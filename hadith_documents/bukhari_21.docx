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Actions while Praying - Sunnah.com - Sayings and Teachings of Prophet Muhammad (صلى الله عليه و سلم)</w:t>
      </w:r>
    </w:p>
    <w:p>
      <w:pPr/>
      <w:r>
        <w:t xml:space="preserve">Narrated Kuraib Maula Ibn `Abbas:`Abdullah bin `Abbas said that he had passed a night in the house of Maimuna the mother of the </w:t>
        <w:br/>
        <w:t xml:space="preserve">faithful believers , who was his aunt. He said, "I slept across the bed, and Allah's Messenger (ﷺ) along with </w:t>
        <w:br/>
        <w:t xml:space="preserve">his wife slept lengthwise. Allah's Messenger (ﷺ) slept till midnight or slightly before or after it. Then Allah's </w:t>
        <w:br/>
        <w:t xml:space="preserve">Apostle woke up, sat, and removed the traces of sleep by rubbing his hands over his face. Then he </w:t>
        <w:br/>
        <w:t xml:space="preserve">recited the last ten verses of Surat-Al `Imran (2). Then he went towards a hanging leather watercontainer </w:t>
        <w:br/>
        <w:t xml:space="preserve">and performed a perfect ablution and then stood up for prayer." `Abdullah bin `Abbas </w:t>
        <w:br/>
        <w:t xml:space="preserve">added, "I got up and did the same as Allah's Messenger (ﷺ) had done and then went and stood by his side. </w:t>
        <w:br/>
        <w:t xml:space="preserve">Allah's Messenger (ﷺ) then put his right hand over my head and caught my right ear and twisted it. He </w:t>
        <w:br/>
        <w:t xml:space="preserve">offered two rak`at, then two rak`at, then two rak`at, then two rak`at, then two rak`at, then two rak`at </w:t>
        <w:br/>
        <w:t xml:space="preserve">and then offered one rak`a witr. Then he lay down till the Mu'adh-dhin came and then he prayed two </w:t>
        <w:br/>
        <w:t>light rak`at and went out and offered the early morning (Fajr) prayer."</w:t>
      </w:r>
    </w:p>
    <w:p>
      <w:pPr/>
      <w:r>
        <w:t>حَدَّثَنَا عَبْدُ اللَّهِ بْنُ يُوسُفَ، أَخْبَرَنَا مَالِكٌ، عَنْ مَخْرَمَةَ بْنِ سُلَيْمَانَ، عَنْ كُرَيْبٍ، مَوْلَى ابْنِ عَبَّاسٍ أَنَّهُ أَخْبَرَهُ عَنْ عَبْدِ اللَّهِ بْنِ عَبَّاسٍ ـ رضى الله عنهما ـ أَنَّهُ بَاتَ عِنْدَ مَيْمُونَةَ أُمِّ الْمُؤْمِنِينَ ـ رضى الله عنها ـ وَهْىَ خَالَتُهُ ـ قَالَ فَاضْطَجَعْتُ عَلَى عَرْضِ الْوِسَادَةِ، وَاضْطَجَعَ رَسُولُ اللَّهِ صلى الله عليه وسلم وَأَهْلُهُ فِي طُولِهَا، فَنَامَ رَسُولُ اللَّهِ صلى الله عليه وسلم حَتَّى انْتَصَفَ اللَّيْلُ أَوْ قَبْلَهُ بِقَلِيلٍ أَوْ بَعْدَهُ بِقَلِيلٍ، ثُمَّ اسْتَيْقَظَ رَسُولُ اللَّهِ صلى الله عليه وسلم فَجَلَسَ، فَمَسَحَ النَّوْمَ عَنْ وَجْهِهِ بِيَدِهِ، ثُمَّ قَرَأَ الْعَشْرَ آيَاتٍ خَوَاتِيمَ سُورَةِ آلِ عِمْرَانَ، ثُمَّ قَامَ إِلَى شَنٍّ مُعَلَّقَةٍ فَتَوَضَّأَ مِنْهَا، فَأَحْسَنَ وُضُوءَهُ، ثُمَّ قَامَ يُصَلِّي‏.‏ قَالَ عَبْدُ اللَّهِ بْنُ عَبَّاسٍ ـ رضى الله عنهما ـ فَقُمْتُ فَصَنَعْتُ مِثْلَ مَا صَنَعَ، ثُمَّ ذَهَبْتُ فَقُمْتُ إِلَى جَنْبِهِ، فَوَضَعَ رَسُولُ اللَّهِ صلى الله عليه وسلم يَدَهُ الْيُمْنَى عَلَى رَأْسِي، وَأَخَذَ بِأُذُنِي الْيُمْنَى يَفْتِلُهَا بِيَدِهِ، فَصَلَّى رَكْعَتَيْنِ، ثُمَّ رَكْعَتَيْنِ، ثُمَّ رَكْعَتَيْنِ، ثُمَّ رَكْعَتَيْنِ، ثُمَّ رَكْعَتَيْنِ، ثُمَّ رَكْعَتَيْنِ، ثُمَّ أَوْتَرَ، ثُمَّ اضْطَجَعَ حَتَّى جَاءَهُ الْمُؤَذِّنُ، فَقَامَ فَصَلَّى رَكْعَتَيْنِ خَفِيفَتَيْنِ، ثُمَّ خَرَجَ فَصَلَّى الصُّبْحَ‏.‏</w:t>
      </w:r>
    </w:p>
    <w:p>
      <w:pPr/>
      <w:r>
        <w:t>Reference : Sahih al-Bukhari 1198In-book reference : Book 21, Hadith 1USC-MSA web (English) reference : Vol. 2, Book 22, Hadith 289   (deprecated numbering scheme)Report Error | Share | Copy ▼</w:t>
      </w:r>
    </w:p>
    <w:p>
      <w:r>
        <w:t>----------------------------------------</w:t>
      </w:r>
    </w:p>
    <w:p>
      <w:pPr/>
      <w:r>
        <w:t xml:space="preserve">Narrated `Abdullah:We used to greet the Prophet (ﷺ) while he was praying and he used to answer our greetings. When we </w:t>
        <w:br/>
        <w:t xml:space="preserve">returned from An-Najashi (the ruler of Ethiopia), we greeted him, but he did not answer us (during the </w:t>
        <w:br/>
        <w:t xml:space="preserve">prayer) and (after finishing the prayer) he said, "In the prayer one is occupied (with a more serious </w:t>
        <w:br/>
        <w:t>matter)."</w:t>
      </w:r>
    </w:p>
    <w:p>
      <w:pPr/>
      <w:r>
        <w:t>حَدَّثَنَا ابْنُ نُمَيْرٍ، حَدَّثَنَا ابْنُ فُضَيْلٍ، حَدَّثَنَا الأَعْمَشُ، عَنْ إِبْرَاهِيمَ، عَنْ عَلْقَمَةَ، عَنْ عَبْدِ اللَّهِ ـ رضى الله عنه ـ قَالَ كُنَّا نُسَلِّمُ عَلَى النَّبِيِّ صلى الله عليه وسلم وَهُوَ فِي الصَّلاَةِ فَيَرُدُّ عَلَيْنَا، فَلَمَّا رَجَعْنَا مِنْ عِنْدِ النَّجَاشِيِّ سَلَّمْنَا عَلَيْهِ فَلَمْ يَرُدَّ عَلَيْنَا وَقَالَ ‏</w:t>
        <w:br/>
        <w:t>"‏ إِنَّ فِي الصَّلاَةِ شُغْلاً ‏"‏‏.‏</w:t>
      </w:r>
    </w:p>
    <w:p>
      <w:pPr/>
      <w:r>
        <w:t>Reference : Sahih al-Bukhari 1199In-book reference : Book 21, Hadith 2USC-MSA web (English) reference : Vol. 2, Book 22, Hadith 290   (deprecated numbering scheme)Report Error | Share | Copy ▼</w:t>
      </w:r>
    </w:p>
    <w:p>
      <w:r>
        <w:t>----------------------------------------</w:t>
      </w:r>
    </w:p>
    <w:p>
      <w:pPr/>
      <w:r>
        <w:t>Narrated `Abdullah:The same as No. 290. from the Prophet.</w:t>
      </w:r>
    </w:p>
    <w:p>
      <w:pPr/>
      <w:r>
        <w:t>حَدَّثَنَا ابْنُ نُمَيْرٍ، حَدَّثَنَا إِسْحَاقُ بْنُ مَنْصُورٍ، حَدَّثَنَا هُرَيْمُ بْنُ سُفْيَانَ، عَنِ الأَعْمَشِ، عَنْ إِبْرَاهِيمَ، عَنْ عَلْقَمَةَ، عَنْ عَبْدِ اللَّهِ ـ رضى الله عنه ـ عَنِ النَّبِيِّ صلى الله عليه وسلم نَحْوَهُ‏.‏</w:t>
      </w:r>
    </w:p>
    <w:p>
      <w:pPr/>
      <w:r>
        <w:t>Reference : Sahih al-Bukhari 1199bIn-book reference : Book 21, Hadith 3USC-MSA web (English) reference : Vol. 2, Book 22, Hadith 291   (deprecated numbering scheme)Report Error | Share | Copy ▼</w:t>
      </w:r>
    </w:p>
    <w:p>
      <w:r>
        <w:t>----------------------------------------</w:t>
      </w:r>
    </w:p>
    <w:p>
      <w:pPr/>
      <w:r>
        <w:t xml:space="preserve">Narrated Zaid bin Arqam:In the lifetime of the Prophet (ﷺ) we used to speak while praying, and one of us would tell his needs to his </w:t>
        <w:br/>
        <w:t xml:space="preserve">companions, till the verse, 'Guard strictly your prayers (2.238) was revealed. After that we were </w:t>
        <w:br/>
        <w:t>ordered to remain silent while praying.</w:t>
      </w:r>
    </w:p>
    <w:p>
      <w:pPr/>
      <w:r>
        <w:t>حَدَّثَنَا إِبْرَاهِيمُ بْنُ مُوسَى، أَخْبَرَنَا عِيسَى ـ هُوَ ابْنُ يُونُسَ ـ عَنْ إِسْمَاعِيلَ، عَنِ الْحَارِثِ بْنِ شُبَيْلٍ، عَنْ أَبِي عَمْرٍو الشَّيْبَانِيِّ، قَالَ قَالَ لِي زَيْدُ بْنُ أَرْقَمَ إِنْ كُنَّا لَنَتَكَلَّمُ فِي الصَّلاَةِ عَلَى عَهْدِ النَّبِيِّ صلى الله عليه وسلم، يُكَلِّمُ أَحَدُنَا صَاحِبَهُ بِحَاجَتِهِ حَتَّى نَزَلَتْ ‏{‏حَافِظُوا عَلَى الصَّلَوَاتِ‏}‏ الآيَةَ، فَأُمِرْنَا بِالسُّكُوتِ‏.‏</w:t>
      </w:r>
    </w:p>
    <w:p>
      <w:pPr/>
      <w:r>
        <w:t>Reference : Sahih al-Bukhari 1200In-book reference : Book 21, Hadith 4USC-MSA web (English) reference : Vol. 2, Book 22, Hadith 292   (deprecated numbering scheme)Report Error | Share | Copy ▼</w:t>
      </w:r>
    </w:p>
    <w:p>
      <w:r>
        <w:t>----------------------------------------</w:t>
      </w:r>
    </w:p>
    <w:p>
      <w:pPr/>
      <w:r>
        <w:t xml:space="preserve">Narrated Sahl bin Sa`d:The Prophet (ﷺ) went out to affect a reconciliation between the tribes of Bani `Amr bin `Auf and the time </w:t>
        <w:br/>
        <w:t xml:space="preserve">of the prayer became due; Bilal went to Abu Bakr and said, "The Prophet (ﷺ) is detained. Will you lead </w:t>
        <w:br/>
        <w:t xml:space="preserve">the people in the prayer?" Abu Bakr replied, "Yes, if you wish." So Bilal pronounced the Iqama and </w:t>
        <w:br/>
        <w:t xml:space="preserve">Abu Bakr led the prayer. In the meantime the Prophet (ﷺ) came crossing the rows (of the praying people) </w:t>
        <w:br/>
        <w:t xml:space="preserve">till he stood in the first row and the people started clapping. Abu Bakr never looked hither and thither </w:t>
        <w:br/>
        <w:t xml:space="preserve">during the prayer but when the people clapped too much, he looked back and saw the Prophet (ﷺ) in the </w:t>
        <w:br/>
        <w:t xml:space="preserve">(first) row. The Prophet (ﷺ) waved him to remain at his place, but Abu Bakr raised both his hands and </w:t>
        <w:br/>
        <w:t xml:space="preserve">sent praises to Allah and then retreated and the Prophet (ﷺ) went forward and led the prayer. (See Hadith </w:t>
        <w:br/>
        <w:t>No. 295 &amp; 296)</w:t>
      </w:r>
    </w:p>
    <w:p>
      <w:pPr/>
      <w:r>
        <w:t>حَدَّثَنَا عَبْدُ اللَّهِ بْنُ مَسْلَمَةَ، حَدَّثَنَا عَبْدُ الْعَزِيزِ بْنُ أَبِي حَازِمٍ، عَنْ أَبِيهِ، عَنْ سَهْلٍ ـ رضى الله عنه ـ قَالَ خَرَجَ النَّبِيُّ صلى الله عليه وسلم يُصْلِحُ بَيْنَ بَنِي عَمْرِو بْنِ عَوْفٍ، وَحَانَتِ الصَّلاَةُ، فَجَاءَ بِلاَلٌ أَبَا بَكْرٍ ـ رضى الله عنهما ـ فَقَالَ حُبِسَ النَّبِيُّ صلى الله عليه وسلم فَتَؤُمُّ النَّاسَ قَالَ نَعَمْ إِنْ شِئْتُمْ‏.‏ فَأَقَامَ بِلاَلٌ الصَّلاَةَ، فَتَقَدَّمَ أَبُو بَكْرٍ ـ رضى الله عنه ـ فَصَلَّى، فَجَاءَ النَّبِيُّ صلى الله عليه وسلم يَمْشِي فِي الصُّفُوفِ يَشُقُّهَا شَقًّا حَتَّى قَامَ فِي الصَّفِّ الأَوَّلِ، فَأَخَذَ النَّاسُ بِالتَّصْفِيحِ‏.‏ قَالَ سَهْلٌ هَلْ تَدْرُونَ مَا التَّصْفِيحُ هُوَ التَّصْفِيقُ‏.‏ وَكَانَ أَبُو بَكْرٍ ـ رضى الله عنه ـ لاَ يَلْتَفِتُ فِي صَلاَتِهِ، فَلَمَّا أَكْثَرُوا الْتَفَتَ فَإِذَا النَّبِيُّ صلى الله عليه وسلم فِي الصَّفِّ، فَأَشَارَ إِلَيْهِ مَكَانَكَ‏.‏ فَرَفَعَ أَبُو بَكْرٍ يَدَيْهِ، فَحَمِدَ اللَّهَ، ثُمَّ رَجَعَ الْقَهْقَرَى وَرَاءَهُ وَتَقَدَّمَ النَّبِيُّ صلى الله عليه وسلم فَصَلَّى‏.‏</w:t>
      </w:r>
    </w:p>
    <w:p>
      <w:pPr/>
      <w:r>
        <w:t>Reference : Sahih al-Bukhari 1201In-book reference : Book 21, Hadith 5USC-MSA web (English) reference : Vol. 2, Book 22, Hadith 293   (deprecated numbering scheme)Report Error | Share | Copy ▼</w:t>
      </w:r>
    </w:p>
    <w:p>
      <w:r>
        <w:t>----------------------------------------</w:t>
      </w:r>
    </w:p>
    <w:p>
      <w:pPr/>
      <w:r>
        <w:t xml:space="preserve">Narrated `Abdullah bin Mas`ud:We used to say the greeting, name and greet each other in the prayer. Allah's Messenger (ﷺ) heard it and </w:t>
        <w:br/>
        <w:t xml:space="preserve">said:--"Say, 'at-tahiyyatu lil-lahi was-salawatu wat-taiyibatu . Assalamu 'Alaika aiyuha-n-Nabiyu warahmatu- </w:t>
        <w:br/>
        <w:t xml:space="preserve">l-lahi wa-barakatuhu. _ Assalamu alaina wa-'ala 'ibadi-l-lahi as-salihin.. Ashhadu an la ilaha </w:t>
        <w:br/>
        <w:t xml:space="preserve">illa-l-lah wa ashhadu anna Muhammadan `Abdu hu wa Rasuluh. (All the compliments are for Allah </w:t>
        <w:br/>
        <w:t xml:space="preserve">and all the prayers and all the good things (are for Allah). Peace be on you, O Prophet, and Allah's </w:t>
        <w:br/>
        <w:t xml:space="preserve">mercy and blessings (are on you). And peace be on us and on the good (pious) worshipers of Allah. I </w:t>
        <w:br/>
        <w:t xml:space="preserve">testify that none has the right to be worshipped but Allah and that Muhammad is His slave and </w:t>
        <w:br/>
        <w:t xml:space="preserve">Apostle.) So, when you have said this, then you have surely sent the greetings to every good (pious) </w:t>
        <w:br/>
        <w:t>worshipper of Allah, whether he be in the Heaven or on the Earth . "</w:t>
      </w:r>
    </w:p>
    <w:p>
      <w:pPr/>
      <w:r>
        <w:t>حَدَّثَنَا عَمْرُو بْنُ عِيسَى، حَدَّثَنَا أَبُو عَبْدِ الصَّمَدِ عَبْدُ الْعَزِيزِ بْنُ عَبْدِ الصَّمَدِ، حَدَّثَنَا حُصَيْنُ بْنُ عَبْدِ الرَّحْمَنِ، عَنْ أَبِي وَائِلٍ، عَنْ عَبْدِ اللَّهِ بْنِ مَسْعُودٍ ـ رضى الله عنه ـ قَالَ كُنَّا نَقُولُ التَّحِيَّةُ فِي الصَّلاَةِ وَنُسَمِّي، وَيُسَلِّمُ بَعْضُنَا عَلَى بَعْضٍ، فَسَمِعَهُ رَسُولُ اللَّهِ صلى الله عليه وسلم فَقَالَ ‏</w:t>
        <w:br/>
        <w:t>"‏ قُولُوا التَّحِيَّاتُ لِلَّهِ وَالصَّلَوَاتُ وَالطَّيِّبَاتُ، السَّلاَمُ عَلَيْكَ أَيُّهَا النَّبِيُّ وَرَحْمَةُ اللَّهِ وَبَرَكَاتُهُ، السَّلاَمُ عَلَيْنَا وَعَلَى عِبَادِ اللَّهِ الصَّالِحِينَ، أَشْهَدُ أَنْ لاَ إِلَهَ إِلاَّ اللَّهُ وَأَشْهَدُ أَنَّ مُحَمَّدًا عَبْدُهُ وَرَسُولُهُ، فَإِنَّكُمْ إِذَا فَعَلْتُمْ ذَلِكَ فَقَدْ سَلَّمْتُمْ عَلَى كُلِّ عَبْدٍ لِلَّهِ صَالِحٍ فِي السَّمَاءِ وَالأَرْضِ ‏"‏‏.‏</w:t>
      </w:r>
    </w:p>
    <w:p>
      <w:pPr/>
      <w:r>
        <w:t>Reference : Sahih al-Bukhari 1202In-book reference : Book 21, Hadith 6USC-MSA web (English) reference : Vol. 2, Book 22, Hadith 294   (deprecated numbering scheme)Report Error | Share | Copy ▼</w:t>
      </w:r>
    </w:p>
    <w:p>
      <w:r>
        <w:t>----------------------------------------</w:t>
      </w:r>
    </w:p>
    <w:p>
      <w:pPr/>
      <w:r>
        <w:t xml:space="preserve">Narrated Abu Huraira:The Prophet (ﷺ) said, "The saying 'Sub Han Allah' is for men and clapping is for women." (If something </w:t>
        <w:br/>
        <w:t xml:space="preserve">happens in the prayer, the men can invite the attention of the Imam by saying "Sub Han Allah". And </w:t>
        <w:br/>
        <w:t>women, by clapping their hands).</w:t>
      </w:r>
    </w:p>
    <w:p>
      <w:pPr/>
      <w:r>
        <w:t>حَدَّثَنَا عَلِيُّ بْنُ عَبْدِ اللَّهِ، حَدَّثَنَا سُفْيَانُ، حَدَّثَنَا الزُّهْرِيُّ، عَنْ أَبِي سَلَمَةَ، عَنْ أَبِي هُرَيْرَةَ ـ رضى الله عنه ـ عَنِ النَّبِيِّ صلى الله عليه وسلم قَالَ ‏</w:t>
        <w:br/>
        <w:t>"‏ التَّسْبِيحُ لِلرِّجَالِ وَالتَّصْفِيقُ لِلنِّسَاءِ ‏"‏‏.‏</w:t>
      </w:r>
    </w:p>
    <w:p>
      <w:pPr/>
      <w:r>
        <w:t>Reference : Sahih al-Bukhari 1203In-book reference : Book 21, Hadith 7USC-MSA web (English) reference : Vol. 2, Book 22, Hadith 295   (deprecated numbering scheme)Report Error | Share | Copy ▼</w:t>
      </w:r>
    </w:p>
    <w:p>
      <w:r>
        <w:t>----------------------------------------</w:t>
      </w:r>
    </w:p>
    <w:p>
      <w:pPr/>
      <w:r>
        <w:t>Narrated Sahl bin Sa`d:The Prophet (ﷺ) said, "The saying 'Sub Han Allah' is for men and clapping is for women.</w:t>
      </w:r>
    </w:p>
    <w:p>
      <w:pPr/>
      <w:r>
        <w:t>حَدَّثَنَا يَحْيَى، أَخْبَرَنَا وَكِيعٌ، عَنْ سُفْيَانَ، عَنْ أَبِي حَازِمٍ، عَنْ سَهْلِ بْنِ سَعْدٍ ـ رضى الله عنه ـ قَالَ قَالَ النَّبِيُّ صلى الله عليه وسلم ‏</w:t>
        <w:br/>
        <w:t>"‏ التَّسْبِيحُ لِلرِّجَالِ وَالتَّصْفِيحُ لِلنِّسَاءِ ‏"‏‏.‏</w:t>
      </w:r>
    </w:p>
    <w:p>
      <w:pPr/>
      <w:r>
        <w:t>Reference : Sahih al-Bukhari 1204In-book reference : Book 21, Hadith 8USC-MSA web (English) reference : Vol. 2, Book 22, Hadith 296   (deprecated numbering scheme)Report Error | Share | Copy ▼</w:t>
      </w:r>
    </w:p>
    <w:p>
      <w:r>
        <w:t>----------------------------------------</w:t>
      </w:r>
    </w:p>
    <w:p>
      <w:pPr/>
      <w:r>
        <w:t>Narrated Anas bin Malik:</w:t>
        <w:br/>
        <w:br/>
        <w:t xml:space="preserve">     While Abu Bakr was leading the people in the morning prayer on a </w:t>
        <w:br/>
        <w:t xml:space="preserve">     Monday, the Prophet (ﷺ) came towards them suddenly having lifted the </w:t>
        <w:br/>
        <w:t xml:space="preserve">     curtain of 'Aisha's house, and looked at them as they were standing in</w:t>
        <w:br/>
        <w:t xml:space="preserve">     rows and smiled. Abu Bakr tried to come back thinking that Allah's </w:t>
        <w:br/>
        <w:t xml:space="preserve">     Apostle wanted to come out for the prayer. The attention of the </w:t>
        <w:br/>
        <w:t xml:space="preserve">     Muslims was diverted from the prayer because they were delighted to </w:t>
        <w:br/>
        <w:t xml:space="preserve">     see the Prophet. The Prophet (ﷺ) waved his hand to them to complete their </w:t>
        <w:br/>
        <w:t xml:space="preserve">     prayer, then he went back into the room and let down the curtain. The </w:t>
        <w:br/>
        <w:t xml:space="preserve">     Prophet expired on that very day.</w:t>
      </w:r>
    </w:p>
    <w:p>
      <w:pPr/>
      <w:r>
        <w:t>حَدَّثَنَا بِشْرُ بْنُ مُحَمَّدٍ، أَخْبَرَنَا عَبْدُ اللَّهِ، قَالَ يُونُسُ قَالَ الزُّهْرِيُّ أَخْبَرَنِي أَنَسُ بْنُ مَالِكٍ، أَنَّ الْمُسْلِمِينَ، بَيْنَا هُمْ فِي الْفَجْرِ يَوْمَ الاِثْنَيْنِ، وَأَبُو بَكْرٍ ـ رضى الله عنه ـ يُصَلِّي بِهِمْ فَفَجَأَهُمُ النَّبِيُّ صلى الله عليه وسلم قَدْ كَشَفَ سِتْرَ حُجْرَةِ عَائِشَةَ ـ رضى الله عنها ـ فَنَظَرَ إِلَيْهِمْ، وَهُمْ صُفُوفٌ، فَتَبَسَّمَ يَضْحَكُ، فَنَكَصَ أَبُو بَكْرٍ ـ رضى الله عنه ـ عَلَى عَقِبَيْهِ، وَظَنَّ أَنَّ رَسُولَ اللَّهِ صلى الله عليه وسلم يُرِيدُ أَنْ يَخْرُجَ إِلَى الصَّلاَةِ، وَهَمَّ الْمُسْلِمُونَ أَنْ يَفْتَتِنُوا فِي صَلاَتِهِمْ فَرَحًا بِالنَّبِيِّ صلى الله عليه وسلم حِينَ رَأَوْهُ، فَأَشَارَ بِيَدِهِ أَنْ أَتِمُّوا، ثُمَّ دَخَلَ الْحُجْرَةَ وَأَرْخَى السِّتْرَ، وَتُوُفِّيَ ذَلِكَ الْيَوْمَ‏.‏</w:t>
      </w:r>
    </w:p>
    <w:p>
      <w:pPr/>
      <w:r>
        <w:t>Reference : Sahih al-Bukhari 1205In-book reference : Book 21, Hadith 9USC-MSA web (English) reference : Vol. 2, Book 22, Hadith 297   (deprecated numbering scheme)Report Error | Share | Copy ▼</w:t>
      </w:r>
    </w:p>
    <w:p>
      <w:r>
        <w:t>----------------------------------------</w:t>
      </w:r>
    </w:p>
    <w:p>
      <w:pPr/>
      <w:r>
        <w:t>Narrated Abu Huraira:</w:t>
        <w:br/>
        <w:br/>
        <w:t xml:space="preserve">     Allah's Messenger (ﷺ) said, "A woman called her son while he was in his </w:t>
        <w:br/>
        <w:t xml:space="preserve">     hermitage and said, 'O Juraij' He said, 'O Allah, my mother (is </w:t>
        <w:br/>
        <w:t xml:space="preserve">     calling me) and (I am offering) my prayer (what shall I do)?' She </w:t>
        <w:br/>
        <w:t xml:space="preserve">     again said, 'O Juraij!' He said again, 'O Allah ! My mother (is </w:t>
        <w:br/>
        <w:t xml:space="preserve">     calling me) and (I am offering) my prayer (what shall I do)?' She </w:t>
        <w:br/>
        <w:t xml:space="preserve">     again said, 'O Juraij' He again said, 'O Allah! My mother (is calling </w:t>
        <w:br/>
        <w:t xml:space="preserve">     me) and (I am offering) my prayer. (What shall I do?)' She said, 'O </w:t>
        <w:br/>
        <w:t xml:space="preserve">     Allah! Do not let Juraij die till he sees the faces of prostitutes.' A</w:t>
        <w:br/>
        <w:t xml:space="preserve">     shepherdess used to come by his hermitage for grazing her sheep and </w:t>
        <w:br/>
        <w:t xml:space="preserve">     she gave birth to a child. She was asked whose child that was, and she</w:t>
        <w:br/>
        <w:t xml:space="preserve">     replied that it was from Juraij and that he had come out from his </w:t>
        <w:br/>
        <w:t xml:space="preserve">     hermitage. Juraij said, 'Where is that woman who claims that her child</w:t>
        <w:br/>
        <w:t xml:space="preserve">     is from me?' (When she was brought to him along with the child), </w:t>
        <w:br/>
        <w:t xml:space="preserve">     Juraij asked the child, 'O Babus, who is your father?' The child </w:t>
        <w:br/>
        <w:t xml:space="preserve">     replied, 'The shepherd.' " (See Hadith No 662. Vol 3).</w:t>
      </w:r>
    </w:p>
    <w:p>
      <w:pPr/>
      <w:r>
        <w:t>وَقَالَ اللَّيْثُ حَدَّثَنِي جَعْفَرٌ، عَنْ عَبْدِ الرَّحْمَنِ بْنِ هُرْمُزَ، قَالَ قَالَ أَبُو هُرَيْرَةَ ـ رضى الله عنه ـ قَالَ رَسُولُ اللَّهِ صلى الله عليه وسلم ‏</w:t>
        <w:br/>
        <w:t>"‏ نَادَتِ امْرَأَةٌ ابْنَهَا، وَهْوَ فِي صَوْمَعَةٍ قَالَتْ يَا جُرَيْجُ‏.‏ قَالَ اللَّهُمَّ أُمِّي وَصَلاَتِي‏.‏ قَالَتْ يَا جُرَيْجُ‏.‏ قَالَ اللَّهُمَّ أُمِّي وَصَلاَتِي‏.‏ قَالَتْ يَا جُرَيْجُ‏.‏ قَالَ اللَّهُمَّ أُمِّي وَصَلاَتِي‏.‏ قَالَتِ اللَّهُمَّ لاَ يَمُوتُ جُرَيْجٌ حَتَّى يَنْظُرَ فِي وَجْهِ الْمَيَامِيسِ‏.‏ وَكَانَتْ تَأْوِي إِلَى صَوْمَعَتِهِ رَاعِيَةٌ تَرْعَى الْغَنَمَ فَوَلَدَتْ فَقِيلَ لَهَا مِمَّنْ هَذَا الْوَلَدُ قَالَتْ مِنْ جُرَيْجٍ نَزَلَ مِنْ صَوْمَعَتِهِ‏.‏ قَالَ جُرَيْجٌ أَيْنَ هَذِهِ الَّتِي تَزْعُمُ أَنَّ وَلَدَهَا لِي قَالَ يَا بَابُوسُ مَنْ أَبُوكَ قَالَ رَاعِي الْغَنَمِ ‏"‏‏.‏</w:t>
      </w:r>
    </w:p>
    <w:p>
      <w:pPr/>
      <w:r>
        <w:t>Reference : Sahih al-Bukhari 1206In-book reference : Book 21, Hadith 10USC-MSA web (English) reference : Vol. 2, Book 22, Hadith 297   (deprecated numbering scheme)Report Error | Share | Copy ▼</w:t>
      </w:r>
    </w:p>
    <w:p>
      <w:r>
        <w:t>----------------------------------------</w:t>
      </w:r>
    </w:p>
    <w:p>
      <w:pPr/>
      <w:r>
        <w:t xml:space="preserve">Narrated Mu'aiqib:The Prophet (ﷺ) talked about a man leveling the earth on prostrating, and said, "If you have to do so, then </w:t>
        <w:br/>
        <w:t>do it once."</w:t>
      </w:r>
    </w:p>
    <w:p>
      <w:pPr/>
      <w:r>
        <w:t>حَدَّثَنَا أَبُو نُعَيْمٍ، حَدَّثَنَا شَيْبَانُ، عَنْ يَحْيَى، عَنْ أَبِي سَلَمَةَ، قَالَ حَدَّثَنِي مُعَيْقِيبٌ، أَنَّ النَّبِيَّ صلى الله عليه وسلم قَالَ فِي الرَّجُلِ يُسَوِّي التُّرَابَ حَيْثُ يَسْجُدُ قَالَ ‏</w:t>
        <w:br/>
        <w:t>"‏ إِنْ كُنْتَ فَاعِلاً فَوَاحِدَةً ‏"‏‏.‏</w:t>
      </w:r>
    </w:p>
    <w:p>
      <w:pPr/>
      <w:r>
        <w:t>Reference : Sahih al-Bukhari 1207In-book reference : Book 21, Hadith 11USC-MSA web (English) reference : Vol. 2, Book 22, Hadith 298   (deprecated numbering scheme)Report Error | Share | Copy ▼</w:t>
      </w:r>
    </w:p>
    <w:p>
      <w:r>
        <w:t>----------------------------------------</w:t>
      </w:r>
    </w:p>
    <w:p>
      <w:pPr/>
      <w:r>
        <w:t xml:space="preserve">Narrated Anas bin Malik:We used to pray with the Prophet (ﷺ) in scorching heat, and if someone of us could not put his face on the </w:t>
        <w:br/>
        <w:t>earth (because of the heat) then he would spread his clothes and prostrate over them.</w:t>
      </w:r>
    </w:p>
    <w:p>
      <w:pPr/>
      <w:r>
        <w:t>حَدَّثَنَا مُسَدَّدٌ، حَدَّثَنَا بِشْرٌ، حَدَّثَنَا غَالِبٌ، عَنْ بَكْرِ بْنِ عَبْدِ اللَّهِ، عَنْ أَنَسِ بْنِ مَالِكٍ ـ رضى الله عنه ـ قَالَ كُنَّا نُصَلِّي مَعَ النَّبِيِّ صلى الله عليه وسلم فِي شِدَّةِ الْحَرِّ، فَإِذَا لَمْ يَسْتَطِعْ أَحَدُنَا أَنْ يُمَكِّنَ وَجْهَهُ مِنَ الأَرْضِ بَسَطَ ثَوْبَهُ فَسَجَدَ عَلَيْهِ‏.‏</w:t>
      </w:r>
    </w:p>
    <w:p>
      <w:pPr/>
      <w:r>
        <w:t>Reference : Sahih al-Bukhari 1208In-book reference : Book 21, Hadith 12USC-MSA web (English) reference : Vol. 2, Book 22, Hadith 299   (deprecated numbering scheme)Report Error | Share | Copy ▼</w:t>
      </w:r>
    </w:p>
    <w:p>
      <w:r>
        <w:t>----------------------------------------</w:t>
      </w:r>
    </w:p>
    <w:p>
      <w:pPr/>
      <w:r>
        <w:t xml:space="preserve">Narrated Aisha:I used to stretch my legs towards the Qibla of the Prophet (ﷺ) while he was praying; whenever he </w:t>
        <w:br/>
        <w:t xml:space="preserve">prostrated he touched me, and I would withdraw my legs, and whenever he stood up, I would restretch </w:t>
        <w:br/>
        <w:t>my legs.</w:t>
      </w:r>
    </w:p>
    <w:p>
      <w:pPr/>
      <w:r>
        <w:t>حَدَّثَنَا عَبْدُ اللَّهِ بْنُ مَسْلَمَةَ، حَدَّثَنَا مَالِكٌ، عَنْ أَبِي النَّضْرِ، عَنْ أَبِي سَلَمَةَ، عَنْ عَائِشَةَ ـ رضى الله عنها ـ قَالَتْ كُنْتُ أَمُدُّ رِجْلِي فِي قِبْلَةِ النَّبِيِّ صلى الله عليه وسلم وَهُوَ يُصَلِّي، فَإِذَا سَجَدَ غَمَزَنِي فَرَفَعْتُهَا، فَإِذَا قَامَ مَدَدْتُهَا‏.‏</w:t>
      </w:r>
    </w:p>
    <w:p>
      <w:pPr/>
      <w:r>
        <w:t>Reference : Sahih al-Bukhari 1209In-book reference : Book 21, Hadith 13USC-MSA web (English) reference : Vol. 2, Book 22, Hadith 300   (deprecated numbering scheme)Report Error | Share | Copy ▼</w:t>
      </w:r>
    </w:p>
    <w:p>
      <w:r>
        <w:t>----------------------------------------</w:t>
      </w:r>
    </w:p>
    <w:p>
      <w:pPr/>
      <w:r>
        <w:t xml:space="preserve">Narrated Abu Huraira:The Prophet (ﷺ) once offered the prayer and said, "Satan came in front of me and tried to interrupt my </w:t>
        <w:br/>
        <w:t xml:space="preserve">prayer, but Allah gave me an upper hand on him and I choked him. No doubt, I thought of tying him </w:t>
        <w:br/>
        <w:t xml:space="preserve">to one of the pillars of the mosque till you get up in the morning and see him. Then I remembered the </w:t>
        <w:br/>
        <w:t xml:space="preserve">statement of Prophet Solomon, 'My Lord ! Bestow on me a kingdom such as shall not belong to any </w:t>
        <w:br/>
        <w:t>other after me.' Then Allah made him (Satan) return with his head down (humiliated)."</w:t>
      </w:r>
    </w:p>
    <w:p>
      <w:pPr/>
      <w:r>
        <w:t>حَدَّثَنَا مَحْمُودٌ، حَدَّثَنَا شَبَابَةُ، حَدَّثَنَا شُعْبَةُ، عَنْ مُحَمَّدِ بْنِ زِيَادٍ، عَنْ أَبِي هُرَيْرَةَ ـ رضى الله عنه ـ عَنِ النَّبِيِّ صلى الله عليه وسلم أَنَّهُ صَلَّى صَلاَةً قَالَ ‏"‏ إِنَّ الشَّيْطَانَ عَرَضَ لِي، فَشَدَّ عَلَىَّ لِيَقْطَعَ الصَّلاَةَ عَلَىَّ، فَأَمْكَنَنِي اللَّهُ مِنْهُ، فَذَعَتُّهُ، وَلَقَدْ هَمَمْتُ أَنْ أُوثِقَهُ إِلَى سَارِيَةٍ حَتَّى تُصْبِحُوا فَتَنْظُرُوا إِلَيْهِ فَذَكَرْتُ قَوْلَ سُلَيْمَانَ ـ عَلَيْهِ السَّلاَمُ ـ رَبِّ هَبْ لِي مُلْكًا لاَ يَنْبَغِي لأَحَدٍ مِنْ بَعْدِي‏.‏ فَرَدَّهُ اللَّهُ خَاسِيًا ‏"‏‏.‏ ثُمَّ قَالَ النَّضْرُ بْنُ شُمَيْلٍ فَذَعَتُّهُ بِالذَّالِ أَىْ خَنَقْتُهُ وَفَدَعَّتُّهُ مِنْ قَوْلِ اللَّهِ ‏{‏يَوْمَ يُدَعُّونَ‏}‏ أَىْ يُدْفَعُونَ وَالصَّوَابُ، فَدَعَتُّهُ إِلاَّ أَنَّهُ كَذَا قَالَ بِتَشْدِيدِ الْعَيْنِ وَالتَّاءِ‏.‏</w:t>
      </w:r>
    </w:p>
    <w:p>
      <w:pPr/>
      <w:r>
        <w:t>Reference : Sahih al-Bukhari 1210In-book reference : Book 21, Hadith 14USC-MSA web (English) reference : Vol. 2, Book 22, Hadith 301   (deprecated numbering scheme)Report Error | Share | Copy ▼</w:t>
      </w:r>
    </w:p>
    <w:p>
      <w:r>
        <w:t>----------------------------------------</w:t>
      </w:r>
    </w:p>
    <w:p>
      <w:pPr/>
      <w:r>
        <w:t xml:space="preserve">Narrated Al-Azraq bin Qais:We were at Al-Ahwaz fighting the Al-Haruriya (tribe). While I was at the bank of a river a man was </w:t>
        <w:br/>
        <w:t xml:space="preserve">praying and the reins of his animal were in his hands and the animal was struggling and he was </w:t>
        <w:br/>
        <w:t xml:space="preserve">following the animal. (Shu`ba, a sub-narrator, said that man was Abu Barza Al-Aslami). A man from </w:t>
        <w:br/>
        <w:t xml:space="preserve">the Khawarij said, "O Allah! Be harsh to this sheik." And when the sheik (Abu Barza) finished his </w:t>
        <w:br/>
        <w:t xml:space="preserve">prayer, he said, "I heard your remark. No doubt, I participated with Allah's Messenger (ﷺ) in six or seven or </w:t>
        <w:br/>
        <w:t xml:space="preserve">eight holy battles and saw his leniency, and no doubt, I would rather retain my animal than let it return </w:t>
        <w:br/>
        <w:t>to its stable, as it would cause me much trouble. "</w:t>
      </w:r>
    </w:p>
    <w:p>
      <w:pPr/>
      <w:r>
        <w:t>حَدَّثَنَا آدَمُ، حَدَّثَنَا شُعْبَةُ، حَدَّثَنَا الأَزْرَقُ بْنُ قَيْسٍ، قَالَ كُنَّا بِالأَهْوَازِ نُقَاتِلُ الْحَرُورِيَّةَ، فَبَيْنَا أَنَا عَلَى جُرُفِ نَهَرٍ إِذَا رَجُلٌ يُصَلِّي، وَإِذَا لِجَامُ دَابَّتِهِ بِيَدِهِ فَجَعَلَتِ الدَّابَّةُ تُنَازِعُهُ، وَجَعَلَ يَتْبَعُهَا ـ قَالَ شُعْبَةُ ـ هُوَ أَبُو بَرْزَةَ الأَسْلَمِيُّ ـ فَجَعَلَ رَجُلٌ مِنَ الْخَوَارِجِ يَقُولُ اللَّهُمَّ افْعَلْ بِهَذَا الشَّيْخِ‏.‏ فَلَمَّا انْصَرَفَ الشَّيْخُ قَالَ إِنِّي سَمِعْتُ قَوْلَكُمْ، وَإِنِّي غَزَوْتُ مَعَ رَسُولِ اللَّهِ صلى الله عليه وسلم سِتَّ غَزَوَاتٍ أَوْ سَبْعَ غَزَوَاتٍ وَثَمَانِيًا، وَشَهِدْتُ تَيْسِيرَهُ، وَإِنِّي أَنْ كُنْتُ أَنْ أُرَاجِعَ مَعَ دَابَّتِي أَحَبُّ إِلَىَّ مِنْ أَنْ أَدَعَهَا تَرْجِعُ إِلَى مَأْلَفِهَا فَيَشُقَّ عَلَىَّ‏.‏</w:t>
      </w:r>
    </w:p>
    <w:p>
      <w:pPr/>
      <w:r>
        <w:t>Reference : Sahih al-Bukhari 1211In-book reference : Book 21, Hadith 15USC-MSA web (English) reference : Vol. 2, Book 22, Hadith 302   (deprecated numbering scheme)Report Error | Share | Copy ▼</w:t>
      </w:r>
    </w:p>
    <w:p>
      <w:r>
        <w:t>----------------------------------------</w:t>
      </w:r>
    </w:p>
    <w:p>
      <w:pPr/>
      <w:r>
        <w:t xml:space="preserve">Narrated `Aisha:Once the sun eclipsed and Allah's Messenger (ﷺ) stood up for the prayer and recited a very long Sura and </w:t>
        <w:br/>
        <w:t xml:space="preserve">when bowed for a long while and then raised his head and started reciting another Sura. Then he </w:t>
        <w:br/>
        <w:t xml:space="preserve">bowed, and after finishing, he prostrated and did the same in the second rak`a and then said, "These </w:t>
        <w:br/>
        <w:t xml:space="preserve">(lunar and solar eclipses) are two of the signs of Allah and if you see them, pray till the eclipse is over. </w:t>
        <w:br/>
        <w:t xml:space="preserve">No doubt, while standing at this place I saw everything promised to me by Allah and I saw (Paradise) </w:t>
        <w:br/>
        <w:t xml:space="preserve">and I wanted to pluck a bunch (of grapes) therefrom, at the time when you saw me stepping forward. </w:t>
        <w:br/>
        <w:t xml:space="preserve">No doubt, I saw Hell with its different parts destroying each other when you saw me retreating and in </w:t>
        <w:br/>
        <w:t xml:space="preserve">it I saw `Amr bin Luhai who started the tradition of freeing animals (set them free) in the name of </w:t>
        <w:br/>
        <w:t>idols."</w:t>
      </w:r>
    </w:p>
    <w:p>
      <w:pPr/>
      <w:r>
        <w:t>حَدَّثَنَا مُحَمَّدُ بْنُ مُقَاتِلٍ، أَخْبَرَنَا عَبْدُ اللَّهِ، أَخْبَرَنَا يُونُسُ، عَنِ الزُّهْرِيِّ، عَنْ عُرْوَةَ، قَالَ قَالَتْ عَائِشَةُ خَسَفَتِ الشَّمْسُ، فَقَامَ النَّبِيُّ صلى الله عليه وسلم فَقَرَأَ سُورَةً طَوِيلَةً، ثُمَّ رَكَعَ فَأَطَالَ، ثُمَّ رَفَعَ رَأْسَهُ، ثُمَّ اسْتَفْتَحَ بِسُورَةٍ أُخْرَى، ثُمَّ رَكَعَ حَتَّى قَضَاهَا وَسَجَدَ، ثُمَّ فَعَلَ ذَلِكَ فِي الثَّانِيَةِ، ثُمَّ قَالَ ‏</w:t>
        <w:br/>
        <w:t>"‏ إِنَّهُمَا آيَتَانِ مِنْ آيَاتِ اللَّهِ، فَإِذَا رَأَيْتُمْ ذَلِكَ فَصَلُّوا حَتَّى يُفْرَجَ عَنْكُمْ، لَقَدْ رَأَيْتُ فِي مَقَامِي هَذَا كُلَّ شَىْءٍ وُعِدْتُهُ، حَتَّى لَقَدْ رَأَيْتُنِي أُرِيدُ أَنْ آخُذَ قِطْفًا مِنَ الْجَنَّةِ حِينَ رَأَيْتُمُونِي جَعَلْتُ أَتَقَدَّمُ، وَلَقَدْ رَأَيْتُ جَهَنَّمَ يَحْطِمُ بَعْضُهَا بَعْضًا حِينَ رَأَيْتُمُونِي تَأَخَّرْتُ، وَرَأَيْتُ فِيهَا عَمْرَو بْنَ لُحَىٍّ وَهُوَ الَّذِي سَيَّبَ السَّوَائِبَ ‏"‏‏.‏</w:t>
      </w:r>
    </w:p>
    <w:p>
      <w:pPr/>
      <w:r>
        <w:t>Reference : Sahih al-Bukhari 1212In-book reference : Book 21, Hadith 16USC-MSA web (English) reference : Vol. 2, Book 22, Hadith 303   (deprecated numbering scheme)Report Error | Share | Copy ▼</w:t>
      </w:r>
    </w:p>
    <w:p>
      <w:r>
        <w:t>----------------------------------------</w:t>
      </w:r>
    </w:p>
    <w:p>
      <w:pPr/>
      <w:r>
        <w:t xml:space="preserve">Narrated Ibn `Umar:The Prophet (ﷺ) saw some sputum on the wall facing the Qibla of the mosque and became furious with </w:t>
        <w:br/>
        <w:t xml:space="preserve">the people of the mosque and said, "During the prayer, Allah is in front of everyone of you and so he </w:t>
        <w:br/>
        <w:t xml:space="preserve">should not spit (or said, 'He should not expectorate')." Then he got down and scratched the sputum </w:t>
        <w:br/>
        <w:t xml:space="preserve">with his hand. Ibn `Umar said (after narrating), "If anyone of you has to spit during the prayer, he </w:t>
        <w:br/>
        <w:t>should spit to his left."</w:t>
      </w:r>
    </w:p>
    <w:p>
      <w:pPr/>
      <w:r>
        <w:t>حَدَّثَنَا سُلَيْمَانُ بْنُ حَرْبٍ، حَدَّثَنَا حَمَّادٌ، عَنْ أَيُّوبَ، عَنْ نَافِعٍ، عَنِ ابْنِ عُمَرَ ـ رضى الله عنهما ـ أَنَّ النَّبِيَّ صلى الله عليه وسلم رَأَى نُخَامَةً فِي قِبْلَةِ الْمَسْجِدِ، فَتَغَيَّظَ عَلَى أَهْلِ الْمَسْجِدِ وَقَالَ ‏</w:t>
        <w:br/>
        <w:t>"‏ إِنَّ اللَّهَ قِبَلَ أَحَدِكُمْ، فَإِذَا كَانَ فِي صَلاَتِهِ، فَلاَ يَبْزُقَنَّ ـ أَوْ قَالَ ـ لاَ يَتَنَخَّمَنَّ ‏"‏‏.‏ ثُمَّ نَزَلَ فَحَتَّهَا بِيَدِهِ‏.‏ وَقَالَ ابْنُ عُمَرَ ـ رضى الله عنهما ـ إِذَا بَزَقَ أَحَدُكُمْ فَلْيَبْزُقْ عَلَى يَسَارِهِ‏.‏</w:t>
      </w:r>
    </w:p>
    <w:p>
      <w:pPr/>
      <w:r>
        <w:t>Reference : Sahih al-Bukhari 1213In-book reference : Book 21, Hadith 17USC-MSA web (English) reference : Vol. 2, Book 22, Hadith 304   (deprecated numbering scheme)Report Error | Share | Copy ▼</w:t>
      </w:r>
    </w:p>
    <w:p>
      <w:r>
        <w:t>----------------------------------------</w:t>
      </w:r>
    </w:p>
    <w:p>
      <w:pPr/>
      <w:r>
        <w:t xml:space="preserve">Narrated Anas:The Prophet (ﷺ) said, "Whenever anyone of you is in prayer, he is speaking in private to his Lord and so </w:t>
        <w:br/>
        <w:t>he should neither spit in front of him nor on his right side but to his left side under his left foot."</w:t>
      </w:r>
    </w:p>
    <w:p>
      <w:pPr/>
      <w:r>
        <w:t>حَدَّثَنَا مُحَمَّدٌ، حَدَّثَنَا غُنْدَرٌ، حَدَّثَنَا شُعْبَةُ، قَالَ سَمِعْتُ قَتَادَةَ، عَنْ أَنَسٍ ـ رضى الله عنه ـ عَنِ النَّبِيِّ صلى الله عليه وسلم قَالَ ‏</w:t>
        <w:br/>
        <w:t>"‏ إِذَا كَانَ فِي الصَّلاَةِ فَإِنَّهُ يُنَاجِي رَبَّهُ، فَلاَ يَبْزُقَنَّ بَيْنَ يَدَيْهِ وَلاَ عَنْ يَمِينِهِ، وَلَكِنْ عَنْ شِمَالِهِ تَحْتَ قَدَمِهِ الْيُسْرَى ‏"‏‏.‏</w:t>
      </w:r>
    </w:p>
    <w:p>
      <w:pPr/>
      <w:r>
        <w:t>Reference : Sahih al-Bukhari 1214In-book reference : Book 21, Hadith 18USC-MSA web (English) reference : Vol. 2, Book 22, Hadith 305   (deprecated numbering scheme)Report Error | Share | Copy ▼</w:t>
      </w:r>
    </w:p>
    <w:p>
      <w:r>
        <w:t>----------------------------------------</w:t>
      </w:r>
    </w:p>
    <w:p>
      <w:pPr/>
      <w:r>
        <w:t xml:space="preserve">Narrated Sahl bin Sa`d:The people used to offer the prayer with the Prophet (ﷺ) with their waist-sheets tied round their necks </w:t>
        <w:br/>
        <w:t xml:space="preserve">because of the shortness of the sheets and the women were ordered not to lift their heads till the men </w:t>
        <w:br/>
        <w:t>had sat straight.</w:t>
      </w:r>
    </w:p>
    <w:p>
      <w:pPr/>
      <w:r>
        <w:t>حَدَّثَنَا مُحَمَّدُ بْنُ كَثِيرٍ، أَخْبَرَنَا سُفْيَانُ، عَنْ أَبِي حَازِمٍ، عَنْ سَهْلِ بْنِ سَعْدٍ ـ رضى الله عنه ـ قَالَ كَانَ النَّاسُ يُصَلُّونَ مَعَ النَّبِيِّ صلى الله عليه وسلم وَهُمْ عَاقِدُو أُزْرِهِمْ مِنَ الصِّغَرِ عَلَى رِقَابِهِمْ، فَقِيلَ لِلنِّسَاءِ ‏</w:t>
        <w:br/>
        <w:t>"‏ لاَ تَرْفَعْنَ رُءُوسَكُنَّ حَتَّى يَسْتَوِيَ الرِّجَالُ جُلُوسًا ‏"‏‏.‏</w:t>
      </w:r>
    </w:p>
    <w:p>
      <w:pPr/>
      <w:r>
        <w:t>Reference : Sahih al-Bukhari 1215In-book reference : Book 21, Hadith 19USC-MSA web (English) reference : Vol. 2, Book 22, Hadith 306   (deprecated numbering scheme)Report Error | Share | Copy ▼</w:t>
      </w:r>
    </w:p>
    <w:p>
      <w:r>
        <w:t>----------------------------------------</w:t>
      </w:r>
    </w:p>
    <w:p>
      <w:pPr/>
      <w:r>
        <w:t xml:space="preserve">Narrated `Abdullah:I used to greet the Prophet (ﷺ) while he was in prayer and he would return my greeting, but when we </w:t>
        <w:br/>
        <w:t xml:space="preserve">returned (from Ethiopia) I greeted the Prophet (while he was praying) but he did not return the </w:t>
        <w:br/>
        <w:t xml:space="preserve">greeting, and (after finishing the prayer) he said, "In the prayer one is occupied (with a more serious </w:t>
        <w:br/>
        <w:t>matter)."</w:t>
      </w:r>
    </w:p>
    <w:p>
      <w:pPr/>
      <w:r>
        <w:t>حَدَّثَنَا عَبْدُ اللَّهِ بْنُ أَبِي شَيْبَةَ، حَدَّثَنَا ابْنُ فُضَيْلٍ، عَنِ الأَعْمَشِ، عَنْ إِبْرَاهِيمَ، عَنْ عَلْقَمَةَ، عَنْ عَبْدِ اللَّهِ، قَالَ كُنْتُ أُسَلِّمُ عَلَى النَّبِيِّ صلى الله عليه وسلم وَهُوَ فِي الصَّلاَةِ فَيَرُدُّ عَلَىَّ، فَلَمَّا رَجَعْنَا سَلَّمْتُ عَلَيْهِ فَلَمْ يَرُدَّ عَلَىَّ وَقَالَ ‏</w:t>
        <w:br/>
        <w:t>"‏ إِنَّ فِي الصَّلاَةِ شُغْلاً ‏"‏‏.‏</w:t>
      </w:r>
    </w:p>
    <w:p>
      <w:pPr/>
      <w:r>
        <w:t>Reference : Sahih al-Bukhari 1216In-book reference : Book 21, Hadith 20USC-MSA web (English) reference : Vol. 2, Book 22, Hadith 307   (deprecated numbering scheme)Report Error | Share | Copy ▼</w:t>
      </w:r>
    </w:p>
    <w:p>
      <w:r>
        <w:t>----------------------------------------</w:t>
      </w:r>
    </w:p>
    <w:p>
      <w:pPr/>
      <w:r>
        <w:t xml:space="preserve">Narrated Jabir bin `Abdullah:Allah's Messenger (ﷺ) sent me for some job and when I had finished it I returned and came to the Prophet (ﷺ) </w:t>
        <w:br/>
        <w:t xml:space="preserve">and greeted him but he did not return my greeting. So I felt so sorry that only Allah knows it and I </w:t>
        <w:br/>
        <w:t xml:space="preserve">said to myself,, 'Perhaps Allah's Messenger (ﷺ) is angry because I did not come quickly, then again I greeted </w:t>
        <w:br/>
        <w:t xml:space="preserve">him but he did not reply. I felt even more sorry than I did the first time. Again I greeted him and he </w:t>
        <w:br/>
        <w:t xml:space="preserve">returned the greeting and said, "The thing which prevented me from returning the greeting was that I </w:t>
        <w:br/>
        <w:t>was praying." And at that time he was on his Rahila and his face was not towards the Qibla.</w:t>
      </w:r>
    </w:p>
    <w:p>
      <w:pPr/>
      <w:r>
        <w:t>حَدَّثَنَا أَبُو مَعْمَرٍ، حَدَّثَنَا عَبْدُ الْوَارِثِ، حَدَّثَنَا كَثِيرُ بْنُ شِنْظِيرٍ، عَنْ عَطَاءِ بْنِ أَبِي رَبَاحٍ، عَنْ جَابِرِ بْنِ عَبْدِ اللَّهِ ـ رضى الله عنهما ـ قَالَ بَعَثَنِي رَسُولُ اللَّهِ صلى الله عليه وسلم فِي حَاجَةٍ لَهُ فَانْطَلَقْتُ، ثُمَّ رَجَعْتُ وَقَدْ قَضَيْتُهَا، فَأَتَيْتُ النَّبِيَّ صلى الله عليه وسلم فَسَلَّمْتُ عَلَيْهِ، فَلَمْ يَرُدَّ عَلَىَّ، فَوَقَعَ فِي قَلْبِي مَا اللَّهُ أَعْلَمُ بِهِ فَقُلْتُ فِي نَفْسِي لَعَلَّ رَسُولَ اللَّهِ صلى الله عليه وسلم وَجَدَ عَلَىَّ أَنِّي أَبْطَأْتُ عَلَيْهِ، ثُمَّ سَلَّمْتُ عَلَيْهِ فَلَمْ يَرُدَّ عَلَىَّ، فَوَقَعَ فِي قَلْبِي أَشَدُّ مِنَ الْمَرَّةِ الأُولَى، ثُمَّ سَلَّمْتُ عَلَيْهِ فَرَدَّ عَلَىَّ فَقَالَ ‏</w:t>
        <w:br/>
        <w:t>"‏ إِنَّمَا مَنَعَنِي أَنْ أَرُدَّ عَلَيْكَ أَنِّي كُنْتُ أُصَلِّي ‏"‏‏.‏ وَكَانَ عَلَى رَاحِلَتِهِ مُتَوَجِّهًا إِلَى غَيْرِ الْقِبْلَةِ‏.‏</w:t>
      </w:r>
    </w:p>
    <w:p>
      <w:pPr/>
      <w:r>
        <w:t>Reference : Sahih al-Bukhari 1217In-book reference : Book 21, Hadith 21USC-MSA web (English) reference : Vol. 2, Book 22, Hadith 308   (deprecated numbering scheme)Report Error | Share | Copy ▼</w:t>
      </w:r>
    </w:p>
    <w:p>
      <w:r>
        <w:t>----------------------------------------</w:t>
      </w:r>
    </w:p>
    <w:p>
      <w:pPr/>
      <w:r>
        <w:t xml:space="preserve">Narrated Sahl bin Sa`d:The news about the differences amongst the people of Bani `Amr bin `Auf at Quba reached Allah's </w:t>
        <w:br/>
        <w:t xml:space="preserve">Apostle and so he went to them along with some of his companions to affect a reconciliation. Allah's </w:t>
        <w:br/>
        <w:t xml:space="preserve">Apostle was delayed there and the time for the prayer became due. Bilal came to Abu Bakr! and said, </w:t>
        <w:br/>
        <w:t xml:space="preserve">"O Abu Bakr! Allah's Messenger (ﷺ) is detained (there) and the time for the prayer is due. Will you lead the </w:t>
        <w:br/>
        <w:t xml:space="preserve">people in prayer?" Abu Bakr replied, "Yes, if you wish." So Bilal pronounced the Iqama and Abu </w:t>
        <w:br/>
        <w:t xml:space="preserve">Bakr went forward and the people said Takbir. In the meantime, Allah's Messenger (ﷺ) came piercing </w:t>
        <w:br/>
        <w:t xml:space="preserve">through the rows till he stood in the (first) row and the people started clapping. Abu Bakr, would </w:t>
        <w:br/>
        <w:t xml:space="preserve">never look hither and thither during the prayer but when the people clapped much he looked back and </w:t>
        <w:br/>
        <w:t xml:space="preserve">saw Allah's Messenger (ﷺ). The Prophet (ﷺ) beckoned him to carry on. Abu Bakr raised both his hands, praised </w:t>
        <w:br/>
        <w:t xml:space="preserve">Allah and retreated till he stood in the row and Allah's Messenger (ﷺ) went forward and led the people in the </w:t>
        <w:br/>
        <w:t xml:space="preserve">prayer. When he had finished the prayer, he addressed the people and said, "O people! Why did you </w:t>
        <w:br/>
        <w:t xml:space="preserve">start clapping when something happened to you in the prayer? Clapping is for women. Whenever one </w:t>
        <w:br/>
        <w:t xml:space="preserve">is confronted with something unusual in the prayer one should say, 'Sub Han Allah'." Then the </w:t>
        <w:br/>
        <w:t xml:space="preserve">Prophet looked towards Abu Bakr and asked, "What prevented you from leading the prayer when I </w:t>
        <w:br/>
        <w:t xml:space="preserve">beckoned you to carry on?" Abu Bakr replied, "It does not befit the son of Al Quhafa to lead the </w:t>
        <w:br/>
        <w:t>prayer in the presence of Allah's Messenger (ﷺ).</w:t>
      </w:r>
    </w:p>
    <w:p>
      <w:pPr/>
      <w:r>
        <w:t>حَدَّثَنَا قُتَيْبَةُ، حَدَّثَنَا عَبْدُ الْعَزِيزِ، عَنْ أَبِي حَازِمٍ، عَنْ سَهْلِ بْنِ سَعْدٍ ـ رضى الله عنه ـ قَالَ بَلَغَ رَسُولَ اللَّهِ صلى الله عليه وسلم أَنَّ بَنِي عَمْرِو بْنِ عَوْفٍ بِقُبَاءٍ كَانَ بَيْنَهُمْ شَىْءٌ، فَخَرَجَ يُصْلِحُ بَيْنَهُمْ فِي أُنَاسٍ مِنْ أَصْحَابِهِ، فَحُبِسَ رَسُولُ اللَّهِ صلى الله عليه وسلم وَحَانَتِ الصَّلاَةُ، فَجَاءَ بِلاَلٌ إِلَى أَبِي بَكْرٍ ـ رضى الله عنهما ـ فَقَالَ يَا أَبَا بَكْرٍ، إِنَّ رَسُولَ اللَّهِ صلى الله عليه وسلم قَدْ حُبِسَ وَقَدْ حَانَتِ الصَّلاَةُ، فَهَلْ لَكَ أَنْ تَؤُمَّ النَّاسَ قَالَ نَعَمْ إِنْ شِئْتَ‏.‏ فَأَقَامَ بِلاَلٌ الصَّلاَةَ، وَتَقَدَّمَ أَبُو بَكْرٍ ـ رضى الله عنه ـ فَكَبَّرَ لِلنَّاسِ، وَجَاءَ رَسُولُ اللَّهِ صلى الله عليه وسلم يَمْشِي فِي الصُّفُوفِ يَشُقُّهَا شَقًّا، حَتَّى قَامَ فِي الصَّفِّ، فَأَخَذَ النَّاسُ فِي التَّصْفِيحِ‏.‏ قَالَ سَهْلٌ التَّصْفِيحُ هُوَ التَّصْفِيقُ‏.‏ قَالَ وَكَانَ أَبُو بَكْرٍ ـ رضى الله عنه ـ لاَ يَلْتَفِتُ فِي صَلاَتِهِ، فَلَمَّا أَكْثَرَ النَّاسُ الْتَفَتَ فَإِذَا رَسُولُ اللَّهِ صلى الله عليه وسلم فَأَشَارَ إِلَيْهِ، يَأْمُرُهُ أَنْ يُصَلِّيَ، فَرَفَعَ أَبُو بَكْرٍ ـ رضى الله عنه ـ يَدَهُ، فَحَمِدَ اللَّهَ، ثُمَّ رَجَعَ الْقَهْقَرَى وَرَاءَهُ حَتَّى قَامَ فِي الصَّفِّ، وَتَقَدَّمَ رَسُولُ اللَّهِ صلى الله عليه وسلم فَصَلَّى لِلنَّاسِ، فَلَمَّا فَرَغَ أَقْبَلَ عَلَى النَّاسِ فَقَالَ ‏"‏ يَا أَيُّهَا النَّاسُ مَا لَكُمْ حِينَ نَابَكُمْ شَىْءٌ فِي الصَّلاَةِ أَخَذْتُمْ بِالتَّصْفِيحِ إِنَّمَا التَّصْفِيحُ لِلنِّسَاءِ، مَنْ نَابَهُ شَىْءٌ فِي صَلاَتِهِ فَلْيَقُلْ سُبْحَانَ اللَّهِ ‏"‏‏.‏ ثُمَّ الْتَفَتَ إِلَى أَبِي بَكْرٍ ـ رضى الله عنه ـ فَقَالَ ‏"‏ يَا أَبَا بَكْرٍ، مَا مَنَعَكَ أَنْ تُصَلِّيَ لِلنَّاسِ حِينَ أَشَرْتُ إِلَيْكَ ‏"‏‏.‏ قَالَ أَبُو بَكْرٍ مَا كَانَ يَنْبَغِي لاِبْنِ أَبِي قُحَافَةَ أَنْ يُصَلِّيَ بَيْنَ يَدَىْ رَسُولِ اللَّهِ صلى الله عليه وسلم‏.‏</w:t>
      </w:r>
    </w:p>
    <w:p>
      <w:pPr/>
      <w:r>
        <w:t>Reference : Sahih al-Bukhari 1218In-book reference : Book 21, Hadith 22USC-MSA web (English) reference : Vol. 2, Book 22, Hadith 309   (deprecated numbering scheme)Report Error | Share | Copy ▼</w:t>
      </w:r>
    </w:p>
    <w:p>
      <w:r>
        <w:t>----------------------------------------</w:t>
      </w:r>
    </w:p>
    <w:p>
      <w:pPr/>
      <w:r>
        <w:t xml:space="preserve">Narrated Abu Huraira:It was forbidden to keep the hands on the hips during the prayer. (This is narrated by Abu Huraira </w:t>
        <w:br/>
        <w:t>from the Prophet.)</w:t>
      </w:r>
    </w:p>
    <w:p>
      <w:pPr/>
      <w:r>
        <w:t>حَدَّثَنَا أَبُو النُّعْمَانِ، حَدَّثَنَا حَمَّادٌ، عَنْ أَيُّوبَ، عَنْ مُحَمَّدٍ، عَنْ أَبِي هُرَيْرَةَ ـ رضى الله عنه ـ قَالَ نُهِيَ عَنِ الْخَصْرِ، فِي الصَّلاَةِ‏.‏ وَقَالَ هِشَامٌ وَأَبُو هِلاَلٍ عَنِ ابْنِ سِيرِينَ، عَنْ أَبِي هُرَيْرَةَ، عَنِ النَّبِيِّ صلى الله عليه وسلم‏.‏</w:t>
      </w:r>
    </w:p>
    <w:p>
      <w:pPr/>
      <w:r>
        <w:t>Reference : Sahih al-Bukhari 1219In-book reference : Book 21, Hadith 23USC-MSA web (English) reference : Vol. 2, Book 22, Hadith 310   (deprecated numbering scheme)Report Error | Share | Copy ▼</w:t>
      </w:r>
    </w:p>
    <w:p>
      <w:r>
        <w:t>----------------------------------------</w:t>
      </w:r>
    </w:p>
    <w:p>
      <w:pPr/>
      <w:r>
        <w:t>Narrated Abu Huraira:It was forbidden to pray with the hands over one's hips.</w:t>
      </w:r>
    </w:p>
    <w:p>
      <w:pPr/>
      <w:r>
        <w:t>حَدَّثَنَا عَمْرُو بْنُ عَلِيٍّ، حَدَّثَنَا يَحْيَى، حَدَّثَنَا هِشَامٌ، حَدَّثَنَا مُحَمَّدٌ، عَنْ أَبِي هُرَيْرَةَ، رضى الله عنه قَالَ نُهِيَ أَنْ يُصَلِّيَ الرَّجُلُ مُخْتَصِرًا‏.‏</w:t>
      </w:r>
    </w:p>
    <w:p>
      <w:pPr/>
      <w:r>
        <w:t>Reference : Sahih al-Bukhari 1220In-book reference : Book 21, Hadith 24USC-MSA web (English) reference : Vol. 2, Book 22, Hadith 311   (deprecated numbering scheme)Report Error | Share | Copy ▼</w:t>
      </w:r>
    </w:p>
    <w:p>
      <w:r>
        <w:t>----------------------------------------</w:t>
      </w:r>
    </w:p>
    <w:p>
      <w:pPr/>
      <w:r>
        <w:t xml:space="preserve">Narrated `Uqba bin Al-Harith:I offered the `Asr prayer with the Prophet (ﷺ) and after finishing the prayer with Taslim he got up quickly </w:t>
        <w:br/>
        <w:t xml:space="preserve">and went to some of his wives and then came out. He noticed the signs of astonishment on the faces of </w:t>
        <w:br/>
        <w:t xml:space="preserve">the people caused by his speed. He then said, "I remembered while I was in my prayer that a piece of </w:t>
        <w:br/>
        <w:t xml:space="preserve">gold was Lying in my house and I disliked that it should remain with us throughout the night, and so I </w:t>
        <w:br/>
        <w:t>have ordered it to be distributed."</w:t>
      </w:r>
    </w:p>
    <w:p>
      <w:pPr/>
      <w:r>
        <w:t>حَدَّثَنَا إِسْحَاقُ بْنُ مَنْصُورٍ، حَدَّثَنَا رَوْحٌ، حَدَّثَنَا عُمَرُ ـ هُوَ ابْنُ سَعِيدٍ ـ قَالَ أَخْبَرَنِي ابْنُ أَبِي مُلَيْكَةَ، عَنْ عُقْبَةَ بْنِ الْحَارِثِ ـ رضى الله عنه ـ قَالَ صَلَّيْتُ مَعَ النَّبِيِّ صلى الله عليه وسلم الْعَصْرَ، فَلَمَّا سَلَّمَ قَامَ سَرِيعًا دَخَلَ عَلَى بَعْضِ نِسَائِهِ، ثُمَّ خَرَجَ وَرَأَى مَا فِي وُجُوهِ الْقَوْمِ مِنْ تَعَجُّبِهِمْ لِسُرْعَتِهِ فَقَالَ ‏</w:t>
        <w:br/>
        <w:t>"‏ ذَكَرْتُ وَأَنَا فِي الصَّلاَةِ تِبْرًا عِنْدَنَا، فَكَرِهْتُ أَنْ يُمْسِيَ أَوْ يَبِيتَ عِنْدَنَا فَأَمَرْتُ بِقِسْمَتِهِ ‏"‏‏.‏</w:t>
      </w:r>
    </w:p>
    <w:p>
      <w:pPr/>
      <w:r>
        <w:t>Reference : Sahih al-Bukhari 1221In-book reference : Book 21, Hadith 25USC-MSA web (English) reference : Vol. 2, Book 22, Hadith 312   (deprecated numbering scheme)Report Error | Share | Copy ▼</w:t>
      </w:r>
    </w:p>
    <w:p>
      <w:r>
        <w:t>----------------------------------------</w:t>
      </w:r>
    </w:p>
    <w:p>
      <w:pPr/>
      <w:r>
        <w:t xml:space="preserve">Narrated Abu Huraira:Allah's Messenger (ﷺ) said, "When the Adhan for the prayer is pronounced, then Satan takes to his heels </w:t>
        <w:br/>
        <w:t xml:space="preserve">passing wind so that he may not hear the Adhan and when the Mu'adh-dhin finishes, he comes back; </w:t>
        <w:br/>
        <w:t xml:space="preserve">and when the Iqama is pronounced he again takes to his heels and when it is finished, he again comes </w:t>
        <w:br/>
        <w:t xml:space="preserve">back and continues reminding the praying person of things that he used not to remember when not in </w:t>
        <w:br/>
        <w:t xml:space="preserve">prayer till he forgets how much he has prayed." Abu Salama bin `Abdur-Rahman said, "If anyone of </w:t>
        <w:br/>
        <w:t xml:space="preserve">you has such a thing (forgetting the number of rak`at he has prayed) he should perform two </w:t>
        <w:br/>
        <w:t>prostrations of Sahu (i.e. forgetfulness) while sitting." Abu Salama narrates this from Abu Huraira.</w:t>
      </w:r>
    </w:p>
    <w:p>
      <w:pPr/>
      <w:r>
        <w:t>حَدَّثَنَا يَحْيَى بْنُ بُكَيْرٍ، حَدَّثَنَا اللَّيْثُ، عَنْ جَعْفَرٍ، عَنِ الأَعْرَجِ، قَالَ قَالَ أَبُو هُرَيْرَةَ ـ رضى الله عنه ـ قَالَ رَسُولُ اللَّهِ صلى الله عليه وسلم ‏</w:t>
        <w:br/>
        <w:t>"‏ إِذَا أُذِّنَ بِالصَّلاَةِ أَدْبَرَ الشَّيْطَانُ لَهُ ضُرَاطٌ حَتَّى لاَ يَسْمَعَ التَّأْذِينَ، فَإِذَا سَكَتَ الْمُؤَذِّنُ أَقْبَلَ، فَإِذَا ثُوِّبَ أَدْبَرَ فَإِذَا سَكَتَ أَقْبَلَ، فَلاَ يَزَالُ بِالْمَرْءِ يَقُولُ لَهُ اذْكُرْ مَا لَمْ يَكُنْ يَذْكُرُ حَتَّى لاَ يَدْرِي كَمْ صَلَّى ‏"‏‏.‏ قَالَ أَبُو سَلَمَةَ بْنُ عَبْدِ الرَّحْمَنِ إِذَا فَعَلَ أَحَدُكُمْ ذَلِكَ فَلْيَسْجُدْ سَجْدَتَيْنِ وَهُوَ قَاعِدٌ‏.‏ وَسَمِعَهُ أَبُو سَلَمَةَ مِنْ أَبِي هُرَيْرَةَ ـ رضى الله عنه‏.‏</w:t>
      </w:r>
    </w:p>
    <w:p>
      <w:pPr/>
      <w:r>
        <w:t>Reference : Sahih al-Bukhari 1222In-book reference : Book 21, Hadith 26USC-MSA web (English) reference : Vol. 2, Book 22, Hadith 313   (deprecated numbering scheme)Report Error | Share | Copy ▼</w:t>
      </w:r>
    </w:p>
    <w:p>
      <w:r>
        <w:t>----------------------------------------</w:t>
      </w:r>
    </w:p>
    <w:p>
      <w:pPr/>
      <w:r>
        <w:t xml:space="preserve">Narrated Abu Huraira:People say that I narrate too many narrations of the Prophet; once I met a man (during the lifetime of </w:t>
        <w:br/>
        <w:t xml:space="preserve">the Prophet) and asked him, "Which Sura did Allah's Messenger (ﷺ) s recite yesterday in the `Isha' prayer?" </w:t>
        <w:br/>
        <w:t xml:space="preserve">He said, "I do not know." I said, "Did you not attend the prayer?" He said, "Yes, (I did)." I said, "I </w:t>
        <w:br/>
        <w:t>know. He recited such and such Sura."</w:t>
      </w:r>
    </w:p>
    <w:p>
      <w:pPr/>
      <w:r>
        <w:t>حَدَّثَنَا مُحَمَّدُ بْنُ الْمُثَنَّى، حَدَّثَنَا عُثْمَانُ بْنُ عُمَرَ، قَالَ أَخْبَرَنِي ابْنُ أَبِي ذِئْبٍ، عَنْ سَعِيدٍ الْمَقْبُرِيِّ، قَالَ قَالَ أَبُو هُرَيْرَةَ ـ رضى الله عنه ـ يَقُولُ النَّاسُ أَكْثَرَ أَبُو هُرَيْرَةَ، فَلَقِيتُ رَجُلاً فَقُلْتُ بِمَ قَرَأَ رَسُولُ اللَّهِ صلى الله عليه وسلم الْبَارِحَةَ فِي الْعَتَمَةِ فَقَالَ لاَ أَدْرِي‏.‏ فَقُلْتُ لَمْ تَشْهَدْهَا قَالَ بَلَى‏.‏ قُلْتُ لَكِنْ أَنَا أَدْرِي، قَرَأَ سُورَةَ كَذَا وَكَذَا‏.‏</w:t>
      </w:r>
    </w:p>
    <w:p>
      <w:pPr/>
      <w:r>
        <w:t>Reference : Sahih al-Bukhari 1223In-book reference : Book 21, Hadith 27USC-MSA web (English) reference : Vol. 2, Book 22, Hadith 314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