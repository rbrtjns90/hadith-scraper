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Cursing - Sunnah.com - Sayings and Teachings of Prophet Muhammad (صلى الله عليه و سلم)</w:t>
      </w:r>
    </w:p>
    <w:p>
      <w:pPr/>
      <w:r>
        <w:t>Salim ibn 'Abdullah said, "I never heard 'Abdullah ever curse anything."</w:t>
        <w:br/>
        <w:t>Salim mentioned that 'Abdullah ibn 'Umar said, "It is not fitting for a</w:t>
        <w:br/>
        <w:t>believer to be a curser."</w:t>
      </w:r>
    </w:p>
    <w:p>
      <w:pPr/>
      <w:r>
        <w:t>حَدَّثَنَا عَبْدُ الرَّحْمَنِ بْنُ شَيْبَةَ قَالَ‏:‏ أَخْبَرَنِي ابْنُ أَبِي الْفُدَيْكِ، عَنْ كَثِيرِ بْنِ زَيْدٍ، عَنْ سَالِمِ بْنِ عَبْدِ اللهِ قَالَ‏:‏ مَا سَمِعْتُ عَبْدَ اللهِ لاَعِنًا أَحَدًا قَطُّ، لَيْسَ إِنْسَانًا‏.‏ وَكَانَ سَالِمٌ يَقُولُ‏:‏ قَالَ عَبْدُ اللهِ بْنُ عُمَرَ‏:‏ قَالَ رَسُولُ اللهِ صلى الله عليه وسلم‏:‏ لاَ يَنْبَغِي لِلْمُؤْمِنِ أَنْ يَكُونَ لَعَّانًا‏.‏</w:t>
      </w:r>
    </w:p>
    <w:p>
      <w:pPr/>
      <w:r>
        <w:t>Grade: Hasan Sahih (Al-Albani)  حسن صحيح   (الألباني) حكم   :Reference : Al-Adab Al-Mufrad 309In-book reference : Book 15, Hadith 1English translation : Book 15, Hadith 309Report Error | Share | Copy ▼</w:t>
      </w:r>
    </w:p>
    <w:p>
      <w:r>
        <w:t>----------------------------------------</w:t>
      </w:r>
    </w:p>
    <w:p>
      <w:pPr/>
      <w:r>
        <w:t>Jabir ibn 'Abdullah reported that the Messenger of Allah, may Allah</w:t>
        <w:br/>
        <w:t>bless him and grant him peace, said, "Allah does not love the loud and</w:t>
        <w:br/>
        <w:t>coarse nor the one who shouts in the markets."</w:t>
      </w:r>
    </w:p>
    <w:p>
      <w:pPr/>
      <w:r>
        <w:t>حَدَّثَنَا مُحَمَّدُ بْنُ سَلامٍ، قَالَ‏:‏ حَدَّثَنَا الْفَزَارِيُّ، عَنِ الْفَضْلِ بْنِ مُبَشِّرٍ الأَنْصَارِيِّ، عَنْ جَابِرِ بْنِ عَبْدِ اللهِ قَالَ‏:‏ قَالَ رَسُولُ اللهِ صلى الله عليه وسلم‏:‏ إِنَّ اللَّهَ لاَ يُحِبُّ الْفَاحِشَ الْمُتَفَحِّشَ، وَلاَ الصَّيَّاحَ فِي الاسْوَاقِ‏.‏</w:t>
      </w:r>
    </w:p>
    <w:p>
      <w:pPr/>
      <w:r>
        <w:t>Grade: Da'if (Al-Albani)  ضـعـيـف   (الألباني) حكم   :Reference : Al-Adab Al-Mufrad 310In-book reference : Book 15, Hadith 2English translation : Book 15, Hadith 310Report Error | Share | Copy ▼</w:t>
      </w:r>
    </w:p>
    <w:p>
      <w:r>
        <w:t>----------------------------------------</w:t>
      </w:r>
    </w:p>
    <w:p>
      <w:pPr/>
      <w:r>
        <w:t>'A'isha reported that some Jews came to the Prophet, may Allah</w:t>
        <w:br/>
        <w:t>bless him and grant him peace, and said, "Poison ('sam' instead</w:t>
        <w:br/>
        <w:t>of 'salam') be upon you." 'A'isha said, "And upon you and may the</w:t>
        <w:br/>
        <w:t>curse of Allah and the anger of Allah be upon you!" The Prophet said, "Easy,</w:t>
        <w:br/>
        <w:t>'A'isha, you must be gentle. Beware of harshness and coarseness." She asked,</w:t>
        <w:br/>
        <w:t>"Didn't you hear what they said?" He said, "Didn't you hear what I said?</w:t>
        <w:br/>
        <w:t>I repeated it to them and what I said about them will be accepted and what</w:t>
        <w:br/>
        <w:t>they said about me will not be accepted."</w:t>
      </w:r>
    </w:p>
    <w:p>
      <w:pPr/>
      <w:r>
        <w:t>وَعَنْ عَبْدِ الْوَهَّابِ، عَنْ أَيُّوبَ، عَنْ عَبْدِ اللهِ بْنِ أَبِي مُلَيْكَةَ، عَنْ عَائِشَةَ رَضِيَ اللَّهُ عَنْهَا، أَنَّ يَهُودًا أَتَوُا النَّبِيَّ صلى الله عليه وسلم فَقَالُوا‏:‏ السَّامُ عَلَيْكُمْ، فَقَالَتْ عَائِشَةُ‏:‏ وَعَلَيْكُمْ، وَلَعَنَكُمُ اللَّهُ، وَغَضِبُ اللَّهُ عَلَيْكُمْ، قَالَ‏:‏ مَهْلاً يَا عَائِشَةُ، عَلَيْكِ بِالرِّفْقِ، وَإِيَّاكِ وَالْعُنْفَ وَالْفُحْشَ، قَالَتْ‏:‏ أَوَ لَمْ تَسْمَعْ مَا قَالُوا‏؟‏ قَالَ‏:‏ أَوَ لَمْ تَسْمَعِي مَا قُلْتُ‏؟‏ رَدَدْتُ عَلَيْهِمْ، فَيُسْتَجَابُ لِي فِيهِمْ، وَلاَ يُسْتَجَابُ لَهُمْ فِيَّ‏.‏</w:t>
      </w:r>
    </w:p>
    <w:p>
      <w:pPr/>
      <w:r>
        <w:t>Grade: Sahih (Al-Albani)  صـحـيـح   (الألباني) حكم   :Reference : Al-Adab Al-Mufrad 311In-book reference : Book 15, Hadith 3English translation : Book 15, Hadith 311Report Error | Share | Copy ▼</w:t>
      </w:r>
    </w:p>
    <w:p>
      <w:r>
        <w:t>----------------------------------------</w:t>
      </w:r>
    </w:p>
    <w:p>
      <w:pPr/>
      <w:r>
        <w:t>'Abdullah reported that the Prophet, may Allah bless him and grant</w:t>
        <w:br/>
        <w:t>him peace, said, "A believer is not a defamer nor a curser nor coarse nor</w:t>
        <w:br/>
        <w:t>obscene."</w:t>
      </w:r>
    </w:p>
    <w:p>
      <w:pPr/>
      <w:r>
        <w:t>حَدَّثَنَا أَحْمَدُ بْنُ يُونُسَ، قَالَ‏:‏ حَدَّثَنَا أَبُو بَكْرِ بْنُ عَيَّاشٍ، عَنِ الْحَسَنِ بْنِ عَمْرٍو، عَنْ مُحَمَّدِ بْنِ عَبْدِ الرَّحْمَنِ بْنِ يَزِيدَ، عَنْ أَبِيهِ، عَنْ عَبْدِ اللهِ، عَنِ النَّبِيِّ صلى الله عليه وسلم قَالَ‏:‏ لَيْسَ الْمُؤْمِنُ بِالطَّعَّانِ، وَلاَ اللِّعَانِ، وَلاَ الْفَاحِشِ وَلاَ الْبَذِي‏.‏</w:t>
      </w:r>
    </w:p>
    <w:p>
      <w:pPr/>
      <w:r>
        <w:t>Grade: Sahih (Al-Albani)  صـحـيـح   (الألباني) حكم   :Reference : Al-Adab Al-Mufrad 312In-book reference : Book 15, Hadith 4English translation : Book 15, Hadith 312Report Error | Share | Copy ▼</w:t>
      </w:r>
    </w:p>
    <w:p>
      <w:r>
        <w:t>----------------------------------------</w:t>
      </w:r>
    </w:p>
    <w:p>
      <w:pPr/>
      <w:r>
        <w:t>Abu Hurayra reported that the Prophet, may Allah bless him and</w:t>
        <w:br/>
        <w:t>grant him peace, said, "A person who is two-faced cannot be trusted."</w:t>
      </w:r>
    </w:p>
    <w:p>
      <w:pPr/>
      <w:r>
        <w:t>حَدَّثَنَا خَالِدُ بْنُ مَخْلَدٍ، قَالَ‏:‏ حَدَّثَنَا سُلَيْمَانُ بْنُ بِلاَلٍ، عَنْ عُبَيْدِ اللهِ بْنِ سَلْمَانَ، عَنْ أَبِيهِ، عَنْ أَبِي هُرَيْرَةَ رَضِيَ اللَّهُ عَنْهُ، عَنِ النَّبِيِّ صلى الله عليه وسلم قَالَ‏:‏ لاَ يَنْبَغِي لِذِي الْوَجْهَيْنِ أَنْ يَكُونَ أَمِينًا‏.‏</w:t>
      </w:r>
    </w:p>
    <w:p>
      <w:pPr/>
      <w:r>
        <w:t>Grade: Hasan Sahih (Al-Albani)  حسن صحيح   (الألباني) حكم   :Reference : Al-Adab Al-Mufrad 313In-book reference : Book 15, Hadith 5English translation : Book 15, Hadith 313Report Error | Share | Copy ▼</w:t>
      </w:r>
    </w:p>
    <w:p>
      <w:r>
        <w:t>----------------------------------------</w:t>
      </w:r>
    </w:p>
    <w:p>
      <w:pPr/>
      <w:r>
        <w:t>'Abdullah said, "The most blameworthy thing in a believer's character</w:t>
        <w:br/>
        <w:t>is coarseness."</w:t>
      </w:r>
    </w:p>
    <w:p>
      <w:pPr/>
      <w:r>
        <w:t>حَدَّثَنَا عَمْرُو بْنُ مَرْزُوقٍ، قَالَ‏:‏ أَخْبَرَنَا شُعْبَةُ، عَنْ أَبِي إِسْحَاقَ، عَنْ أَبِي الأَحْوَصِ، عَنْ عَبْدِ اللهِ قَالَ‏:‏ أَلأَمُ أَخْلاَقِ الْمُؤْمِنِ الْفُحْشُ‏.‏</w:t>
      </w:r>
    </w:p>
    <w:p>
      <w:pPr/>
      <w:r>
        <w:t>Grade: Sahih (Al-Albani)  صـحـيـح   (الألباني) حكم   :Reference : Al-Adab Al-Mufrad 314In-book reference : Book 15, Hadith 6English translation : Book 15, Hadith 314Report Error | Share | Copy ▼</w:t>
      </w:r>
    </w:p>
    <w:p>
      <w:r>
        <w:t>----------------------------------------</w:t>
      </w:r>
    </w:p>
    <w:p>
      <w:pPr/>
      <w:r>
        <w:t>'Ubayd al-Kindi al-Kufi reported that he heard 'Ali ibn Abi Talib</w:t>
        <w:br/>
        <w:t>said, "The cursers are cursed."</w:t>
      </w:r>
    </w:p>
    <w:p>
      <w:pPr/>
      <w:r>
        <w:t>حَدَّثَنَا مُحَمَّدُ بْنُ عَبْدِ الْعَزِيزِ، قَالَ‏:‏ حَدَّثَنَا مَرْوَانُ بْنُ مُعَاوِيَةَ قَالَ‏:‏ حَدَّثَنِي مُحَمَّدُ بْنُ عُبَيْدٍ الْكِنْدِيُّ الْكُوفِيُّ، عَنْ أَبِيهِ قَالَ‏:‏ سَمِعْتُ عَلِيَّ بْنَ أَبِي طَالِبٍ، صَلَوَاتُ اللهِ عَلَيْهِ، يَقُولُ‏:‏ لُعِنَ اللَّعَّانُونَ‏.‏</w:t>
      </w:r>
    </w:p>
    <w:p>
      <w:pPr/>
      <w:r>
        <w:t>Grade: Da'if (Al-Albani)  ضـعـيـف   (الألباني) حكم   :Reference : Al-Adab Al-Mufrad 315In-book reference : Book 15, Hadith 7English translation : Book 15, Hadith 315Report Error | Share | Copy ▼</w:t>
      </w:r>
    </w:p>
    <w:p>
      <w:r>
        <w:t>----------------------------------------</w:t>
      </w:r>
    </w:p>
    <w:p>
      <w:pPr/>
      <w:r>
        <w:t>Abu'd-Darda' reported that the Prophet, may Allah bless him and</w:t>
        <w:br/>
        <w:t>grant him peace, said, "Those who curse will be neither witnesses nor intercessors</w:t>
        <w:br/>
        <w:t>on the Day of Rising."</w:t>
      </w:r>
    </w:p>
    <w:p>
      <w:pPr/>
      <w:r>
        <w:t>حَدَّثَنَا سَعِيدُ بْنُ أَبِي مَرْيَمَ، قَالَ‏:‏ أَخْبَرَنَا مُحَمَّدُ بْنُ جَعْفَرٍ قَالَ‏:‏ أَخْبَرَنِي زَيْدُ بْنُ أَسْلَمَ، عَنْ أُمِّ الدَّرْدَاءِ، عَنْ أَبِي الدَّرْدَاءِ قَالَ‏:‏ قَالَ النَّبِيُّ صلى الله عليه وسلم‏:‏ إِنَّ اللَّعَّانِينَ لاَ يَكُونُونَ يَوْمَ الْقِيَامَةِ شُهَدَاءَ، وَلا شُفَعَاءَ‏.‏</w:t>
      </w:r>
    </w:p>
    <w:p>
      <w:pPr/>
      <w:r>
        <w:t>Grade: Sahih (Al-Albani)  صـحـيـح   (الألباني) حكم   :Reference : Al-Adab Al-Mufrad 316In-book reference : Book 15, Hadith 8English translation : Book 15, Hadith 316Report Error | Share | Copy ▼</w:t>
      </w:r>
    </w:p>
    <w:p>
      <w:r>
        <w:t>----------------------------------------</w:t>
      </w:r>
    </w:p>
    <w:p>
      <w:pPr/>
      <w:r>
        <w:t>Abu Hurayra reported that the Prophet, may Allah bless him and</w:t>
        <w:br/>
        <w:t>grant him peace, said, "The true person must not be a curser."</w:t>
      </w:r>
    </w:p>
    <w:p>
      <w:pPr/>
      <w:r>
        <w:t>حَدَّثَنَا عَبْدُ الْعَزِيزِ بْنُ عَبْدِ اللهِ، قَالَ‏:‏ حَدَّثَنَا سُلَيْمَانُ بْنُ بِلاَلٍ، عَنِ الْعَلاَءِ، عَنْ أَبِيهِ، عَنْ أَبِي هُرَيْرَةَ قَالَ‏:‏ قَالَ النَّبِيُّ صلى الله عليه وسلم‏:‏ لاَ يَنْبَغِي لِلصِّدِّيقِ أَنْ يَكُونَ لَعَّانًا‏.‏</w:t>
      </w:r>
    </w:p>
    <w:p>
      <w:pPr/>
      <w:r>
        <w:t>Grade: Sahih (Al-Albani)  صـحـيـح   (الألباني) حكم   :Reference : Al-Adab Al-Mufrad 317In-book reference : Book 15, Hadith 9English translation : Book 15, Hadith 317Report Error | Share | Copy ▼</w:t>
      </w:r>
    </w:p>
    <w:p>
      <w:r>
        <w:t>----------------------------------------</w:t>
      </w:r>
    </w:p>
    <w:p>
      <w:pPr/>
      <w:r>
        <w:t>Hudhayfa said, "People do not curse one another without that curse</w:t>
        <w:br/>
        <w:t>coming true."</w:t>
      </w:r>
    </w:p>
    <w:p>
      <w:pPr/>
      <w:r>
        <w:t>حَدَّثَنَا مُحَمَّدُ بْنُ يُوسُفَ، قَالَ‏:‏ حَدَّثَنَا سُفْيَانُ، عَنِ الأَعْمَشِ، عَنْ أَبِي ظَبْيَانَ، عَنْ حُذَيْفَةَ قَالَ‏:‏ مَا تَلاَعَنَ قَوْمٌ قَطُّ إِلاَّ حُقَّ عَلَيْهِمُ اللَّعْنَةُ‏.‏</w:t>
      </w:r>
    </w:p>
    <w:p>
      <w:pPr/>
      <w:r>
        <w:t>Grade: Sahih (Al-Albani)  صـحـيـح   (الألباني) حكم   :Reference : Al-Adab Al-Mufrad 318In-book reference : Book 15, Hadith 10English translation : Book 15, Hadith 318Report Error | Share | Copy ▼</w:t>
      </w:r>
    </w:p>
    <w:p>
      <w:r>
        <w:t>----------------------------------------</w:t>
      </w:r>
    </w:p>
    <w:p>
      <w:pPr/>
      <w:r>
        <w:t>'A'isha reported that Abu Bakr cursed one of his slaves and the</w:t>
        <w:br/>
        <w:t>Prophet, may Allah bless him and grant him peace, said, "Abu Bakr! The</w:t>
        <w:br/>
        <w:t>cursers and the true! No, by the Lord of the Ka'ba," and he repeated that</w:t>
        <w:br/>
        <w:t>two or three times. That very same day Abu Bakr freed one of his slaves.</w:t>
        <w:br/>
        <w:t>The Prophet, may Allah bless him and grant him peace, came and said, "Do</w:t>
        <w:br/>
        <w:t>not do that again (i.e. curse someone)."</w:t>
      </w:r>
    </w:p>
    <w:p>
      <w:pPr/>
      <w:r>
        <w:t>حَدَّثَنَا أَحْمَدُ بْنُ يَعْقُوبَ قَالَ‏:‏ حَدَّثَنِي يَزِيدُ بْنُ الْمِقْدَامِ بْنِ شُرَيْحٍ، عَنْ أَبِيهِ، عَنْ جَدِّهِ قَالَ‏:‏ أَخْبَرَتْنِي عَائِشَةُ، أَنَّ أَبَا بَكْرٍ لَعَنَ بَعْضَ رَقِيقِهِ، فَقَالَ النَّبِيُّ صلى الله عليه وسلم‏:‏ يَا أَبَا بَكْرٍ، اللَّعَّانِينَ وَالصِّدِّيقِينَ‏؟‏ كَلاَّ وَرَبِّ الْكَعْبَةِ، مَرَّتَيْنِ أَوْ ثَلاَثًا، فَأَعْتَقَ أَبُو بَكْرٍ يَوْمَئِذٍ بَعْضَ رَقِيقِهِ، ثُمَّ جَاءَ النَّبِيُّ صلى الله عليه وسلم فَقَالَ‏:‏ لا أَعُودُ‏.‏</w:t>
      </w:r>
    </w:p>
    <w:p>
      <w:pPr/>
      <w:r>
        <w:t>Grade: Sahih (Al-Albani)  صـحـيـح   (الألباني) حكم   :Reference : Al-Adab Al-Mufrad 319In-book reference : Book 15, Hadith 11English translation : Book 15, Hadith 319Report Error | Share | Copy ▼</w:t>
      </w:r>
    </w:p>
    <w:p>
      <w:r>
        <w:t>----------------------------------------</w:t>
      </w:r>
    </w:p>
    <w:p>
      <w:pPr/>
      <w:r>
        <w:t>Samura reported that the Prophet, may Allah bless him and grant</w:t>
        <w:br/>
        <w:t>him peace, said, "Do not curse one another with the curse of Allah, not</w:t>
        <w:br/>
        <w:t>the anger of Allah nor with the Fire."</w:t>
      </w:r>
    </w:p>
    <w:p>
      <w:pPr/>
      <w:r>
        <w:t>حَدَّثَنَا مُسْلِمٌ، قَالَ‏:‏ حَدَّثَنَا هِشَامٌ، عَنْ قَتَادَةَ، عَنِ الْحَسَنِ، عَنْ سَمُرَةَ قَالَ‏:‏ قَالَ النَّبِيُّ صلى الله عليه وسلم‏:‏ لاَ تَتَلاَعَنُوا بِلَعْنَةِ اللهِ، وَلاَ بِغَضَبِ اللهِ، وَلاَ بِالنَّارِ‏.‏</w:t>
      </w:r>
    </w:p>
    <w:p>
      <w:pPr/>
      <w:r>
        <w:t>Grade: Da'if (Al-Albani)  ضـعـيـف   (الألباني) حكم   :Reference : Al-Adab Al-Mufrad 320In-book reference : Book 15, Hadith 12English translation : Book 15, Hadith 320Report Error | Share | Copy ▼</w:t>
      </w:r>
    </w:p>
    <w:p>
      <w:r>
        <w:t>----------------------------------------</w:t>
      </w:r>
    </w:p>
    <w:p>
      <w:pPr/>
      <w:r>
        <w:t>Abu Hurayra said, "The Messenger of Allah, may Allah bless him</w:t>
        <w:br/>
        <w:t>and grant him peace, was asked, "Messenger of Allah, invoke a curse for</w:t>
        <w:br/>
        <w:t>us against the idolaters.' He replied, 'I was not sent as a curser. I was</w:t>
        <w:br/>
        <w:t>sent as a mercy.'"</w:t>
      </w:r>
    </w:p>
    <w:p>
      <w:pPr/>
      <w:r>
        <w:t>حَدَّثَنَا مُحَمَّدٍ قَالَ‏:‏ عَبْدُ اللهِ بْنُ محمد قال حَدَّثَنَا مَرْوَانُ بْنُ مُعَاوِيَةَ، حَدَّثَنَا يَزِيدُ، عَنْ أَبِي حَازِمٍ، عَنْ أَبِي هُرَيْرَةَ قَالَ‏:‏ قِيلَ‏:‏ يَا رَسُولَ اللهِ، ادْعُ اللَّهَ عَلَى الْمُشْرِكِينَ، قَالَ‏:‏ إِنِّي لَمْ أُبْعَثْ لَعَّانًا، وَلَكِنْ بُعِثْتُ رَحْمَةً‏.‏</w:t>
      </w:r>
    </w:p>
    <w:p>
      <w:pPr/>
      <w:r>
        <w:t>Grade: Sahih (Al-Albani)  صـحـيـح   (الألباني) حكم   :Reference : Al-Adab Al-Mufrad 321In-book reference : Book 15, Hadith 13English translation : Book 15, Hadith 321Report Error | Share | Copy ▼</w:t>
      </w:r>
    </w:p>
    <w:p>
      <w:r>
        <w:t>----------------------------------------</w:t>
      </w:r>
    </w:p>
    <w:p>
      <w:pPr/>
      <w:r>
        <w:t>Himam said, "We were with Hudhayfa when he was told, 'A man has</w:t>
        <w:br/>
        <w:t>a hadith going back to 'Uthman.' Hudhayfa said, 'I heard the Prophet, may</w:t>
        <w:br/>
        <w:t>Allah bless him and grant him peace, say, "A mischief-maker will not enter</w:t>
        <w:br/>
        <w:t>the Garden."'"</w:t>
      </w:r>
    </w:p>
    <w:p>
      <w:pPr/>
      <w:r>
        <w:t>حَدَّثَنَا مُحَمَّدٍ، قَالَ‏:‏ حَدَّثَنَا أَبُو نُعَيْمٍ، قَالَ‏:‏ حَدَّثَنَا سُفْيَانُ، عَنْ مَنْصُورٍ، عَنْ إِبْرَاهِيمَ، عَنْ هَمَّامٍ‏:‏ كُنَّا مَعَ حُذَيْفَةَ، فَقِيلَ لَهُ‏:‏ إِنَّ رَجُلا يَرْفَعُ الْحَدِيثَ إِلَى عُثْمَانَ، فَقَالَ حُذَيْفَةُ‏:‏ سَمِعْتُ النَّبِيَّ صلى الله عليه وسلم يَقُولُ‏:‏ لا يَدْخُلُ الْجَنَّةَ قَتَّاتٌ‏.‏</w:t>
      </w:r>
    </w:p>
    <w:p>
      <w:pPr/>
      <w:r>
        <w:t>Grade: Sahih (Al-Albani)  صـحـيـح   (الألباني) حكم   :Reference : Al-Adab Al-Mufrad 322In-book reference : Book 15, Hadith 14English translation : Book 15, Hadith 322Report Error | Share | Copy ▼</w:t>
      </w:r>
    </w:p>
    <w:p>
      <w:r>
        <w:t>----------------------------------------</w:t>
      </w:r>
    </w:p>
    <w:p>
      <w:pPr/>
      <w:r>
        <w:t>Asma' bint Yazid reported that the Prophet, may Allah bless him</w:t>
        <w:br/>
        <w:t>and grant him peace, said, "Shall I tell you who is the best of you?" "Yes,,"</w:t>
        <w:br/>
        <w:t>they replied. He said, "Those who remind you of Allah when you see them."</w:t>
        <w:br/>
        <w:t>He went on to say, "Shall I tell you who is the worst of you?" "Yes," they</w:t>
        <w:br/>
        <w:t>replied. He said, "Those who go about slandering, causing mischief between</w:t>
        <w:br/>
        <w:t>friends in order to separate them, and desiring to lead the innocent into</w:t>
        <w:br/>
        <w:t>wrong action."</w:t>
      </w:r>
    </w:p>
    <w:p>
      <w:pPr/>
      <w:r>
        <w:t>حَدَّثَنَا مُحَمَّدٍ، قَالَ‏:‏ حَدَّثَنَا مُسَدَّدٌ، قَالَ‏:‏ حَدَّثَنَا بِشْرُ بْنُ الْمُفَضَّلِ، قَالَ‏:‏ حَدَّثَنَا عَبْدُ اللهِ بْنُ عُثْمَانَ بْنِ خُثَيْمٍ، عَنْ شَهْرِ بْنِ حَوْشَبٍ، عَنْ أَسْمَاءَ بِنْتِ يَزِيدَ قَالَتْ‏:‏ قَالَ النَّبِيُّ صلى الله عليه وسلم‏:‏ أَلاَ أُخْبِرُكُمْ بِخِيَارِكُمْ‏؟‏ قَالُوا‏:‏ بَلَى، قَالَ‏:‏ الَّذِينَ إِذَا رُؤُوا ذُكِرَ اللَّهُ، أَفَلاَ أُخْبِرُكُمْ بِشِرَارِكُمْ‏؟‏ قَالُوا‏:‏ بَلَى، قَالَ‏:‏ الْمَشَّاؤُونَ بِالنَّمِيمَةِ، الْمُفْسِدُونَ بَيْنَ الأَحِبَّةِ، الْبَاغُونَ الْبُرَآءَ الْعَنَتَ‏.‏</w:t>
      </w:r>
    </w:p>
    <w:p>
      <w:pPr/>
      <w:r>
        <w:t>Grade: Hasan (Al-Albani)  حـسـن   (الألباني) حكم   :Reference : Al-Adab Al-Mufrad 323In-book reference : Book 15, Hadith 15English translation : Book 15, Hadith 323Report Error | Share | Copy ▼</w:t>
      </w:r>
    </w:p>
    <w:p>
      <w:r>
        <w:t>----------------------------------------</w:t>
      </w:r>
    </w:p>
    <w:p>
      <w:pPr/>
      <w:r>
        <w:t>'Ali ibn Abi Talib said, "The person who says something indecent</w:t>
        <w:br/>
        <w:t>and the person who makes it known are equal as far as the wrong action</w:t>
        <w:br/>
        <w:t>is concerned."</w:t>
      </w:r>
    </w:p>
    <w:p>
      <w:pPr/>
      <w:r>
        <w:t>حَدَّثَنَا مُحَمَّدٍ، قَالَ‏:‏ حَدَّثَنَا مُحَمَّدُ بْنُ الْمُثَنَّى، قَالَ‏:‏ حَدَّثَنَا وَهْبُ بْنُ جَرِيرٍ، قَالَ‏:‏ حَدَّثَنَا أَبِي قَالَ‏:‏ سَمِعْتُ يَحْيَى بْنَ أَيُّوبَ، عَنْ يَزِيدَ بْنِ أَبِي حَبِيبٍ، عَنْ مَرْثَدِ بْنِ عَبْدِ اللهِ، عَنْ حَسَّانَ بْنِ كُرَيْبٍ، عَنْ عَلِيِّ بْنِ أَبِي طَالِبٍ رَضِيَ اللَّهُ عَنْهُ قَالَ‏:‏ الْقَائِلُ الْفَاحِشَةَ، وَالَّذِي يُشِيعُ بِهَا، فِي الإِثْمِ سَوَاءٌ‏.‏</w:t>
      </w:r>
    </w:p>
    <w:p>
      <w:pPr/>
      <w:r>
        <w:t>Grade: Hasan (Al-Albani)  حـسـن   (الألباني) حكم   :Reference : Al-Adab Al-Mufrad 324In-book reference : Book 15, Hadith 16English translation : Book 15, Hadith 324Report Error | Share | Copy ▼</w:t>
      </w:r>
    </w:p>
    <w:p>
      <w:r>
        <w:t>----------------------------------------</w:t>
      </w:r>
    </w:p>
    <w:p>
      <w:pPr/>
      <w:r>
        <w:t>Shubayl ibn 'Awf said, "It is said, 'Whoever hears something indecent</w:t>
        <w:br/>
        <w:t>and then spreads it is like the one who originated it.'"</w:t>
      </w:r>
    </w:p>
    <w:p>
      <w:pPr/>
      <w:r>
        <w:t>حَدَّثَنَا مُحَمَّدٍ، قَالَ‏:‏ حَدَّثَنَا بِشْرُ بْنُ مُحَمَّدٍ، قَالَ‏:‏ حَدَّثَنَا عَبْدُ اللهِ، قَالَ‏:‏ حَدَّثَنَا إِسْمَاعِيلُ بْنُ أَبِي خَالِدٍ، عَنْ شُبَيْلِ بْنِ عَوْفٍ قَالَ‏:‏ كَانَ يُقَالُ‏:‏ مَنْ سَمِعَ بِفَاحِشَةٍ فَأَفْشَاهَا، فَهُوَ فِيهَا كَالَّذِي أَبْدَاهَا‏.‏</w:t>
      </w:r>
    </w:p>
    <w:p>
      <w:pPr/>
      <w:r>
        <w:t>Grade: Sahih (Al-Albani)  صـحـيـح   (الألباني) حكم   :Reference : Al-Adab Al-Mufrad 325In-book reference : Book 15, Hadith 17English translation : Book 15, Hadith 325Report Error | Share | Copy ▼</w:t>
      </w:r>
    </w:p>
    <w:p>
      <w:r>
        <w:t>----------------------------------------</w:t>
      </w:r>
    </w:p>
    <w:p>
      <w:pPr/>
      <w:r>
        <w:t>'Ata thought that an exemplary punishment should be carried out</w:t>
        <w:br/>
        <w:t>on anyone who makes adultery known. He said, "He has made indecency known."</w:t>
      </w:r>
    </w:p>
    <w:p>
      <w:pPr/>
      <w:r>
        <w:t>حَدَّثَنَا مُحَمَّدٍ قَالَ حَدَّثَنَا قَبِيصَةُ، قَالَ‏:‏ حَدَّثَنَا حَجَّاجٌ، عَنِ ابْنِ جُرَيْجٍ، عَنْ عَطَاءٍ، أَنَّهُ كَانَ يَرَى النَّكَالَ عَلَى مَنْ أَشَاعَ الزِّنَا، يَقُولُ‏:‏ أَشَاعَ الْفَاحِشَةَ‏.‏</w:t>
      </w:r>
    </w:p>
    <w:p>
      <w:pPr/>
      <w:r>
        <w:t>Grade: Sahih (Al-Albani)  صـحـيـح   (الألباني) حكم   :Reference : Al-Adab Al-Mufrad 326In-book reference : Book 15, Hadith 18English translation : Book 15, Hadith 326Report Error | Share | Copy ▼</w:t>
      </w:r>
    </w:p>
    <w:p>
      <w:r>
        <w:t>----------------------------------------</w:t>
      </w:r>
    </w:p>
    <w:p>
      <w:pPr/>
      <w:r>
        <w:t>Hukaym ibn Sa'd heard 'Ali say, "Do not be hasty, spreading and</w:t>
        <w:br/>
        <w:t>divulging secrets. Ahead of you lies a severe, distressing affliction and</w:t>
        <w:br/>
        <w:t>events which would take a long time explain - namely oppressive conflicts."</w:t>
      </w:r>
    </w:p>
    <w:p>
      <w:pPr/>
      <w:r>
        <w:t>حَدَّثَنَا عَبْدُ اللهِ بْنُ مُحَمَّدٍ، قَالَ‏:‏ حَدَّثَنَا سُفْيَانُ، عَنْ عِمْرَانَ بْنِ ظَبْيَانَ، عَنْ أَبِي يَحْيَى حَكِيمِ بْنِ سَعْدٍ قَالَ‏:‏ سَمِعْتُ عَلِيًّا يَقُولُ‏:‏ لاَ تَكُونُوا عُجُلاً مَذَايِيعَ بُذُرًا، فَإِنْ مِنْ وَرَائِكُمْ بَلاَءً مُبَرِّحًا مُمْلِحًا، وَأُمُورًا مُتَمَاحِلَةً رُدُحًا‏.‏</w:t>
      </w:r>
    </w:p>
    <w:p>
      <w:pPr/>
      <w:r>
        <w:t>Grade: Sahih (Al-Albani)  صـحـيـح   (الألباني) حكم   :Reference : Al-Adab Al-Mufrad 327In-book reference : Book 15, Hadith 19English translation : Book 15, Hadith 327Report Error | Share | Copy ▼</w:t>
      </w:r>
    </w:p>
    <w:p>
      <w:r>
        <w:t>----------------------------------------</w:t>
      </w:r>
    </w:p>
    <w:p>
      <w:pPr/>
      <w:r>
        <w:t>Ibn 'Abbas said, "When you want to mention your companion's faults,</w:t>
        <w:br/>
        <w:t>remember your own faults."</w:t>
      </w:r>
    </w:p>
    <w:p>
      <w:pPr/>
      <w:r>
        <w:t>حَدَّثَنَا مُحَمَّدٍ، قَالَ‏:‏ حَدَّثَنَا بِشْرُ بْنُ مُحَمَّدٍ، قَالَ‏:‏ حَدَّثَنَا عَبْدُ اللهِ، قَالَ‏:‏ حَدَّثَنَا إِسْرَائِيلُ بْنُ أَبِي إِسْحَاقَ، عَنْ أَبِي إِسْحَاقَ، عَنْ أَبِي يَحْيَى، عَنْ مُجَاهِدٍ، عَنِ ابْنِ عَبَّاسٍ قَالَ‏:‏ إِذَا أَرَدْتَ أَنْ تَذْكُرَ عُيُوبَ صَاحِبِكَ، فَاذْكُرْ عُيُوبَ نَفْسِكَ‏.‏</w:t>
      </w:r>
    </w:p>
    <w:p>
      <w:pPr/>
      <w:r>
        <w:t>Grade: Da'if (Al-Albani)  ضـعـيـف   (الألباني) حكم   :Reference : Al-Adab Al-Mufrad 328In-book reference : Book 15, Hadith 20English translation : Book 15, Hadith 328Report Error | Share | Copy ▼</w:t>
      </w:r>
    </w:p>
    <w:p>
      <w:r>
        <w:t>----------------------------------------</w:t>
      </w:r>
    </w:p>
    <w:p>
      <w:pPr/>
      <w:r>
        <w:t>Ibn 'Abbas spoke about the words of Allah Almighty, "Do not</w:t>
        <w:br/>
        <w:t>find fault with one another" (49:11) and he said that these words mean,</w:t>
        <w:br/>
        <w:t>"Do not attack one another."</w:t>
      </w:r>
    </w:p>
    <w:p>
      <w:pPr/>
      <w:r>
        <w:t>حَدَّثَنَا مُحَمَّدٍ، قَالَ‏:‏ حَدَّثَنَا بِشْرُ بْنُ مُحَمَّدٍ، قَالَ‏:‏ أَخْبَرَنَا عَبْدُ اللهِ، قَالَ‏:‏ حَدَّثَنَا أَبُو مَوْدُودٍ، عَنْ زَيْدٍ مَوْلَى قَيْسٍ الْحَذَّاءِ، عَنْ عِكْرِمَةَ، عَنِ ابْنِ عَبَّاسٍ، فِي قَوْلِهِ عَزَّ وَجَلَّ‏:‏ ‏{‏وَلاَ تَلْمِزُوا أَنْفُسَكُمْ‏}‏، قَالَ‏:‏ لاَ يَطْعَنُ بَعْضُكُمْ عَلَى بَعْضٍ‏.‏</w:t>
      </w:r>
    </w:p>
    <w:p>
      <w:pPr/>
      <w:r>
        <w:t>Grade: Da'if (Al-Albani)  ضـعـيـف   (الألباني) حكم   :Reference : Al-Adab Al-Mufrad 329In-book reference : Book 15, Hadith 21English translation : Book 15, Hadith 329Report Error | Share | Copy ▼</w:t>
      </w:r>
    </w:p>
    <w:p>
      <w:r>
        <w:t>----------------------------------------</w:t>
      </w:r>
    </w:p>
    <w:p>
      <w:pPr/>
      <w:r>
        <w:t>Ad-Dahhak said, "It was about us (the Banu Salima) that these words</w:t>
        <w:br/>
        <w:t>were revealed, 'Do not find fault with one another' (49:11)" He</w:t>
        <w:br/>
        <w:t>went on to say, "The Messenger of Allah, may Allah bless him and grant</w:t>
        <w:br/>
        <w:t>him peace, came to us and there was not a man among us who did not have</w:t>
        <w:br/>
        <w:t>two names. The Prophet, may Allah bless him and grant him peace, began</w:t>
        <w:br/>
        <w:t>to say, 'O so-and-so!' and they said, 'Messenger of Allah! That will make</w:t>
        <w:br/>
        <w:t>him angry!'"</w:t>
      </w:r>
    </w:p>
    <w:p>
      <w:pPr/>
      <w:r>
        <w:t>حَدَّثَنَا مُحَمَّدٍ، قَالَ‏:‏ حَدَّثَنَا مُوسَى، قَالَ‏:‏ حَدَّثَنَا وُهَيْبٌ، قَالَ‏:‏ أَخْبَرَنَا دَاوُدُ، عَنْ عَامِرٍ قَالَ‏:‏ حَدَّثَنِي أَبُو جَبِيرَةَ بْنُ الضَّحَّاكِ قَالَ‏:‏ فِينَا نَزَلَتْ، فِي بَنِي سَلِمَةَ‏:‏ ‏{‏وَلاَ تَنَابَزُوا بِالأَلْقَابِ‏}‏، قَالَ‏:‏ قَدِمَ عَلَيْنَا رَسُولُ اللهِ صلى الله عليه وسلم وَلَيْسَ مِنَّا رَجُلٌ إِلاَّ لَهُ اسْمَانِ، فَجَعَلَ النَّبِيُّ صلى الله عليه وسلم يَقُولُ‏:‏ يَا فُلاَنُ، فَيَقُولُونَ‏:‏ يَا رَسُولَ اللهِ، إِنَّهُ يَغْضَبُ مِنْهُ‏.‏</w:t>
      </w:r>
    </w:p>
    <w:p>
      <w:pPr/>
      <w:r>
        <w:t>Grade: Sahih (Al-Albani)  صـحـيـح   (الألباني) حكم   :Reference : Al-Adab Al-Mufrad 330In-book reference : Book 15, Hadith 22English translation : Book 15, Hadith 330Report Error | Share | Copy ▼</w:t>
      </w:r>
    </w:p>
    <w:p>
      <w:r>
        <w:t>----------------------------------------</w:t>
      </w:r>
    </w:p>
    <w:p>
      <w:pPr/>
      <w:r>
        <w:t>'Ikrima was heard to say, "I do not know which o f them, either</w:t>
        <w:br/>
        <w:t>Ibn 'Abbas or Ibn 'Umar, was giving his companions food, and a slavegirl</w:t>
        <w:br/>
        <w:t>was working in their presence. One of them said to her, 'Harlot!' He said,</w:t>
        <w:br/>
        <w:t>'Easy! If she does not exact the hadd punishment (i.e. for slander) from</w:t>
        <w:br/>
        <w:t>you in this world, she will take it from you in the Next World.' The man</w:t>
        <w:br/>
        <w:t>said, 'And what do you think if it (what I said) is the truth?' He replied,</w:t>
        <w:br/>
        <w:t>'Allah does not love anyone who greatly exceeds the sounds in speaking</w:t>
        <w:br/>
        <w:t>of indecencies."</w:t>
      </w:r>
    </w:p>
    <w:p>
      <w:pPr/>
      <w:r>
        <w:t>حَدَّثَنَا مُحَمَّدٍ قَالَ‏:‏ أخبرنا الْفَضْلُ بْنُ مُقَاتِلٍ، قَالَ‏:‏ حَدَّثَنَا يَزِيدُ بْنُ أَبِي حَكِيمٍ، عَنِ الْحَكَمِ قَالَ‏:‏ سَمِعْتُ عِكْرِمَةَ يَقُولُ‏:‏ لاَ أَدْرِي أَيُّهُمَا جَعَلَ لِصَاحِبِهِ طَعَامًا، ابْنُ عَبَّاسٍ أَوِ ابْنُ عَمِّهِ، فَبَيْنَا الْجَارِيَةُ تَعْمَلُ بَيْنَ أَيْدِيهِمْ، إِذْ قَالَ أَحَدُهُمْ لَهَا‏:‏ يَا زَانِيَةُ، فَقَالَ‏:‏ مَهْ، إِنْ لَمْ تَحُدَّكَ فِي الدُّنْيَا تَحُدُّكَ فِي الْآخِرَةِ، قَالَ‏:‏ أَفَرَأَيْتَ إِنْ كَانَ كَذَاكَ‏؟‏ قَالَ‏:‏ إِنَّ اللَّهَ لاَ يُحِبُّ الْفَاحِشَ الْمُتَفَحِّشَ‏.‏</w:t>
      </w:r>
    </w:p>
    <w:p>
      <w:pPr/>
      <w:r>
        <w:t>Grade: Hasan (Al-Albani)  حـسـن   (الألباني) حكم   :Reference : Al-Adab Al-Mufrad 331In-book reference : Book 15, Hadith 23English translation : Book 15, Hadith 331Report Error | Share | Copy ▼</w:t>
      </w:r>
    </w:p>
    <w:p>
      <w:r>
        <w:t>----------------------------------------</w:t>
      </w:r>
    </w:p>
    <w:p>
      <w:pPr/>
      <w:r>
        <w:t>'Abdullah reported that the Prophet, may Allah bless him and grant</w:t>
        <w:br/>
        <w:t>him peace, said. "The believer is neither a defamer nor a curser nor outrageous</w:t>
        <w:br/>
        <w:t>nor obscene."</w:t>
      </w:r>
    </w:p>
    <w:p>
      <w:pPr/>
      <w:r>
        <w:t>حَدَّثَنَا مُحَمَّدٍ، قَالَ‏:‏ حَدَّثَنَا عَبْدُ اللهِ بْنُ مُحَمَّدٍ، قَالَ‏:‏ حَدَّثَنَا مُحَمَّدُ بْنُ سَابِقٍ، قَالَ‏:‏ حَدَّثَنَا إِسْرَائِيلُ، عَنِ الأَعْمَشِ، عَنْ إِبْرَاهِيمَ، عَنْ عَلْقَمَةَ، عَنْ عَبْدِ اللهِ، عَنِ النَّبِيِّ صلى الله عليه وسلم قَالَ‏:‏ لَيْسَ الْمُؤْمِنُ بِالطَّعَّانِ، وَلاَ اللِّعَانِ، وَلاَ الْفَاحِشِ، وَلاَ الْبَذِي‏.‏</w:t>
      </w:r>
    </w:p>
    <w:p>
      <w:pPr/>
      <w:r>
        <w:t>Grade: Sahih (Al-Albani)  صـحـيـح   (الألباني) حكم   :Reference : Al-Adab Al-Mufrad 332In-book reference : Book 15, Hadith 24English translation : Book 15, Hadith 332Report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