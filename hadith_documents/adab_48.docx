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Sitting and lying down - Sunnah.com - Sayings and Teachings of Prophet Muhammad (صلى الله عليه و سلم)</w:t>
      </w:r>
    </w:p>
    <w:p>
      <w:pPr/>
      <w:r>
        <w:t>Abu Sa'id al-Khudri said, "The Messenger of Allah, may Allah bless</w:t>
        <w:br/>
        <w:t>him and grant him peace, forbade two types of dress and two sales transactions.</w:t>
        <w:br/>
        <w:t>He forbade the sales transactions called mulamasa and</w:t>
        <w:br/>
        <w:t>munabadha.*</w:t>
        <w:br/>
        <w:t>The two types of dress are samma' ** and wrapping oneself up in</w:t>
        <w:br/>
        <w:t>garment while sitting down [with the legs drawn up] without anything covering</w:t>
        <w:br/>
        <w:t>the private parts."</w:t>
      </w:r>
    </w:p>
    <w:p>
      <w:pPr/>
      <w:r>
        <w:t>حَدَّثَنَا عَبْدُ اللهِ بْنُ صَالِحٍ قَالَ‏:‏ حَدَّثَنِي اللَّيْثُ قَالَ‏:‏ حَدَّثَنِي يُونُسُ، عَنِ ابْنِ شِهَابٍ قَالَ‏:‏ أَخْبَرَنِي عَامِرُ بْنُ سَعْدٍ، أَنَّ أَبَا سَعِيدٍ الْخُدْرِيَّ قَالَ‏:‏ نَهَى رَسُولُ اللهِ صلى الله عليه وسلم عَنْ لِبْسَتَيْنِ وَبَيْعَتَيْنِ‏:‏ نَهَى عَنِ الْمُلاَمَسَةِ، وَالْمُنَابَذَةِ فِي الْبَيْعِ، الْمُلاَمَسَةُ‏:‏ أَنْ يَمَسَّ الرَّجُلُ ثَوْبَهُ، وَالْمُنَابَذَةُ‏:‏ يَنْبُذُ الْآخَرُ إِلَيْهِ ثَوْبَهُ، وَيَكُونُ ذَلِكَ بَيْعَهُمْ عَنْ غَيْرِ نَظَرٍ‏.‏ وَاللِّبْسَتَيْنِ اشْتِمَالُ الصَّمَّاءِ، وَالصَّمَّاءُ‏:‏ أَنْ يَجْعَلَ طَرَفَ ثَوْبِهِ عَلَى إِحْدَى عَاتِقَيْهِ، فَيَبْدُو أَحَدُ شِقَّيْهِ لَيْسَ عَلَيْهِ شَيْءٌ، وَاللِّبْسَةُ الأُخْرَى احْتِبَاؤُهُ بِثَوْبِهِ وَهُوَ جَالِسٌ، لَيْسَ عَلَى فَرْجِهِ مِنْهُ شَيْءٌ‏.‏</w:t>
      </w:r>
    </w:p>
    <w:p>
      <w:pPr/>
      <w:r>
        <w:t>Grade: Sahih (Al-Albani)  صـحـيـح   (الألباني) حكم   :Reference : Al-Adab Al-Mufrad 1175In-book reference : Book 48, Hadith 1English translation : Book 48, Hadith 1175Report Error | Share | Copy ▼</w:t>
      </w:r>
    </w:p>
    <w:p>
      <w:r>
        <w:t>----------------------------------------</w:t>
      </w:r>
    </w:p>
    <w:p>
      <w:pPr/>
      <w:r>
        <w:t>'Abdullah ibn 'Amr reported his fasting was mentioned to the Messenger</w:t>
        <w:br/>
        <w:t>of Allah, may Allah bless him and grant him peace. He said, "The Prophet,</w:t>
        <w:br/>
        <w:t>may Allah bless him and grant him peace, came to visit me and I threw him</w:t>
        <w:br/>
        <w:t>a leather cushion stuffed with palm fibre, but he sat on the ground. The</w:t>
        <w:br/>
        <w:t>cushion remained between me and him. He asked me, 'Are three days every</w:t>
        <w:br/>
        <w:t>month enough for you?' I said, 'Messenger of Allah!' He said, 'Five?' I</w:t>
        <w:br/>
        <w:t>said, 'Messenger of Allah!' He said, Eleven?' I said, 'Messenger of Allah!'</w:t>
        <w:br/>
        <w:t>Then he said, 'Do not exceed the fast of Da'ud. Half of the time. Fast</w:t>
        <w:br/>
        <w:t>one day and break the fast the next.'"</w:t>
      </w:r>
    </w:p>
    <w:p>
      <w:pPr/>
      <w:r>
        <w:t>حَدَّثَنَا عَبْدُ اللهِ بْنُ مُحَمَّدٍ، قَالَ‏:‏ حَدَّثَنَا عَمْرُو بْنُ عَوْفٍ، قَالَ‏:‏ حَدَّثَنَا خَالِدُ بْنُ عَبْدِ اللهِ، عَنْ خَالِدٍ عَنْ أَبِي قِلاَبَةَ قَالَ‏:‏ أَخْبَرَنِي أَبُو الْمَلِيحِ قَالَ‏:‏ دَخَلْتُ مَعَ أَبِيكَ زَيْدٍ عَلَى عَبْدِ اللهِ بْنِ عَمْرٍو، فَحَدَّثَنَا أَنَّ النَّبِيَّ صلى الله عليه وسلم ذُكِرَ لَهُ صَوْمِي، فَدَخَلَ عَلَيَّ، فَأَلْقَيْتُ لَهُ وِسَادَةً مِنْ أَدَمٍ حَشْوُهَا لِيفٌ، فَجَلَسَ عَلَى الأَرْضِ، وَصَارَتِ الْوِسَادَةُ بَيْنِي وَبَيْنَهُ، فَقَالَ لِي‏:‏ أَمَا يَكْفِيكَ مِنْ كُلِّ شَهْرٍ ثَلاَثَةُ أَيَّامٍ‏؟‏ قَالَ‏:‏ قُلْتُ‏:‏ يَا رَسُولَ اللهِ، قَالَ‏:‏ خَمْسًا، قُلْتُ‏:‏ يَا رَسُولَ اللهِ، قَالَ‏:‏ سَبْعًا، قُلْتُ‏:‏ يَا رَسُولَ اللهِ، قَالَ‏:‏ تِسْعًا، قُلْتُ‏:‏ يَا رَسُولَ اللهِ، قَالَ‏:‏ إِحْدَى عَشْرَةَ، قُلْتُ‏:‏ يَا رَسُولَ اللهِ، قَالَ‏:‏ لاَ صَوْمَ فَوْقَ صَوْمِ دَاوُدَ شَطْرَ الدَّهْرِ، صِيَامُ يَوْمٍ وَإِفْطَارُ يَوْمٍ‏.‏</w:t>
      </w:r>
    </w:p>
    <w:p>
      <w:pPr/>
      <w:r>
        <w:t>Grade: Sahih (Al-Albani)  صـحـيـح   (الألباني) حكم   :Reference : Al-Adab Al-Mufrad 1176In-book reference : Book 48, Hadith 2English translation : Book 48, Hadith 1176Report Error | Share | Copy ▼</w:t>
      </w:r>
    </w:p>
    <w:p>
      <w:r>
        <w:t>----------------------------------------</w:t>
      </w:r>
    </w:p>
    <w:p>
      <w:pPr/>
      <w:r>
        <w:t>'Abdullah ibn Busr reported that the Prophet, may Allah bless</w:t>
        <w:br/>
        <w:t>him and grant him peace, passed by 'Abdullah's father who threw the Prophet</w:t>
        <w:br/>
        <w:t>a rug on which he sat.</w:t>
      </w:r>
    </w:p>
    <w:p>
      <w:pPr/>
      <w:r>
        <w:t>حَدَّثَنَا مُسْلِمُ بْنُ إِبْرَاهِيمَ، قَالَ‏:‏ حَدَّثَنَا شُعْبَةُ، عَنْ يَزِيدَ بْنِ خُمَيْرٍ، عَنْ عَبْدِ اللهِ بْنِ بُسْرٍ، أَنَّ النَّبِيَّ صلى الله عليه وسلم مَرَّ عَلَى أَبِيهِ، فَأَلْقَى لَهُ قَطِيفَةً فَجَلَسَ عَلَيْهَا‏.‏</w:t>
      </w:r>
    </w:p>
    <w:p>
      <w:pPr/>
      <w:r>
        <w:t>Grade: Sahih (Al-Albani)  صـحـيـح   (الألباني) حكم   :Reference : Al-Adab Al-Mufrad 1177In-book reference : Book 48, Hadith 3English translation : Book 48, Hadith 1177Report Error | Share | Copy ▼</w:t>
      </w:r>
    </w:p>
    <w:p>
      <w:r>
        <w:t>----------------------------------------</w:t>
      </w:r>
    </w:p>
    <w:p>
      <w:pPr/>
      <w:r>
        <w:t>Qayla related, "I saw the Prophet, may Allah bless him and grant</w:t>
        <w:br/>
        <w:t>him peace, sitting squatting. When I saw the Prophet, may Allah bless him</w:t>
        <w:br/>
        <w:t>and grant him peace, humble in his form of sitting, I trembled from fear."</w:t>
      </w:r>
    </w:p>
    <w:p>
      <w:pPr/>
      <w:r>
        <w:t>حَدَّثَنَا مُوسَى، قَالَ‏:‏ حَدَّثَنَا عَبْدُ اللهِ بْنُ حَسَّانَ الْعَنْبَرِيُّ قَالَ‏:‏ حَدَّثَتْنِي جَدَّتَايَ صَفِيَّةُ بِنْتُ عُلَيْبَةَ، وَدُحَيْبَةُ بِنْتُ عُلَيْبَةَ، وَكَانَتَا رَبِيبَتَيْ قَيْلَةَ، أَنَّهُمَا أَخْبَرَتْهُمَا قَيْلَةُ قَالَتْ‏:‏ رَأَيْتُ النَّبِيَّ صلى الله عليه وسلم قَاعِدًا الْقُرْفُصَاءَ، فَلَمَّا رَأَيْتُ النَّبِيَّ الْمُتَخَشِّعَ فِي الْجِلْسَةِ أُرْعِدْتُ مِنَ الْفَرَقِ‏.‏</w:t>
      </w:r>
    </w:p>
    <w:p>
      <w:pPr/>
      <w:r>
        <w:t>Grade: Hasan (Al-Albani)  حـسـن   (الألباني) حكم   :Reference : Al-Adab Al-Mufrad 1178In-book reference : Book 48, Hadith 4English translation : Book 48, Hadith 1178Report Error | Share | Copy ▼</w:t>
      </w:r>
    </w:p>
    <w:p>
      <w:r>
        <w:t>----------------------------------------</w:t>
      </w:r>
    </w:p>
    <w:p>
      <w:pPr/>
      <w:r>
        <w:t>Dhayyal ibn Hanzala said, "I visited the Prophet, may Allah bless</w:t>
        <w:br/>
        <w:t>him and grant him peace, and I saw him sitting cross-legged."</w:t>
      </w:r>
    </w:p>
    <w:p>
      <w:pPr/>
      <w:r>
        <w:t>حَدَّثَنَا مُحَمَّدُ بْنُ أَبِي بَكْرٍ، قَالَ‏:‏ حَدَّثَنَا مُحَمَّدُ بْنُ عُثْمَانَ الْقُرَشِيُّ، قَالَ‏:‏ حَدَّثَنَا ذَيَّالُ بْنُ عُبَيْدِ بْنِ حَنْظَلَةَ، حَدَّثَنِي جَدِّي حَنْظَلَةُ بْنُ حِذْيَمٍ قَالَ‏:‏ أَتَيْتُ النَّبِيَّ صلى الله عليه وسلم فَرَأَيْتُهُ جَالِسًا مُتَرَبِّعًا‏.‏</w:t>
      </w:r>
    </w:p>
    <w:p>
      <w:pPr/>
      <w:r>
        <w:t>Grade: Sahih (Al-Albani)  صـحـيـح   (الألباني) حكم   :Reference : Al-Adab Al-Mufrad 1179In-book reference : Book 48, Hadith 5English translation : Book 48, Hadith 1179Report Error | Share | Copy ▼</w:t>
      </w:r>
    </w:p>
    <w:p>
      <w:r>
        <w:t>----------------------------------------</w:t>
      </w:r>
    </w:p>
    <w:p>
      <w:pPr/>
      <w:r>
        <w:t>Abu Ruzayq related that he saw 'Ali ibn 'Abdullah ibn 'Abbas sitting</w:t>
        <w:br/>
        <w:t>cross-legged with one foot crossed over the other, the right on the left.</w:t>
      </w:r>
    </w:p>
    <w:p>
      <w:pPr/>
      <w:r>
        <w:t>حَدَّثَنَا إِبْرَاهِيمُ بْنُ الْمُنْذِرِ قَالَ‏:‏ حَدَّثَنِي مَعْنٌ قَالَ‏:‏ حَدَّثَنِي أَبُو رُزَيْقٍ، أَنَّهُ رَأَى عَلِيَّ بْنَ عَبْدِ اللهِ بْنِ عَبَّاسٍ، جَالِسًا مُتَرَبِّعًا، وَاضِعًا إِحْدَى رِجْلَيْهِ عَلَى الأُخْرَى، الْيُمْنَى عَلَى الْيُسْرَى‏.‏</w:t>
      </w:r>
    </w:p>
    <w:p>
      <w:pPr/>
      <w:r>
        <w:t>ضعيف الإسناد مقطوع   (الألباني) حكم   :Reference : Al-Adab Al-Mufrad 1180In-book reference : Book 48, Hadith 6English translation : Book 48, Hadith 1180Report Error | Share | Copy ▼</w:t>
      </w:r>
    </w:p>
    <w:p>
      <w:r>
        <w:t>----------------------------------------</w:t>
      </w:r>
    </w:p>
    <w:p>
      <w:pPr/>
      <w:r>
        <w:t>'Imran ibn Muslim said, "I saw Anas ibn Malik sitting like that</w:t>
        <w:br/>
        <w:t>- cross-legged, with one of his feet over the other one."</w:t>
      </w:r>
    </w:p>
    <w:p>
      <w:pPr/>
      <w:r>
        <w:t>حَدَّثَنَا مُحَمَّدُ بْنُ يُوسُفَ، قَالَ‏:‏ حَدَّثَنَا سُفْيَانُ، عَنْ عِمْرَانَ بْنِ مُسْلِمٍ قَالَ‏:‏ رَأَيْتُ أَنَسَ بْنَ مَالِكٍ يَجْلِسُ هَكَذَا مُتَرَبِّعًا، وَيَضَعُ إِحْدَى قَدَمَيْهِ عَلَى الأخْرَى‏.‏</w:t>
      </w:r>
    </w:p>
    <w:p>
      <w:pPr/>
      <w:r>
        <w:t>Grade: Sahih (Al-Albani)  صـحـيـح   (الألباني) حكم   :Reference : Al-Adab Al-Mufrad 1181In-book reference : Book 48, Hadith 7English translation : Book 48, Hadith 1181Report Error | Share | Copy ▼</w:t>
      </w:r>
    </w:p>
    <w:p>
      <w:r>
        <w:t>----------------------------------------</w:t>
      </w:r>
    </w:p>
    <w:p>
      <w:pPr/>
      <w:r>
        <w:t>Salim ibn Jabir al-Hujaymi said, "I came up to the Prophet, may</w:t>
        <w:br/>
        <w:t>Allah bless him and grant him peace, when he was wrapped up in a cloak</w:t>
        <w:br/>
        <w:t>whose edges were cover his feet. I said, 'Messenger of Allah, advise me.'</w:t>
        <w:br/>
        <w:t>He said, 'You must have fearful awareness of Allah. Do not scorn anything</w:t>
        <w:br/>
        <w:t>correct, even pouring water from your bucket into the bucket of someone</w:t>
        <w:br/>
        <w:t>else who asks you for water or talking to your brother with a happy face.</w:t>
        <w:br/>
        <w:t>Beware of dragging your waist-wrapper - it is part of arrogance and</w:t>
        <w:br/>
        <w:t>Allah does not like it. If a man blames you for something he knows about</w:t>
        <w:br/>
        <w:t>you, do not blame him for anything you know of him. Leave him to his own</w:t>
        <w:br/>
        <w:t>evil. You will have your reward. Do not abuse anything.'"</w:t>
      </w:r>
    </w:p>
    <w:p>
      <w:pPr/>
      <w:r>
        <w:t>حَدَّثَنَا عَبْدُ اللهِ بْنُ مُحَمَّدٍ، قَالَ‏:‏ حَدَّثَنَا وَهْبُ بْنُ جَرِيرٍ، قَالَ‏:‏ حَدَّثَنَا قُرَّةُ بْنُ خَالِدٍ قَالَ‏:‏ حَدَّثَنِي قُرَّةُ بْنُ مُوسَى الْهُجَيْمِيُّ، عَنْ سُلَيْمِ بْنِ جَابِرٍ الْهُجَيْمِيِّ قَالَ‏:‏ أَتَيْتُ النَّبِيَّ صلى الله عليه وسلم وَهُوَ مُحْتَبٍ فِي بُرْدَةٍ، وَإِنَّ هُدَّابَهَا لَعَلَى قَدَمَيْهِ، فَقُلْتُ‏:‏ يَا رَسُولَ اللهِ، أَوْصِنِي، قَالَ‏:‏ عَلَيْكَ بِاتِّقَاءِ اللهِ، وَلاَ تَحْقِرَنَّ مِنَ الْمَعْرُوفِ شَيْئًا، وَلَوْ أَنْ تُفْرِغَ لِلْمُسْتَسْقِي مِنْ دَلْوِكَ فِي إِنَائِهِ، أَوْ تُكَلِّمَ أَخَاكَ وَوَجْهُكَ مُنْبَسِطٌ، وَإِيَّاكَ وَإِسْبَالَ الإِزَارِ، فَإِنَّهَا مِنَ الْمَخِيلَةِ، وَلاَ يُحِبُّهَا اللَّهُ، وَإِنِ امْرُؤٌ عَيَّرَكَ بِشَيْءٍ يَعْلَمُهُ مِنْكَ فَلاَ تُعَيِّرْهُ بِشَيْءٍ تَعْلَمُهُ مِنْهُ، دَعْهُ يَكُونُ وَبَالُهُ عَلَيْهِ، وَأَجْرُهُ لَكَ، وَلاَ تَسُبَّنَّ شَيْئًا‏.‏ قال: فما سببت بعد دابة ولا إنساناً.</w:t>
      </w:r>
    </w:p>
    <w:p>
      <w:pPr/>
      <w:r>
        <w:t>Grade: Sahih (Al-Albani)  صـحـيـح   (الألباني) حكم   :Reference : Al-Adab Al-Mufrad 1182In-book reference : Book 48, Hadith 8English translation : Book 48, Hadith 1182Report Error | Share | Copy ▼</w:t>
      </w:r>
    </w:p>
    <w:p>
      <w:r>
        <w:t>----------------------------------------</w:t>
      </w:r>
    </w:p>
    <w:p>
      <w:pPr/>
      <w:r>
        <w:t>It is related that Abu Hurayra said, "I never sae al-Hasan without</w:t>
        <w:br/>
        <w:t>my eyes overflowing with tears. That is because the Prophet, may Allah</w:t>
        <w:br/>
        <w:t>bless him and grant him peace, went out one day and he found me  in the</w:t>
        <w:br/>
        <w:t>mosque. He took my hand and I went along with him. He did not speak to</w:t>
        <w:br/>
        <w:t>me until we reached the market of Banu Qaynuqa'. He walked around it and</w:t>
        <w:br/>
        <w:t>looked. Then he left and I left with him until we reached the mosque. He</w:t>
        <w:br/>
        <w:t>sat down and wrapped himself in his garment. Then he said, 'Where is the</w:t>
        <w:br/>
        <w:t>little one? Call the little one to me.' Hasan came running and jumped into</w:t>
        <w:br/>
        <w:t>his lap. Then he put his hand in his beard. Then the Prophet, may Allah</w:t>
        <w:br/>
        <w:t>bless him and grant him peace, opened his mouth and put his mouth in his</w:t>
        <w:br/>
        <w:t>mouth. Then he said, O Allah, I love him, so love him and the one who loves</w:t>
        <w:br/>
        <w:t>him!'"</w:t>
      </w:r>
    </w:p>
    <w:p>
      <w:pPr/>
      <w:r>
        <w:t>حَدَّثَنَا إِبْرَاهِيمُ بْنُ الْمُنْذِرِ قَالَ‏:‏ حَدَّثَنِي ابْنُ أَبِي فُدَيْكٍ قَالَ‏:‏ حَدَّثَنِي هِشَامُ بْنُ سَعْدٍ، عَنْ نُعَيْمِ بْنِ الْمُجْمِرِ، عَنْ أَبِي هُرَيْرَةَ قَالَ‏:‏ مَا رَأَيْتُ حَسَنًا قَطُّ إِلاَّ فَاضَتْ عَيْنَايَ دُمُوعًا، وَذَلِكَ أَنَّ النَّبِيَّ صلى الله عليه وسلم خَرَجَ يَوْمًا، فَوَجَدَنِي فِي الْمَسْجِدِ، فَأَخَذَ بِيَدِي، فَانْطَلَقْتُ مَعَهُ، فَمَا كَلَّمَنِي حَتَّى جِئْنَا سُوقَ بَنِي قَيْنُقَاعٍ، فَطَافَ فِيهِ وَنَظَرَ، ثُمَّ انْصَرَفَ وَأَنَا مَعَهُ، حَتَّى جِئْنَا الْمَسْجِدَ، فَجَلَسَ فَاحْتَبَى ثُمَّ قَالَ‏:‏ أَيْنَ لَكَاعٌ‏؟‏ ادْعُ لِي لَكَاعًا، فَجَاءَ حَسَنٌ يَشْتَدُّ فَوَقَعَ فِي حِجْرِهِ، ثُمَّ أَدْخَلَ يَدَهُ فِي لِحْيَتِهِ، ثُمَّ جَعَلَ النَّبِيُّ صلى الله عليه وسلم يَفْتَحُ فَاهُ فَيُدْخِلُ فَاهُ فِي فِيهِ، ثُمَّ قَالَ‏:‏ اللَّهُمَّ إِنِّي أُحِبُّهُ، فَأَحْبِبْهُ، وَأَحِبَّ مَنْ يُحِبُّهُ‏.‏</w:t>
      </w:r>
    </w:p>
    <w:p>
      <w:pPr/>
      <w:r>
        <w:t>Grade: Hasan (Al-Albani)  حـسـن   (الألباني) حكم   :Reference : Al-Adab Al-Mufrad 1183In-book reference : Book 48, Hadith 9English translation : Book 48, Hadith 1183Report Error | Share | Copy ▼</w:t>
      </w:r>
    </w:p>
    <w:p>
      <w:r>
        <w:t>----------------------------------------</w:t>
      </w:r>
    </w:p>
    <w:p>
      <w:pPr/>
      <w:r>
        <w:t>Anas ibn Malik related that the Prophet, may Allah bless him and</w:t>
        <w:br/>
        <w:t>grant him peace, prayed Dhuhr with them. When he said the taslim, he stood</w:t>
        <w:br/>
        <w:t>on the minbar and talked about the Final Hour. He mentioned terrible things</w:t>
        <w:br/>
        <w:t>about it. Then he said, 'Whoever wants to ask about something should ask</w:t>
        <w:br/>
        <w:t>about it. By Allah, whatever you ask me about, I will tell you as long</w:t>
        <w:br/>
        <w:t>as I am in this place.' People wept a great deal when they heard the Messenger</w:t>
        <w:br/>
        <w:t>of Allah, may Allah bless him and grant him peace, say that. The Messenger</w:t>
        <w:br/>
        <w:t>of Allah, may Allah bless him and grant him peace, repeated frequently,</w:t>
        <w:br/>
        <w:t>'Ask.' 'Umar knelt on knees and said, 'We are content with Allah as</w:t>
        <w:br/>
        <w:t>Lord, with Islam as (the) deen, and with Muhammad as Messenger.' The Prophet, may</w:t>
        <w:br/>
        <w:t>Allah bless him and grant him peace, was silent when 'Umar said that. Then</w:t>
        <w:br/>
        <w:t>the Messenger of Allah, may Allah bless him and grant him peace, said,</w:t>
        <w:br/>
        <w:t>'Better! By the One in Whose hand the soul of Muhammad is, I have been</w:t>
        <w:br/>
        <w:t>shown the Garden and the Fire inside this garden while I was praying. I</w:t>
        <w:br/>
        <w:t>have not seen any good and evil such as I have seen this day.'"</w:t>
      </w:r>
    </w:p>
    <w:p>
      <w:pPr/>
      <w:r>
        <w:t>حَدَّثَنَا يَحْيَى بْنُ صَالِحٍ، قَالَ‏:‏ حَدَّثَنَا إِسْحَاقُ بْنُ يَحْيَى الْكَلْبِيُّ، قَالَ‏:‏ حَدَّثَنَا الزُّهْرِيُّ، قَالَ‏:‏ حَدَّثَنَا أَنَسُ بْنُ مَالِكٍ، أَنَّ النَّبِيَّ صلى الله عليه وسلم صَلَّى بِهِمُ الظُّهْرَ، فَلَمَّا سَلَّمَ قَامَ عَلَى الْمِنْبَرِ فَذَكَرَ السَّاعَةَ، وَذَكَرَ أَنَّ فِيهَا أُمُورًا عِظَامًا، ثُمَّ قَالَ‏:‏ مَنْ أَحَبَّ أَنْ يَسْأَلَ عَنْ شَيْءٍ فَلْيَسْأَلْ عَنْهُ، فَوَاللَّهِ لاَ تَسْأَلُونِي عَنْ شَيْءٍ إِلاَّ أَخْبَرْتُكُمْ مَا دُمْتُ فِي مَقَامِي هَذَا، قَالَ أَنَسٌ‏:‏ فَأَكْثَرَ النَّاسُ الْبُكَاءَ حِينَ سَمِعُوا ذَلِكَ مِنْ رَسُولِ اللهِ صلى الله عليه وسلم، وَأَكْثَرَ رَسُولُ اللهِ صلى الله عليه وسلم أَنْ يَقُولَ‏:‏ سَلُوا، فَبَرَكَ عُمَرُ عَلَى رُكْبَتَيْهِ وَقَالَ‏:‏ رَضِينَا بِاللَّهِ رَبًّا، وَبِالإِسْلاَمِ دِينًا، وَبِمُحَمَّدٍ رَسُولاً، فَسَكَتَ رَسُولُ اللهِ صلى الله عليه وسلم حِينَ قَالَ ذَلِكَ عُمَرُ، ثُمَّ قَالَ رَسُولُ اللهِ صلى الله عليه وسلم‏:‏ أَوْلَى، أَمَا وَالَّذِي نَفْسُ مُحَمَّدٍ بِيَدِهِ، لَقَدْ عُرِضَتْ عَلَيَّ الْجَنَّةُ وَالنَّارُ فِي عُرْضِ هَذَا الْحَائِطِ، وَأَنَا أُصَلِّي، فَلَمْ أَرَ كَالْيَوْمِ فِي الْخَيْرِ وَالشَّرِّ‏.‏</w:t>
      </w:r>
    </w:p>
    <w:p>
      <w:pPr/>
      <w:r>
        <w:t>Grade: Hasan Sahih (Al-Albani)  حسن صحيح   (الألباني) حكم   :Reference : Al-Adab Al-Mufrad 1184In-book reference : Book 48, Hadith 10English translation : Book 48, Hadith 1184Report Error | Share | Copy ▼</w:t>
      </w:r>
    </w:p>
    <w:p>
      <w:r>
        <w:t>----------------------------------------</w:t>
      </w:r>
    </w:p>
    <w:p>
      <w:pPr/>
      <w:r>
        <w:t>'Abdullah ibn Zayd ibn 'Asim al-Mazini said, "I saw him." Malik</w:t>
        <w:br/>
        <w:t>ibn Isma'il asked Ibn 'Uyayna (who had transmitted this to him), "The Prophet,</w:t>
        <w:br/>
        <w:t>may Allah bless him and grant him peace?" He replied, "Yes, lying down</w:t>
        <w:br/>
        <w:t>with one of his feet over the other."</w:t>
      </w:r>
    </w:p>
    <w:p>
      <w:pPr/>
      <w:r>
        <w:t>حَدَّثَنَا مَالِكُ بْنُ إِسْمَاعِيلَ، قَالَ‏:‏ حَدَّثَنَا ابْنُ عُيَيْنَةَ قَالَ‏:‏ سَمِعْتُ الزُّهْرِيَّ يُحَدِّثُهُ، عَنْ عَبَّادِ بْنِ تَمِيمٍ، عَنْ عَمِّهِ قَالَ‏:‏ رَأَيْتُهُ، قُلْتُ لِابْنِ عُيَيْنَةَ‏:‏ النَّبِيُّ صلى الله عليه وسلم‏؟‏ قَالَ‏:‏ نَعَمْ مُسْتَلْقِيًا، وَاضِعًا إِحْدَى رِجْلَيْهِ عَلَى الأُخْرَى‏.‏</w:t>
      </w:r>
    </w:p>
    <w:p>
      <w:pPr/>
      <w:r>
        <w:t>Grade: Sahih (Al-Albani)  صـحـيـح   (الألباني) حكم   :Reference : Al-Adab Al-Mufrad 1185In-book reference : Book 48, Hadith 11English translation : Book 48, Hadith 1185Report Error | Share | Copy ▼</w:t>
      </w:r>
    </w:p>
    <w:p>
      <w:r>
        <w:t>----------------------------------------</w:t>
      </w:r>
    </w:p>
    <w:p>
      <w:pPr/>
      <w:r>
        <w:t>Al-Miswar said, "I saw 'Abdu'r-Rahman ibn 'Awf lying down with</w:t>
        <w:br/>
        <w:t>one of his feet over the other."</w:t>
      </w:r>
    </w:p>
    <w:p>
      <w:pPr/>
      <w:r>
        <w:t>حَدَّثَنَا إِسْحَاقُ بْنُ مُحَمَّدٍ، قَالَ‏:‏ حَدَّثَنَا عَبْدُ اللهِ بْنُ جَعْفَرٍ، عَنْ أُمِّ بَكْرٍ بِنْتِ الْمِسْوَرِ، عَنْ أَبِيهَا قَالَ‏:‏ رَأَيْتُ عَبْدَ الرَّحْمَنِ بْنَ عَوْفٍ مُسْتَلْقِيًا، رَافِعًا إِحْدَى رِجْلَيْهِ عَلَى الأخْرَى‏.‏</w:t>
      </w:r>
    </w:p>
    <w:p>
      <w:pPr/>
      <w:r>
        <w:t>ضعيف الإسناد موقوفا   (الألباني) حكم   :Reference : Al-Adab Al-Mufrad 1186In-book reference : Book 48, Hadith 12English translation : Book 48, Hadith 1186Report Error | Share | Copy ▼</w:t>
      </w:r>
    </w:p>
    <w:p>
      <w:r>
        <w:t>----------------------------------------</w:t>
      </w:r>
    </w:p>
    <w:p>
      <w:pPr/>
      <w:r>
        <w:t>Ibn Tikhfa al-Ghifari reported that his father told him that he</w:t>
        <w:br/>
        <w:t>had been one of the People of the Bench. He told him, "I was sleeping in</w:t>
        <w:br/>
        <w:t>the mosque during the last part of the night, lying on my stomach. Someone</w:t>
        <w:br/>
        <w:t>came to me and moved me with his foot, saying, 'Get up. This is a manner</w:t>
        <w:br/>
        <w:t>of lying down which Allah hates.' I raised my head and the Prophet, may</w:t>
        <w:br/>
        <w:t>Allah bless him and grant him peace, was standing by my head."</w:t>
      </w:r>
    </w:p>
    <w:p>
      <w:pPr/>
      <w:r>
        <w:t>حَدَّثَنَا خَلَفُ بْنُ مُوسَى بْنِ خَلَفٍ، قَالَ‏:‏ حَدَّثَنَا أَبِي، عَنْ يَحْيَى بْنِ أَبِي كَثِيرٍ، عَنْ أَبِي سَلَمَةَ بْنِ عَبْدِ الرَّحْمَنِ بْنِ عَوْفٍ، عَنِ ابْنِ طِخْفَةَ الْغِفَارِيِّ، أَنَّ أَبَاهُ أَخْبَرَهُ، أَنَّهُ كَانَ مِنْ أَصْحَابِ الصُّفَّةِ، قَالَ‏:‏ بَيْنَا أَنَا نَائِمٌ فِي الْمَسْجِدِ مِنْ آخِرِ اللَّيْلِ، أَتَانِي آتٍ وَأَنَا نَائِمٌ عَلَى بَطْنِي، فَحَرَّكَنِي بِرِجْلِهِ فَقَالَ‏:‏ قُمْ، هَذِهِ ضَجْعَةٌ يُبْغِضُهَا اللَّهُ، فَرَفَعْتُ رَأْسِي، فَإِذَا النَّبِيُّ صلى الله عليه وسلم قَائِمٌ عَلَى رَأْسِي‏.‏</w:t>
      </w:r>
    </w:p>
    <w:p>
      <w:pPr/>
      <w:r>
        <w:t>Grade: Sahih (Al-Albani)  صـحـيـح   (الألباني) حكم   :Reference : Al-Adab Al-Mufrad 1187In-book reference : Book 48, Hadith 13English translation : Book 48, Hadith 1187Report Error | Share | Copy ▼</w:t>
      </w:r>
    </w:p>
    <w:p>
      <w:r>
        <w:t>----------------------------------------</w:t>
      </w:r>
    </w:p>
    <w:p>
      <w:pPr/>
      <w:r>
        <w:t>Abu Umama reported that the Messenger of Allah, may Allah bless</w:t>
        <w:br/>
        <w:t>him and grant him peace, passed by a man in the mosque who was lying on</w:t>
        <w:br/>
        <w:t>his front. He kicked him with his foot and said, "Get up. It is the sleep</w:t>
        <w:br/>
        <w:t>of Jahannam."</w:t>
      </w:r>
    </w:p>
    <w:p>
      <w:pPr/>
      <w:r>
        <w:t>حَدَّثَنَا مَحْمُودٌ، قَالَ‏:‏ حَدَّثَنَا يَزِيدُ بْنُ هَارُونَ، قَالَ‏:‏ أَخْبَرَنَا الْوَلِيدُ بْنُ جَمِيلٍ الْكِنْدِيُّ، مِنْ أَهْلِ فِلَسْطِينَ، عَنِ الْقَاسِمِ بْنِ عَبْدِ الرَّحْمَنِ، عَنْ أَبِي أُمَامَةَ، أَنَّ رَسُولَ اللهِ صلى الله عليه وسلم مَرَّ بِرَجُلٍ فِي الْمَسْجِدِ مُنْبَطِحًا لِوَجْهِهِ، فَضَرَبَهُ بِرِجْلِهِ وَقَالَ‏:‏ قُمْ، نَوْمَةٌ جَهَنَّمِيَّةٌ‏.‏</w:t>
      </w:r>
    </w:p>
    <w:p>
      <w:pPr/>
      <w:r>
        <w:t>ضعيف الإسناد بهذا اللفظ   (الألباني) حكم   :Reference : Al-Adab Al-Mufrad 1188In-book reference : Book 48, Hadith 14English translation : Book 48, Hadith 1188Report Error | Share | Copy ▼</w:t>
      </w:r>
    </w:p>
    <w:p>
      <w:r>
        <w:t>----------------------------------------</w:t>
      </w:r>
    </w:p>
    <w:p>
      <w:pPr/>
      <w:r>
        <w:t>Ibn 'Umar said, "the Prophet, may Allah bless him and grant him</w:t>
        <w:br/>
        <w:t>peace, said, 'None of you should eat with his left hand nor drink with</w:t>
        <w:br/>
        <w:t>his left hand. Shaytan eats and drinks with his left hand.'"</w:t>
      </w:r>
    </w:p>
    <w:p>
      <w:pPr/>
      <w:r>
        <w:t>حَدَّثَنَا يَحْيَى بْنُ سُلَيْمَانَ، قَالَ‏:‏ حَدَّثَنَا ابْنُ وَهْبٍ قَالَ‏:‏ حَدَّثَنِي عُمَرُ بْنُ مُحَمَّدٍ قَالَ‏:‏ حَدَّثَنِي الْقَاسِمُ بْنُ عُبَيْدِ اللهِ بْنِ عَبْدِ اللهِ بْنِ عُمَرَ، عَنْ سَالِمٍ، عَنْ أَبِيهِ قَالَ‏:‏ قَالَ النَّبِيُّ صلى الله عليه وسلم‏:‏ لاَ يَأْكُلُ أَحَدُكُمْ بِشِمَالِهِ، وَلاَ يَشْرَبَنَّ بِشِمَالِهِ، فَإِنَّ الشَّيْطَانَ يَأْكُلُ بِشِمَالِهِ، وَيَشْرَبُ بِشِمَالِهِ‏.‏ قال: كان نافع يزيد فيها: ((ولا يأخذ بها، ولا يعطي بها))</w:t>
      </w:r>
    </w:p>
    <w:p>
      <w:pPr/>
      <w:r>
        <w:t>Grade: Sahih (Al-Albani)  صـحـيـح   (الألباني) حكم   :Reference : Al-Adab Al-Mufrad 1189In-book reference : Book 48, Hadith 15English translation : Book 48, Hadith 1189Report Error | Share | Copy ▼</w:t>
      </w:r>
    </w:p>
    <w:p>
      <w:r>
        <w:t>----------------------------------------</w:t>
      </w:r>
    </w:p>
    <w:p>
      <w:pPr/>
      <w:r>
        <w:t>Ibn 'Abbas said, "Part of the sunna is that when a man sits down,</w:t>
        <w:br/>
        <w:t>he removes his sandals and puts them at his side."</w:t>
      </w:r>
    </w:p>
    <w:p>
      <w:pPr/>
      <w:r>
        <w:t>حَدَّثَنَا قُتَيْبَةُ، قَالَ‏:‏ حَدَّثَنَا صَفْوَانُ بْنُ عِيسَى، قَالَ‏:‏ حَدَّثَنَا عَبْدُ اللهِ بْنُ هَارُونَ، عَنْ زِيَادِ بْنِ سَعْدٍ، عَنِ ابْنِ نَهِيكٍ، عَنِ ابْنِ عَبَّاسٍ قَالَ‏:‏ مِنَ السُّنَّةِ إِذَا جَلَسَ الرَّجُلُ أَنْ يَخْلَعَ نَعْلَيْهِ، فَيَضَعُهُمَا إِلَى جَنْبِهِ‏.‏</w:t>
      </w:r>
    </w:p>
    <w:p>
      <w:pPr/>
      <w:r>
        <w:t>Grade: Da'if (Al-Albani)  ضـعـيـف   (الألباني) حكم   :Reference : Al-Adab Al-Mufrad 1190In-book reference : Book 48, Hadith 16English translation : Book 48, Hadith 1190Report Error | Share | Copy ▼</w:t>
      </w:r>
    </w:p>
    <w:p>
      <w:r>
        <w:t>----------------------------------------</w:t>
      </w:r>
    </w:p>
    <w:p>
      <w:pPr/>
      <w:r>
        <w:t>Abu Umama said, "Shaytan comes to one of you in bed after his</w:t>
        <w:br/>
        <w:t>family has covered him and wished him good night. He throws sticks, stones</w:t>
        <w:br/>
        <w:t>or other things on him to make him angry with his family. When he feels</w:t>
        <w:br/>
        <w:t>that, he should not get angry with his family.' He said, 'It is part of</w:t>
        <w:br/>
        <w:t>the work of Shaytan.'"</w:t>
      </w:r>
    </w:p>
    <w:p>
      <w:pPr/>
      <w:r>
        <w:t>حَدَّثَنَا عَبْدُ اللهِ بْنُ صَالِحٍ قَالَ‏:‏ حَدَّثَنِي مُعَاوِيَةُ، عَنْ أَزْهَرَ بْنِ سَعِيدٍ قَالَ‏:‏ سَمِعْتُ أَبَا أُمَامَةَ يَقُولُ‏:‏ إِنَّ الشَّيْطَانَ يَأْتِي إِلَى فِرَاشِ أَحَدِكُمْ بَعْدَ مَا يَفْرِشُهُ أَهْلُهُ وَيُهَيِّئُونَهُ، فَيُلْقِي عَلَيْهِ الْعُودَ أَوِ الْحَجَرَ أَوِ الشَّيْءَ، لِيُغْضِبَهُ عَلَى أَهْلِهِ، فَإِذَا وَجَدَ ذَلِكَ فَلاَ يَغْضَبْ عَلَى أَهْلِهِ، قَالَ‏:‏ لأَنَّهُ مِنْ عَمَلِ الشَّيْطَانِ‏.‏</w:t>
      </w:r>
    </w:p>
    <w:p>
      <w:pPr/>
      <w:r>
        <w:t>Grade: Hasan (Al-Albani)  حـسـن   (الألباني) حكم   :Reference : Al-Adab Al-Mufrad 1191In-book reference : Book 48, Hadith 17English translation : Book 48, Hadith 1191Report Error | Share | Copy ▼</w:t>
      </w:r>
    </w:p>
    <w:p>
      <w:r>
        <w:t>----------------------------------------</w:t>
      </w:r>
    </w:p>
    <w:p>
      <w:pPr/>
      <w:r>
        <w:t>'Ali reported that the Prophet, may Allah bless him and grant</w:t>
        <w:br/>
        <w:t>him peace, said, "If anyone spends the night on the top of his house without</w:t>
        <w:br/>
        <w:t>protection, Allah has no responsibility for (protecting) him."</w:t>
      </w:r>
    </w:p>
    <w:p>
      <w:pPr/>
      <w:r>
        <w:t>حَدَّثَنَا مُحَمَّدُ بْنُ الْمُثَنَّى، قَالَ‏:‏ حَدَّثَنَا سَالِمُ بْنُ نُوحٍ، قَالَ‏:‏ أَخْبَرَنَا عُمَرُ، رَجُلٌ مِنْ بَنِي حَنِيفَةَ هُوَ ابْنُ جَابِرٍ، عَنْ وَعْلَةَ بْنِ عَبْدِ الرَّحْمَنِ بْنِ وَثَّابٍ، عَنْ عَبْدِ الرَّحْمَنِ بْنِ عَلِيٍّ، عَنْ أَبِيهِ، عَنِ النَّبِيِّ صلى الله عليه وسلم قَالَ‏:‏ مَنْ بَاتَ عَلَى ظَهْرِ بَيْتٍ لَيْسَ عَلَيْهِ حِجَابٌ فَقَدْ بَرِئَتْ مِنْهُ الذِّمَّةُ‏.‏ قال: أبو عبد الله: في إسناده نظر.</w:t>
      </w:r>
    </w:p>
    <w:p>
      <w:pPr/>
      <w:r>
        <w:t>Grade: Sahih (Al-Albani)  صـحـيـح   (الألباني) حكم   :Reference : Al-Adab Al-Mufrad 1192In-book reference : Book 48, Hadith 18English translation : Book 48, Hadith 1192Report Error | Share | Copy ▼</w:t>
      </w:r>
    </w:p>
    <w:p>
      <w:r>
        <w:t>----------------------------------------</w:t>
      </w:r>
    </w:p>
    <w:p>
      <w:pPr/>
      <w:r>
        <w:t>'Ali ibn 'Umara said, "Abu Ayyub al-Ansari came and went up on</w:t>
        <w:br/>
        <w:t>the flat roof. He came down and said, 'I almost spent the night with no</w:t>
        <w:br/>
        <w:t>protection.'"</w:t>
      </w:r>
    </w:p>
    <w:p>
      <w:pPr/>
      <w:r>
        <w:t>حَدَّثَنَا مُحَمَّدُ بْنُ كَثِيرٍ، قَالَ‏:‏ أَخْبَرَنَا سُفْيَانُ، عَنْ عِمْرَانَ بْنِ مُسْلِمِ بْنِ رِيَاحٍ الثَّقَفِيِّ، عَنْ عَلِيِّ بْنِ عُمَارَةَ قَالَ‏:‏ جَاءَ أَبُو أَيُّوبَ الأَنْصَارِيُّ، فَصَعِدْتُ بِهِ عَلَى سَطْحٍ أَجْلَحَ، فَنَزَلَ وَقَالَ‏:‏ كِدْتُ أَنْ أَبِيتَ اللَّيْلَةَ وَلاَ ذِمَّةَ لِي‏.‏</w:t>
      </w:r>
    </w:p>
    <w:p>
      <w:pPr/>
      <w:r>
        <w:t>Grade: Da'if (Al-Albani)  ضـعـيـف   (الألباني) حكم   :Reference : Al-Adab Al-Mufrad 1193In-book reference : Book 48, Hadith 19English translation : Book 48, Hadith 1193Report Error | Share | Copy ▼</w:t>
      </w:r>
    </w:p>
    <w:p>
      <w:r>
        <w:t>----------------------------------------</w:t>
      </w:r>
    </w:p>
    <w:p>
      <w:pPr/>
      <w:r>
        <w:t>Zuhayr reported that one of the Companions of the Prophet, may</w:t>
        <w:br/>
        <w:t>Allah bless him and grant him peace, said, "If anyone spends the night</w:t>
        <w:br/>
        <w:t>on a flat roof (without walls) and then falls off of it and dies, no one</w:t>
        <w:br/>
        <w:t>bears any responsibility for him. If anyone embarks on the sea when it</w:t>
        <w:br/>
        <w:t>is fierce (i.e. stormy) and is destroyed, no one bears any responsibility</w:t>
        <w:br/>
        <w:t>for him."</w:t>
      </w:r>
    </w:p>
    <w:p>
      <w:pPr/>
      <w:r>
        <w:t>حَدَّثَنَا مُوسَى بْنُ إِسْمَاعِيلَ، قَالَ‏:‏ حَدَّثَنَا الْحَارِثُ بْنُ عُبَيْدٍ قَالَ‏:‏ حَدَّثَنِي أَبُو عِمْرَانَ، عَنْ زُهَيْرٍ، عَنْ رَجُلٍ مِنْ أَصْحَابِ النَّبِيِّ صلى الله عليه وسلم، عَنِ النَّبِيِّ صلى الله عليه وسلم قَالَ‏:‏ مَنْ بَاتَ عَلَى إِنْجَارٍ فَوَقَعَ مِنْهُ فَمَاتَ، بَرِئَتْ مِنْهُ الذِّمَّةُ، وَمَنْ رَكِبَ الْبَحْرَ حِينَ يَرْتَجُّ، يَعْنِي‏:‏ يَغْتَلِمُ، فَهَلَكَ بَرِئَتْ مِنْهُ الذِّمَّةُ‏.‏</w:t>
      </w:r>
    </w:p>
    <w:p>
      <w:pPr/>
      <w:r>
        <w:t>Grade: Hasan (Al-Albani)  حـسـن   (الألباني) حكم   :Reference : Al-Adab Al-Mufrad 1194In-book reference : Book 48, Hadith 20English translation : Book 48, Hadith 1194Report Error | Share | Copy ▼</w:t>
      </w:r>
    </w:p>
    <w:p>
      <w:r>
        <w:t>----------------------------------------</w:t>
      </w:r>
    </w:p>
    <w:p>
      <w:pPr/>
      <w:r>
        <w:t>Abu Musa al-Ash'ari related that the Prophet, may Allah bless</w:t>
        <w:br/>
        <w:t>him and grant him peace, was sitting in a walled garden on the rim of a</w:t>
        <w:br/>
        <w:t>well, dangling his feet into the well.</w:t>
      </w:r>
    </w:p>
    <w:p>
      <w:pPr/>
      <w:r>
        <w:t>حَدَّثَنَا إِسْمَاعِيلُ قَالَ‏:‏ حَدَّثَنِي عَبْدُ الرَّحْمَنِ بْنُ أَبِي الزِّنَادِ، عَنْ أَبِيهِ قَالَ‏:‏ شَهِدَ عِنْدِي أَبُو سَلَمَةَ بْنُ عَبْدِ الرَّحْمَنِ، أَخْبَرَهُ عَبْدُ الرَّحْمَنِ بْنُ نَافِعِ بْنِ عَبْدِ الْحَارِثِ الْخُزَاعِيُّ، أَنَّ أَبَا مُوسَى الأَشْعَرِيَّ أَخْبَرَهُ، أَنَّ النَّبِيَّ صلى الله عليه وسلم كَانَ فِي حَائِطٍ عَلَى قُفِّ الْبِئْرِ، مُدَلِّيًا رِجْلَيْهِ فِي الْبِئْرِ‏.‏</w:t>
      </w:r>
    </w:p>
    <w:p>
      <w:pPr/>
      <w:r>
        <w:t>Grade: Hasan Sahih (Al-Albani)  حسن صحيح   (الألباني) حكم   :Reference : Al-Adab Al-Mufrad 1195In-book reference : Book 48, Hadith 21English translation : Book 48, Hadith 1195Report Error | Share | Copy ▼</w:t>
      </w:r>
    </w:p>
    <w:p>
      <w:r>
        <w:t>----------------------------------------</w:t>
      </w:r>
    </w:p>
    <w:p>
      <w:pPr/>
      <w:r>
        <w:t>When Ibn 'Umar left his house, he used to say, "O Allah, keep</w:t>
        <w:br/>
        <w:t>me and those with me safe!"</w:t>
      </w:r>
    </w:p>
    <w:p>
      <w:pPr/>
      <w:r>
        <w:t>حَدَّثَنَا مُحَمَّدٌ، قَالَ‏:‏ أَخْبَرَنَا عَبْدُ اللهِ، قَالَ‏:‏ أَخْبَرَنَا مُحَمَّدُ بْنُ إِبْرَاهِيمَ قَالَ‏:‏ حَدَّثَنِي مُسْلِمُ بْنُ أَبِي مَرْيَمَ، أَنَّ ابْنَ عُمَرَ كَانَ إِذَا خَرَجَ مِنْ بَيْتِهِ قَالَ‏:‏ اللَّهُمَّ سَلِّمْنِي وَسَلِّمْ مِنِّي‏.‏</w:t>
      </w:r>
    </w:p>
    <w:p>
      <w:pPr/>
      <w:r>
        <w:t>Grade: Da'if (Al-Albani)  ضـعـيـف   (الألباني) حكم   :Reference : Al-Adab Al-Mufrad 1196In-book reference : Book 48, Hadith 22English translation : Book 48, Hadith 1196Report Error | Share | Copy ▼</w:t>
      </w:r>
    </w:p>
    <w:p>
      <w:r>
        <w:t>----------------------------------------</w:t>
      </w:r>
    </w:p>
    <w:p>
      <w:pPr/>
      <w:r>
        <w:t>Abu Hurayra reported that the Prophet, may Allah bless him and</w:t>
        <w:br/>
        <w:t>grant him peace, used to say when he left his house, "In the Name of Allah.</w:t>
        <w:br/>
        <w:t>Reliance is on Allah. There is no power nor strength except by Allah."</w:t>
      </w:r>
    </w:p>
    <w:p>
      <w:pPr/>
      <w:r>
        <w:t>حَدَّثَنَا مُحَمَّدُ بْنُ الصَّلْتِ أَبُو يَعْلَى، قَالَ‏:‏ حَدَّثَنَا حَاتِمُ بْنُ إِسْمَاعِيلَ، عَنْ عَبْدِ اللهِ بْنِ حُسَيْنِ بْنِ عَطَاءٍ، عَنْ سُهَيْلِ بْنِ أَبِي صَالِحٍ، عَنْ أَبِيهِ، عَنْ أَبِي هُرَيْرَةَ، عَنِ النَّبِيِّ صلى الله عليه وسلم أَنَّهُ كَانَ إِذَا خَرَجَ مِنْ بَيْتِهِ قَالَ‏:‏ بِسْمِ اللهِ، التُّكْلاَنُ عَلَى اللهِ، لا حَوْلَ وَلا قُوَّةَ إِلا بِاللَّهِ‏.‏</w:t>
      </w:r>
    </w:p>
    <w:p>
      <w:pPr/>
      <w:r>
        <w:t>Grade: Da'if (Al-Albani)  ضـعـيـف   (الألباني) حكم   :Reference : Al-Adab Al-Mufrad 1197In-book reference : Book 48, Hadith 23English translation : Book 48, Hadith 1197Report Error | Share | Copy ▼</w:t>
      </w:r>
    </w:p>
    <w:p>
      <w:r>
        <w:t>----------------------------------------</w:t>
      </w:r>
    </w:p>
    <w:p>
      <w:pPr/>
      <w:r>
        <w:t>Some of the delegation of 'Abdu'l-Qays heard him mention the following:"When it became clear to us that we should go to the Prophet, may Allah</w:t>
        <w:br/>
        <w:t>bless him and grant him peace, we travelled until we were in sight of our</w:t>
        <w:br/>
        <w:t>destination. We were met by a man on a young camel. He greeted is and we</w:t>
        <w:br/>
        <w:t>returned the greeting. Then he stopped and asked, 'Which tribe are you</w:t>
        <w:br/>
        <w:t>from?' We replied, 'We are the delegation of 'Abdu'l-Qays.' The man said,</w:t>
        <w:br/>
        <w:t>'Welcome. I was looking for you. I came to give you good news. Yesterday</w:t>
        <w:br/>
        <w:t>the Prophet, may Allah bless him and grant him peace, looked towards the</w:t>
        <w:br/>
        <w:t>east and told us, "Tomorrow from that direction (i.e. the east) there will</w:t>
        <w:br/>
        <w:t>come the best delegation of the Arabs." I spent the night preparing to</w:t>
        <w:br/>
        <w:t>leave. This morning I rode long and hard on my camel until dawn rose. Then</w:t>
        <w:br/>
        <w:t>I thought of returning, but I caught sight of the heads of your mounts.'</w:t>
      </w:r>
    </w:p>
    <w:p>
      <w:pPr/>
      <w:r>
        <w:t>حَدَّثَنَا مُوسَى بْنُ إِسْمَاعِيلَ، قَالَ‏:‏ حَدَّثَنَا يَحْيَى بْنُ عَبْدِ الرَّحْمَنِ الْعَصَرِيُّ، قَالَ‏:‏ حَدَّثَنَا شِهَابُ بْنُ عَبَّادٍ الْعَصَرِيُّ، أَنَّ بَعْضَ وَفْدِ عَبْدِ الْقَيْسِ سَمِعَهُ يَذْكُرُ، قَالَ‏:‏ لَمَّا بَدَأْنَا فِي وِفَادَتِنَا إِلَى النَّبِيِّ صلى الله عليه وسلم سِرْنَا، حَتَّى إِذَا شَارَفْنَا الْقُدُومَ تَلَقَّانَا رَجُلٌ يُوضِعُ عَلَى قَعُودٍ لَهُ، فَسَلَّمَ، فَرَدَدْنَا عَلَيْهِ، ثُمَّ وَقَفَ فَقَالَ‏:‏ مِمَّنِ الْقَوْمُ‏؟‏ قُلْنَا‏:‏ وَفْدُ عَبْدِ الْقَيْسِ، قَالَ‏:‏ مَرْحَبًا بِكُمْ وَأَهْلاً، إِيَّاكُمْ طَلَبْتُ، جِئْتُ لِأُبَشِّرَكُمْ، قَالَ النَّبِيُّ صلى الله عليه وسلم بِالأَمْسِ لَنَا‏:‏ إِنَّهُ نَظَرَ إِلَى الْمَشْرِقِ فَقَالَ‏:‏ لَيَأْتِيَنَّ غَدًا مَنْ هَذَا الْوَجْهِ، يَعْنِي‏:‏ الْمَشْرِقَ، خَيْرُ وَفْدِ الْعَرَبِ، فَبَتُّ أَرُوغُ حَتَّى أَصْبَحْتُ، فَشَدَدْتُ عَلَى رَاحِلَتِي، فَأَمْعَنْتُ فِي الْمَسِيرِ حَتَّى ارْتَفَعَ النَّهَارُ، وَهَمَمْتُ بِالرُّجُوعِ، ثُمَّ رُفِعَتْ رُءُوسُ رَوَاحِلِكُمْ، ثُمَّ ثَنَى رَاحِلَتَهُ بِزِمَامِهَا رَاجِعًا يُوضِعُ عَوْدَهُ عَلَى بَدْئِهِ، حَتَّى انْتَهَى إِلَى النَّبِيِّ صلى الله عليه وسلم ‏,‏ وَأَصْحَابُهُ حَوْلَهُ مِنَ الْمُهَاجِرِينَ وَالأَنْصَارِ، فَقَالَ‏:‏ بِأَبِيوَأُمِّي، جِئْتُ أُبَشِّرُكَ بِوَفْدِ عَبْدِ الْقَيْسِ، فَقَالَ‏:‏ أَنَّى لَكَ بِهِمْ يَا عُمَرُ‏؟‏ قَالَ‏:‏ هُمْ أُولاَءِ عَلَى أَثَرِي، قَدْ أَظَلُّوا، فَذَكَرَ ذَلِكَ، فَقَالَ‏:‏ بَشَّرَكَ اللَّهُ بِخَيْرٍ، وَتَهَيَّأَ الْقَوْمُ فِي مَقَاعِدِهِمْ، وَكَانَ النَّبِيُّ صلى الله عليه وسلم قَاعِدًا، فَأَلْقَى ذَيْلَ رِدَائِهِ تَحْتَ يَدِهِ فَاتَّكَأَ عَلَيْهِ، وَبَسَطَ رِجْلَيْهِ‏.‏ فَقَدِمَ الْوَفْدُ فَفَرِحَ بِهِمُ الْمُهَاجِرُونَ وَالأَنْصَارُ، فَلَمَّا رَأَوُا النَّبِيَّ صلى الله عليه وسلم وَأَصْحَابَهُ أَمْرَحُوا رِكَابَهُمْ فَرَحًا بِهِمْ، وَأَقْبَلُوا سِرَاعًا، فَأَوْسَعَ الْقَوْمُ، وَالنَّبِيُّ صلى الله عليه وسلم مُتَّكِئٌ عَلَى حَالِهِ، فَتَخَلَّفَ الأَشَجُّ، وَهُوَ‏:‏ مُنْذِرُ بْنُ عَائِذِ بْنِ مُنْذِرِ بْنِ الْحَارِثِ بْنِ النُّعْمَانِ بْنِ زِيَادِ بْنِ عَصَرَ، فَجَمَعَ رِكَابَهُمْ ثُمَّ أَنَاخَهَا، وَحَطَّ أَحْمَالَهَا، وَجَمَعَ مَتَاعَهَا، ثُمَّ أَخْرَجَ عَيْبَةً لَهُ وَأَلْقَى عَنْهُ ثِيَابَ السَّفَرِ وَلَبِسَ حُلَّةً، ثُمَّ أَقْبَلَ يَمْشِي مُتَرَسِّلاً، فَقَالَ النَّبِيُّ صلى الله عليه وسلم‏:‏ مَنْ سَيِّدُكُمْ وَزَعِيمُكُمْ، وَصَاحِبُ أَمْرِكُمْ‏؟‏ فَأَشَارُوا بِأَجْمَعِهِمْ إِلَيْهِ، وَقَالَ‏:‏ ابْنُ سَادَتِكُمْ هَذَا‏؟‏ قَالُوا‏:‏ كَانَ آبَاؤُهُ سَادَتَنَا فِي الْجَاهِلِيَّةِ، وَهُوَ قَائِدُنَا إِلَى الإِسْلاَمِ، فَلَمَّا انْتَهَى الأَشَجُّ أَرَادَ أَنْ يَقْعُدَ مِنْ نَاحِيَةٍ، اسْتَوَى النَّبِيُّ صلى الله عليه وسلم قَاعِدًا قَالَ‏:‏ هَا هُنَا يَا أَشَجُّ، وَكَانَ أَوَّلَ يَوْمٍ سُمِّيَ الأَشَجَّ ذَلِكَ الْيَوْمَ، أَصَابَتْهُ حِمَارَةٌ بِحَافِرِهَا وَهُوَ فَطِيمٌ، فَكَانَ فِي وَجْهِهِ مِثْلُ الْقَمَرِ، فَأَقْعَدَهُ إِلَى جَنْبِهِ، وَأَلْطَفَهُ، وَعَرَفَ فَضْلَهُ عَلَيْهِمْ، فَأَقْبَلَ الْقَوْمُ عَلَى النَّبِيِّ صلى الله عليه وسلم يَسْأَلُونَهُ وَيُخْبِرُهُمْ، حَتَّى كَانَ بِعَقِبِ الْحَدِيثِ قَالَ‏:‏ هَلْ مَعَكُمْ مِنْ أَزْوِدَتِكُمْ شَيْءٌ‏؟‏ قَالُوا‏:‏ نَعَمْ، فَقَامُوا سِرَاعًا، كُلُّ رَجُلٍ مِنْهُمْ إِلَى ثِقَلِهِ فَجَاءُوا بِصُبَرِ التَّمْرِ فِي أَكُفِّهِمْ، فَوُضِعَتْ عَلَى نِطَعٍ بَيْنَ يَدَيْهِ، وَبَيْنَ يَدَيْهِ جَرِيدَةٌ دُونَ الذِّرَاعَيْنِ وَفَوْقَ الذِّرَاعِ، فَكَانَ يَخْتَصِرُ بِهَا، قَلَّمَا يُفَارِقُهَا، فَأَوْمَأَ بِهَا إِلَى صُبْرَةٍ مِنْ ذَلِكَ التَّمْرِ فَقَالَ‏:‏ تُسَمُّونَ هَذَا التَّعْضُوضَ‏؟‏ قَالُوا‏:‏ نَعَمْ، قَالَ‏:‏ وَتُسَمُّونَ هَذَا الصَّرَفَانَ‏؟‏ قَالُوا‏:‏ نَعَمْ، وَتُسَمُّونَ هَذَا الْبَرْنِيَّ‏؟‏، قَالُوا‏:‏ نَعَمْ، قَالَ‏:‏ هُوَ خَيْرُ تَمْرِكُمْ وَأَنْفَعُهُ لَكُمْ، وَقَالَ بَعْضُ شُيُوخِ الْحَيِّ‏:‏ وَأَعْظَمُهُ بَرَكَةً وَإِنَّمَا كَانَتْ عِنْدَنَا خَصِبَةٌ نَعْلِفُهَا إِبِلَنَا وَحَمِيرَنَا، فَلَمَّا رَجَعْنَا مِنْ وِفَادَتِنَا تِلْكَ عَظُمَتْ رَغْبَتُنَا فِيهَا، وَفَسَلْنَاهَا حَتَّى تَحَوَّلَتْ ثِمَارُنَا مِنْهَا، وَرَأَيْنَا الْبَرَكَةَ فِيهَا‏.‏</w:t>
      </w:r>
    </w:p>
    <w:p>
      <w:pPr/>
      <w:r>
        <w:t>Grade: Da'if (Al-Albani)  ضـعـيـف   (الألباني) حكم   :Reference : Al-Adab Al-Mufrad 1198In-book reference : Book 48, Hadith 24English translation : Book 48, Hadith 1198Report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