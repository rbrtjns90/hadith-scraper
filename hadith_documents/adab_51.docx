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Animals - Al-Adab Al-Mufrad - Sunnah.com - Sayings and Teachings of Prophet Muhammad (صلى الله عليه و سلم)</w:t>
      </w:r>
    </w:p>
    <w:p>
      <w:pPr/>
      <w:r>
        <w:t>It is reported from Mujahid that Ibn 'Umar disliked making animals</w:t>
        <w:br/>
        <w:t>fight each other.</w:t>
      </w:r>
    </w:p>
    <w:p>
      <w:pPr/>
      <w:r>
        <w:t>حَدَّثَنَا مَخْلَدُ بْنُ مَالِكٍ، قَالَ‏:‏ حَدَّثَنَا هَاشِمُ بْنُ الْقَاسِمِ، عَنْ أَبِي جَعْفَرٍ الرَّازِيِّ، عَنْ لَيْثٍ، عَنْ مُجَاهِدٍ، عَنِ ابْنِ عُمَرَ، أَنَّهُ كَرِهَ أَنْ يُحَرِّشَ بَيْنَ الْبَهَائِمِ‏.‏</w:t>
      </w:r>
    </w:p>
    <w:p>
      <w:pPr/>
      <w:r>
        <w:t>حسن لغيره موقوفا ، وروي مرفوعا   (الألباني) حكم   :Sunnah.com reference : Book 51, Hadith 1Arabic/English book reference : Book 51, Hadith 1232Report Error | Share | Copy ▼</w:t>
      </w:r>
    </w:p>
    <w:p>
      <w:r>
        <w:t>----------------------------------------</w:t>
      </w:r>
    </w:p>
    <w:p>
      <w:pPr/>
      <w:r>
        <w:t>Jabir ibn 'Abdullah reported that the Prophet, may Allah bless</w:t>
        <w:br/>
        <w:t>him and grant him peace, said "Do not go out often after the night is still.</w:t>
        <w:br/>
        <w:t>Allah has animals which he sends out. Anyone who hears the barking of a</w:t>
        <w:br/>
        <w:t>dog or the braying of a donkey should seek refuge with Allah from the Accursed</w:t>
        <w:br/>
        <w:t>Shaytan. They see what you do not see."</w:t>
      </w:r>
    </w:p>
    <w:p>
      <w:pPr/>
      <w:r>
        <w:t>حَدَّثَنَا عَبْدُ اللهِ بْنُ صَالِحٍ قَالَ‏:‏ حَدَّثَنِي اللَّيْثُ قَالَ‏:‏ حَدَّثَنِي خَالِدُ بْنُ يَزِيدَ، عَنْ سَعِيدِ بْنِ أَبِي هِلاَلٍ، عَنْ سَعِيدِ بْنِ زِيَادٍ، عَنْ جَابِرِ بْنِ عَبْدِ اللهِ، عَنِ النَّبِيِّ صلى الله عليه وسلم قَالَ‏:‏ أَقِلُّوا الْخُرُوجَ بَعْدَ هُدُوءٍ، فَإِنَّ لِلَّهِ دَوَابَّ يَبُثُّهُنَّ، فَمَنْ سَمِعَ نُبَاحَ الْكَلْبِ، أَوْ نُهَاقَ حِمَارٍ، فَلْيَسْتَعِذْ بِاللَّهِ مِنَ الشَّيْطَانِ الرَّجِيمِ، فَإِنَّهُمْ يَرَوْنَ مَا لا تَرَوْنَ‏.‏</w:t>
      </w:r>
    </w:p>
    <w:p>
      <w:pPr/>
      <w:r>
        <w:t>Grade: Sahih (Al-Albani)  صـحـيـح   (الألباني) حكم   :Sunnah.com reference : Book 51, Hadith 2Arabic/English book reference : Book 51, Hadith 1233Report Error | Share | Copy ▼</w:t>
      </w:r>
    </w:p>
    <w:p>
      <w:r>
        <w:t>----------------------------------------</w:t>
      </w:r>
    </w:p>
    <w:p>
      <w:pPr/>
      <w:r>
        <w:t>Jabir ibn 'Abdullah reported that the Messenger of Allah, may</w:t>
        <w:br/>
        <w:t>Allah bless him and grant him peace, said, "When you hear a dog barking</w:t>
        <w:br/>
        <w:t>or a donkey braying in the night, seek refuge with Allah. They see what</w:t>
        <w:br/>
        <w:t>you do not see. Shut the doors and mention the Name of Allah over them.</w:t>
        <w:br/>
        <w:t>Shaytan will not open a door which has been shut and had the name of Allah</w:t>
        <w:br/>
        <w:t>mentioned over it. Then cover the pots, tie the water-skins and cover the</w:t>
        <w:br/>
        <w:t>vessels."</w:t>
      </w:r>
    </w:p>
    <w:p>
      <w:pPr/>
      <w:r>
        <w:t>حَدَّثَنَا أَحْمَدُ بْنُ خَالِدٍ، قَالَ‏:‏ حَدَّثَنَا مُحَمَّدُ بْنُ إِسْحَاقَ، عَنْ مُحَمَّدِ بْنِ إِبْرَاهِيمَ، عَنْ عَطَاءِ بْنِ يَسَارٍ، عَنْ جَابِرِ بْنِ عَبْدِ اللهِ، عَنِ النَّبِيِّ صلى الله عليه وسلم قَالَ‏:‏ إِذَا سَمِعْتُمْ نُبَاحَ الْكِلاَبِ أَوْ نُهَاقَ الْحَمِيرِ مِنَ اللَّيْلِ، فَتَعَوَّذُوا بِاللَّهِ، فَإِنَّهُمْ يَرَوْنَ مَالاَ تَرَوْنَ، وَأَجِيفُوا الأَبْوَابَ، وَاذْكُرُوا اسْمَ اللهِ عَلَيْهَا، فَإِنَّ الشَّيْطَانَ لاَ يَفْتَحُ بَابًا أُجِيفَ وَذُكِرَ اسْمُ اللهِ عَلَيْهِ، وَغَطُّوا الْجِرَارَ، وَأَوْكِئُوا الْقِرَبَ وَأَكْفِئُوا الآنِيَةَ‏.‏</w:t>
      </w:r>
    </w:p>
    <w:p>
      <w:pPr/>
      <w:r>
        <w:t>Grade: Sahih (Al-Albani)  صـحـيـح   (الألباني) حكم   :Sunnah.com reference : Book 51, Hadith 3Arabic/English book reference : Book 51, Hadith 1234Report Error | Share | Copy ▼</w:t>
      </w:r>
    </w:p>
    <w:p>
      <w:r>
        <w:t>----------------------------------------</w:t>
      </w:r>
    </w:p>
    <w:p>
      <w:pPr/>
      <w:r>
        <w:t>Jabir reported that he heard the Messenger of Allah (ﷺ) say "Limit going out after tranquility, for verily there are creations of Allah (whom) He disperses. So if you hear the barking of dogs or the braying of donkeys, then seek refuge with Allah from the Devil."</w:t>
      </w:r>
    </w:p>
    <w:p>
      <w:pPr/>
      <w:r>
        <w:t>حَدَّثَنَا عَبْدُ اللهِ بْنُ صَالِحٍ، وَعَبْدُ اللهِ بْنُ يُوسُفَ، قَالاَ‏:‏ حَدَّثَنَا اللَّيْثُ قَالَ‏:‏ حَدَّثَنِي يَزِيدُ بْنُ الْهَادِ، عَنْ عُمَرَ بْنِ عَلِيِّ بْنِ حُسَيْنٍ، عَنِ النَّبِيِّ صلى الله عليه وسلم‏.‏ قَالَ ابْنُ الْهَادِ‏:‏ وَحَدَّثَنِي شُرَحْبِيلُ، عَنْ جَابِرٍ، أَنَّهُ سَمِعَ مِنْ رَسُولِ اللهِ صلى الله عليه وسلم يَقُولُ‏:‏ أَقِلُّوا الْخُرُوجَ بَعْدَ هُدُوءٍ، فَإِنَّ لِلَّهِ خَلْقًا يَبُثُّهُمْ، فَإِذَا سَمِعْتُمْ نُبَاحَ الْكِلاَبِ أَوْ نُهَاقَ الْحَمِيرِ، فَاسْتَعِيذُوا بِاللَّهِ مِنَ الشَّيْطَانِ‏.‏</w:t>
      </w:r>
    </w:p>
    <w:p>
      <w:pPr/>
      <w:r>
        <w:t>Grade: Sahih (Al-Albani)  صـحـيـح   (الألباني) حكم   :Sunnah.com reference : Book 51, Hadith 4Arabic/English book reference : Book 51, Hadith 1235Report Error | Share | Copy ▼</w:t>
      </w:r>
    </w:p>
    <w:p>
      <w:r>
        <w:t>----------------------------------------</w:t>
      </w:r>
    </w:p>
    <w:p>
      <w:pPr/>
      <w:r>
        <w:t>Abu Hurayra reported that the Messenger of Allah, may Allah bless</w:t>
        <w:br/>
        <w:t>him and grant him peace, said, "When you hear the crowing of a cock in</w:t>
        <w:br/>
        <w:t>the night, it has seen an angel. Ask Allah for its blessing. If you hear</w:t>
        <w:br/>
        <w:t>the braying of a donkey in the night, it has seen a shaytan, so seek refuge</w:t>
        <w:br/>
        <w:t>with Allah from shaytan."</w:t>
      </w:r>
    </w:p>
    <w:p>
      <w:pPr/>
      <w:r>
        <w:t>حَدَّثَنَا عَبْدُ اللهِ بْنُ صَالِحٍ قَالَ‏:‏ حَدَّثَنِي اللَّيْثُ قَالَ‏:‏ حَدَّثَنِي جَعْفَرُ بْنُ رَبِيعَةَ، عَنْ عَبْدِ الرَّحْمَنِ بْنِ هُرْمُزَ، عَنْ أَبِي هُرَيْرَةَ، عَنْ رَسُولِ اللهِ صلى الله عليه وسلم أَنَّهُ قَالَ‏:‏ إِذَا سَمِعْتُمْ صِيَاحَ الدِّيَكَةِ مِنَ اللَّيْلِ، فَإِنَّهَا رَأَتْ مَلَكًا، فَسَلُوا اللَّهَ مِنْ فَضْلِهِ، وَإِذَا سَمِعْتُمْ نُهَاقَ الْحَمِيرِ مِنَ اللَّيْلِ، فَإِنَّهَا رَأَتْ شَيْطَانًا، فَتَعَوَّذُوا بِاللَّهِ مِنَ الشَّيْطَانِ‏.‏</w:t>
      </w:r>
    </w:p>
    <w:p>
      <w:pPr/>
      <w:r>
        <w:t>Grade: Sahih (Al-Albani)  صـحـيـح   (الألباني) حكم   :Sunnah.com reference : Book 51, Hadith 5Arabic/English book reference : Book 51, Hadith 1236Report Error | Share | Copy ▼</w:t>
      </w:r>
    </w:p>
    <w:p>
      <w:r>
        <w:t>----------------------------------------</w:t>
      </w:r>
    </w:p>
    <w:p>
      <w:pPr/>
      <w:r>
        <w:t>Anas ibn Malik reported that a man cursed fleas in the presence</w:t>
        <w:br/>
        <w:t>of the Prophet, may Allah bless him and grant him peace, and the Prophet,</w:t>
        <w:br/>
        <w:t>may Allah bless him and grant him peace, said, "Do not curse them. A flea</w:t>
        <w:br/>
        <w:t>woke up one of the Prophets for the prayer."</w:t>
      </w:r>
    </w:p>
    <w:p>
      <w:pPr/>
      <w:r>
        <w:t>حَدَّثَنَا مُحَمَّدُ بْنُ بَشَّارٍ، قَالَ‏:‏ حَدَّثَنَا صَفْوَانُ بْنُ عِيسَى، قَالَ‏:‏ حَدَّثَنَا سُوَيْدٌ أَبُو حَاتِمٍ، عَنْ قَتَادَةَ، عَنْ أَنَسِ بْنِ مَالِكٍ، أَنَّ رَجُلاً لَعَنَ بُرْغُوثًا عِنْدَ النَّبِيِّ صلى الله عليه وسلم، فَقَالَ‏:‏ لاَ تَلْعَنْهُ، فَإِنَّهُ أَيْقَظَ نَبِيًّا مِنَ الأنْبِيَاءِ لِلصَّلاةِ‏.‏</w:t>
      </w:r>
    </w:p>
    <w:p>
      <w:pPr/>
      <w:r>
        <w:t>Grade: Da'if (Al-Albani)  ضـعـيـف   (الألباني) حكم   :Sunnah.com reference : Book 51, Hadith 6Arabic/English book reference : Book 51, Hadith 1237Report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