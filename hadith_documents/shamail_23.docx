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Description Of The Eating Of Rasoolullah - Sunnah.com - Sayings and Teachings of Prophet Muhammad (صلى الله عليه و سلم)</w:t>
      </w:r>
    </w:p>
    <w:p>
      <w:pPr/>
      <w:r>
        <w:t>Reported on the authority of Ibn al-Ka'b ibn Malik, that his father said:"The Prophet (Allah bless him and give him peace) used to lick his fingers three times.”</w:t>
      </w:r>
    </w:p>
    <w:p>
      <w:pPr/>
      <w:r>
        <w:t>حَدَّثَنَا مُحَمَّدُ بْنُ بَشَّارٍ، قَالَ‏:‏ حَدَّثَنَا عَبْدُ الرَّحْمَنِ بْنُ مَهْدِيٍّ، عَنْ سُفْيَانَ، عَنْ سَعْدِ بْنِ إِبْرَاهِيمَ، عَنِ ابْنٍ لِكَعْبِ بْنِ مَالِكٍ، عَنْ أَبِيهِ، أَنَّ النَّبِيَّ صلى الله عليه وسلم كَانَ يَلْعَقُ أَصَابِعَهُ ثَلاثًا‏.‏</w:t>
      </w:r>
    </w:p>
    <w:p>
      <w:pPr/>
      <w:r>
        <w:t>Grade: Da'if Isnād (Zubair `Aliza'i)Reference : Ash-Shama'il Al-Muhammadiyah 136In-book reference : Book 23, Hadith 1Report Error | Share | Copy ▼</w:t>
      </w:r>
    </w:p>
    <w:p>
      <w:r>
        <w:t>----------------------------------------</w:t>
      </w:r>
    </w:p>
    <w:p>
      <w:pPr/>
      <w:r>
        <w:t>Anas said:“When the Prophet (Allah bless him and give him peace) ate a meal, he used to lick his three fingers [the thumb, the index finger and the middle finger].”</w:t>
      </w:r>
    </w:p>
    <w:p>
      <w:pPr/>
      <w:r>
        <w:t>حَدَّثَنَا الْحَسَنُ بْنُ عَلِيٍّ الْخَلالُ، قَالَ‏:‏ حَدَّثَنَا عَفَّانُ، قَالَ‏:‏ حَدَّثَنَا حَمَّادُ بْنُ سَلَمَةَ، عَنْ ثَابِتٍ، عَنْ أَنَسٍ، قَالَ‏:‏ كَانَ النَّبِيُّ صلى الله عليه وسلم إِذَا أَكَلَ طَعَامًا لَعِقَ أَصَابِعَهُ الثَّلاثَ‏.‏</w:t>
      </w:r>
    </w:p>
    <w:p>
      <w:pPr/>
      <w:r>
        <w:t>Grade: Sahih Isnād (Zubair `Aliza'i)Reference : Ash-Shama'il Al-Muhammadiyah 137In-book reference : Book 23, Hadith 2Report Error | Share | Copy ▼</w:t>
      </w:r>
    </w:p>
    <w:p>
      <w:r>
        <w:t>----------------------------------------</w:t>
      </w:r>
    </w:p>
    <w:p>
      <w:pPr/>
      <w:r>
        <w:t>Abu Juhaifa said:“The Prophet said (Allah bless him and give him peace): 'As for me, I do not eat while leaning on a support'!”</w:t>
      </w:r>
    </w:p>
    <w:p>
      <w:pPr/>
      <w:r>
        <w:t>حَدَّثَنَا الْحُسَيْنُ بْنُ عَلِيِّ بْنِ يَزِيدَ الصُّدَائِيُّ الْبَغْدَادِيُّ، قَالَ‏:‏ حَدَّثَنَا يَعْقُوبُ بْنُ إِسْحَاقَ يَعْنِي الْحَضْرَمِيَّ، قَالَ‏:‏ حَدَّثَنَا شُعْبَةُ، عَنْ سُفْيَانَ الثَّوْرِيِّ، عَنْ عَلِيِّ بْنِ الأَقْمَرِ، عَنْ أَبِي جُحَيْفَةَ، قَالَ‏:‏ قَالَ النَّبِيُّ صلى الله عليه وسلم‏:‏ أَمَّا أَنَا فَلا آكُلُ مُتَّكِئًا‏.‏</w:t>
        <w:br/>
        <w:br/>
        <w:t>حَدَّثَنَا مُحَمَّدُ بْنُ بَشَّارٍ، قَالَ‏:‏ حَدَّثَنَا عَبْدُ الرَّحْمَنِ بْنُ مَهْدِيٍّ، قَالَ‏:‏ حَدَّثَنَا سُفْيَانُ، عَنْ عَلِيِّ بْنِ الأَقْمَرِ ‏,‏ نَحْوَهُ‏.‏</w:t>
      </w:r>
    </w:p>
    <w:p>
      <w:pPr/>
      <w:r>
        <w:t>Grade: Sahih (Zubair `Aliza'i)Reference : Ash-Shama'il Al-Muhammadiyah 138, 139In-book reference : Book 23, Hadith 3Report Error | Share | Copy ▼</w:t>
      </w:r>
    </w:p>
    <w:p>
      <w:r>
        <w:t>----------------------------------------</w:t>
      </w:r>
    </w:p>
    <w:p>
      <w:pPr/>
      <w:r>
        <w:t>Ibn al-Ka'b ibn Malik reported that his father said:"Allah’s Messenger (Allah bless him and give him peace) used to eat with his three fingers and afterwards he would lick them.”</w:t>
      </w:r>
    </w:p>
    <w:p>
      <w:pPr/>
      <w:r>
        <w:t>حَدَّثَنَا هَارُونُ بْنُ إِسْحَاقَ الْهَمْدَانِيُّ، قَالَ‏:‏ حَدَّثَنَا عَبْدَةُ بْنُ سُلَيْمَانَ، عَنْ هِشَامِ بْنِ عُرْوَةَ، عَنِ ابْنٍ لِكَعْبِ بْنِ مَالِكٍ، عَنْ أَبِيهِ، قَالَ‏:‏ كَانَ رَسُولُ اللهِ صلى الله عليه وسلم يَأْكُلُ بِأَصَابِعِهِ، الثَّلاثِ وَيَلْعَقُهُنَّ‏.‏</w:t>
      </w:r>
    </w:p>
    <w:p>
      <w:pPr/>
      <w:r>
        <w:t>Grade: Sahih (Zubair `Aliza'i)Reference : Ash-Shama'il Al-Muhammadiyah 140In-book reference : Book 23, Hadith 4Report Error | Share | Copy ▼</w:t>
      </w:r>
    </w:p>
    <w:p>
      <w:r>
        <w:t>----------------------------------------</w:t>
      </w:r>
    </w:p>
    <w:p>
      <w:pPr/>
      <w:r>
        <w:t>Anas ibn Malik say:"Allah’s Messenger (Allah bless him and give him peace) was brought some dried dates, and I saw him eat while he was hunched over from hunger.”</w:t>
      </w:r>
    </w:p>
    <w:p>
      <w:pPr/>
      <w:r>
        <w:t>حَدَّثَنَا أَحْمَدُ بْنُ مَنِيعٍ، قَالَ‏:‏ حَدَّثَنَا الْفَضْلُ بْنُ دُكَيْنٍ، قَالَ‏:‏ حَدَّثَنَا مُصْعَبُ بْنُ سُلَيْمٍ، قَالَ‏:‏ سَمِعْتُ أَنَسَ بْنَ مَالِكٍ، يَقُولُ‏:‏ أُتِيَ رَسُولُ اللهِ صلى الله عليه وسلم بِتَمْرٍ فَرَأَيْتُهُ يَأْكُلُ وَهُوَ مُقْعٍ مِنَ الْجُوعِ‏.‏</w:t>
      </w:r>
    </w:p>
    <w:p>
      <w:pPr/>
      <w:r>
        <w:t>Grade: Sahih (Zubair `Aliza'i)Reference : Ash-Shama'il Al-Muhammadiyah 141In-book reference : Book 23, Hadith 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