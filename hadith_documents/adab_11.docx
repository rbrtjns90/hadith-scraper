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Good Conduct - Sunnah.com - Sayings and Teachings of Prophet Muhammad (صلى الله عليه و سلم)</w:t>
      </w:r>
    </w:p>
    <w:p>
      <w:pPr/>
      <w:r>
        <w:t>Qabisa ibn Burma al-Asadi said, "I was with the Messenger of Allah,</w:t>
        <w:br/>
        <w:t>may Allah bless him and grant him peace, and I heard him say, 'The people</w:t>
        <w:br/>
        <w:t>of correctness in this world are the people of correctness in the Next</w:t>
        <w:br/>
        <w:t>World. The people of the incorrect in this world are the people of the</w:t>
        <w:br/>
        <w:t>incorrect in the Next World."</w:t>
      </w:r>
    </w:p>
    <w:p>
      <w:pPr/>
      <w:r>
        <w:t>حَدَّثَنَا عَلِيُّ بْنُ أَبِي هَاشِمٍ قَالَ‏:‏ حَدَّثَنِي نُصَيْرُ بْنُ عُمَرَ بْنِ يَزِيدَ بْنِ قَبِيصَةَ بْنِ يَزِيدَ الأَسَدِيُّ، عَنْ فُلاَنٍ قَالَ‏:‏ سَمِعْتُ بُرْمَةَ بْنَ لَيْثِ بْنِ بُرْمَةَ، أَنَّهُ سَمِعَ قَبِيصَةَ بْنَ بُرْمَةَ الأَسَدِيَّ قَالَ‏:‏ كُنْتُ عِنْدَ النَّبِيِّ صلى الله عليه وسلم فَسَمِعْتُهُ يَقُولُ‏:‏ أَهْلُ الْمَعْرُوفِ فِي الدُّنْيَا هُمْ أَهْلُ الْمَعْرُوفِ فِي الْآخِرَةِ، وَأَهْلُ الْمُنْكَرِ فِي الدُّنْيَا هُمْ أَهْلُ الْمُنْكَرِ فِي الآخِرَةِ‏.‏</w:t>
      </w:r>
    </w:p>
    <w:p>
      <w:pPr/>
      <w:r>
        <w:t>Grade: Sahih (li ghairih) (Al-Albani)  صحيح لغيره   (الألباني) حكم   :Reference : Al-Adab Al-Mufrad 221In-book reference : Book 11, Hadith 1English translation : Book 11, Hadith 221Report Error | Share | Copy ▼</w:t>
      </w:r>
    </w:p>
    <w:p>
      <w:r>
        <w:t>----------------------------------------</w:t>
      </w:r>
    </w:p>
    <w:p>
      <w:pPr/>
      <w:r>
        <w:t>Harmala ibn 'Abdullah went to the Prophet, may Allah bless him</w:t>
        <w:br/>
        <w:t>and grant him peace, and stayed with him until the Prophet, may Allah bless</w:t>
        <w:br/>
        <w:t>him and grant him peace, until the Prophet, may Allah bless him and grant</w:t>
        <w:br/>
        <w:t>him peace, recognised him. He said, "When we set out, I told myself, 'By</w:t>
        <w:br/>
        <w:t>Allah, I will go to the Prophet, may Allah bless him and grant him peace,</w:t>
        <w:br/>
        <w:t>so that I will have more knowledge. I went in the evening until I was in</w:t>
        <w:br/>
        <w:t>front of him. I asked, 'What do you command me to do?' He replied, 'Harmala,</w:t>
        <w:br/>
        <w:t>do what is correct and avoid the incorrect.' Then I went back to the caravan.</w:t>
        <w:br/>
        <w:t>Then I came back again until I was in my place near him. I asked, 'Messenger</w:t>
        <w:br/>
        <w:t>of Allah, what do you command me to do?' He replied, 'Harmala, do what</w:t>
        <w:br/>
        <w:t>is correct and avoid the incorrect. Find out what you like to hear people</w:t>
        <w:br/>
        <w:t>tell you when you are with them. When you leave me, behave in that manner.</w:t>
        <w:br/>
        <w:t>Find out what you dislike for people to day to you. When you leave me,</w:t>
        <w:br/>
        <w:t>avoid that.' When I returned, I thought that these two statements did not</w:t>
        <w:br/>
        <w:t>omit anything."</w:t>
      </w:r>
    </w:p>
    <w:p>
      <w:pPr/>
      <w:r>
        <w:t>حَدَّثَنَا مُوسَى بْنُ إِسْمَاعِيلَ، قَالَ‏:‏ حَدَّثَنَا عَبْدُ اللهِ بْنُ حَسَّانَ الْعَنْبَرِيُّ، قَالَ‏:‏ حَدَّثَنَا حِبَّانُ بْنُ عَاصِمٍ، وَكَانَ حَرْمَلَةُ أَبَا أُمِّهِ، فَحَدَّثَتْنِي صَفِيَّةُ ابْنَةُ عُلَيْبَةَ، وَدُحَيْبَةُ ابْنَةُ عُلَيْبَةَ، وَكَانَ جَدَّهُمَا حَرْمَلَةُ أَبَا أَبِيهِمَا، أَنَّهُ أَخْبَرَهُمْ، عَنْ حَرْمَلَةَ بْنِ عَبْدِ اللهِ، أَنَّهُ خَرَجَ حَتَّى أَتَى النَّبِيَّ صلى الله عليه وسلم، فَكَانَ عِنْدَهُ حَتَّى عَرَفَهُ النَّبِيُّ صلى الله عليه وسلم، فَلَمَّا ارْتَحَلَ قُلْتُ فِي نَفْسِي‏:‏ وَاللَّهِ لَآتِيَنَّ النَّبِيَّ صلى الله عليه وسلم حَتَّى أَزْدَادَ مِنَ الْعِلْمِ، فَجِئْتُ أَمْشِي حَتَّى قُمْتُ بَيْنَ يَدَيْهِ فَقُلْتُ مَا تَأْمُرُنِي أَعْمَلُ‏؟‏ قَالَ‏:‏ يَا حَرْمَلَةُ، ائْتِ الْمَعْرُوفَ، وَاجْتَنَبِ الْمُنْكَرَ، ثُمَّ رَجَعْتُ، حَتَّى جِئْتُ الرَّاحِلَةَ، ثُمَّ أَقْبَلْتُ حَتَّى قُمْتُ مَقَامِي قَرِيبًا مِنْهُ، فَقُلْتُ‏:‏ يَا رَسُولَ اللهِ، مَا تَأْمُرُنِي أَعْمَلُ‏؟‏ قَالَ‏:‏ يَا حَرْمَلَةُ، ائْتِ الْمَعْرُوفَ، وَاجْتَنَبِ الْمُنْكَرَ، وَانْظُرْ مَا يُعْجِبُ أُذُنَكَ أَنْ يَقُولَ لَكَ الْقَوْمُ إِذَا قُمْتَ مِنْ عِنْدِهِمْ فَأْتِهِ، وَانْظُرِ الَّذِي تَكْرَهُ أَنْ يَقُولَ لَكَ الْقَوْمُ إِذَا قُمْتَ مِنْ عِنْدِهِمْ فَاجْتَنِبْهُ، فَلَمَّا رَجَعْتُ تَفَكَّرْتُ، فَإِذَا هُمَا لَمْ يَدَعَا شَيْئًا‏.‏</w:t>
      </w:r>
    </w:p>
    <w:p>
      <w:pPr/>
      <w:r>
        <w:t>Grade: Da'if (Al-Albani)  ضـعـيـف   (الألباني) حكم   :Reference : Al-Adab Al-Mufrad 222In-book reference : Book 11, Hadith 2English translation : Book 11, Hadith 222Report Error | Share | Copy ▼</w:t>
      </w:r>
    </w:p>
    <w:p>
      <w:r>
        <w:t>----------------------------------------</w:t>
      </w:r>
    </w:p>
    <w:p>
      <w:pPr/>
      <w:r>
        <w:t>Salman said, "The people of correctness in this world are the people</w:t>
        <w:br/>
        <w:t>of correctness in the Next World."</w:t>
      </w:r>
    </w:p>
    <w:p>
      <w:pPr/>
      <w:r>
        <w:t>حَدَّثَنَا الْحَسَنُ بْنُ عُمَرَ، قَالَ‏:‏ حَدَّثَنَا مُعْتَمِرٌ قَالَ‏:‏ ذَكَرْتُ لأَبِي حَدِيثَ أَبِي عُثْمَانَ، عَنْ سَلْمَانَ، أَنَّهُ قَالَ‏:‏ إِنَّ أَهْلَ الْمَعْرُوفِ فِي الدُّنْيَا هُمْ أَهْلُ الْمَعْرُوفِ فِي الْآخِرَةِ، فَقَالَ‏:‏ إِنِّي سَمِعْتُهُ مِنْ أَبِي عُثْمَانَ يُحَدِّثُهُ، عَنْ سَلْمَانَ، فَعَرَفْتُ أَنَّ ذَاكَ كَذَاكَ، فَمَا حَدَّثْتُ بِهِ أَحَدًا قَطُّ‏.‏</w:t>
      </w:r>
    </w:p>
    <w:p>
      <w:pPr/>
      <w:r>
        <w:t>صحيح موقوفا ، وصحيح لغيره مرفوعا   (الألباني) حكم   :Reference : Al-Adab Al-Mufrad 223In-book reference : Book 11, Hadith 3English translation : Book 11, Hadith 223Report Error | Share | Copy ▼</w:t>
      </w:r>
    </w:p>
    <w:p>
      <w:r>
        <w:t>----------------------------------------</w:t>
      </w:r>
    </w:p>
    <w:p>
      <w:pPr/>
      <w:r>
        <w:t>Jabir ibn 'Abdullah reported that the Messenger of Allah, may Allah</w:t>
        <w:br/>
        <w:t>bless him and grant him peace, said, "Every correct action is sadaqa."</w:t>
      </w:r>
    </w:p>
    <w:p>
      <w:pPr/>
      <w:r>
        <w:t>حَدَّثَنَا عَلِيُّ بْنُ عَيَّاشٍ، قَالَ‏:‏ حَدَّثَنَا أَبُو غَسَّانَ قَالَ‏:‏ حَدَّثَنِي مُحَمَّدُ بْنُ الْمُنْكَدِرِ، عَنْ جَابِرِ بْنِ عَبْدِ اللهِ، عَنِ النَّبِيِّ صلى الله عليه وسلم قَالَ‏:‏ كُلُّ مَعْرُوفٍ صَدَقَةٌ‏.‏</w:t>
      </w:r>
    </w:p>
    <w:p>
      <w:pPr/>
      <w:r>
        <w:t>Grade: Sahih (Al-Albani)  صـحـيـح   (الألباني) حكم   :Reference : Al-Adab Al-Mufrad 224In-book reference : Book 11, Hadith 4English translation : Book 11, Hadith 224Report Error | Share | Copy ▼</w:t>
      </w:r>
    </w:p>
    <w:p>
      <w:r>
        <w:t>----------------------------------------</w:t>
      </w:r>
    </w:p>
    <w:p>
      <w:pPr/>
      <w:r>
        <w:t>Abu Musa reported that the Prophet, may Allah bless him and grant</w:t>
        <w:br/>
        <w:t>him peace, said, "Every Muslim must give sadaqa." They said, "And if he</w:t>
        <w:br/>
        <w:t>does not find anything (to give)?" He replied, "Then he should work his</w:t>
        <w:br/>
        <w:t>hands, benefit himself and then give sadaqa." They asked, "And if he is</w:t>
        <w:br/>
        <w:t>unable to or does not do it?" He replied, "Then he should help someone</w:t>
        <w:br/>
        <w:t>with a great need." They said, "And if he does not do it?" He replied,</w:t>
        <w:br/>
        <w:t>"Then he should command the good or command the correct." They said, "And</w:t>
        <w:br/>
        <w:t>if he does not do that?" They said, "He should refrain from evil. That</w:t>
        <w:br/>
        <w:t>is sadaqa for him."</w:t>
      </w:r>
    </w:p>
    <w:p>
      <w:pPr/>
      <w:r>
        <w:t>حَدَّثَنَا آدَمُ بْنُ أَبِي إِيَاسٍ، قَالَ‏:‏ حَدَّثَنَا شُعْبَةُ قَالَ‏:‏ حَدَّثَنِي سَعِيدُ بْنُ أَبِي بُرْدَةَ بْنِ أَبِي مُوسَى، عَنْ أَبِيهِ، عَنْ جَدِّهِ قَالَ‏:‏ قَالَ النَّبِيُّ صلى الله عليه وسلم‏:‏ عَلَى كُلِّ مُسْلِمٍ صَدَقَةٌ، قَالُوا‏:‏ فَإِنْ لَمْ يَجِدْ‏؟‏ قَالَ‏:‏ فَيَعْتَمِلُ بِيَدَيْهِ، فَيَنْفَعُ نَفْسَهُ، وَيَتَصَدَّقُ، قَالُوا‏:‏ فَإِنْ لَمْ يَسْتَطِعْ، أَوْ لَمْ يَفْعَلْ‏؟‏ قَالَ‏:‏ فَيُعِينُ ذَا الْحَاجَةِ الْمَلْهُوفَ، قَالُوا‏:‏ فَإِنْ لَمْ يَفْعَلْ‏؟‏ قَالَ‏:‏ فَيَأْمُرُ بِالْخَيْرِ، أَوْ يَأْمُرُ بِالْمَعْرُوفِ، قَالُوا‏:‏ فَإِنْ لَمْ يَفْعَلْ‏؟‏ قَالَ‏:‏ فَيُمْسِكُ عَنِ الشَّرِّ، فَإِنَّهُ لَهُ صَدَقَةٌ‏.‏</w:t>
      </w:r>
    </w:p>
    <w:p>
      <w:pPr/>
      <w:r>
        <w:t>Grade: Sahih (Al-Albani)  صـحـيـح   (الألباني) حكم   :Reference : Al-Adab Al-Mufrad 225In-book reference : Book 11, Hadith 5English translation : Book 11, Hadith 225Report Error | Share | Copy ▼</w:t>
      </w:r>
    </w:p>
    <w:p>
      <w:r>
        <w:t>----------------------------------------</w:t>
      </w:r>
    </w:p>
    <w:p>
      <w:pPr/>
      <w:r>
        <w:t>Same as 220.</w:t>
      </w:r>
    </w:p>
    <w:p>
      <w:pPr/>
      <w:r>
        <w:t>حَدَّثَنَا مُسَدَّدٌ، قَالَ‏:‏ حَدَّثَنَا يَحْيَى، عَنْ هِشَامِ بْنِ عُرْوَةَ قَالَ‏:‏ حَدَّثَنِي أَبِي، أَنَّ أَبَا مُرَاوِحٍ الْغِفَارِيَّ أَخْبَرَهُ، أَنَّ أَبَا ذَرٍّ أَخْبَرَهُ، أَنَّهُ سَأَلَ رَسُولَ اللهِ صلى الله عليه وسلم‏:‏ أَيُّ الْعَمَلِ أَفْضَلُ‏؟‏ قَالَ‏:‏ إِيمَانٌ بِاللَّهِ، وَجِهَادٌ فِي سَبِيلِهِ، قَالَ‏:‏ فَأَيُّ الرِّقَابِ أَفْضَلُ‏؟‏ قَالَ‏:‏ أَغْلاَهَا ثَمَنًا، وَأَنْفَسُهَا عِنْدَ أَهْلِهَا، قَالَ‏:‏ أَرَأَيْتَ إِنْ لَمْ أَفْعَلْ‏؟‏ قَالَ‏:‏ تُعِينُ ضَائِعًا، أَوْ تَصْنَعُ لأَخْرَقَ، قَالَ‏:‏ أَرَأَيْتَ إِنْ لَمْ أَفْعَلَ‏؟‏ قَالَ‏:‏ تَدَعُ النَّاسَ مِنَ الشَّرِّ، فَإِنَّهَا صَدَقَةٌ تَصَدَّقُ بِهَا عَنْ نَفْسِكَ‏.‏</w:t>
      </w:r>
    </w:p>
    <w:p>
      <w:pPr/>
      <w:r>
        <w:t>Grade: Sahih (Al-Albani)  صـحـيـح   (الألباني) حكم   :Reference : Al-Adab Al-Mufrad 226In-book reference : Book 11, Hadith 6English translation : Book 11, Hadith 226Report Error | Share | Copy ▼</w:t>
      </w:r>
    </w:p>
    <w:p>
      <w:r>
        <w:t>----------------------------------------</w:t>
      </w:r>
    </w:p>
    <w:p>
      <w:pPr/>
      <w:r>
        <w:t>Abu Dharr reported that it was said, "Messenger of Allah, the wealthy</w:t>
        <w:br/>
        <w:t>people have taken all the rewards. They pray as we pray. They fast as we</w:t>
        <w:br/>
        <w:t>fast, but they give sadaqa from their excess wealth." He said, "Has Allah</w:t>
        <w:br/>
        <w:t>not given you something to give as sadaqa? Every time you praise or glorify</w:t>
        <w:br/>
        <w:t>Allah, that is sadaqa. There is sadaqa is sexual intercourse." He was asked,</w:t>
        <w:br/>
        <w:t>"Is there sadaqa in satisfying one's appetite?" He replied, "If he does</w:t>
        <w:br/>
        <w:t>it in a haram manner, is that not a wrong action? Similarly if he does</w:t>
        <w:br/>
        <w:t>it in a halal manner, he receives a reward."</w:t>
      </w:r>
    </w:p>
    <w:p>
      <w:pPr/>
      <w:r>
        <w:t>حَدَّثَنَا أَبُو النُّعْمَانِ قَالَ‏:‏ حَدَّثَنِي مَهْدِيُّ بْنُ مَيْمُونٍ، عَنْ وَاصِلٍ مَوْلَى أَبِي عُيَيْنَةَ، عَنْ يَحْيَى بْنِ عَقِيلٍ، عَنْ يَحْيَى بْنِ يَعْمَُرَ، عَنْ أَبِي الأَسْوَدِ الدِّيلِيِّ، عَنْ أَبِي ذَرٍّ قَالَ‏:‏ قِيلَ‏:‏ يَا رَسُولَ اللهِ، ذَهَبَ أَهْلُ الدُّثُورِ بِالأُجُورِ، يُصَلُّونَ كَمَا نُصَلِّي، وَيَصُومُونَ كَمَا نَصُومُ، وَيَتَصَدَّقُونَ بِفُضُولِ أَمْوَالِهِمْ، قَالَ‏:‏ أَلَيْسَ قَدْ جَعَلَ اللَّهُ لَكُمْ مَا تَصَدَّقُونَ‏؟‏ إِنَّ بِكُلِّ تَسْبِيحَةٍ وَتَحْمِيدَةٍ صَدَقَةً، وَبُضْعُ أَحَدِكُمْ صَدَقَةٌ، قِيلَ‏:‏ فِي شَهْوَتِهِ صَدَقَةٌ‏؟‏ قَالَ‏:‏ لَوْ وُضِعَ فِي الْحَرَامِ، أَلَيْسَ كَانَ عَلَيْهِ وِزْرٌ‏؟‏ ذَلِكَ إِنْ وَضَعَهَا فِي الْحَلاَلِ كَانَ لَهُ أَجْرٌ‏.‏</w:t>
      </w:r>
    </w:p>
    <w:p>
      <w:pPr/>
      <w:r>
        <w:t>Grade: Sahih (Al-Albani)  صـحـيـح   (الألباني) حكم   :Reference : Al-Adab Al-Mufrad 227In-book reference : Book 11, Hadith 7English translation : Book 11, Hadith 227Report Error | Share | Copy ▼</w:t>
      </w:r>
    </w:p>
    <w:p>
      <w:r>
        <w:t>----------------------------------------</w:t>
      </w:r>
    </w:p>
    <w:p>
      <w:pPr/>
      <w:r>
        <w:t>Abu Barza al-Aslami said, "I said, 'Messenger of Allah, show me</w:t>
        <w:br/>
        <w:t>an action by which I will enter the Garden!" He said, 'Remove harmful things</w:t>
        <w:br/>
        <w:t>from people's path.'"</w:t>
      </w:r>
    </w:p>
    <w:p>
      <w:pPr/>
      <w:r>
        <w:t>حَدَّثَنَا أَبُو عَاصِمٍ، عَنْ أَبَانَ بْنِ صَمْعَةَ، عَنْ أَبِي الْوَازِعِ جَابِرٍ، عَنْ أَبِي بَرْزَةَ الأَسْلَمِيِّ قَالَ‏:‏ قُلْتُ‏:‏ يَا رَسُولَ اللهِ، دُلَّنِي عَلَى عَمَلٍ يُدْخِلُنِي الْجَنَّةَ، قَالَ‏:‏ أَمِطِ الأَذَى عَنْ طَرِيقِ النَّاسِ‏.‏</w:t>
      </w:r>
    </w:p>
    <w:p>
      <w:pPr/>
      <w:r>
        <w:t>Grade: Sahih (Al-Albani)  صـحـيـح   (الألباني) حكم   :Reference : Al-Adab Al-Mufrad 228In-book reference : Book 11, Hadith 8English translation : Book 11, Hadith 228Report Error | Share | Copy ▼</w:t>
      </w:r>
    </w:p>
    <w:p>
      <w:r>
        <w:t>----------------------------------------</w:t>
      </w:r>
    </w:p>
    <w:p>
      <w:pPr/>
      <w:r>
        <w:t>Abu Hurayra reported that the Prophet, may Allah bless him and</w:t>
        <w:br/>
        <w:t>grant him peace, said, "A man came across a thorn in the road and said,</w:t>
        <w:br/>
        <w:t>'I will remove this thorn so that it does not harm a Muslim man.' For that</w:t>
        <w:br/>
        <w:t>reason he was forgiven."</w:t>
      </w:r>
    </w:p>
    <w:p>
      <w:pPr/>
      <w:r>
        <w:t>حَدَّثَنَا مُوسَى، قَالَ‏:‏ حَدَّثَنَا وُهَيْبٌ، عَنْ سُهَيْلٍ، عَنْ أَبِيهِ، عَنْ أَبِي هُرَيْرَةَ رَضِيَ اللَّهُ عَنْهُ، عَنِ النَّبِيِّ صلى الله عليه وسلم قَالَ‏:‏ مَرَّ رَجُلٌ مُسْلِمٌ بِشَوْكٍ فِي الطَّرِيقِ، فَقَالَ‏:‏ لَأُمِيطَنَّ هَذَا الشَّوْكَ، لاَ يَضُرُّ رَجُلاً مُسْلِمًا، فَغُفِرَ لَهُ‏.‏</w:t>
      </w:r>
    </w:p>
    <w:p>
      <w:pPr/>
      <w:r>
        <w:t>Grade: Sahih (Al-Albani)  صـحـيـح   (الألباني) حكم   :Reference : Al-Adab Al-Mufrad 229In-book reference : Book 11, Hadith 9English translation : Book 11, Hadith 229Report Error | Share | Copy ▼</w:t>
      </w:r>
    </w:p>
    <w:p>
      <w:r>
        <w:t>----------------------------------------</w:t>
      </w:r>
    </w:p>
    <w:p>
      <w:pPr/>
      <w:r>
        <w:t>Abu Dharr reported that the Messenger of Allah, may Allah bless</w:t>
        <w:br/>
        <w:t>him and grant him peace, said, "I was shown the actions of my Community</w:t>
        <w:br/>
        <w:t>- both good and evil - and I found that one of their good actions</w:t>
        <w:br/>
        <w:t>is removing harmful things from the road, I found that one of the evil</w:t>
        <w:br/>
        <w:t>actions was spit in the mosque which is not buried."</w:t>
      </w:r>
    </w:p>
    <w:p>
      <w:pPr/>
      <w:r>
        <w:t>حَدَّثَنَا مُوسَى، قَالَ‏:‏ حَدَّثَنَا مَهْدِيٌّ، عَنْ وَاصِلٍ، عَنْ يَحْيَى بْنِ عَقِيلٍ، عَنْ يَحْيَى بْنِ يَعْمَُرَ، عَنْ أَبِي الأَسْوَدِ الدِّيلِيِّ، عَنْ أَبِي ذَرٍّ قَالَ‏:‏ قَالَ رَسُولُ اللهِ صلى الله عليه وسلم‏:‏ عُرِضَتْ عَلَيَّ أَعْمَالُ أُمَّتِي، حَسَنُهَا وَسَيِّئُهَا، فَوَجَدْتُ فِي مَحَاسِنِ أَعْمَالِهَا أَنَّ الأَذَى يُمَاطُ عَنِ الطَّرِيقِ، وَوَجَدْتُ فِي مَسَاوِئِ أَعْمَالِهَا‏:‏ النُّخَاعَةَ فِي الْمَسْجِدِ لاَ تُدْفَنُ‏.‏</w:t>
      </w:r>
    </w:p>
    <w:p>
      <w:pPr/>
      <w:r>
        <w:t>Grade: Sahih (Al-Albani)  صـحـيـح   (الألباني) حكم   :Reference : Al-Adab Al-Mufrad 230In-book reference : Book 11, Hadith 10English translation : Book 11, Hadith 230Report Error | Share | Copy ▼</w:t>
      </w:r>
    </w:p>
    <w:p>
      <w:r>
        <w:t>----------------------------------------</w:t>
      </w:r>
    </w:p>
    <w:p>
      <w:pPr/>
      <w:r>
        <w:t>'Abdullah ibn al-Khatami reported that the Messenger of Allah,</w:t>
        <w:br/>
        <w:t>may Allah bless him and grant him peace, said, "Every act of kindness is</w:t>
        <w:br/>
        <w:t>sadaqa."</w:t>
      </w:r>
    </w:p>
    <w:p>
      <w:pPr/>
      <w:r>
        <w:t>حَدَّثَنَا بِشْرُ بْنُ مُحَمَّدٍ، قَالَ‏:‏ أَخْبَرَنَا عَبْدُ اللهِ، قَالَ‏:‏ أَخْبَرَنَا عَبْدُ الْجَبَّارِ بْنُ العَبَّاسِ الْهَمْدَانِيُّ، عَنْ عَدِيِّ بْنِ ثَابِتٍ، عَنْ عَبْدِ اللهِ بْنِ يَزِيدَ الْخَطْمِيِّ قَالَ‏:‏ قَالَ رَسُولُ اللهِ صلى الله عليه وسلم‏:‏ كُلُّ مَعْرُوفٍ صَدَقَةٌ‏.‏</w:t>
      </w:r>
    </w:p>
    <w:p>
      <w:pPr/>
      <w:r>
        <w:t>Grade: Sahih (Al-Albani)  صـحـيـح   (الألباني) حكم   :Reference : Al-Adab Al-Mufrad 231In-book reference : Book 11, Hadith 11English translation : Book 11, Hadith 231Report Error | Share | Copy ▼</w:t>
      </w:r>
    </w:p>
    <w:p>
      <w:r>
        <w:t>----------------------------------------</w:t>
      </w:r>
    </w:p>
    <w:p>
      <w:pPr/>
      <w:r>
        <w:t>Anas said, "When the Prophet, may Allah bless him and grant him</w:t>
        <w:br/>
        <w:t>peace, was given something, he used to say, 'Take it to so-and-so. She</w:t>
        <w:br/>
        <w:t>was a friend of Khadija's. Take it to the house of so-and-so. She loved</w:t>
        <w:br/>
        <w:t>Khadija."</w:t>
      </w:r>
    </w:p>
    <w:p>
      <w:pPr/>
      <w:r>
        <w:t>حَدَّثَنَا سَعِيدُ بْنُ سُلَيْمَانَ، قَالَ‏:‏ حَدَّثَنَا مُبَارَكٌ، عَنْ ثَابِتٍ، عَنْ أَنَسٍ قَالَ‏:‏ كَانَ النَّبِيُّ صلى الله عليه وسلم إِذَا أُتِيَ بِالشَّيْءِ يَقُولُ‏:‏ اذْهَبُوا بِهِ إِلَى فُلاَنَةٍ، فَإِنَّهَا كَانَتْ صَدِيقَةَ خَدِيجَةَ‏.‏ اذْهَبُوا بِهِ إِلَى بَيْتِ فُلاَنَةٍ، فَإِنَّهَا كَانَتْ تُحِبُّ خَدِيجَةَ‏.‏</w:t>
      </w:r>
    </w:p>
    <w:p>
      <w:pPr/>
      <w:r>
        <w:t>Grade: Hasan (Al-Albani)  حـسـن   (الألباني) حكم   :Reference : Al-Adab Al-Mufrad 232In-book reference : Book 11, Hadith 12English translation : Book 11, Hadith 232Report Error | Share | Copy ▼</w:t>
      </w:r>
    </w:p>
    <w:p>
      <w:r>
        <w:t>----------------------------------------</w:t>
      </w:r>
    </w:p>
    <w:p>
      <w:pPr/>
      <w:r>
        <w:t>Same as 231, but from Hudhayfa.</w:t>
      </w:r>
    </w:p>
    <w:p>
      <w:pPr/>
      <w:r>
        <w:t>حَدَّثَنَا مُحَمَّدُ بْنُ كَثِيرٍ، قَالَ‏:‏ أَخْبَرَنَا سُفْيَانُ، عَنْ أَبِي مَالِكٍ الأَشْجَعِيِّ، عَنْ رِبْعِيٍّ، عَنْ حُذَيْفَةَ قَالَ‏:‏ قَالَ نَبِيُّكُمْ صلى الله عليه وسلم‏:‏ كُلُّ مَعْرُوفٍ صَدَقَةٌ‏.‏</w:t>
      </w:r>
    </w:p>
    <w:p>
      <w:pPr/>
      <w:r>
        <w:t>Grade: Sahih (Al-Albani)  صـحـيـح   (الألباني) حكم   :Reference : Al-Adab Al-Mufrad 233In-book reference : Book 11, Hadith 13English translation : Book 11, Hadith 233Report Error | Share | Copy ▼</w:t>
      </w:r>
    </w:p>
    <w:p>
      <w:r>
        <w:t>----------------------------------------</w:t>
      </w:r>
    </w:p>
    <w:p>
      <w:pPr/>
      <w:r>
        <w:t>'Amr ibn Qurra al-Kindi said, "My father offered his sister in</w:t>
        <w:br/>
        <w:t>marriage to Salman. He refused and then married a mawla of his called Buqayra.</w:t>
        <w:br/>
        <w:t>Abu Qurra heard that there were bad feelings between Hudhayfa and Salman.</w:t>
        <w:br/>
        <w:t>He went to talk to him (Salman) about this. He was told that he was in</w:t>
        <w:br/>
        <w:t>a vegetable garden which belonged to him and went and met him there. Salman</w:t>
        <w:br/>
        <w:t>had a sack of vegetables. He put his stick in the knot of the sack and</w:t>
        <w:br/>
        <w:t>put it on his shoulder. Abu Qurra asked, 'Abu 'Abdullah, what is the trouble</w:t>
        <w:br/>
        <w:t>between you and Hudhayfa?' Salman replied, 'Man is prone to be impetuous.'</w:t>
        <w:br/>
        <w:t>(17:11)</w:t>
      </w:r>
    </w:p>
    <w:p>
      <w:pPr/>
      <w:r>
        <w:t>حَدَّثَنَا إِسْحَاقُ بْنُ مَخْلَدٍ، عَنْ حَمَّادِ بْنِ أُسَامَةَ، عَنْ مِسْعَرٍ، قَالَ‏:‏ حَدَّثَنَا عُمَرُ بْنُ قَيْسٍ، عَنْ عَمْرِو بْنِ أَبِي قُرَّةَ الْكِنْدِيِّ قَالَ‏:‏ عَرَضَ أَبِي عَلَى سَلْمَانَ أُخْتَهُ، فَأَبَى وَتَزَوَّجَ مَوْلاَةً لَهُ، يُقَالُ لَهَا‏:‏ بُقَيْرَةُ، فَبَلَغَ أَبَا قُرَّةَ أَنَّهُ كَانَ بَيْنَ حُذَيْفَةَ وَسَلْمَانَ شَيْءٌ، فَأَتَاهُ يَطْلُبُهُ، فَأَخْبَرَ أَنَّهُ فِي مَبْقَلَةٍ لَهُ، فَتَوَجَّهَ إِلَيْهِ، فَلَقِيَهُ مَعَهُ زَبِيلٌ فِيهِ بَقْلٌ، قَدْ أَدْخَلَ عَصَاهُ فِي عُرْوَةِ الزَّبِيلِ، وَهُوَ عَلَى عَاتِقِهِ، فَقَالَ‏:‏ يَا أَبَا عَبْدِ اللهِ، مَا كَانَ بَيْنَكَ وَبَيْنَ حُذَيْفَةَ‏؟‏ قَالَ‏:‏ يَقُولُ سَلْمَانُ‏:‏ ‏{‏وَكَانَ الإِنْسَانُ عَجُولاً‏}‏، فَانْطَلَقَا حَتَّى أَتَيَا دَارَ سَلْمَانَ، فَدَخَلَ سَلْمَانُ الدَّارَ فَقَالَ‏:‏ السَّلاَمُ عَلَيْكُمْ، ثُمَّ أَذِنَ لأَبِي قُرَّةَ، فَدَخَلَ، فَإِذَا نَمَطٌ مَوْضُوعٌ عَلَى بَابٍ، وَعِنْدَ رَأْسِهِ لَبِنَاتٌ، وَإِذَا قُرْطَاطٌ، فَقَالَ‏:‏ اجْلِسْ عَلَى فِرَاشِ مَوْلاَتِكَ الَّتِي تُمَهِّدُ لِنَفْسِهَا، ثُمَّ أَنْشَأَ يُحَدِّثُهُ فَقَالَ‏:‏ إِنَّ حُذَيْفَةَ كَانَ يُحَدِّثُ بِأَشْيَاءَ، كَانَ يَقُولُهَا رَسُولُ اللهِ صلى الله عليه وسلم فِي غَضَبِهِ لأَقْوَامٍ، فَأُوتَى فَأُسْأَلُ عَنْهَا‏؟‏ فَأَقُولُ‏:‏ حُذَيْفَةُ أَعْلَمُ بِمَا يَقُولُ، وَأَكْرَهُ أَنْ تَكُونَ ضَغَائِنُ بَيْنَ أَقْوَامٍ، فَأُتِيَ حُذَيْفَةُ، فَقِيلَ لَهُ‏:‏ إِنَّ سَلْمَانَ لاَ يُصَدِّقُكَ وَلاَ يُكَذِّبُكَ بِمَا تَقُولُ، فَجَاءَنِي حُذَيْفَةُ فَقَالَ‏:‏ يَا سَلْمَانُ ابْنَ أُمِّ سَلْمَانَ، فَقُلْتُ يَا حُذَيْفَةُ ابْنَ أُمِّ حُذَيْفَةَ، لَتَنْتَهِيَنَّ، أَوْ لَأَكْتُبَنَّ فِيكَ إِلَى عُمَرَ، فَلَمَّا خَوَّفْتُهُ بِعُمَرَ تَرَكَنِي، وَقَدْ قَالَ رَسُولُ اللهِ صلى الله عليه وسلم‏:‏ مِنْ وَلَدِ آدَمَ أَنَا، فَأَيُّمَا عَبْدٌ مِنْ أُمَّتِي لَعَنْتُهُ لَعْنَةً، أَوْ سَبَبْتُهُ سَبَّةً، فِي غَيْرِ كُنْهِهِ، فَاجْعَلْهَا عَلَيْهِ صَلاةً‏</w:t>
      </w:r>
    </w:p>
    <w:p>
      <w:pPr/>
      <w:r>
        <w:t>Grade: Hasan (Al-Albani)  حـسـن   (الألباني) حكم   :Reference : Al-Adab Al-Mufrad 234In-book reference : Book 11, Hadith 14English translation : Book 11, Hadith 234Report Error | Share | Copy ▼</w:t>
      </w:r>
    </w:p>
    <w:p>
      <w:r>
        <w:t>----------------------------------------</w:t>
      </w:r>
    </w:p>
    <w:p>
      <w:pPr/>
      <w:r>
        <w:t>Ibn 'Abbas said, " 'Umar said, 'Let us go forth to the land of</w:t>
        <w:br/>
        <w:t>our people.' Ubayy ibn Ka'b and I were at the back of the people. A cloud</w:t>
        <w:br/>
        <w:t>gathered. Ubayy said, 'O Allah, remove its harm from us!' We met the people</w:t>
        <w:br/>
        <w:t>and their mounts were wet. They said, 'What fell on us did not fall on</w:t>
        <w:br/>
        <w:t>you!' I said, 'He asked Allah Almighty to remove its harm from us.' 'Umar</w:t>
        <w:br/>
        <w:t>said, 'Why didn't you include us in your supplication?'"</w:t>
      </w:r>
    </w:p>
    <w:p>
      <w:pPr/>
      <w:r>
        <w:t>حَدَّثَنَا ابْنُ أَبِي شَيْبَةَ، قَالَ‏:‏ حَدَّثَنَا يَحْيَى بْنُ عِيسَى، عَنِ الأَعْمَشِ، عَنْ حَبِيبٍ، عَنْ سَعِيدِ بْنِ جُبَيْرٍ، عَنِ ابْنِ عَبَّاسٍ قَالَ‏:‏ قَالَ عُمَرُ رَضِيَ اللَّهُ عَنْهُ‏:‏ اخْرُجُوا بِنَا إِلَى أَرْضِ قَوْمِنَا‏.‏ فَخَرَجْنَا، فَكُنْتُ أَنَا وَأُبَيُّ بْنُ كَعْبٍ فِي مُؤَخَّرِ النَّاسِ، فَهَاجَتْ سَحَابَةٌ، فَقَالَ أُبَيُّ‏:‏ اللَّهُمَّ اصْرِفْ عَنَّا أَذَاهَا‏.‏ فَلَحِقْنَاهُمْ، وَقَدِ ابْتَلَّتْ رِحَالُهُمْ، فَقَالُوا‏:‏ مَا أَصَابَكُمُ الَّذِي أَصَابَنَا‏؟‏ قُلْتُ‏:‏ إِنَّهُ دَعَا اللَّهَ عَزَّ وَجَلَّ أَنْ يَصْرِفَ عَنَّا أَذَاهَا، فَقَالَ عُمَرُ‏:‏ أَلاَ دَعَوْتُمْ لَنَا مَعَكُمْ‏.‏</w:t>
      </w:r>
    </w:p>
    <w:p>
      <w:pPr/>
      <w:r>
        <w:t>Grade: Da'if (Al-Albani)  ضـعـيـف   (الألباني) حكم   :Reference : Al-Adab Al-Mufrad 235In-book reference : Book 11, Hadith 15English translation : Book 11, Hadith 235Report Error | Share | Copy ▼</w:t>
      </w:r>
    </w:p>
    <w:p>
      <w:r>
        <w:t>----------------------------------------</w:t>
      </w:r>
    </w:p>
    <w:p>
      <w:pPr/>
      <w:r>
        <w:t>Abu Salama said, "We went to Abu Sa'id al-Khudri with a friend.</w:t>
        <w:br/>
        <w:t>I said, 'Will you go with us to the date palms?' He went out wearing a</w:t>
        <w:br/>
        <w:t>black-bordered cloak of his."</w:t>
      </w:r>
    </w:p>
    <w:p>
      <w:pPr/>
      <w:r>
        <w:t>حَدَّثَنَا مُعَاذُ بْنُ فَضَالَةَ، قَالَ‏:‏ حَدَّثَنَا هِشَامٌ الدَّسْتُوَائِيُّ، عَنْ يَحْيَى بْنِ أَبِي كَثِيرٍ، عَنْ أَبِي سَلَمَةَ قَالَ‏:‏ أَتَيْتُ أَبَا سَعِيدٍ الْخُدْرِيَّ، وَكَانَ لِي صَدِيقًا، فَقُلْتُ‏:‏ أَلاَ تَخْرُجُ بِنَا إِلَى النَّخْلِ‏؟‏ فَخَرَجَ، وَعَلَيْهِ خَمِيصَةٌ لَهُ‏.‏</w:t>
      </w:r>
    </w:p>
    <w:p>
      <w:pPr/>
      <w:r>
        <w:t>Grade: Sahih (Al-Albani)  صـحـيـح   (الألباني) حكم   :Reference : Al-Adab Al-Mufrad 236In-book reference : Book 11, Hadith 16English translation : Book 11, Hadith 236Report Error | Share | Copy ▼</w:t>
      </w:r>
    </w:p>
    <w:p>
      <w:r>
        <w:t>----------------------------------------</w:t>
      </w:r>
    </w:p>
    <w:p>
      <w:pPr/>
      <w:r>
        <w:t>Umm Musa said, "I heard 'Ali say that the Prophet, may Allah bless</w:t>
        <w:br/>
        <w:t>him and grant him peace, commanded 'Abdullah ibn Mas'ud to climb a tree</w:t>
        <w:br/>
        <w:t>and bring him something from it. His Companions looked at 'Abdullah's thigh</w:t>
        <w:br/>
        <w:t>and laughed at its thinness. The Messenger of Allah, may Allah bless him</w:t>
        <w:br/>
        <w:t>and grant him peace, said, 'Why are you laughing? 'Abdullah's foot is heavier</w:t>
        <w:br/>
        <w:t>in the balance than the mountain of Uhud.'"</w:t>
      </w:r>
    </w:p>
    <w:p>
      <w:pPr/>
      <w:r>
        <w:t>حَدَّثَنَا مُحَمَّدُ بْنُ سَلامٍ، قَالَ‏:‏ أَخْبَرَنَا مُحَمَّدُ بْنُ الْفُضَيْلِ بْنِ غَزْوَانَ، عَنْ مُغِيرَةَ، عَنْ أُمِّ مُوسَى قَالَتْ‏:‏ سَمِعْتُ عَلِيًّا صَلَوَاتُ اللهِ عَلَيْهِ يَقُولُ‏:‏ أَمَرَ النَّبِيُّ صلى الله عليه وسلم عَبْدَ اللهِ بْنَ مَسْعُودٍ أَنْ يَصْعَدَ شَجَرَةً فَيَأْتِيَهُ مِنْهَا بِشَيْءٍ، فَنَظَرَ أَصْحَابُهُ إِلَى سَاقِ عَبْدِ اللهِ فَضَحِكُوا مِنْ حُمُوشَةِ سَاقَيْهِ، فَقَالَ رَسُولُ اللهِ صلى الله عليه وسلم‏:‏ مَا تَضْحَكُونَ‏؟‏ لَرِجْلُ عَبْدِ اللهِ أَثْقَلُ فِي الْمِيزَانِ مِنْ أُحُدٍ‏.‏</w:t>
      </w:r>
    </w:p>
    <w:p>
      <w:pPr/>
      <w:r>
        <w:t>Grade: Sahih (li ghairih) (Al-Albani)  صحيح لغيره   (الألباني) حكم   :Reference : Al-Adab Al-Mufrad 237In-book reference : Book 11, Hadith 17English translation : Book 11, Hadith 237Report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