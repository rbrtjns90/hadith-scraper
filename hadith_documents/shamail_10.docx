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Shoes Of Rasoolullah - Sunnah.com - Sayings and Teachings of Prophet Muhammad (صلى الله عليه و سلم)</w:t>
      </w:r>
    </w:p>
    <w:p>
      <w:pPr/>
      <w:r>
        <w:t>Qatada said; “I asked Anas ibn Malik:‘How were the sandals of Allah’s Messenger (Allah bless him and give him peace)?’ He said: ‘They had two thongs'.”</w:t>
      </w:r>
    </w:p>
    <w:p>
      <w:pPr/>
      <w:r>
        <w:t>حَدَّثَنَا مُحَمَّدُ بْنُ بَشَّارٍ، قَالَ‏:‏ حَدَّثَنَا أَبُو دَاوُدَ الطَّيَالِسِيُّ، قَالَ‏:‏ حَدَّثَنَا هَمَّامٌ، عَنْ، قَالَ‏:‏ قُلْتُ لأَنَسِ بْنِ مَالِكٍ‏:‏ كَيْفَ كَانَ نَعْلُ رَسُولِ اللهِ صلى الله عليه وسلم‏؟‏ قَالَ‏:‏ لَهُمَا قِبَالانِ‏.‏</w:t>
      </w:r>
    </w:p>
    <w:p>
      <w:pPr/>
      <w:r>
        <w:t>Grade: Sahih Isnād (Zubair `Aliza'i)Reference : Ash-Shama'il Al-Muhammadiyah 74In-book reference : Book 10, Hadith 1Report Error | Share | Copy ▼</w:t>
      </w:r>
    </w:p>
    <w:p>
      <w:r>
        <w:t>----------------------------------------</w:t>
      </w:r>
    </w:p>
    <w:p>
      <w:pPr/>
      <w:r>
        <w:t>Ibn 'Abbas said:"The sandals of Allah’s Messenger (Allah bless him and give him peace) had two thongs with double laces.”</w:t>
      </w:r>
    </w:p>
    <w:p>
      <w:pPr/>
      <w:r>
        <w:t>حَدَّثَنَا أَبُو كُرَيْبٍ مُحَمَّدُ بْنُ الْعَلاءِ، قَالَ‏:‏ حَدَّثَنَا وَكِيعٌ، عَنْ سُفْيَانَ، عَنْ خَالِدٍ الْحَذَّاءِ، عَنْ عَبْدِ اللهِ بْنِ الْحَارِثِ، عَنِ ابْنِ عَبَّاسٍ، قَالَ‏:‏ كَانَ لِنَعْلِ رَسُولِ اللهِ صلى الله عليه وسلم قِبَالانِ، مَثْنِيٌّ شِرَاكَهُمَا‏.‏</w:t>
      </w:r>
    </w:p>
    <w:p>
      <w:pPr/>
      <w:r>
        <w:t>Grade: Da'if Isnād (Zubair `Aliza'i)Reference : Ash-Shama'il Al-Muhammadiyah 75In-book reference : Book 10, Hadith 2Report Error | Share | Copy ▼</w:t>
      </w:r>
    </w:p>
    <w:p>
      <w:r>
        <w:t>----------------------------------------</w:t>
      </w:r>
    </w:p>
    <w:p>
      <w:pPr/>
      <w:r>
        <w:t>'Isa ibn Tahman said:"Anas ibn Malik brought out to us a pair of hairless sandals with two thongs. Then Thabit told me afterwards, on the authority of Anas, that they were the sandals of the Prophet (Allah bless him and give him peace).”</w:t>
      </w:r>
    </w:p>
    <w:p>
      <w:pPr/>
      <w:r>
        <w:t>حَدَّثَنَا أَحْمَدُ بْنُ مَنِيعٍ، قَالَ‏:‏ حَدَّثَنَا أَبُو أَحْمَدَ الزُّبَيْرِيُّ، قَالَ‏:‏ حَدَّثَنَا عِيسَى بْنُ طَهْمَانَ، قَالَ‏:‏ أَخْرَجَ إِلَيْنَا أَنَسُ بْنُ مَالِكٍ نَعْلَيْنِ جَرْدَاوَيْنِ، لَهُمَا قِبَالانِ‏.‏ قَالَ : فَحَدَّثَنِي ثَابِتٌ بَعْدُ عَنْ أَنَسُ ، أَنَّهُمَا كَانَتَا نَعْلَيِ النَّبِيِّ صَلَّى اللَّهُ عَلَيْهِ وَسَلَّمَ .</w:t>
      </w:r>
    </w:p>
    <w:p>
      <w:pPr/>
      <w:r>
        <w:t>Grade: Sahih Isnād (Zubair `Aliza'i)Reference : Ash-Shama'il Al-Muhammadiyah 76In-book reference : Book 10, Hadith 3Report Error | Share | Copy ▼</w:t>
      </w:r>
    </w:p>
    <w:p>
      <w:r>
        <w:t>----------------------------------------</w:t>
      </w:r>
    </w:p>
    <w:p>
      <w:pPr/>
      <w:r>
        <w:t>'Ubaid ibn Juraij said to Ibn 'Umar:"I saw you wearing the tanned ox-hide sandals with no hair on them [an-ni'al as-sibtiyya]." He replied:</w:t>
        <w:br/>
        <w:t>"I saw Allah’s Messenger (Allah bless him and give him peace) wearing the sandals on which there is no hair, and he performed the minor ritual ablution in them, so I love to wear them!”</w:t>
      </w:r>
    </w:p>
    <w:p>
      <w:pPr/>
      <w:r>
        <w:t>حَدَّثَنَا إِسْحَاقُ بْنُ مُوسَى الأَنْصَارِيُّ، قَالَ‏:‏ حَدَّثَنَا مَعْنٌ، قَالَ‏:‏ حَدَّثَنَا مَالِكٌ، قَالَ‏:‏ حَدَّثَنَا سَعِيدُ بْنُ أَبِي سَعِيدٍ الْمَقْبُرِيُّ، عَنْ عُبَيْدِ بْنِ جُرَيْجٍ، أَنَّهُ قَالَ لابْنِ عُمَرَ‏:‏ رَأَيْتُكَ تَلْبَسُ النِّعَالَ السِّبْتِيَّةَ، قَالَ‏:‏ إِنِّي رَأَيْتُ رَسُولَ اللهِ صلى الله عليه وسلم يَلْبَسُ النِّعَالَ الَّتِي لَيْسَ فِيهَا شَعَرٌ، وَيَتَوَضَّأُ فِيهَا، فَأَنَا أُحِبُّ أَنْ أَلْبَسَهَا‏.‏</w:t>
      </w:r>
    </w:p>
    <w:p>
      <w:pPr/>
      <w:r>
        <w:t>Grade: Sahih Isnād (Zubair `Aliza'i)Reference : Ash-Shama'il Al-Muhammadiyah 77In-book reference : Book 10, Hadith 4Report Error | Share | Copy ▼</w:t>
      </w:r>
    </w:p>
    <w:p>
      <w:r>
        <w:t>----------------------------------------</w:t>
      </w:r>
    </w:p>
    <w:p>
      <w:pPr/>
      <w:r>
        <w:t>Abu Huraira said:"The sandals of Allah’s Messenger (Allah bless him and give him peace) had two thongs."</w:t>
      </w:r>
    </w:p>
    <w:p>
      <w:pPr/>
      <w:r>
        <w:t>حَدَّثَنَا إِسْحَاقُ بْنُ مَنْصُورٍ، قَالَ‏:‏ حَدَّثَنَا عَبْدُ الرَّزَّاقِ، عَنْ مَعْمَرٍ، عَنِ ابْنِ أَبِي ذِئْبٍ، عَنْ صَالِحٍ مَوْلَى التَّوْءَمَةِ، عَنْ أَبِي هُرَيْرَةَ، قَالَ‏:‏ كَانَ لِنَعْلِ رَسُولِ اللهِ صلى الله عليه وسلم قِبَالانِ‏.‏</w:t>
      </w:r>
    </w:p>
    <w:p>
      <w:pPr/>
      <w:r>
        <w:t>Grade: Sahih (Zubair `Aliza'i)Reference : Ash-Shama'il Al-Muhammadiyah 78In-book reference : Book 10, Hadith 5Report Error | Share | Copy ▼</w:t>
      </w:r>
    </w:p>
    <w:p>
      <w:r>
        <w:t>----------------------------------------</w:t>
      </w:r>
    </w:p>
    <w:p>
      <w:pPr/>
      <w:r>
        <w:t>Amr ibn Huraith said:"I saw Allah's Messenger (Allah bless him and give him peace) performing the ritual prayer in sewn sandals.”</w:t>
      </w:r>
    </w:p>
    <w:p>
      <w:pPr/>
      <w:r>
        <w:t>حَدَّثَنَا أَحْمَدُ بْنُ مَنِيعٍ، قَالَ‏:‏ حَدَّثَنَا أَبُو أَحْمَدَ، قَالَ‏:‏ حَدَّثَنَا سُفْيَانُ، عَنِ السُّدِّيِّ، قَالَ‏:‏ حَدَّثَنِي مَنْ، سَمِعَ عَمْرَو بْنَ حُرَيْثٍ، يَقُولُ‏:‏ رَأَيْتُ رَسُولَ اللهِ صلى الله عليه وسلم، يُصَلِّي فِي نَعْلَيْنِ مَخْصُوفَتَيْنِ‏.‏</w:t>
      </w:r>
    </w:p>
    <w:p>
      <w:pPr/>
      <w:r>
        <w:t>Grade: Da'if Isnād (Zubair `Aliza'i)Reference : Ash-Shama'il Al-Muhammadiyah 79In-book reference : Book 10, Hadith 6Report Error | Share | Copy ▼</w:t>
      </w:r>
    </w:p>
    <w:p>
      <w:r>
        <w:t>----------------------------------------</w:t>
      </w:r>
    </w:p>
    <w:p>
      <w:pPr/>
      <w:r>
        <w:t>Abu Hurairah reports that Allah’s Messenger said (Allah bless him and give him peace):“Let none of you walk in a single sandal. Let him wear them both or take them both off!”</w:t>
      </w:r>
    </w:p>
    <w:p>
      <w:pPr/>
      <w:r>
        <w:t>حَدَّثَنَا إِسْحَاقُ بْنُ مُوسَى الأَنْصَارِيُّ، قَالَ‏:‏ حَدَّثَنَا مَعْنٌ، قَالَ‏:‏ حَدَّثَنَا مَالِكٌ، عَنْ أَبِي الزِّنَادِ، عَنِ الأَعْرَجِ، عَنْ أَبِي هُرَيْرَةَ، أَنَّ رَسُولَ اللهِ صلى الله عليه وسلم، قَالَ‏:‏ لا يَمْشِيَنَّ أَحَدُكُمْ فِي نَعْلٍ وَاحِدَةٍ، لِيُنْعِلْهُمَا جَمِيعًا، أَوْ لِيُحْفِهِمَا جَمِيعًا‏.‏</w:t>
        <w:br/>
        <w:br/>
        <w:t>حَدَّثَنَا قُتَيْبَةُ، عَنْ مَالِكِ بْنِ أَنَسٍ، عَنْ أَبِي الزِّنَادِ نَحْوَهُ‏.‏</w:t>
      </w:r>
    </w:p>
    <w:p>
      <w:pPr/>
      <w:r>
        <w:t>Grade: Sahih Isnād (Zubair `Aliza'i)Reference : Ash-Shama'il Al-Muhammadiyah 80, 81In-book reference : Book 10, Hadith 7Report Error | Share | Copy ▼</w:t>
      </w:r>
    </w:p>
    <w:p>
      <w:r>
        <w:t>----------------------------------------</w:t>
      </w:r>
    </w:p>
    <w:p>
      <w:pPr/>
      <w:r>
        <w:t>Jabir reported:“The Prophet (Allah bless him and give him peace) forbade one (referring to the man) to eat with his left hand, or to walk in a single sandal.”</w:t>
      </w:r>
    </w:p>
    <w:p>
      <w:pPr/>
      <w:r>
        <w:t>حَدَّثَنَا إِسْحَاقُ بْنُ مُوسَى، قَالَ‏:‏ حَدَّثَنَا مَعْنٌ، قَالَ‏:‏ حَدَّثَنَا مَالِكٌ، عَنْ أَبِي الزُّبَيْرِ، عَنْ جَابِرٍ، أَنَّ النَّبِيَّ صلى الله عليه وسلم نَهَى أَنْ يَأْكُلَ، يَعْنِي الرَّجُلَ، بِشِمَالِهِ، أَوْ يَمْشِيَ فِي نَعْلٍ وَاحِدَةٍ‏.‏</w:t>
      </w:r>
    </w:p>
    <w:p>
      <w:pPr/>
      <w:r>
        <w:t>Grade: Sahih (Zubair `Aliza'i)Reference : Ash-Shama'il Al-Muhammadiyah 82In-book reference : Book 10, Hadith 8Report Error | Share | Copy ▼</w:t>
      </w:r>
    </w:p>
    <w:p>
      <w:r>
        <w:t>----------------------------------------</w:t>
      </w:r>
    </w:p>
    <w:p>
      <w:pPr/>
      <w:r>
        <w:t>Abu Huraira said:“The Prophet said (Allah bless him and give him peace): "When one of you puts on sandals, let him begin with the right, and when he takes them off, let him begin with the left, for the right must be the first of them to be put on, and the last of them to be taken off.”</w:t>
      </w:r>
    </w:p>
    <w:p>
      <w:pPr/>
      <w:r>
        <w:t>حَدَّثَنَا قُتَيْبَةُ، حوَحَدَّثَنَا إِسْحَاقُ بْنُ مُوسَى، قَالَ‏:‏ حَدَّثَنَا مَعْنٌ، قَالَ‏:‏ حَدَّثَنَا مَالِكٌ، عَنْ أَبِي الزِّنَادِ، عَنِ الأَعْرَجِ، عَنْ أَبِي هُرَيْرَةَ، أَنَّ النَّبِيَّ صلى الله عليه وسلم، قَالَ‏:‏ إِذَا انْتَعَلَ أَحَدُكُمْ فَلْيَبْدَأْ بِالْيَمِينِ، وَإِذَا نَزَعَ فَلْيَبْدَأْ بِالشِّمَالِ، فَلْتَكُنِ الْيَمِينُ أَوَّلَهُمَا تُنْعَلُ، وَآخِرَهُمَا تُنْزَعُ‏.‏</w:t>
      </w:r>
    </w:p>
    <w:p>
      <w:pPr/>
      <w:r>
        <w:t>Grade: Sahih Isnād (Zubair `Aliza'i)Reference : Ash-Shama'il Al-Muhammadiyah 83In-book reference : Book 10, Hadith 9Report Error | Share | Copy ▼</w:t>
      </w:r>
    </w:p>
    <w:p>
      <w:r>
        <w:t>----------------------------------------</w:t>
      </w:r>
    </w:p>
    <w:p>
      <w:pPr/>
      <w:r>
        <w:t>'A’isha said:"Allah’s Messenger (Allah bless him and give him peace) would love to start whatever he could on the right side, in his combing, his footwear and his purification.”</w:t>
      </w:r>
    </w:p>
    <w:p>
      <w:pPr/>
      <w:r>
        <w:t>حَدَّثَنَا أَبُو مُوسَى مُحَمَّدُ بْنُ الْمُثَنَّى، قَالَ‏:‏ حَدَّثَنَا مُحَمَّدُ بْنُ جَعْفَرٍ، قَالَ‏:‏ حَدَّثَنَا شُعْبَةُ، قَالَ‏:‏ حَدَّثَنَا أَشْعَثُ هُوَ ابْنُ أَبِي الشَّعْثَاءِ، عَنْ أَبِيهِ، عَنْ مَسْرُوقٍ، عَنْ عَائِشَةَ، قَالَتْ‏:‏ كَانَ رَسُولُ اللهِ صلى الله عليه وسلم يُحِبُّ التَّيَمُّنَ مَا اسْتَطَاعَ فِي تَرَجُّلِهِ، وَتَنَعُّلِهِ وَطُهُورِهِ‏.‏</w:t>
      </w:r>
    </w:p>
    <w:p>
      <w:pPr/>
      <w:r>
        <w:t>Grade: Sahih Isnād (Zubair `Aliza'i)Reference : Ash-Shama'il Al-Muhammadiyah 84In-book reference : Book 10, Hadith 10Report Error | Share | Copy ▼</w:t>
      </w:r>
    </w:p>
    <w:p>
      <w:r>
        <w:t>----------------------------------------</w:t>
      </w:r>
    </w:p>
    <w:p>
      <w:pPr/>
      <w:r>
        <w:t>Abu Huraira said:“The sandals of Allah’s Messenger (Allah bless him and give him peace) had two thongs, as did those of Abu Bakr and 'Umar (may Allah the Exalted be well pleased with them), and the first to tie a single knot was 'Uthman (may Allah be well pleased with him).”</w:t>
      </w:r>
    </w:p>
    <w:p>
      <w:pPr/>
      <w:r>
        <w:t>حَدَّثَنَا مُحَمَّدُ بْنُ مَرْزُوقٍ أَبُو عَبْدِ اللهِ، قَالَ‏:‏ حَدَّثَنَا عَبْدُ الرَّحْمَنِ بْنُ قَيْسٍ أَبُو مُعَاوِيَةَ، قَالَ‏:‏ حَدَّثَنَا هِشَامٌ، عَنْ مُحَمَّدٍ، عَنْ أَبِي هُرَيْرَةَ، قَالَ‏:‏ كَانَ لِنَعْلِ رَسُولِ اللهِ صلى الله عليه وسلم قِبَالانِ وَأَبِي بَكْرٍ وَعُمَرَ، وَأَوَّلُ مَنْ عَقَدَ عَقْدًا وَاحِدًا عُثْمَانُ رضي الله عنه‏.‏‏.‏</w:t>
      </w:r>
    </w:p>
    <w:p>
      <w:pPr/>
      <w:r>
        <w:t>Grade: Sanad Da'if Jiddan (Zubair `Aliza'i)Reference : Ash-Shama'il Al-Muhammadiyah 85In-book reference : Book 10, Hadith 11Report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