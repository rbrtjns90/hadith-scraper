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Sayings - Sunnah.com - Sayings and Teachings of Prophet Muhammad (صلى الله عليه و سلم)</w:t>
      </w:r>
    </w:p>
    <w:p>
      <w:pPr/>
      <w:r>
        <w:t>Abu Ruhm, one of the Companions of the Messenger of Allah, may</w:t>
        <w:br/>
        <w:t>Allah bless him and grant him peace, who had offered his allegiance to</w:t>
        <w:br/>
        <w:t>the Prophet under the Tree [i.e. at Hudaybiyya] was heard to say, "I went</w:t>
        <w:br/>
        <w:t>on the expedition to Tabuk with the Messenger of Allah, may Allah bless</w:t>
        <w:br/>
        <w:t>him and grant him peace. While we were travelling at night at al-Akhdar,</w:t>
        <w:br/>
        <w:t>I was near to the Prophet. A deep sleepiness overcame us, but I began to</w:t>
        <w:br/>
        <w:t>wake up when my camel wandered near to the Prophet's camel. I was worried</w:t>
        <w:br/>
        <w:t>that when it came close, it would his foot in the stirrup. I began to pull</w:t>
        <w:br/>
        <w:t>my camel back, but at a certain point in the night I feel asleep. Then</w:t>
        <w:br/>
        <w:t>my camel jostled against the camel of the Messenger of Allah, may Allah</w:t>
        <w:br/>
        <w:t>bless him and grant him peace, while his foot was in stirrup, hitting his</w:t>
        <w:br/>
        <w:t>foot. I did not wake up until he exclaimed, 'Ow!' I said, 'Messenger of</w:t>
        <w:br/>
        <w:t>Allah, ask for forgiveness for me!' The Messenger of Allah, may Allah bless</w:t>
        <w:br/>
        <w:t>him and grant him peace, said, 'Never mind.'</w:t>
      </w:r>
    </w:p>
    <w:p>
      <w:pPr/>
      <w:r>
        <w:t>حَدَّثَنَا عَبْدُ الْعَزِيزِ بْنُ عَبْدِ اللهِ، قَالَ‏:‏ حَدَّثَنَا إِبْرَاهِيمُ بْنُ سَعْدٍ، عَنْ صَالِحِ بْنِ كَيْسَانَ، عَنِ ابْنِ شِهَابٍ قَالَ‏:‏ أَخْبَرَنِي ابْنُ أَخِي أَبِي رُهْمٍ كُلْثُومُ بْنُ الْحُصَيْنِ الْغِفَارِيُّ، أَنَّهُ سَمِعَ أَبَا رُهْمٍ، وَكَانَ مِنْ أَصْحَابِ رَسُولِ اللهِ صلى الله عليه وسلم الَّذِينَ بَايَعُوهُ تَحْتَ الشَّجَرَةِ، يَقُولُ‏:‏ غَزَوْتُ مَعَ رَسُولِ اللهِ صلى الله عليه وسلم غَزْوَةَ تَبُوكَ، فنُمْتُ لَيْلَةً بِالأَخْضَرِ، فَصِرْتُ قَرِيبًا مِنْهُ، فَأُلْقِيَ عَلَيْنَا النُّعَاسُ، فَطَفِقْتُ أَسْتَيْقِظُ وَقَدْ دَنَتْ رَاحِلَتِي مِنْ رَاحِلَتِهِ، فَيُفْزِعُنِي دُنُوُّهَا خَشْيَةَ أَنْ تُصِيبَ رِجْلَهُ فِي الْغَرْزِ، فَطَفِقْتُ أُؤَخِّرُ رَاحِلَتِي حَتَّى غَلَبَتْنِي عَيْنِي بَعْضَ اللَّيْلِ، فَزَاحَمَتْ رَاحِلَتِي رَاحِلَةَ رَسُولِ اللهِ صلى الله عليه وسلم، وَرِجْلُهُ فِي الْغَرْزِ، فَأَصَبْتُ رِجْلَهُ، فَلَمْ أَسْتَيْقِظْ إِلاَّ بِقَوْلِهِ‏:‏ حَسِّ، فَقُلْتُ‏:‏ يَا رَسُولَ اللهِ، اسْتَغْفِرْ لِي، فَقَالَ رَسُولُ اللهِ صلى الله عليه وسلم‏:‏ سِرْ‏.‏ فَطَفِقَ رَسُولُ اللهِ صلى الله عليه وسلم يَسْأَلُنِي عَنْ مَنْ تَخَلَّفَ مِنْ بَنِي غِفَارٍ فَأُخْبِرُهُ، فَقَالَ، وَهُوَ يَسْأَلُنِي‏:‏ مَا فَعَلَ النَّفْرُ الْحُمُرُ الطِّوَالُ الثِّطَاطُ‏؟‏ قَالَ‏:‏ فَحَدَّثْتُهُ بِتَخَلُّفِهِمْ، قَالَ‏:‏ فَمَا فَعَلَ السُّودُ الْجِعَادُ الْقِصَارُ الَّذِينَ لَهُمْ نَعَمٌ بِشَبَكَةِ شَرَخٍ‏؟‏ فَتَذَكَّرْتُهُمْ فِي بَنِي غِفَارٍ، فَلَمْ أَذْكُرْهُمْ حَتَّى ذَكَرْتُ أَنَّهُمْ رَهْطٌ مِنْ أَسْلَمَ، فَقُلْتُ‏:‏ يَا رَسُولَ اللهِ، أُولَئِكَ مِنْ أَسْلَمَ، قَالَ‏:‏ فَمَا يَمْنَعُ أَحَدَ أُولَئِكَ، حِينَ يَتَخَلَّفُ، أَنْ يَحْمِلَ عَلَى بَعِيرٍ مِنْ إِبِلِهِ امْرَءًا نَشِيطًا فِي سَبِيلِ اللهِ‏؟‏ فَإِنَّ أَعَزَّ أَهْلِي عَلَيَّ أَنْ يَتَخَلَّفَ عَنِّي الْمُهَاجِرُونَ مِنْ قُرَيْشٍ وَالأَنْصَارُ، وَغِفَارٌ وَأَسْلَمُ‏.‏</w:t>
      </w:r>
    </w:p>
    <w:p>
      <w:pPr/>
      <w:r>
        <w:t>Grade: Da'if (Al-Albani)  ضـعـيـف   (الألباني) حكم   :Reference : Al-Adab Al-Mufrad 754In-book reference : Book 33, Hadith 1English translation : Book 33, Hadith 754Report Error | Share | Copy ▼</w:t>
      </w:r>
    </w:p>
    <w:p>
      <w:r>
        <w:t>----------------------------------------</w:t>
      </w:r>
    </w:p>
    <w:p>
      <w:pPr/>
      <w:r>
        <w:t>'A'isha said, "A man asked for permission to come in to see the</w:t>
        <w:br/>
        <w:t>Prophet, may Allah bless him and grant him peace, and the Prophet remarked,</w:t>
        <w:br/>
        <w:t>'He is a bad brother of his tribe.' When the man came in, the Prophet was</w:t>
        <w:br/>
        <w:t>cheerful towards him. I asked the Prophet about that and he said, 'Allah</w:t>
        <w:br/>
        <w:t>does not love anyone who is obscene and coarse.'"</w:t>
      </w:r>
    </w:p>
    <w:p>
      <w:pPr/>
      <w:r>
        <w:t>حَدَّثَنَا مُوسَى، قَالَ‏:‏ حَدَّثَنَا حَمَّادُ بْنُ سَلَمَةَ، عَنْ مُحَمَّدِ بْنِ عَمْرٍو، عَنْ أَبِي سَلَمَةَ، عَنْ عَائِشَةَ رَضِيَ اللَّهُ عَنْهَا قَالَتِ‏:‏ اسْتَأْذَنَ رَجُلٌ عَلَى النَّبِيِّ صلى الله عليه وسلم فَقَالَ‏:‏ بِئْسَ أَخُو الْعَشِيرَةِ، فَلَمَّا دَخَلَ انْبَسَطَ إِلَيْهِ، فَقُلْتُ لَهُ‏؟‏ فَقَالَ‏:‏ إِنَّ اللَّهَ لاَ يُحِبُّ الْفَاحِشَ الْمُتَفَحِّشَ‏.‏</w:t>
      </w:r>
    </w:p>
    <w:p>
      <w:pPr/>
      <w:r>
        <w:t>Grade: Sahih (Al-Albani)  صـحـيـح   (الألباني) حكم   :Reference : Al-Adab Al-Mufrad 755In-book reference : Book 33, Hadith 2English translation : Book 33, Hadith 755Report Error | Share | Copy ▼</w:t>
      </w:r>
    </w:p>
    <w:p>
      <w:r>
        <w:t>----------------------------------------</w:t>
      </w:r>
    </w:p>
    <w:p>
      <w:pPr/>
      <w:r>
        <w:t>'A'isha said, "Sawda, who was a heavy, sluggish woman, asked for</w:t>
        <w:br/>
        <w:t>permission to come in (to see the Prophet) on the night of Jam' (Muzdalifa)</w:t>
        <w:br/>
        <w:t>and he gave her permission."</w:t>
      </w:r>
    </w:p>
    <w:p>
      <w:pPr/>
      <w:r>
        <w:t>حَدَّثَنَا مُحَمَّدُ بْنُ كَثِيرٍ، قَالَ‏:‏ أَخْبَرَنَا سُفْيَانُ قَالَ‏:‏ حَدَّثَنِي عَبْدُ الرَّحْمَنِ، عَنِ الْقَاسِمِ، عَنْ عَائِشَةَ رَضِيَ اللَّهُ عَنْهَا قَالَتْ‏:‏ اسْتَأْذَنَتْ رَسُولَ اللهِ صلى الله عليه وسلم سَوْدَةُ لَيْلَةَ جَمْعٍ، وَكَانَتِ امْرَأَةً ثَقِيلَةً ثَبِطَةً، فَأَذِنَ لَهَا‏.‏</w:t>
      </w:r>
    </w:p>
    <w:p>
      <w:pPr/>
      <w:r>
        <w:t>Grade: Sahih (Al-Albani)  صـحـيـح   (الألباني) حكم   :Reference : Al-Adab Al-Mufrad 756In-book reference : Book 33, Hadith 3English translation : Book 33, Hadith 756Report Error | Share | Copy ▼</w:t>
      </w:r>
    </w:p>
    <w:p>
      <w:r>
        <w:t>----------------------------------------</w:t>
      </w:r>
    </w:p>
    <w:p>
      <w:pPr/>
      <w:r>
        <w:t>Ibn Mas'ud said, "When the Messenger of Allah, may Allah bless</w:t>
        <w:br/>
        <w:t>him and grant him peace, divided the booty of Hunayn at Ji'rana, the people</w:t>
        <w:br/>
        <w:t>crowded up against him. Then the Messenger of Allah, may Allah bless him</w:t>
        <w:br/>
        <w:t>and grant him peace, said, 'Allah sent on of His slaves to a people and</w:t>
        <w:br/>
        <w:t>they rejected him and wounded him in the head. He wiped the blood from</w:t>
        <w:br/>
        <w:t>his brow, saying, "O Allah, forgive my people for they do not know."'"</w:t>
      </w:r>
    </w:p>
    <w:p>
      <w:pPr/>
      <w:r>
        <w:t>حَدَّثَنَا مُسَدَّدٌ، قَالَ‏:‏ حَدَّثَنَا حَمَّادُ بْنُ زَيْدٍ، عَنْ عَاصِمِ بْنِ بَهْدَلَةَ، عَنْ أَبِي وَائِلٍ، عَنِ ابْنِ مَسْعُودٍ قَالَ‏:‏ لَمَّا قَسَّمَ رَسُولُ اللهِ صلى الله عليه وسلم غَنَائِمَ حُنَيْنٍ بِالْجِعْرَانَةِ ازْدَحَمُوا عَلَيْهِ، فَقَالَ رَسُولُ اللهِ صلى الله عليه وسلم‏:‏ إِنَّ عَبْدًا مِنْ عِبَادِ اللهِ بَعَثَهُ اللَّهُ إِلَى قَوْمٍ، فَكَذَّبُوهُ وَشَجُّوهُ، فَكَانَ يَمْسَحُ الدَّمَ عَنْ جَبْهَتِهِ وَيَقُولُ‏:‏ اللَّهُمَّ اغْفِرْ لِقَوْمِي، فَإِنَّهُمْ لاَ يَعْلَمُونَ‏.‏ قَالَ عَبْدُ اللهِ بْنُ مَسْعُودٍ‏:‏ فَكَأَنِّي أَنْظُرُ إِلَى رَسُولِ اللهِ صلى الله عليه وسلم يَحْكِي الرَّجُلَ يَمْسَحُ عَنْ جَبْهَتِهِ‏.‏</w:t>
      </w:r>
    </w:p>
    <w:p>
      <w:pPr/>
      <w:r>
        <w:t>Grade: Hasan (Al-Albani)  حـسـن   (الألباني) حكم   :Reference : Al-Adab Al-Mufrad 757In-book reference : Book 33, Hadith 4English translation : Book 33, Hadith 757Report Error | Share | Copy ▼</w:t>
      </w:r>
    </w:p>
    <w:p>
      <w:r>
        <w:t>----------------------------------------</w:t>
      </w:r>
    </w:p>
    <w:p>
      <w:pPr/>
      <w:r>
        <w:t>Abu'l-Haytham said, "Some people came to 'Uqba ibn 'Amir and said,</w:t>
        <w:br/>
        <w:t>'We have some neighbours who drink (wine) and behave incorrectly. Shall</w:t>
        <w:br/>
        <w:t>we bring them before the ruler?' 'No,' he replied, 'I heard the Messenger</w:t>
        <w:br/>
        <w:t>of Allah, may Allah bless him and grant him peace, say, "Whoever sees the</w:t>
        <w:br/>
        <w:t>fault of a Muslim and then veils it, it is as if he brought girl buried</w:t>
        <w:br/>
        <w:t>alive back to life from her grave.''"</w:t>
      </w:r>
    </w:p>
    <w:p>
      <w:pPr/>
      <w:r>
        <w:t>حَدَّثَنَا بِشْرُ بْنُ مُحَمَّدٍ، قَالَ‏:‏ أَخْبَرَنَا عَبْدُ اللهِ، قَالَ‏:‏ حَدَّثَنَا إِبْرَاهِيمُ بْنُ نَشِيطٍ، عَنْ كَعْبِ بْنِ عَلْقَمَةَ، عَنْ أَبِي الْهَيْثَمِ قَالَ‏:‏ جَاءَ قَوْمٌ إِلَى عُقْبَةَ بْنِ عَامِرٍ فَقَالُوا‏:‏ إِنَّ لَنَا جِيرَانًا يَشْرَبُونَ وَيَفْعَلُونَ، أَفَنَرْفَعُهُمْ إِلَى الإِمَامِ‏؟‏ قَالَ‏:‏ لاَ، سَمِعْتُ رَسُولَ اللهِ صلى الله عليه وسلم يَقُولُ‏:‏ مَنْ رَأَى مِنْ مُسْلِمٍ عَوْرَةً فَسَتَرَهَا، كَانَ كَمَنْ أَحْيَا مَوْءُودَةً مِنْ قَبْرِهَا‏.‏</w:t>
      </w:r>
    </w:p>
    <w:p>
      <w:pPr/>
      <w:r>
        <w:t>Grade: Da'if (Al-Albani)  ضـعـيـف   (الألباني) حكم   :Reference : Al-Adab Al-Mufrad 758In-book reference : Book 33, Hadith 5English translation : Book 33, Hadith 758Report Error | Share | Copy ▼</w:t>
      </w:r>
    </w:p>
    <w:p>
      <w:r>
        <w:t>----------------------------------------</w:t>
      </w:r>
    </w:p>
    <w:p>
      <w:pPr/>
      <w:r>
        <w:t>Abu Hurayra reported that the Messenger of Allah, may Allah bless</w:t>
        <w:br/>
        <w:t>him and grant him peace, said, "When you hear a man saying, 'People are</w:t>
        <w:br/>
        <w:t>destroyed,' then he has destroyed them."</w:t>
      </w:r>
    </w:p>
    <w:p>
      <w:pPr/>
      <w:r>
        <w:t>حَدَّثَنَا إِسْمَاعِيلُ قَالَ‏:‏ حَدَّثَنِي مَالِكٌ، عَنْ سُهَيْلِ بْنِ أَبِي صَالِحٍ، عَنْ أَبِيهِ، عَنْ أَبِي هُرَيْرَةَ، أَنَّ رَسُولَ اللهِ صلى الله عليه وسلم قَالَ‏:‏ إِذَا سَمِعْتَ الرَّجُلَ يَقُولُ‏:‏ هَلَكَ النَّاسُ، فَهُوَ أَهْلَكُهُمْ‏.‏</w:t>
      </w:r>
    </w:p>
    <w:p>
      <w:pPr/>
      <w:r>
        <w:t>Grade: Sahih (Al-Albani)  صـحـيـح   (الألباني) حكم   :Reference : Al-Adab Al-Mufrad 759In-book reference : Book 33, Hadith 6English translation : Book 33, Hadith 759Report Error | Share | Copy ▼</w:t>
      </w:r>
    </w:p>
    <w:p>
      <w:r>
        <w:t>----------------------------------------</w:t>
      </w:r>
    </w:p>
    <w:p>
      <w:pPr/>
      <w:r>
        <w:t>'Abdullah ibn Burayda reported from his father that the Messenger</w:t>
        <w:br/>
        <w:t>of Allah, may Allah bless him and grant him peace, said, "Do not call a</w:t>
        <w:br/>
        <w:t>hypocrite 'master'. He is not your master and you will have angered your</w:t>
        <w:br/>
        <w:t>Lord, the Mighty and Exalted."</w:t>
      </w:r>
    </w:p>
    <w:p>
      <w:pPr/>
      <w:r>
        <w:t>حَدَّثَنَا عَلِيُّ بْنُ عَبْدِ اللهِ، قَالَ‏:‏ حَدَّثَنَا مُعَاذُ بْنُ هِشَامٍ قَالَ‏:‏ حَدَّثَنِي أَبِي، عَنْ قَتَادَةَ، عَنْ عَبْدِ اللهِ بْنِ بُرَيْدَةَ، عَنْ أَبِيهِ قَالَ‏:‏ قَالَ رَسُولُ اللهِ صلى الله عليه وسلم‏:‏ لاَ تَقُولُوا لِلْمُنَافِقِ‏:‏ سَيِّدٌ، فَإِنَّهُ إِنْ يَكُ سَيِّدَكُمْ فَقَدْ أَسْخَطْتُمْ رَبَّكُمْ عَزَّ وَجَلَّ‏.‏</w:t>
      </w:r>
    </w:p>
    <w:p>
      <w:pPr/>
      <w:r>
        <w:t>Grade: Sahih (Al-Albani)  صـحـيـح   (الألباني) حكم   :Reference : Al-Adab Al-Mufrad 760In-book reference : Book 33, Hadith 7English translation : Book 33, Hadith 760Report Error | Share | Copy ▼</w:t>
      </w:r>
    </w:p>
    <w:p>
      <w:r>
        <w:t>----------------------------------------</w:t>
      </w:r>
    </w:p>
    <w:p>
      <w:pPr/>
      <w:r>
        <w:t>'Adi ibn Arta' said, "When one of the Companions of the Prophet,</w:t>
        <w:br/>
        <w:t>may Allah bless him and grant him peace, was praised, he said in supplication</w:t>
        <w:br/>
        <w:t>to Allah), 'Do not take me to task for what they say and forgive me for</w:t>
        <w:br/>
        <w:t>what they do not know.'"</w:t>
      </w:r>
    </w:p>
    <w:p>
      <w:pPr/>
      <w:r>
        <w:t>حَدَّثَنَا مَخْلَدُ بْنُ مَالِكٍ، قَالَ‏:‏ حَدَّثَنَا حَجَّاجُ بْنُ مُحَمَّدٍ، قَالَ‏:‏ أَخْبَرَنَا مُبَارَكُ بْنُ فَضَالَةَ، عَنْ بَكْرِ بْنِ عَبْدِ اللهِ الْمُزَنِيِّ، عَنْ عَدِيِّ بْنِ أَرْطَأَةَ قَالَ‏:‏ كَانَ الرَّجُلُ مِنْ أَصْحَابِ النَّبِيِّ صلى الله عليه وسلم إِذَا زُكِّيَ قَالَ‏:‏ اللَّهُمَّ لاَ تُؤَاخِذْنِي بِمَا يَقُولُونَ، وَاغْفِرْ لِي مَا لا يَعْلَمُونَ‏.‏</w:t>
      </w:r>
    </w:p>
    <w:p>
      <w:pPr/>
      <w:r>
        <w:t>Grade: Sahih (Al-Albani)  صـحـيـح   (الألباني) حكم   :Reference : Al-Adab Al-Mufrad 761In-book reference : Book 33, Hadith 8English translation : Book 33, Hadith 761Report Error | Share | Copy ▼</w:t>
      </w:r>
    </w:p>
    <w:p>
      <w:r>
        <w:t>----------------------------------------</w:t>
      </w:r>
    </w:p>
    <w:p>
      <w:pPr/>
      <w:r>
        <w:t>Abu Qilaba reported that 'Abdullah said to Abu Mas'ud - or</w:t>
        <w:br/>
        <w:t>Abu Mas'ud said to 'Abdullah, "What did you hear the Prophet, may Allah</w:t>
        <w:br/>
        <w:t>bless him and grant him peace, say about '(false) assertion?" He said,</w:t>
        <w:br/>
        <w:t>"It is a bad mount for a man."</w:t>
      </w:r>
    </w:p>
    <w:p>
      <w:pPr/>
      <w:r>
        <w:t>حَدَّثَنَا أَبُو عَاصِمٍ، عَنِ الأَوْزَاعِيِّ، عَنْ يَحْيَى بْنِ أَبِي كَثِيرٍ، عَنْ أَبِي قِلاَبَةَ، أَنَّ أَبَا عَبْدِ اللهِ قَالَ لأَبِي مَسْعُودٍ، أَوْ أَبُو مَسْعُودٍ قَالَ لأَبِي عَبْدِ اللهِ‏:‏ مَا سَمِعْتَ النَّبِيَّ صلى الله عليه وسلم فِي ‏(‏ زَعَمَ ‏)‏‏؟‏ قَالَ‏:‏ بِئْسَ مَطِيَّةُ الرَّجُلِ‏.‏</w:t>
      </w:r>
    </w:p>
    <w:p>
      <w:pPr/>
      <w:r>
        <w:t>Grade: Sahih (Al-Albani)  صـحـيـح   (الألباني) حكم   :Reference : Al-Adab Al-Mufrad 762In-book reference : Book 33, Hadith 9English translation : Book 33, Hadith 762Report Error | Share | Copy ▼</w:t>
      </w:r>
    </w:p>
    <w:p>
      <w:r>
        <w:t>----------------------------------------</w:t>
      </w:r>
    </w:p>
    <w:p>
      <w:pPr/>
      <w:r>
        <w:t>'Abdullah ibn 'Amr said, "Abu Mas'ud, what did you hear the Messenger</w:t>
        <w:br/>
        <w:t>of Allah, may Allah bless him and grant him peace, say about 'People who</w:t>
        <w:br/>
        <w:t>make false claims?" He replied, "I heard him say, 'A bad mount for a man'</w:t>
        <w:br/>
        <w:t>and I heard him say, 'Cursing a believer is like killing him.'"</w:t>
      </w:r>
    </w:p>
    <w:p>
      <w:pPr/>
      <w:r>
        <w:t>حَدَّثَنَا يَحْيَى بْنُ مُوسَى، قَالَ‏:‏ حَدَّثَنَا عُمَرُ بْنُ يُونُسَ الْيَمَامِيُّ، قَالَ‏:‏ حَدَّثَنَا يَحْيَى بْنُ عَبْدِ الْعَزِيزِ، عَنْ يَحْيَى بْنِ أَبِي كَثِيرٍ، عَنْ أَبِي قِلاَبَةَ، عَنْ أَبِي الْمُهَلَّبِ أَنَّ عَبْدَ اللهِ بْنَ عَامِرٍ قَالَ‏:‏ يَا أَبَا مَسْعُودٍ، مَا سَمِعْتَ رَسُولَ اللهِ صلى الله عليه وسلم يَقُولُ فِي زَعَمُوا‏؟‏ قَالَ‏:‏ سَمِعْتُهُ يَقُولُ‏:‏ بِئْسَ مَطِيَّةُ الرَّجُلِ، وَسَمِعْتُهُ يَقُولُ‏:‏ لَعْنُ الْمُؤْمِنِ كَقَتْلِهِ‏.‏</w:t>
      </w:r>
    </w:p>
    <w:p>
      <w:pPr/>
      <w:r>
        <w:t>Grade: Sahih (Al-Albani)  صـحـيـح   (الألباني) حكم   :Reference : Al-Adab Al-Mufrad 763In-book reference : Book 33, Hadith 10English translation : Book 33, Hadith 763Report Error | Share | Copy ▼</w:t>
      </w:r>
    </w:p>
    <w:p>
      <w:r>
        <w:t>----------------------------------------</w:t>
      </w:r>
    </w:p>
    <w:p>
      <w:pPr/>
      <w:r>
        <w:t>Ibn 'Abbas said, "None of you should say about a thing which he</w:t>
        <w:br/>
        <w:t>does not know, 'Allah knows it' when Allah may know that it is other than</w:t>
        <w:br/>
        <w:t>what he said and thus he (tries to) teach Allah what he does not know.</w:t>
        <w:br/>
        <w:t>That is something terrible in Allah's sight."</w:t>
      </w:r>
    </w:p>
    <w:p>
      <w:pPr/>
      <w:r>
        <w:t>حَدَّثَنَا عَلِيُّ بْنُ عَبْدِ اللهِ، قَالَ‏:‏ حَدَّثَنَا سُفْيَانُ قَالَ‏:‏ قَالَ عَمْرٌو‏:‏ عَنِ ابْنِ عَبَّاسٍ‏:‏ لاَ يَقُولَنَّ أَحَدُكُمْ لِشَيْءٍ لاَ يَعْلَمُهُ‏:‏ اللَّهُ يَعْلَمُهُ ؛ وَاللَّهُ يَعْلَمُ غَيْرَ ذَلِكَ، فَيُعَلِّمَ اللَّهَ مَا لاَ يَعْلَمُ، فَذَاكَ عِنْدَ اللهِ عَظِيمٌ‏.‏</w:t>
      </w:r>
    </w:p>
    <w:p>
      <w:pPr/>
      <w:r>
        <w:t>Grade: Sahih (Al-Albani)  صـحـيـح   (الألباني) حكم   :Reference : Al-Adab Al-Mufrad 764In-book reference : Book 33, Hadith 11English translation : Book 33, Hadith 764Report Error | Share | Copy ▼</w:t>
      </w:r>
    </w:p>
    <w:p>
      <w:r>
        <w:t>----------------------------------------</w:t>
      </w:r>
    </w:p>
    <w:p>
      <w:pPr/>
      <w:r>
        <w:t>Ibn Abbas said, "The Milky Way is one of the gates of the heavens.</w:t>
        <w:br/>
        <w:t>The rainbow is security from being destroyed by flood after the people</w:t>
        <w:br/>
        <w:t>of Nuh, peace be upon him."</w:t>
      </w:r>
    </w:p>
    <w:p>
      <w:pPr/>
      <w:r>
        <w:t>حَدَّثَنَا الْحَسَنُ بْنُ عُمَرَ، قَالَ‏:‏ حَدَّثَنَا عَبْدُ الْوَارِثِ، عَنْ عَلِيِّ بْنِ زَيْدٍ قَالَ‏:‏ حَدَّثَنِي يُوسُفُ بْنُ مِهْرَانَ، عَنِ ابْنِ عَبَّاسٍ قَالَ‏:‏ الْمَجَرَّةُ‏:‏ بَابٌ مِنْ أَبْوَابِ السَّمَاءِ، وَأَمَّا قَوْسُ قُزَحٍ‏:‏ فَأَمَانٌ مِنَ الْغَرَقِ بَعْدَ قَوْمِ نُوحٍ عَلَيْهِ السَّلامُ‏.‏</w:t>
      </w:r>
    </w:p>
    <w:p>
      <w:pPr/>
      <w:r>
        <w:t>Grade: Da'if (Al-Albani)  ضـعـيـف   (الألباني) حكم   :Reference : Al-Adab Al-Mufrad 765In-book reference : Book 33, Hadith 12English translation : Book 33, Hadith 765Report Error | Share | Copy ▼</w:t>
      </w:r>
    </w:p>
    <w:p>
      <w:r>
        <w:t>----------------------------------------</w:t>
      </w:r>
    </w:p>
    <w:p>
      <w:pPr/>
      <w:r>
        <w:t>Ibn al-Kawwa' asked 'Ali about the Milky Way. He said, "It is the</w:t>
        <w:br/>
        <w:t>water-trough (or loop of the bag) from which the heaven opens up flowing</w:t>
        <w:br/>
        <w:t>water."</w:t>
      </w:r>
    </w:p>
    <w:p>
      <w:pPr/>
      <w:r>
        <w:t>حَدَّثَنَا الْحُمَيْدِيُّ، قَالَ‏:‏ حَدَّثَنَا سُفْيَانُ، عَنِ ابْنِ أَبِي حُسَيْنٍ وَغَيْرِهِ، عَنْ أَبِي الطُّفَيْلِ سَأَلَ ابْنُ الْكَوَّا عَلِيًّا عَنِ الْمَجَرَّةِ، قَالَ‏:‏ هُوَ شَرَجُ السَّمَاءِ، وَمِنْهَا فُتِحَتِ السَّمَاءُ بِمَاءٍ مُنْهَمِرٍ‏.‏</w:t>
      </w:r>
    </w:p>
    <w:p>
      <w:pPr/>
      <w:r>
        <w:t>Grade: Sahih (Al-Albani)  صـحـيـح   (الألباني) حكم   :Reference : Al-Adab Al-Mufrad 766In-book reference : Book 33, Hadith 13English translation : Book 33, Hadith 766Report Error | Share | Copy ▼</w:t>
      </w:r>
    </w:p>
    <w:p>
      <w:r>
        <w:t>----------------------------------------</w:t>
      </w:r>
    </w:p>
    <w:p>
      <w:pPr/>
      <w:r>
        <w:t>Ibn 'Abbas said, "The rainbow is security for the people of the</w:t>
        <w:br/>
        <w:t>earth that they will not be drowned. The Milky Way is the door of the heavens</w:t>
        <w:br/>
        <w:t>and forms a furrow through it."</w:t>
      </w:r>
    </w:p>
    <w:p>
      <w:pPr/>
      <w:r>
        <w:t>حَدَّثَنَا عَارِمٌ، قَالَ‏:‏ حَدَّثَنَا أَبُو عَوَانَةَ، عَنْ أَبِي بِشْرٍ، عَنْ سَعِيدِ بْنِ جُبَيْرٍ، عَنِ ابْنِ عَبَّاسٍ‏:‏ الْقَوْسُ‏:‏ أَمَانٌ لأَهْلِ الأَرْضِ مِنَ الْغَرَقِ، وَالْمَجَرَّةُ‏:‏ بَابُ السَّمَاءِ الَّذِي تَنْشَقُّ مِنْهُ</w:t>
      </w:r>
    </w:p>
    <w:p>
      <w:pPr/>
      <w:r>
        <w:t>Grade: Sahih (Al-Albani)  صـحـيـح   (الألباني) حكم   :Reference : Al-Adab Al-Mufrad 767In-book reference : Book 33, Hadith 14English translation : Book 33, Hadith 767Report Error | Share | Copy ▼</w:t>
      </w:r>
    </w:p>
    <w:p>
      <w:r>
        <w:t>----------------------------------------</w:t>
      </w:r>
    </w:p>
    <w:p>
      <w:pPr/>
      <w:r>
        <w:t>Abu'l-Harith al-Kirmani heard a man say to Abu Raja', "I greet</w:t>
        <w:br/>
        <w:t>you and I ask Allah to join both of us together in the Abiding Abode of</w:t>
        <w:br/>
        <w:t>His mercy." Abu Raja' said, "Is anyone capable of that?" He continued,</w:t>
        <w:br/>
        <w:t>"What is the Abiding Abode of His mercy?" "The Garden," the man replied.</w:t>
        <w:br/>
        <w:t>"That is not correct," he said. The man asked, "Then what is the Abiding</w:t>
        <w:br/>
        <w:t>Abode of His mercy?" "The Lord of the Worlds," he replied.</w:t>
      </w:r>
    </w:p>
    <w:p>
      <w:pPr/>
      <w:r>
        <w:t>حَدَّثَنَا مُوسَى بْنُ إِسْمَاعِيلَ قَالَ‏:‏ حَدَّثَنِي أَبُو الْحَارِثِ الْكَرْمَانِيُّ قَالَ‏:‏ سَمِعْتُ رَجُلاً قَالَ لأَبِي رَجَاءٍ‏:‏ أَقْرَأُ عَلَيْكَ السَّلاَمَ، وَأَسْأَلُ اللَّهَ أَنْ يَجْمَعَ بَيْنِي وَبَيْنَكَ فِي مُسْتَقَرِّ رَحْمَتِهِ، قَالَ‏:‏ وَهَلْ يَسْتَطِيعُ أَحَدٌ ذَلِكَ‏؟‏ قَالَ‏:‏ فَمَا مُسْتَقَرُّ رَحْمَتِهِ‏؟‏ قَالَ‏:‏ الْجَنَّةُ، قَالَ‏:‏ لَمْ تُصِبْ، قَالَ‏:‏ فَمَا مُسْتَقَرُّ رَحْمَتِهِ‏؟‏ قَالَ‏:‏ قُلْتُ‏:‏ رَبُّ الْعَالَمِينَ‏.‏</w:t>
      </w:r>
    </w:p>
    <w:p>
      <w:pPr/>
      <w:r>
        <w:t>Grade: Sahih (Al-Albani)  صـحـيـح   (الألباني) حكم   :Reference : Al-Adab Al-Mufrad 768In-book reference : Book 33, Hadith 15English translation : Book 33, Hadith 768Report Error | Share | Copy ▼</w:t>
      </w:r>
    </w:p>
    <w:p>
      <w:r>
        <w:t>----------------------------------------</w:t>
      </w:r>
    </w:p>
    <w:p>
      <w:pPr/>
      <w:r>
        <w:t>Abu Hurayra reported that the Prophet, may Allah bless him and</w:t>
        <w:br/>
        <w:t>grant him peace, said, "None of you should say, 'May time (ad-Dahr)</w:t>
        <w:br/>
        <w:t>be disappointed. Allah is time (ad-Dahr)."</w:t>
      </w:r>
    </w:p>
    <w:p>
      <w:pPr/>
      <w:r>
        <w:t>حَدَّثَنَا إِسْمَاعِيلُ قَالَ‏:‏ حَدَّثَنِي مَالِكٌ، عَنْ أَبِي الزِّنَادِ، عَنِ الأَعْرَجِ، عَنْ أَبِي هُرَيْرَةَ، أَنَّ النَّبِيَّ صلى الله عليه وسلم قَالَ‏:‏ لاَ يَقُولَنَّ أَحَدُكُمْ‏:‏ يَا خَيْبَةَ الدَّهْرِ، فَإِنَّ اللَّهَ هُوَ الدَّهْرُ‏.‏</w:t>
      </w:r>
    </w:p>
    <w:p>
      <w:pPr/>
      <w:r>
        <w:t>Grade: Sahih (Al-Albani)  صـحـيـح   (الألباني) حكم   :Reference : Al-Adab Al-Mufrad 769In-book reference : Book 33, Hadith 16English translation : Book 33, Hadith 769Report Error | Share | Copy ▼</w:t>
      </w:r>
    </w:p>
    <w:p>
      <w:r>
        <w:t>----------------------------------------</w:t>
      </w:r>
    </w:p>
    <w:p>
      <w:pPr/>
      <w:r>
        <w:t>Abu Hurayra reported that the Prophet, may Allah bless him and</w:t>
        <w:br/>
        <w:t>grant him peace, said, "None of you should say, 'May time be disappointed!'</w:t>
        <w:br/>
        <w:t>Allah Almighty said, 'I am time (ad-Dahr). I send the night and</w:t>
        <w:br/>
        <w:t>the day. If I so wished, I could take them away.' None of you should the</w:t>
        <w:br/>
        <w:t>grape-vine 'karm" (instead of 'inab). Karm* is the</w:t>
        <w:br/>
        <w:t>Muslim man."</w:t>
      </w:r>
    </w:p>
    <w:p>
      <w:pPr/>
      <w:r>
        <w:t>حَدَّثَنَا مُحَمَّدُ بْنُ عُبَيْدِ اللهِ، قَالَ‏:‏ حَدَّثَنَا حَاتِمُ بْنُ إِسْمَاعِيلَ، عَنْ أَبِي بَكْرِ بْنِ يَحْيَى الأَنْصَارِيِّ، عَنْ أَبِيهِ، عَنْ أَبِي هُرَيْرَةَ، عَنِ النَّبِيِّ صلى الله عليه وسلم قَالَ‏:‏ لاَ يَقُلْ أَحَدُكُمْ‏:‏ يَا خَيْبَةَ الدَّهْرِ، قَالَ اللَّهُ عَزَّ وَجَلَّ‏:‏ أَنَا الدَّهْرُ، أُرْسِلُ اللَّيْلَ وَالنَّهَارَ، فَإِذَا شِئْتُ قَبَضْتُهُمَا‏.‏ وَلاَ يَقُولَنَّ لِلْعِنَبِ‏:‏ الْكَرْمَ، فَإِنَّ الْكَرْمَ الرَّجُلُ الْمُسْلِمُ‏.‏</w:t>
      </w:r>
    </w:p>
    <w:p>
      <w:pPr/>
      <w:r>
        <w:t>Grade: Sahih (Al-Albani)  صـحـيـح   (الألباني) حكم   :Reference : Al-Adab Al-Mufrad 770In-book reference : Book 33, Hadith 17English translation : Book 33, Hadith 770Report Error | Share | Copy ▼</w:t>
      </w:r>
    </w:p>
    <w:p>
      <w:r>
        <w:t>----------------------------------------</w:t>
      </w:r>
    </w:p>
    <w:p>
      <w:pPr/>
      <w:r>
        <w:t>Mujahid said, "It is disliked for a man to stare at his brother</w:t>
        <w:br/>
        <w:t>or let his eye follow him when he turns his back or to ask, 'Where have</w:t>
        <w:br/>
        <w:t>you come from? Where are you going?'"</w:t>
      </w:r>
    </w:p>
    <w:p>
      <w:pPr/>
      <w:r>
        <w:t>حَدَّثَنَا بِشْرُ بْنُ مُحَمَّدٍ، قَالَ‏:‏ أَخْبَرَنَا عَبْدُ اللهِ، قَالَ‏:‏ حَدَّثَنَا حَمَّادُ بْنُ زَيْدٍ، عَنْ لَيْثٍ، عَنْ مُجَاهِدٍ قَالَ‏:‏ يُكْرَهُ أَنْ يُحِدَّ الرَّجُلُ إِلَى أَخِيهِ النَّظَرَ، أَوْ يُتْبِعَهُ بَصَرَهُ إِذَا وَلَّى، أَوْ يَسْأَلَهُ‏:‏ مِنْ أَيْنَ جِئْتَ، وَأَيْنَ تَذْهَبُ‏؟‏‏.‏</w:t>
      </w:r>
    </w:p>
    <w:p>
      <w:pPr/>
      <w:r>
        <w:t>Grade: Da'if (Al-Albani)  ضـعـيـف   (الألباني) حكم   :Reference : Al-Adab Al-Mufrad 771In-book reference : Book 33, Hadith 18English translation : Book 33, Hadith 771Report Error | Share | Copy ▼</w:t>
      </w:r>
    </w:p>
    <w:p>
      <w:r>
        <w:t>----------------------------------------</w:t>
      </w:r>
    </w:p>
    <w:p>
      <w:pPr/>
      <w:r>
        <w:t>Anas reported that the Prophet, may Allah bless him and grant him</w:t>
        <w:br/>
        <w:t>peace, saw a man driving a sacrificial camel. "Ride it," he told him. The</w:t>
        <w:br/>
        <w:t>man replied, "It is a sacrificial camel." "Ride it," he repeated. The man</w:t>
        <w:br/>
        <w:t>said again, "It is a sacrificial camel." "Ride it," he repeated. The man</w:t>
        <w:br/>
        <w:t>said, "It is a sacrificial camel." The Prophet said, "Ride it, and bother</w:t>
        <w:br/>
        <w:t>you!"</w:t>
      </w:r>
    </w:p>
    <w:p>
      <w:pPr/>
      <w:r>
        <w:t>حَدَّثَنَا مُوسَى، قَالَ‏:‏ حَدَّثَنَا هَمَّامٌ، عَنْ قَتَادَةَ، عَنْ أَنَسٍ، أَنَّ النَّبِيَّ صلى الله عليه وسلم رَأَى رَجُلاً يَسُوقُ بَدَنَةً، فَقَالَ‏:‏ ارْكَبْهَا، فَقَالَ‏:‏ إِنَّهَا بَدَنَةٌ، قَالَ‏:‏ ارْكَبْهَا، قَالَ‏:‏ إِنَّهَا بَدَنَةٌ، قَالَ‏:‏ ارْكَبْهَا، قَالَ‏:‏ فَإِنَّهَا بَدَنَةٌ، قَالَ‏:‏ ارْكَبْهَا، وَيْلَكَ‏.‏</w:t>
      </w:r>
    </w:p>
    <w:p>
      <w:pPr/>
      <w:r>
        <w:t>Grade: Sahih (Al-Albani)  صـحـيـح   (الألباني) حكم   :Reference : Al-Adab Al-Mufrad 772In-book reference : Book 33, Hadith 19English translation : Book 33, Hadith 772Report Error | Share | Copy ▼</w:t>
      </w:r>
    </w:p>
    <w:p>
      <w:r>
        <w:t>----------------------------------------</w:t>
      </w:r>
    </w:p>
    <w:p>
      <w:pPr/>
      <w:r>
        <w:t>Al-Miswar ibn Rifa'a al-Quruzi said, "I heard a man ask Ibn 'Abbas,</w:t>
        <w:br/>
        <w:t>'Should I do wudu' after I have eaten bread and meat?' He replied, 'Woe</w:t>
        <w:br/>
        <w:t>to you! Would you do wudu' on account of good things?'"</w:t>
      </w:r>
    </w:p>
    <w:p>
      <w:pPr/>
      <w:r>
        <w:t>حَدَّثَنَا إِبْرَاهِيمُ بْنُ الْمُنْذِرِ، قَالَ‏:‏ حَدَّثَنَا أَبُو عَلْقَمَةَ عَبْدُ اللهِ بْنُ مُحَمَّدِ بْنِ عَبْدِ اللهِ بْنِ أَبِي فَرْوَةَ، حَدَّثَنِي الْمِسْوَرُ بْنُ رِفَاعَةَ الْقُرَظِيُّ قَالَ‏:‏ سَمِعْتُ ابْنَ عَبَّاسٍ، وَرَجُلٌ يَسْأَلُهُ، فَقَالَ‏:‏ إِنِّي أَكَلْتُ خُبْزًا وَلَحْمًا، فَهَلْ أَتَوَضَّأُ‏؟‏ فَقَالَ‏:‏ وَيْحَكَ، أَتَتَوَضَّأُ مِنَ الطَّيِّبَاتِ‏؟‏‏.‏</w:t>
      </w:r>
    </w:p>
    <w:p>
      <w:pPr/>
      <w:r>
        <w:t>Grade: Sahih (Al-Albani)  صـحـيـح   (الألباني) حكم   :Reference : Al-Adab Al-Mufrad 773In-book reference : Book 33, Hadith 20English translation : Book 33, Hadith 773Report Error | Share | Copy ▼</w:t>
      </w:r>
    </w:p>
    <w:p>
      <w:r>
        <w:t>----------------------------------------</w:t>
      </w:r>
    </w:p>
    <w:p>
      <w:pPr/>
      <w:r>
        <w:t>Jabir said, "The Messenger of Allah, may Allah bless him and grant</w:t>
        <w:br/>
        <w:t>him peace, was at al-Ji'rana on the Day of the Battle of Hunayn with the</w:t>
        <w:br/>
        <w:t>spoils in the custody of Bilal. The Prophet was dividing them out. A man</w:t>
        <w:br/>
        <w:t>came up to him and said, 'Be just! You are not being just!' The Prophet</w:t>
        <w:br/>
        <w:t>said, 'Bother you! Who will be just if I am not just?' 'Umar said, 'Messenger</w:t>
        <w:br/>
        <w:t>of Allah, let me strike off the head of the hypocrite!' The Prophet said,</w:t>
        <w:br/>
        <w:t>'This man is with his followers who recite the Qur'an and it does not go</w:t>
        <w:br/>
        <w:t>beyond their throats. They pass through the deen as an arrow passes through</w:t>
        <w:br/>
        <w:t>the target (i.e. nothing of it remains on the arrow).'"</w:t>
      </w:r>
    </w:p>
    <w:p>
      <w:pPr/>
      <w:r>
        <w:t>حَدَّثَنَا عَلِيٌّ، قَالَ‏:‏ حَدَّثَنَا سُفْيَانُ قَالَ‏:‏ حَدَّثَنِي أَبُو الزُّبَيْرِ، عَنْ جَابِرٍ قَالَ‏:‏ كَانَ رَسُولُ اللهِ صلى الله عليه وسلم يَوْمَ حُنَيْنٍ بِالْجِعْرَانَةِ، وَالتِّبْرُ فِي حِجْرِ بِلاَلٍ، وَهُوَ يَقْسِمُ، فَجَاءَهُ رَجُلٌ فَقَالَ‏:‏ اعْدِلْ، فَإِنَّكَ لاَ تَعْدِلُ، فَقَالَ‏:‏ وَيْلَكَ، فَمَنْ يَعْدِلُ إِذَا لَمْ أَعْدِلُ‏؟‏ قَالَ عُمَرُ‏:‏ دَعْنِي يَا رَسُولَ اللهِ، أَضْرِبُ عُنُقَ هَذَا الْمُنَافِقِ، فَقَالَ‏:‏ إِنَّ هَذَا مَعَ أَصْحَابٍ لَهُ، أَوْ‏:‏ فِي أَصْحَابٍ لَهُ، يَقْرَؤُونَ الْقُرْآنَ، لاَ يُجَاوِزُ تَرَاقِيَهُمْ، يَمْرُقُونَ مِنَ الدِّينِ كَمَا يَمْرُقُ السَّهْمُ مِنَ الرَّمِيَّةِ‏.‏</w:t>
      </w:r>
    </w:p>
    <w:p>
      <w:pPr/>
      <w:r>
        <w:t>Grade: Sahih (Al-Albani)  صـحـيـح   (الألباني) حكم   :Reference : Al-Adab Al-Mufrad 774In-book reference : Book 33, Hadith 21English translation : Book 33, Hadith 774Report Error | Share | Copy ▼</w:t>
      </w:r>
    </w:p>
    <w:p>
      <w:r>
        <w:t>----------------------------------------</w:t>
      </w:r>
    </w:p>
    <w:p>
      <w:pPr/>
      <w:r>
        <w:t>Bashir ibn Ma'bad as-Sadusi (whose name was Zahim ibn Ma'bad) made</w:t>
        <w:br/>
        <w:t>hijra (emigration) to the Prophet, may Allah bless him and grant him peace,</w:t>
        <w:br/>
        <w:t>and the Prophet asked him, "What is your name?" "Zahim," he replied. The</w:t>
        <w:br/>
        <w:t>Prophet said, 'No, you are Bashir." Bashir said, "While I was walking with</w:t>
        <w:br/>
        <w:t>the Messenger of Allah, may Allah bless him and grant him peace, he passed</w:t>
        <w:br/>
        <w:t>the graves of some idolaters. He said, 'These people have missed much good'</w:t>
        <w:br/>
        <w:t>three times. Then he passed by the graves of the Muslims and observed,</w:t>
        <w:br/>
        <w:t>'These people have obtained much good.' The Prophet, may Allah bless him</w:t>
        <w:br/>
        <w:t>and grant him peace, suddenly looked up and saw a man wearing sandals walking</w:t>
        <w:br/>
        <w:t>among the graves. He said, 'You with the ox-hide sandals, take off your</w:t>
        <w:br/>
        <w:t>sandals!' When he saw the Prophet, may Allah bless him and grant him peace,</w:t>
        <w:br/>
        <w:t>he removed his sandals and threw them away.'"</w:t>
      </w:r>
    </w:p>
    <w:p>
      <w:pPr/>
      <w:r>
        <w:t>حَدَّثَنَا سَهْلُ بْنُ بَكَّارٍ، قَالَ‏:‏ حَدَّثَنَا الأَسْوَدُ بْنُ شَيْبَانَ، عَنْ خَالِدِ بْنِ سُمَيْرٍ، عَنْ بَشِيرِ بْنِ نَهِيكٍ، عَنْ بَشِيرٍ، وَكَانَ اسْمُهُ زَحْمَ بْنَ مَعْبَدٍ، فَهَاجَرَ إِلَى النَّبِيِّ صلى الله عليه وسلم، فَقَالَ‏:‏ مَا اسْمُكَ‏؟‏ قَالَ‏:‏ زَحْمٌ، قَالَ‏:‏ بَلْ أَنْتَ بَشِيرٌ، قَالَ‏:‏ بَيْنَمَا أَنَا أَمْشِي مَعَ رَسُولِ اللهِ صلى الله عليه وسلم إِذْ مَرَّ بِقُبُورِ الْمُشْرِكِينَ فَقَالَ‏:‏ لَقَدْ سَبَقَ هَؤُلاَءِ خَيْرٌ كَثِيرٌ ثَلاَثًا، فَمَرَّ بِقُبُورِ الْمُسْلِمِينَ فَقَالَ‏:‏ لَقَدْ أَدْرَكَ هَؤُلاَءِ خَيْرًا كَثِيرًا ثَلاَثًا، فَحَانَتْ مِنَ النَّبِيِّ صلى الله عليه وسلم نَظْرَةٌ، فَرَأَى رَجُلاً يَمْشِي فِي الْقُبُورِ، وَعَلَيْهِ نَعْلاَنِ، فَقَالَ‏:‏ يَا صَاحِبَ السِّبْتِيَّتَيْنِ، أَلْقِ سِبْتِيَّتَيْكَ، فَنَظَرَ الرَّجُلُ، فَلَمَّا رَأَى النَّبِيَّ صلى الله عليه وسلم خَلَعَ نَعْلَيْهِ فَرَمَى بِهِمَا‏.‏</w:t>
      </w:r>
    </w:p>
    <w:p>
      <w:pPr/>
      <w:r>
        <w:t>Grade: Sahih (Al-Albani)  صـحـيـح   (الألباني) حكم   :Reference : Al-Adab Al-Mufrad 775In-book reference : Book 33, Hadith 22English translation : Book 33, Hadith 775Report Error | Share | Copy ▼</w:t>
      </w:r>
    </w:p>
    <w:p>
      <w:r>
        <w:t>----------------------------------------</w:t>
      </w:r>
    </w:p>
    <w:p>
      <w:pPr/>
      <w:r>
        <w:t>Muhammad ibn Hilal reported that he saw the rooms of the wives</w:t>
        <w:br/>
        <w:t>of the Prophet, may Allah bless him and grant him peace. The rooms were</w:t>
        <w:br/>
        <w:t>made of palm trunks covered with hair. The transmitter (Muhammad ibn Abi</w:t>
        <w:br/>
        <w:t>Fudayk) said, "I asked him about 'A'isha's room and he said, 'Its door</w:t>
        <w:br/>
        <w:t>faced Syria.' I asked, 'Was it one or two spans?' 'Its door was one span,'</w:t>
        <w:br/>
        <w:t>he replied. I asked, 'And what was it made of?' He said, 'From cypress</w:t>
        <w:br/>
        <w:t>or teak wood.'"</w:t>
      </w:r>
    </w:p>
    <w:p>
      <w:pPr/>
      <w:r>
        <w:t>حَدَّثَنَا إِبْرَاهِيمُ بْنُ الْمُنْذِرِ، قَالَ‏:‏ حَدَّثَنَا مُحَمَّدُ بْنُ أَبِي فُدَيْكٍ، عَنْ مُحَمَّدِ بْنِ هِلاَلٍ، أَنَّهُ رَأَى حُجَرَ أَزْوَاجِ النَّبِيِّ صلى الله عليه وسلم مِنْ جَرِيدٍ مَسْتُورَةً بِمُسُوحِ الشَّعْرِ، فَسَأَلْتُهُ عَنْ بَيْتِ عَائِشَةَ، فَقَالَ‏:‏ كَانَ بَابُهُ مِنْ وِجْهَةِ الشَّامِ، فَقُلْتُ‏:‏ مِصْرَاعًا كَانَ أَوْ مِصْرَاعَيْنِ‏؟‏ قَالَ‏:‏ كَانَ بَابًا وَاحِدًا، قُلْتُ‏:‏ مِنْ أَيِّ شَيْءٍ كَانَ‏؟‏ قَالَ‏:‏ مِنْ عَرْعَرٍ أَوْ سَاجٍ‏.‏</w:t>
      </w:r>
    </w:p>
    <w:p>
      <w:pPr/>
      <w:r>
        <w:t>Grade: Sahih (Al-Albani)  صـحـيـح   (الألباني) حكم   :Reference : Al-Adab Al-Mufrad 776In-book reference : Book 33, Hadith 23English translation : Book 33, Hadith 776Report Error | Share | Copy ▼</w:t>
      </w:r>
    </w:p>
    <w:p>
      <w:r>
        <w:t>----------------------------------------</w:t>
      </w:r>
    </w:p>
    <w:p>
      <w:pPr/>
      <w:r>
        <w:t>Abu Hurayra reported that the Messenger of Allah, may Allah bless</w:t>
        <w:br/>
        <w:t>him and grant him peace, said, "The Final Hour will not come until houses'</w:t>
        <w:br/>
        <w:t>adornments resemble painted garments."</w:t>
      </w:r>
    </w:p>
    <w:p>
      <w:pPr/>
      <w:r>
        <w:t>حَدَّثَنَا إِبْرَاهِيمُ بْنُ الْمُنْذِرِ، قَالَ‏:‏ حَدَّثَنَا ابْنُ أَبِي فُدَيْكٍ، عَنْ عَبْدِ اللهِ بْنِ أَبِي يَحْيَى، عَنْ سَعِيدِ بْنِ أَبِي هِنْدَ، عَنْ أَبِي هُرَيْرَةَ قَالَ‏:‏ قَالَ رَسُولُ اللهِ صلى الله عليه وسلم‏:‏ لاَ تَقُومُ السَّاعَةُ حَتَّى يَبْنِيَ النَّاسُ بُيُوتًا يُوشُونَهَا وَشْيَ الْمَرَاحِيلِ قَالَ إِبْرَاهِيمُ‏:‏ يَعْنِي الثِّيَابَ الْمُخَطَّطَةَ‏.‏</w:t>
      </w:r>
    </w:p>
    <w:p>
      <w:pPr/>
      <w:r>
        <w:t>Grade: Sahih (Al-Albani)  صـحـيـح   (الألباني) حكم   :Reference : Al-Adab Al-Mufrad 777In-book reference : Book 33, Hadith 24English translation : Book 33, Hadith 777Report Error | Share | Copy ▼</w:t>
      </w:r>
    </w:p>
    <w:p>
      <w:r>
        <w:t>----------------------------------------</w:t>
      </w:r>
    </w:p>
    <w:p>
      <w:pPr/>
      <w:r>
        <w:t>Abu Hurayra said, "A man came to the Messenger of Allah, may Allah</w:t>
        <w:br/>
        <w:t>bless him and grant him peace, and said, 'Messenger of Allah, which sadaqa</w:t>
        <w:br/>
        <w:t>has the best reward?' He said, 'By your father, you will learn of it. It</w:t>
        <w:br/>
        <w:t>is that you give sadaqa while you are healthy and avaricious, fearful of</w:t>
        <w:br/>
        <w:t>poverty and desirous of wealth. You should not delay it until you are at</w:t>
        <w:br/>
        <w:t>the point of death and then say, "This much is for so-and-so. This much</w:t>
        <w:br/>
        <w:t>is for so-and-so. This much is for so-and-so."'"</w:t>
      </w:r>
    </w:p>
    <w:p>
      <w:pPr/>
      <w:r>
        <w:t>حَدَّثَنَا مُحَمَّدُ بْنُ سَلامٍ، قَالَ‏:‏ أَخْبَرَنَا مُحَمَّدُ بْنُ فُضَيْلِ بْنِ غَزْوَانَ، عَنْ عُمَارَةَ، عَنْ أَبِي زُرْعَةَ، عَنْ أَبِي هُرَيْرَةَ‏:‏ جَاءَ رَجُلٌ إِلَى رَسُولِ اللهِ صلى الله عليه وسلم فَقَالَ‏:‏ يَا رَسُولَ اللهِ، أَيُّ الصَّدَقَةِ أَفْضَلُ أَجْرًا‏؟‏ قَالَ‏:‏ أَمَا وَأَبِيكَ لَتُنَبَّأَنَّهُ‏:‏ أَنْ تَصَدَّقَ وَأَنْتَ صَحِيحٌ شَحِيحٌ تَخْشَى الْفَقْرَ، وَتَأْمُلُ الْغِنَى، وَلاَ تُمْهِلْ حَتَّى إِذَا بَلَغَتِ الْحُلْقُومَ قُلْتَ‏:‏ لِفُلاَنٍ كَذَا، وَلِفُلاَنٍ كَذَا، وَقَدْ كَانَ لِفلانٍ‏.‏</w:t>
      </w:r>
    </w:p>
    <w:p>
      <w:pPr/>
      <w:r>
        <w:t>صحيح دون لفظ ( وأبيك ) وليس في خ   (الألباني) حكم   :Reference : Al-Adab Al-Mufrad 778In-book reference : Book 33, Hadith 25English translation : Book 33, Hadith 778Report Error | Share | Copy ▼</w:t>
      </w:r>
    </w:p>
    <w:p>
      <w:r>
        <w:t>----------------------------------------</w:t>
      </w:r>
    </w:p>
    <w:p>
      <w:pPr/>
      <w:r>
        <w:t>'Abdullah said, "When one of you seeks something he needs, he should</w:t>
        <w:br/>
        <w:t>ask for something small. He will have what is decreed for him. None of</w:t>
        <w:br/>
        <w:t>you should go to his companion and then praise him and thus break his back."</w:t>
      </w:r>
    </w:p>
    <w:p>
      <w:pPr/>
      <w:r>
        <w:t>حَدَّثَنَا أَبُو نُعَيْمٍ قَالَ‏:‏ حَدَّثَنِي الأَعْمَشُ، عَنْ أَبِي إِسْحَاقَ، عَنْ أَبِي الأَحْوَصِ، عَنْ عَبْدِ اللهِ قَالَ‏:‏ إِذَا طَلَبَ أَحَدُكُمُ الْحَاجَةَ فَلْيَطْلُبْهَا طَلَبًا يَسِيرًا، فَإِنَّمَا لَهُ مَا قُدِّرَ لَهُ، وَلاَ يَأْتِي أَحَدُكُمْ صَاحِبَهُ فَيَمْدَحَهُ، فَيَقْطَعَ ظَهْرَهُ‏.‏</w:t>
      </w:r>
    </w:p>
    <w:p>
      <w:pPr/>
      <w:r>
        <w:t>Grade: Sahih (Al-Albani)  صـحـيـح   (الألباني) حكم   :Reference : Al-Adab Al-Mufrad 779In-book reference : Book 33, Hadith 26English translation : Book 33, Hadith 779Report Error | Share | Copy ▼</w:t>
      </w:r>
    </w:p>
    <w:p>
      <w:r>
        <w:t>----------------------------------------</w:t>
      </w:r>
    </w:p>
    <w:p>
      <w:pPr/>
      <w:r>
        <w:t>Abu 'Izza Yassar ibn 'Abdullah al-Hudhali reported that the Prophet,</w:t>
        <w:br/>
        <w:t>may Allah bless him and grant him peace, said, "When Allah wants a slave</w:t>
        <w:br/>
        <w:t>to die in a particular country, he makes him have some reason for being</w:t>
        <w:br/>
        <w:t>there."</w:t>
      </w:r>
    </w:p>
    <w:p>
      <w:pPr/>
      <w:r>
        <w:t>حَدَّثَنَا مُسَدَّدٌ، قَالَ‏:‏ حَدَّثَنَا إِسْمَاعِيلُ، عَنْ أَيُّوبَ، عَنْ أَبِي الْمَلِيحِ بْنِ أُسَامَةَ، عَنْ أَبِي عَزَّةَ يَسَارِ بْنِ عَبْدِ اللهِ الْهُذَلِيِّ، عَنِ النَّبِيِّ صلى الله عليه وسلم قَالَ‏:‏ إِنَّ اللَّهَ إِذَا أَرَادَ قَبْضَ عَبْدٍ بِأَرْضٍ، جَعَلَ لَهُ بِهَا، أَوْ‏:‏ فِيهَا أ حَاجَةً‏.‏</w:t>
      </w:r>
    </w:p>
    <w:p>
      <w:pPr/>
      <w:r>
        <w:t>Grade: Sahih (Al-Albani)  صـحـيـح   (الألباني) حكم   :Reference : Al-Adab Al-Mufrad 780In-book reference : Book 33, Hadith 27English translation : Book 33, Hadith 780Report Error | Share | Copy ▼</w:t>
      </w:r>
    </w:p>
    <w:p>
      <w:r>
        <w:t>----------------------------------------</w:t>
      </w:r>
    </w:p>
    <w:p>
      <w:pPr/>
      <w:r>
        <w:t>Abu 'Abdu'l-'Aziz said, "Abu Hurayra spent the night with us and</w:t>
        <w:br/>
        <w:t>looked at a star before him. Then he said, 'By the One who holds Abu Hurayra</w:t>
        <w:br/>
        <w:t>in his hand, some people wish that they would be appointed commanders in</w:t>
        <w:br/>
        <w:t>the earth while their actions are as if they were handing from that star.</w:t>
        <w:br/>
        <w:t>They are not appointed to those positions of command not to those positions.'</w:t>
        <w:br/>
        <w:t>Then he turned to me and said, 'May the one who hates you not have good!</w:t>
        <w:br/>
        <w:t>Is all of this allowed by the people of the east in the east?' 'Yes, by</w:t>
        <w:br/>
        <w:t>Allah,' I replied. He said, 'May Allah make them ugly and drive them like</w:t>
        <w:br/>
        <w:t>angry camels as if their faces were beaten shields until they give the</w:t>
        <w:br/>
        <w:t>owner of a field his field and the owner of sheep his sheep!'"</w:t>
      </w:r>
    </w:p>
    <w:p>
      <w:pPr/>
      <w:r>
        <w:t>حَدَّثَنَا مُوسَى، قَالَ‏:‏ حَدَّثَنَا الصَّعْقُ قَالَ‏:‏ سَمِعْتُ أَبَا جَمْرَةَ قَالَ‏:‏ أَخْبَرَنِي أَبُو عَبْدِ الْعَزِيزِ قَالَ‏:‏ أَمْسَى عِنْدَنَا أَبُو هُرَيْرَةَ، فَنَظَرَ إِلَى نَجْمٍ عَلَى حِيَالِهِ فَقَالَ‏:‏ وَالَّذِي نَفْسُ أَبِي هُرَيْرَةَ بِيَدِهِ، لَيَوَدَّنَّ أَقْوَامٌ وَلَوْا إِمَارَاتٍ فِي الدُّنْيَا وَأَعْمَالاً أَنَّهُمْ كَانُوا مُتَعَلِّقِينَ عِنْدَ ذَلِكَ النَّجْمِ، وَلَمْ يَلُوا تِلْكَ الإِمَارَاتِ، وَلاَ تِلْكَ الأَعْمَالَ‏.‏ ثُمَّ أَقْبَلَ عَلَيَّ فَقَالَ‏:‏ لاَ بُلَّ شَانِئُكَ، أَكُلُّ هَذَا سَاغَ لأَهْلِ الْمَشْرِقِ فِي مَشْرِقِهِمْ‏؟‏ قُلْتُ‏:‏ نَعَمْ وَاللَّهِ، قَالَ‏:‏ لَقَدْ قَبَّحَ اللَّهُ وَمَكَرَ، فَوَالَّذِي نَفْسُ أَبِي هُرَيْرَةَ بِيَدِهِ، لَيَسُوقُنَّهُمْ حُمُرًا غِضَابًا، كَأَنَّمَا وُجُوهُهُمُ الْمَجَانُّ الْمُطْرَقَةُ، حَتَّى يُلْحِقُوا ذَا الزَّرْعِ بِزَرْعِهِ، وَذَا الضَّرْعِ بِضَرْعِهِ‏.‏</w:t>
      </w:r>
    </w:p>
    <w:p>
      <w:pPr/>
      <w:r>
        <w:t>ضعيف الإسناد موقوف   (الألباني) حكم   :Reference : Al-Adab Al-Mufrad 781In-book reference : Book 33, Hadith 28English translation : Book 33, Hadith 781Report Error | Share | Copy ▼</w:t>
      </w:r>
    </w:p>
    <w:p>
      <w:r>
        <w:t>----------------------------------------</w:t>
      </w:r>
    </w:p>
    <w:p>
      <w:pPr/>
      <w:r>
        <w:t>Mughith claimed that Ibn 'Umar once asked him about his mawla and</w:t>
        <w:br/>
        <w:t>Mughith replied, "By Allah and so-and-so." Ibn 'Umar responded, "Do not</w:t>
        <w:br/>
        <w:t>speak like that. Do not put anyone with Allah. Say "so-and-so:after you</w:t>
        <w:br/>
        <w:t>have said, "Allah."</w:t>
      </w:r>
    </w:p>
    <w:p>
      <w:pPr/>
      <w:r>
        <w:t>حَدَّثَنَا مَطَرُ بْنُ الْفَضْلِ، قَالَ‏:‏ حَدَّثَنَا حَجَّاجٌ، قَالَ ابْنُ جُرَيْجٍ‏:‏ سَمِعْتُ مُغِيثًا يَزْعُمُ، أَنَّ ابْنَ عُمَرَ سَأَلَهُ‏:‏ مَنْ مَوْلاَهُ‏؟‏ فَقَالَ‏:‏ اللَّهُ وَفُلاَنٌ، قَالَ ابْنُ عُمَرَ‏:‏ لاَ تَقُلْ كَذَلِكَ، لاَ تَجْعَلْ مَعَ اللهِ أَحَدًا، وَلَكِنْ قُلْ‏:‏ فُلاَنٌ بَعْدَ اللهِ‏.‏</w:t>
      </w:r>
    </w:p>
    <w:p>
      <w:pPr/>
      <w:r>
        <w:t>ضعيف موقوف   (الألباني) حكم   :Reference : Al-Adab Al-Mufrad 782In-book reference : Book 33, Hadith 29English translation : Book 33, Hadith 782Report Error | Share | Copy ▼</w:t>
      </w:r>
    </w:p>
    <w:p>
      <w:r>
        <w:t>----------------------------------------</w:t>
      </w:r>
    </w:p>
    <w:p>
      <w:pPr/>
      <w:r>
        <w:t>Ibn 'Abbas said, "A man said, to the Prophet, 'Whatever Allah wills</w:t>
        <w:br/>
        <w:t>and you will.' He said, 'You have put an equal with Allah. It is what Allah</w:t>
        <w:br/>
        <w:t>alone wills.'"</w:t>
      </w:r>
    </w:p>
    <w:p>
      <w:pPr/>
      <w:r>
        <w:t>حَدَّثَنَا أَبُو نُعَيْمٍ، قَالَ‏:‏ حَدَّثَنَا سُفْيَانُ، عَنِ الأَجْلَحِ، عَنْ يَزِيدَ، عَنِ ابْنِ عَبَّاسٍ‏:‏ قَالَ رَجُلٌ لِلنَّبِيِّ صلى الله عليه وسلم‏:‏ مَا شَاءَ اللَّهُ وَشِئْتَ، قَالَ‏:‏ جَعَلْتَ لِلَّهِ نِدًّا، مَا شَاءَ اللَّهُ وَحْدَهُ‏.‏</w:t>
      </w:r>
    </w:p>
    <w:p>
      <w:pPr/>
      <w:r>
        <w:t>Grade: Sahih (Al-Albani)  صـحـيـح   (الألباني) حكم   :Reference : Al-Adab Al-Mufrad 783In-book reference : Book 33, Hadith 30English translation : Book 33, Hadith 783Report Error | Share | Copy ▼</w:t>
      </w:r>
    </w:p>
    <w:p>
      <w:r>
        <w:t>----------------------------------------</w:t>
      </w:r>
    </w:p>
    <w:p>
      <w:pPr/>
      <w:r>
        <w:t>'Abdullah ibn Dinar said, "I went out with 'Abdullah ibn 'Umar</w:t>
        <w:br/>
        <w:t>to the market. He passed by a small slave-girl who singing and remarked,</w:t>
        <w:br/>
        <w:t>'Shaytan. If he had left anyone, he would have left this girl.'"</w:t>
      </w:r>
    </w:p>
    <w:p>
      <w:pPr/>
      <w:r>
        <w:t>حَدَّثَنَا عَبْدُ اللهِ بْنُ صَالِحٍ قَالَ‏:‏ حَدَّثَنِي عَبْدُ الْعَزِيزِ بْنُ أَبِي سَلَمَةَ، عَنْ عَبْدِ اللهِ بْنِ دِينَارٍ قَالَ‏:‏ خَرَجْتُ مَعَ عَبْدِ اللهِ بْنِ عُمَرَ إِلَى السُّوقِ، فَمَرَّ عَلَى جَارِيَةٍ صَغِيرَةٍ تُغَنِّي، فَقَالَ‏:‏ إِنَّ الشَّيْطَانَ لَوْ تَرَكَ أَحَدًا لَتَرَكَ هَذِهِ‏.‏</w:t>
      </w:r>
    </w:p>
    <w:p>
      <w:pPr/>
      <w:r>
        <w:t>Grade: Hasan (Al-Albani)  حـسـن   (الألباني) حكم   :Reference : Al-Adab Al-Mufrad 784In-book reference : Book 33, Hadith 31English translation : Book 33, Hadith 784Report Error | Share | Copy ▼</w:t>
      </w:r>
    </w:p>
    <w:p>
      <w:r>
        <w:t>----------------------------------------</w:t>
      </w:r>
    </w:p>
    <w:p>
      <w:pPr/>
      <w:r>
        <w:t>Anas ibn Malik heard the Messenger of Allah, may Allah bless him</w:t>
        <w:br/>
        <w:t>and grant him peace, say, "I have nothing to do with diversions and diversions</w:t>
        <w:br/>
        <w:t>have nothing to do with me." He meant that he does not do anything worthless."</w:t>
      </w:r>
    </w:p>
    <w:p>
      <w:pPr/>
      <w:r>
        <w:t>حَدَّثَنَا مُحَمَّدُ بْنُ سَلامٍ، قَالَ‏:‏ أَخْبَرَنَا يَحْيَى بْنُ مُحَمَّدٍ أَبُو عَمْرٍو الْبَصْرِيُّ قَالَ‏:‏ سَمِعْتُ عَمْرًا مَوْلَى الْمُطَّلِبِ قَالَ‏:‏ سَمِعْتُ أَنَسَ بْنَ مَالِكٍ يَقُولُ‏:‏ قَالَ رَسُولُ اللهِ صلى الله عليه وسلم‏:‏ لَسْتُ مِنْ دَدٍ، وَلاَ الدَّدُ مِنِّي بِشَيْءٍ، يَعْنِي‏:‏ لَيْسَ الْبَاطِلُ مِنِّي بِشَيْءٍ‏.‏</w:t>
      </w:r>
    </w:p>
    <w:p>
      <w:pPr/>
      <w:r>
        <w:t>Grade: Sahih (Al-Albani)  صـحـيـح   (الألباني) حكم   :Reference : Al-Adab Al-Mufrad 785In-book reference : Book 33, Hadith 32English translation : Book 33, Hadith 785Report Error | Share | Copy ▼</w:t>
      </w:r>
    </w:p>
    <w:p>
      <w:r>
        <w:t>----------------------------------------</w:t>
      </w:r>
    </w:p>
    <w:p>
      <w:pPr/>
      <w:r>
        <w:t>Ibn 'Abbas said about "There are some people who trade in distracting</w:t>
        <w:br/>
        <w:t>tales" (31:5) that it means singing and things like it.</w:t>
      </w:r>
    </w:p>
    <w:p>
      <w:pPr/>
      <w:r>
        <w:t>حَدَّثَنَا حَفْصُ بْنُ عُمَرَ، قَالَ‏:‏ أَخْبَرَنَا خَالِدُ بْنُ عَبْدِ اللهِ، قَالَ‏:‏ أَخْبَرَنَا عَطَاءُ بْنُ السَّائِبِ، عَنْ سَعِيدِ بْنِ جُبَيْرٍ، عَنِ ابْنِ عَبَّاسٍ‏:‏ ‏{‏وَمِنَ النَّاسِ مَنْ يَشْتَرِي لَهْوَ الْحَدِيثِ‏}‏، قَالَ‏:‏ الْغِنَاءُ وَأَشْبَاهُهُ‏.‏</w:t>
      </w:r>
    </w:p>
    <w:p>
      <w:pPr/>
      <w:r>
        <w:t>Grade: Sahih (Al-Albani)  صـحـيـح   (الألباني) حكم   :Reference : Al-Adab Al-Mufrad 786In-book reference : Book 33, Hadith 33English translation : Book 33, Hadith 786Report Error | Share | Copy ▼</w:t>
      </w:r>
    </w:p>
    <w:p>
      <w:r>
        <w:t>----------------------------------------</w:t>
      </w:r>
    </w:p>
    <w:p>
      <w:pPr/>
      <w:r>
        <w:t>Al-Bara' ibn 'Azib reported that the Messenger of Allah, may Allah</w:t>
        <w:br/>
        <w:t>bless him and grant him peace, said, "Spread the greeting to people and</w:t>
        <w:br/>
        <w:t>you will be safe. The saw is evil."</w:t>
      </w:r>
    </w:p>
    <w:p>
      <w:pPr/>
      <w:r>
        <w:t>حَدَّثَنَا مُحَمَّدُ بْنُ سَلاَمٍ، قَالَ‏:‏ أَخْبَرَنَا الْفَزَارِيُّ، وَأَبُو مُعَاوِيَةَ، قَالاَ‏:‏ أَخْبَرَنَا قِنَانُ بْنُ عَبْدِ اللهِ النَّهْمِيُّ، عَنْ عَبْدِ الرَّحْمَنِ بْنِ عَوْسَجَةَ، عَنِ الْبَرَاءِ بْنِ عَازِبٍ قَالَ‏:‏ قَالَ رَسُولُ اللهِ صلى الله عليه وسلم‏:‏ أَفْشُوا السَّلاَمَ تَسْلَمُوا، وَالأشَرَةُ شَرٌّ‏.‏</w:t>
      </w:r>
    </w:p>
    <w:p>
      <w:pPr/>
      <w:r>
        <w:t>Grade: Hasan (Al-Albani)  حـسـن   (الألباني) حكم   :Reference : Al-Adab Al-Mufrad 787In-book reference : Book 33, Hadith 34English translation : Book 33, Hadith 787Report Error | Share | Copy ▼</w:t>
      </w:r>
    </w:p>
    <w:p>
      <w:r>
        <w:t>----------------------------------------</w:t>
      </w:r>
    </w:p>
    <w:p>
      <w:pPr/>
      <w:r>
        <w:t>Fadala ibn 'Ubayd was at a meeting when he heard that some people</w:t>
        <w:br/>
        <w:t>were playing backgammon. He got up in anger to forbid it in the strongest</w:t>
        <w:br/>
        <w:t>possible terms. Then he said, "The one who plays in order to live on his</w:t>
        <w:br/>
        <w:t>winnings is like a person who eats pig meat and does wudu' in blood."</w:t>
      </w:r>
    </w:p>
    <w:p>
      <w:pPr/>
      <w:r>
        <w:t>حَدَّثَنَا عِصَامٌ، قَالَ‏:‏ حَدَّثَنَا حَرِيزٌ، عَنْ سَلْمَانَ بْنِ سُمَيْرٍ الأَلَهَانِيِّ، عَنْ فَضَالَةَ بْنِ عُبَيْدٍ، وَكَانَ بِجَمْعٍ مِنَ الْمَجَامِعِ، فَبَلَغَهُ أَنَّ أَقْوَامًا يَلْعَبُونَ بِالْكُوبَةِ، فَقَامَ غَضْبَانَ يَنْهَى عَنْهَا أَشَدَّ النَّهْيِ، ثُمَّ قَالَ‏:‏ أَلاَ إِنَّ اللاَّعِبَ بِهَا لَيَأْكُلُ ثَمَرَهَا، كَآكِلِ لَحْمِ الْخِنْزِيرِ، وَمُتَوَضِّئٍ بِالدَّمِ‏.‏ يَعْنِي بِالْكُوبَةِ‏:‏ النَّرْدَ‏.‏</w:t>
      </w:r>
    </w:p>
    <w:p>
      <w:pPr/>
      <w:r>
        <w:t>Grade: Da'if (Al-Albani)  ضـعـيـف   (الألباني) حكم   :Reference : Al-Adab Al-Mufrad 788In-book reference : Book 33, Hadith 35English translation : Book 33, Hadith 788Report Error | Share | Copy ▼</w:t>
      </w:r>
    </w:p>
    <w:p>
      <w:r>
        <w:t>----------------------------------------</w:t>
      </w:r>
    </w:p>
    <w:p>
      <w:pPr/>
      <w:r>
        <w:t>Ibn Mas'ud was heard to say, "You are living at a time when there</w:t>
        <w:br/>
        <w:t>are many men of understanding and few orators. There are few who ask and</w:t>
        <w:br/>
        <w:t>many who give. In it there is more action than diversion. After you there</w:t>
        <w:br/>
        <w:t>will come a time when there are few men of understanding and many orators.</w:t>
        <w:br/>
        <w:t>There will be many who ask and few who give. Guidance in it directs action.</w:t>
        <w:br/>
        <w:t>Know that right guidance at the end of time is better than some actions."</w:t>
      </w:r>
    </w:p>
    <w:p>
      <w:pPr/>
      <w:r>
        <w:t>حَدَّثَنَا عَبْدُ اللهِ بْنُ أَبِي الأَسْوَدِ، قَالَ‏:‏ حَدَّثَنَا عَبْدُ الْوَاحِدِ بْنُ زِيَادٍ، قَالَ‏:‏ حَدَّثَنَا الْحَارِثُ بْنُ حَصِيرَةَ، قَالَ‏:‏ حَدَّثَنَا زَيْدُ بْنُ وَهْبٍ قَالَ‏:‏ سَمِعْتُ ابْنَ مَسْعُودٍ يَقُولُ‏:‏ إِنَّكُمْ فِي زَمَانٍ‏:‏ كَثِيرٌ فُقَهَاؤُهُ، قَلِيلٌ خُطَبَاؤُهُ، قَلِيلٌ سُؤَّالُهُ، كَثِيرٌ مُعْطُوهُ، الْعَمَلُ فِيهِ قَائِدٌ لِلْهَوَى‏.‏ وَسَيَأْتِي مِنْ بَعْدِكُمْ زَمَانٌ‏:‏ قَلِيلٌ فُقَهَاؤُهُ، كَثِيرٌ خُطَبَاؤُهُ، كَثِيرٌ سُؤَّالُهُ، قَلِيلٌ مُعْطُوهُ، الْهَوَى فِيهِ قَائِدٌ لِلْعَمَلِ، اعْلَمُوا أَنَّ حُسْنَ الْهَدْيِ، فِي آخِرِ الزَّمَانِ، خَيْرٌ مِنْ بَعْضِ الْعَمَلِ‏.‏</w:t>
      </w:r>
    </w:p>
    <w:p>
      <w:pPr/>
      <w:r>
        <w:t>Grade: Hasan (Al-Albani)  حـسـن   (الألباني) حكم   :Reference : Al-Adab Al-Mufrad 789In-book reference : Book 33, Hadith 36English translation : Book 33, Hadith 789Report Error | Share | Copy ▼</w:t>
      </w:r>
    </w:p>
    <w:p>
      <w:r>
        <w:t>----------------------------------------</w:t>
      </w:r>
    </w:p>
    <w:p>
      <w:pPr/>
      <w:r>
        <w:t>Abu't-Tufayl said, "I was asked, 'Did you see the Prophet, may</w:t>
        <w:br/>
        <w:t>Allah bless him and grant him peace?' 'Yes,' I replied, 'and I do not know</w:t>
        <w:br/>
        <w:t>of any man left alive on the face of the earth except myself who saw the</w:t>
        <w:br/>
        <w:t>Prophet, may Allah bless him and grant him peace.' He went on, 'The Prophet</w:t>
        <w:br/>
        <w:t>had white skin and a handsome face.'"</w:t>
      </w:r>
    </w:p>
    <w:p>
      <w:pPr/>
      <w:r>
        <w:t>حَدَّثَنَا مُحَمَّدُ بْنُ سَلاَمٍ، قَالَ‏:‏ أَخْبَرَنَا خَالِدُ بْنُ عَبْدِ اللهِ، عَنِ الْجُرَيْرِيِّ، عَنْ أَبِي الطُّفَيْلِ، قَالَ‏:‏ قُلْتُ لَهُ‏:‏ رَأَيْتَ النَّبِيَّ صلى الله عليه وسلم‏؟‏ قَالَ‏:‏ نَعَمْ، وَلاَ أَعْلَمُ عَلَى ظَهْرِ الأَرْضِ رَجُلاً حَيًّا رَأَى النَّبِيَّ صلى الله عليه وسلم غَيْرِي، قَالَ‏:‏ وَكَانَ أَبْيَضَ، مَلِيحَ الْوَجْهِ‏.‏</w:t>
      </w:r>
    </w:p>
    <w:p>
      <w:pPr/>
      <w:r>
        <w:t>Grade: Sahih (Al-Albani)  صـحـيـح   (الألباني) حكم   :Reference : Al-Adab Al-Mufrad 790In-book reference : Book 33, Hadith 37English translation : Book 33, Hadith 790Report Error | Share | Copy ▼</w:t>
      </w:r>
    </w:p>
    <w:p>
      <w:r>
        <w:t>----------------------------------------</w:t>
      </w:r>
    </w:p>
    <w:p>
      <w:pPr/>
      <w:r>
        <w:t>Ibn 'Abbas reported that the Prophet, may Allah bless him and grant</w:t>
        <w:br/>
        <w:t>him peace, said, "Right guidance, correct behaviour and being moderate</w:t>
        <w:br/>
        <w:t>form a twenty-fifth portion of prophethood."</w:t>
      </w:r>
    </w:p>
    <w:p>
      <w:pPr/>
      <w:r>
        <w:t>حَدَّثَنَا فَرْوَةُ، قَالَ‏:‏ حَدَّثَنَا عَبِيدَةُ بْنُ حُمَيْدٍ، عَنْ قَابُوسَ، عَنْ أَبِيهِ، عَنِ ابْنِ عَبَّاسٍ، عَنِ النَّبِيِّ صلى الله عليه وسلم قَالَ‏:‏ الْهَدْيُ الصَّالِحُ، وَالسَّمْتُ الصَّالِحُ، وَالِاقْتِصَادُ، جُزْءٌ مِنْ خَمْسَةٍ وَعِشْرِينَ جُزْءًا مِنَ النُّبُوَّةِ‏.‏</w:t>
      </w:r>
    </w:p>
    <w:p>
      <w:pPr/>
      <w:r>
        <w:t>Grade: Hasan (Al-Albani)  حـسـن, ضـعـيـف   (الألباني) حكم   :Reference : Al-Adab Al-Mufrad 791In-book reference : Book 33, Hadith 38English translation : Book 33, Hadith 791Report Error | Share | Copy ▼</w:t>
      </w:r>
    </w:p>
    <w:p>
      <w:r>
        <w:t>----------------------------------------</w:t>
      </w:r>
    </w:p>
    <w:p>
      <w:pPr/>
      <w:r>
        <w:t>It is related that 'Ikrima said, "I asked 'A'isha, 'Did you ever</w:t>
        <w:br/>
        <w:t>hear the Messenger of Allah, may Allah bless him and grant him peace, quoting</w:t>
        <w:br/>
        <w:t>poetry?' She replied, 'Sometimes when he entered a house, he would say,</w:t>
        <w:br/>
        <w:t>"News will come to you from someone you do not furnish with travel provisions."*'"</w:t>
      </w:r>
    </w:p>
    <w:p>
      <w:pPr/>
      <w:r>
        <w:t>حَدَّثَنَا مُحَمَّدُ بْنُ الصَّبَّاحِ حَدَّثَنَا الْوَلِيدُ بْنُ أَبِي ثَوْرٍ، عَنْ سِمَاكٍ، عَنْ عِكْرِمَةَ قَالَ‏:‏ سَأَلْتُ عَائِشَةَ رَضِيَ اللَّهُ عَنْهَا‏:‏ هَلْ سَمِعْتِ رَسُولَ اللهِ صلى الله عليه وسلم يَتَمَثَّلُ شِعْرًا قَطُّ‏؟‏ فَقَالَتْ‏:‏ أَحْيَانًا، إِذَا دَخَلَ بَيْتَهُ يَقُولُ‏:‏ وَيَأْتِيكَ بِالأَخْبَارِ مَنْ لَمْ تُزَوِّدِ‏.‏</w:t>
      </w:r>
    </w:p>
    <w:p>
      <w:pPr/>
      <w:r>
        <w:t>Grade: Sahih (Al-Albani)  صـحـيـح   (الألباني) حكم   :Reference : Al-Adab Al-Mufrad 792In-book reference : Book 33, Hadith 39English translation : Book 33, Hadith 792Report Error | Share | Copy ▼</w:t>
      </w:r>
    </w:p>
    <w:p>
      <w:r>
        <w:t>----------------------------------------</w:t>
      </w:r>
    </w:p>
    <w:p>
      <w:pPr/>
      <w:r>
        <w:t>Ibn 'Abbas said, "This is something that a Prophet said, 'News</w:t>
        <w:br/>
        <w:t>will come to you from someone you do not furnish with travel provisions'</w:t>
        <w:br/>
        <w:t>(meaning that he had quoted it."</w:t>
      </w:r>
    </w:p>
    <w:p>
      <w:pPr/>
      <w:r>
        <w:t>حَدَّثَنَا أَبُو نُعَيْمٍ، قَالَ‏:‏ حَدَّثَنَا سُفْيَانُ، عَنْ لَيْثٍ، عَنْ طَاوُسٍ، عَنِ ابْنِ عَبَّاسٍ قَالَ‏:‏ إِنَّهَا كَلِمَةُ نَبِيٍّ‏:‏ وَيَأْتِيكَ بِالأَخْبَارِ مَنْ لَمْ تُزَوِّدِ***</w:t>
      </w:r>
    </w:p>
    <w:p>
      <w:pPr/>
      <w:r>
        <w:t>Grade: Sahih (Al-Albani)  صـحـيـح   (الألباني) حكم   :Reference : Al-Adab Al-Mufrad 793In-book reference : Book 33, Hadith 40English translation : Book 33, Hadith 793Report Error | Share | Copy ▼</w:t>
      </w:r>
    </w:p>
    <w:p>
      <w:r>
        <w:t>----------------------------------------</w:t>
      </w:r>
    </w:p>
    <w:p>
      <w:pPr/>
      <w:r>
        <w:t>Abu Hurayra reported that the Messenger of Allah, may Allah bless</w:t>
        <w:br/>
        <w:t>him and grant him peace, said, "When one of you wishes for something, he</w:t>
        <w:br/>
        <w:t>should look to what he desires. He does not know what he will be given."</w:t>
      </w:r>
    </w:p>
    <w:p>
      <w:pPr/>
      <w:r>
        <w:t>حَدَّثَنَا مُسَدَّدٌ، قَالَ‏:‏ حَدَّثَنَا أَبُو عَوَانَةَ، عَنْ عُمَرَ بْنِ أَبِي سَلَمَةَ، عَنْ أَبِيهِ، عَنْ أَبِي هُرَيْرَةَ، أَنَّ رَسُولَ اللهِ صلى الله عليه وسلم قَالَ‏:‏ إِذَا تَمَنَّى أَحَدُكُمْ فَلْيَنْظُرْ مَا يَتَمَنَّى، فَإِنَّهُ لاَ يَدْرِي مَا يُعْطَى‏.‏</w:t>
      </w:r>
    </w:p>
    <w:p>
      <w:pPr/>
      <w:r>
        <w:t>Grade: Da'if (Al-Albani)  ضـعـيـف   (الألباني) حكم   :Reference : Al-Adab Al-Mufrad 794In-book reference : Book 33, Hadith 41English translation : Book 33, Hadith 794Report Error | Share | Copy ▼</w:t>
      </w:r>
    </w:p>
    <w:p>
      <w:r>
        <w:t>----------------------------------------</w:t>
      </w:r>
    </w:p>
    <w:p>
      <w:pPr/>
      <w:r>
        <w:t>'Alqama ibn Wa'il reported that the Prophet, may Allah bless him</w:t>
        <w:br/>
        <w:t>and grant him peace, said, "None of you should say 'kurm.' Rather</w:t>
        <w:br/>
        <w:t>use 'habala' for grape-vines."</w:t>
      </w:r>
    </w:p>
    <w:p>
      <w:pPr/>
      <w:r>
        <w:t>حَدَّثَنَا آدَمُ، قَالَ‏:‏ حَدَّثَنَا شُعْبَةُ، عَنْ سِمَاكٍ، عَنْ عَلْقَمَةَ بْنِ وَائِلٍ، عَنْ أَبِيهِ، عَنِ النَّبِيِّ صلى الله عليه وسلم قَالَ‏:‏ لاَ يَقُولَنَّ أَحَدُكُمُ‏:‏ الْكَرْمَ، وَقُولُوا الْحَبَلَةَ، يَعْنِي‏:‏ الْعِنَبَ‏.‏</w:t>
      </w:r>
    </w:p>
    <w:p>
      <w:pPr/>
      <w:r>
        <w:t>Grade: Sahih (Al-Albani)  صـحـيـح   (الألباني) حكم   :Reference : Al-Adab Al-Mufrad 795In-book reference : Book 33, Hadith 42English translation : Book 33, Hadith 795Report Error | Share | Copy ▼</w:t>
      </w:r>
    </w:p>
    <w:p>
      <w:r>
        <w:t>----------------------------------------</w:t>
      </w:r>
    </w:p>
    <w:p>
      <w:pPr/>
      <w:r>
        <w:t>See 772.</w:t>
      </w:r>
    </w:p>
    <w:p>
      <w:pPr/>
      <w:r>
        <w:t>حَدَّثَنَا أَحْمَدُ بْنُ خَالِدٍ، قَالَ‏:‏ حَدَّثَنَا مُحَمَّدُ بْنُ إِسْحَاقَ، عَنْ عَمِّهِ مُوسَى بْنِ يَسَارٍ، عَنْ أَبِي هُرَيْرَةَ، مَرَّ النَّبِيُّ صلى الله عليه وسلم بِرَجُلٍ يَسُوقُ بَدَنَةً، فَقَالَ‏:‏ ارْكَبْهَا، فَقَالَ‏:‏ يَا رَسُولَ اللهِ، إِنَّهَا بَدَنَةٌ، فَقَالَ‏:‏ ارْكَبْهَا، قَالَ‏:‏ إِنَّهَا بَدَنَةٌ، قَالَ فِي الثَّالِثَةِ أَوْ فِي الرَّابِعَةِ‏:‏ وَيْحَكَ ارْكَبْهَا‏.‏</w:t>
      </w:r>
    </w:p>
    <w:p>
      <w:pPr/>
      <w:r>
        <w:t>Grade: Sahih (Al-Albani)  صـحـيـح   (الألباني) حكم   :Reference : Al-Adab Al-Mufrad 796In-book reference : Book 33, Hadith 43English translation : Book 33, Hadith 796Report Error | Share | Copy ▼</w:t>
      </w:r>
    </w:p>
    <w:p>
      <w:r>
        <w:t>----------------------------------------</w:t>
      </w:r>
    </w:p>
    <w:p>
      <w:pPr/>
      <w:r>
        <w:t>Hamna bint Jahsh said, "The Prophet, may Allah bless him and grant</w:t>
        <w:br/>
        <w:t>him peace, said, 'What is it, O person?'"</w:t>
      </w:r>
    </w:p>
    <w:p>
      <w:pPr/>
      <w:r>
        <w:t>حَدَّثَنَا عَبْدُ الرَّحْمَنِ بْنُ شَرِيكٍ قَالَ‏:‏ حَدَّثَنِي أَبِي، عَنْ عَبْدِ اللهِ بْنِ مُحَمَّدِ بْنِ عَقِيلٍ، عَنْ إِبْرَاهِيمَ بْنِ مُحَمَّدٍ، عَنْ عِمْرَانَ بْنِ طَلْحَةَ، عَنْ أُمِّهِ حَمْنَةَ بِنْتِ جَحْشٍ قَالَتْ‏:‏ قَالَ النَّبِيُّ صلى الله عليه وسلم‏:‏ مَا هِيَ‏؟‏ يَا هَنْتَاهُ‏.‏</w:t>
      </w:r>
    </w:p>
    <w:p>
      <w:pPr/>
      <w:r>
        <w:t>Grade: Da'if (Al-Albani)  ضـعـيـف   (الألباني) حكم   :Reference : Al-Adab Al-Mufrad 797In-book reference : Book 33, Hadith 44English translation : Book 33, Hadith 797Report Error | Share | Copy ▼</w:t>
      </w:r>
    </w:p>
    <w:p>
      <w:r>
        <w:t>----------------------------------------</w:t>
      </w:r>
    </w:p>
    <w:p>
      <w:pPr/>
      <w:r>
        <w:t>Habib ibn Sabhan al-Asadi said, "I saw 'Ammar praying the obligatory</w:t>
        <w:br/>
        <w:t>prayer. Then he said to a man at his side, 'O person!' Then he got up."</w:t>
      </w:r>
    </w:p>
    <w:p>
      <w:pPr/>
      <w:r>
        <w:t>حَدَّثَنَا قُتَيْبَةُ، قَالَ‏:‏ حَدَّثَنَا جَرِيرٌ، عَنِ الأَعْمَشِ، عَنْ حَبِيبِ بْنِ صُهْبَانَ الأَسَدِيِّ‏:‏ رَأَيْتُ عَمَّارًا صَلَّى الْمَكْتُوبَةَ ثُمَّ قَالَ لِرَجُلٍ إِلَى جَنْبِهِ‏:‏ يَا هَنَاهْ، ثُمَّ قَامَ‏.‏</w:t>
      </w:r>
    </w:p>
    <w:p>
      <w:pPr/>
      <w:r>
        <w:t>Grade: Sahih (Al-Albani)  صـحـيـح   (الألباني) حكم   :Reference : Al-Adab Al-Mufrad 798In-book reference : Book 33, Hadith 45English translation : Book 33, Hadith 798Report Error | Share | Copy ▼</w:t>
      </w:r>
    </w:p>
    <w:p>
      <w:r>
        <w:t>----------------------------------------</w:t>
      </w:r>
    </w:p>
    <w:p>
      <w:pPr/>
      <w:r>
        <w:t>Ash-Sharid said, "The Prophet, may Allah bless him and grant him</w:t>
        <w:br/>
        <w:t>peace, rode with me behind him and said, "Do you know any of the poetry</w:t>
        <w:br/>
        <w:t>of Umayya ibn Abi's-Salt?' 'Yes,' I replied and recited a line. 'Go on,'</w:t>
        <w:br/>
        <w:t>he said, until I had recited a hundred lines."</w:t>
      </w:r>
    </w:p>
    <w:p>
      <w:pPr/>
      <w:r>
        <w:t>حَدَّثَنَا عَلِيُّ بْنُ عَبْدِ اللهِ، قَالَ‏:‏ حَدَّثَنَا سُفْيَانُ، عَنْ إِبْرَاهِيمَ بْنِ مَيْسَرَةَ، عَنْ عَمْرِو بْنِ الشَّرِيدِ، عَنْ أَبِيهِ قَالَ‏:‏ أَرْدَفَنِي النَّبِيُّ صلى الله عليه وسلم فَقَالَ‏:‏ هَلْ مَعَكَ مِنْ شِعْرِ أُمَيَّةَ بْنِ أَبِي الصَّلْتِ‏؟‏ قُلْتُ‏:‏ نَعَمْ‏.‏ فَأَنْشَدْتُهُ بَيْتًا، فَقَالَ‏:‏ هِيهِ، حَتَّى أَنْشَدْتُهُ مِئَةَ بَيْتٍ‏.‏</w:t>
      </w:r>
    </w:p>
    <w:p>
      <w:pPr/>
      <w:r>
        <w:t>Grade: Sahih (Al-Albani)  صـحـيـح   (الألباني) حكم   :Reference : Al-Adab Al-Mufrad 799In-book reference : Book 33, Hadith 46English translation : Book 33, Hadith 799Report Error | Share | Copy ▼</w:t>
      </w:r>
    </w:p>
    <w:p>
      <w:r>
        <w:t>----------------------------------------</w:t>
      </w:r>
    </w:p>
    <w:p>
      <w:pPr/>
      <w:r>
        <w:t>'A'isha said, "Do not forget to stand up at night to pray. The</w:t>
        <w:br/>
        <w:t>Prophet, may Allah bless him and grant him peace, did not neglect to do</w:t>
        <w:br/>
        <w:t>it. If he was either ill or lazy, he prayed sitting down."</w:t>
      </w:r>
    </w:p>
    <w:p>
      <w:pPr/>
      <w:r>
        <w:t>حَدَّثَنَا مُحَمَّدُ بْنُ بَشَّارٍ، قَالَ‏:‏ حَدَّثَنَا أَبُو دَاوُدَ، قَالَ‏:‏ حَدَّثَنَا شُعْبَةُ، عَنْ يَزِيدَ بْنِ خُمَيْرٍ قَالَ‏:‏ سَمِعْتُ عَبْدَ اللهِ بْنَ أَبِي مُوسَى قَالَ‏:‏ قَالَتْ عَائِشَةُ‏:‏ لاَ تَدَعْ قِيَامَ اللَّيْلِ، فَإِنَّ النَّبِيَّ صلى الله عليه وسلم كَانَ لاَ يَذَرُهُ، وَكَانَ إِذَا مَرِضَ أَوْ كَسِلَ صَلَّى قَاعِدًا‏.‏</w:t>
      </w:r>
    </w:p>
    <w:p>
      <w:pPr/>
      <w:r>
        <w:t>Grade: Sahih (Al-Albani)  صـحـيـح   (الألباني) حكم   :Reference : Al-Adab Al-Mufrad 800In-book reference : Book 33, Hadith 47English translation : Book 33, Hadith 800Report Error | Share | Copy ▼</w:t>
      </w:r>
    </w:p>
    <w:p>
      <w:r>
        <w:t>----------------------------------------</w:t>
      </w:r>
    </w:p>
    <w:p>
      <w:pPr/>
      <w:r>
        <w:t>Anas ibn Malik said, "The Prophet, may Allah bless him and grant</w:t>
        <w:br/>
        <w:t>him peace, used to often say, 'O Allah, I seek refuge with You from worry,</w:t>
        <w:br/>
        <w:t>sorrow, incapacity, laziness, cowardice, avarice, being overburdened by</w:t>
        <w:br/>
        <w:t>debt and being overcome by other men.'"</w:t>
      </w:r>
    </w:p>
    <w:p>
      <w:pPr/>
      <w:r>
        <w:t>حَدَّثَنَا خَالِدُ بْنُ مَخْلَدٍ، قَالَ‏:‏ حَدَّثَنَا سُلَيْمَانُ بْنُ بِلاَلٍ قَالَ‏:‏ حَدَّثَنِي عَمْرُو بْنُ أَبِي عَمْرٍو قَالَ‏:‏ سَمِعْتُ أَنَسَ بْنَ مَالِكٍ يَقُولُ‏:‏ كَانَ النَّبِيُّ صلى الله عليه وسلم يُكْثِرُ أَنْ يَقُولَ‏:‏ اللَّهُمَّ إِنِّي أَعُوذُ بِكَ مِنَ الْهَمِّ وَالْحَزَنِ، وَالْعَجْزِ وَالْكَسَلِ، وَالْجُبْنِ وَالْبُخْلِ، وَضَلَعِ الدَّيْنِ، وَغَلَبَةِ الرِّجَالِ‏.‏</w:t>
      </w:r>
    </w:p>
    <w:p>
      <w:pPr/>
      <w:r>
        <w:t>Grade: Sahih (Al-Albani)  صـحـيـح   (الألباني) حكم   :Reference : Al-Adab Al-Mufrad 801In-book reference : Book 33, Hadith 48English translation : Book 33, Hadith 801Report Error | Share | Copy ▼</w:t>
      </w:r>
    </w:p>
    <w:p>
      <w:r>
        <w:t>----------------------------------------</w:t>
      </w:r>
    </w:p>
    <w:p>
      <w:pPr/>
      <w:r>
        <w:t>Anas ibn Malik said, "Abu Talha used to kneel before the Messenger</w:t>
        <w:br/>
        <w:t>of Allah, may Allah bless him and grant him peace, and sprinkle water on</w:t>
        <w:br/>
        <w:t>his quiver and say:</w:t>
      </w:r>
    </w:p>
    <w:p>
      <w:pPr/>
      <w:r>
        <w:t>حَدَّثَنَا عَلِيُّ بْنُ عَبْدِ اللهِ، قَالَ‏:‏ حَدَّثَنَا سُفْيَانُ، عَنِ ابْنِ جُدْعَانَ قَالَ‏:‏ سَمِعْتُ أَنَسَ بْنَ مَالِكٍ يَقُولُ‏:‏ كَانَ أَبُو طَلْحَةَ يَجْثُو بَيْنَ يَدَيْ رَسُولِ اللهِ صلى الله عليه وسلم وَيَنْثُرُ كِنَانَتَهُ وَيَقُولُ‏:‏ وَجْهِي لِوَجْهِكَ الْوِقَاءُ، وَنَفْسِي لِنَفْسِكَ الْفِدَاءُ‏.‏</w:t>
      </w:r>
    </w:p>
    <w:p>
      <w:pPr/>
      <w:r>
        <w:t>Grade: Da'if (Al-Albani)  ضـعـيـف   (الألباني) حكم   :Reference : Al-Adab Al-Mufrad 802In-book reference : Book 33, Hadith 49English translation : Book 33, Hadith 802Report Error | Share | Copy ▼</w:t>
      </w:r>
    </w:p>
    <w:p>
      <w:r>
        <w:t>----------------------------------------</w:t>
      </w:r>
    </w:p>
    <w:p>
      <w:pPr/>
      <w:r>
        <w:t>Abu Dharr said, "The Prophet, may Allah bless him and grant him</w:t>
        <w:br/>
        <w:t>peace, went towards al-Baqi' and I began to follow him. He turned and saw</w:t>
        <w:br/>
        <w:t>me and said, 'Abu Dharr!' I said, 'At your service, Messenger of Allah.</w:t>
        <w:br/>
        <w:t>May I be your ransom.' He said, 'Those who are rich will be poor on the</w:t>
        <w:br/>
        <w:t>Day of Rising except those who say, "Such-and-such and such-and-such is</w:t>
        <w:br/>
        <w:t>for a right (which was performed)."' I said, 'Allah and His Messenger know</w:t>
        <w:br/>
        <w:t>best.' He said, 'That is how it is' three times. Then we came to Uhud.</w:t>
        <w:br/>
        <w:t>He said, 'Abu Dharr!' I replied, 'At your service, Messenger of Allah.</w:t>
        <w:br/>
        <w:t>May I be your ransom.' He said, 'It would not delight me if Uhud were to</w:t>
        <w:br/>
        <w:t>become gold for the family of Muhammad and then have them spend a night</w:t>
        <w:br/>
        <w:t>with a dinar - or he said a mithqal.' Then we were at a wadi and he</w:t>
        <w:br/>
        <w:t>went ahead, so I thought that he felt a call of nature, and so I sat down</w:t>
        <w:br/>
        <w:t>at the edge of the wadi. He was gone a long time and I feared for him.</w:t>
        <w:br/>
        <w:t>Then I heard him and it seemed as if he were talking to a man. Then he</w:t>
        <w:br/>
        <w:t>came out to me my himself. I said, 'Messenger of Allah, who was the man</w:t>
        <w:br/>
        <w:t>you were talking to?' 'Did you hear him?' he asked. I said, 'Yes.' He said,</w:t>
        <w:br/>
        <w:t>'That was Jibril. He came to me and gave me the good news that whoever</w:t>
        <w:br/>
        <w:t>of my community dies without associating anything with Allah will enter</w:t>
        <w:br/>
        <w:t>the Garden.' I said, 'Even if he commits adultery or steals?' He said,</w:t>
        <w:br/>
        <w:t>'Yes.'"</w:t>
      </w:r>
    </w:p>
    <w:p>
      <w:pPr/>
      <w:r>
        <w:t>حَدَّثَنَا مُعَاذُ بْنُ فَضَالَةَ، عَنْ هِشَامٍ، عَنْ حَمَّادٍ، عَنْ زَيْدِ بْنِ وَهْبٍ، عَنْ أَبِي ذَرٍّ قَالَ‏:‏ فَانْطَلَقَ النَّبِيُّ صلى الله عليه وسلم نَحْوَ الْبَقِيعِ، وَانْطَلَقْتُ أَتْلُوهُ، فَالْتَفَتَ فَرَآنِي فَقَالَ‏:‏ يَا أَبَا ذَرٍّ، فَقُلْتُ‏:‏ لَبَّيْكَ يَا رَسُولَ اللهِ، وَسَعْدَيْكَ، وَأَنَا فِدَاؤُكَ، فَقَالَ‏:‏ إِنَّ الْمُكْثِرِينَ هُمُ الْمُقِلُّونَ يَوْمَ الْقِيَامَةِ، إِلاَّ مَنْ قَالَ هَكَذَا وَهَكَذَا فِي حَقٍّ، قُلْتُ‏:‏ اللَّهُ وَرَسُولُهُ أَعْلَمُ، فَقَالَ‏:‏ هَكَذَا ثَلاَثًا، ثُمَّ عَرَضَ لَنَا أُحُدٌ فَقَالَ‏:‏ يَا أَبَا ذَرٍّ، فَقُلْتُ‏:‏ لَبَّيْكَ رَسُولَ اللهِ وَسَعْدَيْكَ، وَأَنَا فِدَاؤُكَ، قَالَ‏:‏ مَا يَسُرُّنِي أَنَّ أُحُدًا لِآلِ مُحَمَّدٍ ذَهَبًا، فَيُمْسِي عِنْدَهُمْ دِينَارٌ، أَوْ قَالَ‏:‏ مِثْقَالٌ، ثُمَّ عَرَضَ لَنَا وَادٍ، فَاسْتَنْتَلَ فَظَنَنْتُ أَنَّ لَهُ حَاجَةً، فَجَلَسْتُ عَلَى شَفِيرٍ، وَأَبْطَأَ عَلَيَّ‏.‏ قَالَ‏:‏ فَخَشِيتُ عَلَيْهِ، ثُمَّ سَمِعْتُهُ كَأَنَّهُ يُنَاجِي رَجُلاً، ثُمَّ خَرَجَ إِلَيَّ وَحْدَهُ، فَقُلْتُ‏:‏ يَا رَسُولَ اللهِ، مَنِ الرَّجُلُ الَّذِي كُنْتَ تُنَاجِي‏؟‏ فَقَالَ‏:‏ أَوَ سَمِعْتَهُ‏؟‏ قُلْتُ‏:‏ نَعَمْ، قَالَ‏:‏ فَإِنَّهُ جِبْرِيلُ أَتَانِي، فَبَشَّرَنِي أَنَّهُ مَنْ مَاتَ مِنْ أُمَّتِي لاَ يُشْرِكُ بِاللَّهِ شَيْئًا دَخَلَ الْجَنَّةَ، قُلْتُ‏:‏ وَإِنْ زَنَى وَإِنْ سَرَقَ‏؟‏ قَالَ‏:‏ نَعَمْ‏.‏</w:t>
      </w:r>
    </w:p>
    <w:p>
      <w:pPr/>
      <w:r>
        <w:t>Grade: Sahih (Al-Albani)  صـحـيـح   (الألباني) حكم   :Reference : Al-Adab Al-Mufrad 803In-book reference : Book 33, Hadith 50English translation : Book 33, Hadith 803Report Error | Share | Copy ▼</w:t>
      </w:r>
    </w:p>
    <w:p>
      <w:r>
        <w:t>----------------------------------------</w:t>
      </w:r>
    </w:p>
    <w:p>
      <w:pPr/>
      <w:r>
        <w:t>'Abdullah ibn Shaddad said, "I heard 'Ali, may Allah be pleased</w:t>
        <w:br/>
        <w:t>with him, say, 'I did not see the Prophet, may Allah bless him and grant</w:t>
        <w:br/>
        <w:t>him peace, saying, ("May my father and mother be) your ransom" after Sa'd.</w:t>
        <w:br/>
        <w:t>I heard him say to him, "May my father and mother be your ransom."'"</w:t>
      </w:r>
    </w:p>
    <w:p>
      <w:pPr/>
      <w:r>
        <w:t>حَدَّثَنَا قَبِيصَةُ، قَالَ‏:‏ حَدَّثَنَا سُفْيَانُ، عَنْ سَعْدِ بْنِ إِبْرَاهِيمَ قَالَ‏:‏ حَدَّثَنِي عَبْدُ اللهِ بْنُ شَدَّادٍ قَالَ‏:‏ سَمِعْتُ عَلِيًّا رَضِيَ اللَّهُ عَنْهُ يَقُولُ‏:‏ مَا رَأَيْتُ النَّبِيَّ صلى الله عليه وسلم يُفَدِّي رَجُلاً بَعْدَ سَعْدٍ، سَمِعْتُهُ يَقُولُ‏:‏ ارْمِ، فِدَاكَ أَبِي وَأُمِّي</w:t>
      </w:r>
    </w:p>
    <w:p>
      <w:pPr/>
      <w:r>
        <w:t>Grade: Sahih (Al-Albani)  صـحـيـح   (الألباني) حكم   :Reference : Al-Adab Al-Mufrad 804In-book reference : Book 33, Hadith 51English translation : Book 33, Hadith 804Report Error | Share | Copy ▼</w:t>
      </w:r>
    </w:p>
    <w:p>
      <w:r>
        <w:t>----------------------------------------</w:t>
      </w:r>
    </w:p>
    <w:p>
      <w:pPr/>
      <w:r>
        <w:t>'Abdullah ibn Burayda related that his father said, "The Prophet,</w:t>
        <w:br/>
        <w:t>may Allah bless him and grant him peace, went out to the mosque while Abu</w:t>
        <w:br/>
        <w:t>Musa was reciting and asked, 'Who is this?' 'I am Burayda,' I replied,</w:t>
        <w:br/>
        <w:t>'May I be your ransom!' He said, 'This man has been given one of the flutes</w:t>
        <w:br/>
        <w:t>of the family of Da'ud.'"</w:t>
      </w:r>
    </w:p>
    <w:p>
      <w:pPr/>
      <w:r>
        <w:t>حَدَّثَنَا عَلِيُّ بْنُ الْحَسَنِ، قَالَ‏:‏ أَخْبَرَنَا الْحُسَيْنُ، قَالَ‏:‏ حَدَّثَنَا عَبْدُ اللهِ بْنُ بُرَيْدَةَ، عَنْ أَبِيهِ‏:‏ خَرَجَ النَّبِيُّ صلى الله عليه وسلم إِلَى الْمَسْجِدِ وَأَبُو مُوسَى يَقْرَأُ، فَقَالَ‏:‏ مَنْ هَذَا‏؟‏ فَقُلْتُ‏:‏ أَنَا بُرَيْدَةُ جُعِلْتُ فِدَاكَ، قَالَ‏:‏ قَدْ أُعْطِيَ هَذَا مِزْمَارًا مِنْ مَزَامِيرِ آلِ دَاوُدَ‏.‏</w:t>
      </w:r>
    </w:p>
    <w:p>
      <w:pPr/>
      <w:r>
        <w:t>Grade: Sahih (Al-Albani)  صـحـيـح   (الألباني) حكم   :Reference : Al-Adab Al-Mufrad 805In-book reference : Book 33, Hadith 52English translation : Book 33, Hadith 805Report Error | Share | Copy ▼</w:t>
      </w:r>
    </w:p>
    <w:p>
      <w:r>
        <w:t>----------------------------------------</w:t>
      </w:r>
    </w:p>
    <w:p>
      <w:pPr/>
      <w:r>
        <w:t>As-Sa'b ibn Hakim reported that his grandfather said, "I came to</w:t>
        <w:br/>
        <w:t>'Umar ibn al-Khattab, may Allah be pleased with him. He began to say, 'Nephew.'</w:t>
        <w:br/>
        <w:t>Then he questioned me and I told him my lineage and so he knew that my</w:t>
        <w:br/>
        <w:t>father had not become Muslim. He began to say, 'My son, my son.'"</w:t>
      </w:r>
    </w:p>
    <w:p>
      <w:pPr/>
      <w:r>
        <w:t>حَدَّثَنَا بِشْرُ بْنُ الْحَكَمِ، قَالَ‏:‏ حَدَّثَنَا مَحْبُوبُ بْنُ مُحْرِزٍ الْكُوفِيُّ، قَالَ‏:‏ حَدَّثَنَا الصَّعْبُ بْنُ حَكِيمٍ، عَنْ أَبِيهِ، عَنْ جَدِّهِ قَالَ‏:‏ أَتَيْتُ عُمَرَ بْنَ الْخَطَّابِ رَضِيَ اللَّهُ عَنْهُ، فَجَعَلَ يَقُولُ‏:‏ يَا ابْنَ أَخِي، ثُمَّ سَأَلَنِي‏؟‏ فَانْتَسَبْتُ لَهُ، فَعَرَفَ أَنَّ أَبِي لَمْ يُدْرِكِ الإِسْلاَمَ، فَجَعَلَ يَقُولُ‏:‏ يَا بُنَيَّ يَا بُنَيَّ‏.‏</w:t>
      </w:r>
    </w:p>
    <w:p>
      <w:pPr/>
      <w:r>
        <w:t>ضعيف الإسناد موقوف   (الألباني) حكم   :Reference : Al-Adab Al-Mufrad 806In-book reference : Book 33, Hadith 53English translation : Book 33, Hadith 806Report Error | Share | Copy ▼</w:t>
      </w:r>
    </w:p>
    <w:p>
      <w:r>
        <w:t>----------------------------------------</w:t>
      </w:r>
    </w:p>
    <w:p>
      <w:pPr/>
      <w:r>
        <w:t>Anas said, "I used to serve the Prophet, may Allah bless him and</w:t>
        <w:br/>
        <w:t>grant him peace." He continued, "I used to enter without asking for permission</w:t>
        <w:br/>
        <w:t>to enter. One day I came and he said, 'My son, there is a new situation.</w:t>
        <w:br/>
        <w:t>You should not come in unless you have permission.'"</w:t>
      </w:r>
    </w:p>
    <w:p>
      <w:pPr/>
      <w:r>
        <w:t>حَدَّثَنَا مُحَمَّدٌ، قَالَ‏:‏ حَدَّثَنَا عَبْدُ اللهِ، قَالَ‏:‏ أَخْبَرَنَا جَرِيرُ بْنُ حَازِمٍ، عَنْ سَلْمٍ الْعَلَوِيِّ قَالَ‏:‏ سَمِعْتُ أَنَسًا يَقُولُ‏:‏ كُنْتُ خَادِمًا لِلنَّبِيِّ صلى الله عليه وسلم، قَالَ‏:‏ فَكُنْتُ أَدْخُلُ بِغَيْرِ اسْتِئْذَانٍ، فَجِئْتُ يَوْمًا، فَقَالَ‏:‏ كَمَا أَنْتَ يَا بُنَيَّ، فَإِنَّهُ قَدْ حَدَثَ بَعْدَكَ أَمْرٌ‏:‏ لا تَدْخُلَنَّ إِلا بِإِذْنٍ‏.‏</w:t>
      </w:r>
    </w:p>
    <w:p>
      <w:pPr/>
      <w:r>
        <w:t>Grade: Sahih (Al-Albani)  صـحـيـح   (الألباني) حكم   :Reference : Al-Adab Al-Mufrad 807In-book reference : Book 33, Hadith 54English translation : Book 33, Hadith 807Report Error | Share | Copy ▼</w:t>
      </w:r>
    </w:p>
    <w:p>
      <w:r>
        <w:t>----------------------------------------</w:t>
      </w:r>
    </w:p>
    <w:p>
      <w:pPr/>
      <w:r>
        <w:t>Ibn Abi Sa'sa'sa reported from his father that Abu Sa'id al-Khudri</w:t>
        <w:br/>
        <w:t>called him "my son".</w:t>
      </w:r>
    </w:p>
    <w:p>
      <w:pPr/>
      <w:r>
        <w:t>حَدَّثَنَا عَبْدُ اللهِ بْنُ صَالِحٍ قَالَ‏:‏ حَدَّثَنِي عَبْدُ الْعَزِيزِ بْنُ أَبِي سَلَمَةَ، عَنِ ابْنِ أَبِي صَعْصَعَةَ، عَنْ أَبِيهِ، أَنَّ أَبَا سَعِيدٍ الْخُدْرِيَّ قَالَ لَهُ‏:‏ يَا بُنَيَّ‏.‏</w:t>
      </w:r>
    </w:p>
    <w:p>
      <w:pPr/>
      <w:r>
        <w:t>صحيح الإسناد موقوف   (الألباني) حكم   :Reference : Al-Adab Al-Mufrad 808In-book reference : Book 33, Hadith 55English translation : Book 33, Hadith 808Report Error | Share | Copy ▼</w:t>
      </w:r>
    </w:p>
    <w:p>
      <w:r>
        <w:t>----------------------------------------</w:t>
      </w:r>
    </w:p>
    <w:p>
      <w:pPr/>
      <w:r>
        <w:t>'A'isha reported that the Prophet, may Allah bless him and grant</w:t>
        <w:br/>
        <w:t>him peace, said, "None of you should say, 'khabuthat nafsi'. He</w:t>
        <w:br/>
        <w:t>should say, 'Laqisat nafsi.'"</w:t>
      </w:r>
    </w:p>
    <w:p>
      <w:pPr/>
      <w:r>
        <w:t>حَدَّثَنَا مُحَمَّدُ بْنُ يُوسُفَ، قَالَ‏:‏ حَدَّثَنَا سُفْيَانُ، عَنْ هِشَامٍ، عَنْ أَبِيهِ، عَنْ عَائِشَةَ رَضِيَ اللَّهُ عَنْهَا، عَنِ النَّبِيِّ صلى الله عليه وسلم قَالَ‏:‏ لاَ يَقُولَنَّ أَحَدُكُمْ‏:‏ خَبُثَتْ نَفْسِي، وَلَكِنْ لِيَقُلْ‏:‏ لَقِسَتْ نَفْسِي‏.‏</w:t>
      </w:r>
    </w:p>
    <w:p>
      <w:pPr/>
      <w:r>
        <w:t>Grade: Sahih (Al-Albani)  صـحـيـح   (الألباني) حكم   :Reference : Al-Adab Al-Mufrad 809In-book reference : Book 33, Hadith 56English translation : Book 33, Hadith 809Report Error | Share | Copy ▼</w:t>
      </w:r>
    </w:p>
    <w:p>
      <w:r>
        <w:t>----------------------------------------</w:t>
      </w:r>
    </w:p>
    <w:p>
      <w:pPr/>
      <w:r>
        <w:t>Same with another isnad.</w:t>
      </w:r>
    </w:p>
    <w:p>
      <w:pPr/>
      <w:r>
        <w:t>حَدَّثَنَا عَبْدُ اللهِ قَالَ‏:‏ حَدَّثَنِي اللَّيْثُ قَالَ‏:‏ حَدَّثَنِي يُونُسُ، عَنِ ابْنِ شِهَابٍ، عَنْ أَبِي أُمَامَة َ، عَنْ أَبِيهِ، عَنْ رَسُولِ اللهِ صلى الله عليه وسلم قَالَ‏:‏ لاَ يَقُولَنَّ أَحَدُكُمْ‏:‏ خَبُثَتْ نَفْسِي، وَلْيَقُلْ‏:‏ لَقِسَتْ نَفْسِي‏.‏</w:t>
      </w:r>
    </w:p>
    <w:p>
      <w:pPr/>
      <w:r>
        <w:t>Grade: Sahih (Al-Albani)  صـحـيـح   (الألباني) حكم   :Reference : Al-Adab Al-Mufrad 810In-book reference : Book 33, Hadith 57English translation : Book 33, Hadith 810Report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