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Poetry - Sunnah.com - Sayings and Teachings of Prophet Muhammad (صلى الله عليه و سلم)</w:t>
      </w:r>
    </w:p>
    <w:p>
      <w:pPr/>
      <w:r>
        <w:t>`Amr b. Sharid reported his father as saying:One day when I rode behind Allah's Messenger (ﷺ), he said (to me): Do you remember any poetry of Umayya b. Abu Salt. I said: Yes. He said: Then go on. I recited a couplet, and he said: Go on. Then I again recited a couplet and he said: Go on. I recited one hundred couplets (of his poetry). This hadith has been reported on the authority of Sharid through another chain of transmitters but with a slight variation of wording.</w:t>
      </w:r>
    </w:p>
    <w:p>
      <w:pPr/>
      <w:r>
        <w:t>حَدَّثَنَا عَمْرٌو النَّاقِدُ، وَابْنُ أَبِي عُمَرَ، كِلاَهُمَا عَنِ ابْنِ عُيَيْنَةَ، قَالَ ابْنُ أَبِي عُمَرَ</w:t>
        <w:br/>
        <w:t xml:space="preserve"> حَدَّثَنَا سُفْيَانُ، عَنْ إِبْرَاهِيمَ بْنِ مَيْسَرَةَ، عَنْ عَمْرِو بْنِ الشَّرِيدِ، عَنْ أَبِيهِ، قَالَ رَدِفْتُ رَسُولَ</w:t>
        <w:br/>
        <w:t xml:space="preserve"> اللَّهِ صلى الله عليه وسلم يَوْمًا فَقَالَ ‏"‏ هَلْ مَعَكَ مِنْ شِعْرِ أُمَيَّةَ بْنِ أَبِي الصَّلْتِ شَيْئًا ‏"‏</w:t>
        <w:br/>
        <w:t xml:space="preserve"> ‏.‏ قُلْتُ نَعَمْ قَالَ ‏"‏ هِيهِ ‏"‏ ‏.‏ فَأَنْشَدْتُهُ بَيْتًا فَقَالَ ‏"‏ هِيهِ ‏"‏ ‏.‏ ثُمَّ أَنْشَدْتُهُ بَيْتًا فَقَالَ ‏"‏ هِيهِ</w:t>
        <w:br/>
        <w:t xml:space="preserve"> ‏"‏ ‏.‏ حَتَّى أَنْشَدْتُهُ مِائَةَ بَيْتٍ ‏.‏ </w:t>
        <w:br/>
        <w:t xml:space="preserve"> وَحَدَّثَنِيهِ زُهَيْرُ بْنُ حَرْبٍ، وَأَحْمَدُ بْنُ عَبْدَةَ، جَمِيعًا عَنِ ابْنِ عُيَيْنَةَ، عَنْ إِبْرَاهِيمَ،</w:t>
        <w:br/>
        <w:t xml:space="preserve"> بْنِ مَيْسَرَةَ عَنْ عَمْرِو بْنِ الشَّرِيدِ، أَوْ يَعْقُوبَ بْنِ عَاصِمٍ عَنِ الشَّرِيدِ، قَالَ أَرْدَفَنِي رَسُولُ</w:t>
        <w:br/>
        <w:t xml:space="preserve"> اللَّهِ صلى الله عليه وسلم خَلْفَهُ ‏.‏ فَذَكَرَ بِمِثْلِهِ ‏.‏</w:t>
      </w:r>
    </w:p>
    <w:p>
      <w:pPr/>
      <w:r>
        <w:t>Reference : Sahih Muslim 2255a, bIn-book reference : Book 41, Hadith 1USC-MSA web (English) reference : Book 28, Hadith 5602   (deprecated numbering scheme)Report Error | Share | Copy ▼</w:t>
      </w:r>
    </w:p>
    <w:p>
      <w:r>
        <w:t>----------------------------------------</w:t>
      </w:r>
    </w:p>
    <w:p>
      <w:pPr/>
      <w:r>
        <w:t>`Amr b. Sharid reported on the authority of his father that Allah's Messenger (ﷺ) asked him to recite poetry, the rest of the hadith is the same, but with this addition:"He (that is Umayya b. Abu Salt) was about to become a Muslim", and in the hadith transmitted on the authority of Ibn Mahdi (the words are) "He was almost a Muslim in his poetry."</w:t>
      </w:r>
    </w:p>
    <w:p>
      <w:pPr/>
      <w:r>
        <w:t>وَحَدَّثَنَا يَحْيَى بْنُ يَحْيَى، أَخْبَرَنَا الْمُعْتَمِرُ بْنُ سُلَيْمَانَ، ح وَحَدَّثَنَا زُهَيْرُ بْنُ حَرْبٍ،</w:t>
        <w:br/>
        <w:t xml:space="preserve"> حَدَّثَنَا عَبْدُ الرَّحْمَنِ بْنُ مَهْدِيٍّ، كِلاَهُمَا عَنْ عَبْدِ اللَّهِ بْنِ عَبْدِ الرَّحْمَنِ الطَّائِفِيِّ، عَنْ عَمْرِو،</w:t>
        <w:br/>
        <w:t xml:space="preserve"> بْنِ الشَّرِيدِ عَنْ أَبِيهِ، قَالَ اسْتَنْشَدَنِي رَسُولُ اللَّهِ صلى الله عليه وسلم ‏.‏ بِمِثْلِ حَدِيثِ إِبْرَاهِيمَ</w:t>
        <w:br/>
        <w:t xml:space="preserve"> بْنِ مَيْسَرَةَ وَزَادَ قَالَ ‏"‏ إِنْ كَادَ لَيُسْلِمُ ‏"‏ ‏.‏ وَفِي حَدِيثِ ابْنِ مَهْدِيٍّ قَالَ ‏"‏ فَلَقَدْ كَادَ يُسْلِمُ</w:t>
        <w:br/>
        <w:t xml:space="preserve"> فِي شِعْرِهِ ‏"‏ ‏.‏</w:t>
      </w:r>
    </w:p>
    <w:p>
      <w:pPr/>
      <w:r>
        <w:t>Reference : Sahih Muslim 2255cIn-book reference : Book 41, Hadith 2USC-MSA web (English) reference : Book 28, Hadith 5603   (deprecated numbering scheme)Report Error | Share | Copy ▼</w:t>
      </w:r>
    </w:p>
    <w:p>
      <w:r>
        <w:t>----------------------------------------</w:t>
      </w:r>
    </w:p>
    <w:p>
      <w:pPr/>
      <w:r>
        <w:t>Abu Huraira reported Allah's Messenger (ﷺ) as saying:The truest word spoken by an Arab (pre-Islamic) in poetry is this verse of Labid: "Behold! apart from Allah everything is vain."</w:t>
      </w:r>
    </w:p>
    <w:p>
      <w:pPr/>
      <w:r>
        <w:t>حَدَّثَنِي أَبُو جَعْفَرٍ، مُحَمَّدُ بْنُ الصَّبَّاحِ وَعَلِيُّ بْنُ حُجْرٍ السَّعْدِيُّ جَمِيعًا عَنْ شَرِيكٍ،</w:t>
        <w:br/>
        <w:t xml:space="preserve"> قَالَ ابْنُ حُجْرٍ أَخْبَرَنَا شَرِيكٌ، عَنْ عَبْدِ الْمَلِكِ بْنِ عُمَيْرٍ، عَنْ أَبِي سَلَمَةَ، عَنْ أَبِي هُرَيْرَةَ، عَنِ </w:t>
        <w:br/>
        <w:t xml:space="preserve"> النَّبِيِّ صلى الله عليه وسلم قَالَ ‏</w:t>
        <w:br/>
        <w:t>"‏ أَشْعَرُ كَلِمَةٍ تَكَلَّمَتْ بِهَا الْعَرَبُ كَلِمَةُ لَبِيدٍ أَلاَ كُلُّ شَىْءٍ</w:t>
        <w:br/>
        <w:t xml:space="preserve"> مَا خَلاَ اللَّهَ بَاطِلٌ ‏"‏ ‏.‏</w:t>
      </w:r>
    </w:p>
    <w:p>
      <w:pPr/>
      <w:r>
        <w:t>Reference : Sahih Muslim 2256aIn-book reference : Book 41, Hadith 3USC-MSA web (English) reference : Book 28, Hadith 5604   (deprecated numbering scheme)Report Error | Share | Copy ▼</w:t>
      </w:r>
    </w:p>
    <w:p>
      <w:r>
        <w:t>----------------------------------------</w:t>
      </w:r>
    </w:p>
    <w:p>
      <w:pPr/>
      <w:r>
        <w:t>Abu Huraira reported Allah's Messenger (ﷺ) as saying:The truest word uttered by a poet is this verse of Labid: "Behold! apart from Allah everything is vain," and Umayya b. Abu Salt was almost a Muslim.</w:t>
      </w:r>
    </w:p>
    <w:p>
      <w:pPr/>
      <w:r>
        <w:t>وَحَدَّثَنِي مُحَمَّدُ بْنُ حَاتِمِ بْنِ مَيْمُونٍ، حَدَّثَنَا ابْنُ مَهْدِيٍّ، عَنْ سُفْيَانَ، عَنْ عَبْدِ الْمَلِكِ،</w:t>
        <w:br/>
        <w:t xml:space="preserve"> بْنِ عُمَيْرٍ حَدَّثَنَا أَبُو سَلَمَةَ، عَنْ أَبِي هُرَيْرَةَ، قَالَ قَالَ رَسُولُ اللَّهِ صلى الله عليه وسلم ‏</w:t>
        <w:br/>
        <w:t>"‏</w:t>
        <w:br/>
        <w:t xml:space="preserve"> أَصْدَقُ كَلِمَةٍ قَالَهَا شَاعِرٌ كَلِمَةُ لَبِيدٍ أَلاَ كُلُّ شَىْءٍ مَا خَلاَ اللَّهَ بَاطِلٌ وَكَادَ أُمَيَّةُ بْنُ أَبِي الصَّلْتِ</w:t>
        <w:br/>
        <w:t xml:space="preserve"> أَنْ يُسْلِمَ ‏"‏ ‏.‏</w:t>
      </w:r>
    </w:p>
    <w:p>
      <w:pPr/>
      <w:r>
        <w:t>Reference : Sahih Muslim 2256bIn-book reference : Book 41, Hadith 4USC-MSA web (English) reference : Book 28, Hadith 5605   (deprecated numbering scheme)Report Error | Share | Copy ▼</w:t>
      </w:r>
    </w:p>
    <w:p>
      <w:r>
        <w:t>----------------------------------------</w:t>
      </w:r>
    </w:p>
    <w:p>
      <w:pPr/>
      <w:r>
        <w:t>Abu Huraira reported Allah's Messenger (ﷺ) as saying:The truest verse recited by a poet is: "Behold! apart from Allah everything is vain," and Ibn Abu Salt was almost a Muslim.</w:t>
      </w:r>
    </w:p>
    <w:p>
      <w:pPr/>
      <w:r>
        <w:t xml:space="preserve">وَحَدَّثَنِي ابْنُ أَبِي عُمَرَ، حَدَّثَنَا سُفْيَانُ، عَنْ زَائِدَةَ، عَنْ عَبْدِ الْمَلِكِ بْنِ عُمَيْرٍ، عَنْ </w:t>
        <w:br/>
        <w:t xml:space="preserve"> أَبِي سَلَمَةَ بْنِ عَبْدِ الرَّحْمَنِ، عَنْ أَبِي هُرَيْرَةَ، أَنَّ رَسُولَ اللَّهِ صلى الله عليه وسلم قَالَ ‏</w:t>
        <w:br/>
        <w:t>"‏</w:t>
        <w:br/>
        <w:t xml:space="preserve"> أَصْدَقُ بَيْتٍ قَالَهُ الشَّاعِرُ أَلاَ كُلُّ شَىْءٍ مَا خَلاَ اللَّهَ بَاطِلٌ وَكَادَ ابْنُ أَبِي الصَّلْتِ أَنْ يُسْلِمَ</w:t>
        <w:br/>
        <w:t xml:space="preserve"> ‏"‏ ‏.‏</w:t>
      </w:r>
    </w:p>
    <w:p>
      <w:pPr/>
      <w:r>
        <w:t>Reference : Sahih Muslim 2256cIn-book reference : Book 41, Hadith 5USC-MSA web (English) reference : Book 28, Hadith 5606   (deprecated numbering scheme)Report Error | Share | Copy ▼</w:t>
      </w:r>
    </w:p>
    <w:p>
      <w:r>
        <w:t>----------------------------------------</w:t>
      </w:r>
    </w:p>
    <w:p>
      <w:pPr/>
      <w:r>
        <w:t>Abu Huraira reported Allah's Apostle (ﷺ) as saying:The truest couplet recited by a poet is: "Behold! apart from Allah everything is vain," and he made no addition to it.</w:t>
      </w:r>
    </w:p>
    <w:p>
      <w:pPr/>
      <w:r>
        <w:t>وَحَدَّثَنَا مُحَمَّدُ بْنُ الْمُثَنَّى، حَدَّثَنَا مُحَمَّدُ بْنُ جَعْفَرٍ، حَدَّثَنَا شُعْبَةُ، عَنْ عَبْدِ الْمَلِكِ بْنِ،</w:t>
        <w:br/>
        <w:t xml:space="preserve"> عُمَيْرٍ عَنْ أَبِي سَلَمَةَ، عَنْ أَبِي هُرَيْرَةَ، عَنِ النَّبِيِّ صلى الله عليه وسلم قَالَ ‏</w:t>
        <w:br/>
        <w:t>"‏ أَصْدَقُ بَيْتٍ</w:t>
        <w:br/>
        <w:t xml:space="preserve"> قَالَتْهُ الشُّعَرَاءُ أَلاَ كُلُّ شَىْءٍ مَا خَلاَ اللَّهَ بَاطِلٌ ‏"‏ ‏.‏</w:t>
      </w:r>
    </w:p>
    <w:p>
      <w:pPr/>
      <w:r>
        <w:t>Reference : Sahih Muslim 2256dIn-book reference : Book 41, Hadith 6USC-MSA web (English) reference : Book 28, Hadith 5607   (deprecated numbering scheme)Report Error | Share | Copy ▼</w:t>
      </w:r>
    </w:p>
    <w:p>
      <w:r>
        <w:t>----------------------------------------</w:t>
      </w:r>
    </w:p>
    <w:p>
      <w:pPr/>
      <w:r>
        <w:t>Abu Huraira reported:I heard Allah's Messenger (ﷺ) as saying: The truest word which the poet stated is the word of Labid: "Behold! apart from Allah everything is vain."</w:t>
      </w:r>
    </w:p>
    <w:p>
      <w:pPr/>
      <w:r>
        <w:t>وَحَدَّثَنَا يَحْيَى بْنُ يَحْيَى، أَخْبَرَنَا يَحْيَى بْنُ زَكَرِيَّاءَ، عَنْ إِسْرَائِيلَ، عَنْ عَبْدِ الْمَلِكِ،</w:t>
        <w:br/>
        <w:t xml:space="preserve"> بْنِ عُمَيْرٍ عَنْ أَبِي سَلَمَةَ بْنِ عَبْدِ الرَّحْمَنِ، قَالَ سَمِعْتُ أَبَا هُرَيْرَةَ، يَقُولُ سَمِعْتُ رَسُولَ اللَّهِ</w:t>
        <w:br/>
        <w:t xml:space="preserve"> صلى الله عليه وسلم يَقُولُ ‏</w:t>
        <w:br/>
        <w:t>"‏ إِنَّ أَصْدَقَ كَلِمَةٍ قَالَهَا شَاعِرٌ كَلِمَةُ لَبِيدٍ أَلاَ كُلُّ شَىْءٍ مَا خَلاَ</w:t>
        <w:br/>
        <w:t xml:space="preserve"> اللَّهَ بَاطِلٌ ‏"‏ ‏.‏ مَا زَادَ عَلَى ذَلِكَ ‏.‏</w:t>
      </w:r>
    </w:p>
    <w:p>
      <w:pPr/>
      <w:r>
        <w:t>Reference : Sahih Muslim 2256eIn-book reference : Book 41, Hadith 7USC-MSA web (English) reference : Book 28, Hadith 5608   (deprecated numbering scheme)Report Error | Share | Copy ▼</w:t>
      </w:r>
    </w:p>
    <w:p>
      <w:r>
        <w:t>----------------------------------------</w:t>
      </w:r>
    </w:p>
    <w:p>
      <w:pPr/>
      <w:r>
        <w:t>Abu Huraira reported Allah's Messenger (ﷺ) as saying:It is better for a man's belly to be stuffed with pus which corrodes it than to stuff (one's mind) with frivolous poetry. Abu Bakr has reported it with a slight variation of wording.</w:t>
      </w:r>
    </w:p>
    <w:p>
      <w:pPr/>
      <w:r>
        <w:t>حَدَّثَنَا أَبُو بَكْرِ بْنُ أَبِي شَيْبَةَ، حَدَّثَنَا حَفْصٌ، وَأَبُو مُعَاوِيَةَ ح وَحَدَّثَنَا أَبُو كُرَيْبٍ،</w:t>
        <w:br/>
        <w:t xml:space="preserve"> حَدَّثَنَا أَبُو مُعَاوِيَةَ، كِلاَهُمَا عَنِ الأَعْمَشِ، ح وَحَدَّثَنَا أَبُو سَعِيدٍ الأَشَجُّ، حَدَّثَنَا وَكِيعٌ، حَدَّثَنَا </w:t>
        <w:br/>
        <w:t xml:space="preserve"> الأَعْمَشُ، عَنْ أَبِي صَالِحٍ، عَنْ أَبِي هُرَيْرَةَ، قَالَ قَالَ رَسُولُ اللَّهِ صلى الله عليه وسلم ‏"‏</w:t>
        <w:br/>
        <w:t xml:space="preserve"> لأَنْ يَمْتَلِئَ جَوْفُ الرَّجُلِ قَيْحًا يَرِيهِ خَيْرٌ مِنْ أَنْ يَمْتَلِئَ شِعْرًا ‏"‏ ‏.‏ قَالَ أَبُو بَكْرٍ إِلاَّ أَنَّ حَفْصًا</w:t>
        <w:br/>
        <w:t xml:space="preserve"> لَمْ يَقُلْ ‏"‏ يَرِيهِ ‏"‏ ‏.‏</w:t>
      </w:r>
    </w:p>
    <w:p>
      <w:pPr/>
      <w:r>
        <w:t>Reference : Sahih Muslim 2257In-book reference : Book 41, Hadith 8USC-MSA web (English) reference : Book 28, Hadith 5609   (deprecated numbering scheme)Report Error | Share | Copy ▼</w:t>
      </w:r>
    </w:p>
    <w:p>
      <w:r>
        <w:t>----------------------------------------</w:t>
      </w:r>
    </w:p>
    <w:p>
      <w:pPr/>
      <w:r>
        <w:t>Sa`d reported Allah's Apostle (ﷺ) as saying:It is better for the belly of any one of you to be stuffed with pus rather than to stuff (one's mind) with poetry.</w:t>
      </w:r>
    </w:p>
    <w:p>
      <w:pPr/>
      <w:r>
        <w:t>حَدَّثَنَا مُحَمَّدُ بْنُ الْمُثَنَّى، وَمُحَمَّدُ بْنُ بَشَّارٍ، قَالاَ حَدَّثَنَا مُحَمَّدُ بْنُ جَعْفَرٍ، حَدَّثَنَا شُعْبَةُ،</w:t>
        <w:br/>
        <w:t xml:space="preserve"> عَنْ قَتَادَةَ، عَنْ يُونُسَ بْنِ جُبَيْرٍ، عَنْ مُحَمَّدِ بْنِ سَعْدٍ، عَنْ سَعْدٍ، عَنِ النَّبِيِّ صلى الله عليه</w:t>
        <w:br/>
        <w:t xml:space="preserve"> وسلم قَالَ ‏</w:t>
        <w:br/>
        <w:t>"‏ لأَنْ يَمْتَلِئَ جَوْفُ أَحَدِكُمْ قَيْحًا يَرِيهِ خَيْرٌ مِنْ أَنْ يَمْتَلِئَ شِعْرًا ‏"‏ ‏.‏</w:t>
      </w:r>
    </w:p>
    <w:p>
      <w:pPr/>
      <w:r>
        <w:t>Reference : Sahih Muslim 2258In-book reference : Book 41, Hadith 9USC-MSA web (English) reference : Book 28, Hadith 5610   (deprecated numbering scheme)Report Error | Share | Copy ▼</w:t>
      </w:r>
    </w:p>
    <w:p>
      <w:r>
        <w:t>----------------------------------------</w:t>
      </w:r>
    </w:p>
    <w:p>
      <w:pPr/>
      <w:r>
        <w:t>Abu Sa`id Al-Khudri reported:We were going with Allah's Messenger (ﷺ). As we reached the place (known as) `Arj there met (us) a poet who had been reciting poetry. Thereupon Allah's Messenger (ﷺ) said: Catch the satan or detain the satan, for filling the belly of a man with pus is better than stuffing his brain with poetry.</w:t>
      </w:r>
    </w:p>
    <w:p>
      <w:pPr/>
      <w:r>
        <w:t>حَدَّثَنَا قُتَيْبَةُ بْنُ سَعِيدٍ الثَّقَفِيُّ، حَدَّثَنَا لَيْثٌ، عَنِ ابْنِ الْهَادِ، عَنْ يُحَنِّسَ، مَوْلَى مُصْعَبِ</w:t>
        <w:br/>
        <w:t xml:space="preserve"> بْنِ الزُّبَيْرِ عَنْ أَبِي سَعِيدٍ الْخُدْرِيِّ، قَالَ بَيْنَا نَحْنُ نَسِيرُ مَعَ رَسُولِ اللَّهِ صلى الله عليه وسلم</w:t>
        <w:br/>
        <w:t xml:space="preserve"> بِالْعَرْجِ إِذْ عَرَضَ شَاعِرٌ يُنْشِدُ فَقَالَ رَسُولُ اللَّهِ صلى الله عليه وسلم ‏</w:t>
        <w:br/>
        <w:t>"‏ خُذُوا الشَّيْطَانَ</w:t>
        <w:br/>
        <w:t xml:space="preserve"> أَوْ أَمْسِكُوا الشَّيْطَانَ لأَنْ يَمْتَلِئَ جَوْفُ رَجُلٍ قَيْحًا خَيْرٌ لَهُ مِنْ أَنْ يَمْتَلِئَ شِعْرًا ‏"‏ ‏.‏</w:t>
      </w:r>
    </w:p>
    <w:p>
      <w:pPr/>
      <w:r>
        <w:t>Reference : Sahih Muslim 2259In-book reference : Book 41, Hadith 10USC-MSA web (English) reference : Book 28, Hadith 5611   (deprecated numbering scheme)Report Error | Share | Copy ▼</w:t>
      </w:r>
    </w:p>
    <w:p>
      <w:r>
        <w:t>----------------------------------------</w:t>
      </w:r>
    </w:p>
    <w:p>
      <w:pPr/>
      <w:r>
        <w:t>Buraida reported on the authority of his father that Allah's Apostle (ﷺ) said:He who played Nardashir (a game similar to backgammon) is like one who dyed his hand with the flesh and blood of swine.</w:t>
      </w:r>
    </w:p>
    <w:p>
      <w:pPr/>
      <w:r>
        <w:t>حَدَّثَنِي زُهَيْرُ بْنُ حَرْبٍ، حَدَّثَنَا عَبْدُ الرَّحْمَنِ بْنُ مَهْدِيٍّ، عَنْ سُفْيَانَ، عَنْ عَلْقَمَةَ بْنِ،</w:t>
        <w:br/>
        <w:t xml:space="preserve"> مَرْثَدٍ عَنْ سُلَيْمَانَ بْنِ بُرَيْدَةَ، عَنْ أَبِيهِ، أَنَّ النَّبِيَّ صلى الله عليه وسلم قَالَ ‏</w:t>
        <w:br/>
        <w:t>"‏ مَنْ لَعِبَ بِالنَّرْدَشِيرِ</w:t>
        <w:br/>
        <w:t xml:space="preserve"> فَكَأَنَّمَا صَبَغَ يَدَهُ فِي لَحْمِ خِنْزِيرٍ وَدَمِهِ ‏"‏ ‏.‏</w:t>
      </w:r>
    </w:p>
    <w:p>
      <w:pPr/>
      <w:r>
        <w:t>Reference : Sahih Muslim 2260In-book reference : Book 41, Hadith 11USC-MSA web (English) reference : Book 28, Hadith 5612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