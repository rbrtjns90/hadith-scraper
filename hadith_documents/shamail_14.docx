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Armor Of Rasoolullah - Sunnah.com - Sayings and Teachings of Prophet Muhammad (صلى الله عليه و سلم)</w:t>
      </w:r>
    </w:p>
    <w:p>
      <w:pPr/>
      <w:r>
        <w:t xml:space="preserve">Az-Zubair ibn al-'Awwam said:"The Prophet (Allah bless him and give him peace) wore two coats of mail on the Day of </w:t>
        <w:br/>
        <w:t>Uhud, so he tried to climb the boulder but was not able. He therefore made Talha sit</w:t>
        <w:br/>
        <w:t>beneath him, and the Prophet (Allah bless him and give him peace), climbed up until he stood upright on the rock." He said: "I heard the Prophet say (Allah bless him and give</w:t>
        <w:br/>
        <w:t>him peace): 'Talha performed a deed worthy of reward'!”</w:t>
      </w:r>
    </w:p>
    <w:p>
      <w:pPr/>
      <w:r>
        <w:t>حَدَّثَنَا أَبُو سَعِيدٍ عَبْدُ اللهِ بْنُ سَعِيدٍ الأَشَجُّ، قَالَ‏:‏ حَدَّثَنَا يُونُسُ بْنُ بُكَيْرٍ، عَنْ مُحَمَّدِ بْنِ إِسْحَاقَ، عَنْ يَحْيَى بْنِ عَبَّادِ بْنِ عَبْدِ اللهِ بْنِ الزُّبَيْرِ، عَنْ أَبِيهِ، عَنْ جَدِّهِ عَبْدِ اللهِ بْنِ الزُّبَيْرِ، عَنِ الزُّبَيْرِ بْنِ الْعَوَّامِ، قَالَ‏:‏ كَانَ عَلَى النَّبِيِّ صلى الله عليه وسلم يَوْمَ أُحُدٍ دِرْعَانِ، فَنَهَضَ إِلَى الصَّخْرَةِ فَلَمْ يَسْتَطِعْ، فَأَقْعَدَ طَلْحَةَ تَحْتَهُ، وَصَعِدَ النَّبِيُّ صلى الله عليه وسلم حَتَّى اسْتَوَى عَلَى الصَّخْرَةِ، قَالَ‏:‏ سَمِعْتُ النَّبِيَّ صلى الله عليه وسلم، يَقُولُ‏:‏ أَوْجَبَ طَلْحَةُ‏.‏</w:t>
      </w:r>
    </w:p>
    <w:p>
      <w:pPr/>
      <w:r>
        <w:t>Grade: Hasan (Zubair `Aliza'i)Reference : Ash-Shama'il Al-Muhammadiyah 109In-book reference : Book 14, Hadith 1Report Error | Share | Copy ▼</w:t>
      </w:r>
    </w:p>
    <w:p>
      <w:r>
        <w:t>----------------------------------------</w:t>
      </w:r>
    </w:p>
    <w:p>
      <w:pPr/>
      <w:r>
        <w:t>As-Sa’ib ibn Yazid said:"Allah’s Messenger (Allah bless him and give him peace) wore on the Day of Uhud two coats of mail between which he rendered support.”</w:t>
      </w:r>
    </w:p>
    <w:p>
      <w:pPr/>
      <w:r>
        <w:t>حَدَّثَنَا مُحَمَّدُ بْنُ أَبِي عُمَرَ، قَالَ‏:‏ حَدَّثَنَا سُفْيَانُ بْنُ عُيَيْنَةَ، عَنْ يَزِيدَ بْنِ خُصَيْفَةَ، عَنِ السَّائِب بْنِ يَزِيدَ، أَنَّ رَسُولَ اللهِ صلى الله عليه وسلم، كَانَ عَلَيْهِ يَوْمَ أُحُدٍ دِرْعَانِ، قَدْ ظَاهَرَ بَيْنَهُمَا‏.‏</w:t>
      </w:r>
    </w:p>
    <w:p>
      <w:pPr/>
      <w:r>
        <w:t>Grade: Sahih (Zubair `Aliza'i)Reference : Ash-Shama'il Al-Muhammadiyah 110In-book reference : Book 14, Hadith 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