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Parents - Sunnah.com - Sayings and Teachings of Prophet Muhammad (صلى الله عليه و سلم)</w:t>
      </w:r>
    </w:p>
    <w:p>
      <w:pPr/>
      <w:r>
        <w:t>Abu 'Amr ash-Shaybani said, "The owner of this house (and he pointed at</w:t>
        <w:br/>
        <w:t>the house of 'Abdullah ibn Mas'ud) said, "I asked the Prophet, may Allah</w:t>
        <w:br/>
        <w:t>bless him and grant him peace, which action Allah loves best. He replied,</w:t>
        <w:br/>
        <w:t>'Prayer at its proper time.' 'Then what?' I asked. He said, 'Then kindness</w:t>
        <w:br/>
        <w:t>to parents." I asked, 'Then what?' He replied, 'Then jihad in the Way of</w:t>
        <w:br/>
        <w:t>Allah.'" He added, "He told me about these things. If I had asked him to</w:t>
        <w:br/>
        <w:t>tell me more, he would have told me more."</w:t>
      </w:r>
    </w:p>
    <w:p>
      <w:pPr/>
      <w:r>
        <w:t>أَخْبَرَنَا أَبُو نَصْرٍ أَحْمَدُ بْن مُحَمَّدِ بْنِ الْحَسَنِ بْنِ حَامِدِ بْنِ هَارُونَ بْنِ عَبْدِ الجْبَّارِ البُخَارِيُّ المَعْرُوفُ بِابْنِ النَّيَازِكِيِّ قِرَاءَةً عَلَيْهِ فَأَقْرَّ بِهِ قَدِمَ عَلَيْنَا حَاجًا فِي صَفَرَ سَنَةَ سَبْعِينَ وَثَلاثِمِئَةٍ، قَالَ‏:‏ أَخْبَرَناَ أَبُو الْخَيْرِ أَحْمَدُ بْنُ مُحَمِّدِ بْنِ الجَلِيلِ بْنِ خَالِدِ بْنِ حُرَيْثٍ البُخَارِيُّ الْكِرْمَانِيُّ الْعَبْقَسِيُّ البَزَّارُ سَنَة اثْنَتَيْنِ وَعِشْرِينَ وَثَلاَثِمِئَةٍ، قَالَ‏:‏ حَدَّثَنَا أَبُو عَبْدِ اللهِ مُحَمَّدُ بْنُ إِسْمَاعِيلَ بْنِ إِبْرَاهِيمَ بْنِ المُغَيرَةِ بْنِ الأَحْنَفِ الْجُعْفِيُّ البُخَاِرُّي قال‏:‏ حَدَّثَنَا أَبُو الْوَلِيدِ، قَالَ‏:‏ حَدَّثَنَا شُعْبَةُ قَالَ‏:‏ الْوَلِيدُ بْنُ الْعَيْزَارِ أَخْبَرَنِي قَالَ‏:‏ سَمِعْتُ أَبَا عَمْرٍو الشَّيْبَانِيَّ يَقُولُ‏:‏ حَدَّثَنَا صَاحِبُ هَذِهِ الدَّارِ، وَأَوْمَأَ بِيَدِهِ إِلَى دَارِ عَبْدِ اللهِ قَالَ‏:‏ سَأَلْتُ النَّبِيَّ صلى الله عليه وسلم‏:‏ أَيُّ الْعَمَلِ أَحَبُّ إِلَى اللهِ عَزَّ وَجَلَّ‏؟‏ قَالَ‏:‏ الصَّلاَةُ عَلَى وَقْتِهَا، قُلْتُ‏:‏ ثُمَّ أَيٌّ‏؟‏ قَالَ‏:‏ ثُمَّ بِرُّ الْوَالِدَيْنِ، قُلْتُ‏:‏ ثُمَّ أَيٌّ‏؟‏ قَالَ‏:‏ ثُمَّ الْجِهَادُ فِي سَبِيلِ اللهِ قَالَ‏:‏ حَدَّثَنِي بِهِنَّ، وَلَوِ اسْتَزَدْتُهُ لَزَادَنِي‏.‏</w:t>
      </w:r>
    </w:p>
    <w:p>
      <w:pPr/>
      <w:r>
        <w:t>Grade: Sahih (Al-Albani)  صـحـيـح   (الألباني) حكم   :Reference : Al-Adab Al-Mufrad 1In-book reference : Book 1, Hadith 1English translation : Book 1, Hadith 1Report Error | Share | Copy ▼</w:t>
      </w:r>
    </w:p>
    <w:p>
      <w:r>
        <w:t>----------------------------------------</w:t>
      </w:r>
    </w:p>
    <w:p>
      <w:pPr/>
      <w:r>
        <w:t>'Abdullah ibn 'Umar said, "The pleasure of the Lord lies in the pleasure</w:t>
        <w:br/>
        <w:t>of the parent. The anger of the Lord lies in the anger of the parent."</w:t>
      </w:r>
    </w:p>
    <w:p>
      <w:pPr/>
      <w:r>
        <w:t>حَدَّثَنَا آدَمُ، قَالَ‏:‏ حَدَّثَنَا شُعْبَةُ، قَالَ‏:‏ حَدَّثَنَا يَعْلَى بْنُ عَطَاءٍ، عَنْ أَبِيهِ، عَنْ عَبْدِ اللهِ بْنِ عُمَرَ قَالَ‏:‏ رِضَا الرَّبِّ فِي رِضَا الْوَالِدِ، وَسَخَطُ الرَّبِّ فِي سَخَطِ الْوَالِدِ‏.‏</w:t>
      </w:r>
    </w:p>
    <w:p>
      <w:pPr/>
      <w:r>
        <w:t>حسن موقوفا ، وصح مرفوعا   (الألباني) حكم   :Reference : Al-Adab Al-Mufrad 2In-book reference : Book 1, Hadith 2English translation : Book 1, Hadith 2Report Error | Share | Copy ▼</w:t>
      </w:r>
    </w:p>
    <w:p>
      <w:r>
        <w:t>----------------------------------------</w:t>
      </w:r>
    </w:p>
    <w:p>
      <w:pPr/>
      <w:r>
        <w:t>Bahz ibn Hakim's grandfather said, "I asked, 'Messenger of Allah, to whom</w:t>
        <w:br/>
        <w:t>should I be dutiful?' 'Your mother,' he replied. I asked, 'Then whom?' 'Your</w:t>
        <w:br/>
        <w:t>mother,' he replied. I asked, 'Then whom?' 'Your mother,' he replied. I asked, 'Then to whom should I be</w:t>
        <w:br/>
        <w:t>dutiful?' 'Your father,' he replied, 'and then the next closest relative</w:t>
        <w:br/>
        <w:t>and then the next.'"</w:t>
      </w:r>
    </w:p>
    <w:p>
      <w:pPr/>
      <w:r>
        <w:t>حَدَّثَنَا أَبُو عَاصِمٍ، عَنْ بَهْزِ بْنِ حَكِيمٍ، عَنْ أَبِيهِ، عَنْ جَدِّهِ، قُلْتُ‏:‏ يَا رَسُولَ اللهِ، مَنْ أَبَرُّ‏؟‏ قَالَ‏:‏ أُمَّكَ، قُلْتُ‏:‏ مَنْ أَبَرُّ‏؟‏ قَالَ‏:‏ أُمَّكَ، قُلْتُ‏:‏ مَنْ أَبَرُّ‏؟‏ قَالَ‏:‏ أُمَّكَ، قُلْتُ‏:‏ مَنْ أَبَرُّ‏؟‏ قَالَ‏:‏ أَبَاكَ، ثُمَّ الأَقْرَبَ فَالأَقْرَبَ‏.‏</w:t>
      </w:r>
    </w:p>
    <w:p>
      <w:pPr/>
      <w:r>
        <w:t>Grade: Hasan (Al-Albani)  حـسـن   (الألباني) حكم   :Reference : Al-Adab Al-Mufrad 3In-book reference : Book 1, Hadith 3English translation : Book 1, Hadith 3Report Error | Share | Copy ▼</w:t>
      </w:r>
    </w:p>
    <w:p>
      <w:r>
        <w:t>----------------------------------------</w:t>
      </w:r>
    </w:p>
    <w:p>
      <w:pPr/>
      <w:r>
        <w:t>'Ata' ibn Yasar said that a man came to Ibn 'Abbas and said, "I asked</w:t>
        <w:br/>
        <w:t>a woman to marry me and she refused to marry me. Another man asked her and</w:t>
        <w:br/>
        <w:t>she agreed to marry him. I became jealous and killed her. Is there any way</w:t>
        <w:br/>
        <w:t>for me to repent?" He asked, "Is your mother alive?" "No," he replied. He</w:t>
        <w:br/>
        <w:t>said, "repent to Allah Almighty and try to draw near Him as much as you can."</w:t>
        <w:br/>
        <w:t>So I went and asked Ibn `Abbas why he inquired about the man's mother. He replied:"I don't know of a deed closer to Allah, Exalted and Majestic, other than dutifulness to the mother."</w:t>
      </w:r>
    </w:p>
    <w:p>
      <w:pPr/>
      <w:r>
        <w:t>حَدَّثَنَا سَعِيدُ بْنُ أَبِي مَرْيَمَ، قَالَ‏:‏ أَخْبَرَنَا مُحَمَّدُ بْنُ جَعْفَرِ بْنِ أَبِي كَثِيرٍ قَالَ‏:‏ أَخْبَرَنِي زَيْدُ بْنُ أَسْلَمَ، عَنْ عَطَاءِ بْنِ يَسَارٍ، عَنِ ابْنِ عَبَّاسٍ، أَنَّهُ أَتَاهُ رَجُلٌ فَقَالَ‏:‏ إِنِّي خَطَبْتُ امْرَأَةً، فَأَبَتْ أَنْ تَنْكِحَنِي، وَخَطَبَهَا غَيْرِي، فَأَحَبَّتْ أَنْ تَنْكِحَهُ، فَغِرْتُ عَلَيْهَا فَقَتَلْتُهَا، فَهَلْ لِي مِنْ تَوْبَةٍ‏؟‏ قَالَ‏:‏ أُمُّكَ حَيَّةٌ‏؟‏ قَالَ‏:‏ لاَ، قَالَ‏:‏ تُبْ إِلَى اللهِ عَزَّ وَجَلَّ، وَتَقَرَّبْ إِلَيْهِ مَا اسْتَطَعْتَ‏.‏ فَذَهَبْتُ فَسَأَلْتُ ابْنَ عَبَّاسٍ‏:‏ لِمَ سَأَلْتَهُ عَنْ حَيَاةِ أُمِّهِ‏؟‏ فَقَالَ‏:‏ إِنِّي لاَ أَعْلَمُ عَمَلاً أَقْرَبَ إِلَى اللهِ عَزَّ وَجَلَّ مِنْ بِرِّ الْوَالِدَةِ‏.‏</w:t>
      </w:r>
    </w:p>
    <w:p>
      <w:pPr/>
      <w:r>
        <w:t>Grade: Sahih (Al-Albani)  صـحـيـح   (الألباني) حكم   :Reference : Al-Adab Al-Mufrad 4In-book reference : Book 1, Hadith 4English translation : Book 1, Hadith 4Report Error | Share | Copy ▼</w:t>
      </w:r>
    </w:p>
    <w:p>
      <w:r>
        <w:t>----------------------------------------</w:t>
      </w:r>
    </w:p>
    <w:p>
      <w:pPr/>
      <w:r>
        <w:t>Abu Hurayra said, "The Prophet was asked, 'Messenger of Allah, to whom</w:t>
        <w:br/>
        <w:t>should I be dutiful?' 'Your mother,' he replied. He was asked, 'Then whom?'</w:t>
        <w:br/>
        <w:t>'Your mother,' he replied. He was asked, 'Then whom?' 'Your mother,' he replied.</w:t>
        <w:br/>
        <w:t>He was asked, 'Then</w:t>
        <w:br/>
        <w:t>whom?' He replied, 'Your father.'"</w:t>
      </w:r>
    </w:p>
    <w:p>
      <w:pPr/>
      <w:r>
        <w:t>حَدَّثَنَا سُلَيْمَانُ بْنُ حَرْبٍ، قَالَ‏:‏ حَدَّثَنَا وُهَيْبُ بْنُ خَالِدٍ، عَنِ ابْنِ شُبْرُمَةَ قَالَ‏:‏ سَمِعْتُ أَبَا زُرْعَةَ، عَنْ أَبِي هُرَيْرَةَ قَالَ‏:‏ قِيلَ‏:‏ يَا رَسُولَ اللهِ صلى الله عليه وسلم، مَنْ أَبَرُّ‏؟‏ قَالَ‏:‏ أُمَّكَ، قَالَ‏:‏ ثُمَّ مَنْ‏؟‏ قَالَ‏:‏ أُمَّكَ، قَالَ‏:‏ ثُمَّ مَنْ‏؟‏ قَالَ‏:‏ أُمَّكَ، قَالَ‏:‏ ثُمَّ مَنْ‏؟‏ قَالَ‏:‏ أَبَاكَ‏.‏</w:t>
      </w:r>
    </w:p>
    <w:p>
      <w:pPr/>
      <w:r>
        <w:t>Grade: Sahih (Al-Albani)  صـحـيـح   (الألباني) حكم   :Reference : Al-Adab Al-Mufrad 5In-book reference : Book 1, Hadith 5English translation : Book 1, Hadith 5Report Error | Share | Copy ▼</w:t>
      </w:r>
    </w:p>
    <w:p>
      <w:r>
        <w:t>----------------------------------------</w:t>
      </w:r>
    </w:p>
    <w:p>
      <w:pPr/>
      <w:r>
        <w:t>Abu Hurayra reported:"A man came to the Prophet of Allah, may Allah bless</w:t>
        <w:br/>
        <w:t>him and grant him peace, and asked, 'What do you command me to do?' He replied,</w:t>
        <w:br/>
        <w:t>'Be dutiful towards your mother.' Then he asked him the same question again</w:t>
        <w:br/>
        <w:t>and he replied, 'Be dutiful towards your mother.' He repeated it yet again</w:t>
        <w:br/>
        <w:t>and the Prophet replied, 'Be dutiful towards your mother.' Then he put the question a fourth time and the Prophet said, 'Be dutiful towards</w:t>
        <w:br/>
        <w:t>your father.'"</w:t>
      </w:r>
    </w:p>
    <w:p>
      <w:pPr/>
      <w:r>
        <w:t>حَدَّثَنَا بِشْرُ بْنُ مُحَمَّدٍ، قَالَ‏:‏ أَخْبَرَنَا عَبْدُ اللهِ، قَالَ‏:‏ أَخْبَرَنَا يَحْيَى بْنُ أَيُّوبَ، قَالَ‏:‏ حَدَّثَنَا أَبُو زُرْعَةَ، عَنْ أَبِي هُرَيْرَةَ، أَتَى رَجُلٌ نَبِيَّ اللهِ صلى الله عليه وسلم فَقَالَ‏:‏ مَا تَأْمُرُنِي‏؟‏ فَقَالَ‏:‏ بِرَّ أُمَّكَ، ثُمَّ عَادَ، فَقَالَ‏:‏ بِرَّ أُمَّكَ، ثُمَّ عَادَ، فَقَالَ‏:‏ بِرَّ أُمَّكَ، ثُمَّ عَادَ الرَّابِعَةَ، فَقَالَ‏:‏ بِرَّ أَبَاكَ‏.‏</w:t>
      </w:r>
    </w:p>
    <w:p>
      <w:pPr/>
      <w:r>
        <w:t>Grade: Sahih (Al-Albani)  صـحـيـح   (الألباني) حكم   :Reference : Al-Adab Al-Mufrad 6In-book reference : Book 1, Hadith 6English translation : Book 1, Hadith 6Report Error | Share | Copy ▼</w:t>
      </w:r>
    </w:p>
    <w:p>
      <w:r>
        <w:t>----------------------------------------</w:t>
      </w:r>
    </w:p>
    <w:p>
      <w:pPr/>
      <w:r>
        <w:t>Ibn 'Abbas said, "If any Muslim obeys Allah regarding his parents, Allah</w:t>
        <w:br/>
        <w:t>will open two gates of the Garden for him. If there is only one parent, then</w:t>
        <w:br/>
        <w:t>one gate will be opened. If one of them is angry, then Allah will not be</w:t>
        <w:br/>
        <w:t>pleased with him until that parent is pleased with him." He was asked, "Even</w:t>
        <w:br/>
        <w:t>if they wrong him?" "Even if they wrong him" he replied.</w:t>
      </w:r>
    </w:p>
    <w:p>
      <w:pPr/>
      <w:r>
        <w:t>حَدَّثَنَا حَجَّاجٌ، قَالَ‏:‏ حَدَّثَنَا حَمَّادٌ هُوَ ابْنُ سَلَمَةَ، عَنْ سُلَيْمَانَ التَّيْمِيِّ، عَنْ سَعِيدٍ الْقَيْسِيِّ، عَنِ ابْنِ عَبَّاسٍ قَالَ‏:‏ مَا مِنْ مُسْلِمٍ لَهُ وَالِدَانِ مُسْلِمَانِ يُصْبِحُ إِلَيْهِمَا مُحْتَسِبًا، إِلاَّ فَتْحَ لَهُ اللَّهُ بَابَيْنِ يَعْنِي‏:‏ مِنَ الْجَنَّةِ وَإِنْ كَانَ وَاحِدًا فَوَاحِدٌ، وَإِنْ أَغْضَبَ أَحَدَهُمَا لَمْ يَرْضَ اللَّهُ عَنْهُ حَتَّى يَرْضَى عَنْهُ، قِيلَ‏:‏ وَإِنْ ظَلَمَاهُ‏؟‏ قَالَ‏:‏ وَإِنْ ظَلَمَاهُ‏.‏</w:t>
      </w:r>
    </w:p>
    <w:p>
      <w:pPr/>
      <w:r>
        <w:t>Grade: Da'if (Al-Albani)  ضـعـيـف   (الألباني) حكم   :Reference : Al-Adab Al-Mufrad 7In-book reference : Book 1, Hadith 7English translation : Book 1, Hadith 7Report Error | Share | Copy ▼</w:t>
      </w:r>
    </w:p>
    <w:p>
      <w:r>
        <w:t>----------------------------------------</w:t>
      </w:r>
    </w:p>
    <w:p>
      <w:pPr/>
      <w:r>
        <w:t>Taysala ibn Mayyas said, "I was with the Najadites [Kharijites] when I</w:t>
        <w:br/>
        <w:t>committed wrong actions which I supposed were major wrong actions. I mentioned</w:t>
        <w:br/>
        <w:t>that to Ibn 'Umar. He inquired, 'What are they?" I replied, 'Such-and-such.'</w:t>
        <w:br/>
        <w:t>He stated, 'These are not major wrong actions. There are nine major wrong</w:t>
        <w:br/>
        <w:t>actions. They are:associating others with Allah, killing someone, desertion</w:t>
        <w:br/>
        <w:t>from the army when it is advancing, slandering a chaste woman, usury, consuming</w:t>
        <w:br/>
        <w:t>an orphan's property, heresy in the mosque, scoffing, and causing one's parents</w:t>
        <w:br/>
        <w:t>to weep through disobedience.' Ibn 'Umar then said to me, 'Do you wish to</w:t>
        <w:br/>
        <w:t>separate yourself from the Fire? Would you like to enter Paradise?' 'By Allah,</w:t>
        <w:br/>
        <w:t>yes!' I replied. He asked, 'Are your parents still alive?' I replied, 'My</w:t>
        <w:br/>
        <w:t>mother is.' He said, 'By Allah, if you speak gently to her and feed her,</w:t>
        <w:br/>
        <w:t>then you will enter the Garden as long as you avoid the major wrong actions.'"</w:t>
      </w:r>
    </w:p>
    <w:p>
      <w:pPr/>
      <w:r>
        <w:t>حَدَّثَنَا مُسَدَّدٌ، قَالَ‏:‏ حَدَّثَنَا إِسْمَاعِيلُ بْنُ إِبْرَاهِيمَ، قَالَ‏:‏ حَدَّثَنَا زِيَادُ بْنُ مِخْرَاقٍ قَالَ‏:‏ حَدَّثَنِي طَيْسَلَةُ بْنُ مَيَّاسٍ قَالَ‏:‏ كُنْتُ مَعَ النَّجَدَاتِ، فَأَصَبْتُ ذُنُوبًا لاَ أَرَاهَا إِلاَّ مِنَ الْكَبَائِرِ، فَذَكَرْتُ ذَلِكَ لِابْنِ عُمَرَ قَالَ‏:‏ مَا هِيَ‏؟‏ قُلْتُ‏:‏ كَذَا وَكَذَا، قَالَ‏:‏ لَيْسَتْ هَذِهِ مِنَ الْكَبَائِرِ، هُنَّ تِسْعٌ‏:‏ الإِشْرَاكُ بِاللَّهِ، وَقَتْلُ نَسَمَةٍ، وَالْفِرَارُ مِنَ الزَّحْفِ، وَقَذْفُ الْمُحْصَنَةِ، وَأَكْلُ الرِّبَا، وَأَكْلُ مَالِ الْيَتِيمِ، وَإِلْحَادٌ فِي الْمَسْجِدِ، وَالَّذِي يَسْتَسْخِرُ، وَبُكَاءُ الْوَالِدَيْنِ مِنَ الْعُقُوقِ‏.‏ قَالَ لِي ابْنُ عُمَرَ‏:‏ أَتَفْرَقُ النَّارَ، وَتُحِبُّ أَنْ تَدْخُلَ الْجَنَّةَ‏؟‏ قُلْتُ‏:‏ إِي وَاللَّهِ، قَالَ‏:‏ أَحَيٌّ وَالِدُكَ‏؟‏ قُلْتُ‏:‏ عِنْدِي أُمِّي، قَالَ‏:‏ فَوَاللَّهِ لَوْ أَلَنْتَ لَهَا الْكَلاَمَ، وَأَطْعَمْتَهَا الطَّعَامَ، لَتَدْخُلَنَّ الْجَنَّةَ مَا اجْتَنَبْتَ الْكَبَائِرَ‏.‏</w:t>
      </w:r>
    </w:p>
    <w:p>
      <w:pPr/>
      <w:r>
        <w:t>Grade: Sahih (Al-Albani)  صـحـيـح   (الألباني) حكم   :Reference : Al-Adab Al-Mufrad 8In-book reference : Book 1, Hadith 8English translation : Book 1, Hadith 8Report Error | Share | Copy ▼</w:t>
      </w:r>
    </w:p>
    <w:p>
      <w:r>
        <w:t>----------------------------------------</w:t>
      </w:r>
    </w:p>
    <w:p>
      <w:pPr/>
      <w:r>
        <w:t>Hisham ibn 'Urwa related this ayat from his father, "Take them</w:t>
        <w:br/>
        <w:t>under your wing, out of mercy, with due humility." (17:24)</w:t>
      </w:r>
    </w:p>
    <w:p>
      <w:pPr/>
      <w:r>
        <w:t>حَدَّثَنَا أَبُو نُعَيْمٍ، قَالَ‏:‏ حَدَّثَنَا سُفْيَانُ، عَنْ هِشَامِ بْنِ عُرْوَةَ، عَنْ أَبِيهِ قَالَ‏:‏ ‏{‏وَاخْفِضْ لَهُمَا جَنَاحَ الذُّلِّ مِنَ الرَّحْمَةِ‏}‏، قَالَ‏:‏ لاَ تَمْتَنِعْ مِنْ شَيْءٍ أَحَبَّاهُ‏.‏</w:t>
      </w:r>
    </w:p>
    <w:p>
      <w:pPr/>
      <w:r>
        <w:t>Grade: Sahih (Al-Albani)  صـحـيـح   (الألباني) حكم   :Reference : Al-Adab Al-Mufrad 9In-book reference : Book 1, Hadith 9English translation : Book 1, Hadith 9Report Error | Share | Copy ▼</w:t>
      </w:r>
    </w:p>
    <w:p>
      <w:r>
        <w:t>----------------------------------------</w:t>
      </w:r>
    </w:p>
    <w:p>
      <w:pPr/>
      <w:r>
        <w:t>Abu Hurayra reported that the Prophet, may Allah bless him and grant</w:t>
        <w:br/>
        <w:t>him peace, said, "A child cannot repay his father unless he finds him as</w:t>
        <w:br/>
        <w:t>a slave and the buys him and sets him free."</w:t>
      </w:r>
    </w:p>
    <w:p>
      <w:pPr/>
      <w:r>
        <w:t>حَدَّثَنَا قَبِيصَةُ، قَالَ‏:‏ حَدَّثَنَا سُفْيَانُ، عَنْ سُهَيْلِ بْنِ أَبِي صَالِحٍ، عَنْ أَبِيهِ، عَنْ أَبِي هُرَيْرَةَ، عَنِ النَّبِيِّ صلى الله عليه وسلم قَالَ‏:‏ لاَ يَجْزِي وَلَدٌ وَالِدَهُ، إِلاَّ أَنْ يَجِدَهُ مَمْلُوكًا فَيَشْتَرِيَهُ فَيُعْتِقَهُ‏.‏</w:t>
      </w:r>
    </w:p>
    <w:p>
      <w:pPr/>
      <w:r>
        <w:t>Grade: Sahih (Al-Albani)  صـحـيـح   (الألباني) حكم   :Reference : Al-Adab Al-Mufrad 10In-book reference : Book 1, Hadith 10English translation : Book 1, Hadith 10Report Error | Share | Copy ▼</w:t>
      </w:r>
    </w:p>
    <w:p>
      <w:r>
        <w:t>----------------------------------------</w:t>
      </w:r>
    </w:p>
    <w:p>
      <w:pPr/>
      <w:r>
        <w:t>Sa'id ibn Abi Burda said, "I heard my father say that Ibn 'Umar saw a</w:t>
        <w:br/>
        <w:t>Yamani man going around the House while carrying his mother on his back,</w:t>
        <w:br/>
        <w:t>saying, 'I am your humble camel. If her mount is frightened, I am not</w:t>
        <w:br/>
        <w:t>frightened.' Then he asked, 'Ibn 'Umar? Do you think that I have repaid her?'</w:t>
        <w:br/>
        <w:t>He replied, 'No, not even for a single groan.'</w:t>
      </w:r>
    </w:p>
    <w:p>
      <w:pPr/>
      <w:r>
        <w:t>حَدَّثَنَا آدَمُ، قَالَ‏:‏ حَدَّثَنَا شُعْبَةُ، قَالَ‏:‏ حَدَّثَنَا سَعِيدُ بْنُ أَبِي بُرْدَةَ قَالَ‏:‏ سَمِعْتُ أَبِي يُحَدِّثُ، أَنَّهُ شَهِدَ ابْنَ عُمَرَ وَرَجُلٌ يَمَانِيٌّ يَطُوفُ بِالْبَيْتِ، حَمَلَ أُمَّهُ وَرَاءَ ظَهْرِهِ، يَقُولُ‏:‏</w:t>
        <w:br/>
        <w:t>إِنِّي لَهَا بَعِيرُهَا الْمُذَلَّلُ إِنْ أُذْعِرَتْ رِكَابُهَا لَمْ أُذْعَرِ</w:t>
        <w:br/>
        <w:t>ثُمَّ قَالَ‏:‏ يَا ابْنَ عُمَرَ أَتُرَانِي جَزَيْتُهَا‏؟‏ قَالَ‏:‏ لاَ، وَلاَ بِزَفْرَةٍ وَاحِدَةٍ، ثُمَّ طَافَ ابْنُ عُمَرَ، فَأَتَى الْمَقَامَ فَصَلَّى رَكْعَتَيْنِ، ثُمَّ قَالَ‏:‏ يَا ابْنَ أَبِي مُوسَى، إِنَّ كُلَّ رَكْعَتَيْنِ تُكَفِّرَانِ مَا أَمَامَهُمَا‏.‏</w:t>
      </w:r>
    </w:p>
    <w:p>
      <w:pPr/>
      <w:r>
        <w:t>Grade: Sahih (Al-Albani)  صـحـيـح   (الألباني) حكم   :Reference : Al-Adab Al-Mufrad 11In-book reference : Book 1, Hadith 11English translation : Book 1, Hadith 11Report Error | Share | Copy ▼</w:t>
      </w:r>
    </w:p>
    <w:p>
      <w:r>
        <w:t>----------------------------------------</w:t>
      </w:r>
    </w:p>
    <w:p>
      <w:pPr/>
      <w:r>
        <w:t>Marwan used to make Abu Hurayra his agent and he used to be located in</w:t>
        <w:br/>
        <w:t>Dhu'l-Hulayfa. His mother was in one house and he was in another. When he</w:t>
        <w:br/>
        <w:t>wanted to go out, he would stop at her door and say, "Peace be upon you,</w:t>
        <w:br/>
        <w:t>mother, and the mercy of Allah and His blessing." She would reply, "And peace</w:t>
        <w:br/>
        <w:t>be upon you, my son, and the mercy of Allah and His blessing." Then he said,</w:t>
        <w:br/>
        <w:t>"May Allah have mercy on you as you raised me when I was a child." She answered,</w:t>
        <w:br/>
        <w:t>"May Allah have mercy on you as you were dutiful to me when I was old." Whenever</w:t>
        <w:br/>
        <w:t>he wanted to go inside, he would do something similar.</w:t>
      </w:r>
    </w:p>
    <w:p>
      <w:pPr/>
      <w:r>
        <w:t>حَدَّثَنَا عَبْدُ اللهِ بْنُ صَالِحٍ قَالَ‏:‏ حَدَّثَنِي اللَّيْثُ قَالَ‏:‏ حَدَّثَنِي خَالِدُ بْنُ يَزِيدَ، عَنْ سَعِيدِ بْنِ أَبِي هِلاَلٍ، عَنْ أَبِي حَازِمٍ، عَنْ أَبِي مُرَّةَ مَوْلَى عَقِيلٍ، أَنَّ أَبَا هُرَيْرَةَ كَانَ يَسْتَخْلِفُهُ مَرْوَانُ، وَكَانَ يَكُونُ بِذِي الْحُلَيْفَةِ، فَكَانَتْ أُمُّهُ فِي بَيْتٍ وَهُوَ فِي آخَرَ‏.‏ قَالَ‏:‏ فَإِذَا أَرَادَ أَنْ يَخْرُجَ وَقَفَ عَلَى بَابِهَا فَقَالَ‏:‏ السَّلاَمُ عَلَيْكِ يَا أُمَّتَاهُ وَرَحْمَةُ اللهِ وَبَرَكَاتُهُ، فَتَقُولُ‏:‏ وَعَلَيْكَ السَّلاَمُ يَا بُنَيَّ وَرَحْمَةُ اللهِ وَبَرَكَاتُهُ، فَيَقُولُ‏:‏ رَحِمَكِ اللَّهُ كَمَا رَبَّيْتِنِي صَغِيرًا، فَتَقُولُ‏:‏ رَحِمَكَ اللَّهُ كَمَا بَرَرْتَنِي كَبِيرًا، ثُمَّ إِذَا أَرَادَ أَنْ يَدْخُلَ صَنَعَ مِثْلَهُ‏.‏</w:t>
      </w:r>
    </w:p>
    <w:p>
      <w:pPr/>
      <w:r>
        <w:t>Grade: Da'if (Al-Albani)  ضـعـيـف   (الألباني) حكم   :Reference : Al-Adab Al-Mufrad 12In-book reference : Book 1, Hadith 12English translation : Book 1, Hadith 12Report Error | Share | Copy ▼</w:t>
      </w:r>
    </w:p>
    <w:p>
      <w:r>
        <w:t>----------------------------------------</w:t>
      </w:r>
    </w:p>
    <w:p>
      <w:pPr/>
      <w:r>
        <w:t>'Abdullah ibn 'Amr said, "A man came to the Prophet, may Allah bless</w:t>
        <w:br/>
        <w:t>him and grant him peace, and made a pledge to him that he would do hijra.</w:t>
        <w:br/>
        <w:t>He left his parents who were in tears. The Prophet said, 'Go back to them</w:t>
        <w:br/>
        <w:t>and make them laugh as you made them weep.'"</w:t>
      </w:r>
    </w:p>
    <w:p>
      <w:pPr/>
      <w:r>
        <w:t>حَدَّثَنَا أَبُو نُعَيْمٍ، قَالَ‏:‏ حَدَّثَنَا سُفْيَانُ، عَنْ عَطَاءِ بْنِ السَّائِبِ، عَنْ أَبِيهِ، عَنْ عَبْدِ اللهِ بْنِ عَمْرٍو قَالَ‏:‏ جَاءَ رَجُلٌ إِلَى النَّبِيِّ صلى الله عليه وسلم يُبَايِعُهُ عَلَى الْهِجْرَةِ، وَتَرَكَ أَبَوَيْهِ يَبْكِيَانِ، فَقَالَ‏:‏ ارْجِعْ إِلَيْهِمَا، وَأَضْحِكْهُمَا كَمَا أَبْكَيْتَهُمَا‏.‏</w:t>
      </w:r>
    </w:p>
    <w:p>
      <w:pPr/>
      <w:r>
        <w:t>Grade: Sahih (Al-Albani)  صـحـيـح   (الألباني) حكم   :Reference : Al-Adab Al-Mufrad 13In-book reference : Book 1, Hadith 13English translation : Book 1, Hadith 13Report Error | Share | Copy ▼</w:t>
      </w:r>
    </w:p>
    <w:p>
      <w:r>
        <w:t>----------------------------------------</w:t>
      </w:r>
    </w:p>
    <w:p>
      <w:pPr/>
      <w:r>
        <w:t>Abu Hazim reported that Abu Murra, the mawla of Umm Hani' bint Abi Talib</w:t>
        <w:br/>
        <w:t>had told him that he rode with Abu Hurayra to his land in al-'Aqiq. When</w:t>
        <w:br/>
        <w:t>he entered his land, he shouted out in his loudest voice, "Peace be upon</w:t>
        <w:br/>
        <w:t>you, mother, and the mercy of Allah and His blessing!" She replied, "And</w:t>
        <w:br/>
        <w:t>peace be upon you and the mercy of Allah and His blessing." He said, "May</w:t>
        <w:br/>
        <w:t>Allah have mercy on you as you raised me when I was a child." She replied,</w:t>
        <w:br/>
        <w:t>"My son, may Allah repay you well and be pleased with you as you were dutiful</w:t>
        <w:br/>
        <w:t>towards me when I was old."</w:t>
      </w:r>
    </w:p>
    <w:p>
      <w:pPr/>
      <w:r>
        <w:t>حَدَّثَنَا عَبْدُ الرَّحْمَنِ بْنُ شَيْبَةَ قَالَ‏:‏ أَخْبَرَنِي ابْنُ أَبِي الْفُدَيْكِ قَالَ‏:‏ حَدَّثَنِي مُوسَى، عَنْ أَبِي حَازِمٍ، أَنَّ أَبَا مُرَّةَ، مَوْلَى أُمِّ هَانِئِ ابْنَةِ أَبِي طَالِبٍ أَخْبَرَهُ، أَنَّهُ رَكِبَ مَعَ أَبِي هُرَيْرَةَ إِلَى أَرْضِهِ بِالْعَقِيقِ فَإِذَا دَخَلَ أَرْضَهُ صَاحَ بِأَعْلَى صَوْتِهِ‏:‏ عَلَيْكِ السَّلاَمُ وَرَحْمَةُ اللهِ وَبَرَكَاتُهُ يَا أُمَّتَاهُ، تَقُولُ‏:‏ وَعَلَيْكَ السَّلاَمُ وَرَحْمَةُ اللهِ وَبَرَكَاتُهُ، يَقُولُ‏:‏ رَحِمَكِ اللَّهُ رَبَّيْتِنِي صَغِيرًا، فَتَقُولُ‏:‏ يَا بُنَيَّ، وَأَنْتَ فَجَزَاكَ اللَّهُ خَيْرًا وَرَضِيَ عَنْكَ كَمَا بَرَرْتَنِي كَبِيرًا قَالَ مُوسَى‏:‏ كَانَ اسْمُ أَبِي هُرَيْرَةَ‏:‏ عَبْدَ اللهِ بْنَ عَمْرٍو‏.‏</w:t>
      </w:r>
    </w:p>
    <w:p>
      <w:pPr/>
      <w:r>
        <w:t>Grade: Hasan (Al-Albani)  حـسـن   (الألباني) حكم   :Reference : Al-Adab Al-Mufrad 14In-book reference : Book 1, Hadith 14English translation : Book 1, Hadith 14Report Error | Share | Copy ▼</w:t>
      </w:r>
    </w:p>
    <w:p>
      <w:r>
        <w:t>----------------------------------------</w:t>
      </w:r>
    </w:p>
    <w:p>
      <w:pPr/>
      <w:r>
        <w:t>Abu Bakra reported that the Messenger of Allah, may Allah bless him and</w:t>
        <w:br/>
        <w:t>grant him peace, said, "Shall I tell you which is the worst of the major</w:t>
        <w:br/>
        <w:t>wrong actions?" "Yes, Messenger of Allah," they replied. He said, "Associating</w:t>
        <w:br/>
        <w:t>something else with Allah and disobeying parents." He had been reclining</w:t>
        <w:br/>
        <w:t>but then he sat up and said, "and false witness." Abu Bakra said, "He continued</w:t>
        <w:br/>
        <w:t>to repeat it until I said, 'Is he never going to stop?'"</w:t>
      </w:r>
    </w:p>
    <w:p>
      <w:pPr/>
      <w:r>
        <w:t>حَدَّثَنَا مُسَدَّدٌ، قَالَ‏:‏ حَدَّثَنَا بِشْرُ بْنُ الْفَضْلِ، قَالَ‏:‏ حَدَّثَنَا الْجُرَيْرِيُّ، عَنْ عَبْدِ الرَّحْمَنِ بْنِ أَبِي بَكْرَةَ، عَنْ أَبِيهِ قَالَ‏:‏ قَالَ رَسُولُ اللهِ صلى الله عليه وسلم‏:‏ أَلاَ أُنَبِّئُكُمْ بِأَكْبَرِ الْكَبَائِرِ‏؟‏ ثَلاَثًا، قَالُوا‏:‏ بَلَى يَا رَسُولَ اللهِ، قَالَ‏:‏ الإِشْرَاكُ بِاللَّهِ، وَعُقُوقُ الْوَالِدَيْنِ وَجَلَسَ وَكَانَ مُتَّكِئًا أَلاَ وَقَوْلُ الزُّورِ، مَا زَالَ يُكَرِّرُهَا حَتَّى قُلْتُ‏:‏ لَيْتَهُ سَكَتَ‏.‏</w:t>
      </w:r>
    </w:p>
    <w:p>
      <w:pPr/>
      <w:r>
        <w:t>Grade: Sahih (Al-Albani)  صـحـيـح   (الألباني) حكم   :Reference : Al-Adab Al-Mufrad 15In-book reference : Book 1, Hadith 15English translation : Book 1, Hadith 15Report Error | Share | Copy ▼</w:t>
      </w:r>
    </w:p>
    <w:p>
      <w:r>
        <w:t>----------------------------------------</w:t>
      </w:r>
    </w:p>
    <w:p>
      <w:pPr/>
      <w:r>
        <w:t>Warrad, the scribe of al-Mughira ibn Shu'ba, said, "Mu'awiya wrote to</w:t>
        <w:br/>
        <w:t>al-Mughira, saying, 'Write down for me what you heard the Messenger of Allah,</w:t>
        <w:br/>
        <w:t>may Allah bless him and grant him peace, say.'" Warrad said, "He dictated</w:t>
        <w:br/>
        <w:t>to me and I wrote out, 'I heard him forbid asking too many questions, wasting</w:t>
        <w:br/>
        <w:t>money and chit-chat.'"</w:t>
      </w:r>
    </w:p>
    <w:p>
      <w:pPr/>
      <w:r>
        <w:t>حَدَّثَنَا مُحَمَّدُ بْنُ سَلاَمٍ، قَالَ‏:‏ أَخْبَرَنَا جَرِيرٌ، عَنْ عَبْدِ الْمَلِكِ بْنِ عُمَيْرٍ، عَنْ وَرَّادٍ، كَاتِبِ الْمُغِيرَةِ بْنِ شُعْبَةَ، قَالَ‏:‏ كَتَبَ مُعَاوِيَةُ إِلَى الْمُغِيرَةِ‏:‏ اكْتُبْ إِلَيَّ بِمَا سَمِعْتَ مِنْ رَسُولِ اللهِ صلى الله عليه وسلم‏.‏ قَالَ وَرَّادٌ‏:‏ فَأَمْلَى عَلَيَّ وَكَتَبْتُ بِيَدَيَّ‏:‏ إِنِّي سَمِعْتُهُ يَنْهَى عَنْ كَثْرَةِ السُّؤَالِ، وَإِضَاعَةِ الْمَالِ، وَعَنْ قِيلَ وَقَالَ‏.‏</w:t>
      </w:r>
    </w:p>
    <w:p>
      <w:pPr/>
      <w:r>
        <w:t>Grade: Sahih (Al-Albani)  صـحـيـح   (الألباني) حكم   :Reference : Al-Adab Al-Mufrad 16In-book reference : Book 1, Hadith 16English translation : Book 1, Hadith 16Report Error | Share | Copy ▼</w:t>
      </w:r>
    </w:p>
    <w:p>
      <w:r>
        <w:t>----------------------------------------</w:t>
      </w:r>
    </w:p>
    <w:p>
      <w:pPr/>
      <w:r>
        <w:t>Abu't-Tufayl said, "'Ali was asked, 'Did the Prophet, may Allah bless</w:t>
        <w:br/>
        <w:t>him and grant him peace, give you something special which he did not give</w:t>
        <w:br/>
        <w:t>to anyone else?' He replied, 'The Messenger of Allah, may Allah bless him</w:t>
        <w:br/>
        <w:t>and grant him peace, did not give me anything special which he did not give</w:t>
        <w:br/>
        <w:t>to everyone else except for what I have in my sword scabbard.' He brought</w:t>
        <w:br/>
        <w:t>out a piece of paper. Written on that paper was:'Allah curses anyone who</w:t>
        <w:br/>
        <w:t>sacrifices an animal to something other than Allah. Allah curses anyone who</w:t>
        <w:br/>
        <w:t>steals a milestone. Allah curses anyone who curses his parents. Allah curses</w:t>
        <w:br/>
        <w:t>anyone who gives shelter to an innovator.'"</w:t>
      </w:r>
    </w:p>
    <w:p>
      <w:pPr/>
      <w:r>
        <w:t>حَدَّثَنَا عَمْرُو بْنُ مَرْزُوقٍ، قَالَ‏:‏ أَخْبَرَنَا شُعْبَةُ، عَنِ الْقَاسِمِ بْنِ أَبِي بَزَّةَ، عَنْ أَبِي الطُّفَيْلِ قَالَ‏:‏ سُئِلَ عَلِيٌّ‏:‏ هَلْ خَصَّكُمُ النَّبِيُّ صلى الله عليه وسلم بِشَيْءٍ لَمْ يَخُصَّ بِهِ النَّاسَ كَافَّةً‏؟‏ قَالَ‏:‏ مَا خَصَّنَا رَسُولُ اللهِ صلى الله عليه وسلم بِشَيْءٍ لَمْ يَخُصَّ بِهِ النَّاسَ، إِلاَّ مَا فِي قِرَابِ سَيْفِي، ثُمَّ أَخْرَجَ صَحِيفَةً، فَإِذَا فِيهَا مَكْتُوبٌ‏:‏ لَعَنَ اللَّهُ مَنْ ذَبَحَ لِغَيْرِ اللهِ، لَعَنَ اللَّهُ مَنْ سَرَقَ مَنَارَ الأَرْضِ، لَعَنَ اللَّهُ مَنْ لَعَنَ وَالِدَيْهِ، لَعَنَ اللَّهُ مَنْ آوَى مُحْدِثًا‏.‏</w:t>
      </w:r>
    </w:p>
    <w:p>
      <w:pPr/>
      <w:r>
        <w:t>Grade: Sahih (Al-Albani)  صـحـيـح   (الألباني) حكم   :Reference : Al-Adab Al-Mufrad 17In-book reference : Book 1, Hadith 17English translation : Book 1, Hadith 17Report Error | Share | Copy ▼</w:t>
      </w:r>
    </w:p>
    <w:p>
      <w:r>
        <w:t>----------------------------------------</w:t>
      </w:r>
    </w:p>
    <w:p>
      <w:pPr/>
      <w:r>
        <w:t>Abu'd-Darda' said, "The Messenger of Allah, may Allah bless him and grant</w:t>
        <w:br/>
        <w:t>him peace, recommended nine things to me:'Do not associate anything with</w:t>
        <w:br/>
        <w:t>Allah, even if you are cut to pieces or burned. Do not abandon a prescribed</w:t>
        <w:br/>
        <w:t>prayer deliberately. Anyone who abandons it will forfeit Allah's protection.</w:t>
        <w:br/>
        <w:t>Do not drink wine - it is the key to every evil. Obey your parents. If they</w:t>
        <w:br/>
        <w:t>command you to abandon your worldly possessions, then leave them for them.</w:t>
        <w:br/>
        <w:t>Do not contend with those in power, even if you think that you are in the</w:t>
        <w:br/>
        <w:t>right. Do not run away from the army when it advances, even if you are</w:t>
        <w:br/>
        <w:t>killed while your companions run away. Spend on your wife out of your means.</w:t>
        <w:br/>
        <w:t>Do not raise a stick against your wife. Cause your family to fear Allah,</w:t>
        <w:br/>
        <w:t>the Almighty and Exalted.'"</w:t>
      </w:r>
    </w:p>
    <w:p>
      <w:pPr/>
      <w:r>
        <w:t>حَدَّثَنَا مُحَمَّدُ بْنُ عَبْدِ الْعَزِيزِ، قَالَ‏:‏ حَدَّثَنَا عَبْدُ الْمَلِكِ بْنُ الْخَطَّابِ بْنِ عُبَيْدِ اللهِ بْنِ أَبِي بَكْرَةَ الْبَصْرِيُّ لَقِيتُهُ بِالرَّمْلَةِ قَالَ‏:‏ حَدَّثَنِي رَاشِدٌ أَبُو مُحَمَّدٍ، عَنْ شَهْرِ بْنِ حَوْشَبٍ، عَنْ أُمِّ الدَّرْدَاءِ، عَنْ أَبِي الدَّرْدَاءِ قَالَ‏:‏ أَوْصَانِي رَسُولُ اللهِ صلى الله عليه وسلم بِتِسْعٍ‏:‏ لاَ تُشْرِكْ بِاللَّهِ شَيْئًا ؛ وَإِنْ قُطِّعْتَ أَوْ حُرِّقْتَ، وَلاَ تَتْرُكَنَّ الصَّلاَةَ الْمَكْتُوبَةَ مُتَعَمِّدًا، وَمَنْ تَرَكَهَا مُتَعَمِّدًا بَرِئَتْ مِنْهُ الذِّمَّةُ، وَلاَ تَشْرَبَنَّ الْخَمْرَ، فَإِنَّهَا مِفْتَاحُ كُلِّ شَرٍّ، وَأَطِعْ وَالِدَيْكَ، وَإِنْ أَمَرَاكَ أَنْ تَخْرُجَ مِنْ دُنْيَاكَ فَاخْرُجْ لَهُمَا، وَلاَ تُنَازِعَنَّ وُلاَةَ الأَمْرِ وَإِنْ رَأَيْتَ أَنَّكَ أَنْتَ، وَلاَ تَفْرُرْ مِنَ الزَّحْفِ، وَإِنْ هَلَكْتَ وَفَرَّ أَصْحَابُكَ، وَأَنْفِقْ مِنْ طَوْلِكَ عَلَى أَهْلِكَ، وَلاَ تَرْفَعْ عَصَاكَ عَنْ أَهْلِكَ، وَأَخِفْهُمْ فِي اللهِ عَزَّ وَجَلَّ‏.‏</w:t>
      </w:r>
    </w:p>
    <w:p>
      <w:pPr/>
      <w:r>
        <w:t>Grade: Hasan (Al-Albani)  حـسـن   (الألباني) حكم   :Reference : Al-Adab Al-Mufrad 18In-book reference : Book 1, Hadith 18English translation : Book 1, Hadith 18Report Error | Share | Copy ▼</w:t>
      </w:r>
    </w:p>
    <w:p>
      <w:r>
        <w:t>----------------------------------------</w:t>
      </w:r>
    </w:p>
    <w:p>
      <w:pPr/>
      <w:r>
        <w:t>'Abdullah ibn 'Amr said, "A man came to the Prophet, may Allah bless</w:t>
        <w:br/>
        <w:t>him and grant him peace, and said, 'I have come to make you a pledge that</w:t>
        <w:br/>
        <w:t>will do hijra although I have left my parents in tears." The Prophet said,</w:t>
        <w:br/>
        <w:t>'Go back to them and make them laugh as you made them cry.'"</w:t>
      </w:r>
    </w:p>
    <w:p>
      <w:pPr/>
      <w:r>
        <w:t>حَدَّثَنَا مُحَمَّدُ بْنُ كَثِيرٍ، قَالَ‏:‏ حَدَّثَنَا سُفْيَانُ، عَنْ عَطَاءِ بْنِ السَّائِبِ، عَنْ أَبِيهِ، عَنْ عَبْدِ اللهِ بْنِ عَمْرٍو قَالَ‏:‏ جَاءَ رَجُلٌ إِلَى النَّبِيِّ صلى الله عليه وسلم فَقَالَ‏:‏ جِئْتُ أُبَايِعُكَ عَلَى الْهِجْرَةِ، وَتَرَكْتُ أَبَوَيَّ يَبْكِيَانِ‏؟‏ قَالَ‏:‏ ارْجِعْ إِلَيْهِمَا فَأَضْحِكْهُمَا كَمَا أَبْكَيْتَهُمَا</w:t>
      </w:r>
    </w:p>
    <w:p>
      <w:pPr/>
      <w:r>
        <w:t>Grade: Sahih (Al-Albani)  صـحـيـح   (الألباني) حكم   :Reference : Al-Adab Al-Mufrad 19In-book reference : Book 1, Hadith 19English translation : Book 1, Hadith 19Report Error | Share | Copy ▼</w:t>
      </w:r>
    </w:p>
    <w:p>
      <w:r>
        <w:t>----------------------------------------</w:t>
      </w:r>
    </w:p>
    <w:p>
      <w:pPr/>
      <w:r>
        <w:t>'Abdullah ibn 'Amr said, "A man came to the Prophet, may Allah bless</w:t>
        <w:br/>
        <w:t>him and grant him peace, wanting to do jihad. The Prophet asked, 'Are your</w:t>
        <w:br/>
        <w:t>parents alive?' 'Yes,' he replied. he said, 'Then exert yourself on their</w:t>
        <w:br/>
        <w:t>behalf.'"</w:t>
      </w:r>
    </w:p>
    <w:p>
      <w:pPr/>
      <w:r>
        <w:t>حَدَّثَنَا عَلِيُّ بْنُ الْجَعْدِ، قَالَ‏:‏ أَخْبَرَنَا شُعْبَةُ، عَنْ حَبِيبِ بْنِ أَبِي ثَابِتٍ قَالَ‏:‏ سَمِعْتُ أَبَا الْعَبَّاسِ الأَعْمَى، عَنْ عَبْدِ اللهِ بْنِ عَمْرٍو قَالَ‏:‏ جَاءَ رَجُلٌ إِلَى النَّبِيِّ صلى الله عليه وسلم يُرِيدُ الْجِهَادَ، فَقَالَ‏:‏ أَحَيٌّ وَالِدَاكَ‏؟‏ فَقَالَ‏:‏ نَعَمْ، فَقَالَ‏:‏ فَفِيهِمَا فَجَاهِدْ</w:t>
      </w:r>
    </w:p>
    <w:p>
      <w:pPr/>
      <w:r>
        <w:t>Grade: Sahih (Al-Albani)  صـحـيـح   (الألباني) حكم   :Reference : Al-Adab Al-Mufrad 20In-book reference : Book 1, Hadith 20English translation : Book 1, Hadith 20Report Error | Share | Copy ▼</w:t>
      </w:r>
    </w:p>
    <w:p>
      <w:r>
        <w:t>----------------------------------------</w:t>
      </w:r>
    </w:p>
    <w:p>
      <w:pPr/>
      <w:r>
        <w:t>Abu Hurayra reported that the Prophet, may Allah bless him and grant</w:t>
        <w:br/>
        <w:t>him peace, said, "May his nose be dusted (i.e. may he be disgraced), may his nose be dusted, may his nose be dusted." They said, "Messenger of Allah, who?" He said, "The one who lives to see his parents or one of them in old age, and (still) enters the Fire."</w:t>
      </w:r>
    </w:p>
    <w:p>
      <w:pPr/>
      <w:r>
        <w:t>حَدَّثَنَا خَالِدُ بْنُ مَخْلَدٍ، قَالَ‏:‏ حَدَّثَنَا سُلَيْمَانُ بْنُ بِلاَلٍ، قَالَ‏:‏ حَدَّثَنَا سُهَيْلٌ، عَنْ أَبِيهِ، عَنْ أَبِي هُرَيْرَةَ، عَنِ النَّبِيِّ صلى الله عليه وسلم قَالَ‏:‏ رَغِمَ أَنْفُهُ، رَغِمَ أَنْفُهُ، رَغِمَ أَنْفُهُ، قَالُوا‏:‏ يَا رَسُولَ اللهِ مَنْ‏؟‏ قَالَ‏:‏ مَنْ أَدْرَكَ وَالِدَيْهِ عِنْدَ الْكِبْرِ، أَوْ أَحَدَهُمَا، فَدَخَلَ النَّارَ‏.‏</w:t>
      </w:r>
    </w:p>
    <w:p>
      <w:pPr/>
      <w:r>
        <w:t>Grade: Sahih (Al-Albani)  صـحـيـح   (الألباني) حكم   :Reference : Al-Adab Al-Mufrad 21In-book reference : Book 1, Hadith 21English translation : Book 1, Hadith 21Report Error | Share | Copy ▼</w:t>
      </w:r>
    </w:p>
    <w:p>
      <w:r>
        <w:t>----------------------------------------</w:t>
      </w:r>
    </w:p>
    <w:p>
      <w:pPr/>
      <w:r>
        <w:t>Mu'adh said, "Bliss belongs to someone who is dutiful towards his parents.</w:t>
        <w:br/>
        <w:t>Allah Almighty will prolong his life."</w:t>
      </w:r>
    </w:p>
    <w:p>
      <w:pPr/>
      <w:r>
        <w:t>حَدَّثَنَا أَصْبَغُ بْنُ الْفَرَجِ قَالَ‏:‏ أَخْبَرَنِي ابْنُ وَهْبٍ، عَنْ يَحْيَى بْنِ أَيُّوبَ، عَنْ زَبَّانَ بْنِ فَائِدٍ، عَنْ سَهْلِ بْنِ مُعَاذٍ، عَنْ أَبِيهِ قَالَ‏:‏ قَالَ النَّبِيُّ صلى الله عليه وسلم‏:‏ مَنْ بَرَّ وَالِدَيْهِ طُوبَى لَهُ، زَادَ اللَّهُ عَزَّ وَجَلَّ فِي عُمْرِهِ‏.‏</w:t>
      </w:r>
    </w:p>
    <w:p>
      <w:pPr/>
      <w:r>
        <w:t>Grade: Da'if (Al-Albani)  ضـعـيـف   (الألباني) حكم   :Reference : Al-Adab Al-Mufrad 22In-book reference : Book 1, Hadith 22English translation : Book 1, Hadith 22Report Error | Share | Copy ▼</w:t>
      </w:r>
    </w:p>
    <w:p>
      <w:r>
        <w:t>----------------------------------------</w:t>
      </w:r>
    </w:p>
    <w:p>
      <w:pPr/>
      <w:r>
        <w:t>Ibn 'Abbas mentioned the words of the Almighty, "When one or both</w:t>
        <w:br/>
        <w:t>of them reach old age with you, do not say 'Ugh!' to them out of irritation</w:t>
        <w:br/>
        <w:t>and do not be harsh with them but speak to them with gentleness and generosity.</w:t>
        <w:br/>
        <w:t>Take them under your wing, out of mercy, with due humility and say:'Lord,</w:t>
        <w:br/>
        <w:t>show mercy to them as they did in looking after me when I was small."</w:t>
        <w:br/>
        <w:t>(17:23-24) He said, "This was abrogated in Surat at-Tawba: 'It</w:t>
        <w:br/>
        <w:t>is not right for the Prophet and those who have iman to ask forgiveness for</w:t>
        <w:br/>
        <w:t>the mushrikun even if they are close relatives after it has become clear</w:t>
        <w:br/>
        <w:t>to them that they are the Companions of the Blazing Fire.' (9:113)"</w:t>
      </w:r>
    </w:p>
    <w:p>
      <w:pPr/>
      <w:r>
        <w:t>حَدَّثَنَا إِسْحَاقُ، قَالَ‏:‏ أَخْبَرَنَا عَلِيُّ بْنُ حُسَيْنٍ قَالَ‏:‏ حَدَّثَنِي أَبِي، عَنْ يَزِيدَ النَّحْوِيِّ، عَنْ عِكْرِمَةَ، عَنِ ابْنِ عَبَّاسٍ، فِي قَوْلِهِ عَزَّ وَجَلَّ‏:‏ ‏{‏إِمَّا يَبْلُغَنَّ عِنْدَكَ الْكِبَرَ أَحَدُهُمَا أَوْ كِلاَهُمَا فَلاَ تَقُلْ لَهُمَا أُفٍّ‏}‏ إِلَى قَوْلِهِ‏:‏ ‏{‏كَمَا رَبَّيَانِي صَغِيرًا‏}‏، فَنَسَخَتْهَا الْآيَةُ فِي بَرَاءَةَ‏:‏ ‏{‏مَا كَانَ لِلنَّبِيِّ وَالَّذِينَ آمَنُوا أَنْ يَسْتَغْفِرُوا لِلْمُشْرِكِينَ وَلَوْ كَانُوا أُولِي قُرْبَى مِنْ بَعْدِ مَا تَبَيَّنَ لَهُمْ أَنَّهُمْ أَصْحَابُ الْجَحِيمِ‏}‏‏.‏</w:t>
      </w:r>
    </w:p>
    <w:p>
      <w:pPr/>
      <w:r>
        <w:t>Grade: Hasan (Al-Albani)  حـسـن   (الألباني) حكم   :Reference : Al-Adab Al-Mufrad 23In-book reference : Book 1, Hadith 23English translation : Book 1, Hadith 23Report Error | Share | Copy ▼</w:t>
      </w:r>
    </w:p>
    <w:p>
      <w:r>
        <w:t>----------------------------------------</w:t>
      </w:r>
    </w:p>
    <w:p>
      <w:pPr/>
      <w:r>
        <w:t>Sa'id ibn Abi Waqqas said:"Four ayats were revealed about me. The first</w:t>
        <w:br/>
        <w:t>was when my mother swore she would neither eat nor drink until I left Muhammad,</w:t>
        <w:br/>
        <w:t>may Allah bless him and grant him peace. Allah Almighty revealed, 'But</w:t>
        <w:br/>
        <w:t>if they try to make you associate something with Me about which you have</w:t>
        <w:br/>
        <w:t>no knowledge, do not obey them. Keep company with them correctly and courteously</w:t>
        <w:br/>
        <w:t>in this world' (31:15) The second was when I took a sword that</w:t>
        <w:br/>
        <w:t>I admired and said, 'Messenger of Allah, give me this!' Then the ayat</w:t>
        <w:br/>
        <w:t>was revealed: 'They will ask you about booty.' (8:1) The third was</w:t>
        <w:br/>
        <w:t>when I was ill and the Messenger of Allah, may Allah bless him and grant</w:t>
        <w:br/>
        <w:t>him peace, came to me and I said, 'Messenger of Allah, I want to divide my</w:t>
        <w:br/>
        <w:t>property. Can I will away a half?' He said, 'No.' 'A third?' I asked. He</w:t>
        <w:br/>
        <w:t>was silent and so after that it was allowed to will away a third. The fourth</w:t>
        <w:br/>
        <w:t>was when I had been drinking wine with some of the Ansar. One of them hit</w:t>
        <w:br/>
        <w:t>my nose with the jawbone of a camel. I went to the Prophet, may Allah bless</w:t>
        <w:br/>
        <w:t>him and grant him peace, and Allah Almighty revealed the prohibition of wine."</w:t>
      </w:r>
    </w:p>
    <w:p>
      <w:pPr/>
      <w:r>
        <w:t>حَدَّثَنَا مُحَمَّدُ بْنُ يُوسُفَ، قَالَ‏:‏ حَدَّثَنَا إِسْرَائِيلُ، قَالَ‏:‏ حَدَّثَنَا سِمَاكٌ، عَنْ مُصْعَبِ بْنِ سَعْدٍ، عَنْ أَبِيهِ سَعْدِ بْنِ أَبِي وَقَّاصٍ قَالَ‏:‏ نَزَلَتْ فِيَّ أَرْبَعُ آيَاتٍ مِنْ كِتَابِ اللهِ تَعَالَى‏:‏ كَانَتْ أُمِّي حَلَفَتْ أَنْ لاَ تَأْكُلَ وَلاَ تَشْرَبَ حَتَّى أُفَارِقَ مُحَمَّدًا صلى الله عليه وسلم، فَأَنْزَلَ اللَّهُ عَزَّ وَجَلَّ‏:‏ ‏{‏وَإِنْ جَاهَدَاكَ عَلَى أَنْ تُشْرِكَ بِي مَا لَيْسَ لَكَ بِهِ عِلْمٌ فَلاَ تُطُعْهُمَا وَصَاحِبْهُمَا فِي الدُّنْيَا مَعْرُوفًا‏}‏‏.‏ وَالثَّانِيَةُ‏:‏ أَنِّي كُنْتُ أَخَذْتُ سَيْفًا أَعْجَبَنِي، فَقُلْتُ‏:‏ يَا رَسُولَ اللهِ، هَبْ لِي هَذَا، فَنَزَلَتْ‏:‏ ‏{‏يَسْأَلُونَكَ عَنِ الأَنْفَالِ‏}‏‏.‏ وَالثَّالِثَةُ‏:‏ أَنِّي مَرِضْتُ فَأَتَانِي رَسُولُ اللهِ صلى الله عليه وسلم، فَقُلْتُ‏:‏ يَا رَسُولَ اللهِ، إِنِّي أُرِيدُ أَنْ أَقْسِمَ مَالِي، أَفَأُوصِي بِالنِّصْفِ‏؟‏ فَقَالَ‏:‏ لاَ، فَقُلْتُ‏:‏ الثُّلُثُ‏؟‏ فَسَكَتَ، فَكَانَ الثُّلُثُ بَعْدَهُ جَائِزًا‏.‏ وَالرَّابِعَةُ‏:‏ إِنِّي شَرِبْتُ الْخَمْرَ مَعَ قَوْمٍ مِنَ الأَنْصَارِ، فَضَرَبَ رَجُلٌ مِنْهُمْ أَنْفِي بِلَحْيِ جَمَلٍ، فَأَتَيْتُ النَّبِيَّ صلى الله عليه وسلم فَأَنْزَلَ عَزَّ وَجَلَّ تَحْرِيمَ الْخَمْرِ‏.‏</w:t>
      </w:r>
    </w:p>
    <w:p>
      <w:pPr/>
      <w:r>
        <w:t>Grade: Sahih (Al-Albani)  صـحـيـح   (الألباني) حكم   :Reference : Al-Adab Al-Mufrad 24In-book reference : Book 1, Hadith 24English translation : Book 1, Hadith 24Report Error | Share | Copy ▼</w:t>
      </w:r>
    </w:p>
    <w:p>
      <w:r>
        <w:t>----------------------------------------</w:t>
      </w:r>
    </w:p>
    <w:p>
      <w:pPr/>
      <w:r>
        <w:t>Asma' bint Abi Bakr said, "In the time of the Prophet, may Allah bless</w:t>
        <w:br/>
        <w:t>him and grant him peace, my mother came to me hoping (I would be dutiful).</w:t>
        <w:br/>
        <w:t>I asked the Prophet, may Allah bless him and grant him peace, 'Do I have</w:t>
        <w:br/>
        <w:t>to treat her well?' 'Yes,' he replied."</w:t>
      </w:r>
    </w:p>
    <w:p>
      <w:pPr/>
      <w:r>
        <w:t>حَدَّثَنَا الْحُمَيْدِيُّ، قَالَ‏:‏ حَدَّثَنَا ابْنُ عُيَيْنَةَ، قَالَ‏:‏ حَدَّثَنَا هِشَامُ بْنُ عُرْوَةَ قَالَ‏:‏ أَخْبَرَنِي أَبِي قَالَ‏:‏ أَخْبَرَتْنِي أَسْمَاءُ بِنْتُ أَبِي بَكْرٍ قَالَتْ‏:‏ أَتَتْنِي أُمِّي رَاغِبَةً، فِي عَهْدِ النَّبِيِّ صلى الله عليه وسلم، فَسَأَلْتُ النَّبِيَّ صلى الله عليه وسلم‏:‏ أَصِلُهَا‏؟‏ قَالَ‏:‏ نَعَمْ‏.‏ قَالَ ابْنُ عُيَيْنَةَ‏:‏ فَأَنْزَلَ اللَّهُ عَزَّ وَجَلَّ فِيهَا‏:‏ ‏{‏لاَ يَنْهَاكُمُ اللَّهُ عَنِ الَّذِينَ لَمْ يُقَاتِلُوكُمْ فِي الدِّينِ‏}‏‏.‏</w:t>
      </w:r>
    </w:p>
    <w:p>
      <w:pPr/>
      <w:r>
        <w:t>Grade: Sahih (Al-Albani)  صـحـيـح   (الألباني) حكم   :Reference : Al-Adab Al-Mufrad 25In-book reference : Book 1, Hadith 25English translation : Book 1, Hadith 25Report Error | Share | Copy ▼</w:t>
      </w:r>
    </w:p>
    <w:p>
      <w:r>
        <w:t>----------------------------------------</w:t>
      </w:r>
    </w:p>
    <w:p>
      <w:pPr/>
      <w:r>
        <w:t>Ibn 'Umar said, "'Umar saw a silk robe for sale. He said, 'Messenger</w:t>
        <w:br/>
        <w:t>of Allah, would you buy this robe and wear it on Jumu'a and when delegations</w:t>
        <w:br/>
        <w:t>visit you?' He replied, 'Only a person who has no portion in the Next World</w:t>
        <w:br/>
        <w:t>could wear this.' Then the Messenger of Allah, may Allah bless him and grant</w:t>
        <w:br/>
        <w:t>him peace, was given some robes made of the same material. He sent one of</w:t>
        <w:br/>
        <w:t>the robes to 'Umar. 'Umar exclaimed, 'How can I wear it when you said what</w:t>
        <w:br/>
        <w:t>you said about it?' The Prophet replied, 'I did not give it to you so that</w:t>
        <w:br/>
        <w:t>you could wear it. You can sell it or give it to someone.' 'Umar sent it</w:t>
        <w:br/>
        <w:t>to a brother of his in Makka who had not yet become Muslim."</w:t>
      </w:r>
    </w:p>
    <w:p>
      <w:pPr/>
      <w:r>
        <w:t>حَدَّثَنَا مُوسَى، قَالَ‏:‏ حَدَّثَنَا عَبْدُ الْعَزِيزِ بْنُ مُسْلِمٍ، عَنْ عَبْدِ اللهِ بْنِ دِينَارٍ قَالَ‏:‏ سَمِعْتُ ابْنَ عُمَرَ يَقُولُ‏:‏ رَأَى عُمَرُ رَضِيَ اللَّهُ عَنْهُ حُلَّةً سِيَرَاءَ تُبَاعُ فَقَالَ‏:‏ يَا رَسُولَ اللهِ، ابْتَعْ هَذِهِ، فَالْبَسْهَا يَوْمَ الْجُمُعَةِ، وَإِذَا جَاءَكَ الْوُفُودُ، قَالَ‏:‏ إِنَّمَا يَلْبَسُ هَذِهِ مَنْ لاَ خَلاَقَ لَهُ، فَأُتِيَ النَّبِيُّ صلى الله عليه وسلم مِنْهَا بِحُلَلٍ، فَأَرْسَلَ إِلَى عُمَرَ بِحُلَّةٍ، فَقَالَ‏:‏ كَيْفَ أَلْبَسُهَا وَقَدْ قُلْتَ فِيهَا مَا قُلْتَ‏؟‏ قَالَ‏:‏ إِنِّي لَمْ أُعْطِكَهَا لِتَلْبَسَهَا، وَلَكِنْ تَبِيعَهَا أَوْ تَكْسُوَهَا، فَأَرْسَلَ بِهَا عُمَرُ إِلَى أَخٍ لَهُ مِنْ أَهْلِ مَكَّةَ قَبْلَ أَنْ يُسْلِمَ‏.‏</w:t>
      </w:r>
    </w:p>
    <w:p>
      <w:pPr/>
      <w:r>
        <w:t>Grade: Sahih (Al-Albani)  صـحـيـح   (الألباني) حكم   :Reference : Al-Adab Al-Mufrad 26In-book reference : Book 1, Hadith 26English translation : Book 1, Hadith 26Report Error | Share | Copy ▼</w:t>
      </w:r>
    </w:p>
    <w:p>
      <w:r>
        <w:t>----------------------------------------</w:t>
      </w:r>
    </w:p>
    <w:p>
      <w:pPr/>
      <w:r>
        <w:t>'Abdullah ibn 'Amr said that the Prophet, may Allah bless him and grant</w:t>
        <w:br/>
        <w:t>him peace, said, "Reviling one's parents is one of the great wrong actions."</w:t>
        <w:br/>
        <w:t>They asked, "How could he revile them?" He said, "He reviles a man who then</w:t>
        <w:br/>
        <w:t>in turn reviles his mother and father."</w:t>
      </w:r>
    </w:p>
    <w:p>
      <w:pPr/>
      <w:r>
        <w:t>حَدَّثَنَا مُحَمَّدُ بْنُ كَثِيرٍ، قَالَ‏:‏ أَخْبَرَنَا سُفْيَانُ قَالَ‏:‏ حَدَّثَنِي سَعْدُ بْنُ إِبْرَاهِيمَ، عَنْ حُمَيْدِ بْنِ عَبْدِ الرَّحْمَنِ، عَنْ عَبْدِ اللهِ بْنِ عَمْرٍو قَالَ‏:‏ قَالَ النَّبِيُّ صلى الله عليه وسلم‏:‏ مِنَ الْكَبَائِرِ أَنْ يَشْتِمَ الرَّجُلُ وَالِدَيْهِ، فَقَالُوا‏:‏ كَيْفَ يَشْتِمُ‏؟‏ قَالَ‏:‏ يَشْتِمُ الرَّجُلَ، فَيَشْتُمُ أَبَاهُ وَأُمَّهُ‏.‏</w:t>
      </w:r>
    </w:p>
    <w:p>
      <w:pPr/>
      <w:r>
        <w:t>Grade: Sahih (Al-Albani)  صـحـيـح   (الألباني) حكم   :Reference : Al-Adab Al-Mufrad 27In-book reference : Book 1, Hadith 27English translation : Book 1, Hadith 27Report Error | Share | Copy ▼</w:t>
      </w:r>
    </w:p>
    <w:p>
      <w:r>
        <w:t>----------------------------------------</w:t>
      </w:r>
    </w:p>
    <w:p>
      <w:pPr/>
      <w:r>
        <w:t>'Abdullah ibn 'Amr said, "A man's reviling his father is one of the major</w:t>
        <w:br/>
        <w:t>wrong actions in the sight of Allah Almighty."</w:t>
      </w:r>
    </w:p>
    <w:p>
      <w:pPr/>
      <w:r>
        <w:t>حَدَّثَنَا مُحَمَّدُ بْنُ سَلاَمٍ، قَالَ‏:‏ أَخْبَرَنَا مَخْلَدٌ، قَالَ‏:‏ أَخْبَرَنَا ابْنُ جُرَيْجٍ قَالَ‏:‏ سَمِعْتُ مُحَمَّدَ بْنَ الْحَارِثِ بْنِ سُفْيَانَ يَزْعُمُ، أَنَّ عُرْوَةَ بْنَ عِيَاضٍ أَخْبَرَهُ، أَنَّهُ سَمِعَ عَبْدَ اللهِ بْنَ عَمْرِو بْنِ الْعَاصِ يَقُولُ‏:‏ مِنَ الْكَبَائِرِ عِنْدَ اللهِ تَعَالَى أَنْ يَسْتَسِبَّ الرَّجُلُ لِوَالِدِهِ‏.‏</w:t>
      </w:r>
    </w:p>
    <w:p>
      <w:pPr/>
      <w:r>
        <w:t>Grade: Hasan (Al-Albani)  حـسـن   (الألباني) حكم   :Reference : Al-Adab Al-Mufrad 28In-book reference : Book 1, Hadith 28English translation : Book 1, Hadith 28Report Error | Share | Copy ▼</w:t>
      </w:r>
    </w:p>
    <w:p>
      <w:r>
        <w:t>----------------------------------------</w:t>
      </w:r>
    </w:p>
    <w:p>
      <w:pPr/>
      <w:r>
        <w:t>Abu Bakra reported that the Prophet, may Allah bless him and grant him</w:t>
        <w:br/>
        <w:t>peace, said, "There is no wrong action more likely to bring punishment in</w:t>
        <w:br/>
        <w:t>this world in addition to what is stored up in the Next World than oppression</w:t>
        <w:br/>
        <w:t>and severing ties of kinship."</w:t>
      </w:r>
    </w:p>
    <w:p>
      <w:pPr/>
      <w:r>
        <w:t>حَدَّثَنَا عَبْدُ اللهِ بْنُ يَزِيدَ، قَالَ‏:‏ حَدَّثَنَا عُيَيْنَةُ بْنُ عَبْدِ الرَّحْمَنِ، عَنْ أَبِيهِ، عَنْ أَبِي بَكْرَةَ، عَنِ النَّبِيِّ صلى الله عليه وسلم قَالَ‏:‏ مَا مِنْ ذَنْبٍ أَجْدَرُ أَنْ يُعَجَّلَ لِصَاحِبِهِ الْعُقُوبَةُ مَعَ مَا يُدَّخَرُ لَهُ، مِنَ الْبَغِيِّ وَقَطِيعَةِ الرَّحِمِ.</w:t>
      </w:r>
    </w:p>
    <w:p>
      <w:pPr/>
      <w:r>
        <w:t>Grade: Sahih (Al-Albani)  صـحـيـح   (الألباني) حكم   :Reference : Al-Adab Al-Mufrad 29In-book reference : Book 1, Hadith 29English translation : Book 1, Hadith 29Report Error | Share | Copy ▼</w:t>
      </w:r>
    </w:p>
    <w:p>
      <w:r>
        <w:t>----------------------------------------</w:t>
      </w:r>
    </w:p>
    <w:p>
      <w:pPr/>
      <w:r>
        <w:t>'Imran ibn Husayn said, "The Messenger of Allah, may Allah bless him</w:t>
        <w:br/>
        <w:t>and grant him peace, said, 'What do you say about fornication, drinking wine</w:t>
        <w:br/>
        <w:t>and theft?' 'Allah and His Messenger know best,' we replied. He stated, 'They</w:t>
        <w:br/>
        <w:t>are acts of outrage and there is punishment for them, but shall I tell you</w:t>
        <w:br/>
        <w:t>which is the greatest of the great wrong actions? Associating with Allah</w:t>
        <w:br/>
        <w:t>Almighty and disobeying parents.' He had been reclining, but then he sat</w:t>
        <w:br/>
        <w:t>up and said, 'and lying.'"</w:t>
      </w:r>
    </w:p>
    <w:p>
      <w:pPr/>
      <w:r>
        <w:t>حَدَّثَنَا الْحَسَنُ بْنُ بِشْرٍ، قَالَ‏:‏ حَدَّثَنَا الْحَكَمُ بْنُ عَبْدِ الْمَلِكِ، عَنْ قَتَادَةَ، عَنِ الْحَسَنِ، عَنْ عِمْرَانَ بْنِ حُصَيْنٍ قَالَ‏:‏ قَالَ رَسُولُ اللهِ صلى الله عليه وسلم‏:‏ مَا تَقُولُونَ فِي الزِّنَا، وَشُرْبِ الْخَمْرِ، وَالسَّرِقَةِ‏؟‏ قُلْنَا‏:‏ اللَّهُ وَرَسُولُهُ أَعْلَمُ، قَالَ‏:‏ هُنَّ الْفَوَاحِشُ، وَفِيهِنَّ الْعُقُوبَةُ، أَلاَ أُنَبِّئُكُمْ بِأَكْبَرِ الْكَبَائِرِ‏؟‏ الشِّرْكُ بِاللَّهِ عَزَّ وَجَلَّ، وَعُقُوقُ الْوَالِدَيْنِ، وَكَانَ مُتَّكِئًا فَاحْتَفَزَ قَالَ‏:‏ وَالزُّورُ‏.‏</w:t>
      </w:r>
    </w:p>
    <w:p>
      <w:pPr/>
      <w:r>
        <w:t>Grade: Da'if (Al-Albani)  ضـعـيـف   (الألباني) حكم   :Reference : Al-Adab Al-Mufrad 30In-book reference : Book 1, Hadith 30English translation : Book 1, Hadith 30Report Error | Share | Copy ▼</w:t>
      </w:r>
    </w:p>
    <w:p>
      <w:r>
        <w:t>----------------------------------------</w:t>
      </w:r>
    </w:p>
    <w:p>
      <w:pPr/>
      <w:r>
        <w:t>Ibn 'Umar said, "Making parents weep is part of disobedience and one</w:t>
        <w:br/>
        <w:t>of the major wrong actions."</w:t>
      </w:r>
    </w:p>
    <w:p>
      <w:pPr/>
      <w:r>
        <w:t>حَدَّثَنَا مُوسَى، قَالَ‏:‏ حَدَّثَنَا حَمَّادُ بْنُ سَلَمَةَ، عَنْ زِيَادِ بْنِ مِخْرَاقٍ، عَنْ طَيْسَلَةَ، أَنَّهُ سَمِعَ ابْنَ عُمَرَ يَقُولُ‏:‏ بُكَاءُ الْوَالِدَيْنِ مِنَ الْعُقُوقِ وَالْكَبَائِرِ‏.‏</w:t>
      </w:r>
    </w:p>
    <w:p>
      <w:pPr/>
      <w:r>
        <w:t>Grade: Sahih (Al-Albani)  صـحـيـح   (الألباني) حكم   :Reference : Al-Adab Al-Mufrad 31In-book reference : Book 1, Hadith 31English translation : Book 1, Hadith 31Report Error | Share | Copy ▼</w:t>
      </w:r>
    </w:p>
    <w:p>
      <w:r>
        <w:t>----------------------------------------</w:t>
      </w:r>
    </w:p>
    <w:p>
      <w:pPr/>
      <w:r>
        <w:t>Abu Hurayra reported that the Prophet, may Allah bless him and grant</w:t>
        <w:br/>
        <w:t>him peace, said, "Three supplications are answered without a doubt:the</w:t>
        <w:br/>
        <w:t>supplication of someone who is oppressed, the supplication of someone on</w:t>
        <w:br/>
        <w:t>a journey, and the supplication of parents for their children."</w:t>
      </w:r>
    </w:p>
    <w:p>
      <w:pPr/>
      <w:r>
        <w:t>حَدَّثَنَا مُعَاذُ بْنُ فَضَالَةَ، قَالَ‏:‏ حَدَّثَنَا هِشَامٌ، عَنْ يَحْيَى هُوَ ابْنُ أَبِي كَثِيرٍ، عَنْ أَبِي جَعْفَرٍ، أَنَّهُ سَمِعَ أَبَا هُرَيْرَةَ يَقُولُ‏:‏ قَالَ النَّبِيُّ صلى الله عليه وسلم‏:‏ ثَلاَثُ دَعَوَاتٍ مُسْتَجَابَاتٌ لَهُنَّ، لاَ شَكَّ فِيهِنَّ‏:‏ دَعْوَةُ الْمَظْلُومِ، وَدَعْوَةُ الْمُسَافِرِ، وَدَعْوَةُ الْوَالِدِيْنِ عَلَى وَلَدِهِمَا‏.‏</w:t>
      </w:r>
    </w:p>
    <w:p>
      <w:pPr/>
      <w:r>
        <w:t>Grade: Hasan (Al-Albani)  حـسـن   (الألباني) حكم   :Reference : Al-Adab Al-Mufrad 32In-book reference : Book 1, Hadith 32English translation : Book 1, Hadith 32Report Error | Share | Copy ▼</w:t>
      </w:r>
    </w:p>
    <w:p>
      <w:r>
        <w:t>----------------------------------------</w:t>
      </w:r>
    </w:p>
    <w:p>
      <w:pPr/>
      <w:r>
        <w:t>Abu Hurayra reported that he heard the Messenger of Allah, may Allah</w:t>
        <w:br/>
        <w:t>bless him and grant him peace, say, "No human child has ever spoken in the</w:t>
        <w:br/>
        <w:t>cradle except for 'Isa ibn Maryam, may Allah bless him and grant him peace,</w:t>
        <w:br/>
        <w:t>and the companion of Jurayj." Abu Hurayra asked, "Prophet of Allah, who was</w:t>
        <w:br/>
        <w:t>the companion of Jurayj?" The Prophet replied, "Jurayj was a monk who lived</w:t>
        <w:br/>
        <w:t>in a hermitage. There was a cowherd who used to come to the foot of his hermitage</w:t>
        <w:br/>
        <w:t>and a woman from the village used to come to the cowherd.</w:t>
      </w:r>
    </w:p>
    <w:p>
      <w:pPr/>
      <w:r>
        <w:t>حَدَّثَنَا عَيَّاشُ بْنُ الْوَلِيدِ، قَالَ‏:‏ حَدَّثَنَا عَبْدُ الأَعْلَى، قَالَ‏:‏ حَدَّثَنَا مُحَمَّدُ بْنُ إِسْحَاقَ، عَنْ يَزِيدَ بْنِ عَبْدِ اللهِ بْنِ قُسَيْطٍ، عَنْ مُحَمَّدِ بْنِ شُرَحْبِيلَ، أَخِي بَنِي عَبْدِ الدَّارِ، عَنْ أَبِي هُرَيْرَةَ قَالَ‏:‏ سَمِعْتُ رَسُولَ اللهِ صلى الله عليه وسلم يَقُولُ‏:‏ مَا تَكَلَّمَ مَوْلُودٌ مِنَ النَّاسِ فِي مَهْدٍ إِلاَّ عِيسَى ابْنُ مَرْيَمَ صلى الله عليه وسلم، وَصَاحِبُ جُرَيْجٍ، قِيلَ‏:‏ يَا نَبِيَّ اللهِ، وَمَا صَاحِبُ جُرَيْجٍ‏؟‏ قَالَ‏:‏ فَإِنَّ جُرَيْجًا كَانَ رَجُلاً رَاهِبًا فِي صَوْمَعَةٍ لَهُ، وَكَانَ رَاعِيَ بَقَرٍ يَأْوِي إِلَى أَسْفَلِ صَوْمَعَتِهِ، وَكَانَتِ امْرَأَةٌ مِنْ أَهْلِ الْقَرْيَةِ تَخْتَلِفُ إِلَى الرَّاعِي، فَأَتَتْ أُمُّهُ يَوْمًا فَقَالَتْ‏:‏ يَا جُرَيْجُ، وَهُوَ يُصَلِّي، فَقَالَ فِي نَفْسِهِ وَهُوَ يُصَلِّي‏:‏ أُمِّي وَصَلاَتِي‏؟‏ فَرَأَى أَنْ يُؤْثِرَ صَلاَتَهُ، ثُمَّ صَرَخَتْ بِهِ الثَّانِيَةَ، فَقَالَ فِي نَفْسِهِ‏:‏ أُمِّي وَصَلاَتِي‏؟‏ فَرَأَى أَنْ يُؤْثِرَ صَلاَتَهُ، ثُمَّ صَرَخَتْ بِهِ الثَّالِثَةَ، فَقَالَ‏:‏ أُمِّي وَصَلاَتِي‏؟‏ فَرَأَى أَنْ يُؤْثِرَ صَلاَتَهُ، فَلَمَّا لَمْ يُجِبْهَا قَالَتْ‏:‏ لاَ أَمَاتَكَ اللَّهُ يَا جُرَيْجُ حَتَّى تَنْظُرَ فِي وَجْهِ الْمُومِسَاتِ، ثُمَّ انْصَرَفَتْ‏.‏ فَأُتِيَ الْمَلِكُ بِتِلْكَ الْمَرْأَةِ وَلَدَتْ، فَقَالَ‏:‏ مِمَّنْ‏؟‏ قَالَتْ‏:‏ مِنْ جُرَيْجٍ، قَالَ‏:‏ أَصَاحِبُ الصَّوْمَعَةِ‏؟‏ قَالَتْ‏:‏ نَعَمْ، قَالَ‏:‏ اهْدِمُوا صَوْمَعَتَهُ، وَأْتُونِي بِهِ، فَضَرَبُوا صَوْمَعَتَهُ بِالْفُئُوسِ حَتَّى وَقَعَتْ‏.‏ فَجَعَلُوا يَدَهُ إِلَى عُنُقِهِ بِحَبْلٍ، ثُمَّ انْطُلِقَ بِهِ، فَمَرَّ بِهِ عَلَى الْمُومِسَاتِ، فَرَآهُنَّ فَتَبَسَّمَ، وَهُنَّ يَنْظُرْنَ إِلَيْهِ فِي النَّاسِ، فَقَالَ الْمَلِكُ‏:‏ مَا تَزْعُمُ هَذِهِ‏؟‏ قَالَ‏:‏ مَا تَزْعُمُ‏؟‏ قَالَ‏:‏ تَزْعُمُ أَنَّ وَلَدَهَا مِنْكَ، قَالَ‏:‏ أَنْتِ تَزْعُمِينَ‏؟‏ قَالَتْ‏:‏ نَعَمْ، قَالَ‏:‏ أَيْنَ هَذَا الصَّغِيرُ‏؟‏ قَالُوا‏:‏ هَذا هُوَ فِي حِجْرِهَا، فَأَقْبَلَ عَلَيْهِ فَقَالَ‏:‏ مَنْ أَبُوكَ‏؟‏ قَالَ‏:‏ رَاعِي الْبَقَرِ‏.‏ قَالَ الْمَلِكُ‏:‏ أَنَجْعَلُ صَوْمَعَتَكَ مِنْ ذَهَبٍ‏؟‏ قَالَ‏:‏ لاَ، قَالَ‏:‏ مِنْ فِضَّةٍ‏؟‏ قَالَ‏:‏ لاَ، قَالَ‏:‏ فَمَا نَجْعَلُهَا‏؟‏ قَالَ‏:‏ رُدُّوهَا كَمَا كَانَتْ، قَالَ‏:‏ فَمَا الَّذِي تَبَسَّمْتَ‏؟‏ قَالَ‏:‏ أَمْرًا عَرَفْتُهُ، أَدْرَكَتْنِي دَعْوَةُ أُمِّي، ثُمَّ أَخْبَرَهُمْ‏.‏</w:t>
      </w:r>
    </w:p>
    <w:p>
      <w:pPr/>
      <w:r>
        <w:t>Grade: Sahih (Al-Albani)  صـحـيـح   (الألباني) حكم   :Reference : Al-Adab Al-Mufrad 33In-book reference : Book 1, Hadith 33English translation : Book 1, Hadith 33Report Error | Share | Copy ▼</w:t>
      </w:r>
    </w:p>
    <w:p>
      <w:r>
        <w:t>----------------------------------------</w:t>
      </w:r>
    </w:p>
    <w:p>
      <w:pPr/>
      <w:r>
        <w:t>Abu Hurayra said, "Neither Jew nor Christian has heard me and then not</w:t>
        <w:br/>
        <w:t>loved me. I wanted my mother to become Muslim, but she refused. I told her</w:t>
        <w:br/>
        <w:t>about it and she still refused. I went to the Prophet, may Allah bless him</w:t>
        <w:br/>
        <w:t>and grant him peace, and said, 'Pray to Allah for me.' He did so and I went</w:t>
        <w:br/>
        <w:t>to her. She was inside the door of the house and said, 'Abu Hurayra, I have</w:t>
        <w:br/>
        <w:t>become Muslim.' I told the Prophet, may Allah bless him and grant him peace,</w:t>
        <w:br/>
        <w:t>and I asked, 'Make supplication to Allah for me and my mother.' He said,</w:t>
        <w:br/>
        <w:t>'O Allah, make people love Abu Hurayra and his mother.'"</w:t>
      </w:r>
    </w:p>
    <w:p>
      <w:pPr/>
      <w:r>
        <w:t>حَدَّثَنَا أَبُو الْوَلِيدِ هِشَامُ بْنُ عَبْدِ الْمَلِكِ، قَالَ‏:‏ حَدَّثَنَا عِكْرِمَةُ بْنُ عَمَّارٍ قَالَ‏:‏ حَدَّثَنِي أَبُو كَثِيرٍ السُّحَيْمِيُّ قَالَ‏:‏ سَمِعْتُ أَبَا هُرَيْرَةَ يَقُولُ‏:‏ مَا سَمِعَ بِي أَحَدٌ، يَهُودِيٌّ وَلاَ نَصْرَانِيٌّ، إِلاَّ أَحَبَّنِي، إِنَّ أُمِّي كُنْتُ أُرِيدُهَا عَلَى الإِسْلاَمِ فَتَأْبَى، فَقُلْتُ لَهَا، فَأَبَتْ، فَأَتَيْتُ النَّبِيَّ صلى الله عليه وسلم فَقُلْتُ‏:‏ ادْعُ اللَّهَ لَهَا، فَدَعَا، فَأَتَيْتُهَا، وَقَدْ أَجَافَتْ عَلَيْهَا الْبَابَ، فَقَالَتْ‏:‏ يَا أَبَا هُرَيْرَةَ، إِنِّي أَسْلَمْتُ، فَأَخْبَرْتُ النَّبِيَّ صلى الله عليه وسلم فَقُلْتُ‏:‏ ادْعُ اللَّهَ لِي وَلِأُمِّي، فَقَالَ‏:‏ اللَّهُمَّ، عَبْدُكَ أَبُو هُرَيْرَةَ وَأُمُّهُ، أَحِبَّهُمَا إِلَى النَّاسِ‏.‏</w:t>
      </w:r>
    </w:p>
    <w:p>
      <w:pPr/>
      <w:r>
        <w:t>Grade: Hasan (Al-Albani)  حـسـن   (الألباني) حكم   :Reference : Al-Adab Al-Mufrad 34In-book reference : Book 1, Hadith 34English translation : Book 1, Hadith 34Report Error | Share | Copy ▼</w:t>
      </w:r>
    </w:p>
    <w:p>
      <w:r>
        <w:t>----------------------------------------</w:t>
      </w:r>
    </w:p>
    <w:p>
      <w:pPr/>
      <w:r>
        <w:t>Abu Usayd said, "We were with the Messenger of Allah, may Allah bless</w:t>
        <w:br/>
        <w:t>him and grant him peace, when a man asked, 'Messenger of Allah, is there</w:t>
        <w:br/>
        <w:t>any act of dutifulness which I can do for my parents after their death?'</w:t>
        <w:br/>
        <w:t>He replied, 'Yes. There are four things:Supplication for them, asking</w:t>
        <w:br/>
        <w:t>forgiveness for them, fulfilling their pledges, and being generous to friends</w:t>
        <w:br/>
        <w:t>of theirs. You only have ties of kinship through your parents."</w:t>
      </w:r>
    </w:p>
    <w:p>
      <w:pPr/>
      <w:r>
        <w:t>حَدَّثَنَا أَبُو نُعَيْمٍ، قَالَ‏:‏ حَدَّثَنَا عَبْدُ الرَّحْمَنِ بْنُ الْغَسِيلِ قَالَ‏:‏ أَخْبَرَنِي أُسَيْدُ بْنُ عَلِيِّ بْنِ عُبَيْدٍ، عَنْ أَبِيهِ، أَنَّهُ سَمِعَ أَبَا أُسَيْدٍ يُحَدِّثُ الْقَوْمَ قَالَ‏:‏ كُنَّا عِنْدَ النَّبِيِّ صلى الله عليه وسلم فَقَالَ رَجُلٌ‏:‏ يَا رَسُولَ اللهِ، هَلْ بَقِيَ مِنْ بِرِّ أَبَوَيَّ شَيْءٌ بَعْدَ مَوْتِهِمَا أَبَرُّهُمَا‏؟‏ قَالَ‏:‏ نَعَمْ، خِصَالٌ أَرْبَعٌ‏:‏ الدُّعَاءُ لَهُمَا، وَالِاسْتِغْفَارُ لَهُمَا، وَإِنْفَاذُ عَهْدِهِمَا، وَإِكْرَامُ صَدِيقِهِمَا، وَصِلَةُ الرَّحِمِ الَّتِي لاَ رَحِمَ لَكَ إِلاَّ مِنْ قِبَلِهِمَا‏.‏</w:t>
      </w:r>
    </w:p>
    <w:p>
      <w:pPr/>
      <w:r>
        <w:t>Grade: Da'if (Al-Albani)  ضـعـيـف   (الألباني) حكم   :Reference : Al-Adab Al-Mufrad 35In-book reference : Book 1, Hadith 35English translation : Book 1, Hadith 35Report Error | Share | Copy ▼</w:t>
      </w:r>
    </w:p>
    <w:p>
      <w:r>
        <w:t>----------------------------------------</w:t>
      </w:r>
    </w:p>
    <w:p>
      <w:pPr/>
      <w:r>
        <w:t>Abu Hurayra said, "The dead person can be raised a degree after his death.</w:t>
        <w:br/>
        <w:t>He said, 'My Lord, how is this?' He was told, 'Your child can ask for forgiveness</w:t>
        <w:br/>
        <w:t>for you.'"</w:t>
      </w:r>
    </w:p>
    <w:p>
      <w:pPr/>
      <w:r>
        <w:t>حَدَّثَنَا أَحْمَدُ بْنُ يُونُسَ، قَالَ‏:‏ حَدَّثَنَا أَبُو بَكْرٍ، عَنْ عَاصِمٍ، عَنْ أَبِي صَالِحٍ، عَنْ أَبِي هُرَيْرَةَ قَالَ‏:‏ تُرْفَعُ لِلْمَيِّتِ بَعْدَ مَوْتِهِ دَرَجَتُهُ‏.‏ فَيَقُولُ‏:‏ أَيْ رَبِّ، أَيُّ شَيْءٍ هَذِهِ‏؟‏ فَيُقَالُ‏:‏ وَلَدُكَ اسْتَغْفَرَ لَكَ‏.‏</w:t>
      </w:r>
    </w:p>
    <w:p>
      <w:pPr/>
      <w:r>
        <w:t>Grade: Hasan (Al-Albani)  حـسـن   (الألباني) حكم   :Reference : Al-Adab Al-Mufrad 36In-book reference : Book 1, Hadith 36English translation : Book 1, Hadith 36Report Error | Share | Copy ▼</w:t>
      </w:r>
    </w:p>
    <w:p>
      <w:r>
        <w:t>----------------------------------------</w:t>
      </w:r>
    </w:p>
    <w:p>
      <w:pPr/>
      <w:r>
        <w:t>Ibn Sirin said, "We were with Abu Hurayra one night and he said, 'O Allah,</w:t>
        <w:br/>
        <w:t>forgive Abu Hurayra and his mother and whoever asks for forgiveness for both</w:t>
        <w:br/>
        <w:t>of them.'" Muhammad said, "We used to ask for forgiveness for them so that</w:t>
        <w:br/>
        <w:t>we would be included in Abu Hurayra's supplication."</w:t>
      </w:r>
    </w:p>
    <w:p>
      <w:pPr/>
      <w:r>
        <w:t>حَدَّثَنَا مُوسَى، قَالَ‏:‏ حَدَّثَنَا سَلاَّمُ بْنُ أَبِي مُطِيعٍ، عَنْ غَالِبٍ قَالَ‏:‏ قَالَ مُحَمَّدُ بْنُ سِيرِينَ‏:‏ كُنَّا عِنْدَ أَبِي هُرَيْرَةَ لَيْلَةً، فَقَالَ‏:‏ اللَّهُمَّ اغْفِرْ لأَبِي هُرَيْرَةَ، وَلِأُمِّي، وَلِمَنِ اسْتَغْفَرَ لَهُمَا قَالَ لِي مُحَمَّدٌ‏:‏ فَنَحْنُ نَسْتَغْفِرُ لَهُمَا حَتَّى نَدْخُلَ فِي دَعْوَةِ أَبِي هُرَيْرَةَ‏.‏</w:t>
      </w:r>
    </w:p>
    <w:p>
      <w:pPr/>
      <w:r>
        <w:t>Grade: Sahih (Al-Albani)  صـحـيـح   (الألباني) حكم   :Reference : Al-Adab Al-Mufrad 37In-book reference : Book 1, Hadith 37English translation : Book 1, Hadith 37Report Error | Share | Copy ▼</w:t>
      </w:r>
    </w:p>
    <w:p>
      <w:r>
        <w:t>----------------------------------------</w:t>
      </w:r>
    </w:p>
    <w:p>
      <w:pPr/>
      <w:r>
        <w:t>Abu Hurayra reported that the Messenger of Allah, may Allah bless him</w:t>
        <w:br/>
        <w:t>and grant him peace, said, "When a person dies, all action is cut off for</w:t>
        <w:br/>
        <w:t>him with the exception of three things:sadaqa which continues, knowledge</w:t>
        <w:br/>
        <w:t>which benefits, or a righteous child who makes supplication for him."</w:t>
      </w:r>
    </w:p>
    <w:p>
      <w:pPr/>
      <w:r>
        <w:t>حَدَّثَنَا أَبُو الرَّبِيعِ، قَالَ‏:‏ حَدَّثَنَا إِسْمَاعِيلُ بْنُ جَعْفَرٍ، قَالَ‏:‏ أَخْبَرَنَا الْعَلاَءُ، عَنْ أَبِيهِ، عَنْ أَبِي هُرَيْرَةَ، أَنَّ رَسُولَ اللهِ صلى الله عليه وسلم قَالَ‏:‏ إِذَا مَاتَ الْعَبْدُ انْقَطَعَ عَنْهُ عَمَلُهُ إِلاَّ مِنْ ثَلاَثٍ‏:‏ صَدَقَةٍ جَارِيَةٍ، أَوْ عِلْمٍ يُنْتَفَعُ بِهِ، أَوْ وَلَدٍ صَالِحٍ يَدْعُو لَهُ‏.‏</w:t>
      </w:r>
    </w:p>
    <w:p>
      <w:pPr/>
      <w:r>
        <w:t>Grade: Sahih (Al-Albani)  صـحـيـح   (الألباني) حكم   :Reference : Al-Adab Al-Mufrad 38In-book reference : Book 1, Hadith 38English translation : Book 1, Hadith 38Report Error | Share | Copy ▼</w:t>
      </w:r>
    </w:p>
    <w:p>
      <w:r>
        <w:t>----------------------------------------</w:t>
      </w:r>
    </w:p>
    <w:p>
      <w:pPr/>
      <w:r>
        <w:t>Ibn 'Abbas reported that a man said, "Messenger of Allah, my mother died</w:t>
        <w:br/>
        <w:t>without a will. Will it help her if I give sadaqa on her behalf?"</w:t>
        <w:br/>
        <w:t>"Yes," he replied.</w:t>
      </w:r>
    </w:p>
    <w:p>
      <w:pPr/>
      <w:r>
        <w:t>حَدَّثَنَا يَسَرَةُ بْنُ صَفْوَانَ، قَالَ‏:‏ حَدَّثَنَا مُحَمَّدُ بْنُ مُسْلِمٍ، عَنْ عَمْرٍو، عَنْ عِكْرِمَةَ، عَنِ ابْنِ عَبَّاسٍ، أَنَّ رَجُلاً قَالَ‏:‏ يَا رَسُولَ اللهِ، إِنَّ أُمِّي تُوُفِّيَتْ وَلَمْ تُوصِ، أَفَيَنْفَعُهَا أَنْ أَتَصَدَّقَ عَنْهَا‏؟‏ قَالَ‏:‏ نَعَمْ‏.‏</w:t>
      </w:r>
    </w:p>
    <w:p>
      <w:pPr/>
      <w:r>
        <w:t>Grade: Sahih (Al-Albani)  صـحـيـح   (الألباني) حكم   :Reference : Al-Adab Al-Mufrad 39In-book reference : Book 1, Hadith 39English translation : Book 1, Hadith 39Report Error | Share | Copy ▼</w:t>
      </w:r>
    </w:p>
    <w:p>
      <w:r>
        <w:t>----------------------------------------</w:t>
      </w:r>
    </w:p>
    <w:p>
      <w:pPr/>
      <w:r>
        <w:t>'Abdullah ibn Dinar reported that Ibn 'Umar passed by a bedouin during</w:t>
        <w:br/>
        <w:t>a journey. The bedouin's father had been a friend of 'Umar's. The bedouin</w:t>
        <w:br/>
        <w:t>said, "Am I not the son of so-and-so?" He said, "Yes, indeed." Ibn 'Umar</w:t>
        <w:br/>
        <w:t>ordered that he be given a donkey which was following him. He also took off</w:t>
        <w:br/>
        <w:t>his turban and gave it to him, One of the men with him said, "Wouldn't two</w:t>
        <w:br/>
        <w:t>dirhams be enough for him?" He replied, "The Prophet, may Allah bless him</w:t>
        <w:br/>
        <w:t>and grant him peace, said, 'Maintain what your father loved. Do not cut it</w:t>
        <w:br/>
        <w:t>off so that Allah puts out your light."</w:t>
      </w:r>
    </w:p>
    <w:p>
      <w:pPr/>
      <w:r>
        <w:t>حَدَّثَنَا عَبْدُ اللهِ بْنُ صَالِحٍ قَالَ‏:‏ حَدَّثَنِي اللَّيْثُ، عَنْ خَالِدِ بْنِ يَزِيدَ، عَنْ عَبْدِ اللهِ بْنِ دِينَارٍ، عَنِ ابْنِ عُمَرَ‏:‏ مَرَّ أَعْرَابِيٌّ فِي سَفَرٍ، فَكَانَ أَبُو الأعْرَابِيِّ صَدِيقًا لِعُمَرَ رَضِيَ اللَّهُ عَنْهُ، فَقَالَ لِلأَعْرَابِيِّ‏:‏ أَلَسْتَ ابْنَ فُلاَنٍ‏؟‏ قَالَ‏:‏ بَلَى، فَأَمَرَ لَهُ ابْنُ عُمَرَ بِحِمَارٍ كَانَ يَسْتَعْقِبُ، وَنَزَعَ عِمَامَتَهُ عَنْ رَأْسِهِ فَأَعْطَاهُ‏.‏ فَقَالَ بَعْضُ مَنْ مَعَهُ‏:‏ أَمَا يَكْفِيهِ دِرْهَمَانِ‏؟‏ فَقَالَ‏:‏ قَالَ النَّبِيُّ صلى الله عليه وسلم‏:‏ احْفَظْ وُدَّ أَبِيكَ، لاَ تَقْطَعْهُ فَيُطْفِئَ اللَّهُ نُورَكَ‏.‏</w:t>
      </w:r>
    </w:p>
    <w:p>
      <w:pPr/>
      <w:r>
        <w:t>Grade: Da'if (Al-Albani)  ضـعـيـف   (الألباني) حكم   :Reference : Al-Adab Al-Mufrad 40In-book reference : Book 1, Hadith 40English translation : Book 1, Hadith 40Report Error | Share | Copy ▼</w:t>
      </w:r>
    </w:p>
    <w:p>
      <w:r>
        <w:t>----------------------------------------</w:t>
      </w:r>
    </w:p>
    <w:p>
      <w:pPr/>
      <w:r>
        <w:t>Ibn 'Umar reported that the Messenger of Allah, may Allah bless him and</w:t>
        <w:br/>
        <w:t>grant him peace, said, "The strongest form of dutifulness is when a man maintains</w:t>
        <w:br/>
        <w:t>relations with the people his father loved."</w:t>
      </w:r>
    </w:p>
    <w:p>
      <w:pPr/>
      <w:r>
        <w:t>حَدَّثَنَا عَبْدُ اللهِ بْنُ يَزِيدَ، قَالَ‏:‏ حَدَّثَنَا حَيْوَةُ قَالَ‏:‏ حَدَّثَنِي أَبُو عُثْمَانَ الْوَلِيدُ بْنُ أَبِي الْوَلِيدِ، عَنْ عَبْدِ اللهِ بْنِ دِينَارٍ، عَنِ ابْنِ عُمَرَ، عَنْ رَسُولِ اللهِ صلى الله عليه وسلم قَالَ‏:‏ إِنَّ أَبَرَّ الْبِرِّ أَنْ يَصِلَ الرَّجُلُ أَهْلَ وُدِّ أَبِيهِ‏.‏</w:t>
      </w:r>
    </w:p>
    <w:p>
      <w:pPr/>
      <w:r>
        <w:t>Grade: Sahih (Al-Albani)  صـحـيـح   (الألباني) حكم   :Reference : Al-Adab Al-Mufrad 41In-book reference : Book 1, Hadith 41English translation : Book 1, Hadith 41Report Error | Share | Copy ▼</w:t>
      </w:r>
    </w:p>
    <w:p>
      <w:r>
        <w:t>----------------------------------------</w:t>
      </w:r>
    </w:p>
    <w:p>
      <w:pPr/>
      <w:r>
        <w:t>Sa'd ibn 'Ubada az-Zurqi reported that his father said, "I was sitting</w:t>
        <w:br/>
        <w:t>in the mosque in Madina with 'Amr ibn 'Uthman when 'Abdullah ibn Salam walked</w:t>
        <w:br/>
        <w:t>by, leaning on his nephew. 'Amr left the assembly and showed his concern</w:t>
        <w:br/>
        <w:t>for him." Then Ibn Salam returned to them and said, "Do what you like, 'Amr</w:t>
        <w:br/>
        <w:t>ibn 'Uthman," (and he said it two or three times) By the One who sent Muhammad,</w:t>
        <w:br/>
        <w:t>may Allah bless him and grant him peace, with the Truth, it is in the Book</w:t>
        <w:br/>
        <w:t>of Allah Almighty (and he said it twice), 'Do not cut off those your father</w:t>
        <w:br/>
        <w:t>has joined so that that extinguishes your light.'"</w:t>
      </w:r>
    </w:p>
    <w:p>
      <w:pPr/>
      <w:r>
        <w:t>أَخْبَرَنَا بِشْرُ بْنُ مُحَمَّدٍ، قَالَ‏:‏ أَخْبَرَنَا عَبْدُ اللهِ، قَالَ‏:‏ أَخْبَرَنَا عَبْدُ اللهِ بْنُ لاَحِقٍ قَالَ‏:‏ أَخْبَرَنِي سَعْدُ بْنُ عُبَادَةَ الزُّرَقِيُّ، أَنَّ أَبَاهُ قَالَ‏:‏ كُنْتُ جَالِسًا فِي مَسْجِدِ الْمَدِينَةِ مَعَ عَمْرِو بْنِ عُثْمَانَ، فَمَرَّ بِنَا عَبْدُ اللهِ بْنُ سَلاَّمٍ مُتَّكِئًا عَلَى ابْنِ أَخِيهِ، فَنَفَذَ عَنِ الْمَجْلِسِ، ثُمَّ عَطَفَ عَلَيْهِ، فَرَجَعَ عَلَيْهِمْ فَقَالَ‏:‏ مَا شِئْتَ عَمْرَو بْنَ عُثْمَانَ‏؟‏ مَرَّتَيْنِ أَوْ ثَلاَثًا، فَوَالَّذِي بَعَثَ مُحَمَّدًا صلى الله عليه وسلم بِالْحَقِّ، إِنَّهُ لَفِي كِتَابِ اللهِ عَزَّ وَجَلَّ، مَرَّتَيْنِ‏:‏ لاَ تَقْطَعْ مَنْ كَانَ يَصِلُ أَبَاكَ فَيُطْفَأَ بِذَلِكَ نُورُكَ‏.‏</w:t>
      </w:r>
    </w:p>
    <w:p>
      <w:pPr/>
      <w:r>
        <w:t>Grade: Da'if (Al-Albani)  ضـعـيـف   (الألباني) حكم   :Reference : Al-Adab Al-Mufrad 42In-book reference : Book 1, Hadith 42English translation : Book 1, Hadith 42Report Error | Share | Copy ▼</w:t>
      </w:r>
    </w:p>
    <w:p>
      <w:r>
        <w:t>----------------------------------------</w:t>
      </w:r>
    </w:p>
    <w:p>
      <w:pPr/>
      <w:r>
        <w:t>Abu Bakr ibn Hazm reported that one of the Companions of the Prophet,</w:t>
        <w:br/>
        <w:t>may Allah bless him and grant him peace, said, "It is enough that I tell</w:t>
        <w:br/>
        <w:t>you that the Messenger of Allah, may Allah bless him and grant him peace,</w:t>
        <w:br/>
        <w:t>said, 'Love is inherited.'"</w:t>
      </w:r>
    </w:p>
    <w:p>
      <w:pPr/>
      <w:r>
        <w:t>حَدَّثَنَا بِشْرُ بْنُ مُحَمَّدٍ، قَالَ‏:‏ أَخْبَرَنَا عَبْدُ اللهِ، قَالَ‏:‏ أَخْبَرَنَا مُحَمَّدُ بْنُ عَبْدِ الرَّحْمَنِ، عَنْ مُحَمَّدِ بْنِ فُلاَنِ بْنِ طَلْحَةَ، عَنْ أَبِي بَكْرِ بْنِ حَزْمٍ، عَنْ رَجُلٍ مِنْ أَصْحَابِ النَّبِيِّ صلى الله عليه وسلم قَالَ‏:‏ كَفَيْتُكَ أَنَّ رَسُولَ اللهِ صلى الله عليه وسلم قَالَ‏:‏ إِنَّ الْوُدَّ يُتَوَارَثُ‏.‏</w:t>
      </w:r>
    </w:p>
    <w:p>
      <w:pPr/>
      <w:r>
        <w:t>Grade: Da'if (Al-Albani)  ضـعـيـف   (الألباني) حكم   :Reference : Al-Adab Al-Mufrad 43In-book reference : Book 1, Hadith 43English translation : Book 1, Hadith 43Report Error | Share | Copy ▼</w:t>
      </w:r>
    </w:p>
    <w:p>
      <w:r>
        <w:t>----------------------------------------</w:t>
      </w:r>
    </w:p>
    <w:p>
      <w:pPr/>
      <w:r>
        <w:t>Abu Hurayra saw two men and said to one of them, "Who is this man in</w:t>
        <w:br/>
        <w:t>relation to you?" He is my father," he replied. He said, "Do not call him</w:t>
        <w:br/>
        <w:t>by his own name nor walk in front of him nor sit down before him."</w:t>
      </w:r>
    </w:p>
    <w:p>
      <w:pPr/>
      <w:r>
        <w:t>حَدَّثَنَا أَبُو الرَّبِيعِ، عَنْ إِسْمَاعِيلَ بْنِ زَكَرِيَّا، قَالَ‏:‏ حَدَّثَنَا هِشَامُ بْنُ عُرْوَةَ، عَنْ أَبِيهِ ‏,‏ أَوْ غَيْرِهِ أَنَّ أَبَا هُرَيْرَةَ أَبْصَرَ رَجُلَيْنِ، فَقَالَ لأَحَدِهِمَا‏:‏ مَا هَذَا مِنْكَ‏؟‏ فَقَالَ‏:‏ أَبِي، فَقَالَ‏:‏ لاَ تُسَمِّهِ بِاسْمِهِ، وَلاَ تَمْشِ أَمَامَهُ، وَلا تَجْلِسْ قَبْلَهُ‏.‏</w:t>
      </w:r>
    </w:p>
    <w:p>
      <w:pPr/>
      <w:r>
        <w:t>Grade: Sahih (Al-Albani)  صـحـيـح   (الألباني) حكم   :Reference : Al-Adab Al-Mufrad 44In-book reference : Book 1, Hadith 44English translation : Book 1, Hadith 44Report Error | Share | Copy ▼</w:t>
      </w:r>
    </w:p>
    <w:p>
      <w:r>
        <w:t>----------------------------------------</w:t>
      </w:r>
    </w:p>
    <w:p>
      <w:pPr/>
      <w:r>
        <w:t>Shahr ibn Hawshab said, "We went out with Ibn 'Umar and Salim said to</w:t>
        <w:br/>
        <w:t>him, 'Peace, Abu 'Abdu'r-Rahman.'"</w:t>
      </w:r>
    </w:p>
    <w:p>
      <w:pPr/>
      <w:r>
        <w:t>حَدَّثَنَا عَبْدُ الرَّحْمَنِ بْنُ شَيْبَةَ قَالَ‏:‏ أَخْبَرَنِي يُونُسُ بْنُ يَحْيَى بْنِ نُبَاتَةَ، عَنْ عُبَيْدِ اللهِ بْنِ مَوْهَبٍ، عَنْ شَهْرِ بْنِ حَوْشَبٍ قَالَ‏:‏ خَرَجْنَا مَعَ ابْنِ عُمَرَ، فَقَال لَهُ سَالِمٌ‏:‏ الصَّلاَةَ يَا أَبَا عَبْدِ الرَّحْمَنِ‏.‏</w:t>
      </w:r>
    </w:p>
    <w:p>
      <w:pPr/>
      <w:r>
        <w:t>Grade: Da'if (Al-Albani)  ضـعـيـف   (الألباني) حكم   :Reference : Al-Adab Al-Mufrad 45In-book reference : Book 1, Hadith 45English translation : Book 1, Hadith 45Report Error | Share | Copy ▼</w:t>
      </w:r>
    </w:p>
    <w:p>
      <w:r>
        <w:t>----------------------------------------</w:t>
      </w:r>
    </w:p>
    <w:p>
      <w:pPr/>
      <w:r>
        <w:t>'Abdullah ibn Dinar said reported that Ibn 'Umar said, "But Abu Hafs</w:t>
        <w:br/>
        <w:t>'Umar decided..."</w:t>
      </w:r>
    </w:p>
    <w:p>
      <w:pPr/>
      <w:r>
        <w:t>قَالَ أَبُو عَبْدِ اللهِ يَعْنِي‏:‏ الْبُخَارِيَّ‏:‏ حَدَّثَنَا أَصْحَابُنَا، عَنْ وَكِيعٍ، عَنْ سُفْيَانَ، عَنْ عَبْدِ اللهِ بْنِ دِينَارٍ، عَنِ ابْنِ عُمَرَ قَالَ‏:‏ لَكِنْ أَبُو حَفْصٍ عُمَرُ قَضَى‏.‏</w:t>
      </w:r>
    </w:p>
    <w:p>
      <w:pPr/>
      <w:r>
        <w:t>Grade: Sahih (Al-Albani)  صـحـيـح   (الألباني) حكم   :Reference : Al-Adab Al-Mufrad 46In-book reference : Book 1, Hadith 46English translation : Book 1, Hadith 46Report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