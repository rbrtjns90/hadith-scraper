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Names of the Prophet, may Allah Bless Him and Grant Him Peace - Muwatta Malik - Sunnah.com - Sayings and Teachings of Prophet Muhammad (صلى الله عليه و سلم)</w:t>
      </w:r>
    </w:p>
    <w:p>
      <w:pPr/>
      <w:r>
        <w:t>Malik related to me from Ibn Shihab from Muhammad ibn Jubayr ibn</w:t>
        <w:br/>
        <w:t>Mutim that the Prophet, may Allah bless him and grant him peace, said,</w:t>
        <w:br/>
        <w:t>"I have five names. I am Muhammad. I am Ahmad. I am al-Mahi (the</w:t>
        <w:br/>
        <w:t>effacer), by whom Allah effaces kufr. I am al-Hashir (the gatherer),</w:t>
        <w:br/>
        <w:t>before whom people are gathered. I am al-Aqib (the last)."</w:t>
      </w:r>
    </w:p>
    <w:p>
      <w:pPr/>
      <w:r>
        <w:t>حَدَّثَنِي مَالِكٌ، عَنِ ابْنِ شِهَابٍ، عَنْ مُحَمَّدِ بْنِ جُبَيْرِ بْنِ مُطْعِمٍ، أَنَّ النَّبِيَّ صلى الله عليه وسلم قَالَ ‏</w:t>
        <w:br/>
        <w:t>"‏ لِي خَمْسَةُ أَسْمَاءٍ أَنَا مُحَمَّدٌ وَأَنَا أَحْمَدُ وَأَنَا الْمَاحِي الَّذِي يَمْحُو اللَّهُ بِيَ الْكُفْرَ وَأَنَا الْحَاشِرُ الَّذِي يُحْشَرُ النَّاسُ عَلَى قَدَمِي وَأَنَا الْعَاقِبُ ‏"‏ ‏.‏</w:t>
      </w:r>
    </w:p>
    <w:p>
      <w:pPr/>
      <w:r>
        <w:t>Sunnah.com reference : Book 61, Hadith 1USC-MSA web (English) reference : Book 61, Hadith 1Arabic reference : Book 61, Hadith 1861Report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