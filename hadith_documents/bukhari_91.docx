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Interpretation of Dreams - Sunnah.com - Sayings and Teachings of Prophet Muhammad (صلى الله عليه و سلم)</w:t>
      </w:r>
    </w:p>
    <w:p>
      <w:pPr/>
      <w:r>
        <w:t xml:space="preserve">Narrated `Aisha:The commencement of the Divine Inspiration to Allah's Messenger (ﷺ) was in the form of good righteous </w:t>
        <w:br/>
        <w:t xml:space="preserve">(true) dreams in his sleep. He never had a dream but that it came true like bright day light. He used to </w:t>
        <w:br/>
        <w:t xml:space="preserve">go in seclusion (the cave of) Hira where he used to worship(Allah Alone) continuously for many </w:t>
        <w:br/>
        <w:t xml:space="preserve">(days) nights. He used to take with him the journey food for that (stay) and then come back to (his </w:t>
        <w:br/>
        <w:t xml:space="preserve">wife) Khadija to take his food like-wise again for another period to stay, till suddenly the Truth </w:t>
        <w:br/>
        <w:t xml:space="preserve">descended upon him while he was in the cave of Hira. The angel came to him in it and asked him to </w:t>
        <w:br/>
        <w:t xml:space="preserve">read. The Prophet (ﷺ) replied, "I do not know how to read." (The Prophet (ﷺ) added), "The angel caught me </w:t>
        <w:br/>
        <w:t xml:space="preserve">(forcefully) and pressed me so hard that I could not bear it anymore. He then released me and again </w:t>
        <w:br/>
        <w:t xml:space="preserve">asked me to read, and I replied, "I do not know how to read," whereupon he caught me again and </w:t>
        <w:br/>
        <w:t xml:space="preserve">pressed me a second time till I could not bear it anymore. He then released me and asked me again to </w:t>
        <w:br/>
        <w:t xml:space="preserve">read, but again I replied, "I do not know how to read (or, what shall I read?)." Thereupon he caught </w:t>
        <w:br/>
        <w:t xml:space="preserve">me for the third time and pressed me and then released me and said, "Read: In the Name of your Lord, </w:t>
        <w:br/>
        <w:t xml:space="preserve">Who has created (all that exists). Has created man from a clot. Read and Your Lord is Most </w:t>
        <w:br/>
        <w:t xml:space="preserve">Generous...up to..... ..that which he knew not." (96.15) </w:t>
        <w:br/>
        <w:t xml:space="preserve">Then Allah's Messenger (ﷺ) returned with the Inspiration, his neck muscles twitching with terror till he </w:t>
        <w:br/>
        <w:t xml:space="preserve">entered upon Khadija and said, "Cover me! Cover me!" They covered him till his fear was over and </w:t>
        <w:br/>
        <w:t xml:space="preserve">then he said, "O Khadija, what is wrong with me?" Then he told her everything that had happened and </w:t>
        <w:br/>
        <w:t xml:space="preserve">said, 'I fear that something may happen to me." Khadija said, 'Never! But have the glad tidings, for by </w:t>
        <w:br/>
        <w:t xml:space="preserve">Allah, Allah will never disgrace you as you keep good reactions with your Kith and kin, speak the </w:t>
        <w:br/>
        <w:t xml:space="preserve">truth, help the poor and the destitute, serve your guest generously and assist the deserving, calamityafflicted </w:t>
        <w:br/>
        <w:t xml:space="preserve">ones." Khadija then accompanied him to (her cousin) Waraqa bin Naufal bin Asad bin </w:t>
        <w:br/>
        <w:t xml:space="preserve">`Abdul `Uzza bin Qusai. Waraqa was the son of her paternal uncle, i.e., her father's brother, who </w:t>
        <w:br/>
        <w:t xml:space="preserve">during the Pre-Islamic Period became a Christian and used to write the Arabic writing and used to </w:t>
        <w:br/>
        <w:t xml:space="preserve">write of the Gospels in Arabic as much as Allah wished him to write. He was an old man and had lost </w:t>
        <w:br/>
        <w:t xml:space="preserve">his eyesight. Khadija said to him, "O my cousin! Listen to the story of your nephew." Waraqa asked, </w:t>
        <w:br/>
        <w:t xml:space="preserve">"O my nephew! What have you seen?" The Prophet (ﷺ) described whatever he had seen. </w:t>
        <w:br/>
        <w:t xml:space="preserve">Waraqa said, "This is the same Namus (i.e., Gabriel, the Angel who keeps the secrets) whom Allah </w:t>
        <w:br/>
        <w:t xml:space="preserve">had sent to Moses. I wish I were young and could live up to the time when your people would turn </w:t>
        <w:br/>
        <w:t xml:space="preserve">you out." Allah's Messenger (ﷺ) asked, "Will they turn me out?" Waraqa replied in the affirmative and said: </w:t>
        <w:br/>
        <w:t xml:space="preserve">"Never did a man come with something similar to what you have brought but was treated with </w:t>
        <w:br/>
        <w:t xml:space="preserve">hostility. If I should remain alive till the day when you will be turned out then I would support you </w:t>
        <w:br/>
        <w:t xml:space="preserve">strongly." But after a few days Waraqa died and the Divine Inspiration was also paused for a while </w:t>
        <w:br/>
        <w:t xml:space="preserve">and the Prophet (ﷺ) became so sad as we have heard that he intended several times to throw himself from </w:t>
        <w:br/>
        <w:t xml:space="preserve">the tops of high mountains and every time he went up the top of a mountain in order to throw himself </w:t>
        <w:br/>
        <w:t xml:space="preserve">down, Gabriel would appear before him and say, "O Muhammad! You are indeed Allah's Messenger (ﷺ) in </w:t>
        <w:br/>
        <w:t xml:space="preserve">truth" whereupon his heart would become quiet and he would calm down and would return home. And </w:t>
        <w:br/>
        <w:t xml:space="preserve">whenever the period of the coming of the inspiration used to become long, he would do as before, but </w:t>
        <w:br/>
        <w:t xml:space="preserve">when he used to reach the top of a mountain, Gabriel would appear before him and say to him what he </w:t>
        <w:br/>
        <w:t xml:space="preserve">had said before. (Ibn `Abbas said regarding the meaning of: 'He it is that Cleaves the daybreak (from </w:t>
        <w:br/>
        <w:t xml:space="preserve">the darkness)' (6.96) that Al-Asbah. means the light of the sun during the day and the light of the </w:t>
        <w:br/>
        <w:t>moon at night).</w:t>
      </w:r>
    </w:p>
    <w:p>
      <w:pPr/>
      <w:r>
        <w:t>حَدَّثَنَا يَحْيَى بْنُ بُكَيْرٍ، حَدَّثَنَا اللَّيْثُ، عَنْ عُقَيْلٍ، عَنِ ابْنِ شِهَابٍ،‏.‏ وَحَدَّثَنِي عَبْدُ اللَّهِ بْنُ مُحَمَّدٍ، حَدَّثَنَا عَبْدُ الرَّزَّاقِ، حَدَّثَنَا مَعْمَرٌ، قَالَ الزُّهْرِيُّ فَأَخْبَرَنِي عُرْوَةُ، عَنْ عَائِشَةَ ـ رضى الله عنها ـ أَنَّهَا قَالَتْ أَوَّلُ مَا بُدِئَ بِهِ رَسُولُ اللَّهِ صلى الله عليه وسلم مِنَ الْوَحْىِ الرُّؤْيَا الصَّادِقَةُ فِي النَّوْمِ، فَكَانَ لاَ يَرَى رُؤْيَا إِلاَّ جَاءَتْ مِثْلَ فَلَقِ الصُّبْحِ، فَكَانَ يَأْتِي حِرَاءً فَيَتَحَنَّثُ فِيهِ ـ وَهْوَ التَّعَبُّدُ ـ اللَّيَالِيَ ذَوَاتِ الْعَدَدِ، وَيَتَزَوَّدُ لِذَلِكَ ثُمَّ يَرْجِعُ إِلَى خَدِيجَةَ فَتُزَوِّدُهُ لِمِثْلِهَا، حَتَّى فَجِئَهُ الْحَقُّ وَهْوَ فِي غَارِ حِرَاءٍ فَجَاءَهُ الْمَلَكُ فِيهِ فَقَالَ اقْرَأْ‏.‏ فَقَالَ لَهُ النَّبِيُّ صلى الله عليه وسلم ‏"‏ فَقُلْتُ مَا أَنَا بِقَارِئٍ فَأَخَذَنِي فَغَطَّنِي حَتَّى بَلَغَ مِنِّي الْجَهْدَ ثُمَّ أَرْسَلَنِي‏.‏ فَقَالَ اقْرَأْ‏.‏ فَقُلْتُ مَا أَنَا بِقَارِئٍ‏.‏ فَأَخَذَنِي فَغَطَّنِي الثَّانِيَةَ حَتَّى بَلَغَ مِنِّي الْجَهْدَ، ثُمَّ أَرْسَلَنِي فَقَالَ اقْرَأْ‏.‏ فَقُلْتُ مَا أَنَا بِقَارِئٍ‏.‏ فَغَطَّنِي الثَّالِثَةَ حَتَّى بَلَغَ مِنِّي الْجَهْدُ، ثُمَّ أَرْسَلَنِي فَقَالَ اقْرَأْ بِاسْمِ رَبِّكَ الَّذِي خَلَقَ ‏"‏‏.‏ حَتَّى بَلَغَ ‏{‏مَا لَمْ يَعْلَمْ‏}‏ فَرَجَعَ بِهَا تَرْجُفُ بَوَادِرُهُ حَتَّى دَخَلَ عَلَى خَدِيجَةَ فَقَالَ ‏"‏ زَمِّلُونِي زَمِّلُونِي ‏"‏‏.‏ فَزَمَّلُوهُ حَتَّى ذَهَبَ عَنْهُ الرَّوْعُ فَقَالَ ‏"‏ يَا خَدِيجَةُ مَا لِي ‏"‏‏.‏ وَأَخْبَرَهَا الْخَبَرَ وَقَالَ ‏"‏ قَدْ خَشِيتُ عَلَى نَفْسِي ‏"‏‏.‏ فَقَالَتْ لَهُ كَلاَّ أَبْشِرْ، فَوَاللَّهِ لاَ يُخْزِيكَ اللَّهُ أَبَدًا، إِنَّكَ لَتَصِلُ الرَّحِمَ، وَتَصْدُقُ الْحَدِيثَ، وَتَحْمِلُ الْكَلَّ، وَتَقْرِي الضَّيْفَ، وَتُعِينُ عَلَى نَوَائِبِ الْحَقِّ‏.‏ ثُمَّ انْطَلَقَتْ بِهِ خَدِيجَةُ حَتَّى أَتَتْ بِهِ وَرَقَةَ بْنَ نَوْفَلِ بْنِ أَسَدِ بْنِ عَبْدِ الْعُزَّى بْنِ قُصَىٍّ ـ وَهْوَ ابْنُ عَمِّ خَدِيجَةَ أَخُو أَبِيهَا، وَكَانَ امْرَأً تَنَصَّرَ فِي الْجَاهِلِيَّةِ، وَكَانَ يَكْتُبُ الْكِتَابَ الْعَرَبِيَّ فَيَكْتُبُ بِالْعَرَبِيَّةِ مِنَ الإِنْجِيلِ مَا شَاءَ اللَّهُ أَنْ يَكْتُبَ، وَكَانَ شَيْخًا كَبِيرًا قَدْ عَمِيَ ـ فَقَالَتْ لَهُ خَدِيجَةُ أَىِ ابْنَ عَمِّ اسْمَعْ مِنِ ابْنِ أَخِيكَ‏.‏ فَقَالَ وَرَقَةُ ابْنَ أَخِي مَاذَا تَرَى فَأَخْبَرَهُ النَّبِيُّ صلى الله عليه وسلم مَا رَأَى فَقَالَ وَرَقَةُ هَذَا النَّامُوسُ الَّذِي أُنْزِلَ عَلَى مُوسَى، يَا لَيْتَنِي فِيهَا جَذَعًا أَكُونُ حَيًّا، حِينَ يُخْرِجُكَ قَوْمُكَ‏.‏ فَقَالَ رَسُولُ اللَّهِ صلى الله عليه وسلم ‏"‏ أَوَمُخْرِجِيَّ هُمْ ‏"‏‏.‏ فَقَالَ وَرَقَةُ نَعَمْ، لَمْ يَأْتِ رَجُلٌ قَطُّ بِمَا جِئْتَ بِهِ إِلاَّ عُودِيَ، وَإِنْ يُدْرِكْنِي يَوْمُكَ أَنْصُرْكَ نَصْرًا مُؤَزَّرًا‏.‏ ثُمَّ لَمْ يَنْشَبْ وَرَقَةُ أَنْ تُوُفِّيَ، وَفَتَرَ الْوَحْىُ فَتْرَةً حَتَّى حَزِنَ النَّبِيُّ صلى الله عليه وسلم فِيمَا بَلَغَنَا حُزْنًا غَدَا مِنْهُ مِرَارًا كَىْ يَتَرَدَّى مِنْ رُءُوسِ شَوَاهِقِ الْجِبَالِ، فَكُلَّمَا أَوْفَى بِذِرْوَةِ جَبَلٍ لِكَىْ يُلْقِيَ مِنْهُ نَفْسَهُ، تَبَدَّى لَهُ جِبْرِيلُ فَقَالَ يَا مُحَمَّدُ إِنَّكَ رَسُولُ اللَّهِ حَقًّا‏.‏ فَيَسْكُنُ لِذَلِكَ جَأْشُهُ وَتَقِرُّ نَفْسُهُ فَيَرْجِعُ، فَإِذَا طَالَتْ عَلَيْهِ فَتْرَةُ الْوَحْىِ غَدَا لِمِثْلِ ذَلِكَ، فَإِذَا أَوْفَى بِذِرْوَةِ جَبَلٍ تَبَدَّى لَهُ جِبْرِيلُ فَقَالَ لَهُ مِثْلَ ذَلِكَ‏.‏ قَالَ ابْنُ عَبَّاسٍ ‏{‏فَالِقُ الإِصْبَاحِ‏}‏ ضَوْءُ الشَّمْسِ بِالنَّهَارِ، وَضَوْءُ الْقَمَرِ بِاللَّيْلِ‏.‏</w:t>
      </w:r>
    </w:p>
    <w:p>
      <w:pPr/>
      <w:r>
        <w:t>Reference : Sahih al-Bukhari 6982In-book reference : Book 91, Hadith 1USC-MSA web (English) reference : Vol. 9, Book 87, Hadith 111   (deprecated numbering scheme)Report Error | Share | Copy ▼</w:t>
      </w:r>
    </w:p>
    <w:p>
      <w:r>
        <w:t>----------------------------------------</w:t>
      </w:r>
    </w:p>
    <w:p>
      <w:pPr/>
      <w:r>
        <w:t xml:space="preserve">Narrated Anas bin Malik:Allah's Messenger (ﷺ) said, "A good dream (that comes true) of a righteous man is one of forty-six parts of </w:t>
        <w:br/>
        <w:t>prophetism."</w:t>
      </w:r>
    </w:p>
    <w:p>
      <w:pPr/>
      <w:r>
        <w:t>حَدَّثَنَا عَبْدُ اللَّهِ بْنُ مَسْلَمَةَ، عَنْ مَالِكٍ، عَنْ إِسْحَاقَ بْنِ عَبْدِ اللَّهِ بْنِ أَبِي طَلْحَةَ، عَنْ أَنَسِ بْنِ مَالِكٍ، أَنَّ رَسُولَ اللَّهِ صلى الله عليه وسلم قَالَ ‏</w:t>
        <w:br/>
        <w:t>"‏ الرُّؤْيَا الْحَسَنَةُ مِنَ الرَّجُلِ الصَّالِحِ جُزْءٌ مِنْ سِتَّةٍ وَأَرْبَعِينَ جُزْءًا مِنَ النُّبُوَّةِ ‏"‏‏.‏</w:t>
      </w:r>
    </w:p>
    <w:p>
      <w:pPr/>
      <w:r>
        <w:t>Reference : Sahih al-Bukhari 6983In-book reference : Book 91, Hadith 2USC-MSA web (English) reference : Vol. 9, Book 87, Hadith 112   (deprecated numbering scheme)Report Error | Share | Copy ▼</w:t>
      </w:r>
    </w:p>
    <w:p>
      <w:r>
        <w:t>----------------------------------------</w:t>
      </w:r>
    </w:p>
    <w:p>
      <w:pPr/>
      <w:r>
        <w:t>Narrated Abu Qatada:The Prophet (ﷺ) said, "A true good dream is from Allah, and a bad dream is from Satan."</w:t>
      </w:r>
    </w:p>
    <w:p>
      <w:pPr/>
      <w:r>
        <w:t>حَدَّثَنَا أَحْمَدُ بْنُ يُونُسَ، حَدَّثَنَا زُهَيْرٌ، حَدَّثَنَا يَحْيَى ـ هُوَ ابْنُ سَعِيدٍ ـ قَالَ سَمِعْتُ أَبَا سَلَمَةَ، قَالَ سَمِعْتُ أَبَا قَتَادَةَ، عَنِ النَّبِيِّ صلى الله عليه وسلم قَالَ ‏</w:t>
        <w:br/>
        <w:t>"‏ الرُّؤْيَا مِنَ اللَّهِ، وَالْحُلْمُ مِنَ الشَّيْطَانِ ‏"‏‏.‏</w:t>
      </w:r>
    </w:p>
    <w:p>
      <w:pPr/>
      <w:r>
        <w:t>Reference : Sahih al-Bukhari 6984In-book reference : Book 91, Hadith 3USC-MSA web (English) reference : Vol. 9, Book 87, Hadith 113   (deprecated numbering scheme)Report Error | Share | Copy ▼</w:t>
      </w:r>
    </w:p>
    <w:p>
      <w:r>
        <w:t>----------------------------------------</w:t>
      </w:r>
    </w:p>
    <w:p>
      <w:pPr/>
      <w:r>
        <w:t xml:space="preserve">Narrated Abu Sa`id Al-Khudri:The Prophet (ﷺ) said, "If anyone of you sees a dream that he likes, then it is from Allah, and he should </w:t>
        <w:br/>
        <w:t xml:space="preserve">thank Allah for it and narrate it to others; but if he sees something else, i.e., a dream that he dislikes, </w:t>
        <w:br/>
        <w:t xml:space="preserve">then it is from Satan, and he should seek refuge with Allah from its evil, and he should not mention it </w:t>
        <w:br/>
        <w:t>to anybody, for it will not harm him."</w:t>
      </w:r>
    </w:p>
    <w:p>
      <w:pPr/>
      <w:r>
        <w:t>حَدَّثَنَا عَبْدُ اللَّهِ بْنُ يُوسُفَ، حَدَّثَنَا اللَّيْثُ، حَدَّثَنِي ابْنُ الْهَادِ، عَنْ عَبْدِ اللَّهِ بْنِ خَبَّابٍ، عَنْ أَبِي سَعِيدٍ الْخُدْرِيِّ، أَنَّهُ سَمِعَ النَّبِيَّ صلى الله عليه وسلم يَقُولُ ‏</w:t>
        <w:br/>
        <w:t>"‏ إِذَا رَأَى أَحَدُكُمْ رُؤْيَا يُحِبُّهَا فَإِنَّمَا هِيَ مِنَ اللَّهِ، فَلْيَحْمَدِ اللَّهَ عَلَيْهَا، وَلْيُحَدِّثْ بِهَا، وَإِذَا رَأَى غَيْرَ ذَلِكَ مِمَّا يَكْرَهُ، فَإِنَّمَا هِيَ مِنَ الشَّيْطَانِ، فَلْيَسْتَعِذْ مِنْ شَرِّهَا، وَلاَ يَذْكُرْهَا لأَحَدٍ، فَإِنَّهَا لاَ تَضُرُّهُ ‏"‏‏.‏</w:t>
      </w:r>
    </w:p>
    <w:p>
      <w:pPr/>
      <w:r>
        <w:t>Reference : Sahih al-Bukhari 6985In-book reference : Book 91, Hadith 4USC-MSA web (English) reference : Vol. 9, Book 87, Hadith 114   (deprecated numbering scheme)Report Error | Share | Copy ▼</w:t>
      </w:r>
    </w:p>
    <w:p>
      <w:r>
        <w:t>----------------------------------------</w:t>
      </w:r>
    </w:p>
    <w:p>
      <w:pPr/>
      <w:r>
        <w:t xml:space="preserve">Narrated Abu Qatada:The Prophet (ﷺ) said, "A good dream that comes true is from Allah, and a bad dream is from Satan, so if </w:t>
        <w:br/>
        <w:t xml:space="preserve">anyone of you sees a bad dream, he should seek refuge with Allah from Satan and should spit on the </w:t>
        <w:br/>
        <w:t>left, for the bad dream will not harm him."</w:t>
      </w:r>
    </w:p>
    <w:p>
      <w:pPr/>
      <w:r>
        <w:t>حَدَّثَنَا مُسَدَّدٌ، حَدَّثَنَا عَبْدُ اللَّهِ بْنُ يَحْيَى بْنِ أَبِي كَثِيرٍ ـ وَأَثْنَى عَلَيْهِ خَيْرًا لَقِيتُهُ بِالْيَمَامَةِ ـ عَنْ أَبِيهِ، حَدَّثَنَا أَبُو سَلَمَةَ، عَنْ أَبِي قَتَادَةَ، عَنِ النَّبِيِّ صلى الله عليه وسلم قَالَ ‏</w:t>
        <w:br/>
        <w:t>"‏ الرُّؤْيَا الصَّالِحَةُ مِنَ اللَّهِ، وَالْحُلْمُ مِنَ الشَّيْطَانِ، فَإِذَا حَلَمَ فَلْيَتَعَوَّذْ مِنْهُ وَلْيَبْصُقْ عَنْ شِمَالِهِ، فَإِنَّهَا لاَ تَضُرُّهُ ‏"‏‏.‏ وَعَنْ أَبِيهِ حَدَّثَنَا عَبْدُ اللَّهِ بْنُ أَبِي قَتَادَةَ عَنْ أَبِيهِ عَنِ النَّبِيِّ صلى الله عليه وسلم مِثْلَهُ‏.‏</w:t>
      </w:r>
    </w:p>
    <w:p>
      <w:pPr/>
      <w:r>
        <w:t>Reference : Sahih al-Bukhari 6986In-book reference : Book 91, Hadith 5USC-MSA web (English) reference : Vol. 9, Book 87, Hadith 115   (deprecated numbering scheme)Report Error | Share | Copy ▼</w:t>
      </w:r>
    </w:p>
    <w:p>
      <w:r>
        <w:t>----------------------------------------</w:t>
      </w:r>
    </w:p>
    <w:p>
      <w:pPr/>
      <w:r>
        <w:t xml:space="preserve">Narrated 'Ubada bin As-Samit:The Prophet (ﷺ) said, "The (good) dreams of a faithful believer is a part of the forty-six parts of </w:t>
        <w:br/>
        <w:t>prophetism:'</w:t>
      </w:r>
    </w:p>
    <w:p>
      <w:pPr/>
      <w:r>
        <w:t>حَدَّثَنَا مُحَمَّدُ بْنُ بَشَّارٍ، حَدَّثَنَا غُنْدَرٌ، حَدَّثَنَا شُعْبَةُ، عَنْ قَتَادَةَ، عَنْ أَنَسِ بْنِ مَالِكٍ، عَنْ عُبَادَةَ بْنِ الصَّامِتِ، عَنِ النَّبِيِّ صلى الله عليه وسلم قَالَ ‏</w:t>
        <w:br/>
        <w:t>"‏ رُؤْيَا الْمُؤْمِنِ جُزْءٌ مِنْ سِتَّةٍ وَأَرْبَعِينَ جُزْءًا مِنَ النُّبُوَّةِ ‏"‏‏.‏</w:t>
      </w:r>
    </w:p>
    <w:p>
      <w:pPr/>
      <w:r>
        <w:t>Reference : Sahih al-Bukhari 6987In-book reference : Book 91, Hadith 6USC-MSA web (English) reference : Vol. 9, Book 87, Hadith 116   (deprecated numbering scheme)Report Error | Share | Copy ▼</w:t>
      </w:r>
    </w:p>
    <w:p>
      <w:r>
        <w:t>----------------------------------------</w:t>
      </w:r>
    </w:p>
    <w:p>
      <w:pPr/>
      <w:r>
        <w:t xml:space="preserve">Narrated Abu Huraira:Allah's Messenger (ﷺ) said, "The (good) dream of a faithful believer is a part of the forty-six parts of </w:t>
        <w:br/>
        <w:t>prophetism."</w:t>
      </w:r>
    </w:p>
    <w:p>
      <w:pPr/>
      <w:r>
        <w:t>حَدَّثَنَا يَحْيَى بْنُ قَزَعَةَ، حَدَّثَنَا إِبْرَاهِيمُ بْنُ سَعْدٍ، عَنِ الزُّهْرِيِّ، عَنْ سَعِيدِ بْنِ الْمُسَيَّبِ، عَنْ أَبِي هُرَيْرَةَ ـ رضى الله عنه ـ أَنَّ رَسُولَ اللَّهِ صلى الله عليه وسلم قَالَ ‏</w:t>
        <w:br/>
        <w:t>"‏ رُؤْيَا الْمُؤْمِنِ جُزْءٌ مِنْ سِتَّةٍ وَأَرْبَعِينَ جُزْءًا مِنَ النُّبُوَّةِ ‏"‏‏.‏ رَوَاهُ ثَابِتٌ وَحُمَيْدٌ وَإِسْحَاقُ بْنُ عَبْدِ اللَّهِ وَشُعَيْبٌ عَنْ أَنَسٍ عَنِ النَّبِيِّ صلى الله عليه وسلم‏.‏</w:t>
      </w:r>
    </w:p>
    <w:p>
      <w:pPr/>
      <w:r>
        <w:t>Reference : Sahih al-Bukhari 6988In-book reference : Book 91, Hadith 7USC-MSA web (English) reference : Vol. 9, Book 87, Hadith 117   (deprecated numbering scheme)Report Error | Share | Copy ▼</w:t>
      </w:r>
    </w:p>
    <w:p>
      <w:r>
        <w:t>----------------------------------------</w:t>
      </w:r>
    </w:p>
    <w:p>
      <w:pPr/>
      <w:r>
        <w:t>Narrated Abu Sa`id Al-Khudri:I heard Allah's Messenger (ﷺ) saying, "A good dream is a part of the forty six parts of prophetism."</w:t>
      </w:r>
    </w:p>
    <w:p>
      <w:pPr/>
      <w:r>
        <w:t>حَدَّثَنِي إِبْرَاهِيمُ بْنُ حَمْزَةَ، حَدَّثَنِي ابْنُ أَبِي حَازِمٍ، وَالدَّرَاوَرْدِيُّ، عَنْ يَزِيدَ، عَنْ عَبْدِ اللَّهِ بْنِ خَبَّابٍ، عَنْ أَبِي سَعِيدٍ الْخُدْرِيِّ، أَنَّهُ سَمِعَ رَسُولَ اللَّهِ صلى الله عليه وسلم يَقُولُ ‏</w:t>
        <w:br/>
        <w:t>"‏ الرُّؤْيَا الصَّالِحَةُ جُزْءٌ مِنْ سِتَّةٍ وَأَرْبَعِينَ جُزْءًا مِنَ النُّبُوَّةِ ‏"‏‏.‏</w:t>
      </w:r>
    </w:p>
    <w:p>
      <w:pPr/>
      <w:r>
        <w:t>Reference : Sahih al-Bukhari 6989In-book reference : Book 91, Hadith 8USC-MSA web (English) reference : Vol. 9, Book 87, Hadith 118   (deprecated numbering scheme)Report Error | Share | Copy ▼</w:t>
      </w:r>
    </w:p>
    <w:p>
      <w:r>
        <w:t>----------------------------------------</w:t>
      </w:r>
    </w:p>
    <w:p>
      <w:pPr/>
      <w:r>
        <w:t xml:space="preserve">Narrated Abu Huraira:I heard Allah's Messenger (ﷺ) saying, "Nothing is left of the prophetism except Al-Mubashshirat." They </w:t>
        <w:br/>
        <w:t>asked, "What are Al-Mubashshirat?" He replied, "The true good dreams (that conveys glad tidings).</w:t>
      </w:r>
    </w:p>
    <w:p>
      <w:pPr/>
      <w:r>
        <w:t>حَدَّثَنَا أَبُو الْيَمَانِ، أَخْبَرَنَا شُعَيْبٌ، عَنِ الزُّهْرِيِّ، حَدَّثَنِي سَعِيدُ بْنُ الْمُسَيَّبِ، أَنَّ أَبَا هُرَيْرَةَ، قَالَ سَمِعْتُ رَسُولَ اللَّهِ صلى الله عليه وسلم يَقُولُ ‏"‏ لَمْ يَبْقَ مِنَ النُّبُوَّةِ إِلاَّ الْمُبَشِّرَاتُ ‏"‏‏.‏ قَالُوا وَمَا الْمُبَشِّرَاتُ قَالَ ‏"‏ الرُّؤْيَا الصَّالِحَةُ ‏"‏‏.‏</w:t>
      </w:r>
    </w:p>
    <w:p>
      <w:pPr/>
      <w:r>
        <w:t>Reference : Sahih al-Bukhari 6990In-book reference : Book 91, Hadith 9USC-MSA web (English) reference : Vol. 9, Book 87, Hadith 119   (deprecated numbering scheme)Report Error | Share | Copy ▼</w:t>
      </w:r>
    </w:p>
    <w:p>
      <w:r>
        <w:t>----------------------------------------</w:t>
      </w:r>
    </w:p>
    <w:p>
      <w:pPr/>
      <w:r>
        <w:t xml:space="preserve">Narrated Ibn `Umar:Some people were shown the Night of Qadr as being in the last seven days (of the month of </w:t>
        <w:br/>
        <w:t>Ramadan). The Prophet (ﷺ) said, "Seek it in the last seven days (of Ramadan).</w:t>
      </w:r>
    </w:p>
    <w:p>
      <w:pPr/>
      <w:r>
        <w:t>حَدَّثَنَا يَحْيَى بْنُ بُكَيْرٍ، حَدَّثَنَا اللَّيْثُ، عَنْ عُقَيْلٍ، عَنِ ابْنِ شِهَابٍ، عَنْ سَالِمِ بْنِ عَبْدِ اللَّهِ، عَنِ ابْنِ عُمَرَ ـ رضى الله عنه ـ أَنَّ أُنَاسًا، أُرُوا لَيْلَةَ الْقَدْرِ فِي السَّبْعِ الأَوَاخِرِ، وَأَنَّ أُنَاسًا أُرُوا أَنَّهَا فِي الْعَشْرِ الأَوَاخِرِ، فَقَالَ النَّبِيُّ صلى الله عليه وسلم ‏</w:t>
        <w:br/>
        <w:t>"‏ الْتَمِسُوهَا فِي السَّبْعِ الأَوَاخِرِ ‏"‏‏.‏</w:t>
      </w:r>
    </w:p>
    <w:p>
      <w:pPr/>
      <w:r>
        <w:t>Reference : Sahih al-Bukhari 6991In-book reference : Book 91, Hadith 10USC-MSA web (English) reference : Vol. 9, Book 87, Hadith 120   (deprecated numbering scheme)Report Error | Share | Copy ▼</w:t>
      </w:r>
    </w:p>
    <w:p>
      <w:r>
        <w:t>----------------------------------------</w:t>
      </w:r>
    </w:p>
    <w:p>
      <w:pPr/>
      <w:r>
        <w:t xml:space="preserve">Narrated Abu Huraira:Allah's Messenger (ﷺ) said, "If I stayed in prison as long as Joseph stayed and then the messenger came, I </w:t>
        <w:br/>
        <w:t>would respond to his call (to go out of the prison) ."</w:t>
      </w:r>
    </w:p>
    <w:p>
      <w:pPr/>
      <w:r>
        <w:t>حَدَّثَنَا عَبْدُ اللَّهِ، حَدَّثَنَا جُوَيْرِيَةُ، عَنْ مَالِكٍ، عَنِ الزُّهْرِيِّ، أَنَّ سَعِيدَ بْنَ الْمُسَيَّبِ، وَأَبَا، عُبَيْدٍ أَخْبَرَاهُ عَنْ أَبِي هُرَيْرَةَ ـ رضى الله عنه ـ قَالَ قَالَ رَسُولُ اللَّهِ صلى الله عليه وسلم ‏</w:t>
        <w:br/>
        <w:t>"‏ لَوْ لَبِثْتُ فِي السِّجْنِ مَا لَبِثَ يُوسُفُ، ثُمَّ أَتَانِي الدَّاعِي لأَجَبْتُهُ ‏"‏‏.‏</w:t>
      </w:r>
    </w:p>
    <w:p>
      <w:pPr/>
      <w:r>
        <w:t>Reference : Sahih al-Bukhari 6992In-book reference : Book 91, Hadith 11USC-MSA web (English) reference : Vol. 9, Book 87, Hadith 121   (deprecated numbering scheme)Report Error | Share | Copy ▼</w:t>
      </w:r>
    </w:p>
    <w:p>
      <w:r>
        <w:t>----------------------------------------</w:t>
      </w:r>
    </w:p>
    <w:p>
      <w:pPr/>
      <w:r>
        <w:t xml:space="preserve">Narrated Abu Huraira:I heard the Prophet (ﷺ) saying, "Whoever sees me in a dream will see me in his wakefulness, and Satan </w:t>
        <w:br/>
        <w:t xml:space="preserve">cannot imitate me in shape." Abu `Abdullah said, "Ibn Seereen said, 'Only if he sees the Prophet (ﷺ) in his </w:t>
        <w:br/>
        <w:t>(real) shape.'"</w:t>
      </w:r>
    </w:p>
    <w:p>
      <w:pPr/>
      <w:r>
        <w:t>حَدَّثَنَا عَبْدَانُ، أَخْبَرَنَا عَبْدُ اللَّهِ، عَنْ يُونُسَ، عَنِ الزُّهْرِيِّ، حَدَّثَنِي أَبُو سَلَمَةَ، أَنَّ أَبَا هُرَيْرَةَ، قَالَ سَمِعْتُ النَّبِيَّ صلى الله عليه وسلم يَقُولُ ‏</w:t>
        <w:br/>
        <w:t>"‏ مَنْ رَآنِي فِي الْمَنَامِ فَسَيَرَانِي فِي الْيَقَظَةِ، وَلاَ يَتَمَثَّلُ الشَّيْطَانُ بِي ‏"‏‏.‏ قَالَ أَبُو عَبْدِ اللَّهِ قَالَ ابْنُ سِيرِينَ إِذَا رَآهُ فِي صُورَتِهِ‏.‏</w:t>
      </w:r>
    </w:p>
    <w:p>
      <w:pPr/>
      <w:r>
        <w:t>Reference : Sahih al-Bukhari 6993In-book reference : Book 91, Hadith 12USC-MSA web (English) reference : Vol. 9, Book 87, Hadith 122   (deprecated numbering scheme)Report Error | Share | Copy ▼</w:t>
      </w:r>
    </w:p>
    <w:p>
      <w:r>
        <w:t>----------------------------------------</w:t>
      </w:r>
    </w:p>
    <w:p>
      <w:pPr/>
      <w:r>
        <w:t xml:space="preserve">Narrated Anas:The Prophet (ﷺ) said, "Whoever has seen me in a dream, then no doubt, he has seen me, for Satan cannot </w:t>
        <w:br/>
        <w:t>imitate my shape.</w:t>
      </w:r>
    </w:p>
    <w:p>
      <w:pPr/>
      <w:r>
        <w:t>حَدَّثَنَا مُعَلَّى بْنُ أَسَدٍ، حَدَّثَنَا عَبْدُ الْعَزِيزِ بْنُ مُخْتَارٍ، حَدَّثَنَا ثَابِتٌ الْبُنَانِيُّ، عَنْ أَنَسٍ ـ رضى الله عنه ـ قَالَ قَالَ النَّبِيُّ صلى الله عليه وسلم ‏</w:t>
        <w:br/>
        <w:t>"‏ مَنْ رَآنِي فِي الْمَنَامِ فَقَدْ رَآنِي، فَإِنَّ الشَّيْطَانَ لاَ يَتَخَيَّلُ بِي، وَرُؤْيَا الْمُؤْمِنِ جُزْءٌ مِنْ سِتَّةٍ وَأَرْبَعِينَ جُزْءًا مِنَ النُّبُوَّةِ ‏"‏‏.‏</w:t>
      </w:r>
    </w:p>
    <w:p>
      <w:pPr/>
      <w:r>
        <w:t>Reference : Sahih al-Bukhari 6994In-book reference : Book 91, Hadith 13USC-MSA web (English) reference : Vol. 9, Book 87, Hadith 123   (deprecated numbering scheme)Report Error | Share | Copy ▼</w:t>
      </w:r>
    </w:p>
    <w:p>
      <w:r>
        <w:t>----------------------------------------</w:t>
      </w:r>
    </w:p>
    <w:p>
      <w:pPr/>
      <w:r>
        <w:t xml:space="preserve">Narrated Abu Qatada:The Prophet (ﷺ) said, "A good dream is from Allah, and a bad dream is from Satan. So whoever has seen </w:t>
        <w:br/>
        <w:t xml:space="preserve">(in a dream) something he dislikes, then he should spit without saliva, thrice on his left and seek refuge </w:t>
        <w:br/>
        <w:t>with Allah from Satan, for it will not harm him, and Satan cannot appear in my shape."</w:t>
      </w:r>
    </w:p>
    <w:p>
      <w:pPr/>
      <w:r>
        <w:t>حَدَّثَنَا يَحْيَى بْنُ بُكَيْرٍ، حَدَّثَنَا اللَّيْثُ، عَنْ عُبَيْدِ اللَّهِ بْنِ أَبِي جَعْفَرٍ، أَخْبَرَنِي أَبُو سَلَمَةَ، عَنْ أَبِي قَتَادَةَ، قَالَ قَالَ النَّبِيُّ صلى الله عليه وسلم ‏</w:t>
        <w:br/>
        <w:t>"‏ الرُّؤْيَا الصَّالِحَةُ مِنَ اللَّهِ، وَالْحُلْمُ مِنَ الشَّيْطَانِ، فَمَنْ رَأَى شَيْئًا يَكْرَهُهُ فَلْيَنْفِثْ عَنْ شِمَالِهِ ثَلاَثًا، وَلْيَتَعَوَّذْ مِنَ الشَّيْطَانِ، فَإِنَّهَا لاَ تَضُرُّهُ، وَإِنَّ الشَّيْطَانَ لاَ يَتَرَاءَى بِي ‏"‏‏.‏</w:t>
      </w:r>
    </w:p>
    <w:p>
      <w:pPr/>
      <w:r>
        <w:t>Reference : Sahih al-Bukhari 6995In-book reference : Book 91, Hadith 14USC-MSA web (English) reference : Vol. 9, Book 87, Hadith 124   (deprecated numbering scheme)Report Error | Share | Copy ▼</w:t>
      </w:r>
    </w:p>
    <w:p>
      <w:r>
        <w:t>----------------------------------------</w:t>
      </w:r>
    </w:p>
    <w:p>
      <w:pPr/>
      <w:r>
        <w:t>Narrated Abu Qatada:The Prophet (ﷺ) said, "Whoever sees me (in a dream) then he indeed has seen the truth ."</w:t>
      </w:r>
    </w:p>
    <w:p>
      <w:pPr/>
      <w:r>
        <w:t>حَدَّثَنَا خَالِدُ بْنُ خَلِيٍّ، حَدَّثَنَا مُحَمَّدُ بْنُ حَرْبٍ، حَدَّثَنِي الزُّبَيْدِيُّ، عَنِ الزُّهْرِيِّ، قَالَ أَبُو سَلَمَةَ قَالَ أَبُو قَتَادَةَ ـ رضى الله عنه ـ قَالَ النَّبِيُّ صلى الله عليه وسلم ‏</w:t>
        <w:br/>
        <w:t>"‏ مَنْ رَآنِي فَقَدْ رَأَى الْحَقَّ ‏"‏‏.‏ تَابَعَهُ يُونُسُ وَابْنُ أَخِي الزُّهْرِيِّ</w:t>
      </w:r>
    </w:p>
    <w:p>
      <w:pPr/>
      <w:r>
        <w:t>Reference : Sahih al-Bukhari 6996In-book reference : Book 91, Hadith 15USC-MSA web (English) reference : Vol. 9, Book 87, Hadith 125   (deprecated numbering scheme)Report Error | Share | Copy ▼</w:t>
      </w:r>
    </w:p>
    <w:p>
      <w:r>
        <w:t>----------------------------------------</w:t>
      </w:r>
    </w:p>
    <w:p>
      <w:pPr/>
      <w:r>
        <w:t xml:space="preserve">Narrated Abu Sa`id Al-Khudri:The Prophet (ﷺ) said, "Who ever sees me (in a dream) then he indeed has seen the truth, as Satan cannot </w:t>
        <w:br/>
        <w:t>appear in my shape."</w:t>
      </w:r>
    </w:p>
    <w:p>
      <w:pPr/>
      <w:r>
        <w:t>حَدَّثَنَا عَبْدُ اللَّهِ بْنُ يُوسُفَ، حَدَّثَنَا اللَّيْثُ، حَدَّثَنِي ابْنُ الْهَادِ، عَنْ عَبْدِ اللَّهِ بْنِ خَبَّابٍ، عَنْ أَبِي سَعِيدٍ الْخُدْرِيِّ، سَمِعَ النَّبِيَّ صلى الله عليه وسلم يَقُولُ ‏</w:t>
        <w:br/>
        <w:t>"‏مَنْ رَآنِي فَقَدْ رَأَى الْحَقَّ، فَإِنَّ الشَّيْطَانَ لاَ يَتَكَوَّنُنِي‏"‏‏.‏</w:t>
      </w:r>
    </w:p>
    <w:p>
      <w:pPr/>
      <w:r>
        <w:t>Reference : Sahih al-Bukhari 6997In-book reference : Book 91, Hadith 16USC-MSA web (English) reference : Vol. 9, Book 87, Hadith 126   (deprecated numbering scheme)Report Error | Share | Copy ▼</w:t>
      </w:r>
    </w:p>
    <w:p>
      <w:r>
        <w:t>----------------------------------------</w:t>
      </w:r>
    </w:p>
    <w:p>
      <w:pPr/>
      <w:r>
        <w:t xml:space="preserve">Narrated Abu Huraira:The Prophet (ﷺ) said, "I have been given the keys of eloquent speech and given victory with awe (cast </w:t>
        <w:br/>
        <w:t xml:space="preserve">into the hearts of the enemy), and while I was sleeping last night, the keys of the treasures of the earth </w:t>
        <w:br/>
        <w:t xml:space="preserve">were brought to me till they were put in my hand." Abu Huraira added: Allah's Messenger (ﷺ) left (this </w:t>
        <w:br/>
        <w:t>world) and now you people are carrying those treasures from place to place.</w:t>
      </w:r>
    </w:p>
    <w:p>
      <w:pPr/>
      <w:r>
        <w:t>حَدَّثَنَا أَحْمَدُ بْنُ الْمِقْدَامِ الْعِجْلِيُّ، حَدَّثَنَا مُحَمَّدُ بْنُ عَبْدِ الرَّحْمَنِ الطُّفَاوِيُّ، حَدَّثَنَا أَيُّوبُ، عَنْ مُحَمَّدٍ، عَنْ أَبِي هُرَيْرَةَ، قَالَ قَالَ النَّبِيُّ صلى الله عليه وسلم ‏</w:t>
        <w:br/>
        <w:t>"‏ أُعْطِيتُ مَفَاتِيحَ الْكَلِمِ، وَنُصِرْتُ بِالرُّعْبِ، وَبَيْنَمَا أَنَا نَائِمٌ الْبَارِحَةَ إِذْ أُتِيتُ بِمَفَاتِيحِ خَزَائِنِ الأَرْضِ حَتَّى وُضِعَتْ فِي يَدِي ‏"‏‏.‏ قَالَ أَبُو هُرَيْرَةَ فَذَهَبَ رَسُولُ اللَّهِ صلى الله عليه وسلم وَأَنْتُمْ تَنْتَقِلُونَهَا‏.‏</w:t>
      </w:r>
    </w:p>
    <w:p>
      <w:pPr/>
      <w:r>
        <w:t>Reference : Sahih al-Bukhari 6998In-book reference : Book 91, Hadith 17USC-MSA web (English) reference : Vol. 9, Book 87, Hadith 127   (deprecated numbering scheme)Report Error | Share | Copy ▼</w:t>
      </w:r>
    </w:p>
    <w:p>
      <w:r>
        <w:t>----------------------------------------</w:t>
      </w:r>
    </w:p>
    <w:p>
      <w:pPr/>
      <w:r>
        <w:t xml:space="preserve">Narrated `Abdullah bin `Umar:Allah's Messenger (ﷺ) said, "I saw myself (in a dream) near the Ka`ba last night, and I saw a man with </w:t>
        <w:br/>
        <w:t xml:space="preserve">whitish red complexion, the best you may see amongst men of that complexion having long hair </w:t>
        <w:br/>
        <w:t xml:space="preserve">reaching his earlobes which was the best hair of its sort, and he had combed his hair and water was </w:t>
        <w:br/>
        <w:t xml:space="preserve">dropping from it, and he was performing the Tawaf around the Ka`ba while he was leaning on two </w:t>
        <w:br/>
        <w:t xml:space="preserve">men or on the shoulders of two men. I asked, 'Who is this man?' Somebody replied, '(He is) Messiah, </w:t>
        <w:br/>
        <w:t xml:space="preserve">son of Mary.' Then I saw another man with very curly hair, blind in the right eye which looked like a </w:t>
        <w:br/>
        <w:t>protruding out grape. I asked, 'Who is this?' Somebody replied, '(He is) Messiah, Ad-Dajjal.'"</w:t>
      </w:r>
    </w:p>
    <w:p>
      <w:pPr/>
      <w:r>
        <w:t>حَدَّثَنَا عَبْدُ اللَّهِ بْنُ مَسْلَمَةَ، عَنْ مَالِكٍ، عَنْ نَافِعٍ، عَنْ عَبْدِ اللَّهِ بْنِ عُمَرَ ـ رضى الله عنهما ـ أَنَّ رَسُولَ اللَّهِ صلى الله عليه وسلم قَالَ ‏</w:t>
        <w:br/>
        <w:t>"‏ أُرَانِي اللَّيْلَةَ عِنْدَ الْكَعْبَةِ فَرَأَيْتُ رَجُلاً آدَمَ كَأَحْسَنِ مَا أَنْتَ رَاءٍ مِنْ أُدْمِ الرِّجَالِ، لَهُ لِمَّةٌ كَأَحْسَنِ مَا أَنْتَ رَاءٍ مِنَ اللِّمَمِ، قَدْ رَجَّلَهَا تَقْطُرُ مَاءً، مُتَّكِئًا عَلَى رَجُلَيْنِ ـ أَوْ عَلَى عَوَاتِقِ رَجُلَيْنِ ـ يَطُوفُ بِالْبَيْتِ، فَسَأَلْتُ مَنْ هَذَا فَقِيلَ الْمَسِيحُ ابْنُ مَرْيَمَ‏.‏ ثُمَّ إِذَا أَنَا بِرَجُلٍ جَعْدٍ قَطَطٍ أَعْوَرِ الْعَيْنِ الْيُمْنَى كَأَنَّهَا عِنَبَةٌ طَافِيَةٌ، فَسَأَلْتُ مَنْ هَذَا فَقِيلَ الْمَسِيحُ الدَّجَّالُ ‏"‏‏.‏</w:t>
      </w:r>
    </w:p>
    <w:p>
      <w:pPr/>
      <w:r>
        <w:t>Reference : Sahih al-Bukhari 6999In-book reference : Book 91, Hadith 18USC-MSA web (English) reference : Vol. 9, Book 87, Hadith 128   (deprecated numbering scheme)Report Error | Share | Copy ▼</w:t>
      </w:r>
    </w:p>
    <w:p>
      <w:r>
        <w:t>----------------------------------------</w:t>
      </w:r>
    </w:p>
    <w:p>
      <w:pPr/>
      <w:r>
        <w:t xml:space="preserve">Narrated Ibn `Abbas:About a man who came to Allah's Messenger (ﷺ) and said, "I was shown in a dream last night..." Then Ibn </w:t>
        <w:br/>
        <w:t>`Abbas mentioned the narration.</w:t>
      </w:r>
    </w:p>
    <w:p>
      <w:pPr/>
      <w:r>
        <w:t>حَدَّثَنَا يَحْيَى، حَدَّثَنَا اللَّيْثُ، عَنْ يُونُسَ، عَنِ ابْنِ شِهَابٍ، عَنْ عُبَيْدِ اللَّهِ بْنِ عَبْدِ اللَّهِ، أَنَّ ابْنَ عَبَّاسٍ، كَانَ يُحَدِّثُ أَنَّ رَجُلاً، أَتَى رَسُولَ اللَّهِ صلى الله عليه وسلم فَقَالَ إِنِّي أُرِيتُ اللَّيْلَةَ فِي الْمَنَامِ، وَسَاقَ الْحَدِيثَ‏.‏ وَتَابَعَهُ سُلَيْمَانُ بْنُ كَثِيرٍ وَابْنُ أَخِي الزُّهْرِيِّ وَسُفْيَانُ بْنُ حُسَيْنٍ عَنِ الزُّهْرِيِّ عَنْ عُبَيْدِ اللَّهِ عَنِ ابْنِ عَبَّاسٍ عَنِ النَّبِيِّ صلى الله عليه وسلم‏.‏ وَقَالَ الزُّبَيْدِيُّ عَنِ الزُّهْرِيِّ عَنْ عُبَيْدِ اللَّهِ أَنَّ ابْنَ عَبَّاسٍ أَوْ أَبَا هُرَيْرَةَ عَنِ النَّبِيِّ صلى الله عليه وسلم‏.‏ وَقَالَ شُعَيْبٌ وَإِسْحَاقُ بْنُ يَحْيَى عَنِ الزُّهْرِيِّ كَانَ أَبُو هُرَيْرَةَ يُحَدِّثُ عَنِ النَّبِيِّ صلى الله عليه وسلم وَكَانَ مَعْمَرٌ لاَ يُسْنِدُهُ حَتَّى كَانَ بَعْدُ‏.‏</w:t>
      </w:r>
    </w:p>
    <w:p>
      <w:pPr/>
      <w:r>
        <w:t>Reference : Sahih al-Bukhari 7000In-book reference : Book 91, Hadith 19USC-MSA web (English) reference : Vol. 9, Book 87, Hadith 129   (deprecated numbering scheme)Report Error | Share | Copy ▼</w:t>
      </w:r>
    </w:p>
    <w:p>
      <w:r>
        <w:t>----------------------------------------</w:t>
      </w:r>
    </w:p>
    <w:p>
      <w:pPr/>
      <w:r>
        <w:t xml:space="preserve">Narrated Anas bin Malik:Allah's Messenger (ﷺ) used to visit Um Haram bint Milhan she was the wife of 'Ubada bin As-Samit. One </w:t>
        <w:br/>
        <w:t xml:space="preserve">day the Prophet (ﷺ) visited her and she provided him with food and started looking for lice in his head. </w:t>
        <w:br/>
        <w:t xml:space="preserve">Then Allah's Messenger (ﷺ) slept and afterwards woke up smiling. Um Haram asked, "What makes you </w:t>
        <w:br/>
        <w:t xml:space="preserve">smile, O Allah's Messenger (ﷺ)?" He said, "Some of my followers were presented before me in my dream as </w:t>
        <w:br/>
        <w:t xml:space="preserve">fighters in Allah's Cause, sailing in the middle of the seas like kings on the thrones or like kings sitting </w:t>
        <w:br/>
        <w:t xml:space="preserve">on their thrones." (The narrator 'Is-haq is not sure as to which expression was correct). Um Haram </w:t>
        <w:br/>
        <w:t xml:space="preserve">added, 'I said, "O Allah's Messenger (ﷺ)! Invoke Allah, to make me one of them;" So Allah's Messenger (ﷺ) </w:t>
        <w:br/>
        <w:t xml:space="preserve">invoked Allah for her and then laid his head down (and slept). Then he woke up smiling (again). (Um </w:t>
        <w:br/>
        <w:t xml:space="preserve">Haram added): I said, "What makes you smile, O Allah's Messenger (ﷺ)?" He said, "Some people of my </w:t>
        <w:br/>
        <w:t xml:space="preserve">followers were presented before me (in a dream) as fighters in Allah's Cause." He said the same as he </w:t>
        <w:br/>
        <w:t xml:space="preserve">had said before. I said, "O Allah's Messenger (ﷺ)! Invoke Allah to make me from them." He said, "You are </w:t>
        <w:br/>
        <w:t xml:space="preserve">among the first ones." Then Um Haram sailed over the sea during the Caliphate of Muawiya bin Abu </w:t>
        <w:br/>
        <w:t>Sufyan, and she fell down from her riding animal after coming ashore, and died.</w:t>
      </w:r>
    </w:p>
    <w:p>
      <w:pPr/>
      <w:r>
        <w:t xml:space="preserve">حَدَّثَنَا عَبْدُ اللَّهِ بْنُ يُوسُفَ، أَخْبَرَنَا مَالِكٌ، عَنْ إِسْحَاقَ بْنِ عَبْدِ اللَّهِ بْنِ أَبِي طَلْحَةَ، أَنَّهُ سَمِعَ أَنَسَ بْنَ مَالِكٍ، يَقُولُ كَانَ رَسُولُ اللَّهِ صلى الله عليه وسلم يَدْخُلُ عَلَى أُمِّ حَرَامٍ بِنْتِ مِلْحَانَ، وَكَانَتْ تَحْتَ عُبَادَةَ بْنِ الصَّامِتِ، فَدَخَلَ عَلَيْهَا يَوْمًا فَأَطْعَمَتْهُ، وَجَعَلَتْ تَفْلِي رَأْسَهُ، فَنَامَ رَسُولُ اللَّهِ صلى الله عليه وسلم ثُمَّ اسْتَيْقَظَ وَهْوَ يَضْحَكُ‏.‏ </w:t>
        <w:br/>
        <w:t>قَالَتْ فَقُلْتُ مَا يُضْحِكُكَ يَا رَسُولَ اللَّهِ قَالَ ‏"‏ نَاسٌ مِنْ أُمَّتِي عُرِضُوا عَلَىَّ، غُزَاةً فِي سَبِيلِ اللَّهِ، يَرْكَبُونَ ثَبَجَ هَذَا الْبَحْرِ، مُلُوكًا عَلَى الأَسِرَّةِ أَوْ مِثْلَ الْمُلُوكِ عَلَى الأَسِرَّةِ ‏"‏‏.‏ شَكَّ إِسْحَاقُ‏.‏ قَالَتْ فَقُلْتُ يَا رَسُولَ اللَّهِ ادْعُ اللَّهَ أَنْ يَجْعَلَنِي مِنْهُمْ، فَدَعَا لَهَا رَسُولُ اللَّهِ صلى الله عليه وسلم ثُمَّ وَضَعَ رَأْسَهُ ثُمَّ اسْتَيْقَظَ وَهْوَ يَضْحَكُ‏.‏ فَقُلْتُ مَا يُضْحِكُكَ يَا رَسُولَ اللَّهِ قَالَ ‏"‏ نَاسٌ مِنْ أُمَّتِي عُرِضُوا عَلَىَّ، غُزَاةً فِي سَبِيلِ اللَّهِ ‏"‏‏.‏ كَمَا قَالَ فِي الأُولَى‏.‏ قَالَتْ فَقُلْتُ يَا رَسُولَ اللَّهِ ادْعُ اللَّهَ أَنْ يَجْعَلَنِي مِنْهُمْ‏.‏ قَالَ ‏"‏ أَنْتِ مِنَ الأَوَّلِينَ ‏"‏‏.‏ فَرَكِبَتِ الْبَحْرَ فِي زَمَانِ مُعَاوِيَةَ بْنِ أَبِي سُفْيَانَ فَصُرِعَتْ عَنْ دَابَّتِهَا حِينَ خَرَجَتْ مِنَ الْبَحْرِ، فَهَلَكَتْ‏.‏</w:t>
      </w:r>
    </w:p>
    <w:p>
      <w:pPr/>
      <w:r>
        <w:t>Reference : Sahih al-Bukhari 7001, 7002In-book reference : Book 91, Hadith 20USC-MSA web (English) reference : Vol. 9, Book 87, Hadith 130   (deprecated numbering scheme)Report Error | Share | Copy ▼</w:t>
      </w:r>
    </w:p>
    <w:p>
      <w:r>
        <w:t>----------------------------------------</w:t>
      </w:r>
    </w:p>
    <w:p>
      <w:pPr/>
      <w:r>
        <w:t xml:space="preserve">Narrated Kharija bin Zaid bin Thabit:Um Al-`Ala an Ansari woman who had given a pledge of allegiance to Allah's Messenger (ﷺ) told me:, "The </w:t>
        <w:br/>
        <w:t xml:space="preserve">Muhajirln (emigrants) were distributed amongst us by drawing lots, and we got `Uthman bin Maz'un </w:t>
        <w:br/>
        <w:t xml:space="preserve">in our share. We made him stay with us in our house. Then he suffered from a disease which proved </w:t>
        <w:br/>
        <w:t xml:space="preserve">fatal. When he died and was given a bath and was shrouded in his clothes. Allah's Messenger (ﷺ) came, I </w:t>
        <w:br/>
        <w:t xml:space="preserve">said, (addressing the dead body), 'O Aba As-Sa'ib! May Allah be Merciful to you! I testify that Allah </w:t>
        <w:br/>
        <w:t xml:space="preserve">has honored you.' Allah's Messenger (ﷺ) said, 'How do you know that Allah has honored him?" I replied, 'Let </w:t>
        <w:br/>
        <w:t xml:space="preserve">my father be sacrificed for you, O Allah's Messenger (ﷺ)! On whom else shall Allah bestow. His honor?' </w:t>
        <w:br/>
        <w:t xml:space="preserve">Allah's Messenger (ﷺ) said, 'As for him, by Allah, death has come to him. By Allah, I wish him all good </w:t>
        <w:br/>
        <w:t xml:space="preserve">(from Allah). By Allah, in spite of the fact that I am Allah's Messenger (ﷺ), I do not know what Allah will do </w:t>
        <w:br/>
        <w:t>to me.", Um Al-`Ala added, "By Allah, I will never attest the righteousness of anybody after that."</w:t>
      </w:r>
    </w:p>
    <w:p>
      <w:pPr/>
      <w:r>
        <w:t>حَدَّثَنَا سَعِيدُ بْنُ عُفَيْرٍ، حَدَّثَنِي اللَّيْثُ، حَدَّثَنِي عُقَيْلٌ، عَنِ ابْنِ شِهَابٍ، أَخْبَرَنِي خَارِجَةُ بْنُ زَيْدِ بْنِ ثَابِتٍ، أَنَّ أُمَّ الْعَلاَءِ ـ امْرَأَةً مِنَ الأَنْصَارِ بَايَعَتْ رَسُولَ اللَّهِ صلى الله عليه وسلم ـ أَخْبَرَتْهُ أَنَّهُمُ اقْتَسَمُوا الْمُهَاجِرِينَ قُرْعَةً‏.‏ قَالَتْ فَطَارَ لَنَا عُثْمَانُ بْنُ مَظْعُونٍ، وَأَنْزَلْنَاهُ فِي أَبْيَاتِنَا، فَوَجِعَ وَجَعَهُ الَّذِي تُوُفِّيَ فِيهِ، فَلَمَّا تُوُفِّيَ غُسِّلَ وَكُفِّنَ فِي أَثْوَابِهِ دَخَلَ رَسُولُ اللَّهِ صلى الله عليه وسلم فَقُلْتُ رَحْمَةُ اللَّهِ عَلَيْكَ أَبَا السَّائِبِ، فَشَهَادَتِي عَلَيْكَ لَقَدْ أَكْرَمَكَ اللَّهُ‏.‏ فَقَالَ رَسُولُ اللَّهِ صلى الله عليه وسلم ‏"‏ وَمَا يُدْرِيكِ أَنَّ اللَّهَ أَكْرَمَهُ ‏"‏‏.‏ فَقُلْتُ بِأَبِي أَنْتَ يَا رَسُولَ اللَّهِ فَمَنْ يُكْرِمُهُ اللَّهُ فَقَالَ رَسُولُ اللَّهِ صلى الله عليه وسلم ‏"‏ أَمَّا هُوَ فَوَاللَّهِ لَقَدْ جَاءَهُ الْيَقِينُ، وَاللَّهِ إِنِّي لأَرْجُو لَهُ الْخَيْرَ، وَوَاللَّهِ مَا أَدْرِي وَأَنَا رَسُولُ اللَّهِ مَاذَا يُفْعَلُ بِي ‏"‏‏.‏ فَقَالَتْ وَاللَّهِ لاَ أُزَكِّي بَعْدَهُ أَحَدًا أَبَدًا‏.‏</w:t>
      </w:r>
    </w:p>
    <w:p>
      <w:pPr/>
      <w:r>
        <w:t>Reference : Sahih al-Bukhari 7003In-book reference : Book 91, Hadith 21USC-MSA web (English) reference : Vol. 9, Book 87, Hadith 131   (deprecated numbering scheme)Report Error | Share | Copy ▼</w:t>
      </w:r>
    </w:p>
    <w:p>
      <w:r>
        <w:t>----------------------------------------</w:t>
      </w:r>
    </w:p>
    <w:p>
      <w:pPr/>
      <w:r>
        <w:t xml:space="preserve">Narrated Az-Zuhri:Regarding the above narration, The Prophet (ﷺ) said, "I do not know what Allah will do to him (Uthman </w:t>
        <w:br/>
        <w:t xml:space="preserve">bin Maz'un)." Um Al-`Ala said, "I felt very sorry for that, and then I slept and saw in a dream a </w:t>
        <w:br/>
        <w:t xml:space="preserve">flowing spring for `Uthman bin Maz'un, and told Allah's Messenger (ﷺ) of that, and he said, "That flowing </w:t>
        <w:br/>
        <w:t>spring symbolizes his good deeds."</w:t>
      </w:r>
    </w:p>
    <w:p>
      <w:pPr/>
      <w:r>
        <w:t>حَدَّثَنَا أَبُو الْيَمَانِ، أَخْبَرَنَا شُعَيْبٌ، عَنِ الزُّهْرِيِّ، بِهَذَا وَقَالَ ‏"‏ مَا أَدْرِي مَا يُفْعَلُ بِهِ ‏"‏‏.‏ قَالَتْ وَأَحْزَنَنِي فَنِمْتُ، فَرَأَيْتُ لِعُثْمَانَ عَيْنًا تَجْرِي، فَأَخْبَرْتُ رَسُولَ اللَّهِ صلى الله عليه وسلم فَقَالَ ‏"‏ ذَلِكَ عَمَلُهُ ‏"‏‏.‏</w:t>
      </w:r>
    </w:p>
    <w:p>
      <w:pPr/>
      <w:r>
        <w:t>Reference : Sahih al-Bukhari 7004In-book reference : Book 91, Hadith 22USC-MSA web (English) reference : Vol. 9, Book 87, Hadith 132   (deprecated numbering scheme)Report Error | Share | Copy ▼</w:t>
      </w:r>
    </w:p>
    <w:p>
      <w:r>
        <w:t>----------------------------------------</w:t>
      </w:r>
    </w:p>
    <w:p>
      <w:pPr/>
      <w:r>
        <w:t xml:space="preserve">Narrated Abu Qatada Al-Ansari:(a companion of the Prophet (ﷺ) and one of his cavalry men) "I heard Allah's Messenger (ﷺ) saying, "A good </w:t>
        <w:br/>
        <w:t xml:space="preserve">dream is from Allah, and a bad dream is from Satan; so, if anyone of you had a bad dream which he </w:t>
        <w:br/>
        <w:t>disliked, then he should spit on his left and seek refuge with Allah from it, for it will not harm him."</w:t>
      </w:r>
    </w:p>
    <w:p>
      <w:pPr/>
      <w:r>
        <w:t>حَدَّثَنَا يَحْيَى بْنُ بُكَيْرٍ، حَدَّثَنَا اللَّيْثُ، عَنْ عُقَيْلٍ، عَنِ ابْنِ شِهَابٍ، عَنْ أَبِي سَلَمَةَ، أَنَّ أَبَا قَتَادَةَ الأَنْصَارِيّ َ ـ وَكَانَ مِنْ أَصْحَابِ النَّبِيِّ صلى الله عليه وسلم وَفُرْسَانِهِ قَالَ سَمِعْتُ رَسُولَ اللَّهِ صلى الله عليه وسلم يَقُولُ ‏</w:t>
        <w:br/>
        <w:t>"‏ الرُّؤْيَا مِنَ اللَّهِ، وَالْحُلْمُ مِنَ الشَّيْطَانِ، فَإِذَا حَلَمَ أَحَدُكُمُ الْحُلُمَ يَكْرَهُهُ فَلْيَبْصُقْ عَنْ يَسَارِهِ وَلْيَسْتَعِذْ بِاللَّهِ مِنْهُ، فَلَنْ يَضُرَّهُ ‏"‏‏.‏</w:t>
      </w:r>
    </w:p>
    <w:p>
      <w:pPr/>
      <w:r>
        <w:t>Reference : Sahih al-Bukhari 7005In-book reference : Book 91, Hadith 23USC-MSA web (English) reference : Vol. 9, Book 87, Hadith 133   (deprecated numbering scheme)Report Error | Share | Copy ▼</w:t>
      </w:r>
    </w:p>
    <w:p>
      <w:r>
        <w:t>----------------------------------------</w:t>
      </w:r>
    </w:p>
    <w:p>
      <w:pPr/>
      <w:r>
        <w:t xml:space="preserve">Narrated Ibn `Umar:I heard Allah's Messenger (ﷺ) saying, "While I was sleeping, I was given a bowl full of milk (in a dream), </w:t>
        <w:br/>
        <w:t xml:space="preserve">and I drank of it to my fill until I noticed its wetness coming out of my nails, and then I gave the rest </w:t>
        <w:br/>
        <w:t xml:space="preserve">of it to `Umar." They (the people) asked, "What have you interpreted (about the dream)? O Allah's </w:t>
        <w:br/>
        <w:t>Apostle?" He said, "(It is Religious) knowledge."</w:t>
      </w:r>
    </w:p>
    <w:p>
      <w:pPr/>
      <w:r>
        <w:t>حَدَّثَنَا عَبْدَانُ، أَخْبَرَنَا عَبْدُ اللَّهِ، أَخْبَرَنَا يُونُسُ، عَنِ الزُّهْرِيِّ، أَخْبَرَنِي حَمْزَةُ بْنُ عَبْدِ اللَّهِ، أَنَّ ابْنَ عُمَرَ، قَالَ سَمِعْتُ رَسُولَ اللَّهِ صلى الله عليه وسلم يَقُولُ ‏"‏ بَيْنَا أَنَا نَائِمٌ أُتِيتُ بِقَدَحِ لَبَنٍ، فَشَرِبْتُ مِنْهُ، حَتَّى إِنِّي لأَرَى الرِّيَّ يَخْرُجُ مِنْ أَظْفَارِي، ثُمَّ أَعْطَيْتُ فَضْلِي ‏"‏‏.‏ يَعْنِي عُمَرَ‏.‏ قَالُوا فَمَا أَوَّلْتَهُ يَا رَسُولَ اللَّهِ قَالَ ‏"‏ الْعِلْمَ ‏"‏‏.‏</w:t>
      </w:r>
    </w:p>
    <w:p>
      <w:pPr/>
      <w:r>
        <w:t>Reference : Sahih al-Bukhari 7006In-book reference : Book 91, Hadith 24USC-MSA web (English) reference : Vol. 9, Book 87, Hadith 134   (deprecated numbering scheme)Report Error | Share | Copy ▼</w:t>
      </w:r>
    </w:p>
    <w:p>
      <w:r>
        <w:t>----------------------------------------</w:t>
      </w:r>
    </w:p>
    <w:p>
      <w:pPr/>
      <w:r>
        <w:t xml:space="preserve">Narrated `Abdullah bin `Umar:Allah's Messenger (ﷺ) said, "While I was sleeping, I was given a bowl full of milk (in the dream) and I drank </w:t>
        <w:br/>
        <w:t xml:space="preserve">from it (to my fill) till I noticed its wetness coming out of my limbs. Then I gave the rest of it to </w:t>
        <w:br/>
        <w:t xml:space="preserve">`Umar bin Al-Khattab." The persons sitting around him, asked, "What have you interpreted (about the </w:t>
        <w:br/>
        <w:t>dream) O Allah's Messenger (ﷺ)?" He said, "(It is religious) knowledge."</w:t>
      </w:r>
    </w:p>
    <w:p>
      <w:pPr/>
      <w:r>
        <w:t>حَدَّثَنَا عَلِيُّ بْنُ عَبْدِ اللَّهِ، حَدَّثَنَا يَعْقُوبُ بْنُ إِبْرَاهِيمَ، حَدَّثَنَا أَبِي، عَنْ صَالِحٍ، عَنِ ابْنِ شِهَابٍ، حَدَّثَنِي حَمْزَةُ بْنُ عَبْدِ اللَّهِ بْنِ عُمَرَ، أَنَّهُ سَمِعَ عَبْدَ اللَّهِ بْنَ عُمَرَ ـ رضى الله عنهما ـ يَقُولُ قَالَ رَسُولُ اللَّهِ صلى الله عليه وسلم ‏"‏ بَيْنَا أَنَا نَائِمٌ أُتِيتُ بِقَدَحِ لَبَنٍ، فَشَرِبْتُ مِنْهُ، حَتَّى إِنِّي لأَرَى الرِّيَّ يَخْرُجُ مِنْ أَطْرَافِي، فَأَعْطَيْتُ فَضْلِي عُمَرَ بْنَ الْخَطَّابِ ‏"‏‏.‏ فَقَالَ مَنْ حَوْلَهُ فَمَا أَوَّلْتَ ذَلِكَ يَا رَسُولَ اللَّهِ قَالَ ‏"‏ الْعِلْمَ ‏"‏‏.‏</w:t>
      </w:r>
    </w:p>
    <w:p>
      <w:pPr/>
      <w:r>
        <w:t>Reference : Sahih al-Bukhari 7007In-book reference : Book 91, Hadith 25USC-MSA web (English) reference : Vol. 9, Book 87, Hadith 135   (deprecated numbering scheme)Report Error | Share | Copy ▼</w:t>
      </w:r>
    </w:p>
    <w:p>
      <w:r>
        <w:t>----------------------------------------</w:t>
      </w:r>
    </w:p>
    <w:p>
      <w:pPr/>
      <w:r>
        <w:t xml:space="preserve">Narrated Abu Sa`id Al-Khudri:Allah's Messenger (ﷺ) said, "While I was sleeping, some people were displayed before me (in a dream). They </w:t>
        <w:br/>
        <w:t xml:space="preserve">were wearing shirts, some of which were merely covering their breasts, and some a bit longer. Then </w:t>
        <w:br/>
        <w:t xml:space="preserve">there passed before me, `Umar bin Al-Khattab wearing a shirt he was dragging it (on the ground </w:t>
        <w:br/>
        <w:t xml:space="preserve">behind him.)" They (the people) asked, "What have you interpreted (about the dream) O Allah's </w:t>
        <w:br/>
        <w:t>Apostle?" He said, "The Religion."</w:t>
      </w:r>
    </w:p>
    <w:p>
      <w:pPr/>
      <w:r>
        <w:t>حَدَّثَنَا عَلِيُّ بْنُ عَبْدِ اللَّهِ، حَدَّثَنَا يَعْقُوبُ بْنُ إِبْرَاهِيمَ، حَدَّثَنِي أَبِي، عَنْ صَالِحٍ، عَنِ ابْنِ شِهَابٍ، قَالَ حَدَّثَنِي أَبُو أُمَامَةَ بْنُ سَهْلٍ، أَنَّهُ سَمِعَ أَبَا سَعِيدٍ الْخُدْرِيَّ، يَقُولُ قَالَ رَسُولُ اللَّهِ صلى الله عليه وسلم ‏"‏ بَيْنَمَا أَنَا نَائِمٌ رَأَيْتُ النَّاسَ يُعْرَضُونَ عَلَىَّ، وَعَلَيْهِمْ قُمُصٌ، مِنْهَا مَا يَبْلُغُ الثَّدْىَ، وَمِنْهَا مَا يَبْلُغُ دُونَ ذَلِكَ، وَمَرَّ عَلَىَّ عُمَرُ بْنُ الْخَطَّابِ وَعَلَيْهِ قَمِيصٌ يَجُرُّهُ ‏"‏‏.‏ قَالُوا مَا أَوَّلْتَ يَا رَسُولَ اللَّهِ قَالَ ‏"‏ الدِّينَ ‏"‏‏.‏</w:t>
      </w:r>
    </w:p>
    <w:p>
      <w:pPr/>
      <w:r>
        <w:t>Reference : Sahih al-Bukhari 7008In-book reference : Book 91, Hadith 26USC-MSA web (English) reference : Vol. 9, Book 87, Hadith 136   (deprecated numbering scheme)Report Error | Share | Copy ▼</w:t>
      </w:r>
    </w:p>
    <w:p>
      <w:r>
        <w:t>----------------------------------------</w:t>
      </w:r>
    </w:p>
    <w:p>
      <w:pPr/>
      <w:r>
        <w:t xml:space="preserve">Narrated Abu Sa`id Al-Khudri:I heard Allah's Messenger (ﷺ) saying, "While I was sleeping, I saw (in a dream) the people being displayed </w:t>
        <w:br/>
        <w:t xml:space="preserve">before me, wearing shirts, some of which (were so short that it) reached as far as their breasts and </w:t>
        <w:br/>
        <w:t xml:space="preserve">some reached below that. Then `Umar bin Al-Khattab was shown to me and he was wearing a shirt </w:t>
        <w:br/>
        <w:t xml:space="preserve">which he was dragging (behind him)." They asked. What have you interpreted (about the dream)? O </w:t>
        <w:br/>
        <w:t>Allah's Messenger (ﷺ)?" He said, "The religion."</w:t>
      </w:r>
    </w:p>
    <w:p>
      <w:pPr/>
      <w:r>
        <w:t>حَدَّثَنَا سَعِيدُ بْنُ عُفَيْرٍ، حَدَّثَنِي اللَّيْثُ، حَدَّثَنِي عُقَيْلٌ، عَنِ ابْنِ شِهَابٍ، أَخْبَرَنِي أَبُو أُمَامَةَ بْنُ سَهْلٍ، عَنْ أَبِي سَعِيدٍ الْخُدْرِيِّ ـ رضى الله عنه ـ قَالَ سَمِعْتُ رَسُولَ اللَّهِ صلى الله عليه وسلم يَقُولُ ‏"‏ بَيْنَا أَنَا نَائِمٌ رَأَيْتُ النَّاسَ عُرِضُوا عَلَىَّ، وَعَلَيْهِمْ قُمُصٌ، فَمِنْهَا مَا يَبْلُغُ الثَّدْىَ، وَمِنْهَا مَا يَبْلُغُ دُونَ ذَلِكَ، وَعُرِضَ عَلَىَّ عُمَرُ بْنُ الْخَطَّابِ وَعَلَيْهِ قَمِيصٌ يَجْتَرُّهُ ‏"‏‏.‏ قَالُوا فَمَا أَوَّلْتَهُ يَا رَسُولَ اللَّهِ قَالَ ‏"‏ الدِّينَ ‏"‏‏.‏</w:t>
      </w:r>
    </w:p>
    <w:p>
      <w:pPr/>
      <w:r>
        <w:t>Reference : Sahih al-Bukhari 7009In-book reference : Book 91, Hadith 27USC-MSA web (English) reference : Vol. 9, Book 87, Hadith 137   (deprecated numbering scheme)Report Error | Share | Copy ▼</w:t>
      </w:r>
    </w:p>
    <w:p>
      <w:r>
        <w:t>----------------------------------------</w:t>
      </w:r>
    </w:p>
    <w:p>
      <w:pPr/>
      <w:r>
        <w:t xml:space="preserve">Narrated Qais bin 'Ubada:I was sitting in a gathering in which there was Sa`d bin Malik and Ibn `Umar. `Abdullah bin Salam </w:t>
        <w:br/>
        <w:t xml:space="preserve">passed in front of them and they said, "This man is from the people of Paradise." I said to `Abdullah </w:t>
        <w:br/>
        <w:t xml:space="preserve">bin Salam, "They said so-and-so." He replied, "Subhan Allah! They ought not to have said things of </w:t>
        <w:br/>
        <w:t xml:space="preserve">which they have no knowledge, but I saw (in a dream) that a post was fixed in a green garden. At the </w:t>
        <w:br/>
        <w:t xml:space="preserve">top of the post there was a handhold and below it there was a servant. I was asked to climb (the post). </w:t>
        <w:br/>
        <w:t xml:space="preserve">So I climbed it till I got hold of the handhold." Then I narrated this dream to Allah's Messenger (ﷺ). Allah's </w:t>
        <w:br/>
        <w:t>Apostle said, "`Abdullah will die while still holding the firm reliable handhold (i.e., Islam).</w:t>
      </w:r>
    </w:p>
    <w:p>
      <w:pPr/>
      <w:r>
        <w:t>حَدَّثَنَا عَبْدُ اللَّهِ بْنُ مُحَمَّدٍ الْجُعْفِيُّ، حَدَّثَنَا حَرَمِيُّ بْنُ عُمَارَةَ، حَدَّثَنَا قُرَّةُ بْنُ خَالِدٍ، عَنْ مُحَمَّدِ بْنِ سِيرِينَ، قَالَ قَالَ قَيْسُ بْنُ عُبَادٍ كُنْتُ فِي حَلْقَةٍ فِيهَا سَعْدُ بْنُ مَالِكٍ وَابْنُ عُمَرَ فَمَرَّ عَبْدُ اللَّهِ بْنُ سَلاَمٍ فَقَالُوا هَذَا رَجُلٌ مِنْ أَهْلِ الْجَنَّةِ‏.‏ فَقُلْتُ لَهُ إِنَّهُمْ قَالُوا كَذَا وَكَذَا‏.‏ قَالَ سُبْحَانَ اللَّهِ مَا كَانَ يَنْبَغِي لَهُمْ أَنْ يَقُولُوا مَا لَيْسَ لَهُمْ بِهِ عِلْمٌ، إِنَّمَا رَأَيْتُ كَأَنَّمَا عَمُودٌ وُضِعَ فِي رَوْضَةٍ خَضْرَاءَ، فَنُصِبَ فِيهَا وَفِي رَأْسِهَا عُرْوَةٌ وَفِي أَسْفَلِهَا مِنْصَفٌ ـ وَالْمِنْصَفُ الْوَصِيفُ ـ فَقِيلَ ارْقَهْ‏.‏ فَرَقِيتُ حَتَّى أَخَذْتُ بِالْعُرْوَةِ‏.‏ فَقَصَصْتُهَا عَلَى رَسُولِ اللَّهِ صلى الله عليه وسلم فَقَالَ رَسُولُ اللَّهِ صلى الله عليه وسلم ‏</w:t>
        <w:br/>
        <w:t>"‏ يَمُوتُ عَبْدُ اللَّهِ وَهْوَ آخِذٌ بِالْعُرْوَةِ الْوُثْقَى ‏"‏‏.‏</w:t>
      </w:r>
    </w:p>
    <w:p>
      <w:pPr/>
      <w:r>
        <w:t>Reference : Sahih al-Bukhari 7010In-book reference : Book 91, Hadith 28USC-MSA web (English) reference : Vol. 9, Book 87, Hadith 138   (deprecated numbering scheme)Report Error | Share | Copy ▼</w:t>
      </w:r>
    </w:p>
    <w:p>
      <w:r>
        <w:t>----------------------------------------</w:t>
      </w:r>
    </w:p>
    <w:p>
      <w:pPr/>
      <w:r>
        <w:t xml:space="preserve">Narrated `Aisha:Allah's Messenger (ﷺ) said (to me), "You were shown to me twice in (my) dream. Behold, a man was </w:t>
        <w:br/>
        <w:t xml:space="preserve">carrying you in a silken piece of cloth and said to me, "She is your wife, so uncover her,' and behold, </w:t>
        <w:br/>
        <w:t>it was you. I would then say (to myself), 'If this is from Allah, then it must happen.' "</w:t>
      </w:r>
    </w:p>
    <w:p>
      <w:pPr/>
      <w:r>
        <w:t>حَدَّثَنَا عُبَيْدُ بْنُ إِسْمَاعِيلَ، حَدَّثَنَا أَبُو أُسَامَةَ، عَنْ هِشَامٍ، عَنْ أَبِيهِ، عَنْ عَائِشَةَ ـ رضى الله عنها ـ قَالَتْ قَالَ رَسُولُ اللَّهِ صلى الله عليه وسلم ‏</w:t>
        <w:br/>
        <w:t>"‏ أُرِيتُكِ فِي الْمَنَامِ مَرَّتَيْنِ، إِذَا رَجُلٌ يَحْمِلُكِ فِي سَرَقَةِ حَرِيرٍ فَيَقُولُ هَذِهِ امْرَأَتُكَ‏.‏ فَأَكْشِفُهَا فَإِذَا هِيَ أَنْتِ فَأَقُولُ إِنْ يَكُنْ هَذَا مِنْ عِنْدِ اللَّهِ يُمْضِهِ ‏"‏‏.‏</w:t>
      </w:r>
    </w:p>
    <w:p>
      <w:pPr/>
      <w:r>
        <w:t>Reference : Sahih al-Bukhari 7011In-book reference : Book 91, Hadith 29USC-MSA web (English) reference : Vol. 9, Book 87, Hadith 139   (deprecated numbering scheme)Report Error | Share | Copy ▼</w:t>
      </w:r>
    </w:p>
    <w:p>
      <w:r>
        <w:t>----------------------------------------</w:t>
      </w:r>
    </w:p>
    <w:p>
      <w:pPr/>
      <w:r>
        <w:t xml:space="preserve">Narrated `Aisha:Allah's Messenger (ﷺ) said to me, "You were shown to me twice (in my dream) before I married you. I saw </w:t>
        <w:br/>
        <w:t xml:space="preserve">an angel carrying you in a silken piece of cloth, and I said to him, 'Uncover (her),' and behold, it was </w:t>
        <w:br/>
        <w:t xml:space="preserve">you. I said (to myself), 'If this is from Allah, then it must happen.' Then you were shown to me, the </w:t>
        <w:br/>
        <w:t xml:space="preserve">angel carrying you in a silken piece of cloth, and I said (to him), 'Uncover (her), and behold, it was </w:t>
        <w:br/>
        <w:t>you. I said (to myself), 'If this is from Allah, then it must happen.' "</w:t>
      </w:r>
    </w:p>
    <w:p>
      <w:pPr/>
      <w:r>
        <w:t>حَدَّثَنَا مُحَمَّدٌ، أَخْبَرَنَا أَبُو مُعَاوِيَةَ، أَخْبَرَنَا هِشَامٌ، عَنْ أَبِيهِ، عَنْ عَائِشَةَ، قَالَتْ قَالَ رَسُولُ اللَّهِ صلى الله عليه وسلم ‏</w:t>
        <w:br/>
        <w:t>"‏ أُرِيتُكِ قَبْلَ أَنْ أَتَزَوَّجَكِ مَرَّتَيْنِ، رَأَيْتُ الْمَلَكَ يَحْمِلُكِ فِي سَرَقَةٍ مِنْ حَرِيرٍ فَقُلْتُ لَهُ اكْشِفْ‏.‏ فَكَشَفَ فَإِذَا هِيَ أَنْتِ، فَقُلْتُ إِنْ يَكُنْ هَذَا مِنْ عِنْدِ اللَّهِ يُمْضِهِ‏.‏ ثُمَّ أُرِيتُكِ يَحْمِلُكِ فِي سَرَقَةٍ مِنْ حَرِيرٍ فَقُلْتُ اكْشِفْ‏.‏ فَكَشَفَ فَإِذَا هِيَ أَنْتِ فَقُلْتُ إِنْ يَكُ هَذَا مِنْ عِنْدِ اللَّهِ يُمْضِهِ ‏"‏‏.‏</w:t>
      </w:r>
    </w:p>
    <w:p>
      <w:pPr/>
      <w:r>
        <w:t>Reference : Sahih al-Bukhari 7012In-book reference : Book 91, Hadith 30USC-MSA web (English) reference : Vol. 9, Book 87, Hadith 140   (deprecated numbering scheme)Report Error | Share | Copy ▼</w:t>
      </w:r>
    </w:p>
    <w:p>
      <w:r>
        <w:t>----------------------------------------</w:t>
      </w:r>
    </w:p>
    <w:p>
      <w:pPr/>
      <w:r>
        <w:t xml:space="preserve">Narrated Abu Huraira:I heard Allah's Messenger (ﷺ) saying, "I have been sent with Jawami al-Kalim (i.e., the shortest expression carrying the widest meanings), and I was made victorious with awe (cast into the hearts of the enemy), and while I was sleeping, the keys of the treasures of the earth were brought to me and were put in my hand." </w:t>
        <w:br/>
        <w:t>Muhammad said, Jawami'-al-Kalim means that Allah expresses in one or two statements or thereabouts the numerous matters that used to be written in the books revealed before (the coming of) the Prophet.</w:t>
      </w:r>
    </w:p>
    <w:p>
      <w:pPr/>
      <w:r>
        <w:t>حَدَّثَنَا سَعِيدُ بْنُ عُفَيْرٍ، حَدَّثَنَا اللَّيْثُ، حَدَّثَنِي عُقَيْلٌ، عَنِ ابْنِ شِهَابٍ، أَخْبَرَنِي سَعِيدُ بْنُ الْمُسَيَّبِ، أَنَّ أَبَا هُرَيْرَةَ، قَالَ سَمِعْتُ رَسُولَ اللَّهِ صلى الله عليه وسلم يَقُولُ ‏</w:t>
        <w:br/>
        <w:t>"‏ بُعِثْتُ بِجَوَامِعِ الْكَلِمِ، وَنُصِرْتُ بِالرُّعْبِ، وَبَيْنَا أَنَا نَائِمٌ أُتِيتُ بِمَفَاتِيحِ خَزَائِنِ الأَرْضِ، فَوُضِعَتْ فِي يَدِي ‏"‏‏.‏ قَالَ مُحَمَّدٌ وَبَلَغَنِي أَنَّ جَوَامِعَ الْكَلِمِ أَنَّ اللَّهَ يَجْمَعُ الأُمُورَ الْكَثِيرَةَ الَّتِي كَانَتْ تُكْتَبُ فِي الْكُتُبِ قَبْلَهُ فِي الأَمْرِ الْوَاحِدِ وَالأَمْرَيْنِ‏.‏ أَوْ نَحْوَ ذَلِكَ‏.‏</w:t>
      </w:r>
    </w:p>
    <w:p>
      <w:pPr/>
      <w:r>
        <w:t>Reference : Sahih al-Bukhari 7013In-book reference : Book 91, Hadith 31USC-MSA web (English) reference : Vol. 9, Book 87, Hadith 141   (deprecated numbering scheme)Report Error | Share | Copy ▼</w:t>
      </w:r>
    </w:p>
    <w:p>
      <w:r>
        <w:t>----------------------------------------</w:t>
      </w:r>
    </w:p>
    <w:p>
      <w:pPr/>
      <w:r>
        <w:t xml:space="preserve">Narrated `Abdullah bin Salam:(In a dream) I saw myself in a garden, and there was a pillar in the middle of the garden, and there was </w:t>
        <w:br/>
        <w:t xml:space="preserve">a handhold at the top of the pillar. I was asked to climb it. I said, "I cannot." Then a servant came and </w:t>
        <w:br/>
        <w:t xml:space="preserve">lifted up my clothes and I climbed (the pillar), and then got hold of the handhold, and I woke up while </w:t>
        <w:br/>
        <w:t xml:space="preserve">still holding it. I narrated that to the Prophet (ﷺ) who said, "The garden symbolizes the garden of Islam, </w:t>
        <w:br/>
        <w:t xml:space="preserve">and the handhold is the firm Islamic handhold which indicates that you will be adhering firmly to </w:t>
        <w:br/>
        <w:t>Islam until you die."</w:t>
      </w:r>
    </w:p>
    <w:p>
      <w:pPr/>
      <w:r>
        <w:t>حَدَّثَنِي عَبْدُ اللَّهِ بْنُ مُحَمَّدٍ، حَدَّثَنَا أَزْهَرُ، عَنِ ابْنِ عَوْنٍ، ح وَحَدَّثَنِي خَلِيفَةُ، حَدَّثَنَا مُعَاذٌ، حَدَّثَنَا ابْنُ عَوْنٍ، عَنْ مُحَمَّدٍ، حَدَّثَنَا قَيْسُ بْنُ عُبَادٍ، عَنْ عَبْدِ اللَّهِ بْنِ سَلاَمٍ، قَالَ رَأَيْتُ كَأَنِّي فِي رَوْضَةٍ، وَسَطَ الرَّوْضَةِ عَمُودٌ فِي أَعْلَى الْعَمُودِ عُرْوَةٌ، فَقِيلَ لِي ارْقَهْ‏.‏ قُلْتُ لاَ أَسْتَطِيعُ‏.‏ فَأَتَانِي وَصِيفٌ فَرَفَعَ ثِيَابِي فَرَقِيتُ، فَاسْتَمْسَكْتُ بِالْعُرْوَةِ، فَانْتَبَهْتُ وَأَنَا مُسْتَمْسِكٌ بِهَا، فَقَصَصْتُهَا عَلَى النَّبِيِّ صلى الله عليه وسلم فَقَالَ ‏</w:t>
        <w:br/>
        <w:t>"‏ تِلْكَ الرَّوْضَةُ رَوْضَةُ الإِسْلاَمِ، وَذَلِكَ الْعَمُودُ عَمُودُ الإِسْلاَمِ، وَتِلْكَ الْعُرْوَةُ عُرْوَةُ الْوُثْقَى، لاَ تَزَالُ مُسْتَمْسِكًا بِالإِسْلاَمِ حَتَّى تَمُوتَ ‏"‏‏.‏</w:t>
      </w:r>
    </w:p>
    <w:p>
      <w:pPr/>
      <w:r>
        <w:t>Reference : Sahih al-Bukhari 7014In-book reference : Book 91, Hadith 32USC-MSA web (English) reference : Vol. 9, Book 87, Hadith 142   (deprecated numbering scheme)Report Error | Share | Copy ▼</w:t>
      </w:r>
    </w:p>
    <w:p>
      <w:r>
        <w:t>----------------------------------------</w:t>
      </w:r>
    </w:p>
    <w:p>
      <w:pPr/>
      <w:r>
        <w:t xml:space="preserve">Narrated Ibn `Umar:I saw in a dream a piece of silken cloth in my hand, and in whatever direction in Paradise I waved it, it </w:t>
        <w:br/>
        <w:t xml:space="preserve">flew, carrying me there. I narrated this (dream) to (my sister) Hafsa and she told it to the Prophet (ﷺ) who </w:t>
        <w:br/>
        <w:t>said, (to Hafsa), "Indeed, your brother is a righteous man," or, "Indeed, `Abdullah is a righteous man."</w:t>
      </w:r>
    </w:p>
    <w:p>
      <w:pPr/>
      <w:r>
        <w:t>حَدَّثَنَا مُعَلَّى بْنُ أَسَدٍ، حَدَّثَنَا وُهَيْبٌ، عَنْ أَيُّوبَ، عَنْ نَافِعٍ، عَنِ ابْنِ عُمَرَ ـ رضى الله عنهما ـ قَالَ رَأَيْتُ فِي الْمَنَامِ كَأَنَّ فِي يَدِي سَرَقَةً مِنْ حَرِيرٍ لاَ أَهْوِي بِهَا إِلَى مَكَانٍ فِي الْجَنَّةِ إِلاَّ طَارَتْ بِي إِلَيْهِ، فَقَصَصْتُهَا عَلَى حَفْصَةَ‏.‏ فَقَصَّتْهَا حَفْصَةُ عَلَى النَّبِيِّ صلى الله عليه وسلم فَقَالَ ‏"‏ إِنَّ أَخَاكِ رَجُلٌ صَالِحٌ ‏"‏‏.‏ أَوْ قَالَ ‏"‏ إِنَّ عَبْدَ اللَّهِ رَجُلٌ صَالِحٌ ‏"‏‏.‏</w:t>
      </w:r>
    </w:p>
    <w:p>
      <w:pPr/>
      <w:r>
        <w:t>Reference : Sahih al-Bukhari 7015, 7016In-book reference : Book 91, Hadith 33USC-MSA web (English) reference : Vol. 9, Book 87, Hadith 143   (deprecated numbering scheme)Report Error | Share | Copy ▼</w:t>
      </w:r>
    </w:p>
    <w:p>
      <w:r>
        <w:t>----------------------------------------</w:t>
      </w:r>
    </w:p>
    <w:p>
      <w:pPr/>
      <w:r>
        <w:t xml:space="preserve">Narrated Abu Huraira:Allah's Messenger (ﷺ) said, "When the Day of Resurrection approaches, the dreams of a believer will hardly </w:t>
        <w:br/>
        <w:t xml:space="preserve">fail to come true, and a dream of a believer is one of forty-six parts of prophetism, and whatever </w:t>
        <w:br/>
        <w:t xml:space="preserve">belongs to prothetism can never be false." Muhammad bin Seereen said, "But I say this." He said, "It </w:t>
        <w:br/>
        <w:t xml:space="preserve">used to be said, 'There are three types of dreams: The reflection of one's thoughts and experiences one </w:t>
        <w:br/>
        <w:t xml:space="preserve">has during wakefulness, what is suggested by Satan to frighten the dreamer, or glad tidings from </w:t>
        <w:br/>
        <w:t xml:space="preserve">Allah. So, if someone has a dream which he dislikes, he should not tell it to others, but get up and </w:t>
        <w:br/>
        <w:t xml:space="preserve">offer a prayer." He added, "He (Abu Huraira) hated to see a Ghul (i.e., iron collar around his neck in a </w:t>
        <w:br/>
        <w:t xml:space="preserve">dream) and people liked to see fetters (on their feet in a dream). The fetters on the feet symbolizes </w:t>
        <w:br/>
        <w:t xml:space="preserve">one's constant and firm adherence to religion." And Abu `Abdullah said, "Ghuls (iron collars) are used </w:t>
        <w:br/>
        <w:t>only for necks."</w:t>
      </w:r>
    </w:p>
    <w:p>
      <w:pPr/>
      <w:r>
        <w:t>حَدَّثَنَا عَبْدُ اللَّهِ بْنُ صَبَّاحٍ، حَدَّثَنَا مُعْتَمِرٌ، سَمِعْتُ عَوْفًا، حَدَّثَنَا مُحَمَّدُ بْنُ سِيرِينَ، أَنَّهُ سَمِعَ أَبَا هُرَيْرَةَ، يَقُولُ قَالَ رَسُولُ اللَّهِ صلى الله عليه وسلم ‏</w:t>
        <w:br/>
        <w:t>"‏ إِذَا اقْتَرَبَ الزَّمَانُ لَمْ تَكَدْ تَكْذِبُ رُؤْيَا الْمُؤْمِنِ، وَرُؤْيَا الْمُؤْمِنِ جُزْءٌ مِنْ سِتَّةٍ وَأَرْبَعِينَ جُزْءًا مِنَ النُّبُوَّةِ‏.‏ ‏"‏ قَالَ مُحَمَّدٌ وَأَنَا أَقُولُ هَذِهِ قَالَ وَكَانَ يُقَالُ الرُّؤْيَا ثَلاَثٌ حَدِيثُ النَّفْسِ، وَتَخْوِيفُ الشَّيْطَانِ، وَبُشْرَى مِنَ اللَّهِ، فَمَنْ رَأَى شَيْئًا يَكْرَهُهُ فَلاَ يَقُصُّهُ عَلَى أَحَدٍ، وَلْيَقُمْ فَلْيُصَلِّ‏.‏ قَالَ وَكَانَ يُكْرَهُ الْغُلُّ فِي النَّوْمِ، وَكَانَ يُعْجِبُهُمُ الْقَيْدُ، وَيُقَالُ الْقَيْدُ ثَبَاتٌ فِي الدِّينِ‏.‏ وَرَوَى قَتَادَةُ وَيُونُسُ وَهِشَامٌ وَأَبُو هِلاَلٍ عَنِ ابْنِ سِيرِينَ عَنْ أَبِي هُرَيْرَةَ عَنِ النَّبِيِّ صلى الله عليه وسلم وَأَدْرَجَهُ بَعْضُهُمْ كُلَّهُ فِي الْحَدِيثِ، وَحَدِيثُ عَوْفٍ أَبْيَنُ‏.‏ وَقَالَ يُونُسُ لاَ أَحْسِبُهُ إِلاَّ عَنِ النَّبِيِّ صلى الله عليه وسلم فِي الْقَيْدِ‏.‏ قَالَ أَبُو عَبْدِ اللَّهِ لاَ تَكُونُ الأَغْلاَلُ إِلاَّ فِي الأَعْنَاقِ‏.‏</w:t>
      </w:r>
    </w:p>
    <w:p>
      <w:pPr/>
      <w:r>
        <w:t>Reference : Sahih al-Bukhari 7017In-book reference : Book 91, Hadith 34USC-MSA web (English) reference : Vol. 9, Book 87, Hadith 144   (deprecated numbering scheme)Report Error | Share | Copy ▼</w:t>
      </w:r>
    </w:p>
    <w:p>
      <w:r>
        <w:t>----------------------------------------</w:t>
      </w:r>
    </w:p>
    <w:p>
      <w:pPr/>
      <w:r>
        <w:t xml:space="preserve">Narrated Kharija bin Zaid bin Thabit:Um Al-`Ala an Ansari woman who had given the Pledge of allegiance to Allah's Messenger (ﷺ) said, </w:t>
        <w:br/>
        <w:t xml:space="preserve">"`Uthman bin Maz'un came in our share when the Ansars drew lots to distribute the emigrants (to </w:t>
        <w:br/>
        <w:t xml:space="preserve">dwell) among themselves, He became sick and we looked after (nursed) him till he died. Then we </w:t>
        <w:br/>
        <w:t xml:space="preserve">shrouded him in his clothes. Allah's Messenger (ﷺ) came to us, I (addressing the dead body) said, "May </w:t>
        <w:br/>
        <w:t xml:space="preserve">Allah's Mercy be on you, O Aba As-Sa'ib! I testify that Allah has honored you." The Prophet (ﷺ) said, </w:t>
        <w:br/>
        <w:t xml:space="preserve">'How do you know that?' I replied, 'I do not know, by Allah.' He said, 'As for him, death has come to </w:t>
        <w:br/>
        <w:t xml:space="preserve">him and I wish him all good from Allah. By Allah, though I am Allah's Messenger (ﷺ), I neither know what </w:t>
        <w:br/>
        <w:t xml:space="preserve">will happen to me, nor to you.'" Um Al-`Ala said, "By Allah, I will never attest the righteousness of </w:t>
        <w:br/>
        <w:t xml:space="preserve">anybody after that." She added, "Later I saw in a dream, a flowing spring for `Uthman. So I went to </w:t>
        <w:br/>
        <w:t xml:space="preserve">Allah's Messenger (ﷺ) and mentioned that to him. He said, 'That is (the symbol of) his good deeds (the </w:t>
        <w:br/>
        <w:t>reward for) which is going on for him.' "</w:t>
      </w:r>
    </w:p>
    <w:p>
      <w:pPr/>
      <w:r>
        <w:t>حَدَّثَنَا عَبْدَانُ، أَخْبَرَنَا عَبْدُ اللَّهِ، أَخْبَرَنَا مَعْمَرٌ، عَنِ الزُّهْرِيِّ، عَنْ خَارِجَةَ بْنِ زَيْدِ بْنِ ثَابِتٍ، عَنْ أُمِّ الْعَلاَء ِ ـ وَهْىَ امْرَأَةٌ مِنْ نِسَائِهِمْ بَايَعَتْ رَسُولَ اللَّهِ صلى الله عليه وسلم ـ قَالَتْ طَارَ لَنَا عُثْمَانُ بْنُ مَظْعُونٍ فِي السُّكْنَى حِينَ اقْتَرَعَتِ الأَنْصَارُ عَلَى سُكْنَى الْمُهَاجِرِينَ، فَاشْتَكَى فَمَرَّضْنَاهُ حَتَّى تُوُفِّيَ، ثُمَّ جَعَلْنَاهُ فِي أَثْوَابِهِ فَدَخَلَ عَلَيْنَا رَسُولُ اللَّهِ صلى الله عليه وسلم فَقُلْتُ رَحْمَةُ اللَّهِ عَلَيْكَ أَبَا السَّائِبِ، فَشَهَادَتِي عَلَيْكَ لَقَدْ أَكْرَمَكَ اللَّهُ‏.‏ قَالَ ‏"‏ وَمَا يُدْرِيكِ ‏"‏‏.‏ قُلْتُ لاَ أَدْرِي وَاللَّهِ‏.‏ قَالَ ‏"‏ أَمَّا هُوَ فَقَدْ جَاءَهُ الْيَقِينُ، إِنِّي لأَرْجُو لَهُ الْخَيْرَ مِنَ اللَّهِ، وَاللَّهِ مَا أَدْرِي وَأَنَا رَسُولُ اللَّهِ مَا يُفْعَلُ بِي وَلاَ بِكُمْ ‏"‏‏.‏ قَالَتْ أُمُّ الْعَلاَءِ فَوَاللَّهِ لاَ أُزَكِّي أَحَدًا بَعْدَهُ‏.‏ قَالَتْ وَرَأَيْتُ لِعُثْمَانَ فِي النَّوْمِ عَيْنًا تَجْرِي، فَجِئْتُ رَسُولَ اللَّهِ صلى الله عليه وسلم فَذَكَرْتُ ذَلِكَ لَهُ فَقَالَ ‏"‏ ذَاكِ عَمَلُهُ يَجْرِي لَهُ ‏"‏</w:t>
      </w:r>
    </w:p>
    <w:p>
      <w:pPr/>
      <w:r>
        <w:t>Reference : Sahih al-Bukhari 7018In-book reference : Book 91, Hadith 35USC-MSA web (English) reference : Vol. 9, Book 87, Hadith 145   (deprecated numbering scheme)Report Error | Share | Copy ▼</w:t>
      </w:r>
    </w:p>
    <w:p>
      <w:r>
        <w:t>----------------------------------------</w:t>
      </w:r>
    </w:p>
    <w:p>
      <w:pPr/>
      <w:r>
        <w:t xml:space="preserve">Narrated Ibn `Umar:Allah's Messenger (ﷺ) said, "(I saw in a dream that) while I was standing at a well and drawing water </w:t>
        <w:br/>
        <w:t xml:space="preserve">therefrom, suddenly Abu Bakr and `Umar came to me. Abu Bakr took the bucket and drew one or two </w:t>
        <w:br/>
        <w:t xml:space="preserve">buckets (full of water), but there was weakness in his pulling, but Allah forgave him. Then Ibn Al- </w:t>
        <w:br/>
        <w:t xml:space="preserve">Khattab took the bucket from Abu Bakr's hand and the bucket turned into a very large one in his hand. </w:t>
        <w:br/>
        <w:t xml:space="preserve">I have never seen any strong man among the people doing such a hard job as `Umar did, till (the </w:t>
        <w:br/>
        <w:t>people drank to their satisfaction) and water their camels to their fill and they sat near the water."</w:t>
      </w:r>
    </w:p>
    <w:p>
      <w:pPr/>
      <w:r>
        <w:t>حَدَّثَنَا يَعْقُوبُ بْنُ إِبْرَاهِيمَ بْنِ كَثِيرٍ، حَدَّثَنَا شُعَيْبُ بْنُ حَرْبٍ، حَدَّثَنَا صَخْرُ بْنُ جُوَيْرِيَةَ، حَدَّثَنَا نَافِعٌ، أَنَّ ابْنَ عُمَرَ ـ رضى الله عنهما ـ حَدَّثَهُ قَالَ قَالَ رَسُولُ اللَّهِ صلى الله عليه وسلم ‏</w:t>
        <w:br/>
        <w:t>"‏ بَيْنَا أَنَا عَلَى بِئْرٍ أَنْزِعُ مِنْهَا إِذْ جَاءَ أَبُو بَكْرٍ وَعُمَرُ، فَأَخَذَ أَبُو بَكْرٍ الدَّلْوَ، فَنَزَعَ ذَنُوبًا أَوْ ذَنُوبَيْنِ، وَفِي نَزْعِهِ ضَعْفٌ، فَغَفَرَ اللَّهُ لَهُ، ثُمَّ أَخَذَهَا ابْنُ الْخَطَّابِ مِنْ يَدِ أَبِي بَكْرٍ فَاسْتَحَالَتْ فِي يَدِهِ غَرْبًا، فَلَمْ أَرَ عَبْقَرِيًّا مِنَ النَّاسِ يَفْرِي فَرْيَهُ، حَتَّى ضَرَبَ النَّاسُ بِعَطَنٍ ‏"‏‏.‏</w:t>
      </w:r>
    </w:p>
    <w:p>
      <w:pPr/>
      <w:r>
        <w:t>Reference : Sahih al-Bukhari 7019In-book reference : Book 91, Hadith 36USC-MSA web (English) reference : Vol. 9, Book 87, Hadith 146   (deprecated numbering scheme)Report Error | Share | Copy ▼</w:t>
      </w:r>
    </w:p>
    <w:p>
      <w:r>
        <w:t>----------------------------------------</w:t>
      </w:r>
    </w:p>
    <w:p>
      <w:pPr/>
      <w:r>
        <w:t xml:space="preserve">Narrated Salim's father:about the Prophet's dream in which he has seen Abu Bakr and `Umar: The Prophet (ﷺ) said, "I saw (in a </w:t>
        <w:br/>
        <w:t xml:space="preserve">dream) that the people had gathered. Then Abu Bakr stood up and pulled out one or two buckets full </w:t>
        <w:br/>
        <w:t xml:space="preserve">of water (from a well) and there was weakness in his pulling -- may Allah forgive him. Then Ibn Al- </w:t>
        <w:br/>
        <w:t xml:space="preserve">Khattab stood up, and the bucket turned into a very large one and I have never seen any strong man </w:t>
        <w:br/>
        <w:t xml:space="preserve">among the people doing such a hard job. He pulled out so much water that the people (drank to their </w:t>
        <w:br/>
        <w:t xml:space="preserve">satisfaction) and watered their camels to their fill, (and then after quenching their thirst) they sat </w:t>
        <w:br/>
        <w:t>beside the water."</w:t>
      </w:r>
    </w:p>
    <w:p>
      <w:pPr/>
      <w:r>
        <w:t>حَدَّثَنَا أَحْمَدُ بْنُ يُونُسَ، حَدَّثَنَا زُهَيْرٌ، حَدَّثَنَا مُوسَى، عَنْ سَالِمٍ، عَنْ أَبِيهِ، عَنْ رُؤْيَا النَّبِيِّ، صلى الله عليه وسلم فِي أَبِي بَكْرٍ وَعُمَرَ قَالَ ‏</w:t>
        <w:br/>
        <w:t>"‏ رَأَيْتُ النَّاسَ اجْتَمَعُوا فَقَامَ أَبُو بَكْرٍ فَنَزَعَ ذَنُوبًا أَوْ ذَنُوبَيْنِ، وَفِي نَزْعِهِ ضَعْفٌ وَاللَّهُ يَغْفِرُ لَهُ، ثُمَّ قَامَ ابْنُ الْخَطَّابِ، فَاسْتَحَالَتْ غَرْبًا فَمَا رَأَيْتُ مِنَ النَّاسِ يَفْرِي فَرْيَهُ، حَتَّى ضَرَبَ النَّاسُ بِعَطَنٍ ‏"‏‏.‏</w:t>
      </w:r>
    </w:p>
    <w:p>
      <w:pPr/>
      <w:r>
        <w:t>Reference : Sahih al-Bukhari 7020In-book reference : Book 91, Hadith 37USC-MSA web (English) reference : Vol. 9, Book 87, Hadith 147   (deprecated numbering scheme)Report Error | Share | Copy ▼</w:t>
      </w:r>
    </w:p>
    <w:p>
      <w:r>
        <w:t>----------------------------------------</w:t>
      </w:r>
    </w:p>
    <w:p>
      <w:pPr/>
      <w:r>
        <w:t xml:space="preserve">Narrated Abu Huraira:Allah's Messenger (ﷺ) said, "While I was sleeping, I saw myself standing at a well over which there was a </w:t>
        <w:br/>
        <w:t xml:space="preserve">bucket. I pulled out from it as many buckets of water as Allah wished, and then Ibn Abi Quhafa (Abu </w:t>
        <w:br/>
        <w:t xml:space="preserve">Bakr) took the bucket from me and pulled out one or two full buckets, and there was weakness in his </w:t>
        <w:br/>
        <w:t xml:space="preserve">pull--may Allah forgive him. Then the bucket turned into a very large one and `Umar bin Al-Khattab </w:t>
        <w:br/>
        <w:t xml:space="preserve">took it. I have never seen any strong man among the people, drawing water with such strength as </w:t>
        <w:br/>
        <w:t xml:space="preserve">`Umar did, till the people (drank to their satisfaction and) watered their camels to their fill; whereupon </w:t>
        <w:br/>
        <w:t>the camels sat beside the water."</w:t>
      </w:r>
    </w:p>
    <w:p>
      <w:pPr/>
      <w:r>
        <w:t>حَدَّثَنَا سَعِيدُ بْنُ عُفَيْرٍ، حَدَّثَنِي اللَّيْثُ، قَالَ حَدَّثَنِي عُقَيْلٌ، عَنِ ابْنِ شِهَابٍ، أَخْبَرَنِي سَعِيدٌ، أَنَّ أَبَا هُرَيْرَةَ، أَخْبَرَهُ أَنَّ رَسُولَ اللَّهِ صلى الله عليه وسلم قَالَ ‏</w:t>
        <w:br/>
        <w:t>"‏ بَيْنَا أَنَا نَائِمٌ رَأَيْتُنِي عَلَى قَلِيبٍ وَعَلَيْهَا دَلْوٌ، فَنَزَعْتُ مِنْهَا مَا شَاءَ اللَّهُ، ثُمَّ أَخَذَهَا ابْنُ أَبِي قُحَافَةَ فَنَزَعَ مِنْهَا ذَنُوبًا أَوْ ذَنُوبَيْنِ، وَفِي نَزْعِهِ ضَعْفٌ وَاللَّهُ يَغْفِرُ لَهُ، ثُمَّ اسْتَحَالَتْ غَرْبًا، فَأَخَذَهَا عُمَرُ بْنُ الْخَطَّابِ، فَلَمْ أَرَ عَبْقَرِيًّا مِنَ النَّاسِ يَنْزِعُ نَزْعَ عُمَرَ بْنِ الْخَطَّابِ، حَتَّى ضَرَبَ النَّاسُ بِعَطَنٍ ‏"‏‏.‏</w:t>
      </w:r>
    </w:p>
    <w:p>
      <w:pPr/>
      <w:r>
        <w:t>Reference : Sahih al-Bukhari 7021In-book reference : Book 91, Hadith 38USC-MSA web (English) reference : Vol. 9, Book 87, Hadith 148   (deprecated numbering scheme)Report Error | Share | Copy ▼</w:t>
      </w:r>
    </w:p>
    <w:p>
      <w:r>
        <w:t>----------------------------------------</w:t>
      </w:r>
    </w:p>
    <w:p>
      <w:pPr/>
      <w:r>
        <w:t xml:space="preserve">Narrated Abu Huraira:Allah's Messenger (ﷺ) said, "While I was sleeping, I saw myself standing over a tank (well) giving water to </w:t>
        <w:br/>
        <w:t xml:space="preserve">the people to drink. Then Abu Bakr came to me and took the bucket from me in order to relieve me </w:t>
        <w:br/>
        <w:t xml:space="preserve">and he pulled out one or two full buckets, and there was weakness in his pulling --may Allah forgive </w:t>
        <w:br/>
        <w:t xml:space="preserve">him. Then Ibn Al-Khattab took it from him and went on drawing water till the people left (after being </w:t>
        <w:br/>
        <w:t>satisfied) while the tank was over flowing with water."</w:t>
      </w:r>
    </w:p>
    <w:p>
      <w:pPr/>
      <w:r>
        <w:t>حَدَّثَنَا إِسْحَاقُ بْنُ إِبْرَاهِيمَ، حَدَّثَنَا عَبْدُ الرَّزَّاقِ، عَنْ مَعْمَرٍ، عَنْ هَمَّامٍ، أَنَّهُ سَمِعَ أَبَا هُرَيْرَةَ ـ رضى الله عنه ـ يَقُولُ قَالَ رَسُولُ اللَّهِ صلى الله عليه وسلم ‏</w:t>
        <w:br/>
        <w:t>"‏ بَيْنَا أَنَا نَائِمٌ رَأَيْتُ أَنِّي عَلَى حَوْضٍ أَسْقِي النَّاسَ، فَأَتَانِي أَبُو بَكْرٍ فَأَخَذَ الدَّلْوَ مِنْ يَدِي لِيُرِيحَنِي، فَنَزَعَ ذَنُوبَيْنِ وَفِي نَزْعِهِ ضَعْفٌ وَاللَّهُ يَغْفِرُ لَهُ، فَأَتَى ابْنُ الْخَطَّابِ فَأَخَذَ مِنْهُ، فَلَمْ يَزَلْ يَنْزِعُ، حَتَّى تَوَلَّى النَّاسُ وَالْحَوْضُ يَتَفَجَّرُ ‏"‏‏.‏</w:t>
      </w:r>
    </w:p>
    <w:p>
      <w:pPr/>
      <w:r>
        <w:t>Reference : Sahih al-Bukhari 7022In-book reference : Book 91, Hadith 39USC-MSA web (English) reference : Vol. 9, Book 87, Hadith 149   (deprecated numbering scheme)Report Error | Share | Copy ▼</w:t>
      </w:r>
    </w:p>
    <w:p>
      <w:r>
        <w:t>----------------------------------------</w:t>
      </w:r>
    </w:p>
    <w:p>
      <w:pPr/>
      <w:r>
        <w:t xml:space="preserve">Narrated Abu Huraira:We were sitting with Allah's Messenger (ﷺ), he said, "While I was sleeping, I saw myself in Paradise. </w:t>
        <w:br/>
        <w:t xml:space="preserve">Suddenly I saw a woman performing ablution beside a palace. I asked, "For whom is this palace?" </w:t>
        <w:br/>
        <w:t xml:space="preserve">They (the angels) replied, "It is for `Umar bin Al-Khattab." Then I remembered `Umar's ghira and </w:t>
        <w:br/>
        <w:t xml:space="preserve">went back hurriedly." On hearing that, `Umar started weeping and said, " Let my father and mother be </w:t>
        <w:br/>
        <w:t>sacrificed for you. O Allah's Messenger (ﷺ)! How dare I think of my Ghira being offended by you?</w:t>
      </w:r>
    </w:p>
    <w:p>
      <w:pPr/>
      <w:r>
        <w:t>حَدَّثَنَا سَعِيدُ بْنُ عُفَيْرٍ، حَدَّثَنِي اللَّيْثُ، حَدَّثَنِي عُقَيْلٌ، عَنِ ابْنِ شِهَابٍ، قَالَ أَخْبَرَنِي سَعِيدُ بْنُ الْمُسَيَّبِ، أَنَّ أَبَا هُرَيْرَةَ، قَالَ بَيْنَا نَحْنُ جُلُوسٌ عِنْدَ رَسُولِ اللَّهِ صلى الله عليه وسلم قَالَ ‏</w:t>
        <w:br/>
        <w:t>"‏ بَيْنَا أَنَا نَائِمٌ رَأَيْتُنِي فِي الْجَنَّةِ، فَإِذَا امْرَأَةٌ تَتَوَضَّأُ إِلَى جَانِبِ قَصْرٍ، قُلْتُ لِمَنْ هَذَا الْقَصْرُ قَالُوا لِعُمَرَ بْنِ الْخَطَّابِ‏.‏ فَذَكَرْتُ غَيْرَتَهُ فَوَلَّيْتُ مُدْبِرًا ‏"‏‏.‏ قَالَ أَبُو هُرَيْرَةَ فَبَكَى عُمَرُ بْنُ الْخَطَّابِ ثُمَّ قَالَ أَعَلَيْكَ بِأَبِي أَنْتَ وَأُمِّي يَا رَسُولَ اللَّهِ أَغَارُ</w:t>
      </w:r>
    </w:p>
    <w:p>
      <w:pPr/>
      <w:r>
        <w:t>Reference : Sahih al-Bukhari 7023In-book reference : Book 91, Hadith 40USC-MSA web (English) reference : Vol. 9, Book 87, Hadith 150   (deprecated numbering scheme)Report Error | Share | Copy ▼</w:t>
      </w:r>
    </w:p>
    <w:p>
      <w:r>
        <w:t>----------------------------------------</w:t>
      </w:r>
    </w:p>
    <w:p>
      <w:pPr/>
      <w:r>
        <w:t xml:space="preserve">Narrated Jabir bin `Abdullah:Allah's Messenger (ﷺ) said: (I saw in a dream that) I entered Paradise, and behold, there was a palace built of </w:t>
        <w:br/>
        <w:t xml:space="preserve">gold! I asked, 'For whom is this palace?' They (the angels) replied, 'For a man from the Quraish.' " The </w:t>
        <w:br/>
        <w:t xml:space="preserve">Prophet added, "O Ibn Al-Khattab! Nothing stopped me from entering it except your Ghira." `Umar </w:t>
        <w:br/>
        <w:t>said, "How dare I think of my Ghira being offended by you, O Allah's Messenger (ﷺ)?"</w:t>
      </w:r>
    </w:p>
    <w:p>
      <w:pPr/>
      <w:r>
        <w:t>حَدَّثَنَا عَمْرُو بْنُ عَلِيٍّ، حَدَّثَنَا مُعْتَمِرُ بْنُ سُلَيْمَانَ، حَدَّثَنَا عُبَيْدُ اللَّهِ بْنُ عُمَرَ، عَنْ مُحَمَّدِ بْنِ الْمُنْكَدِرِ، عَنْ جَابِرِ بْنِ عَبْدِ اللَّهِ، قَالَ قَالَ رَسُولُ اللَّهِ صلى الله عليه وسلم ‏</w:t>
        <w:br/>
        <w:t>"‏ دَخَلْتُ الْجَنَّةَ فَإِذَا أَنَا بِقَصْرٍ مِنْ ذَهَبٍ، فَقُلْتُ لِمَنْ هَذَا فَقَالُوا لِرَجُلٍ مِنْ قُرَيْشٍ‏.‏ فَمَا مَنَعَنِي أَنْ أَدْخُلَهُ يَا ابْنَ الْخَطَّابِ إِلاَّ مَا أَعْلَمُ مِنْ غَيْرَتِكَ ‏"‏‏.‏ قَالَ وَعَلَيْكَ أَغَارُ يَا رَسُولَ اللَّهِ</w:t>
      </w:r>
    </w:p>
    <w:p>
      <w:pPr/>
      <w:r>
        <w:t>Reference : Sahih al-Bukhari 7024In-book reference : Book 91, Hadith 41USC-MSA web (English) reference : Vol. 9, Book 87, Hadith 151   (deprecated numbering scheme)Report Error | Share | Copy ▼</w:t>
      </w:r>
    </w:p>
    <w:p>
      <w:r>
        <w:t>----------------------------------------</w:t>
      </w:r>
    </w:p>
    <w:p>
      <w:pPr/>
      <w:r>
        <w:t xml:space="preserve">Narrated Abu Huraira:We were sitting with Allah's Messenger (ﷺ) he said, "While I was sleeping, I saw myself in Paradise, and </w:t>
        <w:br/>
        <w:t xml:space="preserve">behold, a woman was performing ablution by the side of a palace. I asked, 'For whom is this palace?' </w:t>
        <w:br/>
        <w:t xml:space="preserve">They replied, 'For `Umar' Then I remembered the Ghira of `Umar and returned immediately." `Umar </w:t>
        <w:br/>
        <w:t xml:space="preserve">wept (on hearing that) and said, " Let my father and mother be sacrificed for you, O Allah's Messenger (ﷺ)! </w:t>
        <w:br/>
        <w:t>How dare I think of my Ghira being offended by you.'</w:t>
      </w:r>
    </w:p>
    <w:p>
      <w:pPr/>
      <w:r>
        <w:t>حَدَّثَنِي يَحْيَى بْنُ بُكَيْرٍ، حَدَّثَنَا اللَّيْثُ، عَنْ عُقَيْلٍ، عَنِ ابْنِ شِهَابٍ، أَخْبَرَنِي سَعِيدُ بْنُ الْمُسَيَّبِ، أَنَّ أَبَا هُرَيْرَةَ، قَالَ بَيْنَمَا نَحْنُ جُلُوسٌ عِنْدَ رَسُولِ اللَّهِ صلى الله عليه وسلم قَالَ ‏</w:t>
        <w:br/>
        <w:t>"‏ بَيْنَا أَنَا نَائِمٌ رَأَيْتُنِي فِي الْجَنَّةِ، فَإِذَا امْرَأَةٌ تَتَوَضَّأُ إِلَى جَانِبِ قَصْرٍ، فَقُلْتُ لِمَنْ هَذَا الْقَصْرُ فَقَالُوا لِعُمَرَ‏.‏ فَذَكَرْتُ غَيْرَتَهُ فَوَلَّيْتُ مُدْبِرًا ‏"‏‏.‏ فَبَكَى عُمَرُ وَقَالَ عَلَيْكَ بِأَبِي أَنْتَ وَأُمِّي يَا رَسُولَ اللَّهِ أَغَارُ</w:t>
      </w:r>
    </w:p>
    <w:p>
      <w:pPr/>
      <w:r>
        <w:t>Reference : Sahih al-Bukhari 7025In-book reference : Book 91, Hadith 42USC-MSA web (English) reference : Vol. 9, Book 87, Hadith 152   (deprecated numbering scheme)Report Error | Share | Copy ▼</w:t>
      </w:r>
    </w:p>
    <w:p>
      <w:r>
        <w:t>----------------------------------------</w:t>
      </w:r>
    </w:p>
    <w:p>
      <w:pPr/>
      <w:r>
        <w:t xml:space="preserve">Narrated `Abdullah bin `Umar:Allah's Messenger (ﷺ) said, "While I was sleeping, I saw myself performing the Tawaf of the Ka`ba. Behold, </w:t>
        <w:br/>
        <w:t xml:space="preserve">there I saw a whitish-red lank-haired man (holding himself) between two men with water dropping </w:t>
        <w:br/>
        <w:t xml:space="preserve">from his hair. I asked, 'Who is this?' The people replied, 'He is the son of Mary.' Then I turned my face </w:t>
        <w:br/>
        <w:t xml:space="preserve">to see another man with red complexion, big body, curly hair, and blind in the right eye which looked </w:t>
        <w:br/>
        <w:t xml:space="preserve">like a protruding out grape. I asked, 'Who is he?' They replied, 'He is Ad-Dajjal.' Ibn Qatan resembles </w:t>
        <w:br/>
        <w:t xml:space="preserve">him more than anybody else among the people and Ibn Qatan was a man from Bani Al-Mustaliq from </w:t>
        <w:br/>
        <w:t>Khuza`a."</w:t>
      </w:r>
    </w:p>
    <w:p>
      <w:pPr/>
      <w:r>
        <w:t>حَدَّثَنَا أَبُو الْيَمَانِ، أَخْبَرَنَا شُعَيْبٌ، عَنِ الزُّهْرِيِّ، أَخْبَرَنِي سَالِمُ بْنُ عَبْدِ اللَّهِ بْنِ عُمَرَ، أَنَّ عَبْدَ اللَّهِ بْنَ عُمَرَ ـ رضى الله عنهما ـ قَالَ قَالَ رَسُولُ اللَّهِ صلى الله عليه وسلم ‏</w:t>
        <w:br/>
        <w:t>"‏ بَيْنَا أَنَا نَائِمٌ رَأَيْتُنِي أَطُوفُ بِالْكَعْبَةِ فَإِذَا رَجُلٌ آدَمُ سَبْطُ الشَّعَرِ بَيْنَ رَجُلَيْنٍ يَنْطِفُ رَأْسُهُ مَاءً، فَقُلْتُ مَنْ هَذَا قَالُوا ابْنُ مَرْيَمَ‏.‏ فَذَهَبْتُ أَلْتَفِتُ فَإِذَا رَجُلٌ أَحْمَرُ جَسِيمٌ جَعْدُ الرَّأْسِ أَعْوَرُ الْعَيْنِ الْيُمْنَى، كَأَنَّ عَيْنَهُ عِنَبَةٌ طَافِيَةٌ، قُلْتُ مَنْ هَذَا قَالُوا هَذَا الدَّجَّالُ‏.‏ أَقْرَبُ النَّاسِ بِهِ شَبَهًا ابْنُ قَطَنٍ ‏"‏‏.‏ وَابْنُ قَطَنٍ رَجُلٌ مِنْ بَنِي الْمُصْطَلِقِ مِنْ خُزَاعَةَ‏.‏</w:t>
      </w:r>
    </w:p>
    <w:p>
      <w:pPr/>
      <w:r>
        <w:t>Reference : Sahih al-Bukhari 7026In-book reference : Book 91, Hadith 43USC-MSA web (English) reference : Vol. 9, Book 87, Hadith 153   (deprecated numbering scheme)Report Error | Share | Copy ▼</w:t>
      </w:r>
    </w:p>
    <w:p>
      <w:r>
        <w:t>----------------------------------------</w:t>
      </w:r>
    </w:p>
    <w:p>
      <w:pPr/>
      <w:r>
        <w:t xml:space="preserve">Narrated `Abdullah bin `Umar:I heard Allah's Messenger (ﷺ) saying, "While I was sleeping, I saw a bowl full of milk was brought to me </w:t>
        <w:br/>
        <w:t xml:space="preserve">and I drank of it (to my fill) till I noticed its wetness flowing (in my body). Then I gave the remaining </w:t>
        <w:br/>
        <w:t xml:space="preserve">of it to `Umar." They asked, "O Allah's Messenger (ﷺ)! What have you interpreted (about the dream)? He </w:t>
        <w:br/>
        <w:t>said, "(It is Religious) knowledge." (See Hadith No. 134)</w:t>
      </w:r>
    </w:p>
    <w:p>
      <w:pPr/>
      <w:r>
        <w:t>حَدَّثَنَا يَحْيَى بْنُ بُكَيْرٍ، حَدَّثَنَا اللَّيْثُ، عَنْ عُقَيْلٍ، عَنِ ابْنِ شِهَابٍ، أَخْبَرَنِي حَمْزَةُ بْنُ عَبْدِ اللَّهِ بْنِ عُمَرَ، أَنَّ عَبْدَ اللَّهِ بْنَ عُمَرَ، قَالَ سَمِعْتُ رَسُولَ اللَّهِ صلى الله عليه وسلم يَقُولُ ‏"‏ بَيْنَا أَنَا نَائِمٌ أُتِيتُ بِقَدَحِ لَبَنٍ فَشَرِبْتُ مِنْهُ، حَتَّى إِنِّي لأَرَى الرِّيَّ يَجْرِي، ثُمَّ أَعْطَيْتُ فَضْلَهُ عُمَرَ ‏"‏‏.‏ قَالُوا فَمَا أَوَّلْتَهُ يَا رَسُولَ اللَّهِ قَالَ ‏"‏ الْعِلْمُ ‏"‏‏.‏</w:t>
      </w:r>
    </w:p>
    <w:p>
      <w:pPr/>
      <w:r>
        <w:t>Reference : Sahih al-Bukhari 7027In-book reference : Book 91, Hadith 44USC-MSA web (English) reference : Vol. 9, Book 87, Hadith 154   (deprecated numbering scheme)Report Error | Share | Copy ▼</w:t>
      </w:r>
    </w:p>
    <w:p>
      <w:r>
        <w:t>----------------------------------------</w:t>
      </w:r>
    </w:p>
    <w:p>
      <w:pPr/>
      <w:r>
        <w:t xml:space="preserve">Narrated Ibn `Umar:Men from the companions of Allah's Messenger (ﷺ) used to see dreams during the lifetime of Allah's Messenger (ﷺ) </w:t>
        <w:br/>
        <w:t xml:space="preserve">and they used to narrate those dreams to Allah's Messenger (ﷺ). Allah's Messenger (ﷺ) would interpret them as </w:t>
        <w:br/>
        <w:t xml:space="preserve">Allah wished. I was a young man and used to stay in the mosque before my wedlock. I said to myself, </w:t>
        <w:br/>
        <w:t xml:space="preserve">"If there were any good in myself, I too would see what these people see." So when I went to bed one </w:t>
        <w:br/>
        <w:t xml:space="preserve">night, I said, "O Allah! If you see any good in me, show me a good dream." So while I was in that </w:t>
        <w:br/>
        <w:t xml:space="preserve">state, there came to me (in a dream) two angels. In the hand of each of them, there was a mace of iron, </w:t>
        <w:br/>
        <w:t xml:space="preserve">and both of them were taking me to Hell, and I was between them, invoking Allah, "O Allah! I seek </w:t>
        <w:br/>
        <w:t xml:space="preserve">refuge with You from Hell." Then I saw myself being confronted by another angel holding a mace of </w:t>
        <w:br/>
        <w:t xml:space="preserve">iron in his hand. He said to me, "Do not be afraid, you will be an excellent man if you only pray more </w:t>
        <w:br/>
        <w:t xml:space="preserve">often." So they took me till they stopped me at the edge of Hell, and behold, it was built inside like a </w:t>
        <w:br/>
        <w:t xml:space="preserve">well and it had side posts like those of a well, and beside each post there was an angel carrying an iron </w:t>
        <w:br/>
        <w:t xml:space="preserve">mace. I saw therein many people hanging upside down with iron chains, and I recognized therein </w:t>
        <w:br/>
        <w:t xml:space="preserve">some men from the Quraish. Then (the angels) took me to the right side. I narrated this dream to (my </w:t>
        <w:br/>
        <w:t xml:space="preserve">sister) Hafsa and she told it to Allah's Messenger (ﷺ). Allah's Messenger (ﷺ) said, "No doubt, `Abdullah is a good </w:t>
        <w:br/>
        <w:t>man." (Nafi` said, "Since then `Abdullah bin `Umar used to pray much.)</w:t>
      </w:r>
    </w:p>
    <w:p>
      <w:pPr/>
      <w:r>
        <w:t xml:space="preserve">حَدَّثَنِي عُبَيْدُ اللَّهِ بْنُ سَعِيدٍ، حَدَّثَنَا عَفَّانُ بْنُ مُسْلِمٍ، حَدَّثَنَا صَخْرُ بْنُ جُوَيْرِيَةَ، حَدَّثَنَا نَافِعٌ، أَنَّ ابْنَ عُمَرَ، قَالَ إِنَّ رِجَالاً مِنْ أَصْحَابِ رَسُولِ اللَّهِ صلى الله عليه وسلم كَانُوا يَرَوْنَ الرُّؤْيَا عَلَى عَهْدِ رَسُولِ اللَّهِ صلى الله عليه وسلم فَيَقُصُّونَهَا عَلَى رَسُولِ اللَّهِ صلى الله عليه وسلم فَيَقُولُ فِيهَا رَسُولُ اللَّهِ صلى الله عليه وسلم مَا شَاءَ اللَّهُ، وَأَنَا غُلاَمٌ حَدِيثُ السِّنِّ وَبَيْتِي الْمَسْجِدُ قَبْلَ أَنْ أَنْكِحَ، فَقُلْتُ فِي نَفْسِي لَوْ كَانَ فِيكَ خَيْرٌ لَرَأَيْتَ مِثْلَ مَا يَرَى هَؤُلاَءِ‏.‏ فَلَمَّا اضْطَجَعْتُ لَيْلَةً قُلْتُ اللَّهُمَّ إِنْ كُنْتَ تَعْلَمُ فِيَّ خَيْرًا فَأَرِنِي رُؤْيَا‏.‏ فَبَيْنَمَا أَنَا كَذَلِكَ إِذْ جَاءَنِي مَلَكَانِ فِي يَدِ كُلِّ وَاحِدٍ مِنْهُمَا مَقْمَعَةٌ مِنْ حَدِيدٍ، يُقْبِلاَ بِي إِلَى جَهَنَّمَ، وَأَنَا بَيْنَهُمَا أَدْعُو اللَّهَ اللَّهُمَّ أَعُوذُ بِكَ مِنْ جَهَنَّمَ‏.‏ ثُمَّ أُرَانِي لَقِيَنِي مَلَكٌ فِي يَدِهِ مِقْمَعَةٌ مِنْ حَدِيدٍ فَقَالَ لَنْ تُرَاعَ، نِعْمَ الرَّجُلُ أَنْتَ لَوْ تُكْثِرُ الصَّلاَةَ‏.‏ فَانْطَلَقُوا بِي حَتَّى وَقَفُوا بِي عَلَى شَفِيرِ جَهَنَّمَ فَإِذَا هِيَ مَطْوِيَّةٌ كَطَىِّ الْبِئْرِ، لَهُ قُرُونٌ كَقَرْنِ الْبِئْرِ، بَيْنَ كُلِّ قَرْنَيْنِ مَلَكٌ بِيَدِهِ مِقْمَعَةٌ مِنْ حَدِيدٍ، وَأَرَى فِيهَا رِجَالاً مُعَلَّقِينَ بِالسَّلاَسِلِ، رُءُوسُهُمْ أَسْفَلَهُمْ، عَرَفْتُ فِيهَا رِجَالاً مِنْ قُرَيْشٍ، فَانْصَرَفُوا بِي عَنْ ذَاتِ الْيَمِينِ‏.‏ </w:t>
        <w:br/>
        <w:t>فَقَصَصْتُهَا عَلَى حَفْصَةَ فَقَصَّتْهَا حَفْصَةُ عَلَى رَسُولِ اللَّهِ صلى الله عليه وسلم فَقَالَ رَسُولُ اللَّهِ صلى الله عليه وسلم ‏</w:t>
        <w:br/>
        <w:t>"‏ إِنَّ عَبْدَ اللَّهِ رَجُلٌ صَالِحٌ ‏"‏‏.‏ فَقَالَ نَافِعٌ لَمْ يَزَلْ بَعْدَ ذَلِكَ يُكْثِرُ الصَّلاَةَ‏.‏</w:t>
      </w:r>
    </w:p>
    <w:p>
      <w:pPr/>
      <w:r>
        <w:t>Reference : Sahih al-Bukhari 7028, 7029In-book reference : Book 91, Hadith 45USC-MSA web (English) reference : Vol. 9, Book 87, Hadith 155   (deprecated numbering scheme)Report Error | Share | Copy ▼</w:t>
      </w:r>
    </w:p>
    <w:p>
      <w:r>
        <w:t>----------------------------------------</w:t>
      </w:r>
    </w:p>
    <w:p>
      <w:pPr/>
      <w:r>
        <w:t xml:space="preserve">Narrated Ibn `Umar:I was a young unmarried man during the lifetime of the Prophet. I used to sleep in the mosque. </w:t>
        <w:br/>
        <w:t xml:space="preserve">Anyone who had a dream, would narrate it to the Prophet. I said, "O Allah! If there is any good for me </w:t>
        <w:br/>
        <w:t xml:space="preserve">with You, then show me a dream so that Allah's Messenger (ﷺ) may interpret it for me." So I slept and saw </w:t>
        <w:br/>
        <w:t xml:space="preserve">(in a dream) two angels came to me and took me along with them, and they met another angel who </w:t>
        <w:br/>
        <w:t xml:space="preserve">said to me, "Don't be afraid, you are a good man." They took me towards the Fire, and behold, it was </w:t>
        <w:br/>
        <w:t xml:space="preserve">built inside like a well, and therein I saw people some of whom I recognized, and then the angels took </w:t>
        <w:br/>
        <w:t xml:space="preserve">me to the right side. In the morning, I mentioned that dream to Hafsa. Hafsa told me that she had </w:t>
        <w:br/>
        <w:t xml:space="preserve">mentioned it to the Prophet (ﷺ) and he said, "`Abdullah is a righteous man if he only prays more at night." </w:t>
        <w:br/>
        <w:t>(Az-Zuhri said, "After that, `Abdullah used to pray more at night.")</w:t>
      </w:r>
    </w:p>
    <w:p>
      <w:pPr/>
      <w:r>
        <w:t xml:space="preserve">حَدَّثَنِي عَبْدُ اللَّهِ بْنُ مُحَمَّدٍ، حَدَّثَنَا هِشَامُ بْنُ يُوسُفَ، أَخْبَرَنَا مَعْمَرٌ، عَنِ الزُّهْرِيِّ، عَنْ سَالِمٍ، عَنِ ابْنِ عُمَرَ، قَالَ كُنْتُ غُلاَمًا شَابًّا عَزَبًا فِي عَهْدِ النَّبِيِّ صلى الله عليه وسلم وَكُنْتُ أَبِيتُ فِي الْمَسْجِدِ، وَكَانَ مَنْ رَأَى مَنَامًا قَصَّهُ عَلَى النَّبِيِّ صلى الله عليه وسلم فَقُلْتُ اللَّهُمَّ إِنْ كَانَ لِي عِنْدَكَ خَيْرٌ فَأَرِنِي مَنَامًا يُعَبِّرُهُ لِي رَسُولُ اللَّهِ صلى الله عليه وسلم، فَنِمْتُ فَرَأَيْتُ مَلَكَيْنِ أَتَيَانِي فَانْطَلَقَا بِي، فَلَقِيَهُمَا مَلَكٌ آخَرُ فَقَالَ لِي لَنْ تُرَاعَ، إِنَّكَ رَجُلٌ صَالِحٌ، فَانْطَلَقَا بِي إِلَى النَّارِ، فَإِذَا هِيَ مَطْوِيَّةٌ كَطَىِّ الْبِئْرِ، وَإِذَا فِيهَا نَاسٌ قَدْ عَرَفْتُ بَعْضَهُمْ، فَأَخَذَا بِي ذَاتَ الْيَمِينِ، فَلَمَّا أَصْبَحْتُ ذَكَرْتُ ذَلِكَ لِحَفْصَةَ‏.‏ </w:t>
        <w:br/>
        <w:t>فَزَعَمَتْ حَفْصَةُ أَنَّهَا قَصَّتْهَا عَلَى النَّبِيِّ صلى الله عليه وسلم فَقَالَ ‏</w:t>
        <w:br/>
        <w:t>"‏ إِنَّ عَبْدَ اللَّهِ رَجُلٌ صَالِحٌ لَوْ كَانَ يُكْثِرُ الصَّلاَةَ مِنَ اللَّيْلِ ‏"‏‏.‏ قَالَ الزُّهْرِيُّ وَكَانَ عَبْدُ اللَّهِ بَعْدَ ذَلِكَ يُكْثِرُ الصَّلاَةَ مِنَ اللَّيْلِ‏.‏</w:t>
      </w:r>
    </w:p>
    <w:p>
      <w:pPr/>
      <w:r>
        <w:t>Reference : Sahih al-Bukhari 7030, 7031In-book reference : Book 91, Hadith 46USC-MSA web (English) reference : Vol. 9, Book 87, Hadith 156   (deprecated numbering scheme)Report Error | Share | Copy ▼</w:t>
      </w:r>
    </w:p>
    <w:p>
      <w:r>
        <w:t>----------------------------------------</w:t>
      </w:r>
    </w:p>
    <w:p>
      <w:pPr/>
      <w:r>
        <w:t xml:space="preserve">Narrated `Abdullah bin `Umar:I heard Allah's Messenger (ﷺ) saying, "While I was sleeping, I saw that a cup full of milk was brought to me </w:t>
        <w:br/>
        <w:t xml:space="preserve">and I drank of it and gave the remaining of it to `Umar bin Al-Khattab." They asked. What have you </w:t>
        <w:br/>
        <w:t>interpreted (about the dream)? O Allah's Messenger (ﷺ)?" The Prophet (ﷺ) said. "(It is Religious) knowledge."</w:t>
      </w:r>
    </w:p>
    <w:p>
      <w:pPr/>
      <w:r>
        <w:t>حَدَّثَنَا قُتَيْبَةُ بْنُ سَعِيدٍ، حَدَّثَنَا اللَّيْثُ، عَنْ عُقَيْلٍ، عَنِ ابْنِ شِهَابٍ، عَنْ حَمْزَةَ بْنِ عَبْدِ اللَّهِ، عَنْ عَبْدِ اللَّهِ بْنِ عُمَرَ ـ رضى الله عنهما ـ قَالَ سَمِعْتُ رَسُولَ اللَّهِ صلى الله عليه وسلم يَقُولُ ‏"‏ بَيْنَا أَنَا نَائِمٌ أُتِيتُ بِقَدَحِ لَبَنٍ فَشَرِبْتُ مِنْهُ، ثُمَّ أَعْطَيْتُ فَضْلِي عُمَرَ بْنَ الْخَطَّابِ ‏"‏‏.‏ قَالُوا فَمَا أَوَّلْتَهُ يَا رَسُولَ اللَّهِ قَالَ ‏"‏ الْعِلْمَ ‏"‏‏.‏</w:t>
      </w:r>
    </w:p>
    <w:p>
      <w:pPr/>
      <w:r>
        <w:t>Reference : Sahih al-Bukhari 7032In-book reference : Book 91, Hadith 47USC-MSA web (English) reference : Vol. 9, Book 87, Hadith 157   (deprecated numbering scheme)Report Error | Share | Copy ▼</w:t>
      </w:r>
    </w:p>
    <w:p>
      <w:r>
        <w:t>----------------------------------------</w:t>
      </w:r>
    </w:p>
    <w:p>
      <w:pPr/>
      <w:r>
        <w:t>Narated Ubaidullah bin Abdullah:I asked Ibn Abbas about the dream of Allah's Messenger which he mentioned. (see following hadith)</w:t>
      </w:r>
    </w:p>
    <w:p>
      <w:pPr/>
      <w:r>
        <w:t>حَدَّثَنِي سَعِيدُ بْنُ مُحَمَّدٍ، حَدَّثَنَا يَعْقُوبُ بْنُ إِبْرَاهِيمَ، حَدَّثَنَا أَبِي، عَنْ صَالِحٍ، عَنِ ابْنِ عُبَيْدَةَ بْنِ نَشِيطٍ، قَالَ قَالَ عُبَيْدُ اللَّهِ بْنُ عَبْدِ اللَّهِ سَأَلْتُ عَبْدَ اللَّهِ بْنَ عَبَّاسٍ ـ رضى الله عنهما ـ عَنْ رُؤْيَا، رَسُولِ اللَّهِ صلى الله عليه وسلم الَّتِي ذَكَرَ‏.‏</w:t>
      </w:r>
    </w:p>
    <w:p>
      <w:pPr/>
      <w:r>
        <w:t>Reference : Sahih al-Bukhari 7033In-book reference : Book 91, Hadith 48USC-MSA web (English) reference : Vol. 1, Book 87, Hadith 158   (deprecated numbering scheme)Report Error | Share | Copy ▼</w:t>
      </w:r>
    </w:p>
    <w:p>
      <w:r>
        <w:t>----------------------------------------</w:t>
      </w:r>
    </w:p>
    <w:p>
      <w:pPr/>
      <w:r>
        <w:t xml:space="preserve">Narrated `Abdullah bin `Abbas:Allah's Messenger (ﷺ) said, "While I was sleeping, two golden bangles were put in my two hands, so I got </w:t>
        <w:br/>
        <w:t xml:space="preserve">scared (frightened) and disliked it, but I was given permission to blow them off, and they flew away. I </w:t>
        <w:br/>
        <w:t xml:space="preserve">interpret it as a symbol of two liars who will appear." 'Ubaidullah said, "One of them was Al-`Ansi </w:t>
        <w:br/>
        <w:t>who was killed by Fairuz at Yemen and the other was Musailama (at Najd) .</w:t>
      </w:r>
    </w:p>
    <w:p>
      <w:pPr/>
      <w:r>
        <w:t>فَقَالَ ابْنُ عَبَّاسٍ ذُكِرَ لِي أَنَّ رَسُولَ اللَّهِ صلى الله عليه وسلم قَالَ ‏</w:t>
        <w:br/>
        <w:t>"‏ بَيْنَا أَنَا نَائِمٌ رَأَيْتُ أَنَّهُ وُضِعَ فِي يَدَىَّ سِوَارَانِ مِنْ ذَهَبٍ، فَفُظِعْتُهُمَا وَكَرِهْتُهُمَا، فَأُذِنَ لِي، فَنَفَخْتُهُمَا فَطَارَا، فَأَوَّلْتُهُمَا كَذَّابَيْنِ يَخْرُجَانِ ‏"‏‏.‏ فَقَالَ عُبَيْدُ اللَّهِ أَحَدُهُمَا الْعَنْسِيُّ الَّذِي قَتَلَهُ فَيْرُوزٌ بِالْيَمَنِ، وَالآخَرُ مُسَيْلِمَةُ‏.‏</w:t>
      </w:r>
    </w:p>
    <w:p>
      <w:pPr/>
      <w:r>
        <w:t>Reference : Sahih al-Bukhari 7034In-book reference : Book 91, Hadith 49USC-MSA web (English) reference : Vol. 9, Book 87, Hadith 158   (deprecated numbering scheme)Report Error | Share | Copy ▼</w:t>
      </w:r>
    </w:p>
    <w:p>
      <w:r>
        <w:t>----------------------------------------</w:t>
      </w:r>
    </w:p>
    <w:p>
      <w:pPr/>
      <w:r>
        <w:t xml:space="preserve">Narrated Abu Musa:The Prophet (ﷺ) said, "I saw in a dream that I was migrating from Mecca to a land where there were date </w:t>
        <w:br/>
        <w:t xml:space="preserve">palm trees. I thought that it might be the land of Al-Yamama or Hajar, but behold, it turned out to be </w:t>
        <w:br/>
        <w:t xml:space="preserve">Yathrib (i.e. Medina). And I saw cows (being slaughtered) there, but the reward given by Allah is </w:t>
        <w:br/>
        <w:t xml:space="preserve">better (than worldly benefits). Behold, those cows proved to symbolize the believers (who were killed) </w:t>
        <w:br/>
        <w:t xml:space="preserve">on the Day (of the battle) of Uhud, and the good (which I saw in the dream) was the good and the </w:t>
        <w:br/>
        <w:t xml:space="preserve">reward and the truth which Allah bestowed upon us after the Badr battle. (or the Battle of Uhud) and </w:t>
        <w:br/>
        <w:t>that was the victory bestowed by Allah in the Battle of Khaibar and the conquest of Mecca) .</w:t>
      </w:r>
    </w:p>
    <w:p>
      <w:pPr/>
      <w:r>
        <w:t>حَدَّثَنِي مُحَمَّدُ بْنُ الْعَلاَءِ، حَدَّثَنَا أَبُو أُسَامَةَ، عَنْ بُرَيْدٍ، عَنْ جَدِّهِ أَبِي بُرْدَةَ، عَنْ أَبِي مُوسَى، أُرَاهُ عَنِ النَّبِيِّ صلى الله عليه وسلم قَالَ ‏</w:t>
        <w:br/>
        <w:t>"‏ رَأَيْتُ فِي الْمَنَامِ أَنِّي أُهَاجِرُ مِنْ مَكَّةَ إِلَى أَرْضٍ بِهَا نَخْلٌ، فَذَهَبَ وَهَلِي إِلَى أَنَّهَا الْيَمَامَةُ أَوْ هَجَرٌ، فَإِذَا هِيَ الْمَدِينَةُ يَثْرِبُ، وَرَأَيْتُ فِيهَا بَقَرًا وَاللَّهُ خَيْرٌ، فَإِذَا هُمُ الْمُؤْمِنُونَ يَوْمَ أُحُدٍ، وَإِذَا الْخَيْرُ مَا جَاءَ اللَّهُ مِنَ الْخَيْرِ وَثَوَابِ الصِّدْقِ الَّذِي أَتَانَا اللَّهُ بِهِ بَعْدَ يَوْمِ بَدْرٍ ‏"‏‏.‏</w:t>
      </w:r>
    </w:p>
    <w:p>
      <w:pPr/>
      <w:r>
        <w:t>Reference : Sahih al-Bukhari 7035In-book reference : Book 91, Hadith 50USC-MSA web (English) reference : Vol. 9, Book 87, Hadith 159   (deprecated numbering scheme)Report Error | Share | Copy ▼</w:t>
      </w:r>
    </w:p>
    <w:p>
      <w:r>
        <w:t>----------------------------------------</w:t>
      </w:r>
    </w:p>
    <w:p>
      <w:pPr/>
      <w:r>
        <w:t xml:space="preserve">Narrated Abu Huraira:Allah's Messenger (ﷺ) said, "We (Muslims) are the last (to come) but (will be) the foremost (on the Day of </w:t>
        <w:br/>
        <w:t xml:space="preserve">Resurrection)." Allah's Messenger (ﷺ) further said, ''While sleeping, I was given the treasures of the world </w:t>
        <w:br/>
        <w:t xml:space="preserve">and two golden bangles were put in my hands, but I felt much annoyed, and those two bangles </w:t>
        <w:br/>
        <w:t xml:space="preserve">distressed me very much, but I was inspired that I should blow them off, so I blew them and they flew </w:t>
        <w:br/>
        <w:t xml:space="preserve">away. Then I interpreted that those two bangles were the liars between whom I was (i.e., the one of </w:t>
        <w:br/>
        <w:t>San`a' and the one of Yamama).</w:t>
      </w:r>
    </w:p>
    <w:p>
      <w:pPr/>
      <w:r>
        <w:t xml:space="preserve">حَدَّثَنِي إِسْحَاقُ بْنُ إِبْرَاهِيمَ الْحَنْظَلِيُّ، حَدَّثَنَا عَبْدُ الرَّزَّاقِ، أَخْبَرَنَا مَعْمَرٌ، عَنْ هَمَّامِ بْنِ مُنَبِّهٍ، قَالَ هَذَا مَا حَدَّثَنَا بِهِ أَبُو هُرَيْرَةَ، عَنْ رَسُولِ اللَّهِ صلى الله عليه وسلم قَالَ ‏"‏ نَحْنُ الآخِرُونَ السَّابِقُونَ ‏"‏‏.‏ </w:t>
        <w:br/>
        <w:t>وَقَالَ رَسُولُ اللَّهِ صلى الله عليه وسلم ‏"‏ بَيْنَا أَنَا نَائِمٌ إِذْ أُوتِيتُ خَزَائِنَ الأَرْضِ، فَوُضِعَ فِي يَدَىَّ سِوَارَانِ مِنْ ذَهَبٍ، فَكَبُرَا عَلَىَّ وَأَهَمَّانِي، فَأُوحِيَ إِلَىَّ أَنِ انْفُخْهُمَا، فَنَفَخْتُهُمَا فَطَارَا، فَأَوَّلْتُهُمَا الْكَذَّابَيْنِ اللَّذَيْنِ أَنَا بَيْنَهُمَا صَاحِبَ صَنْعَاءَ وَصَاحِبَ الْيَمَامَةِ ‏"‏‏.‏</w:t>
      </w:r>
    </w:p>
    <w:p>
      <w:pPr/>
      <w:r>
        <w:t>Reference : Sahih al-Bukhari 7036, 7037In-book reference : Book 91, Hadith 51USC-MSA web (English) reference : Vol. 9, Book 87, Hadith 160   (deprecated numbering scheme)Report Error | Share | Copy ▼</w:t>
      </w:r>
    </w:p>
    <w:p>
      <w:r>
        <w:t>----------------------------------------</w:t>
      </w:r>
    </w:p>
    <w:p>
      <w:pPr/>
      <w:r>
        <w:t xml:space="preserve">Narrated `Abdullah:The Prophet (ﷺ) said, "I saw (in a dream) a black woman with unkempt hair going out of Medina and </w:t>
        <w:br/>
        <w:t xml:space="preserve">settling at Mahai'a, i.e., Al-Juhfa. I interpreted that as a symbol of epidemic of Medina being </w:t>
        <w:br/>
        <w:t>transferred to that place (Al-Juhfa).</w:t>
      </w:r>
    </w:p>
    <w:p>
      <w:pPr/>
      <w:r>
        <w:t>حَدَّثَنَا إِسْمَاعِيلُ بْنُ عَبْدِ اللَّهِ، حَدَّثَنِي أَخِي عَبْدُ الْحَمِيدِ، عَنْ سُلَيْمَانَ بْنِ بِلاَلٍ، عَنْ مُوسَى بْنِ عُقْبَةَ، عَنْ سَالِمِ بْنِ عَبْدِ اللَّهِ، عَنْ أَبِيهِ، أَنَّ النَّبِيَّ صلى الله عليه وسلم قَالَ ‏</w:t>
        <w:br/>
        <w:t>"‏ رَأَيْتُ كَأَنَّ امْرَأَةً سَوْدَاءَ ثَائِرَةَ الرَّأْسِ، خَرَجَتْ مِنَ الْمَدِينَةِ، حَتَّى قَامَتْ بِمَهْيَعَةَ ـ وَهْىَ الْجُحْفَةُ ـ فَأَوَّلْتُ أَنَّ وَبَاءَ الْمَدِينَةِ نُقِلَ إِلَيْهَا ‏"‏‏.‏</w:t>
      </w:r>
    </w:p>
    <w:p>
      <w:pPr/>
      <w:r>
        <w:t>Reference : Sahih al-Bukhari 7038In-book reference : Book 91, Hadith 52USC-MSA web (English) reference : Vol. 9, Book 87, Hadith 161   (deprecated numbering scheme)Report Error | Share | Copy ▼</w:t>
      </w:r>
    </w:p>
    <w:p>
      <w:r>
        <w:t>----------------------------------------</w:t>
      </w:r>
    </w:p>
    <w:p>
      <w:pPr/>
      <w:r>
        <w:t xml:space="preserve">Narrated `Abdullah bin `Umar:concerning the dream of the Prophet (ﷺ) in Medina: The Prophet (ﷺ) said, "I saw (in a dream) a black woman </w:t>
        <w:br/>
        <w:t xml:space="preserve">with unkempt hair going out of Medina and settling at Mahai'a. I interpreted that as (a symbol of) the </w:t>
        <w:br/>
        <w:t>epidemic of Medina being transferred to Mahai'a, namely, Al-Juhfa."</w:t>
      </w:r>
    </w:p>
    <w:p>
      <w:pPr/>
      <w:r>
        <w:t>حَدَّثَنَا مُحَمَّدُ بْنُ أَبِي بَكْرٍ الْمُقَدَّمِيُّ، حَدَّثَنَا فُضَيْلُ بْنُ سُلَيْمَانَ، حَدَّثَنَا مُوسَى، حَدَّثَنِي سَالِمُ بْنُ عَبْدِ اللَّهِ، عَنْ عَبْدِ اللَّهِ بْنِ عُمَرَ ـ رضى الله عنهما ـ فِي رُؤْيَا النَّبِيِّ صلى الله عليه وسلم فِي الْمَدِينَةِ ‏</w:t>
        <w:br/>
        <w:t>"‏ رَأَيْتُ امْرَأَةً سَوْدَاءَ ثَائِرَةَ الرَّأْسِ، خَرَجَتْ مِنَ الْمَدِينَةِ، حَتَّى نَزَلَتْ بِمَهْيَعَةَ، فَتَأَوَّلْتُهَا أَنَّ وَبَاءَ الْمَدِينَةِ نُقِلَ إِلَى مَهْيَعَةَ، وَهْىَ الْجُحْفَةُ ‏"‏‏.‏</w:t>
      </w:r>
    </w:p>
    <w:p>
      <w:pPr/>
      <w:r>
        <w:t>Reference : Sahih al-Bukhari 7039In-book reference : Book 91, Hadith 53USC-MSA web (English) reference : Vol. 9, Book 87, Hadith 162   (deprecated numbering scheme)Report Error | Share | Copy ▼</w:t>
      </w:r>
    </w:p>
    <w:p>
      <w:r>
        <w:t>----------------------------------------</w:t>
      </w:r>
    </w:p>
    <w:p>
      <w:pPr/>
      <w:r>
        <w:t xml:space="preserve">Narrated Salim's father:The Prophet (ﷺ) said, "I saw (in a dream) a black woman with unkempt hair going out of Medina and </w:t>
        <w:br/>
        <w:t xml:space="preserve">settling in Mahai'a. I interpreted that as (a symbol of) epidemic of Medina being transferred to </w:t>
        <w:br/>
        <w:t>Mahai'a, namely, Al-Juhfa."</w:t>
      </w:r>
    </w:p>
    <w:p>
      <w:pPr/>
      <w:r>
        <w:t>حَدَّثَنَا إِبْرَاهِيمُ بْنُ الْمُنْذِرِ، حَدَّثَنِي أَبُو بَكْرِ بْنُ أَبِي أُوَيْسٍ، حَدَّثَنِي سُلَيْمَانُ، عَنْ مُوسَى بْنِ عُقْبَةَ، عَنْ سَالِمٍ، عَنْ أَبِيهِ، أَنَّ النَّبِيَّ صلى الله عليه وسلم قَالَ ‏</w:t>
        <w:br/>
        <w:t>"‏ رَأَيْتُ امْرَأَةً سَوْدَاءَ ثَائِرَةَ الرَّأْسِ، خَرَجَتْ مِنَ الْمَدِينَةِ، حَتَّى قَامَتْ بِمَهْيَعَةَ فَأَوَّلْتُ أَنَّ وَبَاءَ الْمَدِينَةِ نُقِلَ إِلَى مَهْيَعَةَ، وَهْىَ الْجُحْفَةُ ‏"‏‏.‏</w:t>
      </w:r>
    </w:p>
    <w:p>
      <w:pPr/>
      <w:r>
        <w:t>Reference : Sahih al-Bukhari 7040In-book reference : Book 91, Hadith 54USC-MSA web (English) reference : Vol. 9, Book 87, Hadith 163   (deprecated numbering scheme)Report Error | Share | Copy ▼</w:t>
      </w:r>
    </w:p>
    <w:p>
      <w:r>
        <w:t>----------------------------------------</w:t>
      </w:r>
    </w:p>
    <w:p>
      <w:pPr/>
      <w:r>
        <w:t xml:space="preserve">Narrated Abu Musa:The Prophet (ﷺ) said, "I saw in a dream that I waved a sword and it broke in the middle, and behold, that </w:t>
        <w:br/>
        <w:t xml:space="preserve">symbolized the casualties the believers suffered on the Day (of the battle) of Uhud. Then I waved the </w:t>
        <w:br/>
        <w:t xml:space="preserve">sword again, and it became better than it had ever been before, and behold, that symbolized the </w:t>
        <w:br/>
        <w:t>Conquest (of Mecca) which Allah brought about and the gathering of the believers. "</w:t>
      </w:r>
    </w:p>
    <w:p>
      <w:pPr/>
      <w:r>
        <w:t>حَدَّثَنَا مُحَمَّدُ بْنُ الْعَلاَءِ، حَدَّثَنَا أَبُو أُسَامَةَ، عَنْ بُرَيْدِ بْنِ عَبْدِ اللَّهِ بْنِ أَبِي بُرْدَةَ، عَنْ جَدِّهِ أَبِي بُرْدَةَ، عَنْ أَبِي مُوسَى، أُرَاهُ عَنِ النَّبِيِّ صلى الله عليه وسلم قَالَ ‏</w:t>
        <w:br/>
        <w:t>"‏ رَأَيْتُ فِي رُؤْيَا أَنِّي هَزَزْتُ سَيْفًا فَانْقَطَعَ صَدْرُهُ، فَإِذَا هُوَ مَا أُصِيبَ مِنَ الْمُؤْمِنِينَ يَوْمَ أُحُدٍ، ثُمَّ هَزَزْتُهُ أُخْرَى، فَعَادَ أَحْسَنَ مَا كَانَ، فَإِذَا هُوَ مَا جَاءَ اللَّهُ بِهِ مِنَ الْفَتْحِ، وَاجْتِمَاعِ الْمُؤْمِنِينَ ‏"‏‏.‏</w:t>
      </w:r>
    </w:p>
    <w:p>
      <w:pPr/>
      <w:r>
        <w:t>Reference : Sahih al-Bukhari 7041In-book reference : Book 91, Hadith 55USC-MSA web (English) reference : Vol. 9, Book 87, Hadith 164   (deprecated numbering scheme)Report Error | Share | Copy ▼</w:t>
      </w:r>
    </w:p>
    <w:p>
      <w:r>
        <w:t>----------------------------------------</w:t>
      </w:r>
    </w:p>
    <w:p>
      <w:pPr/>
      <w:r>
        <w:t xml:space="preserve">Narrated Ibn `Abbas:The Prophet (ﷺ) said, "Whoever claims to have seen a dream which he did not see, will be ordered to </w:t>
        <w:br/>
        <w:t xml:space="preserve">make a knot between two barley grains which he will not be able to do; and if somebody listens to the </w:t>
        <w:br/>
        <w:t xml:space="preserve">talk of some people who do not like him (to listen) or they run away from him, then molten lead will </w:t>
        <w:br/>
        <w:t xml:space="preserve">be poured into his ears on the Day of Resurrection; and whoever makes a picture, will be punished on </w:t>
        <w:br/>
        <w:t xml:space="preserve">the Day of Resurrection and will be ordered to put a soul in that picture, which he will not be able to </w:t>
        <w:br/>
        <w:t xml:space="preserve">do." </w:t>
        <w:br/>
        <w:br/>
        <w:t>Ibn `Abbas also narrated a similar hadith.</w:t>
      </w:r>
    </w:p>
    <w:p>
      <w:pPr/>
      <w:r>
        <w:t xml:space="preserve">حَدَّثَنَا عَلِيُّ بْنُ عَبْدِ اللَّهِ، حَدَّثَنَا سُفْيَانُ، عَنْ أَيُّوبَ، عَنْ عِكْرِمَةَ، عَنِ ابْنِ عَبَّاسٍ، عَنِ النَّبِيِّ صلى الله عليه وسلم قَالَ ‏"‏ مَنْ تَحَلَّمَ بِحُلُمٍ لَمْ يَرَهُ، كُلِّفَ أَنْ يَعْقِدَ بَيْنَ شَعِيرَتَيْنِ، وَلَنْ يَفْعَلَ، وَمَنِ اسْتَمَعَ إِلَى حَدِيثِ قَوْمٍ وَهُمْ لَهُ كَارِهُونَ أَوْ يَفِرُّونَ مِنْهُ، صُبَّ فِي أُذُنِهِ الآنُكُ يَوْمَ الْقِيَامَةِ، وَمَنْ صَوَّرَ صُورَةً، عُذِّبِ وَكُلِّفَ أَنْ يَنْفُخَ فِيهَا، وَلَيْسَ بِنَافِخٍ ‏"‏‏.‏ قَالَ سُفْيَانُ وَصَلَهُ لَنَا أَيُّوبُ‏.‏ </w:t>
        <w:br/>
        <w:t>وَقَالَ قُتَيْبَةُ حَدَّثَنَا أَبُو عَوَانَةَ، عَنْ قَتَادَةَ، عَنْ عِكْرِمَةَ، عَنْ أَبِي هُرَيْرَةَ، قَوْلَهُ مَنْ كَذَبَ فِي رُؤْيَاهُ‏.‏ وَقَالَ شُعْبَةُ عَنْ أَبِي هَاشِمٍ الرُّمَّانِيِّ سَمِعْتُ عِكْرِمَةَ قَالَ أَبُو هُرَيْرَةَ قَوْلَهُ مَنْ صَوَّرَ، وَمَنْ تَحَلَّمَ، وَمَنِ اسْتَمَعَ‏.‏ حَدَّثَنِي إِسْحَاقُ حَدَّثَنَا خَالِدٌ عَنْ خَالِدٍ عَنْ عِكْرِمَةَ عَنِ ابْنِ عَبَّاسٍ قَالَ ‏"‏ مَنِ اسْتَمَعَ، وَمَنْ تَحَلَّمَ، وَمَنْ صَوَّرَ ‏"‏‏.‏ نَحْوَهُ‏.‏ تَابَعَهُ هِشَامٌ عَنْ عِكْرِمَةَ عَنِ ابْنِ عَبَّاسٍ قَوْلَهُ‏.‏</w:t>
      </w:r>
    </w:p>
    <w:p>
      <w:pPr/>
      <w:r>
        <w:t>Reference : Sahih al-Bukhari 7042In-book reference : Book 91, Hadith 56USC-MSA web (English) reference : Vol. 9, Book 87, Hadith 165   (deprecated numbering scheme)Report Error | Share | Copy ▼</w:t>
      </w:r>
    </w:p>
    <w:p>
      <w:r>
        <w:t>----------------------------------------</w:t>
      </w:r>
    </w:p>
    <w:p>
      <w:pPr/>
      <w:r>
        <w:t xml:space="preserve">Narrated Ibn `Umar:Allah's Messenger (ﷺ) said, "The worst lie is that a person claims to have seen a dream which he has not </w:t>
        <w:br/>
        <w:t>seen."</w:t>
      </w:r>
    </w:p>
    <w:p>
      <w:pPr/>
      <w:r>
        <w:t>حَدَّثَنَا عَلِيُّ بْنُ مُسْلِمٍ، حَدَّثَنَا عَبْدُ الصَّمَدِ، حَدَّثَنَا عَبْدُ الرَّحْمَنِ بْنُ عَبْدِ اللَّهِ بْنِ دِينَارٍ، مَوْلَى ابْنِ عُمَرَ عَنْ أَبِيهِ، عَنِ ابْنِ عُمَرَ، أَنَّ رَسُولَ اللَّهِ صلى الله عليه وسلم قَالَ ‏</w:t>
        <w:br/>
        <w:t>"‏ مِنْ أَفْرَى الْفِرَى أَنْ يُرِيَ عَيْنَيْهِ مَا لَمْ تَرَ ‏"‏‏.‏</w:t>
      </w:r>
    </w:p>
    <w:p>
      <w:pPr/>
      <w:r>
        <w:t>Reference : Sahih al-Bukhari 7043In-book reference : Book 91, Hadith 57USC-MSA web (English) reference : Vol. 9, Book 87, Hadith 167   (deprecated numbering scheme)Report Error | Share | Copy ▼</w:t>
      </w:r>
    </w:p>
    <w:p>
      <w:r>
        <w:t>----------------------------------------</w:t>
      </w:r>
    </w:p>
    <w:p>
      <w:pPr/>
      <w:r>
        <w:t xml:space="preserve">Narrated Abu Salama:I used to see a dream which would make me sick till I heard Abu Qatada saying, "I too, used to see a </w:t>
        <w:br/>
        <w:t xml:space="preserve">dream which would make me sick till I heard the Prophet (ﷺ) saying, "A good dream is from Allah, so if </w:t>
        <w:br/>
        <w:t xml:space="preserve">anyone of you saw a dream which he liked, he should not tell it to anybody except to the one whom he </w:t>
        <w:br/>
        <w:t xml:space="preserve">loves, and if he saw a dream which he disliked, then he should seek refuge with Allah from its evil </w:t>
        <w:br/>
        <w:t xml:space="preserve">and from the evil of Satan, and spit three times (on his left) and should not tell it to anybody, for it will </w:t>
        <w:br/>
        <w:t>not harm him. "</w:t>
      </w:r>
    </w:p>
    <w:p>
      <w:pPr/>
      <w:r>
        <w:t>حَدَّثَنَا سَعِيدُ بْنُ الرَّبِيعِ، حَدَّثَنَا شُعْبَةُ، عَنْ عَبْدِ رَبِّهِ بْنِ سَعِيدٍ، قَالَ سَمِعْتُ أَبَا سَلَمَةَ، يَقُولُ لَقَدْ كُنْتُ أَرَى الرُّؤْيَا فَتُمْرِضُنِي حَتَّى سَمِعْتُ أَبَا قَتَادَةَ يَقُولُ وَأَنَا كُنْتُ لأَرَى الرُّؤْيَا تُمْرِضُنِي، حَتَّى سَمِعْتُ النَّبِيَّ صلى الله عليه وسلم يَقُولُ ‏</w:t>
        <w:br/>
        <w:t>"‏ الرُّؤْيَا الْحَسَنَةُ مِنَ اللَّهِ، فَإِذَا رَأَى أَحَدُكُمْ مَا يُحِبُّ فَلاَ يُحَدِّثْ بِهِ إِلاَّ مَنْ يُحِبُّ، وَإِذَا رَأَى مَا يَكْرَهُ فَلْيَتَعَوَّذْ بِاللَّهِ مِنْ شَرِّهَا، وَمِنْ شَرِّ الشَّيْطَانِ وَلْيَتْفِلْ ثَلاَثًا وَلاَ يُحَدِّثْ بِهَا أَحَدًا فَإِنَّهَا لَنْ تَضُرَّهُ ‏"‏‏.‏</w:t>
      </w:r>
    </w:p>
    <w:p>
      <w:pPr/>
      <w:r>
        <w:t>Reference : Sahih al-Bukhari 7044In-book reference : Book 91, Hadith 58USC-MSA web (English) reference : Vol. 9, Book 87, Hadith 168   (deprecated numbering scheme)Report Error | Share | Copy ▼</w:t>
      </w:r>
    </w:p>
    <w:p>
      <w:r>
        <w:t>----------------------------------------</w:t>
      </w:r>
    </w:p>
    <w:p>
      <w:pPr/>
      <w:r>
        <w:t xml:space="preserve">Narrated Abu Sa`id Al-Khudri:I heard Allah's Messenger (ﷺ) saying, "If anyone of you saw a dream which he liked, then that was from </w:t>
        <w:br/>
        <w:t xml:space="preserve">Allah, and he should thank Allah for it and tell it to others; but if he saw something else, i.e, a dream </w:t>
        <w:br/>
        <w:t xml:space="preserve">which he did not like, then that is from Satan and he should seek refuge with Allah from it and should </w:t>
        <w:br/>
        <w:t>not tell it to anybody for it will not harm him."</w:t>
      </w:r>
    </w:p>
    <w:p>
      <w:pPr/>
      <w:r>
        <w:t>حَدَّثَنَا إِبْرَاهِيمُ بْنُ حَمْزَةَ، حَدَّثَنِي ابْنُ أَبِي حَازِمٍ، وَالدَّرَاوَرْدِيُّ، عَنْ يَزِيدَ، عَنْ عَبْدِ اللَّهِ بْنِ خَبَّابٍ، عَنْ أَبِي سَعِيدٍ الْخُدْرِيِّ، أَنَّهُ سَمِعَ رَسُولَ اللَّهِ صلى الله عليه وسلم يَقُولُ ‏</w:t>
        <w:br/>
        <w:t>"‏ إِذَا رَأَى أَحَدُكُمُ الرُّؤْيَا يُحِبُّهَا، فَإِنَّهَا مِنَ اللَّهِ، فَلْيَحْمَدِ اللَّهَ عَلَيْهَا، وَلْيُحَدِّثْ بِهَا، وَإِذَا رَأَى غَيْرَ ذَلِكَ مِمَّا يَكْرَهُ، فَإِنَّمَا هِيَ مِنَ الشَّيْطَانِ، فَلْيَسْتَعِذْ مِنْ شَرِّهَا، وَلاَ يَذْكُرْهَا لأَحَدٍ، فَإِنَّهَا لَنْ تَضُرَّهُ ‏"‏</w:t>
      </w:r>
    </w:p>
    <w:p>
      <w:pPr/>
      <w:r>
        <w:t>Reference : Sahih al-Bukhari 7045In-book reference : Book 91, Hadith 59USC-MSA web (English) reference : Vol. 9, Book 87, Hadith 169   (deprecated numbering scheme)Report Error | Share | Copy ▼</w:t>
      </w:r>
    </w:p>
    <w:p>
      <w:r>
        <w:t>----------------------------------------</w:t>
      </w:r>
    </w:p>
    <w:p>
      <w:pPr/>
      <w:r>
        <w:t xml:space="preserve">Narrated Ibn `Abbas:A man came to Allah's Messenger (ﷺ) and said, "I saw in a dream, a cloud having shade. Butter and honey </w:t>
        <w:br/>
        <w:t xml:space="preserve">were dropping from it and I saw the people gathering it in their hands, some gathering much and some </w:t>
        <w:br/>
        <w:t xml:space="preserve">a little. And behold, there was a rope extending from the earth to the sky, and I saw that you (the </w:t>
        <w:br/>
        <w:t xml:space="preserve">Prophet) held it and went up, and then another man held it and went up and (after that) another (third) </w:t>
        <w:br/>
        <w:t xml:space="preserve">held it and went up, and then after another (fourth) man held it, but it broke and then got connected </w:t>
        <w:br/>
        <w:t xml:space="preserve">again." Abu Bakr said, "O Allah's Messenger (ﷺ)! Let my father be sacrificed for you! Allow me to interpret </w:t>
        <w:br/>
        <w:t xml:space="preserve">this dream." The Prophet (ﷺ) said to him, "Interpret it." Abu Bakr said, "The cloud with shade symbolizes </w:t>
        <w:br/>
        <w:t xml:space="preserve">Islam, and the butter and honey dropping from it, symbolizes the Qur'an, its sweetness dropping and </w:t>
        <w:br/>
        <w:t xml:space="preserve">some people learning much of the Qur'an and some a little. The rope which is extended from the sky </w:t>
        <w:br/>
        <w:t xml:space="preserve">to the earth is the Truth which you (the Prophet) are following. You follow it and Allah will raise you </w:t>
        <w:br/>
        <w:t xml:space="preserve">high with it, and then another man will follow it and will rise up with it and another person will follow </w:t>
        <w:br/>
        <w:t xml:space="preserve">it and then another man will follow it but it will break and then it will be connected for him and he </w:t>
        <w:br/>
        <w:t xml:space="preserve">will rise up with it. O Allah's Messenger (ﷺ)! Let my father be sacrificed for you! Am I right or wrong?" The </w:t>
        <w:br/>
        <w:t xml:space="preserve">Prophet replied, "You are right in some of it and wrong in some." Abu Bakr said, "O Allah's Prophet! </w:t>
        <w:br/>
        <w:t>By Allah, you must tell me in what I was wrong." The Prophet (ﷺ) said, "Do not swear."</w:t>
      </w:r>
    </w:p>
    <w:p>
      <w:pPr/>
      <w:r>
        <w:t>حَدَّثَنِي يَحْيَى بْنُ بُكَيْرٍ، حَدَّثَنَا اللَّيْثُ، عَنْ يُونُسَ، عَنِ ابْنِ شِهَابٍ، عَنْ عُبَيْدِ اللَّهِ بْنِ عَبْدِ اللَّهِ بْنِ عُتْبَةَ، أَنَّ ابْنَ عَبَّاسٍ ـ رضى الله عنهما ـ كَانَ يُحَدِّثُ أَنَّ رَجُلاً أَتَى رَسُولَ اللَّهِ صلى الله عليه وسلم فَقَالَ إِنِّي رَأَيْتُ اللَّيْلَةَ فِي الْمَنَامِ ظُلَّةً تَنْطِفُ السَّمْنَ وَالْعَسَلَ، فَأَرَى النَّاسَ يَتَكَفَّفُونَ مِنْهَا فَالْمُسْتَكْثِرُ وَالْمُسْتَقِلُّ، وَإِذَا سَبَبٌ وَاصِلٌ مِنَ الأَرْضِ إِلَى السَّمَاءِ، فَأَرَاكَ أَخَذْتَ بِهِ فَعَلَوْتَ، ثُمَّ أَخَذَ بِهِ رَجُلٌ آخَرُ فَعَلاَ بِهِ، ثُمَّ أَخَذَ بِهِ رَجُلٌ آخَرُ فَعَلاَ بِهِ ثُمَّ أَخَذَ بِهِ رَجُلٌ آخَرُ فَانْقَطَعَ ثُمَّ وُصِلَ‏.‏ فَقَالَ أَبُو بَكْرٍ يَا رَسُولَ اللَّهِ بِأَبِي أَنْتَ وَاللَّهِ لَتَدَعَنِّي فَأَعْبُرَهَا‏.‏ فَقَالَ النَّبِيُّ صلى الله عليه وسلم ‏"‏ اعْبُرْ ‏"‏‏.‏ قَالَ أَمَّا الظُّلَّةُ فَالإِسْلاَمُ، وَأَمَّا الَّذِي يَنْطِفُ مِنَ الْعَسَلِ وَالسَّمْنِ فَالْقُرْآنُ حَلاَوَتُهُ تَنْطُفُ، فَالْمُسْتَكْثِرُ مِنَ الْقُرْآنِ وَالْمُسْتَقِلُّ، وَأَمَّا السَّبَبُ الْوَاصِلُ مِنَ السَّمَاءِ إِلَى الأَرْضِ فَالْحَقُّ الَّذِي أَنْتَ عَلَيْهِ تَأْخُذُ بِهِ فَيُعْلِيكَ اللَّهُ، ثُمَّ يَأْخُذُ بِهِ رَجُلٌ مِنْ بَعْدِكَ فَيَعْلُو بِهِ، ثُمَّ يَأْخُذُ رَجُلٌ آخَرُ فَيَعْلُو بِهِ، ثُمَّ يَأْخُذُهُ رَجُلٌ آخَرُ فَيَنْقَطِعُ بِهِ ثُمَّ يُوَصَّلُ لَهُ فَيَعْلُو بِهِ، فَأَخْبِرْنِي يَا رَسُولَ اللَّهِ بِأَبِي أَنْتَ أَصَبْتُ أَمْ أَخْطَأْتُ‏.‏ قَالَ النَّبِيُّ صلى الله عليه وسلم ‏"‏ أَصَبْتَ بَعْضًا وَأَخْطَأْتَ بَعْضًا ‏"‏‏.‏ قَالَ فَوَاللَّهِ لَتُحَدِّثَنِّي بِالَّذِي أَخْطَأْتُ‏.‏ قَالَ ‏"‏ لاَ تُقْسِمْ ‏"‏‏.‏</w:t>
      </w:r>
    </w:p>
    <w:p>
      <w:pPr/>
      <w:r>
        <w:t>Reference : Sahih al-Bukhari 7046In-book reference : Book 91, Hadith 60USC-MSA web (English) reference : Vol. 9, Book 87, Hadith 170   (deprecated numbering scheme)Report Error | Share | Copy ▼</w:t>
      </w:r>
    </w:p>
    <w:p>
      <w:r>
        <w:t>----------------------------------------</w:t>
      </w:r>
    </w:p>
    <w:p>
      <w:pPr/>
      <w:r>
        <w:t xml:space="preserve">Narrated Samura bin Jundub:Allah's Messenger (ﷺ) very often used to ask his companions, "Did anyone of you see a dream?" So dreams </w:t>
        <w:br/>
        <w:t xml:space="preserve">would be narrated to him by those whom Allah wished to tell. </w:t>
        <w:br/>
        <w:t xml:space="preserve">One morning the Prophet (ﷺ) said, "Last night two persons came to me (in a dream) and woke me up and </w:t>
        <w:br/>
        <w:t xml:space="preserve">said to me, 'Proceed!' I set out with them and we came across a man lying down, and behold, another </w:t>
        <w:br/>
        <w:t xml:space="preserve">man was standing over his head, holding a big rock. Behold, he was throwing the rock at the man's </w:t>
        <w:br/>
        <w:t xml:space="preserve">head, injuring it. The rock rolled away and the thrower followed it and took it back. By the time he </w:t>
        <w:br/>
        <w:t xml:space="preserve">reached the man, his head returned to the normal state. The thrower then did the same as he had done </w:t>
        <w:br/>
        <w:t xml:space="preserve">before. </w:t>
        <w:br/>
        <w:t xml:space="preserve">I said to my two companions, 'Subhan Allah! Who are these two persons?' They said, 'Proceed!' So </w:t>
        <w:br/>
        <w:t xml:space="preserve">we proceeded and came to a man lying flat on his back and another man standing over his head with </w:t>
        <w:br/>
        <w:t xml:space="preserve">an iron hook, and behold, he would put the hook in one side of the man's mouth and tear off that side </w:t>
        <w:br/>
        <w:t xml:space="preserve">of his face to the back (of the neck) and similarly tear his nose from front to back and his eye from </w:t>
        <w:br/>
        <w:t xml:space="preserve">front to back. Then he turned to the other side of the man's face and did just as he had done with the </w:t>
        <w:br/>
        <w:t xml:space="preserve">other side. He hardly completed this side when the other side returned to its normal state. Then he </w:t>
        <w:br/>
        <w:t xml:space="preserve">returned to it to repeat what he had done before. I said to my two companions, 'Subhan Allah! Who </w:t>
        <w:br/>
        <w:t xml:space="preserve">are these two persons?' They said to me, 'Proceed!' So we proceeded and came across something like a </w:t>
        <w:br/>
        <w:t xml:space="preserve">Tannur (a kind of baking oven, a pit usually clay-lined for baking bread)." I think the Prophet (ﷺ) said, "In </w:t>
        <w:br/>
        <w:t xml:space="preserve">that oven there was much noise and voices." The Prophet (ﷺ) added, "We looked into it and found naked </w:t>
        <w:br/>
        <w:t xml:space="preserve">men and women, and behold, a flame of fire was reaching to them from underneath, and when it </w:t>
        <w:br/>
        <w:t xml:space="preserve">reached them, they cried loudly. </w:t>
        <w:br/>
        <w:t xml:space="preserve">I asked them, 'Who are these?' They said to me, 'Proceed!' And so we proceeded and came across a </w:t>
        <w:br/>
        <w:t xml:space="preserve">river." I think he said, ".... red like blood." The Prophet (ﷺ) added, "And behold, in the river there was a </w:t>
        <w:br/>
        <w:t xml:space="preserve">man swimming, and on the bank there was a man who had collected many stones. Behold, while the </w:t>
        <w:br/>
        <w:t xml:space="preserve">other man was swimming, he went near him. The former opened his mouth and the latter (on the </w:t>
        <w:br/>
        <w:t xml:space="preserve">bank) threw a stone into his mouth whereupon he went swimming again. He returned and every time </w:t>
        <w:br/>
        <w:t xml:space="preserve">the performance was repeated. </w:t>
        <w:br/>
        <w:t xml:space="preserve">I asked my two companions, 'Who are these (two) persons?' They replied, 'Proceed! Proceed!' And we </w:t>
        <w:br/>
        <w:t xml:space="preserve">proceeded till we came to a man with a repulsive appearance, the most repulsive appearance, you ever </w:t>
        <w:br/>
        <w:t xml:space="preserve">saw a man having! Beside him there was a fire and he was kindling it and running around it. </w:t>
        <w:br/>
        <w:t xml:space="preserve">I asked my companions, 'Who is this (man)?' They said to me, 'Proceed! Proceed!' So we proceeded </w:t>
        <w:br/>
        <w:t xml:space="preserve">till we reached a garden of deep green dense vegetation, having all sorts of spring colors. In the midst </w:t>
        <w:br/>
        <w:t xml:space="preserve">of the garden there was a very tall man and I could hardly see his head because of his great height, and </w:t>
        <w:br/>
        <w:t xml:space="preserve">around him there were children in such a large number as I have never seen. </w:t>
        <w:br/>
        <w:t xml:space="preserve">I said to my companions, 'Who is this?' They replied, 'Proceed! Proceed!' So we proceeded till we </w:t>
        <w:br/>
        <w:t xml:space="preserve">came to a majestic huge garden, greater and better than I have ever seen! My two companions said to </w:t>
        <w:br/>
        <w:t xml:space="preserve">me, 'Go up' and I went up. The Prophet (ﷺ) added, "So we ascended till we reached a city built of gold and </w:t>
        <w:br/>
        <w:t xml:space="preserve">silver bricks and we went to its gate and asked (the gatekeeper) to open the gate, and it was opened </w:t>
        <w:br/>
        <w:t xml:space="preserve">and we entered the city and found in it, men with one side of their bodies as handsome as the </w:t>
        <w:br/>
        <w:t xml:space="preserve">handsomest person you have ever seen, and the other side as ugly as the ugliest person you have ever </w:t>
        <w:br/>
        <w:t xml:space="preserve">seen. My two companions ordered those men to throw themselves into the river. Behold, there was a </w:t>
        <w:br/>
        <w:t xml:space="preserve">river flowing across (the city), and its water was like milk in whiteness. </w:t>
        <w:br/>
        <w:t xml:space="preserve">Those men went and threw themselves in it and then returned to us after the ugliness (of their bodies) </w:t>
        <w:br/>
        <w:t xml:space="preserve">had disappeared and they became in the best shape." The Prophet (ﷺ) further added, "My two companions </w:t>
        <w:br/>
        <w:t xml:space="preserve">(angels) said to me, 'This place is the Eden Paradise, and that is your place.' I raised up my sight, and </w:t>
        <w:br/>
        <w:t xml:space="preserve">behold, there I saw a palace like a white cloud! </w:t>
        <w:br/>
        <w:t xml:space="preserve">My two companions said to me, 'That (palace) is your place.' I said to them, 'May Allah bless you </w:t>
        <w:br/>
        <w:t xml:space="preserve">both! Let me enter it.' They replied, 'As for now, you will not enter it, but you shall enter it (one day). </w:t>
        <w:br/>
        <w:t xml:space="preserve">I said to them, 'I have seen many wonders tonight. What does all that mean which I have seen?' </w:t>
        <w:br/>
        <w:t xml:space="preserve">They replied, 'We will inform you: </w:t>
        <w:br/>
        <w:t xml:space="preserve">As for the first man you came upon whose head was being injured with the rock, he is the symbol of </w:t>
        <w:br/>
        <w:t xml:space="preserve">the one who studies the Qur'an and then neither recites it nor acts on its orders, and sleeps, neglecting </w:t>
        <w:br/>
        <w:t xml:space="preserve">the enjoined prayers. </w:t>
        <w:br/>
        <w:t xml:space="preserve">As for the man you came upon whose sides of mouth, nostrils and eyes were torn off from front to </w:t>
        <w:br/>
        <w:t xml:space="preserve">back, he is the symbol of the man who goes out of his house in the morning and tells so many lies that </w:t>
        <w:br/>
        <w:t xml:space="preserve">it spreads all over the world. And those naked men and women whom you saw in a construction </w:t>
        <w:br/>
        <w:t xml:space="preserve">resembling an oven, they are the adulterers and the adulteresses. </w:t>
        <w:br/>
        <w:t xml:space="preserve">And the man whom you saw swimming in the river and given a stone to swallow, is the eater of usury </w:t>
        <w:br/>
        <w:t xml:space="preserve">(Riba). </w:t>
        <w:br/>
        <w:t xml:space="preserve">And the bad looking man whom you saw near the fire kindling it and going round it, is Malik, the </w:t>
        <w:br/>
        <w:t xml:space="preserve">gatekeeper of Hell. </w:t>
        <w:br/>
        <w:t xml:space="preserve">And the tall man whom you saw in the garden, is Abraham and the children around him are those </w:t>
        <w:br/>
        <w:t xml:space="preserve">children who die with Al-Fitra (the Islamic Faith). </w:t>
        <w:br/>
        <w:t xml:space="preserve">The narrator added: Some Muslims asked the Prophet, "O Allah's Messenger (ﷺ)! What about the children of </w:t>
        <w:br/>
        <w:t xml:space="preserve">pagans?" The Prophet (ﷺ) replied, "And also the children of pagans." </w:t>
        <w:br/>
        <w:t xml:space="preserve">The Prophet (ﷺ) added, "My two companions added, 'The men you saw half handsome and half ugly were </w:t>
        <w:br/>
        <w:t xml:space="preserve">those persons who had mixed an act that was good with another that was bad, but Allah forgave </w:t>
        <w:br/>
        <w:t>them.'"</w:t>
      </w:r>
    </w:p>
    <w:p>
      <w:pPr/>
      <w:r>
        <w:t>حَدَّثَنِي مُؤَمَّلُ بْنُ هِشَامٍ أَبُو هِشَامٍ، حَدَّثَنَا إِسْمَاعِيلُ بْنُ إِبْرَاهِيمَ، حَدَّثَنَا عَوْفٌ، حَدَّثَنَا أَبُو رَجَاءٍ، حَدَّثَنَا سَمُرَةُ بْنُ جُنْدَبٍ ـ رضى الله عنه ـ قَالَ كَانَ رَسُولُ اللَّهِ صلى الله عليه وسلم مِمَّا يُكْثِرُ أَنْ يَقُولَ لأَصْحَابِهِ ‏"‏ هَلْ رَأَى أَحَدٌ مِنْكُمْ مِنْ رُؤْيَا ‏"‏‏.‏ قَالَ فَيَقُصُّ عَلَيْهِ مَنْ شَاءَ اللَّهُ أَنْ يَقُصَّ، وَإِنَّهُ قَالَ ذَاتَ غَدَاةٍ ‏"‏ إِنَّهُ أَتَانِي اللَّيْلَةَ آتِيَانِ، وَإِنَّهُمَا ابْتَعَثَانِي، وَإِنَّهُمَا قَالاَ لِي انْطَلِقْ‏.‏ وَإِنِّي انْطَلَقْتُ مَعَهُمَا، وَإِنَّا أَتَيْنَا عَلَى رَجُلٍ مُضْطَجِعٍ، وَإِذَا آخَرُ قَائِمٌ عَلَيْهِ بِصَخْرَةٍ، وَإِذَا هُوَ يَهْوِي بِالصَّخْرَةِ لِرَأْسِهِ، فَيَثْلَغُ رَأْسَهُ فَيَتَهَدْهَدُ الْحَجَرُ هَا هُنَا، فَيَتْبَعُ الْحَجَرَ فَيَأْخُذُهُ، فَلاَ يَرْجِعُ إِلَيْهِ حَتَّى يَصِحَّ رَأْسُهُ كَمَا كَانَ، ثُمَّ يَعُودُ عَلَيْهِ، فَيَفْعَلُ بِهِ مِثْلَ مَا فَعَلَ الْمَرَّةَ الأُولَى‏.‏ قَالَ قُلْتُ لَهُمَا سُبْحَانَ اللَّهِ مَا هَذَانِ قَالَ قَالاَ لِي انْطَلِقْ ـ قَالَ ـ فَانْطَلَقْنَا فَأَتَيْنَا عَلَى رَجُلٍ مُسْتَلْقٍ لِقَفَاهُ، وَإِذَا آخَرُ قَائِمٌ عَلَيْهِ بِكَلُّوبٍ مِنْ حَدِيدٍ، وَإِذَا هُوَ يَأْتِي أَحَدَ شِقَّىْ وَجْهِهِ فَيُشَرْشِرُ شِدْقَهُ إِلَى قَفَاهُ، وَمَنْخِرَهُ إِلَى قَفَاهُ وَعَيْنَهُ إِلَى قَفَاهُ ـ قَالَ وَرُبَّمَا قَالَ أَبُو رَجَاءٍ فَيَشُقُّ ـ قَالَ ثُمَّ يَتَحَوَّلُ إِلَى الْجَانِبِ الآخَرِ، فَيَفْعَلُ بِهِ مِثْلَ مَا فَعَلَ بِالْجَانِبِ الأَوَّلِ، فَمَا يَفْرُغُ مِنْ ذَلِكَ الْجَانِبِ حَتَّى يَصِحَّ ذَلِكَ الْجَانِبُ كَمَا كَانَ، ثُمَّ يَعُودُ عَلَيْهِ فَيَفْعَلُ مِثْلَ مَا فَعَلَ الْمَرَّةَ الأُولَى‏.‏ قَالَ قُلْتُ سُبْحَانَ اللَّهِ مَا هَذَانِ قَالَ قَالاَ لِي انْطَلِقْ‏.‏ فَانْطَلَقْنَا فَأَتَيْنَا عَلَى مِثْلِ التَّنُّورِ ـ قَالَ فَأَحْسِبُ أَنَّهُ كَانَ يَقُولُ ـ فَإِذَا فِيهِ لَغَطٌ وَأَصْوَاتٌ ـ قَالَ ـ فَاطَّلَعْنَا فِيهِ، فَإِذَا فِيهِ رِجَالٌ وَنِسَاءٌ عُرَاةٌ، وَإِذَا هُمْ يَأْتِيهِمْ لَهَبٌ مِنْ أَسْفَلَ مِنْهُمْ، فَإِذَا أَتَاهُمْ ذَلِكَ اللَّهَبُ ضَوْضَوْا ـ قَالَ ـ قُلْتُ لَهُمَا مَا هَؤُلاَءِ قَالَ قَالاَ لِي انْطَلِقِ انْطَلِقْ‏.‏ قَالَ فَانْطَلَقْنَا فَأَتَيْنَا عَلَى نَهَرٍ ـ حَسِبْتُ أَنَّهُ كَانَ يَقُولُ ـ أَحْمَرَ مِثْلِ الدَّمِ، وَإِذَا فِي النَّهَرِ رَجُلٌ سَابِحٌ يَسْبَحُ، وَإِذَا عَلَى شَطِّ النَّهَرِ رَجُلٌ قَدْ جَمَعَ عِنْدَهُ حِجَارَةً كَثِيرَةً، وَإِذَا ذَلِكَ السَّابِحُ يَسْبَحُ مَا يَسْبَحُ، ثُمَّ يَأْتِي ذَلِكَ الَّذِي قَدْ جَمَعَ عِنْدَهُ الْحِجَارَةَ فَيَفْغَرُ لَهُ فَاهُ فَيُلْقِمُهُ حَجَرًا فَيَنْطَلِقُ يَسْبَحُ، ثُمَّ يَرْجِعُ إِلَيْهِ، كُلَّمَا رَجَعَ إِلَيْهِ فَغَرَ لَهُ فَاهُ فَأَلْقَمَهُ حَجَرًا ـ قَالَ ـ قُلْتُ لَهُمَا مَا هَذَانِ قَالَ قَالاَ لِي انْطَلِقِ انْطَلِقْ‏.‏ قَالَ فَانْطَلَقْنَا فَأَتَيْنَا عَلَى رَجُلٍ كَرِيهِ الْمَرْآةِ كَأَكْرَهِ مَا أَنْتَ رَاءٍ رَجُلاً مَرْآةً، وَإِذَا عِنْدَهُ نَارٌ يَحُشُّهَا وَيَسْعَى حَوْلَهَا ـ قَالَ ـ قُلْتُ لَهُمَا مَا هَذَا قَالَ قَالاَ لِي انْطَلِقِ انْطَلِقْ‏.‏ فَانْطَلَقْنَا فَأَتَيْنَا عَلَى رَوْضَةٍ مُعْتَمَّةٍ فِيهَا مِنْ كُلِّ نَوْرِ الرَّبِيعِ، وَإِذَا بَيْنَ ظَهْرَىِ الرَّوْضَةِ رَجُلٌ طَوِيلٌ لاَ أَكَادُ أَرَى رَأْسَهُ طُولاً فِي السَّمَاءِ، وَإِذَا حَوْلَ الرَّجُلِ مِنْ أَكْثَرِ وِلْدَانٍ رَأَيْتُهُمْ قَطُّ ـ قَالَ ـ قُلْتُ لَهُمَا مَا هَذَا مَا هَؤُلاَءِ قَالَ قَالاَ لِي انْطَلِقِ انْطَلِقْ‏.‏ ـ قَالَ ـ فَانْطَلَقْنَا فَانْتَهَيْنَا إِلَى رَوْضَةٍ عَظِيمَةٍ لَمْ أَرَ رَوْضَةً قَطُّ أَعْظَمَ مِنْهَا وَلاَ أَحْسَنَ‏.‏ ـ قَالَ ـ قَالاَ لِي ارْقَ فِيهَا‏.‏ قَالَ فَارْتَقَيْنَا فِيهَا فَانْتَهَيْنَا إِلَى مَدِينَةٍ مَبْنِيَّةٍ بِلَبِنِ ذَهَبٍ وَلَبِنِ فِضَّةٍ، فَأَتَيْنَا باب الْمَدِينَةِ فَاسْتَفْتَحْنَا فَفُتِحَ لَنَا، فَدَخَلْنَاهَا فَتَلَقَّانَا فِيهَا رِجَالٌ شَطْرٌ مِنْ خَلْقِهِمْ كَأَحْسَنِ مَا أَنْتَ رَاءٍ، وَشَطْرٌ كَأَقْبَحِ مَا أَنْتَ رَاءٍ ـ قَالَ ـ قَالاَ لَهُمُ اذْهَبُوا فَقَعُوا فِي ذَلِكَ النَّهَرِ‏.‏ قَالَ وَإِذَا نَهَرٌ مُعْتَرِضٌ يَجْرِي كَأَنَّ مَاءَهُ الْمَحْضُ فِي الْبَيَاضِ، فَذَهَبُوا فَوَقَعُوا فِيهِ، ثُمَّ رَجَعُوا إِلَيْنَا قَدْ ذَهَبَ ذَلِكَ السُّوءُ عَنْهُمْ، فَصَارُوا فِي أَحْسَنِ صُورَةٍ ـ قَالَ ـ قَالاَ لِي هَذِهِ جَنَّةُ عَدْنٍ، وَهَذَاكَ مَنْزِلُكَ‏.‏ قَالَ فَسَمَا بَصَرِي صُعُدًا، فَإِذَا قَصْرٌ مِثْلُ الرَّبَابَةِ الْبَيْضَاءِ ـ قَالَ ـ قَالاَ هَذَاكَ مَنْزِلُكَ‏.‏ قَالَ قُلْتُ لَهُمَا بَارَكَ اللَّهُ فِيكُمَا، ذَرَانِي فَأَدْخُلَهُ‏.‏ قَالاَ أَمَّا الآنَ فَلاَ وَأَنْتَ دَاخِلُهُ‏.‏ قَالَ قُلْتُ لَهُمَا فَإِنِّي قَدْ رَأَيْتُ مُنْذُ اللَّيْلَةِ عَجَبًا، فَمَا هَذَا الَّذِي رَأَيْتُ قَالَ قَالاَ لِي أَمَا إِنَّا سَنُخْبِرُكَ، أَمَّا الرَّجُلُ الأَوَّلُ الَّذِي أَتَيْتَ عَلَيْهِ يُثْلَغُ رَأْسُهُ بِالْحَجَرِ، فَإِنَّهُ الرَّجُلُ يَأْخُذُ الْقُرْآنَ فَيَرْفُضُهُ وَيَنَامُ عَنِ الصَّلاَةِ الْمَكْتُوبَةِ، وَأَمَّا الرَّجُلُ الَّذِي أَتَيْتَ عَلَيْهِ يُشَرْشَرُ شِدْقُهُ إِلَى قَفَاهُ، وَمَنْخِرُهُ إِلَى قَفَاهُ، وَعَيْنُهُ إِلَى قَفَاهُ، فَإِنَّهُ الرَّجُلُ يَغْدُو مِنْ بَيْتِهِ فَيَكْذِبُ الْكَذْبَةَ تَبْلُغُ الآفَاقَ، وَأَمَّا الرِّجَالُ وَالنِّسَاءُ الْعُرَاةُ الَّذِينَ فِي مِثْلِ بِنَاءِ التَّنُّورِ فَإِنَّهُمُ الزُّنَاةُ وَالزَّوَانِي‏.‏ وَأَمَّا الرَّجُلُ الَّذِي أَتَيْتَ عَلَيْهِ يَسْبَحُ فِي النَّهَرِ وَيُلْقَمُ الْحَجَرَ، فَإِنَّهُ آكِلُ الرِّبَا، وَأَمَّا الرَّجُلُ الْكَرِيهُ الْمَرْآةِ الَّذِي عِنْدَ النَّارِ يَحُشُّهَا وَيَسْعَى حَوْلَهَا، فَإِنَّهُ مَالِكٌ خَازِنُ جَهَنَّمَ، وَأَمَّا الرَّجُلُ الطَّوِيلُ الَّذِي فِي الرَّوْضَةِ فَإِنَّهُ إِبْرَاهِيمُ صلى الله عليه وسلم وَأَمَّا الْوِلْدَانُ الَّذِينَ حَوْلَهُ فَكُلُّ مَوْلُودٍ مَاتَ عَلَى الْفِطْرَةِ ‏"‏‏.‏ قَالَ فَقَالَ بَعْضُ الْمُسْلِمِينَ يَا رَسُولَ اللَّهِ وَأَوْلاَدُ الْمُشْرِكِينَ فَقَالَ رَسُولُ اللَّهِ صلى الله عليه وسلم ‏"‏ وَأَوْلاَدُ الْمُشْرِكِينَ‏.‏ وَأَمَّا الْقَوْمُ الَّذِينَ كَانُوا شَطْرٌ مِنْهُمْ حَسَنًا وَشَطَرٌ مِنْهُمْ قَبِيحًا، فَإِنَّهُمْ قَوْمٌ خَلَطُوا عَمَلاً صَالِحًا وَآخَرَ سَيِّئًا، تَجَاوَزَ اللَّهُ عَنْهُمْ ‏"‏‏.‏</w:t>
      </w:r>
    </w:p>
    <w:p>
      <w:pPr/>
      <w:r>
        <w:t>Reference : Sahih al-Bukhari 7047In-book reference : Book 91, Hadith 61USC-MSA web (English) reference : Vol. 9, Book 87, Hadith 171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