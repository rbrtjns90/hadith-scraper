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Kuhl Of Rasoolullah  - Sunnah.com - Sayings and Teachings of Prophet Muhammad (صلى الله عليه و سلم)</w:t>
      </w:r>
    </w:p>
    <w:p>
      <w:pPr/>
      <w:r>
        <w:t>Ibn 'Abbas reported that the Prophet said (Allah bless him and give him peace):"Color the edges of the eyelids with antimony [ithmid], for it clears the vision and makes the eyelashes grow!” He also maintained that the Prophet (Allah bless him and give him peace) had a kohl jar from which he used to apply kohl to his eyelashes every night, three times in this [eye],and three times in that.</w:t>
      </w:r>
    </w:p>
    <w:p>
      <w:pPr/>
      <w:r>
        <w:t>حَدَّثَنَا مُحَمَّدُ بْنُ حُمَيْدٍ الرَّازِيُّ، قَالَ‏:‏ حَدَّثَنَا أَبُو دَاوُدَ الطَّيَالِسِيُّ، عَنْ عَبَّادِ بْنِ مَنْصُورٍ، عَنْ عِكْرِمَةَ، عَنِ ابْنِ عَبَّاسٍ، أَنَّ النَّبِيَّ صلى الله عليه وسلم، قَالَ‏:‏ اكْتَحِلُوا بِالإِثْمِدِ، فَإِنَّهُ يَجْلُو الْبَصَرَ، وَيُنْبِتُ الشَّعْرَ وَزَعَمَ أَنَّ النَّبِيَّ صلى الله عليه وسلم، كَانَتْ لَهُ مُكْحُلَةٌ يَكْتَحِلُ مِنْهَا كُلَّ لَيْلَةٍ، ثَلاثَةً فِي هَذِهِ، وَثَلاثَةً فِي هَذِهِ‏.‏</w:t>
      </w:r>
    </w:p>
    <w:p>
      <w:pPr/>
      <w:r>
        <w:t>Grade: Da'if Isnād (Zubair `Aliza'i)Reference : Ash-Shama'il Al-Muhammadiyah 50In-book reference : Book 7, Hadith 1Report Error | Share | Copy ▼</w:t>
      </w:r>
    </w:p>
    <w:p>
      <w:r>
        <w:t>----------------------------------------</w:t>
      </w:r>
    </w:p>
    <w:p>
      <w:pPr/>
      <w:r>
        <w:t>Ibn 'Abbas said:“Allah’s Messenger (Allah bless him and give him peace) used to color the edges of his eyelids with antimony before going to sleep, three times in each eye.</w:t>
        <w:br/>
        <w:t>Yazid ibn Harun also said in his tradition: “The Prophet (Allah bless him and give him peace) had a kohl jar from which he used to apply kohl to his eyelashes before going to sleep, three times in each eye.”</w:t>
      </w:r>
    </w:p>
    <w:p>
      <w:pPr/>
      <w:r>
        <w:t>حَدَّثَنَا عَبْدُ اللهِ بْنُ الصَّبَّاحِ الْهَاشِمِيُّ الْبَصْرِيُّ، قَالَ‏:‏ حَدَّثَنَا عُبَيْدُ اللهِ بْنُ مُوسَى، قَالَ‏:‏ حَدَّثَنَا إِسْرَائِيلُ، عَنْ عَبَّادِ بْنِ مَنْصُورٍ ‏(‏ح‏)‏ وَحَدَّثَنَا عَلِيُّ بْنُ حُجْرٍ، قَالَ‏:‏ حَدَّثَنَا يَزِيدُ بْنُ هَارُونَ، قَالَ‏:‏ حَدَّثَنَا عَبَّادُ بْنُ مَنْصُورٍ، عَنْ عِكْرِمَةَ، عَنِ ابْنِ عَبَّاسٍ، قَالَ‏:‏ كَانَّ رَسُولُ اللهِ صلى الله عليه وسلم يَكْتَحِلُ قَبْلَ أَنْ يَنَامَ بِالإِثْمِدِ، ثَلاثًا فِي كُلِّ عَيْنٍ، وَقَالَ يَزِيدُ بْنُ هَارُونَ، فِي حَدِيثِهِ‏:‏ إِنَّ النَّبِيَّ صلى الله عليه وسلم، كَانَتْ لَهُ مُكْحُلَةٌ يَكْتَحِلُ مِنْهَا عِنْدَ النَّوْمِ، ثَلاثًا فِي كُلِّ عَيْنٍ‏.‏</w:t>
      </w:r>
    </w:p>
    <w:p>
      <w:pPr/>
      <w:r>
        <w:t>Grade: Da'if Isnād (Zubair `Aliza'i)Reference : Ash-Shama'il Al-Muhammadiyah 51In-book reference : Book 7, Hadith 2Report Error | Share | Copy ▼</w:t>
      </w:r>
    </w:p>
    <w:p>
      <w:r>
        <w:t>----------------------------------------</w:t>
      </w:r>
    </w:p>
    <w:p>
      <w:pPr/>
      <w:r>
        <w:t>Jabir (i.e. Ibn Abdillah) said:"Allah’s Messenger said (Allah bless him and give him peace): “You must apply antimony before going to sleep, for it clears the vision and makes the eyelashes grow.”</w:t>
      </w:r>
    </w:p>
    <w:p>
      <w:pPr/>
      <w:r>
        <w:t>حَدَّثَنَا أَحْمَدُ بْنُ مَنِيعٍ، قَالَ‏:‏ حَدَّثَنَا مُحَمَّدُ بْنُ يَزِيدَ، عَنْ مُحَمَّدِ بْنِ إِسْحَاقَ، عَنْ مُحَمَّدِ بْنِ الْمُنْكَدِرِ، عَنْ جَابِرٍ هُوَ ابْنُ عَبْدِ اللهِ، قَالَ‏:‏ قَالَ رَسُولُ اللهِ صلى الله عليه وسلم‏:‏ عَلَيْكُمْ بِالإِثْمِدِ عِنْدَ النَّوْمِ، فَإِنَّهُ يَجْلُو الْبَصَرَ، وَيُنْبِتُ الشَّعْرَ‏.‏</w:t>
      </w:r>
    </w:p>
    <w:p>
      <w:pPr/>
      <w:r>
        <w:t>Grade: Da'if Isnād (Zubair `Aliza'i)Reference : Ash-Shama'il Al-Muhammadiyah 52In-book reference : Book 7, Hadith 3Report Error | Share | Copy ▼</w:t>
      </w:r>
    </w:p>
    <w:p>
      <w:r>
        <w:t>----------------------------------------</w:t>
      </w:r>
    </w:p>
    <w:p>
      <w:pPr/>
      <w:r>
        <w:t>Ibn "Abbas said:"Allah’s Messenger said (Allah bless him and give him peace): 'The best of your eye salves is antimony, for it clears the vision and makes the eyelashes grow.'”</w:t>
      </w:r>
    </w:p>
    <w:p>
      <w:pPr/>
      <w:r>
        <w:t>حَدَّثَنَا قُتَيْبَةُ بْنُ سَعِيدٍ، قَالَ‏:‏ حَدَّثَنَا بِشْرُ بْنُ الْمُفَضَّلِ، عَنْ عَبْدِ اللهِ بْنِ عُثْمَانَ بْنِ خُثَيْمٍ، عَنْ سَعِيدِ بْنِ جُبَيْرٍ، عَنِ ابْنِ عَبَّاسٍ، قَالَ‏:‏ قَالَ رَسُولُ اللهِ صلى الله عليه وسلم‏:‏ إِنَّ خَيْرَ أَكْحَالِكُمُ الإِثْمِدُ، يَجْلُو الْبَصَرَ، وَيُنْبِتُ الشَّعْرَ‏.‏</w:t>
      </w:r>
    </w:p>
    <w:p>
      <w:pPr/>
      <w:r>
        <w:t>Grade: Hasan Isnād (Zubair `Aliza'i)Reference : Ash-Shama'il Al-Muhammadiyah 53In-book reference : Book 7, Hadith 4Report Error | Share | Copy ▼</w:t>
      </w:r>
    </w:p>
    <w:p>
      <w:r>
        <w:t>----------------------------------------</w:t>
      </w:r>
    </w:p>
    <w:p>
      <w:pPr/>
      <w:r>
        <w:t>Ibn 'Umar said:"You must apply antimony, for it clears the vision and makes the eyelashes grow.”</w:t>
      </w:r>
    </w:p>
    <w:p>
      <w:pPr/>
      <w:r>
        <w:t>حَدَّثَنَا إِبْرَاهِيمُ بْنُ الْمُسْتَمِرِّ الْبَصْرِيُّ، قَالَ‏:‏ حَدَّثَنَا أَبُو عَاصِمٍ، عَنْ عُثْمَانَ بْنِ عَبْدِ الْمَلِكِ، عَنْ سَالِمٍ، عَنِ ابْنِ عُمَرَ، قَالَ‏:‏ قَالَ رَسُولُ اللهِ صلى الله عليه وسلم‏:‏ عَلَيْكُمْ بِالإِثْمِدِ، فَإِنَّهُ يَجْلُو الْبَصَرَ، وَيُنْبِتُ الشَّعْرَ‏.‏</w:t>
      </w:r>
    </w:p>
    <w:p>
      <w:pPr/>
      <w:r>
        <w:t>Grade: Hasan Isnād (Zubair `Aliza'i)Reference : Ash-Shama'il Al-Muhammadiyah 54In-book reference : Book 7, Hadith 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