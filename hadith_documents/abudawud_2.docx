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Prayer (Kitab Al-Salat) - Sunnah.com - Sayings and Teachings of Prophet Muhammad (صلى الله عليه و سلم)</w:t>
      </w:r>
    </w:p>
    <w:p>
      <w:pPr/>
      <w:r>
        <w:t>Talhah b. 'Ubaid Allah said:A man from among the people of Najd with disheveled hair came to the Messenger of Allah (ﷺ). The humming sound of his voice could be heard but what he was saying could not be understood. He came closer and it was then known that he was asking about Islam. The Messenger of Allah (ﷺ) said: Five times of prayer each day and night: He asked: Must I observe any more than them? He replied: No, unless you do it voluntarily. He (Talhah) said that the Messenger of Allah (ﷺ) mentioned fasting during the month of Ramadan. He asked: Must I observe anything else? He replied: No, unless you do it voluntarily. The Messenger of Allah (ﷺ) mentioned Zakat to him. He asked: Must I pay anything else? He replied: No, unless you do it voluntarily. The man then turned away saying: I swear by Allah, I shall not add anything to this or fall short of it. The Messenger of Allah (ﷺ) said: The man will be successful if he speaks truth.</w:t>
      </w:r>
    </w:p>
    <w:p>
      <w:pPr/>
      <w:r>
        <w:t>حَدَّثَنَا عَبْدُ اللَّهِ بْنُ مَسْلَمَةَ، عَنْ مَالِكٍ، عَنْ عَمِّهِ أَبِي سُهَيْلِ بْنِ مَالِكٍ، عَنْ أَبِيهِ، أَنَّهُ سَمِعَ طَلْحَةَ بْنَ عُبَيْدِ اللَّهِ، يَقُولُ جَاءَ رَجُلٌ إِلَى رَسُولِ اللَّهِ صلى الله عليه وسلم مِنْ أَهْلِ نَجْدٍ ثَائِرَ الرَّأْسِ يُسْمَعُ دَوِيُّ صَوْتِهِ وَلاَ يُفْقَهُ مَا يَقُولُ حَتَّى دَنَا فَإِذَا هُوَ يَسْأَلُ عَنِ الإِسْلاَمِ فَقَالَ رَسُولُ اللَّهِ صلى الله عليه وسلم ‏"‏ خَمْسُ صَلَوَاتٍ فِي الْيَوْمِ وَاللَّيْلَةِ ‏"‏ ‏.‏ قَالَ هَلْ عَلَىَّ غَيْرُهُنَّ قَالَ ‏"‏ لاَ إِلاَّ أَنْ تَطَّوَّعَ ‏"‏ ‏.‏ قَالَ وَذَكَرَ لَهُ رَسُولُ اللَّهِ صلى الله عليه وسلم صِيَامَ شَهْرِ رَمَضَانَ قَالَ هَلْ عَلَىَّ غَيْرُهُ قَالَ ‏"‏ لاَ إِلاَّ أَنْ تَطَّوَّعَ ‏"‏ ‏.‏ قَالَ وَذَكَرَ لَهُ رَسُولُ اللَّهِ صلى الله عليه وسلم الصَّدَقَةَ ‏.‏ قَالَ فَهَلْ عَلَىَّ غَيْرُهَا قَالَ ‏"‏ لاَ إِلاَّ أَنْ تَطَّوَّعَ ‏"‏ ‏.‏ فَأَدْبَرَ الرَّجُلُ وَهُوَ يَقُولُ وَاللَّهِ لاَ أَزِيدُ عَلَى هَذَا وَلاَ أَنْقُصُ ‏.‏ فَقَالَ رَسُولُ اللَّهِ صلى الله عليه وسلم ‏"‏ أَفْلَحَ إِنْ صَدَقَ ‏"‏ ‏.‏</w:t>
      </w:r>
    </w:p>
    <w:p>
      <w:pPr/>
      <w:r>
        <w:t>Grade: Sahih (Al-Albani)  صحيح   (الألباني) حكم   :Reference : Sunan Abi Dawud 391In-book reference : Book 2, Hadith 1English translation : Book 2, Hadith 391Report Error | Share | Copy ▼</w:t>
      </w:r>
    </w:p>
    <w:p>
      <w:r>
        <w:t>----------------------------------------</w:t>
      </w:r>
    </w:p>
    <w:p>
      <w:pPr/>
      <w:r>
        <w:t>This tradition has also been reported by Abu Suhail Nafi' b. Malik b. Abi 'Amir through a different chain of narrators. It adds:He will be successful, by his father, if he speaks the truth; he will enter Paradise, by his father, if he speaks the truth.</w:t>
      </w:r>
    </w:p>
    <w:p>
      <w:pPr/>
      <w:r>
        <w:t>حَدَّثَنَا سُلَيْمَانُ بْنُ دَاوُدَ، حَدَّثَنَا إِسْمَاعِيلُ بْنُ جَعْفَرٍ الْمَدَنِيُّ، عَنْ أَبِي سُهَيْلٍ، نَافِعِ بْنِ مَالِكِ بْنِ أَبِي عَامِرٍ بِإِسْنَادِهِ بِهَذَا الْحَدِيثِ قَالَ ‏</w:t>
        <w:br/>
        <w:t>"‏ أَفْلَحَ وَأَبِيهِ إِنْ صَدَقَ دَخَلَ الْجَنَّةَ وَأَبِيهِ إِنْ صَدَقَ ‏"‏ ‏.‏</w:t>
      </w:r>
    </w:p>
    <w:p>
      <w:pPr/>
      <w:r>
        <w:t>شاذ بزيادة وأبيه   (الألباني) حكم   :Reference : Sunan Abi Dawud 392In-book reference : Book 2, Hadith 2English translation : Book 2, Hadith 392Report Error | Share | Copy ▼</w:t>
      </w:r>
    </w:p>
    <w:p>
      <w:r>
        <w:t>----------------------------------------</w:t>
      </w:r>
    </w:p>
    <w:p>
      <w:pPr/>
      <w:r>
        <w:t>Narrated Abdullah Ibn Abbas:</w:t>
        <w:br/>
        <w:br/>
        <w:br/>
        <w:t xml:space="preserve">The Messenger of Allah (ﷺ) said: Gabriel (ﷺ) led me in prayer at the House (i.e. the Ka'bah). He prayed the noon prayer with me when the sun had passed the meridian to the extent of the thong of a sandal; he prayed the afternoon prayer with me when the shadow of everything was as long as itself; he prayed the sunset prayer with me when one who is fasting breaks the fast; he prayed the night prayer with me when the twilight had ended; and he prayed the dawn prayer with me when food and drink become forbidden to one who is keeping the fast.  </w:t>
        <w:br/>
        <w:br/>
        <w:br/>
        <w:br/>
        <w:t xml:space="preserve">On the following day he prayed the noon prayer with me when his shadow was as long as himself; he prayed the afternoon prayer with me when his shadow was twice as long as himself; he prayed the sunset prayer at the time when one who is fasting breaks the fast; he prayed the night prayer with me when about the third of the night had passed; and he prayed the dawn prayer with me when there was a fair amount of light.  </w:t>
        <w:br/>
        <w:br/>
        <w:br/>
        <w:br/>
        <w:t>Then turning to me he said: Muhammad, this is the time observed by the prophets before you, and the time is anywhere between two times.</w:t>
      </w:r>
    </w:p>
    <w:p>
      <w:pPr/>
      <w:r>
        <w:t>حَدَّثَنَا مُسَدَّدٌ، حَدَّثَنَا يَحْيَى، عَنْ سُفْيَانَ، حَدَّثَنِي عَبْدُ الرَّحْمَنِ بْنُ فُلاَنِ بْنِ أَبِي رَبِيعَةَ، - قَالَ أَبُو دَاوُدَ هُوَ عَبْدُ الرَّحْمَنِ بْنُ الْحَارِثِ بْنِ عَيَّاشِ بْنِ أَبِي رَبِيعَةَ - عَنْ حَكِيمِ بْنِ حَكِيمٍ، عَنْ نَافِعِ بْنِ جُبَيْرِ بْنِ مُطْعِمٍ، عَنِ ابْنِ عَبَّاسٍ، قَالَ قَالَ رَسُولُ اللَّهِ صلى الله عليه وسلم ‏</w:t>
        <w:br/>
        <w:t>"‏ أَمَّنِي جِبْرِيلُ عَلَيْهِ السَّلاَمُ عِنْدَ الْبَيْتِ مَرَّتَيْنِ فَصَلَّى بِيَ الظُّهْرَ حِينَ زَالَتِ الشَّمْسُ وَكَانَتْ قَدْرَ الشِّرَاكِ وَصَلَّى بِيَ الْعَصْرَ حِينَ كَانَ ظِلُّهُ مِثْلَهُ وَصَلَّى بِيَ - يَعْنِي الْمَغْرِبَ - حِينَ أَفْطَرَ الصَّائِمُ وَصَلَّى بِيَ الْعِشَاءَ حِينَ غَابَ الشَّفَقُ وَصَلَّى بِيَ الْفَجْرَ حِينَ حَرُمَ الطَّعَامُ وَالشَّرَابُ عَلَى الصَّائِمِ فَلَمَّا كَانَ الْغَدُ صَلَّى بِيَ الظُّهْرَ حِينَ كَانَ ظِلُّهُ مِثْلَهُ وَصَلَّى بِيَ الْعَصْرَ حِينَ كَانَ ظِلُّهُ مِثْلَيْهِ وَصَلَّى بِيَ الْمَغْرِبَ حِينَ أَفْطَرَ الصَّائِمُ وَصَلَّى بِيَ الْعِشَاءَ إِلَى ثُلُثِ اللَّيْلِ وَصَلَّى بِيَ الْفَجْرَ فَأَسْفَرَ ثُمَّ الْتَفَتَ إِلَىَّ فَقَالَ يَا مُحَمَّدُ هَذَا وَقْتُ الأَنْبِيَاءِ مِنْ قَبْلِكَ وَالْوَقْتُ مَا بَيْنَ هَذَيْنِ الْوَقْتَيْنِ ‏"‏ ‏.‏</w:t>
      </w:r>
    </w:p>
    <w:p>
      <w:pPr/>
      <w:r>
        <w:t>Grade: Hasan Sahih (Al-Albani)  حسن صحيح   (الألباني) حكم   :Reference : Sunan Abi Dawud 393In-book reference : Book 2, Hadith 3English translation : Book 2, Hadith 393Report Error | Share | Copy ▼</w:t>
      </w:r>
    </w:p>
    <w:p>
      <w:r>
        <w:t>----------------------------------------</w:t>
      </w:r>
    </w:p>
    <w:p>
      <w:pPr/>
      <w:r>
        <w:t>Ibn Shihab said:'Umar b. 'Abdul 'Aziz was sitting on the pulpit and he somewhat postponed the afternoon prayer. 'Urwah b. al-Zubair said to him: "Gabriel informed Muhammed (ﷺ) of the time of prayer". So 'Umar said to him: "Be sure of what you are saying". 'Urwah then replied: "I heard Bashir b. Abu Mas'ud say that he heard Abu Mas'ud al-Ansari say that he heard the Messenger of Allah (ﷺ)</w:t>
        <w:tab/>
        <w:t>say: 'Gabriel came down and informed me of the time of prayer, and I prayed along with him, then prayed along with him, then I prayed along with him,  then I prayed along with him, then I prayed along with him, reckoning with his fingers five times of the prayer.' I saw the Messenger of Allah (ﷺ) offering the Duhr prayer when the sun had passed the meridian. Sometimes he would delay it when it was sever heat ; and I witnessed that he prayer the 'Asr prayer when the sun was high and bright before the yellowness had overcome it; then a man could go off after the prayer and reach Dhu'l-Hulaifah before the sunset, and he would pray Maghrib when the sun had set ; and he would pray the 'Isha prayer when darkness prevailed over the horizon; sometime he would delay it until the people assembled; and once he prayer the fair prayer in the darkness of dawn and at another time he prayed it when it became fairly light; but later on he continued to pray in the darkness of dawn until his death; he never prayed it again in the light of the dawn."</w:t>
        <w:br/>
        <w:br/>
        <w:br/>
        <w:t>Abu Dawud said: This tradition has been transmitted from al-Zuhri by Ma'mar, Malik, Ibn 'Uyainah, Shu'aib b. Abi Hamzah, and al-Laith b. Sa'd and others; but they did not mention the time in which he (the Prophet) had prayer, nor did they explain it. And similarly it has been narrated by Hisham b. 'Urwah and Habib b. Abu Mazruq from 'Urwah like the report of Ma'mar and his companions. But Habib did not make a mention of Bashir. And Wahb b. Kaisan reported on the authority of Jabir from the Prophet (ﷺ) the time of the Maghrib prayer. He said: "Next day he (Gabriel) came to him at the time of the Maghrib prayer when the sun had already set. (He came both days) at the same time."</w:t>
        <w:br/>
        <w:br/>
        <w:br/>
        <w:t>Abu Dawud said: Similarly, this tradition has been transmitted by Abu Hurairah from the Prophet (ﷺ). He said: "Then he (Gabriel) led me in the sunset prayer next day at the same time."</w:t>
        <w:br/>
        <w:br/>
        <w:br/>
        <w:t>Similarly, this tradition has been narrated through a different chain by 'Abd Allah b. 'Amr b. al-'As, through a chain from Hassan b. 'Atiyyah, from 'Amr b. Shu'aib, from his father, on the authority from the Prophet (ﷺ).</w:t>
      </w:r>
    </w:p>
    <w:p>
      <w:pPr/>
      <w:r>
        <w:t>حَدَّثَنَا مُحَمَّدُ بْنُ سَلَمَةَ الْمُرَادِيُّ، حَدَّثَنَا ابْنُ وَهْبٍ، عَنْ أُسَامَةَ بْنِ زَيْدٍ اللَّيْثِيِّ، أَنَّ ابْنَ شِهَابٍ، أَخْبَرَهُ أَنَّ عُمَرَ بْنَ عَبْدِ الْعَزِيزِ كَانَ قَاعِدًا عَلَى الْمِنْبَرِ فَأَخَّرَ الْعَصْرَ شَيْئًا فَقَالَ لَهُ عُرْوَةُ بْنُ الزُّبَيْرِ أَمَا إِنَّ جِبْرِيلَ صلى الله عليه وسلم قَدْ أَخْبَرَ مُحَمَّدًا صلى الله عليه وسلم بِوَقْتِ الصَّلاَةِ فَقَالَ لَهُ عُمَرُ اعْلَمْ مَا تَقُولُ ‏.‏ فَقَالَ عُرْوَةُ سَمِعْتُ بَشِيرَ بْنَ أَبِي مَسْعُودٍ يَقُولُ سَمِعْتُ أَبَا مَسْعُودٍ الأَنْصَارِيَّ يَقُولُ سَمِعْتُ رَسُولَ اللَّهِ صلى الله عليه وسلم يَقُولُ ‏</w:t>
        <w:br/>
        <w:t>"‏ نَزَلَ جِبْرِيلُ صلى الله عليه وسلم فَأَخْبَرَنِي بِوَقْتِ الصَّلاَةِ فَصَلَّيْتُ مَعَهُ ثُمَّ صَلَّيْتُ مَعَهُ ثُمَّ صَلَّيْتُ مَعَهُ ثُمَّ صَلَّيْتُ مَعَهُ ثُمَّ صَلَّيْتُ مَعَهُ ‏"‏ ‏.‏ يَحْسُبُ بِأَصَابِعِهِ خَمْسَ صَلَوَاتٍ فَرَأَيْتُ رَسُولَ اللَّهِ صلى الله عليه وسلم صَلَّى الظُّهْرَ حِينَ تَزُولُ الشَّمْسُ وَرُبَّمَا أَخَّرَهَا حِينَ يَشْتَدُّ الْحَرُّ وَرَأَيْتُهُ يُصَلِّي الْعَصْرَ وَالشَّمْسُ مُرْتَفِعَةٌ بَيْضَاءُ قَبْلَ أَنْ تَدْخُلَهَا الصُّفْرَةُ فَيَنْصَرِفُ الرَّجُلُ مِنَ الصَّلاَةِ فَيَأْتِي ذَا الْحُلَيْفَةِ قَبْلَ غُرُوبِ الشَّمْسِ وَيُصَلِّي الْمَغْرِبَ حِينَ تَسْقُطُ الشَّمْسُ وَيُصَلِّي الْعِشَاءَ حِينَ يَسْوَدُّ الأُفُقُ وَرُبَّمَا أَخَّرَهَا حَتَّى يَجْتَمِعَ النَّاسُ وَصَلَّى الصُّبْحَ مَرَّةً بِغَلَسٍ ثُمَّ صَلَّى مَرَّةً أُخْرَى فَأَسْفَرَ بِهَا ثُمَّ كَانَتْ صَلاَتُهُ بَعْدَ ذَلِكَ التَّغْلِيسَ حَتَّى مَاتَ وَلَمْ يَعُدْ إِلَى أَنْ يُسْفِرَ ‏.‏ قَالَ أَبُو دَاوُدَ وَرَوَى هَذَا الْحَدِيثَ عَنِ الزُّهْرِيِّ مَعْمَرٌ وَمَالِكٌ وَابْنُ عُيَيْنَةَ وَشُعَيْبُ بْنُ أَبِي حَمْزَةَ وَاللَّيْثُ بْنُ سَعْدٍ وَغَيْرُهُمْ لَمْ يَذْكُرُوا الْوَقْتَ الَّذِي صَلَّى فِيهِ وَلَمْ يُفَسِّرُوهُ وَكَذَلِكَ أَيْضًا رَوَاهُ هِشَامُ بْنُ عُرْوَةَ وَحَبِيبُ بْنُ أَبِي مَرْزُوقٍ عَنْ عُرْوَةَ نَحْوَ رِوَايَةِ مَعْمَرٍ وَأَصْحَابِهِ إِلاَّ أَنَّ حَبِيبًا لَمْ يَذْكُرْ بَشِيرًا وَرَوَى وَهْبُ بْنُ كَيْسَانَ عَنْ جَابِرٍ عَنِ النَّبِيِّ صلى الله عليه وسلم وَقْتَ الْمَغْرِبِ قَالَ ثُمَّ جَاءَهُ لِلْمَغْرِبِ حِينَ غَابَتِ الشَّمْسُ - يَعْنِي مِنَ الْغَدِ - وَقْتًا وَاحِدًا ‏.‏ قَالَ أَبُو دَاوُدَ وَكَذَلِكَ رُوِيَ عَنْ أَبِي هُرَيْرَةَ عَنِ النَّبِيِّ صلى الله عليه وسلم قَالَ ثُمَّ صَلَّى بِيَ الْمَغْرِبَ يَعْنِي مِنَ الْغَدِ وَقْتًا وَاحِدًا وَكَذَلِكَ رُوِيَ عَنْ عَبْدِ اللَّهِ بْنِ عَمْرِو بْنِ الْعَاصِ مِنْ حَدِيثِ حَسَّانَ بْنِ عَطِيَّةَ عَنْ عَمْرِو بْنِ شُعَيْبٍ عَنْ أَبِيهِ عَنْ جَدِّهِ عَنِ النَّبِيِّ صلى الله عليه وسلم ‏.‏</w:t>
      </w:r>
    </w:p>
    <w:p>
      <w:pPr/>
      <w:r>
        <w:t>(حديث أبي مسعود) حسن، (حديث جابر) صحيح، (حديث أبي هريرة) حسن، (حديث عبد الله بن عمرو بن العاص) حسن   (الألباني) حكم   :Reference : Sunan Abi Dawud 394In-book reference : Book 2, Hadith 4English translation : Book 2, Hadith 394Report Error | Share | Copy ▼</w:t>
      </w:r>
    </w:p>
    <w:p>
      <w:r>
        <w:t>----------------------------------------</w:t>
      </w:r>
    </w:p>
    <w:p>
      <w:pPr/>
      <w:r>
        <w:t>Abu Musa reported:A man asked the Prophet (ﷺ) [about the prayer times] but he did reply to him but he commanded Bilal, who made the announcement for the beginning of the time of the the fair prayer prayer when the dawn broke. He offered (the fair prayer) when a man (due to darkness) could not recognize the face of his companion ; or a man could not know the person who stood by his side. He then commanded Bilal who made announcement for the beginning of the time of the Zuhr prayer when the sun had passed the meridian until some said: Has the noon come ? While he (the Prophet) knew (the time) well. He the commanded Bilal who announced the beginning of the time of the 'Asr prayer when the sun was white and high. When the sunset he commanded Bilal who announced beginning of the time of the Maghrib prayer. When the twilight disappeared he commanded Bilal who announced the beginning of the Isha prayer.</w:t>
        <w:tab/>
        <w:t xml:space="preserve"> Next day he offered the Fajr prayer and returned until we said: Has the sun rise ? He observed the Zuhr prayer at the time he has previously observed the 'Asr prayer. He offered the 'Asr prayer at the time when the sun had become yellow or the evening had come. He offered the Maghrib prayer before the twilight had ended. He observed the Isha prayer when a third of the night had passed. He then asked: Where is the man who was asking me about the time of prayer. (Then replying to him he said): The time (of your prayer) lies within these two limits. </w:t>
        <w:tab/>
        <w:tab/>
        <w:tab/>
        <w:tab/>
        <w:tab/>
        <w:br/>
        <w:br/>
        <w:br/>
        <w:t>Abu Dawud said: Sulaiman b. Musa has narrated this tradition about the time of the Maghrib prayer from Musa from 'Ata on the authority of Jabir from the Prophet (ﷺ). This version adds: He then offered the Isha prayer when a third of the night had passed, as narrated (he said the Isha prayer) when half the night had passed.</w:t>
        <w:br/>
        <w:br/>
        <w:br/>
        <w:t>This tradition has been transmitted by Ibn Buraidah on the authority of his father from the Prophet (ﷺ) in a similar way.</w:t>
      </w:r>
    </w:p>
    <w:p>
      <w:pPr/>
      <w:r>
        <w:t>حَدَّثَنَا مُسَدَّدٌ، حَدَّثَنَا عَبْدُ اللَّهِ بْنُ دَاوُدَ، حَدَّثَنَا بَدْرُ بْنُ عُثْمَانَ، حَدَّثَنَا أَبُو بَكْرِ بْنُ أَبِي مُوسَى، عَنْ أَبِي مُوسَى، أَنَّ سَائِلاً، سَأَلَ النَّبِيَّ صلى الله عليه وسلم فَلَمْ يَرُدَّ عَلَيْهِ شَيْئًا حَتَّى أَمَرَ بِلاَلاً فَأَقَامَ لِلْفَجْرِ حِينَ انْشَقَّ الْفَجْرُ فَصَلَّى حِينَ كَانَ الرَّجُلُ لاَ يَعْرِفُ وَجْهَ صَاحِبِهِ أَوْ إِنَّ الرَّجُلَ لاَ يَعْرِفُ مَنْ إِلَى جَنْبِهِ ثُمَّ أَمَرَ بِلاَلاً فَأَقَامَ الظُّهْرَ حِينَ زَالَتِ الشَّمْسُ حَتَّى قَالَ الْقَائِلُ انْتَصَفَ النَّهَارُ ‏.‏ وَهُوَ أَعْلَمُ ثُمَّ أَمَرَ بِلاَلاً فَأَقَامَ الْعَصْرَ وَالشَّمْسُ بَيْضَاءُ مُرْتَفِعَةٌ وَأَمَرَ بِلاَلاً فَأَقَامَ الْمَغْرِبَ حِينَ غَابَتِ الشَّمْسُ وَأَمَرَ بِلاَلاً فَأَقَامَ الْعِشَاءَ حِينَ غَابَ الشَّفَقُ فَلَمَّا كَانَ مِنَ الْغَدِ صَلَّى الْفَجْرَ وَانْصَرَفَ فَقُلْنَا أَطَلَعَتِ الشَّمْسُ فَأَقَامَ الظُّهْرَ فِي وَقْتِ الْعَصْرِ الَّذِي كَانَ قَبْلَهُ وَصَلَّى الْعَصْرَ وَقَدِ اصْفَرَّتِ الشَّمْسُ - أَوْ قَالَ أَمْسَى - وَصَلَّى الْمَغْرِبَ قَبْلَ أَنْ يَغِيبَ الشَّفَقُ وَصَلَّى الْعِشَاءَ إِلَى ثُلُثِ اللَّيْلِ ثُمَّ قَالَ ‏</w:t>
        <w:br/>
        <w:t>"‏ أَيْنَ السَّائِلُ عَنْ وَقْتِ الصَّلاَةِ الْوَقْتُ فِيمَا بَيْنَ هَذَيْنِ ‏"‏ ‏.‏ قَالَ أَبُو دَاوُدَ رَوَاهُ سُلَيْمَانُ بْنُ مُوسَى عَنْ عَطَاءٍ عَنْ جَابِرٍ عَنِ النَّبِيِّ صلى الله عليه وسلم فِي الْمَغْرِبِ بِنَحْوِ هَذَا قَالَ ثُمَّ صَلَّى الْعِشَاءَ قَالَ بَعْضُهُمْ إِلَى ثُلُثِ اللَّيْلِ وَقَالَ بَعْضُهُمْ إِلَى شَطْرِهِ ‏.‏ وَكَذَلِكَ رَوَاهُ ابْنُ بُرَيْدَةَ عَنْ أَبِيهِ عَنِ النَّبِيِّ صلى الله عليه وسلم ‏.‏</w:t>
      </w:r>
    </w:p>
    <w:p>
      <w:pPr/>
      <w:r>
        <w:t>Grade: Sahih (Al-Albani)  صحيح   (الألباني) حكم   :Reference : Sunan Abi Dawud 395In-book reference : Book 2, Hadith 5English translation : Book 2, Hadith 395Report Error | Share | Copy ▼</w:t>
      </w:r>
    </w:p>
    <w:p>
      <w:r>
        <w:t>----------------------------------------</w:t>
      </w:r>
    </w:p>
    <w:p>
      <w:pPr/>
      <w:r>
        <w:t>'Abd Allah b. 'Amr reported the Prophet (ﷺ) as saying:The time of the Zuhr prayer is as along as the time of the 'Asr prayer has not come; the time of the Asr prayer is as long as the sun has not become yellow ; the time of the Maghrib prayer is as long as the twilight has not ended; the time of the Isha prayer is up to midnight; and the time of the Fajr prayer is as long as the sun has not risen.</w:t>
      </w:r>
    </w:p>
    <w:p>
      <w:pPr/>
      <w:r>
        <w:t>حَدَّثَنَا عُبَيْدُ اللَّهِ بْنُ مُعَاذٍ، حَدَّثَنَا أَبِي، حَدَّثَنَا شُعْبَةُ، عَنْ قَتَادَةَ، سَمِعَ أَبَا أَيُّوبَ، عَنْ عَبْدِ اللَّهِ بْنِ عَمْرٍو، عَنِ النَّبِيِّ صلى الله عليه وسلم أَنَّهُ قَالَ ‏</w:t>
        <w:br/>
        <w:t>"‏ وَقْتُ الظُّهْرِ مَا لَمْ تَحْضُرِ الْعَصْرُ وَوَقْتُ الْعَصْرِ مَا لَمْ تَصْفَرَّ الشَّمْسُ وَوَقْتُ الْمَغْرِبِ مَا لَمْ يَسْقُطْ فَوْرُ الشَّفَقِ وَوَقْتُ الْعِشَاءِ إِلَى نِصْفِ اللَّيْلِ وَوَقْتُ صَلاَةِ الْفَجْرِ مَا لَمْ تَطْلُعِ الشَّمْسُ ‏"‏ ‏.‏</w:t>
      </w:r>
    </w:p>
    <w:p>
      <w:pPr/>
      <w:r>
        <w:t>Grade: Sahih (Al-Albani)  صحيح   (الألباني) حكم   :Reference : Sunan Abi Dawud 396In-book reference : Book 2, Hadith 6English translation : Book 2, Hadith 396Report Error | Share | Copy ▼</w:t>
      </w:r>
    </w:p>
    <w:p>
      <w:r>
        <w:t>----------------------------------------</w:t>
      </w:r>
    </w:p>
    <w:p>
      <w:pPr/>
      <w:r>
        <w:t>Muhammad b. 'Amr b. al-Hasan reported:We asked Jabir about the time of the prayer of the Messenger of Allah (ﷺ). He said: He used to offer the Zuhr prayer in the midday heat, the 'Asr prayer when the sun was bright, the Maghrib prayer when the sun had completely set, the Isha prayer early when many people were present, but late if there were few, and the Fajr prayer in the darkness (of the dawn).</w:t>
      </w:r>
    </w:p>
    <w:p>
      <w:pPr/>
      <w:r>
        <w:t>حَدَّثَنَا مُسْلِمُ بْنُ إِبْرَاهِيمَ، حَدَّثَنَا شُعْبَةُ، عَنْ سَعْدِ بْنِ إِبْرَاهِيمَ، عَنْ مُحَمَّدِ بْنِ عَمْرٍو، - وَهُوَ ابْنُ الْحَسَنِ بْنِ عَلِيِّ بْنِ أَبِي طَالِبٍ - قَالَ - سَأَلْنَا جَابِرًا عَنْ وَقْتِ، صَلاَةِ النَّبِيِّ صلى الله عليه وسلم فَقَالَ كَانَ يُصَلِّي الظُّهْرَ بِالْهَاجِرَةِ وَالْعَصْرَ وَالشَّمْسُ حَيَّةٌ وَالْمَغْرِبَ إِذَا غَرَبَتِ الشَّمْسُ وَالْعِشَاءَ إِذَا كَثُرَ النَّاسُ عَجَّلَ وَإِذَا قَلُّوا أَخَّرَ وَالصُّبْحَ بِغَلَسٍ ‏.‏</w:t>
      </w:r>
    </w:p>
    <w:p>
      <w:pPr/>
      <w:r>
        <w:t>Grade: Sahih (Al-Albani)  صحيح   (الألباني) حكم   :Reference : Sunan Abi Dawud 397In-book reference : Book 2, Hadith 7English translation : Book 2, Hadith 397Report Error | Share | Copy ▼</w:t>
      </w:r>
    </w:p>
    <w:p>
      <w:r>
        <w:t>----------------------------------------</w:t>
      </w:r>
    </w:p>
    <w:p>
      <w:pPr/>
      <w:r>
        <w:t>Abu Barzah reported:The Messenger of Allah (ﷺ) would offer the Zuhr prayer when the sun had passed the meridian; he would offer 'Asr prayer after which one of us would visit the skirts of Medina and return him while the sun was still bright; I forgot what he said about the Maghrib prayer; he did not fear postponing the Isha prayer until a third of night had passed, or he said: until the midnight had passed. He would dislike sleeping before it or talking after it. And he would offer the Fajr prayer when a man could recognize his neighbor whom he recognized well; and he would recite from sixty to a hundred verses during it.</w:t>
      </w:r>
    </w:p>
    <w:p>
      <w:pPr/>
      <w:r>
        <w:t>حَدَّثَنَا حَفْصُ بْنُ عُمَرَ، حَدَّثَنَا شُعْبَةُ، عَنْ أَبِي الْمِنْهَالِ، عَنْ أَبِي بَرْزَةَ، قَالَ كَانَ رَسُولُ اللَّهِ صلى الله عليه وسلم يُصَلِّي الظُّهْرَ إِذَا زَالَتِ الشَّمْسُ وَيُصَلِّي الْعَصْرَ وَإِنَّ أَحَدَنَا لَيَذْهَبُ إِلَى أَقْصَى الْمَدِينَةِ وَيَرْجِعُ وَالشَّمْسُ حَيَّةٌ وَنَسِيتُ الْمَغْرِبَ وَكَانَ لاَ يُبَالِي تَأْخِيرَ الْعِشَاءِ إِلَى ثُلُثِ اللَّيْلِ ‏.‏ قَالَ ثُمَّ قَالَ إِلَى شَطْرِ اللَّيْلِ ‏.‏ قَالَ وَكَانَ يَكْرَهُ النَّوْمَ قَبْلَهَا وَالْحَدِيثَ بَعْدَهَا وَكَانَ يُصَلِّي الصُّبْحَ وَمَا يَعْرِفُ أَحَدُنَا جَلِيسَهُ الَّذِي كَانَ يَعْرِفُهُ وَكَانَ يَقْرَأُ فِيهَا مِنَ السِّتِّينَ إِلَى الْمِائَةِ ‏.‏</w:t>
      </w:r>
    </w:p>
    <w:p>
      <w:pPr/>
      <w:r>
        <w:t>Grade: Sahih (Al-Albani)  صحيح   (الألباني) حكم   :Reference : Sunan Abi Dawud 398In-book reference : Book 2, Hadith 8English translation : Book 2, Hadith 398Report Error | Share | Copy ▼</w:t>
      </w:r>
    </w:p>
    <w:p>
      <w:r>
        <w:t>----------------------------------------</w:t>
      </w:r>
    </w:p>
    <w:p>
      <w:pPr/>
      <w:r>
        <w:t>Narrated Jabir ibn Abdullah:</w:t>
        <w:br/>
        <w:br/>
        <w:br/>
        <w:t>I would offer my noon prayer with the Messenger of Allah (ﷺ) and took a handful of gravels so that they might become cold in my hand and I placed them (before me) so that I may put my forehead on them at the time when I would prostrate. I did this due to the intensity of heat.</w:t>
      </w:r>
    </w:p>
    <w:p>
      <w:pPr/>
      <w:r>
        <w:t>حَدَّثَنَا أَحْمَدُ بْنُ حَنْبَلٍ، وَمُسَدَّدٌ، قَالاَ حَدَّثَنَا عَبَّادُ بْنُ عَبَّادٍ، حَدَّثَنَا مُحَمَّدُ بْنُ عَمْرٍو، عَنْ سَعِيدِ بْنِ الْحَارِثِ الأَنْصَارِيِّ، عَنْ جَابِرِ بْنِ عَبْدِ اللَّهِ، قَالَ كُنْتُ أُصَلِّي الظُّهْرَ مَعَ رَسُولِ اللَّهِ صلى الله عليه وسلم فَآخُذُ قَبْضَةً مِنَ الْحَصَى لِتَبْرُدَ فِي كَفِّي أَضَعُهَا لِجَبْهَتِي أَسْجُدُ عَلَيْهَا لِشِدَّةِ الْحَرِّ ‏.‏</w:t>
      </w:r>
    </w:p>
    <w:p>
      <w:pPr/>
      <w:r>
        <w:t>Grade: Hasan (Al-Albani)  حسن   (الألباني) حكم   :Reference : Sunan Abi Dawud 399In-book reference : Book 2, Hadith 9English translation : Book 2, Hadith 399Report Error | Share | Copy ▼</w:t>
      </w:r>
    </w:p>
    <w:p>
      <w:r>
        <w:t>----------------------------------------</w:t>
      </w:r>
    </w:p>
    <w:p>
      <w:pPr/>
      <w:r>
        <w:t>Narrated Abdullah ibn Mas'ud:</w:t>
        <w:br/>
        <w:br/>
        <w:br/>
        <w:t>The extent of the shadow when the Messenger of Allah prayed (the noon prayer) was three to five feet in summer and five to seven feet in winter.</w:t>
      </w:r>
    </w:p>
    <w:p>
      <w:pPr/>
      <w:r>
        <w:t>حَدَّثَنَا عُثْمَانُ بْنُ أَبِي شَيْبَةَ، حَدَّثَنَا عَبِيدَةُ بْنُ حُمَيْدٍ، عَنْ أَبِي مَالِكٍ الأَشْجَعِيِّ، سَعْدِ بْنِ طَارِقٍ عَنْ كَثِيرِ بْنِ مُدْرِكٍ، عَنِ الأَسْوَدِ، أَنَّ عَبْدَ اللَّهِ بْنَ مَسْعُودٍ، قَالَ كَانَتْ قَدْرُ صَلاَةِ رَسُولِ اللَّهِ صلى الله عليه وسلم فِي الصَّيْفِ ثَلاَثَةَ أَقْدَامٍ إِلَى خَمْسَةِ أَقْدَامٍ وَفِي الشِّتَاءِ خَمْسَةَ أَقْدَامٍ إِلَى سَبْعَةِ أَقْدَامٍ ‏.‏</w:t>
      </w:r>
    </w:p>
    <w:p>
      <w:pPr/>
      <w:r>
        <w:t>Grade: Sahih (Al-Albani)  صحيح   (الألباني) حكم   :Reference : Sunan Abi Dawud 400In-book reference : Book 2, Hadith 10English translation : Book 2, Hadith 400Report Error | Share | Copy ▼</w:t>
      </w:r>
    </w:p>
    <w:p>
      <w:r>
        <w:t>----------------------------------------</w:t>
      </w:r>
    </w:p>
    <w:p>
      <w:pPr/>
      <w:r>
        <w:t>Abu Dharr said:We were in the company of the Prophet (ﷺ). The mu'adhdhin intended to call for the Zuhr prayer. He said: Make it cooler. He then intended to call for prayer. He said twice or thrice: Make it cooler. We then witnessed the shadow of the mounds. He then said: The intensity of heat comes from the bubbling over of the Hell ; so when the heat is violent, offer (the Zuhr) prayer when it becomes cooler.</w:t>
      </w:r>
    </w:p>
    <w:p>
      <w:pPr/>
      <w:r>
        <w:t>حَدَّثَنَا أَبُو الْوَلِيدِ الطَّيَالِسِيُّ، حَدَّثَنَا شُعْبَةُ، أَخْبَرَنِي أَبُو الْحَسَنِ، - قَالَ أَبُو دَاوُدَ أَبُو الْحَسَنِ هُوَ مُهَاجِرٌ - قَالَ سَمِعْتُ زَيْدَ بْنَ وَهْبٍ، يَقُولُ سَمِعْتُ أَبَا ذَرٍّ، يَقُولُ كُنَّا مَعَ النَّبِيِّ صلى الله عليه وسلم فَأَرَادَ الْمُؤَذِّنُ أَنْ يُؤَذِّنَ الظُّهْرَ فَقَالَ ‏"‏ أَبْرِدْ ‏"‏ ‏.‏ ثُمَّ أَرَادَ أَنْ يُؤَذِّنَ فَقَالَ ‏"‏ أَبْرِدْ ‏"‏ ‏.‏ مَرَّتَيْنِ أَوْ ثَلاَثًا حَتَّى رَأَيْنَا فَىْءَ التُّلُولِ ثُمَّ قَالَ ‏"‏ إِنَّ شِدَّةَ الْحَرِّ مِنْ فَيْحِ جَهَنَّمَ فَإِذَا اشْتَدَّ الْحَرُّ فَأَبْرِدُوا بِالصَّلاَةِ ‏"‏ ‏.‏</w:t>
      </w:r>
    </w:p>
    <w:p>
      <w:pPr/>
      <w:r>
        <w:t>Grade: Sahih (Al-Albani)  صحيح   (الألباني) حكم   :Reference : Sunan Abi Dawud 401In-book reference : Book 2, Hadith 11English translation : Book 2, Hadith 401Report Error | Share | Copy ▼</w:t>
      </w:r>
    </w:p>
    <w:p>
      <w:r>
        <w:t>----------------------------------------</w:t>
      </w:r>
    </w:p>
    <w:p>
      <w:pPr/>
      <w:r>
        <w:t>Abu Hurairah reported the Messenger of Allah (ﷺ) as saying:When the heat is violent, offer (the Zuhr) prayer when it becomes fairly cool, for the violent heat comes from the bubbling over the Hell.</w:t>
      </w:r>
    </w:p>
    <w:p>
      <w:pPr/>
      <w:r>
        <w:t>حَدَّثَنَا يَزِيدُ بْنُ خَالِدِ بْنِ مَوْهَبٍ الْهَمْدَانِيُّ، وَقُتَيْبَةُ بْنُ سَعِيدٍ الثَّقَفِيُّ، أَنَّ اللَّيْثَ، حَدَّثَهُمْ عَنِ ابْنِ شِهَابٍ، عَنْ سَعِيدِ بْنِ الْمُسَيَّبِ، وَأَبِي، سَلَمَةَ عَنْ أَبِي هُرَيْرَةَ، أَنَّ رَسُولَ اللَّهِ صلى الله عليه وسلم قَالَ ‏"‏ إِذَا اشْتَدَّ الْحَرُّ فَأَبْرِدُوا عَنِ الصَّلاَةِ ‏"‏ ‏.‏ قَالَ ابْنُ مَوْهَبٍ ‏"‏ بِالصَّلاَةِ فَإِنَّ شِدَّةَ الْحَرِّ مِنْ فَيْحِ جَهَنَّمَ ‏"‏ ‏.‏</w:t>
      </w:r>
    </w:p>
    <w:p>
      <w:pPr/>
      <w:r>
        <w:t>Grade: Sahih (Al-Albani)  صحيح   (الألباني) حكم   :Reference : Sunan Abi Dawud 402In-book reference : Book 2, Hadith 12English translation : Book 2, Hadith 402Report Error | Share | Copy ▼</w:t>
      </w:r>
    </w:p>
    <w:p>
      <w:r>
        <w:t>----------------------------------------</w:t>
      </w:r>
    </w:p>
    <w:p>
      <w:pPr/>
      <w:r>
        <w:t>Jabir b. Samurah reported that Bilal used to call for the noon prayer when the sun had declined.</w:t>
      </w:r>
    </w:p>
    <w:p>
      <w:pPr/>
      <w:r>
        <w:t>حَدَّثَنَا مُوسَى بْنُ إِسْمَاعِيلَ، حَدَّثَنَا حَمَّادٌ، عَنْ سِمَاكِ بْنِ حَرْبٍ، عَنْ جَابِرِ بْنِ سَمُرَةَ، أَنَّ بِلاَلاً، كَانَ يُؤَذِّنُ الظُّهْرَ إِذَا دَحَضَتِ الشَّمْسُ ‏.‏</w:t>
      </w:r>
    </w:p>
    <w:p>
      <w:pPr/>
      <w:r>
        <w:t>Grade: Hasan Sahih (Al-Albani)  حسن صحيح   (الألباني) حكم   :Reference : Sunan Abi Dawud 403In-book reference : Book 2, Hadith 13English translation : Book 2, Hadith 403Report Error | Share | Copy ▼</w:t>
      </w:r>
    </w:p>
    <w:p>
      <w:r>
        <w:t>----------------------------------------</w:t>
      </w:r>
    </w:p>
    <w:p>
      <w:pPr/>
      <w:r>
        <w:t>Anas b. Malik said the Messenger of Allah (ﷺ) used to say the 'Asr prayer when the sun was high and bright and living, then one would go off to al-'Awali and get there while the sun was still high.</w:t>
      </w:r>
    </w:p>
    <w:p>
      <w:pPr/>
      <w:r>
        <w:t>حَدَّثَنَا قُتَيْبَةُ بْنُ سَعِيدٍ، حَدَّثَنَا اللَّيْثُ، عَنِ ابْنِ شِهَابٍ، عَنْ أَنَسِ بْنِ مَالِكٍ، أَنَّهُ أَخْبَرَهُ أَنَّ رَسُولَ اللَّهِ صلى الله عليه وسلم كَانَ يُصَلِّي الْعَصْرَ وَالشَّمْسُ بَيْضَاءُ مُرْتَفِعَةٌ حَيَّةٌ وَيَذْهَبُ الذَّاهِبُ إِلَى الْعَوَالِي وَالشَّمْسُ مُرْتَفِعَةٌ ‏.‏</w:t>
      </w:r>
    </w:p>
    <w:p>
      <w:pPr/>
      <w:r>
        <w:t>Grade: Sahih (Al-Albani)  صحيح   (الألباني) حكم   :Reference : Sunan Abi Dawud 404In-book reference : Book 2, Hadith 14English translation : Book 2, Hadith 404Report Error | Share | Copy ▼</w:t>
      </w:r>
    </w:p>
    <w:p>
      <w:r>
        <w:t>----------------------------------------</w:t>
      </w:r>
    </w:p>
    <w:p>
      <w:pPr/>
      <w:r>
        <w:t>Al-Zuhri said:Al-'Awali is situated at a distance of two miles or three (from Medina). He (the narrator) said: I think he said: or four miles.</w:t>
      </w:r>
    </w:p>
    <w:p>
      <w:pPr/>
      <w:r>
        <w:t>حَدَّثَنَا الْحَسَنُ بْنُ عَلِيٍّ، حَدَّثَنَا عَبْدُ الرَّزَّاقِ، أَخْبَرَنَا مَعْمَرٌ، عَنِ الزُّهْرِيِّ، قَالَ وَالْعَوَالِي عَلَى مِيلَيْنِ أَوْ ثَلاَثَةٍ ‏.‏ قَالَ وَأَحْسَبُهُ قَالَ أَوْ أَرْبَعَةٍ ‏.‏</w:t>
      </w:r>
    </w:p>
    <w:p>
      <w:pPr/>
      <w:r>
        <w:t>Grade: Sahih Maqtu' (Al-Albani)  صحيح مقطوع   (الألباني) حكم   :Reference : Sunan Abi Dawud 405In-book reference : Book 2, Hadith 15English translation : Book 2, Hadith 405Report Error | Share | Copy ▼</w:t>
      </w:r>
    </w:p>
    <w:p>
      <w:r>
        <w:t>----------------------------------------</w:t>
      </w:r>
    </w:p>
    <w:p>
      <w:pPr/>
      <w:r>
        <w:t>Khaythamah said:By the life of the sun is meant that you may find heat in it.</w:t>
      </w:r>
    </w:p>
    <w:p>
      <w:pPr/>
      <w:r>
        <w:t>حَدَّثَنَا يُوسُفُ بْنُ مُوسَى، حَدَّثَنَا جَرِيرٌ، عَنْ مَنْصُورٍ، عَنْ خَيْثَمَةَ، قَالَ حَيَاتُهَا أَنْ تَجِدَ، حَرَّهَا ‏.‏</w:t>
      </w:r>
    </w:p>
    <w:p>
      <w:pPr/>
      <w:r>
        <w:t>Grade: Sahih Maqtu' (Al-Albani)  صحيح مقطوع   (الألباني) حكم   :Reference : Sunan Abi Dawud 406In-book reference : Book 2, Hadith 16English translation : Book 2, Hadith 406Report Error | Share | Copy ▼</w:t>
      </w:r>
    </w:p>
    <w:p>
      <w:r>
        <w:t>----------------------------------------</w:t>
      </w:r>
    </w:p>
    <w:p>
      <w:pPr/>
      <w:r>
        <w:t>'Aishah said:The Messenger of Allah (ﷺ) would offer the Zuhr prayer while the sunlight was present in her apartment before it ascended (the walls).</w:t>
      </w:r>
    </w:p>
    <w:p>
      <w:pPr/>
      <w:r>
        <w:t>حَدَّثَنَا الْقَعْنَبِيُّ، قَالَ قَرَأْتُ عَلَى مَالِكِ بْنِ أَنَسٍ عَنِ ابْنِ شِهَابٍ، قَالَ عُرْوَةُ وَلَقَدْ حَدَّثَتْنِي عَائِشَةُ، أَنَّ رَسُولَ اللَّهِ صلى الله عليه وسلم كَانَ يُصَلِّي الْعَصْرَ وَالشَّمْسُ فِي حُجْرَتِهَا قَبْلَ أَنْ تَظْهَرَ ‏.‏</w:t>
      </w:r>
    </w:p>
    <w:p>
      <w:pPr/>
      <w:r>
        <w:t>Grade: Sahih (Al-Albani)  صحيح   (الألباني) حكم   :Reference : Sunan Abi Dawud 407In-book reference : Book 2, Hadith 17English translation : Book 2, Hadith 407Report Error | Share | Copy ▼</w:t>
      </w:r>
    </w:p>
    <w:p>
      <w:r>
        <w:t>----------------------------------------</w:t>
      </w:r>
    </w:p>
    <w:p>
      <w:pPr/>
      <w:r>
        <w:t>Narrated Ali ibn Shayban:</w:t>
        <w:br/>
        <w:br/>
        <w:br/>
        <w:t>We came upon the Messenger of Allah (ﷺ) in Medina. He would postpone the afternoon prayer as long as the sun remained white and clear.</w:t>
      </w:r>
    </w:p>
    <w:p>
      <w:pPr/>
      <w:r>
        <w:t>حَدَّثَنَا مُحَمَّدُ بْنُ عَبْدِ الرَّحْمَنِ الْعَنْبَرِيُّ، حَدَّثَنَا إِبْرَاهِيمُ بْنُ أَبِي الْوَزِيرِ، حَدَّثَنَا مُحَمَّدُ بْنُ يَزِيدَ الْيَمَامِيُّ، حَدَّثَنِي يَزِيدُ بْنُ عَبْدِ الرَّحْمَنِ بْنِ عَلِيِّ بْنِ شَيْبَانَ، عَنْ أَبِيهِ، عَنْ جَدِّهِ، عَلِيِّ بْنِ شَيْبَانَ قَالَ قَدِمْنَا عَلَى رَسُولِ اللَّهِ صلى الله عليه وسلم الْمَدِينَةَ فَكَانَ يُؤَخِّرُ الْعَصْرَ مَا دَامَتِ الشَّمْسُ بَيْضَاءَ نَقِيَّةً ‏.‏</w:t>
      </w:r>
    </w:p>
    <w:p>
      <w:pPr/>
      <w:r>
        <w:t>Grade: Da'if (Al-Albani)  ضعيف   (الألباني) حكم   :Reference : Sunan Abi Dawud 408In-book reference : Book 2, Hadith 18English translation : Book 2, Hadith 408Report Error | Share | Copy ▼</w:t>
      </w:r>
    </w:p>
    <w:p>
      <w:r>
        <w:t>----------------------------------------</w:t>
      </w:r>
    </w:p>
    <w:p>
      <w:pPr/>
      <w:r>
        <w:t>'Ali (may Allah be pleased with him) reported the Messenger of Allah (ﷺ) as saying on the day of Battle of Khandaq (Trench). They (the unbelievers) prevented us from offering the middle prayer i.e. 'Asr prayer. May Allah fill their houses and their graves with Hell-fire.</w:t>
      </w:r>
    </w:p>
    <w:p>
      <w:pPr/>
      <w:r>
        <w:t>حَدَّثَنَا عُثْمَانُ بْنُ أَبِي شَيْبَةَ، حَدَّثَنَا يَحْيَى بْنُ زَكَرِيَّا بْنِ أَبِي زَائِدَةَ، وَيَزِيدُ بْنُ هَارُونَ، عَنْ هِشَامِ بْنِ حَسَّانَ، عَنْ مُحَمَّدِ بْنِ سِيرِينَ، عَنْ عَبِيدَةَ، عَنْ عَلِيٍّ، - رضى الله عنه - أَنَّ رَسُولَ اللَّهِ صلى الله عليه وسلم قَالَ يَوْمَ الْخَنْدَقِ ‏</w:t>
        <w:br/>
        <w:t>"‏ حَبَسُونَا عَنْ صَلاَةِ الْوُسْطَى صَلاَةِ الْعَصْرِ مَلأَ اللَّهُ بُيُوتَهُمْ وَقُبُورَهُمْ نَارًا ‏"‏ ‏.‏</w:t>
      </w:r>
    </w:p>
    <w:p>
      <w:pPr/>
      <w:r>
        <w:t>Grade: Sahih (Al-Albani)  صحيح   (الألباني) حكم   :Reference : Sunan Abi Dawud 409In-book reference : Book 2, Hadith 19English translation : Book 2, Hadith 409Report Error | Share | Copy ▼</w:t>
      </w:r>
    </w:p>
    <w:p>
      <w:r>
        <w:t>----------------------------------------</w:t>
      </w:r>
    </w:p>
    <w:p>
      <w:pPr/>
      <w:r>
        <w:t>Abu Yunus, the freed slave of 'Aishah said:'Aishah commanded me to write for her come passage from the Qur'an. She also added: When you reach the following verse, inform me: "Be guardian of your prayers and of the midmost prayer" (2:238). When I reached it, I informed her. She asked me to write: "Be guardians of your prayers, and of the midmost prayer, and of the 'Asr prayer, and stand up with devotion of Allah" (2:238). 'Aishah then said: I heard it from the Messenger of Allah (ﷺ).</w:t>
      </w:r>
    </w:p>
    <w:p>
      <w:pPr/>
      <w:r>
        <w:t>حَدَّثَنَا الْقَعْنَبِيُّ، عَنْ مَالِكٍ، عَنْ زَيْدِ بْنِ أَسْلَمَ، عَنِ الْقَعْقَاعِ بْنِ حَكِيمٍ، عَنْ أَبِي يُونُسَ، مَوْلَى عَائِشَةَ - رَضِيَ اللَّهُ عَنْهَا - أَنَّهُ قَالَ أَمَرَتْنِي عَائِشَةُ أَنْ أَكْتُبَ لَهَا مُصْحَفًا وَقَالَتْ إِذَا بَلَغْتَ هَذِهِ الآيَةَ فَآذِنِّي ‏{‏ حَافِظُوا عَلَى الصَّلَوَاتِ وَالصَّلاَةِ الْوُسْطَى ‏}‏ فَلَمَّا بَلَغْتُهَا آذَنْتُهَا فَأَمْلَتْ عَلَىَّ ‏{‏ حَافِظُوا عَلَى الصَّلَوَاتِ وَالصَّلاَةِ الْوُسْطَى وَصَلاَةِ الْعَصْرِ وَقُومُوا لِلَّهِ قَانِتِينَ ‏}‏ ثُمَّ قَالَتْ عَائِشَةُ سَمِعْتُهَا مِنْ رَسُولِ اللَّهِ صلى الله عليه وسلم ‏.‏</w:t>
      </w:r>
    </w:p>
    <w:p>
      <w:pPr/>
      <w:r>
        <w:t>صحيح ثم   (الألباني) حكم   :Reference : Sunan Abi Dawud 410In-book reference : Book 2, Hadith 20English translation : Book 2, Hadith 410Report Error | Share | Copy ▼</w:t>
      </w:r>
    </w:p>
    <w:p>
      <w:r>
        <w:t>----------------------------------------</w:t>
      </w:r>
    </w:p>
    <w:p>
      <w:pPr/>
      <w:r>
        <w:t>Zaid b. Thabit said:The Messenger of Allah (ﷺ) used to offer the Zuhr prayer in midday heat; and no prayer was harder on the Companions of the Messenger of Allah (ﷺ) that this one. Hence the revelation came down: "Be guardians of your prayers, and of the midmost prayer" (2:238). He (the narrator) said: There are two prayers before it and two prayers after it.</w:t>
      </w:r>
    </w:p>
    <w:p>
      <w:pPr/>
      <w:r>
        <w:t>حَدَّثَنَا مُحَمَّدُ بْنُ الْمُثَنَّى، حَدَّثَنِي مُحَمَّدُ بْنُ جَعْفَرٍ، حَدَّثَنَا شُعْبَةُ، حَدَّثَنِي عَمْرُو بْنُ أَبِي حَكِيمٍ، قَالَ سَمِعْتُ الزِّبْرِقَانَ، يُحَدِّثُ عَنْ عُرْوَةَ بْنِ الزُّبَيْرِ، عَنْ زَيْدِ بْنِ ثَابِتٍ، قَالَ كَانَ رَسُولُ اللَّهِ صلى الله عليه وسلم يُصَلِّي الظُّهْرَ بِالْهَاجِرَةِ وَلَمْ يَكُنْ يُصَلِّي صَلاَةً أَشَدَّ عَلَى أَصْحَابِ رَسُولِ اللَّهِ صلى الله عليه وسلم مِنْهَا فَنَزَلَتْ ‏{‏ حَافِظُوا عَلَى الصَّلَوَاتِ وَالصَّلاَةِ الْوُسْطَى ‏}‏ وَقَالَ ‏"‏ إِنَّ قَبْلَهَا صَلاَتَيْنِ وَبَعْدَهَا صَلاَتَيْنِ ‏"‏ ‏.‏</w:t>
      </w:r>
    </w:p>
    <w:p>
      <w:pPr/>
      <w:r>
        <w:t>Grade: Sahih (Al-Albani)  صحيح   (الألباني) حكم   :Reference : Sunan Abi Dawud 411In-book reference : Book 2, Hadith 21English translation : Book 2, Hadith 411Report Error | Share | Copy ▼</w:t>
      </w:r>
    </w:p>
    <w:p>
      <w:r>
        <w:t>----------------------------------------</w:t>
      </w:r>
    </w:p>
    <w:p>
      <w:pPr/>
      <w:r>
        <w:t>Abu Hurairah reported the Messenger of Allah (ﷺ) as saying:If anyone says a rak'ah of the 'Asr prayer before sunset, he has observed (the 'Asr prayer), and if anyone performs a rak'ah of the Fajr prayer, he has observed (the Fajr prayer).</w:t>
      </w:r>
    </w:p>
    <w:p>
      <w:pPr/>
      <w:r>
        <w:t>حَدَّثَنَا الْحَسَنُ بْنُ الرَّبِيعِ، حَدَّثَنِي ابْنُ الْمُبَارَكِ، عَنْ مَعْمَرٍ، عَنِ ابْنِ طَاوُسٍ، عَنْ أَبِيهِ، عَنِ ابْنِ عَبَّاسٍ، عَنْ أَبِي هُرَيْرَةَ، قَالَ قَالَ رَسُولُ اللَّهِ صلى الله عليه وسلم ‏</w:t>
        <w:br/>
        <w:t>"‏ مَنْ أَدْرَكَ مِنَ الْعَصْرِ رَكْعَةً قَبْلَ أَنْ تَغْرُبَ الشَّمْسُ فَقَدْ أَدْرَكَ وَمَنْ أَدْرَكَ مِنَ الْفَجْرِ رَكْعَةً قَبْلَ أَنْ تَطْلُعَ الشَّمْسُ فَقَدْ أَدْرَكَ ‏"‏ ‏.‏</w:t>
      </w:r>
    </w:p>
    <w:p>
      <w:pPr/>
      <w:r>
        <w:t>Grade: Sahih (Al-Albani)  صحيح   (الألباني) حكم   :Reference : Sunan Abi Dawud 412In-book reference : Book 2, Hadith 22English translation : Book 2, Hadith 412Report Error | Share | Copy ▼</w:t>
      </w:r>
    </w:p>
    <w:p>
      <w:r>
        <w:t>----------------------------------------</w:t>
      </w:r>
    </w:p>
    <w:p>
      <w:pPr/>
      <w:r>
        <w:t>'Ala b. 'Abd al-Rahman said:We came upon Anas b. Malik after the Zuhr prayer. He stood for saying the 'Asr prayer. When he became free from praying, we mentioned to him about observing prayer in its early period or he himself mentioned it. He said: I heard the Messenger of Allah (ﷺ) say: This is how hypocrites pray, this is how hypocrites pray, this is how hypocrites pray: He sits (watching the sun), and when it becomes yellow and is between the horns of the devil, or is on the horns of the devil, he rises and prays for rak'ahs quickly, remembering Allah only seldom during them.</w:t>
      </w:r>
    </w:p>
    <w:p>
      <w:pPr/>
      <w:r>
        <w:t>حَدَّثَنَا الْقَعْنَبِيُّ، عَنْ مَالِكٍ، عَنِ الْعَلاَءِ بْنِ عَبْدِ الرَّحْمَنِ، أَنَّهُ قَالَ دَخَلْنَا عَلَى أَنَسِ بْنِ مَالِكٍ بَعْدَ الظُّهْرِ فَقَامَ يُصَلِّي الْعَصْرَ فَلَمَّا فَرَغَ مِنْ صَلاَتِهِ ذَكَرْنَا تَعْجِيلَ الصَّلاَةِ أَوْ ذَكَرَهَا فَقَالَ سَمِعْتُ رَسُولَ اللَّهِ صلى الله عليه وسلم يَقُولُ ‏</w:t>
        <w:br/>
        <w:t>"‏ تِلْكَ صَلاَةُ الْمُنَافِقِينَ تِلْكَ صَلاَةُ الْمُنَافِقِينَ تِلْكَ صَلاَةُ الْمُنَافِقِينَ يَجْلِسُ أَحَدُهُمْ حَتَّى إِذَا اصْفَرَّتِ الشَّمْسُ فَكَانَتْ بَيْنَ قَرْنَىْ شَيْطَانٍ أَوْ عَلَى قَرْنَىِ الشَّيْطَانِ قَامَ فَنَقَرَ أَرْبَعًا لاَ يَذْكُرُ اللَّهَ فِيهَا إِلاَّ قَلِيلاً ‏"‏ ‏.‏</w:t>
      </w:r>
    </w:p>
    <w:p>
      <w:pPr/>
      <w:r>
        <w:t>Grade: Sahih (Al-Albani)  صحيح   (الألباني) حكم   :Reference : Sunan Abi Dawud 413In-book reference : Book 2, Hadith 23English translation : Book 2, Hadith 413Report Error | Share | Copy ▼</w:t>
      </w:r>
    </w:p>
    <w:p>
      <w:r>
        <w:t>----------------------------------------</w:t>
      </w:r>
    </w:p>
    <w:p>
      <w:pPr/>
      <w:r>
        <w:t>Ibn 'Umar reported the Messenger of Allah (ﷺ) as saying:Anyone who loses his 'Asr prayer is like a person whose family has perished and whose property has been plundered.</w:t>
        <w:br/>
        <w:br/>
        <w:br/>
        <w:t>Abu Dawud said: 'Abd Allah b. 'Umar narrated the word utira (instead of wutira, meaning perished). The dispute on this point goes back to Ayyub. Al-Zuhri reported from Salim on the authority of this father from the Prophet (ﷺ) the word 'wutira'.</w:t>
      </w:r>
    </w:p>
    <w:p>
      <w:pPr/>
      <w:r>
        <w:t>حَدَّثَنَا عَبْدُ اللَّهِ بْنُ مَسْلَمَةَ، عَنْ مَالِكٍ، عَنْ نَافِعٍ، عَنِ ابْنِ عُمَرَ، أَنَّ رَسُولَ اللَّهِ صلى الله عليه وسلم قَالَ ‏"‏ الَّذِي تَفُوتُهُ صَلاَةُ الْعَصْرِ فَكَأَنَّمَا وُتِرَ أَهْلَهُ وَمَالَهُ ‏"‏ ‏.‏ قَالَ أَبُو دَاوُدَ وَقَالَ عُبَيْدُ اللَّهِ بْنُ عُمَرَ ‏"‏ أُتِرَ ‏"‏ ‏.‏ وَاخْتُلِفَ عَلَى أَيُّوبَ فِيهِ وَقَالَ الزُّهْرِيُّ عَنْ سَالِمٍ عَنْ أَبِيهِ عَنِ النَّبِيِّ صلى الله عليه وسلم قَالَ ‏"‏ وُتِرَ ‏"‏ ‏.‏</w:t>
      </w:r>
    </w:p>
    <w:p>
      <w:pPr/>
      <w:r>
        <w:t>Grade: Sahih (Al-Albani)  صحيح   (الألباني) حكم   :Reference : Sunan Abi Dawud 414In-book reference : Book 2, Hadith 24English translation : Book 2, Hadith 414Report Error | Share | Copy ▼</w:t>
      </w:r>
    </w:p>
    <w:p>
      <w:r>
        <w:t>----------------------------------------</w:t>
      </w:r>
    </w:p>
    <w:p>
      <w:pPr/>
      <w:r>
        <w:t>Al-Awza'i said:Delaying the 'Asr prayer means that the sunshine becomes yellow on the earth.</w:t>
      </w:r>
    </w:p>
    <w:p>
      <w:pPr/>
      <w:r>
        <w:t>حَدَّثَنَا مَحْمُودُ بْنُ خَالِدٍ، حَدَّثَنَا الْوَلِيدُ، قَالَ قَالَ أَبُو عَمْرٍو يَعْنِي الأَوْزَاعِيَّ وَذَلِكَ أَنْ تَرَى، مَا عَلَى الأَرْضِ مِنَ الشَّمْسِ صَفْرَاءَ ‏.‏</w:t>
      </w:r>
    </w:p>
    <w:p>
      <w:pPr/>
      <w:r>
        <w:t>Grade: Da'if Maqtu' (Al-Albani)  ضعيف مقطوع   (الألباني) حكم   :Reference : Sunan Abi Dawud 415In-book reference : Book 2, Hadith 25English translation : Book 2, Hadith 415Report Error | Share | Copy ▼</w:t>
      </w:r>
    </w:p>
    <w:p>
      <w:r>
        <w:t>----------------------------------------</w:t>
      </w:r>
    </w:p>
    <w:p>
      <w:pPr/>
      <w:r>
        <w:t>Anas b. Malik said:We used to offer the Maghrib prayer with the Prophet (ﷺ) and then shoot arrows, one of us could see the place where arrow would fall.</w:t>
      </w:r>
    </w:p>
    <w:p>
      <w:pPr/>
      <w:r>
        <w:t>حَدَّثَنَا دَاوُدُ بْنُ شَبِيبٍ، حَدَّثَنَا حَمَّادٌ، عَنْ ثَابِتٍ الْبُنَانِيِّ، عَنْ أَنَسِ بْنِ مَالِكٍ، قَالَ كُنَّا نُصَلِّي الْمَغْرِبَ مَعَ النَّبِيِّ صلى الله عليه وسلم ثُمَّ نَرْمِي فَيَرَى أَحَدُنَا مَوْضِعَ نَبْلِهِ ‏.‏</w:t>
      </w:r>
    </w:p>
    <w:p>
      <w:pPr/>
      <w:r>
        <w:t>Grade: Sahih (Al-Albani)  صحيح   (الألباني) حكم   :Reference : Sunan Abi Dawud 416In-book reference : Book 2, Hadith 26English translation : Book 2, Hadith 416Report Error | Share | Copy ▼</w:t>
      </w:r>
    </w:p>
    <w:p>
      <w:r>
        <w:t>----------------------------------------</w:t>
      </w:r>
    </w:p>
    <w:p>
      <w:pPr/>
      <w:r>
        <w:t>Salamah b. al-Akwa' said:The Prophet (ﷺ) used to say the Maghrib prayer immediately after the sun had set when its upper side would disappear.</w:t>
      </w:r>
    </w:p>
    <w:p>
      <w:pPr/>
      <w:r>
        <w:t>حَدَّثَنَا عَمْرُو بْنُ عَلِيٍّ، عَنْ صَفْوَانَ بْنِ عِيسَى، عَنْ يَزِيدَ بْنِ أَبِي عُبَيْدٍ، عَنْ سَلَمَةَ بْنِ الأَكْوَعِ، قَالَ كَانَ النَّبِيُّ صلى الله عليه وسلم يُصَلِّي الْمَغْرِبَ سَاعَةَ تَغْرُبُ الشَّمْسُ إِذَا غَابَ حَاجِبُهَا ‏.‏</w:t>
      </w:r>
    </w:p>
    <w:p>
      <w:pPr/>
      <w:r>
        <w:t>Grade: Sahih (Al-Albani)  صحيح   (الألباني) حكم   :Reference : Sunan Abi Dawud 417In-book reference : Book 2, Hadith 27English translation : Book 2, Hadith 417Report Error | Share | Copy ▼</w:t>
      </w:r>
    </w:p>
    <w:p>
      <w:r>
        <w:t>----------------------------------------</w:t>
      </w:r>
    </w:p>
    <w:p>
      <w:pPr/>
      <w:r>
        <w:t>Narrated AbuAyyub:</w:t>
        <w:br/>
        <w:br/>
        <w:br/>
        <w:t>Marthad ibn Abdullah said: When AbuAyyub came upon us to fight the infidels and in those days Uqbah ibn Amir was the Governor of Egypt, he (Uqbah) delayed the sunset prayer. Hence AbuAyyub stood and said: What kind of prayer is this, Uqbah? He said: We were busy. He said: Did you not hear the Messenger of Allah (ﷺ) say: My community will remain well, or he said: will remain on its natural condition, so long as it would not delay the evening prayer until the stars shine brightly just like a network.</w:t>
      </w:r>
    </w:p>
    <w:p>
      <w:pPr/>
      <w:r>
        <w:t>حَدَّثَنَا عُبَيْدُ اللَّهِ بْنُ عُمَرَ، حَدَّثَنَا يَزِيدُ بْنُ زُرَيْعٍ، حَدَّثَنَا مُحَمَّدُ بْنُ إِسْحَاقَ، حَدَّثَنِي يَزِيدُ بْنُ أَبِي حَبِيبٍ، عَنْ مَرْثَدِ بْنِ عَبْدِ اللَّهِ، قَالَ لَمَّا قَدِمَ عَلَيْنَا أَبُو أَيُّوبَ غَازِيًا وَعُقْبَةُ بْنُ عَامِرٍ يَوْمَئِذٍ عَلَى مِصْرَ فَأَخَّرَ الْمَغْرِبَ فَقَامَ إِلَيْهِ أَبُو أَيُّوبَ فَقَالَ لَهُ مَا هَذِهِ الصَّلاَةُ يَا عُقْبَةُ فَقَالَ شُغِلْنَا ‏.‏ قَالَ أَمَا سَمِعْتَ رَسُولَ اللَّهِ صلى الله عليه وسلم يَقُولُ ‏</w:t>
        <w:br/>
        <w:t>"‏ لاَ تَزَالُ أُمَّتِي بِخَيْرٍ - أَوْ قَالَ عَلَى الْفِطْرَةِ - مَا لَمْ يُؤَخِّرُوا الْمَغْرِبَ إِلَى أَنْ تَشْتَبِكَ النُّجُومُ ‏"‏ ‏.‏</w:t>
      </w:r>
    </w:p>
    <w:p>
      <w:pPr/>
      <w:r>
        <w:t>Grade: Hasan Sahih (Al-Albani)  حسن صحيح   (الألباني) حكم   :Reference : Sunan Abi Dawud 418In-book reference : Book 2, Hadith 28English translation : Book 2, Hadith 418Report Error | Share | Copy ▼</w:t>
      </w:r>
    </w:p>
    <w:p>
      <w:r>
        <w:t>----------------------------------------</w:t>
      </w:r>
    </w:p>
    <w:p>
      <w:pPr/>
      <w:r>
        <w:t>Narrated An-Nu'man ibn Bashir:</w:t>
        <w:br/>
        <w:br/>
        <w:br/>
        <w:t>I am the one who is best informed of the time of this prayer, i.e. the night prayer. The Messenger of Allah (ﷺ) used to offer it at the hour when the moon went down on its third night.</w:t>
      </w:r>
    </w:p>
    <w:p>
      <w:pPr/>
      <w:r>
        <w:t>حَدَّثَنَا مُسَدَّدٌ، حَدَّثَنَا أَبُو عَوَانَةَ، عَنْ أَبِي بِشْرٍ، عَنْ بَشِيرِ بْنِ ثَابِتٍ، عَنْ حَبِيبِ بْنِ سَالِمٍ، عَنِ النُّعْمَانِ بْنِ بَشِيرٍ، قَالَ أَنَا أَعْلَمُ النَّاسِ، بِوَقْتِ هَذِهِ الصَّلاَةِ صَلاَةِ الْعِشَاءِ الآخِرَةِ كَانَ رَسُولُ اللَّهِ صلى الله عليه وسلم يُصَلِّيهَا لِسُقُوطِ الْقَمَرِ لِثَالِثَةٍ ‏.‏</w:t>
      </w:r>
    </w:p>
    <w:p>
      <w:pPr/>
      <w:r>
        <w:t>Grade: Sahih (Al-Albani)  صحيح   (الألباني) حكم   :Reference : Sunan Abi Dawud 419In-book reference : Book 2, Hadith 29English translation : Book 2, Hadith 419Report Error | Share | Copy ▼</w:t>
      </w:r>
    </w:p>
    <w:p>
      <w:r>
        <w:t>----------------------------------------</w:t>
      </w:r>
    </w:p>
    <w:p>
      <w:pPr/>
      <w:r>
        <w:t>'Abd Allah b. 'Umar said:We remained one night waiting for the Messenger of Allah (ﷺ) to offer the Isha prayer. He came out to us when one-third of the night has passed or even after it. We did not know whether anything kept him occupied or there was some other matter. When he came out, he said: Are you waiting for this prayer ? Were it not that it would impose a burden on my people, I would normally pray with them at this time. He then gave orders to the mu'adhdhin who declared that the time of the prayer had come.</w:t>
      </w:r>
    </w:p>
    <w:p>
      <w:pPr/>
      <w:r>
        <w:t>حَدَّثَنَا عُثْمَانُ بْنُ أَبِي شَيْبَةَ، حَدَّثَنَا جَرِيرٌ، عَنْ مَنْصُورٍ، عَنِ الْحَكَمِ، عَنْ نَافِعٍ، عَنْ عَبْدِ اللَّهِ بْنِ عُمَرَ، قَالَ مَكَثْنَا ذَاتَ لَيْلَةٍ نَنْتَظِرُ رَسُولَ اللَّهِ صلى الله عليه وسلم لِصَلاَةِ الْعِشَاءِ فَخَرَجَ إِلَيْنَا حِينَ ذَهَبَ ثُلُثُ اللَّيْلِ أَوْ بَعْدَهُ فَلاَ نَدْرِي أَشَىْءٌ شَغَلَهُ أَمْ غَيْرُ ذَلِكَ فَقَالَ حِينَ خَرَجَ ‏</w:t>
        <w:br/>
        <w:t>"‏ أَتَنْتَظِرُونَ هَذِهِ الصَّلاَةَ لَوْلاَ أَنْ تَثْقُلَ عَلَى أُمَّتِي لَصَلَّيْتُ بِهِمْ هَذِهِ السَّاعَةَ ‏"‏ ‏.‏ ثُمَّ أَمَرَ الْمُؤَذِّنَ فَأَقَامَ الصَّلاَةَ ‏.‏</w:t>
      </w:r>
    </w:p>
    <w:p>
      <w:pPr/>
      <w:r>
        <w:t>Grade: Sahih (Al-Albani)  صحيح   (الألباني) حكم   :Reference : Sunan Abi Dawud 420In-book reference : Book 2, Hadith 30English translation : Book 2, Hadith 420Report Error | Share | Copy ▼</w:t>
      </w:r>
    </w:p>
    <w:p>
      <w:r>
        <w:t>----------------------------------------</w:t>
      </w:r>
    </w:p>
    <w:p>
      <w:pPr/>
      <w:r>
        <w:t>Narrated Mu'adh ibn Jabal:</w:t>
        <w:br/>
        <w:br/>
        <w:br/>
        <w:t>We waited for the Prophet (ﷺ) to offer the night prayer. He delayed until people thought that he would not come out and some of us said that he had offered the prayer. At the moment when we were in this condition the Prophet (ﷺ) came out. People said to him as they were already saying. He said: Observe this prayer when it is dark, for by it you have been made superior to all the peoples, no people having observed it before you.</w:t>
      </w:r>
    </w:p>
    <w:p>
      <w:pPr/>
      <w:r>
        <w:t>حَدَّثَنَا عَمْرُو بْنُ عُثْمَانَ الْحِمْصِيُّ، حَدَّثَنَا أَبِي، حَدَّثَنَا حَرِيزٌ، عَنْ رَاشِدِ بْنِ سَعْدٍ، عَنْ عَاصِمِ بْنِ حُمَيْدٍ السَّكُونِيِّ، أَنَّهُ سَمِعَ مُعَاذَ بْنَ جَبَلٍ، يَقُولُ ارْتَقَبْنَا النَّبِيَّ صلى الله عليه وسلم فِي صَلاَةِ الْعَتَمَةِ فَأَخَّرَ حَتَّى ظَنَّ الظَّانُّ أَنَّهُ لَيْسَ بِخَارِجٍ وَالْقَائِلُ مِنَّا يَقُولُ صَلَّى فَإِنَّا لَكَذَلِكَ حَتَّى خَرَجَ النَّبِيُّ صلى الله عليه وسلم فَقَالُوا لَهُ كَمَا قَالُوا فَقَالَ لَهُمْ ‏</w:t>
        <w:br/>
        <w:t>"‏ أَعْتِمُوا بِهَذِهِ الصَّلاَةِ فَإِنَّكُمْ قَدْ فُضِّلْتُمْ بِهَا عَلَى سَائِرِ الأُمَمِ وَلَمْ تُصَلِّهَا أُمَّةٌ قَبْلَكُمْ ‏"‏ ‏.‏</w:t>
      </w:r>
    </w:p>
    <w:p>
      <w:pPr/>
      <w:r>
        <w:t>Grade: Sahih (Al-Albani)  صحيح   (الألباني) حكم   :Reference : Sunan Abi Dawud 421In-book reference : Book 2, Hadith 31English translation : Book 2, Hadith 421Report Error | Share | Copy ▼</w:t>
      </w:r>
    </w:p>
    <w:p>
      <w:r>
        <w:t>----------------------------------------</w:t>
      </w:r>
    </w:p>
    <w:p>
      <w:pPr/>
      <w:r>
        <w:t>Narrated AbuSa'id al-Khudri:</w:t>
        <w:br/>
        <w:br/>
        <w:br/>
        <w:t>We observed the prayer after nightfall with the Messenger of Allah (ﷺ), and he did not come out till about half the night had passed. He then said: Take your places. We then took our places. Then he said: The people have prayed and gone to bed, but you are still engaged in prayer as long as you wait for the prayer. Were it not for the weakness of the weak and for  the sickness of the sick. I would delay this prayer till half the night had gone.</w:t>
      </w:r>
    </w:p>
    <w:p>
      <w:pPr/>
      <w:r>
        <w:t>حَدَّثَنَا مُسَدَّدٌ، حَدَّثَنَا بِشْرُ بْنُ الْمُفَضَّلِ، حَدَّثَنَا دَاوُدُ بْنُ أَبِي هِنْدٍ، عَنْ أَبِي نَضْرَةَ، عَنْ أَبِي سَعِيدٍ الْخُدْرِيِّ، قَالَ صَلَّيْنَا مَعَ رَسُولِ اللَّهِ صلى الله عليه وسلم صَلاَةَ الْعَتَمَةِ فَلَمْ يَخْرُجْ حَتَّى مَضَى نَحْوٌ مِنْ شَطْرِ اللَّيْلِ فَقَالَ ‏"‏ خُذُوا مَقَاعِدَكُمْ ‏"‏ ‏.‏ فَأَخَذْنَا مَقَاعِدَنَا فَقَالَ ‏"‏ إِنَّ النَّاسَ قَدْ صَلَّوْا وَأَخَذُوا مَضَاجِعَهُمْ وَإِنَّكُمْ لَنْ تَزَالُوا فِي صَلاَةٍ مَا انْتَظَرْتُمُ الصَّلاَةَ وَلَوْلاَ ضَعْفُ الضَّعِيفِ وَسَقَمُ السَّقِيمِ لأَخَّرْتُ هَذِهِ الصَّلاَةَ إِلَى شَطْرِ اللَّيْلِ ‏"‏ ‏.‏</w:t>
      </w:r>
    </w:p>
    <w:p>
      <w:pPr/>
      <w:r>
        <w:t>Grade: Sahih (Al-Albani)  صحيح   (الألباني) حكم   :Reference : Sunan Abi Dawud 422In-book reference : Book 2, Hadith 32English translation : Book 2, Hadith 422Report Error | Share | Copy ▼</w:t>
      </w:r>
    </w:p>
    <w:p>
      <w:r>
        <w:t>----------------------------------------</w:t>
      </w:r>
    </w:p>
    <w:p>
      <w:pPr/>
      <w:r>
        <w:t>'Aishah reported:The Messenger of Allah (ﷺ) would say the Fajr prayer after which the women would depart wrapped up their woolen garments, being unrecognizable because of the darkness before dawn.</w:t>
      </w:r>
    </w:p>
    <w:p>
      <w:pPr/>
      <w:r>
        <w:t>حَدَّثَنَا الْقَعْنَبِيُّ، عَنْ مَالِكٍ، عَنْ يَحْيَى بْنِ سَعِيدٍ، عَنْ عَمْرَةَ بِنْتِ عَبْدِ الرَّحْمَنِ، عَنْ عَائِشَةَ، - رضى الله عنها - أَنَّهَا قَالَتْ إِنْ كَانَ رَسُولُ اللَّهِ صلى الله عليه وسلم لَيُصَلِّي الصُّبْحَ فَيَنْصَرِفُ النِّسَاءُ مُتَلَفِّعَاتٍ بِمُرُوطِهِنَّ مَا يُعْرَفْنَ مِنَ الْغَلَسِ ‏.‏</w:t>
      </w:r>
    </w:p>
    <w:p>
      <w:pPr/>
      <w:r>
        <w:t>Grade: Sahih (Al-Albani)  صحيح   (الألباني) حكم   :Reference : Sunan Abi Dawud 423In-book reference : Book 2, Hadith 33English translation : Book 2, Hadith 423Report Error | Share | Copy ▼</w:t>
      </w:r>
    </w:p>
    <w:p>
      <w:r>
        <w:t>----------------------------------------</w:t>
      </w:r>
    </w:p>
    <w:p>
      <w:pPr/>
      <w:r>
        <w:t>Rafi' b. Khadij reported the Messenger of Allah (ﷺ) as saying:Offer Fajr prayer at dawn, for it is most productive of rewards to you or most productive of reward.</w:t>
      </w:r>
    </w:p>
    <w:p>
      <w:pPr/>
      <w:r>
        <w:t>حَدَّثَنَا إِسْحَاقُ بْنُ إِسْمَاعِيلَ، حَدَّثَنَا سُفْيَانُ، عَنِ ابْنِ عَجْلاَنَ، عَنْ عَاصِمِ بْنِ عُمَرَ بْنِ قَتَادَةَ بْنِ النُّعْمَانِ، عَنْ مَحْمُودِ بْنِ لَبِيدٍ، عَنْ رَافِعِ بْنِ خَدِيجٍ، قَالَ قَالَ رَسُولُ اللَّهِ صلى الله عليه وسلم ‏"‏ أَصْبِحُوا بِالصُّبْحِ فَإِنَّهُ أَعْظَمُ لأُجُورِكُمْ ‏"‏ ‏.‏ أَوْ ‏"‏ أَعْظَمُ لِلأَجْرِ ‏"‏ ‏.‏</w:t>
      </w:r>
    </w:p>
    <w:p>
      <w:pPr/>
      <w:r>
        <w:t>Grade: Hasan Sahih (Al-Albani)  حسن صحيح   (الألباني) حكم   :Reference : Sunan Abi Dawud 424In-book reference : Book 2, Hadith 34English translation : Book 2, Hadith 424Report Error | Share | Copy ▼</w:t>
      </w:r>
    </w:p>
    <w:p>
      <w:r>
        <w:t>----------------------------------------</w:t>
      </w:r>
    </w:p>
    <w:p>
      <w:pPr/>
      <w:r>
        <w:t>Narrated Abdullah ibn Sunabihi:</w:t>
        <w:br/>
        <w:br/>
        <w:br/>
        <w:t>AbuMuhammad fancies that witr prayer is essential. (Hearing this) Ubadah ibn as-Samit said: AbuMuhammad was wrong. I bear witness that I heard the Messenger of Allah (ﷺ) say: Allah, the Exalted, has made five prayers obligatory. If anyone performs ablution for them well, offers them at their (right) time, and observes perfectly their bowing and submissiveness in them, it is the guarantee of Allah that He will pardon him; if anyone does not do so, there is no guarantee for him on the part of Allah; He may pardon him if He wills, and punish him if He wills.</w:t>
      </w:r>
    </w:p>
    <w:p>
      <w:pPr/>
      <w:r>
        <w:t>حَدَّثَنَا مُحَمَّدُ بْنُ حَرْبٍ الْوَاسِطِيُّ، حَدَّثَنَا يَزِيدُ، - يَعْنِي ابْنَ هَارُونَ - حَدَّثَنَا مُحَمَّدُ بْنُ مُطَرِّفٍ، عَنْ زَيْدِ بْنِ أَسْلَمَ، عَنْ عَطَاءِ بْنِ يَسَارٍ، عَنْ عَبْدِ اللَّهِ بْنِ الصُّنَابِحِيِّ، قَالَ زَعَمَ أَبُو مُحَمَّدٍ أَنَّ الْوِتْرَ، وَاجِبٌ، فَقَالَ عُبَادَةُ بْنُ الصَّامِتِ كَذَبَ أَبُو مُحَمَّدٍ أَشْهَدُ أَنِّي سَمِعْتُ رَسُولَ اللَّهِ صلى الله عليه وسلم يَقُولُ ‏</w:t>
        <w:br/>
        <w:t>"‏ خَمْسُ صَلَوَاتٍ افْتَرَضَهُنَّ اللَّهُ تَعَالَى مَنْ أَحْسَنَ وُضُوءَهُنَّ وَصَلاَّهُنَّ لِوَقْتِهِنَّ وَأَتَمَّ رُكُوعَهُنَّ وَخُشُوعَهُنَّ كَانَ لَهُ عَلَى اللَّهِ عَهْدٌ أَنْ يَغْفِرَ لَهُ وَمَنْ لَمْ يَفْعَلْ فَلَيْسَ لَهُ عَلَى اللَّهِ عَهْدٌ إِنْ شَاءَ غَفَرَ لَهُ وَإِنْ شَاءَ عَذَّبَهُ ‏"‏ ‏.‏</w:t>
      </w:r>
    </w:p>
    <w:p>
      <w:pPr/>
      <w:r>
        <w:t>Grade: Sahih (Al-Albani)  صحيح   (الألباني) حكم   :Reference : Sunan Abi Dawud 425In-book reference : Book 2, Hadith 35English translation : Book 2, Hadith 425Report Error | Share | Copy ▼</w:t>
      </w:r>
    </w:p>
    <w:p>
      <w:r>
        <w:t>----------------------------------------</w:t>
      </w:r>
    </w:p>
    <w:p>
      <w:pPr/>
      <w:r>
        <w:t>Narrated Umm Farwah:</w:t>
        <w:br/>
        <w:br/>
        <w:br/>
        <w:t xml:space="preserve">The Messenger of Allah (ﷺ) was asked: Which of the actions is best? He replied: Observing prayer early in its period. </w:t>
        <w:br/>
        <w:br/>
        <w:br/>
        <w:br/>
        <w:t>Al-Khuza'i narrated in his version from his aunt named Umm Farwah who took the oath of allegiance to the Prophet (ﷺ): He was questioned.</w:t>
      </w:r>
    </w:p>
    <w:p>
      <w:pPr/>
      <w:r>
        <w:t>حَدَّثَنَا مُحَمَّدُ بْنُ عَبْدِ اللَّهِ الْخُزَاعِيُّ، وَعَبْدُ اللَّهِ بْنُ مَسْلَمَةَ، قَالاَ حَدَّثَنَا عَبْدُ اللَّهِ بْنُ عُمَرَ، عَنِ الْقَاسِمِ بْنِ غَنَّامٍ، عَنْ بَعْضِ، أُمَّهَاتِهِ عَنْ أُمِّ فَرْوَةَ، قَالَتْ سُئِلَ رَسُولُ اللَّهِ صلى الله عليه وسلم أَىُّ الأَعْمَالِ أَفْضَلُ قَالَ ‏</w:t>
        <w:br/>
        <w:t>"‏ الصَّلاَةُ فِي أَوَّلِ وَقْتِهَا ‏"‏ ‏.‏ قَالَ الْخُزَاعِيُّ فِي حَدِيثِهِ عَنْ عَمَّةٍ لَهُ يُقَالُ لَهَا أُمُّ فَرْوَةَ قَدْ بَايَعَتِ النَّبِيَّ صلى الله عليه وسلم أَنَّ النَّبِيَّ صلى الله عليه وسلم سُئِلَ ‏.‏</w:t>
      </w:r>
    </w:p>
    <w:p>
      <w:pPr/>
      <w:r>
        <w:t>Grade: Sahih (Al-Albani)  صحيح   (الألباني) حكم   :Reference : Sunan Abi Dawud 426In-book reference : Book 2, Hadith 36English translation : Book 2, Hadith 426Report Error | Share | Copy ▼</w:t>
      </w:r>
    </w:p>
    <w:p>
      <w:r>
        <w:t>----------------------------------------</w:t>
      </w:r>
    </w:p>
    <w:p>
      <w:pPr/>
      <w:r>
        <w:t>Narrated Umarah ibn Ruwaybah:</w:t>
        <w:br/>
        <w:br/>
        <w:br/>
        <w:t>A man from Basrah said: Tell me what you heard from the Messenger of Allah (ﷺ). He said: I heard the Messenger of Allah (ﷺ) say: No one will enter Hell who has prayed before the rising of the sun and before its setting (meaning the dawn and the afternoon prayers). He said three times: Have you heard it from him? He replied: Yes, each time saying: My ears heard it and my heart memorised it. The man then said: And I heard him (the Prophet) say that.</w:t>
      </w:r>
    </w:p>
    <w:p>
      <w:pPr/>
      <w:r>
        <w:t>حَدَّثَنَا مُسَدَّدٌ، حَدَّثَنَا يَحْيَى، عَنْ إِسْمَاعِيلَ بْنِ أَبِي خَالِدٍ، حَدَّثَنَا أَبُو بَكْرِ بْنُ عُمَارَةَ بْنِ رُؤَيْبَةَ، عَنْ أَبِيهِ، قَالَ سَأَلَهُ رَجُلٌ مِنْ أَهْلِ الْبَصْرَةِ فَقَالَ أَخْبِرْنِي مَا سَمِعْتَ مِنْ رَسُولِ اللَّهِ صلى الله عليه وسلم قَالَ سَمِعْتُ رَسُولَ اللَّهِ صلى الله عليه وسلم يَقُولُ ‏</w:t>
        <w:br/>
        <w:t>"‏ لاَ يَلِجُ النَّارَ رَجُلٌ صَلَّى قَبْلَ طُلُوعِ الشَّمْسِ وَقَبْلَ أَنْ تَغْرُبَ ‏"‏ ‏.‏ قَالَ أَنْتَ سَمِعْتَهُ مِنْهُ ثَلاَثَ مَرَّاتٍ ‏.‏ قَالَ نَعَمْ ‏.‏ كُلَّ ذَلِكَ يَقُولُ سَمِعَتْهُ أُذُنَاىَ وَوَعَاهُ قَلْبِي ‏.‏ فَقَالَ الرَّجُلُ وَأَنَا سَمِعْتُهُ صلى الله عليه وسلم يَقُولُ ذَلِكَ ‏.‏</w:t>
      </w:r>
    </w:p>
    <w:p>
      <w:pPr/>
      <w:r>
        <w:t>Grade: Sahih (Al-Albani)  صحيح   (الألباني) حكم   :Reference : Sunan Abi Dawud 427In-book reference : Book 2, Hadith 37English translation : Book 2, Hadith 427Report Error | Share | Copy ▼</w:t>
      </w:r>
    </w:p>
    <w:p>
      <w:r>
        <w:t>----------------------------------------</w:t>
      </w:r>
    </w:p>
    <w:p>
      <w:pPr/>
      <w:r>
        <w:t>Narrated Fudalah:</w:t>
        <w:br/>
        <w:br/>
        <w:br/>
        <w:t>The Messenger of Allah (ﷺ) taught me and what he taught me is this: Observe the five prayers regularly. He said: I told (him): I have many works at these times; so give me a comprehensive advice which, if I follow, should be enough for me. He said: Observe the two afternoon prayers (al-asrayn). But the term al-asrayn (two afternoon prayers) was not used in our language. Hence I said: What is al-asrayn?  He said: A prayer before the sunrise and a prayer before the sunset (i.e. the dawn and the afternoon prayers).</w:t>
      </w:r>
    </w:p>
    <w:p>
      <w:pPr/>
      <w:r>
        <w:t>حَدَّثَنَا عَمْرُو بْنُ عَوْنٍ، أَخْبَرَنَا خَالِدٌ، عَنْ دَاوُدَ بْنِ أَبِي هِنْدٍ، عَنْ أَبِي حَرْبِ بْنِ أَبِي الأَسْوَدِ، عَنْ عَبْدِ اللَّهِ بْنِ فَضَالَةَ، عَنْ أَبِيهِ، قَالَ عَلَّمَنِي رَسُولُ اللَّهِ صلى الله عليه وسلم فَكَانَ فِيمَا عَلَّمَنِي ‏"‏ وَحَافِظْ عَلَى الصَّلَوَاتِ الْخَمْسِ ‏"‏ ‏.‏ قَالَ قُلْتُ إِنَّ هَذِهِ سَاعَاتٌ لِي فِيهَا أَشْغَالٌ فَمُرْنِي بِأَمْرٍ جَامِعٍ إِذَا أَنَا فَعَلْتُهُ أَجْزَأَ عَنِّي فَقَالَ ‏"‏ حَافِظْ عَلَى الْعَصْرَيْنِ ‏"‏ ‏.‏ وَمَا كَانَتْ مِنْ لُغَتِنَا فَقُلْتُ وَمَا الْعَصْرَانِ فَقَالَ ‏"‏ صَلاَةٌ قَبْلَ طُلُوعِ الشَّمْسِ وَصَلاَةٌ قَبْلَ غُرُوبِهَا ‏"‏ ‏.‏</w:t>
      </w:r>
    </w:p>
    <w:p>
      <w:pPr/>
      <w:r>
        <w:t>Grade: Sahih (Al-Albani)  صحيح   (الألباني) حكم   :Reference : Sunan Abi Dawud 428In-book reference : Book 2, Hadith 38English translation : Book 2, Hadith 428Report Error | Share | Copy ▼</w:t>
      </w:r>
    </w:p>
    <w:p>
      <w:r>
        <w:t>----------------------------------------</w:t>
      </w:r>
    </w:p>
    <w:p>
      <w:pPr/>
      <w:r>
        <w:t>Abu al-Darda' reported the Messenger of Allah (ﷺ) as saying:There are five thing, if anyone observe them with faith, he will enter Paradise. He who prays the five times prayer regularly, with the ablution for them, with their bowing, with their prostration and their (right) times ; keeps fast during Ramadan ; performs Hajj (pilgrimage) to the House (Ka'bah), provided he has the ability for its passage; pays Zakat happily ; and fulfills the trust (he will enter Paradise). People said: Abu al-Darda', what is fulfilling the trust ? He replied: Washing because of sexual defilement.</w:t>
      </w:r>
    </w:p>
    <w:p>
      <w:pPr/>
      <w:r>
        <w:t>حَدَّثَنَا مُحَمَّدُ بْنُ عَبْدِ الرَّحْمَنِ الْعَنْبَرِيُّ، حَدَّثَنَا أَبُو عَلِيٍّ الْحَنَفِيُّ، عُبَيْدُ اللَّهِ بْنُ عَبْدِ الْمَجِيدِ حَدَّثَنَا عِمْرَانُ الْقَطَّانُ، حَدَّثَنَا قَتَادَةُ، وَأَبَانُ، كِلاَهُمَا عَنْ خُلَيْدٍ الْعَصَرِيِّ، عَنْ أُمِّ الدَّرْدَاءِ، عَنْ أَبِي الدَّرْدَاءِ، قَالَ قَالَ رَسُولُ اللَّهِ صلى الله عليه وسلم ‏</w:t>
        <w:br/>
        <w:t>"‏ خَمْسٌ مَنْ جَاءَ بِهِنَّ مَعَ إِيمَانٍ دَخَلَ الْجَنَّةَ مَنْ حَافَظَ عَلَى الصَّلَوَاتِ الْخَمْسِ عَلَى وُضُوئِهِنَّ وَرُكُوعِهِنَّ وَسُجُودِهِنَّ وَمَوَاقِيتِهِنَّ وَصَامَ رَمَضَانَ وَحَجَّ الْبَيْتَ إِنِ اسْتَطَاعَ إِلَيْهِ سَبِيلاً وَأَعْطَى الزَّكَاةَ طَيِّبَةً بِهَا نَفْسُهُ وَأَدَّى الأَمَانَةَ ‏"‏ ‏.‏ قَالُوا يَا أَبَا الدَّرْدَاءِ وَمَا أَدَاءُ الأَمَانَةِ قَالَ الْغُسْلُ مِنَ الْجَنَابَةِ ‏.‏</w:t>
      </w:r>
    </w:p>
    <w:p>
      <w:pPr/>
      <w:r>
        <w:t>Grade: Hasan (Al-Albani)  حسن   (الألباني) حكم   :Reference : Sunan Abi Dawud 429In-book reference : Book 2, Hadith 39English translation : Book 2, Hadith 429Report Error | Share | Copy ▼</w:t>
      </w:r>
    </w:p>
    <w:p>
      <w:r>
        <w:t>----------------------------------------</w:t>
      </w:r>
    </w:p>
    <w:p>
      <w:pPr/>
      <w:r>
        <w:t>Narrated Abu Qatadah ibn Rib'iyy:</w:t>
        <w:br/>
        <w:br/>
        <w:br/>
        <w:t>Allah , the Exalted said: I made five times' prayers obligatory on your people, and I took a guarantee that if anyone observes them regularly at their times, I shall admit him to Paradise; if anyone does not offer them regularly, there is no such guarantee of Mine for him.</w:t>
      </w:r>
    </w:p>
    <w:p>
      <w:pPr/>
      <w:r>
        <w:t>حَدَّثَنَا حَيْوَةُ بْنُ شُرَيْحٍ الْمِصْرِيُّ، حَدَّثَنَا بَقِيَّةُ، عَنْ ضُبَارَةَ بْنِ عَبْدِ اللَّهِ بْنِ أَبِي سَلِيكٍ الأَلْهَانِيِّ، أَخْبَرَنِي ابْنُ نَافِعٍ، عَنِ ابْنِ شِهَابٍ الزُّهْرِيِّ، قَالَ قَالَ سَعِيدُ بْنُ الْمُسَيَّبِ إِنَّ أَبَا قَتَادَةَ بْنَ رِبْعِيٍّ أَخْبَرَهُ قَالَ قَالَ رَسُولُ اللَّهِ صلى الله عليه وسلم ‏</w:t>
        <w:br/>
        <w:t>"‏ قَالَ اللَّهُ تَعَالَى إِنِّي فَرَضْتُ عَلَى أُمَّتِكَ خَمْسَ صَلَوَاتٍ وَعَهِدْتُ عِنْدِي عَهْدًا أَنَّهُ مَنْ جَاءَ يُحَافِظُ عَلَيْهِنَّ لِوَقْتِهِنَّ أَدْخَلْتُهُ الْجَنَّةَ وَمَنْ لَمْ يُحَافِظْ عَلَيْهِنَّ فَلاَ عَهْدَ لَهُ عِنْدِي ‏"‏ ‏.‏</w:t>
      </w:r>
    </w:p>
    <w:p>
      <w:pPr/>
      <w:r>
        <w:t>Grade: Hasan (Al-Albani)  حسن   (الألباني) حكم   :Reference : Sunan Abi Dawud 430In-book reference : Book 2, Hadith 40English translation : Book 2, Hadith 430Report Error | Share | Copy ▼</w:t>
      </w:r>
    </w:p>
    <w:p>
      <w:r>
        <w:t>----------------------------------------</w:t>
      </w:r>
    </w:p>
    <w:p>
      <w:pPr/>
      <w:r>
        <w:t>Abu Dharr said:"The Messenger of Allah (ﷺ) asked me: 'How will you act, Abu Dharr, when you are under rulers who kill prayer or delay it (beyond its proper time) ?' I said: 'Messenger of Allah, what do you command me ?' He replied: 'Offer the prayer at its proper time, and if you say it along with them, say it, for it will be a supererogatory prayer for you.'"</w:t>
      </w:r>
    </w:p>
    <w:p>
      <w:pPr/>
      <w:r>
        <w:t>حَدَّثَنَا مُسَدَّدٌ، حَدَّثَنَا حَمَّادُ بْنُ زَيْدٍ، عَنْ أَبِي عِمْرَانَ، - يَعْنِي الْجَوْنِيَّ - عَنْ عَبْدِ اللَّهِ بْنِ الصَّامِتِ، عَنْ أَبِي ذَرٍّ، قَالَ قَالَ لِي رَسُولُ اللَّهِ صلى الله عليه وسلم ‏"‏ يَا أَبَا ذَرٍّ كَيْفَ أَنْتَ إِذَا كَانَتْ عَلَيْكَ أُمَرَاءُ يُمِيتُونَ الصَّلاَةَ ‏"‏ ‏.‏ أَوْ قَالَ ‏"‏ يُؤَخِّرُونَ الصَّلاَةَ ‏"‏ ‏.‏ قُلْتُ يَا رَسُولَ اللَّهِ فَمَا تَأْمُرُنِي قَالَ ‏"‏ صَلِّ الصَّلاَةَ لِوَقْتِهَا فَإِنْ أَدْرَكْتَهَا مَعَهُمْ فَصَلِّهَا فَإِنَّهَا لَكَ نَافِلَةٌ ‏"‏ ‏.‏</w:t>
      </w:r>
    </w:p>
    <w:p>
      <w:pPr/>
      <w:r>
        <w:t>Grade: Sahih (Al-Albani)  صحيح   (الألباني) حكم   :Reference : Sunan Abi Dawud 431In-book reference : Book 2, Hadith 41English translation : Book 2, Hadith 431Report Error | Share | Copy ▼</w:t>
      </w:r>
    </w:p>
    <w:p>
      <w:r>
        <w:t>----------------------------------------</w:t>
      </w:r>
    </w:p>
    <w:p>
      <w:pPr/>
      <w:r>
        <w:t>Narrated Abdullah ibn Mas'ud:</w:t>
        <w:br/>
        <w:br/>
        <w:br/>
        <w:t xml:space="preserve">Amr ibn Maymun al-Awdi said: Mu'adh ibn Jabal, the Messenger of the Messenger of Allah (ﷺ) came to us in Yemen, I heard his takbir (utterance of AllahuAkbar) in the dawn prayer. He was a man with loud voice. I began to love him. I did depart from him until I buried him dead in Syria (i.e. until his death).  </w:t>
        <w:br/>
        <w:br/>
        <w:br/>
        <w:br/>
        <w:t>Then I searched for a person who had deep understanding in religion amongst the people after him. So I came to Ibn Mas'ud and remained in his company until his death. He (Ibn Mas'ud) said: The Messenger of Allah (ﷺ) said to me: How will you act when you are ruled by rulers who say prayer beyond its proper time? I said: What do you command me, Messenger of Allah, if I witness such a time? He replied: Offer the prayer at its proper time and also say your prayer along with them as a supererogatory prayer.</w:t>
      </w:r>
    </w:p>
    <w:p>
      <w:pPr/>
      <w:r>
        <w:t>حَدَّثَنَا عَبْدُ الرَّحْمَنِ بْنُ إِبْرَاهِيمَ، دُحَيْمٌ الدِّمَشْقِيُّ حَدَّثَنَا الْوَلِيدُ، حَدَّثَنَا الأَوْزَاعِيُّ، حَدَّثَنِي حَسَّانُ، - يَعْنِي ابْنَ عَطِيَّةَ - عَنْ عَبْدِ الرَّحْمَنِ بْنِ سَابِطٍ، عَنْ عَمْرِو بْنِ مَيْمُونٍ الأَوْدِيِّ، قَالَ قَدِمَ عَلَيْنَا مُعَاذُ بْنُ جَبَلٍ الْيَمَنَ رَسُولُ رَسُولِ اللَّهِ صلى الله عليه وسلم إِلَيْنَا - قَالَ - فَسَمِعْتُ تَكْبِيرَهُ مَعَ الْفَجْرِ رَجُلٌ أَجَشُّ الصَّوْتِ - قَالَ - فَأُلْقِيَتْ عَلَيْهِ مَحَبَّتِي فَمَا فَارَقْتُهُ حَتَّى دَفَنْتُهُ بِالشَّامِ مَيْتًا ثُمَّ نَظَرْتُ إِلَى أَفْقَهِ النَّاسِ بَعْدَهُ فَأَتَيْتُ ابْنَ مَسْعُودٍ فَلَزِمْتُهُ حَتَّى مَاتَ فَقَالَ قَالَ لِي رَسُولُ اللَّهِ صلى الله عليه وسلم ‏"‏ كَيْفَ بِكُمْ إِذَا أَتَتْ عَلَيْكُمْ أُمَرَاءُ يُصَلُّونَ الصَّلاَةَ لِغَيْرِ مِيقَاتِهَا ‏"‏ ‏.‏ قُلْتُ فَمَا تَأْمُرُنِي إِنْ أَدْرَكَنِي ذَلِكَ يَا رَسُولَ اللَّهِ قَالَ ‏"‏ صَلِّ الصَّلاَةَ لِمِيقَاتِهَا وَاجْعَلْ صَلاَتَكَ مَعَهُمْ سُبْحَةً ‏"‏ ‏.‏</w:t>
      </w:r>
    </w:p>
    <w:p>
      <w:pPr/>
      <w:r>
        <w:t>Grade: Sahih (Al-Albani)  صحيح   (الألباني) حكم   :Reference : Sunan Abi Dawud 432In-book reference : Book 2, Hadith 42English translation : Book 2, Hadith 432Report Error | Share | Copy ▼</w:t>
      </w:r>
    </w:p>
    <w:p>
      <w:r>
        <w:t>----------------------------------------</w:t>
      </w:r>
    </w:p>
    <w:p>
      <w:pPr/>
      <w:r>
        <w:t>Narrated Ubadah ibn as-Samit:</w:t>
        <w:br/>
        <w:br/>
        <w:br/>
        <w:t xml:space="preserve">After me you will come under rulers who will be detained from saying prayer at its proper time by (their) works until its time has run out, so offer prayer at its proper time. A man asked him: Messenger of Allah, may I offer prayer with them? He replied: Yes, if you wish (to do so). </w:t>
        <w:br/>
        <w:br/>
        <w:br/>
        <w:br/>
        <w:t>Sufyan (another narrator through a different chain)said: May I offer prayer with them if I get it with them? He said: Yes, if you wish to do so.</w:t>
      </w:r>
    </w:p>
    <w:p>
      <w:pPr/>
      <w:r>
        <w:t>حَدَّثَنَا مُحَمَّدُ بْنُ قُدَامَةَ بْنِ أَعْيَنَ، حَدَّثَنَا جَرِيرٌ، عَنْ مَنْصُورٍ، عَنْ هِلاَلِ بْنِ يِسَافٍ، عَنْ أَبِي الْمُثَنَّى، عَنِ ابْنِ أُخْتِ، عُبَادَةَ بْنِ الصَّامِتِ عَنْ عُبَادَةَ بْنِ الصَّامِتِ، ح وَحَدَّثَنَا مُحَمَّدُ بْنُ سُلَيْمَانَ الأَنْبَارِيُّ، حَدَّثَنَا وَكِيعٌ، عَنْ سُفْيَانَ، - الْمَعْنَى - عَنْ مَنْصُورٍ، عَنْ هِلاَلِ بْنِ يِسَافٍ، عَنْ أَبِي الْمُثَنَّى الْحِمْصِيِّ، عَنْ أَبِي أُبَىِّ ابْنِ امْرَأَةِ، عُبَادَةَ بْنِ الصَّامِتِ عَنْ عُبَادَةَ بْنِ الصَّامِتِ، قَالَ قَالَ رَسُولُ اللَّهِ صلى الله عليه وسلم ‏"‏ إِنَّهَا سَتَكُونُ عَلَيْكُمْ بَعْدِي أُمَرَاءُ تَشْغَلُهُمْ أَشْيَاءُ عَنِ الصَّلاَةِ لِوَقْتِهَا حَتَّى يَذْهَبَ وَقْتُهَا فَصَلُّوا الصَّلاَةَ لِوَقْتِهَا ‏"‏ ‏.‏ فَقَالَ رَجُلٌ يَا رَسُولَ اللَّهِ أُصَلِّي مَعَهُمْ قَالَ ‏"‏ نَعَمْ إِنْ شِئْتَ ‏"‏ ‏.‏ وَقَالَ سُفْيَانُ إِنْ أَدْرَكْتُهَا مَعَهُمْ أَأُصَلِّي مَعَهُمْ قَالَ ‏"‏ نَعَمْ إِنْ شِئْتَ ‏"‏ ‏.‏</w:t>
      </w:r>
    </w:p>
    <w:p>
      <w:pPr/>
      <w:r>
        <w:t>Grade: Sahih (Al-Albani)  صحيح   (الألباني) حكم   :Reference : Sunan Abi Dawud 433In-book reference : Book 2, Hadith 43English translation : Book 2, Hadith 433Report Error | Share | Copy ▼</w:t>
      </w:r>
    </w:p>
    <w:p>
      <w:r>
        <w:t>----------------------------------------</w:t>
      </w:r>
    </w:p>
    <w:p>
      <w:pPr/>
      <w:r>
        <w:t>Narrated Qabisah ibn Waqqas:</w:t>
        <w:br/>
        <w:br/>
        <w:br/>
        <w:t>The Messenger of Allah (ﷺ) said: After me you will be ruled by rulers who will delay the prayer and it will be to your credit but to their discredit. So pray with them so long as they pray facing the qiblah.</w:t>
      </w:r>
    </w:p>
    <w:p>
      <w:pPr/>
      <w:r>
        <w:t>حَدَّثَنَا أَبُو الْوَلِيدِ الطَّيَالِسِيُّ، حَدَّثَنَا أَبُو هَاشِمٍ، - يَعْنِي الزَّعْفَرَانِيَّ - حَدَّثَنِي صَالِحُ بْنُ عُبَيْدٍ، عَنْ قَبِيصَةَ بْنِ وَقَّاصٍ، قَالَ قَالَ رَسُولُ اللَّهِ صلى الله عليه وسلم ‏</w:t>
        <w:br/>
        <w:t>"‏ يَكُونُ عَلَيْكُمْ أُمَرَاءُ مِنْ بَعْدِي يُؤَخِّرُونَ الصَّلاَةَ فَهِيَ لَكُمْ وَهِيَ عَلَيْهِمْ فَصَلُّوا مَعَهُمْ مَا صَلَّوُا الْقِبْلَةَ ‏"‏ ‏.‏</w:t>
      </w:r>
    </w:p>
    <w:p>
      <w:pPr/>
      <w:r>
        <w:t>Grade: Sahih (Al-Albani)  صحيح   (الألباني) حكم   :Reference : Sunan Abi Dawud 434In-book reference : Book 2, Hadith 44English translation : Book 2, Hadith 434Report Error | Share | Copy ▼</w:t>
      </w:r>
    </w:p>
    <w:p>
      <w:r>
        <w:t>----------------------------------------</w:t>
      </w:r>
    </w:p>
    <w:p>
      <w:pPr/>
      <w:r>
        <w:t>Abu Hurairah reported:When the Messenger of Allah (ﷺ) returned from the Battle of Khaibar, he travelled during the night. When we felt sleep, he halted for rest. Addressing Bilal he said: Keep vigilance at night for us. But Bilal who was leaning against the saddle of his mount was dominated by sleep. Neither the Prophet (ﷺ) nor Bilal nor any of his Companions could get up till the sunshine struck them. The Messenger of Allah (ﷺ) got up first of all. The Messenger of Allah (ﷺ) was embarrassed and said: O Bilal ! He replied: He who detained your soul, detained my soul, Messenger of Allah, my parents be sacrificed for you. Then they drove their mounts to a little distance. The Prophet (ﷺ) perfumed ablution and commanded Bilal who made announcement for the prayer. He (the Prophet) led them in the Fajr prayer. When he finished prayer, he said: If anyone forget saying prayer, he should observe it when he recalls it, for Allah has said (in the Qur'an): "Establish prayer for my remembrance". Yunus said: Ibn Shihab used to recite this verse in a similar way (i.e. instead of reciting the word li-dhikri - for the sake of My remembrance - he would recite li-dhikra - when you remember). Ahmad (one of the narrator) said: 'Anbasah (a reporter) reported on the authority of Yunus the word li-dhikri (for the sake of my remembrance). Ahmad said: The word nu'as (occurring in this tradition) means "drowsiness".</w:t>
      </w:r>
    </w:p>
    <w:p>
      <w:pPr/>
      <w:r>
        <w:t>حَدَّثَنَا أَحْمَدُ بْنُ صَالِحٍ، حَدَّثَنَا ابْنُ وَهْبٍ، أَخْبَرَنِي يُونُسُ، عَنِ ابْنِ شِهَابٍ، عَنِ ابْنِ الْمُسَيَّبِ، عَنْ أَبِي هُرَيْرَةَ، أَنَّ رَسُولَ اللَّهِ صلى الله عليه وسلم حِينَ قَفَلَ مِنْ غَزْوَةِ خَيْبَرَ فَسَارَ لَيْلَةً حَتَّى إِذَا أَدْرَكَنَا الْكَرَى عَرَّسَ وَقَالَ لِبِلاَلٍ ‏"‏ اكْلأْ لَنَا اللَّيْلَ ‏"‏ ‏.‏ قَالَ فَغَلَبَتْ بِلاَلاً عَيْنَاهُ وَهُوَ مُسْتَنِدٌ إِلَى رَاحِلَتِهِ فَلَمْ يَسْتَيْقِظِ النَّبِيُّ صلى الله عليه وسلم وَلاَ بِلاَلٌ وَلاَ أَحَدٌ مِنْ أَصْحَابِهِ حَتَّى إِذَا ضَرَبَتْهُمُ الشَّمْسُ فَكَانَ رَسُولُ اللَّهِ صلى الله عليه وسلم أَوَّلَهُمُ اسْتِيقَاظًا فَفَزِعَ رَسُولُ اللَّهِ صلى الله عليه وسلم فَقَالَ ‏"‏ يَا بِلاَلُ ‏"‏ ‏.‏ فَقَالَ أَخَذَ بِنَفْسِي الَّذِي أَخَذَ بِنَفْسِكَ بِأَبِي أَنْتَ وَأُمِّي يَا رَسُولَ اللَّهِ فَاقْتَادُوا رَوَاحِلَهُمْ شَيْئًا ثُمَّ تَوَضَّأَ النَّبِيُّ صلى الله عليه وسلم وَأَمَرَ بِلاَلاً فَأَقَامَ لَهُمُ الصَّلاَةَ وَصَلَّى بِهِمُ الصُّبْحَ فَلَمَّا قَضَى الصَّلاَةَ قَالَ ‏"‏ مَنْ نَسِيَ صَلاَةً فَلْيُصَلِّهَا إِذَا ذَكَرَهَا فَإِنَّ اللَّهَ تَعَالَى قَالَ ‏{‏ أَقِمِ الصَّلاَةَ لِلذِّكْرَى ‏}‏ ‏"‏ ‏.‏ قَالَ يُونُسُ وَكَانَ ابْنُ شِهَابٍ يَقْرَؤُهَا كَذَلِكَ ‏.‏ قَالَ أَحْمَدُ قَالَ عَنْبَسَةُ - يَعْنِي عَنْ يُونُسَ - فِي هَذَا الْحَدِيثِ لِذِكْرِي ‏.‏ وَقَالَ أَحْمَدُ الْكَرَى النُّعَاسُ ‏.‏</w:t>
      </w:r>
    </w:p>
    <w:p>
      <w:pPr/>
      <w:r>
        <w:t>Grade: Sahih (Al-Albani)  صحيح   (الألباني) حكم   :Reference : Sunan Abi Dawud 435In-book reference : Book 2, Hadith 45English translation : Book 2, Hadith 435Report Error | Share | Copy ▼</w:t>
      </w:r>
    </w:p>
    <w:p>
      <w:r>
        <w:t>----------------------------------------</w:t>
      </w:r>
    </w:p>
    <w:p>
      <w:pPr/>
      <w:r>
        <w:t>Abu Hurairah reported:Another version of the above tradition adds: The Messenger of Allah (ﷺ) said: Go away from this place of yours where inadvertence took hold of you. He then commanded Bilal who called for prayer and announced that the prayer in congregation was ready (i.e. he uttered the iqamah) and he observed prayer.</w:t>
        <w:br/>
        <w:br/>
        <w:br/>
        <w:t>Abu Dawud said: This tradition has been narrated by Malik, Sufyan b. 'Uyainah, al-Awza'i, and 'Abd al-Razzaq from Ma'mar and Ibn Ishaq, none of them made a mention of the call for prayer (adman) in this version of the tradition narrated by al-Zuhri, and none of them attribute (this tradition) to him except al-Awza'i and Aban al-'Attar on the authority of Ma'mar.</w:t>
      </w:r>
    </w:p>
    <w:p>
      <w:pPr/>
      <w:r>
        <w:t>حَدَّثَنَا مُوسَى بْنُ إِسْمَاعِيلَ، حَدَّثَنَا أَبَانُ، حَدَّثَنَا مَعْمَرٌ، عَنِ الزُّهْرِيِّ، عَنْ سَعِيدِ بْنِ الْمُسَيَّبِ، عَنْ أَبِي هُرَيْرَةَ، فِي هَذَا الْخَبَرِ قَالَ فَقَالَ رَسُولُ اللَّهِ صلى الله عليه وسلم ‏</w:t>
        <w:br/>
        <w:t>"‏ تَحَوَّلُوا عَنْ مَكَانِكُمُ الَّذِي أَصَابَتْكُمْ فِيهِ الْغَفْلَةُ ‏"‏ ‏.‏ قَالَ فَأَمَرَ بِلاَلاً فَأَذَّنَ وَأَقَامَ وَصَلَّى ‏.‏ قَالَ أَبُو دَاوُدَ رَوَاهُ مَالِكٌ وَسُفْيَانُ بْنُ عُيَيْنَةَ وَالأَوْزَاعِيُّ وَعَبْدُ الرَّزَّاقِ عَنْ مَعْمَرٍ وَابْنِ إِسْحَاقَ لَمْ يَذْكُرْ أَحَدٌ مِنْهُمُ الأَذَانَ فِي حَدِيثِ الزُّهْرِيِّ هَذَا وَلَمْ يُسْنِدْهُ مِنْهُمُ إِلاَّ الأَوْزَاعِيُّ وَأَبَانُ الْعَطَّارُ عَنْ مَعْمَرٍ ‏.‏</w:t>
      </w:r>
    </w:p>
    <w:p>
      <w:pPr/>
      <w:r>
        <w:t>Grade: Sahih (Al-Albani)  صحيح   (الألباني) حكم   :Reference : Sunan Abi Dawud 436In-book reference : Book 2, Hadith 46English translation : Book 2, Hadith 436Report Error | Share | Copy ▼</w:t>
      </w:r>
    </w:p>
    <w:p>
      <w:r>
        <w:t>----------------------------------------</w:t>
      </w:r>
    </w:p>
    <w:p>
      <w:pPr/>
      <w:r>
        <w:t>Abu Qatadah reported:"The Prophet (ﷺ) was on a journey. The Prophet (ﷺ) took a turn and I also took a turn with him. He said: 'Look!' I said: 'This is a rider; these are two riders; and these are three' until we became seven. He then said: Guard for us our prayer, i.e. the Fajr prayer. But sleep dominated them and none could awaken them except the heat of the sun. They stood up and drove away a little. Then they got down (from their mounts) and performed ablution. Bilal called for prayer and they offered two rak'ahs of (Sunnah) of Fajr and then offered the Fajr prayer and mounted (their mounts). Some of them said to others: We showed negligence in prayer. The Prophet (ﷺ) said: There is no negligence in sleep. The negligence is in wakefulness. If any of you forget saying prayer, he should offer it when he remembers it and next day (he should say it) at its proper time.</w:t>
      </w:r>
    </w:p>
    <w:p>
      <w:pPr/>
      <w:r>
        <w:t>حَدَّثَنَا مُوسَى بْنُ إِسْمَاعِيلَ، حَدَّثَنَا حَمَّادٌ، عَنْ ثَابِتٍ الْبُنَانِيِّ، عَنْ عَبْدِ اللَّهِ بْنِ رَبَاحٍ الأَنْصَارِيِّ، حَدَّثَنَا أَبُو قَتَادَةَ، أَنَّ النَّبِيَّ صلى الله عليه وسلم كَانَ فِي سَفَرٍ لَهُ فَمَالَ رَسُولُ اللَّهِ صلى الله عليه وسلم وَمِلْتُ مَعَهُ فَقَالَ ‏"‏ انْظُرْ ‏"‏ ‏.‏ فَقُلْتُ هَذَا رَاكِبٌ هَذَانِ رَاكِبَانِ هَؤُلاَءِ ثَلاَثَةٌ حَتَّى صِرْنَا سَبْعَةً ‏.‏ فَقَالَ ‏"‏ احْفَظُوا عَلَيْنَا صَلاَتَنَا ‏"‏ ‏.‏ يَعْنِي صَلاَةَ الْفَجْرِ فَضُرِبَ عَلَى آذَانِهِمْ فَمَا أَيْقَظَهُمْ إِلاَّ حَرُّ الشَّمْسِ فَقَامُوا فَسَارُوا هُنَيَّةً ثُمَّ نَزَلُوا فَتَوَضَّئُوا وَأَذَّنَ بِلاَلٌ فَصَلَّوْا رَكْعَتَىِ الْفَجْرِ ثُمَّ صَلَّوُا الْفَجْرَ وَرَكِبُوا فَقَالَ بَعْضُهُمْ لِبَعْضٍ قَدْ فَرَّطْنَا فِي صَلاَتِنَا ‏.‏ فَقَالَ النَّبِيُّ صلى الله عليه وسلم ‏"‏ إِنَّهُ لاَ تَفْرِيطَ فِي النَّوْمِ إِنَّمَا التَّفْرِيطُ فِي الْيَقَظَةِ فَإِذَا سَهَا أَحَدُكُمْ عَنْ صَلاَةٍ فَلْيُصَلِّهَا حِينَ يَذْكُرُهَا وَمِنَ الْغَدِ لِلْوَقْتِ ‏"‏ ‏.‏</w:t>
      </w:r>
    </w:p>
    <w:p>
      <w:pPr/>
      <w:r>
        <w:t>Grade: Sahih (Al-Albani)  صحيح   (الألباني) حكم   :Reference : Sunan Abi Dawud 437In-book reference : Book 2, Hadith 47English translation : Book 2, Hadith 437Report Error | Share | Copy ▼</w:t>
      </w:r>
    </w:p>
    <w:p>
      <w:r>
        <w:t>----------------------------------------</w:t>
      </w:r>
    </w:p>
    <w:p>
      <w:pPr/>
      <w:r>
        <w:t>Khalid b. Sumair said:'Abd Allah b. Rabah al-Ansari, whom the Ansar called faqih (juries), came to us from Medina, and reported us on the authority of Abu Qatadah al-Ansari, the horseman of the Messenger of Allah (ﷺ) saying: The Messenger of Allah (ﷺ) sent a military expedition consisting of the chief Companions. He then narrated the same story, saying Nothing awakened us except the rising sun. We stoop up in bewilderment, for our prayer. The Prophet (ﷺ) said: Wait a little, wait a little. When the sun rose high, the Messenger of Allah (ﷺ) said: Those who sued to observer the two rak'ahs of Fajr prayer (sunnah prayer before obligatory prayer) should observe them. Then those who used to observe and those who would not observe stood up and said prayer. Then the Messenger of Allah (ﷺ) commanded to call for prayer; the call for prayer was made accordingly. The Messenger of Allah (ﷺ) stood and led us in prayer. When he turned away (from the prayer) he said: We thank Allah for the fact that we were not engaged in any wordily affairs which detained us from our prayer. Instead our souls were in the hands of Allah. He released them whenever He wished. If any one of you gets morning prayer tomorrow at its proper time, he should offer a similar prayer as an atonement.</w:t>
      </w:r>
    </w:p>
    <w:p>
      <w:pPr/>
      <w:r>
        <w:t>حَدَّثَنَا عَلِيُّ بْنُ نَصْرٍ، حَدَّثَنَا وَهْبُ بْنُ جَرِيرٍ، حَدَّثَنَا الأَسْوَدُ بْنُ شَيْبَانَ، حَدَّثَنَا خَالِدُ بْنُ سُمَيْرٍ، قَالَ قَدِمَ عَلَيْنَا عَبْدُ اللَّهِ بْنُ رَبَاحٍ الأَنْصَارِيُّ مِنَ الْمَدِينَةِ وَكَانَتِ الأَنْصَارُ تُفَقِّهُهُ - فَحَدَّثَنَا قَالَ حَدَّثَنِي أَبُو قَتَادَةَ الأَنْصَارِيُّ فَارِسُ رَسُولِ اللَّهِ صلى الله عليه وسلم قَالَ بَعَثَ رَسُولُ اللَّهِ صلى الله عليه وسلم جَيْشَ الأُمَرَاءِ بِهَذِهِ الْقِصَّةِ ‏.‏ قَالَ فَلَمْ تُوقِظْنَا إِلاَّ الشَّمْسُ طَالِعَةً فَقُمْنَا وَهِلِينَ لِصَلاَتِنَا فَقَالَ النَّبِيُّ صلى الله عليه وسلم ‏"‏ رُوَيْدًا رُوَيْدًا ‏"‏ ‏.‏ حَتَّى إِذَا تَعَالَتِ الشَّمْسُ قَالَ رَسُولُ اللَّهِ صلى الله عليه وسلم ‏"‏ مَنْ كَانَ مِنْكُمْ يَرْكَعُ رَكْعَتَىِ الْفَجْرِ فَلْيَرْكَعْهُمَا ‏"‏ ‏.‏ فَقَامَ مَنْ كَانَ يَرْكَعُهُمَا وَمَنْ لَمْ يَكُنْ يَرْكَعُهُمَا فَرَكَعَهُمَا ثُمَّ أَمَرَ رَسُولُ اللَّهِ صلى الله عليه وسلم أَنْ يُنَادَى بِالصَّلاَةِ فَنُودِيَ بِهَا فَقَامَ رَسُولُ اللَّهِ صلى الله عليه وسلم فَصَلَّى بِنَا فَلَمَّا انْصَرَفَ قَالَ ‏"‏ أَلاَ إِنَّا نَحْمَدُ اللَّهَ أَنَّا لَمْ نَكُنْ فِي شَىْءٍ مِنْ أُمُورِ الدُّنْيَا يَشْغَلُنَا عَنْ صَلاَتِنَا وَلَكِنَّ أَرْوَاحَنَا كَانَتْ بِيَدِ اللَّهِ عَزَّ وَجَلَّ فَأَرْسَلَهَا أَنَّى شَاءَ فَمَنْ أَدْرَكَ مِنْكُمْ صَلاَةَ الْغَدَاةِ مِنْ غَدٍ صَالِحًا فَلْيَقْضِ مَعَهَا مِثْلَهَا ‏"‏ ‏.‏</w:t>
      </w:r>
    </w:p>
    <w:p>
      <w:pPr/>
      <w:r>
        <w:t>Grade: Shadh (Al-Albani)  شاذ   (الألباني) حكم   :Reference : Sunan Abi Dawud 438In-book reference : Book 2, Hadith 48English translation : Book 2, Hadith 438Report Error | Share | Copy ▼</w:t>
      </w:r>
    </w:p>
    <w:p>
      <w:r>
        <w:t>----------------------------------------</w:t>
      </w:r>
    </w:p>
    <w:p>
      <w:pPr/>
      <w:r>
        <w:t>This tradition has also been reported by Abu Qatadah through a different chain of narrators. He said (that the Prophet (ﷺ) said):"Allah takes your souls as He wishes, and returns them as He wishes. Stand up and call the Adhan to prayer." They (the Companions) stood and performed ablution. When the sun rose high, the Prophet (ﷺ) stood and led the people in prayer.</w:t>
      </w:r>
    </w:p>
    <w:p>
      <w:pPr/>
      <w:r>
        <w:t>حَدَّثَنَا عَمْرُو بْنُ عَوْنٍ، أَخْبَرَنَا خَالِدٌ، عَنْ حُصَيْنٍ، عَنِ ابْنِ أَبِي قَتَادَةَ، عَنْ أَبِي قَتَادَةَ، فِي هَذَا الْخَبَرِ قَالَ فَقَالَ ‏</w:t>
        <w:br/>
        <w:t>"‏ إِنَّ اللَّهَ قَبَضَ أَرْوَاحَكُمْ حَيْثُ شَاءَ وَرَدَّهَا حَيْثُ شَاءَ قُمْ فَأَذِّنْ بِالصَّلاَةِ ‏"‏ ‏.‏ فَقَامُوا فَتَطَهَّرُوا حَتَّى إِذَا ارْتَفَعَتِ الشَّمْسُ قَامَ النَّبِيُّ صلى الله عليه وسلم فَصَلَّى بِالنَّاسِ ‏.‏</w:t>
      </w:r>
    </w:p>
    <w:p>
      <w:pPr/>
      <w:r>
        <w:t>Grade: Sahih (Al-Albani)  صحيح   (الألباني) حكم   :Reference : Sunan Abi Dawud 439In-book reference : Book 2, Hadith 49English translation : Book 2, Hadith 439Report Error | Share | Copy ▼</w:t>
      </w:r>
    </w:p>
    <w:p>
      <w:r>
        <w:t>----------------------------------------</w:t>
      </w:r>
    </w:p>
    <w:p>
      <w:pPr/>
      <w:r>
        <w:t>This tradition has been transmitted through a different chain by Abu Qatadah to the same effect. This version adds:"He performed ablution when the sun had arisen high and led them in prayer."</w:t>
      </w:r>
    </w:p>
    <w:p>
      <w:pPr/>
      <w:r>
        <w:t>حَدَّثَنَا هَنَّادٌ، حَدَّثَنَا عَبْثَرٌ، عَنْ حُصَيْنٍ، عَنْ عَبْدِ اللَّهِ بْنِ أَبِي قَتَادَةَ، عَنْ أَبِيهِ، عَنِ النَّبِيِّ صلى الله عليه وسلم بِمَعْنَاهُ قَالَ فَتَوَضَّأَ حِينَ ارْتَفَعَتِ الشَّمْسُ فَصَلَّى بِهِمْ ‏.‏</w:t>
      </w:r>
    </w:p>
    <w:p>
      <w:pPr/>
      <w:r>
        <w:t>Grade: Sahih (Al-Albani)  صحيح   (الألباني) حكم   :Reference : Sunan Abi Dawud 440In-book reference : Book 2, Hadith 50English translation : Book 2, Hadith 440Report Error | Share | Copy ▼</w:t>
      </w:r>
    </w:p>
    <w:p>
      <w:r>
        <w:t>----------------------------------------</w:t>
      </w:r>
    </w:p>
    <w:p>
      <w:pPr/>
      <w:r>
        <w:t>Abu Qatadah reported the Messenger of Allah (ﷺ) as saying:There is no remissness in sleep, it is only when one is awake that there is remissness when you delay saying the prayer till the time for the next prayer comes.</w:t>
      </w:r>
    </w:p>
    <w:p>
      <w:pPr/>
      <w:r>
        <w:t>حَدَّثَنَا الْعَبَّاسُ الْعَنْبَرِيُّ، حَدَّثَنَا سُلَيْمَانُ بْنُ دَاوُدَ، - وَهُوَ الطَّيَالِسِيُّ - حَدَّثَنَا سُلَيْمَانُ، - يَعْنِي ابْنَ الْمُغِيرَةِ - عَنْ ثَابِتٍ، عَنْ عَبْدِ اللَّهِ بْنِ رَبَاحٍ، عَنْ أَبِي قَتَادَةَ، قَالَ قَالَ رَسُولُ اللَّهِ صلى الله عليه وسلم ‏</w:t>
        <w:br/>
        <w:t>"‏ لَيْسَ فِي النَّوْمِ تَفْرِيطٌ إِنَّمَا التَّفْرِيطُ فِي الْيَقَظَةِ أَنْ تُؤَخَّرَ صَلاَةٌ حَتَّى يَدْخُلَ وَقْتُ أُخْرَى ‏"‏ ‏.‏</w:t>
      </w:r>
    </w:p>
    <w:p>
      <w:pPr/>
      <w:r>
        <w:t>Grade: Sahih (Al-Albani)  صحيح   (الألباني) حكم   :Reference : Sunan Abi Dawud 441In-book reference : Book 2, Hadith 51English translation : Book 2, Hadith 441Report Error | Share | Copy ▼</w:t>
      </w:r>
    </w:p>
    <w:p>
      <w:r>
        <w:t>----------------------------------------</w:t>
      </w:r>
    </w:p>
    <w:p>
      <w:pPr/>
      <w:r>
        <w:t>Anas b. Malik reported the Prophet (ﷺ) as saying:If any one forgets a prayer or oversleeps, he should observe it when he remembers it ; there is no expiation for it except that.</w:t>
      </w:r>
    </w:p>
    <w:p>
      <w:pPr/>
      <w:r>
        <w:t>حَدَّثَنَا مُحَمَّدُ بْنُ كَثِيرٍ، أَخْبَرَنَا هَمَّامٌ، عَنْ قَتَادَةَ، عَنْ أَنَسِ بْنِ مَالِكٍ، أَنَّ النَّبِيَّ صلى الله عليه وسلم قَالَ ‏</w:t>
        <w:br/>
        <w:t>"‏ مَنْ نَسِيَ صَلاَةً فَلْيُصَلِّهَا إِذَا ذَكَرَهَا لاَ كَفَّارَةَ لَهَا إِلاَّ ذَلِكَ ‏"‏ ‏.‏</w:t>
      </w:r>
    </w:p>
    <w:p>
      <w:pPr/>
      <w:r>
        <w:t>Grade: Sahih (Al-Albani)  صحيح   (الألباني) حكم   :Reference : Sunan Abi Dawud 442In-book reference : Book 2, Hadith 52English translation : Book 2, Hadith 442Report Error | Share | Copy ▼</w:t>
      </w:r>
    </w:p>
    <w:p>
      <w:r>
        <w:t>----------------------------------------</w:t>
      </w:r>
    </w:p>
    <w:p>
      <w:pPr/>
      <w:r>
        <w:t>'Imran b. Husain said:The Messenger of Allah (ﷺ) was on his journey. They (the people) slept abandoning the Fajr prayer. They awoke by the heat of the sun. Then they travelled a little until the sun rose high. He (the Prophet) commanded the mu'adhdhin (one who called for prayer) to call for prayer. He then offered two rak'ahs of prayer (sunnah prayer) before the (obligatory) fajr prayer. Then he (the mu'adhdhin) announced for saying the prayer in congregation (i.e. he uttered iqamah). Then he led them in the morning prayer.</w:t>
      </w:r>
    </w:p>
    <w:p>
      <w:pPr/>
      <w:r>
        <w:t>حَدَّثَنَا وَهْبُ بْنُ بَقِيَّةَ، عَنْ خَالِدٍ، عَنْ يُونُسَ بْنِ عُبَيْدٍ، عَنِ الْحَسَنِ، عَنْ عِمْرَانَ بْنِ حُصَيْنٍ، أَنَّ رَسُولَ اللَّهِ صلى الله عليه وسلم كَانَ فِي مَسِيرٍ لَهُ فَنَامُوا عَنْ صَلاَةِ الْفَجْرِ فَاسْتَيْقَظُوا بِحَرِّ الشَّمْسِ فَارْتَفَعُوا قَلِيلاً حَتَّى اسْتَقَلَّتِ الشَّمْسُ ثُمَّ أَمَرَ مُؤَذِّنًا فَأَذَّنَ فَصَلَّى رَكْعَتَيْنِ قَبْلَ الْفَجْرِ ثُمَّ أَقَامَ ثُمَّ صَلَّى الْفَجْرَ ‏.‏</w:t>
      </w:r>
    </w:p>
    <w:p>
      <w:pPr/>
      <w:r>
        <w:t>Grade: Sahih (Al-Albani)  صحيح   (الألباني) حكم   :Reference : Sunan Abi Dawud 443In-book reference : Book 2, Hadith 53English translation : Book 2, Hadith 443Report Error | Share | Copy ▼</w:t>
      </w:r>
    </w:p>
    <w:p>
      <w:r>
        <w:t>----------------------------------------</w:t>
      </w:r>
    </w:p>
    <w:p>
      <w:pPr/>
      <w:r>
        <w:t>Narrated Amr ibn Umayyah ad-Damri:</w:t>
        <w:br/>
        <w:br/>
        <w:br/>
        <w:t xml:space="preserve">We were in the company of the Messenger of Allah (ﷺ) during one of his journeys. He overslept abandoning the morning prayer until the sun had arisen. The Messenger of Allah (ﷺ) awoke and said: Go away from this place. </w:t>
        <w:br/>
        <w:br/>
        <w:br/>
        <w:br/>
        <w:t>He then commanded Bilal to call for prayer. He called for prayer. They (the people) performed ablution and offered two rak'ahs of the morning prayer (sunnah prayer). He then commanded Bilal (to utter the iqamah, i.e. to summon the people to attend the prayer). He announced the prayer (i.e. uttered the iqamah) and he led them in the morning prayer.</w:t>
      </w:r>
    </w:p>
    <w:p>
      <w:pPr/>
      <w:r>
        <w:t>حَدَّثَنَا عَبَّاسٌ الْعَنْبَرِيُّ، ح وَحَدَّثَنَا أَحْمَدُ بْنُ صَالِحٍ، - وَهَذَا لَفْظُ عَبَّاسٍ - أَنَّ عَبْدَ، اللَّهِ بْنَ يَزِيدَ حَدَّثَهُمْ عَنْ حَيْوَةَ بْنِ شُرَيْحٍ عَنْ عَيَّاشِ بْنِ عَبَّاسٍ - يَعْنِي الْقِتْبَانِيَّ - أَنَّ كُلَيْبَ بْنَ صُبْحٍ حَدَّثَهُمْ أَنَّ الزِّبْرِقَانَ حَدَّثَهُ عَنْ عَمِّهِ عَمْرِو بْنِ أُمَيَّةَ الضَّمْرِيِّ قَالَ كُنَّا مَعَ رَسُولِ اللَّهِ صلى الله عليه وسلم فِي بَعْضِ أَسْفَارِهِ فَنَامَ عَنِ الصُّبْحِ حَتَّى طَلَعَتِ الشَّمْسُ فَاسْتَيْقَظَ رَسُولُ اللَّهِ صلى الله عليه وسلم فَقَالَ ‏"‏ تَنَحُّوا عَنْ هَذَا الْمَكَانِ ‏"‏ ‏.‏ قَالَ ثُمَّ أَمَرَ بِلاَلاً فَأَذَّنَ ثُمَّ تَوَضَّئُوا وَصَلَّوْا رَكْعَتَىِ الْفَجْرِ ثُمَّ أَمَرَ بِلاَلاً فَأَقَامَ الصَّلاَةَ فَصَلَّى بِهِمْ صَلاَةَ الصُّبْحِ ‏"‏ ‏.‏</w:t>
      </w:r>
    </w:p>
    <w:p>
      <w:pPr/>
      <w:r>
        <w:t>Grade: Sahih (Al-Albani)  صحيح   (الألباني) حكم   :Reference : Sunan Abi Dawud 444In-book reference : Book 2, Hadith 54English translation : Book 2, Hadith 444Report Error | Share | Copy ▼</w:t>
      </w:r>
    </w:p>
    <w:p>
      <w:r>
        <w:t>----------------------------------------</w:t>
      </w:r>
    </w:p>
    <w:p>
      <w:pPr/>
      <w:r>
        <w:t>Dhu Mikhbar al-Habashi, who used to serve the Prophet (ﷺ), reported a version of the previous tradition. The Prophet (ﷺ) performed ablution in such a way that there is no mud on the earth. He then commanded Bilal (to call for prayer). He called for prayer. The Prophet (ﷺ) stood and offered two rak'ahs of prayer unhurriedly.</w:t>
        <w:br/>
        <w:br/>
        <w:br/>
        <w:t>This is narrated by Hajjaj on the authority of Yazid b. Sulaih from Dhu Mikhbar from a person of al-Habashah (Ethiopia). 'Ubaid (a narrator) said:Yazid b. Salih (instead of Yazid b. Sulaih).</w:t>
      </w:r>
    </w:p>
    <w:p>
      <w:pPr/>
      <w:r>
        <w:t>حَدَّثَنَا إِبْرَاهِيمُ بْنُ الْحَسَنِ، حَدَّثَنَا حَجَّاجٌ، - يَعْنِي ابْنَ مُحَمَّدٍ - حَدَّثَنَا حَرِيزٌ، ح وَحَدَّثَنَا عُبَيْدُ بْنُ أَبِي الْوَزِيرِ، حَدَّثَنَا مُبَشِّرٌ، - يَعْنِي الْحَلَبِيَّ - حَدَّثَنَا حَرِيزٌ، - يَعْنِي ابْنَ عُثْمَانَ - حَدَّثَنِي يَزِيدُ بْنُ صَالِحٍ، عَنْ ذِي، مِخْبَرٍ الْحَبَشِيِّ وَكَانَ يَخْدُمُ النَّبِيَّ صلى الله عليه وسلم فِي هَذَا الْخَبَرِ قَالَ فَتَوَضَّأَ - يَعْنِي النَّبِيَّ صلى الله عليه وسلم - وُضُوءًا لَمْ يَلْثَ مِنْهُ التُّرَابُ ثُمَّ أَمَرَ بِلاَلاً فَأَذَّنَ ثُمَّ قَامَ النَّبِيُّ صلى الله عليه وسلم فَرَكَعَ رَكْعَتَيْنِ غَيْرَ عَجِلٍ ثُمَّ قَالَ لِبِلاَلٍ ‏</w:t>
        <w:br/>
        <w:t>"‏ أَقِمِ الصَّلاَةَ ‏"‏ ‏.‏ ثُمَّ صَلَّى الْفَرْضَ وَهُوَ غَيْرُ عَجِلٍ ‏.‏ قَالَ عَنْ حَجَّاجٍ عَنْ يَزِيدَ بْنِ صُلَيْحٍ حَدَّثَنِي ذُو مِخْبَرٍ رَجُلٌ مِنَ الْحَبَشَةِ وَقَالَ عُبَيْدٌ يَزِيدُ بْنُ صَالِحٍ ‏.‏</w:t>
      </w:r>
    </w:p>
    <w:p>
      <w:pPr/>
      <w:r>
        <w:t>Grade: Sahih (Al-Albani)  صحيح   (الألباني) حكم   :Reference : Sunan Abi Dawud 445In-book reference : Book 2, Hadith 55English translation : Book 2, Hadith 445Report Error | Share | Copy ▼</w:t>
      </w:r>
    </w:p>
    <w:p>
      <w:r>
        <w:t>----------------------------------------</w:t>
      </w:r>
    </w:p>
    <w:p>
      <w:pPr/>
      <w:r>
        <w:t>This tradition has also been transmitted through another chain of narrators by Dhu Mikhbar, the nephew of the Negus. This version adds:"He (Bilal) called for prayer unhurriedly."</w:t>
      </w:r>
    </w:p>
    <w:p>
      <w:pPr/>
      <w:r>
        <w:t>حَدَّثَنَا مُؤَمَّلُ بْنُ الْفَضْلِ، حَدَّثَنَا الْوَلِيدُ، عَنْ حَرِيزٍ، - يَعْنِي ابْنَ عُثْمَانَ - عَنْ يَزِيدَ بْنِ صَالِحٍ، عَنْ ذِي، مِخْبَرِ بْنِ أَخِي النَّجَاشِيِّ فِي هَذَا الْخَبَرِ قَالَ فَأَذَّنَ وَهُوَ غَيْرُ عَجِلٍ ‏.‏</w:t>
      </w:r>
    </w:p>
    <w:p>
      <w:pPr/>
      <w:r>
        <w:t>Grade: Shadh (Al-Albani)  شاذ   (الألباني) حكم   :Reference : Sunan Abi Dawud 446In-book reference : Book 2, Hadith 56English translation : Book 2, Hadith 446Report Error | Share | Copy ▼</w:t>
      </w:r>
    </w:p>
    <w:p>
      <w:r>
        <w:t>----------------------------------------</w:t>
      </w:r>
    </w:p>
    <w:p>
      <w:pPr/>
      <w:r>
        <w:t>Narrated Abdullah ibn Mas'ud:</w:t>
        <w:br/>
        <w:br/>
        <w:br/>
        <w:t>We proceeded with the Messenger of Allah (ﷺ) on the occasion of al-Hudaybiyyah. The Messenger of Allah (ﷺ) said: Who will keep watch for us? Bilal said: I (shall do). The overslept till the sun arose. The Prophet (ﷺ) awoke and said: Do as you used to do (i.e. offer prayer as usual). Then we did accordingly. He said: Anyone who oversleeps or forgets (prayer) should do similarly.</w:t>
      </w:r>
    </w:p>
    <w:p>
      <w:pPr/>
      <w:r>
        <w:t>حَدَّثَنَا مُحَمَّدُ بْنُ الْمُثَنَّى، حَدَّثَنَا مُحَمَّدُ بْنُ جَعْفَرٍ، حَدَّثَنَا شُعْبَةُ، عَنْ جَامِعِ بْنِ شَدَّادٍ، سَمِعْتُ عَبْدَ الرَّحْمَنِ بْنَ أَبِي عَلْقَمَةَ، سَمِعْتُ عَبْدَ اللَّهِ بْنَ مَسْعُودٍ، قَالَ أَقْبَلْنَا مَعَ رَسُولِ اللَّهِ صلى الله عليه وسلم زَمَنَ الْحُدَيْبِيَةِ فَقَالَ رَسُولُ اللَّهِ صلى الله عليه وسلم ‏"‏ مَنْ يَكْلَؤُنَا ‏"‏ ‏.‏ فَقَالَ بِلاَلٌ أَنَا ‏.‏ فَنَامُوا حَتَّى طَلَعَتِ الشَّمْسُ فَاسْتَيْقَظَ النَّبِيُّ صلى الله عليه وسلم فَقَالَ ‏"‏ افْعَلُوا كَمَا كُنْتُمْ تَفْعَلُونَ ‏"‏ ‏.‏ قَالَ فَفَعَلْنَا ‏.‏ قَالَ ‏"‏ فَكَذَلِكَ فَافْعَلُوا لِمَنْ نَامَ أَوْ نَسِيَ ‏"‏ ‏.‏</w:t>
      </w:r>
    </w:p>
    <w:p>
      <w:pPr/>
      <w:r>
        <w:t>Grade: Sahih (Al-Albani)  صحيح   (الألباني) حكم   :Reference : Sunan Abi Dawud 447In-book reference : Book 2, Hadith 57English translation : Book 2, Hadith 447Report Error | Share | Copy ▼</w:t>
      </w:r>
    </w:p>
    <w:p>
      <w:r>
        <w:t>----------------------------------------</w:t>
      </w:r>
    </w:p>
    <w:p>
      <w:pPr/>
      <w:r>
        <w:t>Narrated Abdullah ibn Abbas:</w:t>
        <w:br/>
        <w:br/>
        <w:br/>
        <w:t>I was not commanded to build high mosques. Ibn Abbas said: You will certainly adorn them as the Jews and Christians did.</w:t>
      </w:r>
    </w:p>
    <w:p>
      <w:pPr/>
      <w:r>
        <w:t>حَدَّثَنَا مُحَمَّدُ بْنُ الصَّبَّاحِ بْنِ سُفْيَانَ، أَخْبَرَنَا سُفْيَانُ بْنُ عُيَيْنَةَ، عَنْ سُفْيَانَ الثَّوْرِيِّ، عَنْ أَبِي فَزَارَةَ، عَنْ يَزِيدَ بْنِ الأَصَمِّ، عَنِ ابْنِ عَبَّاسٍ، قَالَ قَالَ رَسُولُ اللَّهِ صلى الله عليه وسلم ‏</w:t>
        <w:br/>
        <w:t>"‏ مَا أُمِرْتُ بِتَشْيِيدِ الْمَسَاجِدِ ‏"‏ ‏.‏ قَالَ ابْنُ عَبَّاسٍ لَتُزَخْرِفُنَّهَا كَمَا زَخْرَفَتِ الْيَهُودُ وَالنَّصَارَى ‏.‏</w:t>
      </w:r>
    </w:p>
    <w:p>
      <w:pPr/>
      <w:r>
        <w:t>Grade: Sahih (Al-Albani)  صحيح   (الألباني) حكم   :Reference : Sunan Abi Dawud 448In-book reference : Book 2, Hadith 58English translation : Book 2, Hadith 448Report Error | Share | Copy ▼</w:t>
      </w:r>
    </w:p>
    <w:p>
      <w:r>
        <w:t>----------------------------------------</w:t>
      </w:r>
    </w:p>
    <w:p>
      <w:pPr/>
      <w:r>
        <w:t>Narrated Anas ibn Malik:</w:t>
        <w:br/>
        <w:br/>
        <w:br/>
        <w:t>The Prophet (ﷺ) said: The Last Hour will not come until people vie with one another about mosques.</w:t>
      </w:r>
    </w:p>
    <w:p>
      <w:pPr/>
      <w:r>
        <w:t>حَدَّثَنَا مُحَمَّدُ بْنُ عَبْدِ اللَّهِ الْخُزَاعِيُّ، حَدَّثَنَا حَمَّادُ بْنُ سَلَمَةَ، عَنْ أَيُّوبَ، عَنْ أَبِي قِلاَبَةَ، عَنْ أَنَسٍ، وَقَتَادَةَ، عَنْ أَنَسٍ، أَنَّ النَّبِيَّ صلى الله عليه وسلم قَالَ ‏</w:t>
        <w:br/>
        <w:t>"‏ لاَ تَقُومُ السَّاعَةُ حَتَّى يَتَبَاهَى النَّاسُ فِي الْمَسَاجِدِ ‏"‏ ‏.‏</w:t>
      </w:r>
    </w:p>
    <w:p>
      <w:pPr/>
      <w:r>
        <w:t>Grade: Sahih (Al-Albani)  صحيح   (الألباني) حكم   :Reference : Sunan Abi Dawud 449In-book reference : Book 2, Hadith 59English translation : Book 2, Hadith 449Report Error | Share | Copy ▼</w:t>
      </w:r>
    </w:p>
    <w:p>
      <w:r>
        <w:t>----------------------------------------</w:t>
      </w:r>
    </w:p>
    <w:p>
      <w:pPr/>
      <w:r>
        <w:t>Narrated Uthman ibn Abul'As:</w:t>
        <w:br/>
        <w:br/>
        <w:br/>
        <w:t>The Prophet (nay peace be upon him) commanded him to build a mosque at Ta'if where the idols were placed.</w:t>
      </w:r>
    </w:p>
    <w:p>
      <w:pPr/>
      <w:r>
        <w:t>حَدَّثَنَا رَجَاءُ بْنُ الْمُرَجَّى، حَدَّثَنَا أَبُو هَمَّامٍ الدَّلاَّلُ، مُحَمَّدُ بْنُ مُحَبَّبٍ حَدَّثَنَا سَعِيدُ بْنُ السَّائِبِ، عَنْ مُحَمَّدِ بْنِ عَبْدِ اللَّهِ بْنِ عِيَاضٍ، عَنْ عُثْمَانَ بْنِ أَبِي الْعَاصِ، أَنَّ النَّبِيَّ صلى الله عليه وسلم أَمَرَهُ أَنْ يَجْعَلَ مَسْجِدَ الطَّائِفِ حَيْثُ كَانَ طَوَاغِيتُهُمْ ‏.‏</w:t>
      </w:r>
    </w:p>
    <w:p>
      <w:pPr/>
      <w:r>
        <w:t>Grade: Da'if (Al-Albani)  ضعيف   (الألباني) حكم   :Reference : Sunan Abi Dawud 450In-book reference : Book 2, Hadith 60English translation : Book 2, Hadith 450Report Error | Share | Copy ▼</w:t>
      </w:r>
    </w:p>
    <w:p>
      <w:r>
        <w:t>----------------------------------------</w:t>
      </w:r>
    </w:p>
    <w:p>
      <w:pPr/>
      <w:r>
        <w:t>'Abd Allah b. 'Umar reported:The mosque (of the Prophet) during his lifetime was built with bricks, its roof with branches of the palm-tree, and its pillars with palm-wood, as Mujahid said: Abu Bakr did not add anything to it. But 'Umar added to it; he built as it was built during the lifetime of the Messenger of Allah (ﷺ) with bricks and branches, and he changed its pillars. Mujahid said: Its pillars were made of wood. 'Uthman changed it altogether with increasing addition. He built its walls with decorated stone and lime. And he built the pillars with decorated stone and its roof with teak. Mujahid said: Its roof was made of teak.</w:t>
        <w:br/>
        <w:br/>
        <w:tab/>
        <w:br/>
        <w:t>Abu Dawud said: Al-Qassah means lime used as mortar.</w:t>
      </w:r>
    </w:p>
    <w:p>
      <w:pPr/>
      <w:r>
        <w:t>حَدَّثَنَا مُحَمَّدُ بْنُ يَحْيَى بْنِ فَارِسٍ، وَمُجَاهِدُ بْنُ مُوسَى، - وَهُوَ أَتَمُّ - قَالاَ حَدَّثَنَا يَعْقُوبُ بْنُ إِبْرَاهِيمَ، حَدَّثَنَا أَبِي، عَنْ صَالِحٍ، حَدَّثَنَا نَافِعٌ، أَنَّ عَبْدَ اللَّهِ بْنَ عُمَرَ، أَخْبَرَهُ أَنَّ الْمَسْجِدَ كَانَ عَلَى عَهْدِ رَسُولِ اللَّهِ صلى الله عليه وسلم مَبْنِيًّا بِاللَّبِنِ وَالْجَرِيدِ - قَالَ مُجَاهِدٌ وَعَمَدُهُ مِنْ خَشَبِ النَّخْلِ - فَلَمْ يَزِدْ فِيهِ أَبُو بَكْرٍ شَيْئًا وَزَادَ فِيهِ عُمَرُ وَبَنَاهُ عَلَى بِنَائِهِ فِي عَهْدِ رَسُولِ اللَّهِ صلى الله عليه وسلم بِاللَّبِنِ وَالْجَرِيدِ وَأَعَادَ عَمَدَهُ - قَالَ مُجَاهِدٌ عُمُدَهُ خَشَبًا - وَغَيَّرَهُ عُثْمَانُ فَزَادَ فِيهِ زِيَادَةً كَثِيرَةً وَبَنَى جِدَارَهُ بِالْحِجَارَةِ الْمَنْقُوشَةِ وَالْقَصَّةِ وَجَعَلَ عَمَدَهُ مِنْ حِجَارَةٍ مَنْقُوشَةٍ وَسَقَّفَهُ بِالسَّاجِ ‏.‏ قَالَ مُجَاهِدٌ وَسَقْفُهُ السَّاجُ ‏.‏ قَالَ أَبُو دَاوُدَ الْقَصَّةُ الْجِصُّ ‏.‏</w:t>
      </w:r>
    </w:p>
    <w:p>
      <w:pPr/>
      <w:r>
        <w:t>Grade: Sahih (Al-Albani)  صحيح   (الألباني) حكم   :Reference : Sunan Abi Dawud 451In-book reference : Book 2, Hadith 61English translation : Book 2, Hadith 451Report Error | Share | Copy ▼</w:t>
      </w:r>
    </w:p>
    <w:p>
      <w:r>
        <w:t>----------------------------------------</w:t>
      </w:r>
    </w:p>
    <w:p>
      <w:pPr/>
      <w:r>
        <w:t>Ibn 'Umar reported:The pillars of the mosque of the Prophet (ﷺ) during the life time of the Messenger of Allah (ﷺ) were made of the trunks of the palm-tree; they covered from the above by twigs of the palm-tree; they decayed during the caliphate of Abu Bakr. He built it afresh with trunks and twigs of the palm-tree. But they again decayed during the caliphate of 'Uthman. He, therefore, built it with bricks. That survives until today.</w:t>
      </w:r>
    </w:p>
    <w:p>
      <w:pPr/>
      <w:r>
        <w:t>حَدَّثَنَا مُحَمَّدُ بْنُ حَاتِمٍ، حَدَّثَنَا عُبَيْدُ اللَّهِ بْنُ مُوسَى، عَنْ شَيْبَانَ، عَنْ فِرَاسٍ، عَنْ عَطِيَّةَ، عَنِ ابْنِ عُمَرَ، أَنَّ مَسْجِدَ النَّبِيِّ، صلى الله عليه وسلم كَانَتْ سَوَارِيهِ عَلَى عَهْدِ رَسُولِ اللَّهِ صلى الله عليه وسلم مِنْ جُذُوعِ النَّخْلِ أَعْلاَهُ مُظَلَّلٌ بِجَرِيدِ النَّخْلِ ثُمَّ إِنَّهَا نَخِرَتْ فِي خِلاَفَةِ أَبِي بَكْرٍ فَبَنَاهَا بِجُذُوعِ النَّخْلِ وَبِجَرِيدِ النَّخْلِ ثُمَّ إِنَّهَا نَخِرَتْ فِي خِلاَفَةِ عُثْمَانَ فَبَنَاهَا بِالآجُرِّ فَلَمْ تَزَلْ ثَابِتَةً حَتَّى الآنَ ‏.‏</w:t>
      </w:r>
    </w:p>
    <w:p>
      <w:pPr/>
      <w:r>
        <w:t>Grade: Da'if (Al-Albani)  ضعيف   (الألباني) حكم   :Reference : Sunan Abi Dawud 452In-book reference : Book 2, Hadith 62English translation : Book 2, Hadith 452Report Error | Share | Copy ▼</w:t>
      </w:r>
    </w:p>
    <w:p>
      <w:r>
        <w:t>----------------------------------------</w:t>
      </w:r>
    </w:p>
    <w:p>
      <w:pPr/>
      <w:r>
        <w:t>Anas b. Malik reported:Messenger of Allah (ﷺ) came over to Medina and encamped at the upper side of Medina among the tribe known as Banu 'Amr b. 'Awf. He stayed among them for fourteen days. He then sent someone to call Banu al-Najjar. They came to him hanging their swords from the necks. Anas then said: As if I am looking at the Messenger of Allah (ﷺ) sitting on his mount and Abu Bakr seated behind him, and Banu al-Najjar standing around him. He descended in the courtyard of Abu Ayyub. The Messenger of Allah (ﷺ) would say his prayer in the folds of the sheep and goats. He commanded us to build a mosque. He then sent for Banu al-Najjar and said to them: Banu al-Najjar, sell this land of yours to me for some price. They replied: By Allah, we do not want any price (from you) except from Allah. Anas said: I tell what this land contained. It contained the graves of the disbelievers, dung-hills, and some trees of date-palm. The Messenger of Allah (ﷺ) commanded and the graves of the disbelievers were dug open, and the trees of the date-palm were cut off. The wood of the date-palm were erected in front of the mosque ; the door-steps wre built of stone. They were reciting verses carrying the stones. The Prophet (ﷺ) also joined them (in reciting verses) saying: O Allah, there is no good except the good of the Hereafter. So grant you aid to the Ansar and the Muhajirah.</w:t>
      </w:r>
    </w:p>
    <w:p>
      <w:pPr/>
      <w:r>
        <w:t>حَدَّثَنَا مُسَدَّدٌ، حَدَّثَنَا عَبْدُ الْوَارِثِ، عَنْ أَبِي التَّيَّاحِ، عَنْ أَنَسِ بْنِ مَالِكٍ، قَالَ قَدِمَ رَسُولُ اللَّهِ صلى الله عليه وسلم الْمَدِينَةَ فَنَزَلَ فِي عُلْوِ الْمَدِينَةِ فِي حَىٍّ يُقَالُ لَهُمْ بَنُو عَمْرِو بْنِ عَوْفٍ فَأَقَامَ فِيهِمْ أَرْبَعَ عَشَرَةَ لَيْلَةً ثُمَّ أَرْسَلَ إِلَى بَنِي النَّجَّارِ فَجَاءُوا مُتَقَلِّدِينَ سُيُوفَهُمْ - فَقَالَ أَنَسٌ - فَكَأَنِّي أَنْظُرُ إِلَى رَسُولِ اللَّهِ صلى الله عليه وسلم عَلَى رَاحِلَتِهِ وَأَبُو بَكْرٍ رِدْفَهُ وَمَلأُ بَنِي النَّجَّارِ حَوْلَهُ حَتَّى أَلْقَى بِفِنَاءِ أَبِي أَيُّوبَ وَكَانَ رَسُولُ اللَّهِ صلى الله عليه وسلم يُصَلِّي حَيْثُ أَدْرَكَتْهُ الصَّلاَةُ وَيُصَلِّي فِي مَرَابِضِ الْغَنَمِ وَإِنَّهُ أَمَرَ بِبِنَاءِ الْمَسْجِدِ فَأَرْسَلَ إِلَى بَنِي النَّجَّارِ فَقَالَ ‏</w:t>
        <w:br/>
        <w:t>"‏ يَا بَنِي النَّجَّارِ ثَامِنُونِي بِحَائِطِكُمْ هَذَا ‏"‏ ‏.‏ فَقَالُوا وَاللَّهِ لاَ نَطْلُبُ ثَمَنَهُ إِلاَّ إِلَى اللَّهِ عَزَّ وَجَلَّ ‏.‏ قَالَ أَنَسٌ وَكَانَ فِيهِ مَا أَقُولُ لَكُمْ كَانَتْ فِيهِ قُبُورُ الْمُشْرِكِينَ وَكَانَتْ فِيهِ خِرَبٌ وَكَانَ فِيهِ نَخْلٌ فَأَمَرَ رَسُولُ اللَّهِ صلى الله عليه وسلم بِقُبُورِ الْمُشْرِكِينَ فَنُبِشَتْ وَبِالْخِرَبِ فَسُوِّيَتْ وَبِالنَّخْلِ فَقُطِعَ فَصَفُّوا النَّخْلَ قِبْلَةَ الْمَسْجِدِ وَجَعَلُوا عِضَادَتَيْهِ حِجَارَةً وَجَعَلُوا يَنْقُلُونَ الصَّخْرَ وَهُمْ يَرْتَجِزُونَ وَالنَّبِيُّ صلى الله عليه وسلم مَعَهُمْ وَهُوَ يَقُولُ اللَّهُمَّ لاَ خَيْرَ إِلاَّ خَيْرُ الآخِرَهْ فَانْصُرِ الأَنْصَارَ وَالْمُهَاجِرَهْ</w:t>
      </w:r>
    </w:p>
    <w:p>
      <w:pPr/>
      <w:r>
        <w:t>Grade: Sahih (Al-Albani)  صحيح   (الألباني) حكم   :Reference : Sunan Abi Dawud 453In-book reference : Book 2, Hadith 63English translation : Book 2, Hadith 453Report Error | Share | Copy ▼</w:t>
      </w:r>
    </w:p>
    <w:p>
      <w:r>
        <w:t>----------------------------------------</w:t>
      </w:r>
    </w:p>
    <w:p>
      <w:pPr/>
      <w:r>
        <w:t>Anas b. Malik said:The Mosque (of the Prophet) was built in the land of Banu al-Najjar which contained crops, palm trees and graves of the disbelievers. The Messenger of Allah (ﷺ) said: Sell it to me for some price. They (Banu al-Najjar) replied: We do not want (any price). The palm-trees were cut off, and the crops removed and the graves of the disbelievers dug opened. He then narrated the rest of the tradition. But this version has the word "forgive" in the verse, instead of the word "help". Musa said: 'Abd al-Warith also narrated this tradition in a like manner. The version of 'Abd al-Warith has the word "dung-hill" (instead of crop), and he asserted that he narrated this tradition to Hammad.</w:t>
      </w:r>
    </w:p>
    <w:p>
      <w:pPr/>
      <w:r>
        <w:t>حَدَّثَنَا مُوسَى بْنُ إِسْمَاعِيلَ، حَدَّثَنَا حَمَّادُ بْنُ سَلَمَةَ، عَنْ أَبِي التَّيَّاحِ، عَنْ أَنَسِ بْنِ مَالِكٍ، قَالَ كَانَ مَوْضِعُ الْمَسْجِدِ حَائِطًا لِبَنِي النَّجَّارِ فِيهِ حَرْثٌ وَنَخْلٌ وَقُبُورُ الْمُشْرِكِينَ فَقَالَ رَسُولُ اللَّهِ صلى الله عليه وسلم ‏"‏ ثَامِنُونِي بِهِ ‏"‏ ‏.‏ فَقَالُوا لاَ نَبْغِي بِهِ ثَمَنًا ‏.‏ فَقُطِعَ النَّخْلُ وَسُوِّيَ الْحَرْثُ وَنُبِشَ قُبُورُ الْمُشْرِكِينَ وَسَاقَ الْحَدِيثَ وَقَالَ ‏"‏ فَاغْفِرْ ‏"‏ ‏.‏ مَكَانَ ‏"‏ فَانْصُرْ ‏"‏ ‏.‏ قَالَ مُوسَى وَحَدَّثَنَا عَبْدُ الْوَارِثِ بِنَحْوِهِ وَكَانَ عَبْدُ الْوَارِثِ يَقُولُ خِرَبٌ وَزَعَمَ عَبْدُ الْوَارِثِ أَنَّهُ أَفَادَ حَمَّادًا هَذَا الْحَدِيثَ ‏.‏</w:t>
      </w:r>
    </w:p>
    <w:p>
      <w:pPr/>
      <w:r>
        <w:t>Grade: Sahih (Al-Albani)  صحيح   (الألباني) حكم   :Reference : Sunan Abi Dawud 454In-book reference : Book 2, Hadith 64English translation : Book 2, Hadith 454Report Error | Share | Copy ▼</w:t>
      </w:r>
    </w:p>
    <w:p>
      <w:r>
        <w:t>----------------------------------------</w:t>
      </w:r>
    </w:p>
    <w:p>
      <w:pPr/>
      <w:r>
        <w:t>Narrated Aisha, Ummul Mu'minin:</w:t>
        <w:br/>
        <w:br/>
        <w:br/>
        <w:t>The Messenger of Allah (ﷺ) commanded us to build mosques in different localities (i.e. in the locality of each tribe separately)  and that they should be kept clean and be perfumed.</w:t>
      </w:r>
    </w:p>
    <w:p>
      <w:pPr/>
      <w:r>
        <w:t>حَدَّثَنَا مُحَمَّدُ بْنُ الْعَلاَءِ، حَدَّثَنَا حُسَيْنُ بْنُ عَلِيٍّ، عَنْ زَائِدَةَ، عَنْ هِشَامِ بْنِ عُرْوَةَ، عَنْ أَبِيهِ، عَنْ عَائِشَةَ، قَالَتْ أَمَرَ رَسُولُ اللَّهِ صلى الله عليه وسلم بِبِنَاءِ الْمَسَاجِدِ فِي الدُّورِ وَأَنْ تُنَظَّفَ وَتُطَيَّبَ ‏.‏</w:t>
      </w:r>
    </w:p>
    <w:p>
      <w:pPr/>
      <w:r>
        <w:t>Grade: Sahih (Al-Albani)  صحيح   (الألباني) حكم   :Reference : Sunan Abi Dawud 455In-book reference : Book 2, Hadith 65English translation : Book 2, Hadith 455Report Error | Share | Copy ▼</w:t>
      </w:r>
    </w:p>
    <w:p>
      <w:r>
        <w:t>----------------------------------------</w:t>
      </w:r>
    </w:p>
    <w:p>
      <w:pPr/>
      <w:r>
        <w:t>Samurah reported that he wrote (a letter) to his sons:After (praising Allah and blessing the Prophet) that: The Messenger of Allah (ﷺ) used to command us to build mosques in our localities and keep them well and clean.</w:t>
      </w:r>
    </w:p>
    <w:p>
      <w:pPr/>
      <w:r>
        <w:t>حَدَّثَنَا مُحَمَّدُ بْنُ دَاوُدَ بْنِ سُفْيَانَ، حَدَّثَنَا يَحْيَى، - يَعْنِي ابْنَ حَسَّانَ - حَدَّثَنَا سُلَيْمَانُ بْنُ مُوسَى، حَدَّثَنَا جَعْفَرُ بْنُ سَعْدِ بْنِ سَمُرَةَ، حَدَّثَنِي خُبَيْبُ بْنُ سُلَيْمَانَ، عَنْ أَبِيهِ، سُلَيْمَانَ بْنِ سَمُرَةَ عَنْ أَبِيهِ، سَمُرَةَ أَنَّهُ كَتَبَ إِلَى ابْنِهِ أَمَّا بَعْدُ فَإِنَّ رَسُولَ اللَّهِ صلى الله عليه وسلم كَانَ يَأْمُرُنَا بِالْمَسَاجِدِ أَنْ نَصْنَعَهَا فِي دِيَارِنَا وَنُصْلِحَ صَنْعَتَهَا وَنُطَهِّرَهَا ‏.‏</w:t>
      </w:r>
    </w:p>
    <w:p>
      <w:pPr/>
      <w:r>
        <w:t>Grade: Sahih (Al-Albani)  صحيح   (الألباني) حكم   :Reference : Sunan Abi Dawud 456In-book reference : Book 2, Hadith 66English translation : Book 2, Hadith 456Report Error | Share | Copy ▼</w:t>
      </w:r>
    </w:p>
    <w:p>
      <w:r>
        <w:t>----------------------------------------</w:t>
      </w:r>
    </w:p>
    <w:p>
      <w:pPr/>
      <w:r>
        <w:t>Narrated Maymunah ibn Sa'd:</w:t>
        <w:br/>
        <w:br/>
        <w:br/>
        <w:t>I said: Messenger of Allah, tell us the legal injunction about (visiting) Bayt al-Muqaddas (the dome of the Rock at Jerusalem). The Messenger of Allah (ﷺ) said: go and pray there. All the cities at that time were effected by war. If you cannot visit it and pray there, then send some oil to be used in the lamps.</w:t>
      </w:r>
    </w:p>
    <w:p>
      <w:pPr/>
      <w:r>
        <w:t>حَدَّثَنَا النُّفَيْلِيُّ، حَدَّثَنَا مِسْكِينٌ، عَنْ سَعِيدِ بْنِ عَبْدِ الْعَزِيزِ، عَنْ زِيَادِ بْنِ أَبِي سَوْدَةَ، عَنْ مَيْمُونَةَ، مَوْلاَةِ النَّبِيِّ صلى الله عليه وسلم أَنَّهَا قَالَتْ يَا رَسُولَ اللَّهِ أَفْتِنَا فِي بَيْتِ الْمَقْدِسِ فَقَالَ ‏"‏ ائْتُوهُ فَصَلُّوا فِيهِ ‏"‏ ‏.‏ - وَكَانَتِ الْبِلاَدُ إِذْ ذَاكَ حَرْبًا - فَإِنْ لَمْ تَأْتُوهُ وَتُصَلُّوا فِيهِ فَابْعَثُوا بِزَيْتٍ يُسْرَجُ فِي قَنَادِيلِهِ ‏"‏ ‏.‏</w:t>
      </w:r>
    </w:p>
    <w:p>
      <w:pPr/>
      <w:r>
        <w:t>Grade: Da'if (Al-Albani)  ضعيف   (الألباني) حكم   :Reference : Sunan Abi Dawud 457In-book reference : Book 2, Hadith 67English translation : Book 2, Hadith 457Report Error | Share | Copy ▼</w:t>
      </w:r>
    </w:p>
    <w:p>
      <w:r>
        <w:t>----------------------------------------</w:t>
      </w:r>
    </w:p>
    <w:p>
      <w:pPr/>
      <w:r>
        <w:t>Abu al-Walid said:I asked Ibn 'Umar about the gravel spread pin the mosque. He replied: One night the rain fell and the earth was moistened. A man was bringing the gravel (broken stones) in his cloth and spreading it beneath him. When the Messenger of Allah (ﷺ) finished his prayer, he said: How fine it is !</w:t>
      </w:r>
    </w:p>
    <w:p>
      <w:pPr/>
      <w:r>
        <w:t>حَدَّثَنَا سَهْلُ بْنُ تَمَّامِ بْنِ بَزِيعٍ، حَدَّثَنَا عُمَرُ بْنُ سُلَيْمٍ الْبَاهِلِيُّ، عَنْ أَبِي الْوَلِيدِ، سَأَلْتُ ابْنَ عُمَرَ عَنِ الْحَصَى الَّذِي، فِي الْمَسْجِدِ فَقَالَ مُطِرْنَا ذَاتَ لَيْلَةٍ فَأَصْبَحَتِ الأَرْضُ مُبْتَلَّةً فَجَعَلَ الرَّجُلُ يَأْتِي بِالْحَصَى فِي ثَوْبِهِ فَيَبْسُطُهُ تَحْتَهُ فَلَمَّا قَضَى رَسُولُ اللَّهِ صلى الله عليه وسلم الصَّلاَةَ قَالَ ‏</w:t>
        <w:br/>
        <w:t>"‏ مَا أَحْسَنَ هَذَا ‏"‏ ‏.‏</w:t>
      </w:r>
    </w:p>
    <w:p>
      <w:pPr/>
      <w:r>
        <w:t>Grade: Da'if (Al-Albani)  ضعيف   (الألباني) حكم   :Reference : Sunan Abi Dawud 458In-book reference : Book 2, Hadith 68English translation : Book 2, Hadith 458Report Error | Share | Copy ▼</w:t>
      </w:r>
    </w:p>
    <w:p>
      <w:r>
        <w:t>----------------------------------------</w:t>
      </w:r>
    </w:p>
    <w:p>
      <w:pPr/>
      <w:r>
        <w:t>Abu Salih said:It was said that when a man removed gravels from the mosque, they adjured him.</w:t>
      </w:r>
    </w:p>
    <w:p>
      <w:pPr/>
      <w:r>
        <w:t>حَدَّثَنَا عُثْمَانُ بْنُ أَبِي شَيْبَةَ، حَدَّثَنَا أَبُو مُعَاوِيَةَ، وَوَكِيعٌ، قَالاَ حَدَّثَنَا الأَعْمَشُ، عَنْ أَبِي صَالِحٍ، قَالَ كَانَ يُقَالُ إِنَّ الرَّجُلَ إِذَا أَخْرَجَ الْحَصَى مِنَ الْمَسْجِدِ يُنَاشِدُهُ ‏.‏</w:t>
      </w:r>
    </w:p>
    <w:p>
      <w:pPr/>
      <w:r>
        <w:t>Grade: Sahih Maqtu' (Al-Albani)  صحيح مقطوع   (الألباني) حكم   :Reference : Sunan Abi Dawud 459In-book reference : Book 2, Hadith 69English translation : Book 2, Hadith 459Report Error | Share | Copy ▼</w:t>
      </w:r>
    </w:p>
    <w:p>
      <w:r>
        <w:t>----------------------------------------</w:t>
      </w:r>
    </w:p>
    <w:p>
      <w:pPr/>
      <w:r>
        <w:t>Abu Hurairah reported (Abu Bakr said that in his opinion he narrated this tradition from the Prophet):The gravels adjure the person when removes them from the mosque.</w:t>
      </w:r>
    </w:p>
    <w:p>
      <w:pPr/>
      <w:r>
        <w:t>حَدَّثَنَا مُحَمَّدُ بْنُ إِسْحَاقَ أَبُو بَكْرٍ، - يَعْنِي الصَّاغَانِيَّ - حَدَّثَنَا أَبُو بَدْرٍ، شُجَاعُ بْنُ الْوَلِيدِ حَدَّثَنَا شَرِيكٌ، حَدَّثَنَا أَبُو حَصِينٍ، عَنْ أَبِي صَالِحٍ، عَنْ أَبِي هُرَيْرَةَ، - قَالَ أَبُو بَدْرٍ - أُرَاهُ قَدْ رَفَعَهُ إِلَى النَّبِيِّ صلى الله عليه وسلم قَالَ ‏</w:t>
        <w:br/>
        <w:t>"‏ إِنَّ الْحَصَاةَ لَتُنَاشِدُ الَّذِي يُخْرِجُهَا مِنَ الْمَسْجِدِ ‏"‏ ‏.‏</w:t>
      </w:r>
    </w:p>
    <w:p>
      <w:pPr/>
      <w:r>
        <w:t>Grade: Da'if (Al-Albani)  ضعيف   (الألباني) حكم   :Reference : Sunan Abi Dawud 460In-book reference : Book 2, Hadith 70English translation : Book 2, Hadith 460Report Error | Share | Copy ▼</w:t>
      </w:r>
    </w:p>
    <w:p>
      <w:r>
        <w:t>----------------------------------------</w:t>
      </w:r>
    </w:p>
    <w:p>
      <w:pPr/>
      <w:r>
        <w:t>Narrated Anas ibn Malik:</w:t>
        <w:br/>
        <w:br/>
        <w:br/>
        <w:t>The Prophet (ﷺ) said: The rewards of my people were presented before me, so much so that even the reward for removing a mote by a person from the mosque was presented to me. The sins of my people were also presented before me. I did not find a sin greater than that of a person forgetting the Qur'anic chapter or verse memorised by him.</w:t>
      </w:r>
    </w:p>
    <w:p>
      <w:pPr/>
      <w:r>
        <w:t>حَدَّثَنَا عَبْدُ الْوَهَّابِ بْنُ عَبْدِ الْحَكَمِ الْخَزَّازُ، أَخْبَرَنَا عَبْدُ الْمَجِيدِ بْنُ عَبْدِ الْعَزِيزِ بْنِ أَبِي رَوَّادٍ، عَنِ ابْنِ جُرَيْجٍ، عَنِ الْمُطَّلِبِ بْنِ عَبْدِ اللَّهِ بْنِ حَنْطَبٍ، عَنْ أَنَسِ بْنِ مَالِكٍ، قَالَ قَالَ رَسُولُ اللَّهِ صلى الله عليه وسلم ‏</w:t>
        <w:br/>
        <w:t>"‏ عُرِضَتْ عَلَىَّ أُجُورُ أُمَّتِي حَتَّى الْقَذَاةُ يُخْرِجُهَا الرَّجُلُ مِنَ الْمَسْجِدِ وَعُرِضَتْ عَلَىَّ ذُنُوبُ أُمَّتِي فَلَمْ أَرَ ذَنْبًا أَعْظَمَ مِنْ سُورَةٍ مِنَ الْقُرْآنِ أَوْ آيَةٍ أُوتِيَهَا رَجُلٌ ثُمَّ نَسِيَهَا ‏"‏ ‏.‏</w:t>
      </w:r>
    </w:p>
    <w:p>
      <w:pPr/>
      <w:r>
        <w:t>Grade: Da'if (Al-Albani)  ضعيف   (الألباني) حكم   :Reference : Sunan Abi Dawud 461In-book reference : Book 2, Hadith 71English translation : Book 2, Hadith 461Report Error | Share | Copy ▼</w:t>
      </w:r>
    </w:p>
    <w:p>
      <w:r>
        <w:t>----------------------------------------</w:t>
      </w:r>
    </w:p>
    <w:p>
      <w:pPr/>
      <w:r>
        <w:t>Ibn 'Umar reported the Messenger of Allah (ﷺ) as saying:If we left this door for women (it would have been better). Nafi' said: Ibn 'Umar did not enter (the door) until his death. The other except 'Abd al-Warith said: This was said by 'Umar (and not by Ibn 'Umar) and that is more correct.</w:t>
      </w:r>
    </w:p>
    <w:p>
      <w:pPr/>
      <w:r>
        <w:t>حَدَّثَنَا عَبْدُ اللَّهِ بْنُ عُمَرَ، وَأَبُو مَعْمَرٍ حَدَّثَنَا عَبْدُ الْوَارِثِ، حَدَّثَنَا أَيُّوبُ، عَنْ نَافِعٍ، عَنِ ابْنِ عُمَرَ، قَالَ قَالَ رَسُولُ اللَّهِ صلى الله عليه وسلم ‏</w:t>
        <w:br/>
        <w:t>"‏ لَوْ تَرَكْنَا هَذَا الْبَابَ لِلنِّسَاءِ ‏"‏ ‏.‏ قَالَ نَافِعٌ فَلَمْ يَدْخُلْ مِنْهُ ابْنُ عُمَرَ حَتَّى مَاتَ ‏.‏ وَقَالَ غَيْرُ عَبْدِ الْوَارِثِ قَالَ عُمَرُ وَهُوَ أَصَحُّ ‏.‏</w:t>
      </w:r>
    </w:p>
    <w:p>
      <w:pPr/>
      <w:r>
        <w:t>Grade: Sahih (Al-Albani)  صحيح   (الألباني) حكم   :Reference : Sunan Abi Dawud 462In-book reference : Book 2, Hadith 72English translation : Book 2, Hadith 462Report Error | Share | Copy ▼</w:t>
      </w:r>
    </w:p>
    <w:p>
      <w:r>
        <w:t>----------------------------------------</w:t>
      </w:r>
    </w:p>
    <w:p>
      <w:pPr/>
      <w:r>
        <w:t>This tradition has been reported by 'Umar b. al-Khattab through a different chain of narrators. He narrated it to the same effect and that is more correct.</w:t>
      </w:r>
    </w:p>
    <w:p>
      <w:pPr/>
      <w:r>
        <w:t>حَدَّثَنَا مُحَمَّدُ بْنُ قُدَامَةَ بْنِ أَعْيَنَ، حَدَّثَنَا إِسْمَاعِيلُ، عَنْ أَيُّوبَ، عَنْ نَافِعٍ، قَالَ قَالَ عُمَرُ بْنُ الْخَطَّابِ - رضى الله عنه - فَذَكَرَهُ بِمَعْنَاهُ وَهُوَ أَصَحُّ ‏.‏</w:t>
      </w:r>
    </w:p>
    <w:p>
      <w:pPr/>
      <w:r>
        <w:t>Grade: Da'if (Al-Albani)  ضعيف   (الألباني) حكم   :Reference : Sunan Abi Dawud 463In-book reference : Book 2, Hadith 73English translation : Book 2, Hadith 463Report Error | Share | Copy ▼</w:t>
      </w:r>
    </w:p>
    <w:p>
      <w:r>
        <w:t>----------------------------------------</w:t>
      </w:r>
    </w:p>
    <w:p>
      <w:pPr/>
      <w:r>
        <w:t>Nafi said :‘Umar b. al-Khattab used to prohibit (men) to enter through the door reserved for women.</w:t>
      </w:r>
    </w:p>
    <w:p>
      <w:pPr/>
      <w:r>
        <w:t>حَدَّثَنَا قُتَيْبَةُ، - يَعْنِي ابْنَ سَعِيدٍ - حَدَّثَنَا بَكْرٌ، - يَعْنِي ابْنَ مُضَرَ - عَنْ عَمْرِو بْنِ الْحَارِثِ، عَنْ بُكَيْرٍ، عَنْ نَافِعٍ، أَنَّ عُمَرَ بْنَ الْخَطَّابِ، كَانَ يَنْهَى أَنْ يُدْخَلَ، مِنْ بَابِ النِّسَاءِ ‏.‏</w:t>
      </w:r>
    </w:p>
    <w:p>
      <w:pPr/>
      <w:r>
        <w:t>Grade: Da'if (Al-Albani)  ضعيف   (الألباني) حكم   :Reference : Sunan Abi Dawud 464In-book reference : Book 2, Hadith 74English translation : Book 2, Hadith 464Report Error | Share | Copy ▼</w:t>
      </w:r>
    </w:p>
    <w:p>
      <w:r>
        <w:t>----------------------------------------</w:t>
      </w:r>
    </w:p>
    <w:p>
      <w:pPr/>
      <w:r>
        <w:t>Abu Usaid al-Ansari reported the Messenger of Allah (May peace be upon him) as saying:when any of you enters the mosque he should invoke blessing on the prophet (ﷺ) and then he should say: O Allah, open to me the gates of thy mercy. And when he goes out, he should say: O Allah, I ask thee out of Thine abundance.</w:t>
      </w:r>
    </w:p>
    <w:p>
      <w:pPr/>
      <w:r>
        <w:t>حَدَّثَنَا مُحَمَّدُ بْنُ عُثْمَانَ الدِّمَشْقِيُّ، حَدَّثَنَا عَبْدُ الْعَزِيزِ، - يَعْنِي الدَّرَاوَرْدِيَّ - عَنْ رَبِيعَةَ بْنِ أَبِي عَبْدِ الرَّحْمَنِ، عَنْ عَبْدِ الْمَلِكِ بْنِ سَعِيدِ بْنِ سُوَيْدٍ، قَالَ سَمِعْتُ أَبَا حُمَيْدٍ، أَوْ أَبَا أُسَيْدٍ الأَنْصَارِيَّ يَقُولُ قَالَ رَسُولُ اللَّهِ صلى الله عليه وسلم ‏</w:t>
        <w:br/>
        <w:t>"‏ إِذَا دَخَلَ أَحَدُكُمُ الْمَسْجِدَ فَلْيُسَلِّمْ عَلَى النَّبِيِّ صلى الله عليه وسلم ثُمَّ لْيَقُلِ اللَّهُمَّ افْتَحْ لِي أَبْوَابَ رَحْمَتِكَ فَإِذَا خَرَجَ فَلْيَقُلِ اللَّهُمَّ إِنِّي أَسْأَلُكَ مِنْ فَضْلِكَ ‏"‏ ‏.‏</w:t>
      </w:r>
    </w:p>
    <w:p>
      <w:pPr/>
      <w:r>
        <w:t>Grade: Sahih (Al-Albani)  صحيح   (الألباني) حكم   :Reference : Sunan Abi Dawud 465In-book reference : Book 2, Hadith 75English translation : Book 2, Hadith 465Report Error | Share | Copy ▼</w:t>
      </w:r>
    </w:p>
    <w:p>
      <w:r>
        <w:t>----------------------------------------</w:t>
      </w:r>
    </w:p>
    <w:p>
      <w:pPr/>
      <w:r>
        <w:t>Haiwah b. Shuraih reported :I met ‘Uqbah b. Muslim and said to him: it has been reported to me that someone has narrated to you from the prophet (ﷺ) that when he entered the mosque, he would say: I seek refuge in Allah, the Magnificent, and in His noble face, and in his eternal domain, from the accursed Devil. He asked : is it so much only? I said: Yes. He said: when anyone says so. The devil says: he is protected from me all the day long.</w:t>
      </w:r>
    </w:p>
    <w:p>
      <w:pPr/>
      <w:r>
        <w:t>حَدَّثَنَا إِسْمَاعِيلُ بْنُ بِشْرِ بْنِ مَنْصُورٍ، حَدَّثَنَا عَبْدُ الرَّحْمَنِ بْنُ مَهْدِيٍّ، عَنْ عَبْدِ اللَّهِ بْنِ الْمُبَارَكِ، عَنْ حَيْوَةَ بْنِ شُرَيْحٍ، قَالَ لَقِيتُ عُقْبَةَ بْنَ مُسْلِمٍ فَقُلْتُ لَهُ بَلَغَنِي أَنَّكَ حَدَّثْتَ عَنْ عَبْدِ اللَّهِ بْنِ عَمْرِو بْنِ الْعَاصِ، عَنِ النَّبِيِّ صلى الله عليه وسلم أَنَّهُ كَانَ إِذَا دَخَلَ الْمَسْجِدَ قَالَ ‏</w:t>
        <w:br/>
        <w:t>"‏ أَعُوذُ بِاللَّهِ الْعَظِيمِ وَبِوَجْهِهِ الْكَرِيمِ وَسُلْطَانِهِ الْقَدِيمِ مِنَ الشَّيْطَانِ الرَّجِيمِ ‏"‏ ‏.‏ قَالَ أَقَطُّ قُلْتُ نَعَمْ ‏.‏ قَالَ فَإِذَا قَالَ ذَلِكَ قَالَ الشَّيْطَانُ حُفِظَ مِنِّي سَائِرَ الْيَوْمِ ‏.‏</w:t>
      </w:r>
    </w:p>
    <w:p>
      <w:pPr/>
      <w:r>
        <w:t>Grade: Sahih (Al-Albani)  صحيح   (الألباني) حكم   :Reference : Sunan Abi Dawud 466In-book reference : Book 2, Hadith 76English translation : Book 2, Hadith 466Report Error | Share | Copy ▼</w:t>
      </w:r>
    </w:p>
    <w:p>
      <w:r>
        <w:t>----------------------------------------</w:t>
      </w:r>
    </w:p>
    <w:p>
      <w:pPr/>
      <w:r>
        <w:t>Abu Qatadah reported the Messenger of Allah (May peace be upon him) as saying; when any one of you enters the mosque, he should pray two RAKAHS before sitting down.</w:t>
      </w:r>
    </w:p>
    <w:p>
      <w:pPr/>
      <w:r>
        <w:t>حَدَّثَنَا الْقَعْنَبِيُّ، حَدَّثَنَا مَالِكٌ، عَنْ عَامِرِ بْنِ عَبْدِ اللَّهِ بْنِ الزُّبَيْرِ، عَنْ عَمْرِو بْنِ سُلَيْمٍ الزُّرَقِيِّ، عَنْ أَبِي قَتَادَةَ، أَنَّ رَسُولَ اللَّهِ صلى الله عليه وسلم قَالَ ‏</w:t>
        <w:br/>
        <w:t>"‏ إِذَا جَاءَ أَحَدُكُمُ الْمَسْجِدَ فَلْيُصَلِّ سَجْدَتَيْنِ مِنْ قَبْلِ أَنْ يَجْلِسَ ‏"‏ ‏.‏</w:t>
      </w:r>
    </w:p>
    <w:p>
      <w:pPr/>
      <w:r>
        <w:t>Grade: Sahih (Al-Albani)  صحيح   (الألباني) حكم   :Reference : Sunan Abi Dawud 467In-book reference : Book 2, Hadith 77English translation : Book 2, Hadith 467Report Error | Share | Copy ▼</w:t>
      </w:r>
    </w:p>
    <w:p>
      <w:r>
        <w:t>----------------------------------------</w:t>
      </w:r>
    </w:p>
    <w:p>
      <w:pPr/>
      <w:r>
        <w:t>This tradition has been narrated by Abu Qatadah through a different chain of transmitters to the same effect from the prophet (ﷺ). This version adds:then he may remain sitting (after praying two RAKAHS) or may go for his work.</w:t>
      </w:r>
    </w:p>
    <w:p>
      <w:pPr/>
      <w:r>
        <w:t>حَدَّثَنَا مُسَدَّدٌ، حَدَّثَنَا عَبْدُ الْوَاحِدِ بْنُ زِيَادٍ، حَدَّثَنَا أَبُو عُمَيْسٍ، عُتْبَةُ بْنُ عَبْدِ اللَّهِ عَنْ عَامِرِ بْنِ عَبْدِ اللَّهِ بْنِ الزُّبَيْرِ، عَنْ رَجُلٍ، مِنْ بَنِي زُرَيْقٍ عَنْ أَبِي قَتَادَةَ، عَنِ النَّبِيِّ صلى الله عليه وسلم بِنَحْوِهِ زَادَ ‏</w:t>
        <w:br/>
        <w:t>"‏ ثُمَّ لْيَقْعُدْ بَعْدُ إِنْ شَاءَ أَوْ لِيَذْهَبْ لِحَاجَتِهِ ‏"‏ ‏.‏</w:t>
      </w:r>
    </w:p>
    <w:p>
      <w:pPr/>
      <w:r>
        <w:t>Grade: Sahih (Al-Albani)  صحيح   (الألباني) حكم   :Reference : Sunan Abi Dawud 468In-book reference : Book 2, Hadith 78English translation : Book 2, Hadith 468Report Error | Share | Copy ▼</w:t>
      </w:r>
    </w:p>
    <w:p>
      <w:r>
        <w:t>----------------------------------------</w:t>
      </w:r>
    </w:p>
    <w:p>
      <w:pPr/>
      <w:r>
        <w:t>Abu Hurairah reported the Messenger of Allah (May peace be upon him) as saying; The angels invoke blessings on any of you who remains sitting at the place where he says his prayers so long as he is defiled (needs ablution) or stands up, saying:O Allah, forgives him; O Allah, have mercy on him.</w:t>
      </w:r>
    </w:p>
    <w:p>
      <w:pPr/>
      <w:r>
        <w:t>حَدَّثَنَا الْقَعْنَبِيُّ، عَنْ مَالِكٍ، عَنْ أَبِي الزِّنَادِ، عَنِ الأَعْرَجِ، عَنْ أَبِي هُرَيْرَةَ، أَنَّ رَسُولَ اللَّهِ صلى الله عليه وسلم قَالَ ‏</w:t>
        <w:br/>
        <w:t>"‏ الْمَلاَئِكَةُ تُصَلِّي عَلَى أَحَدِكُمْ مَا دَامَ فِي مُصَلاَّهُ الَّذِي صَلَّى فِيهِ مَا لَمْ يُحْدِثْ أَوْ يَقُمِ اللَّهُمَّ اغْفِرْ لَهُ اللَّهُمَّ ارْحَمْهُ ‏"‏ ‏.‏</w:t>
      </w:r>
    </w:p>
    <w:p>
      <w:pPr/>
      <w:r>
        <w:t>Grade: Sahih (Al-Albani)  صحيح   (الألباني) حكم   :Reference : Sunan Abi Dawud 469In-book reference : Book 2, Hadith 79English translation : Book 2, Hadith 469Report Error | Share | Copy ▼</w:t>
      </w:r>
    </w:p>
    <w:p>
      <w:r>
        <w:t>----------------------------------------</w:t>
      </w:r>
    </w:p>
    <w:p>
      <w:pPr/>
      <w:r>
        <w:t>Abu Hurairah reported the Messenger of Allah (May peace be upon him) as saying; one is considered to be at prayer so long as one is detained by prayer:Nothing prevents one from going home to one’s family except prayer.</w:t>
      </w:r>
    </w:p>
    <w:p>
      <w:pPr/>
      <w:r>
        <w:t>حَدَّثَنَا الْقَعْنَبِيُّ، عَنْ مَالِكٍ، عَنْ أَبِي الزِّنَادِ، عَنِ الأَعْرَجِ، عَنْ أَبِي هُرَيْرَةَ، أَنَّ رَسُولَ اللَّهِ صلى الله عليه وسلم قَالَ ‏</w:t>
        <w:br/>
        <w:t>"‏ لاَ يَزَالُ أَحَدُكُمْ فِي صَلاَةٍ مَا كَانَتِ الصَّلاَةُ تَحْبِسُهُ لاَ يَمْنَعُهُ أَنْ يَنْقَلِبَ إِلَى أَهْلِهِ إِلاَّ الصَّلاَةُ ‏"‏ ‏.‏</w:t>
      </w:r>
    </w:p>
    <w:p>
      <w:pPr/>
      <w:r>
        <w:t>Grade: Sahih (Al-Albani)  صحيح   (الألباني) حكم   :Reference : Sunan Abi Dawud 470In-book reference : Book 2, Hadith 80English translation : Book 2, Hadith 470Report Error | Share | Copy ▼</w:t>
      </w:r>
    </w:p>
    <w:p>
      <w:r>
        <w:t>----------------------------------------</w:t>
      </w:r>
    </w:p>
    <w:p>
      <w:pPr/>
      <w:r>
        <w:t>Abu Hurairah reported the apostle of Allah (May peace be upon him) as saying; The servant (of Allah) is considered to he at prayer so long as he remains at the place of prayer waiting for prayer. The angels say:O Allah, forgive him? O Allah, take mercy on him, until he turns away, or he is defiled. He was asked: what is meant by defilement? He replied: he breaks wind gently or loudly.</w:t>
      </w:r>
    </w:p>
    <w:p>
      <w:pPr/>
      <w:r>
        <w:t>حَدَّثَنَا مُوسَى بْنُ إِسْمَاعِيلَ، حَدَّثَنَا حَمَّادٌ، عَنْ ثَابِتٍ، عَنْ أَبِي رَافِعٍ، عَنْ أَبِي هُرَيْرَةَ، أَنَّ رَسُولَ اللَّهِ صلى الله عليه وسلم قَالَ ‏</w:t>
        <w:br/>
        <w:t>"‏ لاَ يَزَالُ الْعَبْدُ فِي صَلاَةٍ مَا كَانَ فِي مُصَلاَّهُ يَنْتَظِرُ الصَّلاَةَ تَقُولُ الْمَلاَئِكَةُ اللَّهُمَّ اغْفِرْ لَهُ اللَّهُمَّ ارْحَمْهُ حَتَّى يَنْصَرِفَ أَوْ يُحْدِثَ ‏"‏ ‏.‏ فَقِيلَ مَا يُحْدِثُ قَالَ يَفْسُو أَوْ يَضْرِطُ ‏.‏</w:t>
      </w:r>
    </w:p>
    <w:p>
      <w:pPr/>
      <w:r>
        <w:t>Grade: Sahih (Al-Albani)  صحيح   (الألباني) حكم   :Reference : Sunan Abi Dawud 471In-book reference : Book 2, Hadith 81English translation : Book 2, Hadith 471Report Error | Share | Copy ▼</w:t>
      </w:r>
    </w:p>
    <w:p>
      <w:r>
        <w:t>----------------------------------------</w:t>
      </w:r>
    </w:p>
    <w:p>
      <w:pPr/>
      <w:r>
        <w:t>Abu Hurairah reported the Messenger of Allah (May peace be upon him) as saying; one shall have the thing the for which one comes to the mosque.</w:t>
      </w:r>
    </w:p>
    <w:p>
      <w:pPr/>
      <w:r>
        <w:t>حَدَّثَنَا هِشَامُ بْنُ عَمَّارٍ، حَدَّثَنَا صَدَقَةُ بْنُ خَالِدٍ، حَدَّثَنَا عُثْمَانُ بْنُ أَبِي الْعَاتِكَةِ الأَزْدِيُّ، عَنْ عُمَيْرِ بْنِ هَانِئٍ الْعَنْسِيِّ، عَنْ أَبِي هُرَيْرَةَ، قَالَ قَالَ رَسُولُ اللَّهِ صلى الله عليه وسلم ‏</w:t>
        <w:br/>
        <w:t>"‏ مَنْ أَتَى الْمَسْجِدَ لِشَىْءٍ فَهُوَ حَظُّهُ ‏"‏ ‏.‏</w:t>
      </w:r>
    </w:p>
    <w:p>
      <w:pPr/>
      <w:r>
        <w:t>Grade: Hasan (Al-Albani)  حسن   (الألباني) حكم   :Reference : Sunan Abi Dawud 472In-book reference : Book 2, Hadith 82English translation : Book 2, Hadith 472Report Error | Share | Copy ▼</w:t>
      </w:r>
    </w:p>
    <w:p>
      <w:r>
        <w:t>----------------------------------------</w:t>
      </w:r>
    </w:p>
    <w:p>
      <w:pPr/>
      <w:r>
        <w:t>Abu Hurairah reported:I heard the Messenger of Allah (May peace be upon him) as saying; if anyone hears a man crying out in the mosque about something he has lost, he should say: May Allah not restore it to you, for the mosque were not built for this.</w:t>
      </w:r>
    </w:p>
    <w:p>
      <w:pPr/>
      <w:r>
        <w:t>حَدَّثَنَا عُبَيْدُ اللَّهِ بْنُ عُمَرَ الْجُشَمِيُّ، حَدَّثَنَا عَبْدُ اللَّهِ بْنُ يَزِيدَ، حَدَّثَنَا حَيْوَةُ، - يَعْنِي ابْنَ شُرَيْحٍ - قَالَ سَمِعْتُ أَبَا الأَسْوَدِ، - يَعْنِي مُحَمَّدَ بْنَ عَبْدِ الرَّحْمَنِ بْنِ نَوْفَلٍ - يَقُولُ أَخْبَرَنِي أَبُو عَبْدِ اللَّهِ، مَوْلَى شَدَّادٍ أَنَّهُ سَمِعَ أَبَا هُرَيْرَةَ، يَقُولُ سَمِعْتُ رَسُولَ اللَّهِ صلى الله عليه وسلم يَقُولُ ‏</w:t>
        <w:br/>
        <w:t>"‏ مَنْ سَمِعَ رَجُلاً يَنْشُدُ ضَالَّةً فِي الْمَسْجِدِ فَلْيَقُلْ لاَ أَدَّاهَا اللَّهُ إِلَيْكَ فَإِنَّ الْمَسَاجِدَ لَمْ تُبْنَ لِهَذَا ‏"‏ ‏.‏</w:t>
      </w:r>
    </w:p>
    <w:p>
      <w:pPr/>
      <w:r>
        <w:t>Grade: Sahih (Al-Albani)  صحيح   (الألباني) حكم   :Reference : Sunan Abi Dawud 473In-book reference : Book 2, Hadith 83English translation : Book 2, Hadith 473Report Error | Share | Copy ▼</w:t>
      </w:r>
    </w:p>
    <w:p>
      <w:r>
        <w:t>----------------------------------------</w:t>
      </w:r>
    </w:p>
    <w:p>
      <w:pPr/>
      <w:r>
        <w:t>Anas b. Malik reported the Prophet(ﷺ) as saying:Spitting in the mosque is a sin and it is expiated by burying the spittle.</w:t>
      </w:r>
    </w:p>
    <w:p>
      <w:pPr/>
      <w:r>
        <w:t>حَدَّثَنَا مُسْلِمُ بْنُ إِبْرَاهِيمَ، حَدَّثَنَا هِشَامٌ، وَشُعْبَةُ، وَأَبَانُ، عَنْ قَتَادَةَ، عَنْ أَنَسِ بْنِ مَالِكٍ، أَنَّ النَّبِيَّ صلى الله عليه وسلم قَالَ ‏</w:t>
        <w:br/>
        <w:t>"‏ التَّفْلُ فِي الْمَسْجِدِ خَطِيئَةٌ وَكَفَّارَتُهُ أَنْ تُوَارِيَهُ ‏"‏ ‏.‏</w:t>
      </w:r>
    </w:p>
    <w:p>
      <w:pPr/>
      <w:r>
        <w:t>Grade: Sahih (Al-Albani)  صحيح   (الألباني) حكم   :Reference : Sunan Abi Dawud 474In-book reference : Book 2, Hadith 84English translation : Book 2, Hadith 474Report Error | Share | Copy ▼</w:t>
      </w:r>
    </w:p>
    <w:p>
      <w:r>
        <w:t>----------------------------------------</w:t>
      </w:r>
    </w:p>
    <w:p>
      <w:pPr/>
      <w:r>
        <w:t>Anas reported:The Messenger of Allah (ﷺ) said: Spitting in the mosque is a sin and it is expiated by burying the spittle.</w:t>
      </w:r>
    </w:p>
    <w:p>
      <w:pPr/>
      <w:r>
        <w:t>حَدَّثَنَا مُسَدَّدٌ، حَدَّثَنَا أَبُو عَوَانَةَ، عَنْ قَتَادَةَ، عَنْ أَنَسِ بْنِ مَالِكٍ، قَالَ قَالَ رَسُولُ اللَّهِ صلى الله عليه وسلم ‏</w:t>
        <w:br/>
        <w:t>"‏ الْبُزَاقُ فِي الْمَسْجِدِ خَطِيئَةٌ وَكَفَّارَتُهَا دَفْنُهَا ‏"‏ ‏.‏</w:t>
      </w:r>
    </w:p>
    <w:p>
      <w:pPr/>
      <w:r>
        <w:t>Grade: Sahih (Al-Albani)  صحيح   (الألباني) حكم   :Reference : Sunan Abi Dawud 475In-book reference : Book 2, Hadith 85English translation : Book 2, Hadith 475Report Error | Share | Copy ▼</w:t>
      </w:r>
    </w:p>
    <w:p>
      <w:r>
        <w:t>----------------------------------------</w:t>
      </w:r>
    </w:p>
    <w:p>
      <w:pPr/>
      <w:r>
        <w:t>Anas b. Malik reported:The Messenger of Allah(ﷺ) said: Spitting phlegm in the mosque... The narrator then transmitted the rest of the tradition to the same effect.</w:t>
      </w:r>
    </w:p>
    <w:p>
      <w:pPr/>
      <w:r>
        <w:t>حَدَّثَنَا أَبُو كَامِلٍ، حَدَّثَنَا يَزِيدُ، - يَعْنِي ابْنَ زُرَيْعٍ - عَنْ سَعِيدٍ، عَنْ قَتَادَةَ، عَنْ أَنَسِ بْنِ مَالِكٍ، قَالَ قَالَ رَسُولُ اللَّهِ صلى الله عليه وسلم ‏</w:t>
        <w:br/>
        <w:t>"‏ النُّخَاعَةُ فِي الْمَسْجِدِ ‏"‏ ‏.‏ فَذَكَرَ مِثْلَهُ ‏.‏</w:t>
      </w:r>
    </w:p>
    <w:p>
      <w:pPr/>
      <w:r>
        <w:t>Grade: Sahih (Al-Albani)  صحيح   (الألباني) حكم   :Reference : Sunan Abi Dawud 476In-book reference : Book 2, Hadith 86English translation : Book 2, Hadith 476Report Error | Share | Copy ▼</w:t>
      </w:r>
    </w:p>
    <w:p>
      <w:r>
        <w:t>----------------------------------------</w:t>
      </w:r>
    </w:p>
    <w:p>
      <w:pPr/>
      <w:r>
        <w:t>Abu Hurairah reported:The Messenger of Allah(ﷺ) said: if anyone enters the mosque, and spits in it, or ejects phlegm, he should remove some earth and bury it there. If he does not do so, then he should spit in his clothes and not come out with it.</w:t>
      </w:r>
    </w:p>
    <w:p>
      <w:pPr/>
      <w:r>
        <w:t>حَدَّثَنَا الْقَعْنَبِيُّ، حَدَّثَنَا أَبُو مَوْدُودٍ، عَنْ عَبْدِ الرَّحْمَنِ بْنِ أَبِي حَدْرَدٍ الأَسْلَمِيِّ، سَمِعْتُ أَبَا هُرَيْرَةَ، يَقُولُ قَالَ رَسُولُ اللَّهِ صلى الله عليه وسلم ‏</w:t>
        <w:br/>
        <w:t>"‏ مَنْ دَخَلَ هَذَا الْمَسْجِدَ فَبَزَقَ فِيهِ أَوْ تَنَخَّمَ فَلْيَحْفِرْ فَلْيَدْفِنْهُ فَإِنْ لَمْ يَفْعَلْ فَلْيَبْزُقْ فِي ثَوْبِهِ ثُمَّ لْيَخْرُجْ بِهِ ‏"‏ ‏.‏</w:t>
      </w:r>
    </w:p>
    <w:p>
      <w:pPr/>
      <w:r>
        <w:t>Grade: Hasan Sahih (Al-Albani)  حسن صحيح   (الألباني) حكم   :Reference : Sunan Abi Dawud 477In-book reference : Book 2, Hadith 87English translation : Book 2, Hadith 477Report Error | Share | Copy ▼</w:t>
      </w:r>
    </w:p>
    <w:p>
      <w:r>
        <w:t>----------------------------------------</w:t>
      </w:r>
    </w:p>
    <w:p>
      <w:pPr/>
      <w:r>
        <w:t>Narrated Abdullah al-Muharibi:</w:t>
        <w:br/>
        <w:br/>
        <w:br/>
        <w:t>The Messenger of Allah (ﷺ) said: When a man stands with the intention of saying prayer, or if any of you says prayer, he should not spit before him, nor at his right side; but he should do so at his left side, if there is a place for it; or he should spit under his left foot and then rub it off.</w:t>
      </w:r>
    </w:p>
    <w:p>
      <w:pPr/>
      <w:r>
        <w:t>حَدَّثَنَا هَنَّادُ بْنُ السَّرِيِّ، عَنْ أَبِي الأَحْوَصِ، عَنْ مَنْصُورٍ، عَنْ رِبْعِيٍّ، عَنْ طَارِقِ بْنِ عَبْدِ اللَّهِ الْمُحَارِبِيِّ، قَالَ قَالَ رَسُولُ اللَّهِ صلى الله عليه وسلم ‏</w:t>
        <w:br/>
        <w:t>"‏ إِذَا قَامَ الرَّجُلُ إِلَى الصَّلاَةِ - أَوْ إِذَا صَلَّى أَحَدُكُمْ فَلاَ يَبْزُقْ أَمَامَهُ وَلاَ عَنْ يَمِينِهِ وَلَكِنْ عَنْ تِلْقَاءِ يَسَارِهِ إِنْ كَانَ فَارِغًا أَوْ تَحْتَ قَدَمِهِ الْيُسْرَى ثُمَّ لْيَقُلْ بِهِ ‏"‏ ‏.‏</w:t>
      </w:r>
    </w:p>
    <w:p>
      <w:pPr/>
      <w:r>
        <w:t>Grade: Sahih (Al-Albani)  صحيح   (الألباني) حكم   :Reference : Sunan Abi Dawud 478In-book reference : Book 2, Hadith 88English translation : Book 2, Hadith 478Report Error | Share | Copy ▼</w:t>
      </w:r>
    </w:p>
    <w:p>
      <w:r>
        <w:t>----------------------------------------</w:t>
      </w:r>
    </w:p>
    <w:p>
      <w:pPr/>
      <w:r>
        <w:t>Ibn ‘Umar reported:One day while the Messenger of Allah(ﷺ)was giving sermon he suddenly saw phlegm on the wall towards the qiblah(the direction to which Muslims turn in prayer) of the mosque. So he became angry at people. He then scraped it and sent for saffron and stained with it. He then said: When any one of you prays, Allah, the Exalted, faces him: he, therefore, should not spit before him.</w:t>
      </w:r>
    </w:p>
    <w:p>
      <w:pPr/>
      <w:r>
        <w:t>حَدَّثَنَا سُلَيْمَانُ بْنُ دَاوُدَ، حَدَّثَنَا حَمَّادٌ، حَدَّثَنَا أَيُّوبُ، عَنْ نَافِعٍ، عَنِ ابْنِ عُمَرَ، قَالَ بَيْنَمَا رَسُولُ اللَّهِ صلى الله عليه وسلم يَخْطُبُ يَوْمًا إِذْ رَأَى نُخَامَةً فِي قِبْلَةِ الْمَسْجِدِ فَتَغَيَّظَ عَلَى النَّاسِ ثُمَّ حَكَّهَا قَالَ وَأَحْسِبُهُ قَالَ فَدَعَا بِزَعْفَرَانٍ فَلَطَّخَهُ بِهِ وَقَالَ ‏</w:t>
        <w:br/>
        <w:t>"‏ إِنَّ اللَّهَ قِبَلَ وَجْهِ أَحَدِكُمْ إِذَا صَلَّى فَلاَ يَبْزُقْ بَيْنَ يَدَيْهِ ‏"‏ ‏.‏ قَالَ أَبُو دَاوُدَ رَوَاهُ إِسْمَاعِيلُ وَعَبْدُ الْوَارِثِ عَنْ أَيُّوبَ عَنْ نَافِعٍ وَمَالِكٌ وَعُبَيْدُ اللَّهِ وَمُوسَى بْنُ عُقْبَةَ عَنْ نَافِعٍ نَحْوَ حَمَّادٍ إِلاَّ أَنَّهُ لَمْ يَذْكُرُوا الزَّعْفَرَانَ وَرَوَاهُ مَعْمَرٌ عَنْ أَيُّوبَ وَأَثْبَتَ الزَّعْفَرَانَ فِيهِ وَذَكَرَ يَحْيَى بْنُ سُلَيْمٍ عَنْ عُبَيْدِ اللَّهِ عَنْ نَافِعٍ الْخَلُوقَ ‏.‏</w:t>
      </w:r>
    </w:p>
    <w:p>
      <w:pPr/>
      <w:r>
        <w:t>Grade: Sahih (Al-Albani)  صحيح   (الألباني) حكم   :Reference : Sunan Abi Dawud 479In-book reference : Book 2, Hadith 89English translation : Book 2, Hadith 479Report Error | Share | Copy ▼</w:t>
      </w:r>
    </w:p>
    <w:p>
      <w:r>
        <w:t>----------------------------------------</w:t>
      </w:r>
    </w:p>
    <w:p>
      <w:pPr/>
      <w:r>
        <w:t>Abu Sa’id al-khudri said:The Prophet(ﷺ) liked the twigs of the date-palm, and he often had one of them in his hand. He entered the mosque and saw phlegm in the wall towards qiblah and he scraped it. He then turned towards people in anger and said: Is any one of you is pleased to spit in his face? When any of you faces qiblah, he indeed faces his Lord, the Majestic the Glorious: the angels are at right side. Therefore, he should not spit on his right side or before him towards qiblah. He should spit towards his left side or beneath his foot. If he is in a hurry, he should do so-and-so. Describing it Ibn ‘Ajlan said: He should spit in his cloth and fold a part of it over the other.</w:t>
      </w:r>
    </w:p>
    <w:p>
      <w:pPr/>
      <w:r>
        <w:t>حَدَّثَنَا يَحْيَى بْنُ حَبِيبِ بْنِ عَرَبِيٍّ، حَدَّثَنَا خَالِدٌ، - يَعْنِي ابْنَ الْحَارِثِ - عَنْ مُحَمَّدِ بْنِ عَجْلاَنَ، عَنْ عِيَاضِ بْنِ عَبْدِ اللَّهِ، عَنْ أَبِي سَعِيدٍ الْخُدْرِيِّ، أَنَّ النَّبِيَّ صلى الله عليه وسلم كَانَ يُحِبُّ الْعَرَاجِينَ وَلاَ يَزَالُ فِي يَدِهِ مِنْهَا فَدَخَلَ الْمَسْجِدَ فَرَأَى نُخَامَةً فِي قِبْلَةِ الْمَسْجِدِ فَحَكَّهَا ثُمَّ أَقْبَلَ عَلَى النَّاسِ مُغْضَبًا فَقَالَ ‏</w:t>
        <w:br/>
        <w:t>"‏ أَيَسُرُّ أَحَدَكُمْ أَنْ يُبْصَقَ فِي وَجْهِهِ إِنَّ أَحَدَكُمْ إِذَا اسْتَقْبَلَ الْقِبْلَةَ فَإِنَّمَا يَسْتَقْبِلُ رَبَّهُ جَلَّ وَعَزَّ وَالْمَلَكُ عَنْ يَمِينِهِ فَلاَ يَتْفُلْ عَنْ يَمِينِهِ وَلاَ فِي قِبْلَتِهِ وَلْيَبْصُقْ عَنْ يَسَارِهِ أَوْ تَحْتَ قَدَمِهِ فَإِنْ عَجِلَ بِهِ أَمْرٌ فَلْيَقُلْ هَكَذَا ‏"‏ ‏.‏ وَوَصَفَ لَنَا ابْنُ عَجْلاَنَ ذَلِكَ أَنْ يَتْفُلَ فِي ثَوْبِهِ ثُمَّ يَرُدَّ بَعْضَهُ عَلَى بَعْضٍ ‏.‏</w:t>
      </w:r>
    </w:p>
    <w:p>
      <w:pPr/>
      <w:r>
        <w:t>Grade: Hasan Sahih (Al-Albani)  حسن صحيح   (الألباني) حكم   :Reference : Sunan Abi Dawud 480In-book reference : Book 2, Hadith 90English translation : Book 2, Hadith 480Report Error | Share | Copy ▼</w:t>
      </w:r>
    </w:p>
    <w:p>
      <w:r>
        <w:t>----------------------------------------</w:t>
      </w:r>
    </w:p>
    <w:p>
      <w:pPr/>
      <w:r>
        <w:t>Narrated AbuSahlah as-Sa'ib ibn Khallad:</w:t>
        <w:br/>
        <w:br/>
        <w:br/>
        <w:t xml:space="preserve">A man led the people in prayer. He spat towards qiblah while the Messenger of Allah (ﷺ) was looking at him. The Messenger of Allah said to the people when he finished his prayer: He should not lead you in prayer (henceforth).  </w:t>
        <w:br/>
        <w:br/>
        <w:br/>
        <w:br/>
        <w:t xml:space="preserve">Thenceforth he intended to lead them in prayer, but they forbade him and informed him of the prohibition of the Messenger of Allah (ﷺ). He mentioned it to the Messenger of Allah (ﷺ) who said to him: Yes. </w:t>
        <w:br/>
        <w:br/>
        <w:br/>
        <w:br/>
        <w:t>The narrator said: I think he (the Prophet) said: You did harm to Allah and His Apostle.</w:t>
      </w:r>
    </w:p>
    <w:p>
      <w:pPr/>
      <w:r>
        <w:t>حَدَّثَنَا أَحْمَدُ بْنُ صَالِحٍ، حَدَّثَنَا عَبْدُ اللَّهِ بْنُ وَهْبٍ، أَخْبَرَنِي عَمْرٌو، عَنْ بَكْرِ بْنِ سَوَادَةَ الْجُذَامِيِّ، عَنْ صَالِحِ بْنِ خَيْوَانَ، عَنْ أَبِي سَهْلَةَ السَّائِبِ بْنِ خَلاَّدٍ، - قَالَ أَحْمَدُ - مِنْ أَصْحَابِ النَّبِيِّ صلى الله عليه وسلم أَنَّ رَجُلاً أَمَّ قَوْمًا فَبَصَقَ فِي الْقِبْلَةِ وَرَسُولُ اللَّهِ صلى الله عليه وسلم يَنْظُرُ فَقَالَ رَسُولُ اللَّهِ صلى الله عليه وسلم حِينَ فَرَغَ ‏"‏ لاَ يُصَلِّي لَكُمْ ‏"‏ ‏.‏ فَأَرَادَ بَعْدَ ذَلِكَ أَنْ يُصَلِّيَ لَهُمْ فَمَنَعُوهُ وَأَخْبَرُوهُ بِقَوْلِ رَسُولِ اللَّهِ صلى الله عليه وسلم فَذَكَرَ ذَلِكَ لِرَسُولِ اللَّهِ صلى الله عليه وسلم فَقَالَ ‏"‏ نَعَمْ ‏"‏ ‏.‏ وَحَسِبْتُ أَنَّهُ قَالَ ‏"‏ إِنَّكَ آذَيْتَ اللَّهَ وَرَسُولَهُ ‏"‏ ‏.‏</w:t>
      </w:r>
    </w:p>
    <w:p>
      <w:pPr/>
      <w:r>
        <w:t>Grade: Sahih (Al-Albani)  حسن   (الألباني) حكم   :Reference : Sunan Abi Dawud 481In-book reference : Book 2, Hadith 91English translation : Book 2, Hadith 482Report Error | Share | Copy ▼</w:t>
      </w:r>
    </w:p>
    <w:p>
      <w:r>
        <w:t>----------------------------------------</w:t>
      </w:r>
    </w:p>
    <w:p>
      <w:pPr/>
      <w:r>
        <w:t>Abu al-‘Ala’ reported on the authority of his father:I came to the Messenger of Allah(ﷺ) who was saying prayer. He spat beneath his left foot.</w:t>
      </w:r>
    </w:p>
    <w:p>
      <w:pPr/>
      <w:r>
        <w:t>حَدَّثَنَا مُوسَى بْنُ إِسْمَاعِيلَ، حَدَّثَنَا حَمَّادٌ، أَخْبَرَنَا سَعِيدٌ الْجُرَيْرِيُّ، عَنْ أَبِي الْعَلاَءِ، عَنْ مُطَرِّفٍ، عَنْ أَبِيهِ، قَالَ أَتَيْتُ رَسُولَ اللَّهِ صلى الله عليه وسلم وَهُوَ يُصَلِّي فَبَزَقَ تَحْتَ قَدَمِهِ الْيُسْرَى ‏.‏</w:t>
      </w:r>
    </w:p>
    <w:p>
      <w:pPr/>
      <w:r>
        <w:t>Grade: Sahih (Al-Albani)  صحيح   (الألباني) حكم   :Reference : Sunan Abi Dawud 482In-book reference : Book 2, Hadith 92English translation : Book 2, Hadith 483Report Error | Share | Copy ▼</w:t>
      </w:r>
    </w:p>
    <w:p>
      <w:r>
        <w:t>----------------------------------------</w:t>
      </w:r>
    </w:p>
    <w:p>
      <w:pPr/>
      <w:r>
        <w:t>Abu al-‘Ala’ reported this tradition on the authority of his father to the same effect with a different chain of narrators. This version adds:“He then rubbed it with his shoe."</w:t>
      </w:r>
    </w:p>
    <w:p>
      <w:pPr/>
      <w:r>
        <w:t>حَدَّثَنَا مُسَدَّدٌ، حَدَّثَنَا يَزِيدُ بْنُ زُرَيْعٍ، عَنْ سَعِيدٍ الْجُرَيْرِيِّ، عَنْ أَبِي الْعَلاَءِ، عَنْ أَبِيهِ، بِمَعْنَاهُ زَادَ ثُمَّ دَلَكَهُ بِنَعْلِهِ ‏.‏</w:t>
      </w:r>
    </w:p>
    <w:p>
      <w:pPr/>
      <w:r>
        <w:t>Grade: Da'if (Al-Albani)  صحيح   (الألباني) حكم   :Reference : Sunan Abi Dawud 483In-book reference : Book 2, Hadith 93English translation : Book 2, Hadith 484Report Error | Share | Copy ▼</w:t>
      </w:r>
    </w:p>
    <w:p>
      <w:r>
        <w:t>----------------------------------------</w:t>
      </w:r>
    </w:p>
    <w:p>
      <w:pPr/>
      <w:r>
        <w:t>Narrated Wathilah ibn al-Asqa':</w:t>
        <w:br/>
        <w:br/>
        <w:br/>
        <w:t>AbuSa'id said: I saw Wathilah ibn al-Asqa' in the mosque of Damascus. He spat at the mat and then rubbed it with his foot. He was asked: Why did you do so? He said: Because I saw the Messenger of Allah (ﷺ) doing so.</w:t>
      </w:r>
    </w:p>
    <w:p>
      <w:pPr/>
      <w:r>
        <w:t>حَدَّثَنَا قُتَيْبَةُ بْنُ سَعِيدٍ، حَدَّثَنَا الْفَرَجُ بْنُ فَضَالَةَ، عَنْ أَبِي سَعِيدٍ، قَالَ رَأَيْتُ وَاثِلَةَ بْنَ الأَسْقَعِ فِي مَسْجِدِ دِمَشْقَ بَصَقَ عَلَى الْبُورِيِّ ثُمَّ مَسَحَهُ بِرِجْلِهِ فَقِيلَ لَهُ لِمَ فَعَلْتَ هَذَا قَالَ لأَنِّي رَأَيْتُ رَسُولَ اللَّهِ صلى الله عليه وسلم يَفْعَلُهُ ‏.‏</w:t>
      </w:r>
    </w:p>
    <w:p>
      <w:pPr/>
      <w:r>
        <w:t>Grade: Sahih (Al-Albani)  ضعيف   (الألباني) حكم   :Reference : Sunan Abi Dawud 484In-book reference : Book 2, Hadith 94English translation : Book 2, Hadith 485Report Error | Share | Copy ▼</w:t>
      </w:r>
    </w:p>
    <w:p>
      <w:r>
        <w:t>----------------------------------------</w:t>
      </w:r>
    </w:p>
    <w:p>
      <w:pPr/>
      <w:r>
        <w:t>Narrated Ubadah ibn as-Samit:</w:t>
        <w:br/>
        <w:br/>
        <w:br/>
        <w:t xml:space="preserve">We came to Jabir ibn Abdullah  who was sitting in his mosque. He said: The Messenger of Allah (ﷺ) came to us in this mosque and he had a twig of date-palm of the kind of Ibn Tab. He looked and saw phlegm on the wall towards qiblah. He turned to it and scraped it with the twig. </w:t>
        <w:br/>
        <w:br/>
        <w:br/>
        <w:br/>
        <w:t xml:space="preserve">He then said: Who of you likes that Allah turns His face from him? He further said: When any of you stands for praying, Allah faces him. So he should not spit before him, nor on his right side. He should spit on his left side under his left foot. If he is in a hurry (i.e. forced to spit immediately), he should do with his cloth in this manner. He then placed the cloth on his mouth and rubbed it off. </w:t>
        <w:br/>
        <w:br/>
        <w:br/>
        <w:br/>
        <w:t xml:space="preserve">He then said: Bring perfume. A young man of the tribe stood and hurried to his house and returned with perfume in his palm. The Messenger of Allah (ﷺ) took it and put it at the end of the twig. He then stained the mark of phlegm with it. </w:t>
        <w:br/>
        <w:br/>
        <w:br/>
        <w:br/>
        <w:t>Jabir said: This is the reason you use perfume in your mosques.</w:t>
      </w:r>
    </w:p>
    <w:p>
      <w:pPr/>
      <w:r>
        <w:t>حَدَّثَنَا يَحْيَى بْنُ الْفَضْلِ السِّجِسْتَانِيُّ، وَهِشَامُ بْنُ عَمَّارٍ، وَسُلَيْمَانُ بْنُ عَبْدِ الرَّحْمَنِ الدِّمَشْقِيَّانِ، بِهَذَا الْحَدِيثِ - وَهَذَا لَفْظُ يَحْيَى بْنِ الْفَضْلِ السِّجِسْتَانِيِّ - قَالُوا حَدَّثَنَا حَاتِمُ بْنُ إِسْمَاعِيلَ حَدَّثَنَا يَعْقُوبُ بْنُ مُجَاهِدٍ أَبُو حَزْرَةَ عَنْ عُبَادَةَ بْنِ الْوَلِيدِ بْنِ عُبَادَةَ بْنِ الصَّامِتِ أَتَيْنَا جَابِرًا - يَعْنِي ابْنَ عَبْدِ اللَّهِ - وَهُوَ فِي مَسْجِدِهِ فَقَالَ أَتَانَا رَسُولُ اللَّهِ صلى الله عليه وسلم فِي مَسْجِدِنَا هَذَا وَفِي يَدِهِ عُرْجُونُ ابْنِ طَابٍ فَنَظَرَ فَرَأَى فِي قِبْلَةِ الْمَسْجِدِ نُخَامَةً فَأَقْبَلَ عَلَيْهَا فَحَتَّهَا بِالْعُرْجُونِ ثُمَّ قَالَ ‏"‏ أَيُّكُمْ يُحِبُّ أَنْ يُعْرِضَ اللَّهُ عَنْهُ بِوَجْهِهِ ‏"‏ ‏.‏ ثُمَّ قَالَ ‏"‏ إِنَّ أَحَدَكُمْ إِذَا قَامَ يُصَلِّي فَإِنَّ اللَّهَ قِبَلَ وَجْهِهِ فَلاَ يَبْصُقَنَّ قِبَلَ وَجْهِهِ وَلاَ عَنْ يَمِينِهِ وَلْيَبْزُقْ عَنْ يَسَارِهِ تَحْتَ رِجْلِهِ الْيُسْرَى فَإِنْ عَجِلَتْ بِهِ بَادِرَةٌ فَلْيَقُلْ بِثَوْبِهِ هَكَذَا ‏"‏ ‏.‏ وَوَضَعَهُ عَلَى فِيهِ ثُمَّ دَلَكَهُ ثُمَّ قَالَ ‏"‏ أَرُونِي عَبِيرًا ‏"‏ ‏.‏ فَقَامَ فَتًى مِنَ الْحَىِّ يَشْتَدُّ إِلَى أَهْلِهِ فَجَاءَ بِخَلُوقٍ فِي رَاحَتِهِ فَأَخَذَهُ رَسُولُ اللَّهِ صلى الله عليه وسلم فَجَعَلَهُ عَلَى رَأْسِ الْعُرْجُونِ ثُمَّ لَطَخَ بِهِ عَلَى أَثَرِ النُّخَامَةِ ‏.‏ قَالَ جَابِرٌ فَمِنْ هُنَاكَ جَعَلْتُمُ الْخَلُوقَ فِي مَسَاجِدِكُمْ ‏.‏</w:t>
      </w:r>
    </w:p>
    <w:p>
      <w:pPr/>
      <w:r>
        <w:t>Grade: Hasan (Al-Albani)  صحيح   (الألباني) حكم   :Reference : Sunan Abi Dawud 485In-book reference : Book 2, Hadith 95English translation : Book 2, Hadith 481Report Error | Share | Copy ▼</w:t>
      </w:r>
    </w:p>
    <w:p>
      <w:r>
        <w:t>----------------------------------------</w:t>
      </w:r>
    </w:p>
    <w:p>
      <w:pPr/>
      <w:r>
        <w:t>Anas b. Malik reported :A man entered the mosque on camel and made it kneel down, and then tied his leg with rope. He then asked: Who among you is Muhammad? The Messenger of Allah (May peace be upon him) was sitting leaning upon something among them. We said to him: This white (man) who is leaning. The man said: O son of ‘Abd al-Muttalib. The Prophet (peace be upon him) said; I already responded to you. The man (again) said: O Muhammad. I am asking you. The narrator then narrated the rest of the tradition.</w:t>
      </w:r>
    </w:p>
    <w:p>
      <w:pPr/>
      <w:r>
        <w:t>حَدَّثَنَا عِيسَى بْنُ حَمَّادٍ، حَدَّثَنَا اللَّيْثُ، عَنْ سَعِيدٍ الْمَقْبُرِيِّ، عَنْ شَرِيكِ بْنِ عَبْدِ اللَّهِ بْنِ أَبِي نَمِرٍ، أَنَّهُ سَمِعَ أَنَسَ بْنَ مَالِكٍ، يَقُولُ دَخَلَ رَجُلٌ عَلَى جَمَلٍ فَأَنَاخَهُ فِي الْمَسْجِدِ ثُمَّ عَقَلَهُ ثُمَّ قَالَ أَيُّكُمْ مُحَمَّدٌ وَرَسُولُ اللَّهِ صلى الله عليه وسلم مُتَّكِئٌ بَيْنَ ظَهْرَانَيْهِمْ فَقُلْنَا لَهُ هَذَا الأَبْيَضُ الْمُتَّكِئُ ‏.‏ فَقَالَ الرَّجُلُ يَا ابْنَ عَبْدِ الْمُطَّلِبِ ‏.‏ فَقَالَ لَهُ النَّبِيُّ صلى الله عليه وسلم ‏</w:t>
        <w:br/>
        <w:t>"‏ قَدْ أَجَبْتُكَ ‏"‏ ‏.‏ فَقَالَ لَهُ الرَّجُلُ يَا مُحَمَّدُ إِنِّي سَائِلُكَ ‏.‏ وَسَاقَ الْحَدِيثَ ‏.‏</w:t>
      </w:r>
    </w:p>
    <w:p>
      <w:pPr/>
      <w:r>
        <w:t>Grade: Sahih (Al-Albani)  صحيح   (الألباني) حكم   :Reference : Sunan Abi Dawud 486In-book reference : Book 2, Hadith 96English translation : Book 2, Hadith 486Report Error | Share | Copy ▼</w:t>
      </w:r>
    </w:p>
    <w:p>
      <w:r>
        <w:t>----------------------------------------</w:t>
      </w:r>
    </w:p>
    <w:p>
      <w:pPr/>
      <w:r>
        <w:t>Ibn ‘Abbas reported :Banu Sa’d b. Bakr sent Qamam b. Tha’labah to the apostle of Allah (May peace be upon him). He came to him and made his camel kneel down near the gate of the mosque. He then tied its leg and entered the mosque. The narrator then reported in a similar way. He then said: Who among you is the son of Abd al-Muttalib? The Messenger of Allah (May peace be upon him) replied: I am the son of Ibn ‘Abd al-Muttalib. He said: O son of ‘Abd al-Muttalib. The narrator then reported the rest of the tradition.</w:t>
      </w:r>
    </w:p>
    <w:p>
      <w:pPr/>
      <w:r>
        <w:t>حَدَّثَنَا مُحَمَّدُ بْنُ عَمْرٍو، حَدَّثَنَا سَلَمَةُ، حَدَّثَنِي مُحَمَّدُ بْنُ إِسْحَاقَ، حَدَّثَنِي سَلَمَةُ بْنُ كُهَيْلٍ، وَمُحَمَّدُ بْنُ الْوَلِيدِ بْنِ نُوَيْفِعٍ، عَنْ كُرَيْبٍ، عَنِ ابْنِ عَبَّاسٍ، قَالَ بَعَثَ بَنُو سَعْدِ بْنِ بَكْرٍ ضِمَامَ بْنَ ثَعْلَبَةَ إِلَى رَسُولِ اللَّهِ صلى الله عليه وسلم فَقَدِمَ عَلَيْهِ فَأَنَاخَ بَعِيرَهُ عَلَى بَابِ الْمَسْجِدِ ثُمَّ عَقَلَهُ ثُمَّ دَخَلَ الْمَسْجِدَ فَذَكَرَ نَحْوَهُ قَالَ فَقَالَ أَيُّكُمُ ابْنُ عَبْدِ الْمُطَّلِبِ فَقَالَ رَسُولُ اللَّهِ صلى الله عليه وسلم ‏</w:t>
        <w:br/>
        <w:t>"‏ أَنَا ابْنُ عَبْدِ الْمُطَّلِبِ ‏"‏ ‏.‏ قَالَ يَا ابْنَ عَبْدِ الْمُطَّلِبِ ‏.‏ وَسَاقَ الْحَدِيثَ ‏.‏</w:t>
      </w:r>
    </w:p>
    <w:p>
      <w:pPr/>
      <w:r>
        <w:t>Grade: Hasan (Al-Albani)  حسن   (الألباني) حكم   :Reference : Sunan Abi Dawud 487In-book reference : Book 2, Hadith 97English translation : Book 2, Hadith 487Report Error | Share | Copy ▼</w:t>
      </w:r>
    </w:p>
    <w:p>
      <w:r>
        <w:t>----------------------------------------</w:t>
      </w:r>
    </w:p>
    <w:p>
      <w:pPr/>
      <w:r>
        <w:t>Abu Hurairah said:The Jews came to the Prophet (May peace be upon him) and he was sitting in the mosque among his Companions. They said: O Abu al-Qasim, a man and a woman have committed adultery.</w:t>
      </w:r>
    </w:p>
    <w:p>
      <w:pPr/>
      <w:r>
        <w:t>حَدَّثَنَا مُحَمَّدُ بْنُ يَحْيَى بْنِ فَارِسٍ، حَدَّثَنَا عَبْدُ الرَّزَّاقِ، أَخْبَرَنَا مَعْمَرٌ، عَنِ الزُّهْرِيِّ، حَدَّثَنَا رَجُلٌ، مِنْ مُزَيْنَةَ وَنَحْنُ عِنْدَ سَعِيدِ بْنِ الْمُسَيَّبِ عَنْ أَبِي هُرَيْرَةَ، قَالَ الْيَهُودُ أَتَوُا النَّبِيَّ صلى الله عليه وسلم وَهُوَ جَالِسٌ فِي الْمَسْجِدِ فِي أَصْحَابِهِ فَقَالُوا يَا أَبَا الْقَاسِمِ فِي رَجُلٍ وَامْرَأَةٍ زَنَيَا مِنْهُمْ ‏.‏</w:t>
      </w:r>
    </w:p>
    <w:p>
      <w:pPr/>
      <w:r>
        <w:t>Grade: Da'if (Al-Albani)  ضعيف   (الألباني) حكم   :Reference : Sunan Abi Dawud 488In-book reference : Book 2, Hadith 98English translation : Book 2, Hadith 488Report Error | Share | Copy ▼</w:t>
      </w:r>
    </w:p>
    <w:p>
      <w:r>
        <w:t>----------------------------------------</w:t>
      </w:r>
    </w:p>
    <w:p>
      <w:pPr/>
      <w:r>
        <w:t>Narrated AbuDharr:</w:t>
        <w:br/>
        <w:br/>
        <w:br/>
        <w:t>The earth has been made for me purifying and as a mosque (place for prayer).</w:t>
      </w:r>
    </w:p>
    <w:p>
      <w:pPr/>
      <w:r>
        <w:t>حَدَّثَنَا عُثْمَانُ بْنُ أَبِي شَيْبَةَ، حَدَّثَنَا جَرِيرٌ، عَنِ الأَعْمَشِ، عَنْ مُجَاهِدٍ، عَنْ عُبَيْدِ اللَّهِ بْنِ عُمَيْرٍ، عَنْ أَبِي ذَرٍّ، قَالَ قَالَ رَسُولُ اللَّهِ صلى الله عليه وسلم ‏</w:t>
        <w:br/>
        <w:t>"‏ جُعِلَتْ لِيَ الأَرْضُ طَهُورًا وَمَسْجِدًا ‏"‏ ‏.‏</w:t>
      </w:r>
    </w:p>
    <w:p>
      <w:pPr/>
      <w:r>
        <w:t>Grade: Sahih (Al-Albani)  صحيح   (الألباني) حكم   :Reference : Sunan Abi Dawud 489In-book reference : Book 2, Hadith 99English translation : Book 2, Hadith 489Report Error | Share | Copy ▼</w:t>
      </w:r>
    </w:p>
    <w:p>
      <w:r>
        <w:t>----------------------------------------</w:t>
      </w:r>
    </w:p>
    <w:p>
      <w:pPr/>
      <w:r>
        <w:t>Narrated Ali ibn AbuTalib:</w:t>
        <w:br/>
        <w:br/>
        <w:br/>
        <w:t>AbuSalih al-Ghifari reported: Ali (once) passed by Babylon during his travels. The mu'adhdhin (the person who calls for prayer) came to him to call for the afternoon prayer. When he passed by that place, he commanded to announce for the prayer. After finishing the prayer he said: My affectionate friend (i.e. the Prophet) prohibited me to say prayer in the graveyard. He also forbade me to offer prayer in Babylon because it is accursed.</w:t>
      </w:r>
    </w:p>
    <w:p>
      <w:pPr/>
      <w:r>
        <w:t>حَدَّثَنَا سُلَيْمَانُ بْنُ دَاوُدَ، أَخْبَرَنَا ابْنُ وَهْبٍ، قَالَ حَدَّثَنِي ابْنُ لَهِيعَةَ، وَيَحْيَى بْنُ أَزْهَرَ، عَنْ عَمَّارِ بْنِ سَعْدٍ الْمُرَادِيِّ، عَنْ أَبِي صَالِحٍ الْغِفَارِيِّ، أَنَّ عَلِيًّا، - رَضِيَ اللَّهُ عَنْهُ - مَرَّ بِبَابِلَ وَهُوَ يَسِيرُ فَجَاءَهُ الْمُؤَذِّنُ يُؤَذِّنُ بِصَلاَةِ الْعَصْرِ فَلَمَّا بَرَزَ مِنْهَا أَمَرَ الْمُؤَذِّنَ فَأَقَامَ الصَّلاَةَ فَلَمَّا فَرَغَ قَالَ إِنَّ حَبِيبِي صلى الله عليه وسلم نَهَانِي أَنْ أُصَلِّيَ فِي الْمَقْبُرَةِ وَنَهَانِي أَنْ أُصَلِّيَ فِي أَرْضِ بَابِلَ فَإِنَّهَا مَلْعُونَةٌ ‏.‏</w:t>
      </w:r>
    </w:p>
    <w:p>
      <w:pPr/>
      <w:r>
        <w:t>Grade: Da'if (Al-Albani)  ضعيف   (الألباني) حكم   :Reference : Sunan Abi Dawud 490In-book reference : Book 2, Hadith 100English translation : Book 2, Hadith 490Report Error | Share | Copy ▼</w:t>
      </w:r>
    </w:p>
    <w:p>
      <w:r>
        <w:t>----------------------------------------</w:t>
      </w:r>
    </w:p>
    <w:p>
      <w:pPr/>
      <w:r>
        <w:t>Abu Salih narrated this tradition with a different chain of transmitters to the same effect as reported by Sulaiman b. Dawud. But this version has the word KHARAJA (he went out) instead of BARAZA (proceeded).</w:t>
      </w:r>
    </w:p>
    <w:p>
      <w:pPr/>
      <w:r>
        <w:t>حَدَّثَنَا أَحْمَدُ بْنُ صَالِحٍ، حَدَّثَنَا ابْنُ وَهْبٍ، أَخْبَرَنِي يَحْيَى بْنُ أَزْهَرَ، وَابْنُ، لَهِيعَةَ عَنِ الْحَجَّاجِ بْنِ شَدَّادٍ، عَنْ أَبِي صَالِحٍ الْغِفَارِيِّ، عَنْ عَلِيٍّ، بِمَعْنَى سُلَيْمَانَ بْنِ دَاوُدَ قَالَ فَلَمَّا خَرَجَ ‏.‏ مَكَانَ فَلَمَّا بَرَزَ ‏.‏</w:t>
      </w:r>
    </w:p>
    <w:p>
      <w:pPr/>
      <w:r>
        <w:t>Grade: Da'if (Al-Albani)  ضعيف   (الألباني) حكم   :Reference : Sunan Abi Dawud 491In-book reference : Book 2, Hadith 101English translation : Book 2, Hadith 491Report Error | Share | Copy ▼</w:t>
      </w:r>
    </w:p>
    <w:p>
      <w:r>
        <w:t>----------------------------------------</w:t>
      </w:r>
    </w:p>
    <w:p>
      <w:pPr/>
      <w:r>
        <w:t>Narrated Sa'id:</w:t>
        <w:br/>
        <w:br/>
        <w:br/>
        <w:t>and the narrator Musa said: As far as Amr thinks, the Prophet (ﷺ) said: The whole earth is a place of prayer except public baths and graveyards.</w:t>
      </w:r>
    </w:p>
    <w:p>
      <w:pPr/>
      <w:r>
        <w:t>حَدَّثَنَا مُوسَى بْنُ إِسْمَاعِيلَ، حَدَّثَنَا حَمَّادٌ، ح وَحَدَّثَنَا مُسَدَّدٌ، حَدَّثَنَا عَبْدُ الْوَاحِدِ، عَنْ عَمْرِو بْنِ يَحْيَى، عَنْ أَبِيهِ، عَنْ أَبِي سَعِيدٍ، قَالَ قَالَ رَسُولُ اللَّهِ صلى الله عليه وسلم - وَقَالَ مُوسَى فِي حَدِيثِهِ فِيمَا يَحْسَبُ عَمْرٌو - أَنَّ النَّبِيَّ صلى الله عليه وسلم قَالَ ‏</w:t>
        <w:br/>
        <w:t>"‏ الأَرْضُ كُلُّهَا مَسْجِدٌ إِلاَّ الْحَمَّامَ وَالْمَقْبُرَةَ ‏"‏ ‏.‏</w:t>
      </w:r>
    </w:p>
    <w:p>
      <w:pPr/>
      <w:r>
        <w:t>Grade: Sahih (Al-Albani)  صحيح   (الألباني) حكم   :Reference : Sunan Abi Dawud 492In-book reference : Book 2, Hadith 102English translation : Book 2, Hadith 492Report Error | Share | Copy ▼</w:t>
      </w:r>
    </w:p>
    <w:p>
      <w:r>
        <w:t>----------------------------------------</w:t>
      </w:r>
    </w:p>
    <w:p>
      <w:pPr/>
      <w:r>
        <w:t>Bara’ b. Azib reported :The Messenger of Allah (May peace be upon him) was asked about saying prayer at places where the camels kneel down. He replied; Do not say prayer at places where the camels kneel down because they are the places of devils. And he was asked about saying prayer in the fold of sheep. He replied: pray there because they are the places of blessing.</w:t>
      </w:r>
    </w:p>
    <w:p>
      <w:pPr/>
      <w:r>
        <w:t>حَدَّثَنَا عُثْمَانُ بْنُ أَبِي شَيْبَةَ، حَدَّثَنَا أَبُو مُعَاوِيَةَ، حَدَّثَنَا الأَعْمَشُ، عَنْ عَبْدِ اللَّهِ بْنِ عَبْدِ اللَّهِ الرَّازِيِّ، عَنْ عَبْدِ الرَّحْمَنِ بْنِ أَبِي لَيْلَى، عَنِ الْبَرَاءِ بْنِ عَازِبٍ، قَالَ سُئِلَ رَسُولُ اللَّهِ صلى الله عليه وسلم عَنِ الصَّلاَةِ فِي مَبَارِكِ الإِبِلِ فَقَالَ ‏"‏ لاَ تُصَلُّوا فِي مَبَارِكِ الإِبِلِ فَإِنَّهَا مِنَ الشَّيَاطِينِ ‏"‏ ‏.‏ وَسُئِلَ عَنِ الصَّلاَةِ فِي مَرَابِضِ الْغَنَمِ فَقَالَ ‏"‏ صَلُّوا فِيهَا فَإِنَّهَا بَرَكَةٌ ‏"‏ ‏.‏</w:t>
      </w:r>
    </w:p>
    <w:p>
      <w:pPr/>
      <w:r>
        <w:t>Grade: Sahih (Al-Albani)  صحيح   (الألباني) حكم   :Reference : Sunan Abi Dawud 493In-book reference : Book 2, Hadith 103English translation : Book 2, Hadith 493Report Error | Share | Copy ▼</w:t>
      </w:r>
    </w:p>
    <w:p>
      <w:r>
        <w:t>----------------------------------------</w:t>
      </w:r>
    </w:p>
    <w:p>
      <w:pPr/>
      <w:r>
        <w:t>Narrated As-Saburah:</w:t>
        <w:br/>
        <w:br/>
        <w:br/>
        <w:t>The Prophet (ﷺ) said: Command a boy to pray when he reaches the age of seven years. When he becomes ten years old, then beat him for prayer.</w:t>
      </w:r>
    </w:p>
    <w:p>
      <w:pPr/>
      <w:r>
        <w:t>حَدَّثَنَا مُحَمَّدُ بْنُ عِيسَى، - يَعْنِي ابْنَ الطَّبَّاعِ - حَدَّثَنَا إِبْرَاهِيمُ بْنُ سَعْدٍ، عَنْ عَبْدِ الْمَلِكِ بْنِ الرَّبِيعِ بْنِ سَبْرَةَ، عَنْ أَبِيهِ، عَنْ جَدِّهِ، قَالَ قَالَ النَّبِيُّ صلى الله عليه وسلم ‏</w:t>
        <w:br/>
        <w:t>"‏ مُرُوا الصَّبِيَّ بِالصَّلاَةِ إِذَا بَلَغَ سَبْعَ سِنِينَ وَإِذَا بَلَغَ عَشْرَ سِنِينَ فَاضْرِبُوهُ عَلَيْهَا ‏"‏ ‏.‏</w:t>
      </w:r>
    </w:p>
    <w:p>
      <w:pPr/>
      <w:r>
        <w:t>Grade: Hasan Sahih (Al-Albani)  حسن صحيح   (الألباني) حكم   :Reference : Sunan Abi Dawud 494In-book reference : Book 2, Hadith 104English translation : Book 2, Hadith 494Report Error | Share | Copy ▼</w:t>
      </w:r>
    </w:p>
    <w:p>
      <w:r>
        <w:t>----------------------------------------</w:t>
      </w:r>
    </w:p>
    <w:p>
      <w:pPr/>
      <w:r>
        <w:t>Narrated Abdullah ibn Amr ibn al-'As:</w:t>
        <w:br/>
        <w:br/>
        <w:br/>
        <w:t>The Messenger of Allah (ﷺ) said: Command your children to pray when they become seven years old, and beat them for it (prayer) when they become ten years old; and arrange their beds (to sleep) separately.</w:t>
      </w:r>
    </w:p>
    <w:p>
      <w:pPr/>
      <w:r>
        <w:t>حَدَّثَنَا مُؤَمَّلُ بْنُ هِشَامٍ، - يَعْنِي الْيَشْكُرِيَّ - حَدَّثَنَا إِسْمَاعِيلُ، عَنْ سَوَّارٍ أَبِي حَمْزَةَ، - قَالَ أَبُو دَاوُدَ وَهُوَ سَوَّارُ بْنُ دَاوُدَ أَبُو حَمْزَةَ الْمُزَنِيُّ الصَّيْرَفِيُّ - عَنْ عَمْرِو بْنِ شُعَيْبٍ، عَنْ أَبِيهِ، عَنْ جَدِّهِ، قَالَ قَالَ رَسُولُ اللَّهِ صلى الله عليه وسلم ‏</w:t>
        <w:br/>
        <w:t>"‏ مُرُوا أَوْلاَدَكُمْ بِالصَّلاَةِ وَهُمْ أَبْنَاءُ سَبْعِ سِنِينَ وَاضْرِبُوهُمْ عَلَيْهَا وَهُمْ أَبْنَاءُ عَشْرِ سِنِينَ وَفَرِّقُوا بَيْنَهُمْ فِي الْمَضَاجِعِ ‏"‏ ‏.‏</w:t>
      </w:r>
    </w:p>
    <w:p>
      <w:pPr/>
      <w:r>
        <w:t>Grade: Hasan Sahih (Al-Albani)  حسن صحيح   (الألباني) حكم   :Reference : Sunan Abi Dawud 495In-book reference : Book 2, Hadith 105English translation : Book 2, Hadith 495Report Error | Share | Copy ▼</w:t>
      </w:r>
    </w:p>
    <w:p>
      <w:r>
        <w:t>----------------------------------------</w:t>
      </w:r>
    </w:p>
    <w:p>
      <w:pPr/>
      <w:r>
        <w:t>This tradition has been narrated by Dawud b. Sawar al-Muzani through a different chain of transmitters and to the same effect. This version adds; if any of you marries his slave-girl to his male-slave or his servant, he should not look at her private part below her navel and above her knees.</w:t>
        <w:br/>
        <w:br/>
        <w:br/>
        <w:t>Abu Dawud said:Waki' misunderstood the name of Dawud b. Sawar. Abu Dawud al-Tayalisi has narrated this tradition from him. He said: Anu Hamzah Sawar al-Sairafi.</w:t>
      </w:r>
    </w:p>
    <w:p>
      <w:pPr/>
      <w:r>
        <w:t>حَدَّثَنَا زُهَيْرُ بْنُ حَرْبٍ، حَدَّثَنَا وَكِيعٌ، حَدَّثَنِي دَاوُدُ بْنُ سَوَّارٍ الْمُزَنِيُّ، بِإِسْنَادِهِ وَمَعْنَاهُ وَزَادَ ‏</w:t>
        <w:br/>
        <w:t>"‏ وَإِذَا زَوَّجَ أَحَدُكُمْ خَادِمَهُ عَبْدَهُ أَوْ أَجِيرَهُ فَلاَ يَنْظُرْ إِلَى مَا دُونَ السُّرَّةِ وَفَوْقَ الرُّكْبَةِ ‏"‏ ‏.‏ قَالَ أَبُو دَاوُدَ وَهِمَ وَكِيعٌ فِي اسْمِهِ وَرَوَى عَنْهُ أَبُو دَاوُدَ الطَّيَالِسِيُّ هَذَا الْحَدِيثَ فَقَالَ حَدَّثَنَا أَبُو حَمْزَةَ سَوَّارٌ الصَّيْرَفِيُّ ‏.‏</w:t>
      </w:r>
    </w:p>
    <w:p>
      <w:pPr/>
      <w:r>
        <w:t>Grade: Hasan (Al-Albani)  حسن   (الألباني) حكم   :Reference : Sunan Abi Dawud 496In-book reference : Book 2, Hadith 106English translation : Book 2, Hadith 496Report Error | Share | Copy ▼</w:t>
      </w:r>
    </w:p>
    <w:p>
      <w:r>
        <w:t>----------------------------------------</w:t>
      </w:r>
    </w:p>
    <w:p>
      <w:pPr/>
      <w:r>
        <w:t>Narrated Mu'adh ibn Abdullah ibn Khubayb al-Juhani:</w:t>
        <w:br/>
        <w:br/>
        <w:br/>
        <w:t>Hisham ibn Sa'd reported: We entered upon Mu'adh ibn Abdullah ibn Khubayb al-Juhani. He said to his wife: When (at what age) should a boy pray? She replied: Some person of us reported: The Messenger of Allah (ﷺ) was asked about it; he said: When a boy distinguishes right hand from the left hand, then command him to pray.</w:t>
      </w:r>
    </w:p>
    <w:p>
      <w:pPr/>
      <w:r>
        <w:t>حَدَّثَنَا سُلَيْمَانُ بْنُ دَاوُدَ الْمَهْرِيُّ، حَدَّثَنَا ابْنُ وَهْبٍ، أَخْبَرَنَا هِشَامُ بْنُ سَعْدٍ، حَدَّثَنِي مُعَاذُ بْنُ عَبْدِ اللَّهِ بْنِ خُبَيْبٍ الْجُهَنِيُّ، قَالَ دَخَلْنَا عَلَيْهِ فَقَالَ لاِمْرَأَتِهِ مَتَى يُصَلِّي الصَّبِيُّ فَقَالَتْ كَانَ رَجُلٌ مِنَّا يَذْكُرُ عَنْ رَسُولِ اللَّهِ صلى الله عليه وسلم أَنَّهُ سُئِلَ عَنْ ذَلِكَ فَقَالَ ‏</w:t>
        <w:br/>
        <w:t>"‏ إِذَا عَرَفَ يَمِينَهُ مِنْ شِمَالِهِ فَمُرُوهُ بِالصَّلاَةِ ‏"‏ ‏.‏</w:t>
      </w:r>
    </w:p>
    <w:p>
      <w:pPr/>
      <w:r>
        <w:t>Grade: Da'if (Al-Albani)  ضعيف   (الألباني) حكم   :Reference : Sunan Abi Dawud 497In-book reference : Book 2, Hadith 107English translation : Book 2, Hadith 497Report Error | Share | Copy ▼</w:t>
      </w:r>
    </w:p>
    <w:p>
      <w:r>
        <w:t>----------------------------------------</w:t>
      </w:r>
    </w:p>
    <w:p>
      <w:pPr/>
      <w:r>
        <w:t>Narrated AbuUmayr ibn Anas:</w:t>
        <w:br/>
        <w:br/>
        <w:br/>
        <w:t xml:space="preserve">AbuUmayr reported on the authority of his uncle who was from the Ansar (the helpers of the Prophet): The Prophet (ﷺ) was anxious as to how to gather the people for prayer.  </w:t>
        <w:br/>
        <w:br/>
        <w:br/>
        <w:br/>
        <w:t xml:space="preserve">The people told him: Hoist a flag at the time of prayer; when they see it, they will inform one another. But he (the Prophet) did not like it. Then someone mentioned to him the horn.  </w:t>
        <w:br/>
        <w:br/>
        <w:br/>
        <w:br/>
        <w:t xml:space="preserve">Ziyad said: A horn of the Jews. He (the Prophet) did not like it. He said: This is the matter of the Jews. Then they mentioned to him the bell of the Christians.  He said: This is the matter of the Christians.  Abdullah ibn Zayd returned anxiously from there because of the anxiety of the Apostle (ﷺ). He was then taught the call to prayer in his dream. Next day he came to the Messenger of Allah (ﷺ) and informed him about it.  </w:t>
        <w:br/>
        <w:br/>
        <w:br/>
        <w:br/>
        <w:t xml:space="preserve">He said: Messenger of Allah, I was between sleep and wakefulness; all of a sudden a newcomer came (to me) and taught me the call to prayer. Umar ibn al-Khattab had also seen it in his dream before, but he kept it hidden for twenty days.  </w:t>
        <w:br/>
        <w:br/>
        <w:br/>
        <w:br/>
        <w:t xml:space="preserve">The Prophet (ﷺ) said to me (Umar): What did prevent you from saying it to me?  </w:t>
        <w:br/>
        <w:br/>
        <w:br/>
        <w:br/>
        <w:t xml:space="preserve">He said: Abdullah ibn Zayd had already told you about it before me: hence I was ashamed.  </w:t>
        <w:br/>
        <w:br/>
        <w:br/>
        <w:br/>
        <w:t xml:space="preserve">Then the Messenger of Allah (ﷺ) said: Bilal, stand up, see what Abdullah ibn Zayd tells you (to do), then do it. Bilal then called them to prayer.  </w:t>
        <w:br/>
        <w:br/>
        <w:br/>
        <w:br/>
        <w:t>AbuBishr reported on the authority of AbuUmayr: The Ansar thought that if Abdullah ibn Zayd had not been ill on that day, the Messenger of Allah (ﷺ) would have made him mu'adhdhin.</w:t>
      </w:r>
    </w:p>
    <w:p>
      <w:pPr/>
      <w:r>
        <w:t>حَدَّثَنَا عَبَّادُ بْنُ مُوسَى الْخُتَّلِيُّ، وَزِيَادُ بْنُ أَيُّوبَ، - وَحَدِيثُ عَبَّادٍ أَتَمُّ - قَالاَ حَدَّثَنَا هُشَيْمٌ، عَنْ أَبِي بِشْرٍ، - قَالَ زِيَادٌ أَخْبَرَنَا أَبُو بِشْرٍ، - عَنْ أَبِي عُمَيْرِ بْنِ أَنَسٍ، عَنْ عُمُومَةٍ، لَهُ مِنَ الأَنْصَارِ قَالَ اهْتَمَّ النَّبِيُّ صلى الله عليه وسلم لِلصَّلاَةِ كَيْفَ يَجْمَعُ النَّاسَ لَهَا فَقِيلَ لَهُ انْصِبْ رَايَةً عِنْدَ حُضُورِ الصَّلاَةِ فَإِذَا رَأَوْهَا آذَنَ بَعْضُهُمْ بَعْضًا فَلَمْ يُعْجِبْهُ ذَلِكَ قَالَ فَذُكِرَ لَهُ الْقُنْعُ - يَعْنِي الشَّبُّورَ - وَقَالَ زِيَادٌ شَبُّورَ الْيَهُودِ فَلَمْ يُعْجِبْهُ ذَلِكَ وَقَالَ ‏"‏ هُوَ مِنْ أَمْرِ الْيَهُودِ ‏"‏ ‏.‏ قَالَ فَذُكِرَ لَهُ النَّاقُوسُ فَقَالَ ‏"‏ هُوَ مِنْ أَمْرِ النَّصَارَى ‏"‏ ‏.‏ فَانْصَرَفَ عَبْدُ اللَّهِ بْنُ زَيْدِ بْنِ عَبْدِ رَبِّهِ وَهُوَ مُهْتَمٌّ لِهَمِّ رَسُولِ اللَّهِ صلى الله عليه وسلم فَأُرِيَ الأَذَانَ فِي مَنَامِهِ - قَالَ - فَغَدَا عَلَى رَسُولِ اللَّهِ صلى الله عليه وسلم فَأَخْبَرَهُ فَقَالَ لَهُ يَا رَسُولَ اللَّهِ إِنِّي لَبَيْنَ نَائِمٍ وَيَقْظَانَ إِذْ أَتَانِي آتٍ فَأَرَانِي الأَذَانَ ‏.‏ قَالَ وَكَانَ عُمَرُ بْنُ الْخَطَّابِ - رضى الله عنه - قَدْ رَآهُ قَبْلَ ذَلِكَ فَكَتَمَهُ عِشْرِينَ يَوْمًا - قَالَ - ثُمَّ أَخْبَرَ النَّبِيَّ صلى الله عليه وسلم فَقَالَ لَهُ ‏"‏ مَا مَنَعَكَ أَنْ تُخْبِرَنِي ‏"‏ ‏.‏ فَقَالَ سَبَقَنِي عَبْدُ اللَّهِ بْنُ زَيْدٍ فَاسْتَحْيَيْتُ فَقَالَ رَسُولُ اللَّهِ صلى الله عليه وسلم ‏"‏ يَا بِلاَلُ قُمْ فَانْظُرْ مَا يَأْمُرُكَ بِهِ عَبْدُ اللَّهِ بْنُ زَيْدٍ فَافْعَلْهُ ‏"‏ ‏.‏ قَالَ فَأَذَّنَ بِلاَلٌ ‏.‏ قَالَ أَبُو بِشْرٍ فَأَخْبَرَنِي أَبُو عُمَيْرٍ أَنَّ الأَنْصَارَ تَزْعُمُ أَنَّ عَبْدَ اللَّهِ بْنَ زَيْدٍ لَوْلاَ أَنَّهُ كَانَ يَوْمَئِذٍ مَرِيضًا لَجَعَلَهُ رَسُولُ اللَّهِ صلى الله عليه وسلم مُؤَذِّنًا ‏.‏</w:t>
      </w:r>
    </w:p>
    <w:p>
      <w:pPr/>
      <w:r>
        <w:t>Grade: Hasan (Al-Albani)  حسن   (الألباني) حكم   :Reference : Sunan Abi Dawud 498In-book reference : Book 2, Hadith 108English translation : Book 2, Hadith 498Report Error | Share | Copy ▼</w:t>
      </w:r>
    </w:p>
    <w:p>
      <w:r>
        <w:t>----------------------------------------</w:t>
      </w:r>
    </w:p>
    <w:p>
      <w:pPr/>
      <w:r>
        <w:t>‘Abd Allah b. Zaid reported :when the Messenger of Allah (ﷺ) ordered a bell to be made so that it might be struck to gather the people for prayer, a man carrying a bell in his hand appeared to me while I was asleep, and I said; servant of ‘abd Allah, will you sell the bell? He asked; what will you do with it? I replied; we shall use it to call the people to prayer. He said; should I not suggest you something better than that. I replied: certainly. Then he told me to say: Allah is most great, Allah is most great, Allah is most great, Allah is most great. I testify that there is no god but Allah, I testify that Muhammad is the Messenger of Allah. Come to pray, come to pray; come to salvation; come to salvation. Allah is most great, Allah is most great. I testify that there is no god but Allah. He then moved backward a few steps and said: when you utter the IQAMAH, you should say: Allah is most great, Allah is most great. I testify that there is no god but Allah, I testify that Muhammad is the Messenger of Allah. Come to prayer, come to salvation. The time for prayer has come, the time for prayer has come: Allah is most great, Allah is most great. There is no god but Allah. When the morning came, I came to the Messenger of Allah (May peace be upon him) and informed him of what I had seen in the dream. He said: it is a genuine vision, and he then should use it to call people to prayer, for he has a louder voice than you have. So I got up along with Bilal and began to teach it to him and he used it in making the call to prayer. ‘Umar b. al-khattab (Allah be pleased with him) heard it while he was in his house and came out trailing his cloak and said: Messenger of Allah. By him who has sent you with the truth, I have also seen the kind of thing as has been shown to him. The Messenger of Allah (May peace be upon him) said: To Allah be the praise.</w:t>
        <w:br/>
        <w:t>Abu Dawud said; Al-Zuhri narrated this tradition in a similar way from Sa’id b. al-Musayyib on the authority of ‘Abd Allah b. Zaid. In this version Ibn Ishaq narrated from al-Zuhri: Allah is most great. Allah is most great, Allah is most great, Allah is most great. Ma;mar and yunus narrated from al-Zuhri; Allah is most great, Allah is most great. They did not report it twice again.</w:t>
      </w:r>
    </w:p>
    <w:p>
      <w:pPr/>
      <w:r>
        <w:t>حَدَّثَنَا مُحَمَّدُ بْنُ مَنْصُورٍ الطُّوسِيُّ، حَدَّثَنَا يَعْقُوبُ، حَدَّثَنَا أَبِي، عَنْ مُحَمَّدِ بْنِ إِسْحَاقَ، حَدَّثَنِي مُحَمَّدُ بْنُ إِبْرَاهِيمَ بْنِ الْحَارِثِ التَّيْمِيُّ، عَنْ مُحَمَّدِ بْنِ عَبْدِ اللَّهِ بْنِ زَيْدِ بْنِ عَبْدِ رَبِّهِ، قَالَ حَدَّثَنِي أَبِي عَبْدُ اللَّهِ بْنُ زَيْدٍ، قَالَ لَمَّا أَمَرَ رَسُولُ اللَّهِ صلى الله عليه وسلم بِالنَّاقُوسِ يُعْمَلُ لِيُضْرَبَ بِهِ لِلنَّاسِ لِجَمْعِ الصَّلاَةِ طَافَ بِي وَأَنَا نَائِمٌ رَجُلٌ يَحْمِلُ نَاقُوسًا فِي يَدِهِ فَقُلْتُ يَا عَبْدَ اللَّهِ أَتَبِيعُ النَّاقُوسَ قَالَ وَمَا تَصْنَعُ بِهِ فَقُلْتُ نَدْعُو بِهِ إِلَى الصَّلاَةِ ‏.‏ قَالَ أَفَلاَ أَدُلُّكَ عَلَى مَا هُوَ خَيْرٌ مِنْ ذَلِكَ فَقُلْتُ لَهُ بَلَى ‏.‏ قَالَ فَقَالَ تَقُولُ اللَّهُ أَكْبَرُ اللَّهُ أَكْبَرُ اللَّهُ أَكْبَرُ اللَّهُ أَكْبَرُ أَشْهَدُ أَنْ لاَ إِلَهَ إِلاَّ اللَّهُ أَشْهَدُ أَنْ لاَ إِلَهَ إِلاَّ اللَّهُ أَشْهَدُ أَنَّ مُحَمَّدًا رَسُولُ اللَّهِ أَشْهَدُ أَنَّ مُحَمَّدًا رَسُولُ اللَّهِ حَىَّ عَلَى الصَّلاَةِ حَىَّ عَلَى الصَّلاَةِ حَىَّ عَلَى الْفَلاَحِ حَىَّ عَلَى الْفَلاَحِ اللَّهُ أَكْبَرُ اللَّهُ أَكْبَرُ لاَ إِلَهَ إِلاَّ اللَّهُ قَالَ ثُمَّ اسْتَأْخَرَ عَنِّي غَيْرَ بَعِيدٍ ثُمَّ قَالَ وَتَقُولُ إِذَا أَقَمْتَ الصَّلاَةَ اللَّهُ أَكْبَرُ اللَّهُ أَكْبَرُ أَشْهَدُ أَنْ لاَ إِلَهَ إِلاَّ اللَّهُ أَشْهَدُ أَنَّ مُحَمَّدًا رَسُولُ اللَّهِ حَىَّ عَلَى الصَّلاَةِ حَىَّ عَلَى الْفَلاَحِ قَدْ قَامَتِ الصَّلاَةُ قَدْ قَامَتِ الصَّلاَةُ اللَّهُ أَكْبَرُ اللَّهُ أَكْبَرُ لاَ إِلَهَ إِلاَّ اللَّهُ فَلَمَّا أَصْبَحْتُ أَتَيْتُ رَسُولَ اللَّهِ صلى الله عليه وسلم فَأَخْبَرْتُهُ بِمَا رَأَيْتُ فَقَالَ ‏"‏ إِنَّهَا لَرُؤْيَا حَقٌّ إِنْ شَاءَ اللَّهُ فَقُمْ مَعَ بِلاَلٍ فَأَلْقِ عَلَيْهِ مَا رَأَيْتَ فَلْيُؤَذِّنْ بِهِ فَإِنَّهُ أَنْدَى صَوْتًا مِنْكَ ‏"‏ ‏.‏ فَقُمْتُ مَعَ بِلاَلٍ فَجَعَلْتُ أُلْقِيهِ عَلَيْهِ وَيُؤَذِّنُ بِهِ - قَالَ - فَسَمِعَ ذَلِكَ عُمَرُ بْنُ الْخَطَّابِ وَهُوَ فِي بَيْتِهِ فَخَرَجَ يَجُرُّ رِدَاءَهُ وَيَقُولُ وَالَّذِي بَعَثَكَ بِالْحَقِّ يَا رَسُولَ اللَّهِ لَقَدْ رَأَيْتُ مِثْلَ مَا رَأَى ‏.‏ فَقَالَ رَسُولُ اللَّهِ صلى الله عليه وسلم ‏"‏ فَلِلَّهِ الْحَمْدُ ‏"‏ ‏.‏ قَالَ أَبُو دَاوُدَ هَكَذَا رِوَايَةُ الزُّهْرِيِّ عَنْ سَعِيدِ بْنِ الْمُسَيَّبِ عَنْ عَبْدِ اللَّهِ بْنِ زَيْدٍ وَقَالَ فِيهِ ابْنُ إِسْحَاقَ عَنِ الزُّهْرِيِّ ‏"‏ اللَّهُ أَكْبَرُ اللَّهُ أَكْبَرُ اللَّهُ أَكْبَرُ اللَّهُ أَكْبَرُ ‏"‏ ‏.‏ وَقَالَ مَعْمَرٌ وَيُونُسُ عَنِ الزُّهْرِيِّ فِيهِ ‏"‏ اللَّهُ أَكْبَرُ اللَّهُ أَكْبَرُ ‏"‏ ‏.‏ لَمْ يُثَنِّيَا ‏.‏</w:t>
      </w:r>
    </w:p>
    <w:p>
      <w:pPr/>
      <w:r>
        <w:t>Grade: Hasan Sahih (Al-Albani)  حسن صحيح   (الألباني) حكم   :Reference : Sunan Abi Dawud 499In-book reference : Book 2, Hadith 109English translation : Book 2, Hadith 499Report Error | Share | Copy ▼</w:t>
      </w:r>
    </w:p>
    <w:p>
      <w:r>
        <w:t>----------------------------------------</w:t>
      </w:r>
    </w:p>
    <w:p>
      <w:pPr/>
      <w:r>
        <w:t>Abu Mahdhurah reported; I said; Messenger of Allah, teach me the method of ADHAN (how to pronounce the call to prayer). He wiped my forehead (with his hand) and asked me to pronounce; Allah is most great. Allah is most great. Allah is most great. Allah is most great, raising your voice while saying them (these words). Then you must raise your voice in making the testimony:I testify that there is no god but Allah, I testify that there is no god but Allah; I testify that Muhammad is the Messenger of Allah, I testify that Muhammad is the Messenger of Allah. Lowering your voice while saying them (these words). Then you must raise your voice in making the testimony: I testify that there is no god but Allah, I testify there is no god but Allah; I testify Muhammad is the Messenger of Allah, I testify Muhammad is the Messenger of Allah. Come to prayer, come to prayer; come to salvation, come to salvation. If it is the morning prayer, you must pronounce; prayer is better than sleep, prayer is better than sleep, Allah is most great; there is no god but Allah.</w:t>
      </w:r>
    </w:p>
    <w:p>
      <w:pPr/>
      <w:r>
        <w:t>حَدَّثَنَا مُسَدَّدٌ، حَدَّثَنَا الْحَارِثُ بْنُ عُبَيْدٍ، عَنْ مُحَمَّدِ بْنِ عَبْدِ الْمَلِكِ بْنِ أَبِي مَحْذُورَةَ، عَنْ أَبِيهِ، عَنْ جَدِّهِ، قَالَ قُلْتُ يَا رَسُولَ اللَّهِ عَلِّمْنِي سُنَّةَ الأَذَانِ ‏.‏ قَالَ فَمَسَحَ مُقَدَّمَ رَأْسِي وَقَالَ ‏</w:t>
        <w:br/>
        <w:t>"‏ تَقُولُ اللَّهُ أَكْبَرُ اللَّهُ أَكْبَرُ اللَّهُ أَكْبَرُ اللَّهُ أَكْبَرُ تَرْفَعُ بِهَا صَوْتَكَ ثُمَّ تَقُولُ أَشْهَدُ أَنْ لاَ إِلَهَ إِلاَّ اللَّهُ أَشْهَدُ أَنْ لاَ إِلَهَ إِلاَّ اللَّهُ أَشْهَدُ أَنَّ مُحَمَّدًا رَسُولُ اللَّهِ أَشْهَدُ أَنَّ مُحَمَّدًا رَسُولُ اللَّهِ تَخْفِضُ بِهَا صَوْتَكَ ثُمَّ تَرْفَعُ صَوْتَكَ بِالشَّهَادَةِ أَشْهَدُ أَنْ لاَ إِلَهَ إِلاَّ اللَّهُ أَشْهَدُ أَنْ لاَ إِلَهَ إِلاَّ اللَّهُ أَشْهَدُ أَنَّ مُحَمَّدًا رَسُولُ اللَّهِ أَشْهَدُ أَنَّ مُحَمَّدًا رَسُولُ اللَّهِ حَىَّ عَلَى الصَّلاَةِ حَىَّ عَلَى الصَّلاَةِ حَىَّ عَلَى الْفَلاَحِ حَىَّ عَلَى الْفَلاَحِ فَإِنْ كَانَ صَلاَةَ الصُّبْحِ قُلْتَ الصَّلاَةُ خَيْرٌ مِنَ النَّوْمِ الصَّلاَةُ خَيْرٌ مِنَ النَّوْمِ اللَّهُ أَكْبَرُ اللَّهُ أَكْبَرُ لاَ إِلَهَ إِلاَّ اللَّهُ ‏"‏ ‏.‏</w:t>
      </w:r>
    </w:p>
    <w:p>
      <w:pPr/>
      <w:r>
        <w:t>Grade: Sahih (Al-Albani)  صحيح   (الألباني) حكم   :Reference : Sunan Abi Dawud 500In-book reference : Book 2, Hadith 110English translation : Book 2, Hadith 500Report Error | Share | Copy ▼</w:t>
      </w:r>
    </w:p>
    <w:p>
      <w:r>
        <w:t>----------------------------------------</w:t>
      </w:r>
    </w:p>
    <w:p>
      <w:pPr/>
      <w:r>
        <w:t>Abu Mahdhurah also narrated this tradition from the prophet (May peace be upon him) to the same effect through a different chain of transmitters. This version has the additional wordings. The phrases “prayer is better than sleep, prayer is better than sleep” are to be pronounced in the first ADHAN (i.e., not in Iqamah) of the morning prayer.</w:t>
        <w:br/>
        <w:br/>
        <w:br/>
        <w:t>Abu Dawud said; The version narrated by Musaddad is more clear. It reads:He (the prophet) taught me IQAMAH (to pronounce each phrase) twice: Allah is most great. Allah is most great.  I testify that there is no god but Allah. I testify that there is no god but Allah; I testify that Muhammad is the Messenger of Allah, I testify that Muhammad is the Messenger of Allah: come to prayer, come to prayer: come to salvation, come to salvation: Allah is most great. Allah is great; there is no god but Allah.</w:t>
        <w:br/>
        <w:br/>
        <w:br/>
        <w:t>Abu Dawud said: The narrator ‘Abd al-Razzaq said; You pronounce IQAMAH for announcing the prayer; you must say twice: the time for prayer has come, the time for prayer has come. (The Prophet said to Abu Mahdhurah): did you listen (to me)? Abu Mahdhurah would not have the hair of his forehead cut, nor would he separate them (from him) because the Prophet (ﷺ) wiped over them.</w:t>
      </w:r>
    </w:p>
    <w:p>
      <w:pPr/>
      <w:r>
        <w:t>حَدَّثَنَا الْحَسَنُ بْنُ عَلِيٍّ، حَدَّثَنَا أَبُو عَاصِمٍ، وَعَبْدُ الرَّزَّاقِ، عَنِ ابْنِ جُرَيْجٍ، قَالَ أَخْبَرَنِي عُثْمَانُ بْنُ السَّائِبِ، أَخْبَرَنِي أَبِي وَأُمُّ عَبْدِ الْمَلِكِ بْنِ أَبِي مَحْذُورَةَ، عَنْ أَبِي مَحْذُورَةَ، عَنِ النَّبِيِّ صلى الله عليه وسلم نَحْوَ هَذَا الْخَبَرِ وَفِيهِ ‏"‏ الصَّلاَةُ خَيْرٌ مِنَ النَّوْمِ الصَّلاَةُ خَيْرٌ مِنَ النَّوْمِ فِي الأُولَى مِنَ الصُّبْحِ ‏"‏ ‏.‏ قَالَ أَبُو دَاوُدَ وَحَدِيثُ مُسَدَّدٍ أَبْيَنُ قَالَ فِيهِ قَالَ وَعَلَّمَنِي الإِقَامَةَ مَرَّتَيْنِ مَرَّتَيْنِ ‏"‏ اللَّهُ أَكْبَرُ اللَّهُ أَكْبَرُ أَشْهَدُ أَنْ لاَ إِلَهَ إِلاَّ اللَّهُ أَشْهَدُ أَنْ لاَ إِلَهَ إِلاَّ اللَّهُ أَشْهَدُ أَنَّ مُحَمَّدًا رَسُولُ اللَّهِ أَشْهَدُ أَنَّ مُحَمَّدًا رَسُولُ اللَّهِ حَىَّ عَلَى الصَّلاَةِ حَىَّ عَلَى الصَّلاَةِ حَىَّ عَلَى الْفَلاَحِ حَىَّ عَلَى الْفَلاَحِ اللَّهُ أَكْبَرُ اللَّهُ أَكْبَرُ لاَ إِلَهَ إِلاَّ اللَّهُ ‏"‏ ‏.‏ وَقَالَ عَبْدُ الرَّزَّاقِ ‏"‏ وَإِذَا أَقَمْتَ الصَّلاَةَ فَقُلْهَا مَرَّتَيْنِ قَدْ قَامَتِ الصَّلاَةُ قَدْ قَامَتِ الصَّلاَةُ أَسَمِعْتَ ‏"‏ ‏.‏ قَالَ فَكَانَ أَبُو مَحْذُورَةَ لاَ يَجُزُّ نَاصِيَتَهُ وَلاَ يَفْرِقُهَا لأَنَّ النَّبِيَّ صلى الله عليه وسلم مَسَحَ عَلَيْهَا ‏.‏</w:t>
      </w:r>
    </w:p>
    <w:p>
      <w:pPr/>
      <w:r>
        <w:t>صحيح دون قوله فكان أبو محذورة لا يجز   (الألباني) حكم   :Reference : Sunan Abi Dawud 501In-book reference : Book 2, Hadith 111English translation : Book 2, Hadith 501Report Error | Share | Copy ▼</w:t>
      </w:r>
    </w:p>
    <w:p>
      <w:r>
        <w:t>----------------------------------------</w:t>
      </w:r>
    </w:p>
    <w:p>
      <w:pPr/>
      <w:r>
        <w:t>Abu Mahdhurah reported ; The Messenger of Allah (May peace be upon him) taught him nineteen phrases in ADHAN and seventeen phrases in IQAMAH. ADHAN runs; Allah is most great. Allah is most great. Allah is most great. Allah is most great; I testify that there is no god but Allah. I testify that Muhammad is the Messenger of Allah. I testify that Muhammad is the Messenger of Allah; I testify that there is no god but Allah. I testify that there is no god but Allah; I testify that Muhammad is the Messenger of Allah, I testify that Muhammad is Messenger of Allah:come to prayer, come to prayer, come to salvation; Allah is most great, Allah is most great: there is no god but Allah. IQAMAH runs: Allah is most great, Allah is most great. Allah is most great, Allah is most great: I testify that there is no god but Allah, I testify that there is no god but Allah; I testify that Muhammad is the Messenger of Allah, I testify that Muhammad is the Messenger of Allah; come to prayer; come to prayer: come to salvation. Come to salvation; the time for prayer has come the time for prayer has come: Allah is most great, Allah is most great: there is no god but Allah. This is recorded in his collection (i.e., in the collection of the narrator Hammam b. Yahya) according to the tradition reported by Abu Mahdhurah (i.e., IQAMAH contains seventeen phrases)</w:t>
      </w:r>
    </w:p>
    <w:p>
      <w:pPr/>
      <w:r>
        <w:t>حَدَّثَنَا الْحَسَنُ بْنُ عَلِيٍّ، حَدَّثَنَا عَفَّانُ، وَسَعِيدُ بْنُ عَامِرٍ، وَحَجَّاجٌ، - وَالْمَعْنَى وَاحِدٌ - قَالُوا حَدَّثَنَا هَمَّامٌ، حَدَّثَنَا عَامِرٌ الأَحْوَلُ، حَدَّثَنِي مَكْحُولٌ، أَنَّ ابْنَ مُحَيْرِيزٍ، حَدَّثَهُ أَنَّ أَبَا مَحْذُورَةَ حَدَّثَهُ أَنَّ رَسُولَ اللَّهِ صلى الله عليه وسلم عَلَّمَهُ الأَذَانَ تِسْعَ عَشْرَةَ كَلِمَةً وَالإِقَامَةَ سَبْعَ عَشْرَةَ كَلِمَةً الأَذَانُ ‏</w:t>
        <w:br/>
        <w:t>"‏ اللَّهُ أَكْبَرُ اللَّهُ أَكْبَرُ اللَّهُ أَكْبَرُ اللَّهُ أَكْبَرُ أَشْهَدُ أَنْ لاَ إِلَهَ إِلاَّ اللَّهُ أَشْهَدُ أَنْ لاَ إِلَهَ إِلاَّ اللَّهُ أَشْهَدُ أَنَّ مُحَمَّدًا رَسُولُ اللَّهِ أَشْهَدُ أَنَّ مُحَمَّدًا رَسُولُ اللَّهِ أَشْهَدُ أَنْ لاَ إِلَهَ إِلاَّ اللَّهُ أَشْهَدُ أَنْ لاَ إِلَهَ إِلاَّ اللَّهُ أَشْهَدُ أَنَّ مُحَمَّدًا رَسُولُ اللَّهِ أَشْهَدُ أَنَّ مُحَمَّدًا رَسُولُ اللَّهِ حَىَّ عَلَى الصَّلاَةِ حَىَّ عَلَى الصَّلاَةِ حَىَّ عَلَى الْفَلاَحِ حَىَّ عَلَى الْفَلاَحِ اللَّهُ أَكْبَرُ اللَّهُ أَكْبَرُ لاَ إِلَهَ إِلاَّ اللَّهُ وَالإِقَامَةُ اللَّهُ أَكْبَرُ اللَّهُ أَكْبَرُ اللَّهُ أَكْبَرُ اللَّهُ أَكْبَرُ أَشْهَدُ أَنْ لاَ إِلَهَ إِلاَّ اللَّهُ أَشْهَدُ أَنْ لاَ إِلَهَ إِلاَّ اللَّهُ أَشْهَدُ أَنَّ مُحَمَّدًا رَسُولُ اللَّهِ أَشْهَدُ أَنَّ مُحَمَّدًا رَسُولُ اللَّهِ حَىَّ عَلَى الصَّلاَةِ حَىَّ عَلَى الصَّلاَةِ حَىَّ عَلَى الْفَلاَحِ حَىَّ عَلَى الْفَلاَحِ قَدْ قَامَتِ الصَّلاَةُ قَدْ قَامَتِ الصَّلاَةُ اللَّهُ أَكْبَرُ اللَّهُ أَكْبَرُ لاَ إِلَهَ إِلاَّ اللَّهُ ‏"‏ ‏.‏ كَذَا فِي كِتَابِهِ فِي حَدِيثِ أَبِي مَحْذُورَةَ ‏.‏</w:t>
      </w:r>
    </w:p>
    <w:p>
      <w:pPr/>
      <w:r>
        <w:t>Grade: Hasan Sahih (Al-Albani)  حسن صحيح   (الألباني) حكم   :Reference : Sunan Abi Dawud 502In-book reference : Book 2, Hadith 112English translation : Book 2, Hadith 502Report Error | Share | Copy ▼</w:t>
      </w:r>
    </w:p>
    <w:p>
      <w:r>
        <w:t>----------------------------------------</w:t>
      </w:r>
    </w:p>
    <w:p>
      <w:pPr/>
      <w:r>
        <w:t>Abu Mahdurah reported :The Messenger of Allah (May peace be upon him) himself taught me the call to prayer (adhan). He asked me to pronounce: Allah is most great. Allah is most great. Allah is most great. Allah is most great: I testify that there is no god but Allah. I testify that there is no god but Allah; I testify that Muhammad is the Messenger of Allah, I testify that Muhammad is Messenger of Allah. Then repeat and raise your voice; I testify that there is no god but Allah, I testify that there is no god but Allah ; I testify that Muhammad is the Messenger of Allah; I testify that Muhammad is the Messenger of Allah; come to prayer, come to prayer; come to salvation, come to salvation; Allah is most great. Allah is most great; there is no god but Allah.</w:t>
      </w:r>
    </w:p>
    <w:p>
      <w:pPr/>
      <w:r>
        <w:t>حَدَّثَنَا مُحَمَّدُ بْنُ بَشَّارٍ، حَدَّثَنَا أَبُو عَاصِمٍ، حَدَّثَنَا ابْنُ جُرَيْجٍ، أَخْبَرَنِي ابْنُ عَبْدِ الْمَلِكِ بْنِ أَبِي مَحْذُورَةَ، - يَعْنِي عَبْدَ الْعَزِيزِ - عَنِ ابْنِ مُحَيْرِيزٍ، عَنْ أَبِي مَحْذُورَةَ، قَالَ أَلْقَى عَلَىَّ رَسُولُ اللَّهِ صلى الله عليه وسلم التَّأْذِينَ هُوَ بِنَفْسِهِ فَقَالَ ‏</w:t>
        <w:br/>
        <w:t>"‏ قُلِ اللَّهُ أَكْبَرُ اللَّهُ أَكْبَرُ اللَّهُ أَكْبَرُ اللَّهُ أَكْبَرُ أَشْهَدُ أَنْ لاَ إِلَهَ إِلاَّ اللَّهُ أَشْهَدُ أَنْ لاَ إِلَهَ إِلاَّ اللَّهُ أَشْهَدُ أَنَّ مُحَمَّدًا رَسُولُ اللَّهِ أَشْهَدُ أَنَّ مُحَمَّدًا رَسُولُ اللَّهِ - مَرَّتَيْنِ مَرَّتَيْنِ - قَالَ ثُمَّ ارْجِعْ فَمُدَّ مِنْ صَوْتِكَ أَشْهَدُ أَنْ لاَ إِلَهَ إِلاَّ اللَّهُ أَشْهَدُ أَنْ لاَ إِلَهَ إِلاَّ اللَّهُ أَشْهَدُ أَنَّ مُحَمَّدًا رَسُولُ اللَّهِ أَشْهَدُ أَنَّ مُحَمَّدًا رَسُولُ اللَّهِ حَىَّ عَلَى الصَّلاَةِ حَىَّ عَلَى الصَّلاَةِ حَىَّ عَلَى الْفَلاَحِ حَىَّ عَلَى الْفَلاَحِ اللَّهُ أَكْبَرُ اللَّهُ أَكْبَرُ لاَ إِلَهَ إِلاَّ اللَّهُ ‏"‏ ‏.‏</w:t>
      </w:r>
    </w:p>
    <w:p>
      <w:pPr/>
      <w:r>
        <w:t>Grade: Sahih (Al-Albani)  صحيح   (الألباني) حكم   :Reference : Sunan Abi Dawud 503In-book reference : Book 2, Hadith 113English translation : Book 2, Hadith 503Report Error | Share | Copy ▼</w:t>
      </w:r>
    </w:p>
    <w:p>
      <w:r>
        <w:t>----------------------------------------</w:t>
      </w:r>
    </w:p>
    <w:p>
      <w:pPr/>
      <w:r>
        <w:t>Abu Mahdhurah reported:The Messenger of Allah (May peace be upon him) taught me the call to prayer (adhan) verbatim; Allah is most great, Allah is most great, Allah is most great, Allah is most great; I testify that there is no god but Allah, I testify that there is no god but Allah; I testify that Muhammad is the Messenger of Allah; I testify that Muhammad is the Messenger of Allah; I testify that there is no god but Allah. I testify that there is no god but Allah; I testify that Muhammad is the Messenger of Allah, I testify that Muhammad is the Messenger of Allah; come to prayer, come to prayer; come to salvation, come to salvation. He used to pronounce “prayer is better than sleep” in the dawn prayer.</w:t>
      </w:r>
    </w:p>
    <w:p>
      <w:pPr/>
      <w:r>
        <w:t>حَدَّثَنَا النُّفَيْلِيُّ، حَدَّثَنَا إِبْرَاهِيمُ بْنُ إِسْمَاعِيلَ بْنِ عَبْدِ الْمَلِكِ بْنِ أَبِي مَحْذُورَةَ، قَالَ سَمِعْتُ جَدِّي عَبْدَ الْمَلِكِ بْنَ أَبِي مَحْذُورَةَ، يَذْكُرُ أَنَّهُ سَمِعَ أَبَا مَحْذُورَةَ، يَقُولُ أَلْقَى عَلَىَّ رَسُولُ اللَّهِ صلى الله عليه وسلم الأَذَانَ حَرْفًا حَرْفًا ‏</w:t>
        <w:br/>
        <w:t>"‏ اللَّهُ أَكْبَرُ اللَّهُ أَكْبَرُ اللَّهُ أَكْبَرُ اللَّهُ أَكْبَرُ أَشْهَدُ أَنْ لاَ إِلَهَ إِلاَّ اللَّهُ أَشْهَدُ أَنْ لاَ إِلَهَ إِلاَّ اللَّهُ أَشْهَدُ أَنَّ مُحَمَّدًا رَسُولُ اللَّهِ أَشْهَدُ أَنَّ مُحَمَّدًا رَسُولُ اللَّهِ أَشْهَدُ أَنْ لاَ إِلَهَ إِلاَّ اللَّهُ أَشْهَدُ أَنْ لاَ إِلَهَ إِلاَّ اللَّهُ أَشْهَدُ أَنَّ مُحَمَّدًا رَسُولُ اللَّهِ أَشْهَدُ أَنَّ مُحَمَّدًا رَسُولُ اللَّهِ حَىَّ عَلَى الصَّلاَةِ حَىَّ عَلَى الصَّلاَةِ حَىَّ عَلَى الْفَلاَحِ حَىَّ عَلَى الْفَلاَحِ ‏"‏ ‏.‏ قَالَ وَكَانَ يَقُولُ فِي الْفَجْرِ الصَّلاَةُ خَيْرٌ مِنَ النَّوْمِ ‏.‏</w:t>
      </w:r>
    </w:p>
    <w:p>
      <w:pPr/>
      <w:r>
        <w:t>Grade: Sahih (Al-Albani)  صحيح   (الألباني) حكم   :Reference : Sunan Abi Dawud 504In-book reference : Book 2, Hadith 114English translation : Book 2, Hadith 504Report Error | Share | Copy ▼</w:t>
      </w:r>
    </w:p>
    <w:p>
      <w:r>
        <w:t>----------------------------------------</w:t>
      </w:r>
    </w:p>
    <w:p>
      <w:pPr/>
      <w:r>
        <w:t>Abu Mahdhurah said that the apostle of Allah (May peace be upon him) taught him the call to prayer (adhan), saying:Allah is most great, Allah is most great; I testify that there is no god but Allah. He then narrated adhan like the one contained in the tradition transmitted by Ibn Juraij from ‘Abd al-aziz b. ‘abd al-Malik to the same effect. The version Malik b. Dinar has. I asked the son of Abu Mahdhurah, saying: Narrate to me the adhan of your father narrated from the Messenger of Allah (May peace be upon him). He said: Allah is most great, Allah is most great, that is all. Similar is the version narrated by Ja’far b. Sulaiman from the son of Abd Muhdhurah from his uncle on the authority of his grandfather, excepting that he said; Then repeat and raise your voice. Allah is most great. Allah is most great.</w:t>
      </w:r>
    </w:p>
    <w:p>
      <w:pPr/>
      <w:r>
        <w:t>حَدَّثَنَا مُحَمَّدُ بْنُ دَاوُدَ الإِسْكَنْدَرَانِيُّ، حَدَّثَنَا زِيَادٌ، - يَعْنِي ابْنَ يُونُسَ - عَنْ نَافِعِ بْنِ عُمَرَ، - يَعْنِي الْجُمَحِيَّ - عَنْ عَبْدِ الْمَلِكِ بْنِ أَبِي مَحْذُورَةَ، أَخْبَرَهُ عَنْ عَبْدِ اللَّهِ بْنِ مُحَيْرِيزٍ الْجُمَحِيِّ، عَنْ أَبِي مَحْذُورَةَ، أَنَّ رَسُولَ اللَّهِ صلى الله عليه وسلم عَلَّمَهُ الأَذَانَ يَقُولُ ‏"‏ اللَّهُ أَكْبَرُ اللَّهُ أَكْبَرُ أَشْهَدُ أَنْ لاَ إِلَهَ إِلاَّ اللَّهُ أَشْهَدُ أَنْ لاَ إِلَهَ إِلاَّ اللَّهُ أَشْهَدُ أَنَّ مُحَمَّدًا رَسُولُ اللَّهِ ‏"‏ ‏.‏ ثُمَّ ذَكَرَ مِثْلَ أَذَانِ حَدِيثِ ابْنِ جُرَيْجٍ عَنْ عَبْدِ الْعَزِيزِ بْنِ عَبْدِ الْمَلِكِ وَمَعْنَاهُ ‏.‏ قَالَ أَبُو دَاوُدَ وَفِي حَدِيثِ مَالِكِ بْنِ دِينَارٍ قَالَ سَأَلْتُ ابْنَ أَبِي مَحْذُورَةَ قُلْتُ حَدِّثْنِي عَنْ أَذَانِ أَبِيكَ عَنْ رَسُولِ اللَّهِ صلى الله عليه وسلم فَذَكَرَ فَقَالَ ‏"‏ اللَّهُ أَكْبَرُ اللَّهُ أَكْبَرُ ‏"‏ ‏.‏ قَطُّ وَكَذَلِكَ حَدِيثُ جَعْفَرِ بْنِ سُلَيْمَانَ عَنِ ابْنِ أَبِي مَحْذُورَةَ عَنْ عَمِّهِ عَنْ جَدِّهِ إِلاَّ أَنَّهُ قَالَ ‏"‏ ثُمَّ تَرَجَّعْ فَتَرَفَّعْ صَوْتَكَ اللَّهُ أَكْبَرُ اللَّهُ أَكْبَرُ ‏"‏ ‏.‏</w:t>
      </w:r>
    </w:p>
    <w:p>
      <w:pPr/>
      <w:r>
        <w:t>صحيح بتربيع التكبير   (الألباني) حكم   :Reference : Sunan Abi Dawud 505In-book reference : Book 2, Hadith 115English translation : Book 2, Hadith 505Report Error | Share | Copy ▼</w:t>
      </w:r>
    </w:p>
    <w:p>
      <w:r>
        <w:t>----------------------------------------</w:t>
      </w:r>
    </w:p>
    <w:p>
      <w:pPr/>
      <w:r>
        <w:t>Ibn Abi Laila said:Prayer passed through three stages. And out people narrated to us that Messenger of Allah (May peace be upon him) said; it is to my liking that the prayer of Muslims or believers should be united (i.e., in congregation), so much so that I intended to send people to the houses to announce the time of prayer; and I also resolved that I should order people to stand at (the tops of) the forts and announce the time of the prayer for Muslims; and they struck the bell or were about to strike the bell (to announce the time for prayer). Then came a person from among the Ansar who said: Messenger of Allah, when I returned from you, as I saw your anxiety. I saw (in sleep) a person with two green clothes on him; he stood on the  mosque and called (people) to prayer. He then sat down for a short while and stood up and pronounced in a like manner, except that he added: “The time for prayer has come”. If the people did not call me (a liar), and according to the version of Ibn al-Muthanna, if you did not call me (a liar). I would say that I was awake; I was awake; I was not asleep. The Messenger of Allah (May peace be upon him) said: According to the version of Ibn al-Muthanna, Allah has shown you a good (dream). But the version of ‘Amr does not have the words: Allah has shown you a good (dream). Then ask Bilal to pronounce the ADHAN (to call to the prayer). ‘Umar (in the meantime) said: I also had a dream like the one he had. But as he informed earlier. I was ashamed (to inform). Our people have narrated to us: when a person came (to the mosque during the prayer in congregation), he would ask (about the RAKAHS of prayer), and he would be informed about the number of RAKAHS already performed. They would stand (in prayer) along with the Messenger of Allah (May peace be upon him): some in standing position; others bowing; some sitting and some praying along with the Messenger of Allah (May peace be upon him).</w:t>
        <w:br/>
        <w:br/>
        <w:br/>
        <w:t>Ibn al-Muthanna reported from ‘Amr from Hussain b. Abi Laila, saying ; Until Mu’adh came. Shu’bah said ; I heard it from Hussain who said : I shall follow the position (in the prayer in which I find him (the prophet)). . . you should do in a similar way.</w:t>
        <w:br/>
        <w:br/>
        <w:br/>
        <w:t>Abu Dawud said: I then turned to the tradition reported by ‘Amr b. Marzuq he said; then Ma’adh came and they (the people) hinted at him. Shu’bah said; I heard it from hussain who said: Mu’adh then said; I shall follow the position (in the prayer when I join it) in which I find him (the prophet). He then said: Mu’adh has prayer when I join it in which I find him (the prophet). He then said: MU’adh has introduced for you a SUNNAH (a model behaviour), so you should do in a like manner.</w:t>
        <w:br/>
        <w:t>He said; our people have narrated to us; when the Messenger of Allah (ﷺ) came to Madina, he commanded them (the people) to keep fast  for three days. Thereafter the Quranic verses with regard to the fasts during Ramadan were revealed. But they were people who were not accustomed to keep fast ; hence the keeping of the fasts was hard for them; so those who could not keep fast would feed an indigent; then the month”. The concession was granted to the patient and the traveler; all were commanded to keep fast.</w:t>
      </w:r>
    </w:p>
    <w:p>
      <w:pPr/>
      <w:r>
        <w:t>حَدَّثَنَا عَمْرُو بْنُ مَرْزُوقٍ، أَخْبَرَنَا شُعْبَةُ، عَنْ عَمْرِو بْنِ مُرَّةَ، قَالَ سَمِعْتُ ابْنَ أَبِي لَيْلَى، ح وَحَدَّثَنَا ابْنُ الْمُثَنَّى، حَدَّثَنَا مُحَمَّدُ بْنُ جَعْفَرٍ، عَنْ شُعْبَةَ، عَنْ عَمْرِو بْنِ مُرَّةَ، سَمِعْتُ ابْنَ أَبِي لَيْلَى، قَالَ أُحِيلَتِ الصَّلاَةُ ثَلاَثَةَ أَحْوَالٍ - قَالَ - وَحَدَّثَنَا أَصْحَابُنَا أَنَّ رَسُولَ اللَّهِ صلى الله عليه وسلم قَالَ ‏"‏ لَقَدْ أَعْجَبَنِي أَنْ تَكُونَ صَلاَةُ الْمُسْلِمِينَ - أَوْ قَالَ الْمُؤْمِنِينَ - وَاحِدَةً حَتَّى لَقَدْ هَمَمْتُ أَنْ أَبُثَّ رِجَالاً فِي الدُّورِ يُنَادُونَ النَّاسَ بِحِينِ الصَّلاَةِ وَحَتَّى هَمَمْتُ أَنْ آمُرَ رِجَالاً يَقُومُونَ عَلَى الآطَامِ يُنَادُونَ الْمُسْلِمِينَ بِحِينِ الصَّلاَةِ حَتَّى نَقَسُوا أَوْ كَادُوا أَنْ يَنْقُسُوا ‏"‏ ‏.‏ قَالَ فَجَاءَ رَجُلٌ مِنَ الأَنْصَارِ فَقَالَ يَا رَسُولَ اللَّهِ إِنِّي لَمَّا رَجَعْتُ - لِمَا رَأَيْتُ مِنَ اهْتِمَامِكَ - رَأَيْتُ رَجُلاً كَأَنَّ عَلَيْهِ ثَوْبَيْنِ أَخْضَرَيْنِ فَقَامَ عَلَى الْمَسْجِدِ فَأَذَّنَ ثُمَّ قَعَدَ قَعْدَةً ثُمَّ قَامَ فَقَالَ مِثْلَهَا إِلاَّ أَنَّهُ يَقُولُ قَدْ قَامَتِ الصَّلاَةُ وَلَوْلاَ أَنْ يَقُولَ النَّاسُ - قَالَ ابْنُ الْمُثَنَّى أَنْ تَقُولُوا - لَقُلْتُ إِنِّي كُنْتُ يَقْظَانًا غَيْرَ نَائِمٍ ‏.‏ فَقَالَ رَسُولُ اللَّهِ صلى الله عليه وسلم وَقَالَ ابْنُ الْمُثَنَّى ‏"‏ لَقَدْ أَرَاكَ اللَّهُ خَيْرًا ‏"‏ ‏.‏ وَلَمْ يَقُلْ عَمْرٌو ‏"‏ لَقَدْ أَرَاكَ اللَّهُ خَيْرًا فَمُرْ بِلاَلاً فَلْيُؤَذِّنْ ‏"‏ ‏.‏ قَالَ فَقَالَ عُمَرُ أَمَا إِنِّي قَدْ رَأَيْتُ مِثْلَ الَّذِي رَأَى وَلَكِنِّي لَمَّا سُبِقْتُ اسْتَحْيَيْتُ ‏.‏ قَالَ وَحَدَّثَنَا أَصْحَابُنَا قَالَ وَكَانَ الرَّجُلُ إِذَا جَاءَ يَسْأَلُ فَيُخْبَرُ بِمَا سُبِقَ مِنْ صَلاَتِهِ وَإِنَّهُمْ قَامُوا مَعَ رَسُولِ اللَّهِ صلى الله عليه وسلم مِنْ بَيْنِ قَائِمٍ وَرَاكِعٍ وَقَاعِدٍ وَمُصَلٍّ مَعَ رَسُولِ اللَّهِ صلى الله عليه وسلم ‏.‏ قَالَ ابْنُ الْمُثَنَّى قَالَ عَمْرٌو وَحَدَّثَنِي بِهَا حُصَيْنٌ عَنِ ابْنِ أَبِي لَيْلَى حَتَّى جَاءَ مُعَاذٌ ‏.‏ قَالَ شُعْبَةُ وَقَدْ سَمِعْتُهَا مِنْ حُصَيْنٍ فَقَالَ لاَ أَرَاهُ عَلَى حَالٍ إِلَى قَوْلِهِ كَذَلِكَ فَافْعَلُوا ‏.‏ قَالَ أَبُو دَاوُدَ ثُمَّ رَجَعْتُ إِلَى حَدِيثِ عَمْرِو بْنِ مَرْزُوقٍ قَالَ فَجَاءَ مُعَاذٌ فَأَشَارُوا إِلَيْهِ - قَالَ شُعْبَةُ وَهَذِهِ سَمِعْتُهَا مِنْ حُصَيْنٍ - قَالَ فَقَالَ مُعَاذٌ لاَ أَرَاهُ عَلَى حَالٍ إِلاَّ كُنْتُ عَلَيْهَا ‏.‏ قَالَ فَقَالَ إِنَّ مُعَاذًا قَدْ سَنَّ لَكُمْ سُنَّةً كَذَلِكَ فَافْعَلُوا ‏.‏ قَالَ وَحَدَّثَنَا أَصْحَابُنَا أَنَّ رَسُولَ اللَّهِ صلى الله عليه وسلم لَمَّا قَدِمَ الْمَدِينَةَ أَمَرَهُمْ بِصِيَامِ ثَلاَثَةِ أَيَّامٍ ثُمَّ أُنْزِلَ رَمَضَانُ وَكَانُوا قَوْمًا لَمْ يَتَعَوَّدُوا الصِّيَامَ وَكَانَ الصِّيَامُ عَلَيْهِمْ شَدِيدًا فَكَانَ مَنْ لَمْ يَصُمْ أَطْعَمَ مِسْكِينًا فَنَزَلَتْ هَذِهِ الآيَةُ ‏{‏ فَمَنْ شَهِدَ مِنْكُمُ الشَّهْرَ فَلْيَصُمْهُ ‏}‏ فَكَانَتِ الرُّخْصَةُ لِلْمَرِيضِ وَالْمُسَافِرِ فَأُمِرُوا بِالصِّيَامِ ‏.‏ قَالَ وَحَدَّثَنَا أَصْحَابُنَا قَالَ وَكَانَ الرَّجُلُ إِذَا أَفْطَرَ فَنَامَ قَبْلَ أَنْ يَأْكُلَ لَمْ يَأْكُلْ حَتَّى يُصْبِحَ ‏.‏ قَالَ فَجَاءَ عُمَرُ بْنُ الْخَطَّابِ فَأَرَادَ امْرَأَتَهُ فَقَالَتْ إِنِّي قَدْ نِمْتُ فَظَنَّ أَنَّهَا تَعْتَلُّ فَأَتَاهَا فَجَاءَ رَجُلٌ مِنَ الأَنْصَارِ فَأَرَادَ الطَّعَامَ فَقَالُوا حَتَّى نُسَخِّنَ لَكَ شَيْئًا فَنَامَ فَلَمَّا أَصْبَحُوا أُنْزِلَتْ عَلَيْهِ هَذِهِ الآيَةُ ‏{‏ أُحِلَّ لَكُمْ لَيْلَةَ الصِّيَامِ الرَّفَثُ إِلَى نِسَائِكُمْ ‏}‏ ‏.‏</w:t>
      </w:r>
    </w:p>
    <w:p>
      <w:pPr/>
      <w:r>
        <w:t>Grade: Sahih (Al-Albani)  صحيح   (الألباني) حكم   :Reference : Sunan Abi Dawud 506In-book reference : Book 2, Hadith 116English translation : Book 2, Hadith 506Report Error | Share | Copy ▼</w:t>
      </w:r>
    </w:p>
    <w:p>
      <w:r>
        <w:t>----------------------------------------</w:t>
      </w:r>
    </w:p>
    <w:p>
      <w:pPr/>
      <w:r>
        <w:t>Narrated Mu'adh ibn Jabal:</w:t>
        <w:br/>
        <w:br/>
        <w:br/>
        <w:t xml:space="preserve">Prayer passed through three stages and fasting also passed through three stages. The narrator Nasr reported the rest of the tradition completely. The narrator, Ibn al-Muthanna, narrated the story of saying prayer facing in the direction of Jerusalem.  </w:t>
        <w:br/>
        <w:br/>
        <w:br/>
        <w:br/>
        <w:t xml:space="preserve">He said: The third stage is that the Messenger of Allah (ﷺ) came to Medina and prayed, i.e. facing Jerusalem, for thirteen months.  </w:t>
        <w:br/>
        <w:br/>
        <w:br/>
        <w:br/>
        <w:t xml:space="preserve">Then Allah, the Exalted, revealed the verse: "We have seen thee turning thy face to Heaven (for guidance, O Muhammad). And now verily We shall make thee turn (in prayer) toward a qiblah which is dear to thee. So turn thy face toward the Inviolable Place of Worship, and ye (O Muslims), wherever ye may be, turn your face (when ye pray) toward it" (ii.144). And Allah, the Reverend and the Majestic, turned (them) towards the Ka'bah. He (the narrator) completed his tradition.  </w:t>
        <w:br/>
        <w:br/>
        <w:br/>
        <w:br/>
        <w:t xml:space="preserve">The narrator, Nasr, mentioned the name of the person who had the dream, saying: And Abdullah ibn Zayd, a man from the Ansar, came. The same version reads: And he turned his face towards the qiblah and said: Allah is most great, Allah is most great; I testify that there is no god but Allah, I testify that there is no god but Allah; I testify that Muhammad is the Messenger of Allah, I testify that Muhammad is the Messenger of Allah; come to prayer (he pronounced it twice), come to salvation (he pronounced it twice); Allah is Most Great, Allah is most great. He then paused for a while, and then got up and pronounced in a similar way, except that after the phrase "Come to salvation" he added. "The time for prayer has come, the time for prayer has come."  </w:t>
        <w:br/>
        <w:br/>
        <w:br/>
        <w:br/>
        <w:t xml:space="preserve">The Messenger of Allah (ﷺ) said: Teach it to Bilal, then pronounce the adhan (call to prayer) with the same words. As regards fasting, he said: The Messenger of Allah (ﷺ) used to fast for three days every month, and would fast on the tenth of Muharram. Then Allah, the Exalted, revealed the verse: ".......Fasting was prescribed for those before you, that ye may ward off (evil)......and for those who can afford it there is a ransom: the feeding of a man in need (ii.183-84). If someone wished to keep the fast, he would keep the fast; if someone wished to abandon the fast, he would feed an indigent every day; it would do for him. But this was changed. Allah, the Exalted, revealed: "The month of Ramadan in which was revealed the Qur'an ..........(let him fast the same) number of other days" (ii.185).  </w:t>
        <w:br/>
        <w:br/>
        <w:br/>
        <w:br/>
        <w:t>Hence the fast was prescribed for the one who was present in the month (of Ramadan) and the traveller was required to atone (for them); feeding (the indigent) was prescribed for the old man and woman who were unable to fast. (The narrator, Nasr, further reported): The companion Sirmah, came after finishing his day's work......and he narrated the rest of the tradition.</w:t>
      </w:r>
    </w:p>
    <w:p>
      <w:pPr/>
      <w:r>
        <w:t>حَدَّثَنَا مُحَمَّدُ بْنُ الْمُثَنَّى، عَنْ أَبِي دَاوُدَ، ح وَحَدَّثَنَا نَصْرُ بْنُ الْمُهَاجِرِ، حَدَّثَنَا يَزِيدُ بْنُ هَارُونَ، عَنِ الْمَسْعُودِيِّ، عَنْ عَمْرِو بْنِ مُرَّةَ، عَنِ ابْنِ أَبِي لَيْلَى، عَنْ مُعَاذِ بْنِ جَبَلٍ، قَالَ أُحِيلَتِ الصَّلاَةُ ثَلاَثَةَ أَحْوَالٍ وَأُحِيلَ الصِّيَامُ ثَلاَثَةَ أَحْوَالٍ وَسَاقَ نَصْرٌ الْحَدِيثَ بِطُولِهِ وَاقْتَصَّ ابْنُ الْمُثَنَّى مِنْهُ قِصَّةَ صَلاَتِهِمْ نَحْوَ بَيْتِ الْمَقْدِسِ قَطُّ قَالَ الْحَالُ الثَّالِثُ أَنَّ رَسُولَ اللَّهِ صلى الله عليه وسلم قَدِمَ الْمَدِينَةَ فَصَلَّى - يَعْنِي نَحْوَ بَيْتِ الْمَقْدِسِ - ثَلاَثَةَ عَشَرَ شَهْرًا فَأَنْزَلَ اللَّهُ تَعَالَى هَذِهِ الآيَةَ ‏{‏ قَدْ نَرَى تَقَلُّبَ وَجْهِكَ فِي السَّمَاءِ فَلَنُوَلِّيَنَّكَ قِبْلَةً تَرْضَاهَا فَوَلِّ وَجْهَكَ شَطْرَ الْمَسْجِدِ الْحَرَامِ وَحَيْثُ مَا كُنْتُمْ فَوَلُّوا وُجُوهَكُمْ شَطْرَهُ ‏}‏ فَوَجَّهَهُ اللَّهُ تَعَالَى إِلَى الْكَعْبَةِ ‏.‏ وَتَمَّ حَدِيثُهُ وَسَمَّى نَصْرٌ صَاحِبَ الرُّؤْيَا قَالَ فَجَاءَ عَبْدُ اللَّهِ بْنُ زَيْدٍ رَجُلٌ مِنَ الأَنْصَارِ وَقَالَ فِيهِ فَاسْتَقْبَلَ الْقِبْلَةَ قَالَ اللَّهُ أَكْبَرُ اللَّهُ أَكْبَرُ أَشْهَدُ أَنْ لاَ إِلَهَ إِلاَّ اللَّهُ أَشْهَدُ أَنْ لاَ إِلَهَ إِلاَّ اللَّهُ أَشْهَدُ أَنَّ مُحَمَّدًا رَسُولُ اللَّهِ أَشْهَدُ أَنَّ مُحَمَّدًا رَسُولُ اللَّهِ حَىَّ عَلَى الصَّلاَةِ مَرَّتَيْنِ حَىَّ عَلَى الْفَلاَحِ مَرَّتَيْنِ اللَّهُ أَكْبَرُ اللَّهُ أَكْبَرُ لاَ إِلَهَ إِلاَّ اللَّهُ ثُمَّ أَمْهَلَ هُنَيَّةً ثُمَّ قَامَ فَقَالَ مِثْلَهَا إِلاَّ أَنَّهُ قَالَ زَادَ بَعْدَ مَا قَالَ ‏"‏ حَىَّ عَلَى الْفَلاَحِ ‏"‏ ‏.‏ قَدْ قَامَتِ الصَّلاَةُ قَدْ قَامَتِ الصَّلاَةُ ‏.‏ قَالَ فَقَالَ رَسُولُ اللَّهِ صلى الله عليه وسلم ‏"‏ لَقِّنْهَا بِلاَلاً ‏"‏ ‏.‏ فَأَذَّنَ بِهَا بِلاَلٌ وَقَالَ فِي الصَّوْمِ قَالَ فَإِنَّ رَسُولَ اللَّهِ صلى الله عليه وسلم كَانَ يَصُومُ ثَلاَثَةَ أَيَّامٍ مِنْ كُلِّ شَهْرٍ وَيَصُومُ يَوْمَ عَاشُورَاءَ فَأَنْزَلَ اللَّهُ تَعَالَى ‏{‏ كُتِبَ عَلَيْكُمُ الصِّيَامُ كَمَا كُتِبَ عَلَى الَّذِينَ مِنَ قَبْلِكُمْ ‏}‏ إِلَى قَوْلِهِ ‏{‏ طَعَامُ مِسْكِينٍ ‏}‏ فَكَانَ مَنْ شَاءَ أَنْ يَصُومَ صَامَ وَمَنْ شَاءَ أَنْ يُفْطِرَ وَيُطْعِمَ كُلَّ يَوْمٍ مِسْكِينًا أَجْزَأَهُ ذَلِكَ وَهَذَا حَوْلٌ فَأَنْزَلَ اللَّهُ تَعَالَى ‏{‏ شَهْرُ رَمَضَانَ الَّذِي أُنْزِلَ فِيهِ الْقُرْآنُ ‏}‏ إِلَى ‏{‏ أَيَّامٍ أُخَرَ ‏}‏ فَثَبَتَ الصِّيَامُ عَلَى مَنْ شَهِدَ الشَّهْرَ وَعَلَى الْمُسَافِرِ أَنْ يَقْضِيَ وَثَبَتَ الطَّعَامُ لِلشَّيْخِ الْكَبِيرِ وَالْعَجُوزِ اللَّذَيْنِ لاَ يَسْتَطِيعَانِ الصَّوْمَ وَجَاءَ صِرْمَةُ وَقَدْ عَمِلَ يَوْمَهُ وَسَاقَ الْحَدِيثَ ‏.‏</w:t>
      </w:r>
    </w:p>
    <w:p>
      <w:pPr/>
      <w:r>
        <w:t>صحيح بتربيع التكبير في أوله   (الألباني) حكم   :Reference : Sunan Abi Dawud 507In-book reference : Book 2, Hadith 117English translation : Book 2, Hadith 507Report Error | Share | Copy ▼</w:t>
      </w:r>
    </w:p>
    <w:p>
      <w:r>
        <w:t>----------------------------------------</w:t>
      </w:r>
    </w:p>
    <w:p>
      <w:pPr/>
      <w:r>
        <w:t>Anas reported; Bilal was commanded to pronounce Adhan in double pairs and IQAMAH in single pairs.</w:t>
        <w:br/>
        <w:br/>
        <w:br/>
        <w:t>Hammam added in his version; “except IQAMAH”.</w:t>
      </w:r>
    </w:p>
    <w:p>
      <w:pPr/>
      <w:r>
        <w:t>حَدَّثَنَا سُلَيْمَانُ بْنُ حَرْبٍ، وَعَبْدُ الرَّحْمَنِ بْنُ الْمُبَارَكِ، قَالاَ حَدَّثَنَا حَمَّادٌ، عَنْ سِمَاكِ بْنِ عَطِيَّةَ، ح وَحَدَّثَنَا مُوسَى بْنُ إِسْمَاعِيلَ، حَدَّثَنَا وُهَيْبٌ، جَمِيعًا عَنْ أَيُّوبَ، عَنْ أَبِي قِلاَبَةَ، عَنْ أَنَسٍ، قَالَ أُمِرَ بِلاَلٌ أَنْ يَشْفَعَ، الأَذَانَ وَيُوتِرَ الإِقَامَةَ ‏.‏ زَادَ حَمَّادٌ فِي حَدِيثِهِ إِلاَّ الإِقَامَةَ ‏.‏</w:t>
      </w:r>
    </w:p>
    <w:p>
      <w:pPr/>
      <w:r>
        <w:t>Grade: Sahih (Al-Albani)  صحيح   (الألباني) حكم   :Reference : Sunan Abi Dawud 508In-book reference : Book 2, Hadith 118English translation : Book 2, Hadith 508Report Error | Share | Copy ▼</w:t>
      </w:r>
    </w:p>
    <w:p>
      <w:r>
        <w:t>----------------------------------------</w:t>
      </w:r>
    </w:p>
    <w:p>
      <w:pPr/>
      <w:r>
        <w:t>Anas reported the tradition like that of Wuhaib. Ismail said:I narrated this tradition to Ayyub who said: “Except IQAMAH”.</w:t>
      </w:r>
    </w:p>
    <w:p>
      <w:pPr/>
      <w:r>
        <w:t>حَدَّثَنَا حُمَيْدُ بْنُ مَسْعَدَةَ، حَدَّثَنَا إِسْمَاعِيلُ، عَنْ خَالِدٍ الْحَذَّاءِ، عَنْ أَبِي قِلاَبَةَ، عَنْ أَنَسٍ، مِثْلَ حَدِيثِ وُهَيْبٍ ‏.‏ قَالَ إِسْمَاعِيلُ فَحَدَّثْتُ بِهِ، أَيُّوبَ فَقَالَ إِلاَّ الإِقَامَةَ ‏.‏</w:t>
      </w:r>
    </w:p>
    <w:p>
      <w:pPr/>
      <w:r>
        <w:t>Grade: Sahih (Al-Albani)  صحيح   (الألباني) حكم   :Reference : Sunan Abi Dawud 509In-book reference : Book 2, Hadith 119English translation : Book 2, Hadith 509Report Error | Share | Copy ▼</w:t>
      </w:r>
    </w:p>
    <w:p>
      <w:r>
        <w:t>----------------------------------------</w:t>
      </w:r>
    </w:p>
    <w:p>
      <w:pPr/>
      <w:r>
        <w:t>Narrated Abdullah ibn Umar:</w:t>
        <w:br/>
        <w:br/>
        <w:br/>
        <w:t>The words of adhan were pronounced from the time of the Messenger of Allah (ﷺ) twice in pairs (i.e. four times) each, and the words of iqamah were pronounced once in pairs (twice each), except that the phrase "The time for prayer has come" would be pronounced twice. When we heard iqamah, we would perform ablution, and go out for prayer. Shu'bah said: I did not hear AbuJa'far narrating any other tradition except this one.</w:t>
      </w:r>
    </w:p>
    <w:p>
      <w:pPr/>
      <w:r>
        <w:t>حَدَّثَنَا مُحَمَّدُ بْنُ بَشَّارٍ، حَدَّثَنَا مُحَمَّدُ بْنُ جَعْفَرٍ، حَدَّثَنَا شُعْبَةُ، سَمِعْتُ أَبَا جَعْفَرٍ، يُحَدِّثُ عَنْ مُسْلِمٍ أَبِي الْمُثَنَّى، عَنِ ابْنِ عُمَرَ، قَالَ إِنَّمَا كَانَ الأَذَانُ عَلَى عَهْدِ رَسُولِ اللَّهِ صلى الله عليه وسلم مَرَّتَيْنِ مَرَّتَيْنِ وَالإِقَامَةُ مَرَّةً مَرَّةً غَيْرَ أَنَّهُ يَقُولُ قَدْ قَامَتِ الصَّلاَةُ قَدْ قَامَتِ الصَّلاَةُ فَإِذَا سَمِعْنَا الإِقَامَةَ تَوَضَّأْنَا ثُمَّ خَرَجْنَا إِلَى الصَّلاَةِ ‏.‏ قَالَ شُعْبَةُ وَلَمْ أَسْمَعْ مِنْ أَبِي جَعْفَرٍ غَيْرَ هَذَا الْحَدِيثِ ‏.‏</w:t>
      </w:r>
    </w:p>
    <w:p>
      <w:pPr/>
      <w:r>
        <w:t>Grade: Hasan (Al-Albani)  حسن   (الألباني) حكم   :Reference : Sunan Abi Dawud 510In-book reference : Book 2, Hadith 120English translation : Book 2, Hadith 510Report Error | Share | Copy ▼</w:t>
      </w:r>
    </w:p>
    <w:p>
      <w:r>
        <w:t>----------------------------------------</w:t>
      </w:r>
    </w:p>
    <w:p>
      <w:pPr/>
      <w:r>
        <w:t>This tradition has been narrated by Abu Ja’far, the mu’adhdhin of ‘Uryan mosque (at Kufah), from Abu al-Muthanna, the mu’adhdhin of masjid al-akbar (at kufah) on the authority of Ibn ‘Umar. The rest of the tradition was transmitted in a like manner.</w:t>
      </w:r>
    </w:p>
    <w:p>
      <w:pPr/>
      <w:r>
        <w:t>حَدَّثَنَا مُحَمَّدُ بْنُ يَحْيَى بْنِ فَارِسٍ، حَدَّثَنَا أَبُو عَامِرٍ، - يَعْنِي الْعَقَدِيَّ عَبْدُ الْمَلِكِ بْنُ عَمْرٍو - حَدَّثَنَا شُعْبَةُ، عَنْ أَبِي جَعْفَرٍ، مُؤَذِّنِ مَسْجِدِ الْعُرْيَانِ قَالَ سَمِعْتُ أَبَا الْمُثَنَّى، مُؤَذِّنَ مَسْجِدِ الأَكْبَرِ يَقُولُ سَمِعْتُ ابْنَ عُمَرَ، وَسَاقَ الْحَدِيثَ</w:t>
      </w:r>
    </w:p>
    <w:p>
      <w:pPr/>
      <w:r>
        <w:t>Grade: Hasan (Al-Albani)  حسن   (الألباني) حكم   :Reference : Sunan Abi Dawud 511In-book reference : Book 2, Hadith 121English translation : Book 2, Hadith 511Report Error | Share | Copy ▼</w:t>
      </w:r>
    </w:p>
    <w:p>
      <w:r>
        <w:t>----------------------------------------</w:t>
      </w:r>
    </w:p>
    <w:p>
      <w:pPr/>
      <w:r>
        <w:t>Narrated Abdullah ibn Zayd:</w:t>
        <w:br/>
        <w:br/>
        <w:br/>
        <w:t>The Prophet (ﷺ) intended to do many things for calling (the people) to prayer, but he did not do any of them. Then Abdullah ibn Zayd was taught in a dream how to pronounce the call to prayer. He came to the Prophet (ﷺ) and informed him. He said: Teach it to Bilal. He then taught him, and Bilal made a call to prayer. Abdullah said: I saw it in a dream and I wished to pronounce it, but he (the Prophet) said: You should pronounce iqamah.</w:t>
      </w:r>
    </w:p>
    <w:p>
      <w:pPr/>
      <w:r>
        <w:t>حَدَّثَنَا عُثْمَانُ بْنُ أَبِي شَيْبَةَ، حَدَّثَنَا حَمَّادُ بْنُ خَالِدٍ، حَدَّثَنَا مُحَمَّدُ بْنُ عَمْرٍو، عَنْ مُحَمَّدِ بْنِ عَبْدِ اللَّهِ، عَنْ عَمِّهِ عَبْدِ اللَّهِ بْنِ زَيْدٍ، قَالَ أَرَادَ النَّبِيُّ صلى الله عليه وسلم فِي الأَذَانِ أَشْيَاءَ لَمْ يَصْنَعْ مِنْهَا شَيْئًا قَالَ فَأُرِيَ عَبْدُ اللَّهِ بْنُ زَيْدٍ الأَذَانَ فِي الْمَنَامِ فَأَتَى النَّبِيَّ صلى الله عليه وسلم فَأَخْبَرَهُ فَقَالَ ‏"‏ أَلْقِهِ عَلَى بِلاَلٍ ‏"‏ ‏.‏ فَأَلْقَاهُ عَلَيْهِ فَأَذَّنَ بِلاَلٌ فَقَالَ عَبْدُ اللَّهِ أَنَا رَأَيْتُهُ وَأَنَا كُنْتُ أُرِيدُهُ قَالَ ‏"‏ فَأَقِمْ أَنْتَ ‏"‏ ‏.‏</w:t>
      </w:r>
    </w:p>
    <w:p>
      <w:pPr/>
      <w:r>
        <w:t>Grade: Da'if (Al-Albani)  ضعيف   (الألباني) حكم   :Reference : Sunan Abi Dawud 512In-book reference : Book 2, Hadith 122English translation : Book 2, Hadith 512Report Error | Share | Copy ▼</w:t>
      </w:r>
    </w:p>
    <w:p>
      <w:r>
        <w:t>----------------------------------------</w:t>
      </w:r>
    </w:p>
    <w:p>
      <w:pPr/>
      <w:r>
        <w:t>This tradition has also been transmitted through a different chain of narrators by ‘abd Allah b. Zaid. He said:My grandfather pronounced the Iqamah.</w:t>
      </w:r>
    </w:p>
    <w:p>
      <w:pPr/>
      <w:r>
        <w:t>حَدَّثَنَا عُبَيْدُ اللَّهِ بْنُ عُمَرَ الْقَوَارِيرِيُّ، حَدَّثَنَا عَبْدُ الرَّحْمَنِ بْنُ مَهْدِيٍّ، حَدَّثَنَا مُحَمَّدُ بْنُ عَمْرٍو، - شَيْخٌ مِنْ أَهْلِ الْمَدِينَةِ مِنَ الأَنْصَارِ - قَالَ سَمِعْتُ عَبْدَ اللَّهِ بْنَ مُحَمَّدٍ قَالَ كَانَ جَدِّي عَبْدُ اللَّهِ بْنُ زَيْدٍ يُحَدِّثُ بِهَذَا الْخَبَرِ قَالَ فَأَقَامَ جَدِّي ‏.‏</w:t>
      </w:r>
    </w:p>
    <w:p>
      <w:pPr/>
      <w:r>
        <w:t>Grade: Da'if (Al-Albani)  ضعيف   (الألباني) حكم   :Reference : Sunan Abi Dawud 513In-book reference : Book 2, Hadith 123English translation : Book 2, Hadith 513Report Error | Share | Copy ▼</w:t>
      </w:r>
    </w:p>
    <w:p>
      <w:r>
        <w:t>----------------------------------------</w:t>
      </w:r>
    </w:p>
    <w:p>
      <w:pPr/>
      <w:r>
        <w:t>Narrated Ziyad ibn al-Harith as-Suda'i:</w:t>
        <w:br/>
        <w:br/>
        <w:br/>
        <w:t xml:space="preserve">When the adhan for the dawn prayer was initially introduced, the Prophet (ﷺ) commanded me to call the adhan and I did so. Then I began to ask: Should I utter iqamah, Messenger of Allah? But he began to look at the direction of the east, (waiting) for the break of dawn, and said: No. </w:t>
        <w:br/>
        <w:br/>
        <w:br/>
        <w:br/>
        <w:t>When the dawn broke, he came down and performed ablution and he then turned to me. In the meantime his Companions joined him. Then Bilal wanted to utter the iqamah, but the Prophet (ﷺ) said to him: The man of Suda' has called the adhan, and he who calls the adhan utters the iqamah.</w:t>
      </w:r>
    </w:p>
    <w:p>
      <w:pPr/>
      <w:r>
        <w:t>حَدَّثَنَا عَبْدُ اللَّهِ بْنُ مَسْلَمَةَ، حَدَّثَنَا عَبْدُ اللَّهِ بْنُ عُمَرَ بْنِ غَانِمٍ، عَنْ عَبْدِ الرَّحْمَنِ بْنِ زِيَادٍ، - يَعْنِي الإِفْرِيقِيَّ - أَنَّهُ سَمِعَ زِيَادَ بْنَ نُعَيْمٍ الْحَضْرَمِيَّ، أَنَّهُ سَمِعَ زِيَادَ بْنَ الْحَارِثِ الصُّدَائِيَّ، قَالَ لَمَّا كَانَ أَوَّلُ أَذَانِ الصُّبْحِ أَمَرَنِي - يَعْنِي النَّبِيَّ صلى الله عليه وسلم - فَأَذَّنْتُ فَجَعَلْتُ أَقُولُ أُقِيمُ يَا رَسُولَ اللَّهِ فَجَعَلَ يَنْظُرُ إِلَى نَاحِيَةِ الْمَشْرِقِ إِلَى الْفَجْرِ فَيَقُولُ ‏"‏ لاَ ‏"‏ ‏.‏ حَتَّى إِذَا طَلَعَ الْفَجْرُ نَزَلَ فَبَرَزَ ثُمَّ انْصَرَفَ إِلَىَّ وَقَدْ تَلاَحَقَ أَصْحَابُهُ - يَعْنِي فَتَوَضَّأَ - فَأَرَادَ بِلاَلٌ أَنْ يُقِيمَ فَقَالَ لَهُ نَبِيُّ اللَّهِ صلى الله عليه وسلم ‏"‏ إِنَّ أَخَا صُدَاءٍ هُوَ أَذَّنَ وَمَنْ أَذَّنَ فَهُوَ يُقِيمُ ‏"‏ ‏.‏ قَالَ فَأَقَمْتُ ‏.‏</w:t>
      </w:r>
    </w:p>
    <w:p>
      <w:pPr/>
      <w:r>
        <w:t>Grade: Da'if (Al-Albani)  ضعيف   (الألباني) حكم   :Reference : Sunan Abi Dawud 514In-book reference : Book 2, Hadith 124English translation : Book 2, Hadith 514Report Error | Share | Copy ▼</w:t>
      </w:r>
    </w:p>
    <w:p>
      <w:r>
        <w:t>----------------------------------------</w:t>
      </w:r>
    </w:p>
    <w:p>
      <w:pPr/>
      <w:r>
        <w:t>Narrated AbuHurayrah:</w:t>
        <w:br/>
        <w:br/>
        <w:br/>
        <w:t>The Prophet (ﷺ) said: The mu'adhdhin will receive forgiveness to the extent to which his voice reaches, and every moist and dry place will testify on his behalf; and he who attends (the congregation of) prayer will have twenty-five prayers recorded for him and will have expiation for sins committed between every two times of prayer.</w:t>
      </w:r>
    </w:p>
    <w:p>
      <w:pPr/>
      <w:r>
        <w:t>حَدَّثَنَا حَفْصُ بْنُ عُمَرَ النَّمَرِيُّ، حَدَّثَنَا شُعْبَةُ، عَنْ مُوسَى بْنِ أَبِي عُثْمَانَ، عَنْ أَبِي يَحْيَى، عَنْ أَبِي هُرَيْرَةَ، عَنِ النَّبِيِّ صلى الله عليه وسلم قَالَ ‏</w:t>
        <w:br/>
        <w:t>"‏ الْمُؤَذِّنُ يُغْفَرُ لَهُ مَدَى صَوْتِهِ وَيَشْهَدُ لَهُ كُلُّ رَطْبٍ وَيَابِسٍ وَشَاهِدُ الصَّلاَةِ يُكْتَبُ لَهُ خَمْسٌ وَعِشْرُونَ صَلاَةً وَيُكَفَّرُ عَنْهُ مَا بَيْنَهُمَا ‏"‏ ‏.‏</w:t>
      </w:r>
    </w:p>
    <w:p>
      <w:pPr/>
      <w:r>
        <w:t>Grade: Sahih (Al-Albani)  صحيح   (الألباني) حكم   :Reference : Sunan Abi Dawud 515In-book reference : Book 2, Hadith 125English translation : Book 2, Hadith 515Report Error | Share | Copy ▼</w:t>
      </w:r>
    </w:p>
    <w:p>
      <w:r>
        <w:t>----------------------------------------</w:t>
      </w:r>
    </w:p>
    <w:p>
      <w:pPr/>
      <w:r>
        <w:t>Abu Hurairah reported the Messenger of Allah (ﷺ) as saying:when the call to prayer is made; the devil turns his back and breaks wind so as not to hear the call being made; but when the call is finished, he turns round. When the second call to prayer (iqamah) is made, he turns his back, and when the second call is finished, he turns round and suggest notions in the mind of the man (at prayer) to distract his attention, saying: remember such and such, referring to something the man did not have n mind, with the result that he does not know how much he has prayed.</w:t>
      </w:r>
    </w:p>
    <w:p>
      <w:pPr/>
      <w:r>
        <w:t>حَدَّثَنَا الْقَعْنَبِيُّ، عَنْ مَالِكٍ، عَنْ أَبِي الزِّنَادِ، عَنِ الأَعْرَجِ، عَنْ أَبِي هُرَيْرَةَ، أَنَّ رَسُولَ اللَّهِ صلى الله عليه وسلم قَالَ ‏</w:t>
        <w:br/>
        <w:t>"‏ إِذَا نُودِيَ بِالصَّلاَةِ أَدْبَرَ الشَّيْطَانُ وَلَهُ ضُرَاطٌ حَتَّى لاَ يَسْمَعَ التَّأْذِينَ فَإِذَا قُضِيَ النِّدَاءُ أَقْبَلَ حَتَّى إِذَا ثُوِّبَ بِالصَّلاَةِ أَدْبَرَ حَتَّى إِذَا قُضِيَ التَّثْوِيبُ أَقْبَلَ حَتَّى يَخْطِرَ بَيْنَ الْمَرْءِ وَنَفْسِهِ وَيَقُولَ اذْكُرْ كَذَا اذْكُرْ كَذَا لِمَا لَمْ يَكُنْ يَذْكُرُ حَتَّى يَضِلَّ الرَّجُلُ إِنْ يَدْرِي كَمْ صَلَّى ‏"‏ ‏.‏</w:t>
      </w:r>
    </w:p>
    <w:p>
      <w:pPr/>
      <w:r>
        <w:t>Grade: Sahih (Al-Albani)  صحيح   (الألباني) حكم   :Reference : Sunan Abi Dawud 516In-book reference : Book 2, Hadith 126English translation : Book 2, Hadith 516Report Error | Share | Copy ▼</w:t>
      </w:r>
    </w:p>
    <w:p>
      <w:r>
        <w:t>----------------------------------------</w:t>
      </w:r>
    </w:p>
    <w:p>
      <w:pPr/>
      <w:r>
        <w:t>Narrated AbuHurayrah:</w:t>
        <w:br/>
        <w:br/>
        <w:br/>
        <w:t>The imam is responsible and the mu'adhdhin is trusted, O Allah, guide the imams and forgive the mu'adhdhins.</w:t>
      </w:r>
    </w:p>
    <w:p>
      <w:pPr/>
      <w:r>
        <w:t>حَدَّثَنَا أَحْمَدُ بْنُ حَنْبَلٍ، حَدَّثَنَا مُحَمَّدُ بْنُ فُضَيْلٍ، حَدَّثَنَا الأَعْمَشُ، عَنْ رَجُلٍ، عَنْ أَبِي صَالِحٍ، عَنْ أَبِي هُرَيْرَةَ، قَالَ قَالَ رَسُولُ اللَّهِ صلى الله عليه وسلم ‏</w:t>
        <w:br/>
        <w:t>"‏ الإِمَامُ ضَامِنٌ وَالْمُؤَذِّنُ مُؤْتَمَنٌ اللَّهُمَّ أَرْشِدِ الأَئِمَّةَ وَاغْفِرْ لِلْمُؤَذِّنِينَ ‏"‏ ‏.‏</w:t>
      </w:r>
    </w:p>
    <w:p>
      <w:pPr/>
      <w:r>
        <w:t>Grade: Sahih (Al-Albani)  صحيح   (الألباني) حكم   :Reference : Sunan Abi Dawud 517In-book reference : Book 2, Hadith 127English translation : Book 2, Hadith 517Report Error | Share | Copy ▼</w:t>
      </w:r>
    </w:p>
    <w:p>
      <w:r>
        <w:t>----------------------------------------</w:t>
      </w:r>
    </w:p>
    <w:p>
      <w:pPr/>
      <w:r>
        <w:t>This tradition has also been transmitted through a different chain of narrators by Abu Hurairah who reported it in a similar manner from the Messenger of Allah (ﷺ).</w:t>
      </w:r>
    </w:p>
    <w:p>
      <w:pPr/>
      <w:r>
        <w:t>حَدَّثَنَا الْحَسَنُ بْنُ عَلِيٍّ، حَدَّثَنَا ابْنُ نُمَيْرٍ، عَنِ الأَعْمَشِ، قَالَ نُبِّئْتُ عَنْ أَبِي صَالِحٍ، - قَالَ وَلاَ أُرَانِي إِلاَّ قَدْ سَمِعْتُهُ مِنْهُ، - عَنْ أَبِي هُرَيْرَةَ، قَالَ قَالَ رَسُولُ اللَّهِ صلى الله عليه وسلم مِثْلَهُ ‏.‏</w:t>
      </w:r>
    </w:p>
    <w:p>
      <w:pPr/>
      <w:r>
        <w:t>Reference : Sunan Abi Dawud 518In-book reference : Book 2, Hadith 128English translation : Book 2, Hadith 518Report Error | Share | Copy ▼</w:t>
      </w:r>
    </w:p>
    <w:p>
      <w:r>
        <w:t>----------------------------------------</w:t>
      </w:r>
    </w:p>
    <w:p>
      <w:pPr/>
      <w:r>
        <w:t>Narrated A woman from Banu an-Najjar:</w:t>
        <w:br/>
        <w:br/>
        <w:br/>
        <w:t xml:space="preserve">Urwah ibn az-Zubayr reported on the authority of a woman from Banu an-Najjar. She said: My house was the loftiest of all the houses around the mosque (of the Prophet at Medina). Bilal used to make a call to the morning prayer from it. He would come there before the break of dawn and wait for it. When he saw it, he would yawn and say: O Allah, I praise you and seek Your assistance for the Quraysh so that they might establish Thine religion.  He then would make the call to prayer. </w:t>
        <w:br/>
        <w:br/>
        <w:br/>
        <w:br/>
        <w:t>She (the narrator) said: By Allah, I do not know whether he ever left saying these words on any night.</w:t>
      </w:r>
    </w:p>
    <w:p>
      <w:pPr/>
      <w:r>
        <w:t>حَدَّثَنَا أَحْمَدُ بْنُ مُحَمَّدِ بْنِ أَيُّوبَ، حَدَّثَنَا إِبْرَاهِيمُ بْنُ سَعْدٍ، عَنْ مُحَمَّدِ بْنِ إِسْحَاقَ، عَنْ مُحَمَّدِ بْنِ جَعْفَرِ بْنِ الزُّبَيْرِ، عَنْ عُرْوَةَ بْنِ الزُّبَيْرِ، عَنِ امْرَأَةٍ، مِنْ بَنِي النَّجَّارِ قَالَتْ كَانَ بَيْتِي مِنْ أَطْوَلِ بَيْتٍ حَوْلَ الْمَسْجِدِ وَكَانَ بِلاَلٌ يُؤَذِّنُ عَلَيْهِ الْفَجْرَ فَيَأْتِي بِسَحَرٍ فَيَجْلِسُ عَلَى الْبَيْتِ يَنْظُرُ إِلَى الْفَجْرِ فَإِذَا رَآهُ تَمَطَّى ثُمَّ قَالَ اللَّهُمَّ إِنِّي أَحْمَدُكَ وَأَسْتَعِينُكَ عَلَى قُرَيْشٍ أَنْ يُقِيمُوا دِينَكَ قَالَتْ ثُمَّ يُؤَذِّنُ قَالَتْ وَاللَّهِ مَا عَلِمْتُهُ كَانَ تَرَكَهَا لَيْلَةً وَاحِدَةً تَعْنِي هَذِهِ الْكَلِمَاتِ ‏.‏</w:t>
      </w:r>
    </w:p>
    <w:p>
      <w:pPr/>
      <w:r>
        <w:t>Grade: Hasan (Al-Albani)  حسن   (الألباني) حكم   :Reference : Sunan Abi Dawud 519In-book reference : Book 2, Hadith 129English translation : Book 2, Hadith 519Report Error | Share | Copy ▼</w:t>
      </w:r>
    </w:p>
    <w:p>
      <w:r>
        <w:t>----------------------------------------</w:t>
      </w:r>
    </w:p>
    <w:p>
      <w:pPr/>
      <w:r>
        <w:t>Abu Juhaifah reported:I came to the prophet (ﷺ) at Mecca; he was sitting in a tent made of leather. Then Bilal came out and called to prayer. I looked at his mouth following him this side and that side (i.e., right and left). Later at his Messenger of Allah (ﷺ) came out clad in a red suit, i.e, wearing the sheets of the Yemen, of the Qatri design. The version narrated by Musa has the word; “I saw Bilal going towards al-Abtah”.</w:t>
        <w:br/>
        <w:br/>
        <w:br/>
        <w:t>He then made a call to prayer. When he reached the words “ come to prayer, come to salvation”. He turned his neck right and left, respectively; he did not turn himself (with his whole body). He then entered (his house) and came out with a lancet. The narrator then reported the rest of the tradition.</w:t>
      </w:r>
    </w:p>
    <w:p>
      <w:pPr/>
      <w:r>
        <w:t>حَدَّثَنَا مُوسَى بْنُ إِسْمَاعِيلَ، حَدَّثَنَا قَيْسٌ يَعْنِي ابْنَ الرَّبِيعِ، ح وَحَدَّثَنَا مُحَمَّدُ بْنُ سُلَيْمَانَ الأَنْبَارِيُّ، حَدَّثَنَا وَكِيعٌ، عَنْ سُفْيَانَ، جَمِيعًا عَنْ عَوْنِ بْنِ أَبِي جُحَيْفَةَ، عَنْ أَبِيهِ، قَالَ أَتَيْتُ النَّبِيَّ صلى الله عليه وسلم بِمَكَّةَ وَهُوَ فِي قُبَّةٍ حَمْرَاءَ مِنْ أَدَمٍ فَخَرَجَ بِلاَلٌ فَأَذَّنَ فَكُنْتُ أَتَتَبَّعُ فَمَهُ هَا هُنَا وَهَا هُنَا ‏.‏ قَالَ ثُمَّ خَرَجَ رَسُولُ اللَّهِ صلى الله عليه وسلم وَعَلَيْهِ حُلَّةٌ حَمْرَاءُ بُرُودٌ يَمَانِيَةٌ قِطْرِيٌّ ‏.‏ وَقَالَ مُوسَى قَالَ رَأَيْتُ بِلاَلاً خَرَجَ إِلَى الأَبْطَحِ فَأَذَّنَ فَلَمَّا بَلَغَ حَىَّ عَلَى الصَّلاَةِ حَىَّ عَلَى الْفَلاَحِ ‏.‏ لَوَى عُنُقَهُ يَمِينًا وَشِمَالاً وَلَمْ يَسْتَدِرْ ثُمَّ دَخَلَ فَأَخْرَجَ الْعَنَزَةَ وَسَاقَ حَدِيثَهُ ‏.‏</w:t>
      </w:r>
    </w:p>
    <w:p>
      <w:pPr/>
      <w:r>
        <w:t>صحيح ، لكن من قوله : قال موسى : منكر   (الألباني) حكم   :Reference : Sunan Abi Dawud 520In-book reference : Book 2, Hadith 130English translation : Book 2, Hadith 520Report Error | Share | Copy ▼</w:t>
      </w:r>
    </w:p>
    <w:p>
      <w:r>
        <w:t>----------------------------------------</w:t>
      </w:r>
    </w:p>
    <w:p>
      <w:pPr/>
      <w:r>
        <w:t>Narrated Anas ibn Malik:</w:t>
        <w:br/>
        <w:br/>
        <w:br/>
        <w:t>The supplication made between the adhan and the iqamah is not rejected.</w:t>
      </w:r>
    </w:p>
    <w:p>
      <w:pPr/>
      <w:r>
        <w:t>حَدَّثَنَا مُحَمَّدُ بْنُ كَثِيرٍ، أَخْبَرَنَا سُفْيَانُ، عَنْ زَيْدٍ الْعَمِّيِّ، عَنْ أَبِي إِيَاسٍ، عَنْ أَنَسِ بْنِ مَالِكٍ، قَالَ قَالَ رَسُولُ اللَّهِ صلى الله عليه وسلم ‏</w:t>
        <w:br/>
        <w:t>"‏ لاَ يُرَدُّ الدُّعَاءُ بَيْنَ الأَذَانِ وَالإِقَامَةِ ‏"‏ ‏.‏</w:t>
      </w:r>
    </w:p>
    <w:p>
      <w:pPr/>
      <w:r>
        <w:t>Grade: Sahih (Al-Albani)  صحيح   (الألباني) حكم   :Reference : Sunan Abi Dawud 521In-book reference : Book 2, Hadith 131English translation : Book 2, Hadith 521Report Error | Share | Copy ▼</w:t>
      </w:r>
    </w:p>
    <w:p>
      <w:r>
        <w:t>----------------------------------------</w:t>
      </w:r>
    </w:p>
    <w:p>
      <w:pPr/>
      <w:r>
        <w:t>Abu Sa’id al-Khudri reported the Messenger of Allah (May peace be upon him) as saying :When you hear the Adhan, you should repeat the same words as the mu’adhdhin pronounces.</w:t>
      </w:r>
    </w:p>
    <w:p>
      <w:pPr/>
      <w:r>
        <w:t>حَدَّثَنَا عَبْدُ اللَّهِ بْنُ مَسْلَمَةَ الْقَعْنَبِيُّ، عَنْ مَالِكٍ، عَنِ ابْنِ شِهَابٍ، عَنْ عَطَاءِ بْنِ يَزِيدَ اللَّيْثِيِّ، عَنْ أَبِي سَعِيدٍ الْخُدْرِيِّ، أَنَّ رَسُولَ اللَّهِ صلى الله عليه وسلم قَالَ ‏</w:t>
        <w:br/>
        <w:t>"‏ إِذَا سَمِعْتُمُ النِّدَاءَ فَقُولُوا مِثْلَ مَا يَقُولُ الْمُؤَذِّنُ ‏"‏ ‏.‏</w:t>
      </w:r>
    </w:p>
    <w:p>
      <w:pPr/>
      <w:r>
        <w:t>Grade: Sahih (Al-Albani)  صحيح   (الألباني) حكم   :Reference : Sunan Abi Dawud 522In-book reference : Book 2, Hadith 132English translation : Book 2, Hadith 522Report Error | Share | Copy ▼</w:t>
      </w:r>
    </w:p>
    <w:p>
      <w:r>
        <w:t>----------------------------------------</w:t>
      </w:r>
    </w:p>
    <w:p>
      <w:pPr/>
      <w:r>
        <w:t>‘Abd Allah b. ‘Amr b. al-As reported the Messenger of Allah (May peace be upon him) as saying:when you hear the mu'adhdhin repeat what he says, invoke a blessing on me, for everyone who invoke one blessing on me will receive ten blessings from Allah. Then ask Allah to give me the wasilah, which is a rank in paradise fitting for only one of Allah’s servants, and I hope that I may be the one. If anyone asks Allah that I be given the wasilah, he will be assured of my intercession.</w:t>
      </w:r>
    </w:p>
    <w:p>
      <w:pPr/>
      <w:r>
        <w:t>حَدَّثَنَا مُحَمَّدُ بْنُ سَلَمَةَ، حَدَّثَنَا ابْنُ وَهْبٍ، عَنِ ابْنِ لَهِيعَةَ، وَحَيْوَةَ، وَسَعِيدِ بْنِ أَبِي أَيُّوبَ، عَنْ كَعْبِ بْنِ عَلْقَمَةَ، عَنْ عَبْدِ الرَّحْمَنِ بْنِ جُبَيْرٍ، عَنْ عَبْدِ اللَّهِ بْنِ عَمْرِو بْنِ الْعَاصِ، أَنَّهُ سَمِعَ النَّبِيَّ صلى الله عليه وسلم يَقُولُ ‏</w:t>
        <w:br/>
        <w:t>"‏ إِذَا سَمِعْتُمُ الْمُؤَذِّنَ فَقُولُوا مِثْلَ مَا يَقُولُ ثُمَّ صَلُّوا عَلَىَّ فَإِنَّهُ مَنْ صَلَّى عَلَىَّ صَلاَةً صَلَّى اللَّهُ عَلَيْهِ بِهَا عَشْرًا ثُمَّ سَلُوا اللَّهَ عَزَّ وَجَلَّ لِيَ الْوَسِيلَةَ فَإِنَّهَا مَنْزِلَةٌ فِي الْجَنَّةِ لاَ تَنْبَغِي إِلاَّ لِعَبْدٍ مِنْ عِبَادِ اللَّهِ تَعَالَى وَأَرْجُو أَنْ أَكُونَ أَنَا هُوَ فَمَنْ سَأَلَ اللَّهَ لِيَ الْوَسِيلَةَ حَلَّتْ عَلَيْهِ الشَّفَاعَةُ ‏"‏ ‏.‏</w:t>
      </w:r>
    </w:p>
    <w:p>
      <w:pPr/>
      <w:r>
        <w:t>Grade: Sahih (Al-Albani)  صحيح   (الألباني) حكم   :Reference : Sunan Abi Dawud 523In-book reference : Book 2, Hadith 133English translation : Book 2, Hadith 523Report Error | Share | Copy ▼</w:t>
      </w:r>
    </w:p>
    <w:p>
      <w:r>
        <w:t>----------------------------------------</w:t>
      </w:r>
    </w:p>
    <w:p>
      <w:pPr/>
      <w:r>
        <w:t>Narrated Abdullah ibn Amr ibn al-'As:</w:t>
        <w:br/>
        <w:br/>
        <w:br/>
        <w:t>A man said: Messenger of Allah, the mu'adhdhins excel us. The Messenger of Allah (ﷺ) said: Say (the same words) as they say, and when you come to the end, make a petition and that will be granted to you.</w:t>
      </w:r>
    </w:p>
    <w:p>
      <w:pPr/>
      <w:r>
        <w:t>حَدَّثَنَا ابْنُ السَّرْحِ، وَمُحَمَّدُ بْنُ سَلَمَةَ، قَالاَ حَدَّثَنَا ابْنُ وَهْبٍ، عَنْ حُيَىٍّ، عَنْ أَبِي عَبْدِ الرَّحْمَنِ، - يَعْنِي الْحُبُلِيَّ - عَنْ عَبْدِ اللَّهِ بْنِ عَمْرٍو، أَنَّ رَجُلاً، قَالَ يَا رَسُولَ اللَّهِ إِنَّ الْمُؤَذِّنِينَ يَفْضُلُونَنَا ‏.‏ فَقَالَ رَسُولُ اللَّهِ صلى الله عليه وسلم ‏</w:t>
        <w:br/>
        <w:t>"‏ قُلْ كَمَا يَقُولُونَ فَإِذَا انْتَهَيْتَ فَسَلْ تُعْطَهْ ‏"‏ ‏.‏</w:t>
      </w:r>
    </w:p>
    <w:p>
      <w:pPr/>
      <w:r>
        <w:t>Grade: Hasan Sahih (Al-Albani)  حسن صحيح   (الألباني) حكم   :Reference : Sunan Abi Dawud 524In-book reference : Book 2, Hadith 134English translation : Book 2, Hadith 524Report Error | Share | Copy ▼</w:t>
      </w:r>
    </w:p>
    <w:p>
      <w:r>
        <w:t>----------------------------------------</w:t>
      </w:r>
    </w:p>
    <w:p>
      <w:pPr/>
      <w:r>
        <w:t>Sa’d b. Abi Waqqas reported the Messenger of Allah (May peace be upon him) as saying :If anyone says when he hears the MU’ADHDHIN : “And I testify that there is no god but Allah alone who has no partner and that Muhammad is His servant and Apostle: I am satisfied with Allah as lord, with Muhammad as apostle and with Islam as religion”, he will be forgiven.</w:t>
      </w:r>
    </w:p>
    <w:p>
      <w:pPr/>
      <w:r>
        <w:t>حَدَّثَنَا قُتَيْبَةُ بْنُ سَعِيدٍ، حَدَّثَنَا اللَّيْثُ، عَنِ الْحُكَيْمِ بْنِ عَبْدِ اللَّهِ بْنِ قَيْسٍ، عَنْ عَامِرِ بْنِ سَعْدِ بْنِ أَبِي وَقَّاصٍ، عَنْ سَعْدِ بْنِ أَبِي وَقَّاصٍ، عَنْ رَسُولِ اللَّهِ صلى الله عليه وسلم قَالَ ‏</w:t>
        <w:br/>
        <w:t>"‏ مَنْ قَالَ حِينَ يَسْمَعُ الْمُؤَذِّنَ وَأَنَا أَشْهَدُ أَنْ لاَ إِلَهَ إِلاَّ اللَّهُ وَحْدَهُ لاَ شَرِيكَ لَهُ وَأَشْهَدُ أَنَّ مُحَمَّدًا عَبْدُهُ وَرَسُولُهُ رَضِيتُ بِاللَّهِ رَبًّا وَبِمُحَمَّدٍ رَسُولاً وَبِالإِسْلاَمِ دِينًا غُفِرَ لَهُ ‏"‏ ‏.‏</w:t>
      </w:r>
    </w:p>
    <w:p>
      <w:pPr/>
      <w:r>
        <w:t>Grade: Sahih (Al-Albani)  صحيح   (الألباني) حكم   :Reference : Sunan Abi Dawud 525In-book reference : Book 2, Hadith 135English translation : Book 2, Hadith 525Report Error | Share | Copy ▼</w:t>
      </w:r>
    </w:p>
    <w:p>
      <w:r>
        <w:t>----------------------------------------</w:t>
      </w:r>
    </w:p>
    <w:p>
      <w:pPr/>
      <w:r>
        <w:t>‘A’ishah said that when the Messenger of Allah (ﷺ) heard the MU’ADHDHIN uttering the testimony, he would say:“And I too, and  I too”.</w:t>
      </w:r>
    </w:p>
    <w:p>
      <w:pPr/>
      <w:r>
        <w:t>حَدَّثَنَا إِبْرَاهِيمُ بْنُ مَهْدِيٍّ، حَدَّثَنَا عَلِيُّ بْنُ مُسْهِرٍ، عَنْ هِشَامِ بْنِ عُرْوَةَ، عَنْ أَبِيهِ، عَنْ عَائِشَةَ، أَنَّ رَسُولَ اللَّهِ صلى الله عليه وسلم كَانَ إِذَا سَمِعَ الْمُؤَذِّنَ يَتَشَهَّدُ قَالَ ‏</w:t>
        <w:br/>
        <w:t>"‏ وَأَنَا وَأَنَا ‏"‏ ‏.‏</w:t>
      </w:r>
    </w:p>
    <w:p>
      <w:pPr/>
      <w:r>
        <w:t>Grade: Sahih (Al-Albani)  صحيح   (الألباني) حكم   :Reference : Sunan Abi Dawud 526In-book reference : Book 2, Hadith 136English translation : Book 2, Hadith 526Report Error | Share | Copy ▼</w:t>
      </w:r>
    </w:p>
    <w:p>
      <w:r>
        <w:t>----------------------------------------</w:t>
      </w:r>
    </w:p>
    <w:p>
      <w:pPr/>
      <w:r>
        <w:t>‘Umar b. al-khattab reported the Messenger of Allah (May peace be upon him) as saying; When the MU’ADHDHIN says:“Allah is most great, Allah is most great”, and one of you says in response: “Allah is most great”, Allah is most great; then says: “ I testify tht there is no god but Allah”, and he says in response: “I testify that there is no god but Allah”, then say:” I testify that Muhammad is the Messenger of Allah”, and he makes the response: “ I testify that Muhammad is the Messenger of Allah”, then says: “Come to prayer”, and he makes the response: “There is no might and no power except in Allah”: then says: “ Allah is most great, Allah is most great”, and he makes the response: “Allah is most great”, then says: “There is no god but Allah”, if he says this from his heart, he enter Paradise.</w:t>
      </w:r>
    </w:p>
    <w:p>
      <w:pPr/>
      <w:r>
        <w:t>حَدَّثَنَا مُحَمَّدُ بْنُ الْمُثَنَّى، حَدَّثَنِي مُحَمَّدُ بْنُ جَهْضَمٍ، حَدَّثَنَا إِسْمَاعِيلُ بْنُ جَعْفَرٍ، عَنْ عُمَارَةَ بْنِ غَزِيَّةَ، عَنْ خُبَيْبِ بْنِ عَبْدِ الرَّحْمَنِ بْنِ إِسَافٍ، عَنْ حَفْصِ بْنِ عَاصِمِ بْنِ عُمَرَ، عَنْ أَبِيهِ، عَنْ جَدِّهِ، عُمَرَ بْنِ الْخَطَّابِ - رَضِيَ اللَّهُ عَنْهُ - أَنَّ رَسُولَ اللَّهِ صلى الله عليه وسلم قَالَ ‏</w:t>
        <w:br/>
        <w:t>"‏ إِذَا قَالَ الْمُؤَذِّنُ اللَّهُ أَكْبَرُ اللَّهُ أَكْبَرُ فَقَالَ أَحَدُكُمُ اللَّهُ أَكْبَرُ اللَّهُ أَكْبَرُ فَإِذَا قَالَ أَشْهَدُ أَنْ لاَ إِلَهَ إِلاَّ اللَّهُ ‏.‏ قَالَ أَشْهَدُ أَنْ لاَ إِلَهَ إِلاَّ اللَّهُ ‏.‏ فَإِذَا قَالَ أَشْهَدُ أَنَّ مُحَمَّدًا رَسُولُ اللَّهِ قَالَ أَشْهَدُ أَنَّ مُحَمَّدًا رَسُولُ اللَّهِ ثُمَّ قَالَ حَىَّ عَلَى الصَّلاَةِ قَالَ لاَ حَوْلَ وَلاَ قُوَّةَ إِلاَّ بِاللَّهِ ثُمَّ قَالَ حَىَّ عَلَى الْفَلاَحِ قَالَ لاَ حَوْلَ وَلاَ قُوَّةَ إِلاَّ بِاللَّهِ ثُمَّ قَالَ اللَّهُ أَكْبَرُ اللَّهُ أَكْبَرُ قَالَ اللَّهُ أَكْبَرُ اللَّهُ أَكْبَرُ ثُمَّ قَالَ لاَ إِلَهَ إِلاَّ اللَّهُ قَالَ لاَ إِلَهَ إِلاَّ اللَّهُ مِنْ قَلْبِهِ دَخَلَ الْجَنَّةَ ‏"‏ ‏.‏</w:t>
      </w:r>
    </w:p>
    <w:p>
      <w:pPr/>
      <w:r>
        <w:t>Grade: Sahih (Al-Albani)  صحيح   (الألباني) حكم   :Reference : Sunan Abi Dawud 527In-book reference : Book 2, Hadith 137English translation : Book 2, Hadith 527Report Error | Share | Copy ▼</w:t>
      </w:r>
    </w:p>
    <w:p>
      <w:r>
        <w:t>----------------------------------------</w:t>
      </w:r>
    </w:p>
    <w:p>
      <w:pPr/>
      <w:r>
        <w:t>Narrated AbuUmamah, or one of the Companion of the Prophet:</w:t>
        <w:br/>
        <w:br/>
        <w:br/>
        <w:t>Bilal began the Iqamah, and when he said: "The time for prayer has come," the Prophet (ﷺ) said: "May Allah establish it and cause it to continue."</w:t>
      </w:r>
    </w:p>
    <w:p>
      <w:pPr/>
      <w:r>
        <w:t>حَدَّثَنَا سُلَيْمَانُ بْنُ دَاوُدَ الْعَتَكِيُّ، حَدَّثَنَا مُحَمَّدُ بْنُ ثَابِتٍ، حَدَّثَنِي رَجُلٌ، مِنْ أَهْلِ الشَّامِ عَنْ شَهْرِ بْنِ حَوْشَبٍ، عَنْ أَبِي أُمَامَةَ، أَوْ عَنْ بَعْضِ، أَصْحَابِ النَّبِيِّ صلى الله عليه وسلم أَنَّ بِلاَلاً أَخَذَ فِي الإِقَامَةِ فَلَمَّا أَنْ قَالَ قَدْ قَامَتِ الصَّلاَةُ قَالَ النَّبِيُّ صلى الله عليه وسلم ‏</w:t>
        <w:br/>
        <w:t>"‏ أَقَامَهَا اللَّهُ وَأَدَامَهَا ‏"‏ ‏.‏ وَقَالَ فِي سَائِرِ الإِقَامَةِ كَنَحْوِ حَدِيثِ عُمَرَ - رضى الله عنه - فِي الأَذَانِ ‏.‏</w:t>
      </w:r>
    </w:p>
    <w:p>
      <w:pPr/>
      <w:r>
        <w:t>Grade: Da'if (Al-Albani)  ضعيف   (الألباني) حكم   :Reference : Sunan Abi Dawud 528In-book reference : Book 2, Hadith 138English translation : Book 2, Hadith 528Report Error | Share | Copy ▼</w:t>
      </w:r>
    </w:p>
    <w:p>
      <w:r>
        <w:t>----------------------------------------</w:t>
      </w:r>
    </w:p>
    <w:p>
      <w:pPr/>
      <w:r>
        <w:t>Jabir b. ‘Abd Allah reported the Messenger of Allah (ﷺ) as saying:if anyone says when he hears the call to prayer : “O Allah, Lord of this perfect call and of the prayer which is established for all time, grant Muhammad the wasilah and excellency, and raise him up in a praiseworthy position which Thou hast promised, he will be assured of my intercession.</w:t>
      </w:r>
    </w:p>
    <w:p>
      <w:pPr/>
      <w:r>
        <w:t>حَدَّثَنَا أَحْمَدُ بْنُ مُحَمَّدِ بْنِ حَنْبَلٍ، حَدَّثَنَا عَلِيُّ بْنُ عَيَّاشٍ، حَدَّثَنَا شُعَيْبُ بْنُ أَبِي حَمْزَةَ، عَنْ مُحَمَّدِ بْنِ الْمُنْكَدِرِ، عَنْ جَابِرِ بْنِ عَبْدِ اللَّهِ، قَالَ قَالَ رَسُولُ اللَّهِ صلى الله عليه وسلم ‏</w:t>
        <w:br/>
        <w:t>"‏ مَنْ قَالَ حِينَ يَسْمَعُ النِّدَاءَ اللَّهُمَّ رَبَّ هَذِهِ الدَّعْوَةِ التَّامَّةِ وَالصَّلاَةِ الْقَائِمَةِ آتِ مُحَمَّدًا الْوَسِيلَةَ وَالْفَضِيلَةَ وَابْعَثْهُ مَقَامًا مَحْمُودًا الَّذِي وَعَدْتَهُ إِلاَّ حَلَّتْ لَهُ الشَّفَاعَةُ يَوْمَ الْقِيَامَةِ ‏"‏ ‏.‏</w:t>
      </w:r>
    </w:p>
    <w:p>
      <w:pPr/>
      <w:r>
        <w:t>Grade: Sahih (Al-Albani)  صحيح   (الألباني) حكم   :Reference : Sunan Abi Dawud 529In-book reference : Book 2, Hadith 139English translation : Book 2, Hadith 529Report Error | Share | Copy ▼</w:t>
      </w:r>
    </w:p>
    <w:p>
      <w:r>
        <w:t>----------------------------------------</w:t>
      </w:r>
    </w:p>
    <w:p>
      <w:pPr/>
      <w:r>
        <w:t>Narrated Umm Salamah, Ummul Mu'minin:</w:t>
        <w:br/>
        <w:br/>
        <w:br/>
        <w:t>The Messenger of Allah (ﷺ) taught me to say when the adhan for the sunset prayer was called; "O Allah, this is the time when Thy night comes on, Thy day retires, and the voices of Thy summoners are heard, so forgive me."</w:t>
      </w:r>
    </w:p>
    <w:p>
      <w:pPr/>
      <w:r>
        <w:t>حَدَّثَنَا مُؤَمَّلُ بْنُ إِهَابٍ، حَدَّثَنَا عَبْدُ اللَّهِ بْنُ الْوَلِيدِ الْعَدَنِيُّ، حَدَّثَنَا الْقَاسِمُ بْنُ مَعْنٍ، حَدَّثَنَا الْمَسْعُودِيُّ، عَنْ أَبِي كَثِيرٍ، مَوْلَى أُمِّ سَلَمَةَ عَنْ أُمِّ سَلَمَةَ، قَالَتْ عَلَّمَنِي رَسُولُ اللَّهِ صلى الله عليه وسلم أَنْ أَقُولَ عِنْدَ أَذَانِ الْمَغْرِبِ ‏</w:t>
        <w:br/>
        <w:t>"‏ اللَّهُمَّ إِنَّ هَذَا إِقْبَالُ لَيْلِكَ وَإِدْبَارُ نَهَارِكَ وَأَصْوَاتُ دُعَاتِكَ فَاغْفِرْ لِي ‏"‏ ‏.‏</w:t>
      </w:r>
    </w:p>
    <w:p>
      <w:pPr/>
      <w:r>
        <w:t>Grade: Da'if (Al-Albani)  ضعيف   (الألباني) حكم   :Reference : Sunan Abi Dawud 530In-book reference : Book 2, Hadith 140English translation : Book 2, Hadith 530Report Error | Share | Copy ▼</w:t>
      </w:r>
    </w:p>
    <w:p>
      <w:r>
        <w:t>----------------------------------------</w:t>
      </w:r>
    </w:p>
    <w:p>
      <w:pPr/>
      <w:r>
        <w:t>Narrated Uthman ibn Abul'As:</w:t>
        <w:br/>
        <w:br/>
        <w:br/>
        <w:t>Messenger of Allah, appoint me the leader of the tribe in prayer. He said: You are their leader, but you should follow on who is the weakest of them: and appoint a mu'adhdhin who does not charge for the calling of adhan.</w:t>
      </w:r>
    </w:p>
    <w:p>
      <w:pPr/>
      <w:r>
        <w:t>حَدَّثَنَا مُوسَى بْنُ إِسْمَاعِيلَ، حَدَّثَنَا حَمَّادٌ، أَخْبَرَنَا سَعِيدٌ الْجُرَيْرِيُّ، عَنْ أَبِي الْعَلاَءِ، عَنْ مُطَرِّفِ بْنِ عَبْدِ اللَّهِ، عَنْ عُثْمَانَ بْنِ أَبِي الْعَاصِ، قَالَ قُلْتُ وَقَالَ مُوسَى فِي مَوْضِعٍ آخَرَ إِنَّ عُثْمَانَ بْنَ أَبِي الْعَاصِ قَالَ يَا رَسُولَ اللَّهِ اجْعَلْنِي إِمَامَ قَوْمِي ‏.‏ قَالَ ‏</w:t>
        <w:br/>
        <w:t>"‏ أَنْتَ إِمَامُهُمْ وَاقْتَدِ بِأَضْعَفِهِمْ وَاتَّخِذْ مُؤَذِّنًا لاَ يَأْخُذُ عَلَى أَذَانِهِ أَجْرًا ‏"‏ ‏.‏</w:t>
      </w:r>
    </w:p>
    <w:p>
      <w:pPr/>
      <w:r>
        <w:t>صحيح م دون الاتخاذ   (الألباني) حكم   :Reference : Sunan Abi Dawud 531In-book reference : Book 2, Hadith 141English translation : Book 2, Hadith 531Report Error | Share | Copy ▼</w:t>
      </w:r>
    </w:p>
    <w:p>
      <w:r>
        <w:t>----------------------------------------</w:t>
      </w:r>
    </w:p>
    <w:p>
      <w:pPr/>
      <w:r>
        <w:t>Narrated Abdullah ibn Umar:</w:t>
        <w:br/>
        <w:br/>
        <w:br/>
        <w:t xml:space="preserve">Bilal made a call to prayer before the break of dawn; the Prophet (ﷺ), therefore, commanded him to return and make a call: Lo! the servant of Allah (i.e. I) had slept (hence this mistake).  </w:t>
        <w:br/>
        <w:br/>
        <w:br/>
        <w:br/>
        <w:t>The version of Musa has the addition: He returned and made a call: Lo! the servant of Allah had slept.</w:t>
        <w:br/>
        <w:br/>
        <w:br/>
        <w:t>Abu Dawud said: This tradition has been narrated by al-Darawardi from 'Ubaid Allah on the authority of Ibn 'Umar saying: There was a mu'adhdhin of 'Umar, named Mas'ud. He then narrated the rest of the tradition. This version is more correct than that one.</w:t>
      </w:r>
    </w:p>
    <w:p>
      <w:pPr/>
      <w:r>
        <w:t>حَدَّثَنَا مُوسَى بْنُ إِسْمَاعِيلَ، وَدَاوُدُ بْنُ شَبِيبٍ، - الْمَعْنَى - قَالاَ حَدَّثَنَا حَمَّادٌ، عَنْ أَيُّوبَ، عَنْ نَافِعٍ، عَنِ ابْنِ عُمَرَ، أَنَّ بِلاَلاً، أَذَّنَ قَبْلَ طُلُوعِ الْفَجْرِ فَأَمَرَهُ النَّبِيُّ صلى الله عليه وسلم أَنْ يَرْجِعَ فَيُنَادِيَ ‏</w:t>
        <w:br/>
        <w:t>"‏ أَلاَ إِنَّ الْعَبْدَ قَدْ نَامَ أَلاَ إِنَّ الْعَبْدَ قَدْ نَامَ ‏"‏ ‏.‏ زَادَ مُوسَى فَرَجَعَ فَنَادَى أَلاَ إِنَّ الْعَبْدَ نَامَ ‏.‏ قَالَ أَبُو دَاوُدَ وَهَذَا الْحَدِيثُ لَمْ يَرْوِهِ عَنْ أَيُّوبَ إِلاَّ حَمَّادُ بْنُ سَلَمَةَ ‏.‏</w:t>
      </w:r>
    </w:p>
    <w:p>
      <w:pPr/>
      <w:r>
        <w:t>Grade: Sahih (Al-Albani)  صحيح   (الألباني) حكم   :Reference : Sunan Abi Dawud 532In-book reference : Book 2, Hadith 142English translation : Book 2, Hadith 532Report Error | Share | Copy ▼</w:t>
      </w:r>
    </w:p>
    <w:p>
      <w:r>
        <w:t>----------------------------------------</w:t>
      </w:r>
    </w:p>
    <w:p>
      <w:pPr/>
      <w:r>
        <w:t>Nafi' reported :A mu'adhdhin of ‘Umar, named Masruh, called the Adhan for the morning prayer before the break of dawn; ‘Umar commanded him (to repeat). The narrator reported the tradition in a similar way.</w:t>
        <w:br/>
        <w:br/>
        <w:br/>
        <w:t>Abu Dawud said: This tradition has been transmitted by al-Darawardi from ‘Ubaid Allah on the authority of Ibn ‘Umar, saying: there was a  mu'adhdhin of ‘Umar, named Mas’ud. He then narrated the rest of the tradition. This version is more correct than one.</w:t>
      </w:r>
    </w:p>
    <w:p>
      <w:pPr/>
      <w:r>
        <w:t>حَدَّثَنَا أَيُّوبُ بْنُ مَنْصُورٍ، حَدَّثَنَا شُعَيْبُ بْنُ حَرْبٍ، عَنْ عَبْدِ الْعَزِيزِ بْنِ أَبِي رَوَّادٍ، أَخْبَرَنَا نَافِعٌ، عَنْ مُؤَذِّنٍ، لِعُمَرَ يُقَالُ لَهُ مَسْرُوحٌ أَذَّنَ قَبْلَ الصُّبْحِ فَأَمَرَهُ عُمَرُ فَذَكَرَ نَحْوَهُ ‏.‏ قَالَ أَبُو دَاوُدَ وَقَدْ رَوَاهُ حَمَّادُ بْنُ زَيْدٍ عَنْ عُبَيْدِ اللَّهِ بْنِ عُمَرَ عَنْ نَافِعٍ أَوْ غَيْرِهِ أَنَّ مُؤَذِّنًا لِعُمَرَ يُقَالُ لَهُ مَسْرُوحٌ أَوْ غَيْرُهُ ‏.‏ قَالَ أَبُو دَاوُدَ وَرَوَاهُ الدَّرَاوَرْدِيُّ عَنْ عُبَيْدِ اللَّهِ عَنْ نَافِعٍ عَنِ ابْنِ عُمَرَ قَالَ كَانَ لِعُمَرَ مُؤَذِّنٌ يُقَالُ لَهُ مَسْعُودٌ وَذَكَرَ نَحْوَهُ وَهَذَا أَصَحُّ مِنْ ذَلِكَ ‏.‏</w:t>
      </w:r>
    </w:p>
    <w:p>
      <w:pPr/>
      <w:r>
        <w:t>Grade: Sahih (Al-Albani)  صحيح   (الألباني) حكم   :Reference : Sunan Abi Dawud 533In-book reference : Book 2, Hadith 143English translation : Book 2, Hadith 533Report Error | Share | Copy ▼</w:t>
      </w:r>
    </w:p>
    <w:p>
      <w:r>
        <w:t>----------------------------------------</w:t>
      </w:r>
    </w:p>
    <w:p>
      <w:pPr/>
      <w:r>
        <w:t>Narrated Bilal:</w:t>
        <w:br/>
        <w:br/>
        <w:br/>
        <w:t>The Messenger of Allah (ﷺ) said to Bilal: Do not call adhan until the dawn appears clearly to you in this way, stretching his hand in latitude.</w:t>
        <w:br/>
        <w:br/>
        <w:br/>
        <w:t>Abu Dawud said: Shaddad did not see Bilal.</w:t>
      </w:r>
    </w:p>
    <w:p>
      <w:pPr/>
      <w:r>
        <w:t>حَدَّثَنَا زُهَيْرُ بْنُ حَرْبٍ، حَدَّثَنَا وَكِيعٌ، حَدَّثَنَا جَعْفَرُ بْنُ بُرْقَانَ، عَنْ شَدَّادٍ، مَوْلَى عِيَاضِ بْنِ عَامِرٍ عَنْ بِلاَلٍ، أَنَّ رَسُولَ اللَّهِ صلى الله عليه وسلم قَالَ لَهُ ‏</w:t>
        <w:br/>
        <w:t>"‏ لاَ تُؤَذِّنْ حَتَّى يَسْتَبِينَ لَكَ الْفَجْرُ هَكَذَا ‏"‏ ‏.‏ وَمَدَّ يَدَيْهِ عَرْضًا قَالَ أَبُو دَاوُدَ شَدَّادٌ مَوْلَى عِيَاضٍ لَمْ يُدْرِكْ بِلاَلاً ‏.‏</w:t>
      </w:r>
    </w:p>
    <w:p>
      <w:pPr/>
      <w:r>
        <w:t>Grade: Hasan (Al-Albani)  حسن   (الألباني) حكم   :Reference : Sunan Abi Dawud 534In-book reference : Book 2, Hadith 144English translation : Book 2, Hadith 534Report Error | Share | Copy ▼</w:t>
      </w:r>
    </w:p>
    <w:p>
      <w:r>
        <w:t>----------------------------------------</w:t>
      </w:r>
    </w:p>
    <w:p>
      <w:pPr/>
      <w:r>
        <w:t>‘A’ishah reported:Ibn Umm Maktum was the  mu'adhdhin of the Messenger of Allah (May peace be upon him) and he was blind.</w:t>
      </w:r>
    </w:p>
    <w:p>
      <w:pPr/>
      <w:r>
        <w:t>حَدَّثَنَا مُحَمَّدُ بْنُ سَلَمَةَ، حَدَّثَنَا ابْنُ وَهْبٍ، عَنْ يَحْيَى بْنِ عَبْدِ اللَّهِ بْنِ سَالِمِ بْنِ عَبْدِ اللَّهِ بْنِ عُمَرَ، وَسَعِيدِ بْنِ عَبْدِ الرَّحْمَنِ، عَنْ هِشَامِ بْنِ عُرْوَةَ، عَنْ أَبِيهِ، عَنْ عَائِشَةَ، أَنَّ ابْنَ أُمِّ مَكْتُومٍ، كَانَ مُؤَذِّنًا لِرَسُولِ اللَّهِ صلى الله عليه وسلم وَهُوَ أَعْمَى ‏.‏</w:t>
      </w:r>
    </w:p>
    <w:p>
      <w:pPr/>
      <w:r>
        <w:t>Grade: Sahih (Al-Albani)  صحيح   (الألباني) حكم   :Reference : Sunan Abi Dawud 535In-book reference : Book 2, Hadith 145English translation : Book 2, Hadith 535Report Error | Share | Copy ▼</w:t>
      </w:r>
    </w:p>
    <w:p>
      <w:r>
        <w:t>----------------------------------------</w:t>
      </w:r>
    </w:p>
    <w:p>
      <w:pPr/>
      <w:r>
        <w:t>Abu al-Sha’tha said :we were sitting with Abu Hurairah in the mosque. A man went out of the mosque after the ADHAN for the afternoon prayer had been called. Abu Hurairah said: As regards this (man), he disobeyed Abu al-Qasim, the prophet (ﷺ).</w:t>
      </w:r>
    </w:p>
    <w:p>
      <w:pPr/>
      <w:r>
        <w:t>حَدَّثَنَا مُحَمَّدُ بْنُ كَثِيرٍ، حَدَّثَنَا سُفْيَانُ، عَنْ إِبْرَاهِيمَ بْنِ الْمُهَاجِرِ، عَنْ أَبِي الشَّعْثَاءِ، قَالَ كُنَّا مَعَ أَبِي هُرَيْرَةَ فِي الْمَسْجِدِ فَخَرَجَ رَجُلٌ حِينَ أَذَّنَ الْمُؤَذِّنُ لِلْعَصْرِ فَقَالَ أَبُو هُرَيْرَةَ أَمَّا هَذَا فَقَدْ عَصَى أَبَا الْقَاسِمِ عَلَيْهِ السَّلاَمُ ‏.‏</w:t>
      </w:r>
    </w:p>
    <w:p>
      <w:pPr/>
      <w:r>
        <w:t>Grade: Sahih (Al-Albani)  صحيح   (الألباني) حكم   :Reference : Sunan Abi Dawud 536In-book reference : Book 2, Hadith 146English translation : Book 2, Hadith 536Report Error | Share | Copy ▼</w:t>
      </w:r>
    </w:p>
    <w:p>
      <w:r>
        <w:t>----------------------------------------</w:t>
      </w:r>
    </w:p>
    <w:p>
      <w:pPr/>
      <w:r>
        <w:t>Jabir b. Samurah said:Bilal would call the Adhan, then he used come to wait. When he would see that the prophet (ﷺ) had come out (of his house), he would pronounce the iqama.</w:t>
      </w:r>
    </w:p>
    <w:p>
      <w:pPr/>
      <w:r>
        <w:t>حَدَّثَنَا عُثْمَانُ بْنُ أَبِي شَيْبَةَ، حَدَّثَنَا شَبَابَةُ، عَنْ إِسْرَائِيلَ، عَنْ سِمَاكٍ، عَنْ جَابِرِ بْنِ سَمُرَةَ، قَالَ كَانَ بِلاَلٌ يُؤَذِّنُ ثُمَّ يُمْهِلُ فَإِذَا رَأَى النَّبِيَّ صلى الله عليه وسلم قَدْ خَرَجَ أَقَامَ الصَّلاَةَ ‏.‏</w:t>
      </w:r>
    </w:p>
    <w:p>
      <w:pPr/>
      <w:r>
        <w:t>Grade: Sahih (Al-Albani)  صحيح   (الألباني) حكم   :Reference : Sunan Abi Dawud 537In-book reference : Book 2, Hadith 147English translation : Book 2, Hadith 537Report Error | Share | Copy ▼</w:t>
      </w:r>
    </w:p>
    <w:p>
      <w:r>
        <w:t>----------------------------------------</w:t>
      </w:r>
    </w:p>
    <w:p>
      <w:pPr/>
      <w:r>
        <w:t>Narrated Abdullah ibn Umar:</w:t>
        <w:br/>
        <w:br/>
        <w:br/>
        <w:t>Mujahid reported: I was in the company of Ibn Umar. A person invited the people for the noon or afternoon prayer (after the adhan had been called). He said: Go out with us (from this mosque) because this is an innovation (in religion).</w:t>
      </w:r>
    </w:p>
    <w:p>
      <w:pPr/>
      <w:r>
        <w:t>حَدَّثَنَا مُحَمَّدُ بْنُ كَثِيرٍ، حَدَّثَنَا سُفْيَانُ، حَدَّثَنَا أَبُو يَحْيَى الْقَتَّاتُ، عَنْ مُجَاهِدٍ، قَالَ كُنْتُ مَعَ ابْنِ عُمَرَ فَثَوَّبَ رَجُلٌ فِي الظُّهْرِ أَوِ الْعَصْرِ قَالَ اخْرُجْ بِنَا فَإِنَّ هَذِهِ بِدْعَةٌ ‏.‏</w:t>
      </w:r>
    </w:p>
    <w:p>
      <w:pPr/>
      <w:r>
        <w:t>Grade: Hasan (Al-Albani)  حسن   (الألباني) حكم   :Reference : Sunan Abi Dawud 538In-book reference : Book 2, Hadith 148English translation : Book 2, Hadith 538Report Error | Share | Copy ▼</w:t>
      </w:r>
    </w:p>
    <w:p>
      <w:r>
        <w:t>----------------------------------------</w:t>
      </w:r>
    </w:p>
    <w:p>
      <w:pPr/>
      <w:r>
        <w:t>Abu Qatadah reported on the authority of his father :the prophet (ﷺ) said; When the Iqamah for prayer is pronounced, do not stand until you see me.</w:t>
        <w:br/>
        <w:br/>
        <w:br/>
        <w:t>Abu Dawud said: this has been narrated by Ayyub and Hajjaj al-Sawwaf from Yahya and Hisham al-Duatawa’i in a similar way, saying : Yahya wrote to me (in this way). And this has been narrated by Mu’awiyah b. Sallam and ‘Ali b. al-Mubarak from Yahya: “Until you see me and show tranquility”.</w:t>
      </w:r>
    </w:p>
    <w:p>
      <w:pPr/>
      <w:r>
        <w:t>حَدَّثَنَا مُسْلِمُ بْنُ إِبْرَاهِيمَ، وَمُوسَى بْنُ إِسْمَاعِيلَ، قَالاَ حَدَّثَنَا أَبَانُ، عَنْ يَحْيَى، عَنْ عَبْدِ اللَّهِ بْنِ أَبِي قَتَادَةَ، عَنْ أَبِيهِ، عَنِ النَّبِيِّ صلى الله عليه وسلم قَالَ ‏"‏ إِذَا أُقِيمَتِ الصَّلاَةُ فَلاَ تَقُومُوا حَتَّى تَرَوْنِي ‏"‏ ‏.‏ قَالَ أَبُو دَاوُدَ وَهَكَذَا رَوَاهُ أَيُّوبُ وَحَجَّاجٌ الصَّوَّافُ عَنْ يَحْيَى ‏.‏ وَهِشَامٌ الدَّسْتَوَائِيُّ قَالَ كَتَبَ إِلَىَّ يَحْيَى ‏.‏ وَرَوَاهُ مُعَاوِيَةُ بْنُ سَلاَّمٍ وَعَلِيُّ بْنُ الْمُبَارَكِ عَنْ يَحْيَى وَقَالاَ فِيهِ ‏"‏ حَتَّى تَرَوْنِي وَعَلَيْكُمُ السَّكِينَةُ ‏"‏ ‏.‏</w:t>
      </w:r>
    </w:p>
    <w:p>
      <w:pPr/>
      <w:r>
        <w:t>Grade: Sahih (Al-Albani)  صحيح   (الألباني) حكم   :Reference : Sunan Abi Dawud 539In-book reference : Book 2, Hadith 149English translation : Book 2, Hadith 539Report Error | Share | Copy ▼</w:t>
      </w:r>
    </w:p>
    <w:p>
      <w:r>
        <w:t>----------------------------------------</w:t>
      </w:r>
    </w:p>
    <w:p>
      <w:pPr/>
      <w:r>
        <w:t>This tradition has also been reported through a different chain of narrators in a similar way. This version says:“Until you see me that I have come out”.</w:t>
        <w:br/>
        <w:br/>
        <w:br/>
        <w:t>Abu dawud said: No one except Ma’mar has narrated the words “that I have come out”. And the version transmitted by Ibn ‘Uyainah from Ma’mar does not mention the words “that I have come out”.</w:t>
      </w:r>
    </w:p>
    <w:p>
      <w:pPr/>
      <w:r>
        <w:t>حَدَّثَنَا إِبْرَاهِيمُ بْنُ مُوسَى، حَدَّثَنَا عِيسَى، عَنْ مَعْمَرٍ، عَنْ يَحْيَى، بِإِسْنَادِهِ مِثْلَهُ قَالَ ‏"‏ حَتَّى تَرَوْنِي قَدْ خَرَجْتُ ‏"‏ ‏.‏ قَالَ أَبُو دَاوُدَ لَمْ يَذْكُرْ ‏"‏ قَدْ خَرَجْتُ ‏"‏ ‏.‏ إِلاَّ مَعْمَرٌ ‏.‏ وَرَوَاهُ ابْنُ عُيَيْنَةَ عَنْ مَعْمَرٍ لَمْ يَقُلْ فِيهِ ‏"‏ قَدْ خَرَجْتُ ‏"‏ ‏.‏</w:t>
      </w:r>
    </w:p>
    <w:p>
      <w:pPr/>
      <w:r>
        <w:t>Grade: Sahih (Al-Albani)  صحيح   (الألباني) حكم   :Reference : Sunan Abi Dawud 540In-book reference : Book 2, Hadith 150English translation : Book 2, Hadith 540Report Error | Share | Copy ▼</w:t>
      </w:r>
    </w:p>
    <w:p>
      <w:r>
        <w:t>----------------------------------------</w:t>
      </w:r>
    </w:p>
    <w:p>
      <w:pPr/>
      <w:r>
        <w:t>Abu Hurairah reported:when the Iqamah was pronounced for prayer during the time of the Messenger of Allah (ﷺ), the people would take their seats before the prophet (ﷺ) came to his seat.</w:t>
      </w:r>
    </w:p>
    <w:p>
      <w:pPr/>
      <w:r>
        <w:t>حَدَّثَنَا مَحْمُودُ بْنُ خَالِدٍ، حَدَّثَنَا الْوَلِيدُ، قَالَ قَالَ أَبُو عَمْرٍو ح وَحَدَّثَنَا دَاوُدُ بْنُ رُشَيْدٍ، حَدَّثَنَا الْوَلِيدُ، - وَهَذَا لَفْظُهُ - عَنِ الأَوْزَاعِيِّ، عَنِ الزُّهْرِيِّ، عَنْ أَبِي سَلَمَةَ، عَنْ أَبِي هُرَيْرَةَ، أَنَّ الصَّلاَةَ، كَانَتْ تُقَامُ لِرَسُولِ اللَّهِ صلى الله عليه وسلم فَيَأْخُذُ النَّاسُ مَقَامَهُمْ قَبْلَ أَنْ يَأْخُذَ النَّبِيُّ صلى الله عليه وسلم ‏.‏</w:t>
      </w:r>
    </w:p>
    <w:p>
      <w:pPr/>
      <w:r>
        <w:t>Grade: Sahih (Al-Albani)  صحيح   (الألباني) حكم   :Reference : Sunan Abi Dawud 541In-book reference : Book 2, Hadith 151English translation : Book 2, Hadith 541Report Error | Share | Copy ▼</w:t>
      </w:r>
    </w:p>
    <w:p>
      <w:r>
        <w:t>----------------------------------------</w:t>
      </w:r>
    </w:p>
    <w:p>
      <w:pPr/>
      <w:r>
        <w:t>Humaid reported :I asked Thabit al-Bunani whether it was permissible for a man to talk after the qamah had been pronounced. He narrated a tradition on the authority of Anas: (once) the Iqamah was pronounced, and a person came to the apostle of Allah (ﷺ) and detained him after the Iqamah had been pronounced.</w:t>
      </w:r>
    </w:p>
    <w:p>
      <w:pPr/>
      <w:r>
        <w:t>حَدَّثَنَا حُسَيْنُ بْنُ مُعَاذٍ، حَدَّثَنَا عَبْدُ الأَعْلَى، عَنْ حُمَيْدٍ، قَالَ سَأَلْتُ ثَابِتًا الْبُنَانِيَّ عَنِ الرَّجُلِ، يَتَكَلَّمُ بَعْدَ مَا تُقَامُ الصَّلاَةُ فَحَدَّثَنِي عَنْ أَنَسِ بْنِ مَالِكٍ، قَالَ أُقِيمَتِ الصَّلاَةُ فَعَرَضَ لِرَسُولِ اللَّهِ صلى الله عليه وسلم رَجُلٌ فَحَبَسَهُ بَعْدَ مَا أُقِيمَتِ الصَّلاَةُ ‏.‏</w:t>
      </w:r>
    </w:p>
    <w:p>
      <w:pPr/>
      <w:r>
        <w:t>Grade: Sahih (Al-Albani)  صحيح   (الألباني) حكم   :Reference : Sunan Abi Dawud 542In-book reference : Book 2, Hadith 152English translation : Book 2, Hadith 542Report Error | Share | Copy ▼</w:t>
      </w:r>
    </w:p>
    <w:p>
      <w:r>
        <w:t>----------------------------------------</w:t>
      </w:r>
    </w:p>
    <w:p>
      <w:pPr/>
      <w:r>
        <w:t>‘Awn b. Kahmas reported on the authority of his father Kahmas :we stood for praying at Mina when the Imam had not come out. Some of us sat down (and I too). An old man from Kufah said to me: Why did you down? I said : Ibn Buraidah, this is Sumud (i.e., waiting for the Imam in the standing condition). The old man then narrated a tradition from ‘Abd al-Rahman b. ‘Awaajah on the authority of al-Bara’ b. ‘Azib: We would stand in rows during the time of the Messenger of Allah (ﷺ) for a long time before he pronounced Takbir. He further said; Allah, the Exalted and Mighty, sends blessings and the angles invoke blessings for those who are nearer to the front rows. No step is more liking to Allah than a step which one takes to join the row (of the prayer).</w:t>
      </w:r>
    </w:p>
    <w:p>
      <w:pPr/>
      <w:r>
        <w:t>حَدَّثَنَا أَحْمَدُ بْنُ عَلِيِّ بْنِ سُوَيْدِ بْنِ مَنْجُوفٍ السَّدُوسِيُّ، حَدَّثَنَا عَوْنُ بْنُ كَهْمَسٍ، عَنْ أَبِيهِ، كَهْمَسٍ قَالَ قُمْنَا إِلَى الصَّلاَةِ بِمِنًى وَالإِمَامُ لَمْ يَخْرُجْ فَقَعَدَ بَعْضُنَا فَقَالَ لِي شَيْخٌ مِنْ أَهْلِ الْكُوفَةِ مَا يُقْعِدُكَ قُلْتُ ابْنُ بُرَيْدَةَ ‏.‏ قَالَ هَذَا السُّمُودُ ‏.‏ فَقَالَ لِي الشَّيْخُ حَدَّثَنِي عَبْدُ الرَّحْمَنِ بْنُ عَوْسَجَةَ عَنِ الْبَرَاءِ بْنِ عَازِبٍ قَالَ كُنَّا نَقُومُ فِي الصُّفُوفِ عَلَى عَهْدِ رَسُولِ اللَّهِ صلى الله عليه وسلم طَوِيلاً قَبْلَ أَنْ يُكَبِّرَ قَالَ وَقَالَ ‏</w:t>
        <w:br/>
        <w:t>"‏ إِنَّ اللَّهَ وَمَلاَئِكَتَهُ يُصَلُّونَ عَلَى الَّذِينَ يَلُونَ الصُّفُوفَ الأُوَلَ وَمَا مِنْ خَطْوَةٍ أَحَبَّ إِلَى اللَّهِ مِنْ خَطْوَةٍ يَمْشِيهَا يَصِلُ بِهَا صَفًّا ‏"‏ ‏.‏</w:t>
      </w:r>
    </w:p>
    <w:p>
      <w:pPr/>
      <w:r>
        <w:t>Grade: Da'if (Al-Albani)  ضعيف   (الألباني) حكم   :Reference : Sunan Abi Dawud 543In-book reference : Book 2, Hadith 153English translation : Book 2, Hadith 543Report Error | Share | Copy ▼</w:t>
      </w:r>
    </w:p>
    <w:p>
      <w:r>
        <w:t>----------------------------------------</w:t>
      </w:r>
    </w:p>
    <w:p>
      <w:pPr/>
      <w:r>
        <w:t>Anas reported :the Iqamah was pronounced (for the night prayer) and the Messenger of Allah (ﷺ) remained engaged in talking (to a person) in the corner of the mosque. He did not begin prayer until the people slept.</w:t>
      </w:r>
    </w:p>
    <w:p>
      <w:pPr/>
      <w:r>
        <w:t>حَدَّثَنَا مُسَدَّدٌ، حَدَّثَنَا عَبْدُ الْوَارِثِ، عَنْ عَبْدِ الْعَزِيزِ بْنِ صُهَيْبٍ، عَنْ أَنَسٍ، قَالَ أُقِيمَتِ الصَّلاَةُ وَرَسُولُ اللَّهِ صلى الله عليه وسلم نَجِيٌّ فِي جَانِبِ الْمَسْجِدِ فَمَا قَامَ إِلَى الصَّلاَةِ حَتَّى نَامَ الْقَوْمُ ‏.‏</w:t>
      </w:r>
    </w:p>
    <w:p>
      <w:pPr/>
      <w:r>
        <w:t>Grade: Sahih (Al-Albani)  صحيح   (الألباني) حكم   :Reference : Sunan Abi Dawud 544In-book reference : Book 2, Hadith 154English translation : Book 2, Hadith 544Report Error | Share | Copy ▼</w:t>
      </w:r>
    </w:p>
    <w:p>
      <w:r>
        <w:t>----------------------------------------</w:t>
      </w:r>
    </w:p>
    <w:p>
      <w:pPr/>
      <w:r>
        <w:t>Abu al-Nadr said:when the Iqamah was pronounced and the Messenger of Allah (ﷺ) saw that they (the people) were small in number, he would sit down, nd would not pray; but when he saw them (the people) large in number, he would pray.</w:t>
      </w:r>
    </w:p>
    <w:p>
      <w:pPr/>
      <w:r>
        <w:t>حَدَّثَنَا عَبْدُ اللَّهِ بْنُ إِسْحَاقَ الْجَوْهَرِيُّ، أَخْبَرَنَا أَبُو عَاصِمٍ، عَنِ ابْنِ جُرَيْجٍ، عَنْ مُوسَى بْنِ عُقْبَةَ، عَنْ سَالِمٍ أَبِي النَّضْرِ، قَالَ كَانَ رَسُولُ اللَّهِ صلى الله عليه وسلم حِينَ تُقَامُ الصَّلاَةُ فِي الْمَسْجِدِ إِذَا رَآهُمْ قَلِيلاً جَلَسَ لَمْ يُصَلِّ وَإِذَا رَآهُمْ جَمَاعَةً صَلَّى ‏.‏</w:t>
      </w:r>
    </w:p>
    <w:p>
      <w:pPr/>
      <w:r>
        <w:t>Grade: Da'if (Al-Albani)  ضعيف   (الألباني) حكم   :Reference : Sunan Abi Dawud 545In-book reference : Book 2, Hadith 155English translation : Book 2, Hadith 545Report Error | Share | Copy ▼</w:t>
      </w:r>
    </w:p>
    <w:p>
      <w:r>
        <w:t>----------------------------------------</w:t>
      </w:r>
    </w:p>
    <w:p>
      <w:pPr/>
      <w:r>
        <w:t>This tradition has been transmitted through a different chain of narrators in a similar way by ‘Ali b. Abi Talib.</w:t>
      </w:r>
    </w:p>
    <w:p>
      <w:pPr/>
      <w:r>
        <w:t>حَدَّثَنَا عَبْدُ اللَّهِ بْنُ إِسْحَاقَ، أَخْبَرَنَا أَبُو عَاصِمٍ، عَنِ ابْنِ جُرَيْجٍ، عَنْ مُوسَى بْنِ عُقْبَةَ، عَنْ نَافِعِ بْنِ جُبَيْرٍ، عَنْ أَبِي مَسْعُودٍ الزُّرَقِيِّ، عَنْ عَلِيِّ بْنِ أَبِي طَالِبٍ، - رضى الله عنه - مِثْلَ ذَلِكَ ‏.‏</w:t>
      </w:r>
    </w:p>
    <w:p>
      <w:pPr/>
      <w:r>
        <w:t>Grade: Da'if (Al-Albani)  ضعيف   (الألباني) حكم   :Reference : Sunan Abi Dawud 546In-book reference : Book 2, Hadith 156English translation : Book 2, Hadith 546Report Error | Share | Copy ▼</w:t>
      </w:r>
    </w:p>
    <w:p>
      <w:r>
        <w:t>----------------------------------------</w:t>
      </w:r>
    </w:p>
    <w:p>
      <w:pPr/>
      <w:r>
        <w:t>Narrated AbudDarda':</w:t>
        <w:br/>
        <w:br/>
        <w:br/>
        <w:t>I heard the Messenger of Allah (ﷺ) say: If there are three men in a village or in the desert among whom prayer is not offered (in congregation), the devil has got the mastery over them. So observe (prayer) in congregation), for the wolf eats only the straggling animal. Sa'ib said: By the word Jama'ah he meant saying prayer in company or in congregation.</w:t>
      </w:r>
    </w:p>
    <w:p>
      <w:pPr/>
      <w:r>
        <w:t>حَدَّثَنَا أَحْمَدُ بْنُ يُونُسَ، حَدَّثَنَا زَائِدَةُ، حَدَّثَنَا السَّائِبُ بْنُ حُبَيْشٍ، عَنْ مَعْدَانَ بْنِ أَبِي طَلْحَةَ الْيَعْمُرِيِّ، عَنْ أَبِي الدَّرْدَاءِ، قَالَ سَمِعْتُ رَسُولَ اللَّهِ صلى الله عليه وسلم يَقُولُ ‏</w:t>
        <w:br/>
        <w:t>"‏ مَا مِنْ ثَلاَثَةٍ فِي قَرْيَةٍ وَلاَ بَدْوٍ لاَ تُقَامُ فِيهِمُ الصَّلاَةُ إِلاَّ قَدِ اسْتَحْوَذَ عَلَيْهِمُ الشَّيْطَانُ فَعَلَيْكَ بِالْجَمَاعَةِ فَإِنَّمَا يَأْكُلُ الذِّئْبُ الْقَاصِيَةَ ‏"‏ ‏.‏ قَالَ زَائِدَةُ قَالَ السَّائِبُ يَعْنِي بِالْجَمَاعَةِ الصَّلاَةَ فِي الْجَمَاعَةِ ‏.‏</w:t>
      </w:r>
    </w:p>
    <w:p>
      <w:pPr/>
      <w:r>
        <w:t>Grade: Hasan (Al-Albani)  حسن   (الألباني) حكم   :Reference : Sunan Abi Dawud 547In-book reference : Book 2, Hadith 157English translation : Book 2, Hadith 547Report Error | Share | Copy ▼</w:t>
      </w:r>
    </w:p>
    <w:p>
      <w:r>
        <w:t>----------------------------------------</w:t>
      </w:r>
    </w:p>
    <w:p>
      <w:pPr/>
      <w:r>
        <w:t>Abu Hurairah reported the Messenger of Allah (ﷺ) as saying; I thought to give orders for arranging prayer in congregation, and then to have the Iqamah called for it, then to order a man to lead the people in prayer, then to go off in company of the people who have bundles of firewood to those people who are not present at the prayer and then to burn down their houses with fire.</w:t>
      </w:r>
    </w:p>
    <w:p>
      <w:pPr/>
      <w:r>
        <w:t>حَدَّثَنَا عُثْمَانُ بْنُ أَبِي شَيْبَةَ، حَدَّثَنَا أَبُو مُعَاوِيَةَ، عَنِ الأَعْمَشِ، عَنْ أَبِي صَالِحٍ، عَنْ أَبِي هُرَيْرَةَ، قَالَ قَالَ رَسُولُ اللَّهِ صلى الله عليه وسلم ‏</w:t>
        <w:br/>
        <w:t>"‏ لَقَدْ هَمَمْتُ أَنْ آمُرَ بِالصَّلاَةِ فَتُقَامَ ثُمَّ آمُرَ رَجُلاً فَيُصَلِّيَ بِالنَّاسِ ثُمَّ أَنْطَلِقَ مَعِي بِرِجَالٍ مَعَهُمْ حُزَمٌ مِنْ حَطَبٍ إِلَى قَوْمٍ لاَ يَشْهَدُونَ الصَّلاَةَ فَأُحَرِّقَ عَلَيْهِمْ بُيُوتَهُمْ بِالنَّارِ ‏"‏ ‏.‏</w:t>
      </w:r>
    </w:p>
    <w:p>
      <w:pPr/>
      <w:r>
        <w:t>Grade: Sahih (Al-Albani)  صحيح   (الألباني) حكم   :Reference : Sunan Abi Dawud 548In-book reference : Book 2, Hadith 158English translation : Book 2, Hadith 548Report Error | Share | Copy ▼</w:t>
      </w:r>
    </w:p>
    <w:p>
      <w:r>
        <w:t>----------------------------------------</w:t>
      </w:r>
    </w:p>
    <w:p>
      <w:pPr/>
      <w:r>
        <w:t>Abu Hurairah reported the Messenger of Allah (ﷺ) as saying:I thought about giving orders to some youths for gathering a bundle of firewood, then going off to some people who their prayers in their homes without any excuse, and burning down their houses over them.</w:t>
        <w:br/>
        <w:br/>
        <w:br/>
        <w:t>I (Yazid b. Yazid) said: I asked Yazid b. al-Asamm: Abu ‘Awf did he mean Friday (prayer) or any other? He replied: may my ears become deaf if I have not heard Abu Hurairah narrating it from the Messenger of Allah (May peace be upon him); He did not mention Friday (prayer) or any other.</w:t>
      </w:r>
    </w:p>
    <w:p>
      <w:pPr/>
      <w:r>
        <w:t>حَدَّثَنَا النُّفَيْلِيُّ، حَدَّثَنَا أَبُو الْمَلِيحِ، حَدَّثَنِي يَزِيدُ بْنُ يَزِيدَ، حَدَّثَنِي يَزِيدُ بْنُ الأَصَمِّ، سَمِعْتُ أَبَا هُرَيْرَةَ، يَقُولُ قَالَ رَسُولُ اللَّهِ صلى الله عليه وسلم ‏</w:t>
        <w:br/>
        <w:t>"‏ لَقَدْ هَمَمْتُ أَنْ آمُرَ فِتْيَتِي فَيَجْمَعُوا حُزَمًا مِنْ حَطَبٍ ثُمَّ آتِيَ قَوْمًا يُصَلُّونَ فِي بُيُوتِهِمْ لَيْسَتْ بِهِمْ عِلَّةٌ فَأُحَرِّقُهَا عَلَيْهِمْ ‏"‏ ‏.‏ قُلْتُ لِيَزِيدَ بْنِ الأَصَمِّ يَا أَبَا عَوْفٍ الْجُمُعَةَ عَنَى أَوْ غَيْرَهَا قَالَ صُمَّتَا أُذُنَاىَ إِنْ لَمْ أَكُنْ سَمِعْتُ أَبَا هُرَيْرَةَ يَأْثِرُهُ عَنْ رَسُولِ اللَّهِ صلى الله عليه وسلم مَا ذَكَرَ جُمُعَةً وَلاَ غَيْرَهَا ‏.‏</w:t>
      </w:r>
    </w:p>
    <w:p>
      <w:pPr/>
      <w:r>
        <w:t>صحيح دون قوله ليست بهم علة   (الألباني) حكم   :Reference : Sunan Abi Dawud 549In-book reference : Book 2, Hadith 159English translation : Book 2, Hadith 549Report Error | Share | Copy ▼</w:t>
      </w:r>
    </w:p>
    <w:p>
      <w:r>
        <w:t>----------------------------------------</w:t>
      </w:r>
    </w:p>
    <w:p>
      <w:pPr/>
      <w:r>
        <w:t>Abd Allah b. Mas’ud said:Persevere in observing these five times of prayer where the announcement for them is made, because they are from the paths of right guidance. And Allah, the Might, the Majestic, has laid down for his prophet (ﷺ) the paths of right guidance. I have seen the time when no one stayed away from prayer except a hypocrite whose hypocrite was well known. I witnessed the time when a man would be brought swaying between two men till he was set up in the row (of the prayer). Every one of us has a mosque of his in his house. If you were to pray in your houses and stay from your mosques. You would abandon the Sunnah (practice) of your prophet, and if you were Abandon the Sunnah (Practice) of your Prophet, you would become an unbeliever.</w:t>
      </w:r>
    </w:p>
    <w:p>
      <w:pPr/>
      <w:r>
        <w:t>حَدَّثَنَا هَارُونُ بْنُ عَبَّادٍ الأَزْدِيُّ، حَدَّثَنَا وَكِيعٌ، عَنِ الْمَسْعُودِيِّ، عَنْ عَلِيِّ بْنِ الأَقْمَرِ، عَنْ أَبِي الأَحْوَصِ، عَنْ عَبْدِ اللَّهِ بْنِ مَسْعُودٍ، قَالَ حَافِظُوا عَلَى هَؤُلاَءِ الصَّلَوَاتِ الْخَمْسِ حَيْثُ يُنَادَى بِهِنَّ فَإِنَّهُنَّ مِنْ سُنَنِ الْهُدَى وَإِنَّ اللَّهَ شَرَعَ لِنَبِيِّهِ صلى الله عليه وسلم سُنَنَ الْهُدَى وَلَقَدْ رَأَيْتُنَا وَمَا يَتَخَلَّفُ عَنْهَا إِلاَّ مُنَافِقٌ بَيِّنُ النِّفَاقِ وَلَقَدْ رَأَيْتُنَا وَإِنَّ الرَّجُلَ لَيُهَادَى بَيْنَ الرَّجُلَيْنِ حَتَّى يُقَامَ فِي الصَّفِّ وَمَا مِنْكُمْ مِنْ أَحَدٍ إِلاَّ وَلَهُ مَسْجِدٌ فِي بَيْتِهِ وَلَوْ صَلَّيْتُمْ فِي بُيُوتِكُمْ وَتَرَكْتُمْ مَسَاجِدَكُمْ تَرَكْتُمْ سُنَّةَ نَبِيِّكُمْ صلى الله عليه وسلم وَلَوْ تَرَكْتُمْ سُنَّةَ نَبِيِّكُمْ صلى الله عليه وسلم لَكَفَرْتُمْ ‏.‏</w:t>
      </w:r>
    </w:p>
    <w:p>
      <w:pPr/>
      <w:r>
        <w:t>صحيح م بلفظ لضللتم وهو المحفوظ   (الألباني) حكم   :Reference : Sunan Abi Dawud 550In-book reference : Book 2, Hadith 160English translation : Book 2, Hadith 550Report Error | Share | Copy ▼</w:t>
      </w:r>
    </w:p>
    <w:p>
      <w:r>
        <w:t>----------------------------------------</w:t>
      </w:r>
    </w:p>
    <w:p>
      <w:pPr/>
      <w:r>
        <w:t>Narrated Abdullah ibn Abbas:</w:t>
        <w:br/>
        <w:br/>
        <w:br/>
        <w:t>If anyone hears him who makes the call to prayer and is not prevented from joining the congregation by any excuse--he was asked what an excuse consisted of and replied that it was fear or illness--the prayer he offers will not be accepted from him.</w:t>
      </w:r>
    </w:p>
    <w:p>
      <w:pPr/>
      <w:r>
        <w:t>حَدَّثَنَا قُتَيْبَةُ، حَدَّثَنَا جَرِيرٌ، عَنْ أَبِي جَنَابٍ، عَنْ مَغْرَاءٍ الْعَبْدِيِّ، عَنْ عَدِيِّ بْنِ ثَابِتٍ، عَنْ سَعِيدِ بْنِ جُبَيْرٍ، عَنِ ابْنِ عَبَّاسٍ، قَالَ قَالَ رَسُولُ اللَّهِ صلى الله عليه وسلم ‏"‏ مَنْ سَمِعَ الْمُنَادِيَ فَلَمْ يَمْنَعْهُ مِنَ اتِّبَاعِهِ عُذْرٌ ‏"‏ ‏.‏ قَالُوا وَمَا الْعُذْرُ قَالَ خَوْفٌ أَوْ مَرَضٌ ‏"‏ لَمْ تُقْبَلْ مِنْهُ الصَّلاَةُ الَّتِي صَلَّى ‏"‏ ‏.‏ قَالَ أَبُو دَاوُدَ رَوَى عَنْ مَغْرَاءٍ أَبُو إِسْحَاقَ ‏.‏</w:t>
      </w:r>
    </w:p>
    <w:p>
      <w:pPr/>
      <w:r>
        <w:t>صحيح دون جملة العذر وبلفظ ولا صلاة   (الألباني) حكم   :Reference : Sunan Abi Dawud 551In-book reference : Book 2, Hadith 161English translation : Book 2, Hadith 551Report Error | Share | Copy ▼</w:t>
      </w:r>
    </w:p>
    <w:p>
      <w:r>
        <w:t>----------------------------------------</w:t>
      </w:r>
    </w:p>
    <w:p>
      <w:pPr/>
      <w:r>
        <w:t>Narrated Amr ibn Za'dah, Ibn Umm Maktum:</w:t>
        <w:br/>
        <w:br/>
        <w:br/>
        <w:t>Ibn Umm Maktum asked the Prophet (ﷺ) saying: Messenger of Allah, I am a blind man, my house is far away (from the mosque), and I have a guide who does not follow me. Is it possible that permission be granted to me for saying prayer in my house? He asked: Do you hear summons (adhan)? He said: Yes. He said: I do not find any permission for you.</w:t>
      </w:r>
    </w:p>
    <w:p>
      <w:pPr/>
      <w:r>
        <w:t>حَدَّثَنَا سُلَيْمَانُ بْنُ حَرْبٍ، حَدَّثَنَا حَمَّادُ بْنُ زَيْدٍ، عَنْ عَاصِمِ بْنِ بَهْدَلَةَ، عَنْ أَبِي رَزِينٍ، عَنِ ابْنِ أُمِّ مَكْتُومٍ، أَنَّهُ سَأَلَ النَّبِيَّ صلى الله عليه وسلم فَقَالَ يَا رَسُولَ اللَّهِ إِنِّي رَجُلٌ ضَرِيرُ الْبَصَرِ شَاسِعُ الدَّارِ وَلِي قَائِدٌ لاَ يُلاَئِمُنِي فَهَلْ لِي رُخْصَةٌ أَنْ أُصَلِّيَ فِي بَيْتِي قَالَ ‏"‏ هَلْ تَسْمَعُ النِّدَاءَ ‏"‏ ‏.‏ قَالَ نَعَمْ ‏.‏ قَالَ ‏"‏ لاَ أَجِدُ لَكَ رُخْصَةً ‏"‏ ‏.‏</w:t>
      </w:r>
    </w:p>
    <w:p>
      <w:pPr/>
      <w:r>
        <w:t>Grade: Hasan Sahih (Al-Albani)  حسن صحيح   (الألباني) حكم   :Reference : Sunan Abi Dawud 552In-book reference : Book 2, Hadith 162English translation : Book 2, Hadith 552Report Error | Share | Copy ▼</w:t>
      </w:r>
    </w:p>
    <w:p>
      <w:r>
        <w:t>----------------------------------------</w:t>
      </w:r>
    </w:p>
    <w:p>
      <w:pPr/>
      <w:r>
        <w:t>Narrated Ibn Umm Maktum:</w:t>
        <w:br/>
        <w:br/>
        <w:br/>
        <w:t>Messenger of Allah, there are many venomous creatures and wild beasts in Medina (so allow me to pray in my house because I am blind). The Prophet (ﷺ) said: Do you hear the call, "Come to prayer," "Come to salvation"? (He said: Yes.) Then you must come.</w:t>
        <w:br/>
        <w:br/>
        <w:br/>
        <w:t>Abu Dawud said: Al-Qasim al-Jarmi has narrated this tradition from Sufyan in a similar manner. But his version does not contain the words "Then you must come."</w:t>
      </w:r>
    </w:p>
    <w:p>
      <w:pPr/>
      <w:r>
        <w:t>حَدَّثَنَا هَارُونُ بْنُ زَيْدِ بْنِ أَبِي الزَّرْقَاءِ، حَدَّثَنَا أَبِي، حَدَّثَنَا سُفْيَانُ، عَنْ عَبْدِ الرَّحْمَنِ بْنِ عَابِسٍ، عَنْ عَبْدِ الرَّحْمَنِ بْنِ أَبِي لَيْلَى، عَنِ ابْنِ أُمِّ مَكْتُومٍ، قَالَ يَا رَسُولَ اللَّهِ إِنَّ الْمَدِينَةَ كَثِيرَةُ الْهَوَامِّ وَالسِّبَاعِ ‏.‏ فَقَالَ النَّبِيُّ صلى الله عليه وسلم ‏"‏ أَتَسْمَعُ حَىَّ عَلَى الصَّلاَةِ حَىَّ عَلَى الْفَلاَحِ فَحَىَّ هَلاَ ‏"‏ ‏.‏ قَالَ أَبُو دَاوُدَ وَكَذَا رَوَاهُ الْقَاسِمُ الْجَرْمِيُّ عَنْ سُفْيَانَ لَيْسَ فِي حَدِيثِهِ ‏"‏ حَىَّ هَلاَ ‏"‏ ‏.‏</w:t>
      </w:r>
    </w:p>
    <w:p>
      <w:pPr/>
      <w:r>
        <w:t>Grade: Sahih (Al-Albani)  صحيح   (الألباني) حكم   :Reference : Sunan Abi Dawud 553In-book reference : Book 2, Hadith 163English translation : Book 2, Hadith 553Report Error | Share | Copy ▼</w:t>
      </w:r>
    </w:p>
    <w:p>
      <w:r>
        <w:t>----------------------------------------</w:t>
      </w:r>
    </w:p>
    <w:p>
      <w:pPr/>
      <w:r>
        <w:t>Narrated Ubayy ibn Ka'b:</w:t>
        <w:br/>
        <w:br/>
        <w:br/>
        <w:t xml:space="preserve">The Messenger of Allah (ﷺ) led us in the dawn prayer one day. And he said: Is so and so present? They said: No. He (again) asked: Is so and so present? They replied: No. He then said: These two prayers are the ones which are most burdensome to hypocrites. If you knew what they contain (i.e. blessings), you would come to them, even though you had to crawl on your knees. The first row is like that of the angels, and if you knew the nature of its excellence, you would race to join it.  </w:t>
        <w:br/>
        <w:br/>
        <w:br/>
        <w:br/>
        <w:t>A man's prayer said along with another is purer than his prayer said alone, and his prayer with two men is purer than his prayer with one, but if there are more it is more pleasing to Allah, the Almighty, the Majestic.</w:t>
      </w:r>
    </w:p>
    <w:p>
      <w:pPr/>
      <w:r>
        <w:t>حَدَّثَنَا حَفْصُ بْنُ عُمَرَ، حَدَّثَنَا شُعْبَةُ، عَنْ أَبِي إِسْحَاقَ، عَنْ عَبْدِ اللَّهِ بْنِ أَبِي بَصِيرٍ، عَنْ أُبَىِّ بْنِ كَعْبٍ، قَالَ صَلَّى بِنَا رَسُولُ اللَّهِ صلى الله عليه وسلم يَوْمًا الصُّبْحَ فَقَالَ ‏"‏ أَشَاهِدٌ فُلاَنٌ ‏"‏ ‏.‏ قَالُوا لاَ ‏.‏ قَالَ ‏"‏ أَشَاهِدٌ فُلاَنٌ ‏"‏ ‏.‏ قَالُوا لاَ ‏.‏ قَالَ ‏"‏ إِنَّ هَاتَيْنِ الصَّلاَتَيْنِ أَثْقَلُ الصَّلَوَاتِ عَلَى الْمُنَافِقِينَ وَلَوْ تَعْلَمُونَ مَا فِيهِمَا لأَتَيْتُمُوهُمَا وَلَوْ حَبْوًا عَلَى الرُّكَبِ وَإِنَّ الصَّفَّ الأَوَّلَ عَلَى مِثْلِ صَفِّ الْمَلاَئِكَةِ وَلَوْ عَلِمْتُمْ مَا فَضِيلَتُهُ لاَبْتَدَرْتُمُوهُ وَإِنَّ صَلاَةَ الرَّجُلِ مَعَ الرَّجُلِ أَزْكَى مِنْ صَلاَتِهِ وَحْدَهُ وَصَلاَتُهُ مَعَ الرَّجُلَيْنِ أَزْكَى مِنْ صَلاَتِهِ مَعَ الرَّجُلِ وَمَا كَثُرَ فَهُوَ أَحَبُّ إِلَى اللَّهِ تَعَالَى ‏"‏ ‏.‏</w:t>
      </w:r>
    </w:p>
    <w:p>
      <w:pPr/>
      <w:r>
        <w:t>Grade: Hasan (Al-Albani)  حسن   (الألباني) حكم   :Reference : Sunan Abi Dawud 554In-book reference : Book 2, Hadith 164English translation : Book 2, Hadith 554Report Error | Share | Copy ▼</w:t>
      </w:r>
    </w:p>
    <w:p>
      <w:r>
        <w:t>----------------------------------------</w:t>
      </w:r>
    </w:p>
    <w:p>
      <w:pPr/>
      <w:r>
        <w:t>‘Uthman b. ‘Affan reported the Messenger of Allah (may peace be him) as saying; if anyone says the night prayer in congregation, he is like one who keeps vigil (in prayer) till midnight; and he who says both the night and dawn prayer in congregation is like one who keeps vigil (in prayer) the whole night.</w:t>
      </w:r>
    </w:p>
    <w:p>
      <w:pPr/>
      <w:r>
        <w:t>حَدَّثَنَا أَحْمَدُ بْنُ حَنْبَلٍ، حَدَّثَنَا إِسْحَاقُ بْنُ يُوسُفَ، حَدَّثَنَا سُفْيَانُ، عَنْ أَبِي سَهْلٍ، - يَعْنِي عُثْمَانَ بْنَ حَكِيمٍ - حَدَّثَنَا عَبْدُ الرَّحْمَنِ بْنُ أَبِي عَمْرَةَ، عَنْ عُثْمَانَ بْنِ عَفَّانَ، قَالَ قَالَ رَسُولُ اللَّهِ صلى الله عليه وسلم ‏</w:t>
        <w:br/>
        <w:t>"‏ مَنْ صَلَّى الْعِشَاءَ فِي جَمَاعَةٍ كَانَ كَقِيَامِ نِصْفِ لَيْلَةٍ وَمَنْ صَلَّى الْعِشَاءَ وَالْفَجْرَ فِي جَمَاعَةٍ كَانَ كَقِيَامِ لَيْلَةٍ ‏"‏ ‏.‏</w:t>
      </w:r>
    </w:p>
    <w:p>
      <w:pPr/>
      <w:r>
        <w:t>Grade: Sahih (Al-Albani)  صحيح   (الألباني) حكم   :Reference : Sunan Abi Dawud 555In-book reference : Book 2, Hadith 165English translation : Book 2, Hadith 555Report Error | Share | Copy ▼</w:t>
      </w:r>
    </w:p>
    <w:p>
      <w:r>
        <w:t>----------------------------------------</w:t>
      </w:r>
    </w:p>
    <w:p>
      <w:pPr/>
      <w:r>
        <w:t>Narrated AbuHurayrah:</w:t>
        <w:br/>
        <w:br/>
        <w:br/>
        <w:t>The Prophet (ﷺ) said: The further one is from the mosque , the greater will be one's reward.</w:t>
      </w:r>
    </w:p>
    <w:p>
      <w:pPr/>
      <w:r>
        <w:t>حَدَّثَنَا مُسَدَّدٌ، حَدَّثَنَا يَحْيَى، عَنِ ابْنِ أَبِي ذِئْبٍ، عَنْ عَبْدِ الرَّحْمَنِ بْنِ مِهْرَانَ، عَنْ عَبْدِ الرَّحْمَنِ بْنِ سَعْدٍ، عَنْ أَبِي هُرَيْرَةَ، عَنِ النَّبِيِّ صلى الله عليه وسلم قَالَ ‏</w:t>
        <w:br/>
        <w:t>"‏ الأَبْعَدُ فَالأَبْعَدُ مِنَ الْمَسْجِدِ أَعْظَمُ أَجْرًا ‏"‏ ‏.‏</w:t>
      </w:r>
    </w:p>
    <w:p>
      <w:pPr/>
      <w:r>
        <w:t>Grade: Sahih (Al-Albani)  صحيح   (الألباني) حكم   :Reference : Sunan Abi Dawud 556In-book reference : Book 2, Hadith 166English translation : Book 2, Hadith 556Report Error | Share | Copy ▼</w:t>
      </w:r>
    </w:p>
    <w:p>
      <w:r>
        <w:t>----------------------------------------</w:t>
      </w:r>
    </w:p>
    <w:p>
      <w:pPr/>
      <w:r>
        <w:t>Ubayy b. Ka’b said:There was a certain person, out of all people of Medina, who used to pray in the mosque. I do not know that any one of them lived at a farther distance than that man. Still he never missed the prayer in congregation in the mosque. I said: it would be better if you buy a donkey and ride it in heat and darkness. He said: I do not like that my house be by the side of the mosque. The discourse reached the Messenger of Allah (ﷺ). He said him about it. He said: I did it so that my walking to the mosque and return to my home when I return be recorded. He said: Allah has granted all this to you; Allah has granted all that you reckoned.</w:t>
      </w:r>
    </w:p>
    <w:p>
      <w:pPr/>
      <w:r>
        <w:t>حَدَّثَنَا عَبْدُ اللَّهِ بْنُ مُحَمَّدٍ النُّفَيْلِيُّ، حَدَّثَنَا زُهَيْرٌ، حَدَّثَنَا سُلَيْمَانُ التَّيْمِيُّ، أَنَّ أَبَا عُثْمَانَ، حَدَّثَهُ عَنْ أُبَىِّ بْنِ كَعْبٍ، قَالَ كَانَ رَجُلٌ لاَ أَعْلَمُ أَحَدًا مِنَ النَّاسِ مِمَّنْ يُصَلِّي الْقِبْلَةَ مِنْ أَهْلِ الْمَدِينَةِ أَبْعَدَ مَنْزِلاً مِنَ الْمَسْجِدِ مِنْ ذَلِكَ الرَّجُلِ وَكَانَ لاَ تُخْطِئُهُ صَلاَةٌ فِي الْمَسْجِدِ فَقُلْتُ لَوِ اشْتَرَيْتَ حِمَارًا تَرْكَبُهُ فِي الرَّمْضَاءِ وَالظُّلْمَةِ ‏.‏ فَقَالَ مَا أُحِبُّ أَنَّ مَنْزِلِي إِلَى جَنْبِ الْمَسْجِدِ فَنُمِيَ الْحَدِيثُ إِلَى رَسُولِ اللَّهِ صلى الله عليه وسلم فَسَأَلَهُ عَنْ قَوْلِهِ ذَلِكَ فَقَالَ أَرَدْتُ يَا رَسُولَ اللَّهِ أَنْ يُكْتَبَ لِي إِقْبَالِي إِلَى الْمَسْجِدِ وَرُجُوعِي إِلَى أَهْلِي إِذَا رَجَعْتُ ‏.‏ فَقَالَ ‏</w:t>
        <w:br/>
        <w:t>"‏ أَعْطَاكَ اللَّهُ ذَلِكَ كُلَّهُ أَنْطَاكَ اللَّهُ جَلَّ وَعَزَّ مَا احْتَسَبْتَ كُلَّهُ أَجْمَعَ ‏"‏ ‏.‏</w:t>
      </w:r>
    </w:p>
    <w:p>
      <w:pPr/>
      <w:r>
        <w:t>Grade: Sahih (Al-Albani)  صحيح   (الألباني) حكم   :Reference : Sunan Abi Dawud 557In-book reference : Book 2, Hadith 167English translation : Book 2, Hadith 557Report Error | Share | Copy ▼</w:t>
      </w:r>
    </w:p>
    <w:p>
      <w:r>
        <w:t>----------------------------------------</w:t>
      </w:r>
    </w:p>
    <w:p>
      <w:pPr/>
      <w:r>
        <w:t>Narrated AbuUmamah:</w:t>
        <w:br/>
        <w:br/>
        <w:br/>
        <w:t xml:space="preserve">The Messenger of Allah (ﷺ) said: If anyone goes out from his house after performing ablution for saying the prescribed prayer in congregation (in the mosque), his reward will be like that of one who goes for hajj pilgrimage after wearing ihram (robe worn by the hajj pilgrims). </w:t>
        <w:br/>
        <w:br/>
        <w:br/>
        <w:br/>
        <w:t>And he who goes out to say the mid-morning (duha) prayer, and takes the trouble for this purpose, will take the reward like that of a person who performs umrah. And a prayer followed by a prayer with no worldly talk during the gap between them will be recorded in Illiyyun.</w:t>
      </w:r>
    </w:p>
    <w:p>
      <w:pPr/>
      <w:r>
        <w:t>حَدَّثَنَا أَبُو تَوْبَةَ، حَدَّثَنَا الْهَيْثَمُ بْنُ حُمَيْدٍ، عَنْ يَحْيَى بْنِ الْحَارِثِ، عَنِ الْقَاسِمِ أَبِي عَبْدِ الرَّحْمَنِ، عَنْ أَبِي أُمَامَةَ، أَنَّ رَسُولَ اللَّهِ صلى الله عليه وسلم قَالَ ‏</w:t>
        <w:br/>
        <w:t>"‏ مَنْ خَرَجَ مِنْ بَيْتِهِ مُتَطَهِّرًا إِلَى صَلاَةٍ مَكْتُوبَةٍ فَأَجْرُهُ كَأَجْرِ الْحَاجِّ الْمُحْرِمِ وَمَنْ خَرَجَ إِلَى تَسْبِيحِ الضُّحَى لاَ يُنْصِبُهُ إِلاَّ إِيَّاهُ فَأَجْرُهُ كَأَجْرِ الْمُعْتَمِرِ وَصَلاَةٌ عَلَى أَثَرِ صَلاَةٍ لاَ لَغْوَ بَيْنَهُمَا كِتَابٌ فِي عِلِّيِّينَ ‏"‏ ‏.‏</w:t>
      </w:r>
    </w:p>
    <w:p>
      <w:pPr/>
      <w:r>
        <w:t>Grade: Hasan (Al-Albani)  حسن   (الألباني) حكم   :Reference : Sunan Abi Dawud 558In-book reference : Book 2, Hadith 168English translation : Book 2, Hadith 558Report Error | Share | Copy ▼</w:t>
      </w:r>
    </w:p>
    <w:p>
      <w:r>
        <w:t>----------------------------------------</w:t>
      </w:r>
    </w:p>
    <w:p>
      <w:pPr/>
      <w:r>
        <w:t>Abu Hurairah reported the Messenger of Allah (ﷺ) as saying:Prayer said by a man in congregation is twenty five degrees more excellent than prayer said by him alone in his house or in the market. This is because when any of you performs ablution and does it perfectly, and goes out to the mosque having no intention except praying, and nothing moves him except prayer, then at every step which he takes his rank is elevated by one degree on account of this (walking), and one sin is remitted from him for this (walking), till he enters the mosque. When he enters the mosque, he will be reckoned as praying as long as he will be detained by the prayer. The angels keep on invoking blessing on any of you so long as he remains seated in the place he prayer, saying: O Allah, forgive him; O Allah, have mercy on him; O Allah, accept his repentance so long as he does not harm anyone, or breaks his ablution.</w:t>
      </w:r>
    </w:p>
    <w:p>
      <w:pPr/>
      <w:r>
        <w:t>حَدَّثَنَا مُسَدَّدٌ، حَدَّثَنَا أَبُو مُعَاوِيَةَ، عَنِ الأَعْمَشِ، عَنْ أَبِي صَالِحٍ، عَنْ أَبِي هُرَيْرَةَ، قَالَ قَالَ رَسُولُ اللَّهِ صلى الله عليه وسلم ‏</w:t>
        <w:br/>
        <w:t>"‏ صَلاَةُ الرَّجُلِ فِي جَمَاعَةٍ تَزِيدُ عَلَى صَلاَتِهِ فِي بَيْتِهِ وَصَلاَتِهِ فِي سُوقِهِ خَمْسًا وَعِشْرِينَ دَرَجَةً وَذَلِكَ بِأَنَّ أَحَدَكُمْ إِذَا تَوَضَّأَ فَأَحْسَنَ الْوُضُوءَ وَأَتَى الْمَسْجِدَ لاَ يُرِيدُ إِلاَّ الصَّلاَةَ وَلاَ يَنْهَزُهُ إِلاَّ الصَّلاَةُ لَمْ يَخْطُ خَطْوَةً إِلاَّ رُفِعَ لَهُ بِهَا دَرَجَةٌ وَحُطَّ عَنْهُ بِهَا خَطِيئَةٌ حَتَّى يَدْخُلَ الْمَسْجِدَ فَإِذَا دَخَلَ الْمَسْجِدَ كَانَ فِي صَلاَةٍ مَا كَانَتِ الصَّلاَةُ هِيَ تَحْبِسُهُ وَالْمَلاَئِكَةُ يُصَلُّونَ عَلَى أَحَدِكُمْ مَا دَامَ فِي مَجْلِسِهِ الَّذِي صَلَّى فِيهِ يَقُولُونَ اللَّهُمَّ اغْفِرْ لَهُ اللَّهُمَّ ارْحَمْهُ اللَّهُمَّ تُبْ عَلَيْهِ مَا لَمْ يُؤْذِ فِيهِ أَوْ يُحْدِثْ فِيهِ ‏"‏ ‏.‏</w:t>
      </w:r>
    </w:p>
    <w:p>
      <w:pPr/>
      <w:r>
        <w:t>Grade: Sahih (Al-Albani)  صحيح   (الألباني) حكم   :Reference : Sunan Abi Dawud 559In-book reference : Book 2, Hadith 169English translation : Book 2, Hadith 559Report Error | Share | Copy ▼</w:t>
      </w:r>
    </w:p>
    <w:p>
      <w:r>
        <w:t>----------------------------------------</w:t>
      </w:r>
    </w:p>
    <w:p>
      <w:pPr/>
      <w:r>
        <w:t>Narrated AbuSa'id al-Khudri:</w:t>
        <w:br/>
        <w:br/>
        <w:br/>
        <w:t>Prayer in congregation is equivalent to twenty-five prayers (offered alone). If he prays in a jungle, and performs its bowing and prostrations perfectly, it becomes equivalent to fifty prayers (in respect of reward).</w:t>
        <w:br/>
        <w:br/>
        <w:br/>
        <w:t>Abu Dawud said: 'Abd al-Walid b. Ziyad narrated in his version of this tradition: "Prayer said by a single person in a jungle is more excellent by multiplied degrees than prayer said in congregation."</w:t>
      </w:r>
    </w:p>
    <w:p>
      <w:pPr/>
      <w:r>
        <w:t>حَدَّثَنَا مُحَمَّدُ بْنُ عِيسَى، حَدَّثَنَا أَبُو مُعَاوِيَةَ، عَنْ هِلاَلِ بْنِ مَيْمُونٍ، عَنْ عَطَاءِ بْنِ يَزِيدَ، عَنْ أَبِي سَعِيدٍ الْخُدْرِيِّ، قَالَ قَالَ رَسُولُ اللَّهِ صلى الله عليه وسلم ‏"‏ الصَّلاَةُ فِي جَمَاعَةٍ تَعْدِلُ خَمْسًا وَعِشْرِينَ صَلاَةً فَإِذَا صَلاَّهَا فِي فَلاَةٍ فَأَتَمَّ رُكُوعَهَا وَسُجُودَهَا بَلَغَتْ خَمْسِينَ صَلاَةً ‏"‏ ‏.‏ قَالَ أَبُو دَاوُدَ قَالَ عَبْدُ الْوَاحِدِ بْنُ زِيَادٍ فِي الْحَدِيثِ ‏"‏ صَلاَةُ الرَّجُلِ فِي الْفَلاَةِ تُضَاعَفُ عَلَى صَلاَتِهِ فِي الْجَمَاعَةِ ‏"‏ ‏.‏ وَسَاقَ الْحَدِيثَ ‏.‏</w:t>
      </w:r>
    </w:p>
    <w:p>
      <w:pPr/>
      <w:r>
        <w:t>صحيح خ الشطر الأول منه   (الألباني) حكم   :Reference : Sunan Abi Dawud 560In-book reference : Book 2, Hadith 170English translation : Book 2, Hadith 560Report Error | Share | Copy ▼</w:t>
      </w:r>
    </w:p>
    <w:p>
      <w:r>
        <w:t>----------------------------------------</w:t>
      </w:r>
    </w:p>
    <w:p>
      <w:pPr/>
      <w:r>
        <w:t>Narrated Buraydah ibn al-Hasib:</w:t>
        <w:br/>
        <w:br/>
        <w:br/>
        <w:t>The Prophet (ﷺ) said: Give good tidings to those who walk to the mosques in darkness for having a perfect light on the Day of Judgment.</w:t>
      </w:r>
    </w:p>
    <w:p>
      <w:pPr/>
      <w:r>
        <w:t>حَدَّثَنَا يَحْيَى بْنُ مَعِينٍ، حَدَّثَنَا أَبُو عُبَيْدَةَ الْحَدَّادُ، حَدَّثَنَا إِسْمَاعِيلُ أَبُو سُلَيْمَانَ الْكَحَّالُ، عَنْ عَبْدِ اللَّهِ بْنِ أَوْسٍ، عَنْ بُرَيْدَةَ، عَنِ النَّبِيِّ صلى الله عليه وسلم قَالَ ‏</w:t>
        <w:br/>
        <w:t>"‏ بَشِّرِ الْمَشَّائِينَ فِي الظُّلَمِ إِلَى الْمَسَاجِدِ بِالنُّورِ التَّامِّ يَوْمَ الْقِيَامَةِ ‏"‏ ‏.‏</w:t>
      </w:r>
    </w:p>
    <w:p>
      <w:pPr/>
      <w:r>
        <w:t>Grade: Sahih (Al-Albani)  صحيح   (الألباني) حكم   :Reference : Sunan Abi Dawud 561In-book reference : Book 2, Hadith 171English translation : Book 2, Hadith 561Report Error | Share | Copy ▼</w:t>
      </w:r>
    </w:p>
    <w:p>
      <w:r>
        <w:t>----------------------------------------</w:t>
      </w:r>
    </w:p>
    <w:p>
      <w:pPr/>
      <w:r>
        <w:t>Narrated Ka'b ibn Ujrah:</w:t>
        <w:br/>
        <w:br/>
        <w:br/>
        <w:t>AbuThumamah al-Hannat said that Ka'b ibn Ujrah met him while he was going to the mosque; one of the two (companions) met his companion (on his way to the mosque) And he met crossing the fingers of my both hands. He prohibited me to do so, and said: The Messenger of Allah (ﷺ) has said: If any of you performs ablution, and performs his ablution perfectly, and then goes out intending for the mosque, he should not cross the fingers of his hand because he is already in prayer.</w:t>
      </w:r>
    </w:p>
    <w:p>
      <w:pPr/>
      <w:r>
        <w:t>حَدَّثَنَا مُحَمَّدُ بْنُ سُلَيْمَانَ الأَنْبَارِيُّ، أَنَّ عَبْدَ الْمَلِكِ بْنَ عَمْرٍو، حَدَّثَهُمْ عَنْ دَاوُدَ بْنِ قَيْسٍ، قَالَ حَدَّثَنِي سَعْدُ بْنُ إِسْحَاقَ، عَنْ أَبِي سَعِيدٍ الْمَقْبُرِيِّ، حَدَّثَنِي أَبُو ثُمَامَةَ الْحَنَّاطُ، أَنَّ كَعْبَ بْنَ عُجْرَةَ، أَدْرَكَهُ وَهُوَ يُرِيدُ الْمَسْجِدَ أَدْرَكَ أَحَدُهُمَا صَاحِبَهُ قَالَ فَوَجَدَنِي وَأَنَا مُشَبِّكٌ بِيَدَىَّ فَنَهَانِي عَنْ ذَلِكَ وَقَالَ إِنَّ رَسُولَ اللَّهِ صلى الله عليه وسلم قَالَ ‏</w:t>
        <w:br/>
        <w:t>"‏ إِذَا تَوَضَّأَ أَحَدُكُمْ فَأَحْسَنَ وُضُوءَهُ ثُمَّ خَرَجَ عَامِدًا إِلَى الْمَسْجِدِ فَلاَ يُشَبِّكَنَّ يَدَيْهِ فَإِنَّهُ فِي صَلاَةٍ ‏"‏ ‏.‏</w:t>
      </w:r>
    </w:p>
    <w:p>
      <w:pPr/>
      <w:r>
        <w:t>Grade: Sahih (Al-Albani)  صحيح   (الألباني) حكم   :Reference : Sunan Abi Dawud 562In-book reference : Book 2, Hadith 172English translation : Book 2, Hadith 562Report Error | Share | Copy ▼</w:t>
      </w:r>
    </w:p>
    <w:p>
      <w:r>
        <w:t>----------------------------------------</w:t>
      </w:r>
    </w:p>
    <w:p>
      <w:pPr/>
      <w:r>
        <w:t>Narrated A person from the Ansar:</w:t>
        <w:br/>
        <w:br/>
        <w:br/>
        <w:t xml:space="preserve">Sa'id ibn al-Musayyab said: An Ansari was breathing his last. He said: I narrate to you a tradition, and I narrate it with the intention of getting a reward from Allah.  </w:t>
        <w:br/>
        <w:br/>
        <w:br/>
        <w:br/>
        <w:t xml:space="preserve">I heard the Messenger of Allah (ﷺ) say: If any one of you performs ablution and performs it very well, and goes out for prayer, he does not take his right step but Allah records a good work (or blessing) for him, and he does not take his left step but Allah remits one sin from him. Any one of you may reside near the mosque or far from it; if he comes to the mosque and prays in congregation, he will be forgiven (by Allah). </w:t>
        <w:br/>
        <w:br/>
        <w:br/>
        <w:br/>
        <w:t>If he comes to the mosque while the people had prayed in part, and the prayer remained in part, and he prays in congregation the part he joined, and completed the part he had missed, he will enjoy similarly (i.e. he will be forgiven). If he comes to the mosque when the people had finished prayer, he will enjoy the same.</w:t>
      </w:r>
    </w:p>
    <w:p>
      <w:pPr/>
      <w:r>
        <w:t>حَدَّثَنَا مُحَمَّدُ بْنُ مُعَاذِ بْنِ عَبَّادٍ الْعَنْبَرِيُّ، حَدَّثَنَا أَبُو عَوَانَةَ، عَنْ يَعْلَى بْنِ عَطَاءٍ، عَنْ مَعْبَدِ بْنِ هُرْمُزَ، عَنْ سَعِيدِ بْنِ الْمُسَيَّبِ، قَالَ حَضَرَ رَجُلاً مِنَ الأَنْصَارِ الْمَوْتُ فَقَالَ إِنِّي مُحَدِّثُكُمْ حَدِيثًا مَا أُحَدِّثُكُمُوهُ إِلاَّ احْتِسَابًا سَمِعْتُ رَسُولَ اللَّهِ صلى الله عليه وسلم يَقُولُ ‏</w:t>
        <w:br/>
        <w:t>"‏ إِذَا تَوَضَّأَ أَحَدُكُمْ فَأَحْسَنَ الْوُضُوءَ ثُمَّ خَرَجَ إِلَى الصَّلاَةِ لَمْ يَرْفَعْ قَدَمَهُ الْيُمْنَى إِلاَّ كَتَبَ اللَّهُ عَزَّ وَجَلَّ لَهُ حَسَنَةً وَلَمْ يَضَعْ قَدَمَهُ الْيُسْرَى إِلاَّ حَطَّ اللَّهُ عَزَّ وَجَلَّ عَنْهُ سَيِّئَةً فَلْيُقَرِّبْ أَحَدُكُمْ أَوْ لِيُبَعِّدْ فَإِنْ أَتَى الْمَسْجِدَ فَصَلَّى فِي جَمَاعَةٍ غُفِرَ لَهُ فَإِنْ أَتَى الْمَسْجِدَ وَقَدْ صَلَّوْا بَعْضًا وَبَقِيَ بَعْضٌ صَلَّى مَا أَدْرَكَ وَأَتَمَّ مَا بَقِيَ كَانَ كَذَلِكَ فَإِنْ أَتَى الْمَسْجِدَ وَقَدْ صَلَّوْا فَأَتَمَّ الصَّلاَةَ كَانَ كَذَلِكَ ‏"‏ ‏.‏</w:t>
      </w:r>
    </w:p>
    <w:p>
      <w:pPr/>
      <w:r>
        <w:t>Grade: Sahih (Al-Albani)  صحيح   (الألباني) حكم   :Reference : Sunan Abi Dawud 563In-book reference : Book 2, Hadith 173English translation : Book 2, Hadith 563Report Error | Share | Copy ▼</w:t>
      </w:r>
    </w:p>
    <w:p>
      <w:r>
        <w:t>----------------------------------------</w:t>
      </w:r>
    </w:p>
    <w:p>
      <w:pPr/>
      <w:r>
        <w:t>Narrated AbuHurayrah:</w:t>
        <w:br/>
        <w:br/>
        <w:br/>
        <w:t>The Prophet (ﷺ) said: whoever performs ablution, and  performs his ablution perfectly, and then goes to the mosque and finds that the people had finished the prayer (in congregation), Allah will give him a reward like one who prayed in congregation and attended it; The reward of those who prayed in congregation will not be curtailed.</w:t>
      </w:r>
    </w:p>
    <w:p>
      <w:pPr/>
      <w:r>
        <w:t>حَدَّثَنَا عَبْدُ اللَّهِ بْنُ مَسْلَمَةَ، حَدَّثَنَا عَبْدُ الْعَزِيزِ، - يَعْنِي ابْنَ مُحَمَّدٍ - عَنْ مُحَمَّدٍ، - يَعْنِي ابْنَ طَحْلاَءَ - عَنْ مُحْصِنِ بْنِ عَلِيٍّ، عَنْ عَوْفِ بْنِ الْحَارِثِ، عَنْ أَبِي هُرَيْرَةَ، قَالَ قَالَ رَسُولُ اللَّهِ صلى الله عليه وسلم ‏</w:t>
        <w:br/>
        <w:t>"‏ مَنْ تَوَضَّأَ فَأَحْسَنَ وُضُوءَهُ ثُمَّ رَاحَ فَوَجَدَ النَّاسَ قَدْ صَلَّوْا أَعْطَاهُ اللَّهُ جَلَّ وَعَزَّ مِثْلَ أَجْرِ مَنْ صَلاَّهَا وَحَضَرَهَا لاَ يَنْقُصُ ذَلِكَ مِنْ أَجْرِهِمْ شَيْئًا ‏"‏ ‏.‏</w:t>
      </w:r>
    </w:p>
    <w:p>
      <w:pPr/>
      <w:r>
        <w:t>Grade: Sahih (Al-Albani)  صحيح   (الألباني) حكم   :Reference : Sunan Abi Dawud 564In-book reference : Book 2, Hadith 174English translation : Book 2, Hadith 564Report Error | Share | Copy ▼</w:t>
      </w:r>
    </w:p>
    <w:p>
      <w:r>
        <w:t>----------------------------------------</w:t>
      </w:r>
    </w:p>
    <w:p>
      <w:pPr/>
      <w:r>
        <w:t>Narrated AbuHurayrah:</w:t>
        <w:br/>
        <w:br/>
        <w:br/>
        <w:t>Do not prevent the female servants of Allah from visiting the mosques of Allah, but they may go out (to the mosque) having no perfumed themselves.</w:t>
      </w:r>
    </w:p>
    <w:p>
      <w:pPr/>
      <w:r>
        <w:t>حَدَّثَنَا مُوسَى بْنُ إِسْمَاعِيلَ، حَدَّثَنَا حَمَّادٌ، عَنْ مُحَمَّدِ بْنِ عَمْرٍو، عَنْ أَبِي سَلَمَةَ، عَنْ أَبِي هُرَيْرَةَ، أَنَّ رَسُولَ اللَّهِ صلى الله عليه وسلم قَالَ ‏</w:t>
        <w:br/>
        <w:t>"‏ لاَ تَمْنَعُوا إِمَاءَ اللَّهِ مَسَاجِدَ اللَّهِ وَلَكِنْ لِيَخْرُجْنَ وَهُنَّ تَفِلاَتٌ ‏"‏ ‏.‏</w:t>
      </w:r>
    </w:p>
    <w:p>
      <w:pPr/>
      <w:r>
        <w:t>Grade: Hasan Sahih (Al-Albani)  حسن صحيح   (الألباني) حكم   :Reference : Sunan Abi Dawud 565In-book reference : Book 2, Hadith 175English translation : Book 2, Hadith 565Report Error | Share | Copy ▼</w:t>
      </w:r>
    </w:p>
    <w:p>
      <w:r>
        <w:t>----------------------------------------</w:t>
      </w:r>
    </w:p>
    <w:p>
      <w:pPr/>
      <w:r>
        <w:t>Ibn ‘Umar reported the Messenger of Allah (May peace be upon him) as saying; Do not prevent the female servant your women from visiting the mosques of Allah.</w:t>
      </w:r>
    </w:p>
    <w:p>
      <w:pPr/>
      <w:r>
        <w:t>حَدَّثَنَا سُلَيْمَانُ بْنُ حَرْبٍ، حَدَّثَنَا حَمَّادٌ، عَنْ أَيُّوبَ، عَنْ نَافِعٍ، عَنِ ابْنِ عُمَرَ، قَالَ قَالَ رَسُولُ اللَّهِ صلى الله عليه وسلم ‏</w:t>
        <w:br/>
        <w:t>"‏ لاَ تَمْنَعُوا إِمَاءَ اللَّهِ مَسَاجِدَ اللَّهِ ‏"‏ ‏.‏</w:t>
      </w:r>
    </w:p>
    <w:p>
      <w:pPr/>
      <w:r>
        <w:t>Reference : Sunan Abi Dawud 566In-book reference : Book 2, Hadith 176English translation : Book 2, Hadith 566Report Error | Share | Copy ▼</w:t>
      </w:r>
    </w:p>
    <w:p>
      <w:r>
        <w:t>----------------------------------------</w:t>
      </w:r>
    </w:p>
    <w:p>
      <w:pPr/>
      <w:r>
        <w:t>Ibn ‘Umar reported the Messenger of Allah (ﷺ) as saying; Do not prevent your women from visiting the mosque; but their houses are better for them (for praying).</w:t>
      </w:r>
    </w:p>
    <w:p>
      <w:pPr/>
      <w:r>
        <w:t>حَدَّثَنَا عُثْمَانُ بْنُ أَبِي شَيْبَةَ، حَدَّثَنَا يَزِيدُ بْنُ هَارُونَ، أَخْبَرَنَا الْعَوَّامُ بْنُ حَوْشَبٍ، حَدَّثَنِي حَبِيبُ بْنُ أَبِي ثَابِتٍ، عَنِ ابْنِ عُمَرَ، قَالَ قَالَ رَسُولُ اللَّهِ صلى الله عليه وسلم ‏</w:t>
        <w:br/>
        <w:t>"‏ لاَ تَمْنَعُوا نِسَاءَكُمُ الْمَسَاجِدَ وَبُيُوتُهُنَّ خَيْرٌ لَهُنَّ ‏"‏ ‏.‏</w:t>
      </w:r>
    </w:p>
    <w:p>
      <w:pPr/>
      <w:r>
        <w:t>Grade: Sahih (Al-Albani)  صحيح   (الألباني) حكم   :Reference : Sunan Abi Dawud 567In-book reference : Book 2, Hadith 177English translation : Book 2, Hadith 567Report Error | Share | Copy ▼</w:t>
      </w:r>
    </w:p>
    <w:p>
      <w:r>
        <w:t>----------------------------------------</w:t>
      </w:r>
    </w:p>
    <w:p>
      <w:pPr/>
      <w:r>
        <w:t>‘Abd Allah b. ‘Umar reported the prophet (ﷺ) as saying; Allow women to visit the mosque at night. A son of his (Bilal) said; I swear by Allah, we shall certainly not allow them because they will defraud. I swear by Allah, we shall not allow them. He (Ibn ‘Umar) abused him and became angry at him and said :I tell you that the Messenger of Allah (May peace be upon him) said: Allow them; yet you say; we shall not allow them.</w:t>
      </w:r>
    </w:p>
    <w:p>
      <w:pPr/>
      <w:r>
        <w:t>حَدَّثَنَا عُثْمَانُ بْنُ أَبِي شَيْبَةَ، حَدَّثَنَا جَرِيرٌ، وَأَبُو مُعَاوِيَةَ عَنِ الأَعْمَشِ، عَنْ مُجَاهِدٍ، قَالَ قَالَ عَبْدُ اللَّهِ بْنُ عُمَرَ قَالَ النَّبِيُّ صلى الله عليه وسلم ‏"‏ ائْذَنُوا لِلنِّسَاءِ إِلَى الْمَسَاجِدِ بِاللَّيْلِ ‏"‏ ‏.‏ فَقَالَ ابْنٌ لَهُ وَاللَّهِ لاَ نَأْذَنُ لَهُنَّ فَيَتَّخِذْنَهُ دَغَلاً وَاللَّهِ لاَ نَأْذَنُ لَهُنَّ ‏.‏ قَالَ فَسَبَّهُ وَغَضِبَ وَقَالَ أَقُولُ قَالَ رَسُولُ اللَّهِ صلى الله عليه وسلم ‏"‏ ائْذَنُوا لَهُنَّ ‏"‏ ‏.‏ وَتَقُولُ لاَ نَأْذَنُ لَهُنَّ</w:t>
      </w:r>
    </w:p>
    <w:p>
      <w:pPr/>
      <w:r>
        <w:t>Grade: Sahih (Al-Albani)  صحيح   (الألباني) حكم   :Reference : Sunan Abi Dawud 568In-book reference : Book 2, Hadith 178English translation : Book 2, Hadith 568Report Error | Share | Copy ▼</w:t>
      </w:r>
    </w:p>
    <w:p>
      <w:r>
        <w:t>----------------------------------------</w:t>
      </w:r>
    </w:p>
    <w:p>
      <w:pPr/>
      <w:r>
        <w:t>‘A’ishah (Allah be pleased with her), wife of the prophet (ﷺ), said ; if the Messenger of Allah (ﷺ) had seen what the women have invented, he would have prevented them from visiting the mosque (for praying), as the women of the children of  the Israel were prevented. Yahya (the narrator) said; I asked ‘Umrah ; were the women of Israel prevented? She said:yes.</w:t>
      </w:r>
    </w:p>
    <w:p>
      <w:pPr/>
      <w:r>
        <w:t>حَدَّثَنَا الْقَعْنَبِيُّ، عَنْ مَالِكٍ، عَنْ يَحْيَى بْنِ سَعِيدٍ، عَنْ عَمْرَةَ بِنْتِ عَبْدِ الرَّحْمَنِ، أَنَّهَا أَخْبَرَتْهُ أَنَّ عَائِشَةَ زَوْجَ النَّبِيِّ صلى الله عليه وسلم قَالَتْ لَوْ أَدْرَكَ رَسُولُ اللَّهِ صلى الله عليه وسلم مَا أَحْدَثَ النِّسَاءُ لَمَنَعَهُنَّ الْمَسْجِدَ كَمَا مُنِعَهُ نِسَاءُ بَنِي إِسْرَائِيلَ ‏.‏ قَالَ يَحْيَى فَقُلْتُ لِعَمْرَةَ أَمُنِعَهُ نِسَاءُ بَنِي إِسْرَائِيلَ قَالَتْ نَعَمْ ‏.‏</w:t>
      </w:r>
    </w:p>
    <w:p>
      <w:pPr/>
      <w:r>
        <w:t>Grade: Sahih (Al-Albani)  صحيح   (الألباني) حكم   :Reference : Sunan Abi Dawud 569In-book reference : Book 2, Hadith 179English translation : Book 2, Hadith 569Report Error | Share | Copy ▼</w:t>
      </w:r>
    </w:p>
    <w:p>
      <w:r>
        <w:t>----------------------------------------</w:t>
      </w:r>
    </w:p>
    <w:p>
      <w:pPr/>
      <w:r>
        <w:t>‘Abd Allah (b. Mas’ud) reported the prophet (ﷺ) as saying; it is more excellent for a woman to pray in her house than in her courtyard, and more excellent for her to pray in her private chamber than in her house.</w:t>
      </w:r>
    </w:p>
    <w:p>
      <w:pPr/>
      <w:r>
        <w:t>حَدَّثَنَا ابْنُ الْمُثَنَّى، أَنَّ عَمْرَو بْنَ عَاصِمٍ، حَدَّثَهُمْ قَالَ حَدَّثَنَا هَمَّامٌ، عَنْ قَتَادَةَ، عَنْ مُوَرِّقٍ، عَنْ أَبِي الأَحْوَصِ، عَنْ عَبْدِ اللَّهِ، عَنِ النَّبِيِّ صلى الله عليه وسلم قَالَ ‏</w:t>
        <w:br/>
        <w:t>"‏ صَلاَةُ الْمَرْأَةِ فِي بَيْتِهَا أَفْضَلُ مِنْ صَلاَتِهَا فِي حُجْرَتِهَا وَصَلاَتُهَا فِي مَخْدَعِهَا أَفْضَلُ مِنْ صَلاَتِهَا فِي بَيْتِهَا ‏"‏ ‏.‏</w:t>
      </w:r>
    </w:p>
    <w:p>
      <w:pPr/>
      <w:r>
        <w:t>Grade: Sahih (Al-Albani)  صحيح   (الألباني) حكم   :Reference : Sunan Abi Dawud 570In-book reference : Book 2, Hadith 180English translation : Book 2, Hadith 570Report Error | Share | Copy ▼</w:t>
      </w:r>
    </w:p>
    <w:p>
      <w:r>
        <w:t>----------------------------------------</w:t>
      </w:r>
    </w:p>
    <w:p>
      <w:pPr/>
      <w:r>
        <w:t>Ibn ‘Umar reported the Messenger of Allah (May peace be upon him) as saying :if we reserve this door for women (it would be better). Nafi' said: Ibn ‘Umar did not enter through it( the door) till he died.</w:t>
        <w:br/>
        <w:br/>
        <w:br/>
        <w:t>Abu Dawud said: This tradition has been narrated though a different chain of transmitters by 'Umar. And this is more correct.</w:t>
      </w:r>
    </w:p>
    <w:p>
      <w:pPr/>
      <w:r>
        <w:t>حَدَّثَنَا أَبُو مَعْمَرٍ، حَدَّثَنَا عَبْدُ الْوَارِثِ، حَدَّثَنَا أَيُّوبُ، عَنْ نَافِعٍ، عَنِ ابْنِ عُمَرَ، قَالَ قَالَ رَسُولُ اللَّهِ صلى الله عليه وسلم ‏</w:t>
        <w:br/>
        <w:t>"‏ لَوْ تَرَكْنَا هَذَا الْبَابَ لِلنِّسَاءِ ‏"‏ ‏.‏ قَالَ نَافِعٌ فَلَمْ يَدْخُلْ مِنْهُ ابْنُ عُمَرَ حَتَّى مَاتَ ‏.‏ قَالَ أَبُو دَاوُدَ رَوَاهُ إِسْمَاعِيلُ بْنُ إِبْرَاهِيمَ عَنْ أَيُّوبَ عَنْ نَافِعٍ قَالَ قَالَ عُمَرُ وَهَذَا أَصَحُّ ‏.‏</w:t>
      </w:r>
    </w:p>
    <w:p>
      <w:pPr/>
      <w:r>
        <w:t>Grade: Sahih (Al-Albani)  صحيح   (الألباني) حكم   :Reference : Sunan Abi Dawud 571In-book reference : Book 2, Hadith 181English translation : Book 2, Hadith 571Report Error | Share | Copy ▼</w:t>
      </w:r>
    </w:p>
    <w:p>
      <w:r>
        <w:t>----------------------------------------</w:t>
      </w:r>
    </w:p>
    <w:p>
      <w:pPr/>
      <w:r>
        <w:t>Abu Hurairah said:I heard the Messenger of Allah( may peace be upon him) say: When the iqamah is pronounced for prayer, do not come to it running, but come walking(slowly). You should observe tranquility. The part of the prayer you get(along with the imam) offer it, and the part you miss complete it(afterwards).</w:t>
        <w:br/>
        <w:br/>
        <w:br/>
        <w:t>Abu Dawud said: The version narrated by al-Zubaidi, Ibn Abi Dhi’b, Ibrahim b. Sa’d, Ma’mar, Shu’aib b. Abi Hamzah on the authority of al-Zuhri has the words: “the part you miss then complete it”. Ibn ‘Uyainah alone narrated from al-Zuhri the words “then offer it afterwards”. And Muhammad b. ‘Amr narrated from Abu Salamah on the authority of Abu Hurairah, and Ja’far b. Rabi’ah narrated from al-A’raj on the authority of Abu Hurairah the words “then complete it”. And Ibn Mas’ud narrated from the Prophet(ﷺ) and Abu Qatadah and Anas reported from the Prophet( may peace be upon him) the words” then complete it”.</w:t>
      </w:r>
    </w:p>
    <w:p>
      <w:pPr/>
      <w:r>
        <w:t>حَدَّثَنَا أَحْمَدُ بْنُ صَالِحٍ، حَدَّثَنَا عَنْبَسَةُ، أَخْبَرَنِي يُونُسُ، عَنِ ابْنِ شِهَابٍ، أَخْبَرَنِي سَعِيدُ بْنُ الْمُسَيَّبِ، وَأَبُو سَلَمَةَ بْنُ عَبْدِ الرَّحْمَنِ أَنَّ أَبَا هُرَيْرَةَ، قَالَ سَمِعْتُ رَسُولَ اللَّهِ صلى الله عليه وسلم يَقُولُ ‏"‏ إِذَا أُقِيمَتِ الصَّلاَةُ فَلاَ تَأْتُوهَا تَسْعَوْنَ وَأْتُوهَا تَمْشُونَ وَعَلَيْكُمُ السَّكِينَةُ فَمَا أَدْرَكْتُمْ فَصَلُّوا وَمَا فَاتَكُمْ فَأَتِمُّوا ‏"‏ ‏.‏ قَالَ أَبُو دَاوُدَ كَذَا قَالَ الزُّبَيْدِيُّ وَابْنُ أَبِي ذِئْبٍ وَإِبْرَاهِيمُ بْنُ سَعْدٍ وَمَعْمَرٌ وَشُعَيْبُ بْنُ أَبِي حَمْزَةَ عَنِ الزُّهْرِيِّ ‏"‏ وَمَا فَاتَكُمْ فَأَتِمُّوا ‏"‏ ‏.‏ وَقَالَ ابْنُ عُيَيْنَةَ عَنِ الزُّهْرِيِّ وَحْدَهُ ‏"‏ فَاقْضُوا ‏"‏ ‏.‏ وَقَالَ مُحَمَّدُ بْنُ عَمْرٍو عَنْ أَبِي سَلَمَةَ عَنْ أَبِي هُرَيْرَةَ وَجَعْفَرُ بْنُ رَبِيعَةَ عَنِ الأَعْرَجِ عَنْ أَبِي هُرَيْرَةَ ‏"‏ فَأَتِمُّوا ‏"‏ ‏.‏ وَابْنُ مَسْعُودٍ عَنِ النَّبِيِّ صلى الله عليه وسلم وَأَبُو قَتَادَةَ وَأَنَسٌ عَنِ النَّبِيِّ صلى الله عليه وسلم كُلُّهُمْ قَالُوا ‏"‏ فَأَتِمُّوا ‏"‏ ‏.‏</w:t>
      </w:r>
    </w:p>
    <w:p>
      <w:pPr/>
      <w:r>
        <w:t>Grade: Hasan Sahih (Al-Albani)  حسن صحيح   (الألباني) حكم   :Reference : Sunan Abi Dawud 572In-book reference : Book 2, Hadith 182English translation : Book 2, Hadith 572Report Error | Share | Copy ▼</w:t>
      </w:r>
    </w:p>
    <w:p>
      <w:r>
        <w:t>----------------------------------------</w:t>
      </w:r>
    </w:p>
    <w:p>
      <w:pPr/>
      <w:r>
        <w:t>Abu Hurairah reported the Prophet(ﷺ) as saying:Come to prayer with calmness and tranquility. Then pray the part you get (long with the imam) and complete afterwards the part you miss.</w:t>
        <w:br/>
        <w:br/>
        <w:br/>
        <w:t>Abu Dawud said: Ibn Sirin narrated from Abu Hurairah the words: "he should complete it afterwards." Similarly, Abu Rafi' narrated from Abu Hurairah and Abu Dharr narrated from him the words "then complete it, and complete it afterwards." There is a variation of words in the narration from him.</w:t>
      </w:r>
    </w:p>
    <w:p>
      <w:pPr/>
      <w:r>
        <w:t>حَدَّثَنَا أَبُو الْوَلِيدِ الطَّيَالِسِيُّ، حَدَّثَنَا شُعْبَةُ، عَنْ سَعْدِ بْنِ إِبْرَاهِيمَ، قَالَ سَمِعْتُ أَبَا سَلَمَةَ، عَنْ أَبِي هُرَيْرَةَ، عَنِ النَّبِيِّ صلى الله عليه وسلم قَالَ ‏"‏ ائْتُوا الصَّلاَةَ وَعَلَيْكُمُ السَّكِينَةُ فَصَلُّوا مَا أَدْرَكْتُمْ وَاقْضُوا مَا سَبَقَكُمْ ‏"‏ ‏.‏ قَالَ أَبُو دَاوُدَ وَكَذَا قَالَ ابْنُ سِيرِينَ عَنْ أَبِي هُرَيْرَةَ ‏"‏ وَلْيَقْضِ ‏"‏ ‏.‏ وَكَذَا أَبُو رَافِعٍ عَنْ أَبِي هُرَيْرَةَ وَأَبُو ذَرٍّ رُوِيَ عَنْهُ ‏"‏ فَأَتِمُّوا وَاقْضُوا ‏"‏ ‏.‏ وَاخْتُلِفَ عَنْهُ ‏.‏</w:t>
      </w:r>
    </w:p>
    <w:p>
      <w:pPr/>
      <w:r>
        <w:t>Grade: Sahih (Al-Albani)  صحيح   (الألباني) حكم   :Reference : Sunan Abi Dawud 573In-book reference : Book 2, Hadith 183English translation : Book 2, Hadith 573Report Error | Share | Copy ▼</w:t>
      </w:r>
    </w:p>
    <w:p>
      <w:r>
        <w:t>----------------------------------------</w:t>
      </w:r>
    </w:p>
    <w:p>
      <w:pPr/>
      <w:r>
        <w:t>Narrated Sa'id al-Khudri:</w:t>
        <w:br/>
        <w:br/>
        <w:br/>
        <w:t>The Messenger of Allah  (ﷺ) saw a person praying alone. He said: Is there any man who may do good with this (man) and pray along with him.</w:t>
      </w:r>
    </w:p>
    <w:p>
      <w:pPr/>
      <w:r>
        <w:t>حَدَّثَنَا مُوسَى بْنُ إِسْمَاعِيلَ، حَدَّثَنَا وُهَيْبٌ، عَنْ سُلَيْمَانَ الأَسْوَدِ، عَنْ أَبِي الْمُتَوَكِّلِ، عَنْ أَبِي سَعِيدٍ الْخُدْرِيِّ، أَنَّ رَسُولَ اللَّهِ صلى الله عليه وسلم أَبْصَرَ رَجُلاً يُصَلِّي وَحْدَهُ فَقَالَ ‏</w:t>
        <w:br/>
        <w:t>"‏ أَلاَ رَجُلٌ يَتَصَدَّقُ عَلَى هَذَا فَيُصَلِّيَ مَعَهُ ‏"‏ ‏.‏</w:t>
      </w:r>
    </w:p>
    <w:p>
      <w:pPr/>
      <w:r>
        <w:t>Grade: Sahih (Al-Albani)  صحيح   (الألباني) حكم   :Reference : Sunan Abi Dawud 574In-book reference : Book 2, Hadith 184English translation : Book 2, Hadith 574Report Error | Share | Copy ▼</w:t>
      </w:r>
    </w:p>
    <w:p>
      <w:r>
        <w:t>----------------------------------------</w:t>
      </w:r>
    </w:p>
    <w:p>
      <w:pPr/>
      <w:r>
        <w:t>Narrated Yazid ibn al-Aswad:</w:t>
        <w:br/>
        <w:br/>
        <w:br/>
        <w:t>Yazid prayed along with the Messenger of Allah (ﷺ) when he was a young boy. When he (the Prophet) had prayed there were two persons (sitting) in the corner of the mosque; they did not pray (along with the Prophet). He called for them. They were brought trembling (before him). He asked: What prevented you from praying along with us? They replied: We have already prayed in our houses. He said: Do not do so. If any of you prays in his house and finds that the imam has not prayed, he should pray along with him; and that will be a supererogatory prayer for him.</w:t>
      </w:r>
    </w:p>
    <w:p>
      <w:pPr/>
      <w:r>
        <w:t>حَدَّثَنَا حَفْصُ بْنُ عُمَرَ، حَدَّثَنَا شُعْبَةُ، أَخْبَرَنِي يَعْلَى بْنُ عَطَاءٍ، عَنْ جَابِرِ بْنِ يَزِيدَ بْنِ الأَسْوَدِ، عَنْ أَبِيهِأَنَّهُ صَلَّى مَعَ رَسُولِ اللَّهِ صلى الله عليه وسلم وَهُوَ غُلاَمٌ شَابٌّ فَلَمَّا صَلَّى إِذَا رَجُلاَنِ لَمْ يُصَلِّيَا فِي نَاحِيَةِ الْمَسْجِدِ فَدَعَا بِهِمَا فَجِيءَ بِهِمَا تُرْعَدُ فَرَائِصُهُمَا فَقَالَ ‏"‏ مَا مَنَعَكُمَا أَنْ تُصَلِّيَا مَعَنَا ‏"‏ ‏.‏ قَالاَ قَدْ صَلَّيْنَا فِي رِحَالِنَا ‏.‏ فَقَالَ ‏"‏ لاَ تَفْعَلُوا إِذَا صَلَّى أَحَدُكُمْ فِي رَحْلِهِ ثُمَّ أَدْرَكَ الإِمَامَ وَلَمْ يُصَلِّ فَلْيُصَلِّ مَعَهُ فَإِنَّهَا لَهُ نَافِلَةٌ ‏"‏ ‏.‏</w:t>
      </w:r>
    </w:p>
    <w:p>
      <w:pPr/>
      <w:r>
        <w:t>Grade: Sahih (Al-Albani)  صحيح   (الألباني) حكم   :Reference : Sunan Abi Dawud 575In-book reference : Book 2, Hadith 185English translation : Book 2, Hadith 575Report Error | Share | Copy ▼</w:t>
      </w:r>
    </w:p>
    <w:p>
      <w:r>
        <w:t>----------------------------------------</w:t>
      </w:r>
    </w:p>
    <w:p>
      <w:pPr/>
      <w:r>
        <w:t>Jabir b. Yazid reported on the authority of his father:I said the morning prayer along with the prophet (ﷺ) at Mina. He narrated the rest of the tradition to the same effect.</w:t>
      </w:r>
    </w:p>
    <w:p>
      <w:pPr/>
      <w:r>
        <w:t>حَدَّثَنَا ابْنُ مُعَاذٍ، حَدَّثَنَا أَبِي، حَدَّثَنَا شُعْبَةُ، عَنْ يَعْلَى بْنِ عَطَاءٍ، عَنْ جَابِرِ بْنِ يَزِيدَ، عَنْ أَبِيهِ، قَالَ صَلَّيْتُ مَعَ النَّبِيِّ صلى الله عليه وسلم الصُّبْحَ بِمِنًى بِمَعْنَاهُ ‏.‏</w:t>
      </w:r>
    </w:p>
    <w:p>
      <w:pPr/>
      <w:r>
        <w:t>Grade: Sahih (Al-Albani)  صحيح   (الألباني) حكم   :Reference : Sunan Abi Dawud 576In-book reference : Book 2, Hadith 186English translation : Book 2, Hadith 576Report Error | Share | Copy ▼</w:t>
      </w:r>
    </w:p>
    <w:p>
      <w:r>
        <w:t>----------------------------------------</w:t>
      </w:r>
    </w:p>
    <w:p>
      <w:pPr/>
      <w:r>
        <w:t>Narrated Yazid ibn Amir:</w:t>
        <w:br/>
        <w:br/>
        <w:br/>
        <w:t>I came while the Prophet (ﷺ) was saying the prayer. I sat down and did not pray along with them. The Messenger of Allah (ﷺ) turned towards us and saw that Yazid was sitting there. He said: Did you not embrace Islam, Yazid? He replied: Why not, Messenger of Allah; I have embraced Islam. He said: What prevented you from saying prayer along with the people? He replied: I have already prayed in my house, and I thought that you had prayed (in congregation). He said: When you come to pray (in the mosque) and find the people praying, then you should pray along with them, though you have already prayed. This will be a supererogatory prayer for you and that will be counted as obligatory.</w:t>
      </w:r>
    </w:p>
    <w:p>
      <w:pPr/>
      <w:r>
        <w:t>حَدَّثَنَا قُتَيْبَةُ، حَدَّثَنَا مَعْنُ بْنُ عِيسَى، عَنْ سَعِيدِ بْنِ السَّائِبِ، عَنْ نُوحِ بْنِ صَعْصَعَةَ، عَنْ يَزِيدَ بْنِ عَامِرٍ، قَالَ جِئْتُ وَالنَّبِيُّ صلى الله عليه وسلم فِي الصَّلاَةِ فَجَلَسْتُ وَلَمْ أَدْخُلْ مَعَهُمْ فِي الصَّلاَةِ - قَالَ - فَانْصَرَفَ عَلَيْنَا رَسُولُ اللَّهِ صلى الله عليه وسلم فَرَأَى يَزِيدَ جَالِسًا فَقَالَ ‏"‏ أَلَمْ تُسْلِمْ يَا يَزِيدُ ‏"‏ ‏.‏ قَالَ بَلَى يَا رَسُولَ اللَّهِ قَدْ أَسْلَمْتُ ‏.‏ قَالَ ‏"‏ فَمَا مَنَعَكَ أَنْ تَدْخُلَ مَعَ النَّاسِ فِي صَلاَتِهِمْ ‏"‏ ‏.‏ قَالَ إِنِّي كُنْتُ قَدْ صَلَّيْتُ فِي مَنْزِلِي وَأَنَا أَحْسِبُ أَنْ قَدْ صَلَّيْتُمْ ‏.‏ فَقَالَ ‏"‏ إِذَا جِئْتَ إِلَى الصَّلاَةِ فَوَجَدْتَ النَّاسَ فَصَلِّ مَعَهُمْ وَإِنْ كُنْتَ قَدْ صَلَّيْتَ تَكُنْ لَكَ نَافِلَةً وَهَذِهِ مَكْتُوبَةً ‏"‏ ‏.‏</w:t>
      </w:r>
    </w:p>
    <w:p>
      <w:pPr/>
      <w:r>
        <w:t>Grade: Da'if (Al-Albani)  ضعيف   (الألباني) حكم   :Reference : Sunan Abi Dawud 577In-book reference : Book 2, Hadith 187English translation : Book 2, Hadith 577Report Error | Share | Copy ▼</w:t>
      </w:r>
    </w:p>
    <w:p>
      <w:r>
        <w:t>----------------------------------------</w:t>
      </w:r>
    </w:p>
    <w:p>
      <w:pPr/>
      <w:r>
        <w:t>A man from Banu Asad b. Khuzaimah asked Abu Ayyub al-Ansari:if one of us prays in his house, then comes to the mosque and finds that the iqamah is being called, and if I pray along with them ( in congregation), I feel something inside about it. Abu Ayyub replied: We asked the Prophet (ﷺ) about it. He said: That is a share from the spoils received by the warriors (i.e. he will receive double the reward of the prayer).</w:t>
      </w:r>
    </w:p>
    <w:p>
      <w:pPr/>
      <w:r>
        <w:t>حَدَّثَنَا أَحْمَدُ بْنُ صَالِحٍ، قَالَ قَرَأْتُ عَلَى ابْنِ وَهْبٍ قَالَ أَخْبَرَنِي عَمْرٌو، عَنْ بُكَيْرٍ، أَنَّهُ سَمِعَ عَفِيفَ بْنَ عَمْرِو بْنِ الْمُسَيَّبِ، يَقُولُ حَدَّثَنِي رَجُلٌ، مِنْ بَنِي أَسَدِ بْنِ خُزَيْمَةَ أَنَّهُ سَأَلَ أَبَا أَيُّوبَ الأَنْصَارِيَّ فَقَالَ يُصَلِّي أَحَدُنَا فِي مَنْزِلِهِ الصَّلاَةَ ثُمَّ يَأْتِي الْمَسْجِدَ وَتُقَامُ الصَّلاَةُ فَأُصَلِّي مَعَهُمْ فَأَجِدُ فِي نَفْسِي مِنْ ذَلِكَ شَيْئًا ‏.‏ فَقَالَ أَبُو أَيُّوبَ سَأَلْنَا عَنْ ذَلِكَ النَّبِيَّ صلى الله عليه وسلم فَقَالَ ‏</w:t>
        <w:br/>
        <w:t>"‏ ذَلِكَ لَهُ سَهْمُ جَمْعٍ ‏"‏ ‏.‏</w:t>
      </w:r>
    </w:p>
    <w:p>
      <w:pPr/>
      <w:r>
        <w:t>Grade: Da'if (Al-Albani)  ضعيف   (الألباني) حكم   :Reference : Sunan Abi Dawud 578In-book reference : Book 2, Hadith 188English translation : Book 2, Hadith 578Report Error | Share | Copy ▼</w:t>
      </w:r>
    </w:p>
    <w:p>
      <w:r>
        <w:t>----------------------------------------</w:t>
      </w:r>
    </w:p>
    <w:p>
      <w:pPr/>
      <w:r>
        <w:t>Narrated Abdullah ibn Umar:</w:t>
        <w:br/>
        <w:br/>
        <w:br/>
        <w:t>Sulayman, the freed slave of Maymunah, said: I came to Ibn Umar at Bilat (a place in Medina) while the people were praying. I said: Do you not pray along with them? He said: I heard the Messenger of Allah (ﷺ) say: Do not say a prayer twice in a day.</w:t>
      </w:r>
    </w:p>
    <w:p>
      <w:pPr/>
      <w:r>
        <w:t>حَدَّثَنَا أَبُو كَامِلٍ، حَدَّثَنَا يَزِيدُ بْنُ زُرَيْعٍ، حَدَّثَنَا حُسَيْنٌ، عَنْ عَمْرِو بْنِ شُعَيْبٍ، عَنْ سُلَيْمَانَ بْنِ يَسَارٍ، - يَعْنِي مَوْلَى مَيْمُونَةَ - قَالَ أَتَيْتُ ابْنَ عُمَرَ عَلَى الْبَلاَطِ وَهُمْ يُصَلُّونَ فَقُلْتُ أَلاَ تُصَلِّي مَعَهُمْ قَالَ قَدْ صَلَّيْتُ إِنِّي سَمِعْتُ رَسُولَ اللَّهِ صلى الله عليه وسلم يَقُولُ ‏</w:t>
        <w:br/>
        <w:t>"‏ لاَ تُصَلُّوا صَلاَةً فِي يَوْمٍ مَرَّتَيْنِ ‏"‏ ‏.‏</w:t>
      </w:r>
    </w:p>
    <w:p>
      <w:pPr/>
      <w:r>
        <w:t>Grade: Hasan Sahih (Al-Albani)  حسن صحيح   (الألباني) حكم   :Reference : Sunan Abi Dawud 579In-book reference : Book 2, Hadith 189English translation : Book 2, Hadith 579Report Error | Share | Copy ▼</w:t>
      </w:r>
    </w:p>
    <w:p>
      <w:r>
        <w:t>----------------------------------------</w:t>
      </w:r>
    </w:p>
    <w:p>
      <w:pPr/>
      <w:r>
        <w:t>Narrated Uqbah ibn Amir:</w:t>
        <w:br/>
        <w:br/>
        <w:br/>
        <w:t>I heard the Messenger of Allah (ﷺ) say: He who leads the people in prayer, and he does so at the right time, will receive, as well as those who are led (in prayer) will get (the reward). He who delays (prayer) from the appointed time will be responsible (for this delay) and not those who are led in prayer.</w:t>
      </w:r>
    </w:p>
    <w:p>
      <w:pPr/>
      <w:r>
        <w:t>حَدَّثَنَا سُلَيْمَانُ بْنُ دَاوُدَ الْمَهْرِيُّ، حَدَّثَنَا ابْنُ وَهْبٍ، أَخْبَرَنِي يَحْيَى بْنُ أَيُّوبَ، عَنْ عَبْدِ الرَّحْمَنِ بْنِ حَرْمَلَةَ، عَنْ أَبِي عَلِيٍّ الْهَمْدَانِيِّ، قَالَ سَمِعْتُ عُقْبَةَ بْنَ عَامِرٍ، يَقُولُ سَمِعْتُ رَسُولَ اللَّهِ صلى الله عليه وسلم يَقُولُ ‏</w:t>
        <w:br/>
        <w:t>"‏ مَنْ أَمَّ النَّاسَ فَأَصَابَ الْوَقْتَ فَلَهُ وَلَهُمْ وَمَنِ انْتَقَصَ مِنْ ذَلِكَ شَيْئًا فَعَلَيْهِ وَلاَ عَلَيْهِمْ ‏"‏ ‏.‏</w:t>
      </w:r>
    </w:p>
    <w:p>
      <w:pPr/>
      <w:r>
        <w:t>Grade: Hasan Sahih (Al-Albani)  حسن صحيح   (الألباني) حكم   :Reference : Sunan Abi Dawud 580In-book reference : Book 2, Hadith 190English translation : Book 2, Hadith 580Report Error | Share | Copy ▼</w:t>
      </w:r>
    </w:p>
    <w:p>
      <w:r>
        <w:t>----------------------------------------</w:t>
      </w:r>
    </w:p>
    <w:p>
      <w:pPr/>
      <w:r>
        <w:t>Narrated Sulamah daughter of al-Hurr:</w:t>
        <w:br/>
        <w:br/>
        <w:br/>
        <w:t>I heard the Messenger of Allah (ﷺ) say: One of the signs of the Last Hour will be that people in a mosque will refuse to act as imam and will not find an imam to lead them in prayer.</w:t>
      </w:r>
    </w:p>
    <w:p>
      <w:pPr/>
      <w:r>
        <w:t>حَدَّثَنَا هَارُونُ بْنُ عَبَّادٍ الأَزْدِيُّ، حَدَّثَنَا مَرْوَانُ، حَدَّثَتْنِي طَلْحَةُ أُمُّ غُرَابٍ، عَنْ عَقِيلَةَ، - امْرَأَةٌ مِنْ بَنِي فَزَارَةَ مَوْلاَةٌ لَهُمْ - عَنْ سَلاَمَةَ بِنْتِ الْحُرِّ، أُخْتِ خَرَشَةَ بْنِ الْحُرِّ الْفَزَارِيِّ قَالَتْ سَمِعْتُ رَسُولَ اللَّهِ صلى الله عليه وسلم يَقُولُ ‏</w:t>
        <w:br/>
        <w:t>"‏ إِنَّ مِنْ أَشْرَاطِ السَّاعَةِ أَنْ يَتَدَافَعَ أَهْلُ الْمَسْجِدِ لاَ يَجِدُونَ إِمَامًا يُصَلِّي بِهِمْ ‏"‏ ‏.‏</w:t>
      </w:r>
    </w:p>
    <w:p>
      <w:pPr/>
      <w:r>
        <w:t>Grade: Da'if (Al-Albani)  ضعيف   (الألباني) حكم   :Reference : Sunan Abi Dawud 581In-book reference : Book 2, Hadith 191English translation : Book 2, Hadith 581Report Error | Share | Copy ▼</w:t>
      </w:r>
    </w:p>
    <w:p>
      <w:r>
        <w:t>----------------------------------------</w:t>
      </w:r>
    </w:p>
    <w:p>
      <w:pPr/>
      <w:r>
        <w:t>Abu Mas’ud al-Badri reported the Messenger of Allah (ﷺ) as saying:The one of you who is most versed in the Books of Allah should act as imam for the people; and the one who is the earliest of them in reciting (the Qur’an); if they are equally versed in reciting it, then the earliest of them to emigrate (to Medina); if they emigrated at the same time, then the oldest of them. No man must lead another in prayer in his house (i.e. in the house of a latter) or where the latter has authority, or sit in his place of honor without his permission. Shu’bah said: I asked Isma’il: what is the meaning of his place of honor? He replied: his throne.</w:t>
      </w:r>
    </w:p>
    <w:p>
      <w:pPr/>
      <w:r>
        <w:t>حَدَّثَنَا أَبُو الْوَلِيدِ الطَّيَالِسِيُّ، حَدَّثَنَا شُعْبَةُ، أَخْبَرَنِي إِسْمَاعِيلُ بْنُ رَجَاءٍ، سَمِعْتُ أَوْسَ بْنَ ضَمْعَجٍ، يُحَدِّثُ عَنْ أَبِي مَسْعُودٍ الْبَدْرِيِّ، قَالَ قَالَ رَسُولُ اللَّهِ صلى الله عليه وسلم ‏</w:t>
        <w:br/>
        <w:t>"‏ يَؤُمُّ الْقَوْمَ أَقْرَؤُهُمْ لِكِتَابِ اللَّهِ وَأَقْدَمُهُمْ قِرَاءَةً فَإِنْ كَانُوا فِي الْقِرَاءَةِ سَوَاءً فَلْيَؤُمَّهُمْ أَقْدَمُهُمْ هِجْرَةً فَإِنْ كَانُوا فِي الْهِجْرَةِ سَوَاءً فَلْيَؤُمَّهُمْ أَكْبَرُهُمْ سِنًّا وَلاَ يُؤَمُّ الرَّجُلُ فِي بَيْتِهِ وَلاَ فِي سُلْطَانِهِ وَلاَ يُجْلَسُ عَلَى تَكْرِمَتِهِ إِلاَّ بِإِذْنِهِ ‏"‏ ‏.‏ قَالَ شُعْبَةُ فَقُلْتُ لإِسْمَاعِيلَ مَا تَكْرِمَتُهُ قَالَ فِرَاشُهُ ‏.‏</w:t>
      </w:r>
    </w:p>
    <w:p>
      <w:pPr/>
      <w:r>
        <w:t>Grade: Sahih (Al-Albani)  صحيح   (الألباني) حكم   :Reference : Sunan Abi Dawud 582In-book reference : Book 2, Hadith 192English translation : Book 2, Hadith 582Report Error | Share | Copy ▼</w:t>
      </w:r>
    </w:p>
    <w:p>
      <w:r>
        <w:t>----------------------------------------</w:t>
      </w:r>
    </w:p>
    <w:p>
      <w:pPr/>
      <w:r>
        <w:t>The version of this tradition narrated through a different chain by Shu’bah has the words:“A man should not lead the another man in prayer.</w:t>
        <w:br/>
        <w:br/>
        <w:br/>
        <w:t>Abu Dawud said: Yahya al-Qattan narrated from Shu’bah in a similar way, i.e. the earliest of them in recitation.</w:t>
      </w:r>
    </w:p>
    <w:p>
      <w:pPr/>
      <w:r>
        <w:t>حَدَّثَنَا ابْنُ مُعَاذٍ، حَدَّثَنَا أَبِي، حَدَّثَنَا شُعْبَةُ، بِهَذَا الْحَدِيثِ قَالَ فِيهِ ‏"‏ وَلاَ يَؤُمُّ الرَّجُلُ الرَّجُلَ فِي سُلْطَانِهِ ‏"‏ ‏.‏ قَالَ أَبُو دَاوُدَ كَذَا قَالَ يَحْيَى الْقَطَّانُ عَنْ شُعْبَةَ ‏"‏ أَقْدَمُهُمْ قِرَاءَةً ‏"‏ ‏.‏</w:t>
      </w:r>
    </w:p>
    <w:p>
      <w:pPr/>
      <w:r>
        <w:t>Grade: Sahih (Al-Albani)  صحيح   (الألباني) حكم   :Reference : Sunan Abi Dawud 583In-book reference : Book 2, Hadith 193English translation : Book 2, Hadith 583Report Error | Share | Copy ▼</w:t>
      </w:r>
    </w:p>
    <w:p>
      <w:r>
        <w:t>----------------------------------------</w:t>
      </w:r>
    </w:p>
    <w:p>
      <w:pPr/>
      <w:r>
        <w:t>This tradition has been transmitted through a different chain by Abu Mas’ud This version has words ; “If they are equally versed in recitation, then the one who has most knowledge of the Sunnah ; if they are equal with regard to (the knowledge of) the Sunnah, then the earliest of them to emigrate (to medina)”. He did not narrate the words; “ The earliest of them in recitation”.</w:t>
        <w:br/>
        <w:br/>
        <w:br/>
        <w:t>Abu Dawud said:Hajjaj b. Artata reported from Isma’il: Do not sit in the place of honour of anyone except with his permission.</w:t>
      </w:r>
    </w:p>
    <w:p>
      <w:pPr/>
      <w:r>
        <w:t>حَدَّثَنَا الْحَسَنُ بْنُ عَلِيٍّ، حَدَّثَنَا عَبْدُ اللَّهِ بْنُ نُمَيْرٍ، عَنِ الأَعْمَشِ، عَنْ إِسْمَاعِيلَ بْنِ رَجَاءٍ، عَنْ أَوْسِ بْنِ ضَمْعَجٍ الْحَضْرَمِيِّ، قَالَ سَمِعْتُ أَبَا مَسْعُودٍ، عَنِ النَّبِيِّ صلى الله عليه وسلم بِهَذَا الْحَدِيثِ قَالَ ‏"‏ فَإِنْ كَانُوا فِي الْقِرَاءَةِ سَوَاءً فَأَعْلَمُهُمْ بِالسُّنَّةِ فَإِنْ كَانُوا فِي السُّنَّةِ سَوَاءً فَأَقْدَمُهُمْ هِجْرَةً ‏"‏ ‏.‏ وَلَمْ يَقُلْ ‏"‏ فَأَقْدَمُهُمْ قِرَاءَةً ‏"‏ ‏.‏ قَالَ أَبُو دَاوُدَ رَوَاهُ حَجَّاجُ بْنُ أَرْطَاةَ عَنْ إِسْمَاعِيلَ قَالَ ‏"‏ وَلاَ تَقْعُدْ عَلَى تَكْرِمَةِ أَحَدٍ إِلاَّ بِإِذْنِهِ ‏"‏ ‏.‏</w:t>
      </w:r>
    </w:p>
    <w:p>
      <w:pPr/>
      <w:r>
        <w:t>Grade: Sahih (Al-Albani)  صحيح   (الألباني) حكم   :Reference : Sunan Abi Dawud 584In-book reference : Book 2, Hadith 194English translation : Book 2, Hadith 584Report Error | Share | Copy ▼</w:t>
      </w:r>
    </w:p>
    <w:p>
      <w:r>
        <w:t>----------------------------------------</w:t>
      </w:r>
    </w:p>
    <w:p>
      <w:pPr/>
      <w:r>
        <w:t>‘Amr b. Salamah said ; we lived at a place where the people would pass by us when they came to the prophet (ﷺ). When they returned they would again pass by us. And they used to inform us that the Messenger of Allah (ﷺ) said so –and-so. I was a boy with a good memory. From the( process) I memorized a large portion of the Qur’an. Then my father went to the Messenger of Allah(ﷺ) along with a group of his clan. He (the Prophet) taught them prayer. And he said:The one of you who knows most of the Qur’an should act as your imam. I knew the Qur’an better than most of them because I had memorized it. They, therefore, put me in front of them, and I would lead them in prayer. I wore a small yellow mantle which, when I prostrated myself, went up on me, and a woman of the clan said: Cover the back side of your leader from us. So they bought an ‘Ammani shirt for me, and I have never been so pleased about anything after embracing Islam as I was about that (shirt). I used to lead them in prayer and I was only seven or eight year old.</w:t>
      </w:r>
    </w:p>
    <w:p>
      <w:pPr/>
      <w:r>
        <w:t>حَدَّثَنَا مُوسَى بْنُ إِسْمَاعِيلَ، حَدَّثَنَا حَمَّادٌ، أَخْبَرَنَا أَيُّوبُ، عَنْ عَمْرِو بْنِ سَلِمَةَ، قَالَ كُنَّا بِحَاضِرٍ يَمُرُّ بِنَا النَّاسُ إِذَا أَتَوُا النَّبِيَّ صلى الله عليه وسلم فَكَانُوا إِذَا رَجَعُوا مَرُّوا بِنَا فَأَخْبَرُونَا أَنَّ رَسُولَ اللَّهِ صلى الله عليه وسلم قَالَ كَذَا وَكَذَا وَكُنْتُ غُلاَمًا حَافِظًا فَحَفِظْتُ مِنْ ذَلِكَ قُرْآنًا كَثِيرًا فَانْطَلَقَ أَبِي وَافِدًا إِلَى رَسُولِ اللَّهِ صلى الله عليه وسلم فِي نَفَرٍ مِنْ قَوْمِهِ فَعَلَّمَهُمُ الصَّلاَةَ فَقَالَ ‏</w:t>
        <w:br/>
        <w:t>"‏ يَؤُمُّكُمْ أَقْرَؤُكُمْ ‏"‏ ‏.‏ وَكُنْتُ أَقْرَأَهُمْ لِمَا كُنْتُ أَحْفَظُ فَقَدَّمُونِي فَكُنْتُ أَؤُمُّهُمْ وَعَلَىَّ بُرْدَةٌ لِي صَغِيرَةٌ صَفْرَاءُ فَكُنْتُ إِذَا سَجَدْتُ تَكَشَّفَتْ عَنِّي فَقَالَتِ امْرَأَةٌ مِنَ النِّسَاءِ وَارُوا عَنَّا عَوْرَةَ قَارِئِكُمْ ‏.‏ فَاشْتَرَوْا لِي قَمِيصًا عُمَانِيًّا فَمَا فَرِحْتُ بِشَىْءٍ بَعْدَ الإِسْلاَمِ فَرَحِي بِهِ فَكُنْتُ أَؤُمُّهُمْ وَأَنَا ابْنُ سَبْعِ سِنِينَ أَوْ ثَمَانِ سِنِينَ ‏.‏</w:t>
      </w:r>
    </w:p>
    <w:p>
      <w:pPr/>
      <w:r>
        <w:t>Grade: Sahih (Al-Albani)  صحيح   (الألباني) حكم   :Reference : Sunan Abi Dawud 585In-book reference : Book 2, Hadith 195English translation : Book 2, Hadith 585Report Error | Share | Copy ▼</w:t>
      </w:r>
    </w:p>
    <w:p>
      <w:r>
        <w:t>----------------------------------------</w:t>
      </w:r>
    </w:p>
    <w:p>
      <w:pPr/>
      <w:r>
        <w:t>This tradition has also been transmitted through a different chain by ‘Amr b. Salamah. This version says:“I used to lead them in prayer with a sheet of cloth on me that was patched and torn. When I prostrated myself, my buttocks were disclosed.</w:t>
      </w:r>
    </w:p>
    <w:p>
      <w:pPr/>
      <w:r>
        <w:t>حَدَّثَنَا النُّفَيْلِيُّ، حَدَّثَنَا زُهَيْرٌ، حَدَّثَنَا عَاصِمٌ الأَحْوَلُ، عَنْ عَمْرِو بْنِ سَلِمَةَ، بِهَذَا الْخَبَرِ قَالَ فَكُنْتُ أَؤُمُّهُمْ فِي بُرْدَةٍ مُوصَلَةٍ فِيهَا فَتْقٌ فَكُنْتُ إِذَا سَجَدْتُ خَرَجَتِ اسْتِي ‏.‏</w:t>
      </w:r>
    </w:p>
    <w:p>
      <w:pPr/>
      <w:r>
        <w:t>Grade: Sahih (Al-Albani)  صحيح   (الألباني) حكم   :Reference : Sunan Abi Dawud 586In-book reference : Book 2, Hadith 196English translation : Book 2, Hadith 586Report Error | Share | Copy ▼</w:t>
      </w:r>
    </w:p>
    <w:p>
      <w:r>
        <w:t>----------------------------------------</w:t>
      </w:r>
    </w:p>
    <w:p>
      <w:pPr/>
      <w:r>
        <w:t>‘Amr b. Salamah reported on the authority of his father (Salamah) that they visited the Prophet (ﷺ). When they intended to return, they said:Messenger of Allah, who will lead us in prayer? He said: The one of you who knows most of the Qur’an, or memorizes most of the Qur’an, (should act as your imam). There was none in the clan who knew more of the Qur’an than I did. They, therefore, put me in front of them and I was only a boy. And I wore a mantle, Whenever I was present in the gathering of Jarm (name of his clan), I would act as their Imam, and lead them in their funeral prayer until today.</w:t>
        <w:br/>
        <w:br/>
        <w:br/>
        <w:t>Abu Dawud said: This tradition has been narrated by ‘Amr b. Salamah through a different chain of transmitter. This version has: “When my clan visited the Prophet( may peace be upon him) ....” He did not report it on the authority of his father.</w:t>
      </w:r>
    </w:p>
    <w:p>
      <w:pPr/>
      <w:r>
        <w:t>حَدَّثَنَا قُتَيْبَةُ، حَدَّثَنَا وَكِيعٌ، عَنْ مِسْعَرِ بْنِ حَبِيبٍ الْجَرْمِيِّ، حَدَّثَنَا عَمْرُو بْنُ سَلِمَةَ، عَنْ أَبِيهِ، أَنَّهُمْ وَفَدُوا إِلَى النَّبِيِّ صلى الله عليه وسلم فَلَمَّا أَرَادُوا أَنْ يَنْصَرِفُوا قَالُوا يَا رَسُولَ اللَّهِ مَنْ يَؤُمُّنَا قَالَ ‏"‏ أَكْثَرُكُمْ جَمْعًا لِلْقُرْآنِ ‏"‏ ‏.‏ أَوْ ‏"‏ أَخْذًا لِلْقُرْآنِ ‏"‏ ‏.‏ قَالَ فَلَمْ يَكُنْ أَحَدٌ مِنَ الْقَوْمِ جَمَعَ مَا جَمَعْتُهُ - قَالَ - فَقَدَّمُونِي وَأَنَا غُلاَمٌ وَعَلَىَّ شَمْلَةٌ لِي فَمَا شَهِدْتُ مَجْمَعًا مِنْ جَرْمٍ إِلاَّ كُنْتُ إِمَامَهُمْ وَكُنْتُ أُصَلِّي عَلَى جَنَائِزِهِمْ إِلَى يَوْمِي هَذَا ‏.‏ قَالَ أَبُو دَاوُدَ وَرَوَاهُ يَزِيدُ بْنُ هَارُونَ عَنْ مِسْعَرِ بْنِ حَبِيبٍ الْجَرْمِيِّ عَنْ عَمْرِو بْنِ سَلِمَةَ قَالَ لَمَّا وَفَدَ قَوْمِي إِلَى النَّبِيِّ صلى الله عليه وسلم لَمْ يَقُلْ عَنْ أَبِيهِ ‏.‏</w:t>
      </w:r>
    </w:p>
    <w:p>
      <w:pPr/>
      <w:r>
        <w:t>صحيح لكن قوله عن أبيه غير محفوظ   (الألباني) حكم   :Reference : Sunan Abi Dawud 587In-book reference : Book 2, Hadith 197English translation : Book 2, Hadith 587Report Error | Share | Copy ▼</w:t>
      </w:r>
    </w:p>
    <w:p>
      <w:r>
        <w:t>----------------------------------------</w:t>
      </w:r>
    </w:p>
    <w:p>
      <w:pPr/>
      <w:r>
        <w:t>Ibn ‘Umar said:when the first emigrants came (to Madina), they stayed at al-‘Asbah (a place near Madina) before the advent of the Messenger of Allah (ﷺ). Salim, the client of Abu Hudhaifah, acted as their imam, as he knew the Qur’an better than all of them, al-Haitham(the narrator) added: and ‘Umar b. al-Khattab and Abu Salamah b. ‘Abd al-Asad were among them.</w:t>
      </w:r>
    </w:p>
    <w:p>
      <w:pPr/>
      <w:r>
        <w:t>حَدَّثَنَا الْقَعْنَبِيُّ، حَدَّثَنَا أَنَسٌ يَعْنِي ابْنَ عِيَاضٍ، ح وَحَدَّثَنَا الْهَيْثَمُ بْنُ خَالِدٍ الْجُهَنِيُّ، - الْمَعْنَى - قَالاَ حَدَّثَنَا ابْنُ نُمَيْرٍ، عَنْ عُبَيْدِ اللَّهِ، عَنْ نَافِعٍ، عَنِ ابْنِ عُمَرَ، أَنَّهُ قَالَ لَمَّا قَدِمَ الْمُهَاجِرُونَ الأَوَّلُونَ نَزَلُوا الْعَصْبَةَ قَبْلَ مَقْدَمِ النَّبِيِّ صلى الله عليه وسلم فَكَانَ يَؤُمُّهُمْ سَالِمٌ مَوْلَى أَبِي حُذَيْفَةَ وَكَانَ أَكْثَرَهُمْ قُرْآنًا ‏.‏ زَادَ الْهَيْثَمُ وَفِيهِمْ عُمَرُ بْنُ الْخَطَّابِ وَأَبُو سَلَمَةَ بْنُ عَبْدِ الأَسَدِ ‏.‏</w:t>
      </w:r>
    </w:p>
    <w:p>
      <w:pPr/>
      <w:r>
        <w:t>Grade: Sahih (Al-Albani)  صحيح   (الألباني) حكم   :Reference : Sunan Abi Dawud 588In-book reference : Book 2, Hadith 198English translation : Book 2, Hadith 588Report Error | Share | Copy ▼</w:t>
      </w:r>
    </w:p>
    <w:p>
      <w:r>
        <w:t>----------------------------------------</w:t>
      </w:r>
    </w:p>
    <w:p>
      <w:pPr/>
      <w:r>
        <w:t>Malik b. al-Huwairith said that the Prophet( may peace be upon him) told him or some of his companions:When the time of prayer comes, call the Adhan, then call the iqamah, then the one who is oldest of you should act as your imam.</w:t>
        <w:br/>
        <w:br/>
        <w:br/>
        <w:t>The version narrated by Maslamah goes : He said: On that day we were almost equal in knowledge.</w:t>
        <w:br/>
        <w:br/>
        <w:br/>
        <w:t>The version narrated by Isma’il says: Khalid said: I said to Abu Qilabah: where is the Qur’an(i.e. why did the Prophet(ﷺ)  not say: The one who knows the Qur’an most should act as imam)? He replied: Both of them were equal in the knowledge of the Qur’an.</w:t>
      </w:r>
    </w:p>
    <w:p>
      <w:pPr/>
      <w:r>
        <w:t>حَدَّثَنَا مُسَدَّدٌ، حَدَّثَنَا إِسْمَاعِيلُ، ح وَحَدَّثَنَا مُسَدَّدٌ، حَدَّثَنَا مَسْلَمَةُ بْنُ مُحَمَّدٍ، - الْمَعْنَى وَاحِدٌ - عَنْ خَالِدٍ، عَنْ أَبِي قِلاَبَةَ، عَنْ مَالِكِ بْنِ الْحُوَيْرِثِ، أَنَّ النَّبِيَّ صلى الله عليه وسلم قَالَ لَهُ أَوْ لِصَاحِبٍ لَهُ ‏</w:t>
        <w:br/>
        <w:t>"‏ إِذَا حَضَرَتِ الصَّلاَةُ فَأَذِّنَا ثُمَّ أَقِيمَا ثُمَّ لْيَؤُمَّكُمَا أَكْبَرُكُمَا ‏"‏ ‏.‏ وَفِي حَدِيثِ مَسْلَمَةَ قَالَ وَكُنَّا يَوْمَئِذٍ مُتَقَارِبَيْنِ فِي الْعِلْمِ ‏.‏ وَقَالَ فِي حَدِيثِ إِسْمَاعِيلَ قَالَ خَالِدٌ قُلْتُ لأَبِي قِلاَبَةَ فَأَيْنَ الْقُرْآنُ قَالَ إِنَّهُمَا كَانَا مُتَقَارِبَيْنِ ‏.‏</w:t>
      </w:r>
    </w:p>
    <w:p>
      <w:pPr/>
      <w:r>
        <w:t>Grade: Sahih (Al-Albani)  صحيح   (الألباني) حكم   :Reference : Sunan Abi Dawud 589In-book reference : Book 2, Hadith 199English translation : Book 2, Hadith 589Report Error | Share | Copy ▼</w:t>
      </w:r>
    </w:p>
    <w:p>
      <w:r>
        <w:t>----------------------------------------</w:t>
      </w:r>
    </w:p>
    <w:p>
      <w:pPr/>
      <w:r>
        <w:t>Narrated Abdullah ibn Abbas:</w:t>
        <w:br/>
        <w:br/>
        <w:br/>
        <w:t>Let the best among you call the adhan for you, and the Qur'an-readers act as your imams.</w:t>
      </w:r>
    </w:p>
    <w:p>
      <w:pPr/>
      <w:r>
        <w:t>حَدَّثَنَا عُثْمَانُ بْنُ أَبِي شَيْبَةَ، حَدَّثَنَا حُسَيْنُ بْنُ عِيسَى الْحَنَفِيُّ، حَدَّثَنَا الْحَكَمُ بْنُ أَبَانَ، عَنْ عِكْرِمَةَ، عَنِ ابْنِ عَبَّاسٍ، قَالَ قَالَ رَسُولُ اللَّهِ صلى الله عليه وسلم ‏</w:t>
        <w:br/>
        <w:t>"‏ لِيُؤَذِّنْ لَكُمْ خِيَارُكُمْ وَلْيَؤُمَّكُمْ قُرَّاؤُكُمْ ‏"‏ ‏.‏</w:t>
      </w:r>
    </w:p>
    <w:p>
      <w:pPr/>
      <w:r>
        <w:t>Grade: Da'if (Al-Albani)  ضعيف   (الألباني) حكم   :Reference : Sunan Abi Dawud 590In-book reference : Book 2, Hadith 200English translation : Book 2, Hadith 590Report Error | Share | Copy ▼</w:t>
      </w:r>
    </w:p>
    <w:p>
      <w:r>
        <w:t>----------------------------------------</w:t>
      </w:r>
    </w:p>
    <w:p>
      <w:pPr/>
      <w:r>
        <w:t>Narrated Umm Waraqah daughter of Nawfal:</w:t>
        <w:br/>
        <w:br/>
        <w:br/>
        <w:t xml:space="preserve">When the Prophet (ﷺ) proceeded for the Battle of Badr, I said to him: Messenger of Allah allow me to accompany you in the battle. I shall act as a nurse for patients. It is possible that Allah might bestow martyrdom upon me. He said: Stay at your home. Allah, the Almighty , will bestow martyrdom upon you. </w:t>
        <w:br/>
        <w:br/>
        <w:br/>
        <w:br/>
        <w:t xml:space="preserve">The narrator said: Hence she was called martyr. She read the Qur'an. She sought permission from the Prophet (ﷺ) to have a mu'adhdhin in her house. He, therefore, permitted her (to do so). </w:t>
        <w:br/>
        <w:br/>
        <w:br/>
        <w:br/>
        <w:t xml:space="preserve">She announced that her slave and slave-girl would be free after her death. One night they went to her and strangled her with a sheet of cloth until she died, and they ran away. </w:t>
        <w:br/>
        <w:br/>
        <w:br/>
        <w:br/>
        <w:t xml:space="preserve">Next day Umar announced among the people, "Anyone who has knowledge about them, or has seen them, should bring them (to him)." </w:t>
        <w:br/>
        <w:br/>
        <w:br/>
        <w:br/>
        <w:t>Umar (after their arrest) ordered (to crucify them) and they were crucified. This was the first crucifixion at Medina.</w:t>
      </w:r>
    </w:p>
    <w:p>
      <w:pPr/>
      <w:r>
        <w:t>حَدَّثَنَا عُثْمَانُ بْنُ أَبِي شَيْبَةَ، حَدَّثَنَا وَكِيعُ بْنُ الْجَرَّاحِ، حَدَّثَنَا الْوَلِيدُ بْنُ عَبْدِ اللَّهِ بْنِ جُمَيْعٍ، قَالَ حَدَّثَتْنِي جَدَّتِي، وَعَبْدُ الرَّحْمَنِ بْنُ خَلاَّدٍ الأَنْصَارِيُّ، عَنْ أُمِّ وَرَقَةَ بِنْتِ نَوْفَلٍ، أَنَّ النَّبِيَّ صلى الله عليه وسلم لَمَّا غَزَا بَدْرًا قَالَتْ قُلْتُ لَهُ يَا رَسُولَ اللَّهِ ائْذَنْ لِي فِي الْغَزْوِ مَعَكَ أُمَرِّضُ مَرْضَاكُمْ لَعَلَّ اللَّهَ أَنْ يَرْزُقَنِي شَهَادَةً ‏.‏ قَالَ ‏</w:t>
        <w:br/>
        <w:t>"‏ قِرِّي فِي بَيْتِكِ فَإِنَّ اللَّهَ تَعَالَى يَرْزُقُكِ الشَّهَادَةَ ‏"‏ ‏.‏ قَالَ فَكَانَتْ تُسَمَّى الشَّهِيدَةَ ‏.‏ قَالَ وَكَانَتْ قَدْ قَرَأَتِ الْقُرْآنَ فَاسْتَأْذَنَتِ النَّبِيَّ صلى الله عليه وسلم أَنْ تَتَّخِذَ فِي دَارِهَا مُؤَذِّنًا فَأَذِنَ لَهَا قَالَ وَكَانَتْ دَبَّرَتْ غُلاَمًا لَهَا وَجَارِيَةً فَقَامَا إِلَيْهَا بِاللَّيْلِ فَغَمَّاهَا بِقَطِيفَةٍ لَهَا حَتَّى مَاتَتْ وَذَهَبَا فَأَصْبَحَ عُمَرُ فَقَامَ فِي النَّاسِ فَقَالَ مَنْ كَانَ عِنْدَهُ مِنْ هَذَيْنِ عِلْمٌ أَوْ مَنْ رَآهُمَا فَلْيَجِئْ بِهِمَا فَأَمَرَ بِهِمَا فَصُلِبَا فَكَانَا أَوَّلَ مَصْلُوبٍ بِالْمَدِينَةِ ‏.‏</w:t>
      </w:r>
    </w:p>
    <w:p>
      <w:pPr/>
      <w:r>
        <w:t>Grade: Hasan (Al-Albani)  حسن   (الألباني) حكم   :Reference : Sunan Abi Dawud 591In-book reference : Book 2, Hadith 201English translation : Book 2, Hadith 591Report Error | Share | Copy ▼</w:t>
      </w:r>
    </w:p>
    <w:p>
      <w:r>
        <w:t>----------------------------------------</w:t>
      </w:r>
    </w:p>
    <w:p>
      <w:pPr/>
      <w:r>
        <w:t>This tradition has also been narrated through a different chain of transmitters by Umm Waraqah daughter of ‘Abd Allah b. al-Harith. The first version is complete. This version goes:The Messenger of Allah(ﷺ) used to visit her at her house. He appointed a mu’adhdhin to call adhan for her; and he commanded her to lead the inmates of her house in prayer. ‘Abd al-Rahman said: I saw her mu’adhdhin who was an old man.</w:t>
      </w:r>
    </w:p>
    <w:p>
      <w:pPr/>
      <w:r>
        <w:t>حَدَّثَنَا الْحَسَنُ بْنُ حَمَّادٍ الْحَضْرَمِيُّ، حَدَّثَنَا مُحَمَّدُ بْنُ فُضَيْلٍ، عَنِ الْوَلِيدِ بْنِ جُمَيْعٍ، عَنْ عَبْدِ الرَّحْمَنِ بْنِ خَلاَّدٍ، عَنْ أُمِّ وَرَقَةَ بِنْتِ عَبْدِ اللَّهِ بْنِ الْحَارِثِ، بِهَذَا الْحَدِيثِ وَالأَوَّلُ أَتَمُّ قَالَ وَكَانَ رَسُولُ اللَّهِ صلى الله عليه وسلم يَزُورُهَا فِي بَيْتِهَا وَجَعَلَ لَهَا مُؤَذِّنًا يُؤَذِّنُ لَهَا وَأَمَرَهَا أَنْ تَؤُمَّ أَهْلَ دَارِهَا ‏.‏ قَالَ عَبْدُ الرَّحْمَنِ فَأَنَا رَأَيْتُ مُؤَذِّنَهَا شَيْخًا كَبِيرًا ‏.‏</w:t>
      </w:r>
    </w:p>
    <w:p>
      <w:pPr/>
      <w:r>
        <w:t>Grade: Hasan (Al-Albani)  حسن   (الألباني) حكم   :Reference : Sunan Abi Dawud 592In-book reference : Book 2, Hadith 202English translation : Book 2, Hadith 592Report Error | Share | Copy ▼</w:t>
      </w:r>
    </w:p>
    <w:p>
      <w:r>
        <w:t>----------------------------------------</w:t>
      </w:r>
    </w:p>
    <w:p>
      <w:pPr/>
      <w:r>
        <w:t>Narrated Abdullah ibn Umar:</w:t>
        <w:br/>
        <w:br/>
        <w:br/>
        <w:t>The Prophet (ﷺ) said: There are three types of people whose prayer is not accepted by Allah: One who goes in front of people when they do not like him; a man who comes dibaran, which means that he comes to it too late; and a man who takes into slavery an emancipated male or female slave.</w:t>
      </w:r>
    </w:p>
    <w:p>
      <w:pPr/>
      <w:r>
        <w:t>حَدَّثَنَا الْقَعْنَبِيُّ، حَدَّثَنَا عَبْدُ اللَّهِ بْنُ عُمَرَ بْنِ غَانِمٍ، عَنْ عَبْدِ الرَّحْمَنِ بْنِ زِيَادٍ، عَنْ عِمْرَانَ بْنِ عَبْدٍ الْمَعَافِرِيِّ، عَنْ عَبْدِ اللَّهِ بْنِ عَمْرٍو، أَنَّ رَسُولَ اللَّهِ صلى الله عليه وسلم كَانَ يَقُولُ ‏"‏ ثَلاَثَةٌ لاَ يَقْبَلُ اللَّهُ مِنْهُمْ صَلاَةً مَنْ تَقَدَّمَ قَوْمًا وَهُمْ لَهُ كَارِهُونَ وَرَجُلٌ أَتَى الصَّلاَةَ دِبَارًا ‏"‏ ‏.‏ وَالدِّبَارُ أَنْ يَأْتِيَهَا بَعْدَ أَنْ تَفُوتَهُ ‏"‏ وَرَجُلٌ اعْتَبَدَ مُحَرَّرَهُ ‏"‏ ‏.‏</w:t>
      </w:r>
    </w:p>
    <w:p>
      <w:pPr/>
      <w:r>
        <w:t>ضعيف إلا الشطر الأول فصحيح   (الألباني) حكم   :Reference : Sunan Abi Dawud 593In-book reference : Book 2, Hadith 203English translation : Book 2, Hadith 593Report Error | Share | Copy ▼</w:t>
      </w:r>
    </w:p>
    <w:p>
      <w:r>
        <w:t>----------------------------------------</w:t>
      </w:r>
    </w:p>
    <w:p>
      <w:pPr/>
      <w:r>
        <w:t>Abu Hurairah reported the Messenger of Allah(ﷺ) as saying:The obligatory prayer is essential behind every Muslim, pious or impious, even if he has committed a sins.</w:t>
      </w:r>
    </w:p>
    <w:p>
      <w:pPr/>
      <w:r>
        <w:t>حَدَّثَنَا أَحْمَدُ بْنُ صَالِحٍ، حَدَّثَنَا ابْنُ وَهْبٍ، حَدَّثَنِي مُعَاوِيَةُ بْنُ صَالِحٍ، عَنِ الْعَلاَءِ بْنِ الْحَارِثِ، عَنْ مَكْحُولٍ، عَنْ أَبِي هُرَيْرَةَ، قَالَ قَالَ رَسُولُ اللَّهِ صلى الله عليه وسلم ‏</w:t>
        <w:br/>
        <w:t>"‏ الصَّلاَةُ الْمَكْتُوبَةُ وَاجِبَةٌ خَلْفَ كُلِّ مُسْلِمٍ بَرًّا كَانَ أَوْ فَاجِرًا وَإِنْ عَمِلَ الْكَبَائِرَ ‏"‏ ‏.‏</w:t>
      </w:r>
    </w:p>
    <w:p>
      <w:pPr/>
      <w:r>
        <w:t>Grade: Da'if (Al-Albani)  ضعيف   (الألباني) حكم   :Reference : Sunan Abi Dawud 594In-book reference : Book 2, Hadith 204English translation : Book 2, Hadith 594Report Error | Share | Copy ▼</w:t>
      </w:r>
    </w:p>
    <w:p>
      <w:r>
        <w:t>----------------------------------------</w:t>
      </w:r>
    </w:p>
    <w:p>
      <w:pPr/>
      <w:r>
        <w:t>Anas said that the Prophet (ﷺ) appointed Ibn Umm Maktum as substitute to lead the people in prayer, and he was blind.</w:t>
      </w:r>
    </w:p>
    <w:p>
      <w:pPr/>
      <w:r>
        <w:t>حَدَّثَنَا مُحَمَّدُ بْنُ عَبْدِ الرَّحْمَنِ الْعَنْبَرِيُّ أَبُو عَبْدِ اللَّهِ، حَدَّثَنَا ابْنُ مَهْدِيٍّ، حَدَّثَنَا عِمْرَانُ الْقَطَّانُ، عَنْ قَتَادَةَ، عَنْ أَنَسٍ، أَنَّ النَّبِيَّ صلى الله عليه وسلم اسْتَخْلَفَ ابْنَ أُمِّ مَكْتُومٍ يَؤُمُّ النَّاسَ وَهُوَ أَعْمَى ‏.‏</w:t>
      </w:r>
    </w:p>
    <w:p>
      <w:pPr/>
      <w:r>
        <w:t>Grade: Hasan Sahih (Al-Albani)  حسن صحيح   (الألباني) حكم   :Reference : Sunan Abi Dawud 595In-book reference : Book 2, Hadith 205English translation : Book 2, Hadith 595Report Error | Share | Copy ▼</w:t>
      </w:r>
    </w:p>
    <w:p>
      <w:r>
        <w:t>----------------------------------------</w:t>
      </w:r>
    </w:p>
    <w:p>
      <w:pPr/>
      <w:r>
        <w:t>Abu ‘Atiyyah, a freed slave of us, said:Malik b. al-Huwairith came to this place of prayer of ours, and the iqamah for prayer was called. We said to him: Come forward and lead the prayer. He said to us: Put one of your own men forward to lead you in prayer. I heard the Messenger of Allah(ﷺ) say: If anyone visits people, he should not lead them in prayer, but some person of them should lead the prayer.</w:t>
      </w:r>
    </w:p>
    <w:p>
      <w:pPr/>
      <w:r>
        <w:t>حَدَّثَنَا مُسْلِمُ بْنُ إِبْرَاهِيمَ، حَدَّثَنَا أَبَانُ، عَنْ بُدَيْلٍ، حَدَّثَنِي أَبُو عَطِيَّةَ، مَوْلًى مِنَّا قَالَ كَانَ مَالِكُ بْنُ حُوَيْرِثٍ يَأْتِينَا إِلَى مُصَلاَّنَا هَذَا فَأُقِيمَتِ الصَّلاَةُ فَقُلْنَا لَهُ تَقَدَّمْ فَصَلِّهْ ‏.‏ فَقَالَ لَنَا قَدِّمُوا رَجُلاً مِنْكُمْ يُصَلِّي بِكُمْ وَسَأُحَدِّثُكُمْ لِمَ لاَ أُصَلِّي بِكُمْ سَمِعْتُ رَسُولَ اللَّهِ صلى الله عليه وسلم يَقُولُ ‏</w:t>
        <w:br/>
        <w:t>"‏ مَنْ زَارَ قَوْمًا فَلاَ يَؤُمَّهُمْ وَلْيَؤُمَّهُمْ رَجُلٌ مِنْهُمْ ‏"‏ ‏.‏</w:t>
      </w:r>
    </w:p>
    <w:p>
      <w:pPr/>
      <w:r>
        <w:t>Grade: Sahih (Al-Albani)  صحيح   (الألباني) حكم   :Reference : Sunan Abi Dawud 596In-book reference : Book 2, Hadith 206English translation : Book 2, Hadith 596Report Error | Share | Copy ▼</w:t>
      </w:r>
    </w:p>
    <w:p>
      <w:r>
        <w:t>----------------------------------------</w:t>
      </w:r>
    </w:p>
    <w:p>
      <w:pPr/>
      <w:r>
        <w:t>Hammam said:Hudhaifah led the people in prayer in al-Mada’in standing on the shop(or a bench). Abu Mas’ud took him by his shirt, and brought him down. When he( Abu Mas’ud) finished his prayer, he said: Do you not know that they(the people) were prohibited to do so. He said: Yes, I remembered when you pulled me down.</w:t>
      </w:r>
    </w:p>
    <w:p>
      <w:pPr/>
      <w:r>
        <w:t>حَدَّثَنَا أَحْمَدُ بْنُ سِنَانٍ، وَأَحْمَدُ بْنُ الْفُرَاتِ أَبُو مَسْعُودٍ الرَّازِيُّ، - الْمَعْنَى - قَالاَ حَدَّثَنَا يَعْلَى، حَدَّثَنَا الأَعْمَشُ، عَنْ إِبْرَاهِيمَ، عَنْ هَمَّامٍ، أَنَّ حُذَيْفَةَ أَمَّ النَّاسَ، بِالْمَدَائِنِ عَلَى دُكَّانٍ فَأَخَذَ أَبُو مَسْعُودٍ بِقَمِيصِهِ فَجَبَذَهُ فَلَمَّا فَرَغَ مِنْ صَلاَتِهِ قَالَ أَلَمْ تَعْلَمْ أَنَّهُمْ كَانُوا يُنْهَوْنَ عَنْ ذَلِكَ قَالَ بَلَى قَدْ ذَكَرْتُ حِينَ مَدَدْتَنِي ‏.‏</w:t>
      </w:r>
    </w:p>
    <w:p>
      <w:pPr/>
      <w:r>
        <w:t>Grade: Sahih (Al-Albani)  صحيح   (الألباني) حكم   :Reference : Sunan Abi Dawud 597In-book reference : Book 2, Hadith 207English translation : Book 2, Hadith 597Report Error | Share | Copy ▼</w:t>
      </w:r>
    </w:p>
    <w:p>
      <w:r>
        <w:t>----------------------------------------</w:t>
      </w:r>
    </w:p>
    <w:p>
      <w:pPr/>
      <w:r>
        <w:t>‘Adi b. Thabit al-Ansari said; A man related to me that (once) he was in the company of ‘Ammar b. yasir in al-Mada’in (a city near Ku’fah). The IQAMAH was called for prayer:‘Ammar came forward and stood on a shop (or a beach) and prayed while the people stood on a lower place than he. Hudaifah came forward and took him by the hands and Ammar followed him till Hudaifah brought him down. When ‘Ammar finished his prayer. Hudaifah said to him: Did you not hear the Messenger of Allah (May peace be upon him) say: When a man leads the people in prayer, he must not stand in a position higher than theirs, or words to that effect? ‘Ammar replied : that is why I followed you when you took me by the hand.</w:t>
      </w:r>
    </w:p>
    <w:p>
      <w:pPr/>
      <w:r>
        <w:t>حَدَّثَنَا أَحْمَدُ بْنُ إِبْرَاهِيمَ، حَدَّثَنَا حَجَّاجٌ، عَنِ ابْنِ جُرَيْجٍ، أَخْبَرَنِي أَبُو خَالِدٍ، عَنْ عَدِيِّ بْنِ ثَابِتٍ الأَنْصَارِيِّ، حَدَّثَنِي رَجُلٌ، أَنَّهُ كَانَ مَعَ عَمَّارِ بْنِ يَاسِرٍ بِالْمَدَائِنِ فَأُقِيمَتِ الصَّلاَةُ فَتَقَدَّمَ عَمَّارٌ وَقَامَ عَلَى دُكَّانٍ يُصَلِّي وَالنَّاسُ أَسْفَلَ مِنْهُ فَتَقَدَّمَ حُذَيْفَةُ فَأَخَذَ عَلَى يَدَيْهِ فَاتَّبَعَهُ عَمَّارٌ حَتَّى أَنْزَلَهُ حُذَيْفَةُ فَلَمَّا فَرَغَ عَمَّارٌ مِنْ صَلاَتِهِ قَالَ لَهُ حُذَيْفَةُ أَلَمْ تَسْمَعْ رَسُولَ اللَّهِ صلى الله عليه وسلم يَقُولُ ‏</w:t>
        <w:br/>
        <w:t>"‏ إِذَا أَمَّ الرَّجُلُ الْقَوْمَ فَلاَ يَقُمْ فِي مَكَانٍ أَرْفَعَ مِنْ مَقَامِهِمْ ‏"‏ ‏.‏ أَوْ نَحْوَ ذَلِكَ قَالَ عَمَّارٌ لِذَلِكَ اتَّبَعْتُكَ حِينَ أَخَذْتَ عَلَى يَدَىَّ ‏.‏</w:t>
      </w:r>
    </w:p>
    <w:p>
      <w:pPr/>
      <w:r>
        <w:t>Grade: Hasan li ghairih (Al-Albani)  حسن لغيره   (الألباني) حكم   :Reference : Sunan Abi Dawud 598In-book reference : Book 2, Hadith 208English translation : Book 2, Hadith 598Report Error | Share | Copy ▼</w:t>
      </w:r>
    </w:p>
    <w:p>
      <w:r>
        <w:t>----------------------------------------</w:t>
      </w:r>
    </w:p>
    <w:p>
      <w:pPr/>
      <w:r>
        <w:t>Jabir b. ‘Abd Allah said :Mu’adh b. Jabal would pray along with the Messenger of Allah (ﷺ)in the night prayer, then go and lead his people and lead them in the same prayer.</w:t>
      </w:r>
    </w:p>
    <w:p>
      <w:pPr/>
      <w:r>
        <w:t>حَدَّثَنَا عُبَيْدُ اللَّهِ بْنُ عُمَرَ بْنِ مَيْسَرَةَ، حَدَّثَنَا يَحْيَى بْنُ سَعِيدٍ، عَنْ مُحَمَّدِ بْنِ عَجْلاَنَ، حَدَّثَنَا عُبَيْدُ اللَّهِ بْنُ مِقْسَمٍ، عَنْ جَابِرِ بْنِ عَبْدِ اللَّهِ، أَنَّ مُعَاذَ بْنَ جَبَلٍ، كَانَ يُصَلِّي مَعَ رَسُولِ اللَّهِ صلى الله عليه وسلم الْعِشَاءَ ثُمَّ يَأْتِي قَوْمَهُ فَيُصَلِّي بِهِمْ تِلْكَ الصَّلاَةَ ‏.‏</w:t>
      </w:r>
    </w:p>
    <w:p>
      <w:pPr/>
      <w:r>
        <w:t>Grade: Hasan Sahih (Al-Albani)  حسن صحيح   (الألباني) حكم   :Reference : Sunan Abi Dawud 599In-book reference : Book 2, Hadith 209English translation : Book 2, Hadith 599Report Error | Share | Copy ▼</w:t>
      </w:r>
    </w:p>
    <w:p>
      <w:r>
        <w:t>----------------------------------------</w:t>
      </w:r>
    </w:p>
    <w:p>
      <w:pPr/>
      <w:r>
        <w:t>Jabir b. ‘Abd Allah said :Mu’adh b. Jabal would pray along the prophet (ﷺ), then go and lead his people in prayer.</w:t>
      </w:r>
    </w:p>
    <w:p>
      <w:pPr/>
      <w:r>
        <w:t>حَدَّثَنَا مُسَدَّدٌ، حَدَّثَنَا سُفْيَانُ، عَنْ عَمْرِو بْنِ دِينَارٍ، سَمِعَ جَابِرَ بْنَ عَبْدِ اللَّهِ، يَقُولُ إِنَّ مُعَاذًا كَانَ يُصَلِّي مَعَ النَّبِيِّ صلى الله عليه وسلم ثُمَّ يَرْجِعُ فَيَؤُمُّ قَوْمَهُ ‏.‏</w:t>
      </w:r>
    </w:p>
    <w:p>
      <w:pPr/>
      <w:r>
        <w:t>Grade: Sahih (Al-Albani)  صحيح   (الألباني) حكم   :Reference : Sunan Abi Dawud 600In-book reference : Book 2, Hadith 210English translation : Book 2, Hadith 600Report Error | Share | Copy ▼</w:t>
      </w:r>
    </w:p>
    <w:p>
      <w:r>
        <w:t>----------------------------------------</w:t>
      </w:r>
    </w:p>
    <w:p>
      <w:pPr/>
      <w:r>
        <w:t>Anas b. Malik said; The Messenger of Allah (ﷺ) rode a horse and was thrown off it and his right was grazed. He then prayed one of the prayers sitting and we prayed one of the prayers sitting, and when he finished he said:the Imam is appointed only to be followed ; so when he prays standing, pray standing, and when he bows, bow; when he raises himself, raise yourselves; when he says “Allah listen to him who praises Him”, “Our Lord ! to Thee be the praise”: and when he prays sitting all of you pray sitting.</w:t>
      </w:r>
    </w:p>
    <w:p>
      <w:pPr/>
      <w:r>
        <w:t>حَدَّثَنَا الْقَعْنَبِيُّ، عَنْ مَالِكٍ، عَنِ ابْنِ شِهَابٍ، عَنْ أَنَسِ بْنِ مَالِكٍ، أَنَّ رَسُولَ اللَّهِ صلى الله عليه وسلم رَكِبَ فَرَسًا فَصُرِعَ عَنْهُ فَجُحِشَ شِقُّهُ الأَيْمَنُ فَصَلَّى صَلاَةً مِنَ الصَّلَوَاتِ وَهُوَ قَاعِدٌ وَصَلَّيْنَا وَرَاءَهُ قُعُودًا فَلَمَّا انْصَرَفَ قَالَ ‏</w:t>
        <w:br/>
        <w:t>"‏ إِنَّمَا جُعِلَ الإِمَامُ لِيُؤْتَمَّ بِهِ فَإِذَا صَلَّى قَائِمًا فَصَلُّوا قِيَامًا وَإِذَا رَكَعَ فَارْكَعُوا وَإِذَا رَفَعَ فَارْفَعُوا وَإِذَا قَالَ سَمِعَ اللَّهُ لِمَنْ حَمِدَهُ فَقُولُوا رَبَّنَا وَلَكَ الْحَمْدُ وَإِذَا صَلَّى جَالِسًا فَصَلُّوا جُلُوسًا أَجْمَعُونَ ‏"‏ ‏.‏</w:t>
      </w:r>
    </w:p>
    <w:p>
      <w:pPr/>
      <w:r>
        <w:t>Grade: Sahih (Al-Albani)  صحيح   (الألباني) حكم   :Reference : Sunan Abi Dawud 601In-book reference : Book 2, Hadith 211English translation : Book 2, Hadith 601Report Error | Share | Copy ▼</w:t>
      </w:r>
    </w:p>
    <w:p>
      <w:r>
        <w:t>----------------------------------------</w:t>
      </w:r>
    </w:p>
    <w:p>
      <w:pPr/>
      <w:r>
        <w:t>Narrated Jabir ibn Abdullah:</w:t>
        <w:br/>
        <w:br/>
        <w:br/>
        <w:t xml:space="preserve">The Messenger of Allah (ﷺ) rode a horse in Medina. It threw him off at the root of a date-palm. His foot was injured. We visited him to inquire about his illness. We found him praying sitting in the apartment of Aisha. We, therefore, stood, (praying) behind him. He kept silent. </w:t>
        <w:br/>
        <w:br/>
        <w:br/>
        <w:br/>
        <w:t>We again visited him to inquire about his illness. He offered the obligatory prayer sitting. We, therefore, stood (praying) behind him; he made a sign to us and we sat down. When he finished the prayer, he said: When the imam prays sitting, pray sitting; and when the imam prays standing, pray standing, and do not act as the people of Persia used to act with their chiefs (i.e. the people stood and they were sitting).</w:t>
      </w:r>
    </w:p>
    <w:p>
      <w:pPr/>
      <w:r>
        <w:t>حَدَّثَنَا عُثْمَانُ بْنُ أَبِي شَيْبَةَ، حَدَّثَنَا جَرِيرٌ، وَوَكِيعٌ، عَنِ الأَعْمَشِ، عَنْ أَبِي سُفْيَانَ، عَنْ جَابِرٍ، قَالَ رَكِبَ رَسُولُ اللَّهِ صلى الله عليه وسلم فَرَسًا بِالْمَدِينَةِ فَصَرَعَهُ عَلَى جِذْمِ نَخْلَةٍ فَانْفَكَّتْ قَدَمُهُ فَأَتَيْنَاهُ نَعُودُهُ فَوَجَدْنَاهُ فِي مَشْرَبَةٍ لِعَائِشَةَ يُسَبِّحُ جَالِسًا قَالَ فَقُمْنَا خَلْفَهُ فَسَكَتَ عَنَّا ثُمَّ أَتَيْنَاهُ مَرَّةً أُخْرَى نَعُودُهُ فَصَلَّى الْمَكْتُوبَةَ جَالِسًا فَقُمْنَا خَلْفَهُ فَأَشَارَ إِلَيْنَا فَقَعَدْنَا ‏.‏ قَالَ فَلَمَّا قَضَى الصَّلاَةَ قَالَ ‏</w:t>
        <w:br/>
        <w:t>"‏ إِذَا صَلَّى الإِمَامُ جَالِسًا فَصَلُّوا جُلُوسًا وَإِذَا صَلَّى الإِمَامُ قَائِمًا فَصَلُّوا قِيَامًا وَلاَ تَفْعَلُوا كَمَا يَفْعَلُ أَهْلُ فَارِسَ بِعُظَمَائِهَا ‏"‏ ‏.‏</w:t>
      </w:r>
    </w:p>
    <w:p>
      <w:pPr/>
      <w:r>
        <w:t>Grade: Sahih (Al-Albani)  صحيح   (الألباني) حكم   :Reference : Sunan Abi Dawud 602In-book reference : Book 2, Hadith 212English translation : Book 2, Hadith 602Report Error | Share | Copy ▼</w:t>
      </w:r>
    </w:p>
    <w:p>
      <w:r>
        <w:t>----------------------------------------</w:t>
      </w:r>
    </w:p>
    <w:p>
      <w:pPr/>
      <w:r>
        <w:t>Narrated AbuHurayrah:</w:t>
        <w:br/>
        <w:br/>
        <w:br/>
        <w:t xml:space="preserve">The Prophet (ﷺ) said: The imam is appointed only to be followed; when he says "Allah is most great," say "Allah is most great" and do not say "Allah is most great" until he says "Allah is most great." When he bows; bow; and do not bow until he bows. And when he says "Allah listens to him who praise Him," say "O Allah, our Lord, to Thee be the praise." </w:t>
        <w:br/>
        <w:br/>
        <w:br/>
        <w:br/>
        <w:t>The version recorded by Muslim goes: "And to Thee be the praise:  And when he prostrate; and do not prostrate until he prostrates. When he prays standing, pray standing, and when he prays sitting, all of you pray sitting.</w:t>
        <w:br/>
        <w:br/>
        <w:br/>
        <w:t>Abu Dawud said: The words "O Allah, our Lord, to You be the praise" reported by Sulaiman were explained to me by some of our companions.</w:t>
      </w:r>
    </w:p>
    <w:p>
      <w:pPr/>
      <w:r>
        <w:t>حَدَّثَنَا سُلَيْمَانُ بْنُ حَرْبٍ، وَمُسْلِمُ بْنُ إِبْرَاهِيمَ، - الْمَعْنَى - عَنْ وُهَيْبٍ، عَنْ مُصْعَبِ بْنِ مُحَمَّدٍ، عَنْ أَبِي صَالِحٍ، عَنْ أَبِي هُرَيْرَةَ، قَالَ قَالَ رَسُولُ اللَّهِ صلى الله عليه وسلم ‏"‏ إِنَّمَا جُعِلَ الإِمَامُ لِيُؤْتَمَّ بِهِ فَإِذَا كَبَّرَ فَكَبِّرُوا وَلاَ تُكَبِّرُوا حَتَّى يُكَبِّرَ وَإِذَا رَكَعَ فَارْكَعُوا وَلاَ تَرْكَعُوا حَتَّى يَرْكَعَ وَإِذَا قَالَ سَمِعَ اللَّهُ لِمَنْ حَمِدَهُ فَقُولُوا اللَّهُمَّ رَبَّنَا لَكَ الْحَمْدُ ‏"‏ ‏.‏ قَالَ مُسْلِمٌ ‏"‏ وَلَكَ الْحَمْدُ ‏"‏ ‏.‏ ‏"‏ وَإِذَا سَجَدَ فَاسْجُدُوا وَلاَ تَسْجُدُوا حَتَّى يَسْجُدَ وَإِذَا صَلَّى قَائِمًا فَصَلُّوا قِيَامًا وَإِذَا صَلَّى قَاعِدًا فَصَلُّوا قُعُودًا أَجْمَعُونَ ‏"‏ ‏.‏ قَالَ أَبُو دَاوُدَ ‏"‏ اللَّهُمَّ رَبَّنَا لَكَ الْحَمْدُ ‏"‏ ‏.‏ أَفْهَمَنِي بَعْضُ أَصْحَابِنَا عَنْ سُلَيْمَانَ ‏.‏</w:t>
      </w:r>
    </w:p>
    <w:p>
      <w:pPr/>
      <w:r>
        <w:t>Grade: Sahih (Al-Albani)  صحيح   (الألباني) حكم   :Reference : Sunan Abi Dawud 603In-book reference : Book 2, Hadith 213English translation : Book 2, Hadith 603Report Error | Share | Copy ▼</w:t>
      </w:r>
    </w:p>
    <w:p>
      <w:r>
        <w:t>----------------------------------------</w:t>
      </w:r>
    </w:p>
    <w:p>
      <w:pPr/>
      <w:r>
        <w:t>Narrated AbuHurayrah:</w:t>
        <w:br/>
        <w:br/>
        <w:br/>
        <w:t>The Prophet (ﷺ) said: The imam is appointed only to be followed. This version adds: When he recites (the Qur'an), keep silent."</w:t>
        <w:br/>
        <w:br/>
        <w:br/>
        <w:t>Abu Dawud said: The addition of the words "When he recites, keep silent" in this version are not guarded. The misunderstanding, according to us, is on the part of Abu Khalid (a narrator).</w:t>
      </w:r>
    </w:p>
    <w:p>
      <w:pPr/>
      <w:r>
        <w:t>حَدَّثَنَا مُحَمَّدُ بْنُ آدَمَ الْمَصِّيصِيُّ، حَدَّثَنَا أَبُو خَالِدٍ، عَنِ ابْنِ عَجْلاَنَ، عَنْ زَيْدِ بْنِ أَسْلَمَ، عَنْ أَبِي صَالِحٍ، عَنْ أَبِي هُرَيْرَةَ، عَنِ النَّبِيِّ صلى الله عليه وسلم قَالَ ‏"‏ إِنَّمَا جُعِلَ الإِمَامُ لِيُؤْتَمَّ بِهِ ‏"‏ ‏.‏ بِهَذَا الْخَبَرِ زَادَ ‏"‏ وَإِذَا قَرَأَ فَأَنْصِتُوا ‏"‏ ‏.‏ قَالَ أَبُو دَاوُدَ وَهَذِهِ الزِّيَادَةُ ‏"‏ وَإِذَا قَرَأَ فَأَنْصِتُوا ‏"‏ ‏.‏ لَيْسَتْ بِمَحْفُوظَةٍ الْوَهَمُ عِنْدَنَا مِنْ أَبِي خَالِدٍ ‏.‏</w:t>
      </w:r>
    </w:p>
    <w:p>
      <w:pPr/>
      <w:r>
        <w:t>Grade: Sahih (Al-Albani)  صحيح   (الألباني) حكم   :Reference : Sunan Abi Dawud 604In-book reference : Book 2, Hadith 214English translation : Book 2, Hadith 604Report Error | Share | Copy ▼</w:t>
      </w:r>
    </w:p>
    <w:p>
      <w:r>
        <w:t>----------------------------------------</w:t>
      </w:r>
    </w:p>
    <w:p>
      <w:pPr/>
      <w:r>
        <w:t>‘A’ishah said; The Messenger of Allah (ﷺ) prayed in his house sitting and the people prayed behind him standing. He made a sign to them (asking them) to sit down. When he finished the prayer, he said :The IMAM is  appointed only to be followed; so when he prays standing. Pray standing ; and when he raises himself, raise yourself: and when he prays sitting. Pray sitting.</w:t>
      </w:r>
    </w:p>
    <w:p>
      <w:pPr/>
      <w:r>
        <w:t>حَدَّثَنَا الْقَعْنَبِيُّ، عَنْ مَالِكٍ، عَنْ هِشَامِ بْنِ عُرْوَةَ، عَنْ أَبِيهِ، عَنْ عَائِشَةَ، زَوْجِ النَّبِيِّ صلى الله عليه وسلم أَنَّهَا قَالَتْ صَلَّى رَسُولُ اللَّهِ صلى الله عليه وسلم فِي بَيْتِهِ وَهُوَ جَالِسٌ فَصَلَّى وَرَاءَهُ قَوْمٌ قِيَامًا فَأَشَارَ إِلَيْهِمْ أَنِ اجْلِسُوا فَلَمَّا انْصَرَفَ قَالَ ‏</w:t>
        <w:br/>
        <w:t>"‏ إِنَّمَا جُعِلَ الإِمَامُ لِيُؤْتَمَّ بِهِ فَإِذَا رَكَعَ فَارْكَعُوا وَإِذَا رَفَعَ فَارْفَعُوا وَإِذَا صَلَّى جَالِسًا فَصَلُّوا جُلُوسًا ‏"‏ ‏.‏</w:t>
      </w:r>
    </w:p>
    <w:p>
      <w:pPr/>
      <w:r>
        <w:t>Grade: Sahih (Al-Albani)  صحيح   (الألباني) حكم   :Reference : Sunan Abi Dawud 605In-book reference : Book 2, Hadith 215English translation : Book 2, Hadith 605Report Error | Share | Copy ▼</w:t>
      </w:r>
    </w:p>
    <w:p>
      <w:r>
        <w:t>----------------------------------------</w:t>
      </w:r>
    </w:p>
    <w:p>
      <w:pPr/>
      <w:r>
        <w:t>Jabir said :when the prophet (ﷺ) became seriously ill, we prayed behind him while he was sitting and Abu Bakr was calling “Allah is most great “ to cause the people to hear the TAKBIR. Then he (the narrators) narrated the rest of the tradition.</w:t>
      </w:r>
    </w:p>
    <w:p>
      <w:pPr/>
      <w:r>
        <w:t>حَدَّثَنَا قُتَيْبَةُ بْنُ سَعِيدٍ، وَيَزِيدُ بْنُ خَالِدِ بْنِ مَوْهَبٍ، - الْمَعْنَى - أَنَّ اللَّيْثَ، حَدَّثَهُمْ عَنْ أَبِي الزُّبَيْرِ، عَنْ جَابِرٍ، قَالَ اشْتَكَى النَّبِيُّ صلى الله عليه وسلم فَصَلَّيْنَا وَرَاءَهُ وَهُوَ قَاعِدٌ وَأَبُو بَكْرٍ يُكَبِّرُ لِيُسْمِعَ النَّاسَ تَكْبِيرَهُ ثُمَّ سَاقَ الْحَدِيثَ ‏.‏</w:t>
      </w:r>
    </w:p>
    <w:p>
      <w:pPr/>
      <w:r>
        <w:t>Grade: Sahih (Al-Albani)  صحيح   (الألباني) حكم   :Reference : Sunan Abi Dawud 606In-book reference : Book 2, Hadith 216English translation : Book 2, Hadith 606Report Error | Share | Copy ▼</w:t>
      </w:r>
    </w:p>
    <w:p>
      <w:r>
        <w:t>----------------------------------------</w:t>
      </w:r>
    </w:p>
    <w:p>
      <w:pPr/>
      <w:r>
        <w:t>Husain reported on the authority of the children of Sa’d b. Mu’adh that Usaid b. Hudair used to act as their Imam. (when he fell ill) the Messenger of Allah (ﷺ) came to him inquiring about his illness. They said:Messenger of Allah, our Imam is ill. He said : When he prays sitting, pray sitting.</w:t>
        <w:br/>
        <w:br/>
        <w:br/>
        <w:t>Abu Dawud said : The chain of this tradition is not continuous (muttasil)</w:t>
      </w:r>
    </w:p>
    <w:p>
      <w:pPr/>
      <w:r>
        <w:t>حَدَّثَنَا عَبْدَةُ بْنُ عَبْدِ اللَّهِ، أَخْبَرَنَا زَيْدٌ، - يَعْنِي ابْنَ الْحُبَابِ - عَنْ مُحَمَّدِ بْنِ صَالِحٍ، حَدَّثَنِي حُصَيْنٌ، مِنْ وَلَدِ سَعْدِ بْنِ مُعَاذٍ عَنْ أُسَيْدِ بْنِ حُضَيْرٍ، أَنَّهُ كَانَ يَؤُمُّهُمْ - قَالَ - فَجَاءَ رَسُولُ اللَّهِ صلى الله عليه وسلم يَعُودُهُ فَقَالُوا يَا رَسُولَ اللَّهِ إِنَّ إِمَامَنَا مَرِيضٌ ‏.‏ فَقَالَ ‏</w:t>
        <w:br/>
        <w:t>"‏ إِذَا صَلَّى قَاعِدًا فَصَلُّوا قُعُودًا ‏"‏ ‏.‏ قَالَ أَبُو دَاوُدَ هذا الْحَدِيثُ لَيْسَ بِمُتَّصِلٍ ‏.‏</w:t>
      </w:r>
    </w:p>
    <w:p>
      <w:pPr/>
      <w:r>
        <w:t>Grade: Sahih (Al-Albani)  صحيح   (الألباني) حكم   :Reference : Sunan Abi Dawud 607In-book reference : Book 2, Hadith 217English translation : Book 2, Hadith 607Report Error | Share | Copy ▼</w:t>
      </w:r>
    </w:p>
    <w:p>
      <w:r>
        <w:t>----------------------------------------</w:t>
      </w:r>
    </w:p>
    <w:p>
      <w:pPr/>
      <w:r>
        <w:t>Anas said:The Messenger of Allah (ﷺ) entered upon Umm Haram. The people (in her house) brought some cooking oil dates to him. He said; Put it (dates) back in its container and return it (cooking oil) to its bag, because I am keeping fast. He then stood and led us in prayer two Rak’ahs of supererogatory prayer. Then Umm Sulaim and Umm Haram stood behind us (i.e., the men). Thabit (the narrator) said: I understand that Anas said; he (the prophet) made me stand on his right side.</w:t>
      </w:r>
    </w:p>
    <w:p>
      <w:pPr/>
      <w:r>
        <w:t>حَدَّثَنَا مُوسَى بْنُ إِسْمَاعِيلَ، حَدَّثَنَا حَمَّادٌ، أَخْبَرَنَا ثَابِتٌ، عَنْ أَنَسٍ، أَنَّ رَسُولَ اللَّهِ صلى الله عليه وسلم دَخَلَ عَلَى أُمِّ حَرَامٍ فَأَتَوْهُ بِسَمْنٍ وَتَمْرٍ فَقَالَ ‏</w:t>
        <w:br/>
        <w:t>"‏ رُدُّوا هَذَا فِي وِعَائِهِ وَهَذَا فِي سِقَائِهِ فَإِنِّي صَائِمٌ ‏"‏ ‏.‏ ثُمَّ قَامَ فَصَلَّى بِنَا رَكْعَتَيْنِ تَطَوُّعًا فَقَامَتْ أُمُّ سُلَيْمٍ وَأُمُّ حَرَامٍ خَلْفَنَا ‏.‏ قَالَ ثَابِتٌ وَلاَ أَعْلَمُهُ إِلاَّ قَالَ أَقَامَنِي عَنْ يَمِينِهِ عَلَى بِسَاطٍ ‏.‏</w:t>
      </w:r>
    </w:p>
    <w:p>
      <w:pPr/>
      <w:r>
        <w:t>Grade: Sahih (Al-Albani)  صحيح   (الألباني) حكم   :Reference : Sunan Abi Dawud 608In-book reference : Book 2, Hadith 218English translation : Book 2, Hadith 608Report Error | Share | Copy ▼</w:t>
      </w:r>
    </w:p>
    <w:p>
      <w:r>
        <w:t>----------------------------------------</w:t>
      </w:r>
    </w:p>
    <w:p>
      <w:pPr/>
      <w:r>
        <w:t>Anas said:The Messenger of Allah (ﷺ) led him and one of their women in prayer. He (the prophet) put him on his right side and the woman behind him (Anas)</w:t>
      </w:r>
    </w:p>
    <w:p>
      <w:pPr/>
      <w:r>
        <w:t>حَدَّثَنَا حَفْصُ بْنُ عُمَرَ، حَدَّثَنَا شُعْبَةُ، عَنْ عَبْدِ اللَّهِ بْنِ الْمُخْتَارِ، عَنْ مُوسَى بْنِ أَنَسٍ، يُحَدِّثُ عَنْ أَنَسٍ، أَنَّ رَسُولَ اللَّهِ صلى الله عليه وسلم أَمَّهُ وَامْرَأَةً مِنْهُمْ فَجَعَلَهُ عَنْ يَمِينِهِ وَالْمَرْأَةَ خَلْفَ ذَلِكَ ‏.‏</w:t>
      </w:r>
    </w:p>
    <w:p>
      <w:pPr/>
      <w:r>
        <w:t>Grade: Sahih (Al-Albani)  صحيح   (الألباني) حكم   :Reference : Sunan Abi Dawud 609In-book reference : Book 2, Hadith 219English translation : Book 2, Hadith 609Report Error | Share | Copy ▼</w:t>
      </w:r>
    </w:p>
    <w:p>
      <w:r>
        <w:t>----------------------------------------</w:t>
      </w:r>
    </w:p>
    <w:p>
      <w:pPr/>
      <w:r>
        <w:t>‘Abd Allah b. ‘Abbas said :when I was spending a night in the house of my maternal aunt Maimunah, the Messenger of Allah (ﷺ) got up at night, opened the mouth of the water skin and performed ablution. He then closed the mouth of the water-skin and stood for prayer. Then I got up and performed ablution as he did ; then I came and stood on his left side. He took my hand, turned me round behind his back and set me on his right side; and I prayed along with him.</w:t>
      </w:r>
    </w:p>
    <w:p>
      <w:pPr/>
      <w:r>
        <w:t>حَدَّثَنَا مُسَدَّدٌ، حَدَّثَنَا يَحْيَى، عَنْ عَبْدِ الْمَلِكِ بْنِ أَبِي سُلَيْمَانَ، عَنْ عَطَاءٍ، عَنِ ابْنِ عَبَّاسٍ، قَالَ بِتُّ فِي بَيْتِ خَالَتِي مَيْمُونَةَ فَقَامَ رَسُولُ اللَّهِ صلى الله عليه وسلم مِنَ اللَّيْلِ فَأَطْلَقَ الْقِرْبَةَ فَتَوَضَّأَ ثُمَّ أَوْكَأَ الْقِرْبَةَ ثُمَّ قَامَ إِلَى الصَّلاَةِ فَقُمْتُ فَتَوَضَّأْتُ كَمَا تَوَضَّأَ ثُمَّ جِئْتُ فَقُمْتُ عَنْ يَسَارِهِ فَأَخَذَنِي بِيَمِينِهِ فَأَدَارَنِي مِنْ وَرَائِهِ فَأَقَامَنِي عَنْ يَمِينِهِ فَصَلَّيْتُ مَعَهُ ‏.‏</w:t>
      </w:r>
    </w:p>
    <w:p>
      <w:pPr/>
      <w:r>
        <w:t>Grade: Sahih (Al-Albani)  صحيح   (الألباني) حكم   :Reference : Sunan Abi Dawud 610In-book reference : Book 2, Hadith 220English translation : Book 2, Hadith 610Report Error | Share | Copy ▼</w:t>
      </w:r>
    </w:p>
    <w:p>
      <w:r>
        <w:t>----------------------------------------</w:t>
      </w:r>
    </w:p>
    <w:p>
      <w:pPr/>
      <w:r>
        <w:t>Another version of this tradition transmitted through a different chain of narrators by Ibn ‘Abbas says:“He took my head or the hair of my head and made me stand on his right side”.</w:t>
      </w:r>
    </w:p>
    <w:p>
      <w:pPr/>
      <w:r>
        <w:t>حَدَّثَنَا عَمْرُو بْنُ عَوْنٍ، أَخْبَرَنَا هُشَيْمٌ، عَنْ أَبِي بِشْرٍ، عَنْ سَعِيدِ بْنِ جُبَيْرٍ، عَنِ ابْنِ عَبَّاسٍ، فِي هَذِهِ الْقِصَّةِ قَالَ فَأَخَذَ بِرَأْسِي أَوْ بِذُؤَابَتِي فَأَقَامَنِي عَنْ يَمِينِهِ ‏.‏</w:t>
      </w:r>
    </w:p>
    <w:p>
      <w:pPr/>
      <w:r>
        <w:t>Grade: Sahih (Al-Albani)  صحيح   (الألباني) حكم   :Reference : Sunan Abi Dawud 611In-book reference : Book 2, Hadith 221English translation : Book 2, Hadith 611Report Error | Share | Copy ▼</w:t>
      </w:r>
    </w:p>
    <w:p>
      <w:r>
        <w:t>----------------------------------------</w:t>
      </w:r>
    </w:p>
    <w:p>
      <w:pPr/>
      <w:r>
        <w:t>Anas b. Malik said that his grandmother Mulaikah the Messenger of Allah (ﷺ) to take meals which she prepared for him. He took some of it and prayed. He said :Get up, I shall lead you in prayer. Anas said: I got up and took a mat which had become black on account of long use. I then washed it with water. The Messenger of Allah (ﷺ) stood upon it. I and the orphan (Ibn Abi Dumairah, the freed slave of the prophet) stood in a row behind him. The old women stood behind us. He then led us in two raka'at of prayer and left.</w:t>
      </w:r>
    </w:p>
    <w:p>
      <w:pPr/>
      <w:r>
        <w:t>حَدَّثَنَا الْقَعْنَبِيُّ، عَنْ مَالِكٍ، عَنْ إِسْحَاقَ بْنِ عَبْدِ اللَّهِ بْنِ أَبِي طَلْحَةَ، عَنْ أَنَسِ بْنِ مَالِكٍ، أَنَّ جَدَّتَهُ، مُلَيْكَةَ دَعَتْ رَسُولَ اللَّهِ صلى الله عليه وسلم لِطَعَامٍ صَنَعَتْهُ فَأَكَلَ مِنْهُ ثُمَّ قَالَ ‏</w:t>
        <w:br/>
        <w:t>"‏ قُومُوا فَلأُصَلِّيَ لَكُمْ ‏"‏ ‏.‏ قَالَ أَنَسٌ فَقُمْتُ إِلَى حَصِيرٍ لَنَا قَدِ اسْوَدَّ مِنْ طُولِ مَا لُبِسَ فَنَضَحْتُهُ بِمَاءٍ فَقَامَ عَلَيْهِ رَسُولُ اللَّهِ صلى الله عليه وسلم وَصَفَفْتُ أَنَا وَالْيَتِيمُ وَرَاءَهُ وَالْعَجُوزُ مِنْ وَرَائِنَا فَصَلَّى لَنَا رَكْعَتَيْنِ ثُمَّ انْصَرَفَ صلى الله عليه وسلم ‏.‏</w:t>
      </w:r>
    </w:p>
    <w:p>
      <w:pPr/>
      <w:r>
        <w:t>Grade: Sahih (Al-Albani)  صحيح   (الألباني) حكم   :Reference : Sunan Abi Dawud 612In-book reference : Book 2, Hadith 222English translation : Book 2, Hadith 612Report Error | Share | Copy ▼</w:t>
      </w:r>
    </w:p>
    <w:p>
      <w:r>
        <w:t>----------------------------------------</w:t>
      </w:r>
    </w:p>
    <w:p>
      <w:pPr/>
      <w:r>
        <w:t>Narrated Abdullah ibn Mas'ud:</w:t>
        <w:br/>
        <w:br/>
        <w:br/>
        <w:t>Alqamah and al-Aswad sought permission from Abdullah (ibn Mas'ud) for admission, and we remained sitting at his door for a long time. A slave-girl came out and gave them permission (to enter). He (Ibn Mas'ud) then got up and prayed (standing) between me (al-Aswad) and him (Alqamah). He then said: I witnessed the Messenger of Allah (ﷺ) doing similarly.</w:t>
      </w:r>
    </w:p>
    <w:p>
      <w:pPr/>
      <w:r>
        <w:t>حَدَّثَنَا عُثْمَانُ بْنُ أَبِي شَيْبَةَ، حَدَّثَنَا مُحَمَّدُ بْنُ فُضَيْلٍ، عَنْ هَارُونَ بْنِ عَنْتَرَةَ، عَنْ عَبْدِ الرَّحْمَنِ بْنِ الأَسْوَدِ، عَنْ أَبِيهِ، قَالَ اسْتَأْذَنَ عَلْقَمَةُ وَالأَسْوَدُ عَلَى عَبْدِ اللَّهِ وَقَدْ كُنَّا أَطَلْنَا الْقُعُودَ عَلَى بَابِهِ فَخَرَجَتِ الْجَارِيَةُ فَاسْتَأْذَنَتْ لَهُمَا فَأَذِنَ لَهُمَا ثُمَّ قَامَ فَصَلَّى بَيْنِي وَبَيْنَهُ ثُمَّ قَالَ هَكَذَا رَأَيْتُ رَسُولَ اللَّهِ صلى الله عليه وسلم فَعَلَ ‏.‏</w:t>
      </w:r>
    </w:p>
    <w:p>
      <w:pPr/>
      <w:r>
        <w:t>Grade: Sahih (Al-Albani)  صحيح   (الألباني) حكم   :Reference : Sunan Abi Dawud 613In-book reference : Book 2, Hadith 223English translation : Book 2, Hadith 613Report Error | Share | Copy ▼</w:t>
      </w:r>
    </w:p>
    <w:p>
      <w:r>
        <w:t>----------------------------------------</w:t>
      </w:r>
    </w:p>
    <w:p>
      <w:pPr/>
      <w:r>
        <w:t>Narrated Yazid ibn al-Aswad:</w:t>
        <w:br/>
        <w:br/>
        <w:br/>
        <w:t>Jabir ibn Yazid ibn al-Aswad reported on the authority of his father: I prayed behind the Messenger of Allah (ﷺ). When he finished the prayer, he would turn (his face from the direction of the Ka'bah).</w:t>
      </w:r>
    </w:p>
    <w:p>
      <w:pPr/>
      <w:r>
        <w:t>حَدَّثَنَا مُسَدَّدٌ، حَدَّثَنَا يَحْيَى، عَنْ سُفْيَانَ، حَدَّثَنِي يَعْلَى بْنُ عَطَاءٍ، عَنْ جَابِرِ بْنِ يَزِيدَ بْنِ الأَسْوَدِ، عَنْ أَبِيهِ، قَالَ صَلَّيْتُ خَلْفَ رَسُولِ اللَّهِ صلى الله عليه وسلم فَكَانَ إِذَا انْصَرَفَ انْحَرَفَ ‏.‏</w:t>
      </w:r>
    </w:p>
    <w:p>
      <w:pPr/>
      <w:r>
        <w:t>Grade: Sahih (Al-Albani)  صحيح   (الألباني) حكم   :Reference : Sunan Abi Dawud 614In-book reference : Book 2, Hadith 224English translation : Book 2, Hadith 614Report Error | Share | Copy ▼</w:t>
      </w:r>
    </w:p>
    <w:p>
      <w:r>
        <w:t>----------------------------------------</w:t>
      </w:r>
    </w:p>
    <w:p>
      <w:pPr/>
      <w:r>
        <w:t>Narrated Al-Bara' ibn Azib:</w:t>
        <w:br/>
        <w:br/>
        <w:br/>
        <w:t>When we would pray behind the Messenger of Allah (ﷺ), we liked to be on his right side. He (the Prophet) would sit turning his face towards us (and back towards the Ka'bah) (ﷺ).</w:t>
      </w:r>
    </w:p>
    <w:p>
      <w:pPr/>
      <w:r>
        <w:t>حَدَّثَنَا مُحَمَّدُ بْنُ رَافِعٍ، حَدَّثَنَا أَبُو أَحْمَدَ الزُّبَيْرِيُّ، حَدَّثَنَا مِسْعَرٌ، عَنْ ثَابِتِ بْنِ عُبَيْدٍ، عَنْ عُبَيْدِ بْنِ الْبَرَاءِ، عَنِ الْبَرَاءِ بْنِ عَازِبٍ، قَالَ كُنَّا إِذَا صَلَّيْنَا خَلْفَ رَسُولِ اللَّهِ صلى الله عليه وسلم أَحْبَبْنَا أَنْ نَكُونَ عَنْ يَمِينِهِ فَيُقْبِلُ عَلَيْنَا بِوَجْهِهِ صلى الله عليه وسلم ‏.‏</w:t>
      </w:r>
    </w:p>
    <w:p>
      <w:pPr/>
      <w:r>
        <w:t>Grade: Sahih (Al-Albani)  صحيح   (الألباني) حكم   :Reference : Sunan Abi Dawud 615In-book reference : Book 2, Hadith 225English translation : Book 2, Hadith 615Report Error | Share | Copy ▼</w:t>
      </w:r>
    </w:p>
    <w:p>
      <w:r>
        <w:t>----------------------------------------</w:t>
      </w:r>
    </w:p>
    <w:p>
      <w:pPr/>
      <w:r>
        <w:t>Narrated Mughirah ibn Shu'bah:</w:t>
        <w:br/>
        <w:br/>
        <w:br/>
        <w:t>The Prophet (ﷺ) said: The Imam should not pray at the place where he led the prayer until he removes  (from there).</w:t>
        <w:br/>
        <w:br/>
        <w:br/>
        <w:t>Abu Dawud said: 'Ata' al-Khurasani did not see Mughirah b. Shu'bah (This tradition is, therefore munqati', i.e. a link is missing in the chain).</w:t>
      </w:r>
    </w:p>
    <w:p>
      <w:pPr/>
      <w:r>
        <w:t>حَدَّثَنَا أَبُو تَوْبَةَ الرَّبِيعُ بْنُ نَافِعٍ، حَدَّثَنَا عَبْدُ الْعَزِيزِ بْنُ عَبْدِ الْمَلِكِ الْقُرَشِيُّ، حَدَّثَنَا عَطَاءٌ الْخُرَاسَانِيُّ، عَنِ الْمُغِيرَةِ بْنِ شُعْبَةَ، قَالَ قَالَ رَسُولُ اللَّهِ صلى الله عليه وسلم ‏</w:t>
        <w:br/>
        <w:t>"‏ لاَ يُصَلِّي الإِمَامُ فِي الْمَوْضِعِ الَّذِي صَلَّى فِيهِ حَتَّى يَتَحَوَّلَ ‏"‏ ‏.‏ قَالَ أَبُو دَاوُدَ عَطَاءٌ الْخُرَاسَانِيُّ لَمْ يُدْرِكِ الْمُغِيرَةَ بْنَ شُعْبَةَ ‏.‏</w:t>
      </w:r>
    </w:p>
    <w:p>
      <w:pPr/>
      <w:r>
        <w:t>Grade: Sahih (Al-Albani)  صحيح   (الألباني) حكم   :Reference : Sunan Abi Dawud 616In-book reference : Book 2, Hadith 226English translation : Book 2, Hadith 616Report Error | Share | Copy ▼</w:t>
      </w:r>
    </w:p>
    <w:p>
      <w:r>
        <w:t>----------------------------------------</w:t>
      </w:r>
    </w:p>
    <w:p>
      <w:pPr/>
      <w:r>
        <w:t>Narrated Abdullah ibn Amr ibn al-'As:</w:t>
        <w:br/>
        <w:br/>
        <w:br/>
        <w:t>The Prophet (ﷺ) said: When the Imam completes the prayer and sits (for reciting tashahhud), and then becomes defiled (i.e. his ablution becomes void) before he speaks (to someone), his prayer becomes complete. And those who prayed behind him also complete the prayer.</w:t>
      </w:r>
    </w:p>
    <w:p>
      <w:pPr/>
      <w:r>
        <w:t>حَدَّثَنَا أَحْمَدُ بْنُ يُونُسَ، حَدَّثَنَا زُهَيْرٌ، حَدَّثَنَا عَبْدُ الرَّحْمَنِ بْنُ زِيَادِ بْنِ أَنْعُمَ، عَنْ عَبْدِ الرَّحْمَنِ بْنِ رَافِعٍ، وَبَكْرِ بْنِ سَوَادَةَ، عَنْ عَبْدِ اللَّهِ بْنِ عَمْرٍو، أَنَّ رَسُولَ اللَّهِ صلى الله عليه وسلم قَالَ ‏</w:t>
        <w:br/>
        <w:t>"‏ إِذَا قَضَى الإِمَامُ الصَّلاَةَ وَقَعَدَ فَأَحْدَثَ قَبْلَ أَنْ يَتَكَلَّمَ فَقَدْ تَمَّتْ صَلاَتُهُ وَمَنْ كَانَ خَلْفَهُ مِمَّنْ أَتَمَّ الصَّلاَةَ ‏"‏ ‏.‏</w:t>
      </w:r>
    </w:p>
    <w:p>
      <w:pPr/>
      <w:r>
        <w:t>Grade: Da'if (Al-Albani)  ضعيف   (الألباني) حكم   :Reference : Sunan Abi Dawud 617In-book reference : Book 2, Hadith 227English translation : Book 2, Hadith 617Report Error | Share | Copy ▼</w:t>
      </w:r>
    </w:p>
    <w:p>
      <w:r>
        <w:t>----------------------------------------</w:t>
      </w:r>
    </w:p>
    <w:p>
      <w:pPr/>
      <w:r>
        <w:t>Narrated Ali ibn AbuTalib:</w:t>
        <w:br/>
        <w:br/>
        <w:br/>
        <w:t>The Prophet (ﷺ) said: The key of prayer is purification; takbir (saying "Allah is most great") makes (all acts which break prayer) unlawful and taslim (uttering the salutation) makes (all such acts) lawful.</w:t>
      </w:r>
    </w:p>
    <w:p>
      <w:pPr/>
      <w:r>
        <w:t>حَدَّثَنَا عُثْمَانُ بْنُ أَبِي شَيْبَةَ، حَدَّثَنَا وَكِيعٌ، عَنْ سُفْيَانَ، عَنِ ابْنِ عَقِيلٍ، عَنْ مُحَمَّدِ ابْنِ الْحَنَفِيَّةِ، عَنْ عَلِيٍّ، - رضى الله عنه - قَالَ قَالَ رَسُولُ اللَّهِ صلى الله عليه وسلم ‏</w:t>
        <w:br/>
        <w:t>"‏ مِفْتَاحُ الصَّلاَةِ الطُّهُورُ وَتَحْرِيمُهَا التَّكْبِيرُ وَتَحْلِيلُهَا التَّسْلِيمُ ‏"‏ ‏.‏</w:t>
      </w:r>
    </w:p>
    <w:p>
      <w:pPr/>
      <w:r>
        <w:t>Grade: Hasan Sahih (Al-Albani)  حسن صحيح   (الألباني) حكم   :Reference : Sunan Abi Dawud 618In-book reference : Book 2, Hadith 228English translation : Book 2, Hadith 618Report Error | Share | Copy ▼</w:t>
      </w:r>
    </w:p>
    <w:p>
      <w:r>
        <w:t>----------------------------------------</w:t>
      </w:r>
    </w:p>
    <w:p>
      <w:pPr/>
      <w:r>
        <w:t>Narrated Mu'awiyah ibn AbuSufyan:</w:t>
        <w:br/>
        <w:br/>
        <w:br/>
        <w:t>The Prophet (ﷺ) said: Do not try to outstrip me in bowing and prostrating because however earlier I bow you will join me when I raise (my head from bowing); I have become bulky.</w:t>
      </w:r>
    </w:p>
    <w:p>
      <w:pPr/>
      <w:r>
        <w:t>حَدَّثَنَا مُسَدَّدٌ، حَدَّثَنَا يَحْيَى، عَنِ ابْنِ عَجْلاَنَ، حَدَّثَنِي مُحَمَّدُ بْنُ يَحْيَى بْنِ حَبَّانَ، عَنِ ابْنِ مُحَيْرِيزٍ، عَنْ مُعَاوِيَةَ بْنِ أَبِي سُفْيَانَ، قَالَ قَالَ رَسُولُ اللَّهِ صلى الله عليه وسلم ‏</w:t>
        <w:br/>
        <w:t>"‏ لاَ تُبَادِرُونِي بِرُكُوعٍ وَلاَ بِسُجُودٍ فَإِنَّهُ مَهْمَا أَسْبِقْكُمْ بِهِ إِذَا رَكَعْتُ تُدْرِكُونِي بِهِ إِذَا رَفَعْتُ إِنِّي قَدْ بَدَّنْتُ ‏"‏ ‏.‏</w:t>
      </w:r>
    </w:p>
    <w:p>
      <w:pPr/>
      <w:r>
        <w:t>Grade: Hasan Sahih (Al-Albani)  حسن صحيح   (الألباني) حكم   :Reference : Sunan Abi Dawud 619In-book reference : Book 2, Hadith 229English translation : Book 2, Hadith 619Report Error | Share | Copy ▼</w:t>
      </w:r>
    </w:p>
    <w:p>
      <w:r>
        <w:t>----------------------------------------</w:t>
      </w:r>
    </w:p>
    <w:p>
      <w:pPr/>
      <w:r>
        <w:t>Al-Bara who is not a liar said; when they (the companions) raised their heads from bowing along with the Messenger of Allah (ﷺ), they would stand up, and when they saw him that he went down in prostration, they would prostrate (following the prophet).</w:t>
      </w:r>
    </w:p>
    <w:p>
      <w:pPr/>
      <w:r>
        <w:t>حَدَّثَنَا حَفْصُ بْنُ عُمَرَ، حَدَّثَنَا شُعْبَةُ، عَنْ أَبِي إِسْحَاقَ، قَالَ سَمِعْتُ عَبْدَ اللَّهِ بْنَ يَزِيدَ الْخَطْمِيَّ، يَخْطُبُ النَّاسَ قَالَ حَدَّثَنَا الْبَرَاءُ، - وَهُوَ غَيْرُ كَذُوبٍ - أَنَّهُمْ كَانُوا إِذَا رَفَعُوا رُءُوسَهُمْ مِنَ الرُّكُوعِ مَعَ رَسُولِ اللَّهِ صلى الله عليه وسلم قَامُوا قِيَامًا فَإِذَا رَأَوْهُ قَدْ سَجَدَ سَجَدُوا ‏.‏</w:t>
      </w:r>
    </w:p>
    <w:p>
      <w:pPr/>
      <w:r>
        <w:t>Grade: Sahih (Al-Albani)  صحيح   (الألباني) حكم   :Reference : Sunan Abi Dawud 620In-book reference : Book 2, Hadith 230English translation : Book 2, Hadith 620Report Error | Share | Copy ▼</w:t>
      </w:r>
    </w:p>
    <w:p>
      <w:r>
        <w:t>----------------------------------------</w:t>
      </w:r>
    </w:p>
    <w:p>
      <w:pPr/>
      <w:r>
        <w:t>Al-Bara b.‘Azib said ; we used to pray along with the prophet (ﷺ); none of us bowed his back until he saw that the prophet (ﷺ) bowed (his back).</w:t>
      </w:r>
    </w:p>
    <w:p>
      <w:pPr/>
      <w:r>
        <w:t>حَدَّثَنَا زُهَيْرُ بْنُ حَرْبٍ، وَهَارُونُ بْنُ مَعْرُوفٍ، - الْمَعْنَى - قَالاَ حَدَّثَنَا سُفْيَانُ، عَنْ أَبَانَ بْنِ تَغْلِبَ، - قَالَ أَبُو دَاوُدَ قَالَ زُهَيْرٌ حَدَّثَنَا الْكُوفِيُّونَ، أَبَانُ وَغَيْرُهُ - عَنِ الْحَكَمِ، عَنْ عَبْدِ الرَّحْمَنِ بْنِ أَبِي لَيْلَى، عَنِ الْبَرَاءِ، قَالَ كُنَّا نُصَلِّي مَعَ النَّبِيِّ صلى الله عليه وسلم فَلاَ يَحْنُو أَحَدٌ مِنَّا ظَهْرَهُ حَتَّى يَرَى النَّبِيَّ صلى الله عليه وسلم يَضَعُ ‏.‏</w:t>
      </w:r>
    </w:p>
    <w:p>
      <w:pPr/>
      <w:r>
        <w:t>Grade: Sahih (Al-Albani)  صحيح   (الألباني) حكم   :Reference : Sunan Abi Dawud 621In-book reference : Book 2, Hadith 231English translation : Book 2, Hadith 621Report Error | Share | Copy ▼</w:t>
      </w:r>
    </w:p>
    <w:p>
      <w:r>
        <w:t>----------------------------------------</w:t>
      </w:r>
    </w:p>
    <w:p>
      <w:pPr/>
      <w:r>
        <w:t>Al-Bara (b. Azib)said; They (the Companions) used to pray along with the Messenger of Allah (ﷺ). When he bowed, they  bowed; and when he said, “Allah listens to him who praises him”, they remained standing until they saw that he placed his placed his forehead on the ground:then they would follow him (ﷺ)</w:t>
      </w:r>
    </w:p>
    <w:p>
      <w:pPr/>
      <w:r>
        <w:t>حَدَّثَنَا الرَّبِيعُ بْنُ نَافِعٍ، حَدَّثَنَا أَبُو إِسْحَاقَ، - يَعْنِي الْفَزَارِيَّ - عَنْ أَبِي إِسْحَاقَ، عَنْ مُحَارِبِ بْنِ دِثَارٍ، قَالَ سَمِعْتُ عَبْدَ اللَّهِ بْنَ يَزِيدَ، يَقُولُ عَلَى الْمِنْبَرِ حَدَّثَنِي الْبَرَاءُ، أَنَّهُمْ كَانُوا يُصَلُّونَ مَعَ رَسُولِ اللَّهِ صلى الله عليه وسلم فَإِذَا رَكَعَ رَكَعُوا وَإِذَا قَالَ ‏</w:t>
        <w:br/>
        <w:t>"‏ سَمِعَ اللَّهُ لِمَنْ حَمِدَهُ ‏"‏ ‏.‏ لَمْ نَزَلْ قِيَامًا حَتَّى يَرَوْهُ قَدْ وَضَعَ جَبْهَتَهُ بِالأَرْضِ ثُمَّ يَتَّبِعُونَهُ صلى الله عليه وسلم ‏.‏</w:t>
      </w:r>
    </w:p>
    <w:p>
      <w:pPr/>
      <w:r>
        <w:t>Grade: Sahih (Al-Albani)  صحيح   (الألباني) حكم   :Reference : Sunan Abi Dawud 622In-book reference : Book 2, Hadith 232English translation : Book 2, Hadith 622Report Error | Share | Copy ▼</w:t>
      </w:r>
    </w:p>
    <w:p>
      <w:r>
        <w:t>----------------------------------------</w:t>
      </w:r>
    </w:p>
    <w:p>
      <w:pPr/>
      <w:r>
        <w:t>Abu Hurairah reported the Messenger of Allah (ﷺ) as saying; Does he who raises his head while the Imam is prostrating not fear that Allah may change his head into a donkey’s or his face into a donkey’s face.</w:t>
      </w:r>
    </w:p>
    <w:p>
      <w:pPr/>
      <w:r>
        <w:t>حَدَّثَنَا حَفْصُ بْنُ عُمَرَ، حَدَّثَنَا شُعْبَةُ، عَنْ مُحَمَّدِ بْنِ زِيَادٍ، عَنْ أَبِي هُرَيْرَةَ، قَالَ قَالَ رَسُولُ اللَّهِ صلى الله عليه وسلم ‏</w:t>
        <w:br/>
        <w:t>"‏ أَمَا يَخْشَى - أَوْ أَلاَ يَخْشَى - أَحَدُكُمْ إِذَا رَفَعَ رَأْسَهُ وَالإِمَامُ سَاجِدٌ أَنْ يُحَوِّلَ اللَّهُ رَأْسَهُ رَأْسَ حِمَارٍ أَوْ صُورَتَهُ صُورَةَ حِمَارٍ ‏"‏ ‏.‏</w:t>
      </w:r>
    </w:p>
    <w:p>
      <w:pPr/>
      <w:r>
        <w:t>Grade: Sahih (Al-Albani)  صحيح   (الألباني) حكم   :Reference : Sunan Abi Dawud 623In-book reference : Book 2, Hadith 233English translation : Book 2, Hadith 623Report Error | Share | Copy ▼</w:t>
      </w:r>
    </w:p>
    <w:p>
      <w:r>
        <w:t>----------------------------------------</w:t>
      </w:r>
    </w:p>
    <w:p>
      <w:pPr/>
      <w:r>
        <w:t>Anas said:The prophet (ﷺ) persuaded them to say prayer in congregation and prohibited them to leave before he goes away from the prayer.</w:t>
      </w:r>
    </w:p>
    <w:p>
      <w:pPr/>
      <w:r>
        <w:t>حَدَّثَنَا مُحَمَّدُ بْنُ الْعَلاَءِ، حَدَّثَنَا حَفْصُ بْنُ بُغَيْلٍ الْمُرْهِبِيُّ، حَدَّثَنَا زَائِدَةُ، عَنِ الْمُخْتَارِ بْنِ فُلْفُلٍ، عَنْ أَنَسٍ، أَنَّ النَّبِيَّ صلى الله عليه وسلم حَضَّهُمْ عَلَى الصَّلاَةِ وَنَهَاهُمْ أَنْ يَنْصَرِفُوا قَبْلَ انْصِرَافِهِ مِنَ الصَّلاَةِ ‏.‏</w:t>
      </w:r>
    </w:p>
    <w:p>
      <w:pPr/>
      <w:r>
        <w:t>صحيح م دون الحض   (الألباني) حكم   :Reference : Sunan Abi Dawud 624In-book reference : Book 2, Hadith 234English translation : Book 2, Hadith 624Report Error | Share | Copy ▼</w:t>
      </w:r>
    </w:p>
    <w:p>
      <w:r>
        <w:t>----------------------------------------</w:t>
      </w:r>
    </w:p>
    <w:p>
      <w:pPr/>
      <w:r>
        <w:t>Abu Hurairah said; The Messenger of Allah (ﷺ) was asked shout the validity of prayer in a single garment. The prophet (ﷺ) said:Does every one of you has two garment?</w:t>
      </w:r>
    </w:p>
    <w:p>
      <w:pPr/>
      <w:r>
        <w:t>حَدَّثَنَا الْقَعْنَبِيُّ، عَنْ مَالِكٍ، عَنِ ابْنِ شِهَابٍ، عَنْ سَعِيدِ بْنِ الْمُسَيَّبِ، عَنْ أَبِي هُرَيْرَةَ، أَنَّ رَسُولَ اللَّهِ صلى الله عليه وسلم سُئِلَ عَنِ الصَّلاَةِ فِي ثَوْبٍ وَاحِدٍ فَقَالَ النَّبِيُّ صلى الله عليه وسلم ‏</w:t>
        <w:br/>
        <w:t>"‏ أَوَلِكُلِّكُمْ ثَوْبَانِ ‏"‏ ‏.‏</w:t>
      </w:r>
    </w:p>
    <w:p>
      <w:pPr/>
      <w:r>
        <w:t>Grade: Sahih (Al-Albani)  صحيح   (الألباني) حكم   :Reference : Sunan Abi Dawud 625In-book reference : Book 2, Hadith 235English translation : Book 2, Hadith 625Report Error | Share | Copy ▼</w:t>
      </w:r>
    </w:p>
    <w:p>
      <w:r>
        <w:t>----------------------------------------</w:t>
      </w:r>
    </w:p>
    <w:p>
      <w:pPr/>
      <w:r>
        <w:t>Abu Hurairah reported the Messenger of Allah (ﷺ) as saying:None of you should pray in a single garment of which no part comes over the shoulders.</w:t>
      </w:r>
    </w:p>
    <w:p>
      <w:pPr/>
      <w:r>
        <w:t>حَدَّثَنَا مُسَدَّدٌ، حَدَّثَنَا سُفْيَانُ، عَنْ أَبِي الزِّنَادِ، عَنِ الأَعْرَجِ، عَنْ أَبِي هُرَيْرَةَ، قَالَ قَالَ رَسُولُ اللَّهِ صلى الله عليه وسلم ‏</w:t>
        <w:br/>
        <w:t>"‏ لاَ يُصَلِّ أَحَدُكُمْ فِي الثَّوْبِ الْوَاحِدِ لَيْسَ عَلَى مَنْكِبَيْهِ مِنْهُ شَىْءٌ ‏"‏ ‏.‏</w:t>
      </w:r>
    </w:p>
    <w:p>
      <w:pPr/>
      <w:r>
        <w:t>Grade: Sahih (Al-Albani)  صحيح   (الألباني) حكم   :Reference : Sunan Abi Dawud 626In-book reference : Book 2, Hadith 236English translation : Book 2, Hadith 626Report Error | Share | Copy ▼</w:t>
      </w:r>
    </w:p>
    <w:p>
      <w:r>
        <w:t>----------------------------------------</w:t>
      </w:r>
    </w:p>
    <w:p>
      <w:pPr/>
      <w:r>
        <w:t>Abu Hurairah reported the Messenger of Allah (ﷺ) as saying:if anyone prays in a single piece of cloth, he should cross the two ends.</w:t>
      </w:r>
    </w:p>
    <w:p>
      <w:pPr/>
      <w:r>
        <w:t>حَدَّثَنَا مُسَدَّدٌ، حَدَّثَنَا يَحْيَى، ح وَحَدَّثَنَا مُسَدَّدٌ، حَدَّثَنَا إِسْمَاعِيلُ، - الْمَعْنَى - عَنْ هِشَامِ بْنِ أَبِي عَبْدِ اللَّهِ، عَنْ يَحْيَى بْنِ أَبِي كَثِيرٍ، عَنْ عِكْرِمَةَ، عَنْ أَبِي هُرَيْرَةَ، قَالَ قَالَ رَسُولُ اللَّهِ صلى الله عليه وسلم ‏</w:t>
        <w:br/>
        <w:t>"‏ إِذَا صَلَّى أَحَدُكُمْ فِي ثَوْبٍ فَلْيُخَالِفْ بِطَرَفَيْهِ عَلَى عَاتِقَيْهِ ‏"‏ ‏.‏</w:t>
      </w:r>
    </w:p>
    <w:p>
      <w:pPr/>
      <w:r>
        <w:t>Grade: Sahih (Al-Albani)  صحيح   (الألباني) حكم   :Reference : Sunan Abi Dawud 627In-book reference : Book 2, Hadith 237English translation : Book 2, Hadith 627Report Error | Share | Copy ▼</w:t>
      </w:r>
    </w:p>
    <w:p>
      <w:r>
        <w:t>----------------------------------------</w:t>
      </w:r>
    </w:p>
    <w:p>
      <w:pPr/>
      <w:r>
        <w:t>‘Umar b. Abu Salamah said :I saw the Messenger of Allah (ﷺ) praying girded with a single (piece of) cloth, place its two ends over his shoulders.</w:t>
      </w:r>
    </w:p>
    <w:p>
      <w:pPr/>
      <w:r>
        <w:t>حَدَّثَنَا قُتَيْبَةُ بْنُ سَعِيدٍ، حَدَّثَنَا اللَّيْثُ، عَنْ يَحْيَى بْنِ سَعِيدٍ، عَنْ أَبِي أُمَامَةَ بْنِ سَهْلٍ، عَنْ عُمَرَ بْنِ أَبِي سَلَمَةَ، قَالَ رَأَيْتُ رَسُولَ اللَّهِ صلى الله عليه وسلم يُصَلِّي فِي ثَوْبٍ وَاحِدٍ مُلْتَحِفًا مُخَالِفًا بَيْنَ طَرَفَيْهِ عَلَى مَنْكِبَيْهِ ‏.‏</w:t>
      </w:r>
    </w:p>
    <w:p>
      <w:pPr/>
      <w:r>
        <w:t>Grade: Sahih (Al-Albani)  صحيح   (الألباني) حكم   :Reference : Sunan Abi Dawud 628In-book reference : Book 2, Hadith 238English translation : Book 2, Hadith 628Report Error | Share | Copy ▼</w:t>
      </w:r>
    </w:p>
    <w:p>
      <w:r>
        <w:t>----------------------------------------</w:t>
      </w:r>
    </w:p>
    <w:p>
      <w:pPr/>
      <w:r>
        <w:t>Narrated Talq ibn Ali al-Hanafi:</w:t>
        <w:br/>
        <w:br/>
        <w:br/>
        <w:t>We came to the Prophet (ﷺ), and a man came and said: Prophet of Allah, what do you say if one prays in a single garment? The Messenger of Allah (ﷺ) then took off his wrapper and combined it with his sheet, and put it on them. He got up and the Prophet of Allah (ﷺ) led us in prayer. When he finished the prayer, he said: Does every one of you have two garments?</w:t>
      </w:r>
    </w:p>
    <w:p>
      <w:pPr/>
      <w:r>
        <w:t>حَدَّثَنَا مُسَدَّدٌ، حَدَّثَنَا مُلاَزِمُ بْنُ عَمْرٍو الْحَنَفِيُّ، حَدَّثَنَا عَبْدُ اللَّهِ بْنُ بَدْرٍ، عَنْ قَيْسِ بْنِ طَلْقٍ، عَنْ أَبِيهِ، قَالَ قَدِمْنَا عَلَى نَبِيِّ اللَّهِ صلى الله عليه وسلم فَجَاءَ رَجُلٌ فَقَالَ يَا نَبِيَّ اللَّهِ مَا تَرَى فِي الصَّلاَةِ فِي الثَّوْبِ الْوَاحِدِ قَالَ فَأَطْلَقَ رَسُولُ اللَّهِ صلى الله عليه وسلم إِزَارَهُ طَارَقَ بِهِ رِدَاءَهُ فَاشْتَمَلَ بِهِمَا ثُمَّ قَامَ فَصَلَّى بِنَا نَبِيُّ اللَّهِ صلى الله عليه وسلم فَلَمَّا أَنْ قَضَى الصَّلاَةَ قَالَ ‏</w:t>
        <w:br/>
        <w:t>"‏ أَوَكُلُّكُمْ يَجِدُ ثَوْبَيْنِ ‏"‏ ‏.‏</w:t>
      </w:r>
    </w:p>
    <w:p>
      <w:pPr/>
      <w:r>
        <w:t>Grade: Sahih (Al-Albani)  صحيح   (الألباني) حكم   :Reference : Sunan Abi Dawud 629In-book reference : Book 2, Hadith 239English translation : Book 2, Hadith 629Report Error | Share | Copy ▼</w:t>
      </w:r>
    </w:p>
    <w:p>
      <w:r>
        <w:t>----------------------------------------</w:t>
      </w:r>
    </w:p>
    <w:p>
      <w:pPr/>
      <w:r>
        <w:t>Sahl b. Sa’d said:I saw the people tying their wrappers over their necks like children due to the narrowness of the wrappers behind the Messenger of Allah (May peace be upon him) during prayer. Someone said: Body of women, do not raise your heads until the men raise (their heads).</w:t>
      </w:r>
    </w:p>
    <w:p>
      <w:pPr/>
      <w:r>
        <w:t>حَدَّثَنَا مُحَمَّدُ بْنُ سُلَيْمَانَ الأَنْبَارِيُّ، حَدَّثَنَا وَكِيعٌ، عَنْ سُفْيَانَ، عَنْ أَبِي حَازِمٍ، عَنْ سَهْلِ بْنِ سَعْدٍ، قَالَ لَقَدْ رَأَيْتُ الرِّجَالَ عَاقِدِي أُزُرِهِمْ فِي أَعْنَاقِهِمْ مِنْ ضِيقِ الأُزُرِ خَلْفَ رَسُولِ اللَّهِ صلى الله عليه وسلم فِي الصَّلاَةِ كَأَمْثَالِ الصِّبْيَانِ فَقَالَ قَائِلٌ يَا مَعْشَرَ النِّسَاءِ لاَ تَرْفَعْنَ رُءُوسَكُنَّ حَتَّى يَرْفَعَ الرِّجَالُ ‏.‏</w:t>
      </w:r>
    </w:p>
    <w:p>
      <w:pPr/>
      <w:r>
        <w:t>Grade: Sahih (Al-Albani)  صحيح   (الألباني) حكم   :Reference : Sunan Abi Dawud 630In-book reference : Book 2, Hadith 240English translation : Book 2, Hadith 630Report Error | Share | Copy ▼</w:t>
      </w:r>
    </w:p>
    <w:p>
      <w:r>
        <w:t>----------------------------------------</w:t>
      </w:r>
    </w:p>
    <w:p>
      <w:pPr/>
      <w:r>
        <w:t>‘A’ishah said; the prophet (ﷺ) prayed in a single (piece of) cloth whose one part was upon me.</w:t>
      </w:r>
    </w:p>
    <w:p>
      <w:pPr/>
      <w:r>
        <w:t>حَدَّثَنَا أَبُو الْوَلِيدِ الطَّيَالِسِيُّ، حَدَّثَنَا زَائِدَةُ، عَنْ أَبِي حَصِينٍ، عَنْ أَبِي صَالِحٍ، عَنْ عَائِشَةَ، رضى الله عنها أَنَّ النَّبِيَّ صلى الله عليه وسلم صَلَّى فِي ثَوْبٍ وَاحِدٍ بَعْضُهُ عَلَىَّ ‏.‏</w:t>
      </w:r>
    </w:p>
    <w:p>
      <w:pPr/>
      <w:r>
        <w:t>Grade: Sahih (Al-Albani)  صحيح   (الألباني) حكم   :Reference : Sunan Abi Dawud 631In-book reference : Book 2, Hadith 241English translation : Book 2, Hadith 631Report Error | Share | Copy ▼</w:t>
      </w:r>
    </w:p>
    <w:p>
      <w:r>
        <w:t>----------------------------------------</w:t>
      </w:r>
    </w:p>
    <w:p>
      <w:pPr/>
      <w:r>
        <w:t>Narrated Salamah ibn al-Akwa':</w:t>
        <w:br/>
        <w:br/>
        <w:br/>
        <w:t>I said: Messenger of Allah, I am a man who goes out hunting; may I pray in a single shirt? He replied: Yes, but fasten it even if it should be with a thorn.</w:t>
      </w:r>
    </w:p>
    <w:p>
      <w:pPr/>
      <w:r>
        <w:t>حَدَّثَنَا الْقَعْنَبِيُّ، حَدَّثَنَا عَبْدُ الْعَزِيزِ، - يَعْنِي ابْنَ مُحَمَّدٍ - عَنْ مُوسَى بْنِ إِبْرَاهِيمَ، عَنْ سَلَمَةَ بْنِ الأَكْوَعِ، قَالَ قُلْتُ يَا رَسُولَ اللَّهِ إِنِّي رَجُلٌ أَصِيدُ أَفَأُصَلِّي فِي الْقَمِيصِ الْوَاحِدِ قَالَ ‏</w:t>
        <w:br/>
        <w:t>"‏ نَعَمْ وَازْرُرْهُ وَلَوْ بِشَوْكَةٍ ‏"‏ ‏.‏</w:t>
      </w:r>
    </w:p>
    <w:p>
      <w:pPr/>
      <w:r>
        <w:t>Grade: Hasan (Al-Albani)  حسن   (الألباني) حكم   :Reference : Sunan Abi Dawud 632In-book reference : Book 2, Hadith 242English translation : Book 2, Hadith 632Report Error | Share | Copy ▼</w:t>
      </w:r>
    </w:p>
    <w:p>
      <w:r>
        <w:t>----------------------------------------</w:t>
      </w:r>
    </w:p>
    <w:p>
      <w:pPr/>
      <w:r>
        <w:t>‘Abd al-rahman b. Abu Bakr reported on the authority of his father Jabir b. ‘Abd Allah led us in prayer in a single shirt, having no sheet upon him. When he finished the prayer he said:I witnesses the Messenger of Allah (ﷺ) praying in a shirt.</w:t>
      </w:r>
    </w:p>
    <w:p>
      <w:pPr/>
      <w:r>
        <w:t>حَدَّثَنَا مُحَمَّدُ بْنُ حَاتِمِ بْنِ بَزِيعٍ، حَدَّثَنَا يَحْيَى بْنُ أَبِي بُكَيْرٍ، عَنْ إِسْرَائِيلَ، عَنْ أَبِي حَوْمَلٍ الْعَامِرِيِّ، - قَالَ أَبُو دَاوُدَ كَذَا قَالَ وَالصَّوَابُ أَبُو حَرْمَلٍ عَنْ - مُحَمَّدِ بْنِ عَبْدِ الرَّحْمَنِ بْنِ أَبِي بَكْرٍ، عَنْ أَبِيهِ، قَالَ أَمَّنَا جَابِرُ بْنُ عَبْدِ اللَّهِ فِي قَمِيصٍ لَيْسَ عَلَيْهِ رِدَاءٌ فَلَمَّا انْصَرَفَ قَالَ إِنِّي رَأَيْتُ رَسُولَ اللَّهِ صلى الله عليه وسلم يُصَلِّي فِي قَمِيصٍ ‏.‏</w:t>
      </w:r>
    </w:p>
    <w:p>
      <w:pPr/>
      <w:r>
        <w:t>Grade: Da'if (Al-Albani)  ضعيف   (الألباني) حكم   :Reference : Sunan Abi Dawud 633In-book reference : Book 2, Hadith 243English translation : Book 2, Hadith 633Report Error | Share | Copy ▼</w:t>
      </w:r>
    </w:p>
    <w:p>
      <w:r>
        <w:t>----------------------------------------</w:t>
      </w:r>
    </w:p>
    <w:p>
      <w:pPr/>
      <w:r>
        <w:t>‘Ubadah b. al-Samit said:we came to Jabir b. ‘Abd Allah. He said : I (Jabir) accompanied the Messenger of Allah (ﷺ) in a battle. He got up to pray. I had a sheet of cloth upon me, and I began to cross both the ends, but they did not reach (my shoulders). It had fringes which I turned over and crossed the two ends, and bowed down retaining it with my neck lest it should fall down. Then I came and stood on the left side of the Messenger of Allah (ﷺ). He then took and brought me around him and set me on his right side. Then Ibn Sakhr came and stood on his left side. he then took us with his both hands and made us stand behind him. The Messenger of Allah (ﷺ) began to look at me furtive glances, but I could not understand. When I understood, he hinted at me tie the wrapper. When the Messenger of Allah (ﷺ) finished the prayer, he said (to me): O Jabir. I said; Yes, Messenger of Allah. He said; if it (the sheet) is wide, cross both its ends (over the shoulders); if it is tight, tie it over your loins.</w:t>
      </w:r>
    </w:p>
    <w:p>
      <w:pPr/>
      <w:r>
        <w:t>حَدَّثَنَا هِشَامُ بْنُ عَمَّارٍ، وَسُلَيْمَانُ بْنُ عَبْدِ الرَّحْمَنِ الدِّمَشْقِيُّ، وَيَحْيَى بْنُ الْفَضْلِ السِّجِسْتَانِيُّ، قَالُوا حَدَّثَنَا حَاتِمٌ، - يَعْنِي ابْنَ إِسْمَاعِيلَ - حَدَّثَنَا يَعْقُوبُ بْنُ مُجَاهِدٍ أَبُو حَزْرَةَ، عَنْ عُبَادَةَ بْنِ الْوَلِيدِ بْنِ عُبَادَةَ بْنِ الصَّامِتِ، قَالَ أَتَيْنَا جَابِرًا - يَعْنِي ابْنَ عَبْدِ اللَّهِ - قَالَ سِرْتُ مَعَ النَّبِيِّ صلى الله عليه وسلم فِي غَزْوَةٍ فَقَامَ يُصَلِّي وَكَانَتْ عَلَىَّ بُرْدَةٌ ذَهَبْتُ أُخَالِفُ بَيْنَ طَرَفَيْهَا فَلَمْ تَبْلُغْ لِي وَكَانَتْ لَهَا ذَبَاذِبُ فَنَكَسْتُهَا ثُمَّ خَالَفْتُ بَيْنَ طَرَفَيْهَا ثُمَّ تَوَاقَصْتُ عَلَيْهَا لاَ تَسْقُطُ ثُمَّ جِئْتُ حَتَّى قُمْتُ عَنْ يَسَارِ رَسُولِ اللَّهِ صلى الله عليه وسلم فَأَخَذَ بِيَدِي فَأَدَارَنِي حَتَّى أَقَامَنِي عَنْ يَمِينِهِ فَجَاءَ ابْنُ صَخْرٍ حَتَّى قَامَ عَنْ يَسَارِهِ فَأَخَذَنَا بِيَدَيْهِ جَمِيعًا حَتَّى أَقَامَنَا خَلْفَهُ قَالَ وَجَعَلَ رَسُولُ اللَّهِ صلى الله عليه وسلم يَرْمُقُنِي وَأَنَا لاَ أَشْعُرُ ثُمَّ فَطِنْتُ بِهِ فَأَشَارَ إِلَىَّ أَنْ أَتَّزِرَ بِهَا فَلَمَّا فَرَغَ رَسُولُ اللَّهِ صلى الله عليه وسلم قَالَ ‏"‏ يَا جَابِرُ ‏"‏ ‏.‏ قَالَ قُلْتُ لَبَّيْكَ يَا رَسُولَ اللَّهِ ‏.‏ قَالَ ‏"‏ إِذَا كَانَ وَاسِعًا فَخَالِفْ بَيْنَ طَرَفَيْهِ وَإِذَا كَانَ ضَيِّقًا فَاشْدُدْهُ عَلَى حِقْوِكَ ‏"‏ ‏.‏</w:t>
      </w:r>
    </w:p>
    <w:p>
      <w:pPr/>
      <w:r>
        <w:t>Grade: Sahih (Al-Albani)  صحيح   (الألباني) حكم   :Reference : Sunan Abi Dawud 634In-book reference : Book 2, Hadith 244English translation : Book 2, Hadith 634Report Error | Share | Copy ▼</w:t>
      </w:r>
    </w:p>
    <w:p>
      <w:r>
        <w:t>----------------------------------------</w:t>
      </w:r>
    </w:p>
    <w:p>
      <w:pPr/>
      <w:r>
        <w:t>Ibn ‘Umar reported the Messenger of Allah (ﷺ) as saying, or reported ‘Umar as saying (the narrator is doubtful):if one of you has two (piece of) cloth, he should pray in them; if he has a single (piece of) cloth, he should use it as a wrapper, and should not hang it upon the shoulder like the Jews.</w:t>
      </w:r>
    </w:p>
    <w:p>
      <w:pPr/>
      <w:r>
        <w:t>حَدَّثَنَا سُلَيْمَانُ بْنُ حَرْبٍ، حَدَّثَنَا حَمَّادُ بْنُ زَيْدٍ، عَنْ أَيُّوبَ، عَنْ نَافِعٍ، عَنِ ابْنِ عُمَرَ، قَالَ قَالَ رَسُولُ اللَّهِ صلى الله عليه وسلم أَوْ قَالَ قَالَ عُمَرُ رضى الله عنه ‏</w:t>
        <w:br/>
        <w:t>"‏ إِذَا كَانَ لأَحَدِكُمْ ثَوْبَانِ فَلْيُصَلِّ فِيهِمَا فَإِنْ لَمْ يَكُنْ إِلاَّ ثَوْبٌ وَاحِدٌ فَلْيَتَّزِرْ بِهِ وَلاَ يَشْتَمِلِ اشْتِمَالَ الْيَهُودِ ‏"‏ ‏.‏</w:t>
      </w:r>
    </w:p>
    <w:p>
      <w:pPr/>
      <w:r>
        <w:t>Grade: Sahih (Al-Albani)  صحيح   (الألباني) حكم   :Reference : Sunan Abi Dawud 635In-book reference : Book 2, Hadith 245English translation : Book 2, Hadith 635Report Error | Share | Copy ▼</w:t>
      </w:r>
    </w:p>
    <w:p>
      <w:r>
        <w:t>----------------------------------------</w:t>
      </w:r>
    </w:p>
    <w:p>
      <w:pPr/>
      <w:r>
        <w:t>Narrated Buraydah ibn al-Hasib:</w:t>
        <w:br/>
        <w:br/>
        <w:br/>
        <w:t>The Messenger of Allah (ﷺ) prohibited us to pray in a sheet of cloth without crossing both its ends, and he also prohibited us to pray in a wrapper without putting on a sheet.</w:t>
      </w:r>
    </w:p>
    <w:p>
      <w:pPr/>
      <w:r>
        <w:t>حَدَّثَنَا مُحَمَّدُ بْنُ يَحْيَى بْنِ فَارِسٍ الذُّهْلِيُّ، حَدَّثَنَا سَعِيدُ بْنُ مُحَمَّدٍ، حَدَّثَنَا أَبُو تُمَيْلَةَ، يَحْيَى بْنُ وَاضِحٍ حَدَّثَنَا أَبُو الْمُنِيبِ، عُبَيْدُ اللَّهِ الْعَتَكِيُّ عَنْ عَبْدِ اللَّهِ بْنِ بُرَيْدَةَ، عَنْ أَبِيهِ، قَالَ نَهَى رَسُولُ اللَّهِ صلى الله عليه وسلم أَنْ يُصَلَّى فِي لِحَافٍ لاَ يَتَوَشَّحُ بِهِ وَالآخَرُ أَنْ يُصَلَّى فِي سَرَاوِيلَ وَلَيْسَ عَلَيْكَ رِدَاءٌ ‏.‏</w:t>
      </w:r>
    </w:p>
    <w:p>
      <w:pPr/>
      <w:r>
        <w:t>Grade: Hasan (Al-Albani)  حسن   (الألباني) حكم   :Reference : Sunan Abi Dawud 636In-book reference : Book 2, Hadith 246English translation : Book 2, Hadith 636Report Error | Share | Copy ▼</w:t>
      </w:r>
    </w:p>
    <w:p>
      <w:r>
        <w:t>----------------------------------------</w:t>
      </w:r>
    </w:p>
    <w:p>
      <w:pPr/>
      <w:r>
        <w:t>Narrated Abdullah ibn Mas'ud:</w:t>
        <w:br/>
        <w:br/>
        <w:br/>
        <w:t>I heard the Messenger of Allah (ﷺ) say: He who lets his garment trail during prayer out of pride, Allah, the Almighty, has nothing to do with pardoning him and protecting him from Hell.</w:t>
      </w:r>
    </w:p>
    <w:p>
      <w:pPr/>
      <w:r>
        <w:t>حَدَّثَنَا زَيْدُ بْنُ أَخْزَمَ، حَدَّثَنَا أَبُو دَاوُدَ، عَنْ أَبِي عَوَانَةَ، عَنْ عَاصِمٍ، عَنْ أَبِي عُثْمَانَ، عَنِ ابْنِ مَسْعُودٍ، قَالَ سَمِعْتُ رَسُولَ اللَّهِ صلى الله عليه وسلم يَقُولُ ‏</w:t>
        <w:br/>
        <w:t>"‏ مَنْ أَسْبَلَ إِزَارَهُ فِي صَلاَتِهِ خُيَلاَءَ فَلَيْسَ مِنَ اللَّهِ فِي حِلٍّ وَلاَ حَرَامٍ ‏"‏ ‏.‏ قَالَ أَبُو دَاوُدَ رَوَى هَذَا جَمَاعَةٌ عَنْ عَاصِمٍ مَوْقُوفًا عَلَى ابْنِ مَسْعُودٍ مِنْهُمْ حَمَّادُ بْنُ سَلَمَةَ وَحَمَّادُ بْنُ زَيْدٍ وَأَبُو الأَحْوَصِ وَأَبُو مُعَاوِيَةَ ‏.‏</w:t>
      </w:r>
    </w:p>
    <w:p>
      <w:pPr/>
      <w:r>
        <w:t>Grade: Sahih (Al-Albani)  صحيح   (الألباني) حكم   :Reference : Sunan Abi Dawud 637In-book reference : Book 2, Hadith 247English translation : Book 2, Hadith 637Report Error | Share | Copy ▼</w:t>
      </w:r>
    </w:p>
    <w:p>
      <w:r>
        <w:t>----------------------------------------</w:t>
      </w:r>
    </w:p>
    <w:p>
      <w:pPr/>
      <w:r>
        <w:t>Abu Hurairah said :while a man was praying letting his lower garment trail, the Messenger of Allah (ﷺ) said to him: Go and perform ablution. He, therefore, went and performed ablution and then returned. He (the prophet) again said: Go and perform ablution. He again went, performed ablution and returned. A man said to him (the prophet): Messenger of Allah, why did you order him to perform ablution? He said: he was praying with lower garment trailing, and does not accept the prayer of a man who lets his lower garment trail.</w:t>
      </w:r>
    </w:p>
    <w:p>
      <w:pPr/>
      <w:r>
        <w:t>حَدَّثَنَا مُوسَى بْنُ إِسْمَاعِيلَ، حَدَّثَنَا أَبَانُ، حَدَّثَنَا يَحْيَى، عَنْ أَبِي جَعْفَرٍ، عَنْ عَطَاءِ بْنِ يَسَارٍ، عَنْ أَبِي هُرَيْرَةَ، قَالَ بَيْنَمَا رَجُلٌ يُصَلِّي مُسْبِلاً إِزَارَهُ إِذْ قَالَ لَهُ رَسُولُ اللَّهِ صلى الله عليه وسلم ‏"‏ اذْهَبْ فَتَوَضَّأْ ‏"‏ ‏.‏ فَذَهَبَ فَتَوَضَّأَ ثُمَّ جَاءَ ثُمَّ قَالَ ‏"‏ اذْهَبْ فَتَوَضَّأْ ‏"‏ ‏.‏ فَذَهَبَ فَتَوَضَّأَ ثُمَّ جَاءَ فَقَالَ لَهُ رَجُلٌ يَا رَسُولَ اللَّهِ مَا لَكَ أَمَرْتَهُ أَنَّ يَتَوَضَّأَ فَقَالَ ‏"‏ إِنَّهُ كَانَ يُصَلِّي وَهُوَ مُسْبِلٌ إِزَارَهُ وَإِنَّ اللَّهَ تَعَالَى لاَ يَقْبَلُ صَلاَةَ رَجُلٍ مُسْبِلٍ إِزَارَهُ ‏"‏ ‏.‏</w:t>
      </w:r>
    </w:p>
    <w:p>
      <w:pPr/>
      <w:r>
        <w:t>Grade: Da'if (Al-Albani)  ضعيف   (الألباني) حكم   :Reference : Sunan Abi Dawud 638In-book reference : Book 2, Hadith 248English translation : Book 2, Hadith 638Report Error | Share | Copy ▼</w:t>
      </w:r>
    </w:p>
    <w:p>
      <w:r>
        <w:t>----------------------------------------</w:t>
      </w:r>
    </w:p>
    <w:p>
      <w:pPr/>
      <w:r>
        <w:t>Zaid b. Qunfudh said that his mother asked Umm Salamah :In how many clothes should a woman pray? She replied; she would pray wearing a veil and a long shirt which covers the surface of her feet.</w:t>
      </w:r>
    </w:p>
    <w:p>
      <w:pPr/>
      <w:r>
        <w:t>حَدَّثَنَا الْقَعْنَبِيُّ، عَنْ مَالِكٍ، عَنْ مُحَمَّدِ بْنِ زَيْدِ بْنِ قُنْفُذٍ، عَنْ أُمِّهِ، أَنَّهَا سَأَلَتْ أُمَّ سَلَمَةَ مَاذَا تُصَلِّي فِيهِ الْمَرْأَةُ مِنَ الثِّيَابِ فَقَالَتْ تُصَلِّي فِي الْخِمَارِ وَالدِّرْعِ السَّابِغِ الَّذِي يُغَيِّبُ ظُهُورَ قَدَمَيْهَا ‏.‏</w:t>
      </w:r>
    </w:p>
    <w:p>
      <w:pPr/>
      <w:r>
        <w:t>Grade: Da'if Mauquf (Al-Albani)  ضعيف موقوف   (الألباني) حكم   :Reference : Sunan Abi Dawud 639In-book reference : Book 2, Hadith 249English translation : Book 2, Hadith 639Report Error | Share | Copy ▼</w:t>
      </w:r>
    </w:p>
    <w:p>
      <w:r>
        <w:t>----------------------------------------</w:t>
      </w:r>
    </w:p>
    <w:p>
      <w:pPr/>
      <w:r>
        <w:t>Umm Salamah said that she asked the prophet (ﷺ); Can a woman pray in a shirt and veil without wearing a lower garment? He replied:if the shirt is ample and covers the surface of her feet.</w:t>
        <w:br/>
        <w:br/>
        <w:br/>
        <w:t>Abu Dawud said: This tradition has been transmitted by Malik b. Anas, Bakr b. Mudar, Hafs b. Ghiyaht, Isma'il b. Ja'far, Ibn Abu Dhi'b, and Ibn Ishaq from Muhammad b. Zaid on the authority of his mother who narrated from Umm Salamah. None of these narrators mention the name of the Prophet (ﷺ). They reported it directly from Umm Salamah.</w:t>
      </w:r>
    </w:p>
    <w:p>
      <w:pPr/>
      <w:r>
        <w:t>حَدَّثَنَا مُجَاهِدُ بْنُ مُوسَى، حَدَّثَنَا عُثْمَانُ بْنُ عُمَرَ، حَدَّثَنَا عَبْدُ الرَّحْمَنِ بْنُ عَبْدِ اللَّهِ، - يَعْنِي ابْنَ دِينَارٍ - عَنْ مُحَمَّدِ بْنِ زَيْدٍ، بِهَذَا الْحَدِيثِ قَالَ عَنْ أُمِّ سَلَمَةَ، أَنَّهَا سَأَلَتِ النَّبِيَّ صلى الله عليه وسلم أَتُصَلِّي الْمَرْأَةُ فِي دِرْعٍ وَخِمَارٍ لَيْسَ عَلَيْهَا إِزَارٌ قَالَ ‏</w:t>
        <w:br/>
        <w:t>"‏ إِذَا كَانَ الدِّرْعُ سَابِغًا يُغَطِّي ظُهُورَ قَدَمَيْهَا ‏"‏ ‏.‏ قَالَ أَبُو دَاوُدَ رَوَى هَذَا الْحَدِيثَ مَالِكُ بْنُ أَنَسٍ وَبَكْرُ بْنُ مُضَرَ وَحَفْصُ بْنُ غِيَاثٍ وَإِسْمَاعِيلُ بْنُ جَعْفَرٍ وَابْنُ أَبِي ذِئْبٍ وَابْنُ إِسْحَاقَ عَنْ مُحَمَّدِ بْنِ زَيْدٍ عَنْ أُمِّهِ عَنْ أُمِّ سَلَمَةَ لَمْ يَذْكُرْ أَحَدٌ مِنْهُمُ النَّبِيَّ صلى الله عليه وسلم قَصَرُوا بِهِ عَلَى أُمِّ سَلَمَةَ رضى الله عنها ‏.‏</w:t>
      </w:r>
    </w:p>
    <w:p>
      <w:pPr/>
      <w:r>
        <w:t>Grade: Da'if (Al-Albani)  ضعيف   (الألباني) حكم   :Reference : Sunan Abi Dawud 640In-book reference : Book 2, Hadith 250English translation : Book 2, Hadith 640Report Error | Share | Copy ▼</w:t>
      </w:r>
    </w:p>
    <w:p>
      <w:r>
        <w:t>----------------------------------------</w:t>
      </w:r>
    </w:p>
    <w:p>
      <w:pPr/>
      <w:r>
        <w:t>Narrated Aisha, Ummul Mu'minin:</w:t>
        <w:br/>
        <w:br/>
        <w:br/>
        <w:t>The Prophet (ﷺ) said: Allah does not accept the prayer of a woman who has reached puberty unless she wears a veil.</w:t>
        <w:br/>
        <w:br/>
        <w:br/>
        <w:t>Abu Dawud said: This tradition has been narrated by Sa;id b. Abi 'Arubah from Qatadah on the authority of al-Hasan from the Prophet (ﷺ).</w:t>
      </w:r>
    </w:p>
    <w:p>
      <w:pPr/>
      <w:r>
        <w:t>حَدَّثَنَا مُحَمَّدُ بْنُ الْمُثَنَّى، حَدَّثَنَا حَجَّاجُ بْنُ مِنْهَالٍ، حَدَّثَنَا حَمَّادٌ، عَنْ قَتَادَةَ، عَنْ مُحَمَّدِ بْنِ سِيرِينَ، عَنْ صَفِيَّةَ بِنْتِ الْحَارِثِ، عَنْ عَائِشَةَ، عَنِ النَّبِيِّ صلى الله عليه وسلم أَنَّهُ قَالَ ‏</w:t>
        <w:br/>
        <w:t>"‏ لاَ يَقْبَلُ اللَّهُ صَلاَةَ حَائِضٍ إِلاَّ بِخِمَارٍ ‏"‏ ‏.‏ قَالَ أَبُو دَاوُدَ رَوَاهُ سَعِيدٌ - يَعْنِي ابْنَ أَبِي عَرُوبَةَ - عَنْ قَتَادَةَ عَنِ الْحَسَنِ عَنِ النَّبِيِّ صلى الله عليه وسلم ‏.‏</w:t>
      </w:r>
    </w:p>
    <w:p>
      <w:pPr/>
      <w:r>
        <w:t>Grade: Sahih (Al-Albani)  صحيح   (الألباني) حكم   :Reference : Sunan Abi Dawud 641In-book reference : Book 2, Hadith 251English translation : Book 2, Hadith 641Report Error | Share | Copy ▼</w:t>
      </w:r>
    </w:p>
    <w:p>
      <w:r>
        <w:t>----------------------------------------</w:t>
      </w:r>
    </w:p>
    <w:p>
      <w:pPr/>
      <w:r>
        <w:t>Muhammad said:‘A’ishah came to Safiyyah Umm Talha al-Talhat and seeing her daughter she said: The Messenger of Allah (ﷺ) entered (into the house) and there was a girl in my apartment. He gave his lower garment (wrapper) to me and said; tear it into two pieces and give one-half to this (girl) and the other half to the girl with Umm Salamah. I think she has reached puberty, or (he said) I think they have reached puberty.</w:t>
        <w:br/>
        <w:br/>
        <w:br/>
        <w:t>Abu Dawud said: Hisham has narrated it similarly from Muhammad b. Sirin.</w:t>
      </w:r>
    </w:p>
    <w:p>
      <w:pPr/>
      <w:r>
        <w:t>حَدَّثَنَا مُحَمَّدُ بْنُ عُبَيْدٍ، حَدَّثَنَا حَمَّادُ بْنُ زَيْدٍ، عَنْ أَيُّوبَ، عَنْ مُحَمَّدٍ، أَنَّ عَائِشَةَ، نَزَلَتْ عَلَى صَفِيَّةَ أُمِّ طَلْحَةَ الطَّلَحَاتِ فَرَأَتْ بَنَاتٍ لَهَا فَقَالَتْ إِنَّ رَسُولَ اللَّهِ صلى الله عليه وسلم دَخَلَ وَفِي حُجْرَتِي جَارِيَةٌ فَأَلْقَى لِي حِقْوَهُ وَقَالَ ‏</w:t>
        <w:br/>
        <w:t>"‏ شُقِّيهِ بِشَقَّتَيْنِ فَأَعْطِي هَذِهِ نِصْفًا وَالْفَتَاةَ الَّتِي عِنْدَ أُمِّ سَلَمَةَ نِصْفًا فَإِنِّي لاَ أُرَاهَا إِلاَّ قَدْ حَاضَتْ أَوْ لاَ أُرَاهُمَا إِلاَّ قَدْ حَاضَتَا ‏"‏ ‏.‏ قَالَ أَبُو دَاوُدَ وَكَذَلِكَ رَوَاهُ هِشَامٌ عَنِ ابْنِ سِيرِينَ ‏.‏</w:t>
      </w:r>
    </w:p>
    <w:p>
      <w:pPr/>
      <w:r>
        <w:t>Grade: Da'if (Al-Albani)  ضعيف   (الألباني) حكم   :Reference : Sunan Abi Dawud 642In-book reference : Book 2, Hadith 252English translation : Book 2, Hadith 642Report Error | Share | Copy ▼</w:t>
      </w:r>
    </w:p>
    <w:p>
      <w:r>
        <w:t>----------------------------------------</w:t>
      </w:r>
    </w:p>
    <w:p>
      <w:pPr/>
      <w:r>
        <w:t>Narrated AbuHurayrah:</w:t>
        <w:br/>
        <w:br/>
        <w:br/>
        <w:t>The Messenger of Allah (ﷺ) forbade trailing garments during prayer and that a man should cover his mouth.</w:t>
        <w:br/>
        <w:br/>
        <w:br/>
        <w:t>Abu Dawud said: This tradition has also been narrated by 'Isi on the authority of 'Ata' from Abu Hurairah: The Prophet (ﷺ) forbade trailing garments during prayer.</w:t>
      </w:r>
    </w:p>
    <w:p>
      <w:pPr/>
      <w:r>
        <w:t>حَدَّثَنَا مُحَمَّدُ بْنُ الْعَلاَءِ، وَإِبْرَاهِيمُ بْنُ مُوسَى، عَنِ ابْنِ الْمُبَارَكِ، عَنِ الْحَسَنِ بْنِ ذَكْوَانَ، عَنْ سُلَيْمَانَ الأَحْوَلِ، عَنْ عَطَاءٍ، - قَالَ إِبْرَاهِيمُ - عَنْ أَبِي هُرَيْرَةَ، أَنَّ رَسُولَ اللَّهِ صلى الله عليه وسلم نَهَى عَنِ السَّدْلِ فِي الصَّلاَةِ وَأَنْ يُغَطِّيَ الرَّجُلُ فَاهُ ‏.‏ قَالَ أَبُو دَاوُدَ رَوَاهُ عِسْلٌ عَنْ عَطَاءٍ عَنْ أَبِي هُرَيْرَةَ أَنَّ النَّبِيَّ صلى الله عليه وسلم نَهَى عَنِ السَّدْلِ فِي الصَّلاَةِ ‏.‏</w:t>
      </w:r>
    </w:p>
    <w:p>
      <w:pPr/>
      <w:r>
        <w:t>Grade: Hasan (Al-Albani)  حسن   (الألباني) حكم   :Reference : Sunan Abi Dawud 643In-book reference : Book 2, Hadith 253English translation : Book 2, Hadith 643Report Error | Share | Copy ▼</w:t>
      </w:r>
    </w:p>
    <w:p>
      <w:r>
        <w:t>----------------------------------------</w:t>
      </w:r>
    </w:p>
    <w:p>
      <w:pPr/>
      <w:r>
        <w:t>Ibn Juraij said; I often saw ‘Ata praying while letting his garment trail.</w:t>
        <w:br/>
        <w:br/>
        <w:br/>
        <w:t>Abu Dawud said:This (practice of ‘Ata’) weakens the tradition (narrated by Abu Hurairah).</w:t>
      </w:r>
    </w:p>
    <w:p>
      <w:pPr/>
      <w:r>
        <w:t>حَدَّثَنَا مُحَمَّدُ بْنُ عِيسَى بْنِ الطَّبَّاعِ، حَدَّثَنَا حَجَّاجٌ، عَنِ ابْنِ جُرَيْجٍ، قَالَ أَكْثَرُ مَا رَأَيْتُ عَطَاءً يُصَلِّي سَادِلاً ‏.‏ قَالَ أَبُو دَاوُدَ وَهَذَا يُضَعِّفُ ذَلِكَ الْحَدِيثَ ‏.‏</w:t>
      </w:r>
    </w:p>
    <w:p>
      <w:pPr/>
      <w:r>
        <w:t>Grade: Sahih Maqtu' (Al-Albani)  صحيح مقطوع   (الألباني) حكم   :Reference : Sunan Abi Dawud 644In-book reference : Book 2, Hadith 254English translation : Book 2, Hadith 644Report Error | Share | Copy ▼</w:t>
      </w:r>
    </w:p>
    <w:p>
      <w:r>
        <w:t>----------------------------------------</w:t>
      </w:r>
    </w:p>
    <w:p>
      <w:pPr/>
      <w:r>
        <w:t>‘A’ishah said; The Messenger of Allah (ﷺ) would not pray on our sheets of cloth or on our quits. ‘Ubaid allah said:My father doubted.</w:t>
      </w:r>
    </w:p>
    <w:p>
      <w:pPr/>
      <w:r>
        <w:t>حَدَّثَنَا عُبَيْدُ اللَّهِ بْنُ مُعَاذٍ، حَدَّثَنَا أَبِي، حَدَّثَنَا الأَشْعَثُ، عَنْ مُحَمَّدٍ، - يَعْنِي ابْنَ سِيرِينَ - عَنْ عَبْدِ اللَّهِ بْنِ شَقِيقٍ، عَنْ عَائِشَةَ، قَالَتْ كَانَ رَسُولُ اللَّهِ صلى الله عليه وسلم لاَ يُصَلِّي فِي شُعُرِنَا أَوْ لُحُفِنَا ‏.‏ قَالَ عُبَيْدُ اللَّهِ شَكَّ أَبِي ‏.‏</w:t>
      </w:r>
    </w:p>
    <w:p>
      <w:pPr/>
      <w:r>
        <w:t>Grade: Sahih (Al-Albani)  صحيح   (الألباني) حكم   :Reference : Sunan Abi Dawud 645In-book reference : Book 2, Hadith 255English translation : Book 2, Hadith 645Report Error | Share | Copy ▼</w:t>
      </w:r>
    </w:p>
    <w:p>
      <w:r>
        <w:t>----------------------------------------</w:t>
      </w:r>
    </w:p>
    <w:p>
      <w:pPr/>
      <w:r>
        <w:t>Narrated AbuRafi':</w:t>
        <w:br/>
        <w:br/>
        <w:br/>
        <w:t>Sa'id ibn AbuSa'id al-Maqburi reported on the authority of his father that he saw AbuRafi' the freed slave of the Prophet (ﷺ), passing by Hasan ibn Ali (Allah be pleased with them) when he was standing offering his prayer. He had tied the back knot of his hair. AbuRafi' untied it. Hasan turned to him with anger, AbuRafi' said to him: Concentrate on your prayer and do not be angry: I heard the Messenger of Allah (ﷺ)  say: This is the seat of the devil, referring to the back knot of the hair.</w:t>
      </w:r>
    </w:p>
    <w:p>
      <w:pPr/>
      <w:r>
        <w:t>حَدَّثَنَا الْحَسَنُ بْنُ أَبِي عَلِيٍّ، حَدَّثَنَا عَبْدُ الرَّزَّاقِ، عَنِ ابْنِ جُرَيْجٍ، حَدَّثَنِي عِمْرَانُ بْنُ مُوسَى، عَنْ سَعِيدِ بْنِ أَبِي سَعِيدٍ الْمَقْبُرِيِّ، يُحَدِّثُ عَنْ أَبِيهِ، أَنَّهُ رَأَى أَبَا رَافِعٍ مَوْلَى النَّبِيِّ صلى الله عليه وسلم مَرَّ بِحَسَنِ بْنِ عَلِيٍّ عَلَيْهِمَا السَّلاَمُ وَهُوَ يُصَلِّي قَائِمًا وَقَدْ غَرَزَ ضُفُرَهُ فِي قَفَاهُ فَحَلَّهَا أَبُو رَافِعٍ فَالْتَفَتَ حَسَنٌ إِلَيْهِ مُغْضَبًا فَقَالَ أَبُو رَافِعٍ أَقْبِلْ عَلَى صَلاَتِكَ وَلاَ تَغْضَبْ فَإِنِّي سَمِعْتُ رَسُولَ اللَّهِ صلى الله عليه وسلم يَقُولُ ‏</w:t>
        <w:br/>
        <w:t>"‏ ذَلِكَ كِفْلُ الشَّيْطَانِ ‏"‏ ‏.‏ يَعْنِي مَقْعَدَ الشَّيْطَانِ يَعْنِي مَغْرِزَ ضُفُرِهِ ‏.‏</w:t>
      </w:r>
    </w:p>
    <w:p>
      <w:pPr/>
      <w:r>
        <w:t>Grade: Hasan (Al-Albani)  حسن   (الألباني) حكم   :Reference : Sunan Abi Dawud 646In-book reference : Book 2, Hadith 256English translation : Book 2, Hadith 646Report Error | Share | Copy ▼</w:t>
      </w:r>
    </w:p>
    <w:p>
      <w:r>
        <w:t>----------------------------------------</w:t>
      </w:r>
    </w:p>
    <w:p>
      <w:pPr/>
      <w:r>
        <w:t>Narrated Abdullah ibn Abbas:</w:t>
        <w:br/>
        <w:br/>
        <w:br/>
        <w:t>Kurayb the freed slave of Ibn Abbas reported: Abdullah ibn Abbas saw Abdullah ibn al-Harith praying having the back knot of the hair. He stood behind him and began to untie it. He remained standing unmoved (stationary). When he finished his prayer he came to Ibn Abbas and said to him: What were you doing with my head? He said: I heard the Messenger of Allah (ﷺ) say: A man who prays with the black knot of hair tied is the one praying pinioned.</w:t>
      </w:r>
    </w:p>
    <w:p>
      <w:pPr/>
      <w:r>
        <w:t>حَدَّثَنَا مُحَمَّدُ بْنُ سَلَمَةَ، حَدَّثَنَا ابْنُ وَهْبٍ، عَنْ عَمْرِو بْنِ الْحَارِثِ، أَنَّ بُكَيْرًا، حَدَّثَهُ أَنَّ كُرَيْبًا مَوْلَى ابْنِ عَبَّاسٍ حَدَّثَهُ أَنَّ عَبْدَ اللَّهِ بْنَ عَبَّاسٍ رَأَى عَبْدَ اللَّهِ بْنَ الْحَارِثِ يُصَلِّي وَرَأْسُهُ مَعْقُوصٌ مِنْ وَرَائِهِ فَقَامَ وَرَاءَهُ فَجَعَلَ يَحُلُّهُ وَأَقَرَّ لَهُ الآخَرُ فَلَمَّا انْصَرَفَ أَقْبَلَ إِلَى ابْنِ عَبَّاسٍ فَقَالَ مَا لَكَ وَرَأْسِي قَالَ إِنِّي سَمِعْتُ رَسُولَ اللَّهِ صلى الله عليه وسلم يَقُولُ ‏</w:t>
        <w:br/>
        <w:t>"‏ إِنَّمَا مَثَلُ هَذَا مَثَلُ الَّذِي يُصَلِّي وَهُوَ مَكْتُوفٌ ‏"‏ ‏.‏</w:t>
      </w:r>
    </w:p>
    <w:p>
      <w:pPr/>
      <w:r>
        <w:t>Grade: Sahih (Al-Albani)  صحيح   (الألباني) حكم   :Reference : Sunan Abi Dawud 647In-book reference : Book 2, Hadith 257English translation : Book 2, Hadith 647Report Error | Share | Copy ▼</w:t>
      </w:r>
    </w:p>
    <w:p>
      <w:r>
        <w:t>----------------------------------------</w:t>
      </w:r>
    </w:p>
    <w:p>
      <w:pPr/>
      <w:r>
        <w:t>Narrated Abdullah ibn as-Sa'ib:</w:t>
        <w:br/>
        <w:br/>
        <w:br/>
        <w:t>I saw the Prophet (ﷺ) praying on the day of the conquest of Mecca and he had placed his shoe at his left side.</w:t>
      </w:r>
    </w:p>
    <w:p>
      <w:pPr/>
      <w:r>
        <w:t>حَدَّثَنَا مُسَدَّدٌ، حَدَّثَنَا يَحْيَى، عَنِ ابْنِ جُرَيْجٍ، حَدَّثَنِي مُحَمَّدُ بْنُ عَبَّادِ بْنِ جَعْفَرٍ، عَنِ ابْنِ سُفْيَانَ، عَنْ عَبْدِ اللَّهِ بْنِ السَّائِبِ، قَالَ رَأَيْتُ النَّبِيَّ صلى الله عليه وسلم يُصَلِّي يَوْمَ الْفَتْحِ وَوَضَعَ نَعْلَيْهِ عَنْ يَسَارِهِ ‏.‏</w:t>
      </w:r>
    </w:p>
    <w:p>
      <w:pPr/>
      <w:r>
        <w:t>Grade: Sahih (Al-Albani)  صحيح   (الألباني) حكم   :Reference : Sunan Abi Dawud 648In-book reference : Book 2, Hadith 258English translation : Book 2, Hadith 648Report Error | Share | Copy ▼</w:t>
      </w:r>
    </w:p>
    <w:p>
      <w:r>
        <w:t>----------------------------------------</w:t>
      </w:r>
    </w:p>
    <w:p>
      <w:pPr/>
      <w:r>
        <w:t>‘Abd Allah b. al-Sa’ib said; the Messenger of Allah (ﷺ) led us in the morning prayer at Mecca. He began to recite Surah al-Mu;minin and while he came to description of Moses and Aaron or the description of Moses and Jesus the narrator Ibn ‘Abbad doubts or other narrators differed amongst themselves on this word the prophet (ﷺ) coughed and gave up (recitation) and then bowed ‘Abd Allah b. al-Sa’ib was present seeing all this incident.</w:t>
      </w:r>
    </w:p>
    <w:p>
      <w:pPr/>
      <w:r>
        <w:t>حَدَّثَنَا الْحَسَنُ بْنُ عَلِيٍّ، حَدَّثَنَا عَبْدُ الرَّزَّاقِ، وَأَبُو عَاصِمٍ قَالاَ أَخْبَرَنَا ابْنُ جُرَيْجٍ، قَالَ سَمِعْتُ مُحَمَّدَ بْنَ عَبَّادِ بْنِ جَعْفَرٍ، يَقُولُ أَخْبَرَنِي أَبُو سَلَمَةَ بْنُ سُفْيَانَ، وَعَبْدُ اللَّهِ بْنُ الْمُسَيَّبِ الْعَابِدِيُّ، وَعَبْدُ اللَّهِ بْنُ عَمْرٍو، عَنْ عَبْدِ اللَّهِ بْنِ السَّائِبِ، قَالَ صَلَّى بِنَا رَسُولُ اللَّهِ صلى الله عليه وسلم الصُّبْحَ بِمَكَّةَ فَاسْتَفْتَحَ سُورَةَ الْمُؤْمِنِينَ حَتَّى إِذَا جَاءَ ذِكْرُ مُوسَى وَهَارُونَ - أَوْ ذِكْرُ مُوسَى وَعِيسَى ابْنُ عَبَّادٍ يَشُكُّ أَوِ اخْتَلَفُوا - أَخَذَتْ رَسُولَ اللَّهِ صلى الله عليه وسلم سُعْلَةٌ فَحَذَفَ فَرَكَعَ وَعَبْدُ اللَّهِ بْنُ السَّائِبِ حَاضِرٌ لِذَلِكَ ‏.‏</w:t>
      </w:r>
    </w:p>
    <w:p>
      <w:pPr/>
      <w:r>
        <w:t>Grade: Sahih (Al-Albani)  صحيح   (الألباني) حكم   :Reference : Sunan Abi Dawud 649In-book reference : Book 2, Hadith 259English translation : Book 2, Hadith 649Report Error | Share | Copy ▼</w:t>
      </w:r>
    </w:p>
    <w:p>
      <w:r>
        <w:t>----------------------------------------</w:t>
      </w:r>
    </w:p>
    <w:p>
      <w:pPr/>
      <w:r>
        <w:t>Narrated AbuSa'id al-Khudri:</w:t>
        <w:br/>
        <w:br/>
        <w:br/>
        <w:t xml:space="preserve">While the Messenger of Allah (ﷺ) was leading his Companions in prayer, he took off his sandals and laid them on his left side; so when the people saw this, they removed their sandals. When the Messenger of Allah (ﷺ) finished his prayer, he asked: What made you remove your sandals? The replied: We saw you remove your sandals, so we removed our sandals. </w:t>
        <w:br/>
        <w:br/>
        <w:br/>
        <w:br/>
        <w:t>The Messenger of Allah (ﷺ) then said: Gabriel came to me and informed me that there was filth in them. When any of you comes to the mosque, he should see; if he finds filth on his sandals, he should wipe it off and pray in them.</w:t>
      </w:r>
    </w:p>
    <w:p>
      <w:pPr/>
      <w:r>
        <w:t>حَدَّثَنَا مُوسَى بْنُ إِسْمَاعِيلَ، حَدَّثَنَا حَمَّادُ بْنُ زَيْدٍ، عَنْ أَبِي نَعَامَةَ السَّعْدِيِّ، عَنْ أَبِي نَضْرَةَ، عَنْ أَبِي سَعِيدٍ الْخُدْرِيِّ، قَالَ بَيْنَمَا رَسُولُ اللَّهِ صلى الله عليه وسلم يُصَلِّي بِأَصْحَابِهِ إِذْ خَلَعَ نَعْلَيْهِ فَوَضَعَهُمَا عَنْ يَسَارِهِ فَلَمَّا رَأَى ذَلِكَ الْقَوْمُ أَلْقَوْا نِعَالَهُمْ فَلَمَّا قَضَى رَسُولُ اللَّهِ صلى الله عليه وسلم صَلاَتَهُ قَالَ ‏"‏ مَا حَمَلَكُمْ عَلَى إِلْقَائِكُمْ نِعَالَكُمْ ‏"‏ ‏.‏ قَالُوا رَأَيْنَاكَ أَلْقَيْتَ نَعْلَيْكَ فَأَلْقَيْنَا نِعَالَنَا ‏.‏ فَقَالَ رَسُولُ اللَّهِ صلى الله عليه وسلم ‏"‏ إِنَّ جِبْرِيلَ صلى الله عليه وسلم أَتَانِي فَأَخْبَرَنِي أَنَّ فِيهِمَا قَذَرًا ‏"‏ ‏.‏ وَقَالَ ‏"‏ إِذَا جَاءَ أَحَدُكُمْ إِلَى الْمَسْجِدِ فَلْيَنْظُرْ فَإِنْ رَأَى فِي نَعْلَيْهِ قَذَرًا أَوْ أَذًى فَلْيَمْسَحْهُ وَلْيُصَلِّ فِيهِمَا ‏"‏ ‏.‏</w:t>
      </w:r>
    </w:p>
    <w:p>
      <w:pPr/>
      <w:r>
        <w:t>Grade: Sahih (Al-Albani)  صحيح   (الألباني) حكم   :Reference : Sunan Abi Dawud 650In-book reference : Book 2, Hadith 260English translation : Book 2, Hadith 650Report Error | Share | Copy ▼</w:t>
      </w:r>
    </w:p>
    <w:p>
      <w:r>
        <w:t>----------------------------------------</w:t>
      </w:r>
    </w:p>
    <w:p>
      <w:pPr/>
      <w:r>
        <w:t>This tradition has also been transmitted through a chain by Bakr b. ‘Abd Allah. This version has the word Khubuth (filth) and in two places the word Khubuthan (filth).</w:t>
      </w:r>
    </w:p>
    <w:p>
      <w:pPr/>
      <w:r>
        <w:t>حَدَّثَنَا مُوسَى، - يَعْنِي ابْنَ إِسْمَاعِيلَ - حَدَّثَنَا أَبَانُ، حَدَّثَنَا قَتَادَةُ، حَدَّثَنِي بَكْرُ بْنُ عَبْدِ اللَّهِ، عَنِ النَّبِيِّ صلى الله عليه وسلم بِهَذَا قَالَ ‏"‏ فِيهِمَا خَبَثًا ‏"‏ ‏.‏ قَالَ فِي الْمَوْضِعَيْنِ ‏"‏ خَبَثًا ‏"‏ ‏.‏</w:t>
      </w:r>
    </w:p>
    <w:p>
      <w:pPr/>
      <w:r>
        <w:t>Grade: Sahih (Al-Albani)  صحيح   (الألباني) حكم   :Reference : Sunan Abi Dawud 651In-book reference : Book 2, Hadith 261English translation : Book 2, Hadith 651Report Error | Share | Copy ▼</w:t>
      </w:r>
    </w:p>
    <w:p>
      <w:r>
        <w:t>----------------------------------------</w:t>
      </w:r>
    </w:p>
    <w:p>
      <w:pPr/>
      <w:r>
        <w:t>Narrated Aws ibn Thabit al-Ansari:</w:t>
        <w:br/>
        <w:br/>
        <w:br/>
        <w:t>The Messenger of Allah (ﷺ) said: Act differently from the Jews, for they do not pray in their sandals or their shoes.</w:t>
      </w:r>
    </w:p>
    <w:p>
      <w:pPr/>
      <w:r>
        <w:t>حَدَّثَنَا قُتَيْبَةُ بْنُ سَعِيدٍ، حَدَّثَنَا مَرْوَانُ بْنُ مُعَاوِيَةَ الْفَزَارِيُّ، عَنْ هِلاَلِ بْنِ مَيْمُونٍ الرَّمْلِيِّ، عَنْ يَعْلَى بْنِ شَدَّادِ بْنِ أَوْسٍ، عَنْ أَبِيهِ، قَالَ قَالَ رَسُولُ اللَّهِ صلى الله عليه وسلم ‏</w:t>
        <w:br/>
        <w:t>"‏ خَالِفُوا الْيَهُودَ فَإِنَّهُمْ لاَ يُصَلُّونَ فِي نِعَالِهِمْ وَلاَ خِفَافِهِمْ ‏"‏ ‏.‏</w:t>
      </w:r>
    </w:p>
    <w:p>
      <w:pPr/>
      <w:r>
        <w:t>Grade: Sahih (Al-Albani)  صحيح   (الألباني) حكم   :Reference : Sunan Abi Dawud 652In-book reference : Book 2, Hadith 262English translation : Book 2, Hadith 652Report Error | Share | Copy ▼</w:t>
      </w:r>
    </w:p>
    <w:p>
      <w:r>
        <w:t>----------------------------------------</w:t>
      </w:r>
    </w:p>
    <w:p>
      <w:pPr/>
      <w:r>
        <w:t>Narrated Abdullah ibn Amr ibn al-'As:</w:t>
        <w:br/>
        <w:br/>
        <w:br/>
        <w:t>I saw the Messenger of Allah (ﷺ) praying both  barefooted and wearing sandals.</w:t>
      </w:r>
    </w:p>
    <w:p>
      <w:pPr/>
      <w:r>
        <w:t>حَدَّثَنَا مُسْلِمُ بْنُ إِبْرَاهِيمَ، حَدَّثَنَا عَلِيُّ بْنُ الْمُبَارَكِ، عَنْ حُسَيْنٍ الْمُعَلِّمِ، عَنْ عَمْرِو بْنِ شُعَيْبٍ، عَنْ أَبِيهِ، عَنْ جَدِّهِ، قَالَ رَأَيْتُ رَسُولَ اللَّهِ صلى الله عليه وسلم يُصَلِّي حَافِيًا وَمُنْتَعِلاً ‏.‏</w:t>
      </w:r>
    </w:p>
    <w:p>
      <w:pPr/>
      <w:r>
        <w:t>Grade: Hasan Sahih (Al-Albani)  حسن صحيح   (الألباني) حكم   :Reference : Sunan Abi Dawud 653In-book reference : Book 2, Hadith 263English translation : Book 2, Hadith 653Report Error | Share | Copy ▼</w:t>
      </w:r>
    </w:p>
    <w:p>
      <w:r>
        <w:t>----------------------------------------</w:t>
      </w:r>
    </w:p>
    <w:p>
      <w:pPr/>
      <w:r>
        <w:t>Narrated AbuHurayrah:</w:t>
        <w:br/>
        <w:br/>
        <w:br/>
        <w:t>The Prophet (ﷺ) said: When any of you prays, he should not place his sandals on his right side or on his left so as to be on the right side of someone else, unless no one is at his left, but should place them between his feet.</w:t>
      </w:r>
    </w:p>
    <w:p>
      <w:pPr/>
      <w:r>
        <w:t>حَدَّثَنَا الْحَسَنُ بْنُ عَلِيٍّ، حَدَّثَنَا عُثْمَانُ بْنُ عُمَرَ، حَدَّثَنَا صَالِحُ بْنُ رُسْتُمَ أَبُو عَامِرٍ، عَنْ عَبْدِ الرَّحْمَنِ بْنِ قَيْسٍ، عَنْ يُوسُفَ بْنِ مَاهَكَ، عَنْ أَبِي هُرَيْرَةَ، أَنَّ رَسُولَ اللَّهِ صلى الله عليه وسلم قَالَ ‏</w:t>
        <w:br/>
        <w:t>"‏ إِذَا صَلَّى أَحَدُكُمْ فَلاَ يَضَعْ نَعْلَيْهِ عَنْ يَمِينِهِ وَلاَ عَنْ يَسَارِهِ فَتَكُونَ عَنْ يَمِينِ غَيْرِهِ إِلاَّ أَنْ لاَ يَكُونَ عَنْ يَسَارِهِ أَحَدٌ وَلْيَضَعْهُمَا بَيْنَ رِجْلَيْهِ ‏"‏ ‏.‏</w:t>
      </w:r>
    </w:p>
    <w:p>
      <w:pPr/>
      <w:r>
        <w:t>Grade: Hasan Sahih (Al-Albani)  حسن صحيح   (الألباني) حكم   :Reference : Sunan Abi Dawud 654In-book reference : Book 2, Hadith 264English translation : Book 2, Hadith 654Report Error | Share | Copy ▼</w:t>
      </w:r>
    </w:p>
    <w:p>
      <w:r>
        <w:t>----------------------------------------</w:t>
      </w:r>
    </w:p>
    <w:p>
      <w:pPr/>
      <w:r>
        <w:t>Abu Hurairah reported the Messenger of Allah (ﷺ) as saying:when any of you prays and takes off his sandals, he should not harm anyone by them. He should place them between his feet or pray with them on</w:t>
      </w:r>
    </w:p>
    <w:p>
      <w:pPr/>
      <w:r>
        <w:t>حَدَّثَنَا عَبْدُ الْوَهَّابِ بْنُ نَجْدَةَ، حَدَّثَنَا بَقِيَّةُ، وَشُعَيْبُ بْنُ إِسْحَاقَ، عَنِ الأَوْزَاعِيِّ، حَدَّثَنِي مُحَمَّدُ بْنُ الْوَلِيدِ، عَنْ سَعِيدِ بْنِ أَبِي سَعِيدٍ، عَنْ أَبِيهِ، عَنْ أَبِي هُرَيْرَةَ، عَنْ رَسُولِ اللَّهِ صلى الله عليه وسلم قَالَ ‏</w:t>
        <w:br/>
        <w:t>"‏ إِذَا صَلَّى أَحَدُكُمْ فَخَلَعَ نَعْلَيْهِ فَلاَ يُؤْذِ بِهِمَا أَحَدًا لِيَجْعَلْهُمَا بَيْنَ رِجْلَيْهِ أَوْ لِيُصَلِّ فِيهِمَا ‏"‏ ‏.‏</w:t>
      </w:r>
    </w:p>
    <w:p>
      <w:pPr/>
      <w:r>
        <w:t>Grade: Sahih (Al-Albani)  صحيح   (الألباني) حكم   :Reference : Sunan Abi Dawud 655In-book reference : Book 2, Hadith 265English translation : Book 2, Hadith 655Report Error | Share | Copy ▼</w:t>
      </w:r>
    </w:p>
    <w:p>
      <w:r>
        <w:t>----------------------------------------</w:t>
      </w:r>
    </w:p>
    <w:p>
      <w:pPr/>
      <w:r>
        <w:t>Maimunah bint al-Harith reported :the Messenger of Allah (ﷺ) used to pray while. I was by his side in the state of menstruation. Sometime his cloth would touch me when he prostrated. He would pray on a small mat.</w:t>
      </w:r>
    </w:p>
    <w:p>
      <w:pPr/>
      <w:r>
        <w:t>حَدَّثَنَا عَمْرُو بْنُ عَوْنٍ، حَدَّثَنَا خَالِدٌ، عَنِ الشَّيْبَانِيِّ، عَنْ عَبْدِ اللَّهِ بْنِ شَدَّادٍ، حَدَّثَتْنِي مَيْمُونَةُ بِنْتُ الْحَارِثِ، قَالَتْ كَانَ رَسُولُ اللَّهِ صلى الله عليه وسلم يُصَلِّي وَأَنَا حِذَاءَهُ وَأَنَا حَائِضٌ وَرُبَّمَا أَصَابَنِي ثَوْبُهُ إِذَا سَجَدَ وَكَانَ يُصَلِّي عَلَى الْخُمْرَةِ ‏.‏</w:t>
      </w:r>
    </w:p>
    <w:p>
      <w:pPr/>
      <w:r>
        <w:t>Grade: Sahih (Al-Albani)  صحيح   (الألباني) حكم   :Reference : Sunan Abi Dawud 656In-book reference : Book 2, Hadith 266English translation : Book 2, Hadith 656Report Error | Share | Copy ▼</w:t>
      </w:r>
    </w:p>
    <w:p>
      <w:r>
        <w:t>----------------------------------------</w:t>
      </w:r>
    </w:p>
    <w:p>
      <w:pPr/>
      <w:r>
        <w:t>Anas b. Malik reported:A man from the Ansar said: I am a corpulent man-and he was (actually) a fat man; I cannot pray along with you. He prepared food for him and invited him to his house. (he said) (please) pray (here) so that I may see how you pray, and then I would follow you. They (the people) washed one side of their mat. He (the prophet) then got up and prayed two Rak’ahs. Ibn al-Jarud asked Anas b. Malik: would he (the prophet) say the forenoon prayer? He replied: I did not see him offering this prayer except that day.</w:t>
      </w:r>
    </w:p>
    <w:p>
      <w:pPr/>
      <w:r>
        <w:t>حَدَّثَنَا عُبَيْدُ اللَّهِ بْنُ مُعَاذٍ، حَدَّثَنَا أَبِي، حَدَّثَنَا شُعْبَةُ، عَنْ أَنَسِ بْنِ سِيرِينَ، عَنْ أَنَسِ بْنِ مَالِكٍ، قَالَ قَالَ رَجُلٌ مِنَ الأَنْصَارِ يَا رَسُولَ اللَّهِ إِنِّي رَجُلٌ ضَخْمٌ - وَكَانَ ضَخْمًا - لاَ أَسْتَطِيعُ أَنْ أُصَلِّيَ مَعَكَ - وَصَنَعَ لَهُ طَعَامًا وَدَعَاهُ إِلَى بَيْتِهِ - فَصَلِّ حَتَّى أَرَاكَ كَيْفَ تُصَلِّي فَأَقْتَدِيَ بِكَ ‏.‏ فَنَضَحُوا لَهُ طَرَفَ حَصِيرٍ كَانَ لَهُمْ فَقَامَ فَصَلَّى رَكْعَتَيْنِ ‏.‏ قَالَ فُلاَنُ بْنُ الْجَارُودِ لأَنَسِ بْنِ مَالِكٍ أَكَانَ يُصَلِّي الضُّحَى قَالَ لَمْ أَرَهُ صَلَّى إِلاَّ يَوْمَئِذٍ ‏.‏</w:t>
      </w:r>
    </w:p>
    <w:p>
      <w:pPr/>
      <w:r>
        <w:t>صحيح خ دون قوله فصل حتى أراك كيف تصلي فأقتدي بك   (الألباني) حكم   :Reference : Sunan Abi Dawud 657In-book reference : Book 2, Hadith 267English translation : Book 2, Hadith 657Report Error | Share | Copy ▼</w:t>
      </w:r>
    </w:p>
    <w:p>
      <w:r>
        <w:t>----------------------------------------</w:t>
      </w:r>
    </w:p>
    <w:p>
      <w:pPr/>
      <w:r>
        <w:t>Anas b. Malik said; the prophet (ﷺ) used to visit Umm Sulaim. Sometimes the time for prayer would come and he would pray on out carpet that was really a mat. She (Umm Sulaim) used to wash it with water.</w:t>
      </w:r>
    </w:p>
    <w:p>
      <w:pPr/>
      <w:r>
        <w:t>حَدَّثَنَا مُسْلِمُ بْنُ إِبْرَاهِيمَ، حَدَّثَنَا الْمُثَنَّى بْنُ سَعِيدٍ الذَّرَّاعُ، حَدَّثَنَا قَتَادَةُ، عَنْ أَنَسِ بْنِ مَالِكٍ، أَنَّ النَّبِيَّ صلى الله عليه وسلم كَانَ يَزُورُ أُمَّ سُلَيْمٍ فَتُدْرِكُهُ الصَّلاَةُ أَحْيَانًا فَيُصَلِّي عَلَى بِسَاطٍ لَنَا وَهُوَ حَصِيرٌ نَنْضَحُهُ بِالْمَاءِ ‏.‏</w:t>
      </w:r>
    </w:p>
    <w:p>
      <w:pPr/>
      <w:r>
        <w:t>Grade: Sahih (Al-Albani)  صحيح   (الألباني) حكم   :Reference : Sunan Abi Dawud 658In-book reference : Book 2, Hadith 268English translation : Book 2, Hadith 658Report Error | Share | Copy ▼</w:t>
      </w:r>
    </w:p>
    <w:p>
      <w:r>
        <w:t>----------------------------------------</w:t>
      </w:r>
    </w:p>
    <w:p>
      <w:pPr/>
      <w:r>
        <w:t>Narrated Al-Mughirah ibn Shu'bah:</w:t>
        <w:br/>
        <w:br/>
        <w:br/>
        <w:t>The Messenger of Allah (ﷺ) used to pray on a mat and on a tanned skin.</w:t>
      </w:r>
    </w:p>
    <w:p>
      <w:pPr/>
      <w:r>
        <w:t>حَدَّثَنَا عُبَيْدُ اللَّهِ بْنُ عُمَرَ بْنِ مَيْسَرَةَ، وَعُثْمَانُ بْنُ أَبِي شَيْبَةَ، - بِمَعْنَى الإِسْنَادِ وَالْحَدِيثِ - قَالاَ حَدَّثَنَا أَبُو أَحْمَدَ الزُّبَيْرِيُّ، عَنْ يُونُسَ بْنِ الْحَارِثِ، عَنْ أَبِي عَوْنٍ، عَنْ أَبِيهِ، عَنِ الْمُغِيرَةِ بْنِ شُعْبَةَ، قَالَ كَانَ رَسُولُ اللَّهِ صلى الله عليه وسلم يُصَلِّي عَلَى الْحَصِيرِ وَالْفَرْوَةِ الْمَدْبُوغَةِ ‏.‏</w:t>
      </w:r>
    </w:p>
    <w:p>
      <w:pPr/>
      <w:r>
        <w:t>Grade: Da'if (Al-Albani)  ضعيف   (الألباني) حكم   :Reference : Sunan Abi Dawud 659In-book reference : Book 2, Hadith 269English translation : Book 2, Hadith 659Report Error | Share | Copy ▼</w:t>
      </w:r>
    </w:p>
    <w:p>
      <w:r>
        <w:t>----------------------------------------</w:t>
      </w:r>
    </w:p>
    <w:p>
      <w:pPr/>
      <w:r>
        <w:t>Anas b. Malik said:we used to pray along with the Messenger of Allah (ﷺ) in intense heat. When any of us could not rest his face on bare ground while prostrating due to intense heat he spread his cloth and would prostrate on it.</w:t>
      </w:r>
    </w:p>
    <w:p>
      <w:pPr/>
      <w:r>
        <w:t>حَدَّثَنَا أَحْمَدُ بْنُ حَنْبَلٍ، حَدَّثَنَا بِشْرٌ، - يَعْنِي ابْنَ الْمُفَضَّلِ - حَدَّثَنَا غَالِبٌ الْقَطَّانُ، عَنْ بَكْرِ بْنِ عَبْدِ اللَّهِ، عَنْ أَنَسِ بْنِ مَالِكٍ، قَالَ كُنَّا نُصَلِّي مَعَ رَسُولِ اللَّهِ صلى الله عليه وسلم فِي شِدَّةِ الْحَرِّ فَإِذَا لَمْ يَسْتَطِعْ أَحَدُنَا أَنْ يُمَكِّنَ وَجْهَهُ مِنَ الأَرْضِ بَسَطَ ثَوْبَهُ فَسَجَدَ عَلَيْهِ ‏.‏</w:t>
      </w:r>
    </w:p>
    <w:p>
      <w:pPr/>
      <w:r>
        <w:t>Grade: Sahih (Al-Albani)  صحيح   (الألباني) حكم   :Reference : Sunan Abi Dawud 660In-book reference : Book 2, Hadith 270English translation : Book 2, Hadith 660Report Error | Share | Copy ▼</w:t>
      </w:r>
    </w:p>
    <w:p>
      <w:r>
        <w:t>----------------------------------------</w:t>
      </w:r>
    </w:p>
    <w:p>
      <w:pPr/>
      <w:r>
        <w:t>jabir b. Samurah reported the Messenger of Allah (ﷺ) as saying:Why do you stand in rows as the angels do in the presence of their Lord? We asked: how do the angles stand in rows in the presence of their Lord? He replied: they make the first row complete and keep close together in the row.</w:t>
      </w:r>
    </w:p>
    <w:p>
      <w:pPr/>
      <w:r>
        <w:t>حَدَّثَنَا عَبْدُ اللَّهِ بْنُ مُحَمَّدٍ النُّفَيْلِيُّ، حَدَّثَنَا زُهَيْرٌ، قَالَ سَأَلْتُ سُلَيْمَانَ الأَعْمَشَ عَنْ جَابِرِ بْنِ سَمُرَةَ، فِي الصُّفُوفِ الْمُقَدَّمَةِ فَحَدَّثَنَا عَنِ الْمُسَيَّبِ بْنِ رَافِعٍ، عَنْ تَمِيمِ بْنِ طَرْفَةَ، عَنْ جَابِرِ بْنِ سَمُرَةَ، قَالَ قَالَ رَسُولُ اللَّهِ صلى الله عليه وسلم ‏"‏ أَلاَ تَصُفُّونَ كَمَا تَصُفُّ الْمَلاَئِكَةُ عِنْدَ رَبِّهِمْ جَلَّ وَعَزَّ ‏"‏ ‏.‏ قُلْنَا وَكَيْفَ تَصُفُّ الْمَلاَئِكَةُ عِنْدَ رَبِّهِمْ قَالَ ‏"‏ يُتِمُّونَ الصُّفُوفَ الْمُقَدَّمَةَ وَيَتَرَاصُّونَ فِي الصَّفِّ ‏"‏ ‏.‏</w:t>
      </w:r>
    </w:p>
    <w:p>
      <w:pPr/>
      <w:r>
        <w:t>Grade: Sahih (Al-Albani)  صحيح   (الألباني) حكم   :Reference : Sunan Abi Dawud 661In-book reference : Book 2, Hadith 271English translation : Book 2, Hadith 661Report Error | Share | Copy ▼</w:t>
      </w:r>
    </w:p>
    <w:p>
      <w:r>
        <w:t>----------------------------------------</w:t>
      </w:r>
    </w:p>
    <w:p>
      <w:pPr/>
      <w:r>
        <w:t>Al-Nu’man b. Bashir said:the Messenger of Allah (ﷺ) paid attention to the people and said three times; straighten your rows (in prayer); by Allah, you must straighten your rows, or Allah will certainly put your faces in contrary directions. I then saw that every person stood in prayer keeping his shoulder close to that of the other, and his knee close to that of the other, and his ankle close to that of the other.</w:t>
      </w:r>
    </w:p>
    <w:p>
      <w:pPr/>
      <w:r>
        <w:t>حَدَّثَنَا عُثْمَانُ بْنُ أَبِي شَيْبَةَ، حَدَّثَنَا وَكِيعٌ، عَنْ زَكَرِيَّا بْنِ أَبِي زَائِدَةَ، عَنْ أَبِي الْقَاسِمِ الْجَدَلِيِّ، قَالَ سَمِعْتُ النُّعْمَانَ بْنَ بَشِيرٍ، يَقُولُ أَقْبَلَ رَسُولُ اللَّهِ صلى الله عليه وسلم عَلَى النَّاسِ بِوَجْهِهِ فَقَالَ ‏"‏ أَقِيمُوا صُفُوفَكُمْ ‏"‏ ‏.‏ ثَلاَثًا ‏"‏ وَاللَّهِ لَتُقِيمُنَّ صُفُوفَكُمْ أَوْ لَيُخَالِفَنَّ اللَّهُ بَيْنَ قُلُوبِكُمْ ‏"‏ ‏.‏ قَالَ فَرَأَيْتُ الرَّجُلَ يُلْزِقُ مَنْكِبَهُ بِمَنْكِبِ صَاحِبِهِ وَرُكْبَتَهُ بِرُكْبَةِ صَاحِبِهِ وَكَعْبَهُ بِكَعْبِهِ ‏.‏</w:t>
      </w:r>
    </w:p>
    <w:p>
      <w:pPr/>
      <w:r>
        <w:t>صحيح ق بجملة الأمر بتسوية الصفوف وجملة المنكب بالمنكب عقله خ عن أنس   (الألباني) حكم   :Reference : Sunan Abi Dawud 662In-book reference : Book 2, Hadith 272English translation : Book 2, Hadith 662Report Error | Share | Copy ▼</w:t>
      </w:r>
    </w:p>
    <w:p>
      <w:r>
        <w:t>----------------------------------------</w:t>
      </w:r>
    </w:p>
    <w:p>
      <w:pPr/>
      <w:r>
        <w:t>Al-Nu’man b. Bashir said:the prophet (ﷺ) used to straighten us in the rows of prayer as the arrow is straightened, until he thought that we had learned it from him and understood it. One day he turned towards us, and shoulders in order, and say; Do not be irregular. And he would say: Allah and his Angels bless those who near the first rows.</w:t>
      </w:r>
    </w:p>
    <w:p>
      <w:pPr/>
      <w:r>
        <w:t>حَدَّثَنَا مُوسَى بْنُ إِسْمَاعِيلَ، حَدَّثَنَا حَمَّادٌ، عَنْ سِمَاكِ بْنِ حَرْبٍ، قَالَ سَمِعْتُ النُّعْمَانَ بْنَ بَشِيرٍ، يَقُولُ كَانَ النَّبِيُّ صلى الله عليه وسلم يُسَوِّينَا فِي الصُّفُوفِ كَمَا يُقَوَّمُ الْقِدْحُ حَتَّى إِذَا ظَنَّ أَنْ قَدْ أَخَذْنَا ذَلِكَ عَنْهُ وَفَقِهْنَا أَقْبَلَ ذَاتَ يَوْمٍ بِوَجْهِهِ إِذَا رَجُلٌ مُنْتَبِذٌ بِصَدْرِهِ فَقَالَ ‏</w:t>
        <w:br/>
        <w:t>"‏ لَتُسَوُّنَّ صُفُوفَكُمْ أَوْ لَيُخَالِفَنَّ اللَّهُ بَيْنَ وُجُوهِكُمْ ‏"‏ ‏.‏</w:t>
      </w:r>
    </w:p>
    <w:p>
      <w:pPr/>
      <w:r>
        <w:t>Grade: Sahih (Al-Albani)  صحيح   (الألباني) حكم   :Reference : Sunan Abi Dawud 663In-book reference : Book 2, Hadith 273English translation : Book 2, Hadith 663Report Error | Share | Copy ▼</w:t>
      </w:r>
    </w:p>
    <w:p>
      <w:r>
        <w:t>----------------------------------------</w:t>
      </w:r>
    </w:p>
    <w:p>
      <w:pPr/>
      <w:r>
        <w:t>Narrated Al-Bara' ibn Azib:</w:t>
        <w:br/>
        <w:br/>
        <w:br/>
        <w:t>The Messenger of Allah (ﷺ) used to pass through the row from one side to the other; he used to set out chests and shoulders in order, and say: Do not be irregular. And he would say: Allah and His angels bless those who are near the first rows.</w:t>
      </w:r>
    </w:p>
    <w:p>
      <w:pPr/>
      <w:r>
        <w:t>حَدَّثَنَا هَنَّادُ بْنُ السَّرِيِّ، وَأَبُو عَاصِمِ بْنِ جَوَّاسٍ الْحَنَفِيُّ عَنْ أَبِي الأَحْوَصِ، عَنْ مَنْصُورٍ، عَنْ طَلْحَةَ الْيَامِيِّ، عَنْ عَبْدِ الرَّحْمَنِ بْنِ عَوْسَجَةَ، عَنِ الْبَرَاءِ بْنِ عَازِبٍ، قَالَ كَانَ رَسُولُ اللَّهِ صلى الله عليه وسلم يَتَخَلَّلُ الصَّفَّ مِنْ نَاحِيَةٍ إِلَى نَاحِيَةٍ يَمْسَحُ صُدُورَنَا وَمَنَاكِبَنَا وَيَقُولُ ‏"‏ لاَ تَخْتَلِفُوا فَتَخْتَلِفَ قُلُوبُكُمْ ‏"‏ ‏.‏ وَكَانَ يَقُولُ ‏"‏ إِنَّ اللَّهَ وَمَلاَئِكَتَهُ يُصَلُّونَ عَلَى الصُّفُوفِ الأُوَلِ ‏"‏ ‏.‏</w:t>
      </w:r>
    </w:p>
    <w:p>
      <w:pPr/>
      <w:r>
        <w:t>Grade: Sahih (Al-Albani)  صحيح   (الألباني) حكم   :Reference : Sunan Abi Dawud 664In-book reference : Book 2, Hadith 274English translation : Book 2, Hadith 664Report Error | Share | Copy ▼</w:t>
      </w:r>
    </w:p>
    <w:p>
      <w:r>
        <w:t>----------------------------------------</w:t>
      </w:r>
    </w:p>
    <w:p>
      <w:pPr/>
      <w:r>
        <w:t>Narrated An-Nu'man ibn Bashir:</w:t>
        <w:br/>
        <w:br/>
        <w:br/>
        <w:t>The Messenger of Allah (ﷺ) used to straighten our rows when we stood up to pray, and when we were straight, he said: Allah is most great (takbir).</w:t>
      </w:r>
    </w:p>
    <w:p>
      <w:pPr/>
      <w:r>
        <w:t>حَدَّثَنَا ابْنُ مُعَاذٍ، حَدَّثَنَا خَالِدُ بْنُ الْحَارِثِ، حَدَّثَنَا حَاتِمٌ، - يَعْنِي ابْنَ أَبِي صَغِيرَةَ - عَنْ سِمَاكٍ، قَالَ سَمِعْتُ النُّعْمَانَ بْنَ بَشِيرٍ، قَالَ كَانَ رَسُولُ اللَّهِ صلى الله عليه وسلم يُسَوِّي صُفُوفَنَا إِذَا قُمْنَا لِلصَّلاَةِ فَإِذَا اسْتَوَيْنَا كَبَّرَ ‏.‏</w:t>
      </w:r>
    </w:p>
    <w:p>
      <w:pPr/>
      <w:r>
        <w:t>Grade: Sahih (Al-Albani)  صحيح   (الألباني) حكم   :Reference : Sunan Abi Dawud 665In-book reference : Book 2, Hadith 275English translation : Book 2, Hadith 665Report Error | Share | Copy ▼</w:t>
      </w:r>
    </w:p>
    <w:p>
      <w:r>
        <w:t>----------------------------------------</w:t>
      </w:r>
    </w:p>
    <w:p>
      <w:pPr/>
      <w:r>
        <w:t>Narrated Abdullah ibn Umar:</w:t>
        <w:br/>
        <w:br/>
        <w:br/>
        <w:t>The Prophet (ﷺ) said: Set the rows in order, stand shoulder to shoulder, close the gaps, be pliant in the hands of your brethren, and do not leave openings for the devil. If anyone joins up a row, Allah will join him up, but if anyone  breaks a row, Allah will cut him off.</w:t>
        <w:br/>
        <w:br/>
        <w:br/>
        <w:t>Abu Dawud said: The name of Abu Shjrah is Kathir b. Murrah.</w:t>
      </w:r>
    </w:p>
    <w:p>
      <w:pPr/>
      <w:r>
        <w:t>حَدَّثَنَا عِيسَى بْنُ إِبْرَاهِيمَ الْغَافِقِيُّ، حَدَّثَنَا ابْنُ وَهْبٍ، ح وَحَدَّثَنَا قُتَيْبَةُ بْنُ سَعِيدٍ، حَدَّثَنَا اللَّيْثُ، - وَحَدِيثُ ابْنِ وَهْبٍ أَتَمُّ - عَنْ مُعَاوِيَةَ بْنِ صَالِحٍ، عَنْ أَبِي الزَّاهِرِيَّةِ، عَنْ كَثِيرِ بْنِ مُرَّةَ، عَنْ عَبْدِ اللَّهِ بْنِ عُمَرَ، - قَالَ قُتَيْبَةُ عَنْ أَبِي الزَّاهِرِيَّةِ، عَنْ أَبِي شَجَرَةَ، لَمْ يَذْكُرِ ابْنَ عُمَرَ - أَنَّ رَسُولَ اللَّهِ صلى الله عليه وسلم قَالَ ‏"‏ أَقِيمُوا الصُّفُوفَ وَحَاذُوا بَيْنَ الْمَنَاكِبِ وَسُدُّوا الْخَلَلَ وَلِينُوا بِأَيْدِي إِخْوَانِكُمْ ‏"‏ ‏.‏ لَمْ يَقُلْ عِيسَى ‏"‏ بِأَيْدِي إِخْوَانِكُمْ ‏"‏ ‏.‏ ‏"‏ وَلاَ تَذَرُوا فُرُجَاتٍ لِلشَّيْطَانِ وَمَنْ وَصَلَ صَفًّا وَصَلَهُ اللَّهُ وَمَنْ قَطَعَ صَفًّا قَطَعَهُ اللَّهُ ‏"‏ ‏.‏ قَالَ أَبُو دَاوُدَ أَبُو شَجَرَةَ كَثِيرُ بْنُ مُرَّةَ ‏.‏ قَالَ أَبُو دَاوُدَ وَمَعْنَى ‏"‏ وَلِينُوا بِأَيْدِي إِخْوَانِكُمْ ‏"‏ ‏.‏ إِذَا جَاءَ رَجُلٌ إِلَى الصَّفِّ فَذَهَبَ يَدْخُلُ فِيهِ فَيَنْبَغِي أَنْ يُلَيِّنَ لَهُ كُلُّ رَجُلٍ مَنْكِبَيْهِ حَتَّى يَدْخُلَ فِي الصَّفِّ ‏.‏</w:t>
      </w:r>
    </w:p>
    <w:p>
      <w:pPr/>
      <w:r>
        <w:t>Grade: Sahih (Al-Albani)  صحيح   (الألباني) حكم   :Reference : Sunan Abi Dawud 666In-book reference : Book 2, Hadith 276English translation : Book 2, Hadith 666Report Error | Share | Copy ▼</w:t>
      </w:r>
    </w:p>
    <w:p>
      <w:r>
        <w:t>----------------------------------------</w:t>
      </w:r>
    </w:p>
    <w:p>
      <w:pPr/>
      <w:r>
        <w:t>Narrated Anas ibn Malik:</w:t>
        <w:br/>
        <w:br/>
        <w:br/>
        <w:t>The Prophet (ﷺ) said: Stand close together in your rows, bring them near one another, and stand neck to neck, for by Him in Whose hand my soul is, I see the devil coming in through openings in the row just like a small black sheep.</w:t>
      </w:r>
    </w:p>
    <w:p>
      <w:pPr/>
      <w:r>
        <w:t>حَدَّثَنَا مُسْلِمُ بْنُ إِبْرَاهِيمَ، حَدَّثَنَا أَبَانُ، عَنْ قَتَادَةَ، عَنْ أَنَسِ بْنِ مَالِكٍ، عَنْ رَسُولِ اللَّهِ صلى الله عليه وسلم قَالَ ‏</w:t>
        <w:br/>
        <w:t>"‏ رُصُّوا صُفُوفَكُمْ وَقَارِبُوا بَيْنَهَا وَحَاذُوا بِالأَعْنَاقِ فَوَالَّذِي نَفْسِي بِيَدِهِ إِنِّي لأَرَى الشَّيْطَانَ يَدْخُلُ مِنْ خَلَلِ الصَّفِّ كَأَنَّهَا الْحَذَفُ ‏"‏ ‏.‏</w:t>
      </w:r>
    </w:p>
    <w:p>
      <w:pPr/>
      <w:r>
        <w:t>Grade: Sahih (Al-Albani)  صحيح   (الألباني) حكم   :Reference : Sunan Abi Dawud 667In-book reference : Book 2, Hadith 277English translation : Book 2, Hadith 667Report Error | Share | Copy ▼</w:t>
      </w:r>
    </w:p>
    <w:p>
      <w:r>
        <w:t>----------------------------------------</w:t>
      </w:r>
    </w:p>
    <w:p>
      <w:pPr/>
      <w:r>
        <w:t>Anas reported the Messenger of Allah (ﷺ) as saying :Straighten your rows for the straightening of the rows is part of perfecting the prayer.</w:t>
      </w:r>
    </w:p>
    <w:p>
      <w:pPr/>
      <w:r>
        <w:t>حَدَّثَنَا أَبُو الْوَلِيدِ الطَّيَالِسِيُّ، وَسُلَيْمَانُ بْنُ حَرْبٍ، قَالاَ حَدَّثَنَا شُعْبَةُ، عَنْ قَتَادَةَ، عَنْ أَنَسٍ، قَالَ قَالَ رَسُولُ اللَّهِ صلى الله عليه وسلم ‏</w:t>
        <w:br/>
        <w:t>"‏ سَوُّوا صُفُوفَكُمْ فَإِنَّ تَسْوِيَةَ الصَّفِّ مِنْ تَمَامِ الصَّلاَةِ ‏"‏ ‏.‏</w:t>
      </w:r>
    </w:p>
    <w:p>
      <w:pPr/>
      <w:r>
        <w:t>Grade: Sahih (Al-Albani)  صحيح   (الألباني) حكم   :Reference : Sunan Abi Dawud 668In-book reference : Book 2, Hadith 278English translation : Book 2, Hadith 668Report Error | Share | Copy ▼</w:t>
      </w:r>
    </w:p>
    <w:p>
      <w:r>
        <w:t>----------------------------------------</w:t>
      </w:r>
    </w:p>
    <w:p>
      <w:pPr/>
      <w:r>
        <w:t>Muhammad b. Muslim b. al-Sa’ib said:one day I prayed by the side of Anas b. Malik. He said ; Do you know why this stick is placed here ? I said : No, by Allah. He said; The Messenger of Allah (ﷺ) used to put his hand upon it and say: Keep straight and straighten your rows.</w:t>
      </w:r>
    </w:p>
    <w:p>
      <w:pPr/>
      <w:r>
        <w:t>حَدَّثَنَا قُتَيْبَةُ، حَدَّثَنَا حَاتِمُ بْنُ إِسْمَاعِيلَ، عَنْ مُصْعَبِ بْنِ ثَابِتِ بْنِ عَبْدِ اللَّهِ بْنِ الزُّبَيْرِ، عَنْ مُحَمَّدِ بْنِ مُسْلِمِ بْنِ السَّائِبِ، صَاحِبِ الْمَقْصُورَةِ قَالَ صَلَّيْتُ إِلَى جَنْبِ أَنَسِ بْنِ مَالِكٍ يَوْمًا فَقَالَ هَلْ تَدْرِي لِمَ صُنِعَ هَذَا الْعُودُ فَقُلْتُ لاَ وَاللَّهِ ‏.‏ قَالَ كَانَ رَسُولُ اللَّهِ صلى الله عليه وسلم يَضَعُ يَدَهُ عَلَيْهِ فَيَقُولُ ‏</w:t>
        <w:br/>
        <w:t>"‏ اسْتَوُوا وَعَدِّلُوا صُفُوفَكُمْ ‏"‏ ‏.‏</w:t>
      </w:r>
    </w:p>
    <w:p>
      <w:pPr/>
      <w:r>
        <w:t>Grade: Da'if (Al-Albani)  ضعيف   (الألباني) حكم   :Reference : Sunan Abi Dawud 669In-book reference : Book 2, Hadith 279English translation : Book 2, Hadith 669Report Error | Share | Copy ▼</w:t>
      </w:r>
    </w:p>
    <w:p>
      <w:r>
        <w:t>----------------------------------------</w:t>
      </w:r>
    </w:p>
    <w:p>
      <w:pPr/>
      <w:r>
        <w:t>This tradition has also ben transmitted by Anas through a different chain of transmitters. This version goes:when the Messenger of Allah (ﷺ) stood for prayer, he took it (the stick) in his right hand and turning (to the right side) said; keep straight and straighten your rows. He then took it in his left hand and said; keep straight and straighten your rows.</w:t>
      </w:r>
    </w:p>
    <w:p>
      <w:pPr/>
      <w:r>
        <w:t>حَدَّثَنَا مُسَدَّدٌ، حَدَّثَنَا حُمَيْدُ بْنُ الأَسْوَدِ، حَدَّثَنَا مُصْعَبُ بْنُ ثَابِتٍ، عَنْ مُحَمَّدِ بْنِ مُسْلِمٍ، عَنْ أَنَسٍ، بِهَذَا الْحَدِيثِ قَالَ إِنَّ رَسُولَ اللَّهِ صلى الله عليه وسلم كَانَ إِذَا قَامَ إِلَى الصَّلاَةِ أَخَذَهُ بِيَمِينِهِ ثُمَّ الْتَفَتَ فَقَالَ ‏"‏ اعْتَدِلُوا سَوُّوا صُفُوفَكُمْ ‏"‏ ‏.‏ ثُمَّ أَخَذَهُ بِيَسَارِهِ فَقَالَ ‏"‏ اعْتَدِلُوا سَوُّوا صُفُوفَكُمْ ‏"‏ ‏.‏</w:t>
      </w:r>
    </w:p>
    <w:p>
      <w:pPr/>
      <w:r>
        <w:t>Grade: Da'if (Al-Albani)  ضعيف   (الألباني) حكم   :Reference : Sunan Abi Dawud 670In-book reference : Book 2, Hadith 280English translation : Book 2, Hadith 670Report Error | Share | Copy ▼</w:t>
      </w:r>
    </w:p>
    <w:p>
      <w:r>
        <w:t>----------------------------------------</w:t>
      </w:r>
    </w:p>
    <w:p>
      <w:pPr/>
      <w:r>
        <w:t>Narrated Anas ibn Malik:</w:t>
        <w:br/>
        <w:br/>
        <w:br/>
        <w:t>The Prophet (ﷺ) said: Complete the front row, then the one that comes next, and if there is any incompleteness, let it be in the last row.</w:t>
      </w:r>
    </w:p>
    <w:p>
      <w:pPr/>
      <w:r>
        <w:t>حَدَّثَنَا مُحَمَّدُ بْنُ سُلَيْمَانَ الأَنْبَارِيُّ، حَدَّثَنَا عَبْدُ الْوَهَّابِ، - يَعْنِي ابْنَ عَطَاءٍ - عَنْ سَعِيدٍ، عَنْ قَتَادَةَ، عَنْ أَنَسِ بْنِ مَالِكٍ، أَنَّ رَسُولَ اللَّهِ صلى الله عليه وسلم قَالَ ‏</w:t>
        <w:br/>
        <w:t>"‏ أَتِمُّوا الصَّفَّ الْمُقَدَّمَ ثُمَّ الَّذِي يَلِيهِ فَمَا كَانَ مِنْ نَقْصٍ فَلْيَكُنْ فِي الصَّفِّ الْمُؤَخَّرِ ‏"‏ ‏.‏</w:t>
      </w:r>
    </w:p>
    <w:p>
      <w:pPr/>
      <w:r>
        <w:t>Grade: Sahih (Al-Albani)  صحيح   (الألباني) حكم   :Reference : Sunan Abi Dawud 671In-book reference : Book 2, Hadith 281English translation : Book 2, Hadith 671Report Error | Share | Copy ▼</w:t>
      </w:r>
    </w:p>
    <w:p>
      <w:r>
        <w:t>----------------------------------------</w:t>
      </w:r>
    </w:p>
    <w:p>
      <w:pPr/>
      <w:r>
        <w:t>Narrated Abdullah ibn Abbas:</w:t>
        <w:br/>
        <w:br/>
        <w:br/>
        <w:t>The Prophet (ﷺ) said: The best of you are those whose shoulders are soft in prayer.</w:t>
      </w:r>
    </w:p>
    <w:p>
      <w:pPr/>
      <w:r>
        <w:t>حَدَّثَنَا ابْنُ بَشَّارٍ، حَدَّثَنَا أَبُو عَاصِمٍ، حَدَّثَنَا جَعْفَرُ بْنُ يَحْيَى بْنِ ثَوْبَانَ، قَالَ أَخْبَرَنِي عَمِّي، عُمَارَةُ بْنُ ثَوْبَانَ عَنْ عَطَاءٍ، عَنِ ابْنِ عَبَّاسٍ، قَالَ قَالَ رَسُولُ اللَّهِ صلى الله عليه وسلم ‏</w:t>
        <w:br/>
        <w:t>"‏ خِيَارُكُمْ أَلْيَنُكُمْ مَنَاكِبَ فِي الصَّلاَةِ ‏"‏ ‏.‏ قَالَ أَبُو دَاوُدَ جَعْفَرُ بْنُ يَحْيَى مِنْ أَهْلِ مَكَّةَ ‏.‏</w:t>
      </w:r>
    </w:p>
    <w:p>
      <w:pPr/>
      <w:r>
        <w:t>Grade: Sahih (Al-Albani)  صحيح   (الألباني) حكم   :Reference : Sunan Abi Dawud 672In-book reference : Book 2, Hadith 282English translation : Book 2, Hadith 672Report Error | Share | Copy ▼</w:t>
      </w:r>
    </w:p>
    <w:p>
      <w:r>
        <w:t>----------------------------------------</w:t>
      </w:r>
    </w:p>
    <w:p>
      <w:pPr/>
      <w:r>
        <w:t>Narrated AbdulHamid ibn Mahmud:</w:t>
        <w:br/>
        <w:br/>
        <w:br/>
        <w:t>I offered the Friday prayer along with Anas ibn Malik.  We were pushed to the pillars (due to the crowd of people). We, therefore, stopped forward and backward. Anas then said: We used to avoid it (setting a row between the pillars) during the time of the Messenger of Allah (ﷺ).</w:t>
      </w:r>
    </w:p>
    <w:p>
      <w:pPr/>
      <w:r>
        <w:t>حَدَّثَنَا مُحَمَّدُ بْنُ بَشَّارٍ، حَدَّثَنَا عَبْدُ الرَّحْمَنِ، حَدَّثَنَا سُفْيَانُ، عَنْ يَحْيَى بْنِ هَانِئٍ، عَنْ عَبْدِ الْحَمِيدِ بْنِ مَحْمُودٍ، قَالَ صَلَّيْتُ مَعَ أَنَسِ بْنِ مَالِكٍ يَوْمَ الْجُمُعَةِ فَدُفِعْنَا إِلَى السَّوَارِي فَتَقَدَّمْنَا وَتَأَخَّرْنَا فَقَالَ أَنَسٌ كُنَّا نَتَّقِي هَذَا عَلَى عَهْدِ رَسُولِ اللَّهِ صلى الله عليه وسلم ‏.‏</w:t>
      </w:r>
    </w:p>
    <w:p>
      <w:pPr/>
      <w:r>
        <w:t>Grade: Sahih (Al-Albani)  صحيح   (الألباني) حكم   :Reference : Sunan Abi Dawud 673In-book reference : Book 2, Hadith 283English translation : Book 2, Hadith 673Report Error | Share | Copy ▼</w:t>
      </w:r>
    </w:p>
    <w:p>
      <w:r>
        <w:t>----------------------------------------</w:t>
      </w:r>
    </w:p>
    <w:p>
      <w:pPr/>
      <w:r>
        <w:t>Abu Ma’sud reported the Messenger of Allah (ﷺ) as saying:let those of your who are sedate and prudent be near me, then those who are next to them, then those who are next to them.</w:t>
      </w:r>
    </w:p>
    <w:p>
      <w:pPr/>
      <w:r>
        <w:t>حَدَّثَنَا ابْنُ كَثِيرٍ، أَخْبَرَنِي سُفْيَانُ، عَنِ الأَعْمَشِ، عَنْ عُمَارَةَ بْنِ عُمَيْرٍ، عَنْ أَبِي مَعْمَرٍ، عَنْ أَبِي مَسْعُودٍ، قَالَ قَالَ رَسُولُ اللَّهِ صلى الله عليه وسلم ‏</w:t>
        <w:br/>
        <w:t>"‏ لِيَلِنِي مِنْكُمْ أُولُو الأَحْلاَمِ وَالنُّهَى ثُمَّ الَّذِينَ يَلُونَهُمْ ثُمَّ الَّذِينَ يَلُونَهُمْ ‏"‏ ‏.‏</w:t>
      </w:r>
    </w:p>
    <w:p>
      <w:pPr/>
      <w:r>
        <w:t>Grade: Sahih (Al-Albani)  صحيح   (الألباني) حكم   :Reference : Sunan Abi Dawud 674In-book reference : Book 2, Hadith 284English translation : Book 2, Hadith 674Report Error | Share | Copy ▼</w:t>
      </w:r>
    </w:p>
    <w:p>
      <w:r>
        <w:t>----------------------------------------</w:t>
      </w:r>
    </w:p>
    <w:p>
      <w:pPr/>
      <w:r>
        <w:t>This tradition has also been transmitted by ‘Abd Allah (b. Mas’ud) through a different chain of narrators. This version adds:“Do not be irregular, so have your hearts irregular, and beware of tumult such as found in market”.</w:t>
      </w:r>
    </w:p>
    <w:p>
      <w:pPr/>
      <w:r>
        <w:t>حَدَّثَنَا مُسَدَّدٌ، حَدَّثَنَا يَزِيدُ بْنُ زُرَيْعٍ، حَدَّثَنَا خَالِدٌ، عَنْ أَبِي مَعْشَرٍ، عَنْ إِبْرَاهِيمَ، عَنْ عَلْقَمَةَ، عَنْ عَبْدِ اللَّهِ، عَنِ النَّبِيِّ صلى الله عليه وسلم مِثْلَهُ ‏.‏ وَزَادَ ‏</w:t>
        <w:br/>
        <w:t>"‏ وَلاَ تَخْتَلِفُوا فَتَخْتَلِفَ قُلُوبُكُمْ وَإِيَّاكُمْ وَهَيْشَاتِ الأَسْوَاقِ ‏"‏ ‏.‏</w:t>
      </w:r>
    </w:p>
    <w:p>
      <w:pPr/>
      <w:r>
        <w:t>Grade: Sahih (Al-Albani)  صحيح   (الألباني) حكم   :Reference : Sunan Abi Dawud 675In-book reference : Book 2, Hadith 285English translation : Book 2, Hadith 675Report Error | Share | Copy ▼</w:t>
      </w:r>
    </w:p>
    <w:p>
      <w:r>
        <w:t>----------------------------------------</w:t>
      </w:r>
    </w:p>
    <w:p>
      <w:pPr/>
      <w:r>
        <w:t>Narrated Aisha, Ummul Mu'minin:</w:t>
        <w:br/>
        <w:br/>
        <w:br/>
        <w:t>The Messenger of Allah (ﷺ) said: Allah and His angels bless those who are on the right flanks of the rows.</w:t>
      </w:r>
    </w:p>
    <w:p>
      <w:pPr/>
      <w:r>
        <w:t>حَدَّثَنَا عُثْمَانُ بْنُ أَبِي شَيْبَةَ، حَدَّثَنَا مُعَاوِيَةُ بْنُ هِشَامٍ، حَدَّثَنَا سُفْيَانُ، عَنْ أُسَامَةَ بْنِ زَيْدٍ، عَنْ عُثْمَانَ بْنِ عُرْوَةَ، عَنْ عُرْوَةَ، عَنْ عَائِشَةَ، قَالَتْ قَالَ رَسُولُ اللَّهِ صلى الله عليه وسلم ‏</w:t>
        <w:br/>
        <w:t>"‏ إِنَّ اللَّهَ وَمَلاَئِكَتَهُ يُصَلُّونَ عَلَى مَيَامِنِ الصُّفُوفِ ‏"‏ ‏.‏</w:t>
      </w:r>
    </w:p>
    <w:p>
      <w:pPr/>
      <w:r>
        <w:t>حسن بلفظ على الذين يصلون الصفوف   (الألباني) حكم   :Reference : Sunan Abi Dawud 676In-book reference : Book 2, Hadith 286English translation : Book 2, Hadith 676Report Error | Share | Copy ▼</w:t>
      </w:r>
    </w:p>
    <w:p>
      <w:r>
        <w:t>----------------------------------------</w:t>
      </w:r>
    </w:p>
    <w:p>
      <w:pPr/>
      <w:r>
        <w:t>Narrated AbuMalik al-Ash'ari:</w:t>
        <w:br/>
        <w:br/>
        <w:br/>
        <w:t>Should I not tell you how the Messenger of Allah (ﷺ) led the prayer? He said: He had the iqamah announced, drew the men up in line and drew up the youths behind them, then led them in prayer. He then mentioned how he conducted it. and said: Thus is the prayer of......AbdulA'la said: I think he must have said: My people.</w:t>
      </w:r>
    </w:p>
    <w:p>
      <w:pPr/>
      <w:r>
        <w:t>حَدَّثَنَا عِيسَى بْنُ شَاذَانَ، حَدَّثَنَا عَيَّاشٌ الرَّقَّامُ، حَدَّثَنَا عَبْدُ الأَعْلَى، حَدَّثَنَا قُرَّةُ بْنُ خَالِدٍ، حَدَّثَنَا بُدَيْلٌ، حَدَّثَنَا شَهْرُ بْنُ حَوْشَبٍ، عَنْ عَبْدِ الرَّحْمَنِ بْنِ غَنْمٍ، قَالَ قَالَ أَبُو مَالِكٍ الأَشْعَرِيُّ أَلاَ أُحَدِّثُكُمْ بِصَلاَةِ النَّبِيِّ صلى الله عليه وسلم قَالَ فَأَقَامَ الصَّلاَةَ وَصَفَّ الرِّجَالَ وَصَفَّ خَلْفَهُمُ الْغِلْمَانَ ثُمَّ صَلَّى بِهِمْ فَذَكَرَ صَلاَتَهُ ثُمَّ قَالَ هَكَذَا صَلاَةُ قَالَ عَبْدُ الأَعْلَى لاَ أَحْسَبُهُ إِلاَّ قَالَ ‏</w:t>
        <w:br/>
        <w:t>"‏ صَلاَةُ أُمَّتِي ‏"‏ ‏.‏</w:t>
      </w:r>
    </w:p>
    <w:p>
      <w:pPr/>
      <w:r>
        <w:t>Grade: Da'if (Al-Albani)  ضعيف   (الألباني) حكم   :Reference : Sunan Abi Dawud 677In-book reference : Book 2, Hadith 287English translation : Book 2, Hadith 677Report Error | Share | Copy ▼</w:t>
      </w:r>
    </w:p>
    <w:p>
      <w:r>
        <w:t>----------------------------------------</w:t>
      </w:r>
    </w:p>
    <w:p>
      <w:pPr/>
      <w:r>
        <w:t>Abu Hurairah reported the Messenger of Allah (ﷺ) as saying:the best of the men’s row is the first and the worst of them is the last, but the best of the women’s rows is the last and the worst of them is the first.</w:t>
      </w:r>
    </w:p>
    <w:p>
      <w:pPr/>
      <w:r>
        <w:t>حَدَّثَنَا مُحَمَّدُ بْنُ الصَّبَّاحِ الْبَزَّازُ، حَدَّثَنَا خَالِدٌ، وَإِسْمَاعِيلُ بْنُ زَكَرِيَّا، عَنْ سُهَيْلِ بْنِ أَبِي صَالِحٍ، عَنْ أَبِيهِ، عَنْ أَبِي هُرَيْرَةَ، قَالَ قَالَ رَسُولُ اللَّهِ صلى الله عليه وسلم ‏</w:t>
        <w:br/>
        <w:t>"‏ خَيْرُ صُفُوفِ الرِّجَالِ أَوَّلُهَا وَشَرُّهَا آخِرُهَا وَخَيْرُ صُفُوفِ النِّسَاءِ آخِرُهَا وَشَرُّهَا أَوَّلُهَا ‏"‏ ‏.‏</w:t>
      </w:r>
    </w:p>
    <w:p>
      <w:pPr/>
      <w:r>
        <w:t>Grade: Sahih (Al-Albani)  صحيح   (الألباني) حكم   :Reference : Sunan Abi Dawud 678In-book reference : Book 2, Hadith 288English translation : Book 2, Hadith 678Report Error | Share | Copy ▼</w:t>
      </w:r>
    </w:p>
    <w:p>
      <w:r>
        <w:t>----------------------------------------</w:t>
      </w:r>
    </w:p>
    <w:p>
      <w:pPr/>
      <w:r>
        <w:t>‘A’ishah reported the Messenger of Allah (ﷺ) as saying the people will continue to keep themselves away from the front row until Allah will keep them away (from the front) in the Hell-fire.</w:t>
      </w:r>
    </w:p>
    <w:p>
      <w:pPr/>
      <w:r>
        <w:t>حَدَّثَنَا يَحْيَى بْنُ مَعِينٍ، حَدَّثَنَا عَبْدُ الرَّزَّاقِ، عَنْ عِكْرِمَةَ بْنِ عَمَّارٍ، عَنْ يَحْيَى بْنِ أَبِي كَثِيرٍ، عَنْ أَبِي سَلَمَةَ، عَنْ عَائِشَةَ، قَالَتْ قَالَ رَسُولُ اللَّهِ صلى الله عليه وسلم ‏</w:t>
        <w:br/>
        <w:t>"‏ لاَ يَزَالُ قَوْمٌ يَتَأَخَّرُونَ عَنِ الصَّفِّ الأَوَّلِ حَتَّى يُؤَخِّرَهُمُ اللَّهُ فِي النَّارِ ‏"‏ ‏.‏</w:t>
      </w:r>
    </w:p>
    <w:p>
      <w:pPr/>
      <w:r>
        <w:t>Grade: Sahih (Al-Albani)  صحيح   (الألباني) حكم   :Reference : Sunan Abi Dawud 679In-book reference : Book 2, Hadith 289English translation : Book 2, Hadith 679Report Error | Share | Copy ▼</w:t>
      </w:r>
    </w:p>
    <w:p>
      <w:r>
        <w:t>----------------------------------------</w:t>
      </w:r>
    </w:p>
    <w:p>
      <w:pPr/>
      <w:r>
        <w:t>Abu Sa’Id al-Khudri said; The Messenger of Allah (ﷺ) saw a tendency among his companions to go to the back. He said to them; come forward and follow my lead, and let those who come after you follow your lead people will continue to keep to the back till Allah would put them at the back.</w:t>
      </w:r>
    </w:p>
    <w:p>
      <w:pPr/>
      <w:r>
        <w:t>حَدَّثَنَا مُوسَى بْنُ إِسْمَاعِيلَ، وَمُحَمَّدُ بْنُ عَبْدِ اللَّهِ الْخُزَاعِيُّ، قَالاَ حَدَّثَنَا أَبُو الأَشْهَبِ، عَنْ أَبِي نَضْرَةَ، عَنْ أَبِي سَعِيدٍ الْخُدْرِيِّ، أَنَّ رَسُولَ اللَّهِ صلى الله عليه وسلم رَأَى فِي أَصْحَابِهِ تَأَخُّرًا فَقَالَ لَهُمْ ‏</w:t>
        <w:br/>
        <w:t>"‏ تَقَدَّمُوا فَائْتَمُّوا بِي وَلْيَأْتَمَّ بِكُمْ مَنْ بَعْدَكُمْ وَلاَ يَزَالُ قَوْمٌ يَتَأَخَّرُونَ حَتَّى يُؤَخِّرَهُمُ اللَّهُ عَزَّ وَجَلَّ ‏"‏ ‏.‏</w:t>
      </w:r>
    </w:p>
    <w:p>
      <w:pPr/>
      <w:r>
        <w:t>Grade: Sahih (Al-Albani)  صحيح   (الألباني) حكم   :Reference : Sunan Abi Dawud 680In-book reference : Book 2, Hadith 290English translation : Book 2, Hadith 680Report Error | Share | Copy ▼</w:t>
      </w:r>
    </w:p>
    <w:p>
      <w:r>
        <w:t>----------------------------------------</w:t>
      </w:r>
    </w:p>
    <w:p>
      <w:pPr/>
      <w:r>
        <w:t>Narrated AbuHurayrah:</w:t>
        <w:br/>
        <w:br/>
        <w:br/>
        <w:t>The Prophet (ﷺ) said: Have the imam in the centre and close up the gaps.</w:t>
      </w:r>
    </w:p>
    <w:p>
      <w:pPr/>
      <w:r>
        <w:t>حَدَّثَنَا جَعْفَرُ بْنُ مُسَافِرٍ، حَدَّثَنَا ابْنُ أَبِي فُدَيْكٍ، عَنْ يَحْيَى بْنِ بَشِيرِ بْنِ خَلاَّدٍ، عَنْ أُمِّهِ، أَنَّهَا دَخَلَتْ عَلَى مُحَمَّدِ بْنِ كَعْبٍ الْقُرَظِيِّ فَسَمِعَتْهُ يَقُولُ حَدَّثَنِي أَبُو هُرَيْرَةَ، قَالَ قَالَ رَسُولُ اللَّهِ صلى الله عليه وسلم ‏</w:t>
        <w:br/>
        <w:t>"‏ وَسِّطُوا الإِمَامَ وَسُدُّوا الْخَلَلَ ‏"‏ ‏.‏</w:t>
      </w:r>
    </w:p>
    <w:p>
      <w:pPr/>
      <w:r>
        <w:t>ضعيف لكن الشطر الثاني منه صحيح   (الألباني) حكم   :Reference : Sunan Abi Dawud 681In-book reference : Book 2, Hadith 291English translation : Book 2, Hadith 681Report Error | Share | Copy ▼</w:t>
      </w:r>
    </w:p>
    <w:p>
      <w:r>
        <w:t>----------------------------------------</w:t>
      </w:r>
    </w:p>
    <w:p>
      <w:pPr/>
      <w:r>
        <w:t>Narrated Wabisah:</w:t>
        <w:br/>
        <w:br/>
        <w:br/>
        <w:t>The Messenger of Allah (ﷺ) saw a man praying alone behind the row. He ordered him to repeat. Sulayman ibn Harb said: The prayer.</w:t>
      </w:r>
    </w:p>
    <w:p>
      <w:pPr/>
      <w:r>
        <w:t>حَدَّثَنَا سُلَيْمَانُ بْنُ حَرْبٍ، وَحَفْصُ بْنُ عُمَرَ، قَالاَ حَدَّثَنَا شُعْبَةُ، عَنْ عَمْرِو بْنِ مُرَّةَ، عَنْ هِلاَلِ بْنِ يِسَافٍ، عَنْ عَمْرِو بْنِ رَاشِدٍ، عَنْ وَابِصَةَ، أَنَّ رَسُولَ اللَّهِ صلى الله عليه وسلم رَأَى رَجُلاً يُصَلِّي خَلْفَ الصَّفِّ وَحْدَهُ فَأَمَرَهُ أَنْ يُعِيدَ - قَالَ سُلَيْمَانُ بْنُ حَرْبٍ - الصَّلاَةَ ‏.‏</w:t>
      </w:r>
    </w:p>
    <w:p>
      <w:pPr/>
      <w:r>
        <w:t>Grade: Sahih (Al-Albani)  صحيح   (الألباني) حكم   :Reference : Sunan Abi Dawud 682In-book reference : Book 2, Hadith 292English translation : Book 2, Hadith 682Report Error | Share | Copy ▼</w:t>
      </w:r>
    </w:p>
    <w:p>
      <w:r>
        <w:t>----------------------------------------</w:t>
      </w:r>
    </w:p>
    <w:p>
      <w:pPr/>
      <w:r>
        <w:t>Abu Bakrah said that he came to the mosque when the prophet (ﷺ) was bowing. So I bowed outside the row (before joining it). The prophet (ﷺ) said; May Allah increase your eagerness! But do not do it again.</w:t>
      </w:r>
    </w:p>
    <w:p>
      <w:pPr/>
      <w:r>
        <w:t>حَدَّثَنَا حُمَيْدُ بْنُ مَسْعَدَةَ، أَنَّ يَزِيدَ بْنَ زُرَيْعٍ، حَدَّثَهُمْ حَدَّثَنَا سَعِيدُ بْنُ أَبِي عَرُوبَةَ، عَنْ زِيَادٍ الأَعْلَمِ، حَدَّثَنَا الْحَسَنُ، أَنَّ أَبَا بَكْرَةَ، حَدَّثَ أَنَّهُ، دَخَلَ الْمَسْجِدَ وَنَبِيُّ اللَّهِ صلى الله عليه وسلم رَاكِعٌ - قَالَ - فَرَكَعْتُ دُونَ الصَّفِّ فَقَالَ النَّبِيُّ صلى الله عليه وسلم ‏</w:t>
        <w:br/>
        <w:t>"‏ زَادَكَ اللَّهُ حِرْصًا وَلاَ تَعُدْ ‏"‏ ‏.‏</w:t>
      </w:r>
    </w:p>
    <w:p>
      <w:pPr/>
      <w:r>
        <w:t>Grade: Sahih (Al-Albani)  صحيح   (الألباني) حكم   :Reference : Sunan Abi Dawud 683In-book reference : Book 2, Hadith 293English translation : Book 2, Hadith 683Report Error | Share | Copy ▼</w:t>
      </w:r>
    </w:p>
    <w:p>
      <w:r>
        <w:t>----------------------------------------</w:t>
      </w:r>
    </w:p>
    <w:p>
      <w:pPr/>
      <w:r>
        <w:t>Al-Hasan reported :Abu Bakrah came when the apostle of Allah (ﷺ) was bowing. So he bowed without the row (before joining it). He then went to the row. When the prophet (ﷺ) finished his prayer, he said: which of your bowed without the row, and then went to the row? Abu Bakrah said; it was i. the prophet (ﷺ) said: May Allah increase your eagerness ! but do not do it again.</w:t>
      </w:r>
    </w:p>
    <w:p>
      <w:pPr/>
      <w:r>
        <w:t>حَدَّثَنَا مُوسَى بْنُ إِسْمَاعِيلَ، حَدَّثَنَا حَمَّادٌ، أَخْبَرَنَا زِيَادٌ الأَعْلَمُ، عَنِ الْحَسَنِ، أَنَّ أَبَا بَكْرَةَ، جَاءَ وَرَسُولُ اللَّهِ رَاكِعٌ فَرَكَعَ دُونَ الصَّفِّ ثُمَّ مَشَى إِلَى الصَّفِّ فَلَمَّا قَضَى النَّبِيُّ صلى الله عليه وسلم صَلاَتَهُ قَالَ ‏"‏ أَيُّكُمُ الَّذِي رَكَعَ دُونَ الصَّفِّ ثُمَّ مَشَى إِلَى الصَّفِّ ‏"‏ ‏.‏ فَقَالَ أَبُو بَكْرَةَ أَنَا ‏.‏ فَقَالَ النَّبِيُّ صلى الله عليه وسلم ‏"‏ زَادَكَ اللَّهُ حِرْصًا وَلاَ تَعُدْ ‏"‏ ‏.‏ قَالَ أَبُو دَاوُدَ زِيَادٌ الأَعْلَمُ زِيَادُ بْنُ فُلاَنِ بْنِ قُرَّةَ وَهُوَ ابْنُ خَالَةِ يُونُسَ بْنِ عُبَيْدِ اللَّهِ ‏.‏</w:t>
      </w:r>
    </w:p>
    <w:p>
      <w:pPr/>
      <w:r>
        <w:t>Grade: Sahih (Al-Albani)  صحيح   (الألباني) حكم   :Reference : Sunan Abi Dawud 684In-book reference : Book 2, Hadith 294English translation : Book 2, Hadith 684Report Error | Share | Copy ▼</w:t>
      </w:r>
    </w:p>
    <w:p>
      <w:r>
        <w:t>----------------------------------------</w:t>
      </w:r>
    </w:p>
    <w:p>
      <w:pPr/>
      <w:r>
        <w:t>Talhah b. 'Ubaid Allah reported the Messenger of Allah (ﷺ) as saying:When you place in front of you something such as the back of a saddle, then there is no harm if someone passes in front of you (i.e. the other side of it).</w:t>
      </w:r>
    </w:p>
    <w:p>
      <w:pPr/>
      <w:r>
        <w:t>حَدَّثَنَا مُحَمَّدُ بْنُ كَثِيرٍ الْعَبْدِيُّ، حَدَّثَنَا إِسْرَائِيلُ، عَنْ سِمَاكٍ، عَنْ مُوسَى بْنِ طَلْحَةَ، عَنْ أَبِيهِ، طَلْحَةَ بْنِ عُبَيْدِ اللَّهِ قَالَ قَالَ رَسُولُ اللَّهِ صلى الله عليه وسلم ‏</w:t>
        <w:br/>
        <w:t>"‏ إِذَا جَعَلْتَ بَيْنَ يَدَيْكَ مِثْلَ مُؤَخَّرَةِ الرَّحْلِ فَلاَ يَضُرُّكَ مَنْ مَرَّ بَيْنَ يَدَيْكَ ‏"‏ ‏.‏</w:t>
      </w:r>
    </w:p>
    <w:p>
      <w:pPr/>
      <w:r>
        <w:t>Grade: Sahih (Al-Albani)  صحيح   (الألباني) حكم   :Reference : Sunan Abi Dawud 685In-book reference : Book 2, Hadith 295English translation : Book 2, Hadith 685Report Error | Share | Copy ▼</w:t>
      </w:r>
    </w:p>
    <w:p>
      <w:r>
        <w:t>----------------------------------------</w:t>
      </w:r>
    </w:p>
    <w:p>
      <w:pPr/>
      <w:r>
        <w:t>'Ata said:The back of the saddle is (about) one cubit (in height) or more than that.</w:t>
      </w:r>
    </w:p>
    <w:p>
      <w:pPr/>
      <w:r>
        <w:t>حَدَّثَنَا الْحَسَنُ بْنُ عَلِيٍّ، حَدَّثَنَا عَبْدُ الرَّزَّاقِ، عَنِ ابْنِ جُرَيْجٍ، عَنْ عَطَاءٍ، قَالَ آخِرَةُ الرَّحْلِ ذِرَاعٌ فَمَا فَوْقَهُ ‏.‏</w:t>
      </w:r>
    </w:p>
    <w:p>
      <w:pPr/>
      <w:r>
        <w:t>Grade: Sahih Maqtu' (Al-Albani)  صحيح مقطوع   (الألباني) حكم   :Reference : Sunan Abi Dawud 686In-book reference : Book 2, Hadith 296English translation : Book 2, Hadith 686Report Error | Share | Copy ▼</w:t>
      </w:r>
    </w:p>
    <w:p>
      <w:r>
        <w:t>----------------------------------------</w:t>
      </w:r>
    </w:p>
    <w:p>
      <w:pPr/>
      <w:r>
        <w:t>Ibn 'Umar said:When the Messenger of Allah (ﷺ) would go out (for prayer) on the day of 'Id, he ordered to bring a lance, it was then setup in front of him and he would pray in its direction, and the people (stood) behind him. He used to do so during journey ; hence the rulers would take it (lance with them).</w:t>
      </w:r>
    </w:p>
    <w:p>
      <w:pPr/>
      <w:r>
        <w:t>حَدَّثَنَا الْحَسَنُ بْنُ عَلِيٍّ، حَدَّثَنَا ابْنُ نُمَيْرٍ، عَنْ عُبَيْدِ اللَّهِ، عَنْ نَافِعٍ، عَنِ ابْنِ عُمَرَ، أَنَّ رَسُولَ اللَّهِ صلى الله عليه وسلم كَانَ إِذَا خَرَجَ يَوْمَ الْعِيدِ أَمَرَ بِالْحَرْبَةِ فَتُوضَعَ بَيْنَ يَدَيْهِ فَيُصَلِّي إِلَيْهَا وَالنَّاسُ وَرَاءَهُ وَكَانَ يَفْعَلُ ذَلِكَ فِي السَّفَرِ فَمِنْ ثَمَّ اتَّخَذَهَا الأُمَرَاءُ ‏.‏</w:t>
      </w:r>
    </w:p>
    <w:p>
      <w:pPr/>
      <w:r>
        <w:t>Grade: Sahih (Al-Albani)  صحيح   (الألباني) حكم   :Reference : Sunan Abi Dawud 687In-book reference : Book 2, Hadith 297English translation : Book 2, Hadith 687Report Error | Share | Copy ▼</w:t>
      </w:r>
    </w:p>
    <w:p>
      <w:r>
        <w:t>----------------------------------------</w:t>
      </w:r>
    </w:p>
    <w:p>
      <w:pPr/>
      <w:r>
        <w:t>Abu Juhaifah said:The Prophet (ﷺ) led them in prayer at al-Batha', with a staff set up in front of him. (He prayed) two rak'ahs of the Zuhr prayer and two rak'ahs of the 'Asr prayer. The women and the donkeys would pass in front of the staff.</w:t>
      </w:r>
    </w:p>
    <w:p>
      <w:pPr/>
      <w:r>
        <w:t>حَدَّثَنَا حَفْصُ بْنُ عُمَرَ، حَدَّثَنَا شُعْبَةُ، عَنْ عَوْنِ بْنِ أَبِي جُحَيْفَةَ، عَنْ أَبِيهِ، أَنَّ النَّبِيَّ صلى الله عليه وسلم صَلَّى بِهِمْ بِالْبَطْحَاءِ وَبَيْنَ يَدَيْهِ عَنَزَةٌ الظُّهْرَ رَكْعَتَيْنِ وَالْعَصْرَ رَكْعَتَيْنِ يَمُرُّ خَلْفَ الْعَنَزَةِ الْمَرْأَةُ وَالْحِمَارُ ‏.‏</w:t>
      </w:r>
    </w:p>
    <w:p>
      <w:pPr/>
      <w:r>
        <w:t>Grade: Sahih (Al-Albani)  صحيح   (الألباني) حكم   :Reference : Sunan Abi Dawud 688In-book reference : Book 2, Hadith 298English translation : Book 2, Hadith 688Report Error | Share | Copy ▼</w:t>
      </w:r>
    </w:p>
    <w:p>
      <w:r>
        <w:t>----------------------------------------</w:t>
      </w:r>
    </w:p>
    <w:p>
      <w:pPr/>
      <w:r>
        <w:t>Narrated AbuHurayrah:</w:t>
        <w:br/>
        <w:br/>
        <w:br/>
        <w:t>The Prophet (ﷺ) said: When one of you prays, he should put something in front of his face, and if he can find nothing , he should set up his staff; but if he has no staff, he should draw a line; then what passes in front of him will not harm him.</w:t>
      </w:r>
    </w:p>
    <w:p>
      <w:pPr/>
      <w:r>
        <w:t>حَدَّثَنَا مُسَدَّدٌ، حَدَّثَنَا بِشْرُ بْنُ الْمُفَضَّلِ، حَدَّثَنَا إِسْمَاعِيلُ بْنُ أُمَيَّةَ، حَدَّثَنِي أَبُو عَمْرِو بْنُ مُحَمَّدِ بْنِ حُرَيْثٍ، أَنَّهُ سَمِعَ جَدَّهُ، حُرَيْثًا يُحَدِّثُ عَنْ أَبِي هُرَيْرَةَ، أَنَّ رَسُولَ اللَّهِ صلى الله عليه وسلم قَالَ ‏</w:t>
        <w:br/>
        <w:t>"‏ إِذَا صَلَّى أَحَدُكُمْ فَلْيَجْعَلْ تِلْقَاءَ وَجْهِهِ شَيْئًا فَإِنْ لَمْ يَجِدْ فَلْيَنْصِبْ عَصًا فَإِنْ لَمْ يَكُنْ مَعَهُ عَصًا فَلْيَخْطُطْ خَطًّا ثُمَّ لاَ يَضُرُّهُ مَا مَرَّ أَمَامَهُ ‏"‏ ‏.‏</w:t>
      </w:r>
    </w:p>
    <w:p>
      <w:pPr/>
      <w:r>
        <w:t>Grade: Da'if (Al-Albani)  ضعيف   (الألباني) حكم   :Reference : Sunan Abi Dawud 689In-book reference : Book 2, Hadith 299English translation : Book 2, Hadith 689Report Error | Share | Copy ▼</w:t>
      </w:r>
    </w:p>
    <w:p>
      <w:r>
        <w:t>----------------------------------------</w:t>
      </w:r>
    </w:p>
    <w:p>
      <w:pPr/>
      <w:r>
        <w:t>This tradition has also been reported by Abu Hurairah through a different chain of narrators.</w:t>
        <w:br/>
        <w:br/>
        <w:br/>
        <w:t>Abu Hurairah reported:The Prophet (ﷺ) said: ...... He then narrated the tradition about drawing the line.</w:t>
        <w:br/>
        <w:br/>
        <w:br/>
        <w:t>Sufyan said: We did not find anything by which we could reinforce this tradition, and this has been narrated only through this chain.</w:t>
        <w:br/>
        <w:br/>
        <w:br/>
        <w:t>He ('Ali b. al-Madini, a narrator) said: I said to Sufyan: There is a difference of opinion of the name (Abu Muhammad b. 'Amr). He pondered for a moment and then said: I do not remember except Abu Muhammad b. 'Amr Sufyan said: A man had come to Kufah after the death of Isma'il b. Umayyah ; he was seeking Abu Muhammad until he found him. He asked him (about this tradition) but he became confused. Abu Dawud said: I heard Ahmad b. Hanbal who was questioned many times how the line should be drawn. He replied: In this way. horizontally like crescent.</w:t>
        <w:br/>
        <w:br/>
        <w:br/>
        <w:t>Abu Dawud said: I heard Musaddad say: Ibn Dawud said: The line should be drawn perpendicularly.</w:t>
        <w:br/>
        <w:br/>
        <w:br/>
        <w:t>Abu Dawud said: I heard Ahmad b. Hanbal describing many times how the line should be drawn. He said: In this way horizontally  in the round semi-circular form like the crescent, that is (the line should be) a curve.</w:t>
      </w:r>
    </w:p>
    <w:p>
      <w:pPr/>
      <w:r>
        <w:t>حَدَّثَنَا مُحَمَّدُ بْنُ يَحْيَى بْنِ فَارِسٍ، حَدَّثَنَا عَلِيٌّ، - يَعْنِي ابْنَ الْمَدِينِيِّ - عَنْ سُفْيَانَ، عَنْ إِسْمَاعِيلَ بْنِ أُمَيَّةَ، عَنْ أَبِي مُحَمَّدِ بْنِ عَمْرِو بْنِ حُرَيْثٍ، عَنْ جَدِّهِ، حُرَيْثٍ - رَجُلٍ مِنْ بَنِي عُذْرَةَ - عَنْ أَبِي هُرَيْرَةَ، عَنْ أَبِي الْقَاسِمِ، صلى الله عليه وسلم قَالَ فَذَكَرَ حَدِيثَ الْخَطِّ ‏.‏ قَالَ سُفْيَانُ لَمْ نَجِدْ شَيْئًا نَشُدُّ بِهِ هَذَا الْحَدِيثَ وَلَمْ يَجِئْ إِلاَّ مِنْ هَذَا الْوَجْهِ ‏.‏ قَالَ قُلْتُ لِسُفْيَانَ إِنَّهُمْ يَخْتَلِفُونُ فِيهِ فَتَفَكَّرَ سَاعَةً ثُمَّ قَالَ مَا أَحْفَظُ إِلاَّ أَبَا مُحَمَّدِ بْنَ عَمْرٍو قَالَ سُفْيَانُ قَدِمَ هَا هُنَا رَجُلٌ بَعْدَ مَا مَاتَ إِسْمَاعِيلُ بْنُ أُمَيَّةَ فَطَلَبَ هَذَا الشَّيْخَ أَبَا مُحَمَّدٍ حَتَّى وَجَدَهُ فَسَأَلَهُ عَنْهُ فَخَلَطَ عَلَيْهِ ‏.‏ قَالَ أَبُو دَاوُدَ وَسَمِعْتُ أَحْمَدَ بْنَ حَنْبَلٍ سُئِلَ عَنْ وَصْفِ الْخَطِّ غَيْرَ مَرَّةٍ فَقَالَ هَكَذَا عَرْضًا مِثْلَ الْهِلاَلِ ‏.‏ قَالَ أَبُو دَاوُدَ وَسَمِعْتُ مُسَدَّدًا قَالَ قَالَ ابْنُ دَاوُدَ الْخَطُّ بِالطُّولِ ‏.‏ قَالَ أَبُو دَاوُدَ وَسَمِعْتُ أَحْمَدَ بْنَ حَنْبَلٍ وَصَفَ الْخَطَّ غَيْرَ مَرَّةٍ فَقَالَ هَكَذَا - يَعْنِي - بِالْعَرْضِ حَوْرًا دَوْرًا مِثْلَ الْهِلاَلِ يَعْنِي مُنْعَطِفًا ‏.‏</w:t>
      </w:r>
    </w:p>
    <w:p>
      <w:pPr/>
      <w:r>
        <w:t>Grade: Da'if (Al-Albani)  ضعيف   (الألباني) حكم   :Reference : Sunan Abi Dawud 690In-book reference : Book 2, Hadith 300English translation : Book 2, Hadith 690Report Error | Share | Copy ▼</w:t>
      </w:r>
    </w:p>
    <w:p>
      <w:r>
        <w:t>----------------------------------------</w:t>
      </w:r>
    </w:p>
    <w:p>
      <w:pPr/>
      <w:r>
        <w:t>Sufyan b. 'Uyainah said:I saw Sharik who led us in the 'Asr prayer during a funeral ceremony. He placed his cap in front of him, that is, for saying the obligatory prayer the time of which had come.</w:t>
      </w:r>
    </w:p>
    <w:p>
      <w:pPr/>
      <w:r>
        <w:t>حَدَّثَنَا عَبْدُ اللَّهِ بْنُ مُحَمَّدٍ الزُّهْرِيُّ، حَدَّثَنَا سُفْيَانُ بْنُ عُيَيْنَةَ، قَالَ رَأَيْتُ شَرِيكًا صَلَّى بِنَا فِي جَنَازَةٍ الْعَصْرَ فَوَضَعَ قَلَنْسُوَتَهُ بَيْنَ يَدَيْهِ - يَعْنِي - فِي فَرِيضَةٍ حَضَرَتْ ‏.‏</w:t>
      </w:r>
    </w:p>
    <w:p>
      <w:pPr/>
      <w:r>
        <w:t>Grade: Sahih Maqtu' (Al-Albani)  صحيح مقطوع   (الألباني) حكم   :Reference : Sunan Abi Dawud 691In-book reference : Book 2, Hadith 301English translation : Book 2, Hadith 691Report Error | Share | Copy ▼</w:t>
      </w:r>
    </w:p>
    <w:p>
      <w:r>
        <w:t>----------------------------------------</w:t>
      </w:r>
    </w:p>
    <w:p>
      <w:pPr/>
      <w:r>
        <w:t>Ibn 'Umar said:The Prophet (ﷺ) used to pray facing his camel.</w:t>
      </w:r>
    </w:p>
    <w:p>
      <w:pPr/>
      <w:r>
        <w:t>حَدَّثَنَا عُثْمَانُ بْنُ أَبِي شَيْبَةَ، وَوَهْبُ بْنُ بَقِيَّةَ، وَابْنُ أَبِي خَلَفٍ، وَعَبْدُ اللَّهِ بْنُ سَعِيدٍ، - قَالَ عُثْمَانُ - حَدَّثَنَا أَبُو خَالِدٍ، حَدَّثَنَا عُبَيْدُ اللَّهِ، عَنْ نَافِعٍ، عَنِ ابْنِ عُمَرَ، أَنَّ النَّبِيَّ صلى الله عليه وسلم كَانَ يُصَلِّي إِلَى بَعِيرِهِ ‏.‏</w:t>
      </w:r>
    </w:p>
    <w:p>
      <w:pPr/>
      <w:r>
        <w:t>Grade: Sahih (Al-Albani)  صحيح   (الألباني) حكم   :Reference : Sunan Abi Dawud 692In-book reference : Book 2, Hadith 302English translation : Book 2, Hadith 692Report Error | Share | Copy ▼</w:t>
      </w:r>
    </w:p>
    <w:p>
      <w:r>
        <w:t>----------------------------------------</w:t>
      </w:r>
    </w:p>
    <w:p>
      <w:pPr/>
      <w:r>
        <w:t>Narrated Al-Miqdad ibn al-Aswad:</w:t>
        <w:br/>
        <w:br/>
        <w:br/>
        <w:t>I never saw the Messenger of Allah (ﷺ) praying in front of a stick, a pillar, or a tree, without having it opposite his right or left eyebrow, and not facing it directly.</w:t>
      </w:r>
    </w:p>
    <w:p>
      <w:pPr/>
      <w:r>
        <w:t>حَدَّثَنَا مَحْمُودُ بْنُ خَالِدٍ الدِّمَشْقِيُّ، حَدَّثَنَا عَلِيُّ بْنُ عَيَّاشٍ، حَدَّثَنَا أَبُو عُبَيْدَةَ الْوَلِيدُ بْنُ كَامِلٍ، عَنِ الْمُهَلَّبِ بْنِ حُجْرٍ الْبَهْرَانِيِّ، عَنْ ضُبَاعَةَ بِنْتِ الْمِقْدَادِ بْنِ الأَسْوَدِ، عَنْ أَبِيهَا، قَالَ مَا رَأَيْتُ رَسُولَ اللَّهِ صلى الله عليه وسلم يُصَلِّي إِلَى عُودٍ وَلاَ عَمُودٍ وَلاَ شَجَرَةٍ إِلاَّ جَعَلَهُ عَلَى حَاجِبِهِ الأَيْمَنِ أَوِ الأَيْسَرِ وَلاَ يَصْمُدُ لَهُ صَمْدًا ‏.‏</w:t>
      </w:r>
    </w:p>
    <w:p>
      <w:pPr/>
      <w:r>
        <w:t>Grade: Da'if (Al-Albani)  ضعيف   (الألباني) حكم   :Reference : Sunan Abi Dawud 693In-book reference : Book 2, Hadith 303English translation : Book 2, Hadith 693Report Error | Share | Copy ▼</w:t>
      </w:r>
    </w:p>
    <w:p>
      <w:r>
        <w:t>----------------------------------------</w:t>
      </w:r>
    </w:p>
    <w:p>
      <w:pPr/>
      <w:r>
        <w:t>Narrated Abdullah ibn Abbas:</w:t>
        <w:br/>
        <w:br/>
        <w:br/>
        <w:t>The Prophet (ﷺ) said: Do not pray behind a sleeping or a talking person.</w:t>
      </w:r>
    </w:p>
    <w:p>
      <w:pPr/>
      <w:r>
        <w:t>حَدَّثَنَا عَبْدُ اللَّهِ بْنُ مَسْلَمَةَ الْقَعْنَبِيُّ، حَدَّثَنَا عَبْدُ الْمَلِكِ بْنُ مُحَمَّدِ بْنِ أَيْمَنَ، عَنْ عَبْدِ اللَّهِ بْنِ يَعْقُوبَ بْنِ إِسْحَاقَ، عَمَّنْ حَدَّثَهُ عَنْ مُحَمَّدِ بْنِ كَعْبٍ الْقُرَظِيِّ، قَالَ قُلْتُ لَهُ - يَعْنِي لِعُمَرَ بْنِ عَبْدِ الْعَزِيزِ - حَدَّثَنِي عَبْدُ اللَّهِ بْنُ عَبَّاسٍ أَنَّ النَّبِيَّ صلى الله عليه وسلم قَالَ ‏</w:t>
        <w:br/>
        <w:t>"‏ لاَ تُصَلُّوا خَلْفَ النَّائِمِ وَلاَ الْمُتَحَدِّثِ ‏"‏ ‏.‏</w:t>
      </w:r>
    </w:p>
    <w:p>
      <w:pPr/>
      <w:r>
        <w:t>Grade: Hasan (Al-Albani)  حسن   (الألباني) حكم   :Reference : Sunan Abi Dawud 694In-book reference : Book 2, Hadith 304English translation : Book 2, Hadith 694Report Error | Share | Copy ▼</w:t>
      </w:r>
    </w:p>
    <w:p>
      <w:r>
        <w:t>----------------------------------------</w:t>
      </w:r>
    </w:p>
    <w:p>
      <w:pPr/>
      <w:r>
        <w:t>Narrated Sahl ibn AbuHathmah:</w:t>
        <w:br/>
        <w:br/>
        <w:br/>
        <w:t>The Prophet (ﷺ) said: When one of you prays facing a sutrah he should keep close to it, and not let the devil interrupt his prayer.</w:t>
        <w:br/>
        <w:br/>
        <w:br/>
        <w:t>Abu Dawud said: This tradition has also been narrated by Waqid b. Muhammad from Safwan from Muhammad b. Sahl on the authority of his father, or on the authority of Muhammad b. Sahl from the Prophet (ﷺ). Some have narrated it from Nafi' b. Jubair on the authority of Sahl b. Sa'd. There is a variation in the chain of its narrators.</w:t>
      </w:r>
    </w:p>
    <w:p>
      <w:pPr/>
      <w:r>
        <w:t>حَدَّثَنَا مُحَمَّدُ بْنُ الصَّبَّاحِ بْنِ سُفْيَانَ، أَخْبَرَنَا سُفْيَانُ، ح وَحَدَّثَنَا عُثْمَانُ بْنُ أَبِي شَيْبَةَ، وَحَامِدُ بْنُ يَحْيَى، وَابْنُ السَّرْحِ، قَالُوا حَدَّثَنَا سُفْيَانُ، عَنْ صَفْوَانَ بْنِ سُلَيْمٍ، عَنْ نَافِعِ بْنِ جُبَيْرٍ، عَنْ سَهْلِ بْنِ أَبِي حَثْمَةَ، يَبْلُغُ بِهِ النَّبِيَّ صلى الله عليه وسلم قَالَ ‏</w:t>
        <w:br/>
        <w:t>"‏ إِذَا صَلَّى أَحَدُكُمْ إِلَى سُتْرَةٍ فَلْيَدْنُ مِنْهَا لاَ يَقْطَعُ الشَّيْطَانُ عَلَيْهِ صَلاَتَهُ ‏"‏ ‏.‏ قَالَ أَبُو دَاوُدَ رَوَاهُ وَاقِدُ بْنُ مُحَمَّدٍ عَنْ صَفْوَانَ عَنْ مُحَمَّدِ بْنِ سَهْلٍ عَنْ أَبِيهِ أَوْ عَنْ مُحَمَّدِ بْنِ سَهْلٍ عَنِ النَّبِيِّ صلى الله عليه وسلم قَالَ بَعْضُهُمْ عَنْ نَافِعِ بْنِ جُبَيْرٍ عَنْ سَهْلِ بْنِ سَعْدٍ وَاخْتُلِفَ فِي إِسْنَادِهِ ‏.‏</w:t>
      </w:r>
    </w:p>
    <w:p>
      <w:pPr/>
      <w:r>
        <w:t>Grade: Sahih (Al-Albani)  صحيح   (الألباني) حكم   :Reference : Sunan Abi Dawud 695In-book reference : Book 2, Hadith 305English translation : Book 2, Hadith 695Report Error | Share | Copy ▼</w:t>
      </w:r>
    </w:p>
    <w:p>
      <w:r>
        <w:t>----------------------------------------</w:t>
      </w:r>
    </w:p>
    <w:p>
      <w:pPr/>
      <w:r>
        <w:t>Sahl said:The distance between the place where the Prophet (ﷺ) stood and the qiblah (i.e. the sutrah or the wall of the mosque) was as much as to allow a goat to pass.</w:t>
      </w:r>
    </w:p>
    <w:p>
      <w:pPr/>
      <w:r>
        <w:t>حَدَّثَنَا الْقَعْنَبِيُّ، وَالنُّفَيْلِيُّ، قَالاَ حَدَّثَنَا عَبْدُ الْعَزِيزِ بْنُ أَبِي حَازِمٍ، قَالَ أَخْبَرَنِي أَبِي، عَنْ سَهْلٍ، قَالَ وَكَانَ بَيْنَ مُقَامِ النَّبِيِّ صلى الله عليه وسلم وَبَيْنَ الْقِبْلَةِ مَمَرُّ عَنْزٍ ‏.‏ قَالَ أَبُو دَاوُدَ الْخَبَرُ لِلنُّفَيْلِيِّ ‏.‏</w:t>
      </w:r>
    </w:p>
    <w:p>
      <w:pPr/>
      <w:r>
        <w:t>Grade: Sahih (Al-Albani)  صحيح   (الألباني) حكم   :Reference : Sunan Abi Dawud 696In-book reference : Book 2, Hadith 306English translation : Book 2, Hadith 696Report Error | Share | Copy ▼</w:t>
      </w:r>
    </w:p>
    <w:p>
      <w:r>
        <w:t>----------------------------------------</w:t>
      </w:r>
    </w:p>
    <w:p>
      <w:pPr/>
      <w:r>
        <w:t>Abu Sa'id al-Khudri reported the Messenger of Allah (ﷺ) as saying:When one of you prays, he should not let anyone pass in front of him; he should turn him away as far as possible; but if he refuses (to go), he should fight him, for he is only a devil.</w:t>
      </w:r>
    </w:p>
    <w:p>
      <w:pPr/>
      <w:r>
        <w:t>حَدَّثَنَا الْقَعْنَبِيُّ، عَنْ مَالِكٍ، عَنْ زَيْدِ بْنِ أَسْلَمَ، عَنْ عَبْدِ الرَّحْمَنِ بْنِ أَبِي سَعِيدٍ الْخُدْرِيِّ، عَنْ أَبِي سَعِيدٍ الْخُدْرِيِّ، أَنَّ رَسُولَ اللَّهِ صلى الله عليه وسلم قَالَ ‏</w:t>
        <w:br/>
        <w:t>"‏ إِذَا كَانَ أَحَدُكُمْ يُصَلِّي فَلاَ يَدَعْ أَحَدًا يَمُرُّ بَيْنَ يَدَيْهِ وَلْيَدْرَأْهُ مَا اسْتَطَاعَ فَإِنْ أَبَى فَلْيُقَاتِلْهُ فَإِنَّمَا هُوَ شَيْطَانٌ ‏"‏ ‏.‏</w:t>
      </w:r>
    </w:p>
    <w:p>
      <w:pPr/>
      <w:r>
        <w:t>Grade: Sahih (Al-Albani)  صحيح   (الألباني) حكم   :Reference : Sunan Abi Dawud 697In-book reference : Book 2, Hadith 307English translation : Book 2, Hadith 697Report Error | Share | Copy ▼</w:t>
      </w:r>
    </w:p>
    <w:p>
      <w:r>
        <w:t>----------------------------------------</w:t>
      </w:r>
    </w:p>
    <w:p>
      <w:pPr/>
      <w:r>
        <w:t>Abu Sa'id al-Khudri reported the Messenger of Allah (ﷺ) as saying:When one of you prays, he should pray facing the sutrah (screen or covering) and he should keep himself close to it. He then narrated the tradition to the same effect.</w:t>
      </w:r>
    </w:p>
    <w:p>
      <w:pPr/>
      <w:r>
        <w:t>حَدَّثَنَا مُحَمَّدُ بْنُ الْعَلاَءِ، حَدَّثَنَا أَبُو خَالِدٍ، عَنِ ابْنِ عَجْلاَنَ، عَنْ زَيْدِ بْنِ أَسْلَمَ، عَنْ عَبْدِ الرَّحْمَنِ بْنِ أَبِي سَعِيدٍ الْخُدْرِيِّ، عَنْ أَبِيهِ، قَالَ قَالَ رَسُولُ اللَّهِ صلى الله عليه وسلم ‏</w:t>
        <w:br/>
        <w:t>"‏ إِذَا صَلَّى أَحَدُكُمْ فَلْيُصَلِّ إِلَى سُتْرَةٍ وَلْيَدْنُ مِنْهَا ‏"‏ ‏.‏ ثُمَّ سَاقَ مَعْنَاهُ ‏.‏</w:t>
      </w:r>
    </w:p>
    <w:p>
      <w:pPr/>
      <w:r>
        <w:t>Grade: Hasan Sahih (Al-Albani)  حسن صحيح   (الألباني) حكم   :Reference : Sunan Abi Dawud 698In-book reference : Book 2, Hadith 308English translation : Book 2, Hadith 698Report Error | Share | Copy ▼</w:t>
      </w:r>
    </w:p>
    <w:p>
      <w:r>
        <w:t>----------------------------------------</w:t>
      </w:r>
    </w:p>
    <w:p>
      <w:pPr/>
      <w:r>
        <w:t>Abu 'Ubaid said:I saw 'Ata b. Yazid al-Laithi praying in a standing posture. So I went to him passing in front of him; he, therefore, turned me away. He then said to me: Abu Sa'id al-Khudri reported the Messenger of Allah (ﷺ) as saying: If anyone of you can do that he should not let anyone pass between him and the qiblah, he should do it.</w:t>
      </w:r>
    </w:p>
    <w:p>
      <w:pPr/>
      <w:r>
        <w:t>حَدَّثَنَا أَحْمَدُ بْنُ أَبِي سُرَيْجٍ الرَّازِيُّ، أَخْبَرَنَا أَبُو أَحْمَدَ الزُّبَيْرِيُّ، أَخْبَرَنَا مَسَرَّةُ بْنُ مَعْبَدٍ اللَّخْمِيُّ، - لَقِيتُهُ بِالْكُوفَةِ - قَالَ حَدَّثَنِي أَبُو عُبَيْدٍ، حَاجِبُ سُلَيْمَانَ قَالَ رَأَيْتُ عَطَاءَ بْنَ يَزِيدَ اللَّيْثِيَّ قَائِمًا يُصَلِّي فَذَهَبْتُ أَمُرُّ بَيْنَ يَدَيْهِ فَرَدَّنِي ثُمَّ قَالَ حَدَّثَنِي أَبُو سَعِيدٍ الْخُدْرِيُّ أَنَّ رَسُولَ اللَّهِ صلى الله عليه وسلم قَالَ ‏</w:t>
        <w:br/>
        <w:t>"‏ مَنِ اسْتَطَاعَ مِنْكُمْ أَنْ لاَ يَحُولَ بَيْنَهُ وَبَيْنَ قِبْلَتِهِ أَحَدٌ فَلْيَفْعَلْ ‏"‏ ‏.‏</w:t>
      </w:r>
    </w:p>
    <w:p>
      <w:pPr/>
      <w:r>
        <w:t>Grade: Hasan Sahih (Al-Albani)  حسن صحيح   (الألباني) حكم   :Reference : Sunan Abi Dawud 699In-book reference : Book 2, Hadith 309English translation : Book 2, Hadith 699Report Error | Share | Copy ▼</w:t>
      </w:r>
    </w:p>
    <w:p>
      <w:r>
        <w:t>----------------------------------------</w:t>
      </w:r>
    </w:p>
    <w:p>
      <w:pPr/>
      <w:r>
        <w:t>Abu Salih said:I narrate what I witnesses from Abu Sa'id and heard from him. Abu Sa'id entered upon Marwan and said: I heard the Messenger of Allah (ﷺ) say: When one of you prays facing any object which conceals him from people, and someone wishes to pass in front of him, he should strike him at his chest; if he refuses (to go), he should fight him; he is only a devil.</w:t>
        <w:tab/>
        <w:br/>
        <w:br/>
        <w:t>Abu Dawud said: Sufyan Ath-Thawri said: "A person arrogantly walks in front of me while I am praying, so I stop him, and a weak person passes, so I dont stop him."</w:t>
      </w:r>
    </w:p>
    <w:p>
      <w:pPr/>
      <w:r>
        <w:t>حَدَّثَنَا مُوسَى بْنُ إِسْمَاعِيلَ، حَدَّثَنَا سُلَيْمَانُ، - يَعْنِي ابْنَ الْمُغِيرَةِ - عَنْ حُمَيْدٍ، - يَعْنِي ابْنَ هِلاَلٍ - قَالَ قَالَ أَبُو صَالِحٍ أُحَدِّثُكَ عَمَّا رَأَيْتُ مِنْ أَبِي سَعِيدٍ وَسَمِعْتُهُ مِنْهُ، دَخَلَ أَبُو سَعِيدٍ عَلَى مَرْوَانَ فَقَالَ سَمِعْتُ رَسُولَ اللَّهِ صلى الله عليه وسلم يَقُولُ ‏</w:t>
        <w:br/>
        <w:t>"‏ إِذَا صَلَّى أَحَدُكُمْ إِلَى شَىْءٍ يَسْتُرُهُ مِنَ النَّاسِ فَأَرَادَ أَحَدٌ أَنْ يَجْتَازَ بَيْنَ يَدَيْهِ فَلْيَدْفَعْ فِي نَحْرِهِ فَإِنْ أَبَى فَلْيُقَاتِلْهُ فَإِنَّمَا هُوَ شَيْطَانٌ ‏"‏ ‏.‏ قَالَ أَبُو دَاوُدَ قَالَ سُفْيَانُ الثَّوْرِيُّ يَمُرُّ الرَّجُلُ يَتَبَخْتَرُ بَيْنَ يَدَىَّ وَأَنَا أُصَلِّي فَأَمْنَعُهُ وَيَمُرُّ الضَّعِيفُ فَلاَ أَمْنَعُهُ ‏.‏</w:t>
      </w:r>
    </w:p>
    <w:p>
      <w:pPr/>
      <w:r>
        <w:t>Grade: Sahih (Al-Albani)  صحيح   (الألباني) حكم   :Reference : Sunan Abi Dawud 700In-book reference : Book 2, Hadith 310English translation : Book 2, Hadith 700Report Error | Share | Copy ▼</w:t>
      </w:r>
    </w:p>
    <w:p>
      <w:r>
        <w:t>----------------------------------------</w:t>
      </w:r>
    </w:p>
    <w:p>
      <w:pPr/>
      <w:r>
        <w:t>Narrated Abu Juhaim :</w:t>
        <w:br/>
        <w:t>The Messenger of Allah(ﷺ) as saying: "If one who passes in front of a man who is praying knew the responsibility he incurs, he would prefer to stand still for forty. . . rather than pass in front of him. Abu al-Nadr said: I do not know whether he said forty days, or months, or years."</w:t>
        <w:br/>
        <w:br/>
        <w:br/>
        <w:t>Abu Dawud: Sufyan al-Thawri said: If a man passes proudly in front of me while I am praying, I shall stop him, and if a weak man passes, I shall not stop him.</w:t>
      </w:r>
    </w:p>
    <w:p>
      <w:pPr/>
      <w:r>
        <w:t>حَدَّثَنَا الْقَعْنَبِيُّ، عَنْ مَالِكٍ، عَنْ أَبِي النَّضْرِ، مَوْلَى عُمَرَ بْنِ عُبَيْدِ اللَّهِ عَنْ بُسْرِ بْنِ سَعِيدٍ، أَنَّ زَيْدَ بْنَ خَالِدٍ الْجُهَنِيَّ، أَرْسَلَهُ إِلَى أَبِي جُهَيْمٍ يَسْأَلُهُ مَاذَا سَمِعَ مِنْ، رَسُولِ اللَّهِ صلى الله عليه وسلم فِي الْمَارِّ بَيْنَ يَدَىِ الْمُصَلِّي فَقَالَ أَبُو جُهَيْمٍ قَالَ رَسُولُ اللَّهِ صلى الله عليه وسلم ‏</w:t>
        <w:br/>
        <w:t>"‏ لَوْ يَعْلَمُ الْمَارُّ بَيْنَ يَدَىِ الْمُصَلِّي مَاذَا عَلَيْهِ لَكَانَ أَنْ يَقِفَ أَرْبَعِينَ خَيْرٌ لَهُ مِنْ أَنْ يَمُرَّ بَيْنَ يَدَيْهِ ‏"‏ ‏.‏ قَالَ أَبُو النَّضْرِ لاَ أَدْرِي قَالَ أَرْبَعِينَ يَوْمًا أَوْ شَهْرًا أَوْ سَنَةً ‏.‏</w:t>
      </w:r>
    </w:p>
    <w:p>
      <w:pPr/>
      <w:r>
        <w:t>Grade: Sahih (Al-Albani)  صحيح   (الألباني) حكم   :Reference : Sunan Abi Dawud 701In-book reference : Book 2, Hadith 311English translation : Book 2, Hadith 701Report Error | Share | Copy ▼</w:t>
      </w:r>
    </w:p>
    <w:p>
      <w:r>
        <w:t>----------------------------------------</w:t>
      </w:r>
    </w:p>
    <w:p>
      <w:pPr/>
      <w:r>
        <w:t>Hafs reported that the Messenger of Allah(ﷺ) as saying, and the other version of this tradition transmitted through a different chain has:Abu Dharr said (and not the Prophet): If there is not anything like the back of a saddle in front of a man who is praying, then a donkey, a black dog, and a woman cut off his prayer. I asked him: Why has the black dog been specified, distinguishing it from a red, a yellow and a white dog? He replied: My nephew, I also asked the Messenger of Allah(ﷺ) the same question as you asked me. He said: The black dog is a devil.</w:t>
      </w:r>
    </w:p>
    <w:p>
      <w:pPr/>
      <w:r>
        <w:t>حَدَّثَنَا حَفْصُ بْنُ عُمَرَ، حَدَّثَنَا شُعْبَةُ، ح وَحَدَّثَنَا عَبْدُ السَّلاَمِ بْنُ مُطَهَّرٍ، وَابْنُ، كَثِيرٍ - الْمَعْنَى - أَنَّ سُلَيْمَانَ بْنَ الْمُغِيرَةِ، أَخْبَرَهُمْ عَنْ حُمَيْدِ بْنِ هِلاَلٍ، عَنْ عَبْدِ اللَّهِ بْنِ الصَّامِتِ، عَنْ أَبِي ذَرٍّ، - قَالَ حَفْصٌ - قَالَ قَالَ رَسُولُ اللَّهِ صلى الله عليه وسلم وَقَالاَ عَنْ سُلَيْمَانَ قَالَ أَبُو ذَرٍّ ‏"‏ يَقْطَعُ صَلاَةَ الرَّجُلِ - إِذَا لَمْ يَكُنْ بَيْنَ يَدَيْهِ قِيدُ آخِرَةِ الرَّحْلِ الْحِمَارُ وَالْكَلْبُ الأَسْوَدُ وَالْمَرْأَةُ ‏"‏ ‏.‏ فَقُلْتُ مَا بَالُ الأَسْوَدِ مِنَ الأَحْمَرِ مِنَ الأَصْفَرِ مِنَ الأَبْيَضِ فَقَالَ يَا ابْنَ أَخِي سَأَلْتُ رَسُولَ اللَّهِ صلى الله عليه وسلم كَمَا سَأَلْتَنِي فَقَالَ ‏"‏ الْكَلْبُ الأَسْوَدُ شَيْطَانٌ ‏"‏ ‏.‏</w:t>
      </w:r>
    </w:p>
    <w:p>
      <w:pPr/>
      <w:r>
        <w:t>Grade: Sahih (Al-Albani)  صحيح   (الألباني) حكم   :Reference : Sunan Abi Dawud 702In-book reference : Book 2, Hadith 312English translation : Book 2, Hadith 702Report Error | Share | Copy ▼</w:t>
      </w:r>
    </w:p>
    <w:p>
      <w:r>
        <w:t>----------------------------------------</w:t>
      </w:r>
    </w:p>
    <w:p>
      <w:pPr/>
      <w:r>
        <w:t>Narrated Abdullah ibn Abbas:</w:t>
        <w:br/>
        <w:br/>
        <w:br/>
        <w:t>Qatadah said: I heard Jabir ibn Zayd who reported on the authority of Ibn Abbas; and Shu'bah reported the Prophet (ﷺ) as saying: A menstruating woman and a dog cut off the prayer.</w:t>
        <w:br/>
        <w:br/>
        <w:br/>
        <w:t>Abu Dawud said: Sa'id, Hisham and Hammam narrated this tradition from Qatadah on the authority of Jabir b. Zaid as a statement of Ibn 'Abbas.</w:t>
      </w:r>
    </w:p>
    <w:p>
      <w:pPr/>
      <w:r>
        <w:t>حَدَّثَنَا مُسَدَّدٌ، حَدَّثَنَا يَحْيَى، عَنْ شُعْبَةَ، حَدَّثَنَا قَتَادَةُ، قَالَ سَمِعْتُ جَابِرَ بْنَ زَيْدٍ، يُحَدِّثُ عَنِ ابْنِ عَبَّاسٍ، - رَفَعَهُ شُعْبَةُ - قَالَ ‏</w:t>
        <w:br/>
        <w:t>"‏ يَقْطَعُ الصَّلاَةَ الْمَرْأَةُ الْحَائِضُ وَالْكَلْبُ ‏"‏ ‏.‏ قَالَ أَبُو دَاوُدَ وَقَفَهُ سَعِيدٌ وَهِشَامٌ عَنْ قَتَادَةَ عَنْ جَابِرِ بْنِ زَيْدٍ عَلَى ابْنِ عَبَّاسٍ ‏.‏</w:t>
      </w:r>
    </w:p>
    <w:p>
      <w:pPr/>
      <w:r>
        <w:t>Grade: Sahih (Al-Albani)  صحيح   (الألباني) حكم   :Reference : Sunan Abi Dawud 703In-book reference : Book 2, Hadith 313English translation : Book 2, Hadith 703Report Error | Share | Copy ▼</w:t>
      </w:r>
    </w:p>
    <w:p>
      <w:r>
        <w:t>----------------------------------------</w:t>
      </w:r>
    </w:p>
    <w:p>
      <w:pPr/>
      <w:r>
        <w:t>Narrated Abdullah ibn Abbas:</w:t>
        <w:br/>
        <w:br/>
        <w:br/>
        <w:t>Ikrimah reported on the authority of Ibn Abbas, saying: I think the Messenger of Allah (ﷺ) said: When one of you prays without a sutrah, a dog, an ass, a pig, a Jew, a Magian, and a woman cut off his prayer, but it will suffice if they pass in front of him at a distance of over a stone's throw.</w:t>
        <w:br/>
        <w:br/>
        <w:br/>
        <w:t>Abu Dawud said: There is something about this tradition in my heart. I used to discuss it with Ibrahim and others. I did not find anyone who narrated it from Hisham and knew it. I did not know anyone who reported it from Hisham and knew it. I did not know anyone who related it from Hisham. I think the confusion is on the part of Ibn Abi Saminah that is, Muhammad b. Isma'il al-Basri, the freed slave of Banu Hisham. In this tradition the mention of words "a Magian" is rejected; the mention of the words "at a stone's throw" and "a pig" is rejected.</w:t>
        <w:br/>
        <w:br/>
        <w:br/>
        <w:t>Abu Dawud said: I did not hear this tradition except from Muhammad b. Isma'il b. Samurrah and I think he was mistaken because he used to narrate to us from his memory.</w:t>
      </w:r>
    </w:p>
    <w:p>
      <w:pPr/>
      <w:r>
        <w:t>حَدَّثَنَا مُحَمَّدُ بْنُ إِسْمَاعِيلَ الْبَصْرِيُّ، حَدَّثَنَا مُعَاذٌ، حَدَّثَنَا هِشَامٌ، عَنْ يَحْيَى، عَنْ عِكْرِمَةَ، عَنِ ابْنِ عَبَّاسٍ، قَالَ أَحْسَبُهُ عَنْ رَسُولِ اللَّهِ صلى الله عليه وسلم قَالَ ‏"‏ إِذَا صَلَّى أَحَدُكُمْ إِلَى غَيْرِ سُتْرَةٍ فَإِنَّهُ يَقْطَعُ صَلاَتَهُ الْكَلْبُ وَالْحِمَارُ وَالْخِنْزِيرُ وَالْيَهُودِيُّ وَالْمَجُوسِيُّ وَالْمَرْأَةُ وَيُجْزِئُ عَنْهُ إِذَا مَرُّوا بَيْنَ يَدَيْهِ عَلَى قَذْفَةٍ بِحَجَرٍ ‏"‏ ‏.‏ قَالَ أَبُو دَاوُدَ فِي نَفْسِي مِنْ هَذَا الْحَدِيثِ شَىْءٌ كُنْتُ أُذَاكِرُ بِهِ إِبْرَاهِيمَ وَغَيْرَهُ فَلَمْ أَرَ أَحَدًا جَاءَ بِهِ عَنْ هِشَامٍ وَلاَ يَعْرِفُهُ وَلَمْ أَرَ أَحَدًا يُحَدِّثُ بِهِ عَنْ هِشَامٍ وَأَحْسَبُ الْوَهَمَ مِنَ ابْنِ أَبِي سَمِينَةَ - يَعْنِي مُحَمَّدَ بْنَ إِسْمَاعِيلَ الْبَصْرِيَّ مَوْلَى بَنِي هَاشِمٍ - وَالْمُنْكَرُ فِيهِ ذِكْرُ الْمَجُوسِيِّ وَفِيهِ ‏"‏ عَلَى قَذْفَةٍ بِحَجَرٍ ‏"‏ ‏.‏ وَذِكْرُ الْخِنْزِيرِ وَفِيهِ نَكَارَةٌ ‏.‏ قَالَ أَبُو دَاوُدَ وَلَمْ أَسْمَعْ هَذَا الْحَدِيثَ إِلاَّ مِنْ مُحَمَّدِ بْنِ إِسْمَاعِيلَ وَأَحْسَبُهُ وَهِمَ لأَنَّهُ كَانَ يُحَدِّثُنَا مِنْ حِفْظِهِ ‏.‏</w:t>
      </w:r>
    </w:p>
    <w:p>
      <w:pPr/>
      <w:r>
        <w:t>Grade: Da'if (Al-Albani)  ضعيف   (الألباني) حكم   :Reference : Sunan Abi Dawud 704In-book reference : Book 2, Hadith 314English translation : Book 2, Hadith 704Report Error | Share | Copy ▼</w:t>
      </w:r>
    </w:p>
    <w:p>
      <w:r>
        <w:t>----------------------------------------</w:t>
      </w:r>
    </w:p>
    <w:p>
      <w:pPr/>
      <w:r>
        <w:t>Yazid b. Namran said:I saw a crippled man at Tabuk. He (the man) said: I passed riding a donkey in front of the Prophet(ﷺ) who was praying. He said (cursing him): O Allah, cut off his walking. Thenceforth I could not walk.</w:t>
      </w:r>
    </w:p>
    <w:p>
      <w:pPr/>
      <w:r>
        <w:t>حَدَّثَنَا مُحَمَّدُ بْنُ سُلَيْمَانَ الأَنْبَارِيُّ، حَدَّثَنَا وَكِيعٌ، عَنْ سَعِيدِ بْنِ عَبْدِ الْعَزِيزِ، عَنْ مَوْلًى، لِيَزِيدَ بْنِ نِمْرَانَ عَنْ يَزِيدَ بْنِ نِمْرَانَ، قَالَ رَأَيْتُ رَجُلاً بِتَبُوكَ مُقْعَدًا فَقَالَ مَرَرْتُ بَيْنَ يَدَىِ النَّبِيِّ صلى الله عليه وسلم وَأَنَا عَلَى حِمَارٍ وَهُوَ يُصَلِّي فَقَالَ ‏</w:t>
        <w:br/>
        <w:t>"‏ اللَّهُمَّ اقْطَعْ أَثَرَهُ ‏"‏ ‏.‏ فَمَا مَشَيْتُ عَلَيْهَا بَعْدُ ‏.‏</w:t>
      </w:r>
    </w:p>
    <w:p>
      <w:pPr/>
      <w:r>
        <w:t>Grade: Da'if (Al-Albani)  ضعيف   (الألباني) حكم   :Reference : Sunan Abi Dawud 705In-book reference : Book 2, Hadith 315English translation : Book 2, Hadith 705Report Error | Share | Copy ▼</w:t>
      </w:r>
    </w:p>
    <w:p>
      <w:r>
        <w:t>----------------------------------------</w:t>
      </w:r>
    </w:p>
    <w:p>
      <w:pPr/>
      <w:r>
        <w:t>This tradition as also been reported by Sa’id through the same chain of narrators and to the same effect. He added:He cut off our prayer, may Allah cut off his walking.</w:t>
        <w:br/>
        <w:br/>
        <w:br/>
        <w:t>Abu Dawud said: This version narrated by Mushir on the authority of Sa’id has: He cut off our prayer.</w:t>
      </w:r>
    </w:p>
    <w:p>
      <w:pPr/>
      <w:r>
        <w:t>حَدَّثَنَا كَثِيرُ بْنُ عُبَيْدٍ يَعْنِي الْمَذْحِجِيَّ، حَدَّثَنَا أَبُو حَيْوَةَ، عَنْ سَعِيدٍ، بِإِسْنَادِهِ وَمَعْنَاهُ زَادَ فَقَالَ ‏"‏ قَطَعَ صَلاَتَنَا قَطَعَ اللَّهُ أَثَرَهُ ‏"‏ ‏.‏ قَالَ أَبُو دَاوُدَ وَرَوَاهُ أَبُو مُسْهِرٍ عَنْ سَعِيدٍ قَالَ فِيهِ ‏"‏ قَطَعَ صَلاَتَنَا ‏"‏ ‏.‏</w:t>
      </w:r>
    </w:p>
    <w:p>
      <w:pPr/>
      <w:r>
        <w:t>Grade: Da'if (Al-Albani)  ضعيف   (الألباني) حكم   :Reference : Sunan Abi Dawud 706In-book reference : Book 2, Hadith 316English translation : Book 2, Hadith 706Report Error | Share | Copy ▼</w:t>
      </w:r>
    </w:p>
    <w:p>
      <w:r>
        <w:t>----------------------------------------</w:t>
      </w:r>
    </w:p>
    <w:p>
      <w:pPr/>
      <w:r>
        <w:t>Sa’id b. Ghazwan reported on the authority  of his father that he made his stay at Tabuk(during his journey) for performing Hajj. All of a sudden he saw a crippled man and asked him about his condition. He said:I relate to you a tradition, but do not narrate it to anyone so long as I am alive: The Messenger of Allah (ﷺ) encamped at Tabuk near a date-palm and he said:  This is our qiblah (direction for praying). He then offered prayer facing it. I came running, when I was a boy, until I passed the place between him and the tree. He said (cursing): He cut off our prayer, may Allah cut off his walking. I could not, therefore, stand upon them(feet) till today.</w:t>
      </w:r>
    </w:p>
    <w:p>
      <w:pPr/>
      <w:r>
        <w:t>حَدَّثَنَا أَحْمَدُ بْنُ سَعِيدٍ الْهَمْدَانِيُّ، ح حَدَّثَنَا سُلَيْمَانُ بْنُ دَاوُدَ، قَالاَ حَدَّثَنَا ابْنُ وَهْبٍ، أَخْبَرَنِي مُعَاوِيَةُ، عَنْ سَعِيدِ بْنِ غَزْوَانَ، عَنْ أَبِيهِ، أَنَّهُ نَزَلَ بِتَبُوكَ وَهُوَ حَاجٌّ فَإِذَا رَجُلٌ مُقْعَدٌ فَسَأَلَهُ عَنْ أَمْرِهِ فَقَالَ لَهُ سَأُحَدِّثُكَ حَدِيثًا فَلاَ تُحَدِّثْ بِهِ مَا سَمِعْتَ أَنِّي حَىٌّ إِنَّ رَسُولَ اللَّهِ صلى الله عليه وسلم نَزَلَ بِتَبُوكَ إِلَى نَخْلَةٍ فَقَالَ ‏"‏ هَذِهِ قِبْلَتُنَا ‏"‏ ‏.‏ ثُمَّ صَلَّى إِلَيْهَا فَأَقْبَلْتُ وَأَنَا غُلاَمٌ أَسْعَى حَتَّى مَرَرْتُ بَيْنَهُ وَبَيْنَهَا فَقَالَ ‏"‏ قَطَعَ صَلاَتَنَا قَطَعَ اللَّهُ أَثَرَهُ ‏"‏ ‏.‏ فَمَا قُمْتُ عَلَيْهَا إِلَى يَوْمِي هَذَا ‏.‏</w:t>
      </w:r>
    </w:p>
    <w:p>
      <w:pPr/>
      <w:r>
        <w:t>Grade: Da'if (Al-Albani)  ضعيف   (الألباني) حكم   :Reference : Sunan Abi Dawud 707In-book reference : Book 2, Hadith 317English translation : Book 2, Hadith 707Report Error | Share | Copy ▼</w:t>
      </w:r>
    </w:p>
    <w:p>
      <w:r>
        <w:t>----------------------------------------</w:t>
      </w:r>
    </w:p>
    <w:p>
      <w:pPr/>
      <w:r>
        <w:t>‘Amr b. Shu’aib reported from his father on the authority of his grand-father:We came down from the mountain pass of Adhaakhir in the company of the Messenger of Allah (ﷺ). The time of prayer came and he prayed facing a direction of prayer, and we were (standing) behind him. Then a kid came and passed in front of him. He kept on stopping it until he brought his stomach near the wall (to detain it), and at last it passed behind him, or as Musaddad said.</w:t>
      </w:r>
    </w:p>
    <w:p>
      <w:pPr/>
      <w:r>
        <w:t>حَدَّثَنَا مُسَدَّدٌ، حَدَّثَنَا عِيسَى بْنُ يُونُسَ، حَدَّثَنَا هِشَامُ بْنُ الْغَازِ، عَنْ عَمْرِو بْنِ شُعَيْبٍ، عَنْ أَبِيهِ، عَنْ جَدِّهِ، قَالَ هَبَطْنَا مَعَ رَسُولِ اللَّهِ صلى الله عليه وسلم مِنْ ثَنِيَّةِ أَذَاخِرَ فَحَضَرَتِ الصَّلاَةُ - يَعْنِي - فَصَلَّى إِلَى جِدَارٍ فَاتَّخَذَهُ قِبْلَةً وَنَحْنُ خَلْفَهُ فَجَاءَتْ بَهْمَةٌ تَمُرُّ بَيْنَ يَدَيْهِ فَمَا زَالَ يُدَارِئُهَا حَتَّى لَصِقَ بَطْنُهُ بِالْجِدَارِ وَمَرَّتْ مِنْ وَرَائِهِ ‏.‏ أَوْ كَمَا قَالَ مُسَدَّدٌ ‏.‏</w:t>
      </w:r>
    </w:p>
    <w:p>
      <w:pPr/>
      <w:r>
        <w:t>Grade: Hasan Sahih (Al-Albani)  حسن صحيح   (الألباني) حكم   :Reference : Sunan Abi Dawud 708In-book reference : Book 2, Hadith 318English translation : Book 2, Hadith 708Report Error | Share | Copy ▼</w:t>
      </w:r>
    </w:p>
    <w:p>
      <w:r>
        <w:t>----------------------------------------</w:t>
      </w:r>
    </w:p>
    <w:p>
      <w:pPr/>
      <w:r>
        <w:t>Ibn ‘Abbas said:The Prophet (ﷺ) was (once) praying. A kid went passing in front of him and he kept on stopping it.</w:t>
      </w:r>
    </w:p>
    <w:p>
      <w:pPr/>
      <w:r>
        <w:t>حَدَّثَنَا سُلَيْمَانُ بْنُ حَرْبٍ، وَحَفْصُ بْنُ عُمَرَ، قَالاَ حَدَّثَنَا شُعْبَةُ، عَنْ عَمْرِو بْنِ مُرَّةَ، عَنْ يَحْيَى بْنِ الْجَزَّارِ، عَنِ ابْنِ عَبَّاسٍ، أَنَّ النَّبِيَّ صلى الله عليه وسلم كَانَ يُصَلِّي فَذَهَبَ جَدْىٌ يَمُرُّ بَيْنَ يَدَيْهِ فَجَعَلَ يَتَّقِيهِ ‏.‏</w:t>
      </w:r>
    </w:p>
    <w:p>
      <w:pPr/>
      <w:r>
        <w:t>Grade: Sahih (Al-Albani)  صحيح   (الألباني) حكم   :Reference : Sunan Abi Dawud 709In-book reference : Book 2, Hadith 319English translation : Book 2, Hadith 709Report Error | Share | Copy ▼</w:t>
      </w:r>
    </w:p>
    <w:p>
      <w:r>
        <w:t>----------------------------------------</w:t>
      </w:r>
    </w:p>
    <w:p>
      <w:pPr/>
      <w:r>
        <w:t>Narrated Aisha, Ummul Mu'minin:</w:t>
        <w:br/>
        <w:br/>
        <w:br/>
        <w:t>I was sleeping in front of the Prophet (ﷺ) with my legs between him and the qiblah. Shu'bah said: I think she said: I was menstruating.</w:t>
        <w:br/>
        <w:br/>
        <w:br/>
        <w:t>Abu Dawud said: This tradition has been narrated by al-Zuhri, 'Ata, Abu Bakr b. Hafs, Hisham b. 'Urwah, 'Irak b. Malik, Abu al-Aswad and Tamim b. Salamah; all transmitted from 'Urwah on the authority of 'Aishah. Ibrahim narrated from al-Aswad on the authority of 'Aishah. Abu al-Duha narrated from Masruq on the authority of 'Aishah. Al-Qasim b. Muhammad and Abu Salamah narrated it from 'Aisha. All these narrators did not mention the words "And I was menstruating."</w:t>
      </w:r>
    </w:p>
    <w:p>
      <w:pPr/>
      <w:r>
        <w:t>حَدَّثَنَا مُسْلِمُ بْنُ إِبْرَاهِيمَ، حَدَّثَنَا شُعْبَةُ، عَنْ سَعْدِ بْنِ إِبْرَاهِيمَ، عَنْ عُرْوَةَ، عَنْ عَائِشَةَ، قَالَتْ كُنْتُ بَيْنَ النَّبِيِّ صلى الله عليه وسلم وَبَيْنَ الْقِبْلَةِ - قَالَ شُعْبَةُ أَحْسَبُهَا قَالَتْ - وَأَنَا حَائِضٌ ‏.‏ قَالَ أَبُو دَاوُدَ رَوَاهُ الزُّهْرِيُّ وَعَطَاءٌ وَأَبُو بَكْرِ بْنُ حَفْصٍ وَهِشَامُ بْنُ عُرْوَةَ وَعِرَاكُ بْنُ مَالِكٍ وَأَبُو الأَسْوَدِ وَتَمِيمُ بْنُ سَلَمَةَ كُلُّهُمْ عَنْ عُرْوَةَ عَنْ عَائِشَةَ وَإِبْرَاهِيمُ عَنِ الأَسْوَدِ عَنْ عَائِشَةَ وَأَبُو الضُّحَى عَنْ مَسْرُوقٍ عَنْ عَائِشَةَ وَالْقَاسِمُ بْنُ مُحَمَّدٍ وَأَبُو سَلَمَةَ عَنْ عَائِشَةَ لَمْ يَذْكُرُوا ‏</w:t>
        <w:br/>
        <w:t>"‏ وَأَنَا حَائِضٌ ‏"‏ ‏.‏</w:t>
      </w:r>
    </w:p>
    <w:p>
      <w:pPr/>
      <w:r>
        <w:t>صحيح دون قوله وأنا حائض   (الألباني) حكم   :Reference : Sunan Abi Dawud 710In-book reference : Book 2, Hadith 320English translation : Book 2, Hadith 710Report Error | Share | Copy ▼</w:t>
      </w:r>
    </w:p>
    <w:p>
      <w:r>
        <w:t>----------------------------------------</w:t>
      </w:r>
    </w:p>
    <w:p>
      <w:pPr/>
      <w:r>
        <w:t>‘Urwah reported on the authority of ‘A’ishah:The Messenger of Allah (ﷺ) used to pray at night and she (‘A’ishah) would lie between him and the qiblah, sleeping on the bed on which he would sleep. When he wanted to offer the witr prayer, he awakened her and she offered the witr prayer.</w:t>
      </w:r>
    </w:p>
    <w:p>
      <w:pPr/>
      <w:r>
        <w:t>حَدَّثَنَا أَحْمَدُ بْنُ يُونُسَ، حَدَّثَنَا زُهَيْرٌ، حَدَّثَنَا هِشَامُ بْنُ عُرْوَةَ، عَنْ عُرْوَةَ، عَنْ عَائِشَةَ، أَنَّ رَسُولَ اللَّهِ صلى الله عليه وسلم كَانَ يُصَلِّي صَلاَتَهُ مِنَ اللَّيْلِ وَهِيَ مُعْتَرِضَةٌ بَيْنَهُ وَبَيْنَ الْقِبْلَةِ رَاقِدَةً عَلَى الْفِرَاشِ الَّذِي يَرْقُدُ عَلَيْهِ حَتَّى إِذَا أَرَادَ أَنْ يُوتِرَ أَيْقَظَهَا فَأَوْتَرَتْ ‏.‏</w:t>
      </w:r>
    </w:p>
    <w:p>
      <w:pPr/>
      <w:r>
        <w:t>Grade: Sahih (Al-Albani)  صحيح   (الألباني) حكم   :Reference : Sunan Abi Dawud 711In-book reference : Book 2, Hadith 321English translation : Book 2, Hadith 711Report Error | Share | Copy ▼</w:t>
      </w:r>
    </w:p>
    <w:p>
      <w:r>
        <w:t>----------------------------------------</w:t>
      </w:r>
    </w:p>
    <w:p>
      <w:pPr/>
      <w:r>
        <w:t>‘A’ishah said:I used to sleep with my legs in front of the Messenger of Allah (ﷺ) when he would offer his prayer at night (i.e. tahajjud prayer offered towards the end of the night.). When he prostrated himself he struck my legs, and I drew them up and he then prostrated.</w:t>
      </w:r>
    </w:p>
    <w:p>
      <w:pPr/>
      <w:r>
        <w:t>حَدَّثَنَا مُسَدَّدٌ، حَدَّثَنَا يَحْيَى، عَنْ عُبَيْدِ اللَّهِ، قَالَ سَمِعْتُ الْقَاسِمَ، يُحَدِّثُ عَنْ عَائِشَةَ، قَالَتْ بِئْسَمَا عَدَلْتُمُونَا بِالْحِمَارِ وَالْكَلْبِ لَقَدْ رَأَيْتُ رَسُولَ اللَّهِ صلى الله عليه وسلم يُصَلِّي وَأَنَا مُعْتَرِضَةٌ بَيْنَ يَدَيْهِ فَإِذَا أَرَادَ أَنْ يَسْجُدَ غَمَزَ رِجْلِي فَضَمَمْتُهَا إِلَىَّ ثُمَّ يَسْجُدُ ‏.‏</w:t>
      </w:r>
    </w:p>
    <w:p>
      <w:pPr/>
      <w:r>
        <w:t>Grade: Sahih (Al-Albani)  صحيح   (الألباني) حكم   :Reference : Sunan Abi Dawud 712In-book reference : Book 2, Hadith 322English translation : Book 2, Hadith 712Report Error | Share | Copy ▼</w:t>
      </w:r>
    </w:p>
    <w:p>
      <w:r>
        <w:t>----------------------------------------</w:t>
      </w:r>
    </w:p>
    <w:p>
      <w:pPr/>
      <w:r>
        <w:t>It was reported from Abu An-Nadr, from Abu Salama bin 'Abdur Rahman, from 'Aishah, that she said:"I used to be asleep while my legs would be in the front of the Messenger of Allah (ﷺ) while he was praying during the night. When he wanted to prostrate, he would prod my feet, so I would pull them up, and he would prostrate.</w:t>
      </w:r>
    </w:p>
    <w:p>
      <w:pPr/>
      <w:r>
        <w:t>حَدَّثَنَا عَاصِمُ بْنُ النَّضْرِ، حَدَّثَنَا الْمُعْتَمِرُ، حَدَّثَنَا عُبَيْدُ اللَّهِ، عَنْ أَبِي النَّضْرِ، عَنْ أَبِي سَلَمَةَ بْنِ عَبْدِ الرَّحْمَنِ، عَنْ عَائِشَةَ، أَنَّهَا قَالَتْ كُنْتُ أَكُونُ نَائِمَةً وَرِجْلاَىَ بَيْنَ يَدَىْ رَسُولِ اللَّهِ صلى الله عليه وسلم وَهُوَ يُصَلِّي مِنَ اللَّيْلِ فَإِذَا أَرَادَ أَنْ يَسْجُدَ ضَرَبَ رِجْلَىَّ فَقَبَضْتُهُمَا فَسَجَدَ ‏.‏</w:t>
      </w:r>
    </w:p>
    <w:p>
      <w:pPr/>
      <w:r>
        <w:t>Grade: Sahih (Al-Albani)  صحيح   (الألباني) حكم   :Reference : Sunan Abi Dawud 713In-book reference : Book 2, Hadith 323English translation : Book 2, Hadith 713Report Error | Share | Copy ▼</w:t>
      </w:r>
    </w:p>
    <w:p>
      <w:r>
        <w:t>----------------------------------------</w:t>
      </w:r>
    </w:p>
    <w:p>
      <w:pPr/>
      <w:r>
        <w:t>Narrated Aisha, Ummul Mu'minin:</w:t>
        <w:br/>
        <w:br/>
        <w:br/>
        <w:t>I used to sleep lying between the Messenger of Allah (ﷺ) and the qiblah. The Messenger of Allah (ﷺ) used to pray when I (was lying) in front of him. When he wanted to offer the witr prayer - added by the narrator Uthman - he pinched me - then the narrators are agreed - and said: Set aside.</w:t>
      </w:r>
    </w:p>
    <w:p>
      <w:pPr/>
      <w:r>
        <w:t>حَدَّثَنَا عُثْمَانُ بْنُ أَبِي شَيْبَةَ، حَدَّثَنَا مُحَمَّدُ بْنُ بِشْرٍ، ح قَالَ أَبُو دَاوُدَ وَحَدَّثَنَا الْقَعْنَبِيُّ، حَدَّثَنَا عَبْدُ الْعَزِيزِ، - يَعْنِي ابْنَ مُحَمَّدٍ وَهَذَا لَفْظُهُ - عَنْ مُحَمَّدِ بْنِ عَمْرٍو، عَنْ أَبِي سَلَمَةَ، عَنْ عَائِشَةَ، أَنَّهَا قَالَتْ كُنْتُ أَنَامُ وَأَنَا مُعْتَرِضَةٌ، فِي قِبْلَةِ رَسُولِ اللَّهِ صلى الله عليه وسلم فَيُصَلِّي رَسُولُ اللَّهِ صلى الله عليه وسلم وَأَنَا أَمَامَهُ فَإِذَا أَرَادَ أَنْ يُوتِرَ ‏.‏ زَادَ عُثْمَانُ غَمَزَنِي ثُمَّ اتَّفَقَا فَقَالَ ‏</w:t>
        <w:br/>
        <w:t>"‏ تَنَحَّىْ ‏"‏ ‏.‏</w:t>
      </w:r>
    </w:p>
    <w:p>
      <w:pPr/>
      <w:r>
        <w:t>Grade: Hasan Sahih (Al-Albani)  حسن صحيح   (الألباني) حكم   :Reference : Sunan Abi Dawud 714In-book reference : Book 2, Hadith 324English translation : Book 2, Hadith 713Report Error | Share | Copy ▼</w:t>
      </w:r>
    </w:p>
    <w:p>
      <w:r>
        <w:t>----------------------------------------</w:t>
      </w:r>
    </w:p>
    <w:p>
      <w:pPr/>
      <w:r>
        <w:t>Narrated Abdullah ibn Abbas:</w:t>
        <w:br/>
        <w:br/>
        <w:br/>
        <w:t>I came riding a donkey. Another version has: Ibn Abbas said: When I was near the age of the puberty I came riding a she-ass and found the Messenger of Allah (ﷺ) leading the people in prayer at Mina. I passed in front of a part of the row (of worshippers), and dismounting left my she-ass for grazing in the pasture, and I joined the row, and no one objected to that.</w:t>
        <w:br/>
        <w:br/>
        <w:br/>
        <w:t>Abu Dawud said: These are the words of al-Qa'nabi, and are complete. Malik said: I take it as permissible at the time when the iqamah for prayer is pronounced.</w:t>
      </w:r>
    </w:p>
    <w:p>
      <w:pPr/>
      <w:r>
        <w:t>حَدَّثَنَا عُثْمَانُ بْنُ أَبِي شَيْبَةَ، حَدَّثَنَا سُفْيَانُ بْنُ عُيَيْنَةَ، عَنِ الزُّهْرِيِّ، عَنْ عُبَيْدِ اللَّهِ بْنِ عَبْدِ اللَّهِ، عَنِ ابْنِ عَبَّاسٍ، قَالَ جِئْتُ عَلَى حِمَارٍ ح وَحَدَّثَنَا الْقَعْنَبِيُّ، عَنْ مَالِكٍ، عَنِ ابْنِ شِهَابٍ، عَنْ عُبَيْدِ اللَّهِ بْنِ عَبْدِ اللَّهِ بْنِ عُتْبَةَ، عَنِ ابْنِ عَبَّاسٍ، قَالَ أَقْبَلْتُ رَاكِبًا عَلَى أَتَانٍ وَأَنَا يَوْمَئِذٍ، قَدْ نَاهَزْتُ الاِحْتِلاَمَ وَرَسُولُ اللَّهِ صلى الله عليه وسلم يُصَلِّي بِالنَّاسِ بِمِنًى فَمَرَرْتُ بَيْنَ يَدَىْ بَعْضِ الصَّفِّ فَنَزَلْتُ فَأَرْسَلْتُ الأَتَانَ تَرْتَعُ وَدَخَلْتُ فِي الصَّفِّ فَلَمْ يُنْكِرْ ذَلِكَ أَحَدٌ ‏.‏ قَالَ أَبُو دَاوُدَ وَهَذَا لَفْظُ الْقَعْنَبِيِّ وَهُوَ أَتَمُّ ‏.‏ قَالَ مَالِكٌ وَأَنَا أَرَى ذَلِكَ وَاسِعًا إِذَا قَامَتِ الصَّلاَةُ ‏.‏</w:t>
      </w:r>
    </w:p>
    <w:p>
      <w:pPr/>
      <w:r>
        <w:t>Grade: Sahih (Al-Albani)  صحيح   (الألباني) حكم   :Reference : Sunan Abi Dawud 715In-book reference : Book 2, Hadith 325English translation : Book 2, Hadith 714Report Error | Share | Copy ▼</w:t>
      </w:r>
    </w:p>
    <w:p>
      <w:r>
        <w:t>----------------------------------------</w:t>
      </w:r>
    </w:p>
    <w:p>
      <w:pPr/>
      <w:r>
        <w:t>Narrated Abdullah ibn Abbas:</w:t>
        <w:br/>
        <w:br/>
        <w:br/>
        <w:t>AbusSahba' said: We discussed the things that cut off the prayer according to Ibn Abbas. He said: I and a boy from Banu AbdulMuttalib came riding a donkey, and the Messenger of Allah (ﷺ) was leading the people in prayer. He dismounted and I also dismounted. I left the donkey in front of the row (of the worshippers). He (the Prophet) did not pay attention to that. Then two girls from Banu AbdulMuttalib came and joined the row in the middle, but he paid no attention to that.</w:t>
      </w:r>
    </w:p>
    <w:p>
      <w:pPr/>
      <w:r>
        <w:t>حَدَّثَنَا مُسَدَّدٌ، حَدَّثَنَا أَبُو عَوَانَةَ، عَنْ مَنْصُورٍ، عَنِ الْحَكَمِ، عَنْ يَحْيَى بْنِ الْجَزَّارِ، عَنْ أَبِي الصَّهْبَاءِ، قَالَ تَذَاكَرْنَا مَا يَقْطَعُ الصَّلاَةَ عِنْدَ ابْنِ عَبَّاسٍ فَقَالَ جِئْتُ أَنَا وَغُلاَمٌ مِنْ بَنِي عَبْدِ الْمُطَّلِبِ عَلَى حِمَارٍ وَرَسُولُ اللَّهِ صلى الله عليه وسلم يُصَلِّي فَنَزَلَ وَنَزَلْتُ وَتَرَكْنَا الْحِمَارَ أَمَامَ الصَّفِّ فَمَا بَالاَهُ وَجَاءَتْ جَارِيَتَانِ مِنْ بَنِي عَبْدِ الْمُطَّلِبِ فَدَخَلَتَا بَيْنَ الصَّفِّ فَمَا بَالَى ذَلِكَ ‏.‏</w:t>
      </w:r>
    </w:p>
    <w:p>
      <w:pPr/>
      <w:r>
        <w:t>Grade: Sahih (Al-Albani)  صحيح   (الألباني) حكم   :Reference : Sunan Abi Dawud 716In-book reference : Book 2, Hadith 326English translation : Book 2, Hadith 715Report Error | Share | Copy ▼</w:t>
      </w:r>
    </w:p>
    <w:p>
      <w:r>
        <w:t>----------------------------------------</w:t>
      </w:r>
    </w:p>
    <w:p>
      <w:pPr/>
      <w:r>
        <w:t>The above mentioned narration has also been narrated by Mansur through a different chain of narrators. This version has:Then two girls from Banu ‘Abd al-Muttalib came fighting together. He caught them. ‘Uthman (a narrator) said: He separated them. And Dawud (another narrator) said: He pulled away from the other, but he paid no attention to that.</w:t>
      </w:r>
    </w:p>
    <w:p>
      <w:pPr/>
      <w:r>
        <w:t>حَدَّثَنَا عُثْمَانُ بْنُ أَبِي شَيْبَةَ، وَدَاوُدُ بْنُ مِخْرَاقٍ الْفِرْيَابِيُّ، قَالاَ حَدَّثَنَا جَرِيرٌ، عَنْ مَنْصُورٍ، بِهَذَا الْحَدِيثِ بِإِسْنَادِهِ قَالَ فَجَاءَتْ جَارِيَتَانِ مِنْ بَنِي عَبْدِ الْمُطَّلِبِ اقْتَتَلَتَا فَأَخَذَهُمَا - قَالَ عُثْمَانُ فَفَرَّعَ بَيْنَهُمَا وَقَالَ دَاوُدُ - فَنَزَعَ إِحْدَاهُمَا مِنَ الأُخْرَى فَمَا بَالَى ذَلِكَ ‏.‏</w:t>
      </w:r>
    </w:p>
    <w:p>
      <w:pPr/>
      <w:r>
        <w:t>Grade: Sahih (Al-Albani)  صحيح   (الألباني) حكم   :Reference : Sunan Abi Dawud 717In-book reference : Book 2, Hadith 327English translation : Book 2, Hadith 716Report Error | Share | Copy ▼</w:t>
      </w:r>
    </w:p>
    <w:p>
      <w:r>
        <w:t>----------------------------------------</w:t>
      </w:r>
    </w:p>
    <w:p>
      <w:pPr/>
      <w:r>
        <w:t>Narrated Al-Fadl ibn Abbas:</w:t>
        <w:br/>
        <w:br/>
        <w:br/>
        <w:t>The Messenger of Allah (ﷺ) came to us accompanied by Abbas when we were in open country belonging to us. He prayed in a desert with no sutrah in front of him, and a she-ass and a bitch of ours were playing in front of him, but he paid no attention to that.</w:t>
      </w:r>
    </w:p>
    <w:p>
      <w:pPr/>
      <w:r>
        <w:t>حَدَّثَنَا عَبْدُ الْمَلِكِ بْنُ شُعَيْبِ بْنِ اللَّيْثِ، قَالَ حَدَّثَنِي أَبِي، عَنْ جَدِّي، عَنْ يَحْيَى بْنِ أَيُّوبَ، عَنْ مُحَمَّدِ بْنِ عُمَرَ بْنِ عَلِيٍّ، عَنْ عَبَّاسِ بْنِ عُبَيْدِ اللَّهِ بْنِ عَبَّاسٍ، عَنِ الْفَضْلِ بْنِ عَبَّاسٍ، قَالَ أَتَانَا رَسُولُ اللَّهِ صلى الله عليه وسلم وَنَحْنُ فِي بَادِيَةٍ لَنَا وَمَعَهُ عَبَّاسٌ فَصَلَّى فِي صَحْرَاءَ لَيْسَ بَيْنَ يَدَيْهِ سُتْرَةٌ وَحِمَارَةٌ لَنَا وَكَلْبَةٌ تَعْبَثَانِ بَيْنَ يَدَيْهِ فَمَا بَالَى ذَلِكَ ‏.‏</w:t>
      </w:r>
    </w:p>
    <w:p>
      <w:pPr/>
      <w:r>
        <w:t>Grade: Da'if (Al-Albani)  ضعيف   (الألباني) حكم   :Reference : Sunan Abi Dawud 718In-book reference : Book 2, Hadith 328English translation : Book 2, Hadith 717Report Error | Share | Copy ▼</w:t>
      </w:r>
    </w:p>
    <w:p>
      <w:r>
        <w:t>----------------------------------------</w:t>
      </w:r>
    </w:p>
    <w:p>
      <w:pPr/>
      <w:r>
        <w:t>Narrated AbuSa'id al-Khudri:</w:t>
        <w:br/>
        <w:br/>
        <w:br/>
        <w:t>The Prophet (ﷺ) said: Nothing interrupt prayer, but repulse as much as you can anyone who passes in front of you, for he is just a devil.</w:t>
      </w:r>
    </w:p>
    <w:p>
      <w:pPr/>
      <w:r>
        <w:t>حَدَّثَنَا مُحَمَّدُ بْنُ الْعَلاَءِ، حَدَّثَنَا أَبُو أُسَامَةَ، عَنْ مُجَالِدٍ، عَنْ أَبِي الْوَدَّاكِ، عَنْ أَبِي سَعِيدٍ، قَالَ قَالَ رَسُولُ اللَّهِ صلى الله عليه وسلم ‏</w:t>
        <w:br/>
        <w:t>"‏ لاَ يَقْطَعُ الصَّلاَةَ شَىْءٌ وَادْرَءُوا مَا اسْتَطَعْتُمْ فَإِنَّمَا هُوَ شَيْطَانٌ ‏"‏ ‏.‏</w:t>
      </w:r>
    </w:p>
    <w:p>
      <w:pPr/>
      <w:r>
        <w:t>Grade: Da'if (Al-Albani)  ضعيف   (الألباني) حكم   :Reference : Sunan Abi Dawud 719In-book reference : Book 2, Hadith 329English translation : Book 2, Hadith 718Report Error | Share | Copy ▼</w:t>
      </w:r>
    </w:p>
    <w:p>
      <w:r>
        <w:t>----------------------------------------</w:t>
      </w:r>
    </w:p>
    <w:p>
      <w:pPr/>
      <w:r>
        <w:t>Abu al-Waddak said:A youth from the Quraish passed in front of Abu Sa’id al-Khudri who was praying. He repulsed him. He returned again. He then repulsed him for the third time. When he finished the prayer, he said: Nothing cuts off prayer; but the Messenger of Allah (ﷺ) said: Repulse as much as you can, for he is just a devil.</w:t>
        <w:br/>
        <w:br/>
        <w:br/>
        <w:t>Abu Dawud said: If two traditions of the prophet(ﷺ) conflict, the practice of the Companions after him should be taken into consideration.</w:t>
      </w:r>
    </w:p>
    <w:p>
      <w:pPr/>
      <w:r>
        <w:t>حَدَّثَنَا مُسَدَّدٌ، حَدَّثَنَا عَبْدُ الْوَاحِدِ بْنُ زِيَادٍ، حَدَّثَنَا مُجَالِدٌ، حَدَّثَنَا أَبُو الْوَدَّاكِ، قَالَ مَرَّ شَابٌّ مِنْ قُرَيْشٍ بَيْنَ يَدَىْ أَبِي سَعِيدٍ الْخُدْرِيِّ وَهُوَ يُصَلِّي فَدَفَعَهُ ثُمَّ عَادَ فَدَفَعَهُ ثَلاَثَ مَرَّاتٍ فَلَمَّا انْصَرَفَ قَالَ إِنَّ الصَّلاَةَ لاَ يَقْطَعُهَا شَىْءٌ وَلَكِنْ قَالَ رَسُولُ اللَّهِ صلى الله عليه وسلم ‏</w:t>
        <w:br/>
        <w:t>"‏ ادْرَءُوا مَا اسْتَطَعْتُمْ فَإِنَّهُ شَيْطَانٌ ‏"‏ ‏.‏ قَالَ أَبُو دَاوُدَ إِذَا تَنَازَعَ الْخَبَرَانِ عَنْ رَسُولِ اللَّهِ صلى الله عليه وسلم نُظِرَ إِلَى مَا عَمِلَ بِهِ أَصْحَابُهُ مِنْ بَعْدِهِ ‏.‏</w:t>
      </w:r>
    </w:p>
    <w:p>
      <w:pPr/>
      <w:r>
        <w:t>Grade: Da'if (Al-Albani)  ضعيف   (الألباني) حكم   :Reference : Sunan Abi Dawud 720In-book reference : Book 2, Hadith 330English translation : Book 2, Hadith 719Report Error | Share | Copy ▼</w:t>
      </w:r>
    </w:p>
    <w:p>
      <w:r>
        <w:t>----------------------------------------</w:t>
      </w:r>
    </w:p>
    <w:p>
      <w:pPr/>
      <w:r>
        <w:t>Salim reported on the authority of his father (Ibn ‘Umar):I saw the Messenger of Allah(ﷺ) that when he began prayer, he used to raise his hands opposite his shoulders, and he did so when he bowed, and raised his head after bowing. Sufyan(a narrator) once said: “When he raised his head:; and after he used to say: “When he raised his head after bowing. He would not raise (his hands) between the two prostrations."</w:t>
      </w:r>
    </w:p>
    <w:p>
      <w:pPr/>
      <w:r>
        <w:t>حَدَّثَنَا أَحْمَدُ بْنُ مُحَمَّدِ بْنِ حَنْبَلٍ، حَدَّثَنَا سُفْيَانُ، عَنِ الزُّهْرِيِّ، عَنْ سَالِمٍ، عَنْ أَبِيهِ، قَالَ رَأَيْتُ رَسُولَ اللَّهِ صلى الله عليه وسلم إِذَا اسْتَفْتَحَ الصَّلاَةَ رَفَعَ يَدَيْهِ حَتَّى يُحَاذِيَ مَنْكِبَيْهِ وَإِذَا أَرَادَ أَنْ يَرْكَعَ وَبَعْدَ مَا يَرْفَعُ رَأْسَهُ مِنَ الرُّكُوعِ - وَقَالَ سُفْيَانُ مَرَّةً وَإِذَا رَفَعَ رَأْسَهُ ‏.‏ وَأَكْثَرُ مَا كَانَ يَقُولُ وَبَعْدَ مَا يَرْفَعُ رَأْسَهُ مِنَ الرُّكُوعِ - وَلاَ يَرْفَعُ بَيْنَ السَّجْدَتَيْنِ ‏.‏</w:t>
      </w:r>
    </w:p>
    <w:p>
      <w:pPr/>
      <w:r>
        <w:t>Grade: Sahih (Al-Albani)  صحيح   (الألباني) حكم   :Reference : Sunan Abi Dawud 721In-book reference : Book 2, Hadith 331English translation : Book 2, Hadith 720Report Error | Share | Copy ▼</w:t>
      </w:r>
    </w:p>
    <w:p>
      <w:r>
        <w:t>----------------------------------------</w:t>
      </w:r>
    </w:p>
    <w:p>
      <w:pPr/>
      <w:r>
        <w:t>‘Abd Allah b. Umar said:The Messenger of Allah (ﷺ) used to raise his hands opposite his shoulders when he began prayer, then he uttered takbir (Allah is most great) in the same condition, and then he bowed. And when he raised his back (head) after bowing he raised them opposite his shoulders, and said: “Allah listens to him who praises Him.” But he did not raise his hand when he prostrated himself; he rather raised them when he uttered the takbir (Allah is most great) before bowing until his prayer is finished.</w:t>
      </w:r>
    </w:p>
    <w:p>
      <w:pPr/>
      <w:r>
        <w:t>حَدَّثَنَا مُحَمَّدُ بْنُ الْمُصَفَّى الْحِمْصِيُّ، حَدَّثَنَا بَقِيَّةُ، حَدَّثَنَا الزُّبَيْدِيُّ، عَنِ الزُّهْرِيِّ، عَنْ سَالِمٍ، عَنْ عَبْدِ اللَّهِ بْنِ عُمَرَ، قَالَ كَانَ رَسُولُ اللَّهِ صلى الله عليه وسلم إِذَا قَامَ إِلَى الصَّلاَةِ رَفَعَ يَدَيْهِ حَتَّى تَكُونَا حَذْوَ مَنْكِبَيْهِ ثُمَّ كَبَّرَ وَهُمَا كَذَلِكَ فَيَرْكَعُ ثُمَّ إِذَا أَرَادَ أَنْ يَرْفَعَ صُلْبَهُ رَفَعَهُمَا حَتَّى تَكُونَا حَذْوَ مَنْكِبَيْهِ ثُمَّ قَالَ سَمِعَ اللَّهُ لِمَنْ حَمِدَهُ وَلاَ يَرْفَعُ يَدَيْهِ فِي السُّجُودِ وَيَرْفَعُهُمَا فِي كُلِّ تَكْبِيرَةٍ يُكَبِّرُهَا قَبْلَ الرُّكُوعِ حَتَّى تَنْقَضِيَ صَلاَتُهُ ‏.‏</w:t>
      </w:r>
    </w:p>
    <w:p>
      <w:pPr/>
      <w:r>
        <w:t>Grade: Sahih (Al-Albani)  صحيح   (الألباني) حكم   :Reference : Sunan Abi Dawud 722In-book reference : Book 2, Hadith 332English translation : Book 2, Hadith 721Report Error | Share | Copy ▼</w:t>
      </w:r>
    </w:p>
    <w:p>
      <w:r>
        <w:t>----------------------------------------</w:t>
      </w:r>
    </w:p>
    <w:p>
      <w:pPr/>
      <w:r>
        <w:t>‘Abd al-Jabbar b. Wa’il (b.Hujr) said:I was a small boy and I did not understand the prayer of my father. So Wa’Il b. ‘Alqamah reported Wa’il b. Hujr as saying: I offered prayer along with the Messenger of Allah (ﷺ). He used to raise his hands when he pronounced the takbir (Allah is most great), then pulled his garment around him, then placed his right hand on his left, and entered his hands in his garment. When he was about to bow he took his hands out of his garment, and then raised them. And when he raised his head after bowing, he raised his hands. He then prostrated himself and placed his face (forehead on the ground) between his hands. And when he raised his head after prostration, he also raised his hands until he finished his prayer. Muhammad (a narrator) said: I mentioned it to al-Hasan b. Abu al-Hasan who said: This is how the Messenger of Allah(ﷺ) offered prayer; some did it and others abandoned it.</w:t>
        <w:br/>
        <w:br/>
        <w:br/>
        <w:t>Abu Dawud said: This tradition has been narrated by Hammam from ibn Juhadah, but he did not mention the raising of hands after he raised his head at the end of the prostration.</w:t>
      </w:r>
    </w:p>
    <w:p>
      <w:pPr/>
      <w:r>
        <w:t>حَدَّثَنَا عُبَيْدُ اللَّهِ بْنُ عُمَرَ بْنِ مَيْسَرَةَ الْجُشَمِيُّ، حَدَّثَنَا عَبْدُ الْوَارِثِ بْنُ سَعِيدٍ، قَالَ حَدَّثَنَا مُحَمَّدُ بْنُ جُحَادَةَ، حَدَّثَنِي عَبْدُ الْجَبَّارِ بْنُ وَائِلِ بْنِ حُجْرٍ، قَالَ كُنْتُ غُلاَمًا لاَ أَعْقِلُ صَلاَةَ أَبِي قَالَ فَحَدَّثَنِي وَائِلُ بْنُ عَلْقَمَةَ عَنْ أَبِي وَائِلِ بْنِ حُجْرٍ قَالَ صَلَّيْتُ مَعَ رَسُولِ اللَّهِ صلى الله عليه وسلم فَكَانَ إِذَا كَبَّرَ رَفَعَ يَدَيْهِ - قَالَ - ثُمَّ الْتَحَفَ ثُمَّ أَخَذَ شِمَالَهُ بِيَمِينِهِ وَأَدْخَلَ يَدَيْهِ فِي ثَوْبِهِ قَالَ فَإِذَا أَرَادَ أَنْ يَرْكَعَ أَخْرَجَ يَدَيْهِ ثُمَّ رَفَعَهُمَا وَإِذَا أَرَادَ أَنْ يَرْفَعَ رَأْسَهُ مِنَ الرُّكُوعِ رَفَعَ يَدَيْهِ ثُمَّ سَجَدَ وَوَضَعَ وَجْهَهُ بَيْنَ كَفَّيْهِ وَإِذَا رَفَعَ رَأْسَهُ مِنَ السُّجُودِ أَيْضًا رَفَعَ يَدَيْهِ حَتَّى فَرَغَ مِنْ صَلاَتِهِ ‏.‏ قَالَ مُحَمَّدٌ فَذَكَرْتُ ذَلِكَ لِلْحَسَنِ بْنِ أَبِي الْحَسَنِ فَقَالَ هِيَ صَلاَةُ رَسُولِ اللَّهِ صلى الله عليه وسلم فَعَلَهُ مَنْ فَعَلَهُ وَتَرَكَهُ مَنْ تَرَكَهُ ‏.‏ قَالَ أَبُو دَاوُدَ رَوَى هَذَا الْحَدِيثَ هَمَّامٌ عَنِ ابْنِ جُحَادَةَ لَمْ يَذْكُرِ الرَّفْعَ مَعَ الرَّفْعِ مِنَ السُّجُودِ ‏.‏</w:t>
      </w:r>
    </w:p>
    <w:p>
      <w:pPr/>
      <w:r>
        <w:t>Grade: Sahih (Al-Albani)  صحيح   (الألباني) حكم   :Reference : Sunan Abi Dawud 723In-book reference : Book 2, Hadith 333English translation : Book 2, Hadith 722Report Error | Share | Copy ▼</w:t>
      </w:r>
    </w:p>
    <w:p>
      <w:r>
        <w:t>----------------------------------------</w:t>
      </w:r>
    </w:p>
    <w:p>
      <w:pPr/>
      <w:r>
        <w:t>Wa’il b.Hujr said:He saw that when the Prophet(ﷺ) stood up to pray he raised his hands till they were in front of his shoulders and placed his thumbs opposite his ears; then he uttered the Takbir (Allah is most great).</w:t>
      </w:r>
    </w:p>
    <w:p>
      <w:pPr/>
      <w:r>
        <w:t>حَدَّثَنَا عُثْمَانُ بْنُ أَبِي شَيْبَةَ، حَدَّثَنَا عَبْدُ الرَّحِيمِ بْنُ سُلَيْمَانَ، عَنِ الْحَسَنِ بْنِ عُبَيْدِ اللَّهِ النَّخَعِيِّ، عَنْ عَبْدِ الْجَبَّارِ بْنِ وَائِلٍ، عَنْ أَبِيهِ، أَنَّهُ أَبْصَرَ النَّبِيَّ صلى الله عليه وسلم حِينَ قَامَ إِلَى الصَّلاَةِ رَفَعَ يَدَيْهِ حَتَّى كَانَتَا بِحِيَالِ مَنْكِبَيْهِ وَحَاذَى بِإِبْهَامَيْهِ أُذُنَيْهِ ثُمَّ كَبَّرَ ‏.‏</w:t>
      </w:r>
    </w:p>
    <w:p>
      <w:pPr/>
      <w:r>
        <w:t>Grade: Da'if (Al-Albani)  ضعيف   (الألباني) حكم   :Reference : Sunan Abi Dawud 724In-book reference : Book 2, Hadith 334English translation : Book 2, Hadith 723Report Error | Share | Copy ▼</w:t>
      </w:r>
    </w:p>
    <w:p>
      <w:r>
        <w:t>----------------------------------------</w:t>
      </w:r>
    </w:p>
    <w:p>
      <w:pPr/>
      <w:r>
        <w:t>Wa’il b.Hujr said that he saw the Messenger of Allah(ﷺ) raise his hands when he uttered the takbir (Allah is most great).</w:t>
      </w:r>
    </w:p>
    <w:p>
      <w:pPr/>
      <w:r>
        <w:t>حَدَّثَنَا مُسَدَّدٌ، حَدَّثَنَا يَزِيدُ، - يَعْنِي ابْنَ زُرَيْعٍ - حَدَّثَنَا الْمَسْعُودِيُّ، حَدَّثَنِي عَبْدُ الْجَبَّارِ بْنُ وَائِلٍ، حَدَّثَنِي أَهْلُ، بَيْتِي عَنْ أَبِي أَنَّهُ، حَدَّثَهُمْ أَنَّهُ، رَأَى رَسُولَ اللَّهِ صلى الله عليه وسلم يَرْفَعُ يَدَيْهِ مَعَ التَّكْبِيرَةِ ‏.‏</w:t>
      </w:r>
    </w:p>
    <w:p>
      <w:pPr/>
      <w:r>
        <w:t>Grade: Sahih (Al-Albani)  صحيح   (الألباني) حكم   :Reference : Sunan Abi Dawud 725In-book reference : Book 2, Hadith 335English translation : Book 2, Hadith 724Report Error | Share | Copy ▼</w:t>
      </w:r>
    </w:p>
    <w:p>
      <w:r>
        <w:t>----------------------------------------</w:t>
      </w:r>
    </w:p>
    <w:p>
      <w:pPr/>
      <w:r>
        <w:t>Narrated Wa'il ibn Hujr:</w:t>
        <w:br/>
        <w:br/>
        <w:br/>
        <w:t xml:space="preserve">I purposely looked at the prayer of the Messenger of Allah (ﷺ), how he offered it. The Messenger of Allah (ﷺ) stood up, faced the direction of the qiblah and uttered the takbir (Allah is most great) and then raised his hands in front of his ears, then placed his right hand on his left (catching each other). </w:t>
        <w:br/>
        <w:br/>
        <w:br/>
        <w:br/>
        <w:t xml:space="preserve">When he was about to bow, he raised them in the same manner. He then placed his hands on his knees. When he raised his head after bowing, he raised them in the like manner. When he prostrated himself he placed his forehead between his hands. </w:t>
        <w:br/>
        <w:br/>
        <w:br/>
        <w:br/>
        <w:t xml:space="preserve">He then sat down and spread his left foot and placed his left hand on his left thigh, and kept his right elbow aloof from his  right thigh. He closed his two fingers and made a circle (with the fingers).  </w:t>
        <w:br/>
        <w:br/>
        <w:br/>
        <w:br/>
        <w:t>I (Asim ibn Kulayb) saw him (Bishr ibn al-Mufaddal) say in this manner. Bishr made the circle with the thumb and the middle finger and pointed with the forefinger.</w:t>
      </w:r>
    </w:p>
    <w:p>
      <w:pPr/>
      <w:r>
        <w:t>حَدَّثَنَا مُسَدَّدٌ، حَدَّثَنَا بِشْرُ بْنُ الْمُفَضَّلِ، عَنْ عَاصِمِ بْنِ كُلَيْبٍ، عَنْ أَبِيهِ، عَنْ وَائِلِ بْنِ حُجْرٍ، قَالَ قُلْتُ لأَنْظُرَنَّ إِلَى صَلاَةِ رَسُولِ اللَّهِ صلى الله عليه وسلم كَيْفَ يُصَلِّي قَالَ فَقَامَ رَسُولُ اللَّهِ صلى الله عليه وسلم فَاسْتَقْبَلَ الْقِبْلَةَ فَكَبَّرَ فَرَفَعَ يَدَيْهِ حَتَّى حَاذَتَا أُذُنَيْهِ ثُمَّ أَخَذَ شِمَالَهُ بِيَمِينِهِ فَلَمَّا أَرَادَ أَنْ يَرْكَعَ رَفَعَهُمَا مِثْلَ ذَلِكَ ثُمَّ وَضَعَ يَدَيْهِ عَلَى رُكْبَتَيْهِ فَلَمَّا رَفَعَ رَأْسَهُ مِنَ الرُّكُوعِ رَفَعَهُمَا مِثْلَ ذَلِكَ فَلَمَّا سَجَدَ وَضَعَ رَأْسَهُ بِذَلِكَ الْمَنْزِلِ مِنْ بَيْنِ يَدَيْهِ ثُمَّ جَلَسَ فَافْتَرَشَ رِجْلَهُ الْيُسْرَى وَوَضَعَ يَدَهُ الْيُسْرَى عَلَى فَخِذِهِ الْيُسْرَى وَحَدَّ مِرْفَقَهُ الأَيْمَنَ عَلَى فَخِذِهِ الْيُمْنَى وَقَبَضَ ثِنْتَيْنِ وَحَلَّقَ حَلْقَةً وَرَأَيْتُهُ يَقُولُ هَكَذَا ‏.‏ وَحَلَّقَ بِشْرٌ الإِبْهَامَ وَالْوُسْطَى وَأَشَارَ بِالسَّبَّابَةِ ‏.‏</w:t>
      </w:r>
    </w:p>
    <w:p>
      <w:pPr/>
      <w:r>
        <w:t>Grade: Sahih (Al-Albani)  صحيح   (الألباني) حكم   :Reference : Sunan Abi Dawud 726In-book reference : Book 2, Hadith 336English translation : Book 3, Hadith 725Report Error | Share | Copy ▼</w:t>
      </w:r>
    </w:p>
    <w:p>
      <w:r>
        <w:t>----------------------------------------</w:t>
      </w:r>
    </w:p>
    <w:p>
      <w:pPr/>
      <w:r>
        <w:t>The above tradition has been transmitted by ‘Asim b. Kulaib through a different chain of narrators and to the same effect. This version has:“He then placed his right hand on the back of his left palm and his wrist and forearm.” This also adds: “I then came back afterwards in a season when it was severe cold. I saw the people putting on heavy clothes moving their hands under the clothes (i.e. raised their hands before and after bowing).”</w:t>
      </w:r>
    </w:p>
    <w:p>
      <w:pPr/>
      <w:r>
        <w:t>حَدَّثَنَا الْحَسَنُ بْنُ عَلِيٍّ، حَدَّثَنَا أَبُو الْوَلِيدِ، حَدَّثَنَا زَائِدَةُ، عَنْ عَاصِمِ بْنِ كُلَيْبٍ، بِإِسْنَادِهِ وَمَعْنَاهُ قَالَ فِيهِ ثُمَّ وَضَعَ يَدَهُ الْيُمْنَى عَلَى ظَهْرِ كَفِّهِ الْيُسْرَى وَالرُّسْغِ وَالسَّاعِدِ وَقَالَ فِيهِ ثُمَّ جِئْتُ بَعْدَ ذَلِكَ فِي زَمَانٍ فِيهِ بَرْدٌ شَدِيدٌ فَرَأَيْتُ النَّاسَ عَلَيْهِمْ جُلُّ الثِّيَابِ تَحَرَّكُ أَيْدِيهِمْ تَحْتَ الثِّيَابِ ‏.‏</w:t>
      </w:r>
    </w:p>
    <w:p>
      <w:pPr/>
      <w:r>
        <w:t>Grade: Sahih (Al-Albani)  صحيح   (الألباني) حكم   :Reference : Sunan Abi Dawud 727In-book reference : Book 2, Hadith 337English translation : Book 2, Hadith 726Report Error | Share | Copy ▼</w:t>
      </w:r>
    </w:p>
    <w:p>
      <w:r>
        <w:t>----------------------------------------</w:t>
      </w:r>
    </w:p>
    <w:p>
      <w:pPr/>
      <w:r>
        <w:t>Narrated Wa'il ibn Hujr:</w:t>
        <w:br/>
        <w:br/>
        <w:br/>
        <w:t>I witnessed the Prophet (ﷺ) raise his hands in front of his ears when he began to pray. I then came back and saw them (the people) raising their hands up to their chest when they began to pray. They wore long caps and blankets.</w:t>
      </w:r>
    </w:p>
    <w:p>
      <w:pPr/>
      <w:r>
        <w:t>حَدَّثَنَا عُثْمَانُ بْنُ أَبِي شَيْبَةَ، حَدَّثَنَا شَرِيكٌ، عَنْ عَاصِمِ بْنِ كُلَيْبٍ، عَنْ أَبِيهِ، عَنْ وَائِلِ بْنِ حُجْرٍ، قَالَ رَأَيْتُ النَّبِيَّ صلى الله عليه وسلم حِينَ افْتَتَحَ الصَّلاَةَ رَفَعَ يَدَيْهِ حِيَالَ أُذُنَيْهِ - قَالَ - ثُمَّ أَتَيْتُهُمْ فَرَأَيْتُهُمْ يَرْفَعُونَ أَيْدِيَهُمْ إِلَى صُدُورِهُمْ فِي افْتِتَاحِ الصَّلاَةِ وَعَلَيْهِمْ بَرَانِسُ وَأَكْسِيَةٌ ‏.‏</w:t>
      </w:r>
    </w:p>
    <w:p>
      <w:pPr/>
      <w:r>
        <w:t>Grade: Sahih (Al-Albani)  صحيح   (الألباني) حكم   :Reference : Sunan Abi Dawud 728In-book reference : Book 2, Hadith 338English translation : Book 3, Hadith 727Report Error | Share | Copy ▼</w:t>
      </w:r>
    </w:p>
    <w:p>
      <w:r>
        <w:t>----------------------------------------</w:t>
      </w:r>
    </w:p>
    <w:p>
      <w:pPr/>
      <w:r>
        <w:t>Wa’il b. Hujr said:I came to the Prophet(ﷺ) during winter; I saw his companions raise their hands in their clothes in prayer.</w:t>
      </w:r>
    </w:p>
    <w:p>
      <w:pPr/>
      <w:r>
        <w:t>حَدَّثَنَا مُحَمَّدُ بْنُ سُلَيْمَانَ الأَنْبَارِيُّ، حَدَّثَنَا وَكِيعٌ، عَنْ شَرِيكٍ، عَنْ عَاصِمِ بْنِ كُلَيْبٍ، عَنْ عَلْقَمَةَ بْنِ وَائِلٍ، عَنْ وَائِلِ بْنِ حُجْرٍ، قَالَ أَتَيْتُ النَّبِيَّ صلى الله عليه وسلم فِي الشِّتَاءِ فَرَأَيْتُ أَصْحَابَهُ يَرْفَعُونَ أَيْدِيَهُمْ فِي ثِيَابِهِمْ فِي الصَّلاَةِ ‏.‏</w:t>
      </w:r>
    </w:p>
    <w:p>
      <w:pPr/>
      <w:r>
        <w:t>Grade: Sahih (Al-Albani)  صحيح   (الألباني) حكم   :Reference : Sunan Abi Dawud 729In-book reference : Book 2, Hadith 339English translation : Book 2, Hadith 728Report Error | Share | Copy ▼</w:t>
      </w:r>
    </w:p>
    <w:p>
      <w:r>
        <w:t>----------------------------------------</w:t>
      </w:r>
    </w:p>
    <w:p>
      <w:pPr/>
      <w:r>
        <w:t>Abu Humaid al-Sa’idi once told a company of ten of the companions of the Messenger of Allah (ﷺ) ; Abu Qatadah was one of them:I am one among you who is more informed of the way the Messenger of Allah (ﷺ) prayed. They said: Why, By Allah, you did not follow him more than us, nor did you remain in his company longer than us? He said: Yes. They said: Then describe (how the Prophet prayed). He said: When the Messenger of Allah (ﷺ) stood up to pray, he raised his hands so as to bring them opposite his shoulders, and uttered the takbir (Allah is the most great), until every bone rested in its place properly: then re recited (some verses from the Quran); then he uttered the takbir (Allah is most great), raising his hands so as to bring them opposite his shoulders; then he bowed; placing the palms of his hands on his knees and keeping himself straight, neither raising nor lowering his head; then raised his head saying: “Allah listens to him who praise Him”; then raised his hands so as to bring them exactly opposite to his shoulders; then uttered: “Allah is most great”; then lowered himself to the ground (in prostration), keeping his arms away from his sides; then raised his head, bent his left foot and sat on it, and opened the toes when he prostrated: then he uttered: “Allah is most great”; then raised his head, bent his left foot and sat on it so that every bone returned to its place properly; then he did the same in the second (rak’ah). At the end of the two Rak’ahs he stood up and uttered the takbir (Allah is most great), raising his hands so as to bring them opposite to his shoulders; then he bowed, placing the palms of his hands on his knees and keeping himself straight, neither raising or lowering his head: then raised his head saying: “Allah listens to him who praises Him”; then raised his hands so as to bring them exactly opposite his shoulders; then uttered: “Allah is most great”; then lowered himself to the ground (in prostration), keeping his arms away from his sides; then raised his head, bent his left foot and sat on it, and opened the toes when he prostrated himself; then he prostrated; then uttered: “Allah is most great”; then raised his head, bent his left foot and sat on it so that every bone returned to its place properly; then he did the same in the second (rak’ah). At the end of two rak’ahs he stood up and uttered the takbir (Allah is most great), raising his hands so as to bring them opposite to his shoulders in the way he had uttered the Takbir (Allah is most great) at the beginning of the prayer; then he did that in the remainder of his prayer; and after prostration which if followed by the taslim (salutation) he out his left foot and sat on his left hip. They said: You have spoken the truth. This is how he(peace be upon him) used to pray.</w:t>
      </w:r>
    </w:p>
    <w:p>
      <w:pPr/>
      <w:r>
        <w:t>حَدَّثَنَا أَحْمَدُ بْنُ حَنْبَلٍ، حَدَّثَنَا أَبُو عَاصِمٍ الضَّحَّاكُ بْنُ مَخْلَدٍ، ح وَحَدَّثَنَا مُسَدَّدٌ، حَدَّثَنَا يَحْيَى، - وَهَذَا حَدِيثُ أَحْمَدَ قَالَ - أَخْبَرَنَا عَبْدُ الْحَمِيدِ، - يَعْنِي ابْنَ جَعْفَرٍ - أَخْبَرَنِي مُحَمَّدُ بْنُ عَمْرِو بْنِ عَطَاءٍ، قَالَ سَمِعْتُ أَبَا حُمَيْدٍ السَّاعِدِيَّ، فِي عَشْرَةٍ مِنْ أَصْحَابِ رَسُولِ اللَّهِ صلى الله عليه وسلم مِنْهُمْ أَبُو قَتَادَةَ قَالَ أَبُو حُمَيْدٍ أَنَا أَعْلَمُكُمْ بِصَلاَةِ رَسُولِ اللَّهِ صلى الله عليه وسلم ‏.‏ قَالُوا فَلِمَ فَوَاللَّهِ مَا كُنْتَ بِأَكْثَرِنَا لَهُ تَبَعًا وَلاَ أَقْدَمَنَا لَهُ صُحْبَةً ‏.‏ قَالَ بَلَى ‏.‏ قَالُوا فَاعْرِضْ ‏.‏ قَالَ كَانَ رَسُولُ اللَّهِ صلى الله عليه وسلم إِذَا قَامَ إِلَى الصَّلاَةِ يَرْفَعُ يَدَيْهِ حَتَّى يُحَاذِيَ بِهِمَا مَنْكِبَيْهِ ثُمَّ يُكَبِّرُ حَتَّى يَقِرَّ كُلُّ عَظْمٍ فِي مَوْضِعِهِ مُعْتَدِلاً ثُمَّ يَقْرَأُ ثُمَّ يُكَبِّرُ فَيَرْفَعُ يَدَيْهِ حَتَّى يُحَاذِيَ بِهِمَا مَنْكِبَيْهِ ثُمَّ يَرْكَعُ وَيَضَعُ رَاحَتَيْهِ عَلَى رُكْبَتَيْهِ ثُمَّ يَعْتَدِلُ فَلاَ يَصُبُّ رَأْسَهُ وَلاَ يُقْنِعُ ثُمَّ يَرْفَعُ رَأْسَهُ فَيَقُولُ ‏"‏ سَمِعَ اللَّهُ لِمَنْ حَمِدَهُ ‏"‏ ‏.‏ ثُمَّ يَرْفَعُ يَدَيْهِ حَتَّى يُحَاذِيَ بِهِمَا مَنْكِبَيْهِ مُعْتَدِلاً ثُمَّ يَقُولُ ‏"‏ اللَّهُ أَكْبَرُ ‏"‏ ‏.‏ ثُمَّ يَهْوِي إِلَى الأَرْضِ فَيُجَافِي يَدَيْهِ عَنْ جَنْبَيْهِ ثُمَّ يَرْفَعُ رَأْسَهُ وَيَثْنِي رِجْلَهُ الْيُسْرَى فَيَقْعُدُ عَلَيْهَا وَيَفْتَحُ أَصَابِعَ رِجْلَيْهِ إِذَا سَجَدَ وَيَسْجُدُ ثُمَّ يَقُولُ ‏"‏ اللَّهُ أَكْبَرُ ‏"‏ ‏.‏ وَيَرْفَعُ رَأْسَهُ وَيَثْنِي رِجْلَهُ الْيُسْرَى فَيَقْعُدُ عَلَيْهَا حَتَّى يَرْجِعَ كُلُّ عَظْمٍ إِلَى مَوْضِعِهِ ثُمَّ يَصْنَعُ فِي الأُخْرَى مِثْلَ ذَلِكَ ثُمَّ إِذَا قَامَ مِنَ الرَّكْعَتَيْنِ كَبَّرَ وَرَفَعَ يَدَيْهِ حَتَّى يُحَاذِيَ بِهِمَا مَنْكِبَيْهِ كَمَا كَبَّرَ عِنْدَ افْتِتَاحِ الصَّلاَةِ ثُمَّ يَصْنَعُ ذَلِكَ فِي بَقِيَّةِ صَلاَتِهِ حَتَّى إِذَا كَانَتِ السَّجْدَةُ الَّتِي فِيهَا التَّسْلِيمُ أَخَّرَ رِجْلَهُ الْيُسْرَى وَقَعَدَ مُتَوَرِّكًا عَلَى شِقِّهِ الأَيْسَرِ ‏.‏ قَالُوا صَدَقْتَ هَكَذَا كَانَ يُصَلِّي صلى الله عليه وسلم ‏.‏</w:t>
      </w:r>
    </w:p>
    <w:p>
      <w:pPr/>
      <w:r>
        <w:t>Grade: Sahih (Al-Albani)  صحيح   (الألباني) حكم   :Reference : Sunan Abi Dawud 730In-book reference : Book 2, Hadith 340English translation : Book 2, Hadith 729Report Error | Share | Copy ▼</w:t>
      </w:r>
    </w:p>
    <w:p>
      <w:r>
        <w:t>----------------------------------------</w:t>
      </w:r>
    </w:p>
    <w:p>
      <w:pPr/>
      <w:r>
        <w:t>‘Amr al-Amiri said:I (once) attended the meeting of the companions of the Messenger of Allah(ﷺ). They began to discuss his prayer. Abu Humaid then narrated a part of the same tradition and said: When he bowed he clutched his knees with his palms, and he opened his fingers; then he bent his back without raising his upwards, and did not turn his face (on any side). When he sat at the end of two rak’ahs he sat on the sole of his left foot and raised the right, and after the fourth he placed his left hip on the ground and spread out both his feet one side.</w:t>
      </w:r>
    </w:p>
    <w:p>
      <w:pPr/>
      <w:r>
        <w:t>حَدَّثَنَا قُتَيْبَةُ بْنُ سَعِيدٍ، حَدَّثَنَا ابْنُ لَهِيعَةَ، عَنْ يَزِيدَ، - يَعْنِي ابْنَ أَبِي حَبِيبٍ - عَنْ مُحَمَّدِ بْنِ عَمْرِو بْنِ حَلْحَلَةَ، عَنْ مُحَمَّدِ بْنِ عَمْرٍو الْعَامِرِيِّ، قَالَ كُنْتُ فِي مَجْلِسٍ مِنْ أَصْحَابِ رَسُولِ اللَّهِ صلى الله عليه وسلم فَتَذَاكَرُوا صَلاَةَ رَسُولِ اللَّهِ صلى الله عليه وسلم فَقَالَ أَبُو حُمَيْدٍ فَذَكَرَ بَعْضَ هَذَا الْحَدِيثِ وَقَالَ فَإِذَا رَكَعَ أَمْكَنَ كَفَّيْهِ مِنْ رُكْبَتَيْهِ وَفَرَّجَ بَيْنَ أَصَابِعِهِ ثُمَّ هَصَرَ ظَهْرَهُ غَيْرَ مُقْنِعٍ رَأْسَهُ وَلاَ صَافِحٍ بِخَدِّهِ وَقَالَ فَإِذَا قَعَدَ فِي الرَّكْعَتَيْنِ قَعَدَ عَلَى بَطْنِ قَدَمِهِ الْيُسْرَى وَنَصَبَ الْيُمْنَى فَإِذَا كَانَ فِي الرَّابِعَةِ أَفْضَى بِوَرِكِهِ الْيُسْرَى إِلَى الأَرْضِ وَأَخْرَجَ قَدَمَيْهِ مِنْ نَاحِيَةٍ وَاحِدَةٍ ‏.‏</w:t>
      </w:r>
    </w:p>
    <w:p>
      <w:pPr/>
      <w:r>
        <w:t>صحيح دون قوله ولا صافح بخده   (الألباني) حكم   :Reference : Sunan Abi Dawud 731In-book reference : Book 2, Hadith 341English translation : Book 2, Hadith 730Report Error | Share | Copy ▼</w:t>
      </w:r>
    </w:p>
    <w:p>
      <w:r>
        <w:t>----------------------------------------</w:t>
      </w:r>
    </w:p>
    <w:p>
      <w:pPr/>
      <w:r>
        <w:t>The above mentioned tradition has also been reported by Muhammad b. ‘Amr b. ‘Ata’ through a different chain of narrators. This version adds:“When he prostrated himself he neither placed his arms on the ground nor closed them; putting forward his fingers towards the qiblah.”</w:t>
      </w:r>
    </w:p>
    <w:p>
      <w:pPr/>
      <w:r>
        <w:t>حَدَّثَنَا عِيسَى بْنُ إِبْرَاهِيمَ الْمِصْرِيُّ، حَدَّثَنَا ابْنُ وَهْبٍ، عَنِ اللَّيْثِ بْنِ سَعْدٍ، عَنْ يَزِيدَ بْنِ مُحَمَّدٍ الْقُرَشِيِّ، وَيَزِيدَ بْنِ أَبِي حَبِيبٍ، عَنْ مُحَمَّدِ بْنِ عَمْرِو بْنِ حَلْحَلَةَ، عَنْ مُحَمَّدِ بْنِ عَمْرِو بْنِ عَطَاءٍ، نَحْوَ هَذَا قَالَ فَإِذَا سَجَدَ وَضَعَ يَدَيْهِ غَيْرَ مُفْتَرِشٍ وَلاَ قَابِضِهِمَا وَاسْتَقْبَلَ بِأَطْرَافِ أَصَابِعِهِ الْقِبْلَةَ ‏.‏</w:t>
      </w:r>
    </w:p>
    <w:p>
      <w:pPr/>
      <w:r>
        <w:t>Grade: Sahih (Al-Albani)  صحيح   (الألباني) حكم   :Reference : Sunan Abi Dawud 732In-book reference : Book 2, Hadith 342English translation : Book 2, Hadith 731Report Error | Share | Copy ▼</w:t>
      </w:r>
    </w:p>
    <w:p>
      <w:r>
        <w:t>----------------------------------------</w:t>
      </w:r>
    </w:p>
    <w:p>
      <w:pPr/>
      <w:r>
        <w:t>Abbas or ‘Ayyash b. Sahl as-Sa’idi said that he was present in a meeting which was attended by his father who was one of the companions of the Prophet(ﷺ), Abu Hurairah, Abu Humaid al-Sa’idi and Abu Usaid. He narrated the same tradition with a slight addition or deletion. He said:He then raised his head after bowing and uttered:”Allah listens to him who praises Him, to Thee, our Lord, be the praise,” and raised his hands. He then uttered: “Allah is most great”; then he prostrated himself and rested on his palms, knees, and the end of his toes while prostrating: then he uttered the Takbir (Allah is most great), and sat down on his hips and raised his other foot; then he uttered the takbir and prostrated himself; then he uttered takbir and stood up, but did not sit on his hips. He (the narrator) then narrated the rest of the tradition. He further said: Then he sat down at the end of two rak’ahs; when he was about to stand after two rak’ahs, he uttered the takbir; then he offered the last two rak’ahs of the prayer. The narrator did not mention about his sitting on the hips spreading out his feet.</w:t>
      </w:r>
    </w:p>
    <w:p>
      <w:pPr/>
      <w:r>
        <w:t>حَدَّثَنَا عَلِيُّ بْنُ الْحُسَيْنِ بْنِ إِبْرَاهِيمَ، حَدَّثَنَا أَبُو بَدْرٍ، حَدَّثَنِي زُهَيْرٌ أَبُو خَيْثَمَةَ، حَدَّثَنَا الْحَسَنُ بْنُ الْحُرِّ، حَدَّثَنِي عِيسَى بْنُ عَبْدِ اللَّهِ بْنِ مَالِكٍ، عَنْ مُحَمَّدِ بْنِ عَمْرِو بْنِ عَطَاءٍ، أَحَدِ بَنِي مَالِكٍ عَنْ عَبَّاسٍ، - أَوْ عَيَّاشِ - بْنِ سَهْلٍ السَّاعِدِيِّ أَنَّهُ كَانَ فِي مَجْلِسٍ فِيهِ أَبُوهُ وَكَانَ مِنْ أَصْحَابِ النَّبِيِّ صلى الله عليه وسلم وَفِي الْمَجْلِسِ أَبُو هُرَيْرَةَ وَأَبُو حُمَيْدٍ السَّاعِدِيُّ وَأَبُو أُسَيْدٍ بِهَذَا الْخَبَرِ يَزِيدُ أَوْ يَنْقُصُ قَالَ فِيهِ ثُمَّ رَفَعَ رَأْسَهُ - يَعْنِي مِنَ الرُّكُوعِ - فَقَالَ ‏"‏ سَمِعَ اللَّهُ لِمَنْ حَمِدَهُ اللَّهُمَّ رَبَّنَا لَكَ الْحَمْدُ ‏"‏ ‏.‏ وَرَفَعَ يَدَيْهِ ثُمَّ قَالَ ‏"‏ اللَّهُ أَكْبَرُ ‏"‏ ‏.‏ فَسَجَدَ فَانْتَصَبَ عَلَى كَفَّيْهِ وَرُكْبَتَيْهِ وَصُدُورِ قَدَمَيْهِ وَهُوَ سَاجِدٌ ثُمَّ كَبَّرَ فَجَلَسَ فَتَوَرَّكَ وَنَصَبَ قَدَمَهُ الأُخْرَى ثُمَّ كَبَّرَ فَسَجَدَ ثُمَّ كَبَّرَ فَقَامَ وَلَمْ يَتَوَرَّكْ ثُمَّ سَاقَ الْحَدِيثَ قَالَ ثُمَّ جَلَسَ بَعْدَ الرَّكْعَتَيْنِ حَتَّى إِذَا هُوَ أَرَادَ أَنْ يَنْهَضَ لِلْقِيَامِ قَامَ بِتَكْبِيرَةٍ ثُمَّ رَكَعَ الرَّكْعَتَيْنِ الأُخْرَيَيْنِ وَلَمْ يَذْكُرِ التَّوَرُّكَ فِي التَّشَهُّدِ ‏.‏</w:t>
      </w:r>
    </w:p>
    <w:p>
      <w:pPr/>
      <w:r>
        <w:t>Grade: Da'if (Al-Albani)  ضعيف   (الألباني) حكم   :Reference : Sunan Abi Dawud 733In-book reference : Book 2, Hadith 343English translation : Book 2, Hadith 732Report Error | Share | Copy ▼</w:t>
      </w:r>
    </w:p>
    <w:p>
      <w:r>
        <w:t>----------------------------------------</w:t>
      </w:r>
    </w:p>
    <w:p>
      <w:pPr/>
      <w:r>
        <w:t>‘Abbas b. Sahl. Said:Abu Humaid, Abu Usaid, Sahl. B Sa’d and Muhammad b. Maslamah (once) got together and discussed how the Messenger of Allah(ﷺ) used to offer his prayer. Abu Humaid said: I am more informed than any of you regarding the prayer offered by the Messenger of Allah (ﷺ). Then he mentioned a part of it, and said: He then bowed and placed his hands upon his knees as if he caught hold of them; and bent them, keeping (his arms) away from his sides. He them prostrated himself and placed his nose and forehead (on the ground); and kept his arms away from his side, and placed his palms (on the ground opposite his shoulders; he then raised his head that every bone returned to its proper place; (he then prostrated twice) until he finished this prostrations). Then he sat down and spread out his left foot, putting forward the front of his right foot towards the qiblah placing the palm of his right hand on his right knee, and the palm of his left hand on his left knee, and he pointed with his finger.</w:t>
        <w:br/>
        <w:br/>
        <w:br/>
        <w:t>Abu Dawud said: This tradition has been narrated by Ibn al-Mubarak from Fulaih who heard ‘Abbas . Sahl narrating it; but I do not remember it. I think he made the mention of ‘Isa b. ‘Abd Allah who heard ‘Abbas b. Sahl saying: I accompanied Abu Humaid al-Sa’idi.</w:t>
      </w:r>
    </w:p>
    <w:p>
      <w:pPr/>
      <w:r>
        <w:t>حَدَّثَنَا أَحْمَدُ بْنُ حَنْبَلٍ، حَدَّثَنَا عَبْدُ الْمَلِكِ بْنُ عَمْرٍو، أَخْبَرَنِي فُلَيْحٌ، حَدَّثَنِي عَبَّاسُ بْنُ سَهْلٍ، قَالَ اجْتَمَعَ أَبُو حُمَيْدٍ وَأَبُو أُسَيْدٍ وَسَهْلُ بْنُ سَعْدٍ وَمُحَمَّدُ بْنُ مَسْلَمَةَ فَذَكَرُوا صَلاَةَ رَسُولِ اللَّهِ صلى الله عليه وسلم فَقَالَ أَبُو حُمَيْدٍ أَنَا أَعْلَمُكُمْ بِصَلاَةِ رَسُولِ اللَّهِ صلى الله عليه وسلم فَذَكَرَ بَعْضَ هَذَا قَالَ ثُمَّ رَكَعَ فَوَضَعَ يَدَيْهِ عَلَى رُكْبَتَيْهِ كَأَنَّهُ قَابِضٌ عَلَيْهِمَا وَوَتَّرَ يَدَيْهِ فَتَجَافَى عَنْ جَنْبَيْهِ قَالَ ثُمَّ سَجَدَ فَأَمْكَنَ أَنْفَهُ وَجَبْهَتَهُ وَنَحَّى يَدَيْهِ عَنْ جَنْبَيْهِ وَوَضَعَ كَفَّيْهِ حَذْوَ مَنْكِبَيْهِ ثُمَّ رَفَعَ رَأْسَهُ حَتَّى رَجَعَ كُلُّ عَظْمٍ فِي مَوْضِعِهِ حَتَّى فَرَغَ ثُمَّ جَلَسَ فَافْتَرَشَ رِجْلَهُ الْيُسْرَى وَأَقْبَلَ بِصَدْرِ الْيُمْنَى عَلَى قِبْلَتِهِ وَوَضَعَ كَفَّهُ الْيُمْنَى عَلَى رُكْبَتِهِ الْيُمْنَى وَكَفَّهُ الْيُسْرَى عَلَى رُكْبَتِهِ الْيُسْرَى وَأَشَارَ بِأُصْبُعِهِ ‏.‏ قَالَ أَبُو دَاوُدَ رَوَى هَذَا الْحَدِيثَ عُتْبَةُ بْنُ أَبِي حَكِيمٍ عَنْ عَبْدِ اللَّهِ بْنِ عِيسَى عَنِ الْعَبَّاسِ بْنِ سَهْلٍ لَمْ يَذْكُرِ التَّوَرُّكَ وَذَكَرَ نَحْوَ حَدِيثِ فُلَيْحٍ وَذَكَرَ الْحَسَنُ بْنُ الْحُرِّ نَحْوَ جِلْسَةِ حَدِيثِ فُلَيْحٍ وَعُتْبَةَ ‏.‏</w:t>
      </w:r>
    </w:p>
    <w:p>
      <w:pPr/>
      <w:r>
        <w:t>Grade: Sahih (Al-Albani)  صحيح   (الألباني) حكم   :Reference : Sunan Abi Dawud 734In-book reference : Book 2, Hadith 344English translation : Book 2, Hadith 733Report Error | Share | Copy ▼</w:t>
      </w:r>
    </w:p>
    <w:p>
      <w:r>
        <w:t>----------------------------------------</w:t>
      </w:r>
    </w:p>
    <w:p>
      <w:pPr/>
      <w:r>
        <w:t>Abu Humaid reported to the same effect. He said:When he (the Prophet) prostrated he kept his thighs wide and did not let his belly touch the thighs.</w:t>
        <w:br/>
        <w:br/>
        <w:br/>
        <w:t>Abu Dawud says that Ibn Mubarak narrated this hadith from ‘Abbas b. Sahl, which he did not remember well. It is thought that he has mentioned ‘Isa b. ‘Abd Allah, ‘Abbas b. Sahl and Abu Humaid al-Sa’idi.</w:t>
      </w:r>
    </w:p>
    <w:p>
      <w:pPr/>
      <w:r>
        <w:t>حَدَّثَنَا عَمْرُو بْنُ عُثْمَانَ، حَدَّثَنَا بَقِيَّةُ، حَدَّثَنِي عُتْبَةُ، حَدَّثَنِي عَبْدُ اللَّهِ بْنُ عِيسَى، عَنِ الْعَبَّاسِ بْنِ سَهْلٍ السَّاعِدِيِّ، عَنْ أَبِي حُمَيْدٍ، بِهَذَا الْحَدِيثِ قَالَ وَإِذَا سَجَدَ فَرَّجَ بَيْنَ فَخِذَيْهِ غَيْرَ حَامِلٍ بَطْنَهُ عَلَى شَىْءٍ مِنْ فَخِذَيْهِ ‏.‏ قَالَ أَبُو دَاوُدَ رَوَاهُ ابْنُ الْمُبَارَكِ أَخْبَرَنَا فُلَيْحٌ سَمِعْتُ عَبَّاسَ بْنَ سَهْلٍ يُحَدِّثُ فَلَمْ أَحْفَظْهُ فَحَدَّثَنِيهِ أُرَاهُ ذَكَرَ عِيسَى بْنَ عَبْدِ اللَّهِ أَنَّهُ سَمِعَهُ مِنْ عَبَّاسِ بْنِ سَهْلٍ قَالَ حَضَرْتُ أَبَا حُمَيْدٍ السَّاعِدِيَّ بِهَذَا الْحَدِيثِ ‏.‏</w:t>
      </w:r>
    </w:p>
    <w:p>
      <w:pPr/>
      <w:r>
        <w:t>Grade: Da'if (Al-Albani)  ضعيف   (الألباني) حكم   :Reference : Sunan Abi Dawud 735In-book reference : Book 2, Hadith 345English translation : Book 2, Hadith 734Report Error | Share | Copy ▼</w:t>
      </w:r>
    </w:p>
    <w:p>
      <w:r>
        <w:t>----------------------------------------</w:t>
      </w:r>
    </w:p>
    <w:p>
      <w:pPr/>
      <w:r>
        <w:t>Wa’il b. Hujr reported in this tradition from the Prophet(ﷺ):When he prostrated, his knees touched the ground before his palms touched it; when he prostrated himself, he placed his forehead on the ground between his palms, and kept his armpits away from his sides.</w:t>
        <w:br/>
        <w:br/>
        <w:br/>
        <w:t>Hajjaj reported from Hammam and Shaqiq narrated a similar tradition to us from ‘Asim b. Kulaib on the authority of his father from the Prophet(ﷺ).</w:t>
        <w:br/>
        <w:br/>
        <w:br/>
        <w:t>And another version narrated by one of them has-and I think in all probability that this version has been narrated by Muhammad b. Juhadah-when he got up (after prostration), he got up with his knees and gave his weight on his thighs.</w:t>
      </w:r>
    </w:p>
    <w:p>
      <w:pPr/>
      <w:r>
        <w:t>حَدَّثَنَا مُحَمَّدُ بْنُ مَعْمَرٍ، حَدَّثَنَا حَجَّاجُ بْنُ مِنْهَالٍ، حَدَّثَنَا هَمَّامٌ، حَدَّثَنَا مُحَمَّدُ بْنُ جُحَادَةَ، عَنْ عَبْدِ الْجَبَّارِ بْنِ وَائِلٍ، عَنْ أَبِيهِ، عَنِ النَّبِيِّ صلى الله عليه وسلم فِي هَذَا الْحَدِيثِ قَالَ فَلَمَّا سَجَدَ وَقَعَتَا رُكْبَتَاهُ إِلَى الأَرْضِ قَبْلَ أَنْ تَقَعَ كَفَّاهُ - قَالَ - فَلَمَّا سَجَدَ وَضَعَ جَبْهَتَهُ بَيْنَ كَفَّيْهِ وَجَافَى عَنْ إِبْطَيْهِ ‏.‏ قَالَ حَجَّاجٌ وَقَالَ هَمَّامٌ وَحَدَّثَنَا شَقِيقٌ حَدَّثَنِي عَاصِمُ بْنُ كُلَيْبٍ عَنْ أَبِيهِ عَنِ النَّبِيِّ صلى الله عليه وسلم بِمِثْلِ هَذَا وَفِي حَدِيثِ أَحَدِهِمَا - وَأَكْبَرُ عِلْمِي أَنَّهُ حَدِيثُ مُحَمَّدِ بْنِ جُحَادَةَ - وَإِذَا نَهَضَ نَهَضَ عَلَى رُكْبَتَيْهِ وَاعْتَمَدَ عَلَى فَخِذَيْهِ ‏.‏</w:t>
      </w:r>
    </w:p>
    <w:p>
      <w:pPr/>
      <w:r>
        <w:t>Grade: Da'if (Al-Albani)  ضعيف   (الألباني) حكم   :Reference : Sunan Abi Dawud 736In-book reference : Book 2, Hadith 346English translation : Book 2, Hadith 735Report Error | Share | Copy ▼</w:t>
      </w:r>
    </w:p>
    <w:p>
      <w:r>
        <w:t>----------------------------------------</w:t>
      </w:r>
    </w:p>
    <w:p>
      <w:pPr/>
      <w:r>
        <w:t>Narrated Wa'il ibn Hujr:</w:t>
        <w:br/>
        <w:br/>
        <w:br/>
        <w:t>I saw the Messenger of Allah (ﷺ) raising his thumbs in prayer up to the lobes of his ears.</w:t>
      </w:r>
    </w:p>
    <w:p>
      <w:pPr/>
      <w:r>
        <w:t>حَدَّثَنَا مُسَدَّدٌ، حَدَّثَنَا عَبْدُ اللَّهِ بْنُ دَاوُدَ، عَنْ فِطْرٍ، عَنْ عَبْدِ الْجَبَّارِ بْنِ وَائِلٍ، عَنْ أَبِيهِ، قَالَ رَأَيْتُ رَسُولَ اللَّهِ صلى الله عليه وسلم يَرْفَعُ إِبْهَامَيْهِ فِي الصَّلاَةِ إِلَى شَحْمَةِ أُذُنَيْهِ ‏.‏</w:t>
      </w:r>
    </w:p>
    <w:p>
      <w:pPr/>
      <w:r>
        <w:t>Grade: Da'if (Al-Albani)  ضعيف   (الألباني) حكم   :Reference : Sunan Abi Dawud 737In-book reference : Book 2, Hadith 347English translation : Book 3, Hadith 736Report Error | Share | Copy ▼</w:t>
      </w:r>
    </w:p>
    <w:p>
      <w:r>
        <w:t>----------------------------------------</w:t>
      </w:r>
    </w:p>
    <w:p>
      <w:pPr/>
      <w:r>
        <w:t>Narrated AbuHurayrah:</w:t>
        <w:br/>
        <w:br/>
        <w:br/>
        <w:t>When the Messenger of Allah (ﷺ) uttered the takbir (Allah is most great) for prayer (in the beginning), he raised his hands opposite to his shoulders; and when he bowed, he did like that; and when he raised his head to prostrate, he did like that; and when he got up at the end of two rak'ahs, he did like that.</w:t>
      </w:r>
    </w:p>
    <w:p>
      <w:pPr/>
      <w:r>
        <w:t>حَدَّثَنَا عَبْدُ الْمَلِكِ بْنُ شُعَيْبِ بْنِ اللَّيْثِ، حَدَّثَنِي أَبِي، عَنْ جَدِّي، عَنْ يَحْيَى بْنِ أَيُّوبَ، عَنْ عَبْدِ الْمَلِكِ بْنِ عَبْدِ الْعَزِيزِ بْنِ جُرَيْجٍ، عَنِ ابْنِ شِهَابٍ، عَنْ أَبِي بَكْرِ بْنِ عَبْدِ الرَّحْمَنِ بْنِ الْحَارِثِ بْنِ هِشَامٍ، عَنْ أَبِي هُرَيْرَةَ، أَنَّهُ قَالَ كَانَ رَسُولُ اللَّهِ صلى الله عليه وسلم إِذَا كَبَّرَ لِلصَّلاَةِ جَعَلَ يَدَيْهِ حَذْوَ مَنْكِبَيْهِ وَإِذَا رَكَعَ فَعَلَ مِثْلَ ذَلِكَ وَإِذَا رَفَعَ لِلسُّجُودِ فَعَلَ مِثْلَ ذَلِكَ وَإِذَا قَامَ مِنَ الرَّكْعَتَيْنِ فَعَلَ مِثْلَ ذَلِكَ ‏.‏</w:t>
      </w:r>
    </w:p>
    <w:p>
      <w:pPr/>
      <w:r>
        <w:t>Grade: Da'if (Al-Albani)  ضعيف   (الألباني) حكم   :Reference : Sunan Abi Dawud 738In-book reference : Book 2, Hadith 348English translation : Book 3, Hadith 737Report Error | Share | Copy ▼</w:t>
      </w:r>
    </w:p>
    <w:p>
      <w:r>
        <w:t>----------------------------------------</w:t>
      </w:r>
    </w:p>
    <w:p>
      <w:pPr/>
      <w:r>
        <w:t>Narrated Abdullah ibn Abbas:</w:t>
        <w:br/>
        <w:br/>
        <w:br/>
        <w:t xml:space="preserve">Maymun al-Makki said: that he saw Abdullah ibn az-Zubayr leading in prayer. He pointed with his hands (i.e. raised his hands opposite to the shoulders) when he stood up, when he bowed and when he prostrated, and when he got up after prostration, he pointed with his hands (i.e. raised his hands). </w:t>
        <w:br/>
        <w:br/>
        <w:br/>
        <w:br/>
        <w:t>The I went to Ibn Abbas and said (to him) I saw Ibn az-Zubayr praying that I never saw anyone praying. I then told him about the pointing with his hands (raising his hands). He said: If you like to see the prayer of the Messenger of Allah (ﷺ) follower the prayer as offered by Abdullah ibn az-Zubayr.</w:t>
      </w:r>
    </w:p>
    <w:p>
      <w:pPr/>
      <w:r>
        <w:t>حَدَّثَنَا قُتَيْبَةُ بْنُ سَعِيدٍ، حَدَّثَنَا ابْنُ لَهِيعَةَ، عَنْ أَبِي هُبَيْرَةَ، عَنْ مَيْمُونٍ الْمَكِّيِّ، أَنَّهُ رَأَى عَبْدَ اللَّهِ بْنَ الزُّبَيْرِ وَصَلَّى بِهِمْ يُشِيرُ بِكَفَّيْهِ حِينَ يَقُومُ وَحِينَ يَرْكَعُ وَحِينَ يَسْجُدُ وَحِينَ يَنْهَضُ لِلْقِيَامِ فَيَقُومُ فَيُشِيرُ بِيَدَيْهِ فَانْطَلَقْتُ إِلَى ابْنِ عَبَّاسٍ فَقُلْتُ إِنِّي رَأَيْتُ ابْنَ الزُّبَيْرِ صَلَّى صَلاَةً لَمْ أَرَ أَحَدًا يُصَلِّيهَا فَوَصَفْتُ لَهُ هَذِهِ الإِشَارَةَ فَقَالَ إِنْ أَحْبَبْتَ أَنْ تَنْظُرَ إِلَى صَلاَةِ رَسُولِ اللَّهِ صلى الله عليه وسلم فَاقْتَدِ بِصَلاَةِ عَبْدِ اللَّهِ بْنِ الزُّبَيْرِ ‏.‏</w:t>
      </w:r>
    </w:p>
    <w:p>
      <w:pPr/>
      <w:r>
        <w:t>Grade: Sahih (Al-Albani)  صحيح   (الألباني) حكم   :Reference : Sunan Abi Dawud 739In-book reference : Book 2, Hadith 349English translation : Book 3, Hadith 738Report Error | Share | Copy ▼</w:t>
      </w:r>
    </w:p>
    <w:p>
      <w:r>
        <w:t>----------------------------------------</w:t>
      </w:r>
    </w:p>
    <w:p>
      <w:pPr/>
      <w:r>
        <w:t>Narrated Abdullah ibn Abbas:</w:t>
        <w:br/>
        <w:br/>
        <w:br/>
        <w:t xml:space="preserve">Nadr ibn Kathir as-Sa'di said: Abdullah ibn Tawus prayed at my side in the mosque of al-Khayf. When he made the first prostration, he raised his head after it and raised his hands opposite to his face. This came as something strange for me. I, therefore, said it to Wuhayb ibn Khalid. </w:t>
        <w:br/>
        <w:br/>
        <w:br/>
        <w:br/>
        <w:t>Then Wuhayb ibn Khalid said to him: You are doing a thing that I did not see anyone do. Ibn Tawus then replied: I saw my father doing it, and my father said: I saw Ibn Abbas doing it. I do not know but he said: The Prophet (ﷺ) used to do it.</w:t>
      </w:r>
    </w:p>
    <w:p>
      <w:pPr/>
      <w:r>
        <w:t>حَدَّثَنَا قُتَيْبَةُ بْنُ سَعِيدٍ، وَمُحَمَّدُ بْنُ أَبَانَ، - الْمَعْنَى - قَالاَ حَدَّثَنَا النَّضْرُ بْنُ كَثِيرٍ، - يَعْنِي السَّعْدِيَّ - قَالَ صَلَّى إِلَى جَنْبِي عَبْدُ اللَّهِ بْنُ طَاوُسٍ فِي مَسْجِدِ الْخَيْفِ فَكَانَ إِذَا سَجَدَ السَّجْدَةَ الأُولَى فَرَفَعَ رَأْسَهُ مِنْهَا رَفَعَ يَدَيْهِ تِلْقَاءَ وَجْهِهِ فَأَنْكَرْتُ ذَلِكَ فَقُلْتُ لِوُهَيْبِ بْنِ خَالِدٍ فَقَالَ لَهُ وُهَيْبُ بْنُ خَالِدٍ تَصْنَعُ شَيْئًا لَمْ أَرَ أَحَدًا يَصْنَعُهُ فَقَالَ ابْنُ طَاوُسٍ رَأَيْتُ أَبِي يَصْنَعُهُ وَقَالَ أَبِي رَأَيْتُ ابْنَ عَبَّاسٍ يَصْنَعُهُ وَلاَ أَعْلَمُ إِلاَّ أَنَّهُ قَالَ كَانَ النَّبِيُّ صلى الله عليه وسلم يَصْنَعُهُ ‏.‏</w:t>
      </w:r>
    </w:p>
    <w:p>
      <w:pPr/>
      <w:r>
        <w:t>Grade: Sahih (Al-Albani)  صحيح   (الألباني) حكم   :Reference : Sunan Abi Dawud 740In-book reference : Book 2, Hadith 350English translation : Book 3, Hadith 739Report Error | Share | Copy ▼</w:t>
      </w:r>
    </w:p>
    <w:p>
      <w:r>
        <w:t>----------------------------------------</w:t>
      </w:r>
    </w:p>
    <w:p>
      <w:pPr/>
      <w:r>
        <w:t>Nafi’ said on the authority of Ibn ‘Umar that when he began prayer, he uttered the takbir( Allah is most great) and raised his hands; and when he bowed( he raised his hands); and when he said:“Allah listens to him who praises Him,” (he raised his hands); and when he stood up at the end of two rak’ahs, he raised his hands. He (Ibn ‘Umar) traced that back to the Messenger of Allah (ﷺ).</w:t>
        <w:br/>
        <w:br/>
        <w:br/>
        <w:t>Abu Dawud said: What is correct is that the tradition reported by Ibn ‘Umar does not go back to the Prophet (may peace beupon him).</w:t>
        <w:br/>
        <w:t>Abu Dawud said: The narrator Baqiyyah reported the first part of this tradition from ‘Ubaid Allah and traced it back to the Prophet (ﷺ); and the narrator al-Thaqafi reported it from ‘Ubaid Allah as a statement of Ibn ‘Umar himself(not from the Porphet). In this version he said: When he stood at the end of two rak’ahs he raised them up to his breasts. And this is the correct version.</w:t>
        <w:br/>
        <w:br/>
        <w:br/>
        <w:t>Abu Dawud said: This tradition has been transmitted as a statement of Ibn ‘Umar (and not of the Prophet) by al-Laith b. Sa’d, Malik, Ayyub, and Ibn Juraij; and this has been narrated as a statement of the Prophet (ﷺ) by Hammad b. Salamah alone on the authority of Ayyub. Ayyub and Malik did not mention his raising of hands when he stood after two prostrations, but al-Laith mentioned it in his version. Ibn Juraij said in this version: I asked Nafi’: Did Ibn ‘Umar raise (his hands) higher for the first time? He said: No, I said: Point out to me. He then pointed to the breasts or lower than that.</w:t>
      </w:r>
    </w:p>
    <w:p>
      <w:pPr/>
      <w:r>
        <w:t>حَدَّثَنَا نَصْرُ بْنُ عَلِيٍّ، أَخْبَرَنَا عَبْدُ الأَعْلَى، حَدَّثَنَا عُبَيْدُ اللَّهِ، عَنْ نَافِعٍ، عَنِ ابْنِ عُمَرَ، أَنَّهُ كَانَ إِذَا دَخَلَ فِي الصَّلاَةِ كَبَّرَ وَرَفَعَ يَدَيْهِ وَإِذَا رَكَعَ وَإِذَا قَالَ سَمِعَ اللَّهُ لِمَنْ حَمِدَهُ وَإِذَا قَامَ مِنَ الرَّكْعَتَيْنِ رَفَعَ يَدَيْهِ وَيَرْفَعُ ذَلِكَ إِلَى رَسُولِ اللَّهِ صلى الله عليه وسلم ‏.‏ قَالَ أَبُو دَاوُدَ الصَّحِيحُ قَوْلُ ابْنِ عُمَرَ وَلَيْسَ بِمَرْفُوعٍ ‏.‏ قَالَ أَبُو دَاوُدَ رَوَى بَقِيَّةُ أَوَّلَهُ عَنْ عُبَيْدِ اللَّهِ وَأَسْنَدَهُ وَرَوَاهُ الثَّقَفِيُّ عَنْ عُبَيْدِ اللَّهِ أَوْقَفَهُ عَلَى ابْنِ عُمَرَ وَقَالَ فِيهِ وَإِذَا قَامَ مِنَ الرَّكْعَتَيْنِ يَرْفَعُهُمَا إِلَى ثَدْيَيْهِ وَهَذَا هُوَ الصَّحِيحُ ‏.‏ قال أَبُو دَاوُدَ وَرَوَاهُ اللَّيْثُ بْنُ سَعْدٍ وَمَالِكٌ وَأَيُّوبُ وَابْنُ جُرَيْجٍ مَوْقُوفًا وَأَسْنَدَهُ حَمَّادُ بْنُ سَلَمَةَ وَحْدَهُ عَنْ أَيُّوبَ وَلَمْ يَذْكُرْ أَيُّوبُ وَمَالِكٌ الرَّفْعَ إِذَا قَامَ مِنَ السَّجْدَتَيْنِ وَذَكَرَهُ اللَّيْثُ فِي حَدِيثِهِ قَالَ ابْنُ جُرَيْجٍ فِيهِ قُلْتُ لِنَافِعٍ أَكَانَ ابْنُ عُمَرَ يَجْعَلُ الأُولَى أَرْفَعَهُنَّ قَالَ لاَ سَوَاءً ‏.‏ قُلْتُ أَشِرْ لِي ‏.‏ فَأَشَارَ إِلَى الثَّدْيَيْنِ أَوْ أَسْفَلَ مِنْ ذَلِكَ ‏.‏</w:t>
      </w:r>
    </w:p>
    <w:p>
      <w:pPr/>
      <w:r>
        <w:t>Grade: Sahih (Al-Albani)  صحيح   (الألباني) حكم   :Reference : Sunan Abi Dawud 741In-book reference : Book 2, Hadith 351English translation : Book 2, Hadith 740Report Error | Share | Copy ▼</w:t>
      </w:r>
    </w:p>
    <w:p>
      <w:r>
        <w:t>----------------------------------------</w:t>
      </w:r>
    </w:p>
    <w:p>
      <w:pPr/>
      <w:r>
        <w:t>Nafi’ said:When ‘Abd Allah b. ‘Umar began his prayer, he raised his hands opposite to his shoulders; and when he raised his head after bowing, he raised them lower than that.</w:t>
        <w:br/>
        <w:br/>
        <w:br/>
        <w:t>Abu Dawud said: So as far as I know, no one narrated the words “he raised them lower that that” except Malik.</w:t>
      </w:r>
    </w:p>
    <w:p>
      <w:pPr/>
      <w:r>
        <w:t>حَدَّثَنَا الْقَعْنَبِيُّ، عَنْ مَالِكٍ، عَنْ نَافِعٍ، أَنَّ عَبْدَ اللَّهِ بْنَ عُمَرَ، كَانَ إِذَا ابْتَدَأَ الصَّلاَةَ يَرْفَعُ يَدَيْهِ حَذْوَ مَنْكِبَيْهِ وَإِذَا رَفَعَ رَأْسَهُ مِنَ الرُّكُوعِ رَفَعَهُمَا دُونَ ذَلِكَ ‏.‏ قَالَ أَبُو دَاوُدَ لَمْ يَذْكُرْ رَفْعَهُمَا دُونَ ذَلِكَ ‏.‏ أَحَدٌ غَيْرَ مَالِكٍ فِيمَا أَعْلَمُ ‏.‏</w:t>
      </w:r>
    </w:p>
    <w:p>
      <w:pPr/>
      <w:r>
        <w:t>Grade: Sahih (Al-Albani)  صحيح   (الألباني) حكم   :Reference : Sunan Abi Dawud 742In-book reference : Book 2, Hadith 352English translation : Book 2, Hadith 741Report Error | Share | Copy ▼</w:t>
      </w:r>
    </w:p>
    <w:p>
      <w:r>
        <w:t>----------------------------------------</w:t>
      </w:r>
    </w:p>
    <w:p>
      <w:pPr/>
      <w:r>
        <w:t>Ibn ‘Umar said:When the Messenger of Allah (ﷺ) stood at the end of two rak’ahs, he uttered the takbir (Allah is most great) and raised his hands.</w:t>
      </w:r>
    </w:p>
    <w:p>
      <w:pPr/>
      <w:r>
        <w:t>حَدَّثَنَا عُثْمَانُ بْنُ أَبِي شَيْبَةَ، وَمُحَمَّدُ بْنُ عُبَيْدٍ الْمُحَارِبِيُّ، قَالاَ حَدَّثَنَا مُحَمَّدُ بْنُ فُضَيْلٍ، عَنْ عَاصِمِ بْنِ كُلَيْبٍ، عَنْ مُحَارِبِ بْنِ دِثَارٍ، عَنِ ابْنِ عُمَرَ، قَالَ كَانَ رَسُولُ اللَّهِ صلى الله عليه وسلم إِذَا قَامَ مِنَ الرَّكْعَتَيْنِ كَبَّرَ وَرَفَعَ يَدَيْهِ ‏.‏</w:t>
      </w:r>
    </w:p>
    <w:p>
      <w:pPr/>
      <w:r>
        <w:t>Grade: Sahih (Al-Albani)  صحيح   (الألباني) حكم   :Reference : Sunan Abi Dawud 743In-book reference : Book 2, Hadith 353English translation : Book 2, Hadith 742Report Error | Share | Copy ▼</w:t>
      </w:r>
    </w:p>
    <w:p>
      <w:r>
        <w:t>----------------------------------------</w:t>
      </w:r>
    </w:p>
    <w:p>
      <w:pPr/>
      <w:r>
        <w:t>Narrated Ali ibn AbuTalib:</w:t>
        <w:br/>
        <w:br/>
        <w:br/>
        <w:t xml:space="preserve">When the Messenger of Allah (ﷺ) stood for offering the obligatory prayer, he uttered the takbir (Allah is most great) and raised his hands opposite to his shoulders; and he did like that when he finished recitation (of the Qur'an) and was about to bow; and he did like that when he rose after bowing; and he did not raise his hands in his prayer while he was in his sitting position. </w:t>
        <w:br/>
        <w:br/>
        <w:br/>
        <w:br/>
        <w:t>When he stood up from his prostrations (at the end of two rak'ahs), he raised his hands likewise and uttered the takbir (Allah is most great) and raised his hands so as to bring them up to his shoulders, as he uttered the takbir in the beginning of the prayer.</w:t>
      </w:r>
    </w:p>
    <w:p>
      <w:pPr/>
      <w:r>
        <w:t>حَدَّثَنَا الْحَسَنُ بْنُ عَلِيٍّ، حَدَّثَنَا سُلَيْمَانُ بْنُ دَاوُدَ الْهَاشِمِيُّ، حَدَّثَنَا عَبْدُ الرَّحْمَنِ بْنُ أَبِي الزِّنَادِ، عَنْ مُوسَى بْنِ عُقْبَةَ، عَنْ عَبْدِ اللَّهِ بْنِ الْفَضْلِ بْنِ رَبِيعَةَ بْنِ الْحَارِثِ بْنِ عَبْدِ الْمُطَّلِبِ، عَنْ عَبْدِ الرَّحْمَنِ الأَعْرَجِ، عَنْ عُبَيْدِ اللَّهِ بْنِ أَبِي رَافِعٍ، عَنْ عَلِيِّ بْنِ أَبِي طَالِبٍ، - رضى الله عنه - عَنْ رَسُولِ اللَّهِ صلى الله عليه وسلم أَنَّهُ كَانَ إِذَا قَامَ إِلَى الصَّلاَةِ الْمَكْتُوبَةِ كَبَّرَ وَرَفَعَ يَدَيْهِ حَذْوَ مَنْكِبَيْهِ وَيَصْنَعُ مِثْلَ ذَلِكَ إِذَا قَضَى قِرَاءَتَهُ وَأَرَادَ أَنْ يَرْكَعَ وَيَصْنَعُهُ إِذَا رَفَعَ مِنَ الرُّكُوعِ وَلاَ يَرْفَعُ يَدَيْهِ فِي شَىْءٍ مِنْ صَلاَتِهِ وَهُوَ قَاعِدٌ وَإِذَا قَامَ مِنَ السَّجْدَتَيْنِ رَفَعَ يَدَيْهِ كَذَلِكَ وَكَبَّرَ ‏.‏ قَالَ أَبُو دَاوُدَ فِي حَدِيثِ أَبِي حُمَيْدٍ السَّاعِدِيِّ حِينَ وَصَفَ صَلاَةَ النَّبِيِّ صلى الله عليه وسلم إِذَا قَامَ مِنَ الرَّكْعَتَيْنِ كَبَّرَ وَرَفَعَ يَدَيْهِ حَتَّى يُحَاذِيَ بِهِمَا مَنْكِبَيْهِ كَمَا كَبَّرَ عِنْدَ افْتِتَاحِ الصَّلاَةِ ‏.‏</w:t>
      </w:r>
    </w:p>
    <w:p>
      <w:pPr/>
      <w:r>
        <w:t>Grade: Hasan Sahih (Al-Albani)  حسن صحيح   (الألباني) حكم   :Reference : Sunan Abi Dawud 744In-book reference : Book 2, Hadith 354English translation : Book 3, Hadith 743Report Error | Share | Copy ▼</w:t>
      </w:r>
    </w:p>
    <w:p>
      <w:r>
        <w:t>----------------------------------------</w:t>
      </w:r>
    </w:p>
    <w:p>
      <w:pPr/>
      <w:r>
        <w:t>Malik b. al-Huwairith said:I saw the Prophet (ﷺ) raise his hands when he uttered the takbir (Allah is most great), when he bowed and when he raised his head after bowing until he brought them to the lobes of his ears.</w:t>
      </w:r>
    </w:p>
    <w:p>
      <w:pPr/>
      <w:r>
        <w:t>حَدَّثَنَا حَفْصُ بْنُ عُمَرَ، حَدَّثَنَا شُعْبَةُ، عَنْ قَتَادَةَ، عَنْ نَصْرِ بْنِ عَاصِمٍ، عَنْ مَالِكِ بْنِ الْحُوَيْرِثِ، قَالَ رَأَيْتُ النَّبِيَّ صلى الله عليه وسلم يَرْفَعُ يَدَيْهِ إِذَا كَبَّرَ وَإِذَا رَكَعَ وَإِذَا رَفَعَ رَأْسَهُ مِنَ الرُّكُوعِ حَتَّى يَبْلُغَ بِهِمَا فُرُوعَ أُذُنَيْهِ ‏.‏</w:t>
      </w:r>
    </w:p>
    <w:p>
      <w:pPr/>
      <w:r>
        <w:t>Grade: Sahih (Al-Albani)  صحيح   (الألباني) حكم   :Reference : Sunan Abi Dawud 745In-book reference : Book 2, Hadith 355English translation : Book 2, Hadith 744Report Error | Share | Copy ▼</w:t>
      </w:r>
    </w:p>
    <w:p>
      <w:r>
        <w:t>----------------------------------------</w:t>
      </w:r>
    </w:p>
    <w:p>
      <w:pPr/>
      <w:r>
        <w:t>Narrated AbuHurayrah:</w:t>
        <w:br/>
        <w:br/>
        <w:br/>
        <w:t>If I were in front of the Prophet (ﷺ), I would see his armpits. Ibn Mu'adh added that Lahiq said: Do you not see, AbuHurayrah could not stand in front of the Prophet (ﷺ) while he was praying. Musa added: When he uttered the takbir, he raised his hands.</w:t>
      </w:r>
    </w:p>
    <w:p>
      <w:pPr/>
      <w:r>
        <w:t>حَدَّثَنَا ابْنُ مُعَاذٍ، حَدَّثَنَا أَبِي ح، وَحَدَّثَنَا مُوسَى بْنُ مَرْوَانَ، حَدَّثَنَا شُعَيْبٌ، - يَعْنِي ابْنَ إِسْحَاقَ الْمَعْنَى - عَنْ عِمْرَانَ، عَنْ لاَحِقٍ، عَنْ بَشِيرِ بْنِ نَهِيكٍ، قَالَ قَالَ أَبُو هُرَيْرَةَ لَوْ كُنْتُ قُدَّامَ النَّبِيِّ صلى الله عليه وسلم لَرَأَيْتُ إِبْطَيْهِ ‏.‏ زَادَ ابْنُ مُعَاذٍ قَالَ يَقُولُ لاَحِقٌ أَلاَ تَرَى أَنَّهُ فِي الصَّلاَةِ وَلاَ يَسْتَطِيعُ أَنْ يَكُونَ قُدَّامَ رَسُولِ اللَّهِ صلى الله عليه وسلم وَزَادَ مُوسَى يَعْنِي إِذَا كَبَّرَ رَفَعَ يَدَيْهِ ‏.‏</w:t>
      </w:r>
    </w:p>
    <w:p>
      <w:pPr/>
      <w:r>
        <w:t>Grade: Sahih (Al-Albani)  صحيح   (الألباني) حكم   :Reference : Sunan Abi Dawud 746In-book reference : Book 2, Hadith 356English translation : Book 3, Hadith 745Report Error | Share | Copy ▼</w:t>
      </w:r>
    </w:p>
    <w:p>
      <w:r>
        <w:t>----------------------------------------</w:t>
      </w:r>
    </w:p>
    <w:p>
      <w:pPr/>
      <w:r>
        <w:t>Narrated Abdullah ibn Mas'ud:</w:t>
        <w:br/>
        <w:br/>
        <w:br/>
        <w:t>The Messenger of Allah (ﷺ) taught us how to pray. He then uttered the takbir (Allah is most great) and raised his hands; when he bowed, he joined his hands and placed them between his knees. When this (report) reached Sa'd, he said: My brother said truly. We used to do this; then we were later on commanded to do this, that is, to place the hands on the knees.</w:t>
      </w:r>
    </w:p>
    <w:p>
      <w:pPr/>
      <w:r>
        <w:t>حَدَّثَنَا عُثْمَانُ بْنُ أَبِي شَيْبَةَ، حَدَّثَنَا ابْنُ إِدْرِيسَ، عَنْ عَاصِمِ بْنِ كُلَيْبٍ، عَنْ عَبْدِ الرَّحْمَنِ بْنِ الأَسْوَدِ، عَنْ عَلْقَمَةَ، قَالَ قَالَ عَبْدُ اللَّهِ عَلَّمَنَا رَسُولُ اللَّهِ صلى الله عليه وسلم الصَّلاَةَ فَكَبَّرَ وَرَفَعَ يَدَيْهِ فَلَمَّا رَكَعَ طَبَّقَ يَدَيْهِ بَيْنَ رُكْبَتَيْهِ قَالَ فَبَلَغَ ذَلِكَ سَعْدًا فَقَالَ صَدَقَ أَخِي قَدْ كُنَّا نَفْعَلُ هَذَا ثُمَّ أُمِرْنَا بِهَذَا يَعْنِي الإِمْسَاكَ عَلَى الرُّكْبَتَيْنِ ‏.‏</w:t>
      </w:r>
    </w:p>
    <w:p>
      <w:pPr/>
      <w:r>
        <w:t>Grade: Sahih (Al-Albani)  صحيح   (الألباني) حكم   :Reference : Sunan Abi Dawud 747In-book reference : Book 2, Hadith 357English translation : Book 3, Hadith 746Report Error | Share | Copy ▼</w:t>
      </w:r>
    </w:p>
    <w:p>
      <w:r>
        <w:t>----------------------------------------</w:t>
      </w:r>
    </w:p>
    <w:p>
      <w:pPr/>
      <w:r>
        <w:t>It was reported from Alqamah who said:Abdullah ibn Mas'ud said: Should I not pray for you the way the Messenger of Allah (ﷺ) prayed? So he prayed, raising his hands only once.</w:t>
        <w:br/>
        <w:br/>
        <w:t>Abu Dawud said: This is a summarized version of a longer narration and it is not authentic with this wording.</w:t>
      </w:r>
    </w:p>
    <w:p>
      <w:pPr/>
      <w:r>
        <w:t>حَدَّثَنَا عُثْمَانُ بْنُ أَبِي شَيْبَةَ، حَدَّثَنَا وَكِيعٌ، عَنْ سُفْيَانَ، عَنْ عَاصِمٍ، - يَعْنِي ابْنَ كُلَيْبٍ - عَنْ عَبْدِ الرَّحْمَنِ بْنِ الأَسْوَدِ، عَنْ عَلْقَمَةَ، قَالَ قَالَ عَبْدُ اللَّهِ بْنُ مَسْعُودٍ أَلاَ أُصَلِّي بِكُمْ صَلاَةَ رَسُولِ اللَّهِ صلى الله عليه وسلم قَالَ فَصَلَّى فَلَمْ يَرْفَعْ يَدَيْهِ إِلاَّ مَرَّةً ‏.‏ قَالَ أَبُو دَاوُدَ هَذَا مُخْتَصَرٌ مِنْ حَدِيثٍ طَوِيلٍ وَلَيْسَ هُوَ بِصَحِيحٍ عَلَى هَذَا اللَّفْظِ ‏.‏</w:t>
      </w:r>
    </w:p>
    <w:p>
      <w:pPr/>
      <w:r>
        <w:t>Grade: Sahih (Al-Albani)  صحيح   (الألباني) حكم   :Reference : Sunan Abi Dawud 748In-book reference : Book 2, Hadith 358English translation : Book 3, Hadith 747Report Error | Share | Copy ▼</w:t>
      </w:r>
    </w:p>
    <w:p>
      <w:r>
        <w:t>----------------------------------------</w:t>
      </w:r>
    </w:p>
    <w:p>
      <w:pPr/>
      <w:r>
        <w:t>This tradition has also been transmitted by Sufyan through a different chain of narrators. This version has:He raised his hands once in the beginning. Some narrated: (raised his hands) once only.</w:t>
      </w:r>
    </w:p>
    <w:p>
      <w:pPr/>
      <w:r>
        <w:t>حَدَّثَنَا الْحَسَنُ بْنُ عَلِيٍّ، حَدَّثَنَا مُعَاوِيَةُ، وَخَالِدُ بْنُ عَمْرٍو، وَأَبُو حُذَيْفَةَ قَالُوا حَدَّثَنَا سُفْيَانُ، بِإِسْنَادِهِ بِهَذَا قَالَ فَرَفَعَ يَدَيْهِ فِي أَوَّلِ مَرَّةٍ وَقَالَ بَعْضُهُمْ مَرَّةً وَاحِدَةً ‏.‏</w:t>
      </w:r>
    </w:p>
    <w:p>
      <w:pPr/>
      <w:r>
        <w:t>Grade: Da'if (Al-Albani)  ضعيف   (الألباني) حكم   :Reference : Sunan Abi Dawud 749In-book reference : Book 2, Hadith 359English translation : Book 2, Hadith 748Report Error | Share | Copy ▼</w:t>
      </w:r>
    </w:p>
    <w:p>
      <w:r>
        <w:t>----------------------------------------</w:t>
      </w:r>
    </w:p>
    <w:p>
      <w:pPr/>
      <w:r>
        <w:t>Narrated Al-Bara' ibn Azib:</w:t>
        <w:br/>
        <w:br/>
        <w:br/>
        <w:t>When the Messenger of Allah (ﷺ) began prayer, he raised his hands up to his ears, then he did not repeat.</w:t>
      </w:r>
    </w:p>
    <w:p>
      <w:pPr/>
      <w:r>
        <w:t>حَدَّثَنَا مُحَمَّدُ بْنُ الصَّبَّاحِ الْبَزَّازُ، حَدَّثَنَا شَرِيكٌ، عَنْ يَزِيدَ بْنِ أَبِي زِيَادٍ، عَنْ عَبْدِ الرَّحْمَنِ بْنِ أَبِي لَيْلَى، عَنِ الْبَرَاءِ، أَنَّ رَسُولَ اللَّهِ صلى الله عليه وسلم كَانَ إِذَا افْتَتَحَ الصَّلاَةَ رَفَعَ يَدَيْهِ إِلَى قَرِيبٍ مِنْ أُذُنَيْهِ ثُمَّ لاَ يَعُودُ ‏.‏</w:t>
      </w:r>
    </w:p>
    <w:p>
      <w:pPr/>
      <w:r>
        <w:t>Grade: Da'if (Al-Albani)  ضعيف   (الألباني) حكم   :Reference : Sunan Abi Dawud 750In-book reference : Book 2, Hadith 360English translation : Book 3, Hadith 749Report Error | Share | Copy ▼</w:t>
      </w:r>
    </w:p>
    <w:p>
      <w:r>
        <w:t>----------------------------------------</w:t>
      </w:r>
    </w:p>
    <w:p>
      <w:pPr/>
      <w:r>
        <w:t>This tradition has been narrated by Sufyan through a different chain of transmitters. This version does not have the words “then he did not repeat”. Sufyan said:The words “then he did not repeat“ were narrated to us later on at Kufah by him (Yazid).</w:t>
        <w:br/>
        <w:br/>
        <w:br/>
        <w:t>Abu Dawud said: This tradition has also been transmitted by Hushaim, Khalid, and Ibn Idris from Yazid. They did not mention the words “then he did not repeat”</w:t>
      </w:r>
    </w:p>
    <w:p>
      <w:pPr/>
      <w:r>
        <w:t>حَدَّثَنَا عَبْدُ اللَّهِ بْنُ مُحَمَّدٍ الزُّهْرِيُّ، حَدَّثَنَا سُفْيَانُ، عَنْ يَزِيدَ، نَحْوَ حَدِيثِ شَرِيكٍ لَمْ يَقُلْ ثُمَّ لاَ يَعُودُ ‏.‏ قَالَ سُفْيَانُ قَالَ لَنَا بِالْكُوفَةِ بَعْدُ ثُمَّ لاَ يَعُودُ ‏.‏ قَالَ أَبُو دَاوُدَ وَرَوَى هَذَا الْحَدِيثَ هُشَيْمٌ وَخَالِدٌ وَابْنُ إِدْرِيسَ عَنْ يَزِيدَ لَمْ يَذْكُرُوا ثُمَّ لاَ يَعُودُ ‏.‏</w:t>
      </w:r>
    </w:p>
    <w:p>
      <w:pPr/>
      <w:r>
        <w:t>Grade: Sahih (Al-Albani)  صحيح   (الألباني) حكم   :Reference : Sunan Abi Dawud 751In-book reference : Book 2, Hadith 361English translation : Book 2, Hadith 750Report Error | Share | Copy ▼</w:t>
      </w:r>
    </w:p>
    <w:p>
      <w:r>
        <w:t>----------------------------------------</w:t>
      </w:r>
    </w:p>
    <w:p>
      <w:pPr/>
      <w:r>
        <w:t>Narrated Al-Bara' ibn Azib:</w:t>
        <w:br/>
        <w:br/>
        <w:br/>
        <w:t>I saw that the Messenger of Allah (ﷺ) raised his hands when he began prayer, but he did not raise them until he finished (prayer).</w:t>
        <w:br/>
        <w:br/>
        <w:br/>
        <w:t>Abu Dawud said: This tradition is not sound.</w:t>
      </w:r>
    </w:p>
    <w:p>
      <w:pPr/>
      <w:r>
        <w:t>حَدَّثَنَا حُسَيْنُ بْنُ عَبْدِ الرَّحْمَنِ، أَخْبَرَنَا وَكِيعٌ، عَنِ ابْنِ أَبِي لَيْلَى، عَنْ أَخِيهِ، عِيسَى عَنِ الْحَكَمِ، عَنْ عَبْدِ الرَّحْمَنِ بْنِ أَبِي لَيْلَى، عَنِ الْبَرَاءِ بْنِ عَازِبٍ، قَالَ رَأَيْتُ رَسُولَ اللَّهِ صلى الله عليه وسلم رَفَعَ يَدَيْهِ حِينَ افْتَتَحَ الصَّلاَةَ ثُمَّ لَمْ يَرْفَعْهُمَا حَتَّى انْصَرَفَ ‏.‏ قَالَ أَبُو دَاوُدَ هَذَا الْحَدِيثُ لَيْسَ بِصَحِيحٍ ‏.‏</w:t>
      </w:r>
    </w:p>
    <w:p>
      <w:pPr/>
      <w:r>
        <w:t>Grade: Da'if (Al-Albani)  ضعيف   (الألباني) حكم   :Reference : Sunan Abi Dawud 752In-book reference : Book 2, Hadith 362English translation : Book 3, Hadith 751Report Error | Share | Copy ▼</w:t>
      </w:r>
    </w:p>
    <w:p>
      <w:r>
        <w:t>----------------------------------------</w:t>
      </w:r>
    </w:p>
    <w:p>
      <w:pPr/>
      <w:r>
        <w:t>Narrated AbuHurayrah:</w:t>
        <w:br/>
        <w:br/>
        <w:br/>
        <w:t>When the Messenger of Allah (ﷺ) began his prayer, he raised his hands extensively.</w:t>
      </w:r>
    </w:p>
    <w:p>
      <w:pPr/>
      <w:r>
        <w:t>حَدَّثَنَا مُسَدَّدٌ، حَدَّثَنَا يَحْيَى، عَنِ ابْنِ أَبِي ذِئْبٍ، عَنْ سَعِيدِ بْنِ سَمْعَانَ، عَنْ أَبِي هُرَيْرَةَ، قَالَ كَانَ رَسُولُ اللَّهِ صلى الله عليه وسلم إِذَا دَخَلَ فِي الصَّلاَةِ رَفَعَ يَدَيْهِ مَدًّا ‏.‏</w:t>
      </w:r>
    </w:p>
    <w:p>
      <w:pPr/>
      <w:r>
        <w:t>Grade: Sahih (Al-Albani)  صحيح   (الألباني) حكم   :Reference : Sunan Abi Dawud 753In-book reference : Book 2, Hadith 363English translation : Book 3, Hadith 752Report Error | Share | Copy ▼</w:t>
      </w:r>
    </w:p>
    <w:p>
      <w:r>
        <w:t>----------------------------------------</w:t>
      </w:r>
    </w:p>
    <w:p>
      <w:pPr/>
      <w:r>
        <w:t>Zur’ah b. ‘Abd al-Rahman said:I heard Ibn al-Zubair say: Setting the feet right and placing one hand on the other is a sunnah.</w:t>
      </w:r>
    </w:p>
    <w:p>
      <w:pPr/>
      <w:r>
        <w:t>حَدَّثَنَا نَصْرُ بْنُ عَلِيٍّ، أَخْبَرَنَا أَبُو أَحْمَدَ، عَنِ الْعَلاَءِ بْنِ صَالِحٍ، عَنْ زُرْعَةَ بْنِ عَبْدِ الرَّحْمَنِ، قَالَ سَمِعْتُ ابْنَ الزُّبَيْرِ، يَقُولُ صَفُّ الْقَدَمَيْنِ وَوَضْعُ الْيَدِ عَلَى الْيَدِ مِنَ السُّنَّةِ ‏.‏</w:t>
      </w:r>
    </w:p>
    <w:p>
      <w:pPr/>
      <w:r>
        <w:t>Grade: Da'if (Al-Albani)  ضعيف   (الألباني) حكم   :Reference : Sunan Abi Dawud 754In-book reference : Book 2, Hadith 364English translation : Book 2, Hadith 753Report Error | Share | Copy ▼</w:t>
      </w:r>
    </w:p>
    <w:p>
      <w:r>
        <w:t>----------------------------------------</w:t>
      </w:r>
    </w:p>
    <w:p>
      <w:pPr/>
      <w:r>
        <w:t>Narrated Abdullah ibn Mas'ud:</w:t>
        <w:br/>
        <w:br/>
        <w:br/>
        <w:t>AbuUthman an-Nahdi said: When Ibn Mas'ud prayed he placed his left hand on the right. The Prophet (ﷺ) saw him and placed his right hand on his left one.</w:t>
      </w:r>
    </w:p>
    <w:p>
      <w:pPr/>
      <w:r>
        <w:t>حَدَّثَنَا مُحَمَّدُ بْنُ بَكَّارِ بْنِ الرَّيَّانِ، عَنْ هُشَيْمِ بْنِ بَشِيرٍ، عَنِ الْحَجَّاجِ بْنِ أَبِي زَيْنَبَ، عَنْ أَبِي عُثْمَانَ النَّهْدِيِّ، عَنِ ابْنِ مَسْعُودٍ، أَنَّهُ كَانَ يُصَلِّي فَوَضَعَ يَدَهُ الْيُسْرَى عَلَى الْيُمْنَى فَرَآهُ النَّبِيُّ صلى الله عليه وسلم فَوَضَعَ يَدَهُ الْيُمْنَى عَلَى الْيُسْرَى ‏.‏</w:t>
      </w:r>
    </w:p>
    <w:p>
      <w:pPr/>
      <w:r>
        <w:t>Grade: Hasan (Al-Albani)  حسن   (الألباني) حكم   :Reference : Sunan Abi Dawud 755In-book reference : Book 2, Hadith 365English translation : Book 3, Hadith 754Report Error | Share | Copy ▼</w:t>
      </w:r>
    </w:p>
    <w:p>
      <w:r>
        <w:t>----------------------------------------</w:t>
      </w:r>
    </w:p>
    <w:p>
      <w:pPr/>
      <w:r>
        <w:t>Narrated Ali ibn AbuTalib:</w:t>
        <w:br/>
        <w:br/>
        <w:br/>
        <w:t>AbuJuhayfah said: Ali said that it is a sunnah to place one hand on the other in prayer below the navel.</w:t>
      </w:r>
    </w:p>
    <w:p>
      <w:pPr/>
      <w:r>
        <w:t>حَدَّثَنَا مُحَمَّدُ بْنُ مَحْبُوبٍ، حَدَّثَنَا حَفْصُ بْنُ غِيَاثٍ، عَنْ عَبْدِ الرَّحْمَنِ بْنِ إِسْحَاقَ، عَنْ زِيَادِ بْنِ زَيْدٍ، عَنْ أَبِي جُحَيْفَةَ، أَنَّ عَلِيًّا، - رضى الله عنه - قَالَ السُّنَّةُ وَضْعُ الْكَفِّ عَلَى الْكَفِّ فِي الصَّلاَةِ تَحْتَ السُّرَّةِ ‏.‏</w:t>
      </w:r>
    </w:p>
    <w:p>
      <w:pPr/>
      <w:r>
        <w:t>Grade: Da'if (Al-Albani)  ضعيف   (الألباني) حكم   :Reference : Sunan Abi Dawud 756In-book reference : Book 2, Hadith 366English translation : Book 3, Hadith 755Report Error | Share | Copy ▼</w:t>
      </w:r>
    </w:p>
    <w:p>
      <w:r>
        <w:t>----------------------------------------</w:t>
      </w:r>
    </w:p>
    <w:p>
      <w:pPr/>
      <w:r>
        <w:t>Jarir ad-Dabbi reported:I saw Ali (Allah be pleased with him) catching hold of his left hand) by his right hand on the wrist above the navel.</w:t>
        <w:br/>
        <w:br/>
        <w:br/>
        <w:t>Abu Dawud said: Sa'id b. Jubair narrated the words: "above the navel". Abu Mijlaz reported the words: "below the navel". This has also been narrated by Abu Hurairah. But that is not strong.</w:t>
      </w:r>
    </w:p>
    <w:p>
      <w:pPr/>
      <w:r>
        <w:t>حَدَّثَنَا مُحَمَّدُ بْنُ قُدَامَةَ، - يَعْنِي ابْنَ أَعْيَنَ - عَنْ أَبِي بَدْرٍ، عَنْ أَبِي طَالُوتَ عَبْدِ السَّلاَمِ، عَنِ ابْنِ جَرِيرٍ الضَّبِّيِّ، عَنْ أَبِيهِ، قَالَ رَأَيْتُ عَلِيًّا - رضى الله عنه - يُمْسِكُ شِمَالَهُ بِيَمِينِهِ عَلَى الرُّسْغِ فَوْقَ السُّرَّةِ ‏.‏ قَالَ أَبُو دَاوُدَ وَرُوِيَ عَنْ سَعِيدِ بْنِ جُبَيْرٍ فَوْقَ السُّرَّةِ ‏.‏ وَقَالَ أَبُو مِجْلَزٍ تَحْتَ السُّرَّةِ ‏.‏ وَرُوِيَ عَنْ أَبِي هُرَيْرَةَ وَلَيْسَ بِالْقَوِيِّ ‏.‏</w:t>
      </w:r>
    </w:p>
    <w:p>
      <w:pPr/>
      <w:r>
        <w:t>Grade: Da'if (Al-Albani)  ضعيف   (الألباني) حكم   :Reference : Sunan Abi Dawud 757In-book reference : Book 2, Hadith 367English translation : Book 3, Hadith 756Report Error | Share | Copy ▼</w:t>
      </w:r>
    </w:p>
    <w:p>
      <w:r>
        <w:t>----------------------------------------</w:t>
      </w:r>
    </w:p>
    <w:p>
      <w:pPr/>
      <w:r>
        <w:t>Narrated AbuHurayrah:</w:t>
        <w:br/>
        <w:br/>
        <w:br/>
        <w:t>(The established way of folding hands is) to hold the hands by the hands in prayer below the navel.</w:t>
        <w:br/>
        <w:br/>
        <w:br/>
        <w:t>Abu Dawud said: I heard Ahmad b. Hanbal say: The narrator 'Abd al-Rahman b. Ishaq al-Kufi is weak (i.e. not reliable).</w:t>
      </w:r>
    </w:p>
    <w:p>
      <w:pPr/>
      <w:r>
        <w:t>حَدَّثَنَا مُسَدَّدٌ، حَدَّثَنَا عَبْدُ الْوَاحِدِ بْنُ زِيَادٍ، عَنْ عَبْدِ الرَّحْمَنِ بْنِ إِسْحَاقَ الْكُوفِيِّ، عَنْ سَيَّارٍ أَبِي الْحَكَمِ، عَنْ أَبِي وَائِلٍ، قَالَ قَالَ أَبُو هُرَيْرَةَ أَخْذُ الأَكُفِّ عَلَى الأَكُفِّ فِي الصَّلاَةِ تَحْتَ السُّرَّةِ ‏.‏ قَالَ أَبُو دَاوُدَ سَمِعْتُ أَحْمَدَ بْنَ حَنْبَلٍ يُضَعِّفُ عَبْدَ الرَّحْمَنِ بْنَ إِسْحَاقَ الْكُوفِيَّ ‏.‏</w:t>
      </w:r>
    </w:p>
    <w:p>
      <w:pPr/>
      <w:r>
        <w:t>Grade: Da'if (Al-Albani)  ضعيف   (الألباني) حكم   :Reference : Sunan Abi Dawud 758In-book reference : Book 2, Hadith 368English translation : Book 3, Hadith 757Report Error | Share | Copy ▼</w:t>
      </w:r>
    </w:p>
    <w:p>
      <w:r>
        <w:t>----------------------------------------</w:t>
      </w:r>
    </w:p>
    <w:p>
      <w:pPr/>
      <w:r>
        <w:t>Narrated Tawus:</w:t>
        <w:br/>
        <w:br/>
        <w:br/>
        <w:t>The Messenger of Allah (ﷺ) used to place his right hand on his left hand, then he folded them strictly on his chest in prayer.</w:t>
      </w:r>
    </w:p>
    <w:p>
      <w:pPr/>
      <w:r>
        <w:t>حَدَّثَنَا أَبُو تَوْبَةَ، حَدَّثَنَا الْهَيْثَمُ، - يَعْنِي ابْنَ حُمَيْدٍ - عَنْ ثَوْرٍ، عَنْ سُلَيْمَانَ بْنِ مُوسَى، عَنْ طَاوُسٍ، قَالَ كَانَ رَسُولُ اللَّهِ صلى الله عليه وسلم يَضَعُ يَدَهُ الْيُمْنَى عَلَى يَدِهِ الْيُسْرَى ثُمَّ يَشُدُّ بَيْنَهُمَا عَلَى صَدْرِهِ وَهُوَ فِي الصَّلاَةِ ‏.‏</w:t>
      </w:r>
    </w:p>
    <w:p>
      <w:pPr/>
      <w:r>
        <w:t>Grade: Sahih (Al-Albani)  صحيح   (الألباني) حكم   :Reference : Sunan Abi Dawud 759In-book reference : Book 2, Hadith 369English translation : Book 3, Hadith 758Report Error | Share | Copy ▼</w:t>
      </w:r>
    </w:p>
    <w:p>
      <w:r>
        <w:t>----------------------------------------</w:t>
      </w:r>
    </w:p>
    <w:p>
      <w:pPr/>
      <w:r>
        <w:t>‘Ali b. Ali Talib said:When the Messenger of Allah (ﷺ) stood up for prayer, he uttered the takbir (Allah is most great), then said: I have turned my face, breaking with all others, towards Him Who created the heavens and the earth, and I am not a polytheist. My prayer and my devotion, my life and my death belong to Allah, the Lord of the Universe, Who has no partner. That is what I have been commanded, and I am first of Muslims (those who surrender themselves). O Allah, Thou art the King. There is no God but Thee. Thou art my Lord and I am Thy servant. I have wronged myself, but I acknowledge my sin, so forgive me all my sins; Thou Who alone canst forgive sins; and guide me to the best qualities. Thou Who alone canst guide to the best of them; and turn me from evil ones. Thou who alone canst turn from evil qualities. I come to serve and please Thee. All good is in Thy Hands, and evil does not pertain to Thee. I seek refuge in Thee and turn to Thee, Who art blessed and exalted. I ask Thy forgiveness and turn to thee in repentance. When he bowed, he said: O Allah, to Thee I bow, in Thee I trust, and to Thee I submit myself. My hearing, my sight, my brain, my bone and my sinews humble themselves before Thee. When he raised his head, he said: Allah listens to him who praises Him. O our lord, and all praises be to Thee in the whole of the heavens and the earth, and what is between them, and in whatever Thou creates afterwards. When he prostrated himself, he said: O Allah, to Thee I prostrate myself, to Thee I trust, and to Thee I submit myself. My face prostrated itself before Him Who created it, fashioned it, and fashioned it in the best shape, and brought forth its hearing and seeing. Blessed is Allah, the best of creators. When he saluted at the end of the prayer, he said: O Allah, forgive me my former and my latter sins, my open and secret sins, my sins in exceeding the limits, and what Thou knowest better than I. Thou art He Who puts forward and puts back. There is deity but Thee.</w:t>
      </w:r>
    </w:p>
    <w:p>
      <w:pPr/>
      <w:r>
        <w:t>حَدَّثَنَا عُبَيْدُ اللَّهِ بْنُ مُعَاذٍ، حَدَّثَنَا أَبِي، حَدَّثَنَا عَبْدُ الْعَزِيزِ بْنُ أَبِي سَلَمَةَ، عَنْ عَمِّهِ الْمَاجِشُونِ بْنِ أَبِي سَلَمَةَ، عَنْ عَبْدِ الرَّحْمَنِ الأَعْرَجِ، عَنْ عُبَيْدِ اللَّهِ بْنِ أَبِي رَافِعٍ، عَنْ عَلِيِّ بْنِ أَبِي طَالِبٍ، - رضى الله عنه - قَالَ كَانَ رَسُولُ اللَّهِ صلى الله عليه وسلم إِذَا قَامَ إِلَى الصَّلاَةِ كَبَّرَ ثُمَّ قَالَ ‏"‏ وَجَّهْتُ وَجْهِيَ لِلَّذِي فَطَرَ السَّمَوَاتِ وَالأَرْضَ حَنِيفًا مُسْلِمًا وَمَا أَنَا مِنَ الْمُشْرِكِينَ إِنَّ صَلاَتِي وَنُسُكِي وَمَحْيَاىَ وَمَمَاتِي لِلَّهِ رَبِّ الْعَالَمِينَ لاَ شَرِيكَ لَهُ وَبِذَلِكَ أُمِرْتُ وَأَنَا أَوَّلُ الْمُسْلِمِينَ اللَّهُمَّ أَنْتَ الْمَلِكُ لاَ إِلَهَ لِي إِلاَّ أَنْتَ أَنْتَ رَبِّي وَأَنَا عَبْدُكَ ظَلَمْتُ نَفْسِي وَاعْتَرَفْتُ بِذَنْبِي فَاغْفِرْ لِي ذُنُوبِي جَمِيعًا إِنَّهُ لاَ يَغْفِرُ الذُّنُوبَ إِلاَّ أَنْتَ وَاهْدِنِي لأَحْسَنِ الأَخْلاَقِ لاَ يَهْدِي لأَحْسَنِهَا إِلاَّ أَنْتَ وَاصْرِفْ عَنِّي سَيِّئَهَا لاَ يَصْرِفُ سَيِّئَهَا إِلاَّ أَنْتَ لَبَّيْكَ وَسَعْدَيْكَ وَالْخَيْرُ كُلُّهُ فِي يَدَيْكَ وَالشَّرُّ لَيْسَ إِلَيْكَ أَنَا بِكَ وَإِلَيْكَ تَبَارَكْتَ وَتَعَالَيْتَ أَسْتَغْفِرُكَ وَأَتُوبُ إِلَيْكَ ‏"‏ ‏.‏ وَإِذَا رَكَعَ قَالَ ‏"‏ اللَّهُمَّ لَكَ رَكَعْتُ وَبِكَ آمَنْتُ وَلَكَ أَسْلَمْتُ خَشَعَ لَكَ سَمْعِي وَبَصَرِي وَمُخِّي وَعِظَامِي وَعَصَبِي ‏"‏ ‏.‏ وَإِذَا رَفَعَ قَالَ ‏"‏ سَمِعَ اللَّهُ لِمَنْ حَمِدَهُ رَبَّنَا وَلَكَ الْحَمْدُ مِلْءَ السَّمَوَاتِ وَالأَرْضِ وَمِلْءَ مَا بَيْنَهُمَا وَمِلْءَ مَا شِئْتَ مِنْ شَىْءٍ بَعْدُ ‏"‏ ‏.‏ وَإِذَا سَجَدَ قَالَ ‏"‏ اللَّهُمَّ لَكَ سَجَدْتُ وَبِكَ آمَنْتُ وَلَكَ أَسْلَمْتُ سَجَدَ وَجْهِي لِلَّذِي خَلَقَهُ وَصَوَّرَهُ فَأَحْسَنَ صُورَتَهُ وَشَقَّ سَمْعَهُ وَبَصَرَهُ وَتَبَارَكَ اللَّهُ أَحْسَنُ الْخَالِقِينَ ‏"‏ ‏.‏ وَإِذَا سَلَّمَ مِنَ الصَّلاَةِ قَالَ ‏"‏ اللَّهُمَّ اغْفِرْ لِي مَا قَدَّمْتُ وَمَا أَخَّرْتُ وَمَا أَسْرَرْتُ وَمَا أَعْلَنْتُ وَمَا أَسْرَفْتُ وَمَا أَنْتَ أَعْلَمُ بِهِ مِنِّي أَنْتَ الْمُقَدِّمُ وَالْمُؤَخِّرُ لاَ إِلَهَ إِلاَّ أَنْتَ ‏"‏ ‏.‏</w:t>
      </w:r>
    </w:p>
    <w:p>
      <w:pPr/>
      <w:r>
        <w:t>Grade: Sahih (Al-Albani)  صحيح   (الألباني) حكم   :Reference : Sunan Abi Dawud 760In-book reference : Book 2, Hadith 370English translation : Book 2, Hadith 759Report Error | Share | Copy ▼</w:t>
      </w:r>
    </w:p>
    <w:p>
      <w:r>
        <w:t>----------------------------------------</w:t>
      </w:r>
    </w:p>
    <w:p>
      <w:pPr/>
      <w:r>
        <w:t>‘Ali b. Ali Talib said:When the Messenger of Allah (ﷺ) stood up for (offering) obligatory prayer, he uttered the takbir (Allah is most great) and raised his hands opposite to his shoulders, and he did so when he finished the recitation (of the Qur’an) and when he was about to bow; and he did like that when he raised (his head) after bowing. He did not raise his hands in prayer when he was sitting. When he stood at the end of two rak’ahs, he raised his hands in a similar way and uttered the takbir and supplicated in a more or less the same manner as narrated by ‘Abd al-‘Aziz in his version. This version does not mention the words “All good is in Thy Hands and evil does not pertain to Thee.” And this adds: He said when he finished the prayer: “O Allah, forgive me my former and latter sins, my open and secret sins; Thou art my deity; there is no God but Thee.</w:t>
      </w:r>
    </w:p>
    <w:p>
      <w:pPr/>
      <w:r>
        <w:t>حَدَّثَنَا الْحَسَنُ بْنُ عَلِيٍّ، حَدَّثَنَا سُلَيْمَانُ بْنُ دَاوُدَ الْهَاشِمِيُّ، أَخْبَرَنَا عَبْدُ الرَّحْمَنِ بْنُ أَبِي الزِّنَادِ، عَنْ مُوسَى بْنِ عُقْبَةَ، عَنْ عَبْدِ اللَّهِ بْنِ الْفَضْلِ بْنِ رَبِيعَةَ بْنِ الْحَارِثِ بْنِ عَبْدِ الْمُطَّلِبِ، عَنْ عَبْدِ الرَّحْمَنِ الأَعْرَجِ، عَنْ عُبَيْدِ اللَّهِ بْنِ أَبِي رَافِعٍ، عَنْ عَلِيِّ بْنِ أَبِي طَالِبٍ، عَنْ رَسُولِ اللَّهِ صلى الله عليه وسلم أَنَّهُ كَانَ إِذَا قَامَ إِلَى الصَّلاَةِ الْمَكْتُوبَةِ كَبَّرَ وَرَفَعَ يَدَيْهِ حَذْوَ مَنْكِبَيْهِ وَيَصْنَعُ مِثْلَ ذَلِكَ إِذَا قَضَى قِرَاءَتَهُ وَإِذَا أَرَادَ أَنْ يَرْكَعَ وَيَصْنَعُهُ إِذَا رَفَعَ مِنَ الرُّكُوعِ وَلاَ يَرْفَعُ يَدَيْهِ فِي شَىْءٍ مِنْ صَلاَتِهِ وَهُوَ قَاعِدٌ وَإِذَا قَامَ مِنَ السَّجْدَتَيْنِ رَفَعَ يَدَيْهِ كَذَلِكَ وَكَبَّرَ وَدَعَا نَحْوَ حَدِيثِ عَبْدِ الْعَزِيزِ فِي الدُّعَاءِ يَزِيدُ وَيَنْقُصُ الشَّىْءَ وَلَمْ يَذْكُرْ ‏"‏ وَالْخَيْرُ كُلُّهُ فِي يَدَيْكَ وَالشَّرُّ لَيْسَ إِلَيْكَ ‏"‏ ‏.‏ وَزَادَ فِيهِ وَيَقُولُ عِنْدَ انْصِرَافِهِ مِنَ الصَّلاَةِ ‏"‏ اللَّهُمَّ اغْفِرْ لِي مَا قَدَّمْتُ وَأَخَّرْتُ وَمَا أَسْرَرْتُ وَأَعْلَنْتُ أَنْتَ إِلَهِي لاَ إِلَهَ إِلاَّ أَنْتَ ‏"‏ ‏.‏</w:t>
      </w:r>
    </w:p>
    <w:p>
      <w:pPr/>
      <w:r>
        <w:t>Grade: Hasan Sahih (Al-Albani)  حسن صحيح   (الألباني) حكم   :Reference : Sunan Abi Dawud 761In-book reference : Book 2, Hadith 371English translation : Book 2, Hadith 760Report Error | Share | Copy ▼</w:t>
      </w:r>
    </w:p>
    <w:p>
      <w:r>
        <w:t>----------------------------------------</w:t>
      </w:r>
    </w:p>
    <w:p>
      <w:pPr/>
      <w:r>
        <w:t>Shu’aib b. Abi Hamzah said:Ibn al-Munkadir, Ibn Abi Farwah and a number of jurists of Madina said to me: When you recite the supplication “I am first of the Muslims,” say instead; “I am one of the Muslims”.</w:t>
      </w:r>
    </w:p>
    <w:p>
      <w:pPr/>
      <w:r>
        <w:t>حَدَّثَنَا عَمْرُو بْنُ عُثْمَانَ، حَدَّثَنَا شُرَيْحُ بْنُ يَزِيدَ، حَدَّثَنِي شُعَيْبُ بْنُ أَبِي حَمْزَةَ، قَالَ قَالَ لِي مُحَمَّدُ بْنُ الْمُنْكَدِرِ وَابْنُ أَبِي فَرْوَةَ وَغَيْرُهُمَا مِنْ فُقَهَاءِ أَهْلِ الْمَدِينَةِ فَإِذَا قُلْتَ أَنْتَ ذَاكَ فَقُلْ ‏"‏ وَأَنَا مِنَ الْمُسْلِمِينَ ‏"‏ ‏.‏ يَعْنِي قَوْلَهُ ‏"‏ وَأَنَا أَوَّلُ الْمُسْلِمِينَ ‏"‏ ‏.‏</w:t>
      </w:r>
    </w:p>
    <w:p>
      <w:pPr/>
      <w:r>
        <w:t>Grade: Sahih Maqtu' (Al-Albani)  صحيح مقطوع   (الألباني) حكم   :Reference : Sunan Abi Dawud 762In-book reference : Book 2, Hadith 372English translation : Book 2, Hadith 761Report Error | Share | Copy ▼</w:t>
      </w:r>
    </w:p>
    <w:p>
      <w:r>
        <w:t>----------------------------------------</w:t>
      </w:r>
    </w:p>
    <w:p>
      <w:pPr/>
      <w:r>
        <w:t>Anas b. Malik said:A man came panting to join the row of worshippers, and said: Allah is most great; praise be to Allah, much praise, good and blessed. When the Messenger of Allah(ﷺ) finished his prayer, he asked: Which of you is the one who spoke the words? He said nothing wrong. Then the man said: I (said), Messenger of Allah (ﷺ); I came and had difficulty in breathing, so I said them. He said: I saw twelve angels racing against one another to be the one to take them to Allah.</w:t>
        <w:br/>
        <w:br/>
        <w:br/>
        <w:t>The narrator Humaid added: When any of you comes for praying, he should walk as usual (i.e. he should not hasten and run quickly); then he should pray as much as he finds it (along with the imam), and should offer the part of the prayer himself (when the prayer is finished) which the Imam had offered before him.</w:t>
      </w:r>
    </w:p>
    <w:p>
      <w:pPr/>
      <w:r>
        <w:t>حَدَّثَنَا مُوسَى بْنُ إِسْمَاعِيلَ، أَخْبَرَنَا حَمَّادٌ، عَنْ قَتَادَةَ، وَثَابِتٍ، وَحُمَيْدٍ، عَنْ أَنَسِ بْنِ مَالِكٍ، أَنَّ رَجُلاً، جَاءَ إِلَى الصَّلاَةِ وَقَدْ حَفَزَهُ النَّفَسُ فَقَالَ اللَّهُ أَكْبَرُ الْحَمْدُ لِلَّهِ حَمْدًا كَثِيرًا طَيِّبًا مُبَارَكًا فِيهِ فَلَمَّا قَضَى رَسُولُ اللَّهِ صلى الله عليه وسلم صَلاَتَهُ قَالَ ‏"‏ أَيُّكُمُ الْمُتَكَلِّمُ بِالْكَلِمَاتِ فَإِنَّهُ لَمْ يَقُلْ بَأْسًا ‏"‏ ‏.‏ فَقَالَ الرَّجُلُ أَنَا يَا رَسُولَ اللَّهِ جِئْتُ وَقَدْ حَفَزَنِي النَّفَسُ فَقُلْتُهَا ‏.‏ فَقَالَ ‏"‏ لَقَدْ رَأَيْتُ اثْنَىْ عَشَرَ مَلَكًا يَبْتَدِرُونَهَا أَيُّهُمْ يَرْفَعُهَا ‏"‏ ‏.‏ وَزَادَ حُمَيْدٌ فِيهِ ‏"‏ وَإِذَا جَاءَ أَحَدُكُمْ فَلْيَمْشِ نَحْوَ مَا كَانَ يَمْشِي فَلْيُصَلِّ مَا أَدْرَكَهُ وَلْيَقْضِ مَا سَبَقَهُ ‏"‏ ‏.‏</w:t>
      </w:r>
    </w:p>
    <w:p>
      <w:pPr/>
      <w:r>
        <w:t>صحيح م دون الزيادة   (الألباني) حكم   :Reference : Sunan Abi Dawud 763In-book reference : Book 2, Hadith 373English translation : Book 2, Hadith 762Report Error | Share | Copy ▼</w:t>
      </w:r>
    </w:p>
    <w:p>
      <w:r>
        <w:t>----------------------------------------</w:t>
      </w:r>
    </w:p>
    <w:p>
      <w:pPr/>
      <w:r>
        <w:t>Narrated Jubayr ibn Mut'im:</w:t>
        <w:br/>
        <w:br/>
        <w:br/>
        <w:t xml:space="preserve">Jabir saw the Messenger of Allah (ﷺ) observing prayer. (The narrator Amr said: I do not know which prayer he was offering.) </w:t>
        <w:br/>
        <w:br/>
        <w:br/>
        <w:br/>
        <w:t xml:space="preserve">He (the Prophet) said: Allah is altogether great; Allah is altogether great; Allah is altogether great; and praise be to Allah in abundance; and praise be to Allah is abundance; and praise be to Allah in abundance. Glory be to Allah in the morning and after (saying it three times). I seek refuge in Allah from the accursed devil, from his puffing up (nafkh), his spitting (nafth) and his evil suggestion (hamz). </w:t>
        <w:br/>
        <w:br/>
        <w:br/>
        <w:br/>
        <w:t>He (Amr) said: His nafth it poetry, his nafkh is pride, and his hamz is madness.</w:t>
      </w:r>
    </w:p>
    <w:p>
      <w:pPr/>
      <w:r>
        <w:t>حَدَّثَنَا عَمْرُو بْنُ مَرْزُوقٍ، أَخْبَرَنَا شُعْبَةُ، عَنْ عَمْرِو بْنِ مُرَّةَ، عَنْ عَاصِمٍ الْعَنَزِيِّ، عَنِ ابْنِ جُبَيْرِ بْنِ مُطْعِمٍ، عَنْ أَبِيهِ، أَنَّهُ رَأَى رَسُولَ اللَّهِ صلى الله عليه وسلم يُصَلِّي صَلاَةً قَالَ عَمْرٌو لاَ أَدْرِي أَىَّ صَلاَةٍ هِيَ فَقَالَ ‏"‏ اللَّهُ أَكْبَرُ كَبِيرًا اللَّهُ أَكْبَرُ كَبِيرًا اللَّهُ أَكْبَرُ كَبِيرًا وَالْحَمْدُ لِلَّهِ كَثِيرًا وَالْحَمْدُ لِلَّهِ كَثِيرًا وَالْحَمْدُ لِلَّهِ كَثِيرًا وَسُبْحَانَ اللَّهِ بُكْرَةً وَأَصِيلاً ‏"‏ ‏.‏ ثَلاَثًا ‏"‏ أَعُوذُ بِاللَّهِ مِنَ الشَّيْطَانِ مِنْ نَفْخِهِ وَنَفْثِهِ وَهَمْزِهِ ‏"‏ ‏.‏ قَالَ نَفْثُهُ الشِّعْرُ وَنَفْخُهُ الْكِبْرُ وَهَمْزُهُ الْمُوتَةُ ‏.‏</w:t>
      </w:r>
    </w:p>
    <w:p>
      <w:pPr/>
      <w:r>
        <w:t>Grade: Da'if (Al-Albani)  ضعيف   (الألباني) حكم   :Reference : Sunan Abi Dawud 764In-book reference : Book 2, Hadith 374English translation : Book 3, Hadith 763Report Error | Share | Copy ▼</w:t>
      </w:r>
    </w:p>
    <w:p>
      <w:r>
        <w:t>----------------------------------------</w:t>
      </w:r>
    </w:p>
    <w:p>
      <w:pPr/>
      <w:r>
        <w:t>The above mentioned tradition has also been reported by Jubair b. Mut’im through a different chain of narrators. This version adds:I head the Prophet(ﷺ) uttering (all these supplications) in a supererogatory prayer; he narrated the tradition in a similar manner.</w:t>
      </w:r>
    </w:p>
    <w:p>
      <w:pPr/>
      <w:r>
        <w:t>حَدَّثَنَا مُسَدَّدٌ، حَدَّثَنَا يَحْيَى، عَنْ مِسْعَرٍ، عَنْ عَمْرِو بْنِ مُرَّةَ، عَنْ رَجُلٍ، عَنْ نَافِعِ بْنِ جُبَيْرٍ، عَنْ أَبِيهِ، قَالَ سَمِعْتُ النَّبِيَّ صلى الله عليه وسلم يَقُولُ فِي التَّطَوُّعِ ذَكَرَ نَحْوَهُ ‏.‏</w:t>
      </w:r>
    </w:p>
    <w:p>
      <w:pPr/>
      <w:r>
        <w:t>Grade: Da'if (Al-Albani)  ضعيف   (الألباني) حكم   :Reference : Sunan Abi Dawud 765In-book reference : Book 2, Hadith 375English translation : Book 2, Hadith 764Report Error | Share | Copy ▼</w:t>
      </w:r>
    </w:p>
    <w:p>
      <w:r>
        <w:t>----------------------------------------</w:t>
      </w:r>
    </w:p>
    <w:p>
      <w:pPr/>
      <w:r>
        <w:t>Narrated Aisha, Ummul Mu'minin:</w:t>
        <w:br/>
        <w:br/>
        <w:br/>
        <w:t xml:space="preserve">Asim ibn Humayd said: I asked Aisha: By what words the Messenger of Allah (ﷺ) would begin his supererogatory prayer at night? </w:t>
        <w:br/>
        <w:br/>
        <w:br/>
        <w:br/>
        <w:t>She replied: You ask me about a thing of which no one asked me before you. When he stood up, be uttered the takbir (Allah is most great) ten times, and uttered "Praise be to Allah" ten times, and uttered "Glory be to Allah " ten times, and uttered "There is no god but Allah" ten times, and sought forgiveness ten times, and said: O Allah, forgive me, and guide me, and give me sustenance, and keep me well, and he sought refuge in Allah from the hardship of standing before Allah on the Day of Judgment.</w:t>
        <w:br/>
        <w:br/>
        <w:br/>
        <w:t>Abu Dawud said: This tradition has also been narrated by Khalid b. Ma'dan from Rab'iah al-Jarashi on the authority of 'Aishah.</w:t>
      </w:r>
    </w:p>
    <w:p>
      <w:pPr/>
      <w:r>
        <w:t>حَدَّثَنَا مُحَمَّدُ بْنُ رَافِعٍ، حَدَّثَنَا زَيْدُ بْنُ الْحُبَابِ، أَخْبَرَنِي مُعَاوِيَةُ بْنُ صَالِحٍ، أَخْبَرَنِي أَزْهَرُ بْنُ سَعِيدٍ الْحَرَازِيُّ، عَنْ عَاصِمِ بْنِ حُمَيْدٍ، قَالَ سَأَلْتُ عَائِشَةَ بِأَىِّ شَىْءٍ كَانَ يَفْتَتِحُ رَسُولُ اللَّهِ صلى الله عليه وسلم قِيَامَ اللَّيْلِ فَقَالَتْ لَقَدْ سَأَلْتَنِي عَنْ شَىْءٍ مَا سَأَلَنِي عَنْهُ أَحَدٌ قَبْلَكَ كَانَ إِذَا قَامَ كَبَّرَ عَشْرًا وَحَمِدَ اللَّهَ عَشْرًا وَسَبَّحَ عَشْرًا وَهَلَّلَ عَشْرًا وَاسْتَغْفَرَ عَشْرًا وَقَالَ ‏</w:t>
        <w:br/>
        <w:t>"‏ اللَّهُمَّ اغْفِرْ لِي وَاهْدِنِي وَارْزُقْنِي وَعَافِنِي ‏"‏ ‏.‏ وَيَتَعَوَّذُ مِنْ ضِيقِ الْمَقَامِ يَوْمَ الْقِيَامَةِ ‏.‏ قَالَ أَبُو دَاوُدَ وَرَوَاهُ خَالِدُ بْنُ مَعْدَانَ عَنْ رَبِيعَةَ الْجُرَشِيِّ عَنْ عَائِشَةَ نَحْوَهُ ‏.‏</w:t>
      </w:r>
    </w:p>
    <w:p>
      <w:pPr/>
      <w:r>
        <w:t>Grade: Hasan Sahih (Al-Albani)  حسن صحيح   (الألباني) حكم   :Reference : Sunan Abi Dawud 766In-book reference : Book 2, Hadith 376English translation : Book 3, Hadith 765Report Error | Share | Copy ▼</w:t>
      </w:r>
    </w:p>
    <w:p>
      <w:r>
        <w:t>----------------------------------------</w:t>
      </w:r>
    </w:p>
    <w:p>
      <w:pPr/>
      <w:r>
        <w:t>Abu Salamah b. ‘Abd al-Rahman b. ‘Awf said:I asked ‘A’ishah: By what words the Prophet(ﷺ) used to begin his prayer when he stood up at night (to offer tahajjud prayer). She said: When he stood up at night, he began his prayer by saying: O Allah, Lord of Jibra’il, Lord of Mik’ail, and Lord of Israfil, Creator of the Heavens and the Earth, the Knower of what is seen and of what is unseen; Thou decides between Thy servants in which they used to differ. Guide me to the truth where there is a difference of opinion by Thy permission. Thou guidest anyone Thou wishes to the right path.</w:t>
      </w:r>
    </w:p>
    <w:p>
      <w:pPr/>
      <w:r>
        <w:t>حَدَّثَنَا ابْنُ الْمُثَنَّى، حَدَّثَنَا عُمَرُ بْنُ يُونُسَ، حَدَّثَنَا عِكْرِمَةُ، حَدَّثَنِي يَحْيَى بْنُ أَبِي كَثِيرٍ، حَدَّثَنِي أَبُو سَلَمَةَ بْنُ عَبْدِ الرَّحْمَنِ بْنِ عَوْفٍ، سَأَلْتُ عَائِشَةَ بِأَىِّ شَىْءٍ كَانَ نَبِيُّ اللَّهِ صلى الله عليه وسلم يَفْتَتِحُ صَلاَتَهُ إِذَا قَامَ مِنَ اللَّيْلِ قَالَتْ كَانَ إِذَا قَامَ مِنَ اللَّيْلِ يَفْتَتِحُ صَلاَتَهُ ‏</w:t>
        <w:br/>
        <w:t>"‏ اللَّهُمَّ رَبَّ جِبْرِيلَ وَمِيكَائِيلَ وَإِسْرَافِيلَ فَاطِرَ السَّمَوَاتِ وَالأَرْضِ عَالِمَ الْغَيْبِ وَالشَّهَادَةِ أَنْتَ تَحْكُمُ بَيْنَ عِبَادِكَ فِيمَا كَانُوا فِيهِ يَخْتَلِفُونَ اهْدِنِي لِمَا اخْتُلِفَ فِيهِ مِنَ الْحَقِّ بِإِذْنِكَ إِنَّكَ أَنْتَ تَهْدِي مَنْ تَشَاءُ إِلَى صِرَاطٍ مُسْتَقِيمٍ ‏"‏ ‏.‏</w:t>
      </w:r>
    </w:p>
    <w:p>
      <w:pPr/>
      <w:r>
        <w:t>Grade: Hasan (Al-Albani)  حسن   (الألباني) حكم   :Reference : Sunan Abi Dawud 767In-book reference : Book 2, Hadith 377English translation : Book 2, Hadith 766Report Error | Share | Copy ▼</w:t>
      </w:r>
    </w:p>
    <w:p>
      <w:r>
        <w:t>----------------------------------------</w:t>
      </w:r>
    </w:p>
    <w:p>
      <w:pPr/>
      <w:r>
        <w:t>The above mentioned tradition has been reported by ‘Ikramah with a different chain of narrators. This version adds:When he stood up, he said the takbir (Allah is most great) and said. . . .</w:t>
      </w:r>
    </w:p>
    <w:p>
      <w:pPr/>
      <w:r>
        <w:t>حَدَّثَنَا مُحَمَّدُ بْنُ رَافِعٍ، حَدَّثَنَا أَبُو نُوحٍ، قُرَادٌ حَدَّثَنَا عِكْرِمَةُ، بِإِسْنَادِهِ بِلاَ إِخْبَارٍ وَمَعْنَاهُ قَالَ كَانَ إِذَا قَامَ بِاللَّيْلِ كَبَّرَ وَيَقُولُ ‏.‏</w:t>
      </w:r>
    </w:p>
    <w:p>
      <w:pPr/>
      <w:r>
        <w:t>Grade: Hasan (Al-Albani)  حسن   (الألباني) حكم   :Reference : Sunan Abi Dawud 768In-book reference : Book 2, Hadith 378English translation : Book 2, Hadith 767Report Error | Share | Copy ▼</w:t>
      </w:r>
    </w:p>
    <w:p>
      <w:r>
        <w:t>----------------------------------------</w:t>
      </w:r>
    </w:p>
    <w:p>
      <w:pPr/>
      <w:r>
        <w:t>Malik said:There is no harm in uttering supplication in prayer, in its beginning, in its middle, and in the end, in obligatory prayer or other.</w:t>
      </w:r>
    </w:p>
    <w:p>
      <w:pPr/>
      <w:r>
        <w:t>حَدَّثَنَا الْقَعْنَبِيُّ، عَنْ مَالِكٍ، قَالَ لاَ بَأْسَ بِالدُّعَاءِ فِي الصَّلاَةِ فِي أَوَّلِهِ وَأَوْسَطِهِ وَفِي آخِرِهِ فِي الْفَرِيضَةِ وَغَيْرِهَا ‏.‏</w:t>
      </w:r>
    </w:p>
    <w:p>
      <w:pPr/>
      <w:r>
        <w:t>Grade: Sahih Maqtu' (Al-Albani)  صحيح مقطوع   (الألباني) حكم   :Reference : Sunan Abi Dawud 769In-book reference : Book 2, Hadith 379English translation : Book 2, Hadith 768Report Error | Share | Copy ▼</w:t>
      </w:r>
    </w:p>
    <w:p>
      <w:r>
        <w:t>----------------------------------------</w:t>
      </w:r>
    </w:p>
    <w:p>
      <w:pPr/>
      <w:r>
        <w:t>Rifa’ah b. Rafi’ said:One day we were praying behind the Messenger of Allah (ﷺ). When the Messenger of Allah (ﷺ) raised his head after bowing, he said: Allah listened to him who praised Him. A man behind the Messenger of Allah(ﷺ) said: O Allah, Our Lord, and to Thee be praise, much praise, good and blessed. When the Messenger of Allah (ﷺ) finished his prayer, he asked: Which of you if the one who spoke (the words) just now. The man said: I (uttered) these words, Prophet of Allah. The Messenger of Allah(ﷺ) said: I saw more than thirty angels racing against one another to be the one to write them first.</w:t>
      </w:r>
    </w:p>
    <w:p>
      <w:pPr/>
      <w:r>
        <w:t>حَدَّثَنَا الْقَعْنَبِيُّ، عَنْ مَالِكٍ، عَنْ نُعَيْمِ بْنِ عَبْدِ اللَّهِ الْمُجْمِرِ، عَنْ عَلِيِّ بْنِ يَحْيَى الزُّرَقِيِّ، عَنْ أَبِيهِ، عَنْ رِفَاعَةَ بْنِ رَافِعٍ الزُّرَقِيِّ، قَالَ كُنَّا يَوْمًا نُصَلِّي وَرَاءَ رَسُولِ اللَّهِ صلى الله عليه وسلم فَلَمَّا رَفَعَ رَسُولُ اللَّهِ صلى الله عليه وسلم رَأْسَهُ مِنَ الرُّكُوعِ قَالَ ‏"‏ سَمِعَ اللَّهُ لِمَنْ حَمِدَهُ ‏"‏ ‏.‏ قَالَ رَجُلٌ وَرَاءَ رَسُولِ اللَّهِ صلى الله عليه وسلم اللَّهُمَّ رَبَّنَا وَلَكَ الْحَمْدُ حَمْدًا كَثِيرًا طَيِّبًا مُبَارَكًا فِيهِ فَلَمَّا انْصَرَفَ رَسُولُ اللَّهِ صلى الله عليه وسلم قَالَ ‏"‏ مَنِ الْمُتَكَلِّمُ بِهَا آنِفًا ‏"‏ ‏.‏ فَقَالَ الرَّجُلُ أَنَا يَا رَسُولَ اللَّهِ ‏.‏ فَقَالَ رَسُولُ اللَّهِ صلى الله عليه وسلم ‏"‏ لَقَدْ رَأَيْتُ بِضْعَةً وَثَلاَثِينَ مَلَكًا يَبْتَدِرُونَهَا أَيُّهُمْ يَكْتُبُهَا أَوَّلَ ‏"‏ ‏.‏</w:t>
      </w:r>
    </w:p>
    <w:p>
      <w:pPr/>
      <w:r>
        <w:t>Grade: Sahih (Al-Albani)  صحيح   (الألباني) حكم   :Reference : Sunan Abi Dawud 770In-book reference : Book 2, Hadith 380English translation : Book 2, Hadith 769Report Error | Share | Copy ▼</w:t>
      </w:r>
    </w:p>
    <w:p>
      <w:r>
        <w:t>----------------------------------------</w:t>
      </w:r>
    </w:p>
    <w:p>
      <w:pPr/>
      <w:r>
        <w:t>Ibn ‘Abbas said:When the Messenger of Allah (ﷺ) stood up for praying at midnight, he said: o Allah, be praise to Thee, Thou art the light of the heavens and the earth; and to Thee be praise; Thou are the maintainer of the heavens and the earth; and to Thee be praise, Thou art the heavens and the earth and what is between them; Thou art the truth, and Thy statement is truth; and Thy promise is the truth; and the visitation with Thee is true; and the Paradise is true and the Hell-fire is true and the Hour is true; O Allah, to Thee I turned my attention, and by Thee I disputed, and to Thee I brought forth my case, so forgive me my former and latter sins, and my secret and open sins, Thou art my deity, there is no deity but Thou.</w:t>
      </w:r>
    </w:p>
    <w:p>
      <w:pPr/>
      <w:r>
        <w:t>حَدَّثَنَا عَبْدُ اللَّهِ بْنُ مَسْلَمَةَ، عَنْ مَالِكٍ، عَنْ أَبِي الزُّبَيْرِ، عَنْ طَاوُسٍ، عَنِ ابْنِ عَبَّاسٍ، أَنَّ رَسُولَ اللَّهِ صلى الله عليه وسلم كَانَ إِذَا قَامَ إِلَى الصَّلاَةِ مِنْ جَوْفِ اللَّيْلِ يَقُولُ ‏</w:t>
        <w:br/>
        <w:t>"‏ اللَّهُمَّ لَكَ الْحَمْدُ أَنْتَ نُورُ السَّمَوَاتِ وَالأَرْضِ وَلَكَ الْحَمْدُ أَنْتَ قَيَّامُ السَّمَوَاتِ وَالأَرْضِ وَلَكَ الْحَمْدُ أَنْتَ رَبُّ السَّمَوَاتِ وَالأَرْضِ وَمَنْ فِيهِنَّ أَنْتَ الْحَقُّ وَقَوْلُكَ الْحَقُّ وَوَعْدُكَ الْحَقُّ وَلِقَاؤُكَ حَقٌّ وَالْجَنَّةُ حَقٌّ وَالنَّارُ حَقٌّ وَالسَّاعَةُ حَقٌّ اللَّهُمَّ لَكَ أَسْلَمْتُ وَبِكَ آمَنْتُ وَعَلَيْكَ تَوَكَّلْتُ وَإِلَيْكَ أَنَبْتُ وَبِكَ خَاصَمْتُ وَإِلَيْكَ حَاكَمْتُ فَاغْفِرْ لِي مَا قَدَّمْتُ وَأَخَّرْتُ وَأَسْرَرْتُ وَأَعْلَنْتُ أَنْتَ إِلَهِي لاَ إِلَهَ إِلاَّ أَنْتَ ‏"‏ ‏.‏</w:t>
      </w:r>
    </w:p>
    <w:p>
      <w:pPr/>
      <w:r>
        <w:t>Grade: Sahih (Al-Albani)  صحيح   (الألباني) حكم   :Reference : Sunan Abi Dawud 771In-book reference : Book 2, Hadith 381English translation : Book 2, Hadith 770Report Error | Share | Copy ▼</w:t>
      </w:r>
    </w:p>
    <w:p>
      <w:r>
        <w:t>----------------------------------------</w:t>
      </w:r>
    </w:p>
    <w:p>
      <w:pPr/>
      <w:r>
        <w:t>Ibn ‘Abbas said:The Messenger of Allah (ﷺ) used to say in his tahajjud prayer(i.e. supererogatory prayer offered in or after the midnight) after he said the takbir; he then narrated the tradition to the same effect.</w:t>
      </w:r>
    </w:p>
    <w:p>
      <w:pPr/>
      <w:r>
        <w:t>حَدَّثَنَا أَبُو كَامِلٍ، حَدَّثَنَا خَالِدٌ، - يَعْنِي ابْنَ الْحَارِثِ - حَدَّثَنَا عِمْرَانُ بْنُ مُسْلِمٍ، أَنَّ قَيْسَ بْنَ سَعْدٍ، حَدَّثَهُ قَالَ حَدَّثَنَا طَاوُسٌ، عَنِ ابْنِ عَبَّاسٍ، أَنَّ رَسُولَ اللَّهِ صلى الله عليه وسلم كَانَ فِي التَّهَجُّدِ يَقُولُ بَعْدَ مَا يَقُولُ ‏</w:t>
        <w:br/>
        <w:t>"‏ اللَّهُ أَكْبَرُ ‏"‏ ‏.‏ ثُمَّ ذَكَرَ مَعْنَاهُ ‏.‏</w:t>
      </w:r>
    </w:p>
    <w:p>
      <w:pPr/>
      <w:r>
        <w:t>Grade: Sahih (Al-Albani)  صحيح   (الألباني) حكم   :Reference : Sunan Abi Dawud 772In-book reference : Book 2, Hadith 382English translation : Book 2, Hadith 771Report Error | Share | Copy ▼</w:t>
      </w:r>
    </w:p>
    <w:p>
      <w:r>
        <w:t>----------------------------------------</w:t>
      </w:r>
    </w:p>
    <w:p>
      <w:pPr/>
      <w:r>
        <w:t>Narrated Rifa'ah ibn Rafi':</w:t>
        <w:br/>
        <w:br/>
        <w:br/>
        <w:t>I offered prayer behind the Messenger of Allah (ﷺ). Rifa'ah sneezed. The narrator Qutaybah did not mention the name Rifa'ah (but he said: I sneezed). So I said: Praise be to Allah, praise much, good and blessed therein, blessed thereupon, as our Lord likes and is pleased. When the Messenger of Allah (ﷺ) finished his prayer, he turned and said: Who was the speaker in prayer? He then narrated the rest of the tradition like that of Malik and completed it.</w:t>
      </w:r>
    </w:p>
    <w:p>
      <w:pPr/>
      <w:r>
        <w:t>حَدَّثَنَا قُتَيْبَةُ بْنُ سَعِيدٍ، وَسَعِيدُ بْنُ عَبْدِ الْجَبَّارِ، نَحْوَهُ قَالَ قُتَيْبَةُ حَدَّثَنَا رِفَاعَةُ بْنُ يَحْيَى بْنِ عَبْدِ اللَّهِ بْنِ رِفَاعَةَ بْنِ رَافِعٍ، عَنْ عَمِّ، أَبِيهِ مُعَاذِ بْنِ رِفَاعَةَ بْنِ رَافِعٍ عَنْ أَبِيهِ، قَالَ صَلَّيْتُ خَلْفَ رَسُولِ اللَّهِ صلى الله عليه وسلم فَعَطَسَ رِفَاعَةُ لَمْ يَقُلْ قُتَيْبَةُ رِفَاعَةُ فَقُلْتُ الْحَمْدُ لِلَّهِ حَمْدًا كَثِيرًا طَيِّبًا مُبَارَكًا فِيهِ مُبَارَكًا عَلَيْهِ كَمَا يُحِبُّ رَبُّنَا وَيَرْضَى فَلَمَّا صَلَّى رَسُولُ اللَّهِ صلى الله عليه وسلم انْصَرَفَ فَقَالَ ‏</w:t>
        <w:br/>
        <w:t>"‏ مَنِ الْمُتَكَلِّمُ فِي الصَّلاَةِ ‏"‏ ‏.‏ ثُمَّ ذَكَرَ نَحْوَ حَدِيثِ مَالِكٍ وَأَتَمَّ مِنْهُ ‏.‏</w:t>
      </w:r>
    </w:p>
    <w:p>
      <w:pPr/>
      <w:r>
        <w:t>Grade: Hasan (Al-Albani)  حسن   (الألباني) حكم   :Reference : Sunan Abi Dawud 773In-book reference : Book 2, Hadith 383English translation : Book 3, Hadith 772Report Error | Share | Copy ▼</w:t>
      </w:r>
    </w:p>
    <w:p>
      <w:r>
        <w:t>----------------------------------------</w:t>
      </w:r>
    </w:p>
    <w:p>
      <w:pPr/>
      <w:r>
        <w:t>Rabi’ah said:A young man from the Ansar sneezed behind the Messenger of Allah (ﷺ) while he was praying. He then said: Praise be to Allah, much, good, blessed, till our Lord is pleased (with us) in the affairs relating to this world and to the other world. When the Messenger of Allah (ﷺ) finished his prayer, he said: Who was the speaker of these words (in prayer)? The young man kept silence. He again asked: Who was the speaker of these words? He did not say wrong. He said: Messenger of Allah, I said these (words). I did not intend by them but good. He said: These words did not stay below the Throne of the Compassionate (Allah).</w:t>
      </w:r>
    </w:p>
    <w:p>
      <w:pPr/>
      <w:r>
        <w:t>حَدَّثَنَا الْعَبَّاسُ بْنُ عَبْدِ الْعَظِيمِ، حَدَّثَنَا يَزِيدُ بْنُ هَارُونَ، أَخْبَرَنَا شَرِيكٌ، عَنْ عَاصِمِ بْنِ عُبَيْدِ اللَّهِ، عَنْ عَبْدِ اللَّهِ بْنِ عَامِرِ بْنِ رَبِيعَةَ، عَنْ أَبِيهِ، قَالَ عَطَسَ شَابٌّ مِنَ الأَنْصَارِ خَلْفَ رَسُولِ اللَّهِ صلى الله عليه وسلم وَهُوَ فِي الصَّلاَةِ فَقَالَ الْحَمْدُ لِلَّهِ حَمْدًا كَثِيرًا طَيِّبًا مُبَارَكًا فِيهِ حَتَّى يَرْضَى رَبُّنَا وَبَعْدَ مَا يَرْضَى مِنْ أَمْرِ الدُّنْيَا وَالآخِرَةِ فَلَمَّا انْصَرَفَ رَسُولُ اللَّهِ صلى الله عليه وسلم قَالَ ‏"‏ مَنِ الْقَائِلُ الْكَلِمَةَ ‏"‏ ‏.‏ قَالَ فَسَكَتَ الشَّابُّ ثُمَّ قَالَ ‏"‏ مَنِ الْقَائِلُ الْكَلِمَةَ فَإِنَّهُ لَمْ يَقُلْ بَأْسًا ‏"‏ ‏.‏ فَقَالَ يَا رَسُولَ اللَّهِ أَنَا قُلْتُهَا لَمْ أُرِدْ بِهَا إِلاَّ خَيْرًا ‏.‏ قَالَ ‏"‏ مَا تَنَاهَتْ دُونَ عَرْشِ الرَّحْمَنِ تَبَارَكَ وَتَعَالَى ‏"‏ ‏.‏</w:t>
      </w:r>
    </w:p>
    <w:p>
      <w:pPr/>
      <w:r>
        <w:t>Grade: Da'if (Al-Albani)  ضعيف   (الألباني) حكم   :Reference : Sunan Abi Dawud 774In-book reference : Book 2, Hadith 384English translation : Book 2, Hadith 773Report Error | Share | Copy ▼</w:t>
      </w:r>
    </w:p>
    <w:p>
      <w:r>
        <w:t>----------------------------------------</w:t>
      </w:r>
    </w:p>
    <w:p>
      <w:pPr/>
      <w:r>
        <w:t>Narrated AbuSa'id al-Khudri:</w:t>
        <w:br/>
        <w:br/>
        <w:br/>
        <w:t>When the Messenger of Allah (ﷺ) got up to pray at night (for tahajjud prayer) he uttered the takbir and then said: "Glory be to Thee, O Allah," and "Praise be to Thee" and "Blessed is Thy name," and Exalted is Thy greatness." and "There is no god but Thee." He then said: "There is no god but Allah" three times; he then said: "Allah is altogether great" three times: "I seek refuge in Allah, All-Hearing and All-Knowing from the accursed devil, from his evil suggestion (hamz), from his puffing up (nafkh), and from his spitting (nafth)" He then recited (the Qur'an).</w:t>
        <w:br/>
        <w:br/>
        <w:br/>
        <w:t>Abu Dawud said: It is said that this tradition has been narrated by 'Ali b. 'Ali from al-Hasan omitting the name of the Companion of the Prophet (ﷺ). The misunderstanding occurred on the part of Ja'far.</w:t>
      </w:r>
    </w:p>
    <w:p>
      <w:pPr/>
      <w:r>
        <w:t>حَدَّثَنَا عَبْدُ السَّلاَمِ بْنُ مُطَهَّرٍ، حَدَّثَنَا جَعْفَرٌ، عَنْ عَلِيِّ بْنِ عَلِيٍّ الرِّفَاعِيِّ، عَنْ أَبِي الْمُتَوَكِّلِ النَّاجِيِّ، عَنْ أَبِي سَعِيدٍ الْخُدْرِيِّ، قَالَ كَانَ رَسُولُ اللَّهِ صلى الله عليه وسلم إِذَا قَامَ مِنَ اللَّيْلِ كَبَّرَ ثُمَّ يَقُولُ ‏"‏ سُبْحَانَكَ اللَّهُمَّ وَبِحَمْدِكَ وَتَبَارَكَ اسْمُكَ وَتَعَالَى جَدُّكَ وَلاَ إِلَهَ غَيْرُكَ ‏"‏ ‏.‏ ثُمَّ يَقُولُ ‏"‏ لاَ إِلَهَ إِلاَّ اللَّهُ ‏"‏ ‏.‏ ثَلاَثًا ثُمَّ يَقُولُ ‏"‏ اللَّهُ أَكْبَرُ كَبِيرًا ‏"‏ ‏.‏ ثَلاَثًا ‏"‏ أَعُوذُ بِاللَّهِ السَّمِيعِ الْعَلِيمِ مِنَ الشَّيْطَانِ الرَّجِيمِ مِنْ هَمْزِهِ وَنَفْخِهِ وَنَفْثِهِ ‏"‏ ‏.‏ ثُمَّ يَقْرَأُ ‏.‏ قَالَ أَبُو دَاوُدَ وَهَذَا الْحَدِيثُ يَقُولُونَ هُوَ عَنْ عَلِيِّ بْنِ عَلِيٍّ عَنِ الْحَسَنِ مُرْسَلاً الْوَهَمُ مِنْ جَعْفَرٍ ‏.‏</w:t>
      </w:r>
    </w:p>
    <w:p>
      <w:pPr/>
      <w:r>
        <w:t>Grade: Sahih (Al-Albani)  صحيح   (الألباني) حكم   :Reference : Sunan Abi Dawud 775In-book reference : Book 2, Hadith 385English translation : Book 3, Hadith 774Report Error | Share | Copy ▼</w:t>
      </w:r>
    </w:p>
    <w:p>
      <w:r>
        <w:t>----------------------------------------</w:t>
      </w:r>
    </w:p>
    <w:p>
      <w:pPr/>
      <w:r>
        <w:t>Narrated Aisha, Ummul Mu'minin:</w:t>
        <w:br/>
        <w:br/>
        <w:br/>
        <w:t>When the Messenger of Allah (ﷺ) began his prayer, he said: "Glory be to Thee, O Allah," and "Praise be to Thee" and "Blessed is Thy name, and Exalted is Thy greatness, sand there is no god but Allah."</w:t>
        <w:br/>
        <w:br/>
        <w:br/>
        <w:t>Abu Dawud said: This tradition is not well known from 'Abd al-Salam b. Harb. No one narrated this except Talq b. Ghannam. A group of narrators reported the description of prayer from (the narrator) Budail; they did not mention therein this supplication.</w:t>
      </w:r>
    </w:p>
    <w:p>
      <w:pPr/>
      <w:r>
        <w:t>حَدَّثَنَا حُسَيْنُ بْنُ عِيسَى، حَدَّثَنَا طَلْقُ بْنُ غَنَّامٍ، حَدَّثَنَا عَبْدُ السَّلاَمِ بْنُ حَرْبٍ الْمُلاَئِيُّ، عَنْ بُدَيْلِ بْنِ مَيْسَرَةَ، عَنْ أَبِي الْجَوْزَاءِ، عَنْ عَائِشَةَ، قَالَتْ كَانَ رَسُولُ اللَّهِ صلى الله عليه وسلم إِذَا اسْتَفْتَحَ الصَّلاَةَ قَالَ ‏</w:t>
        <w:br/>
        <w:t>"‏ سُبْحَانَكَ اللَّهُمَّ وَبِحَمْدِكَ وَتَبَارَكَ اسْمُكَ وَتَعَالَى جَدُّكَ وَلاَ إِلَهَ غَيْرُكَ ‏"‏ ‏.‏ قَالَ أَبُو دَاوُدَ وَهَذَا الْحَدِيثُ لَيْسَ بِالْمَشْهُورِ عَنْ عَبْدِ السَّلاَمِ بْنِ حَرْبٍ لَمْ يَرْوِهِ إِلاَّ طَلْقُ بْنُ غَنَّامٍ وَقَدْ رَوَى قِصَّةَ الصَّلاَةِ عَنْ بُدَيْلٍ جَمَاعَةٌ لَمْ يَذْكُرُوا فِيهِ شَيْئًا مِنْ هَذَا ‏.‏</w:t>
      </w:r>
    </w:p>
    <w:p>
      <w:pPr/>
      <w:r>
        <w:t>صحيح وهذا الحديث ليس بالمشهور عن عبد السلام بن حرب لم يروه إلا طلق بن غنام وقد روى قصة الصلاة عن بديل جماعة لم يذكروا فيه شيئا من هذا   (الألباني) حكم   :Reference : Sunan Abi Dawud 776In-book reference : Book 2, Hadith 386English translation : Book 3, Hadith 775Report Error | Share | Copy ▼</w:t>
      </w:r>
    </w:p>
    <w:p>
      <w:r>
        <w:t>----------------------------------------</w:t>
      </w:r>
    </w:p>
    <w:p>
      <w:pPr/>
      <w:r>
        <w:t>Narrated Samurah ibn Jundub:</w:t>
        <w:br/>
        <w:br/>
        <w:br/>
        <w:t>I remember two period of silence in prayer, one when the imam said the takbir; and one when he finished reciting the Fatihah and the surah when he was about to bow. But Imran ibn Husayn took it as something strange. So they wrote about it to Ubayy (ibn Ka'b) in Medina. He verified the statement of Samurah.</w:t>
        <w:br/>
        <w:br/>
        <w:br/>
        <w:t>Abu Dawud said: Humaid also narrated in this tradition the words "and one period silence when he finished the recitation (of the Qur'an)"</w:t>
      </w:r>
    </w:p>
    <w:p>
      <w:pPr/>
      <w:r>
        <w:t>حَدَّثَنَا يَعْقُوبُ بْنُ إِبْرَاهِيمَ، حَدَّثَنَا إِسْمَاعِيلُ، عَنْ يُونُسَ، عَنِ الْحَسَنِ، قَالَ قَالَ سَمُرَةُ حَفِظْتُ سَكْتَتَيْنِ فِي الصَّلاَةِ سَكْتَةً إِذَا كَبَّرَ الإِمَامُ حَتَّى يَقْرَأَ وَسَكْتَةً إِذَا فَرَغَ مِنْ فَاتِحَةِ الْكِتَابِ وَسُورَةٍ عِنْدَ الرُّكُوعِ قَالَ فَأَنْكَرَ ذَلِكَ عَلَيْهِ عِمْرَانُ بْنُ حُصَيْنٍ قَالَ فَكَتَبُوا فِي ذَلِكَ إِلَى الْمَدِينَةِ إِلَى أُبَىٍّ فَصَدَّقَ سَمُرَةَ ‏.‏ قَالَ أَبُو دَاوُدَ كَذَا قَالَ حُمَيْدٌ فِي هَذَا الْحَدِيثِ وَسَكْتَةً إِذَا فَرَغَ مِنَ الْقِرَاءَةِ ‏.‏</w:t>
      </w:r>
    </w:p>
    <w:p>
      <w:pPr/>
      <w:r>
        <w:t>Grade: Da'if (Al-Albani)  ضعيف   (الألباني) حكم   :Reference : Sunan Abi Dawud 777In-book reference : Book 2, Hadith 387English translation : Book 3, Hadith 776Report Error | Share | Copy ▼</w:t>
      </w:r>
    </w:p>
    <w:p>
      <w:r>
        <w:t>----------------------------------------</w:t>
      </w:r>
    </w:p>
    <w:p>
      <w:pPr/>
      <w:r>
        <w:t>Samurah b. Jundub said:The Prophet(ﷺ) had two periods of silence; when he began his prayer and when he finished the recitation (of the Qur’an). He then narrated the tradition like the version of Yunus.</w:t>
      </w:r>
    </w:p>
    <w:p>
      <w:pPr/>
      <w:r>
        <w:t>حَدَّثَنَا أَبُو بَكْرِ بْنُ خَلاَّدٍ، حَدَّثَنَا خَالِدُ بْنُ الْحَارِثِ، عَنْ أَشْعَثَ، عَنِ الْحَسَنِ، عَنْ سَمُرَةَ بْنِ جُنْدُبٍ، عَنِ النَّبِيِّ صلى الله عليه وسلم أَنَّهُ كَانَ يَسْكُتُ سَكْتَتَيْنِ إِذَا اسْتَفْتَحَ وَإِذَا فَرَغَ مِنَ الْقِرَاءَةِ كُلِّهَا ‏.‏ فَذَكَرَ مَعْنَى حَدِيثِ يُونُسَ ‏.‏</w:t>
      </w:r>
    </w:p>
    <w:p>
      <w:pPr/>
      <w:r>
        <w:t>Grade: Da'if (Al-Albani)  ضعيف   (الألباني) حكم   :Reference : Sunan Abi Dawud 778In-book reference : Book 2, Hadith 388English translation : Book 2, Hadith 777Report Error | Share | Copy ▼</w:t>
      </w:r>
    </w:p>
    <w:p>
      <w:r>
        <w:t>----------------------------------------</w:t>
      </w:r>
    </w:p>
    <w:p>
      <w:pPr/>
      <w:r>
        <w:t>Narrated Samurah ibn Jundub; Ubayy ibn Ka'b:</w:t>
        <w:br/>
        <w:br/>
        <w:br/>
        <w:t xml:space="preserve">Samurah ibn Jundub and Imran ibn Husayn had a discussion (about the periods of silence in prayer). Samurah then said that he remembered two periods of silence from the Messenger of Allah (ﷺ); one when he uttered the takbir and the other when he finished reciting: "Not of those with whom Thou art angry, nor of those who go astray" (i.7). </w:t>
        <w:br/>
        <w:br/>
        <w:br/>
        <w:br/>
        <w:t xml:space="preserve">Samurah remembered that, but Imran ibn Husayn rejected it. </w:t>
        <w:br/>
        <w:br/>
        <w:br/>
        <w:br/>
        <w:t>Then they wrote about it to Ubayy ibn Ka'b. He wrote a letter to them and gave a reply to them that Samurah remembered correctly.</w:t>
      </w:r>
    </w:p>
    <w:p>
      <w:pPr/>
      <w:r>
        <w:t>حَدَّثَنَا مُسَدَّدٌ، حَدَّثَنَا يَزِيدُ، حَدَّثَنَا سَعِيدٌ، حَدَّثَنَا قَتَادَةُ، عَنِ الْحَسَنِ، أَنَّ سَمُرَةَ بْنَ جُنْدُبٍ، وَعِمْرَانَ بْنَ حُصَيْنٍ، تَذَاكَرَا فَحَدَّثَ سَمُرَةُ بْنُ جُنْدُبٍ، أَنَّهُ حَفِظَ عَنْ رَسُولِ اللَّهِ صلى الله عليه وسلم سَكْتَتَيْنِ سَكْتَةً إِذَا كَبَّرَ وَسَكْتَةً إِذَا فَرَغَ مِنْ قِرَاءَةِ ‏{‏ غَيْرِ الْمَغْضُوبِ عَلَيْهِمْ وَلاَ الضَّالِّينَ ‏}‏ فَحَفِظَ ذَلِكَ سَمُرَةُ وَأَنْكَرَ عَلَيْهِ عِمْرَانُ بْنُ حُصَيْنٍ فَكَتَبَا فِي ذَلِكَ إِلَى أُبَىِّ بْنِ كَعْبٍ وَكَانَ فِي كِتَابِهِ إِلَيْهِمَا أَوْ فِي رَدِّهِ عَلَيْهِمَا أَنَّ سَمُرَةَ قَدْ حَفِظَ ‏.‏</w:t>
      </w:r>
    </w:p>
    <w:p>
      <w:pPr/>
      <w:r>
        <w:t>Grade: Da'if (Al-Albani)  ضعيف   (الألباني) حكم   :Reference : Sunan Abi Dawud 779In-book reference : Book 2, Hadith 389English translation : Book 3, Hadith 778Report Error | Share | Copy ▼</w:t>
      </w:r>
    </w:p>
    <w:p>
      <w:r>
        <w:t>----------------------------------------</w:t>
      </w:r>
    </w:p>
    <w:p>
      <w:pPr/>
      <w:r>
        <w:t>Narrated Samurah ibn Jundub:</w:t>
        <w:br/>
        <w:br/>
        <w:br/>
        <w:t>I remember from the Messenger of Allah (ﷺ) two periods of silence. Sa'id said: We asked Qatadah: What are those two periods of silence? He said: (one) when he began his prayer, and (one) when he finished the recitation. Then he added: When he finished reciting (the closing verse of the Fatihah): "Not of those with whom Thou art angry, nor of who go astray."</w:t>
      </w:r>
    </w:p>
    <w:p>
      <w:pPr/>
      <w:r>
        <w:t>حَدَّثَنَا ابْنُ الْمُثَنَّى، حَدَّثَنَا عَبْدُ الأَعْلَى، حَدَّثَنَا سَعِيدٌ، بِهَذَا قَالَ عَنْ قَتَادَةَ، عَنِ الْحَسَنِ، عَنْ سَمُرَةَ، قَالَ سَكْتَتَانِ حَفِظْتُهُمَا عَنْ رَسُولِ اللَّهِ صلى الله عليه وسلم ‏.‏ قَالَ فِيهِ قَالَ سَعِيدٌ قُلْنَا لِقَتَادَةَ مَا هَاتَانِ السَّكْتَتَانِ قَالَ إِذَا دَخَلَ فِي صَلاَتِهِ وَإِذَا فَرَغَ مِنَ الْقِرَاءَةِ ثُمَّ قَالَ بَعْدُ وَإِذَا قَالَ ‏{‏ غَيْرِ الْمَغْضُوبِ عَلَيْهِمْ وَلاَ الضَّالِّينَ ‏}‏ ‏.‏</w:t>
      </w:r>
    </w:p>
    <w:p>
      <w:pPr/>
      <w:r>
        <w:t>Grade: Da'if (Al-Albani)  ضعيف   (الألباني) حكم   :Reference : Sunan Abi Dawud 780In-book reference : Book 2, Hadith 390English translation : Book 3, Hadith 779Report Error | Share | Copy ▼</w:t>
      </w:r>
    </w:p>
    <w:p>
      <w:r>
        <w:t>----------------------------------------</w:t>
      </w:r>
    </w:p>
    <w:p>
      <w:pPr/>
      <w:r>
        <w:t>Abu Hurairah said:The Messenger of Allah (ﷺ) kept silence between the takbir and the recitation of Qur’an. So I asked him, for whom I would give my father and mother as ransom: What do you say during you period of silence between the takbir and the recitation? He replied (that he said): O Allah, purify me from sins as a white garment is purified from filth. O Allah, wash away my sings with snow, water and hail.</w:t>
      </w:r>
    </w:p>
    <w:p>
      <w:pPr/>
      <w:r>
        <w:t>حَدَّثَنَا أَحْمَدُ بْنُ أَبِي شُعَيْبٍ، حَدَّثَنَا مُحَمَّدُ بْنُ فُضَيْلٍ، عَنْ عُمَارَةَ، ح وَحَدَّثَنَا أَبُو كَامِلٍ، حَدَّثَنَا عَبْدُ الْوَاحِدِ، عَنْ عُمَارَةَ، - الْمَعْنَى - عَنْ أَبِي زُرْعَةَ، عَنْ أَبِي هُرَيْرَةَ، قَالَ كَانَ رَسُولُ اللَّهِ صلى الله عليه وسلم إِذَا كَبَّرَ فِي الصَّلاَةِ سَكَتَ بَيْنَ التَّكْبِيرِ وَالْقِرَاءَةِ فَقُلْتُ لَهُ بِأَبِي أَنْتَ وَأُمِّي أَرَأَيْتَ سُكُوتَكَ بَيْنَ التَّكْبِيرِ وَالْقِرَاءَةِ أَخْبِرْنِي مَا تَقُولُ ‏.‏ قَالَ ‏</w:t>
        <w:br/>
        <w:t>"‏ اللَّهُمَّ بَاعِدْ بَيْنِي وَبَيْنَ خَطَايَاىَ كَمَا بَاعَدْتَ بَيْنَ الْمَشْرِقِ وَالْمَغْرِبِ اللَّهُمَّ أَنْقِنِي مِنْ خَطَايَاىَ كَالثَّوْبِ الأَبْيَضِ مِنَ الدَّنَسِ اللَّهُمَّ اغْسِلْنِي بِالثَّلْجِ وَالْمَاءِ وَالْبَرَدِ ‏"‏ ‏.‏</w:t>
      </w:r>
    </w:p>
    <w:p>
      <w:pPr/>
      <w:r>
        <w:t>Grade: Sahih (Al-Albani)  صحيح   (الألباني) حكم   :Reference : Sunan Abi Dawud 781In-book reference : Book 2, Hadith 391English translation : Book 2, Hadith 780Report Error | Share | Copy ▼</w:t>
      </w:r>
    </w:p>
    <w:p>
      <w:r>
        <w:t>----------------------------------------</w:t>
      </w:r>
    </w:p>
    <w:p>
      <w:pPr/>
      <w:r>
        <w:t>‘Anas said:The Prophet(peace be upon hm), Abu Bakr, ‘Umar and ‘Uthman used to begin the recitation with “Praise be to Allah, the Lord of the Universe.”</w:t>
      </w:r>
    </w:p>
    <w:p>
      <w:pPr/>
      <w:r>
        <w:t>حَدَّثَنَا مُسْلِمُ بْنُ إِبْرَاهِيمَ، حَدَّثَنَا هِشَامٌ، عَنْ قَتَادَةَ، عَنْ أَنَسٍ، أَنَّ النَّبِيَّ صلى الله عليه وسلم وَأَبَا بَكْرٍ وَعُمَرَ وَعُثْمَانَ كَانُوا يَفْتَتِحُونَ الْقِرَاءَةَ بِـ ‏{‏ الْحَمْدُ لِلَّهِ رَبِّ الْعَالَمِينَ ‏}‏ ‏.‏</w:t>
      </w:r>
    </w:p>
    <w:p>
      <w:pPr/>
      <w:r>
        <w:t>Grade: Sahih (Al-Albani)  صحيح   (الألباني) حكم   :Reference : Sunan Abi Dawud 782In-book reference : Book 2, Hadith 392English translation : Book 2, Hadith 781Report Error | Share | Copy ▼</w:t>
      </w:r>
    </w:p>
    <w:p>
      <w:r>
        <w:t>----------------------------------------</w:t>
      </w:r>
    </w:p>
    <w:p>
      <w:pPr/>
      <w:r>
        <w:t>‘A’ishah said:The Messenger of Allah(ﷺ) began prayer with the takbir (Allah is most great) and with reciting “Praise be to Allah, the Lord of the Universe”. And when he bowed, he neither raised up nor lowered down his head, but kept it between the two (conditions). And when he raised his head after bowing, he did not prostrate himself until he stood up straight; and when he raised his head after prostration, he did not prostrate (the second time) until he sat down properly; and he recited al-tahiyyat after every pair of rak’ahs; and when he sat, he spread out his left foot and raised his right. He forbade to sit like the sitting of the devil, and to spread out to hands (on the ground in prostration) like animals. He used to finish prayer with uttering the salutation.</w:t>
      </w:r>
    </w:p>
    <w:p>
      <w:pPr/>
      <w:r>
        <w:t>حَدَّثَنَا مُسَدَّدٌ، حَدَّثَنَا عَبْدُ الْوَارِثِ بْنُ سَعِيدٍ، عَنْ حُسَيْنٍ الْمُعَلِّمِ، عَنْ بُدَيْلِ بْنِ مَيْسَرَةَ، عَنْ أَبِي الْجَوْزَاءِ، عَنْ عَائِشَةَ، قَالَتْ كَانَ رَسُولُ اللَّهِ صلى الله عليه وسلم يَفْتَتِحُ الصَّلاَةَ بِالتَّكْبِيرِ وَالْقِرَاءَةَ بِـ ‏{‏ الْحَمْدُ لِلَّهِ رَبِّ الْعَالَمِينَ ‏}‏ وَكَانَ إِذَا رَكَعَ لَمْ يُشْخِصْ رَأْسَهُ وَلَمْ يُصَوِّبْهُ وَلَكِنْ بَيْنَ ذَلِكَ وَكَانَ إِذَا رَفَعَ رَأْسَهُ مِنَ الرُّكُوعِ لَمْ يَسْجُدْ حَتَّى يَسْتَوِيَ قَائِمًا وَكَانَ إِذَا رَفَعَ رَأْسَهُ مِنَ السُّجُودِ لَمْ يَسْجُدْ حَتَّى يَسْتَوِيَ قَاعِدًا وَكَانَ يَقُولُ فِي كُلِّ رَكْعَتَيْنِ ‏"‏ التَّحِيَّاتُ ‏"‏ ‏.‏ وَكَانَ إِذَا جَلَسَ يَفْرِشُ رِجْلَهُ الْيُسْرَى وَيَنْصِبُ رِجْلَهُ الْيُمْنَى وَكَانَ يَنْهَى عَنْ عَقِبِ الشَّيْطَانِ وَعَنْ فِرْشَةِ السَّبُعِ وَكَانَ يَخْتِمُ الصَّلاَةَ بِالتَّسْلِيمِ ‏.‏</w:t>
      </w:r>
    </w:p>
    <w:p>
      <w:pPr/>
      <w:r>
        <w:t>Grade: Sahih (Al-Albani)  صحيح   (الألباني) حكم   :Reference : Sunan Abi Dawud 783In-book reference : Book 2, Hadith 393English translation : Book 2, Hadith 782Report Error | Share | Copy ▼</w:t>
      </w:r>
    </w:p>
    <w:p>
      <w:r>
        <w:t>----------------------------------------</w:t>
      </w:r>
    </w:p>
    <w:p>
      <w:pPr/>
      <w:r>
        <w:t>Anas b. Malik said:The Messenger of Allah (ﷺ) said: A surah has just been revealed to me. He then recited:”In the name of Allah, the Compassionate, the Merciful. Lo! We have given thee Abundance” until he finished it. Then he asked: Do you know what Abundance (al-Kawthar) is? They replied: Allah and His Apostle know it better. He said: It is a river of which my Lord, the Exalted, the Majestic has promised me to give in Paradise.</w:t>
      </w:r>
    </w:p>
    <w:p>
      <w:pPr/>
      <w:r>
        <w:t>حَدَّثَنَا هَنَّادُ بْنُ السَّرِيِّ، حَدَّثَنَا ابْنُ فُضَيْلٍ، عَنِ الْمُخْتَارِ بْنِ فُلْفُلٍ، قَالَ سَمِعْتُ أَنَسَ بْنَ مَالِكٍ، يَقُولُ قَالَ رَسُولُ اللَّهِ صلى الله عليه وسلم ‏"‏ أُنْزِلَتْ عَلَىَّ آنِفًا سُورَةٌ ‏"‏ ‏.‏ فَقَرَأَ بِسْمِ اللَّهِ الرَّحْمَنِ الرَّحِيمِ ‏{‏ إِنَّا أَعْطَيْنَاكَ الْكَوْثَرَ ‏}‏ حَتَّى خَتَمَهَا ‏.‏ قَالَ ‏"‏ هَلْ تَدْرُونَ مَا الْكَوْثَرُ ‏"‏ ‏.‏ قَالُوا اللَّهُ وَرَسُولُهُ أَعْلَمُ ‏.‏ قَالَ ‏"‏ فَإِنَّهُ نَهْرٌ وَعَدَنِيهِ رَبِّي فِي الْجَنَّةِ ‏"‏ ‏.‏</w:t>
      </w:r>
    </w:p>
    <w:p>
      <w:pPr/>
      <w:r>
        <w:t>Grade: Hasan (Al-Albani)  حسن   (الألباني) حكم   :Reference : Sunan Abi Dawud 784In-book reference : Book 2, Hadith 394English translation : Book 2, Hadith 783Report Error | Share | Copy ▼</w:t>
      </w:r>
    </w:p>
    <w:p>
      <w:r>
        <w:t>----------------------------------------</w:t>
      </w:r>
    </w:p>
    <w:p>
      <w:pPr/>
      <w:r>
        <w:t>‘Urwah reported on the authority of ‘A’ishah mentioning the incident of slander. She said:The Messenger of Allah (ﷺ) sat and unveiled his face and said: “I take refuge in Allah, All-Hearing, All-Knowing from the accursed devil. Lo! They who spread the slander are a gang among you.”</w:t>
        <w:br/>
        <w:br/>
        <w:br/>
        <w:t>Abu Dawud said: This is a rejected (munkar) tradition. A group of narrators have reported this tradition from al-Zuhri; but did not mention this detail. I am afraid the phrase concerning “seeking refuge in Allah” is the statement of Humaid.</w:t>
      </w:r>
    </w:p>
    <w:p>
      <w:pPr/>
      <w:r>
        <w:t>حَدَّثَنَا قَطَنُ بْنُ نُسَيْرٍ، حَدَّثَنَا جَعْفَرٌ، حَدَّثَنَا حُمَيْدٌ الأَعْرَجُ الْمَكِّيُّ، عَنِ ابْنِ شِهَابٍ، عَنْ عُرْوَةَ، عَنْ عَائِشَةَ، وَذَكَرَ الإِفْكَ، قَالَتْ جَلَسَ رَسُولُ اللَّهِ صلى الله عليه وسلم وَكَشَفَ عَنْ وَجْهِهِ وَقَالَ ‏"‏ أَعُوذُ بِالسَّمِيعِ الْعَلِيمِ مِنَ الشَّيْطَانِ الرَّجِيمِ ‏{‏ إِنَّ الَّذِينَ جَاءُوا بِالإِفْكِ عُصْبَةٌ مِنْكُمْ ‏}‏ ‏"‏ ‏.‏ الآيَةَ ‏.‏ قَالَ أَبُو دَاوُدَ وَهَذَا حَدِيثٌ مُنْكَرٌ قَدْ رَوَى هَذَا الْحَدِيثَ جَمَاعَةٌ عَنِ الزُّهْرِيِّ لَمْ يَذْكُرُوا هَذَا الْكَلاَمَ عَلَى هَذَا الشَّرْحِ وَأَخَافُ أَنْ يَكُونَ أَمْرُ الاِسْتِعَاذَةِ مِنْ كَلاَمِ حُمَيْدٍ ‏.‏</w:t>
      </w:r>
    </w:p>
    <w:p>
      <w:pPr/>
      <w:r>
        <w:t>Grade: Da'if (Al-Albani)  ضعيف   (الألباني) حكم   :Reference : Sunan Abi Dawud 785In-book reference : Book 2, Hadith 395English translation : Book 2, Hadith 784Report Error | Share | Copy ▼</w:t>
      </w:r>
    </w:p>
    <w:p>
      <w:r>
        <w:t>----------------------------------------</w:t>
      </w:r>
    </w:p>
    <w:p>
      <w:pPr/>
      <w:r>
        <w:t>Narrated Uthman ibn Affan::</w:t>
        <w:br/>
        <w:br/>
        <w:br/>
        <w:br/>
        <w:t xml:space="preserve">Yazid al-Farisi said: I heard Ibn Abbas say: I asked Uthman ibn Affan: What moved you to put the (Surah) al-Bara'ah which belongs to the mi'in (surahs) (containing one hundred verses) and the (Surah) al-Anfal which belongs to the mathani (Surahs) in the category of as-sab'u at-tiwal (the first long surah or chapters of the Qur'an), and you did not write "In the name of Allah, the Compassionate, the Merciful" between them?  </w:t>
        <w:br/>
        <w:br/>
        <w:br/>
        <w:br/>
        <w:t>Uthman replied: When the verses of the Qur'an were revealed to the Prophet (ﷺ), he called someone to write them down for him and said to him: Put this verse in the surah in which such and such has been mentioned; and when one or two verses were revealed, he used to say similarly (regarding them). (Surah) al-Anfal is the first surah that was revealed at Medina, and (Surah) al-Bara'ah was revealed last in the Qur'an, and its contents were similar to those of al-Anfal. I, therefore, thought that it was a part of al-Anfal. Hence I put them in the category of as-sab'u at-tiwal (the seven lengthy surahs), and I did not write "In the name of Allah, the Compassionate, the Merciful" between them.</w:t>
      </w:r>
    </w:p>
    <w:p>
      <w:pPr/>
      <w:r>
        <w:t>أَخْبَرَنَا عَمْرُو بْنُ عَوْنٍ، أَخْبَرَنَا هُشَيْمٌ، عَنْ عَوْفٍ، عَنْ يَزِيدَ الْفَارِسِيِّ، قَالَ سَمِعْتُ ابْنَ عَبَّاسٍ، قَالَ قُلْتُ لِعُثْمَانَ بْنِ عَفَّانَ مَا حَمَلَكُمْ أَنْ عَمَدْتُمْ، إِلَى بَرَاءَةَ وَهِيَ مِنَ الْمِئِينَ وَإِلَى الأَنْفَالِ وَهِيَ مِنَ الْمَثَانِي فَجَعَلْتُمُوهُمَا فِي السَّبْعِ الطُّوَلِ وَلَمْ تَكْتُبُوا بَيْنَهُمَا سَطْرَ ‏{‏ بِسْمِ اللَّهِ الرَّحْمَنِ الرَّحِيمِ ‏}‏ قَالَ عُثْمَانُ كَانَ النَّبِيُّ صلى الله عليه وسلم مِمَّا يَنْزِلُ عَلَيْهِ الآيَاتُ فَيَدْعُو بَعْضَ مَنْ كَانَ يَكْتُبُ لَهُ وَيَقُولُ لَهُ ‏</w:t>
        <w:br/>
        <w:t>"‏ ضَعْ هَذِهِ الآيَةَ فِي السُّورَةِ الَّتِي يُذْكَرُ فِيهَا كَذَا وَكَذَا ‏"‏ ‏.‏ وَتَنْزِلُ عَلَيْهِ الآيَةُ وَالآيَتَانِ فَيَقُولُ مِثْلَ ذَلِكَ وَكَانَتِ الأَنْفَالُ مِنْ أَوَّلِ مَا أُنْزِلَ عَلَيْهِ بِالْمَدِينَةِ وَكَانَتْ بَرَاءَةُ مِنْ آخِرِ مَا نَزَلَ مِنَ الْقُرْآنِ وَكَانَتْ قِصَّتُهَا شَبِيهَةً بِقِصَّتِهَا فَظَنَنْتُ أَنَّهَا مِنْهَا فَمِنْ هُنَاكَ وَضَعْتُهُمَا فِي السَّبْعِ الطُّوَلِ وَلَمْ أَكْتُبْ بَيْنَهُمَا سَطْرَ ‏{‏ بِسْمِ اللَّهِ الرَّحْمَنِ الرَّحِيمِ ‏}‏ ‏.‏</w:t>
      </w:r>
    </w:p>
    <w:p>
      <w:pPr/>
      <w:r>
        <w:t>Grade: Da'if (Al-Albani)  ضعيف   (الألباني) حكم   :Reference : Sunan Abi Dawud 786In-book reference : Book 2, Hadith 396English translation : Book 3, Hadith 785Report Error | Share | Copy ▼</w:t>
      </w:r>
    </w:p>
    <w:p>
      <w:r>
        <w:t>----------------------------------------</w:t>
      </w:r>
    </w:p>
    <w:p>
      <w:pPr/>
      <w:r>
        <w:t>The above mentioned tradition has been reported by ibn abbas through a different chain of narrators to the same effect. This version adds:The apostle of Allah (ﷺ) died, but he did not mention to us that surah al baraah ins a part of al-anfal.</w:t>
        <w:br/>
        <w:br/>
        <w:br/>
        <w:t>Abu Dawood said: Al-sha’bl, Abu Malik, Qatadah, and Thabit b. ‘Umarah said: The prophet( may peace be upon him) did not write”In the name of Allah, the compassionate, the merciful” until Surah al-naml was revealed. This is the meaning of what they said. Further, this is a mursal traditional(omitting the name of the companion)</w:t>
      </w:r>
    </w:p>
    <w:p>
      <w:pPr/>
      <w:r>
        <w:t>حَدَّثَنَا زِيَادُ بْنُ أَيُّوبَ، حَدَّثَنَا مَرْوَانُ، - يَعْنِي ابْنَ مُعَاوِيَةَ - أَخْبَرَنَا عَوْفٌ الأَعْرَابِيُّ، عَنْ يَزِيدَ الْفَارِسِيِّ، حَدَّثَنَا ابْنُ عَبَّاسٍ، بِمَعْنَاهُ قَالَ فِيهِ فَقُبِضَ رَسُولُ اللَّهِ صلى الله عليه وسلم وَلَمْ يُبَيِّنْ لَنَا أَنَّهَا مِنْهَا ‏.‏ قَالَ أَبُو دَاوُدَ قَالَ الشَّعْبِيُّ وَأَبُو مَالِكٍ وَقَتَادَةُ وَثَابِتُ بْنُ عُمَارَةَ إِنَّ النَّبِيَّ صلى الله عليه وسلم لَمْ يَكْتُبْ ‏{‏ بِسْمِ اللَّهِ الرَّحْمَنِ الرَّحِيمِ ‏}‏ حَتَّى نَزَلَتْ سُورَةُ النَّمْلِ هَذَا مَعْنَاهُ ‏.‏</w:t>
      </w:r>
    </w:p>
    <w:p>
      <w:pPr/>
      <w:r>
        <w:t>Grade: Da'if (Al-Albani)  ضعيف   (الألباني) حكم   :Reference : Sunan Abi Dawud 787In-book reference : Book 2, Hadith 397English translation : Book 2, Hadith 786Report Error | Share | Copy ▼</w:t>
      </w:r>
    </w:p>
    <w:p>
      <w:r>
        <w:t>----------------------------------------</w:t>
      </w:r>
    </w:p>
    <w:p>
      <w:pPr/>
      <w:r>
        <w:t>Ibn Abbas said:The prophet (ﷺ) did not distinguish between the two surahs until the words “In the name of Allah, the Compassionate, the merciful” was revealed to him. These are the words of Ibn al-sarh.</w:t>
      </w:r>
    </w:p>
    <w:p>
      <w:pPr/>
      <w:r>
        <w:t>حَدَّثَنَا قُتَيْبَةُ بْنُ سَعِيدٍ، وَأَحْمَدُ بْنُ مُحَمَّدٍ الْمَرْوَزِيُّ، وَابْنُ السَّرْحِ، قَالُوا حَدَّثَنَا سُفْيَانُ، عَنْ عَمْرٍو، عَنْ سَعِيدِ بْنِ جُبَيْرٍ، - قَالَ قُتَيْبَةُ فِيهِ - عَنِ ابْنِ عَبَّاسٍ، قَالَ كَانَ النَّبِيُّ صلى الله عليه وسلم لاَ يَعْرِفُ فَصْلَ السُّورَةِ حَتَّى تُنَزَّلَ عَلَيْهِ ‏{‏ بِسْمِ اللَّهِ الرَّحْمَنِ الرَّحِيمِ ‏}‏ ‏.‏ وَهَذَا لَفْظُ ابْنِ السَّرْحِ ‏.‏</w:t>
      </w:r>
    </w:p>
    <w:p>
      <w:pPr/>
      <w:r>
        <w:t>Grade: Sahih (Al-Albani)  صحيح   (الألباني) حكم   :Reference : Sunan Abi Dawud 788In-book reference : Book 2, Hadith 398English translation : Book 2, Hadith 787Report Error | Share | Copy ▼</w:t>
      </w:r>
    </w:p>
    <w:p>
      <w:r>
        <w:t>----------------------------------------</w:t>
      </w:r>
    </w:p>
    <w:p>
      <w:pPr/>
      <w:r>
        <w:t>Abu Qatadah reported the Messenger of Allah (ﷺ) as saying:I stand up to pray and intend to prolong it; but when I hear the cry of a boy I shorten if for fear that his mother  might be distressed.</w:t>
      </w:r>
    </w:p>
    <w:p>
      <w:pPr/>
      <w:r>
        <w:t>حَدَّثَنَا عَبْدُ الرَّحْمَنِ بْنُ إِبْرَاهِيمَ، حَدَّثَنَا عُمَرُ بْنُ عَبْدِ الْوَاحِدِ، وَبِشْرُ بْنُ بَكْرٍ، عَنِ الأَوْزَاعِيِّ، عَنْ يَحْيَى بْنِ أَبِي كَثِيرٍ، عَنْ عَبْدِ اللَّهِ بْنِ أَبِي قَتَادَةَ، عَنْ أَبِيهِ، قَالَ قَالَ رَسُولُ اللَّهِ صلى الله عليه وسلم ‏</w:t>
        <w:br/>
        <w:t>"‏ إِنِّي لأَقُومُ إِلَى الصَّلاَةِ وَأَنَا أُرِيدُ أَنْ أُطَوِّلَ فِيهَا فَأَسْمَعُ بُكَاءَ الصَّبِيِّ فَأَتَجَوَّزُ كَرَاهِيَةَ أَنْ أَشُقَّ عَلَى أُمِّهِ ‏"‏ ‏.‏</w:t>
      </w:r>
    </w:p>
    <w:p>
      <w:pPr/>
      <w:r>
        <w:t>Grade: Sahih (Al-Albani)  صحيح   (الألباني) حكم   :Reference : Sunan Abi Dawud 789In-book reference : Book 2, Hadith 399English translation : Book 2, Hadith 788Report Error | Share | Copy ▼</w:t>
      </w:r>
    </w:p>
    <w:p>
      <w:r>
        <w:t>----------------------------------------</w:t>
      </w:r>
    </w:p>
    <w:p>
      <w:pPr/>
      <w:r>
        <w:t>Jabir said:Mu’adh b. Jabal used to pray along with the Prophet (ﷺ); then he returned and led us in prayer. Sometimes he (the narrator) said: then he returned and led his people in prayer. One night the Prophet (ﷺ) delayed the prayer. Sometimes he (the narrator) mentioned the word “the night prayer”. Then Mu’adh prayed along with the Prophet (ﷺ), then returned to his people and led them in prayer, and recited Surat al-Baqarah. A man turned aside and prayed alone. The people said to him: Have you become a hypocrite, so and so? He replied: I did not become a hypocrite. He then came to the Prophet (ﷺ) and said (to him): Messenger of Allah, Mu’adh prays along with you and then returns and leads us in prayers. We look after camels used for watering and work for by day. He came to us leading us in prayer, and he recited Surah al-Baqarah (in prayer). He (the Prophet) said: Mu’adh, are you a trouble maker? Recite such and such ; recite such and such (surahs) The narrator Abu al-Zubair said (recite) “Glorify the name of the most high lord” (surah lxxxvii) and “By the night when it covers over” (surah xcii). We mentioned this to ‘Amr. He said I think he mentioned it (the names of some surahs).</w:t>
      </w:r>
    </w:p>
    <w:p>
      <w:pPr/>
      <w:r>
        <w:t>حَدَّثَنَا أَحْمَدُ بْنُ حَنْبَلٍ، حَدَّثَنَا سُفْيَانُ، عَنْ عَمْرٍو، سَمِعَهُ مِنْ، جَابِرٍ قَالَ كَانَ مُعَاذٌ يُصَلِّي مَعَ النَّبِيِّ صلى الله عليه وسلم ثُمَّ يَرْجِعُ فَيَؤُمُّنَا - قَالَ مَرَّةً ثُمَّ يَرْجِعُ فَيُصَلِّي بِقَوْمِهِ - فَأَخَّرَ النَّبِيُّ صلى الله عليه وسلم لَيْلَةً الصَّلاَةَ - وَقَالَ مَرَّةً الْعِشَاءَ - فَصَلَّى مُعَاذٌ مَعَ النَّبِيِّ صلى الله عليه وسلم ثُمَّ جَاءَ يَؤُمُّ قَوْمَهُ فَقَرَأَ الْبَقَرَةَ فَاعْتَزَلَ رَجُلٌ مِنَ الْقَوْمِ فَصَلَّى فَقِيلَ نَافَقْتَ يَا فُلاَنُ ‏.‏ فَقَالَ مَا نَافَقْتُ ‏.‏ فَأَتَى رَسُولَ اللَّهِ صلى الله عليه وسلم فَقَالَ إِنَّ مُعَاذًا يُصَلِّي مَعَكَ ثُمَّ يَرْجِعُ فَيَؤُمُّنَا يَا رَسُولَ اللَّهِ وَإِنَّمَا نَحْنُ أَصْحَابُ نَوَاضِحَ وَنَعْمَلُ بِأَيْدِينَا وَإِنَّهُ جَاءَ يَؤُمُّنَا فَقَرَأَ بِسُورَةِ الْبَقَرَةِ ‏.‏ فَقَالَ ‏"‏ يَا مُعَاذُ أَفَتَّانٌ أَنْتَ أَفَتَّانٌ أَنْتَ اقْرَأْ بِكَذَا اقْرَأْ بِكَذَا ‏"‏ ‏.‏ قَالَ أَبُو الزُّبَيْرِ بِـ ‏{‏ سَبِّحِ اسْمَ رَبِّكَ الأَعْلَى ‏}‏ ‏{‏ وَاللَّيْلِ إِذَا يَغْشَى ‏}‏ فَذَكَرْنَا لِعَمْرٍو فَقَالَ أُرَاهُ قَدْ ذَكَرَهُ ‏.‏</w:t>
      </w:r>
    </w:p>
    <w:p>
      <w:pPr/>
      <w:r>
        <w:t>Grade: Sahih (Al-Albani)  صحيح   (الألباني) حكم   :Reference : Sunan Abi Dawud 790In-book reference : Book 2, Hadith 400English translation : Book 2, Hadith 790Report Error | Share | Copy ▼</w:t>
      </w:r>
    </w:p>
    <w:p>
      <w:r>
        <w:t>----------------------------------------</w:t>
      </w:r>
    </w:p>
    <w:p>
      <w:pPr/>
      <w:r>
        <w:t>Hazm b. Ubayy b. Ka’b said that he came to mu’adh b. jabal who was leading the people in the sunset  prayer.  According to this version, the Messenger of Allah (ﷺ) said:O mu’adh, do not become a trouble , because the aged, the weak, the needy and the traveler pray behind you.</w:t>
      </w:r>
    </w:p>
    <w:p>
      <w:pPr/>
      <w:r>
        <w:t>حَدَّثَنَا مُوسَى بْنُ إِسْمَاعِيلَ، حَدَّثَنَا طَالِبُ بْنُ حَبِيبٍ، سَمِعْتُ عَبْدَ الرَّحْمَنِ بْنَ جَابِرٍ، يُحَدِّثُ عَنْ حَزْمِ بْنِ أُبَىِّ بْنِ كَعْبٍ، أَنَّهُ أَتَى مُعَاذَ بْنَ جَبَلٍ وَهُوَ يُصَلِّي بِقَوْمٍ صَلاَةَ الْمَغْرِبِ فِي هَذَا الْخَبَرِ قَالَ فَقَالَ رَسُولُ اللَّهِ صلى الله عليه وسلم ‏</w:t>
        <w:br/>
        <w:t>"‏ يَا مُعَاذُ لاَ تَكُنْ فَتَّانًا فَإِنَّهُ يُصَلِّي وَرَاءَكَ الْكَبِيرُ وَالضَّعِيفُ وَذُو الْحَاجَةِ وَالْمُسَافِرُ ‏"‏ ‏.‏</w:t>
      </w:r>
    </w:p>
    <w:p>
      <w:pPr/>
      <w:r>
        <w:t>منكر بذكر المسافر   (الألباني) حكم   :Reference : Sunan Abi Dawud 791In-book reference : Book 2, Hadith 401English translation : Book 2, Hadith 791Report Error | Share | Copy ▼</w:t>
      </w:r>
    </w:p>
    <w:p>
      <w:r>
        <w:t>----------------------------------------</w:t>
      </w:r>
    </w:p>
    <w:p>
      <w:pPr/>
      <w:r>
        <w:t>Narrated Some Companions of the Prophet:</w:t>
        <w:br/>
        <w:br/>
        <w:br/>
        <w:t xml:space="preserve">AbuSalih reported on the authority of some Companions of the Prophet (ﷺ): The Prophet (ﷺ) said to a person: what do you say in prayer? </w:t>
        <w:br/>
        <w:br/>
        <w:br/>
        <w:br/>
        <w:t>He replied: I first recite tashahhud (supplication recited in sitting position), and then I say: O Allah, I ask Thee for Paradise, and I seek refuge in Thee from Hell-Fire, but I do not understand your sound and the sound of Mu'adh (what you say or he says in prayer). The Prophet (ﷺ) said: We too go around it (paradise and Hell-fire).</w:t>
      </w:r>
    </w:p>
    <w:p>
      <w:pPr/>
      <w:r>
        <w:t>حَدَّثَنَا عُثْمَانُ بْنُ أَبِي شَيْبَةَ، حَدَّثَنَا حُسَيْنُ بْنُ عَلِيٍّ، عَنْ زَائِدَةَ، عَنْ سُلَيْمَانَ، عَنْ أَبِي صَالِحٍ، عَنْ بَعْضِ، أَصْحَابِ النَّبِيِّ صلى الله عليه وسلم قَالَ قَالَ النَّبِيُّ صلى الله عليه وسلم لِرَجُلٍ ‏"‏ كَيْفَ تَقُولُ فِي الصَّلاَةِ ‏"‏ ‏.‏ قَالَ أَتَشَهَّدُ وَأَقُولُ اللَّهُمَّ إِنِّي أَسْأَلُكَ الْجَنَّةَ وَأَعُوذُ بِكَ مِنَ النَّارِ أَمَا إِنِّي لاَ أُحْسِنُ دَنْدَنَتَكَ وَلاَ دَنْدَنَةَ مُعَاذٍ ‏.‏ فَقَالَ النَّبِيُّ صلى الله عليه وسلم ‏"‏ حَوْلَهَا نُدَنْدِنُ ‏"‏ ‏.‏</w:t>
      </w:r>
    </w:p>
    <w:p>
      <w:pPr/>
      <w:r>
        <w:t>Grade: Sahih (Al-Albani)  صحيح   (الألباني) حكم   :Reference : Sunan Abi Dawud 792In-book reference : Book 2, Hadith 402English translation : Book 3, Hadith 792Report Error | Share | Copy ▼</w:t>
      </w:r>
    </w:p>
    <w:p>
      <w:r>
        <w:t>----------------------------------------</w:t>
      </w:r>
    </w:p>
    <w:p>
      <w:pPr/>
      <w:r>
        <w:t>Jabir narrated the story of mu’adh and said:The prophet (ﷺ) said to a youth: My nephew, what do you do in prayer? He replied: I recited fatihat al-katab and I ask Allah for paradise and seek his refuge from hell-fire I do not understand well your sound and the sound of mu’adh. The prophet (ﷺ) said: I and Mu’adh go around both (paradise and Hell-fire), or he said something similar.</w:t>
      </w:r>
    </w:p>
    <w:p>
      <w:pPr/>
      <w:r>
        <w:t>حَدَّثَنَا يَحْيَى بْنُ حَبِيبٍ، حَدَّثَنَا خَالِدُ بْنُ الْحَارِثِ، حَدَّثَنَا مُحَمَّدُ بْنُ عَجْلاَنَ، عَنْ عُبَيْدِ اللَّهِ بْنِ مِقْسَمٍ، عَنْ جَابِرٍ، ذَكَرَ قِصَّةَ مُعَاذٍ قَالَ وَقَالَ - يَعْنِي النَّبِيَّ صلى الله عليه وسلم لِلْفَتَى - ‏"‏ كَيْفَ تَصْنَعُ يَا ابْنَ أَخِي إِذَا صَلَّيْتَ ‏"‏ ‏.‏ قَالَ أَقْرَأُ بِفَاتِحَةِ الْكِتَابِ وَأَسْأَلُ اللَّهَ الْجَنَّةَ وَأَعُوذُ بِهِ مِنَ النَّارِ وَإِنِّي لاَ أَدْرِي مَا دَنْدَنَتُكَ وَلاَ دَنْدَنَةُ مُعَاذٍ ‏.‏ فَقَالَ رَسُولُ اللَّهِ صلى الله عليه وسلم ‏"‏ إِنِّي وَمُعَاذٌ حَوْلَ هَاتَيْنِ ‏"‏ ‏.‏ أَوْ نَحْوَ هَذَا ‏.‏</w:t>
      </w:r>
    </w:p>
    <w:p>
      <w:pPr/>
      <w:r>
        <w:t>Grade: Sahih (Al-Albani)  صحيح   (الألباني) حكم   :Reference : Sunan Abi Dawud 793In-book reference : Book 2, Hadith 403English translation : Book 2, Hadith 793Report Error | Share | Copy ▼</w:t>
      </w:r>
    </w:p>
    <w:p>
      <w:r>
        <w:t>----------------------------------------</w:t>
      </w:r>
    </w:p>
    <w:p>
      <w:pPr/>
      <w:r>
        <w:t>Abu Hurairah reported the prophet (ﷺ) as saying:When one of you leads the people in prayer, he should be brief, for among them are the weak, the sick, and the aged. But when one of you prays by himself, he may pray as long as he likes.</w:t>
      </w:r>
    </w:p>
    <w:p>
      <w:pPr/>
      <w:r>
        <w:t>حَدَّثَنَا الْقَعْنَبِيُّ، عَنْ مَالِكٍ، عَنْ أَبِي الزِّنَادِ، عَنِ الأَعْرَجِ، عَنْ أَبِي هُرَيْرَةَ، أَنَّ النَّبِيَّ صلى الله عليه وسلم قَالَ ‏</w:t>
        <w:br/>
        <w:t>"‏ إِذَا صَلَّى أَحَدُكُمْ لِلنَّاسِ فَلْيُخَفِّفْ فَإِنَّ فِيهِمُ الضَّعِيفَ وَالسَّقِيمَ وَالْكَبِيرَ وَإِذَا صَلَّى لِنَفْسِهِ فَلْيُطَوِّلْ مَا شَاءَ ‏"‏ ‏.‏</w:t>
      </w:r>
    </w:p>
    <w:p>
      <w:pPr/>
      <w:r>
        <w:t>Grade: Sahih (Al-Albani)  صحيح   (الألباني) حكم   :Reference : Sunan Abi Dawud 794In-book reference : Book 2, Hadith 404English translation : Book 2, Hadith 794Report Error | Share | Copy ▼</w:t>
      </w:r>
    </w:p>
    <w:p>
      <w:r>
        <w:t>----------------------------------------</w:t>
      </w:r>
    </w:p>
    <w:p>
      <w:pPr/>
      <w:r>
        <w:t>Abu Hurairah reported the prophet (ﷺ) as saying:when one of you leads the people in prayer, he should be brief, for among them are the sick, the aged and the needy.</w:t>
      </w:r>
    </w:p>
    <w:p>
      <w:pPr/>
      <w:r>
        <w:t>حَدَّثَنَا الْحَسَنُ بْنُ عَلِيٍّ، حَدَّثَنَا عَبْدُ الرَّزَّاقِ، أَخْبَرَنَا مَعْمَرٌ، عَنِ الزُّهْرِيِّ، عَنِ ابْنِ الْمُسَيَّبِ، وَأَبِي، سَلَمَةَ عَنْ أَبِي هُرَيْرَةَ، أَنَّ النَّبِيَّ صلى الله عليه وسلم قَالَ ‏</w:t>
        <w:br/>
        <w:t>"‏ إِذَا صَلَّى أَحَدُكُمْ لِلنَّاسِ فَلْيُخَفِّفْ فَإِنَّ فِيهِمُ السَّقِيمَ وَالشَّيْخَ الْكَبِيرَ وَذَا الْحَاجَةِ ‏"‏ ‏.‏</w:t>
      </w:r>
    </w:p>
    <w:p>
      <w:pPr/>
      <w:r>
        <w:t>Grade: Sahih (Al-Albani)  صحيح   (الألباني) حكم   :Reference : Sunan Abi Dawud 795In-book reference : Book 2, Hadith 405English translation : Book 2, Hadith 795Report Error | Share | Copy ▼</w:t>
      </w:r>
    </w:p>
    <w:p>
      <w:r>
        <w:t>----------------------------------------</w:t>
      </w:r>
    </w:p>
    <w:p>
      <w:pPr/>
      <w:r>
        <w:t>‘Ammar b. Yasir said:I heard the apostle of Allah (ﷺ) say: A man returns after saying his prayer while a tenth part of his prayer, or a ninth part, or an eight part, or a seventh part, or a sixth part, or a fifth part, or a third part, or half of it, is recorded for him.</w:t>
      </w:r>
    </w:p>
    <w:p>
      <w:pPr/>
      <w:r>
        <w:t>حَدَّثَنَا قُتَيْبَةُ بْنُ سَعِيدٍ، عَنْ بَكْرٍ، - يَعْنِي ابْنَ مُضَرَ - عَنِ ابْنِ عَجْلاَنَ، عَنْ سَعِيدٍ الْمَقْبُرِيِّ، عَنْ عُمَرَ بْنِ الْحَكَمِ، عَنْ عَبْدِ اللَّهِ بْنِ عَنَمَةَ الْمُزَنِيِّ، عَنْ عَمَّارِ بْنِ يَاسِرٍ، قَالَ سَمِعْتُ رَسُولَ اللَّهِ صلى الله عليه وسلم يَقُولُ ‏</w:t>
        <w:br/>
        <w:t>"‏ إِنَّ الرَّجُلَ لَيَنْصَرِفُ وَمَا كُتِبَ لَهُ إِلاَّ عُشْرُ صَلاَتِهِ تُسْعُهَا ثُمُنُهَا سُبُعُهَا سُدُسُهَا خُمُسُهَا رُبُعُهَا ثُلُثُهَا نِصْفُهَا ‏"‏ ‏.‏</w:t>
      </w:r>
    </w:p>
    <w:p>
      <w:pPr/>
      <w:r>
        <w:t>Grade: Hasan (Al-Albani)  حسن   (الألباني) حكم   :Reference : Sunan Abi Dawud 796In-book reference : Book 2, Hadith 406English translation : Book 2, Hadith 789Report Error | Share | Copy ▼</w:t>
      </w:r>
    </w:p>
    <w:p>
      <w:r>
        <w:t>----------------------------------------</w:t>
      </w:r>
    </w:p>
    <w:p>
      <w:pPr/>
      <w:r>
        <w:t>Abu Hurairah said:In every prayer there is a recitation. We make you listen what the Messenger of Allah(ﷺ) made us listen, and we keep hidden from you what he kept hidden from us.</w:t>
      </w:r>
    </w:p>
    <w:p>
      <w:pPr/>
      <w:r>
        <w:t>حَدَّثَنَا مُوسَى بْنُ إِسْمَاعِيلَ، حَدَّثَنَا حَمَّادٌ، عَنْ قَيْسِ بْنِ سَعْدٍ، وَعُمَارَةَ بْنِ مَيْمُونٍ، وَحَبِيبٍ، عَنْ عَطَاءِ بْنِ أَبِي رَبَاحٍ، أَنَّ أَبَا هُرَيْرَةَ، قَالَ فِي كُلِّ صَلاَةٍ يُقْرَأُ فَمَا أَسْمَعَنَا رَسُولُ اللَّهِ صلى الله عليه وسلم أَسْمَعْنَاكُمْ وَمَا أَخْفَى عَلَيْنَا أَخْفَيْنَا عَلَيْكُمْ ‏.‏</w:t>
      </w:r>
    </w:p>
    <w:p>
      <w:pPr/>
      <w:r>
        <w:t>Grade: Sahih (Al-Albani)  صحيح   (الألباني) حكم   :Reference : Sunan Abi Dawud 797In-book reference : Book 2, Hadith 407English translation : Book 2, Hadith 796Report Error | Share | Copy ▼</w:t>
      </w:r>
    </w:p>
    <w:p>
      <w:r>
        <w:t>----------------------------------------</w:t>
      </w:r>
    </w:p>
    <w:p>
      <w:pPr/>
      <w:r>
        <w:t>Abu Qatadah said:The apostle of Allah (ﷺ) used to lead us in prayer and recite in the first two rak’ahs of the noon prayers Fatihat al-kitab and two surahs, and he would sometimes recite loud enough for us to hear the verse. He would prolong the first rak’ah of the noon prayer and shorten the second; and he did so in the morning prayer.</w:t>
        <w:br/>
        <w:br/>
        <w:br/>
        <w:t>Abu Dawud said: Musaddad did not mention the words fatihat al-kitab and surah.</w:t>
      </w:r>
    </w:p>
    <w:p>
      <w:pPr/>
      <w:r>
        <w:t>حَدَّثَنَا مُسَدَّدٌ، حَدَّثَنَا يَحْيَى، عَنْ هِشَامِ بْنِ أَبِي عَبْدِ اللَّهِ، ح وَحَدَّثَنَا ابْنُ الْمُثَنَّى، حَدَّثَنَا ابْنُ أَبِي عَدِيٍّ، عَنِ الْحَجَّاجِ، - وَهَذَا لَفْظُهُ - عَنْ يَحْيَى، عَنْ عَبْدِ اللَّهِ بْنِ أَبِي قَتَادَةَ، - قَالَ ابْنُ الْمُثَنَّى وَأَبِي سَلَمَةَ ثُمَّ اتَّفَقَا - عَنْ أَبِي قَتَادَةَ، قَالَ كَانَ رَسُولُ اللَّهِ صلى الله عليه وسلم يُصَلِّي بِنَا فَيَقْرَأُ فِي الظُّهْرِ وَالْعَصْرِ فِي الرَّكْعَتَيْنِ الأُولَيَيْنِ بِفَاتِحَةِ الْكِتَابِ وَسُورَتَيْنِ وَيُسْمِعُنَا الآيَةَ أَحْيَانًا وَكَانَ يُطَوِّلُ الرَّكْعَةَ الأُولَى مِنَ الظُّهْرِ وَيُقَصِّرُ الثَّانِيَةَ وَكَذَلِكَ فِي الصُّبْحِ ‏.‏ قَالَ أَبُو دَاوُدَ لَمْ يَذْكُرْ مُسَدَّدٌ فَاتِحَةَ الْكِتَابِ وَسُورَةً ‏.‏</w:t>
      </w:r>
    </w:p>
    <w:p>
      <w:pPr/>
      <w:r>
        <w:t>Grade: Sahih (Al-Albani)  صحيح   (الألباني) حكم   :Reference : Sunan Abi Dawud 798In-book reference : Book 2, Hadith 408English translation : Book 2, Hadith 797Report Error | Share | Copy ▼</w:t>
      </w:r>
    </w:p>
    <w:p>
      <w:r>
        <w:t>----------------------------------------</w:t>
      </w:r>
    </w:p>
    <w:p>
      <w:pPr/>
      <w:r>
        <w:t>The above mentioned tradition as been reported by Abu Qatadah through a different chain of narrators. This version adds:He would recite Fatihat al-kitab in the last two surahs. Hammam added: He would prolong the first rak’ah but would not prolong the second so much; and he did so similarly in the afternoon prayer, and so in the morning prayer.</w:t>
      </w:r>
    </w:p>
    <w:p>
      <w:pPr/>
      <w:r>
        <w:t>حَدَّثَنَا الْحَسَنُ بْنُ عَلِيٍّ، حَدَّثَنَا يَزِيدُ بْنُ هَارُونَ، أَخْبَرَنَا هَمَّامٌ، وَأَبَانُ بْنُ يَزِيدَ الْعَطَّارُ، عَنْ يَحْيَى، عَنْ عَبْدِ اللَّهِ بْنِ أَبِي قَتَادَةَ، عَنْ أَبِيهِ، بِبَعْضِ هَذَا وَزَادَ فِي الأُخْرَيَيْنِ بِفَاتِحَةِ الْكِتَابِ ‏.‏ وَزَادَ عَنْ هَمَّامٍ قَالَ وَكَانَ يُطَوِّلُ فِي الرَّكْعَةِ الأُولَى مَا لاَ يُطَوِّلُ فِي الثَّانِيَةِ وَهَكَذَا فِي صَلاَةِ الْعَصْرِ وَهَكَذَا فِي صَلاَةِ الْغَدَاةِ ‏.‏</w:t>
      </w:r>
    </w:p>
    <w:p>
      <w:pPr/>
      <w:r>
        <w:t>Grade: Sahih (Al-Albani)  صحيح   (الألباني) حكم   :Reference : Sunan Abi Dawud 799In-book reference : Book 2, Hadith 409English translation : Book 2, Hadith 798Report Error | Share | Copy ▼</w:t>
      </w:r>
    </w:p>
    <w:p>
      <w:r>
        <w:t>----------------------------------------</w:t>
      </w:r>
    </w:p>
    <w:p>
      <w:pPr/>
      <w:r>
        <w:t>Abu Qatadah said:We thought that by this (prolonging the first rak’ah). He (the prophet) meant that the people might join the first rak’ah.</w:t>
      </w:r>
    </w:p>
    <w:p>
      <w:pPr/>
      <w:r>
        <w:t>حَدَّثَنَا الْحَسَنُ بْنُ عَلِيٍّ، حَدَّثَنَا عَبْدُ الرَّزَّاقِ، أَخْبَرَنَا مَعْمَرٌ، عَنْ يَحْيَى، عَنْ عَبْدِ اللَّهِ بْنِ أَبِي قَتَادَةَ، عَنْ أَبِيهِ، قَالَ فَظَنَنَّا أَنَّهُ يُرِيدُ بِذَلِكَ أَنْ يُدْرِكَ النَّاسُ الرَّكْعَةَ الأُولَى ‏.‏</w:t>
      </w:r>
    </w:p>
    <w:p>
      <w:pPr/>
      <w:r>
        <w:t>Grade: Sahih (Al-Albani)  صحيح   (الألباني) حكم   :Reference : Sunan Abi Dawud 800In-book reference : Book 2, Hadith 410English translation : Book 2, Hadith 799Report Error | Share | Copy ▼</w:t>
      </w:r>
    </w:p>
    <w:p>
      <w:r>
        <w:t>----------------------------------------</w:t>
      </w:r>
    </w:p>
    <w:p>
      <w:pPr/>
      <w:r>
        <w:t>Abu Ma’mar said:We asked Khabbab: Did the Messenger of Allah (ﷺ) recit (the Quran) in the noon and afternoon prayers? He replied: Yes. We then asked: How did you know this? He said: By the shaking of his beard, may peace be upon him.</w:t>
      </w:r>
    </w:p>
    <w:p>
      <w:pPr/>
      <w:r>
        <w:t>حَدَّثَنَا مُسَدَّدٌ، حَدَّثَنَا عَبْدُ الْوَاحِدِ بْنُ زِيَادٍ، عَنِ الأَعْمَشِ، عَنْ عُمَارَةَ بْنِ عُمَيْرٍ، عَنْ أَبِي مَعْمَرٍ، قَالَ قُلْنَا لِخَبَّابٍ هَلْ كَانَ رَسُولُ اللَّهِ صلى الله عليه وسلم يَقْرَأُ فِي الظُّهْرِ وَالْعَصْرِ قَالَ نَعَمْ ‏.‏ قُلْنَا بِمَ كُنْتُمْ تَعْرِفُونَ ذَاكَ قَالَ بِاضْطِرَابِ لِحْيَتِهِ ‏.‏</w:t>
      </w:r>
    </w:p>
    <w:p>
      <w:pPr/>
      <w:r>
        <w:t>Grade: Sahih (Al-Albani)  صحيح   (الألباني) حكم   :Reference : Sunan Abi Dawud 801In-book reference : Book 2, Hadith 411English translation : Book 2, Hadith 800Report Error | Share | Copy ▼</w:t>
      </w:r>
    </w:p>
    <w:p>
      <w:r>
        <w:t>----------------------------------------</w:t>
      </w:r>
    </w:p>
    <w:p>
      <w:pPr/>
      <w:r>
        <w:t>Abd Allah b. Abl Awfa said:The prophet (ﷺ) used to stand in the rak’ah of prayer so much so that no sound of steps heard.</w:t>
      </w:r>
    </w:p>
    <w:p>
      <w:pPr/>
      <w:r>
        <w:t>حَدَّثَنَا عُثْمَانُ بْنُ أَبِي شَيْبَةَ، حَدَّثَنَا عَفَّانُ، حَدَّثَنَا هَمَّامٌ، حَدَّثَنَا مُحَمَّدُ بْنُ جُحَادَةَ، عَنْ رَجُلٍ، عَنْ عَبْدِ اللَّهِ بْنِ أَبِي أَوْفَى، أَنَّ النَّبِيَّ صلى الله عليه وسلم كَانَ يَقُومُ فِي الرَّكْعَةِ الأُولَى مِنْ صَلاَةِ الظُّهْرِ حَتَّى لاَ يَسْمَعَ وَقْعَ قَدَمٍ ‏.‏</w:t>
      </w:r>
    </w:p>
    <w:p>
      <w:pPr/>
      <w:r>
        <w:t>Grade: Da'if (Al-Albani)  ضعيف   (الألباني) حكم   :Reference : Sunan Abi Dawud 802In-book reference : Book 2, Hadith 412English translation : Book 2, Hadith 801Report Error | Share | Copy ▼</w:t>
      </w:r>
    </w:p>
    <w:p>
      <w:r>
        <w:t>----------------------------------------</w:t>
      </w:r>
    </w:p>
    <w:p>
      <w:pPr/>
      <w:r>
        <w:t>Jabir b. Samurah reported:’Umar said to Sa’d: people complain against you for everything, even for prayer. He replied: I prolong the first two rak’ahs of prayer and make the last two rak’ahs brief; I do not fall short of following the prayer offered by the Messenger of Allah(May peace be upon him). He said: I think so about you.</w:t>
      </w:r>
    </w:p>
    <w:p>
      <w:pPr/>
      <w:r>
        <w:t>حَدَّثَنَا حَفْصُ بْنُ عُمَرَ، حَدَّثَنَا شُعْبَةُ، عَنْ مُحَمَّدِ بْنِ عُبَيْدِ اللَّهِ أَبِي عَوْنٍ، عَنْ جَابِرِ بْنِ سَمُرَةَ، قَالَ قَالَ عُمَرُ لِسَعْدٍ قَدْ شَكَاكَ النَّاسُ فِي كُلِّ شَىْءٍ حَتَّى فِي الصَّلاَةِ ‏.‏ قَالَ أَمَّا أَنَا فَأَمُدُّ فِي الأُولَيَيْنِ وَأَحْذِفُ فِي الأُخْرَيَيْنِ وَلاَ آلُو مَا اقْتَدَيْتُ بِهِ مِنْ صَلاَةِ رَسُولِ اللَّهِ صلى الله عليه وسلم ‏.‏ قَالَ ذَاكَ الظَّنُّ بِكَ ‏.‏</w:t>
      </w:r>
    </w:p>
    <w:p>
      <w:pPr/>
      <w:r>
        <w:t>Grade: Sahih (Al-Albani)  صحيح   (الألباني) حكم   :Reference : Sunan Abi Dawud 803In-book reference : Book 2, Hadith 413English translation : Book 2, Hadith 802Report Error | Share | Copy ▼</w:t>
      </w:r>
    </w:p>
    <w:p>
      <w:r>
        <w:t>----------------------------------------</w:t>
      </w:r>
    </w:p>
    <w:p>
      <w:pPr/>
      <w:r>
        <w:t>Abu sa’id al Khudri said:We used to estimate how long the Messenger of Allah (ﷺ) stood in the noon and the afternoon prayer, and we estimated that he stood in the first two rak’ahs of the noon prayer as long as it takes to recite thirty verses (of the Qur’an), such as A-L-M Tanzil al-Sajdah. And we estimated that he stood in the last two rak’ahs half the time he stood in the first two rak’ahs. We estimated that he stood in the first two rak’ahs of the afternoon prayer as long as he did in the last two at noon; and we estimated that he stood in the last two rak’ahs of the afternoon prayer half the time he did in first two.</w:t>
      </w:r>
    </w:p>
    <w:p>
      <w:pPr/>
      <w:r>
        <w:t>حَدَّثَنَا عَبْدُ اللَّهِ بْنُ مُحَمَّدٍ، - يَعْنِي النُّفَيْلِيَّ - حَدَّثَنَا هُشَيْمٌ، أَخْبَرَنَا مَنْصُورٌ، عَنِ الْوَلِيدِ بْنِ مُسْلِمٍ الْهُجَيْمِيِّ، عَنْ أَبِي الصِّدِّيقِ النَّاجِيِّ، عَنْ أَبِي سَعِيدٍ الْخُدْرِيِّ، قَالَ حَزَرْنَا قِيَامَ رَسُولِ اللَّهِ صلى الله عليه وسلم فِي الظُّهْرِ وَالْعَصْرِ فَحَزَرْنَا قِيَامَهُ فِي الرَّكْعَتَيْنِ الأُولَيَيْنِ مِنَ الظُّهْرِ قَدْرَ ثَلاَثِينَ آيَةً قَدْرَ ‏{‏ الم * تَنْزِيلُ ‏}‏ السَّجْدَةِ وَحَزَرْنَا قِيَامَهُ فِي الأُخْرَيَيْنِ عَلَى النِّصْفِ مِنْ ذَلِكَ وَحَزَرْنَا قِيَامَهُ فِي الأُولَيَيْنِ مِنَ الْعَصْرِ عَلَى قَدْرِ الأُخْرَيَيْنِ مِنَ الظُّهْرِ وَحَزَرْنَا قِيَامَهُ فِي الأُخْرَيَيْنِ مِنَ الْعَصْرِ عَلَى النِّصْفِ مِنْ ذَلِكَ ‏.‏</w:t>
      </w:r>
    </w:p>
    <w:p>
      <w:pPr/>
      <w:r>
        <w:t>Grade: Sahih (Al-Albani)  صحيح   (الألباني) حكم   :Reference : Sunan Abi Dawud 804In-book reference : Book 2, Hadith 414English translation : Book 2, Hadith 803Report Error | Share | Copy ▼</w:t>
      </w:r>
    </w:p>
    <w:p>
      <w:r>
        <w:t>----------------------------------------</w:t>
      </w:r>
    </w:p>
    <w:p>
      <w:pPr/>
      <w:r>
        <w:t>Narrated Jabir ibn Samurah:</w:t>
        <w:br/>
        <w:br/>
        <w:br/>
        <w:t>The Messenger of Allah (ﷺ) used to recite in the noon and afternoon prayer: "By the Heaven and the Morning Star" (Surah 86) and "By the Heaven , holding mansions of the stars" (Surah 85) and similar surahs of equal length.</w:t>
      </w:r>
    </w:p>
    <w:p>
      <w:pPr/>
      <w:r>
        <w:t>حَدَّثَنَا مُوسَى بْنُ إِسْمَاعِيلَ، حَدَّثَنَا حَمَّادٌ، عَنْ سِمَاكِ بْنِ حَرْبٍ، عَنْ جَابِرِ بْنِ سَمُرَةَ، أَنَّ رَسُولَ اللَّهِ صلى الله عليه وسلم كَانَ يَقْرَأُ فِي الظُّهْرِ وَالْعَصْرِ بِالسَّمَاءِ وَالطَّارِقِ وَالسَّمَاءِ ذَاتِ الْبُرُوجِ وَنَحْوِهِمَا مِنَ السُّوَرِ ‏.‏</w:t>
      </w:r>
    </w:p>
    <w:p>
      <w:pPr/>
      <w:r>
        <w:t>Grade: Hasan Sahih (Al-Albani)  حسن صحيح   (الألباني) حكم   :Reference : Sunan Abi Dawud 805In-book reference : Book 2, Hadith 415English translation : Book 3, Hadith 804Report Error | Share | Copy ▼</w:t>
      </w:r>
    </w:p>
    <w:p>
      <w:r>
        <w:t>----------------------------------------</w:t>
      </w:r>
    </w:p>
    <w:p>
      <w:pPr/>
      <w:r>
        <w:t>Jabir b. samurah said:When the sun declined, the Messenger of Allah (ﷺ) offered the noon prayer and recited surahs lie "By the night when it covers over" (92) and (recited similar surahs) in the afternoon prayer, and in the other prayers except the dawn prayer which he used to prolong.</w:t>
      </w:r>
    </w:p>
    <w:p>
      <w:pPr/>
      <w:r>
        <w:t>حَدَّثَنَا عُبَيْدُ اللَّهِ بْنُ مُعَاذٍ، حَدَّثَنَا أَبِي، حَدَّثَنَا شُعْبَةُ، عَنْ سِمَاكٍ، سَمِعَ جَابِرَ بْنَ سَمُرَةَ، قَالَ كَانَ رَسُولُ اللَّهِ صلى الله عليه وسلم إِذَا دَحَضَتِ الشَّمْسُ صَلَّى الظُّهْرَ وَقَرَأَ بِنَحْوِ مِنْ ‏{‏ وَاللَّيْلِ إِذَا يَغْشَى ‏}‏ وَالْعَصْرَ كَذَلِكَ وَالصَّلَوَاتِ كَذَلِكَ إِلاَّ الصُّبْحَ فَإِنَّهُ كَانَ يُطِيلُهَا ‏.‏</w:t>
      </w:r>
    </w:p>
    <w:p>
      <w:pPr/>
      <w:r>
        <w:t>Grade: Sahih (Al-Albani)  صحيح   (الألباني) حكم   :Reference : Sunan Abi Dawud 806In-book reference : Book 2, Hadith 416English translation : Book 2, Hadith 805Report Error | Share | Copy ▼</w:t>
      </w:r>
    </w:p>
    <w:p>
      <w:r>
        <w:t>----------------------------------------</w:t>
      </w:r>
    </w:p>
    <w:p>
      <w:pPr/>
      <w:r>
        <w:t>Ibn ‘Umr said:The prophet (ﷺ) prostrated himself in the noon prayer; then he stood up and bowed, and we knew that he recited Tanzil al-sajdah(surah xxxii).</w:t>
        <w:br/>
        <w:br/>
        <w:br/>
        <w:t>Ibn ‘Isa said: No one narrated this tradition to Umayyah except Mu’tamir.</w:t>
      </w:r>
    </w:p>
    <w:p>
      <w:pPr/>
      <w:r>
        <w:t>حَدَّثَنَا مُحَمَّدُ بْنُ عِيسَى، حَدَّثَنَا مُعْتَمِرُ بْنُ سُلَيْمَانَ، وَيَزِيدُ بْنُ هَارُونَ، وَهُشَيْمٌ، عَنْ سُلَيْمَانَ التَّيْمِيِّ، عَنْ أُمَيَّةَ، عَنْ أَبِي مِجْلَزٍ، عَنِ ابْنِ عُمَرَ، أَنَّ النَّبِيَّ صلى الله عليه وسلم سَجَدَ فِي صَلاَةِ الظُّهْرِ ثُمَّ قَامَ فَرَكَعَ فَرَأَيْنَا أَنَّهُ قَرَأَ تَنْزِيلَ السَّجْدَةِ ‏.‏ قَالَ ابْنُ عِيسَى لَمْ يَذْكُرْ أُمَيَّةَ أَحَدٌ إِلاَّ مُعْتَمِرٌ ‏.‏</w:t>
      </w:r>
    </w:p>
    <w:p>
      <w:pPr/>
      <w:r>
        <w:t>Grade: Da'if (Al-Albani)  ضعيف   (الألباني) حكم   :Reference : Sunan Abi Dawud 807In-book reference : Book 2, Hadith 417English translation : Book 2, Hadith 806Report Error | Share | Copy ▼</w:t>
      </w:r>
    </w:p>
    <w:p>
      <w:r>
        <w:t>----------------------------------------</w:t>
      </w:r>
    </w:p>
    <w:p>
      <w:pPr/>
      <w:r>
        <w:t>Narrated Abdullah ibn Abbas:</w:t>
        <w:br/>
        <w:br/>
        <w:br/>
        <w:t xml:space="preserve">Abdullah ibn Ubaydullah said: I went to Ibn Abbas accompanying some youths of Banu Hashim. We said to one of them: Ask Ibn Abbas: Did the Messenger of Allah (ﷺ) recite (the Qur'an) in the noon and afternoon prayers? He replied: No. People said to him: Perhaps he might recite the Qur'an quietly. He said: May your face be scratched (a kind of curse)!  This (statement) is worse than the former. </w:t>
        <w:br/>
        <w:br/>
        <w:br/>
        <w:br/>
        <w:t>He was only a servant (of Allah) receiving Commands from Him. He preached (the divine) message which he brought with him. He did not command anything to us (Banu Hashim) specially excluding other people except three points: he commanded us to perform ablution perfectly, and not to accept charity (sadaqah) and not to make pairing of donkey with horse.</w:t>
      </w:r>
    </w:p>
    <w:p>
      <w:pPr/>
      <w:r>
        <w:t>حَدَّثَنَا مُسَدَّدٌ، حَدَّثَنَا عَبْدُ الْوَارِثِ، عَنْ مُوسَى بْنِ سَالِمٍ، حَدَّثَنَا عَبْدُ اللَّهِ بْنُ عُبَيْدِ اللَّهِ، قَالَ دَخَلْتُ عَلَى ابْنِ عَبَّاسٍ فِي شَبَابٍ مِنْ بَنِي هَاشِمٍ فَقُلْنَا لِشَابٍّ مِنَّا سَلِ ابْنَ عَبَّاسٍ أَكَانَ رَسُولُ اللَّهِ صلى الله عليه وسلم يَقْرَأُ فِي الظُّهْرِ وَالْعَصْرِ فَقَالَ لاَ لاَ ‏.‏ فَقِيلَ لَهُ فَلَعَلَّهُ كَانَ يَقْرَأُ فِي نَفْسِهِ ‏.‏ فَقَالَ خَمْشًا هَذِهِ شَرٌّ مِنَ الأُولَى كَانَ عَبْدًا مَأْمُورًا بَلَّغَ مَا أُرْسِلَ بِهِ وَمَا اخْتَصَّنَا دُونَ النَّاسِ بِشَىْءٍ إِلاَّ بِثَلاَثِ خِصَالٍ أَمَرَنَا أَنْ نُسْبِغَ الْوُضُوءَ وَأَنْ لاَ نَأْكُلَ الصَّدَقَةَ وَأَنْ لاَ نُنْزِيَ الْحِمَارَ عَلَى الْفَرَسِ ‏.‏</w:t>
      </w:r>
    </w:p>
    <w:p>
      <w:pPr/>
      <w:r>
        <w:t>Grade: Sahih (Al-Albani)  صحيح   (الألباني) حكم   :Reference : Sunan Abi Dawud 808In-book reference : Book 2, Hadith 418English translation : Book 3, Hadith 807Report Error | Share | Copy ▼</w:t>
      </w:r>
    </w:p>
    <w:p>
      <w:r>
        <w:t>----------------------------------------</w:t>
      </w:r>
    </w:p>
    <w:p>
      <w:pPr/>
      <w:r>
        <w:t>Narrated Abdullah ibn Abbas:</w:t>
        <w:br/>
        <w:br/>
        <w:br/>
        <w:t>I do not know whether the Messenger of Allah (ﷺ) would recite the Qur'an at the noon and afternoon prayer or not.</w:t>
      </w:r>
    </w:p>
    <w:p>
      <w:pPr/>
      <w:r>
        <w:t>حَدَّثَنَا زِيَادُ بْنُ أَيُّوبَ، حَدَّثَنَا هُشَيْمٌ، أَخْبَرَنَا حُصَيْنٌ، عَنْ عِكْرِمَةَ، عَنِ ابْنِ عَبَّاسٍ، قَالَ لاَ أَدْرِي أَكَانَ رَسُولُ اللَّهِ صلى الله عليه وسلم يَقْرَأُ فِي الظُّهْرِ وَالْعَصْرِ أَمْ لاَ ‏.‏</w:t>
      </w:r>
    </w:p>
    <w:p>
      <w:pPr/>
      <w:r>
        <w:t>Grade: Sahih (Al-Albani)  صحيح   (الألباني) حكم   :Reference : Sunan Abi Dawud 809In-book reference : Book 2, Hadith 419English translation : Book 3, Hadith 808Report Error | Share | Copy ▼</w:t>
      </w:r>
    </w:p>
    <w:p>
      <w:r>
        <w:t>----------------------------------------</w:t>
      </w:r>
    </w:p>
    <w:p>
      <w:pPr/>
      <w:r>
        <w:t>Um al-fadl daughter of al-Harith said:I heard Ibn’Abbas reciting wa’l-mursalat urfan(surah lxxxvii). She said; sonny you have reminded me of this surah by your recitation. Thie is the last surah which I heard the Messenger of Allah(ﷺ) reciting in the sunset prayer.</w:t>
      </w:r>
    </w:p>
    <w:p>
      <w:pPr/>
      <w:r>
        <w:t>حَدَّثَنَا الْقَعْنَبِيُّ، عَنْ مَالِكٍ، عَنِ ابْنِ شِهَابٍ، عَنْ عُبَيْدِ اللَّهِ بْنِ عَبْدِ اللَّهِ بْنِ عُتْبَةَ، عَنِ ابْنِ عَبَّاسٍ، أَنَّ أُمَّ الْفَضْلِ بِنْتَ الْحَارِثِ، سَمِعَتْهُ وَهُوَ، يَقْرَأُ ‏{‏ وَالْمُرْسَلاَتِ عُرْفًا ‏}‏ فَقَالَتْ يَا بُنَىَّ لَقَدْ ذَكَّرْتَنِي بِقِرَاءَتِكَ هَذِهِ السُّورَةَ إِنَّهَا لآخِرُ مَا سَمِعْتُ رَسُولَ اللَّهِ صلى الله عليه وسلم يَقْرَأُ بِهَا فِي الْمَغْرِبِ ‏.‏</w:t>
      </w:r>
    </w:p>
    <w:p>
      <w:pPr/>
      <w:r>
        <w:t>Grade: Sahih (Al-Albani)  صحيح   (الألباني) حكم   :Reference : Sunan Abi Dawud 810In-book reference : Book 2, Hadith 420English translation : Book 2, Hadith 809Report Error | Share | Copy ▼</w:t>
      </w:r>
    </w:p>
    <w:p>
      <w:r>
        <w:t>----------------------------------------</w:t>
      </w:r>
    </w:p>
    <w:p>
      <w:pPr/>
      <w:r>
        <w:t>Jubair b. Mut’im said:I heard the Messenger of Allah (ﷺ) reciting al-Tur(surah lii) in the sunset prayer.</w:t>
      </w:r>
    </w:p>
    <w:p>
      <w:pPr/>
      <w:r>
        <w:t>حَدَّثَنَا الْقَعْنَبِيُّ، عَنْ مَالِكٍ، عَنِ ابْنِ شِهَابٍ، عَنْ مُحَمَّدِ بْنِ جُبَيْرِ بْنِ مُطْعِمٍ، عَنْ أَبِيهِ، أَنَّهُ قَالَ سَمِعْتُ رَسُولَ اللَّهِ صلى الله عليه وسلم يَقْرَأُ بِالطُّورِ فِي الْمَغْرِبِ ‏.‏</w:t>
      </w:r>
    </w:p>
    <w:p>
      <w:pPr/>
      <w:r>
        <w:t>Grade: Sahih (Al-Albani)  صحيح   (الألباني) حكم   :Reference : Sunan Abi Dawud 811In-book reference : Book 2, Hadith 421English translation : Book 2, Hadith 810Report Error | Share | Copy ▼</w:t>
      </w:r>
    </w:p>
    <w:p>
      <w:r>
        <w:t>----------------------------------------</w:t>
      </w:r>
    </w:p>
    <w:p>
      <w:pPr/>
      <w:r>
        <w:t>Marwan b. a-hakkam said:Zaid b. Thabit asked me: Why do you recite short surahs in the sunset prayer? I saw the Messenger of Allah (May peace be upon him) reciting two long surahs at the sunset prayers. I asked him: which are those two long surahs? He replied: Al-A’raf(surah vii) and al-an’am(surah vi). I ( the narrator Ibn Juraij) asked Ibn Mulaikah (about these surahs): He said on his own accord: Al-ma’idah (surah v.) and al-A’raf(furah vii.)</w:t>
      </w:r>
    </w:p>
    <w:p>
      <w:pPr/>
      <w:r>
        <w:t>حَدَّثَنَا الْحَسَنُ بْنُ عَلِيٍّ، حَدَّثَنَا عَبْدُ الرَّزَّاقِ، عَنِ ابْنِ جُرَيْجٍ، حَدَّثَنِي ابْنُ أَبِي مُلَيْكَةَ، عَنْ عُرْوَةَ بْنِ الزُّبَيْرِ، عَنْ مَرْوَانَ بْنِ الْحَكَمِ، قَالَ قَالَ لِي زَيْدُ بْنُ ثَابِتٍ مَا لَكَ تَقْرَأُ فِي الْمَغْرِبِ بِقِصَارِ الْمُفَصَّلِ وَقَدْ رَأَيْتُ رَسُولَ اللَّهِ صلى الله عليه وسلم يَقْرَأُ فِي الْمَغْرِبِ بِطُولَى الطُّولَيَيْنِ قَالَ قُلْتُ مَا طُولَى الطُّولَيَيْنِ قَالَ الأَعْرَافُ وَالأُخْرَى الأَنْعَامُ ‏.‏ قَالَ وَسَأَلْتُ أَنَا ابْنَ أَبِي مُلَيْكَةَ فَقَالَ لِي مِنْ قِبَلِ نَفْسِهِ الْمَائِدَةُ وَالأَعْرَافُ ‏.‏</w:t>
      </w:r>
    </w:p>
    <w:p>
      <w:pPr/>
      <w:r>
        <w:t>Grade: Sahih (Al-Albani)  صحيح   (الألباني) حكم   :Reference : Sunan Abi Dawud 812In-book reference : Book 2, Hadith 422English translation : Book 2, Hadith 811Report Error | Share | Copy ▼</w:t>
      </w:r>
    </w:p>
    <w:p>
      <w:r>
        <w:t>----------------------------------------</w:t>
      </w:r>
    </w:p>
    <w:p>
      <w:pPr/>
      <w:r>
        <w:t>HIsham b . ‘Urwah said that his father (‘Umrah) used to recite the surahs as you recite like Wa’l-Adiyat(surah c).</w:t>
        <w:br/>
        <w:br/>
        <w:br/>
        <w:t>Abu Dawud said:This indicates that those (traditions indicating long surahs) are abrogated, and this is more sound tradition.</w:t>
      </w:r>
    </w:p>
    <w:p>
      <w:pPr/>
      <w:r>
        <w:t>حَدَّثَنَا مُوسَى بْنُ إِسْمَاعِيلَ، حَدَّثَنَا حَمَّادٌ، أَخْبَرَنَا هِشَامُ بْنُ عُرْوَةَ، أَنَّ أَبَاهُ، كَانَ يَقْرَأُ فِي صَلاَةِ الْمَغْرِبِ بِنَحْوِ مَا تَقْرَءُونَ ‏{‏ وَالْعَادِيَاتِ ‏}‏ وَنَحْوِهَا مِنَ السُّوَرِ ‏.‏ قَالَ أَبُو دَاوُدَ هَذَا يَدُلُّ عَلَى أَنَّ ذَاكَ مَنْسُوخٌ وَهَذَا أَصَحُّ ‏.‏</w:t>
      </w:r>
    </w:p>
    <w:p>
      <w:pPr/>
      <w:r>
        <w:t>Grade: Sahih Maqtu' (Al-Albani)  صحيح مقطوع   (الألباني) حكم   :Reference : Sunan Abi Dawud 813In-book reference : Book 2, Hadith 423English translation : Book 2, Hadith 812Report Error | Share | Copy ▼</w:t>
      </w:r>
    </w:p>
    <w:p>
      <w:r>
        <w:t>----------------------------------------</w:t>
      </w:r>
    </w:p>
    <w:p>
      <w:pPr/>
      <w:r>
        <w:t>‘Amr b. Shu’aib, on his father’s authority, quoted his grandfather as saying:There is no short or long surah in al-Mufassal which I have not heard the Messenger of Allah (May peace be upon him) reciting when he led the people in the prescribed prayer.</w:t>
      </w:r>
    </w:p>
    <w:p>
      <w:pPr/>
      <w:r>
        <w:t>حَدَّثَنَا أَحْمَدُ بْنُ سَعِيدٍ السَّرْخَسِيُّ، حَدَّثَنَا وَهْبُ بْنُ جَرِيرٍ، حَدَّثَنَا أَبِي قَالَ، سَمِعْتُ مُحَمَّدَ بْنَ إِسْحَاقَ، يُحَدِّثُ عَنْ عَمْرِو بْنِ شُعَيْبٍ، عَنْ أَبِيهِ، عَنْ جَدِّهِ، أَنَّهُ قَالَ مَا مِنَ الْمُفَصَّلِ سُورَةٌ صَغِيرَةٌ وَلاَ كَبِيرَةٌ إِلاَّ وَقَدْ سَمِعْتُ رَسُولَ اللَّهِ صلى الله عليه وسلم يَؤُمُّ النَّاسَ بِهَا فِي الصَّلاَةِ الْمَكْتُوبَةِ ‏.‏</w:t>
      </w:r>
    </w:p>
    <w:p>
      <w:pPr/>
      <w:r>
        <w:t>Grade: Da'if (Al-Albani)  ضعيف   (الألباني) حكم   :Reference : Sunan Abi Dawud 814In-book reference : Book 2, Hadith 424English translation : Book 2, Hadith 813Report Error | Share | Copy ▼</w:t>
      </w:r>
    </w:p>
    <w:p>
      <w:r>
        <w:t>----------------------------------------</w:t>
      </w:r>
    </w:p>
    <w:p>
      <w:pPr/>
      <w:r>
        <w:t>Abu’Uthman al-Nahdl said that he offered the sunset prayer behind Ibn mas’ud, when he recited “Say:He is Allah, the One” (Surah 112).</w:t>
      </w:r>
    </w:p>
    <w:p>
      <w:pPr/>
      <w:r>
        <w:t>حَدَّثَنَا عُبَيْدُ اللَّهِ بْنُ مُعَاذٍ، حَدَّثَنَا أَبِي، حَدَّثَنَا قُرَّةُ، عَنِ النَّزَّالِ بْنِ عَمَّارٍ، عَنْ أَبِي عُثْمَانَ النَّهْدِيِّ، أَنَّهُ صَلَّى خَلْفَ ابْنِ مَسْعُودٍ الْمَغْرِبَ فَقَرَأَ بِـ ‏{‏ قُلْ هُوَ اللَّهُ أَحَدٌ ‏}‏ ‏.‏</w:t>
      </w:r>
    </w:p>
    <w:p>
      <w:pPr/>
      <w:r>
        <w:t>Grade: Da'if (Al-Albani)  ضعيف   (الألباني) حكم   :Reference : Sunan Abi Dawud 815In-book reference : Book 2, Hadith 425English translation : Book 2, Hadith 814Report Error | Share | Copy ▼</w:t>
      </w:r>
    </w:p>
    <w:p>
      <w:r>
        <w:t>----------------------------------------</w:t>
      </w:r>
    </w:p>
    <w:p>
      <w:pPr/>
      <w:r>
        <w:t>Narrated Mu'adh ibn Abdullah al-Juhani:</w:t>
        <w:br/>
        <w:br/>
        <w:br/>
        <w:t>A man of Juhaynah told him that he had heard the Prophet (ﷺ) reciting "When the earth is shaken" (Surah 99) in both rak'ahs of the morning prayer. But I do not know whether he had forgotten, or whether he recited it on purpose.</w:t>
      </w:r>
    </w:p>
    <w:p>
      <w:pPr/>
      <w:r>
        <w:t>حَدَّثَنَا أَحْمَدُ بْنُ صَالِحٍ، حَدَّثَنَا ابْنُ وَهْبٍ، أَخْبَرَنِي عَمْرٌو، عَنِ ابْنِ أَبِي هِلاَلٍ، عَنْ مُعَاذِ بْنِ عَبْدِ اللَّهِ الْجُهَنِيِّ، أَنَّ رَجُلاً، مِنْ جُهَيْنَةَ أَخْبَرَهُ أَنَّهُ سَمِعَ النَّبِيَّ صلى الله عليه وسلم يَقْرَأُ فِي الصُّبْحِ ‏{‏ إِذَا زُلْزِلَتِ الأَرْضُ ‏}‏ فِي الرَّكْعَتَيْنِ كِلْتَيْهِمَا فَلاَ أَدْرِي أَنَسِيَ رَسُولُ اللَّهِ صلى الله عليه وسلم أَمْ قَرَأَ ذَلِكَ عَمْدًا ‏.‏</w:t>
      </w:r>
    </w:p>
    <w:p>
      <w:pPr/>
      <w:r>
        <w:t>Grade: Hasan (Al-Albani)  حسن   (الألباني) حكم   :Reference : Sunan Abi Dawud 816In-book reference : Book 2, Hadith 426English translation : Book 3, Hadith 815Report Error | Share | Copy ▼</w:t>
      </w:r>
    </w:p>
    <w:p>
      <w:r>
        <w:t>----------------------------------------</w:t>
      </w:r>
    </w:p>
    <w:p>
      <w:pPr/>
      <w:r>
        <w:t>‘Amr b. Huraith said:As if I am hearing the voice of the prophet (may peace by upon him) who would recite at the morning prayer “Oh, but I call to witness the planets, the stars which rise and set”(surah 81:15-16)</w:t>
      </w:r>
    </w:p>
    <w:p>
      <w:pPr/>
      <w:r>
        <w:t>حَدَّثَنَا إِبْرَاهِيمُ بْنُ مُوسَى الرَّازِيُّ، أَخْبَرَنَا عِيسَى، - يَعْنِي ابْنَ يُونُسَ - عَنْ إِسْمَاعِيلَ، عَنْ أَصْبَغَ، مَوْلَى عَمْرِو بْنِ حُرَيْثٍ عَنْ عَمْرِو بْنِ حُرَيْثٍ، قَالَ كَأَنِّي أَسْمَعُ صَوْتَ النَّبِيِّ صلى الله عليه وسلم يَقْرَأُ فِي صَلاَةِ الْغَدَاةِ ‏{‏ فَلاَ أُقْسِمُ بِالْخُنَّسِ * الْجَوَارِ الْكُنَّسِ ‏}‏ ‏.‏</w:t>
      </w:r>
    </w:p>
    <w:p>
      <w:pPr/>
      <w:r>
        <w:t>Grade: Sahih (Al-Albani)  صحيح   (الألباني) حكم   :Reference : Sunan Abi Dawud 817In-book reference : Book 2, Hadith 427English translation : Book 2, Hadith 816Report Error | Share | Copy ▼</w:t>
      </w:r>
    </w:p>
    <w:p>
      <w:r>
        <w:t>----------------------------------------</w:t>
      </w:r>
    </w:p>
    <w:p>
      <w:pPr/>
      <w:r>
        <w:t>Abu sa’id said:we were commanded to recite Fatihat al-kitab and whatever was convenient (from the Qur’an during the prayer).</w:t>
      </w:r>
    </w:p>
    <w:p>
      <w:pPr/>
      <w:r>
        <w:t>حَدَّثَنَا أَبُو الْوَلِيدِ الطَّيَالِسِيُّ، حَدَّثَنَا هَمَّامٌ، عَنْ قَتَادَةَ، عَنْ أَبِي نَضْرَةَ، عَنْ أَبِي سَعِيدٍ، قَالَ أُمِرْنَا أَنْ نَقْرَأَ، بِفَاتِحَةِ الْكِتَابِ وَمَا تَيَسَّرَ ‏.‏</w:t>
      </w:r>
    </w:p>
    <w:p>
      <w:pPr/>
      <w:r>
        <w:t>Grade: Sahih (Al-Albani)  صحيح   (الألباني) حكم   :Reference : Sunan Abi Dawud 818In-book reference : Book 2, Hadith 428English translation : Book 2, Hadith 817Report Error | Share | Copy ▼</w:t>
      </w:r>
    </w:p>
    <w:p>
      <w:r>
        <w:t>----------------------------------------</w:t>
      </w:r>
    </w:p>
    <w:p>
      <w:pPr/>
      <w:r>
        <w:t>Abu Hurairah reported the Messenger of Allah (ﷺ) as saying:Go out and announce in medina that prayer is not valid but the recitation of the Qur’an even though it might be fatihat al-kitab and something more.</w:t>
      </w:r>
    </w:p>
    <w:p>
      <w:pPr/>
      <w:r>
        <w:t>حَدَّثَنَا إِبْرَاهِيمُ بْنُ مُوسَى الرَّازِيُّ، أَخْبَرَنَا عِيسَى، عَنْ جَعْفَرِ بْنِ مَيْمُونٍ الْبَصْرِيِّ، حَدَّثَنَا أَبُو عُثْمَانَ النَّهْدِيُّ، قَالَ حَدَّثَنِي أَبُو هُرَيْرَةَ، قَالَ قَالَ لِي رَسُولُ اللَّهِ صلى الله عليه وسلم ‏</w:t>
        <w:br/>
        <w:t>"‏ اخْرُجْ فَنَادِ فِي الْمَدِينَةِ أَنَّهُ لاَ صَلاَةَ إِلاَّ بِقُرْآنٍ وَلَوْ بِفَاتِحَةِ الْكِتَابِ فَمَا زَادَ ‏"‏ ‏.‏</w:t>
      </w:r>
    </w:p>
    <w:p>
      <w:pPr/>
      <w:r>
        <w:t>Grade: Munkar (Al-Albani)  منكر   (الألباني) حكم   :Reference : Sunan Abi Dawud 819In-book reference : Book 2, Hadith 429English translation : Book 2, Hadith 818Report Error | Share | Copy ▼</w:t>
      </w:r>
    </w:p>
    <w:p>
      <w:r>
        <w:t>----------------------------------------</w:t>
      </w:r>
    </w:p>
    <w:p>
      <w:pPr/>
      <w:r>
        <w:t>Abu hurairah said:The Messenger of Allah (ﷺ) commanded me to announce that prayer is not valid but with the recitation of Fatihat al-kitab and something more.</w:t>
      </w:r>
    </w:p>
    <w:p>
      <w:pPr/>
      <w:r>
        <w:t>حَدَّثَنَا ابْنُ بَشَّارٍ، حَدَّثَنَا يَحْيَى، حَدَّثَنَا جَعْفَرٌ، عَنْ أَبِي عُثْمَانَ، عَنْ أَبِي هُرَيْرَةَ، قَالَ أَمَرَنِي رَسُولُ اللَّهِ صلى الله عليه وسلم أَنْ أُنَادِيَ أَنَّهُ لاَ صَلاَةَ إِلاَّ بِقِرَاءَةِ فَاتِحَةِ الْكِتَابِ فَمَا زَادَ ‏.‏</w:t>
      </w:r>
    </w:p>
    <w:p>
      <w:pPr/>
      <w:r>
        <w:t>Grade: Sahih (Al-Albani)  صحيح   (الألباني) حكم   :Reference : Sunan Abi Dawud 820In-book reference : Book 2, Hadith 430English translation : Book 2, Hadith 819Report Error | Share | Copy ▼</w:t>
      </w:r>
    </w:p>
    <w:p>
      <w:r>
        <w:t>----------------------------------------</w:t>
      </w:r>
    </w:p>
    <w:p>
      <w:pPr/>
      <w:r>
        <w:t>Abu Hurairah reported the Messenger of Allah (May peace be upon him) as saying:If anyone observes a prayer in which he does not recite Umm al-Qur’an, it is incomplete, it is incomplete, it is incomplete, and deficient. (The narrator said) I said: Abu Hurairah, sometime I pray behind the imam(then what should I do)? Pressing my hand he replied: O Persian, recite it inwardly, for I heard the Messenger of Allah (ﷺ) as saying that Allah, Most High, has said: I have Me and the Half for my servant and My servant will receive what he asks. The Messenger of Allah(ﷺ) said: Recite. When the servant says: “praise be to Allah, the Lord of the Universe,” Allah, Most High says: “My servant has praised me.” When the servant says: “ The Compassionate, the merciful, “Allah Most High says: “My servant has lauded me.” When the servant says: “Owner of the Day of Judgment,” Allah, Most High, says: “My servant has glorified Me” When the servant says: “ Thee do we worship and of thee we ask help. “ (Allah says)  “This is between Me and My servant, and My servant will receive what he asks.” When the servant says:  “ Guide us to the Straight Path, the path of those whom thou hast favoured,  not ( the path) of those who earn thine anger nor of those who go astray,”(Allah says: ) “This is for My servant, and My servant will receive what he asks.”</w:t>
      </w:r>
    </w:p>
    <w:p>
      <w:pPr/>
      <w:r>
        <w:t>حَدَّثَنَا الْقَعْنَبِيُّ، عَنْ مَالِكٍ، عَنِ الْعَلاَءِ بْنِ عَبْدِ الرَّحْمَنِ، أَنَّهُ سَمِعَ أَبَا السَّائِبِ، مَوْلَى هِشَامِ بْنِ زُهْرَةَ يَقُولُ سَمِعْتُ أَبَا هُرَيْرَةَ، يَقُولُ قَالَ رَسُولُ اللَّهِ صلى الله عليه وسلم ‏"‏ مَنْ صَلَّى صَلاَةً لَمْ يَقْرَأْ فِيهَا بِأُمِّ الْقُرْآنِ فَهِيَ خِدَاجٌ فَهِيَ خِدَاجٌ فَهِيَ خِدَاجٌ غَيْرُ تَمَامٍ ‏"‏ ‏.‏ قَالَ فَقُلْتُ يَا أَبَا هُرَيْرَةَ إِنِّي أَكُونُ أَحْيَانًا وَرَاءَ الإِمَامِ ‏.‏ قَالَ فَغَمَزَ ذِرَاعِي وَقَالَ اقْرَأْ بِهَا يَا فَارِسِيُّ فِي نَفْسِكَ فَإِنِّي سَمِعْتُ رَسُولَ اللَّهِ صلى الله عليه وسلم يَقُولُ ‏"‏ قَالَ اللَّهُ تَعَالَى قَسَمْتُ الصَّلاَةَ بَيْنِي وَبَيْنَ عَبْدِي نِصْفَيْنِ فَنِصْفُهَا لِي وَنِصْفُهَا لِعَبْدِي وَلِعَبْدِي مَا سَأَلَ ‏"‏ ‏.‏ قَالَ رَسُولُ اللَّهِ صلى الله عليه وسلم ‏"‏ اقْرَءُوا يَقُولُ الْعَبْدُ ‏{‏ الْحَمْدُ لِلَّهِ رَبِّ الْعَالَمِينَ ‏}‏ يَقُولُ اللَّهُ عَزَّ وَجَلَّ حَمِدَنِي عَبْدِي يَقُولُ الْعَبْدُ ‏{‏ الرَّحْمَنِ الرَّحِيمِ ‏}‏ يَقُولُ اللَّهُ عَزَّ وَجَلَّ أَثْنَى عَلَىَّ عَبْدِي يَقُولُ الْعَبْدُ ‏{‏ مَالِكِ يَوْمِ الدِّينِ ‏}‏ يَقُولُ اللَّهُ عَزَّ وَجَلَّ مَجَّدَنِي عَبْدِي يَقُولُ الْعَبْدُ ‏{‏ إِيَّاكَ نَعْبُدُ وَإِيَّاكَ نَسْتَعِينُ ‏}‏ يَقُولُ اللَّهُ وَهَذِهِ بَيْنِي وَبَيْنَ عَبْدِي وَلِعَبْدِي مَا سَأَلَ يَقُولُ الْعَبْدُ ‏{‏ اهْدِنَا الصِّرَاطَ الْمُسْتَقِيمَ * صِرَاطَ الَّذِينَ أَنْعَمْتَ عَلَيْهِمْ غَيْرِ الْمَغْضُوبِ عَلَيْهِمْ وَلاَ الضَّالِّينَ ‏}‏ يَقُولُ اللَّهُ فَهَؤُلاَءِ لِعَبْدِي وَلِعَبْدِي مَا سَأَلَ ‏"‏ ‏.‏</w:t>
      </w:r>
    </w:p>
    <w:p>
      <w:pPr/>
      <w:r>
        <w:t>Grade: Sahih (Al-Albani)  صحيح   (الألباني) حكم   :Reference : Sunan Abi Dawud 821In-book reference : Book 2, Hadith 431English translation : Book 2, Hadith 820Report Error | Share | Copy ▼</w:t>
      </w:r>
    </w:p>
    <w:p>
      <w:r>
        <w:t>----------------------------------------</w:t>
      </w:r>
    </w:p>
    <w:p>
      <w:pPr/>
      <w:r>
        <w:t>'Ubadah b. al-Samit reported the Messenger of Allah (ﷺ) as saying :the prayer is not valid I one does not recite fatihat al-kitab and something more, sufyan( the narrator) said: This applies to a man who prays alone.</w:t>
      </w:r>
    </w:p>
    <w:p>
      <w:pPr/>
      <w:r>
        <w:t>حَدَّثَنَا قُتَيْبَةُ بْنُ سَعِيدٍ، وَابْنُ السَّرْحِ، قَالاَ حَدَّثَنَا سُفْيَانُ، عَنِ الزُّهْرِيِّ، عَنْ مَحْمُودِ بْنِ الرَّبِيعِ، عَنْ عُبَادَةَ بْنِ الصَّامِتِ، يَبْلُغُ بِهِ النَّبِيَّ صلى الله عليه وسلم قَالَ ‏</w:t>
        <w:br/>
        <w:t>"‏ لاَ صَلاَةَ لِمَنْ لَمْ يَقْرَأْ بِفَاتِحَةِ الْكِتَابِ فَصَاعِدًا ‏"‏ ‏.‏ قَالَ سُفْيَانُ لِمَنْ يُصَلِّي وَحْدَهُ ‏.‏</w:t>
      </w:r>
    </w:p>
    <w:p>
      <w:pPr/>
      <w:r>
        <w:t>صحيح ق دون قوله فصاعدا وعند م فصاعدا   (الألباني) حكم   :Reference : Sunan Abi Dawud 822In-book reference : Book 2, Hadith 432English translation : Book 2, Hadith 821Report Error | Share | Copy ▼</w:t>
      </w:r>
    </w:p>
    <w:p>
      <w:r>
        <w:t>----------------------------------------</w:t>
      </w:r>
    </w:p>
    <w:p>
      <w:pPr/>
      <w:r>
        <w:t>Narrated Ubadah ibn as-Samit:</w:t>
        <w:br/>
        <w:br/>
        <w:br/>
        <w:t>We were behind the Messenger of Allah (ﷺ) at the dawn prayer, and he recited (the passage), but the recitation became difficult for him. Then when he finished, he said: Perhaps you recite behind your imam? We replied: Yes, it is so, Messenger of Allah. He said: Do not do so except when it is Fatihat al-Kitab, for he who does not recite it is not credited with having prayed.</w:t>
      </w:r>
    </w:p>
    <w:p>
      <w:pPr/>
      <w:r>
        <w:t>حَدَّثَنَا عَبْدُ اللَّهِ بْنُ مُحَمَّدٍ النُّفَيْلِيُّ، حَدَّثَنَا مُحَمَّدُ بْنُ سَلَمَةَ، عَنْ مُحَمَّدِ بْنِ إِسْحَاقَ، عَنْ مَكْحُولٍ، عَنْ مَحْمُودِ بْنِ الرَّبِيعِ، عَنْ عُبَادَةَ بْنِ الصَّامِتِ، قَالَ كُنَّا خَلْفَ رَسُولِ اللَّهِ صلى الله عليه وسلم فِي صَلاَةِ الْفَجْرِ فَقَرَأَ رَسُولُ اللَّهِ صلى الله عليه وسلم فَثَقُلَتْ عَلَيْهِ الْقِرَاءَةُ فَلَمَّا فَرَغَ قَالَ ‏"‏ لَعَلَّكُمْ تَقْرَءُونَ خَلْفَ إِمَامِكُمْ ‏"‏ ‏.‏ قُلْنَا نَعَمْ هَذَا يَا رَسُولَ اللَّهِ ‏.‏ قَالَ ‏"‏ لاَ تَفْعَلُوا إِلاَّ بِفَاتِحَةِ الْكِتَابِ فَإِنَّهُ لاَ صَلاَةَ لِمَنْ لَمْ يَقْرَأْ بِهَا ‏"‏ ‏.‏</w:t>
      </w:r>
    </w:p>
    <w:p>
      <w:pPr/>
      <w:r>
        <w:t>Grade: Da'if (Al-Albani)  ضعيف   (الألباني) حكم   :Reference : Sunan Abi Dawud 823In-book reference : Book 2, Hadith 433English translation : Book 3, Hadith 822Report Error | Share | Copy ▼</w:t>
      </w:r>
    </w:p>
    <w:p>
      <w:r>
        <w:t>----------------------------------------</w:t>
      </w:r>
    </w:p>
    <w:p>
      <w:pPr/>
      <w:r>
        <w:t>Nafi’b. Mahmudb. Al-Rabi’ Al-Ansari said:“Ubadah b. al-samit came to late to lead the morning prayer.  Abu Nu’aim, the mu’adhdhin, pronounced the takbir and he led the people in prayer. Then Ubadah came and I was with him. We Joined the row behind Abu Nu’aim, while Abu Nu’aim was reciting the Qur’an loudly. Then ‘Ubadah began to recite the Umm al-Quran (I.e Surah al Fatihah). When he finished, I said to Ubadah: I heard you reciting the Umm al-Qur’an while Abu Nu’aim was reciting Qur’an loudly. He replied: yes&gt; The Messenger of Allah (ﷺ) led us in a certain prayer in which the Qur’an is recited loudly, but he became confused in the recitation. When he finished he turned his face to us and said: Do you recite when I recite the Qur’an loudly? Some of us said: we do so; this is why I said to myself: What is that which confused me (in the recitation of ) the Qur’an. Do not recite anything from the Qur’an when I recite it loudly except the Umm al-Qur’an.</w:t>
      </w:r>
    </w:p>
    <w:p>
      <w:pPr/>
      <w:r>
        <w:t>حَدَّثَنَا الرَّبِيعُ بْنُ سُلَيْمَانَ الأَزْدِيُّ، حَدَّثَنَا عَبْدُ اللَّهِ بْنُ يُوسُفَ، حَدَّثَنَا الْهَيْثَمُ بْنُ حُمَيْدٍ، أَخْبَرَنِي زَيْدُ بْنُ وَاقِدٍ، عَنْ مَكْحُولٍ، عَنْ نَافِعِ بْنِ مَحْمُودِ بْنِ الرَّبِيعِ الأَنْصَارِيِّ، قَالَ نَافِعٌ أَبْطَأَ عُبَادَةُ بْنُ الصَّامِتِ عَنْ صَلاَةِ الصُّبْحِ، فَأَقَامَ أَبُو نُعَيْمٍ الْمُؤَذِّنُ الصَّلاَةَ فَصَلَّى أَبُو نُعَيْمٍ بِالنَّاسِ وَأَقْبَلَ عُبَادَةُ وَأَنَا مَعَهُ، حَتَّى صَفَفْنَا خَلْفَ أَبِي نُعَيْمٍ وَأَبُو نُعَيْمٍ يَجْهَرُ بِالْقِرَاءَةِ فَجَعَلَ عُبَادَةُ يَقْرَأُ بِأُمِّ الْقُرْآنِ فَلَمَّا انْصَرَفَ قُلْتُ لِعُبَادَةَ سَمِعْتُكَ تَقْرَأُ بِأُمِّ الْقُرْآنِ وَأَبُو نُعَيْمٍ يَجْهَرُ قَالَ أَجَلْ صَلَّى بِنَا رَسُولُ اللَّهِ صلى الله عليه وسلم بَعْضَ الصَّلَوَاتِ الَّتِي يَجْهَرُ فِيهَا بِالْقِرَاءَةِ قَالَ فَالْتَبَسَتْ عَلَيْهِ الْقِرَاءَةُ فَلَمَّا انْصَرَفَ أَقْبَلَ عَلَيْنَا بِوَجْهِهِ وَقَالَ ‏"‏ هَلْ تَقْرَءُونَ إِذَا جَهَرْتُ بِالْقِرَاءَةِ ‏"‏ ‏.‏ فَقَالَ بَعْضُنَا إِنَّا نَصْنَعُ ذَلِكَ ‏.‏ قَالَ ‏"‏ فَلاَ وَأَنَا أَقُولُ مَا لِي يُنَازَعُنِي الْقُرْآنُ فَلاَ تَقْرَءُوا بِشَىْءٍ مِنَ الْقُرْآنِ إِذَا جَهَرْتُ إِلاَّ بِأُمِّ الْقُرْآنِ ‏"‏ ‏.‏</w:t>
      </w:r>
    </w:p>
    <w:p>
      <w:pPr/>
      <w:r>
        <w:t>Grade: Da'if (Al-Albani)  ضعيف   (الألباني) حكم   :Reference : Sunan Abi Dawud 824In-book reference : Book 2, Hadith 434English translation : Book 2, Hadith 823Report Error | Share | Copy ▼</w:t>
      </w:r>
    </w:p>
    <w:p>
      <w:r>
        <w:t>----------------------------------------</w:t>
      </w:r>
    </w:p>
    <w:p>
      <w:pPr/>
      <w:r>
        <w:t>The above mentioned tradition has been transmitted through a different chain of narrators by 'Ubadah b. al-samit like the version of al-Rabi’b Sulaiman. This version adds:Makhul used to recite Surah al Fatihah al-kitab quietly in the prayer in which the imam recites the Qur’an loudly when he observes the period of silence. If he does not observe the period of silence, recite it before him(i.e before his recitation), or along with him or after him; do not give it up in any case.</w:t>
      </w:r>
    </w:p>
    <w:p>
      <w:pPr/>
      <w:r>
        <w:t>حَدَّثَنَا عَلِيُّ بْنُ سَهْلٍ الرَّمْلِيُّ، حَدَّثَنَا الْوَلِيدُ، عَنِ ابْنِ جَابِرٍ، وَسَعِيدِ بْنِ عَبْدِ الْعَزِيزِ، وَعَبْدِ اللَّهِ بْنِ الْعَلاَءِ، عَنْ مَكْحُولٍ، عَنْ عُبَادَةَ، نَحْوَ حَدِيثِ الرَّبِيعِ بْنِ سُلَيْمَانَ قَالُوا فَكَانَ مَكْحُولٌ يَقْرَأُ فِي الْمَغْرِبِ وَالْعِشَاءِ وَالصُّبْحِ بِفَاتِحَةِ الْكِتَابِ فِي كُلِّ رَكْعَةٍ سِرًّا ‏.‏ قَالَ مَكْحُولٌ اقْرَأْ بِهَا فِيمَا جَهَرَ بِهِ الإِمَامُ إِذَا قَرَأَ بِفَاتِحَةِ الْكِتَابِ وَسَكَتَ سِرًّا فَإِنْ لَمْ يَسْكُتِ اقْرَأْ بِهَا قَبْلَهُ وَمَعَهُ وَبَعْدَهُ لاَ تَتْرُكْهَا عَلَى حَالٍ ‏.‏</w:t>
      </w:r>
    </w:p>
    <w:p>
      <w:pPr/>
      <w:r>
        <w:t>Grade: Da'if (Al-Albani)  ضعيف   (الألباني) حكم   :Reference : Sunan Abi Dawud 825In-book reference : Book 2, Hadith 435English translation : Book 2, Hadith 824Report Error | Share | Copy ▼</w:t>
      </w:r>
    </w:p>
    <w:p>
      <w:r>
        <w:t>----------------------------------------</w:t>
      </w:r>
    </w:p>
    <w:p>
      <w:pPr/>
      <w:r>
        <w:t>Narrated AbuHurayrah:</w:t>
        <w:br/>
        <w:br/>
        <w:br/>
        <w:t>When the Messenger of Allah (ﷺ) finished a prayer in which he had recited (the Qur'an) loudly, he asked: Did any of you recite along with me just now?  A man replied: Yes, Messenger of Allah. He said: I am wondering what is the matter with me that I have been contended with reciting the Qur'an. He said: When the people heard that from the Messenger of Allah (ﷺ) they ceased reciting (the Qur'an) along with him at the prayers in which he recited aloud.</w:t>
        <w:br/>
        <w:br/>
        <w:br/>
        <w:t>Abu Dawud said: This tradition reported by Ibn Ukaimah has also been narrated by Ma'mar, Yunus, and Usamah b. Zaid on the authority of al-Zuhri similar to the tradition of Malik.</w:t>
      </w:r>
    </w:p>
    <w:p>
      <w:pPr/>
      <w:r>
        <w:t>حَدَّثَنَا الْقَعْنَبِيُّ، عَنْ مَالِكٍ، عَنِ ابْنِ شِهَابٍ، عَنِ ابْنِ أُكَيْمَةَ اللَّيْثِيِّ، عَنْ أَبِي هُرَيْرَةَ، أَنَّ رَسُولَ اللَّهِ صلى الله عليه وسلم انْصَرَفَ مِنْ صَلاَةٍ جَهَرَ فِيهَا بِالْقِرَاءَةِ فَقَالَ ‏"‏ هَلْ قَرَأَ مَعِي أَحَدٌ مِنْكُمْ آنِفًا ‏"‏ ‏.‏ فَقَالَ رَجُلٌ نَعَمْ يَا رَسُولَ اللَّهِ ‏.‏ قَالَ ‏"‏ إِنِّي أَقُولُ مَا لِي أُنَازَعُ الْقُرْآنَ ‏"‏ ‏.‏ قَالَ فَانْتَهَى النَّاسُ عَنِ الْقِرَاءَةِ مَعَ رَسُولِ اللَّهِ صلى الله عليه وسلم فِيمَا جَهَرَ فِيهِ النَّبِيُّ صلى الله عليه وسلم بِالْقِرَاءَةِ مِنَ الصَّلَوَاتِ حِينَ سَمِعُوا ذَلِكَ مِنْ رَسُولِ اللَّهِ صلى الله عليه وسلم ‏.‏ قَالَ أَبُو دَاوُدَ رَوَى حَدِيثَ ابْنِ أُكَيْمَةَ هَذَا مَعْمَرٌ وَيُونُسُ وَأُسَامَةُ بْنُ زَيْدٍ عَنِ الزُّهْرِيِّ عَلَى مَعْنَى مَالِكٍ ‏.‏</w:t>
      </w:r>
    </w:p>
    <w:p>
      <w:pPr/>
      <w:r>
        <w:t>Grade: Sahih (Al-Albani)  صحيح   (الألباني) حكم   :Reference : Sunan Abi Dawud 826In-book reference : Book 2, Hadith 436English translation : Book 3, Hadith 825Report Error | Share | Copy ▼</w:t>
      </w:r>
    </w:p>
    <w:p>
      <w:r>
        <w:t>----------------------------------------</w:t>
      </w:r>
    </w:p>
    <w:p>
      <w:pPr/>
      <w:r>
        <w:t>Abu Hurairah said:The Messenger of Allah (ﷺ) led us in prayer, that was, we think, the dawn prayer, He further narrated this tradition up to the words “what is the matter with me that I have been contended with in (the recitation of ) the Qur’an.”</w:t>
        <w:br/>
        <w:br/>
        <w:br/>
        <w:t>Abu Dawud said: Musaddad in his tradition said that Ma’mar said: The people ceased to recite (the Qur’an) at the prayer in which the Messenger of Allah (ﷺ) recited aloud. Ibn al-Sarh said in his version that Ma’mar reported from al-Zuhri on the authority of Abu Hurairah. Then the people ceased (to recite behind the imam). Another version says: Sufyan said: Al-Zuhri spoke a word that I could not hear. Then Ma’mar said: He said: Then people ceased (to recite the Qur’an)</w:t>
        <w:br/>
        <w:br/>
        <w:br/>
        <w:t>Abu Dawud said: This tradition has been narrated by ‘Abd al-Raman b. Ishaq on the authority of al-Zuhri. This version ends at the words: “What is the matter with me that I am contended with in (the recitation of) the Qur’an. Al-Awza’i also narrated it on the authority of al-Zuhri. This version has: Al-Zuhri said: The Muslims took lesson from that and thenceforth they did not recite (the Qur’an) at the prayer in which he (the Prophet) recited aloud.</w:t>
        <w:br/>
        <w:br/>
        <w:br/>
        <w:t>Abu Dawud said: I heard Muhammad b. Yaya b. Faris say: The words “the people ceased to recite (the Qur’an)” is a statement of al-zuhri.</w:t>
      </w:r>
    </w:p>
    <w:p>
      <w:pPr/>
      <w:r>
        <w:t>حَدَّثَنَا مُسَدَّدٌ، وَأَحْمَدُ بْنُ مُحَمَّدٍ الْمَرْوَزِيُّ، وَمُحَمَّدُ بْنُ أَحْمَدَ بْنِ أَبِي خَلَفٍ، وَعَبْدُ اللَّهِ بْنُ مُحَمَّدٍ الزُّهْرِيُّ، وَابْنُ السَّرْحِ، قَالُوا حَدَّثَنَا سُفْيَانُ، عَنِ الزُّهْرِيِّ، سَمِعْتُ ابْنَ أُكَيْمَةَ، يُحَدِّثُ سَعِيدَ بْنَ الْمُسَيَّبِ قَالَ سَمِعْتُ أَبَا هُرَيْرَةَ، يَقُولُ صَلَّى بِنَا رَسُولُ اللَّهِ صلى الله عليه وسلم صَلاَةً نَظُنُّ أَنَّهَا الصُّبْحُ بِمَعْنَاهُ إِلَى قَوْلِهِ ‏"‏ مَا لِي أُنَازَعُ الْقُرْآنَ ‏"‏ ‏.‏ قَالَ أَبُو دَاوُدَ قَالَ مُسَدَّدٌ فِي حَدِيثِهِ قَالَ مَعْمَرٌ فَانْتَهَى النَّاسُ عَنِ الْقِرَاءَةِ فِيمَا جَهَرَ بِهِ رَسُولُ اللَّهِ صلى الله عليه وسلم وَقَالَ ابْنُ السَّرْحِ فِي حَدِيثِهِ قَالَ مَعْمَرٌ عَنِ الزُّهْرِيِّ قَالَ أَبُو هُرَيْرَةَ فَانْتَهَى النَّاسُ ‏.‏ وَقَالَ عَبْدُ اللَّهِ بْنُ مُحَمَّدٍ الزُّهْرِيُّ مِنْ بَيْنِهِمْ قَالَ سُفْيَانُ وَتَكَلَّمَ الزُّهْرِيُّ بِكَلِمَةٍ لَمْ أَسْمَعْهَا فَقَالَ مَعْمَرٌ إِنَّهُ قَالَ فَانْتَهَى النَّاسُ ‏.‏ قَالَ أَبُو دَاوُدَ وَرَوَاهُ عَبْدُ الرَّحْمَنِ بْنُ إِسْحَاقَ عَنِ الزُّهْرِيِّ وَانْتَهَى حَدِيثُهُ إِلَى قَوْلِهِ ‏"‏ مَا لِي أُنَازَعُ الْقُرْآنَ ‏"‏ ‏.‏ وَرَوَاهُ الأَوْزَاعِيُّ عَنِ الزُّهْرِيِّ قَالَ فِيهِ قَالَ الزُّهْرِيُّ فَاتَّعَظَ الْمُسْلِمُونَ بِذَلِكَ فَلَمْ يَكُونُوا يَقْرَءُونَ مَعَهُ فِيمَا يَجْهَرُ بِهِ صلى الله عليه وسلم ‏.‏ قَالَ أَبُو دَاوُدَ سَمِعْتُ مُحَمَّدَ بْنَ يَحْيَى بْنِ فَارِسٍ قَالَ قَوْلُهُ فَانْتَهَى النَّاسُ ‏.‏ مِنْ كَلاَمِ الزُّهْرِيِّ ‏.‏</w:t>
      </w:r>
    </w:p>
    <w:p>
      <w:pPr/>
      <w:r>
        <w:t>Grade: Sahih (Al-Albani)  صحيح   (الألباني) حكم   :Reference : Sunan Abi Dawud 827In-book reference : Book 2, Hadith 437English translation : Book 2, Hadith 826Report Error | Share | Copy ▼</w:t>
      </w:r>
    </w:p>
    <w:p>
      <w:r>
        <w:t>----------------------------------------</w:t>
      </w:r>
    </w:p>
    <w:p>
      <w:pPr/>
      <w:r>
        <w:t>Narrated Imran ibn Husayn:</w:t>
        <w:br/>
        <w:br/>
        <w:br/>
        <w:t>The Prophet (ﷺ) led (us) in the noon prayer, and a man came and recited behind him "Glorify the name of thy Lord, the Most High" (Surah 87). When he finished (the prayer), he said: Which of you recited? They (the people) said: A man (recited). He said: I knew that some one of you confused me in it (in the recitation of the Qur'an).</w:t>
        <w:br/>
        <w:br/>
        <w:br/>
        <w:t>Abu Dawud said: Abu al-Walid said in his version: Shu'bah said: I asked Qatadah: Did Sa'id not say: Listen attentively to the Qur'an? He replied: (Yes), but that applies to prayer in which it (the Qur'an) is recited aloud. Ibn Kathir said in his version: I said to Qatadah: Perhaps he (the Prophet) disliked it (recitation). He said: If he had disliked it, he would have prohibited it.</w:t>
      </w:r>
    </w:p>
    <w:p>
      <w:pPr/>
      <w:r>
        <w:t>حَدَّثَنَا أَبُو الْوَلِيدِ الطَّيَالِسِيُّ، حَدَّثَنَا شُعْبَةُ، ح وَحَدَّثَنَا مُحَمَّدُ بْنُ كَثِيرٍ الْعَبْدِيُّ، أَخْبَرَنَا شُعْبَةُ، - الْمَعْنَى - عَنْ قَتَادَةَ، عَنْ زُرَارَةَ، عَنْ عِمْرَانَ بْنِ حُصَيْنٍ، أَنَّ النَّبِيَّ صلى الله عليه وسلم صَلَّى الظُّهْرَ فَجَاءَ رَجُلٌ فَقَرَأَ خَلْفَهُ ‏{‏ سَبِّحِ اسْمَ رَبِّكَ الأَعْلَى ‏}‏ فَلَمَّا فَرَغَ قَالَ ‏"‏ أَيُّكُمْ قَرَأَ ‏"‏ ‏.‏ قَالُوا رَجُلٌ ‏.‏ قَالَ ‏"‏ قَدْ عَرَفْتُ أَنَّ بَعْضَكُمْ خَالَجَنِيهَا ‏"‏ ‏.‏ قَالَ أَبُو دَاوُدَ قَالَ أَبُو الْوَلِيدِ فِي حَدِيثِهِ قَالَ شُعْبَةُ فَقُلْتُ لِقَتَادَةَ أَلَيْسَ قَوْلُ سَعِيدٍ أَنْصِتْ لِلْقُرْآنِ قَالَ ذَاكَ إِذَا جَهَرَ بِهِ ‏.‏ وَقَالَ ابْنُ كَثِيرٍ فِي حَدِيثِهِ قَالَ قُلْتُ لِقَتَادَةَ كَأَنَّهُ كَرِهَهُ ‏.‏ قَالَ لَوْ كَرِهَهُ نَهَى عَنْهُ ‏.‏</w:t>
      </w:r>
    </w:p>
    <w:p>
      <w:pPr/>
      <w:r>
        <w:t>Grade: Sahih (Al-Albani)  صحيح   (الألباني) حكم   :Reference : Sunan Abi Dawud 828In-book reference : Book 2, Hadith 438English translation : Book 3, Hadith 827Report Error | Share | Copy ▼</w:t>
      </w:r>
    </w:p>
    <w:p>
      <w:r>
        <w:t>----------------------------------------</w:t>
      </w:r>
    </w:p>
    <w:p>
      <w:pPr/>
      <w:r>
        <w:t>‘Imran b. Husain reported that the prophet of Allah (ﷺ) led them in the noon prayer. When he finished it, he said:Which of you did recite the surah “ Glorify the name of thy lord, the Most High”(Surah lxxxvii.) A man said:  I . He said: I knew that some one of you confused me in it(i.e in the recitation of the Qur’an).</w:t>
      </w:r>
    </w:p>
    <w:p>
      <w:pPr/>
      <w:r>
        <w:t>حَدَّثَنَا ابْنُ الْمُثَنَّى، حَدَّثَنَا ابْنُ أَبِي عَدِيٍّ، عَنْ سَعِيدٍ، عَنْ قَتَادَةَ، عَنْ زُرَارَةَ، عَنْ عِمْرَانَ بْنِ حُصَيْنٍ، أَنَّ نَبِيَّ اللَّهِ صلى الله عليه وسلم صَلَّى بِهِمُ الظُّهْرَ فَلَمَّا انْفَتَلَ قَالَ ‏"‏ أَيُّكُمْ قَرَأَ بِـ ‏{‏ سَبِّحِ اسْمَ رَبِّكَ الأَعْلَى ‏}‏ ‏"‏ ‏.‏ فَقَالَ رَجُلٌ أَنَا ‏.‏ فَقَالَ ‏"‏ عَلِمْتُ أَنَّ بَعْضَكُمْ خَالَجَنِيهَا ‏"‏ ‏.‏</w:t>
      </w:r>
    </w:p>
    <w:p>
      <w:pPr/>
      <w:r>
        <w:t>Grade: Sahih (Al-Albani)  صحيح   (الألباني) حكم   :Reference : Sunan Abi Dawud 829In-book reference : Book 2, Hadith 439English translation : Book 2, Hadith 828Report Error | Share | Copy ▼</w:t>
      </w:r>
    </w:p>
    <w:p>
      <w:r>
        <w:t>----------------------------------------</w:t>
      </w:r>
    </w:p>
    <w:p>
      <w:pPr/>
      <w:r>
        <w:t>Narrated Jabir ibn Abdullah:</w:t>
        <w:br/>
        <w:br/>
        <w:br/>
        <w:t>The Messenger of Allah (ﷺ) came to us while we were reciting the Qur'an, and there were among us bedouins and the non-Arabs. He said: Recite, all is well. In the near future there will appear people who will straighten it (the Qur'an) as an arrow is straightened. They will recite it quickly and not slowly (or it means that they will get the reward in this world and not in the Hereafter).</w:t>
      </w:r>
    </w:p>
    <w:p>
      <w:pPr/>
      <w:r>
        <w:t>حَدَّثَنَا وَهْبُ بْنُ بَقِيَّةَ، أَخْبَرَنَا خَالِدٌ، عَنْ حُمَيْدٍ الأَعْرَجِ، عَنْ مُحَمَّدِ بْنِ الْمُنْكَدِرِ، عَنْ جَابِرِ بْنِ عَبْدِ اللَّهِ، قَالَ خَرَجَ عَلَيْنَا رَسُولُ اللَّهِ صلى الله عليه وسلم وَنَحْنُ نَقْرَأُ الْقُرْآنَ وَفِينَا الأَعْرَابِيُّ وَالأَعْجَمِيُّ فَقَالَ ‏</w:t>
        <w:br/>
        <w:t>"‏ اقْرَءُوا فَكُلٌّ حَسَنٌ وَسَيَجِيءُ أَقْوَامٌ يُقِيمُونَهُ كَمَا يُقَامُ الْقِدْحُ يَتَعَجَّلُونَهُ وَلاَ يَتَأَجَّلُونَهُ ‏"‏ ‏.‏</w:t>
      </w:r>
    </w:p>
    <w:p>
      <w:pPr/>
      <w:r>
        <w:t>Grade: Sahih (Al-Albani)  صحيح   (الألباني) حكم   :Reference : Sunan Abi Dawud 830In-book reference : Book 2, Hadith 440English translation : Book 3, Hadith 829Report Error | Share | Copy ▼</w:t>
      </w:r>
    </w:p>
    <w:p>
      <w:r>
        <w:t>----------------------------------------</w:t>
      </w:r>
    </w:p>
    <w:p>
      <w:pPr/>
      <w:r>
        <w:t>Sahl b. Sa’d al-Sa’idi said:The Messenger of Allah(ﷺ) one day came out to us while we were reciting the Qur’an. He said: Praise be to Allah. The Book of Allah is one, and among you are the red, and among you are the white and among you are the black. Recite it before there appear people who will recite it and straighten it as an arrow is straightened. They will get their reward for it in this world and will not get it in the Hereafter.</w:t>
      </w:r>
    </w:p>
    <w:p>
      <w:pPr/>
      <w:r>
        <w:t>حَدَّثَنَا أَحْمَدُ بْنُ صَالِحٍ، حَدَّثَنَا عَبْدُ اللَّهِ بْنُ وَهْبٍ، أَخْبَرَنِي عَمْرٌو، وَابْنُ، لَهِيعَةَ عَنْ بَكْرِ بْنِ سَوَادَةَ، عَنْ وَفَاءِ بْنِ شُرَيْحٍ الصَّدَفِيِّ، عَنْ سَهْلِ بْنِ سَعْدٍ السَّاعِدِيِّ، قَالَ خَرَجَ عَلَيْنَا رَسُولُ اللَّهِ صلى الله عليه وسلم يَوْمًا وَنَحْنُ نَقْتَرِئُ فَقَالَ ‏</w:t>
        <w:br/>
        <w:t>"‏ الْحَمْدُ لِلَّهِ كِتَابُ اللَّهِ وَاحِدٌ وَفِيكُمُ الأَحْمَرُ وَفِيكُمُ الأَبْيَضُ وَفِيكُمُ الأَسْوَدُ اقْرَءُوهُ قَبْلَ أَنْ يَقْرَأَهُ أَقْوَامٌ يُقِيمُونَهُ كَمَا يُقَوَّمُ السَّهْمُ يَتَعَجَّلُ أَجْرَهُ وَلاَ يَتَأَجَّلُهُ ‏"‏ ‏.‏</w:t>
      </w:r>
    </w:p>
    <w:p>
      <w:pPr/>
      <w:r>
        <w:t>Grade: Hasan Sahih (Al-Albani)  حسن صحيح   (الألباني) حكم   :Reference : Sunan Abi Dawud 831In-book reference : Book 2, Hadith 441English translation : Book 2, Hadith 830Report Error | Share | Copy ▼</w:t>
      </w:r>
    </w:p>
    <w:p>
      <w:r>
        <w:t>----------------------------------------</w:t>
      </w:r>
    </w:p>
    <w:p>
      <w:pPr/>
      <w:r>
        <w:t>Narrated Abdullah ibn AbuAwfa:</w:t>
        <w:br/>
        <w:br/>
        <w:br/>
        <w:t xml:space="preserve">A man came to the Prophet (ﷺ) and said: I cannot memorise anything from the Qur'an: so teach me something which is sufficient for me. He said: Say Glory be to Allah, and praise be to Allah, and there is no god but Allah, and Allah is most great, and there is no might and no strength but in Allah. </w:t>
        <w:br/>
        <w:br/>
        <w:br/>
        <w:br/>
        <w:t xml:space="preserve"> :He said: Messenger of Allah, this is for Allah, but what is for me? He said: Say: O Allah have mercy on me, and sustain me, and keep me well, and guide me. When he stood up, he made a sign with his hand (indicating that he had earned a lot). </w:t>
        <w:br/>
        <w:br/>
        <w:br/>
        <w:br/>
        <w:t>The Messenger of Allah (ﷺ) said: He filed up his hand with virtues.</w:t>
      </w:r>
    </w:p>
    <w:p>
      <w:pPr/>
      <w:r>
        <w:t>حَدَّثَنَا عُثْمَانُ بْنُ أَبِي شَيْبَةَ، حَدَّثَنَا وَكِيعُ بْنُ الْجَرَّاحِ، حَدَّثَنَا سُفْيَانُ الثَّوْرِيُّ، عَنْ أَبِي خَالِدٍ الدَّالاَنِيِّ، عَنْ إِبْرَاهِيمَ السَّكْسَكِيِّ، عَنْ عَبْدِ اللَّهِ بْنِ أَبِي أَوْفَى، قَالَ جَاءَ رَجُلٌ إِلَى النَّبِيِّ صلى الله عليه وسلم فَقَالَ إِنِّي لاَ أَسْتَطِيعُ أَنْ آخُذَ مِنَ الْقُرْآنِ شَيْئًا فَعَلِّمْنِي مَا يُجْزِئُنِي مِنْهُ ‏.‏ قَالَ ‏"‏ قُلْ سُبْحَانَ اللَّهِ وَالْحَمْدُ لِلَّهِ وَلاَ إِلَهَ إِلاَّ اللَّهُ وَاللَّهُ أَكْبَرُ وَلاَ حَوْلَ وَلاَ قُوَّةَ إِلاَّ بِاللَّهِ ‏"‏ ‏.‏ قَالَ يَا رَسُولَ اللَّهِ هَذَا لِلَّهِ عَزَّ وَجَلَّ فَمَا لِي قَالَ ‏"‏ قُلِ اللَّهُمَّ ارْحَمْنِي وَارْزُقْنِي وَعَافِنِي وَاهْدِنِي ‏"‏ ‏.‏ فَلَمَّا قَامَ قَالَ هَكَذَا بِيَدِهِ فَقَالَ رَسُولُ اللَّهِ صلى الله عليه وسلم ‏"‏ أَمَّا هَذَا فَقَدْ مَلأَ يَدَهُ مِنَ الْخَيْرِ ‏"‏ ‏.‏</w:t>
      </w:r>
    </w:p>
    <w:p>
      <w:pPr/>
      <w:r>
        <w:t>Grade: Hasan (Al-Albani)  حسن   (الألباني) حكم   :Reference : Sunan Abi Dawud 832In-book reference : Book 2, Hadith 442English translation : Book 3, Hadith 831Report Error | Share | Copy ▼</w:t>
      </w:r>
    </w:p>
    <w:p>
      <w:r>
        <w:t>----------------------------------------</w:t>
      </w:r>
    </w:p>
    <w:p>
      <w:pPr/>
      <w:r>
        <w:t>Jabir b. ‘Abd Allah said:we used to offer supererogatory prayers and recite supplications while we were standing, and would glorify Allah while bowing and prostrating.</w:t>
      </w:r>
    </w:p>
    <w:p>
      <w:pPr/>
      <w:r>
        <w:t>حَدَّثَنَا أَبُو تَوْبَةَ الرَّبِيعُ بْنُ نَافِعٍ، أَخْبَرَنَا أَبُو إِسْحَاقَ، - يَعْنِي الْفَزَارِيَّ - عَنْ حُمَيْدٍ، عَنِ الْحَسَنِ، عَنْ جَابِرِ بْنِ عَبْدِ اللَّهِ، قَالَ كُنَّا نُصَلِّي التَّطَوُّعَ نَدْعُو قِيَامًا وَقُعُودًا وَنُسَبِّحُ رُكُوعًا وَسُجُودًا ‏.‏</w:t>
      </w:r>
    </w:p>
    <w:p>
      <w:pPr/>
      <w:r>
        <w:t>Grade: Da'if Mauquf (Al-Albani)  ضعيف موقوف   (الألباني) حكم   :Reference : Sunan Abi Dawud 833In-book reference : Book 2, Hadith 443English translation : Book 2, Hadith 832Report Error | Share | Copy ▼</w:t>
      </w:r>
    </w:p>
    <w:p>
      <w:r>
        <w:t>----------------------------------------</w:t>
      </w:r>
    </w:p>
    <w:p>
      <w:pPr/>
      <w:r>
        <w:t>The above-mention tradition has also been transmitted through a different chain of narrators by Humaid, but he did not mention the word “Supererogatory prayer” This version has:Al-Hasan (al-Basri) would recite fatihat al-kitab in the noon and afternoon prayers while he led in prayer or he was behind the imam and would glorify Allah, and would repeatedly say: “Allah is most great” and “ There is no god but Allah” (i.e takbir and tahlil) equal to the amount one recites al-Qaf (Surah 50) and al-Dhariyat(surah 51).</w:t>
      </w:r>
    </w:p>
    <w:p>
      <w:pPr/>
      <w:r>
        <w:t>حَدَّثَنَا مُوسَى بْنُ إِسْمَاعِيلَ، حَدَّثَنَا حَمَّادٌ، عَنْ حُمَيْدٍ، مِثْلَهُ لَمْ يَذْكُرِ التَّطَوُّعَ قَالَ كَانَ الْحَسَنُ يَقْرَأُ فِي الظُّهْرِ وَالْعَصْرِ إِمَامًا أَوْ خَلْفَ إِمَامٍ بِفَاتِحَةِ الْكِتَابِ وَيُسَبِّحُ وَيُكَبِّرُ وَيُهَلِّلُ قَدْرَ ق وَالذَّارِيَاتِ ‏.‏</w:t>
      </w:r>
    </w:p>
    <w:p>
      <w:pPr/>
      <w:r>
        <w:t>Grade: Sahih Maqtu' (Al-Albani)  صحيح مقطوع   (الألباني) حكم   :Reference : Sunan Abi Dawud 834In-book reference : Book 2, Hadith 444English translation : Book 2, Hadith 833Report Error | Share | Copy ▼</w:t>
      </w:r>
    </w:p>
    <w:p>
      <w:r>
        <w:t>----------------------------------------</w:t>
      </w:r>
    </w:p>
    <w:p>
      <w:pPr/>
      <w:r>
        <w:t>Mutarrif said:I and ‘Imran b. Husain offered prayer behind ‘All b. AbI Talib(may Allah be pleased with him). When he prostrated, he uttered the takbir (Allah is most great) and when he bowed, he uttered the takbir and when he stood up at the end of two rak’ahs, he uttered the takbir. When we finished our prayer, ‘Imran caught hold of my hand, and said: He has led us in prayer just now like the prayer offered by Muhammed(may peace by upon him).</w:t>
      </w:r>
    </w:p>
    <w:p>
      <w:pPr/>
      <w:r>
        <w:t>حَدَّثَنَا سُلَيْمَانُ بْنُ حَرْبٍ، حَدَّثَنَا حَمَّادٌ، عَنْ غَيْلاَنَ بْنِ جَرِيرٍ، عَنْ مُطَرِّفٍ، قَالَ صَلَّيْتُ أَنَا وَعِمْرَانُ بْنُ حُصَيْنٍ، خَلْفَ عَلِيِّ بْنِ أَبِي طَالِبٍ - رضى الله عنه - فَكَانَ إِذَا سَجَدَ كَبَّرَ وَإِذَا رَكَعَ كَبَّرَ وَإِذَا نَهَضَ مِنَ الرَّكْعَتَيْنِ كَبَّرَ فَلَمَّا انْصَرَفْنَا أَخَذَ عِمْرَانُ بِيَدِي وَقَالَ لَقَدْ صَلَّى هَذَا قِبَلَ أَوْ قَالَ لَقَدْ صَلَّى بِنَا هَذَا قِبَلَ صَلاَةِ مُحَمَّدٍ صلى الله عليه وسلم ‏.‏</w:t>
      </w:r>
    </w:p>
    <w:p>
      <w:pPr/>
      <w:r>
        <w:t>Grade: Sahih (Al-Albani)  صحيح   (الألباني) حكم   :Reference : Sunan Abi Dawud 835In-book reference : Book 2, Hadith 445English translation : Book 2, Hadith 834Report Error | Share | Copy ▼</w:t>
      </w:r>
    </w:p>
    <w:p>
      <w:r>
        <w:t>----------------------------------------</w:t>
      </w:r>
    </w:p>
    <w:p>
      <w:pPr/>
      <w:r>
        <w:t>Abu bakr b. ‘Abd al-Rahman and abu Salamah said:Abu Hurairah would utter the takbir in every prayer, whether obligatory or non-obligatory, He would utter the takbir when he stood, and he would utter the takbir when he bowed, then he would say: “Allah listens to him who praises Him”; he then would say before prostrating himself; “ Our Lord, to Thee be praise”; then he would say while falling in prostration: “Allah is most great”; he then would utter the takbir when he raised his head after prostration, and then utter the takbir when he prostrated, and then utter takbir the takbir when he stood up at the end of two rak’ahs after sitting down. He used to do so in every rak’ah until he finished his prayer. Then he would say at the end of the prayer: By Him in Whose hands lies my life, I am closer to the Messenger of Allah(ﷺ) in respect of his prayer. Such was the prayer he used to offer until he departed from the world.</w:t>
        <w:br/>
        <w:br/>
        <w:br/>
        <w:t>Abu Dawud said: Malik, al-Zubaidi and others have narrated so that they form the last words from al-Zuhri on the authority of ‘Ali b, Husain. And this is supported by the version reported by ‘Abd al-A’la from Ma’mar and SHu’aib b. Abi Hamzah on the authority of Al-Zuhri.</w:t>
      </w:r>
    </w:p>
    <w:p>
      <w:pPr/>
      <w:r>
        <w:t>حَدَّثَنَا عَمْرُو بْنُ عُثْمَانَ، حَدَّثَنَا أَبِي وَبَقِيَّةُ، عَنْ شُعَيْبٍ، عَنِ الزُّهْرِيِّ، قَالَ أَخْبَرَنِي أَبُو بَكْرِ بْنُ عَبْدِ الرَّحْمَنِ، وَأَبُو سَلَمَةَ أَنَّ أَبَا هُرَيْرَةَ، كَانَ يُكَبِّرُ فِي كُلِّ صَلاَةٍ مِنَ الْمَكْتُوبَةِ وَغَيْرِهَا يُكَبِّرُ حِينَ يَقُومُ ثُمَّ يُكَبِّرُ حِينَ يَرْكَعُ ثُمَّ يَقُولُ سَمِعَ اللَّهُ لِمَنْ حَمِدَهُ ثُمَّ يَقُولُ رَبَّنَا وَلَكَ الْحَمْدُ قَبْلَ أَنْ يَسْجُدَ ثُمَّ يَقُولُ اللَّهُ أَكْبَرُ حِينَ يَهْوِي سَاجِدًا ثُمَّ يُكَبِّرُ حِينَ يَرْفَعُ رَأْسَهُ ثُمَّ يُكَبِّرُ حِينَ يَسْجُدُ ثُمَّ يُكَبِّرُ حِينَ يَرْفَعُ رَأْسَهُ ثُمَّ يُكَبِّرُ حِينَ يَقُومُ مِنَ الْجُلُوسِ فِي اثْنَتَيْنِ فَيَفْعَلُ ذَلِكَ فِي كُلِّ رَكْعَةٍ حَتَّى يَفْرُغَ مِنَ الصَّلاَةِ ثُمَّ يَقُولُ حِينَ يَنْصَرِفُ وَالَّذِي نَفْسِي بِيَدِهِ إِنِّي لأَقْرَبُكُمْ شَبَهًا بِصَلاَةِ رَسُولِ اللَّهِ صلى الله عليه وسلم إِنْ كَانَتْ هَذِهِ لَصَلاَتُهُ حَتَّى فَارَقَ الدُّنْيَا ‏.‏ قَالَ أَبُو دَاوُدَ هَذَا الْكَلاَمُ الأَخِيرُ يَجْعَلُهُ مَالِكٌ وَالزُّبَيْدِيُّ وَغَيْرُهُمَا عَنِ الزُّهْرِيِّ عَنْ عَلِيِّ بْنِ حُسَيْنٍ وَوَافَقَ عَبْدُ الأَعْلَى عَنْ مَعْمَرٍ شُعَيْبَ بْنَ أَبِي حَمْزَةَ عَنِ الزُّهْرِيِّ ‏.‏</w:t>
      </w:r>
    </w:p>
    <w:p>
      <w:pPr/>
      <w:r>
        <w:t>Grade: Sahih (Al-Albani)  صحيح   (الألباني) حكم   :Reference : Sunan Abi Dawud 836In-book reference : Book 2, Hadith 446English translation : Book 2, Hadith 835Report Error | Share | Copy ▼</w:t>
      </w:r>
    </w:p>
    <w:p>
      <w:r>
        <w:t>----------------------------------------</w:t>
      </w:r>
    </w:p>
    <w:p>
      <w:pPr/>
      <w:r>
        <w:t>‘Abd al Rahman b. Abza said that he offered prayer along with the Messenger of Allah(ﷺ) but he did not complete the takbir.</w:t>
        <w:br/>
        <w:br/>
        <w:br/>
        <w:t>Abu Dawud said:This means that when he raised his head after bowing and when he was about to prostrate, he did not utter the takbir, and when he stood up after prostration, he did not utter the takbir.</w:t>
      </w:r>
    </w:p>
    <w:p>
      <w:pPr/>
      <w:r>
        <w:t>حَدَّثَنَا مُحَمَّدُ بْنُ بَشَّارٍ، وَابْنُ الْمُثَنَّى، قَالاَ حَدَّثَنَا أَبُو دَاوُدَ، حَدَّثَنَا شُعْبَةُ، عَنِ الْحَسَنِ بْنِ عِمْرَانَ، - قَالَ ابْنُ بَشَّارٍ الشَّامِيِّ وَقَالَ أَبُو دَاوُدَ أَبُو عَبْدِ اللَّهِ الْعَسْقَلاَنِيُّ - عَنِ ابْنِ عَبْدِ الرَّحْمَنِ بْنِ أَبْزَى، عَنْ أَبِيهِ، أَنَّهُ صَلَّى مَعَ رَسُولِ اللَّهِ صلى الله عليه وسلم وَكَانَ لاَ يُتِمُّ التَّكْبِيرَ ‏.‏ قَالَ أَبُو دَاوُدَ مَعْنَاهُ إِذَا رَفَعَ رَأْسَهُ مِنَ الرُّكُوعِ وَأَرَادَ أَنْ يَسْجُدَ لَمْ يُكَبِّرْ وَإِذَا قَامَ مِنَ السُّجُودِ لَمْ يُكَبِّرْ ‏.‏</w:t>
      </w:r>
    </w:p>
    <w:p>
      <w:pPr/>
      <w:r>
        <w:t>Grade: Da'if (Al-Albani)  ضعيف   (الألباني) حكم   :Reference : Sunan Abi Dawud 837In-book reference : Book 2, Hadith 447English translation : Book 2, Hadith 836Report Error | Share | Copy ▼</w:t>
      </w:r>
    </w:p>
    <w:p>
      <w:r>
        <w:t>----------------------------------------</w:t>
      </w:r>
    </w:p>
    <w:p>
      <w:pPr/>
      <w:r>
        <w:t>Narrated Wa'il ibn Hujr:</w:t>
        <w:br/>
        <w:br/>
        <w:br/>
        <w:t>I saw that the Prophet (ﷺ) placed his knees (on the ground) before placing his hands when he prostrated himself. And when he stood up, he raised his hands before his knees.</w:t>
      </w:r>
    </w:p>
    <w:p>
      <w:pPr/>
      <w:r>
        <w:t>حَدَّثَنَا الْحَسَنُ بْنُ عَلِيٍّ، وَحُسَيْنُ بْنُ عِيسَى، قَالاَ حَدَّثَنَا يَزِيدُ بْنُ هَارُونَ، أَخْبَرَنَا شَرِيكٌ، عَنْ عَاصِمِ بْنِ كُلَيْبٍ، عَنْ أَبِيهِ، عَنْ وَائِلِ بْنِ حُجْرٍ، قَالَ رَأَيْتُ النَّبِيَّ صلى الله عليه وسلم إِذَا سَجَدَ وَضَعَ رُكْبَتَيْهِ قَبْلَ يَدَيْهِ وَإِذَا نَهَضَ رَفَعَ يَدَيْهِ قَبْلَ رُكْبَتَيْهِ ‏.‏</w:t>
      </w:r>
    </w:p>
    <w:p>
      <w:pPr/>
      <w:r>
        <w:t>Grade: Da'if (Al-Albani)  ضعيف   (الألباني) حكم   :Reference : Sunan Abi Dawud 838In-book reference : Book 2, Hadith 448English translation : Book 3, Hadith 837Report Error | Share | Copy ▼</w:t>
      </w:r>
    </w:p>
    <w:p>
      <w:r>
        <w:t>----------------------------------------</w:t>
      </w:r>
    </w:p>
    <w:p>
      <w:pPr/>
      <w:r>
        <w:t>The above-mentioned tradition has also been transmitted by Wa’il b. Hujr through a different chain of narrators. This version has:When he prostrated himself, his knees fell on the ground before his hands had fallen. Hemmam said: This tradition has also been transmitted by ‘Asim b. Kulaib through a different chain of narrators to the same effect. And one of these two versions, and probably the version narrated by Muhammad b. Juhadah, has the words: When he stood up (after prostration), he stood up on his knees taking the support of his thighs.</w:t>
      </w:r>
    </w:p>
    <w:p>
      <w:pPr/>
      <w:r>
        <w:t>حَدَّثَنَا مُحَمَّدُ بْنُ مَعْمَرٍ، حَدَّثَنَا حَجَّاجُ بْنُ مِنْهَالٍ، حَدَّثَنَا هَمَّامٌ، حَدَّثَنَا مُحَمَّدُ بْنُ جُحَادَةَ، عَنْ عَبْدِ الْجَبَّارِ بْنِ وَائِلٍ، عَنْ أَبِيهِ، أَنَّ النَّبِيَّ صلى الله عليه وسلم فَذَكَرَ حَدِيثَ الصَّلاَةِ قَالَ فَلَمَّا سَجَدَ وَقَعَتَا رُكْبَتَاهُ إِلَى الأَرْضِ قَبْلَ أَنْ تَقَعَ كَفَّاهُ ‏.‏ قَالَ هَمَّامٌ وَحَدَّثَنَا شَقِيقٌ قَالَ حَدَّثَنِي عَاصِمُ بْنُ كُلَيْبٍ عَنْ أَبِيهِ عَنِ النَّبِيِّ صلى الله عليه وسلم بِمِثْلِ هَذَا وَفِي حَدِيثِ أَحَدِهِمَا - وَأَكْبَرُ عِلْمِي أَنَّهُ فِي حَدِيثِ مُحَمَّدِ بْنِ جُحَادَةَ - وَإِذَا نَهَضَ نَهَضَ عَلَى رُكْبَتَيْهِ وَاعْتَمَدَ عَلَى فَخِذِهِ ‏.‏</w:t>
      </w:r>
    </w:p>
    <w:p>
      <w:pPr/>
      <w:r>
        <w:t>Grade: Da'if (Al-Albani)  ضعيف   (الألباني) حكم   :Reference : Sunan Abi Dawud 839In-book reference : Book 2, Hadith 449English translation : Book 2, Hadith 838Report Error | Share | Copy ▼</w:t>
      </w:r>
    </w:p>
    <w:p>
      <w:r>
        <w:t>----------------------------------------</w:t>
      </w:r>
    </w:p>
    <w:p>
      <w:pPr/>
      <w:r>
        <w:t>Abu Hurairah reported the Messenger of Allah (ﷺ) as saying:when one of you prostrates himself he must not kneel in the manner of camel, but should put down his hands before his knees.</w:t>
      </w:r>
    </w:p>
    <w:p>
      <w:pPr/>
      <w:r>
        <w:t>حَدَّثَنَا سَعِيدُ بْنُ مَنْصُورٍ، حَدَّثَنَا عَبْدُ الْعَزِيزِ بْنُ مُحَمَّدٍ، حَدَّثَنِي مُحَمَّدُ بْنُ عَبْدِ اللَّهِ بْنِ حَسَنٍ، عَنْ أَبِي الزِّنَادِ، عَنِ الأَعْرَجِ، عَنْ أَبِي هُرَيْرَةَ، قَالَ قَالَ رَسُولُ اللَّهِ صلى الله عليه وسلم ‏</w:t>
        <w:br/>
        <w:t>"‏ إِذَا سَجَدَ أَحَدُكُمْ فَلاَ يَبْرُكْ كَمَا يَبْرُكُ الْبَعِيرُ وَلْيَضَعْ يَدَيْهِ قَبْلَ رُكْبَتَيْهِ ‏"‏ ‏.‏</w:t>
      </w:r>
    </w:p>
    <w:p>
      <w:pPr/>
      <w:r>
        <w:t>Grade: Sahih (Al-Albani)  صحيح   (الألباني) حكم   :Reference : Sunan Abi Dawud 840In-book reference : Book 2, Hadith 450English translation : Book 2, Hadith 839Report Error | Share | Copy ▼</w:t>
      </w:r>
    </w:p>
    <w:p>
      <w:r>
        <w:t>----------------------------------------</w:t>
      </w:r>
    </w:p>
    <w:p>
      <w:pPr/>
      <w:r>
        <w:t>Narrated AbuHurayrah:</w:t>
        <w:br/>
        <w:br/>
        <w:br/>
        <w:t>The Prophet (ﷺ) said: (Does) one of you kneel down in his prayer as a camel kneels down (i.e. put his knees before his hands).</w:t>
      </w:r>
    </w:p>
    <w:p>
      <w:pPr/>
      <w:r>
        <w:t>حَدَّثَنَا قُتَيْبَةُ بْنُ سَعِيدٍ، حَدَّثَنَا عَبْدُ اللَّهِ بْنُ نَافِعٍ، عَنْ مُحَمَّدِ بْنِ عَبْدِ اللَّهِ بْنِ حَسَنٍ، عَنْ أَبِي الزِّنَادِ، عَنِ الأَعْرَجِ، عَنْ أَبِي هُرَيْرَةَ، قَالَ قَالَ رَسُولُ اللَّهِ صلى الله عليه وسلم ‏</w:t>
        <w:br/>
        <w:t>"‏ يَعْمِدُ أَحَدُكُمْ فِي صَلاَتِهِ فَيَبْرُكُ كَمَا يَبْرُكُ الْجَمَلُ ‏"‏ ‏.‏</w:t>
      </w:r>
    </w:p>
    <w:p>
      <w:pPr/>
      <w:r>
        <w:t>Grade: Sahih (Al-Albani)  صحيح   (الألباني) حكم   :Reference : Sunan Abi Dawud 841In-book reference : Book 2, Hadith 451English translation : Book 3, Hadith 840Report Error | Share | Copy ▼</w:t>
      </w:r>
    </w:p>
    <w:p>
      <w:r>
        <w:t>----------------------------------------</w:t>
      </w:r>
    </w:p>
    <w:p>
      <w:pPr/>
      <w:r>
        <w:t>Abu Qilabah said:Abu sulaiman malik b. al-Huwairith came to our mosque and said: By Allah, I Shall offer prayer; and I do not intend to pray, but I intend to show you how I saw the Messenger of Allah (ﷺ) offering prayer. He (the narrator Ayyub) said: I asked Abu Qilabah: How did he pray? He replied: Like the prayer of this head after the last prostration in the first rak’ah, he used to sit, and then stand up.</w:t>
      </w:r>
    </w:p>
    <w:p>
      <w:pPr/>
      <w:r>
        <w:t>حَدَّثَنَا مُسَدَّدٌ، حَدَّثَنَا إِسْمَاعِيلُ، - يَعْنِي ابْنَ إِبْرَاهِيمَ - عَنْ أَيُّوبَ، عَنْ أَبِي قِلاَبَةَ، قَالَ جَاءَنَا أَبُو سُلَيْمَانَ مَالِكُ بْنُ الْحُوَيْرِثِ إِلَى مَسْجِدِنَا فَقَالَ وَاللَّهِ إِنِّي لأُصَلِّي بِكُمْ وَمَا أُرِيدُ الصَّلاَةَ وَلَكِنِّي أُرِيدُ أَنْ أُرِيَكُمْ كَيْفَ رَأَيْتُ رَسُولَ اللَّهِ صلى الله عليه وسلم يُصَلِّي ‏.‏ قَالَ قُلْتُ لأَبِي قِلاَبَةَ كَيْفَ صَلَّى قَالَ مِثْلَ صَلاَةِ شَيْخِنَا هَذَا يَعْنِي عَمْرَو بْنَ سَلِمَةَ إِمَامَهُمْ وَذَكَرَ أَنَّهُ كَانَ إِذَا رَفَعَ رَأْسَهُ مِنَ السَّجْدَةِ الآخِرَةِ فِي الرَّكْعَةِ الأُولَى قَعَدَ ثُمَّ قَامَ ‏.‏</w:t>
      </w:r>
    </w:p>
    <w:p>
      <w:pPr/>
      <w:r>
        <w:t>Grade: Sahih (Al-Albani)  صحيح   (الألباني) حكم   :Reference : Sunan Abi Dawud 842In-book reference : Book 2, Hadith 452English translation : Book 2, Hadith 841Report Error | Share | Copy ▼</w:t>
      </w:r>
    </w:p>
    <w:p>
      <w:r>
        <w:t>----------------------------------------</w:t>
      </w:r>
    </w:p>
    <w:p>
      <w:pPr/>
      <w:r>
        <w:t>Abu Qilabah said:Abu Sulaiman Malik b. al-Huwairth came to our mosque, and said: By Allah, I Shall offer prayer, though I do not intend to pray; I only intend to show you how I saw the Messenger of Allah(ﷺ) praying. The narrator said: ( He then prayed and ) he sat at the end of the first rak’ah when he raised his head after the last prostration.</w:t>
      </w:r>
    </w:p>
    <w:p>
      <w:pPr/>
      <w:r>
        <w:t>حَدَّثَنَا زِيَادُ بْنُ أَيُّوبَ، حَدَّثَنَا إِسْمَاعِيلُ، عَنْ أَيُّوبَ، عَنْ أَبِي قِلاَبَةَ، قَالَ جَاءَنَا أَبُو سُلَيْمَانَ مَالِكُ بْنُ الْحُوَيْرِثِ إِلَى مَسْجِدِنَا فَقَالَ وَاللَّهِ إِنِّي لأُصَلِّي وَمَا أُرِيدُ الصَّلاَةَ وَلَكِنِّي أُرِيدُ أَنْ أُرِيَكُمْ كَيْفَ رَأَيْتُ رَسُولَ اللَّهِ صلى الله عليه وسلم يُصَلِّي ‏.‏ قَالَ فَقَعَدَ فِي الرَّكْعَةِ الأُولَى حِينَ رَفَعَ رَأْسَهُ مِنَ السَّجْدَةِ الآخِرَةِ ‏.‏</w:t>
      </w:r>
    </w:p>
    <w:p>
      <w:pPr/>
      <w:r>
        <w:t>Grade: Sahih (Al-Albani)  صحيح   (الألباني) حكم   :Reference : Sunan Abi Dawud 843In-book reference : Book 2, Hadith 453English translation : Book 2, Hadith 842Report Error | Share | Copy ▼</w:t>
      </w:r>
    </w:p>
    <w:p>
      <w:r>
        <w:t>----------------------------------------</w:t>
      </w:r>
    </w:p>
    <w:p>
      <w:pPr/>
      <w:r>
        <w:t>Abu Qilabah said:Malik b. al-Huwairith saw that the prophet (may peace by upon him) would not stand at the end of the first or the third rak’ah until he sat down straight.</w:t>
      </w:r>
    </w:p>
    <w:p>
      <w:pPr/>
      <w:r>
        <w:t>حَدَّثَنَا مُسَدَّدٌ، حَدَّثَنَا هُشَيْمٌ، عَنْ خَالِدٍ، عَنْ أَبِي قِلاَبَةَ، عَنْ مَالِكِ بْنِ الْحُوَيْرِثِ، أَنَّهُ رَأَى النَّبِيَّ صلى الله عليه وسلم إِذَا كَانَ فِي وِتْرٍ مِنْ صَلاَتِهِ لَمْ يَنْهَضْ حَتَّى يَسْتَوِيَ قَاعِدًا ‏.‏</w:t>
      </w:r>
    </w:p>
    <w:p>
      <w:pPr/>
      <w:r>
        <w:t>Grade: Sahih (Al-Albani)  صحيح   (الألباني) حكم   :Reference : Sunan Abi Dawud 844In-book reference : Book 2, Hadith 454English translation : Book 2, Hadith 843Report Error | Share | Copy ▼</w:t>
      </w:r>
    </w:p>
    <w:p>
      <w:r>
        <w:t>----------------------------------------</w:t>
      </w:r>
    </w:p>
    <w:p>
      <w:pPr/>
      <w:r>
        <w:t>Tawus said:we asked Ibn ‘Abbas about sitting on heels between the two prostrations. He said: It is the sunnah. We said: We look upon it as a pressure on the foot. He said: This is the sunnah of your  Prophet(ﷺ)</w:t>
      </w:r>
    </w:p>
    <w:p>
      <w:pPr/>
      <w:r>
        <w:t>حَدَّثَنَا يَحْيَى بْنُ مَعِينٍ، حَدَّثَنَا حَجَّاجُ بْنُ مُحَمَّدٍ، عَنِ ابْنِ جُرَيْجٍ، أَخْبَرَنِي أَبُو الزُّبَيْرِ، أَنَّهُ سَمِعَ طَاوُسًا، يَقُولُ قُلْنَا لاِبْنِ عَبَّاسٍ فِي الإِقْعَاءِ عَلَى الْقَدَمَيْنِ فِي السُّجُودِ ‏.‏ فَقَالَ هِيَ السُّنَّةُ ‏.‏ قَالَ قُلْنَا إِنَّا لَنَرَاهُ جَفَاءً بِالرَّجُلِ ‏.‏ فَقَالَ ابْنُ عَبَّاسٍ هِيَ سُنَّةُ نَبِيِّكَ صلى الله عليه وسلم ‏.‏</w:t>
      </w:r>
    </w:p>
    <w:p>
      <w:pPr/>
      <w:r>
        <w:t>Grade: Sahih (Al-Albani)  صحيح   (الألباني) حكم   :Reference : Sunan Abi Dawud 845In-book reference : Book 2, Hadith 455English translation : Book 2, Hadith 844Report Error | Share | Copy ▼</w:t>
      </w:r>
    </w:p>
    <w:p>
      <w:r>
        <w:t>----------------------------------------</w:t>
      </w:r>
    </w:p>
    <w:p>
      <w:pPr/>
      <w:r>
        <w:t>Abd Allah b. Abi Awfa said:When the Messenger of Allah (ﷺ) raised his head after bowing, he said: Allah listens to him who praises Him. O Allah, our lord, to Thee be the praise in the heavens and in all the earth, and all that it please Thee to create afterwards.</w:t>
        <w:br/>
        <w:br/>
        <w:br/>
        <w:t>Abu Dawud said: Sufyan al-Thawri and Shu’bah b. al-Hajjaj reported on authority of Ubaid b. al-Hasan: There is no mention of the words “after bowing” in this tradition. Sufyan said: we met al-shaikh ‘Ubaid b. al-Hasan; he did not say the words “bowing” in it.</w:t>
        <w:br/>
        <w:br/>
        <w:br/>
        <w:t>Abu dawud said: Shu’bah narrated this from Abi ‘Ismah, from al-A’mash, on the authority of ‘Ubaid, saying: “after bowing”.</w:t>
      </w:r>
    </w:p>
    <w:p>
      <w:pPr/>
      <w:r>
        <w:t>حَدَّثَنَا مُحَمَّدُ بْنُ عِيسَى، حَدَّثَنَا عَبْدُ اللَّهِ بْنُ نُمَيْرٍ، وَأَبُو مُعَاوِيَةَ وَوَكِيعٌ وَمُحَمَّدُ بْنُ عُبَيْدٍ كُلُّهُمْ عَنِ الأَعْمَشِ، عَنْ عُبَيْدِ بْنِ الْحَسَنِ، سَمِعْتُ عَبْدَ اللَّهِ بْنَ أَبِي أَوْفَى، يَقُولُ كَانَ رَسُولُ اللَّهِ صلى الله عليه وسلم إِذَا رَفَعَ رَأْسَهُ مِنَ الرُّكُوعِ يَقُولُ ‏"‏ سَمِعَ اللَّهُ لِمَنْ حَمِدَهُ اللَّهُمَّ رَبَّنَا لَكَ الْحَمْدُ مِلْءَ السَّمَوَاتِ وَمِلْءَ الأَرْضِ وَمِلْءَ مَا شِئْتَ مِنْ شَىْءٍ بَعْدُ ‏"‏ ‏.‏ قَالَ أَبُو دَاوُدَ قَالَ سُفْيَانُ الثَّوْرِيُّ وَشُعْبَةُ بْنُ الْحَجَّاجِ عَنْ عُبَيْدٍ أَبِي الْحَسَنِ بِهَذَا الْحَدِيثِ لَيْسَ فِيهِ بَعْدَ الرُّكُوعِ ‏.‏ قَالَ سُفْيَانُ لَقِينَا الشَّيْخَ عُبَيْدًا أَبَا الْحَسَنِ بَعْدُ فَلَمْ يَقُلْ فِيهِ بَعْدَ الرُّكُوعِ ‏.‏ قَالَ أَبُو دَاوُدَ وَرَوَاهُ شُعْبَةُ عَنْ أَبِي عِصْمَةَ عَنِ الأَعْمَشِ عَنْ عُبَيْدٍ قَالَ ‏"‏ بَعْدَ الرُّكُوعِ ‏"‏ ‏.‏</w:t>
      </w:r>
    </w:p>
    <w:p>
      <w:pPr/>
      <w:r>
        <w:t>Grade: Sahih (Al-Albani)  صحيح   (الألباني) حكم   :Reference : Sunan Abi Dawud 846In-book reference : Book 2, Hadith 456English translation : Book 2, Hadith 845Report Error | Share | Copy ▼</w:t>
      </w:r>
    </w:p>
    <w:p>
      <w:r>
        <w:t>----------------------------------------</w:t>
      </w:r>
    </w:p>
    <w:p>
      <w:pPr/>
      <w:r>
        <w:t>Abu sa’id al-Khuri said:When the Messenger of Allah (ﷺ) said: “ Allah listens to him who praises Him,” he also said: O Allah, our Lord, to thee be the praise in all heavens. Mu’ammil said( in his version); “ In all the heavens, and in all the earth, and in all that it pleases Thee to create afterwards. O thou Who art worthy of praise and glory, most worthy of what a servant says, and we are all thy servants, no one can withhold what thou givest or give what Thou withholdest. “The narrators then were agreed on the words: “And riches cannot avail a wealthy person with Thee.”</w:t>
      </w:r>
    </w:p>
    <w:p>
      <w:pPr/>
      <w:r>
        <w:t>حَدَّثَنَا مُؤَمَّلُ بْنُ الْفَضْلِ الْحَرَّانِيُّ، حَدَّثَنَا الْوَلِيدُ، ح وَحَدَّثَنَا مَحْمُودُ بْنُ خَالِدٍ، حَدَّثَنَا أَبُو مُسْهِرٍ، ح وَحَدَّثَنَا ابْنُ السَّرْحِ، حَدَّثَنَا بِشْرُ بْنُ بَكْرٍ، ح وَحَدَّثَنَا مُحَمَّدُ بْنُ مُصْعَبٍ، حَدَّثَنَا عَبْدُ اللَّهِ بْنُ يُوسُفَ، كُلُّهُمْ عَنْ سَعِيدِ بْنِ عَبْدِ الْعَزِيزِ، عَنْ عَطِيَّةَ بْنِ قَيْسٍ، عَنْ قَزَعَةَ بْنِ يَحْيَى، عَنْ أَبِي سَعِيدٍ الْخُدْرِيِّ، أَنَّ رَسُولَ اللَّهِ صلى الله عليه وسلم كَانَ يَقُولُ حِينَ يَقُولُ سَمِعَ اللَّهُ لِمَنْ حَمِدَهُ ‏"‏ اللَّهُمَّ رَبَّنَا لَكَ الْحَمْدُ مِلْءَ السَّمَاءِ ‏"‏ ‏.‏ قَالَ مُؤَمَّلٌ مِلْءَ السَّمَوَاتِ وَمِلْءَ الأَرْضِ وَمِلْءَ مَا شِئْتَ مِنْ شَىْءٍ بَعْدُ أَهْلَ الثَّنَاءِ وَالْمَجْدِ أَحَقُّ مَا قَالَ الْعَبْدُ وَكُلُّنَا لَكَ عَبْدٌ لاَ مَانِعَ لِمَا أَعْطَيْتَ ‏"‏ ‏.‏ زَادَ مَحْمُودٌ ‏"‏ وَلاَ مُعْطِيَ لِمَا مَنَعْتَ ‏"‏ ‏.‏ ثُمَّ اتَّفَقُوا - ‏"‏ وَلاَ يَنْفَعُ ذَا الْجَدِّ مِنْكَ الْجَدُّ ‏"‏ ‏.‏ قَالَ بِشْرٌ ‏"‏ رَبَّنَا لَكَ الْحَمْدُ ‏"‏ ‏.‏ لَمْ يَقُلْ مَحْمُودٌ ‏"‏ اللَّهُمَّ ‏"‏ ‏.‏ قَالَ ‏"‏ رَبَّنَا وَلَكَ الْحَمْدُ ‏"‏ ‏.‏</w:t>
      </w:r>
    </w:p>
    <w:p>
      <w:pPr/>
      <w:r>
        <w:t>Grade: Sahih (Al-Albani)  صحيح   (الألباني) حكم   :Reference : Sunan Abi Dawud 847In-book reference : Book 2, Hadith 457English translation : Book 2, Hadith 846Report Error | Share | Copy ▼</w:t>
      </w:r>
    </w:p>
    <w:p>
      <w:r>
        <w:t>----------------------------------------</w:t>
      </w:r>
    </w:p>
    <w:p>
      <w:pPr/>
      <w:r>
        <w:t>Abu Hurairah reported the Messenger of Allah (ﷺ) as saying:When the Imam says: “Allah listens to him who praised Him,” say: “O Allah, our lord, to Thee be the praise, “ for if what anyone says synchronises with what the angels say, he will be forgiven his past sins.</w:t>
      </w:r>
    </w:p>
    <w:p>
      <w:pPr/>
      <w:r>
        <w:t>حَدَّثَنَا عَبْدُ اللَّهِ بْنُ مَسْلَمَةَ، عَنْ مَالِكٍ، عَنْ سُمَىٍّ، عَنْ أَبِي صَالِحٍ السَّمَّانِ، عَنْ أَبِي هُرَيْرَةَ، أَنَّ رَسُولَ اللَّهِ صلى الله عليه وسلم قَالَ ‏</w:t>
        <w:br/>
        <w:t>"‏ إِذَا قَالَ الإِمَامُ سَمِعَ اللَّهُ لِمَنْ حَمِدَهُ فَقُولُوا اللَّهُمَّ رَبَّنَا لَكَ الْحَمْدُ فَإِنَّهُ مَنْ وَافَقَ قَوْلُهُ قَوْلَ الْمَلاَئِكَةِ غُفِرَ لَهُ مَا تَقَدَّمَ مِنْ ذَنْبِهِ ‏"‏ ‏.‏</w:t>
      </w:r>
    </w:p>
    <w:p>
      <w:pPr/>
      <w:r>
        <w:t>Grade: Sahih (Al-Albani)  صحيح   (الألباني) حكم   :Reference : Sunan Abi Dawud 848In-book reference : Book 2, Hadith 458English translation : Book 2, Hadith 847Report Error | Share | Copy ▼</w:t>
      </w:r>
    </w:p>
    <w:p>
      <w:r>
        <w:t>----------------------------------------</w:t>
      </w:r>
    </w:p>
    <w:p>
      <w:pPr/>
      <w:r>
        <w:t>‘Amir said:The people behind the imam should not say: “Allah listens to him who praises Him.” But they should say: “ Our Lord, to Thee be the praise.”</w:t>
      </w:r>
    </w:p>
    <w:p>
      <w:pPr/>
      <w:r>
        <w:t>حَدَّثَنَا بِشْرُ بْنُ عَمَّارٍ، حَدَّثَنَا أَسْبَاطٌ، عَنْ مُطَرِّفٍ، عَنْ عَامِرٍ، قَالَ لاَ يَقُولُ الْقَوْمُ خَلْفَ الإِمَامِ سَمِعَ اللَّهُ لِمَنْ حَمِدَهُ وَلَكِنْ يَقُولُونَ رَبَّنَا لَكَ الْحَمْدُ ‏.‏</w:t>
      </w:r>
    </w:p>
    <w:p>
      <w:pPr/>
      <w:r>
        <w:t>Grade: Hasan Maqtu' (Al-Albani)  حسن مقطوع   (الألباني) حكم   :Reference : Sunan Abi Dawud 849In-book reference : Book 2, Hadith 459English translation : Book 2, Hadith 848Report Error | Share | Copy ▼</w:t>
      </w:r>
    </w:p>
    <w:p>
      <w:r>
        <w:t>----------------------------------------</w:t>
      </w:r>
    </w:p>
    <w:p>
      <w:pPr/>
      <w:r>
        <w:t>Narrated Abdullah ibn Abbas:</w:t>
        <w:br/>
        <w:br/>
        <w:br/>
        <w:t>The Prophet (ﷺ) used to say between the two prostrations: "O Allah, forgive me, have mercy on me, guide me, heal me, and provide for me."</w:t>
      </w:r>
    </w:p>
    <w:p>
      <w:pPr/>
      <w:r>
        <w:t>حَدَّثَنَا مُحَمَّدُ بْنُ مَسْعُودٍ، حَدَّثَنَا زَيْدُ بْنُ الْحُبَابِ، حَدَّثَنَا كَامِلٌ أَبُو الْعَلاَءِ، حَدَّثَنِي حَبِيبُ بْنُ أَبِي ثَابِتٍ، عَنْ سَعِيدِ بْنِ جُبَيْرٍ، عَنِ ابْنِ عَبَّاسٍ، أَنَّ النَّبِيَّ صلى الله عليه وسلم كَانَ يَقُولُ بَيْنَ السَّجْدَتَيْنِ ‏</w:t>
        <w:br/>
        <w:t>"‏ اللَّهُمَّ اغْفِرْ لِي وَارْحَمْنِي وَعَافِنِي وَاهْدِنِي وَارْزُقْنِي ‏"‏ ‏.‏</w:t>
      </w:r>
    </w:p>
    <w:p>
      <w:pPr/>
      <w:r>
        <w:t>Grade: Hasan (Al-Albani)  حسن   (الألباني) حكم   :Reference : Sunan Abi Dawud 850In-book reference : Book 2, Hadith 460English translation : Book 3, Hadith 849Report Error | Share | Copy ▼</w:t>
      </w:r>
    </w:p>
    <w:p>
      <w:r>
        <w:t>----------------------------------------</w:t>
      </w:r>
    </w:p>
    <w:p>
      <w:pPr/>
      <w:r>
        <w:t>Narrated Asma' daughter of AbuBakr:</w:t>
        <w:br/>
        <w:br/>
        <w:br/>
        <w:t>I heard the Messenger of Allah (ﷺ) say: One of you who believes in Allah and in the Last Day should not raise her head until the men raise their heads (after prostration) lest they should see the private parts of men.</w:t>
      </w:r>
    </w:p>
    <w:p>
      <w:pPr/>
      <w:r>
        <w:t>حَدَّثَنَا مُحَمَّدُ بْنُ الْمُتَوَكِّلِ الْعَسْقَلاَنِيُّ، حَدَّثَنَا عَبْدُ الرَّزَّاقِ، أَنْبَأَنَا مَعْمَرٌ، عَنْ عَبْدِ اللَّهِ بْنِ مُسْلِمٍ، أَخِي الزُّهْرِيِّ عَنْ مَوْلًى، لأَسْمَاءَ ابْنَةِ أَبِي بَكْرٍ عَنْ أَسْمَاءَ بِنْتِ أَبِي بَكْرٍ، قَالَتْ سَمِعْتُ رَسُولَ اللَّهِ صلى الله عليه وسلم يَقُولُ ‏</w:t>
        <w:br/>
        <w:t>"‏ مَنْ كَانَ مِنْكُنَّ يُؤْمِنُ بِاللَّهِ وَالْيَوْمِ الآخِرِ فَلاَ تَرْفَعْ رَأْسَهَا حَتَّى يَرْفَعَ الرِّجَالُ رُءُوسَهُمْ ‏"‏ ‏.‏ كَرَاهَةَ أَنْ يَرَيْنَ مِنْ عَوْرَاتِ الرِّجَالِ ‏.‏</w:t>
      </w:r>
    </w:p>
    <w:p>
      <w:pPr/>
      <w:r>
        <w:t>Grade: Sahih (Al-Albani)  صحيح   (الألباني) حكم   :Reference : Sunan Abi Dawud 851In-book reference : Book 2, Hadith 461English translation : Book 3, Hadith 850Report Error | Share | Copy ▼</w:t>
      </w:r>
    </w:p>
    <w:p>
      <w:r>
        <w:t>----------------------------------------</w:t>
      </w:r>
    </w:p>
    <w:p>
      <w:pPr/>
      <w:r>
        <w:t>Al-Bara’ said:The prostration observed by the Messenger of Allah(ﷺ), his bowing, and his sitting between the two prostrations were nearly equal.</w:t>
      </w:r>
    </w:p>
    <w:p>
      <w:pPr/>
      <w:r>
        <w:t>حَدَّثَنَا حَفْصُ بْنُ عُمَرَ، حَدَّثَنَا شُعْبَةُ، عَنِ الْحَكَمِ، عَنِ ابْنِ أَبِي لَيْلَى، عَنِ الْبَرَاءِ، أَنَّ رَسُولَ اللَّهِ صلى الله عليه وسلم كَانَ سُجُودُهُ وَرُكُوعُهُ وَقُعُودُهُ وَمَا بَيْنَ السَّجْدَتَيْنِ قَرِيبًا مِنَ السَّوَاءِ ‏.‏</w:t>
      </w:r>
    </w:p>
    <w:p>
      <w:pPr/>
      <w:r>
        <w:t>Grade: Sahih (Al-Albani)  صحيح   (الألباني) حكم   :Reference : Sunan Abi Dawud 852In-book reference : Book 2, Hadith 462English translation : Book 2, Hadith 851Report Error | Share | Copy ▼</w:t>
      </w:r>
    </w:p>
    <w:p>
      <w:r>
        <w:t>----------------------------------------</w:t>
      </w:r>
    </w:p>
    <w:p>
      <w:pPr/>
      <w:r>
        <w:t>Anas b. Malik said:I did not offer prayer behind anyone more brief than the one offered by the Messenger of Allah(ﷺ) and that was perfect. When the Messenger of Allah(ﷺ) said: “Allah listens to him who praises Him,” he stood long we thought that he had omitted something; then he say takbir(Allah is most great) and prostrate, and would sit between the two prostrations so long that we thought that he had omitted something.</w:t>
      </w:r>
    </w:p>
    <w:p>
      <w:pPr/>
      <w:r>
        <w:t>حَدَّثَنَا مُوسَى بْنُ إِسْمَاعِيلَ، حَدَّثَنَا حَمَّادٌ، أَخْبَرَنَا ثَابِتٌ، وَحُمَيْدٌ، عَنْ أَنَسِ بْنِ مَالِكٍ، قَالَ مَا صَلَّيْتُ خَلْفَ رَجُلٍ أَوْجَزَ صَلاَةً مِنْ رَسُولِ اللَّهِ صلى الله عليه وسلم فِي تَمَامٍ وَكَانَ رَسُولُ اللَّهِ صلى الله عليه وسلم إِذَا قَالَ ‏</w:t>
        <w:br/>
        <w:t>"‏ سَمِعَ اللَّهُ لِمَنْ حَمِدَهُ ‏"‏ ‏.‏ قَامَ حَتَّى نَقُولَ قَدْ أَوْهَمَ ثُمَّ يُكَبِّرُ وَيَسْجُدُ وَكَانَ يَقْعُدُ بَيْنَ السَّجْدَتَيْنِ حَتَّى نَقُولَ قَدْ أَوْهَمَ ‏.‏</w:t>
      </w:r>
    </w:p>
    <w:p>
      <w:pPr/>
      <w:r>
        <w:t>Grade: Sahih (Al-Albani)  صحيح   (الألباني) حكم   :Reference : Sunan Abi Dawud 853In-book reference : Book 2, Hadith 463English translation : Book 2, Hadith 852Report Error | Share | Copy ▼</w:t>
      </w:r>
    </w:p>
    <w:p>
      <w:r>
        <w:t>----------------------------------------</w:t>
      </w:r>
    </w:p>
    <w:p>
      <w:pPr/>
      <w:r>
        <w:t>Al-Barab. Azib said:I witnessed Muhammed(ﷺ) –Abu Kamil’s version has the wording: The Messenger of Allah(ﷺ)-during his prayer. I found his standing like his bowing and prostration and his moderation in bowing was like that of his prostration, and his sitting between the two prostration and his prostration(and his sitting between the salutation) and going away( after finishing the prayer) were nearly equal to one another.</w:t>
        <w:br/>
        <w:br/>
        <w:br/>
        <w:t>Abu Dawud said: Musaddad said: His bowing and his moderation in bowing and prostration, and his prostration and his sitting between the two prostrations, and his prostration and sitting between the salutation and going away (after finishing the prayer) were nearly equal.</w:t>
      </w:r>
    </w:p>
    <w:p>
      <w:pPr/>
      <w:r>
        <w:t>حَدَّثَنَا مُسَدَّدٌ، وَأَبُو كَامِلٍ - دَخَلَ حَدِيثُ أَحَدِهِمَا فِي الآخَرِ - قَالاَ حَدَّثَنَا أَبُو عَوَانَةَ عَنْ هِلاَلِ بْنِ أَبِي حُمَيْدٍ عَنْ عَبْدِ الرَّحْمَنِ بْنِ أَبِي لَيْلَى عَنِ الْبَرَاءِ بْنِ عَازِبٍ قَالَ رَمَقْتُ مُحَمَّدًا صلى الله عليه وسلم - وَقَالَ أَبُو كَامِلٍ رَسُولَ اللَّهِ صلى الله عليه وسلم - فِي الصَّلاَةِ فَوَجَدْتُ قِيَامَهُ كَرَكْعَتِهِ وَسَجْدَتِهِ وَاعْتِدَالَهُ فِي الرَّكْعَةِ كَسَجْدَتِهِ وَجَلْسَتَهُ بَيْنَ السَّجْدَتَيْنِ وَسَجْدَتَهُ مَا بَيْنَ التَّسْلِيمِ وَالاِنْصِرَافِ قَرِيبًا مِنَ السَّوَاءِ ‏.‏ قَالَ أَبُو دَاوُدَ قَالَ مُسَدَّدٌ فَرَكْعَتَهُ وَاعْتِدَالَهُ بَيْنَ الرَّكْعَتَيْنِ فَسَجْدَتَهُ فَجَلْسَتَهُ بَيْنَ السَّجْدَتَيْنِ فَسَجْدَتَهُ فَجَلْسَتَهُ بَيْنَ التَّسْلِيمِ وَالاِنْصِرَافِ قَرِيبًا مِنَ السَّوَاءِ ‏.‏</w:t>
      </w:r>
    </w:p>
    <w:p>
      <w:pPr/>
      <w:r>
        <w:t>Grade: Sahih (Al-Albani)  صحيح   (الألباني) حكم   :Reference : Sunan Abi Dawud 854In-book reference : Book 2, Hadith 464English translation : Book 2, Hadith 853Report Error | Share | Copy ▼</w:t>
      </w:r>
    </w:p>
    <w:p>
      <w:r>
        <w:t>----------------------------------------</w:t>
      </w:r>
    </w:p>
    <w:p>
      <w:pPr/>
      <w:r>
        <w:t>Narrated AbuMas'ud al-Badri:</w:t>
        <w:br/>
        <w:br/>
        <w:br/>
        <w:t>The Prophet (ﷺ) said: A man's prayer does not avail him unless he keeps his back steady when bowing and prostrating.</w:t>
      </w:r>
    </w:p>
    <w:p>
      <w:pPr/>
      <w:r>
        <w:t>حَدَّثَنَا حَفْصُ بْنُ عُمَرَ النَّمَرِيُّ، حَدَّثَنَا شُعْبَةُ، عَنْ سُلَيْمَانَ، عَنْ عُمَارَةَ بْنِ عُمَيْرٍ، عَنْ أَبِي مَعْمَرٍ، عَنْ أَبِي مَسْعُودٍ الْبَدْرِيِّ، قَالَ قَالَ رَسُولُ اللَّهِ صلى الله عليه وسلم ‏</w:t>
        <w:br/>
        <w:t>"‏ لاَ تُجْزِئُ صَلاَةُ الرَّجُلِ حَتَّى يُقِيمَ ظَهْرَهُ فِي الرُّكُوعِ وَالسُّجُودِ ‏"‏ ‏.‏</w:t>
      </w:r>
    </w:p>
    <w:p>
      <w:pPr/>
      <w:r>
        <w:t>Grade: Sahih (Al-Albani)  صحيح   (الألباني) حكم   :Reference : Sunan Abi Dawud 855In-book reference : Book 2, Hadith 465English translation : Book 3, Hadith 854Report Error | Share | Copy ▼</w:t>
      </w:r>
    </w:p>
    <w:p>
      <w:r>
        <w:t>----------------------------------------</w:t>
      </w:r>
    </w:p>
    <w:p>
      <w:pPr/>
      <w:r>
        <w:t>Abu Hurairah said:When the Messenger of Allah(ﷺ) entered the mosque, a man also entered it and prayed. He then came and saluted the Messenger of Allah(ﷺ). The Messenger of Allah(ﷺ) returned the salutation and said to him: Go back and pray, for you have not prayed. The man returned and prayed as he prayed before. He then came to prophet(ﷺ) and saluted him. The Messenger of Allah(ﷺ) said to him: “ And upon you be peace. “ Go back and pray, for you have not prayed. He did so three times. Then the man said: By Him who has sent you(as a Prophet) with truth; I cannot do better than this; so teach me. He said: When you get up to pray, utter the takbir(Allah is most great); then recite a convenient portion of the Qur’an; then bow and remain quietly in that position; then sit and remain quietly in that position; then raise yourself and stand erect: then prostrate yourself and remain quietly in that position; then sit and remain quietly in that position; then do that throughout all your prayer.</w:t>
        <w:br/>
        <w:br/>
        <w:br/>
        <w:t>Abu Dawud said: Al-Qa’nabi reported this tradition from Sa’id b. Abi Sa’Id on the authority of Abu Hurairah. This version has the wording in the last: When you do this, then your prayer is completed. If you omit anything form this, you omit that much from your prayer. This version also has the wording: when you get up for praying, perform the abulation perfectly.</w:t>
      </w:r>
    </w:p>
    <w:p>
      <w:pPr/>
      <w:r>
        <w:t>حَدَّثَنِي الْقَعْنَبِيُّ، حَدَّثَنَا أَنَسٌ يَعْنِي ابْنَ عِيَاضٍ، ح وَحَدَّثَنَا ابْنُ الْمُثَنَّى، حَدَّثَنِي يَحْيَى بْنُ سَعِيدٍ، عَنْ عُبَيْدِ اللَّهِ، - وَهَذَا لَفْظُ ابْنِ الْمُثَنَّى - حَدَّثَنِي سَعِيدُ بْنُ أَبِي سَعِيدٍ، عَنْ أَبِيهِ، عَنْ أَبِي هُرَيْرَةَ، أَنَّ رَسُولَ اللَّهِ صلى الله عليه وسلم دَخَلَ الْمَسْجِدَ فَدَخَلَ رَجُلٌ فَصَلَّى ثُمَّ جَاءَ فَسَلَّمَ عَلَى رَسُولِ اللَّهِ صلى الله عليه وسلم فَرَدَّ رَسُولُ اللَّهِ صلى الله عليه وسلم عَلَيْهِ السَّلاَمَ وَقَالَ ‏"‏ ارْجِعْ فَصَلِّ فَإِنَّكَ لَمْ تُصَلِّ ‏"‏ ‏.‏ فَرَجَعَ الرَّجُلُ فَصَلَّى كَمَا كَانَ صَلَّى ثُمَّ جَاءَ إِلَى النَّبِيِّ صلى الله عليه وسلم فَسَلَّمَ عَلَيْهِ فَقَالَ لَهُ رَسُولُ اللَّهِ صلى الله عليه وسلم ‏"‏ وَعَلَيْكَ السَّلاَمُ ‏"‏ ‏.‏ ثُمَّ قَالَ ‏"‏ ارْجِعْ فَصَلِّ فَإِنَّكَ لَمْ تُصَلِّ ‏"‏ ‏.‏ حَتَّى فَعَلَ ذَلِكَ ثَلاَثَ مِرَارٍ فَقَالَ الرَّجُلُ وَالَّذِي بَعَثَكَ بِالْحَقِّ مَا أُحْسِنُ غَيْرَ هَذَا فَعَلِّمْنِي ‏.‏ قَالَ ‏"‏ إِذَا قُمْتَ إِلَى الصَّلاَةِ فَكَبِّرْ ثُمَّ اقْرَأْ مَا تَيَسَّرَ مَعَكَ مِنَ الْقُرْآنِ ثُمَّ ارْكَعْ حَتَّى تَطْمَئِنَّ رَاكِعًا ثُمَّ ارْفَعْ حَتَّى تَعْتَدِلَ قَائِمًا ثُمَّ اسْجُدْ حَتَّى تَطْمَئِنَّ سَاجِدًا ثُمَّ اجْلِسْ حَتَّى تَطْمَئِنَّ جَالِسًا ثُمَّ افْعَلْ ذَلِكَ فِي صَلاَتِكَ كُلِّهَا ‏"‏ ‏.‏ قَالَ أَبُو دَاوُدَ قَالَ الْقَعْنَبِيُّ عَنْ سَعِيدِ بْنِ أَبِي سَعِيدٍ الْمَقْبُرِيِّ عَنْ أَبِي هُرَيْرَةَ وَقَالَ فِي آخِرِهِ ‏"‏ فَإِذَا فَعَلْتَ هَذَا فَقَدْ تَمَّتْ صَلاَتُكَ وَمَا انْتَقَصْتَ مِنْ هَذَا شَيْئًا فَإِنَّمَا انْتَقَصْتَهُ مِنْ صَلاَتِكَ ‏"‏ ‏.‏ وَقَالَ فِيهِ ‏"‏ إِذَا قُمْتَ إِلَى الصَّلاَةِ فَأَسْبِغِ الْوُضُوءَ ‏"‏ ‏.‏</w:t>
      </w:r>
    </w:p>
    <w:p>
      <w:pPr/>
      <w:r>
        <w:t>Grade: Sahih (Al-Albani)  صحيح   (الألباني) حكم   :Reference : Sunan Abi Dawud 856In-book reference : Book 2, Hadith 466English translation : Book 2, Hadith 855Report Error | Share | Copy ▼</w:t>
      </w:r>
    </w:p>
    <w:p>
      <w:r>
        <w:t>----------------------------------------</w:t>
      </w:r>
    </w:p>
    <w:p>
      <w:pPr/>
      <w:r>
        <w:t>Narrated Rifa'ah ibn Rafi':</w:t>
        <w:br/>
        <w:br/>
        <w:br/>
        <w:t xml:space="preserve">A man entered the mosque...... He then narrated the tradition like the one narrated in (No.855). </w:t>
        <w:br/>
        <w:br/>
        <w:br/>
        <w:br/>
        <w:t>This version is as follows: The Prophet (ﷺ) said: The prayer of anyone is not perfect unless he performs ablution perfectly; he should then utter the takbir, and praise Allah, the Exalted, and admire Him; he should then recite the Qur'an as much as he desires. He should then say: "Allah is Most Great". Next he should bow so that all his joints return to their proper places. Then he should say: "Allah listens to the one who praises Him", and stand erect. He should then say:"Allah is most great," and should prostrate himself so that all his joints are completely at rest. Then he should say: "Allah is most great"; he should raise his head (at the end of prostration) till he sits erect. Then he should say: "Allah is most great"; then he should prostrate himself till all his joints return to their proper places. Then he should raise his head and say the takbir. When he does so, then his prayer is completed.</w:t>
      </w:r>
    </w:p>
    <w:p>
      <w:pPr/>
      <w:r>
        <w:t>حَدَّثَنَا مُوسَى بْنُ إِسْمَاعِيلَ، حَدَّثَنَا حَمَّادٌ، عَنْ إِسْحَاقَ بْنِ عَبْدِ اللَّهِ بْنِ أَبِي طَلْحَةَ، عَنْ عَلِيِّ بْنِ يَحْيَى بْنِ خَلاَّدٍ، عَنْ عَمِّهِ، أَنَّ رَجُلاً، دَخَلَ الْمَسْجِدَ فَذَكَرَ نَحْوَهُ قَالَ فِيهِ فَقَالَ النَّبِيُّ صلى الله عليه وسلم ‏"‏ إِنَّهُ لاَ تَتِمُّ صَلاَةٌ لأَحَدٍ مِنَ النَّاسِ حَتَّى يَتَوَضَّأَ فَيَضَعَ الْوُضُوءَ ‏"‏ ‏.‏ يَعْنِي مَوَاضِعَهُ ‏"‏ ثُمَّ يُكَبِّرُ وَيَحْمَدُ اللَّهَ جَلَّ وَعَزَّ وَيُثْنِي عَلَيْهِ وَيَقْرَأُ بِمَا تَيَسَّرَ مِنَ الْقُرْآنِ ثُمَّ يَقُولُ اللَّهُ أَكْبَرُ ثُمَّ يَرْكَعُ حَتَّى تَطْمَئِنَّ مَفَاصِلُهُ ثُمَّ يَقُولُ سَمِعَ اللَّهُ لِمَنْ حَمِدَهُ حَتَّى يَسْتَوِيَ قَائِمًا ثُمَّ يَقُولُ اللَّهُ أَكْبَرُ ثُمَّ يَسْجُدُ حَتَّى تَطْمَئِنَّ مَفَاصِلُهُ ثُمَّ يَقُولُ اللَّهُ أَكْبَرُ وَيَرْفَعُ رَأْسَهُ حَتَّى يَسْتَوِيَ قَاعِدًا ثُمَّ يَقُولُ اللَّهُ أَكْبَرُ ثُمَّ يَسْجُدُ حَتَّى تَطْمَئِنَّ مَفَاصِلُهُ ثُمَّ يَرْفَعُ رَأْسَهُ فَيُكَبِّرُ فَإِذَا فَعَلَ ذَلِكَ فَقَدْ تَمَّتْ صَلاَتُهُ ‏"‏ ‏.‏</w:t>
      </w:r>
    </w:p>
    <w:p>
      <w:pPr/>
      <w:r>
        <w:t>Grade: Sahih (Al-Albani)  صحيح   (الألباني) حكم   :Reference : Sunan Abi Dawud 857In-book reference : Book 2, Hadith 467English translation : Book 3, Hadith 856Report Error | Share | Copy ▼</w:t>
      </w:r>
    </w:p>
    <w:p>
      <w:r>
        <w:t>----------------------------------------</w:t>
      </w:r>
    </w:p>
    <w:p>
      <w:pPr/>
      <w:r>
        <w:t>Narrated Rifa'ah ibn Rafi':</w:t>
        <w:br/>
        <w:br/>
        <w:br/>
        <w:t xml:space="preserve">This version (of Hadith No 856) adds: The Messenger of Allah (ﷺ) said: The prayer of any of you is not complete until he performs ablution perfectly, as Allah, the Exalted, has ordered you. He should wash his face and hands up to the elbows, and wipe his head and (wash) his feet up to the ankles. Then he should exalt Allah and praise Him. Then he should recite the Qur'an as much as it is convenient for him. </w:t>
        <w:br/>
        <w:br/>
        <w:br/>
        <w:br/>
        <w:t xml:space="preserve">(Narrator then narrated the tradition like Hammad's, No. 856). He said: He then utter the takbir and prostration himself so that his face is at rest. </w:t>
        <w:br/>
        <w:br/>
        <w:br/>
        <w:br/>
        <w:t>Hammam (sub-narrator) said: Sometimes he reported: So that his forehead is at rest on the ground, and his joints return to their places and are loosened. Then he should say the takbir and then sit right on his hips and erect his back. He described the nature of prayer in this way by offering four rak'ahs until he finished it. The prayer of any of you is not complete unless he does so.</w:t>
      </w:r>
    </w:p>
    <w:p>
      <w:pPr/>
      <w:r>
        <w:t>حَدَّثَنَا الْحَسَنُ بْنُ عَلِيٍّ، حَدَّثَنَا هِشَامُ بْنُ عَبْدِ الْمَلِكِ، وَالْحَجَّاجُ بْنُ مِنْهَالٍ، قَالاَ حَدَّثَنَا هَمَّامٌ، حَدَّثَنَا إِسْحَاقُ بْنُ عَبْدِ اللَّهِ بْنِ أَبِي طَلْحَةَ، عَنْ عَلِيِّ بْنِ يَحْيَى بْنِ خَلاَّدٍ، عَنْ أَبِيهِ، عَنْ عَمِّهِ، رِفَاعَةَ بْنِ رَافِعٍ بِمَعْنَاهُ قَالَ فَقَالَ رَسُولُ اللَّهِ صلى الله عليه وسلم ‏"‏ إِنَّهَا لاَ تَتِمُّ صَلاَةُ أَحَدِكُمْ حَتَّى يُسْبِغَ الْوُضُوءَ كَمَا أَمَرَهُ اللَّهُ عَزَّ وَجَلَّ فَيَغْسِلَ وَجْهَهُ وَيَدَيْهِ إِلَى الْمِرْفَقَيْنِ وَيَمْسَحَ بِرَأْسِهِ وَرِجْلَيْهِ إِلَى الْكَعْبَيْنِ ثُمَّ يُكَبِّرُ اللَّهَ عَزَّ وَجَلَّ وَيَحْمَدُهُ ثُمَّ يَقْرَأُ مِنَ الْقُرْآنِ مَا أُذِنَ لَهُ فِيهِ وَتَيَسَّرَ ‏"‏ ‏.‏ فَذَكَرَ نَحْوَ حَدِيثِ حَمَّادٍ قَالَ ‏"‏ ثُمَّ يُكَبِّرُ فَيَسْجُدُ فَيُمَكِّنُ وَجْهَهُ ‏"‏ ‏.‏ قَالَ هَمَّامٌ وَرُبَّمَا قَالَ ‏"‏ جَبْهَتَهُ مِنَ الأَرْضِ حَتَّى تَطْمَئِنَّ مَفَاصِلُهُ وَتَسْتَرْخِيَ ثُمَّ يُكَبِّرُ فَيَسْتَوِي قَاعِدًا عَلَى مَقْعَدِهِ وَيُقِيمُ صُلْبَهُ ‏"‏ ‏.‏ فَوَصَفَ الصَّلاَةَ هَكَذَا أَرْبَعَ رَكَعَاتٍ حَتَّى فَرَغَ ‏"‏ لاَ تَتِمُّ صَلاَةُ أَحَدِكُمْ حَتَّى يَفْعَلَ ذَلِكَ ‏"‏ ‏.‏</w:t>
      </w:r>
    </w:p>
    <w:p>
      <w:pPr/>
      <w:r>
        <w:t>Grade: Sahih (Al-Albani)  صحيح   (الألباني) حكم   :Reference : Sunan Abi Dawud 858In-book reference : Book 2, Hadith 468English translation : Book 3, Hadith 857Report Error | Share | Copy ▼</w:t>
      </w:r>
    </w:p>
    <w:p>
      <w:r>
        <w:t>----------------------------------------</w:t>
      </w:r>
    </w:p>
    <w:p>
      <w:pPr/>
      <w:r>
        <w:t>This tradition has also been transmitted through a different chain of narrators by Rifa’ah b. Rafi. This version goes:When you get up and face the qiblah, what Allah wishes you to recite. And when you bow, put your palms on your knees and stretch out your back. When you prostrate yourself, do it completely( so that you are at the rest). When you raise yourself then sit on your left thigh.</w:t>
      </w:r>
    </w:p>
    <w:p>
      <w:pPr/>
      <w:r>
        <w:t>حَدَّثَنَا وَهْبُ بْنُ بَقِيَّةَ، عَنْ خَالِدٍ، عَنْ مُحَمَّدٍ، - يَعْنِي ابْنَ عَمْرٍو - عَنْ عَلِيِّ بْنِ يَحْيَى بْنِ خَلاَّدٍ، عَنْ أَبِيهِ، عَنْ رِفَاعَةَ بْنِ رَافِعٍ، بِهَذِهِ الْقِصَّةِ قَالَ ‏"‏ إِذَا قُمْتَ فَتَوَجَّهْتَ إِلَى الْقِبْلَةِ فَكَبِّرْ ثُمَّ اقْرَأْ بِأُمِّ الْقُرْآنِ وَبِمَا شَاءَ اللَّهُ أَنْ تَقْرَأَ وَإِذَا رَكَعْتَ فَضَعْ رَاحَتَيْكَ عَلَى رُكْبَتَيْكَ وَامْدُدْ ظَهْرَكَ ‏"‏ ‏.‏ وَقَالَ ‏"‏ إِذَا سَجَدْتَ فَمَكِّنْ لِسُجُودِكَ فَإِذَا رَفَعْتَ فَاقْعُدْ عَلَى فَخِذِكَ الْيُسْرَى ‏"‏ ‏.‏</w:t>
      </w:r>
    </w:p>
    <w:p>
      <w:pPr/>
      <w:r>
        <w:t>Grade: Hasan (Al-Albani)  حسن   (الألباني) حكم   :Reference : Sunan Abi Dawud 859In-book reference : Book 2, Hadith 469English translation : Book 2, Hadith 858Report Error | Share | Copy ▼</w:t>
      </w:r>
    </w:p>
    <w:p>
      <w:r>
        <w:t>----------------------------------------</w:t>
      </w:r>
    </w:p>
    <w:p>
      <w:pPr/>
      <w:r>
        <w:t>This tradition has also been transmitted by Rifa’ah b Rafi through a different chain of narrators. This version has :When you get up to pray, say the takbir, exalting Allah; then recite the Qur’an as much as it is convenient for you. The version adds: When you sit in the middle of the prayer, do it completely(so that you are at rest) and spread your left thigh; then recite the tashahhud. Then if you get up (again), do in a similar way until you finish your prayer.</w:t>
      </w:r>
    </w:p>
    <w:p>
      <w:pPr/>
      <w:r>
        <w:t>حَدَّثَنَا مُؤَمَّلُ بْنُ هِشَامٍ، حَدَّثَنَا إِسْمَاعِيلُ، عَنْ مُحَمَّدِ بْنِ إِسْحَاقَ، حَدَّثَنِي عَلِيُّ بْنُ يَحْيَى بْنِ خَلاَّدِ بْنِ رَافِعٍ، عَنْ أَبِيهِ، عَنْ عَمِّهِ، رِفَاعَةَ بْنِ رَافِعٍ عَنِ النَّبِيِّ صلى الله عليه وسلم بِهَذِهِ الْقِصَّةِ قَالَ ‏"‏ إِذَا أَنْتَ قُمْتَ فِي صَلاَتِكَ فَكَبِّرِ اللَّهَ تَعَالَى ثُمَّ اقْرَأْ مَا تَيَسَّرَ عَلَيْكَ مِنَ الْقُرْآنِ ‏"‏ ‏.‏ وَقَالَ فِيهِ ‏"‏ فَإِذَا جَلَسْتَ فِي وَسَطِ الصَّلاَةِ فَاطْمَئِنَّ وَافْتَرِشْ فَخِذَكَ الْيُسْرَى ثُمَّ تَشَهَّدْ ثُمَّ إِذَا قُمْتَ فَمِثْلَ ذَلِكَ حَتَّى تَفْرُغَ مِنْ صَلاَتِكَ ‏"‏ ‏.‏</w:t>
      </w:r>
    </w:p>
    <w:p>
      <w:pPr/>
      <w:r>
        <w:t>Grade: Hasan (Al-Albani)  حسن   (الألباني) حكم   :Reference : Sunan Abi Dawud 860In-book reference : Book 2, Hadith 470English translation : Book 2, Hadith 859Report Error | Share | Copy ▼</w:t>
      </w:r>
    </w:p>
    <w:p>
      <w:r>
        <w:t>----------------------------------------</w:t>
      </w:r>
    </w:p>
    <w:p>
      <w:pPr/>
      <w:r>
        <w:t>Rifa’ah b. Rafi has also narrated this tradition through a different chain from the Messenger of Allah(ﷺ). This version goes:Then perform ablution in a way Allah, the exalted, has command you, then say the shahadah and get up and say the takbir. Then if you know any of the Qur’an, recite it; otherwise say: “Praise be to Allah”; “Allah is most great”; “ There is no god but Allah” He ( the narrator) also said in this version: If some defect remains in this, that detect will remain in your prayer.</w:t>
      </w:r>
    </w:p>
    <w:p>
      <w:pPr/>
      <w:r>
        <w:t>حَدَّثَنَا عَبَّادُ بْنُ مُوسَى الْخُتَّلِيُّ، حَدَّثَنَا إِسْمَاعِيلُ، - يَعْنِي ابْنَ جَعْفَرٍ - أَخْبَرَنِي يَحْيَى بْنُ عَلِيِّ بْنِ يَحْيَى بْنِ خَلاَّدِ بْنِ رَافِعٍ الزُّرَقِيُّ، عَنْ أَبِيهِ، عَنْ جَدِّهِ، عَنْ رِفَاعَةَ بْنِ رَافِعٍ، أَنَّ رَسُولَ اللَّهِ صلى الله عليه وسلم فَقَصَّ هَذَا الْحَدِيثَ قَالَ فِيهِ ‏"‏ فَتَوَضَّأْ كَمَا أَمَرَكَ اللَّهُ جَلَّ وَعَزَّ ثُمَّ تَشَهَّدْ فَأَقِمْ ثُمَّ كَبِّرْ فَإِنْ كَانَ مَعَكَ قُرْآنٌ فَاقْرَأْ بِهِ وَإِلاَّ فَاحْمَدِ اللَّهَ وَكَبِّرْهُ وَهَلِّلْهُ ‏"‏ ‏.‏ وَقَالَ فِيهِ ‏"‏ وَإِنِ انْتَقَصْتَ مِنْهُ شَيْئًا انْتَقَصْتَ مِنْ صَلاَتِكَ ‏"‏ ‏.‏</w:t>
      </w:r>
    </w:p>
    <w:p>
      <w:pPr/>
      <w:r>
        <w:t>Grade: Sahih (Al-Albani)  صحيح   (الألباني) حكم   :Reference : Sunan Abi Dawud 861In-book reference : Book 2, Hadith 471English translation : Book 2, Hadith 860Report Error | Share | Copy ▼</w:t>
      </w:r>
    </w:p>
    <w:p>
      <w:r>
        <w:t>----------------------------------------</w:t>
      </w:r>
    </w:p>
    <w:p>
      <w:pPr/>
      <w:r>
        <w:t>Narrated AbdurRahman ibn Shibl:</w:t>
        <w:br/>
        <w:br/>
        <w:br/>
        <w:t>The Messenger of Allah (ﷺ) prohibited to peck like a crow, and to spread (the forearms) like a wild beast, and to fix a place in the mosque like a camel which fixes its place. These are the wordings of Qutaybah.</w:t>
      </w:r>
    </w:p>
    <w:p>
      <w:pPr/>
      <w:r>
        <w:t>حَدَّثَنَا أَبُو الْوَلِيدِ الطَّيَالِسِيُّ، حَدَّثَنَا اللَّيْثُ، عَنْ يَزِيدَ بْنِ أَبِي حَبِيبٍ، عَنْ جَعْفَرِ بْنِ الْحَكَمِ، ح وَحَدَّثَنَا قُتَيْبَةُ، حَدَّثَنَا اللَّيْثُ، عَنْ جَعْفَرِ بْنِ عَبْدِ اللَّهِ الأَنْصَارِيِّ، عَنْ تَمِيمِ بْنِ مَحْمُودٍ، عَنْ عَبْدِ الرَّحْمَنِ بْنِ شِبْلٍ، قَالَ نَهَى رَسُولُ اللَّهِ صلى الله عليه وسلم عَنْ نَقْرَةِ الْغُرَابِ وَافْتِرَاشِ السَّبُعِ وَأَنْ يُوَطِّنَ الرَّجُلُ الْمَكَانَ فِي الْمَسْجِدِ كَمَا يُوَطِّنُ الْبَعِيرُ ‏.‏ هَذَا لَفْظُ قُتَيْبَةَ ‏.‏</w:t>
      </w:r>
    </w:p>
    <w:p>
      <w:pPr/>
      <w:r>
        <w:t>Grade: Hasan (Al-Albani)  حسن   (الألباني) حكم   :Reference : Sunan Abi Dawud 862In-book reference : Book 2, Hadith 472English translation : Book 3, Hadith 861Report Error | Share | Copy ▼</w:t>
      </w:r>
    </w:p>
    <w:p>
      <w:r>
        <w:t>----------------------------------------</w:t>
      </w:r>
    </w:p>
    <w:p>
      <w:pPr/>
      <w:r>
        <w:t>Narrated Uqbah ibn Amr al-Ansari:</w:t>
        <w:br/>
        <w:br/>
        <w:br/>
        <w:t xml:space="preserve">Salim al-Barrad said: We came to AbuMas'ud Uqbah ibn Amr al-Ansari and said to him: Tell us about the prayer of the Messenger of Allah (ﷺ). </w:t>
        <w:br/>
        <w:br/>
        <w:br/>
        <w:br/>
        <w:t xml:space="preserve">He stood up before us in the mosque and said the takbir. When he bowed, he placed his hands upon his knees and put his fingers below, and kept his elbows (arms) away from his sides, so everything returned properly to its place. Then he said: "Allah listens to him who praises Him"; then he stood up so that everything returned properly to its place; then he said the takbir and prostrated and put the palms of his hands on the ground; he kept his elbow (arms) away from his sides, so that everything returned to its proper place. Then he raised his head and sat so that everything returned to its place; he then repeated it in a similar way. Then he offered four rak'ahs of prayer like this rak'ah and completed his prayer. </w:t>
        <w:br/>
        <w:br/>
        <w:br/>
        <w:br/>
        <w:t>Then he said: Thus we witnessed the Messenger of Allah (ﷺ) offering his prayer.</w:t>
      </w:r>
    </w:p>
    <w:p>
      <w:pPr/>
      <w:r>
        <w:t>حَدَّثَنَا زُهَيْرُ بْنُ حَرْبٍ، حَدَّثَنَا جَرِيرٌ، عَنْ عَطَاءِ بْنِ السَّائِبِ، عَنْ سَالِمٍ الْبَرَّادِ، قَالَ أَتَيْنَا عُقْبَةَ بْنَ عَمْرٍو الأَنْصَارِيَّ أَبَا مَسْعُودٍ فَقُلْنَا لَهُ حَدِّثْنَا عَنْ صَلاَةِ، رَسُولِ اللَّهِ صلى الله عليه وسلم فَقَامَ بَيْنَ أَيْدِينَا فِي الْمَسْجِدِ فَكَبَّرَ فَلَمَّا رَكَعَ وَضَعَ يَدَيْهِ عَلَى رُكْبَتَيْهِ وَجَعَلَ أَصَابِعَهُ أَسْفَلَ مِنْ ذَلِكَ وَجَافَى بَيْنَ مِرْفَقَيْهِ حَتَّى اسْتَقَرَّ كُلُّ شَىْءٍ مِنْهُ ثُمَّ قَالَ سَمِعَ اللَّهُ لِمَنْ حَمِدَهُ فَقَامَ حَتَّى اسْتَقَرَّ كُلُّ شَىْءٍ مِنْهُ ثُمَّ كَبَّرَ وَسَجَدَ وَوَضَعَ كَفَّيْهِ عَلَى الأَرْضِ ثُمَّ جَافَى بَيْنَ مِرْفَقَيْهِ حَتَّى اسْتَقَرَّ كُلُّ شَىْءٍ مِنْهُ ثُمَّ رَفَعَ رَأْسَهُ فَجَلَسَ حَتَّى اسْتَقَرَّ كُلُّ شَىْءٍ مِنْهُ فَفَعَلَ مِثْلَ ذَلِكَ أَيْضًا ثُمَّ صَلَّى أَرْبَعَ رَكَعَاتٍ مِثْلَ هَذِهِ الرَّكْعَةِ فَصَلَّى صَلاَتَهُ ثُمَّ قَالَ هَكَذَا رَأَيْنَا رَسُولَ اللَّهِ صلى الله عليه وسلم يُصَلِّي ‏.‏</w:t>
      </w:r>
    </w:p>
    <w:p>
      <w:pPr/>
      <w:r>
        <w:t>Grade: Sahih (Al-Albani)  صحيح   (الألباني) حكم   :Reference : Sunan Abi Dawud 863In-book reference : Book 2, Hadith 473English translation : Book 3, Hadith 862Report Error | Share | Copy ▼</w:t>
      </w:r>
    </w:p>
    <w:p>
      <w:r>
        <w:t>----------------------------------------</w:t>
      </w:r>
    </w:p>
    <w:p>
      <w:pPr/>
      <w:r>
        <w:t>Narrated AbuHurayrah:</w:t>
        <w:br/>
        <w:br/>
        <w:br/>
        <w:t xml:space="preserve">Anas ibn Hakim ad-Dabbi said that he feared Ziyad or Ibn Ziyad; so he came to Medina and met AbuHurayrah. He attributed his lineage to me and I became a member of his lineage. </w:t>
        <w:br/>
        <w:br/>
        <w:br/>
        <w:br/>
        <w:t xml:space="preserve">AbuHurayrah said (to me): O youth, should I not narrate a tradition to you? I said: Why not, may Allah have mercy on you? </w:t>
        <w:br/>
        <w:br/>
        <w:br/>
        <w:br/>
        <w:t xml:space="preserve">(Yunus (a narrator) said: I think he narrated it (the tradition) from the Prophet (ﷺ):) The first thing about which the people  will be called to account out of their actions on the Day of Judgment is prayer. Our Lord, the Exalted, will say to the angels - though He knows better: Look into the prayer of My servant and see whether he has offered it perfectly or imperfectly. If it is perfect, that will be recorded perfect. </w:t>
        <w:br/>
        <w:br/>
        <w:br/>
        <w:br/>
        <w:t>If it is defective, He will say: See there are some optional prayers offered by My servant. If there are optional prayer to his credit, He will say: Compensate the obligatory prayer by the optional prayer for My servant. Then all the actions will be considered similarly.</w:t>
      </w:r>
    </w:p>
    <w:p>
      <w:pPr/>
      <w:r>
        <w:t>حَدَّثَنَا يَعْقُوبُ بْنُ إِبْرَاهِيمَ، حَدَّثَنَا إِسْمَاعِيلُ، حَدَّثَنَا يُونُسُ، عَنِ الْحَسَنِ، عَنْ أَنَسِ بْنِ حَكِيمٍ الضَّبِّيِّ، قَالَ خَافَ مِنْ زِيَادٍ أَوِ ابْنِ زِيَادٍ فَأَتَى الْمَدِينَةَ فَلَقِيَ أَبَا هُرَيْرَةَ قَالَ فَنَسَبَنِي فَانْتَسَبْتُ لَهُ فَقَالَ يَا فَتَى أَلاَ أُحَدِّثُكَ حَدِيثًا قَالَ قُلْتُ بَلَى رَحِمَكَ اللَّهُ ‏.‏ قَالَ يُونُسُ أَحْسِبُهُ ذَكَرَهُ عَنِ النَّبِيِّ صلى الله عليه وسلم قَالَ ‏</w:t>
        <w:br/>
        <w:t>"‏ إِنَّ أَوَّلَ مَا يُحَاسَبُ النَّاسُ بِهِ يَوْمَ الْقِيَامَةِ مِنْ أَعْمَالِهِمُ الصَّلاَةُ قَالَ يَقُولُ رَبُّنَا جَلَّ وَعَزَّ لِمَلاَئِكَتِهِ وَهُوَ أَعْلَمُ انْظُرُوا فِي صَلاَةِ عَبْدِي أَتَمَّهَا أَمْ نَقَصَهَا فَإِنْ كَانَتْ تَامَّةً كُتِبَتْ لَهُ تَامَّةً وَإِنْ كَانَ انْتَقَصَ مِنْهَا شَيْئًا قَالَ انْظُرُوا هَلْ لِعَبْدِي مِنْ تَطَوُّعٍ فَإِنْ كَانَ لَهُ تَطَوُّعٌ قَالَ أَتِمُّوا لِعَبْدِي فَرِيضَتَهُ مِنْ تَطَوُّعِهِ ثُمَّ تُؤْخَذُ الأَعْمَالُ عَلَى ذَاكُمْ ‏"‏ ‏.‏</w:t>
      </w:r>
    </w:p>
    <w:p>
      <w:pPr/>
      <w:r>
        <w:t>Grade: Sahih (Al-Albani)  صحيح   (الألباني) حكم   :Reference : Sunan Abi Dawud 864In-book reference : Book 2, Hadith 474English translation : Book 3, Hadith 863Report Error | Share | Copy ▼</w:t>
      </w:r>
    </w:p>
    <w:p>
      <w:r>
        <w:t>----------------------------------------</w:t>
      </w:r>
    </w:p>
    <w:p>
      <w:pPr/>
      <w:r>
        <w:t>The above-mentioned tradition has also been transmitted by Abu Hurairah through a different chain of narrators to the same effect.</w:t>
      </w:r>
    </w:p>
    <w:p>
      <w:pPr/>
      <w:r>
        <w:t>حَدَّثَنَا مُوسَى بْنُ إِسْمَاعِيلَ، حَدَّثَنَا حَمَّادٌ، عَنْ حُمَيْدٍ، عَنِ الْحَسَنِ، عَنْ رَجُلٍ، مِنْ بَنِي سَلِيطٍ عَنْ أَبِي هُرَيْرَةَ، عَنِ النَّبِيِّ صلى الله عليه وسلم بِنَحْوِهِ ‏.‏</w:t>
      </w:r>
    </w:p>
    <w:p>
      <w:pPr/>
      <w:r>
        <w:t>Reference : Sunan Abi Dawud 865In-book reference : Book 2, Hadith 475English translation : Book 2, Hadith 864Report Error | Share | Copy ▼</w:t>
      </w:r>
    </w:p>
    <w:p>
      <w:r>
        <w:t>----------------------------------------</w:t>
      </w:r>
    </w:p>
    <w:p>
      <w:pPr/>
      <w:r>
        <w:t>Narrated Tamim ad-Dari:</w:t>
        <w:br/>
        <w:br/>
        <w:br/>
        <w:t>Tamim reported this tradition from the Prophet (ﷺ) as (Hadith No 863). This version adds: Then zakat will be considered in a similar way. Then all the actions will be considered accordingly.</w:t>
      </w:r>
    </w:p>
    <w:p>
      <w:pPr/>
      <w:r>
        <w:t>حَدَّثَنَا مُوسَى بْنُ إِسْمَاعِيلَ، حَدَّثَنَا حَمَّادٌ، عَنْ دَاوُدَ بْنِ أَبِي هِنْدٍ، عَنْ زُرَارَةَ بْنِ أَوْفَى، عَنْ تَمِيمٍ الدَّارِيِّ، عَنِ النَّبِيِّ صلى الله عليه وسلم بِهَذَا الْمَعْنَى قَالَ ‏</w:t>
        <w:br/>
        <w:t>"‏ ثُمَّ الزَّكَاةُ مِثْلُ ذَلِكَ ثُمَّ تُؤْخَذُ الأَعْمَالُ عَلَى حَسَبِ ذَلِكَ ‏"‏ ‏.‏</w:t>
      </w:r>
    </w:p>
    <w:p>
      <w:pPr/>
      <w:r>
        <w:t>Grade: Sahih (Al-Albani)  صحيح   (الألباني) حكم   :Reference : Sunan Abi Dawud 866In-book reference : Book 2, Hadith 476English translation : Book 3, Hadith 865Report Error | Share | Copy ▼</w:t>
      </w:r>
    </w:p>
    <w:p>
      <w:r>
        <w:t>----------------------------------------</w:t>
      </w:r>
    </w:p>
    <w:p>
      <w:pPr/>
      <w:r>
        <w:t>Mus’ab b sa’d said:I prayed by the side of my father. I put both of my hands between  my knees(in bowing condition). He prohibited me from it. I then repeated; so he said: Do not do so, because we used to do so. But we were prohibited to do that, and commanded to put our hands on the knees.</w:t>
      </w:r>
    </w:p>
    <w:p>
      <w:pPr/>
      <w:r>
        <w:t>حَدَّثَنَا حَفْصُ بْنُ عُمَرَ، حَدَّثَنَا شُعْبَةُ، عَنْ أَبِي يَعْفُورٍ، - قَالَ أَبُو دَاوُدَ وَاسْمُهُ وَقْدَانُ - عَنْ مُصْعَبِ بْنِ سَعْدٍ، قَالَ صَلَّيْتُ إِلَى جَنْبِ أَبِي فَجَعَلْتُ يَدَىَّ بَيْنَ رُكْبَتَىَّ فَنَهَانِي عَنْ ذَلِكَ، فَعُدْتُ فَقَالَ لاَ تَصْنَعْ هَذَا فَإِنَّا كُنَّا نَفْعَلُهُ فَنُهِينَا عَنْ ذَلِكَ وَأُمِرْنَا أَنْ نَضَعَ أَيْدِيَنَا عَلَى الرُّكَبِ ‏.‏</w:t>
      </w:r>
    </w:p>
    <w:p>
      <w:pPr/>
      <w:r>
        <w:t>Grade: Sahih (Al-Albani)  صحيح   (الألباني) حكم   :Reference : Sunan Abi Dawud 867In-book reference : Book 2, Hadith 477English translation : Book 2, Hadith 866Report Error | Share | Copy ▼</w:t>
      </w:r>
    </w:p>
    <w:p>
      <w:r>
        <w:t>----------------------------------------</w:t>
      </w:r>
    </w:p>
    <w:p>
      <w:pPr/>
      <w:r>
        <w:t>‘Abd Allah (b. Masud) said:When any of you bows, he should spread his arms on his thighs and clap both his palms (Placing them between the knees), as if I am seeing the variation of the fingers of the Messenger of Allah(ﷺ).</w:t>
      </w:r>
    </w:p>
    <w:p>
      <w:pPr/>
      <w:r>
        <w:t>حَدَّثَنَا مُحَمَّدُ بْنُ عَبْدِ اللَّهِ بْنِ نُمَيْرٍ، حَدَّثَنَا أَبُو مُعَاوِيَةَ، حَدَّثَنَا الأَعْمَشُ، عَنْ إِبْرَاهِيمَ، عَنْ عَلْقَمَةَ، وَالأَسْوَدِ، عَنْ عَبْدِ اللَّهِ، قَالَ إِذَا رَكَعَ أَحَدُكُمْ فَلْيَفْرِشْ ذِرَاعَيْهِ عَلَى فَخِذِهِ وَلْيُطَبِّقْ بَيْنَ كَفَّيْهِ فَكَأَنِّي أَنْظُرُ إِلَى اخْتِلاَفِ أَصَابِعِ رَسُولِ اللَّهِ صلى الله عليه وسلم ‏.‏</w:t>
      </w:r>
    </w:p>
    <w:p>
      <w:pPr/>
      <w:r>
        <w:t>Grade: Sahih (Al-Albani)  صحيح   (الألباني) حكم   :Reference : Sunan Abi Dawud 868In-book reference : Book 2, Hadith 478English translation : Book 2, Hadith 867Report Error | Share | Copy ▼</w:t>
      </w:r>
    </w:p>
    <w:p>
      <w:r>
        <w:t>----------------------------------------</w:t>
      </w:r>
    </w:p>
    <w:p>
      <w:pPr/>
      <w:r>
        <w:t>Narrated Uqbah ibn Amir:</w:t>
        <w:br/>
        <w:br/>
        <w:br/>
        <w:t>When "Glorify the name of your mighty Lord" was revealed, the Messenger of Allah (ﷺ) said: Use it when bowing, and when "Glorify the name of your most high Lord" was revealed, he said: Use it when prostrating yourself.</w:t>
      </w:r>
    </w:p>
    <w:p>
      <w:pPr/>
      <w:r>
        <w:t>حَدَّثَنَا الرَّبِيعُ بْنُ نَافِعٍ أَبُو تَوْبَةَ، وَمُوسَى بْنُ إِسْمَاعِيلَ، - الْمَعْنَى - قَالاَ حَدَّثَنَا ابْنُ الْمُبَارَكِ، عَنْ مُوسَى، - قَالَ أَبُو سَلَمَةَ مُوسَى بْنِ أَيُّوبَ - عَنْ عَمِّهِ، عَنْ عُقْبَةَ بْنِ عَامِرٍ، قَالَ لَمَّا نَزَلَتْ ‏{‏ فَسَبِّحْ بِاسْمِ رَبِّكَ الْعَظِيمِ ‏}‏ قَالَ رَسُولُ اللَّهِ صلى الله عليه وسلم ‏"‏ اجْعَلُوهَا فِي رُكُوعِكُمْ ‏"‏ ‏.‏ فَلَمَّا نَزَلَتْ ‏{‏ سَبِّحِ اسْمَ رَبِّكَ الأَعْلَى ‏}‏ قَالَ ‏"‏ اجْعَلُوهَا فِي سُجُودِكُمْ ‏"‏ ‏.‏</w:t>
      </w:r>
    </w:p>
    <w:p>
      <w:pPr/>
      <w:r>
        <w:t>Grade: Da'if (Al-Albani)  ضعيف   (الألباني) حكم   :Reference : Sunan Abi Dawud 869In-book reference : Book 2, Hadith 479English translation : Book 3, Hadith 868Report Error | Share | Copy ▼</w:t>
      </w:r>
    </w:p>
    <w:p>
      <w:r>
        <w:t>----------------------------------------</w:t>
      </w:r>
    </w:p>
    <w:p>
      <w:pPr/>
      <w:r>
        <w:t>Narrated Uqbah ibn Amir:</w:t>
        <w:br/>
        <w:br/>
        <w:br/>
        <w:t>The above (No 868) tradition has also been reported through a different chain of narrators by Uqbah ibn Amir to the same effect. This version adds: When the Messenger of Allah (ﷺ) bowed, he said: "Glory and praise be to my mighty Lord" three times, and when he prostrated himself, he said: "Glory and praise be to my most high Lord" three times.</w:t>
        <w:br/>
        <w:br/>
        <w:br/>
        <w:t>Abu Dawud said: We are afraid the addition of the word "praise" is not guarded.</w:t>
      </w:r>
    </w:p>
    <w:p>
      <w:pPr/>
      <w:r>
        <w:t>حَدَّثَنَا أَحْمَدُ بْنُ يُونُسَ، حَدَّثَنَا اللَّيْثُ، - يَعْنِي ابْنَ سَعْدٍ - عَنْ أَيُّوبَ بْنِ مُوسَى، - أَوْ مُوسَى بْنِ أَيُّوبَ - عَنْ رَجُلٍ، مِنْ قَوْمِهِ عَنْ عُقْبَةَ بْنِ عَامِرٍ، بِمَعْنَاهُ زَادَ قَالَ فَكَانَ رَسُولُ اللَّهِ صلى الله عليه وسلم إِذَا رَكَعَ قَالَ ‏"‏ سُبْحَانَ رَبِّيَ الْعَظِيمِ وَبِحَمْدِهِ ‏"‏ ‏.‏ ثَلاَثًا وَإِذَا سَجَدَ قَالَ ‏"‏ سُبْحَانَ رَبِّيَ الأَعْلَى وَبِحَمْدِهِ ‏"‏ ‏.‏ ثَلاَثًا ‏.‏ قَالَ أَبُو دَاوُدَ وَهَذِهِ الزِّيَادَةُ نَخَافُ أَنْ لاَ تَكُونَ مَحْفُوظَةً ‏.‏ قَالَ أَبُو دَاوُدَ انْفَرَدَ أَهْلُ مِصْرَ بِإِسْنَادِ هَذَيْنِ الْحَدِيثَيْنِ حَدِيثِ الرَّبِيعِ وَحَدِيثِ أَحْمَدَ بْنِ يُونُسَ ‏.‏</w:t>
      </w:r>
    </w:p>
    <w:p>
      <w:pPr/>
      <w:r>
        <w:t>Grade: Da'if (Al-Albani)  ضعيف   (الألباني) حكم   :Reference : Sunan Abi Dawud 870In-book reference : Book 2, Hadith 480English translation : Book 3, Hadith 869Report Error | Share | Copy ▼</w:t>
      </w:r>
    </w:p>
    <w:p>
      <w:r>
        <w:t>----------------------------------------</w:t>
      </w:r>
    </w:p>
    <w:p>
      <w:pPr/>
      <w:r>
        <w:t>Hudhaifah said that he prayed along with the Prophet (ﷺ), and that he said when bowing, “Glory be to my mighty Lord, “ and when he prostrated himself, “Glory be to my most high Lord," when he came to a verse which spoke of mercy, he stopped and made supplication, and when he came to a verse which spoke of punishment, he stopped and sought refuge in Allah.</w:t>
      </w:r>
    </w:p>
    <w:p>
      <w:pPr/>
      <w:r>
        <w:t>حَدَّثَنَا حَفْصُ بْنُ عُمَرَ، حَدَّثَنَا شُعْبَةُ، قَالَ قُلْتُ لِسُلَيْمَانَ أَدْعُو فِي الصَّلاَةِ إِذَا مَرَرْتُ بِآيَةِ تَخَوُّفٍ فَحَدَّثَنِي عَنْ سَعْدِ بْنِ عُبَيْدَةَ عَنْ مُسْتَوْرِدٍ عَنْ صِلَةَ بْنِ زُفَرَ عَنْ حُذَيْفَةَ أَنَّهُ صَلَّى مَعَ النَّبِيِّ صلى الله عليه وسلم فَكَانَ يَقُولُ فِي رُكُوعِهِ ‏"‏ سُبْحَانَ رَبِّيَ الْعَظِيمِ ‏"‏ ‏.‏ وَفِي سُجُودِهِ ‏"‏ سُبْحَانَ رَبِّيَ الأَعْلَى ‏"‏ ‏.‏ وَمَا مَرَّ بِآيَةِ رَحْمَةٍ إِلاَّ وَقَفَ عِنْدَهَا فَسَأَلَ وَلاَ بِآيَةِ عَذَابٍ إِلاَّ وَقَفَ عِنْدَهَا فَتَعَوَّذَ ‏.‏</w:t>
      </w:r>
    </w:p>
    <w:p>
      <w:pPr/>
      <w:r>
        <w:t>Grade: Sahih (Al-Albani)  صحيح   (الألباني) حكم   :Reference : Sunan Abi Dawud 871In-book reference : Book 2, Hadith 481English translation : Book 2, Hadith 870Report Error | Share | Copy ▼</w:t>
      </w:r>
    </w:p>
    <w:p>
      <w:r>
        <w:t>----------------------------------------</w:t>
      </w:r>
    </w:p>
    <w:p>
      <w:pPr/>
      <w:r>
        <w:t>‘Aishah said that the prophet (ﷺ) used to say when bowing and prostrating, “All-Glorious, All-Holy, Lord of the angels and spirit.</w:t>
      </w:r>
    </w:p>
    <w:p>
      <w:pPr/>
      <w:r>
        <w:t>حَدَّثَنَا مُسْلِمُ بْنُ إِبْرَاهِيمَ، حَدَّثَنَا هِشَامٌ، حَدَّثَنَا قَتَادَةُ، عَنْ مُطَرِّفٍ، عَنْ عَائِشَةَ، أَنَّ النَّبِيَّ صلى الله عليه وسلم كَانَ يَقُولُ فِي رُكُوعِهِ وَسُجُودِهِ ‏</w:t>
        <w:br/>
        <w:t>"‏ سُبُّوحٌ قُدُّوسٌ رَبُّ الْمَلاَئِكَةِ وَالرُّوحِ ‏"‏ ‏.‏</w:t>
      </w:r>
    </w:p>
    <w:p>
      <w:pPr/>
      <w:r>
        <w:t>Grade: Sahih (Al-Albani)  صحيح   (الألباني) حكم   :Reference : Sunan Abi Dawud 872In-book reference : Book 2, Hadith 482English translation : Book 2, Hadith 871Report Error | Share | Copy ▼</w:t>
      </w:r>
    </w:p>
    <w:p>
      <w:r>
        <w:t>----------------------------------------</w:t>
      </w:r>
    </w:p>
    <w:p>
      <w:pPr/>
      <w:r>
        <w:t>Narrated Awf ibn Malik al-Ashja'i:</w:t>
        <w:br/>
        <w:br/>
        <w:br/>
        <w:t xml:space="preserve">I stood up to pray along with the Messenger of Allah (ﷺ); he got up and recited Surat al-Baqarah (Surah 2). </w:t>
        <w:br/>
        <w:br/>
        <w:br/>
        <w:br/>
        <w:t xml:space="preserve">When he came to a verse which spoke of mercy, he stopped and made supplication, and when he came to verse which spoke of punishment, he stopped and sought refuge in Allah, then he bowed and paused as long as he stood (reciting Surah al-Baqarah), and said while bowing, "Glory be to the Possessor of greatness, the Kingdom, grandeur and majesty." </w:t>
        <w:br/>
        <w:br/>
        <w:br/>
        <w:br/>
        <w:t xml:space="preserve"> :Then he prostrated himself and paused as long as he stood up and recited Surat Aal Imran (Surah 3) and then recited many surahs one after another.</w:t>
      </w:r>
    </w:p>
    <w:p>
      <w:pPr/>
      <w:r>
        <w:t>حَدَّثَنَا أَحْمَدُ بْنُ صَالِحٍ، حَدَّثَنَا ابْنُ وَهْبٍ، حَدَّثَنَا مُعَاوِيَةُ بْنُ صَالِحٍ، عَنْ عَمْرِو بْنِ قَيْسٍ، عَنْ عَاصِمِ بْنِ حُمَيْدٍ، عَنْ عَوْفِ بْنِ مَالِكٍ الأَشْجَعِيِّ، قَالَ قُمْتُ مَعَ رَسُولِ اللَّهِ صلى الله عليه وسلم لَيْلَةً فَقَامَ فَقَرَأَ سُورَةَ الْبَقَرَةِ لاَ يَمُرُّ بِآيَةِ رَحْمَةٍ إِلاَّ وَقَفَ فَسَأَلَ وَلاَ يَمُرُّ بِآيَةِ عَذَابٍ إِلاَّ وَقَفَ فَتَعَوَّذَ - قَالَ - ثُمَّ رَكَعَ بِقَدْرِ قِيَامِهِ يَقُولُ فِي رُكُوعِهِ ‏</w:t>
        <w:br/>
        <w:t>"‏ سُبْحَانَ ذِي الْجَبَرُوتِ وَالْمَلَكُوتِ وَالْكِبْرِيَاءِ وَالْعَظَمَةِ ‏"‏ ‏.‏ ثُمَّ سَجَدَ بِقَدْرِ قِيَامِهِ ثُمَّ قَالَ فِي سُجُودِهِ مِثْلَ ذَلِكَ - ثُمَّ قَامَ فَقَرَأَ بِآلِ عِمْرَانَ ثُمَّ قَرَأَ سُورَةً سُورَةً ‏.‏</w:t>
      </w:r>
    </w:p>
    <w:p>
      <w:pPr/>
      <w:r>
        <w:t>Grade: Sahih (Al-Albani)  صحيح   (الألباني) حكم   :Reference : Sunan Abi Dawud 873In-book reference : Book 2, Hadith 483English translation : Book 3, Hadith 872Report Error | Share | Copy ▼</w:t>
      </w:r>
    </w:p>
    <w:p>
      <w:r>
        <w:t>----------------------------------------</w:t>
      </w:r>
    </w:p>
    <w:p>
      <w:pPr/>
      <w:r>
        <w:t>Narrated Hudhayfah:</w:t>
        <w:br/>
        <w:br/>
        <w:br/>
        <w:t xml:space="preserve">Hudhayfah saw the Messenger of Allah (ﷺ) praying at night. He said: Allah is most great" three times, "Possessor of kingdom, grandeur, greatness and majesty." </w:t>
        <w:br/>
        <w:br/>
        <w:br/>
        <w:br/>
        <w:t xml:space="preserve">He then began (his prayer) and recited Surah al-Baqarah; then he bowed and he paused in bowing as long as he stood up; he said while bowing, "Glory be to my mighty Lord," "Glory be to my mighty Lord" ; then he raised his head, after bowing: then he stood up and he paused as long as he paused in bowing and said, "Praise be to my Lord" ; then he prostrated and paused in prostration as long as he paused in the standing position; he said while prostrating: "Glory be to my most high Lord"; then he raised his head after prostration, and sat as long as he prostrated, and said while sitting: "O my Lord forgive me." </w:t>
        <w:br/>
        <w:br/>
        <w:br/>
        <w:br/>
        <w:t>He offered four rak'ahs of prayer and recited in them Surah al-Baqarah, Aal Imran, an-Nisa, al-Ma'idah, or al-An'am. The narrator Shu'bah doubted.</w:t>
      </w:r>
    </w:p>
    <w:p>
      <w:pPr/>
      <w:r>
        <w:t>حَدَّثَنَا أَبُو الْوَلِيدِ الطَّيَالِسِيُّ، وَعَلِيُّ بْنُ الْجَعْدِ، قَالاَ حَدَّثَنَا شُعْبَةُ، عَنْ عَمْرِو بْنِ مُرَّةَ، عَنْ أَبِي حَمْزَةَ، مَوْلَى الأَنْصَارِ عَنْ رَجُلٍ، مِنْ بَنِي عَبْسٍ عَنْ حُذَيْفَةَ، أَنَّهُ رَأَى رَسُولَ اللَّهِ صلى الله عليه وسلم يُصَلِّي مِنَ اللَّيْلِ فَكَانَ يَقُولُ ‏"‏ اللَّهُ أَكْبَرُ - ثَلاَثًا - ذُو الْمَلَكُوتِ وَالْجَبَرُوتِ وَالْكِبْرِيَاءِ وَالْعَظَمَةِ ‏"‏ ‏.‏ ثُمَّ اسْتَفْتَحَ فَقَرَأَ الْبَقَرَةَ ثُمَّ رَكَعَ فَكَانَ رُكُوعُهُ نَحْوًا مِنْ قِيَامِهِ وَكَانَ يَقُولُ فِي رُكُوعِهِ ‏"‏ سُبْحَانَ رَبِّيَ الْعَظِيمِ سُبْحَانَ رَبِّيَ الْعَظِيمِ ‏"‏ ‏.‏ ثُمَّ رَفَعَ رَأْسَهُ مِنَ الرُّكُوعِ فَكَانَ قِيَامُهُ نَحْوًا مِنْ رُكُوعِهِ يَقُولُ ‏"‏ لِرَبِّيَ الْحَمْدُ ‏"‏ ‏.‏ ثُمَّ سَجَدَ فَكَانَ سُجُودُهُ نَحْوًا مِنْ قِيَامِهِ فَكَانَ يَقُولُ فِي سُجُودِهِ ‏"‏ سُبْحَانَ رَبِّيَ الأَعْلَى ‏"‏ ‏.‏ ثُمَّ رَفَعَ رَأْسَهُ مِنَ السُّجُودِ وَكَانَ يَقْعُدُ فِيمَا بَيْنَ السَّجْدَتَيْنِ نَحْوًا مِنْ سُجُودِهِ وَكَانَ يَقُولُ ‏"‏ رَبِّ اغْفِرْ لِي رَبِّ اغْفِرْ لِي ‏"‏ ‏.‏ فَصَلَّى أَرْبَعَ رَكَعَاتٍ فَقَرَأَ فِيهِنَّ الْبَقَرَةَ وَآلَ عِمْرَانَ وَالنِّسَاءَ وَالْمَائِدَةَ أَوِ الأَنْعَامَ شَكَّ شُعْبَةُ ‏.‏</w:t>
      </w:r>
    </w:p>
    <w:p>
      <w:pPr/>
      <w:r>
        <w:t>Grade: Sahih (Al-Albani)  صحيح   (الألباني) حكم   :Reference : Sunan Abi Dawud 874In-book reference : Book 2, Hadith 484English translation : Book 3, Hadith 873Report Error | Share | Copy ▼</w:t>
      </w:r>
    </w:p>
    <w:p>
      <w:r>
        <w:t>----------------------------------------</w:t>
      </w:r>
    </w:p>
    <w:p>
      <w:pPr/>
      <w:r>
        <w:t>Abu Hurairah reported the Messenger of Allah (ﷺ) as saying:The nearest a servant come to his Lord is when he is prostrating himself, so make supplication often.</w:t>
      </w:r>
    </w:p>
    <w:p>
      <w:pPr/>
      <w:r>
        <w:t>حَدَّثَنَا أَحْمَدُ بْنُ صَالِحٍ، وَأَحْمَدُ بْنُ عَمْرِو بْنِ السَّرْحِ، وَمُحَمَّدُ بْنُ سَلَمَةَ، قَالُوا حَدَّثَنَا ابْنُ وَهْبٍ، أَخْبَرَنَا عَمْرٌو، - يَعْنِي ابْنَ الْحَارِثِ - عَنْ عُمَارَةَ بْنِ غَزِيَّةَ، عَنْ سُمَىٍّ، مَوْلَى أَبِي بَكْرٍ أَنَّهُ سَمِعَ أَبَا صَالِحٍ، ذَكْوَانَ يُحَدِّثُ عَنْ أَبِي هُرَيْرَةَ، أَنَّ رَسُولَ اللَّهِ صلى الله عليه وسلم قَالَ ‏</w:t>
        <w:br/>
        <w:t>"‏ أَقْرَبُ مَا يَكُونُ الْعَبْدُ مِنْ رَبِّهِ وَهُوَ سَاجِدٌ فَأَكْثِرُوا الدُّعَاءَ ‏"‏ ‏.‏</w:t>
      </w:r>
    </w:p>
    <w:p>
      <w:pPr/>
      <w:r>
        <w:t>Grade: Sahih (Al-Albani)  صحيح   (الألباني) حكم   :Reference : Sunan Abi Dawud 875In-book reference : Book 2, Hadith 485English translation : Book 2, Hadith 874Report Error | Share | Copy ▼</w:t>
      </w:r>
    </w:p>
    <w:p>
      <w:r>
        <w:t>----------------------------------------</w:t>
      </w:r>
    </w:p>
    <w:p>
      <w:pPr/>
      <w:r>
        <w:t>Ibn ‘Abbas said:The Prophet(ﷺ) lifted the curtain (and saw that) the people were standing in rows(of prayers) behind Abu Bakr. He said: O people, there remained nothing that gives good tidings from prophethood except a true dream which a Muslim has himself or which another Muslim has for him. I have been prohibited to recite the Qur’an while bowing or prostration. As regards owing, exalt the Lord in it, and as to prostration, make supplication with exertion in it, that is worthy of being accepted.</w:t>
      </w:r>
    </w:p>
    <w:p>
      <w:pPr/>
      <w:r>
        <w:t>حَدَّثَنَا مُسَدَّدٌ، حَدَّثَنَا سُفْيَانُ، عَنْ سُلَيْمَانَ بْنِ سُحَيْمٍ، عَنْ إِبْرَاهِيمَ بْنِ عَبْدِ اللَّهِ بْنِ مَعْبَدٍ، عَنْ أَبِيهِ، عَنِ ابْنِ عَبَّاسٍ، أَنَّ النَّبِيَّ صلى الله عليه وسلم كَشَفَ السِّتَارَةَ وَالنَّاسُ صُفُوفٌ خَلْفَ أَبِي بَكْرٍ فَقَالَ ‏</w:t>
        <w:br/>
        <w:t>"‏ يَا أَيُّهَا النَّاسُ إِنَّهُ لَمْ يَبْقَ مِنْ مُبَشِّرَاتِ النُّبُوَّةِ إِلاَّ الرُّؤْيَا الصَّالِحَةُ يَرَاهَا الْمُسْلِمُ أَوْ تُرَى لَهُ وَإِنِّي نُهِيتُ أَنْ أَقْرَأَ رَاكِعًا أَوْ سَاجِدًا فَأَمَّا الرُّكُوعُ فَعَظِّمُوا الرَّبَّ فِيهِ وَأَمَّا السُّجُودُ فَاجْتَهِدُوا فِي الدُّعَاءِ فَقَمِنٌ أَنْ يُسْتَجَابَ لَكُمْ ‏"‏ ‏.‏</w:t>
      </w:r>
    </w:p>
    <w:p>
      <w:pPr/>
      <w:r>
        <w:t>Grade: Sahih (Al-Albani)  صحيح   (الألباني) حكم   :Reference : Sunan Abi Dawud 876In-book reference : Book 2, Hadith 486English translation : Book 2, Hadith 875Report Error | Share | Copy ▼</w:t>
      </w:r>
    </w:p>
    <w:p>
      <w:r>
        <w:t>----------------------------------------</w:t>
      </w:r>
    </w:p>
    <w:p>
      <w:pPr/>
      <w:r>
        <w:t>A’ishah said:The Messenger of Allah(ﷺ) often said while bowing and prostrating himself; “Glory be to Thee, O Allah, out Lord.” And “Praise be to Thee, O Allah, forgive me,” Thus interpreting the (command in the Qur’an).</w:t>
      </w:r>
    </w:p>
    <w:p>
      <w:pPr/>
      <w:r>
        <w:t>حَدَّثَنَا عُثْمَانُ بْنُ أَبِي شَيْبَةَ، حَدَّثَنَا جَرِيرٌ، عَنْ مَنْصُورٍ، عَنْ أَبِي الضُّحَى، عَنْ مَسْرُوقٍ، عَنْ عَائِشَةَ، قَالَتْ كَانَ رَسُولُ اللَّهِ صلى الله عليه وسلم يُكْثِرُ أَنْ يَقُولَ فِي رُكُوعِهِ وَسُجُودِهِ ‏</w:t>
        <w:br/>
        <w:t>"‏ سُبْحَانَكَ اللَّهُمَّ رَبَّنَا وَبِحَمْدِكَ اللَّهُمَّ اغْفِرْ لِي ‏"‏ ‏.‏ يَتَأَوَّلُ الْقُرْآنَ ‏.‏</w:t>
      </w:r>
    </w:p>
    <w:p>
      <w:pPr/>
      <w:r>
        <w:t>Grade: Sahih (Al-Albani)  صحيح   (الألباني) حكم   :Reference : Sunan Abi Dawud 877In-book reference : Book 2, Hadith 487English translation : Book 2, Hadith 876Report Error | Share | Copy ▼</w:t>
      </w:r>
    </w:p>
    <w:p>
      <w:r>
        <w:t>----------------------------------------</w:t>
      </w:r>
    </w:p>
    <w:p>
      <w:pPr/>
      <w:r>
        <w:t>Abu Hurairah said:The prophet (ﷺ) used to say when prostrating himself: “O Allah. Forgive me all my sins, small and great, first and last. “ the narrator Ibn al-sarh added: “open and secret.”</w:t>
      </w:r>
    </w:p>
    <w:p>
      <w:pPr/>
      <w:r>
        <w:t>حَدَّثَنَا أَحْمَدُ بْنُ صَالِحٍ، حَدَّثَنَا ابْنُ وَهْبٍ، ح حَدَّثَنَا أَحْمَدُ بْنُ السَّرْحِ، أَخْبَرَنَا ابْنُ وَهْبٍ، أَخْبَرَنِي يَحْيَى بْنُ أَيُّوبَ، عَنْ عُمَارَةَ بْنِ غَزِيَّةَ، عَنْ سُمَىٍّ، مَوْلَى أَبِي بَكْرٍ عَنْ أَبِي صَالِحٍ، عَنْ أَبِي هُرَيْرَةَ، أَنَّ النَّبِيَّ صلى الله عليه وسلم كَانَ يَقُولُ فِي سُجُودِهِ ‏"‏ اللَّهُمَّ اغْفِرْ لِي ذَنْبِي كُلَّهُ دِقَّهُ وَجِلَّهُ وَأَوَّلَهُ وَآخِرَهُ ‏"‏ ‏.‏ زَادَ ابْنُ السَّرْحِ ‏"‏ عَلاَنِيَتَهُ وَسِرَّهُ ‏"‏ ‏.‏</w:t>
      </w:r>
    </w:p>
    <w:p>
      <w:pPr/>
      <w:r>
        <w:t>Grade: Sahih (Al-Albani)  صحيح   (الألباني) حكم   :Reference : Sunan Abi Dawud 878In-book reference : Book 2, Hadith 488English translation : Book 2, Hadith 877Report Error | Share | Copy ▼</w:t>
      </w:r>
    </w:p>
    <w:p>
      <w:r>
        <w:t>----------------------------------------</w:t>
      </w:r>
    </w:p>
    <w:p>
      <w:pPr/>
      <w:r>
        <w:t>‘A’ishah said; one night I missed the Messenger of Allah (ﷺ) and when I sought him on the spot of prayer I found him in prostration with his feet raised, and he was saying:”(O Allah), I seek refuge in Your good pleasure from Your anger, and in Your Mercy from Your Punishment, and I seek refuge from You in You; I am not able to praise You (the way that You deserve to be praised), for You are as You have praised Yourself”.</w:t>
      </w:r>
    </w:p>
    <w:p>
      <w:pPr/>
      <w:r>
        <w:t>حَدَّثَنَا مُحَمَّدُ بْنُ سُلَيْمَانَ الأَنْبَارِيُّ، حَدَّثَنَا عَبْدَةُ، عَنْ عُبَيْدِ اللَّهِ، عَنْ مُحَمَّدِ بْنِ يَحْيَى بْنِ حَبَّانَ، عَنْ عَبْدِ الرَّحْمَنِ الأَعْرَجِ، عَنْ أَبِي هُرَيْرَةَ، عَنْ عَائِشَةَ، - رضى الله عنها - قَالَتْ فَقَدْتُ رَسُولَ اللَّهِ صلى الله عليه وسلم ذَاتَ لَيْلَةٍ فَلَمَسْتُ الْمَسْجِدَ فَإِذَا هُوَ سَاجِدٌ وَقَدَمَاهُ مَنْصُوبَتَانِ وَهُوَ يَقُولُ ‏</w:t>
        <w:br/>
        <w:t>"‏ أَعُوذُ بِرِضَاكَ مِنْ سَخَطِكَ وَأَعُوذُ بِمُعَافَاتِكَ مِنْ عُقُوبَتِكَ وَأَعُوذُ بِكَ مِنْكَ لاَ أُحْصِي ثَنَاءً عَلَيْكَ أَنْتَ كَمَا أَثْنَيْتَ عَلَى نَفْسِكَ ‏"‏ ‏.‏</w:t>
      </w:r>
    </w:p>
    <w:p>
      <w:pPr/>
      <w:r>
        <w:t>Grade: Sahih (Al-Albani)  صحيح   (الألباني) حكم   :Reference : Sunan Abi Dawud 879In-book reference : Book 2, Hadith 489English translation : Book 2, Hadith 878Report Error | Share | Copy ▼</w:t>
      </w:r>
    </w:p>
    <w:p>
      <w:r>
        <w:t>----------------------------------------</w:t>
      </w:r>
    </w:p>
    <w:p>
      <w:pPr/>
      <w:r>
        <w:t>Narrated Aisha, Ummul Mu'minin:</w:t>
        <w:br/>
        <w:br/>
        <w:br/>
        <w:t>The Messenger of Allah (ﷺ) used to make supplication during the prayer saying: "O Allah, I seek refuge in Thee from the punishment of the grave; I seek refuge  in Thee from the trial of the Antichrist; I seek refuge in Thee from the trial of life and the trial of death; O Allah, I seek refuge in Thee from sin and debt." Someone said to him: How often you seek refuge from debt! He replied: When a man is in debt, he talks and tells lies, makes promises and breaks them.</w:t>
      </w:r>
    </w:p>
    <w:p>
      <w:pPr/>
      <w:r>
        <w:t>حَدَّثَنَا عَمْرُو بْنُ عُثْمَانَ، حَدَّثَنَا بَقِيَّةُ، حَدَّثَنَا شُعَيْبٌ، عَنِ الزُّهْرِيِّ، عَنْ عُرْوَةَ، أَنَّ عَائِشَةَ، أَخْبَرَتْهُ أَنَّ رَسُولَ اللَّهِ صلى الله عليه وسلم كَانَ يَدْعُو فِي صَلاَتِهِ ‏"‏ اللَّهُمَّ إِنِّي أَعُوذُ بِكَ مِنْ عَذَابِ الْقَبْرِ وَأَعُوذُ بِكَ مِنْ فِتْنَةِ الْمَسِيحِ الدَّجَّالِ وَأَعُوذُ بِكَ مِنْ فِتْنَةِ الْمَحْيَا وَالْمَمَاتِ اللَّهُمَّ إِنِّي أَعُوذُ بِكَ مِنَ الْمَأْثَمِ وَالْمَغْرَمِ ‏"‏ ‏.‏ فَقَالَ لَهُ قَائِلٌ مَا أَكْثَرَ مَا تَسْتَعِيذُ مِنَ الْمَغْرَمِ فَقَالَ ‏"‏ إِنَّ الرَّجُلَ إِذَا غَرِمَ حَدَّثَ فَكَذَبَ وَوَعَدَ فَأَخْلَفَ ‏"‏ ‏.‏</w:t>
      </w:r>
    </w:p>
    <w:p>
      <w:pPr/>
      <w:r>
        <w:t>Grade: Sahih (Al-Albani)  صحيح   (الألباني) حكم   :Reference : Sunan Abi Dawud 880In-book reference : Book 2, Hadith 490English translation : Book 3, Hadith 879Report Error | Share | Copy ▼</w:t>
      </w:r>
    </w:p>
    <w:p>
      <w:r>
        <w:t>----------------------------------------</w:t>
      </w:r>
    </w:p>
    <w:p>
      <w:pPr/>
      <w:r>
        <w:t>Narrated AbuLayla al-Ansari:</w:t>
        <w:br/>
        <w:br/>
        <w:br/>
        <w:t>I prayed by the side of the Messenger of Allah (ﷺ) in the supererogatory prayer and I heard him say: "I refuge in Allah from the Hell-Fire; woe to the inmates of the Hell-fire!"</w:t>
      </w:r>
    </w:p>
    <w:p>
      <w:pPr/>
      <w:r>
        <w:t>حَدَّثَنَا مُسَدَّدٌ، حَدَّثَنَا عَبْدُ اللَّهِ بْنُ دَاوُدَ، عَنِ ابْنِ أَبِي لَيْلَى، عَنْ ثَابِتٍ الْبُنَانِيِّ، عَنْ عَبْدِ الرَّحْمَنِ بْنِ أَبِي لَيْلَى، عَنْ أَبِيهِ، قَالَ صَلَّيْتُ إِلَى جَنْبِ رَسُولِ اللَّهِ صلى الله عليه وسلم فِي صَلاَةِ تَطَوُّعٍ فَسَمِعْتُهُ يَقُولُ ‏</w:t>
        <w:br/>
        <w:t>"‏ أَعُوذُ بِاللَّهِ مِنَ النَّارِ وَيْلٌ لأَهْلِ النَّارِ ‏"‏ ‏.‏</w:t>
      </w:r>
    </w:p>
    <w:p>
      <w:pPr/>
      <w:r>
        <w:t>Grade: Da'if (Al-Albani)  ضعيف   (الألباني) حكم   :Reference : Sunan Abi Dawud 881In-book reference : Book 2, Hadith 491English translation : Book 3, Hadith 880Report Error | Share | Copy ▼</w:t>
      </w:r>
    </w:p>
    <w:p>
      <w:r>
        <w:t>----------------------------------------</w:t>
      </w:r>
    </w:p>
    <w:p>
      <w:pPr/>
      <w:r>
        <w:t>Abu Hurairah said; The Messenger of Allah (May peace be upon him) got up for the prayer and we also stood up along with him. A Bedouin said said during prayer; O Allah, show mercy to me and to Muhammed and do not show mercy to anyone along with us. When the Messenger of Allah (May peace be upon him) uttered the salutation, he said to the Bedouin; you narrowed down a vast (thing). By this he meant the mercy of Allah.</w:t>
      </w:r>
    </w:p>
    <w:p>
      <w:pPr/>
      <w:r>
        <w:t>حَدَّثَنَا أَحْمَدُ بْنُ صَالِحٍ، حَدَّثَنَا عَبْدُ اللَّهِ بْنُ وَهْبٍ، أَخْبَرَنِي يُونُسُ، عَنِ ابْنِ شِهَابٍ، عَنْ أَبِي سَلَمَةَ بْنِ عَبْدِ الرَّحْمَنِ، أَنَّ أَبَا هُرَيْرَةَ، قَالَ قَامَ رَسُولُ اللَّهِ صلى الله عليه وسلم إِلَى الصَّلاَةِ وَقُمْنَا مَعَهُ فَقَالَ أَعْرَابِيٌّ فِي الصَّلاَةِ اللَّهُمَّ ارْحَمْنِي وَمُحَمَّدًا وَلاَ تَرْحَمْ مَعَنَا أَحَدًا فَلَمَّا سَلَّمَ رَسُولُ اللَّهِ صلى الله عليه وسلم قَالَ لِلأَعْرَابِيِّ ‏</w:t>
        <w:br/>
        <w:t>"‏ لَقَدْ تَحَجَّرْتَ وَاسِعًا ‏"‏ ‏.‏ يُرِيدُ رَحْمَةَ اللَّهِ عَزَّ وَجَلَّ ‏.‏</w:t>
      </w:r>
    </w:p>
    <w:p>
      <w:pPr/>
      <w:r>
        <w:t>Grade: Sahih (Al-Albani)  صحيح   (الألباني) حكم   :Reference : Sunan Abi Dawud 882In-book reference : Book 2, Hadith 492English translation : Book 2, Hadith 881Report Error | Share | Copy ▼</w:t>
      </w:r>
    </w:p>
    <w:p>
      <w:r>
        <w:t>----------------------------------------</w:t>
      </w:r>
    </w:p>
    <w:p>
      <w:pPr/>
      <w:r>
        <w:t>Ibn ‘Abbas reported; when the prophet (ﷺ) recited:“Glorify the name of thy Lord, the Most High.” He would say:”Glory be to Allah, the most High”.</w:t>
        <w:br/>
        <w:br/>
        <w:br/>
        <w:t>Abu Dawud said; In this tradition the other narrators have differed from the narrator Wakl. This has been narrated by Wakl, and Shu’bah from Abu Ishaq, from Sa’ld b. Jubair, from Ibn ‘Abbas as his own statement (and not from the Prophet)</w:t>
      </w:r>
    </w:p>
    <w:p>
      <w:pPr/>
      <w:r>
        <w:t>حَدَّثَنَا زُهَيْرُ بْنُ حَرْبٍ، حَدَّثَنَا وَكِيعٌ، عَنْ إِسْرَائِيلَ، عَنْ أَبِي إِسْحَاقَ، عَنْ مُسْلِمٍ الْبَطِينِ، عَنْ سَعِيدِ بْنِ جُبَيْرٍ، عَنِ ابْنِ عَبَّاسٍ، أَنَّ النَّبِيَّ صلى الله عليه وسلم كَانَ إِذَا قَرَأَ ‏{‏ سَبِّحِ اسْمَ رَبِّكَ الأَعْلَى ‏}‏ قَالَ ‏"‏ سُبْحَانَ رَبِّيَ الأَعْلَى ‏"‏ ‏.‏ قَالَ أَبُو دَاوُدَ خُولِفَ وَكِيعٌ فِي هَذَا الْحَدِيثِ وَرَوَاهُ أَبُو وَكِيعٍ وَشُعْبَةُ عَنْ أَبِي إِسْحَاقَ عَنْ سَعِيدِ بْنِ جُبَيْرٍ عَنِ ابْنِ عَبَّاسٍ مَوْقُوفًا ‏.‏</w:t>
      </w:r>
    </w:p>
    <w:p>
      <w:pPr/>
      <w:r>
        <w:t>Grade: Sahih (Al-Albani)  صحيح   (الألباني) حكم   :Reference : Sunan Abi Dawud 883In-book reference : Book 2, Hadith 493English translation : Book 2, Hadith 882Report Error | Share | Copy ▼</w:t>
      </w:r>
    </w:p>
    <w:p>
      <w:r>
        <w:t>----------------------------------------</w:t>
      </w:r>
    </w:p>
    <w:p>
      <w:pPr/>
      <w:r>
        <w:t>Musa b. Abi ‘A'ishah said:A man used to pray on the roof of his house. When he recited the verse “Is not He  able to bring the dead to life?” [Surah al-Qiyamah:42] he would say: ”Glory be to You, then, why not?” They asked him about it,</w:t>
        <w:br/>
        <w:t xml:space="preserve"> and he replied: "I heard it from the Messenger of Allah (ﷺ)".</w:t>
        <w:br/>
        <w:br/>
        <w:br/>
        <w:t>Abu Dawud said : Ahmad (b. Hanbal) said: It is pleasing to me that one should recite in the obligatory prayer those supplications which have occurred in the Quran.</w:t>
      </w:r>
    </w:p>
    <w:p>
      <w:pPr/>
      <w:r>
        <w:t>حَدَّثَنَا مُحَمَّدُ بْنُ الْمُثَنَّى، حَدَّثَنِي مُحَمَّدُ بْنُ جَعْفَرٍ، حَدَّثَنَا شُعْبَةُ، عَنْ مُوسَى بْنِ أَبِي عَائِشَةَ، قَالَ كَانَ رَجُلٌ يُصَلِّي فَوْقَ بَيْتِهِ وَكَانَ إِذَا قَرَأَ ‏{‏ أَلَيْسَ ذَلِكَ بِقَادِرٍ عَلَى أَنْ يُحْيِيَ الْمَوْتَى ‏}‏ قَالَ سُبْحَانَكَ فَبَلَى فَسَأَلُوهُ عَنْ ذَلِكَ فَقَالَ سَمِعْتُهُ مِنْ رَسُولِ اللَّهِ صلى الله عليه وسلم ‏.‏ قَالَ أَبُو دَاوُدَ قَالَ أَحْمَدُ يُعْجِبُنِي فِي الْفَرِيضَةِ أَنْ يَدْعُوَ بِمَا فِي الْقُرْآنِ ‏.‏</w:t>
      </w:r>
    </w:p>
    <w:p>
      <w:pPr/>
      <w:r>
        <w:t>Grade: Sahih (Al-Albani)  صحيح   (الألباني) حكم   :Reference : Sunan Abi Dawud 884In-book reference : Book 2, Hadith 494English translation : Book 2, Hadith 883Report Error | Share | Copy ▼</w:t>
      </w:r>
    </w:p>
    <w:p>
      <w:r>
        <w:t>----------------------------------------</w:t>
      </w:r>
    </w:p>
    <w:p>
      <w:pPr/>
      <w:r>
        <w:t>Sa’d reported that he heard his father or his uncle say ; I witnessed the Prophet (ﷺ) while offering prayer. He used to stay in his bowing and his prostration as long as one uttera the words “Glory be to Allah and praise be to Him” three times.</w:t>
      </w:r>
    </w:p>
    <w:p>
      <w:pPr/>
      <w:r>
        <w:t>حَدَّثَنَا مُسَدَّدٌ، حَدَّثَنَا خَالِدُ بْنُ عَبْدِ اللَّهِ، حَدَّثَنَا سَعِيدٌ الْجُرَيْرِيُّ، عَنِ السَّعْدِيِّ، عَنْ أَبِيهِ، أَوْ عَنْ عَمِّهِ، قَالَ رَمَقْتُ النَّبِيَّ صلى الله عليه وسلم فِي صَلاَتِهِ فَكَانَ يَتَمَكَّنُ فِي رُكُوعِهِ وَسُجُودِهِ قَدْرَ مَا يَقُولُ ‏</w:t>
        <w:br/>
        <w:t>"‏ سُبْحَانَ اللَّهِ وَبِحَمْدِهِ ‏"‏ ‏.‏ ثَلاَثًا ‏.‏</w:t>
      </w:r>
    </w:p>
    <w:p>
      <w:pPr/>
      <w:r>
        <w:t>Grade: Sahih (Al-Albani)  صحيح   (الألباني) حكم   :Reference : Sunan Abi Dawud 885In-book reference : Book 2, Hadith 495English translation : Book 2, Hadith 884Report Error | Share | Copy ▼</w:t>
      </w:r>
    </w:p>
    <w:p>
      <w:r>
        <w:t>----------------------------------------</w:t>
      </w:r>
    </w:p>
    <w:p>
      <w:pPr/>
      <w:r>
        <w:t>Narrated Abdullah ibn Mas'ud:</w:t>
        <w:br/>
        <w:br/>
        <w:br/>
        <w:t>The Prophet (ﷺ) said: When one of you bows, he should say three time,:"Glory be to my mighty Lord," and when he prostrates, he should say: "Glory be to my most high Lord" three times. This is the minimum number.</w:t>
        <w:br/>
        <w:br/>
        <w:br/>
        <w:t>Abu Dawud said: The chain of this tradition is broken. The narrator 'Awn did not see 'Abd Allah (b. Mas'ud).</w:t>
      </w:r>
    </w:p>
    <w:p>
      <w:pPr/>
      <w:r>
        <w:t>حَدَّثَنَا عَبْدُ الْمَلِكِ بْنُ مَرْوَانَ الأَهْوَازِيُّ، حَدَّثَنَا أَبُو عَامِرٍ، وَأَبُو دَاوُدَ عَنِ ابْنِ أَبِي ذِئْبٍ، عَنْ إِسْحَاقَ بْنِ يَزِيدَ الْهُذَلِيِّ، عَنْ عَوْنِ بْنِ عَبْدِ اللَّهِ، عَنْ عَبْدِ اللَّهِ بْنِ مَسْعُودٍ، قَالَ قَالَ رَسُولُ اللَّهِ صلى الله عليه وسلم ‏</w:t>
        <w:br/>
        <w:t>"‏ إِذَا رَكَعَ أَحَدُكُمْ فَلْيَقُلْ ثَلاَثَ مَرَّاتٍ سُبْحَانَ رَبِّيَ الْعَظِيمِ وَذَلِكَ أَدْنَاهُ وَإِذَا سَجَدَ فَلْيَقُلْ سُبْحَانَ رَبِّيَ الأَعْلَى ثَلاَثًا وَذَلِكَ أَدْنَاهُ ‏"‏ ‏.‏ قَالَ أَبُو دَاوُدَ هَذَا مُرْسَلٌ عَوْنٌ لَمْ يُدْرِكْ عَبْدَ اللَّهِ ‏.‏</w:t>
      </w:r>
    </w:p>
    <w:p>
      <w:pPr/>
      <w:r>
        <w:t>ضعيف وإذا سجد فليقل سبحان ربي الأعلى ثلاثا وذلك أدناه   (الألباني) حكم   :Reference : Sunan Abi Dawud 886In-book reference : Book 2, Hadith 496English translation : Book 3, Hadith 885Report Error | Share | Copy ▼</w:t>
      </w:r>
    </w:p>
    <w:p>
      <w:r>
        <w:t>----------------------------------------</w:t>
      </w:r>
    </w:p>
    <w:p>
      <w:pPr/>
      <w:r>
        <w:t>Narrated AbuHurayrah:</w:t>
        <w:br/>
        <w:br/>
        <w:br/>
        <w:t xml:space="preserve">The Messenger of Allah (ﷺ) said: When one of you recites "By the fig and the olive" (Surah 95) and comes to its end "Is not Allah the best judge?" (verse 8), he should say: "Certainly, and I am one of those who testify to that." When one recites "I swear by the Day of Resurrection" (Surah 75) and comes to "Is not that one able to raise the dead to life? (verse 40), he should say: "Certainly." And when one recites "By those that are sent" (Surah 77), and comes to "Then in what message after that will they believe? " (Surah 50), he should say: "We believe in Allah."  </w:t>
        <w:br/>
        <w:br/>
        <w:br/>
        <w:br/>
        <w:t xml:space="preserve">The narrator Isma'il (ibn Umayyah) said: I beg to repeat (this tradition) before the Bedouin (who reported this tradition) so that I might see whether he (was mistaken).  </w:t>
        <w:br/>
        <w:br/>
        <w:br/>
        <w:br/>
        <w:t>He said: My nephew, do you think that I did not remember it? I performed sixty hajj (pilgrimages); there is no hajj but I recognize the came on which I performed it.</w:t>
      </w:r>
    </w:p>
    <w:p>
      <w:pPr/>
      <w:r>
        <w:t>حَدَّثَنَا عَبْدُ اللَّهِ بْنُ مُحَمَّدٍ الزُّهْرِيُّ، حَدَّثَنَا سُفْيَانُ، حَدَّثَنِي إِسْمَاعِيلُ بْنُ أُمَيَّةَ، سَمِعْتُ أَعْرَابِيًّا، يَقُولُ سَمِعْتُ أَبَا هُرَيْرَةَ، يَقُولُ قَالَ رَسُولُ اللَّهِ صلى الله عليه وسلم ‏"‏ مَنْ قَرَأَ مِنْكُمْ ‏{‏ وَالتِّينِ وَالزَّيْتُونِ ‏}‏ فَانْتَهَى إِلَى آخِرِهَا ‏{‏ أَلَيْسَ اللَّهُ بِأَحْكَمِ الْحَاكِمِينَ ‏}‏ فَلْيَقُلْ بَلَى وَأَنَا عَلَى ذَلِكَ مِنَ الشَّاهِدِينَ وَمَنْ قَرَأَ ‏{‏ لاَ أُقْسِمُ بِيَوْمِ الْقِيَامَةِ ‏}‏ فَانْتَهَى إِلَى ‏{‏ أَلَيْسَ ذَلِكَ بِقَادِرٍ عَلَى أَنْ يُحْيِيَ الْمَوْتَى ‏}‏ فَلْيَقُلْ بَلَى وَمَنْ قَرَأَ ‏{‏ وَالْمُرْسَلاَتِ ‏}‏ فَبَلَغَ ‏{‏ فَبِأَىِّ حَدِيثٍ بَعْدَهُ يُؤْمِنُونَ ‏}‏ فَلْيَقُلْ آمَنَّا بِاللَّهِ ‏"‏ ‏.‏ قَالَ إِسْمَاعِيلُ ذَهَبْتُ أُعِيدُ عَلَى الرَّجُلِ الأَعْرَابِيِّ وَأَنْظُرُ لَعَلَّهُ فَقَالَ يَا ابْنَ أَخِي أَتَظُنُّ أَنِّي لَمْ أَحْفَظْهُ لَقَدْ حَجَجْتُ سِتِّينَ حَجَّةً مَا مِنْهَا حَجَّةٌ إِلاَّ وَأَنَا أَعْرِفُ الْبَعِيرَ الَّذِي حَجَجْتُ عَلَيْهِ ‏.‏</w:t>
      </w:r>
    </w:p>
    <w:p>
      <w:pPr/>
      <w:r>
        <w:t>Grade: Da'if (Al-Albani)  ضعيف   (الألباني) حكم   :Reference : Sunan Abi Dawud 887In-book reference : Book 2, Hadith 497English translation : Book 3, Hadith 886Report Error | Share | Copy ▼</w:t>
      </w:r>
    </w:p>
    <w:p>
      <w:r>
        <w:t>----------------------------------------</w:t>
      </w:r>
    </w:p>
    <w:p>
      <w:pPr/>
      <w:r>
        <w:t>Narrated Anas ibn Malik:</w:t>
        <w:br/>
        <w:br/>
        <w:br/>
        <w:t>I did not offer behind anyone after the Messenger of Allah (ﷺ) a prayer like the prayer offered by the Messenger of Allah (ﷺ) than this youth, i.e. Umar ibn AbdulAziz. We estimated reciting glorification ten times in his bowing, and in his prostration ten times.</w:t>
        <w:br/>
        <w:br/>
        <w:br/>
        <w:t>Abu Dawud said: Ahmad b. Salih said: I asked him ('Abd Allah) whether the name Manus is correct of Mabus. He replied: 'Abd al-Razzaq used to say Mabus, but I remember Manus (i.e. the narrator Wahb b. Manus). These are the words of Ibn Rafi'. It has also been narrated by Ahmad from Sa'id b. Jubair on the authority of Anas b. Malik.</w:t>
      </w:r>
    </w:p>
    <w:p>
      <w:pPr/>
      <w:r>
        <w:t>حَدَّثَنَا أَحْمَدُ بْنُ صَالِحٍ، وَابْنُ، رَافِعٍ قَالاَ حَدَّثَنَا عَبْدُ اللَّهِ بْنُ إِبْرَاهِيمَ بْنِ عُمَرَ بْنِ كَيْسَانَ، حَدَّثَنِي أَبِي، عَنْ وَهْبِ بْنِ مَانُوسٍ، قَالَ سَمِعْتُ سَعِيدَ بْنَ جُبَيْرٍ، يَقُولُ سَمِعْتُ أَنَسَ بْنَ مَالِكٍ، يَقُولُ مَا صَلَّيْتُ وَرَاءَ أَحَدٍ بَعْدَ رَسُولِ اللَّهِ صلى الله عليه وسلم أَشْبَهَ صَلاَةً بِرَسُولِ اللَّهِ صلى الله عليه وسلم مِنْ هَذَا الْفَتَى يَعْنِي عُمَرَ بْنَ عَبْدِ الْعَزِيزِ ‏.‏ قَالَ فَحَزَرْنَا فِي رُكُوعِهِ عَشْرَ تَسْبِيحَاتٍ وَفِي سُجُودِهِ عَشْرَ تَسْبِيحَاتٍ ‏.‏ قَالَ أَبُو دَاوُدَ قَالَ أَحْمَدُ بْنُ صَالِحٍ قُلْتُ لَهُ مَانُوسٌ أَوْ مَابُوسٌ قَالَ أَمَّا عَبْدُ الرَّزَّاقِ فَيَقُولُ مَابُوسٌ وَأَمَّا حِفْظِي فَمَانُوسٌ وَهَذَا لَفْظُ ابْنِ رَافِعٍ ‏.‏ قَالَ أَحْمَدُ عَنْ سَعِيدِ بْنِ جُبَيْرٍ عَنْ أَنَسِ بْنِ مَالِكٍ ‏.‏</w:t>
      </w:r>
    </w:p>
    <w:p>
      <w:pPr/>
      <w:r>
        <w:t>Grade: Da'if (Al-Albani)  ضعيف   (الألباني) حكم   :Reference : Sunan Abi Dawud 888In-book reference : Book 2, Hadith 498English translation : Book 3, Hadith 887Report Error | Share | Copy ▼</w:t>
      </w:r>
    </w:p>
    <w:p>
      <w:r>
        <w:t>----------------------------------------</w:t>
      </w:r>
    </w:p>
    <w:p>
      <w:pPr/>
      <w:r>
        <w:t>Narrated Abdullah ibn Abbas:</w:t>
        <w:br/>
        <w:br/>
        <w:br/>
        <w:t>Ibn Abbas reported the Prophet (ﷺ) as saying: I have been commanded - according to the version of Hammad: Your Prophet (ﷺ) was commanded - to prostrate on seven (bones), and not to fold back the hair or the clothing.</w:t>
      </w:r>
    </w:p>
    <w:p>
      <w:pPr/>
      <w:r>
        <w:t>حَدَّثَنَا مُسَدَّدٌ، وَسُلَيْمَانُ بْنُ حَرْبٍ، قَالاَ حَدَّثَنَا حَمَّادُ بْنُ زَيْدٍ، عَنْ عَمْرِو بْنِ دِينَارٍ، عَنْ طَاوُسٍ، عَنِ ابْنِ عَبَّاسٍ، عَنِ النَّبِيِّ صلى الله عليه وسلم قَالَ ‏</w:t>
        <w:br/>
        <w:t>"‏ أُمِرْتُ ‏"‏ ‏.‏ قَالَ حَمَّادٌ أُمِرَ نَبِيُّكُمْ صلى الله عليه وسلم - أَنْ يَسْجُدَ عَلَى سَبْعَةٍ وَلاَ يَكُفَّ شَعْرًا وَلاَ ثَوْبًا ‏.‏</w:t>
      </w:r>
    </w:p>
    <w:p>
      <w:pPr/>
      <w:r>
        <w:t>Grade: Sahih (Al-Albani)  صحيح   (الألباني) حكم   :Reference : Sunan Abi Dawud 889In-book reference : Book 2, Hadith 499English translation : Book 3, Hadith 888Report Error | Share | Copy ▼</w:t>
      </w:r>
    </w:p>
    <w:p>
      <w:r>
        <w:t>----------------------------------------</w:t>
      </w:r>
    </w:p>
    <w:p>
      <w:pPr/>
      <w:r>
        <w:t>Ibn ‘Abbas reported the prophet (ﷺ) as saying :I have been commanded, and sometimes the narrator said: Your prophet (ﷺ) was commanded to prostrate on seven limbs.</w:t>
      </w:r>
    </w:p>
    <w:p>
      <w:pPr/>
      <w:r>
        <w:t>حَدَّثَنَا مُحَمَّدُ بْنُ كَثِيرٍ، أَخْبَرَنَا شُعْبَةُ، عَنْ عَمْرِو بْنِ دِينَارٍ، عَنْ طَاوُسٍ، عَنِ ابْنِ عَبَّاسٍ، عَنِ النَّبِيِّ صلى الله عليه وسلم قَالَ ‏</w:t>
        <w:br/>
        <w:t>"‏ أُمِرْتُ ‏"‏ ‏.‏ وَرُبَّمَا قَالَ أُمِرَ نَبِيُّكُمْ صلى الله عليه وسلم أَنْ يَسْجُدَ عَلَى سَبْعَةِ آرَابٍ ‏.‏</w:t>
      </w:r>
    </w:p>
    <w:p>
      <w:pPr/>
      <w:r>
        <w:t>Grade: Sahih (Al-Albani)  صحيح   (الألباني) حكم   :Reference : Sunan Abi Dawud 890In-book reference : Book 2, Hadith 500English translation : Book 2, Hadith 889Report Error | Share | Copy ▼</w:t>
      </w:r>
    </w:p>
    <w:p>
      <w:r>
        <w:t>----------------------------------------</w:t>
      </w:r>
    </w:p>
    <w:p>
      <w:pPr/>
      <w:r>
        <w:t>‘Abbas b. ‘Abd al-Muttalib said that he heard the Messenger of Allah (ﷺ) as saying:when a servant (of Allah) prostrates himself, the seven limbs, i.e, his face, his palms, his knees and his feet prostrate along with him.</w:t>
      </w:r>
    </w:p>
    <w:p>
      <w:pPr/>
      <w:r>
        <w:t>حَدَّثَنَا قُتَيْبَةُ بْنُ سَعِيدٍ، حَدَّثَنَا بَكْرٌ، - يَعْنِي ابْنَ مُضَرَ - عَنِ ابْنِ الْهَادِ، عَنْ مُحَمَّدِ بْنِ إِبْرَاهِيمَ، عَنْ عَامِرِ بْنِ سَعْدٍ، عَنِ الْعَبَّاسِ بْنِ عَبْدِ الْمُطَّلِبِ، أَنَّهُ سَمِعَ رَسُولَ اللَّهِ صلى الله عليه وسلم يَقُولُ ‏</w:t>
        <w:br/>
        <w:t>"‏ إِذَا سَجَدَ الْعَبْدُ سَجَدَ مَعَهُ سَبْعَةُ آرَابٍ وَجْهُهُ وَكَفَّاهُ وَرُكْبَتَاهُ وَقَدَمَاهُ ‏"‏ ‏.‏</w:t>
      </w:r>
    </w:p>
    <w:p>
      <w:pPr/>
      <w:r>
        <w:t>Grade: Sahih (Al-Albani)  صحيح   (الألباني) حكم   :Reference : Sunan Abi Dawud 891In-book reference : Book 2, Hadith 501English translation : Book 2, Hadith 890Report Error | Share | Copy ▼</w:t>
      </w:r>
    </w:p>
    <w:p>
      <w:r>
        <w:t>----------------------------------------</w:t>
      </w:r>
    </w:p>
    <w:p>
      <w:pPr/>
      <w:r>
        <w:t>Narrated Abdullah ibn Umar:</w:t>
        <w:br/>
        <w:br/>
        <w:br/>
        <w:t>The Prophet (ﷺ) said: Both hands prostrate as the face prostrates. When one of you puts his face (on the ground) he should put his hands too (on the ground). And when he raises it, he should raise them too.</w:t>
      </w:r>
    </w:p>
    <w:p>
      <w:pPr/>
      <w:r>
        <w:t>حَدَّثَنَا أَحْمَدُ بْنُ حَنْبَلٍ، حَدَّثَنَا إِسْمَاعِيلُ، - يَعْنِي ابْنَ إِبْرَاهِيمَ - عَنْ أَيُّوبَ، عَنْ نَافِعٍ، عَنِ ابْنِ عُمَرَ، رَفَعَهُ قَالَ ‏</w:t>
        <w:br/>
        <w:t>"‏ إِنَّ الْيَدَيْنِ تَسْجُدَانِ كَمَا يَسْجُدُ الْوَجْهُ فَإِذَا وَضَعَ أَحَدُكُمْ وَجْهَهُ فَلْيَضَعْ يَدَيْهِ وَإِذَا رَفَعَ فَلْيَرْفَعْهُمَا ‏"‏ ‏.‏</w:t>
      </w:r>
    </w:p>
    <w:p>
      <w:pPr/>
      <w:r>
        <w:t>Grade: Sahih (Al-Albani)  صحيح   (الألباني) حكم   :Reference : Sunan Abi Dawud 892In-book reference : Book 2, Hadith 502English translation : Book 3, Hadith 891Report Error | Share | Copy ▼</w:t>
      </w:r>
    </w:p>
    <w:p>
      <w:r>
        <w:t>----------------------------------------</w:t>
      </w:r>
    </w:p>
    <w:p>
      <w:pPr/>
      <w:r>
        <w:t>Abu Hurairah reported the Messenger of Allah (ﷺ) as saying; when you come to pray while we are prostrating ourselves, you must prostrate yourselves, and do not reckon it anything (rak’ah) he has been present at the prayer.</w:t>
      </w:r>
    </w:p>
    <w:p>
      <w:pPr/>
      <w:r>
        <w:t>حَدَّثَنَا مُحَمَّدُ بْنُ يَحْيَى بْنِ فَارِسٍ، أَنَّ سَعِيدَ بْنَ الْحَكَمِ، حَدَّثَهُمْ أَخْبَرَنَا نَافِعُ بْنُ يَزِيدَ، حَدَّثَنِي يَحْيَى بْنُ أَبِي سُلَيْمَانَ، عَنْ زَيْدِ بْنِ أَبِي الْعَتَّابِ، وَابْنِ الْمَقْبُرِيِّ، عَنْ أَبِي هُرَيْرَةَ، قَالَ قَالَ رَسُولُ اللَّهِ صلى الله عليه وسلم ‏</w:t>
        <w:br/>
        <w:t>"‏ إِذَا جِئْتُمْ إِلَى الصَّلاَةِ وَنَحْنُ سُجُودٌ فَاسْجُدُوا وَلاَ تَعُدُّوهَا شَيْئًا وَمَنْ أَدْرَكَ الرَّكْعَةَ فَقَدْ أَدْرَكَ الصَّلاَةَ ‏"‏ ‏.‏</w:t>
      </w:r>
    </w:p>
    <w:p>
      <w:pPr/>
      <w:r>
        <w:t>Grade: Hasan (Al-Albani)  حسن   (الألباني) حكم   :Reference : Sunan Abi Dawud 893In-book reference : Book 2, Hadith 503English translation : Book 2, Hadith 892Report Error | Share | Copy ▼</w:t>
      </w:r>
    </w:p>
    <w:p>
      <w:r>
        <w:t>----------------------------------------</w:t>
      </w:r>
    </w:p>
    <w:p>
      <w:pPr/>
      <w:r>
        <w:t>Abu sa’ld al-Khudri said:The mark of earth was seen on the forehead and nose of the Messenger of Allah (ﷺ) due to the prayer in which he led the people.</w:t>
      </w:r>
    </w:p>
    <w:p>
      <w:pPr/>
      <w:r>
        <w:t>حَدَّثَنَا ابْنُ الْمُثَنَّى، حَدَّثَنَا صَفْوَانُ بْنُ عِيسَى، حَدَّثَنَا مَعْمَرٌ، عَنْ يَحْيَى بْنِ أَبِي كَثِيرٍ، عَنْ أَبِي سَلَمَةَ، عَنْ أَبِي سَعِيدٍ الْخُدْرِيِّ، أَنَّ رَسُولَ اللَّهِ صلى الله عليه وسلم رُئِيَ عَلَى جَبْهَتِهِ وَعَلَى أَرْنَبَتِهِ أَثَرُ طِينٍ مِنْ صَلاَةٍ صَلاَّهَا بِالنَّاسِ ‏.‏</w:t>
      </w:r>
    </w:p>
    <w:p>
      <w:pPr/>
      <w:r>
        <w:t>Grade: Sahih (Al-Albani)  صحيح   (الألباني) حكم   :Reference : Sunan Abi Dawud 894In-book reference : Book 2, Hadith 504English translation : Book 2, Hadith 893Report Error | Share | Copy ▼</w:t>
      </w:r>
    </w:p>
    <w:p>
      <w:r>
        <w:t>----------------------------------------</w:t>
      </w:r>
    </w:p>
    <w:p>
      <w:pPr/>
      <w:r>
        <w:t>The above mentioned tradition has also been transmitted by Ma’mar through a different chain of narrators to the same effect.</w:t>
      </w:r>
    </w:p>
    <w:p>
      <w:pPr/>
      <w:r>
        <w:t>حَدَّثَنَا مُحَمَّدُ بْنُ يَحْيَى، حَدَّثَنَا عَبْدُ الرَّزَّاقِ، عَنْ مَعْمَرٍ، نَحْوَهُ ‏.‏</w:t>
      </w:r>
    </w:p>
    <w:p>
      <w:pPr/>
      <w:r>
        <w:t>Reference : Sunan Abi Dawud 895In-book reference : Book 2, Hadith 505English translation : Book 2, Hadith 894Report Error | Share | Copy ▼</w:t>
      </w:r>
    </w:p>
    <w:p>
      <w:r>
        <w:t>----------------------------------------</w:t>
      </w:r>
    </w:p>
    <w:p>
      <w:pPr/>
      <w:r>
        <w:t>Narrated Al-Bara' ibn Azib:</w:t>
        <w:br/>
        <w:br/>
        <w:br/>
        <w:t>Al-Bara' described to us (the nature of prostration). He placed his hands (palms), reclined on his knees, and raised his hips; he said: This is how the Messenger of Allah (ﷺ) used to prostrate himself.</w:t>
      </w:r>
    </w:p>
    <w:p>
      <w:pPr/>
      <w:r>
        <w:t>حَدَّثَنَا الرَّبِيعُ بْنُ نَافِعٍ أَبُو تَوْبَةَ، حَدَّثَنَا شَرِيكٌ، عَنْ أَبِي إِسْحَاقَ، قَالَ وَصَفَ لَنَا الْبَرَاءُ بْنُ عَازِبٍ فَوَضَعَ يَدَيْهِ وَاعْتَمَدَ عَلَى رُكْبَتَيْهِ وَرَفَعَ عَجِيزَتَهُ وَقَالَ هَكَذَا كَانَ رَسُولُ اللَّهِ صلى الله عليه وسلم يَسْجُدُ ‏.‏</w:t>
      </w:r>
    </w:p>
    <w:p>
      <w:pPr/>
      <w:r>
        <w:t>Grade: Da'if (Al-Albani)  ضعيف   (الألباني) حكم   :Reference : Sunan Abi Dawud 896In-book reference : Book 2, Hadith 506English translation : Book 3, Hadith 895Report Error | Share | Copy ▼</w:t>
      </w:r>
    </w:p>
    <w:p>
      <w:r>
        <w:t>----------------------------------------</w:t>
      </w:r>
    </w:p>
    <w:p>
      <w:pPr/>
      <w:r>
        <w:t>Anas reported the Messenger of Allah(ﷺ) as saying; Adopt a moderate position when prostrating yourselves, and see that none of you stretches out his forearms(on the ground) like a dog.</w:t>
      </w:r>
    </w:p>
    <w:p>
      <w:pPr/>
      <w:r>
        <w:t>حَدَّثَنَا مُسْلِمُ بْنُ إِبْرَاهِيمَ، حَدَّثَنَا شُعْبَةُ، عَنْ قَتَادَةَ، عَنْ أَنَسٍ، أَنَّ النَّبِيَّ صلى الله عليه وسلم قَالَ ‏</w:t>
        <w:br/>
        <w:t>"‏ اعْتَدِلُوا فِي السُّجُودِ وَلاَ يَفْتَرِشْ أَحَدُكُمْ ذِرَاعَيْهِ افْتِرَاشَ الْكَلْبِ ‏"‏ ‏.‏</w:t>
      </w:r>
    </w:p>
    <w:p>
      <w:pPr/>
      <w:r>
        <w:t>Grade: Sahih (Al-Albani)  صحيح   (الألباني) حكم   :Reference : Sunan Abi Dawud 897In-book reference : Book 2, Hadith 507English translation : Book 2, Hadith 896Report Error | Share | Copy ▼</w:t>
      </w:r>
    </w:p>
    <w:p>
      <w:r>
        <w:t>----------------------------------------</w:t>
      </w:r>
    </w:p>
    <w:p>
      <w:pPr/>
      <w:r>
        <w:t>Maimunah said:When the Prophet(ﷺ) prostrated himself, he kept his arms so far away from his sides that if a lamb had wanted to pass under his arms, it could have done so.</w:t>
      </w:r>
    </w:p>
    <w:p>
      <w:pPr/>
      <w:r>
        <w:t>حَدَّثَنَا قُتَيْبَةُ، حَدَّثَنَا سُفْيَانُ، عَنْ عُبَيْدِ اللَّهِ بْنِ عَبْدِ اللَّهِ، عَنْ عَمِّهِ، يَزِيدَ بْنِ الأَصَمِّ عَنْ مَيْمُونَةَ، أَنَّ النَّبِيَّ صلى الله عليه وسلم كَانَ إِذَا سَجَدَ جَافَى بَيْنَ يَدَيْهِ حَتَّى لَوْ أَنَّ بَهْمَةً أَرَادَتْ أَنْ تَمُرَّ تَحْتَ يَدَيْهِ مَرَّتْ ‏.‏</w:t>
      </w:r>
    </w:p>
    <w:p>
      <w:pPr/>
      <w:r>
        <w:t>Grade: Sahih (Al-Albani)  صحيح   (الألباني) حكم   :Reference : Sunan Abi Dawud 898In-book reference : Book 2, Hadith 508English translation : Book 2, Hadith 897Report Error | Share | Copy ▼</w:t>
      </w:r>
    </w:p>
    <w:p>
      <w:r>
        <w:t>----------------------------------------</w:t>
      </w:r>
    </w:p>
    <w:p>
      <w:pPr/>
      <w:r>
        <w:t>Narrated Abdullah ibn Abbas:</w:t>
        <w:br/>
        <w:br/>
        <w:br/>
        <w:t>I came to the Prophet (ﷺ) from behind. I saw the whiteness of his armpits and he kept his arms away from his sides and raised his stomach (from the ground).</w:t>
      </w:r>
    </w:p>
    <w:p>
      <w:pPr/>
      <w:r>
        <w:t>حَدَّثَنَا عَبْدُ اللَّهِ بْنُ مُحَمَّدٍ النُّفَيْلِيُّ، حَدَّثَنَا زُهَيْرٌ، حَدَّثَنَا أَبُو إِسْحَاقَ، عَنِ التَّمِيمِيِّ الَّذِي، يُحَدِّثُ بِالتَّفْسِيرِ عَنِ ابْنِ عَبَّاسٍ، قَالَ أَتَيْتُ النَّبِيَّ صلى الله عليه وسلم مِنْ خَلْفِهِ فَرَأَيْتُ بَيَاضَ إِبْطَيْهِ وَهُوَ مُجَخٍّ قَدْ فَرَّجَ بَيْنَ يَدَيْهِ ‏.‏</w:t>
      </w:r>
    </w:p>
    <w:p>
      <w:pPr/>
      <w:r>
        <w:t>Grade: Sahih (Al-Albani)  صحيح   (الألباني) حكم   :Reference : Sunan Abi Dawud 899In-book reference : Book 2, Hadith 509English translation : Book 3, Hadith 898Report Error | Share | Copy ▼</w:t>
      </w:r>
    </w:p>
    <w:p>
      <w:r>
        <w:t>----------------------------------------</w:t>
      </w:r>
    </w:p>
    <w:p>
      <w:pPr/>
      <w:r>
        <w:t>Narrated Ahmar ibn Jaz':</w:t>
        <w:br/>
        <w:br/>
        <w:br/>
        <w:t>When the Messenger of Allah (ﷺ) prostrated himself, he kept his arms far away from his sides so much so that we took pity on him.</w:t>
      </w:r>
    </w:p>
    <w:p>
      <w:pPr/>
      <w:r>
        <w:t>حَدَّثَنَا مُسْلِمُ بْنُ إِبْرَاهِيمَ، حَدَّثَنَا عَبَّادُ بْنُ رَاشِدٍ، حَدَّثَنَا الْحَسَنُ، حَدَّثَنَا أَحْمَرُ بْنُ جَزْءٍ، صَاحِبُ رَسُولِ اللَّهِ صلى الله عليه وسلم أَنَّ رَسُولَ اللَّهِ صلى الله عليه وسلم كَانَ إِذَا سَجَدَ جَافَى عَضُدَيْهِ عَنْ جَنْبَيْهِ حَتَّى نَأْوِيَ لَهُ ‏.‏</w:t>
      </w:r>
    </w:p>
    <w:p>
      <w:pPr/>
      <w:r>
        <w:t>Grade: Hasan Sahih (Al-Albani)  حسن صحيح   (الألباني) حكم   :Reference : Sunan Abi Dawud 900In-book reference : Book 2, Hadith 510English translation : Book 3, Hadith 899Report Error | Share | Copy ▼</w:t>
      </w:r>
    </w:p>
    <w:p>
      <w:r>
        <w:t>----------------------------------------</w:t>
      </w:r>
    </w:p>
    <w:p>
      <w:pPr/>
      <w:r>
        <w:t>Abu Hurairah reported the Prophet(ﷺ) as saying:when one of you prostrates himself, he should not stretch out his forearms( on the ground) like a dog and he should join both of his thighs.</w:t>
      </w:r>
    </w:p>
    <w:p>
      <w:pPr/>
      <w:r>
        <w:t>حَدَّثَنَا عَبْدُ الْمَلِكِ بْنُ شُعَيْبِ بْنِ اللَّيْثِ، حَدَّثَنَا ابْنُ وَهْبٍ، حَدَّثَنَا اللَّيْثُ، عَنْ دَرَّاجٍ، عَنِ ابْنِ حُجَيْرَةَ، عَنْ أَبِي هُرَيْرَةَ، أَنَّ النَّبِيَّ صلى الله عليه وسلم قَالَ ‏</w:t>
        <w:br/>
        <w:t>"‏ إِذَا سَجَدَ أَحَدُكُمْ فَلاَ يَفْتَرِشْ يَدَيْهِ افْتِرَاشَ الْكَلْبِ وَلْيَضُمَّ فَخِذَيْهِ ‏"‏ ‏.‏</w:t>
      </w:r>
    </w:p>
    <w:p>
      <w:pPr/>
      <w:r>
        <w:t>Grade: Da'if (Al-Albani)  ضعيف   (الألباني) حكم   :Reference : Sunan Abi Dawud 901In-book reference : Book 2, Hadith 511English translation : Book 2, Hadith 900Report Error | Share | Copy ▼</w:t>
      </w:r>
    </w:p>
    <w:p>
      <w:r>
        <w:t>----------------------------------------</w:t>
      </w:r>
    </w:p>
    <w:p>
      <w:pPr/>
      <w:r>
        <w:t>Narrated AbuHurayrah:</w:t>
        <w:br/>
        <w:br/>
        <w:br/>
        <w:t>The Companions of the Prophet (ﷺ) complained to the Prophet (ﷺ) about the hardship when they kept their forearms far away from their sides while prostrating.  He said: Take help with the elbows (by spreading them on the ground and sticking them to the sides).</w:t>
      </w:r>
    </w:p>
    <w:p>
      <w:pPr/>
      <w:r>
        <w:t>حَدَّثَنَا قُتَيْبَةُ بْنُ سَعِيدٍ، حَدَّثَنَا اللَّيْثُ، عَنِ ابْنِ عَجْلاَنَ، عَنْ سُمَىٍّ، عَنْ أَبِي صَالِحٍ، عَنْ أَبِي هُرَيْرَةَ، قَالَ اشْتَكَى أَصْحَابُ النَّبِيِّ صلى الله عليه وسلم إِلَى النَّبِيِّ صلى الله عليه وسلم مَشَقَّةَ السُّجُودِ عَلَيْهِمْ إِذَا انْفَرَجُوا فَقَالَ ‏</w:t>
        <w:br/>
        <w:t>"‏ اسْتَعِينُوا بِالرُّكَبِ ‏"‏ ‏.‏</w:t>
      </w:r>
    </w:p>
    <w:p>
      <w:pPr/>
      <w:r>
        <w:t>Grade: Da'if (Al-Albani)  ضعيف   (الألباني) حكم   :Reference : Sunan Abi Dawud 902In-book reference : Book 2, Hadith 512English translation : Book 3, Hadith 901Report Error | Share | Copy ▼</w:t>
      </w:r>
    </w:p>
    <w:p>
      <w:r>
        <w:t>----------------------------------------</w:t>
      </w:r>
    </w:p>
    <w:p>
      <w:pPr/>
      <w:r>
        <w:t>Narrated Abdullah ibn Umar:</w:t>
        <w:br/>
        <w:br/>
        <w:br/>
        <w:t>Sa'id ibn Ziyad ibn Subayh al-Hanafi said: I prayed by the side of Ibn Umar and I put my hands on my waist. When he finished his prayer, He said: This is a cross in prayer; the Messenger of Allah (ﷺ) used to forbid it.</w:t>
      </w:r>
    </w:p>
    <w:p>
      <w:pPr/>
      <w:r>
        <w:t>حَدَّثَنَا هَنَّادُ بْنُ السَّرِيِّ، عَنْ وَكِيعٍ، عَنْ سَعِيدِ بْنِ زِيَادٍ، عَنْ زِيَادِ بْنِ صُبَيْحٍ الْحَنَفِيِّ، قَالَ صَلَّيْتُ إِلَى جَنْبِ ابْنِ عُمَرَ فَوَضَعْتُ يَدَىَّ عَلَى خَاصِرَتَىَّ فَلَمَّا صَلَّى قَالَ هَذَا الصَّلْبُ فِي الصَّلاَةِ وَكَانَ رَسُولُ اللَّهِ صلى الله عليه وسلم يَنْهَى عَنْهُ ‏.‏</w:t>
      </w:r>
    </w:p>
    <w:p>
      <w:pPr/>
      <w:r>
        <w:t>Grade: Sahih (Al-Albani)  صحيح   (الألباني) حكم   :Reference : Sunan Abi Dawud 903In-book reference : Book 2, Hadith 513English translation : Book 3, Hadith 902Report Error | Share | Copy ▼</w:t>
      </w:r>
    </w:p>
    <w:p>
      <w:r>
        <w:t>----------------------------------------</w:t>
      </w:r>
    </w:p>
    <w:p>
      <w:pPr/>
      <w:r>
        <w:t>Narrated Abdullah ibn ash-Shikhkhir:</w:t>
        <w:br/>
        <w:br/>
        <w:br/>
        <w:t>I saw the Messenger of Allah (ﷺ) praying and a sound came from his breast like the rumbling of a mill owing to weeping.</w:t>
      </w:r>
    </w:p>
    <w:p>
      <w:pPr/>
      <w:r>
        <w:t>حَدَّثَنَا عَبْدُ الرَّحْمَنِ بْنُ مُحَمَّدِ بْنِ سَلاَّمٍ، حَدَّثَنَا يَزِيدُ، - يَعْنِي ابْنَ هَارُونَ - أَخْبَرَنَا حَمَّادٌ، - يَعْنِي ابْنَ سَلَمَةَ - عَنْ ثَابِتٍ، عَنْ مُطَرِّفٍ، عَنْ أَبِيهِ، قَالَ رَأَيْتُ رَسُولَ اللَّهِ صلى الله عليه وسلم يُصَلِّي وَفِي صَدْرِهِ أَزِيزٌ كَأَزِيزِ الرَّحَى مِنَ الْبُكَاءِ صلى الله عليه وسلم ‏.‏</w:t>
      </w:r>
    </w:p>
    <w:p>
      <w:pPr/>
      <w:r>
        <w:t>Grade: Sahih (Al-Albani)  صحيح   (الألباني) حكم   :Reference : Sunan Abi Dawud 904In-book reference : Book 2, Hadith 514English translation : Book 3, Hadith 903Report Error | Share | Copy ▼</w:t>
      </w:r>
    </w:p>
    <w:p>
      <w:r>
        <w:t>----------------------------------------</w:t>
      </w:r>
    </w:p>
    <w:p>
      <w:pPr/>
      <w:r>
        <w:t>Zaid b. Khalid al-Juhani reported the Messenger of Allah (ﷺ) as saying:Anyone who performs ablution and performs his ablution well, and then he offers two rak’ahs of prayers in a way that he does not forget ( anything in it), will be forgiven all his past sins.</w:t>
      </w:r>
    </w:p>
    <w:p>
      <w:pPr/>
      <w:r>
        <w:t>حَدَّثَنَا أَحْمَدُ بْنُ مُحَمَّدِ بْنِ حَنْبَلٍ، حَدَّثَنَا عَبْدُ الْمَلِكِ بْنُ عَمْرٍو، حَدَّثَنَا هِشَامٌ، - يَعْنِي ابْنَ سَعْدٍ - عَنْ زَيْدِ بْنِ أَسْلَمَ، عَنْ عَطَاءِ بْنِ يَسَارٍ، عَنْ زَيْدِ بْنِ خَالِدٍ الْجُهَنِيِّ، أَنَّ النَّبِيَّ صلى الله عليه وسلم قَالَ ‏</w:t>
        <w:br/>
        <w:t>"‏ مَنْ تَوَضَّأَ فَأَحْسَنَ وُضُوءَهُ ثُمَّ صَلَّى رَكْعَتَيْنِ لاَ يَسْهُو فِيهِمَا غُفِرَ لَهُ مَا تَقَدَّمَ مِنْ ذَنْبِهِ ‏"‏ ‏.‏</w:t>
      </w:r>
    </w:p>
    <w:p>
      <w:pPr/>
      <w:r>
        <w:t>Grade: Hasan (Al-Albani)  حسن   (الألباني) حكم   :Reference : Sunan Abi Dawud 905In-book reference : Book 2, Hadith 515English translation : Book 2, Hadith 904Report Error | Share | Copy ▼</w:t>
      </w:r>
    </w:p>
    <w:p>
      <w:r>
        <w:t>----------------------------------------</w:t>
      </w:r>
    </w:p>
    <w:p>
      <w:pPr/>
      <w:r>
        <w:t>Uqbah. B Amir al-Juhani reported the Messenger of Allah(ﷺ) as saying:Any one performs ablution and performs the ablution perfectly and then offers two rak’ahs of prayers concentrating on them with his heart and face but paradise will necessarily fall to his lot.</w:t>
      </w:r>
    </w:p>
    <w:p>
      <w:pPr/>
      <w:r>
        <w:t>حَدَّثَنَا عُثْمَانُ بْنُ أَبِي شَيْبَةَ، حَدَّثَنَا زَيْدُ بْنُ الْحُبَابِ، حَدَّثَنَا مُعَاوِيَةُ بْنُ صَالِحٍ، عَنْ رَبِيعَةَ بْنِ يَزِيدَ، عَنْ أَبِي إِدْرِيسَ الْخَوْلاَنِيِّ، عَنْ جُبَيْرِ بْنِ نُفَيْرٍ الْحَضْرَمِيِّ، عَنْ عُقْبَةَ بْنِ عَامِرٍ الْجُهَنِيِّ، أَنَّ رَسُولَ اللَّهِ صلى الله عليه وسلم قَالَ ‏</w:t>
        <w:br/>
        <w:t>"‏ مَا مِنْ أَحَدٍ يَتَوَضَّأُ فَيُحْسِنُ الْوُضُوءَ وَيُصَلِّي رَكْعَتَيْنِ يُقْبِلُ بِقَلْبِهِ وَوَجْهِهِ عَلَيْهِمَا إِلاَّ وَجَبَتْ لَهُ الْجَنَّةُ ‏"‏ ‏.‏</w:t>
      </w:r>
    </w:p>
    <w:p>
      <w:pPr/>
      <w:r>
        <w:t>Grade: Sahih (Al-Albani)  صحيح   (الألباني) حكم   :Reference : Sunan Abi Dawud 906In-book reference : Book 2, Hadith 516English translation : Book 2, Hadith 905Report Error | Share | Copy ▼</w:t>
      </w:r>
    </w:p>
    <w:p>
      <w:r>
        <w:t>----------------------------------------</w:t>
      </w:r>
    </w:p>
    <w:p>
      <w:pPr/>
      <w:r>
        <w:t>Narrated Al-Miswar ibn Yazid al-Maliki:</w:t>
        <w:br/>
        <w:br/>
        <w:br/>
        <w:t xml:space="preserve">The Messenger of Allah (ﷺ) recited - Yahya (sub narrator) said: Sometimes al-Miswar said: I prayed along with the Messenger of Allah (ﷺ) and witnessed that he recited -  the Qur'an during the prayer and omitted something (i.e. some verses inadvertently) which he did not recite. </w:t>
        <w:br/>
        <w:br/>
        <w:br/>
        <w:br/>
        <w:t xml:space="preserve">A man said to him: Messenger of Allah, you omitted such-and-such verse. The Messenger of Allah (ﷺ) said: Why did you not remind me of it?  </w:t>
        <w:br/>
        <w:br/>
        <w:br/>
        <w:br/>
        <w:t>The narrator Sulayman said in his version: He (the man) said: I thought that it (the verse) was repealed.</w:t>
      </w:r>
    </w:p>
    <w:p>
      <w:pPr/>
      <w:r>
        <w:t>حَدَّثَنَا مُحَمَّدُ بْنُ الْعَلاَءِ، وَسُلَيْمَانُ بْنُ عَبْدِ الرَّحْمَنِ الدِّمَشْقِيُّ، قَالاَ أَخْبَرَنَا مَرْوَانُ بْنُ مُعَاوِيَةَ، عَنْ يَحْيَى الْكَاهِلِيِّ، عَنِ الْمُسَوَّرِ بْنِ يَزِيدَ الْمَالِكِيِّ، - أَنَّ رَسُولَ اللَّهِ صلى الله عليه وسلم قَالَ يَحْيَى وَرُبَّمَا قَالَ - شَهِدْتُ رَسُولَ اللَّهِ صلى الله عليه وسلم يَقْرَأُ فِي الصَّلاَةِ فَتَرَكَ شَيْئًا لَمْ يَقْرَأْهُ فَقَالَ لَهُ رَجُلٌ يَا رَسُولَ اللَّهِ تَرَكْتَ آيَةَ كَذَا وَكَذَا ‏.‏ فَقَالَ رَسُولُ اللَّهِ صلى الله عليه وسلم ‏</w:t>
        <w:br/>
        <w:t xml:space="preserve">"‏ هَلاَّ أَذْكَرْتَنِيهَا ‏"‏ ‏.‏ قَالَ سُلَيْمَانُ فِي حَدِيثِهِ قَالَ كُنْتُ أُرَاهَا نُسِخَتْ ‏.‏ </w:t>
        <w:br/>
        <w:t>وَقَالَ سُلَيْمَانُ قَالَ حَدَّثَنِي يَحْيَى بْنُ كَثِيرٍ الأَزْدِيُّ، قَالَ حَدَّثَنَا الْمِسْوَرُ بْنُ يَزِيدَ الأَسَدِيُّ الْمَالِكِيُّ.</w:t>
      </w:r>
    </w:p>
    <w:p>
      <w:pPr/>
      <w:r>
        <w:t>Grade: Hasan (Al-Albani)  حسن   (الألباني) حكم   :Reference : Sunan Abi Dawud 907In-book reference : Book 2, Hadith 517English translation : Book 3, Hadith 906Report Error | Share | Copy ▼</w:t>
      </w:r>
    </w:p>
    <w:p>
      <w:r>
        <w:t>----------------------------------------</w:t>
      </w:r>
    </w:p>
    <w:p>
      <w:pPr/>
      <w:r>
        <w:t>Ibn ‘Umar said :The Prophet (ﷺ) prayed and recited the Qur’an in it. He was then confused in it (in his recitation). When he finished (his prayer), he said to Ubayy (b. Ka’b): Did you pray along with us? He said: Yes. He said: What prevented you (from correcting me)?</w:t>
      </w:r>
    </w:p>
    <w:p>
      <w:pPr/>
      <w:r>
        <w:t>حَدَّثَنَا يَزِيدُ بْنُ مُحَمَّدٍ الدِّمَشْقِيُّ، حَدَّثَنَا هِشَامُ بْنُ إِسْمَاعِيلَ، حَدَّثَنَا مُحَمَّدُ بْنُ شُعَيْبٍ، أَخْبَرَنَا عَبْدُ اللَّهِ بْنُ الْعَلاَءِ بْنِ زَبْرٍ، عَنْ سَالِمِ بْنِ عَبْدِ اللَّهِ، عَنْ عَبْدِ اللَّهِ بْنِ عُمَرَ، أَنَّ النَّبِيَّ صلى الله عليه وسلم صَلَّى صَلاَةً فَقَرَأَ فِيهَا فَلُبِسَ عَلَيْهِ فَلَمَّا انْصَرَفَ قَالَ لأُبَىٍّ ‏"‏ أَصَلَّيْتَ مَعَنَا ‏"‏ ‏.‏ قَالَ نَعَمْ ‏.‏ قَالَ ‏"‏ فَمَا مَنَعَكَ ‏"‏ ‏.‏</w:t>
      </w:r>
    </w:p>
    <w:p>
      <w:pPr/>
      <w:r>
        <w:t>Grade: Sahih (Al-Albani)  صحيح   (الألباني) حكم   :Reference : Sunan Abi Dawud 907 bIn-book reference : Book 2, Hadith 518English translation : Book 2, Hadith 907Report Error | Share | Copy ▼</w:t>
      </w:r>
    </w:p>
    <w:p>
      <w:r>
        <w:t>----------------------------------------</w:t>
      </w:r>
    </w:p>
    <w:p>
      <w:pPr/>
      <w:r>
        <w:t>Narrated Ali ibn AbuTalib:</w:t>
        <w:br/>
        <w:br/>
        <w:br/>
        <w:t>The Messenger of Allah (ﷺ) said: Ali, do not instruct the imam during the prayer.</w:t>
        <w:br/>
        <w:br/>
        <w:br/>
        <w:t>Abu Dawud said: The narrator Abu Ishaq heard only for traditions from al-Harith, this tradition is not one of them.</w:t>
      </w:r>
    </w:p>
    <w:p>
      <w:pPr/>
      <w:r>
        <w:t>حَدَّثَنَا عَبْدُ الْوَهَّابِ بْنُ نَجْدَةَ، حَدَّثَنَا مُحَمَّدُ بْنُ يُوسُفَ الْفِرْيَابِيُّ، عَنْ يُونُسَ بْنِ أَبِي إِسْحَاقَ، عَنْ أَبِي إِسْحَاقَ، عَنِ الْحَارِثِ، عَنْ عَلِيٍّ، - رضى الله عنه - قَالَ قَالَ رَسُولُ اللَّهِ صلى الله عليه وسلم ‏</w:t>
        <w:br/>
        <w:t>"‏ يَا عَلِيُّ لاَ تَفْتَحْ عَلَى الإِمَامِ فِي الصَّلاَةِ ‏"‏ ‏.‏ قَالَ أَبُو دَاوُدَ أَبُو إِسْحَاقَ لَمْ يَسْمَعْ مِنَ الْحَارِثِ إِلاَّ أَرْبَعَةَ أَحَادِيثَ لَيْسَ هَذَا مِنْهَا ‏.‏</w:t>
      </w:r>
    </w:p>
    <w:p>
      <w:pPr/>
      <w:r>
        <w:t>Grade: Da'if (Al-Albani)  ضعيف   (الألباني) حكم   :Reference : Sunan Abi Dawud 908In-book reference : Book 2, Hadith 519English translation : Book 3, Hadith 908Report Error | Share | Copy ▼</w:t>
      </w:r>
    </w:p>
    <w:p>
      <w:r>
        <w:t>----------------------------------------</w:t>
      </w:r>
    </w:p>
    <w:p>
      <w:pPr/>
      <w:r>
        <w:t>Narrated AbuDharr:</w:t>
        <w:br/>
        <w:br/>
        <w:br/>
        <w:t>The Prophet (ﷺ) said: Allah, the Most High, continues to turn favourably towards a servant while he is engaged in prayer as long as he does not look to the side (by turning the neck), but if he does so, He turns away from him.</w:t>
      </w:r>
    </w:p>
    <w:p>
      <w:pPr/>
      <w:r>
        <w:t>حَدَّثَنَا أَحْمَدُ بْنُ صَالِحٍ، حَدَّثَنَا ابْنُ وَهْبٍ، قَالَ أَخْبَرَنِي يُونُسُ، عَنِ ابْنِ شِهَابٍ، قَالَ سَمِعْتُ أَبَا الأَحْوَصِ، يُحَدِّثُنَا فِي مَجْلِسِ سَعِيدِ بْنِ الْمُسَيَّبِ قَالَ قَالَ أَبُو ذَرٍّ قَالَ رَسُولُ اللَّهِ صلى الله عليه وسلم ‏</w:t>
        <w:br/>
        <w:t>"‏ لاَ يَزَالُ اللَّهُ عَزَّ وَجَلَّ مُقْبِلاً عَلَى الْعَبْدِ وَهُوَ فِي صَلاَتِهِ مَا لَمْ يَلْتَفِتْ فَإِذَا الْتَفَتَ انْصَرَفَ عَنْهُ ‏"‏ ‏.‏</w:t>
      </w:r>
    </w:p>
    <w:p>
      <w:pPr/>
      <w:r>
        <w:t>Grade: Da'if (Al-Albani)  ضعيف   (الألباني) حكم   :Reference : Sunan Abi Dawud 909In-book reference : Book 2, Hadith 520English translation : Book 3, Hadith 909Report Error | Share | Copy ▼</w:t>
      </w:r>
    </w:p>
    <w:p>
      <w:r>
        <w:t>----------------------------------------</w:t>
      </w:r>
    </w:p>
    <w:p>
      <w:pPr/>
      <w:r>
        <w:t>‘A’ishah said:I asked the Messenger of Allah(ﷺ) about looking to the sides during prayer. He said: It is something which the devil snatches from a servant’s prayers.</w:t>
      </w:r>
    </w:p>
    <w:p>
      <w:pPr/>
      <w:r>
        <w:t>حَدَّثَنَا مُسَدَّدٌ، حَدَّثَنَا أَبُو الأَحْوَصِ، عَنِ الأَشْعَثِ، - يَعْنِي ابْنَ سُلَيْمٍ - عَنْ أَبِيهِ، عَنْ مَسْرُوقٍ، عَنْ عَائِشَةَ، - رضى الله عنها - قَالَتْ سَأَلْتُ رَسُولَ اللَّهِ صلى الله عليه وسلم عَنِ الْتِفَاتِ الرَّجُلِ فِي الصَّلاَةِ فَقَالَ ‏</w:t>
        <w:br/>
        <w:t>"‏ إِنَّمَا هُوَ اخْتِلاَسٌ يَخْتَلِسُهُ الشَّيْطَانُ مِنْ صَلاَةِ الْعَبْدِ ‏"‏ ‏.‏</w:t>
      </w:r>
    </w:p>
    <w:p>
      <w:pPr/>
      <w:r>
        <w:t>Grade: Sahih (Al-Albani)  صحيح   (الألباني) حكم   :Reference : Sunan Abi Dawud 910In-book reference : Book 2, Hadith 521English translation : Book 2, Hadith 910Report Error | Share | Copy ▼</w:t>
      </w:r>
    </w:p>
    <w:p>
      <w:r>
        <w:t>----------------------------------------</w:t>
      </w:r>
    </w:p>
    <w:p>
      <w:pPr/>
      <w:r>
        <w:t>Abu sa’I al-Khudri said:The mark of earth was seen on the forehead and nose of the Messenger of Allah(ﷺ) who had led the people I prayer.</w:t>
        <w:br/>
        <w:br/>
        <w:br/>
        <w:t>Abu Ali said: Abu Dawud did not recite this tradition when he recited his collection(of sunan) for the fourth time.</w:t>
      </w:r>
    </w:p>
    <w:p>
      <w:pPr/>
      <w:r>
        <w:t>حَدَّثَنَا مُؤَمَّلُ بْنُ الْفَضْلِ، حَدَّثَنَا عِيسَى، عَنْ مَعْمَرٍ، عَنْ يَحْيَى بْنِ أَبِي كَثِيرٍ، عَنْ أَبِي سَلَمَةَ، عَنْ أَبِي سَعِيدٍ الْخُدْرِيِّ، أَنَّ رَسُولَ اللَّهِ صلى الله عليه وسلم رُئِيَ عَلَى جَبْهَتِهِ وَعَلَى أَرْنَبَتِهِ أَثَرُ طِينٍ مِنْ صَلاَةٍ صَلاَّهَا بِالنَّاسِ ‏.‏ قَالَ أَبُو عَلِيٍّ هَذَا الْحَدِيثُ لَمْ يَقْرَأْهُ أَبُو دَاوُدَ فِي الْعَرْضَةِ الرَّابِعَةِ ‏.‏</w:t>
      </w:r>
    </w:p>
    <w:p>
      <w:pPr/>
      <w:r>
        <w:t>Grade: Sahih (Al-Albani)  صحيح   (الألباني) حكم   :Reference : Sunan Abi Dawud 911In-book reference : Book 2, Hadith 522English translation : Book 2, Hadith 911Report Error | Share | Copy ▼</w:t>
      </w:r>
    </w:p>
    <w:p>
      <w:r>
        <w:t>----------------------------------------</w:t>
      </w:r>
    </w:p>
    <w:p>
      <w:pPr/>
      <w:r>
        <w:t>Jabir b. Samurah said(this is the version of the narrator ‘Uthman):The Messenger of Allah(ﷺ) entered the mosque and saw there some people praying raising their hand towards the heaven. (This Is the common version: ) He said : People must stop raising their eyes to the heaven. The narrator Musaddad said: During prayer, otherwise their sight will be taken away.</w:t>
      </w:r>
    </w:p>
    <w:p>
      <w:pPr/>
      <w:r>
        <w:t>حَدَّثَنَا مُسَدَّدٌ، حَدَّثَنَا أَبُو مُعَاوِيَةَ، ح وَحَدَّثَنَا عُثْمَانُ بْنُ أَبِي شَيْبَةَ، حَدَّثَنَا جَرِيرٌ، - وَهَذَا حَدِيثُهُ وَهُوَ أَتَمُّ - عَنِ الأَعْمَشِ، عَنِ الْمُسَيَّبِ بْنِ رَافِعٍ، عَنْ تَمِيمِ بْنِ طَرَفَةَ الطَّائِيِّ، عَنْ جَابِرِ بْنِ سَمُرَةَ، - قَالَ عُثْمَانُ - قَالَ دَخَلَ رَسُولُ اللَّهِ صلى الله عليه وسلم الْمَسْجِدَ فَرَأَى فِيهِ نَاسًا يُصَلُّونَ رَافِعِي أَيْدِيهِمْ إِلَى السَّمَاءِ - ثُمَّ اتَّفَقَا - فَقَالَ ‏</w:t>
        <w:br/>
        <w:t>"‏ لَيَنْتَهِيَنَّ رِجَالٌ يَشْخَصُونَ أَبْصَارَهُمْ إِلَى السَّمَاءِ - قَالَ مُسَدَّدٌ فِي الصَّلاَةِ - أَوْ لاَ تَرْجِعُ إِلَيْهِمْ أَبْصَارُهُمْ ‏"‏ ‏.‏</w:t>
      </w:r>
    </w:p>
    <w:p>
      <w:pPr/>
      <w:r>
        <w:t>Grade: Sahih (Al-Albani)  صحيح   (الألباني) حكم   :Reference : Sunan Abi Dawud 912In-book reference : Book 2, Hadith 523English translation : Book 2, Hadith 912Report Error | Share | Copy ▼</w:t>
      </w:r>
    </w:p>
    <w:p>
      <w:r>
        <w:t>----------------------------------------</w:t>
      </w:r>
    </w:p>
    <w:p>
      <w:pPr/>
      <w:r>
        <w:t>Anas b. Malik reported the Messenger of Allah (ﷺ) assaying :What is the matter that people raise their (Upwards) in prayer. He then said sternly: They should stop doing that, otherwise their sight will be snatched away.</w:t>
      </w:r>
    </w:p>
    <w:p>
      <w:pPr/>
      <w:r>
        <w:t>حَدَّثَنَا مُسَدَّدٌ، حَدَّثَنَا يَحْيَى، عَنْ سَعِيدِ بْنِ أَبِي عَرُوبَةَ، عَنْ قَتَادَةَ، أَنَّ أَنَسَ بْنَ مَالِكٍ، حَدَّثَهُمْ قَالَ قَالَ رَسُولُ اللَّهِ صلى الله عليه وسلم ‏"‏ مَا بَالُ أَقْوَامٍ يَرْفَعُونَ أَبْصَارَهُمْ فِي صَلاَتِهِمْ ‏"‏ ‏.‏ فَاشْتَدَّ قَوْلُهُ فِي ذَلِكَ فَقَالَ ‏"‏ لَيَنْتَهُنَّ عَنْ ذَلِكَ أَوْ لَتُخْطَفَنَّ أَبْصَارُهُمْ ‏"‏ ‏.‏</w:t>
      </w:r>
    </w:p>
    <w:p>
      <w:pPr/>
      <w:r>
        <w:t>Grade: Sahih (Al-Albani)  صحيح   (الألباني) حكم   :Reference : Sunan Abi Dawud 913In-book reference : Book 2, Hadith 524English translation : Book 2, Hadith 913Report Error | Share | Copy ▼</w:t>
      </w:r>
    </w:p>
    <w:p>
      <w:r>
        <w:t>----------------------------------------</w:t>
      </w:r>
    </w:p>
    <w:p>
      <w:pPr/>
      <w:r>
        <w:t>Aishah said :the Messenger of Allah (ﷺ) once prayed with a sheet of cloth upon him. It had prints and paintings. He said: The prints of this (sheet) distracted my attention; take it to Abu Jahm and bring a blanket to me.</w:t>
      </w:r>
    </w:p>
    <w:p>
      <w:pPr/>
      <w:r>
        <w:t>حَدَّثَنَا عُثْمَانُ بْنُ أَبِي شَيْبَةَ، حَدَّثَنَا سُفْيَانُ بْنُ عُيَيْنَةَ، عَنِ الزُّهْرِيِّ، عَنْ عُرْوَةَ، عَنْ عَائِشَةَ، قَالَتْ صَلَّى رَسُولُ اللَّهِ صلى الله عليه وسلم فِي خَمِيصَةٍ لَهَا أَعْلاَمٌ فَقَالَ ‏</w:t>
        <w:br/>
        <w:t>"‏ شَغَلَتْنِي أَعْلاَمُ هَذِهِ اذْهَبُوا بِهَا إِلَى أَبِي جَهْمٍ وَأْتُونِي بِأَنْبِجَانِيَّتِهِ ‏"‏ ‏.‏</w:t>
      </w:r>
    </w:p>
    <w:p>
      <w:pPr/>
      <w:r>
        <w:t>Grade: Sahih (Al-Albani)  صحيح   (الألباني) حكم   :Reference : Sunan Abi Dawud 914In-book reference : Book 2, Hadith 525English translation : Book 2, Hadith 914Report Error | Share | Copy ▼</w:t>
      </w:r>
    </w:p>
    <w:p>
      <w:r>
        <w:t>----------------------------------------</w:t>
      </w:r>
    </w:p>
    <w:p>
      <w:pPr/>
      <w:r>
        <w:t>The above-mentioned tradition has also been narrated by ‘A’ishah through a different chain of transmitters. This version adds:He (the prophet) took a kind of sheet of cloth known as kurdi which belongs to Abu Jahm. The people told him; Messenger of Allah, the (former) sheet of cloth was better than this kind of kurdi sheet.</w:t>
      </w:r>
    </w:p>
    <w:p>
      <w:pPr/>
      <w:r>
        <w:t>حَدَّثَنِي عُبَيْدُ اللَّهِ بْنُ مُعَاذٍ، حَدَّثَنَا أَبِي، حَدَّثَنَا عَبْدُ الرَّحْمَنِ، - يَعْنِي ابْنَ أَبِي الزِّنَادِ - قَالَ سَمِعْتُ هِشَامًا، يُحَدِّثُ عَنْ أَبِيهِ، عَنْ عَائِشَةَ، بِهَذَا الْخَبَرِ قَالَ وَأَخَذَ كُرْدِيًّا كَانَ لأَبِي جَهْمٍ فَقِيلَ يَا رَسُولَ اللَّهِ الْخَمِيصَةُ كَانَتْ خَيْرًا مِنَ الْكُرْدِيِّ ‏.‏</w:t>
      </w:r>
    </w:p>
    <w:p>
      <w:pPr/>
      <w:r>
        <w:t>Grade: Hasan (Al-Albani)  حسن   (الألباني) حكم   :Reference : Sunan Abi Dawud 915In-book reference : Book 2, Hadith 526English translation : Book 2, Hadith 915Report Error | Share | Copy ▼</w:t>
      </w:r>
    </w:p>
    <w:p>
      <w:r>
        <w:t>----------------------------------------</w:t>
      </w:r>
    </w:p>
    <w:p>
      <w:pPr/>
      <w:r>
        <w:t>Narrated Sahl ibn al-Hanzaliyyah:</w:t>
        <w:br/>
        <w:br/>
        <w:br/>
        <w:t xml:space="preserve">The iqamah for the morning prayer was pronounced and the Messenger of Allah (ﷺ) began to offer prayer while he was looking at the mountain-pass. </w:t>
        <w:br/>
        <w:br/>
        <w:br/>
        <w:br/>
        <w:t>(AbuDawud elaborated that the Prophet had sent a horseman to the mountain-pass at night in order to keep watch.)</w:t>
      </w:r>
    </w:p>
    <w:p>
      <w:pPr/>
      <w:r>
        <w:t>حَدَّثَنَا الرَّبِيعُ بْنُ نَافِعٍ، حَدَّثَنَا مُعَاوِيَةُ، - يَعْنِي ابْنَ سَلاَّمٍ - عَنْ زَيْدٍ، أَنَّهُ سَمِعَ أَبَا سَلاَّمٍ، قَالَ حَدَّثَنِي السَّلُولِيُّ، - هُوَ أَبُو كَبْشَةَ - عَنْ سَهْلِ ابْنِ الْحَنْظَلِيَّةِ، قَالَ ثُوِّبَ بِالصَّلاَةِ - يَعْنِي صَلاَةَ الصُّبْحِ - فَجَعَلَ رَسُولُ اللَّهِ صلى الله عليه وسلم يُصَلِّي وَهُوَ يَلْتَفِتُ إِلَى الشِّعْبِ ‏.‏ قَالَ أَبُو دَاوُدَ وَكَانَ أَرْسَلَ فَارِسًا إِلَى الشِّعْبِ مِنَ اللَّيْلِ يَحْرُسُ ‏.‏</w:t>
      </w:r>
    </w:p>
    <w:p>
      <w:pPr/>
      <w:r>
        <w:t>Grade: Sahih (Al-Albani)  صحيح   (الألباني) حكم   :Reference : Sunan Abi Dawud 916In-book reference : Book 2, Hadith 527English translation : Book 3, Hadith 916Report Error | Share | Copy ▼</w:t>
      </w:r>
    </w:p>
    <w:p>
      <w:r>
        <w:t>----------------------------------------</w:t>
      </w:r>
    </w:p>
    <w:p>
      <w:pPr/>
      <w:r>
        <w:t>Abu Qatadah said:The Messenger of Allah (ﷺ) was leading the people in prayer with Umamah daughter of Zainab daughter of the Messenger of Allah(ﷺ) (in his lap). When he prostrated, he put her down and when he got up(after prostration) he lifted her up.</w:t>
      </w:r>
    </w:p>
    <w:p>
      <w:pPr/>
      <w:r>
        <w:t>حَدَّثَنَا الْقَعْنَبِيُّ، حَدَّثَنَا مَالِكٌ، عَنْ عَامِرِ بْنِ عَبْدِ اللَّهِ بْنِ الزُّبَيْرِ، عَنْ عَمْرِو بْنِ سُلَيْمٍ، عَنْ أَبِي قَتَادَةَ، أَنَّ رَسُولَ اللَّهِ صلى الله عليه وسلم كَانَ يُصَلِّي وَهُوَ حَامِلٌ أُمَامَةَ بِنْتَ زَيْنَبَ بِنْتِ رَسُولِ اللَّهِ صلى الله عليه وسلم فَإِذَا سَجَدَ وَضَعَهَا وَإِذَا قَامَ حَمَلَهَا ‏.‏</w:t>
      </w:r>
    </w:p>
    <w:p>
      <w:pPr/>
      <w:r>
        <w:t>Grade: Sahih (Al-Albani)  صحيح   (الألباني) حكم   :Reference : Sunan Abi Dawud 917In-book reference : Book 2, Hadith 528English translation : Book 2, Hadith 917Report Error | Share | Copy ▼</w:t>
      </w:r>
    </w:p>
    <w:p>
      <w:r>
        <w:t>----------------------------------------</w:t>
      </w:r>
    </w:p>
    <w:p>
      <w:pPr/>
      <w:r>
        <w:t>Narrated AbuQatadah:</w:t>
        <w:br/>
        <w:br/>
        <w:br/>
        <w:t xml:space="preserve">We were sitting in the mosque when the Messenger of Allah (ﷺ) came upon us carrying Umamah daughter of Abul'As ibn ar-Rabi'. Her mother was Zaynab daughter of the Messenger of Allah (ﷺ). She (Umamah) was a child and he (the Prophet) was carrying her on his shoulder. </w:t>
        <w:br/>
        <w:br/>
        <w:br/>
        <w:br/>
        <w:t>The Messenger of Allah (ﷺ) led (the people) in prayer while she was on his shoulder. When he bowed he put her down and took her up when he got up. He kept on doing so until he finished his prayer.</w:t>
      </w:r>
    </w:p>
    <w:p>
      <w:pPr/>
      <w:r>
        <w:t>حَدَّثَنَا قُتَيْبَةُ، - يَعْنِي ابْنَ سَعِيدٍ - حَدَّثَنَا اللَّيْثُ، عَنْ سَعِيدِ بْنِ أَبِي سَعِيدٍ، عَنْ عَمْرِو بْنِ سُلَيْمٍ الزُّرَقِيِّ، أَنَّهُ سَمِعَ أَبَا قَتَادَةَ، يَقُولُ بَيْنَا نَحْنُ فِي الْمَسْجِدِ جُلُوسٌ خَرَجَ عَلَيْنَا رَسُولُ اللَّهِ صلى الله عليه وسلم يَحْمِلُ أُمَامَةَ بِنْتَ أَبِي الْعَاصِ بْنِ الرَّبِيعِ وَأُمُّهَا زَيْنَبُ بِنْتُ رَسُولِ اللَّهِ صلى الله عليه وسلم وَهِيَ صَبِيَّةٌ يَحْمِلُهَا عَلَى عَاتِقِهِ فَصَلَّى رَسُولُ اللَّهِ صلى الله عليه وسلم وَهِيَ عَلَى عَاتِقِهِ يَضَعُهَا إِذَا رَكَعَ وَيُعِيدُهَا إِذَا قَامَ حَتَّى قَضَى صَلاَتَهُ يَفْعَلُ ذَلِكَ بِهَا ‏.‏</w:t>
      </w:r>
    </w:p>
    <w:p>
      <w:pPr/>
      <w:r>
        <w:t>Grade: Sahih (Al-Albani)  صحيح   (الألباني) حكم   :Reference : Sunan Abi Dawud 918In-book reference : Book 2, Hadith 529English translation : Book 3, Hadith 918Report Error | Share | Copy ▼</w:t>
      </w:r>
    </w:p>
    <w:p>
      <w:r>
        <w:t>----------------------------------------</w:t>
      </w:r>
    </w:p>
    <w:p>
      <w:pPr/>
      <w:r>
        <w:t>Abu Qatadah al-Ansari said:I saw the Messenger of Allah(ﷺ) leading the people in prayer with Umamah daughter of Abu al-As on his neck (shoulder). When he prostrated, he put her down.</w:t>
        <w:br/>
        <w:br/>
        <w:br/>
        <w:t>Abu Dawud said: The narrator Makhramah did not hear from his father except one tradition.</w:t>
      </w:r>
    </w:p>
    <w:p>
      <w:pPr/>
      <w:r>
        <w:t>حَدَّثَنَا مُحَمَّدُ بْنُ سَلَمَةَ الْمُرَادِيُّ، حَدَّثَنَا ابْنُ وَهْبٍ، عَنْ مَخْرَمَةَ، عَنْ أَبِيهِ، عَنْ عَمْرِو بْنِ سُلَيْمٍ الزُّرَقِيِّ، قَالَ سَمِعْتُ أَبَا قَتَادَةَ الأَنْصَارِيَّ، يَقُولُ رَأَيْتُ رَسُولَ اللَّهِ صلى الله عليه وسلم يُصَلِّي لِلنَّاسِ وَأُمَامَةُ بِنْتُ أَبِي الْعَاصِ عَلَى عُنُقِهِ فَإِذَا سَجَدَ وَضَعَهَا ‏.‏ قَالَ أَبُو دَاوُدَ وَلَمْ يَسْمَعْ مَخْرَمَةُ مِنْ أَبِيهِ إِلاَّ حَدِيثًا وَاحِدًا ‏.‏</w:t>
      </w:r>
    </w:p>
    <w:p>
      <w:pPr/>
      <w:r>
        <w:t>Grade: Sahih (Al-Albani)  صحيح   (الألباني) حكم   :Reference : Sunan Abi Dawud 919In-book reference : Book 2, Hadith 530English translation : Book 2, Hadith 919Report Error | Share | Copy ▼</w:t>
      </w:r>
    </w:p>
    <w:p>
      <w:r>
        <w:t>----------------------------------------</w:t>
      </w:r>
    </w:p>
    <w:p>
      <w:pPr/>
      <w:r>
        <w:t>Abu Qatadah, a Companion of the Messenger of Allah(ﷺ), said:While we were waiting for the Messenger of Allah(ﷺ) for the noon or afternoon prayer, and Bilal had already called him for prayer, he came upon us with Umamah daughter of Abu al-As and daughter of his daughter on his neck. The Messenger of Allah (ﷺ) stood at the place of prayer and we stood behind him and she(Umamah) (all this time) was in her place. He uttered the takbir and we also uttered. When the Messenger of Allah(ﷺ) intended to bow, he took her and put her down, and then he bowed and prostrated till he finished his prostration. He then got up and took her and returned he to her place. The Messenger of Allah(ﷺ) kept on doing that in every rak’ah until he finished his prayer. May peace be upon him.</w:t>
      </w:r>
    </w:p>
    <w:p>
      <w:pPr/>
      <w:r>
        <w:t>حَدَّثَنَا يَحْيَى بْنُ خَلَفٍ، حَدَّثَنَا عَبْدُ الأَعْلَى، حَدَّثَنَا مُحَمَّدٌ، - يَعْنِي ابْنَ إِسْحَاقَ - عَنْ سَعِيدِ بْنِ أَبِي سَعِيدٍ الْمَقْبُرِيِّ، عَنْ عَمْرِو بْنِ سُلَيْمٍ الزُّرَقِيِّ، عَنْ أَبِي قَتَادَةَ، صَاحِبِ رَسُولِ اللَّهِ صلى الله عليه وسلم قَالَ بَيْنَمَا نَحْنُ نَنْتَظِرُ رَسُولَ اللَّهِ صلى الله عليه وسلم لِلصَّلاَةِ فِي الظُّهْرِ أَوِ الْعَصْرِ وَقَدْ دَعَاهُ بِلاَلٌ لِلصَّلاَةِ إِذْ خَرَجَ إِلَيْنَا وَأُمَامَةُ بِنْتُ أَبِي الْعَاصِ بِنْتُ ابْنَتِهِ عَلَى عُنُقِهِ فَقَامَ رَسُولُ اللَّهِ صلى الله عليه وسلم فِي مُصَلاَّهُ وَقُمْنَا خَلْفَهُ وَهِيَ فِي مَكَانِهَا الَّذِي هِيَ فِيهِ قَالَ فَكَبَّرَ فَكَبَّرْنَا قَالَ حَتَّى إِذَا أَرَادَ رَسُولُ اللَّهِ صلى الله عليه وسلم أَنْ يَرْكَعَ أَخَذَهَا فَوَضَعَهَا ثُمَّ رَكَعَ وَسَجَدَ حَتَّى إِذَا فَرَغَ مِنْ سُجُودِهِ ثُمَّ قَامَ أَخَذَهَا فَرَدَّهَا فِي مَكَانِهَا فَمَا زَالَ رَسُولُ اللَّهِ صلى الله عليه وسلم يَصْنَعُ بِهَا ذَلِكَ فِي كُلِّ رَكْعَةٍ حَتَّى فَرَغَ مِنْ صَلاَتِهِ ‏.‏</w:t>
      </w:r>
    </w:p>
    <w:p>
      <w:pPr/>
      <w:r>
        <w:t>Grade: Da'if (Al-Albani)  ضعيف   (الألباني) حكم   :Reference : Sunan Abi Dawud 920In-book reference : Book 2, Hadith 531English translation : Book 2, Hadith 920Report Error | Share | Copy ▼</w:t>
      </w:r>
    </w:p>
    <w:p>
      <w:r>
        <w:t>----------------------------------------</w:t>
      </w:r>
    </w:p>
    <w:p>
      <w:pPr/>
      <w:r>
        <w:t>Narrated AbuHurayrah:</w:t>
        <w:br/>
        <w:br/>
        <w:br/>
        <w:t>The Prophet (ﷺ) said: Kill the two black things during prayer, the snake and scorpion.</w:t>
      </w:r>
    </w:p>
    <w:p>
      <w:pPr/>
      <w:r>
        <w:t>حَدَّثَنَا مُسْلِمُ بْنُ إِبْرَاهِيمَ، حَدَّثَنَا عَلِيُّ بْنُ الْمُبَارَكِ، عَنْ يَحْيَى بْنِ أَبِي كَثِيرٍ، عَنْ ضَمْضَمِ بْنِ جَوْسٍ، عَنْ أَبِي هُرَيْرَةَ، قَالَ قَالَ رَسُولُ اللَّهِ صلى الله عليه وسلم ‏</w:t>
        <w:br/>
        <w:t>"‏ اقْتُلُوا الأَسْوَدَيْنِ فِي الصَّلاَةِ الْحَيَّةَ وَالْعَقْرَبَ ‏"‏ ‏.‏</w:t>
      </w:r>
    </w:p>
    <w:p>
      <w:pPr/>
      <w:r>
        <w:t>Grade: Sahih (Al-Albani)  صحيح   (الألباني) حكم   :Reference : Sunan Abi Dawud 921In-book reference : Book 2, Hadith 532English translation : Book 3, Hadith 921Report Error | Share | Copy ▼</w:t>
      </w:r>
    </w:p>
    <w:p>
      <w:r>
        <w:t>----------------------------------------</w:t>
      </w:r>
    </w:p>
    <w:p>
      <w:pPr/>
      <w:r>
        <w:t>Narrated Aisha, Ummul Mu'minin:</w:t>
        <w:br/>
        <w:br/>
        <w:br/>
        <w:t>The Messenger of Allah (ﷺ) was praying with his door bolted. I came and asked to have the door opened. He walked and opened the door for me. He then returned to his place for prayer. He (the narrator Urwah) mentioned that the door faced the qiblah.</w:t>
      </w:r>
    </w:p>
    <w:p>
      <w:pPr/>
      <w:r>
        <w:t>حَدَّثَنَا أَحْمَدُ بْنُ حَنْبَلٍ، وَمُسَدَّدٌ، - وَهَذَا لَفْظُهُ - قَالَ حَدَّثَنَا بِشْرٌ، - يَعْنِي ابْنَ الْمُفَضَّلِ - حَدَّثَنَا بُرْدٌ، عَنِ الزُّهْرِيِّ، عَنْ عُرْوَةَ بْنِ الزُّبَيْرِ، عَنْ عَائِشَةَ، قَالَتْ كَانَ رَسُولُ اللَّهِ صلى الله عليه وسلم - قَالَ أَحْمَدُ - يُصَلِّي وَالْبَابُ عَلَيْهِ مُغْلَقٌ فَجِئْتُ فَاسْتَفْتَحْتُ - قَالَ أَحْمَدُ - فَمَشَى فَفَتَحَ لِي ثُمَّ رَجَعَ إِلَى مُصَلاَّهُ ‏.‏ وَذَكَرَ أَنَّ الْبَابَ كَانَ فِي الْقِبْلَةِ ‏.‏</w:t>
      </w:r>
    </w:p>
    <w:p>
      <w:pPr/>
      <w:r>
        <w:t>Grade: Hasan (Al-Albani)  حسن   (الألباني) حكم   :Reference : Sunan Abi Dawud 922In-book reference : Book 2, Hadith 533English translation : Book 3, Hadith 922Report Error | Share | Copy ▼</w:t>
      </w:r>
    </w:p>
    <w:p>
      <w:r>
        <w:t>----------------------------------------</w:t>
      </w:r>
    </w:p>
    <w:p>
      <w:pPr/>
      <w:r>
        <w:t>‘Abd Allah(b. Mas’ud) said:We used to salute the Messenger of Allah(ﷺ) while he was engaged in prayer and he would respond to our salutation, but when we returned from the Negas, we saluted him and he did not respond to us. He said : Prayer demands one’s whole attention.</w:t>
      </w:r>
    </w:p>
    <w:p>
      <w:pPr/>
      <w:r>
        <w:t>حَدَّثَنَا مُحَمَّدُ بْنُ عَبْدِ اللَّهِ بْنِ نُمَيْرٍ، حَدَّثَنَا ابْنُ فُضَيْلٍ، عَنِ الأَعْمَشِ، عَنْ إِبْرَاهِيمَ، عَنْ عَلْقَمَةَ، عَنْ عَبْدِ اللَّهِ، قَالَ كُنَّا نُسَلِّمُ عَلَى رَسُولِ اللَّهِ صلى الله عليه وسلم وَهُوَ فِي الصَّلاَةِ فَيَرُدُّ عَلَيْنَا فَلَمَّا رَجَعْنَا مِنْ عِنْدِ النَّجَاشِيِّ سَلَّمْنَا عَلَيْهِ فَلَمْ يَرُدَّ عَلَيْنَا وَقَالَ ‏</w:t>
        <w:br/>
        <w:t>"‏ إِنَّ فِي الصَّلاَةِ لَشُغْلاً ‏"‏ ‏.‏</w:t>
      </w:r>
    </w:p>
    <w:p>
      <w:pPr/>
      <w:r>
        <w:t>Grade: Sahih (Al-Albani)  صحيح   (الألباني) حكم   :Reference : Sunan Abi Dawud 923In-book reference : Book 2, Hadith 534English translation : Book 2, Hadith 923Report Error | Share | Copy ▼</w:t>
      </w:r>
    </w:p>
    <w:p>
      <w:r>
        <w:t>----------------------------------------</w:t>
      </w:r>
    </w:p>
    <w:p>
      <w:pPr/>
      <w:r>
        <w:t>Narrated Abdullah ibn Mas'ud:</w:t>
        <w:br/>
        <w:br/>
        <w:br/>
        <w:t xml:space="preserve">We used to salute during prayer and talk about our needs. I came to the Messenger of Allah (ﷺ) and found him praying. I saluted him, but he did not respond to me. I recalled what happened to me in the past and in the present. </w:t>
        <w:br/>
        <w:br/>
        <w:br/>
        <w:br/>
        <w:t>When the Messenger of Allah (ﷺ) finished his prayer, he said to me: Allah, the Almighty, creates new command as He wishes, and Allah, the Exalted, has sent a fresh command that you must not talk during prayer. He then returned my salutation.</w:t>
      </w:r>
    </w:p>
    <w:p>
      <w:pPr/>
      <w:r>
        <w:t>حَدَّثَنَا مُوسَى بْنُ إِسْمَاعِيلَ، حَدَّثَنَا أَبَانُ، حَدَّثَنَا عَاصِمٌ، عَنْ أَبِي وَائِلٍ، عَنْ عَبْدِ اللَّهِ، قَالَ كُنَّا نُسَلِّمُ فِي الصَّلاَةِ وَنَأْمُرُ بِحَاجَتِنَا فَقَدِمْتُ عَلَى رَسُولِ اللَّهِ صلى الله عليه وسلم وَهُوَ يُصَلِّي فَسَلَّمْتُ عَلَيْهِ فَلَمْ يَرُدَّ عَلَىَّ السَّلاَمَ فَأَخَذَنِي مَا قَدُمَ وَمَا حَدُثَ فَلَمَّا قَضَى رَسُولُ اللَّهِ صلى الله عليه وسلم الصَّلاَةَ قَالَ ‏</w:t>
        <w:br/>
        <w:t>"‏ إِنَّ اللَّهَ يُحْدِثُ مِنْ أَمْرِهِ مَا يَشَاءُ وَإِنَّ اللَّهَ جَلَّ وَعَزَّ قَدْ أَحْدَثَ مِنْ أَمْرِهِ أَنْ لاَ تَكَلَّمُوا فِي الصَّلاَةِ ‏"‏ ‏.‏ فَرَدَّ عَلَىَّ السَّلاَمَ ‏.‏</w:t>
      </w:r>
    </w:p>
    <w:p>
      <w:pPr/>
      <w:r>
        <w:t>Grade: Hasan Sahih (Al-Albani)  حسن صحيح   (الألباني) حكم   :Reference : Sunan Abi Dawud 924In-book reference : Book 2, Hadith 535English translation : Book 3, Hadith 924Report Error | Share | Copy ▼</w:t>
      </w:r>
    </w:p>
    <w:p>
      <w:r>
        <w:t>----------------------------------------</w:t>
      </w:r>
    </w:p>
    <w:p>
      <w:pPr/>
      <w:r>
        <w:t>Narrated Suhayb:</w:t>
        <w:br/>
        <w:br/>
        <w:br/>
        <w:t xml:space="preserve">I passed by the Messenger of Allah (ﷺ) who was praying. I saluted him and he returned it by making a sign. </w:t>
        <w:br/>
        <w:br/>
        <w:br/>
        <w:br/>
        <w:t>The narrator said: I do not know but that he said: He made a sign with his finger.  This is the version reported by Qutaybah.</w:t>
      </w:r>
    </w:p>
    <w:p>
      <w:pPr/>
      <w:r>
        <w:t>حَدَّثَنَا يَزِيدُ بْنُ خَالِدِ بْنِ مَوْهَبٍ، وَقُتَيْبَةُ بْنُ سَعِيدٍ، أَنَّ اللَّيْثَ، حَدَّثَهُمْ عَنْ بُكَيْرٍ، عَنْ نَابِلٍ، صَاحِبِ الْعَبَاءِ عَنِ ابْنِ عُمَرَ، عَنْ صُهَيْبٍ، أَنَّهُ قَالَ مَرَرْتُ بِرَسُولِ اللَّهِ صلى الله عليه وسلم وَهُوَ يُصَلِّي فَسَلَّمْتُ عَلَيْهِ فَرَدَّ إِشَارَةً ‏.‏ قَالَ وَلاَ أَعْلَمُهُ إِلاَّ قَالَ إِشَارَةً بِأُصْبُعِهِ وَهَذَا لَفْظُ حَدِيثِ قُتَيْبَةَ ‏.‏</w:t>
      </w:r>
    </w:p>
    <w:p>
      <w:pPr/>
      <w:r>
        <w:t>Grade: Sahih (Al-Albani)  صحيح   (الألباني) حكم   :Reference : Sunan Abi Dawud 925In-book reference : Book 2, Hadith 536English translation : Book 3, Hadith 925Report Error | Share | Copy ▼</w:t>
      </w:r>
    </w:p>
    <w:p>
      <w:r>
        <w:t>----------------------------------------</w:t>
      </w:r>
    </w:p>
    <w:p>
      <w:pPr/>
      <w:r>
        <w:t>jabir said:The prophet of Allah(ﷺ) sent me to Banu al-Mustaliq. When I returned to him, he was praying on his camel. I talked to him; he made a sign to me with his hand like this. I again talked to him; he made a sign to me with his hand like this. I was hearing him reciting the Qur’an and he was making a sign with his head. When he finished his prayer, he said; what did you do about the mission for which I had sent you; nothing prevented me from talking to you except that I was praying.</w:t>
      </w:r>
    </w:p>
    <w:p>
      <w:pPr/>
      <w:r>
        <w:t>حَدَّثَنَا عَبْدُ اللَّهِ بْنُ مُحَمَّدٍ النُّفَيْلِيُّ، حَدَّثَنَا زُهَيْرٌ، حَدَّثَنَا أَبُو الزُّبَيْرِ، عَنْ جَابِرٍ، قَالَ أَرْسَلَنِي نَبِيُّ اللَّهِ صلى الله عليه وسلم إِلَى بَنِي الْمُصْطَلِقِ فَأَتَيْتُهُ وَهُوَ يُصَلِّي عَلَى بَعِيرِهِ فَكَلَّمْتُهُ فَقَالَ لِي بِيَدِهِ هَكَذَا ثُمَّ كَلَّمْتُهُ فَقَالَ لِي بِيَدِهِ هَكَذَا وَأَنَا أَسْمَعُهُ يَقْرَأُ وَيُومِئُ بِرَأْسِهِ فَلَمَّا فَرَغَ قَالَ ‏</w:t>
        <w:br/>
        <w:t>"‏ مَا فَعَلْتَ فِي الَّذِي أَرْسَلْتُكَ فَإِنَّهُ لَمْ يَمْنَعْنِي أَنْ أُكَلِّمَكَ إِلاَّ أَنِّي كُنْتُ أُصَلِّي ‏"‏ ‏.‏</w:t>
      </w:r>
    </w:p>
    <w:p>
      <w:pPr/>
      <w:r>
        <w:t>Grade: Sahih (Al-Albani)  صحيح   (الألباني) حكم   :Reference : Sunan Abi Dawud 926In-book reference : Book 2, Hadith 537English translation : Book 2, Hadith 926Report Error | Share | Copy ▼</w:t>
      </w:r>
    </w:p>
    <w:p>
      <w:r>
        <w:t>----------------------------------------</w:t>
      </w:r>
    </w:p>
    <w:p>
      <w:pPr/>
      <w:r>
        <w:t>Narrated Abdullah ibn Umar:</w:t>
        <w:br/>
        <w:br/>
        <w:br/>
        <w:t xml:space="preserve">The Messenger of Allah (ﷺ) went to Quba to offer prayer. Then the Ansar (the Helpers) came to him and gave him a salutation while he was engaged in prayer. </w:t>
        <w:br/>
        <w:br/>
        <w:br/>
        <w:br/>
        <w:t>I asked Bilal: How did you find the Messenger of Allah (ﷺ) responding to them when they gave him a salutation while he was engaged in prayer. He replied: In this way, and Ja'far ibn Awn demonstrated by spreading his palm, and keeping its inner side below and its back side above.</w:t>
      </w:r>
    </w:p>
    <w:p>
      <w:pPr/>
      <w:r>
        <w:t>حَدَّثَنَا الْحُسَيْنُ بْنُ عِيسَى الْخُرَاسَانِيُّ الدَّامَغَانِيُّ، حَدَّثَنَا جَعْفَرُ بْنُ عَوْنٍ، حَدَّثَنَا هِشَامُ بْنُ سَعْدٍ، حَدَّثَنَا نَافِعٌ، قَالَ سَمِعْتُ عَبْدَ اللَّهِ بْنَ عُمَرَ، يَقُولُ خَرَجَ رَسُولُ اللَّهِ صلى الله عليه وسلم إِلَى قُبَاءَ يُصَلِّي فِيهِ - قَالَ - فَجَاءَتْهُ الأَنْصَارُ فَسَلَّمُوا عَلَيْهِ وَهُوَ يُصَلِّي ‏.‏ قَالَ فَقُلْتُ لِبِلاَلٍ كَيْفَ رَأَيْتَ رَسُولَ اللَّهِ صلى الله عليه وسلم يَرُدُّ عَلَيْهِمْ حِينَ كَانُوا يُسَلِّمُونَ عَلَيْهِ وَهُوَ يُصَلِّي قَالَ يَقُولُ هَكَذَا وَبَسَطَ كَفَّهُ ‏.‏ وَبَسَطَ جَعْفَرُ بْنُ عَوْنٍ كَفَّهُ وَجَعَلَ بَطْنَهُ أَسْفَلَ وَجَعَلَ ظَهْرَهُ إِلَى فَوْقٍ ‏.‏</w:t>
      </w:r>
    </w:p>
    <w:p>
      <w:pPr/>
      <w:r>
        <w:t>Grade: Hasan Sahih (Al-Albani)  حسن صحيح   (الألباني) حكم   :Reference : Sunan Abi Dawud 927In-book reference : Book 2, Hadith 538English translation : Book 3, Hadith 927Report Error | Share | Copy ▼</w:t>
      </w:r>
    </w:p>
    <w:p>
      <w:r>
        <w:t>----------------------------------------</w:t>
      </w:r>
    </w:p>
    <w:p>
      <w:pPr/>
      <w:r>
        <w:t>Abu Hurairah reported the Prophet (ﷺ) as saying:There is no loss in prayer nor in salutation. Ahmad(b. Hanbal) said: This means, I think, that you do not salute nor you are saluted by others. The loss of a man in his prayer is that a man remains doubtful about it when he finishes it.</w:t>
      </w:r>
    </w:p>
    <w:p>
      <w:pPr/>
      <w:r>
        <w:t>حَدَّثَنَا أَحْمَدُ بْنُ حَنْبَلٍ، حَدَّثَنَا عَبْدُ الرَّحْمَنِ بْنُ مَهْدِيٍّ، عَنْ سُفْيَانَ، عَنْ أَبِي مَالِكٍ الأَشْجَعِيِّ، عَنْ أَبِي حَازِمٍ، عَنْ أَبِي هُرَيْرَةَ، عَنِ النَّبِيِّ صلى الله عليه وسلم قَالَ ‏</w:t>
        <w:br/>
        <w:t>"‏ لاَ غِرَارَ فِي صَلاَةٍ وَلاَ تَسْلِيمٍ ‏"‏ ‏.‏ قَالَ أَحْمَدُ يَعْنِي فِيمَا أُرَى أَنْ لاَ تُسَلِّمَ وَلاَ يُسَلَّمَ عَلَيْكَ وَيُغَرِّرُ الرَّجُلُ بِصَلاَتِهِ فَيَنْصَرِفُ وَهُوَ فِيهَا شَاكٌّ ‏.‏</w:t>
      </w:r>
    </w:p>
    <w:p>
      <w:pPr/>
      <w:r>
        <w:t>Grade: Sahih (Al-Albani)  صحيح   (الألباني) حكم   :Reference : Sunan Abi Dawud 928In-book reference : Book 2, Hadith 539English translation : Book 2, Hadith 928Report Error | Share | Copy ▼</w:t>
      </w:r>
    </w:p>
    <w:p>
      <w:r>
        <w:t>----------------------------------------</w:t>
      </w:r>
    </w:p>
    <w:p>
      <w:pPr/>
      <w:r>
        <w:t>Abu Hurairah reported the Prophet(ﷺ) as saying :There is no loss in salutation and in prayer.</w:t>
        <w:br/>
        <w:br/>
        <w:br/>
        <w:t>Abu Dawud said: According to the version of Ibn Mahdi, this tradition has been narrated by Ibn Fudail as a statement of Abu Hurairah and not as a saying of the Prophet(ﷺ)</w:t>
      </w:r>
    </w:p>
    <w:p>
      <w:pPr/>
      <w:r>
        <w:t>حَدَّثَنَا مُحَمَّدُ بْنُ الْعَلاَءِ، أَخْبَرَنَا مُعَاوِيَةُ بْنُ هِشَامٍ، عَنْ سُفْيَانَ، عَنْ أَبِي مَالِكٍ، عَنْ أَبِي حَازِمٍ، عَنْ أَبِي هُرَيْرَةَ، قَالَ - أُرَاهُ رَفَعَهُ - قَالَ ‏</w:t>
        <w:br/>
        <w:t>"‏ لاَ غِرَارَ فِي تَسْلِيمٍ وَلاَ صَلاَةٍ ‏"‏ ‏.‏ قَالَ أَبُو دَاوُدَ وَرَوَاهُ ابْنُ فُضَيْلٍ عَلَى لَفْظِ ابْنِ مَهْدِيٍّ وَلَمْ يَرْفَعْهُ ‏.‏</w:t>
      </w:r>
    </w:p>
    <w:p>
      <w:pPr/>
      <w:r>
        <w:t>Grade: Sahih (Al-Albani)  صحيح   (الألباني) حكم   :Reference : Sunan Abi Dawud 929In-book reference : Book 2, Hadith 540English translation : Book 2, Hadith 929Report Error | Share | Copy ▼</w:t>
      </w:r>
    </w:p>
    <w:p>
      <w:r>
        <w:t>----------------------------------------</w:t>
      </w:r>
    </w:p>
    <w:p>
      <w:pPr/>
      <w:r>
        <w:t>Mu’awiyah b. al-Hakam al-Sulami said:I was praying with the Messenger of Allah(ﷺ). A man in the company sneezed, and I said: May Allah have mercy on you! The people gave me disapproving looks, so I said: Woe is to me! What do you mean by looking at me? They began to strike their hand on their thighs; then I realised that they were urging me to be silent. When the Messenger of Allah (ﷺ) finished his prayer – for whom I would give my father and mother as ransom-he did not beat, scold or revile me, but said: No talk to people in lawful in this prayer, for it consists only in glorifying Allah, declaring His greatness, and reciting the Qur'an or words to that effect said by the Messenger of Allah (ﷺ). I said: Messenger of Allah, we were only recently pagans, but Allah has brought Islam to us, and among us there are men who have recourse to soothsayers (kahins). He replied: Do not have recourse to them. I said: Among us are there are men who take omens. He replied: That is something which they find, but let it not turn them away (from what they intended to do). I said: among us there are men who draw lines. He replied: There was a prophet who drew lines; so if the line of anyone tallies with this line, that might come true. I said: A slave-girl of mine used to tend goats before (the mountain) Uhud and al-Jawaniyyah. Once when I reached her (suddenly) I found that a wolf had taken away a goat of them. I am a human being; I feel grieved as others do. But I gave her a good knocking. This was unbearable for the Messenger of Allah (ﷺ). I asked: Should I set her free ? He replied: Bring her to me. So I brought her to him. He asked (her): Where is Allah ? She said: In the heaven. He said: Who am I ? She replied: You are the Messenger of Allah. He said: Set her free, for she is believer.</w:t>
      </w:r>
    </w:p>
    <w:p>
      <w:pPr/>
      <w:r>
        <w:t>حَدَّثَنَا مُسَدَّدٌ، حَدَّثَنَا يَحْيَى، ح وَحَدَّثَنَا عُثْمَانُ بْنُ أَبِي شَيْبَةَ، حَدَّثَنَا إِسْمَاعِيلُ بْنُ إِبْرَاهِيمَ، - الْمَعْنَى - عَنْ حَجَّاجٍ الصَّوَّافِ، حَدَّثَنِي يَحْيَى بْنُ أَبِي كَثِيرٍ، عَنْ هِلاَلِ بْنِ أَبِي مَيْمُونَةَ، عَنْ عَطَاءِ بْنِ يَسَارٍ، عَنْ مُعَاوِيَةَ بْنِ الْحَكَمِ السُّلَمِيِّ، قَالَ صَلَّيْتُ مَعَ رَسُولِ اللَّهِ صلى الله عليه وسلم فَعَطَسَ رَجُلٌ مِنَ الْقَوْمِ فَقُلْتُ يَرْحَمُكَ اللَّهُ فَرَمَانِي الْقَوْمُ بِأَبْصَارِهِمْ فَقُلْتُ وَاثُكْلَ أُمِّيَاهُ مَا شَأْنُكُمْ تَنْظُرُونَ إِلَىَّ فَجَعَلُوا يَضْرِبُونَ بِأَيْدِيهِمْ عَلَى أَفْخَاذِهِمْ فَعَرَفْتُ أَنَّهُمْ يُصَمِّتُونِي - فَقَالَ عُثْمَانُ - فَلَمَّا رَأَيْتُهُمْ يُسَكِّتُونِي لَكِنِّي سَكَتُّ قَالَ فَلَمَّا صَلَّى رَسُولُ اللَّهِ صلى الله عليه وسلم - بِأَبِي وَأُمِّي - مَا ضَرَبَنِي وَلاَ كَهَرَنِي وَلاَ سَبَّنِي ثُمَّ قَالَ ‏"‏ إِنَّ هَذِهِ الصَّلاَةَ لاَ يَحِلُّ فِيهَا شَىْءٌ مِنْ كَلاَمِ النَّاسِ هَذَا إِنَّمَا هُوَ التَّسْبِيحُ وَالتَّكْبِيرُ وَقِرَاءَةُ الْقُرْآنِ ‏"‏ ‏.‏ أَوْ كَمَا قَالَ رَسُولُ اللَّهِ صلى الله عليه وسلم ‏.‏ قُلْتُ يَا رَسُولَ اللَّهِ إِنَّا قَوْمٌ حَدِيثُ عَهْدٍ بِجَاهِلِيَّةٍ وَقَدْ جَاءَنَا اللَّهُ بِالإِسْلاَمِ وَمِنَّا رِجَالٌ يَأْتُونَ الْكُهَّانَ ‏.‏ قَالَ ‏"‏ فَلاَ تَأْتِهِمْ ‏"‏ ‏.‏ قَالَ قُلْتُ وَمِنَّا رِجَالٌ يَتَطَيَّرُونَ ‏.‏ قَالَ ‏"‏ ذَاكَ شَىْءٌ يَجِدُونَهُ فِي صُدُورِهِمْ فَلاَ يَصُدُّهُمْ ‏"‏ ‏.‏ قُلْتُ وَمِنَّا رِجَالٌ يَخُطُّونَ ‏.‏ قَالَ ‏"‏ كَانَ نَبِيٌّ مِنَ الأَنْبِيَاءِ يَخُطُّ فَمَنْ وَافَقَ خَطَّهُ فَذَاكَ ‏"‏ ‏.‏ قَالَ قُلْتُ جَارِيَةٌ لِي كَانَتْ تَرْعَى غُنَيْمَاتٍ قِبَلَ أُحُدٍ وَالْجَوَّانِيَّةِ إِذِ اطَّلَعْتُ عَلَيْهَا إِطْلاَعَةً فَإِذَا الذِّئْبُ قَدْ ذَهَبَ بِشَاةٍ مِنْهَا وَأَنَا مِنْ بَنِي آدَمَ آسَفُ كَمَا يَأْسَفُونَ لَكِنِّي صَكَكْتُهَا صَكَّةً فَعَظَّمَ ذَاكَ عَلَىَّ رَسُولُ اللَّهِ صلى الله عليه وسلم فَقُلْتُ أَفَلاَ أُعْتِقُهَا قَالَ ‏"‏ ائْتِنِي بِهَا ‏"‏ ‏.‏ قَالَ فَجِئْتُهُ بِهَا فَقَالَ ‏"‏ أَيْنَ اللَّهُ ‏"‏ ‏.‏ قَالَتْ فِي السَّمَاءِ ‏.‏ قَالَ ‏"‏ مَنْ أَنَا ‏"‏ ‏.‏ قَالَتْ أَنْتَ رَسُولُ اللَّهِ ‏.‏ قَالَ ‏"‏ أَعْتِقْهَا فَإِنَّهَا مُؤْمِنَةٌ ‏"‏ ‏.‏</w:t>
      </w:r>
    </w:p>
    <w:p>
      <w:pPr/>
      <w:r>
        <w:t>Grade: Sahih (Al-Albani)  صحيح   (الألباني) حكم   :Reference : Sunan Abi Dawud 930In-book reference : Book 2, Hadith 541English translation : Book 2, Hadith 930Report Error | Share | Copy ▼</w:t>
      </w:r>
    </w:p>
    <w:p>
      <w:r>
        <w:t>----------------------------------------</w:t>
      </w:r>
    </w:p>
    <w:p>
      <w:pPr/>
      <w:r>
        <w:t>Mu’awiyah b. al-Hakam al-Sulami said ; when I came to the Messenger of Allah (ﷺ) I learnt many things about islam. One of the things that I was taught was that it was that it was pointed out me. When you sneeze, praise Allah (I,e, say “praise be to Allah”); and when someone sneezes and praises Allah, say “ May Allah have mercy on you. Meanwhile I was standing along with the Messenger of Allah (may peace be upon  him) during prayer, all of a sudden a man sneezed, and he praised Allah. So I said, “may Allah have mercy on you”, in a loud voice. The people  gave me disapproving looks so much so that I took ill of it. So I said :what do you mean by looking at me with furtive glances. Then they glorified Allah. When the prophet (ﷺ) finished his prayer, he asked; who was the speaker? The Prophet told him; this Bedouin. The Messenger of Allah (ﷺ) called me and said to me: Prayer is meant for the recitation of the Quran, and making mention of Allah. When you are in it (prayer), this should be your work therein. I never saw an instructor more lenient than the Messenger of Allah (ﷺ)</w:t>
      </w:r>
    </w:p>
    <w:p>
      <w:pPr/>
      <w:r>
        <w:t>حَدَّثَنَا مُحَمَّدُ بْنُ يُونُسَ النَّسَائِيُّ، حَدَّثَنَا عَبْدُ الْمَلِكِ بْنُ عَمْرٍو، حَدَّثَنَا فُلَيْحٌ، عَنْ هِلاَلِ بْنِ عَلِيٍّ، عَنْ عَطَاءِ بْنِ يَسَارٍ، عَنْ مُعَاوِيَةَ بْنِ الْحَكَمِ السُّلَمِيِّ، قَالَ لَمَّا قَدِمْتُ عَلَى رَسُولِ اللَّهِ صلى الله عليه وسلم عُلِّمْتُ أُمُورًا مِنْ أُمُورِ الإِسْلاَمِ فَكَانَ فِيمَا عُلِّمْتُ أَنْ قَالَ لِي ‏"‏ إِذَا عَطَسْتَ فَاحْمَدِ اللَّهَ وَإِذَا عَطَسَ الْعَاطِسُ فَحَمِدَ اللَّهَ فَقُلْ يَرْحَمُكَ اللَّهُ ‏"‏ ‏.‏ قَالَ فَبَيْنَمَا أَنَا قَائِمٌ مَعَ رَسُولِ اللَّهِ صلى الله عليه وسلم فِي الصَّلاَةِ إِذْ عَطَسَ رَجُلٌ فَحَمِدَ اللَّهَ فَقُلْتُ يَرْحَمُكَ اللَّهُ رَافِعًا بِهَا صَوْتِي فَرَمَانِي النَّاسُ بِأَبْصَارِهِمْ حَتَّى احْتَمَلَنِي ذَلِكَ فَقُلْتُ مَا لَكُمْ تَنْظُرُونَ إِلَىَّ بِأَعْيُنٍ شُزْرٍ قَالَ فَسَبَّحُوا فَلَمَّا قَضَى رَسُولُ اللَّهِ صلى الله عليه وسلم الصَّلاَةَ قَالَ ‏"‏ مَنِ الْمُتَكَلِّمُ ‏"‏ ‏.‏ قِيلَ هَذَا الأَعْرَابِيُّ فَدَعَانِي رَسُولُ اللَّهِ صلى الله عليه وسلم فَقَالَ لِي ‏"‏ إِنَّمَا الصَّلاَةُ لِقِرَاءَةِ الْقُرْآنِ وَذِكْرِ اللَّهِ جَلَّ وَعَزَّ فَإِذَا كُنْتَ فِيهَا فَلْيَكُنْ ذَلِكَ شَأْنَكَ ‏"‏ ‏.‏ فَمَا رَأَيْتُ مُعَلِّمًا قَطُّ أَرْفَقَ مِنْ رَسُولِ اللَّهِ صلى الله عليه وسلم ‏.‏</w:t>
      </w:r>
    </w:p>
    <w:p>
      <w:pPr/>
      <w:r>
        <w:t>Grade: Da'if (Al-Albani)  ضعيف   (الألباني) حكم   :Reference : Sunan Abi Dawud 931In-book reference : Book 2, Hadith 542English translation : Book 2, Hadith 931Report Error | Share | Copy ▼</w:t>
      </w:r>
    </w:p>
    <w:p>
      <w:r>
        <w:t>----------------------------------------</w:t>
      </w:r>
    </w:p>
    <w:p>
      <w:pPr/>
      <w:r>
        <w:t>Narrated Wa'il ibn Hujr:</w:t>
        <w:br/>
        <w:br/>
        <w:br/>
        <w:t>When the Messenger of Allah (ﷺ) recited the verse "Nor of those who go astray" (Surah al-Fatihah, verse 7), he would say Amin; and raised his voice (while uttering this word).</w:t>
      </w:r>
    </w:p>
    <w:p>
      <w:pPr/>
      <w:r>
        <w:t>حَدَّثَنَا مُحَمَّدُ بْنُ كَثِيرٍ، أَخْبَرَنَا سُفْيَانُ، عَنْ سَلَمَةَ، عَنْ حُجْرٍ أَبِي الْعَنْبَسِ الْحَضْرَمِيِّ، عَنْ وَائِلِ بْنِ حُجْرٍ، قَالَ كَانَ رَسُولُ اللَّهِ صلى الله عليه وسلم إِذَا قَرَأَ ‏{‏ وَلاَ الضَّالِّينَ ‏}‏ قَالَ ‏</w:t>
        <w:br/>
        <w:t>"‏ آمِينَ ‏"‏ ‏.‏ وَرَفَعَ بِهَا صَوْتَهُ ‏.‏</w:t>
      </w:r>
    </w:p>
    <w:p>
      <w:pPr/>
      <w:r>
        <w:t>Grade: Sahih (Al-Albani)  صحيح   (الألباني) حكم   :Reference : Sunan Abi Dawud 932In-book reference : Book 2, Hadith 543English translation : Book 3, Hadith 932Report Error | Share | Copy ▼</w:t>
      </w:r>
    </w:p>
    <w:p>
      <w:r>
        <w:t>----------------------------------------</w:t>
      </w:r>
    </w:p>
    <w:p>
      <w:pPr/>
      <w:r>
        <w:t>Wail b, hujr said that he prayed behind the Messenger of Allah (ﷺ),and he said Amin loudly and saluted at his right and left sides until I saw the whiteness of his cheek.</w:t>
      </w:r>
    </w:p>
    <w:p>
      <w:pPr/>
      <w:r>
        <w:t>حَدَّثَنَا مَخْلَدُ بْنُ خَالِدٍ الشَّعِيرِيُّ، حَدَّثَنَا ابْنُ نُمَيْرٍ، حَدَّثَنَا عَلِيُّ بْنُ صَالِحٍ، عَنْ سَلَمَةَ بْنِ كُهَيْلٍ، عَنْ حُجْرِ بْنِ عَنْبَسٍ، عَنْ وَائِلِ بْنِ حُجْرٍ، أَنَّهُ صَلَّى خَلْفَ رَسُولِ اللَّهِ صلى الله عليه وسلم فَجَهَرَ بِآمِينَ وَسَلَّمَ عَنْ يَمِينِهِ وَعَنْ شِمَالِهِ حَتَّى رَأَيْتُ بَيَاضَ خَدِّهِ ‏.‏</w:t>
      </w:r>
    </w:p>
    <w:p>
      <w:pPr/>
      <w:r>
        <w:t>Grade: Hasan Sahih (Al-Albani)  حسن صحيح   (الألباني) حكم   :Reference : Sunan Abi Dawud 933In-book reference : Book 2, Hadith 544English translation : Book 2, Hadith 933Report Error | Share | Copy ▼</w:t>
      </w:r>
    </w:p>
    <w:p>
      <w:r>
        <w:t>----------------------------------------</w:t>
      </w:r>
    </w:p>
    <w:p>
      <w:pPr/>
      <w:r>
        <w:t>Narrated AbuHurayrah:</w:t>
        <w:br/>
        <w:br/>
        <w:br/>
        <w:t>When the Messenger of Allah (ﷺ) recited the verse "Not of those with whom Thou art angry, nor of those who go astray," he would say Amin so loudly that those near him in the first row would hear it.</w:t>
      </w:r>
    </w:p>
    <w:p>
      <w:pPr/>
      <w:r>
        <w:t>حَدَّثَنَا نَصْرُ بْنُ عَلِيٍّ، أَخْبَرَنَا صَفْوَانُ بْنُ عِيسَى، عَنْ بِشْرِ بْنِ رَافِعٍ، عَنْ أَبِي عَبْدِ اللَّهِ ابْنِ عَمِّ أَبِي هُرَيْرَةَ، عَنْ أَبِي هُرَيْرَةَ، قَالَ كَانَ رَسُولُ اللَّهِ صلى الله عليه وسلم إِذَا تَلاَ ‏{‏ غَيْرِ الْمَغْضُوبِ عَلَيْهِمْ وَلاَ الضَّالِّينَ ‏}‏ قَالَ ‏"‏ آمِينَ ‏"‏ ‏.‏ حَتَّى يَسْمَعَ مَنْ يَلِيهِ مِنَ الصَّفِّ الأَوَّلِ ‏.‏</w:t>
      </w:r>
    </w:p>
    <w:p>
      <w:pPr/>
      <w:r>
        <w:t>Grade: Da'if (Al-Albani)  ضعيف   (الألباني) حكم   :Reference : Sunan Abi Dawud 934In-book reference : Book 2, Hadith 545English translation : Book 3, Hadith 934Report Error | Share | Copy ▼</w:t>
      </w:r>
    </w:p>
    <w:p>
      <w:r>
        <w:t>----------------------------------------</w:t>
      </w:r>
    </w:p>
    <w:p>
      <w:pPr/>
      <w:r>
        <w:t>Abu Hurairah reported the prophet (ﷺ) as saying; when the imam recites “ not of those with whom thou art angry, nor of those who go astray” (surah al-fatihah,verse 7) say Amin, for  if one’s words (utterance of amin) synchronise with those of the angles, he will be forgiven his past sins.</w:t>
      </w:r>
    </w:p>
    <w:p>
      <w:pPr/>
      <w:r>
        <w:t>حَدَّثَنَا الْقَعْنَبِيُّ، عَنْ مَالِكٍ، عَنْ سُمَىٍّ، مَوْلَى أَبِي بَكْرٍ عَنْ أَبِي صَالِحٍ السَّمَّانِ، عَنْ أَبِي هُرَيْرَةَ، أَنَّ النَّبِيَّ صلى الله عليه وسلم قَالَ ‏"‏ إِذَا قَالَ الإِمَامُ ‏{‏ غَيْرِ الْمَغْضُوبِ عَلَيْهِمْ وَلاَ الضَّالِّينَ ‏}‏ فَقُولُوا ‏"‏ آمِينَ ‏"‏ ‏.‏ فَإِنَّهُ مَنْ وَافَقَ قَوْلُهُ قَوْلَ الْمَلاَئِكَةِ غُفِرَ لَهُ مَا تَقَدَّمَ مِنْ ذَنْبِهِ ‏"‏ ‏.‏</w:t>
      </w:r>
    </w:p>
    <w:p>
      <w:pPr/>
      <w:r>
        <w:t>Grade: Sahih (Al-Albani)  صحيح   (الألباني) حكم   :Reference : Sunan Abi Dawud 935In-book reference : Book 2, Hadith 546English translation : Book 2, Hadith 935Report Error | Share | Copy ▼</w:t>
      </w:r>
    </w:p>
    <w:p>
      <w:r>
        <w:t>----------------------------------------</w:t>
      </w:r>
    </w:p>
    <w:p>
      <w:pPr/>
      <w:r>
        <w:t>Abu Hurairah reported the Messenger of Allah (May peace be upon him) as saying; When the Imam says Amin, say Amin, for if anyone’s utterance of Amin synchronnises with that of the angles, he will be forgiven his past sins.</w:t>
        <w:br/>
        <w:br/>
        <w:br/>
        <w:t>Ibn shihab (al Zuhrl) said; The Messenger of Allah (May peace be upon him) used to say Amin (At the end of the Fatihah)</w:t>
      </w:r>
    </w:p>
    <w:p>
      <w:pPr/>
      <w:r>
        <w:t>حَدَّثَنَا الْقَعْنَبِيُّ، عَنْ مَالِكٍ، عَنِ ابْنِ شِهَابٍ، عَنْ سَعِيدِ بْنِ الْمُسَيَّبِ، وَأَبِي، سَلَمَةَ بْنِ عَبْدِ الرَّحْمَنِ أَنَّهُمَا أَخْبَرَاهُ عَنْ أَبِي هُرَيْرَةَ، أَنَّ رَسُولَ اللَّهِ صلى الله عليه وسلم قَالَ ‏"‏ إِذَا أَمَّنَ الإِمَامُ فَأَمِّنُوا فَإِنَّهُ مَنْ وَافَقَ تَأْمِينُهُ تَأْمِينَ الْمَلاَئِكَةِ غُفِرَ لَهُ مَا تَقَدَّمَ مِنْ ذَنْبِهِ ‏"‏ ‏.‏ قَالَ ابْنُ شِهَابٍ وَكَانَ رَسُولُ اللَّهِ صلى الله عليه وسلم يَقُولُ ‏"‏ آمِينَ ‏"‏ ‏.‏</w:t>
      </w:r>
    </w:p>
    <w:p>
      <w:pPr/>
      <w:r>
        <w:t>Grade: Sahih (Al-Albani)  صحيح   (الألباني) حكم   :Reference : Sunan Abi Dawud 936In-book reference : Book 2, Hadith 547English translation : Book 2, Hadith 936Report Error | Share | Copy ▼</w:t>
      </w:r>
    </w:p>
    <w:p>
      <w:r>
        <w:t>----------------------------------------</w:t>
      </w:r>
    </w:p>
    <w:p>
      <w:pPr/>
      <w:r>
        <w:t>Bilal reported that he said :Messenger of Allah, do not say Amin before me.</w:t>
      </w:r>
    </w:p>
    <w:p>
      <w:pPr/>
      <w:r>
        <w:t>حَدَّثَنَا إِسْحَاقُ بْنُ إِبْرَاهِيمَ بْنِ رَاهَوَيْهِ، أَخْبَرَنَا وَكِيعٌ، عَنْ سُفْيَانَ، عَنْ عَاصِمٍ، عَنْ أَبِي عُثْمَانَ، عَنْ بِلاَلٍ، أَنَّهُ قَالَ يَا رَسُولَ اللَّهِ لاَ تَسْبِقْنِي ‏</w:t>
        <w:br/>
        <w:t>"‏ بِآمِينَ ‏"‏ ‏.‏</w:t>
      </w:r>
    </w:p>
    <w:p>
      <w:pPr/>
      <w:r>
        <w:t>Grade: Da'if (Al-Albani)  ضعيف   (الألباني) حكم   :Reference : Sunan Abi Dawud 937In-book reference : Book 2, Hadith 548English translation : Book 2, Hadith 937Report Error | Share | Copy ▼</w:t>
      </w:r>
    </w:p>
    <w:p>
      <w:r>
        <w:t>----------------------------------------</w:t>
      </w:r>
    </w:p>
    <w:p>
      <w:pPr/>
      <w:r>
        <w:t>Narrated AbuZuhayr an-Numayri:</w:t>
        <w:br/>
        <w:br/>
        <w:br/>
        <w:t xml:space="preserve">AbuMisbah al-Muqra'i said: We used to sit in the company of AbuZuhayr an-Numayri. He was a companion of the Prophet (ﷺ), and he used to narrate good traditions. Once a man from among us made a supplication.  He said: End it with the utterance of Amin, for Amin is like a seal on the book.  </w:t>
        <w:br/>
        <w:br/>
        <w:br/>
        <w:br/>
        <w:t xml:space="preserve">AbuZuhayr said: I shall tell you about that. We went out with the Messenger of Allah (ﷺ) one night and came upon a man who made supplication with persistence. The Prophet (ﷺ) waited to hear him.  The Prophet (ﷺ) said: He will have done something which guarantees (Paradise for him) if he puts a seal to it.  One of the people asked: What should he use as a seal?  He replied: Amin, for if he ends it with Amin, he will do something which guarantees (Paradise for him).  </w:t>
        <w:br/>
        <w:br/>
        <w:br/>
        <w:br/>
        <w:t>Then the man who questioned the Prophet (ﷺ) came to the man who was supplicating, and said to him: So-and-so, end it with Amin and receive the good news. These are the words of Mahmud.</w:t>
        <w:br/>
        <w:br/>
        <w:br/>
        <w:t>Abu Dawud said: Al-Muqra'i is a clan of Himyar.</w:t>
      </w:r>
    </w:p>
    <w:p>
      <w:pPr/>
      <w:r>
        <w:t>حَدَّثَنَا الْوَلِيدُ بْنُ عُتْبَةَ الدِّمَشْقِيُّ، وَمَحْمُودُ بْنُ خَالِدٍ، قَالاَ حَدَّثَنَا الْفِرْيَابِيُّ، عَنْ صُبَيْحِ بْنِ مُحْرِزٍ الْحِمْصِيِّ، حَدَّثَنِي أَبُو مُصْبِحٍ الْمَقْرَائِيُّ، قَالَ كُنَّا نَجْلِسُ إِلَى أَبِي زُهَيْرٍ النُّمَيْرِيِّ - وَكَانَ مِنَ الصَّحَابَةِ - فَيَتَحَدَّثُ أَحْسَنَ الْحَدِيثِ فَإِذَا دَعَا الرَّجُلُ مِنَّا بِدُعَاءٍ قَالَ اخْتِمْهُ بِآمِينَ فَإِنَّ آمِينَ مِثْلُ الطَّابَعِ عَلَى الصَّحِيفَةِ ‏.‏ قَالَ أَبُو زُهَيْرٍ أُخْبِرُكُمْ عَنْ ذَلِكَ خَرَجْنَا مَعَ رَسُولِ اللَّهِ صلى الله عليه وسلم ذَاتَ لَيْلَةٍ فَأَتَيْنَا عَلَى رَجُلٍ قَدْ أَلَحَّ فِي الْمَسْأَلَةِ فَوَقَفَ النَّبِيُّ صلى الله عليه وسلم يَسْتَمِعُ مِنْهُ فَقَالَ النَّبِيُّ صلى الله عليه وسلم ‏"‏ أَوْجَبَ إِنْ خَتَمَ ‏"‏ ‏.‏ فَقَالَ رَجُلٌ مِنَ الْقَوْمِ بِأَىِّ شَىْءٍ يَخْتِمُ قَالَ ‏"‏ بِآمِينَ فَإِنَّهُ إِنْ خَتَمَ بِآمِينَ فَقَدْ أَوْجَبَ ‏"‏ ‏.‏ فَانْصَرَفَ الرَّجُلُ الَّذِي سَأَلَ النَّبِيَّ صلى الله عليه وسلم فَأَتَى الرَّجُلَ فَقَالَ اخْتِمْ يَا فُلاَنُ بِآمِينَ وَأَبْشِرْ ‏.‏ وَهَذَا لَفْظُ مَحْمُودٍ ‏.‏ قَالَ أَبُو دَاوُدَ الْمَقْرَاءُ قَبِيلٌ مِنْ حِمْيَرَ ‏.‏</w:t>
      </w:r>
    </w:p>
    <w:p>
      <w:pPr/>
      <w:r>
        <w:t>Grade: Da'if (Al-Albani)  ضعيف   (الألباني) حكم   :Reference : Sunan Abi Dawud 938In-book reference : Book 2, Hadith 549English translation : Book 3, Hadith 938Report Error | Share | Copy ▼</w:t>
      </w:r>
    </w:p>
    <w:p>
      <w:r>
        <w:t>----------------------------------------</w:t>
      </w:r>
    </w:p>
    <w:p>
      <w:pPr/>
      <w:r>
        <w:t>Abu Hurairah reported the Messenger of Allah (ﷺ) as saying; Glorifying Allah applies to men and clapping applies only to women.</w:t>
      </w:r>
    </w:p>
    <w:p>
      <w:pPr/>
      <w:r>
        <w:t>حَدَّثَنَا قُتَيْبَةُ بْنُ سَعِيدٍ، حَدَّثَنَا سُفْيَانُ، عَنِ الزُّهْرِيِّ، عَنْ أَبِي سَلَمَةَ، عَنْ أَبِي هُرَيْرَةَ، قَالَ قَالَ رَسُولُ اللَّهِ صلى الله عليه وسلم ‏</w:t>
        <w:br/>
        <w:t>"‏ التَّسْبِيحُ لِلرِّجَالِ وَالتَّصْفِيقُ لِلنِّسَاءِ ‏"‏ ‏.‏</w:t>
      </w:r>
    </w:p>
    <w:p>
      <w:pPr/>
      <w:r>
        <w:t>Grade: Sahih (Al-Albani)  صحيح   (الألباني) حكم   :Reference : Sunan Abi Dawud 939In-book reference : Book 2, Hadith 550English translation : Book 2, Hadith 939Report Error | Share | Copy ▼</w:t>
      </w:r>
    </w:p>
    <w:p>
      <w:r>
        <w:t>----------------------------------------</w:t>
      </w:r>
    </w:p>
    <w:p>
      <w:pPr/>
      <w:r>
        <w:t>Sahl b. Sa’d said :The Messenger of Allah (ﷺ) went to Banu ‘Amr b. ‘Awf to effect reconciliation between them . in the meantime the time of prayer came and the Mu’adhdhin came to Abu Bakr and asked : Will you lead the people in prayer? I pronounce the Iqamah. He said ; Yes. So Abiu Bakr led the prayer , and the Messenger of Allah (ﷺ) came back while the people were praying. He penetrated through the rows and stood in the first row. The people clapped but Abu Bakr did not pay any attention to it during prayer. When the people clapped increasingly, he paid attention. He saw the Messenger of Allah (ﷺ). The Messenger of Allah (ﷺ) made a sign to him (saying); Stay at your place. Abu BAkr raised his hands and praised Allah for the commandment the Messenger of Allah (ﷺ) had given him (to lead the people in prayer). Abu Bakr then stepped back and stood in the row. The Messenger of Allah (ﷺ) stepped forward and led the prayer. When he finished the prayer, he said; Abu Bakr, what prevented you staying (at your place) when I already commented you to do so? Abu Bakr said ; it was not befitting for the son of Abu Quhafah (Abu Bakr) to lead the prayer in the presence of the Messenger of Allah (ﷺ). The Messenger of Allah (ﷺ) said; What is the matter that I saw you clapping frequently during prayer? If anything happens to someone during prayer, he should say  “Glory be to Allah,” for when he glorifies Allah. He pays attention to him. Clapping applies only to women.</w:t>
        <w:br/>
        <w:br/>
        <w:br/>
        <w:t>Abu Dawud said: This is operative in the obligatory prayer.</w:t>
      </w:r>
    </w:p>
    <w:p>
      <w:pPr/>
      <w:r>
        <w:t>حَدَّثَنَا الْقَعْنَبِيُّ، عَنْ مَالِكٍ، عَنْ أَبِي حَازِمِ بْنِ دِينَارٍ، عَنْ سَهْلِ بْنِ سَعْدٍ، أَنَّ رَسُولَ اللَّهِ صلى الله عليه وسلم ذَهَبَ إِلَى بَنِي عَمْرِو بْنِ عَوْفٍ لِيُصْلِحَ بَيْنَهُمْ وَحَانَتِ الصَّلاَةُ فَجَاءَ الْمُؤَذِّنُ إِلَى أَبِي بَكْرٍ - رضى الله عنه - فَقَالَ أَتُصَلِّي بِالنَّاسِ فَأُقِيمَ قَالَ نَعَمْ ‏.‏ فَصَلَّى أَبُو بَكْرٍ فَجَاءَ رَسُولُ اللَّهِ صلى الله عليه وسلم وَالنَّاسُ فِي الصَّلاَةِ فَتَخَلَّصَ حَتَّى وَقَفَ فِي الصَّفِّ فَصَفَّقَ النَّاسُ وَكَانَ أَبُو بَكْرٍ لاَ يَلْتَفِتُ فِي الصَّلاَةِ فَلَمَّا أَكْثَرَ النَّاسُ التَّصْفِيقَ الْتَفَتَ فَرَأَى رَسُولَ اللَّهِ صلى الله عليه وسلم فَأَشَارَ إِلَيْهِ رَسُولُ اللَّهِ صلى الله عليه وسلم أَنِ امْكُثْ مَكَانَكَ فَرَفَعَ أَبُو بَكْرٍ يَدَيْهِ فَحَمِدَ اللَّهَ عَلَى مَا أَمَرَهُ بِهِ رَسُولُ اللَّهِ صلى الله عليه وسلم مِنْ ذَلِكَ ثُمَّ اسْتَأْخَرَ أَبُو بَكْرٍ حَتَّى اسْتَوَى فِي الصَّفِّ وَتَقَدَّمَ رَسُولُ اللَّهِ صلى الله عليه وسلم فَصَلَّى فَلَمَّا انْصَرَفَ قَالَ ‏"‏ يَا أَبَا بَكْرٍ مَا مَنَعَكَ أَنْ تَثْبُتَ إِذْ أَمَرْتُكَ ‏"‏ ‏.‏ قَالَ أَبُو بَكْرٍ مَا كَانَ لاِبْنِ أَبِي قُحَافَةَ أَنْ يُصَلِّيَ بَيْنَ يَدَىْ رَسُولِ اللَّهِ صلى الله عليه وسلم ‏.‏ فَقَالَ رَسُولُ اللَّهِ صلى الله عليه وسلم ‏"‏ مَا لِي رَأَيْتُكُمْ أَكْثَرْتُمْ مِنَ التَّصْفِيحِ مَنْ نَابَهُ شَىْءٌ فِي صَلاَتِهِ فَلْيُسَبِّحْ فَإِنَّهُ إِذَا سَبَّحَ الْتُفِتَ إِلَيْهِ وَإِنَّمَا التَّصْفِيحُ لِلنِّسَاءِ ‏"‏ ‏.‏ قَالَ أَبُو دَاوُدَ وَهَذَا فِي الْفَرِيضَةِ ‏.‏</w:t>
      </w:r>
    </w:p>
    <w:p>
      <w:pPr/>
      <w:r>
        <w:t>Grade: Sahih (Al-Albani)  صحيح   (الألباني) حكم   :Reference : Sunan Abi Dawud 940In-book reference : Book 2, Hadith 551English translation : Book 2, Hadith 940Report Error | Share | Copy ▼</w:t>
      </w:r>
    </w:p>
    <w:p>
      <w:r>
        <w:t>----------------------------------------</w:t>
      </w:r>
    </w:p>
    <w:p>
      <w:pPr/>
      <w:r>
        <w:t>sahl b. Sa’d said; Fighting took place amongst the tribe of Banu ‘Amr b. ‘Awf. This (the news) reached the prophet (May peace be upon him). He came to them for their reconciliation after the noon prayer . he said to Bilal; If the time of the afternoon prayer comes, and I do not return to you, then ask Abu Bakr to lead the people in prayer. When the time of the afternoon prayer came, Bilal called the Adhan and pronounced the Iqamah and then asked Abu Bakr (to lead the prayer). He stepped forward. The narrator reported this tradition to the same effect. In the end he (the prophet) said; if anything happens to you during prayer, the men should say” Glory be to Allah,” and the women should clap.</w:t>
      </w:r>
    </w:p>
    <w:p>
      <w:pPr/>
      <w:r>
        <w:t>حَدَّثَنَا عَمْرُو بْنُ عَوْنٍ، أَخْبَرَنَا حَمَّادُ بْنُ زَيْدٍ، عَنْ أَبِي حَازِمٍ، عَنْ سَهْلِ بْنِ سَعْدٍ، قَالَ كَانَ قِتَالٌ بَيْنَ بَنِي عَمْرِو بْنِ عَوْفٍ فَبَلَغَ ذَلِكَ النَّبِيَّ صلى الله عليه وسلم فَأَتَاهُمْ لِيُصْلِحَ بَيْنَهُمْ بَعْدَ الظُّهْرِ فَقَالَ لِبِلاَلٍ ‏"‏ إِنْ حَضَرَتْ صَلاَةُ الْعَصْرِ وَلَمْ آتِكَ فَمُرْ أَبَا بَكْرٍ فَلْيُصَلِّ بِالنَّاسِ ‏"‏ ‏.‏ فَلَمَّا حَضَرَتِ الْعَصْرُ أَذَّنَ بِلاَلٌ ثُمَّ أَقَامَ ثُمَّ أَمَرَ أَبَا بَكْرٍ فَتَقَدَّمَ قَالَ فِي آخِرِهِ ‏"‏ إِذَا نَابَكُمْ شَىْءٌ فِي الصَّلاَةِ فَلْيُسَبِّحِ الرِّجَالُ وَلْيُصَفِّحِ النِّسَاءُ ‏"‏ ‏.‏</w:t>
      </w:r>
    </w:p>
    <w:p>
      <w:pPr/>
      <w:r>
        <w:t>Grade: Sahih (Al-Albani)  صحيح   (الألباني) حكم   :Reference : Sunan Abi Dawud 941In-book reference : Book 2, Hadith 552English translation : Book 2, Hadith 941Report Error | Share | Copy ▼</w:t>
      </w:r>
    </w:p>
    <w:p>
      <w:r>
        <w:t>----------------------------------------</w:t>
      </w:r>
    </w:p>
    <w:p>
      <w:pPr/>
      <w:r>
        <w:t>‘Isa b. Ayyub said:Clapping by women means that one should strike her left hand with the two fingers of her right hand.</w:t>
      </w:r>
    </w:p>
    <w:p>
      <w:pPr/>
      <w:r>
        <w:t>حَدَّثَنَا مَحْمُودُ بْنُ خَالِدٍ، حَدَّثَنَا الْوَلِيدُ، عَنْ عِيسَى بْنِ أَيُّوبَ، قَالَ قَوْلُهُ ‏</w:t>
        <w:br/>
        <w:t>"‏ التَّصْفِيحُ لِلنِّسَاءِ ‏"‏ ‏.‏ تَضْرِبُ بِأُصْبُعَيْنِ مِنْ يَمِينِهَا عَلَى كَفِّهَا الْيُسْرَى ‏.‏</w:t>
      </w:r>
    </w:p>
    <w:p>
      <w:pPr/>
      <w:r>
        <w:t>Grade: Sahih Maqtu' (Al-Albani)  صحيح مقطوع   (الألباني) حكم   :Reference : Sunan Abi Dawud 942In-book reference : Book 2, Hadith 553English translation : Book 2, Hadith 942Report Error | Share | Copy ▼</w:t>
      </w:r>
    </w:p>
    <w:p>
      <w:r>
        <w:t>----------------------------------------</w:t>
      </w:r>
    </w:p>
    <w:p>
      <w:pPr/>
      <w:r>
        <w:t>Narrated Anas ibn Malik:</w:t>
        <w:br/>
        <w:br/>
        <w:br/>
        <w:t>The Prophet (ﷺ) used to make a sign during prayer.</w:t>
      </w:r>
    </w:p>
    <w:p>
      <w:pPr/>
      <w:r>
        <w:t>حَدَّثَنَا أَحْمَدُ بْنُ مُحَمَّدِ بْنِ شَبُّويَةَ الْمَرْوَزِيُّ، وَمُحَمَّدُ بْنُ رَافِعٍ، قَالاَ حَدَّثَنَا عَبْدُ الرَّزَّاقِ، أَخْبَرَنَا مَعْمَرٌ، عَنِ الزُّهْرِيِّ، عَنْ أَنَسِ بْنِ مَالِكٍ، أَنَّ النَّبِيَّ صلى الله عليه وسلم كَانَ يُشِيرُ فِي الصَّلاَةِ ‏.‏</w:t>
      </w:r>
    </w:p>
    <w:p>
      <w:pPr/>
      <w:r>
        <w:t>Grade: Sahih (Al-Albani)  صحيح   (الألباني) حكم   :Reference : Sunan Abi Dawud 943In-book reference : Book 2, Hadith 554English translation : Book 3, Hadith 943Report Error | Share | Copy ▼</w:t>
      </w:r>
    </w:p>
    <w:p>
      <w:r>
        <w:t>----------------------------------------</w:t>
      </w:r>
    </w:p>
    <w:p>
      <w:pPr/>
      <w:r>
        <w:t>Narrated AbuHurayrah:</w:t>
        <w:br/>
        <w:br/>
        <w:br/>
        <w:t xml:space="preserve">The Prophet (ﷺ) said: Saying Tasbih applies to men during prayer and clapping applies to women. Anyone who makes a sign during his prayer, a sign which is intelligible by implication, should repeat it (i.e. his prayer). </w:t>
        <w:br/>
        <w:br/>
        <w:br/>
        <w:br/>
        <w:t>(AbuDawud commented on the Hadith saying, this is a result of confusion.)</w:t>
      </w:r>
    </w:p>
    <w:p>
      <w:pPr/>
      <w:r>
        <w:t>حَدَّثَنَا عَبْدُ اللَّهِ بْنُ سَعِيدٍ، حَدَّثَنَا يُونُسُ بْنُ بُكَيْرٍ، عَنْ مُحَمَّدِ بْنِ إِسْحَاقَ، عَنْ يَعْقُوبَ بْنِ عُتْبَةَ بْنِ الأَخْنَسِ، عَنْ أَبِي غَطَفَانَ، عَنْ أَبِي هُرَيْرَةَ، قَالَ قَالَ رَسُولُ اللَّهِ صلى الله عليه وسلم ‏"‏ التَّسْبِيحُ لِلرِّجَالِ ‏"‏ ‏.‏ يَعْنِي فِي الصَّلاَةِ ‏"‏ وَالتَّصْفِيقُ لِلنِّسَاءِ مَنْ أَشَارَ فِي صَلاَتِهِ إِشَارَةً تُفْهَمُ عَنْهُ فَلْيَعُدْ لَهَا ‏"‏ ‏.‏ يَعْنِي الصَّلاَةَ ‏.‏ قَالَ أَبُو دَاوُدَ هَذَا الْحَدِيثُ وَهَمٌ ‏.‏</w:t>
      </w:r>
    </w:p>
    <w:p>
      <w:pPr/>
      <w:r>
        <w:t>Grade: Da'if (Al-Albani)  ضعيف   (الألباني) حكم   :Reference : Sunan Abi Dawud 944In-book reference : Book 2, Hadith 555English translation : Book 3, Hadith 944Report Error | Share | Copy ▼</w:t>
      </w:r>
    </w:p>
    <w:p>
      <w:r>
        <w:t>----------------------------------------</w:t>
      </w:r>
    </w:p>
    <w:p>
      <w:pPr/>
      <w:r>
        <w:t>Narrated AbuDharr:</w:t>
        <w:br/>
        <w:br/>
        <w:br/>
        <w:t>The Prophet (ﷺ) said: When one of you gets up to pray, he must not remove pebbles, for mercy is facing him.</w:t>
      </w:r>
    </w:p>
    <w:p>
      <w:pPr/>
      <w:r>
        <w:t>حَدَّثَنَا مُسَدَّدٌ، حَدَّثَنَا سُفْيَانُ، عَنِ الزُّهْرِيِّ، عَنْ أَبِي الأَحْوَصِ، - شَيْخٍ مِنْ أَهْلِ الْمَدِينَةِ - أَنَّهُ سَمِعَ أَبَا ذَرٍّ، يَرْوِيهِ عَنِ النَّبِيِّ صلى الله عليه وسلم قَالَ ‏</w:t>
        <w:br/>
        <w:t>"‏ إِذَا قَامَ أَحَدُكُمْ إِلَى الصَّلاَةِ فَإِنَّ الرَّحْمَةَ تُوَاجِهُهُ فَلاَ يَمْسَحِ الْحَصَى ‏"‏ ‏.‏</w:t>
      </w:r>
    </w:p>
    <w:p>
      <w:pPr/>
      <w:r>
        <w:t>Grade: Da'if (Al-Albani)  ضعيف   (الألباني) حكم   :Reference : Sunan Abi Dawud 945In-book reference : Book 2, Hadith 556English translation : Book 3, Hadith 945Report Error | Share | Copy ▼</w:t>
      </w:r>
    </w:p>
    <w:p>
      <w:r>
        <w:t>----------------------------------------</w:t>
      </w:r>
    </w:p>
    <w:p>
      <w:pPr/>
      <w:r>
        <w:t>Mu’aiqib reported the Prophet (ﷺ) as saying ; Do not remove pebbles while you are praying; if you do it out of sheer necessity, do it only once to smooth the pebbles.</w:t>
      </w:r>
    </w:p>
    <w:p>
      <w:pPr/>
      <w:r>
        <w:t>حَدَّثَنَا مُسْلِمُ بْنُ إِبْرَاهِيمَ، حَدَّثَنَا هِشَامٌ، عَنْ يَحْيَى، عَنْ أَبِي سَلَمَةَ، عَنْ مُعَيْقِيبٍ، أَنَّ النَّبِيَّ صلى الله عليه وسلم قَالَ ‏</w:t>
        <w:br/>
        <w:t>"‏ لاَ تَمْسَحْ وَأَنْتَ تُصَلِّي فَإِنْ كُنْتَ لاَ بُدَّ فَاعِلاً فَوَاحِدَةً تَسْوِيَةَ الْحَصَى ‏"‏ ‏.‏</w:t>
      </w:r>
    </w:p>
    <w:p>
      <w:pPr/>
      <w:r>
        <w:t>Grade: Sahih (Al-Albani)  صحيح   (الألباني) حكم   :Reference : Sunan Abi Dawud 946In-book reference : Book 2, Hadith 557English translation : Book 2, Hadith 946Report Error | Share | Copy ▼</w:t>
      </w:r>
    </w:p>
    <w:p>
      <w:r>
        <w:t>----------------------------------------</w:t>
      </w:r>
    </w:p>
    <w:p>
      <w:pPr/>
      <w:r>
        <w:t>Abu hurairah said that the Messenger of Allah (May peace be upon him) forbade putting hands on the waist during prayer.</w:t>
        <w:br/>
        <w:br/>
        <w:br/>
        <w:t>Abu Dawud said; The word Ikhtisar means to put one’s hands on one’s waist.</w:t>
      </w:r>
    </w:p>
    <w:p>
      <w:pPr/>
      <w:r>
        <w:t>حَدَّثَنَا يَعْقُوبُ بْنُ كَعْبٍ، حَدَّثَنَا مُحَمَّدُ بْنُ سَلَمَةَ، عَنْ هِشَامٍ، عَنْ مُحَمَّدٍ، عَنْ أَبِي هُرَيْرَةَ، قَالَ نَهَى رَسُولُ اللَّهِ صلى الله عليه وسلم عَنْ الاِخْتِصَارِ فِي الصَّلاَةِ ‏.‏ قَالَ أَبُو دَاوُدَ يَعْنِي يَضَعُ يَدَهُ عَلَى خَاصِرَتِهِ ‏.‏</w:t>
      </w:r>
    </w:p>
    <w:p>
      <w:pPr/>
      <w:r>
        <w:t>Grade: Sahih (Al-Albani)  صحيح   (الألباني) حكم   :Reference : Sunan Abi Dawud 947In-book reference : Book 2, Hadith 558English translation : Book 2, Hadith 947Report Error | Share | Copy ▼</w:t>
      </w:r>
    </w:p>
    <w:p>
      <w:r>
        <w:t>----------------------------------------</w:t>
      </w:r>
    </w:p>
    <w:p>
      <w:pPr/>
      <w:r>
        <w:t>Narrated Umm Qays bint Mihsan:</w:t>
        <w:br/>
        <w:br/>
        <w:br/>
        <w:t xml:space="preserve">Hilal ibn Yasaf said: I came to ar-Raqqah (a place in Syria). One of my companions said to me: Do you want to see any of the Companions of the Prophet (ﷺ)? I said: A good opportunity. So we went to Wabisah. </w:t>
        <w:br/>
        <w:br/>
        <w:br/>
        <w:br/>
        <w:t>I said to my friend: Let us first see his mode of living. He had a cap with two ears stuck (to his head), and wearing a brown silken robe. He was resting on a staff during prayer. We asked him (about resting on the staff) after salutation; He said: Umm Qays daughter of Mihsan said to me that when the Messenger of Allah (ﷺ) became aged and the flesh grew increasingly on him, he took a prop at his place of prayer and rested on it.</w:t>
      </w:r>
    </w:p>
    <w:p>
      <w:pPr/>
      <w:r>
        <w:t>حَدَّثَنَا عَبْدُ السَّلاَمِ بْنُ عَبْدِ الرَّحْمَنِ الْوَابِصِيُّ، حَدَّثَنَا أَبِي، عَنْ شَيْبَانَ، عَنْ حُصَيْنِ بْنِ عَبْدِ الرَّحْمَنِ، عَنْ هِلاَلِ بْنِ يِسَافٍ، قَالَ قَدِمْتُ الرَّقَّةَ فَقَالَ لِي بَعْضُ أَصْحَابِي هَلْ لَكَ فِي رَجُلٍ مِنْ أَصْحَابِ النَّبِيِّ صلى الله عليه وسلم قَالَ قُلْتُ غَنِيمَةٌ فَدَفَعْنَا إِلَى وَابِصَةَ قُلْتُ لِصَاحِبِي نَبْدَأُ فَنَنْظُرُ إِلَى دَلِّهِ فَإِذَا عَلَيْهِ قَلَنْسُوَةٌ لاَطِئَةٌ ذَاتُ أُذُنَيْنِ وَبُرْنُسُ خَزٍّ أَغْبَرُ وَإِذَا هُوَ مُعْتَمِدٌ عَلَى عَصًا فِي صَلاَتِهِ فَقُلْنَا بَعْدَ أَنْ سَلَّمْنَا ‏.‏ فَقَالَ حَدَّثَتْنِي أُمُّ قَيْسٍ بِنْتُ مِحْصَنٍ أَنَّ رَسُولَ اللَّهِ صلى الله عليه وسلم لَمَّا أَسَنَّ وَحَمَلَ اللَّحْمَ اتَّخَذَ عَمُودًا فِي مُصَلاَّهُ يَعْتَمِدُ عَلَيْهِ ‏.‏</w:t>
      </w:r>
    </w:p>
    <w:p>
      <w:pPr/>
      <w:r>
        <w:t>Grade: Sahih (Al-Albani)  صحيح   (الألباني) حكم   :Reference : Sunan Abi Dawud 948In-book reference : Book 2, Hadith 559English translation : Book 3, Hadith 948Report Error | Share | Copy ▼</w:t>
      </w:r>
    </w:p>
    <w:p>
      <w:r>
        <w:t>----------------------------------------</w:t>
      </w:r>
    </w:p>
    <w:p>
      <w:pPr/>
      <w:r>
        <w:t>Zaid b. Arqam said ; One of us used to speak to the man standing by his side during prayer. Then the Quranic verse “ And stand up with devotion to Allah”</w:t>
      </w:r>
    </w:p>
    <w:p>
      <w:pPr/>
      <w:r>
        <w:t>حَدَّثَنَا مُحَمَّدُ بْنُ عِيسَى، حَدَّثَنَا هُشَيْمٌ، أَخْبَرَنَا إِسْمَاعِيلُ بْنُ أَبِي خَالِدٍ، عَنِ الْحَارِثِ بْنِ شُبَيْلٍ، عَنْ أَبِي عَمْرٍو الشَّيْبَانِيِّ، عَنْ زَيْدِ بْنِ أَرْقَمَ، قَالَ كَانَ أَحَدُنَا يُكَلِّمُ الرَّجُلَ إِلَى جَنْبِهِ فِي الصَّلاَةِ فَنَزَلَتْ ‏{‏ وَقُومُوا لِلَّهِ قَانِتِينَ ‏}‏ فَأُمِرْنَا بِالسُّكُوتِ وَنُهِينَا عَنِ الْكَلاَمِ ‏.‏</w:t>
      </w:r>
    </w:p>
    <w:p>
      <w:pPr/>
      <w:r>
        <w:t>Grade: Sahih (Al-Albani)  صحيح   (الألباني) حكم   :Reference : Sunan Abi Dawud 949In-book reference : Book 2, Hadith 560English translation : Book 2, Hadith 949Report Error | Share | Copy ▼</w:t>
      </w:r>
    </w:p>
    <w:p>
      <w:r>
        <w:t>----------------------------------------</w:t>
      </w:r>
    </w:p>
    <w:p>
      <w:pPr/>
      <w:r>
        <w:t>‘Abd Allah b. ‘Amr said :It has been narrated to me that the Messenger of Allah (ﷺ) said : The Prayer of a man in sitting condition is half the prayer (wins him half the reward of prayer). I came to him and found him prayer in sitting condition. I placed my hand on my head (in surprise). He said: what is the matter,’Abd Allah b. ‘Amr? I said; Messenger of Allah (ﷺ) you have been reported to me as saying : the prayer of a man in sitting condition is half the prayer , but you are praying in sitting condition. He said: yes, but I am not like one of you.</w:t>
      </w:r>
    </w:p>
    <w:p>
      <w:pPr/>
      <w:r>
        <w:t>حَدَّثَنَا مُحَمَّدُ بْنُ قُدَامَةَ بْنِ أَعْيَنَ، حَدَّثَنَا جَرِيرٌ، عَنْ مَنْصُورٍ، عَنْ هِلاَلٍ، - يَعْنِي ابْنَ يِسَافٍ - عَنْ أَبِي يَحْيَى، عَنْ عَبْدِ اللَّهِ بْنِ عَمْرٍو، قَالَ حُدِّثْتُ أَنَّ رَسُولَ اللَّهِ صلى الله عليه وسلم قَالَ ‏"‏ صَلاَةُ الرَّجُلِ قَاعِدًا نِصْفُ الصَّلاَةِ ‏"‏ ‏.‏ فَأَتَيْتُهُ فَوَجَدْتُهُ يُصَلِّي جَالِسًا فَوَضَعْتُ يَدَىَّ عَلَى رَأْسِي فَقَالَ مَا لَكَ يَا عَبْدَ اللَّهِ بْنَ عَمْرٍو قُلْتُ حُدِّثْتُ يَا رَسُولَ اللَّهِ أَنَّكَ قُلْتَ ‏"‏ صَلاَةُ الرَّجُلِ قَاعِدًا نِصْفُ الصَّلاَةِ ‏"‏ ‏.‏ وَأَنْتَ تُصَلِّي قَاعِدًا قَالَ ‏"‏ أَجَلْ وَلَكِنِّي لَسْتُ كَأَحَدٍ مِنْكُمْ ‏"‏ ‏.‏</w:t>
      </w:r>
    </w:p>
    <w:p>
      <w:pPr/>
      <w:r>
        <w:t>Grade: Sahih (Al-Albani)  صحيح   (الألباني) حكم   :Reference : Sunan Abi Dawud 950In-book reference : Book 2, Hadith 561English translation : Book 2, Hadith 950Report Error | Share | Copy ▼</w:t>
      </w:r>
    </w:p>
    <w:p>
      <w:r>
        <w:t>----------------------------------------</w:t>
      </w:r>
    </w:p>
    <w:p>
      <w:pPr/>
      <w:r>
        <w:t>‘Abd Allah b. Buraidah said :‘Imran b. Hussain asked the prophet (ﷺ) about the prayer a man offers in sitting condition. He replied: his prayer in standing condition is better than his prayer in sitting condition, and his prayer in sitting condition is half the prayer he offers in standing condition, and his prayer in lying condition is half the prayer he offers in sitting condition.</w:t>
      </w:r>
    </w:p>
    <w:p>
      <w:pPr/>
      <w:r>
        <w:t>حَدَّثَنَا مُسَدَّدٌ، حَدَّثَنَا يَحْيَى، عَنْ حُسَيْنٍ الْمُعَلِّمِ، عَنْ عَبْدِ اللَّهِ بْنِ بُرَيْدَةَ، عَنْ عِمْرَانَ بْنِ حُصَيْنٍ، أَنَّهُ سَأَلَ النَّبِيَّ صلى الله عليه وسلم عَنْ صَلاَةِ الرَّجُلِ قَاعِدًا فَقَالَ ‏</w:t>
        <w:br/>
        <w:t>"‏ صَلاَتُهُ قَائِمًا أَفْضَلُ مِنْ صَلاَتِهِ قَاعِدًا وَصَلاَتُهُ قَاعِدًا عَلَى النِّصْفِ مِنْ صَلاَتِهِ قَائِمًا وَصَلاَتُهُ نَائِمًا عَلَى النِّصْفِ مِنْ صَلاَتِهِ قَاعِدًا ‏"‏ ‏.‏</w:t>
      </w:r>
    </w:p>
    <w:p>
      <w:pPr/>
      <w:r>
        <w:t>Grade: Sahih (Al-Albani)  صحيح   (الألباني) حكم   :Reference : Sunan Abi Dawud 951In-book reference : Book 2, Hadith 562English translation : Book 2, Hadith 951Report Error | Share | Copy ▼</w:t>
      </w:r>
    </w:p>
    <w:p>
      <w:r>
        <w:t>----------------------------------------</w:t>
      </w:r>
    </w:p>
    <w:p>
      <w:pPr/>
      <w:r>
        <w:t>‘Imran b. Husain said :I had a fistula; so I asked the prophet (ﷺ). He said: offer prayer in standing condition; if you are unable to do so, then in sitting condition: if you are then at your side(i.e, in lying condition).</w:t>
      </w:r>
    </w:p>
    <w:p>
      <w:pPr/>
      <w:r>
        <w:t>حَدَّثَنَا مُحَمَّدُ بْنُ سُلَيْمَانَ الأَنْبَارِيُّ، حَدَّثَنَا وَكِيعٌ، عَنْ إِبْرَاهِيمَ بْنِ طَهْمَانَ، عَنْ حُسَيْنٍ الْمُعَلِّمِ، عَنِ ابْنِ بُرَيْدَةَ، عَنْ عِمْرَانَ بْنِ حُصَيْنٍ، قَالَ كَانَ بِيَ النَّاصُورُ فَسَأَلْتُ النَّبِيَّ صلى الله عليه وسلم فَقَالَ ‏</w:t>
        <w:br/>
        <w:t>"‏ صَلِّ قَائِمًا فَإِنْ لَمْ تَسْتَطِعْ فَقَاعِدًا فَإِنْ لَمْ تَسْتَطِعْ فَعَلَى جَنْبٍ ‏"‏ ‏.‏</w:t>
      </w:r>
    </w:p>
    <w:p>
      <w:pPr/>
      <w:r>
        <w:t>Grade: Sahih (Al-Albani)  صحيح   (الألباني) حكم   :Reference : Sunan Abi Dawud 952In-book reference : Book 2, Hadith 563English translation : Book 2, Hadith 952Report Error | Share | Copy ▼</w:t>
      </w:r>
    </w:p>
    <w:p>
      <w:r>
        <w:t>----------------------------------------</w:t>
      </w:r>
    </w:p>
    <w:p>
      <w:pPr/>
      <w:r>
        <w:t>‘A’ishah said :I never saw the Messenger of Allah (ﷺ) reciting the Quraan in his prayer at night in sitting condition until he became old. Then he used to sit in it (the prayer) and recite the Quran until forty or thirty verses remained, then he stood and recited them and prostrated himself.</w:t>
      </w:r>
    </w:p>
    <w:p>
      <w:pPr/>
      <w:r>
        <w:t>حَدَّثَنَا أَحْمَدُ بْنُ عَبْدِ اللَّهِ بْنِ يُونُسَ، حَدَّثَنَا زُهَيْرٌ، حَدَّثَنَا هِشَامُ بْنُ عُرْوَةَ، عَنْ عُرْوَةَ، عَنْ عَائِشَةَ، قَالَتْ مَا رَأَيْتُ رَسُولَ اللَّهِ صلى الله عليه وسلم يَقْرَأُ فِي شَىْءٍ مِنْ صَلاَةِ اللَّيْلِ جَالِسًا قَطُّ حَتَّى دَخَلَ فِي السِّنِّ فَكَانَ يَجْلِسُ فِيهَا فَيَقْرَأُ حَتَّى إِذَا بَقِيَ أَرْبَعُونَ أَوْ ثَلاَثُونَ آيَةً قَامَ فَقَرَأَهَا ثُمَّ سَجَدَ ‏.‏</w:t>
      </w:r>
    </w:p>
    <w:p>
      <w:pPr/>
      <w:r>
        <w:t>Grade: Sahih (Al-Albani)  صحيح   (الألباني) حكم   :Reference : Sunan Abi Dawud 953In-book reference : Book 2, Hadith 564English translation : Book 2, Hadith 953Report Error | Share | Copy ▼</w:t>
      </w:r>
    </w:p>
    <w:p>
      <w:r>
        <w:t>----------------------------------------</w:t>
      </w:r>
    </w:p>
    <w:p>
      <w:pPr/>
      <w:r>
        <w:t>‘A’ishah, wife of the prophet (ﷺ), said:when the prophet (ﷺ) prayed sitting, he recited the Quran in sitting condition. When the amount of his recitation remained about thirty or forty verses he stood up and recited them standing. He then bowed and prostrated and then did so in the second Rak’ah of the prayer.</w:t>
        <w:br/>
        <w:br/>
        <w:br/>
        <w:t>Abu Dawud said: 'Alqamah b. Waqqas narrated this tradition on the authority of 'Aishah from the Prophet (ﷺ) to the same effect.</w:t>
      </w:r>
    </w:p>
    <w:p>
      <w:pPr/>
      <w:r>
        <w:t>حَدَّثَنَا الْقَعْنَبِيُّ، عَنْ مَالِكٍ، عَنْ عَبْدِ اللَّهِ بْنِ يَزِيدَ، وَأَبِي النَّضْرِ، عَنْ أَبِي سَلَمَةَ بْنِ عَبْدِ الرَّحْمَنِ، عَنْ عَائِشَةَ، زَوْجِ النَّبِيِّ صلى الله عليه وسلم أَنَّ النَّبِيَّ صلى الله عليه وسلم كَانَ يُصَلِّي جَالِسًا فَيَقْرَأُ وَهُوَ جَالِسٌ وَإِذَا بَقِيَ مِنْ قِرَاءَتِهِ قَدْرُ مَا يَكُونُ ثَلاَثِينَ أَوْ أَرْبَعِينَ آيَةً قَامَ فَقَرَأَهَا وَهُوَ قَائِمٌ ثُمَّ رَكَعَ ثُمَّ سَجَدَ ثُمَّ يَفْعَلُ فِي الرَّكْعَةِ الثَّانِيَةِ مِثْلَ ذَلِكَ ‏.‏ قَالَ أَبُو دَاوُدَ رَوَاهُ عَلْقَمَةُ بْنُ وَقَّاصٍ عَنْ عَائِشَةَ عَنِ النَّبِيِّ صلى الله عليه وسلم نَحْوَهُ ‏.‏</w:t>
      </w:r>
    </w:p>
    <w:p>
      <w:pPr/>
      <w:r>
        <w:t>Grade: Sahih (Al-Albani)  صحيح   (الألباني) حكم   :Reference : Sunan Abi Dawud 954In-book reference : Book 2, Hadith 565English translation : Book 2, Hadith 954Report Error | Share | Copy ▼</w:t>
      </w:r>
    </w:p>
    <w:p>
      <w:r>
        <w:t>----------------------------------------</w:t>
      </w:r>
    </w:p>
    <w:p>
      <w:pPr/>
      <w:r>
        <w:t>‘A’ishah said:The Messenger of Allah (ﷺ) used to pray standing at night for a long time, and used to pray sitting at night for a long time. When he prayed standing, he bowed standing, and when he prayed sitting, he bowed sitting.</w:t>
      </w:r>
    </w:p>
    <w:p>
      <w:pPr/>
      <w:r>
        <w:t>حَدَّثَنَا مُسَدَّدٌ، حَدَّثَنَا حَمَّادُ بْنُ زَيْدٍ، قَالَ سَمِعْتُ بُدَيْلَ بْنَ مَيْسَرَةَ، وَأَيُّوبَ، يُحَدِّثَانِ عَنْ عَبْدِ اللَّهِ بْنِ شَقِيقٍ، عَنْ عَائِشَةَ، قَالَتْ كَانَ رَسُولُ اللَّهِ صلى الله عليه وسلم يُصَلِّي لَيْلاً طَوِيلاً قَائِمًا وَلَيْلاً طَوِيلاً قَاعِدًا فَإِذَا صَلَّى قَائِمًا رَكَعَ قَائِمًا وَإِذَا صَلَّى قَاعِدًا رَكَعَ قَاعِدًا ‏.‏</w:t>
      </w:r>
    </w:p>
    <w:p>
      <w:pPr/>
      <w:r>
        <w:t>Grade: Sahih (Al-Albani)  صحيح   (الألباني) حكم   :Reference : Sunan Abi Dawud 955In-book reference : Book 2, Hadith 566English translation : Book 2, Hadith 955Report Error | Share | Copy ▼</w:t>
      </w:r>
    </w:p>
    <w:p>
      <w:r>
        <w:t>----------------------------------------</w:t>
      </w:r>
    </w:p>
    <w:p>
      <w:pPr/>
      <w:r>
        <w:t>‘Abd Allah b. Shaqiq said:I asked ‘A’ishah whether the Messenger of Allah (ﷺ) recited a whole Surah (of the Quran) in one Rak’ah of the prayer. She replied : (He recited from among) the Mufassal surahs. I asked: Did he pray (at night) sitting? She replied : (he prayed sitting) when the people made him old.</w:t>
      </w:r>
    </w:p>
    <w:p>
      <w:pPr/>
      <w:r>
        <w:t>حَدَّثَنَا عُثْمَانُ بْنُ أَبِي شَيْبَةَ، حَدَّثَنَا يَزِيدُ بْنُ هَارُونَ، حَدَّثَنَا كَهْمَسُ بْنُ الْحَسَنِ، عَنْ عَبْدِ اللَّهِ بْنِ شَقِيقٍ، قَالَ سَأَلْتُ عَائِشَةَ أَكَانَ رَسُولُ اللَّهِ صلى الله عليه وسلم يَقْرَأُ السُّورَةَ فِي رَكْعَةٍ قَالَتِ الْمُفَصَّلَ ‏.‏ قَالَ قُلْتُ فَكَانَ يُصَلِّي قَاعِدًا قَالَتْ حِينَ حَطَمَهُ النَّاسُ ‏.‏</w:t>
      </w:r>
    </w:p>
    <w:p>
      <w:pPr/>
      <w:r>
        <w:t>صحيح م دون الشطر الثاني منه   (الألباني) حكم   :Reference : Sunan Abi Dawud 956In-book reference : Book 2, Hadith 567English translation : Book 2, Hadith 956Report Error | Share | Copy ▼</w:t>
      </w:r>
    </w:p>
    <w:p>
      <w:r>
        <w:t>----------------------------------------</w:t>
      </w:r>
    </w:p>
    <w:p>
      <w:pPr/>
      <w:r>
        <w:t>Narrated Wa'il ibn Hujr:</w:t>
        <w:br/>
        <w:br/>
        <w:br/>
        <w:t xml:space="preserve">I said that I should look at the prayer of the Messenger of Allah (ﷺ) how he prays. The Messenger of Allah (ﷺ) stood up and faced the qiblah (i.e. the direction of Ka'bah) and uttered the takbir (Allah is most great); then he raised his hands till he brought them in front of his ears; then he caught hold of his left hand with his right hand (i.e. folded his hands). </w:t>
        <w:br/>
        <w:br/>
        <w:br/>
        <w:br/>
        <w:t>When he was about to bow, he raised them (his hands) in a like manner. Then he sat, stretched out his left foot (to sit on it), placed his left hand on his left thigh, and kept away the tip of his right elbow from his right thigh, joined two fingers, formed a ring, to do so. And the narrator Bishr made a ring with the thumb and the middle finger.</w:t>
      </w:r>
    </w:p>
    <w:p>
      <w:pPr/>
      <w:r>
        <w:t>حَدَّثَنَا مُسَدَّدٌ، حَدَّثَنَا بِشْرُ بْنُ الْمُفَضَّلِ، عَنْ عَاصِمِ بْنِ كُلَيْبٍ، عَنْ أَبِيهِ، عَنْ وَائِلِ بْنِ حُجْرٍ، قَالَ قُلْتُ لأَنْظُرَنَّ إِلَى صَلاَةِ رَسُولِ اللَّهِ صلى الله عليه وسلم كَيْفَ يُصَلِّي فَقَامَ رَسُولُ اللَّهِ صلى الله عليه وسلم فَاسْتَقْبَلَ الْقِبْلَةَ فَكَبَّرَ فَرَفَعَ يَدَيْهِ حَتَّى حَاذَتَا بِأُذُنَيْهِ ثُمَّ أَخَذَ شِمَالَهُ بِيَمِينِهِ فَلَمَّا أَرَادَ أَنْ يَرْكَعَ رَفَعَهُمَا مِثْلَ ذَلِكَ - قَالَ - ثُمَّ جَلَسَ فَافْتَرَشَ رِجْلَهُ الْيُسْرَى وَوَضَعَ يَدَهُ الْيُسْرَى عَلَى فَخِذِهِ الْيُسْرَى وَحَدَّ مِرْفَقَهُ الأَيْمَنَ عَلَى فَخِذِهِ الْيُمْنَى وَقَبَضَ ثِنْتَيْنِ وَحَلَّقَ حَلَقَةً وَرَأَيْتُهُ يَقُولُ هَكَذَا وَحَلَّقَ بِشْرٌ الإِبْهَامَ وَالْوُسْطَى وَأَشَارَ بِالسَّبَّابَةِ ‏.‏</w:t>
      </w:r>
    </w:p>
    <w:p>
      <w:pPr/>
      <w:r>
        <w:t>Grade: Sahih (Al-Albani)  صحيح   (الألباني) حكم   :Reference : Sunan Abi Dawud 957In-book reference : Book 2, Hadith 568English translation : Book 3, Hadith 957Report Error | Share | Copy ▼</w:t>
      </w:r>
    </w:p>
    <w:p>
      <w:r>
        <w:t>----------------------------------------</w:t>
      </w:r>
    </w:p>
    <w:p>
      <w:pPr/>
      <w:r>
        <w:t>'Abdullah bin 'Umar said:"A Sunnah of the prayer is that you should raise your right foot, and make your left foot lie (on the ground)."</w:t>
      </w:r>
    </w:p>
    <w:p>
      <w:pPr/>
      <w:r>
        <w:t>حَدَّثَنَا عَبْدُ اللَّهِ بْنُ مَسْلَمَةَ، عَنْ مَالِكٍ، عَنْ عَبْدِ الرَّحْمَنِ بْنِ الْقَاسِمِ، عَنْ عَبْدِ اللَّهِ بْنِ عَبْدِ اللَّهِ، عَنْ عَبْدِ اللَّهِ بْنِ عُمَرَ، قَالَ سُنَّةُ الصَّلاَةِ أَنْ تَنْصِبَ، رِجْلَكَ الْيُمْنَى وَتَثْنِيَ رِجْلَكَ الْيُسْرَى ‏.‏</w:t>
      </w:r>
    </w:p>
    <w:p>
      <w:pPr/>
      <w:r>
        <w:t>Grade: Sahih (Al-Albani)  صحيح   (الألباني) حكم   :Reference : Sunan Abi Dawud 958In-book reference : Book 2, Hadith 569English translation : Book 2, Hadith 957Report Error | Share | Copy ▼</w:t>
      </w:r>
    </w:p>
    <w:p>
      <w:r>
        <w:t>----------------------------------------</w:t>
      </w:r>
    </w:p>
    <w:p>
      <w:pPr/>
      <w:r>
        <w:t>(There is another chain) reported from Yahya who said:"I heard Al-Qasim saying: "Abdullah bin 'Abdullah informed me that he heard 'Abdullah bin 'Umar saying: "From the Sunnah of the prayer is to lay your left foot on the ground, and raise your right foot."</w:t>
      </w:r>
    </w:p>
    <w:p>
      <w:pPr/>
      <w:r>
        <w:t>حَدَّثَنَا ابْنُ مُعَاذٍ، حَدَّثَنَا عَبْدُ الْوَهَّابِ، قَالَ سَمِعْتُ يَحْيَى، قَالَ سَمِعْتُ الْقَاسِمَ، يَقُولُ أَخْبَرَنِي عَبْدُ اللَّهِ بْنُ عَبْدِ اللَّهِ، أَنَّهُ سَمِعَ عَبْدَ اللَّهِ بْنَ عُمَرَ، يَقُولُ مِنْ سُنَّةِ الصَّلاَةِ أَنْ تُضْجِعَ رِجْلَكَ الْيُسْرَى وَتَنْصِبَ الْيُمْنَى ‏.‏</w:t>
      </w:r>
    </w:p>
    <w:p>
      <w:pPr/>
      <w:r>
        <w:t>Grade: Sahih (Al-Albani)  صحيح   (الألباني) حكم   :Reference : Sunan Abi Dawud 959In-book reference : Book 2, Hadith 570English translation : Book 2, Hadith 958Report Error | Share | Copy ▼</w:t>
      </w:r>
    </w:p>
    <w:p>
      <w:r>
        <w:t>----------------------------------------</w:t>
      </w:r>
    </w:p>
    <w:p>
      <w:pPr/>
      <w:r>
        <w:t>(There is another chain) from Yahya with his chain and similar (to the previous hadith). Abu Dawud said:Hammad bin Zaid also said (the wording): "From the Sunnah" (narrating) from Yahya just as Jarir did.</w:t>
      </w:r>
    </w:p>
    <w:p>
      <w:pPr/>
      <w:r>
        <w:t>حَدَّثَنَا عُثْمَانُ بْنُ أَبِي شَيْبَةَ، حَدَّثَنَا جَرِيرٌ، عَنْ يَحْيَى، بِإِسْنَادِهِ مِثْلَهُ ‏.‏ قَالَ أَبُو دَاوُدَ قَالَ حَمَّادُ بْنُ زَيْدٍ عَنْ يَحْيَى، أَيْضًا مِنَ السُّنَّةِ كَمَا قَالَ جَرِيرٌ ‏.‏</w:t>
      </w:r>
    </w:p>
    <w:p>
      <w:pPr/>
      <w:r>
        <w:t>(عن يحيى بإسناده مثله) **، (عن يحيى أيضا: من السنة) صحيح   (الألباني) حكم   :Reference : Sunan Abi Dawud 960In-book reference : Book 2, Hadith 571English translation : Book 2, Hadith 957Report Error | Share | Copy ▼</w:t>
      </w:r>
    </w:p>
    <w:p>
      <w:r>
        <w:t>----------------------------------------</w:t>
      </w:r>
    </w:p>
    <w:p>
      <w:pPr/>
      <w:r>
        <w:t>(There is another chain) from Yahya bin Sa'eed that Al-Qasim bin Muhammad saw them sitting in Tashah-hud, so he mentioned the Hadith.</w:t>
      </w:r>
    </w:p>
    <w:p>
      <w:pPr/>
      <w:r>
        <w:t>حَدَّثَنَا الْقَعْنَبِيُّ، عَنْ مَالِكٍ، عَنْ يَحْيَى بْنِ سَعِيدٍ، أَنَّ الْقَاسِمَ بْنَ مُحَمَّدٍ، أَرَاهُمُ الْجُلُوسَ فِي التَّشَهُّدِ فَذَكَرَ الْحَدِيثَ ‏.‏</w:t>
      </w:r>
    </w:p>
    <w:p>
      <w:pPr/>
      <w:r>
        <w:t>Grade: Sahih (Al-Albani)  صحيح   (الألباني) حكم   :Reference : Sunan Abi Dawud 961In-book reference : Book 2, Hadith 572English translation : Book 2, Hadith 957Report Error | Share | Copy ▼</w:t>
      </w:r>
    </w:p>
    <w:p>
      <w:r>
        <w:t>----------------------------------------</w:t>
      </w:r>
    </w:p>
    <w:p>
      <w:pPr/>
      <w:r>
        <w:t>It was reported from Ibrahim that he said:"When the Prophet (ﷺ) would sit in the prayer, he would place his left foot horizontally - so much so that the upper-part of his foot became black."</w:t>
      </w:r>
    </w:p>
    <w:p>
      <w:pPr/>
      <w:r>
        <w:t>حَدَّثَنَا هَنَّادُ بْنُ السَّرِيِّ، عَنْ وَكِيعٍ، عَنْ سُفْيَانَ، عَنِ الزُّبَيْرِ بْنِ عَدِيٍّ، عَنْ إِبْرَاهِيمَ، قَالَ كَانَ النَّبِيُّ صلى الله عليه وسلم إِذَا جَلَسَ فِي الصَّلاَةِ افْتَرَشَ رِجْلَهُ الْيُسْرَى حَتَّى اسْوَدَّ ظَهْرُ قَدَمِهِ ‏.‏</w:t>
      </w:r>
    </w:p>
    <w:p>
      <w:pPr/>
      <w:r>
        <w:t>Grade: Da'if (Al-Albani)  ضعيف   (الألباني) حكم   :Reference : Sunan Abi Dawud 962In-book reference : Book 2, Hadith 573English translation : Book 2, Hadith 957Report Error | Share | Copy ▼</w:t>
      </w:r>
    </w:p>
    <w:p>
      <w:r>
        <w:t>----------------------------------------</w:t>
      </w:r>
    </w:p>
    <w:p>
      <w:pPr/>
      <w:r>
        <w:t>Abu Humaid al-sa’idi said (in the presence of ten compansions of the prophet):I am more informed than any of you regarding the manner in which the Messenger of Allah (ﷺ) offered his prayer. They said: Present it. The narrator then reported the tradition, saying: he bent the toes of his feet turning them towards the Qiblah when he prostrated, then he uttered “ Allah is most great,” and raised (his head), and bent his left foot and sat on it, and he did the same in the second Rakah. The narrator then transmitted the tradition, and added: In the prostration (i.e., the Rakah) which ended at the salutation, he sat on the hips at the left side. ahmad (b. Hanbal) added: they said : You are right. This is how he used to pray. They (Ahmed and Musaddad) did not mention in their versions how he sat after offering two rak’ahs of prayer.</w:t>
      </w:r>
    </w:p>
    <w:p>
      <w:pPr/>
      <w:r>
        <w:t>حَدَّثَنَا أَحْمَدُ بْنُ حَنْبَلٍ، حَدَّثَنَا أَبُو عَاصِمٍ الضَّحَّاكُ بْنُ مَخْلَدٍ، أَخْبَرَنَا عَبْدُ الْحَمِيدِ يَعْنِي ابْنَ جَعْفَرٍ، ح وَحَدَّثَنَا مُسَدَّدٌ، حَدَّثَنَا يَحْيَى، حَدَّثَنَا عَبْدُ الْحَمِيدِ، - يَعْنِي ابْنَ جَعْفَرٍ - حَدَّثَنِي مُحَمَّدُ بْنُ عَمْرٍو، عَنْ أَبِي حُمَيْدٍ السَّاعِدِيِّ، قَالَ سَمِعْتُهُ فِي، عَشْرَةٍ مِنْ أَصْحَابِ رَسُولِ اللَّهِ صلى الله عليه وسلم - وَقَالَ أَحْمَدُ قَالَ أَخْبَرَنِي مُحَمَّدُ بْنُ عَمْرِو بْنِ عَطَاءٍ قَالَ سَمِعْتُ أَبَا حُمَيْدٍ السَّاعِدِيَّ فِي عَشْرَةٍ مِنْ أَصْحَابِ رَسُولِ اللَّهِ صلى الله عليه وسلم مِنْهُمْ أَبُو قَتَادَةَ - قَالَ أَبُو حُمَيْدٍ أَنَا أَعْلَمُكُمْ بِصَلاَةِ رَسُولِ اللَّهِ صلى الله عليه وسلم ‏.‏ قَالُوا فَاعْرِضْ ‏.‏ فَذَكَرَ الْحَدِيثَ ‏.‏ قَالَ وَيَفْتَحُ أَصَابِعَ رِجْلَيْهِ إِذَا سَجَدَ ثُمَّ يَقُولُ اللَّهُ أَكْبَرُ وَيَرْفَعُ وَيَثْنِي رِجْلَهُ الْيُسْرَى فَيَقْعُدُ عَلَيْهَا ثُمَّ يَصْنَعُ فِي الأُخْرَى مِثْلَ ذَلِكَ فَذَكَرَ الْحَدِيثَ ‏.‏ قَالَ حَتَّى إِذَا كَانَتِ السَّجْدَةُ الَّتِي فِيهَا التَّسْلِيمُ أَخَّرَ رِجْلَهُ الْيُسْرَى وَقَعَدَ مُتَوَرِّكًا عَلَى شِقِّهِ الأَيْسَرِ ‏.‏ زَادَ أَحْمَدُ قَالُوا صَدَقْتَ هَكَذَا كَانَ يُصَلِّي وَلَمْ يَذْكُرَا فِي حَدِيثِهِمَا الْجُلُوسَ فِي الثِّنْتَيْنِ كَيْفَ جَلَسَ</w:t>
      </w:r>
    </w:p>
    <w:p>
      <w:pPr/>
      <w:r>
        <w:t>Grade: Sahih (Al-Albani)  صحيح   (الألباني) حكم   :Reference : Sunan Abi Dawud 963In-book reference : Book 2, Hadith 574English translation : Book 2, Hadith 958Report Error | Share | Copy ▼</w:t>
      </w:r>
    </w:p>
    <w:p>
      <w:r>
        <w:t>----------------------------------------</w:t>
      </w:r>
    </w:p>
    <w:p>
      <w:pPr/>
      <w:r>
        <w:t>Muhammad b. ‘Amr b.’Ata’ was sitting in the company of a few Companions of the Messenger of Allah (ﷺ). He then narrated his tradition, but he did not mention  the name of Abu Qatadah. He said:When he( the Prophet) sat up the two rak’ahs he sat on his left foot; and when sat up after the last rak’ah he put out his left foot and sat on his hip.</w:t>
      </w:r>
    </w:p>
    <w:p>
      <w:pPr/>
      <w:r>
        <w:t>حَدَّثَنَا عِيسَى بْنُ إِبْرَاهِيمَ الْمِصْرِيُّ، حَدَّثَنَا ابْنُ وَهْبٍ، عَنِ اللَّيْثِ، عَنْ يَزِيدَ بْنِ مُحَمَّدٍ الْقُرَشِيِّ، وَيَزِيدَ بْنِ أَبِي حَبِيبٍ، عَنْ مُحَمَّدِ بْنِ عَمْرِو بْنِ حَلْحَلَةَ، عَنْ مُحَمَّدِ بْنِ عَمْرِو بْنِ عَطَاءٍ، أَنَّهُ كَانَ جَالِسًا مَعَ نَفَرٍ مِنْ أَصْحَابِ رَسُولِ اللَّهِ صلى الله عليه وسلم بِهَذَا الْحَدِيثِ وَلَمْ يَذْكُرْ أَبَا قَتَادَةَ قَالَ فَإِذَا جَلَسَ فِي الرَّكْعَتَيْنِ جَلَسَ عَلَى رِجْلِهِ الْيُسْرَى فَإِذَا جَلَسَ فِي الرَّكْعَةِ الأَخِيرَةِ قَدَّمَ رِجْلَهُ الْيُسْرَى وَجَلَسَ عَلَى مَقْعَدَتِهِ ‏.‏</w:t>
      </w:r>
    </w:p>
    <w:p>
      <w:pPr/>
      <w:r>
        <w:t>Grade: Sahih (Al-Albani)  صحيح   (الألباني) حكم   :Reference : Sunan Abi Dawud 964In-book reference : Book 2, Hadith 575English translation : Book 2, Hadith 959Report Error | Share | Copy ▼</w:t>
      </w:r>
    </w:p>
    <w:p>
      <w:r>
        <w:t>----------------------------------------</w:t>
      </w:r>
    </w:p>
    <w:p>
      <w:pPr/>
      <w:r>
        <w:t>Muhammad b. ‘Amr al-Amir said:I was sitting in the company( of the Companions). He then narrated this tradition saying: When he(the Prophet) sat up after two rak’ahs, he sat on the sole of his left foot and raised his left foot. When he sat up after four rak’ahs, he placed his left hip on the ground and put out his both feet on one side.</w:t>
      </w:r>
    </w:p>
    <w:p>
      <w:pPr/>
      <w:r>
        <w:t>حَدَّثَنَا قُتَيْبَةُ، حَدَّثَنَا ابْنُ لَهِيعَةَ، عَنْ يَزِيدَ بْنِ أَبِي حَبِيبٍ، عَنْ مُحَمَّدِ بْنِ عَمْرِو بْنِ حَلْحَلَةَ، عَنْ مُحَمَّدِ بْنِ عَمْرٍو الْعَامِرِيِّ، قَالَ كُنْتُ فِي مَجْلِسٍ بِهَذَا الْحَدِيثِ قَالَ فِيهِ فَإِذَا قَعَدَ فِي الرَّكْعَتَيْنِ قَعَدَ عَلَى بَطْنِ قَدَمِهِ الْيُسْرَى وَنَصَبَ الْيُمْنَى فَإِذَا كَانَتِ الرَّابِعَةُ أَفْضَى بِوَرِكِهِ الْيُسْرَى إِلَى الأَرْضِ وَأَخْرَجَ قَدَمَيْهِ مِنْ نَاحِيَةٍ وَاحِدَةٍ ‏.‏</w:t>
      </w:r>
    </w:p>
    <w:p>
      <w:pPr/>
      <w:r>
        <w:t>Grade: Sahih (Al-Albani)  صحيح   (الألباني) حكم   :Reference : Sunan Abi Dawud 965In-book reference : Book 2, Hadith 576English translation : Book 2, Hadith 960Report Error | Share | Copy ▼</w:t>
      </w:r>
    </w:p>
    <w:p>
      <w:r>
        <w:t>----------------------------------------</w:t>
      </w:r>
    </w:p>
    <w:p>
      <w:pPr/>
      <w:r>
        <w:t>’Abbas or ‘Ayyash b. Sahl al-Sa’id that he attended a company in which his father was also present. He then narrated this tradition saying:He(the Prophet) prostrated himself, he depended on his palms, knees and the toes of his feet. When he sat up, he sat on his hips, and raised his other foot. He then uttered the takbir(Allah is most great) and prostrated himself. He uttered the takbir  and stood up and did not sit on his hips. Then he repeated(the same) and offered the second rak’ah; he uttered the takbir in the same manner, and sat up after two rak’ahs. When he was about to stand up, he stood up after saying the takbir. Then he offered the last two rak’ahs. When he saluted, he saluted on his right and left sides.</w:t>
        <w:br/>
        <w:br/>
        <w:br/>
        <w:t>Abu Dawud said: in this tradition there is no mention of sitting on hips and raising hands when he stood  after two rak’ahs as narrated by ‘Abu al-Hamid.</w:t>
      </w:r>
    </w:p>
    <w:p>
      <w:pPr/>
      <w:r>
        <w:t>حَدَّثَنَا عَلِيُّ بْنُ الْحُسَيْنِ بْنِ إِبْرَاهِيمَ، حَدَّثَنَا أَبُو بَدْرٍ، حَدَّثَنِي زُهَيْرٌ أَبُو خَيْثَمَةَ، حَدَّثَنَا الْحَسَنُ بْنُ الْحُرِّ، حَدَّثَنَا عِيسَى بْنُ عَبْدِ اللَّهِ بْنِ مَالِكٍ، عَنْ عَبَّاسِ، - أَوْ عَيَّاشِ - بْنِ سَهْلٍ السَّاعِدِيِّ أَنَّهُ كَانَ فِي مَجْلِسٍ فِيهِ أَبُوهُ فَذُكِرَ فِيهِ قَالَ فَسَجَدَ فَانْتَصَبَ عَلَى كَفَّيْهِ وَرُكْبَتَيْهِ وَصُدُورِ قَدَمَيْهِ وَهُوَ جَالِسٌ فَتَوَرَّكَ وَنَصَبَ قَدَمَهُ الأُخْرَى ثُمَّ كَبَّرَ فَسَجَدَ ثُمَّ كَبَّرَ فَقَامَ وَلَمْ يَتَوَرَّكْ ثُمَّ عَادَ فَرَكَعَ الرَّكْعَةَ الأُخْرَى فَكَبَّرَ كَذَلِكَ ثُمَّ جَلَسَ بَعْدَ الرَّكْعَتَيْنِ حَتَّى إِذَا هُوَ أَرَادَ أَنْ يَنْهَضَ لِلْقِيَامِ قَامَ بِتَكْبِيرٍ ثُمَّ رَكَعَ الرَّكْعَتَيْنِ الأُخْرَيَيْنِ فَلَمَّا سَلَّمَ سَلَّمَ عَنْ يَمِينِهِ وَعَنْ شِمَالِهِ ‏.‏ قَالَ أَبُو دَاوُدَ لَمْ يَذْكُرْ فِي حَدِيثِهِ مَا ذَكَرَ عَبْدُ الْحَمِيدِ فِي التَّوَرُّكِ وَالرَّفْعِ إِذَا قَامَ مِنْ ثِنْتَيْنِ ‏.‏</w:t>
      </w:r>
    </w:p>
    <w:p>
      <w:pPr/>
      <w:r>
        <w:t>Grade: Da'if (Al-Albani)  ضعيف   (الألباني) حكم   :Reference : Sunan Abi Dawud 966In-book reference : Book 2, Hadith 577English translation : Book 2, Hadith 961Report Error | Share | Copy ▼</w:t>
      </w:r>
    </w:p>
    <w:p>
      <w:r>
        <w:t>----------------------------------------</w:t>
      </w:r>
    </w:p>
    <w:p>
      <w:pPr/>
      <w:r>
        <w:t>‘Abbas b. Sahl said:Abu Humaid, Abu usaid, Sahl b. Sa’d and Muhammad b. Maslamah got together. Then he narrated this tradition. He did not mention the raising of hands when he stood after two rak’ahs, nor did he mention sitting. He said: When he finished (his prostration), he spread his foot (on the ground) and turned the toes of his right feet towards the qiblah(and then he sat on his left foot).</w:t>
      </w:r>
    </w:p>
    <w:p>
      <w:pPr/>
      <w:r>
        <w:t>حَدَّثَنَا أَحْمَدُ بْنُ حَنْبَلٍ، حَدَّثَنَا عَبْدُ الْمَلِكِ بْنُ عَمْرٍو، أَخْبَرَنِي فُلَيْحٌ، أَخْبَرَنِي عَبَّاسُ بْنُ سَهْلٍ، قَالَ اجْتَمَعَ أَبُو حُمَيْدٍ وَأَبُو أُسَيْدٍ وَسَهْلُ بْنُ سَعْدٍ وَمُحَمَّدُ بْنُ مَسْلَمَةَ فَذَكَرَ هَذَا الْحَدِيثَ وَلَمْ يَذْكُرِ الرَّفْعَ إِذَا قَامَ مِنْ ثِنْتَيْنِ وَلاَ الْجُلُوسَ قَالَ حَتَّى فَرَغَ ثُمَّ جَلَسَ فَافْتَرَشَ رِجْلَهُ الْيُسْرَى وَأَقْبَلَ بِصَدْرِ الْيُمْنَى عَلَى قِبْلَتِهِ ‏.‏</w:t>
      </w:r>
    </w:p>
    <w:p>
      <w:pPr/>
      <w:r>
        <w:t>Grade: Sahih (Al-Albani)  صحيح   (الألباني) حكم   :Reference : Sunan Abi Dawud 967In-book reference : Book 2, Hadith 578English translation : Book 2, Hadith 962Report Error | Share | Copy ▼</w:t>
      </w:r>
    </w:p>
    <w:p>
      <w:r>
        <w:t>----------------------------------------</w:t>
      </w:r>
    </w:p>
    <w:p>
      <w:pPr/>
      <w:r>
        <w:t>‘Abd  Allah b. Mas’ud said:when we (prayed and) sat up during prayer along the Messenger of Allah (may peach be upon him), we said: “Peace be to Allah before it is supplicated for His servants; peace be to so and so. “The Messenger of Allah (ﷺ) said: Do not say “Peace be to Allah ,”for Allah Himself is peace. When one of you sits(during the prayer), he should say: The adoration of the tongue are due to Allah, and acts of worship and all good things. Peace be upon you, O Prophet, and Allah’s mercy and His blessings. Peace be upon us and upon Allah’s upright servants. When you say that, it reaches every upright servant in heavens and earth or between heavens and earth. I testify that there is no god but Allah, and I testify that Muhammad is His servant and apostle. Then he may choose any supplication which pleases him and offer it.</w:t>
      </w:r>
    </w:p>
    <w:p>
      <w:pPr/>
      <w:r>
        <w:t>حَدَّثَنَا مُسَدَّدٌ، أَخْبَرَنَا يَحْيَى، عَنْ سُلَيْمَانَ الأَعْمَشِ، حَدَّثَنِي شَقِيقُ بْنُ سَلَمَةَ، عَنْ عَبْدِ اللَّهِ بْنِ مَسْعُودٍ، قَالَ كُنَّا إِذَا جَلَسْنَا مَعَ رَسُولِ اللَّهِ صلى الله عليه وسلم فِي الصَّلاَةِ قُلْنَا السَّلاَمُ عَلَى اللَّهِ قَبْلَ عِبَادِهِ السَّلاَمُ عَلَى فُلاَنٍ وَفُلاَنٍ فَقَالَ رَسُولُ اللَّهِ صلى الله عليه وسلم ‏</w:t>
        <w:br/>
        <w:t>"‏ لاَ تَقُولُوا السَّلاَمُ عَلَى اللَّهِ فَإِنَّ اللَّهَ هُوَ السَّلاَمُ وَلَكِنْ إِذَا جَلَسَ أَحَدُكُمْ فَلْيَقُلِ التَّحِيَّاتُ لِلَّهِ وَالصَّلَوَاتُ وَالطَّيِّبَاتُ السَّلاَمُ عَلَيْكَ أَيُّهَا النَّبِيُّ وَرَحْمَةُ اللَّهِ وَبَرَكَاتُهُ السَّلاَمُ عَلَيْنَا وَعَلَى عِبَادِ اللَّهِ الصَّالِحِينَ فَإِنَّكُمْ إِذَا قُلْتُمْ ذَلِكَ أَصَابَ كُلَّ عَبْدٍ صَالِحٍ فِي السَّمَاءِ وَالأَرْضِ - أَوْ بَيْنَ السَّمَاءِ وَالأَرْضِ - أَشْهَدُ أَنْ لاَ إِلَهَ إِلاَّ اللَّهُ وَأَشْهَدُ أَنَّ مُحَمَّدًا عَبْدُهُ وَرَسُولُهُ ثُمَّ لْيَتَخَيَّرْ أَحَدُكُمْ مِنَ الدُّعَاءِ أَعْجَبَهُ إِلَيْهِ فَيَدْعُو بِهِ ‏"‏ ‏.‏</w:t>
      </w:r>
    </w:p>
    <w:p>
      <w:pPr/>
      <w:r>
        <w:t>Grade: Sahih (Al-Albani)  صحيح   (الألباني) حكم   :Reference : Sunan Abi Dawud 968In-book reference : Book 2, Hadith 579English translation : Book 2, Hadith 963Report Error | Share | Copy ▼</w:t>
      </w:r>
    </w:p>
    <w:p>
      <w:r>
        <w:t>----------------------------------------</w:t>
      </w:r>
    </w:p>
    <w:p>
      <w:pPr/>
      <w:r>
        <w:t>Narrated Abdullah ibn Mas'ud:</w:t>
        <w:br/>
        <w:br/>
        <w:br/>
        <w:t xml:space="preserve">We did not know what we should say when we sat during prayer. The Messenger of Allah (ﷺ) was taught (by Allah). He then narrated the tradition to the same effect. Sharik reported from Jami', from AbuWa'il on the authority of Abdullah ibn Mas'ud something similar.  </w:t>
        <w:br/>
        <w:br/>
        <w:br/>
        <w:br/>
        <w:t>He said: He used to teach us also some other words, but he did not teach them as he taught us the tashahhud: O Allah, join our hearts, mend our social relationship, guide us to the path of peace, bring us from darkness to light, save us from obscenities, outward or inward, and bless our ears, our eyes, our hearts, our wives, our children, and relent toward us; Thou art the Relenting, the Merciful. And make us grateful for Thy blessing and make us praise it while accepting it and give it to us in full.</w:t>
      </w:r>
    </w:p>
    <w:p>
      <w:pPr/>
      <w:r>
        <w:t xml:space="preserve">حَدَّثَنَا تَمِيمُ بْنُ الْمُنْتَصِرِ، أَخْبَرَنَا إِسْحَاقُ، - يَعْنِي ابْنَ يُوسُفَ - عَنْ شَرِيكٍ، عَنْ أَبِي إِسْحَاقَ، عَنْ أَبِي الأَحْوَصِ، عَنْ عَبْدِ اللَّهِ، قَالَ كُنَّا لاَ نَدْرِي مَا نَقُولُ إِذَا جَلَسْنَا فِي الصَّلاَةِ وَكَانَ رَسُولُ اللَّهِ صلى الله عليه وسلم قَدْ عَلِمَ فَذَكَرَ نَحْوَهُ ‏.‏ </w:t>
        <w:br/>
        <w:t xml:space="preserve"> قَالَ شَرِيكٌ وَحَدَّثَنَا جَامِعٌ، - يَعْنِي ابْنَ شَدَّادٍ - عَنْ أَبِي وَائِلٍ، عَنْ عَبْدِ اللَّهِ، بِمِثْلِهِ قَالَ وَكَانَ يُعَلِّمُنَا كَلِمَاتٍ وَلَمْ يَكُنْ يُعَلِّمُنَاهُنَّ كَمَا يُعَلِّمُنَا التَّشَهُّدَ ‏</w:t>
        <w:br/>
        <w:t>"‏ اللَّهُمَّ أَلِّفْ بَيْنَ قُلُوبِنَا وَأَصْلِحْ ذَاتَ بَيْنِنَا وَاهْدِنَا سُبُلَ السَّلاَمِ وَنَجِّنَا مِنَ الظُّلُمَاتِ إِلَى النُّورِ وَجَنِّبْنَا الْفَوَاحِشَ مَا ظَهَرَ مِنْهَا وَمَا بَطَنَ وَبَارِكْ لَنَا فِي أَسْمَاعِنَا وَأَبْصَارِنَا وَقُلُوبِنَا وَأَزْوَاجِنَا وَذُرِّيَّاتِنَا وَتُبْ عَلَيْنَا إِنَّكَ أَنْتَ التَّوَّابُ الرَّحِيمُ وَاجْعَلْنَا شَاكِرِينَ لِنِعْمَتِكَ مُثْنِينَ بِهَا قَابِلِيهَا وَأَتِمَّهَا عَلَيْنَا ‏"‏ ‏.‏</w:t>
      </w:r>
    </w:p>
    <w:p>
      <w:pPr/>
      <w:r>
        <w:t>صحيح   (الألباني) حكم   :Reference : Sunan Abi Dawud 969In-book reference : Book 2, Hadith 580English translation : Book 3, Hadith 964Report Error | Share | Copy ▼</w:t>
      </w:r>
    </w:p>
    <w:p>
      <w:r>
        <w:t>----------------------------------------</w:t>
      </w:r>
    </w:p>
    <w:p>
      <w:pPr/>
      <w:r>
        <w:t>Narrated Abdullah ibn Mas'ud:</w:t>
        <w:br/>
        <w:br/>
        <w:br/>
        <w:t xml:space="preserve">Alqamah said that Abdullah ibn Mas'ud caught hold of his hand saying that the Messenger of Allah (ﷺ) caught hold of his (Ibn Mas'ud's) hand and taught him the tashahhud during prayer.  </w:t>
        <w:br/>
        <w:br/>
        <w:br/>
        <w:br/>
        <w:t>He then narrated the (well known ) tradition (of tashahhud). This version adds: When you say this or finish this, then you have completed your prayer. If you want to stand up, then stand, and if you want to remain sitting, then remain sitting.</w:t>
      </w:r>
    </w:p>
    <w:p>
      <w:pPr/>
      <w:r>
        <w:t>حَدَّثَنَا عَبْدُ اللَّهِ بْنُ مُحَمَّدٍ النُّفَيْلِيُّ، حَدَّثَنَا زُهَيْرٌ، حَدَّثَنَا الْحَسَنُ بْنُ الْحُرِّ، عَنِ الْقَاسِمِ بْنِ مُخَيْمِرَةَ، قَالَ أَخَذَ عَلْقَمَةُ بِيَدِي فَحَدَّثَنِي أَنَّ عَبْدَ اللَّهِ بْنَ مَسْعُودٍ أَخَذَ بِيَدِهِ وَأَنَّ رَسُولَ اللَّهِ صلى الله عليه وسلم أَخَذَ بِيَدِ عَبْدِ اللَّهِ فَعَلَّمَهُ التَّشَهُّدَ فِي الصَّلاَةِ فَذَكَرَ مِثْلَ دُعَاءِ حَدِيثِ الأَعْمَشِ ‏</w:t>
        <w:br/>
        <w:t>"‏ إِذَا قُلْتَ هَذَا أَوْ قَضَيْتَ هَذَا فَقَدْ قَضَيْتَ صَلاَتَكَ إِنْ شِئْتَ أَنْ تَقُومَ فَقُمْ وَإِنْ شِئْتَ أَنْ تَقْعُدَ فَاقْعُدْ ‏"‏ ‏.‏</w:t>
      </w:r>
    </w:p>
    <w:p>
      <w:pPr/>
      <w:r>
        <w:t>شاذ بزيادة إذا قلت   (الألباني) حكم   :Reference : Sunan Abi Dawud 970In-book reference : Book 2, Hadith 581English translation : Book 3, Hadith 965Report Error | Share | Copy ▼</w:t>
      </w:r>
    </w:p>
    <w:p>
      <w:r>
        <w:t>----------------------------------------</w:t>
      </w:r>
    </w:p>
    <w:p>
      <w:pPr/>
      <w:r>
        <w:t>Ibn ‘Umar reported the Messenger of Allah (ﷺ) as saying:The adoration of the tongue are due to Allah, and acts of worship, all good things. Peace be upon you, O Prophet, and Allah’s mercy and His blessings. Ibn ‘Umar said: I added: “And Allah’s blessings, peace be upon us, and upon Allah’s upright servants. I testify that there is not god but Allah. “Ibn ‘Umar said: I added to it: He is alone, no one is His associate, and I testify that Muhammad is His servant and His Apostle.</w:t>
      </w:r>
    </w:p>
    <w:p>
      <w:pPr/>
      <w:r>
        <w:t>حَدَّثَنَا نَصْرُ بْنُ عَلِيٍّ، حَدَّثَنِي أَبِي، حَدَّثَنَا شُعْبَةُ، عَنْ أَبِي بِشْرٍ، سَمِعْتُ مُجَاهِدًا، يُحَدِّثُ عَنِ ابْنِ عُمَرَ، عَنْ رَسُولِ اللَّهِ صلى الله عليه وسلم فِي التَّشَهُّدِ ‏"‏ التَّحِيَّاتُ لِلَّهِ الصَّلَوَاتُ الطَّيِّبَاتُ السَّلاَمُ عَلَيْكَ أَيُّهَا النَّبِيُّ وَرَحْمَةُ اللَّهِ وَبَرَكَاتُهُ ‏"‏ ‏.‏ قَالَ قَالَ ابْنُ عُمَرَ زِدْتُ فِيهَا وَبَرَكَاتُهُ ‏.‏ ‏"‏ السَّلاَمُ عَلَيْنَا وَعَلَى عِبَادِ اللَّهِ الصَّالِحِينَ أَشْهَدُ أَنْ لاَ إِلَهَ إِلاَّ اللَّهُ ‏"‏ ‏.‏ قَالَ ابْنُ عُمَرَ زِدْتُ فِيهَا وَحْدَهُ لاَ شَرِيكَ لَهُ ‏.‏ ‏"‏ وَأَشْهَدُ أَنَّ مُحَمَّدًا عَبْدُهُ وَرَسُولُهُ ‏"‏ ‏.‏</w:t>
      </w:r>
    </w:p>
    <w:p>
      <w:pPr/>
      <w:r>
        <w:t>Grade: Sahih (Al-Albani)  صحيح   (الألباني) حكم   :Reference : Sunan Abi Dawud 971In-book reference : Book 2, Hadith 582English translation : Book 2, Hadith 966Report Error | Share | Copy ▼</w:t>
      </w:r>
    </w:p>
    <w:p>
      <w:r>
        <w:t>----------------------------------------</w:t>
      </w:r>
    </w:p>
    <w:p>
      <w:pPr/>
      <w:r>
        <w:t>Narrated AbuMusa al-Ash'ari:</w:t>
        <w:br/>
        <w:br/>
        <w:br/>
        <w:t xml:space="preserve">Hittan ibn Abdullah ar-Ruqashi said: AbuMusa al-Ash'ari led us in prayer.  </w:t>
        <w:br/>
        <w:br/>
        <w:br/>
        <w:br/>
        <w:t xml:space="preserve">When he sat at the end of his prayer, one of the people said: Prayer has been established by virtue and purity.  </w:t>
        <w:br/>
        <w:br/>
        <w:br/>
        <w:br/>
        <w:t xml:space="preserve">When AbuMusa returned (from his prayer or finished his prayer), he gave his attention to the people, and said: Which of you is the speaker of such and such words? The people remained silent. Which of you is the speaker of such and such words? The people remained silent. He said: You might have said them, Hittan.  He replied: I did not say them. I was afraid you might punish me.  One of the people said: I said them and I did not intend by them (anything) except good.  </w:t>
        <w:br/>
        <w:br/>
        <w:br/>
        <w:br/>
        <w:t xml:space="preserve">AbuMusa said: Do you not know how you utter (them) in your prayer? The Messenger of Allah (ﷺ) addressed us, and taught us and explained to us our way of doing and taught us our prayer.  </w:t>
        <w:br/>
        <w:br/>
        <w:br/>
        <w:br/>
        <w:t xml:space="preserve">He said: When you pray a (congregational) prayer, straighten your rows, then one of you should lead you in prayer. When he says the takbir (Allah is Most Great), say the takbir, and when he recites verses "Not of those upon whom is Thy anger, nor of those who err" (i.e. the end of Surah i.), say Amin; Allah will favour you. When he says "Allah is most great," and bows, say "Allah is most great" and bow, for the imam will bow before you, and will raise (his head) before you.  </w:t>
        <w:br/>
        <w:br/>
        <w:br/>
        <w:br/>
        <w:t xml:space="preserve">The Messenger of Allah (ﷺ) said: This is for that. When he says "Allah listens to the one who praises Him," say: "O Allah, our Lord, to Thee be praise, Allah be praised," Allah will listen to you, for Allah, the Exalted, said by the tongue of His Prophet (ﷺ): "Allah listens to the one who praises Him." When he says "Allah is most great" and prostrates, say: "Allah is most great" and prostrate, for the imam prostrates before you and raises his head before you.  </w:t>
        <w:br/>
        <w:br/>
        <w:br/>
        <w:br/>
        <w:t>The Messenger of Allah (ﷺ) said: This is for that. When he sits, each one of you should say "The adorations of the tongue, all good things, and acts of worship are due to Allah. Peace be upon you, O Prophet, and Allah's mercy and His blessings. Peace be upon us and upon Allah's upright servants. I testify that there is no god but Allah, and I testify that Muhammad is His servant and Apostle."</w:t>
        <w:br/>
        <w:br/>
        <w:br/>
        <w:t>This version of Ahmad does not mention the words "and His blessings" nor the phrase "and I testify"; instead, it has the words "that Muhammad."</w:t>
      </w:r>
    </w:p>
    <w:p>
      <w:pPr/>
      <w:r>
        <w:t>حَدَّثَنَا عَمْرُو بْنُ عَوْنٍ، أَخْبَرَنَا أَبُو عَوَانَةَ، عَنْ قَتَادَةَ، ح وَحَدَّثَنَا أَحْمَدُ بْنُ حَنْبَلٍ، حَدَّثَنَا يَحْيَى بْنُ سَعِيدٍ، حَدَّثَنَا هِشَامٌ، عَنْ قَتَادَةَ، عَنْ يُونُسَ بْنِ جُبَيْرٍ، عَنْ حِطَّانَ بْنِ عَبْدِ اللَّهِ الرَّقَاشِيِّ، قَالَ صَلَّى بِنَا أَبُو مُوسَى الأَشْعَرِيُّ فَلَمَّا جَلَسَ فِي آخِرِ صَلاَتِهِ قَالَ رَجُلٌ مِنَ الْقَوْمِ أُقِرَّتِ الصَّلاَةُ بِالْبِرِّ وَالزَّكَاةِ ‏.‏ فَلَمَّا انْفَتَلَ أَبُو مُوسَى أَقْبَلَ عَلَى الْقَوْمِ فَقَالَ أَيُّكُمُ الْقَائِلُ كَلِمَةَ كَذَا وَكَذَا فَأَرَمَّ الْقَوْمُ فَقَالَ أَيُّكُمُ الْقَائِلُ كَلِمَةَ كَذَا وَكَذَا فَأَرَمَّ الْقَوْمُ قَالَ فَلَعَلَّكَ يَا حِطَّانُ أَنْتَ قُلْتَهَا ‏.‏ قَالَ مَا قُلْتُهَا وَلَقَدْ رَهِبْتُ أَنْ تَبْكَعَنِي بِهَا ‏.‏ قَالَ فَقَالَ رَجُلٌ مِنَ الْقَوْمِ أَنَا قُلْتُهَا وَمَا أَرَدْتُ بِهَا إِلاَّ الْخَيْرَ ‏.‏ فَقَالَ أَبُو مُوسَى أَمَا تَعْلَمُونَ كَيْفَ تَقُولُونَ فِي صَلاَتِكُمْ إِنَّ رَسُولَ اللَّهِ صلى الله عليه وسلم خَطَبَنَا فَعَلَّمَنَا وَبَيَّنَ لَنَا سُنَّتَنَا وَعَلَّمَنَا صَلاَتَنَا فَقَالَ ‏"‏ إِذَا صَلَّيْتُمْ فَأَقِيمُوا صُفُوفَكُمْ ثُمَّ لْيَؤُمَّكُمْ أَحَدُكُمْ فَإِذَا كَبَّرَ فَكَبِّرُوا وَإِذَا قَرَأَ ‏{‏ غَيْرِ الْمَغْضُوبِ عَلَيْهِمْ وَلاَ الضَّالِّينَ ‏}‏ فَقُولُوا آمِينَ يُجِبْكُمُ اللَّهُ وَإِذَا كَبَّرَ وَرَكَعَ فَكَبِّرُوا وَارْكَعُوا فَإِنَّ الإِمَامَ يَرْكَعُ قَبْلَكُمْ وَيَرْفَعُ قَبْلَكُمْ ‏"‏ ‏.‏ قَالَ رَسُولُ اللَّهِ صلى الله عليه وسلم ‏"‏ فَتِلْكَ بِتِلْكَ وَإِذَا قَالَ سَمِعَ اللَّهُ لِمَنْ حَمِدَهُ فَقُولُوا اللَّهُمَّ رَبَّنَا لَكَ الْحَمْدُ يَسْمَعِ اللَّهُ لَكُمْ فَإِنَّ اللَّهَ تَعَالَى قَالَ عَلَى لِسَانِ نَبِيِّهِ صلى الله عليه وسلم سَمِعَ اللَّهُ لِمَنْ حَمِدَهُ وَإِذَا كَبَّرَ وَسَجَدَ فَكَبِّرُوا وَاسْجُدُوا فَإِنَّ الإِمَامَ يَسْجُدُ قَبْلَكُمْ وَيَرْفَعُ قَبْلَكُمْ ‏"‏ ‏.‏ قَالَ رَسُولُ اللَّهِ صلى الله عليه وسلم ‏"‏ فَتِلْكَ بِتِلْكَ فَإِذَا كَانَ عِنْدَ الْقَعْدَةِ فَلْيَكُنْ مِنْ أَوَّلِ قَوْلِ أَحَدِكُمْ أَنْ يَقُولَ التَّحِيَّاتُ الطَّيِّبَاتُ الصَّلَوَاتُ لِلَّهِ السَّلاَمُ عَلَيْكَ أَيُّهَا النَّبِيُّ وَرَحْمَةُ اللَّهِ وَبَرَكَاتُهُ السَّلاَمُ عَلَيْنَا وَعَلَى عِبَادِ اللَّهِ الصَّالِحِينَ أَشْهَدُ أَنْ لاَ إِلَهَ إِلاَّ اللَّهُ وَأَشْهَدُ أَنَّ مُحَمَّدًا عَبْدُهُ وَرَسُولُهُ ‏"‏ ‏.‏ لَمْ يَقُلْ أَحْمَدُ ‏"‏ وَبَرَكَاتُهُ ‏"‏ ‏.‏ وَلاَ قَالَ ‏"‏ وَأَشْهَدُ ‏"‏ ‏.‏ قَالَ ‏"‏ وَأَنَّ مُحَمَّدًا ‏"‏ ‏.‏</w:t>
      </w:r>
    </w:p>
    <w:p>
      <w:pPr/>
      <w:r>
        <w:t>Grade: Sahih (Al-Albani)  صحيح   (الألباني) حكم   :Reference : Sunan Abi Dawud 972In-book reference : Book 2, Hadith 583English translation : Book 3, Hadith 967Report Error | Share | Copy ▼</w:t>
      </w:r>
    </w:p>
    <w:p>
      <w:r>
        <w:t>----------------------------------------</w:t>
      </w:r>
    </w:p>
    <w:p>
      <w:pPr/>
      <w:r>
        <w:t>This tradition has also been transmitted by Hittan b. ‘Abd Allah al-Ruqashi through a different chain of narrators. This version adds:When he( the imam) recites the Qur’an, keep silence(and listen attentively). And in the tashahhud this version adds after the words “I testify that there is no god but Allah” the words “He is alone, and there is no associate of Him.”</w:t>
        <w:br/>
        <w:br/>
        <w:br/>
        <w:t>Abu Dawud said: His word "And keep silence" is not guarded; it has been narrated by Sulaiman al-Taimi alone in his version.</w:t>
      </w:r>
    </w:p>
    <w:p>
      <w:pPr/>
      <w:r>
        <w:t>حَدَّثَنَا عَاصِمُ بْنُ النَّضْرِ، حَدَّثَنَا الْمُعْتَمِرُ، قَالَ سَمِعْتُ أَبِي، حَدَّثَنَا قَتَادَةُ، عَنْ أَبِي غَلاَّبٍ، يُحَدِّثُهُ عَنْ حِطَّانَ بْنِ عَبْدِ اللَّهِ الرَّقَاشِيِّ، بِهَذَا الْحَدِيثِ زَادَ ‏"‏ فَإِذَا قَرَأَ فَأَنْصِتُوا ‏"‏ ‏.‏ وَقَالَ فِي التَّشَهُّدِ بَعْدَ أَشْهَدُ أَنْ لاَ إِلَهَ إِلاَّ اللَّهُ زَادَ ‏"‏ وَحْدَهُ لاَ شَرِيكَ لَهُ ‏"‏ ‏.‏ قَالَ أَبُو دَاوُدَ وَقَوْلُهُ ‏"‏ فَأَنْصِتُوا ‏"‏ ‏.‏ لَيْسَ بِمَحْفُوظٍ لَمْ يَجِئْ بِهِ إِلاَّ سُلَيْمَانُ التَّيْمِيُّ فِي هَذَا الْحَدِيثِ ‏.‏</w:t>
      </w:r>
    </w:p>
    <w:p>
      <w:pPr/>
      <w:r>
        <w:t>Grade: Sahih (Al-Albani)  صحيح   (الألباني) حكم   :Reference : Sunan Abi Dawud 973In-book reference : Book 2, Hadith 584English translation : Book 2, Hadith 968Report Error | Share | Copy ▼</w:t>
      </w:r>
    </w:p>
    <w:p>
      <w:r>
        <w:t>----------------------------------------</w:t>
      </w:r>
    </w:p>
    <w:p>
      <w:pPr/>
      <w:r>
        <w:t>Ibn ‘Abbas  said:The Messenger of Allah( may peace be upon him)  used to teach us the tashahhud as he would teach us the Qur’an, and would say: The blessed adoration of the tongue, acts of worship (and) all good things are due to Allah. Peace be upon you, O Prophet, and Allah’s mercy and His blessings. Peace be upon us and upon Allah’s upright servants. I testify that there is no god but Allah, and I testify that Muhammad is Allah’s apostle (peace be upon him).</w:t>
      </w:r>
    </w:p>
    <w:p>
      <w:pPr/>
      <w:r>
        <w:t>حَدَّثَنَا قُتَيْبَةُ بْنُ سَعِيدٍ، حَدَّثَنَا اللَّيْثُ، عَنْ أَبِي الزُّبَيْرِ، عَنْ سَعِيدِ بْنِ جُبَيْرٍ، وَطَاوُسٍ، عَنِ ابْنِ عَبَّاسٍ، أَنَّهُ قَالَ كَانَ رَسُولُ اللَّهِ صلى الله عليه وسلم يُعَلِّمُنَا التَّشَهُّدَ كَمَا يُعَلِّمُنَا الْقُرْآنَ وَكَانَ يَقُولُ ‏</w:t>
        <w:br/>
        <w:t>"‏ التَّحِيَّاتُ الْمُبَارَكَاتُ الصَّلَوَاتُ الطَّيِّبَاتُ لِلَّهِ السَّلاَمُ عَلَيْكَ أَيُّهَا النَّبِيُّ وَرَحْمَةُ اللَّهِ وَبَرَكَاتُهُ السَّلاَمُ عَلَيْنَا وَعَلَى عِبَادِ اللَّهِ الصَّالِحِينَ أَشْهَدُ أَنْ لاَ إِلَهَ إِلاَّ اللَّهُ وَأَشْهَدُ أَنَّ مُحَمَّدًا رَسُولُ اللَّهِ ‏"‏ ‏.‏</w:t>
      </w:r>
    </w:p>
    <w:p>
      <w:pPr/>
      <w:r>
        <w:t>Grade: Sahih (Al-Albani)  صحيح   (الألباني) حكم   :Reference : Sunan Abi Dawud 974In-book reference : Book 2, Hadith 585English translation : Book 2, Hadith 969Report Error | Share | Copy ▼</w:t>
      </w:r>
    </w:p>
    <w:p>
      <w:r>
        <w:t>----------------------------------------</w:t>
      </w:r>
    </w:p>
    <w:p>
      <w:pPr/>
      <w:r>
        <w:t>Narrated Samurah ibn Jundub:</w:t>
        <w:br/>
        <w:br/>
        <w:br/>
        <w:t>The Messenger of Allah (ﷺ) commanded us (to recite) when we sit in the middle of the prayer or at its end before the salutation: The adorations of the tongue, all good things, acts of worship, and the Kingdom are due to Allah. Then give salutation to the right side; then salute your reciter (i.e. the imam) and yourselves.</w:t>
        <w:br/>
        <w:br/>
        <w:br/>
        <w:t>Abu Dawud said: Sulaiman b. Musa hails from Kufah and he lives in Damascus.</w:t>
        <w:br/>
        <w:br/>
        <w:br/>
        <w:t>Abu Dawud said: This collection of traditions indicates that al-Hasan (al-Basri) heard traditions from Samurah (b. Jundub).</w:t>
      </w:r>
    </w:p>
    <w:p>
      <w:pPr/>
      <w:r>
        <w:t>حَدَّثَنَا مُحَمَّدُ بْنُ دَاوُدَ بْنِ سُفْيَانَ، حَدَّثَنَا يَحْيَى بْنُ حَسَّانَ، حَدَّثَنَا سُلَيْمَانُ بْنُ مُوسَى أَبُو دَاوُدَ، حَدَّثَنَا جَعْفَرُ بْنُ سَعْدِ بْنِ سَمُرَةَ بْنِ جُنْدُبٍ، حَدَّثَنِي خُبَيْبُ بْنُ سُلَيْمَانَ بْنِ سَمُرَةَ، عَنْ أَبِيهِ، سُلَيْمَانَ بْنِ سَمُرَةَ عَنْ سَمُرَةَ بْنِ جُنْدُبٍ، أَمَّا بَعْدُ أَمَرَنَا رَسُولُ اللَّهِ صلى الله عليه وسلم إِذَا كَانَ فِي وَسَطِ الصَّلاَةِ أَوْ حِينَ انْقِضَائِهَا فَابْدَءُوا قَبْلَ التَّسْلِيمِ فَقُولُوا ‏</w:t>
        <w:br/>
        <w:t>"‏ التَّحِيَّاتُ الطَّيِّبَاتُ وَالصَّلَوَاتُ وَالْمُلْكُ لِلَّهِ ثُمَّ سَلِّمُوا عَلَى الْيَمِينِ ثُمَّ سَلِّمُوا عَلَى قَارِئِكُمْ وَعَلَى أَنْفُسِكُمْ ‏"‏ ‏.‏ قَالَ أَبُو دَاوُدَ سُلَيْمَانُ بْنُ مُوسَى كُوفِيُّ الأَصْلِ كَانَ بِدِمَشْقَ ‏.‏ قَالَ أَبُو دَاوُدَ دَلَّتْ هَذِهِ الصَّحِيفَةُ عَلَى أَنَّ الْحَسَنَ سَمِعَ مِنْ سَمُرَةَ ‏.‏</w:t>
      </w:r>
    </w:p>
    <w:p>
      <w:pPr/>
      <w:r>
        <w:t>Grade: Da'if (Al-Albani)  ضعيف   (الألباني) حكم   :Reference : Sunan Abi Dawud 975In-book reference : Book 2, Hadith 586English translation : Book 3, Hadith 970Report Error | Share | Copy ▼</w:t>
      </w:r>
    </w:p>
    <w:p>
      <w:r>
        <w:t>----------------------------------------</w:t>
      </w:r>
    </w:p>
    <w:p>
      <w:pPr/>
      <w:r>
        <w:t>Ka’b b. ‘Ujrah said:We said or the people said: Messenger of Allah, you have commanded us to invoke blessing on you and to salute you. As regards salutation we have already learnt it. How should we invoke blessing? He said: Say: “O Allah, bless Muhammad and Muhammad’s family as Thou didst bless Abraham and Abraham’s family. O Allah, grant favours to Muhammad and Muhammad’s family as Thou didst grant favours to Abraham; Thou art indeed praiseworthy and glorious.</w:t>
      </w:r>
    </w:p>
    <w:p>
      <w:pPr/>
      <w:r>
        <w:t>حَدَّثَنَا حَفْصُ بْنُ عُمَرَ، حَدَّثَنَا شُعْبَةُ، عَنِ الْحَكَمِ، عَنِ ابْنِ أَبِي لَيْلَى، عَنْ كَعْبِ بْنِ عُجْرَةَ، قَالَ قُلْنَا أَوْ قَالُوا يَا رَسُولَ اللَّهِ أَمَرْتَنَا أَنْ نُصَلِّيَ عَلَيْكَ وَأَنْ نُسَلِّمَ عَلَيْكَ فَأَمَّا السَّلاَمُ فَقَدْ عَرَفْنَاهُ فَكَيْفَ نُصَلِّي عَلَيْكَ قَالَ ‏</w:t>
        <w:br/>
        <w:t>"‏ قُولُوا اللَّهُمَّ صَلِّ عَلَى مُحَمَّدٍ وَآلِ مُحَمَّدٍ كَمَا صَلَّيْتَ عَلَى إِبْرَاهِيمَ وَبَارِكْ عَلَى مُحَمَّدٍ وَآلِ مُحَمَّدٍ كَمَا بَارَكْتَ عَلَى آلِ إِبْرَاهِيمَ إِنَّكَ حَمِيدٌ مَجِيدٌ ‏"‏ ‏.‏</w:t>
      </w:r>
    </w:p>
    <w:p>
      <w:pPr/>
      <w:r>
        <w:t>Grade: Sahih (Al-Albani)  صحيح   (الألباني) حكم   :Reference : Sunan Abi Dawud 976In-book reference : Book 2, Hadith 587English translation : Book 2, Hadith 971Report Error | Share | Copy ▼</w:t>
      </w:r>
    </w:p>
    <w:p>
      <w:r>
        <w:t>----------------------------------------</w:t>
      </w:r>
    </w:p>
    <w:p>
      <w:pPr/>
      <w:r>
        <w:t>This tradition has also been reported by Shu’bah through a different chain of narrators. This version adds:Bless Muhammad and Muhammad’s family as Thou didst bless Abraham.</w:t>
      </w:r>
    </w:p>
    <w:p>
      <w:pPr/>
      <w:r>
        <w:t>حَدَّثَنَا مُسَدَّدٌ، حَدَّثَنَا يَزِيدُ بْنُ زُرَيْعٍ، حَدَّثَنَا شُعْبَةُ، بِهَذَا الْحَدِيثِ قَالَ ‏</w:t>
        <w:br/>
        <w:t>"‏ صَلِّ عَلَى مُحَمَّدٍ وَعَلَى آلِ مُحَمَّدٍ كَمَا صَلَّيْتَ عَلَى إِبْرَاهِيمَ ‏"‏ ‏.‏</w:t>
      </w:r>
    </w:p>
    <w:p>
      <w:pPr/>
      <w:r>
        <w:t>Grade: Sahih (Al-Albani)  صحيح   (الألباني) حكم   :Reference : Sunan Abi Dawud 977In-book reference : Book 2, Hadith 588English translation : Book 2, Hadith 972Report Error | Share | Copy ▼</w:t>
      </w:r>
    </w:p>
    <w:p>
      <w:r>
        <w:t>----------------------------------------</w:t>
      </w:r>
    </w:p>
    <w:p>
      <w:pPr/>
      <w:r>
        <w:t>This has been transmitted by al-Hakam through a different chain of narrators. This version has:O Allah, bless Muhammad and Muhammad’s family as didst bless Abraham. Thou art indeed praiseworthy and glorious. O Allah grant favours of Muhammad and Muhammad’s family as Thou didst grant favour to Abraham’s family. Thou art indeed praiseworthy and glorious.</w:t>
        <w:br/>
        <w:br/>
        <w:br/>
        <w:t>Abu Dawud said: This tradition has been narrated by al-Zubair b. ‘Adi as narrated by Mis’ar , except that his version goes: As Thou didst bless Abraham’s family. Thou art indeed praiseworthy and glorious. And grant favours to Muhammad. He then narrated the tradition in full.</w:t>
      </w:r>
    </w:p>
    <w:p>
      <w:pPr/>
      <w:r>
        <w:t>حَدَّثَنَا مُحَمَّدُ بْنُ الْعَلاَءِ، حَدَّثَنَا ابْنُ بِشْرٍ، عَنْ مِسْعَرٍ، عَنِ الْحَكَمِ، بِإِسْنَادِهِ بِهَذَا قَالَ ‏"‏ اللَّهُمَّ صَلِّ عَلَى مُحَمَّدٍ وَعَلَى آلِ مُحَمَّدٍ كَمَا صَلَّيْتَ عَلَى إِبْرَاهِيمَ إِنَّكَ حَمِيدٌ مَجِيدٌ اللَّهُمَّ بَارِكْ عَلَى مُحَمَّدٍ وَعَلَى آلِ مُحَمَّدٍ كَمَا بَارَكْتَ عَلَى آلِ إِبْرَاهِيمَ إِنَّكَ حَمِيدٌ مَجِيدٌ ‏"‏ ‏.‏ قَالَ أَبُو دَاوُدَ رَوَاهُ الزُّبَيْرُ بْنُ عَدِيٍّ عَنِ ابْنِ أَبِي لَيْلَى كَمَا رَوَاهُ مِسْعَرٌ إِلاَّ أَنَّهُ قَالَ ‏"‏ كَمَا صَلَّيْتَ عَلَى آلِ إِبْرَاهِيمَ إِنَّكَ حَمِيدٌ مَجِيدٌ وَبَارِكْ عَلَى مُحَمَّدٍ ‏"‏ ‏.‏ وَسَاقَ مِثْلَهُ ‏.‏</w:t>
      </w:r>
    </w:p>
    <w:p>
      <w:pPr/>
      <w:r>
        <w:t>Grade: Sahih (Al-Albani)  صحيح   (الألباني) حكم   :Reference : Sunan Abi Dawud 978In-book reference : Book 2, Hadith 589English translation : Book 2, Hadith 973Report Error | Share | Copy ▼</w:t>
      </w:r>
    </w:p>
    <w:p>
      <w:r>
        <w:t>----------------------------------------</w:t>
      </w:r>
    </w:p>
    <w:p>
      <w:pPr/>
      <w:r>
        <w:t>Abu Humaid al-Said said:Some people asked: Messenger of Allah, how should we invoke blessings on you? He said: Say,” O Allah, bless Muhammad, his wives and his off springs, as Thou didst bless Abraham’s family, and grant favours to Muhammad’s family, his wives and off springs, as Thou didst grant favours to Abraham’s family. Thou art indeed praiseworthy and glorious.</w:t>
      </w:r>
    </w:p>
    <w:p>
      <w:pPr/>
      <w:r>
        <w:t>حَدَّثَنَا الْقَعْنَبِيُّ، عَنْ مَالِكٍ، ح وَحَدَّثَنَا ابْنُ السَّرْحِ، أَخْبَرَنَا ابْنُ وَهْبٍ، أَخْبَرَنِي مَالِكٌ، عَنْ عَبْدِ اللَّهِ بْنِ أَبِي بَكْرِ بْنِ مُحَمَّدِ بْنِ عَمْرِو بْنِ حَزْمٍ، عَنْ أَبِيهِ، عَنْ عَمْرِو بْنِ سُلَيْمٍ الزُّرَقِيِّ، أَنَّهُ قَالَ أَخْبَرَنِي أَبُو حُمَيْدٍ السَّاعِدِيُّ، أَنَّهُمْ قَالُوا يَا رَسُولَ اللَّهِ كَيْفَ نُصَلِّي عَلَيْكَ قَالَ ‏</w:t>
        <w:br/>
        <w:t>"‏ قُولُوا اللَّهُمَّ صَلِّ عَلَى مُحَمَّدٍ وَأَزْوَاجِهِ وَذُرِّيَّتِهِ كَمَا صَلَّيْتَ عَلَى آلِ إِبْرَاهِيمَ وَبَارِكْ عَلَى مُحَمَّدٍ وَأَزْوَاجِهِ وَذُرِّيَّتِهِ كَمَا بَارَكْتَ عَلَى آلِ إِبْرَاهِيمَ إِنَّكَ حَمِيدٌ مَجِيدٌ ‏"‏ ‏.‏</w:t>
      </w:r>
    </w:p>
    <w:p>
      <w:pPr/>
      <w:r>
        <w:t>Grade: Sahih (Al-Albani)  صحيح   (الألباني) حكم   :Reference : Sunan Abi Dawud 979In-book reference : Book 2, Hadith 590English translation : Book 2, Hadith 974Report Error | Share | Copy ▼</w:t>
      </w:r>
    </w:p>
    <w:p>
      <w:r>
        <w:t>----------------------------------------</w:t>
      </w:r>
    </w:p>
    <w:p>
      <w:pPr/>
      <w:r>
        <w:t>Abu Mas’ud al-Ansari said:The Messenger of Allah (ﷺ) came to us in a meeting of Sa’d b. ‘Ubadah. Bashir b. Sa’d said to him: Allah has commanded us to invoke blessings on you, Messenger of Allah. How should we invoke blessings on you? The Messenger of Allah (ﷺ) kept silence so much so that we wished he would not ask him. Then the Messenger of Allah (ﷺ) said: Say. He then narrated the tradition like that of Ka’b b. ‘Ujrah. This version adds in the end: In the universe, Thou art praiseworthy and glorious.</w:t>
      </w:r>
    </w:p>
    <w:p>
      <w:pPr/>
      <w:r>
        <w:t>حَدَّثَنَا الْقَعْنَبِيُّ، عَنْ مَالِكٍ، عَنْ نُعَيْمِ بْنِ عَبْدِ اللَّهِ الْمُجْمِرِ، أَنَّ مُحَمَّدَ بْنَ عَبْدِ اللَّهِ بْنِ زَيْدٍ، - وَعَبْدُ اللَّهِ بْنُ زَيْدٍ هُوَ الَّذِي أُرِيَ النِّدَاءَ بِالصَّلاَةِ - أَخْبَرَهُ عَنْ أَبِي مَسْعُودٍ الأَنْصَارِيِّ، أَنَّهُ قَالَ أَتَانَا رَسُولُ اللَّهِ صلى الله عليه وسلم فِي مَجْلِسِ سَعْدِ بْنِ عُبَادَةَ فَقَالَ لَهُ بَشِيرُ بْنُ سَعْدٍ أَمَرَنَا اللَّهُ أَنْ نُصَلِّيَ عَلَيْكَ يَا رَسُولَ اللَّهِ فَكَيْفَ نُصَلِّي عَلَيْكَ فَسَكَتَ رَسُولُ اللَّهِ صلى الله عليه وسلم حَتَّى تَمَنَّيْنَا أَنَّهُ لَمْ يَسْأَلْهُ ثُمَّ قَالَ رَسُولُ اللَّهِ صلى الله عليه وسلم ‏"‏ قُولُوا ‏"‏ ‏.‏ فَذَكَرَ مَعْنَى حَدِيثِ كَعْبِ بْنِ عُجْرَةَ زَادَ فِي آخِرِهِ ‏"‏ فِي الْعَالَمِينَ إِنَّكَ حَمِيدٌ مَجِيدٌ ‏"‏ ‏.‏</w:t>
      </w:r>
    </w:p>
    <w:p>
      <w:pPr/>
      <w:r>
        <w:t>Grade: Sahih (Al-Albani)  صحيح   (الألباني) حكم   :Reference : Sunan Abi Dawud 980In-book reference : Book 2, Hadith 591English translation : Book 2, Hadith 975Report Error | Share | Copy ▼</w:t>
      </w:r>
    </w:p>
    <w:p>
      <w:r>
        <w:t>----------------------------------------</w:t>
      </w:r>
    </w:p>
    <w:p>
      <w:pPr/>
      <w:r>
        <w:t>This tradition has also been reported by ‘Uqbah b. ‘Amr through a different chain of narrators. This version adds:Say, O Allah, bless Muhammad, the Prophet, the unlettered, and Muhammad’s family.</w:t>
      </w:r>
    </w:p>
    <w:p>
      <w:pPr/>
      <w:r>
        <w:t>حَدَّثَنَا أَحْمَدُ بْنُ يُونُسَ، حَدَّثَنَا زُهَيْرٌ، حَدَّثَنَا مُحَمَّدُ بْنُ إِسْحَاقَ، حَدَّثَنَا مُحَمَّدُ بْنُ إِبْرَاهِيمَ بْنِ الْحَارِثِ، عَنْ مُحَمَّدِ بْنِ عَبْدِ اللَّهِ بْنِ زَيْدٍ، عَنْ عُقْبَةَ بْنِ عَمْرٍو، بِهَذَا الْخَبَرِ قَالَ ‏</w:t>
        <w:br/>
        <w:t>"‏ قُولُوا اللَّهُمَّ صَلِّ عَلَى مُحَمَّدٍ النَّبِيِّ الأُمِّيِّ وَعَلَى آلِ مُحَمَّدٍ ‏"‏ ‏.‏</w:t>
      </w:r>
    </w:p>
    <w:p>
      <w:pPr/>
      <w:r>
        <w:t>Grade: Hasan (Al-Albani)  حسن   (الألباني) حكم   :Reference : Sunan Abi Dawud 981In-book reference : Book 2, Hadith 592English translation : Book 2, Hadith 976Report Error | Share | Copy ▼</w:t>
      </w:r>
    </w:p>
    <w:p>
      <w:r>
        <w:t>----------------------------------------</w:t>
      </w:r>
    </w:p>
    <w:p>
      <w:pPr/>
      <w:r>
        <w:t>Abu Hurairah reported the Prophet (ﷺ) as sayings:if anyone would like to have the fullest measure granted to him when he invokes blessings on us, the members of the prophet’s family, he should say: O Allah, bless Muhammad, the unlettered Prophet, his wives who are the mother of the faithful, his off springs, and the people of his house as Thou didst bless the family of Abraham. Thou art indeed praiseworthy and glorious.</w:t>
      </w:r>
    </w:p>
    <w:p>
      <w:pPr/>
      <w:r>
        <w:t>حَدَّثَنَا مُوسَى بْنُ إِسْمَاعِيلَ، حَدَّثَنَا حِبَّانُ بْنُ يَسَارٍ الْكِلاَبِيُّ، حَدَّثَنِي أَبُو مُطَرِّفٍ، عُبَيْدُ اللَّهِ بْنُ طَلْحَةَ بْنِ عُبَيْدِ اللَّهِ بْنِ كَرِيزٍ حَدَّثَنِي مُحَمَّدُ بْنُ عَلِيٍّ الْهَاشِمِيُّ، عَنِ الْمُجْمِرِ، عَنْ أَبِي هُرَيْرَةَ، عَنِ النَّبِيِّ صلى الله عليه وسلم قَالَ ‏</w:t>
        <w:br/>
        <w:t>"‏ مَنْ سَرَّهُ أَنْ يَكْتَالَ بِالْمِكْيَالِ الأَوْفَى إِذَا صَلَّى عَلَيْنَا أَهْلَ الْبَيْتِ فَلْيَقُلِ اللَّهُمَّ صَلِّ عَلَى مُحَمَّدٍ النَّبِيِّ وَأَزْوَاجِهِ أُمَّهَاتِ الْمُؤْمِنِينَ وَذُرِّيَّتِهِ وَأَهْلِ بَيْتِهِ كَمَا صَلَّيْتَ عَلَى آلِ إِبْرَاهِيمَ إِنَّكَ حَمِيدٌ مَجِيدٌ ‏"‏ ‏.‏</w:t>
      </w:r>
    </w:p>
    <w:p>
      <w:pPr/>
      <w:r>
        <w:t>Grade: Da'if (Al-Albani)  ضعيف   (الألباني) حكم   :Reference : Sunan Abi Dawud 982In-book reference : Book 2, Hadith 593English translation : Book 2, Hadith 977Report Error | Share | Copy ▼</w:t>
      </w:r>
    </w:p>
    <w:p>
      <w:r>
        <w:t>----------------------------------------</w:t>
      </w:r>
    </w:p>
    <w:p>
      <w:pPr/>
      <w:r>
        <w:t>Abu Hurairah reported the Messenger of Allah (ﷺ) as saying:When one of you finishes the last tashahhud, he should seek refuge in Allah from four things: the punishment in Hell, the punishment in the grave, the trail of life and death, and the evil of Antichrist.</w:t>
      </w:r>
    </w:p>
    <w:p>
      <w:pPr/>
      <w:r>
        <w:t>حَدَّثَنَا أَحْمَدُ بْنُ حَنْبَلٍ، حَدَّثَنَا الْوَلِيدُ بْنُ مُسْلِمٍ، حَدَّثَنَا الأَوْزَاعِيُّ، حَدَّثَنِي حَسَّانُ بْنُ عَطِيَّةَ، حَدَّثَنِي مُحَمَّدُ بْنُ أَبِي عَائِشَةَ، أَنَّهُ سَمِعَ أَبَا هُرَيْرَةَ، يَقُولُ قَالَ رَسُولُ اللَّهِ صلى الله عليه وسلم ‏</w:t>
        <w:br/>
        <w:t>"‏ إِذَا فَرَغَ أَحَدُكُمْ مِنَ التَّشَهُّدِ الآخِرِ فَلْيَتَعَوَّذْ بِاللَّهِ مِنْ أَرْبَعٍ مِنْ عَذَابِ جَهَنَّمَ وَمِنْ عَذَابِ الْقَبْرِ وَمِنْ فِتْنَةِ الْمَحْيَا وَالْمَمَاتِ وَمِنْ شَرِّ الْمَسِيحِ الدَّجَّالِ ‏"‏ ‏.‏</w:t>
      </w:r>
    </w:p>
    <w:p>
      <w:pPr/>
      <w:r>
        <w:t>Grade: Sahih (Al-Albani)  صحيح   (الألباني) حكم   :Reference : Sunan Abi Dawud 983In-book reference : Book 2, Hadith 594English translation : Book 2, Hadith 978Report Error | Share | Copy ▼</w:t>
      </w:r>
    </w:p>
    <w:p>
      <w:r>
        <w:t>----------------------------------------</w:t>
      </w:r>
    </w:p>
    <w:p>
      <w:pPr/>
      <w:r>
        <w:t>Narrated Abdullah ibn Abbas:</w:t>
        <w:br/>
        <w:br/>
        <w:br/>
        <w:t>The Prophet (ﷺ) used to say after the tashahhud: "O Allah, I seek refuge in Thee from the punishment in Hell, and I seek refuge in Thee from the punishment in the grave, and I seek refuge in Thee from the trial of antichrist, and I seek refuge in Thee from the trial of life and death."</w:t>
      </w:r>
    </w:p>
    <w:p>
      <w:pPr/>
      <w:r>
        <w:t>حَدَّثَنَا وَهْبُ بْنُ بَقِيَّةَ، أَخْبَرَنَا عُمَرُ بْنُ يُونُسَ الْيَمَامِيُّ، حَدَّثَنِي مُحَمَّدُ بْنُ عَبْدِ اللَّهِ بْنِ طَاوُسٍ، عَنْ أَبِيهِ، عَنْ طَاوُسٍ، عَنِ ابْنِ عَبَّاسٍ، عَنِ النَّبِيِّ صلى الله عليه وسلم أَنَّهُ كَانَ يَقُولُ بَعْدَ التَّشَهُّدِ ‏</w:t>
        <w:br/>
        <w:t>"‏ اللَّهُمَّ إِنِّي أَعُوذُ بِكَ مِنْ عَذَابِ جَهَنَّمَ وَأَعُوذُ بِكَ مِنْ عَذَابِ الْقَبْرِ وَأَعُوذُ بِكَ مِنْ فِتْنَةِ الدَّجَّالِ وَأَعُوذُ بِكَ مِنْ فِتْنَةِ الْمَحْيَا وَالْمَمَاتِ ‏"‏ ‏.‏</w:t>
      </w:r>
    </w:p>
    <w:p>
      <w:pPr/>
      <w:r>
        <w:t>Grade: Hasan Sahih (Al-Albani)  حسن صحيح   (الألباني) حكم   :Reference : Sunan Abi Dawud 984In-book reference : Book 2, Hadith 595English translation : Book 3, Hadith 979Report Error | Share | Copy ▼</w:t>
      </w:r>
    </w:p>
    <w:p>
      <w:r>
        <w:t>----------------------------------------</w:t>
      </w:r>
    </w:p>
    <w:p>
      <w:pPr/>
      <w:r>
        <w:t>Narrated Mihjan ibn al-Adra':</w:t>
        <w:br/>
        <w:br/>
        <w:br/>
        <w:t xml:space="preserve">The Messenger of Allah (ﷺ) entered the mosque and saw a man who had finished his prayer, and was reciting the tashahhud saying: O Allah, I ask you, O Allah, the One, the eternally besought of all, He begetteth not, nor was He begotten, and there is none comparable unto Him, that you may forgive me my sins, you are Most Forgiving, Merciful. </w:t>
        <w:br/>
        <w:br/>
        <w:br/>
        <w:br/>
        <w:t>He (the Prophet) said: He was forgiven (repeating three times.)</w:t>
      </w:r>
    </w:p>
    <w:p>
      <w:pPr/>
      <w:r>
        <w:t>حَدَّثَنَا عَبْدُ اللَّهِ بْنُ عَمْرٍو أَبُو مَعْمَرٍ، حَدَّثَنَا عَبْدُ الْوَارِثِ، حَدَّثَنَا الْحُسَيْنُ الْمُعَلِّمُ، عَنْ عَبْدِ اللَّهِ بْنِ بُرَيْدَةَ، عَنْ حَنْظَلَةَ بْنِ عَلِيٍّ، أَنَّ مِحْجَنَ بْنَ الأَدْرَعِ، حَدَّثَهُ قَالَ دَخَلَ رَسُولُ اللَّهِ صلى الله عليه وسلم الْمَسْجِدَ فَإِذَا هُوَ بِرَجُلٍ قَدْ قَضَى صَلاَتَهُ وَهُوَ يَتَشَهَّدُ وَهُوَ يَقُولُ اللَّهُمَّ إِنِّي أَسْأَلُكَ يَا اللَّهُ الأَحَدُ الصَّمَدُ الَّذِي لَمْ يَلِدْ وَلَمْ يُولَدْ وَلَمْ يَكُنْ لَهُ كُفُوًا أَحَدٌ أَنْ تَغْفِرَ لِي ذُنُوبِي إِنَّكَ أَنْتَ الْغَفُورُ الرَّحِيمُ ‏.‏ قَالَ فَقَالَ ‏</w:t>
        <w:br/>
        <w:t>"‏ قَدْ غُفِرَ لَهُ قَدْ غُفِرَ لَهُ ‏"‏ ‏.‏ ثَلاَثًا ‏.‏</w:t>
      </w:r>
    </w:p>
    <w:p>
      <w:pPr/>
      <w:r>
        <w:t>Grade: Sahih (Al-Albani)  صحيح   (الألباني) حكم   :Reference : Sunan Abi Dawud 985In-book reference : Book 2, Hadith 596English translation : Book 3, Hadith 980Report Error | Share | Copy ▼</w:t>
      </w:r>
    </w:p>
    <w:p>
      <w:r>
        <w:t>----------------------------------------</w:t>
      </w:r>
    </w:p>
    <w:p>
      <w:pPr/>
      <w:r>
        <w:t>Narrated Abdullah ibn Mas'ud:</w:t>
        <w:br/>
        <w:br/>
        <w:br/>
        <w:t>It pertains to the sunnah to utter the tashahhud quietly.</w:t>
      </w:r>
    </w:p>
    <w:p>
      <w:pPr/>
      <w:r>
        <w:t>حَدَّثَنَا عَبْدُ اللَّهِ بْنُ سَعِيدٍ الْكِنْدِيُّ، حَدَّثَنَا يُونُسُ، - يَعْنِي ابْنَ بُكَيْرٍ - عَنْ مُحَمَّدِ بْنِ إِسْحَاقَ، عَنْ عَبْدِ الرَّحْمَنِ بْنِ الأَسْوَدِ، عَنْ أَبِيهِ، عَنْ عَبْدِ اللَّهِ، قَالَ مِنَ السُّنَّةِ أَنْ يُخْفَى التَّشَهُّدُ ‏.‏</w:t>
      </w:r>
    </w:p>
    <w:p>
      <w:pPr/>
      <w:r>
        <w:t>Grade: Sahih (Al-Albani)  صحيح   (الألباني) حكم   :Reference : Sunan Abi Dawud 986In-book reference : Book 2, Hadith 597English translation : Book 3, Hadith 981Report Error | Share | Copy ▼</w:t>
      </w:r>
    </w:p>
    <w:p>
      <w:r>
        <w:t>----------------------------------------</w:t>
      </w:r>
    </w:p>
    <w:p>
      <w:pPr/>
      <w:r>
        <w:t>’Abd al-Rahman al-Mu’awl said:‘Abd Allah b. ‘Umar saw me playing with pebbles during prayer. When he finished his prayer, he forbade me (to do so) and said: Do as the Apostle (ﷺ) used to do. I asked him: How would the Messenger of Allah(ﷺ) do? He said: When he sat during the prayer (for reciting the tashahhud), he placed his right hand on his right thigh, and clenched all his fingers, and pointed with the finger which is adjacent to the thumb, and he placed his left hand on his left thigh.</w:t>
      </w:r>
    </w:p>
    <w:p>
      <w:pPr/>
      <w:r>
        <w:t>حَدَّثَنَا الْقَعْنَبِيُّ، عَنْ مَالِكٍ، عَنْ مُسْلِمِ بْنِ أَبِي مَرْيَمَ، عَنْ عَلِيِّ بْنِ عَبْدِ الرَّحْمَنِ الْمُعَاوِيِّ، قَالَ رَآنِي عَبْدُ اللَّهِ بْنُ عُمَرَ وَأَنَا أَعْبَثُ بِالْحَصَى فِي الصَّلاَةِ فَلَمَّا انْصَرَفَ نَهَانِي وَقَالَ اصْنَعْ كَمَا كَانَ رَسُولُ اللَّهِ صلى الله عليه وسلم يَصْنَعُ ‏.‏ فَقُلْتُ وَكَيْفَ كَانَ رَسُولُ اللَّهِ صلى الله عليه وسلم يَصْنَعُ قَالَ كَانَ إِذَا جَلَسَ فِي الصَّلاَةِ وَضَعَ كَفَّهُ الْيُمْنَى عَلَى فَخِذِهِ الْيُمْنَى وَقَبَضَ أَصَابِعَهُ كُلَّهَا وَأَشَارَ بِأُصْبُعِهِ الَّتِي تَلِي الإِبْهَامَ وَوَضَعَ كَفَّهُ الْيُسْرَى عَلَى فَخِذِهِ الْيُسْرَى ‏.‏</w:t>
      </w:r>
    </w:p>
    <w:p>
      <w:pPr/>
      <w:r>
        <w:t>Grade: Sahih (Al-Albani)  صحيح   (الألباني) حكم   :Reference : Sunan Abi Dawud 987In-book reference : Book 2, Hadith 598English translation : Book 2, Hadith 982Report Error | Share | Copy ▼</w:t>
      </w:r>
    </w:p>
    <w:p>
      <w:r>
        <w:t>----------------------------------------</w:t>
      </w:r>
    </w:p>
    <w:p>
      <w:pPr/>
      <w:r>
        <w:t>‘Abd Allah b. al-Zubair said:When the Messenger of Allah(ﷺ) sat during the prayer( at the tashahhud), he placed his left foot under his right thigh and shin and spread his right foot and placed his left hand on his left knee and placed his right hand on his right thigh, and he pointed with his forefinger.</w:t>
      </w:r>
    </w:p>
    <w:p>
      <w:pPr/>
      <w:r>
        <w:t>حَدَّثَنَا مُحَمَّدُ بْنُ عَبْدِ الرَّحِيمِ الْبَزَّازُ، حَدَّثَنَا عَفَّانُ، حَدَّثَنَا عَبْدُ الْوَاحِدِ بْنُ زِيَادٍ، حَدَّثَنَا عُثْمَانُ بْنُ حَكِيمٍ، حَدَّثَنَا عَامِرُ بْنُ عَبْدِ اللَّهِ بْنِ الزُّبَيْرِ، عَنْ أَبِيهِ، قَالَ كَانَ رَسُولُ اللَّهِ صلى الله عليه وسلم إِذَا قَعَدَ فِي الصَّلاَةِ جَعَلَ قَدَمَهُ الْيُسْرَى تَحْتَ فَخِذِهِ الْيُمْنَى وَسَاقِهِ وَفَرَشَ قَدَمَهُ الْيُمْنَى وَوَضَعَ يَدَهُ الْيُسْرَى عَلَى رُكْبَتِهِ الْيُسْرَى وَوَضَعَ يَدَهُ الْيُمْنَى عَلَى فَخِذِهِ الْيُمْنَى وَأَشَارَ بِأُصْبُعِهِ ‏.‏ وَأَرَانَا عَبْدُ الْوَاحِدِ وَأَشَارَ بِالسَّبَّابَةِ ‏.‏</w:t>
      </w:r>
    </w:p>
    <w:p>
      <w:pPr/>
      <w:r>
        <w:t>Grade: Sahih (Al-Albani)  صحيح   (الألباني) حكم   :Reference : Sunan Abi Dawud 988In-book reference : Book 2, Hadith 599English translation : Book 2, Hadith 983Report Error | Share | Copy ▼</w:t>
      </w:r>
    </w:p>
    <w:p>
      <w:r>
        <w:t>----------------------------------------</w:t>
      </w:r>
    </w:p>
    <w:p>
      <w:pPr/>
      <w:r>
        <w:t>Narrated Abdullah ibn az-Zubayr:</w:t>
        <w:br/>
        <w:br/>
        <w:br/>
        <w:t>The Prophet (ﷺ) used to point with his finger (at the end of the tashahhud) and he would not move it.</w:t>
        <w:br/>
        <w:br/>
        <w:br/>
        <w:t>Ibn Juraij said: "And 'Amr bin Dinar added: 'He (Ziyad) said: "'Amir informed me from his father that he saw the Prophet (ﷺ) supplicating like that. And the Prophet (ﷺ) would brace himself with his left hand on his left knee.</w:t>
      </w:r>
    </w:p>
    <w:p>
      <w:pPr/>
      <w:r>
        <w:t>حَدَّثَنَا إِبْرَاهِيمُ بْنُ الْحَسَنِ الْمِصِّيصِيُّ، حَدَّثَنَا حَجَّاجٌ، عَنِ ابْنِ جُرَيْجٍ، عَنْ زِيَادٍ، عَنْ مُحَمَّدِ بْنِ عَجْلاَنَ، عَنْ عَامِرِ بْنِ عَبْدِ اللَّهِ، عَنْ عَبْدِ اللَّهِ بْنِ الزُّبَيْرِ، أَنَّهُ ذَكَرَ أَنَّ النَّبِيَّ صلى الله عليه وسلم كَانَ يُشِيرُ بِأُصْبُعِهِ إِذَا دَعَا وَلاَ يُحَرِّكُهَا ‏.‏ قَالَ ابْنُ جُرَيْجٍ وَزَادَ عَمْرُو بْنُ دِينَارٍ قَالَ أَخْبَرَنِي عَامِرٌ عَنْ أَبِيهِ أَنَّهُ رَأَى النَّبِيَّ صلى الله عليه وسلم يَدْعُو كَذَلِكَ وَيَتَحَامَلُ النَّبِيُّ صلى الله عليه وسلم بِيَدِهِ الْيُسْرَى عَلَى فَخِذِهِ الْيُسْرَى ‏.‏</w:t>
      </w:r>
    </w:p>
    <w:p>
      <w:pPr/>
      <w:r>
        <w:t>شاذ بقوله ولا يحركها   (الألباني) حكم   :Reference : Sunan Abi Dawud 989In-book reference : Book 2, Hadith 600English translation : Book 3, Hadith 984Report Error | Share | Copy ▼</w:t>
      </w:r>
    </w:p>
    <w:p>
      <w:r>
        <w:t>----------------------------------------</w:t>
      </w:r>
    </w:p>
    <w:p>
      <w:pPr/>
      <w:r>
        <w:t>‘Abd Allah b. al-Zubair narrated the above mentioned tradition on the authority of his father saying:He kept his look fixed on the finger he was pointing.</w:t>
      </w:r>
    </w:p>
    <w:p>
      <w:pPr/>
      <w:r>
        <w:t>حَدَّثَنَا مُحَمَّدُ بْنُ بَشَّارٍ، حَدَّثَنَا يَحْيَى، حَدَّثَنَا ابْنُ عَجْلاَنَ، عَنْ عَامِرِ بْنِ عَبْدِ اللَّهِ بْنِ الزُّبَيْرِ، عَنْ أَبِيهِ، بِهَذَا الْحَدِيثِ قَالَ لاَ يُجَاوِزُ بَصَرُهُ إِشَارَتَهُ ‏.‏ وَحَدِيثُ حَجَّاجٍ أَتَمُّ ‏.‏</w:t>
      </w:r>
    </w:p>
    <w:p>
      <w:pPr/>
      <w:r>
        <w:t>Grade: Hasan Sahih (Al-Albani)  حسن صحيح   (الألباني) حكم   :Reference : Sunan Abi Dawud 990In-book reference : Book 2, Hadith 601English translation : Book 2, Hadith 985Report Error | Share | Copy ▼</w:t>
      </w:r>
    </w:p>
    <w:p>
      <w:r>
        <w:t>----------------------------------------</w:t>
      </w:r>
    </w:p>
    <w:p>
      <w:pPr/>
      <w:r>
        <w:t>Narrated AbuMalik Numayr al-Khuza'i:</w:t>
        <w:br/>
        <w:br/>
        <w:br/>
        <w:t>I saw the Prophet (peace be upon him placing his right hand on his right thigh and raising his forefinger curving it a little.</w:t>
      </w:r>
    </w:p>
    <w:p>
      <w:pPr/>
      <w:r>
        <w:t>حَدَّثَنَا عَبْدُ اللَّهِ بْنُ مُحَمَّدٍ النُّفَيْلِيُّ، حَدَّثَنَا عُثْمَانُ، - يَعْنِي ابْنَ عَبْدِ الرَّحْمَنِ - حَدَّثَنَا عِصَامُ بْنُ قُدَامَةَ، - مِنْ بَنِي بُجَيْلَةَ - عَنْ مَالِكِ بْنِ نُمَيْرٍ الْخُزَاعِيِّ، عَنْ أَبِيهِ، قَالَ رَأَيْتُ النَّبِيَّ صلى الله عليه وسلم وَاضِعًا ذِرَاعَهُ الْيُمْنَى عَلَى فَخِذِهِ الْيُمْنَى رَافِعًا أُصْبُعَهُ السَّبَّابَةَ قَدْ حَنَاهَا شَيْئًا ‏.‏</w:t>
      </w:r>
    </w:p>
    <w:p>
      <w:pPr/>
      <w:r>
        <w:t>Grade: Da'if (Al-Albani)  ضعيف   (الألباني) حكم   :Reference : Sunan Abi Dawud 991In-book reference : Book 2, Hadith 602English translation : Book 3, Hadith 986Report Error | Share | Copy ▼</w:t>
      </w:r>
    </w:p>
    <w:p>
      <w:r>
        <w:t>----------------------------------------</w:t>
      </w:r>
    </w:p>
    <w:p>
      <w:pPr/>
      <w:r>
        <w:t>Narrated Abdullah ibn Umar:</w:t>
        <w:br/>
        <w:br/>
        <w:br/>
        <w:t xml:space="preserve">The Messenger of Allah (ﷺ) prohibited, according to the version of Ahmad ibn Hanbal, that a person should sit during prayer while he is leaning on his hand. </w:t>
        <w:br/>
        <w:br/>
        <w:br/>
        <w:br/>
        <w:t xml:space="preserve">According to the version of Ibn Shibwayh, he prohibited that a man should lean on his hand during prayer. </w:t>
        <w:br/>
        <w:br/>
        <w:br/>
        <w:br/>
        <w:t xml:space="preserve">According to the version of Ibn Rafi', he prohibited that a man should pray while he is leaning on his hand, and he mentioned this tradition in the chapter on "Raising the head after prostration." </w:t>
        <w:br/>
        <w:br/>
        <w:br/>
        <w:br/>
        <w:t>According to the version of Ibn AbdulMalik, he prohibited that a man should lean on his hand when he stands up after prostration.</w:t>
      </w:r>
    </w:p>
    <w:p>
      <w:pPr/>
      <w:r>
        <w:t>حَدَّثَنَا أَحْمَدُ بْنُ حَنْبَلٍ، وَأَحْمَدُ بْنُ مُحَمَّدِ بْنِ شَبُّويَةَ، وَمُحَمَّدُ بْنُ رَافِعٍ، وَمُحَمَّدُ بْنُ عَبْدِ الْمَلِكِ الْغَزَّالُ، قَالُوا حَدَّثَنَا عَبْدُ الرَّزَّاقِ، عَنْ مَعْمَرٍ، عَنْ إِسْمَاعِيلَ بْنِ أُمَيَّةَ، عَنْ نَافِعٍ، عَنِ ابْنِ عُمَرَ، قَالَ نَهَى رَسُولُ اللَّهِ صلى الله عليه وسلم - قَالَ - أَحْمَدُ بْنُ حَنْبَلٍ - أَنْ يَجْلِسَ الرَّجُلُ فِي الصَّلاَةِ وَهُوَ مُعْتَمِدٌ عَلَى يَدِهِ ‏.‏ وَقَالَ ابْنُ شَبُّويَةَ نَهَى أَنْ يَعْتَمِدَ الرَّجُلُ عَلَى يَدِهِ فِي الصَّلاَةِ ‏.‏ وَقَالَ ابْنُ رَافِعٍ نَهَى أَنْ يُصَلِّيَ الرَّجُلُ وَهُوَ مُعْتَمِدٌ عَلَى يَدِهِ ‏.‏ وَذَكَرَهُ فِي بَابِ الرَّفْعِ مِنَ السُّجُودِ ‏.‏ وَقَالَ ابْنُ عَبْدِ الْمَلِكِ نَهَى أَنْ يَعْتَمِدَ الرَّجُلُ عَلَى يَدَيْهِ إِذَا نَهَضَ فِي الصَّلاَةِ ‏.‏</w:t>
      </w:r>
    </w:p>
    <w:p>
      <w:pPr/>
      <w:r>
        <w:t>صحيح إلا بلفظ ابن عبدالملك فإنه منكر   (الألباني) حكم   :Reference : Sunan Abi Dawud 992In-book reference : Book 2, Hadith 603English translation : Book 3, Hadith 987Report Error | Share | Copy ▼</w:t>
      </w:r>
    </w:p>
    <w:p>
      <w:r>
        <w:t>----------------------------------------</w:t>
      </w:r>
    </w:p>
    <w:p>
      <w:pPr/>
      <w:r>
        <w:t>Isma’ll b. Umayyah said:I asked about a man who intertwines his fingers while he is engaged in prayer. He said that Ibn ‘Umar had said: This is the prayer of those who earn the anger of Allah.</w:t>
      </w:r>
    </w:p>
    <w:p>
      <w:pPr/>
      <w:r>
        <w:t>حَدَّثَنَا بِشْرُ بْنُ هِلاَلٍ، حَدَّثَنَا عَبْدُ الْوَارِثِ، عَنْ إِسْمَاعِيلَ بْنِ أُمَيَّةَ، سَأَلْتُ نَافِعًا عَنِ الرَّجُلِ، يُصَلِّي وَهُوَ مُشَبِّكٌ يَدَيْهِ قَالَ قَالَ ابْنُ عُمَرَ تِلْكَ صَلاَةُ الْمَغْضُوبِ عَلَيْهِمْ ‏.‏</w:t>
      </w:r>
    </w:p>
    <w:p>
      <w:pPr/>
      <w:r>
        <w:t>Grade: Sahih (Al-Albani)  صحيح   (الألباني) حكم   :Reference : Sunan Abi Dawud 993In-book reference : Book 2, Hadith 604English translation : Book 2, Hadith 988Report Error | Share | Copy ▼</w:t>
      </w:r>
    </w:p>
    <w:p>
      <w:r>
        <w:t>----------------------------------------</w:t>
      </w:r>
    </w:p>
    <w:p>
      <w:pPr/>
      <w:r>
        <w:t>Nafi said:Ibn ‘Umar saw a man resting on his left hand while he was sitting during prayer. The version of Harun b. Zaid goes: He was lying on his left side. the agreed version goes: he said to him: Do not sit like this, because those who are punished sit like this.</w:t>
      </w:r>
    </w:p>
    <w:p>
      <w:pPr/>
      <w:r>
        <w:t>حَدَّثَنَا هَارُونُ بْنُ زَيْدِ بْنِ أَبِي الزَّرْقَاءِ، حَدَّثَنَا أَبِي ح، وَحَدَّثَنَا مُحَمَّدُ بْنُ سَلَمَةَ، حَدَّثَنَا ابْنُ وَهْبٍ، - وَهَذَا لَفْظُهُ - جَمِيعًا عَنْ هِشَامِ بْنِ سَعْدٍ، عَنْ نَافِعٍ، عَنِ ابْنِ عُمَرَ، أَنَّهُ رَأَى رَجُلاً يَتَّكِئُ عَلَى يَدِهِ الْيُسْرَى وَهُوَ قَاعِدٌ فِي الصَّلاَةِ - وَقَالَ هَارُونُ بْنُ زَيْدٍ سَاقِطًا عَلَى شِقِّهِ الأَيْسَرِ ثُمَّ اتَّفَقَا - فَقَالَ لَهُ لاَ تَجْلِسْ هَكَذَا فَإِنَّ هَكَذَا يَجْلِسُ الَّذِينَ يُعَذَّبُونَ ‏.‏</w:t>
      </w:r>
    </w:p>
    <w:p>
      <w:pPr/>
      <w:r>
        <w:t>Grade: Hasan (Al-Albani)  حسن   (الألباني) حكم   :Reference : Sunan Abi Dawud 994In-book reference : Book 2, Hadith 605English translation : Book 2, Hadith 989Report Error | Share | Copy ▼</w:t>
      </w:r>
    </w:p>
    <w:p>
      <w:r>
        <w:t>----------------------------------------</w:t>
      </w:r>
    </w:p>
    <w:p>
      <w:pPr/>
      <w:r>
        <w:t>Narrated Abdullah ibn Mas'ud:</w:t>
        <w:br/>
        <w:br/>
        <w:br/>
        <w:t xml:space="preserve">The Prophet (ﷺ) was in the first two rak'ahs as though he were on heated stones. </w:t>
        <w:br/>
        <w:br/>
        <w:br/>
        <w:br/>
        <w:t>The narrator Shu'bah said: We said: Till he (the Prophet) got up.</w:t>
      </w:r>
    </w:p>
    <w:p>
      <w:pPr/>
      <w:r>
        <w:t>حَدَّثَنَا حَفْصُ بْنُ عُمَرَ، حَدَّثَنَا شُعْبَةُ، عَنْ سَعْدِ بْنِ إِبْرَاهِيمَ، عَنْ أَبِي عُبَيْدَةَ، عَنْ أَبِيهِ، أَنَّ النَّبِيَّ صلى الله عليه وسلم كَانَ فِي الرَّكْعَتَيْنِ الأُولَيَيْنِ كَأَنَّهُ عَلَى الرَّضْفِ ‏.‏ قَالَ قُلْتُ حَتَّى يَقُومَ قَالَ حَتَّى يَقُومَ ‏.‏</w:t>
      </w:r>
    </w:p>
    <w:p>
      <w:pPr/>
      <w:r>
        <w:t>Grade: Da'if (Al-Albani)  ضعيف   (الألباني) حكم   :Reference : Sunan Abi Dawud 995In-book reference : Book 2, Hadith 606English translation : Book 3, Hadith 990Report Error | Share | Copy ▼</w:t>
      </w:r>
    </w:p>
    <w:p>
      <w:r>
        <w:t>----------------------------------------</w:t>
      </w:r>
    </w:p>
    <w:p>
      <w:pPr/>
      <w:r>
        <w:t>Narrated Abdullah ibn Mas'ud:</w:t>
        <w:br/>
        <w:br/>
        <w:br/>
        <w:t xml:space="preserve">The Prophet (ﷺ) used to give the salutation to his left and right sides until the whiteness of his cheek was seen, (saying: "Peace be upon you, and mercy of Allah" twice.  </w:t>
        <w:br/>
        <w:br/>
        <w:br/>
        <w:br/>
        <w:t>AbuDawud said: This is a version of the tradition reported by AbuSufyan. The version of Isra'il did not explain it. AbuDawud said: This tradition has been narrated by Zubayr from AbuIshaq and Yahya ibn Adam from Isra'il from AbuIshaq from AbdurRahman ibn al-Aswad from his father from Alqamah on the authority of Abdullah ibn Mas'ud. AbuDawud said: Shu'bah used to reject this tradition, the tradition narrated by AbuIshaq as coming from the Prophet (ﷺ).</w:t>
      </w:r>
    </w:p>
    <w:p>
      <w:pPr/>
      <w:r>
        <w:t>حَدَّثَنَا مُحَمَّدُ بْنُ كَثِيرٍ، أَخْبَرَنَا سُفْيَانُ، ح وَحَدَّثَنَا أَحْمَدُ بْنُ يُونُسَ، حَدَّثَنَا زَائِدَةُ، ح وَحَدَّثَنَا مُسَدَّدٌ، حَدَّثَنَا أَبُو الأَحْوَصِ، ح وَحَدَّثَنَا مُحَمَّدُ بْنُ عُبَيْدٍ الْمُحَارِبِيُّ، وَزِيَادُ بْنُ أَيُّوبَ، قَالاَ حَدَّثَنَا عُمَرُ بْنُ عُبَيْدٍ الطَّنَافِسِيُّ، ح وَحَدَّثَنَا تَمِيمُ بْنُ الْمُنْتَصِرِ، أَخْبَرَنَا إِسْحَاقُ، - يَعْنِي ابْنَ يُوسُفَ - عَنْ شَرِيكٍ، ح وَحَدَّثَنَا أَحْمَدُ بْنُ مَنِيعٍ، حَدَّثَنَا حُسَيْنُ بْنُ مُحَمَّدٍ، حَدَّثَنَا إِسْرَائِيلُ، كُلُّهُمْ عَنْ أَبِي إِسْحَاقَ، عَنْ أَبِي الأَحْوَصِ، عَنْ عَبْدِ اللَّهِ، وَقَالَ، إِسْرَائِيلُ عَنْ أَبِي الأَحْوَصِ، وَالأَسْوَدِ، عَنْ عَبْدِ اللَّهِ، أَنَّ النَّبِيَّ صلى الله عليه وسلم كَانَ يُسَلِّمُ عَنْ يَمِينِهِ وَعَنْ شِمَالِهِ حَتَّى يُرَى بَيَاضُ خَدِّهِ ‏</w:t>
        <w:br/>
        <w:t>"‏ السَّلاَمُ عَلَيْكُمْ وَرَحْمَةُ اللَّهِ السَّلاَمُ عَلَيْكُمْ وَرَحْمَةُ اللَّهِ ‏"‏ ‏.‏ قَالَ أَبُو دَاوُدَ وَهَذَا لَفْظُ حَدِيثِ سُفْيَانَ وَحَدِيثُ إِسْرَائِيلَ لَمْ يُفَسِّرْهُ ‏.‏ قَالَ أَبُو دَاوُدَ وَرَوَاهُ زُهَيْرٌ عَنْ أَبِي إِسْحَاقَ وَيَحْيَى بْنُ آدَمَ عَنْ إِسْرَائِيلَ عَنْ أَبِي إِسْحَاقَ عَنْ عَبْدِ الرَّحْمَنِ بْنِ الأَسْوَدِ عَنْ أَبِيهِ وَعَلْقَمَةَ عَنْ عَبْدِ اللَّهِ ‏.‏ قَالَ أَبُو دَاوُدَ شُعْبَةُ كَانَ يُنْكِرُ هَذَا الْحَدِيثَ - حَدِيثَ أَبِي إِسْحَاقَ - أَنْ يَكُونَ مَرْفُوعًا ‏.‏</w:t>
      </w:r>
    </w:p>
    <w:p>
      <w:pPr/>
      <w:r>
        <w:t>Grade: Sahih (Al-Albani)  صحيح   (الألباني) حكم   :Reference : Sunan Abi Dawud 996In-book reference : Book 2, Hadith 607English translation : Book 3, Hadith 991Report Error | Share | Copy ▼</w:t>
      </w:r>
    </w:p>
    <w:p>
      <w:r>
        <w:t>----------------------------------------</w:t>
      </w:r>
    </w:p>
    <w:p>
      <w:pPr/>
      <w:r>
        <w:t>Narrated Wa'il ibn Hujr:</w:t>
        <w:br/>
        <w:br/>
        <w:br/>
        <w:t>I offered prayer along with the Prophet (ﷺ). He would give the salutation to his right side (saying): Peace be upon you and the mercy of Allah and His blessings; and to his left side (saying): Peace be upon you and mercy of Allah.</w:t>
      </w:r>
    </w:p>
    <w:p>
      <w:pPr/>
      <w:r>
        <w:t>حَدَّثَنَا عَبْدَةُ بْنُ عَبْدِ اللَّهِ، حَدَّثَنَا يَحْيَى بْنُ آدَمَ، حَدَّثَنَا مُوسَى بْنُ قَيْسٍ الْحَضْرَمِيُّ، عَنْ سَلَمَةَ بْنِ كُهَيْلٍ، عَنْ عَلْقَمَةَ بْنِ وَائِلٍ، عَنْ أَبِيهِ، قَالَ صَلَّيْتُ مَعَ النَّبِيِّ صلى الله عليه وسلم فَكَانَ يُسَلِّمُ عَنْ يَمِينِهِ ‏"‏ السَّلاَمُ عَلَيْكُمْ وَرَحْمَةُ اللَّهِ وَبَرَكَاتُهُ ‏"‏ ‏.‏ وَعَنْ شِمَالِهِ ‏"‏ السَّلاَمُ عَلَيْكُمْ وَرَحْمَةُ اللَّهِ ‏"‏ ‏.‏</w:t>
      </w:r>
    </w:p>
    <w:p>
      <w:pPr/>
      <w:r>
        <w:t>Grade: Sahih (Al-Albani)  صحيح   (الألباني) حكم   :Reference : Sunan Abi Dawud 997In-book reference : Book 2, Hadith 608English translation : Book 3, Hadith 992Report Error | Share | Copy ▼</w:t>
      </w:r>
    </w:p>
    <w:p>
      <w:r>
        <w:t>----------------------------------------</w:t>
      </w:r>
    </w:p>
    <w:p>
      <w:pPr/>
      <w:r>
        <w:t>Jabir b. Samurah said:When we prayed behind the Messenger of Allah(ﷺ), one of us gave the salutation and pointed with his hand to the man to his right side and left side. When he finished his prayer, he said: What is the matter that one of you points with his hand (during prayer) just like the tails of restive horses. It is sufficient for one of you, or is it not sufficient for one of you to say in this manner? And he pointed with his finger; one should salute his brother at his right and left side.</w:t>
      </w:r>
    </w:p>
    <w:p>
      <w:pPr/>
      <w:r>
        <w:t>حَدَّثَنَا عُثْمَانُ بْنُ أَبِي شَيْبَةَ، حَدَّثَنَا يَحْيَى بْنُ زَكَرِيَّا، وَوَكِيعٌ، عَنْ مِسْعَرٍ، عَنْ عُبَيْدِ اللَّهِ ابْنِ الْقِبْطِيَّةِ، عَنْ جَابِرِ بْنِ سَمُرَةَ، قَالَ كُنَّا إِذَا صَلَّيْنَا خَلْفَ رَسُولِ اللَّهِ صلى الله عليه وسلم فَسَلَّمَ أَحَدُنَا أَشَارَ بِيَدِهِ مِنْ عَنْ يَمِينِهِ وَمِنْ عَنْ يَسَارِهِ فَلَمَّا صَلَّى قَالَ ‏"‏ مَا بَالُ أَحَدِكُمْ يَرْمِي بِيَدِهِ كَأَنَّهَا أَذْنَابُ خَيْلٍ شُمْسٍ إِنَّمَا يَكْفِي أَحَدَكُمْ - أَوْ أَلاَ يَكْفِي أَحَدَكُمْ - أَنْ يَقُولَ هَكَذَا ‏"‏ ‏.‏ وَأَشَارَ بِأُصْبُعِهِ ‏"‏ يُسَلِّمُ عَلَى أَخِيهِ مَنْ عَنْ يَمِينِهِ وَمَنْ عَنْ شِمَالِهِ ‏"‏ ‏.‏</w:t>
      </w:r>
    </w:p>
    <w:p>
      <w:pPr/>
      <w:r>
        <w:t>Grade: Sahih (Al-Albani)  صحيح   (الألباني) حكم   :Reference : Sunan Abi Dawud 998In-book reference : Book 2, Hadith 609English translation : Book 2, Hadith 993Report Error | Share | Copy ▼</w:t>
      </w:r>
    </w:p>
    <w:p>
      <w:r>
        <w:t>----------------------------------------</w:t>
      </w:r>
    </w:p>
    <w:p>
      <w:pPr/>
      <w:r>
        <w:t>The aforesaid tradition has also been narrated by Mis’ar through a different chain of transmitters to the same effect. This version adds:Is it not sufficient for one of you or for one of them that he puts his hand on his thigh, and then gives the salutation to his brother to his right and left sides.</w:t>
      </w:r>
    </w:p>
    <w:p>
      <w:pPr/>
      <w:r>
        <w:t>حَدَّثَنَا مُحَمَّدُ بْنُ سُلَيْمَانَ الأَنْبَارِيُّ، حَدَّثَنَا أَبُو نُعَيْمٍ، عَنْ مِسْعَرٍ، بِإِسْنَادِهِ وَمَعْنَاهُ قَالَ ‏</w:t>
        <w:br/>
        <w:t>"‏ أَمَا يَكْفِي أَحَدَكُمْ - أَوْ أَحَدَهُمْ - أَنْ يَضَعَ يَدَهُ عَلَى فَخِذِهِ ثُمَّ يُسَلِّمُ عَلَى أَخِيهِ مَنْ عَنْ يَمِينِهِ وَمَنْ عَنْ شِمَالِهِ ‏"‏ ‏.‏</w:t>
      </w:r>
    </w:p>
    <w:p>
      <w:pPr/>
      <w:r>
        <w:t>Grade: Sahih (Al-Albani)  صحيح   (الألباني) حكم   :Reference : Sunan Abi Dawud 999In-book reference : Book 2, Hadith 610English translation : Book 2, Hadith 994Report Error | Share | Copy ▼</w:t>
      </w:r>
    </w:p>
    <w:p>
      <w:r>
        <w:t>----------------------------------------</w:t>
      </w:r>
    </w:p>
    <w:p>
      <w:pPr/>
      <w:r>
        <w:t>Jabir b. Samurah said:The Messenger of Allah (ﷺ) entered upon us while the people were raising their hands. The narrator Zubair said: I think( they were raising the hands) during prayer. He (the prophet) said: What is the matter, I see you raising your hands as if they are the tails of restive horses! Maintain tranquility during prayer.</w:t>
      </w:r>
    </w:p>
    <w:p>
      <w:pPr/>
      <w:r>
        <w:t>حَدَّثَنَا عَبْدُ اللَّهِ بْنُ مُحَمَّدٍ النُّفَيْلِيُّ، حَدَّثَنَا زُهَيْرٌ، حَدَّثَنَا الأَعْمَشُ، عَنِ الْمُسَيَّبِ بْنِ رَافِعٍ، عَنْ تَمِيمٍ الطَّائِيِّ، عَنْ جَابِرِ بْنِ سَمُرَةَ، قَالَ دَخَلَ عَلَيْنَا رَسُولُ اللَّهِ صلى الله عليه وسلم وَالنَّاسُ رَافِعُو أَيْدِيهِمْ - قَالَ زُهَيْرٌ أُرَاهُ قَالَ - فِي الصَّلاَةِ فَقَالَ ‏</w:t>
        <w:br/>
        <w:t>"‏ مَا لِي أَرَاكُمْ رَافِعِي أَيْدِيكُمْ كَأَنَّهَا أَذْنَابُ خَيْلٍ شُمْسٍ اسْكُنُوا فِي الصَّلاَةِ ‏"‏ ‏.‏</w:t>
      </w:r>
    </w:p>
    <w:p>
      <w:pPr/>
      <w:r>
        <w:t>Grade: Sahih (Al-Albani)  صحيح   (الألباني) حكم   :Reference : Sunan Abi Dawud 1000In-book reference : Book 2, Hadith 611English translation : Book 2, Hadith 995Report Error | Share | Copy ▼</w:t>
      </w:r>
    </w:p>
    <w:p>
      <w:r>
        <w:t>----------------------------------------</w:t>
      </w:r>
    </w:p>
    <w:p>
      <w:pPr/>
      <w:r>
        <w:t>Narrated Samurah ibn Jundub:</w:t>
        <w:br/>
        <w:br/>
        <w:br/>
        <w:t>The Prophet (ﷺ) commanded us to respond to the salutation of the imam. and to love each other, and to salute each other.</w:t>
      </w:r>
    </w:p>
    <w:p>
      <w:pPr/>
      <w:r>
        <w:t>حَدَّثَنَا مُحَمَّدُ بْنُ عُثْمَانَ أَبُو الْجَمَاهِرِ، حَدَّثَنَا سَعِيدُ بْنُ بَشِيرٍ، عَنْ قَتَادَةَ، عَنِ الْحَسَنِ، عَنْ سَمُرَةَ، قَالَ أَمَرَنَا النَّبِيُّ صلى الله عليه وسلم أَنْ نَرُدَّ عَلَى الإِمَامِ وَأَنْ نَتَحَابَّ وَأَنْ يُسَلِّمَ بَعْضُنَا عَلَى بَعْضٍ ‏.‏</w:t>
      </w:r>
    </w:p>
    <w:p>
      <w:pPr/>
      <w:r>
        <w:t>Grade: Da'if (Al-Albani)  ضعيف   (الألباني) حكم   :Reference : Sunan Abi Dawud 1001In-book reference : Book 2, Hadith 612English translation : Book 3, Hadith 996Report Error | Share | Copy ▼</w:t>
      </w:r>
    </w:p>
    <w:p>
      <w:r>
        <w:t>----------------------------------------</w:t>
      </w:r>
    </w:p>
    <w:p>
      <w:pPr/>
      <w:r>
        <w:t>Ibn ‘Abbas said:The end of the prayer of the Messenger of Allah (ﷺ) was known by the takbir (pronounced aloud).</w:t>
      </w:r>
    </w:p>
    <w:p>
      <w:pPr/>
      <w:r>
        <w:t>حَدَّثَنَا أَحْمَدُ بْنُ عَبْدَةَ، أَخْبَرَنَا سُفْيَانُ، عَنْ عَمْرٍو، عَنْ أَبِي مَعْبَدٍ، عَنِ ابْنِ عَبَّاسٍ، قَالَ كَانَ يُعْلَمُ انْقِضَاءُ صَلاَةِ رَسُولِ اللَّهِ صلى الله عليه وسلم بِالتَّكْبِيرِ ‏.‏</w:t>
      </w:r>
    </w:p>
    <w:p>
      <w:pPr/>
      <w:r>
        <w:t>Grade: Sahih (Al-Albani)  صحيح   (الألباني) حكم   :Reference : Sunan Abi Dawud 1002In-book reference : Book 2, Hadith 613English translation : Book 2, Hadith 997Report Error | Share | Copy ▼</w:t>
      </w:r>
    </w:p>
    <w:p>
      <w:r>
        <w:t>----------------------------------------</w:t>
      </w:r>
    </w:p>
    <w:p>
      <w:pPr/>
      <w:r>
        <w:t>Ibn Abbas said :To raise the voice for making the mention of Allah after the people had finished their obligatory prayer was for in vogue the time of the Messenger of Allah (May peace be upon him).</w:t>
        <w:br/>
        <w:br/>
        <w:br/>
        <w:t>Ibn ‘Abbas said : I used to know by it when they finished the prayer and would listen to it (making the mention of Allah).</w:t>
      </w:r>
    </w:p>
    <w:p>
      <w:pPr/>
      <w:r>
        <w:t>حَدَّثَنَا يَحْيَى بْنُ مُوسَى الْبَلْخِيُّ، حَدَّثَنَا عَبْدُ الرَّزَّاقِ، أَخْبَرَنِي ابْنُ جُرَيْجٍ، أَخْبَرَنَا عَمْرُو بْنُ دِينَارٍ، أَنَّ أَبَا مَعْبَدٍ، مَوْلَى ابْنِ عَبَّاسٍ أَخْبَرَهُ أَنَّ ابْنَ عَبَّاسٍ أَخْبَرَهُ أَنَّ رَفْعَ الصَّوْتِ لِلذِّكْرِ حِينَ يَنْصَرِفُ النَّاسُ مِنَ الْمَكْتُوبَةِ كَانَ ذَلِكَ عَلَى عَهْدِ رَسُولِ اللَّهِ صلى الله عليه وسلم وَأَنَّ ابْنَ عَبَّاسٍ قَالَ كُنْتُ أَعْلَمُ إِذَا انْصَرَفُوا بِذَلِكَ وَأَسْمَعُهُ ‏.‏</w:t>
      </w:r>
    </w:p>
    <w:p>
      <w:pPr/>
      <w:r>
        <w:t>Grade: Sahih (Al-Albani)  صحيح   (الألباني) حكم   :Reference : Sunan Abi Dawud 1003In-book reference : Book 2, Hadith 614English translation : Book 2, Hadith 998Report Error | Share | Copy ▼</w:t>
      </w:r>
    </w:p>
    <w:p>
      <w:r>
        <w:t>----------------------------------------</w:t>
      </w:r>
    </w:p>
    <w:p>
      <w:pPr/>
      <w:r>
        <w:t>Narrated AbuHurayrah:</w:t>
        <w:br/>
        <w:br/>
        <w:br/>
        <w:t>The Prophet (ﷺ) said: Shortening the salutation is sunnah (commendable).</w:t>
        <w:br/>
        <w:br/>
        <w:br/>
        <w:t>The narrator 'Isa said: Ibn al-Mubarak prohibited me from reporting this tradition as a statement of the Prophet (ﷺ).</w:t>
        <w:br/>
        <w:br/>
        <w:br/>
        <w:t>Abu Dawud said: I heard Abu 'Umar 'Isa b. Yunus al-Fakhuri al-Ramil saying: When al-Firyabi returned from Mecca, he gave up narrating this tradition as a statement of the Prophet (ﷺ). He said: Ahmad b. Hanbal forbade to report this tradition directly from the Prophet (ﷺ).</w:t>
      </w:r>
    </w:p>
    <w:p>
      <w:pPr/>
      <w:r>
        <w:t>حَدَّثَنَا أَحْمَدُ بْنُ مُحَمَّدِ بْنِ حَنْبَلٍ، حَدَّثَنِي مُحَمَّدُ بْنُ يُوسُفَ الْفِرْيَابِيُّ، حَدَّثَنَا الأَوْزَاعِيُّ، عَنْ قُرَّةَ بْنِ عَبْدِ الرَّحْمَنِ، عَنِ الزُّهْرِيِّ، عَنْ أَبِي سَلَمَةَ، عَنْ أَبِي هُرَيْرَةَ، قَالَ قَالَ رَسُولُ اللَّهِ صلى الله عليه وسلم ‏</w:t>
        <w:br/>
        <w:t>"‏ حَذْفُ السَّلاَمِ سُنَّةٌ ‏"‏ ‏.‏ قَالَ عِيسَى نَهَانِي ابْنُ الْمُبَارَكِ عَنْ رَفْعِ هَذَا الْحَدِيثِ ‏.‏ قَالَ أَبُو دَاوُدَ سَمِعْتُ أَبَا عُمَيْرٍ عِيسَى بْنَ يُونُسَ الْفَاخُورِيَّ الرَّمْلِيَّ قَالَ لَمَّا رَجَعَ الْفِرْيَابِيُّ مِنْ مَكَّةَ تَرَكَ رَفْعَ هَذَا الْحَدِيثِ قَالَ نَهَاهُ أَحْمَدُ بْنُ حَنْبَلٍ عَنْ رَفْعِهِ ‏.‏</w:t>
      </w:r>
    </w:p>
    <w:p>
      <w:pPr/>
      <w:r>
        <w:t>Grade: Da'if (Al-Albani)  ضعيف   (الألباني) حكم   :Reference : Sunan Abi Dawud 1004In-book reference : Book 2, Hadith 615English translation : Book 3, Hadith 999Report Error | Share | Copy ▼</w:t>
      </w:r>
    </w:p>
    <w:p>
      <w:r>
        <w:t>----------------------------------------</w:t>
      </w:r>
    </w:p>
    <w:p>
      <w:pPr/>
      <w:r>
        <w:t>‘Ali b. Talq reported the Messenger of Allah (ﷺ) as saying:When any of you breaks wind during prayer, he must withdraw, perform ablution, and repeat the prayer.</w:t>
      </w:r>
    </w:p>
    <w:p>
      <w:pPr/>
      <w:r>
        <w:t>حَدَّثَنَا عُثْمَانُ بْنُ أَبِي شَيْبَةَ، حَدَّثَنَا جَرِيرُ بْنُ عَبْدِ الْحَمِيدِ، عَنْ عَاصِمٍ الأَحْوَلِ، عَنْ عِيسَى بْنِ حِطَّانَ، عَنْ مُسْلِمِ بْنِ سَلاَّمٍ، عَنْ عَلِيِّ بْنِ طَلْقٍ، قَالَ قَالَ رَسُولُ اللَّهِ صلى الله عليه وسلم ‏</w:t>
        <w:br/>
        <w:t>"‏ إِذَا فَسَا أَحَدُكُمْ فِي الصَّلاَةِ فَلْيَنْصَرِفْ فَلْيَتَوَضَّأْ وَلْيُعِدْ صَلاَتَهُ ‏"‏ ‏.‏</w:t>
      </w:r>
    </w:p>
    <w:p>
      <w:pPr/>
      <w:r>
        <w:t>Grade: Da'if (Al-Albani)  ضعيف   (الألباني) حكم   :Reference : Sunan Abi Dawud 1005In-book reference : Book 2, Hadith 616English translation : Book 2, Hadith 1000Report Error | Share | Copy ▼</w:t>
      </w:r>
    </w:p>
    <w:p>
      <w:r>
        <w:t>----------------------------------------</w:t>
      </w:r>
    </w:p>
    <w:p>
      <w:pPr/>
      <w:r>
        <w:t>Narrated AbuHurayrah:</w:t>
        <w:br/>
        <w:br/>
        <w:br/>
        <w:t>The Prophet (ﷺ) said: Cannot any one of you (according to the version of the narrator AbdulWarith) step forward or backward or at his right or left. The version of Hammad added: during prayer; that is, in supererogatory prayer.</w:t>
      </w:r>
    </w:p>
    <w:p>
      <w:pPr/>
      <w:r>
        <w:t>حَدَّثَنَا مُسَدَّدٌ، حَدَّثَنَا حَمَّادٌ، وَعَبْدُ الْوَارِثِ، عَنْ لَيْثٍ، عَنِ الْحَجَّاجِ بْنِ عُبَيْدٍ، عَنْ إِبْرَاهِيمَ بْنِ إِسْمَاعِيلَ، عَنْ أَبِي هُرَيْرَةَ، قَالَ قَالَ رَسُولُ اللَّهِ صلى الله عليه وسلم ‏"‏ أَيَعْجِزُ أَحَدُكُمْ ‏"‏ ‏.‏ قَالَ عَنْ عَبْدِ الْوَارِثِ ‏"‏ أَنْ يَتَقَدَّمَ أَوْ يَتَأَخَّرَ أَوْ عَنْ يَمِينِهِ أَوْ عَنْ شِمَالِهِ ‏"‏ ‏.‏ زَادَ فِي حَدِيثِ حَمَّادٍ ‏"‏ فِي الصَّلاَةِ ‏"‏ ‏.‏ يَعْنِي فِي السُّبْحَةِ ‏.‏</w:t>
      </w:r>
    </w:p>
    <w:p>
      <w:pPr/>
      <w:r>
        <w:t>Grade: Sahih (Al-Albani)  صحيح   (الألباني) حكم   :Reference : Sunan Abi Dawud 1006In-book reference : Book 2, Hadith 617English translation : Book 3, Hadith 1001Report Error | Share | Copy ▼</w:t>
      </w:r>
    </w:p>
    <w:p>
      <w:r>
        <w:t>----------------------------------------</w:t>
      </w:r>
    </w:p>
    <w:p>
      <w:pPr/>
      <w:r>
        <w:t>Narrated Al-Azraq ibn Qays:</w:t>
        <w:br/>
        <w:br/>
        <w:br/>
        <w:t xml:space="preserve">An imam of ours, whose kunyah (surname) was AbuRimthah, led us in prayer and said: I prayed this prayer, or one like it, with the Prophet (ﷺ). AbuBakr and Umar were standing in the front row on his right and there was a man who had been present at the first takbir in the prayer. The Prophet of Allah (ﷺ) offered the prayer, then gave the salutation to his right and his left so that we saw the whiteness of his cheeks, then turned away as AbuRimthah (meaning himself) had done.  </w:t>
        <w:br/>
        <w:br/>
        <w:br/>
        <w:br/>
        <w:t xml:space="preserve">The man who has been present with him at the first takbir in the prayer then got up to pray another prayer, whereupon Umar leaped up and, seizing him by the shoulders, shook him and said: Sit down, for the People of the Book perished for no other reason than that there was no interval between their prayers.  </w:t>
        <w:br/>
        <w:br/>
        <w:br/>
        <w:br/>
        <w:t>The Prophet (ﷺ) raised his eyes and said: Allah has made you say what is right, son of al-Khattab.</w:t>
        <w:br/>
        <w:br/>
        <w:br/>
        <w:t>Abu Dawud said: Sometimes the name of Abu Umayyah is narrated instead of Abu Rimthah.</w:t>
      </w:r>
    </w:p>
    <w:p>
      <w:pPr/>
      <w:r>
        <w:t>حَدَّثَنَا عَبْدُ الْوَهَّابِ بْنُ نَجْدَةَ، حَدَّثَنَا أَشْعَثُ بْنُ شُعْبَةَ، عَنِ الْمِنْهَالِ بْنِ خَلِيفَةَ، عَنِ الأَزْرَقِ بْنِ قَيْسٍ، قَالَ صَلَّى بِنَا إِمَامٌ لَنَا يُكْنَى أَبَا رِمْثَةَ فَقَالَ صَلَّيْتُ هَذِهِ الصَّلاَةَ - أَوْ مِثْلَ هَذِهِ الصَّلاَةِ - مَعَ النَّبِيِّ صلى الله عليه وسلم ‏.‏ قَالَ وَكَانَ أَبُو بَكْرٍ وَعُمَرُ يَقُومَانِ فِي الصَّفِّ الْمُقَدَّمِ عَنْ يَمِينِهِ وَكَانَ رَجُلٌ قَدْ شَهِدَ التَّكْبِيرَةَ الأُولَى مِنَ الصَّلاَةِ فَصَلَّى نَبِيُّ اللَّهِ صلى الله عليه وسلم ثُمَّ سَلَّمَ عَنْ يَمِينِهِ وَعَنْ يَسَارِهِ حَتَّى رَأَيْنَا بَيَاضَ خَدَّيْهِ ثُمَّ انْفَتَلَ كَانْفِتَالِ أَبِي رِمْثَةَ - يَعْنِي نَفْسَهُ - فَقَامَ الرَّجُلُ الَّذِي أَدْرَكَ مَعَهُ التَّكْبِيرَةَ الأُولَى مِنَ الصَّلاَةِ يَشْفَعُ فَوَثَبَ إِلَيْهِ عُمَرُ فَأَخَذَ بِمَنْكِبِهِ فَهَزَّهُ ثُمَّ قَالَ اجْلِسْ فَإِنَّهُ لَمْ يَهْلِكْ أَهْلُ الْكِتَابِ إِلاَّ أَنَّهُ لَمْ يَكُنْ بَيْنَ صَلَوَاتِهِمْ فَصْلٌ ‏.‏ فَرَفَعَ النَّبِيُّ صلى الله عليه وسلم بَصَرَهُ فَقَالَ ‏</w:t>
        <w:br/>
        <w:t>"‏ أَصَابَ اللَّهُ بِكَ يَا ابْنَ الْخَطَّابِ ‏"‏ ‏.‏ قَالَ أَبُو دَاوُدَ وَقَدْ قِيلَ أَبُو أُمَيَّةَ مَكَانَ أَبِي رِمْثَةَ ‏.‏</w:t>
      </w:r>
    </w:p>
    <w:p>
      <w:pPr/>
      <w:r>
        <w:t>Grade: Da'if (Al-Albani)  ضعيف   (الألباني) حكم   :Reference : Sunan Abi Dawud 1007In-book reference : Book 2, Hadith 618English translation : Book 3, Hadith 1002Report Error | Share | Copy ▼</w:t>
      </w:r>
    </w:p>
    <w:p>
      <w:r>
        <w:t>----------------------------------------</w:t>
      </w:r>
    </w:p>
    <w:p>
      <w:pPr/>
      <w:r>
        <w:t>Abu Hurairah said:The Messenger of Allah (ﷺ) led  us in one of the evening (‘Asha) prayers, noon or afternoon. He led us in two Rak’ahs and gave the salutation. He then got up going towards a piece of wood which was placed in the front part of the mosque. He placed his hands upon it, one on the other, looking from his face as if he were angry. The people came out hastily saying: the prayer has been shortened. Abu Bakr and ‘Umar were among the people, but they were too afraid to speak to him. A man whom the Messenger of Allah (ﷺ) would call “ the possessor of arms” (Dhu al-Yadain) stood up (asking him): Have you forgotten. The Messenger of Allah, or has the prayer been shortened? He said: I have neither forgotten nor has it been shortened. He said : Messenger of Allah , you have forgotten. The Messenger of Allah (ﷺ) turned towards the people and asked : did the possessor of arms speak the truth? They made a sign , that is, yes. The Messenger of Allah (ﷺ) returned to his place and prayed the remaining two Rak’ahs, then gave the salutation; he then uttered the takbir and prostrated himself as usual or prolonged. He then raised his head and uttered the takbir; then he uttered the takbir and made prostration as usual or made longer (prostration). Then he raised his head his and uttered the takbir (Allah is most great). The narrator Muhammad was asked : Did he give the salutation (while prostrating) dueto forgetfulness? He said : I do not remember it from Abu Hurairah. But we Are sure that ‘Imran b. Husain (in his version) said; he then gave the salutation.</w:t>
      </w:r>
    </w:p>
    <w:p>
      <w:pPr/>
      <w:r>
        <w:t>حَدَّثَنَا مُحَمَّدُ بْنُ عُبَيْدٍ، حَدَّثَنَا حَمَّادُ بْنُ زَيْدٍ، عَنْ أَيُّوبَ، عَنْ مُحَمَّدٍ، عَنْ أَبِي هُرَيْرَةَ، قَالَ صَلَّى بِنَا رَسُولُ اللَّهِ صلى الله عليه وسلم إِحْدَى صَلاَتَىِ الْعَشِيِّ - الظُّهْرَ أَوِ الْعَصْرَ قَالَ - فَصَلَّى بِنَا رَكْعَتَيْنِ ثُمَّ سَلَّمَ ثُمَّ قَامَ إِلَى خَشَبَةٍ فِي مُقَدَّمِ الْمَسْجِدِ فَوَضَعَ يَدَيْهِ عَلَيْهَا إِحْدَاهُمَا عَلَى الأُخْرَى يُعْرَفُ فِي وَجْهِهِ الْغَضَبُ ثُمَّ خَرَجَ سَرَعَانُ النَّاسِ وَهُمْ يَقُولُونَ قَصُرَتِ الصَّلاَةُ قَصُرَتِ الصَّلاَةُ وَفِي النَّاسِ أَبُو بَكْرٍ وَعُمَرُ فَهَابَاهُ أَنْ يُكَلِّمَاهُ فَقَامَ رَجُلٌ كَانَ رَسُولُ اللَّهِ صلى الله عليه وسلم يُسَمِّيهِ ذَا الْيَدَيْنِ فَقَالَ يَا رَسُولَ اللَّهِ أَنَسِيتَ أَمْ قَصُرَتِ الصَّلاَةُ قَالَ ‏"‏ لَمْ أَنْسَ وَلَمْ تَقْصُرِ الصَّلاَةُ ‏"‏ ‏.‏ قَالَ بَلْ نَسِيتَ يَا رَسُولَ اللَّهِ ‏.‏ فَأَقْبَلَ رَسُولُ اللَّهِ صلى الله عليه وسلم عَلَى الْقَوْمِ فَقَالَ ‏"‏ أَصَدَقَ ذُو الْيَدَيْنِ ‏"‏ ‏.‏ فَأَوْمَئُوا أَىْ نَعَمْ فَخَرَجَ رَسُولُ اللَّهِ صلى الله عليه وسلم إِلَى مَقَامِهِ فَصَلَّى الرَّكْعَتَيْنِ الْبَاقِيَتَيْنِ ثُمَّ سَلَّمَ ثُمَّ كَبَّرَ وَسَجَدَ مِثْلَ سُجُودِهِ أَوْ أَطْوَلَ ثُمَّ رَفَعَ وَكَبَّرَ ثُمَّ كَبَّرَ وَسَجَدَ مِثْلَ سُجُودِهِ أَوْ أَطْوَلَ ثُمَّ رَفَعَ وَكَبَّرَ ‏.‏ قَالَ فَقِيلَ لِمُحَمَّدٍ سَلَّمَ فِي السَّهْوِ فَقَالَ لَمْ أَحْفَظْهُ عَنْ أَبِي هُرَيْرَةَ وَلَكِنْ نُبِّئْتُ أَنَّ عِمْرَانَ بْنَ حُصَيْنٍ قَالَ ثُمَّ سَلَّمَ ‏.‏</w:t>
      </w:r>
    </w:p>
    <w:p>
      <w:pPr/>
      <w:r>
        <w:t>Grade: Sahih (Al-Albani)  صحيح   (الألباني) حكم   :Reference : Sunan Abi Dawud 1008In-book reference : Book 2, Hadith 619English translation : Book 2, Hadith 1003Report Error | Share | Copy ▼</w:t>
      </w:r>
    </w:p>
    <w:p>
      <w:r>
        <w:t>----------------------------------------</w:t>
      </w:r>
    </w:p>
    <w:p>
      <w:pPr/>
      <w:r>
        <w:t>This tradition has been narrated through a different chain of transmitters; but the version of Hammad is more perfect. This version goes; then the Messenger of Allah (ﷺ) prayed; it does not have the words, “led us (in prayer),” nor the words “they made a sign”. Thereupon the people said :Yes. He then raised his head. The version does not mention the words “he uttered the takbir. He then uttered the takbir and made the prostration as usual or prolonged it. He then raised his head”. The narrator then prostration as usual or prolonged it. He then raised his head”. The narrator then finished the tradition and did not mention the words that follow it. He did not mention the words “they made a sign”, but Hammad b. Zaid mentioned them in his version.</w:t>
        <w:br/>
        <w:br/>
        <w:br/>
        <w:t>Abu dawud said: Anyone who narrated this tradition did not mention the words “ then he uttered the takbir”, nor the words “he returned”</w:t>
      </w:r>
    </w:p>
    <w:p>
      <w:pPr/>
      <w:r>
        <w:t>حَدَّثَنَا عَبْدُ اللَّهِ بْنُ مَسْلَمَةَ، عَنْ مَالِكٍ، عَنْ أَيُّوبَ، عَنْ مُحَمَّدٍ، بِإِسْنَادِهِ - وَحَدِيثُ حَمَّادٍ أَتَمُّ - قَالَ صَلَّى رَسُولُ اللَّهِ صلى الله عليه وسلم لَمْ يَقُلْ بِنَا ‏.‏ وَلَمْ يَقُلْ فَأَوْمَئُوا ‏.‏ قَالَ فَقَالَ النَّاسُ نَعَمْ ‏.‏ قَالَ ثُمَّ رَفَعَ - وَلَمْ يَقُلْ وَكَبَّرَ - ثُمَّ كَبَّرَ وَسَجَدَ مِثْلَ سُجُودِهِ أَوْ أَطْوَلَ ثُمَّ رَفَعَ وَتَمَّ حَدِيثُهُ لَمْ يَذْكُرْ مَا بَعْدَهُ وَلَمْ يَذْكُرْ فَأَوْمَئُوا ‏.‏ إِلاَّ حَمَّادُ بْنُ زَيْدٍ ‏.‏ قَالَ أَبُو دَاوُدَ وَكُلُّ مَنْ رَوَى هَذَا الْحَدِيثَ لَمْ يَقُلْ فَكَبَّرَ ‏.‏ وَلاَ ذَكَرَ رَجَعَ ‏.‏</w:t>
      </w:r>
    </w:p>
    <w:p>
      <w:pPr/>
      <w:r>
        <w:t>Grade: Sahih (Al-Albani)  صحيح   (الألباني) حكم   :Reference : Sunan Abi Dawud 1009In-book reference : Book 2, Hadith 620English translation : Book 2, Hadith 1004Report Error | Share | Copy ▼</w:t>
      </w:r>
    </w:p>
    <w:p>
      <w:r>
        <w:t>----------------------------------------</w:t>
      </w:r>
    </w:p>
    <w:p>
      <w:pPr/>
      <w:r>
        <w:t>Abu Hurairah said ; The Messenger of Allah (ﷺ) led us in prayer. He then narrated the same version reported by Hammad up to the words “we are sure that ‘Imran b. Husain said:then he gave the salutation.”  The narrator said: I asked; What about the Tashahud? He replied: I did not hear  thing about the tashahhud, but it is more liking to me that one should recite the tashahhud. This version has not the words “whom he called the possessor of arms(Dhu al-yadain).” Nor the words “they made a sign,” nor the word “anger”. The tradition narrated by Hammad from Ayyub is more perfect.</w:t>
      </w:r>
    </w:p>
    <w:p>
      <w:pPr/>
      <w:r>
        <w:t>حَدَّثَنَا مُسَدَّدٌ، حَدَّثَنَا بِشْرٌ، - يَعْنِي ابْنَ الْمُفَضَّلِ - حَدَّثَنَا سَلَمَةُ، - يَعْنِي ابْنَ عَلْقَمَةَ - عَنْ مُحَمَّدٍ، عَنْ أَبِي هُرَيْرَةَ، قَالَ صَلَّى بِنَا رَسُولُ اللَّهِ صلى الله عليه وسلم بِمَعْنَى حَمَّادٍ كُلِّهِ إِلَى آخِرِ قَوْلِهِ نُبِّئْتُ أَنَّ عِمْرَانَ بْنَ حُصَيْنٍ قَالَ ثُمَّ سَلَّمَ ‏.‏ قَالَ قُلْتُ فَالتَّشَهُّدُ قَالَ لَمْ أَسْمَعْ فِي التَّشَهُّدِ وَأَحَبُّ إِلَىَّ أَنْ يَتَشَهَّدَ وَلَمْ يَذْكُرْ كَانَ يُسَمِّيهِ ذَا الْيَدَيْنِ ‏.‏ وَلاَ ذَكَرَ فَأَوْمَئُوا ‏.‏ وَلاَ ذَكَرَ الْغَضَبَ وَحَدِيثُ حَمَّادٍ عَنْ أَيُّوبَ أَتَمُّ ‏.‏</w:t>
      </w:r>
    </w:p>
    <w:p>
      <w:pPr/>
      <w:r>
        <w:t>Grade: Sahih (Al-Albani)  صحيح   (الألباني) حكم   :Reference : Sunan Abi Dawud 1010In-book reference : Book 2, Hadith 621English translation : Book 2, Hadith 1005Report Error | Share | Copy ▼</w:t>
      </w:r>
    </w:p>
    <w:p>
      <w:r>
        <w:t>----------------------------------------</w:t>
      </w:r>
    </w:p>
    <w:p>
      <w:pPr/>
      <w:r>
        <w:t>The above mentioned tradition has also been narrated by Abu Hurairah through a different chain of transmitters. This version goes :the Prophet (ﷺ) uttered the takbir and prostrated himself (in a tradition relating to the incidence of the possessor of arms [Dhu al-yadain]). The narrator Hisham, I,e, Ibn Hassan said: he uttered the takbir ; then he uttered the takbir and prostrated himself.</w:t>
        <w:br/>
        <w:br/>
        <w:br/>
        <w:t>Abu Dawud said : This tradition has also been narrated by Habib b. al-shahid, Humaid, Yunus, and Asim b. al-Ahwal, from Muhammad on the authority of abu Hurairah none of them mentioned what Hammad b. Zaid mentioned from from Hisham that he uttered the takbir; then uttered the takbir and prostrated himself. Hammad b. Sulaimah and Abu BAkr b. ‘Ayyash also narrated this tradition from Hisham, but they did not narrate from him what HAmmad b. zaid narrated that he uttered the takbir and again uttered the takbir.</w:t>
      </w:r>
    </w:p>
    <w:p>
      <w:pPr/>
      <w:r>
        <w:t>حَدَّثَنَا عَلِيُّ بْنُ نَصْرِ بْنِ عَلِيٍّ، حَدَّثَنَا سُلَيْمَانُ بْنُ حَرْبٍ، حَدَّثَنَا حَمَّادُ بْنُ زَيْدٍ، عَنْ أَيُّوبَ، وَهِشَامٍ، وَيَحْيَى بْنِ عَتِيقٍ، وَابْنِ، عَوْنٍ عَنْ مُحَمَّدٍ، عَنْ أَبِي هُرَيْرَةَ، عَنِ النَّبِيِّ صلى الله عليه وسلم فِي قِصَّةِ ذِي الْيَدَيْنِ أَنَّهُ كَبَّرَ وَسَجَدَ ‏.‏ وَقَالَ هِشَامٌ يَعْنِي ابْنَ حَسَّانَ كَبَّرَ ثُمَّ كَبَّرَ وَسَجَدَ ‏.‏ قَالَ أَبُو دَاوُدَ رَوَى هَذَا الْحَدِيثَ أَيْضًا حَبِيبُ بْنُ الشَّهِيدِ وَحُمَيْدٌ وَيُونُسُ وَعَاصِمٌ الأَحْوَلُ عَنْ مُحَمَّدٍ عَنْ أَبِي هُرَيْرَةَ لَمْ يَذْكُرْ أَحَدٌ مِنْهُمْ مَا ذَكَرَ حَمَّادُ بْنُ زَيْدٍ عَنْ هِشَامٍ أَنَّهُ كَبَّرَ ثُمَّ كَبَّرَ وَسَجَدَ وَرَوَى حَمَّادُ بْنُ سَلَمَةَ وَأَبُو بَكْرِ بْنُ عَيَّاشٍ هَذَا الْحَدِيثَ عَنْ هِشَامٍ لَمْ يَذْكُرَا عَنْهُ هَذَا الَّذِي ذَكَرَهُ حَمَّادُ بْنُ زَيْدٍ أَنَّهُ كَبَّرَ ثُمَّ كَبَّرَ ‏.‏</w:t>
      </w:r>
    </w:p>
    <w:p>
      <w:pPr/>
      <w:r>
        <w:t>Grade: Shadh (Al-Albani)  شاذ   (الألباني) حكم   :Reference : Sunan Abi Dawud 1011In-book reference : Book 2, Hadith 622English translation : Book 2, Hadith 1006Report Error | Share | Copy ▼</w:t>
      </w:r>
    </w:p>
    <w:p>
      <w:r>
        <w:t>----------------------------------------</w:t>
      </w:r>
    </w:p>
    <w:p>
      <w:pPr/>
      <w:r>
        <w:t>This tradition has also been transmitted by Abu Hurairah through a different chain of narrators. This version goes:he did not make two prostrations (at the end of prayer) due to forgetfulness until Allah gave him satisfaction about it.</w:t>
      </w:r>
    </w:p>
    <w:p>
      <w:pPr/>
      <w:r>
        <w:t>حَدَّثَنَا مُحَمَّدُ بْنُ يَحْيَى بْنِ فَارِسٍ، حَدَّثَنَا مُحَمَّدُ بْنُ كَثِيرٍ، عَنِ الأَوْزَاعِيِّ، عَنِ الزُّهْرِيِّ، عَنْ سَعِيدِ بْنِ الْمُسَيَّبِ، وَأَبِي، سَلَمَةَ وَعُبَيْدِ اللَّهِ بْنِ عَبْدِ اللَّهِ عَنْ أَبِي هُرَيْرَةَ، بِهَذِهِ الْقِصَّةِ قَالَ وَلَمْ يَسْجُدْ سَجْدَتَىِ السَّهْوِ حَتَّى يَقَّنَهُ اللَّهُ ذَلِكَ ‏.‏</w:t>
      </w:r>
    </w:p>
    <w:p>
      <w:pPr/>
      <w:r>
        <w:t>Grade: Da'if (Al-Albani)  ضعيف   (الألباني) حكم   :Reference : Sunan Abi Dawud 1012In-book reference : Book 2, Hadith 623English translation : Book 2, Hadith 1007Report Error | Share | Copy ▼</w:t>
      </w:r>
    </w:p>
    <w:p>
      <w:r>
        <w:t>----------------------------------------</w:t>
      </w:r>
    </w:p>
    <w:p>
      <w:pPr/>
      <w:r>
        <w:t>Ibn Shihab (al-Zuhr) reported on the authority of Abu Bakr b. Sulaiman b. Abi Hathmah that the Messenger of Allah (ﷺ) did not make two prostrations when are made when one is doubtful until the people met him.</w:t>
        <w:br/>
        <w:br/>
        <w:br/>
        <w:t>Abu Dawud said; this tradition has also been transmitted by al-Zahidi from al-zuhr from Abu Bakr b. Sulaiman b. Abi HAthman from thre prophet  (ﷺ). This version goes :he did not make two prostrations on account of forgetfulness.</w:t>
      </w:r>
    </w:p>
    <w:p>
      <w:pPr/>
      <w:r>
        <w:t>حَدَّثَنَا حَجَّاجُ بْنُ أَبِي يَعْقُوبَ، حَدَّثَنَا يَعْقُوبُ، - يَعْنِي ابْنَ إِبْرَاهِيمَ - حَدَّثَنَا أَبِي، عَنْ صَالِحٍ، عَنِ ابْنِ شِهَابٍ، أَنَّ أَبَا بَكْرِ بْنَ سُلَيْمَانَ بْنِ أَبِي حَثْمَةَ، أَخْبَرَهُ أَنَّهُ، بَلَغَهُ أَنَّ رَسُولَ اللَّهِ صلى الله عليه وسلم بِهَذَا الْخَبَرِ قَالَ وَلَمْ يَسْجُدِ السَّجْدَتَيْنِ اللَّتَيْنِ تُسْجَدَانِ إِذَا شَكَّ حَتَّى لَقَّاهُ النَّاسُ ‏.‏ قَالَ ابْنُ شِهَابٍ وَأَخْبَرَنِي بِهَذَا الْخَبَرِ سَعِيدُ بْنُ الْمُسَيَّبِ عَنْ أَبِي هُرَيْرَةَ ‏.‏ قَالَ وَأَخْبَرَنِي أَبُو سَلَمَةَ بْنُ عَبْدِ الرَّحْمَنِ وَأَبُو بَكْرِ بْنُ الْحَارِثِ بْنِ هِشَامٍ وَعُبَيْدُ اللَّهِ بْنُ عَبْدِ اللَّهِ ‏.‏ قَالَ أَبُو دَاوُدَ رَوَاهُ يَحْيَى بْنُ أَبِي كَثِيرٍ وَعِمْرَانُ بْنُ أَبِي أَنَسٍ عَنْ أَبِي سَلَمَةَ بْنِ عَبْدِ الرَّحْمَنِ وَالْعَلاَءُ بْنُ عَبْدِ الرَّحْمَنِ عَنْ أَبِيهِ جَمِيعًا عَنْ أَبِي هُرَيْرَةَ بِهَذِهِ الْقِصَّةِ وَلَمْ يَذْكُرْ أَنَّهُ سَجَدَ السَّجْدَتَيْنِ ‏.‏ قَالَ أَبُو دَاوُدَ وَرَوَاهُ الزُّبَيْدِيُّ عَنِ الزُّهْرِيِّ عَنْ أَبِي بَكْرِ بْنِ سُلَيْمَانَ بْنِ أَبِي حَثْمَةَ عَنِ النَّبِيِّ صلى الله عليه وسلم قَالَ فِيهِ وَلَمْ يَسْجُدْ سَجْدَتَىِ السَّهْوِ ‏.‏</w:t>
      </w:r>
    </w:p>
    <w:p>
      <w:pPr/>
      <w:r>
        <w:t>Grade: Sahih (Al-Albani)  صحيح   (الألباني) حكم   :Reference : Sunan Abi Dawud 1013In-book reference : Book 2, Hadith 624English translation : Book 2, Hadith 1008Report Error | Share | Copy ▼</w:t>
      </w:r>
    </w:p>
    <w:p>
      <w:r>
        <w:t>----------------------------------------</w:t>
      </w:r>
    </w:p>
    <w:p>
      <w:pPr/>
      <w:r>
        <w:t>Abu Hurairah reported; The Prophet (ﷺ) offered the noon prayer and he gave the salutation at the end of two rakahs. He was asked. Has the prayer been shortened ? then he offered two rakahs of the prayer and made two prostrations (at the end of it).</w:t>
      </w:r>
    </w:p>
    <w:p>
      <w:pPr/>
      <w:r>
        <w:t>حَدَّثَنَا عَبْدُ اللَّهِ بْنُ مُعَاذٍ، حَدَّثَنَا أَبِي، حَدَّثَنَا شُعْبَةُ، عَنْ سَعْدِ بْنِ إِبْرَاهِيمَ، سَمِعَ أَبَا سَلَمَةَ بْنَ عَبْدِ الرَّحْمَنِ، عَنْ أَبِي هُرَيْرَةَ، أَنَّ النَّبِيَّ صلى الله عليه وسلم صَلَّى الظُّهْرَ فَسَلَّمَ فِي الرَّكْعَتَيْنِ فَقِيلَ لَهُ نَقَصَتِ الصَّلاَةُ فَصَلَّى رَكْعَتَيْنِ ثُمَّ سَجَدَ سَجْدَتَيْنِ ‏.‏</w:t>
      </w:r>
    </w:p>
    <w:p>
      <w:pPr/>
      <w:r>
        <w:t>Grade: Sahih (Al-Albani)  صحيح   (الألباني) حكم   :Reference : Sunan Abi Dawud 1014In-book reference : Book 2, Hadith 625English translation : Book 2, Hadith 1009Report Error | Share | Copy ▼</w:t>
      </w:r>
    </w:p>
    <w:p>
      <w:r>
        <w:t>----------------------------------------</w:t>
      </w:r>
    </w:p>
    <w:p>
      <w:pPr/>
      <w:r>
        <w:t>Narrated AbuHurayrah:</w:t>
        <w:br/>
        <w:br/>
        <w:br/>
        <w:t>When the Prophet (ﷺ) finished two rak'ahs of an obligatory prayer, a man asked him: Messenger of Allah, has the prayer been shortened, or have you forgotten? he replied: I did not do all that. The people said: Messenger of Allah, you did that. Therefore, he offered another two rak'ahs or prayer and did not make two prostrations due to forgetfulness.</w:t>
        <w:br/>
        <w:br/>
        <w:br/>
        <w:t>Abu Dawud said: This tradition has also been narrated by Dawud al-Hussain from Abu Sufyan, freed slave of Ibn Abi Ahmad on the authority of Abu Hurairah from the Prophet (ﷺ). This version goes: He then made two prostrations while he was sitting after the salutation.</w:t>
      </w:r>
    </w:p>
    <w:p>
      <w:pPr/>
      <w:r>
        <w:t>حَدَّثَنَا إِسْمَاعِيلُ بْنُ أَسَدٍ، أَخْبَرَنَا شَبَابَةُ، حَدَّثَنَا ابْنُ أَبِي ذِئْبٍ، عَنْ سَعِيدِ بْنِ أَبِي سَعِيدٍ الْمَقْبُرِيِّ، عَنْ أَبِي هُرَيْرَةَ، أَنَّ النَّبِيَّ صلى الله عليه وسلم انْصَرَفَ مِنَ الرَّكْعَتَيْنِ مِنْ صَلاَةِ الْمَكْتُوبَةِ فَقَالَ لَهُ رَجُلٌ أَقَصُرَتِ الصَّلاَةُ يَا رَسُولَ اللَّهِ أَمْ نَسِيتَ قَالَ ‏</w:t>
        <w:br/>
        <w:t>"‏ كُلَّ ذَلِكَ لَمْ أَفْعَلْ ‏"‏ ‏.‏ فَقَالَ النَّاسُ قَدْ فَعَلْتَ ذَلِكَ يَا رَسُولَ اللَّهِ ‏.‏ فَرَكَعَ رَكْعَتَيْنِ أُخْرَيَيْنِ ثُمَّ انْصَرَفَ وَلَمْ يَسْجُدْ سَجْدَتَىِ السَّهْوِ ‏.‏ قَالَ أَبُو دَاوُدَ رَوَاهُ دَاوُدُ بْنُ الْحُصَيْنِ عَنْ أَبِي سُفْيَانَ مَوْلَى ابْنِ أَبِي أَحْمَدَ عَنْ أَبِي هُرَيْرَةَ عَنِ النَّبِيِّ صلى الله عليه وسلم بِهَذِهِ الْقِصَّةِ قَالَ ثُمَّ سَجَدَ سَجْدَتَيْنِ وَهُوَ جَالِسٌ بَعْدَ التَّسْلِيمِ ‏.‏</w:t>
      </w:r>
    </w:p>
    <w:p>
      <w:pPr/>
      <w:r>
        <w:t>شاذ السهو   (الألباني) حكم   :Reference : Sunan Abi Dawud 1015In-book reference : Book 2, Hadith 626English translation : Book 3, Hadith 1010Report Error | Share | Copy ▼</w:t>
      </w:r>
    </w:p>
    <w:p>
      <w:r>
        <w:t>----------------------------------------</w:t>
      </w:r>
    </w:p>
    <w:p>
      <w:pPr/>
      <w:r>
        <w:t>Abu Hurairah reported; He then made two prostration on account of forgetfulness after he had given the salutation.</w:t>
      </w:r>
    </w:p>
    <w:p>
      <w:pPr/>
      <w:r>
        <w:t>حَدَّثَنَا هَارُونُ بْنُ عَبْدِ اللَّهِ، حَدَّثَنَا هَاشِمُ بْنُ الْقَاسِمِ، حَدَّثَنَا عِكْرِمَةُ بْنُ عَمَّارٍ، عَنْ ضَمْضَمِ بْنِ جَوْسٍ الْهِفَّانِيِّ، حَدَّثَنِي أَبُو هُرَيْرَةَ، بِهَذَا الْخَبَرِ قَالَ ثُمَّ سَجَدَ سَجْدَتَىِ السَّهْوِ بَعْدَ مَا سَلَّمَ ‏.‏</w:t>
      </w:r>
    </w:p>
    <w:p>
      <w:pPr/>
      <w:r>
        <w:t>Grade: Hasan Sahih (Al-Albani)  حسن صحيح   (الألباني) حكم   :Reference : Sunan Abi Dawud 1016In-book reference : Book 2, Hadith 627English translation : Book 2, Hadith 1011Report Error | Share | Copy ▼</w:t>
      </w:r>
    </w:p>
    <w:p>
      <w:r>
        <w:t>----------------------------------------</w:t>
      </w:r>
    </w:p>
    <w:p>
      <w:pPr/>
      <w:r>
        <w:t>Ibn ‘Umar said :The Messenger of Allah (ﷺ) led us in prayer and gave the salutation after two rakahs of prayer. He narrated this tradition like that of Ibn Sirin from Abu Hurairah. This version adds; he gave the salutation and prostrated two prostrations due to forgetfulness.</w:t>
      </w:r>
    </w:p>
    <w:p>
      <w:pPr/>
      <w:r>
        <w:t>حَدَّثَنَا أَحْمَدُ بْنُ مُحَمَّدِ بْنِ ثَابِتٍ، حَدَّثَنَا أَبُو أُسَامَةَ، ح وَحَدَّثَنَا مُحَمَّدُ بْنُ الْعَلاَءِ، أَخْبَرَنَا أَبُو أُسَامَةَ، أَخْبَرَنِي عُبَيْدُ اللَّهِ، عَنْ نَافِعٍ، عَنِ ابْنِ عُمَرَ، قَالَ صَلَّى بِنَا رَسُولُ اللَّهِ صلى الله عليه وسلم فَسَلَّمَ فِي الرَّكْعَتَيْنِ ‏.‏ فَذَكَرَ نَحْوَ حَدِيثِ ابْنِ سِيرِينَ عَنْ أَبِي هُرَيْرَةَ قَالَ ثُمَّ سَجَدَ سَجْدَتَىِ السَّهْوِ ‏.‏</w:t>
      </w:r>
    </w:p>
    <w:p>
      <w:pPr/>
      <w:r>
        <w:t>Grade: Sahih (Al-Albani)  صحيح   (الألباني) حكم   :Reference : Sunan Abi Dawud 1017In-book reference : Book 2, Hadith 628English translation : Book 2, Hadith 1012Report Error | Share | Copy ▼</w:t>
      </w:r>
    </w:p>
    <w:p>
      <w:r>
        <w:t>----------------------------------------</w:t>
      </w:r>
    </w:p>
    <w:p>
      <w:pPr/>
      <w:r>
        <w:t>‘Imran b. Husain said :The Messenger of Allah (ﷺ) gave the salutation at the end of three rakahs in the afternoon prayer, then went into the apartment (according to the version of maslamah). A man called al-Khirbaq who had long arms got up and said ; has the prayer been shortened, Messenger of Allah ? He came out angrily trailing his cloak and said : Is he telling the truth ? they said; Yes. He then prayed that rakah, then gave the salutation, then made two prostrations, then gave the salutation.</w:t>
      </w:r>
    </w:p>
    <w:p>
      <w:pPr/>
      <w:r>
        <w:t>حَدَّثَنَا مُسَدَّدٌ، حَدَّثَنَا يَزِيدُ بْنُ زُرَيْعٍ، ح وَحَدَّثَنَا مُسَدَّدٌ، حَدَّثَنَا مَسْلَمَةُ بْنُ مُحَمَّدٍ، قَالَ حَدَّثَنَا خَالِدٌ الْحَذَّاءُ، حَدَّثَنَا أَبُو قِلاَبَةَ، عَنْ أَبِي الْمُهَلَّبِ، عَنْ عِمْرَانَ بْنِ حُصَيْنٍ، قَالَ سَلَّمَ رَسُولُ اللَّهِ صلى الله عليه وسلم فِي ثَلاَثِ رَكَعَاتٍ مِنَ الْعَصْرِ ثُمَّ دَخَلَ - قَالَ عَنْ مَسْلَمَةَ - الْحُجَرَ فَقَامَ إِلَيْهِ رَجُلٌ يُقَالُ لَهُ الْخِرْبَاقُ كَانَ طَوِيلَ الْيَدَيْنِ فَقَالَ لَهُ أَقَصُرَتِ الصَّلاَةُ يَا رَسُولَ اللَّهِ فَخَرَجَ مُغْضَبًا يَجُرُّ رِدَاءَهُ فَقَالَ ‏</w:t>
        <w:br/>
        <w:t>"‏ أَصَدَقَ ‏"‏ ‏.‏ قَالُوا نَعَمْ ‏.‏ فَصَلَّى تِلْكَ الرَّكْعَةَ ثُمَّ سَلَّمَ ثُمَّ سَجَدَ سَجْدَتَيْهَا ثُمَّ سَلَّمَ ‏.‏</w:t>
      </w:r>
    </w:p>
    <w:p>
      <w:pPr/>
      <w:r>
        <w:t>Grade: Sahih (Al-Albani)  صحيح   (الألباني) حكم   :Reference : Sunan Abi Dawud 1018In-book reference : Book 2, Hadith 629English translation : Book 2, Hadith 1013Report Error | Share | Copy ▼</w:t>
      </w:r>
    </w:p>
    <w:p>
      <w:r>
        <w:t>----------------------------------------</w:t>
      </w:r>
    </w:p>
    <w:p>
      <w:pPr/>
      <w:r>
        <w:t>‘Abd Allah (b. Mas’ud) said :The Messenger of Allah (ﷺ) prayed five rak’ahs in the noon prayer. He was asked whether the prayer had been extended. He asked what they meant by that. The people said : you prayed five rak’ahs. Then he made two prostrations after having given the salutation.</w:t>
      </w:r>
    </w:p>
    <w:p>
      <w:pPr/>
      <w:r>
        <w:t>حَدَّثَنَا حَفْصُ بْنُ عُمَرَ، وَمُسْلِمُ بْنُ إِبْرَاهِيمَ، - الْمَعْنَى - قَالَ حَفْصٌ حَدَّثَنَا شُعْبَةُ، عَنِ الْحَكَمِ، عَنْ إِبْرَاهِيمَ، عَنْ عَلْقَمَةَ، عَنْ عَبْدِ اللَّهِ، قَالَ صَلَّى رَسُولُ اللَّهِ صلى الله عليه وسلم الظُّهْرَ خَمْسًا ‏.‏ فَقِيلَ لَهُ أَزِيدَ فِي الصَّلاَةِ قَالَ ‏</w:t>
        <w:br/>
        <w:t>"‏ وَمَا ذَاكَ ‏"‏ ‏.‏ قَالَ صَلَّيْتَ خَمْسًا ‏.‏ فَسَجَدَ سَجْدَتَيْنِ بَعْدَ مَا سَلَّمَ ‏.‏</w:t>
      </w:r>
    </w:p>
    <w:p>
      <w:pPr/>
      <w:r>
        <w:t>Grade: Sahih (Al-Albani)  صحيح   (الألباني) حكم   :Reference : Sunan Abi Dawud 1019In-book reference : Book 2, Hadith 630English translation : Book 2, Hadith 1014Report Error | Share | Copy ▼</w:t>
      </w:r>
    </w:p>
    <w:p>
      <w:r>
        <w:t>----------------------------------------</w:t>
      </w:r>
    </w:p>
    <w:p>
      <w:pPr/>
      <w:r>
        <w:t>Narrated Abdullah ibn Mas'ud:</w:t>
        <w:br/>
        <w:br/>
        <w:br/>
        <w:t xml:space="preserve">The Messenger of Allah (ﷺ) offered prayer. The version of the narrator Ibrahim goes: I do not know whether he increased or decreased (the rak'ahs of prayer). </w:t>
        <w:br/>
        <w:br/>
        <w:br/>
        <w:br/>
        <w:t>When he gave the salutation, he was asked: Has something new happened in the prayer, Messenger of Allah? He said: What is it? They said: You prayed so many and so many (rak'ahs). He then relented his foot and faced the Qiblah and made two prostrations. He then gave the salutation. When he turned away (finished the prayer), he turned his face to us and said: Had anything new happened in prayer, I would have informed you. I am only a human being and I forget just as you do; so when I forget, remind me, and when any of you is in doubt about his prayer he should aim at what is correct, and complete his prayer in that respect, then give the salutation and afterwards made two prostrations.</w:t>
      </w:r>
    </w:p>
    <w:p>
      <w:pPr/>
      <w:r>
        <w:t>حَدَّثَنَا عُثْمَانُ بْنُ أَبِي شَيْبَةَ، حَدَّثَنَا جَرِيرٌ، عَنْ مَنْصُورٍ، عَنْ إِبْرَاهِيمَ، عَنْ عَلْقَمَةَ، قَالَ قَالَ عَبْدُ اللَّهِ صَلَّى رَسُولُ اللَّهِ صلى الله عليه وسلم - قَالَ إِبْرَاهِيمُ فَلاَ أَدْرِي زَادَ أَمْ نَقَصَ - فَلَمَّا سَلَّمَ قِيلَ لَهُ يَا رَسُولَ اللَّهِ أَحَدَثَ فِي الصَّلاَةِ شَىْءٌ ‏.‏ قَالَ ‏"‏ وَمَا ذَاكَ ‏"‏ ‏.‏ قَالُوا صَلَّيْتَ كَذَا وَكَذَا ‏.‏ فَثَنَى رِجْلَهُ وَاسْتَقْبَلَ الْقِبْلَةَ فَسَجَدَ بِهِمْ سَجْدَتَيْنِ ثُمَّ سَلَّمَ فَلَمَّا انْفَتَلَ أَقْبَلَ عَلَيْنَا بِوَجْهِهِ صلى الله عليه وسلم فَقَالَ ‏"‏ إِنَّهُ لَوْ حَدَثَ فِي الصَّلاَةِ شَىْءٌ أَنْبَأْتُكُمْ بِهِ وَلَكِنْ إِنَّمَا أَنَا بَشَرٌ أَنْسَى كَمَا تَنْسَوْنَ فَإِذَا نَسِيتُ فَذَكِّرُونِي ‏"‏ ‏.‏ وَقَالَ ‏"‏ إِذَا شَكَّ أَحَدُكُمْ فِي صَلاَتِهِ فَلْيَتَحَرَّ الصَّوَابَ فَلْيُتِمَّ عَلَيْهِ ثُمَّ لْيُسَلِّمْ ثُمَّ لْيَسْجُدْ سَجْدَتَيْنِ ‏"‏ ‏.‏</w:t>
      </w:r>
    </w:p>
    <w:p>
      <w:pPr/>
      <w:r>
        <w:t>Grade: Sahih (Al-Albani)  صحيح   (الألباني) حكم   :Reference : Sunan Abi Dawud 1020In-book reference : Book 2, Hadith 631English translation : Book 3, Hadith 1015Report Error | Share | Copy ▼</w:t>
      </w:r>
    </w:p>
    <w:p>
      <w:r>
        <w:t>----------------------------------------</w:t>
      </w:r>
    </w:p>
    <w:p>
      <w:pPr/>
      <w:r>
        <w:t>This tradition has also been transmitted by ‘Abd Allah (b. Mas’ud) through a different chain of narrators. This version goes; when one of you forgets (in his prayer), he should perform two prostrations. Then he turned away, and performed two prostrations (due to forgetfulness).</w:t>
        <w:br/>
        <w:br/>
        <w:br/>
        <w:t>Abu Dawud said:The narrator Husain also reported it like al-A'mash.</w:t>
      </w:r>
    </w:p>
    <w:p>
      <w:pPr/>
      <w:r>
        <w:t>حَدَّثَنَا مُحَمَّدُ بْنُ عَبْدِ اللَّهِ بْنِ نُمَيْرٍ، حَدَّثَنَا أَبِي، حَدَّثَنَا الأَعْمَشُ، عَنْ إِبْرَاهِيمَ، عَنْ عَلْقَمَةَ، عَنْ عَبْدِ اللَّهِ، بِهَذَا قَالَ ‏</w:t>
        <w:br/>
        <w:t>"‏ فَإِذَا نَسِيَ أَحَدُكُمْ فَلْيَسْجُدْ سَجْدَتَيْنِ ‏"‏ ‏.‏ ثُمَّ تَحَوَّلَ فَسَجَدَ سَجْدَتَيْنِ ‏.‏ قَالَ أَبُو دَاوُدَ رَوَاهُ حُصَيْنٌ نَحْوَ حَدِيثِ الأَعْمَشِ ‏.‏</w:t>
      </w:r>
    </w:p>
    <w:p>
      <w:pPr/>
      <w:r>
        <w:t>Grade: Sahih (Al-Albani)  صحيح   (الألباني) حكم   :Reference : Sunan Abi Dawud 1021In-book reference : Book 2, Hadith 632English translation : Book 2, Hadith 1016Report Error | Share | Copy ▼</w:t>
      </w:r>
    </w:p>
    <w:p>
      <w:r>
        <w:t>----------------------------------------</w:t>
      </w:r>
    </w:p>
    <w:p>
      <w:pPr/>
      <w:r>
        <w:t>‘Abd Allah (b. Mas’ud) said; The Messenger of Allah (ﷺ) led us in five rak’ahs of prayer. When he turned away (i,e, finished his prayer), the people whispered among themselves. He asked; what is the matter with you ? They said :Messenger of Allah, has (the number of the rak’ahs of) the prayer been increased ? he said : No. they said; you have offered five rak’ahs of prayer. He then turned away and performed two prostrations, and afterwards gave the salutation. He then said : I am only a human being, I forget, as you forget.</w:t>
      </w:r>
    </w:p>
    <w:p>
      <w:pPr/>
      <w:r>
        <w:t>حَدَّثَنَا نَصْرُ بْنُ عَلِيٍّ، أَخْبَرَنَا جَرِيرٌ، ح وَحَدَّثَنَا يُوسُفُ بْنُ مُوسَى، حَدَّثَنَا جَرِيرٌ، - وَهَذَا حَدِيثُ يُوسُفَ - عَنِ الْحَسَنِ بْنِ عُبَيْدِ اللَّهِ، عَنْ إِبْرَاهِيمَ بْنِ سُوَيْدٍ، عَنْ عَلْقَمَةَ، قَالَ قَالَ عَبْدُ اللَّهِ صَلَّى بِنَا رَسُولُ اللَّهِ صلى الله عليه وسلم خَمْسًا فَلَمَّا انْفَتَلَ تَوَشْوَشَ الْقَوْمُ بَيْنَهُمْ فَقَالَ ‏"‏ مَا شَأْنُكُمْ ‏"‏ ‏.‏ قَالُوا يَا رَسُولَ اللَّهِ هَلْ زِيدَ فِي الصَّلاَةِ قَالَ ‏"‏ لاَ ‏"‏ ‏.‏ قَالُوا فَإِنَّكَ صَلَّيْتَ خَمْسًا ‏.‏ فَانْفَتَلَ فَسَجَدَ سَجْدَتَيْنِ ثُمَّ سَلَّمَ ثُمَّ قَالَ ‏"‏ إِنَّمَا أَنَا بَشَرٌ أَنْسَى كَمَا تَنْسَوْنَ ‏"‏ ‏.‏</w:t>
      </w:r>
    </w:p>
    <w:p>
      <w:pPr/>
      <w:r>
        <w:t>Grade: Sahih (Al-Albani)  صحيح   (الألباني) حكم   :Reference : Sunan Abi Dawud 1022In-book reference : Book 2, Hadith 633English translation : Book 2, Hadith 1017Report Error | Share | Copy ▼</w:t>
      </w:r>
    </w:p>
    <w:p>
      <w:r>
        <w:t>----------------------------------------</w:t>
      </w:r>
    </w:p>
    <w:p>
      <w:pPr/>
      <w:r>
        <w:t>Narrated Mu'awiyah ibn Khudayj:</w:t>
        <w:br/>
        <w:br/>
        <w:br/>
        <w:t>One day the Messenger of Allah (ﷺ) prayed and gave the salutation while a rak'ah of the prayer remained to be offered. A man went to him and said: You forgot to offer one rak'ah of prayer. Then he returned and entered the mosque and ordered Bilal (to utter the Iqamah). He uttered the Iqamah for prayer. He then led the people in one rak'ah of prayer. I stated it to the people. They asked me: Do you know who he was? I said: No, but I can recognise him if I see him. Then the man passed by me, I said: It is he. The people said: This is Talhah ibn Ubaydullah.</w:t>
      </w:r>
    </w:p>
    <w:p>
      <w:pPr/>
      <w:r>
        <w:t>حَدَّثَنَا قُتَيْبَةُ بْنُ سَعِيدٍ، حَدَّثَنَا اللَّيْثُ، - يَعْنِي ابْنَ سَعْدٍ - عَنْ يَزِيدَ بْنِ أَبِي حَبِيبٍ، أَنَّ سُوَيْدَ بْنَ قَيْسٍ، أَخْبَرَهُ عَنْ مُعَاوِيَةَ بْنِ حُدَيْجٍ، أَنَّ رَسُولَ اللَّهِ صلى الله عليه وسلم صَلَّى يَوْمًا فَسَلَّمَ وَقَدْ بَقِيَتْ مِنَ الصَّلاَةِ رَكْعَةٌ فَأَدْرَكَهُ رَجُلٌ فَقَالَ نَسِيتَ مِنَ الصَّلاَةِ رَكْعَةً فَرَجَعَ فَدَخَلَ الْمَسْجِدَ وَأَمَرَ بِلاَلاً فَأَقَامَ الصَّلاَةَ فَصَلَّى لِلنَّاسِ رَكْعَةً فَأَخْبَرْتُ بِذَلِكَ النَّاسَ ‏.‏ فَقَالُوا لِي أَتَعْرِفُ الرَّجُلَ قُلْتُ لاَ إِلاَّ أَنْ أَرَاهُ فَمَرَّ بِي فَقُلْتُ هَذَا هُوَ ‏.‏ فَقَالُوا هَذَا طَلْحَةُ بْنُ عُبَيْدِ اللَّهِ ‏.‏</w:t>
      </w:r>
    </w:p>
    <w:p>
      <w:pPr/>
      <w:r>
        <w:t>Grade: Sahih (Al-Albani)  صحيح   (الألباني) حكم   :Reference : Sunan Abi Dawud 1023In-book reference : Book 2, Hadith 634English translation : Book 3, Hadith 1018Report Error | Share | Copy ▼</w:t>
      </w:r>
    </w:p>
    <w:p>
      <w:r>
        <w:t>----------------------------------------</w:t>
      </w:r>
    </w:p>
    <w:p>
      <w:pPr/>
      <w:r>
        <w:t>‘Ata’ b. Yasar said that Abu Sa’id al-Khudri reported the Messenger of Allah (ﷺ) as saying:when one of you is in doubt about his prayer (i.e, how much he has prayed), he should throw away his doubt and base his prayer on what he is sure of. When he is sure about the completion of his prayer, he should make two prostrations (at the end of the prayer). If the prayer is complete, the additional rak’ah and the two prostrations will be supererogatory prayer. If the prayer is incomplete, the additional rak’ahs will compensate it, and the two prostrations will be a disgrace for the devil.</w:t>
      </w:r>
    </w:p>
    <w:p>
      <w:pPr/>
      <w:r>
        <w:t>حَدَّثَنَا مُحَمَّدُ بْنُ الْعَلاَءِ، حَدَّثَنَا أَبُو خَالِدٍ، عَنِ ابْنِ عَجْلاَنَ، عَنْ زَيْدِ بْنِ أَسْلَمَ، عَنْ عَطَاءِ بْنِ يَسَارٍ، عَنْ أَبِي سَعِيدٍ الْخُدْرِيِّ، قَالَ قَالَ رَسُولُ اللَّهِ صلى الله عليه وسلم ‏</w:t>
        <w:br/>
        <w:t>"‏ إِذَا شَكَّ أَحَدُكُمْ فِي صَلاَتِهِ فَلْيُلْقِ الشَّكَّ وَلْيَبْنِ عَلَى الْيَقِينِ فَإِذَا اسْتَيْقَنَ التَّمَامَ سَجَدَ سَجْدَتَيْنِ فَإِنْ كَانَتْ صَلاَتُهُ تَامَّةً كَانَتِ الرَّكْعَةُ نَافِلَةً وَالسَّجْدَتَانِ وَإِنْ كَانَتْ نَاقِصَةً كَانَتِ الرَّكْعَةُ تَمَامًا لِصَلاَتِهِ وَكَانَتِ السَّجْدَتَانِ مُرْغِمَتَىِ الشَّيْطَانِ ‏"‏ ‏.‏ قَالَ أَبُو دَاوُدَ رَوَاهُ هِشَامُ بْنُ سَعْدٍ وَمُحَمَّدُ بْنُ مُطَرِّفٍ عَنْ زَيْدٍ عَنْ عَطَاءِ بْنِ يَسَارٍ عَنْ أَبِي سَعِيدٍ الْخُدْرِيِّ عَنِ النَّبِيِّ صلى الله عليه وسلم وَحَدِيثُ أَبِي خَالِدٍ أَشْبَعُ ‏.‏</w:t>
      </w:r>
    </w:p>
    <w:p>
      <w:pPr/>
      <w:r>
        <w:t>Grade: Hasan Sahih (Al-Albani)  حسن صحيح   (الألباني) حكم   :Reference : Sunan Abi Dawud 1024In-book reference : Book 2, Hadith 635English translation : Book 2, Hadith 1019Report Error | Share | Copy ▼</w:t>
      </w:r>
    </w:p>
    <w:p>
      <w:r>
        <w:t>----------------------------------------</w:t>
      </w:r>
    </w:p>
    <w:p>
      <w:pPr/>
      <w:r>
        <w:t>Narrated Abdullah ibn Abbas:</w:t>
        <w:br/>
        <w:br/>
        <w:br/>
        <w:t>The Prophet (ﷺ) named the two prostrations of forgetfulness disgraceful for the devil.</w:t>
      </w:r>
    </w:p>
    <w:p>
      <w:pPr/>
      <w:r>
        <w:t>حَدَّثَنَا مُحَمَّدُ بْنُ عَبْدِ الْعَزِيزِ بْنِ أَبِي رِزْمَةَ، أَخْبَرَنَا الْفَضْلُ بْنُ مُوسَى، عَنْ عَبْدِ اللَّهِ بْنِ كَيْسَانَ، عَنْ عِكْرِمَةَ، عَنِ ابْنِ عَبَّاسٍ، أَنَّ النَّبِيَّ صلى الله عليه وسلم سَمَّى سَجْدَتَىِ السَّهْوِ الْمُرْغِمَتَيْنِ ‏.‏</w:t>
      </w:r>
    </w:p>
    <w:p>
      <w:pPr/>
      <w:r>
        <w:t>Grade: Sahih (Al-Albani)  صحيح   (الألباني) حكم   :Reference : Sunan Abi Dawud 1025In-book reference : Book 2, Hadith 636English translation : Book 3, Hadith 1020Report Error | Share | Copy ▼</w:t>
      </w:r>
    </w:p>
    <w:p>
      <w:r>
        <w:t>----------------------------------------</w:t>
      </w:r>
    </w:p>
    <w:p>
      <w:pPr/>
      <w:r>
        <w:t>Narrated Ata' ibn Yasar:</w:t>
        <w:br/>
        <w:br/>
        <w:br/>
        <w:t>The Prophet (ﷺ) said: When one of you is in doubt about his prayer, and does not know how much he has prayed, three or four rak'ahs, he should pray one (additional) rak'ah and make two prostrations while sitting before giving the salutation. If the (additional) rak'ah which he prayed is the fifth one, he will make it an even number by these two prostrations. If it is the fourth one, the two prostrations will be a disgrace for the devil.</w:t>
      </w:r>
    </w:p>
    <w:p>
      <w:pPr/>
      <w:r>
        <w:t>حَدَّثَنَا الْقَعْنَبِيُّ، عَنْ مَالِكٍ، عَنْ زَيْدِ بْنِ أَسْلَمَ، عَنْ عَطَاءِ بْنِ يَسَارٍ، أَنَّ رَسُولَ اللَّهِ صلى الله عليه وسلم قَالَ ‏</w:t>
        <w:br/>
        <w:t>"‏ إِذَا شَكَّ أَحَدُكُمْ فِي صَلاَتِهِ فَلاَ يَدْرِي كَمْ صَلَّى ثَلاَثًا أَوْ أَرْبَعًا فَلْيُصَلِّ رَكْعَةً وَيَسْجُدْ سَجْدَتَيْنِ وَهُوَ جَالِسٌ قَبْلَ التَّسْلِيمِ فَإِنْ كَانَتِ الرَّكْعَةُ الَّتِي صَلَّى خَامِسَةً شَفَعَهَا بِهَاتَيْنِ وَإِنْ كَانَتْ رَابِعَةً فَالسَّجْدَتَانِ تَرْغِيمٌ لِلشَّيْطَانِ ‏"‏ ‏.‏</w:t>
      </w:r>
    </w:p>
    <w:p>
      <w:pPr/>
      <w:r>
        <w:t>Grade: Sahih (Al-Albani)  صحيح   (الألباني) حكم   :Reference : Sunan Abi Dawud 1026In-book reference : Book 2, Hadith 637English translation : Book 3, Hadith 1021Report Error | Share | Copy ▼</w:t>
      </w:r>
    </w:p>
    <w:p>
      <w:r>
        <w:t>----------------------------------------</w:t>
      </w:r>
    </w:p>
    <w:p>
      <w:pPr/>
      <w:r>
        <w:t>Zaid b. Aslam reported on the authority of the chain of Malik:The Prophet (ﷺ) said: If one of you is in doubt about his prayer, and if he is sure that he prayed three rak'ah, he should stand and complete one rak'ah along with its prostrations. Then he should sit and recite the tashahhud. When he finishes the prayer, and there remains nothing except salutation, he should make two prostrations while he is sitting and afterwards should give the salutation. The narrator then narrated the tradition similar to that of Malik.</w:t>
        <w:br/>
        <w:br/>
        <w:br/>
        <w:t>Abu Dawud said: Similarly, this tradition has been narrated by Ibn Wahb from Malik, Hafs b. Maisarah, Dawud b. Qais and Hisham b. Sa'd. But Hisham projected it to Abu Sa'id al-Khudri.</w:t>
      </w:r>
    </w:p>
    <w:p>
      <w:pPr/>
      <w:r>
        <w:t>حَدَّثَنَا قُتَيْبَةُ، حَدَّثَنَا يَعْقُوبُ بْنُ عَبْدِ الرَّحْمَنِ الْقَارِيُّ، عَنْ زَيْدِ بْنِ أَسْلَمَ، بِإِسْنَادِ مَالِكٍ قَالَ إِنَّ النَّبِيَّ صلى الله عليه وسلم قَالَ ‏</w:t>
        <w:br/>
        <w:t>"‏ إِذَا شَكَّ أَحَدُكُمْ فِي صَلاَتِهِ فَإِنِ اسْتَيْقَنَ أَنْ قَدْ صَلَّى ثَلاَثًا فَلْيَقُمْ فَلْيُتِمَّ رَكْعَةً بِسُجُودِهَا ثُمَّ يَجْلِسْ فَيَتَشَهَّدْ فَإِذَا فَرَغَ فَلَمْ يَبْقَ إِلاَّ أَنْ يُسَلِّمَ فَلْيَسْجُدْ سَجْدَتَيْنِ وَهُوَ جَالِسٌ ثُمَّ لْيُسَلِّمْ ‏"‏ ‏.‏ ثُمَّ ذَكَرَ مَعْنَى مَالِكٍ ‏.‏ قَالَ أَبُو دَاوُدَ كَذَلِكَ رَوَاهُ ابْنُ وَهْبٍ عَنْ مَالِكٍ وَحَفْصِ بْنِ مَيْسَرَةَ وَدَاوُدَ بْنِ قَيْسٍ وَهِشَامِ بْنِ سَعْدٍ إِلاَّ أَنَّ هِشَامًا بَلَغَ بِهِ أَبَا سَعِيدٍ الْخُدْرِيَّ ‏.‏</w:t>
      </w:r>
    </w:p>
    <w:p>
      <w:pPr/>
      <w:r>
        <w:t>Grade: Sahih (Al-Albani)  صحيح   (الألباني) حكم   :Reference : Sunan Abi Dawud 1027In-book reference : Book 2, Hadith 638English translation : Book 3, Hadith 1022Report Error | Share | Copy ▼</w:t>
      </w:r>
    </w:p>
    <w:p>
      <w:r>
        <w:t>----------------------------------------</w:t>
      </w:r>
    </w:p>
    <w:p>
      <w:pPr/>
      <w:r>
        <w:t>AbuUbaydah reported, on the authority of his father Abdullah (ibn Mas'ud), the Messenger of Allah (ﷺ) as saying:When you offer the prayer, and you are in doubt about the number of rak'ahs whether offered three or four, and you have prayed four rak'ahs in all probability in your opinion, you should recite tashahhud and make two prostrations while you are sitting before giving the salutation. afterwards you should recite the tashahhud and give the salutation again.</w:t>
        <w:br/>
        <w:br/>
        <w:br/>
        <w:t>Abu Dawud said: This tradition has been narrated by 'Abd al-Wahid from Khusaif, but he did not report it as a statement of the Prophet (ﷺ). The version of 'Abd al-Wahid has been corroborated by Sufyan, Sharik, and Isra'il. They differed amongst themselves about the text of the tradition and they did not narrate it with the continuous chain up to the Prophet (ﷺ).</w:t>
      </w:r>
    </w:p>
    <w:p>
      <w:pPr/>
      <w:r>
        <w:t>حَدَّثَنَا النُّفَيْلِيُّ، حَدَّثَنَا مُحَمَّدُ بْنُ سَلَمَةَ، عَنْ خُصَيْفٍ، عَنْ أَبِي عُبَيْدَةَ بْنِ عَبْدِ اللَّهِ، عَنْ أَبِيهِ، عَنْ رَسُولِ اللَّهِ صلى الله عليه وسلم قَالَ ‏</w:t>
        <w:br/>
        <w:t>"‏ إِذَا كُنْتَ فِي صَلاَةٍ فَشَكَكْتَ فِي ثَلاَثٍ أَوْ أَرْبَعٍ وَأَكْبَرُ ظَنِّكَ عَلَى أَرْبَعٍ تَشَهَّدْتَ ثُمَّ سَجَدْتَ سَجْدَتَيْنِ وَأَنْتَ جَالِسٌ قَبْلَ أَنْ تُسَلِّمَ ثُمَّ تَشَهَّدْتَ أَيْضًا ثُمَّ تُسَلِّمُ ‏"‏ ‏.‏ قَالَ أَبُو دَاوُدَ رَوَاهُ عَبْدُ الْوَاحِدِ عَنْ خُصَيْفٍ وَلَمْ يَرْفَعْهُ وَوَافَقَ عَبْدَ الْوَاحِدِ أَيْضًا سُفْيَانُ وَشَرِيكٌ وَإِسْرَائِيلُ وَاخْتَلَفُوا فِي الْكَلاَمِ فِي مَتْنِ الْحَدِيثِ وَلَمْ يُسْنِدُوهُ ‏.‏</w:t>
      </w:r>
    </w:p>
    <w:p>
      <w:pPr/>
      <w:r>
        <w:t>Grade: Da'if (Al-Albani)  ضعيف   (الألباني) حكم   :Reference : Sunan Abi Dawud 1028In-book reference : Book 2, Hadith 639English translation : Book 3, Hadith 1023Report Error | Share | Copy ▼</w:t>
      </w:r>
    </w:p>
    <w:p>
      <w:r>
        <w:t>----------------------------------------</w:t>
      </w:r>
    </w:p>
    <w:p>
      <w:pPr/>
      <w:r>
        <w:t>Narrated AbuSa'id al-Khudri:</w:t>
        <w:br/>
        <w:br/>
        <w:br/>
        <w:t>The Prophet (ﷺ) said: When one of you prays, and he does not know whether he prayed more or less rak'ahs (than those prescribed by the Shari'ah), he should perform two prostrations while he is sitting. If the devil comes to him, and tells him (suggests him): "You have been defiled," he should say: "You have told a lie," except that he feels smell with his nose, or sound with his ears (then his ablution will break). These are the wording; of the tradition reported by Aban.</w:t>
        <w:br/>
        <w:br/>
        <w:br/>
        <w:t>Abu Dawud said: Ma'mar and 'Abi b. al-Mubarak mentioned the name "Iyad b. Hilal and al-Awza'i mentioned the name of Iyad b. Abi Zuhair.</w:t>
      </w:r>
    </w:p>
    <w:p>
      <w:pPr/>
      <w:r>
        <w:t>حَدَّثَنَا مُحَمَّدُ بْنُ الْعَلاَءِ، حَدَّثَنَا إِسْمَاعِيلُ بْنُ إِبْرَاهِيمَ، حَدَّثَنَا هِشَامٌ الدَّسْتَوَائِيُّ، حَدَّثَنَا يَحْيَى بْنُ أَبِي كَثِيرٍ، حَدَّثَنَا عِيَاضٌ، ح وَحَدَّثَنَا مُوسَى بْنُ إِسْمَاعِيلَ، حَدَّثَنَا أَبَانُ، حَدَّثَنَا يَحْيَى، عَنْ هِلاَلِ بْنِ عِيَاضٍ، عَنْ أَبِي سَعِيدٍ الْخُدْرِيِّ، أَنَّ رَسُولَ اللَّهِ صلى الله عليه وسلم قَالَ ‏</w:t>
        <w:br/>
        <w:t>"‏ إِذَا صَلَّى أَحَدُكُمْ فَلَمْ يَدْرِ زَادَ أَمْ نَقَصَ فَلْيَسْجُدْ سَجْدَتَيْنِ وَهُوَ قَاعِدٌ فَإِذَا أَتَاهُ الشَّيْطَانُ فَقَالَ إِنَّكَ قَدْ أَحْدَثْتَ فَلْيَقُلْ كَذَبْتَ إِلاَّ مَا وَجَدَ رِيحًا بِأَنْفِهِ أَوْ صَوْتًا بِأُذُنِهِ ‏"‏ ‏.‏ وَهَذَا لَفْظُ حَدِيثِ أَبَانَ ‏.‏ قَالَ أَبُو دَاوُدَ وَقَالَ مَعْمَرٌ وَعَلِيُّ بْنُ الْمُبَارَكِ عِيَاضُ بْنُ هِلاَلٍ وَقَالَ الأَوْزَاعِيُّ عِيَاضُ بْنُ أَبِي زُهَيْرٍ ‏.‏</w:t>
      </w:r>
    </w:p>
    <w:p>
      <w:pPr/>
      <w:r>
        <w:t>Grade: Da'if (Al-Albani)  ضعيف   (الألباني) حكم   :Reference : Sunan Abi Dawud 1029In-book reference : Book 2, Hadith 640English translation : Book 3, Hadith 1024Report Error | Share | Copy ▼</w:t>
      </w:r>
    </w:p>
    <w:p>
      <w:r>
        <w:t>----------------------------------------</w:t>
      </w:r>
    </w:p>
    <w:p>
      <w:pPr/>
      <w:r>
        <w:t>Abu Hurairah reported the Messenger of Allah (ﷺ) as saying; When one of you stands up to pray, the devil comes to him and confuses him so that he does not know how much he has prayed. If any of you has such an experience, he should perform two prostrations while he is sitting.</w:t>
        <w:br/>
        <w:br/>
        <w:br/>
        <w:t>Abu Dawud said; This tradition has been narrated in a similar manner by Ibn ‘Uyainab, Ma’mar and al-Laith.</w:t>
      </w:r>
    </w:p>
    <w:p>
      <w:pPr/>
      <w:r>
        <w:t>حَدَّثَنَا الْقَعْنَبِيُّ، عَنْ مَالِكٍ، عَنِ ابْنِ شِهَابٍ، عَنْ أَبِي سَلَمَةَ بْنِ عَبْدِ الرَّحْمَنِ، عَنْ أَبِي هُرَيْرَةَ، أَنَّ رَسُولَ اللَّهِ صلى الله عليه وسلم قَالَ ‏</w:t>
        <w:br/>
        <w:t>"‏ إِنَّ أَحَدَكُمْ إِذَا قَامَ يُصَلِّي جَاءَهُ الشَّيْطَانُ فَلَبَسَ عَلَيْهِ حَتَّى لاَ يَدْرِي كَمْ صَلَّى فَإِذَا وَجَدَ أَحَدُكُمْ ذَلِكَ فَلْيَسْجُدْ سَجْدَتَيْنِ وَهُوَ جَالِسٌ ‏"‏ ‏.‏ قَالَ أَبُو دَاوُدَ وَكَذَا رَوَاهُ ابْنُ عُيَيْنَةَ وَمَعْمَرٌ وَاللَّيْثُ ‏.‏</w:t>
      </w:r>
    </w:p>
    <w:p>
      <w:pPr/>
      <w:r>
        <w:t>Grade: Sahih (Al-Albani)  صحيح   (الألباني) حكم   :Reference : Sunan Abi Dawud 1030In-book reference : Book 2, Hadith 641English translation : Book 2, Hadith 1025Report Error | Share | Copy ▼</w:t>
      </w:r>
    </w:p>
    <w:p>
      <w:r>
        <w:t>----------------------------------------</w:t>
      </w:r>
    </w:p>
    <w:p>
      <w:pPr/>
      <w:r>
        <w:t>This tradition has also been transmitted by Muhammad b. Muslim through a different chain of narrators. This version adds; “While he is sitting before he gives the salutation.”</w:t>
      </w:r>
    </w:p>
    <w:p>
      <w:pPr/>
      <w:r>
        <w:t>حَدَّثَنَا حَجَّاجُ بْنُ أَبِي يَعْقُوبَ، حَدَّثَنَا يَعْقُوبُ، حَدَّثَنَا ابْنُ أَخِي الزُّهْرِيِّ، عَنْ مُحَمَّدِ بْنِ مُسْلِمٍ، بِهَذَا الْحَدِيثِ بِإِسْنَادِهِ زَادَ ‏</w:t>
        <w:br/>
        <w:t>"‏ وَهُوَ جَالِسٌ قَبْلَ التَّسْلِيمِ ‏"‏ ‏.‏</w:t>
      </w:r>
    </w:p>
    <w:p>
      <w:pPr/>
      <w:r>
        <w:t>Grade: Hasan Sahih (Al-Albani)  حسن صحيح   (الألباني) حكم   :Reference : Sunan Abi Dawud 1031In-book reference : Book 2, Hadith 642English translation : Book 2, Hadith 1026Report Error | Share | Copy ▼</w:t>
      </w:r>
    </w:p>
    <w:p>
      <w:r>
        <w:t>----------------------------------------</w:t>
      </w:r>
    </w:p>
    <w:p>
      <w:pPr/>
      <w:r>
        <w:t>This traditions has also been narrated by Muhammad b. Muslim al-Zuhr through a different chain of transmitters and to the same effect. This version adds; He should perform two prostrations before giving the salutation.</w:t>
      </w:r>
    </w:p>
    <w:p>
      <w:pPr/>
      <w:r>
        <w:t>حَدَّثَنَا حَجَّاجٌ، حَدَّثَنَا يَعْقُوبُ، أَخْبَرَنَا أَبِي، عَنِ ابْنِ إِسْحَاقَ، حَدَّثَنِي مُحَمَّدُ بْنُ مُسْلِمٍ الزُّهْرِيُّ، بِإِسْنَادِهِ وَمَعْنَاهُ قَالَ ‏</w:t>
        <w:br/>
        <w:t>"‏ فَلْيَسْجُدْ سَجْدَتَيْنِ قَبْلَ أَنْ يُسَلِّمَ ثُمَّ لْيُسَلِّمْ ‏"‏ ‏.‏</w:t>
      </w:r>
    </w:p>
    <w:p>
      <w:pPr/>
      <w:r>
        <w:t>Grade: Hasan Sahih (Al-Albani)  حسن صحيح   (الألباني) حكم   :Reference : Sunan Abi Dawud 1032In-book reference : Book 2, Hadith 643English translation : Book 2, Hadith 1027Report Error | Share | Copy ▼</w:t>
      </w:r>
    </w:p>
    <w:p>
      <w:r>
        <w:t>----------------------------------------</w:t>
      </w:r>
    </w:p>
    <w:p>
      <w:pPr/>
      <w:r>
        <w:t>Narrated Abdullah ibn Ja'far:</w:t>
        <w:br/>
        <w:br/>
        <w:br/>
        <w:t>The Prophet (ﷺ) said: Anyone who is in doubt in his prayer should make two prostrations after giving the salutation.</w:t>
      </w:r>
    </w:p>
    <w:p>
      <w:pPr/>
      <w:r>
        <w:t>حَدَّثَنَا أَحْمَدُ بْنُ إِبْرَاهِيمَ، حَدَّثَنَا حَجَّاجٌ، عَنِ ابْنِ جُرَيْجٍ، أَخْبَرَنِي عَبْدُ اللَّهِ بْنُ مُسَافِعٍ، أَنَّ مُصْعَبَ بْنَ شَيْبَةَ، أَخْبَرَهُ عَنْ عُتْبَةَ بْنِ مُحَمَّدِ بْنِ الْحَارِثِ، عَنْ عَبْدِ اللَّهِ بْنِ جَعْفَرٍ، أَنَّ رَسُولَ اللَّهِ صلى الله عليه وسلم قَالَ ‏</w:t>
        <w:br/>
        <w:t>"‏ مَنْ شَكَّ فِي صَلاَتِهِ فَلْيَسْجُدْ سَجْدَتَيْنِ بَعْدَ مَا يُسَلِّمُ ‏"‏ ‏.‏</w:t>
      </w:r>
    </w:p>
    <w:p>
      <w:pPr/>
      <w:r>
        <w:t>Grade: Da'if (Al-Albani)  ضعيف   (الألباني) حكم   :Reference : Sunan Abi Dawud 1033In-book reference : Book 2, Hadith 644English translation : Book 3, Hadith 1028Report Error | Share | Copy ▼</w:t>
      </w:r>
    </w:p>
    <w:p>
      <w:r>
        <w:t>----------------------------------------</w:t>
      </w:r>
    </w:p>
    <w:p>
      <w:pPr/>
      <w:r>
        <w:t>Narrated Abdullah ibn Buhaynah:</w:t>
        <w:br/>
        <w:br/>
        <w:br/>
        <w:t>The Messenger of Allah (ﷺ) led us in prayer praying two rak'ahs. When he stood up and did not sit (at the end of two rak'ahs) the people stood up along with him. When he finished the prayer  and we expect him to give the salutation, he said: "Allah is most great." While sitting and made two prostrations before giving the salutation. Then he gave it.</w:t>
      </w:r>
    </w:p>
    <w:p>
      <w:pPr/>
      <w:r>
        <w:t>حَدَّثَنَا الْقَعْنَبِيُّ، عَنْ مَالِكٍ، عَنِ ابْنِ شِهَابٍ، عَنْ عَبْدِ الرَّحْمَنِ الأَعْرَجِ، عَنْ عَبْدِ اللَّهِ ابْنِ بُحَيْنَةَ، أَنَّهُ قَالَ صَلَّى لَنَا رَسُولُ اللَّهِ صلى الله عليه وسلم رَكْعَتَيْنِ ثُمَّ قَامَ فَلَمْ يَجْلِسْ فَقَامَ النَّاسُ مَعَهُ فَلَمَّا قَضَى صَلاَتَهُ وَانْتَظَرْنَا التَّسْلِيمَ كَبَّرَ فَسَجَدَ سَجْدَتَيْنِ وَهُوَ جَالِسٌ قَبْلَ التَّسْلِيمِ ثُمَّ سَلَّمَ صلى الله عليه وسلم ‏.‏</w:t>
      </w:r>
    </w:p>
    <w:p>
      <w:pPr/>
      <w:r>
        <w:t>Grade: Sahih (Al-Albani)  صحيح   (الألباني) حكم   :Reference : Sunan Abi Dawud 1034In-book reference : Book 2, Hadith 645English translation : Book 3, Hadith 1029Report Error | Share | Copy ▼</w:t>
      </w:r>
    </w:p>
    <w:p>
      <w:r>
        <w:t>----------------------------------------</w:t>
      </w:r>
    </w:p>
    <w:p>
      <w:pPr/>
      <w:r>
        <w:t>This tradition (mentioned above) has also been transmitted by al-Zuhri through a different chain of narrators to the same effect. This version adds:Some of us recited the Tashahhud while they were standing.</w:t>
        <w:br/>
        <w:br/>
        <w:br/>
        <w:t>Abu Dawud said: Ibn-Zubair made two prostrations before giving the salutation in a similar way when he stood up at the end of two rak’ahs. This is the opinion of al-Zuhrl.</w:t>
      </w:r>
    </w:p>
    <w:p>
      <w:pPr/>
      <w:r>
        <w:t>حَدَّثَنَا عَمْرُو بْنُ عُثْمَانَ، حَدَّثَنَا أَبِي وَبَقِيَّةُ، قَالاَ حَدَّثَنَا شُعَيْبٌ، عَنِ الزُّهْرِيِّ، بِمَعْنَى إِسْنَادِهِ وَحَدِيثِهِ زَادَ وَكَانَ مِنَّا الْمُتَشَهِّدُ فِي قِيَامِهِ ‏.‏ قَالَ أَبُو دَاوُدَ وَكَذَلِكَ سَجَدَهُمَا ابْنُ الزُّبَيْرِ قَامَ مِنْ ثِنْتَيْنِ قَبْلَ التَّسْلِيمِ وَهُوَ قَوْلُ الزُّهْرِيِّ ‏.‏</w:t>
      </w:r>
    </w:p>
    <w:p>
      <w:pPr/>
      <w:r>
        <w:t>Grade: Sahih (Al-Albani)  صحيح   (الألباني) حكم   :Reference : Sunan Abi Dawud 1035In-book reference : Book 2, Hadith 646English translation : Book 2, Hadith 1030Report Error | Share | Copy ▼</w:t>
      </w:r>
    </w:p>
    <w:p>
      <w:r>
        <w:t>----------------------------------------</w:t>
      </w:r>
    </w:p>
    <w:p>
      <w:pPr/>
      <w:r>
        <w:t>Narrated Al-Mughirah ibn Shu'bah:</w:t>
        <w:br/>
        <w:br/>
        <w:br/>
        <w:t>The Prophet (ﷺ) said: When an imam stands up at the end of two rak'ahs , if he remembers before standing straight up, he should sit down, but if he stands straight up, he must not sit down, but perform the two prostrations of forgetfulness.</w:t>
        <w:br/>
        <w:br/>
        <w:br/>
        <w:t>Abu Dawud said: I have not narrated in this book of mine any hadith from Jabir Al-Ju'fi (one of the narrators) except this one.</w:t>
      </w:r>
    </w:p>
    <w:p>
      <w:pPr/>
      <w:r>
        <w:t>حَدَّثَنَا الْحَسَنُ بْنُ عَمْرٍو، عَنْ عَبْدِ اللَّهِ بْنِ الْوَلِيدِ، عَنْ سُفْيَانَ، عَنْ جَابِرٍ، - يَعْنِي الْجُعْفِيَّ - قَالَ حَدَّثَنَا الْمُغِيرَةُ بْنُ شُبَيْلٍ الأَحْمَسِيُّ، عَنْ قَيْسِ بْنِ أَبِي حَازِمٍ، عَنِ الْمُغِيرَةِ بْنِ شُعْبَةَ، قَالَ قَالَ رَسُولُ اللَّهِ صلى الله عليه وسلم ‏</w:t>
        <w:br/>
        <w:t>"‏ إِذَا قَامَ الإِمَامُ فِي الرَّكْعَتَيْنِ فَإِنْ ذَكَرَ قَبْلَ أَنْ يَسْتَوِيَ قَائِمًا فَلْيَجْلِسْ فَإِنِ اسْتَوَى قَائِمًا فَلاَ يَجْلِسْ وَيَسْجُدُ سَجْدَتَىِ السَّهْوِ ‏"‏ ‏.‏ قَالَ أَبُو دَاوُدَ وَلَيْسَ فِي كِتَابِي عَنْ جَابِرٍ الْجُعْفِيِّ إِلاَّ هَذَا الْحَدِيثُ ‏.‏</w:t>
      </w:r>
    </w:p>
    <w:p>
      <w:pPr/>
      <w:r>
        <w:t>Grade: Sahih (Al-Albani)  صحيح   (الألباني) حكم   :Reference : Sunan Abi Dawud 1036In-book reference : Book 2, Hadith 647English translation : Book 3, Hadith 1031Report Error | Share | Copy ▼</w:t>
      </w:r>
    </w:p>
    <w:p>
      <w:r>
        <w:t>----------------------------------------</w:t>
      </w:r>
    </w:p>
    <w:p>
      <w:pPr/>
      <w:r>
        <w:t>Narrated Al-Mughirah ibn Shu'bah:</w:t>
        <w:br/>
        <w:br/>
        <w:br/>
        <w:t>Ziyad ibn Ilaqah said: Al-Mughirah ibn Shu'bah led us in prayer and he stood up at the end of two rak'ahs. We said: Glory be to Allah; he also said: Glory be to Allah, and he proceeded. When he finished the prayer and gave the salutation, he made two prostrations of forgetfulness. When he turned (to us) he said: I saw the Messenger of Allah (ﷺ) doing so as I did.</w:t>
        <w:br/>
        <w:br/>
        <w:br/>
        <w:t>Abu Dawud said: Ibn Abi Laila narrated this tradition in a similar manner from al-Shaibi from al-Mughirah b. Shu'bah. Abu 'Umais narrated it from Thabit b. 'Ubaid saying: "Al-Mughirah b. Shu'bah led us in prayer, like the tradition reported by Ziyad b. 'Illaqah.</w:t>
        <w:br/>
        <w:br/>
        <w:br/>
        <w:t>Abu Dawud said: Abu 'Umais is the brother of al-Mas'udi. And Sa'd b. Abi Waqqas did the same as done by al-Mughirah, 'Imran b. Husain, Dahhak b. Qais and Mu'awiyah b. Abi Sufyan. Ibn 'Abbas and 'Umar b. 'Abd al-'Aziz issued legel verdict to the same effect.</w:t>
        <w:br/>
        <w:br/>
        <w:br/>
        <w:t>Abu Dawud said: This applies to a person who stands up at the end of two rak'ahs and males prostration after giving the salutation.</w:t>
      </w:r>
    </w:p>
    <w:p>
      <w:pPr/>
      <w:r>
        <w:t>حَدَّثَنَا عُبَيْدُ اللَّهِ بْنُ عُمَرَ الْجُشَمِيُّ، حَدَّثَنَا يَزِيدُ بْنُ هَارُونَ، أَخْبَرَنَا الْمَسْعُودِيُّ، عَنْ زِيَادِ بْنِ عِلاَقَةَ، قَالَ صَلَّى بِنَا الْمُغِيرَةُ بْنُ شُعْبَةَ فَنَهَضَ فِي الرَّكْعَتَيْنِ قُلْنَا سُبْحَانَ اللَّهِ قَالَ سُبْحَانَ اللَّهِ وَمَضَى فَلَمَّا أَتَمَّ صَلاَتَهُ وَسَلَّمَ سَجَدَ سَجْدَتَىِ السَّهْوِ فَلَمَّا انْصَرَفَ قَالَ رَأَيْتُ رَسُولَ اللَّهِ صلى الله عليه وسلم يَصْنَعُ كَمَا صَنَعْتُ ‏.‏ قَالَ أَبُو دَاوُدَ وَكَذَلِكَ رَوَاهُ ابْنُ أَبِي لَيْلَى عَنِ الشَّعْبِيِّ عَنِ الْمُغِيرَةِ بْنِ شُعْبَةَ وَرَفَعَهُ وَرَوَاهُ أَبُو عُمَيْسٍ عَنْ ثَابِتِ بْنِ عُبَيْدٍ قَالَ صَلَّى بِنَا الْمُغِيرَةُ بْنُ شُعْبَةَ مِثْلَ حَدِيثِ زِيَادِ بْنِ عِلاَقَةَ ‏.‏ قَالَ أَبُو دَاوُدَ أَبُو عُمَيْسٍ أَخُو الْمَسْعُودِيِّ وَفَعَلَ سَعْدُ بْنُ أَبِي وَقَّاصٍ مِثْلَ مَا فَعَلَ الْمُغِيرَةُ وَعِمْرَانُ بْنُ حُصَيْنٍ وَالضَّحَّاكُ بْنُ قَيْسٍ وَمُعَاوِيَةُ بْنُ أَبِي سُفْيَانَ وَابْنُ عَبَّاسٍ أَفْتَى بِذَلِكَ وَعُمَرُ بْنُ عَبْدِ الْعَزِيزِ ‏.‏ قَالَ أَبُو دَاوُدَ هَذَا فِيمَنْ قَامَ مِنْ ثِنْتَيْنِ ثُمَّ سَجَدُوا بَعْدَ مَا سَلَّمُوا ‏.‏</w:t>
      </w:r>
    </w:p>
    <w:p>
      <w:pPr/>
      <w:r>
        <w:t>Grade: Sahih (Al-Albani)  صحيح   (الألباني) حكم   :Reference : Sunan Abi Dawud 1037In-book reference : Book 2, Hadith 648English translation : Book 3, Hadith 1032Report Error | Share | Copy ▼</w:t>
      </w:r>
    </w:p>
    <w:p>
      <w:r>
        <w:t>----------------------------------------</w:t>
      </w:r>
    </w:p>
    <w:p>
      <w:pPr/>
      <w:r>
        <w:t>Narrated Thawban:</w:t>
        <w:br/>
        <w:br/>
        <w:br/>
        <w:t xml:space="preserve">The Prophet (ﷺ) said: For each forgetfulness there are two prostrations after giving the salutation. </w:t>
        <w:br/>
        <w:br/>
        <w:br/>
        <w:br/>
        <w:t>No one except Amr (ibn Uthman) mentioned the words "from his father" (in the chain AbdurRahman ibn Jubayr ibn Nufayr from Thawban).</w:t>
      </w:r>
    </w:p>
    <w:p>
      <w:pPr/>
      <w:r>
        <w:t>حَدَّثَنَا عَمْرُو بْنُ عُثْمَانَ، وَالرَّبِيعُ بْنُ نَافِعٍ، وَعُثْمَانُ بْنُ أَبِي شَيْبَةَ، وَشُجَاعُ بْنُ مَخْلَدٍ، - بِمَعْنَى الإِسْنَادِ - أَنَّ ابْنَ عَيَّاشٍ، حَدَّثَهُمْ عَنْ عُبَيْدِ اللَّهِ بْنِ عُبَيْدٍ الْكَلاَعِيِّ، عَنْ زُهَيْرٍ، - يَعْنِي ابْنَ سَالِمٍ الْعَنْسِيِّ - عَنْ عَبْدِ الرَّحْمَنِ بْنِ جُبَيْرِ بْنِ نُفَيْرٍ، قَالَ عَمْرٌو وَحْدَهُ عَنْ أَبِيهِ، عَنْ ثَوْبَانَ، عَنِ النَّبِيِّ صلى الله عليه وسلم قَالَ ‏</w:t>
        <w:br/>
        <w:t>"‏ لِكُلِّ سَهْوٍ سَجْدَتَانِ بَعْدَ مَا يُسَلِّمُ ‏"‏ ‏.‏ لَمْ يَذْكُرْ عَنْ أَبِيهِ ‏.‏ غَيْرُ عَمْرٍو ‏.‏</w:t>
      </w:r>
    </w:p>
    <w:p>
      <w:pPr/>
      <w:r>
        <w:t>Grade: Hasan (Al-Albani)  حسن   (الألباني) حكم   :Reference : Sunan Abi Dawud 1038In-book reference : Book 2, Hadith 649English translation : Book 3, Hadith 1033Report Error | Share | Copy ▼</w:t>
      </w:r>
    </w:p>
    <w:p>
      <w:r>
        <w:t>----------------------------------------</w:t>
      </w:r>
    </w:p>
    <w:p>
      <w:pPr/>
      <w:r>
        <w:t>Narrated Imran ibn Husayn:</w:t>
        <w:br/>
        <w:br/>
        <w:br/>
        <w:t>The Prophet (ﷺ) led them in prayer and forgot something, so he made prostrations and uttered the tashahhud, then gave the salutation.</w:t>
      </w:r>
    </w:p>
    <w:p>
      <w:pPr/>
      <w:r>
        <w:t>حَدَّثَنَا مُحَمَّدُ بْنُ يَحْيَى بْنِ فَارِسٍ، حَدَّثَنَا مُحَمَّدُ بْنُ عَبْدِ اللَّهِ بْنِ الْمُثَنَّى، حَدَّثَنِي أَشْعَثُ، عَنْ مُحَمَّدِ بْنِ سِيرِينَ، عَنْ خَالِدٍ، - يَعْنِي الْحَذَّاءَ - عَنْ أَبِي قِلاَبَةَ، عَنْ أَبِي الْمُهَلَّبِ، عَنْ عِمْرَانَ بْنِ حُصَيْنٍ، أَنَّ النَّبِيَّ صلى الله عليه وسلم صَلَّى بِهِمْ فَسَهَا فَسَجَدَ سَجْدَتَيْنِ ثُمَّ تَشَهَّدَ ثُمَّ سَلَّمَ ‏.‏</w:t>
      </w:r>
    </w:p>
    <w:p>
      <w:pPr/>
      <w:r>
        <w:t>Grade: Shadh (Al-Albani)  شاذ   (الألباني) حكم   :Reference : Sunan Abi Dawud 1039In-book reference : Book 2, Hadith 650English translation : Book 3, Hadith 1034Report Error | Share | Copy ▼</w:t>
      </w:r>
    </w:p>
    <w:p>
      <w:r>
        <w:t>----------------------------------------</w:t>
      </w:r>
    </w:p>
    <w:p>
      <w:pPr/>
      <w:r>
        <w:t>Umm Salamah said; When the Messenger of Allah (ﷺ) gave the salutation, he stayed for a while. By this people thought that women should return earlier than men.</w:t>
      </w:r>
    </w:p>
    <w:p>
      <w:pPr/>
      <w:r>
        <w:t>حَدَّثَنَا مُحَمَّدُ بْنُ يَحْيَى، وَمُحَمَّدُ بْنُ رَافِعٍ، قَالاَ حَدَّثَنَا عَبْدُ الرَّزَّاقِ، أَخْبَرَنَا مَعْمَرٌ، عَنِ الزُّهْرِيِّ، عَنْ هِنْدَ بِنْتِ الْحَارِثِ، عَنْ أُمِّ سَلَمَةَ، قَالَتْ كَانَ رَسُولُ اللَّهِ صلى الله عليه وسلم إِذَا سَلَّمَ مَكَثَ قَلِيلاً وَكَانُوا يَرَوْنَ أَنَّ ذَلِكَ كَيْمَا يَنْفُذَ النِّسَاءُ قَبْلَ الرِّجَالِ ‏.‏</w:t>
      </w:r>
    </w:p>
    <w:p>
      <w:pPr/>
      <w:r>
        <w:t>صحيح خ لكنه جعل قوله وكانوا يرون مدرجا من قول الزهري   (الألباني) حكم   :Reference : Sunan Abi Dawud 1040In-book reference : Book 2, Hadith 651English translation : Book 2, Hadith 1035Report Error | Share | Copy ▼</w:t>
      </w:r>
    </w:p>
    <w:p>
      <w:r>
        <w:t>----------------------------------------</w:t>
      </w:r>
    </w:p>
    <w:p>
      <w:pPr/>
      <w:r>
        <w:t>Narrated Hulb (Yazid) at-Ta'i:</w:t>
        <w:br/>
        <w:br/>
        <w:br/>
        <w:t>Hulb prayed along with the Prophet (ﷺ). He used to turn to both his sides (sometimes to the left and sometimes to the right).</w:t>
      </w:r>
    </w:p>
    <w:p>
      <w:pPr/>
      <w:r>
        <w:t>حَدَّثَنَا أَبُو الْوَلِيدِ الطَّيَالِسِيُّ، حَدَّثَنَا شُعْبَةُ، عَنْ سِمَاكِ بْنِ حَرْبٍ، عَنْ قَبِيصَةَ بْنِ هُلْبٍ، - رَجُلٍ مِنْ طَيِّئٍ - عَنْ أَبِيهِ، أَنَّهُ صَلَّى مَعَ النَّبِيِّ صلى الله عليه وسلم وَكَانَ يَنْصَرِفُ عَنْ شِقَّيْهِ ‏.‏</w:t>
      </w:r>
    </w:p>
    <w:p>
      <w:pPr/>
      <w:r>
        <w:t>Grade: Hasan Sahih (Al-Albani)  حسن صحيح   (الألباني) حكم   :Reference : Sunan Abi Dawud 1041In-book reference : Book 2, Hadith 652English translation : Book 3, Hadith 1036Report Error | Share | Copy ▼</w:t>
      </w:r>
    </w:p>
    <w:p>
      <w:r>
        <w:t>----------------------------------------</w:t>
      </w:r>
    </w:p>
    <w:p>
      <w:pPr/>
      <w:r>
        <w:t>‘Abd Allah (b. Mas’ud) said; One of you should not give a share from his prayer to the devil, that he does not turn away expect to his right side. I saw the Messenger of Allah (ﷺ) often turning away to his left side. the narrator ‘Umarah said:I came to medina afterwards and saw that the houses of the prophet (ﷺ) were (built) in the left.</w:t>
      </w:r>
    </w:p>
    <w:p>
      <w:pPr/>
      <w:r>
        <w:t>حَدَّثَنَا مُسْلِمُ بْنُ إِبْرَاهِيمَ، حَدَّثَنَا شُعْبَةُ، عَنْ سُلَيْمَانَ، عَنْ عُمَارَةَ بْنِ عُمَيْرٍ، عَنِ الأَسْوَدِ بْنِ يَزِيدَ، عَنْ عَبْدِ اللَّهِ، قَالَ لاَ يَجْعَلْ أَحَدُكُمْ نَصِيبًا لِلشَّيْطَانِ مِنْ صَلاَتِهِ أَنْ لاَ يَنْصَرِفَ إِلاَّ عَنْ يَمِينِهِ وَقَدْ رَأَيْتُ رَسُولَ اللَّهِ صلى الله عليه وسلم أَكْثَرَ مَا يَنْصَرِفُ عَنْ شِمَالِهِ ‏.‏ قَالَ عُمَارَةُ أَتَيْتُ الْمَدِينَةَ بَعْدُ فَرَأَيْتُ مَنَازِلَ النَّبِيِّ صلى الله عليه وسلم عَنْ يَسَارِهِ ‏.‏</w:t>
      </w:r>
    </w:p>
    <w:p>
      <w:pPr/>
      <w:r>
        <w:t>صحيح ق دون قوله عمارة أتيت   (الألباني) حكم   :Reference : Sunan Abi Dawud 1042In-book reference : Book 2, Hadith 653English translation : Book 2, Hadith 1037Report Error | Share | Copy ▼</w:t>
      </w:r>
    </w:p>
    <w:p>
      <w:r>
        <w:t>----------------------------------------</w:t>
      </w:r>
    </w:p>
    <w:p>
      <w:pPr/>
      <w:r>
        <w:t>Ibn ‘Umar reported the Messenger of Allah (ﷺ) as saying:Offer some of your prayers in your houses, and do not make them graves.</w:t>
      </w:r>
    </w:p>
    <w:p>
      <w:pPr/>
      <w:r>
        <w:t>حَدَّثَنَا أَحْمَدُ بْنُ مُحَمَّدِ بْنِ حَنْبَلٍ، حَدَّثَنَا يَحْيَى، عَنْ عُبَيْدِ اللَّهِ، أَخْبَرَنِي نَافِعٌ، عَنِ ابْنِ عُمَرَ، قَالَ قَالَ رَسُولُ اللَّهِ صلى الله عليه وسلم ‏</w:t>
        <w:br/>
        <w:t>"‏ اجْعَلُوا فِي بُيُوتِكُمْ مِنْ صَلاَتِكُمْ وَلاَ تَتَّخِذُوهَا قُبُورًا ‏"‏ ‏.‏</w:t>
      </w:r>
    </w:p>
    <w:p>
      <w:pPr/>
      <w:r>
        <w:t>Grade: Sahih (Al-Albani)  صحيح   (الألباني) حكم   :Reference : Sunan Abi Dawud 1043In-book reference : Book 2, Hadith 654English translation : Book 2, Hadith 1038Report Error | Share | Copy ▼</w:t>
      </w:r>
    </w:p>
    <w:p>
      <w:r>
        <w:t>----------------------------------------</w:t>
      </w:r>
    </w:p>
    <w:p>
      <w:pPr/>
      <w:r>
        <w:t>Narrated Zayd ibn Thabit:</w:t>
        <w:br/>
        <w:br/>
        <w:br/>
        <w:t>The Prophet (ﷺ) said: The prayer a man offers in his house is more excellent than his prayer in this mosque of mine except obligatory prayer.</w:t>
      </w:r>
    </w:p>
    <w:p>
      <w:pPr/>
      <w:r>
        <w:t>حَدَّثَنَا أَحْمَدُ بْنُ صَالِحٍ، حَدَّثَنَا عَبْدُ اللَّهِ بْنُ وَهْبٍ، أَخْبَرَنِي سُلَيْمَانُ بْنُ بِلاَلٍ، عَنْ إِبْرَاهِيمَ بْنِ أَبِي النَّضْرِ، عَنْ أَبِيهِ، عَنْ بُسْرِ بْنِ سَعِيدٍ، عَنْ زَيْدِ بْنِ ثَابِتٍ، أَنَّ رَسُولَ اللَّهِ صلى الله عليه وسلم قَالَ ‏</w:t>
        <w:br/>
        <w:t>"‏ صَلاَةُ الْمَرْءِ فِي بَيْتِهِ أَفْضَلُ مِنْ صَلاَتِهِ فِي مَسْجِدِي هَذَا إِلاَّ الْمَكْتُوبَةَ ‏"‏ ‏.‏</w:t>
      </w:r>
    </w:p>
    <w:p>
      <w:pPr/>
      <w:r>
        <w:t>Grade: Sahih (Al-Albani)  صحيح   (الألباني) حكم   :Reference : Sunan Abi Dawud 1044In-book reference : Book 2, Hadith 655English translation : Book 3, Hadith 1039Report Error | Share | Copy ▼</w:t>
      </w:r>
    </w:p>
    <w:p>
      <w:r>
        <w:t>----------------------------------------</w:t>
      </w:r>
    </w:p>
    <w:p>
      <w:pPr/>
      <w:r>
        <w:t>Anas said:The Prophet (ﷺ) and his Companions used to pray in the direction of Jerusalem. When the following verse was revealed: “ So turn thy face towards the inviolable mosque”; and Ye (O Muslims), wheresoever ye may be, turn your face towards it”(ii. 144), a man passed by the people of Banu Salamah. He called them while they were bowing in the morning prayer facing Jerusalem: Lo, the qiblah (direction of prayer) has been changed towards the ka’bah. He called them twice. So they turned their faces towards the Ka’bah while they were bowing.</w:t>
      </w:r>
    </w:p>
    <w:p>
      <w:pPr/>
      <w:r>
        <w:t>حَدَّثَنَا مُوسَى بْنُ إِسْمَاعِيلَ، حَدَّثَنَا حَمَّادٌ، عَنْ ثَابِتٍ، وَحُمَيْدٍ، عَنْ أَنَسٍ، أَنَّ النَّبِيَّ صلى الله عليه وسلم وَأَصْحَابَهُ كَانُوا يُصَلُّونَ نَحْوَ بَيْتِ الْمَقْدِسِ فَلَمَّا نَزَلَتْ هَذِهِ الآيَةُ ‏{‏ فَوَلِّ وَجْهَكَ شَطْرَ الْمَسْجِدِ الْحَرَامِ وَحَيْثُ مَا كُنْتُمْ فَوَلُّوا وُجُوهَكُمْ شَطْرَهُ ‏}‏ فَمَرَّ رَجُلٌ مِنْ بَنِي سَلِمَةَ فَنَادَاهُمْ وَهُمْ رُكُوعٌ فِي صَلاَةِ الْفَجْرِ نَحْوَ بَيْتِ الْمَقْدِسِ أَلاَ إِنَّ الْقِبْلَةَ قَدْ حُوِّلَتْ إِلَى الْكَعْبَةِ مَرَّتَيْنِ فَمَالُوا كَمَا هُمْ رُكُوعٌ إِلَى الْكَعْبَةِ ‏.‏</w:t>
      </w:r>
    </w:p>
    <w:p>
      <w:pPr/>
      <w:r>
        <w:t>Grade: Sahih (Al-Albani)  صحيح   (الألباني) حكم   :Reference : Sunan Abi Dawud 1045In-book reference : Book 2, Hadith 656English translation : Book 2, Hadith 1040Report Error | Share | Copy ▼</w:t>
      </w:r>
    </w:p>
    <w:p>
      <w:r>
        <w:t>----------------------------------------</w:t>
      </w:r>
    </w:p>
    <w:p>
      <w:pPr/>
      <w:r>
        <w:t>Narrated AbuHurayrah:</w:t>
        <w:br/>
        <w:br/>
        <w:br/>
        <w:t>The Messenger of Allah (ﷺ) said: The best day on which the sun has risen is Friday; on it Adam was created, on it he was expelled (from Paradise), on it his contrition was accepted, on it he died, and on it the Last Hour will take place. On Friday every beast is on the lookout from dawn to sunrise in fear of the Last Hour, but not jinn and men, and it contains a time at which no Muslim prays and asks anything from Allah but He will give it to him.  Ka'b said: That is one day every year.  So I said: It is on every Friday.  Ka'b read the Torah and said: The Messenger of Allah (ﷺ) has spoken the truth.  AbuHurayrah said: I met Abdullah ibn Salam and told him of my meeting with Ka'b.  Abdullah ibn Salam said: I know what time it is.  AbuHurayrah said: I asked him to tell me about it. Abdullah ibn Salam said: It is at the very end of Friday.  I asked: How can it be when the Messenger of Allah (ﷺ) has said: "No Muslim finds it while he is praying...." and this is the moment when no prayer is offered.  Abdullah ibn Salam said: Has the Messenger of Allah (ﷺ) not said: "If anyone is seated waiting for the prayer, he is engaged in the prayer until he observes it."  I said: Yes, it is so.</w:t>
      </w:r>
    </w:p>
    <w:p>
      <w:pPr/>
      <w:r>
        <w:t>حَدَّثَنَا الْقَعْنَبِيُّ، عَنْ مَالِكٍ، عَنْ يَزِيدَ بْنِ عَبْدِ اللَّهِ بْنِ الْهَادِ، عَنْ مُحَمَّدِ بْنِ إِبْرَاهِيمَ، عَنْ أَبِي سَلَمَةَ بْنِ عَبْدِ الرَّحْمَنِ، عَنْ أَبِي هُرَيْرَةَ، قَالَ قَالَ رَسُولُ اللَّهِ صلى الله عليه وسلم ‏"‏ خَيْرُ يَوْمٍ طَلَعَتْ فِيهِ الشَّمْسُ يَوْمُ الْجُمُعَةِ فِيهِ خُلِقَ آدَمُ وَفِيهِ أُهْبِطَ وَفِيهِ تِيبَ عَلَيْهِ وَفِيهِ مَاتَ وَفِيهِ تَقُومُ السَّاعَةُ وَمَا مِنْ دَابَّةٍ إِلاَّ وَهِيَ مُسِيخَةٌ يَوْمَ الْجُمُعَةِ مِنْ حِينَ تُصْبِحُ حَتَّى تَطْلُعَ الشَّمْسُ شَفَقًا مِنَ السَّاعَةِ إِلاَّ الْجِنَّ وَالإِنْسَ وَفِيهِ سَاعَةٌ لاَ يُصَادِفُهَا عَبْدٌ مُسْلِمٌ وَهُوَ يُصَلِّي يَسْأَلُ اللَّهَ حَاجَةً إِلاَّ أَعْطَاهُ إِيَّاهَا ‏"‏ ‏.‏ قَالَ كَعْبٌ ذَلِكَ فِي كُلِّ سَنَةٍ يَوْمٌ ‏.‏ فَقُلْتُ بَلْ فِي كُلِّ جُمُعَةٍ ‏.‏ قَالَ فَقَرَأَ كَعْبٌ التَّوْرَاةَ فَقَالَ صَدَقَ النَّبِيُّ صلى الله عليه وسلم ‏.‏ قَالَ أَبُو هُرَيْرَةَ ثُمَّ لَقِيتُ عَبْدَ اللَّهِ بْنَ سَلاَمٍ فَحَدَّثْتُهُ بِمَجْلِسِي مَعَ كَعْبٍ فَقَالَ عَبْدُ اللَّهِ بْنُ سَلاَمٍ قَدْ عَلِمْتُ أَيَّةَ سَاعَةٍ هِيَ ‏.‏ قَالَ أَبُو هُرَيْرَةَ فَقُلْتُ لَهُ فَأَخْبِرْنِي بِهَا ‏.‏ فَقَالَ عَبْدُ اللَّهِ بْنُ سَلاَمٍ هِيَ آخِرُ سَاعَةٍ مِنْ يَوْمِ الْجُمُعَةِ ‏.‏ فَقُلْتُ كَيْفَ هِيَ آخِرُ سَاعَةٍ مِنْ يَوْمِ الْجُمُعَةِ وَقَدْ قَالَ رَسُولُ اللَّهِ صلى الله عليه وسلم ‏"‏ لاَ يُصَادِفُهَا عَبْدٌ مُسْلِمٌ وَهُوَ يُصَلِّي ‏"‏ ‏.‏ وَتِلْكَ السَّاعَةُ لاَ يُصَلَّى فِيهَا ‏.‏ فَقَالَ عَبْدُ اللَّهِ بْنُ سَلاَمٍ أَلَمْ يَقُلْ رَسُولُ اللَّهِ صلى الله عليه وسلم ‏"‏ مَنْ جَلَسَ مَجْلِسًا يَنْتَظِرُ الصَّلاَةَ فَهُوَ فِي صَلاَةٍ حَتَّى يُصَلِّيَ ‏"‏ ‏.‏ قَالَ فَقُلْتُ بَلَى ‏.‏ قَالَ هُوَ ذَاكَ ‏.‏</w:t>
      </w:r>
    </w:p>
    <w:p>
      <w:pPr/>
      <w:r>
        <w:t>Grade: Sahih (Al-Albani)  صحيح   (الألباني) حكم   :Reference : Sunan Abi Dawud 1046In-book reference : Book 2, Hadith 657English translation : Book 3, Hadith 1041Report Error | Share | Copy ▼</w:t>
      </w:r>
    </w:p>
    <w:p>
      <w:r>
        <w:t>----------------------------------------</w:t>
      </w:r>
    </w:p>
    <w:p>
      <w:pPr/>
      <w:r>
        <w:t>Narrated Aws ibn Aws:</w:t>
        <w:br/>
        <w:br/>
        <w:br/>
        <w:t>The Prophet (ﷺ) said: Among the most excellent of your days is Friday; on it Adam was created, on it he died, on it the last trumpet will be blown, and on it the shout will be made, so invoke more blessings on me that day, for your blessings will be submitted to me.  The people asked: Messenger of Allah, how can it be that our blessings will be submitted to you while your body is decayed? He replied: Allah, the Exalted, has prohibited the earth from consuming the bodies of Prophets.</w:t>
      </w:r>
    </w:p>
    <w:p>
      <w:pPr/>
      <w:r>
        <w:t>حَدَّثَنَا هَارُونُ بْنُ عَبْدِ اللَّهِ، حَدَّثَنَا حُسَيْنُ بْنُ عَلِيٍّ، عَنْ عَبْدِ الرَّحْمَنِ بْنِ يَزِيدَ بْنِ جَابِرٍ، عَنْ أَبِي الأَشْعَثِ الصَّنْعَانِيِّ، عَنْ أَوْسِ بْنِ أَوْسٍ، قَالَ قَالَ رَسُولُ اللَّهِ صلى الله عليه وسلم ‏"‏ إِنَّ مِنْ أَفْضَلِ أَيَّامِكُمْ يَوْمَ الْجُمُعَةِ فِيهِ خُلِقَ آدَمُ وَفِيهِ قُبِضَ وَفِيهِ النَّفْخَةُ وَفِيهِ الصَّعْقَةُ فَأَكْثِرُوا عَلَىَّ مِنَ الصَّلاَةِ فِيهِ فَإِنَّ صَلاَتَكُمْ مَعْرُوضَةٌ عَلَىَّ ‏"‏ ‏.‏ قَالَ قَالُوا يَا رَسُولَ اللَّهِ وَكَيْفَ تُعْرَضُ صَلاَتُنَا عَلَيْكَ وَقَدْ أَرِمْتَ يَقُولُونَ بَلِيتَ ‏.‏ فَقَالَ ‏"‏ إِنَّ اللَّهَ عَزَّ وَجَلَّ حَرَّمَ عَلَى الأَرْضِ أَجْسَادَ الأَنْبِيَاءِ ‏"‏ ‏.‏</w:t>
      </w:r>
    </w:p>
    <w:p>
      <w:pPr/>
      <w:r>
        <w:t>Grade: Sahih (Al-Albani)  صحيح   (الألباني) حكم   :Reference : Sunan Abi Dawud 1047In-book reference : Book 2, Hadith 658English translation : Book 3, Hadith 1042Report Error | Share | Copy ▼</w:t>
      </w:r>
    </w:p>
    <w:p>
      <w:r>
        <w:t>----------------------------------------</w:t>
      </w:r>
    </w:p>
    <w:p>
      <w:pPr/>
      <w:r>
        <w:t>Narrated Jabir ibn Abdullah:</w:t>
        <w:br/>
        <w:br/>
        <w:br/>
        <w:t>The Prophet (ﷺ) said: Friday is divided into twelve hours. Amongst them there is an hour in which a Muslim does not ask Allah  for anything but He gives it to him. So seek it in the last hour after the afternoon prayer.</w:t>
      </w:r>
    </w:p>
    <w:p>
      <w:pPr/>
      <w:r>
        <w:t>حَدَّثَنَا أَحْمَدُ بْنُ صَالِحٍ، حَدَّثَنَا ابْنُ وَهْبٍ، أَخْبَرَنِي عَمْرٌو، - يَعْنِي ابْنَ الْحَارِثِ - أَنَّ الْجُلاَحَ، مَوْلَى عَبْدِ الْعَزِيزِ حَدَّثَهُ أَنَّ أَبَا سَلَمَةَ - يَعْنِي ابْنَ عَبْدِ الرَّحْمَنِ - حَدَّثَهُ عَنْ جَابِرِ بْنِ عَبْدِ اللَّهِ، عَنْ رَسُولِ اللَّهِ صلى الله عليه وسلم أَنَّهُ قَالَ ‏"‏ يَوْمُ الْجُمُعَةِ ثِنْتَا عَشْرَةَ ‏"‏ ‏.‏ يُرِيدُ سَاعَةً ‏"‏ لاَ يُوجَدُ مُسْلِمٌ يَسْأَلُ اللَّهَ عَزَّ وَجَلَّ شَيْئًا إِلاَّ آتَاهُ اللَّهُ عَزَّ وَجَلَّ فَالْتَمِسُوهَا آخِرَ سَاعَةٍ بَعْدَ الْعَصْرِ ‏"‏ ‏.‏</w:t>
      </w:r>
    </w:p>
    <w:p>
      <w:pPr/>
      <w:r>
        <w:t>Grade: Sahih (Al-Albani)  صحيح   (الألباني) حكم   :Reference : Sunan Abi Dawud 1048In-book reference : Book 2, Hadith 659English translation : Book 3, Hadith 1043Report Error | Share | Copy ▼</w:t>
      </w:r>
    </w:p>
    <w:p>
      <w:r>
        <w:t>----------------------------------------</w:t>
      </w:r>
    </w:p>
    <w:p>
      <w:pPr/>
      <w:r>
        <w:t>Abu Burdah b. Abl Musa al-Asha’ri said:‘Abd Allah b. ‘Umar said to me: Did you hear your father narrating a tradition from the Messenger of Allah (ﷺ) about an hour on Friday (when supplication is accepted by Allah)? I said: Yes, I heard it. I heard the Messenger of Allah (ﷺ) say: This hour is found during the period when the imam is seated (for giving Friday sermon) until the prayer is finished.</w:t>
        <w:br/>
        <w:br/>
        <w:br/>
        <w:t>Abu Dawud said: By sitting is meant sitting on the pulpit.</w:t>
      </w:r>
    </w:p>
    <w:p>
      <w:pPr/>
      <w:r>
        <w:t>حَدَّثَنَا أَحْمَدُ بْنُ صَالِحٍ، حَدَّثَنَا ابْنُ وَهْبٍ، أَخْبَرَنِي مَخْرَمَةُ، - يَعْنِي ابْنَ بُكَيْرٍ - عَنْ أَبِيهِ، عَنْ أَبِي بُرْدَةَ بْنِ أَبِي مُوسَى الأَشْعَرِيِّ، قَالَ قَالَ لِي عَبْدُ اللَّهِ بْنُ عُمَرَ أَسَمِعْتَ أَبَاكَ يُحَدِّثُ عَنْ رَسُولِ اللَّهِ صلى الله عليه وسلم فِي شَأْنِ الْجُمُعَةِ يَعْنِي السَّاعَةَ ‏.‏ قَالَ قُلْتُ نَعَمْ سَمِعْتُهُ يَقُولُ سَمِعْتُ رَسُولَ اللَّهِ صلى الله عليه وسلم يَقُولُ ‏</w:t>
        <w:br/>
        <w:t>"‏ هِيَ مَا بَيْنَ أَنْ يَجْلِسَ الإِمَامُ إِلَى أَنْ تُقْضَى الصَّلاَةُ ‏"‏ ‏.‏ قَالَ أَبُو دَاوُدَ يَعْنِي عَلَى الْمِنْبَرِ ‏.‏</w:t>
      </w:r>
    </w:p>
    <w:p>
      <w:pPr/>
      <w:r>
        <w:t>ضعيف والمحفوظ موقوف   (الألباني) حكم   :Reference : Sunan Abi Dawud 1049In-book reference : Book 2, Hadith 660English translation : Book 2, Hadith 1044Report Error | Share | Copy ▼</w:t>
      </w:r>
    </w:p>
    <w:p>
      <w:r>
        <w:t>----------------------------------------</w:t>
      </w:r>
    </w:p>
    <w:p>
      <w:pPr/>
      <w:r>
        <w:t>If anyone performs ablution, doing it well, then come to the Friday prayer, listens and keeps silence, his sins between that time and the next Friday will be forgiven, with three days extra; but he who touches pebbles has caused an interruption.</w:t>
      </w:r>
    </w:p>
    <w:p>
      <w:pPr/>
      <w:r>
        <w:t>حَدَّثَنَا مُسَدَّدٌ، حَدَّثَنَا أَبُو مُعَاوِيَةَ، عَنِ الأَعْمَشِ، عَنْ أَبِي صَالِحٍ، عَنْ أَبِي هُرَيْرَةَ، قَالَ قَالَ رَسُولُ اللَّهِ صلى الله عليه وسلم ‏</w:t>
        <w:br/>
        <w:t>"‏ مَنْ تَوَضَّأَ فَأَحْسَنَ الْوُضُوءَ ثُمَّ أَتَى الْجُمُعَةَ فَاسْتَمَعَ وَأَنْصَتَ غُفِرَ لَهُ مَا بَيْنَ الْجُمُعَةِ إِلَى الْجُمُعَةِ وَزِيَادَةُ ثَلاَثَةِ أَيَّامٍ وَمَنْ مَسَّ الْحَصَى فَقَدْ لَغَا ‏"‏ ‏.‏</w:t>
      </w:r>
    </w:p>
    <w:p>
      <w:pPr/>
      <w:r>
        <w:t>Grade: Sahih (Al-Albani)  صحيح   (الألباني) حكم   :Reference : Sunan Abi Dawud 1050In-book reference : Book 2, Hadith 661English translation : Book 2, Hadith 1045Report Error | Share | Copy ▼</w:t>
      </w:r>
    </w:p>
    <w:p>
      <w:r>
        <w:t>----------------------------------------</w:t>
      </w:r>
    </w:p>
    <w:p>
      <w:pPr/>
      <w:r>
        <w:t>Narrated Ali ibn AbuTalib:</w:t>
        <w:br/>
        <w:br/>
        <w:br/>
        <w:t xml:space="preserve">Ali said on the pulpit in the mosque of Kufah: When Friday comes, the devils go to the markets with their flags, and involve people in their needs and prevent them from the Friday prayer. The angels come early in the morning, sit at the door of the mosque, and record that so-and-so came at the first hour, and so-and-so came at the second hour until the imam comes out (for preaching).  </w:t>
        <w:br/>
        <w:br/>
        <w:br/>
        <w:br/>
        <w:t xml:space="preserve">When a man sits in a place where he can listen (to the sermon) and look (at the imam), where he remains silent and does not interrupt, he will receive a double reward. If he stays away, sits in a place where he cannot listen (to the sermon), silent, and does not interrupt, he will receive the reward only once. If he sits in a place where he can listen (to the sermon) and look (at the imam), and he does not remain silent, he will have the burden of it. If anyone says to his companion sitting besides him to be silent (while the imam is preaching), he is guilty of idle talk. Anyone who interrupts (during the sermon) will receive nothing (no reward) on that Friday.  </w:t>
        <w:br/>
        <w:br/>
        <w:br/>
        <w:br/>
        <w:t>Then he (the narrator) says in the end of this tradition: I heard the Messenger of Allah (ﷺ) say so.</w:t>
        <w:br/>
        <w:br/>
        <w:br/>
        <w:t>Abu Dawud said: This tradition has been narrated by al-Walid b. Muslim from Ibn Jabir. This version adds: bi'l-raba'ith (instead of al-raba'ith, needs preventing the people from prayer). Further, this adds: Freed slave of his wife Umm 'Uthman b. 'Ata.</w:t>
      </w:r>
    </w:p>
    <w:p>
      <w:pPr/>
      <w:r>
        <w:t>حَدَّثَنَا إِبْرَاهِيمُ بْنُ مُوسَى، أَخْبَرَنَا عِيسَى، حَدَّثَنَا عَبْدُ الرَّحْمَنِ بْنُ يَزِيدَ بْنِ جَابِرٍ، قَالَ حَدَّثَنِي عَطَاءٌ الْخُرَاسَانِيُّ، عَنْ مَوْلَى، امْرَأَتِهِ أُمِّ عُثْمَانَ قَالَ سَمِعْتُ عَلِيًّا، - رضى الله عنه - عَلَى مِنْبَرِ الْكُوفَةِ يَقُولُ ‏</w:t>
        <w:br/>
        <w:t>"‏ إِذَا كَانَ يَوْمُ الْجُمُعَةِ غَدَتِ الشَّيَاطِينُ بِرَايَاتِهَا إِلَى الأَسْوَاقِ فَيَرْمُونَ النَّاسَ بِالتَّرَابِيثِ أَوِ الرَّبَائِثِ وَيُثَبِّطُونَهُمْ عَنِ الْجُمُعَةِ وَتَغْدُو الْمَلاَئِكَةُ فَيَجْلِسُونَ عَلَى أَبْوَابِ الْمَسْجِدِ فَيَكْتُبُونَ الرَّجُلَ مِنْ سَاعَةٍ وَالرَّجُلَ مِنْ سَاعَتَيْنِ حَتَّى يَخْرُجَ الإِمَامُ فَإِذَا جَلَسَ الرَّجُلُ مَجْلِسًا يَسْتَمْكِنُ فِيهِ مِنَ الاِسْتِمَاعِ وَالنَّظَرِ فَأَنْصَتَ وَلَمْ يَلْغُ كَانَ لَهُ كِفْلاَنِ مِنْ أَجْرٍ فَإِنْ نَأَى وَجَلَسَ حَيْثُ لاَ يَسْمَعُ فَأَنْصَتَ وَلَمْ يَلْغُ كَانَ لَهُ كِفْلٌ مِنْ أَجْرٍ وَإِنْ جَلَسَ مَجْلِسًا يَسْتَمْكِنُ فِيهِ مِنَ الاِسْتِمَاعِ وَالنَّظَرِ فَلَغَا وَلَمْ يُنْصِتْ كَانَ لَهُ كِفْلٌ مِنْ وِزْرٍ وَمَنْ قَالَ يَوْمَ الْجُمُعَةِ لِصَاحِبِهِ صَهْ ‏.‏ فَقَدْ لَغَا وَمَنْ لَغَا فَلَيْسَ لَهُ فِي جُمُعَتِهِ تِلْكَ شَىْءٌ ‏"‏ ‏.‏ ثُمَّ يَقُولُ فِي آخِرِ ذَلِكَ سَمِعْتُ رَسُولَ اللَّهِ صلى الله عليه وسلم يَقُولُ ذَلِكَ ‏.‏ قَالَ أَبُو دَاوُدَ رَوَاهُ الْوَلِيدُ بْنُ مُسْلِمٍ عَنِ ابْنِ جَابِرٍ قَالَ بِالرَّبَائِثِ وَقَالَ مَوْلَى امْرَأَتِهِ أُمِّ عُثْمَانَ بْنِ عَطَاءٍ ‏.‏</w:t>
      </w:r>
    </w:p>
    <w:p>
      <w:pPr/>
      <w:r>
        <w:t>Grade: Da'if (Al-Albani)  ضعيف   (الألباني) حكم   :Reference : Sunan Abi Dawud 1051In-book reference : Book 2, Hadith 662English translation : Book 3, Hadith 1046Report Error | Share | Copy ▼</w:t>
      </w:r>
    </w:p>
    <w:p>
      <w:r>
        <w:t>----------------------------------------</w:t>
      </w:r>
    </w:p>
    <w:p>
      <w:pPr/>
      <w:r>
        <w:t>Narrated Al-Ja'd ad-Damri:</w:t>
        <w:br/>
        <w:br/>
        <w:br/>
        <w:t>The Prophet (ﷺ) said: He who leaves the Friday prayer (continuously) for three Friday on account of slackness, Allah will print a stamp on his heart.</w:t>
      </w:r>
    </w:p>
    <w:p>
      <w:pPr/>
      <w:r>
        <w:t>حَدَّثَنَا مُسَدَّدٌ، حَدَّثَنَا يَحْيَى، عَنْ مُحَمَّدِ بْنِ عَمْرٍو، قَالَ حَدَّثَنِي عُبَيْدَةُ بْنُ سُفْيَانَ الْحَضْرَمِيُّ، عَنْ أَبِي الْجَعْدِ الضَّمْرِيِّ، - وَكَانَتْ لَهُ صُحْبَةٌ - أَنَّ رَسُولَ اللَّهِ صلى الله عليه وسلم قَالَ ‏</w:t>
        <w:br/>
        <w:t>"‏ مَنْ تَرَكَ ثَلاَثَ جُمَعٍ تَهَاوُنًا بِهَا طَبَعَ اللَّهُ عَلَى قَلْبِهِ ‏"‏ ‏.‏</w:t>
      </w:r>
    </w:p>
    <w:p>
      <w:pPr/>
      <w:r>
        <w:t>Grade: Hasan Sahih (Al-Albani)  حسن صحيح   (الألباني) حكم   :Reference : Sunan Abi Dawud 1052In-book reference : Book 2, Hadith 663English translation : Book 3, Hadith 1047Report Error | Share | Copy ▼</w:t>
      </w:r>
    </w:p>
    <w:p>
      <w:r>
        <w:t>----------------------------------------</w:t>
      </w:r>
    </w:p>
    <w:p>
      <w:pPr/>
      <w:r>
        <w:t>Narrated Samurah ibn Jundub:</w:t>
        <w:br/>
        <w:br/>
        <w:br/>
        <w:t>The Prophet (ﷺ) said: If anyone omits the Friday prayer without excuse, he must give a dinar in alms, or if he does not have as much, then half a dinar.</w:t>
        <w:br/>
        <w:br/>
        <w:br/>
        <w:t>Abu Dawud said: Khalid b. Qais reported this tradition in this manner, but he disagreed in respect of chain (of transmitters) and agreed in respect of the text.</w:t>
      </w:r>
    </w:p>
    <w:p>
      <w:pPr/>
      <w:r>
        <w:t>حَدَّثَنَا الْحَسَنُ بْنُ عَلِيٍّ، حَدَّثَنَا يَزِيدُ بْنُ هَارُونَ، أَخْبَرَنَا هَمَّامٌ، حَدَّثَنَا قَتَادَةُ، عَنْ قُدَامَةَ بْنِ وَبَرَةَ الْعُجَيْفِيِّ، عَنْ سَمُرَةَ بْنِ جُنْدُبٍ، عَنِ النَّبِيِّ صلى الله عليه وسلم قَالَ ‏</w:t>
        <w:br/>
        <w:t>"‏ مَنْ تَرَكَ الْجُمُعَةَ مِنْ غَيْرِ عُذْرٍ فَلْيَتَصَدَّقْ بِدِينَارٍ فَإِنْ لَمْ يَجِدْ فَبِنِصْفِ دِينَارٍ ‏"‏ ‏.‏ قَالَ أَبُو دَاوُدَ وَهَكَذَا رَوَاهُ خَالِدُ بْنُ قَيْسٍ وَخَالَفَهُ فِي الإِسْنَادِ وَوَافَقَهُ فِي الْمَتْنِ ‏.‏</w:t>
      </w:r>
    </w:p>
    <w:p>
      <w:pPr/>
      <w:r>
        <w:t>Grade: Da'if (Al-Albani)  ضعيف   (الألباني) حكم   :Reference : Sunan Abi Dawud 1053In-book reference : Book 2, Hadith 664English translation : Book 3, Hadith 1048Report Error | Share | Copy ▼</w:t>
      </w:r>
    </w:p>
    <w:p>
      <w:r>
        <w:t>----------------------------------------</w:t>
      </w:r>
    </w:p>
    <w:p>
      <w:pPr/>
      <w:r>
        <w:t>Narrated Qudamah ibn Wabirah:</w:t>
        <w:br/>
        <w:br/>
        <w:br/>
        <w:t>The Prophet (ﷺ) said: If anyone omits the Friday prayer without excuse, he must give one dirham or half a dirham, or one sa' or half a sa' of wheat, in alms.</w:t>
        <w:br/>
        <w:br/>
        <w:br/>
        <w:t>Abu Dawud said: Sa'id b. Bashir reported this tradition in a like manner, except that he narrated "one mudd or half mudd" (instead of sa'). He narrated it from Samurah.</w:t>
        <w:br/>
        <w:br/>
        <w:br/>
        <w:t>Abu Dawud said: I heard Ahmad bin Hanbal being asked about the differences over the narration of this Hadith. He said: "Hammam has a stronger memory - in my opinion - than Ayyub."</w:t>
      </w:r>
    </w:p>
    <w:p>
      <w:pPr/>
      <w:r>
        <w:t>حَدَّثَنَا مُحَمَّدُ بْنُ سُلَيْمَانَ الأَنْبَارِيُّ، حَدَّثَنَا مُحَمَّدُ بْنُ يَزِيدَ، وَإِسْحَاقُ بْنُ يُوسُفَ، عَنْ أَيُّوبَ أَبِي الْعَلاَءِ، عَنْ قَتَادَةَ، عَنْ قُدَامَةَ بْنِ وَبَرَةَ، قَالَ قَالَ رَسُولُ اللَّهِ صلى الله عليه وسلم ‏"‏ مَنْ فَاتَتْهُ الْجُمُعَةُ مِنْ غَيْرِ عُذْرٍ فَلْيَتَصَدَّقْ بِدِرْهَمٍ أَوْ نِصْفِ دِرْهَمٍ أَوْ صَاعِ حِنْطَةٍ أَوْ نِصْفِ صَاعٍ ‏"‏ ‏.‏ قَالَ أَبُو دَاوُدَ رَوَاهُ سَعِيدُ بْنُ بَشِيرٍ عَنْ قَتَادَةَ هَكَذَا إِلاَّ أَنَّهُ قَالَ ‏"‏ مُدًّا أَوْ نِصْفَ مُدٍّ ‏"‏ ‏.‏ وَقَالَ عَنْ سَمُرَةَ ‏.‏ قَالَ أَبُو دَاوُدَ سَمِعْتُ أَحْمَدَ بْنَ حَنْبَلٍ يُسْأَلُ عَنِ اخْتِلاَفِ هَذَا الْحَدِيثِ فَقَالَ هَمَّامٌ عِنْدِي أَحْفَظُ مِنْ أَيُّوبَ يَعْنِي أَبَا الْعَلاَءِ ‏.‏</w:t>
      </w:r>
    </w:p>
    <w:p>
      <w:pPr/>
      <w:r>
        <w:t>Grade: Da'if (Al-Albani)  ضعيف   (الألباني) حكم   :Reference : Sunan Abi Dawud 1054In-book reference : Book 2, Hadith 665English translation : Book 3, Hadith 1049Report Error | Share | Copy ▼</w:t>
      </w:r>
    </w:p>
    <w:p>
      <w:r>
        <w:t>----------------------------------------</w:t>
      </w:r>
    </w:p>
    <w:p>
      <w:pPr/>
      <w:r>
        <w:t>‘A’ishah, the wife of prophet(ﷺ), said:The people used to attend the Friday prayer from their houses and from the suburbs of Medina.</w:t>
      </w:r>
    </w:p>
    <w:p>
      <w:pPr/>
      <w:r>
        <w:t>حَدَّثَنَا أَحْمَدُ بْنُ صَالِحٍ، حَدَّثَنَا ابْنُ وَهْبٍ، أَخْبَرَنِي عَمْرٌو، عَنْ عُبَيْدِ اللَّهِ بْنِ أَبِي جَعْفَرٍ، أَنَّ مُحَمَّدَ بْنَ جَعْفَرٍ، حَدَّثَهُ عَنْ عُرْوَةَ بْنِ الزُّبَيْرِ، عَنْ عَائِشَةَ، زَوْجِ النَّبِيِّ صلى الله عليه وسلم أَنَّهَا قَالَتْ كَانَ النَّاسُ يَنْتَابُونَ الْجُمُعَةَ مِنْ مَنَازِلِهِمْ وَمِنَ الْعَوَالِي ‏.‏</w:t>
      </w:r>
    </w:p>
    <w:p>
      <w:pPr/>
      <w:r>
        <w:t>Grade: Sahih (Al-Albani)  صحيح   (الألباني) حكم   :Reference : Sunan Abi Dawud 1055In-book reference : Book 2, Hadith 666English translation : Book 2, Hadith 1050Report Error | Share | Copy ▼</w:t>
      </w:r>
    </w:p>
    <w:p>
      <w:r>
        <w:t>----------------------------------------</w:t>
      </w:r>
    </w:p>
    <w:p>
      <w:pPr/>
      <w:r>
        <w:t>Narrated Abdullah ibn Amr:</w:t>
        <w:br/>
        <w:br/>
        <w:br/>
        <w:t>The Prophet (ﷺ) said: The Friday prayer is obligatory on him who hears the call.</w:t>
        <w:br/>
        <w:br/>
        <w:br/>
        <w:t>Abu Dawud said: This tradition has been transmitted by a group of narrators from Sufyan. They did not narrate it as a statement of the Prophet (ﷺ); only Qabisah has transmitted it as saying of the Prophet (ﷺ).</w:t>
      </w:r>
    </w:p>
    <w:p>
      <w:pPr/>
      <w:r>
        <w:t>حَدَّثَنَا مُحَمَّدُ بْنُ يَحْيَى بْنِ فَارِسٍ، حَدَّثَنَا قَبِيصَةُ، حَدَّثَنَا سُفْيَانُ، عَنْ مُحَمَّدِ بْنِ سَعِيدٍ، - يَعْنِي الطَّائِفِيَّ - عَنْ أَبِي سَلَمَةَ بْنِ نُبَيْهٍ، عَنْ عَبْدِ اللَّهِ بْنِ هَارُونَ، عَنْ عَبْدِ اللَّهِ بْنِ عَمْرٍو، عَنِ النَّبِيِّ صلى الله عليه وسلم قَالَ ‏</w:t>
        <w:br/>
        <w:t>"‏ الْجُمُعَةُ عَلَى كُلِّ مَنْ سَمِعَ النِّدَاءَ ‏"‏ ‏.‏ قَالَ أَبُو دَاوُدَ رَوَى هَذَا الْحَدِيثَ جَمَاعَةٌ عَنْ سُفْيَانَ مَقْصُورًا عَلَى عَبْدِ اللَّهِ بْنِ عَمْرٍو لَمْ يَرْفَعُوهُ وَإِنَّمَا أَسْنَدَهُ قَبِيصَةُ ‏.‏</w:t>
      </w:r>
    </w:p>
    <w:p>
      <w:pPr/>
      <w:r>
        <w:t>ضعيف والصحيح وقفه   (الألباني) حكم   :Reference : Sunan Abi Dawud 1056In-book reference : Book 2, Hadith 667English translation : Book 3, Hadith 1051Report Error | Share | Copy ▼</w:t>
      </w:r>
    </w:p>
    <w:p>
      <w:r>
        <w:t>----------------------------------------</w:t>
      </w:r>
    </w:p>
    <w:p>
      <w:pPr/>
      <w:r>
        <w:t>Narrated Usamah ibn Umayr al-Huzali:</w:t>
        <w:br/>
        <w:br/>
        <w:br/>
        <w:t>The rain was falling on the day when the Battle of Hunayn took place. The Prophet (ﷺ), therefore, commanded that the people should offer their prayer in their camps.</w:t>
      </w:r>
    </w:p>
    <w:p>
      <w:pPr/>
      <w:r>
        <w:t>حَدَّثَنَا مُحَمَّدُ بْنُ كَثِيرٍ، أَخْبَرَنَا هَمَّامٌ، عَنْ قَتَادَةَ، عَنْ أَبِي الْمَلِيحِ، عَنْ أَبِيهِ، أَنَّ يَوْمَ، حُنَيْنٍ كَانَ يَوْمَ مَطَرٍ فَأَمَرَ النَّبِيُّ صلى الله عليه وسلم مُنَادِيَهُ أَنِ الصَّلاَةُ فِي الرِّحَالِ ‏.‏</w:t>
      </w:r>
    </w:p>
    <w:p>
      <w:pPr/>
      <w:r>
        <w:t>Grade: Sahih (Al-Albani)  صحيح   (الألباني) حكم   :Reference : Sunan Abi Dawud 1057In-book reference : Book 2, Hadith 668English translation : Book 3, Hadith 1052Report Error | Share | Copy ▼</w:t>
      </w:r>
    </w:p>
    <w:p>
      <w:r>
        <w:t>----------------------------------------</w:t>
      </w:r>
    </w:p>
    <w:p>
      <w:pPr/>
      <w:r>
        <w:t>Abu al-Malih said:That took place on a Friday.</w:t>
      </w:r>
    </w:p>
    <w:p>
      <w:pPr/>
      <w:r>
        <w:t>حَدَّثَنَا مُحَمَّدُ بْنُ الْمُثَنَّى، حَدَّثَنَا عَبْدُ الأَعْلَى، حَدَّثَنَا سَعِيدٌ، عَنْ صَاحِبٍ، لَهُ عَنْ أَبِي مَلِيحٍ، أَنَّ ذَلِكَ، كَانَ يَوْمَ جُمُعَةٍ ‏.‏</w:t>
      </w:r>
    </w:p>
    <w:p>
      <w:pPr/>
      <w:r>
        <w:t>Grade: Sahih (Al-Albani)  صحيح   (الألباني) حكم   :Reference : Sunan Abi Dawud 1058In-book reference : Book 2, Hadith 669English translation : Book 2, Hadith 1053Report Error | Share | Copy ▼</w:t>
      </w:r>
    </w:p>
    <w:p>
      <w:r>
        <w:t>----------------------------------------</w:t>
      </w:r>
    </w:p>
    <w:p>
      <w:pPr/>
      <w:r>
        <w:t>Narrated Usamah ibn Umayr al-Huzali:</w:t>
        <w:br/>
        <w:br/>
        <w:br/>
        <w:t>Usamah attended the Prophet (ﷺ) on the occasion of the treaty of al-Hudaybiyyah on Friday. The rain fell as little as the soles of the shoes of the people were not set. He (the Prophet) commanded them to offer Friday prayer in their dwellings.</w:t>
      </w:r>
    </w:p>
    <w:p>
      <w:pPr/>
      <w:r>
        <w:t>حَدَّثَنَا نَصْرُ بْنُ عَلِيٍّ، قَالَ سُفْيَانُ بْنُ حَبِيبٍ خَبَّرَنَا عَنْ خَالِدٍ الْحَذَّاءِ، عَنْ أَبِي قِلاَبَةَ، عَنْ أَبِي الْمَلِيحِ، عَنْ أَبِيهِ، أَنَّهُ شَهِدَ النَّبِيَّ صلى الله عليه وسلم زَمَنَ الْحُدَيْبِيَةِ فِي يَوْمِ جُمُعَةٍ وَأَصَابَهُمْ مَطَرٌ لَمْ تَبْتَلَّ أَسْفَلُ نِعَالِهِمْ فَأَمَرَهُمْ أَنْ يُصَلُّوا فِي رِحَالِهِمْ ‏.‏</w:t>
      </w:r>
    </w:p>
    <w:p>
      <w:pPr/>
      <w:r>
        <w:t>Grade: Sahih (Al-Albani)  صحيح   (الألباني) حكم   :Reference : Sunan Abi Dawud 1059In-book reference : Book 2, Hadith 670English translation : Book 3, Hadith 1054Report Error | Share | Copy ▼</w:t>
      </w:r>
    </w:p>
    <w:p>
      <w:r>
        <w:t>----------------------------------------</w:t>
      </w:r>
    </w:p>
    <w:p>
      <w:pPr/>
      <w:r>
        <w:t>Nafi said:Ibn ‘Umar stayed at Dajnan (a place between Mecca and Medina) on a cold night. He commanded an announcer (to announce). He announced that the people should offer prayer in their dwellings. Ayyub said: Nafi narrated on the authority of Ibn ‘Umar that whenever there  was a cold or a rainy day night, the Messenger of Allah (ﷺ) commanded the announcer (to announce). He announced to offer prayer in the dwellings.</w:t>
      </w:r>
    </w:p>
    <w:p>
      <w:pPr/>
      <w:r>
        <w:t>حَدَّثَنَا مُحَمَّدُ بْنُ عُبَيْدٍ، حَدَّثَنَا حَمَّادُ بْنُ زَيْدٍ، حَدَّثَنَا أَيُّوبُ، عَنْ نَافِعٍ، أَنَّ ابْنَ عُمَرَ، نَزَلَ بِضَجْنَانَ فِي لَيْلَةٍ بَارِدَةٍ فَأَمَرَ الْمُنَادِيَ فَنَادَى أَنِ الصَّلاَةُ فِي الرِّحَالِ ‏.‏ قَالَ أَيُّوبُ وَحَدَّثَنَا نَافِعٌ عَنِ ابْنِ عُمَرَ أَنَّ رَسُولَ اللَّهِ صلى الله عليه وسلم كَانَ إِذَا كَانَتْ لَيْلَةٌ بَارِدَةٌ أَوْ مَطِيرَةٌ أَمَرَ الْمُنَادِيَ فَنَادَى الصَّلاَةُ فِي الرِّحَالِ ‏.‏</w:t>
      </w:r>
    </w:p>
    <w:p>
      <w:pPr/>
      <w:r>
        <w:t>Grade: Sahih (Al-Albani)  صحيح   (الألباني) حكم   :Reference : Sunan Abi Dawud 1060In-book reference : Book 2, Hadith 671English translation : Book 2, Hadith 1055Report Error | Share | Copy ▼</w:t>
      </w:r>
    </w:p>
    <w:p>
      <w:r>
        <w:t>----------------------------------------</w:t>
      </w:r>
    </w:p>
    <w:p>
      <w:pPr/>
      <w:r>
        <w:t>Narrated Abdullah ibn Umar:</w:t>
        <w:br/>
        <w:br/>
        <w:br/>
        <w:t>Nafi' reported: Ibn Umar made the call to prayer at Dajnan (a place between Mecca and Medina). Then he announced: "Offer prayer in your dwellings:" He then narrated a tradition from the Messenger of Allah (ﷺ). He used to command an announcer who made the call to prayer. He then announced: "Pray in your dwellings" on a cold or rainy night during journey.</w:t>
        <w:br/>
        <w:br/>
        <w:br/>
        <w:t>Abu Dawud said: This tradition has been narrated by Hammad b. Salamah from Ayyub and 'Ubaid Allah. In his version he added: During journey on a cold or a rainy night.</w:t>
      </w:r>
    </w:p>
    <w:p>
      <w:pPr/>
      <w:r>
        <w:t>حَدَّثَنَا مُؤَمَّلُ بْنُ هِشَامٍ، حَدَّثَنَا إِسْمَاعِيلُ، عَنْ أَيُّوبَ، عَنْ نَافِعٍ، قَالَ نَادَى ابْنُ عُمَرَ بِالصَّلاَةِ بِضَجْنَانَ ثُمَّ نَادَى أَنْ صَلُّوا فِي رِحَالِكُمْ قَالَ فِيهِ ثُمَّ حَدَّثَ عَنْ رَسُولِ اللَّهِ صلى الله عليه وسلم أَنَّهُ كَانَ يَأْمُرُ الْمُنَادِيَ فَيُنَادِي بِالصَّلاَةِ ثُمَّ يُنَادِي ‏</w:t>
        <w:br/>
        <w:t>"‏ أَنْ صَلُّوا فِي رِحَالِكُمْ ‏"‏ ‏.‏ فِي اللَّيْلَةِ الْبَارِدَةِ وَفِي اللَّيْلَةِ الْمَطِيرَةِ فِي السَّفَرِ ‏.‏ قَالَ أَبُو دَاوُدَ وَرَوَاهُ حَمَّادُ بْنُ سَلَمَةَ عَنْ أَيُّوبَ وَعُبَيْدِ اللَّهِ قَالَ فِيهِ فِي السَّفَرِ فِي اللَّيْلَةِ الْقَرَّةِ أَوِ الْمَطِيرَةِ ‏.‏</w:t>
      </w:r>
    </w:p>
    <w:p>
      <w:pPr/>
      <w:r>
        <w:t>Grade: Sahih (Al-Albani)  صحيح   (الألباني) حكم   :Reference : Sunan Abi Dawud 1061In-book reference : Book 2, Hadith 672English translation : Book 3, Hadith 1056Report Error | Share | Copy ▼</w:t>
      </w:r>
    </w:p>
    <w:p>
      <w:r>
        <w:t>----------------------------------------</w:t>
      </w:r>
    </w:p>
    <w:p>
      <w:pPr/>
      <w:r>
        <w:t>Narrated Abdullah ibn Umar:</w:t>
        <w:br/>
        <w:br/>
        <w:br/>
        <w:t>Nafi' said: Ibn Umar made the call to prayer at Dajnan (a place between Mecca and Medina), on a cold and windy night. He added the words at the end of the call: "Lo! pray in your dwellings. Lo! pray in the dwellings."  He then said: The Messenger of Allah (ﷺ) used to command the mu'adhdhin to announce, "Lo! pray in your dwellings." on a cold or rainy night during journey.</w:t>
      </w:r>
    </w:p>
    <w:p>
      <w:pPr/>
      <w:r>
        <w:t>حَدَّثَنَا عُثْمَانُ بْنُ أَبِي شَيْبَةَ، حَدَّثَنَا أَبُو أُسَامَةَ، عَنْ عُبَيْدِ اللَّهِ، عَنْ نَافِعٍ، عَنِ ابْنِ عُمَرَ، أَنَّهُ نَادَى بِالصَّلاَةِ بِضَجْنَانَ فِي لَيْلَةٍ ذَاتِ بَرْدٍ وَرِيحٍ فَقَالَ فِي آخِرِ نِدَائِهِ أَلاَ صَلُّوا فِي رِحَالِكُمْ أَلاَ صَلُّوا فِي الرِّحَالِ ثُمَّ قَالَ إِنَّ رَسُولَ اللَّهِ صلى الله عليه وسلم كَانَ يَأْمُرُ الْمُؤَذِّنَ إِذَا كَانَتْ لَيْلَةٌ بَارِدَةٌ أَوْ ذَاتُ مَطَرٍ فِي سَفَرٍ يَقُولُ أَلاَ صَلُّوا فِي رِحَالِكُمْ ‏.‏</w:t>
      </w:r>
    </w:p>
    <w:p>
      <w:pPr/>
      <w:r>
        <w:t>Grade: Sahih (Al-Albani)  صحيح   (الألباني) حكم   :Reference : Sunan Abi Dawud 1062In-book reference : Book 2, Hadith 673English translation : Book 3, Hadith 1057Report Error | Share | Copy ▼</w:t>
      </w:r>
    </w:p>
    <w:p>
      <w:r>
        <w:t>----------------------------------------</w:t>
      </w:r>
    </w:p>
    <w:p>
      <w:pPr/>
      <w:r>
        <w:t>Nafi said:Ibn ‘Umar made the call to prayer on a cold and windy night. He then said: “Lo! Pray in the dwellings. “Afterwards he said: Whenever there was a cold or rainy day night, the Messenger of Allah (ﷺ) used to command the mu’adhdin to announce:  “Lo! Pray in the dwellings.”</w:t>
      </w:r>
    </w:p>
    <w:p>
      <w:pPr/>
      <w:r>
        <w:t>حَدَّثَنَا الْقَعْنَبِيُّ، عَنْ مَالِكٍ، عَنْ نَافِعٍ، أَنَّ ابْنَ عُمَرَ، - يَعْنِي أَذَّنَ بِالصَّلاَةِ فِي لَيْلَةٍ ذَاتِ بَرْدٍ وَرِيحٍ - فَقَالَ أَلاَ صَلُّوا فِي الرِّحَالِ ثُمَّ قَالَ إِنَّ رَسُولَ اللَّهِ صلى الله عليه وسلم كَانَ يَأْمُرُ الْمُؤَذِّنَ إِذَا كَانَتْ لَيْلَةٌ بَارِدَةٌ أَوْ ذَاتُ مَطَرٍ يَقُولُ أَلاَ صَلُّوا فِي الرِّحَالِ ‏.‏</w:t>
      </w:r>
    </w:p>
    <w:p>
      <w:pPr/>
      <w:r>
        <w:t>Grade: Sahih (Al-Albani)  صحيح   (الألباني) حكم   :Reference : Sunan Abi Dawud 1063In-book reference : Book 2, Hadith 674English translation : Book 2, Hadith 1058Report Error | Share | Copy ▼</w:t>
      </w:r>
    </w:p>
    <w:p>
      <w:r>
        <w:t>----------------------------------------</w:t>
      </w:r>
    </w:p>
    <w:p>
      <w:pPr/>
      <w:r>
        <w:t>Ibn ‘Umar said:The announcer of the Messenger of Allah(ﷺ) announced for that (to pray at homes) at Medina on a rainy night or a cold morning.</w:t>
        <w:br/>
        <w:br/>
        <w:br/>
        <w:t>Abu Dawud said: This tradition has also been narrated by Yahya b. Sa’id al-Ansari from al-Qasim from Ibn ‘Umar from the Prophet (ﷺ). This version adds the words “During the journey.”</w:t>
      </w:r>
    </w:p>
    <w:p>
      <w:pPr/>
      <w:r>
        <w:t>حَدَّثَنَا عَبْدُ اللَّهِ بْنُ مُحَمَّدٍ النُّفَيْلِيُّ، حَدَّثَنَا مُحَمَّدُ بْنُ سَلَمَةَ، عَنْ مُحَمَّدِ بْنِ إِسْحَاقَ، عَنْ نَافِعٍ، عَنِ ابْنِ عُمَرَ، قَالَ نَادَى مُنَادِي رَسُولِ اللَّهِ صلى الله عليه وسلم بِذَلِكَ فِي الْمَدِينَةِ فِي اللَّيْلَةِ الْمَطِيرَةِ وَالْغَدَاةِ الْقَرَّةِ ‏.‏ قَالَ أَبُو دَاوُدَ وَرَوَى هَذَا الْخَبَرَ يَحْيَى بْنُ سَعِيدٍ الأَنْصَارِيُّ عَنِ الْقَاسِمِ عَنِ ابْنِ عُمَرَ عَنِ النَّبِيِّ صلى الله عليه وسلم قَالَ فِيهِ فِي السَّفَرِ ‏.‏</w:t>
      </w:r>
    </w:p>
    <w:p>
      <w:pPr/>
      <w:r>
        <w:t>Grade: Munkar (Al-Albani)  منكر   (الألباني) حكم   :Reference : Sunan Abi Dawud 1064In-book reference : Book 2, Hadith 675English translation : Book 2, Hadith 1059Report Error | Share | Copy ▼</w:t>
      </w:r>
    </w:p>
    <w:p>
      <w:r>
        <w:t>----------------------------------------</w:t>
      </w:r>
    </w:p>
    <w:p>
      <w:pPr/>
      <w:r>
        <w:t>Jabir said:We were in the company of the Messenger of Allah (ﷺ) during a journey. The rain fell upon us.  The Messenger of Allah (ﷺ) said: Anyone who wants to pray in his dwelling may pray.</w:t>
      </w:r>
    </w:p>
    <w:p>
      <w:pPr/>
      <w:r>
        <w:t>حَدَّثَنَا عُثْمَانُ بْنُ أَبِي شَيْبَةَ، حَدَّثَنَا الْفَضْلُ بْنُ دُكَيْنٍ، حَدَّثَنَا زُهَيْرٌ، عَنْ أَبِي الزُّبَيْرِ، عَنْ جَابِرٍ، قَالَ كُنَّا مَعَ رَسُولِ اللَّهِ صلى الله عليه وسلم فِي سَفَرٍ فَمُطِرْنَا فَقَالَ رَسُولُ اللَّهِ صلى الله عليه وسلم ‏</w:t>
        <w:br/>
        <w:t>"‏ لِيُصَلِّ مَنْ شَاءَ مِنْكُمْ فِي رَحْلِهِ ‏"‏ ‏.‏</w:t>
      </w:r>
    </w:p>
    <w:p>
      <w:pPr/>
      <w:r>
        <w:t>Grade: Sahih (Al-Albani)  صحيح   (الألباني) حكم   :Reference : Sunan Abi Dawud 1065In-book reference : Book 2, Hadith 676English translation : Book 2, Hadith 1060Report Error | Share | Copy ▼</w:t>
      </w:r>
    </w:p>
    <w:p>
      <w:r>
        <w:t>----------------------------------------</w:t>
      </w:r>
    </w:p>
    <w:p>
      <w:pPr/>
      <w:r>
        <w:t>Ibn Sirin said:Ibn ‘Abbas said to his mu’adhdhin on a rainy day: “when you utter the words ‘ I testify that Muhammad is the Messenger of Allah,” do not say,” Come to prayer” but say “Pray at your homes,” By this (announcement) the people were surprised. He said: One who was better than me has done it. The Friday prayer is an obligatory duty. But I disliked to put you to hardship so that you might walk in mud and rain.</w:t>
      </w:r>
    </w:p>
    <w:p>
      <w:pPr/>
      <w:r>
        <w:t>حَدَّثَنَا مُسَدَّدٌ، حَدَّثَنَا إِسْمَاعِيلُ، أَخْبَرَنِي عَبْدُ الْحَمِيدِ، صَاحِبُ الزِّيَادِيِّ حَدَّثَنَا عَبْدُ اللَّهِ بْنُ الْحَارِثِ ابْنُ عَمِّ، مُحَمَّدِ بْنِ سِيرِينَ أَنَّ ابْنَ عَبَّاسٍ، قَالَ لِمُؤَذِّنِهِ فِي يَوْمٍ مَطِيرٍ إِذَا قُلْتَ أَشْهَدُ أَنَّ مُحَمَّدًا رَسُولُ اللَّهِ ‏.‏ فَلاَ تَقُلْ حَىَّ عَلَى الصَّلاَةِ ‏.‏ قُلْ صَلُّوا فِي بُيُوتِكُمْ ‏.‏ فَكَأَنَّ النَّاسَ اسْتَنْكَرُوا ذَلِكَ فَقَالَ قَدْ فَعَلَ ذَا مَنْ هُوَ خَيْرٌ مِنِّي إِنَّ الْجُمُعَةَ عَزْمَةٌ وَإِنِّي كَرِهْتُ أَنْ أُحْرِجَكُمْ فَتَمْشُونَ فِي الطِّينِ وَالْمَطَرِ ‏.‏</w:t>
      </w:r>
    </w:p>
    <w:p>
      <w:pPr/>
      <w:r>
        <w:t>Grade: Sahih (Al-Albani)  صحيح   (الألباني) حكم   :Reference : Sunan Abi Dawud 1066In-book reference : Book 2, Hadith 677English translation : Book 2, Hadith 1061Report Error | Share | Copy ▼</w:t>
      </w:r>
    </w:p>
    <w:p>
      <w:r>
        <w:t>----------------------------------------</w:t>
      </w:r>
    </w:p>
    <w:p>
      <w:pPr/>
      <w:r>
        <w:t>Narrated Tariq ibn Shihab:</w:t>
        <w:br/>
        <w:br/>
        <w:br/>
        <w:t>The Prophet (ﷺ) said: The Friday prayer in congregation is a necessary duty for every Muslim, with four exceptions; a slave, a woman, a boy, and a sick person.</w:t>
        <w:br/>
        <w:br/>
        <w:br/>
        <w:t>Abu Dawud said: Tariq b. Shihab had seen the Prophet (ﷺ) but not heard anything from him.</w:t>
      </w:r>
    </w:p>
    <w:p>
      <w:pPr/>
      <w:r>
        <w:t>حَدَّثَنَا عَبَّاسُ بْنُ عَبْدِ الْعَظِيمِ، حَدَّثَنِي إِسْحَاقُ بْنُ مَنْصُورٍ، حَدَّثَنَا هُرَيْمٌ، عَنْ إِبْرَاهِيمَ بْنِ مُحَمَّدِ بْنِ الْمُنْتَشِرِ، عَنْ قَيْسِ بْنِ مُسْلِمٍ، عَنْ طَارِقِ بْنِ شِهَابٍ، عَنِ النَّبِيِّ صلى الله عليه وسلم قَالَ ‏</w:t>
        <w:br/>
        <w:t>"‏ الْجُمُعَةُ حَقٌّ وَاجِبٌ عَلَى كُلِّ مُسْلِمٍ فِي جَمَاعَةٍ إِلاَّ أَرْبَعَةً عَبْدٌ مَمْلُوكٌ أَوِ امْرَأَةٌ أَوْ صَبِيٌّ أَوْ مَرِيضٌ ‏"‏ ‏.‏ قَالَ أَبُو دَاوُدَ طَارِقُ بْنُ شِهَابٍ قَدْ رَأَى النَّبِيَّ صلى الله عليه وسلم وَلَمْ يَسْمَعْ مِنْهُ شَيْئًا ‏.‏</w:t>
      </w:r>
    </w:p>
    <w:p>
      <w:pPr/>
      <w:r>
        <w:t>Grade: Sahih (Al-Albani)  صحيح   (الألباني) حكم   :Reference : Sunan Abi Dawud 1067In-book reference : Book 2, Hadith 678English translation : Book 3, Hadith 1062Report Error | Share | Copy ▼</w:t>
      </w:r>
    </w:p>
    <w:p>
      <w:r>
        <w:t>----------------------------------------</w:t>
      </w:r>
    </w:p>
    <w:p>
      <w:pPr/>
      <w:r>
        <w:t>Ibn ‘Abbas said:The Friday prayer first offered in Islam after the Friday prayer offered in the mosque of the Messenger of Allah (ﷺ) is Friday prayer offered at Juwatha, a village from the villages of al-Bahrain. The narrator ‘Uthman said: it is a village from the village of the tribe of ‘Abd al-Qais.</w:t>
      </w:r>
    </w:p>
    <w:p>
      <w:pPr/>
      <w:r>
        <w:t>حَدَّثَنَا عُثْمَانُ بْنُ أَبِي شَيْبَةَ، وَمُحَمَّدُ بْنُ عَبْدِ اللَّهِ الْمُخَرِّمِيُّ، - لَفْظُهُ - قَالاَ حَدَّثَنَا وَكِيعٌ، عَنْ إِبْرَاهِيمَ بْنِ طَهْمَانَ، عَنْ أَبِي جَمْرَةَ، عَنِ ابْنِ عَبَّاسٍ، قَالَ إِنَّ أَوَّلَ جُمُعَةٍ جُمِّعَتْ فِي الإِسْلاَمِ بَعْدَ جُمُعَةٍ جُمِّعَتْ فِي مَسْجِدِ رَسُولِ اللَّهِ صلى الله عليه وسلم بِالْمَدِينَةِ لَجُمُعَةٌ جُمِّعَتْ بِجُوَاثَاءَ قَرْيَةٍ مِنْ قُرَى الْبَحْرَيْنِ ‏.‏ قَالَ عُثْمَانُ قَرْيَةٌ مِنْ قُرَى عَبْدِ الْقَيْسِ ‏.‏</w:t>
      </w:r>
    </w:p>
    <w:p>
      <w:pPr/>
      <w:r>
        <w:t>Grade: Sahih (Al-Albani)  صحيح   (الألباني) حكم   :Reference : Sunan Abi Dawud 1068In-book reference : Book 2, Hadith 679English translation : Book 2, Hadith 1063Report Error | Share | Copy ▼</w:t>
      </w:r>
    </w:p>
    <w:p>
      <w:r>
        <w:t>----------------------------------------</w:t>
      </w:r>
    </w:p>
    <w:p>
      <w:pPr/>
      <w:r>
        <w:t>Narrated Ka'b ibn Malik:</w:t>
        <w:br/>
        <w:br/>
        <w:br/>
        <w:t>AbdurRahman ibn Ka'b ibn Malik said: When Ka'b ibn Malik heard the call to prayer on Friday, he prayed for As'ad ibn Zurarah. I asked him: What is the matter that when you hear the call to prayer, you pray for As'ad ibn Zurarah? He replied: This is because he held the Friday prayer for the first time for us at Hazm an-Nabit of Harrah belonging to Banu Bayadah in Naqi', called Naqi' al-Khadumat. I asked him: How many were you at that time ? He said: Forty.</w:t>
      </w:r>
    </w:p>
    <w:p>
      <w:pPr/>
      <w:r>
        <w:t>حَدَّثَنَا قُتَيْبَةُ بْنُ سَعِيدٍ، حَدَّثَنَا ابْنُ إِدْرِيسَ، عَنْ مُحَمَّدِ بْنِ إِسْحَاقَ، عَنْ مُحَمَّدِ بْنِ أَبِي أُمَامَةَ بْنِ سَهْلٍ، عَنْ أَبِيهِ، عَنْ عَبْدِ الرَّحْمَنِ بْنِ كَعْبِ بْنِ مَالِكٍ، - وَكَانَ قَائِدَ أَبِيهِ بَعْدَ مَا ذَهَبَ بَصَرُهُ عَنْ أَبِيهِ، كَعْبِ بْنِ مَالِكٍ أَنَّهُ كَانَ إِذَا سَمِعَ النِّدَاءَ، يَوْمَ الْجُمُعَةِ تَرَحَّمَ لأَسْعَدَ بْنِ زُرَارَةَ ‏.‏ فَقُلْتُ لَهُ إِذَا سَمِعْتَ النِّدَاءَ، تَرَحَّمْتَ لأَسْعَدَ بْنِ زُرَارَةَ قَالَ لأَنَّهُ أَوَّلُ مَنْ جَمَّعَ بِنَا فِي هَزْمِ النَّبِيتِ مِنْ حَرَّةِ بَنِي بَيَاضَةَ فِي نَقِيعٍ يُقَالُ لَهُ نَقِيعُ الْخَضِمَاتِ ‏.‏ قُلْتُ كَمْ أَنْتُمْ يَوْمَئِذٍ قَالَ أَرْبَعُونَ ‏.‏</w:t>
      </w:r>
    </w:p>
    <w:p>
      <w:pPr/>
      <w:r>
        <w:t>Grade: Hasan (Al-Albani)  حسن   (الألباني) حكم   :Reference : Sunan Abi Dawud 1069In-book reference : Book 2, Hadith 680English translation : Book 3, Hadith 1064Report Error | Share | Copy ▼</w:t>
      </w:r>
    </w:p>
    <w:p>
      <w:r>
        <w:t>----------------------------------------</w:t>
      </w:r>
    </w:p>
    <w:p>
      <w:pPr/>
      <w:r>
        <w:t>Narrated Zayd ibn Arqam:</w:t>
        <w:br/>
        <w:br/>
        <w:br/>
        <w:t>Ilyas ibn AbuRamlah ash-Shami said: I witnessed Mu'awiyah ibn AbuSufyan asking Zayd ibn Arqam: Did you offer along with the Messenger of Allah (ﷺ) the Friday and 'Id prayers synchronised on the same day? He said: Yes. He asked: How did he do? He replied: He offered the 'Id prayer, then granted concession to offer the Friday prayer, and said: If anyone wants to offer it, he may offer.</w:t>
      </w:r>
    </w:p>
    <w:p>
      <w:pPr/>
      <w:r>
        <w:t>حَدَّثَنَا مُحَمَّدُ بْنُ كَثِيرٍ، أَخْبَرَنَا إِسْرَائِيلُ، حَدَّثَنَا عُثْمَانُ بْنُ الْمُغِيرَةِ، عَنْ إِيَاسِ بْنِ أَبِي رَمْلَةَ الشَّامِيِّ، قَالَ شَهِدْتُ مُعَاوِيَةَ بْنَ أَبِي سُفْيَانَ وَهُوَ يَسْأَلُ زَيْدَ بْنَ أَرْقَمَ قَالَ أَشَهِدْتَ مَعَ رَسُولِ اللَّهِ صلى الله عليه وسلم عِيدَيْنِ اجْتَمَعَا فِي يَوْمٍ قَالَ نَعَمْ ‏.‏ قَالَ فَكَيْفَ صَنَعَ قَالَ صَلَّى الْعِيدَ ثُمَّ رَخَّصَ فِي الْجُمُعَةِ فَقَالَ ‏</w:t>
        <w:br/>
        <w:t>"‏ مَنْ شَاءَ أَنْ يُصَلِّيَ فَلْيُصَلِّ ‏"‏ ‏.‏</w:t>
      </w:r>
    </w:p>
    <w:p>
      <w:pPr/>
      <w:r>
        <w:t>Grade: Sahih (Al-Albani)  صحيح   (الألباني) حكم   :Reference : Sunan Abi Dawud 1070In-book reference : Book 2, Hadith 681English translation : Book 3, Hadith 1065Report Error | Share | Copy ▼</w:t>
      </w:r>
    </w:p>
    <w:p>
      <w:r>
        <w:t>----------------------------------------</w:t>
      </w:r>
    </w:p>
    <w:p>
      <w:pPr/>
      <w:r>
        <w:t>Narrated Abdullah ibn Abbas:</w:t>
        <w:br/>
        <w:br/>
        <w:br/>
        <w:t>Ata' ibn AbuRabah said: Ibn az-Zubayr led us in the 'Id prayer on Friday early in the morning. When we went to offer the Friday, he did not come out to us. So we prayed ourselves alone. At that time Ibn Abbas was present in at-Ta'if. When he came to us, we mentioned this (incident) to him. He said: He followed the sunnah.</w:t>
      </w:r>
    </w:p>
    <w:p>
      <w:pPr/>
      <w:r>
        <w:t>حَدَّثَنَا مُحَمَّدُ بْنُ طَرِيفٍ الْبَجَلِيُّ، حَدَّثَنَا أَسْبَاطٌ، عَنِ الأَعْمَشِ، عَنْ عَطَاءِ بْنِ أَبِي رَبَاحٍ، قَالَ صَلَّى بِنَا ابْنُ الزُّبَيْرِ فِي يَوْمِ عِيدٍ فِي يَوْمِ جُمُعَةٍ أَوَّلَ النَّهَارِ ثُمَّ رُحْنَا إِلَى الْجُمُعَةِ فَلَمْ يَخْرُجْ إِلَيْنَا فَصَلَّيْنَا وُحْدَانًا وَكَانَ ابْنُ عَبَّاسٍ بِالطَّائِفِ فَلَمَّا قَدِمَ ذَكَرْنَا ذَلِكَ لَهُ فَقَالَ أَصَابَ السُّنَّةَ ‏.‏</w:t>
      </w:r>
    </w:p>
    <w:p>
      <w:pPr/>
      <w:r>
        <w:t>Grade: Sahih (Al-Albani)  صحيح   (الألباني) حكم   :Reference : Sunan Abi Dawud 1071In-book reference : Book 2, Hadith 682English translation : Book 3, Hadith 1066Report Error | Share | Copy ▼</w:t>
      </w:r>
    </w:p>
    <w:p>
      <w:r>
        <w:t>----------------------------------------</w:t>
      </w:r>
    </w:p>
    <w:p>
      <w:pPr/>
      <w:r>
        <w:t>‘Ata’ said:The Friday and the ‘id prayers synchronized during the time of Ibn al-Zubair. He said: Two festivals (‘id and Friday) synchronized on the same day. He combined them and offered two rak’ahs in the morning and did not add anything to them until he offered the afternoon prayer.</w:t>
      </w:r>
    </w:p>
    <w:p>
      <w:pPr/>
      <w:r>
        <w:t>حَدَّثَنَا يَحْيَى بْنُ خَلَفٍ، حَدَّثَنَا أَبُو عَاصِمٍ، عَنِ ابْنِ جُرَيْجٍ، قَالَ قَالَ عَطَاءٌ اجْتَمَعَ يَوْمُ جُمُعَةٍ وَيَوْمُ فِطْرٍ عَلَى عَهْدِ ابْنِ الزُّبَيْرِ فَقَالَ عِيدَانِ اجْتَمَعَا فِي يَوْمٍ وَاحِدٍ فَجَمَعَهُمَا جَمِيعًا فَصَلاَّهُمَا رَكْعَتَيْنِ بُكْرَةً لَمْ يَزِدْ عَلَيْهِمَا حَتَّى صَلَّى الْعَصْرَ ‏.‏</w:t>
      </w:r>
    </w:p>
    <w:p>
      <w:pPr/>
      <w:r>
        <w:t>Grade: Sahih (Al-Albani)  صحيح   (الألباني) حكم   :Reference : Sunan Abi Dawud 1072In-book reference : Book 2, Hadith 683English translation : Book 2, Hadith 1067Report Error | Share | Copy ▼</w:t>
      </w:r>
    </w:p>
    <w:p>
      <w:r>
        <w:t>----------------------------------------</w:t>
      </w:r>
    </w:p>
    <w:p>
      <w:pPr/>
      <w:r>
        <w:t>Narrated AbuHurayrah:</w:t>
        <w:br/>
        <w:br/>
        <w:br/>
        <w:t>The Prophet (ﷺ) said: Two festivals ('Id and Friday) have synchronised on this day. If anyone does not want to offer the Friday prayer, the 'Id prayer is sufficient for him. But we shall offer the Friday prayer.</w:t>
        <w:br/>
        <w:br/>
        <w:br/>
        <w:t>This tradition has been narrated by 'Umar from Shu'bah.</w:t>
      </w:r>
    </w:p>
    <w:p>
      <w:pPr/>
      <w:r>
        <w:t>حَدَّثَنَا مُحَمَّدُ بْنُ الْمُصَفَّى، وَعُمَرُ بْنُ حَفْصٍ الْوَصَّابِيُّ، - الْمَعْنَى - قَالاَ حَدَّثَنَا بَقِيَّةُ، حَدَّثَنَا شُعْبَةُ، عَنِ الْمُغِيرَةِ الضَّبِّيِّ، عَنْ عَبْدِ الْعَزِيزِ بْنِ رُفَيْعٍ، عَنْ أَبِي صَالِحٍ، عَنْ أَبِي هُرَيْرَةَ، عَنْ رَسُولِ اللَّهِ صلى الله عليه وسلم أَنَّهُ قَالَ ‏</w:t>
        <w:br/>
        <w:t>"‏ قَدِ اجْتَمَعَ فِي يَوْمِكُمْ هَذَا عِيدَانِ فَمَنْ شَاءَ أَجْزَأَهُ مِنَ الْجُمُعَةِ وَإِنَّا مُجَمِّعُونَ ‏"‏ ‏.‏ قَالَ عُمَرُ عَنْ شُعْبَةَ ‏.‏</w:t>
      </w:r>
    </w:p>
    <w:p>
      <w:pPr/>
      <w:r>
        <w:t>Grade: Sahih (Al-Albani)  صحيح   (الألباني) حكم   :Reference : Sunan Abi Dawud 1073In-book reference : Book 2, Hadith 684English translation : Book 3, Hadith 1068Report Error | Share | Copy ▼</w:t>
      </w:r>
    </w:p>
    <w:p>
      <w:r>
        <w:t>----------------------------------------</w:t>
      </w:r>
    </w:p>
    <w:p>
      <w:pPr/>
      <w:r>
        <w:t>Ibn ‘Abbas said:the Messenger of Allah (ﷺ) used to recite in the morning prayer on Friday Surah Tanzil al-Sajdah (xxxii.) and Surah al-Dahr(lxxi.).</w:t>
      </w:r>
    </w:p>
    <w:p>
      <w:pPr/>
      <w:r>
        <w:t>حَدَّثَنَا مُسَدَّدٌ، حَدَّثَنَا أَبُو عَوَانَةَ، عَنْ مُخَوَّلِ بْنِ رَاشِدٍ، عَنْ مُسْلِمٍ الْبَطِينِ، عَنْ سَعِيدِ بْنِ جُبَيْرٍ، عَنِ ابْنِ عَبَّاسٍ، أَنَّ رَسُولَ اللَّهِ صلى الله عليه وسلم كَانَ يَقْرَأُ فِي صَلاَةِ الْفَجْرِ يَوْمَ الْجُمُعَةِ تَنْزِيلَ السَّجْدَةِ وَ ‏{‏ هَلْ أَتَى عَلَى الإِنْسَانِ حِينٌ مِنَ الدَّهْرِ ‏}‏ ‏.‏</w:t>
      </w:r>
    </w:p>
    <w:p>
      <w:pPr/>
      <w:r>
        <w:t>Grade: Sahih (Al-Albani)  صحيح   (الألباني) حكم   :Reference : Sunan Abi Dawud 1074In-book reference : Book 2, Hadith 685English translation : Book 2, Hadith 1069Report Error | Share | Copy ▼</w:t>
      </w:r>
    </w:p>
    <w:p>
      <w:r>
        <w:t>----------------------------------------</w:t>
      </w:r>
    </w:p>
    <w:p>
      <w:pPr/>
      <w:r>
        <w:t>This tradition has also been transmitted through a different chain of narrators. This version adds:In the Friday prayer he would recite Surah al-Jumu’ah (lxxi) and Surah al-Munafiqunn .</w:t>
      </w:r>
    </w:p>
    <w:p>
      <w:pPr/>
      <w:r>
        <w:t>حَدَّثَنَا مُسَدَّدٌ، حَدَّثَنَا يَحْيَى، عَنْ شُعْبَةَ، عَنْ مُخَوَّلٍ، بِإِسْنَادِهِ وَمَعْنَاهُ وَزَادَ فِي صَلاَةِ الْجُمُعَةِ بِسُورَةِ الْجُمُعَةِ وَ ‏{‏ إِذَا جَاءَكَ الْمُنَافِقُونَ ‏}‏ ‏.‏</w:t>
      </w:r>
    </w:p>
    <w:p>
      <w:pPr/>
      <w:r>
        <w:t>Grade: Sahih (Al-Albani)  صحيح   (الألباني) حكم   :Reference : Sunan Abi Dawud 1075In-book reference : Book 2, Hadith 686English translation : Book 2, Hadith 1070Report Error | Share | Copy ▼</w:t>
      </w:r>
    </w:p>
    <w:p>
      <w:r>
        <w:t>----------------------------------------</w:t>
      </w:r>
    </w:p>
    <w:p>
      <w:pPr/>
      <w:r>
        <w:t>‘Abd Allah b. ‘Umar said:‘Umar b. al-Khattab saw a silken suit sold at the gate of the mosque. He said: Messenger of Allah, would that you purchase this suit and wear it on Friday and on the occasion when a delegation (from the outside) comes to you. The Messenger of Allah (ﷺ) said: One who has no share in the afterlife will put on this (suit). Afterwards suits of similar nature were brought to the Messenger of Allah (ﷺ). He gave ‘Umar b. al-Khattab one of these suits. ‘Umar said: Messenger of Allah, you are giving it to me for use while you had told me such-and-such about the suit of ‘Utarid (I.e. sold by ‘Utarid). The Messenger of Allah (ﷺ) said: I did not give it to you that you should wear it. Hence ‘Umar gave it to his brother who was a disbeliever at Mecca for wearing.</w:t>
      </w:r>
    </w:p>
    <w:p>
      <w:pPr/>
      <w:r>
        <w:t>حَدَّثَنَا الْقَعْنَبِيُّ، عَنْ مَالِكٍ، عَنْ نَافِعٍ، عَنْ عَبْدِ اللَّهِ بْنِ عُمَرَ، أَنَّ عُمَرَ بْنَ الْخَطَّابِ، رَأَى حُلَّةً سِيَرَاءَ - يَعْنِي تُبَاعُ عِنْدَ بَابِ الْمَسْجِدِ - فَقَالَ يَا رَسُولَ اللَّهِ لَوِ اشْتَرَيْتَ هَذِهِ فَلَبِسْتَهَا يَوْمَ الْجُمُعَةِ وَلِلْوَفْدِ إِذَا قَدِمُوا عَلَيْكَ ‏.‏ فَقَالَ رَسُولُ اللَّهِ صلى الله عليه وسلم ‏"‏ إِنَّمَا يَلْبَسُ هَذِهِ مَنْ لاَ خَلاَقَ لَهُ فِي الآخِرَةِ ‏"‏ ‏.‏ ثُمَّ جَاءَتْ رَسُولَ اللَّهِ صلى الله عليه وسلم مِنْهَا حُلَلٌ فَأَعْطَى عُمَرَ بْنَ الْخَطَّابِ مِنْهَا حُلَّةً فَقَالَ عُمَرُ كَسَوْتَنِيهَا يَا رَسُولَ اللَّهِ وَقَدْ قُلْتَ فِي حُلَّةِ عُطَارِدَ مَا قُلْتَ فَقَالَ رَسُولُ اللَّهِ صلى الله عليه وسلم ‏"‏ إِنِّي لَمْ أَكْسُكَهَا لِتَلْبَسَهَا ‏"‏ ‏.‏ فَكَسَاهَا عُمَرُ أَخًا لَهُ مُشْرِكًا بِمَكَّةَ ‏.‏</w:t>
      </w:r>
    </w:p>
    <w:p>
      <w:pPr/>
      <w:r>
        <w:t>Grade: Sahih (Al-Albani)  صحيح   (الألباني) حكم   :Reference : Sunan Abi Dawud 1076In-book reference : Book 2, Hadith 687English translation : Book 2, Hadith 1071Report Error | Share | Copy ▼</w:t>
      </w:r>
    </w:p>
    <w:p>
      <w:r>
        <w:t>----------------------------------------</w:t>
      </w:r>
    </w:p>
    <w:p>
      <w:pPr/>
      <w:r>
        <w:t>'Abd Allah b. 'Umar said:'Umar b. al-Khattab saw a suit of silken cloth being sold in the market. He took it to the Messenger of Allah (ﷺ), and said: Purchase it ad decorate with it on 'id on the occasion of the arrival of delegations. The narrator then narrated the tradition. The former version is complete.</w:t>
      </w:r>
    </w:p>
    <w:p>
      <w:pPr/>
      <w:r>
        <w:t>حَدَّثَنَا أَحْمَدُ بْنُ صَالِحٍ، حَدَّثَنَا ابْنُ وَهْبٍ، أَخْبَرَنِي يُونُسُ، وَعَمْرُو بْنُ الْحَارِثِ، عَنِ ابْنِ شِهَابٍ، عَنْ سَالِمٍ، عَنْ أَبِيهِ، قَالَ وَجَدَ عُمَرُ بْنُ الْخَطَّابِ حُلَّةَ إِسْتَبْرَقٍ تُبَاعُ بِالسُّوقِ فَأَخَذَهَا فَأَتَى بِهَا رَسُولَ اللَّهِ صلى الله عليه وسلم فَقَالَ ابْتَعْ هَذِهِ تَجَمَّلْ بِهَا لِلْعِيدِ وَلِلْوَفْدِ ‏.‏ ثُمَّ سَاقَ الْحَدِيثَ وَالأَوَّلُ أَتَمُّ ‏.‏</w:t>
      </w:r>
    </w:p>
    <w:p>
      <w:pPr/>
      <w:r>
        <w:t>Grade: Sahih (Al-Albani)  صحيح   (الألباني) حكم   :Reference : Sunan Abi Dawud 1077In-book reference : Book 2, Hadith 688English translation : Book 2, Hadith 1072Report Error | Share | Copy ▼</w:t>
      </w:r>
    </w:p>
    <w:p>
      <w:r>
        <w:t>----------------------------------------</w:t>
      </w:r>
    </w:p>
    <w:p>
      <w:pPr/>
      <w:r>
        <w:t>Narrated Muhammad ibn Yahya ibn Habban:</w:t>
        <w:br/>
        <w:br/>
        <w:br/>
        <w:t>The Messenger of Allah (ﷺ) said: What is the harm if any of you has two garments, if he can provide them, for Friday (prayer) in addition to the two garments for his daily work? Amr reported from Ibn Habib from Musa ibn Sa'd from Ibn Habban from Ibn Salam who heard this (tradition) from the Messenger of Allah (ﷺ) on the pulpit.</w:t>
        <w:br/>
        <w:br/>
        <w:br/>
        <w:t>Abu Dawud said: This tradition has been reported by Yusuf b. 'Abd Allah b. Salam from the Prophet (ﷺ) through a different chain of narrators.</w:t>
      </w:r>
    </w:p>
    <w:p>
      <w:pPr/>
      <w:r>
        <w:t>حَدَّثَنَا أَحْمَدُ بْنُ صَالِحٍ، حَدَّثَنَا ابْنُ وَهْبٍ، أَخْبَرَنِي يُونُسُ، وَعَمْرٌو، أَنَّ يَحْيَى بْنَ سَعِيدٍ الأَنْصَارِيَّ، حَدَّثَهُ أَنَّ مُحَمَّدَ بْنَ يَحْيَى بْنِ حَبَّانَ حَدَّثَهُ أَنَّ رَسُولَ اللَّهِ صلى الله عليه وسلم قَالَ ‏"‏ مَا عَلَى أَحَدِكُمْ إِنْ وَجَدَ ‏"‏ ‏.‏ أَوْ ‏"‏ مَا عَلَى أَحَدِكُمْ إِنْ وَجَدْتُمْ أَنْ يَتَّخِذَ ثَوْبَيْنِ لِيَوْمِ الْجُمُعَةِ سِوَى ثَوْبَىْ مَهْنَتِهِ ‏"‏ ‏.‏ قَالَ عَمْرٌو وَأَخْبَرَنِي ابْنُ أَبِي حَبِيبٍ عَنْ مُوسَى بْنِ سَعْدٍ عَنِ ابْنِ حَبَّانَ عَنِ ابْنِ سَلاَمٍ أَنَّهُ سَمِعَ رَسُولَ اللَّهِ صلى الله عليه وسلم يَقُولُ ذَلِكَ عَلَى الْمِنْبَرِ ‏.‏ قَالَ أَبُو دَاوُدَ وَرَوَاهُ وَهْبُ بْنُ جَرِيرٍ عَنْ أَبِيهِ عَنْ يَحْيَى بْنِ أَيُّوبَ عَنْ يَزِيدَ بْنِ أَبِي حَبِيبٍ عَنْ مُوسَى بْنِ سَعْدٍ عَنْ يُوسُفَ بْنِ عَبْدِ اللَّهِ بْنِ سَلاَمٍ عَنِ النَّبِيِّ صلى الله عليه وسلم ‏.‏</w:t>
      </w:r>
    </w:p>
    <w:p>
      <w:pPr/>
      <w:r>
        <w:t>Grade: Sahih (Al-Albani)  صحيح   (الألباني) حكم   :Reference : Sunan Abi Dawud 1078In-book reference : Book 2, Hadith 689English translation : Book 3, Hadith 1073Report Error | Share | Copy ▼</w:t>
      </w:r>
    </w:p>
    <w:p>
      <w:r>
        <w:t>----------------------------------------</w:t>
      </w:r>
    </w:p>
    <w:p>
      <w:pPr/>
      <w:r>
        <w:t>Narrated Abdullah ibn Amr ibn al-'As:</w:t>
        <w:br/>
        <w:br/>
        <w:br/>
        <w:t>The Messenger of Allah (ﷺ) prohibited buying and selling in the mosque, announcing aloud about a lost thing, the recitation of a poem in it, and prohibited sitting in a circle (in the mosque) on Friday before the prayer.</w:t>
      </w:r>
    </w:p>
    <w:p>
      <w:pPr/>
      <w:r>
        <w:t>حَدَّثَنَا مُسَدَّدٌ، حَدَّثَنَا يَحْيَى، عَنِ ابْنِ عَجْلاَنَ، عَنْ عَمْرِو بْنِ شُعَيْبٍ، عَنْ أَبِيهِ، عَنْ جَدِّهِ، أَنَّ رَسُولَ اللَّهِ صلى الله عليه وسلم نَهَى عَنِ الشِّرَاءِ وَالْبَيْعِ فِي الْمَسْجِدِ وَأَنْ تُنْشَدَ فِيهِ ضَالَّةٌ وَأَنْ يُنْشَدَ فِيهِ شِعْرٌ وَنَهَى عَنِ التَّحَلُّقِ قَبْلَ الصَّلاَةِ يَوْمَ الْجُمُعَةِ ‏.‏</w:t>
      </w:r>
    </w:p>
    <w:p>
      <w:pPr/>
      <w:r>
        <w:t>Grade: Hasan (Al-Albani)  حسن   (الألباني) حكم   :Reference : Sunan Abi Dawud 1079In-book reference : Book 2, Hadith 690English translation : Book 3, Hadith 1074Report Error | Share | Copy ▼</w:t>
      </w:r>
    </w:p>
    <w:p>
      <w:r>
        <w:t>----------------------------------------</w:t>
      </w:r>
    </w:p>
    <w:p>
      <w:pPr/>
      <w:r>
        <w:t>Abu Hazim b. Dinar said:People came to Sahl b. Sa'd al-Sa'idi, when they were doubtful about the kind of wood of the pulpit (in the mosque of the Prophet). They asked him about it. He said: By Allah, I know (the wood) of which it was made; I saw it the first day when it was placed there, and the first day when the Messenger of Allah (ﷺ) sat on it. The Messenger of Allah (ﷺ) sent for a woman whom Sahl named and asked her: Order your boy, the carpenter, to construct for me a wooden pulpit so that I sit on it when I deliver a speech to the people. So she ordered him and he made a pulpit of a wood called tarfa taken from al-Ghabah (a place at a distance of nine miles from Medina). He brought it to her. She sent it to the Messenger of Allah (ﷺ). He ordered and that was placed here. I saw the Messenger of Allah (ﷺ) praying on it: he said: "Allah is most great"; he then bowed while he was on it; then he returned and prostrated in the root of the pulpit; he then returned (to the pulpit). When he finished (the prayer), he addressed himself to the people and said: O people, I did this so that you may follow me and know my prayer.</w:t>
      </w:r>
    </w:p>
    <w:p>
      <w:pPr/>
      <w:r>
        <w:t>حَدَّثَنَا قُتَيْبَةُ بْنُ سَعِيدٍ، حَدَّثَنَا يَعْقُوبُ بْنُ عَبْدِ الرَّحْمَنِ بْنِ مُحَمَّدِ بْنِ عَبْدِ اللَّهِ بْنِ عَبْدٍ الْقَارِيُّ الْقُرَشِيُّ، حَدَّثَنِي أَبُو حَازِمِ بْنُ دِينَارٍ، أَنَّ رِجَالاً، أَتَوْا سَهْلَ بْنَ سَعْدٍ السَّاعِدِيَّ وَقَدِ امْتَرَوْا فِي الْمِنْبَرِ مِمَّ عُودُهُ فَسَأَلُوهُ عَنْ ذَلِكَ فَقَالَ وَاللَّهِ إِنِّي لأَعْرِفُ مِمَّا هُوَ وَلَقَدْ رَأَيْتُهُ أَوَّلَ يَوْمٍ وُضِعَ وَأَوَّلَ يَوْمٍ جَلَسَ عَلَيْهِ رَسُولُ اللَّهِ صلى الله عليه وسلم أَرْسَلَ رَسُولُ اللَّهِ صلى الله عليه وسلم إِلَى فُلاَنَةَ امْرَأَةٍ قَدْ سَمَّاهَا سَهْلٌ ‏"‏ أَنْ مُرِي غُلاَمَكِ النَّجَّارَ أَنْ يَعْمَلَ لِي أَعْوَادًا أَجْلِسُ عَلَيْهِنَّ إِذَا كَلَّمْتُ النَّاسَ ‏"‏ ‏.‏ فَأَمَرَتْهُ فَعَمِلَهَا مِنْ طَرْفَاءِ الْغَابَةِ ثُمَّ جَاءَ بِهَا فَأَرْسَلَتْهُ إِلَى النَّبِيِّ صلى الله عليه وسلم فَأَمَرَ بِهَا فَوُضِعَتْ هَا هُنَا فَرَأَيْتُ رَسُولَ اللَّهِ صلى الله عليه وسلم صَلَّى عَلَيْهَا وَكَبَّرَ عَلَيْهَا ثُمَّ رَكَعَ وَهُوَ عَلَيْهَا ثُمَّ نَزَلَ الْقَهْقَرَى فَسَجَدَ فِي أَصْلِ الْمِنْبَرِ ثُمَّ عَادَ فَلَمَّا فَرَغَ أَقْبَلَ عَلَى النَّاسِ فَقَالَ ‏"‏ أَيُّهَا النَّاسُ إِنَّمَا صَنَعْتُ هَذَا لِتَأْتَمُّوا بِي وَلِتَعَلَّمُوا صَلاَتِي ‏"‏ ‏.‏</w:t>
      </w:r>
    </w:p>
    <w:p>
      <w:pPr/>
      <w:r>
        <w:t>Grade: Sahih (Al-Albani)  صحيح   (الألباني) حكم   :Reference : Sunan Abi Dawud 1080In-book reference : Book 2, Hadith 691English translation : Book 2, Hadith 1075Report Error | Share | Copy ▼</w:t>
      </w:r>
    </w:p>
    <w:p>
      <w:r>
        <w:t>----------------------------------------</w:t>
      </w:r>
    </w:p>
    <w:p>
      <w:pPr/>
      <w:r>
        <w:t>Ibn 'Umar said:When the Prophet (ﷺ) became fat, Tamim al-Dari said to him: Should I make for you pulpit, Messenger of Allah, that will bear the burden of your body ? He said: Yes. So he made a pulpit consisting of two steps.</w:t>
      </w:r>
    </w:p>
    <w:p>
      <w:pPr/>
      <w:r>
        <w:t>حَدَّثَنَا الْحَسَنُ بْنُ عَلِيٍّ، حَدَّثَنَا أَبُو عَاصِمٍ، عَنِ ابْنِ أَبِي رَوَّادٍ، عَنْ نَافِعٍ، عَنِ ابْنِ عُمَرَ، أَنَّ النَّبِيَّ صلى الله عليه وسلم لَمَّا بَدُنَ قَالَ لَهُ تَمِيمٌ الدَّارِيُّ أَلاَ أَتَّخِذُ لَكَ مِنْبَرًا يَا رَسُولَ اللَّهِ يَجْمَعُ - أَوْ يَحْمِلُ - عِظَامَكَ قَالَ ‏</w:t>
        <w:br/>
        <w:t>"‏ بَلَى ‏"‏ ‏.‏ فَاتَّخَذَ لَهُ مِنْبَرًا مِرْقَاتَيْنِ ‏.‏</w:t>
      </w:r>
    </w:p>
    <w:p>
      <w:pPr/>
      <w:r>
        <w:t>Grade: Sahih (Al-Albani)  صحيح   (الألباني) حكم   :Reference : Sunan Abi Dawud 1081In-book reference : Book 2, Hadith 692English translation : Book 2, Hadith 1076Report Error | Share | Copy ▼</w:t>
      </w:r>
    </w:p>
    <w:p>
      <w:r>
        <w:t>----------------------------------------</w:t>
      </w:r>
    </w:p>
    <w:p>
      <w:pPr/>
      <w:r>
        <w:t>Salamah b. al-Akwa' said:The space between the pulpit of the Messenger of Allah (ﷺ) and the wall (of the mosque) was such that a goat could pass.</w:t>
      </w:r>
    </w:p>
    <w:p>
      <w:pPr/>
      <w:r>
        <w:t>حَدَّثَنَا مَخْلَدُ بْنُ خَالِدٍ، حَدَّثَنَا أَبُو عَاصِمٍ، عَنْ يَزِيدَ بْنِ أَبِي عُبَيْدٍ، عَنْ سَلَمَةَ بْنِ الأَكْوَعِ، قَالَ كَانَ بَيْنَ مِنْبَرِ رَسُولِ اللَّهِ صلى الله عليه وسلم وَبَيْنَ الْحَائِطِ كَقَدْرِ مَمَرِّ الشَّاةِ ‏.‏</w:t>
      </w:r>
    </w:p>
    <w:p>
      <w:pPr/>
      <w:r>
        <w:t>Grade: Sahih (Al-Albani)  صحيح   (الألباني) حكم   :Reference : Sunan Abi Dawud 1082In-book reference : Book 2, Hadith 693English translation : Book 2, Hadith 1077Report Error | Share | Copy ▼</w:t>
      </w:r>
    </w:p>
    <w:p>
      <w:r>
        <w:t>----------------------------------------</w:t>
      </w:r>
    </w:p>
    <w:p>
      <w:pPr/>
      <w:r>
        <w:t>Narrated AbuQatadah:</w:t>
        <w:br/>
        <w:br/>
        <w:br/>
        <w:t>The Prophet (ﷺ) disapproved of the offering of prayer at the meridian except on Friday. The Hell-fire is kindled except on Friday.</w:t>
        <w:br/>
        <w:br/>
        <w:br/>
        <w:t>Abu Dawud said: This is a mursal tradition (i.e. the successor is narrating it directly from the Prophet). Mujahid is older than Abu al-Khalil, and Abu al-Khalil did not hear (any tradition from) Abu Qatadah.</w:t>
      </w:r>
    </w:p>
    <w:p>
      <w:pPr/>
      <w:r>
        <w:t>حَدَّثَنَا مُحَمَّدُ بْنُ عِيسَى، حَدَّثَنَا حَسَّانُ بْنُ إِبْرَاهِيمَ، عَنْ لَيْثٍ، عَنْ مُجَاهِدٍ، عَنْ أَبِي الْخَلِيلِ، عَنْ أَبِي قَتَادَةَ، عَنِ النَّبِيِّ صلى الله عليه وسلم أَنَّهُ كَرِهَ الصَّلاَةَ نِصْفَ النَّهَارِ إِلاَّ يَوْمَ الْجُمُعَةِ وَقَالَ ‏</w:t>
        <w:br/>
        <w:t>"‏ إِنَّ جَهَنَّمَ تُسْجَرُ إِلاَّ يَوْمَ الْجُمُعَةِ ‏"‏ ‏.‏ قَالَ أَبُو دَاوُدَ هُوَ مُرْسَلٌ مُجَاهِدٌ أَكْبَرُ مِنْ أَبِي الْخَلِيلِ وَأَبُو الْخَلِيلِ لَمْ يَسْمَعْ مِنْ أَبِي قَتَادَةَ ‏.‏</w:t>
      </w:r>
    </w:p>
    <w:p>
      <w:pPr/>
      <w:r>
        <w:t>Grade: Da'if (Al-Albani)  ضعيف   (الألباني) حكم   :Reference : Sunan Abi Dawud 1083In-book reference : Book 2, Hadith 694English translation : Book 3, Hadith 1078Report Error | Share | Copy ▼</w:t>
      </w:r>
    </w:p>
    <w:p>
      <w:r>
        <w:t>----------------------------------------</w:t>
      </w:r>
    </w:p>
    <w:p>
      <w:pPr/>
      <w:r>
        <w:t>Anas b. Malik said:The Messenger of Allah (ﷺ) used to offer the Friday prayer when the sun declined.</w:t>
      </w:r>
    </w:p>
    <w:p>
      <w:pPr/>
      <w:r>
        <w:t>حَدَّثَنَا الْحَسَنُ بْنُ عَلِيٍّ، حَدَّثَنَا زَيْدُ بْنُ الْحُبَابِ، حَدَّثَنِي فُلَيْحُ بْنُ سُلَيْمَانَ، حَدَّثَنِي عُثْمَانُ بْنُ عَبْدِ الرَّحْمَنِ التَّيْمِيُّ، سَمِعْتُ أَنَسَ بْنَ مَالِكٍ، يَقُولُ كَانَ رَسُولُ اللَّهِ صلى الله عليه وسلم يُصَلِّي الْجُمُعَةَ إِذَا مَالَتِ الشَّمْسُ ‏.‏</w:t>
      </w:r>
    </w:p>
    <w:p>
      <w:pPr/>
      <w:r>
        <w:t>Grade: Sahih (Al-Albani)  صحيح   (الألباني) حكم   :Reference : Sunan Abi Dawud 1084In-book reference : Book 2, Hadith 695English translation : Book 2, Hadith 1079Report Error | Share | Copy ▼</w:t>
      </w:r>
    </w:p>
    <w:p>
      <w:r>
        <w:t>----------------------------------------</w:t>
      </w:r>
    </w:p>
    <w:p>
      <w:pPr/>
      <w:r>
        <w:t>Salamah b. al-Akwa' reported on the authority of his father:We used to offer the Friday prayer along with the Messenger of Allah (ﷺ) and return (to our homes) while no shade of the walls was seen (at that time).</w:t>
      </w:r>
    </w:p>
    <w:p>
      <w:pPr/>
      <w:r>
        <w:t>حَدَّثَنَا أَحْمَدُ بْنُ يُونُسَ، حَدَّثَنَا يَعْلَى بْنُ الْحَارِثِ، سَمِعْتُ إِيَاسَ بْنَ سَلَمَةَ بْنِ الأَكْوَعِ، يُحَدِّثُ عَنْ أَبِيهِ، قَالَ كُنَّا نُصَلِّي مَعَ رَسُولِ اللَّهِ صلى الله عليه وسلم الْجُمُعَةَ ثُمَّ نَنْصَرِفُ وَلَيْسَ لِلْحِيطَانِ فَىْءٌ ‏.‏</w:t>
      </w:r>
    </w:p>
    <w:p>
      <w:pPr/>
      <w:r>
        <w:t>Grade: Sahih (Al-Albani)  صحيح   (الألباني) حكم   :Reference : Sunan Abi Dawud 1085In-book reference : Book 2, Hadith 696English translation : Book 2, Hadith 1080Report Error | Share | Copy ▼</w:t>
      </w:r>
    </w:p>
    <w:p>
      <w:r>
        <w:t>----------------------------------------</w:t>
      </w:r>
    </w:p>
    <w:p>
      <w:pPr/>
      <w:r>
        <w:t>Sahl b. Sa'd said:We had a siesta or lunch after the Friday prayer.</w:t>
      </w:r>
    </w:p>
    <w:p>
      <w:pPr/>
      <w:r>
        <w:t>حَدَّثَنَا مُحَمَّدُ بْنُ كَثِيرٍ، أَخْبَرَنَا سُفْيَانُ، عَنْ أَبِي حَازِمٍ، عَنْ سَهْلِ بْنِ سَعْدٍ، قَالَ كُنَّا نَقِيلُ وَنَتَغَدَّى بَعْدَ الْجُمُعَةِ ‏.‏</w:t>
      </w:r>
    </w:p>
    <w:p>
      <w:pPr/>
      <w:r>
        <w:t>Grade: Sahih (Al-Albani)  صحيح   (الألباني) حكم   :Reference : Sunan Abi Dawud 1086In-book reference : Book 2, Hadith 697English translation : Book 2, Hadith 1081Report Error | Share | Copy ▼</w:t>
      </w:r>
    </w:p>
    <w:p>
      <w:r>
        <w:t>----------------------------------------</w:t>
      </w:r>
    </w:p>
    <w:p>
      <w:pPr/>
      <w:r>
        <w:t>Al-Sa'ib b. Yazid said:During the time of the Prophet (ﷺ) and Abu Bakr and 'Umar the call to the Friday prayer was first made at the time when the imam was seated on the pulpit (for giving the sermon). When the time of 'Uthman came, and the people became abundant, 'Uthman ordered to make a third call to the Friday prayer. It was made on al-Zaura' (a house in Medina). The rule of action continued to the same effect.</w:t>
      </w:r>
    </w:p>
    <w:p>
      <w:pPr/>
      <w:r>
        <w:t>حَدَّثَنَا مُحَمَّدُ بْنُ سَلَمَةَ الْمُرَادِيُّ، حَدَّثَنَا ابْنُ وَهْبٍ، عَنْ يُونُسَ، عَنِ ابْنِ شِهَابٍ، أَخْبَرَنِي السَّائِبُ بْنُ يَزِيدَ، أَنَّ الأَذَانَ، كَانَ أَوَّلُهُ حِينَ يَجْلِسُ الإِمَامُ عَلَى الْمِنْبَرِ يَوْمَ الْجُمُعَةِ فِي عَهْدِ النَّبِيِّ صلى الله عليه وسلم وَأَبِي بَكْرٍ وَعُمَرَ - رضى الله عنهما - فَلَمَّا كَانَ خِلاَفَةُ عُثْمَانَ وَكَثُرَ النَّاسُ أَمَرَ عُثْمَانُ يَوْمَ الْجُمُعَةِ بِالأَذَانِ الثَّالِثِ فَأُذِّنَ بِهِ عَلَى الزَّوْرَاءِ فَثَبَتَ الأَمْرُ عَلَى ذَلِكَ ‏.‏</w:t>
      </w:r>
    </w:p>
    <w:p>
      <w:pPr/>
      <w:r>
        <w:t>Grade: Sahih (Al-Albani)  صحيح   (الألباني) حكم   :Reference : Sunan Abi Dawud 1087In-book reference : Book 2, Hadith 698English translation : Book 2, Hadith 1082Report Error | Share | Copy ▼</w:t>
      </w:r>
    </w:p>
    <w:p>
      <w:r>
        <w:t>----------------------------------------</w:t>
      </w:r>
    </w:p>
    <w:p>
      <w:pPr/>
      <w:r>
        <w:t>Sa'id b. Yazid said:The call to the (Friday) prayer was made at the gate of the mosque in front of the Messenger of Allah (ﷺ) when he sat on the pulpit, and of Abu Bakr and 'Umar. The narrator then repeated the same tradition as reported by Yunus.</w:t>
      </w:r>
    </w:p>
    <w:p>
      <w:pPr/>
      <w:r>
        <w:t>حَدَّثَنَا النُّفَيْلِيُّ، حَدَّثَنَا مُحَمَّدُ بْنُ سَلَمَةَ، عَنْ مُحَمَّدِ بْنِ إِسْحَاقَ، عَنِ الزُّهْرِيِّ، عَنِ السَّائِبِ بْنِ يَزِيدَ، قَالَ كَانَ يُؤَذَّنُ بَيْنَ يَدَىْ رَسُولِ اللَّهِ صلى الله عليه وسلم إِذَا جَلَسَ عَلَى الْمِنْبَرِ يَوْمَ الْجُمُعَةِ عَلَى بَابِ الْمَسْجِدِ وَأَبِي بَكْرٍ وَعُمَرَ ‏.‏ ثُمَّ سَاقَ نَحْوَ حَدِيثِ يُونُسَ ‏.‏</w:t>
      </w:r>
    </w:p>
    <w:p>
      <w:pPr/>
      <w:r>
        <w:t>Grade: Munkar (Al-Albani)  منكر   (الألباني) حكم   :Reference : Sunan Abi Dawud 1088In-book reference : Book 2, Hadith 699English translation : Book 2, Hadith 1083Report Error | Share | Copy ▼</w:t>
      </w:r>
    </w:p>
    <w:p>
      <w:r>
        <w:t>----------------------------------------</w:t>
      </w:r>
    </w:p>
    <w:p>
      <w:pPr/>
      <w:r>
        <w:t>Sa'ib said:There was no other mu'adhdhin (pronouncer) of the Messenger of Allah (ﷺ) except Bilal.</w:t>
        <w:br/>
        <w:br/>
        <w:br/>
        <w:t>The narrator then reported the tradition to the same effect.</w:t>
      </w:r>
    </w:p>
    <w:p>
      <w:pPr/>
      <w:r>
        <w:t>حَدَّثَنَا هَنَّادُ بْنُ السَّرِيِّ، حَدَّثَنَا عَبْدَةُ، عَنْ مُحَمَّدٍ، - يَعْنِي ابْنَ إِسْحَاقَ - عَنِ الزُّهْرِيِّ، عَنِ السَّائِبِ، قَالَ لَمْ يَكُنْ لِرَسُولِ اللَّهِ صلى الله عليه وسلم إِلاَّ مُؤَذِّنٌ وَاحِدٌ بِلاَلٌ ثُمَّ ذَكَرَ مَعْنَاهُ ‏.‏</w:t>
      </w:r>
    </w:p>
    <w:p>
      <w:pPr/>
      <w:r>
        <w:t>Grade: Sahih (Al-Albani)  صحيح   (الألباني) حكم   :Reference : Sunan Abi Dawud 1089In-book reference : Book 2, Hadith 700English translation : Book 2, Hadith 1084Report Error | Share | Copy ▼</w:t>
      </w:r>
    </w:p>
    <w:p>
      <w:r>
        <w:t>----------------------------------------</w:t>
      </w:r>
    </w:p>
    <w:p>
      <w:pPr/>
      <w:r>
        <w:t>Sa'ib said:There was no other mu'adhdhin of the Messenger of Allah (ﷺ). He then narrated the tradition which is incomplete.</w:t>
      </w:r>
    </w:p>
    <w:p>
      <w:pPr/>
      <w:r>
        <w:t>حَدَّثَنَا مُحَمَّدُ بْنُ يَحْيَى بْنِ فَارِسٍ، حَدَّثَنَا يَعْقُوبُ بْنُ إِبْرَاهِيمَ بْنِ سَعْدٍ، حَدَّثَنَا أَبِي، عَنْ صَالِحٍ، عَنِ ابْنِ شِهَابٍ، أَنَّ السَّائِبَ بْنَ يَزِيدَ ابْنَ أُخْتِ، نَمِرٍ أَخْبَرَهُ قَالَ وَلَمْ يَكُنْ لِرَسُولِ اللَّهِ صلى الله عليه وسلم غَيْرُ مُؤَذِّنٍ وَاحِدٍ ‏.‏ وَسَاقَ هَذَا الْحَدِيثَ وَلَيْسَ بِتَمَامِهِ ‏.‏</w:t>
      </w:r>
    </w:p>
    <w:p>
      <w:pPr/>
      <w:r>
        <w:t>Grade: Sahih (Al-Albani)  صحيح   (الألباني) حكم   :Reference : Sunan Abi Dawud 1090In-book reference : Book 2, Hadith 701English translation : Book 2, Hadith 1085Report Error | Share | Copy ▼</w:t>
      </w:r>
    </w:p>
    <w:p>
      <w:r>
        <w:t>----------------------------------------</w:t>
      </w:r>
    </w:p>
    <w:p>
      <w:pPr/>
      <w:r>
        <w:t>Jabir said:When the Messenger of Allah (ﷺ) seated himself on the pulpit on a Friday he said, Sit down. Ibn Mas'ud heard that and sat down at the door of mosque, and when the Messenger of Allah (ﷺ) saw him, he said: Come here, 'Abd Allah b. Mas'ud.</w:t>
        <w:tab/>
        <w:tab/>
        <w:br/>
        <w:br/>
        <w:br/>
        <w:br/>
        <w:t>Abu Dawud said: This tradition is known as mursal (the successor reports directly from the Prophet, omitting then name of the Companion). The people narrated it from the Prophet (ﷺ) on the authority of 'Ata'. Makhlad is his teacher.</w:t>
      </w:r>
    </w:p>
    <w:p>
      <w:pPr/>
      <w:r>
        <w:t>حَدَّثَنَا يَعْقُوبُ بْنُ كَعْبٍ الأَنْطَاكِيُّ، حَدَّثَنَا مَخْلَدُ بْنُ يَزِيدَ، حَدَّثَنَا ابْنُ جُرَيْجٍ، عَنْ عَطَاءٍ، عَنْ جَابِرٍ، قَالَ لَمَّا اسْتَوَى رَسُولُ اللَّهِ صلى الله عليه وسلم يَوْمَ الْجُمُعَةِ قَالَ ‏"‏ اجْلِسُوا ‏"‏ ‏.‏ فَسَمِعَ ذَلِكَ ابْنُ مَسْعُودٍ فَجَلَسَ عَلَى بَابِ الْمَسْجِدِ فَرَآهُ رَسُولُ اللَّهِ صلى الله عليه وسلم فَقَالَ ‏"‏ تَعَالَ يَا عَبْدَ اللَّهِ بْنَ مَسْعُودٍ ‏"‏ ‏.‏ قَالَ أَبُو دَاوُدَ هَذَا يُعْرَفُ مُرْسَلاً إِنَّمَا رَوَاهُ النَّاسُ عَنْ عَطَاءٍ عَنِ النَّبِيِّ صلى الله عليه وسلم وَمَخْلَدٌ هُوَ شَيْخٌ ‏.‏</w:t>
      </w:r>
    </w:p>
    <w:p>
      <w:pPr/>
      <w:r>
        <w:t>Grade: Sahih (Al-Albani)  صحيح   (الألباني) حكم   :Reference : Sunan Abi Dawud 1091In-book reference : Book 2, Hadith 702English translation : Book 2, Hadith 1086Report Error | Share | Copy ▼</w:t>
      </w:r>
    </w:p>
    <w:p>
      <w:r>
        <w:t>----------------------------------------</w:t>
      </w:r>
    </w:p>
    <w:p>
      <w:pPr/>
      <w:r>
        <w:t>Ibn 'Umar said:The Prophet (ﷺ) used to deliver two sermons. He would sit down when he ascended the pulpit till he (I think he meant the mu'adhdhin) finished. He would then stand up and preach, then sit down and say nothing, then stand up and preach.</w:t>
      </w:r>
    </w:p>
    <w:p>
      <w:pPr/>
      <w:r>
        <w:t>حَدَّثَنَا مُحَمَّدُ بْنُ سُلَيْمَانَ الأَنْبَارِيُّ، حَدَّثَنَا عَبْدُ الْوَهَّابِ، - يَعْنِي ابْنَ عَطَاءٍ - عَنِ الْعُمَرِيِّ، عَنْ نَافِعٍ، عَنِ ابْنِ عُمَرَ، قَالَ كَانَ النَّبِيُّ صلى الله عليه وسلم يَخْطُبُ خُطْبَتَيْنِ كَانَ يَجْلِسُ إِذَا صَعِدَ الْمِنْبَرَ حَتَّى يَفْرُغَ - أُرَاهُ قَالَ الْمُؤَذِّنُ - ثُمَّ يَقُومُ فَيَخْطُبُ ثُمَّ يَجْلِسُ فَلاَ يَتَكَلَّمُ ثُمَّ يَقُومُ فَيَخْطُبُ ‏.‏</w:t>
      </w:r>
    </w:p>
    <w:p>
      <w:pPr/>
      <w:r>
        <w:t>Grade: Sahih (Al-Albani)  صحيح   (الألباني) حكم   :Reference : Sunan Abi Dawud 1092In-book reference : Book 2, Hadith 703English translation : Book 2, Hadith 1087Report Error | Share | Copy ▼</w:t>
      </w:r>
    </w:p>
    <w:p>
      <w:r>
        <w:t>----------------------------------------</w:t>
      </w:r>
    </w:p>
    <w:p>
      <w:pPr/>
      <w:r>
        <w:t>Jabir b. Samurah said:The Messenger of Allah (ﷺ) used to deliver the sermon standing, then he would sit down, then stand and preach standing. If anyone tells you he preached sitting, he is lying. I swear by Allah that I offered along with more than two thousand prayers.</w:t>
      </w:r>
    </w:p>
    <w:p>
      <w:pPr/>
      <w:r>
        <w:t>حَدَّثَنَا النُّفَيْلِيُّ عَبْدُ اللَّهِ بْنُ مُحَمَّدٍ، حَدَّثَنَا زُهَيْرٌ، عَنْ سِمَاكٍ، عَنْ جَابِرِ بْنِ سَمُرَةَ، أَنَّ رَسُولَ اللَّهِ صلى الله عليه وسلم كَانَ يَخْطُبُ قَائِمًا ثُمَّ يَجْلِسُ ثُمَّ يَقُومُ فَيَخْطُبُ قَائِمًا فَمَنْ حَدَّثَكَ أَنَّهُ كَانَ يَخْطُبُ جَالِسًا فَقَدْ كَذَبَ فَقَالَ فَقَدْ وَاللَّهِ صَلَّيْتُ مَعَهُ أَكْثَرَ مِنْ أَلْفَىْ صَلاَةٍ ‏.‏</w:t>
      </w:r>
    </w:p>
    <w:p>
      <w:pPr/>
      <w:r>
        <w:t>Grade: Hasan (Al-Albani)  حسن   (الألباني) حكم   :Reference : Sunan Abi Dawud 1093In-book reference : Book 2, Hadith 704English translation : Book 2, Hadith 1088Report Error | Share | Copy ▼</w:t>
      </w:r>
    </w:p>
    <w:p>
      <w:r>
        <w:t>----------------------------------------</w:t>
      </w:r>
    </w:p>
    <w:p>
      <w:pPr/>
      <w:r>
        <w:t>Jabir b. Samurah said:The Messenger of Allah (ﷺ) gave two sermons between which he sat, recited the Quran and gave the people an exhortation.</w:t>
      </w:r>
    </w:p>
    <w:p>
      <w:pPr/>
      <w:r>
        <w:t>حَدَّثَنَا إِبْرَاهِيمُ بْنُ مُوسَى، وَعُثْمَانُ بْنُ أَبِي شَيْبَةَ، - الْمَعْنَى - عَنْ أَبِي الأَحْوَصِ، حَدَّثَنَا سِمَاكٌ، عَنْ جَابِرِ بْنِ سَمُرَةَ، قَالَ كَانَ لِرَسُولِ اللَّهِ صلى الله عليه وسلم خُطْبَتَانِ كَانَ يَجْلِسُ بَيْنَهُمَا يَقْرَأُ الْقُرْآنَ وَيُذَكِّرُ النَّاسَ ‏.‏</w:t>
      </w:r>
    </w:p>
    <w:p>
      <w:pPr/>
      <w:r>
        <w:t>Grade: Hasan (Al-Albani)  حسن   (الألباني) حكم   :Reference : Sunan Abi Dawud 1094In-book reference : Book 2, Hadith 705English translation : Book 2, Hadith 1089Report Error | Share | Copy ▼</w:t>
      </w:r>
    </w:p>
    <w:p>
      <w:r>
        <w:t>----------------------------------------</w:t>
      </w:r>
    </w:p>
    <w:p>
      <w:pPr/>
      <w:r>
        <w:t>Jabir b. Samurah said:I saw the Prophet (ﷺ) would deliver the sermon standing, then sit down without saying anything. The narrator then reported the tradition in full.</w:t>
      </w:r>
    </w:p>
    <w:p>
      <w:pPr/>
      <w:r>
        <w:t>حَدَّثَنَا أَبُو كَامِلٍ، حَدَّثَنَا أَبُو عَوَانَةَ، عَنْ سِمَاكِ بْنِ حَرْبٍ، عَنْ جَابِرِ بْنِ سَمُرَةَ، قَالَ رَأَيْتُ النَّبِيَّ صلى الله عليه وسلم يَخْطُبُ قَائِمًا ثُمَّ يَقْعُدُ قَعْدَةً لاَ يَتَكَلَّمُ ‏.‏ وَسَاقَ الْحَدِيثَ ‏.‏</w:t>
      </w:r>
    </w:p>
    <w:p>
      <w:pPr/>
      <w:r>
        <w:t>Grade: Hasan (Al-Albani)  حسن   (الألباني) حكم   :Reference : Sunan Abi Dawud 1095In-book reference : Book 2, Hadith 706English translation : Book 2, Hadith 1090Report Error | Share | Copy ▼</w:t>
      </w:r>
    </w:p>
    <w:p>
      <w:r>
        <w:t>----------------------------------------</w:t>
      </w:r>
    </w:p>
    <w:p>
      <w:pPr/>
      <w:r>
        <w:t>Shu'ayb ibn Zurayq at-Ta'ifi said:I sat with a man who had been in the company of the Messenger of Allah (ﷺ). He was called al-Hakam ibn Hazn al-Kulafi. He began to narrate a tradition to us saying: I came to the Messenger of Allah (ﷺ) in a delegation consisting of seven or nine persons. We entered upon him and said: Messenger of Allah, we have visited you, so pray Allah what is good for us. He ordered to give us some dates. The Muslims in those days were weak. We stayed there for several days and offered the Friday prayer along with the Messenger of Allah (ﷺ). He stood leaning on a staff or a bow. He praised Allah and exalted Him in light, pure and blessed words. Then he said: O people, you have no power to obey or you cannot obey what you are ordered. But be straight and give good tidings.</w:t>
        <w:br/>
        <w:br/>
        <w:br/>
        <w:t>Abu 'Ali said: Did you hear Abu Dawud ? He said: Some of my companions reminded me of some words that were omitted from writing on the paper.</w:t>
      </w:r>
    </w:p>
    <w:p>
      <w:pPr/>
      <w:r>
        <w:t>حَدَّثَنَا سَعِيدُ بْنُ مَنْصُورٍ، حَدَّثَنَا شِهَابُ بْنُ خِرَاشٍ، حَدَّثَنِي شُعَيْبُ بْنُ رُزَيْقٍ الطَّائِفِيُّ، قَالَ جَلَسْتُ إِلَى رَجُلٍ لَهُ صُحْبَةٌ مِنْ رَسُولِ اللَّهِ صلى الله عليه وسلم يُقَالُ لَهُ الْحَكَمُ بْنُ حَزْنٍ الْكُلَفِيُّ فَأَنْشَأَ يُحَدِّثُنَا قَالَ وَفَدْتُ إِلَى رَسُولِ اللَّهِ صلى الله عليه وسلم سَابِعَ سَبْعَةٍ أَوْ تَاسِعَ تِسْعَةٍ فَدَخَلْنَا عَلَيْهِ فَقُلْنَا يَا رَسُولَ اللَّهِ زُرْنَاكَ فَادْعُ اللَّهَ لَنَا بِخَيْرٍ فَأَمَرَ بِنَا أَوْ أَمَرَ لَنَا بِشَىْءٍ مِنَ التَّمْرِ وَالشَّأْنُ إِذْ ذَاكَ دُونٌ فَأَقَمْنَا بِهَا أَيَّامًا شَهِدْنَا فِيهَا الْجُمُعَةَ مَعَ رَسُولِ اللَّهِ صلى الله عليه وسلم فَقَامَ مُتَوَكِّئًا عَلَى عَصًا أَوْ قَوْسٍ فَحَمِدَ اللَّهَ وَأَثْنَى عَلَيْهِ كَلِمَاتٍ خَفِيفَاتٍ طَيِّبَاتٍ مُبَارَكَاتٍ ثُمَّ قَالَ ‏</w:t>
        <w:br/>
        <w:t>"‏ أَيُّهَا النَّاسُ إِنَّكُمْ لَنْ تُطِيقُوا أَوْ لَنْ تَفْعَلُوا كُلَّ مَا أُمِرْتُمْ بِهِ وَلَكِنْ سَدِّدُوا وَأَبْشِرُوا ‏"‏ ‏.‏ قَالَ أَبُو عَلِيٍّ سَمِعْتُ أَبَا دَاوُدَ قَالَ ثَبَّتَنِي فِي شَىْءٍ مِنْهُ بَعْضُ أَصْحَابِنَا وَقَدْ كَانَ انْقَطَعَ مِنَ الْقِرْطَاسِ ‏.‏</w:t>
      </w:r>
    </w:p>
    <w:p>
      <w:pPr/>
      <w:r>
        <w:t>Grade: Hasan (Al-Albani)  حسن   (الألباني) حكم   :Reference : Sunan Abi Dawud 1096In-book reference : Book 2, Hadith 707English translation : Book 3, Hadith 1091Report Error | Share | Copy ▼</w:t>
      </w:r>
    </w:p>
    <w:p>
      <w:r>
        <w:t>----------------------------------------</w:t>
      </w:r>
    </w:p>
    <w:p>
      <w:pPr/>
      <w:r>
        <w:t>Narrated Abdullah ibn Mas'ud:</w:t>
        <w:br/>
        <w:br/>
        <w:br/>
        <w:t>When the Messenger of Allah (ﷺ) addressed, he would say: Praise be to Allah, from Whom we seek help and pardon,and we seek refuge in Allah from the evils of our souls. He whom Allah guide has no one who can lead him astray, and he whom He leads astray has no one to guide him. And I bear witness that there is no god but Allah, and I bear witness that Muhammad is His servant and apostle. He sent him before the coming of the last hour with truth giving good tidings and warning. He who obeys Allah and His Apostle follows the right path; and he who disobeys them shall harm none except himself, and he will not harm Allah in the least.</w:t>
      </w:r>
    </w:p>
    <w:p>
      <w:pPr/>
      <w:r>
        <w:t>حَدَّثَنَا مُحَمَّدُ بْنُ بَشَّارٍ، حَدَّثَنَا أَبُو عَاصِمٍ، حَدَّثَنَا عِمْرَانُ، عَنْ قَتَادَةَ، عَنْ عَبْدِ رَبِّهِ، عَنْ أَبِي عِيَاضٍ، عَنِ ابْنِ مَسْعُودٍ، أَنَّ رَسُولَ اللَّهِ صلى الله عليه وسلم كَانَ إِذَا تَشَهَّدَ قَالَ ‏</w:t>
        <w:br/>
        <w:t>"‏ الْحَمْدُ لِلَّهِ نَسْتَعِينُهُ وَنَسْتَغْفِرُهُ وَنَعُوذُ بِاللَّهِ مِنْ شُرُورِ أَنْفُسِنَا مَنْ يَهْدِهِ اللَّهُ فَلاَ مُضِلَّ لَهُ وَمَنْ يُضْلِلْ فَلاَ هَادِيَ لَهُ وَأَشْهَدُ أَنْ لاَ إِلَهَ إِلاَّ اللَّهُ وَأَشْهَدُ أَنَّ مُحَمَّدًا عَبْدُهُ وَرَسُولُهُ أَرْسَلَهُ بِالْحَقِّ بَشِيرًا وَنَذِيرًا بَيْنَ يَدَىِ السَّاعَةِ مَنْ يُطِعِ اللَّهَ وَرَسُولَهُ فَقَدْ رَشَدَ وَمَنْ يَعْصِهِمَا فَإِنَّهُ لاَ يَضُرُّ إِلاَّ نَفْسَهُ وَلاَ يَضُرُّ اللَّهَ شَيْئًا ‏"‏ ‏.‏</w:t>
      </w:r>
    </w:p>
    <w:p>
      <w:pPr/>
      <w:r>
        <w:t>Grade: Da'if (Al-Albani)  ضعيف   (الألباني) حكم   :Reference : Sunan Abi Dawud 1097In-book reference : Book 2, Hadith 708English translation : Book 3, Hadith 1092Report Error | Share | Copy ▼</w:t>
      </w:r>
    </w:p>
    <w:p>
      <w:r>
        <w:t>----------------------------------------</w:t>
      </w:r>
    </w:p>
    <w:p>
      <w:pPr/>
      <w:r>
        <w:t>Narrated Ibn Shihab:</w:t>
        <w:br/>
        <w:br/>
        <w:br/>
        <w:t>Yunus asked Ibn Shihab about the address of the Messenger of Allah (ﷺ) on Friday. He mentioned it in like manner. He added: Anyone who disobeys them (Allah and His Apostle) goes astray. We beseech Allah, our Lord, to make us from those who obey Him and obey His Apostle, and follow what He likes, and abstain from His anger; we are due to Him and we belong to Him.</w:t>
      </w:r>
    </w:p>
    <w:p>
      <w:pPr/>
      <w:r>
        <w:t>حَدَّثَنَا مُحَمَّدُ بْنُ سَلَمَةَ الْمُرَادِيُّ، أَخْبَرَنَا ابْنُ وَهْبٍ، عَنْ يُونُسَ، أَنَّهُ سَأَلَ ابْنَ شِهَابٍ عَنْ تَشَهُّدِ، رَسُولِ اللَّهِ صلى الله عليه وسلم يَوْمَ الْجُمُعَةِ فَذَكَرَ نَحْوَهُ قَالَ ‏</w:t>
        <w:br/>
        <w:t>"‏ وَمَنْ يَعْصِهِمَا فَقَدْ غَوَى ‏"‏ ‏.‏ وَنَسْأَلُ اللَّهَ رَبَّنَا أَنْ يَجْعَلَنَا مِمَّنْ يُطِيعُهُ وَيُطِيعُ رَسُولَهُ وَيَتَّبِعُ رِضْوَانَهُ وَيَجْتَنِبُ سَخَطَهُ فَإِنَّمَا نَحْنُ بِهِ وَلَهُ ‏.‏</w:t>
      </w:r>
    </w:p>
    <w:p>
      <w:pPr/>
      <w:r>
        <w:t>Grade: Da'if (Al-Albani)  ضعيف   (الألباني) حكم   :Reference : Sunan Abi Dawud 1098In-book reference : Book 2, Hadith 709English translation : Book 3, Hadith 1093Report Error | Share | Copy ▼</w:t>
      </w:r>
    </w:p>
    <w:p>
      <w:r>
        <w:t>----------------------------------------</w:t>
      </w:r>
    </w:p>
    <w:p>
      <w:pPr/>
      <w:r>
        <w:t>'Adi b. Hatim said:A speaker delivered a speech in the presence of the Prophet (ﷺ). He said: Anyone who obeys Allah and His Apostle, and one who disobeys them. He said: Go away, you are a bad speaker.</w:t>
      </w:r>
    </w:p>
    <w:p>
      <w:pPr/>
      <w:r>
        <w:t>حَدَّثَنَا مُسَدَّدٌ، حَدَّثَنَا يَحْيَى، عَنْ سُفْيَانَ بْنِ سَعِيدٍ، حَدَّثَنِي عَبْدُ الْعَزِيزِ بْنُ رُفَيْعٍ، عَنْ تَمِيمٍ الطَّائِيِّ، عَنْ عَدِيِّ بْنِ حَاتِمٍ، أَنَّ خَطِيبًا، خَطَبَ عِنْدَ النَّبِيِّ صلى الله عليه وسلم فَقَالَ مَنْ يُطِعِ اللَّهَ وَرَسُولَهُ وَمَنْ يَعْصِهِمَا فَقَالَ ‏</w:t>
        <w:br/>
        <w:t>"‏ قُمْ - أَوِ اذْهَبْ - بِئْسَ الْخَطِيبُ أَنْتَ ‏"‏ ‏.‏</w:t>
      </w:r>
    </w:p>
    <w:p>
      <w:pPr/>
      <w:r>
        <w:t>Grade: Sahih (Al-Albani)  صحيح   (الألباني) حكم   :Reference : Sunan Abi Dawud 1099In-book reference : Book 2, Hadith 710English translation : Book 2, Hadith 1094Report Error | Share | Copy ▼</w:t>
      </w:r>
    </w:p>
    <w:p>
      <w:r>
        <w:t>----------------------------------------</w:t>
      </w:r>
    </w:p>
    <w:p>
      <w:pPr/>
      <w:r>
        <w:t>Bint al-Harith b. al-Nu'man said:I memorized Surah al-Qaf from the mouth of the Messenger of Allah (ﷺ); he would recite it in his speech on every friday. Our oven and his oven were same.</w:t>
        <w:br/>
        <w:br/>
        <w:br/>
        <w:t>Abu Dawud said: Rawh b. 'Ubadah reported on the authority of Shu'bah the name Bint Harithah b. al-Nu'man ; and Ibn Ishaq reported the name of Umm Hisham hint Harithah b. al-Nu'man.</w:t>
      </w:r>
    </w:p>
    <w:p>
      <w:pPr/>
      <w:r>
        <w:t>حَدَّثَنَا مُحَمَّدُ بْنُ بَشَّارٍ، حَدَّثَنَا مُحَمَّدُ بْنُ جَعْفَرٍ، حَدَّثَنَا شُعْبَةُ، عَنْ خُبَيْبٍ، عَنْ عَبْدِ اللَّهِ بْنِ مُحَمَّدِ بْنِ مَعْنٍ، عَنْ بِنْتِ الْحَارِثِ بْنِ النُّعْمَانِ، قَالَتْ مَا حَفِظْتُ ق إِلاَّ مِنْ فِي رَسُولِ اللَّهِ صلى الله عليه وسلم كَانَ يَخْطُبُ بِهَا كُلَّ جُمُعَةٍ قَالَتْ وَكَانَ تَنُّورُ رَسُولِ اللَّهِ صلى الله عليه وسلم وَتَنُّورُنَا وَاحِدًا قَالَ أَبُو دَاوُدَ قَالَ رَوْحُ بْنُ عُبَادَةَ عَنْ شُعْبَةَ قَالَ بِنْتِ حَارِثَةَ بْنِ النُّعْمَانِ وَقَالَ ابْنُ إِسْحَاقَ أُمِّ هِشَامٍ بِنْتِ حَارِثَةَ بْنِ النُّعْمَانِ ‏.‏</w:t>
      </w:r>
    </w:p>
    <w:p>
      <w:pPr/>
      <w:r>
        <w:t>Grade: Sahih (Al-Albani)  صحيح   (الألباني) حكم   :Reference : Sunan Abi Dawud 1100In-book reference : Book 2, Hadith 711English translation : Book 2, Hadith 1095Report Error | Share | Copy ▼</w:t>
      </w:r>
    </w:p>
    <w:p>
      <w:r>
        <w:t>----------------------------------------</w:t>
      </w:r>
    </w:p>
    <w:p>
      <w:pPr/>
      <w:r>
        <w:t>Jabir b. Samurah said:The prayer offered by the Messenger of Allah (ﷺ) was moderate, and the sermon given by him was (also) moderate. He would recite a few verses from the Qur'an and exhort the people.</w:t>
      </w:r>
    </w:p>
    <w:p>
      <w:pPr/>
      <w:r>
        <w:t>حَدَّثَنَا مُسَدَّدٌ، حَدَّثَنَا يَحْيَى، عَنْ سُفْيَانَ، قَالَ حَدَّثَنِي سِمَاكٌ، عَنْ جَابِرِ بْنِ سَمُرَةَ، قَالَ كَانَتْ صَلاَةُ رَسُولِ اللَّهِ صلى الله عليه وسلم قَصْدًا وَخُطْبَتُهُ قَصْدًا يَقْرَأُ آيَاتٍ مِنَ الْقُرْآنِ وَيُذَكِّرُ النَّاسَ ‏.‏</w:t>
      </w:r>
    </w:p>
    <w:p>
      <w:pPr/>
      <w:r>
        <w:t>Grade: Hasan (Al-Albani)  حسن   (الألباني) حكم   :Reference : Sunan Abi Dawud 1101In-book reference : Book 2, Hadith 712English translation : Book 2, Hadith 1096Report Error | Share | Copy ▼</w:t>
      </w:r>
    </w:p>
    <w:p>
      <w:r>
        <w:t>----------------------------------------</w:t>
      </w:r>
    </w:p>
    <w:p>
      <w:pPr/>
      <w:r>
        <w:t>'Umrah reported on the authority of her sister:I memorized Surah al-Qaf from the mouth of the Messenger of Allah (ﷺ); he used to recite it on every friday.</w:t>
        <w:br/>
        <w:br/>
        <w:br/>
        <w:t>Abu Dawud said: This tradition has been narrated in a similar way by Yahya b. Ayyub, Ibn Abu Ar-Rijal, from Yahya b. Sa'id, from 'Umrah from Umm Hisham hint Harithah b. al-Nu'man.</w:t>
      </w:r>
    </w:p>
    <w:p>
      <w:pPr/>
      <w:r>
        <w:t>حَدَّثَنَا مَحْمُودُ بْنُ خَالِدٍ، حَدَّثَنَا مَرْوَانُ، حَدَّثَنَا سُلَيْمَانُ بْنُ بِلاَلٍ، عَنْ يَحْيَى بْنِ سَعِيدٍ، عَنْ عَمْرَةَ، عَنْ أُخْتِهَا، قَالَتْ مَا أَخَذْتُ ق إِلاَّ مِنْ فِي رَسُولِ اللَّهِ صلى الله عليه وسلم كَانَ يَقْرَؤُهَا فِي كُلِّ جُمُعَةٍ ‏.‏ قَالَ أَبُو دَاوُدَ كَذَا رَوَاهُ يَحْيَى بْنُ أَيُّوبَ وَابْنُ أَبِي الرِّجَالِ عَنْ يَحْيَى بْنِ سَعِيدٍ عَنْ عَمْرَةَ عَنْ أُمِّ هِشَامٍ بِنْتِ حَارِثَةَ بْنِ النُّعْمَانِ ‏.‏</w:t>
      </w:r>
    </w:p>
    <w:p>
      <w:pPr/>
      <w:r>
        <w:t>Grade: Sahih (Al-Albani)  صحيح   (الألباني) حكم   :Reference : Sunan Abi Dawud 1102In-book reference : Book 2, Hadith 713English translation : Book 2, Hadith 1097Report Error | Share | Copy ▼</w:t>
      </w:r>
    </w:p>
    <w:p>
      <w:r>
        <w:t>----------------------------------------</w:t>
      </w:r>
    </w:p>
    <w:p>
      <w:pPr/>
      <w:r>
        <w:t>This tradition has also been transmitted to the same effect through a different chain of narrators by 'Umrah from her sister 'Umrah daughter of 'Abd al-Rahman who was older than her.</w:t>
      </w:r>
    </w:p>
    <w:p>
      <w:pPr/>
      <w:r>
        <w:t>حَدَّثَنَا ابْنُ السَّرْحِ، حَدَّثَنَا ابْنُ وَهْبٍ، أَخْبَرَنِي يَحْيَى بْنُ أَيُّوبَ، عَنْ يَحْيَى بْنِ سَعِيدٍ، عَنْ عَمْرَةَ، عَنْ أُخْتٍ، لِعَمْرَةَ بِنْتِ عَبْدِ الرَّحْمَنِ كَانَتْ أَكْبَرَ مِنْهَا بِمَعْنَاهُ ‏.‏</w:t>
      </w:r>
    </w:p>
    <w:p>
      <w:pPr/>
      <w:r>
        <w:t>Grade: Sahih (Al-Albani)  صحيح   (الألباني) حكم   :Reference : Sunan Abi Dawud 1103In-book reference : Book 2, Hadith 714English translation : Book 2, Hadith 1098Report Error | Share | Copy ▼</w:t>
      </w:r>
    </w:p>
    <w:p>
      <w:r>
        <w:t>----------------------------------------</w:t>
      </w:r>
    </w:p>
    <w:p>
      <w:pPr/>
      <w:r>
        <w:t>'Umarah b. Ruwaibah said that he saw Bishr b. Marwan (on the pulpit) praying on Friday (by raising his hands). 'Umarah said:May Allah reject these hands! I have seen the Messenger of Allah (ﷺ) on the pulpit gesturing no more than this pointing with his forefinger.</w:t>
      </w:r>
    </w:p>
    <w:p>
      <w:pPr/>
      <w:r>
        <w:t>حَدَّثَنَا أَحْمَدُ بْنُ يُونُسَ، حَدَّثَنَا زَائِدَةُ، عَنْ حُصَيْنِ بْنِ عَبْدِ الرَّحْمَنِ، قَالَ رَأَى عُمَارَةُ بْنُ رُؤَيْبَةَ بِشْرَ بْنَ مَرْوَانَ وَهُوَ يَدْعُو فِي يَوْمِ جُمُعَةٍ فَقَالَ عُمَارَةُ قَبَّحَ اللَّهُ هَاتَيْنِ الْيَدَيْنِ ‏.‏ قَالَ زَائِدَةُ قَالَ حُصَيْنٌ حَدَّثَنِي عُمَارَةُ قَالَ لَقَدْ رَأَيْتُ رَسُولَ اللَّهِ صلى الله عليه وسلم وَهُوَ عَلَى الْمِنْبَرِ مَا يَزِيدُ عَلَى هَذِهِ يَعْنِي السَّبَّابَةَ الَّتِي تَلِي الإِبْهَامَ ‏.‏</w:t>
      </w:r>
    </w:p>
    <w:p>
      <w:pPr/>
      <w:r>
        <w:t>Grade: Sahih (Al-Albani)  صحيح   (الألباني) حكم   :Reference : Sunan Abi Dawud 1104In-book reference : Book 2, Hadith 715English translation : Book 2, Hadith 1099Report Error | Share | Copy ▼</w:t>
      </w:r>
    </w:p>
    <w:p>
      <w:r>
        <w:t>----------------------------------------</w:t>
      </w:r>
    </w:p>
    <w:p>
      <w:pPr/>
      <w:r>
        <w:t>Narrated Sahl ibn Sa'd:</w:t>
        <w:br/>
        <w:br/>
        <w:br/>
        <w:t>I never saw the Messenger of Allah (ﷺ) raising his hands and praying on the pulpit or otherwise. But I saw him saying (doing) this way, and he would point with his forefinger making a circle by joining the middle finger with his thumb.</w:t>
      </w:r>
    </w:p>
    <w:p>
      <w:pPr/>
      <w:r>
        <w:t>حَدَّثَنَا مُسَدَّدٌ، حَدَّثَنَا بِشْرٌ، - يَعْنِي ابْنَ الْمُفَضَّلِ - حَدَّثَنَا عَبْدُ الرَّحْمَنِ، - يَعْنِي ابْنَ إِسْحَاقَ - عَنْ عَبْدِ الرَّحْمَنِ بْنِ مُعَاوِيَةَ، عَنِ ابْنِ أَبِي ذُبَابٍ، عَنْ سَهْلِ بْنِ سَعْدٍ، قَالَ مَا رَأَيْتُ رَسُولَ اللَّهِ صلى الله عليه وسلم شَاهِرًا يَدَيْهِ قَطُّ يَدْعُو عَلَى مِنْبَرِهِ وَلاَ عَلَى غَيْرِهِ وَلَكِنْ رَأَيْتُهُ يَقُولُ هَكَذَا وَأَشَارَ بِالسَّبَّابَةِ وَعَقَدَ الْوُسْطَى بِالإِبْهَامِ ‏.‏</w:t>
      </w:r>
    </w:p>
    <w:p>
      <w:pPr/>
      <w:r>
        <w:t>Grade: Da'if (Al-Albani)  ضعيف   (الألباني) حكم   :Reference : Sunan Abi Dawud 1105In-book reference : Book 2, Hadith 716English translation : Book 3, Hadith 1100Report Error | Share | Copy ▼</w:t>
      </w:r>
    </w:p>
    <w:p>
      <w:r>
        <w:t>----------------------------------------</w:t>
      </w:r>
    </w:p>
    <w:p>
      <w:pPr/>
      <w:r>
        <w:t>Narrated Ammar ibn Yasir:</w:t>
        <w:br/>
        <w:br/>
        <w:br/>
        <w:t>The Messenger of Allah (ﷺ) commanded us to shorten the speeches.</w:t>
      </w:r>
    </w:p>
    <w:p>
      <w:pPr/>
      <w:r>
        <w:t>حَدَّثَنَا مُحَمَّدُ بْنُ عَبْدِ اللَّهِ بْنِ نُمَيْرٍ، حَدَّثَنَا أَبِي، حَدَّثَنَا الْعَلاَءُ بْنُ صَالِحٍ، عَنْ عَدِيِّ بْنِ ثَابِتٍ، عَنْ أَبِي رَاشِدٍ، عَنْ عَمَّارِ بْنِ يَاسِرٍ، قَالَ أَمَرَنَا رَسُولُ اللَّهِ صلى الله عليه وسلم بِإِقْصَارِ الْخُطَبِ ‏.‏</w:t>
      </w:r>
    </w:p>
    <w:p>
      <w:pPr/>
      <w:r>
        <w:t>Grade: Sahih (Al-Albani)  صحيح   (الألباني) حكم   :Reference : Sunan Abi Dawud 1106In-book reference : Book 2, Hadith 717English translation : Book 3, Hadith 1101Report Error | Share | Copy ▼</w:t>
      </w:r>
    </w:p>
    <w:p>
      <w:r>
        <w:t>----------------------------------------</w:t>
      </w:r>
    </w:p>
    <w:p>
      <w:pPr/>
      <w:r>
        <w:t>Narrated Jabir ibn Samurah as-Suwa'i:</w:t>
        <w:br/>
        <w:br/>
        <w:br/>
        <w:t>The Messenger of Allah (ﷺ) would not lengthen the sermon on Friday. He would say a few words.</w:t>
      </w:r>
    </w:p>
    <w:p>
      <w:pPr/>
      <w:r>
        <w:t>حَدَّثَنَا مَحْمُودُ بْنُ خَالِدٍ، حَدَّثَنَا الْوَلِيدُ، أَخْبَرَنِي شَيْبَانُ أَبُو مُعَاوِيَةَ، عَنْ سِمَاكِ بْنِ حَرْبٍ، عَنْ جَابِرِ بْنِ سَمُرَةَ السُّوَائِيِّ، قَالَ كَانَ رَسُولُ اللَّهِ صلى الله عليه وسلم لاَ يُطِيلُ الْمَوْعِظَةَ يَوْمَ الْجُمُعَةِ إِنَّمَا هُنَّ كَلِمَاتٌ يَسِيرَاتٌ ‏.‏</w:t>
      </w:r>
    </w:p>
    <w:p>
      <w:pPr/>
      <w:r>
        <w:t>Grade: Hasan (Al-Albani)  حسن   (الألباني) حكم   :Reference : Sunan Abi Dawud 1107In-book reference : Book 2, Hadith 718English translation : Book 3, Hadith 1102Report Error | Share | Copy ▼</w:t>
      </w:r>
    </w:p>
    <w:p>
      <w:r>
        <w:t>----------------------------------------</w:t>
      </w:r>
    </w:p>
    <w:p>
      <w:pPr/>
      <w:r>
        <w:t>Narrated Samurah ibn Jundub:</w:t>
        <w:br/>
        <w:br/>
        <w:br/>
        <w:t>The Prophet (ﷺ) said: Attend the sermon (on Friday) and sit near the imam, for a man keeps himself away until he will be left behind at the time of entering Paradise though he enters it.</w:t>
      </w:r>
    </w:p>
    <w:p>
      <w:pPr/>
      <w:r>
        <w:t>حَدَّثَنَا عَلِيُّ بْنُ عَبْدِ اللَّهِ، حَدَّثَنَا مُعَاذُ بْنُ هِشَامٍ، قَالَ وَجَدْتُ فِي كِتَابِ أَبِي بِخَطِّ يَدِهِ وَلَمْ أَسْمَعْهُ مِنْهُ قَالَ قَتَادَةُ عَنْ يَحْيَى بْنِ مَالِكٍ عَنْ سَمُرَةَ بْنِ جُنْدُبٍ أَنَّ نَبِيَّ اللَّهِ صلى الله عليه وسلم قَالَ ‏</w:t>
        <w:br/>
        <w:t>"‏ احْضُرُوا الذِّكْرَ وَادْنُوا مِنَ الإِمَامِ فَإِنَّ الرَّجُلَ لاَ يَزَالُ يَتَبَاعَدُ حَتَّى يُؤَخَّرَ فِي الْجَنَّةِ وَإِنْ دَخَلَهَا ‏"‏ ‏.‏</w:t>
      </w:r>
    </w:p>
    <w:p>
      <w:pPr/>
      <w:r>
        <w:t>Grade: Hasan (Al-Albani)  حسن   (الألباني) حكم   :Reference : Sunan Abi Dawud 1108In-book reference : Book 2, Hadith 719English translation : Book 3, Hadith 1103Report Error | Share | Copy ▼</w:t>
      </w:r>
    </w:p>
    <w:p>
      <w:r>
        <w:t>----------------------------------------</w:t>
      </w:r>
    </w:p>
    <w:p>
      <w:pPr/>
      <w:r>
        <w:t>Narrated Buraydah ibn al-Hasib:</w:t>
        <w:br/>
        <w:br/>
        <w:br/>
        <w:t>The Messenger of Allah (ﷺ) delivered a speech to us; meanwhile al-Hasan and al-Husayn came upon there stumbling, wearing red shirts. He came down from the pulpit, took them and ascended it with them. He then said: Allah truly said: "Your property and your children are only trial" (Ixiv.15). I saw both of them, and I could not wait. Afterwards he resumed the speech.</w:t>
      </w:r>
    </w:p>
    <w:p>
      <w:pPr/>
      <w:r>
        <w:t>حَدَّثَنَا مُحَمَّدُ بْنُ الْعَلاَءِ، أَنَّ زَيْدَ بْنَ حُبَابٍ، حَدَّثَهُمْ حَدَّثَنَا حُسَيْنُ بْنُ وَاقِدٍ، حَدَّثَنِي عَبْدُ اللَّهِ بْنُ بُرَيْدَةَ، عَنْ أَبِيهِ، قَالَ خَطَبَنَا رَسُولُ اللَّهِ صلى الله عليه وسلم فَأَقْبَلَ الْحَسَنُ وَالْحُسَيْنُ - رضى الله عنهما - عَلَيْهِمَا قَمِيصَانِ أَحْمَرَانِ يَعْثُرَانِ وَيَقُومَانِ فَنَزَلَ فَأَخَذَهُمَا فَصَعِدَ بِهِمَا الْمِنْبَرَ ثُمَّ قَالَ ‏"‏ صَدَقَ اللَّهُ ‏{‏ إِنَّمَا أَمْوَالُكُمْ وَأَوْلاَدُكُمْ فِتْنَةٌ ‏}‏ رَأَيْتُ هَذَيْنِ فَلَمْ أَصْبِرْ ‏"‏ ‏.‏ ثُمَّ أَخَذَ فِي الْخُطْبَةِ ‏.‏</w:t>
      </w:r>
    </w:p>
    <w:p>
      <w:pPr/>
      <w:r>
        <w:t>Grade: Sahih (Al-Albani)  صحيح   (الألباني) حكم   :Reference : Sunan Abi Dawud 1109In-book reference : Book 2, Hadith 720English translation : Book 3, Hadith 1104Report Error | Share | Copy ▼</w:t>
      </w:r>
    </w:p>
    <w:p>
      <w:r>
        <w:t>----------------------------------------</w:t>
      </w:r>
    </w:p>
    <w:p>
      <w:pPr/>
      <w:r>
        <w:t>Narrated Anas ibn Malik:</w:t>
        <w:br/>
        <w:br/>
        <w:br/>
        <w:t>The Messenger of Allah (ﷺ) prohibited to sit on hips by erecting feet, sticking them to the stomach and holding them with hands on Friday while the imam is delivering the sermon.</w:t>
      </w:r>
    </w:p>
    <w:p>
      <w:pPr/>
      <w:r>
        <w:t>حَدَّثَنَا مُحَمَّدُ بْنُ عَوْفٍ، حَدَّثَنَا الْمُقْرِئُ، حَدَّثَنَا سَعِيدُ بْنُ أَبِي أَيُّوبَ، عَنْ أَبِي مَرْحُومٍ، عَنْ سَهْلِ بْنِ مُعَاذِ بْنِ أَنَسٍ، عَنْ أَبِيهِ، أَنَّ رَسُولَ اللَّهِ صلى الله عليه وسلم نَهَى عَنِ الْحُبْوَةِ يَوْمَ الْجُمُعَةِ وَالإِمَامُ يَخْطُبُ ‏.‏</w:t>
      </w:r>
    </w:p>
    <w:p>
      <w:pPr/>
      <w:r>
        <w:t>Grade: Hasan (Al-Albani)  حسن   (الألباني) حكم   :Reference : Sunan Abi Dawud 1110In-book reference : Book 2, Hadith 721English translation : Book 3, Hadith 1105Report Error | Share | Copy ▼</w:t>
      </w:r>
    </w:p>
    <w:p>
      <w:r>
        <w:t>----------------------------------------</w:t>
      </w:r>
    </w:p>
    <w:p>
      <w:pPr/>
      <w:r>
        <w:t>Ya'la b. Shaddad b. Aws said:I came to Mu'awiyah in Jerusalem. He led us in the Friday prayer. I saw that most of the people in the mosque were the Companions of the Prophet (ﷺ). I saw them sitting in ihtiba condition, i.e. sitting on hips erecting the feet and sticking them to the stomach and holding them with hands or tying them with a cloth to the back, while the imam was giving sermon.</w:t>
        <w:br/>
        <w:br/>
        <w:br/>
        <w:t>Abu Dawud said: Ibn 'Umar used to sit in ihtiba position while the imam gave the Friday sermon. Anas b. Malik, Shuraih, Sa'sa'ah b. Sawhan, Sa'id b. al-Musayyib, Ibrahim al-Nakha'i, Makhul, Isma'il, Ismail b. Muhammad b. Sa'd, and Nu'aim b. Sulamah said: There is no harm in sitting in ihtiba position.</w:t>
        <w:br/>
        <w:br/>
        <w:br/>
        <w:t>Abu Dawud said: I do not know whether anyone considered it disapproved except 'Ubadah b. Nasayy.</w:t>
      </w:r>
    </w:p>
    <w:p>
      <w:pPr/>
      <w:r>
        <w:t>حَدَّثَنَا دَاوُدُ بْنُ رُشَيْدٍ، حَدَّثَنَا خَالِدُ بْنُ حَيَّانَ الرَّقِّيُّ، حَدَّثَنَا سُلَيْمَانُ بْنُ عَبْدِ اللَّهِ بْنِ الزِّبْرِقَانِ، عَنْ يَعْلَى بْنِ شَدَّادِ بْنِ أَوْسٍ، قَالَ شَهِدْتُ مَعَ مُعَاوِيَةَ بَيْتَ الْمَقْدِسِ فَجَمَّعَ بِنَا فَنَظَرْتُ فَإِذَا جُلُّ مَنْ فِي الْمَسْجِدِ أَصْحَابُ النَّبِيِّ صلى الله عليه وسلم فَرَأَيْتُهُمْ مُحْتَبِينَ وَالإِمَامُ يَخْطُبُ ‏.‏ قَالَ أَبُو دَاوُدَ كَانَ ابْنُ عُمَرَ يَحْتَبِي وَالإِمَامُ يَخْطُبُ وَأَنَسُ بْنُ مَالِكٍ وَشُرَيْحٌ وَصَعْصَعَةُ بْنُ صُوحَانَ وَسَعِيدُ بْنُ الْمُسَيَّبِ وَإِبْرَاهِيمُ النَّخَعِيُّ وَمَكْحُولٌ وَإِسْمَاعِيلُ بْنُ مُحَمَّدِ بْنِ سَعْدٍ وَنُعَيْمُ بْنُ سَلاَمَةَ قَالَ لاَ بَأْسَ بِهَا ‏.‏ قَالَ أَبُو دَاوُدَ وَلَمْ يَبْلُغْنِي أَنَّ أَحَدًا كَرِهَهَا إِلاَّ عُبَادَةُ بْنُ نُسَىٍّ ‏.‏</w:t>
      </w:r>
    </w:p>
    <w:p>
      <w:pPr/>
      <w:r>
        <w:t>Grade: Da'if (Al-Albani)  ضعيف   (الألباني) حكم   :Reference : Sunan Abi Dawud 1111In-book reference : Book 2, Hadith 722English translation : Book 2, Hadith 1106Report Error | Share | Copy ▼</w:t>
      </w:r>
    </w:p>
    <w:p>
      <w:r>
        <w:t>----------------------------------------</w:t>
      </w:r>
    </w:p>
    <w:p>
      <w:pPr/>
      <w:r>
        <w:t>Abu Hurairah reported the Messenger of Allah (ﷺ) as saying:When you tell (your brother on Friday) to be silent while the imam is giving the sermon you are guilty of idle talk.</w:t>
      </w:r>
    </w:p>
    <w:p>
      <w:pPr/>
      <w:r>
        <w:t>حَدَّثَنَا الْقَعْنَبِيُّ، عَنْ مَالِكٍ، عَنِ ابْنِ شِهَابٍ، عَنْ سَعِيدٍ، عَنْ أَبِي هُرَيْرَةَ، أَنَّ رَسُولَ اللَّهِ صلى الله عليه وسلم قَالَ ‏</w:t>
        <w:br/>
        <w:t>"‏ إِذَا قُلْتَ أَنْصِتْ وَالإِمَامُ يَخْطُبُ فَقَدْ لَغَوْتَ ‏"‏ ‏.‏</w:t>
      </w:r>
    </w:p>
    <w:p>
      <w:pPr/>
      <w:r>
        <w:t>Grade: Sahih (Al-Albani)  صحيح   (الألباني) حكم   :Reference : Sunan Abi Dawud 1112In-book reference : Book 2, Hadith 723English translation : Book 2, Hadith 1107Report Error | Share | Copy ▼</w:t>
      </w:r>
    </w:p>
    <w:p>
      <w:r>
        <w:t>----------------------------------------</w:t>
      </w:r>
    </w:p>
    <w:p>
      <w:pPr/>
      <w:r>
        <w:t>Narrated Abdullah ibn Amr ibn al-'As:</w:t>
        <w:br/>
        <w:br/>
        <w:br/>
        <w:t>The Prophet (ﷺ) said: Three types of people attend Friday prayer; One is present in a frivolous way and that is all he gets from it; another comes with a supplication, Allah may grant or refuse his request as He wishes; another is present silently and quietly with-out stepping over a Muslim or annoying anyone, and that is an atonement for his sins till the next Friday and three days more, the reason being that Allah, the Exalted, says: "He who does a good deed will have ten times as much" (vi.160).</w:t>
      </w:r>
    </w:p>
    <w:p>
      <w:pPr/>
      <w:r>
        <w:t>حَدَّثَنَا مُسَدَّدٌ، وَأَبُو كَامِلٍ قَالاَ حَدَّثَنَا يَزِيدُ، عَنْ حَبِيبٍ الْمُعَلِّمِ، عَنْ عَمْرِو بْنِ شُعَيْبٍ، عَنْ أَبِيهِ، عَنْ عَبْدِ اللَّهِ بْنِ عَمْرٍو، عَنِ النَّبِيِّ صلى الله عليه وسلم قَالَ ‏"‏ يَحْضُرُ الْجُمُعَةَ ثَلاَثَةُ نَفَرٍ رَجُلٌ حَضَرَهَا يَلْغُو وَهُوَ حَظُّهُ مِنْهَا وَرَجُلٌ حَضَرَهَا يَدْعُو فَهُوَ رَجُلٌ دَعَا اللَّهَ عَزَّ وَجَلَّ إِنْ شَاءَ أَعْطَاهُ وَإِنْ شَاءَ مَنَعَهُ وَرَجُلٌ حَضَرَهَا بِإِنْصَاتٍ وَسُكُوتٍ وَلَمْ يَتَخَطَّ رَقَبَةَ مُسْلِمٍ وَلَمْ يُؤْذِ أَحَدًا فَهِيَ كَفَّارَةٌ إِلَى الْجُمُعَةِ الَّتِي تَلِيهَا وَزِيَادَةُ ثَلاَثَةِ أَيَّامٍ وَذَلِكَ بِأَنَّ اللَّهَ عَزَّ وَجَلَّ يَقُولُ ‏{‏ مَنْ جَاءَ بِالْحَسَنَةِ فَلَهُ عَشْرُ أَمْثَالِهَا ‏}‏ ‏"‏ ‏.‏</w:t>
      </w:r>
    </w:p>
    <w:p>
      <w:pPr/>
      <w:r>
        <w:t>Grade: Hasan (Al-Albani)  حسن   (الألباني) حكم   :Reference : Sunan Abi Dawud 1113In-book reference : Book 2, Hadith 724English translation : Book 3, Hadith 1108Report Error | Share | Copy ▼</w:t>
      </w:r>
    </w:p>
    <w:p>
      <w:r>
        <w:t>----------------------------------------</w:t>
      </w:r>
    </w:p>
    <w:p>
      <w:pPr/>
      <w:r>
        <w:t>Narrated Aisha, Ummul Mu'minin:</w:t>
        <w:br/>
        <w:br/>
        <w:br/>
        <w:t>The Prophet (ﷺ) said: When one of you becomes defiled during prayer, he should hold his nose and then turn away.</w:t>
        <w:br/>
        <w:br/>
        <w:br/>
        <w:t>Abu Dawud said: This tradition has been narrated by Hammad b. Salamah and Abu Usamah from Hisham on the authority of his father from the Prophet (Saws). They did not mention the name of 'Aishah.</w:t>
      </w:r>
    </w:p>
    <w:p>
      <w:pPr/>
      <w:r>
        <w:t>حَدَّثَنَا إِبْرَاهِيمُ بْنُ الْحَسَنِ الْمِصِّيصِيُّ، حَدَّثَنَا حَجَّاجٌ، حَدَّثَنَا ابْنُ جُرَيْجٍ، أَخْبَرَنِي هِشَامُ بْنُ عُرْوَةَ، عَنْ عُرْوَةَ، عَنْ عَائِشَةَ، قَالَتْ قَالَ النَّبِيُّ صلى الله عليه وسلم ‏"‏ إِذَا أَحْدَثَ أَحَدُكُمْ فِي صَلاَتِهِ فَلْيَأْخُذْ بِأَنْفِهِ ثُمَّ لْيَنْصَرِفْ ‏"‏ ‏.‏ قَالَ أَبُو دَاوُدَ رَوَاهُ حَمَّادُ بْنُ سَلَمَةَ وَأَبُو أُسَامَةَ عَنْ هِشَامٍ عَنْ أَبِيهِ عَنِ النَّبِيِّ صلى الله عليه وسلم ‏"‏ إِذَا دَخَلَ وَالإِمَامُ يَخْطُبُ ‏"‏ ‏.‏ لَمْ يَذْكُرَا عَائِشَةَ رضى الله عنها ‏.‏</w:t>
      </w:r>
    </w:p>
    <w:p>
      <w:pPr/>
      <w:r>
        <w:t>Grade: Sahih (Al-Albani)  صحيح   (الألباني) حكم   :Reference : Sunan Abi Dawud 1114In-book reference : Book 2, Hadith 725English translation : Book 3, Hadith 1109Report Error | Share | Copy ▼</w:t>
      </w:r>
    </w:p>
    <w:p>
      <w:r>
        <w:t>----------------------------------------</w:t>
      </w:r>
    </w:p>
    <w:p>
      <w:pPr/>
      <w:r>
        <w:t>Jabir said:A man came (to the mosque) while the Prophet (ﷺ) was giving the (Friday) sermon. He asked: Did you pray, so-and-so? He replied: No. He (ﷺ) said: Stand and pray.</w:t>
      </w:r>
    </w:p>
    <w:p>
      <w:pPr/>
      <w:r>
        <w:t>حَدَّثَنَا سُلَيْمَانُ بْنُ حَرْبٍ، حَدَّثَنَا حَمَّادٌ، عَنْ عَمْرٍو، - وَهُوَ ابْنُ دِينَارٍ - عَنْ جَابِرٍ، أَنَّ رَجُلاً، جَاءَ يَوْمَ الْجُمُعَةِ وَالنَّبِيُّ صلى الله عليه وسلم يَخْطُبُ فَقَالَ ‏"‏ أَصَلَّيْتَ يَا فُلاَنُ ‏"‏ ‏.‏ قَالَ لاَ ‏.‏ قَالَ ‏"‏ قُمْ فَارْكَعْ ‏"‏ ‏.‏</w:t>
      </w:r>
    </w:p>
    <w:p>
      <w:pPr/>
      <w:r>
        <w:t>Grade: Sahih (Al-Albani)  صحيح   (الألباني) حكم   :Reference : Sunan Abi Dawud 1115In-book reference : Book 2, Hadith 726English translation : Book 2, Hadith 1110Report Error | Share | Copy ▼</w:t>
      </w:r>
    </w:p>
    <w:p>
      <w:r>
        <w:t>----------------------------------------</w:t>
      </w:r>
    </w:p>
    <w:p>
      <w:pPr/>
      <w:r>
        <w:t>Jabir and Abu Salih reported on the authority of Abu Hurairah:Sulaik al-Ghatafani came (to the mosque) while the Messenger of Allah (ﷺ) was giving the (Friday) sermon. He asked him: Did you pray something ? He said: No. He said: Offer two rak'ahs and make them short.</w:t>
      </w:r>
    </w:p>
    <w:p>
      <w:pPr/>
      <w:r>
        <w:t>حَدَّثَنَا مُحَمَّدُ بْنُ مَحْبُوبٍ، وَإِسْمَاعِيلُ بْنُ إِبْرَاهِيمَ، - الْمَعْنَى - قَالاَ حَدَّثَنَا حَفْصُ بْنُ غِيَاثٍ، عَنِ الأَعْمَشِ، عَنْ أَبِي سُفْيَانَ، عَنْ جَابِرٍ، وَعَنْ أَبِي صَالِحٍ، عَنْ أَبِي هُرَيْرَةَ، قَالاَ جَاءَ سُلَيْكٌ الْغَطَفَانِيُّ وَرَسُولُ اللَّهِ صلى الله عليه وسلم يَخْطُبُ فَقَالَ لَهُ ‏"‏ أَصَلَّيْتَ شَيْئًا ‏"‏ ‏.‏ قَالَ لاَ ‏.‏ قَالَ ‏"‏ صَلِّ رَكْعَتَيْنِ تَجَوَّزْ فِيهِمَا ‏"‏ ‏.‏</w:t>
      </w:r>
    </w:p>
    <w:p>
      <w:pPr/>
      <w:r>
        <w:t>Grade: Sahih (Al-Albani)  صحيح   (الألباني) حكم   :Reference : Sunan Abi Dawud 1116In-book reference : Book 2, Hadith 727English translation : Book 2, Hadith 1111Report Error | Share | Copy ▼</w:t>
      </w:r>
    </w:p>
    <w:p>
      <w:r>
        <w:t>----------------------------------------</w:t>
      </w:r>
    </w:p>
    <w:p>
      <w:pPr/>
      <w:r>
        <w:t>This tradition has also been transmitted through a different chain of narrators by Jabir b. 'Abd Allah. This version adds:He (the Prophet) turned to the people and said: When one of you comes (on Friday) while the imam is preaching, he should pray two rak'ahs and make them short.</w:t>
      </w:r>
    </w:p>
    <w:p>
      <w:pPr/>
      <w:r>
        <w:t>حَدَّثَنَا أَحْمَدُ بْنُ حَنْبَلٍ، حَدَّثَنَا مُحَمَّدُ بْنُ جَعْفَرٍ، عَنْ سَعِيدٍ، عَنِ الْوَلِيدِ أَبِي بِشْرٍ، عَنْ طَلْحَةَ، أَنَّهُ سَمِعَ جَابِرَ بْنَ عَبْدِ اللَّهِ، يُحَدِّثُ أَنَّ سُلَيْكًا، جَاءَ فَذَكَرَ نَحْوَهُ زَادَ ثُمَّ أَقْبَلَ عَلَى النَّاسِ قَالَ ‏</w:t>
        <w:br/>
        <w:t>"‏ إِذَا جَاءَ أَحَدُكُمْ وَالإِمَامُ يَخْطُبُ فَلْيُصَلِّ رَكْعَتَيْنِ يَتَجَوَّزُ فِيهِمَا ‏"‏ ‏.‏</w:t>
      </w:r>
    </w:p>
    <w:p>
      <w:pPr/>
      <w:r>
        <w:t>Grade: Sahih (Al-Albani)  صحيح   (الألباني) حكم   :Reference : Sunan Abi Dawud 1117In-book reference : Book 2, Hadith 728English translation : Book 2, Hadith 1112Report Error | Share | Copy ▼</w:t>
      </w:r>
    </w:p>
    <w:p>
      <w:r>
        <w:t>----------------------------------------</w:t>
      </w:r>
    </w:p>
    <w:p>
      <w:pPr/>
      <w:r>
        <w:t>Abu al-Zahiriyyah said:We were in the company of 'Abd Allah b. Busr, the Companion of the Prophet (ﷺ), on a Friday. A man came and stepped over the people. 'Abd Allah b. Busr said: A man came and stepped over the people while the Prophet (ﷺ) was giving the sermon on Friday. The Prophet (ﷺ) said: Sit down, you have annoyed (the people).</w:t>
      </w:r>
    </w:p>
    <w:p>
      <w:pPr/>
      <w:r>
        <w:t>حَدَّثَنَا هَارُونُ بْنُ مَعْرُوفٍ، حَدَّثَنَا بِشْرُ بْنُ السَّرِيِّ، حَدَّثَنَا مُعَاوِيَةُ بْنُ صَالِحٍ، عَنْ أَبِي الزَّاهِرِيَّةِ، قَالَ كُنَّا مَعَ عَبْدِ اللَّهِ بْنِ بُسْرٍ صَاحِبِ النَّبِيِّ صلى الله عليه وسلم يَوْمَ الْجُمُعَةِ فَجَاءَ رَجُلٌ يَتَخَطَّى رِقَابَ النَّاسِ فَقَالَ عَبْدُ اللَّهِ بْنُ بُسْرٍ جَاءَ رَجُلٌ يَتَخَطَّى رِقَابَ النَّاسِ يَوْمَ الْجُمُعَةِ وَالنَّبِيُّ صلى الله عليه وسلم يَخْطُبُ فَقَالَ لَهُ النَّبِيُّ صلى الله عليه وسلم ‏</w:t>
        <w:br/>
        <w:t>"‏ اجْلِسْ فَقَدْ آذَيْتَ ‏"‏ ‏.‏</w:t>
      </w:r>
    </w:p>
    <w:p>
      <w:pPr/>
      <w:r>
        <w:t>Grade: Sahih (Al-Albani)  صحيح   (الألباني) حكم   :Reference : Sunan Abi Dawud 1118In-book reference : Book 2, Hadith 729English translation : Book 2, Hadith 1113Report Error | Share | Copy ▼</w:t>
      </w:r>
    </w:p>
    <w:p>
      <w:r>
        <w:t>----------------------------------------</w:t>
      </w:r>
    </w:p>
    <w:p>
      <w:pPr/>
      <w:r>
        <w:t>Narrated Abdullah ibn Umar:</w:t>
        <w:br/>
        <w:br/>
        <w:br/>
        <w:t>The Prophet (ﷺ) said: When any of you dozes in the mosque (on Friday), he should change his place.</w:t>
      </w:r>
    </w:p>
    <w:p>
      <w:pPr/>
      <w:r>
        <w:t>حَدَّثَنَا هَنَّادُ بْنُ السَّرِيِّ، عَنْ عَبْدَةَ، عَنِ ابْنِ إِسْحَاقَ، عَنْ نَافِعٍ، عَنِ ابْنِ عُمَرَ، قَالَ سَمِعْتُ رَسُولَ اللَّهِ صلى الله عليه وسلم يَقُولُ ‏</w:t>
        <w:br/>
        <w:t>"‏ إِذَا نَعَسَ أَحَدُكُمْ وَهُوَ فِي الْمَسْجِدِ فَلْيَتَحَوَّلْ مِنْ مَجْلِسِهِ ذَلِكَ إِلَى غَيْرِهِ ‏"‏ ‏.‏</w:t>
      </w:r>
    </w:p>
    <w:p>
      <w:pPr/>
      <w:r>
        <w:t>Grade: Sahih (Al-Albani)  صحيح   (الألباني) حكم   :Reference : Sunan Abi Dawud 1119In-book reference : Book 2, Hadith 730English translation : Book 3, Hadith 1114Report Error | Share | Copy ▼</w:t>
      </w:r>
    </w:p>
    <w:p>
      <w:r>
        <w:t>----------------------------------------</w:t>
      </w:r>
    </w:p>
    <w:p>
      <w:pPr/>
      <w:r>
        <w:t>Narrated Anas ibn Malik:</w:t>
        <w:br/>
        <w:br/>
        <w:br/>
        <w:t>I saw the Apostle (ﷺ) would descend from the pulpit and a man stop him for his need. He would remain standing with him until his need was fulfilled. Then he would stand and  pray.</w:t>
        <w:br/>
        <w:br/>
        <w:br/>
        <w:t>Abu Dawud said: This tradition is not well known from the narrator Thabit. Jarir b. Hazim is the only narrator of this tradition.</w:t>
      </w:r>
    </w:p>
    <w:p>
      <w:pPr/>
      <w:r>
        <w:t>حَدَّثَنَا مُسْلِمُ بْنُ إِبْرَاهِيمَ، عَنْ جَرِيرٍ، - هُوَ ابْنُ حَازِمٍ لاَ أَدْرِي كَيْفَ قَالَهُ مُسْلِمٌ أَوْ لاَ - عَنْ ثَابِتٍ عَنْ أَنَسٍ قَالَ رَأَيْتُ رَسُولَ اللَّهِ صلى الله عليه وسلم يَنْزِلُ مِنَ الْمِنْبَرِ فَيَعْرِضُ لَهُ الرَّجُلُ فِي الْحَاجَةِ فَيَقُومُ مَعَهُ حَتَّى يَقْضِيَ حَاجَتَهُ ثُمَّ يَقُومُ فَيُصَلِّي ‏.‏ قَالَ أَبُو دَاوُدَ الْحَدِيثُ لَيْسَ بِمَعْرُوفٍ عَنْ ثَابِتٍ هُوَ مِمَّا تَفَرَّدَ بِهِ جَرِيرُ بْنُ حَازِمٍ ‏.‏</w:t>
      </w:r>
    </w:p>
    <w:p>
      <w:pPr/>
      <w:r>
        <w:t>Grade: Da'if (Al-Albani)  ضعيف   (الألباني) حكم   :Reference : Sunan Abi Dawud 1120In-book reference : Book 2, Hadith 731English translation : Book 3, Hadith 1115Report Error | Share | Copy ▼</w:t>
      </w:r>
    </w:p>
    <w:p>
      <w:r>
        <w:t>----------------------------------------</w:t>
      </w:r>
    </w:p>
    <w:p>
      <w:pPr/>
      <w:r>
        <w:t>Abu Hurairah reported the Messenger of Allah (ﷺ) as saying:If anyone obtains a rak'ah in the prayer (along with the imam), he has obtained the whole prayer.</w:t>
      </w:r>
    </w:p>
    <w:p>
      <w:pPr/>
      <w:r>
        <w:t>حَدَّثَنَا الْقَعْنَبِيُّ، عَنْ مَالِكٍ، عَنِ ابْنِ شِهَابٍ، عَنْ أَبِي سَلَمَةَ، عَنْ أَبِي هُرَيْرَةَ، قَالَ قَالَ رَسُولُ اللَّهِ صلى الله عليه وسلم ‏</w:t>
        <w:br/>
        <w:t>"‏ مَنْ أَدْرَكَ رَكْعَةً مِنَ الصَّلاَةِ فَقَدْ أَدْرَكَ الصَّلاَةَ ‏"‏ ‏.‏</w:t>
      </w:r>
    </w:p>
    <w:p>
      <w:pPr/>
      <w:r>
        <w:t>Grade: Sahih (Al-Albani)  صحيح   (الألباني) حكم   :Reference : Sunan Abi Dawud 1121In-book reference : Book 2, Hadith 732English translation : Book 2, Hadith 1116Report Error | Share | Copy ▼</w:t>
      </w:r>
    </w:p>
    <w:p>
      <w:r>
        <w:t>----------------------------------------</w:t>
      </w:r>
    </w:p>
    <w:p>
      <w:pPr/>
      <w:r>
        <w:t>Al-Nu'man b. Bashir said:The Messenger of Allah (ﷺ) used to recite at the two 'Ids (festivals) and on Friday, "Glorify the name of your most high Lord." (87) and "Has the story of the overwhelming reached you?" (88) He said: When a festival ('Id) and a Friday coincided, he recited them both (at the two prayers).</w:t>
      </w:r>
    </w:p>
    <w:p>
      <w:pPr/>
      <w:r>
        <w:t>حَدَّثَنَا قُتَيْبَةُ بْنُ سَعِيدٍ، حَدَّثَنَا أَبُو عَوَانَةَ، عَنْ إِبْرَاهِيمَ بْنِ مُحَمَّدِ بْنِ الْمُنْتَشِرِ، عَنْ أَبِيهِ، عَنْ حَبِيبِ بْنِ سَالِمٍ، عَنِ النُّعْمَانِ بْنِ بَشِيرٍ، أَنَّ رَسُولَ اللَّهِ صلى الله عليه وسلم كَانَ يَقْرَأُ فِي الْعِيدَيْنِ وَيَوْمِ الْجُمُعَةِ بِـ ‏{‏ سَبِّحِ اسْمَ رَبِّكَ الأَعْلَى ‏}‏ وَ ‏{‏ هَلْ أَتَاكَ حَدِيثُ الْغَاشِيَةِ ‏}‏ قَالَ وَرُبَّمَا اجْتَمَعَا فِي يَوْمٍ وَاحِدٍ فَقَرَأَ بِهِمَا ‏.‏</w:t>
      </w:r>
    </w:p>
    <w:p>
      <w:pPr/>
      <w:r>
        <w:t>Grade: Sahih (Al-Albani)  صحيح   (الألباني) حكم   :Reference : Sunan Abi Dawud 1122In-book reference : Book 2, Hadith 733English translation : Book 2, Hadith 1117Report Error | Share | Copy ▼</w:t>
      </w:r>
    </w:p>
    <w:p>
      <w:r>
        <w:t>----------------------------------------</w:t>
      </w:r>
    </w:p>
    <w:p>
      <w:pPr/>
      <w:r>
        <w:t>Al-Dahhak b. Qais asked al-Nu'man b. Bashir:What did the Messenger of Allah (ﷺ) recited on Friday after reciting the Surah al-Jumu'ah (62). He replied: He used to recite, "Had the story of overwhelming event reached you ?" (88).</w:t>
      </w:r>
    </w:p>
    <w:p>
      <w:pPr/>
      <w:r>
        <w:t>حَدَّثَنَا الْقَعْنَبِيُّ، عَنْ مَالِكٍ، عَنْ ضَمْرَةَ بْنِ سَعِيدٍ الْمَازِنِيِّ، عَنْ عُبَيْدِ اللَّهِ بْنِ عَبْدِ اللَّهِ بْنِ عُتْبَةَ، أَنَّ الضَّحَّاكَ بْنَ قَيْسٍ، سَأَلَ النُّعْمَانَ بْنَ بَشِيرٍ مَاذَا كَانَ يَقْرَأُ بِهِ رَسُولُ اللَّهِ صلى الله عليه وسلم يَوْمَ الْجُمُعَةِ عَلَى إِثْرِ سُورَةِ الْجُمُعَةِ فَقَالَ كَانَ يَقْرَأُ ‏{‏ هَلْ أَتَاكَ حَدِيثُ الْغَاشِيَةِ ‏}‏ ‏.‏</w:t>
      </w:r>
    </w:p>
    <w:p>
      <w:pPr/>
      <w:r>
        <w:t>Grade: Sahih (Al-Albani)  صحيح   (الألباني) حكم   :Reference : Sunan Abi Dawud 1123In-book reference : Book 2, Hadith 734English translation : Book 2, Hadith 1118Report Error | Share | Copy ▼</w:t>
      </w:r>
    </w:p>
    <w:p>
      <w:r>
        <w:t>----------------------------------------</w:t>
      </w:r>
    </w:p>
    <w:p>
      <w:pPr/>
      <w:r>
        <w:t>Ibn Abi Rafi' said:Abu Hurairah led us in the Friday prayer and recited Surah al-Jumu'ah and "When the hypocrites come to you" (63) in  the last rak'ah. He said: I met Abu Hurairah when he finished the prayer and said to him: You recited the two surah that 'Ali used to recite at Kufah. Abu Hurairah said: I heard the Messenger of Allah (ﷺ) reciting them on Friday.</w:t>
      </w:r>
    </w:p>
    <w:p>
      <w:pPr/>
      <w:r>
        <w:t>حَدَّثَنَا الْقَعْنَبِيُّ، حَدَّثَنَا سُلَيْمَانُ، - يَعْنِي ابْنَ بِلاَلٍ - عَنْ جَعْفَرٍ، عَنْ أَبِيهِ، عَنِ ابْنِ أَبِي رَافِعٍ، قَالَ صَلَّى بِنَا أَبُو هُرَيْرَةَ يَوْمَ الْجُمُعَةِ فَقَرَأَ بِسُورَةِ الْجُمُعَةِ وَفِي الرَّكْعَةِ الآخِرَةِ ‏{‏ إِذَا جَاءَكَ الْمُنَافِقُونَ ‏}‏ قَالَ فَأَدْرَكْتُ أَبَا هُرَيْرَةَ حِينَ انْصَرَفَ فَقُلْتُ لَهُ إِنَّكَ قَرَأْتَ بِسُورَتَيْنِ كَانَ عَلِيٌّ - رضى الله عنه - يَقْرَأُ بِهِمَا بِالْكُوفَةِ ‏.‏ قَالَ أَبُو هُرَيْرَةَ فَإِنِّي سَمِعْتُ رَسُولَ اللَّهِ صلى الله عليه وسلم يَقْرَأُ بِهِمَا يَوْمَ الْجُمُعَةِ ‏.‏</w:t>
      </w:r>
    </w:p>
    <w:p>
      <w:pPr/>
      <w:r>
        <w:t>Grade: Sahih (Al-Albani)  صحيح   (الألباني) حكم   :Reference : Sunan Abi Dawud 1124In-book reference : Book 2, Hadith 735English translation : Book 2, Hadith 1119Report Error | Share | Copy ▼</w:t>
      </w:r>
    </w:p>
    <w:p>
      <w:r>
        <w:t>----------------------------------------</w:t>
      </w:r>
    </w:p>
    <w:p>
      <w:pPr/>
      <w:r>
        <w:t>Narrated Samurah ibn Jundub:</w:t>
        <w:br/>
        <w:br/>
        <w:br/>
        <w:t>The Messenger of Allah (ﷺ) used to recite in the Friday prayer: "Glorify the name of your most high Lord" (Surah 87) and Has the story of the overwhelming event reached you? (Surah 88).</w:t>
      </w:r>
    </w:p>
    <w:p>
      <w:pPr/>
      <w:r>
        <w:t>حَدَّثَنَا مُسَدَّدٌ، عَنْ يَحْيَى بْنِ سَعِيدٍ، عَنْ شُعْبَةَ، عَنْ مَعْبَدِ بْنِ خَالِدٍ، عَنْ زَيْدِ بْنِ عُقْبَةَ، عَنْ سَمُرَةَ بْنِ جُنْدُبٍ، أَنَّ رَسُولَ اللَّهِ صلى الله عليه وسلم كَانَ يَقْرَأُ فِي صَلاَةِ الْجُمُعَةِ ‏{‏ سَبِّحِ اسْمَ رَبِّكَ الأَعْلَى ‏}‏ وَ ‏{‏ هَلْ أَتَاكَ حَدِيثُ الْغَاشِيَةِ ‏}‏ ‏.‏</w:t>
      </w:r>
    </w:p>
    <w:p>
      <w:pPr/>
      <w:r>
        <w:t>Grade: Sahih (Al-Albani)  صحيح   (الألباني) حكم   :Reference : Sunan Abi Dawud 1125In-book reference : Book 2, Hadith 736English translation : Book 3, Hadith 1120Report Error | Share | Copy ▼</w:t>
      </w:r>
    </w:p>
    <w:p>
      <w:r>
        <w:t>----------------------------------------</w:t>
      </w:r>
    </w:p>
    <w:p>
      <w:pPr/>
      <w:r>
        <w:t>'Aishah said:The Messenger of Allah (ﷺ) offered the prayer in his apartment and people were following him behind apartment.</w:t>
      </w:r>
    </w:p>
    <w:p>
      <w:pPr/>
      <w:r>
        <w:t>حَدَّثَنَا زُهَيْرُ بْنُ حَرْبٍ، حَدَّثَنَا هُشَيْمٌ، أَخْبَرَنَا يَحْيَى بْنُ سَعِيدٍ، عَنْ عَمْرَةَ، عَنْ عَائِشَةَ، - رضى الله عنها - قَالَتْ صَلَّى رَسُولُ اللَّهِ صلى الله عليه وسلم فِي حُجْرَتِهِ وَالنَّاسُ يَأْتَمُّونَ بِهِ مِنْ وَرَاءِ الْحُجْرَةِ ‏.‏</w:t>
      </w:r>
    </w:p>
    <w:p>
      <w:pPr/>
      <w:r>
        <w:t>Grade: Sahih (Al-Albani)  صحيح   (الألباني) حكم   :Reference : Sunan Abi Dawud 1126In-book reference : Book 2, Hadith 737English translation : Book 2, Hadith 1121Report Error | Share | Copy ▼</w:t>
      </w:r>
    </w:p>
    <w:p>
      <w:r>
        <w:t>----------------------------------------</w:t>
      </w:r>
    </w:p>
    <w:p>
      <w:pPr/>
      <w:r>
        <w:t>Nafi' said:Ibn 'Umar saw a man praying two rak'ahs after the Friday prayer on the same place (where he offered the Friday prayer). He pushed him and said: Do you offer four rak'ahs of Friday prayer ? 'Abd Allah (b. 'Umar) used to pray two rak'ahs in his house after the Friday prayer, and he used to say: This is how the Messenger of Allah (ﷺ) did.</w:t>
      </w:r>
    </w:p>
    <w:p>
      <w:pPr/>
      <w:r>
        <w:t>حَدَّثَنَا مُحَمَّدُ بْنُ عُبَيْدٍ، وَسُلَيْمَانُ بْنُ دَاوُدَ، - الْمَعْنَى - قَالاَ حَدَّثَنَا حَمَّادُ بْنُ زَيْدٍ، حَدَّثَنَا أَيُّوبُ، عَنْ نَافِعٍ، أَنَّ ابْنَ عُمَرَ، رَأَى رَجُلاً يُصَلِّي رَكْعَتَيْنِ يَوْمَ الْجُمُعَةِ فِي مَقَامِهِ فَدَفَعَهُ وَقَالَ أَتُصَلِّي الْجُمُعَةَ أَرْبَعًا وَكَانَ عَبْدُ اللَّهِ يُصَلِّي يَوْمَ الْجُمُعَةِ رَكْعَتَيْنِ فِي بَيْتِهِ وَيَقُولُ هَكَذَا فَعَلَ رَسُولُ اللَّهِ صلى الله عليه وسلم ‏.‏</w:t>
      </w:r>
    </w:p>
    <w:p>
      <w:pPr/>
      <w:r>
        <w:t>صحيح ق المرفوع منه   (الألباني) حكم   :Reference : Sunan Abi Dawud 1127In-book reference : Book 2, Hadith 738English translation : Book 2, Hadith 1122Report Error | Share | Copy ▼</w:t>
      </w:r>
    </w:p>
    <w:p>
      <w:r>
        <w:t>----------------------------------------</w:t>
      </w:r>
    </w:p>
    <w:p>
      <w:pPr/>
      <w:r>
        <w:t>Narrated Abdullah ibn Umar:</w:t>
        <w:br/>
        <w:br/>
        <w:br/>
        <w:t>Nafi' said: Ibn Umar used to lengthen his prayer before the Friday prayer and would offer two rak'ahs after it in his house. He used to say that the Messenger of Allah (ﷺ) would do that.</w:t>
      </w:r>
    </w:p>
    <w:p>
      <w:pPr/>
      <w:r>
        <w:t>حَدَّثَنَا مُسَدَّدٌ، حَدَّثَنَا إِسْمَاعِيلُ، أَخْبَرَنَا أَيُّوبُ، عَنْ نَافِعٍ، قَالَ كَانَ ابْنُ عُمَرَ يُطِيلُ الصَّلاَةَ قَبْلَ الْجُمُعَةِ وَيُصَلِّي بَعْدَهَا رَكْعَتَيْنِ فِي بَيْتِهِ وَيُحَدِّثُ أَنَّ رَسُولَ اللَّهِ صلى الله عليه وسلم كَانَ يَفْعَلُ ذَلِكَ ‏.‏</w:t>
      </w:r>
    </w:p>
    <w:p>
      <w:pPr/>
      <w:r>
        <w:t>صحيح ق المرفوع منه   (الألباني) حكم   :Reference : Sunan Abi Dawud 1128In-book reference : Book 2, Hadith 739English translation : Book 3, Hadith 1123Report Error | Share | Copy ▼</w:t>
      </w:r>
    </w:p>
    <w:p>
      <w:r>
        <w:t>----------------------------------------</w:t>
      </w:r>
    </w:p>
    <w:p>
      <w:pPr/>
      <w:r>
        <w:t>'Umar b. 'Ata' b. Abu al-Khuwar said that Nafi' b. Jubair sent him to al-Sa'ib b. Yazid b. Ukht Namir to ask him about something Mu'awiyyah had seen him do in prayer. He said:I offered the Friday prayer along with him in enclosure. When I uttered the salutation I stood up in my place and prayed. When he went in, he sent me a message saying: Never again do what you have done. When you pray the Friday prayer, you must not join another prayer to it till you have engaged in conversation or gone out, for the Prophet of Allah (ﷺ) gave the precise command not to join on prayer till you have engaged in conversation or gone out.</w:t>
      </w:r>
    </w:p>
    <w:p>
      <w:pPr/>
      <w:r>
        <w:t>حَدَّثَنَا الْحَسَنُ بْنُ عَلِيٍّ، حَدَّثَنَا عَبْدُ الرَّزَّاقِ، أَخْبَرَنَا ابْنُ جُرَيْجٍ، أَخْبَرَنِي عُمَرُ بْنُ عَطَاءِ بْنِ أَبِي الْخُوَارِ، أَنَّ نَافِعَ بْنَ جُبَيْرٍ، أَرْسَلَهُ إِلَى السَّائِبِ بْنِ يَزِيدَ ابْنِ أُخْتِ نَمِرٍ يَسْأَلُهُ عَنْ شَىْءٍ، رَأَى مِنْهُ مُعَاوِيَةُ فِي الصَّلاَةِ فَقَالَ صَلَّيْتُ مَعَهُ الْجُمُعَةَ فِي الْمَقْصُورَةِ فَلَمَّا سَلَّمْتُ قُمْتُ فِي مَقَامِي فَصَلَّيْتُ فَلَمَّا دَخَلَ أَرْسَلَ إِلَىَّ فَقَالَ لاَ تَعُدْ لِمَا صَنَعْتَ إِذَا صَلَّيْتَ الْجُمُعَةَ فَلاَ تَصِلْهَا بِصَلاَةٍ حَتَّى تَكَلَّمَ أَوْ تَخْرُجَ فَإِنَّ نَبِيَّ اللَّهِ صلى الله عليه وسلم أَمَرَ بِذَلِكَ أَنْ لاَ تُوصَلَ صَلاَةٌ بِصَلاَةٍ حَتَّى يَتَكَلَّمَ أَوْ يَخْرُجَ ‏.‏</w:t>
      </w:r>
    </w:p>
    <w:p>
      <w:pPr/>
      <w:r>
        <w:t>Grade: Sahih (Al-Albani)  صحيح   (الألباني) حكم   :Reference : Sunan Abi Dawud 1129In-book reference : Book 2, Hadith 740English translation : Book 2, Hadith 1124Report Error | Share | Copy ▼</w:t>
      </w:r>
    </w:p>
    <w:p>
      <w:r>
        <w:t>----------------------------------------</w:t>
      </w:r>
    </w:p>
    <w:p>
      <w:pPr/>
      <w:r>
        <w:t>'Ata said:When Ibn 'Umar offered the Friday prayer in Mecca he would go forward and pray two rak'ahs, he would then go forward and pray four rak'ahs; but when he was in Medina, he offered the Friday prayer, then returned to his house and prayed two rak'ahs, not praying them in the mosque. Someone mentioned this to him and he replied that the Messenger of Allah (ﷺ) used to do it.</w:t>
      </w:r>
    </w:p>
    <w:p>
      <w:pPr/>
      <w:r>
        <w:t>حَدَّثَنَا مُحَمَّدُ بْنُ عَبْدِ الْعَزِيزِ بْنِ أَبِي رِزْمَةَ الْمَرْوَزِيُّ، أَخْبَرَنَا الْفَضْلُ بْنُ مُوسَى، عَنْ عَبْدِ الْحَمِيدِ بْنِ جَعْفَرٍ، عَنْ يَزِيدَ بْنِ أَبِي حَبِيبٍ، عَنْ عَطَاءٍ، عَنِ ابْنِ عُمَرَ، قَالَ كَانَ إِذَا كَانَ بِمَكَّةَ فَصَلَّى الْجُمُعَةَ تَقَدَّمَ فَصَلَّى رَكْعَتَيْنِ ثُمَّ تَقَدَّمَ فَصَلَّى أَرْبَعًا وَإِذَا كَانَ بِالْمَدِينَةِ صَلَّى الْجُمُعَةَ ثُمَّ رَجَعَ إِلَى بَيْتِهِ فَصَلَّى رَكْعَتَيْنِ وَلَمْ يُصَلِّ فِي الْمَسْجِدِ فَقِيلَ لَهُ فَقَالَ كَانَ رَسُولُ اللَّهِ صلى الله عليه وسلم يَفْعَلُ ذَلِكَ ‏.‏</w:t>
      </w:r>
    </w:p>
    <w:p>
      <w:pPr/>
      <w:r>
        <w:t>Grade: Sahih (Al-Albani)  صحيح   (الألباني) حكم   :Reference : Sunan Abi Dawud 1130In-book reference : Book 2, Hadith 741English translation : Book 2, Hadith 1125Report Error | Share | Copy ▼</w:t>
      </w:r>
    </w:p>
    <w:p>
      <w:r>
        <w:t>----------------------------------------</w:t>
      </w:r>
    </w:p>
    <w:p>
      <w:pPr/>
      <w:r>
        <w:t>Abu Hurairah reported the Messenger of Allah (ﷺ) as saying (this is the  version of the narrator Ibn al-Sabbah):If anyone of you prays after the Friday prayer, he should say for rak'ahs. According to the version of the narrator Ibn Yunus, the tradition goes: When you have offered the Friday prayer, pray after it four rak'ahs. He said: My father said to me: My son, if you have said two rak'ahs in the mosque, then you comes to your house, pray two rak'ahs more.</w:t>
      </w:r>
    </w:p>
    <w:p>
      <w:pPr/>
      <w:r>
        <w:t>حَدَّثَنَا أَحْمَدُ بْنُ يُونُسَ، حَدَّثَنَا زُهَيْرٌ، ح وَحَدَّثَنَا مُحَمَّدُ بْنُ الصَّبَّاحِ الْبَزَّازُ، حَدَّثَنَا إِسْمَاعِيلُ بْنُ زَكَرِيَّا، عَنْ سُهَيْلٍ، عَنْ أَبِيهِ، عَنْ أَبِي هُرَيْرَةَ، قَالَ قَالَ رَسُولُ اللَّهِ صلى الله عليه وسلم - قَالَ ابْنُ الصَّبَّاحِ قَالَ - ‏"‏ مَنْ كَانَ مُصَلِّيًا بَعْدَ الْجُمُعَةِ فَلْيُصَلِّ أَرْبَعًا ‏"‏ ‏.‏ وَتَمَّ حَدِيثُهُ وَقَالَ ابْنُ يُونُسَ ‏"‏ إِذَا صَلَّيْتُمُ الْجُمُعَةَ فَصَلُّوا بَعْدَهَا أَرْبَعًا ‏"‏ ‏.‏ قَالَ فَقَالَ لِي أَبِي يَا بُنَىَّ فَإِنْ صَلَّيْتَ فِي الْمَسْجِدِ رَكْعَتَيْنِ ثُمَّ أَتَيْتَ الْمَنْزِلَ أَوِ الْبَيْتَ فَصَلِّ رَكْعَتَيْنِ ‏"‏ ‏.‏</w:t>
      </w:r>
    </w:p>
    <w:p>
      <w:pPr/>
      <w:r>
        <w:t>Grade: Sahih (Al-Albani)  صحيح   (الألباني) حكم   :Reference : Sunan Abi Dawud 1131In-book reference : Book 2, Hadith 742English translation : Book 2, Hadith 1126Report Error | Share | Copy ▼</w:t>
      </w:r>
    </w:p>
    <w:p>
      <w:r>
        <w:t>----------------------------------------</w:t>
      </w:r>
    </w:p>
    <w:p>
      <w:pPr/>
      <w:r>
        <w:t>Narrated Abdullah ibn Umar:</w:t>
        <w:br/>
        <w:br/>
        <w:br/>
        <w:t>The Messenger of Allah (ﷺ) used to pray two rak'ahs in his house after the Friday prayer.</w:t>
        <w:br/>
        <w:br/>
        <w:br/>
        <w:t>Abu Dawud said: This tradition has been transmitted in a similar way by 'Abd Allah b. Dinar from Ibn 'Umar.</w:t>
      </w:r>
    </w:p>
    <w:p>
      <w:pPr/>
      <w:r>
        <w:t>حَدَّثَنَا الْحَسَنُ بْنُ عَلِيٍّ، حَدَّثَنَا عَبْدُ الرَّزَّاقِ، عَنْ مَعْمَرٍ، عَنِ الزُّهْرِيِّ، عَنْ سَالِمٍ، عَنِ ابْنِ عُمَرَ، قَالَ كَانَ رَسُولُ اللَّهِ صلى الله عليه وسلم يُصَلِّي بَعْدَ الْجُمُعَةِ رَكْعَتَيْنِ فِي بَيْتِهِ ‏.‏ قَالَ أَبُو دَاوُدَ وَكَذَلِكَ رَوَاهُ عَبْدُ اللَّهِ بْنُ دِينَارٍ عَنِ ابْنِ عُمَرَ ‏.‏</w:t>
      </w:r>
    </w:p>
    <w:p>
      <w:pPr/>
      <w:r>
        <w:t>Grade: Sahih (Al-Albani)  صحيح   (الألباني) حكم   :Reference : Sunan Abi Dawud 1132In-book reference : Book 2, Hadith 743English translation : Book 3, Hadith 1127Report Error | Share | Copy ▼</w:t>
      </w:r>
    </w:p>
    <w:p>
      <w:r>
        <w:t>----------------------------------------</w:t>
      </w:r>
    </w:p>
    <w:p>
      <w:pPr/>
      <w:r>
        <w:t>Narrated Abdullah ibn Umar:</w:t>
        <w:br/>
        <w:br/>
        <w:br/>
        <w:t>Ibn Jurayj said: Ata' told me that he saw Ibn Umar pray after the Friday prayer. He moved a little from the place where he offered the Friday prayer. Then he would pray two rak'ahs. He then walked far away from that place and would offer four rak'ahs. I asked Ata': How many times did you see Ibn Umar do that? He replied: Many times. AbuDawud said: This has been narrated by AbdulMalik ibn AbuSulayman, but did not narrate it completely.</w:t>
      </w:r>
    </w:p>
    <w:p>
      <w:pPr/>
      <w:r>
        <w:t>حَدَّثَنَا إِبْرَاهِيمُ بْنُ الْحَسَنِ، حَدَّثَنَا حَجَّاجُ بْنُ مُحَمَّدٍ، عَنِ ابْنِ جُرَيْجٍ، أَخْبَرَنِي عَطَاءٌ، أَنَّهُ رَأَى ابْنَ عُمَرَ يُصَلِّي بَعْدَ الْجُمُعَةِ فَيَنْمَازُ عَنْ مُصَلاَّهُ الَّذِي، صَلَّى فِيهِ الْجُمُعَةَ قَلِيلاً غَيْرَ كَثِيرٍ قَالَ فَيَرْكَعُ رَكْعَتَيْنِ قَالَ ثُمَّ يَمْشِي أَنْفَسَ مِنْ ذَلِكَ فَيَرْكَعُ أَرْبَعَ رَكَعَاتٍ قُلْتُ لِعَطَاءٍ كَمْ رَأَيْتَ ابْنَ عُمَرَ يَصْنَعُ ذَلِكَ قَالَ مِرَارًا قَالَ أَبُو دَاوُدَ وَرَوَاهُ عَبْدُ الْمَلِكِ بْنُ أَبِي سُلَيْمَانَ وَلَمْ يُتِمَّهُ ‏.‏</w:t>
      </w:r>
    </w:p>
    <w:p>
      <w:pPr/>
      <w:r>
        <w:t>Grade: Sahih (Al-Albani)  صحيح   (الألباني) حكم   :Reference : Sunan Abi Dawud 1133In-book reference : Book 2, Hadith 744English translation : Book 3, Hadith 1128Report Error | Share | Copy ▼</w:t>
      </w:r>
    </w:p>
    <w:p>
      <w:r>
        <w:t>----------------------------------------</w:t>
      </w:r>
    </w:p>
    <w:p>
      <w:pPr/>
      <w:r>
        <w:t>Narrated Anas ibn Malik:</w:t>
        <w:br/>
        <w:br/>
        <w:br/>
        <w:t>When the Messenger of Allah (ﷺ) came to Medina, the people had two days on which they engaged in games. He asked: What are these two days (what is the significance)? They said: We used to engage ourselves on them in the pre-Islamic period. The Messenger of Allah (ﷺ) said: Allah has substituted for them something better than them, the day of sacrifice and the day of the breaking of the fast.</w:t>
      </w:r>
    </w:p>
    <w:p>
      <w:pPr/>
      <w:r>
        <w:t>حَدَّثَنَا مُوسَى بْنُ إِسْمَاعِيلَ، حَدَّثَنَا حَمَّادٌ، عَنْ حُمَيْدٍ، عَنْ أَنَسٍ، قَالَ قَدِمَ رَسُولُ اللَّهِ صلى الله عليه وسلم الْمَدِينَةَ وَلَهُمْ يَوْمَانِ يَلْعَبُونَ فِيهِمَا فَقَالَ ‏"‏ مَا هَذَانِ الْيَوْمَانِ ‏"‏ ‏.‏ قَالُوا كُنَّا نَلْعَبُ فِيهِمَا فِي الْجَاهِلِيَّةِ ‏.‏ فَقَالَ رَسُولُ اللَّهِ صلى الله عليه وسلم ‏"‏ إِنَّ اللَّهَ قَدْ أَبْدَلَكُمْ بِهِمَا خَيْرًا مِنْهُمَا يَوْمَ الأَضْحَى وَيَوْمَ الْفِطْرِ ‏"‏ ‏.‏</w:t>
      </w:r>
    </w:p>
    <w:p>
      <w:pPr/>
      <w:r>
        <w:t>Grade: Sahih (Al-Albani)  صحيح   (الألباني) حكم   :Reference : Sunan Abi Dawud 1134In-book reference : Book 2, Hadith 745English translation : Book 3, Hadith 1130Report Error | Share | Copy ▼</w:t>
      </w:r>
    </w:p>
    <w:p>
      <w:r>
        <w:t>----------------------------------------</w:t>
      </w:r>
    </w:p>
    <w:p>
      <w:pPr/>
      <w:r>
        <w:t>Narrated Abdullah ibn Busr:</w:t>
        <w:br/>
        <w:br/>
        <w:br/>
        <w:t>Yazid ibn Khumayr ar-Rahbi said: Abdullah ibn Busr, the Companion of the Messenger of Allah (ﷺ) came out along with the people on the day of the breaking of the fast or on the day of sacrifice (to offer the prayer). He disliked the delay of the imam, and said: We would finish (our 'Id prayer) at this moment, that is, at the time of forenoon.</w:t>
      </w:r>
    </w:p>
    <w:p>
      <w:pPr/>
      <w:r>
        <w:t>حَدَّثَنَا أَحْمَدُ بْنُ حَنْبَلٍ، حَدَّثَنَا أَبُو الْمُغِيرَةِ، حَدَّثَنَا صَفْوَانُ، حَدَّثَنَا يَزِيدُ بْنُ خُمَيْرٍ الرَّحْبِيُّ، قَالَ خَرَجَ عَبْدُ اللَّهِ بْنُ بُسْرٍ صَاحِبُ رَسُولِ اللَّهِ صلى الله عليه وسلم مَعَ النَّاسِ فِي يَوْمِ عِيدِ فِطْرٍ أَوْ أَضْحَى فَأَنْكَرَ إِبْطَاءَ الإِمَامِ فَقَالَ إِنَّا كُنَّا قَدْ فَرَغْنَا سَاعَتَنَا هَذِهِ وَذَلِكَ حِينَ التَّسْبِيحِ ‏.‏</w:t>
      </w:r>
    </w:p>
    <w:p>
      <w:pPr/>
      <w:r>
        <w:t>Grade: Sahih (Al-Albani)  صحيح   (الألباني) حكم   :Reference : Sunan Abi Dawud 1135In-book reference : Book 2, Hadith 746English translation : Book 3, Hadith 1131Report Error | Share | Copy ▼</w:t>
      </w:r>
    </w:p>
    <w:p>
      <w:r>
        <w:t>----------------------------------------</w:t>
      </w:r>
    </w:p>
    <w:p>
      <w:pPr/>
      <w:r>
        <w:t>Umm 'Atiyyah said:The Messenger of Allah (ﷺ) commanded us to bring out the secluded women on the day of 'Id (festival). He was asked: What about the menstruous women ? He said: They should be present at the place of virtue and the supplications of the Muslims. A woman said: Messenger of Allah, what should we do it one of us does not possess an outer garment ? He replied: Let her friend lend a part of her garment.</w:t>
      </w:r>
    </w:p>
    <w:p>
      <w:pPr/>
      <w:r>
        <w:t>حَدَّثَنَا مُوسَى بْنُ إِسْمَاعِيلَ، حَدَّثَنَا حَمَّادٌ، عَنْ أَيُّوبَ، وَيُونُسَ، وَحَبِيبٍ، وَيَحْيَى بْنِ عَتِيقٍ، وَهِشَامٍ، - فِي آخَرِينَ - عَنْ مُحَمَّدٍ، أَنَّ أُمَّ عَطِيَّةَ، قَالَتْ أَمَرَنَا رَسُولُ اللَّهِ صلى الله عليه وسلم أَنْ نُخْرِجَ ذَوَاتِ الْخُدُورِ يَوْمَ الْعِيدِ ‏.‏ قِيلَ فَالْحُيَّضُ قَالَ ‏"‏ لِيَشْهَدْنَ الْخَيْرَ وَدَعْوَةَ الْمُسْلِمِينَ ‏"‏ ‏.‏ قَالَ فَقَالَتِ امْرَأَةٌ يَا رَسُولَ اللَّهِ إِنْ لَمْ يَكُنْ لإِحْدَاهُنَّ ثَوْبٌ كَيْفَ تَصْنَعُ قَالَ ‏"‏ تُلْبِسُهَا صَاحِبَتُهَا طَائِفَةً مِنْ ثَوْبِهَا ‏"‏ ‏.‏</w:t>
      </w:r>
    </w:p>
    <w:p>
      <w:pPr/>
      <w:r>
        <w:t>Grade: Sahih (Al-Albani)  صحيح   (الألباني) حكم   :Reference : Sunan Abi Dawud 1136In-book reference : Book 2, Hadith 747English translation : Book 2, Hadith 1132Report Error | Share | Copy ▼</w:t>
      </w:r>
    </w:p>
    <w:p>
      <w:r>
        <w:t>----------------------------------------</w:t>
      </w:r>
    </w:p>
    <w:p>
      <w:pPr/>
      <w:r>
        <w:t>This tradition has also been narrated by Umm 'Atiyyah in a similar manner through a different chain. She added:The menstruating women should keep themselves away from the place of prayer of the Muslims. She did not mention the garment. She narrated this tradition from Hafsah mentioning a woman who asked about another woman saying: O Messenger of Allah ....She then reported the tradition like that narrated by Musa mentioning the garment.</w:t>
      </w:r>
    </w:p>
    <w:p>
      <w:pPr/>
      <w:r>
        <w:t>حَدَّثَنَا مُحَمَّدُ بْنُ عُبَيْدٍ، حَدَّثَنَا حَمَّادٌ، حَدَّثَنَا أَيُّوبُ، عَنْ مُحَمَّدٍ، عَنْ أُمِّ عَطِيَّةَ، بِهَذَا الْخَبَرِ قَالَ ‏</w:t>
        <w:br/>
        <w:t>"‏ وَيَعْتَزِلُ الْحُيَّضُ مُصَلَّى الْمُسْلِمِينَ ‏"‏ ‏.‏ وَلَمْ يَذْكُرِ الثَّوْبَ ‏.‏ قَالَ وَحَدَّثَ عَنْ حَفْصَةَ عَنِ امْرَأَةٍ تُحَدِّثُهُ عَنِ امْرَأَةٍ أُخْرَى قَالَتْ قِيلَ يَا رَسُولَ اللَّهِ فَذَكَرَ مَعْنَى حَدِيثِ مُوسَى فِي الثَّوْبِ ‏.‏</w:t>
      </w:r>
    </w:p>
    <w:p>
      <w:pPr/>
      <w:r>
        <w:t>Grade: Sahih (Al-Albani)  صحيح   (الألباني) حكم   :Reference : Sunan Abi Dawud 1137In-book reference : Book 2, Hadith 748English translation : Book 2, Hadith 1133Report Error | Share | Copy ▼</w:t>
      </w:r>
    </w:p>
    <w:p>
      <w:r>
        <w:t>----------------------------------------</w:t>
      </w:r>
    </w:p>
    <w:p>
      <w:pPr/>
      <w:r>
        <w:t>This tradition has also been narrated by Umm 'Atiyyah though a different chain of transmitters. She said:We were commanded to go out (for offering the 'Id prayer). She further said: The menstruating women stood behind the people and they uttered the takbir (Allah is most great) along with the people.</w:t>
      </w:r>
    </w:p>
    <w:p>
      <w:pPr/>
      <w:r>
        <w:t>حَدَّثَنَا النُّفَيْلِيُّ، حَدَّثَنَا زُهَيْرٌ، حَدَّثَنَا عَاصِمٌ الأَحْوَلُ، عَنْ حَفْصَةَ بِنْتِ سِيرِينَ، عَنْ أُمِّ عَطِيَّةَ، قَالَتْ كُنَّا نُؤْمَرُ بِهَذَا الْخَبَرِ قَالَتْ وَالْحُيَّضُ يَكُنَّ خَلْفَ النَّاسِ فَيُكَبِّرْنَ مَعَ النَّاسِ ‏.‏</w:t>
      </w:r>
    </w:p>
    <w:p>
      <w:pPr/>
      <w:r>
        <w:t>Grade: Sahih (Al-Albani)  صحيح   (الألباني) حكم   :Reference : Sunan Abi Dawud 1138In-book reference : Book 2, Hadith 749English translation : Book 2, Hadith 1134Report Error | Share | Copy ▼</w:t>
      </w:r>
    </w:p>
    <w:p>
      <w:r>
        <w:t>----------------------------------------</w:t>
      </w:r>
    </w:p>
    <w:p>
      <w:pPr/>
      <w:r>
        <w:t>Umm 'Atiyyah said:When the Messenger of Allah (ﷺ) came to Medina, he gathered the women of Ansar in a house, and sent to us (to them) 'Umar b. al-Khattab. He stood at the door and gave the salutation to us and we returned it (the salutation) to him. Thereupon, he said: I am the messenger of the Messenger of Allah (ﷺ) to you. He commanded us to bring out the menstruating women and the virgins for both the 'Id prayers, and that the Friday prayer is not obligatory on us. He prohibited us to accompany the funeral procession.</w:t>
      </w:r>
    </w:p>
    <w:p>
      <w:pPr/>
      <w:r>
        <w:t>حَدَّثَنَا أَبُو الْوَلِيدِ، - يَعْنِي الطَّيَالِسِيَّ - وَمُسْلِمٌ قَالاَ حَدَّثَنَا إِسْحَاقُ بْنُ عُثْمَانَ، حَدَّثَنِي إِسْمَاعِيلُ بْنُ عَبْدِ الرَّحْمَنِ بْنِ عَطِيَّةَ، عَنْ جَدَّتِهِ أُمِّ عَطِيَّةَ، أَنَّ رَسُولَ اللَّهِ صلى الله عليه وسلم لَمَّا قَدِمَ الْمَدِينَةَ جَمَعَ نِسَاءَ الأَنْصَارِ فِي بَيْتٍ فَأَرْسَلَ إِلَيْنَا عُمَرَ بْنَ الْخَطَّابِ فَقَامَ عَلَى الْبَابِ فَسَلَّمَ عَلَيْنَا فَرَدَدْنَا عَلَيْهِ السَّلاَمَ ثُمَّ قَالَ أَنَا رَسُولُ رَسُولِ اللَّهِ صلى الله عليه وسلم إِلَيْكُنَّ ‏.‏ وَأَمَرَنَا بِالْعِيدَيْنِ أَنْ نُخْرِجَ فِيهِمَا الْحُيَّضَ وَالْعُتَّقَ وَلاَ جُمُعَةَ عَلَيْنَا وَنَهَانَا عَنِ اتِّبَاعِ الْجَنَائِزِ ‏.‏</w:t>
      </w:r>
    </w:p>
    <w:p>
      <w:pPr/>
      <w:r>
        <w:t>Grade: Da'if (Al-Albani)  ضعيف   (الألباني) حكم   :Reference : Sunan Abi Dawud 1139In-book reference : Book 2, Hadith 750English translation : Book 2, Hadith 1135Report Error | Share | Copy ▼</w:t>
      </w:r>
    </w:p>
    <w:p>
      <w:r>
        <w:t>----------------------------------------</w:t>
      </w:r>
    </w:p>
    <w:p>
      <w:pPr/>
      <w:r>
        <w:t>Abu Sa'id al-Khudri said:Marwan brought out the pulpit on 'Id. He began preaching before the prayer. A man stood and said: You opposed the sunnah, O Marwan. You brought out the pulpit on the 'Id, it was not brought out before: and you began preaching before the prayer. Abu Sa'id al-Khudri said: Wh is this (man) ? They (people) said: So-and so son of so-and-so. He has performed his duty. I heard the Messenger of Allah (ﷺ) say: He who observes and evil deed should change it with his hand if he can do so; if he cannot do, (he should change it) then with his tongue; if he cannot do then (he should change it) with his heart, and that is the weakest degree of the faith.</w:t>
      </w:r>
    </w:p>
    <w:p>
      <w:pPr/>
      <w:r>
        <w:t>حَدَّثَنَا مُحَمَّدُ بْنُ الْعَلاَءِ، حَدَّثَنَا أَبُو مُعَاوِيَةَ، حَدَّثَنَا الأَعْمَشُ، عَنْ إِسْمَاعِيلَ بْنِ رَجَاءٍ، عَنْ أَبِيهِ، عَنْ أَبِي سَعِيدٍ الْخُدْرِيِّ، ح وَعَنْ قَيْسِ بْنِ مُسْلِمٍ، عَنْ طَارِقِ بْنِ شِهَابٍ، عَنْ أَبِي سَعِيدٍ الْخُدْرِيِّ، قَالَ أَخْرَجَ مَرْوَانُ الْمِنْبَرَ فِي يَوْمِ عِيدٍ فَبَدَأَ بِالْخُطْبَةِ قَبْلَ الصَّلاَةِ فَقَامَ رَجُلٌ فَقَالَ يَا مَرْوَانُ خَالَفْتَ السُّنَّةَ أَخْرَجْتَ الْمِنْبَرَ فِي يَوْمِ عِيدٍ وَلَمْ يَكُنْ يُخْرَجُ فِيهِ وَبَدَأْتَ بِالْخُطْبَةِ قَبْلَ الصَّلاَةِ ‏.‏ فَقَالَ أَبُو سَعِيدٍ الْخُدْرِيُّ مَنْ هَذَا قَالُوا فُلاَنُ بْنُ فُلاَنٍ ‏.‏ فَقَالَ أَمَّا هَذَا فَقَدْ قَضَى مَا عَلَيْهِ سَمِعْتُ رَسُولَ اللَّهِ صلى الله عليه وسلم يَقُولُ ‏</w:t>
        <w:br/>
        <w:t>"‏ مَنْ رَأَى مُنْكَرًا فَاسْتَطَاعَ أَنْ يُغَيِّرَهُ بِيَدِهِ فَلْيُغَيِّرْهُ بِيَدِهِ فَإِنْ لَمْ يَسْتَطِعْ فَبِلِسَانِهِ فَإِنْ لَمْ يَسْتَطِعْ فَبِقَلْبِهِ وَذَلِكَ أَضْعَفُ الإِيمَانِ ‏"‏ ‏.‏</w:t>
      </w:r>
    </w:p>
    <w:p>
      <w:pPr/>
      <w:r>
        <w:t>Grade: Sahih (Al-Albani)  صحيح   (الألباني) حكم   :Reference : Sunan Abi Dawud 1140In-book reference : Book 2, Hadith 751English translation : Book 2, Hadith 1136Report Error | Share | Copy ▼</w:t>
      </w:r>
    </w:p>
    <w:p>
      <w:r>
        <w:t>----------------------------------------</w:t>
      </w:r>
    </w:p>
    <w:p>
      <w:pPr/>
      <w:r>
        <w:t>Narrated Jabir ibn Abdullah:</w:t>
        <w:br/>
        <w:br/>
        <w:br/>
        <w:t>The Prophet (ﷺ) stood on the day of the breaking of the fast ('Id) and offered prayer. He began the prayer before the sermon.  He then addressed the people. When the Prophet (ﷺ) finished the sermon, he descended (from the pulpit) and went to women. He gave them an exhortation while he was leaning on the hand of Bilal. Bilal was spreading his garment in which women were putting alms; some women put their rings and others other things.</w:t>
      </w:r>
    </w:p>
    <w:p>
      <w:pPr/>
      <w:r>
        <w:t>حَدَّثَنَا أَحْمَدُ بْنُ حَنْبَلٍ، حَدَّثَنَا عَبْدُ الرَّزَّاقِ، وَمُحَمَّدُ بْنُ بَكْرٍ، قَالاَ أَخْبَرَنَا ابْنُ جُرَيْجٍ، أَخْبَرَنِي عَطَاءٌ، عَنْ جَابِرِ بْنِ عَبْدِ اللَّهِ، قَالَ سَمِعْتُهُ يَقُولُ إِنَّ النَّبِيَّ صلى الله عليه وسلم قَامَ يَوْمَ الْفِطْرِ فَصَلَّى فَبَدَأَ بِالصَّلاَةِ قَبْلَ الْخُطْبَةِ ثُمَّ خَطَبَ النَّاسَ فَلَمَّا فَرَغَ نَبِيُّ اللَّهِ صلى الله عليه وسلم نَزَلَ فَأَتَى النِّسَاءَ فَذَكَّرَهُنَّ وَهُوَ يَتَوَكَّأُ عَلَى يَدِ بِلاَلٍ وَبِلاَلٌ بَاسِطٌ ثَوْبَهُ تُلْقِي فِيهِ النِّسَاءُ الصَّدَقَةَ قَالَ تُلْقِي الْمَرْأَةُ فَتَخَهَا وَيُلْقِينَ وَيُلْقِينَ وَقَالَ ابْنُ بَكْرٍ فَتَخَتَهَا ‏.‏</w:t>
      </w:r>
    </w:p>
    <w:p>
      <w:pPr/>
      <w:r>
        <w:t>Grade: Sahih (Al-Albani)  صحيح   (الألباني) حكم   :Reference : Sunan Abi Dawud 1141In-book reference : Book 2, Hadith 752English translation : Book 3, Hadith 1137Report Error | Share | Copy ▼</w:t>
      </w:r>
    </w:p>
    <w:p>
      <w:r>
        <w:t>----------------------------------------</w:t>
      </w:r>
    </w:p>
    <w:p>
      <w:pPr/>
      <w:r>
        <w:t>Narrated Abdullah ibn Abbas:</w:t>
        <w:br/>
        <w:br/>
        <w:br/>
        <w:t>The Messenger of Allah (ﷺ) came out on 'Id (the festival day). He first offered the prayer and then delivered the sermon . He then went to women, taking Bilal with him. The narrator Ibn Kathir said: The probable opinion of Shu'bah is that he commanded them to give alms. So they began to put (their jewellery).</w:t>
      </w:r>
    </w:p>
    <w:p>
      <w:pPr/>
      <w:r>
        <w:t>حَدَّثَنَا حَفْصُ بْنُ عُمَرَ، حَدَّثَنَا شُعْبَةُ، ح وَحَدَّثَنَا ابْنُ كَثِيرٍ، أَخْبَرَنَا شُعْبَةُ، عَنْ أَيُّوبَ، عَنْ عَطَاءٍ، قَالَ أَشْهَدُ عَلَى ابْنِ عَبَّاسٍ وَشَهِدَ ابْنُ عَبَّاسٍ عَلَى رَسُولِ اللَّهِ صلى الله عليه وسلم أَنَّهُ خَرَجَ يَوْمَ فِطْرٍ فَصَلَّى ثُمَّ خَطَبَ ثُمَّ أَتَى النِّسَاءَ وَمَعَهُ بِلاَلٌ ‏.‏ قَالَ ابْنُ كَثِيرٍ أَكْبَرُ عِلْمِ شُعْبَةَ فَأَمَرَهُنَّ بِالصَّدَقَةِ فَجَعَلْنَ يُلْقِينَ ‏.‏</w:t>
      </w:r>
    </w:p>
    <w:p>
      <w:pPr/>
      <w:r>
        <w:t>Grade: Sahih (Al-Albani)  صحيح   (الألباني) حكم   :Reference : Sunan Abi Dawud 1142In-book reference : Book 2, Hadith 753English translation : Book 3, Hadith 1138Report Error | Share | Copy ▼</w:t>
      </w:r>
    </w:p>
    <w:p>
      <w:r>
        <w:t>----------------------------------------</w:t>
      </w:r>
    </w:p>
    <w:p>
      <w:pPr/>
      <w:r>
        <w:t>The above mentioned tradition has also been narrated by Ibn 'Abbas to the same effect through a different chain of transmitters. This version adds:He (the Prophet) thought that women could not hear (his sermon). So he went to them and Bilal was in his company. He gave them exhortation and commanded them to give alms. Some women put their ear-rings and other their rings in the garment of Bilal.</w:t>
      </w:r>
    </w:p>
    <w:p>
      <w:pPr/>
      <w:r>
        <w:t>حَدَّثَنَا مُسَدَّدٌ، وَأَبُو مَعْمَرٍ عَبْدُ اللَّهِ بْنُ عَمْرٍو قَالاَ حَدَّثَنَا عَبْدُ الْوَارِثِ، عَنْ أَيُّوبَ، عَنْ عَطَاءٍ، عَنِ ابْنِ عَبَّاسٍ، بِمَعْنَاهُ قَالَ فَظَنَّ أَنَّهُ لَمْ يُسْمِعِ النِّسَاءَ فَمَشَى إِلَيْهِنَّ وَبِلاَلٌ مَعَهُ فَوَعَظَهُنَّ وَأَمَرَهُنَّ بِالصَّدَقَةِ فَكَانَتِ الْمَرْأَةُ تُلْقِي الْقُرْطَ وَالْخَاتَمَ فِي ثَوْبِ بِلاَلٍ ‏.‏</w:t>
      </w:r>
    </w:p>
    <w:p>
      <w:pPr/>
      <w:r>
        <w:t>Grade: Sahih (Al-Albani)  صحيح   (الألباني) حكم   :Reference : Sunan Abi Dawud 1143In-book reference : Book 2, Hadith 754English translation : Book 2, Hadith 1139Report Error | Share | Copy ▼</w:t>
      </w:r>
    </w:p>
    <w:p>
      <w:r>
        <w:t>----------------------------------------</w:t>
      </w:r>
    </w:p>
    <w:p>
      <w:pPr/>
      <w:r>
        <w:t>The above mentioned tradition has also bee transmitted by Ibn 'Abbas through a different chain of narrators. This version adds:The women began to give their ear-rings and rings in alms. Bilal began to collect them in his garment. He (the Prophet) then distributed them among the poor Muslims.</w:t>
      </w:r>
    </w:p>
    <w:p>
      <w:pPr/>
      <w:r>
        <w:t>حَدَّثَنَا مُحَمَّدُ بْنُ عُبَيْدٍ، حَدَّثَنَا حَمَّادُ بْنُ زَيْدٍ، عَنْ أَيُّوبَ، عَنْ عَطَاءٍ، عَنِ ابْنِ عَبَّاسٍ، فِي هَذَا الْحَدِيثِ قَالَ فَجَعَلَتِ الْمَرْأَةُ تُعْطِي الْقُرْطَ وَالْخَاتَمَ وَجَعَلَ بِلاَلٌ يَجْعَلُهُ فِي كِسَائِهِ قَالَ فَقَسَمَهُ عَلَى فُقَرَاءِ الْمُسْلِمِينَ ‏.‏</w:t>
      </w:r>
    </w:p>
    <w:p>
      <w:pPr/>
      <w:r>
        <w:t>Grade: Sahih (Al-Albani)  صحيح   (الألباني) حكم   :Reference : Sunan Abi Dawud 1144In-book reference : Book 2, Hadith 755English translation : Book 2, Hadith 1140Report Error | Share | Copy ▼</w:t>
      </w:r>
    </w:p>
    <w:p>
      <w:r>
        <w:t>----------------------------------------</w:t>
      </w:r>
    </w:p>
    <w:p>
      <w:pPr/>
      <w:r>
        <w:t>Al-Bara' said:Someone presented a bow to the Prophet (ﷺ) on the 'Id (festival). So he preached leaning on it.</w:t>
      </w:r>
    </w:p>
    <w:p>
      <w:pPr/>
      <w:r>
        <w:t>حَدَّثَنَا الْحَسَنُ بْنُ عَلِيٍّ، حَدَّثَنَا عَبْدُ الرَّزَّاقِ، أَخْبَرَنَا ابْنُ عُيَيْنَةَ، عَنْ أَبِي جَنَابٍ، عَنْ يَزِيدَ بْنِ الْبَرَاءِ، عَنْ أَبِيهِ، أَنَّ النَّبِيَّ صلى الله عليه وسلم نُوِّلَ يَوْمَ الْعِيدِ قَوْسًا فَخَطَبَ عَلَيْهِ ‏.‏</w:t>
      </w:r>
    </w:p>
    <w:p>
      <w:pPr/>
      <w:r>
        <w:t>Grade: Hasan (Al-Albani)  حسن   (الألباني) حكم   :Reference : Sunan Abi Dawud 1145In-book reference : Book 2, Hadith 756English translation : Book 2, Hadith 1141Report Error | Share | Copy ▼</w:t>
      </w:r>
    </w:p>
    <w:p>
      <w:r>
        <w:t>----------------------------------------</w:t>
      </w:r>
    </w:p>
    <w:p>
      <w:pPr/>
      <w:r>
        <w:t>'Abd al-Rahman b. 'Abis said:A man asked Ibb 'Abbas: Have you been present along with the Messenger of Allah (ﷺ) ? He replied: Yes. Had there been no dignity for me in his eyes, I would not have been present with him due to my minority. Then the Messenger of Allah (ﷺ) came to the point that was near the house of Kathir b. al-Salt. He prayed and afterwards preached. He (Ibn 'Abbas) did not mention the adhan (call to prayer) and the iqamah. He then commanded to give alms. The women began to point to their ears and throats (to give their jewelry in alms).</w:t>
      </w:r>
    </w:p>
    <w:p>
      <w:pPr/>
      <w:r>
        <w:t>حَدَّثَنَا مُحَمَّدُ بْنُ كَثِيرٍ، أَخْبَرَنَا سُفْيَانُ، عَنْ عَبْدِ الرَّحْمَنِ بْنِ عَابِسٍ، قَالَ سَأَلَ رَجُلٌ ابْنَ عَبَّاسٍ أَشَهِدْتَ الْعِيدَ مَعَ رَسُولِ اللَّهِ صلى الله عليه وسلم قَالَ نَعَمْ وَلَوْلاَ مَنْزِلَتِي مِنْهُ مَا شَهِدْتُهُ مِنَ الصِّغَرِ فَأَتَى رَسُولُ اللَّهِ صلى الله عليه وسلم الْعَلَمَ الَّذِي عِنْدَ دَارِ كَثِيرِ بْنِ الصَّلْتِ فَصَلَّى ثُمَّ خَطَبَ وَلَمْ يَذْكُرْ أَذَانًا وَلاَ إِقَامَةً قَالَ ثُمَّ أَمَرَ بِالصَّدَقَةِ - قَالَ - فَجَعَلَ النِّسَاءُ يُشِرْنَ إِلَى آذَانِهِنَّ وَحُلُوقِهِنَّ قَالَ فَأَمَرَ بِلاَلاً فَأَتَاهُنَّ ثُمَّ رَجَعَ إِلَى النَّبِيِّ صلى الله عليه وسلم ‏.‏</w:t>
      </w:r>
    </w:p>
    <w:p>
      <w:pPr/>
      <w:r>
        <w:t>Grade: Sahih (Al-Albani)  صحيح   (الألباني) حكم   :Reference : Sunan Abi Dawud 1146In-book reference : Book 2, Hadith 757English translation : Book 2, Hadith 1142Report Error | Share | Copy ▼</w:t>
      </w:r>
    </w:p>
    <w:p>
      <w:r>
        <w:t>----------------------------------------</w:t>
      </w:r>
    </w:p>
    <w:p>
      <w:pPr/>
      <w:r>
        <w:t>Narrated Abdullah ibn Abbas:</w:t>
        <w:br/>
        <w:br/>
        <w:br/>
        <w:t>The Messenger of Allah (ﷺ) offered the 'Id prayer without the adhan and the iqamah. AbuBakr and Umar or Uthman also did so. The narrator Yahya is doubtful about Uthman.</w:t>
      </w:r>
    </w:p>
    <w:p>
      <w:pPr/>
      <w:r>
        <w:t>حَدَّثَنَا مُسَدَّدٌ، حَدَّثَنَا يَحْيَى، عَنِ ابْنِ جُرَيْجٍ، عَنِ الْحَسَنِ بْنِ مُسْلِمٍ، عَنْ طَاوُسٍ، عَنِ ابْنِ عَبَّاسٍ، أَنَّ رَسُولَ اللَّهِ صلى الله عليه وسلم صَلَّى الْعِيدَ بِلاَ أَذَانٍ وَلاَ إِقَامَةٍ وَأَبَا بَكْرٍ وَعُمَرَ أَوْ عُثْمَانَ شَكَّ يَحْيَى ‏.‏</w:t>
      </w:r>
    </w:p>
    <w:p>
      <w:pPr/>
      <w:r>
        <w:t>Grade: Sahih (Al-Albani)  صحيح   (الألباني) حكم   :Reference : Sunan Abi Dawud 1147In-book reference : Book 2, Hadith 758English translation : Book 3, Hadith 1143Report Error | Share | Copy ▼</w:t>
      </w:r>
    </w:p>
    <w:p>
      <w:r>
        <w:t>----------------------------------------</w:t>
      </w:r>
    </w:p>
    <w:p>
      <w:pPr/>
      <w:r>
        <w:t>Jabir b. Samurah said:I prayed the 'Id prayer with the Prophet (ﷺ) not once or twice (but many times) without the adhan and the iqamah.</w:t>
      </w:r>
    </w:p>
    <w:p>
      <w:pPr/>
      <w:r>
        <w:t>حَدَّثَنَا عُثْمَانُ بْنُ أَبِي شَيْبَةَ، وَهَنَّادٌ، - وَهَذَا لَفْظُهُ - قَالاَ حَدَّثَنَا أَبُو الأَحْوَصِ، عَنْ سِمَاكٍ، - يَعْنِي ابْنَ حَرْبٍ - عَنْ جَابِرِ بْنِ سَمُرَةَ، قَالَ صَلَّيْتُ مَعَ النَّبِيِّ صلى الله عليه وسلم غَيْرَ مَرَّةٍ وَلاَ مَرَّتَيْنِ الْعِيدَيْنِ بِغَيْرِ أَذَانٍ وَلاَ إِقَامَةٍ ‏.‏</w:t>
      </w:r>
    </w:p>
    <w:p>
      <w:pPr/>
      <w:r>
        <w:t>Grade: Hasan Sahih (Al-Albani)  حسن صحيح   (الألباني) حكم   :Reference : Sunan Abi Dawud 1148In-book reference : Book 2, Hadith 759English translation : Book 2, Hadith 1144Report Error | Share | Copy ▼</w:t>
      </w:r>
    </w:p>
    <w:p>
      <w:r>
        <w:t>----------------------------------------</w:t>
      </w:r>
    </w:p>
    <w:p>
      <w:pPr/>
      <w:r>
        <w:t>Narrated Aisha, Ummul Mu'minin:</w:t>
        <w:br/>
        <w:br/>
        <w:br/>
        <w:t>The Messenger of Allah (ﷺ) would say the takbir (Allah is most great) seven times  in the first rak'ah and five times in the second rak'ah on the day of the breaking of the fast and on the day of sacrifice (on the occasion of both the 'Id prayers, the two festivals).</w:t>
      </w:r>
    </w:p>
    <w:p>
      <w:pPr/>
      <w:r>
        <w:t>حَدَّثَنَا قُتَيْبَةُ، حَدَّثَنَا ابْنُ لَهِيعَةَ، عَنْ عُقَيْلٍ، عَنِ ابْنِ شِهَابٍ، عَنْ عُرْوَةَ، عَنْ عَائِشَةَ، أَنَّ رَسُولَ اللَّهِ صلى الله عليه وسلم كَانَ يُكَبِّرُ فِي الْفِطْرِ وَالأَضْحَى فِي الأُولَى سَبْعَ تَكْبِيرَاتٍ وَفِي الثَّانِيَةِ خَمْسًا ‏.‏</w:t>
      </w:r>
    </w:p>
    <w:p>
      <w:pPr/>
      <w:r>
        <w:t>Grade: Sahih (Al-Albani)  صحيح   (الألباني) حكم   :Reference : Sunan Abi Dawud 1149In-book reference : Book 2, Hadith 760English translation : Book 3, Hadith 1145Report Error | Share | Copy ▼</w:t>
      </w:r>
    </w:p>
    <w:p>
      <w:r>
        <w:t>----------------------------------------</w:t>
      </w:r>
    </w:p>
    <w:p>
      <w:pPr/>
      <w:r>
        <w:t>The above mentioned tradition has also been narrated by Ibn Shihab through a different chain of transmitters to the same effect. This version adds:"Except the two takers pronounced at the time of the bowing."</w:t>
      </w:r>
    </w:p>
    <w:p>
      <w:pPr/>
      <w:r>
        <w:t>حَدَّثَنَا ابْنُ السَّرْحِ، أَخْبَرَنَا ابْنُ وَهْبٍ، أَخْبَرَنِي ابْنُ لَهِيعَةَ، عَنْ خَالِدِ بْنِ يَزِيدَ، عَنِ ابْنِ شِهَابٍ، بِإِسْنَادِهِ وَمَعْنَاهُ قَالَ سِوَى تَكْبِيرَتَىِ الرُّكُوعِ ‏.‏</w:t>
      </w:r>
    </w:p>
    <w:p>
      <w:pPr/>
      <w:r>
        <w:t>Grade: Sahih (Al-Albani)  صحيح   (الألباني) حكم   :Reference : Sunan Abi Dawud 1150In-book reference : Book 2, Hadith 761English translation : Book 2, Hadith 1146Report Error | Share | Copy ▼</w:t>
      </w:r>
    </w:p>
    <w:p>
      <w:r>
        <w:t>----------------------------------------</w:t>
      </w:r>
    </w:p>
    <w:p>
      <w:pPr/>
      <w:r>
        <w:t>'Abd b. 'Amr b. al-'As said:The Prophet of Allah (ﷺ) said: There are seven takers in the first rak'ah and five in the second rak'ah of the prayer offered on the day of the breaking of the fast.</w:t>
      </w:r>
    </w:p>
    <w:p>
      <w:pPr/>
      <w:r>
        <w:t>حَدَّثَنَا مُسَدَّدٌ، حَدَّثَنَا الْمُعْتَمِرُ، قَالَ سَمِعْتُ عَبْدَ اللَّهِ بْنَ عَبْدِ الرَّحْمَنِ الطَّائِفِيَّ، يُحَدِّثُ عَنْ عَمْرِو بْنِ شُعَيْبٍ، عَنْ أَبِيهِ، عَنْ عَبْدِ اللَّهِ بْنِ عَمْرِو بْنِ الْعَاصِ، قَالَ قَالَ نَبِيُّ اللَّهِ صلى الله عليه وسلم ‏</w:t>
        <w:br/>
        <w:t>"‏ التَّكْبِيرُ فِي الْفِطْرِ سَبْعٌ فِي الأُولَى وَخَمْسٌ فِي الآخِرَةِ وَالْقِرَاءَةُ بَعْدَهُمَا كِلْتَيْهِمَا ‏"‏ ‏.‏</w:t>
      </w:r>
    </w:p>
    <w:p>
      <w:pPr/>
      <w:r>
        <w:t>Grade: Hasan (Al-Albani)  حسن   (الألباني) حكم   :Reference : Sunan Abi Dawud 1151In-book reference : Book 2, Hadith 762English translation : Book 2, Hadith 1147Report Error | Share | Copy ▼</w:t>
      </w:r>
    </w:p>
    <w:p>
      <w:r>
        <w:t>----------------------------------------</w:t>
      </w:r>
    </w:p>
    <w:p>
      <w:pPr/>
      <w:r>
        <w:t>Narrated Abdullah ibn Amr ibn al-'As:</w:t>
        <w:br/>
        <w:br/>
        <w:br/>
        <w:t>The Prophet (ﷺ) used to say on the day of the breaking of the fast seven takbirs in the first rak'ah and then recite the Qur'an, and utter the takbir (Allah is most great). Then he would stand, and utter the takbir four times. Thereafter he would recite the Qur'an and bow.</w:t>
        <w:br/>
        <w:br/>
        <w:br/>
        <w:t>Abu Dawud said: This has been narrated by Waki' and Ibn al-Mubarak. Their version goes: "Seven (in the first rak'ah) and five (in the second)."</w:t>
      </w:r>
    </w:p>
    <w:p>
      <w:pPr/>
      <w:r>
        <w:t>حَدَّثَنَا أَبُو تَوْبَةَ الرَّبِيعُ بْنُ نَافِعٍ، حَدَّثَنَا سُلَيْمَانُ، - يَعْنِي ابْنَ حَيَّانَ - عَنْ أَبِي يَعْلَى الطَّائِفِيِّ، عَنْ عَمْرِو بْنِ شُعَيْبٍ، عَنْ أَبِيهِ، عَنْ جَدِّهِ، أَنَّ النَّبِيَّ صلى الله عليه وسلم كَانَ يُكَبِّرُ فِي الْفِطْرِ فِي الأُولَى سَبْعًا ثُمَّ يَقْرَأُ ثُمَّ يُكَبِّرُ ثُمَّ يَقُومُ فَيُكَبِّرُ أَرْبَعًا ثُمَّ يَقْرَأُ ثُمَّ يَرْكَعُ ‏.‏ قَالَ أَبُو دَاوُدَ رَوَاهُ وَكِيعٌ وَابْنُ الْمُبَارَكِ قَالاَ سَبْعًا وَخَمْسًا ‏.‏</w:t>
      </w:r>
    </w:p>
    <w:p>
      <w:pPr/>
      <w:r>
        <w:t>حسن صحيح دون قوله أربعا والصواب خمسا كما يأتي من المؤلف معلقا   (الألباني) حكم   :Reference : Sunan Abi Dawud 1152In-book reference : Book 2, Hadith 763English translation : Book 3, Hadith 1148Report Error | Share | Copy ▼</w:t>
      </w:r>
    </w:p>
    <w:p>
      <w:r>
        <w:t>----------------------------------------</w:t>
      </w:r>
    </w:p>
    <w:p>
      <w:pPr/>
      <w:r>
        <w:t>Abu 'Aishah said:Sa'id b. al-'As asked Abu Musa al-Ash'ari and Hudhaifah b. al-Yaman: How would the Messenger of Allah (ﷺ) utter the takbir (Allah is most great) in the prayer of the day of sacrifice and of the breaking of the fast. Abu Musa said: He uttered takbir four times as he did at funerals. Hudhaifah said: He is correct. Then Abu Musa said: I used to utter the takbir in a similar way when I was the governor of Basrah. Abu 'Aishah said: I was present there when Sa'id b. al-'As asked.</w:t>
      </w:r>
    </w:p>
    <w:p>
      <w:pPr/>
      <w:r>
        <w:t>حَدَّثَنَا مُحَمَّدُ بْنُ الْعَلاَءِ، وَابْنُ أَبِي زِيَادٍ، - الْمَعْنَى قَرِيبٌ - قَالاَ حَدَّثَنَا زَيْدٌ، - يَعْنِي ابْنَ حُبَابٍ - عَنْ عَبْدِ الرَّحْمَنِ بْنِ ثَوْبَانَ، عَنْ أَبِيهِ، عَنْ مَكْحُولٍ، قَالَ أَخْبَرَنِي أَبُو عَائِشَةَ، جَلِيسٌ لأَبِي هُرَيْرَةَ أَنَّ سَعِيدَ بْنَ الْعَاصِ، سَأَلَ أَبَا مُوسَى الأَشْعَرِيَّ وَحُذَيْفَةَ بْنَ الْيَمَانِ كَيْفَ كَانَ رَسُولُ اللَّهِ صلى الله عليه وسلم يُكَبِّرُ فِي الأَضْحَى وَالْفِطْرِ فَقَالَ أَبُو مُوسَى كَانَ يُكَبِّرُ أَرْبَعًا تَكْبِيرَهُ عَلَى الْجَنَائِزِ ‏.‏ فَقَالَ حُذَيْفَةُ صَدَقَ ‏.‏ فَقَالَ أَبُو مُوسَى كَذَلِكَ كُنْتُ أُكَبِّرُ فِي الْبَصْرَةِ حَيْثُ كُنْتُ عَلَيْهِمْ ‏.‏ وَقَالَ أَبُو عَائِشَةَ وَأَنَا حَاضِرٌ سَعِيدَ بْنَ الْعَاصِ ‏.‏</w:t>
      </w:r>
    </w:p>
    <w:p>
      <w:pPr/>
      <w:r>
        <w:t>Grade: Hasan Sahih (Al-Albani)  حسن صحيح   (الألباني) حكم   :Reference : Sunan Abi Dawud 1153In-book reference : Book 2, Hadith 764English translation : Book 2, Hadith 1149Report Error | Share | Copy ▼</w:t>
      </w:r>
    </w:p>
    <w:p>
      <w:r>
        <w:t>----------------------------------------</w:t>
      </w:r>
    </w:p>
    <w:p>
      <w:pPr/>
      <w:r>
        <w:t>'Ubaid Allah b. 'Abd Allah b. 'Utbah b. Mas'ud said:'Umar b. al-Khattab asked Abu Waqid al-Laithi: What did the Messenger of Allah (ﷺ) recite during the prayer on the day of sacrifice and on the breaking of the fast ? He replied: He recited at both of them Surah al-Qaf, "By the Glorious Quran" [50] and the Surah "The Hour is nigh" (54).</w:t>
      </w:r>
    </w:p>
    <w:p>
      <w:pPr/>
      <w:r>
        <w:t>حَدَّثَنَا الْقَعْنَبِيُّ، عَنْ مَالِكٍ، عَنْ ضَمْرَةَ بْنِ سَعِيدٍ الْمَازِنِيِّ، عَنْ عُبَيْدِ اللَّهِ بْنِ عَبْدِ اللَّهِ بْنِ عُتْبَةَ بْنِ مَسْعُودٍ، أَنَّ عُمَرَ بْنَ الْخَطَّابِ، سَأَلَ أَبَا وَاقِدٍ اللَّيْثِيَّ مَاذَا كَانَ يَقْرَأُ بِهِ رَسُولُ اللَّهِ صلى الله عليه وسلم فِي الأَضْحَى وَالْفِطْرِ قَالَ كَانَ يَقْرَأُ فِيهِمَا ‏{‏ ق وَالْقُرْآنِ الْمَجِيدِ ‏}‏ وَ ‏{‏ اقْتَرَبَتِ السَّاعَةُ وَانْشَقَّ الْقَمَرُ ‏}‏ ‏.‏</w:t>
      </w:r>
    </w:p>
    <w:p>
      <w:pPr/>
      <w:r>
        <w:t>Grade: Sahih (Al-Albani)  صحيح   (الألباني) حكم   :Reference : Sunan Abi Dawud 1154In-book reference : Book 2, Hadith 765English translation : Book 2, Hadith 1150Report Error | Share | Copy ▼</w:t>
      </w:r>
    </w:p>
    <w:p>
      <w:r>
        <w:t>----------------------------------------</w:t>
      </w:r>
    </w:p>
    <w:p>
      <w:pPr/>
      <w:r>
        <w:t>Narrated Abdullah ibn as-Sa'ib:</w:t>
        <w:br/>
        <w:br/>
        <w:br/>
        <w:t>I attended the 'Id prayer along with the Messenger of Allah (ﷺ). When he finished the prayer, he said: We shall deliver the sermon; he who likes to sit for listening to it may sit and he who likes to go away may go away.</w:t>
        <w:br/>
        <w:br/>
        <w:br/>
        <w:t>Abu Dawud said: this is a mursal tradition (i.e. the successor 'Ata directly reporting from the Prophet (ﷺ) and omitting the link of the Companions).</w:t>
      </w:r>
    </w:p>
    <w:p>
      <w:pPr/>
      <w:r>
        <w:t>حَدَّثَنَا مُحَمَّدُ بْنُ الصَّبَّاحِ الْبَزَّازُ، حَدَّثَنَا الْفَضْلُ بْنُ مُوسَى السِّيْنَانِيُّ، حَدَّثَنَا ابْنُ جُرَيْجٍ، عَنْ عَطَاءٍ، عَنْ عَبْدِ اللَّهِ بْنِ السَّائِبِ، قَالَ شَهِدْتُ مَعَ رَسُولِ اللَّهِ صلى الله عليه وسلم الْعِيدَ فَلَمَّا قَضَى الصَّلاَةَ قَالَ ‏</w:t>
        <w:br/>
        <w:t>"‏ إِنَّا نَخْطُبُ فَمَنْ أَحَبَّ أَنْ يَجْلِسَ لِلْخُطْبَةِ فَلْيَجْلِسْ وَمَنْ أَحَبَّ أَنْ يَذْهَبَ فَلْيَذْهَبْ ‏"‏ ‏.‏ قَالَ أَبُو دَاوُدَ هَذَا مُرْسَلٌ عَنْ عَطَاءٍ عَنِ النَّبِيِّ صلى الله عليه وسلم ‏.‏</w:t>
      </w:r>
    </w:p>
    <w:p>
      <w:pPr/>
      <w:r>
        <w:t>Grade: Sahih (Al-Albani)  صحيح   (الألباني) حكم   :Reference : Sunan Abi Dawud 1155In-book reference : Book 2, Hadith 766English translation : Book 3, Hadith 1151Report Error | Share | Copy ▼</w:t>
      </w:r>
    </w:p>
    <w:p>
      <w:r>
        <w:t>----------------------------------------</w:t>
      </w:r>
    </w:p>
    <w:p>
      <w:pPr/>
      <w:r>
        <w:t>Narrated Abdullah ibn Umar:</w:t>
        <w:br/>
        <w:br/>
        <w:br/>
        <w:t>The Messenger of Allah (ﷺ) went out by one road on the day of the 'Id (festival) and returned by another.</w:t>
      </w:r>
    </w:p>
    <w:p>
      <w:pPr/>
      <w:r>
        <w:t>حَدَّثَنَا عَبْدُ اللَّهِ بْنُ مَسْلَمَةَ، حَدَّثَنَا عَبْدُ اللَّهِ، - يَعْنِي ابْنَ عُمَرَ - عَنْ نَافِعٍ، عَنِ ابْنِ عُمَرَ، أَنَّ رَسُولَ اللَّهِ صلى الله عليه وسلم أَخَذَ يَوْمَ الْعِيدِ فِي طَرِيقٍ ثُمَّ رَجَعَ فِي طَرِيقٍ آخَرَ ‏.‏</w:t>
      </w:r>
    </w:p>
    <w:p>
      <w:pPr/>
      <w:r>
        <w:t>Grade: Sahih (Al-Albani)  صحيح   (الألباني) حكم   :Reference : Sunan Abi Dawud 1156In-book reference : Book 2, Hadith 767English translation : Book 3, Hadith 1152Report Error | Share | Copy ▼</w:t>
      </w:r>
    </w:p>
    <w:p>
      <w:r>
        <w:t>----------------------------------------</w:t>
      </w:r>
    </w:p>
    <w:p>
      <w:pPr/>
      <w:r>
        <w:t>Narrated AbuUmayr ibn Anas:</w:t>
        <w:br/>
        <w:br/>
        <w:br/>
        <w:t>AbuUmayr reported on the authority of some of his paternal uncles who were Companions of the Prophet (ﷺ): Some men came riding to the Prophet (ﷺ) and testified that they had sighted the new moon the previous day. He (the Holy Prophet), therefore, commanded the people to break the fast and to go out to their place of prayer in the morning.</w:t>
      </w:r>
    </w:p>
    <w:p>
      <w:pPr/>
      <w:r>
        <w:t>حَدَّثَنَا حَفْصُ بْنُ عُمَرَ، حَدَّثَنَا شُعْبَةُ، عَنْ جَعْفَرِ بْنِ أَبِي وَحْشِيَّةَ، عَنْ أَبِي عُمَيْرِ بْنِ أَنَسٍ، عَنْ عُمُومَةٍ، لَهُ مِنْ أَصْحَابِ النَّبِيِّ صلى الله عليه وسلم أَنَّ رَكْبًا جَاءُوا إِلَى النَّبِيِّ صلى الله عليه وسلم يَشْهَدُونَ أَنَّهُمْ رَأَوُا الْهِلاَلَ بِالأَمْسِ فَأَمَرَهُمْ أَنْ يُفْطِرُوا وَإِذَا أَصْبَحُوا أَنْ يَغْدُوا إِلَى مُصَلاَّهُمْ ‏.‏</w:t>
      </w:r>
    </w:p>
    <w:p>
      <w:pPr/>
      <w:r>
        <w:t>Grade: Sahih (Al-Albani)  صحيح   (الألباني) حكم   :Reference : Sunan Abi Dawud 1157In-book reference : Book 2, Hadith 768English translation : Book 3, Hadith 1153Report Error | Share | Copy ▼</w:t>
      </w:r>
    </w:p>
    <w:p>
      <w:r>
        <w:t>----------------------------------------</w:t>
      </w:r>
    </w:p>
    <w:p>
      <w:pPr/>
      <w:r>
        <w:t>Narrated Bakr ibn Mubashshir al-Ansari:</w:t>
        <w:br/>
        <w:br/>
        <w:br/>
        <w:t>I used to go to the place of prayer on the day of the breaking of the fast, and on the day of sacrifice along with the Companions of the Messenger of Allah (ﷺ). We would walk through a valley known as Batn Bathan till we came to the place of prayer. Then we would pray along with the Messenger of Allah (ﷺ) and return through Batn Bathan to our house.</w:t>
      </w:r>
    </w:p>
    <w:p>
      <w:pPr/>
      <w:r>
        <w:t>حَدَّثَنَا حَمْزَةُ بْنُ نُصَيْرٍ، حَدَّثَنَا ابْنُ أَبِي مَرْيَمَ، حَدَّثَنَا إِبْرَاهِيمُ بْنُ سُوَيْدٍ، أَخْبَرَنِي أُنَيْسُ بْنُ أَبِي يَحْيَى، أَخْبَرَنِي إِسْحَاقُ بْنُ سَالِمٍ، مَوْلَى نَوْفَلِ بْنِ عَدِيٍّ أَخْبَرَنِي بَكْرُ بْنُ مُبَشِّرٍ الأَنْصَارِيُّ، قَالَ كُنْتُ أَغْدُو مَعَ أَصْحَابِ رَسُولِ اللَّهِ صلى الله عليه وسلم إِلَى الْمُصَلَّى يَوْمَ الْفِطْرِ وَيَوْمَ الأَضْحَى فَنَسْلُكُ بَطْنَ بَطْحَانَ حَتَّى نَأْتِيَ الْمُصَلَّى فَنُصَلِّيَ مَعَ رَسُولِ اللَّهِ صلى الله عليه وسلم ثُمَّ نَرْجِعُ مِنْ بَطْنِ بَطْحَانَ إِلَى بُيُوتِنَا ‏.‏</w:t>
      </w:r>
    </w:p>
    <w:p>
      <w:pPr/>
      <w:r>
        <w:t>Grade: Da'if (Al-Albani)  ضعيف   (الألباني) حكم   :Reference : Sunan Abi Dawud 1158In-book reference : Book 2, Hadith 769English translation : Book 3, Hadith 1154Report Error | Share | Copy ▼</w:t>
      </w:r>
    </w:p>
    <w:p>
      <w:r>
        <w:t>----------------------------------------</w:t>
      </w:r>
    </w:p>
    <w:p>
      <w:pPr/>
      <w:r>
        <w:t>Ibn 'Abbas said:The Messenger of Allah (ﷺ) came out on the day of the breaking of the fast and prayed two rak'ahs, before and after which he did not pray. He then went to women, taking Bilal with him, and commanded them to given alms. So one began to put her ear-ring and another her necklace (in the garment of Bilal).</w:t>
      </w:r>
    </w:p>
    <w:p>
      <w:pPr/>
      <w:r>
        <w:t>حَدَّثَنَا حَفْصُ بْنُ عُمَرَ، حَدَّثَنَا شُعْبَةُ، حَدَّثَنِي عَدِيُّ بْنُ ثَابِتٍ، عَنْ سَعِيدِ بْنِ جُبَيْرٍ، عَنِ ابْنِ عَبَّاسٍ، قَالَ خَرَجَ رَسُولُ اللَّهِ صلى الله عليه وسلم يَوْمَ فِطْرٍ فَصَلَّى رَكْعَتَيْنِ لَمْ يُصَلِّ قَبْلَهُمَا وَلاَ بَعْدَهُمَا ثُمَّ أَتَى النِّسَاءَ وَمَعَهُ بِلاَلٌ فَأَمَرَهُنَّ بِالصَّدَقَةِ فَجَعَلَتِ الْمَرْأَةُ تُلْقِي خُرْصَهَا وَسِخَابَهَا ‏.‏</w:t>
      </w:r>
    </w:p>
    <w:p>
      <w:pPr/>
      <w:r>
        <w:t>Grade: Sahih (Al-Albani)  صحيح   (الألباني) حكم   :Reference : Sunan Abi Dawud 1159In-book reference : Book 2, Hadith 770English translation : Book 2, Hadith 1155Report Error | Share | Copy ▼</w:t>
      </w:r>
    </w:p>
    <w:p>
      <w:r>
        <w:t>----------------------------------------</w:t>
      </w:r>
    </w:p>
    <w:p>
      <w:pPr/>
      <w:r>
        <w:t>Narrated AbuHurayrah:</w:t>
        <w:br/>
        <w:br/>
        <w:br/>
        <w:t>The rain fell on the day of 'Id (festival) , so the Prophet (ﷺ) led them (the people) in the 'Id prayer in the mosque.</w:t>
      </w:r>
    </w:p>
    <w:p>
      <w:pPr/>
      <w:r>
        <w:t>حَدَّثَنَا هِشَامُ بْنُ عَمَّارٍ، حَدَّثَنَا الْوَلِيدُ، ح وَحَدَّثَنَا الرَّبِيعُ بْنُ سُلَيْمَانَ، حَدَّثَنَا عَبْدُ اللَّهِ بْنُ يُوسُفَ، حَدَّثَنَا الْوَلِيدُ بْنُ مُسْلِمٍ، حَدَّثَنَا رَجُلٌ، مِنَ الْفَرْوِيِّينَ - وَسَمَّاهُ الرَّبِيعُ فِي حَدِيثِهِ عِيسَى بْنَ عَبْدِ الأَعْلَى بْنِ أَبِي فَرْوَةَ - سَمِعَ أَبَا يَحْيَى عُبَيْدَ اللَّهِ التَّيْمِيَّ يُحَدِّثُ عَنْ أَبِي هُرَيْرَةَ أَنَّهُ أَصَابَهُمْ مَطَرٌ فِي يَوْمِ عِيدٍ فَصَلَّى بِهِمُ النَّبِيُّ صلى الله عليه وسلم صَلاَةَ الْعِيدِ فِي الْمَسْجِدِ ‏.‏</w:t>
      </w:r>
    </w:p>
    <w:p>
      <w:pPr/>
      <w:r>
        <w:t>Grade: Da'if (Al-Albani)  ضعيف   (الألباني) حكم   :Reference : Sunan Abi Dawud 1160In-book reference : Book 2, Hadith 771English translation : Book 3, Hadith 1156Report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