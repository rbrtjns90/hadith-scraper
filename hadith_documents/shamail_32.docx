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Rasoolullah Using 'Itr - Sunnah.com - Sayings and Teachings of Prophet Muhammad (صلى الله عليه و سلم)</w:t>
      </w:r>
    </w:p>
    <w:p>
      <w:pPr/>
      <w:r>
        <w:t>Musa ibn Anas ibn Malik reports that his father said:“Allah’s Messenger (Allah bless him and give him peace) had a vial from which he used to perfume himself.”</w:t>
      </w:r>
    </w:p>
    <w:p>
      <w:pPr/>
      <w:r>
        <w:t>حَدَّثَنَا مُحَمَّدُ بْنُ رَافِعٍ، وَاحِدٍ، قَالُوا‏:‏ حَدَّثَنَا أَبُو أَحْمَدَ الزُّبَيْرِيُّ، قَالَ‏:‏ حَدَّثَنَا شَيْبَانُ، عَنْ عَبْدِ اللهِ بْنِ الْمُخْتَارِ، عَنْ مُوسَى بْنِ أَنَسِ بْنِ مَالِكٍ، عَنْ أَبِيهِ، قَالَ‏:‏ كَانَ لِرَسُولِ اللهِ صلى الله عليه وسلم سُكَّةٌ يَتَطَيَّبُ مِنْهَا‏.‏</w:t>
      </w:r>
    </w:p>
    <w:p>
      <w:pPr/>
      <w:r>
        <w:t>Grade: Hasan Isnād (Zubair `Aliza'i)Reference : Ash-Shama'il Al-Muhammadiyah 215In-book reference : Book 32, Hadith 1Report Error | Share | Copy ▼</w:t>
      </w:r>
    </w:p>
    <w:p>
      <w:r>
        <w:t>----------------------------------------</w:t>
      </w:r>
    </w:p>
    <w:p>
      <w:pPr/>
      <w:r>
        <w:t>Thumama ibn 'Abdi’llah said:“Anas ibn Malik did not reject perfume. Anas also said: ‘The Prophet (Allah bless him and give him peace) did not reject perfume'.”</w:t>
      </w:r>
    </w:p>
    <w:p>
      <w:pPr/>
      <w:r>
        <w:t>حَدَّثَنَا مُحَمَّدُ بْنُ بَشَّارٍ، قَالَ‏:‏ حَدَّثَنَا عَبْدُ الرَّحْمَنِ بْنُ مَهْدِيٍّ، قَالَ‏:‏ حَدَّثَنَا عَزْرَةُ بْنُ ثَابِتٍ، عَنْ ثُمَامَةَ بْنِ عَبْدِ اللهِ، قَالَ‏:‏ كَانَ أَنَسُ بْنُ مَالِكٍ، لا يَرُدُّ الطِّيبَ، وَقَالَ أَنَسٌ‏:‏ إِنَّ النَّبِيَّ صلى الله عليه وسلم كَانَ لا يَرُدُّ الطِّيبَ‏.‏</w:t>
      </w:r>
    </w:p>
    <w:p>
      <w:pPr/>
      <w:r>
        <w:t>Grade: Sahih Isnād (Zubair `Aliza'i)Reference : Ash-Shama'il Al-Muhammadiyah 216In-book reference : Book 32, Hadith 2Report Error | Share | Copy ▼</w:t>
      </w:r>
    </w:p>
    <w:p>
      <w:r>
        <w:t>----------------------------------------</w:t>
      </w:r>
    </w:p>
    <w:p>
      <w:pPr/>
      <w:r>
        <w:t>Ibn 'Umar said:"Allah’s Messenger said (Allah bless him and give him peace): Three things are not to be rejected: cushions, oil and perfume, and milk.’”</w:t>
      </w:r>
    </w:p>
    <w:p>
      <w:pPr/>
      <w:r>
        <w:t>حَدَّثَنَا قُتَيْبَةُ بْنُ سَعِيدٍ، قَالَ‏:‏ حَدَّثَنَا ابْنُ أَبِي فُدَيْكٍ، عَنْ عَبْدِ اللهِ بْنِ مُسْلِمِ بْنِ جُنْدُبٍ، عَنْ أَبِيهِ، عَنِ ابْنِ عُمَرَ، قَالَ‏:‏ قَالَ رَسُولُ اللهِ صلى الله عليه وسلم‏:‏ ثَلاثٌ لا تُرَدُّ‏:‏ الْوَسَائِدُ، وَالدُّهْنُ، وَاللَّبَنُ‏.‏</w:t>
      </w:r>
    </w:p>
    <w:p>
      <w:pPr/>
      <w:r>
        <w:t>Grade: Hasan Isnād (Zubair `Aliza'i)Reference : Ash-Shama'il Al-Muhammadiyah 217In-book reference : Book 32, Hadith 3Report Error | Share | Copy ▼</w:t>
      </w:r>
    </w:p>
    <w:p>
      <w:r>
        <w:t>----------------------------------------</w:t>
      </w:r>
    </w:p>
    <w:p>
      <w:pPr/>
      <w:r>
        <w:t>Abu Huraira said:"Allah’s Messenger said (Allah bless him and give him peace): 'Men's perfume is perfume whose scent is apparent and whose color is not, and women's perfume is perfume</w:t>
        <w:br/>
        <w:t>whose color is apparent and whose scent is not'.”</w:t>
      </w:r>
    </w:p>
    <w:p>
      <w:pPr/>
      <w:r>
        <w:t>حَدَّثَنَا مَحْمُودُ بْنُ غَيْلانَ، قَالَ‏:‏ حَدَّثَنَا أَبُو دَاوُدَ الْحَفَرِيُّ، عَنْ سُفْيَانَ، عَنِ الْجُرَيْرِيِّ، عَنْ أَبِي نَضْرَةَ، عَنْ رَجُلٍ، عَنْ أَبِي هُرَيْرَةَ، قَالَ‏:‏ قَالَ رَسُولُ اللهِ صلى الله عليه وسلم‏:‏ طِيبُ الرِّجَالِ مَا ظَهَرَ رِيحُهُ، وَخَفِيَ لَوْنُهُ، وَطِيبُ النِّسَاءِ مَا ظَهَرَ لَوْنُهُ وَخَفِيَ رِيحُهُ‏.‏</w:t>
        <w:br/>
        <w:br/>
        <w:t>حَدَّثَنَا عَلِيُّ بْنُ حُجْرٍ، قَالَ‏:‏ أَنْبَأَنَا إِسْمَاعِيلُ بْنُ إِبْرَاهِيمَ، عَنِ الْجُرَيْرِيِّ، عَنْ أَبِي نَضْرَةَ، عَنِ الطُّفَاوِيِّ، عَنْ أَبِي هُرَيْرَةَ، عَنِ النَّبِيِّ صلى الله عليه وسلم، مِثْلَهُ بِمَعْنَاهُ‏.‏</w:t>
      </w:r>
    </w:p>
    <w:p>
      <w:pPr/>
      <w:r>
        <w:t>Grade: Da'if Isnād (Zubair `Aliza'i)Reference : Ash-Shama'il Al-Muhammadiyah 218, 219In-book reference : Book 32, Hadith 4Report Error | Share | Copy ▼</w:t>
      </w:r>
    </w:p>
    <w:p>
      <w:r>
        <w:t>----------------------------------------</w:t>
      </w:r>
    </w:p>
    <w:p>
      <w:pPr/>
      <w:r>
        <w:t>Abu 'Uthman al-Hindi said:“Allah’s Messenger said (Allah bless him and give him peace): ‘If someone is given sweet basil, he should not reject it, for it comes from the Garden of Paradise!’"</w:t>
      </w:r>
    </w:p>
    <w:p>
      <w:pPr/>
      <w:r>
        <w:t>حَدَّثَنَا مُحَمَّدُ بْنُ خَلِيفَةَ، وَعَمْرُو بْنُ عَلِيٍّ، قَالا‏:‏ حَدَّثَنَا يَزِيدُ بْنُ زُرَيْعٍ، قَالَ‏:‏ حَدَّثَنَا حَجَّاجٌ الصَّوَّافُ، عَنْ حَنَانٍ، عَنْ أَبِي عُثْمَانَ النَّهْدِيِّ، قَالَ‏:‏ قَالَ رَسُولُ اللهِ صلى الله عليه وسلم‏:‏ إِذَا أُعْطِيَ أَحَدُكُمُ الرَّيْحَانَ فَلا يَرُدُّهُ، فَإِنَّهُ خَرَجَ مِنَ الْجَنَّةِ‏.‏</w:t>
      </w:r>
    </w:p>
    <w:p>
      <w:pPr/>
      <w:r>
        <w:t>Grade: Da'if Isnād (Zubair `Aliza'i)Reference : Ash-Shama'il Al-Muhammadiyah 220In-book reference : Book 32, Hadith 5Report Error | Share | Copy ▼</w:t>
      </w:r>
    </w:p>
    <w:p>
      <w:r>
        <w:t>----------------------------------------</w:t>
      </w:r>
    </w:p>
    <w:p>
      <w:pPr/>
      <w:r>
        <w:t>Jarir ibn 'Abdi’llah reports:"I was brought before ‘Umar ibn al-Khattab (may Allah be well pleased with him), whereupon Jarir discarded his cloak and walked in his loincloth, so he said to him: 'Pick up your cloak!' ‘Umar then said to the group: 'I have not seen any man more handsome in form than Jarir, except what we have been told about the appearance of Joseph, the Champion of Truth (peace be upon him)'!”</w:t>
      </w:r>
    </w:p>
    <w:p>
      <w:pPr/>
      <w:r>
        <w:t>حَدَّثَنَا عمر بن إسماعيل بن مجالد بن سعيد الهمذاني ‏,‏ حدثني أبي ‏,‏ عن بيان ‏,‏ عن قيس بن أبي حازم ‏,‏ عن جرير بن عبد الله قَالَ‏:‏عرضت بين يدى عمر بن الخطاب ‏,‏ فألقى جرير رداءه ‏,‏ ومشى في إزار ‏,‏ فقال له‏:‏ خذ رداءك ‏,‏ فقال للقوم‏:‏ ما رأيت رجلاً أحسن صورة من جرير ‏,‏ إلا ما بلغنا من صورة يوسف عليه السلام‏.‏‏.‏</w:t>
      </w:r>
    </w:p>
    <w:p>
      <w:pPr/>
      <w:r>
        <w:t>Grade: Sanad Da'if Jiddan (Zubair `Aliza'i)Reference : Ash-Shama'il Al-Muhammadiyah 221In-book reference : Book 32, Hadith 6Report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