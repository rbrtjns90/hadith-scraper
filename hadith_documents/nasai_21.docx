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Funerals - Sunnah.com - Sayings and Teachings of Prophet Muhammad (صلى الله عليه و سلم)</w:t>
      </w:r>
    </w:p>
    <w:p>
      <w:pPr/>
      <w:r>
        <w:t>It was narrated from Abu Hurairah that the Messenger of Allah said:"None of you should wish for death. Either he is a doer of good, so perhaps he may do more good, or he is an evildoer but perhaps he will give up his evil ways."</w:t>
      </w:r>
    </w:p>
    <w:p>
      <w:pPr/>
      <w:r>
        <w:t>أَخْبَرَنَا هَارُونُ بْنُ عَبْدِ اللَّهِ، حَدَّثَنَا مَعْنٌ، قَالَ حَدَّثَنَا إِبْرَاهِيمُ بْنُ سَعْدٍ، عَنِ الزُّهْرِيِّ، عَنْ عُبَيْدِ اللَّهِ بْنِ عَبْدِ اللَّهِ بْنِ عُتْبَةَ، عَنْ أَبِي هُرَيْرَةَ، أَنَّ رَسُولَ اللَّهِ صلى الله عليه وسلم قَالَ ‏</w:t>
        <w:br/>
        <w:t>"‏ لاَ يَتَمَنَّيَنَّ أَحَدٌ مِنْكُمُ الْمَوْتَ إِمَّا مُحْسِنًا فَلَعَلَّهُ أَنْ يَزْدَادَ خَيْرًا وَإِمَّا مُسِيئًا فَلَعَلَّهُ أَنْ يَسْتَعْتِبَ ‏"‏ ‏.‏</w:t>
      </w:r>
    </w:p>
    <w:p>
      <w:pPr/>
      <w:r>
        <w:t>Grade: Sahih (Darussalam)Reference : Sunan an-Nasa'i 1818In-book reference : Book 21, Hadith 1English translation : Vol. 3, Book 21, Hadith 1819Report Error | Share | Copy ▼</w:t>
      </w:r>
    </w:p>
    <w:p>
      <w:r>
        <w:t>----------------------------------------</w:t>
      </w:r>
    </w:p>
    <w:p>
      <w:pPr/>
      <w:r>
        <w:t>It was narrated from Abu Ubaid the freed slave of 'Abdur-Rahman bin Awf that he heard Abu Huraidah say:'None of you should wish for death. Either he is a doer of good, so if he lives he will do more good or he is a doer of evil but perhaps he will give up his evil ways."'</w:t>
      </w:r>
    </w:p>
    <w:p>
      <w:pPr/>
      <w:r>
        <w:t>أَخْبَرَنَا عَمْرُو بْنُ عُثْمَانَ، قَالَ حَدَّثَنَا بَقِيَّةُ، قَالَ حَدَّثَنَا الزُّبَيْدِيُّ، قَالَ حَدَّثَنِي الزُّهْرِيُّ، عَنْ أَبِي عُبَيْدٍ، مَوْلَى عَبْدِ الرَّحْمَنِ بْنِ عَوْفٍ أَنَّهُ سَمِعَ أَبَا هُرَيْرَةَ، يَقُولُ قَالَ رَسُولُ اللَّهِ صلى الله عليه وسلم ‏</w:t>
        <w:br/>
        <w:t>"‏ لاَ يَتَمَنَّيَنَّ أَحَدُكُمُ الْمَوْتَ إِمَّا مُحْسِنًا فَلَعَلَّهُ أَنْ يَعِيشَ يَزْدَادُ خَيْرًا وَهُوَ خَيْرٌ لَهُ وَإِمَّا مُسِيئًا فَلَعَلَّهُ أَنْ يَسْتَعْتِبَ ‏"‏ ‏.‏</w:t>
      </w:r>
    </w:p>
    <w:p>
      <w:pPr/>
      <w:r>
        <w:t>Grade: Sahih (Darussalam)Reference : Sunan an-Nasa'i 1819In-book reference : Book 21, Hadith 2English translation : Vol. 3, Book 21, Hadith 1820Report Error | Share | Copy ▼</w:t>
      </w:r>
    </w:p>
    <w:p>
      <w:r>
        <w:t>----------------------------------------</w:t>
      </w:r>
    </w:p>
    <w:p>
      <w:pPr/>
      <w:r>
        <w:t>It was narrated form Anas that the Messenger of Allah said:"None of you should wish for death because of some harm that befalls him, rather he should say: 'Allahumma ahini ma kanatil-hayatu khairanli wa tawaffani idha kanatil-wafatu khairanli (O Allah, keep me alive so alive so long as life is good for me, and cause me to die when death is good for me.)"'</w:t>
      </w:r>
    </w:p>
    <w:p>
      <w:pPr/>
      <w:r>
        <w:t>أَخْبَرَنَا قُتَيْبَةُ، قَالَ حَدَّثَنَا يَزِيدُ، - وَهُوَ ابْنُ زُرَيْعٍ - عَنْ حُمَيْدٍ، عَنْ أَنَسٍ، أَنَّ رَسُولَ اللَّهِ صلى الله عليه وسلم قَالَ ‏</w:t>
        <w:br/>
        <w:t>"‏ لاَ يَتَمَنَّيَنَّ أَحَدُكُمُ الْمَوْتَ لِضُرٍّ نَزَلَ بِهِ فِي الدُّنْيَا وَلَكِنْ لِيَقُلِ اللَّهُمَّ أَحْيِنِي مَا كَانَتِ الْحَيَاةُ خَيْرًا لِي وَتَوَفَّنِي إِذَا كَانَتِ الْوَفَاةُ خَيْرًا لِي ‏"‏ ‏.‏</w:t>
      </w:r>
    </w:p>
    <w:p>
      <w:pPr/>
      <w:r>
        <w:t>Grade: Sahih (Darussalam)Reference : Sunan an-Nasa'i 1820In-book reference : Book 21, Hadith 3English translation : Vol. 3, Book 21, Hadith 1821Report Error | Share | Copy ▼</w:t>
      </w:r>
    </w:p>
    <w:p>
      <w:r>
        <w:t>----------------------------------------</w:t>
      </w:r>
    </w:p>
    <w:p>
      <w:pPr/>
      <w:r>
        <w:t>It was narrated that Anas said:"The Messenger of Allah said: 'None of you should wish for death because of some harm that befalls him. If he must wish for death, let him say: Allahumma ahini ma kanatil-hayatu khairantli wa tawaffani idha kanatil-wafatu khairanli (O Allah, keep me alive so long as life is good for me, and cause me to die when death is good for me)"</w:t>
      </w:r>
    </w:p>
    <w:p>
      <w:pPr/>
      <w:r>
        <w:t>أَخْبَرَنَا عَلِيُّ بْنُ حُجْرٍ، قَالَ حَدَّثَنَا إِسْمَاعِيلُ ابْنُ عُلَيَّةَ، عَنْ عَبْدِ الْعَزِيزِ، ح وَأَنْبَأَنَا عِمْرَانُ بْنُ مُوسَى، قَالَ حَدَّثَنَا عَبْدُ الْوَارِثِ، قَالَ حَدَّثَنَا عَبْدُ الْعَزِيزِ، عَنْ أَنَسٍ، قَالَ قَالَ رَسُولُ اللَّهِ صلى الله عليه وسلم ‏</w:t>
        <w:br/>
        <w:t>"‏ أَلاَ لاَ يَتَمَنَّى أَحَدُكُمُ الْمَوْتَ لِضُرٍّ نَزَلَ بِهِ فَإِنْ كَانَ لاَ بُدَّ مُتَمَنِّيًا الْمَوْتَ فَلْيَقُلِ اللَّهُمَّ أَحْيِنِي مَا كَانَتِ الْحَيَاةُ خَيْرًا لِي وَتَوَفَّنِي إِذَا كَانَتِ الْوَفَاةُ خَيْرًا لِي ‏"‏ ‏.‏</w:t>
      </w:r>
    </w:p>
    <w:p>
      <w:pPr/>
      <w:r>
        <w:t>Grade: Sahih (Darussalam)Reference : Sunan an-Nasa'i 1821In-book reference : Book 21, Hadith 4English translation : Vol. 3, Book 21, Hadith 1822Report Error | Share | Copy ▼</w:t>
      </w:r>
    </w:p>
    <w:p>
      <w:r>
        <w:t>----------------------------------------</w:t>
      </w:r>
    </w:p>
    <w:p>
      <w:pPr/>
      <w:r>
        <w:t>It was narrated that Anas said:"The Messenger of Allah said: 'Do not pray for death or wish for it. Whoever insists on praying for it let him say: Allahumma ahini ma kanatil-hayatu khairanli wa tawaffani idha kanatil-wafatu khairanli (O Allah, keep me alive so long as life is good for me, and cause me to die when death is good for me.)"'</w:t>
      </w:r>
    </w:p>
    <w:p>
      <w:pPr/>
      <w:r>
        <w:t>أَخْبَرَنَا أَحْمَدُ بْنُ حَفْصِ بْنِ عَبْدِ اللَّهِ، قَالَ حَدَّثَنِي أَبِي قَالَ، حَدَّثَنِي إِبْرَاهِيمُ بْنُ طَهْمَانَ، عَنِ الْحَجَّاجِ، - وَهُوَ الْبَصْرِيُّ - عَنْ يُونُسَ، عَنْ ثَابِتٍ، عَنْ أَنَسٍ، قَالَ قَالَ رَسُولُ اللَّهِ صلى الله عليه وسلم ‏</w:t>
        <w:br/>
        <w:t>"‏ لاَ تَدْعُوا بِالْمَوْتِ وَلاَ تَتَمَنَّوْهُ فَمَنْ كَانَ دَاعِيًا لاَ بُدَّ فَلْيَقُلِ اللَّهُمَّ أَحْيِنِي مَا كَانَتِ الْحَيَاةُ خَيْرًا لِي وَتَوَفَّنِي إِذَا كَانَتِ الْوَفَاةُ خَيْرًا لِي ‏"‏ ‏.‏</w:t>
      </w:r>
    </w:p>
    <w:p>
      <w:pPr/>
      <w:r>
        <w:t>Grade: Sahih (Darussalam)Reference : Sunan an-Nasa'i 1822In-book reference : Book 21, Hadith 5English translation : Vol. 3, Book 21, Hadith 1823Report Error | Share | Copy ▼</w:t>
      </w:r>
    </w:p>
    <w:p>
      <w:r>
        <w:t>----------------------------------------</w:t>
      </w:r>
    </w:p>
    <w:p>
      <w:pPr/>
      <w:r>
        <w:t>Qais said:"I entered upon Khabbab when he had been cauterized on his stomach seven times. He said: 'Were it not that the Messenger of Allah forbade us to pray for death, I would have prayed for it."'</w:t>
      </w:r>
    </w:p>
    <w:p>
      <w:pPr/>
      <w:r>
        <w:t>أَخْبَرَنَا مُحَمَّدُ بْنُ بَشَّارٍ، قَالَ حَدَّثَنَا يَحْيَى بْنُ سَعِيدٍ، قَالَ حَدَّثَنَا إِسْمَاعِيلُ، قَالَ حَدَّثَنِي قَيْسٌ، قَالَ دَخَلْتُ عَلَى خَبَّابٍ وَقَدِ اكْتَوَى فِي بَطْنِهِ سَبْعًا وَقَالَ لَوْلاَ أَنَّ رَسُولَ اللَّهِ صلى الله عليه وسلم نَهَانَا أَنْ نَدْعُوَ بِالْمَوْتِ دَعَوْتُ بِهِ ‏.‏</w:t>
      </w:r>
    </w:p>
    <w:p>
      <w:pPr/>
      <w:r>
        <w:t>Grade: Sahih (Darussalam)Reference : Sunan an-Nasa'i 1823In-book reference : Book 21, Hadith 6English translation : Vol. 3, Book 21, Hadith 1824Report Error | Share | Copy ▼</w:t>
      </w:r>
    </w:p>
    <w:p>
      <w:r>
        <w:t>----------------------------------------</w:t>
      </w:r>
    </w:p>
    <w:p>
      <w:pPr/>
      <w:r>
        <w:t>It was narrated that Abu Hurairah said:"The Messenger of Allah said: 'Remember often the destroyer of pleasures."' (Hasan)</w:t>
        <w:br/>
        <w:t>Abu 'Abdur-Rahaman (An-Nasai) said: Muhammad bin Ibrahim (one of the narrators) is the father of Abu Bakr Ibn Abi Shaibah.</w:t>
      </w:r>
    </w:p>
    <w:p>
      <w:pPr/>
      <w:r>
        <w:t>أَخْبَرَنَا الْحُسَيْنُ بْنُ حُرَيْثٍ، قَالَ أَنْبَأَنَا الْفَضْلُ بْنُ مُوسَى، عَنْ مُحَمَّدِ بْنِ عَمْرٍو، ح وَأَخْبَرَنَا مُحَمَّدُ بْنُ عَبْدِ اللَّهِ بْنِ الْمُبَارَكِ، قَالَ حَدَّثَنَا يَزِيدُ، قَالَ أَنْبَأَنَا مُحَمَّدُ بْنُ إِبْرَاهِيمَ، عَنْ مُحَمَّدِ بْنِ عَمْرٍو، عَنْ أَبِي سَلَمَةَ، عَنْ أَبِي هُرَيْرَةَ، قَالَ قَالَ رَسُولُ اللَّهِ صلى الله عليه وسلم ‏</w:t>
        <w:br/>
        <w:t>"‏ أَكْثِرُوا ذِكْرَ هَاذِمِ اللَّذَّاتِ ‏"‏ ‏.‏ قَالَ أَبُو عَبْدِ الرَّحْمَنِ مُحَمَّدُ بْنُ إِبْرَاهِيمَ وَالِدُ أَبِي بَكْرِ بْنِ أَبِي شَيْبَةَ ‏.‏</w:t>
      </w:r>
    </w:p>
    <w:p>
      <w:pPr/>
      <w:r>
        <w:t>Reference : Sunan an-Nasa'i 1824In-book reference : Book 21, Hadith 7English translation : Vol. 3, Book 21, Hadith 1825Report Error | Share | Copy ▼</w:t>
      </w:r>
    </w:p>
    <w:p>
      <w:r>
        <w:t>----------------------------------------</w:t>
      </w:r>
    </w:p>
    <w:p>
      <w:pPr/>
      <w:r>
        <w:t>It was narrated that Umm Salamah said:"I heard the Messenger of Allah say: 'When you see the dead, say something good, for the angels say Amin to whatever you say; When Abu Salamah died, I said: 'O Messenger of Allah, what should I say?' He said: 'Say" Allahummaghfirlanaa wa lahu wa a 'qibni minhu 'uqbai hasanah (O Allah, forgive us and him, and compensate me well for this loss.)"' Then Allah, the Mighty and Sublime, compensated me with Muhammad."</w:t>
      </w:r>
    </w:p>
    <w:p>
      <w:pPr/>
      <w:r>
        <w:t>أَخْبَرَنَا مُحَمَّدُ بْنُ الْمُثَنَّى، عَنْ يَحْيَى، عَنِ الأَعْمَشِ، قَالَ حَدَّثَنِي شَقِيقٌ، عَنْ أُمِّ سَلَمَةَ، قَالَتْ سَمِعْتُ رَسُولَ اللَّهِ صلى الله عليه وسلم يَقُولُ ‏"‏ إِذَا حَضَرْتُمُ الْمَرِيضَ فَقُولُوا خَيْرًا فَإِنَّ الْمَلاَئِكَةَ يُؤَمِّنُونَ عَلَى مَا تَقُولُونَ ‏"‏ ‏.‏ فَلَمَّا مَاتَ أَبُو سَلَمَةَ قُلْتُ يَا رَسُولَ اللَّهِ كَيْفَ أَقُولُ قَالَ ‏"‏ قُولِي اللَّهُمَّ اغْفِرْ لَنَا وَلَهُ وَأَعْقِبْنِي مِنْهُ عُقْبَى حَسَنَةً ‏"‏ ‏.‏ فَأَعْقَبَنِي اللَّهُ عَزَّ وَجَلَّ مِنْهُ مُحَمَّدًا صلى الله عليه وسلم ‏.‏</w:t>
      </w:r>
    </w:p>
    <w:p>
      <w:pPr/>
      <w:r>
        <w:t>Grade: Sahih (Darussalam)Reference : Sunan an-Nasa'i 1825In-book reference : Book 21, Hadith 8English translation : Vol. 3, Book 21, Hadith 1826Report Error | Share | Copy ▼</w:t>
      </w:r>
    </w:p>
    <w:p>
      <w:r>
        <w:t>----------------------------------------</w:t>
      </w:r>
    </w:p>
    <w:p>
      <w:pPr/>
      <w:r>
        <w:t>It was narrated that Abu Saeed said:"The Messenger of Allah said: 'Prompt your dying ones to say La ilaha illallah (there is none worthy of worship except Allah)."'</w:t>
      </w:r>
    </w:p>
    <w:p>
      <w:pPr/>
      <w:r>
        <w:t>أَخْبَرَنَا عَمْرُو بْنُ عَلِيٍّ، قَالَ حَدَّثَنَا بِشْرُ بْنُ الْمُفَضَّلِ، قَالَ حَدَّثَنَا عُمَارَةُ بْنُ غَزِيَّةَ، قَالَ حَدَّثَنَا يَحْيَى بْنُ عُمَارَةَ، قَالَ سَمِعْتُ أَبَا سَعِيدٍ، ح وَأَنْبَأَنَا قُتَيْبَةُ، قَالَ حَدَّثَنَا عَبْدُ الْعَزِيزِ، عَنْ عُمَارَةَ بْنِ غَزِيَّةَ، عَنْ يَحْيَى بْنِ عُمَارَةَ، عَنْ أَبِي سَعِيدٍ، قَالَ قَالَ رَسُولُ اللَّهِ صلى الله عليه وسلم ‏</w:t>
        <w:br/>
        <w:t>"‏ لَقِّنُوا مَوْتَاكُمْ لاَ إِلَهَ إِلاَّ اللَّهُ ‏"‏ ‏.‏</w:t>
      </w:r>
    </w:p>
    <w:p>
      <w:pPr/>
      <w:r>
        <w:t>Grade: Sahih (Darussalam)Reference : Sunan an-Nasa'i 1826In-book reference : Book 21, Hadith 9English translation : Vol. 3, Book 21, Hadith 1827Report Error | Share | Copy ▼</w:t>
      </w:r>
    </w:p>
    <w:p>
      <w:r>
        <w:t>----------------------------------------</w:t>
      </w:r>
    </w:p>
    <w:p>
      <w:pPr/>
      <w:r>
        <w:t>It was narrated that 'Aishah said:"The Messenger of Allah said: 'Prompt your dying ones to say La ilaha illahllah (there is none worthy of worship except Allah)."'</w:t>
      </w:r>
    </w:p>
    <w:p>
      <w:pPr/>
      <w:r>
        <w:t>أَخْبَرَنَا إِبْرَاهِيمُ بْنُ يَعْقُوبَ، قَالَ حَدَّثَنِي أَحْمَدُ بْنُ إِسْحَاقَ، قَالَ حَدَّثَنَا وُهَيْبٌ، قَالَ حَدَّثَنَا مَنْصُورُ ابْنُ صَفِيَّةَ، عَنْ أُمِّهِ، صَفِيَّةَ بِنْتِ شَيْبَةَ عَنْ عَائِشَةَ، قَالَتْ قَالَ رَسُولُ اللَّهِ صلى الله عليه وسلم ‏</w:t>
        <w:br/>
        <w:t>"‏ لَقِّنُوا هَلْكَاكُمْ قَوْلَ لاَ إِلَهَ إِلاَّ اللَّهُ ‏"‏ ‏.‏</w:t>
      </w:r>
    </w:p>
    <w:p>
      <w:pPr/>
      <w:r>
        <w:t>Grade: Sahih (Darussalam)Reference : Sunan an-Nasa'i 1827In-book reference : Book 21, Hadith 10English translation : Vol. 3, Book 21, Hadith 1828Report Error | Share | Copy ▼</w:t>
      </w:r>
    </w:p>
    <w:p>
      <w:r>
        <w:t>----------------------------------------</w:t>
      </w:r>
    </w:p>
    <w:p>
      <w:pPr/>
      <w:r>
        <w:t>It is narrated from 'Abdullah bin Buraidah, from his father, that the Messenger of Allah said:"The believer dies with sweat on his forehead."</w:t>
      </w:r>
    </w:p>
    <w:p>
      <w:pPr/>
      <w:r>
        <w:t>أَخْبَرَنَا مُحَمَّدُ بْنُ بَشَّارٍ، قَالَ حَدَّثَنَا يَحْيَى، عَنِ الْمُثَنَّى بْنِ سَعِيدٍ، عَنْ قَتَادَةَ، عَنْ عَبْدِ اللَّهِ بْنِ بُرَيْدَةَ، عَنْ أَبِيهِ، أَنَّ رَسُولَ اللَّهِ صلى الله عليه وسلم قَالَ ‏</w:t>
        <w:br/>
        <w:t>"‏ مَوْتُ الْمُؤْمِنِ بِعَرَقِ الْجَبِينِ ‏"‏ ‏.‏</w:t>
      </w:r>
    </w:p>
    <w:p>
      <w:pPr/>
      <w:r>
        <w:t>Grade: Sahih (Darussalam)Reference : Sunan an-Nasa'i 1828In-book reference : Book 21, Hadith 11English translation : Vol. 3, Book 21, Hadith 1829Report Error | Share | Copy ▼</w:t>
      </w:r>
    </w:p>
    <w:p>
      <w:r>
        <w:t>----------------------------------------</w:t>
      </w:r>
    </w:p>
    <w:p>
      <w:pPr/>
      <w:r>
        <w:t>It was narrated from (Ibn Buraidah) that his father said:"I heard the Messenger of Allah say: 'The believer dies with sweat on his forehead."'</w:t>
      </w:r>
    </w:p>
    <w:p>
      <w:pPr/>
      <w:r>
        <w:t>أَخْبَرَنَا مُحَمَّدُ بْنُ مَعْمَرٍ، قَالَ حَدَّثَنَا يُوسُفُ بْنُ يَعْقُوبَ، قَالَ حَدَّثَنَا كَهْمَسٌ، عَنِ ابْنِ بُرَيْدَةَ، عَنْ أَبِيهِ، قَالَ سَمِعْتُ رَسُولَ اللَّهِ صلى الله عليه وسلم يَقُولُ ‏</w:t>
        <w:br/>
        <w:t>"‏ الْمُؤْمِنُ يَمُوتُ بِعَرَقِ الْجَبِينِ ‏"‏ ‏.‏</w:t>
      </w:r>
    </w:p>
    <w:p>
      <w:pPr/>
      <w:r>
        <w:t>Grade: Sahih (Darussalam)Reference : Sunan an-Nasa'i 1829In-book reference : Book 21, Hadith 12English translation : Vol. 3, Book 21, Hadith 1830Report Error | Share | Copy ▼</w:t>
      </w:r>
    </w:p>
    <w:p>
      <w:r>
        <w:t>----------------------------------------</w:t>
      </w:r>
    </w:p>
    <w:p>
      <w:pPr/>
      <w:r>
        <w:t>It was narrated that 'Aishah said:"The Messenger of Allah died while he was between my chest and my chin, and I never disliked the agony of death for anyone after I saw the Messenger of Allah."</w:t>
      </w:r>
    </w:p>
    <w:p>
      <w:pPr/>
      <w:r>
        <w:t>أَخْبَرَنَا عَمْرُو بْنُ مَنْصُورٍ، قَالَ حَدَّثَنَا عَبْدُ اللَّهِ بْنُ يُوسُفَ، قَالَ حَدَّثَنِي اللَّيْثُ، قَالَ حَدَّثَنِي ابْنُ الْهَادِ، عَنْ عَبْدِ الرَّحْمَنِ بْنِ الْقَاسِمِ، عَنْ أَبِيهِ، عَنْ عَائِشَةَ، قَالَتْ مَاتَ رَسُولُ اللَّهِ صلى الله عليه وسلم وَإِنَّهُ لَبَيْنَ حَاقِنَتِي وَذَاقِنَتِي فَلاَ أَكْرَهُ شِدَّةَ الْمَوْتِ لأَحَدٍ أَبَدًا بَعْدَ مَا رَأَيْتُ رَسُولَ اللَّهِ صلى الله عليه وسلم ‏.‏</w:t>
      </w:r>
    </w:p>
    <w:p>
      <w:pPr/>
      <w:r>
        <w:t>Reference : Sunan an-Nasa'i 1830In-book reference : Book 21, Hadith 13English translation : Vol. 3, Book 21, Hadith 1831Report Error | Share | Copy ▼</w:t>
      </w:r>
    </w:p>
    <w:p>
      <w:r>
        <w:t>----------------------------------------</w:t>
      </w:r>
    </w:p>
    <w:p>
      <w:pPr/>
      <w:r>
        <w:t>It was narrated that Anas said:"The last time I saw the Messenger of Allah, he drew back the curtain when the people were in rows behind Abu Bakr, may Allah be pleased with him. Abu Bakr wanted to step back, but he gestured to them to stay as they were, and let the curtain drop. He died at the end of that day, and that was a Monday."</w:t>
      </w:r>
    </w:p>
    <w:p>
      <w:pPr/>
      <w:r>
        <w:t>أَخْبَرَنَا قُتَيْبَةُ، قَالَ حَدَّثَنَا سُفْيَانُ، عَنِ الزُّهْرِيِّ، عَنْ أَنَسٍ، قَالَ آخِرُ نَظْرَةٍ نَظَرْتُهَا إِلَى رَسُولِ اللَّهِ صلى الله عليه وسلم كَشَفَ السِّتَارَةَ وَالنَّاسُ صُفُوفٌ خَلْفَ أَبِي بَكْرٍ رضى الله عنه فَأَرَادَ أَبُو بَكْرٍ أَنْ يَرْتَدَّ فَأَشَارَ إِلَيْهِمْ أَنِ امْكُثُوا وَأَلْقَى السِّجْفَ وَتُوُفِّيَ مِنْ آخِرِ ذَلِكَ الْيَوْمِ وَذَلِكَ يَوْمُ الاِثْنَيْنِ ‏.‏</w:t>
      </w:r>
    </w:p>
    <w:p>
      <w:pPr/>
      <w:r>
        <w:t>Grade: Sahih (Darussalam)Reference : Sunan an-Nasa'i 1831In-book reference : Book 21, Hadith 14English translation : Vol. 3, Book 21, Hadith 1832Report Error | Share | Copy ▼</w:t>
      </w:r>
    </w:p>
    <w:p>
      <w:r>
        <w:t>----------------------------------------</w:t>
      </w:r>
    </w:p>
    <w:p>
      <w:pPr/>
      <w:r>
        <w:t>It was narrated that 'Abdullah bin 'Amr said:"A man who had been born in Al-Madinah died there, and the Messenger of Allah prayed for him, then he said: 'Would that he had died somewhere other than the place where he was born.' They said: 'Why is that, O Messenger of Allah?' He said: If a man dies somewhere other than the place where he was born, a space in him equal to the distance between the place where he was born and the place where he died."</w:t>
      </w:r>
    </w:p>
    <w:p>
      <w:pPr/>
      <w:r>
        <w:t>أَخْبَرَنَا يُونُسُ بْنُ عَبْدِ الأَعْلَى، قَالَ أَنْبَأَنَا ابْنُ وَهْبٍ، قَالَ أَخْبَرَنِي حُيَىُّ بْنُ عَبْدِ اللَّهِ، عَنْ أَبِي عَبْدِ الرَّحْمَنِ الْحُبُلِيِّ، عَنْ عَبْدِ اللَّهِ بْنِ عَمْرٍو، قَالَ مَاتَ رَجُلٌ بِالْمَدِينَةِ مِمَّنْ وُلِدَ بِهَا فَصَلَّى عَلَيْهِ رَسُولُ اللَّهِ صلى الله عليه وسلم ثُمَّ قَالَ ‏"‏ يَا لَيْتَهُ مَاتَ بِغَيْرِ مَوْلِدِهِ ‏"‏ ‏.‏ قَالُوا وَلِمَ ذَاكَ يَا رَسُولَ اللَّهِ قَالَ ‏"‏ إِنَّ الرَّجُلَ إِذَا مَاتَ بِغَيْرِ مَوْلِدِهِ قِيسَ لَهُ مِنْ مَوْلِدِهِ إِلَى مُنْقَطَعِ أَثَرِهِ فِي الْجَنَّةِ ‏"‏ ‏.‏</w:t>
      </w:r>
    </w:p>
    <w:p>
      <w:pPr/>
      <w:r>
        <w:t>Grade: Hasan (Darussalam)Reference : Sunan an-Nasa'i 1832In-book reference : Book 21, Hadith 15English translation : Vol. 3, Book 21, Hadith 1833Report Error | Share | Copy ▼</w:t>
      </w:r>
    </w:p>
    <w:p>
      <w:r>
        <w:t>----------------------------------------</w:t>
      </w:r>
    </w:p>
    <w:p>
      <w:pPr/>
      <w:r>
        <w:t>It was narrated from Abu Hurairah that the Prophet said:"When the believer is dying, the angels of mercy come to him with white silk and sya: 'Come out content and with the pleasure of Allah upon you to the mercy of Allah, fragrance and a Lord Who is not angry; So it comes out like the best fragrance of musk. They pass him from one to another until they bring him to the gate of heaven, where they say: '; How good is this fragrance that has come to you from the Earth! Then the souls of the believers come to him and they rejoice more over him than any one of you rejoices when his absent loved one comes to him. They ask him: 'What happened to so-and-so, what happened to so-and-so?' They say: 'Let him be, for he was in the hardship of the world. When he says, 'Did he not come here?' They say: 'He was taken to the pit (of Hell).' Come out discontent, subject of Divine wrath, to the punishment of Allah, the Mighty and Sublime; So it comes out like the foulest stench of a corpse. They bring him to the gates of the Earth, where they say: 'How foul is this stench!' Then they bring him to the souls of the disbelievers."</w:t>
      </w:r>
    </w:p>
    <w:p>
      <w:pPr/>
      <w:r>
        <w:t>أَخْبَرَنَا عُبَيْدُ اللَّهِ بْنُ سَعِيدٍ، قَالَ حَدَّثَنَا مُعَاذُ بْنُ هِشَامٍ، قَالَ حَدَّثَنِي أَبِي، عَنْ قَتَادَةَ، عَنْ قَسَامَةَ بْنِ زُهَيْرٍ، عَنْ أَبِي هُرَيْرَةَ، أَنَّ النَّبِيَّ صلى الله عليه وسلم قَالَ ‏"‏ إِذَا حُضِرَ الْمُؤْمِنُ أَتَتْهُ مَلاَئِكَةُ الرَّحْمَةِ بِحَرِيرَةٍ بَيْضَاءَ فَيَقُولُونَ اخْرُجِي رَاضِيَةً مَرْضِيًّا عَنْكِ إِلَى رَوْحِ اللَّهِ وَرَيْحَانٍ وَرَبٍّ غَيْرِ غَضْبَانَ ‏.‏ فَتَخْرُجُ كَأَطْيَبِ رِيحِ الْمِسْكِ حَتَّى أَنَّهُ لَيُنَاوِلُهُ بَعْضُهُمْ بَعْضًا حَتَّى يَأْتُونَ بِهِ بَابَ السَّمَاءِ فَيَقُولُونَ مَا أَطْيَبَ هَذِهِ الرِّيحَ الَّتِي جَاءَتْكُمْ مِنَ الأَرْضِ ‏.‏ فَيَأْتُونَ بِهِ أَرْوَاحَ الْمُؤْمِنِينَ فَلَهُمْ أَشَدُّ فَرَحًا بِهِ مِنْ أَحَدِكُمْ بِغَائِبِهِ يَقْدَمُ عَلَيْهِ فَيَسْأَلُونَهُ مَاذَا فَعَلَ فُلاَنٌ مَاذَا فَعَلَ فُلاَنٌ فَيَقُولُونَ دَعُوهُ فَإِنَّهُ كَانَ فِي غَمِّ الدُّنْيَا فَإِذَا قَالَ أَمَا أَتَاكُمْ قَالُوا ذُهِبَ بِهِ إِلَى أُمِّهِ الْهَاوِيَةِ وَإِنَّ الْكَافِرَ إِذَا احْتُضِرَ أَتَتْهُ مَلاَئِكَةُ الْعَذَابِ بِمِسْحٍ فَيَقُولُونَ اخْرُجِي سَاخِطَةً مَسْخُوطًا $$عَلَيْكِ إِلَى عَذَابِ اللَّهِ عَزَّ وَجَلَّ ‏.‏ فَتَخْرُجُ كَأَنْتَنِ رِيحِ جِيفَةٍ حَتَّى يَأْتُونَ بِهِ بَابَ الأَرْضِ فَيَقُولُونَ مَا أَنْتَنَ هَذِهِ الرِّيحَ حَتَّى يَأْتُونَ بِهِ أَرْوَاحَ الْكُفَّارِ ‏.‏</w:t>
      </w:r>
    </w:p>
    <w:p>
      <w:pPr/>
      <w:r>
        <w:t>Grade: Sahih (Darussalam)Reference : Sunan an-Nasa'i 1833In-book reference : Book 21, Hadith 16English translation : Vol. 3, Book 21, Hadith 1834Report Error | Share | Copy ▼</w:t>
      </w:r>
    </w:p>
    <w:p>
      <w:r>
        <w:t>----------------------------------------</w:t>
      </w:r>
    </w:p>
    <w:p>
      <w:pPr/>
      <w:r>
        <w:t>It was narrated that Abu Hurairah said;</w:t>
        <w:br/>
        <w:t>"The Messenger of Allah said:Allah loves to meet him, and whoever hates to meet Allah, Allah hates to meet him." (One of the narrators) Shuraih said: 'I went to Aishan and said: O mother of the believers! I heard Abu Hurairah narrate from the Messenger of Allah a Hadith which, if that is the case, we are all doomed. She said: 'What is that?' He said: 'The Messenger of Allah said: Whoever loves to meet him, and whoever hates to meet Allah, Allah hates to meet him. But there is no one among us who does not hate death.' She said: 'The Messenger of Allah did say that, but it is not what you think. When the eyes begin to stare, the death rattle sounds in the chest and the flesh shiver, at that point, whoever loves to meet Allah, Allah loves to meet him, and whoever hates to meet Allah, Allah hates to meet him."'</w:t>
      </w:r>
    </w:p>
    <w:p>
      <w:pPr/>
      <w:r>
        <w:t>أَخْبَرَنَا هَنَّادٌ، عَنْ أَبِي زُبَيْدٍ، - وَهُوَ عَبْثَرُ بْنُ الْقَاسِمِ - عَنْ مُطَرِّفٍ، عَنْ عَامِرٍ، عَنْ شُرَيْحِ بْنِ هَانِئٍ، عَنْ أَبِي هُرَيْرَةَ، قَالَ قَالَ رَسُولُ اللَّهِ صلى الله عليه وسلم ‏"‏ مَنْ أَحَبَّ لِقَاءَ اللَّهِ أَحَبَّ اللَّهُ لِقَاءَهُ وَمَنْ كَرِهَ لِقَاءَ اللَّهِ كَرِهَ اللَّهُ لِقَاءَهُ ‏"‏ ‏.‏ قَالَ شُرَيْحٌ فَأَتَيْتُ عَائِشَةَ فَقُلْتُ يَا أُمَّ الْمُؤْمِنِينَ سَمِعْتُ أَبَا هُرَيْرَةَ يَذْكُرُ عَنْ رَسُولِ اللَّهِ صلى الله عليه وسلم حَدِيثًا إِنْ كَانَ كَذَلِكَ فَقَدْ هَلَكْنَا ‏.‏ قَالَتْ وَمَا ذَاكَ قَالَ قَالَ رَسُولُ اللَّهِ صلى الله عليه وسلم ‏"‏ مَنْ أَحَبَّ لِقَاءَ اللَّهِ أَحَبَّ اللَّهُ لِقَاءَهُ وَمَنْ كَرِهَ لِقَاءَ اللَّهِ كَرِهَ اللَّهُ لِقَاءَهُ ‏"‏ ‏.‏ وَلَكِنْ لَيْسَ مِنَّا أَحَدٌ إِلاَّ وَهُوَ يَكْرَهُ الْمَوْتَ قَالَتْ قَدْ قَالَهُ رَسُولُ اللَّهِ صلى الله عليه وسلم وَلَيْسَ بِالَّذِي تَذْهَبُ إِلَيْهِ وَلَكِنْ إِذَا طَمَحَ الْبَصَرُ وَحَشْرَجَ الصَّدْرُ وَاقْشَعَرَّ الْجِلْدُ فَعِنْدَ ذَلِكَ مَنْ أَحَبَّ لِقَاءَ اللَّهِ أَحَبَّ اللَّهُ لِقَاءَهُ وَمَنْ كَرِهَ لِقَاءَ اللَّهِ كَرِهَ اللَّهُ لِقَاءَهُ ‏.‏</w:t>
      </w:r>
    </w:p>
    <w:p>
      <w:pPr/>
      <w:r>
        <w:t>Grade: Sahih (Darussalam)Reference : Sunan an-Nasa'i 1834In-book reference : Book 21, Hadith 17English translation : Vol. 3, Book 21, Hadith 1835Report Error | Share | Copy ▼</w:t>
      </w:r>
    </w:p>
    <w:p>
      <w:r>
        <w:t>----------------------------------------</w:t>
      </w:r>
    </w:p>
    <w:p>
      <w:pPr/>
      <w:r>
        <w:t>It was narrated that Abu Hurairah said:"The Messenger of Allah said: Allah, the Most High, said: If My slave loves to meet Me, I love to meet him, and if he hates to meet Me, I hate to meet him."'</w:t>
      </w:r>
    </w:p>
    <w:p>
      <w:pPr/>
      <w:r>
        <w:t>أَخْبَرَنَا الْحَارِثُ بْنُ مِسْكِينٍ، قِرَاءَةً عَلَيْهِ وَأَنَا أَسْمَعُ، عَنِ ابْنِ الْقَاسِمِ، حَدَّثَنِي مَالِكٌ، ح وَأَنْبَأَنَا قُتَيْبَةُ، قَالَ حَدَّثَنَا الْمُغِيرَةُ، عَنْ أَبِي الزِّنَادِ، عَنِ الأَعْرَجِ، عَنْ أَبِي هُرَيْرَةَ، قَالَ قَالَ رَسُولُ اللَّهِ صلى الله عليه وسلم ‏</w:t>
        <w:br/>
        <w:t>"‏ قَالَ اللَّهُ تَعَالَى إِذَا أَحَبَّ عَبْدِي لِقَائِي أَحْبَبْتُ لِقَاءَهُ وَإِذَا كَرِهَ لِقَائِي كَرِهْتُ لِقَاءَهُ ‏"‏ ‏.‏</w:t>
      </w:r>
    </w:p>
    <w:p>
      <w:pPr/>
      <w:r>
        <w:t>Grade: Sahih (Darussalam)Reference : Sunan an-Nasa'i 1835In-book reference : Book 21, Hadith 18English translation : Vol. 3, Book 21, Hadith 1836Report Error | Share | Copy ▼</w:t>
      </w:r>
    </w:p>
    <w:p>
      <w:r>
        <w:t>----------------------------------------</w:t>
      </w:r>
    </w:p>
    <w:p>
      <w:pPr/>
      <w:r>
        <w:t>It was narrated from 'Ubadah that the Prophet said:"Whoever loves to meet Allah, Allah loves to meet him, and whoever hates to meet Allah, Allah hates to meet him."</w:t>
      </w:r>
    </w:p>
    <w:p>
      <w:pPr/>
      <w:r>
        <w:t>أَخْبَرَنَا مُحَمَّدُ بْنُ الْمُثَنَّى، قَالَ حَدَّثَنَا مُحَمَّدٌ، قَالَ حَدَّثَنَا شُعْبَةُ، عَنْ قَتَادَةَ، قَالَ سَمِعْتُ أَنَسًا، يُحَدِّثُ عَنْ عُبَادَةَ، عَنِ النَّبِيِّ صلى الله عليه وسلم قَالَ ‏</w:t>
        <w:br/>
        <w:t>"‏ مَنْ أَحَبَّ لِقَاءَ اللَّهِ أَحَبَّ اللَّهُ لِقَاءَهُ وَمَنْ كَرِهَ لِقَاءَ اللَّهِ كَرِهَ اللَّهُ لِقَاءَهُ ‏"‏ ‏.‏</w:t>
      </w:r>
    </w:p>
    <w:p>
      <w:pPr/>
      <w:r>
        <w:t>Grade: Sahih (Darussalam)Reference : Sunan an-Nasa'i 1836In-book reference : Book 21, Hadith 19English translation : Vol. 3, Book 21, Hadith 1837Report Error | Share | Copy ▼</w:t>
      </w:r>
    </w:p>
    <w:p>
      <w:r>
        <w:t>----------------------------------------</w:t>
      </w:r>
    </w:p>
    <w:p>
      <w:pPr/>
      <w:r>
        <w:t>It was narrated that 'Ubadah bin As-Samit said:"The Messenger of Allah said: 'whoever loves to meet Allah, Allah loves to meet him, and whoever hates to meet Allah, Allah, hates to meet him."'</w:t>
      </w:r>
    </w:p>
    <w:p>
      <w:pPr/>
      <w:r>
        <w:t>أَخْبَرَنَا أَبُو الأَشْعَثِ، قَالَ حَدَّثَنَا الْمُعْتَمِرُ، قَالَ سَمِعْتُ أَبِي يُحَدِّثُ، عَنْ قَتَادَةَ، عَنْ أَنَسِ بْنِ مَالِكٍ، عَنْ عُبَادَةَ بْنِ الصَّامِتِ، قَالَ قَالَ رَسُولُ اللَّهِ صلى الله عليه وسلم ‏</w:t>
        <w:br/>
        <w:t>"‏ مَنْ أَحَبَّ لِقَاءَ اللَّهِ أَحَبَّ اللَّهُ لِقَاءَهُ وَمَنْ كَرِهَ لِقَاءَ اللَّهِ كَرِهَ اللَّهُ لِقَاءَهُ ‏"‏ ‏.‏</w:t>
      </w:r>
    </w:p>
    <w:p>
      <w:pPr/>
      <w:r>
        <w:t>Grade: Sahih (Darussalam)Reference : Sunan an-Nasa'i 1837In-book reference : Book 21, Hadith 20English translation : Vol. 3, Book 21, Hadith 1838Report Error | Share | Copy ▼</w:t>
      </w:r>
    </w:p>
    <w:p>
      <w:r>
        <w:t>----------------------------------------</w:t>
      </w:r>
    </w:p>
    <w:p>
      <w:pPr/>
      <w:r>
        <w:t>It was narrated from 'Aishah that the Messenger of Allah said:"Whoever loves to meet Allah, Allah loves to meet him, and whoever hates to meet Allah, Allah, hates to meet him." Amr (one of the narrators) added in his narration: "t was said: 'O Messenger of Allah mean hating death? Fore all of us hate death.' He said; 'That is when he is dying; if he is given the glad tidings of the mercy and forgiveness of Allah, he loves to meet Allah and Allah loves to meet him. But if he is given the tidings of the punishment of  Allah, he hates to meet Allah and Allah hates to meet him."'</w:t>
      </w:r>
    </w:p>
    <w:p>
      <w:pPr/>
      <w:r>
        <w:t>أَخْبَرَنَا عَمْرُو بْنُ عَلِيٍّ، قَالَ حَدَّثَنَا عَبْدُ الأَعْلَى، قَالَ حَدَّثَنَا سَعِيدٌ، ح وَأَخْبَرَنَا حُمَيْدُ بْنُ مَسْعَدَةَ، عَنْ خَالِدِ بْنِ الْحَارِثِ، قَالَ حَدَّثَنَا سَعِيدٌ، عَنْ قَتَادَةَ، عَنْ زُرَارَةَ، عَنْ سَعْدِ بْنِ هِشَامٍ، عَنْ عَائِشَةَ، أَنَّ رَسُولَ اللَّهِ صلى الله عليه وسلم قَالَ ‏"‏ مَنْ أَحَبَّ لِقَاءَ اللَّهِ أَحَبَّ اللَّهُ لِقَاءَهُ وَمَنْ كَرِهَ لِقَاءَ اللَّهِ كَرِهَ اللَّهُ لِقَاءَهُ ‏"‏ ‏.‏ زَادَ عَمْرٌو فِي حَدِيثِهِ فَقِيلَ يَا رَسُولَ اللَّهِ كَرَاهِيَةُ لِقَاءِ اللَّهِ كَرَاهِيَةُ الْمَوْتِ كُلُّنَا نَكْرَهُ الْمَوْتَ ‏.‏ قَالَ ‏"‏ ذَاكَ عِنْدَ مَوْتِهِ إِذَا بُشِّرَ بِرَحْمَةِ اللَّهِ وَمَغْفِرَتِهِ أَحَبَّ لِقَاءَ اللَّهِ وَأَحَبَّ اللَّهُ لِقَاءَهُ وَإِذَا بُشِّرَ بِعَذَابِ اللَّهِ كَرِهَ لِقَاءَ اللَّهِ وَكَرِهَ اللَّهُ لِقَاءَهُ ‏"‏ ‏.‏</w:t>
      </w:r>
    </w:p>
    <w:p>
      <w:pPr/>
      <w:r>
        <w:t>Grade: Sahih (Darussalam)Reference : Sunan an-Nasa'i 1838In-book reference : Book 21, Hadith 21English translation : Vol. 3, Book 21, Hadith 1839Report Error | Share | Copy ▼</w:t>
      </w:r>
    </w:p>
    <w:p>
      <w:r>
        <w:t>----------------------------------------</w:t>
      </w:r>
    </w:p>
    <w:p>
      <w:pPr/>
      <w:r>
        <w:t>It was narrated from 'Aishah:that Abu Bakr kissed the Prophet between the eyes when he had died.</w:t>
      </w:r>
    </w:p>
    <w:p>
      <w:pPr/>
      <w:r>
        <w:t>أَخْبَرَنَا أَحْمَدُ بْنُ عَمْرٍو، قَالَ أَنْبَأَنَا ابْنُ وَهْبٍ، قَالَ أَخْبَرَنِي يُونُسُ، عَنِ ابْنِ شِهَابٍ، عَنْ عُرْوَةَ، عَنْ عَائِشَةَ، أَنَّ أَبَا بَكْرٍ، قَبَّلَ بَيْنَ عَيْنَىِ النَّبِيِّ صلى الله عليه وسلم وَهُوَ مَيِّتٌ ‏.‏</w:t>
      </w:r>
    </w:p>
    <w:p>
      <w:pPr/>
      <w:r>
        <w:t>Grade: Sahih (Darussalam)Reference : Sunan an-Nasa'i 1839In-book reference : Book 21, Hadith 22English translation : Vol. 3, Book 21, Hadith 1840Report Error | Share | Copy ▼</w:t>
      </w:r>
    </w:p>
    <w:p>
      <w:r>
        <w:t>----------------------------------------</w:t>
      </w:r>
    </w:p>
    <w:p>
      <w:pPr/>
      <w:r>
        <w:t>It was narrated from Ibn 'Abbas and Aishah:that Abu Bakr kissed the Prophet when he had died.</w:t>
      </w:r>
    </w:p>
    <w:p>
      <w:pPr/>
      <w:r>
        <w:t>أَخْبَرَنَا يَعْقُوبُ بْنُ إِبْرَاهِيمَ، وَمُحَمَّدُ بْنُ الْمُثَنَّى، قَالاَ حَدَّثَنَا يَحْيَى، عَنْ سُفْيَانَ، قَالَ حَدَّثَنِي مُوسَى بْنُ أَبِي عَائِشَةَ، عَنْ عُبَيْدِ اللَّهِ بْنِ عَبْدِ اللَّهِ، عَنِ ابْنِ عَبَّاسٍ، وَعَنْ عَائِشَةَ، أَنَّ أَبَا بَكْرٍ، قَبَّلَ النَّبِيَّ صلى الله عليه وسلم وَهُوَ مَيِّتٌ ‏.‏</w:t>
      </w:r>
    </w:p>
    <w:p>
      <w:pPr/>
      <w:r>
        <w:t>Grade: Sahih (Darussalam)Reference : Sunan an-Nasa'i 1840In-book reference : Book 21, Hadith 23English translation : Vol. 3, Book 21, Hadith 1841Report Error | Share | Copy ▼</w:t>
      </w:r>
    </w:p>
    <w:p>
      <w:r>
        <w:t>----------------------------------------</w:t>
      </w:r>
    </w:p>
    <w:p>
      <w:pPr/>
      <w:r>
        <w:t>It was narrated that Aishah said that:Abu Bakr came riding a horse from his home in As-Sunuh, then he dismounted and entered the Masjid. He did not speak to the people until he met 'Aishah and the Messenger of Allah was covered with a Hibrah Burd. He uncovered his face, bent over him and kissed him, and wept. Then he said: "May my father be ransomed for you. By Allah! Allah will never cause you to die twice; the death that was decreed for you, you have died."</w:t>
      </w:r>
    </w:p>
    <w:p>
      <w:pPr/>
      <w:r>
        <w:t>أَخْبَرَنَا سُوَيْدٌ، قَالَ حَدَّثَنَا عَبْدُ اللَّهِ، قَالَ قَالَ مَعْمَرٌ وَيُونُسُ قَالَ الزُّهْرِيُّ وَأَخْبَرَنِي أَبُو سَلَمَةَ أَنَّ عَائِشَةَ أَخْبَرَتْهُ أَنَّ أَبَا بَكْرٍ أَقْبَلَ عَلَى فَرَسٍ مِنْ مَسْكَنِهِ بِالسُّنُحِ حَتَّى نَزَلَ فَدَخَلَ الْمَسْجِدَ فَلَمْ يُكَلِّمِ النَّاسَ حَتَّى دَخَلَ عَلَى عَائِشَةَ وَرَسُولُ اللَّهِ صلى الله عليه وسلم مُسَجًّى بِبُرْدٍ حِبَرَةٍ فَكَشَفَ عَنْ وَجْهِهِ ثُمَّ أَكَبَّ عَلَيْهِ فَقَبَّلَهُ فَبَكَى ثُمَّ قَالَ بِأَبِي أَنْتَ وَاللَّهِ لاَ يَجْمَعُ اللَّهُ عَلَيْكَ مَوْتَتَيْنِ أَبَدًا أَمَّا الْمَوْتَةُ الَّتِي كَتَبَ اللَّهُ عَلَيْكَ فَقَدْ مُتَّهَا ‏.‏</w:t>
      </w:r>
    </w:p>
    <w:p>
      <w:pPr/>
      <w:r>
        <w:t>Grade: Sahih (Darussalam)Reference : Sunan an-Nasa'i 1841In-book reference : Book 21, Hadith 24English translation : Vol. 3, Book 21, Hadith 1842Report Error | Share | Copy ▼</w:t>
      </w:r>
    </w:p>
    <w:p>
      <w:r>
        <w:t>----------------------------------------</w:t>
      </w:r>
    </w:p>
    <w:p>
      <w:pPr/>
      <w:r>
        <w:t>Jabir said:"My father was brought on the day of Uhud and he had been mutilated. He was placed in front of the Messenger of Allah covered with a cloth. I wanted to uncover him but my people forbade m3e to do so. The Prophet ordered that he was lifted up, he heard the voice of a woman weeping. He said: 'Who is this?' They said: 'This is the daughter of 'Amr, or the sister of 'Amr.' He said: 'Do not weep, or 'She should not weep, for the angels kept on shading him with their wings until he was lifted up,""</w:t>
      </w:r>
    </w:p>
    <w:p>
      <w:pPr/>
      <w:r>
        <w:t>أَخْبَرَنِي مُحَمَّدُ بْنُ مَنْصُورٍ، قَالَ حَدَّثَنَا سُفْيَانُ، قَالَ سَمِعْتُ ابْنَ الْمُنْكَدِرِ، يَقُولُ سَمِعْتُ جَابِرًا، يَقُولُ جِيءَ بِأَبِي يَوْمَ أُحُدٍ وَقَدْ مُثِّلَ بِهِ فَوُضِعَ بَيْنَ يَدَىْ رَسُولِ اللَّهِ صلى الله عليه وسلم وَقَدْ سُجِّيَ بِثَوْبٍ فَجَعَلْتُ أُرِيدُ أَنْ أَكْشِفَ عَنْهُ فَنَهَانِي قَوْمِي فَأَمَرَ بِهِ النَّبِيُّ صلى الله عليه وسلم فَرُفِعَ فَلَمَّا رُفِعَ سَمِعَ صَوْتَ بَاكِيَةٍ فَقَالَ ‏"‏ مَنْ هَذِهِ ‏"‏ ‏.‏ فَقَالُوا هَذِهِ بِنْتُ عَمْرٍو أَوْ أُخْتُ عَمْرٍو ‏.‏ قَالَ ‏"‏ فَلاَ تَبْكِي - أَوْ فَلِمَ تَبْكِي - مَا زَالَتِ الْمَلاَئِكَةُ تُظِلُّهُ بِأَجْنِحَتِهَا حَتَّى رُفِعَ ‏"‏ ‏.‏</w:t>
      </w:r>
    </w:p>
    <w:p>
      <w:pPr/>
      <w:r>
        <w:t>Grade: Sahih (Darussalam)Reference : Sunan an-Nasa'i 1842In-book reference : Book 21, Hadith 25English translation : Vol. 3, Book 21, Hadith 1843Report Error | Share | Copy ▼</w:t>
      </w:r>
    </w:p>
    <w:p>
      <w:r>
        <w:t>----------------------------------------</w:t>
      </w:r>
    </w:p>
    <w:p>
      <w:pPr/>
      <w:r>
        <w:t>It was narrated that Ibn 'Abbas said:"When a young daughter of the Messenger of Allah was dying, the Messenger of Allah picked her up and held her to his chest, then he put his hand on her, and she died in front of the Messenger of Allah.  Umm Ayman wept and the Messenger of Allah said 'Oh Umm Ayman, do you weep while the Messenger of Allah is with you?' She said: 'Why shouldn't I weep when the Messenger of Allah is weeping." So the Messenger of Allah said "Verily, I am not weeping. Rather it is compassion.' Then the Messenger of Allah said: 'The believer is fine whatever the situation; even when his soul is being pulled from his body and he praises Allah, the Mighty and Sublime"'</w:t>
      </w:r>
    </w:p>
    <w:p>
      <w:pPr/>
      <w:r>
        <w:t>أَخْبَرَنَا هَنَّادُ بْنُ السَّرِيِّ، قَالَ حَدَّثَنَا أَبُو الأَحْوَصِ، عَنْ عَطَاءِ بْنِ السَّائِبِ، عَنْ عِكْرِمَةَ، عَنِ ابْنِ عَبَّاسِ، قَالَ لَمَّا حُضِرَتْ بِنْتٌ لِرَسُولِ اللَّهِ صلى الله عليه وسلم صَغِيرَةٌ فَأَخَذَهَا رَسُولُ اللَّهِ صلى الله عليه وسلم فَضَمَّهَا إِلَى صَدْرِهِ ثُمَّ وَضَعَ يَدَهُ عَلَيْهَا فَقَضَتْ وَهِيَ بَيْنَ يَدَىْ رَسُولِ اللَّهِ صلى الله عليه وسلم فَبَكَتْ أُمُّ أَيْمَنَ فَقَالَ لَهَا رَسُولُ اللَّهِ صلى الله عليه وسلم ‏"‏ يَا أُمَّ أَيْمَنَ أَتَبْكِينَ وَرَسُولُ اللَّهِ صلى الله عليه وسلم عِنْدَكِ ‏"‏ ‏.‏ فَقَالَتْ مَا لِي لاَ أَبْكِي وَرَسُولُ اللَّهِ صلى الله عليه وسلم يَبْكِي فَقَالَ رَسُولُ اللَّهِ صلى الله عليه وسلم ‏"‏ إِنِّي لَسْتُ أَبْكِي وَلَكِنَّهَا رَحْمَةٌ ‏"‏ ‏.‏ ثُمَّ قَالَ رَسُولُ اللَّهِ صلى الله عليه وسلم ‏"‏ الْمُؤْمِنُ بِخَيْرٍ عَلَى كُلِّ حَالٍ تُنْزَعُ نَفْسُهُ مِنْ بَيْنِ جَنْبَيْهِ وَهُوَ يَحْمَدُ اللَّهَ عَزَّ وَجَلَّ ‏"‏ ‏.‏</w:t>
      </w:r>
    </w:p>
    <w:p>
      <w:pPr/>
      <w:r>
        <w:t>Grade: Hasan (Darussalam)Reference : Sunan an-Nasa'i 1843In-book reference : Book 21, Hadith 26English translation : Vol. 3, Book 21, Hadith 1844Report Error | Share | Copy ▼</w:t>
      </w:r>
    </w:p>
    <w:p>
      <w:r>
        <w:t>----------------------------------------</w:t>
      </w:r>
    </w:p>
    <w:p>
      <w:pPr/>
      <w:r>
        <w:t>It was narrated from Anas that Fatimah wept for the Messenger of Allah when he died. She said:"O my father, how close he is now to his Lord! O my father, we announce the news (of his death) to Jibril! O my father, Jannat Al-Firdawas is now his abode!"</w:t>
      </w:r>
    </w:p>
    <w:p>
      <w:pPr/>
      <w:r>
        <w:t>أَخْبَرَنَا إِسْحَاقُ بْنُ إِبْرَاهِيمَ، قَالَ أَنْبَأَنَا عَبْدُ الرَّزَّاقِ، قَالَ حَدَّثَنَا مَعْمَرٌ، عَنْ ثَابِتٍ، عَنْ أَنَسٍ، أَنَّ فَاطِمَةَ، بَكَتْ عَلَى رَسُولِ اللَّهِ صلى الله عليه وسلم حِينَ مَاتَ فَقَالَتْ يَا أَبَتَاهُ مِنْ رَبِّهِ مَا أَدْنَاهُ يَا أَبَتَاهُ إِلَى جِبْرِيلَ نَنْعَاهُ يَا أَبَتَاهُ جَنَّةُ الْفِرْدَوْسِ مَأْوَاهُ ‏.‏</w:t>
      </w:r>
    </w:p>
    <w:p>
      <w:pPr/>
      <w:r>
        <w:t>Grade: Sahih (Darussalam)Reference : Sunan an-Nasa'i 1844In-book reference : Book 21, Hadith 27English translation : Vol. 3, Book 21, Hadith 1845Report Error | Share | Copy ▼</w:t>
      </w:r>
    </w:p>
    <w:p>
      <w:r>
        <w:t>----------------------------------------</w:t>
      </w:r>
    </w:p>
    <w:p>
      <w:pPr/>
      <w:r>
        <w:t>It was narrated from Jabir that his father was killed on the day of Uhud. He saide:"I started to uncover his face, weeping. The people told me not to do that but the Messenger of Allah did not forbid me. My paternal aunt started to weep, and the Messenger of Allah said: 'Do not weep, for angels kept on shading him with their wings until you lifted him up."'</w:t>
      </w:r>
    </w:p>
    <w:p>
      <w:pPr/>
      <w:r>
        <w:t>أَخْبَرَنَا عَمْرُو بْنُ يَزِيدَ، قَالَ حَدَّثَنَا بَهْزُ بْنُ أَسَدٍ، قَالَ حَدَّثَنَا شُعْبَةُ، عَنْ مُحَمَّدِ بْنِ الْمُنْكَدِرِ، عَنْ جَابِرٍ، أَنَّ أَبَاهُ، قُتِلَ يَوْمَ أُحُدٍ - قَالَ - فَجَعَلْتُ أَكْشِفُ عَنْ وَجْهِهِ، وَأَبْكِي، وَالنَّاسُ، يَنْهَوْنِي وَرَسُولُ اللَّهِ صلى الله عليه وسلم لاَ يَنْهَانِي وَجَعَلَتْ عَمَّتِي تَبْكِيهِ فَقَالَ رَسُولُ اللَّهِ صلى الله عليه وسلم ‏</w:t>
        <w:br/>
        <w:t>"‏ لاَ تَبْكِيهِ مَا زَالَتِ الْمَلاَئِكَةُ تُظِلُّهُ بِأَجْنِحَتِهَا حَتَّى رَفَعْتُمُوهُ ‏"‏ ‏.‏</w:t>
      </w:r>
    </w:p>
    <w:p>
      <w:pPr/>
      <w:r>
        <w:t>Grade: Sahih (Darussalam)Reference : Sunan an-Nasa'i 1845In-book reference : Book 21, Hadith 28English translation : Vol. 3, Book 21, Hadith 1846Report Error | Share | Copy ▼</w:t>
      </w:r>
    </w:p>
    <w:p>
      <w:r>
        <w:t>----------------------------------------</w:t>
      </w:r>
    </w:p>
    <w:p>
      <w:pPr/>
      <w:r>
        <w:t xml:space="preserve">It was narrated from Jabir bin 'Abdullah bin 'Atik that 'Atik bin Al-Harith who was the grandfather of 'Abdullah bin 'Abdullah, his mother's fathr told him that the Jabir bin "Atik told him that:the Prophet came to visit 'Abdullah bin Thabit (when he was sick) and found him very close to death. He called out to him and he did not respond, so the Messenger of Allah said: "Truly, to Allah we belong and truly, to Him we shall return," and said: "We wanted you to live but we were </w:t>
        <w:tab/>
        <w:t>overtaken by the decree of Allah, O Abu Ar-Rabi." The women screamed and wept, and Ibn "Atik started telling them to quiet. The Messenger of Allah said: "Leave them; when the inevitable comes, no one should weep." They said: "What is the inevitable, O Messenger of Allah?" He said: "Death." His daughter said: "I had hoped that you would become a martyr, for you had prepared yourself for it." The Messenger of Allah said: "Allah, the Mighty and Sublime, has rewarded him according to his intention. What do you think martyrdom is?" They said: "Being killed for the sake of Allah." The Messenger of Allah said: "Martyrdom is of seven types besides being killed for the sake of Allah. The one who dies of the plague is a martyr; the one who is crushed by a falling building is a martyr; the one who is crusheds by a falling building is a martyr; the one who dies of pleurisy is a martyr; the one who dies of pleurisy is a martyr; the one who is burned to death is a martyr, and the woman who dies in pregnancy is a martyr."</w:t>
      </w:r>
    </w:p>
    <w:p>
      <w:pPr/>
      <w:r>
        <w:t>أَخْبَرَنَا عُتْبَةُ بْنُ عَبْدِ اللَّهِ بْنِ عُتْبَةَ، قَالَ قَرَأْتُ عَلَى مَالِكٍ عَنْ عَبْدِ اللَّهِ بْنِ عَبْدِ اللَّهِ بْنِ جَبْرِ بْنِ عَتِيكٍ، أَنَّ عَتِيكَ بْنَ الْحَارِثِ، وَهُوَ جَدُّ عَبْدِ اللَّهِ بْنِ عَبْدِ اللَّهِ أَبُو أُمِّهِ أَخْبَرَهُ أَنَّ جَبْرَ بْنَ عَتِيكٍ أَخْبَرَهُ أَنَّ النَّبِيَّ صلى الله عليه وسلم جَاءَ يَعُودُ عَبْدَ اللَّهِ بْنَ ثَابِتٍ فَوَجَدَهُ قَدْ غُلِبَ عَلَيْهِ فَصَاحَ بِهِ فَلَمْ يُجِبْهُ فَاسْتَرْجَعَ رَسُولُ اللَّهِ صلى الله عليه وسلم وَقَالَ ‏"‏ قَدْ غُلِبْنَا عَلَيْكَ أَبَا الرَّبِيعِ ‏"‏ ‏.‏ فَصِحْنَ النِّسَاءُ وَبَكَيْنَ فَجَعَلَ ابْنُ عَتِيكٍ يُسَكِّتُهُنَّ فَقَالَ رَسُولُ اللَّهِ صلى الله عليه وسلم ‏"‏ دَعْهُنَّ فَإِذَا وَجَبَ فَلاَ تَبْكِيَنَّ بَاكِيَةٌ ‏"‏ ‏.‏ قَالُوا وَمَا الْوُجُوبُ يَا رَسُولَ اللَّهِ قَالَ ‏"‏ الْمَوْتُ ‏"‏ ‏.‏ قَالَتِ ابْنَتُهُ إِنْ كُنْتُ لأَرْجُو أَنْ تَكُونَ شَهِيدًا قَدْ كُنْتَ قَضَيْتَ جِهَازَكَ ‏.‏ قَالَ رَسُولُ اللَّهِ صلى الله عليه وسلم ‏"‏ فَإِنَّ اللَّهَ عَزَّ وَجَلَّ قَدْ أَوْقَعَ أَجْرَهُ عَلَيْهِ عَلَى قَدْرِ نِيَّتِهِ وَمَا تَعُدُّونَ الشَّهَادَةَ ‏"‏ ‏.‏ قَالُوا الْقَتْلُ فِي سَبِيلِ اللَّهِ عَزَّ وَجَلَّ ‏.‏ قَالَ رَسُولُ اللَّهِ صلى الله عليه وسلم ‏"‏ الشَّهَادَةُ سَبْعٌ سِوَى الْقَتْلِ فِي سَبِيلِ اللَّهِ عَزَّ وَجَلَّ الْمَطْعُونُ شَهِيدٌ وَالْمَبْطُونُ شَهِيدٌ وَالْغَرِيقُ شَهِيدٌ وَصَاحِبُ الْهَدْمِ شَهِيدٌ وَصَاحِبُ ذَاتِ الْجَنْبِ شَهِيدٌ وَصَاحِبُ الْحَرَقِ شَهِيدٌ وَالْمَرْأَةُ تَمُوتُ بِجُمْعٍ شَهِيدَةٌ ‏"‏ ‏.‏</w:t>
      </w:r>
    </w:p>
    <w:p>
      <w:pPr/>
      <w:r>
        <w:t>Grade: Sahih (Darussalam)Reference : Sunan an-Nasa'i 1846In-book reference : Book 21, Hadith 29English translation : Vol. 3, Book 21, Hadith 1847Report Error | Share | Copy ▼</w:t>
      </w:r>
    </w:p>
    <w:p>
      <w:r>
        <w:t>----------------------------------------</w:t>
      </w:r>
    </w:p>
    <w:p>
      <w:pPr/>
      <w:r>
        <w:t>It was narrated that 'Aishah said:'When news of the death of Zaid bin Harithah, Ja'far bin Abi Talib and 'Abdullah bin Rawahah was announced, the Messenger of Allah sat down and it could be seen that he was grieving. I was looking through a crack in the door, and a man came and said: 'Ja'far's womenfolk are weeping.' The Messenger of Allah said: 'Go and prevent them.' He went away, then he came back, and said: I told them not to do that, but they refused to stop; He said: Go and prevent them; He went away then he came back, and said: I told them not to do that, but they refused to stop. He said: 'Throw dust in their mouths.'" Aishah said: "I said: 'May Allah rub his nose in the dust, the one who is over there! You did not leave the Messenger of Allah alone but you were not going to do (what he told you to do).""</w:t>
      </w:r>
    </w:p>
    <w:p>
      <w:pPr/>
      <w:r>
        <w:t>أَخْبَرَنَا يُونُسُ بْنُ عَبْدِ الأَعْلَى، قَالَ حَدَّثَنَا عَبْدُ اللَّهِ بْنُ وَهْبٍ، قَالَ قَالَ مُعَاوِيَةُ بْنُ صَالِحٍ وَحَدَّثَنِي يَحْيَى بْنُ سَعِيدٍ، عَنْ عَمْرَةَ، عَنْ عَائِشَةَ، قَالَتْ لَمَّا أَتَى نَعْىُ زَيْدِ بْنِ حَارِثَةَ وَجَعْفَرِ بْنِ أَبِي طَالِبٍ وَعَبْدِ اللَّهِ بْنِ رَوَاحَةَ جَلَسَ رَسُولُ اللَّهِ صلى الله عليه وسلم يُعْرَفُ فِيهِ الْحُزْنُ وَأَنَا أَنْظُرُ مِنْ صِئْرِ الْبَابِ فَجَاءَهُ رَجُلٌ فَقَالَ إِنَّ نِسَاءَ جَعْفَرٍ يَبْكِينَ ‏.‏ فَقَالَ رَسُولُ اللَّهِ صلى الله عليه وسلم ‏"‏ انْطَلِقْ فَانْهَهُنَّ ‏"‏ ‏.‏ فَانْطَلَقَ ثُمَّ جَاءَ فَقَالَ قَدْ نَهَيْتُهُنَّ فَأَبَيْنَ أَنْ يَنْتَهِينَ ‏.‏ فَقَالَ ‏"‏ انْطَلِقْ فَانْهَهُنَّ ‏"‏ ‏.‏ فَانْطَلَقَ ثُمَّ جَاءَ فَقَالَ قَدْ نَهَيْتُهُنَّ فَأَبَيْنَ أَنْ يَنْتَهِينَ ‏.‏ قَالَ ‏"‏ فَانْطَلِقْ فَاحْثُ فِي أَفْوَاهِهِنَّ التُّرَابَ ‏"‏ ‏.‏ فَقَالَتْ عَائِشَةُ فَقُلْتُ أَرْغَمَ اللَّهُ أَنْفَ الأَبْعَدِ إِنَّكَ وَاللَّهِ مَا تَرَكْتَ رَسُولَ اللَّهِ صلى الله عليه وسلم وَمَا أَنْتَ بِفَاعِلٍ ‏.‏</w:t>
      </w:r>
    </w:p>
    <w:p>
      <w:pPr/>
      <w:r>
        <w:t>Grade: Sahih (Darussalam)Reference : Sunan an-Nasa'i 1847In-book reference : Book 21, Hadith 30English translation : Vol. 3, Book 21, Hadith 1848Report Error | Share | Copy ▼</w:t>
      </w:r>
    </w:p>
    <w:p>
      <w:r>
        <w:t>----------------------------------------</w:t>
      </w:r>
    </w:p>
    <w:p>
      <w:pPr/>
      <w:r>
        <w:t>It was narrated from Ibn 'Umar, from 'Umar, that the Prophet said:"The deceased is punished due to the weeping of his family for him."</w:t>
      </w:r>
    </w:p>
    <w:p>
      <w:pPr/>
      <w:r>
        <w:t>أَخْبَرَنَا عُبَيْدُ اللَّهِ بْنُ سَعِيدٍ، قَالَ حَدَّثَنَا يَحْيَى، عَنْ عُبَيْدِ اللَّهِ، عَنْ نَافِعٍ، عَنِ ابْنِ عُمَرَ، عَنْ عُمَرَ، عَنِ النَّبِيِّ صلى الله عليه وسلم قَالَ ‏</w:t>
        <w:br/>
        <w:t>"‏ الْمَيِّتُ يُعَذَّبُ بِبُكَاءِ أَهْلِهِ عَلَيْهِ ‏"‏ ‏.‏</w:t>
      </w:r>
    </w:p>
    <w:p>
      <w:pPr/>
      <w:r>
        <w:t>Grade: Sahih (Darussalam)Reference : Sunan an-Nasa'i 1848In-book reference : Book 21, Hadith 31English translation : Vol. 3, Book 21, Hadith 1849Report Error | Share | Copy ▼</w:t>
      </w:r>
    </w:p>
    <w:p>
      <w:r>
        <w:t>----------------------------------------</w:t>
      </w:r>
    </w:p>
    <w:p>
      <w:pPr/>
      <w:r>
        <w:t>It was narrated that 'Abdullah bin Subaih said:"I heard Muhammad bin Sirin say: It was mentioned in the presence of 'Imran bin Husain that the deceased is punished due to the weeping of the living.' 'Imran said: "The Messenger of Allah said it."</w:t>
      </w:r>
    </w:p>
    <w:p>
      <w:pPr/>
      <w:r>
        <w:t>أَخْبَرَنَا مَحْمُودُ بْنُ غَيْلاَنَ، قَالَ حَدَّثَنَا أَبُو دَاوُدَ، قَالَ حَدَّثَنَا شُعْبَةُ، عَنْ عَبْدِ اللَّهِ بْنِ صُبَيْحٍ، قَالَ سَمِعْتُ مُحَمَّدَ بْنَ سِيرِينَ، يَقُولُ ذُكِرَ عِنْدَ عِمْرَانَ بْنِ حُصَيْنٍ الْمَيِّتُ يُعَذَّبُ بِبُكَاءِ الْحَىِّ فَقَالَ عِمْرَانُ قَالَهُ رَسُولُ اللَّهِ صلى الله عليه وسلم ‏.‏</w:t>
      </w:r>
    </w:p>
    <w:p>
      <w:pPr/>
      <w:r>
        <w:t>Grade: Sahih (Darussalam)Reference : Sunan an-Nasa'i 1849In-book reference : Book 21, Hadith 32English translation : Vol. 3, Book 21, Hadith 1850Report Error | Share | Copy ▼</w:t>
      </w:r>
    </w:p>
    <w:p>
      <w:r>
        <w:t>----------------------------------------</w:t>
      </w:r>
    </w:p>
    <w:p>
      <w:pPr/>
      <w:r>
        <w:t>It was narrated that Ibn Shihab said:"Salim said: 'I heard 'Abdullah bin 'Umar say: 'Umar said: The Messenger of Allah said: The deceased is punished due to his family's weeping for him."'</w:t>
      </w:r>
    </w:p>
    <w:p>
      <w:pPr/>
      <w:r>
        <w:t>أَخْبَرَنَا سُلَيْمَانُ بْنُ سَيْفٍ، قَالَ حَدَّثَنَا يَعْقُوبُ بْنُ إِبْرَاهِيمَ، قَالَ حَدَّثَنَا أَبِي، عَنْ صَالِحٍ، عَنِ ابْنِ شِهَابٍ، قَالَ قَالَ سَالِمٌ سَمِعْتُ عَبْدَ اللَّهِ بْنَ عُمَرَ، يَقُولُ قَالَ عُمَرُ قَالَ رَسُولُ اللَّهِ صلى الله عليه وسلم ‏</w:t>
        <w:br/>
        <w:t>"‏ يُعَذَّبُ الْمَيِّتُ بِبُكَاءِ أَهْلِهِ عَلَيْهِ ‏"‏ ‏.‏</w:t>
      </w:r>
    </w:p>
    <w:p>
      <w:pPr/>
      <w:r>
        <w:t>Grade: Sahih (Darussalam)Reference : Sunan an-Nasa'i 1850In-book reference : Book 21, Hadith 33English translation : Vol. 3, Book 21, Hadith 1851Report Error | Share | Copy ▼</w:t>
      </w:r>
    </w:p>
    <w:p>
      <w:r>
        <w:t>----------------------------------------</w:t>
      </w:r>
    </w:p>
    <w:p>
      <w:pPr/>
      <w:r>
        <w:t>It was narrated from Hakim bin Qais, that Qais bin 'Asim said:"Do not wail over me, for no one wailed over the Messenger of Allah." This is an abridgment.</w:t>
      </w:r>
    </w:p>
    <w:p>
      <w:pPr/>
      <w:r>
        <w:t>أَخْبَرَنَا مُحَمَّدُ بْنُ عَبْدِ الأَعْلَى، قَالَ حَدَّثَنَا خَالِدٌ، قَالَ حَدَّثَنَا شُعْبَةُ، عَنْ قَتَادَةَ، عَنْ مُطَرِّفٍ، عَنْ حَكِيمِ بْنِ قَيْسٍ، أَنَّ قَيْسَ بْنَ عَاصِمٍ، قَالَ لاَ تَنُوحُوا عَلَىَّ فَإِنَّ رَسُولَ اللَّهِ صلى الله عليه وسلم لَمْ يُنَحْ عَلَيْهِ ‏.‏ مُخْتَصَرٌ ‏.‏</w:t>
      </w:r>
    </w:p>
    <w:p>
      <w:pPr/>
      <w:r>
        <w:t>Grade: Sahih (Darussalam)Reference : Sunan an-Nasa'i 1851In-book reference : Book 21, Hadith 34English translation : Vol. 3, Book 21, Hadith 1852Report Error | Share | Copy ▼</w:t>
      </w:r>
    </w:p>
    <w:p>
      <w:r>
        <w:t>----------------------------------------</w:t>
      </w:r>
    </w:p>
    <w:p>
      <w:pPr/>
      <w:r>
        <w:t>It was narrated from Anas that:when the Messenger of Allah accepted  the women's oath of allegiance, he accepted their pledge that they would not wail (over the death). They said: "O Messenger of Allah, there are women who helped us to mourn during the Jahiliyyah should we help them to mourn?" The Messenger of Allah said: "There is no helping to mourn in Islam."</w:t>
      </w:r>
    </w:p>
    <w:p>
      <w:pPr/>
      <w:r>
        <w:t>أَخْبَرَنَا إِسْحَاقُ، قَالَ أَنْبَأَنَا عَبْدُ الرَّزَّاقِ، قَالَ حَدَّثَنَا مَعْمَرٌ، عَنْ ثَابِتٍ، عَنْ أَنَسٍ، أَنَّ رَسُولَ اللَّهِ صلى الله عليه وسلم أَخَذَ عَلَى النِّسَاءِ حِينَ بَايَعَهُنَّ أَنْ لاَ يَنُحْنَ فَقُلْنَ يَا رَسُولَ اللَّهِ إِنَّ نِسَاءً أَسْعَدْنَنَا فِي الْجَاهِلِيَّةِ أَفَنُسْعِدُهُنَّ فَقَالَ رَسُولُ اللَّهِ صلى الله عليه وسلم ‏</w:t>
        <w:br/>
        <w:t>"‏ لاَ إِسْعَادَ فِي الإِسْلاَمِ ‏"‏ ‏.‏</w:t>
      </w:r>
    </w:p>
    <w:p>
      <w:pPr/>
      <w:r>
        <w:t>Grade: Sahih (Darussalam)Reference : Sunan an-Nasa'i 1852In-book reference : Book 21, Hadith 35English translation : Vol. 3, Book 21, Hadith 1853Report Error | Share | Copy ▼</w:t>
      </w:r>
    </w:p>
    <w:p>
      <w:r>
        <w:t>----------------------------------------</w:t>
      </w:r>
    </w:p>
    <w:p>
      <w:pPr/>
      <w:r>
        <w:t>It was narrated that 'Umar said:"I heard the Messenger of Allah say: 'The deceased is punished in his grave due to the wailing over him."'</w:t>
      </w:r>
    </w:p>
    <w:p>
      <w:pPr/>
      <w:r>
        <w:t>أَخْبَرَنَا عَمْرُو بْنُ عَلِيٍّ، قَالَ حَدَّثَنَا يَحْيَى، قَالَ حَدَّثَنَا شُعْبَةُ، قَالَ حَدَّثَنَا قَتَادَةُ، عَنْ سَعِيدِ بْنِ الْمُسَيَّبِ، عَنِ ابْنِ عُمَرَ، عَنْ عُمَرَ، قَالَ سَمِعْتُ رَسُولَ اللَّهِ صلى الله عليه وسلم يَقُولُ ‏</w:t>
        <w:br/>
        <w:t>"‏ الْمَيِّتُ يُعَذَّبُ فِي قَبْرِهِ بِالنِّيَاحَةِ عَلَيْهِ ‏"‏ ‏.‏</w:t>
      </w:r>
    </w:p>
    <w:p>
      <w:pPr/>
      <w:r>
        <w:t>Grade: Sahih (Darussalam)Reference : Sunan an-Nasa'i 1853In-book reference : Book 21, Hadith 36English translation : Vol. 3, Book 21, Hadith 1854Report Error | Share | Copy ▼</w:t>
      </w:r>
    </w:p>
    <w:p>
      <w:r>
        <w:t>----------------------------------------</w:t>
      </w:r>
    </w:p>
    <w:p>
      <w:pPr/>
      <w:r>
        <w:t>It was narrated that 'Imran bin Husain said:"The deceased is punished due to his family's wailing for him." A man said to him: "A man died in Khurasan and his family wailed for him here; will he be punished due to his family's wailing?" He said: "The Messenger of Allah spoke the truth and you are a liar."</w:t>
      </w:r>
    </w:p>
    <w:p>
      <w:pPr/>
      <w:r>
        <w:t>أَخْبَرَنَا إِبْرَاهِيمُ بْنُ يَعْقُوبَ، قَالَ حَدَّثَنَا سَعِيدُ بْنُ سُلَيْمَانَ، قَالَ أَنْبَأَنَا هُشَيْمٌ، قَالَ أَنْبَأَنَا مَنْصُورٌ، - هُوَ ابْنُ زَاذَانَ - عَنِ الْحَسَنِ، عَنْ عِمْرَانَ بْنِ حُصَيْنٍ، قَالَ الْمَيِّتُ يُعَذَّبُ بِنِيَاحَةِ أَهْلِهِ عَلَيْهِ ‏.‏ فَقَالَ لَهُ رَجُلٌ أَرَأَيْتَ رَجُلاً مَاتَ بِخُرَاسَانَ وَنَاحَ أَهْلُهُ عَلَيْهِ هَا هُنَا أَكَانَ يُعَذَّبُ بِنِيَاحَةِ أَهْلِهِ قَالَ صَدَقَ رَسُولُ اللَّهِ صلى الله عليه وسلم وَكَذَبْتَ أَنْتَ ‏.‏</w:t>
      </w:r>
    </w:p>
    <w:p>
      <w:pPr/>
      <w:r>
        <w:t>Grade: Sahih (Darussalam)Reference : Sunan an-Nasa'i 1854In-book reference : Book 21, Hadith 37English translation : Vol. 3, Book 21, Hadith 1855Report Error | Share | Copy ▼</w:t>
      </w:r>
    </w:p>
    <w:p>
      <w:r>
        <w:t>----------------------------------------</w:t>
      </w:r>
    </w:p>
    <w:p>
      <w:pPr/>
      <w:r>
        <w:t>It was narrated that Ibn 'Umar said;</w:t>
        <w:br/>
        <w:t>"The Messenger of Allah said:'The deceased is punished due to his family's weeping over him; Mention of that was made to 'Aishah and she said: 'He is wrong; rather the Prophet passed by a grave and said: The occupant of this grave is being punished and his family are weeping for him." Then she recited: And no bearer of burdens shall bear another's burden.</w:t>
      </w:r>
    </w:p>
    <w:p>
      <w:pPr/>
      <w:r>
        <w:t>أَخْبَرَنَا مُحَمَّدُ بْنُ آدَمَ، عَنْ عَبْدَةَ، عَنْ هِشَامٍ، عَنْ أَبِيهِ، عَنِ ابْنِ عُمَرَ، قَالَ قَالَ رَسُولُ اللَّهِ صلى الله عليه وسلم ‏"‏ إِنَّ الْمَيِّتَ لَيُعَذَّبُ بِبُكَاءِ أَهْلِهِ عَلَيْهِ ‏"‏ ‏.‏ فَذُكِرَ ذَلِكَ لِعَائِشَةَ فَقَالَتْ وَهِلَ إِنَّمَا مَرَّ النَّبِيُّ صلى الله عليه وسلم عَلَى قَبْرٍ فَقَالَ ‏"‏ إِنَّ صَاحِبَ الْقَبْرِ لَيُعَذَّبُ وَإِنَّ أَهْلَهُ يَبْكُونَ عَلَيْهِ ‏"‏ ‏.‏ ثُمَّ قَرَأَتْ ‏{‏ وَلاَ تَزِرُ وَازِرَةٌ وِزْرَ أُخْرَى ‏}‏ ‏.‏</w:t>
      </w:r>
    </w:p>
    <w:p>
      <w:pPr/>
      <w:r>
        <w:t>Grade: Sahih (Darussalam)Reference : Sunan an-Nasa'i 1855In-book reference : Book 21, Hadith 38English translation : Vol. 3, Book 21, Hadith 1856Report Error | Share | Copy ▼</w:t>
      </w:r>
    </w:p>
    <w:p>
      <w:r>
        <w:t>----------------------------------------</w:t>
      </w:r>
    </w:p>
    <w:p>
      <w:pPr/>
      <w:r>
        <w:t>It was narrated from 'Amrah that she heard 'Aishah say:, when she was told that Ibn 'Umar said that the deceased is punished due to the weeping of the living for him, 'Aishah said: "May Allah forgive Abu 'Abdur-Rahman; he is not lying, but he has forgotten or made a mistake. The Messenger of Allah passed by a (deceased) Jewish woman for whom people were weeping and he said: 'They are weeping for her and she is being punished."'</w:t>
      </w:r>
    </w:p>
    <w:p>
      <w:pPr/>
      <w:r>
        <w:t>أَخْبَرَنَا قُتَيْبَةُ، عَنْ مَالِكِ بْنِ أَنَسٍ، عَنْ عَبْدِ اللَّهِ بْنِ أَبِي بَكْرٍ، عَنْ أَبِيهِ، عَنْ عَمْرَةَ، أَنَّهَا أَخْبَرَتْهُ أَنَّهَا، سَمِعَتْ عَائِشَةَ، وَذُكِرَ، لَهَا أَنَّ عَبْدَ اللَّهِ بْنَ عُمَرَ، يَقُولُ إِنَّ الْمَيِّتَ لَيُعَذَّبُ بِبُكَاءِ الْحَىِّ عَلَيْهِ ‏.‏ قَالَتْ عَائِشَةُ يَغْفِرُ اللَّهُ لأَبِي عَبْدِ الرَّحْمَنِ أَمَا إِنَّهُ لَمْ يَكْذِبْ وَلَكِنْ نَسِيَ أَوْ أَخْطَأَ إِنَّمَا مَرَّ رَسُولُ اللَّهِ صلى الله عليه وسلم عَلَى يَهُودِيَّةٍ يُبْكَى عَلَيْهَا فَقَالَ ‏</w:t>
        <w:br/>
        <w:t>"‏ إِنَّهُمْ لَيَبْكُونَ عَلَيْهَا وَإِنَّهَا لَتُعَذَّبُ ‏"‏ ‏.‏</w:t>
      </w:r>
    </w:p>
    <w:p>
      <w:pPr/>
      <w:r>
        <w:t>Grade: Sahih (Darussalam)Reference : Sunan an-Nasa'i 1856In-book reference : Book 21, Hadith 39English translation : Vol. 3, Book 21, Hadith 1857Report Error | Share | Copy ▼</w:t>
      </w:r>
    </w:p>
    <w:p>
      <w:r>
        <w:t>----------------------------------------</w:t>
      </w:r>
    </w:p>
    <w:p>
      <w:pPr/>
      <w:r>
        <w:t>Ibn 'Abbas said:"Aishah said: Rather the Messenger of Allah said: 'Allah, the Mighty and Sublime increases the punishment of the disbeliever due to some of his family's weeping for him."'</w:t>
      </w:r>
    </w:p>
    <w:p>
      <w:pPr/>
      <w:r>
        <w:t>أَخْبَرَنَا عَبْدُ الْجَبَّارِ بْنُ الْعَلاَءِ بْنِ عَبْدِ الْجَبَّارِ، عَنْ سُفْيَانَ، قَالَ قَصَّهُ لَنَا عَمْرُو بْنُ دِينَارٍ قَالَ سَمِعْتُ ابْنَ أَبِي مُلَيْكَةَ، يَقُولُ قَالَ ابْنُ عَبَّاسٍ قَالَتْ عَائِشَةُ إِنَّمَا قَالَ رَسُولُ اللَّهِ صلى الله عليه وسلم ‏</w:t>
        <w:br/>
        <w:t>"‏ إِنَّ اللَّهَ عَزَّ وَجَلَّ يَزِيدُ الْكَافِرَ عَذَابًا بِبَعْضِ بُكَاءِ أَهْلِهِ عَلَيْهِ ‏"‏ ‏.‏</w:t>
      </w:r>
    </w:p>
    <w:p>
      <w:pPr/>
      <w:r>
        <w:t>Grade: Sahih (Darussalam)Reference : Sunan an-Nasa'i 1857In-book reference : Book 21, Hadith 40English translation : Vol. 3, Book 21, Hadith 1858Report Error | Share | Copy ▼</w:t>
      </w:r>
    </w:p>
    <w:p>
      <w:r>
        <w:t>----------------------------------------</w:t>
      </w:r>
    </w:p>
    <w:p>
      <w:pPr/>
      <w:r>
        <w:t>'Abbul-Jabbar bin Al-Ward narrated:"I heard Ibn Abi Mulaikah say: 'When Umm Aban died, I attended with the people. I sat in front of 'Abdullah bin 'Umar and Ibn 'Abbas, and the women wept. Ibn 'Umar said: 'Why don't you tell them not to weep? For I heard the Messenger of Allah say: The deceased is punished due to some of his family's weeping for him."' Ibn 'Abbas said: "Umar used to narrate something like that. I went out with 'Umar and when we got to on uninhabited area, he saw a caravan beneath a tree. He said: 'See whose caravan this is.' I went and I found Suhaib and his family. I came back to him and said: 'O Commander of the Believers!  This is Suhaib and his family.' He said: 'Bring Suhaib to me.' When we entered Al-Madinah, 'Umar was attacked and Suhaib sat by him, weeping and saying, 'O my brother, O my brother.' 'Umar said: 'O Suhaib, do not weep, for I heard the Messenger of Allah say: The deceased is punished due to some of the weeping of his family for him. He said: I mentioned that to 'Aishah and she said: 'By Allah you are not narrating this Hadith from two liars who have disbelieved, but sometimes you mishear. And no bearer of burdens shall bear another's burden. And the Messenger of Allah said: 'Allah increases the punishment of the disbeliever because of his family's weeping for him."'</w:t>
      </w:r>
    </w:p>
    <w:p>
      <w:pPr/>
      <w:r>
        <w:t>أَخْبَرَنَا سُلَيْمَانُ بْنُ مَنْصُورٍ الْبَلْخِيُّ، قَالَ حَدَّثَنَا عَبْدُ الْجَبَّارِ بْنُ الْوَرْدِ، سَمِعْتُ ابْنَ أَبِي مُلَيْكَةَ، يَقُولُ لَمَّا هَلَكَتْ أُمُّ أَبَانَ حَضَرْتُ مَعَ النَّاسِ فَجَلَسْتُ بَيْنَ عَبْدِ اللَّهِ بْنِ عُمَرَ وَابْنِ عَبَّاسٍ فَبَكَيْنَ النِّسَاءُ فَقَالَ ابْنُ عُمَرَ أَلاَ تَنْهَى هَؤُلاَءِ عَنِ الْبُكَاءِ فَإِنِّي سَمِعْتُ رَسُولَ اللَّهِ صلى الله عليه وسلم يَقُولُ ‏"‏ إِنَّ الْمَيِّتَ لَيُعَذَّبُ بِبَعْضِ بُكَاءِ أَهْلِهِ عَلَيْهِ ‏"‏ ‏.‏ فَقَالَ ابْنُ عَبَّاسٍ قَدْ كَانَ عُمَرُ يَقُولُ بَعْضَ ذَلِكَ خَرَجْتُ مَعَ عُمَرَ حَتَّى إِذَا كُنَّا بِالْبَيْدَاءِ رَأَى رَكْبًا تَحْتَ شَجَرَةٍ فَقَالَ انْظُرْ مَنِ الرَّكْبُ فَذَهَبْتُ فَإِذَا صُهَيْبٌ وَأَهْلُهُ فَرَجَعْتُ إِلَيْهِ فَقُلْتُ يَا أَمِيرَ الْمُؤْمِنِينَ هَذَا صُهَيْبٌ وَأَهْلُهُ ‏.‏ فَقَالَ عَلَىَّ بِصُهَيْبٍ ‏.‏ فَلَمَّا دَخَلْنَا الْمَدِينَةَ أُصِيبَ عُمَرُ فَجَلَسَ صُهَيْبٌ يَبْكِي عِنْدَهُ يَقُولُ وَاأُخَيَّاهُ وَاأُخَيَّاهُ ‏.‏ فَقَالَ عُمَرُ يَا صُهَيْبُ لاَ تَبْكِ فَإِنِّي سَمِعْتُ رَسُولَ اللَّهِ صلى الله عليه وسلم يَقُولُ ‏"‏ إِنَّ الْمَيِّتَ لَيُعَذَّبُ بِبَعْضِ بُكَاءِ أَهْلِهِ عَلَيْهِ ‏"‏ ‏.‏ قَالَ فَذَكَرْتُ ذَلِكَ لِعَائِشَةَ فَقَالَتْ أَمَا وَاللَّهِ مَا تُحَدِّثُونَ هَذَا الْحَدِيثَ عَنْ كَاذِبَيْنِ مُكَذَّبَيْنِ وَلَكِنَّ السَّمْعَ يُخْطِئُ وَإِنَّ لَكُمْ فِي الْقُرْآنِ لَمَا يَشْفِيكُمْ ‏{‏ أَلاَّ تَزِرُ وَازِرَةٌ وِزْرَ أُخْرَى ‏}‏ وَلَكِنَّ رَسُولَ اللَّهِ صلى الله عليه وسلم قَالَ ‏"‏ إِنَّ اللَّهَ لَيَزِيدُ الْكَافِرَ عَذَابًا بِبُكَاءِ أَهْلِهِ عَلَيْهِ ‏"‏ ‏.‏</w:t>
      </w:r>
    </w:p>
    <w:p>
      <w:pPr/>
      <w:r>
        <w:t>Grade: Sahih (Darussalam)Reference : Sunan an-Nasa'i 1858In-book reference : Book 21, Hadith 41English translation : Vol. 3, Book 21, Hadith 1859Report Error | Share | Copy ▼</w:t>
      </w:r>
    </w:p>
    <w:p>
      <w:r>
        <w:t>----------------------------------------</w:t>
      </w:r>
    </w:p>
    <w:p>
      <w:pPr/>
      <w:r>
        <w:t>It was narrated from Muhammad bin 'Amr bin 'Ata that Salamah bin Al-Azraq said:"I heard Abu Hurairah say: 'Someone from the family of the Messenger of Allah died, and the women gathered, weeping for him. 'Umar stood up and told them not to do that, and threw them out, but the Messenger of Allah said: Let them be there, O 'Umar, for the eye weeps and the heart grieves, but soon we will join them."</w:t>
      </w:r>
    </w:p>
    <w:p>
      <w:pPr/>
      <w:r>
        <w:t>أَخْبَرَنَا عَلِيُّ بْنُ حُجْرٍ، قَالَ حَدَّثَنَا إِسْمَاعِيلُ، - هُوَ ابْنُ جَعْفَرٍ - عَنْ مُحَمَّدِ بْنِ عَمْرِو بْنِ حَلْحَلَةَ، عَنْ مُحَمَّدِ بْنِ عَمْرِو بْنِ عَطَاءٍ، أَنَّ سَلَمَةَ بْنَ الأَزْرَقِ، قَالَ سَمِعْتُ أَبَا هُرَيْرَةَ، قَالَ مَاتَ مَيِّتٌ مِنْ آلِ رَسُولِ اللَّهِ صلى الله عليه وسلم فَاجْتَمَعَ النِّسَاءُ يَبْكِينَ عَلَيْهِ فَقَامَ عُمَرُ يَنْهَاهُنَّ وَيَطْرُدُهُنَّ فَقَالَ رَسُولُ اللَّهِ صلى الله عليه وسلم ‏</w:t>
        <w:br/>
        <w:t>"‏ دَعْهُنَّ يَا عُمَرُ فَإِنَّ الْعَيْنَ دَامِعَةٌ وَالْقَلْبَ مُصَابٌ وَالْعَهْدَ قَرِيبٌ ‏"‏ ‏.‏</w:t>
      </w:r>
    </w:p>
    <w:p>
      <w:pPr/>
      <w:r>
        <w:t>Grade: Da'if (Darussalam)Reference : Sunan an-Nasa'i 1859In-book reference : Book 21, Hadith 42English translation : Vol. 3, Book 21, Hadith 1860Report Error | Share | Copy ▼</w:t>
      </w:r>
    </w:p>
    <w:p>
      <w:r>
        <w:t>----------------------------------------</w:t>
      </w:r>
    </w:p>
    <w:p>
      <w:pPr/>
      <w:r>
        <w:t>It was narrated that 'Abdullah said:"The Messenger of Allah said: 'He is not one of us who strikes his cheeks, rends his garment, calls out the calls of the Jahiliyyah."'</w:t>
      </w:r>
    </w:p>
    <w:p>
      <w:pPr/>
      <w:r>
        <w:t>أَخْبَرَنَا عَلِيُّ بْنُ خَشْرَمٍ، قَالَ حَدَّثَنَا عِيسَى، عَنِ الأَعْمَشِ، ح أَنْبَأَنَا الْحَسَنُ بْنُ إِسْمَاعِيلَ، قَالَ حَدَّثَنَا ابْنُ إِدْرِيسَ، عَنِ الأَعْمَشِ، عَنْ عَبْدِ اللَّهِ بْنِ مُرَّةَ، عَنْ مَسْرُوقٍ، عَنْ عَبْدِ اللَّهِ، قَالَ قَالَ رَسُولُ اللَّهِ صلى الله عليه وسلم ‏"‏ لَيْسَ مِنَّا مَنْ ضَرَبَ الْخُدُودَ وَشَقَّ الْجُيُوبَ وَدَعَا بِدُعَاءِ الْجَاهِلِيَّةِ ‏"‏ ‏.‏ وَاللَّفْظُ لِعَلِيٍّ وَقَالَ الْحَسَنُ ‏"‏ بِدَعْوَى ‏"‏ ‏.‏</w:t>
      </w:r>
    </w:p>
    <w:p>
      <w:pPr/>
      <w:r>
        <w:t>Grade: Sahih (Darussalam)Reference : Sunan an-Nasa'i 1860In-book reference : Book 21, Hadith 43English translation : Vol. 3, Book 21, Hadith 1861Report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