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Looking after girls - Sunnah.com - Sayings and Teachings of Prophet Muhammad (صلى الله عليه و سلم)</w:t>
      </w:r>
    </w:p>
    <w:p>
      <w:pPr/>
      <w:r>
        <w:t>'Uqba ibn 'Amir reported that he heard the Messenger of Allah, may Allah</w:t>
        <w:br/>
        <w:t>bless him and grant him peace, say, "If someone has three daughters and is</w:t>
        <w:br/>
        <w:t>patient with them and clothes them from his wealth, they will be a shield</w:t>
        <w:br/>
        <w:t>against the Fire for him."</w:t>
      </w:r>
    </w:p>
    <w:p>
      <w:pPr/>
      <w:r>
        <w:t>حَدَّثَنَا عَبْدُ اللهِ بْنُ يَزِيدَ، قَالَ‏:‏ حَدَّثَنَا حَرْمَلَةُ بْنُ عِمْرَانَ أَبُو حَفْصٍ التُّجِيبِيُّ، عَنْ أَبِي عُشَّانَةَ الْمَعَافِرِيِّ، عَنْ عُقْبَةَ بْنِ عَامِرٍ قَالَ‏:‏ سَمِعْتُ رَسُولَ اللهِ صلى الله عليه وسلم يَقُولُ‏:‏ مَنْ كَانَ لَهُ ثَلاَثُ بَنَاتٍ، وَصَبَرَ عَلَيْهِنَّ، وَكَسَاهُنَّ مِنْ جِدَتِهِ، كُنَّ لَهُ حِجَابًا مِنَ النَّارِ‏.‏</w:t>
      </w:r>
    </w:p>
    <w:p>
      <w:pPr/>
      <w:r>
        <w:t>Grade: Sahih (Al-Albani)  صـحـيـح   (الألباني) حكم   :Reference : Al-Adab Al-Mufrad 76In-book reference : Book 4, Hadith 1English translation : Book 4, Hadith 76Report Error | Share | Copy ▼</w:t>
      </w:r>
    </w:p>
    <w:p>
      <w:r>
        <w:t>----------------------------------------</w:t>
      </w:r>
    </w:p>
    <w:p>
      <w:pPr/>
      <w:r>
        <w:t>Ibn 'Abbas reported that he heard the Messenger of Allah, may Allah bless</w:t>
        <w:br/>
        <w:t>him and grant him peace, say, "There is no Muslim who has two daughters and</w:t>
        <w:br/>
        <w:t>takes good care of them but that he will enter the Garden."</w:t>
      </w:r>
    </w:p>
    <w:p>
      <w:pPr/>
      <w:r>
        <w:t>حَدَّثَنَا الْفَضْلُ بْنُ دُكَيْنٍ، قَالَ‏:‏ حَدَّثَنَا فِطْرٌ، عَنْ شُرَحْبِيلَ قَالَ‏:‏ سَمِعْتُ ابْنَ عَبَّاسٍ، عَنِ النَّبِيِّ صلى الله عليه وسلم قَالَ‏:‏ مَا مِنْ مُسْلِمٍ تُدْرِكُهُ ابْنَتَانِ، فَيُحْسِنُ صُحْبَتَهُمَا، إِلاَّ أَدْخَلَتَاهُ الْجَنَّةَ‏.‏</w:t>
      </w:r>
    </w:p>
    <w:p>
      <w:pPr/>
      <w:r>
        <w:t>Grade: Hasan (li ghairih) (Al-Albani)  حسن لغيره   (الألباني) حكم   :Reference : Al-Adab Al-Mufrad 77In-book reference : Book 4, Hadith 2English translation : Book 4, Hadith 77Report Error | Share | Copy ▼</w:t>
      </w:r>
    </w:p>
    <w:p>
      <w:r>
        <w:t>----------------------------------------</w:t>
      </w:r>
    </w:p>
    <w:p>
      <w:pPr/>
      <w:r>
        <w:t>Jabir ibn 'Abdullah reported that the Messenger of Allah, may Allah bless</w:t>
        <w:br/>
        <w:t>him and grant him peace, said, "Anyone who has three daughters and provides</w:t>
        <w:br/>
        <w:t>for them, clothes them and shows mercy to them will definitely enter the</w:t>
        <w:br/>
        <w:t>Garden." A man from the people said, "And two daughters, Messenger of Allah?"</w:t>
        <w:br/>
        <w:t>He said, "And two."</w:t>
      </w:r>
    </w:p>
    <w:p>
      <w:pPr/>
      <w:r>
        <w:t>حَدَّثَنَا أَبُو النُّعْمَانِ، قَالَ‏:‏ حَدَّثَنَا سَعِيدُ بْنُ زَيْدٍ قَالَ‏:‏ حَدَّثَنِي عَلِيُّ بْنُ زَيْدٍ قَالَ‏:‏ حَدَّثَنِي مُحَمَّدُ بْنُ الْمُنْكَدِرِ، أَنَّ جَابِرَ بْنَ عَبْدِ اللهِ حَدَّثَهُمْ قَالَ‏:‏ قَالَ رَسُولُ اللهِ صلى الله عليه وسلم‏:‏ مَنْ كَانَ لَهُ ثَلاَثُ بَنَاتٍ، يُؤْوِيهِنَّ، وَيَكْفِيهِنَّ، وَيَرْحَمُهُنَّ، فَقَدْ وَجَبَتْ لَهُ الْجَنَّةُ الْبَتَّةَ، فَقَالَ رَجُلٌ مِنْ بَعْضِ الْقَوْمِ‏:‏ وَثِنْتَيْنِ، يَا رَسُولَ اللهِ‏؟‏ قَالَ‏:‏ وَثِنْتَيْنِ‏.‏</w:t>
      </w:r>
    </w:p>
    <w:p>
      <w:pPr/>
      <w:r>
        <w:t>Grade: Hasan (Al-Albani)  حـسـن   (الألباني) حكم   :Reference : Al-Adab Al-Mufrad 78In-book reference : Book 4, Hadith 3English translation : Book 4, Hadith 78Report Error | Share | Copy ▼</w:t>
      </w:r>
    </w:p>
    <w:p>
      <w:r>
        <w:t>----------------------------------------</w:t>
      </w:r>
    </w:p>
    <w:p>
      <w:pPr/>
      <w:r>
        <w:t>Abu Sa'id al-Khudri said that the Messenger of Allah, may Allah bless</w:t>
        <w:br/>
        <w:t>him and grant him peace, said, "No one has three daughters or three sisters</w:t>
        <w:br/>
        <w:t>and is good to them but that he will enter the Garden."</w:t>
      </w:r>
    </w:p>
    <w:p>
      <w:pPr/>
      <w:r>
        <w:t>حَدَّثَنَا عَبْدُ الْعَزِيزِ بْنُ عَبْدِ اللهِ قَالَ‏:‏ حَدَّثَنِي عَبْدُ الْعَزِيزِ بْنُ مُحَمَّدٍ، عَنْ سُهَيْلِ بْنِ أَبِي صَالِحٍ، عَنْ سَعِيدِ بْنِ عَبْدِ الرَّحْمَنِ بْنِ مُكْمِلٍ، عَنْ أَيُّوبَ بْنِ بَشِيرٍ الْمُعَاوِيِّ، عَنْ أَبِي سَعِيدٍ الْخُدْرِيِّ، أَنَّ رَسُولَ اللهِ صلى الله عليه وسلم قَالَ‏:‏ لاَ يَكُونُ لأَحَدٍ ثَلاَثُ بَنَاتٍ، أَوْ ثَلاَثُ أَخَوَاتٍ، فَيُحْسِنُ إِلَيْهِنَّ، إِلاَّ دَخَلَ الْجَنَّةَ‏.‏</w:t>
      </w:r>
    </w:p>
    <w:p>
      <w:pPr/>
      <w:r>
        <w:t>Grade: Hasan (Al-Albani)  حـسـن   (الألباني) حكم   :Reference : Al-Adab Al-Mufrad 79In-book reference : Book 4, Hadith 4English translation : Book 4, Hadith 79Report Error | Share | Copy ▼</w:t>
      </w:r>
    </w:p>
    <w:p>
      <w:r>
        <w:t>----------------------------------------</w:t>
      </w:r>
    </w:p>
    <w:p>
      <w:pPr/>
      <w:r>
        <w:t>Musa ibn 'Ali reported that the Prophet, may Allah bless him and grant</w:t>
        <w:br/>
        <w:t>him peace, said, "Shall I show you the greatest sadaqa (or one of</w:t>
        <w:br/>
        <w:t>the greatest forms of sadaqa)?" He replied, "Yes, indeed, Messenger</w:t>
        <w:br/>
        <w:t>of Allah!" He went on, "To provide for your daughter when she is returned</w:t>
        <w:br/>
        <w:t>to you and you are her sole source of provision."</w:t>
      </w:r>
    </w:p>
    <w:p>
      <w:pPr/>
      <w:r>
        <w:t>حَدَّثَنَا عَبْدُ اللهِ بْنُ صَالِحٍ قَالَ‏:‏ حَدَّثَنِي مُوسَى بْنُ عَلِيٍّ، عَنْ أَبِيهِ، أَنَّ النَّبِيَّ صلى الله عليه وسلم قَالَ لِسُرَاقَةَ بْنِ جُعْشُمٍ‏:‏ أَلاَ أَدُلُّكَ عَلَى أَعْظَمِ الصَّدَقَةِ، أَوْ مِنْ أَعْظَمِ الصَّدَقَةِ‏؟‏ قَالَ‏:‏ بَلَى يَا رَسُولَ اللهِ، قَالَ‏:‏ ابْنَتُكَ مَرْدُودَةٌ إِلَيْكَ، لَيْسَ لَهَا كَاسِبٌ غَيْرُكَ‏.‏</w:t>
      </w:r>
    </w:p>
    <w:p>
      <w:pPr/>
      <w:r>
        <w:t>Grade: Da'if (Al-Albani)  ضـعـيـف   (الألباني) حكم   :Reference : Al-Adab Al-Mufrad 80In-book reference : Book 4, Hadith 5English translation : Book 4, Hadith 80Report Error | Share | Copy ▼</w:t>
      </w:r>
    </w:p>
    <w:p>
      <w:r>
        <w:t>----------------------------------------</w:t>
      </w:r>
    </w:p>
    <w:p>
      <w:pPr/>
      <w:r>
        <w:t>Suraqa ibn Ju'shum reported that the Messenger of Allah, may Allah bless</w:t>
        <w:br/>
        <w:t>him and grant him peace, said the like of previous hadith.</w:t>
      </w:r>
    </w:p>
    <w:p>
      <w:pPr/>
      <w:r>
        <w:t>حَدَّثَنَا بِشْرٌ، قَالَ‏:‏ أَخْبَرَنَا عَبْدُ اللهِ، قَالَ‏:‏ أَخْبَرَنَا مُوسَى قَالَ‏:‏ سَمِعْتُ أَبِي، عَنْ سُرَاقَةَ بْنِ جُعْشُمٍ، أَنَّ رَسُولَ اللهِ صلى الله عليه وسلم قَالَ‏:‏ يَا سُرَاقَةُ مِثْلَهُ‏.‏</w:t>
      </w:r>
    </w:p>
    <w:p>
      <w:pPr/>
      <w:r>
        <w:t>Grade: Da'if (Al-Albani)  ضـعـيـف   (الألباني) حكم   :Reference : Al-Adab Al-Mufrad 81In-book reference : Book 4, Hadith 6English translation : Book 4, Hadith 81Report Error | Share | Copy ▼</w:t>
      </w:r>
    </w:p>
    <w:p>
      <w:r>
        <w:t>----------------------------------------</w:t>
      </w:r>
    </w:p>
    <w:p>
      <w:pPr/>
      <w:r>
        <w:t>Al-Miqdam ibn Ma'dikarib heard the Messenger of Allah, may Allah bless</w:t>
        <w:br/>
        <w:t>him and grant him peace, say, "What you feed yourself is sadaqa for</w:t>
        <w:br/>
        <w:t>you. What you feed your child is sadaqa for you. What you feed your</w:t>
        <w:br/>
        <w:t>wife is sadaqa is for you. What you feed your servant is sadaqa</w:t>
        <w:br/>
        <w:t>for you."</w:t>
      </w:r>
    </w:p>
    <w:p>
      <w:pPr/>
      <w:r>
        <w:t>حَدَّثَنَا حَيْوَةُ بْنُ شُرَيْحٍ، قَالَ‏:‏ حَدَّثَنَا بَقِيَّةُ، عَنْ بَحِيرٍ، عَنْ خَالِدٍ، عَنِ الْمِقْدَامِ بْنِ مَعْدِي كَرِبَ، أَنَّهُ سَمِعَ رَسُولَ اللهِ صلى الله عليه وسلم يَقُولُ‏:‏ مَا أَطْعَمْتَ نَفْسَكَ فَهُوَ لَكَ صَدَقَةٌ، وَمَا أَطْعَمْتَ وَلَدَكَ فَهُوَ لَكَ صَدَقَةٌ، وَمَا أَطْعَمْتَ زَوْجَكَ فَهُوَ لَكَ صَدَقَةٌ، وَمَا أَطْعَمْتَ خَادِمَكَ فَهُوَ لَكَ صَدَقَةٌ‏.‏</w:t>
      </w:r>
    </w:p>
    <w:p>
      <w:pPr/>
      <w:r>
        <w:t>Grade: Sahih (Al-Albani)  صـحـيـح   (الألباني) حكم   :Reference : Al-Adab Al-Mufrad 82In-book reference : Book 4, Hadith 7English translation : Book 4, Hadith 82Report Error | Share | Copy ▼</w:t>
      </w:r>
    </w:p>
    <w:p>
      <w:r>
        <w:t>----------------------------------------</w:t>
      </w:r>
    </w:p>
    <w:p>
      <w:pPr/>
      <w:r>
        <w:t>It is reported that there was a man who had daughters who was with Ibn</w:t>
        <w:br/>
        <w:t>'Umar when he wished that his daughters were dead. Ibn 'Umar became angry</w:t>
        <w:br/>
        <w:t>and said, "While you are providing for them!"</w:t>
      </w:r>
    </w:p>
    <w:p>
      <w:pPr/>
      <w:r>
        <w:t>حَدَّثَنَا عَبْدُ اللهِ بْنُ أَبِي شَيْبَةَ، قَالَ‏:‏ حَدَّثَنَا ابْنُ مَهْدِيٍّ، عَنْ سُفْيَانَ، عَنْ عُثْمَانَ بْنِ الْحَارِثِ أَبِي الرَّوَّاعِ، عَنِ ابْنِ عُمَرَ‏:‏ أَنَّ رَجُلاً كَانَ عِنْدَهُ، وَلَهُ بَنَاتٌ فَتَمَنَّى مَوْتَهُنَّ، فَغَضِبَ ابْنُ عُمَرَ فَقَالَ‏:‏ أَنْتَ تَرْزُقُهُنَّ‏؟‏‏.‏</w:t>
      </w:r>
    </w:p>
    <w:p>
      <w:pPr/>
      <w:r>
        <w:t>Grade: Da'if (Al-Albani)  ضـعـيـف   (الألباني) حكم   :Reference : Al-Adab Al-Mufrad 83In-book reference : Book 4, Hadith 8English translation : Book 4, Hadith 83Report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