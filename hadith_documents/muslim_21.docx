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Transactions - Sunnah.com - Sayings and Teachings of Prophet Muhammad (صلى الله عليه و سلم)</w:t>
      </w:r>
    </w:p>
    <w:p>
      <w:pPr/>
      <w:r>
        <w:t>Abu Huraira (Allah be pleased with him) reported that Allah's Messenger (ﷺ) forbade (two types of transactions) Mulamasa and Munabadha</w:t>
      </w:r>
    </w:p>
    <w:p>
      <w:pPr/>
      <w:r>
        <w:t>حَدَّثَنَا يَحْيَى بْنُ يَحْيَى التَّمِيمِيُّ، قَالَ قَرَأْتُ عَلَى مَالِكٍ عَنْ مُحَمَّدِ بْنِ يَحْيَى بْنِ، حَبَّانَ عَنِ الأَعْرَجِ، عَنْ أَبِي هُرَيْرَةَ، أَنَّ رَسُولَ اللَّهِ صلى الله عليه وسلم نَهَى عَنِ الْمُلاَمَسَةِ وَالْمُنَابَذَةِ ‏.‏</w:t>
      </w:r>
    </w:p>
    <w:p>
      <w:pPr/>
      <w:r>
        <w:t>Reference : Sahih Muslim 1511aIn-book reference : Book 21, Hadith 1USC-MSA web (English) reference : Book 10, Hadith 3608   (deprecated numbering scheme)Report Error | Share | Copy ▼</w:t>
      </w:r>
    </w:p>
    <w:p>
      <w:r>
        <w:t>----------------------------------------</w:t>
      </w:r>
    </w:p>
    <w:p>
      <w:pPr/>
      <w:r>
        <w:t>Abu Huraira (Allah be pleased with him) reported like this from Allah's Messenger (ﷺ).</w:t>
      </w:r>
    </w:p>
    <w:p>
      <w:pPr/>
      <w:r>
        <w:t>وَحَدَّثَنَا أَبُو كُرَيْبٍ، وَابْنُ أَبِي عُمَرَ، قَالاَ حَدَّثَنَا وَكِيعٌ، عَنْ سُفْيَانَ، عَنْ أَبِي الزِّنَادِ، عَنِ الأَعْرَجِ، عَنْ أَبِي هُرَيْرَةَ، عَنِ النَّبِيِّ صلى الله عليه وسلم مِثْلَهُ ‏.‏</w:t>
      </w:r>
    </w:p>
    <w:p>
      <w:pPr/>
      <w:r>
        <w:t>Reference : Sahih Muslim 1511bIn-book reference : Book 21, Hadith 2USC-MSA web (English) reference : Book 10, Hadith 3609   (deprecated numbering scheme)Report Error | Share | Copy ▼</w:t>
      </w:r>
    </w:p>
    <w:p>
      <w:r>
        <w:t>----------------------------------------</w:t>
      </w:r>
    </w:p>
    <w:p>
      <w:pPr/>
      <w:r>
        <w:t>Abu Huraira reported from Allah's Messenger (ﷺ) a hadith like this through another chain cf transmitters.</w:t>
      </w:r>
    </w:p>
    <w:p>
      <w:pPr/>
      <w:r>
        <w:t>وَحَدَّثَنَا أَبُو بَكْرِ بْنُ أَبِي شَيْبَةَ، حَدَّثَنَا ابْنُ نُمَيْرٍ، وَأَبُو أُسَامَةَ ح وَحَدَّثَنَا مُحَمَّدُ، بْنُ عَبْدِ اللَّهِ بْنِ نُمَيْرٍ حَدَّثَنَا أَبِي ح، وَحَدَّثَنَا مُحَمَّدُ بْنُ الْمُثَنَّى، حَدَّثَنَا عَبْدُ الْوَهَّابِ، كُلُّهُمْ عَنْ عُبَيْدِ اللَّهِ بْنِ عُمَرَ، عَنْ خُبَيْبِ بْنِ عَبْدِ الرَّحْمَنِ، عَنْ حَفْصِ بْنِ عَاصِمٍ، عَنْ أَبِي هُرَيْرَةَ، عَنِ النَّبِيِّ صلى الله عليه وسلم بِمِثْلِهِ ‏.‏</w:t>
      </w:r>
    </w:p>
    <w:p>
      <w:pPr/>
      <w:r>
        <w:t>Reference : Sahih Muslim 1511cIn-book reference : Book 21, Hadith 3USC-MSA web (English) reference : Book 10, Hadith 3610   (deprecated numbering scheme)Report Error | Share | Copy ▼</w:t>
      </w:r>
    </w:p>
    <w:p>
      <w:r>
        <w:t>----------------------------------------</w:t>
      </w:r>
    </w:p>
    <w:p>
      <w:pPr/>
      <w:r>
        <w:t>A hadith like this has been narrated on the authority of Abu Huraira (Allah be pleased with him) through another chain of transmitters.</w:t>
      </w:r>
    </w:p>
    <w:p>
      <w:pPr/>
      <w:r>
        <w:t>وَحَدَّثَنَا قُتَيْبَةُ بْنُ سَعِيدٍ، حَدَّثَنَا يَعْقُوبُ، - يَعْنِي ابْنَ عَبْدِ الرَّحْمَنِ - عَنْ سُهَيْلِ، بْنِ أَبِي صَالِحٍ عَنْ أَبِيهِ، عَنْ أَبِي هُرَيْرَةَ، عَنِ النَّبِيِّ صلى الله عليه وسلم ‏.‏ مِثْلَهُ ‏.‏</w:t>
      </w:r>
    </w:p>
    <w:p>
      <w:pPr/>
      <w:r>
        <w:t>Reference : Sahih Muslim 1511dIn-book reference : Book 21, Hadith 4USC-MSA web (English) reference : Book 10, Hadith 3611   (deprecated numbering scheme)Report Error | Share | Copy ▼</w:t>
      </w:r>
    </w:p>
    <w:p>
      <w:r>
        <w:t>----------------------------------------</w:t>
      </w:r>
    </w:p>
    <w:p>
      <w:pPr/>
      <w:r>
        <w:t>Abu Huraira (Allah be pleased with him) reported:Two types of trarisactions have been forbidden (by the Holy Prophet), al-Mlulamasa and al-Munabadha. As far as Mulamasa transaction is concerned, it is that every one of them (the parties entering into transaction) should touch the garment of the other without careful consideration, and al-Munabadha is that every one of them should throw his cloth to the other and one of them should not see the cloth of his friend.</w:t>
      </w:r>
    </w:p>
    <w:p>
      <w:pPr/>
      <w:r>
        <w:t>وَحَدَّثَنِي مُحَمَّدُ بْنُ رَافِعٍ، حَدَّثَنَا عَبْدُ الرَّزَّاقِ، أَخْبَرَنَا ابْنُ جُرَيْجٍ، أَخْبَرَنِي عَمْرُو، بْنُ دِينَارٍ عَنْ عَطَاءِ بْنِ مِينَاءَ، أَنَّهُ سَمِعَهُ يُحَدِّثُ، عَنْ أَبِي هُرَيْرَةَ، أَنَّهُ قَالَ نُهِيَ عَنْ بَيْعَتَيْنِ، الْمُلاَمَسَةِ وَالْمُنَابَذَةِ ‏.‏ أَمَّا الْمُلاَمَسَةُ فَأَنْ يَلْمِسَ كُلُّ وَاحِدٍ مِنْهُمَا ثَوْبَ صَاحِبِهِ بِغَيْرِ تَأَمُّلٍ وَالْمُنَابَذَةُ أَنْ يَنْبِذَ كُلُّ وَاحِدٍ مِنْهُمَا ثَوْبَهُ إِلَى الآخَرِ وَلَمْ يَنْظُرْ وَاحِدٌ مِنْهُمَا إِلَى ثَوْبِ صَاحِبِهِ‏.‏</w:t>
      </w:r>
    </w:p>
    <w:p>
      <w:pPr/>
      <w:r>
        <w:t>Reference : Sahih Muslim 1511eIn-book reference : Book 21, Hadith 5USC-MSA web (English) reference : Book 10, Hadith 3612   (deprecated numbering scheme)Report Error | Share | Copy ▼</w:t>
      </w:r>
    </w:p>
    <w:p>
      <w:r>
        <w:t>----------------------------------------</w:t>
      </w:r>
    </w:p>
    <w:p>
      <w:pPr/>
      <w:r>
        <w:t>Abu Sa'id al-Khudri (Allah be pleased with him) reported:Allah's Messenger (ﷺ) forbade us (from), two types of business transactions and two ways of dressing. He forbade Mulamasa and Munabadha in transactions. Mulamasa means the touching of another's garment with his hand, whether at night or by day, without turning it over except this much. Munabadha means that a man throws his garment to another and the other throws his garment, and thus confirming their contract without the inspection of mutual agreement.</w:t>
      </w:r>
    </w:p>
    <w:p>
      <w:pPr/>
      <w:r>
        <w:t>وَحَدَّثَنِي أَبُو الطَّاهِرِ، وَحَرْمَلَةُ بْنُ يَحْيَى، - وَاللَّفْظُ لِحَرْمَلَةَ - قَالاَ أَخْبَرَنَا ابْنُ، وَهْبٍ أَخْبَرَنِي يُونُسُ، عَنِ ابْنِ شِهَابٍ، أَخْبَرَنِي عَامِرُ بْنُ سَعْدِ بْنِ أَبِي وَقَّاصٍ، أَنَّ أَبَا سَعِيدٍ، الْخُدْرِيَّ قَالَ نَهَانَا رَسُولُ اللَّهِ صلى الله عليه وسلم عَنْ بَيْعَتَيْنِ وَلِبْسَتَيْنِ نَهَى عَنِ الْمُلاَمَسَةِ وَالْمُنَابَذَةِ فِي الْبَيْعِ ‏.‏ وَالْمُلاَمَسَةُ لَمْسُ الرَّجُلِ ثَوْبَ الآخَرِ بِيَدِهِ بِاللَّيْلِ أَوْ بِالنَّهَارِ وَلاَ يَقْلِبُهُ إِلاَّ بِذَلِكَ وَالْمُنَابَذَةُ أَنْ يَنْبِذَ الرَّجُلُ إِلَى الرَّجُلِ بِثَوْبِهِ وَيَنْبِذَ الآخَرُ إِلَيْهِ ثَوْبَهُ وَيَكُونُ ذَلِكَ بَيْعَهُمَا مِنْ غَيْرِ نَظَرٍ وَلاَ تَرَاضٍ ‏.‏</w:t>
      </w:r>
    </w:p>
    <w:p>
      <w:pPr/>
      <w:r>
        <w:t>Reference : Sahih Muslim 1512aIn-book reference : Book 21, Hadith 6USC-MSA web (English) reference : Book 10, Hadith 3613   (deprecated numbering scheme)Report Error | Share | Copy ▼</w:t>
      </w:r>
    </w:p>
    <w:p>
      <w:r>
        <w:t>----------------------------------------</w:t>
      </w:r>
    </w:p>
    <w:p>
      <w:pPr/>
      <w:r>
        <w:t>This hadith has been narrated on the authority of Ibn Shihab through the same chain of transmitters.</w:t>
      </w:r>
    </w:p>
    <w:p>
      <w:pPr/>
      <w:r>
        <w:t>وَحَدَّثَنِيهِ عَمْرٌو النَّاقِدُ، حَدَّثَنَا يَعْقُوبُ بْنُ إِبْرَاهِيمَ بْنِ سَعْدٍ، حَدَّثَنَا أَبِي، عَنْ صَالِحٍ، عَنِ ابْنِ شِهَابٍ، بِهَذَا الإِسْنَادِ ‏.‏</w:t>
      </w:r>
    </w:p>
    <w:p>
      <w:pPr/>
      <w:r>
        <w:t>Reference : Sahih Muslim 1512bIn-book reference : Book 21, Hadith 7USC-MSA web (English) reference : Book 10, Hadith 3613   (deprecated numbering scheme)Report Error | Share | Copy ▼</w:t>
      </w:r>
    </w:p>
    <w:p>
      <w:r>
        <w:t>----------------------------------------</w:t>
      </w:r>
    </w:p>
    <w:p>
      <w:pPr/>
      <w:r>
        <w:t>Abu Huraira (Allah be pleased with him) reported that Allah's Messenger (ﷺ) forbade a transaction determined by throwing stones, and the type which involves some uncertainty.</w:t>
      </w:r>
    </w:p>
    <w:p>
      <w:pPr/>
      <w:r>
        <w:t>وَحَدَّثَنَا أَبُو بَكْرِ بْنُ أَبِي شَيْبَةَ، حَدَّثَنَا عَبْدُ اللَّهِ بْنُ إِدْرِيسَ، وَيَحْيَى بْنُ سَعِيدٍ، وَأَبُو أُسَامَةَ عَنْ عُبَيْدِ اللَّهِ، ح وَحَدَّثَنِي زُهَيْرُ بْنُ حَرْبٍ، - وَاللَّفْظُ لَهُ - حَدَّثَنَا يَحْيَى بْنُ سَعِيدٍ، عَنْ عُبَيْدِ اللَّهِ، حَدَّثَنِي أَبُو الزِّنَادِ، عَنِ الأَعْرَجِ، عَنْ أَبِي هُرَيْرَةَ، قَالَ نَهَى رَسُولُ اللَّهِ صلى الله عليه وسلم عَنْ بَيْعِ الْحَصَاةِ وَعَنْ بَيْعِ الْغَرَرِ ‏.‏</w:t>
      </w:r>
    </w:p>
    <w:p>
      <w:pPr/>
      <w:r>
        <w:t>Reference : Sahih Muslim 1513In-book reference : Book 21, Hadith 8USC-MSA web (English) reference : Book 10, Hadith 3614   (deprecated numbering scheme)Report Error | Share | Copy ▼</w:t>
      </w:r>
    </w:p>
    <w:p>
      <w:r>
        <w:t>----------------------------------------</w:t>
      </w:r>
    </w:p>
    <w:p>
      <w:pPr/>
      <w:r>
        <w:t>'Abdullah (b. 'Umar) (Allah be pleased with him) said that Allah's Messenger (ﷺ) forbade the transaction called habal al-habala.</w:t>
      </w:r>
    </w:p>
    <w:p>
      <w:pPr/>
      <w:r>
        <w:t>حَدَّثَنَا يَحْيَى بْنُ يَحْيَى، وَمُحَمَّدُ بْنُ رُمْحٍ، قَالاَ أَخْبَرَنَا اللَّيْثُ، ح وَحَدَّثَنَا قُتَيْبَةُ بْنُ، سَعِيدٍ حَدَّثَنَا لَيْثٌ، عَنْ نَافِعٍ، عَنْ عَبْدِ اللَّهِ، عَنْ رَسُولِ اللَّهِ صلى الله عليه وسلم أَنَّهُ نَهَى عَنْ بَيْعِ حَبَلِ الْحَبَلَةِ ‏.‏</w:t>
      </w:r>
    </w:p>
    <w:p>
      <w:pPr/>
      <w:r>
        <w:t>Reference : Sahih Muslim 1514aIn-book reference : Book 21, Hadith 9USC-MSA web (English) reference : Book 10, Hadith 3615   (deprecated numbering scheme)Report Error | Share | Copy ▼</w:t>
      </w:r>
    </w:p>
    <w:p>
      <w:r>
        <w:t>----------------------------------------</w:t>
      </w:r>
    </w:p>
    <w:p>
      <w:pPr/>
      <w:r>
        <w:t>Ibn 'Umar (Allah be pleased with them) reported that the people of pre-Islamic days used to sell the meat of the slaughtered camel up to habal al-habala. And habal al-habala implies that a she-camel should give birth and then the (born one should grow young) and become pregnant. Allah's Messenger (ﷺ) forbade them that (this transaction).</w:t>
      </w:r>
    </w:p>
    <w:p>
      <w:pPr/>
      <w:r>
        <w:t>حَدَّثَنِي زُهَيْرُ بْنُ حَرْبٍ، وَمُحَمَّدُ بْنُ الْمُثَنَّى، - وَاللَّفْظُ لِزُهَيْرٍ - قَالاَ حَدَّثَنَا يَحْيَى، - وَهُوَ الْقَطَّانُ - عَنْ عُبَيْدِ اللَّهِ، أَخْبَرَنِي نَافِعٌ، عَنِ ابْنِ عُمَرَ، قَالَ كَانَ أَهْلُ الْجَاهِلِيَّةِ يَتَبَايَعُونَ لَحْمَ الْجَزُورِ إِلَى حَبَلِ الْحَبَلَةِ ‏.‏ وَحَبَلُ الْحَبَلَةِ أَنْ تُنْتَجَ النَّاقَةُ ثُمَّ تَحْمِلَ الَّتِي نُتِجَتْ فَنَهَاهُمْ رَسُولُ اللَّهِ صلى الله عليه وسلم عَنْ ذَلِكَ ‏.‏</w:t>
      </w:r>
    </w:p>
    <w:p>
      <w:pPr/>
      <w:r>
        <w:t>Reference : Sahih Muslim 1514bIn-book reference : Book 21, Hadith 10USC-MSA web (English) reference : Book 10, Hadith 3616   (deprecated numbering scheme)Report Error | Share | Copy ▼</w:t>
      </w:r>
    </w:p>
    <w:p>
      <w:r>
        <w:t>----------------------------------------</w:t>
      </w:r>
    </w:p>
    <w:p>
      <w:pPr/>
      <w:r>
        <w:t>Ibn 'Umar (Allah be pleased with them) reported Allah's Messenger (ﷺ) as having said this:One amongst you should not enter into a transaction when another is bargaining.</w:t>
      </w:r>
    </w:p>
    <w:p>
      <w:pPr/>
      <w:r>
        <w:t>حَدَّثَنَا يَحْيَى بْنُ يَحْيَى، قَالَ قَرَأْتُ عَلَى مَالِكٍ عَنْ نَافِعٍ، عَنِ ابْنِ عُمَرَ، أَنَّ رَسُولَ اللَّهِ صلى الله عليه وسلم قَالَ ‏</w:t>
        <w:br/>
        <w:t>"‏ لاَ يَبِعْ بَعْضُكُمْ عَلَى بَيْعِ بَعْضٍ ‏"‏ ‏.‏</w:t>
      </w:r>
    </w:p>
    <w:p>
      <w:pPr/>
      <w:r>
        <w:t>Reference : Sahih Muslim 1412eIn-book reference : Book 21, Hadith 11USC-MSA web (English) reference : Book 10, Hadith 3617   (deprecated numbering scheme)Report Error | Share | Copy ▼</w:t>
      </w:r>
    </w:p>
    <w:p>
      <w:r>
        <w:t>----------------------------------------</w:t>
      </w:r>
    </w:p>
    <w:p>
      <w:pPr/>
      <w:r>
        <w:t>Ibn 'Umar (Allah be pleased with them) reported Allah's Messenger (ﷺ) as saying:A person should not enter into a transaction when his brother is already making a transaction and he should not make a proposal of marriage when his brother has already made a proposal except when he gives permission.</w:t>
      </w:r>
    </w:p>
    <w:p>
      <w:pPr/>
      <w:r>
        <w:t>حَدَّثَنَا زُهَيْرُ بْنُ حَرْبٍ، وَمُحَمَّدُ بْنُ الْمُثَنَّى، - وَاللَّفْظُ لِزُهَيْرٍ - قَالاَ حَدَّثَنَا يَحْيَى، عَنْ عُبَيْدِ اللَّهِ، أَخْبَرَنِي نَافِعٌ، عَنِ ابْنِ عُمَرَ، عَنِ النَّبِيِّ صلى الله عليه وسلم قَالَ ‏</w:t>
        <w:br/>
        <w:t>"‏ لاَ يَبِعِ الرَّجُلُ عَلَى بَيْعِ أَخِيهِ وَلاَ يَخْطُبْ عَلَى خِطْبَةِ أَخِيهِ إِلاَّ أَنْ يَأْذَنَ لَهُ ‏"‏ ‏.‏</w:t>
      </w:r>
    </w:p>
    <w:p>
      <w:pPr/>
      <w:r>
        <w:t>Reference : Sahih Muslim 1412fIn-book reference : Book 21, Hadith 12USC-MSA web (English) reference : Book 10, Hadith 3618   (deprecated numbering scheme)Report Error | Share | Copy ▼</w:t>
      </w:r>
    </w:p>
    <w:p>
      <w:r>
        <w:t>----------------------------------------</w:t>
      </w:r>
    </w:p>
    <w:p>
      <w:pPr/>
      <w:r>
        <w:t>Abu Huraira reported Allah's Messenger (ﷺ) as saying:A Muslim should not purchase (in opposition) to his brother.</w:t>
      </w:r>
    </w:p>
    <w:p>
      <w:pPr/>
      <w:r>
        <w:t>حَدَّثَنَا يَحْيَى بْنُ أَيُّوبَ، وَقُتَيْبَةُ بْنُ سَعِيدٍ، وَابْنُ، حُجْرٍ قَالُوا حَدَّثَنَا إِسْمَاعِيلُ، - وَهُوَ ابْنُ جَعْفَرٍ - عَنِ الْعَلاَءِ، عَنْ أَبِيهِ، عَنْ أَبِي هُرَيْرَةَ، أَنَّ رَسُولَ اللَّهِ صلى الله عليه وسلم قَالَ ‏</w:t>
        <w:br/>
        <w:t>"‏ لاَ يَسُمِ الْمُسْلِمُ عَلَى سَوْمِ أَخِيهِ ‏"‏ ‏.‏</w:t>
      </w:r>
    </w:p>
    <w:p>
      <w:pPr/>
      <w:r>
        <w:t>Reference : Sahih Muslim 1515aIn-book reference : Book 21, Hadith 13USC-MSA web (English) reference : Book 10, Hadith 3619   (deprecated numbering scheme)Report Error | Share | Copy ▼</w:t>
      </w:r>
    </w:p>
    <w:p>
      <w:r>
        <w:t>----------------------------------------</w:t>
      </w:r>
    </w:p>
    <w:p>
      <w:pPr/>
      <w:r>
        <w:t>This hadith has been narrated on the authority of Abu Huraira through another chain of transmitters but with a slight change of words.</w:t>
      </w:r>
    </w:p>
    <w:p>
      <w:pPr/>
      <w:r>
        <w:t>وَحَدَّثَنِيهِ أَحْمَدُ بْنُ إِبْرَاهِيمَ الدَّوْرَقِيُّ، حَدَّثَنِي عَبْدُ الصَّمَدِ، حَدَّثَنَا شُعْبَةُ، عَنِ الْعَلاَءِ، وَسُهَيْلٍ عَنْ أَبِيهِمَا، عَنْ أَبِي هُرَيْرَةَ، عَنِ النَّبِيِّ صلى الله عليه وسلم ح.</w:t>
        <w:br/>
        <w:t xml:space="preserve"> وَحَدَّثَنَاهُ مُحَمَّدُ بْنُ الْمُثَنَّى، حَدَّثَنَا عَبْدُ الصَّمَدِ، حَدَّثَنَا شُعْبَةُ، عَنِ الأَعْمَشِ، عَنْ أَبِي، صَالِحٍ عَنْ أَبِي هُرَيْرَةَ، عَنِ النَّبِيِّ صلى الله عليه وسلم ح.</w:t>
        <w:br/>
        <w:t xml:space="preserve"> وَحَدَّثَنَا عُبَيْدُ اللَّهِ بْنُ مُعَاذٍ، حَدَّثَنَا أَبِي، حَدَّثَنَا شُعْبَةُ، عَنْ عَدِيٍّ، - وَهُوَ ابْنُ ثَابِتٍ - عَنْ أَبِي حَازِمٍ، عَنْ أَبِي هُرَيْرَةَ، أَنَّ رَسُولَ اللَّهِ صلى الله عليه وسلم نَهَى أَنْ يَسْتَامَ الرَّجُلُ عَلَى سَوْمِ أَخِيهِ ‏.‏ وَفِي رِوَايَةِ الدَّوْرَقِيِّ عَلَى سِيمَةِ أَخِيهِ ‏.‏</w:t>
      </w:r>
    </w:p>
    <w:p>
      <w:pPr/>
      <w:r>
        <w:t>Reference : Sahih Muslim 1515bIn-book reference : Book 21, Hadith 14USC-MSA web (English) reference : Book 10, Hadith 3619   (deprecated numbering scheme)Report Error | Share | Copy ▼</w:t>
      </w:r>
    </w:p>
    <w:p>
      <w:r>
        <w:t>----------------------------------------</w:t>
      </w:r>
    </w:p>
    <w:p>
      <w:pPr/>
      <w:r>
        <w:t>Abu Huraira reported Allah's Messenger (may peace'be upon him) as saying:Do not go out to meet riders to enter into transaction with them; none of you must buy in opposition to another, nor must you bid against one another; a townsman must not sell for a man from the desert, and do not tie up udders of carnels and sheep, and he who buys them after that has been done has two courses open to him: after he has milked them he may keep them if he is pleased with them, or he may return them along with a sit of dates if he is displeased with them.</w:t>
      </w:r>
    </w:p>
    <w:p>
      <w:pPr/>
      <w:r>
        <w:t>حَدَّثَنَا يَحْيَى بْنُ يَحْيَى، قَالَ قَرَأْتُ عَلَى مَالِكٍ عَنْ أَبِي الزِّنَادِ، عَنِ الأَعْرَجِ، عَنْ أَبِي هُرَيْرَةَ، أَنَّ رَسُولَ اللَّهِ صلى الله عليه وسلم قَالَ ‏</w:t>
        <w:br/>
        <w:t>"‏ لاَ يُتَلَقَّى الرُّكْبَانُ لِبَيْعٍ وَلاَ يَبِعْ بَعْضُكُمْ عَلَى بَيْعِ بَعْضٍ وَلاَ تَنَاجَشُوا وَلاَ يَبِعْ حَاضِرٌ لِبَادٍ وَلاَ تُصَرُّوا الإِبِلَ وَالْغَنَمَ فَمَنِ ابْتَاعَهَا بَعْدَ ذَلِكَ فَهُوَ بِخَيْرِ النَّظَرَيْنِ بَعْدَ أَنْ يَحْلُبَهَا فَإِنْ رَضِيَهَا أَمْسَكَهَا وَإِنْ سَخِطَهَا رَدَّهَا وَصَاعًا مِنْ تَمْرٍ ‏"‏ ‏.‏</w:t>
      </w:r>
    </w:p>
    <w:p>
      <w:pPr/>
      <w:r>
        <w:t>Reference : Sahih Muslim 1515cIn-book reference : Book 21, Hadith 15USC-MSA web (English) reference : Book 10, Hadith 3620   (deprecated numbering scheme)Report Error | Share | Copy ▼</w:t>
      </w:r>
    </w:p>
    <w:p>
      <w:r>
        <w:t>----------------------------------------</w:t>
      </w:r>
    </w:p>
    <w:p>
      <w:pPr/>
      <w:r>
        <w:t>Abu Huraira (Allah be pleased with him) reported that Allah's Messenger (ﷺ) forbade the (people) meeting the caravan (for entering into business transaction with them), and the selling of goods by a townsman on behalf of a man of the desert, and seeking by a woman the divorce of her sister (from her husband), and outbidding (against one another), and tying up the udders (of animals), and buying of (things) in opposition to one's brother.</w:t>
      </w:r>
    </w:p>
    <w:p>
      <w:pPr/>
      <w:r>
        <w:t>حَدَّثَنَا عُبَيْدُ اللَّهِ بْنُ مُعَاذٍ الْعَنْبَرِيُّ، حَدَّثَنَا أَبِي، حَدَّثَنَا شُعْبَةُ، عَنْ عَدِيٍّ، - وَهُوَ ابْنُ ثَابِتٍ - عَنْ أَبِي حَازِمٍ، عَنْ أَبِي هُرَيْرَةَ، أَنَّ رَسُولَ اللَّهِ صلى الله عليه وسلم نَهَى عَنِ التَّلَقِّي لِلرُّكْبَانِ وَأَنْ يَبِيعَ حَاضِرٌ لِبَادٍ وَأَنْ تَسْأَلَ الْمَرْأَةُ طَلاَقَ أُخْتِهَا وَعَنِ النَّجْشِ وَالتَّصْرِيَةِ وَأَنْ يَسْتَامَ الرَّجُلُ عَلَى سَوْمِ أَخِيهِ ‏.‏</w:t>
      </w:r>
    </w:p>
    <w:p>
      <w:pPr/>
      <w:r>
        <w:t>Reference : Sahih Muslim 1515dIn-book reference : Book 21, Hadith 16USC-MSA web (English) reference : Book 10, Hadith 3621   (deprecated numbering scheme)Report Error | Share | Copy ▼</w:t>
      </w:r>
    </w:p>
    <w:p>
      <w:r>
        <w:t>----------------------------------------</w:t>
      </w:r>
    </w:p>
    <w:p>
      <w:pPr/>
      <w:r>
        <w:t>This hadith has been narrated through another chain of transmitters.</w:t>
      </w:r>
    </w:p>
    <w:p>
      <w:pPr/>
      <w:r>
        <w:t>وَحَدَّثَنِيهِ أَبُو بَكْرِ بْنُ نَافِعٍ، حَدَّثَنَا غُنْدَرٌ، ح وَحَدَّثَنَاهُ مُحَمَّدُ بْنُ الْمُثَنَّى، حَدَّثَنَا وَهْبُ، بْنُ جَرِيرٍ ح وَحَدَّثَنَا عَبْدُ الْوَارِثِ بْنُ عَبْدِ الصَّمَدِ، حَدَّثَنَا أَبِي قَالُوا، جَمِيعًا حَدَّثَنَا شُعْبَةُ، بِهَذَا الإِسْنَادِ ‏.‏ فِي حَدِيثِ غُنْدَرٍ وَوَهْبٍ نُهِيَ ‏.‏ وَفِي حَدِيثِ عَبْدِ الصَّمَدِ أَنَّ رَسُولَ اللَّهِ صلى الله عليه وسلم نَهَى ‏.‏ بِمِثْلِ حَدِيثِ مُعَاذٍ عَنْ شُعْبَةَ ‏.‏</w:t>
      </w:r>
    </w:p>
    <w:p>
      <w:pPr/>
      <w:r>
        <w:t>Reference : Sahih Muslim 1515eIn-book reference : Book 21, Hadith 17USC-MSA web (English) reference : Book 10, Hadith 3621   (deprecated numbering scheme)Report Error | Share | Copy ▼</w:t>
      </w:r>
    </w:p>
    <w:p>
      <w:r>
        <w:t>----------------------------------------</w:t>
      </w:r>
    </w:p>
    <w:p>
      <w:pPr/>
      <w:r>
        <w:t>Ibn Umar (Allah be pleased with them) reported that Allah's Messenger (ﷺ) forbade the outbidding (against another).</w:t>
      </w:r>
    </w:p>
    <w:p>
      <w:pPr/>
      <w:r>
        <w:t>حَدَّثَنَا يَحْيَى بْنُ يَحْيَى، قَالَ قَرَأْتُ عَلَى مَالِكٍ عَنْ نَافِعٍ، عَنِ ابْنِ عُمَرَ، أَنَّ رَسُولَ اللَّهِ صلى الله عليه وسلم نَهَى عَنِ النَّجْشِ ‏.‏</w:t>
      </w:r>
    </w:p>
    <w:p>
      <w:pPr/>
      <w:r>
        <w:t>Reference : Sahih Muslim 1516In-book reference : Book 21, Hadith 18USC-MSA web (English) reference : Book 10, Hadith 3622   (deprecated numbering scheme)Report Error | Share | Copy ▼</w:t>
      </w:r>
    </w:p>
    <w:p>
      <w:r>
        <w:t>----------------------------------------</w:t>
      </w:r>
    </w:p>
    <w:p>
      <w:pPr/>
      <w:r>
        <w:t>Ibn 'Umar (Allah be pleased with them) reported Allah's Messenger (ﷺ) as saying:Do not go out to meet merchandise in the way, (wait) until it is brought into the market. This hadith has been reported on the authority of Ibn Numair but with a slight change of words.</w:t>
      </w:r>
    </w:p>
    <w:p>
      <w:pPr/>
      <w:r>
        <w:t>حَدَّثَنَا أَبُو بَكْرِ بْنُ أَبِي شَيْبَةَ، حَدَّثَنَا ابْنُ أَبِي زَائِدَةَ، ح وَحَدَّثَنَا ابْنُ الْمُثَنَّى، حَدَّثَنَا يَحْيَى يَعْنِي ابْنَ سَعِيدٍ، ح وَحَدَّثَنَا ابْنُ نُمَيْرٍ، حَدَّثَنَا أَبِي كُلُّهُمْ، عَنْ عُبَيْدِ اللَّهِ، عَنْ نَافِعٍ، عَنِ ابْنِ عُمَرَ، أَنَّ رَسُولَ اللَّهِ صلى الله عليه وسلم نَهَى أَنْ تُتَلَقَّى السِّلَعُ حَتَّى تَبْلُغَ الأَسْوَاقَ ‏.‏ وَهَذَا لَفْظُ ابْنِ نُمَيْرٍ ‏.‏ وَقَالَ الآخَرَانِ إِنَّ النَّبِيَّ صلى الله عليه وسلم نَهَى عَنِ التَّلَقِّي ‏.‏</w:t>
      </w:r>
    </w:p>
    <w:p>
      <w:pPr/>
      <w:r>
        <w:t>Reference : Sahih Muslim 1517aIn-book reference : Book 21, Hadith 19USC-MSA web (English) reference : Book 10, Hadith 3623   (deprecated numbering scheme)Report Error | Share | Copy ▼</w:t>
      </w:r>
    </w:p>
    <w:p>
      <w:r>
        <w:t>----------------------------------------</w:t>
      </w:r>
    </w:p>
    <w:p>
      <w:pPr/>
      <w:r>
        <w:t>This hadith has been reported on the authority of 'Ubaidullah.</w:t>
      </w:r>
    </w:p>
    <w:p>
      <w:pPr/>
      <w:r>
        <w:t>وَحَدَّثَنِي مُحَمَّدُ بْنُ حَاتِمٍ، وَإِسْحَاقُ بْنُ مَنْصُورٍ، جَمِيعًا عَنِ ابْنِ مَهْدِيٍّ، عَنْ مَالِكٍ، عَنْ نَافِعٍ، عَنِ ابْنِ عُمَرَ، عَنِ النَّبِيِّ صلى الله عليه وسلم ‏.‏ بِمِثْلِ حَدِيثِ ابْنِ نُمَيْرٍ عَنْ عُبَيْدِ اللَّهِ ‏.‏</w:t>
      </w:r>
    </w:p>
    <w:p>
      <w:pPr/>
      <w:r>
        <w:t>Reference : Sahih Muslim 1517bIn-book reference : Book 21, Hadith 20USC-MSA web (English) reference : Book 10, Hadith 3624   (deprecated numbering scheme)Report Error | Share | Copy ▼</w:t>
      </w:r>
    </w:p>
    <w:p>
      <w:r>
        <w:t>----------------------------------------</w:t>
      </w:r>
    </w:p>
    <w:p>
      <w:pPr/>
      <w:r>
        <w:t>Abdullah (Allah be pleased with him) reported Allah's Apostle (ﷺ) as saying:Do not meet the traders (in the way).</w:t>
      </w:r>
    </w:p>
    <w:p>
      <w:pPr/>
      <w:r>
        <w:t>وَحَدَّثَنَا أَبُو بَكْرِ بْنُ أَبِي شَيْبَةَ، حَدَّثَنَا عَبْدُ اللَّهِ بْنُ مُبَارَكٍ، عَنِ التَّيْمِيِّ، عَنْ أَبِي، عُثْمَانَ عَنْ عَبْدِ اللَّهِ، عَنِ النَّبِيِّ صلى الله عليه وسلم أَنَّهُ نَهَى عَنْ تَلَقِّي الْبُيُوعِ ‏.‏</w:t>
      </w:r>
    </w:p>
    <w:p>
      <w:pPr/>
      <w:r>
        <w:t>Reference : Sahih Muslim 1518In-book reference : Book 21, Hadith 21USC-MSA web (English) reference : Book 10, Hadith 3625   (deprecated numbering scheme)Report Error | Share | Copy ▼</w:t>
      </w:r>
    </w:p>
    <w:p>
      <w:r>
        <w:t>----------------------------------------</w:t>
      </w:r>
    </w:p>
    <w:p>
      <w:pPr/>
      <w:r>
        <w:t>Abu Huraira (Allah be pleased with him) reported Allah's Messenger (may peace he upon him) as saying:Do not meet the merchandise (in the way).</w:t>
      </w:r>
    </w:p>
    <w:p>
      <w:pPr/>
      <w:r>
        <w:t>حَدَّثَنَا يَحْيَى بْنُ يَحْيَى، أَخْبَرَنَا هُشَيْمٌ، عَنْ هِشَامٍ، عَنِ ابْنِ سِيرِينَ، عَنْ أَبِي هُرَيْرَةَ، قَالَ نَهَى رَسُولُ اللَّهِ صلى الله عليه وسلم أَنْ يُتَلَقَّى الْجَلَبُ ‏.</w:t>
      </w:r>
    </w:p>
    <w:p>
      <w:pPr/>
      <w:r>
        <w:t>Reference : Sahih Muslim 1519aIn-book reference : Book 21, Hadith 22USC-MSA web (English) reference : Book 10, Hadith 3626   (deprecated numbering scheme)Report Error | Share | Copy ▼</w:t>
      </w:r>
    </w:p>
    <w:p>
      <w:r>
        <w:t>----------------------------------------</w:t>
      </w:r>
    </w:p>
    <w:p>
      <w:pPr/>
      <w:r>
        <w:t>Abu Huraira (Allah be pleased with him) reported Allah's Messenger (ﷺ) as saying:Do not meet the merchant in the way and enter into business transaction with him, and whoever meets him and buys from him (and in case it is done, see) that when the owner of (merchandise) comes into the market (and finds that he has been paid less price) he has the option (to declare the transaction null and void).</w:t>
      </w:r>
    </w:p>
    <w:p>
      <w:pPr/>
      <w:r>
        <w:t>حَدَّثَنَا ابْنُ أَبِي عُمَرَ، حَدَّثَنَا هِشَامُ بْنُ سُلَيْمَانَ، عَنِ ابْنِ جُرَيْجٍ، أَخْبَرَنِي هِشَامٌ، الْقُرْدُوسِيُّ عَنِ ابْنِ سِيرِينَ، قَالَ سَمِعْتُ أَبَا هُرَيْرَةَ، يَقُولُ إِنَّ رَسُولَ اللَّهِ صلى الله عليه وسلم قَالَ ‏</w:t>
        <w:br/>
        <w:t>"‏ لاَ تَلَقَّوُا الْجَلَبَ ‏.‏ فَمَنْ تَلَقَّاهُ فَاشْتَرَى مِنْهُ فَإِذَا أَتَى سَيِّدُهُ السُّوقَ فَهُوَ بِالْخِيَارِ‏"‏ ‏.‏</w:t>
      </w:r>
    </w:p>
    <w:p>
      <w:pPr/>
      <w:r>
        <w:t>Reference : Sahih Muslim 1519bIn-book reference : Book 21, Hadith 23USC-MSA web (English) reference : Book 10, Hadith 3627   (deprecated numbering scheme)Report Error | Share | Copy ▼</w:t>
      </w:r>
    </w:p>
    <w:p>
      <w:r>
        <w:t>----------------------------------------</w:t>
      </w:r>
    </w:p>
    <w:p>
      <w:pPr/>
      <w:r>
        <w:t>Abu Huraira (Allah be pleased with him) reported it directly from Allah's Apostle (ﷺ):The townsman'should not sell for a man from the desert (with a view to taking advantage of his ignorance of the market conditions of the city). And Zuhair reported from the Prophet (ﷺ) that he forbade the townsman to sell on behalf of the man from the desert.</w:t>
      </w:r>
    </w:p>
    <w:p>
      <w:pPr/>
      <w:r>
        <w:t>حَدَّثَنَا أَبُو بَكْرِ بْنُ أَبِي شَيْبَةَ، وَعَمْرٌو النَّاقِدُ، وَزُهَيْرُ بْنُ حَرْبٍ، قَالُوا حَدَّثَنَا سُفْيَانُ، عَنِ الزُّهْرِيِّ، عَنْ سَعِيدِ بْنِ الْمُسَيَّبِ، عَنْ أَبِي هُرَيْرَةَ، يَبْلُغُ بِهِ النَّبِيَّ صلى الله عليه وسلم قَالَ ‏</w:t>
        <w:br/>
        <w:t>"‏ لاَ يَبِعْ حَاضِرٌ لِبَادٍ ‏"‏ ‏.‏ وَقَالَ زُهَيْرٌ عَنِ النَّبِيِّ صلى الله عليه وسلم أَنَّهُ نَهَى أَنْ يَبِيعَ حَاضِرٌ لِبَادٍ ‏.</w:t>
      </w:r>
    </w:p>
    <w:p>
      <w:pPr/>
      <w:r>
        <w:t>Reference : Sahih Muslim 1520In-book reference : Book 21, Hadith 24USC-MSA web (English) reference : Book 10, Hadith 3628   (deprecated numbering scheme)Report Error | Share | Copy ▼</w:t>
      </w:r>
    </w:p>
    <w:p>
      <w:r>
        <w:t>----------------------------------------</w:t>
      </w:r>
    </w:p>
    <w:p>
      <w:pPr/>
      <w:r>
        <w:t>Ibn 'Abbas (Allah be pleased with them) reported Allah's Messenger (ﷺ) as saying:The riders (carrying merchandise) should not be met in the way, and townsman should not sell for a man of the desert. The narrator reported. I said to Ibn 'Abbas: What do these words really imply-" The townsman for the man of the desert"? He said: That he should work as a broker on his behalf.</w:t>
      </w:r>
    </w:p>
    <w:p>
      <w:pPr/>
      <w:r>
        <w:t>وَحَدَّثَنَا إِسْحَاقُ بْنُ إِبْرَاهِيمَ، وَعَبْدُ بْنُ حُمَيْدٍ، قَالاَ حَدَّثَنَا عَبْدُ الرَّزَّاقِ، أَخْبَرَنَا مَعْمَرٌ، عَنِ ابْنِ طَاوُسٍ، عَنْ أَبِيهِ، عَنِ ابْنِ عَبَّاسٍ، قَالَ نَهَى رَسُولُ اللَّهِ صلى الله عليه وسلم أَنْ تُتَلَقَّى الرُّكْبَانُ وَأَنْ يَبِيعَ حَاضِرٌ لِبَادٍ ‏.‏ قَالَ فَقُلْتُ لاِبْنِ عَبَّاسٍ مَا قَوْلُهُ حَاضِرٌ لِبَادٍ قَالَ لاَ يَكُنْ لَهُ سِمْسَارًا.</w:t>
      </w:r>
    </w:p>
    <w:p>
      <w:pPr/>
      <w:r>
        <w:t>Reference : Sahih Muslim 1521In-book reference : Book 21, Hadith 25USC-MSA web (English) reference : Book 10, Hadith 3629   (deprecated numbering scheme)Report Error | Share | Copy ▼</w:t>
      </w:r>
    </w:p>
    <w:p>
      <w:r>
        <w:t>----------------------------------------</w:t>
      </w:r>
    </w:p>
    <w:p>
      <w:pPr/>
      <w:r>
        <w:t>Jabir (Allah be pleased with him) reported Allah's Messenger (ﷺ) as saying:The townsman should not sell for a man from the desert, leave the people alone, Allah will give them provision from one another. Yahya reported it with a slight change of words.</w:t>
      </w:r>
    </w:p>
    <w:p>
      <w:pPr/>
      <w:r>
        <w:t>حَدَّثَنَا يَحْيَى بْنُ يَحْيَى التَّمِيمِيُّ، أَخْبَرَنَا أَبُو خَيْثَمَةَ، عَنْ أَبِي الزُّبَيْرِ، عَنْ جَابِرٍ، ح.</w:t>
        <w:br/>
        <w:t xml:space="preserve"> وَحَدَّثَنَا أَحْمَدُ بْنُ يُونُسَ، حَدَّثَنَا زُهَيْرٌ، حَدَّثَنَا أَبُو الزُّبَيْرِ، عَنْ جَابِرٍ، قَالَ قَالَ رَسُولُ اللَّهِ صلى الله عليه وسلم ‏"‏ لاَ يَبِعْ حَاضِرٌ لِبَادٍ دَعُوا النَّاسَ يَرْزُقِ اللَّهُ بَعْضَهُمْ مِنْ بَعْضٍ‏"‏ ‏.‏ غَيْرَ أَنَّ فِي رِوَايَةِ يَحْيَى ‏"‏ يُرْزَقُ ‏"‏ ‏.‏</w:t>
      </w:r>
    </w:p>
    <w:p>
      <w:pPr/>
      <w:r>
        <w:t>Reference : Sahih Muslim 1522aIn-book reference : Book 21, Hadith 26USC-MSA web (English) reference : Book 10, Hadith 3630   (deprecated numbering scheme)Report Error | Share | Copy ▼</w:t>
      </w:r>
    </w:p>
    <w:p>
      <w:r>
        <w:t>----------------------------------------</w:t>
      </w:r>
    </w:p>
    <w:p>
      <w:pPr/>
      <w:r>
        <w:t>Jabir (Allah be pleased with him) reported a similar hadith from Allah's Apostle (ﷺ) through another chain of transmitters.</w:t>
      </w:r>
    </w:p>
    <w:p>
      <w:pPr/>
      <w:r>
        <w:t>حَدَّثَنَا أَبُو بَكْرِ بْنُ أَبِي شَيْبَةَ، وَعَمْرٌو النَّاقِدُ، قَالاَ حَدَّثَنَا سُفْيَانُ بْنُ عُيَيْنَةَ، عَنْ أَبِي الزُّبَيْرِ، عَنْ جَابِرٍ، عَنِ النَّبِيِّ صلى الله عليه وسلم بِمِثْلِهِ ‏.‏</w:t>
      </w:r>
    </w:p>
    <w:p>
      <w:pPr/>
      <w:r>
        <w:t>Reference : Sahih Muslim 1522bIn-book reference : Book 21, Hadith 27USC-MSA web (English) reference : Book 10, Hadith 3631   (deprecated numbering scheme)Report Error | Share | Copy ▼</w:t>
      </w:r>
    </w:p>
    <w:p>
      <w:r>
        <w:t>----------------------------------------</w:t>
      </w:r>
    </w:p>
    <w:p>
      <w:pPr/>
      <w:r>
        <w:t>Anas b. Malik (Allah be pleased with him) reported:We were forbidden that a townsman should sell for a man of the desert, even if he is his brother or father.</w:t>
      </w:r>
    </w:p>
    <w:p>
      <w:pPr/>
      <w:r>
        <w:t>وَحَدَّثَنَا يَحْيَى بْنُ يَحْيَى، أَخْبَرَنَا هُشَيْمٌ، عَنْ يُونُسَ، عَنِ ابْنِ سِيرِينَ، عَنْ أَنَسِ، بْنِ مَالِكٍ قَالَ نُهِينَا أَنْ يَبِيعَ، حَاضِرٌ لِبَادٍ ‏.‏ وَإِنْ كَانَ أَخَاهُ أَوْ أَبَاهُ ‏.‏</w:t>
      </w:r>
    </w:p>
    <w:p>
      <w:pPr/>
      <w:r>
        <w:t>Reference : Sahih Muslim 1523aIn-book reference : Book 21, Hadith 28USC-MSA web (English) reference : Book 10, Hadith 3632   (deprecated numbering scheme)Report Error | Share | Copy ▼</w:t>
      </w:r>
    </w:p>
    <w:p>
      <w:r>
        <w:t>----------------------------------------</w:t>
      </w:r>
    </w:p>
    <w:p>
      <w:pPr/>
      <w:r>
        <w:t>Anas b. Malik (Allah be pleased with him) said:We were forbidden that a townsman should sell for a man of the desert.</w:t>
      </w:r>
    </w:p>
    <w:p>
      <w:pPr/>
      <w:r>
        <w:t>حَدَّثَنَا مُحَمَّدُ بْنُ الْمُثَنَّى، حَدَّثَنَا ابْنُ أَبِي عَدِيٍّ، عَنِ ابْنِ عَوْنٍ، عَنْ مُحَمَّدٍ، عَنْ أَنَسٍ،ح ‏.‏</w:t>
        <w:br/>
        <w:t xml:space="preserve"> وَحَدَّثَنَا ابْنُ الْمُثَنَّى، حَدَّثَنَا مُعَاذٌ، حَدَّثَنَا ابْنُ عَوْنٍ، عَنْ مُحَمَّدٍ، قَالَ قَالَ أَنَسُ بْنُ مَالِكٍ نُهِينَا عَنْ أَنْ يَبِيعَ حَاضِرٌ لِبَادٍ ‏.‏</w:t>
      </w:r>
    </w:p>
    <w:p>
      <w:pPr/>
      <w:r>
        <w:t>Reference : Sahih Muslim 1523bIn-book reference : Book 21, Hadith 29USC-MSA web (English) reference : Book 10, Hadith 3633   (deprecated numbering scheme)Report Error | Share | Copy ▼</w:t>
      </w:r>
    </w:p>
    <w:p>
      <w:r>
        <w:t>----------------------------------------</w:t>
      </w:r>
    </w:p>
    <w:p>
      <w:pPr/>
      <w:r>
        <w:t>Abu Huraira (Allah be pleased with him) reported Allah's Messenger (may peace be'upon him) as saying:He who bought a goat having its udder tied up should go back with it, milk it, and, if he is satisfied with its milk, he should retair it, otherwise he should return it along with a sa' of dates.</w:t>
      </w:r>
    </w:p>
    <w:p>
      <w:pPr/>
      <w:r>
        <w:t>حَدَّثَنَا عَبْدُ اللَّهِ بْنُ مَسْلَمَةَ بْنِ قَعْنَبٍ، حَدَّثَنَا دَاوُدُ بْنُ قَيْسٍ، عَنْ مُوسَى بْنِ يَسَارٍ، عَنْ أَبِي هُرَيْرَةَ، قَالَ قَالَ رَسُولُ اللَّهِ صلى الله عليه وسلم ‏</w:t>
        <w:br/>
        <w:t>"‏ مَنِ اشْتَرَى شَاةً مُصَرَّاةً فَلْيَنْقَلِبْ بِهَا فَلْيَحْلُبْهَا فَإِنْ رَضِيَ حِلاَبَهَا أَمْسَكَهَا وَإِلاَّ رَدَّهَا وَمَعَهَا صَاعٌ مِنْ تَمْرٍ ‏"‏ ‏.‏</w:t>
      </w:r>
    </w:p>
    <w:p>
      <w:pPr/>
      <w:r>
        <w:t>Reference : Sahih Muslim 1524aIn-book reference : Book 21, Hadith 30USC-MSA web (English) reference : Book 10, Hadith 3634   (deprecated numbering scheme)Report Error | Share | Copy ▼</w:t>
      </w:r>
    </w:p>
    <w:p>
      <w:r>
        <w:t>----------------------------------------</w:t>
      </w:r>
    </w:p>
    <w:p>
      <w:pPr/>
      <w:r>
        <w:t>Abu Huraira (Allah be pleased with him) reported Allah's Messenger (ﷺ) as saying:He who buys a goat with its udder tied up has the option to retain the goat if he so desires or return it within three days, and in case he returns it he should do so along with a sa' of dates.</w:t>
      </w:r>
    </w:p>
    <w:p>
      <w:pPr/>
      <w:r>
        <w:t>حَدَّثَنَا قُتَيْبَةُ بْنُ سَعِيدٍ، حَدَّثَنَا يَعْقُوبُ، - يَعْنِي ابْنَ عَبْدِ الرَّحْمَنِ الْقَارِيَّ - عَنْ سُهَيْلٍ، عَنْ أَبِيهِ، عَنْ أَبِي هُرَيْرَةَ، أَنَّ رَسُولَ اللَّهِ صلى الله عليه وسلم قَالَ ‏</w:t>
        <w:br/>
        <w:t>"‏ مَنِ ابْتَاعَ شَاةً مُصَرَّاةً فَهُوَ فِيهَا بِالْخِيَارِ ثَلاَثَةَ أَيَّامٍ إِنْ شَاءَ أَمْسَكَهَا وَإِنْ شَاءَ رَدَّهَا وَرَدَّ مَعَهَا صَاعًا مِنْ تَمْرٍ ‏"‏ ‏.‏</w:t>
      </w:r>
    </w:p>
    <w:p>
      <w:pPr/>
      <w:r>
        <w:t>Reference : Sahih Muslim 1524bIn-book reference : Book 21, Hadith 31USC-MSA web (English) reference : Book 10, Hadith 3635   (deprecated numbering scheme)Report Error | Share | Copy ▼</w:t>
      </w:r>
    </w:p>
    <w:p>
      <w:r>
        <w:t>----------------------------------------</w:t>
      </w:r>
    </w:p>
    <w:p>
      <w:pPr/>
      <w:r>
        <w:t>Abu Huraira (Allah be pleased with him) reported Allah's Apostle (ﷺ) as saying:lie who buys a goat having its udder tied up has the option to return it within three days. If he returns it he should pay a sa' of dates. Wheat is not essential.</w:t>
      </w:r>
    </w:p>
    <w:p>
      <w:pPr/>
      <w:r>
        <w:t>حَدَّثَنَا مُحَمَّدُ بْنُ عَمْرِو بْنِ جَبَلَةَ بْنِ أَبِي رَوَّادٍ، حَدَّثَنَا أَبُو عَامِرٍ، - يَعْنِي الْعَقَدِيَّ - حَدَّثَنَا قُرَّةُ، عَنْ مُحَمَّدٍ، عَنْ أَبِي هُرَيْرَةَ، عَنِ النَّبِيِّ صلى الله عليه وسلم قَالَ ‏</w:t>
        <w:br/>
        <w:t>"‏ مَنِ اشْتَرَى شَاةً مُصَرَّاةً فَهُوَ بِالْخِيَارِ ثَلاَثَةَ أَيَّامٍ فَإِنْ رَدَّهَا رَدَّ مَعَهَا صَاعًا مِنْ طَعَامٍ لاَ سَمْرَاءَ ‏"‏‏.‏</w:t>
      </w:r>
    </w:p>
    <w:p>
      <w:pPr/>
      <w:r>
        <w:t>Reference : Sahih Muslim 1524cIn-book reference : Book 21, Hadith 32USC-MSA web (English) reference : Book 10, Hadith 3636   (deprecated numbering scheme)Report Error | Share | Copy ▼</w:t>
      </w:r>
    </w:p>
    <w:p>
      <w:r>
        <w:t>----------------------------------------</w:t>
      </w:r>
    </w:p>
    <w:p>
      <w:pPr/>
      <w:r>
        <w:t>Abu Huraira (Allah be pleased with him) reported Allah's Messenger (ﷺ) as saying:He who buys a goat having its udder tied up has two courses left for him. He may retain it, and if he desires may return it along with a sa' of dates and not wheat.</w:t>
      </w:r>
    </w:p>
    <w:p>
      <w:pPr/>
      <w:r>
        <w:t>حَدَّثَنَا ابْنُ أَبِي عُمَرَ، حَدَّثَنَا سُفْيَانُ، عَنْ أَيُّوبَ، عَنْ مُحَمَّدٍ، عَنْ أَبِي هُرَيْرَةَ، قَالَ قَالَ رَسُولُ اللَّهِ صلى الله عليه وسلم ‏</w:t>
        <w:br/>
        <w:t>"‏ مَنِ اشْتَرَى شَاةً مُصَرَّاةً فَهُوَ بِخَيْرِ النَّظَرَيْنِ إِنْ شَاءَ أَمْسَكَهَا وَإِنْ شَاءَ رَدَّهَا وَصَاعًا مِنْ تَمْرٍ لاَ سَمْرَاءَ ‏"‏ ‏.‏</w:t>
      </w:r>
    </w:p>
    <w:p>
      <w:pPr/>
      <w:r>
        <w:t>Reference : Sahih Muslim 1524dIn-book reference : Book 21, Hadith 33USC-MSA web (English) reference : Book 10, Hadith 3637   (deprecated numbering scheme)Report Error | Share | Copy ▼</w:t>
      </w:r>
    </w:p>
    <w:p>
      <w:r>
        <w:t>----------------------------------------</w:t>
      </w:r>
    </w:p>
    <w:p>
      <w:pPr/>
      <w:r>
        <w:t>Ayyub narrated with the same chain of transmitters but with this change of words:" He who buys a goat has the option...."</w:t>
      </w:r>
    </w:p>
    <w:p>
      <w:pPr/>
      <w:r>
        <w:t>وَحَدَّثَنَاهُ ابْنُ أَبِي عُمَرَ، حَدَّثَنَا عَبْدُ الْوَهَّابِ، عَنْ أَيُّوبَ، بِهَذَا الإِسْنَادِ غَيْرَ أَنَّهُ قَالَ ‏</w:t>
        <w:br/>
        <w:t>"‏ مَنِ اشْتَرَى مِنَ الْغَنَمِ فَهُوَ بِالْخِيَارِ ‏"‏ ‏.‏</w:t>
      </w:r>
    </w:p>
    <w:p>
      <w:pPr/>
      <w:r>
        <w:t>Reference : Sahih Muslim 1524eIn-book reference : Book 21, Hadith 34USC-MSA web (English) reference : Book 10, Hadith 3638   (deprecated numbering scheme)Report Error | Share | Copy ▼</w:t>
      </w:r>
    </w:p>
    <w:p>
      <w:r>
        <w:t>----------------------------------------</w:t>
      </w:r>
    </w:p>
    <w:p>
      <w:pPr/>
      <w:r>
        <w:t>Hammam b. Munabbih said:Out of the ahadith which Abu Huraira (Allah be pleased with him) reported to us from Allah's Messenger (ﷺ) one is this that Allah's Messenger (ﷺ) said: If one among you buys a she-camel having its udder tied up he has the two options for him after milking it either (to retain it) or return it with a sa' of dates.</w:t>
      </w:r>
    </w:p>
    <w:p>
      <w:pPr/>
      <w:r>
        <w:t>حَدَّثَنَا مُحَمَّدُ بْنُ رَافِعٍ، حَدَّثَنَا عَبْدُ الرَّزَّاقِ، حَدَّثَنَا مَعْمَرٌ، عَنْ هَمَّامِ بْنِ مُنَبِّهٍ، قَالَ هَذَا مَا حَدَّثَنَا أَبُو هُرَيْرَةَ، عَنْ رَسُولِ اللَّهِ صلى الله عليه وسلم فَذَكَرَ أَحَادِيثَ مِنْهَا وَقَالَ قَالَ رَسُولُ اللَّهِ صلى الله عليه وسلم ‏</w:t>
        <w:br/>
        <w:t>"‏ إِذَا مَا أَحَدُكُمُ اشْتَرَى لِقْحَةً مُصَرَّاةً أَوْ شَاةً مُصَرَّاةً فَهُوَ بِخَيْرِ النَّظَرَيْنِ بَعْدَ أَنْ يَحْلُبَهَا إِمَّا هِيَ وَإِلاَّ فَلْيَرُدَّهَا وَصَاعًا مِنْ تَمْرٍ ‏"‏ ‏.‏</w:t>
      </w:r>
    </w:p>
    <w:p>
      <w:pPr/>
      <w:r>
        <w:t>Reference : Sahih Muslim 1524fIn-book reference : Book 21, Hadith 35USC-MSA web (English) reference : Book 10, Hadith 3639   (deprecated numbering scheme)Report Error | Share | Copy ▼</w:t>
      </w:r>
    </w:p>
    <w:p>
      <w:r>
        <w:t>----------------------------------------</w:t>
      </w:r>
    </w:p>
    <w:p>
      <w:pPr/>
      <w:r>
        <w:t>Ibn Abbas (Allah be pleased with them) reported Allah's Messenger (ﷺ) as saying:He who buys foodgrain should not sell it until he has taken possession of it.</w:t>
      </w:r>
    </w:p>
    <w:p>
      <w:pPr/>
      <w:r>
        <w:t>حَدَّثَنَا يَحْيَى بْنُ يَحْيَى، حَدَّثَنَا حَمَّادُ بْنُ زَيْدٍ، ح وَحَدَّثَنَا أَبُو الرَّبِيعِ الْعَتَكِيُّ، وَقُتَيْبَةُ، قَالاَ حَدَّثَنَا حَمَّادٌ، عَنْ عَمْرِو بْنِ دِينَارٍ، عَنْ طَاوُسٍ، عَنِ ابْنِ عَبَّاسٍ، أَنَّ رَسُولَ اللَّهِ صلى الله عليه وسلم قَالَ ‏</w:t>
        <w:br/>
        <w:t>"‏ مَنِ ابْتَاعَ طَعَامًا فَلاَ يَبِعْهُ حَتَّى يَسْتَوْفِيَهُ ‏"‏ ‏.‏ قَالَ ابْنُ عَبَّاسٍ وَأَحْسِبُ كُلَّ شَىْءٍ مِثْلَهُ ‏.‏</w:t>
      </w:r>
    </w:p>
    <w:p>
      <w:pPr/>
      <w:r>
        <w:t>Reference : Sahih Muslim 1525aIn-book reference : Book 21, Hadith 36USC-MSA web (English) reference : Book 10, Hadith 3640   (deprecated numbering scheme)Report Error | Share | Copy ▼</w:t>
      </w:r>
    </w:p>
    <w:p>
      <w:r>
        <w:t>----------------------------------------</w:t>
      </w:r>
    </w:p>
    <w:p>
      <w:pPr/>
      <w:r>
        <w:t>A hadith like this has been narrated through the same chain of transmitters.</w:t>
      </w:r>
    </w:p>
    <w:p>
      <w:pPr/>
      <w:r>
        <w:t>حَدَّثَنَا ابْنُ أَبِي عُمَرَ، وَأَحْمَدُ بْنُ عَبْدَةَ، قَالاَ حَدَّثَنَا سُفْيَانُ، ح وَحَدَّثَنَا أَبُو بَكْرِ بْنُ، أَبِي شَيْبَةَ وَأَبُو كُرَيْبٍ قَالاَ حَدَّثَنَا وَكِيعٌ، عَنْ سُفْيَانَ، - وَهُوَ الثَّوْرِيُّ - كِلاَهُمَا عَنْ عَمْرِو، بْنِ دِينَارٍ بِهَذَا الإِسْنَادِ نَحْوَهُ ‏.‏</w:t>
      </w:r>
    </w:p>
    <w:p>
      <w:pPr/>
      <w:r>
        <w:t>Reference : Sahih Muslim 1525bIn-book reference : Book 21, Hadith 37USC-MSA web (English) reference : Book 10, Hadith 3641   (deprecated numbering scheme)Report Error | Share | Copy ▼</w:t>
      </w:r>
    </w:p>
    <w:p>
      <w:r>
        <w:t>----------------------------------------</w:t>
      </w:r>
    </w:p>
    <w:p>
      <w:pPr/>
      <w:r>
        <w:t>Ibn Abbas (Allah be pleased with them) reported Allah's Messenger (ﷺ) as saying:He who buys food-rain should not sell it until he has taken possession of it. Ibn Abbas (Allah be pleased with them) said: I regard everything like food (so far as this principle is concerned).</w:t>
      </w:r>
    </w:p>
    <w:p>
      <w:pPr/>
      <w:r>
        <w:t>حَدَّثَنَا إِسْحَاقُ بْنُ إِبْرَاهِيمَ، وَمُحَمَّدُ بْنُ رَافِعٍ، وَعَبْدُ بْنُ حُمَيْدٍ، قَالَ ابْنُ رَافِعٍ حَدَّثَنَا وَقَالَ الآخَرَانِ، أَخْبَرَنَا عَبْدُ الرَّزَّاقِ، أَخْبَرَنَا مَعْمَرٌ، عَنِ ابْنِ طَاوُسٍ، عَنْ أَبِيهِ، عَنِ ابْنِ عَبَّاسٍ، قَالَ قَالَ رَسُولُ اللَّهِ صلى الله عليه وسلم ‏</w:t>
        <w:br/>
        <w:t>"‏ مَنِ ابْتَاعَ طَعَامًا فَلاَ يَبِعْهُ حَتَّى يَقْبِضَهُ ‏"‏ ‏.‏ قَالَ ابْنُ عَبَّاسٍ وَأَحْسِبُ كُلَّ شَىْءٍ بِمَنْزِلَةِ الطَّعَامِ ‏.‏</w:t>
      </w:r>
    </w:p>
    <w:p>
      <w:pPr/>
      <w:r>
        <w:t>Reference : Sahih Muslim 1525cIn-book reference : Book 21, Hadith 38USC-MSA web (English) reference : Book 10, Hadith 3642   (deprecated numbering scheme)Report Error | Share | Copy ▼</w:t>
      </w:r>
    </w:p>
    <w:p>
      <w:r>
        <w:t>----------------------------------------</w:t>
      </w:r>
    </w:p>
    <w:p>
      <w:pPr/>
      <w:r>
        <w:t>Ibn Abbas (Allah be pleased with them) reported Allah's Messenger (ﷺ) as saying:He who buys foodgrain should not sell it, until he has weighed it (and then taken possession of it). I (Tawus) said to Ibn Abbas (Allah be pleased with them): Why is it so? Thereupon he said: Don't you see that they (the people) sell foodgrains against gold for the stipulated time. Abu Kuraib did not make any mention of the stipulated time.</w:t>
      </w:r>
    </w:p>
    <w:p>
      <w:pPr/>
      <w:r>
        <w:t>حَدَّثَنَا أَبُو بَكْرِ بْنُ أَبِي شَيْبَةَ، وَأَبُو كُرَيْبٍ وَإِسْحَاقُ بْنُ إِبْرَاهِيمَ قَالَ إِسْحَاقُ أَخْبَرَنَا وَقَالَ الآخَرَانِ، حَدَّثَنَا وَكِيعٌ، عَنْ سُفْيَانَ، عَنِ ابْنِ طَاوُسٍ، عَنْ أَبِيهِ، عَنِ ابْنِ عَبَّاسٍ، قَالَ قَالَ رَسُولُ اللَّهِ صلى الله عليه وسلم ‏</w:t>
        <w:br/>
        <w:t>"‏ مَنِ ابْتَاعَ طَعَامًا فَلاَ يَبِعْهُ حَتَّى يَكْتَالَهُ ‏"‏ ‏.‏ فَقُلْتُ لاِبْنِ عَبَّاسٍ لِمَ فَقَالَ أَلاَ تَرَاهُمْ يَتَبَايَعُونَ بِالذَّهَبِ وَالطَّعَامُ مُرْجَأٌ وَلَمْ يَقُلْ أَبُو كُرَيْبٍ مُرْجَأٌ ‏.‏</w:t>
      </w:r>
    </w:p>
    <w:p>
      <w:pPr/>
      <w:r>
        <w:t>Reference : Sahih Muslim 1525dIn-book reference : Book 21, Hadith 39USC-MSA web (English) reference : Book 10, Hadith 3643   (deprecated numbering scheme)Report Error | Share | Copy ▼</w:t>
      </w:r>
    </w:p>
    <w:p>
      <w:r>
        <w:t>----------------------------------------</w:t>
      </w:r>
    </w:p>
    <w:p>
      <w:pPr/>
      <w:r>
        <w:t>Ibn 'Umar (Allah be pleased with them) reported Allah's Messenger (ﷺ) as saying:He who buys foodgrain should not sell it until he has taken full possession of it.</w:t>
      </w:r>
    </w:p>
    <w:p>
      <w:pPr/>
      <w:r>
        <w:t>حَدَّثَنَا عَبْدُ اللَّهِ بْنُ مَسْلَمَةَ الْقَعْنَبِيُّ، حَدَّثَنَا مَالِكٌ، ح وَحَدَّثَنَا يَحْيَى بْنُ يَحْيَى، قَالَ قَرَأْتُ عَلَى مَالِكٍ عَنْ نَافِعٍ، عَنِ ابْنِ عُمَرَ، أَنَّ رَسُولَ اللَّهِ صلى الله عليه وسلم قَالَ ‏</w:t>
        <w:br/>
        <w:t>"‏ مَنِ ابْتَاعَ طَعَامًا فَلاَ يَبِعْهُ حَتَّى يَسْتَوْفِيَهُ ‏"‏ ‏.‏</w:t>
      </w:r>
    </w:p>
    <w:p>
      <w:pPr/>
      <w:r>
        <w:t>Reference : Sahih Muslim 1526aIn-book reference : Book 21, Hadith 40USC-MSA web (English) reference : Book 10, Hadith 3644   (deprecated numbering scheme)Report Error | Share | Copy ▼</w:t>
      </w:r>
    </w:p>
    <w:p>
      <w:r>
        <w:t>----------------------------------------</w:t>
      </w:r>
    </w:p>
    <w:p>
      <w:pPr/>
      <w:r>
        <w:t>Ibn Umar (Allah be pleased with them) reported:We used to buy foodgrains during the lifetime of Allah's Messenger (ﷺ). He (the Holy Prophet) would then send to us one who commanded us to take them (the foodgrains) to a place other than the one where we had bought them before we sold it.</w:t>
      </w:r>
    </w:p>
    <w:p>
      <w:pPr/>
      <w:r>
        <w:t>حَدَّثَنَا يَحْيَى بْنُ يَحْيَى، قَالَ قَرَأْتُ عَلَى مَالِكٍ عَنْ نَافِعٍ، عَنِ ابْنِ عُمَرَ، قَالَ كُنَّا فِي زَمَانِ رَسُولِ اللَّهِ صلى الله عليه وسلم نَبْتَاعُ الطَّعَامَ فَيَبْعَثُ عَلَيْنَا مَنْ يَأْمُرُنَا بِانْتِقَالِهِ مِنَ الْمَكَانِ الَّذِي ابْتَعْنَاهُ فِيهِ إِلَى مَكَانٍ سِوَاهُ قَبْلَ أَنْ نَبِيعَهُ ‏.‏</w:t>
      </w:r>
    </w:p>
    <w:p>
      <w:pPr/>
      <w:r>
        <w:t>Reference : Sahih Muslim 1527aIn-book reference : Book 21, Hadith 41USC-MSA web (English) reference : Book 10, Hadith 3645   (deprecated numbering scheme)Report Error | Share | Copy ▼</w:t>
      </w:r>
    </w:p>
    <w:p>
      <w:r>
        <w:t>----------------------------------------</w:t>
      </w:r>
    </w:p>
    <w:p>
      <w:pPr/>
      <w:r>
        <w:t>Ibn Umar (Allah be pleased with them) reported Allah's Messenger (ﷺ) as saying:He who buys foodgrain should not sell that before taking possession of it. He (the narrator) said: We used to buy foodgrain from the caravans in bulk, but Allah's Messenger (ﷺ) forbade us to re-sell that until we had shifted it to some other place.</w:t>
      </w:r>
    </w:p>
    <w:p>
      <w:pPr/>
      <w:r>
        <w:t>حَدَّثَنَا أَبُو بَكْرِ بْنُ أَبِي شَيْبَةَ، حَدَّثَنَا عَلِيُّ بْنُ مُسْهِرٍ، عَنْ عُبَيْدِ اللَّهِ، ح وَحَدَّثَنَا مُحَمَّدُ بْنُ عَبْدِ اللَّهِ بْنِ نُمَيْرٍ، - وَاللَّفْظُ لَهُ - حَدَّثَنَا أَبِي، حَدَّثَنَا عُبَيْدُ اللَّهِ، عَنْ نَافِعٍ، عَنِ ابْنِ، عُمَرَ أَنَّ رَسُولَ اللَّهِ صلى الله عليه وسلم قَالَ ‏</w:t>
        <w:br/>
        <w:t>"‏ مَنِ اشْتَرَى طَعَامًا فَلاَ يَبِعْهُ حَتَّى يَسْتَوْفِيَهُ‏"‏ ‏.‏</w:t>
        <w:br/>
        <w:t xml:space="preserve"> قَالَ وَكُنَّا نَشْتَرِي الطَّعَامَ مِنَ الرُّكْبَانِ جِزَافًا فَنَهَانَا رَسُولُ اللَّهِ صلى الله عليه وسلم أَنْ نَبِيعَهُ حَتَّى نَنْقُلَهُ مِنْ مَكَانِهِ ‏.</w:t>
      </w:r>
    </w:p>
    <w:p>
      <w:pPr/>
      <w:r>
        <w:t>Reference : Sahih Muslim 1526b, 1527bIn-book reference : Book 21, Hadith 42USC-MSA web (English) reference : Book 10, Hadith 3646   (deprecated numbering scheme)Report Error | Share | Copy ▼</w:t>
      </w:r>
    </w:p>
    <w:p>
      <w:r>
        <w:t>----------------------------------------</w:t>
      </w:r>
    </w:p>
    <w:p>
      <w:pPr/>
      <w:r>
        <w:t>Ibn 'Umar (Allah be pleased with them) reported Allah's Messenger (ﷺ) as saying:He who bought foodgrain should not sell it until he had taken full possession of it (after measuring it).</w:t>
      </w:r>
    </w:p>
    <w:p>
      <w:pPr/>
      <w:r>
        <w:t>حَدَّثَنِي حَرْمَلَةُ بْنُ يَحْيَى، أَخْبَرَنَا عَبْدُ اللَّهِ بْنُ وَهْبٍ، حَدَّثَنِي عُمَرُ بْنُ مُحَمَّدٍ، عَنْ نَافِعٍ، عَنْ عَبْدِ اللَّهِ بْنِ عُمَرَ، أَنَّ رَسُولَ اللَّهِ صلى الله عليه وسلم قَالَ ‏</w:t>
        <w:br/>
        <w:t>"‏ مَنِ اشْتَرَى طَعَامًا فَلاَ يَبِعْهُ حَتَّى يَسْتَوْفِيَهُ وَيَقْبِضَهُ ‏"‏ ‏.‏</w:t>
      </w:r>
    </w:p>
    <w:p>
      <w:pPr/>
      <w:r>
        <w:t>Reference : Sahih Muslim 1526cIn-book reference : Book 21, Hadith 43USC-MSA web (English) reference : Book 10, Hadith 3647   (deprecated numbering scheme)Report Error | Share | Copy ▼</w:t>
      </w:r>
    </w:p>
    <w:p>
      <w:r>
        <w:t>----------------------------------------</w:t>
      </w:r>
    </w:p>
    <w:p>
      <w:pPr/>
      <w:r>
        <w:t>Ibn 'Umar (Allah be pleased with them) reported Allah's Messenger (ﷺ) as saying,:He who bought foodgrain should not sell it until he had taken possession of it.</w:t>
      </w:r>
    </w:p>
    <w:p>
      <w:pPr/>
      <w:r>
        <w:t>حَدَّثَنَا يَحْيَى بْنُ يَحْيَى، وَعَلِيُّ بْنُ حُجْرٍ، قَالَ يَحْيَى أَخْبَرَنَا إِسْمَاعِيلُ بْنُ جَعْفَرٍ، وَقَالَ عَلِيٌّ حَدَّثَنَا إِسْمَاعِيلُ، عَنْ عَبْدِ اللَّهِ بْنِ دِينَارٍ، أَنَّهُ سَمِعَ ابْنَ عُمَرَ، قَالَ قَالَ رَسُولُ اللَّهِ صلى الله عليه وسلم ‏</w:t>
        <w:br/>
        <w:t>"‏ مَنِ ابْتَاعَ طَعَامًا فَلاَ يَبِعْهُ حَتَّى يَقْبِضَهُ ‏"‏ ‏.‏</w:t>
      </w:r>
    </w:p>
    <w:p>
      <w:pPr/>
      <w:r>
        <w:t>Reference : Sahih Muslim 1526dIn-book reference : Book 21, Hadith 44USC-MSA web (English) reference : Book 10, Hadith 3648   (deprecated numbering scheme)Report Error | Share | Copy ▼</w:t>
      </w:r>
    </w:p>
    <w:p>
      <w:r>
        <w:t>----------------------------------------</w:t>
      </w:r>
    </w:p>
    <w:p>
      <w:pPr/>
      <w:r>
        <w:t>Ibn 'Umar (Allah be pleased with them) reported that they were beaten during the lifetime of Allah's Messenger (ﷺ) if they had bought foodgrains in bulk and then sold them in the spot without shifting them (to some other place).</w:t>
      </w:r>
    </w:p>
    <w:p>
      <w:pPr/>
      <w:r>
        <w:t>حَدَّثَنَا أَبُو بَكْرِ بْنُ أَبِي شَيْبَةَ، حَدَّثَنَا عَبْدُ الأَعْلَى، عَنْ مَعْمَرٍ، عَنِ الزُّهْرِيِّ، عَنْ سَالِمٍ، عَنِ ابْنِ عُمَرَ، أَنَّهُمْ كَانُوا يُضْرَبُونَ عَلَى عَهْدِ رَسُولِ اللَّهِ صلى الله عليه وسلم إِذَا اشْتَرَوْا طَعَامًا جِزَافًا أَنْ يَبِيعُوهُ فِي مَكَانِهِ حَتَّى يُحَوِّلُوهُ ‏.‏</w:t>
      </w:r>
    </w:p>
    <w:p>
      <w:pPr/>
      <w:r>
        <w:t>Reference : Sahih Muslim 1527cIn-book reference : Book 21, Hadith 45USC-MSA web (English) reference : Book 10, Hadith 3649   (deprecated numbering scheme)Report Error | Share | Copy ▼</w:t>
      </w:r>
    </w:p>
    <w:p>
      <w:r>
        <w:t>----------------------------------------</w:t>
      </w:r>
    </w:p>
    <w:p>
      <w:pPr/>
      <w:r>
        <w:t>Salim b. 'Abdullah (Allah be pleased with them) reported his father havingsaid this:I saw people being beaten during the lifetime of Allah's Messenger (ﷺ) in case they bought the foodgrain in bulk, and then sold them at that spot before taking it to their places. This hadith is narrated on the authority of 'Ubaidullah b. Abdullah b. 'Umar through another chain of transmitters (and the words are):" His father (Ibn 'Umar) used to buy foodgrains in bulk and then carried them to his people."</w:t>
      </w:r>
    </w:p>
    <w:p>
      <w:pPr/>
      <w:r>
        <w:t>وَحَدَّثَنِي حَرْمَلَةُ بْنُ يَحْيَى، حَدَّثَنَا ابْنُ وَهْبٍ، أَخْبَرَنِي يُونُسُ، عَنِ ابْنِ شِهَابٍ، أَخْبَرَنِي سَالِمُ بْنُ عَبْدِ اللَّهِ، أَنَّ أَبَاهُ، قَالَ قَدْ رَأَيْتُ النَّاسَ فِي عَهْدِ رَسُولِ اللَّهِ صلى الله عليه وسلم إِذَا ابْتَاعُوا الطَّعَامَ جِزَافًا يُضْرَبُونَ فِي أَنْ يَبِيعُوهُ فِي مَكَانِهِمْ وَذَلِكَ حَتَّى يُئْوُوهُ إِلَى رِحَالِهِمْ ‏.‏ قَالَ ابْنُ شِهَابٍ وَحَدَّثَنِي عُبَيْدُ اللَّهِ بْنُ عَبْدِ اللَّهِ بْنِ عُمَرَ أَنَّ أَبَاهُ كَانَ يَشْتَرِي الطَّعَامَ جِزَافًا فَيَحْمِلُهُ إِلَى أَهْلِهِ ‏.‏</w:t>
      </w:r>
    </w:p>
    <w:p>
      <w:pPr/>
      <w:r>
        <w:t>Reference : Sahih Muslim 1527dIn-book reference : Book 21, Hadith 46USC-MSA web (English) reference : Book 10, Hadith 3650   (deprecated numbering scheme)Report Error | Share | Copy ▼</w:t>
      </w:r>
    </w:p>
    <w:p>
      <w:r>
        <w:t>----------------------------------------</w:t>
      </w:r>
    </w:p>
    <w:p>
      <w:pPr/>
      <w:r>
        <w:t>Abu Huraira (Allah be pleased with him) reported Allah's Messenger (ﷺ) as saying:He who bought foodgrain should not sell it until he had measured it. In the narration of Abu Bakr there the word is Ibta' instead of Ishtara.</w:t>
      </w:r>
    </w:p>
    <w:p>
      <w:pPr/>
      <w:r>
        <w:t>حَدَّثَنَا أَبُو بَكْرِ بْنُ أَبِي شَيْبَةَ، وَابْنُ، نُمَيْرٍ وَأَبُو كُرَيْبٍ قَالُوا حَدَّثَنَا زَيْدُ بْنُ حُبَابٍ، عَنِ الضَّحَّاكِ بْنِ عُثْمَانَ، عَنْ بُكَيْرِ بْنِ عَبْدِ اللَّهِ بْنِ الأَشَجِّ، عَنْ سُلَيْمَانَ بْنِ يَسَارٍ، عَنْ أَبِي، هُرَيْرَةَ أَنَّ رَسُولَ اللَّهِ صلى الله عليه وسلم قَالَ ‏"‏ مَنِ اشْتَرَى طَعَامًا فَلاَ يَبِعْهُ حَتَّى يَكْتَالَهُ ‏"‏ ‏.‏ وَفِي رِوَايَةِ أَبِي بَكْرٍ ‏"‏ مَنِ ابْتَاعَ ‏"‏ ‏.‏</w:t>
      </w:r>
    </w:p>
    <w:p>
      <w:pPr/>
      <w:r>
        <w:t>Reference : Sahih Muslim 1528aIn-book reference : Book 21, Hadith 47USC-MSA web (English) reference : Book 10, Hadith 3651   (deprecated numbering scheme)Report Error | Share | Copy ▼</w:t>
      </w:r>
    </w:p>
    <w:p>
      <w:r>
        <w:t>----------------------------------------</w:t>
      </w:r>
    </w:p>
    <w:p>
      <w:pPr/>
      <w:r>
        <w:t>Abu Huraira (Allah be please with him) is reported to have said to Marwan:Have you made lawful the transactions involving interest? Thereupon Marwan said: I have not done that. Thereupon Abu Huraira (ﷺ) said: You have made lawful the transactions with the help of documents only, whereas Allah's Messenger (ﷺ) forbade the transaction of foodgrains until full possession is taken of them. Marwan then addressed the people and forbade them to enter into such transactions (as are done with the help of documents). Sulaiman said: I saw the sentinels snatching (these documents) from the people.</w:t>
      </w:r>
    </w:p>
    <w:p>
      <w:pPr/>
      <w:r>
        <w:t>حَدَّثَنَا إِسْحَاقُ بْنُ إِبْرَاهِيمَ، أَخْبَرَنَا عَبْدُ اللَّهِ بْنُ الْحَارِثِ الْمَخْزُومِيُّ، حَدَّثَنَا الضَّحَّاكُ، بْنُ عُثْمَانَ عَنْ بُكَيْرِ بْنِ عَبْدِ اللَّهِ بْنِ الأَشَجِّ، عَنْ سُلَيْمَانَ بْنِ يَسَارٍ، عَنْ أَبِي هُرَيْرَةَ، أَنَّهُ قَالَ لِمَرْوَانَ أَحْلَلْتَ بَيْعَ الرِّبَا ‏.‏ فَقَالَ مَرْوَانُ مَا فَعَلْتُ ‏.‏ فَقَالَ أَبُو هُرَيْرَةَ أَحْلَلْتَ بَيْعَ الصِّكَاكِ وَقَدْ نَهَى رَسُولُ اللَّهِ صلى الله عليه وسلم عَنْ بَيْعِ الطَّعَامِ حَتَّى يُسْتَوْفَى ‏.‏ قَالَ فَخَطَبَ مَرْوَانُ النَّاسَ فَنَهَى عَنْ بَيْعِهَا ‏.‏ قَالَ سُلَيْمَانُ فَنَظَرْتُ إِلَى حَرَسٍ يَأْخُذُونَهَا مِنْ أَيْدِي النَّاسِ ‏.‏</w:t>
      </w:r>
    </w:p>
    <w:p>
      <w:pPr/>
      <w:r>
        <w:t>Reference : Sahih Muslim 1528bIn-book reference : Book 21, Hadith 48USC-MSA web (English) reference : Book 10, Hadith 3652   (deprecated numbering scheme)Report Error | Share | Copy ▼</w:t>
      </w:r>
    </w:p>
    <w:p>
      <w:r>
        <w:t>----------------------------------------</w:t>
      </w:r>
    </w:p>
    <w:p>
      <w:pPr/>
      <w:r>
        <w:t>Jabir b. Abdullah (Allah be pleased with them) reported Allah's Messenger (ﷺ) as saying:When you purchase foodgrains, do not sell them until you have taken possession of them.</w:t>
      </w:r>
    </w:p>
    <w:p>
      <w:pPr/>
      <w:r>
        <w:t>حَدَّثَنَا إِسْحَاقُ بْنُ إِبْرَاهِيمَ، أَخْبَرَنَا رَوْحٌ، حَدَّثَنَا ابْنُ جُرَيْجٍ، حَدَّثَنِي أَبُو الزُّبَيْرِ، أَنَّهُ سَمِعَ جَابِرَ بْنَ عَبْدِ اللَّهِ، يَقُولُ كَانَ رَسُولُ اللَّهِ صلى الله عليه وسلم يَقُولُ ‏</w:t>
        <w:br/>
        <w:t>"‏ إِذَا ابْتَعْتَ طَعَامًا فَلاَ تَبِعْهُ حَتَّى تَسْتَوْفِيَهُ ‏"‏ ‏.‏</w:t>
      </w:r>
    </w:p>
    <w:p>
      <w:pPr/>
      <w:r>
        <w:t>Reference : Sahih Muslim 1529In-book reference : Book 21, Hadith 49USC-MSA web (English) reference : Book 10, Hadith 3653   (deprecated numbering scheme)Report Error | Share | Copy ▼</w:t>
      </w:r>
    </w:p>
    <w:p>
      <w:r>
        <w:t>----------------------------------------</w:t>
      </w:r>
    </w:p>
    <w:p>
      <w:pPr/>
      <w:r>
        <w:t>Jabir b. Abdullah (Allah be pleased with them) is reported to have said that Allah's Messenger (ﷺ) forbade the sale of a heap of dates the weight of which is unknown in accordance with the known weight of dates.</w:t>
      </w:r>
    </w:p>
    <w:p>
      <w:pPr/>
      <w:r>
        <w:t>حَدَّثَنِي أَبُو الطَّاهِرِ، أَحْمَدُ بْنُ عَمْرِو بْنِ سَرْحٍ أَخْبَرَنَا ابْنُ وَهْبٍ، حَدَّثَنِي ابْنُ جُرَيْجٍ، أَنَّ أَبَا الزُّبَيْرِ، أَخْبَرَهُ قَالَ سَمِعْتُ جَابِرَ بْنَ عَبْدِ اللَّهِ، يَقُولُ نَهَى رَسُولُ اللَّهِ صلى الله عليه وسلم عَنْ بَيْعِ الصُّبْرَةِ مِنَ التَّمْرِ لاَ يُعْلَمُ مَكِيلَتُهَا بِالْكَيْلِ الْمُسَمَّى مِنَ التَّمْرِ ‏.‏</w:t>
      </w:r>
    </w:p>
    <w:p>
      <w:pPr/>
      <w:r>
        <w:t>Reference : Sahih Muslim 1530aIn-book reference : Book 21, Hadith 50USC-MSA web (English) reference : Book 10, Hadith 3654   (deprecated numbering scheme)Report Error | Share | Copy ▼</w:t>
      </w:r>
    </w:p>
    <w:p>
      <w:r>
        <w:t>----------------------------------------</w:t>
      </w:r>
    </w:p>
    <w:p>
      <w:pPr/>
      <w:r>
        <w:t>This hadith is narrated on the authority of Jabir b. Abdullah (Allah be pleased with them) but with this variation that no mention is made of the dates (which one finds) at the end of the previous hadith.</w:t>
      </w:r>
    </w:p>
    <w:p>
      <w:pPr/>
      <w:r>
        <w:t>حَدَّثَنَا إِسْحَاقُ بْنُ إِبْرَاهِيمَ، حَدَّثَنَا رَوْحُ بْنُ عُبَادَةَ، حَدَّثَنَا ابْنُ جُرَيْجٍ، أَخْبَرَنِي أَبُو الزُّبَيْرِ، أَنَّهُ سَمِعَ جَابِرَ بْنَ عَبْدِ اللَّهِ، يَقُولُ نَهَى رَسُولُ اللَّهِ صلى الله عليه وسلم ‏.‏ بِمِثْلِهِ غَيْرَ أَنَّهُ لَمْ يَذْكُرْ مِنَ التَّمْرِ ‏.‏ فِي آخِرِ الْحَدِيثِ ‏.‏</w:t>
      </w:r>
    </w:p>
    <w:p>
      <w:pPr/>
      <w:r>
        <w:t>Reference : Sahih Muslim 1530bIn-book reference : Book 21, Hadith 51USC-MSA web (English) reference : Book 10, Hadith 3655   (deprecated numbering scheme)Report Error | Share | Copy ▼</w:t>
      </w:r>
    </w:p>
    <w:p>
      <w:r>
        <w:t>----------------------------------------</w:t>
      </w:r>
    </w:p>
    <w:p>
      <w:pPr/>
      <w:r>
        <w:t>Ibn 'Umar (Allah be pleased with them) reported Allah's Messenger (ﷺ) as saying:Both parties in a business transaction have the right to annul it so long as they have not separated; except in transactions which have been made subject to the right of parties to annul them.</w:t>
      </w:r>
    </w:p>
    <w:p>
      <w:pPr/>
      <w:r>
        <w:t>حَدَّثَنَا يَحْيَى بْنُ يَحْيَى، قَالَ قَرَأْتُ عَلَى مَالِكٍ عَنْ نَافِعٍ، عَنِ ابْنِ عُمَرَ، أَنَّ رَسُولَ اللَّهِ صلى الله عليه وسلم قَالَ ‏</w:t>
        <w:br/>
        <w:t>"‏ الْبَيِّعَانِ كُلُّ وَاحِدٍ مِنْهُمَا بِالْخِيَارِ عَلَى صَاحِبِهِ مَا لَمْ يَتَفَرَّقَا إِلاَّ بَيْعَ الْخِيَارِ ‏"‏ ‏.‏</w:t>
      </w:r>
    </w:p>
    <w:p>
      <w:pPr/>
      <w:r>
        <w:t>Reference : Sahih Muslim 1531aIn-book reference : Book 21, Hadith 52USC-MSA web (English) reference : Book 10, Hadith 3656   (deprecated numbering scheme)Report Error | Share | Copy ▼</w:t>
      </w:r>
    </w:p>
    <w:p>
      <w:r>
        <w:t>----------------------------------------</w:t>
      </w:r>
    </w:p>
    <w:p>
      <w:pPr/>
      <w:r>
        <w:t>This hadith has been narrated on the authority of Ibn 'Umar (Allah be pleased with them) through another chain of transmitters.</w:t>
      </w:r>
    </w:p>
    <w:p>
      <w:pPr/>
      <w:r>
        <w:t>حَدَّثَنَا زُهَيْرُ بْنُ حَرْبٍ، وَمُحَمَّدُ بْنُ الْمُثَنَّى، قَالاَ حَدَّثَنَا يَحْيَى، وَهُوَ الْقَطَّانُ ح وَحَدَّثَنَا أَبُو بَكْرِ بْنُ أَبِي شَيْبَةَ، حَدَّثَنَا مُحَمَّدُ بْنُ بِشْرٍ، ح وَحَدَّثَنَا ابْنُ نُمَيْرٍ، حَدَّثَنَا أَبِي كُلُّهُمْ، عَنْ عُبَيْدِ، اللَّهِ عَنْ نَافِعٍ، عَنِ ابْنِ عُمَرَ، عَنِ النَّبِيِّ صلى الله عليه وسلم ح.</w:t>
        <w:br/>
        <w:t xml:space="preserve"> وَحَدَّثَنِي زُهَيْرُ بْنُ حَرْبٍ، وَعَلِيُّ بْنُ حُجْرٍ، قَالاَ حَدَّثَنَا إِسْمَاعِيلُ، ح وَحَدَّثَنَا أَبُو الرَّبِيعِ وَأَبُو كَامِلٍ قَالاَ حَدَّثَنَا حَمَّادٌ، - وَهُوَ ابْنُ زَيْدٍ - جَمِيعًا عَنْ أَيُّوبَ، عَنْ نَافِعٍ، عَنِ ابْنِ عُمَرَ، عَنِ النَّبِيِّ صلى الله عليه وسلم ح.</w:t>
        <w:br/>
        <w:t xml:space="preserve"> وَحَدَّثَنَا ابْنُ الْمُثَنَّى، وَابْنُ أَبِي عُمَرَ، قَالاَ حَدَّثَنَا عَبْدُ الْوَهَّابِ، قَالَ سَمِعْتُ يَحْيَى، بْنُ سَعِيدٍ ح وَحَدَّثَنَا ابْنُ رَافِعٍ، حَدَّثَنَا ابْنُ أَبِي فُدَيْكٍ، أَخْبَرَنَا الضَّحَّاكُ، كِلاَهُمَا عَنْ نَافِعٍ، عَنِ ابْنِ عُمَرَ، عَنِ النَّبِيِّ صلى الله عليه وسلم ‏.‏ نَحْوَ حَدِيثِ مَالِكٍ عَنْ نَافِعٍ ‏.‏</w:t>
      </w:r>
    </w:p>
    <w:p>
      <w:pPr/>
      <w:r>
        <w:t>Reference : Sahih Muslim 1531bIn-book reference : Book 21, Hadith 53USC-MSA web (English) reference : Book 10, Hadith 3657   (deprecated numbering scheme)Report Error | Share | Copy ▼</w:t>
      </w:r>
    </w:p>
    <w:p>
      <w:r>
        <w:t>----------------------------------------</w:t>
      </w:r>
    </w:p>
    <w:p>
      <w:pPr/>
      <w:r>
        <w:t>Ibn 'Umar (Allah be pleased with thcm) reported Allah's Messenger (ﷺ) as saying:When two persons enter into a transaction, each of them has the right to annul it so long as they are not separated and are together (at the place of transaction) ; or if one gives the other the right (to annul the transaction) But if one gives the other the option, the transaction is made on this condition (i. e. one has the right to annul the transaction), it becomes binding. And if they are separated after they have made the bargain and none of them annulled it, even then the transaction is binding.</w:t>
      </w:r>
    </w:p>
    <w:p>
      <w:pPr/>
      <w:r>
        <w:t>حَدَّثَنَا قُتَيْبَةُ بْنُ سَعِيدٍ، حَدَّثَنَا لَيْثٌ، ح وَحَدَّثَنَا مُحَمَّدُ بْنُ رُمْحٍ، أَخْبَرَنَا اللَّيْثُ، عَنْ نَافِعٍ، عَنِ ابْنِ عُمَرَ، عَنْ رَسُولِ اللَّهِ صلى الله عليه وسلم أَنَّهُ قَالَ ‏</w:t>
        <w:br/>
        <w:t>"‏ إِذَا تَبَايَعَ الرَّجُلاَنِ فَكُلُّ وَاحِدٍ مِنْهُمَا بِالْخِيَارِ مَا لَمْ يَتَفَرَّقَا وَكَانَا جَمِيعًا أَوْ يُخَيِّرُ أَحَدُهُمَا الآخَرَ فَإِنْ خَيَّرَ أَحَدُهُمَا الآخَرَ فَتَبَايَعَا عَلَى ذَلِكَ فَقَدْ وَجَبَ الْبَيْعُ وَإِنْ تَفَرَّقَا بَعْدَ أَنْ تَبَايَعَا وَلَمْ يَتْرُكْ وَاحِدٌ مِنْهُمَا الْبَيْعَ فَقَدْ وَجَبَ الْبَيْعُ ‏"‏ ‏.</w:t>
      </w:r>
    </w:p>
    <w:p>
      <w:pPr/>
      <w:r>
        <w:t>Reference : Sahih Muslim 1531cIn-book reference : Book 21, Hadith 54USC-MSA web (English) reference : Book 10, Hadith 3658   (deprecated numbering scheme)Report Error | Share | Copy ▼</w:t>
      </w:r>
    </w:p>
    <w:p>
      <w:r>
        <w:t>----------------------------------------</w:t>
      </w:r>
    </w:p>
    <w:p>
      <w:pPr/>
      <w:r>
        <w:t>Abdullah b. 'Umar (Allah be pleased with them) reported Allah's Messenger (ﷺ) as saying:When two persons enter into a transac. tion, each one of them has the right to annul it so long as they are not separated, or their transaction gives one another (as a condition) the right of annulling, and if their transaction, has the right of annulling it the transaction becomes binding. Ibn Abi Umar made this addition that whenever he (Ibn Umar) entered into a transaction with a person with the intention of not breaking it, he walked a while and then returned to him.</w:t>
      </w:r>
    </w:p>
    <w:p>
      <w:pPr/>
      <w:r>
        <w:t>وَحَدَّثَنِي زُهَيْرُ بْنُ حَرْبٍ، وَابْنُ أَبِي عُمَرَ، كِلاَهُمَا عَنْ سُفْيَانَ، - قَالَ زُهَيْرٌ حَدَّثَنَا سُفْيَانُ بْنُ عُيَيْنَةَ، - عَنِ ابْنِ جُرَيْجٍ، قَالَ أَمْلَى عَلَىَّ نَافِعٌ سَمِعَ عَبْدَ اللَّهِ بْنَ عُمَرَ، يَقُولُ قَالَ رَسُولُ اللَّهِ صلى الله عليه وسلم ‏</w:t>
        <w:br/>
        <w:t>"‏ إِذَا تَبَايَعَ الْمُتَبَايِعَانِ بِالْبَيْعِ فَكُلُّ وَاحِدٍ مِنْهُمَا بِالْخِيَارِ مِنْ بَيْعِهِ مَا لَمْ يَتَفَرَّقَا أَوْ يَكُونُ بَيْعُهُمَا عَنْ خِيَارٍ فَإِذَا كَانَ بَيْعُهُمَا عَنْ خِيَارٍ فَقَدْ وَجَبَ ‏"‏ ‏.‏ زَادَ ابْنُ أَبِي عُمَرَ فِي رِوَايَتِهِ قَالَ نَافِعٌ فَكَانَ إِذَا بَايَعَ رَجُلاً فَأَرَادَ أَنْ لاَ يُقِيلَهُ قَامَ فَمَشَى هُنَيَّةً ثُمَّ رَجَعَ إِلَيْهِ ‏.‏</w:t>
      </w:r>
    </w:p>
    <w:p>
      <w:pPr/>
      <w:r>
        <w:t>Reference : Sahih Muslim 1531dIn-book reference : Book 21, Hadith 55USC-MSA web (English) reference : Book 10, Hadith 3659   (deprecated numbering scheme)Report Error | Share | Copy ▼</w:t>
      </w:r>
    </w:p>
    <w:p>
      <w:r>
        <w:t>----------------------------------------</w:t>
      </w:r>
    </w:p>
    <w:p>
      <w:pPr/>
      <w:r>
        <w:t>Ibn Umar reported Allah's Messenger (ﷺ) as saying:There is no transaction between two persons entering a transaction until they separate, but only when there is an option to annul it.</w:t>
      </w:r>
    </w:p>
    <w:p>
      <w:pPr/>
      <w:r>
        <w:t>حَدَّثَنَا يَحْيَى بْنُ يَحْيَى، و يَحْيَى بْنُ أَيُّوبَ وَقُتَيْبَةُ وَابْنُ حُجْرٍ قَالَ يَحْيَى بْنُ يَحْيَى أَخْبَرَنَا وَقَالَ الآخَرُونَ، حَدَّثَنَا إِسْمَاعِيلُ بْنُ جَعْفَرٍ، عَنْ عَبْدِ اللَّهِ بْنِ دِينَارٍ، أَنَّهُ سَمِعَ ابْنَ، عُمَرَ يَقُولُ قَالَ رَسُولُ اللَّهِ صلى الله عليه وسلم ‏</w:t>
        <w:br/>
        <w:t>"‏ كُلُّ بَيِّعَيْنِ لاَ بَيْعَ بَيْنَهُمَا حَتَّى يَتَفَرَّقَا إِلاَّ بَيْعُ الْخِيَارِ ‏"‏ ‏.‏</w:t>
      </w:r>
    </w:p>
    <w:p>
      <w:pPr/>
      <w:r>
        <w:t>Reference : Sahih Muslim 1531eIn-book reference : Book 21, Hadith 56USC-MSA web (English) reference : Book 10, Hadith 3660   (deprecated numbering scheme)Report Error | Share | Copy ▼</w:t>
      </w:r>
    </w:p>
    <w:p>
      <w:r>
        <w:t>----------------------------------------</w:t>
      </w:r>
    </w:p>
    <w:p>
      <w:pPr/>
      <w:r>
        <w:t>Hakim b. Hazim (Allah be pleased with him) reported Allah's Messenger (ﷺ) as saying:Both parties in a business transaction have the right to annul it so long as they have not separated; and if they speak the truth and make everything clear they will be blessed in their transaction; but if they tell a lie and conceal anything the blessing on their transaction will be blotted out.</w:t>
      </w:r>
    </w:p>
    <w:p>
      <w:pPr/>
      <w:r>
        <w:t>حَدَّثَنَا مُحَمَّدُ بْنُ الْمُثَنَّى، حَدَّثَنَا يَحْيَى بْنُ سَعِيدٍ، عَنْ شُعْبَةَ، ح وَحَدَّثَنَا عَمْرُو بْنُ، عَلِيٍّ حَدَّثَنَا يَحْيَى بْنُ سَعِيدٍ، وَعَبْدُ الرَّحْمَنِ بْنُ مَهْدِيٍّ، قَالاَ حَدَّثَنَا شُعْبَةُ، عَنْ قَتَادَةَ، عَنْ أَبِي الْخَلِيلِ، عَنْ عَبْدِ اللَّهِ بْنِ الْحَارِثِ، عَنْ حَكِيمِ بْنِ حِزَامٍ، عَنِ النَّبِيِّ صلى الله عليه وسلم قَالَ ‏</w:t>
        <w:br/>
        <w:t>"‏ الْبَيِّعَانِ بِالْخِيَارِ مَا لَمْ يَتَفَرَّقَا فَإِنْ صَدَقَا وَبَيَّنَا بُورِكَ لَهُمَا فِي بَيْعِهِمَا وَإِنْ كَذَبَا وَكَتَمَا مُحِقَتْ بَرَكَةُ بَيْعِهِمَا ‏"‏ ‏.‏</w:t>
      </w:r>
    </w:p>
    <w:p>
      <w:pPr/>
      <w:r>
        <w:t>Reference : Sahih Muslim 1532aIn-book reference : Book 21, Hadith 57USC-MSA web (English) reference : Book 10, Hadith 3661   (deprecated numbering scheme)Report Error | Share | Copy ▼</w:t>
      </w:r>
    </w:p>
    <w:p>
      <w:r>
        <w:t>----------------------------------------</w:t>
      </w:r>
    </w:p>
    <w:p>
      <w:pPr/>
      <w:r>
        <w:t>A hadith like this has been transmitted on the authority of Hakim b. Hizam (Imam Muslim) said:Hakim b. Hizam was born inside the Ka'ba and lived for one hundred and twenty years.</w:t>
      </w:r>
    </w:p>
    <w:p>
      <w:pPr/>
      <w:r>
        <w:t>حَدَّثَنَا عَمْرُو بْنُ عَلِيٍّ، حَدَّثَنَا عَبْدُ الرَّحْمَنِ بْنُ مَهْدِيٍّ، حَدَّثَنَا هَمَّامٌ، عَنْ أَبِي التَّيَّاحِ، قَالَ سَمِعْتُ عَبْدَ اللَّهِ بْنَ الْحَارِثِ، يُحَدِّثُ عَنْ حَكِيمِ بْنِ حِزَامٍ، عَنِ النَّبِيِّ صلى الله عليه وسلم ‏.‏ بِمِثْلِهِ ‏.‏ قَالَ مُسْلِمُ بْنُ الْحَجَّاجِ وُلِدَ حَكِيمُ بْنُ حِزَامٍ فِي جَوْفِ الْكَعْبَةِ وَعَاشَ مِائَةً وَعِشْرِينَ سَنَةً ‏.‏</w:t>
      </w:r>
    </w:p>
    <w:p>
      <w:pPr/>
      <w:r>
        <w:t>Reference : Sahih Muslim 1532bIn-book reference : Book 21, Hadith 58USC-MSA web (English) reference : Book 10, Hadith 3662   (deprecated numbering scheme)Report Error | Share | Copy ▼</w:t>
      </w:r>
    </w:p>
    <w:p>
      <w:r>
        <w:t>----------------------------------------</w:t>
      </w:r>
    </w:p>
    <w:p>
      <w:pPr/>
      <w:r>
        <w:t>Abdullah b. Dinar narrated that he heard Ibn 'Umar (Allah be pleased with them) saying:A man mentioned to the Messenger of Allah (ﷺ) that he was deceived in a business transaction, whereupon Allah's Messenger (ﷺ) said: When you enter into a transaction, say: There should be no attempt to deceive.</w:t>
      </w:r>
    </w:p>
    <w:p>
      <w:pPr/>
      <w:r>
        <w:t>حَدَّثَنَا يَحْيَى بْنُ يَحْيَى، وَيَحْيَى بْنُ أَيُّوبَ، وَقُتَيْبَةُ، وَابْنُ، حُجْرٍ قَالَ يَحْيَى بْنُ يَحْيَى أَخْبَرَنَا وَقَالَ الآخَرُونَ، حَدَّثَنَا إِسْمَاعِيلُ بْنُ جَعْفَرٍ، عَنْ عَبْدِ اللَّهِ بْنِ دِينَارٍ، أَنَّهُ سَمِعَ ابْنَ، عُمَرَ يَقُولُ ذَكَرَ رَجُلٌ لِرَسُولِ اللَّهِ صلى الله عليه وسلم أَنَّهُ يُخْدَعُ فِي الْبُيُوعِ فَقَالَ رَسُولُ اللَّهِ صلى الله عليه وسلم ‏</w:t>
        <w:br/>
        <w:t>"‏ مَنْ بَايَعْتَ فَقُلْ لاَ خِلاَبَةَ ‏"‏ ‏.‏ فَكَانَ إِذَا بَايَعَ يَقُولُ لاَ خِيَابَةَ‏.‏</w:t>
      </w:r>
    </w:p>
    <w:p>
      <w:pPr/>
      <w:r>
        <w:t>Reference : Sahih Muslim 1533aIn-book reference : Book 21, Hadith 59USC-MSA web (English) reference : Book 10, Hadith 3663   (deprecated numbering scheme)Report Error | Share | Copy ▼</w:t>
      </w:r>
    </w:p>
    <w:p>
      <w:r>
        <w:t>----------------------------------------</w:t>
      </w:r>
    </w:p>
    <w:p>
      <w:pPr/>
      <w:r>
        <w:t>This hadith has been narrated on the authority of 'Abdullah b. Dinar with the same chain of transmitters but these words are not found in it." When he buys he should say:There should be no attempt to deceive."</w:t>
      </w:r>
    </w:p>
    <w:p>
      <w:pPr/>
      <w:r>
        <w:t>حَدَّثَنَا أَبُو بَكْرِ بْنُ أَبِي شَيْبَةَ، حَدَّثَنَا وَكِيعٌ، حَدَّثَنَا سُفْيَانُ، ح وَحَدَّثَنَا مُحَمَّدُ بْنُ، الْمُثَنَّى حَدَّثَنَا مُحَمَّدُ بْنُ جَعْفَرٍ، حَدَّثَنَا شُعْبَةُ، كِلاَهُمَا عَنْ عَبْدِ اللَّهِ بْنِ دِينَارٍ، بِهَذَا الإِسْنَادِ مِثْلَهُ وَلَيْسَ فِي حَدِيثِهِمَا فَكَانَ إِذَا بَايَعَ يَقُولُ لاَ خِيَابَةَ ‏.‏</w:t>
      </w:r>
    </w:p>
    <w:p>
      <w:pPr/>
      <w:r>
        <w:t>Reference : Sahih Muslim 1533bIn-book reference : Book 21, Hadith 60USC-MSA web (English) reference : Book 10, Hadith 3664   (deprecated numbering scheme)Report Error | Share | Copy ▼</w:t>
      </w:r>
    </w:p>
    <w:p>
      <w:r>
        <w:t>----------------------------------------</w:t>
      </w:r>
    </w:p>
    <w:p>
      <w:pPr/>
      <w:r>
        <w:t>Ibn 'Umar (Allah be pleased with them) reported that Allah's Messenger (ﷺ) forbade the sale of fruits until they were clearly in good condition, he forbade it both to the seller and to the buyer.</w:t>
      </w:r>
    </w:p>
    <w:p>
      <w:pPr/>
      <w:r>
        <w:t>حَدَّثَنَا يَحْيَى بْنُ يَحْيَى، قَالَ قَرَأْتُ عَلَى مَالِكٍ عَنْ نَافِعٍ، عَنِ ابْنِ عُمَرَ، أَنَّ رَسُولَ اللَّهِ صلى الله عليه وسلم نَهَى عَنْ بَيْعِ الثَّمَرِ حَتَّى يَبْدُوَ صَلاَحُهَا نَهَى الْبَائِعَ وَالْمُبْتَاعَ.</w:t>
      </w:r>
    </w:p>
    <w:p>
      <w:pPr/>
      <w:r>
        <w:t>Reference : Sahih Muslim 1534aIn-book reference : Book 21, Hadith 61USC-MSA web (English) reference : Book 10, Hadith 3665   (deprecated numbering scheme)Report Error | Share | Copy ▼</w:t>
      </w:r>
    </w:p>
    <w:p>
      <w:r>
        <w:t>----------------------------------------</w:t>
      </w:r>
    </w:p>
    <w:p>
      <w:pPr/>
      <w:r>
        <w:t>Another chain on the authority of Ibn 'Umar narrated the same as the above hadith.</w:t>
      </w:r>
    </w:p>
    <w:p>
      <w:pPr/>
      <w:r>
        <w:t>حَدَّثَنَا ابْنُ نُمَيْرٍ، حَدَّثَنَا أَبِي، حَدَّثَنَا عُبَيْدُ اللَّهِ، عَنْ نَافِعٍ، عَنِ ابْنِ عُمَرَ، عَنِ النَّبِيِّ صلى الله عليه وسلم بِمِثْلِهِ ‏.‏</w:t>
      </w:r>
    </w:p>
    <w:p>
      <w:pPr/>
      <w:r>
        <w:t>Reference : Sahih Muslim 1534bIn-book reference : Book 21, Hadith 62USC-MSA web (English) reference : Book 10, Hadith 3665   (deprecated numbering scheme)Report Error | Share | Copy ▼</w:t>
      </w:r>
    </w:p>
    <w:p>
      <w:r>
        <w:t>----------------------------------------</w:t>
      </w:r>
    </w:p>
    <w:p>
      <w:pPr/>
      <w:r>
        <w:t>Ibn 'Umar (Allah be pleased with them) reported that Allah's Messenger (ﷺ) forbade the sale of palm-trees (i. e. their trults) until the dates began to ripen, and ears of corn until they were white and were safe from blight. He forbade the seller and the buyer.</w:t>
      </w:r>
    </w:p>
    <w:p>
      <w:pPr/>
      <w:r>
        <w:t>وَحَدَّثَنِي عَلِيُّ بْنُ حُجْرٍ السَّعْدِيُّ، وَزُهَيْرُ بْنُ حَرْبٍ، قَالاَ حَدَّثَنَا إِسْمَاعِيلُ، عَنْ أَيُّوبَ، عَنْ نَافِعٍ، عَنِ ابْنِ عُمَرَ، أَنَّ رَسُولَ اللَّهِ صلى الله عليه وسلم نَهَى عَنْ بَيْعِ النَّخْلِ حَتَّى يَزْهُوَ وَعَنِ السُّنْبُلِ حَتَّى يَبْيَضَّ وَيَأْمَنَ الْعَاهَةَ نَهَى الْبَائِعَ وَالْمُشْتَرِيَ ‏.‏</w:t>
      </w:r>
    </w:p>
    <w:p>
      <w:pPr/>
      <w:r>
        <w:t>Reference : Sahih Muslim 1535In-book reference : Book 21, Hadith 63USC-MSA web (English) reference : Book 10, Hadith 3666   (deprecated numbering scheme)Report Error | Share | Copy ▼</w:t>
      </w:r>
    </w:p>
    <w:p>
      <w:r>
        <w:t>----------------------------------------</w:t>
      </w:r>
    </w:p>
    <w:p>
      <w:pPr/>
      <w:r>
        <w:t>Ibn Umar (Allah be pleased with them) reported Allah's Messenger (ﷺ) as saying:Do not buy fruit until its good condition becomes clear, and (the danger) of blight is no more. He said: Its good condition becoming clear implies that it becomes red or yellow.</w:t>
      </w:r>
    </w:p>
    <w:p>
      <w:pPr/>
      <w:r>
        <w:t>حَدَّثَنِي زُهَيْرُ بْنُ حَرْبٍ، حَدَّثَنَا جَرِيرٌ، عَنْ يَحْيَى بْنِ سَعِيدٍ، عَنْ نَافِعٍ، عَنِ ابْنِ عُمَرَ، قَالَ قَالَ رَسُولُ اللَّهِ صلى الله عليه وسلم ‏"‏ لاَ تَبْتَاعُوا الثَّمَرَ حَتَّى يَبْدُوَ صَلاَحُهُ وَتَذْهَبَ عَنْهُ الآفَةُ قَالَ يَبْدُوَ صَلاَحُهُ حُمْرَتُهُ وَصُفْرَتُهُ ‏.‏</w:t>
      </w:r>
    </w:p>
    <w:p>
      <w:pPr/>
      <w:r>
        <w:t>Reference : Sahih Muslim 1534cIn-book reference : Book 21, Hadith 64USC-MSA web (English) reference : Book 10, Hadith 3667   (deprecated numbering scheme)Report Error | Share | Copy ▼</w:t>
      </w:r>
    </w:p>
    <w:p>
      <w:r>
        <w:t>----------------------------------------</w:t>
      </w:r>
    </w:p>
    <w:p>
      <w:pPr/>
      <w:r>
        <w:t>This hadith is reported or the authority of Yahya with the same chain of transmitters up to" until its good condition becomes clear," but lie did not mention what follows (these words).</w:t>
      </w:r>
    </w:p>
    <w:p>
      <w:pPr/>
      <w:r>
        <w:t>وَحَدَّثَنَا مُحَمَّدُ بْنُ الْمُثَنَّى، وَابْنُ أَبِي عُمَرَ، قَالاَ حَدَّثَنَا عَبْدُ الْوَهَّابِ، عَنْ يَحْيَى، بِهَذَا الإِسْنَادِ حَتَّى يَبْدُوَ صَلاَحُهُ لَمْ يَذْكُرْ مَا بَعْدَهُ</w:t>
      </w:r>
    </w:p>
    <w:p>
      <w:pPr/>
      <w:r>
        <w:t>Reference : Sahih Muslim 1534</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