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Qiyam Al-Lail (The Night Prayer) and Voluntary Prayers During the Day - Sunnah.com - Sayings and Teachings of Prophet Muhammad (صلى الله عليه و سلم)</w:t>
      </w:r>
    </w:p>
    <w:p>
      <w:pPr/>
      <w:r>
        <w:t>It was narrated from Nafi' that Abdullah bin Umar said:"Pray in your houses and do not make them like graves."</w:t>
      </w:r>
    </w:p>
    <w:p>
      <w:pPr/>
      <w:r>
        <w:t>أَخْبَرَنَا الْعَبَّاسُ بْنُ عَبْدِ الْعَظِيمِ، قَالَ حَدَّثَنَا عَبْدُ اللَّهِ بْنُ مُحَمَّدِ بْنِ أَسْمَاءَ، قَالَ حَدَّثَنَا جُوَيْرِيَةُ بْنُ أَسْمَاءَ، عَنِ الْوَلِيدِ بْنِ أَبِي هِشَامٍ، عَنْ نَافِعٍ، أَنَّ عَبْدَ اللَّهِ بْنَ عُمَرَ، قَالَ قَالَ رَسُولُ اللَّهِ صلى الله عليه وسلم ‏</w:t>
        <w:br/>
        <w:t>"‏ صَلُّوا فِي بُيُوتِكُمْ وَلاَ تَتَّخِذُوهَا قُبُورًا ‏"‏ ‏.‏</w:t>
      </w:r>
    </w:p>
    <w:p>
      <w:pPr/>
      <w:r>
        <w:t>Grade: Sahih (Darussalam)Reference : Sunan an-Nasa'i 1598In-book reference : Book 20, Hadith 1English translation : Vol. 2, Book 20, Hadith 1599Report Error | Share | Copy ▼</w:t>
      </w:r>
    </w:p>
    <w:p>
      <w:r>
        <w:t>----------------------------------------</w:t>
      </w:r>
    </w:p>
    <w:p>
      <w:pPr/>
      <w:r>
        <w:t>It was narrated from Zaid bin Thabit that :The Prophet (ﷺ) used some palm fiber mats to section off a small area in the masjid. And the Messenger of Allah (ﷺ) prayed in it for several nights until the people gathered around him. Then, one night they did not hear his voice, and they thought that he was sleeping, so they cleared their throats to make him come out to them. He said: 'You kept doing that until I feared that it would be made obligatory for you, and if it were made obligatory, you would not be able to do it. O people, pray in your houses, for the best prayer a person offers is in his house, apart from the prescribed (obligatory) prayers.'"</w:t>
      </w:r>
    </w:p>
    <w:p>
      <w:pPr/>
      <w:r>
        <w:t>أَخْبَرَنَا أَحْمَدُ بْنُ سُلَيْمَانَ، قَالَ حَدَّثَنَا عَفَّانُ بْنُ مُسْلِمٍ، قَالَ حَدَّثَنَا وُهَيْبٌ، قَالَ سَمِعْتُ مُوسَى بْنَ عُقْبَةَ، قَالَ سَمِعْتُ أَبَا النَّضْرِ، يُحَدِّثُ عَنْ بُسْرِ بْنِ سَعِيدٍ، عَنْ زَيْدِ بْنِ ثَابِتٍ، أَنَّ النَّبِيَّ صلى الله عليه وسلم اتَّخَذَ حُجْرَةً فِي الْمَسْجِدِ مِنْ حَصِيرٍ فَصَلَّى رَسُولُ اللَّهِ صلى الله عليه وسلم فِيهَا لَيَالِيَ حَتَّى اجْتَمَعَ إِلَيْهِ النَّاسُ ثُمَّ فَقَدُوا صَوْتَهُ لَيْلَةً فَظَنُّوا أَنَّهُ نَائِمٌ فَجَعَلَ بَعْضُهُمْ يَتَنَحْنَحُ لِيَخْرُجَ إِلَيْهِمْ فَقَالَ ‏</w:t>
        <w:br/>
        <w:t>"‏ مَا زَالَ بِكُمُ الَّذِي رَأَيْتُ مِنْ صُنْعِكُمْ حَتَّى خَشِيتُ أَنْ يُكْتَبَ عَلَيْكُمْ وَلَوْ كُتِبَ عَلَيْكُمْ مَا قُمْتُمْ بِهِ فَصَلُّوا أَيُّهَا النَّاسُ فِي بُيُوتِكُمْ فَإِنَّ أَفْضَلَ صَلاَةِ الْمَرْءِ فِي بَيْتِهِ إِلاَّ الصَّلاَةَ الْمَكْتُوبَةَ ‏"‏ ‏.‏</w:t>
      </w:r>
    </w:p>
    <w:p>
      <w:pPr/>
      <w:r>
        <w:t>Grade: Sahih (Darussalam)Reference : Sunan an-Nasa'i 1599In-book reference : Book 20, Hadith 2English translation : Vol. 2, Book 20, Hadith 1600Report Error | Share | Copy ▼</w:t>
      </w:r>
    </w:p>
    <w:p>
      <w:r>
        <w:t>----------------------------------------</w:t>
      </w:r>
    </w:p>
    <w:p>
      <w:pPr/>
      <w:r>
        <w:t>It was narrated from Sa'd bin Ishaq bin Ka'b bin Ujrah, from his father, that:His grandfather said: "The Messenger of Allah (ﷺ) prayed Maghrib in the masjid of Banu 'Abdul-Ashhal, and when he finished praying some people stood up and offered Nafl prayers. The Prophet (ﷺ) said: 'You should offer this prayer in your houses.'"</w:t>
      </w:r>
    </w:p>
    <w:p>
      <w:pPr/>
      <w:r>
        <w:t>أَخْبَرَنَا مُحَمَّدُ بْنُ بَشَّارٍ، قَالَ أَنْبَأَنَا إِبْرَاهِيمُ بْنُ أَبِي الْوَزِيرِ، قَالَ حَدَّثَنَا مُحَمَّدُ بْنُ مُوسَى الْفِطْرِيُّ، عَنْ سَعْدِ بْنِ إِسْحَاقَ بْنِ كَعْبِ بْنِ عُجْرَةَ، عَنْ أَبِيهِ، عَنْ جَدِّهِ، قَالَ صَلَّى رَسُولُ اللَّهِ صلى الله عليه وسلم صَلاَةَ الْمَغْرِبِ فِي مَسْجِدِ بَنِي عَبْدِ الأَشْهَلِ فَلَمَّا صَلَّى قَامَ نَاسٌ يَتَنَفَّلُونَ فَقَالَ النَّبِيُّ صلى الله عليه وسلم ‏</w:t>
        <w:br/>
        <w:t>"‏ عَلَيْكُمْ بِهَذِهِ الصَّلاَةِ فِي الْبُيُوتِ ‏"‏ ‏.‏</w:t>
      </w:r>
    </w:p>
    <w:p>
      <w:pPr/>
      <w:r>
        <w:t>Grade: Hasan (Darussalam)Reference : Sunan an-Nasa'i 1600In-book reference : Book 20, Hadith 3English translation : Vol. 2, Book 20, Hadith 1601Report Error | Share | Copy ▼</w:t>
      </w:r>
    </w:p>
    <w:p>
      <w:r>
        <w:t>----------------------------------------</w:t>
      </w:r>
    </w:p>
    <w:p>
      <w:pPr/>
      <w:r>
        <w:t>It was narrated from Sa'd bin Hisham that:He met Ibn 'Abbas and asked him about Witr. He said: "Shall I not lead you to one who knows best among the people of the world about the witr of the Messenger of Allah (ﷺ)?" He said: "Yes." (Ibn Abbas) said: "It is 'Aishah. So go to her and ask her (about witr) and then come back to me and tell me the answer that she gives you." So I went to Hakim bin Aflah and asked him to go accompany me to her. He said: "I shall not go to her, for I told her not to say anything about these two (conflicting) groups, but she refused (to accept my advice) and went on (to participate in the conflict)." I swore an oath, beseeching him (to take me to her). So he came with me and went unto her. She said to Hakim: "Who is this with you?" He said: "He is Sa'd bin Hisham." She said: "Which Hisham?" He said: "Ibn Amir." She supplicated for mercy for him and said: "What a good man Amir was." He said: "O Mother of the Believers, tell me about the character of the Messenger of Allah." She said: "Don't you read the Qur'an?" I said: "Yes." She said "The character of the Messenger of Allah (ﷺ) was the Qur'an." He said: "I wanted to get up (and leave), then I thought of the Qiyam (night prayer) of the Messenger of Allah (ﷺ) and said: "Tell me about the Qiyam of the Messenger of Allah (ﷺ)." She said: "Do you not recite this surah: "O you wrapped in garments?" I said: "Yes." She said: "Allah, the Mighty and Sublime, made Qiyam Al-Lail obligatory at the beginning of this surah, so the Messenger of Allah (ﷺ) and his companions prayed Qiyam Al-Lail for one year. Allah (SWT) withheld the latter part of this surah for twelve months, then he revealed the lessening (of this duty) at the end of this surah, so Qiyam Al-Lail became voluntary after it had been obligatory."  I felt inclined to stand up (and not ask anything further), then I thought of the witr of the Messenger of Allah (ﷺ). I said: "O Mother of the Believers, tell me about the witr of the Messenger of Allah (ﷺ)." She said: "We used to prepare his siwak and water for his ablution, and Allah (SWT) would wake him when He wished during the night. He would use the siwak, perform ablution, and then pray eight rak'ahs in which he would not sit until he reached the eighth one. Then he would sit and remember Allah (SWT) and supplicate, then he would say the taslim that we could hear. Then he would pray two rak'as sitting after uttering the taslim, then he would pray one rak'ah, and that made eleven rak'ahs, O my son! When the Messenger of Allah (ﷺ) grew older and put on weight, he prayed witr with seven rak'ahs, then he prayed two rak'ahs sitting down after saying the taslim, and that made nine rak'ahs. O my son, when the Messenger of Allah (ﷺ)offered a prayer, he liked to continue to offer it, and when sleep, sickness, or pain distracted him from praying Qiyam Al-Lail, he would pray twelve rak'ahs during the day. I am not aware of the Prophet of Allah (ﷺ) having recited the whole Qur'an during a single night, or praying through the whole night until morning, or fasting a complete month, except Ramadan." I went to Ibn 'Abbas and told him what she had said, and he said: "She has spoken the truth. If I could go to her (and meet her face to face) I would so that she could tell me all of that verbally."</w:t>
      </w:r>
    </w:p>
    <w:p>
      <w:pPr/>
      <w:r>
        <w:t>أَخْبَرَنَا مُحَمَّدُ بْنُ بَشَّارٍ، قَالَ حَدَّثَنَا يَحْيَى بْنُ سَعِيدٍ، عَنْ سَعِيدٍ، عَنْ قَتَادَةَ، عَنْ زُرَارَةَ، عَنْ سَعْدِ بْنِ هِشَامٍ، أَنَّهُ لَقِيَ ابْنَ عَبَّاسٍ فَسَأَلَهُ عَنِ الْوَتْرِ، فَقَالَ أَلاَ أُنَبِّئُكَ بِأَعْلَمِ أَهْلِ الأَرْضِ بِوِتْرِ رَسُولِ اللَّهِ صلى الله عليه وسلم قَالَ نَعَمْ ‏.‏ قَالَ عَائِشَةُ ائْتِهَا فَسَلْهَا ثُمَّ ارْجِعْ إِلَىَّ فَأَخْبِرْنِي بِرَدِّهَا عَلَيْكَ فَأَتَيْتُ عَلَى حَكِيمِ بْنِ أَفْلَحَ فَاسْتَلْحَقْتُهُ إِلَيْهَا فَقَالَ مَا أَنَا بِقَارِبِهَا إِنِّي نَهَيْتُهَا أَنْ تَقُولَ فِي هَاتَيْنِ الشِّيعَتَيْنِ شَيْئًا فَأَبَتْ فِيهَا إِلاَّ مُضِيًّا ‏.‏ فَأَقْسَمْتُ عَلَيْهِ فَجَاءَ مَعِي فَدَخَلَ عَلَيْهَا فَقَالَتْ لِحَكِيمٍ مَنْ هَذَا مَعَكَ قُلْتُ سَعْدُ بْنُ هِشَامٍ ‏.‏ قَالَتْ مَنْ هِشَامٌ قُلْتُ ابْنُ عَامِرٍ ‏.‏ فَتَرَحَّمَتْ عَلَيْهِ وَقَالَتْ نِعْمَ الْمَرْءُ كَانَ عَامِرًا ‏.‏ قَالَ يَا أُمَّ الْمُؤْمِنِينَ أَنْبِئِينِي عَنْ خُلُقِ رَسُولِ اللَّهِ صلى الله عليه وسلم ‏.‏ قَالَتْ أَلَيْسَ تَقْرَأُ الْقُرْآنَ قَالَ قُلْتُ بَلَى ‏.‏ قَالَتْ فَإِنَّ خُلُقَ نَبِيِّ اللَّهِ صلى الله عليه وسلم الْقُرْآنُ ‏.‏ فَهَمَمْتُ أَنْ أَقُومَ فَبَدَا لِي قِيَامُ رَسُولِ اللَّهِ صلى الله عليه وسلم فَقَالَ يَا أُمَّ الْمُؤْمِنِينَ أَنْبِئِينِي عَنْ قِيَامِ نَبِيِّ اللَّهِ صلى الله عليه وسلم ‏.‏ قَالَتْ أَلَيْسَ تَقْرَأُ هَذِهِ السُّورَةَ ‏{‏ يَا أَيُّهَا الْمُزَّمِّلُ ‏}‏ قُلْتُ بَلَى ‏.‏ قَالَتْ فَإِنَّ اللَّهَ عَزَّ وَجَلَّ افْتَرَضَ قِيَامَ اللَّيْلِ فِي أَوَّلِ هَذِهِ السُّورَةِ فَقَامَ نَبِيُّ اللَّهِ صلى الله عليه وسلم وَأَصْحَابُهُ حَوْلاً حَتَّى انْتَفَخَتْ أَقْدَامُهُمْ وَأَمْسَكَ اللَّهُ عَزَّ وَجَلَّ خَاتِمَتَهَا اثْنَىْ عَشَرَ شَهْرًا ثُمَّ أَنْزَلَ اللَّهُ عَزَّ وَجَلَّ التَّخْفِيفَ فِي آخِرِ هَذِهِ السُّورَةِ فَصَارَ قِيَامُ اللَّيْلِ تَطَوُّعًا بَعْدَ أَنْ كَانَ فَرِيضَةً فَهَمَمْتُ أَنْ أَقُومَ فَبَدَا لِي وِتْرُ رَسُولِ اللَّهِ صلى الله عليه وسلم فَقُلْتُ يَا أُمَّ الْمُؤْمِنِينَ أَنْبِئِينِي عَنْ وِتْرِ رَسُولِ اللَّهِ صلى الله عليه وسلم ‏.‏ قَالَتْ كُنَّا نُعِدُّ لَهُ سِوَاكَهُ وَطَهُورَهُ فَيَبْعَثُهُ اللَّهُ عَزَّ وَجَلَّ لِمَا شَاءَ أَنْ يَبْعَثَهُ مِنَ اللَّيْلِ فَيَتَسَوَّكُ وَيَتَوَضَّأُ وَيُصَلِّي ثَمَانِيَ رَكَعَاتٍ لاَ يَجْلِسُ فِيهِنَّ إِلاَّ عِنْدَ الثَّامِنَةِ يَجْلِسُ فَيَذْكُرُ اللَّهَ عَزَّ وَجَلَّ وَيَدْعُو ثُمَّ يُسَلِّمُ تَسْلِيمًا يُسْمِعُنَا ثُمَّ يُصَلِّي رَكْعَتَيْنِ وَهُوَ جَالِسٌ بَعْدَ مَا يُسَلِّمُ ثُمَّ يُصَلِّي رَكْعَةً فَتِلْكَ إِحْدَى عَشْرَةَ رَكْعَةً يَا بُنَىَّ فَلَمَّا أَسَنَّ رَسُولُ اللَّهِ صلى الله عليه وسلم وَأَخَذَ اللَّحْمَ أَوْتَرَ بِسَبْعٍ وَصَلَّى رَكْعَتَيْنِ وَهُوَ جَالِسٌ بَعْدَ مَا سَلَّمَ فَتِلْكَ تِسْعُ رَكَعَاتٍ يَا بُنَىَّ وَكَانَ رَسُولُ اللَّهِ صلى الله عليه وسلم إِذَا صَلَّى صَلاَةً أَحَبَّ أَنْ يَدُومَ عَلَيْهَا وَكَانَ إِذَا شَغَلَهُ عَنْ قِيَامِ اللَّيْلِ نَوْمٌ أَوْ مَرَضٌ أَوْ وَجَعٌ صَلَّى مِنَ النَّهَارِ اثْنَتَىْ عَشْرَةَ رَكْعَةً وَلاَ أَعْلَمُ أَنَّ نَبِيَّ اللَّهِ صلى الله عليه وسلم قَرَأَ الْقُرْآنَ كُلَّهُ فِي لَيْلَةٍ وَلاَ قَامَ لَيْلَةً كَامِلَةً حَتَّى الصَّبَاحِ وَلاَ صَامَ شَهْرًا كَامِلاً غَيْرَ رَمَضَانَ فَأَتَيْتُ ابْنَ عَبَّاسٍ فَحَدَّثْتُهُ بِحَدِيثِهَا فَقَالَ صَدَقَتْ أَمَا أَنِّي لَوْ كُنْتُ أَدْخُلُ عَلَيْهَا لأَتَيْتُهَا حَتَّى تُشَافِهَنِي مُشَافَهَةً ‏.‏ قَالَ أَبُو عَبْدِ الرَّحْمَنِ كَذَا وَقَعَ فِي كِتَابِي وَلاَ أَدْرِي مِمَّنِ الْخَطَأُ فِي مَوْضِعِ وِتْرِهِ عَلَيْهِ السَّلاَمُ ‏.‏</w:t>
      </w:r>
    </w:p>
    <w:p>
      <w:pPr/>
      <w:r>
        <w:t>Grade: Sahih (Darussalam)Reference : Sunan an-Nasa'i 1601In-book reference : Book 20, Hadith 4English translation : Vol. 2, Book 20, Hadith 1602Report Error | Share | Copy ▼</w:t>
      </w:r>
    </w:p>
    <w:p>
      <w:r>
        <w:t>----------------------------------------</w:t>
      </w:r>
    </w:p>
    <w:p>
      <w:pPr/>
      <w:r>
        <w:t>It was narrated from Abu Hurairah that:The Messenger of Allah (ﷺ) said: "Whoever prays Qiyam during Ramadan out of faith and in the hope of reward, he will be forgiven his previous sins."</w:t>
      </w:r>
    </w:p>
    <w:p>
      <w:pPr/>
      <w:r>
        <w:t>أَخْبَرَنَا قُتَيْبَةُ، عَنْ مَالِكٍ، عَنِ ابْنِ شِهَابٍ، عَنْ حُمَيْدِ بْنِ عَبْدِ الرَّحْمَنِ، عَنْ أَبِي هُرَيْرَةَ، أَنَّ رَسُولَ اللَّهِ صلى الله عليه وسلم قَالَ ‏</w:t>
        <w:br/>
        <w:t>"‏ مَنْ قَامَ رَمَضَانَ إِيمَانًا وَاحْتِسَابًا غُفِرَ لَهُ مَا تَقَدَّمَ مِنْ ذَنْبِهِ ‏"‏ ‏.‏</w:t>
      </w:r>
    </w:p>
    <w:p>
      <w:pPr/>
      <w:r>
        <w:t>Grade: Sahih (Darussalam)Reference : Sunan an-Nasa'i 1602In-book reference : Book 20, Hadith 5English translation : Vol. 2, Book 20, Hadith 1603Report Error | Share | Copy ▼</w:t>
      </w:r>
    </w:p>
    <w:p>
      <w:r>
        <w:t>----------------------------------------</w:t>
      </w:r>
    </w:p>
    <w:p>
      <w:pPr/>
      <w:r>
        <w:t>It was narrated from Abu Hurairah that:The Messenger of Allah (ﷺ) said: "Whoever prays Qiyam during Ramadan out of faith and in the hope of reward, he will be forgiven his previous sins."</w:t>
      </w:r>
    </w:p>
    <w:p>
      <w:pPr/>
      <w:r>
        <w:t>أَخْبَرَنَا مُحَمَّدُ بْنُ إِسْمَاعِيلَ أَبُو بَكْرٍ، قَالَ حَدَّثَنَا عَبْدُ اللَّهِ بْنُ مُحَمَّدِ بْنِ أَسْمَاءَ، قَالَ حَدَّثَنَا جُوَيْرِيَةُ، عَنْ مَالِكٍ، قَالَ قَالَ الزُّهْرِيُّ أَخْبَرَنِي أَبُو سَلَمَةَ بْنُ عَبْدِ الرَّحْمَنِ، وَحُمَيْدُ بْنُ عَبْدِ الرَّحْمَنِ، عَنْ أَبِي هُرَيْرَةَ، أَنَّ رَسُولَ اللَّهِ صلى الله عليه وسلم قَالَ ‏</w:t>
        <w:br/>
        <w:t>"‏ مَنْ قَامَ رَمَضَانَ إِيمَانًا وَاحْتِسَابًا غُفِرَ لَهُ مَا تَقَدَّمَ مِنْ ذَنْبِهِ ‏"‏ ‏.‏</w:t>
      </w:r>
    </w:p>
    <w:p>
      <w:pPr/>
      <w:r>
        <w:t>Grade: Sahih (Darussalam)Reference : Sunan an-Nasa'i 1603In-book reference : Book 20, Hadith 6English translation : Vol. 2, Book 20, Hadith 1604Report Error | Share | Copy ▼</w:t>
      </w:r>
    </w:p>
    <w:p>
      <w:r>
        <w:t>----------------------------------------</w:t>
      </w:r>
    </w:p>
    <w:p>
      <w:pPr/>
      <w:r>
        <w:t>It was narrated from 'Aishah that:The Messenger of Allah (ﷺ) prayed in the masjid one night, and some people followed his prayer. Then he prayed the following night and more people came. Then they gathered on the third or fourth night and the Messenger of Allah (ﷺ) did not come out to them. When morning came he said: "I saw what you did, and nothing prevented me from coming out to you but the fact that I feared that this would be made obligatory for you," and that was in Ramadan.</w:t>
      </w:r>
    </w:p>
    <w:p>
      <w:pPr/>
      <w:r>
        <w:t>أَخْبَرَنَا قُتَيْبَةُ، عَنْ مَالِكٍ، عَنِ ابْنِ شِهَابٍ، عَنْ عُرْوَةَ، عَنْ عَائِشَةَ، أَنَّ رَسُولَ اللَّهِ صلى الله عليه وسلم صَلَّى فِي الْمَسْجِدِ ذَاتَ لَيْلَةٍ وَصَلَّى بِصَلاَتِهِ نَاسٌ ثُمَّ صَلَّى مِنَ الْقَابِلَةِ وَكَثُرَ النَّاسُ ثُمَّ اجْتَمَعُوا مِنَ اللَّيْلَةِ الثَّالِثَةِ أَوِ الرَّابِعَةِ فَلَمْ يَخْرُجْ إِلَيْهِمْ رَسُولُ اللَّهِ صلى الله عليه وسلم فَلَمَّا أَصْبَحَ قَالَ ‏</w:t>
        <w:br/>
        <w:t>"‏ قَدْ رَأَيْتُ الَّذِي صَنَعْتُمْ فَلَمْ يَمْنَعْنِي مِنَ الْخُرُوجِ إِلَيْكُمْ إِلاَّ أَنِّي خَشِيتُ أَنْ يُفْرَضَ عَلَيْكُمْ ‏"‏ ‏.‏ وَذَلِكَ فِي رَمَضَانَ ‏.‏</w:t>
      </w:r>
    </w:p>
    <w:p>
      <w:pPr/>
      <w:r>
        <w:t>Grade: Sahih (Darussalam)Reference : Sunan an-Nasa'i 1604In-book reference : Book 20, Hadith 7English translation : Vol. 2, Book 20, Hadith 1605Report Error | Share | Copy ▼</w:t>
      </w:r>
    </w:p>
    <w:p>
      <w:r>
        <w:t>----------------------------------------</w:t>
      </w:r>
    </w:p>
    <w:p>
      <w:pPr/>
      <w:r>
        <w:t>It was narrated that Abu Dharr said:"We fasted with the Messenger of Allah (ﷺ) in Ramadan and he did not lead us in praying Qiyam until there were seven days left in the month, when he led us in praying Qiyam until one-third of the night had passed. Then he did not lead us in praying Qiyam when there were six days left. Then he led us praying Qiyam when there were five days left until one-half of the night had passed. I said: "O Messenger of Allah! What if we spend the rest of this night praying Nafl?" He said: "Whoever prays Qiyam with the Imam until he finishes, Allah (SWT) will record for him the Qiyam of a (whole) night." Then he did not lead us in prayer or pray Qiyam until there were three days of the month left. Then he led us in praying Qiyam when there were three days left. He gathered his family and wives (and led us in prayer) until we feared that we would miss Al-Falah. I (one of the narrators) said: "What is Al-Falah?" He said: "The suhur".</w:t>
      </w:r>
    </w:p>
    <w:p>
      <w:pPr/>
      <w:r>
        <w:t>أَخْبَرَنَا عُبَيْدُ اللَّهِ بْنُ سَعِيدٍ، قَالَ حَدَّثَنَا مُحَمَّدُ بْنُ الْفُضَيْلِ، عَنْ دَاوُدَ بْنِ أَبِي هِنْدٍ، عَنِ الْوَلِيدِ بْنِ عَبْدِ الرَّحْمَنِ، عَنْ جُبَيْرِ بْنِ نُفَيْرٍ، عَنْ أَبِي ذَرٍّ، قَالَ صُمْنَا مَعَ رَسُولِ اللَّهِ صلى الله عليه وسلم فِي رَمَضَانَ فَلَمْ يَقُمْ بِنَا حَتَّى بَقِيَ سَبْعٌ مِنَ الشَّهْرِ فَقَامَ بِنَا حَتَّى ذَهَبَ ثُلُثُ اللَّيْلِ ثُمَّ لَمْ يَقُمْ بِنَا فِي السَّادِسَةِ فَقَامَ بِنَا فِي الْخَامِسَةِ حَتَّى ذَهَبَ شَطْرُ اللَّيْلِ فَقُلْتُ يَا رَسُولَ اللَّهِ لَوْ نَفَّلْتَنَا بَقِيَّةَ لَيْلَتِنَا هَذِهِ ‏.‏ قَالَ ‏</w:t>
        <w:br/>
        <w:t>"‏ إِنَّهُ مَنْ قَامَ مَعَ الإِمَامِ حَتَّى يَنْصَرِفَ كَتَبَ اللَّهُ لَهُ قِيَامَ لَيْلَةٍ ‏"‏ ‏.‏ ثُمَّ لَمْ يُصَلِّ بِنَا وَلَمْ يَقُمْ حَتَّى بَقِيَ ثَلاَثٌ مِنَ الشَّهْرِ فَقَامَ بِنَا فِي الثَّالِثَةِ وَجَمَعَ أَهْلَهُ وَنِسَاءَهُ حَتَّى تَخَوَّفْنَا أَنْ يَفُوتَنَا الْفَلاَحُ ‏.‏ قُلْتُ وَمَا الْفَلاَحُ قَالَ السُّحُورُ ‏.‏</w:t>
      </w:r>
    </w:p>
    <w:p>
      <w:pPr/>
      <w:r>
        <w:t>Grade: Sahih (Darussalam)Reference : Sunan an-Nasa'i 1605In-book reference : Book 20, Hadith 8English translation : Vol. 2, Book 20, Hadith 1606Report Error | Share | Copy ▼</w:t>
      </w:r>
    </w:p>
    <w:p>
      <w:r>
        <w:t>----------------------------------------</w:t>
      </w:r>
    </w:p>
    <w:p>
      <w:pPr/>
      <w:r>
        <w:t>Nu'aim bin Ziyad Abu Talhah said:"I heard An-Nu'man bin Bashir on the minbar in Hims saying: "We prayed Qiyam with the Messenger of Allah (ﷺ) during Ramadan on the night of the twenty-third until one-third of the night had passed, then we prayed Qiyam with him on the night of the twenty-fifth until one-half of the night had passed, then we prayed Qiyam with him on the night of the twenty-seventh until we thought that we would miss Al-Falah- that is what they used to call suhur."</w:t>
      </w:r>
    </w:p>
    <w:p>
      <w:pPr/>
      <w:r>
        <w:t>أَخْبَرَنَا أَحْمَدُ بْنُ سُلَيْمَانَ، قَالَ حَدَّثَنَا زَيْدُ بْنُ الْحُبَابِ، قَالَ أَخْبَرَنِي مُعَاوِيَةُ بْنُ صَالِحٍ، قَالَ حَدَّثَنِي نُعَيْمُ بْنُ زِيَادٍ أَبُو طَلْحَةَ، قَالَ سَمِعْتُ النُّعْمَانَ بْنَ بَشِيرٍ، عَلَى مِنْبَرِ حِمْصَ يَقُولُ قُمْنَا مَعَ رَسُولِ اللَّهِ صلى الله عليه وسلم فِي شَهْرِ رَمَضَانَ لَيْلَةَ ثَلاَثٍ وَعِشْرِينَ إِلَى ثُلُثِ اللَّيْلِ الأَوَّلِ ثُمَّ قُمْنَا مَعَهُ لَيْلَةَ خَمْسٍ وَعِشْرِينَ إِلَى نِصْفِ اللَّيْلِ ثُمَّ قُمْنَا مَعَهُ لَيْلَةَ سَبْعٍ وَعِشْرِينَ حَتَّى ظَنَنَّا أَنْ لاَ نُدْرِكَ الْفَلاَحَ وَكَانُوا يُسَمُّونَهُ السُّحُورَ ‏.‏</w:t>
      </w:r>
    </w:p>
    <w:p>
      <w:pPr/>
      <w:r>
        <w:t>Grade: Hasan (Darussalam)Reference : Sunan an-Nasa'i 1606In-book reference : Book 20, Hadith 9English translation : Vol. 2, Book 20, Hadith 1607Report Error | Share | Copy ▼</w:t>
      </w:r>
    </w:p>
    <w:p>
      <w:r>
        <w:t>----------------------------------------</w:t>
      </w:r>
    </w:p>
    <w:p>
      <w:pPr/>
      <w:r>
        <w:t>It was narrated that Abu Hurairah said:The Messenger of Allah (ﷺ) said: 'When any one of you goes to sleep, the Shaitan ties three knots on his head, saying each time: "(Sleep) a long night." If he wakes up and remembers Allah (SWT), one knot is undone. If he performs wudu', another knot is undone. If he prays, all the knots are undone and he starts his day in a good mood and feeling energetic. Otherwise he starts his day in a bad mood and feeling lethargic.'"</w:t>
      </w:r>
    </w:p>
    <w:p>
      <w:pPr/>
      <w:r>
        <w:t>أَخْبَرَنَا مُحَمَّدُ بْنُ عَبْدِ اللَّهِ بْنِ يَزِيدَ، قَالَ حَدَّثَنَا سُفْيَانُ، عَنْ أَبِي الزِّنَادِ، عَنِ الأَعْرَجِ، عَنْ أَبِي هُرَيْرَةَ، قَالَ قَالَ رَسُولُ اللَّهِ صلى الله عليه وسلم ‏</w:t>
        <w:br/>
        <w:t>"‏ إِذَا نَامَ أَحَدُكُمْ عَقَدَ الشَّيْطَانُ عَلَى رَأْسِهِ ثَلاَثَ عُقَدٍ يَضْرِبُ عَلَى كُلِّ عُقْدَةٍ لَيْلاً طَوِيلاً أَىِ ارْقُدْ فَإِنِ اسْتَيْقَظَ فَذَكَرَ اللَّهَ انْحَلَّتْ عُقْدَةٌ فَإِنْ تَوَضَّأَ انْحَلَّتْ عُقْدَةٌ أُخْرَى فَإِنْ صَلَّى انْحَلَّتِ الْعُقَدُ كُلُّهَا فَيُصْبِحُ طَيِّبَ النَّفْسِ نَشِيطًا وَإِلاَّ أَصْبَحَ خَبِيثَ النَّفْسِ كَسْلاَنَ ‏"‏ ‏.‏</w:t>
      </w:r>
    </w:p>
    <w:p>
      <w:pPr/>
      <w:r>
        <w:t>Grade: Sahih (Darussalam)Reference : Sunan an-Nasa'i 1607In-book reference : Book 20, Hadith 10English translation : Vol. 2, Book 20, Hadith 1608Report Error | Share | Copy ▼</w:t>
      </w:r>
    </w:p>
    <w:p>
      <w:r>
        <w:t>----------------------------------------</w:t>
      </w:r>
    </w:p>
    <w:p>
      <w:pPr/>
      <w:r>
        <w:t>It was narrated that Abdullah said:"Mention was made in the presence of the Messenger of Allah (ﷺ) about a man who slept all night until morning. He said: 'That is a man in whose ear the Shaitan has urinated.'"</w:t>
      </w:r>
    </w:p>
    <w:p>
      <w:pPr/>
      <w:r>
        <w:t>أَخْبَرَنَا إِسْحَاقُ بْنُ إِبْرَاهِيمَ، قَالَ أَنْبَأَنَا جَرِيرٌ، عَنْ مَنْصُورٍ، عَنْ أَبِي وَائِلٍ، عَنْ عَبْدِ اللَّهِ، قَالَ ذُكِرَ عِنْدَ رَسُولِ اللَّهِ صلى الله عليه وسلم رَجُلٌ نَامَ لَيْلَةً حَتَّى أَصْبَحَ قَالَ ‏</w:t>
        <w:br/>
        <w:t>"‏ ذَاكَ رَجُلٌ بَالَ الشَّيْطَانُ فِي أُذُنَيْهِ ‏"‏ ‏.‏</w:t>
      </w:r>
    </w:p>
    <w:p>
      <w:pPr/>
      <w:r>
        <w:t>Grade: Sahih (Darussalam)Reference : Sunan an-Nasa'i 1608In-book reference : Book 20, Hadith 11English translation : Vol. 2, Book 20, Hadith 1609Report Error | Share | Copy ▼</w:t>
      </w:r>
    </w:p>
    <w:p>
      <w:r>
        <w:t>----------------------------------------</w:t>
      </w:r>
    </w:p>
    <w:p>
      <w:pPr/>
      <w:r>
        <w:t>It was narrated that Abdullah said:"A man said: 'O Messenger of Allah (ﷺ). So-and-so slept and missed the prayer yesterday until morning came.' He said: 'The Shaitan has urinated in that one's ears.'"</w:t>
      </w:r>
    </w:p>
    <w:p>
      <w:pPr/>
      <w:r>
        <w:t>أَخْبَرَنَا عَمْرُو بْنُ عَلِيٍّ، قَالَ حَدَّثَنَا عَبْدُ الْعَزِيزِ بْنُ عَبْدِ الصَّمَدِ، قَالَ حَدَّثَنَا مَنْصُورٌ، عَنْ أَبِي وَائِلٍ، عَنْ عَبْدِ اللَّهِ، أَنَّ رَجُلاً، قَالَ يَا رَسُولَ اللَّهِ إِنَّ فُلاَنًا نَامَ عَنِ الصَّلاَةِ الْبَارِحَةَ حَتَّى أَصْبَحَ ‏.‏ قَالَ ‏</w:t>
        <w:br/>
        <w:t>"‏ ذَاكَ شَيْطَانٌ بَالَ فِي أُذُنَيْهِ ‏"‏ ‏.‏</w:t>
      </w:r>
    </w:p>
    <w:p>
      <w:pPr/>
      <w:r>
        <w:t>Grade: Sahih (Darussalam)Reference : Sunan an-Nasa'i 1609In-book reference : Book 20, Hadith 12English translation : Vol. 2, Book 20, Hadith 1610Report Error | Share | Copy ▼</w:t>
      </w:r>
    </w:p>
    <w:p>
      <w:r>
        <w:t>----------------------------------------</w:t>
      </w:r>
    </w:p>
    <w:p>
      <w:pPr/>
      <w:r>
        <w:t>It was narrated that Abu Hurairah said:"The Messenger of Allah (ﷺ) said: 'May Allah (SWT) have mercy on a man who gets up at night and prays, then he wakes his wife and she prays, and if she refuses he sprinkles water in her face. And may Allah (SWT) have mercy on a woman who gets up at night and prays, then she wakes her husband and prays, and if he refuses she sprinkles water in his face.'"</w:t>
      </w:r>
    </w:p>
    <w:p>
      <w:pPr/>
      <w:r>
        <w:t>أَخْبَرَنَا يَعْقُوبُ بْنُ إِبْرَاهِيمَ، قَالَ حَدَّثَنَا يَحْيَى، عَنِ ابْنِ عَجْلاَنَ، قَالَ حَدَّثَنِي الْقَعْقَاعُ، عَنْ أَبِي صَالِحٍ، عَنْ أَبِي هُرَيْرَةَ، قَالَ قَالَ رَسُولُ اللَّهِ صلى الله عليه وسلم ‏</w:t>
        <w:br/>
        <w:t>"‏ رَحِمَ اللَّهُ رَجُلاً قَامَ مِنَ اللَّيْلِ فَصَلَّى ثُمَّ أَيْقَظَ امْرَأَتَهُ فَصَلَّتْ فَإِنْ أَبَتْ نَضَحَ فِي وَجْهِهَا الْمَاءَ وَرَحِمَ اللَّهُ امْرَأَةً قَامَتْ مِنَ اللَّيْلِ فَصَلَّتْ ثُمَّ أَيْقَظَتْ زَوْجَهَا فَصَلَّى فَإِنْ أَبَى نَضَحَتْ فِي وَجْهِهِ الْمَاءَ ‏"‏ ‏.‏</w:t>
      </w:r>
    </w:p>
    <w:p>
      <w:pPr/>
      <w:r>
        <w:t>Grade: Hasan (Darussalam)Reference : Sunan an-Nasa'i 1610In-book reference : Book 20, Hadith 13English translation : Vol. 2, Book 20, Hadith 1611Report Error | Share | Copy ▼</w:t>
      </w:r>
    </w:p>
    <w:p>
      <w:r>
        <w:t>----------------------------------------</w:t>
      </w:r>
    </w:p>
    <w:p>
      <w:pPr/>
      <w:r>
        <w:t>It was narrated from 'Ali bin Abi Talib that:The Prophet (ﷺ) came to him and Fatimah at night and said: "Won't you pray?" I said: "O Messenger of Allah (ﷺ), our souls are in the hand of Allah and if He wants to make us get up, He will make us get up." The Messenger of Allah (ﷺ) went away when I said that to him. Then as he was leaving I heard him striking his thigh and saying: But, man is ever more quarrelsome than anything.</w:t>
      </w:r>
    </w:p>
    <w:p>
      <w:pPr/>
      <w:r>
        <w:t>أَخْبَرَنَا قُتَيْبَةُ، قَالَ حَدَّثَنَا اللَّيْثُ، عَنْ عُقَيْلٍ، عَنِ الزُّهْرِيِّ، عَنْ عَلِيِّ بْنِ حُسَيْنٍ، أَنَّ الْحُسَيْنَ بْنَ عَلِيٍّ، حَدَّثَهُ عَنْ عَلِيِّ بْنِ أَبِي طَالِبٍ، أَنَّ النَّبِيَّ صلى الله عليه وسلم طَرَقَهُ وَفَاطِمَةَ فَقَالَ ‏"‏ أَلاَ تُصَلُّونَ ‏"‏ ‏.‏ قُلْتُ يَا رَسُولَ اللَّهِ إِنَّمَا أَنْفُسُنَا بِيَدِ اللَّهِ فَإِذَا شَاءَ أَنْ يَبْعَثَهَا بَعَثَهَا فَانْصَرَفَ رَسُولُ اللَّهِ صلى الله عليه وسلم حِينَ قُلْتُ لَهُ ذَلِكَ ثُمَّ سَمِعْتُهُ وَهُوَ مُدْبِرٌ يَضْرِبُ فَخِذَهُ وَيَقُولُ ‏"‏ ‏{‏ وَكَانَ الإِنْسَانُ أَكْثَرَ شَىْءٍ جَدَلاً ‏}‏ ‏"‏ ‏.‏</w:t>
      </w:r>
    </w:p>
    <w:p>
      <w:pPr/>
      <w:r>
        <w:t>Grade: Sahih (Darussalam)Reference : Sunan an-Nasa'i 1611In-book reference : Book 20, Hadith 14English translation : Vol. 2, Book 20, Hadith 1612Report Error | Share | Copy ▼</w:t>
      </w:r>
    </w:p>
    <w:p>
      <w:r>
        <w:t>----------------------------------------</w:t>
      </w:r>
    </w:p>
    <w:p>
      <w:pPr/>
      <w:r>
        <w:t>It was narrated from Ali bin Husain, from his father, that:Hs grandfather Ali bin Abi Talib said: "The Messenger of Allah (ﷺ) came in to Fatimah and I, one night and woke us up to pray, then he went back to his house and prayed for part of the night, and he did not hear any movement from us. He came back to us and woke us up, and said: 'Get up and pray.' I sat up, rubbing my eyes, and said: 'By Allah, we will only pray that which has decreed for us; our souls are in the hand of Allah (SWT) and if He wants to make us get up, He will make us get up.' The Messenger of Allah (ﷺ) turned away, striking his hand on his thigh, saying: 'We will only pray that which Allah (SWT) has decreed for us! But man is ever more quarrelsome than anything.'"</w:t>
      </w:r>
    </w:p>
    <w:p>
      <w:pPr/>
      <w:r>
        <w:t>أَخْبَرَنَا عُبَيْدُ اللَّهِ بْنُ سَعْدِ بْنِ إِبْرَاهِيمَ بْنِ سَعْدٍ، قَالَ حَدَّثَنَا عَمِّي، قَالَ حَدَّثَنَا أَبِي، عَنِ ابْنِ إِسْحَاقَ، قَالَ حَدَّثَنِي حَكِيمُ بْنُ حَكِيمِ بْنِ عَبَّادِ بْنِ حُنَيْفٍ، عَنْ مُحَمَّدِ بْنِ مُسْلِمِ بْنِ شِهَابٍ، عَنْ عَلِيِّ بْنِ حُسَيْنٍ، عَنْ أَبِيهِ، عَنْ جَدِّهِ، عَلِيِّ بْنِ أَبِي طَالِبٍ قَالَ دَخَلَ عَلَىَّ رَسُولُ اللَّهِ صلى الله عليه وسلم وَعَلَى فَاطِمَةَ مِنَ اللَّيْلِ فَأَيْقَظَنَا لِلصَّلاَةِ ثُمَّ رَجَعَ إِلَى بَيْتِهِ فَصَلَّى هَوِيًّا مِنَ اللَّيْلِ فَلَمْ يَسْمَعْ لَنَا حِسًّا فَرَجَعَ إِلَيْنَا فَأَيْقَظَنَا فَقَالَ ‏"‏ قُومَا فَصَلِّيَا ‏"‏ ‏.‏ قَالَ فَجَلَسْتُ وَأَنَا أَعْرُكُ عَيْنِي وَأَقُولُ إِنَّا وَاللَّهِ مَا نُصَلِّي إِلاَّ مَا كَتَبَ اللَّهُ لَنَا إِنَّمَا أَنْفُسُنَا بِيَدِ اللَّهِ ‏.‏ فَإِنْ شَاءَ أَنْ يَبْعَثَنَا بَعَثَنَا - قَالَ - فَوَلَّى رَسُولُ اللَّهِ صلى الله عليه وسلم وَهُوَ يَقُولُ وَيَضْرِبُ بِيَدِهِ عَلَى فَخِذِهِ ‏"‏ مَا نُصَلِّي إِلاَّ مَا كَتَبَ اللَّهُ لَنَا ‏{‏ وَكَانَ الإِنْسَانُ أَكْثَرَ شَىْءٍ جَدَلاً ‏}‏ ‏"‏ ‏.‏</w:t>
      </w:r>
    </w:p>
    <w:p>
      <w:pPr/>
      <w:r>
        <w:t>Grade: Sahih (Darussalam)Reference : Sunan an-Nasa'i 1612In-book reference : Book 20, Hadith 15English translation : Vol. 2, Book 20, Hadith 1613Report Error | Share | Copy ▼</w:t>
      </w:r>
    </w:p>
    <w:p>
      <w:r>
        <w:t>----------------------------------------</w:t>
      </w:r>
    </w:p>
    <w:p>
      <w:pPr/>
      <w:r>
        <w:t>It was narrated from Humaid bin 'Abdur-Rahman- that is Ibn 'Awf, that Abu Hurairah said:"The Messenger of Allah (ﷺ) said: 'The best fasting after the month of Ramadan is the month of Allah, Al-Muharram, and the best prayer is prayer at night.'"</w:t>
      </w:r>
    </w:p>
    <w:p>
      <w:pPr/>
      <w:r>
        <w:t>أَخْبَرَنَا قُتَيْبَةُ بْنُ سَعِيدٍ، قَالَ حَدَّثَنَا أَبُو عَوَانَةَ، عَنْ أَبِي بِشْرٍ، عَنْ حُمَيْدِ بْنِ عَبْدِ الرَّحْمَنِ، - هُوَ ابْنُ عَوْفٍ - عَنْ أَبِي هُرَيْرَةَ، قَالَ قَالَ رَسُولُ اللَّهِ صلى الله عليه وسلم ‏</w:t>
        <w:br/>
        <w:t>"‏ أَفْضَلُ الصِّيَامِ بَعْدَ شَهْرِ رَمَضَانَ شَهْرُ اللَّهِ الْمُحَرَّمُ وَأَفْضَلُ الصَّلاَةِ بَعْدَ الْفَرِيضَةِ صَلاَةُ اللَّيْلِ ‏"‏ ‏.‏</w:t>
      </w:r>
    </w:p>
    <w:p>
      <w:pPr/>
      <w:r>
        <w:t>Grade: Sahih (Darussalam)Reference : Sunan an-Nasa'i 1613In-book reference : Book 20, Hadith 16English translation : Vol. 2, Book 20, Hadith 1614Report Error | Share | Copy ▼</w:t>
      </w:r>
    </w:p>
    <w:p>
      <w:r>
        <w:t>----------------------------------------</w:t>
      </w:r>
    </w:p>
    <w:p>
      <w:pPr/>
      <w:r>
        <w:t>It was narrated from Abu Bishr Ja'far bin Abi Wahshiyyah that:He heard Humaid bin 'Abdur-Rahman say: "The Messenger of Allah (ﷺ) said: 'The best prayer after the obligatory (fard) prayers is prayer at night and the best fasting after the month of Ramadan is Al-Muharram.'" Shu'bah bin Al-Hajjaj narrated it in Mursal form.</w:t>
      </w:r>
    </w:p>
    <w:p>
      <w:pPr/>
      <w:r>
        <w:t>أَخْبَرَنَا سُوَيْدُ بْنُ نَصْرٍ، قَالَ أَنْبَأَنَا عَبْدُ اللَّهِ، قَالَ حَدَّثَنَا شُعْبَةُ، عَنْ أَبِي بِشْرٍ، جَعْفَرِ بْنِ أَبِي وَحْشِيَّةَ أَنَّهُ سَمِعَ حُمَيْدَ بْنَ عَبْدِ الرَّحْمَنِ، يَقُولُ قَالَ رَسُولُ اللَّهِ صلى الله عليه وسلم ‏</w:t>
        <w:br/>
        <w:t>"‏ أَفْضَلُ الصَّلاَةِ بَعْدَ الْفَرِيضَةِ قِيَامُ اللَّيْلِ وَأَفْضَلُ الصِّيَامِ بَعْدَ رَمَضَانَ الْمُحَرَّمُ ‏"‏ ‏.‏ أَرْسَلَهُ شُعْبَةُ بْنُ الْحَجَّاجِ ‏.‏</w:t>
      </w:r>
    </w:p>
    <w:p>
      <w:pPr/>
      <w:r>
        <w:t>Grade: Sahih (Darussalam)Reference : Sunan an-Nasa'i 1614In-book reference : Book 20, Hadith 17English translation : Vol. 2, Book 20, Hadith 1615Report Error | Share | Copy ▼</w:t>
      </w:r>
    </w:p>
    <w:p>
      <w:r>
        <w:t>----------------------------------------</w:t>
      </w:r>
    </w:p>
    <w:p>
      <w:pPr/>
      <w:r>
        <w:t>It was narrated from Zaid bin Zabyan who attributed it to Abu Dharr that:The Prophet (ﷺ) said: "There are three whom Allah (SWT) loves: A man who comes to some people and asks (to be given something) for the sake of Allah and not for the sake of their relationship, but they do not give him, so a man stayed behind and gave it to him in secret, and no one knew of his giving except Allah (SWT) and the one to whom he gave it. People who travel all night until sleep becomes dearer to them than anything equated with it, so they lay down their heads (and slept), then a man among them got up and started praying to Me and beseeching Me, reciting My Verses. And a man who was on a campaign and met the enemy and they fled, but he went forward (pursuing them) until he was killed or victory was granted."</w:t>
      </w:r>
    </w:p>
    <w:p>
      <w:pPr/>
      <w:r>
        <w:t>أَخْبَرَنَا مُحَمَّدُ بْنُ الْمُثَنَّى، قَالَ حَدَّثَنَا مُحَمَّدٌ، قَالَ حَدَّثَنَا شُعْبَةُ، عَنْ مَنْصُورٍ، قَالَ سَمِعْتُ رِبْعِيًّا، عَنْ زَيْدِ بْنِ ظَبْيَانَ، رَفَعَهُ إِلَى أَبِي ذَرٍّ عَنِ النَّبِيِّ صلى الله عليه وسلم قَالَ ‏</w:t>
        <w:br/>
        <w:t>"‏ ثَلاَثَةٌ يُحِبُّهُمُ اللَّهُ عَزَّ وَجَلَّ رَجُلٌ أَتَى قَوْمًا فَسَأَلَهُمْ بِاللَّهِ وَلَمْ يَسْأَلْهُمْ بِقَرَابَةٍ بَيْنَهُ وَبَيْنَهُمْ فَمَنَعُوهُ فَتَخَلَّفَهُمْ رَجُلٌ بِأَعْقَابِهِمْ فَأَعْطَاهُ سِرًّا لاَ يَعْلَمُ بِعَطِيَّتِهِ إِلاَّ اللَّهُ عَزَّ وَجَلَّ وَالَّذِي أَعْطَاهُ وَقَوْمٌ سَارُوا لَيْلَتَهُمْ حَتَّى إِذَا كَانَ النَّوْمُ أَحَبَّ إِلَيْهِمْ مِمَّا يُعْدَلُ بِهِ نَزَلُوا فَوَضَعُوا رُءُوسَهُمْ فَقَامَ يَتَمَلَّقُنِي وَيَتْلُو آيَاتِي وَرَجُلٌ كَانَ فِي سَرِيَّةٍ فَلَقُوا الْعَدُوَّ فَانْهَزَمُوا فَأَقْبَلَ بِصَدْرِهِ حَتَّى يُقْتَلَ أَوْ يُفْتَحَ لَهُ ‏"‏ ‏.‏</w:t>
      </w:r>
    </w:p>
    <w:p>
      <w:pPr/>
      <w:r>
        <w:t>Grade: Hasan (Darussalam)Reference : Sunan an-Nasa'i 1615In-book reference : Book 20, Hadith 18English translation : Vol. 2, Book 20, Hadith 1616Report Error | Share | Copy ▼</w:t>
      </w:r>
    </w:p>
    <w:p>
      <w:r>
        <w:t>----------------------------------------</w:t>
      </w:r>
    </w:p>
    <w:p>
      <w:pPr/>
      <w:r>
        <w:t>It was narrated that Masruq said:"I said to 'Aishah: 'Which deed was most beloved to the Messenger of Allah (ﷺ)?' She said: 'That which was done persistently.' I said: 'At what part of the night did he pray Qiyam?' She said: 'When he heard the rooster.'"</w:t>
      </w:r>
    </w:p>
    <w:p>
      <w:pPr/>
      <w:r>
        <w:t>أَخْبَرَنَا مُحَمَّدُ بْنُ إِبْرَاهِيمَ الْبَصْرِيُّ، عَنْ بِشْرٍ، - هُوَ ابْنُ الْمُفَضَّلِ - قَالَ حَدَّثَنَا شُعْبَةُ، عَنْ أَشْعَثَ بْنِ سُلَيْمٍ، عَنْ أَبِيهِ، عَنْ مَسْرُوقٍ، قَالَ قُلْتُ لِعَائِشَةَ أَىُّ الأَعْمَالِ أَحَبُّ إِلَى رَسُولِ اللَّهِ صلى الله عليه وسلم قَالَتِ الدَّائِمُ ‏.‏ قُلْتُ فَأَىُّ اللَّيْلِ كَانَ يَقُومُ قَالَتْ إِذَا سَمِعَ الصَّارِخَ ‏.‏</w:t>
      </w:r>
    </w:p>
    <w:p>
      <w:pPr/>
      <w:r>
        <w:t>Grade: Sahih (Darussalam)Reference : Sunan an-Nasa'i 1616In-book reference : Book 20, Hadith 19English translation : Vol. 2, Book 20, Hadith 1617Report Error | Share | Copy ▼</w:t>
      </w:r>
    </w:p>
    <w:p>
      <w:r>
        <w:t>----------------------------------------</w:t>
      </w:r>
    </w:p>
    <w:p>
      <w:pPr/>
      <w:r>
        <w:t>It was narrated that 'Asim bin Humaid said:"I asked 'Aishah with what did he- meaning the Prophet (ﷺ)- start Qiyam Al-Lail? She said: 'You have asked me something which no one before you has asked. The Messenger of Allah (ﷺ) used to say the takbir ten times, the tahmid ten times, the tasbih ten times, and the tahlil ten times, and pray for forgiveness ten times, and say: Allahummaghfirli, wahdini, warzuqni wa 'afini. A'udhu billahi min diqil-maqami yawmal-qiyamah (O Allah, forgive me, guide me, grant me provision and good health. I seek refuge with Allah from the difficulty of standing on the Day of Resurrection.)"</w:t>
      </w:r>
    </w:p>
    <w:p>
      <w:pPr/>
      <w:r>
        <w:t>أَخْبَرَنَا عِصْمَةُ بْنُ الْفَضْلِ، قَالَ حَدَّثَنَا زَيْدُ بْنُ الْحُبَابِ، عَنْ مُعَاوِيَةَ بْنِ صَالِحٍ، قَالَ حَدَّثَنَا الأَزْهَرُ بْنُ سَعِيدٍ، عَنْ عَاصِمِ بْنِ حُمَيْدٍ، قَالَ سَأَلْتُ عَائِشَةَ بِمَا كَانَ رَسُولُ اللَّهِ صلى الله عليه وسلم يَسْتَفْتِحُ قِيَامَ اللَّيْلِ قَالَتْ لَقَدْ سَأَلْتَنِي عَنْ شَىْءٍ مَا سَأَلَنِي عَنْهُ أَحَدٌ قَبْلَكَ كَانَ رَسُولُ اللَّهِ صلى الله عليه وسلم يُكَبِّرُ عَشْرًا وَيَحْمَدُ عَشْرًا وَيُسَبِّحُ عَشْرًا وَيُهَلِّلُ عَشْرًا وَيَسْتَغْفِرُ عَشْرًا وَيَقُولُ ‏</w:t>
        <w:br/>
        <w:t>"‏ اللَّهُمَّ اغْفِرْ لِي وَاهْدِنِي وَارْزُقْنِي وَعَافِنِي أَعُوذُ بِاللَّهِ مِنْ ضِيقِ الْمَقَامِ يَوْمَ الْقِيَامَةِ ‏"‏ ‏.‏</w:t>
      </w:r>
    </w:p>
    <w:p>
      <w:pPr/>
      <w:r>
        <w:t>Grade: Hasan (Darussalam)Reference : Sunan an-Nasa'i 1617In-book reference : Book 20, Hadith 20English translation : Vol. 2, Book 20, Hadith 1618Report Error | Share | Copy ▼</w:t>
      </w:r>
    </w:p>
    <w:p>
      <w:r>
        <w:t>----------------------------------------</w:t>
      </w:r>
    </w:p>
    <w:p>
      <w:pPr/>
      <w:r>
        <w:t>It was narrated that Rabi'ah bin Ka'b Al-Aslami said:"I used to stay overnight at the Prophet's (ﷺ) apartment and I used to hear him when he prayed Qiyam at night saying: 'Subhan Allahi Rabil-Alamin (Glory be to Allah, the Lord of the worlds)' for a long time, then he said: 'Subhan Allah wa bi hamdih (Glory and praise be to Allah) for a long time."</w:t>
      </w:r>
    </w:p>
    <w:p>
      <w:pPr/>
      <w:r>
        <w:t>أَخْبَرَنَا سُوَيْدُ بْنُ نَصْرٍ، قَالَ أَنْبَأَنَا عَبْدُ اللَّهِ، عَنْ مَعْمَرٍ، وَالأَوْزَاعِيِّ، عَنْ يَحْيَى بْنِ أَبِي كَثِيرٍ، عَنْ أَبِي سَلَمَةَ، عَنْ رَبِيعَةَ بْنِ كَعْبٍ الأَسْلَمِيِّ، قَالَ كُنْتُ أَبِيتُ عِنْدَ حُجْرَةِ النَّبِيِّ صلى الله عليه وسلم فَكُنْتُ أَسْمَعُهُ إِذَا قَامَ مِنَ اللَّيْلِ يَقُولُ ‏"‏ سُبْحَانَ اللَّهِ رَبِّ الْعَالَمِينَ ‏"‏ ‏.‏ الْهَوِيَّ ثُمَّ يَقُولُ ‏"‏ سُبْحَانَ اللَّهِ وَبِحَمْدِهِ ‏"‏ ‏.‏ الْهَوِيَّ ‏.‏</w:t>
      </w:r>
    </w:p>
    <w:p>
      <w:pPr/>
      <w:r>
        <w:t>Grade: Sahih (Darussalam)Reference : Sunan an-Nasa'i 1618In-book reference : Book 20, Hadith 21English translation : Vol. 2, Book 20, Hadith 1619Report Error | Share | Copy ▼</w:t>
      </w:r>
    </w:p>
    <w:p>
      <w:r>
        <w:t>----------------------------------------</w:t>
      </w:r>
    </w:p>
    <w:p>
      <w:pPr/>
      <w:r>
        <w:t>It was narrated that Ibn 'Abbas said:"When the Prophet (ﷺ) got up at night to pray Tahajjud, he said: Allahumma, lakal-hamdu anta nurus-samawati wal-ardi wa man fihinna wa lakal-hamdu anta qayyamus-samawati wal ardi wa man fihinna wa lakal-hamdu, anta haqqun wa wa'duka haqqun wal jannatu haqqun wan-nuru haqqun wan-nabiyyuna haqqun wa Muhammadan haqqun, laka aslant wa 'alaika tawakkaltu wa bika amant. ( O Allah, to You be praise, You are the Light of the heavens and earth and whoever is in them. To You be praise, You are the Sustainer of the Heavens and the earth and whoever is in them. To You be praise, You are the Sovereign of the heavens and earth and whoever is in them. To You be praise; You are True, Your promise is true, Paradise is true, Hell is true, the Hour is true, the Prophets are true and Muhammad is true. To You have I submitted, in You I put my trust and in You I have believed.'" Then (one of the narrators) Qutaibah mentioned some words the meaning of which was: "Wa bika khasamtu wa ilaika hakamtu, ighfirli ma quadrate wa ma akhkhartu wa ma a'lantu antal-muqaddimu wa antal-mu'khkhir, la ilaha illa anta wa la hawla wa la quwwata illa billah (And with Your help I argue [with my opponents, the non-believers], and I take You as a judge [to judge between us]. Forgive me my past and future sins and those that I commit openly. You are the One who puts [some people] back and bring [others] forward. There is no God but You and there is no power and no strength except with Allah).'"</w:t>
      </w:r>
    </w:p>
    <w:p>
      <w:pPr/>
      <w:r>
        <w:t>أَخْبَرَنَا قُتَيْبَةُ بْنُ سَعِيدٍ، قَالَ حَدَّثَنَا سُفْيَانُ، عَنِ الأَحْوَلِ، - يَعْنِي سُلَيْمَانَ بْنَ أَبِي مُسْلِمٍ - عَنْ طَاوُسٍ، عَنِ ابْنِ عَبَّاسٍ، قَالَ كَانَ النَّبِيُّ صلى الله عليه وسلم إِذَا قَامَ مِنَ اللَّيْلِ يَتَهَجَّدُ قَالَ ‏"‏ اللَّهُمَّ لَكَ الْحَمْدُ أَنْتَ نُورُ السَّمَوَاتِ وَالأَرْضِ وَمَنْ فِيهِنَّ وَلَكَ الْحَمْدُ أَنْتَ قَيَّامُ السَّمَوَاتِ وَالأَرْضِ وَمَنْ فِيهِنَّ وَلَكَ الْحَمْدُ أَنْتَ مَلِكُ السَّمَوَاتِ وَالأَرْضِ وَمَنْ فِيهِنَّ وَلَكَ الْحَمْدُ أَنْتَ حَقٌّ وَوَعْدُكَ حَقٌّ وَالْجَنَّةُ حَقٌّ وَالنَّارُ حَقٌّ وَالسَّاعَةُ حَقٌّ وَالنَّبِيُّونَ حَقٌّ وَمُحَمَّدٌ حَقٌّ لَكَ أَسْلَمْتُ وَعَلَيْكَ تَوَكَّلْتُ وَبِكَ آمَنْتُ ‏"‏ ‏.‏ ثُمَّ ذَكَرَ قُتَيْبَةُ كَلِمَةً مَعْنَاهَا ‏"‏ وَبِكَ خَاصَمْتُ وَإِلَيْكَ حَاكَمْتُ اغْفِرْ لِي مَا قَدَّمْتُ وَمَا أَخَّرْتُ وَمَا أَعْلَنْتُ أَنْتَ الْمُقَدِّمُ وَأَنْتَ الْمُؤَخِّرُ لاَ إِلَهَ إِلاَّ أَنْتَ وَلاَ حَوْلَ وَلاَ قُوَّةَ إِلاَّ بِاللَّهِ ‏"‏ ‏.‏</w:t>
      </w:r>
    </w:p>
    <w:p>
      <w:pPr/>
      <w:r>
        <w:t>Grade: Sahih (Darussalam)Reference : Sunan an-Nasa'i 1619In-book reference : Book 20, Hadith 22English translation : Vol. 2, Book 20, Hadith 1620Report Error | Share | Copy ▼</w:t>
      </w:r>
    </w:p>
    <w:p>
      <w:r>
        <w:t>----------------------------------------</w:t>
      </w:r>
    </w:p>
    <w:p>
      <w:pPr/>
      <w:r>
        <w:t>It was narrated from Kuraib that 'Abdullah bin 'Abbas told him:He slept at the house of Maimunah the wife of the Prophet (ﷺ), who was his maternal aunt. He said: "I laid down across the mattress an the Messenger of Allah (ﷺ) and his wife lay along it. The Prophet (ﷺ) slept until midnight, or a little before or a little after. The Prophet (ﷺ) woke up and began to rub the sleep from his face with his hand. Then he recited the last ten verses of Surah Al Imran. Then he got up and went to a water skin that was hanging up and performed wudu from it, and he performed wudu well, then he stood up and prayed." Abdullah bin 'Abbas said: "I stood up and did what he had done, then I went and stood beside him. The Messenger of Allah (ﷺ) put his right hand on my neck, and took old of my right hand and tweaked it. Then he prayed two rak'ahs, then two rak'ahs, then two rak'ahs, then two rak'ahs, then two rak'ahs, then two rak'ahs, then he prayed witr.Then he lay down until the Mu'adhdhin came to him and he prayed two brief rak'ahs."</w:t>
      </w:r>
    </w:p>
    <w:p>
      <w:pPr/>
      <w:r>
        <w:t>أَخْبَرَنَا مُحَمَّدُ بْنُ سَلَمَةَ، قَالَ أَنْبَأَنَا ابْنُ الْقَاسِمِ، عَنْ مَالِكٍ، قَالَ حَدَّثَنِي مَخْرَمَةُ بْنُ سُلَيْمَانَ، عَنْ كُرَيْبٍ، أَنَّ عَبْدَ اللَّهِ بْنَ عَبَّاسٍ، أَخْبَرَهُ أَنَّهُ، بَاتَ عِنْدَ مَيْمُونَةَ أُمِّ الْمُؤْمِنِينَ - وَهِيَ خَالَتُهُ - فَاضْطَجَعَ فِي عَرْضِ الْوِسَادَةِ وَاضْطَجَعَ رَسُولُ اللَّهِ صلى الله عليه وسلم وَأَهْلُهُ فِي طُولِهَا فَنَامَ رَسُولُ اللَّهِ صلى الله عليه وسلم حَتَّى إِذَا انْتَصَفَ اللَّيْلُ أَوْ قَبْلَهُ قَلِيلاً أَوْ بَعْدَهُ قَلِيلاً اسْتَيْقَظَ رَسُولُ اللَّهِ صلى الله عليه وسلم فَجَلَسَ يَمْسَحُ النَّوْمَ عَنْ وَجْهِهِ بِيَدِهِ ثُمَّ قَرَأَ الْعَشْرَ الآيَاتِ الْخَوَاتِيمَ مِنْ سُورَةِ آلِ عِمْرَانَ ثُمَّ قَامَ إِلَى شَنٍّ مُعَلَّقَةٍ فَتَوَضَّأَ مِنْهَا فَأَحْسَنَ وُضُوءَهُ ثُمَّ قَامَ يُصَلِّي قَالَ عَبْدُ اللَّهِ بْنُ عَبَّاسٍ فَقُمْتُ فَصَنَعْتُ مِثْلَ مَا صَنَعَ ثُمَّ ذَهَبْتُ فَقُمْتُ إِلَى جَنْبِهِ فَوَضَعَ رَسُولُ اللَّهِ صلى الله عليه وسلم يَدَهُ الْيُمْنَى عَلَى رَأْسِي وَأَخَذَ بِأُذُنِي الْيُمْنَى يَفْتِلُهَا فَصَلَّى رَكْعَتَيْنِ ثُمَّ رَكْعَتَيْنِ ثُمَّ رَكْعَتَيْنِ ثُمَّ رَكْعَتَيْنِ ثُمَّ رَكْعَتَيْنِ ثُمَّ رَكْعَتَيْنِ ثُمَّ أَوْتَرَ ثُمَّ اضْطَجَعَ حَتَّى جَاءَهُ الْمُؤَذِّنُ فَصَلَّى رَكْعَتَيْنِ خَفِيفَتَيْنِ ‏.‏</w:t>
      </w:r>
    </w:p>
    <w:p>
      <w:pPr/>
      <w:r>
        <w:t>Grade: Sahih (Darussalam)Reference : Sunan an-Nasa'i 1620In-book reference : Book 20, Hadith 23English translation : Vol. 2, Book 20, Hadith 1621Report Error | Share | Copy ▼</w:t>
      </w:r>
    </w:p>
    <w:p>
      <w:r>
        <w:t>----------------------------------------</w:t>
      </w:r>
    </w:p>
    <w:p>
      <w:pPr/>
      <w:r>
        <w:t>It was narrated from Hudhaifah that:When the Prophet (ﷺ) got up to pray at night, he would brush his teeth with the siwak.</w:t>
      </w:r>
    </w:p>
    <w:p>
      <w:pPr/>
      <w:r>
        <w:t>أَخْبَرَنَا عَمْرُو بْنُ عَلِيٍّ، وَمُحَمَّدُ بْنُ الْمُثَنَّى، عَنْ عَبْدِ الرَّحْمَنِ، عَنْ سُفْيَانَ، عَنْ مَنْصُورٍ، وَالأَعْمَشِ، وَحُصَيْنٍ، عَنْ أَبِي وَائِلٍ، عَنْ حُذَيْفَةَ، أَنَّ النَّبِيَّ صلى الله عليه وسلم كَانَ إِذَا قَامَ مِنَ اللَّيْلِ يَشُوصُ فَاهُ بِالسِّوَاكِ ‏.‏</w:t>
      </w:r>
    </w:p>
    <w:p>
      <w:pPr/>
      <w:r>
        <w:t>Grade: Sahih (Darussalam)Reference : Sunan an-Nasa'i 1621In-book reference : Book 20, Hadith 24English translation : Vol. 2, Book 20, Hadith 1622Report Error | Share | Copy ▼</w:t>
      </w:r>
    </w:p>
    <w:p>
      <w:r>
        <w:t>----------------------------------------</w:t>
      </w:r>
    </w:p>
    <w:p>
      <w:pPr/>
      <w:r>
        <w:t>It was narrated that Hudhaifah said:"When the Messenger of Allah (ﷺ) got up to pray tahajjud at night, he would brush his teeth with the siwak.</w:t>
      </w:r>
    </w:p>
    <w:p>
      <w:pPr/>
      <w:r>
        <w:t>حَدَّثَنَا مُحَمَّدُ بْنُ عَبْدِ الأَعْلَى، قَالَ حَدَّثَنَا خَالِدٌ، قَالَ حَدَّثَنَا شُعْبَةُ، عَنْ حُصَيْنٍ، قَالَ سَمِعْتُ أَبَا وَائِلٍ، يُحَدِّثُ عَنْ حُذَيْفَةَ، قَالَ كَانَ رَسُولُ اللَّهِ صلى الله عليه وسلم إِذَا قَامَ مِنَ اللَّيْلِ يَشُوصُ فَاهُ بِالسِّوَاكِ ‏.‏</w:t>
      </w:r>
    </w:p>
    <w:p>
      <w:pPr/>
      <w:r>
        <w:t>Grade: Sahih (Darussalam)Reference : Sunan an-Nasa'i 1622In-book reference : Book 20, Hadith 25English translation : Vol. 2, Book 20, Hadith 1623Report Error | Share | Copy ▼</w:t>
      </w:r>
    </w:p>
    <w:p>
      <w:r>
        <w:t>----------------------------------------</w:t>
      </w:r>
    </w:p>
    <w:p>
      <w:pPr/>
      <w:r>
        <w:t>It was narrated that Hudhaifah said:"We were commanded to use the siwak when we got up to pray at night."</w:t>
      </w:r>
    </w:p>
    <w:p>
      <w:pPr/>
      <w:r>
        <w:t>أَخْبَرَنَا عَبْدُ اللَّهِ بْنُ سَعِيدٍ، عَنْ إِسْحَاقَ بْنِ سُلَيْمَانَ، عَنْ أَبِي سِنَانٍ، عَنْ أَبِي حُصَيْنٍ، عَنْ شَقِيقٍ، عَنْ حُذَيْفَةَ، قَالَ كُنَّا نُؤْمَرُ بِالسِّوَاكِ إِذَا قُمْنَا مِنَ اللَّيْلِ ‏.‏</w:t>
      </w:r>
    </w:p>
    <w:p>
      <w:pPr/>
      <w:r>
        <w:t>Grade: Sahih (Darussalam)Reference : Sunan an-Nasa'i 1623In-book reference : Book 20, Hadith 26English translation : Vol. 2, Book 20, Hadith 1624Report Error | Share | Copy ▼</w:t>
      </w:r>
    </w:p>
    <w:p>
      <w:r>
        <w:t>----------------------------------------</w:t>
      </w:r>
    </w:p>
    <w:p>
      <w:pPr/>
      <w:r>
        <w:t>It was narrated that Shaqiq said:"We were commanded, when we got up to pray at night, to clean our mouths with the siwak."</w:t>
      </w:r>
    </w:p>
    <w:p>
      <w:pPr/>
      <w:r>
        <w:t>أَخْبَرَنَا أَحْمَدُ بْنُ سُلَيْمَانَ، قَالَ حَدَّثَنَا عُبَيْدُ اللَّهِ، قَالَ أَنْبَأَنَا إِسْرَائِيلُ، عَنْ أَبِي حَصِينٍ، عَنْ شَقِيقٍ، قَالَ كُنَّا نُؤْمَرُ إِذَا قُمْنَا مِنَ اللَّيْلِ أَنْ نَشُوصَ أَفْوَاهَنَا بِالسِّوَاكِ ‏.‏</w:t>
      </w:r>
    </w:p>
    <w:p>
      <w:pPr/>
      <w:r>
        <w:t>Grade: Sahih (Darussalam)Reference : Sunan an-Nasa'i 1624In-book reference : Book 20, Hadith 27English translation : Vol. 2, Book 20, Hadith 1625Report Error | Share | Copy ▼</w:t>
      </w:r>
    </w:p>
    <w:p>
      <w:r>
        <w:t>----------------------------------------</w:t>
      </w:r>
    </w:p>
    <w:p>
      <w:pPr/>
      <w:r>
        <w:t>Abu Salamah bin 'Abdur-Rahman said:"I asked 'Aishah: 'With what did the Prophet (ﷺ) start his prayer?' She said: 'When he got up to pray at night he would start his prayer with the words: Allahumma Rabba Jibril wa Maika'il wa Israfil; Fatirus-samawati wal-ard, 'alim al-ghaybi wash-shahadah, anta tahkumu bayna 'ibadika fima kanu fihi yakhtalifun, Allahumma ihdini limakktulifa fihi min al-haqq innaka tahdi man tasha'ila siratin mustaqim (O Allah, Lord of Jibril, Mika'il and Israfil, Creator of the heavens and the earth, Knower of the unseen and the seen, You judge between Your slaves concerning wherein they differ. O Allah, guide me to the disputed matters of truth for You are the One Who guides to the Straight Path)."</w:t>
      </w:r>
    </w:p>
    <w:p>
      <w:pPr/>
      <w:r>
        <w:t>أَخْبَرَنَا الْعَبَّاسُ بْنُ عَبْدِ الْعَظِيمِ، قَالَ أَنْبَأَنَا عُمَرُ بْنُ يُونُسَ، قَالَ حَدَّثَنَا عِكْرِمَةُ بْنُ عَمَّارٍ، قَالَ حَدَّثَنِي يَحْيَى بْنُ أَبِي كَثِيرٍ، قَالَ حَدَّثَنِي أَبُو سَلَمَةَ بْنُ عَبْدِ الرَّحْمَنِ، قَالَ سَأَلْتُ عَائِشَةَ بِأَىِّ شَىْءٍ كَانَ النَّبِيُّ صلى الله عليه وسلم يَفْتَتِحُ صَلاَتَهُ قَالَتْ كَانَ إِذَا قَامَ مِنَ اللَّيْلِ افْتَتَحَ صَلاَتَهُ قَالَ ‏</w:t>
        <w:br/>
        <w:t>"‏ اللَّهُمَّ رَبَّ جِبْرِيلَ وَمِيكَائِيلَ وَإِسْرَافِيلَ فَاطِرَ السَّمَوَاتِ وَالأَرْضِ عَالِمَ الْغَيْبِ وَالشَّهَادَةِ أَنْتَ تَحْكُمُ بَيْنَ عِبَادِكَ فِيمَا كَانُوا فِيهِ يَخْتَلِفُونَ اللَّهُمَّ اهْدِنِي لِمَا اخْتُلِفَ فِيهِ مِنَ الْحَقِّ إِنَّكَ تَهْدِي مَنْ تَشَاءُ إِلَى صِرَاطٍ مُسْتَقِيمٍ ‏"‏ ‏.‏</w:t>
      </w:r>
    </w:p>
    <w:p>
      <w:pPr/>
      <w:r>
        <w:t>Grade: Sahih (Darussalam)Reference : Sunan an-Nasa'i 1625In-book reference : Book 20, Hadith 28English translation : Vol. 2, Book 20, Hadith 1626Report Error | Share | Copy ▼</w:t>
      </w:r>
    </w:p>
    <w:p>
      <w:r>
        <w:t>----------------------------------------</w:t>
      </w:r>
    </w:p>
    <w:p>
      <w:pPr/>
      <w:r>
        <w:t>It was narrated that Ibn Shihaab said:"Humaid bin Abdur-Rahman bin 'Awf told me that a man from among the companions of the Prophet (ﷺ) said: 'I said, when I was on a journey with the Messenger of Allah (ﷺ): By Allah (SWT), I am going to watch the prayer of the Messenger of Allah (ﷺ) and see what he does. When he prayed 'Isha, he lay down for a long time. Then he woke up and looked toward the horizon and said: "Our Lord! You have not created (all) this without purpose" until he reached: "for You never break (Your) Promise." Then the Messenger of Allah (ﷺ) reached across his bed and took a siwak from it, then he poured water from a vessel and cleaned his teeth. Then he stood and prayed until I said: He has prayed for as long as he has slept. Then he lay down until I said: He has slept as long as he prayed. Then he woke up and did the same as he had done the first time and said the same as he had said. The Messenger of Allah (ﷺ) did that three times before Fajr.'"</w:t>
      </w:r>
    </w:p>
    <w:p>
      <w:pPr/>
      <w:r>
        <w:t>أَخْبَرَنَا مُحَمَّدُ بْنُ سَلَمَةَ، قَالَ أَنْبَأَنَا ابْنُ وَهْبٍ، عَنْ يُونُسَ، عَنِ ابْنِ شِهَابٍ، قَالَ حَدَّثَنِي حُمَيْدُ بْنُ عَبْدِ الرَّحْمَنِ بْنِ عَوْفٍ، أَنَّ رَجُلاً، مِنْ أَصْحَابِ النَّبِيِّ صلى الله عليه وسلم قَالَ قُلْتُ وَأَنَا فِي سَفَرٍ مَعَ رَسُولِ اللَّهِ صلى الله عليه وسلم وَاللَّهِ لأَرْقُبَنَّ رَسُولَ اللَّهِ صلى الله عليه وسلم لِصَلاَةٍ حَتَّى أَرَى فِعْلَهُ فَلَمَّا صَلَّى صَلاَةَ الْعِشَاءِ - وَهِيَ الْعَتَمَةُ - اضْطَجَعَ هَوِيًّا مِنَ اللَّيْلِ ثُمَّ اسْتَيْقَظَ فَنَظَرَ فِي الأُفُقِ فَقَالَ ‏{‏ رَبَّنَا مَا خَلَقْتَ هَذَا بَاطِلاً ‏}‏ حَتَّى بَلَغَ ‏{‏ إِنَّكَ لاَ تُخْلِفُ الْمِيعَادَ ‏}‏ ‏.‏ ثُمَّ أَهْوَى رَسُولُ اللَّهِ صلى الله عليه وسلم إِلَى فِرَاشِهِ فَاسْتَلَّ مِنْهُ سِوَاكًا ثُمَّ أَفْرَغَ فِي قَدَحٍ مِنْ إِدَاوَةٍ عِنْدَهُ مَاءً فَاسْتَنَّ ثُمَّ قَامَ فَصَلَّى حَتَّى قُلْتُ قَدْ صَلَّى قَدْرَ مَا نَامَ ثُمَّ اضْطَجَعَ حَتَّى قُلْتُ قَدْ نَامَ قَدْرَ مَا صَلَّى ثُمَّ اسْتَيْقَظَ فَفَعَلَ كَمَا فَعَلَ أَوَّلَ مَرَّةٍ وَقَالَ مِثْلَ مَا قَالَ فَفَعَلَ رَسُولُ اللَّهِ صلى الله عليه وسلم ثَلاَثَ مَرَّاتٍ قَبْلَ الْفَجْرِ ‏.‏</w:t>
      </w:r>
    </w:p>
    <w:p>
      <w:pPr/>
      <w:r>
        <w:t>Grade: Sahih (Darussalam)Reference : Sunan an-Nasa'i 1626In-book reference : Book 20, Hadith 29English translation : Vol. 2, Book 20, Hadith 1627Report Error | Share | Copy ▼</w:t>
      </w:r>
    </w:p>
    <w:p>
      <w:r>
        <w:t>----------------------------------------</w:t>
      </w:r>
    </w:p>
    <w:p>
      <w:pPr/>
      <w:r>
        <w:t>It was narrated that Anas said:"Every time we wanted to see the Messenger of Allah (ﷺ) praying at night we saw him, and every time we wanted to see him sleeping, we saw him."</w:t>
      </w:r>
    </w:p>
    <w:p>
      <w:pPr/>
      <w:r>
        <w:t>أَخْبَرَنَا إِسْحَاقُ بْنُ إِبْرَاهِيمَ، قَالَ أَنْبَأَنَا يَزِيدُ، قَالَ أَنْبَأَنَا حُمَيْدٌ، عَنْ أَنَسٍ، قَالَ مَا كُنَّا نَشَاءُ أَنْ نَرَى رَسُولَ اللَّهِ صلى الله عليه وسلم فِي اللَّيْلِ مُصَلِّيًا إِلاَّ رَأَيْنَاهُ وَلاَ نَشَاءُ أَنْ نَرَاهُ نَائِمًا إِلاَّ رَأَيْنَاهُ ‏.‏</w:t>
      </w:r>
    </w:p>
    <w:p>
      <w:pPr/>
      <w:r>
        <w:t>Grade: Sahih (Darussalam)Reference : Sunan an-Nasa'i 1627In-book reference : Book 20, Hadith 30English translation : Vol. 2, Book 20, Hadith 1628Report Error | Share | Copy ▼</w:t>
      </w:r>
    </w:p>
    <w:p>
      <w:r>
        <w:t>----------------------------------------</w:t>
      </w:r>
    </w:p>
    <w:p>
      <w:pPr/>
      <w:r>
        <w:t>Ya'la bin Mamlak said that he asked Umm Salamah about the prayer of the Messenger of Allah (ﷺ) and she said:"He used to pray 'Isha, then he would recite tasbih, then after that he would pray whatever Allah (SWT) willed (he should pray) of night prayer. Then he would go and sleep for as long as he had prayed. Then he would get up from sleep and pray for as long as he had slept, and this last prayer of his would continue until dawn."</w:t>
      </w:r>
    </w:p>
    <w:p>
      <w:pPr/>
      <w:r>
        <w:t>أَخْبَرَنَا هَارُونُ بْنُ عَبْدِ اللَّهِ، قَالَ حَدَّثَنَا حَجَّاجٌ، قَالَ قَالَ ابْنُ جُرَيْجٍ عَنْ أَبِيهِ، أَخْبَرَنِي ابْنُ أَبِي مُلَيْكَةَ، أَنَّ يَعْلَى بْنَ مَمْلَكٍ، أَخْبَرَهُ أَنَّهُ، سَأَلَ أُمَّ سَلَمَةَ عَنْ صَلاَةِ، رَسُولِ اللَّهِ صلى الله عليه وسلم فَقَالَتْ كَانَ يُصَلِّي الْعَتَمَةَ ثُمَّ يُسَبِّحُ ثُمَّ يُصَلِّي بَعْدَهَا مَا شَاءَ اللَّهُ مِنَ اللَّيْلِ ثُمَّ يَنْصَرِفُ فَيَرْقُدُ مِثْلَ مَا صَلَّى ثُمَّ يَسْتَيْقِظُ مِنْ نَوْمِهِ ذَلِكَ فَيُصَلِّي مِثْلَ مَا نَامَ وَصَلاَتُهُ تِلْكَ الآخِرَةُ تَكُونُ إِلَى الصُّبْحِ ‏.‏</w:t>
      </w:r>
    </w:p>
    <w:p>
      <w:pPr/>
      <w:r>
        <w:t>Grade: Hasan (Darussalam)Reference : Sunan an-Nasa'i 1628In-book reference : Book 20, Hadith 31English translation : Vol. 2, Book 20, Hadith 1629Report Error | Share | Copy ▼</w:t>
      </w:r>
    </w:p>
    <w:p>
      <w:r>
        <w:t>----------------------------------------</w:t>
      </w:r>
    </w:p>
    <w:p>
      <w:pPr/>
      <w:r>
        <w:t>It was narrated from Ya'la bin Mamlak that he asked Umm Salamah, the wife of the Prophet (ﷺ) about the recitation and prayer of the Messenger of Allah (ﷺ). She said:"What do you want to know about his prayer (I.e., you can never match it)? He used to pray, then sleep for as long as he had prayed, then he would pray as long as he had slept, then he would sleep as long as he had prayed, until dawn came." Then she described to him his recitation, and she described a clear recitation in which every letter was distinct.</w:t>
      </w:r>
    </w:p>
    <w:p>
      <w:pPr/>
      <w:r>
        <w:t>أَخْبَرَنَا قُتَيْبَةُ، قَالَ حَدَّثَنَا اللَّيْثُ، عَنْ عَبْدِ اللَّهِ بْنِ عُبَيْدِ اللَّهِ بْنِ أَبِي مُلَيْكَةَ، عَنْ يَعْلَى بْنِ مَمْلَكٍ، أَنَّهُ سَأَلَ أُمَّ سَلَمَةَ زَوْجَ النَّبِيِّ صلى الله عليه وسلم عَنْ قِرَاءَةِ رَسُولِ اللَّهِ صلى الله عليه وسلم وَعَنْ صَلاَتِهِ فَقَالَتْ مَا لَكُمْ وَصَلاَتَهُ كَانَ يُصَلِّي ثُمَّ يَنَامُ قَدْرَ مَا صَلَّى ثُمَّ يُصَلِّي قَدْرَ مَا نَامَ ثُمَّ يَنَامُ قَدْرَ مَا صَلَّى حَتَّى يُصْبِحَ ‏.‏ ثُمَّ نَعَتَتْ لَهُ قِرَاءَتَهُ فَإِذَا هِيَ تَنْعَتُ قِرَاءَةً مُفَسَّرَةً حَرْفًا حَرْفًا ‏.‏</w:t>
      </w:r>
    </w:p>
    <w:p>
      <w:pPr/>
      <w:r>
        <w:t>Grade: Hasan (Darussalam)Reference : Sunan an-Nasa'i 1629In-book reference : Book 20, Hadith 32English translation : Vol. 2, Book 20, Hadith 1630Report Error | Share | Copy ▼</w:t>
      </w:r>
    </w:p>
    <w:p>
      <w:r>
        <w:t>----------------------------------------</w:t>
      </w:r>
    </w:p>
    <w:p>
      <w:pPr/>
      <w:r>
        <w:t>It was narrated from 'Amr bin Aws that he heard Abdullah bin Amr bin Al-'As say:"The Messenger of Allah (ﷺ) said: 'The most beloved of fasting to Allah is the fasting of Dawud, peace be upon him. He used to fast one day and not the next. And the most beloved of prayer to Allah (SWT) is the prayer of Dawud. He used to sleep half the night, spend one-third of the night in prayer and sleep for one-sixth of it.'"</w:t>
      </w:r>
    </w:p>
    <w:p>
      <w:pPr/>
      <w:r>
        <w:t>أَخْبَرَنَا قُتَيْبَةُ، قَالَ حَدَّثَنَا سُفْيَانُ، عَنْ عَمْرِو بْنِ دِينَارٍ، عَنْ عَمْرِو بْنِ أَوْسٍ، أَنَّهُ سَمِعَ عَبْدَ اللَّهِ بْنَ عَمْرِو بْنِ الْعَاصِ، يَقُولُ قَالَ رَسُولُ اللَّهِ صلى الله عليه وسلم ‏</w:t>
        <w:br/>
        <w:t>"‏ أَحَبُّ الصِّيَامِ إِلَى اللَّهِ عَزَّ وَجَلَّ صِيَامُ دَاوُدَ عَلَيْهِ السَّلاَمُ كَانَ يَصُومُ يَوْمًا وَيُفْطِرُ يَوْمًا وَأَحَبُّ الصَّلاَةِ إِلَى اللَّهِ صَلاَةُ دَاوُدَ كَانَ يَنَامُ نِصْفَ اللَّيْلِ وَيَقُومُ ثُلُثَهُ وَيَنَامُ سُدُسَهُ ‏"‏ ‏.‏</w:t>
      </w:r>
    </w:p>
    <w:p>
      <w:pPr/>
      <w:r>
        <w:t>Grade: Sahih (Darussalam)Reference : Sunan an-Nasa'i 1630In-book reference : Book 20, Hadith 33English translation : Vol. 2, Book 20, Hadith 1631Report Error | Share | Copy ▼</w:t>
      </w:r>
    </w:p>
    <w:p>
      <w:r>
        <w:t>----------------------------------------</w:t>
      </w:r>
    </w:p>
    <w:p>
      <w:pPr/>
      <w:r>
        <w:t>It was narrated from Anas bin Malik that:The Messenger of Allah (ﷺ) said: "On the night on which I was taken on the Night Journey (Al-Isra') I came to Musa, peace be upon him, at the red dune, and he was standing, praying in his grave."</w:t>
      </w:r>
    </w:p>
    <w:p>
      <w:pPr/>
      <w:r>
        <w:t>أَخْبَرَنَا مُحَمَّدُ بْنُ عَلِيِّ بْنِ حَرْبٍ، قَالَ حَدَّثَنَا مُعَاذُ بْنُ خَالِدٍ، قَالَ أَنْبَأَنَا حَمَّادُ بْنُ سَلَمَةَ، عَنْ سُلَيْمَانَ التَّيْمِيِّ، عَنْ ثَابِتٍ، عَنْ أَنَسِ بْنِ مَالِكٍ، أَنَّ رَسُولَ اللَّهِ صلى الله عليه وسلم قَالَ أَتَيْتُ لَيْلَةَ أُسْرِيَ بِي عَلَى مُوسَى عَلَيْهِ السَّلاَمُ عِنْدَ الْكَثِيبِ الأَحْمَرِ وَهُوَ قَائِمٌ يُصَلِّي فِي قَبْرِهِ ‏.‏</w:t>
      </w:r>
    </w:p>
    <w:p>
      <w:pPr/>
      <w:r>
        <w:t>Grade: Hasan (Darussalam)Reference : Sunan an-Nasa'i 1631In-book reference : Book 20, Hadith 34English translation : Vol. 2, Book 20, Hadith 1632Report Error | Share | Copy ▼</w:t>
      </w:r>
    </w:p>
    <w:p>
      <w:r>
        <w:t>----------------------------------------</w:t>
      </w:r>
    </w:p>
    <w:p>
      <w:pPr/>
      <w:r>
        <w:t>It was narrated from Anas that :The Messenger of Allah (ﷺ) said: "I came to Musa at the red dune and he was standing and praying."</w:t>
      </w:r>
    </w:p>
    <w:p>
      <w:pPr/>
      <w:r>
        <w:t>أَخْبَرَنَا الْعَبَّاسُ بْنُ مُحَمَّدٍ، قَالَ حَدَّثَنَا يُونُسُ بْنُ مُحَمَّدٍ، قَالَ حَدَّثَنَا حَمَّادُ بْنُ سَلَمَةَ، عَنْ سُلَيْمَانَ التَّيْمِيِّ، وَثَابِتٍ، عَنْ أَنَسٍ، أَنَّ رَسُولَ اللَّهِ صلى الله عليه وسلم قَالَ ‏</w:t>
        <w:br/>
        <w:t>"‏ أَتَيْتُ عَلَى مُوسَى عَلَيْهِ السَّلاَمُ عِنْدَ الْكَثِيبِ الأَحْمَرِ وَهُوَ قَائِمٌ يُصَلِّي ‏"‏ ‏.‏ قَالَ أَبُو عَبْدِ الرَّحْمَنِ هَذَا أَوْلَى بِالصَّوَابِ عِنْدَنَا مِنْ حَدِيثِ مُعَاذِ بْنِ خَالِدٍ وَاللَّهُ تَعَالَى أَعْلَمُ ‏.‏</w:t>
      </w:r>
    </w:p>
    <w:p>
      <w:pPr/>
      <w:r>
        <w:t>Grade: Sahih (Darussalam)Reference : Sunan an-Nasa'i 1632In-book reference : Book 20, Hadith 35English translation : Vol. 2, Book 20, Hadith 1633Report Error | Share | Copy ▼</w:t>
      </w:r>
    </w:p>
    <w:p>
      <w:r>
        <w:t>----------------------------------------</w:t>
      </w:r>
    </w:p>
    <w:p>
      <w:pPr/>
      <w:r>
        <w:t>It was narrated from Anas that:The Prophet (ﷺ) said: "I passed by the grave of Musa, peace be upon him, and he was praying in his grave."</w:t>
      </w:r>
    </w:p>
    <w:p>
      <w:pPr/>
      <w:r>
        <w:t>أَخْبَرَنِي أَحْمَدُ بْنُ سَعِيدٍ، قَالَ حَدَّثَنَا حَبَّانُ، قَالَ حَدَّثَنَا حَمَّادُ بْنُ سَلَمَةَ، قَالَ أَنْبَأَنَا ثَابِتٌ، وَسُلَيْمَانُ التَّيْمِيُّ، عَنْ أَنَسٍ، أَنَّ النَّبِيَّ صلى الله عليه وسلم قَالَ ‏</w:t>
        <w:br/>
        <w:t>"‏ مَرَرْتُ عَلَى قَبْرِ مُوسَى عَلَيْهِ السَّلاَمُ وَهُوَ يُصَلِّي فِي قَبْرِهِ ‏"‏ ‏.‏</w:t>
      </w:r>
    </w:p>
    <w:p>
      <w:pPr/>
      <w:r>
        <w:t>Grade: Sahih (Darussalam)Reference : Sunan an-Nasa'i 1633In-book reference : Book 20, Hadith 36English translation : Vol. 2, Book 20, Hadith 1634Report Error | Share | Copy ▼</w:t>
      </w:r>
    </w:p>
    <w:p>
      <w:r>
        <w:t>----------------------------------------</w:t>
      </w:r>
    </w:p>
    <w:p>
      <w:pPr/>
      <w:r>
        <w:t>It was narrated that Anas bin Malik said:"The Messenger of Allah (ﷺ) said: 'On the night on which I was taken on the Night Journey, I passed by Musa, peace be upon him, and he was praying in his grave.'"</w:t>
      </w:r>
    </w:p>
    <w:p>
      <w:pPr/>
      <w:r>
        <w:t>أَخْبَرَنَا عَلِيُّ بْنُ خَشْرَمٍ، قَالَ حَدَّثَنَا عِيسَى، عَنْ سُلَيْمَانَ التَّيْمِيِّ، عَنْ أَنَسِ بْنِ مَالِكٍ، قَالَ قَالَ رَسُولُ اللَّهِ صلى الله عليه وسلم ‏</w:t>
        <w:br/>
        <w:t>"‏ مَرَرْتُ لَيْلَةَ أُسْرِيَ بِي عَلَى مُوسَى عَلَيْهِ السَّلاَمُ وَهُوَ يُصَلِّي فِي قَبْرِهِ ‏"‏ ‏.‏</w:t>
      </w:r>
    </w:p>
    <w:p>
      <w:pPr/>
      <w:r>
        <w:t>Grade: Sahih (Darussalam)Reference : Sunan an-Nasa'i 1634In-book reference : Book 20, Hadith 37English translation : Vol. 2, Book 20, Hadith 1635Report Error | Share | Copy ▼</w:t>
      </w:r>
    </w:p>
    <w:p>
      <w:r>
        <w:t>----------------------------------------</w:t>
      </w:r>
    </w:p>
    <w:p>
      <w:pPr/>
      <w:r>
        <w:t>It was narrated from Anas that:On the night on which he was taken on the Night Journey, the Prophet (ﷺ) passed by Musa, peace be upon him, and he was praying in his grave.</w:t>
      </w:r>
    </w:p>
    <w:p>
      <w:pPr/>
      <w:r>
        <w:t>أَخْبَرَنَا مُحَمَّدُ بْنُ عَبْدِ الأَعْلَى، قَالَ حَدَّثَنَا مُعْتَمِرٌ، عَنْ أَبِيهِ، عَنْ أَنَسٍ، أَنَّ النَّبِيَّ صلى الله عليه وسلم لَيْلَةَ أُسْرِيَ بِهِ مَرَّ عَلَى مُوسَى عَلَيْهِ السَّلاَمُ وَهُوَ يُصَلِّي فِي قَبْرِهِ ‏.‏</w:t>
      </w:r>
    </w:p>
    <w:p>
      <w:pPr/>
      <w:r>
        <w:t>Grade: Sahih (Darussalam)Reference : Sunan an-Nasa'i 1635In-book reference : Book 20, Hadith 38English translation : Vol. 2, Book 20, Hadith 1636Report Error | Share | Copy ▼</w:t>
      </w:r>
    </w:p>
    <w:p>
      <w:r>
        <w:t>----------------------------------------</w:t>
      </w:r>
    </w:p>
    <w:p>
      <w:pPr/>
      <w:r>
        <w:t>Mu'tamir said:"I heard my father say: I heard Anas say: 'One of the companions of the Prophet (ﷺ) told me that on the Night Journey, the Prophet (ﷺ) passed by Musa, peace be upon him, and he was praying in his grave.'"</w:t>
      </w:r>
    </w:p>
    <w:p>
      <w:pPr/>
      <w:r>
        <w:t>أَخْبَرَنَا يَحْيَى بْنُ حَبِيبِ بْنِ عَرَبِيٍّ، وَإِسْمَاعِيلُ بْنُ مَسْعُودٍ، قَالاَ حَدَّثَنَا مُعْتَمِرٌ، قَالَ سَمِعْتُ أَبِي قَالَ، سَمِعْتُ أَنَسًا، يَقُولُ أَخْبَرَنِي بَعْضُ، أَصْحَابِ النَّبِيِّ صلى الله عليه وسلم أَنَّ النَّبِيَّ صلى الله عليه وسلم لَيْلَةَ أُسْرِيَ بِهِ مَرَّ عَلَى مُوسَى عَلَيْهِ السَّلاَمُ وَهُوَ يُصَلِّي فِي قَبْرِهِ ‏.‏</w:t>
      </w:r>
    </w:p>
    <w:p>
      <w:pPr/>
      <w:r>
        <w:t>Grade: Sahih (Darussalam)Reference : Sunan an-Nasa'i 1636In-book reference : Book 20, Hadith 39English translation : Vol. 2, Book 20, Hadith 1637Report Error | Share | Copy ▼</w:t>
      </w:r>
    </w:p>
    <w:p>
      <w:r>
        <w:t>----------------------------------------</w:t>
      </w:r>
    </w:p>
    <w:p>
      <w:pPr/>
      <w:r>
        <w:t>It was narrated from Anas, from on of the companions of the Prophet (ﷺ), that:The Prophet (ﷺ) said: 'On the night on which I was taken on the Night Journey, I passed by Musa and he was praying in his grave.'</w:t>
      </w:r>
    </w:p>
    <w:p>
      <w:pPr/>
      <w:r>
        <w:t>أَخْبَرَنَا قُتَيْبَةُ، قَالَ حَدَّثَنَا ابْنُ أَبِي عَدِيٍّ، عَنْ سُلَيْمَانَ، عَنْ أَنَسٍ، عَنْ بَعْضِ، أَصْحَابِ النَّبِيِّ صلى الله عليه وسلم أَنَّ النَّبِيَّ صلى الله عليه وسلم قَالَ ‏</w:t>
        <w:br/>
        <w:t>"‏ لَيْلَةَ أُسْرِيَ بِي مَرَرْتُ عَلَى مُوسَى وَهُوَ يُصَلِّي فِي قَبْرِهِ ‏"‏ ‏.‏</w:t>
      </w:r>
    </w:p>
    <w:p>
      <w:pPr/>
      <w:r>
        <w:t>Grade: Sahih (Darussalam)Reference : Sunan an-Nasa'i 1637In-book reference : Book 20, Hadith 40English translation : Vol. 2, Book 20, Hadith 1638Report Error | Share | Copy ▼</w:t>
      </w:r>
    </w:p>
    <w:p>
      <w:r>
        <w:t>----------------------------------------</w:t>
      </w:r>
    </w:p>
    <w:p>
      <w:pPr/>
      <w:r>
        <w:t>It was narrated from 'Abdullah bin Khabbab bin Al-Aratt, from his father who had been present at Badr with the Messenger of Allah (ﷺ), that:He watched the Messenger of Allah (ﷺ) one night when he prayed all night until Fajr time. When the Messenger of Allah (ﷺ) said the taslim at the end of his prayer, Khabbab said to him: 'May my father and mother be ransomed for you O Messenger of Allah, last night you offered a prayer the like of which I have never seen you offer." The Messenger of Allah (ﷺ) said: "Yes indeed. This is a prayer of hope and fear in which I asked my Lord, the Mighty and Sublime, for three things, of which He gave me two and did not grant me one. I asked my Lord not to destroy us with which he destroyed the nations before us, and He granted me that. And I asked my Lord not to let an enemy from without prevail over us, and He granted me that. And I asked my Lord not to divide us into warring factions and He did not grant me that."</w:t>
      </w:r>
    </w:p>
    <w:p>
      <w:pPr/>
      <w:r>
        <w:t>أَخْبَرَنَا عَمْرُو بْنُ عُثْمَانَ بْنِ سَعِيدِ بْنِ كَثِيرٍ، قَالَ حَدَّثَنَا أَبِي وَبَقِيَّةُ، قَالاَ حَدَّثَنَا ابْنُ أَبِي حَمْزَةَ، قَالَ حَدَّثَنِي الزُّهْرِيُّ، قَالَ أَخْبَرَنِي عُبَيْدُ اللَّهِ بْنُ عَبْدِ اللَّهِ بْنِ الْحَارِثِ بْنِ نَوْفَلٍ، عَنْ عَبْدِ اللَّهِ بْنِ خَبَّابِ بْنِ الأَرَتِّ، عَنْ أَبِيهِ، وَكَانَ، قَدْ شَهِدَ بَدْرًا</w:t>
      </w:r>
    </w:p>
    <w:p>
      <w:pPr/>
      <w:r>
        <w:t>Grade: Sahih (Darussalam)Reference : Sunan an-Nasa'i 1638In-book reference : Book 20, Hadith 41English translation : Vol. 2, Book 20, Hadith 1639Report Error | Share | Copy ▼</w:t>
      </w:r>
    </w:p>
    <w:p>
      <w:r>
        <w:t>----------------------------------------</w:t>
      </w:r>
    </w:p>
    <w:p>
      <w:pPr/>
      <w:r>
        <w:t>It was narrated that Masruq said:"Aishah may Allah (SWT) be pleased with her, said:</w:t>
        <w:br/>
        <w:t>' When the last ten nights of Ramadan began, the Messenger of Allah (ﷺ) stayed up at night (for prayer) and he woke his family up and tightened his waist-wrap.'"</w:t>
      </w:r>
    </w:p>
    <w:p>
      <w:pPr/>
      <w:r>
        <w:t>أَخْبَرَنَا مُحَمَّدُ بْنُ عَبْدِ اللَّهِ بْنِ يَزِيدَ، قَالَ حَدَّثَنَا سُفْيَانُ، عَنْ أَبِي يَعْفُورٍ، عَنْ مُسْلِمٍ، عَنْ مَسْرُوقٍ، قَالَ قَالَتْ عَائِشَةُ رضى الله عنها كَانَ إِذَا دَخَلَتِ الْعَشْرُ أَحْيَا رَسُولُ اللَّهِ صلى الله عليه وسلم اللَّيْلَ وَأَيْقَظَ أَهْلَهُ وَشَدَّ الْمِئْزَرَ ‏.‏</w:t>
      </w:r>
    </w:p>
    <w:p>
      <w:pPr/>
      <w:r>
        <w:t>Grade: Sahih (Darussalam)Reference : Sunan an-Nasa'i 1639In-book reference : Book 20, Hadith 42English translation : Vol. 2, Book 20, Hadith 1640Report Error | Share | Copy ▼</w:t>
      </w:r>
    </w:p>
    <w:p>
      <w:r>
        <w:t>----------------------------------------</w:t>
      </w:r>
    </w:p>
    <w:p>
      <w:pPr/>
      <w:r>
        <w:t>It was narrated that Abu Ishaq said:"I came to Al-Aswad bin Yazid, who was a close friend of mine and said: 'O Abu 'Amr, tell me what the Mother of the Believers told you about the prayer of the Messenger of Allah (ﷺ).' He said: 'She said: "He used to sleep for the first part of the night and stay up for the latter part.'"</w:t>
      </w:r>
    </w:p>
    <w:p>
      <w:pPr/>
      <w:r>
        <w:t>أَخْبَرَنَا مُحَمَّدُ بْنُ عَبْدِ اللَّهِ بْنِ الْمُبَارَكِ، قَالَ حَدَّثَنَا يَحْيَى، قَالَ حَدَّثَنَا زُهَيْرٌ، عَنْ أَبِي إِسْحَاقَ، قَالَ أَتَيْتُ الأَسْوَدَ بْنَ يَزِيدَ وَكَانَ لِي أَخًا صَدِيقًا فَقُلْتُ يَا أَبَا عَمْرٍو حَدِّثْنِي مَا حَدَّثَتْكَ بِهِ أُمُّ الْمُؤْمِنِينَ عَنْ صَلاَةِ رَسُولِ اللَّهِ صلى الله عليه وسلم ‏.‏ قَالَ قَالَتْ كَانَ يَنَامُ أَوَّلَ اللَّيْلِ وَيُحْيِي آخِرَهُ ‏.‏</w:t>
      </w:r>
    </w:p>
    <w:p>
      <w:pPr/>
      <w:r>
        <w:t>Grade: Sahih (Darussalam)Reference : Sunan an-Nasa'i 1640In-book reference : Book 20, Hadith 43English translation : Vol. 2, Book 20, Hadith 1641Report Error | Share | Copy ▼</w:t>
      </w:r>
    </w:p>
    <w:p>
      <w:r>
        <w:t>----------------------------------------</w:t>
      </w:r>
    </w:p>
    <w:p>
      <w:pPr/>
      <w:r>
        <w:t>It was narrated that 'Aishah, may Allah (SWT) be pleased with her, said:"I do not know that the Messenger of Allah (ﷺ) recited the whole Qur'an in one night, or spent a whole night in worship until dawn, or that he ever fasted an entire month apart from Ramadan."</w:t>
      </w:r>
    </w:p>
    <w:p>
      <w:pPr/>
      <w:r>
        <w:t>أَخْبَرَنَا هَارُونُ بْنُ إِسْحَاقَ، قَالَ حَدَّثَنَا عَبْدَةُ بْنُ سُلَيْمَانَ، عَنْ سَعِيدٍ، عَنْ قَتَادَةَ، عَنْ زُرَارَةَ بْنِ أَوْفَى، عَنْ سَعْدِ بْنِ هِشَامٍ، عَنْ عَائِشَةَ، - رضى الله عنها - قَالَتْ لاَ أَعْلَمُ رَسُولَ اللَّهِ صلى الله عليه وسلم قَرَأَ الْقُرْآنَ كُلَّهُ فِي لَيْلَةٍ وَلاَ قَامَ لَيْلَةً حَتَّى الصَّبَاحِ وَلاَ صَامَ شَهْرًا كَامِلاً قَطُّ غَيْرَ رَمَضَانَ ‏.‏</w:t>
      </w:r>
    </w:p>
    <w:p>
      <w:pPr/>
      <w:r>
        <w:t>Grade: Sahih (Darussalam)Reference : Sunan an-Nasa'i 1641In-book reference : Book 20, Hadith 44English translation : Vol. 2, Book 20, Hadith 1642Report Error | Share | Copy ▼</w:t>
      </w:r>
    </w:p>
    <w:p>
      <w:r>
        <w:t>----------------------------------------</w:t>
      </w:r>
    </w:p>
    <w:p>
      <w:pPr/>
      <w:r>
        <w:t>It was narrated from Aishah that:The Prophet (ﷺ) came in to her and there was a woman with her. He said: "Who is this?" She said: "So-and-so, and she does not sleep." And she told him about how she prayed a great deal. He said: "Stop praising her. You should do what you can, for by Allah (SWT), Allah never gets tired (of giving reward) until you get tired. And the most beloved of religious actions to Him is that in which a person persists."</w:t>
      </w:r>
    </w:p>
    <w:p>
      <w:pPr/>
      <w:r>
        <w:t>أَخْبَرَنَا شُعَيْبُ بْنُ يُوسُفَ، عَنْ يَحْيَى، عَنْ هِشَامٍ، قَالَ أَخْبَرَنِي أَبِي، عَنْ عَائِشَةَ، أَنَّ النَّبِيَّ صلى الله عليه وسلم دَخَلَ عَلَيْهَا وَعِنْدَهَا امْرَأَةٌ فَقَالَ ‏"‏ مَنْ هَذِهِ ‏"‏ ‏.‏ قَالَتْ فُلاَنَةُ لاَ تَنَامُ ‏.‏ فَذَكَرَتْ مِنْ صَلاَتِهَا فَقَالَ ‏"‏ مَهْ عَلَيْكُمْ بِمَا تُطِيقُونَ فَوَاللَّهِ لاَ يَمَلُّ اللَّهُ عَزَّ وَجَلَّ حَتَّى تَمَلُّوا وَلَكِنَّ أَحَبَّ الدِّينِ إِلَيْهِ مَا دَاوَمَ عَلَيْهِ صَاحِبُهُ ‏"‏ ‏.‏</w:t>
      </w:r>
    </w:p>
    <w:p>
      <w:pPr/>
      <w:r>
        <w:t>Grade: Sahih (Darussalam)Reference : Sunan an-Nasa'i 1642In-book reference : Book 20, Hadith 45English translation : Vol. 2, Book 20, Hadith 1643Report Error | Share | Copy ▼</w:t>
      </w:r>
    </w:p>
    <w:p>
      <w:r>
        <w:t>----------------------------------------</w:t>
      </w:r>
    </w:p>
    <w:p>
      <w:pPr/>
      <w:r>
        <w:t>It was narrated from Anas bin Malik that:The Messenger of Allah (ﷺ) entered the masjid and saw a rope tied between two pillars. He said: "What is this?" They said: "It is for Zainab when she prays; if she gets tired she holds on to it." The Prophet (ﷺ) said: "Untie it. Let any one of you pray as long as he has energy, and if he gets tired let him sit down."</w:t>
      </w:r>
    </w:p>
    <w:p>
      <w:pPr/>
      <w:r>
        <w:t>أَخْبَرَنَا عِمْرَانُ بْنُ مُوسَى، عَنْ عَبْدِ الْوَارِثِ، قَالَ حَدَّثَنَا عَبْدُ الْعَزِيزِ، عَنْ أَنَسِ بْنِ مَالِكٍ، أَنَّ رَسُولَ اللَّهِ صلى الله عليه وسلم دَخَلَ الْمَسْجِدَ فَرَأَى حَبْلاً مَمْدُودًا بَيْنَ سَارِيَتَيْنِ فَقَالَ ‏"‏ مَا هَذَا الْحَبْلُ ‏"‏ ‏.‏ فَقَالُوا لِزَيْنَبَ تُصَلِّي فَإِذَا فَتَرَتْ تَعَلَّقَتْ بِهِ ‏.‏ فَقَالَ النَّبِيُّ صلى الله عليه وسلم ‏"‏ حُلُّوهُ لِيُصَلِّ أَحَدُكُمْ نَشَاطَهُ فَإِذَا فَتَرَ فَلْيَقْعُدْ ‏"‏ ‏.‏</w:t>
      </w:r>
    </w:p>
    <w:p>
      <w:pPr/>
      <w:r>
        <w:t>Grade: Sahih (Darussalam)Reference : Sunan an-Nasa'i 1643In-book reference : Book 20, Hadith 46English translation : Vol. 2, Book 20, Hadith 1644Report Error | Share | Copy ▼</w:t>
      </w:r>
    </w:p>
    <w:p>
      <w:r>
        <w:t>----------------------------------------</w:t>
      </w:r>
    </w:p>
    <w:p>
      <w:pPr/>
      <w:r>
        <w:t>It was narrated that Ziyad bin Ilaqah said:"I heard Al-Mughirah bin Shu'bah say: 'The Prophet (ﷺ) stood (in prayer at night) until his feet swelled up, and it was said to him: Allah has forgiven your past and future sins. He said: "Should I not be a thankful slave?'"</w:t>
      </w:r>
    </w:p>
    <w:p>
      <w:pPr/>
      <w:r>
        <w:t>أَخْبَرَنَا قُتَيْبَةُ بْنُ سَعِيدٍ، وَمُحَمَّدُ بْنُ مَنْصُورٍ، - وَاللَّفْظُ لَهُ - عَنْ سُفْيَانَ، عَنْ زِيَادِ بْنِ عِلاَقَةَ، قَالَ سَمِعْتُ الْمُغِيرَةَ بْنَ شُعْبَةَ، يَقُولُ قَامَ النَّبِيُّ صلى الله عليه وسلم حَتَّى تَوَرَّمَتْ قَدَمَاهُ فَقِيلَ لَهُ قَدْ غَفَرَ اللَّهُ لَكَ مَا تَقَدَّمَ مِنْ ذَنْبِكَ وَمَا تَأَخَّرَ ‏.‏ قَالَ ‏</w:t>
        <w:br/>
        <w:t>"‏ أَفَلاَ أَكُونُ عَبْدًا شَكُورًا ‏"‏ ‏.‏</w:t>
      </w:r>
    </w:p>
    <w:p>
      <w:pPr/>
      <w:r>
        <w:t>Grade: Sahih (Darussalam)Reference : Sunan an-Nasa'i 1644In-book reference : Book 20, Hadith 47English translation : Vol. 2, Book 20, Hadith 1645Report Error | Share | Copy ▼</w:t>
      </w:r>
    </w:p>
    <w:p>
      <w:r>
        <w:t>----------------------------------------</w:t>
      </w:r>
    </w:p>
    <w:p>
      <w:pPr/>
      <w:r>
        <w:t>It was narrated that Abu Hurairah said:"The Messenger of Allah (ﷺ) used to pray until he developed fissures in his feet."</w:t>
      </w:r>
    </w:p>
    <w:p>
      <w:pPr/>
      <w:r>
        <w:t>أَخْبَرَنَا عَمْرُو بْنُ عَلِيٍّ، قَالَ حَدَّثَنَا صَالِحُ بْنُ مِهْرَانَ، - وَكَانَ ثِقَةً - قَالَ حَدَّثَنَا النُّعْمَانُ بْنُ عَبْدِ السَّلاَمِ، عَنْ سُفْيَانَ، عَنْ عَاصِمِ بْنِ كُلَيْبٍ، عَنْ أَبِيهِ، عَنْ أَبِي هُرَيْرَةَ، قَالَ كَانَ رَسُولُ اللَّهِ صلى الله عليه وسلم يُصَلِّي حَتَّى تَزْلَعَ يَعْنِي تَشَقَّقُ قَدَمَاهُ ‏.‏</w:t>
      </w:r>
    </w:p>
    <w:p>
      <w:pPr/>
      <w:r>
        <w:t>Grade: Sahih (Darussalam)Reference : Sunan an-Nasa'i 1645In-book reference : Book 20, Hadith 48English translation : Vol. 2, Book 20, Hadith 1646Report Error | Share | Copy ▼</w:t>
      </w:r>
    </w:p>
    <w:p>
      <w:r>
        <w:t>----------------------------------------</w:t>
      </w:r>
    </w:p>
    <w:p>
      <w:pPr/>
      <w:r>
        <w:t>It was narrated that 'Aishah said:"The Messenger of Allah (ﷺ) used to pray for a long time at night. If he started to pray standing, he would bow standing and if he started to pray sitting, he would bow sitting."</w:t>
      </w:r>
    </w:p>
    <w:p>
      <w:pPr/>
      <w:r>
        <w:t>أَخْبَرَنَا قُتَيْبَةُ، قَالَ حَدَّثَنَا حَمَّادٌ، عَنْ بُدَيْلٍ، وَأَيُّوبَ، عَنْ عَبْدِ اللَّهِ بْنِ شَقِيقٍ، عَنْ عَائِشَةَ، قَالَتْ كَانَ رَسُولُ اللَّهِ صلى الله عليه وسلم يُصَلِّي لَيْلاً طَوِيلاً فَإِذَا صَلَّى قَائِمًا رَكَعَ قَائِمًا وَإِذَا صَلَّى قَاعِدًا رَكَعَ قَاعِدًا ‏.‏</w:t>
      </w:r>
    </w:p>
    <w:p>
      <w:pPr/>
      <w:r>
        <w:t>Grade: Sahih (Darussalam)Reference : Sunan an-Nasa'i 1646In-book reference : Book 20, Hadith 49English translation : Vol. 2, Book 20, Hadith 1647Report Error | Share | Copy ▼</w:t>
      </w:r>
    </w:p>
    <w:p>
      <w:r>
        <w:t>----------------------------------------</w:t>
      </w:r>
    </w:p>
    <w:p>
      <w:pPr/>
      <w:r>
        <w:t>It was narrated hat Aishah said:"The Messenger of Allah (ﷺ) used to pray standing and sitting. If he started to pray standing, he would bow standing and if he started to pray sitting, he would bow sitting."</w:t>
      </w:r>
    </w:p>
    <w:p>
      <w:pPr/>
      <w:r>
        <w:t>أَخْبَرَنَا عَبْدَةُ بْنُ عَبْدِ الرَّحِيمِ، قَالَ أَنْبَأَنَا وَكِيعٌ، قَالَ حَدَّثَنِي يَزِيدُ بْنُ إِبْرَاهِيمَ، عَنِ ابْنِ سِيرِينَ، عَنْ عَبْدِ اللَّهِ بْنِ شَقِيقٍ، عَنْ عَائِشَةَ، قَالَتْ كَانَ رَسُولُ اللَّهِ صلى الله عليه وسلم يُصَلِّي قَائِمًا وَقَاعِدًا فَإِذَا افْتَتَحَ الصَّلاَةَ قَائِمًا رَكَعَ قَائِمًا وَإِذَا افْتَتَحَ الصَّلاَةَ قَاعِدًا رَكَعَ قَاعِدًا ‏.‏</w:t>
      </w:r>
    </w:p>
    <w:p>
      <w:pPr/>
      <w:r>
        <w:t>Grade: Sahih (Darussalam)Reference : Sunan an-Nasa'i 1647In-book reference : Book 20, Hadith 50English translation : Vol. 2, Book 20, Hadith 1648Report Error | Share | Copy ▼</w:t>
      </w:r>
    </w:p>
    <w:p>
      <w:r>
        <w:t>----------------------------------------</w:t>
      </w:r>
    </w:p>
    <w:p>
      <w:pPr/>
      <w:r>
        <w:t>It was narrated from Aishah that :The Prophet (ﷺ) used to pray when he was sitting. He would recite while sitting, then when there were thirty or forty verses left, he would stand up and recite while standing, then he bowed and prostrated, then he would do likewise in the second rak'ah.</w:t>
      </w:r>
    </w:p>
    <w:p>
      <w:pPr/>
      <w:r>
        <w:t>أَخْبَرَنَا مُحَمَّدُ بْنُ سَلَمَةَ، قَالَ حَدَّثَنَا ابْنُ الْقَاسِمِ، عَنْ مَالِكٍ، قَالَ حَدَّثَنِي عَبْدُ اللَّهِ بْنُ يَزِيدَ، وَأَبُو النَّضْرِ، عَنْ أَبِي سَلَمَةَ، عَنْ عَائِشَةَ، أَنَّ النَّبِيَّ صلى الله عليه وسلم كَانَ يُصَلِّي وَهُوَ جَالِسٌ فَيَقْرَأُ وَهُوَ جَالِسٌ فَإِذَا بَقِيَ مِنْ قِرَاءَتِهِ قَدْرُ مَا يَكُونُ ثَلاَثِينَ أَوْ أَرْبَعِينَ آيَةً قَامَ فَقَرَأَ وَهُوَ قَائِمٌ ثُمَّ رَكَعَ ثُمَّ سَجَدَ ثُمَّ يَفْعَلُ فِي الرَّكْعَةِ الثَّانِيَةِ مِثْلَ ذَلِكَ ‏.‏</w:t>
      </w:r>
    </w:p>
    <w:p>
      <w:pPr/>
      <w:r>
        <w:t>Grade: Sahih (Darussalam)Reference : Sunan an-Nasa'i 1648In-book reference : Book 20, Hadith 51English translation : Vol. 2, Book 20, Hadith 1649Report Error | Share | Copy ▼</w:t>
      </w:r>
    </w:p>
    <w:p>
      <w:r>
        <w:t>----------------------------------------</w:t>
      </w:r>
    </w:p>
    <w:p>
      <w:pPr/>
      <w:r>
        <w:t>It was narrated that Aishah said:"I never saw the Messenger of Allah (ﷺ) pray sitting down until he grew old. Then he would pray sitting down and when there were thirty or forty verses left, he would stand up and recite them, then bow."</w:t>
      </w:r>
    </w:p>
    <w:p>
      <w:pPr/>
      <w:r>
        <w:t>أَخْبَرَنَا إِسْحَاقُ بْنُ إِبْرَاهِيمَ، قَالَ أَنْبَأَنَا عِيسَى بْنُ يُونُسَ، قَالَ حَدَّثَنَا هِشَامُ بْنُ عُرْوَةَ، عَنْ أَبِيهِ، عَنْ عَائِشَةَ، قَالَتْ مَا رَأَيْتُ رَسُولَ اللَّهِ صلى الله عليه وسلم صَلَّى جَالِسًا حَتَّى دَخَلَ فِي السِّنِّ فَكَانَ يُصَلِّي وَهُوَ جَالِسٌ يَقْرَأُ فَإِذَا غَبَرَ مِنَ السُّورَةِ ثَلاَثُونَ أَوْ أَرْبَعُونَ آيَةً قَامَ فَقَرَأَ بِهَا ثُمَّ رَكَعَ ‏.‏</w:t>
      </w:r>
    </w:p>
    <w:p>
      <w:pPr/>
      <w:r>
        <w:t>Grade: Sahih (Darussalam)Reference : Sunan an-Nasa'i 1649In-book reference : Book 20, Hadith 52English translation : Vol. 2, Book 20, Hadith 1650Report Error | Share | Copy ▼</w:t>
      </w:r>
    </w:p>
    <w:p>
      <w:r>
        <w:t>----------------------------------------</w:t>
      </w:r>
    </w:p>
    <w:p>
      <w:pPr/>
      <w:r>
        <w:t>It was narrated that Aishah said:"The Messenger of Allah (ﷺ) used to recite sitting, and when he wanted to bow he would stand up for as long as it takes a person to recite forty verses."</w:t>
      </w:r>
    </w:p>
    <w:p>
      <w:pPr/>
      <w:r>
        <w:t>أَخْبَرَنَا زِيَادُ بْنُ أَيُّوبَ، قَالَ حَدَّثَنَا ابْنُ عُلَيَّةَ، قَالَ حَدَّثَنَا الْوَلِيدُ بْنُ أَبِي هِشَامٍ، عَنْ أَبِي بَكْرِ بْنِ مُحَمَّدٍ، عَنْ عَمْرَةَ، عَنْ عَائِشَةَ، قَالَتْ كَانَ رَسُولُ اللَّهِ صلى الله عليه وسلم يَقْرَأُ وَهُوَ قَاعِدٌ فَإِذَا أَرَادَ أَنْ يَرْكَعَ قَامَ قَدْرَ مَا يَقْرَأُ إِنْسَانٌ أَرْبَعِينَ آيَةً ‏.‏</w:t>
      </w:r>
    </w:p>
    <w:p>
      <w:pPr/>
      <w:r>
        <w:t>Grade: Sahih (Darussalam)Reference : Sunan an-Nasa'i 1650In-book reference : Book 20, Hadith 53English translation : Vol. 2, Book 20, Hadith 1651Report Error | Share | Copy ▼</w:t>
      </w:r>
    </w:p>
    <w:p>
      <w:r>
        <w:t>----------------------------------------</w:t>
      </w:r>
    </w:p>
    <w:p>
      <w:pPr/>
      <w:r>
        <w:t>It was narrated that Sa'd bin Hisham bin 'Amir said:" I came to Al-Madinah and entered upon Aishah, may Allah (SWT) be pleased with her. She said: 'Who are you?' I said: 'I am Sa'd bin Hisham bin 'Amir.' She said: 'May Allah have mercy on your father.' I said: 'Tell me about the prayer of the Messenger of Allah (ﷺ).' She said: 'The Messenger of Allah (ﷺ) did such and such.' I said: 'Yes indeed.' She said: 'The Messenger of Allah (ﷺ) used to pray Isha' at night, then he would go to his bed and sleep. In the middle of the night, he would get up to relieve himself and go to his water for purification and perform wudu. Then he went into the Masjid and prayed eight rak'ahs. I think he made the recitation, bowing and prostration equal in length. Then he prayed one rak'ah of witr, then he prayed two rak'ahs sitting down. Then he lay down on his side. Sometimes Bilal would come and tell him that it was time to pray before he napped, and sometimes he napped. And sometimes I was not sure if he had napped or not before he told him that it was time to pray. This is how the Messenger of Allah (ﷺ) used to pray until he grew older and gained weight"- and she mentioned whatever Allah (SWT) willed about his gaining weight. She said: "And the Prophet (ﷺ) used to lead the people in praying witr, then he would go to his bed. In the middle of the night, he would get up and go to water for purification, and to relieve himself, then he would perform wudu. Then he would go into the masjid and pray six rak'ahs, and I think he made the recitation, bowing, and prostration equal in length. Then he prayed one rak'ah of witr, then he prayed two rak'ahs sitting down. Then he lay down on his side. Sometimes Bilal would come and tell him that it was time to pray before he napped, and sometimes he napped. And sometimes I was not sure if he had napped or not before he told him that it was time to pray." She said: "And this is how the Messenger of Allah (ﷺ) continued to pray."</w:t>
      </w:r>
    </w:p>
    <w:p>
      <w:pPr/>
      <w:r>
        <w:t>أَخْبَرَنَا عَمْرُو بْنُ عَلِيٍّ، عَنْ عَبْدِ الأَعْلَى، قَالَ حَدَّثَنَا هِشَامٌ، عَنِ الْحَسَنِ، عَنْ سَعْدِ بْنِ هِشَامِ بْنِ عَامِرٍ، قَالَ قَدِمْتُ الْمَدِينَةَ فَدَخَلْتُ عَلَى عَائِشَةَ - رضى الله عنها - قَالَتْ مَنْ أَنْتَ قُلْتُ أَنَا سَعْدُ بْنُ هِشَامِ بْنِ عَامِرٍ ‏.‏ قَالَتْ رَحِمَ اللَّهُ أَبَاكَ ‏.‏ قُلْتُ أَخْبِرِينِي عَنْ صَلاَةِ رَسُولِ اللَّهِ صلى الله عليه وسلم ‏.‏ قَالَتْ إِنَّ رَسُولَ اللَّهِ صلى الله عليه وسلم كَانَ وَكَانَ ‏.‏ قُلْتُ أَجَلْ ‏.‏ قَالَتْ إِنَّ رَسُولَ اللَّهِ صلى الله عليه وسلم كَانَ يُصَلِّي بِاللَّيْلِ صَلاَةَ الْعِشَاءِ ثُمَّ يَأْوِي إِلَى فِرَاشِهِ فَيَنَامُ فَإِذَا كَانَ جَوْفُ اللَّيْلِ قَامَ إِلَى حَاجَتِهِ وَإِلَى طَهُورِهِ فَتَوَضَّأَ ثُمَّ دَخَلَ الْمَسْجِدَ فَيُصَلِّي ثَمَانِيَ رَكَعَاتٍ يُخَيَّلُ إِلَىَّ أَنَّهُ يُسَوِّي بَيْنَهُنَّ فِي الْقِرَاءَةِ وَالرُّكُوعِ وَالسُّجُودِ وَيُوتِرُ بِرَكْعَةٍ ثُمَّ يُصَلِّي رَكْعَتَيْنِ وَهُوَ جَالِسٌ ثُمَّ يَضَعُ جَنْبَهُ فَرُبَّمَا جَاءَ بِلاَلٌ فَآذَنَهُ بِالصَّلاَةِ قَبْلَ أَنْ يُغْفِيَ وَرُبَّمَا يُغْفِي وَرُبَّمَا شَكَكْتُ أَغْفَى أَوْ لَمْ يُغْفِ حَتَّى يُؤْذِنَهُ بِالصَّلاَةِ فَكَانَتْ تِلْكَ صَلاَةُ رَسُولِ اللَّهِ صلى الله عليه وسلم حَتَّى أَسَنَّ وَلَحُمَ - فَذَكَرَتْ مِنْ لَحْمِهِ مَا شَاءَ اللَّهُ - قَالَتْ وَكَانَ النَّبِيُّ صلى الله عليه وسلم يُصَلِّي بِالنَّاسِ الْعِشَاءَ ثُمَّ يَأْوِي إِلَى فِرَاشِهِ فَإِذَا كَانَ جَوْفُ اللَّيْلِ قَامَ إِلَى طَهُورِهِ وَإِلَى حَاجَتِهِ فَتَوَضَّأَ ثُمَّ يَدْخُلُ الْمَسْجِدَ فَيُصَلِّي سِتَّ رَكَعَاتٍ يُخَيَّلُ إِلَىَّ أَنَّهُ يُسَوِّي بَيْنَهُنَّ فِي الْقِرَاءَةِ وَالرُّكُوعِ وَالسُّجُودِ ثُمَّ يُوتِرُ بِرَكْعَةٍ ثُمَّ يُصَلِّي رَكْعَتَيْنِ وَهُوَ جَالِسٌ ثُمَّ يَضَعُ جَنْبَهُ وَرُبَّمَا جَاءَ بِلاَلٌ فَآذَنَهُ بِالصَّلاَةِ قَبْلَ أَنْ يُغْفِيَ وَرُبَّمَا أَغْفَى وَرُبَّمَا شَكَكْتُ أَغْفَى أَمْ لاَ حَتَّى يُؤْذِنَهُ بِالصَّلاَةِ قَالَتْ فَمَا زَالَتْ تِلْكَ صَلاَةُ رَسُولِ اللَّهِ صلى الله عليه وسلم ‏.‏</w:t>
      </w:r>
    </w:p>
    <w:p>
      <w:pPr/>
      <w:r>
        <w:t>Grade: Da'if (Darussalam)Reference : Sunan an-Nasa'i 1651In-book reference : Book 20, Hadith 54English translation : Vol. 2, Book 20, Hadith 1652Report Error | Share | Copy ▼</w:t>
      </w:r>
    </w:p>
    <w:p>
      <w:r>
        <w:t>----------------------------------------</w:t>
      </w:r>
    </w:p>
    <w:p>
      <w:pPr/>
      <w:r>
        <w:t>It was narrated that Aishah said:"The Messenger of Allah (ﷺ) did not refrain from (kissing) my forehead when he was fasting, and he did not die until most of his prayers were offered sitting down." Then she said something to the effect that (referred to the prayers) other than the obligatory prayers. "And the dearest of actions to him was that in which a person persists, even if it is little."</w:t>
      </w:r>
    </w:p>
    <w:p>
      <w:pPr/>
      <w:r>
        <w:t>أَخْبَرَنَا عَمْرُو بْنُ عَلِيٍّ، عَنْ حَدِيثِ أَبِي عَاصِمٍ، قَالَ حَدَّثَنَا عُمَرُ بْنُ أَبِي زَائِدَةَ، قَالَ حَدَّثَنِي أَبُو إِسْحَاقَ، عَنِ الأَسْوَدِ، عَنْ عَائِشَةَ، قَالَتْ مَا كَانَ رَسُولُ اللَّهِ صلى الله عليه وسلم يَمْتَنِعُ مِنْ وَجْهِي وَهُوَ صَائِمٌ وَمَا مَاتَ حَتَّى كَانَ أَكْثَرُ صَلاَتِهِ قَاعِدًا ثُمَّ ذَكَرَتْ كَلِمَةً مَعْنَاهَا إِلاَّ الْمَكْتُوبَةَ وَكَانَ أَحَبُّ الْعَمَلِ إِلَيْهِ مَا دَامَ عَلَيْهِ الإِنْسَانُ وَإِنْ كَانَ يَسِيرًا ‏.‏ خَالَفَهُ يُونُسُ رَوَاهُ عَنْ أَبِي إِسْحَاقَ عَنِ الأَسْوَدِ عَنْ أُمِّ سَلَمَةَ ‏.‏</w:t>
      </w:r>
    </w:p>
    <w:p>
      <w:pPr/>
      <w:r>
        <w:t>Grade: Sahih (Darussalam)Reference : Sunan an-Nasa'i 1652In-book reference : Book 20, Hadith 55English translation : Vol. 2, Book 20, Hadith 1653Report Error | Share | Copy ▼</w:t>
      </w:r>
    </w:p>
    <w:p>
      <w:r>
        <w:t>----------------------------------------</w:t>
      </w:r>
    </w:p>
    <w:p>
      <w:pPr/>
      <w:r>
        <w:t>It was narrated from Al-Aswad, that Umm Salamah said:"The Messenger of Allah (ﷺ) did not pass away until most of his prayers were offered sitting down, except for the obligatory prayers."</w:t>
      </w:r>
    </w:p>
    <w:p>
      <w:pPr/>
      <w:r>
        <w:t>أَخْبَرَنَا سُلَيْمَانُ بْنُ سَلْمٍ الْبَلْخِيُّ، قَالَ حَدَّثَنَا النَّضْرُ، قَالَ أَنْبَأَنَا يُونُسُ، عَنْ أَبِي إِسْحَاقَ، عَنِ الأَسْوَدِ، عَنْ أُمِّ سَلَمَةَ، قَالَتْ مَا قُبِضَ رَسُولُ اللَّهِ صلى الله عليه وسلم حَتَّى كَانَ أَكْثَرُ صَلاَتِهِ جَالِسًا إِلاَّ الْمَكْتُوبَةَ ‏.‏ خَالَفَهُ شُعْبَةُ وَسُفْيَانُ وَقَالاَ عَنْ أَبِي إِسْحَاقَ عَنْ أَبِي سَلَمَةَ عَنْ أُمِّ سَلَمَةَ ‏.‏</w:t>
      </w:r>
    </w:p>
    <w:p>
      <w:pPr/>
      <w:r>
        <w:t>Grade: Sahih (Darussalam)Reference : Sunan an-Nasa'i 1653In-book reference : Book 20, Hadith 56English translation : Vol. 2, Book 20, Hadith 1654Report Error | Share | Copy ▼</w:t>
      </w:r>
    </w:p>
    <w:p>
      <w:r>
        <w:t>----------------------------------------</w:t>
      </w:r>
    </w:p>
    <w:p>
      <w:pPr/>
      <w:r>
        <w:t>It was narrated from Abu Salamah, that Umm Salamah said:"The Messenger of Allah (ﷺ) did not pass away until most of his prayers were offered sitting down, except for the obligatory prayers, and the dearest of actions to him were those which were done persistently, even if they were few."</w:t>
      </w:r>
    </w:p>
    <w:p>
      <w:pPr/>
      <w:r>
        <w:t>أَخْبَرَنَا إِسْمَاعِيلُ بْنُ مَسْعُودٍ، حَدَّثَنَا خَالِدٌ، عَنْ شُعْبَةَ، عَنْ أَبِي إِسْحَاقَ، قَالَ سَمِعْتُ أَبَا سَلَمَةَ، عَنْ أُمِّ سَلَمَةَ، قَالَتْ مَا مَاتَ رَسُولُ اللَّهِ صلى الله عليه وسلم حَتَّى كَانَ أَكْثَرُ صَلاَتِهِ قَاعِدًا إِلاَّ الْفَرِيضَةَ وَكَانَ أَحَبُّ الْعَمَلِ إِلَيْهِ أَدْوَمَهُ وَإِنْ قَلَّ ‏.‏</w:t>
      </w:r>
    </w:p>
    <w:p>
      <w:pPr/>
      <w:r>
        <w:t>Grade: Sahih (Darussalam)Reference : Sunan an-Nasa'i 1654In-book reference : Book 20, Hadith 57English translation : Vol. 2, Book 20, Hadith 1655Report Error | Share | Copy ▼</w:t>
      </w:r>
    </w:p>
    <w:p>
      <w:r>
        <w:t>----------------------------------------</w:t>
      </w:r>
    </w:p>
    <w:p>
      <w:pPr/>
      <w:r>
        <w:t>It was narrated from Abu Salamah, that Umm Salamah said:"By the One in Whose Hand is my soul. The Messenger of Allah (ﷺ) did not pass away until most of his prayers were offered sitting down, except for the obligatory prayers, and the dearest of actions to him were those which were done persistently, even if they were few."</w:t>
      </w:r>
    </w:p>
    <w:p>
      <w:pPr/>
      <w:r>
        <w:t>أَخْبَرَنَا عَبْدُ اللَّهِ بْنُ عَبْدِ الصَّمَدِ، قَالَ حَدَّثَنَا يَزِيدُ، قَالَ حَدَّثَنَا سُفْيَانُ، عَنْ أَبِي إِسْحَاقَ، عَنْ أَبِي سَلَمَةَ، عَنْ أُمِّ سَلَمَةَ، قَالَتْ وَالَّذِي نَفْسِي بِيَدِهِ مَا مَاتَ رَسُولُ اللَّهِ صلى الله عليه وسلم حَتَّى كَانَ أَكْثَرُ صَلاَتِهِ قَاعِدًا إِلاَّ الْمَكْتُوبَةَ وَكَانَ أَحَبُّ الْعَمَلِ إِلَيْهِ مَا دَاوَمَ عَلَيْهِ وَإِنْ قَلَّ ‏.‏ خَالَفَهُ عُثْمَانُ بْنُ أَبِي سُلَيْمَانَ فَرَوَاهُ عَنْ أَبِي سَلَمَةَ عَنْ عَائِشَةَ ‏.‏</w:t>
      </w:r>
    </w:p>
    <w:p>
      <w:pPr/>
      <w:r>
        <w:t>Grade: Sahih (Darussalam)Reference : Sunan an-Nasa'i 1655In-book reference : Book 20, Hadith 58English translation : Vol. 2, Book 20, Hadith 1656Report Error | Share | Copy ▼</w:t>
      </w:r>
    </w:p>
    <w:p>
      <w:r>
        <w:t>----------------------------------------</w:t>
      </w:r>
    </w:p>
    <w:p>
      <w:pPr/>
      <w:r>
        <w:t>Abu Salamah narrated that Aishah told him:"The Prophet (ﷺ) did not die until most of his prayers were offered sitting down."</w:t>
      </w:r>
    </w:p>
    <w:p>
      <w:pPr/>
      <w:r>
        <w:t>أَخْبَرَنَا الْحَسَنُ بْنُ مُحَمَّدٍ، عَنْ حَجَّاجٍ، عَنِ ابْنِ جُرَيْجٍ، قَالَ أَخْبَرَنِي عُثْمَانُ بْنُ أَبِي سُلَيْمَانَ، أَنَّ أَبَا سَلَمَةَ، أَخْبَرَهُ أَنَّ عَائِشَةَ أَخْبَرَتْهُ أَنَّ النَّبِيَّ صلى الله عليه وسلم لَمْ يَمُتْ حَتَّى كَانَ يُصَلِّي كَثِيرًا مِنْ صَلاَتِهِ وَهُوَ جَالِسٌ ‏.‏</w:t>
      </w:r>
    </w:p>
    <w:p>
      <w:pPr/>
      <w:r>
        <w:t>Grade: Sahih (Darussalam)Reference : Sunan an-Nasa'i 1656In-book reference : Book 20, Hadith 59English translation : Vol. 2, Book 20, Hadith 1657Report Error | Share | Copy ▼</w:t>
      </w:r>
    </w:p>
    <w:p>
      <w:r>
        <w:t>----------------------------------------</w:t>
      </w:r>
    </w:p>
    <w:p>
      <w:pPr/>
      <w:r>
        <w:t>It was narrated that Abdullah bin Shaqiq said:"I said to Aishah: 'Did the Messenger of Allah (ﷺ) pray sitting down?' She said: 'Yes, after the people had worn him out.'"</w:t>
      </w:r>
    </w:p>
    <w:p>
      <w:pPr/>
      <w:r>
        <w:t>أَخْبَرَنَا أَبُو الأَشْعَثِ، عَنْ يَزِيدَ بْنِ زُرَيْعٍ، قَالَ أَنْبَأَنَا الْجُرَيْرِيُّ، عَنْ عَبْدِ اللَّهِ بْنِ شَقِيقٍ، قَالَ قُلْتُ لِعَائِشَةَ هَلْ كَانَ رَسُولُ اللَّهِ صلى الله عليه وسلم يُصَلِّي وَهُوَ قَاعِدٌ قَالَتْ نَعَمْ بَعْدَ مَا حَطَمَهُ النَّاسُ ‏.‏</w:t>
      </w:r>
    </w:p>
    <w:p>
      <w:pPr/>
      <w:r>
        <w:t>Grade: Sahih (Darussalam)Reference : Sunan an-Nasa'i 1657In-book reference : Book 20, Hadith 60English translation : Vol. 2, Book 20, Hadith 1658Report Error | Share | Copy ▼</w:t>
      </w:r>
    </w:p>
    <w:p>
      <w:r>
        <w:t>----------------------------------------</w:t>
      </w:r>
    </w:p>
    <w:p>
      <w:pPr/>
      <w:r>
        <w:t>It was narrated that Hafsah said:"I never saw the Messenger of Allah (ﷺ) offer his voluntary prayers sitting down until one year before his death. Then he used to pray sitting down, reciting the surah so slowly that it seemed to be longer than a surah that is longer."</w:t>
      </w:r>
    </w:p>
    <w:p>
      <w:pPr/>
      <w:r>
        <w:t>أَخْبَرَنَا قُتَيْبَةُ، عَنْ مَالِكٍ، عَنِ ابْنِ شِهَابٍ، عَنِ السَّائِبِ بْنِ يَزِيدَ، عَنِ الْمُطَّلِبِ بْنِ أَبِي وَدَاعَةَ، عَنْ حَفْصَةَ، قَالَتْ مَا رَأَيْتُ رَسُولَ اللَّهِ صلى الله عليه وسلم صَلَّى فِي سُبْحَتِهِ قَاعِدًا قَطُّ حَتَّى كَانَ قَبْلَ وَفَاتِهِ بِعَامٍ فَكَانَ يُصَلِّي قَاعِدًا يَقْرَأُ بِالسُّورَةِ فَيُرَتِّلُهَا حَتَّى تَكُونَ أَطْوَلَ مِنْ أَطْوَلَ مِنْهَا ‏.‏</w:t>
      </w:r>
    </w:p>
    <w:p>
      <w:pPr/>
      <w:r>
        <w:t>Grade: Sahih (Darussalam)Reference : Sunan an-Nasa'i 1658In-book reference : Book 20, Hadith 61English translation : Vol. 2, Book 20, Hadith 1659Report Error | Share | Copy ▼</w:t>
      </w:r>
    </w:p>
    <w:p>
      <w:r>
        <w:t>----------------------------------------</w:t>
      </w:r>
    </w:p>
    <w:p>
      <w:pPr/>
      <w:r>
        <w:t>It was narrated that 'Abdullah bin 'Amr said:"I saw the Prophet (ﷺ) praying sitting down and I said: 'I was told that you said that the prayer of one who is sitting down is worth half of the prayer of the one who is standing up.' He said: 'Yes indeed, but I am not like any one of you.'"</w:t>
      </w:r>
    </w:p>
    <w:p>
      <w:pPr/>
      <w:r>
        <w:t>أَخْبَرَنَا عُبَيْدُ اللَّهِ بْنُ سَعِيدٍ، قَالَ حَدَّثَنَا يَحْيَى، عَنْ سُفْيَانَ، قَالَ حَدَّثَنَا مَنْصُورٌ، عَنْ هِلاَلِ بْنِ يِسَافٍ، عَنْ أَبِي يَحْيَى، عَنْ عَبْدِ اللَّهِ بْنِ عَمْرٍو، قَالَ رَأَيْتُ النَّبِيَّ صلى الله عليه وسلم يُصَلِّي جَالِسًا فَقُلْتُ حُدِّثْتُ أَنَّكَ قُلْتَ ‏"‏ إِنَّ صَلاَةَ الْقَاعِدِ عَلَى النِّصْفِ مِنْ صَلاَةِ الْقَائِمِ ‏"‏ ‏.‏ وَأَنْتَ تُصَلِّي قَاعِدًا ‏.‏ قَالَ ‏"‏ أَجَلْ وَلَكِنِّي لَسْتُ كَأَحَدٍ مِنْكُمْ ‏"‏ ‏.‏</w:t>
      </w:r>
    </w:p>
    <w:p>
      <w:pPr/>
      <w:r>
        <w:t>Grade: Sahih (Darussalam)Reference : Sunan an-Nasa'i 1659In-book reference : Book 20, Hadith 62English translation : Vol. 2, Book 20, Hadith 1660Report Error | Share | Copy ▼</w:t>
      </w:r>
    </w:p>
    <w:p>
      <w:r>
        <w:t>----------------------------------------</w:t>
      </w:r>
    </w:p>
    <w:p>
      <w:pPr/>
      <w:r>
        <w:t>It was narrated that 'Imran bin Husain said:"I asked the Prophet (ﷺ) about one who prays sitting down. He said: 'Whoever prays standing up is better, and one who prays sitting down will have half the reward of one who prays standing up. And whoever prays lying down will have half the reward of one who prays sitting down.'"</w:t>
      </w:r>
    </w:p>
    <w:p>
      <w:pPr/>
      <w:r>
        <w:t>أَخْبَرَنَا حُمَيْدُ بْنُ مَسْعَدَةَ، عَنْ سُفْيَانَ بْنِ حَبِيبٍ، عَنْ حُسَيْنٍ الْمُعَلِّمِ، عَنْ عَبْدِ اللَّهِ بْنِ بُرَيْدَةَ، عَنْ عِمْرَانَ بْنِ حُصَيْنٍ، قَالَ سَأَلْتُ النَّبِيَّ صلى الله عليه وسلم عَنِ الَّذِي يُصَلِّي قَاعِدًا قَالَ ‏</w:t>
        <w:br/>
        <w:t>"‏ مَنْ صَلَّى قَائِمًا فَهُوَ أَفْضَلُ وَمَنْ صَلَّى قَاعِدًا فَلَهُ نِصْفُ أَجْرِ الْقَائِمِ وَمَنْ صَلَّى نَائِمًا فَلَهُ نِصْفُ أَجْرِ الْقَاعِدِ ‏"‏ ‏.‏</w:t>
      </w:r>
    </w:p>
    <w:p>
      <w:pPr/>
      <w:r>
        <w:t>Grade: Sahih (Darussalam)Reference : Sunan an-Nasa'i 1660In-book reference : Book 20, Hadith 63English translation : Vol. 2, Book 20, Hadith 1661Report Error | Share | Copy ▼</w:t>
      </w:r>
    </w:p>
    <w:p>
      <w:r>
        <w:t>----------------------------------------</w:t>
      </w:r>
    </w:p>
    <w:p>
      <w:pPr/>
      <w:r>
        <w:t>It was narrated that 'Aishah said:"I saw the Prophet (ﷺ) praying while sitting cross-legged."</w:t>
      </w:r>
    </w:p>
    <w:p>
      <w:pPr/>
      <w:r>
        <w:t>أَخْبَرَنَا هَارُونُ بْنُ عَبْدِ اللَّهِ، قَالَ حَدَّثَنَا أَبُو دَاوُدَ الْحَفَرِيُّ، عَنْ حَفْصٍ، عَنْ حُمَيْدٍ، عَنْ عَبْدِ اللَّهِ بْنِ شَقِيقٍ، عَنْ عَائِشَةَ، قَالَتْ رَأَيْتُ النَّبِيَّ صلى الله عليه وسلم يُصَلِّي مُتَرَبِّعًا ‏.‏ قَالَ أَبُو عَبْدِ الرَّحْمَنِ لاَ أَعْلَمُ أَحَدًا رَوَى هَذَا الْحَدِيثَ غَيْرَ أَبِي دَاوُدَ وَهُوَ ثِقَةٌ وَلاَ أَحْسِبُ هَذَا الْحَدِيثَ إِلاَّ خَطَأً وَاللَّهُ تَعَالَى أَعْلَمُ ‏.‏</w:t>
      </w:r>
    </w:p>
    <w:p>
      <w:pPr/>
      <w:r>
        <w:t>Grade: Da'if (Darussalam)Reference : Sunan an-Nasa'i 1661In-book reference : Book 20, Hadith 64English translation : Vol. 2, Book 20, Hadith 1662Report Error | Share | Copy ▼</w:t>
      </w:r>
    </w:p>
    <w:p>
      <w:r>
        <w:t>----------------------------------------</w:t>
      </w:r>
    </w:p>
    <w:p>
      <w:pPr/>
      <w:r>
        <w:t>It was narrated that Abdullah bin Abi Qais said:"I asked Aishah: "How did the Messenger of Allah (ﷺ) recite at night- did he recite loudly or silently?" She said: 'He used to do both; sometimes he recited loudly and sometimes he recited silently.'"</w:t>
      </w:r>
    </w:p>
    <w:p>
      <w:pPr/>
      <w:r>
        <w:t>أَخْبَرَنَا شُعَيْبُ بْنُ يُوسُفَ، قَالَ حَدَّثَنَا عَبْدُ الرَّحْمَنِ، عَنْ مُعَاوِيَةَ بْنِ صَالِحٍ، عَنْ عَبْدِ اللَّهِ بْنِ أَبِي قَيْسٍ، قَالَ سَأَلْتُ عَائِشَةَ كَيْفَ كَانَتْ قِرَاءَةُ رَسُولِ اللَّهِ صلى الله عليه وسلم بِاللَّيْلِ يَجْهَرُ أَمْ يُسِرُّ قَالَتْ كُلُّ ذَلِكَ قَدْ كَانَ يَفْعَلُ رُبَّمَا جَهَرَ وَرُبَّمَا أَسَرَّ ‏.‏</w:t>
      </w:r>
    </w:p>
    <w:p>
      <w:pPr/>
      <w:r>
        <w:t>Grade: Sahih (Darussalam)Reference : Sunan an-Nasa'i 1662In-book reference : Book 20, Hadith 65English translation : Vol. 2, Book 20, Hadith 1663Report Error | Share | Copy ▼</w:t>
      </w:r>
    </w:p>
    <w:p>
      <w:r>
        <w:t>----------------------------------------</w:t>
      </w:r>
    </w:p>
    <w:p>
      <w:pPr/>
      <w:r>
        <w:t>It was narrated from Kathir bin Murrah that 'Uqbah bin 'Amir told them that:The Messenger of Allah (ﷺ) said: 'The one who recites the Qur'an loudly is like one who gives charity openly, and the one who recites the Qur'an silently is like the one who gives charity in secret.'"</w:t>
      </w:r>
    </w:p>
    <w:p>
      <w:pPr/>
      <w:r>
        <w:t>أَخْبَرَنَا هَارُونُ بْنُ مُحَمَّدِ بْنِ بَكَّارِ بْنِ بِلاَلٍ، قَالَ حَدَّثَنَا مُحَمَّدٌ، - يَعْنِي ابْنَ سُمَيْعٍ - قَالَ حَدَّثَنَا زَيْدٌ يَعْنِي ابْنَ وَاقِدٍ، عَنْ كَثِيرِ بْنِ مُرَّةَ، أَنَّ عُقْبَةَ بْنَ عَامِرٍ، حَدَّثَهُمْ أَنَّ رَسُولَ اللَّهِ صلى الله عليه وسلم قَالَ ‏</w:t>
        <w:br/>
        <w:t>"‏ إِنَّ الَّذِي يَجْهَرُ بِالْقُرْآنِ كَالَّذِي يَجْهَرُ بِالصَّدَقَةِ وَالَّذِي يُسِرُّ بِالْقُرْآنِ كَالَّذِي يُسِرُّ بِالصَّدَقَةِ ‏"‏ ‏.‏</w:t>
      </w:r>
    </w:p>
    <w:p>
      <w:pPr/>
      <w:r>
        <w:t>Grade: Hasan (Darussalam)Reference : Sunan an-Nasa'i 1663In-book reference : Book 20, Hadith 66English translation : Vol. 2, Book 20, Hadith 1664Report Error | Share | Copy ▼</w:t>
      </w:r>
    </w:p>
    <w:p>
      <w:r>
        <w:t>----------------------------------------</w:t>
      </w:r>
    </w:p>
    <w:p>
      <w:pPr/>
      <w:r>
        <w:t>It was narrated that Hudhaifah said:"I prayed with the Prophet (ﷺ) one night. He started to recite Al-Baqarah and I thought, 'he will bow when he reaches one hundred,' but he carried on. I thought, 'he is going to recite the whole surah in one rak'ah,' but he carried on. He started to recite An-Nisa' and recited (the whole surah), then he started to recite Al Imran and recited (the whole surah), reciting slowly. When he reached a verse that spoke of glorifying Allah (SWT), he glorified Him. When he reached a verse that spoke of supplication, he made supplication. When he reached a verse that spoke of seeking refuge with Allah, he sought refuge with Him. Then he bowed and said: 'Subhana Rabbiyal-Azim.(Glory be to my Lord Almighty)', and he bowed for almost as long as he had stood. Then he raised his head and said: 'Sami Allahu liman hamidah (Allah hears those who praise Him)', and he stood for almost as long as he had bowed. Then he prostrated and started to say:  Subhana Rabbiyal-'Ala (Glory be to my Lord Most High),' and he prostrated for almost as long as he had bowed.'"</w:t>
      </w:r>
    </w:p>
    <w:p>
      <w:pPr/>
      <w:r>
        <w:t>أَخْبَرَنَا الْحُسَيْنُ بْنُ مَنْصُورٍ، قَالَ حَدَّثَنَا عَبْدُ اللَّهِ بْنُ نُمَيْرٍ، قَالَ حَدَّثَنَا الأَعْمَشُ، عَنْ سَعْدِ بْنِ عُبَيْدَةَ، عَنِ الْمُسْتَوْرِدِ بْنِ الأَحْنَفِ، عَنْ صِلَةَ بْنِ زُفَرَ، عَنْ حُذَيْفَةَ، قَالَ صَلَّيْتُ مَعَ النَّبِيِّ صلى الله عليه وسلم لَيْلَةً فَافْتَتَحَ الْبَقَرَةَ فَقُلْتُ يَرْكَعُ عِنْدَ الْمِائَةِ فَمَضَى فَقُلْتُ يَرْكَعُ عِنْدَ الْمِائَتَيْنِ فَمَضَى فَقُلْتُ يُصَلِّي بِهَا فِي رَكْعَةٍ فَمَضَى فَافْتَتَحَ النِّسَاءَ فَقَرَأَهَا ثُمَّ افْتَتَحَ آلَ عِمْرَانَ فَقَرَأَهَا يَقْرَأُ مُتَرَسِّلاً إِذَا مَرَّ بِآيَةٍ فِيهَا تَسْبِيحٌ سَبَّحَ وَإِذَا مَرَّ بِسُؤَالٍ سَأَلَ وَإِذَا مَرَّ بِتَعَوُّذٍ تَعَوَّذَ ثُمَّ رَكَعَ فَقَالَ ‏"‏ سُبْحَانَ رَبِّيَ الْعَظِيمِ ‏"‏ ‏.‏ فَكَانَ رُكُوعُهُ نَحْوًا مِنْ قِيَامِهِ ثُمَّ رَفَعَ رَأْسَهُ فَقَالَ ‏"‏ سَمِعَ اللَّهُ لِمَنْ حَمِدَهُ ‏"‏ ‏.‏ فَكَانَ قِيَامُهُ قَرِيبًا مِنْ رُكُوعِهِ ثُمَّ سَجَدَ فَجَعَلَ يَقُولُ ‏"‏ سُبْحَانَ رَبِّيَ الأَعْلَى ‏"‏ ‏.‏ فَكَانَ سُجُودُهُ قَرِيبًا مِنْ رُكُوعِهِ ‏.‏</w:t>
      </w:r>
    </w:p>
    <w:p>
      <w:pPr/>
      <w:r>
        <w:t>Grade: Sahih (Darussalam)Reference : Sunan an-Nasa'i 1664In-book reference : Book 20, Hadith 67English translation : Vol. 2, Book 20, Hadith 1665Report Error | Share | Copy ▼</w:t>
      </w:r>
    </w:p>
    <w:p>
      <w:r>
        <w:t>----------------------------------------</w:t>
      </w:r>
    </w:p>
    <w:p>
      <w:pPr/>
      <w:r>
        <w:t>It was narrated from Hudhaifah that:He prayed with the Messenger of Allah during Ramadan. He bowed and said: "Subhana Rabbiyal-Azim while bowing, for as long as he had stood. Then he sat down and said: "Rabbighfirli, Rabbighfirli (Lord forgive me, Lord forgive me)," for as long as he had stood. Then he prostrated and said: "Subhana Rabbiyal-'Ala for as long as he had stood And he prayed no more than four rak'ahs when Bilal came for Al-Ghadah.</w:t>
      </w:r>
    </w:p>
    <w:p>
      <w:pPr/>
      <w:r>
        <w:t>أَخْبَرَنَا إِسْحَاقُ بْنُ إِبْرَاهِيمَ، قَالَ أَنْبَأَنَا النَّضْرُ بْنُ مُحَمَّدٍ الْمَرْوَزِيُّ، - ثِقَةٌ - قَالَ حَدَّثَنَا الْعَلاَءُ بْنُ الْمُسَيَّبِ، عَنْ عَمْرِو بْنِ مُرَّةَ، عَنْ طَلْحَةَ بْنِ يَزِيدَ الأَنْصَارِيِّ، عَنْ حُذَيْفَةَ، أَنَّهُ صَلَّى مَعَ رَسُولِ اللَّهِ صلى الله عليه وسلم فِي رَمَضَانَ فَرَكَعَ فَقَالَ فِي رُكُوعِهِ ‏"‏ سُبْحَانَ رَبِّيَ الْعَظِيمِ ‏"‏ ‏.‏ مِثْلَ مَا كَانَ قَائِمًا ثُمَّ جَلَسَ يَقُولُ ‏"‏ رَبِّ اغْفِرْ لِي رَبِّ اغْفِرْ لِي ‏"‏ ‏.‏ مِثْلَ مَا كَانَ قَائِمًا ثُمَّ سَجَدَ فَقَالَ ‏"‏ سُبْحَانَ رَبِّيَ الأَعْلَى ‏"‏ ‏.‏ مِثْلَ مَا كَانَ قَائِمًا فَمَا صَلَّى إِلاَّ أَرْبَعَ رَكَعَاتٍ حَتَّى جَاءَ بِلاَلٌ إِلَى الْغَدَاةِ ‏.‏ قَالَ أَبُو عَبْدِ الرَّحْمَنِ هَذَا الْحَدِيثُ عِنْدِي مُرْسَلٌ وَطَلْحَةُ بْنُ يَزِيدَ لاَ أَعْلَمُهُ سَمِعَ مِنْ حُذَيْفَةَ شَيْئًا وَغَيْرُ الْعَلاَءِ بْنِ الْمُسَيَّبِ قَالَ فِي هَذَا الْحَدِيثِ عَنْ طَلْحَةَ عَنْ رَجُلٍ عَنْ حُذَيْفَةَ ‏.‏</w:t>
      </w:r>
    </w:p>
    <w:p>
      <w:pPr/>
      <w:r>
        <w:t>Grade: Sahih (Darussalam)Reference : Sunan an-Nasa'i 1665In-book reference : Book 20, Hadith 68English translation : Vol. 2, Book 20, Hadith 1666Report Error | Share | Copy ▼</w:t>
      </w:r>
    </w:p>
    <w:p>
      <w:r>
        <w:t>----------------------------------------</w:t>
      </w:r>
    </w:p>
    <w:p>
      <w:pPr/>
      <w:r>
        <w:t>It was narrated from Ya'la bin Ata that he heard Ali Al-Azdi (say) that he heard Ibn Umar narrate that:The Prophet (ﷺ) said: "The prayers of the night and day are two by two."</w:t>
      </w:r>
    </w:p>
    <w:p>
      <w:pPr/>
      <w:r>
        <w:t>أَخْبَرَنَا مُحَمَّدُ بْنُ بَشَّارٍ، قَالَ حَدَّثَنَا مُحَمَّدُ بْنُ جَعْفَرٍ، وَعَبْدُ الرَّحْمَنِ، قَالاَ حَدَّثَنَا شُعْبَةُ، عَنْ يَعْلَى بْنِ عَطَاءٍ، أَنَّهُ سَمِعَ عَلِيًّا الأَزْدِيَّ، أَنَّهُ سَمِعَ ابْنَ عُمَرَ، يُحَدِّثُ عَنِ النَّبِيِّ صلى الله عليه وسلم قَالَ ‏</w:t>
        <w:br/>
        <w:t>"‏ صَلاَةُ اللَّيْلِ وَالنَّهَارِ مَثْنَى مَثْنَى ‏"‏ ‏.‏ قَالَ أَبُو عَبْدِ الرَّحْمَنِ هَذَا الْحَدِيثُ عِنْدِي خَطَأٌ وَاللَّهُ تَعَالَى أَعْلَمُ ‏.‏</w:t>
      </w:r>
    </w:p>
    <w:p>
      <w:pPr/>
      <w:r>
        <w:t>Grade: Hasan (Darussalam)Reference : Sunan an-Nasa'i 1666In-book reference : Book 20, Hadith 69English translation : Vol. 2, Book 20, Hadith 1667Report Error | Share | Copy ▼</w:t>
      </w:r>
    </w:p>
    <w:p>
      <w:r>
        <w:t>----------------------------------------</w:t>
      </w:r>
    </w:p>
    <w:p>
      <w:pPr/>
      <w:r>
        <w:t>It was narrated that Tawus said:"Ibn Umar said: "A man asked the Messenger of Allah (ﷺ) about prayer at night. He said: "Two by two, and if you fear that dawn will come, then one.'"</w:t>
      </w:r>
    </w:p>
    <w:p>
      <w:pPr/>
      <w:r>
        <w:t>أَخْبَرَنَا مُحَمَّدُ بْنُ قُدَامَةَ، قَالَ حَدَّثَنَا جَرِيرٌ، عَنْ مَنْصُورٍ، عَنْ حَبِيبٍ، عَنْ طَاوُسٍ، قَالَ قَالَ ابْنُ عُمَرَ سَأَلَ رَجُلٌ رَسُولَ اللَّهِ صلى الله عليه وسلم عَنْ صَلاَةِ اللَّيْلِ فَقَالَ ‏</w:t>
        <w:br/>
        <w:t>"‏ مَثْنَى مَثْنَى فَإِذَا خَشِيتَ الصُّبْحَ فَوَاحِدَةٌ ‏"‏ ‏.‏</w:t>
      </w:r>
    </w:p>
    <w:p>
      <w:pPr/>
      <w:r>
        <w:t>Grade: Sahih (Darussalam)Reference : Sunan an-Nasa'i 1667In-book reference : Book 20, Hadith 70English translation : Vol. 2, Book 20, Hadith 1668Report Error | Share | Copy ▼</w:t>
      </w:r>
    </w:p>
    <w:p>
      <w:r>
        <w:t>----------------------------------------</w:t>
      </w:r>
    </w:p>
    <w:p>
      <w:pPr/>
      <w:r>
        <w:t>It was narrated from Salim, from his father, that :The Prophet (ﷺ) said: "Prayers at night are two by two, then if you fear that dawn will come, pray witr with one rak'ah."</w:t>
      </w:r>
    </w:p>
    <w:p>
      <w:pPr/>
      <w:r>
        <w:t>أَخْبَرَنَا عَمْرُو بْنُ عُثْمَانَ، وَمُحَمَّدُ بْنُ صَدَقَةَ، قَالاَ حَدَّثَنَا مُحَمَّدُ بْنُ حَرْبٍ، عَنِ الزُّبَيْدِيِّ، عَنِ الزُّهْرِيِّ، عَنْ سَالِمٍ، عَنْ أَبِيهِ، عَنِ النَّبِيِّ صلى الله عليه وسلم قَالَ ‏</w:t>
        <w:br/>
        <w:t>"‏ صَلاَةُ اللَّيْلِ مَثْنَى مَثْنَى فَإِذَا خِفْتَ الصُّبْحَ فَأَوْتِرْ بِوَاحِدَةٍ ‏"‏ ‏.‏</w:t>
      </w:r>
    </w:p>
    <w:p>
      <w:pPr/>
      <w:r>
        <w:t>Grade: Sahih (Darussalam)Reference : Sunan an-Nasa'i 1668In-book reference : Book 20, Hadith 71English translation : Vol. 2, Book 20, Hadith 1669Report Error | Share | Copy ▼</w:t>
      </w:r>
    </w:p>
    <w:p>
      <w:r>
        <w:t>----------------------------------------</w:t>
      </w:r>
    </w:p>
    <w:p>
      <w:pPr/>
      <w:r>
        <w:t>It was narrated that Ibn Umar said:"I heard the Messenger of Allah (ﷺ) on the minbar, when he was asked about prayers at night, say: "Two by two, then if you fear that dawn will come, pray witr with one rak'ah.'"</w:t>
      </w:r>
    </w:p>
    <w:p>
      <w:pPr/>
      <w:r>
        <w:t>أَخْبَرَنَا مُحَمَّدُ بْنُ مَنْصُورٍ، قَالَ حَدَّثَنَا سُفْيَانُ، عَنِ ابْنِ أَبِي لَبِيدٍ، عَنْ أَبِي سَلَمَةَ، عَنِ ابْنِ عُمَرَ، قَالَ سَمِعْتُ رَسُولَ اللَّهِ صلى الله عليه وسلم عَلَى الْمِنْبَرِ يُسْأَلُ عَنْ صَلاَةِ اللَّيْلِ فَقَالَ ‏</w:t>
        <w:br/>
        <w:t>"‏ مَثْنَى مَثْنَى فَإِذَا خِفْتَ الصُّبْحَ فَأَوْتِرْ بِرَكْعَةٍ ‏"‏ ‏.‏</w:t>
      </w:r>
    </w:p>
    <w:p>
      <w:pPr/>
      <w:r>
        <w:t>Grade: Sahih (Darussalam)Reference : Sunan an-Nasa'i 1669In-book reference : Book 20, Hadith 72English translation : Vol. 2, Book 20, Hadith 1670Report Error | Share | Copy ▼</w:t>
      </w:r>
    </w:p>
    <w:p>
      <w:r>
        <w:t>----------------------------------------</w:t>
      </w:r>
    </w:p>
    <w:p>
      <w:pPr/>
      <w:r>
        <w:t>Ibn Umar told them that :A man asked the Messenger of Allah (ﷺ)about prayers at night, and he said: "Two by two, then if one of you fears that dawn will come, let him pray witr with one."</w:t>
      </w:r>
    </w:p>
    <w:p>
      <w:pPr/>
      <w:r>
        <w:t>أَخْبَرَنَا مُوسَى بْنُ سَعِيدٍ، قَالَ حَدَّثَنَا أَحْمَدُ بْنُ عَبْدِ اللَّهِ بْنِ يُونُسَ، قَالَ حَدَّثَنَا زُهَيْرٌ، قَالَ حَدَّثَنَا الْحَسَنُ بْنُ الْحُرِّ، قَالَ حَدَّثَنَا نَافِعٌ، أَنَّ ابْنَ عُمَرَ، أَخْبَرَهُمْ أَنَّ رَجُلاً سَأَلَ رَسُولَ اللَّهِ صلى الله عليه وسلم عَنْ صَلاَةِ اللَّيْلِ قَالَ ‏</w:t>
        <w:br/>
        <w:t>"‏ مَثْنَى مَثْنَى فَإِنْ خَشِيَ أَحَدُكُمُ الصُّبْحَ فَلْيُوتِرْ بِوَاحِدَةٍ ‏"‏ ‏.‏</w:t>
      </w:r>
    </w:p>
    <w:p>
      <w:pPr/>
      <w:r>
        <w:t>Grade: Sahih (Darussalam)Reference : Sunan an-Nasa'i 1670In-book reference : Book 20, Hadith 73English translation : Vol. 2, Book 20, Hadith 1671Report Error | Share | Copy ▼</w:t>
      </w:r>
    </w:p>
    <w:p>
      <w:r>
        <w:t>----------------------------------------</w:t>
      </w:r>
    </w:p>
    <w:p>
      <w:pPr/>
      <w:r>
        <w:t>It was narrated from Ibn Umar that:The Prophet (ﷺ) said: "prayers at night are (offered) two by two, then if you fear that dawn will come, pray witr with one."</w:t>
      </w:r>
    </w:p>
    <w:p>
      <w:pPr/>
      <w:r>
        <w:t>أَخْبَرَنَا قُتَيْبَةُ، قَالَ حَدَّثَنَا اللَّيْثُ، عَنْ نَافِعٍ، عَنِ ابْنِ عُمَرَ، عَنِ النَّبِيِّ صلى الله عليه وسلم قَالَ ‏</w:t>
        <w:br/>
        <w:t>"‏ صَلاَةُ اللَّيْلِ مَثْنَى مَثْنَى فَإِذَا خِفْتَ الصُّبْحَ فَأَوْتِرْ بِوَاحِدَةٍ ‏"‏ ‏.‏</w:t>
      </w:r>
    </w:p>
    <w:p>
      <w:pPr/>
      <w:r>
        <w:t>Grade: Sahih (Darussalam)Reference : Sunan an-Nasa'i 1671In-book reference : Book 20, Hadith 74English translation : Vol. 2, Book 20, Hadith 1672Report Error | Share | Copy ▼</w:t>
      </w:r>
    </w:p>
    <w:p>
      <w:r>
        <w:t>----------------------------------------</w:t>
      </w:r>
    </w:p>
    <w:p>
      <w:pPr/>
      <w:r>
        <w:t>It was narrated that Ibn Umar said:"A man from among the Muslims asked the Messenger of Allah (ﷺ): 'How are prayers at night to be done?' He said: 'prayers at night are (offered) two by two, then if you fear that dawn will come, pray witr with one.'"</w:t>
      </w:r>
    </w:p>
    <w:p>
      <w:pPr/>
      <w:r>
        <w:t>أَخْبَرَنَا أَحْمَدُ بْنُ مُحَمَّدِ بْنِ الْمُغِيرَةِ، قَالَ حَدَّثَنَا عُثْمَانُ، عَنْ شُعَيْبٍ، عَنِ الزُّهْرِيِّ، عَنْ سَالِمٍ، عَنِ ابْنِ عُمَرَ، قَالَ سَأَلَ رَجُلٌ مِنَ الْمُسْلِمِينَ رَسُولَ اللَّهِ صلى الله عليه وسلم كَيْفَ صَلاَةُ اللَّيْلِ فَقَالَ ‏</w:t>
        <w:br/>
        <w:t>"‏ صَلاَةُ اللَّيْلِ مَثْنَى مَثْنَى فَإِذَا خِفْتَ الصُّبْحَ فَأَوْتِرْ بِوَاحِدَةٍ ‏"‏ ‏.‏</w:t>
      </w:r>
    </w:p>
    <w:p>
      <w:pPr/>
      <w:r>
        <w:t>Grade: Sahih (Darussalam)Reference : Sunan an-Nasa'i 1672In-book reference : Book 20, Hadith 75English translation : Vol. 2, Book 20, Hadith 1673Report Error | Share | Copy ▼</w:t>
      </w:r>
    </w:p>
    <w:p>
      <w:r>
        <w:t>----------------------------------------</w:t>
      </w:r>
    </w:p>
    <w:p>
      <w:pPr/>
      <w:r>
        <w:t>It was narrated that Abdullah bin Umar said that:A man asked the Messenger of Allah (ﷺ) about prayers at night. The Messenger of Allah (ﷺ) said: "prayers at night are (offered) two by two, then if you fear that dawn will come, pray witr with one."</w:t>
      </w:r>
    </w:p>
    <w:p>
      <w:pPr/>
      <w:r>
        <w:t>أَخْبَرَنَا مُحَمَّدُ بْنُ يَحْيَى، قَالَ حَدَّثَنَا يَعْقُوبُ بْنُ إِبْرَاهِيمَ، قَالَ حَدَّثَنَا ابْنُ أَخِي ابْنِ شِهَابٍ، عَنْ عَمِّهِ، قَالَ أَخْبَرَنِي حُمَيْدُ بْنُ عَبْدِ الرَّحْمَنِ، أَنَّ عَبْدَ اللَّهِ بْنَ عُمَرَ، أَخْبَرَهُ أَنَّ رَجُلاً سَأَلَ رَسُولَ اللَّهِ صلى الله عليه وسلم عَنْ صَلاَةِ اللَّيْلِ فَقَالَ رَسُولُ اللَّهِ صلى الله عليه وسلم ‏</w:t>
        <w:br/>
        <w:t>"‏ صَلاَةُ اللَّيْلِ مَثْنَى مَثْنَى فَإِذَا خَشِيتَ الصُّبْحَ فَأَوْتِرْ بِوَاحِدَةٍ ‏"‏ ‏.‏</w:t>
      </w:r>
    </w:p>
    <w:p>
      <w:pPr/>
      <w:r>
        <w:t>Grade: Sahih (Darussalam)Reference : Sunan an-Nasa'i 1673In-book reference : Book 20, Hadith 76English translation : Vol. 2, Book 20, Hadith 1674Report Error | Share | Copy ▼</w:t>
      </w:r>
    </w:p>
    <w:p>
      <w:r>
        <w:t>----------------------------------------</w:t>
      </w:r>
    </w:p>
    <w:p>
      <w:pPr/>
      <w:r>
        <w:t>It was narrated that Abdullah bin Umar said:"A man stood up and said: 'O Messenger of Allah (ﷺ), how are the prayers at night to be done?' The Messenger of Allah (ﷺ) said: 'Prayers at night are (offered) two by two, then if you fear that dawn will come, pray witr with one.'"</w:t>
      </w:r>
    </w:p>
    <w:p>
      <w:pPr/>
      <w:r>
        <w:t>أَخْبَرَنَا أَحْمَدُ بْنُ الْهَيْثَمِ، قَالَ حَدَّثَنَا حَرْمَلَةُ، قَالَ حَدَّثَنَا ابْنُ وَهْبٍ، قَالَ أَخْبَرَنِي عَمْرُو بْنُ الْحَارِثِ، أَنَّ ابْنَ شِهَابٍ، حَدَّثَهُ أَنَّ سَالِمَ بْنَ عَبْدِ اللَّهِ وَحُمَيْدَ بْنَ عَبْدِ الرَّحْمَنِ حَدَّثَاهُ عَنْ عَبْدِ اللَّهِ بْنِ عُمَرَ، قَالَ قَامَ رَجُلٌ فَقَالَ يَا رَسُولَ اللَّهِ كَيْفَ صَلاَةُ اللَّيْلِ فَقَالَ رَسُولُ اللَّهِ صلى الله عليه وسلم ‏</w:t>
        <w:br/>
        <w:t>"‏ صَلاَةُ اللَّيْلِ مَثْنَى مَثْنَى فَإِذَا خِفْتَ الصُّبْحَ فَأَوْتِرْ بِوَاحِدَةٍ ‏"‏ ‏.‏</w:t>
      </w:r>
    </w:p>
    <w:p>
      <w:pPr/>
      <w:r>
        <w:t>Grade: Sahih (Darussalam)Reference : Sunan an-Nasa'i 1674In-book reference : Book 20, Hadith 77English translation : Vol. 2, Book 20, Hadith 1675Report Error | Share | Copy ▼</w:t>
      </w:r>
    </w:p>
    <w:p>
      <w:r>
        <w:t>----------------------------------------</w:t>
      </w:r>
    </w:p>
    <w:p>
      <w:pPr/>
      <w:r>
        <w:t>It was narrated that Ali, may Allah (SWT) be pleased with him, said:"The Messenger of Allah (ﷺ) said: "O people of the Qur'an, pray witr, for Allah, the Mighty and Sublime, is Witr (One) and loves Al-Witr (the odd numbered).'"</w:t>
      </w:r>
    </w:p>
    <w:p>
      <w:pPr/>
      <w:r>
        <w:t>أَخْبَرَنَا هَنَّادُ بْنُ السَّرِيِّ، عَنْ أَبِي بَكْرِ بْنِ عَيَّاشٍ، عَنْ أَبِي إِسْحَاقَ، عَنْ عَاصِمٍ، - وَهُوَ ابْنُ ضَمْرَةَ - عَنْ عَلِيٍّ، رَضِيَ اللَّهُ عَنْهُ قَالَ أَوْتَرَ رَسُولُ اللَّهِ صلى الله عليه وسلم ثُمَّ قَالَ ‏</w:t>
        <w:br/>
        <w:t>"‏ يَا أَهْلَ الْقُرْآنِ أَوْتِرُوا فَإِنَّ اللَّهَ عَزَّ وَجَلَّ وِتْرٌ يُحِبُّ الْوِتْرَ ‏"‏ ‏.‏</w:t>
      </w:r>
    </w:p>
    <w:p>
      <w:pPr/>
      <w:r>
        <w:t>Grade: Da'if (Darussalam)Reference : Sunan an-Nasa'i 1675In-book reference : Book 20, Hadith 78English translation : Vol. 2, Book 20, Hadith 1676Report Error | Share | Copy ▼</w:t>
      </w:r>
    </w:p>
    <w:p>
      <w:r>
        <w:t>----------------------------------------</w:t>
      </w:r>
    </w:p>
    <w:p>
      <w:pPr/>
      <w:r>
        <w:t>It was narrated that Ali, may Allah (SWT) be pleased with him, said:"Witr is not essential like the obligatory prayers, but it is the sunnah of the Messenger of Allah (ﷺ)."</w:t>
      </w:r>
    </w:p>
    <w:p>
      <w:pPr/>
      <w:r>
        <w:t>أَخْبَرَنِي مُحَمَّدُ بْنُ إِسْمَاعِيلَ بْنِ إِبْرَاهِيمَ، عَنْ أَبِي نُعَيْمٍ، عَنْ سُفْيَانَ، عَنْ أَبِي إِسْحَاقَ، عَنْ عَاصِمِ بْنِ ضَمْرَةَ، عَنْ عَلِيٍّ، رضى الله عنه قَالَ الْوِتْرُ لَيْسَ بِحَتْمٍ كَهَيْئَةِ الْمَكْتُوبَةِ وَلَكِنَّهُ سُنَّةٌ سَنَّهَا رَسُولُ اللَّهِ صلى الله عليه وسلم ‏.‏</w:t>
      </w:r>
    </w:p>
    <w:p>
      <w:pPr/>
      <w:r>
        <w:t>Grade: Sahih (Darussalam)Reference : Sunan an-Nasa'i 1676In-book reference : Book 20, Hadith 79English translation : Vol. 2, Book 20, Hadith 1677Report Error | Share | Copy ▼</w:t>
      </w:r>
    </w:p>
    <w:p>
      <w:r>
        <w:t>----------------------------------------</w:t>
      </w:r>
    </w:p>
    <w:p>
      <w:pPr/>
      <w:r>
        <w:t>It was narrated that Abu Hurairah said:"My dearest friend advised me (to do) three things: 'To sleep after praying Witr, to fast three days each month, and to pray two rak'ahs of Fajr.'"</w:t>
      </w:r>
    </w:p>
    <w:p>
      <w:pPr/>
      <w:r>
        <w:t>أَخْبَرَنَا سُلَيْمَانُ بْنُ سَلْمٍ، وَمُحَمَّدُ بْنُ عَلِيِّ بْنِ الْحَسَنِ بْنِ شَقِيقٍ، عَنِ النَّضْرِ بْنِ شُمَيْلٍ، قَالَ أَنْبَأَنَا شُعْبَةُ، عَنْ أَبِي شِمْرٍ، عَنْ أَبِي عُثْمَانَ، عَنْ أَبِي هُرَيْرَةَ، قَالَ أَوْصَانِي خَلِيلِي صلى الله عليه وسلم بِثَلاَثٍ النَّوْمِ عَلَى وِتْرٍ وَصِيَامِ ثَلاَثَةِ أَيَّامٍ مِنْ كُلِّ شَهْرٍ وَرَكْعَتَىِ الضُّحَى ‏.‏</w:t>
      </w:r>
    </w:p>
    <w:p>
      <w:pPr/>
      <w:r>
        <w:t>Grade: Sahih (Darussalam)Reference : Sunan an-Nasa'i 1677In-book reference : Book 20, Hadith 80English translation : Vol. 2, Book 20, Hadith 1678Report Error | Share | Copy ▼</w:t>
      </w:r>
    </w:p>
    <w:p>
      <w:r>
        <w:t>----------------------------------------</w:t>
      </w:r>
    </w:p>
    <w:p>
      <w:pPr/>
      <w:r>
        <w:t>It was narrated that Abu Hurairah said:"My closest friend advised me to do three things: 'To pray witr at the beginning of the night, to pray two rak'ahs of Fajr and to fast three days of each month.'"</w:t>
      </w:r>
    </w:p>
    <w:p>
      <w:pPr/>
      <w:r>
        <w:t>أَخْبَرَنَا مُحَمَّدُ بْنُ بَشَّارٍ، قَالَ حَدَّثَنَا مُحَمَّدٌ، قَالَ حَدَّثَنَا شُعْبَةُ، ثُمَّ ذَكَرَ كَلِمَةً مَعْنَاهَا عَنْ عَبَّاسٍ الْجُرَيْرِيِّ، قَالَ سَمِعْتُ أَبَا عُثْمَانَ، عَنْ أَبِي هُرَيْرَةَ، قَالَ أَوْصَانِي خَلِيلِي صلى الله عليه وسلم بِثَلاَثٍ الْوِتْرِ أَوَّلَ اللَّيْلِ وَرَكْعَتَىِ الْفَجْرِ وَصَوْمِ ثَلاَثَةِ أَيَّامٍ مِنْ كُلِّ شَهْرٍ ‏.‏</w:t>
      </w:r>
    </w:p>
    <w:p>
      <w:pPr/>
      <w:r>
        <w:t>Grade: Sahih (Darussalam)Reference : Sunan an-Nasa'i 1678In-book reference : Book 20, Hadith 81English translation : Vol. 2, Book 20, Hadith 1679Report Error | Share | Copy ▼</w:t>
      </w:r>
    </w:p>
    <w:p>
      <w:r>
        <w:t>----------------------------------------</w:t>
      </w:r>
    </w:p>
    <w:p>
      <w:pPr/>
      <w:r>
        <w:t>It was narrated that Qais bin Talq said:"My father, Talq bin 'Ali visited me one day in Ramadan and stayed with us until the evening. He led us in praying Qiyam that night and prayed witr with us. Then he went down to a masjid and led his companions in prayer until only witr was left. Then he told a man to go forward and said to him: 'Lead them in praying witr, for I heard the Messenger of Allah (ﷺ) say: There should not be two witrs in one night."</w:t>
      </w:r>
    </w:p>
    <w:p>
      <w:pPr/>
      <w:r>
        <w:t>أَخْبَرَنَا هَنَّادُ بْنُ السَّرِيِّ، عَنْ مُلاَزِمِ بْنِ عَمْرٍو، قَالَ حَدَّثَنِي عَبْدُ اللَّهِ بْنُ بَدْرٍ، عَنْ قَيْسِ بْنِ طَلْقٍ، قَالَ زَارَنَا أَبِي طَلْقُ بْنُ عَلِيٍّ فِي يَوْمٍ مِنْ رَمَضَانَ فَأَمْسَى بِنَا وَقَامَ بِنَا تِلْكَ اللَّيْلَةَ وَأَوْتَرَ بِنَا ثُمَّ انْحَدَرَ إِلَى مَسْجِدٍ فَصَلَّى بِأَصْحَابِهِ حَتَّى بَقِيَ الْوِتْرُ ثُمَّ قَدَّمَ رَجُلاً فَقَالَ لَهُ أَوْتِرْ بِهِمْ فَإِنِّي سَمِعْتُ رَسُولَ اللَّهِ صلى الله عليه وسلم يَقُولُ ‏</w:t>
        <w:br/>
        <w:t>"‏ لاَ وِتْرَانِ فِي لَيْلَةٍ ‏"‏ ‏.‏</w:t>
      </w:r>
    </w:p>
    <w:p>
      <w:pPr/>
      <w:r>
        <w:t>Grade: Sahih (Darussalam)Reference : Sunan an-Nasa'i 1679In-book reference : Book 20, Hadith 82English translation : Vol. 2, Book 20, Hadith 1680Report Error | Share | Copy ▼</w:t>
      </w:r>
    </w:p>
    <w:p>
      <w:r>
        <w:t>----------------------------------------</w:t>
      </w:r>
    </w:p>
    <w:p>
      <w:pPr/>
      <w:r>
        <w:t>It was narrated that Al-Aswad bin Yazid said:"I asked 'Aishah about the prayer of the Messenger of Allah (ﷺ). She said: 'He used to sleep during the first part of the night, then get up during the time before dawn and pray witr. Then he would go to his bed and if he needed to be intimate he would go to his wife. Then when he heard the Adhan he would get up, and if he was junub he would pour water over himself, otherwise he would perform wudu, then he would go out to the prayer.'"</w:t>
      </w:r>
    </w:p>
    <w:p>
      <w:pPr/>
      <w:r>
        <w:t>أَخْبَرَنَا مُحَمَّدُ بْنُ الْمُثَنَّى، قَالَ حَدَّثَنَا مُحَمَّدٌ، قَالَ حَدَّثَنَا شُعْبَةُ، عَنْ أَبِي إِسْحَاقَ، عَنِ الأَسْوَدِ بْنِ يَزِيدَ، قَالَ سَأَلْتُ عَائِشَةَ عَنْ صَلاَةِ، رَسُولِ اللَّهِ صلى الله عليه وسلم فَقَالَتْ كَانَ يَنَامُ أَوَّلَ اللَّيْلِ ثُمَّ يَقُومُ فَإِذَا كَانَ مِنَ السَّحَرِ أَوْتَرَ ثُمَّ أَتَى فِرَاشَهُ فَإِذَا كَانَ لَهُ حَاجَةٌ أَلَمَّ بِأَهْلِهِ فَإِذَا سَمِعَ الأَذَانَ وَثَبَ فَإِنْ كَانَ جُنُبًا أَفَاضَ عَلَيْهِ مِنَ الْمَاءِ وَإِلاَّ تَوَضَّأَ ثُمَّ خَرَجَ إِلَى الصَّلاَةِ ‏.‏</w:t>
      </w:r>
    </w:p>
    <w:p>
      <w:pPr/>
      <w:r>
        <w:t>Grade: Sahih (Darussalam)Reference : Sunan an-Nasa'i 1680In-book reference : Book 20, Hadith 83English translation : Vol. 2, Book 20, Hadith 1681Report Error | Share | Copy ▼</w:t>
      </w:r>
    </w:p>
    <w:p>
      <w:r>
        <w:t>----------------------------------------</w:t>
      </w:r>
    </w:p>
    <w:p>
      <w:pPr/>
      <w:r>
        <w:t>It was narrated that Aishah said:"The Messenger of Allah (ﷺ) prayed witr at the beginning (of the night) and at the end, and in the middle. And toward the end of his life, he settled on performing witr at the end of the night."</w:t>
      </w:r>
    </w:p>
    <w:p>
      <w:pPr/>
      <w:r>
        <w:t>أَخْبَرَنَا إِسْحَاقُ بْنُ مَنْصُورٍ، قَالَ حَدَّثَنَا عَبْدُ الرَّحْمَنِ، عَنْ سُفْيَانَ، عَنْ أَبِي حَصِينٍ، عَنْ يَحْيَى بْنِ وَثَّابٍ، عَنْ مَسْرُوقٍ، عَنْ عَائِشَةَ، قَالَتْ أَوْتَرَ رَسُولُ اللَّهِ صلى الله عليه وسلم مِنْ أَوَّلِهِ وَآخِرِهِ وَأَوْسَطِهِ وَانْتَهَى وَتْرُهُ إِلَى السَّحَرِ ‏.‏</w:t>
      </w:r>
    </w:p>
    <w:p>
      <w:pPr/>
      <w:r>
        <w:t>Grade: Sahih (Darussalam)Reference : Sunan an-Nasa'i 1681In-book reference : Book 20, Hadith 84English translation : Vol. 2, Book 20, Hadith 1682Report Error | Share | Copy ▼</w:t>
      </w:r>
    </w:p>
    <w:p>
      <w:r>
        <w:t>----------------------------------------</w:t>
      </w:r>
    </w:p>
    <w:p>
      <w:pPr/>
      <w:r>
        <w:t>It was narrated that Ibn 'Umar said:"Whoever prays during the night, let him make the last of his prayers at night witr, because the Messenger of Allah (ﷺ) used to enjoin that."</w:t>
      </w:r>
    </w:p>
    <w:p>
      <w:pPr/>
      <w:r>
        <w:t>أَخْبَرَنَا قُتَيْبَةُ، قَالَ حَدَّثَنَا اللَّيْثُ، عَنْ نَافِعٍ، أَنَّ ابْنَ عُمَرَ، قَالَ مَنْ صَلَّى مِنَ اللَّيْلِ فَلْيَجْعَلْ آخِرَ صَلاَتِهِ وَتْرًا فَإِنَّ رَسُولَ اللَّهِ صلى الله عليه وسلم كَانَ يَأْمُرُ بِذَلِكَ ‏.‏</w:t>
      </w:r>
    </w:p>
    <w:p>
      <w:pPr/>
      <w:r>
        <w:t>Grade: Sahih (Darussalam)Reference : Sunan an-Nasa'i 1682In-book reference : Book 20, Hadith 85English translation : Vol. 2, Book 20, Hadith 1683Report Error | Share | Copy ▼</w:t>
      </w:r>
    </w:p>
    <w:p>
      <w:r>
        <w:t>----------------------------------------</w:t>
      </w:r>
    </w:p>
    <w:p>
      <w:pPr/>
      <w:r>
        <w:t>Abu Nadrah Al-'Awaqi narrated that he heard Abu Sa'eed Al-Khudri say:"The Messenger of Allah (ﷺ) was asked about witr and he said: 'Pray witr before dawn (Subh).'"</w:t>
      </w:r>
    </w:p>
    <w:p>
      <w:pPr/>
      <w:r>
        <w:t>أَخْبَرَنَا عُبَيْدُ اللَّهِ بْنُ فَضَالَةَ بْنِ إِبْرَاهِيمَ، قَالَ أَنْبَأَنَا مُحَمَّدٌ، - وَهُوَ ابْنُ الْمُبَارَكِ - قَالَ حَدَّثَنَا مُعَاوِيَةُ، - وَهُوَ ابْنُ سَلاَّمِ بْنِ أَبِي سَلاَّمٍ - عَنْ يَحْيَى بْنِ أَبِي كَثِيرٍ، قَالَ أَخْبَرَنِي أَبُو نَضْرَةَ الْعَوَقِيُّ، أَنَّهُ سَمِعَ أَبَا سَعِيدٍ الْخُدْرِيَّ، يَقُولُ سُئِلَ رَسُولُ اللَّهِ صلى الله عليه وسلم عَنِ الْوَتْرِ فَقَالَ ‏</w:t>
        <w:br/>
        <w:t>"‏ أَوْتِرُوا قَبْلَ الصُّبْحِ ‏"‏ ‏.‏</w:t>
      </w:r>
    </w:p>
    <w:p>
      <w:pPr/>
      <w:r>
        <w:t>Grade: Sahih (Darussalam)Reference : Sunan an-Nasa'i 1683In-book reference : Book 20, Hadith 86English translation : Vol. 2, Book 20, Hadith 1684Report Error | Share | Copy ▼</w:t>
      </w:r>
    </w:p>
    <w:p>
      <w:r>
        <w:t>----------------------------------------</w:t>
      </w:r>
    </w:p>
    <w:p>
      <w:pPr/>
      <w:r>
        <w:t>It was narrated from Au Sa'eed that :The Prophet (ﷺ) said: "Pray witr before dawn(fajr)."</w:t>
      </w:r>
    </w:p>
    <w:p>
      <w:pPr/>
      <w:r>
        <w:t>أَخْبَرَنَا يَحْيَى بْنُ دُرُسْتَ، قَالَ حَدَّثَنَا أَبُو إِسْمَاعِيلَ الْقَنَّادُ، قَالَ حَدَّثَنَا يَحْيَى، - وَهُوَ ابْنُ أَبِي كَثِيرٍ - عَنْ أَبِي نَضْرَةَ، عَنْ أَبِي سَعِيدٍ، عَنِ النَّبِيِّ صلى الله عليه وسلم قَالَ ‏</w:t>
        <w:br/>
        <w:t>"‏ أَوْتِرُوا قَبْلَ الْفَجْرِ ‏"‏ ‏.‏</w:t>
      </w:r>
    </w:p>
    <w:p>
      <w:pPr/>
      <w:r>
        <w:t>Grade: Sahih (Darussalam)Reference : Sunan an-Nasa'i 1684In-book reference : Book 20, Hadith 87English translation : Vol. 2, Book 20, Hadith 1685Report Error | Share | Copy ▼</w:t>
      </w:r>
    </w:p>
    <w:p>
      <w:r>
        <w:t>----------------------------------------</w:t>
      </w:r>
    </w:p>
    <w:p>
      <w:pPr/>
      <w:r>
        <w:t>It was narrated from Ibrahim bin Muhammad Al-Muntashir, from his father, that:He was in the masjid of 'Amr bin Shurahbil and the iqamah for prayer was said, and they were waiting. He came and said: "I was praying witr." Abdullah was asked: "Is there any witr after the adhan?" He said: "Yes, and after the Iqamah." And he narrated that the Prophet (ﷺ) once slept and missed the prayer until the sun had risen, then he prayed.</w:t>
      </w:r>
    </w:p>
    <w:p>
      <w:pPr/>
      <w:r>
        <w:t>أَخْبَرَنَا يَحْيَى بْنُ حَكِيمٍ، قَالَ حَدَّثَنَا ابْنُ أَبِي عَدِيٍّ، عَنْ شُعْبَةَ، عَنْ إِبْرَاهِيمَ بْنِ مُحَمَّدِ بْنِ الْمُنْتَشِرِ، عَنْ أَبِيهِ، أَنَّهُ كَانَ فِي مَسْجِدِ عَمْرِو بْنِ شُرَحْبِيلَ فَأُقِيمَتِ الصَّلاَةُ فَجَعَلُوا يَنْتَظِرُونَهُ فَجَاءَ فَقَالَ إِنِّي كُنْتُ أُوتِرُ ‏.‏ قَالَ وَسُئِلَ عَبْدُ اللَّهِ هَلْ بَعْدَ الأَذَانِ وَتْرٌ قَالَ نَعَمْ وَبَعْدَ الإِقَامَةِ ‏.‏ وَحَدَّثَ عَنِ النَّبِيِّ صلى الله عليه وسلم أَنَّهُ نَامَ عَنِ الصَّلاَةِ حَتَّى طَلَعَتِ الشَّمْسُ ثُمَّ صَلَّى ‏.‏</w:t>
      </w:r>
    </w:p>
    <w:p>
      <w:pPr/>
      <w:r>
        <w:t>Grade: Sahih (Darussalam)Reference : Sunan an-Nasa'i 1685In-book reference : Book 20, Hadith 88English translation : Vol. 2, Book 20, Hadith 1686Report Error | Share | Copy ▼</w:t>
      </w:r>
    </w:p>
    <w:p>
      <w:r>
        <w:t>----------------------------------------</w:t>
      </w:r>
    </w:p>
    <w:p>
      <w:pPr/>
      <w:r>
        <w:t>It was narrated from Ibn Umar that:The Messenger of Allah (ﷺ) used to pray witr on his mount.</w:t>
      </w:r>
    </w:p>
    <w:p>
      <w:pPr/>
      <w:r>
        <w:t>أَخْبَرَنَا عُبَيْدُ اللَّهِ بْنُ سَعِيدٍ، قَالَ حَدَّثَنَا يَحْيَى بْنُ سَعِيدٍ، عَنْ عُبَيْدِ اللَّهِ بْنِ الأَخْنَسِ، عَنْ نَافِعٍ، عَنِ ابْنِ عُمَرَ، أَنَّ رَسُولَ اللَّهِ صلى الله عليه وسلم كَانَ يُوتِرُ عَلَى الرَّاحِلَةِ ‏.‏</w:t>
      </w:r>
    </w:p>
    <w:p>
      <w:pPr/>
      <w:r>
        <w:t>Grade: Sahih (Darussalam)Reference : Sunan an-Nasa'i 1686In-book reference : Book 20, Hadith 89English translation : Vol. 2, Book 20, Hadith 1687Report Error | Share | Copy ▼</w:t>
      </w:r>
    </w:p>
    <w:p>
      <w:r>
        <w:t>----------------------------------------</w:t>
      </w:r>
    </w:p>
    <w:p>
      <w:pPr/>
      <w:r>
        <w:t>It was narrated from Nafi' that :Ibn Umar used to pray witr on his camel and he mentioned that the Prophet (ﷺ) used to do that.</w:t>
      </w:r>
    </w:p>
    <w:p>
      <w:pPr/>
      <w:r>
        <w:t>أَخْبَرَنَا إِبْرَاهِيمُ بْنُ يَعْقُوبَ، قَالَ أَخْبَرَنِي عَبْدُ اللَّهِ بْنُ مُحَمَّدِ بْنِ عَلِيٍّ، قَالَ حَدَّثَنَا زُهَيْرٌ، عَنِ الْحَسَنِ بْنِ الْحُرِّ، عَنْ نَافِعٍ، أَنَّ ابْنَ عُمَرَ، كَانَ يُوتِرُ عَلَى بَعِيرِهِ وَيَذْكُرُ أَنَّ النَّبِيَّ صلى الله عليه وسلم كَانَ يَفْعَلُ ذَلِكَ ‏.‏</w:t>
      </w:r>
    </w:p>
    <w:p>
      <w:pPr/>
      <w:r>
        <w:t>Grade: Sahih (Darussalam)Reference : Sunan an-Nasa'i 1687In-book reference : Book 20, Hadith 90English translation : Vol. 2, Book 20, Hadith 1688Report Error | Share | Copy ▼</w:t>
      </w:r>
    </w:p>
    <w:p>
      <w:r>
        <w:t>----------------------------------------</w:t>
      </w:r>
    </w:p>
    <w:p>
      <w:pPr/>
      <w:r>
        <w:t>It was narrated that Sa'eed bin Yasir said:"Ibn Umar said to me that the Messenger of Allah (ﷺ) used to pray witr on a camel."</w:t>
      </w:r>
    </w:p>
    <w:p>
      <w:pPr/>
      <w:r>
        <w:t>أَخْبَرَنَا قُتَيْبَةُ، قَالَ حَدَّثَنَا مَالِكٌ، عَنْ أَبِي بَكْرِ بْنِ عُمَرَ بْنِ عَبْدِ الرَّحْمَنِ بْنِ عَبْدِ اللَّهِ بْنِ عُمَرَ بْنِ الْخَطَّابِ، عَنْ سَعِيدِ بْنِ يَسَارٍ، قَالَ قَالَ لِي ابْنُ عُمَرَ أَنَّ رَسُولَ اللَّهِ صلى الله عليه وسلم كَانَ يُوتِرُ عَلَى الْبَعِيرِ ‏.‏</w:t>
      </w:r>
    </w:p>
    <w:p>
      <w:pPr/>
      <w:r>
        <w:t>Grade: Sahih (Darussalam)Reference : Sunan an-Nasa'i 1688In-book reference : Book 20, Hadith 91English translation : Vol. 2, Book 20, Hadith 1689Report Error | Share | Copy ▼</w:t>
      </w:r>
    </w:p>
    <w:p>
      <w:r>
        <w:t>----------------------------------------</w:t>
      </w:r>
    </w:p>
    <w:p>
      <w:pPr/>
      <w:r>
        <w:t>It was narrated fom Ibn Umar that:The Prophet (ﷺ) said: "Witr is one rak'ah at the end of the night."</w:t>
      </w:r>
    </w:p>
    <w:p>
      <w:pPr/>
      <w:r>
        <w:t>أَخْبَرَنَا مُحَمَّدُ بْنُ يَحْيَى بْنِ عَبْدِ اللَّهِ، قَالَ حَدَّثَنَا وَهْبُ بْنُ جَرِيرٍ، قَالَ حَدَّثَنَا شُعْبَةُ، عَنْ أَبِي التَّيَّاحِ، عَنْ أَبِي مِجْلَزٍ، عَنِ ابْنِ عُمَرَ، أَنَّ النَّبِيَّ صلى الله عليه وسلم قَالَ ‏</w:t>
        <w:br/>
        <w:t>"‏ الْوَتْرُ رَكْعَةٌ مِنْ آخِرِ اللَّيْلِ ‏"‏ ‏.‏</w:t>
      </w:r>
    </w:p>
    <w:p>
      <w:pPr/>
      <w:r>
        <w:t>Grade: Sahih (Darussalam)Reference : Sunan an-Nasa'i 1689In-book reference : Book 20, Hadith 92English translation : Vol. 2, Book 20, Hadith 1690Report Error | Share | Copy ▼</w:t>
      </w:r>
    </w:p>
    <w:p>
      <w:r>
        <w:t>----------------------------------------</w:t>
      </w:r>
    </w:p>
    <w:p>
      <w:pPr/>
      <w:r>
        <w:t>It was narrated from Ibn Umar that:The Prophet (ﷺ) said: "Witr is one rak'ah at the end of the night."</w:t>
      </w:r>
    </w:p>
    <w:p>
      <w:pPr/>
      <w:r>
        <w:t>أَخْبَرَنَا مُحَمَّدُ بْنُ بَشَّارٍ، قَالَ حَدَّثَنَا يَحْيَى، وَمُحَمَّدٌ، قَالاَ حَدَّثَنَا ثُمَّ، ذَكَرَ كَلِمَةً مَعْنَاهَا شُعْبَةُ عَنْ قَتَادَةَ، عَنْ أَبِي مِجْلَزٍ، عَنِ ابْنِ عُمَرَ، عَنِ النَّبِيِّ صلى الله عليه وسلم قَالَ ‏</w:t>
        <w:br/>
        <w:t>"‏ الْوَتْرُ رَكْعَةٌ مِنْ آخِرِ اللَّيْلِ ‏"‏ ‏.‏</w:t>
      </w:r>
    </w:p>
    <w:p>
      <w:pPr/>
      <w:r>
        <w:t>Grade: Sahih (Darussalam)Reference : Sunan an-Nasa'i 1690In-book reference : Book 20, Hadith 93English translation : Vol. 2, Book 20, Hadith 1691Report Error | Share | Copy ▼</w:t>
      </w:r>
    </w:p>
    <w:p>
      <w:r>
        <w:t>----------------------------------------</w:t>
      </w:r>
    </w:p>
    <w:p>
      <w:pPr/>
      <w:r>
        <w:t>It was narrated from Ibn 'Umar that:A man from among the people of the desert asked the Messenger of Allah (ﷺ) about prayer at night. He said:"(It is) two by two, and Witr is one rak'ah at the end of the night."</w:t>
      </w:r>
    </w:p>
    <w:p>
      <w:pPr/>
      <w:r>
        <w:t>أَخْبَرَنَا الْحَسَنُ بْنُ مُحَمَّدٍ، عَنْ عَفَّانَ، قَالَ حَدَّثَنَا هَمَّامٌ، قَالَ حَدَّثَنَا قَتَادَةُ، عَنْ عَبْدِ اللَّهِ بْنِ شَقِيقٍ، عَنِ ابْنِ عُمَرَ، أَنَّ رَجُلاً، مِنْ أَهْلِ الْبَادِيَةِ سَأَلَ رَسُولَ اللَّهِ صلى الله عليه وسلم عَنْ صَلاَةِ اللَّيْلِ قَالَ ‏</w:t>
        <w:br/>
        <w:t>"‏ مَثْنَى مَثْنَى وَالْوَتْرُ رَكْعَةٌ مِنْ آخِرِ اللَّيْلِ ‏"‏ ‏.‏</w:t>
      </w:r>
    </w:p>
    <w:p>
      <w:pPr/>
      <w:r>
        <w:t>Grade: Sahih (Darussalam)Reference : Sunan an-Nasa'i 1691In-book reference : Book 20, Hadith 94English translation : Vol. 2, Book 20, Hadith 1692Report Error | Share | Copy ▼</w:t>
      </w:r>
    </w:p>
    <w:p>
      <w:r>
        <w:t>----------------------------------------</w:t>
      </w:r>
    </w:p>
    <w:p>
      <w:pPr/>
      <w:r>
        <w:t>It was narrated from 'Abdullah bin 'Umar that:The Messenger of Allah (ﷺ) said: "Prayer at night is two by two, then when you want to finish, pray one rak'h which will make the total number that you prayed odd."</w:t>
      </w:r>
    </w:p>
    <w:p>
      <w:pPr/>
      <w:r>
        <w:t>أَخْبَرَنَا الرَّبِيعُ بْنُ سُلَيْمَانَ، قَالَ حَدَّثَنَا حَجَّاجُ بْنُ إِبْرَاهِيمَ، قَالَ حَدَّثَنَا ابْنُ وَهْبٍ، عَنْ عَمْرِو بْنِ الْحَارِثِ، عَنْ عَبْدِ الرَّحْمَنِ بْنِ الْقَاسِمِ، حَدَّثَهُ عَنْ أَبِيهِ، عَنْ عَبْدِ اللَّهِ بْنِ عُمَرَ، عَنْ رَسُولِ اللَّهِ صلى الله عليه وسلم قَالَ ‏</w:t>
        <w:br/>
        <w:t>"‏ صَلاَةُ اللَّيْلِ مَثْنَى مَثْنَى فَإِذَا أَرَدْتَ أَنْ تَنْصَرِفَ فَارْكَعْ بِوَاحِدَةٍ تُوتِرُ لَكَ مَا قَدْ صَلَّيْتَ ‏"‏ ‏.‏</w:t>
      </w:r>
    </w:p>
    <w:p>
      <w:pPr/>
      <w:r>
        <w:t>Grade: Sahih (Darussalam)Reference : Sunan an-Nasa'i 1692In-book reference : Book 20, Hadith 95English translation : Vol. 2, Book 20, Hadith 1693Report Error | Share | Copy ▼</w:t>
      </w:r>
    </w:p>
    <w:p>
      <w:r>
        <w:t>----------------------------------------</w:t>
      </w:r>
    </w:p>
    <w:p>
      <w:pPr/>
      <w:r>
        <w:t>It was narrated that Ibn Umar said:"The Messenger of Allah (ﷺ) said: 'Prayer at night is two by two, and witr is one rak'ah.'"</w:t>
      </w:r>
    </w:p>
    <w:p>
      <w:pPr/>
      <w:r>
        <w:t>أَخْبَرَنَا قُتَيْبَةُ، قَالَ حَدَّثَنَا خَالِدُ بْنُ زِيَادٍ، عَنْ نَافِعٍ، عَنِ ابْنِ عُمَرَ، قَالَ قَالَ رَسُولُ اللَّهِ صلى الله عليه وسلم ‏</w:t>
        <w:br/>
        <w:t>"‏ صَلاَةُ اللَّيْلِ مَثْنَى مَثْنَى وَالْوَتْرُ رَكْعَةٌ وَاحِدَةٌ ‏"‏ ‏.‏</w:t>
      </w:r>
    </w:p>
    <w:p>
      <w:pPr/>
      <w:r>
        <w:t>Grade: Sahih (Darussalam)Reference : Sunan an-Nasa'i 1693In-book reference : Book 20, Hadith 96English translation : Vol. 2, Book 20, Hadith 1694Report Error | Share | Copy ▼</w:t>
      </w:r>
    </w:p>
    <w:p>
      <w:r>
        <w:t>----------------------------------------</w:t>
      </w:r>
    </w:p>
    <w:p>
      <w:pPr/>
      <w:r>
        <w:t>It was narrated from Abdullah bin 'Umar that:A man asked the Messenger of Allah (ﷺ) about prayer at night and the Messenger of Allah (ﷺ) said: "Prayer at night is two by two, then if one of you fears that dawn will break, pray one rak'ah to make the total number that he prayed odd."</w:t>
      </w:r>
    </w:p>
    <w:p>
      <w:pPr/>
      <w:r>
        <w:t>أَخْبَرَنَا مُحَمَّدُ بْنُ سَلَمَةَ، وَالْحَارِثُ بْنُ مِسْكِينٍ، قِرَاءَةً عَلَيْهِ وَأَنَا أَسْمَعُ، - وَاللَّفْظُ لَهُ - عَنِ ابْنِ الْقَاسِمِ، قَالَ حَدَّثَنِي مَالِكٌ، عَنْ نَافِعٍ، وَعَبْدِ اللَّهِ بْنِ دِينَارٍ، عَنْ عَبْدِ اللَّهِ بْنِ عُمَرَ، أَنَّ رَجُلاً، سَأَلَ رَسُولَ اللَّهِ صلى الله عليه وسلم عَنْ صَلاَةِ اللَّيْلِ فَقَالَ رَسُولُ اللَّهِ صلى الله عليه وسلم ‏</w:t>
        <w:br/>
        <w:t>"‏ صَلاَةُ اللَّيْلِ مَثْنَى مَثْنَى فَإِذَا خَشِيَ أَحَدُكُمُ الصُّبْحَ صَلَّى رَكْعَةً وَاحِدَةً تُوتِرُ لَهُ مَا قَدْ صَلَّى ‏"‏ ‏.‏</w:t>
      </w:r>
    </w:p>
    <w:p>
      <w:pPr/>
      <w:r>
        <w:t>Grade: Sahih (Darussalam)Reference : Sunan an-Nasa'i 1694In-book reference : Book 20, Hadith 97English translation : Vol. 2, Book 20, Hadith 1695Report Error | Share | Copy ▼</w:t>
      </w:r>
    </w:p>
    <w:p>
      <w:r>
        <w:t>----------------------------------------</w:t>
      </w:r>
    </w:p>
    <w:p>
      <w:pPr/>
      <w:r>
        <w:t>It was narrated from Ibn 'Umar that:He heard the Messenger of Allah (ﷺ) say: "Prayer at night is two rak'ahs by two rak'ahs, then when you fear tat dawn will break, pray witr with one rak'ah."</w:t>
      </w:r>
    </w:p>
    <w:p>
      <w:pPr/>
      <w:r>
        <w:t>أَخْبَرَنَا عُبَيْدُ اللَّهِ بْنُ فَضَالَةَ بْنِ إِبْرَاهِيمَ، قَالَ حَدَّثَنَا مُحَمَّدٌ، - يَعْنِي ابْنَ الْمُبَارَكِ - قَالَ حَدَّثَنَا مُعَاوِيَةُ، - وَهُوَ ابْنُ سَلاَّمٍ - عَنْ يَحْيَى بْنِ أَبِي كَثِيرٍ، قَالَ حَدَّثَنِي أَبُو سَلَمَةَ بْنُ عَبْدِ الرَّحْمَنِ، وَنَافِعٌ، عَنِ ابْنِ عُمَرَ، عَنْ رَسُولِ اللَّهِ صلى الله عليه وسلم أَنَّهُ سَمِعَهُ يَقُولُ ‏</w:t>
        <w:br/>
        <w:t>"‏ صَلاَةُ اللَّيْلِ رَكْعَتَيْنِ رَكْعَتَيْنِ فَإِذَا خِفْتُمُ الصُّبْحَ فَأَوْتِرُوا بِوَاحِدَةٍ ‏"‏ ‏.‏</w:t>
      </w:r>
    </w:p>
    <w:p>
      <w:pPr/>
      <w:r>
        <w:t>Grade: Sahih (Darussalam)Reference : Sunan an-Nasa'i 1695In-book reference : Book 20, Hadith 98English translation : Vol. 2, Book 20, Hadith 1696Report Error | Share | Copy ▼</w:t>
      </w:r>
    </w:p>
    <w:p>
      <w:r>
        <w:t>----------------------------------------</w:t>
      </w:r>
    </w:p>
    <w:p>
      <w:pPr/>
      <w:r>
        <w:t>It was narrated from 'Aishah that:The Prophet (ﷺ) used to pray eleven rak'ahs at night, ending them with one rak'ah of witr, then he would lie down on his right side.</w:t>
      </w:r>
    </w:p>
    <w:p>
      <w:pPr/>
      <w:r>
        <w:t>أَخْبَرَنَا إِسْحَاقُ بْنُ مَنْصُورٍ، قَالَ أَنْبَأَنَا عَبْدُ الرَّحْمَنِ، قَالَ حَدَّثَنَا مَالِكٌ، عَنِ الزُّهْرِيِّ، عَنْ عُرْوَةَ، عَنْ عَائِشَةَ، أَنَّ النَّبِيَّ صلى الله عليه وسلم كَانَ يُصَلِّي مِنَ اللَّيْلِ إِحْدَى عَشْرَةَ رَكْعَةً يُوتِرُ مِنْهَا بِوَاحِدَةٍ ثُمَّ يَضْطَجِعُ عَلَى شِقِّهِ الأَيْمَنِ ‏.‏</w:t>
      </w:r>
    </w:p>
    <w:p>
      <w:pPr/>
      <w:r>
        <w:t>Grade: Sahih (Darussalam)Reference : Sunan an-Nasa'i 1696In-book reference : Book 20, Hadith 99English translation : Vol. 2, Book 20, Hadith 1697Report Error | Share | Copy ▼</w:t>
      </w:r>
    </w:p>
    <w:p>
      <w:r>
        <w:t>----------------------------------------</w:t>
      </w:r>
    </w:p>
    <w:p>
      <w:pPr/>
      <w:r>
        <w:t>It was narrated from Abu Salamah bin Abdur-Rahman that :He asked Aishah, the Mother of the Believers, about how the Messenger of Allah (ﷺ) used to pray in Ramadan. She said: "The Messenger of Allah (ﷺ) did not pray more than eleven rak'ahs during Ramadan or at any other time. He would pray four, and do not ask how beautiful or how long they were. Then he would pray four, and do not ask how beautiful or how long they were. Then he would pray three." Aishah said: "I said: 'O Messenger of Allah, do you sleep before you pray witr?' He said: 'O Aishah, my eyes sleep but my heart does not.'"</w:t>
      </w:r>
    </w:p>
    <w:p>
      <w:pPr/>
      <w:r>
        <w:t>أَخْبَرَنَا مُحَمَّدُ بْنُ سَلَمَةَ، وَالْحَارِثُ بْنُ مِسْكِينٍ، قِرَاءَةً عَلَيْهِ وَأَنَا أَسْمَعُ، - وَاللَّفْظُ لَهُ - عَنِ ابْنِ الْقَاسِمِ، قَالَ حَدَّثَنِي مَالِكٌ، عَنْ سَعِيدِ بْنِ أَبِي سَعِيدٍ الْمَقْبُرِيِّ، عَنْ أَبِي سَلَمَةَ بْنِ عَبْدِ الرَّحْمَنِ، أَنَّهُ أَخْبَرَهُ أَنَّهُ، سَأَلَ عَائِشَةَ أُمَّ الْمُؤْمِنِينَ كَيْفَ كَانَتْ صَلاَةُ رَسُولِ اللَّهِ صلى الله عليه وسلم فِي رَمَضَانَ قَالَتْ مَا كَانَ رَسُولُ اللَّهِ صلى الله عليه وسلم يَزِيدُ فِي رَمَضَانَ وَلاَ غَيْرِهِ عَلَى إِحْدَى عَشْرَةَ رَكْعَةً يُصَلِّي أَرْبَعًا فَلاَ تَسْأَلْ عَنْ حُسْنِهِنَّ وَطُولِهِنَّ ثُمَّ يُصَلِّي أَرْبَعًا فَلاَ تَسْأَلْ عَنْ حُسْنِهِنَّ وَطُولِهِنَّ ثُمَّ يُصَلِّي ثَلاَثًا قَالَتْ عَائِشَةُ فَقُلْتُ يَا رَسُولَ اللَّهِ أَتَنَامُ قَبْلَ أَنْ تُوتِرَ قَالَ ‏</w:t>
        <w:br/>
        <w:t>"‏ يَا عَائِشَةُ إِنَّ عَيْنِي تَنَامُ وَلاَ يَنَامُ قَلْبِي ‏"‏ ‏.‏</w:t>
      </w:r>
    </w:p>
    <w:p>
      <w:pPr/>
      <w:r>
        <w:t>Grade: Sahih (Darussalam)Reference : Sunan an-Nasa'i 1697In-book reference : Book 20, Hadith 100English translation : Vol. 2, Book 20, Hadith 1698Report Error | Share | Copy ▼</w:t>
      </w:r>
    </w:p>
    <w:p>
      <w:r>
        <w:t>----------------------------------------</w:t>
      </w:r>
    </w:p>
    <w:p>
      <w:pPr/>
      <w:r>
        <w:t>It was narrated from Sa'd bin Hisham, that:Aishah told him: "The Messenger of Allah (ﷺ) would not say the taslim for two rak'ahs during witr."</w:t>
      </w:r>
    </w:p>
    <w:p>
      <w:pPr/>
      <w:r>
        <w:t>أَخْبَرَنَا إِسْمَاعِيلُ بْنُ مَسْعُودٍ، قَالَ حَدَّثَنَا بِشْرُ بْنُ الْمُفَضَّلِ، قَالَ حَدَّثَنَا سَعِيدٌ، عَنْ قَتَادَةَ، عَنْ زُرَارَةَ بْنِ أَوْفَى، عَنْ سَعْدِ بْنِ هِشَامٍ، أَنَّ عَائِشَةَ، حَدَّثَتْهُ أَنَّ رَسُولَ اللَّهِ صلى الله عليه وسلم كَانَ لاَ يُسَلِّمُ فِي رَكْعَتَىِ الْوَتْرِ ‏.‏</w:t>
      </w:r>
    </w:p>
    <w:p>
      <w:pPr/>
      <w:r>
        <w:t>Grade: Da'if (Darussalam)Reference : Sunan an-Nasa'i 1698In-book reference : Book 20, Hadith 101English translation : Vol. 2, Book 20, Hadith 1699Report Error | Share | Copy ▼</w:t>
      </w:r>
    </w:p>
    <w:p>
      <w:r>
        <w:t>----------------------------------------</w:t>
      </w:r>
    </w:p>
    <w:p>
      <w:pPr/>
      <w:r>
        <w:t>It was narrated from Ubayy bin Ka'b that:The Messenger of Allah (ﷺ) used to pray witr with three rak'ahs. In the first he would recite: "Glorify the Name of Your Lord, the Most High" in the second: "Say: O you disbelievers!", and in the third: "Say: He is Allah, (the) One". And he would say the Qunut before bowing, and when he finished he would say: Subhanal-Malikil-Quddus (Glory be to the Sovereign, the Most Holy) three times, elongating the words the last time.</w:t>
      </w:r>
    </w:p>
    <w:p>
      <w:pPr/>
      <w:r>
        <w:t>أَخْبَرَنَا عَلِيُّ بْنُ مَيْمُونٍ، قَالَ حَدَّثَنَا مَخْلَدُ بْنُ يَزِيدَ، عَنْ سُفْيَانَ، عَنْ زُبَيْدٍ، عَنْ سَعِيدِ بْنِ عَبْدِ الرَّحْمَنِ بْنِ أَبْزَى، عَنْ أَبِيهِ، عَنْ أُبَىِّ بْنِ كَعْبٍ، أَنَّ رَسُولَ اللَّهِ صلى الله عليه وسلم كَانَ يُوتِرُ بِثَلاَثِ رَكَعَاتٍ كَانَ يَقْرَأُ فِي الأُولَى بِـ ‏{‏ سَبِّحِ اسْمَ رَبِّكَ الأَعْلَى ‏}‏ وَفِي الثَّانِيَةِ بِـ ‏{‏ قُلْ يَا أَيُّهَا الْكَافِرُونَ ‏}‏ وَفِي الثَّالِثَةِ بِـ ‏{‏ قُلْ هُوَ اللَّهُ أَحَدٌ ‏}‏ وَيَقْنُتُ قَبْلَ الرُّكُوعِ فَإِذَا فَرَغَ قَالَ عِنْدَ فَرَاغِهِ ‏"‏ سُبْحَانَ الْمَلِكِ الْقُدُّوسِ ‏"‏ ‏.‏ ثَلاَثَ مَرَّاتٍ يُطِيلُ فِي آخِرِهِنَّ ‏.‏</w:t>
      </w:r>
    </w:p>
    <w:p>
      <w:pPr/>
      <w:r>
        <w:t>Grade: Sahih (Darussalam)Reference : Sunan an-Nasa'i 1699In-book reference : Book 20, Hadith 102English translation : Vol. 2, Book 20, Hadith 1700Report Error | Share | Copy ▼</w:t>
      </w:r>
    </w:p>
    <w:p>
      <w:r>
        <w:t>----------------------------------------</w:t>
      </w:r>
    </w:p>
    <w:p>
      <w:pPr/>
      <w:r>
        <w:t>It was narrated that Ubayy bin Ka'b said:"In the first rak'ah of witr, the Messenger of Allah (ﷺ) used to recite: "GLorify the Name of your Lord, the Most High;" in the second; "Say: O you disbelievers!" and in the third; "Say: He is Allah, (the) One."</w:t>
      </w:r>
    </w:p>
    <w:p>
      <w:pPr/>
      <w:r>
        <w:t>أَخْبَرَنَا إِسْحَاقُ بْنُ إِبْرَاهِيمَ، قَالَ أَنْبَأَنَا عِيسَى بْنُ يُونُسَ، عَنْ سَعِيدِ بْنِ أَبِي عَرُوبَةَ، عَنْ قَتَادَةَ، عَنْ سَعِيدِ بْنِ عَبْدِ الرَّحْمَنِ بْنِ أَبْزَى، عَنْ أَبِيهِ، عَنْ أُبَىِّ بْنِ كَعْبٍ، قَالَ كَانَ رَسُولُ اللَّهِ صلى الله عليه وسلم يَقْرَأُ فِي الرَّكْعَةِ الأُولَى مِنَ الْوَتْرِ بِـ ‏{‏ سَبِّحِ اسْمَ رَبِّكَ الأَعْلَى ‏}‏ وَفِي الثَّانِيَةِ بِـ ‏{‏ قُلْ يَا أَيُّهَا الْكَافِرُونَ ‏}‏ وَفِي الثَّالِثَةِ بِـ ‏{‏ قُلْ هُوَ اللَّهُ أَحَدٌ ‏}‏</w:t>
      </w:r>
    </w:p>
    <w:p>
      <w:pPr/>
      <w:r>
        <w:t>Grade: Sahih (Darussalam)Reference : Sunan an-Nasa'i 1700In-book reference : Book 20, Hadith 103English translation : Vol. 2, Book 20, Hadith 1701Report Error | Share | Copy ▼</w:t>
      </w:r>
    </w:p>
    <w:p>
      <w:r>
        <w:t>----------------------------------------</w:t>
      </w:r>
    </w:p>
    <w:p>
      <w:pPr/>
      <w:r>
        <w:t>It was narrated that Ubayy bin Ka'b said:"The Messenger of Allah (ﷺ) used to recite: "Glorify the Name of Your Lord, the Most High;" in witr, in the second rak'ah he would recite: "Say: O you disbelievers!"; and in the third "Say: He is Allah, (the) One". And he only said the taslim at the end, and he would say- meaning after the taslim: Subhanal-Malikil-Quddus (Glory be to the Sovereign, the Most Holy)' three times."</w:t>
      </w:r>
    </w:p>
    <w:p>
      <w:pPr/>
      <w:r>
        <w:t>أَخْبَرَنَا يَحْيَى بْنُ مُوسَى، قَالَ أَنْبَأَنَا عَبْدُ الْعَزِيزِ بْنُ خَالِدٍ، قَالَ حَدَّثَنَا سَعِيدُ بْنُ أَبِي عَرُوبَةَ، عَنْ قَتَادَةَ، عَنْ عَزْرَةَ، عَنْ سَعِيدِ بْنِ عَبْدِ الرَّحْمَنِ بْنِ أَبْزَى، عَنْ أَبِيهِ، عَنْ أُبَىِّ بْنِ كَعْبٍ، قَالَ كَانَ رَسُولُ اللَّهِ صلى الله عليه وسلم يَقْرَأُ فِي الْوَتْرِ بِـ ‏{‏ سَبِّحِ اسْمَ رَبِّكَ الأَعْلَى ‏}‏ وَفِي الرَّكْعَةِ الثَّانِيَةِ بِـ ‏{‏ قُلْ يَا أَيُّهَا الْكَافِرُونَ ‏}‏ وَفِي الثَّالِثَةِ بِـ ‏{‏ قُلْ هُوَ اللَّهُ أَحَدٌ ‏}‏ وَلاَ يُسَلِّمُ إِلاَّ فِي آخِرِهِنَّ وَيَقُولُ يَعْنِي بَعْدَ التَّسْلِيمِ ‏"‏ سُبْحَانَ الْمَلِكِ الْقُدُّوسِ ‏"‏ ‏.‏ ثَلاَثًا ‏.‏</w:t>
      </w:r>
    </w:p>
    <w:p>
      <w:pPr/>
      <w:r>
        <w:t>Grade: Da'if (Darussalam)Reference : Sunan an-Nasa'i 1701In-book reference : Book 20, Hadith 104English translation : Vol. 2, Book 20, Hadith 1702Report Error | Share | Copy ▼</w:t>
      </w:r>
    </w:p>
    <w:p>
      <w:r>
        <w:t>----------------------------------------</w:t>
      </w:r>
    </w:p>
    <w:p>
      <w:pPr/>
      <w:r>
        <w:t>Zakariyya bin Abi Za'idah narrated from Abu Ishaq, from Sa'id bin Jubair, that Ibn Abbas said:"The Messenger of Allah (ﷺ) used to pray witr with three rak'ahs. In the first he would recite "Glorify the Name of Your Lord, the Most High;" in the second: "Say: O You disbelievers!" and in the third: "Say: He is Allah, (the) One.'"</w:t>
      </w:r>
    </w:p>
    <w:p>
      <w:pPr/>
      <w:r>
        <w:t>أَخْبَرَنَا الْحُسَيْنُ بْنُ عِيسَى، قَالَ حَدَّثَنَا أَبُو أُسَامَةَ، قَالَ حَدَّثَنَا زَكَرِيَّا بْنُ أَبِي زَائِدَةَ، عَنْ أَبِي إِسْحَاقَ، عَنْ سَعِيدِ بْنِ جُبَيْرٍ، عَنِ ابْنِ عَبَّاسٍ، قَالَ كَانَ رَسُولُ اللَّهِ صلى الله عليه وسلم يُوتِرُ بِثَلاَثٍ يَقْرَأُ فِي الأُولَى بِـ ‏{‏ سَبِّحِ اسْمَ رَبِّكَ الأَعْلَى ‏}‏ وَفِي الثَّانِيَةِ بِـ ‏{‏ قُلْ يَا أَيُّهَا الْكَافِرُونَ ‏}‏ وَفِي الثَّالِثَةِ بِـ ‏{‏ قُلْ هُوَ اللَّهُ أَحَدٌ ‏}‏ أَوْقَفَهُ زُهَيْرٌ ‏.‏</w:t>
      </w:r>
    </w:p>
    <w:p>
      <w:pPr/>
      <w:r>
        <w:t>Grade: Sahih (Darussalam)Reference : Sunan an-Nasa'i 1702In-book reference : Book 20, Hadith 105English translation : Vol. 2, Book 20, Hadith 1703Report Error | Share | Copy ▼</w:t>
      </w:r>
    </w:p>
    <w:p>
      <w:r>
        <w:t>----------------------------------------</w:t>
      </w:r>
    </w:p>
    <w:p>
      <w:pPr/>
      <w:r>
        <w:t>Zuhair narrated from Abu Ishaq, from Sa'eed bin Jubair, :Ibn Abbas used to pray witr with three (units) with (the Surahs): "Glorify the Name of Your Lord, the Most High" (Surah Al-A'la), "Say: O You disbelievers" (Surah Al-Kafirun), and "Say: He is Allah, (the) One" (Surah Al-Ikhlas).</w:t>
      </w:r>
    </w:p>
    <w:p>
      <w:pPr/>
      <w:r>
        <w:t>أَخْبَرَنَا أَحْمَدُ بْنُ سُلَيْمَانَ، قَالَ حَدَّثَنَا أَبُو نُعَيْمٍ، قَالَ حَدَّثَنَا زُهَيْرٌ، عَنْ أَبِي إِسْحَاقَ، عَنْ سَعِيدِ بْنِ جُبَيْرٍ، عَنِ ابْنِ عَبَّاسٍ، أَنَّهُ كَانَ يُوتِرُ بِثَلاَثٍ بِـ ‏{‏ سَبِّحِ اسْمَ رَبِّكَ الأَعْلَى ‏}‏ وَ ‏{‏ قُلْ يَا أَيُّهَا الْكَافِرُونَ ‏}‏ وَ ‏{‏ قُلْ هُوَ اللَّهُ أَحَدٌ ‏}‏</w:t>
      </w:r>
    </w:p>
    <w:p>
      <w:pPr/>
      <w:r>
        <w:t>Grade: Sahih (Darussalam)Reference : Sunan an-Nasa'i 1703In-book reference : Book 20, Hadith 106English translation : Vol. 2, Book 20, Hadith 1704Report Error | Share | Copy ▼</w:t>
      </w:r>
    </w:p>
    <w:p>
      <w:r>
        <w:t>----------------------------------------</w:t>
      </w:r>
    </w:p>
    <w:p>
      <w:pPr/>
      <w:r>
        <w:t>Sufyan narrated from Habib bin Abi Thabit, from Muhammad bin Ali, from his father, from his grandfather, that:The Prophet (ﷺ) got up at night and cleaned his teeth, then he prayed two rak'ahs, then he slept. Then he got up and cleaned his teeth, then he performed wudu and prayed two rak'ahs, until he had prayed six. Then he prayed witr with three rak'ahs, and prayed two rak'ahs.</w:t>
      </w:r>
    </w:p>
    <w:p>
      <w:pPr/>
      <w:r>
        <w:t>أَخْبَرَنَا مُحَمَّدُ بْنُ رَافِعٍ، قَالَ حَدَّثَنَا مُعَاوِيَةُ بْنُ هِشَامٍ، قَالَ حَدَّثَنَا سُفْيَانُ، عَنْ حَبِيبِ بْنِ أَبِي ثَابِتٍ، عَنْ مُحَمَّدِ بْنِ عَلِيٍّ، عَنْ أَبِيهِ، عَنْ جَدِّهِ، عَنِ النَّبِيِّ صلى الله عليه وسلم أَنَّهُ قَامَ مِنَ اللَّيْلِ فَاسْتَنَّ ثُمَّ صَلَّى رَكْعَتَيْنِ ثُمَّ نَامَ ثُمَّ قَامَ فَاسْتَنَّ ثُمَّ تَوَضَّأَ فَصَلَّى رَكْعَتَيْنِ حَتَّى صَلَّى سِتًّا ثُمَّ أَوْتَرَ بِثَلاَثٍ وَصَلَّى رَكْعَتَيْنِ ‏.‏</w:t>
      </w:r>
    </w:p>
    <w:p>
      <w:pPr/>
      <w:r>
        <w:t>Grade: Sahih (Darussalam)Reference : Sunan an-Nasa'i 1704In-book reference : Book 20, Hadith 107English translation : Vol. 2, Book 20, Hadith 1705Report Error | Share | Copy ▼</w:t>
      </w:r>
    </w:p>
    <w:p>
      <w:r>
        <w:t>----------------------------------------</w:t>
      </w:r>
    </w:p>
    <w:p>
      <w:pPr/>
      <w:r>
        <w:t>Husain narrated from Habib bin Abi Thabit, from Muhammad bin 'Ali bin 'Abdullah bin Abbas, from his father, that his grandfather said:"I was with the Prophet (ﷺ) and he got up and performed wudu, cleaned his teeth while reciting this verse until he finished: 'Verily, in the creation of the heavens and the Earth, and in the alternation of night and day, there are indeed signs for men of understanding.' Then he prayed two rak'ahs, then he went back and slept until I heard him breathing deeply. Then he got up and performed wudu and cleaned his teeth. Then he prayed two rak'ahs, then he slept, then he got up and performed wudu and cleaned his teeth and prayed two rak'ahs and prayed witr with three rak'ahs."</w:t>
      </w:r>
    </w:p>
    <w:p>
      <w:pPr/>
      <w:r>
        <w:t>أَخْبَرَنَا أَحْمَدُ بْنُ سُلَيْمَانَ، قَالَ حَدَّثَنَا حُسَيْنٌ، عَنْ زَائِدَةَ، عَنْ حُصَيْنٍ، عَنْ حَبِيبِ بْنِ أَبِي ثَابِتٍ، عَنْ مُحَمَّدِ بْنِ عَلِيِّ بْنِ عَبْدِ اللَّهِ بْنِ عَبَّاسٍ، عَنْ أَبِيهِ، عَنْ جَدِّهِ، قَالَ كُنْتُ عِنْدَ النَّبِيِّ صلى الله عليه وسلم فَقَامَ فَتَوَضَّأَ وَاسْتَاكَ وَهُوَ يَقْرَأُ هَذِهِ الآيَةَ حَتَّى فَرَغَ مِنْهَا ‏{‏ إِنَّ فِي خَلْقِ السَّمَوَاتِ وَالأَرْضِ وَاخْتِلاَفِ اللَّيْلِ وَالنَّهَارِ لآيَاتٍ لأُولِي الأَلْبَابِ ‏}‏ ثُمَّ صَلَّى رَكْعَتَيْنِ ثُمَّ عَادَ فَنَامَ حَتَّى سَمِعْتُ نَفْخَهُ ثُمَّ قَامَ فَتَوَضَّأَ وَاسْتَاكَ ثُمَّ صَلَّى رَكْعَتَيْنِ ثُمَّ نَامَ ثُمَّ قَامَ فَتَوَضَّأَ وَاسْتَاكَ وَصَلَّى رَكْعَتَيْنِ وَأَوْتَرَ بِثَلاَثٍ ‏.‏</w:t>
      </w:r>
    </w:p>
    <w:p>
      <w:pPr/>
      <w:r>
        <w:t>Grade: Sahih (Darussalam)Reference : Sunan an-Nasa'i 1705In-book reference : Book 20, Hadith 108English translation : Vol. 2, Book 20, Hadith 1706Report Error | Share | Copy ▼</w:t>
      </w:r>
    </w:p>
    <w:p>
      <w:r>
        <w:t>----------------------------------------</w:t>
      </w:r>
    </w:p>
    <w:p>
      <w:pPr/>
      <w:r>
        <w:t>'Ubaidullah bin'Amr bin Zaid narrated from Habib bin Abi Thabit, from Muhammad bin Ali that Ibn 'Abbas said:"The Messenger of Allah (ﷺ) woke up and cleaned his teeth,' and he quoted the hadith.</w:t>
      </w:r>
    </w:p>
    <w:p>
      <w:pPr/>
      <w:r>
        <w:t>أَخْبَرَنَا مُحَمَّدُ بْنُ جَبَلَةَ، قَالَ حَدَّثَنَا مَعْمَرُ بْنُ مَخْلَدٍ، - ثِقَةٌ - قَالَ حَدَّثَنَا عُبَيْدُ اللَّهِ بْنُ عَمْرٍو، عَنْ زَيْدٍ، عَنْ حَبِيبِ بْنِ أَبِي ثَابِتٍ، عَنْ مُحَمَّدِ بْنِ عَلِيٍّ، عَنِ ابْنِ عَبَّاسٍ، قَالَ اسْتَيْقَظَ رَسُولُ اللَّهِ صلى الله عليه وسلم فَاسْتَنَّ وَسَاقَ الْحَدِيثَ ‏.‏</w:t>
      </w:r>
    </w:p>
    <w:p>
      <w:pPr/>
      <w:r>
        <w:t>Grade: Sahih (Darussalam)Reference : Sunan an-Nasa'i 1706In-book reference : Book 20, Hadith 109English translation : Vol. 2, Book 20, Hadith 1707Report Error | Share | Copy ▼</w:t>
      </w:r>
    </w:p>
    <w:p>
      <w:r>
        <w:t>----------------------------------------</w:t>
      </w:r>
    </w:p>
    <w:p>
      <w:pPr/>
      <w:r>
        <w:t>Abu Bakr An-Nahshali narrated from Habib bin Abi Thabit, from Yahya bin Al-Jazzar, that Ibn 'Abbas said:"The Messenger of Allah (ﷺ) used to pray eight rak'ahs at night and pray witr with three, and pray two rak'ahs before Fajr."</w:t>
      </w:r>
    </w:p>
    <w:p>
      <w:pPr/>
      <w:r>
        <w:t>أَخْبَرَنَا هَارُونُ بْنُ عَبْدِ اللَّهِ، قَالَ حَدَّثَنَا يَحْيَى بْنُ آدَمَ، قَالَ حَدَّثَنَا أَبُو بَكْرٍ النَّهْشَلِيُّ، عَنْ حَبِيبِ بْنِ أَبِي ثَابِتٍ، عَنْ يَحْيَى بْنِ الْجَزَّارِ، عَنِ ابْنِ عَبَّاسٍ، قَالَ كَانَ رَسُولُ اللَّهِ صلى الله عليه وسلم يُصَلِّي مِنَ اللَّيْلِ ثَمَانِ رَكَعَاتٍ وَيُوتِرُ بِثَلاَثٍ وَيُصَلِّي رَكْعَتَيْنِ قَبْلَ صَلاَةِ الْفَجْرِ ‏.‏ خَالَفَهُ عَمْرُو بْنُ مُرَّةَ فَرَوَاهُ عَنْ يَحْيَى بْنِ الْجَزَّارِ عَنْ أُمِّ سَلَمَةَ عَنْ رَسُولِ اللَّهِ صلى الله عليه وسلم ‏.‏</w:t>
      </w:r>
    </w:p>
    <w:p>
      <w:pPr/>
      <w:r>
        <w:t>Grade: Sahih (Darussalam)Reference : Sunan an-Nasa'i 1707In-book reference : Book 20, Hadith 110English translation : Vol. 2, Book 20, Hadith 1708Report Error | Share | Copy ▼</w:t>
      </w:r>
    </w:p>
    <w:p>
      <w:r>
        <w:t>----------------------------------------</w:t>
      </w:r>
    </w:p>
    <w:p>
      <w:pPr/>
      <w:r>
        <w:t>It was narrated that Umm Salamah said:"The Messenger of Allah (ﷺ) used to pray witr with thirteen rak'ahs, and when he grew older and weaker he prayed witr with nine."</w:t>
      </w:r>
    </w:p>
    <w:p>
      <w:pPr/>
      <w:r>
        <w:t>أَخْبَرَنَا أَحْمَدُ بْنُ حَرْبٍ، قَالَ حَدَّثَنَا أَبُو مُعَاوِيَةَ، عَنِ الأَعْمَشِ، عَنْ عَمْرِو بْنِ مُرَّةَ، عَنْ يَحْيَى بْنِ الْجَزَّارِ، عَنْ أُمِّ سَلَمَةَ، قَالَتْ كَانَ رَسُولُ اللَّهِ صلى الله عليه وسلم يُوتِرُ بِثَلاَثِ عَشْرَةَ رَكْعَةً فَلَمَّا كَبِرَ وَضَعُفَ أَوْتَرَ بِتِسْعٍ ‏.‏ خَالَفَهُ عُمَارَةُ بْنُ عُمَيْرٍ فَرَوَاهُ عَنْ يَحْيَى بْنِ الْجَزَّارِ عَنْ عَائِشَةَ ‏.‏</w:t>
      </w:r>
    </w:p>
    <w:p>
      <w:pPr/>
      <w:r>
        <w:t>Grade: Sahih (Darussalam)Reference : Sunan an-Nasa'i 1708In-book reference : Book 20, Hadith 111English translation : Vol. 2, Book 20, Hadith 1709Report Error | Share | Copy ▼</w:t>
      </w:r>
    </w:p>
    <w:p>
      <w:r>
        <w:t>----------------------------------------</w:t>
      </w:r>
    </w:p>
    <w:p>
      <w:pPr/>
      <w:r>
        <w:t>It was narrated that 'Aishah said:"The Messenger of Allah (ﷺ) used to pray nine (rak'ahs) at night, then when he grew older and put on weight he prayed seven."</w:t>
      </w:r>
    </w:p>
    <w:p>
      <w:pPr/>
      <w:r>
        <w:t>أَخْبَرَنَا أَحْمَدُ بْنُ سُلَيْمَانَ، قَالَ حَدَّثَنَا حُسَيْنٌ، عَنْ زَائِدَةَ، عَنْ سُلَيْمَانَ، عَنْ عُمَارَةَ بْنِ عُمَيْرٍ، عَنْ يَحْيَى بْنِ الْجَزَّارِ، عَنْ عَائِشَةَ، قَالَتْ كَانَ رَسُولُ اللَّهِ صلى الله عليه وسلم يُصَلِّي مِنَ اللَّيْلِ تِسْعًا فَلَمَّا أَسَنَّ وَثَقُلَ صَلَّى سَبْعًا ‏.‏</w:t>
      </w:r>
    </w:p>
    <w:p>
      <w:pPr/>
      <w:r>
        <w:t>Grade: Sahih (Darussalam)Reference : Sunan an-Nasa'i 1709In-book reference : Book 20, Hadith 112English translation : Vol. 2, Book 20, Hadith 1709Report Error | Share | Copy ▼</w:t>
      </w:r>
    </w:p>
    <w:p>
      <w:r>
        <w:t>----------------------------------------</w:t>
      </w:r>
    </w:p>
    <w:p>
      <w:pPr/>
      <w:r>
        <w:t>Duwaid bin Nafi' said:" Ibn Shihab informed me, saying: 'Ata bin Yazid narrated to me from Abu Ayyub:</w:t>
        <w:br/>
        <w:t>That the Prophet (ﷺ) said: 'Witr is a duty, and whoever wants to pray witr with seven (rak'ahs), let him do so; whoever wants to pray witr with five, let him do so, whoever wants to pray witr with three, let him do so; and whoever wants to pray witr with one, let him do so.'"</w:t>
      </w:r>
    </w:p>
    <w:p>
      <w:pPr/>
      <w:r>
        <w:t>أَخْبَرَنَا عَمْرُو بْنُ عُثْمَانَ، قَالَ حَدَّثَنَا بَقِيَّةُ، قَالَ حَدَّثَنِي ضُبَارَةُ بْنُ أَبِي السَّلِيلِ، قَالَ حَدَّثَنِي دُوَيْدُ بْنُ نَافِعٍ، قَالَ أَخْبَرَنِي ابْنُ شِهَابٍ، قَالَ حَدَّثَنِي عَطَاءُ بْنُ يَزِيدَ، عَنْ أَبِي أَيُّوبَ، أَنَّ النَّبِيَّ صلى الله عليه وسلم قَالَ ‏</w:t>
        <w:br/>
        <w:t>"‏ الْوِتْرُ حَقٌّ فَمَنْ شَاءَ أَوْتَرَ بِسَبْعٍ وَمَنْ شَاءَ أَوْتَرَ بِخَمْسٍ وَمَنْ شَاءَ أَوْتَرَ بِثَلاَثٍ وَمَنْ شَاءَ أَوْتَرَ بِوَاحِدَةٍ ‏"‏ ‏.‏</w:t>
      </w:r>
    </w:p>
    <w:p>
      <w:pPr/>
      <w:r>
        <w:t>Grade: Sahih (Darussalam)Reference : Sunan an-Nasa'i 1710In-book reference : Book 20, Hadith 113English translation : Vol. 2, Book 20, Hadith 1711Report Error | Share | Copy ▼</w:t>
      </w:r>
    </w:p>
    <w:p>
      <w:r>
        <w:t>----------------------------------------</w:t>
      </w:r>
    </w:p>
    <w:p>
      <w:pPr/>
      <w:r>
        <w:t>Al-Awza'I said:"Az-Zuhri narrated to me, he said: 'Ata bin Yazid, from Abu Ayyub:</w:t>
        <w:br/>
        <w:t>The Messenger of Allah (ﷺ) said: 'Witr is a duty, and whoever wants to pray witr with seven (rak'ahs), let him do so; whoever wants to pray witr with five, let him do so, whoever wants to pray witr with three, let him do so; and whoever wants to pray witr with one, let him do so.'"</w:t>
      </w:r>
    </w:p>
    <w:p>
      <w:pPr/>
      <w:r>
        <w:t>أَخْبَرَنَا الْعَبَّاسُ بْنُ الْوَلِيدِ بْنِ مَزِيدٍ، قَالَ أَخْبَرَنِي أَبِي قَالَ، حَدَّثَنَا الأَوْزَاعِيُّ، قَالَ حَدَّثَنِي الزُّهْرِيُّ، قَالَ حَدَّثَنَا عَطَاءُ بْنُ يَزِيدَ، عَنْ أَبِي أَيُّوبَ، أَنَّ رَسُولَ اللَّهِ صلى الله عليه وسلم قَالَ ‏</w:t>
        <w:br/>
        <w:t>"‏ الْوِتْرُ حَقٌّ فَمَنْ شَاءَ أَوْتَرَ بِخَمْسٍ وَمَنْ شَاءَ أَوْتَرَ بِثَلاَثٍ وَمَنْ شَاءَ أَوْتَرَ بِوَاحِدَةٍ ‏"‏ ‏.‏</w:t>
      </w:r>
    </w:p>
    <w:p>
      <w:pPr/>
      <w:r>
        <w:t>Grade: Sahih (Darussalam)Reference : Sunan an-Nasa'i 1711In-book reference : Book 20, Hadith 114English translation : Vol. 2, Book 20, Hadith 1712Report Error | Share | Copy ▼</w:t>
      </w:r>
    </w:p>
    <w:p>
      <w:r>
        <w:t>----------------------------------------</w:t>
      </w:r>
    </w:p>
    <w:p>
      <w:pPr/>
      <w:r>
        <w:t>Abu Mu'aid narrated from Az-Zuhri, who said:"Ata' bin Yazid narrated to me that he heard Abu Ayyub Al-Ansari say: 'Witr is a duty, so whoever wants to pray witr with five rak'ahs let him do so, whoever wants to pray witr with three, let him do so; and whoever wants to pray witr with one, let him do so.'"</w:t>
      </w:r>
    </w:p>
    <w:p>
      <w:pPr/>
      <w:r>
        <w:t>أَخْبَرَنَا الرَّبِيعُ بْنُ سُلَيْمَانَ بْنِ دَاوُدَ، قَالَ حَدَّثَنَا عَبْدُ اللَّهِ بْنُ يُوسُفَ، قَالَ حَدَّثَنَا الْهَيْثَمُ بْنُ حُمَيْدٍ، قَالَ حَدَّثَنِي أَبُو مُعَيْدٍ، عَنِ الزُّهْرِيِّ، قَالَ حَدَّثَنِي عَطَاءُ بْنُ يَزِيدَ، أَنَّهُ سَمِعَ أَبَا أَيُّوبَ الأَنْصَارِيَّ، يَقُولُ الْوِتْرُ حَقٌّ فَمَنْ أَحَبَّ أَنْ يُوتِرَ بِخَمْسِ رَكَعَاتٍ فَلْيَفْعَلْ وَمَنْ أَحَبَّ أَنْ يُوتِرَ بِثَلاَثٍ فَلْيَفْعَلْ وَمَنْ أَحَبَّ أَنْ يُوتِرَ بِوَاحِدَةٍ فَلْيَفْعَلْ ‏.‏</w:t>
      </w:r>
    </w:p>
    <w:p>
      <w:pPr/>
      <w:r>
        <w:t>Grade: Sahih (Darussalam)Reference : Sunan an-Nasa'i 1712In-book reference : Book 20, Hadith 115English translation : Vol. 2, Book 20, Hadith 1713Report Error | Share | Copy ▼</w:t>
      </w:r>
    </w:p>
    <w:p>
      <w:r>
        <w:t>----------------------------------------</w:t>
      </w:r>
    </w:p>
    <w:p>
      <w:pPr/>
      <w:r>
        <w:t>Sufyan narrated from Az-Zuhri, from 'Ata bin Yazid, from Abu Ayyub, who said:"Whoever wants to pray witr with seven (rak'ahs) let him do so, and whoever wants to pray witr with five (rak'ahs) let him do so, and whoever wants to pray witr with three rak'ahs, let him do so; and whoever wants to pray witr with one rak'ah, let him do so, and wants to do so gesturing, let him do so.'"</w:t>
      </w:r>
    </w:p>
    <w:p>
      <w:pPr/>
      <w:r>
        <w:t>قَالَ الْحَارِثُ بْنُ مِسْكِينٍ قِرَاءَةً عَلَيْهِ وَأَنَا أَسْمَعُ، عَنْ سُفْيَانَ، عَنِ الزُّهْرِيِّ، عَنْ عَطَاءِ بْنِ يَزِيدَ، عَنْ أَبِي أَيُّوبَ، قَالَ مَنْ شَاءَ أَوْتَرَ بِسَبْعٍ وَمَنْ شَاءَ أَوْتَرَ بِخَمْسٍ وَمَنْ شَاءَ أَوْتَرَ بِثَلاَثٍ وَمَنْ شَاءَ أَوْتَرَ بِوَاحِدَةٍ وَمَنْ شَاءَ أَوْمَأَ إِيمَاءً ‏.‏</w:t>
      </w:r>
    </w:p>
    <w:p>
      <w:pPr/>
      <w:r>
        <w:t>Grade: Sahih (Darussalam)Reference : Sunan an-Nasa'i 1713In-book reference : Book 20, Hadith 116English translation : Vol. 2, Book 20, Hadith 1714Report Error | Share | Copy ▼</w:t>
      </w:r>
    </w:p>
    <w:p>
      <w:r>
        <w:t>----------------------------------------</w:t>
      </w:r>
    </w:p>
    <w:p>
      <w:pPr/>
      <w:r>
        <w:t>Mansur reported from Al-Hakam, from Miqsam, that Umm Salamah said:"The Messenger of Allah (ﷺ) used to pray witr with five and seven rak'ahs which he did not separate with any taslim nor talk."</w:t>
      </w:r>
    </w:p>
    <w:p>
      <w:pPr/>
      <w:r>
        <w:t>أَخْبَرَنَا قُتَيْبَةُ، قَالَ حَدَّثَنَا جَرِيرٌ، عَنْ مَنْصُورٍ، عَنِ الْحَكَمِ، عَنْ مِقْسَمٍ، عَنْ أُمِّ سَلَمَةَ، قَالَتْ كَانَ رَسُولُ اللَّهِ صلى الله عليه وسلم يُوتِرُ بِخَمْسٍ وَبِسَبْعٍ لاَ يَفْصِلُ بَيْنَهَا بِسَلاَمٍ وَلاَ بِكَلاَمٍ ‏.‏</w:t>
      </w:r>
    </w:p>
    <w:p>
      <w:pPr/>
      <w:r>
        <w:t>Grade: Sahih (Darussalam)Reference : Sunan an-Nasa'i 1714In-book reference : Book 20, Hadith 117English translation : Vol. 2, Book 20, Hadith 1715Report Error | Share | Copy ▼</w:t>
      </w:r>
    </w:p>
    <w:p>
      <w:r>
        <w:t>----------------------------------------</w:t>
      </w:r>
    </w:p>
    <w:p>
      <w:pPr/>
      <w:r>
        <w:t>Mansur reported from Al-Hakam, from Miqsam, from Ibn 'Abbas that Umm Salamah said:"The Messenger of Allah (ﷺ) used to pray witr with seven or five (rak'ahs), not separating between them with the taslim."</w:t>
      </w:r>
    </w:p>
    <w:p>
      <w:pPr/>
      <w:r>
        <w:t>أَخْبَرَنَا الْقَاسِمُ بْنُ زَكَرِيَّا بْنِ دِينَارٍ، قَالَ حَدَّثَنَا عُبَيْدُ اللَّهِ، عَنْ إِسْرَائِيلَ، عَنْ مَنْصُورٍ، عَنِ الْحَكَمِ، عَنْ مِقْسَمٍ، عَنِ ابْنِ عَبَّاسٍ، عَنْ أُمِّ سَلَمَةَ، قَالَتْ كَانَ رَسُولُ اللَّهِ صلى الله عليه وسلم يُوتِرُ بِسَبْعٍ أَوْ بِخَمْسٍ وَلاَ يَفْصِلُ بَيْنَهُنَّ بِتَسْلِيمٍ ‏.‏</w:t>
      </w:r>
    </w:p>
    <w:p>
      <w:pPr/>
      <w:r>
        <w:t>Grade: Sahih (Darussalam)Reference : Sunan an-Nasa'i 1715In-book reference : Book 20, Hadith 118English translation : Vol. 2, Book 20, Hadith 1716Report Error | Share | Copy ▼</w:t>
      </w:r>
    </w:p>
    <w:p>
      <w:r>
        <w:t>----------------------------------------</w:t>
      </w:r>
    </w:p>
    <w:p>
      <w:pPr/>
      <w:r>
        <w:t>Sufyan bin Al-Husain narrated from Al-Hakam that Miqsam said:"Witr is seven and no less than five." I mentioned that to Ibrahim and he said: "From whom did he quote that?" I said: "I do not know." Al-Hakam said: "Then I performed Hajj and I met Miqsam and said to him: 'From whom (did you narrate that)?' He said: 'From the trustworthy one, from Aishah and from Maimunah.'"</w:t>
      </w:r>
    </w:p>
    <w:p>
      <w:pPr/>
      <w:r>
        <w:t>أَخْبَرَنَا مُحَمَّدُ بْنُ إِسْمَاعِيلَ بْنِ إِبْرَاهِيمَ، عَنْ يَزِيدَ، قَالَ حَدَّثَنَا سُفْيَانُ بْنُ الْحُسَيْنِ، عَنِ الْحَكَمِ، عَنْ مِقْسَمٍ، قَالَ الْوَتْرُ سَبْعٌ فَلاَ أَقَلَّ مِنْ خَمْسٍ فَذَكَرْتُ ذَلِكَ لإِبْرَاهِيمَ فَقَالَ عَمَّنْ ذَكَرَهُ قُلْتُ لاَ أَدْرِي ‏.‏ قَالَ الْحَكَمُ فَحَجَجْتُ فَلَقِيتُ مِقْسَمًا فَقُلْتُ لَهُ عَمَّنْ قَالَ عَنِ الثِّقَةِ عَنْ عَائِشَةَ وَعَنْ مَيْمُونَةَ ‏.‏</w:t>
      </w:r>
    </w:p>
    <w:p>
      <w:pPr/>
      <w:r>
        <w:t>Grade: Da'if (Darussalam)Reference : Sunan an-Nasa'i 1716In-book reference : Book 20, Hadith 119English translation : Vol. 2, Book 20, Hadith 1717Report Error | Share | Copy ▼</w:t>
      </w:r>
    </w:p>
    <w:p>
      <w:r>
        <w:t>----------------------------------------</w:t>
      </w:r>
    </w:p>
    <w:p>
      <w:pPr/>
      <w:r>
        <w:t>Hisham bin Urwah narrated from his father, from Aishah, that:The Prophet (ﷺ) used to pray witr with five and he did not sit except in the last (rak'ah) of them.</w:t>
      </w:r>
    </w:p>
    <w:p>
      <w:pPr/>
      <w:r>
        <w:t>أَخْبَرَنَا إِسْحَاقُ بْنُ مَنْصُورٍ، قَالَ أَنْبَأَنَا عَبْدُ الرَّحْمَنِ، عَنْ سُفْيَانَ، عَنْ هِشَامِ بْنِ عُرْوَةَ، عَنْ أَبِيهِ، عَنْ عَائِشَةَ، أَنَّ النَّبِيَّ صلى الله عليه وسلم كَانَ يُوتِرُ بِخَمْسٍ وَلاَ يَجْلِسُ إِلاَّ فِي آخِرِهِنَّ ‏.‏</w:t>
      </w:r>
    </w:p>
    <w:p>
      <w:pPr/>
      <w:r>
        <w:t>Grade: Sahih (Darussalam)Reference : Sunan an-Nasa'i 1717In-book reference : Book 20, Hadith 120English translation : Vol. 2, Book 20, Hadith 1718Report Error | Share | Copy ▼</w:t>
      </w:r>
    </w:p>
    <w:p>
      <w:r>
        <w:t>----------------------------------------</w:t>
      </w:r>
    </w:p>
    <w:p>
      <w:pPr/>
      <w:r>
        <w:t>Shu'bah narrated from Qatadah, from Zurarahbin Awfa, from Sa'd bin Hisham, that:Aishah said: "When the Messenger of Allah (ﷺ) grew old and put on weight, he prayed seven rak'ahs and only sat in the last of them, and he prayed two rak'ahs while sitting after saying the taslim, and that was nine, O my son! And when the Messenger of Allah (ﷺ) offered any prayer he liked to persist in doing so."</w:t>
      </w:r>
    </w:p>
    <w:p>
      <w:pPr/>
      <w:r>
        <w:t>أَخْبَرَنَا إِسْمَاعِيلُ بْنُ مَسْعُودٍ، قَالَ حَدَّثَنَا خَالِدٌ، قَالَ حَدَّثَنَا شُعْبَةُ، عَنْ قَتَادَةَ، عَنْ زُرَارَةَ بْنِ أَوْفَى، عَنْ سَعْدِ بْنِ هِشَامٍ، عَنْ عَائِشَةَ، قَالَتْ لَمَّا أَسَنَّ رَسُولُ اللَّهِ صلى الله عليه وسلم وَأَخَذَ اللَّحْمَ صَلَّى سَبْعَ رَكَعَاتٍ لاَ يَقْعُدُ إِلاَّ فِي آخِرِهِنَّ وَصَلَّى رَكْعَتَيْنِ وَهُوَ قَاعِدٌ بَعْدَ مَا يُسَلِّمُ فَتِلْكَ تِسْعٌ يَا بُنَىَّ وَكَانَ رَسُولُ اللَّهِ صلى الله عليه وسلم إِذَا صَلَّى صَلاَةً أَحَبَّ أَنْ يُدَاوِمَ عَلَيْهَا ‏.‏ مُخْتَصَرٌ ‏.‏ خَالَفَهُ هِشَامٌ الدَّسْتَوَائِيُّ ‏.‏</w:t>
      </w:r>
    </w:p>
    <w:p>
      <w:pPr/>
      <w:r>
        <w:t>Grade: Hasan (Darussalam)Reference : Sunan an-Nasa'i 1718In-book reference : Book 20, Hadith 121English translation : Vol. 2, Book 20, Hadith 1719Report Error | Share | Copy ▼</w:t>
      </w:r>
    </w:p>
    <w:p>
      <w:r>
        <w:t>----------------------------------------</w:t>
      </w:r>
    </w:p>
    <w:p>
      <w:pPr/>
      <w:r>
        <w:t>Mu'adh bin Hisham said:"My father narrated to me, from Qatadah, from Zurarah bin Awfa, from Sa'd bin Hisham, that Aishah said: 'When the Messenger of Allah (ﷺ) prayed witr with nine rak'ahs, he did not sit until the eighth rak'ah. Then he would praise Allah (SWT) and remember Him and supplicate, then he would get up and he wouldn't say the taslim, then he prayed the ninth, then he sat and remembered Allah (SWT) and supplicated. Then he said a taslim that we could hear. Then he prayed two rak'ahs sitting down. When he grew older and weaker, he prayed witr with seven rak'ahs and did not sit until the sixth. Then he got up and did not say the taslim, and prayed the seventh, then he said the taslim, then he prayed two rak'ahs sitting down.'"</w:t>
      </w:r>
    </w:p>
    <w:p>
      <w:pPr/>
      <w:r>
        <w:t>أَخْبَرَنَا زَكَرِيَّا بْنُ يَحْيَى، قَالَ حَدَّثَنَا إِسْحَاقُ بْنُ إِبْرَاهِيمَ، قَالَ حَدَّثَنَا مُعَاذُ بْنُ هِشَامٍ، قَالَ حَدَّثَنِي أَبِي، عَنْ قَتَادَةَ، عَنْ زُرَارَةَ بْنِ أَوْفَى، عَنْ سَعْدِ بْنِ هِشَامٍ، عَنْ عَائِشَةَ، قَالَتْ كَانَ رَسُولُ اللَّهِ صلى الله عليه وسلم إِذَا أَوْتَرَ بِتِسْعِ رَكَعَاتٍ لَمْ يَقْعُدْ إِلاَّ فِي الثَّامِنَةِ فَيَحْمَدُ اللَّهَ وَيَذْكُرُهُ وَيَدْعُو ثُمَّ يَنْهَضُ وَلاَ يُسَلِّمُ ثُمَّ يُصَلِّي التَّاسِعَةَ فَيَجْلِسُ فَيَذْكُرُ اللَّهَ عَزَّ وَجَلَّ وَيَدْعُو ثُمَّ يُسَلِّمُ تَسْلِيمَةً يُسْمِعُنَا ثُمَّ يُصَلِّي رَكْعَتَيْنِ وَهُوَ جَالِسٌ فَلَمَّا كَبِرَ وَضَعُفَ أَوْتَرَ بِسَبْعِ رَكَعَاتٍ لاَ يَقْعُدُ إِلاَّ فِي السَّادِسَةِ ثُمَّ يَنْهَضُ وَلاَ يُسَلِّمُ فَيُصَلِّي السَّابِعَةَ ثُمَّ يُسَلِّمُ تَسْلِيمَةً ثُمَّ يُصَلِّي رَكْعَتَيْنِ وَهُوَ جَالِسٌ ‏.‏</w:t>
      </w:r>
    </w:p>
    <w:p>
      <w:pPr/>
      <w:r>
        <w:t>Grade: Sahih (Darussalam)Reference : Sunan an-Nasa'i 1719In-book reference : Book 20, Hadith 122English translation : Vol. 2, Book 20, Hadith 1720Report Error | Share | Copy ▼</w:t>
      </w:r>
    </w:p>
    <w:p>
      <w:r>
        <w:t>----------------------------------------</w:t>
      </w:r>
    </w:p>
    <w:p>
      <w:pPr/>
      <w:r>
        <w:t>It was narrated from Sa'd bin Hisham that Aishah said:"We used to prepare siwak and water for wudu for the Messenger of Allah (ﷺ). Allah (SWT) would wake him when He willed to wake him at night, then he would clean his teeth and make wudu, and pray nine rak'ahs, not sitting until the eighth, when he would praise Allah (SWT) and send blessings upon His Prophet and supplicate between them, but he did not say the taslim. Then he prayed the ninth and sat, and said something similar, praising Allah (SWT) and sending blessings upon His Prophet (ﷺ), then he said a taslim that we could hear, then he prayed two rak'ahs sitting down."</w:t>
      </w:r>
    </w:p>
    <w:p>
      <w:pPr/>
      <w:r>
        <w:t>أَخْبَرَنَا هَارُونُ بْنُ إِسْحَاقَ، عَنْ عَبْدَةَ، عَنْ سَعِيدٍ، عَنْ قَتَادَةَ، عَنْ زُرَارَةَ بْنِ أَوْفَى، عَنْ سَعْدِ بْنِ هِشَامٍ، أَنَّ عَائِشَةَ، قَالَتْ كُنَّا نُعِدُّ لِرَسُولِ اللَّهِ صلى الله عليه وسلم سِوَاكَهُ وَطَهُورَهُ فَيَبْعَثُهُ اللَّهُ عَزَّ وَجَلَّ لِمَا شَاءَ أَنْ يَبْعَثَهُ مِنَ اللَّيْلِ فَيَسْتَاكُ وَيَتَوَضَّأُ وَيُصَلِّي تِسْعَ رَكَعَاتٍ لاَ يَجْلِسُ فِيهِنَّ إِلاَّ عِنْدَ الثَّامِنَةِ وَيَحْمَدُ اللَّهَ وَيُصَلِّي عَلَى نَبِيِّهِ صلى الله عليه وسلم وَيَدْعُو بَيْنَهُنَّ وَلاَ يُسَلِّمُ تَسْلِيمًا ثُمَّ يُصَلِّي التَّاسِعَةَ وَيَقْعُدُ وَذَكَرَ كَلِمَةً نَحْوَهَا وَيَحْمَدُ اللَّهَ وَيُصَلِّي عَلَى نَبِيِّهِ صلى الله عليه وسلم وَيَدْعُو ثُمَّ يُسَلِّمُ تَسْلِيمًا يُسْمِعُنَا ثُمَّ يُصَلِّي رَكْعَتَيْنِ وَهُوَ قَاعِدٌ ‏.‏</w:t>
      </w:r>
    </w:p>
    <w:p>
      <w:pPr/>
      <w:r>
        <w:t>Grade: Sahih (Darussalam)Reference : Sunan an-Nasa'i 1720In-book reference : Book 20, Hadith 123English translation : Vol. 2, Book 20, Hadith 1721Report Error | Share | Copy ▼</w:t>
      </w:r>
    </w:p>
    <w:p>
      <w:r>
        <w:t>----------------------------------------</w:t>
      </w:r>
    </w:p>
    <w:p>
      <w:pPr/>
      <w:r>
        <w:t>It was narrated from Zurarah bin Awfa:"When Sa'd bin Hisham bin Amir came to visit us, he told us that he came to Ibn Abbas and asked him about the witr of the Messenger of Allah (ﷺ). He said: 'Shall I not tell you of the most knowledgeable person on Earth about the witr of the Messenger of Allah (ﷺ)?' I said: 'Who?' He said: 'Aishah.' So we went to her and greeted her with Salam and entered and asked her. I said: 'Tell me about the witr of the Messenger of Allah (ﷺ).' She said: 'We used to prepare for him his siwak and water for wudu, then Allah (SWT) would wake him when He willed to wake him at night. He would clean his teeth and perform wudu, then he would pray nine rak'ahs, during which he would not sit until the eighth. Then he would praise Allah (SWT) and remember Him and supplicate, then he would get up and not say the taslim. Then he would pray the ninth, then sit and praise Allah (SWT) and remember Him and supplicate, then he would say a taslim that we could hear. Then he prayed two rak'ahs sitting, and that was eleven rak'ahs, O my son. When the Messenger of Allah (ﷺ) grew older and put on weight, he prayed witr with seven, then he prayed two rak'ahs sitting after saying the taslim, and that was nine, O my son. And when the Messenger of Allah (ﷺ) offered a prayer, he liked to persist in offering it.'"</w:t>
      </w:r>
    </w:p>
    <w:p>
      <w:pPr/>
      <w:r>
        <w:t>أَخْبَرَنَا زَكَرِيَّا بْنُ يَحْيَى، قَالَ حَدَّثَنَا إِسْحَاقُ، قَالَ أَنْبَأَنَا عَبْدُ الرَّزَّاقِ، قَالَ حَدَّثَنَا مَعْمَرٌ، عَنْ قَتَادَةَ، عَنْ زُرَارَةَ بْنِ أَوْفَى، أَنَّ سَعْدَ بْنَ هِشَامِ بْنِ عَامِرٍ، لَمَّا أَنْ قَدِمَ، عَلَيْنَا أَخْبَرَنَا أَنَّهُ، أَتَى ابْنَ عَبَّاسٍ فَسَأَلَهُ عَنْ وَتْرِ، رَسُولِ اللَّهِ صلى الله عليه وسلم قَالَ أَلاَ أَدُلُّكَ أَوْ أَلاَ أُنَبِّئُكَ بِأَعْلَمِ أَهْلِ الأَرْضِ بِوَتْرِ رَسُولِ اللَّهِ صلى الله عليه وسلم ‏.‏ قُلْتُ مَنْ قَالَ عَائِشَةُ ‏.‏ فَأَتَيْنَاهَا فَسَلَّمْنَا عَلَيْهَا وَدَخَلْنَا فَسَأَلْنَاهَا فَقُلْتُ أَنْبِئِينِي عَنْ وِتْرِ رَسُولِ اللَّهِ صلى الله عليه وسلم ‏.‏ قَالَتْ كُنَّا نُعِدُّ لَهُ سِوَاكَهُ وَطَهُورَهُ فَيَبْعَثُهُ اللَّهُ عَزَّ وَجَلَّ مَا شَاءَ أَنْ يَبْعَثَهُ مِنَ اللَّيْلِ فَيَتَسَوَّكُ وَيَتَوَضَّأُ ثُمَّ يُصَلِّي تِسْعَ رَكَعَاتٍ وَلاَ يَقْعُدُ فِيهِنَّ إِلاَّ فِي الثَّامِنَةِ فَيَحْمَدُ اللَّهَ وَيَذْكُرُهُ وَيَدْعُو ثُمَّ يَنْهَضُ وَلاَ يُسَلِّمُ ثُمَّ يُصَلِّي التَّاسِعَةَ فَيَجْلِسُ فَيَحْمَدُ اللَّهَ وَيَذْكُرُهُ وَيَدْعُو ثُمَّ يُسَلِّمُ تَسْلِيمًا يُسْمِعُنَا ثُمَّ يُصَلِّي رَكْعَتَيْنِ وَهُوَ جَالِسٌ فَتِلْكَ إِحْدَى عَشْرَةَ رَكْعَةً يَا بُنَىَّ فَلَمَّا أَسَنَّ رَسُولُ اللَّهِ صلى الله عليه وسلم وَأَخَذَ اللَّحْمَ أَوْتَرَ بِسَبْعٍ ثُمَّ يُصَلِّي رَكْعَتَيْنِ وَهُوَ جَالِسٌ بَعْدَ مَا يُسَلِّمُ فَتِلْكَ تِسْعًا أَىْ بُنَىَّ وَكَانَ رَسُولُ اللَّهِ صلى الله عليه وسلم إِذَا صَلَّى صَلاَةً أَحَبَّ أَنْ يُدَاوِمَ عَلَيْهَا ‏.‏</w:t>
      </w:r>
    </w:p>
    <w:p>
      <w:pPr/>
      <w:r>
        <w:t>Grade: Sahih (Darussalam)Reference : Sunan an-Nasa'i 1721In-book reference : Book 20, Hadith 124English translation : Vol. 2, Book 20, Hadith 1722Report Error | Share | Copy ▼</w:t>
      </w:r>
    </w:p>
    <w:p>
      <w:r>
        <w:t>----------------------------------------</w:t>
      </w:r>
    </w:p>
    <w:p>
      <w:pPr/>
      <w:r>
        <w:t>It was narrated that Aishah said:"The Messenger of Allah (ﷺ) used to pray witr with nine rak'ahs, then he would pray two rak'ahs sitting down. When he grew weaker he prayed witr with seven rak'ahs, then he prayed two rak'ahs sitting down."</w:t>
      </w:r>
    </w:p>
    <w:p>
      <w:pPr/>
      <w:r>
        <w:t>أَخْبَرَنَا زَكَرِيَّا بْنُ يَحْيَى، قَالَ حَدَّثَنَا إِسْحَاقُ بْنُ إِبْرَاهِيمَ، قَالَ أَنْبَأَنَا عَبْدُ الرَّزَّاقِ، قَالَ حَدَّثَنَا مَعْمَرٌ، عَنْ قَتَادَةَ، عَنِ الْحَسَنِ، قَالَ أَخْبَرَنِي سَعْدُ بْنُ هِشَامٍ، عَنْ عَائِشَةَ، أَنَّهُ سَمِعَهَا تَقُولُ، إِنَّ رَسُولَ اللَّهِ صلى الله عليه وسلم كَانَ يُوتِرُ بِتِسْعِ رَكَعَاتٍ ثُمَّ يُصَلِّي رَكْعَتَيْنِ وَهُوَ جَالِسٌ فَلَمَّا ضَعُفَ أَوْتَرَ بِسَبْعِ رَكَعَاتٍ ثُمَّ صَلَّى رَكْعَتَيْنِ وَهُوَ جَالِسٌ ‏.‏</w:t>
      </w:r>
    </w:p>
    <w:p>
      <w:pPr/>
      <w:r>
        <w:t>Grade: Sahih (Darussalam)Reference : Sunan an-Nasa'i 1722In-book reference : Book 20, Hadith 125English translation : Vol. 2, Book 20, Hadith 1723Report Error | Share | Copy ▼</w:t>
      </w:r>
    </w:p>
    <w:p>
      <w:r>
        <w:t>----------------------------------------</w:t>
      </w:r>
    </w:p>
    <w:p>
      <w:pPr/>
      <w:r>
        <w:t>It was narrated from Aishah that:The Messenger of Allah (ﷺ) used to pray witr with nine and pray two rak'ahs sitting down.</w:t>
      </w:r>
    </w:p>
    <w:p>
      <w:pPr/>
      <w:r>
        <w:t>أَخْبَرَنَا مُحَمَّدُ بْنُ بَشَّارٍ، قَالَ حَدَّثَنَا حَجَّاجٌ، قَالَ حَدَّثَنَا حَمَّادٌ، عَنْ قَتَادَةَ، عَنِ الْحَسَنِ، عَنْ سَعْدِ بْنِ هِشَامٍ، عَنْ عَائِشَةَ، أَنَّ رَسُولَ اللَّهِ صلى الله عليه وسلم كَانَ يُوتِرُ بِتِسْعٍ وَيَرْكَعُ رَكْعَتَيْنِ وَهُوَ جَالِسٌ ‏.‏</w:t>
      </w:r>
    </w:p>
    <w:p>
      <w:pPr/>
      <w:r>
        <w:t>Grade: Sahih (Darussalam)Reference : Sunan an-Nasa'i 1723In-book reference : Book 20, Hadith 126English translation : Vol. 2, Book 20, Hadith 1724Report Error | Share | Copy ▼</w:t>
      </w:r>
    </w:p>
    <w:p>
      <w:r>
        <w:t>----------------------------------------</w:t>
      </w:r>
    </w:p>
    <w:p>
      <w:pPr/>
      <w:r>
        <w:t>It was narrated from Sa'd bin Hisham:That he came to the Mother of the Believers Aishah and asked her about the prayers of the Messenger of Allah (ﷺ). She said: "He used to pray eight rak'ahs at night and pray witr with the ninth, then he would pray two rak'ahs sitting down."</w:t>
      </w:r>
    </w:p>
    <w:p>
      <w:pPr/>
      <w:r>
        <w:t>أَخْبَرَنَا مُحَمَّدُ بْنُ عَبْدِ اللَّهِ الْخَلَنْجِيُّ، قَالَ حَدَّثَنَا أَبُو سَعِيدٍ، - يَعْنِي مَوْلَى بَنِي هَاشِمٍ - قَالَ حَدَّثَنَا حُصَيْنُ بْنُ نَافِعٍ، قَالَ حَدَّثَنَا الْحَسَنُ، عَنْ سَعْدِ بْنِ هِشَامٍ، أَنَّهُ وَفَدَ عَلَى أُمِّ الْمُؤْمِنِينَ عَائِشَةَ فَسَأَلَهَا عَنْ صَلاَةِ رَسُولِ اللَّهِ صلى الله عليه وسلم فَقَالَتْ كَانَ يُصَلِّي مِنَ اللَّيْلِ ثَمَانَ رَكَعَاتٍ وَيُوتِرُ بِالتَّاسِعَةِ وَيُصَلِّي رَكْعَتَيْنِ وَهُوَ جَالِسٌ ‏.‏ مُخْتَصَرٌ ‏.‏</w:t>
      </w:r>
    </w:p>
    <w:p>
      <w:pPr/>
      <w:r>
        <w:t>Grade: Sahih (Darussalam)Reference : Sunan an-Nasa'i 1724In-book reference : Book 20, Hadith 127English translation : Vol. 2, Book 20, Hadith 1725Report Error | Share | Copy ▼</w:t>
      </w:r>
    </w:p>
    <w:p>
      <w:r>
        <w:t>----------------------------------------</w:t>
      </w:r>
    </w:p>
    <w:p>
      <w:pPr/>
      <w:r>
        <w:t>It was narrated that Aishah said:"The Messenger of Allah (ﷺ) used to pray nine rak'ahs at night."</w:t>
      </w:r>
    </w:p>
    <w:p>
      <w:pPr/>
      <w:r>
        <w:t>أَخْبَرَنَا هَنَّادُ بْنُ السَّرِيِّ، عَنْ أَبِي الأَحْوَصِ، عَنِ الأَعْمَشِ، أُرَاهُ عَنْ إِبْرَاهِيمَ، عَنِ الأَسْوَدِ، عَنْ عَائِشَةَ، قَالَتْ كَانَ رَسُولُ اللَّهِ صلى الله عليه وسلم يُصَلِّي مِنَ اللَّيْلِ تِسْعَ رَكَعَاتٍ ‏.‏</w:t>
      </w:r>
    </w:p>
    <w:p>
      <w:pPr/>
      <w:r>
        <w:t>Grade: Sahih (Darussalam)Reference : Sunan an-Nasa'i 1725In-book reference : Book 20, Hadith 128English translation : Vol. 2, Book 20, Hadith 1726Report Error | Share | Copy ▼</w:t>
      </w:r>
    </w:p>
    <w:p>
      <w:r>
        <w:t>----------------------------------------</w:t>
      </w:r>
    </w:p>
    <w:p>
      <w:pPr/>
      <w:r>
        <w:t>It was narrated from Aishah that:The Prophet (ﷺ) used to pray eleven rak'ahs at night, of which one was witr, then he would lie down on his right side.</w:t>
      </w:r>
    </w:p>
    <w:p>
      <w:pPr/>
      <w:r>
        <w:t>أَخْبَرَنَا إِسْحَاقُ بْنُ مَنْصُورٍ، قَالَ حَدَّثَنَا عَبْدُ الرَّحْمَنِ، قَالَ حَدَّثَنَا مَالِكٌ، عَنِ الزُّهْرِيِّ، عَنْ عُرْوَةَ، عَنْ عَائِشَةَ، أَنَّ النَّبِيَّ صلى الله عليه وسلم كَانَ يُصَلِّي مِنَ اللَّيْلِ إِحْدَى عَشْرَةَ رَكْعَةً وَيُوتِرُ مِنْهَا بِوَاحِدَةٍ ثُمَّ يَضْطَجِعُ عَلَى شِقِّهِ الأَيْمَنِ ‏.‏</w:t>
      </w:r>
    </w:p>
    <w:p>
      <w:pPr/>
      <w:r>
        <w:t>Grade: Sahih (Darussalam)Reference : Sunan an-Nasa'i 1726In-book reference : Book 20, Hadith 129English translation : Vol. 2, Book 20, Hadith 1727Report Error | Share | Copy ▼</w:t>
      </w:r>
    </w:p>
    <w:p>
      <w:r>
        <w:t>----------------------------------------</w:t>
      </w:r>
    </w:p>
    <w:p>
      <w:pPr/>
      <w:r>
        <w:t>It was narrated that Umm Salamah said:"The Messenger of Allah (ﷺ) used to pray witr with thirteen rak'ahs, but when he grew older and weaker he prayed witr with nine."</w:t>
      </w:r>
    </w:p>
    <w:p>
      <w:pPr/>
      <w:r>
        <w:t>أَخْبَرَنَا أَحْمَدُ بْنُ حَرْبٍ، قَالَ حَدَّثَنَا أَبُو مُعَاوِيَةَ، عَنِ الأَعْمَشِ، عَنْ عَمْرِو بْنِ مُرَّةَ، عَنْ يَحْيَى بْنِ الْجَزَّارِ، عَنْ أُمِّ سَلَمَةَ، قَالَتْ كَانَ رَسُولُ اللَّهِ صلى الله عليه وسلم يُوتِرُ بِثَلاَثَ عَشْرَةَ رَكْعَةً فَلَمَّا كَبِرَ وَضَعُفَ أَوْتَرَ بِتِسْعٍ ‏.‏</w:t>
      </w:r>
    </w:p>
    <w:p>
      <w:pPr/>
      <w:r>
        <w:t>Grade: Sahih (Darussalam)Reference : Sunan an-Nasa'i 1727In-book reference : Book 20, Hadith 130English translation : Vol. 2, Book 20, Hadith 1728Report Error | Share | Copy ▼</w:t>
      </w:r>
    </w:p>
    <w:p>
      <w:r>
        <w:t>----------------------------------------</w:t>
      </w:r>
    </w:p>
    <w:p>
      <w:pPr/>
      <w:r>
        <w:t>It was narrated from Abu Mijlaz that:Abu Musa was between Makkah and Al-Madinah. He prayed 'Isha with two rak'ahs, then he stood and prayed one rak'ah of witr in which he recited one hundred verses from An-Nisa'. Then he said: "I tried my best to place my feet where the Messenger of Allah (ﷺ) placed his, and to recite what the Messenger of Allah (ﷺ) recited."</w:t>
      </w:r>
    </w:p>
    <w:p>
      <w:pPr/>
      <w:r>
        <w:t>أَخْبَرَنَا إِبْرَاهِيمُ بْنُ يَعْقُوبَ، قَالَ حَدَّثَنَا أَبُو النُّعْمَانِ، قَالَ حَدَّثَنَا حَمَّادُ بْنُ سَلَمَةَ، عَنْ عَاصِمٍ الأَحْوَلِ، عَنْ أَبِي مِجْلَزٍ، أَنَّ أَبَا مُوسَى، كَانَ بَيْنَ مَكَّةَ وَالْمَدِينَةِ فَصَلَّى الْعِشَاءَ رَكْعَتَيْنِ ثُمَّ قَامَ فَصَلَّى رَكْعَةً أَوْتَرَ بِهَا فَقَرَأَ فِيهَا بِمِائَةِ آيَةٍ مِنَ النِّسَاءِ ثُمَّ قَالَ مَا أَلَوْتُ أَنْ أَضَعَ قَدَمَىَّ حَيْثُ وَضَعَ رَسُولُ اللَّهِ صلى الله عليه وسلم قَدَمَيْهِ وَأَنَا أَقْرَأُ بِمَا قَرَأَ بِهِ رَسُولُ اللَّهِ صلى الله عليه وسلم ‏.‏</w:t>
      </w:r>
    </w:p>
    <w:p>
      <w:pPr/>
      <w:r>
        <w:t>Grade: Da'if (Darussalam)Reference : Sunan an-Nasa'i 1728In-book reference : Book 20, Hadith 131English translation : Vol. 2, Book 20, Hadith 1729Report Error | Share | Copy ▼</w:t>
      </w:r>
    </w:p>
    <w:p>
      <w:r>
        <w:t>----------------------------------------</w:t>
      </w:r>
    </w:p>
    <w:p>
      <w:pPr/>
      <w:r>
        <w:t>Sa'eed bin 'Abdur-Rahman bin Abza narrated from his father, that:Ubayy bin Ka'b said: "The Messenger of Allah (ﷺ) used to recite in Witr: "Glorify the Name of your Lord, the Most High;" and "Say: O you disbelievers!;' and 'Say: He is Allah, (the) One.' And when he said the salam, he would say: Subhanal-Malikil-Quddus (Glory be to the Sovereign, the Most Holy) three times."</w:t>
      </w:r>
    </w:p>
    <w:p>
      <w:pPr/>
      <w:r>
        <w:t>أَخْبَرَنَا مُحَمَّدُ بْنُ الْحُسَيْنِ بْنِ إِبْرَاهِيمَ بْنِ إِشْكَابَ النَّسَائِيُّ، قَالَ أَنْبَأَنَا مُحَمَّدُ بْنُ أَبِي عُبَيْدَةَ، قَالَ حَدَّثَنَا أَبِي، عَنِ الأَعْمَشِ، عَنْ طَلْحَةَ، عَنْ ذَرٍّ، عَنْ سَعِيدِ بْنِ عَبْدِ الرَّحْمَنِ بْنِ أَبْزَى، عَنْ أَبِيهِ، عَنْ أُبَىِّ بْنِ كَعْبٍ، قَالَ كَانَ رَسُولُ اللَّهِ صلى الله عليه وسلم يَقْرَأُ فِي الْوِتْرِ بِـ ‏{‏ سَبِّحِ اسْمَ رَبِّكَ الأَعْلَى ‏}‏ وَ ‏{‏ قُلْ يَا أَيُّهَا الْكَافِرُونَ ‏}‏ وَ ‏{‏ قُلْ هُوَ اللَّهُ أَحَدٌ ‏}‏ فَإِذَا سَلَّمَ قَالَ ‏"‏ سُبْحَانَ الْمَلِكِ الْقُدُّوسِ ‏"‏ ‏.‏ ثَلاَثَ مَرَّاتٍ ‏.‏</w:t>
      </w:r>
    </w:p>
    <w:p>
      <w:pPr/>
      <w:r>
        <w:t>Grade: Sahih (Darussalam)Reference : Sunan an-Nasa'i 1729In-book reference : Book 20, Hadith 132English translation : Vol. 2, Book 20, Hadith 1730Report Error | Share | Copy ▼</w:t>
      </w:r>
    </w:p>
    <w:p>
      <w:r>
        <w:t>----------------------------------------</w:t>
      </w:r>
    </w:p>
    <w:p>
      <w:pPr/>
      <w:r>
        <w:t>Sa'eed bin Abdur-Rahman bin Abza narrated from his father, that:Ubayy bin Ka'b said: "The Messenger of Allah (ﷺ) used to recite in Witr: "Glorify the Name of your Lord, the Most High;" and "Say: O you disbelievers!;' and 'Say: He is Allah, (the) One.'"</w:t>
      </w:r>
    </w:p>
    <w:p>
      <w:pPr/>
      <w:r>
        <w:t>أَخْبَرَنَا يَحْيَى بْنُ مُوسَى، قَالَ حَدَّثَنَا عَبْدُ الرَّحْمَنِ بْنُ عَبْدِ اللَّهِ بْنِ سَعْدٍ، قَالَ حَدَّثَنَا أَبُو جَعْفَرٍ الرَّازِيُّ، عَنِ الأَعْمَشِ، عَنْ زُبَيْدٍ، وَطَلْحَةَ، عَنْ ذَرٍّ، عَنْ سَعِيدِ بْنِ عَبْدِ الرَّحْمَنِ بْنِ أَبْزَى، عَنْ أَبِيهِ، عَنْ أُبَىِّ بْنِ كَعْبٍ، قَالَ كَانَ رَسُولُ اللَّهِ صلى الله عليه وسلم يُوتِرُ بِـ ‏{‏ سَبِّحِ اسْمَ رَبِّكَ الأَعْلَى ‏}‏ وَ ‏{‏ قُلْ يَا أَيُّهَا الْكَافِرُونَ ‏}‏ وَ ‏{‏ قُلْ هُوَ اللَّهُ أَحَدٌ ‏}‏ خَالَفَهُمَا حُصَيْنٌ فَرَوَاهُ عَنْ ذَرٍّ عَنِ ابْنِ عَبْدِ الرَّحْمَنِ بْنِ أَبْزَى عَنْ أَبِيهِ عَنِ النَّبِيِّ صلى الله عليه وسلم ‏.‏</w:t>
      </w:r>
    </w:p>
    <w:p>
      <w:pPr/>
      <w:r>
        <w:t>Grade: Sahih (Darussalam)Reference : Sunan an-Nasa'i 1730In-book reference : Book 20, Hadith 133English translation : Vol. 2, Book 20, Hadith 1731Report Error | Share | Copy ▼</w:t>
      </w:r>
    </w:p>
    <w:p>
      <w:r>
        <w:t>----------------------------------------</w:t>
      </w:r>
    </w:p>
    <w:p>
      <w:pPr/>
      <w:r>
        <w:t>It was narrated from Ibn Abdur-Rahman bin Abza from his father that:The Messenger of Allah (ﷺ) used to recite in Witr: "Glorify the Name of your Lord, the Most High;" and "Say: O you disbelievers!;' and 'Say: He is Allah, (the) One.'"</w:t>
      </w:r>
    </w:p>
    <w:p>
      <w:pPr/>
      <w:r>
        <w:t>أَخْبَرَنَا الْحَسَنُ بْنُ قَزَعَةَ، عَنْ حُصَيْنِ بْنِ نُمَيْرٍ، عَنْ حُصَيْنِ بْنِ عَبْدِ الرَّحْمَنِ، عَنْ ذَرٍّ، عَنِ ابْنِ عَبْدِ الرَّحْمَنِ بْنِ أَبْزَى، عَنْ أَبِيهِ، أَنَّ رَسُولَ اللَّهِ صلى الله عليه وسلم كَانَ يَقْرَأُ فِي الْوِتْرِ بِـ ‏{‏ سَبِّحِ اسْمَ رَبِّكَ الأَعْلَى ‏}‏ وَ ‏{‏ قُلْ يَا أَيُّهَا الْكَافِرُونَ ‏}‏ وَ ‏{‏ قُلْ هُوَ اللَّهُ أَحَدٌ ‏}‏</w:t>
      </w:r>
    </w:p>
    <w:p>
      <w:pPr/>
      <w:r>
        <w:t>Grade: Da'if (Darussalam)Reference : Sunan an-Nasa'i 1731In-book reference : Book 20, Hadith 134English translation : Vol. 2, Book 20, Hadith 1732Report Error | Share | Copy ▼</w:t>
      </w:r>
    </w:p>
    <w:p>
      <w:r>
        <w:t>----------------------------------------</w:t>
      </w:r>
    </w:p>
    <w:p>
      <w:pPr/>
      <w:r>
        <w:t>Bahz bin Asad, said:"Shu'bah narrated to us, from Salamah and Zubaid, from Dharr, from Ibn Abdur-Rahman bin Abza from his father that the Messenger of Allah (ﷺ) used to recite in Witr: "Glorify the Name of your Lord, the Most High;" and "Say: O you disbelievers!;' and 'Say: He is Allah, (the) One.' And when he said the taslim, he would say: Subhanal-Malikil-Quddus (Glory be to the Sovereign, the Most Holy) three times, raising his voice the third time."</w:t>
      </w:r>
    </w:p>
    <w:p>
      <w:pPr/>
      <w:r>
        <w:t>أَخْبَرَنَا عَمْرُو بْنُ يَزِيدَ، قَالَ حَدَّثَنَا بَهْزُ بْنُ أَسَدٍ، قَالَ حَدَّثَنَا شُعْبَةُ، عَنْ سَلَمَةَ، وَزُبَيْدٍ، عَنْ ذَرٍّ، عَنِ ابْنِ عَبْدِ الرَّحْمَنِ بْنِ أَبْزَى، عَنْ أَبِيهِ، أَنَّ رَسُولَ اللَّهِ صلى الله عليه وسلم كَانَ يُوتِرُ بِـ ‏{‏ سَبِّحِ اسْمَ رَبِّكَ الأَعْلَى ‏}‏ وَ ‏{‏ قُلْ يَا أَيُّهَا الْكَافِرُونَ ‏}‏ وَ ‏{‏ قُلْ هُوَ اللَّهُ أَحَدٌ ‏}‏ وَكَانَ يَقُولُ إِذَا سَلَّمَ ‏"‏ سُبْحَانَ الْمَلِكِ الْقُدُّوسِ ‏"‏ ‏.‏ ثَلاَثًا وَيَرْفَعُ صَوْتَهُ بِالثَّالِثَةِ ‏.‏</w:t>
      </w:r>
    </w:p>
    <w:p>
      <w:pPr/>
      <w:r>
        <w:t>Grade: Sahih (Darussalam)Reference : Sunan an-Nasa'i 1732In-book reference : Book 20, Hadith 135English translation : Vol. 2, Book 20, Hadith 1733Report Error | Share | Copy ▼</w:t>
      </w:r>
    </w:p>
    <w:p>
      <w:r>
        <w:t>----------------------------------------</w:t>
      </w:r>
    </w:p>
    <w:p>
      <w:pPr/>
      <w:r>
        <w:t>Khalid said:"Shu'bah narrated to us, he said: Salamah and Zubaid informed me, from Dharr, from Ibn 'Abdur-Rahman bn Abza from Abdur-Rahman, that the Messenger of Allah (ﷺ) used to recite in Witr: "Glorify the Name of your Lord, the Most High;" and "Say: O you disbelievers!;' and 'Say: He is Allah, (the) One.' And when he said the taslim, he would say: Subhanal-Malikil-Quddus (Glory be to the Sovereign, the Most Holy) three times, raising his voice with Subhanal-Malikil-Quddus the third time."</w:t>
      </w:r>
    </w:p>
    <w:p>
      <w:pPr/>
      <w:r>
        <w:t>أَخْبَرَنَا مُحَمَّدُ بْنُ عَبْدِ الأَعْلَى، قَالَ حَدَّثَنَا خَالِدٌ، قَالَ حَدَّثَنَا شُعْبَةُ، قَالَ أَخْبَرَنِي سَلَمَةُ، وَزُبَيْدٌ، عَنْ ذَرٍّ، عَنِ ابْنِ عَبْدِ الرَّحْمَنِ بْنِ أَبْزَى، عَنْ عَبْدِ الرَّحْمَنِ، أَنَّ رَسُولَ اللَّهِ صلى الله عليه وسلم كَانَ يَقْرَأُ فِي الْوَتْرِ بِـ ‏{‏ سَبِّحِ اسْمَ رَبِّكَ الأَعْلَى ‏}‏ وَ ‏{‏ قُلْ يَا أَيُّهَا الْكَافِرُونَ ‏}‏ وَ ‏{‏ قُلْ هُوَ اللَّهُ أَحَدٌ ‏}‏ ثُمَّ يَقُولُ إِذَا سَلَّمَ ‏"‏ سُبْحَانَ الْمَلِكِ الْقُدُّوسِ ‏"‏ ‏.‏ وَيَرْفَعُ بِـ ‏"‏ سُبْحَانَ الْمَلِكِ الْقُدُّوسِ ‏"‏ ‏.‏ صَوْتَهُ بِالثَّالِثَةِ ‏.‏ رَوَاهُ مَنْصُورٌ عَنْ سَلَمَةَ بْنِ كُهَيْلٍ وَلَمْ يَذْكُرْ ذَرًّا ‏.‏</w:t>
      </w:r>
    </w:p>
    <w:p>
      <w:pPr/>
      <w:r>
        <w:t>Grade: Sahih (Darussalam)Reference : Sunan an-Nasa'i 1733In-book reference : Book 20, Hadith 136English translation : Vol. 2, Book 20, Hadith 1734Report Error | Share | Copy ▼</w:t>
      </w:r>
    </w:p>
    <w:p>
      <w:r>
        <w:t>----------------------------------------</w:t>
      </w:r>
    </w:p>
    <w:p>
      <w:pPr/>
      <w:r>
        <w:t>Mansur reported from Salamah bin Kuhail, from Sa'eed bin Abdur-Rahman bin Abza, from his father, who said:"The Messenger of Allah (ﷺ) used to recite in witr: Glorify the Name of your Lord, the Most High;" and "Say: O you disbelievers!;' and 'Say: He is Allah, (the) One.' And when he said the taslim, he would say: Subhanal-Malikil-Quddus (Glory be to the Sovereign, the Most Holy) three times, elongating his words the third time."</w:t>
      </w:r>
    </w:p>
    <w:p>
      <w:pPr/>
      <w:r>
        <w:t>أَخْبَرَنَا مُحَمَّدُ بْنُ قُدَامَةَ، عَنْ جَرِيرٍ، عَنْ مَنْصُورٍ، عَنْ سَلَمَةَ بْنِ كُهَيْلٍ، عَنْ سَعِيدِ بْنِ عَبْدِ الرَّحْمَنِ بْنِ أَبْزَى، عَنْ أَبِيهِ، قَالَ كَانَ رَسُولُ اللَّهِ صلى الله عليه وسلم يُوتِرُ بِـ ‏{‏ سَبِّحِ اسْمَ رَبِّكَ الأَعْلَى ‏}‏ وَ ‏{‏ قُلْ يَا أَيُّهَا الْكَافِرُونَ ‏}‏ وَ ‏{‏ قُلْ هُوَ اللَّهُ أَحَدٌ ‏}‏ وَكَانَ إِذَا سَلَّمَ وَفَرَغَ قَالَ ‏"‏ سُبْحَانَ الْمَلِكِ الْقُدُّوسِ ‏"‏ ‏.‏ ثَلاَثًا طَوَّلَ فِي الثَّالِثَةِ ‏.‏ وَرَوَاهُ عَبْدُ الْمَلِكِ بْنُ أَبِي سُلَيْمَانَ عَنْ زُبَيْدٍ وَلَمْ يَذْكُرْ ذَرًّا ‏.‏</w:t>
      </w:r>
    </w:p>
    <w:p>
      <w:pPr/>
      <w:r>
        <w:t>Grade: Sahih (Darussalam)Reference : Sunan an-Nasa'i 1734In-book reference : Book 20, Hadith 137English translation : Vol. 2, Book 20, Hadith 1735Report Error | Share | Copy ▼</w:t>
      </w:r>
    </w:p>
    <w:p>
      <w:r>
        <w:t>----------------------------------------</w:t>
      </w:r>
    </w:p>
    <w:p>
      <w:pPr/>
      <w:r>
        <w:t>'Abdul-Malik bin Abi Sulaiman reported from Zubaid, from Sa'eed bin Abdur-Rahman bin Abza, from his father, who said:"The Messenger of Allah (ﷺ) used to recite in witr: Glorify the Name of your Lord, the Most High;" and "Say: O you disbelievers!;' and 'Say: He is Allah, (the) One.'"</w:t>
      </w:r>
    </w:p>
    <w:p>
      <w:pPr/>
      <w:r>
        <w:t>أَخْبَرَنَا أَحْمَدُ بْنُ سُلَيْمَانَ، قَالَ حَدَّثَنَا مُحَمَّدُ بْنُ عُبَيْدٍ، قَالَ حَدَّثَنَا عَبْدُ الْمَلِكِ بْنُ أَبِي سُلَيْمَانَ، عَنْ زُبَيْدٍ، عَنْ سَعِيدِ بْنِ عَبْدِ الرَّحْمَنِ بْنِ أَبْزَى، عَنْ أَبِيهِ، قَالَ كَانَ رَسُولُ اللَّهِ صلى الله عليه وسلم يُوتِرُ بِـ ‏{‏ سَبِّحِ اسْمَ رَبِّكَ الأَعْلَى ‏}‏ وَ ‏{‏ قُلْ يَا أَيُّهَا الْكَافِرُونَ ‏}‏ وَ ‏{‏ قُلْ هُوَ اللَّهُ أَحَدٌ ‏}‏ وَرَوَاهُ مُحَمَّدُ بْنُ جُحَادَةَ عَنْ زُبَيْدٍ وَلَمْ يَذْكُرْ ذَرًّا ‏.‏</w:t>
      </w:r>
    </w:p>
    <w:p>
      <w:pPr/>
      <w:r>
        <w:t>Grade: Sahih (Darussalam)Reference : Sunan an-Nasa'i 1735In-book reference : Book 20, Hadith 138English translation : Vol. 2, Book 20, Hadith 1736Report Error | Share | Copy ▼</w:t>
      </w:r>
    </w:p>
    <w:p>
      <w:r>
        <w:t>----------------------------------------</w:t>
      </w:r>
    </w:p>
    <w:p>
      <w:pPr/>
      <w:r>
        <w:t>Muhammad bin Juhadah reported from Zubaid, Sa'eed bin 'Abdur-Rahman bin Abza, from his father, who said:"The Messenger of Allah (ﷺ) used to recite in witr: Glorify the Name of your Lord, the Most High;" and "Say: O you disbelievers!;' and 'Say: He is Allah, (the) One.' And when he had finished praying, he said: Subhanal-Malikil-Quddus (Glory be to the Sovereign, the Most Holy) three times."</w:t>
      </w:r>
    </w:p>
    <w:p>
      <w:pPr/>
      <w:r>
        <w:t>أَخْبَرَنَا عِمْرَانُ بْنُ مُوسَى، قَالَ حَدَّثَنَا عَبْدُ الْوَارِثِ، قَالَ حَدَّثَنَا مُحَمَّدُ بْنُ جُحَادَةَ، عَنْ زُبَيْدٍ، عَنِ ابْنِ أَبْزَى، عَنْ أَبِيهِ، قَالَ كَانَ رَسُولُ اللَّهِ صلى الله عليه وسلم يُوتِرُ بِـ ‏{‏ سَبِّحِ اسْمَ رَبِّكَ الأَعْلَى ‏}‏ وَ ‏{‏ قُلْ يَا أَيُّهَا الْكَافِرُونَ ‏}‏ وَ ‏{‏ قُلْ هُوَ اللَّهُ أَحَدٌ ‏}‏ فَإِذَا فَرَغَ مِنَ الصَّلاَةِ قَالَ ‏"‏ سُبْحَانَ الْمَلِكِ الْقُدُّوسِ ‏"‏ ‏.‏ ثَلاَثَ مَرَّاتٍ ‏.‏</w:t>
      </w:r>
    </w:p>
    <w:p>
      <w:pPr/>
      <w:r>
        <w:t>Grade: Sahih (Darussalam)Reference : Sunan an-Nasa'i 1736In-book reference : Book 20, Hadith 139English translation : Vol. 2, Book 20, Hadith 1737Report Error | Share | Copy ▼</w:t>
      </w:r>
    </w:p>
    <w:p>
      <w:r>
        <w:t>----------------------------------------</w:t>
      </w:r>
    </w:p>
    <w:p>
      <w:pPr/>
      <w:r>
        <w:t>Shu'aib bin Harb reported from Malik, from Zubaid, from Ibn Abza, from his father, who said:"The Messenger of Allah (ﷺ) used to recite in witr: Glorify the Name of your Lord, the Most High;" and "Say: O you disbelievers!;' and 'Say: He is Allah, (the) One.'"</w:t>
      </w:r>
    </w:p>
    <w:p>
      <w:pPr/>
      <w:r>
        <w:t>أَخْبَرَنَا أَحْمَدُ بْنُ مُحَمَّدِ بْنِ عُبَيْدِ اللَّهِ، قَالَ حَدَّثَنَا شُعَيْبُ بْنُ حَرْبٍ، عَنْ مَالِكٍ، عَنْ زُبَيْدٍ، عَنِ ابْنِ أَبْزَى، عَنْ أَبِيهِ، قَالَ كَانَ رَسُولُ اللَّهِ صلى الله عليه وسلم يَقْرَأُ فِي الْوِتْرِ بِـ ‏{‏ سَبِّحِ اسْمَ رَبِّكَ الأَعْلَى ‏}‏ وَ ‏{‏ قُلْ يَا أَيُّهَا الْكَافِرُونَ ‏}‏ وَ ‏{‏ قُلْ هُوَ اللَّهُ أَحَدٌ ‏}‏ ‏.‏</w:t>
      </w:r>
    </w:p>
    <w:p>
      <w:pPr/>
      <w:r>
        <w:t>Grade: Sahih (Darussalam)Reference : Sunan an-Nasa'i 1737In-book reference : Book 20, Hadith 140English translation : Vol. 2, Book 20, Hadith 1738Report Error | Share | Copy ▼</w:t>
      </w:r>
    </w:p>
    <w:p>
      <w:r>
        <w:t>----------------------------------------</w:t>
      </w:r>
    </w:p>
    <w:p>
      <w:pPr/>
      <w:r>
        <w:t>Ahmad bin Sulaiman informed us, he said:"Yahya bin Adam narrated to us, he said: "Malik narrated to us from Zubaid, from Dharr, from Ibn Abza.'"</w:t>
      </w:r>
    </w:p>
    <w:p>
      <w:pPr/>
      <w:r>
        <w:t>أَخْبَرَنَا أَحْمَدُ بْنُ سُلَيْمَانَ، قَالَ حَدَّثَنَا يَحْيَى بْنُ آدَمَ، قَالَ حَدَّثَنَا مَالِكٌ، عَنْ زُبَيْدٍ، عَنْ ذَرٍّ، عَنِ ابْنِ أَبْزَى، مُرْسَلٌ ‏.‏ وَقَدْ رَوَاهُ عَطَاءُ بْنُ السَّائِبِ عَنْ سَعِيدِ بْنِ عَبْدِ الرَّحْمَنِ بْنِ أَبْزَى، عَنْ أَبِيهِ، ‏.‏</w:t>
      </w:r>
    </w:p>
    <w:p>
      <w:pPr/>
      <w:r>
        <w:t>Grade: Sahih (Darussalam)Reference : Sunan an-Nasa'i 1738In-book reference : Book 20, Hadith 141English translation : Vol. 2, Book 20, Hadith 1739Report Error | Share | Copy ▼</w:t>
      </w:r>
    </w:p>
    <w:p>
      <w:r>
        <w:t>----------------------------------------</w:t>
      </w:r>
    </w:p>
    <w:p>
      <w:pPr/>
      <w:r>
        <w:t>'Ata bin As-Sa'ib reported from Sa'eed bin Abdur-Rahman bin Abza from his father:That the Messenger of Allah (ﷺ) used to recite in witr: Glorify the Name of your Lord, the Most High;" and "Say: O you disbelievers!;' and 'Say: He is Allah, (the) One.'"</w:t>
      </w:r>
    </w:p>
    <w:p>
      <w:pPr/>
      <w:r>
        <w:t>أَخْبَرَنَا عَبْدُ اللَّهِ بْنُ الصَّبَّاحِ، قَالَ حَدَّثَنَا الْحَسَنُ بْنُ حَبِيبٍ، قَالَ حَدَّثَنَا رَوْحُ بْنُ الْقَاسِمِ، عَنْ عَطَاءِ بْنِ السَّائِبِ، عَنْ سَعِيدِ بْنِ عَبْدِ الرَّحْمَنِ بْنِ أَبْزَى، عَنْ أَبِيهِ، أَنَّ رَسُولَ اللَّهِ صلى الله عليه وسلم كَانَ يَقْرَأُ فِي الْوِتْرِ بِـ ‏{‏ سَبِّحِ اسْمَ رَبِّكَ الأَعْلَى ‏}‏ وَ ‏{‏ قُلْ يَا أَيُّهَا الْكَافِرُونَ ‏}‏ وَ ‏{‏ قُلْ هُوَ اللَّهُ أَحَدٌ ‏}‏</w:t>
      </w:r>
    </w:p>
    <w:p>
      <w:pPr/>
      <w:r>
        <w:t>Grade: Sahih (Darussalam)Reference : Sunan an-Nasa'i 1739In-book reference : Book 20, Hadith 142English translation : Vol. 2, Book 20, Hadith 1740Report Error | Share | Copy ▼</w:t>
      </w:r>
    </w:p>
    <w:p>
      <w:r>
        <w:t>----------------------------------------</w:t>
      </w:r>
    </w:p>
    <w:p>
      <w:pPr/>
      <w:r>
        <w:t>Muhammad bin Bashshar informed us, he said:"Abu Dawud narrated to us from Shu'bah, from Qatadah, who said: I heard 'Azarah narrating from Sa'eed bin 'Abdur-Rahman Ibn Abza, from his father</w:t>
        <w:br/>
        <w:t>That the Messenger of Allah (ﷺ) used to recite in witr: Glorify the Name of your Lord, the Most High;" and "Say: O you disbelievers!;' and 'Say: He is Allah, (the) One.' And when he had finished praying, he said: Subhanal-Malikil-Quddus (Glory be to the Sovereign, the Most Holy) three times."</w:t>
      </w:r>
    </w:p>
    <w:p>
      <w:pPr/>
      <w:r>
        <w:t>أَخْبَرَنَا مُحَمَّدُ بْنُ بَشَّارٍ، قَالَ حَدَّثَنَا أَبُو دَاوُدَ، قَالَ حَدَّثَنَا شُعْبَةُ، عَنْ قَتَادَةَ، قَالَ سَمِعْتُ عَزْرَةَ، يُحَدِّثُ عَنْ سَعِيدِ بْنِ عَبْدِ الرَّحْمَنِ بْنِ أَبْزَى، عَنْ أَبِيهِ، أَنَّ رَسُولَ اللَّهِ صلى الله عليه وسلم كَانَ يُوتِرُ بِـ ‏{‏ سَبِّحِ اسْمَ رَبِّكَ الأَعْلَى ‏}‏ وَ ‏{‏ قُلْ يَا أَيُّهَا الْكَافِرُونَ ‏}‏ وَ ‏{‏ قُلْ هُوَ اللَّهُ أَحَدٌ ‏}‏ فَإِذَا فَرَغَ قَالَ ‏"‏ سُبْحَانَ الْمَلِكِ الْقُدُّوسِ ‏"‏ ‏.‏ ثَلاَثًا ‏.‏</w:t>
      </w:r>
    </w:p>
    <w:p>
      <w:pPr/>
      <w:r>
        <w:t>Grade: Sahih (Darussalam)Reference : Sunan an-Nasa'i 1740In-book reference : Book 20, Hadith 143English translation : Vol. 2, Book 20, Hadith 1741Report Error | Share | Copy ▼</w:t>
      </w:r>
    </w:p>
    <w:p>
      <w:r>
        <w:t>----------------------------------------</w:t>
      </w:r>
    </w:p>
    <w:p>
      <w:pPr/>
      <w:r>
        <w:t>Ishawq bin Mansur informed us, he said:"Abu Dawud narrated to us, he said: Shu'ba narrated to us, from Qatadah, from Abdur-Rahman bin Abza, that</w:t>
        <w:br/>
        <w:t>The Messenger of Allah (ﷺ) used to recite in witr: Glorify the Name of your Lord, the Most High;" and "Say: O you disbelievers!;' and 'Say: He is Allah, (the) One.' And when he said the taslim, he would say: Subhanal-Malikil-Quddus (Glory be to the Sovereign, the Most Holy) three times, elongating his words the third time."</w:t>
      </w:r>
    </w:p>
    <w:p>
      <w:pPr/>
      <w:r>
        <w:t>أَخْبَرَنَا إِسْحَاقُ بْنُ مَنْصُورٍ، قَالَ حَدَّثَنَا أَبُو دَاوُدَ، قَالَ حَدَّثَنَا شُعْبَةُ، عَنْ قَتَادَةَ، عَنْ زُرَارَةَ، عَنْ عَبْدِ الرَّحْمَنِ بْنِ أَبْزَى، عَنْ رَسُولِ اللَّهِ صلى الله عليه وسلم كَانَ يُوتِرُ بِـ ‏{‏ سَبِّحِ اسْمَ رَبِّكَ الأَعْلَى ‏}‏ وَ ‏{‏ قُلْ يَا أَيُّهَا الْكَافِرُونَ ‏}‏ وَ ‏{‏ قُلْ هُوَ اللَّهُ أَحَدٌ ‏}‏ فَإِذَا فَرَغَ قَالَ ‏"‏ سُبْحَانَ الْمَلِكِ الْقُدُّوسِ ‏"‏ ‏.‏ ثَلاَثًا وَيَمُدُّ فِي الثَّالِثَةِ ‏.‏</w:t>
      </w:r>
    </w:p>
    <w:p>
      <w:pPr/>
      <w:r>
        <w:t>Grade: Sahih (Darussalam)Reference : Sunan an-Nasa'i 1741In-book reference : Book 20, Hadith 144English translation : Vol. 2, Book 20, Hadith 1742Report Error | Share | Copy ▼</w:t>
      </w:r>
    </w:p>
    <w:p>
      <w:r>
        <w:t>----------------------------------------</w:t>
      </w:r>
    </w:p>
    <w:p>
      <w:pPr/>
      <w:r>
        <w:t>Muhammad bin Al-Muthanna informed us, he said "Muhammad said:Shu'bah narrated to us, he said: I heard Qatadah narrating from Zurarah, from Abdur-Rahman bin Abza, that</w:t>
        <w:br/>
        <w:t>The Messenger of Allah (ﷺ) used to recite in witr: Glorify the Name of your Lord, the Most High.'</w:t>
      </w:r>
    </w:p>
    <w:p>
      <w:pPr/>
      <w:r>
        <w:t>أَخْبَرَنَا مُحَمَّدُ بْنُ الْمُثَنَّى، قَالَ حَدَّثَنَا مُحَمَّدٌ، قَالَ حَدَّثَنَا شُعْبَةُ، قَالَ سَمِعْتُ قَتَادَةَ، يُحَدِّثُ عَنْ زُرَارَةَ، عَنْ عَبْدِ الرَّحْمَنِ بْنِ أَبْزَى، أَنَّ رَسُولَ اللَّهِ صلى الله عليه وسلم كَانَ يُوتِرُ بِـ ‏{‏ سَبِّحِ اسْمَ رَبِّكَ الأَعْلَى ‏}‏ خَالَفَهُمَا شَبَابَةُ فَرَوَاهُ عَنْ شُعْبَةَ عَنْ قَتَادَةَ عَنْ زُرَارَةَ بْنِ أَوْفَى عَنْ عِمْرَانَ بْنِ حُصَيْنٍ ‏.‏</w:t>
      </w:r>
    </w:p>
    <w:p>
      <w:pPr/>
      <w:r>
        <w:t>Grade: Sahih (Darussalam)Reference : Sunan an-Nasa'i 1742In-book reference : Book 20, Hadith 145English translation : Vol. 2, Book 20, Hadith 1743Report Error | Share | Copy ▼</w:t>
      </w:r>
    </w:p>
    <w:p>
      <w:r>
        <w:t>----------------------------------------</w:t>
      </w:r>
    </w:p>
    <w:p>
      <w:pPr/>
      <w:r>
        <w:t>(With that chain) from Imran bin Husain that:The Prophet (ﷺ) recited in Witr: Glorify the Name of your Lord, the Most High.</w:t>
      </w:r>
    </w:p>
    <w:p>
      <w:pPr/>
      <w:r>
        <w:t>أَخْبَرَنَا بِشْرُ بْنُ خَالِدٍ، قَالَ حَدَّثَنَا شَبَابَةُ، عَنْ شُعْبَةَ، عَنْ قَتَادَةَ، عَنْ زُرَارَةَ بْنِ أَوْفَى، عَنْ عِمْرَانَ بْنِ حُصَيْنٍ، أَنَّ النَّبِيَّ صلى الله عليه وسلم أَوْتَرَ بِـ ‏{‏ سَبِّحِ اسْمَ رَبِّكَ الأَعْلَى ‏}‏ ‏.‏ قَالَ أَبُو عَبْدِ الرَّحْمَنِ لاَ أَعْلَمُ أَحَدًا تَابَعَ شَبَابَةَ عَلَى هَذَا الْحَدِيثِ ‏.‏ خَالَفَهُ يَحْيَى بْنُ سَعِيدٍ ‏.‏</w:t>
      </w:r>
    </w:p>
    <w:p>
      <w:pPr/>
      <w:r>
        <w:t>Grade: Sahih (Darussalam)Reference : Sunan an-Nasa'i 1743In-book reference : Book 20, Hadith 146English translation : Vol. 2, Book 20, Hadith 1744Report Error | Share | Copy ▼</w:t>
      </w:r>
    </w:p>
    <w:p>
      <w:r>
        <w:t>----------------------------------------</w:t>
      </w:r>
    </w:p>
    <w:p>
      <w:pPr/>
      <w:r>
        <w:t>Muhammad bin Al-Muthanna informed us, he said:"Yahya bin Sa'eed narrated to us from Shu'bah, from Qatadah, from Zurarah, from Imran bin Husain, who said</w:t>
        <w:br/>
        <w:t>The Messenger of Allah (ﷺ) prayed Zuhr, and a man recited 'Glorify the Name of your Lord, the Most High.' When he finished praying, he said: 'Who recited: 'Glorify the Name of Your Lord, the Most High?' A man said: 'I did.' He said: 'I knew that someone was competing with me in it.'"</w:t>
      </w:r>
    </w:p>
    <w:p>
      <w:pPr/>
      <w:r>
        <w:t>أَخْبَرَنَا مُحَمَّدُ بْنُ الْمُثَنَّى، قَالَ حَدَّثَنَا يَحْيَى بْنُ سَعِيدٍ، عَنْ شُعْبَةَ، عَنْ قَتَادَةَ، عَنْ زُرَارَةَ، عَنْ عِمْرَانَ بْنِ حُصَيْنٍ، قَالَ صَلَّى رَسُولُ اللَّهِ صلى الله عليه وسلم الظُّهْرَ فَقَرَأَ رَجُلٌ بِـ ‏{‏ سَبِّحِ اسْمَ رَبِّكَ الأَعْلَى ‏}‏ فَلَمَّا صَلَّى قَالَ ‏"‏ مَنْ قَرَأَ بِـ ‏{‏ سَبِّحِ اسْمَ رَبِّكَ الأَعْلَى ‏}‏ ‏"‏ ‏.‏ قَالَ رَجُلٌ أَنَا ‏.‏ قَالَ ‏"‏ قَدْ عَلِمْتُ أَنَّ بَعْضَهُمْ خَالَجَنِيهَا ‏"‏ ‏.‏</w:t>
      </w:r>
    </w:p>
    <w:p>
      <w:pPr/>
      <w:r>
        <w:t>Grade: Sahih (Darussalam)Reference : Sunan an-Nasa'i 1744In-book reference : Book 20, Hadith 147English translation : Vol. 2, Book 20, Hadith 1745Report Error | Share | Copy ▼</w:t>
      </w:r>
    </w:p>
    <w:p>
      <w:r>
        <w:t>----------------------------------------</w:t>
      </w:r>
    </w:p>
    <w:p>
      <w:pPr/>
      <w:r>
        <w:t>It was narrated that Abu Al-Jawza said:"Al-Hasan said:</w:t>
        <w:br/>
        <w:t>"The Messenger of Allah (ﷺ) taught me some words to say in witr in Qunut: Allahumma ihdini fiman hadayta wa 'afini fiman afayta wa tawallani fiman tawallayta wa barik li fima a'tayta, wa qini sharra ma qadayta, fa innaka taqdi wa la yuqda 'alayk, wa innahu la yadhilluman walayta, tabarakta Rabbana wa at'alayt (O Allah, guide me among those whom You have guided, pardon me among those You have pardoned, turn to me in friendship among those on whom You have turned in friendship, and bless me in what You have bestowed, and save me from the evil of what You have decreed. For verily You decree and none can influence You; and he is not humiliated whom You have befriended. Blessed are You, O Lord, and Exalted.)'"</w:t>
      </w:r>
    </w:p>
    <w:p>
      <w:pPr/>
      <w:r>
        <w:t>أَخْبَرَنَا قُتَيْبَةُ، قَالَ حَدَّثَنَا أَبُو الأَحْوَصِ، عَنْ أَبِي إِسْحَاقَ، عَنْ بُرَيْدٍ، عَنْ أَبِي الْحَوْرَاءِ، قَالَ قَالَ الْحَسَنُ عَلَّمَنِي رَسُولُ اللَّهِ صلى الله عليه وسلم كَلِمَاتٍ أَقُولُهُنَّ فِي الْوَتْرِ فِي الْقُنُوتِ ‏</w:t>
        <w:br/>
        <w:t>"‏ اللَّهُمَّ اهْدِنِي فِيمَنْ هَدَيْتَ وَعَافِنِي فِيمَنْ عَافَيْتَ وَتَوَلَّنِي فِيمَنْ تَوَلَّيْتَ وَبَارِكْ لِي فِيمَا أَعْطَيْتَ وَقِنِي شَرَّ مَا قَضَيْتَ إِنَّكَ تَقْضِي وَلاَ يُقْضَى عَلَيْكَ وَإِنَّهُ لاَ يَذِلُّ مَنْ وَالَيْتَ تَبَارَكْتَ رَبَّنَا وَتَعَالَيْتَ ‏"‏ ‏.‏</w:t>
      </w:r>
    </w:p>
    <w:p>
      <w:pPr/>
      <w:r>
        <w:t>Grade: Sahih (Darussalam)Reference : Sunan an-Nasa'i 1745In-book reference : Book 20, Hadith 148English translation : Vol. 2, Book 20, Hadith 1746Report Error | Share | Copy ▼</w:t>
      </w:r>
    </w:p>
    <w:p>
      <w:r>
        <w:t>----------------------------------------</w:t>
      </w:r>
    </w:p>
    <w:p>
      <w:pPr/>
      <w:r>
        <w:t>It was narrated that Al-Hasan bin Ali said:"The Messenger of Allah (ﷺ) taught me these words in witr. He said: Say: Allahumma ihdini fiman hadayta wa 'afini fiman afayta wa tawallani fiman tawallayta wa barik li fima a'tayta, wa qini sharra ma qadayta, fa innaka taqdi wa la yuqda 'alayk, wa innahu la yadhilluman walayta, tabarakta Rabbana wa at'alayt. Wa salla Allahu ala al-Nabi Muhammad (O Allah, guide me among those whom You have guided, pardon me among those You have pardoned, turn to me in friendship among those on whom You have turned in friendship, and bless me in what You have bestowed, and save me from the evil of what You have decreed. For verily You decree and none can influence You; and he is not humiliated whom You have befriended. Blessed are You, O Lord, and Exalted. And may Allah (SWT) send salah upon the Prophet Muhammad)'"</w:t>
      </w:r>
    </w:p>
    <w:p>
      <w:pPr/>
      <w:r>
        <w:t>أَخْبَرَنَا مُحَمَّدُ بْنُ سَلَمَةَ، قَالَ حَدَّثَنَا ابْنُ وَهْبٍ، عَنْ يَحْيَى بْنِ عَبْدِ اللَّهِ بْنِ سَالِمٍ، عَنْ مُوسَى بْنِ عُقْبَةَ، عَنْ عَبْدِ اللَّهِ بْنِ عَلِيٍّ، عَنِ الْحَسَنِ بْنِ عَلِيٍّ، قَالَ عَلَّمَنِي رَسُولُ اللَّهِ صلى الله عليه وسلم هَؤُلاَءِ الْكَلِمَاتِ فِي الْوَتْرِ قَالَ ‏</w:t>
        <w:br/>
        <w:t>"‏ اللَّهُمَّ اهْدِنِي فِيمَنْ هَدَيْتَ وَبَارِكْ لِي فِيمَا أَعْطَيْتَ وَتَوَلَّنِي فِيمَنْ تَوَلَّيْتَ وَقِنِي شَرَّ مَا قَضَيْتَ فَإِنَّكَ تَقْضِي وَلاَ يُقْضَى عَلَيْكَ وَإِنَّهُ لاَ يَذِلُّ مَنْ وَالَيْتَ تَبَارَكْتَ رَبَّنَا وَتَعَالَيْتَ وَصَلَّى اللَّهُ عَلَى النَّبِيِّ مُحَمَّدٍ ‏"‏ ‏.‏</w:t>
      </w:r>
    </w:p>
    <w:p>
      <w:pPr/>
      <w:r>
        <w:t>Grade: Da'if (Darussalam)Reference : Sunan an-Nasa'i 1746In-book reference : Book 20, Hadith 149English translation : Vol. 2, Book 20, Hadith 1747Report Error | Share | Copy ▼</w:t>
      </w:r>
    </w:p>
    <w:p>
      <w:r>
        <w:t>----------------------------------------</w:t>
      </w:r>
    </w:p>
    <w:p>
      <w:pPr/>
      <w:r>
        <w:t>It was narrated from Ali bin Abi Talib that:The Prophet (ﷺ) used to say at the end of witr: Allahumma inni audhu bi ridaka min sakhatika wa bi mu'afatika min uqubatika, wa audhu bika minka la uhsi thana'an 'alayka, anta kama athwart ala nafsik ( O Allah, I seek refuge in Your pleasure from Your wrath and in Your forgiveness from Your punishment. And I seek refuge in You from You; I cannot praise You enough; You are as You have praised Yourself.)."</w:t>
      </w:r>
    </w:p>
    <w:p>
      <w:pPr/>
      <w:r>
        <w:t>أَخْبَرَنَا مُحَمَّدُ بْنُ عَبْدِ اللَّهِ بْنِ الْمُبَارَكِ، قَالَ حَدَّثَنَا سُلَيْمَانُ بْنُ حَرْبٍ، وَهِشَامُ بْنُ عَبْدِ الْمَلِكِ، قَالاَ حَدَّثَنَا حَمَّادُ بْنُ سَلَمَةَ، عَنْ هِشَامِ بْنِ عَمْرٍو الْفَزَارِيِّ، عَنْ عَبْدِ الرَّحْمَنِ بْنِ الْحَارِثِ بْنِ هِشَامٍ، عَنْ عَلِيِّ بْنِ أَبِي طَالِبٍ، أَنَّ النَّبِيَّ صلى الله عليه وسلم كَانَ يَقُولُ فِي آخِرِ وِتْرِهِ ‏</w:t>
        <w:br/>
        <w:t>"‏ اللَّهُمَّ إِنِّي أَعُوذُ بِرِضَاكَ مِنْ سَخَطِكَ وَبِمُعَافَاتِكَ مِنْ عُقُوبَتِكَ وَأَعُوذُ بِكَ مِنْكَ لاَ أُحْصِي ثَنَاءً عَلَيْكَ أَنْتَ كَمَا أَثْنَيْتَ عَلَى نَفْسِكَ ‏"‏ ‏.‏</w:t>
      </w:r>
    </w:p>
    <w:p>
      <w:pPr/>
      <w:r>
        <w:t>Grade: Sahih (Darussalam)Reference : Sunan an-Nasa'i 1747In-book reference : Book 20, Hadith 150English translation : Vol. 2, Book 20, Hadith 1748Report Error | Share | Copy ▼</w:t>
      </w:r>
    </w:p>
    <w:p>
      <w:r>
        <w:t>----------------------------------------</w:t>
      </w:r>
    </w:p>
    <w:p>
      <w:pPr/>
      <w:r>
        <w:t>It was narrated that Anas said:"The Prophet (ﷺ) would not raise his hands in any of his supplications except when praying for rain (Al-Istisqa')." (One of the narrators) Shu'bah said: "I said to Thabit: 'Did you hear it from Anas?' He said: 'Subhan Allah!' I said: 'Did you hear it?' He said: 'Subhan Allah!'</w:t>
      </w:r>
    </w:p>
    <w:p>
      <w:pPr/>
      <w:r>
        <w:t>أَخْبَرَنَا مُحَمَّدُ بْنُ بَشَّارٍ، قَالَ حَدَّثَنَا عَبْدُ الرَّحْمَنِ، عَنْ شُعْبَةَ، عَنْ ثَابِتٍ الْبُنَانِيِّ، عَنْ أَنَسٍ، قَالَ كَانَ النَّبِيُّ صلى الله عليه وسلم لاَ يَرْفَعُ يَدَيْهِ فِي شَىْءٍ مِنْ دُعَائِهِ إِلاَّ فِي الاِسْتِسْقَاءِ ‏.‏ قَالَ شُعْبَةُ فَقُلْتُ لِثَابِتٍ أَنْتَ سَمِعْتَهُ مِنْ أَنَسٍ قَالَ سُبْحَانَ اللَّهِ ‏.‏ قُلْتُ سَمِعْتَهُ قَالَ سُبْحَانَ اللَّهِ ‏.‏</w:t>
      </w:r>
    </w:p>
    <w:p>
      <w:pPr/>
      <w:r>
        <w:t>Grade: Sahih (Darussalam)Reference : Sunan an-Nasa'i 1748In-book reference : Book 20, Hadith 151English translation : Vol. 2, Book 20, Hadith 1749Report Error | Share | Copy ▼</w:t>
      </w:r>
    </w:p>
    <w:p>
      <w:r>
        <w:t>----------------------------------------</w:t>
      </w:r>
    </w:p>
    <w:p>
      <w:pPr/>
      <w:r>
        <w:t>It was narrated that Aishah said:"The Messenger of Allah (ﷺ) used to pray eleven rak'ahs at night between finishing Isha' prayer and Fajr, apart from the two rak'ahs of Fajr, and he would prostrate for as long as it takes one of you to recite fifty verses.</w:t>
      </w:r>
    </w:p>
    <w:p>
      <w:pPr/>
      <w:r>
        <w:t>أَخْبَرَنَا يُوسُفُ بْنُ سَعِيدٍ، قَالَ حَدَّثَنَا حَجَّاجٌ، قَالَ حَدَّثَنَا لَيْثٌ، قَالَ حَدَّثَنِي عُقَيْلٌ، عَنِ ابْنِ شِهَابٍ، عَنْ عُرْوَةَ، عَنْ عَائِشَةَ، قَالَتْ كَانَ رَسُولُ اللَّهِ صلى الله عليه وسلم يُصَلِّي إِحْدَى عَشْرَةَ رَكْعَةً فِيمَا بَيْنَ أَنْ يَفْرُغَ مِنْ صَلاَةِ الْعِشَاءِ إِلَى الْفَجْرِ بِاللَّيْلِ سِوَى رَكْعَتَىِ الْفَجْرِ وَيَسْجُدُ قَدْرَ مَا يَقْرَأُ أَحَدُكُمْ خَمْسِينَ آيَةً ‏.‏</w:t>
      </w:r>
    </w:p>
    <w:p>
      <w:pPr/>
      <w:r>
        <w:t>Grade: Sahih (Darussalam)Reference : Sunan an-Nasa'i 1749In-book reference : Book 20, Hadith 152English translation : Vol. 2, Book 20, Hadith 1750Report Error | Share | Copy ▼</w:t>
      </w:r>
    </w:p>
    <w:p>
      <w:r>
        <w:t>----------------------------------------</w:t>
      </w:r>
    </w:p>
    <w:p>
      <w:pPr/>
      <w:r>
        <w:t>It was narrated from Ibn Abdur-Rahman bin Abza from his father that:The Messenger of Allah (ﷺ) used to recite in witr: "Glorify the Name of Your Lord, the Most High;' and "Say: O you disbelievers!'; and 'Say: He is Allah, (the) One." And after he had said the salam, he would say: Subhanal-Malikil-Quddus (Glory be to the Sovereign, the Most Holy) raising his voice the third time."</w:t>
      </w:r>
    </w:p>
    <w:p>
      <w:pPr/>
      <w:r>
        <w:t>أَخْبَرَنَا أَحْمَدُ بْنُ حَرْبٍ، قَالَ حَدَّثَنَا قَاسِمٌ، عَنْ سُفْيَانَ، عَنْ زُبَيْدٍ، عَنْ سَعِيدِ بْنِ عَبْدِ الرَّحْمَنِ بْنِ أَبْزَى، عَنْ أَبِيهِ، عَنِ النَّبِيِّ صلى الله عليه وسلم أَنَّهُ كَانَ يُوتِرُ بِـ ‏{‏ سَبِّحِ اسْمَ رَبِّكَ الأَعْلَى ‏}‏ وَ ‏{‏ قُلْ يَا أَيُّهَا الْكَافِرُونَ ‏}‏ وَ ‏{‏ قُلْ هُوَ اللَّهُ أَحَدٌ ‏}‏ وَيَقُولُ بَعْدَ مَا يُسَلِّمُ ‏"‏ سُبْحَانَ الْمَلِكِ الْقُدُّوسِ ‏"‏ ‏.‏ ثَلاَثَ مَرَّاتٍ يَرْفَعُ بِهَا صَوْتَهُ ‏.‏</w:t>
      </w:r>
    </w:p>
    <w:p>
      <w:pPr/>
      <w:r>
        <w:t>Grade: Sahih (Darussalam)Reference : Sunan an-Nasa'i 1750In-book reference : Book 20, Hadith 153English translation : Vol. 2, Book 20, Hadith 1751Report Error | Share | Copy ▼</w:t>
      </w:r>
    </w:p>
    <w:p>
      <w:r>
        <w:t>----------------------------------------</w:t>
      </w:r>
    </w:p>
    <w:p>
      <w:pPr/>
      <w:r>
        <w:t>It was narrated from Sa'eed bin Abdur-Rahman bin Abza that:His father said: "The Messenger of Allah (ﷺ) used to recite in witr: Glorify the Name of Your Lord, the Most High;' and "Say: O you disbelievers!'; and 'Say: He is Allah, (the) One." And after he had said the salam, he would say: Subhanal-Malikil-Quddus (Glory be to the Sovereign, the Most Holy) three times, raising his voice with it."</w:t>
      </w:r>
    </w:p>
    <w:p>
      <w:pPr/>
      <w:r>
        <w:t>أَخْبَرَنَا أَحْمَدُ بْنُ يَحْيَى، قَالَ حَدَّثَنَا مُحَمَّدُ بْنُ عُبَيْدٍ، عَنْ سُفْيَانَ الثَّوْرِيِّ، وَعَبْدِ الْمَلِكِ بْنِ أَبِي سُلَيْمَانَ، عَنْ زُبَيْدٍ، عَنْ سَعِيدِ بْنِ عَبْدِ الرَّحْمَنِ بْنِ أَبْزَى، عَنْ أَبِيهِ، قَالَ كَانَ رَسُولُ اللَّهِ صلى الله عليه وسلم يُوتِرُ بِـ ‏{‏ سَبِّحِ اسْمَ رَبِّكَ الأَعْلَى ‏}‏ وَ ‏{‏ قُلْ يَا أَيُّهَا الْكَافِرُونَ ‏}‏ وَ ‏{‏ قُلْ هُوَ اللَّهُ أَحَدٌ ‏}‏ وَيَقُولُ بَعْدَ مَا يُسَلِّمُ ‏"‏ سُبْحَانَ الْمَلِكِ الْقُدُّوسِ ‏"‏ ‏.‏ ثَلاَثَ مَرَّاتٍ يَرْفَعُ بِهَا صَوْتَهُ ‏.‏ خَالَفَهُمَا أَبُو نُعَيْمٍ فَرَوَاهُ عَنْ سُفْيَانَ عَنْ زُبَيْدٍ عَنْ ذَرٍّ عَنْ سَعِيدٍ ‏.‏</w:t>
      </w:r>
    </w:p>
    <w:p>
      <w:pPr/>
      <w:r>
        <w:t>Grade: Sahih (Darussalam)Reference : Sunan an-Nasa'i 1751In-book reference : Book 20, Hadith 154English translation : Vol. 2, Book 20, Hadith 1752Report Error | Share | Copy ▼</w:t>
      </w:r>
    </w:p>
    <w:p>
      <w:r>
        <w:t>----------------------------------------</w:t>
      </w:r>
    </w:p>
    <w:p>
      <w:pPr/>
      <w:r>
        <w:t>It was narrated from Ibn Abdur-Rahman bin Abza that his father said:"The Messenger of Allah (ﷺ) used to recite in witr: Glorify the Name of Your Lord, the Most High;' and "Say: O you disbelievers!'; and 'Say: He is Allah, (the) One." And after he had said the salam, he would say: Subhanal-Malikil-Quddus (Glory be to the Sovereign, the Most Holy) three times, raising his voice with it."</w:t>
      </w:r>
    </w:p>
    <w:p>
      <w:pPr/>
      <w:r>
        <w:t>أَخْبَرَنَا مُحَمَّدُ بْنُ إِسْمَاعِيلَ بْنِ إِبْرَاهِيمَ، عَنْ أَبِي نُعَيْمٍ، عَنْ سُفْيَانَ، عَنْ زُبَيْدٍ، عَنْ ذَرٍّ، عَنْ سَعِيدِ بْنِ عَبْدِ الرَّحْمَنِ بْنِ أَبْزَى، عَنْ أَبِيهِ، قَالَ كَانَ رَسُولُ اللَّهِ صلى الله عليه وسلم يُوتِرُ بِـ ‏{‏ سَبِّحِ اسْمَ رَبِّكَ الأَعْلَى ‏}‏ وَ ‏{‏ قُلْ يَا أَيُّهَا الْكَافِرُونَ ‏}‏ وَ ‏{‏ قُلْ هُوَ اللَّهُ أَحَدٌ ‏}‏ فَإِذَا أَرَادَ أَنْ يَنْصَرِفَ قَالَ ‏"‏ سُبْحَانَ الْمَلِكِ الْقُدُّوسِ ‏"‏ ‏.‏ ثَلاَثًا يَرْفَعُ بِهَا صَوْتَهُ ‏.‏ قَالَ أَبُو عَبْدِ الرَّحْمَنِ أَبُو نُعَيْمٍ أَثْبَتُ عِنْدَنَا مِنْ مُحَمَّدِ بْنِ عُبَيْدٍ وَمِنْ قَاسِمِ بْنِ يَزِيدَ وَأَثْبَتُ أَصْحَابِ سُفْيَانَ عِنْدَنَا وَاللَّهُ أَعْلَمُ يَحْيَى بْنُ سَعِيدٍ الْقَطَّانُ ثُمَّ عَبْدُ اللَّهِ بْنُ الْمُبَارَكِ ثُمَّ وَكِيعُ بْنُ الْجَرَّاحِ ثُمَّ عَبْدُ الرَّحْمَنِ بْنُ مَهْدِيٍّ ثُمَّ أَبُو نُعَيْمٍ ثُمَّ الأَسْوَدُ فِي هَذَا الْحَدِيثِ ‏.‏ وَرَوَاهُ جَرِيرُ بْنُ حَازِمٍ عَنْ زُبَيْدٍ فَقَالَ يَمُدُّ صَوْتَهُ فِي الثَّالِثَةِ وَيَرْفَعُ ‏.‏</w:t>
      </w:r>
    </w:p>
    <w:p>
      <w:pPr/>
      <w:r>
        <w:t>Grade: Sahih (Darussalam)Reference : Sunan an-Nasa'i 1752In-book reference : Book 20, Hadith 155English translation : Vol. 2, Book 20, Hadith 1753Report Error | Share | Copy ▼</w:t>
      </w:r>
    </w:p>
    <w:p>
      <w:r>
        <w:t>----------------------------------------</w:t>
      </w:r>
    </w:p>
    <w:p>
      <w:pPr/>
      <w:r>
        <w:t>It was narrated from Sa'eed bin Abdur-Rahman bin Abza that his father said:"The Messenger of Allah (ﷺ) used to recite in witr: Glorify the Name of Your Lord, the Most High;' and "Say: O you disbelievers!'; and 'Say: He is Allah, (the) One." And after he had said the salam, he would say: Subhanal-Malikil-Quddus (Glory be to the Sovereign, the Most Holy) three times, elongating the words the third time, then raising it."</w:t>
      </w:r>
    </w:p>
    <w:p>
      <w:pPr/>
      <w:r>
        <w:t>أَخْبَرَنَا حَرَمِيُّ بْنُ يُونُسَ بْنِ مُحَمَّدٍ، قَالَ حَدَّثَنَا أَبِي قَالَ، حَدَّثَنَا جَرِيرٌ، قَالَ سَمِعْتُ زُبَيْدًا، يُحَدِّثُ عَنْ ذَرٍّ، عَنْ سَعِيدِ بْنِ عَبْدِ الرَّحْمَنِ بْنِ أَبْزَى، عَنْ أَبِيهِ، قَالَ كَانَ رَسُولُ اللَّهِ صلى الله عليه وسلم يُوتِرُ بِـ ‏{‏ سَبِّحِ اسْمَ رَبِّكَ الأَعْلَى ‏}‏ وَ ‏{‏ قُلْ يَا أَيُّهَا الْكَافِرُونَ ‏}‏ وَ ‏{‏ قُلْ هُوَ اللَّهُ أَحَدٌ ‏}‏ وَإِذَا سَلَّمَ قَالَ ‏"‏ سُبْحَانَ الْمَلِكِ الْقُدُّوسِ ‏"‏ ‏.‏ ثَلاَثَ مَرَّاتٍ يَمُدُّ صَوْتَهُ فِي الثَّالِثَةِ ثُمَّ يَرْفَعُ ‏.‏</w:t>
      </w:r>
    </w:p>
    <w:p>
      <w:pPr/>
      <w:r>
        <w:t>Grade: Sahih (Darussalam)Reference : Sunan an-Nasa'i 1753In-book reference : Book 20, Hadith 156English translation : Vol. 2, Book 20, Hadith 1754Report Error | Share | Copy ▼</w:t>
      </w:r>
    </w:p>
    <w:p>
      <w:r>
        <w:t>----------------------------------------</w:t>
      </w:r>
    </w:p>
    <w:p>
      <w:pPr/>
      <w:r>
        <w:t>It was narrated from Ibn Abdur-Rahman bin Abza from his father that:The Messenger of Allah (ﷺ) used to recite in witr: Glorify the Name of Your Lord, the Most High;' and "Say: O you disbelievers!'; and 'Say: He is Allah, (the) One." And after he had said the salam, he would say: Subhanal-Malikil-Quddus (Glory be to the Sovereign, the Most Holy).</w:t>
      </w:r>
    </w:p>
    <w:p>
      <w:pPr/>
      <w:r>
        <w:t>أَخْبَرَنَا مُحَمَّدُ بْنُ الْمُثَنَّى، قَالَ حَدَّثَنَا عَبْدُ الْعَزِيزِ بْنُ عَبْدِ الصَّمَدِ، قَالَ حَدَّثَنَا سَعِيدٌ، عَنْ قَتَادَةَ، عَنْ عَزْرَةَ، عَنْ سَعِيدِ بْنِ عَبْدِ الرَّحْمَنِ بْنِ أَبْزَى، عَنْ أَبِيهِ، أَنَّ رَسُولَ اللَّهِ صلى الله عليه وسلم كَانَ يُوتِرُ بِـ ‏{‏ سَبِّحِ اسْمَ رَبِّكَ الأَعْلَى ‏}‏ وَ ‏{‏ قُلْ يَا أَيُّهَا الْكَافِرُونَ ‏}‏ وَ ‏{‏ قُلْ هُوَ اللَّهُ أَحَدٌ ‏}‏ وَإِذَا فَرَغَ قَالَ ‏"‏ سُبْحَانَ الْمَلِكِ الْقُدُّوسِ ‏"‏ ‏.‏ أَرْسَلَهُ هِشَامٌ ‏.‏</w:t>
      </w:r>
    </w:p>
    <w:p>
      <w:pPr/>
      <w:r>
        <w:t>Grade: Sahih (Darussalam)Reference : Sunan an-Nasa'i 1754In-book reference : Book 20, Hadith 157English translation : Vol. 2, Book 20, Hadith 1755Report Error | Share | Copy ▼</w:t>
      </w:r>
    </w:p>
    <w:p>
      <w:r>
        <w:t>----------------------------------------</w:t>
      </w:r>
    </w:p>
    <w:p>
      <w:pPr/>
      <w:r>
        <w:t>It was narrated from Sa'eed bin Abdur-Rahman bin Abza that:The Prophet (ﷺ) used to recite in witr and he quoted the same hadith.</w:t>
      </w:r>
    </w:p>
    <w:p>
      <w:pPr/>
      <w:r>
        <w:t>أَخْبَرَنَا مُحَمَّدُ بْنُ إِسْمَاعِيلُ بْنِ إِبْرَاهِيمَ، عَنْ أَبِي عَامِرٍ، عَنْ هِشَامٍ، عَنْ قَتَادَةَ، عَنْ عَزْرَةَ، عَنْ سَعِيدِ بْنِ عَبْدِ الرَّحْمَنِ بْنِ أَبْزَى، أَنَّ النَّبِيَّ صلى الله عليه وسلم كَانَ يُوتِرُ ‏.‏ وَسَاقَ الْحَدِيثَ ‏.‏</w:t>
      </w:r>
    </w:p>
    <w:p>
      <w:pPr/>
      <w:r>
        <w:t>Grade: Sahih (Darussalam)Reference : Sunan an-Nasa'i 1755In-book reference : Book 20, Hadith 158English translation : Vol. 2, Book 20, Hadith 1756Report Error | Share | Copy ▼</w:t>
      </w:r>
    </w:p>
    <w:p>
      <w:r>
        <w:t>----------------------------------------</w:t>
      </w:r>
    </w:p>
    <w:p>
      <w:pPr/>
      <w:r>
        <w:t>Abu Salamah bin Abdur-Rahman narrated that :He asked Aishah about the prayer of the Messenger of Allah (ﷺ) at night. She said: "He used to pray thirteen rak'ahs: nine rak'ahs standing, one of which was witr, and two rak'ahs sitting. When he wanted to bow he would stand up, and bow and prostrate, and he did that after witr. Then when he heard the call for Subh, he stood up and prayed two brief rak'ahs.</w:t>
      </w:r>
    </w:p>
    <w:p>
      <w:pPr/>
      <w:r>
        <w:t>أَخْبَرَنَا عُبَيْدُ اللَّهِ بْنُ فَضَالَةَ بْنِ إِبْرَاهِيمَ، قَالَ حَدَّثَنَا مُحَمَّدٌ، - يَعْنِي ابْنَ الْمُبَارَكِ الصُّورِيَّ - قَالَ حَدَّثَنَا مُعَاوِيَةُ، - يَعْنِي ابْنَ سَلاَّمٍ - عَنْ يَحْيَى بْنِ أَبِي كَثِيرٍ، قَالَ أَخْبَرَنِي أَبُو سَلَمَةَ بْنُ عَبْدِ الرَّحْمَنِ، أَنَّهُ سَأَلَ عَائِشَةَ عَنْ صَلاَةِ، رَسُولِ اللَّهِ صلى الله عليه وسلم مِنَ اللَّيْلِ فَقَالَتْ كَانَ يُصَلِّي ثَلاَثَ عَشْرَةَ رَكْعَةً تِسْعَ رَكَعَاتٍ قَائِمًا يُوتِرُ فِيهَا وَرَكْعَتَيْنِ جَالِسًا فَإِذَا أَرَادَ أَنْ يَرْكَعَ قَامَ فَرَكَعَ وَسَجَدَ وَيَفْعَلُ ذَلِكَ بَعْدَ الْوَتْرِ فَإِذَا سَمِعَ نِدَاءَ الصُّبْحِ قَامَ فَرَكَعَ رَكْعَتَيْنِ خَفِيفَتَيْنِ ‏.‏</w:t>
      </w:r>
    </w:p>
    <w:p>
      <w:pPr/>
      <w:r>
        <w:t>Grade: Sahih (Darussalam)Reference : Sunan an-Nasa'i 1756In-book reference : Book 20, Hadith 159English translation : Vol. 2, Book 20, Hadith 1757Report Error | Share | Copy ▼</w:t>
      </w:r>
    </w:p>
    <w:p>
      <w:r>
        <w:t>----------------------------------------</w:t>
      </w:r>
    </w:p>
    <w:p>
      <w:pPr/>
      <w:r>
        <w:t>It was narrated from Aishah that:The Prophet (ﷺ) would not omit four rak'ahs before Zuhr and two rak'ahs before Fajr.</w:t>
      </w:r>
    </w:p>
    <w:p>
      <w:pPr/>
      <w:r>
        <w:t>أَخْبَرَنَا مُحَمَّدُ بْنُ الْمُثَنَّى، قَالَ حَدَّثَنَا عُثْمَانُ بْنُ عُمَرَ، قَالَ حَدَّثَنَا شُعْبَةُ، عَنْ إِبْرَاهِيمَ بْنِ مُحَمَّدٍ، عَنْ أَبِيهِ، عَنْ مَسْرُوقٍ، عَنْ عَائِشَةَ، أَنَّ النَّبِيَّ صلى الله عليه وسلم كَانَ لاَ يَدَعُ أَرْبَعَ رَكَعَاتٍ قَبْلَ الظُّهْرِ وَرَكْعَتَيْنِ قَبْلَ الْفَجْرِ ‏.‏ خَالَفَهُ عَامَّةُ أَصْحَابِ شُعْبَةَ مِمَّنْ رَوَى هَذَا الْحَدِيثَ فَلَمْ يَذْكُرُوا مَسْرُوقًا ‏.‏</w:t>
      </w:r>
    </w:p>
    <w:p>
      <w:pPr/>
      <w:r>
        <w:t>Grade: Sahih (Darussalam)Reference : Sunan an-Nasa'i 1757In-book reference : Book 20, Hadith 160English translation : Vol. 2, Book 20, Hadith 1758Report Error | Share | Copy ▼</w:t>
      </w:r>
    </w:p>
    <w:p>
      <w:r>
        <w:t>----------------------------------------</w:t>
      </w:r>
    </w:p>
    <w:p>
      <w:pPr/>
      <w:r>
        <w:t>It was narrated from Ibrahim bin Muhammad that:He heard his father narrating that he heard Aishah say: "The Messenger of Allah (ﷺ) would not omit four rak'ahs before Zuhr and two rak'ahs before Fajr.</w:t>
      </w:r>
    </w:p>
    <w:p>
      <w:pPr/>
      <w:r>
        <w:t>أَخْبَرَنِي أَحْمَدُ بْنُ عَبْدِ اللَّهِ بْنِ الْحَكَمِ، قَالَ حَدَّثَنَا مُحَمَّدُ بْنُ جَعْفَرٍ، قَالَ حَدَّثَنَا شُعْبَةُ، عَنْ إِبْرَاهِيمَ بْنِ مُحَمَّدٍ، أَنَّهُ سَمِعَ أَبَاهُ، يُحَدِّثُ أَنَّهُ سَمِعَ عَائِشَةَ، قَالَتْ كَانَ رَسُولُ اللَّهِ صلى الله عليه وسلم لاَ يَدَعُ أَرْبَعًا قَبْلَ الظُّهْرِ وَرَكْعَتَيْنِ قَبْلَ الصُّبْحِ ‏.‏ قَالَ أَبُو عَبْدِ الرَّحْمَنِ هَذَا الصَّوَابُ عِنْدَنَا وَحَدِيثُ عُثْمَانَ بْنِ عُمَرَ خَطَأٌ وَاللَّهُ تَعَالَى أَعْلَمُ ‏.‏</w:t>
      </w:r>
    </w:p>
    <w:p>
      <w:pPr/>
      <w:r>
        <w:t>Grade: Sahih (Darussalam)Reference : Sunan an-Nasa'i 1758In-book reference : Book 20, Hadith 161English translation : Vol. 2, Book 20, Hadith 1759Report Error | Share | Copy ▼</w:t>
      </w:r>
    </w:p>
    <w:p>
      <w:r>
        <w:t>----------------------------------------</w:t>
      </w:r>
    </w:p>
    <w:p>
      <w:pPr/>
      <w:r>
        <w:t>It was narrated from Aishah that :The Prophet (ﷺ) said: "The two rak'ahs (before) Fajr are better than this world and everything in it."</w:t>
      </w:r>
    </w:p>
    <w:p>
      <w:pPr/>
      <w:r>
        <w:t>أَخْبَرَنَا هَارُونُ بْنُ إِسْحَاقَ، قَالَ حَدَّثَنَا عَبْدَةُ، عَنْ سَعِيدٍ، عَنْ قَتَادَةَ، عَنْ زُرَارَةَ بْنِ أَوْفَى، عَنْ سَعْدِ بْنِ هِشَامٍ، عَنْ عَائِشَةَ، عَنِ النَّبِيِّ صلى الله عليه وسلم قَالَ ‏</w:t>
        <w:br/>
        <w:t>"‏ رَكْعَتَا الْفَجْرِ خَيْرٌ مِنَ الدُّنْيَا وَمَا فِيهَا ‏"‏ ‏.‏</w:t>
      </w:r>
    </w:p>
    <w:p>
      <w:pPr/>
      <w:r>
        <w:t>Grade: Sahih (Darussalam)Reference : Sunan an-Nasa'i 1759In-book reference : Book 20, Hadith 162English translation : Vol. 2, Book 20, Hadith 1760Report Error | Share | Copy ▼</w:t>
      </w:r>
    </w:p>
    <w:p>
      <w:r>
        <w:t>----------------------------------------</w:t>
      </w:r>
    </w:p>
    <w:p>
      <w:pPr/>
      <w:r>
        <w:t>It was narrated from Hafsah that:When the call for Subh prayer was given, the Messenger of Allah (ﷺ) would pray two brief rak'ahs before going to the prayer.</w:t>
      </w:r>
    </w:p>
    <w:p>
      <w:pPr/>
      <w:r>
        <w:t>أَخْبَرَنَا قُتَيْبَةُ بْنُ سَعِيدٍ، قَالَ حَدَّثَنَا اللَّيْثُ، عَنْ نَافِعٍ، عَنِ ابْنِ عُمَرَ، عَنْ حَفْصَةَ، عَنْ رَسُولِ اللَّهِ صلى الله عليه وسلم أَنَّهُ كَانَ إِذَا نُودِيَ لِصَلاَةِ الصُّبْحِ رَكَعَ رَكْعَتَيْنِ خَفِيفَتَيْنِ قَبْلَ أَنْ يَقُومَ إِلَى الصَّلاَةِ ‏.‏</w:t>
      </w:r>
    </w:p>
    <w:p>
      <w:pPr/>
      <w:r>
        <w:t>Grade: Sahih (Darussalam)Reference : Sunan an-Nasa'i 1760In-book reference : Book 20, Hadith 163English translation : Vol. 2, Book 20, Hadith 1761Report Error | Share | Copy ▼</w:t>
      </w:r>
    </w:p>
    <w:p>
      <w:r>
        <w:t>----------------------------------------</w:t>
      </w:r>
    </w:p>
    <w:p>
      <w:pPr/>
      <w:r>
        <w:t>It was narrated that Ibn Umar said:"Hafsah told me that when dawn glowed, the Prophet (ﷺ) would pray two rak'ahs.</w:t>
      </w:r>
    </w:p>
    <w:p>
      <w:pPr/>
      <w:r>
        <w:t>أَخْبَرَنَا مُحَمَّدُ بْنُ مَنْصُورٍ، قَالَ حَدَّثَنَا سُفْيَانُ، قَالَ حَدَّثَنَا عَمْرٌو، عَنِ الزُّهْرِيِّ، عَنْ سَالِمٍ، عَنِ ابْنِ عُمَرَ، قَالَ أَخْبَرَتْنِي حَفْصَةُ، أَنَّ النَّبِيَّ صلى الله عليه وسلم كَانَ إِذَا أَضَاءَ لَهُ الْفَجْرُ صَلَّى رَكْعَتَيْنِ ‏.‏</w:t>
      </w:r>
    </w:p>
    <w:p>
      <w:pPr/>
      <w:r>
        <w:t>Grade: Sahih (Darussalam)Reference : Sunan an-Nasa'i 1761In-book reference : Book 20, Hadith 164English translation : Vol. 2, Book 20, Hadith 1762Report Error | Share | Copy ▼</w:t>
      </w:r>
    </w:p>
    <w:p>
      <w:r>
        <w:t>----------------------------------------</w:t>
      </w:r>
    </w:p>
    <w:p>
      <w:pPr/>
      <w:r>
        <w:t>It was narrated that Aishah said:"When the Muaddhin fell silent after the Adhan for the beginning of Fajr, he would pray two brief rak'ahs, then he would lie down on his right side."</w:t>
      </w:r>
    </w:p>
    <w:p>
      <w:pPr/>
      <w:r>
        <w:t>أَخْبَرَنَا عَمْرُو بْنُ مَنْصُورٍ، قَالَ حَدَّثَنَا عَلِيُّ بْنُ عَيَّاشٍ، قَالَ حَدَّثَنَا شُعَيْبٌ، عَنِ الزُّهْرِيِّ، قَالَ أَخْبَرَنِي عُرْوَةُ، عَنْ عَائِشَةَ، قَالَتْ كَانَ رَسُولُ اللَّهِ صلى الله عليه وسلم إِذَا سَكَتَ الْمُؤَذِّنُ بِالأُولَى مِنْ صَلاَةِ الْفَجْرِ قَامَ فَرَكَعَ رَكْعَتَيْنِ خَفِيفَتَيْنِ قَبْلَ صَلاَةِ الْفَجْرِ بَعْدَ أَنْ يَتَبَيَّنَ الْفَجْرُ ثُمَّ يَضْطَجِعُ عَلَى شِقِّهِ الأَيْمَنِ ‏.‏</w:t>
      </w:r>
    </w:p>
    <w:p>
      <w:pPr/>
      <w:r>
        <w:t>Grade: Sahih (Darussalam)Reference : Sunan an-Nasa'i 1762In-book reference : Book 20, Hadith 165English translation : Vol. 2, Book 20, Hadith 1763Report Error | Share | Copy ▼</w:t>
      </w:r>
    </w:p>
    <w:p>
      <w:r>
        <w:t>----------------------------------------</w:t>
      </w:r>
    </w:p>
    <w:p>
      <w:pPr/>
      <w:r>
        <w:t>It was narrated that Abdullah bin 'Amr said:"The Messenger of Allah (ﷺ) said to me: 'Do not be like so-and-so; he used to pray Qiyam Al-Lail then he stopped.'"</w:t>
      </w:r>
    </w:p>
    <w:p>
      <w:pPr/>
      <w:r>
        <w:t>أَخْبَرَنَا سُوَيْدُ بْنُ نَصْرٍ، قَالَ حَدَّثَنَا عَبْدُ اللَّهِ، عَنِ الأَوْزَاعِيِّ، عَنْ يَحْيَى بْنِ أَبِي كَثِيرٍ، عَنْ أَبِي سَلَمَةَ، عَنْ عَبْدِ اللَّهِ بْنِ عَمْرٍو، قَالَ قَالَ لِي رَسُولُ اللَّهِ صلى الله عليه وسلم ‏</w:t>
        <w:br/>
        <w:t>"‏ لاَ تَكُنْ مِثْلَ فُلاَنٍ كَانَ يَقُومُ اللَّيْلَ فَتَرَكَ قِيَامَ اللَّيْلِ ‏"‏ ‏.‏</w:t>
      </w:r>
    </w:p>
    <w:p>
      <w:pPr/>
      <w:r>
        <w:t>Grade: Sahih (Darussalam)Reference : Sunan an-Nasa'i 1763In-book reference : Book 20, Hadith 166English translation : Vol. 2, Book 20, Hadith 1764Report Error | Share | Copy ▼</w:t>
      </w:r>
    </w:p>
    <w:p>
      <w:r>
        <w:t>----------------------------------------</w:t>
      </w:r>
    </w:p>
    <w:p>
      <w:pPr/>
      <w:r>
        <w:t>It was narrated that 'Abdullah bin 'Amr said:"The Messenger of Allah (ﷺ) said to me: 'O Abdullah do not be like so-and-so; he used to pray Qiyam Al-Lail and then he stopped.'"</w:t>
      </w:r>
    </w:p>
    <w:p>
      <w:pPr/>
      <w:r>
        <w:t>أَخْبَرَنَا الْحَارِثُ بْنُ أَسَدٍ، قَالَ حَدَّثَنَا بِشْرُ بْنُ بَكْرٍ، قَالَ حَدَّثَنِي الأَوْزَاعِيُّ، قَالَ حَدَّثَنِي يَحْيَى بْنُ أَبِي كَثِيرٍ، عَنْ عُمَرَ بْنِ الْحَكَمِ بْنِ ثَوْبَانَ، قَالَ حَدَّثَنِي أَبُو سَلَمَةَ بْنُ عَبْدِ الرَّحْمَنِ، عَنْ عَبْدِ اللَّهِ بْنِ عَمْرٍو، قَالَ قَالَ رَسُولُ اللَّهِ صلى الله عليه وسلم ‏</w:t>
        <w:br/>
        <w:t>"‏ لاَ تَكُنْ يَا عَبْدَ اللَّهِ مِثْلَ فُلاَنٍ كَانَ يَقُومُ اللَّيْلَ فَتَرَكَ قِيَامَ اللَّيْلِ ‏"‏ ‏.‏</w:t>
      </w:r>
    </w:p>
    <w:p>
      <w:pPr/>
      <w:r>
        <w:t>Grade: Sahih (Darussalam)Reference : Sunan an-Nasa'i 1764In-book reference : Book 20, Hadith 167English translation : Vol. 2, Book 20, Hadith 1765Report Error | Share | Copy ▼</w:t>
      </w:r>
    </w:p>
    <w:p>
      <w:r>
        <w:t>----------------------------------------</w:t>
      </w:r>
    </w:p>
    <w:p>
      <w:pPr/>
      <w:r>
        <w:t>It was narrated from Hafsah that:The Prophet (ﷺ) used to pray the two rak'ahs of Fajr, two brief rak'ahs.</w:t>
      </w:r>
    </w:p>
    <w:p>
      <w:pPr/>
      <w:r>
        <w:t>أَخْبَرَنَا مُحَمَّدُ بْنُ إِبْرَاهِيمَ الْبَصْرِيُّ، قَالَ حَدَّثَنَا خَالِدُ بْنُ الْحَارِثِ، قَالَ قَرَأْتُ عَلَى عَبْدِ الْحَمِيدِ بْنِ جَعْفَرٍ عَنْ نَافِعٍ، عَنْ صَفِيَّةَ، عَنْ حَفْصَةَ، عَنِ النَّبِيِّ صلى الله عليه وسلم أَنَّهُ كَانَ يُصَلِّي رَكْعَتَىِ الْفَجْرِ رَكْعَتَيْنِ خَفِيفَتَيْنِ ‏.‏</w:t>
      </w:r>
    </w:p>
    <w:p>
      <w:pPr/>
      <w:r>
        <w:t>Grade: Sahih (Darussalam)Reference : Sunan an-Nasa'i 1765In-book reference : Book 20, Hadith 168English translation : Vol. 2, Book 20, Hadith 1766Report Error | Share | Copy ▼</w:t>
      </w:r>
    </w:p>
    <w:p>
      <w:r>
        <w:t>----------------------------------------</w:t>
      </w:r>
    </w:p>
    <w:p>
      <w:pPr/>
      <w:r>
        <w:t>Ibn 'Umar said:"Hafsah told me that</w:t>
        <w:br/>
        <w:t>The Messenger of Allah (ﷺ) used to pray two brief rak'ahs between the call (the Adhan) and the Iqamah for Fajr prayer."</w:t>
      </w:r>
    </w:p>
    <w:p>
      <w:pPr/>
      <w:r>
        <w:t>أَخْبَرَنَا شُعَيْبُ بْنُ شُعَيْبِ بْنِ إِسْحَاقَ، قَالَ حَدَّثَنَا عَبْدُ الْوَهَّابِ، قَالَ أَنْبَأَنَا شُعَيْبٌ، قَالَ حَدَّثَنَا الأَوْزَاعِيُّ، قَالَ حَدَّثَنِي يَحْيَى، قَالَ حَدَّثَنِي نَافِعٌ، قَالَ حَدَّثَنِي ابْنُ عُمَرَ، قَالَ حَدَّثَتْنِي حَفْصَةُ، أَنَّ رَسُولَ اللَّهِ صلى الله عليه وسلم كَانَ يَرْكَعُ رَكْعَتَيْنِ خَفِيفَتَيْنِ بَيْنَ النِّدَاءِ وَالإِقَامَةِ مِنْ صَلاَةِ الْفَجْرِ ‏.‏ قَالَ أَبُو عَبْدِ الرَّحْمَنِ كِلاَ الْحَدِيثَيْنِ عِنْدَنَا خَطَأٌ وَاللَّهُ تَعَالَى أَعْلَمُ ‏.‏</w:t>
      </w:r>
    </w:p>
    <w:p>
      <w:pPr/>
      <w:r>
        <w:t>Grade: Sahih (Darussalam)Reference : Sunan an-Nasa'i 1766In-book reference : Book 20, Hadith 169English translation : Vol. 2, Book 20, Hadith 1767Report Error | Share | Copy ▼</w:t>
      </w:r>
    </w:p>
    <w:p>
      <w:r>
        <w:t>----------------------------------------</w:t>
      </w:r>
    </w:p>
    <w:p>
      <w:pPr/>
      <w:r>
        <w:t>It was narrated from Ibn 'Umar that Hafsah said:"The Messenger of Allah (ﷺ) used to pray two brief rak'ahs between the call (the Adhan) and the prayer."</w:t>
      </w:r>
    </w:p>
    <w:p>
      <w:pPr/>
      <w:r>
        <w:t>أَخْبَرَنَا إِسْحَاقُ بْنُ مَنْصُورٍ، قَالَ أَنْبَأَنَا يَحْيَى، قَالَ حَدَّثَنَا الأَوْزَاعِيُّ، قَالَ حَدَّثَنِي يَحْيَى، عَنْ نَافِعٍ، عَنِ ابْنِ عُمَرَ، عَنْ حَفْصَةَ، قَالَتْ كَانَ رَسُولُ اللَّهِ صلى الله عليه وسلم يَرْكَعُ بَيْنَ النِّدَاءِ وَالصَّلاَةِ رَكْعَتَيْنِ خَفِيفَتَيْنِ ‏.‏</w:t>
      </w:r>
    </w:p>
    <w:p>
      <w:pPr/>
      <w:r>
        <w:t>Grade: Sahih (Darussalam)Reference : Sunan an-Nasa'i 1767In-book reference : Book 20, Hadith 170English translation : Vol. 2, Book 20, Hadith 1768Report Error | Share | Copy ▼</w:t>
      </w:r>
    </w:p>
    <w:p>
      <w:r>
        <w:t>----------------------------------------</w:t>
      </w:r>
    </w:p>
    <w:p>
      <w:pPr/>
      <w:r>
        <w:t>It was narrated from Abu Salamah and Nafi', from Ibn Umar, from Hafsah that:The Prophet (ﷺ) used to pray two brief rak'ahs between the call (The adhan) and the Iqamah, the two rak'ahs of Fajr.</w:t>
      </w:r>
    </w:p>
    <w:p>
      <w:pPr/>
      <w:r>
        <w:t>أَخْبَرَنَا هِشَامُ بْنُ عَمَّارٍ، قَالَ حَدَّثَنَا يَحْيَى، - يَعْنِي ابْنَ حَمْزَةَ - قَالَ حَدَّثَنَا الأَوْزَاعِيُّ، عَنْ يَحْيَى، عَنْ أَبِي سَلَمَةَ، قَالَ هُوَ وَنَافِعٌ عَنِ ابْنِ عُمَرَ، عَنْ حَفْصَةَ، أَنَّ النَّبِيَّ صلى الله عليه وسلم كَانَ يُصَلِّي بَيْنَ النِّدَاءِ وَالإِقَامَةِ رَكْعَتَيْنِ خَفِيفَتَيْنِ رَكْعَتَىِ الْفَجْرِ ‏.‏</w:t>
      </w:r>
    </w:p>
    <w:p>
      <w:pPr/>
      <w:r>
        <w:t>Grade: Sahih (Darussalam)Reference : Sunan an-Nasa'i 1768In-book reference : Book 20, Hadith 171English translation : Vol. 2, Book 20, Hadith 1769Report Error | Share | Copy ▼</w:t>
      </w:r>
    </w:p>
    <w:p>
      <w:r>
        <w:t>----------------------------------------</w:t>
      </w:r>
    </w:p>
    <w:p>
      <w:pPr/>
      <w:r>
        <w:t>Ibn Umar narrated that Hafsah had told him that the:Messenger of Allah (ﷺ) used to pray two brief rak'ahs between the adhan and the Iqamah of Subh prayer.</w:t>
      </w:r>
    </w:p>
    <w:p>
      <w:pPr/>
      <w:r>
        <w:t>أَخْبَرَنَا إِسْحَاقُ بْنُ مَنْصُورٍ، قَالَ حَدَّثَنَا مُعَاذُ بْنُ هِشَامٍ، قَالَ حَدَّثَنِي أَبِي، عَنْ يَحْيَى بْنِ أَبِي كَثِيرٍ، قَالَ حَدَّثَنِي نَافِعٌ، أَنَّ ابْنَ عُمَرَ، حَدَّثَهُ أَنَّ حَفْصَةَ حَدَّثَتْهُ أَنَّ رَسُولَ اللَّهِ صلى الله عليه وسلم كَانَ يُصَلِّي رَكْعَتَيْنِ خَفِيفَتَيْنِ بَيْنَ النِّدَاءِ وَالإِقَامَةِ مِنْ صَلاَةِ الصُّبْحِ ‏.‏</w:t>
      </w:r>
    </w:p>
    <w:p>
      <w:pPr/>
      <w:r>
        <w:t>Grade: Sahih (Darussalam)Reference : Sunan an-Nasa'i 1769In-book reference : Book 20, Hadith 172English translation : Vol. 2, Book 20, Hadith 1770Report Error | Share | Copy ▼</w:t>
      </w:r>
    </w:p>
    <w:p>
      <w:r>
        <w:t>----------------------------------------</w:t>
      </w:r>
    </w:p>
    <w:p>
      <w:pPr/>
      <w:r>
        <w:t>It was narrated that Ibn 'Umar said:"Hafsah told me that the Messenger of Allah (ﷺ) used to pray two rak'ahs beore Subh."</w:t>
      </w:r>
    </w:p>
    <w:p>
      <w:pPr/>
      <w:r>
        <w:t>أَخْبَرَنَا يَحْيَى بْنُ مُحَمَّدٍ، قَالَ حَدَّثَنَا مُحَمَّدُ بْنُ جَهْضَمٍ، قَالَ إِسْمَاعِيلُ حَدَّثَنَا عَنْ عُمَرَ بْنِ نَافِعٍ، عَنْ أَبِيهِ، عَنِ ابْنِ عُمَرَ، قَالَ أَخْبَرَتْنِي حَفْصَةُ، أَنَّ رَسُولَ اللَّهِ صلى الله عليه وسلم كَانَ يُصَلِّي قَبْلَ الصُّبْحِ رَكْعَتَيْنِ ‏.‏</w:t>
      </w:r>
    </w:p>
    <w:p>
      <w:pPr/>
      <w:r>
        <w:t>Grade: Sahih (Darussalam)Reference : Sunan an-Nasa'i 1770In-book reference : Book 20, Hadith 173English translation : Vol. 2, Book 20, Hadith 1771Report Error | Share | Copy ▼</w:t>
      </w:r>
    </w:p>
    <w:p>
      <w:r>
        <w:t>----------------------------------------</w:t>
      </w:r>
    </w:p>
    <w:p>
      <w:pPr/>
      <w:r>
        <w:t>It was narrated from Ibn 'Umar that Hafsah told him:"When he was called to Subh prayer, the Messenger of Allah (ﷺ) would do two prostrations before Subh prayer."</w:t>
      </w:r>
    </w:p>
    <w:p>
      <w:pPr/>
      <w:r>
        <w:t>أَخْبَرَنَا مُحَمَّدُ بْنُ عَبْدِ اللَّهِ بْنِ عَبْدِ الْحَكَمِ، قَالَ أَنْبَأَنَا إِسْحَاقُ بْنُ الْفُرَاتِ، عَنْ يَحْيَى بْنِ أَيُّوبَ، قَالَ حَدَّثَنِي يَحْيَى بْنُ سَعِيدٍ، قَالَ أَنْبَأَنَا نَافِعٌ، عَنِ ابْنِ عُمَرَ، عَنْ حَفْصَةَ، أَنَّهَا أَخْبَرَتْهُ أَنَّ رَسُولَ اللَّهِ صلى الله عليه وسلم كَانَ إِذَا نُودِيَ لِصَلاَةِ الصُّبْحِ سَجَدَ سَجْدَتَيْنِ قَبْلَ صَلاَةِ الصُّبْحِ ‏.‏</w:t>
      </w:r>
    </w:p>
    <w:p>
      <w:pPr/>
      <w:r>
        <w:t>Grade: Sahih (Darussalam)Reference : Sunan an-Nasa'i 1771In-book reference : Book 20, Hadith 174English translation : Vol. 2, Book 20, Hadith 1772Report Error | Share | Copy ▼</w:t>
      </w:r>
    </w:p>
    <w:p>
      <w:r>
        <w:t>----------------------------------------</w:t>
      </w:r>
    </w:p>
    <w:p>
      <w:pPr/>
      <w:r>
        <w:t>It was narrated from Ibn 'Umar that Hafsah, the Mother of the Believers, :Told him that when the Muaddhin fell silent, Allah's Messenger (ﷺ) would pray two brief rak'ahs.</w:t>
      </w:r>
    </w:p>
    <w:p>
      <w:pPr/>
      <w:r>
        <w:t>أَخْبَرَنَا عَبْدُ اللَّهِ بْنُ إِسْحَاقَ، عَنْ أَبِي عَاصِمٍ، عَنِ ابْنِ جُرَيْجٍ، قَالَ أَخْبَرَنِي مُوسَى بْنُ عُقْبَةَ، عَنْ نَافِعٍ، عَنِ ابْنِ عُمَرَ، عَنْ حَفْصَةَ أُمِّ الْمُؤْمِنِينَ، أَنَّهَا أَخْبَرَتْهُ أَنَّ رَسُولَ اللَّهِ صلى الله عليه وسلم كَانَ إِذَا سَكَتَ الْمُؤَذِّنُ صَلَّى رَكْعَتَيْنِ خَفِيفَتَيْنِ ‏.‏</w:t>
      </w:r>
    </w:p>
    <w:p>
      <w:pPr/>
      <w:r>
        <w:t>Grade: Sahih (Darussalam)Reference : Sunan an-Nasa'i 1772In-book reference : Book 20, Hadith 175English translation : Vol. 2, Book 20, Hadith 1773Report Error | Share | Copy ▼</w:t>
      </w:r>
    </w:p>
    <w:p>
      <w:r>
        <w:t>----------------------------------------</w:t>
      </w:r>
    </w:p>
    <w:p>
      <w:pPr/>
      <w:r>
        <w:t>It was narrated from 'Abdullah bin Umar that Hafsah, the Mother of the Believers, told him:that when the Muaddhin fell silent following the call to Subh prayer and dawn had broken, he would pray two brief rak'ahs before getting up to pray.</w:t>
      </w:r>
    </w:p>
    <w:p>
      <w:pPr/>
      <w:r>
        <w:t>أَخْبَرَنَا مُحَمَّدُ بْنُ سَلَمَةَ، قَالَ أَنْبَأَنَا ابْنُ الْقَاسِمِ، عَنْ مَالِكٍ، قَالَ حَدَّثَنِي نَافِعٌ، عَنْ عَبْدِ اللَّهِ بْنِ عُمَرَ، أَنَّ حَفْصَةَ أُمَّ الْمُؤْمِنِينَ، أَخْبَرَتْهُ أَنَّ رَسُولَ اللَّهِ صلى الله عليه وسلم كَانَ إِذَا سَكَتَ الْمُؤَذِّنُ مِنَ الأَذَانِ لِصَلاَةِ الصُّبْحِ وَبَدَا الصُّبْحُ صَلَّى رَكْعَتَيْنِ خَفِيفَتَيْنِ قَبْلَ أَنْ تُقَامَ الصَّلاَةُ ‏.‏</w:t>
      </w:r>
    </w:p>
    <w:p>
      <w:pPr/>
      <w:r>
        <w:t>Grade: Sahih (Darussalam)Reference : Sunan an-Nasa'i 1773In-book reference : Book 20, Hadith 176English translation : Vol. 2, Book 20, Hadith 1774Report Error | Share | Copy ▼</w:t>
      </w:r>
    </w:p>
    <w:p>
      <w:r>
        <w:t>----------------------------------------</w:t>
      </w:r>
    </w:p>
    <w:p>
      <w:pPr/>
      <w:r>
        <w:t>It was narrated that Abdullah said:"My sister Hafsah told me that he used to pray two brief rak'ahs before Fajr."</w:t>
      </w:r>
    </w:p>
    <w:p>
      <w:pPr/>
      <w:r>
        <w:t>أَخْبَرَنَا إِسْمَاعِيلُ بْنُ مَسْعُودٍ، قَالَ حَدَّثَنَا خَالِدُ بْنُ الْحَارِثِ، قَالَ حَدَّثَنَا عُبَيْدُ اللَّهِ، عَنْ نَافِعٍ، عَنْ عَبْدِ اللَّهِ، قَالَ حَدَّثَتْنِي أُخْتِي، حَفْصَةُ أَنَّهُ كَانَ يُصَلِّي قَبْلَ الْفَجْرِ رَكْعَتَيْنِ خَفِيفَتَيْنِ ‏.‏</w:t>
      </w:r>
    </w:p>
    <w:p>
      <w:pPr/>
      <w:r>
        <w:t>Grade: Sahih (Darussalam)Reference : Sunan an-Nasa'i 1774In-book reference : Book 20, Hadith 177English translation : Vol. 2, Book 20, Hadith 1775Report Error | Share | Copy ▼</w:t>
      </w:r>
    </w:p>
    <w:p>
      <w:r>
        <w:t>----------------------------------------</w:t>
      </w:r>
    </w:p>
    <w:p>
      <w:pPr/>
      <w:r>
        <w:t>It was narrated from Abdullah bin Umar, from Hafsah, that:The Messenger of Allah (ﷺ) used to pray two rak'ahs when dawn had broken.</w:t>
      </w:r>
    </w:p>
    <w:p>
      <w:pPr/>
      <w:r>
        <w:t>أَخْبَرَنَا مُحَمَّدُ بْنُ عَبْدِ اللَّهِ بْنِ يَزِيدَ، قَالَ حَدَّثَنَا أَبِي قَالَ، حَدَّثَنَا جُوَيْرِيَةُ بْنُ أَسْمَاءَ، عَنْ نَافِعٍ، عَنْ عَبْدِ اللَّهِ بْنِ عُمَرَ، عَنْ حَفْصَةَ، أَنَّ رَسُولَ اللَّهِ صلى الله عليه وسلم كَانَ يُصَلِّي رَكْعَتَيْنِ إِذَا طَلَعَ الْفَجْرُ ‏.‏</w:t>
      </w:r>
    </w:p>
    <w:p>
      <w:pPr/>
      <w:r>
        <w:t>Grade: Sahih (Darussalam)Reference : Sunan an-Nasa'i 1775In-book reference : Book 20, Hadith 178English translation : Vol. 2, Book 20, Hadith 1776Report Error | Share | Copy ▼</w:t>
      </w:r>
    </w:p>
    <w:p>
      <w:r>
        <w:t>----------------------------------------</w:t>
      </w:r>
    </w:p>
    <w:p>
      <w:pPr/>
      <w:r>
        <w:t>It was narrated from Ibn Umar that Hafsah said:"When dawn came, the Messenger of Allah (ﷺ) would not pray anything but two brief rak'ahs."</w:t>
      </w:r>
    </w:p>
    <w:p>
      <w:pPr/>
      <w:r>
        <w:t>أَخْبَرَنَا أَحْمَدُ بْنُ عَبْدِ اللَّهِ بْنِ الْحَكَمِ، قَالَ حَدَّثَنَا مُحَمَّدُ بْنُ جَعْفَرٍ، قَالَ حَدَّثَنَا شُعْبَةُ، عَنْ زَيْدِ بْنِ مُحَمَّدٍ، قَالَ سَمِعْتُ نَافِعًا، عَنِ ابْنِ عُمَرَ، عَنْ حَفْصَةَ، أَنَّهَا قَالَتْ كَانَ رَسُولُ اللَّهِ صلى الله عليه وسلم إِذَا طَلَعَ الْفَجْرُ لاَ يُصَلِّي إِلاَّ رَكْعَتَيْنِ خَفِيفَتَيْنِ ‏.‏</w:t>
      </w:r>
    </w:p>
    <w:p>
      <w:pPr/>
      <w:r>
        <w:t>Grade: Sahih (Darussalam)Reference : Sunan an-Nasa'i 1776In-book reference : Book 20, Hadith 179English translation : Vol. 2, Book 20, Hadith 1777Report Error | Share | Copy ▼</w:t>
      </w:r>
    </w:p>
    <w:p>
      <w:r>
        <w:t>----------------------------------------</w:t>
      </w:r>
    </w:p>
    <w:p>
      <w:pPr/>
      <w:r>
        <w:t>It was narrated from Ibn Umar, from Hafsah, that:When the call to Subh prayer was given, the Messenger of Allah (ﷺ) would pray two brief rak'ahs before going to pray.</w:t>
      </w:r>
    </w:p>
    <w:p>
      <w:pPr/>
      <w:r>
        <w:t>أَخْبَرَنَا قُتَيْبَةُ بْنُ سَعِيدٍ، قَالَ حَدَّثَنَا اللَّيْثُ، عَنْ نَافِعٍ، عَنِ ابْنِ عُمَرَ، عَنْ حَفْصَةَ، عَنْ رَسُولِ اللَّهِ صلى الله عليه وسلم أَنَّهُ كَانَ إِذَا نُودِيَ لِصَلاَةِ الصُّبْحِ رَكَعَ رَكْعَتَيْنِ خَفِيفَتَيْنِ قَبْلَ أَنْ يَقُومَ إِلَى الصَّلاَةِ ‏.‏ وَرَوَى سَالِمٌ عَنِ ابْنِ عُمَرَ عَنْ حَفْصَةَ ‏.‏</w:t>
      </w:r>
    </w:p>
    <w:p>
      <w:pPr/>
      <w:r>
        <w:t>Grade: Sahih (Darussalam)Reference : Sunan an-Nasa'i 1777In-book reference : Book 20, Hadith 180English translation : Vol. 2, Book 20, Hadith 1778Report Error | Share | Copy ▼</w:t>
      </w:r>
    </w:p>
    <w:p>
      <w:r>
        <w:t>----------------------------------------</w:t>
      </w:r>
    </w:p>
    <w:p>
      <w:pPr/>
      <w:r>
        <w:t>Ibn Umar said:"Hafsah told me that the Messenger of Allah (ﷺ) used to pray two brief rak'ahs before Fajr, and that was after dawn had broken."</w:t>
      </w:r>
    </w:p>
    <w:p>
      <w:pPr/>
      <w:r>
        <w:t>أَخْبَرَنَا إِسْحَاقُ بْنُ إِبْرَاهِيمَ، قَالَ أَنْبَأَنَا عَبْدُ الرَّزَّاقِ، قَالَ حَدَّثَنَا مَعْمَرٌ، عَنِ الزُّهْرِيِّ، عَنْ سَالِمٍ، قَالَ ابْنُ عُمَرَ أَخْبَرَتْنِي حَفْصَةُ، أَنَّ رَسُولَ اللَّهِ صلى الله عليه وسلم كَانَ يَرْكَعُ رَكْعَتَيْنِ قَبْلَ الْفَجْرِ وَذَلِكَ بَعْدَ مَا يَطْلُعُ الْفَجْرُ ‏.‏</w:t>
      </w:r>
    </w:p>
    <w:p>
      <w:pPr/>
      <w:r>
        <w:t>Grade: Sahih (Darussalam)Reference : Sunan an-Nasa'i 1778In-book reference : Book 20, Hadith 181English translation : Vol. 2, Book 20, Hadith 1779Report Error | Share | Copy ▼</w:t>
      </w:r>
    </w:p>
    <w:p>
      <w:r>
        <w:t>----------------------------------------</w:t>
      </w:r>
    </w:p>
    <w:p>
      <w:pPr/>
      <w:r>
        <w:t>It was narrated from Salim that his father said:"Hafsah told me that when dawn glowed, the Messenger of Allah (ﷺ) would pray two rak'ahs."</w:t>
      </w:r>
    </w:p>
    <w:p>
      <w:pPr/>
      <w:r>
        <w:t>أَخْبَرَنَا الْحُسَيْنُ بْنُ عِيسَى، قَالَ حَدَّثَنَا سُفْيَانُ، عَنْ عَمْرٍو، عَنِ الزُّهْرِيِّ، عَنْ سَالِمٍ، عَنْ أَبِيهِ، قَالَ أَخْبَرَتْنِي حَفْصَةُ، أَنَّ رَسُولَ اللَّهِ صلى الله عليه وسلم كَانَ إِذَا أَضَاءَ لَهُ الْفَجْرُ صَلَّى رَكْعَتَيْنِ ‏.‏</w:t>
      </w:r>
    </w:p>
    <w:p>
      <w:pPr/>
      <w:r>
        <w:t>Grade: Sahih (Darussalam)Reference : Sunan an-Nasa'i 1779In-book reference : Book 20, Hadith 182English translation : Vol. 2, Book 20, Hadith 1780Report Error | Share | Copy ▼</w:t>
      </w:r>
    </w:p>
    <w:p>
      <w:r>
        <w:t>----------------------------------------</w:t>
      </w:r>
    </w:p>
    <w:p>
      <w:pPr/>
      <w:r>
        <w:t>It was narrated from Aishah that:The Messenger of Allah (ﷺ) used to pray two brief rak'ahs between the Adhan and Iqamah for Fajr prayer.</w:t>
      </w:r>
    </w:p>
    <w:p>
      <w:pPr/>
      <w:r>
        <w:t>أَخْبَرَنَا مَحْمُودُ بْنُ خَالِدٍ، قَالَ حَدَّثَنَا الْوَلِيدُ، عَنْ أَبِي عَمْرٍو، عَنْ يَحْيَى، قَالَ حَدَّثَنِي أَبُو سَلَمَةَ، عَنْ عَائِشَةَ، أَنَّ رَسُولَ اللَّهِ صلى الله عليه وسلم كَانَ يُصَلِّي رَكْعَتَيْنِ خَفِيفَتَيْنِ بَيْنَ النِّدَاءِ وَالإِقَامَةِ مِنْ صَلاَةِ الْفَجْرِ ‏.‏</w:t>
      </w:r>
    </w:p>
    <w:p>
      <w:pPr/>
      <w:r>
        <w:t>Grade: Sahih (Darussalam)Reference : Sunan an-Nasa'i 1780In-book reference : Book 20, Hadith 183English translation : Vol. 2, Book 20, Hadith 1781Report Error | Share | Copy ▼</w:t>
      </w:r>
    </w:p>
    <w:p>
      <w:r>
        <w:t>----------------------------------------</w:t>
      </w:r>
    </w:p>
    <w:p>
      <w:pPr/>
      <w:r>
        <w:t>It was narrated from Abu Salamah that :He asked Aishah about the prayer of the Messenger of Allah (ﷺ) at night. She said: "He used to pray thirteen rak'ahs. He would pray eight rak'ahs then pray witr, then pray two rak'ahs sitting down. When he wanted to bow he would stand and bow, and he prayed two rak'ahs between the adhan and iqamah of subh prayer.</w:t>
      </w:r>
    </w:p>
    <w:p>
      <w:pPr/>
      <w:r>
        <w:t>أَخْبَرَنَا إِسْمَاعِيلُ بْنُ مَسْعُودٍ، قَالَ حَدَّثَنَا خَالِدٌ، قَالَ حَدَّثَنَا هِشَامٌ، قَالَ حَدَّثَنَا يَحْيَى، عَنْ أَبِي سَلَمَةَ، أَنَّهُ سَأَلَ عَائِشَةَ عَنْ صَلاَةِ، رَسُولِ اللَّهِ صلى الله عليه وسلم بِاللَّيْلِ قَالَتْ كَانَ يُصَلِّي ثَلاَثَ عَشْرَةَ رَكْعَةً يُصَلِّي ثَمَانَ رَكَعَاتٍ ثُمَّ يُوتِرُ ثُمَّ يُصَلِّي رَكْعَتَيْنِ وَهُوَ جَالِسٌ فَإِذَا أَرَادَ أَنْ يَرْكَعَ قَامَ فَرَكَعَ وَيُصَلِّي رَكْعَتَيْنِ بَيْنَ الأَذَانِ وَالإِقَامَةِ فِي صَلاَةِ الصُّبْحِ ‏.‏</w:t>
      </w:r>
    </w:p>
    <w:p>
      <w:pPr/>
      <w:r>
        <w:t>Grade: Sahih (Darussalam)Reference : Sunan an-Nasa'i 1781In-book reference : Book 20, Hadith 184English translation : Vol. 2, Book 20, Hadith 1782Report Error | Share | Copy ▼</w:t>
      </w:r>
    </w:p>
    <w:p>
      <w:r>
        <w:t>----------------------------------------</w:t>
      </w:r>
    </w:p>
    <w:p>
      <w:pPr/>
      <w:r>
        <w:t>It was narrated that Ibn 'Abbas said:"The Prophet (ﷺ) used to pray two rak'ahs of Fajr when he heard the Adhan and he made them brief."</w:t>
      </w:r>
    </w:p>
    <w:p>
      <w:pPr/>
      <w:r>
        <w:t>أَخْبَرَنَا أَحْمَدُ بْنُ نَصْرٍ، قَالَ حَدَّثَنَا عَمْرُو بْنُ مُحَمَّدٍ، قَالَ حَدَّثَنَا عَثَّامُ بْنُ عَلِيٍّ، قَالَ حَدَّثَنَا الأَعْمَشُ، عَنْ حَبِيبِ بْنِ أَبِي ثَابِتٍ، عَنْ سَعِيدِ بْنِ جُبَيْرٍ، عَنِ ابْنِ عَبَّاسٍ، قَالَ كَانَ النَّبِيُّ صلى الله عليه وسلم يُصَلِّي رَكْعَتَىِ الْفَجْرِ إِذَا سَمِعَ الأَذَانَ وَيُخَفِّفُهُمَا ‏.‏ قَالَ أَبُو عَبْدِ الرَّحْمَنِ هَذَا حَدِيثٌ مُنْكَرٌ ‏.‏</w:t>
      </w:r>
    </w:p>
    <w:p>
      <w:pPr/>
      <w:r>
        <w:t>Grade: Sahih (Darussalam)Reference : Sunan an-Nasa'i 1782In-book reference : Book 20, Hadith 185English translation : Vol. 2, Book 20, Hadith 1783Report Error | Share | Copy ▼</w:t>
      </w:r>
    </w:p>
    <w:p>
      <w:r>
        <w:t>----------------------------------------</w:t>
      </w:r>
    </w:p>
    <w:p>
      <w:pPr/>
      <w:r>
        <w:t>It was narrated that Az-Zuhri said:"As-Sa'ib bin Yazid told me that Shuraih Al-Hadrami was mentioned in the presence of the Messenger of Allah (ﷺ), and the Messenger of Allah (ﷺ) said: "He does not sleep on the Qur'an"</w:t>
      </w:r>
    </w:p>
    <w:p>
      <w:pPr/>
      <w:r>
        <w:t>أَخْبَرَنَا سُوَيْدُ بْنُ نَصْرٍ، قَالَ حَدَّثَنَا عَبْدُ اللَّهِ، قَالَ أَنْبَأَنَا يُونُسُ، عَنِ الزُّهْرِيِّ، قَالَ أَخْبَرَنِي السَّائِبُ بْنُ يَزِيدَ، أَنَّ شُرَيْحًا الْحَضْرَمِيَّ، ذُكِرَ عِنْدَ رَسُولِ اللَّهِ صلى الله عليه وسلم فَقَالَ رَسُولُ اللَّهِ صلى الله عليه وسلم ‏</w:t>
        <w:br/>
        <w:t>"‏ ذَاكَ رَجُلٌ لاَ يَتَوَسَّدُ الْقُرْآنَ ‏"‏ ‏.‏</w:t>
      </w:r>
    </w:p>
    <w:p>
      <w:pPr/>
      <w:r>
        <w:t>Grade: Sahih (Darussalam)Reference : Sunan an-Nasa'i 1783In-book reference : Book 20, Hadith 186English translation : Vol. 2, Book 20, Hadith 1784Report Error | Share | Copy ▼</w:t>
      </w:r>
    </w:p>
    <w:p>
      <w:r>
        <w:t>----------------------------------------</w:t>
      </w:r>
    </w:p>
    <w:p>
      <w:pPr/>
      <w:r>
        <w:t>It was narrated from Sa'eed bin Jubair, from a man who he thought was good, that :Aishah, may Allah (SWT) be pleased with her, told him that the Messenger of Allah (ﷺ) said: "There is no man who habitually prays at night, then sleep overwhelms him, but Allah (SWT) will record for him the reward of his prayer, and his sleep is a charity given to him."</w:t>
      </w:r>
    </w:p>
    <w:p>
      <w:pPr/>
      <w:r>
        <w:t>أَخْبَرَنَا قُتَيْبَةُ بْنُ سَعِيدٍ، عَنْ مَالِكٍ، عَنْ مُحَمَّدِ بْنِ الْمُنْكَدِرِ، عَنْ سَعِيدِ بْنِ جُبَيْرٍ، عَنْ رَجُلٍ، عِنْدَهُ رِضًا أَخْبَرَهُ أَنَّ عَائِشَةَ رضى الله عنها أَخْبَرَتْهُ أَنَّ رَسُولَ اللَّهِ صلى الله عليه وسلم قَالَ ‏</w:t>
        <w:br/>
        <w:t>"‏ مَا مِنِ امْرِئٍ تَكُونُ لَهُ صَلاَةٌ بِلَيْلٍ فَغَلَبَهُ عَلَيْهَا نَوْمٌ إِلاَّ كَتَبَ اللَّهُ لَهُ أَجْرَ صَلاَتِهِ وَكَانَ نَوْمُهُ صَدَقَةً عَلَيْهِ ‏"‏ ‏.‏</w:t>
      </w:r>
    </w:p>
    <w:p>
      <w:pPr/>
      <w:r>
        <w:t>Grade: Sahih (Darussalam)Reference : Sunan an-Nasa'i 1784In-book reference : Book 20, Hadith 187English translation : Vol. 2, Book 20, Hadith 1785Report Error | Share | Copy ▼</w:t>
      </w:r>
    </w:p>
    <w:p>
      <w:r>
        <w:t>----------------------------------------</w:t>
      </w:r>
    </w:p>
    <w:p>
      <w:pPr/>
      <w:r>
        <w:t>It was narrated from Sa'd bin Jubair, from Al-Aswad bin Yazid, that Aishah said:"The Messenger of Allah (ﷺ) said: 'Whoever has the habit of praying at night but he sleeps and misses it, that is a charity that Allah (SWT) has given to him, and the reward of his prayer will be recorded for him.'"</w:t>
      </w:r>
    </w:p>
    <w:p>
      <w:pPr/>
      <w:r>
        <w:t>أَخْبَرَنَا أَبُو دَاوُدَ، قَالَ حَدَّثَنَا مُحَمَّدُ بْنُ سُلَيْمَانَ، قَالَ حَدَّثَنَا أَبُو جَعْفَرٍ الرَّازِيُّ، عَنْ مُحَمَّدِ بْنِ الْمُنْكَدِرِ، عَنْ سَعِيدِ بْنِ جُبَيْرٍ، عَنِ الأَسْوَدِ بْنِ يَزِيدَ، عَنْ عَائِشَةَ، قَالَتْ قَالَ رَسُولُ اللَّهِ صلى الله عليه وسلم ‏</w:t>
        <w:br/>
        <w:t>"‏ مَنْ كَانَتْ لَهُ صَلاَةٌ صَلاَّهَا مِنَ اللَّيْلِ فَنَامَ عَنْهَا كَانَ ذَلِكَ صَدَقَةً تَصَدَّقَ اللَّهُ عَزَّ وَجَلَّ عَلَيْهِ وَكَتَبَ لَهُ أَجْرَ صَلاَتِهِ ‏"‏ ‏.‏</w:t>
      </w:r>
    </w:p>
    <w:p>
      <w:pPr/>
      <w:r>
        <w:t>Grade: Sahih (Darussalam)Reference : Sunan an-Nasa'i 1785In-book reference : Book 20, Hadith 188English translation : Vol. 2, Book 20, Hadith 1786Report Error | Share | Copy ▼</w:t>
      </w:r>
    </w:p>
    <w:p>
      <w:r>
        <w:t>----------------------------------------</w:t>
      </w:r>
    </w:p>
    <w:p>
      <w:pPr/>
      <w:r>
        <w:t>It was narrated from Sa'eed bin Jubair, from Aishah, that:The Messenger of Allah (ﷺ) said: and he mentioned something similar.</w:t>
      </w:r>
    </w:p>
    <w:p>
      <w:pPr/>
      <w:r>
        <w:t>أَخْبَرَنَا أَحْمَدُ بْنُ نَصْرٍ، قَالَ حَدَّثَنَا يَحْيَى بْنُ أَبِي بُكَيْرٍ، قَالَ حَدَّثَنَا أَبُو جَعْفَرٍ الرَّازِيُّ، عَنْ مُحَمَّدِ بْنِ الْمُنْكَدِرِ، عَنْ سَعِيدِ بْنِ جُبَيْرٍ، عَنْ عَائِشَةَ، أَنَّ رَسُولَ اللَّهِ صلى الله عليه وسلم قَالَ فَذَكَرَ نَحْوَهُ ‏.‏ قَالَ أَبُو عَبْدِ الرَّحْمَنِ أَبُو جَعْفَرٍ الرَّازِيُّ لَيْسَ بِالْقَوِيِّ فِي الْحَدِيثِ ‏.‏</w:t>
      </w:r>
    </w:p>
    <w:p>
      <w:pPr/>
      <w:r>
        <w:t>Grade: Sahih (Darussalam)Reference : Sunan an-Nasa'i 1786In-book reference : Book 20, Hadith 189English translation : Vol. 2, Book 20, Hadith 1787Report Error | Share | Copy ▼</w:t>
      </w:r>
    </w:p>
    <w:p>
      <w:r>
        <w:t>----------------------------------------</w:t>
      </w:r>
    </w:p>
    <w:p>
      <w:pPr/>
      <w:r>
        <w:t>It was narrated from Abu Ad-Darda' who attributed it to the Prophet (ﷺ):"Whoever goes to his bed intending to get up and pray qiyam at night, then sleep overwhelms him until morning, will have recorded that which he intended and his sleep is a charity given to him by his Lord, the Mighty and Sublime."</w:t>
      </w:r>
    </w:p>
    <w:p>
      <w:pPr/>
      <w:r>
        <w:t>أَخْبَرَنَا هَارُونُ بْنُ عَبْدِ اللَّهِ، قَالَ حَدَّثَنَا حُسَيْنُ بْنُ عَلِيٍّ، عَنْ زَائِدَةَ، عَنْ سُلَيْمَانَ، عَنْ حَبِيبِ بْنِ أَبِي ثَابِتٍ، عَنْ عَبْدَةَ بْنِ أَبِي لُبَابَةَ، عَنْ سُوَيْدِ بْنِ غَفَلَةَ، عَنْ أَبِي الدَّرْدَاءِ، يَبْلُغُ بِهِ النَّبِيَّ صلى الله عليه وسلم قَالَ ‏</w:t>
        <w:br/>
        <w:t>"‏ مَنْ أَتَى فِرَاشَهُ وَهُوَ يَنْوِي أَنْ يَقُومَ يُصَلِّي مِنَ اللَّيْلِ فَغَلَبَتْهُ عَيْنَاهُ حَتَّى أَصْبَحَ كُتِبَ لَهُ مَا نَوَى وَكَانَ نَوْمُهُ صَدَقَةً عَلَيْهِ مِنْ رَبِّهِ عَزَّ وَجَلَّ ‏"‏ ‏.‏ خَالَفَهُ سُفْيَانُ ‏.‏</w:t>
      </w:r>
    </w:p>
    <w:p>
      <w:pPr/>
      <w:r>
        <w:t>Grade: Sahih (Darussalam)Reference : Sunan an-Nasa'i 1787In-book reference : Book 20, Hadith 190English translation : Vol. 2, Book 20, Hadith 1788Report Error | Share | Copy ▼</w:t>
      </w:r>
    </w:p>
    <w:p>
      <w:r>
        <w:t>----------------------------------------</w:t>
      </w:r>
    </w:p>
    <w:p>
      <w:pPr/>
      <w:r>
        <w:t>It was narrated from Sufyan, that 'Abdah said:"I heard Suwaid bin Ghaflah (narrate it) from Abu Dharr and Abu Ad-Darda.'"</w:t>
      </w:r>
    </w:p>
    <w:p>
      <w:pPr/>
      <w:r>
        <w:t>أَخْبَرَنَا سُوَيْدُ بْنُ نَصْرٍ، قَالَ حَدَّثَنَا عَبْدُ اللَّهِ، عَنْ سُفْيَانَ الثَّوْرِيِّ، عَنْ عَبْدَةَ، قَالَ سَمِعْتُ سُوَيْدَ بْنَ غَفَلَةَ، عَنْ أَبِي ذَرٍّ، وَأَبِي الدَّرْدَاءِ، مَوْقُوفًا ‏.‏</w:t>
      </w:r>
    </w:p>
    <w:p>
      <w:pPr/>
      <w:r>
        <w:t>Grade: Sahih (Darussalam)Reference : Sunan an-Nasa'i 1788In-book reference : Book 20, Hadith 191English translation : Vol. 2, Book 20, Hadith 1789Report Error | Share | Copy ▼</w:t>
      </w:r>
    </w:p>
    <w:p>
      <w:r>
        <w:t>----------------------------------------</w:t>
      </w:r>
    </w:p>
    <w:p>
      <w:pPr/>
      <w:r>
        <w:t>It was narrated from Aishah that:When the Messenger of Allah (ﷺ) did not pray at night because he was prevented from doing so by sleep- meaning, sleep overwhelmed him- or by pain, he would pray twelve rak'ahs during the day.</w:t>
      </w:r>
    </w:p>
    <w:p>
      <w:pPr/>
      <w:r>
        <w:t>أَخْبَرَنَا قُتَيْبَةُ بْنُ سَعِيدٍ، قَالَ حَدَّثَنَا أَبُو عَوَانَةَ، عَنْ قَتَادَةَ، عَنْ زُرَارَةَ، عَنْ سَعْدِ بْنِ هِشَامٍ، عَنْ عَائِشَةَ، أَنَّ رَسُولَ اللَّهِ صلى الله عليه وسلم كَانَ إِذَا لَمْ يُصَلِّ مِنَ اللَّيْلِ مَنَعَهُ مِنْ ذَلِكَ نَوْمٌ أَوْ وَجَعٌ صَلَّى مِنَ النَّهَارِ ثِنْتَىْ عَشْرَةَ رَكْعَةً ‏.‏</w:t>
      </w:r>
    </w:p>
    <w:p>
      <w:pPr/>
      <w:r>
        <w:t>Grade: Sahih (Darussalam)Reference : Sunan an-Nasa'i 1789In-book reference : Book 20, Hadith 192English translation : Vol. 2, Book 20, Hadith 1790Report Error | Share | Copy ▼</w:t>
      </w:r>
    </w:p>
    <w:p>
      <w:r>
        <w:t>----------------------------------------</w:t>
      </w:r>
    </w:p>
    <w:p>
      <w:pPr/>
      <w:r>
        <w:t>Abdur-Rahman bin Abdul-Qari said:"I heard Umar bin Al-Khattab say: 'The Messenger of Allah (ﷺ) said: Whoever sleeps and misses his portion (of Qur'an) or part of it, and then reads it between Fajr and Zuhr prayers, it will be recorded for him as if he had read it at night.'" (Sahih</w:t>
      </w:r>
    </w:p>
    <w:p>
      <w:pPr/>
      <w:r>
        <w:t>أَخْبَرَنَا قُتَيْبَةُ بْنُ سَعِيدٍ، قَالَ حَدَّثَنَا أَبُو صَفْوَانَ عَبْدُ اللَّهِ بْنُ سَعِيدِ بْنِ عَبْدِ الْمَلِكِ بْنِ مَرْوَانَ، عَنْ يُونُسَ، عَنِ ابْنِ شِهَابٍ، أَنَّ السَّائِبَ بْنَ يَزِيدَ، وَعُبَيْدَ اللَّهِ، أَخْبَرَاهُ أَنَّ عَبْدَ الرَّحْمَنِ بْنَ عَبْدٍ الْقَارِيَّ قَالَ سَمِعْتُ عُمَرَ بْنَ الْخَطَّابِ، يَقُولُ قَالَ رَسُولُ اللَّهِ صلى الله عليه وسلم ‏</w:t>
        <w:br/>
        <w:t>"‏ مَنْ نَامَ عَنْ حِزْبِهِ أَوْ عَنْ شَىْءٍ مِنْهُ فَقَرَأَهُ فِيمَا بَيْنَ صَلاَةِ الْفَجْرِ وَصَلاَةِ الظُّهْرِ كُتِبَ لَهُ كَأَنَّمَا قَرَأَهُ مِنَ اللَّيْلِ ‏"‏ ‏.‏</w:t>
      </w:r>
    </w:p>
    <w:p>
      <w:pPr/>
      <w:r>
        <w:t>Reference : Sunan an-Nasa'i 1790In-book reference : Book 20, Hadith 193English translation : Vol. 2, Book 20, Hadith 1791Report Error | Share | Copy ▼</w:t>
      </w:r>
    </w:p>
    <w:p>
      <w:r>
        <w:t>----------------------------------------</w:t>
      </w:r>
    </w:p>
    <w:p>
      <w:pPr/>
      <w:r>
        <w:t>It was narrated from Abdur-Rahman bin Abdul-Qari that:Umar bin Al-Khattab said: "(The Messenger of Allah (ﷺ) said): "Whoever sleeps and misses his nightly portion, and reads it between Subh and Zuhr prayers, it is as if he read it at night.'"</w:t>
      </w:r>
    </w:p>
    <w:p>
      <w:pPr/>
      <w:r>
        <w:t>أَخْبَرَنَا مُحَمَّدُ بْنُ رَافِعٍ، قَالَ حَدَّثَنَا عَبْدُ الرَّزَّاقِ، قَالَ أَنْبَأَنَا مَعْمَرٌ، عَنِ الزُّهْرِيِّ، عَنْ عُرْوَةَ، عَنْ عَبْدِ الرَّحْمَنِ بْنِ عَبْدٍ الْقَارِيِّ، أَنَّ عُمَرَ بْنَ الْخَطَّابِ، يَقُولُ قَالَ رَسُولُ اللَّهِ صلى الله عليه وسلم ‏</w:t>
        <w:br/>
        <w:t>"‏ مَنْ نَامَ عَنْ حِزْبِهِ - أَوْ قَالَ جُزْئِهِ - مِنَ اللَّيْلِ فَقَرَأَهُ فِيمَا بَيْنَ صَلاَةِ الصُّبْحِ إِلَى صَلاَةِ الظُّهْرِ فَكَأَنَّمَا قَرَأَهُ مِنَ اللَّيْلِ ‏"‏ ‏.‏</w:t>
      </w:r>
    </w:p>
    <w:p>
      <w:pPr/>
      <w:r>
        <w:t>Grade: Sahih (Darussalam)Reference : Sunan an-Nasa'i 1791In-book reference : Book 20, Hadith 194English translation : Vol. 2, Book 20, Hadith 1792Report Error | Share | Copy ▼</w:t>
      </w:r>
    </w:p>
    <w:p>
      <w:r>
        <w:t>----------------------------------------</w:t>
      </w:r>
    </w:p>
    <w:p>
      <w:pPr/>
      <w:r>
        <w:t>It was narrated from Abdur-Rahman bin Abdul-Qari that Umar bin Al-Khattab said:"Whoever misses his nightly portion and recites it from the time when the sun passes its zenith until Zuhr prayer, then he did not miss it, or it is as if he caught up with it."</w:t>
      </w:r>
    </w:p>
    <w:p>
      <w:pPr/>
      <w:r>
        <w:t>أَخْبَرَنَا قُتَيْبَةُ بْنُ سَعِيدٍ، عَنْ مَالِكٍ، عَنْ دَاوُدَ بْنِ الْحُصَيْنِ، عَنِ الأَعْرَجِ، عَنْ عَبْدِ الرَّحْمَنِ بْنِ عَبْدٍ الْقَارِيِّ، أَنَّ عُمَرَ بْنَ الْخَطَّابِ، قَالَ مَنْ فَاتَهُ حِزْبُهُ مِنَ اللَّيْلِ فَقَرَأَهُ حِينَ تَزُولُ الشَّمْسُ إِلَى صَلاَةِ الظُّهْرِ فَإِنَّهُ لَمْ يَفُتْهُ أَوْ كَأَنَّهُ أَدْرَكَهُ ‏.‏ رَوَاهُ حُمَيْدُ بْنُ عَبْدِ الرَّحْمَنِ بْنِ عَوْفٍ مَوْقُوفًا ‏.‏</w:t>
      </w:r>
    </w:p>
    <w:p>
      <w:pPr/>
      <w:r>
        <w:t>Grade: Sahih (Darussalam)Reference : Sunan an-Nasa'i 1792In-book reference : Book 20, Hadith 195English translation : Vol. 2, Book 20, Hadith 1793Report Error | Share | Copy ▼</w:t>
      </w:r>
    </w:p>
    <w:p>
      <w:r>
        <w:t>----------------------------------------</w:t>
      </w:r>
    </w:p>
    <w:p>
      <w:pPr/>
      <w:r>
        <w:t>It was narrated that Humaid bin Abdur-Rahman said:"Whoever misses his Wird at night, let him recite it during prayer before Zuhr, and that will be equivalent to night prayers."</w:t>
      </w:r>
    </w:p>
    <w:p>
      <w:pPr/>
      <w:r>
        <w:t>أَخْبَرَنَا سُوَيْدُ بْنُ نَصْرٍ، قَالَ حَدَّثَنَا عَبْدُ اللَّهِ، عَنْ شُعْبَةَ، عَنْ سَعْدِ بْنِ إِبْرَاهِيمَ، عَنْ حُمَيْدِ بْنِ عَبْدِ الرَّحْمَنِ، عَنْ عُمَرَ، قَالَ مَنْ فَاتَهُ وِرْدُهُ مِنَ اللَّيْلِ فَلْيَقْرَأْهُ فِي صَلاَةٍ قَبْلَ الظُّهْرِ فَإِنَّهَا تَعْدِلُ صَلاَةَ اللَّيْلِ ‏.‏</w:t>
      </w:r>
    </w:p>
    <w:p>
      <w:pPr/>
      <w:r>
        <w:t>Grade: Sahih (Darussalam)Reference : Sunan an-Nasa'i 1793In-book reference : Book 20, Hadith 196English translation : Vol. 2, Book 20, Hadith 1794Report Error | Share | Copy ▼</w:t>
      </w:r>
    </w:p>
    <w:p>
      <w:r>
        <w:t>----------------------------------------</w:t>
      </w:r>
    </w:p>
    <w:p>
      <w:pPr/>
      <w:r>
        <w:t>It was narrated that Aishah said:"The Messenger of Allah (ﷺ) said: 'Whoever persists in praying twelve rak'ahs each day and night will enter Paradise: Four before Zuhr and two after, two rak'ahs after Maghrib, two rak'ahs after Isha' and two rak'ahs before Fajr.'"</w:t>
      </w:r>
    </w:p>
    <w:p>
      <w:pPr/>
      <w:r>
        <w:t>أَخْبَرَنَا الْحُسَيْنُ بْنُ مَنْصُورِ بْنِ جَعْفَرٍ النَّيْسَابُورِيُّ، قَالَ حَدَّثَنَا إِسْحَاقُ بْنُ سُلَيْمَانَ، قَالَ حَدَّثَنَا مُغِيرَةُ بْنُ زِيَادٍ، عَنْ عَطَاءٍ، عَنْ عَائِشَةَ، قَالَتْ قَالَ رَسُولُ اللَّهِ صلى الله عليه وسلم ‏</w:t>
        <w:br/>
        <w:t>"‏ مَنْ ثَابَرَ عَلَى اثْنَتَىْ عَشْرَةَ رَكْعَةً فِي الْيَوْمِ وَاللَّيْلَةِ دَخَلَ الْجَنَّةَ أَرْبَعًا قَبْلَ الظُّهْرِ وَرَكْعَتَيْنِ بَعْدَهَا وَرَكْعَتَيْنِ بَعْدَ الْمَغْرِبِ وَرَكْعَتَيْنِ بَعْدَ الْعِشَاءِ وَرَكْعَتَيْنِ قَبْلَ الْفَجْرِ ‏"‏ ‏.‏</w:t>
      </w:r>
    </w:p>
    <w:p>
      <w:pPr/>
      <w:r>
        <w:t>Grade: Hasan (Darussalam)Reference : Sunan an-Nasa'i 1794In-book reference : Book 20, Hadith 197English translation : Vol. 2, Book 20, Hadith 1795Report Error | Share | Copy ▼</w:t>
      </w:r>
    </w:p>
    <w:p>
      <w:r>
        <w:t>----------------------------------------</w:t>
      </w:r>
    </w:p>
    <w:p>
      <w:pPr/>
      <w:r>
        <w:t>It was narrated from Aishah that:The Messenger of Allah (ﷺ) said: "Whoever persists in praying twelve rak'ahs each day and night, Allah, the Mighty and Sublime, will build for him a house in Paradise: Four before Zuhr and two after Zuhr, two rak'ahs after Maghrib, two rak'ahs after Isha' and two rak'ahs of Fajr."</w:t>
      </w:r>
    </w:p>
    <w:p>
      <w:pPr/>
      <w:r>
        <w:t>أَخْبَرَنَا أَحْمَدُ بْنُ يَحْيَى، قَالَ حَدَّثَنَا مُحَمَّدُ بْنُ بِشْرٍ، قَالَ حَدَّثَنَا أَبُو يَحْيَى، إِسْحَاقُ بْنُ سُلَيْمَانَ الرَّازِيُّ عَنِ الْمُغِيرَةِ بْنِ زِيَادٍ، عَنْ عَطَاءِ بْنِ أَبِي رَبَاحٍ، عَنْ عَائِشَةَ، رضى الله عنها عَنِ النَّبِيِّ صلى الله عليه وسلم قَالَ ‏</w:t>
        <w:br/>
        <w:t>"‏ مَنْ ثَابَرَ عَلَى اثْنَتَىْ عَشْرَةَ رَكْعَةً بَنَى اللَّهُ عَزَّ وَجَلَّ لَهُ بَيْتًا فِي الْجَنَّةِ أَرْبَعًا قَبْلَ الظُّهْرِ وَرَكْعَتَيْنِ بَعْدَ الظُّهْرِ وَرَكْعَتَيْنِ بَعْدَ الْمَغْرِبِ وَرَكْعَتَيْنِ بَعْدَ الْعِشَاءِ وَرَكْعَتَيْنِ قَبْلَ الْفَجْرِ ‏"‏ ‏.‏</w:t>
      </w:r>
    </w:p>
    <w:p>
      <w:pPr/>
      <w:r>
        <w:t>Grade: Hasan (Darussalam)Reference : Sunan an-Nasa'i 1795In-book reference : Book 20, Hadith 198English translation : Vol. 2, Book 20, Hadith 1796Report Error | Share | Copy ▼</w:t>
      </w:r>
    </w:p>
    <w:p>
      <w:r>
        <w:t>----------------------------------------</w:t>
      </w:r>
    </w:p>
    <w:p>
      <w:pPr/>
      <w:r>
        <w:t>It was narrated that 'Ata said:"I was told that Umm Habibah bin Abi Sufyan said: "I heard the Messenger of Allah (ﷺ) say: 'Whoever prays twelve rak'ahs during the day and night, apart from the prescribed prayers, Allah (SWT) will build for him a house in Paradise.'"</w:t>
      </w:r>
    </w:p>
    <w:p>
      <w:pPr/>
      <w:r>
        <w:t>أَخْبَرَنَا مُحَمَّدُ بْنُ مَعْدَانَ بْنِ عِيسَى، قَالَ حَدَّثَنَا الْحَسَنُ بْنُ أَعْيَنَ، قَالَ حَدَّثَنَا مَعْقِلٌ، عَنْ عَطَاءٍ، قَالَ أُخْبِرْتُ أَنَّ أُمَّ حَبِيبَةَ بِنْتَ أَبِي سُفْيَانَ قَالَتْ سَمِعْتُ رَسُولَ اللَّهِ صلى الله عليه وسلم يَقُولُ ‏</w:t>
        <w:br/>
        <w:t>"‏ مَنْ رَكَعَ ثِنْتَىْ عَشْرَةَ رَكْعَةً فِي يَوْمِهِ وَلَيْلَتِهِ سِوَى الْمَكْتُوبَةِ بَنَى اللَّهُ لَهُ بِهَا بَيْتًا فِي الْجَنَّةِ ‏"‏ ‏.‏</w:t>
      </w:r>
    </w:p>
    <w:p>
      <w:pPr/>
      <w:r>
        <w:t>Grade: Sahih (Darussalam)Reference : Sunan an-Nasa'i 1796In-book reference : Book 20, Hadith 199English translation : Vol. 2, Book 20, Hadith 1797Report Error | Share | Copy ▼</w:t>
      </w:r>
    </w:p>
    <w:p>
      <w:r>
        <w:t>----------------------------------------</w:t>
      </w:r>
    </w:p>
    <w:p>
      <w:pPr/>
      <w:r>
        <w:t>Ibn Juraij said:"I said to Ata: 'I heard that you pray twelve rak'ahs before Jumu'ah. What did you hear concerning that?' He said: 'I was told that Umm Habibah bin Abi Sufyan said: "I heard the Messenger of Allah (ﷺ) say: 'Whoever prays twelve rak'ahs during the day and night, apart from the prescribed prayers, Allah (SWT), the Mighty and Sublime, will build for him a house in Paradise.'"</w:t>
      </w:r>
    </w:p>
    <w:p>
      <w:pPr/>
      <w:r>
        <w:t>أَخْبَرَنِي إِبْرَاهِيمُ بْنُ الْحَسَنِ، قَالَ حَدَّثَنَا حَجَّاجُ بْنُ مُحَمَّدٍ، قَالَ قَالَ ابْنُ جُرَيْجٍ قُلْتُ لِعَطَاءٍ بَلَغَنِي أَنَّكَ تَرْكَعُ قَبْلَ الْجُمُعَةِ اثْنَتَىْ عَشْرَةَ رَكْعَةً مَا بَلَغَكَ فِي ذَلِكَ قَالَ أَخْبَرَتْ أُمُّ حَبِيبَةَ عَنْبَسَةَ بْنَ أَبِي سُفْيَانَ أَنَّ النَّبِيَّ صلى الله عليه وسلم قَالَ ‏</w:t>
        <w:br/>
        <w:t>"‏ مَنْ رَكَعَ اثْنَتَىْ عَشْرَةَ رَكْعَةً فِي الْيَوْمِ وَاللَّيْلَةِ سِوَى الْمَكْتُوبَةِ بَنَى اللَّهُ عَزَّ وَجَلَّ لَهُ بَيْتًا فِي الْجَنَّةِ ‏"‏ ‏.‏</w:t>
      </w:r>
    </w:p>
    <w:p>
      <w:pPr/>
      <w:r>
        <w:t>Grade: Sahih (Darussalam)Reference : Sunan an-Nasa'i 1797In-book reference : Book 20, Hadith 200English translation : Vol. 2, Book 20, Hadith 1798Report Error | Share | Copy ▼</w:t>
      </w:r>
    </w:p>
    <w:p>
      <w:r>
        <w:t>----------------------------------------</w:t>
      </w:r>
    </w:p>
    <w:p>
      <w:pPr/>
      <w:r>
        <w:t>It was narrated from 'Ata from Anbasah bin Abi Sufyan, that Umm Habibah said:"I heard the Messenger of Allah (ﷺ) say: 'Whoever prays twelve rak'ahs a day, Allah (SWT), the Mighty and Sublime, will build for him a house in Paradise.'"</w:t>
      </w:r>
    </w:p>
    <w:p>
      <w:pPr/>
      <w:r>
        <w:t>أَخْبَرَنِي أَيُّوبُ بْنُ مُحَمَّدٍ، قَالَ أَنْبَأَنَا مُعَمَّرُ بْنُ سُلَيْمَانَ، قَالَ حَدَّثَنَا زَيْدُ بْنُ حِبَّانَ، عَنِ ابْنِ جُرَيْجٍ، عَنْ عَطَاءٍ، عَنْ عَنْبَسَةَ بْنِ أَبِي سُفْيَانَ، عَنْ أُمِّ حَبِيبَةَ، قَالَتْ سَمِعْتُ رَسُولَ اللَّهِ صلى الله عليه وسلم يَقُولُ ‏</w:t>
        <w:br/>
        <w:t>"‏ مَنْ صَلَّى فِي يَوْمٍ ثِنْتَىْ عَشْرَةَ رَكْعَةً بَنَى اللَّهُ عَزَّ وَجَلَّ لَهُ بَيْتًا فِي الْجَنَّةِ ‏"‏ ‏.‏ قَالَ أَبُو عَبْدِ الرَّحْمَنِ عَطَاءٌ لَمْ يَسْمَعْهُ مِنْ عَنْبَسَةَ ‏.‏</w:t>
      </w:r>
    </w:p>
    <w:p>
      <w:pPr/>
      <w:r>
        <w:t>Grade: Sahih (Darussalam)Reference : Sunan an-Nasa'i 1798In-book reference : Book 20, Hadith 201English translation : Vol. 2, Book 20, Hadith 1799Report Error | Share | Copy ▼</w:t>
      </w:r>
    </w:p>
    <w:p>
      <w:r>
        <w:t>----------------------------------------</w:t>
      </w:r>
    </w:p>
    <w:p>
      <w:pPr/>
      <w:r>
        <w:t>It was narrated that Ya'la bin Umayyah said:"I came to At-Ta'if and entered upon Anbasah bin Abi Sufyan when he was dying. I saw that he was afraid so I said: 'You will be fine.' He said: 'My sister Umm Habibah told me that the Messenger of Allah (ﷺ) said: Whoever prays twelve rak'ahs by day or by night, Allah, the Mighty and Sublime, will build for him a house in Paradise.'"</w:t>
      </w:r>
    </w:p>
    <w:p>
      <w:pPr/>
      <w:r>
        <w:t>أَخْبَرَنَا مُحَمَّدُ بْنُ رَافِعٍ، قَالَ حَدَّثَنَا زَيْدُ بْنُ حُبَابٍ، قَالَ حَدَّثَنِي مُحَمَّدُ بْنُ سَعِيدٍ الطَّائِفِيُّ، قَالَ حَدَّثَنَا عَطَاءُ بْنُ أَبِي رَبَاحٍ، عَنْ يَعْلَى بْنِ أُمَيَّةَ، قَالَ قَدِمْتُ الطَّائِفَ فَدَخَلْتُ عَلَى عَنْبَسَةَ بْنِ أَبِي سُفْيَانَ وَهُوَ بِالْمَوْتِ فَرَأَيْتُ مِنْهُ جَزَعًا فَقُلْتُ إِنَّكَ عَلَى خَيْرٍ ‏.‏ فَقَالَ أَخْبَرَتْنِي أُخْتِي أُمُّ حَبِيبَةَ أَنَّ رَسُولَ اللَّهِ صلى الله عليه وسلم قَالَ ‏</w:t>
        <w:br/>
        <w:t>"‏ مَنْ صَلَّى ثِنْتَىْ عَشْرَةَ رَكْعَةً بِالنَّهَارِ أَوْ بِاللَّيْلِ بَنَى اللَّهُ عَزَّ وَجَلَّ لَهُ بَيْتًا فِي الْجَنَّةِ ‏"‏ ‏.‏ خَالَفَهُمْ أَبُو يُونُسَ الْقُشَيْرِيُّ ‏.‏</w:t>
      </w:r>
    </w:p>
    <w:p>
      <w:pPr/>
      <w:r>
        <w:t>Grade: Sahih (Darussalam)Reference : Sunan an-Nasa'i 1799In-book reference : Book 20, Hadith 202English translation : Vol. 2, Book 20, Hadith 1800Report Error | Share | Copy ▼</w:t>
      </w:r>
    </w:p>
    <w:p>
      <w:r>
        <w:t>----------------------------------------</w:t>
      </w:r>
    </w:p>
    <w:p>
      <w:pPr/>
      <w:r>
        <w:t>It was narrated that Umm Habibah bint Abi Sufyan said:"Whoever prays twelve rak'ahs in a day and prays before Zuhr, Allah (SWT) will build for him a house in Paradise."</w:t>
      </w:r>
    </w:p>
    <w:p>
      <w:pPr/>
      <w:r>
        <w:t>أَخْبَرَنَا مُحَمَّدُ بْنُ حَاتِمِ بْنِ نُعَيْمٍ، قَالَ حَدَّثَنَا حَبَّانُ، وَمُحَمَّدُ بْنُ مَكِّيٍّ، قَالاَ أَنْبَأَنَا عَبْدُ اللَّهِ، عَنْ أَبِي يُونُسَ الْقُشَيْرِيِّ، عَنِ ابْنِ أَبِي رَبَاحٍ، عَنْ شَهْرِ بْنِ حَوْشَبٍ، حَدَّثَهُ عَنْ أُمِّ حَبِيبَةَ بِنْتِ أَبِي سُفْيَانَ، قَالَتْ مَنْ صَلَّى ثِنْتَىْ عَشْرَةَ رَكْعَةً فِي يَوْمٍ فَصَلَّى قَبْلَ الظُّهْرِ بَنَى اللَّهُ لَهُ بَيْتًا فِي الْجَنَّةِ ‏.‏</w:t>
      </w:r>
    </w:p>
    <w:p>
      <w:pPr/>
      <w:r>
        <w:t>Grade: Sahih (Darussalam)Reference : Sunan an-Nasa'i 1800In-book reference : Book 20, Hadith 203English translation : Vol. 2, Book 20, Hadith 1801Report Error | Share | Copy ▼</w:t>
      </w:r>
    </w:p>
    <w:p>
      <w:r>
        <w:t>----------------------------------------</w:t>
      </w:r>
    </w:p>
    <w:p>
      <w:pPr/>
      <w:r>
        <w:t>It was narrated from Umm Habibah that:The Messenger of Allah (ﷺ) said: "Twelve rak'ahs, whoever prays them Allah will build for him a house in Paradise: four rak'ahs before Zuhr and two rak'ahs after Zuhr, two rak'ahs before Asr, two rak'ahs after Maghrib and two rak'ahs before Subh prayer."</w:t>
      </w:r>
    </w:p>
    <w:p>
      <w:pPr/>
      <w:r>
        <w:t>أَخْبَرَنَا الرَّبِيعُ بْنُ سُلَيْمَانَ، قَالَ أَنْبَأَنَا أَبُو الأَسْوَدِ، قَالَ حَدَّثَنِي بَكْرُ بْنُ مُضَرَ، عَنِ ابْنِ عَجْلاَنَ، عَنْ أَبِي إِسْحَاقَ الْهَمْدَانِيِّ، عَنْ عَمْرِو بْنِ أَوْسٍ، عَنْ عَنْبَسَةَ بْنِ أَبِي سُفْيَانَ، عَنْ أُمِّ حَبِيبَةَ، أَنَّ رَسُولَ اللَّهِ صلى الله عليه وسلم قَالَ ‏</w:t>
        <w:br/>
        <w:t>"‏ اثْنَتَا عَشْرَةَ رَكْعَةً مَنْ صَلاَّهُنَّ بَنَى اللَّهُ لَهُ بَيْتًا فِي الْجَنَّةِ أَرْبَعَ رَكَعَاتٍ قَبْلَ الظُّهْرِ وَرَكْعَتَيْنِ بَعْدَ الظُّهْرِ وَرَكْعَتَيْنِ قَبْلَ الْعَصْرِ وَرَكْعَتَيْنِ بَعْدَ الْمَغْرِبِ وَرَكْعَتَيْنِ قَبْلَ صَلاَةِ الصُّبْحِ ‏"‏ ‏.‏</w:t>
      </w:r>
    </w:p>
    <w:p>
      <w:pPr/>
      <w:r>
        <w:t>Grade: Sahih (Darussalam)Reference : Sunan an-Nasa'i 1801In-book reference : Book 20, Hadith 204English translation : Vol. 2, Book 20, Hadith 1802Report Error | Share | Copy ▼</w:t>
      </w:r>
    </w:p>
    <w:p>
      <w:r>
        <w:t>----------------------------------------</w:t>
      </w:r>
    </w:p>
    <w:p>
      <w:pPr/>
      <w:r>
        <w:t>It was narrated that Umm Habibah said:"The Messenger of Allah (ﷺ) said: 'Whoever prays twelve rak'ahs, Allah (SWT) will build for him a house in paradise: four before Zuhr and two after, two before Asr, two after Maghrib, and two before Subh.'"</w:t>
      </w:r>
    </w:p>
    <w:p>
      <w:pPr/>
      <w:r>
        <w:t>أَخْبَرَنَا أَبُو الأَزْهَرِ، أَحْمَدُ بْنُ الأَزْهَرِ النَّيْسَابُورِيُّ قَالَ حَدَّثَنَا يُونُسُ بْنُ مُحَمَّدٍ، قَالَ حَدَّثَنَا فُلَيْحٌ، عَنْ سُهَيْلِ بْنِ أَبِي صَالِحٍ، عَنْ أَبِي إِسْحَاقَ، عَنِ الْمُسَيَّبِ، عَنْ عَنْبَسَةَ بْنِ أَبِي سُفْيَانَ، عَنْ أُمِّ حَبِيبَةَ، قَالَتْ قَالَ رَسُولُ اللَّهِ صلى الله عليه وسلم ‏</w:t>
        <w:br/>
        <w:t>"‏ مَنْ صَلَّى اثْنَتَىْ عَشْرَةَ رَكْعَةً بَنَى اللَّهُ لَهُ بَيْتًا فِي الْجَنَّةِ أَرْبَعًا قَبْلَ الظُّهْرِ وَاثْنَتَيْنِ بَعْدَهَا وَاثْنَتَيْنِ قَبْلَ الْعَصْرِ وَاثْنَتَيْنِ بَعْدَ الْمَغْرِبِ وَاثْنَتَيْنِ قَبْلَ الصُّبْحِ ‏"‏ ‏.‏ قَالَ أَبُو عَبْدِ الرَّحْمَنِ فُلَيْحُ بْنُ سُلَيْمَانَ لَيْسَ بِالْقَوِيِّ ‏.‏</w:t>
      </w:r>
    </w:p>
    <w:p>
      <w:pPr/>
      <w:r>
        <w:t>Grade: Da'if (Darussalam)Reference : Sunan an-Nasa'i 1802In-book reference : Book 20, Hadith 205English translation : Vol. 2, Book 20, Hadith 1803Report Error | Share | Copy ▼</w:t>
      </w:r>
    </w:p>
    <w:p>
      <w:r>
        <w:t>----------------------------------------</w:t>
      </w:r>
    </w:p>
    <w:p>
      <w:pPr/>
      <w:r>
        <w:t>It was narrated that Umm Habibah said:"Whoever prays twelve rak'ahs during the night and day other than the prescribed prayers, a house will be built for him in Paradise: four before Zuhr and two rak'ahs afterward, two before Asr, two after Maghrib and two before Fajr."</w:t>
      </w:r>
    </w:p>
    <w:p>
      <w:pPr/>
      <w:r>
        <w:t>أَخْبَرَنَا أَحْمَدُ بْنُ سُلَيْمَانَ، قَالَ حَدَّثَنَا أَبُو نُعَيْمٍ، قَالَ أَنْبَأَنَا زُهَيْرٌ، عَنْ أَبِي إِسْحَاقَ، عَنِ الْمُسَيَّبِ بْنِ رَافِعٍ، عَنْ عَنْبَسَةَ، أَخِي أُمِّ حَبِيبَةَ عَنْ أُمِّ حَبِيبَةَ، قَالَتْ مَنْ صَلَّى فِي الْيَوْمِ وَاللَّيْلَةِ ثِنْتَىْ عَشْرَةَ رَكْعَةً سِوَى الْمَكْتُوبَةِ بُنِيَ لَهُ بَيْتٌ فِي الْجَنَّةِ أَرْبَعًا قَبْلَ الظُّهْرِ وَرَكْعَتَيْنِ بَعْدَهَا وَثِنْتَيْنِ قَبْلَ الْعَصْرِ وَثِنْتَيْنِ بَعْدَ الْمَغْرِبِ وَثِنْتَيْنِ قَبْلَ الْفَجْرِ ‏.‏</w:t>
      </w:r>
    </w:p>
    <w:p>
      <w:pPr/>
      <w:r>
        <w:t>Grade: Da'if (Darussalam)Reference : Sunan an-Nasa'i 1803In-book reference : Book 20, Hadith 206English translation : Vol. 2, Book 20, Hadith 1804Report Error | Share | Copy ▼</w:t>
      </w:r>
    </w:p>
    <w:p>
      <w:r>
        <w:t>----------------------------------------</w:t>
      </w:r>
    </w:p>
    <w:p>
      <w:pPr/>
      <w:r>
        <w:t>It was narrated from Umm Habibah that:The Prophet (ﷺ) said: "Whoever prays twelve rak'ahs during the day and night, a house will be built for him in Paradise."</w:t>
      </w:r>
    </w:p>
    <w:p>
      <w:pPr/>
      <w:r>
        <w:t>أَخْبَرَنَا مُحَمَّدُ بْنُ إِسْمَاعِيلَ بْنِ إِبْرَاهِيمَ، قَالَ حَدَّثَنَا يَزِيدُ بْنُ هَارُونَ، قَالَ أَنْبَأَنَا إِسْمَاعِيلُ، عَنِ الْمُسَيَّبِ بْنِ رَافِعٍ، عَنْ عَنْبَسَةَ بْنِ أَبِي سُفْيَانَ، عَنْ أُمِّ حَبِيبَةَ، عَنِ النَّبِيِّ صلى الله عليه وسلم قَالَ ‏</w:t>
        <w:br/>
        <w:t>"‏ مَنْ صَلَّى فِي الْيَوْمِ وَاللَّيْلَةِ ثِنْتَىْ عَشْرَةَ رَكْعَةً بُنِيَ لَهُ بَيْتٌ فِي الْجَنَّةِ ‏"‏ ‏.‏</w:t>
      </w:r>
    </w:p>
    <w:p>
      <w:pPr/>
      <w:r>
        <w:t>Grade: Sahih (Darussalam)Reference : Sunan an-Nasa'i 1804In-book reference : Book 20, Hadith 207English translation : Vol. 2, Book 20, Hadith 1805Report Error | Share | Copy ▼</w:t>
      </w:r>
    </w:p>
    <w:p>
      <w:r>
        <w:t>----------------------------------------</w:t>
      </w:r>
    </w:p>
    <w:p>
      <w:pPr/>
      <w:r>
        <w:t>It was narrated that Umm Habibah said:"Whoever prays twelve rak'ahs during the night and day apart from the prescribed prayers, a house will be built for him in Paradise."</w:t>
      </w:r>
    </w:p>
    <w:p>
      <w:pPr/>
      <w:r>
        <w:t>أَخْبَرَنَا أَحْمَدُ بْنُ سُلَيْمَانَ، قَالَ حَدَّثَنَا يَعْلَى، قَالَ حَدَّثَنَا إِسْمَاعِيلُ، عَنِ الْمُسَيَّبِ بْنِ رَافِعٍ، عَنْ عَنْبَسَةَ بْنِ أَبِي سُفْيَانَ، عَنْ أُمِّ حَبِيبَةَ، قَالَتْ مَنْ صَلَّى فِي اللَّيْلِ وَالنَّهَارِ ثِنْتَىْ عَشْرَةَ رَكْعَةً سِوَى الْمَكْتُوبَةِ بُنِيَ لَهُ بَيْتٌ فِي الْجَنَّةِ ‏.‏</w:t>
      </w:r>
    </w:p>
    <w:p>
      <w:pPr/>
      <w:r>
        <w:t>Grade: Sahih (Darussalam)Reference : Sunan an-Nasa'i 1805In-book reference : Book 20, Hadith 208English translation : Vol. 2, Book 20, Hadith 1806Report Error | Share | Copy ▼</w:t>
      </w:r>
    </w:p>
    <w:p>
      <w:r>
        <w:t>----------------------------------------</w:t>
      </w:r>
    </w:p>
    <w:p>
      <w:pPr/>
      <w:r>
        <w:t>It was narrated that Umm Habibah said:"Whoever prays twelve rak'ahs during the night and day apart from the prescribed prayers, Allah (SWT), the Mighty and Sublime, will build for him a house in Paradise."</w:t>
      </w:r>
    </w:p>
    <w:p>
      <w:pPr/>
      <w:r>
        <w:t>أَخْبَرَنَا مُحَمَّدُ بْنُ حَاتِمٍ، قَالَ حَدَّثَنَا مُحَمَّدُ بْنُ مَكِّيٍّ، وَحِبَّانُ، قَالاَ حَدَّثَنَا عَبْدُ اللَّهِ، عَنْ إِسْمَاعِيلَ، عَنِ الْمُسَيَّبِ بْنِ رَافِعٍ، عَنْ أُمِّ حَبِيبَةَ، قَالَتْ مَنْ صَلَّى فِي يَوْمٍ وَلَيْلَةٍ ثِنْتَىْ عَشْرَةَ رَكْعَةً سِوَى الْمَكْتُوبَةِ بَنَى اللَّهُ عَزَّ وَجَلَّ لَهُ بَيْتًا فِي الْجَنَّةِ ‏.‏ لَمْ يَرْفَعْهُ حُصَيْنٌ وَأَدْخَلَ بَيْنَ عَنْبَسَةَ وَبَيْنَ الْمُسَيَّبِ ذَكْوَانَ ‏.‏</w:t>
      </w:r>
    </w:p>
    <w:p>
      <w:pPr/>
      <w:r>
        <w:t>Grade: Sahih (Darussalam)Reference : Sunan an-Nasa'i 1806In-book reference : Book 20, Hadith 209English translation : Vol. 2, Book 20, Hadith 1807Report Error | Share | Copy ▼</w:t>
      </w:r>
    </w:p>
    <w:p>
      <w:r>
        <w:t>----------------------------------------</w:t>
      </w:r>
    </w:p>
    <w:p>
      <w:pPr/>
      <w:r>
        <w:t>Anbasah bin Abi Sufyan narrated that:Umm Habibah told him: "Whoever prays twelve rak'ahs, a house will be built for him in Paradise."</w:t>
      </w:r>
    </w:p>
    <w:p>
      <w:pPr/>
      <w:r>
        <w:t>أَخْبَرَنَا زَكَرِيَّا بْنُ يَحْيَى، قَالَ حَدَّثَنَا وَهْبٌ، قَالَ حَدَّثَنَا خَالِدٌ، عَنْ حُصَيْنٍ، عَنِ الْمُسَيَّبِ بْنِ رَافِعٍ، عَنْ أَبِي صَالِحٍ، ذَكْوَانَ قَالَ حَدَّثَنِي عَنْبَسَةُ بْنُ أَبِي سُفْيَانَ، أَنَّ أُمَّ حَبِيبَةَ، حَدَّثَتْهُ أَنَّهُ، مَنْ صَلَّى فِي يَوْمٍ ثِنْتَىْ عَشْرَةَ رَكْعَةً بُنِيَ لَهُ بَيْتٌ فِي الْجَنَّةِ ‏.‏</w:t>
      </w:r>
    </w:p>
    <w:p>
      <w:pPr/>
      <w:r>
        <w:t>Grade: Sahih (Darussalam)Reference : Sunan an-Nasa'i 1807In-book reference : Book 20, Hadith 210English translation : Vol. 2, Book 20, Hadith 1808Report Error | Share | Copy ▼</w:t>
      </w:r>
    </w:p>
    <w:p>
      <w:r>
        <w:t>----------------------------------------</w:t>
      </w:r>
    </w:p>
    <w:p>
      <w:pPr/>
      <w:r>
        <w:t>It was narrated that Umm Habibah said:"The Messenger of Allah (ﷺ) said: 'Whoever prays twelve rak'ahs in a day apart from the obligatory prayers, Allah (SWT) will build for him, or there will be built for him, a house in Paradise.'"</w:t>
      </w:r>
    </w:p>
    <w:p>
      <w:pPr/>
      <w:r>
        <w:t>أَخْبَرَنَا يَحْيَى بْنُ حَبِيبٍ، قَالَ حَدَّثَنَا حَمَّادٌ، عَنْ عَاصِمٍ، عَنْ أَبِي صَالِحٍ، عَنْ أُمِّ حَبِيبَةَ، قَالَتْ قَالَ رَسُولُ اللَّهِ صلى الله عليه وسلم ‏</w:t>
        <w:br/>
        <w:t>"‏ مَنْ صَلَّى فِي يَوْمٍ ثِنْتَىْ عَشْرَةَ رَكْعَةً سِوَى الْفَرِيضَةِ بَنَى اللَّهُ لَهُ أَوْ بُنِيَ لَهُ بَيْتٌ فِي الْجَنَّةِ ‏"‏ ‏.‏</w:t>
      </w:r>
    </w:p>
    <w:p>
      <w:pPr/>
      <w:r>
        <w:t>Grade: Sahih (Darussalam)Reference : Sunan an-Nasa'i 1808In-book reference : Book 20, Hadith 211English translation : Vol. 2, Book 20, Hadith 1809Report Error | Share | Copy ▼</w:t>
      </w:r>
    </w:p>
    <w:p>
      <w:r>
        <w:t>----------------------------------------</w:t>
      </w:r>
    </w:p>
    <w:p>
      <w:pPr/>
      <w:r>
        <w:t>It was narrated from Umm Habibah that:The Messenger of Allah (ﷺ) said: "Whoever prays twelve rak'ahs a day and night, Allah (SWT) will build for him a house in Paradise."</w:t>
      </w:r>
    </w:p>
    <w:p>
      <w:pPr/>
      <w:r>
        <w:t>أَخْبَرَنَا عَلِيُّ بْنُ الْمُثَنَّى، عَنْ سُوَيْدِ بْنِ عَمْرٍو، قَالَ حَدَّثَنِي حَمَّادٌ، عَنْ عَاصِمٍ، عَنْ أَبِي صَالِحٍ، عَنْ أُمِّ حَبِيبَةَ، أَنَّ رَسُولَ اللَّهِ صلى الله عليه وسلم قَالَ ‏</w:t>
        <w:br/>
        <w:t>"‏ مَنْ صَلَّى ثِنْتَىْ عَشْرَةَ رَكْعَةً فِي يَوْمٍ وَلَيْلَةٍ بَنَى اللَّهُ لَهُ بَيْتًا فِي الْجَنَّةِ ‏"‏ ‏.‏</w:t>
      </w:r>
    </w:p>
    <w:p>
      <w:pPr/>
      <w:r>
        <w:t>Grade: Sahih (Darussalam)Reference : Sunan an-Nasa'i 1809In-book reference : Book 20, Hadith 212English translation : Vol. 2, Book 20, Hadith 1810Report Error | Share | Copy ▼</w:t>
      </w:r>
    </w:p>
    <w:p>
      <w:r>
        <w:t>----------------------------------------</w:t>
      </w:r>
    </w:p>
    <w:p>
      <w:pPr/>
      <w:r>
        <w:t>It was narrated that Umm Habibah said:"Whoever prays twelve rak'ahs in a day, a house will be built for him in Paradise."</w:t>
      </w:r>
    </w:p>
    <w:p>
      <w:pPr/>
      <w:r>
        <w:t>أَخْبَرَنَا زَكَرِيَّا بْنُ يَحْيَى، قَالَ حَدَّثَنَا إِسْحَاقُ، قَالَ حَدَّثَنَا النَّضْرُ، قَالَ حَدَّثَنَا حَمَّادُ بْنُ سَلَمَةَ، عَنْ عَاصِمٍ، عَنْ أَبِي صَالِحٍ، عَنْ أُمِّ حَبِيبَةَ، قَالَتْ مَنْ صَلَّى فِي يَوْمٍ اثْنَتَىْ عَشْرَةَ رَكْعَةً بُنِيَ لَهُ بَيْتٌ فِي الْجَنَّةِ ‏.‏</w:t>
      </w:r>
    </w:p>
    <w:p>
      <w:pPr/>
      <w:r>
        <w:t>Grade: Sahih (Darussalam)Reference : Sunan an-Nasa'i 1810In-book reference : Book 20, Hadith 213English translation : Vol. 2, Book 20, Hadith 1811Report Error | Share | Copy ▼</w:t>
      </w:r>
    </w:p>
    <w:p>
      <w:r>
        <w:t>----------------------------------------</w:t>
      </w:r>
    </w:p>
    <w:p>
      <w:pPr/>
      <w:r>
        <w:t>It was narrated from Abu Hurairah that:The Prophet (ﷺ) said: "Whoever prays twelve rak'ahs in a day apart from the obligatory prayers, Allah (SWT) will build for him a house in Paradise."</w:t>
      </w:r>
    </w:p>
    <w:p>
      <w:pPr/>
      <w:r>
        <w:t>أَخْبَرَنَا مُحَمَّدُ بْنُ عَبْدِ اللَّهِ بْنِ الْمُبَارَكِ، قَالَ حَدَّثَنَا يَحْيَى بْنُ إِسْحَاقَ، قَالَ حَدَّثَنَا مُحَمَّدُ بْنُ سُلَيْمَانَ، عَنْ سُهَيْلِ بْنِ أَبِي صَالِحٍ، عَنْ أَبِيهِ، عَنْ أَبِي هُرَيْرَةَ، عَنِ النَّبِيِّ صلى الله عليه وسلم قَالَ ‏</w:t>
        <w:br/>
        <w:t>"‏ مَنْ صَلَّى فِي يَوْمٍ ثِنْتَىْ عَشْرَةَ رَكْعَةً سِوَى الْفَرِيضَةِ بَنَى اللَّهُ لَهُ بَيْتًا فِي الْجَنَّةِ ‏"‏ ‏.‏ قَالَ أَبُو عَبْدِ الرَّحْمَنِ هَذَا خَطَأٌ وَمُحَمَّدُ بْنُ سُلَيْمَانَ ضَعِيفٌ هُوَ ابْنُ الأَصْبَهَانِيِّ وَقَدْ رُوِيَ هَذَا الْحَدِيثُ مِنْ أَوْجُهٍ سِوَى هَذَا الْوَجْهِ بِغَيْرِ اللَّفْظِ الَّذِي تَقَدَّمَ ذِكْرُهُ ‏.‏</w:t>
      </w:r>
    </w:p>
    <w:p>
      <w:pPr/>
      <w:r>
        <w:t>Grade: Da'if (Darussalam)Reference : Sunan an-Nasa'i 1811In-book reference : Book 20, Hadith 214English translation : Vol. 2, Book 20, Hadith 1812Report Error | Share | Copy ▼</w:t>
      </w:r>
    </w:p>
    <w:p>
      <w:r>
        <w:t>----------------------------------------</w:t>
      </w:r>
    </w:p>
    <w:p>
      <w:pPr/>
      <w:r>
        <w:t>It was narrated that Hassan bin 'Atiyyah said:"When 'Anbasah was dying, he started to groan in pain. The people spoke to him and he said: 'I heard Umm Habibah, the wife of the Prophet (ﷺ) narrating that the Prophet (ﷺ) said: Whoever prays four rak'ahs before Zuhr and four after, Allah, the Mighty and Sublime, will forbid his flesh for the Fire. And I never stopped praying them from the time I heard that.'"</w:t>
      </w:r>
    </w:p>
    <w:p>
      <w:pPr/>
      <w:r>
        <w:t>أَخْبَرَنِي يَزِيدُ بْنُ مُحَمَّدِ بْنِ عَبْدِ الصَّمَدِ، قَالَ حَدَّثَنَا هِشَامٌ الْعَطَّارُ، قَالَ حَدَّثَنِي إِسْمَاعِيلُ بْنُ عَبْدِ اللَّهِ بْنِ سَمَاعَةَ، عَنْ مُوسَى بْنِ أَعْيَنَ، عَنْ أَبِي عَمْرٍو الأَوْزَاعِيِّ، عَنْ حَسَّانَ بْنِ عَطِيَّةَ، قَالَ لَمَّا نُزِلَ بِعَنْبَسَةَ جَعَلَ يَتَضَوَّرُ فَقِيلَ لَهُ فَقَالَ أَمَا إِنِّي سَمِعْتُ أُمَّ حَبِيبَةَ زَوْجَ النَّبِيِّ صلى الله عليه وسلم تُحَدِّثُ عَنِ النَّبِيِّ صلى الله عليه وسلم أَنَّهُ قَالَ ‏</w:t>
        <w:br/>
        <w:t>"‏ مَنْ رَكَعَ أَرْبَعَ رَكَعَاتٍ قَبْلَ الظُّهْرِ وَأَرْبَعًا بَعْدَهَا حَرَّمَ اللَّهُ عَزَّ وَجَلَّ لَحْمَهُ عَلَى النَّارِ ‏"‏ ‏.‏ فَمَا تَرَكْتُهُنَّ مُنْذُ سَمِعْتُهُنَّ ‏.‏</w:t>
      </w:r>
    </w:p>
    <w:p>
      <w:pPr/>
      <w:r>
        <w:t>Grade: Hasan (Darussalam)Reference : Sunan an-Nasa'i 1812In-book reference : Book 20, Hadith 215English translation : Vol. 2, Book 20, Hadith 1813Report Error | Share | Copy ▼</w:t>
      </w:r>
    </w:p>
    <w:p>
      <w:r>
        <w:t>----------------------------------------</w:t>
      </w:r>
    </w:p>
    <w:p>
      <w:pPr/>
      <w:r>
        <w:t>It was narrated that 'Anbasah bin Abi Sufyan said:"My sister Umm Habibah, the wife of the Prophet (ﷺ), told me that her beloved Abu Al-Qasim (ﷺ) told her: 'There is no believing slave who prays four rak'ahs after Zuhr whose face will ever be touched by the Fire, if Allah, the Mighty and Sublime, wills.'"</w:t>
      </w:r>
    </w:p>
    <w:p>
      <w:pPr/>
      <w:r>
        <w:t>أَخْبَرَنَا هِلاَلُ بْنُ الْعَلاَءِ بْنِ هِلاَلٍ، قَالَ حَدَّثَنَا أَبِي قَالَ، حَدَّثَنَا عُبَيْدُ اللَّهِ، عَنْ زَيْدِ بْنِ أَبِي أُنَيْسَةَ، قَالَ حَدَّثَنِي أَيُّوبُ، - رَجُلٌ مِنْ أَهْلِ الشَّامِ - عَنِ الْقَاسِمِ الدِّمَشْقِيِّ، عَنْ عَنْبَسَةَ بْنِ أَبِي سُفْيَانَ، قَالَ أَخْبَرَتْنِي أُخْتِي أُمُّ حَبِيبَةَ، زَوْجُ النَّبِيِّ صلى الله عليه وسلم أَنَّ حَبِيبَهَا أَبَا الْقَاسِمِ صلى الله عليه وسلم أَخْبَرَهَا قَالَ ‏</w:t>
        <w:br/>
        <w:t>"‏ مَا مِنْ عَبْدٍ مُؤْمِنٍ يُصَلِّي أَرْبَعَ رَكَعَاتٍ بَعْدَ الظُّهْرِ فَتَمَسُّ وَجْهَهُ النَّارُ أَبَدًا إِنْ شَاءَ اللَّهُ عَزَّ وَجَلَّ ‏"‏ ‏.‏</w:t>
      </w:r>
    </w:p>
    <w:p>
      <w:pPr/>
      <w:r>
        <w:t>Grade: Sahih (Darussalam)Reference : Sunan an-Nasa'i 1813In-book reference : Book 20, Hadith 216English translation : Vol. 2, Book 20, Hadith 1814Report Error | Share | Copy ▼</w:t>
      </w:r>
    </w:p>
    <w:p>
      <w:r>
        <w:t>----------------------------------------</w:t>
      </w:r>
    </w:p>
    <w:p>
      <w:pPr/>
      <w:r>
        <w:t>It was narrated from Umm Habibah that:The Messenger of Allah (ﷺ) used to say: "Whoever prays four rak'ahs before Zuhr and four after, Allah, the Mighty and Sublime, will forbid him from the Fire."</w:t>
      </w:r>
    </w:p>
    <w:p>
      <w:pPr/>
      <w:r>
        <w:t>أَخْبَرَنَا أَحْمَدُ بْنُ نَاصِحٍ، قَالَ حَدَّثَنَا مَرْوَانُ بْنُ مُحَمَّدٍ، عَنْ سَعِيدِ بْنِ عَبْدِ الْعَزِيزِ، عَنْ سُلَيْمَانَ بْنِ مُوسَى، عَنْ مَكْحُولٍ، عَنْ عَنْبَسَةَ بْنِ أَبِي سُفْيَانَ، عَنْ أُمِّ حَبِيبَةَ، أَنَّ رَسُولَ اللَّهِ صلى الله عليه وسلم كَانَ يَقُولُ ‏</w:t>
        <w:br/>
        <w:t>"‏ مَنْ صَلَّى أَرْبَعَ رَكَعَاتٍ قَبْلَ الظُّهْرِ وَأَرْبَعًا بَعْدَهَا حَرَّمَهُ اللَّهُ عَزَّ وَجَلَّ عَلَى النَّارِ ‏"‏ ‏.‏</w:t>
      </w:r>
    </w:p>
    <w:p>
      <w:pPr/>
      <w:r>
        <w:t>Grade: Sahih (Darussalam)Reference : Sunan an-Nasa'i 1814In-book reference : Book 20, Hadith 217English translation : Vol. 2, Book 20, Hadith 1815Report Error | Share | Copy ▼</w:t>
      </w:r>
    </w:p>
    <w:p>
      <w:r>
        <w:t>----------------------------------------</w:t>
      </w:r>
    </w:p>
    <w:p>
      <w:pPr/>
      <w:r>
        <w:t>It was narrated from Umm Habibah-and when this was narrated to Sa'eed from Umm Habibah from the Prophet (ﷺ), he would approve it and not deny it but when he narrated it to us, he did not attribute it to the Prophet (ﷺ)- she said:"Whoever prays four rak'ahs before Zuhr and four after it, Allah (SWT) will forbid him from the Fire."</w:t>
      </w:r>
    </w:p>
    <w:p>
      <w:pPr/>
      <w:r>
        <w:t>أَخْبَرَنَا مَحْمُودُ بْنُ خَالِدٍ، عَنْ مَرْوَانَ بْنِ مُحَمَّدٍ، قَالَ حَدَّثَنَا سَعِيدُ بْنُ عَبْدِ الْعَزِيزِ، عَنْ سُلَيْمَانَ بْنِ مُوسَى، عَنْ مَكْحُولٍ، عَنْ عَنْبَسَةَ بْنِ أَبِي سُفْيَانَ، عَنْ أُمِّ حَبِيبَةَ، - قَالَ مَرْوَانُ وَكَانَ سَعِيدٌ إِذَا قُرِئَ عَلَيْهِ عَنْ أُمِّ حَبِيبَةَ عَنِ النَّبِيِّ صلى الله عليه وسلم أَقَرَّ بِذَلِكَ وَلَمْ يُنْكِرْهُ وَإِذَا حَدَّثَنَا بِهِ هُوَ لَمْ يَرْفَعْهُ - قَالَتْ مَنْ رَكَعَ أَرْبَعَ رَكَعَاتٍ قَبْلَ الظُّهْرِ وَأَرْبَعًا بَعْدَهَا حَرَّمَهُ اللَّهُ عَلَى النَّارِ ‏.‏ قَالَ أَبُو عَبْدِ الرَّحْمَنِ مَكْحُولٌ لَمْ يَسْمَعْ مِنْ عَنْبَسَةَ شَيْئًا ‏.‏</w:t>
      </w:r>
    </w:p>
    <w:p>
      <w:pPr/>
      <w:r>
        <w:t>Grade: Sahih (Darussalam)Reference : Sunan an-Nasa'i 1815In-book reference : Book 20, Hadith 218English translation : Vol. 2, Book 20, Hadith 1816Report Error | Share | Copy ▼</w:t>
      </w:r>
    </w:p>
    <w:p>
      <w:r>
        <w:t>----------------------------------------</w:t>
      </w:r>
    </w:p>
    <w:p>
      <w:pPr/>
      <w:r>
        <w:t>Sulaiman bin Musa narrated that:When Muhammad bin Abi Sufyan was dying, he was greatly distressed and said: "My sister Umm Habibah bint Abi Sufyan said: 'The Messenger of Allah (ﷺ) said: Whoever maintains four rak'ahs before Zuhr and four after, Allah (SWT) will forbid him from the Fire.'"</w:t>
      </w:r>
    </w:p>
    <w:p>
      <w:pPr/>
      <w:r>
        <w:t>أَخْبَرَنَا عَبْدُ اللَّهِ بْنُ إِسْحَاقَ، قَالَ حَدَّثَنَا أَبُو عَاصِمٍ، قَالَ حَدَّثَنَا سَعِيدُ بْنُ عَبْدِ الْعَزِيزِ، قَالَ سَمِعْتُ سُلَيْمَانَ بْنَ مُوسَى، يُحَدِّثُ عَنْ مُحَمَّدِ بْنِ أَبِي سُفْيَانَ، قَالَ لَمَّا نَزَلَ بِهِ الْمَوْتُ أَخَذَهُ أَمْرٌ شَدِيدٌ فَقَالَ حَدَّثَتْنِي أُخْتِي أُمُّ حَبِيبَةَ بِنْتُ أَبِي سُفْيَانَ قَالَتْ قَالَ رَسُولُ اللَّهِ صلى الله عليه وسلم ‏</w:t>
        <w:br/>
        <w:t>"‏ مَنْ حَافَظَ عَلَى أَرْبَعِ رَكَعَاتٍ قَبْلَ الظُّهْرِ وَأَرْبَعٍ بَعْدَهَا حَرَّمَهُ اللَّهُ تَعَالَى عَلَى النَّارِ ‏"‏ ‏.‏</w:t>
      </w:r>
    </w:p>
    <w:p>
      <w:pPr/>
      <w:r>
        <w:t>Grade: Sahih (Darussalam)Reference : Sunan an-Nasa'i 1816In-book reference : Book 20, Hadith 219English translation : Vol. 2, Book 20, Hadith 1817Report Error | Share | Copy ▼</w:t>
      </w:r>
    </w:p>
    <w:p>
      <w:r>
        <w:t>----------------------------------------</w:t>
      </w:r>
    </w:p>
    <w:p>
      <w:pPr/>
      <w:r>
        <w:t>It was narrated from Umm Habibah that:The Prophet (ﷺ) said: "Whoever prays four rak'ahs before Zuhr and four after, the Fire will not touch him."</w:t>
      </w:r>
    </w:p>
    <w:p>
      <w:pPr/>
      <w:r>
        <w:t>أَخْبَرَنَا عَمْرُو بْنُ عَلِيٍّ، قَالَ حَدَّثَنَا أَبُو قُتَيْبَةَ، قَالَ حَدَّثَنَا مُحَمَّدُ بْنُ عَبْدِ اللَّهِ الشُّعَيْثِيُّ، عَنْ أَبِيهِ، عَنْ عَنْبَسَةَ بْنِ أَبِي سُفْيَانَ، عَنْ أُمِّ حَبِيبَةَ، عَنِ النَّبِيِّ صلى الله عليه وسلم قَالَ ‏</w:t>
        <w:br/>
        <w:t>"‏ مَنْ صَلَّى أَرْبَعًا قَبْلَ الظُّهْرِ وَأَرْبَعًا بَعْدَهَا لَمْ تَمَسَّهُ النَّارُ ‏"‏ ‏.‏ قَالَ أَبُو عَبْدِ الرَّحْمَنِ هَذَا خَطَأٌ وَالصَّوَابُ حَدِيثُ مَرْوَانَ مِنْ حَدِيثِ سَعِيدِ بْنِ عَبْدِ الْعَزِيزِ ‏.‏</w:t>
      </w:r>
    </w:p>
    <w:p>
      <w:pPr/>
      <w:r>
        <w:t>Grade: Sahih (Darussalam)Reference : Sunan an-Nasa'i 1817In-book reference : Book 20, Hadith 220English translation : Vol. 2, Book 20, Hadith 1818Report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