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Betting and similar pastimes - Sunnah.com - Sayings and Teachings of Prophet Muhammad (صلى الله عليه و سلم)</w:t>
      </w:r>
    </w:p>
    <w:p>
      <w:pPr/>
      <w:r>
        <w:t>Ja'far ibn Abi'l-Mughira said, "Sa'id ibn Jubayr stayed with me</w:t>
        <w:br/>
        <w:t>and said tht Ibn 'Abbas related to me that he used to say, 'Where are those</w:t>
        <w:br/>
        <w:t>who play with gambling arrows for the slaughtered camel? They buy a camel</w:t>
        <w:br/>
        <w:t>with ten shares. Then they shuffle the arrows and it becomes nine shares</w:t>
        <w:br/>
        <w:t>and they continue until comes down to one share. The others lose their</w:t>
        <w:br/>
        <w:t>shares to the one share. That is gambling (arrow-shuffling).'"</w:t>
      </w:r>
    </w:p>
    <w:p>
      <w:pPr/>
      <w:r>
        <w:t>حَدَّثَنَا فَرْوَةُ بْنُ أَبِي الْمَغْرَاءِ، قَالَ‏:‏ أَخْبَرَنَا إِبْرَاهِيمُ بْنُ الْمُخْتَارِ، عَنْ مَعْرُوفِ بْنِ سُهَيْلٍ الْبُرْجُمِيِّ، عَنْ جَعْفَرِ بْنِ أَبِي الْمُغِيرَةِ قَالَ‏:‏ نَزَلَ بِي سَعِيدُ بْنُ جُبَيْرٍ فَقَالَ‏:‏ حَدَّثَنِي ابْنُ عَبَّاسٍ، أَنَّهُ كَانَ يُقَالُ‏:‏ أَيْنَ أَيْسَارُ الْجَزُورِ‏؟‏ فَيَجْتَمِعُ الْعَشَرَةُ، فَيَشْتَرُونَ الْجَزُورَ بِعَشَرَةِ فِصْلاَنٍ إِلَى الْفِصَالِ، فَيُجِيلُونَ السِّهَامَ، فَتَصِيرُ لَتِسْعَةٍ، حَتَّى تَصِيرَ إِلَى وَاحِدٍ، وَيَغْرَمُ الْآخَرُونَ فَصِيلاً فَصِيلاً، إِلَى الْفِصَالِ فَهُوَ الْمَيْسِرُ‏.‏</w:t>
      </w:r>
    </w:p>
    <w:p>
      <w:pPr/>
      <w:r>
        <w:t>ضعيف الإسناد موقوفا   (الألباني) حكم   :Reference : Al-Adab Al-Mufrad 1259In-book reference : Book 54, Hadith 1English translation : Book 54, Hadith 1259Report Error | Share | Copy ▼</w:t>
      </w:r>
    </w:p>
    <w:p>
      <w:r>
        <w:t>----------------------------------------</w:t>
      </w:r>
    </w:p>
    <w:p>
      <w:pPr/>
      <w:r>
        <w:t>Ibn 'Umar said, "Arrow-shuffling is gambling."</w:t>
      </w:r>
    </w:p>
    <w:p>
      <w:pPr/>
      <w:r>
        <w:t>حَدَّثَنَا الأُوَيْسِيُّ، قَالَ‏:‏ حَدَّثَنَا سُلَيْمَانُ بْنُ بِلاَلٍ، عَنْ مُوسَى بْنِ عُقْبَةَ، عَنْ نَافِعٍ، عَنِ ابْنِ عُمَرَ قَالَ‏:‏ الْمَيْسِرُ‏:‏ الْقِمَارُ‏.‏</w:t>
      </w:r>
    </w:p>
    <w:p>
      <w:pPr/>
      <w:r>
        <w:t>صحيح الإسناد موقوفا   (الألباني) حكم   :Reference : Al-Adab Al-Mufrad 1260In-book reference : Book 54, Hadith 2English translation : Book 54, Hadith 1260Report Error | Share | Copy ▼</w:t>
      </w:r>
    </w:p>
    <w:p>
      <w:r>
        <w:t>----------------------------------------</w:t>
      </w:r>
    </w:p>
    <w:p>
      <w:pPr/>
      <w:r>
        <w:t>Rabi'a ibn 'Abdullah ibn al-Hadir ibn 'Abdullah reported tht two</w:t>
        <w:br/>
        <w:t>men wagered two cocks in the time of 'Umar. 'Umar ordered that the cock</w:t>
        <w:br/>
        <w:t>be killed and a man of the Ansar said to him, "Will you kill a something</w:t>
        <w:br/>
        <w:t>which glorifies Allah?" So 'Umar left it.</w:t>
      </w:r>
    </w:p>
    <w:p>
      <w:pPr/>
      <w:r>
        <w:t>حَدَّثَنَا إِبْرَاهِيمُ بْنُ الْمُنْذِرِ قَالَ‏:‏ حَدَّثَنِي مَعْنٌ قَالَ‏:‏ حَدَّثَنِي ابْنُ الْمُنْكَدِرِ، عَنْ أَبِيهِ، عَنْ رَبِيعَةَ بْنِ عَبْدِ اللهِ بْنِ الْهُدَيْرِ بْنِ عَبْدِ اللهِ، أَنَّ رَجُلَيْنِ اقْتَمَرَا عَلَى دِيكَيْنِ عَلَى عَهْدِ عُمَرَ فَأَمَرَ عُمَرُ بِقَتْلِ الدِّيَكَةِ، فَقَالَ لَهُ رَجُلٌ مِنَ الأَنْصَارِ‏:‏ أَتَقْتُلُ أُمَّةً تُسَبِّحُ‏؟‏ فَتَرَكَهَا‏.‏</w:t>
      </w:r>
    </w:p>
    <w:p>
      <w:pPr/>
      <w:r>
        <w:t>ضعيف الإسناد موقوفا   (الألباني) حكم   :Reference : Al-Adab Al-Mufrad 1261In-book reference : Book 54, Hadith 3English translation : Book 54, Hadith 1261Report Error | Share | Copy ▼</w:t>
      </w:r>
    </w:p>
    <w:p>
      <w:r>
        <w:t>----------------------------------------</w:t>
      </w:r>
    </w:p>
    <w:p>
      <w:pPr/>
      <w:r>
        <w:t>Abu Hurayra reported that the Messenger of Allah, may Allah bless</w:t>
        <w:br/>
        <w:t>him and grant him peace, said, "If any of you makes an oath and swears</w:t>
        <w:br/>
        <w:t>in his oath by al-Lat and al-'Uzza should say, 'There is no god but Allah.'</w:t>
        <w:br/>
        <w:t>If any of you tells him companion, 'Come on, I will make a bet with you'</w:t>
        <w:br/>
        <w:t>should give sadaqa."</w:t>
      </w:r>
    </w:p>
    <w:p>
      <w:pPr/>
      <w:r>
        <w:t>حَدَّثَنَا يَحْيَى بْنُ بُكَيْرٍ، قَالَ‏:‏ حَدَّثَنَا اللَّيْثُ، عَنْ عُقَيْلٍ، عَنِ ابْنِ شِهَابٍ، أَخْبَرَنِي حُمَيْدُ بْنُ عَبْدِ الرَّحْمَنِ، أَنَّ أَبَا هُرَيْرَةَ قَالَ‏:‏ قَالَ رَسُولُ اللهِ صلى الله عليه وسلم‏:‏ مَنْ حَلَفَ مِنْكُمْ فَقَالَ فِي حَلِفِهِ‏:‏ بِاللاَّتِ وَالْعُزَّى، فَلْيَقُلْ‏:‏ لاَ إِلَهَ إِلاَّ اللَّهُ، وَمَنْ قَالَ لِصَاحِبِهِ‏:‏ تَعَالَ أُقَامِرْكَ، فَلْيَتَصَدَّقْ‏.‏</w:t>
      </w:r>
    </w:p>
    <w:p>
      <w:pPr/>
      <w:r>
        <w:t>Grade: Sahih (Al-Albani)  صـحـيـح   (الألباني) حكم   :Reference : Al-Adab Al-Mufrad 1262In-book reference : Book 54, Hadith 4English translation : Book 54, Hadith 1262Report Error | Share | Copy ▼</w:t>
      </w:r>
    </w:p>
    <w:p>
      <w:r>
        <w:t>----------------------------------------</w:t>
      </w:r>
    </w:p>
    <w:p>
      <w:pPr/>
      <w:r>
        <w:t>Husayn ibn Mus'ab reported that someone told Abu Hurayra, "We</w:t>
        <w:br/>
        <w:t>wager two pigeons and we do not want for there to be a third unwagered</w:t>
        <w:br/>
        <w:t>pigeon between them so that the unwagered pigeon might take the winnings."</w:t>
        <w:br/>
        <w:t>Abu Hurayra said, "That is how children behave. You are at the point where</w:t>
        <w:br/>
        <w:t>you should abandon that."</w:t>
      </w:r>
    </w:p>
    <w:p>
      <w:pPr/>
      <w:r>
        <w:t>حَدَّثَنَا عَمْرُو بْنُ زُرَارَةَ، قَالَ‏:‏ أَخْبَرَنَا مَرْوَانُ بْنُ مُعَاوِيَةَ، عَنْ عُمَرَ بْنِ حَمْزَةَ الْعُمَرِيِّ، عَنْ حُصَيْنِ بْنِ مُصْعَبٍ، أَنَّ أَبَا هُرَيْرَةَ قَالَ لَهُ رَجُلٌ‏:‏ إِنَّا نَتَرَاهَنُ بِالْحَمَامَيْنِ، فَنَكْرَهُ أَنْ نَجْعَلَ بَيْنَهُمَا مُحَلِّلاً تَخَوُّفَ أَنْ يَذْهَبَ بِهِ الْمُحَلِّلُ‏؟‏ فَقَالَ أَبُو هُرَيْرَةَ‏:‏ ذَلِكَ مِنْ فِعْلِ الصِّبْيَانِ، وَتُوشِكُونَ أَنْ تَتْرُكُوهُ‏.‏</w:t>
      </w:r>
    </w:p>
    <w:p>
      <w:pPr/>
      <w:r>
        <w:t>Grade: Da'if (Al-Albani)  ضـعـيـف   (الألباني) حكم   :Reference : Al-Adab Al-Mufrad 1263In-book reference : Book 54, Hadith 5English translation : Book 54, Hadith 1263Report Error | Share | Copy ▼</w:t>
      </w:r>
    </w:p>
    <w:p>
      <w:r>
        <w:t>----------------------------------------</w:t>
      </w:r>
    </w:p>
    <w:p>
      <w:pPr/>
      <w:r>
        <w:t>It is related tht al-Bara' ibn Malik used to do the camel-chant</w:t>
        <w:br/>
        <w:t>for the men and Anjasha used to do the camel-chant for the women. He had</w:t>
        <w:br/>
        <w:t>a good voice and the Prophet, may Allah bless him and grant him peace,</w:t>
        <w:br/>
        <w:t>said, "Anjasha, be gentle when you drive the glass-vessels."</w:t>
      </w:r>
    </w:p>
    <w:p>
      <w:pPr/>
      <w:r>
        <w:t>حَدَّثَنَا مُوسَى بْنُ إِسْمَاعِيلَ، قَالَ‏:‏ حَدَّثَنَا حَمَّادُ بْنُ سَلَمَةَ، قَالَ‏:‏ أَخْبَرَنَا ثَابِتٌ، عَنْ أَنَسٍ، أَنَّ الْبَرَاءَ بْنَ مَالِكٍ كَانَ يَحْدُو بِالرِّجَالِ، وَكَانَ أَنْجَشَةُ يَحْدُو بِالنِّسَاءِ، وَكَانَ حَسَنَ الصَّوْتِ، فَقَالَ النَّبِيُّ صلى الله عليه وسلم‏:‏ يَا أَنْجَشَةُ، رُوَيْدَكَ سَوْقَكَ بِالْقَوَارِيرِ‏.‏</w:t>
      </w:r>
    </w:p>
    <w:p>
      <w:pPr/>
      <w:r>
        <w:t>Grade: Sahih (Al-Albani)  صـحـيـح   (الألباني) حكم   :Reference : Al-Adab Al-Mufrad 1264In-book reference : Book 54, Hadith 6English translation : Book 54, Hadith 1264Report Error | Share | Copy ▼</w:t>
      </w:r>
    </w:p>
    <w:p>
      <w:r>
        <w:t>----------------------------------------</w:t>
      </w:r>
    </w:p>
    <w:p>
      <w:pPr/>
      <w:r>
        <w:t>Ibn 'Abbas said that the words of Allah in Luqman (35:6), "There</w:t>
        <w:br/>
        <w:t>are people who trade in distracting tales" mean "singing and things</w:t>
        <w:br/>
        <w:t>like it."</w:t>
      </w:r>
    </w:p>
    <w:p>
      <w:pPr/>
      <w:r>
        <w:t>حَدَّثَنَا حَفْصُ بْنُ عُمَرَ، قَالَ‏:‏ حَدَّثَنَا خَالِدُ بْنُ عَبْدِ اللهِ، قَالَ‏:‏ أَخْبَرَنَا عَطَاءُ بْنُ السَّائِبِ، عَنْ سَعِيدِ بْنِ جُبَيْرٍ، عَنِ ابْنِ عَبَّاسٍ، فِي قَوْلِهِ عَزَّ وَجَلَّ‏:‏ ‏{‏وَمِنَ النَّاسِ مَنْ يَشْتَرِي لَهْوَ الْحَدِيثِ‏}‏، قَالَ‏:‏ الْغِنَاءُ وَأَشْبَاهُهُ‏.‏</w:t>
      </w:r>
    </w:p>
    <w:p>
      <w:pPr/>
      <w:r>
        <w:t>صحيح الإسناد موقوفا   (الألباني) حكم   :Reference : Al-Adab Al-Mufrad 1265In-book reference : Book 54, Hadith 7English translation : Book 54, Hadith 1265Report Error | Share | Copy ▼</w:t>
      </w:r>
    </w:p>
    <w:p>
      <w:r>
        <w:t>----------------------------------------</w:t>
      </w:r>
    </w:p>
    <w:p>
      <w:pPr/>
      <w:r>
        <w:t>Al-Bara' ibn 'Azib reported that the Messenger of Allah, may Allah</w:t>
        <w:br/>
        <w:t>bless him and grant him peace, said, "Extend the greeting and you will</w:t>
        <w:br/>
        <w:t>be safe. The saw is evil."</w:t>
      </w:r>
    </w:p>
    <w:p>
      <w:pPr/>
      <w:r>
        <w:t>حَدَّثَنَا مُحَمَّدُ بْنُ سَلاَمٍ، قَالَ‏:‏ أَخْبَرَنَا الْفَزَارِيُّ، وَأَبُو مُعَاوِيَةَ، قَالاَ‏:‏ أَخْبَرَنَا قِنَانُ بْنُ عَبْدِ اللهِ النَّهْمِيُّ، عَنْ عَبْدِ الرَّحْمَنِ بْنِ عَوْسَجَةَ، عَنِ الْبَرَاءِ بْنِ عَازِبٍ قَالَ‏:‏ قَالَ رَسُولُ اللهِ صلى الله عليه وسلم‏:‏ أَفْشُوا السَّلاَمَ تَسْلَمُوا، وَالأَشَرَةُ شَرٌّ‏.‏</w:t>
        <w:br/>
        <w:t>قَالَ أَبُو مُعَاوِيَةَ‏:‏ الأشَرَةُ‏:‏ الْعَبَثُ‏.‏</w:t>
      </w:r>
    </w:p>
    <w:p>
      <w:pPr/>
      <w:r>
        <w:t>Grade: Hasan (Al-Albani)  حـسـن   (الألباني) حكم   :Reference : Al-Adab Al-Mufrad 1266In-book reference : Book 54, Hadith 8English translation : Book 54, Hadith 1266Report Error | Share | Copy ▼</w:t>
      </w:r>
    </w:p>
    <w:p>
      <w:r>
        <w:t>----------------------------------------</w:t>
      </w:r>
    </w:p>
    <w:p>
      <w:pPr/>
      <w:r>
        <w:t>Salman al-Ilhani reported that Fadala ibn 'Ubayd was in a gathering.</w:t>
        <w:br/>
        <w:t>He heard that some people were playing backgammon. He got up in anger and</w:t>
        <w:br/>
        <w:t>forbade it in the strongest possible terms. Then he said, "Anyone who plays</w:t>
        <w:br/>
        <w:t>it in order to consume its winnings is like someone who eats pig meat and</w:t>
        <w:br/>
        <w:t>does wudu' with blood."</w:t>
      </w:r>
    </w:p>
    <w:p>
      <w:pPr/>
      <w:r>
        <w:t>حَدَّثَنَا عِصَامٌ، قَالَ‏:‏ حَدَّثَنَا حَرِيزٌ، عَنْ سَلْمَانَ الأَلَهَانِيِّ، عَنْ فَضَالَةَ بْنِ عُبَيْدٍ، وَكَانَ مَجْمَعًا مِنَ الْمُجَامِعِ، فَبَلَغَهُ أَنَّ أَقْوَامًا يَلْعَبُونَ بِالْكُوبَةِ، فَقَامَ غَضْبَانًا يَنْهَى عَنْهَا أَشَدَّ النَّهْيِ، ثُمَّ قَالَ‏:‏ أَلاَ إِنَّ اللاَّعِبَ بِهَا لَيَأْكُلُ قَمْرَهَا كَآكِلِ لَحْمِ الْخِنْزِيرِ، وَمُتَوَضِّئٍ بِالدَّمِ‏.‏</w:t>
        <w:br/>
        <w:t>يَعْنِي بِالْكُوبَةِ‏:‏ النَّرْدَ‏.‏</w:t>
      </w:r>
    </w:p>
    <w:p>
      <w:pPr/>
      <w:r>
        <w:t>Grade: Da'if (Al-Albani)  ضـعـيـف   (الألباني) حكم   :Reference : Al-Adab Al-Mufrad 1267In-book reference : Book 54, Hadith 9English translation : Book 54, Hadith 1267Report Error | Share | Copy ▼</w:t>
      </w:r>
    </w:p>
    <w:p>
      <w:r>
        <w:t>----------------------------------------</w:t>
      </w:r>
    </w:p>
    <w:p>
      <w:pPr/>
      <w:r>
        <w:t>Al-Fadil ibn Muslim reported that his father said, "When 'Ali,</w:t>
        <w:br/>
        <w:t>may Allah be pleased with him, went out through the Bab al-Qasr, he saw</w:t>
        <w:br/>
        <w:t>some backgammon players. He took them and locked them up from morning to</w:t>
        <w:br/>
        <w:t>night. Some of them he only locked up for half the day. Those he locked</w:t>
        <w:br/>
        <w:t>up until night were those who used silver. Those he locked up for half</w:t>
        <w:br/>
        <w:t>the day were those who played it. He also commanded that they should not</w:t>
        <w:br/>
        <w:t>be greeted."</w:t>
      </w:r>
    </w:p>
    <w:p>
      <w:pPr/>
      <w:r>
        <w:t>حَدَّثَنَا عُبَيْدُ اللهِ بْنُ سَعِيدٍ، عَنِ الْقَاسِمِ بْنِ الْحَكَمِ الْقَاضِي، قَالَ‏:‏ أَخْبَرَنَا عُبَيْدُ اللهِ بْنُ الْوَلِيدِ الْوَصَّافِيُّ، عَنِ الْفُضَيْلِ بْنِ مُسْلِمٍ، عَنْ أَبِيهِ قَالَ‏:‏ كَانَ عَلِيٌّ رَضِيَ اللَّهُ عَنْهُ إِذَا خَرَجَ مِنْ بَابِ الْقَصْرِ، فَرَأَى أَصْحَابَ النَّرْدِ انْطَلَقَ بِهِمْ فَعَقَلَهُمْ مِنْ غُدْوَةٍ إِلَى اللَّيْلِ، فَمِنْهُمْ مَنْ يُعْقَلُ إِلَى نِصْفِ النَّهَارِ‏.‏ قَالَ‏:‏ وَكَانَ الَّذِي يُعْقَلُ إِلَى اللَّيْلِ هُمُ الَّذِينَ يُعَامِلُونَ بِالْوَرِقِ، وَكَانَ الَّذِي يُعْقَلُ إِلَى نِصْفِ النَّهَارِ الَّذِينَ يَلْهُونَ بِهَا، وَكَانَ يَأْمُرُ أَنْ لا يُسَلِّمُوا عَلَيْهِمْ‏.‏</w:t>
      </w:r>
    </w:p>
    <w:p>
      <w:pPr/>
      <w:r>
        <w:t>ضعيف الإسناد موقوفا   (الألباني) حكم   :Reference : Al-Adab Al-Mufrad 1268In-book reference : Book 54, Hadith 10English translation : Book 54, Hadith 1268Report Error | Share | Copy ▼</w:t>
      </w:r>
    </w:p>
    <w:p>
      <w:r>
        <w:t>----------------------------------------</w:t>
      </w:r>
    </w:p>
    <w:p>
      <w:pPr/>
      <w:r>
        <w:t>Abu Musa al-Ash'ari reported that the Messenger of Allah, may</w:t>
        <w:br/>
        <w:t>Allah bless him and grant him peace, said, "Anyone who plays backgammon</w:t>
        <w:br/>
        <w:t>has rebelled against Allah and His Messenger."</w:t>
      </w:r>
    </w:p>
    <w:p>
      <w:pPr/>
      <w:r>
        <w:t>حَدَّثَنَا إِسْمَاعِيلُ قَالَ‏:‏ حَدَّثَنِي مَالِكٌ، عَنْ مُوسَى بْنِ مَيْسَرَةَ، عَنْ سَعِيدِ بْنِ أَبِي هِنْدَ، عَنْ أَبِي مُوسَى الأَشْعَرِيِّ، أَنَّ رَسُولَ اللهِ صلى الله عليه وسلم قَالَ‏:‏ مَنْ لَعِبَ بِالنَّرْدِ فَقَدْ عَصَى اللَّهَ وَرَسُولَهُ‏.‏</w:t>
      </w:r>
    </w:p>
    <w:p>
      <w:pPr/>
      <w:r>
        <w:t>Grade: Hasan (Al-Albani)  حـسـن   (الألباني) حكم   :Reference : Al-Adab Al-Mufrad 1269In-book reference : Book 54, Hadith 11English translation : Book 54, Hadith 1269Report Error | Share | Copy ▼</w:t>
      </w:r>
    </w:p>
    <w:p>
      <w:r>
        <w:t>----------------------------------------</w:t>
      </w:r>
    </w:p>
    <w:p>
      <w:pPr/>
      <w:r>
        <w:t>'Abdullah ibn Mas'ud said, "Beware of these two marked cubes.</w:t>
        <w:br/>
        <w:t>They should be forcibly prohibited. They are part of gambling."</w:t>
      </w:r>
    </w:p>
    <w:p>
      <w:pPr/>
      <w:r>
        <w:t>حَدَّثَنَا مُسَدَّدٌ، قَالَ‏:‏ حَدَّثَنَا مُعْتَمِرٌ قَالَ‏:‏ سَمِعْتُ عَبْدَ الْمَلِكِ، عَنْ أَبِي الأَحْوَصِ، عَنْ عَبْدِ اللهِ بْنِ مَسْعُودٍ قَالَ‏:‏ إِيَّاكُمْ وَهَاتَيْنِ الْكَعْبَتَيْنِ الْمَوْسُومَتَيْنِ اللَّتَيْنِ يُزْجَرَانِ زَجْرًا، فَإِنَّهُمَا مِنَ الْمَيْسِرِ‏.‏</w:t>
      </w:r>
    </w:p>
    <w:p>
      <w:pPr/>
      <w:r>
        <w:t>Grade: Sahih (Al-Albani)  صـحـيـح   (الألباني) حكم   :Reference : Al-Adab Al-Mufrad 1270In-book reference : Book 54, Hadith 12English translation : Book 54, Hadith 1270Report Error | Share | Copy ▼</w:t>
      </w:r>
    </w:p>
    <w:p>
      <w:r>
        <w:t>----------------------------------------</w:t>
      </w:r>
    </w:p>
    <w:p>
      <w:pPr/>
      <w:r>
        <w:t>Burayda reported that the Prophet, may Allah bless him and grant</w:t>
        <w:br/>
        <w:t>him peace, said, "Someone who plays backgammon is like a person who puts</w:t>
        <w:br/>
        <w:t>his hand in the meat and blood of a pig."</w:t>
      </w:r>
    </w:p>
    <w:p>
      <w:pPr/>
      <w:r>
        <w:t>حَدَّثَنَا مُحَمَّدُ بْنُ يُوسُفَ، وَقَبِيصَةُ، قَالاَ‏:‏ حَدَّثَنَا سُفْيَانُ، عَنْ عَلْقَمَةَ بْنِ مَرْثَدٍ، عَنِ ابْنِ بُرَيْدَةَ، عَنْ أَبِيهِ، عَنِ النَّبِيِّ صلى الله عليه وسلم قَالَ‏:‏ مَنْ لَعِبَ بِالنَّرْدَشِيرِ فَكَأَنَّمَا صَبَغَ يَدَهُ فِي لَحْمِ خِنْزِيرٍ وَدَمِهِ‏.‏</w:t>
      </w:r>
    </w:p>
    <w:p>
      <w:pPr/>
      <w:r>
        <w:t>Grade: Hasan (Al-Albani)  حـسـن   (الألباني) حكم   :Reference : Al-Adab Al-Mufrad 1271In-book reference : Book 54, Hadith 13English translation : Book 54, Hadith 1271Report Error | Share | Copy ▼</w:t>
      </w:r>
    </w:p>
    <w:p>
      <w:r>
        <w:t>----------------------------------------</w:t>
      </w:r>
    </w:p>
    <w:p>
      <w:pPr/>
      <w:r>
        <w:t>Abu Musa reported that the Prophet, may Allah bless him and grant</w:t>
        <w:br/>
        <w:t>him peace, said, "Anyone who plays backgammon has rebelled against Allah</w:t>
        <w:br/>
        <w:t>and His Messenger."</w:t>
      </w:r>
    </w:p>
    <w:p>
      <w:pPr/>
      <w:r>
        <w:t>حَدَّثَنَا أَحْمَدُ بْنُ يُونُسَ، وَمَالِكُ بْنُ إِسْمَاعِيلَ، قَالاَ‏:‏ حَدَّثَنَا زُهَيْرٌ قَالَ‏:‏ حَدَّثَنِي عُبَيْدُ اللهِ قَالَ‏:‏ حَدَّثَنِي نَافِعٌ، عَنْ سَعِيدِ بْنِ أَبِي هِنْدَ، عَنْ أَبِي مُوسَى، عَنِ النَّبِيِّ صلى الله عليه وسلم قَالَ‏:‏ مَنْ لَعِبَ بِالنَّرْدِ فَقَدْ عَصَى اللَّهَ وَرَسُولَهُ‏.‏</w:t>
      </w:r>
    </w:p>
    <w:p>
      <w:pPr/>
      <w:r>
        <w:t>Grade: Hasan (Al-Albani)  حـسـن   (الألباني) حكم   :Reference : Al-Adab Al-Mufrad 1272In-book reference : Book 54, Hadith 14English translation : Book 54, Hadith 1272Report Error | Share | Copy ▼</w:t>
      </w:r>
    </w:p>
    <w:p>
      <w:r>
        <w:t>----------------------------------------</w:t>
      </w:r>
    </w:p>
    <w:p>
      <w:pPr/>
      <w:r>
        <w:t>Nafi' related that if 'Abdullah ibn 'Umar found any of his family</w:t>
        <w:br/>
        <w:t>playing backgammon, he would beat them and break the board.</w:t>
      </w:r>
    </w:p>
    <w:p>
      <w:pPr/>
      <w:r>
        <w:t>حَدَّثَنَا إِسْمَاعِيلُ قَالَ‏:‏ حَدَّثَنِي مَالِكٌ، عَنْ نَافِعٍ، أَنَّ عَبْدَ اللهِ بْنَ عُمَرَ كَانَ إِذَا وَجَدَ أَحَدًا مِنْ أَهْلِهِ يَلْعَبُ بِالنَّرْدِ ضَرَبَهُ، وَكَسَرَهَا‏.‏</w:t>
      </w:r>
    </w:p>
    <w:p>
      <w:pPr/>
      <w:r>
        <w:t>صحيح الإسناد موقوفا   (الألباني) حكم   :Reference : Al-Adab Al-Mufrad 1273In-book reference : Book 54, Hadith 15English translation : Book 54, Hadith 1273Report Error | Share | Copy ▼</w:t>
      </w:r>
    </w:p>
    <w:p>
      <w:r>
        <w:t>----------------------------------------</w:t>
      </w:r>
    </w:p>
    <w:p>
      <w:pPr/>
      <w:r>
        <w:t>'Alqama ibn Abi 'Alqama reported from his mother that 'A'isha,</w:t>
        <w:br/>
        <w:t>may Allah be pleased with her, heard that some people living in a room</w:t>
        <w:br/>
        <w:t>in her house had a backgammon game. She sent to them, saying, "If you do</w:t>
        <w:br/>
        <w:t>not remove it, I will evict you from my house." He censured them for playing</w:t>
        <w:br/>
        <w:t>that.</w:t>
      </w:r>
    </w:p>
    <w:p>
      <w:pPr/>
      <w:r>
        <w:t>حَدَّثَنَا إِسْمَاعِيلُ قَالَ‏:‏ حَدَّثَنِي مَالِكٌ، عَنْ عَلْقَمَةَ بْنِ أَبِي عَلْقَمَةَ، عَنْ أُمِّهِ، عَنْ عَائِشَةَ رَضِيَ اللَّهُ عَنْهَا، أَنَّهُ بَلَغَهَا أَنَّ أَهْلَ بَيْتٍ فِي دَارِهَا، كَانُوا سُكَّانًا فِيهَا، عِنْدَهُمْ نَرْدٌ، فَأَرْسَلَتْ إِلَيْهِمْ‏:‏ لَئِنْ لَمْ تُخْرِجُوهَا لَأُخْرِجَنَّكُمْ مِنْ دَارِي، وَأَنْكَرَتْ ذَلِكَ عَلَيْهِمْ‏.‏</w:t>
      </w:r>
    </w:p>
    <w:p>
      <w:pPr/>
      <w:r>
        <w:t>حسن الإسناد موقوفا   (الألباني) حكم   :Reference : Al-Adab Al-Mufrad 1274In-book reference : Book 54, Hadith 16English translation : Book 54, Hadith 1274Report Error | Share | Copy ▼</w:t>
      </w:r>
    </w:p>
    <w:p>
      <w:r>
        <w:t>----------------------------------------</w:t>
      </w:r>
    </w:p>
    <w:p>
      <w:pPr/>
      <w:r>
        <w:t>Kulthum ibn Jabir said, "Ibn az-Zubayr addressed us and said,</w:t>
        <w:br/>
        <w:t>'People of Makka, I have heard that there are men of Quraysh who play a</w:t>
        <w:br/>
        <w:t>game called backgammon. It is done with the left hand. Allah says, 'Wine</w:t>
        <w:br/>
        <w:t>and gambling.' (5:90) I swear by Allah that if anyone who plays it is brought</w:t>
        <w:br/>
        <w:t>before me, I will punish him in his hair and skin, and I will give his</w:t>
        <w:br/>
        <w:t>booty to the one who brings him to me."</w:t>
      </w:r>
    </w:p>
    <w:p>
      <w:pPr/>
      <w:r>
        <w:t>حَدَّثَنَا مُوسَى، قَالَ‏:‏ حَدَّثَنَا رَبِيعَةُ بْنُ كُلْثُومِ بْنِ جَبْرٍ قَالَ‏:‏ حَدَّثَنِي أَبِي قَالَ‏:‏ خَطَبَنَا ابْنُ الزُّبَيْرِ فَقَالَ‏:‏ يَا أَهْلَ مَكَّةَ، بَلَغَنِي عَنْ رِجَالٍ مِنْ قُرَيْشٍ يَلْعَبُونَ بِلُعْبَةٍ يُقَالُ لَهَا‏:‏ النَّرْدَشِيرُ، وَكَانَ أَعْسَرَ، قَالَ اللَّهُ‏:‏ ‏{‏إِنَّمَا الْخَمْرُ وَالْمَيْسِرُ‏}‏، وَإِنِّي أَحْلِفُ بِاللَّهِ‏:‏ لاَ أُوتَى بِرَجُلٍ لَعِبَ بِهَا إِلاَّ عَاقَبْتُهُ فِي شَعْرِهِ وَبَشَرِهِ، وَأَعْطَيْتُ سَلَبَهُ لِمَنْ أَتَانِي بِهِ‏.‏</w:t>
      </w:r>
    </w:p>
    <w:p>
      <w:pPr/>
      <w:r>
        <w:t>حسن الإسناد موقوفا   (الألباني) حكم   :Reference : Al-Adab Al-Mufrad 1275In-book reference : Book 54, Hadith 17English translation : Book 54, Hadith 1275Report Error | Share | Copy ▼</w:t>
      </w:r>
    </w:p>
    <w:p>
      <w:r>
        <w:t>----------------------------------------</w:t>
      </w:r>
    </w:p>
    <w:p>
      <w:pPr/>
      <w:r>
        <w:t>Ya'la ibn Murra reported that he heard Abu Hurayra speaking about</w:t>
        <w:br/>
        <w:t>someone who plays backgammon and bets on it, saying that he is like someone</w:t>
        <w:br/>
        <w:t>who eats pig meat and that the person who plays it without betting on it</w:t>
        <w:br/>
        <w:t>is like someone who washes his hands in pig's blood. The person who sits</w:t>
        <w:br/>
        <w:t>looking at it is like someone who looks at pig's meat.</w:t>
      </w:r>
    </w:p>
    <w:p>
      <w:pPr/>
      <w:r>
        <w:t>حَدَّثَنَا ابْنُ الصَّبَّاحِ، قَالَ‏:‏ حَدَّثَنَا إِسْمَاعِيلُ بْنُ زَكَرِيَّا، عَنْ عُبَيْدِ بْنِ أَبِي أُمَيَّةَ الْحَنَفِيِّ هُوَ الطَّنَافِسِيُّ، قَالَ‏:‏ حَدَّثَنِي يَعْلَى أَبُو مُرَّةَ قَالَ‏:‏ سَمِعْتُ أَبَا هُرَيْرَةَ فِي الَّذِي يَلْعَبُ بِالنَّرْدِ قِمَارًا‏:‏ كَالَّذِي يَأْكُلُ لَحْمَ الْخِنْزِيرِ، وَالَّذِي يَلْعَبُ بِهِ مِنْ غَيْرِ الْقِمَارِ كَالَّذِي يَغْمِسُ يَدَهُ فِي دَمِ خِنْزِيرٍ، وَالَّذِي يَجْلِسُ عِنْدَهَا يَنْظُرُ إِلَيْهَا كَالَّذِي يَنْظُرُ إِلَى لَحْمِ الْخِنْزِيرِ‏.‏</w:t>
      </w:r>
    </w:p>
    <w:p>
      <w:pPr/>
      <w:r>
        <w:t>ضعيف الإسناد موقوفا   (الألباني) حكم   :Reference : Al-Adab Al-Mufrad 1276In-book reference : Book 54, Hadith 18English translation : Book 54, Hadith 1276Report Error | Share | Copy ▼</w:t>
      </w:r>
    </w:p>
    <w:p>
      <w:r>
        <w:t>----------------------------------------</w:t>
      </w:r>
    </w:p>
    <w:p>
      <w:pPr/>
      <w:r>
        <w:t>'Abdullah ibn 'Amr ibn al-'As said, "Someone who plays dice for</w:t>
        <w:br/>
        <w:t>a bet is like a person who eats pig meat. Someone who plays it without betting</w:t>
        <w:br/>
        <w:t>is like someone who washes his hands in pig's blood."</w:t>
      </w:r>
    </w:p>
    <w:p>
      <w:pPr/>
      <w:r>
        <w:t>حَدَّثَنَا الْحَسَنُ بْنُ عُمَرَ، قَالَ‏:‏ حَدَّثَنَا يَزِيدُ بْنُ زُرَيْعٍ، عَنْ حَبِيبٍ، عَنْ عَمْرِو بْنِ شُعَيْبٍ، عَنْ أَبِيهِ، عَنْ عَبْدِ اللهِ بْنِ عَمْرِو بْنِ الْعَاصِ قَالَ‏:‏ اللاَّعِبُ بِالْفُصَّيْنِ قِمَارًا كَآكِلِ لَحْمِ الْخِنْزِيرِ، وَاللاَّعِبُ بِهِمَا غَيْرَ قِمَارٍ كَالْغَامِسِ يَدَهُ فِي دَمِ خِنْزِيرٍ‏.‏</w:t>
      </w:r>
    </w:p>
    <w:p>
      <w:pPr/>
      <w:r>
        <w:t>صحيح الإسناد موقوفا   (الألباني) حكم   :Reference : Al-Adab Al-Mufrad 1277In-book reference : Book 54, Hadith 19English translation : Book 54, Hadith 1277Report Error | Share | Copy ▼</w:t>
      </w:r>
    </w:p>
    <w:p>
      <w:r>
        <w:t>----------------------------------------</w:t>
      </w:r>
    </w:p>
    <w:p>
      <w:pPr/>
      <w:r>
        <w:t>Abu Hurayra reported that the Messenger of Allah, may Allah bless</w:t>
        <w:br/>
        <w:t>him and grant him peace, said, "A believer is not hurt by the same stone</w:t>
        <w:br/>
        <w:t>twice."</w:t>
      </w:r>
    </w:p>
    <w:p>
      <w:pPr/>
      <w:r>
        <w:t>حَدَّثَنَا عَبْدُ اللهِ بْنُ صَالِحٍ قَالَ‏:‏ حَدَّثَنِي اللَّيْثُ قَالَ‏:‏ حَدَّثَنِي يُونُسُ، عَنِ ابْنِ شِهَابٍ قَالَ‏:‏ أَخْبَرَنِي سَعِيدُ بْنُ الْمُسَيِّبِ، أَنَّ أَبَا هُرَيْرَةَ أَخْبَرَهُ، أَنَّ رَسُولَ اللهِ صلى الله عليه وسلم قَالَ‏:‏ لاَ يُلْدَغُ الْمُؤْمِنُ مِنْ جُحْرٍ مَرَّتَيْنِ‏.‏</w:t>
      </w:r>
    </w:p>
    <w:p>
      <w:pPr/>
      <w:r>
        <w:t>Grade: Sahih (Al-Albani)  صـحـيـح   (الألباني) حكم   :Reference : Al-Adab Al-Mufrad 1278In-book reference : Book 54, Hadith 20English translation : Book 54, Hadith 1278Report Error | Share | Copy ▼</w:t>
      </w:r>
    </w:p>
    <w:p>
      <w:r>
        <w:t>----------------------------------------</w:t>
      </w:r>
    </w:p>
    <w:p>
      <w:pPr/>
      <w:r>
        <w:t>Abu Hurayra reported that the Prophet, may Allah bless him and</w:t>
        <w:br/>
        <w:t>grant him peace, said, "Anyone who shoots at night is not one of us."</w:t>
      </w:r>
    </w:p>
    <w:p>
      <w:pPr/>
      <w:r>
        <w:t>حَدَّثَنَا عَبْدُ اللهِ بْنُ يَزِيدَ، قَالَ‏:‏ حَدَّثَنَا سَعِيدُ بْنُ أَبِي أَيُّوبَ قَالَ‏:‏ حَدَّثَنِي يَحْيَى بْنُ أَبِي سُلَيْمَانَ، عَنْ سَعِيدٍ الْمَقْبُرِيِّ، عَنْ أَبِي هُرَيْرَةَ، عَنِ النَّبِيِّ صلى الله عليه وسلم قَالَ‏:‏ مَنْ رَمَانَا بِاللَّيْلِ فَلَيْسَ مِنَّا‏.‏</w:t>
        <w:br/>
        <w:t>قَالَ أَبُو عَبْدِ اللهِ‏:‏ فِي إِسْنَادِهِ نَظَرٌ‏.‏</w:t>
      </w:r>
    </w:p>
    <w:p>
      <w:pPr/>
      <w:r>
        <w:t>Grade: Sahih (Al-Albani)  صـحـيـح   (الألباني) حكم   :Reference : Al-Adab Al-Mufrad 1279In-book reference : Book 54, Hadith 21English translation : Book 54, Hadith 1279Report Error | Share | Copy ▼</w:t>
      </w:r>
    </w:p>
    <w:p>
      <w:r>
        <w:t>----------------------------------------</w:t>
      </w:r>
    </w:p>
    <w:p>
      <w:pPr/>
      <w:r>
        <w:t>Abu Hurayra reported that the Messenger of Allah, may Allah bless</w:t>
        <w:br/>
        <w:t>him and grant him peace, said, "Anyone who bears arms against us is not</w:t>
        <w:br/>
        <w:t>one of us."</w:t>
      </w:r>
    </w:p>
    <w:p>
      <w:pPr/>
      <w:r>
        <w:t>حَدَّثَنَا خَالِدُ بْنُ مَخْلَدٍ، قَالَ‏:‏ حَدَّثَنَا سُلَيْمَانُ بْنُ بِلاَلٍ، عَنْ سُهَيْلِ بْنِ أَبِي صَالِحٍ، عَنْ أَبِيهِ، عَنْ أَبِي هُرَيْرَةَ قَالَ‏:‏ قَالَ رَسُولُ اللهِ صلى الله عليه وسلم‏:‏ مَنْ حَمَلَ عَلَيْنَا السِّلاَحَ فَلَيْسَ مِنَّا‏.‏</w:t>
      </w:r>
    </w:p>
    <w:p>
      <w:pPr/>
      <w:r>
        <w:t>Grade: Sahih (Al-Albani)  صـحـيـح   (الألباني) حكم   :Reference : Al-Adab Al-Mufrad 1280In-book reference : Book 54, Hadith 22English translation : Book 54, Hadith 1280Report Error | Share | Copy ▼</w:t>
      </w:r>
    </w:p>
    <w:p>
      <w:r>
        <w:t>----------------------------------------</w:t>
      </w:r>
    </w:p>
    <w:p>
      <w:pPr/>
      <w:r>
        <w:t>Same hadith as 1280, but from Abu Musa.</w:t>
      </w:r>
    </w:p>
    <w:p>
      <w:pPr/>
      <w:r>
        <w:t>حَدَّثَنَا مُحَمَّدُ بْنُ الْعَلاءِ، قَالَ‏:‏ حَدَّثَنَا أَبُو أُسَامَةَ، عَنْ بُرَيْدِ بْنِ عَبْدِ اللهِ بْنِ أَبِي بُرْدَةَ، عَنْ أَبِي مُوسَى قَالَ‏:‏ قَالَ رَسُولُ اللهِ صلى الله عليه وسلم‏:‏ مَنْ حَمَلَ عَلَيْنَا السِّلاَحَ فَلَيْسَ مِنَّا‏.‏</w:t>
      </w:r>
    </w:p>
    <w:p>
      <w:pPr/>
      <w:r>
        <w:t>Grade: Sahih (Al-Albani)  صـحـيـح   (الألباني) حكم   :Reference : Al-Adab Al-Mufrad 1281In-book reference : Book 54, Hadith 23English translation : Book 54, Hadith 1281Report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