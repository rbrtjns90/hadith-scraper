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Story Telling Of Rasoolullah At Night - Sunnah.com - Sayings and Teachings of Prophet Muhammad (صلى الله عليه و سلم)</w:t>
      </w:r>
    </w:p>
    <w:p>
      <w:pPr/>
      <w:r>
        <w:t>'Ai'sha said:"Allah’s Messenger (Allah bless him and give him peace) told his wives a story one night, and one of them said: “It sounds like a fable of Khurafa!” He said: “Do you know what that means? Khurafa was a man from [the Yemenite tribe of] 'Udhra. The jinn captured him in the pagan era [al-jahiliyya], so he stayed with them for a long time, then they returned him to his people. He used to tell the people about the marvels that he saw among them, so the people said: ‘The fable of Khurafa.'”</w:t>
      </w:r>
    </w:p>
    <w:p>
      <w:pPr/>
      <w:r>
        <w:t>حَدَّثَنَا الْحَسَنُ بْنُ صَبَّاحٍ الْبَزَّارُ، قَالَ‏:‏ حَدَّثَنَا أَبُو النَّضْرِ، قَالَ‏:‏ حَدَّثَنَا أَبُو عَقِيلٍ الثَّقَفِيُّ عَبْدُ اللهِ بْنُ عَقِيلٍ، عَنْ مُجَالِدٍ، عَنِ الشَّعْبِيِّ، عَنْ مَسْرُوقٍ، عَنْ عَائِشَةَ، قَالَتْ‏:‏ حَدَّثَ رَسُولُ اللهِ صلى الله عليه وسلم، ذَاتَ لَيْلَةٍ نِسَاءَهُ حَدِيثًا، فَقَالَتِ امْرَأَةٌ مِنْهُنَّ‏:‏ كَأَنَّ الْحَدِيثَ حَدِيثُ خُرَافَةَ، فَقَالَ‏:‏ أَتَدْرُونَ مَا خُرَافَةُ‏؟‏ إِنَّ خُرَافَةَ كَانَ رَجُلا مِنْ عُذْرَةَ، أَسَرَتْهُ الْجِنُّ فِي الْجَاهِلِيَّةِ، فَمَكَثَ فِيهِمْ دَهْرًا، ثُمَّ رَدُّوهُ إِلَى الإِنْسِ، فَكَانَ يُحَدِّثُ النَّاسَ بِمَا رَأَى فِيهِمْ مِنَ الأَعَاجِيبِ، فَقَالَ النَّاسُ‏:‏ حَدِيثُ خُرَافَةَ‏.‏</w:t>
      </w:r>
    </w:p>
    <w:p>
      <w:pPr/>
      <w:r>
        <w:t>Grade: Da'if Isnād (Zubair `Aliza'i)Reference : Ash-Shama'il Al-Muhammadiyah 251In-book reference : Book 37, Hadith 1Report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