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Medicine - Sunnah.com - Sayings and Teachings of Prophet Muhammad (صلى الله عليه و سلم)</w:t>
      </w:r>
    </w:p>
    <w:p>
      <w:pPr/>
      <w:r>
        <w:t>It was</w:t>
        <w:br/>
        <w:t>narrated that Usamah bin Sharik said:“I saw the Bedouins</w:t>
        <w:br/>
        <w:t>asking</w:t>
        <w:br/>
        <w:t>the Prophet (ﷺ): ‘Is there any harm in such and such, is</w:t>
        <w:br/>
        <w:t>there</w:t>
        <w:br/>
        <w:t>any harm in such and such?’ He said to them: ‘O slaves of Allah!</w:t>
        <w:br/>
        <w:t>Allah has only made harm in that which transgresses the honor of</w:t>
        <w:br/>
        <w:t>one’s</w:t>
        <w:br/>
        <w:t>brother. That is what is sinful.’ They said: ‘O Messenger</w:t>
        <w:br/>
        <w:t>of Allah! Is</w:t>
        <w:br/>
        <w:t>there any sin if we do not seek treatment?’ He said:</w:t>
        <w:br/>
        <w:t>‘Seek treatment,</w:t>
        <w:br/>
        <w:t>O slaves of Allah! For Allah does not create any</w:t>
        <w:br/>
        <w:t>disease but He also</w:t>
        <w:br/>
        <w:t>creates with it the cure, except for old age.’</w:t>
        <w:br/>
        <w:t>They said: ‘O Messenger</w:t>
        <w:br/>
        <w:t>of Allah, what is the best thing that a</w:t>
        <w:br/>
        <w:t>person may be given?’ He said:</w:t>
        <w:br/>
        <w:t>‘Good manners.’”</w:t>
      </w:r>
    </w:p>
    <w:p>
      <w:pPr/>
      <w:r>
        <w:t>حَدَّثَنَا أَبُو بَكْرِ بْنُ أَبِي شَيْبَةَ، وَهِشَامُ بْنُ عَمَّارٍ، قَالاَ حَدَّثَنَا سُفْيَانُ بْنُ عُيَيْنَةَ، عَنْ زِيَادِ بْنِ عِلاَقَةَ، عَنْ أُسَامَةَ بْنِ شَرِيكٍ، قَالَ شَهِدْتُ الأَعْرَابَ يَسْأَلُونَ النَّبِيَّ ـ صلى الله عليه وسلم ـ أَعَلَيْنَا حَرَجٌ فِي كَذَا أَعَلَيْنَا حَرَجٌ فِي كَذَا فَقَالَ لَهُمْ ‏"‏ عِبَادَ اللَّهِ وَضَعَ اللَّهُ الْحَرَجَ إِلاَّ مَنِ اقْتَرَضَ مِنْ عِرْضِ أَخِيهِ شَيْئًا فَذَاكَ الَّذِي حَرَجٌ ‏"‏ ‏.‏ فَقَالُوا يَا رَسُولَ اللَّهِ هَلْ عَلَيْنَا جُنَاحٌ أَنْ نَتَدَاوَى قَالَ ‏"‏ تَدَاوَوْا عِبَادَ اللَّهِ فَإِنَّ اللَّهَ سُبْحَانَهُ لَمْ يَضَعْ دَاءً إِلاَّ وَضَعَ مَعَهُ شِفَاءً إِلاَّ الْهَرَمَ ‏"‏ ‏.‏ قَالُوا يَا رَسُولَ اللَّهِ مَا خَيْرُ مَا أُعْطِيَ الْعَبْدُ قَالَ ‏"‏ خُلُقٌ حَسَنٌ ‏"‏ ‏.‏</w:t>
      </w:r>
    </w:p>
    <w:p>
      <w:pPr/>
      <w:r>
        <w:t>Grade: Sahih (Darussalam)Reference : Sunan Ibn Majah 3436In-book reference : Book 31, Hadith 1English translation : Vol. 4, Book 31, Hadith 3436Report Error | Share | Copy ▼</w:t>
      </w:r>
    </w:p>
    <w:p>
      <w:r>
        <w:t>----------------------------------------</w:t>
      </w:r>
    </w:p>
    <w:p>
      <w:pPr/>
      <w:r>
        <w:t>It was</w:t>
        <w:br/>
        <w:t>narrated that Abu Khizamah said:“The Messenger of Allah (ﷺ)</w:t>
        <w:br/>
        <w:t>was</w:t>
        <w:br/>
        <w:t>asked: ‘Do you think that the medicines with which we treat</w:t>
        <w:br/>
        <w:t>ourselves, the Ruqyah by which we seek healing, and the means of</w:t>
        <w:br/>
        <w:t>protection that we seek, change the decree of Allah at all?’ He</w:t>
        <w:br/>
        <w:t>said:</w:t>
        <w:br/>
        <w:t>‘They are part of the decree of Allah.’”</w:t>
      </w:r>
    </w:p>
    <w:p>
      <w:pPr/>
      <w:r>
        <w:t>حَدَّثَنَا مُحَمَّدُ بْنُ الصَّبَّاحِ، أَنْبَأَنَا سُفْيَانُ بْنُ عُيَيْنَةَ، عَنِ الزُّهْرِيِّ، عَنِ ابْنِ أَبِي خِزَامَةَ، عَنْ أَبِي خِزَامَةَ، قَالَ سُئِلَ رَسُولُ اللَّهِ ـ صلى الله عليه وسلم ـ أَرَأَيْتَ أَدْوِيَةً نَتَدَاوَى بِهَا وَرُقًى نَسْتَرْقِي بِهَا وَتُقًى نَتَّقِيهَا هَلْ تَرُدُّ مِنْ قَدَرِ اللَّهِ شَيْئًا قَالَ ‏</w:t>
        <w:br/>
        <w:t>"‏ هِيَ مِنْ قَدَرِ اللَّهِ ‏"‏ ‏.‏</w:t>
      </w:r>
    </w:p>
    <w:p>
      <w:pPr/>
      <w:r>
        <w:t>Grade: Da’if (Darussalam)Reference : Sunan Ibn Majah 3437In-book reference : Book 31, Hadith 2English translation : Vol. 4, Book 31, Hadith 3437Report Error | Share | Copy ▼</w:t>
      </w:r>
    </w:p>
    <w:p>
      <w:r>
        <w:t>----------------------------------------</w:t>
      </w:r>
    </w:p>
    <w:p>
      <w:pPr/>
      <w:r>
        <w:t>It was</w:t>
        <w:br/>
        <w:t>narrated from ‘Abdullah that the Prophet (ﷺ) said:“Allah</w:t>
        <w:br/>
        <w:t>does</w:t>
        <w:br/>
        <w:t>not send down any disease, but He also sends down the cure for</w:t>
        <w:br/>
        <w:t>it.”</w:t>
      </w:r>
    </w:p>
    <w:p>
      <w:pPr/>
      <w:r>
        <w:t>حَدَّثَنَا مُحَمَّدُ بْنُ بَشَّارٍ، حَدَّثَنَا عَبْدُ الرَّحْمَنِ بْنُ مَهْدِيٍّ، حَدَّثَنَا سُفْيَانُ، عَنْ عَطَاءِ بْنِ السَّائِبِ، عَنْ أَبِي عَبْدِ الرَّحْمَنِ، عَنْ عَبْدِ اللَّهِ، عَنِ النَّبِيِّ ـ صلى الله عليه وسلم ـ قَالَ ‏</w:t>
        <w:br/>
        <w:t>"‏ مَا أَنْزَلَ اللَّهُ دَاءً إِلاَّ أَنْزَلَ لَهُ دَوَاءً ‏"‏ ‏.‏</w:t>
      </w:r>
    </w:p>
    <w:p>
      <w:pPr/>
      <w:r>
        <w:t>Grade: Sahih (Darussalam)Reference : Sunan Ibn Majah 3438In-book reference : Book 31, Hadith 3English translation : Vol. 4, Book 31, Hadith 3438Report Error | Share | Copy ▼</w:t>
      </w:r>
    </w:p>
    <w:p>
      <w:r>
        <w:t>----------------------------------------</w:t>
      </w:r>
    </w:p>
    <w:p>
      <w:pPr/>
      <w:r>
        <w:t>It was</w:t>
        <w:br/>
        <w:t>narrated from Abu Hurairah that the Messenger of Allah (ﷺ)</w:t>
        <w:br/>
        <w:t>said:“Allah does not send down any disease, but He also sends down</w:t>
        <w:br/>
        <w:t>the</w:t>
        <w:br/>
        <w:t>cure.”</w:t>
      </w:r>
    </w:p>
    <w:p>
      <w:pPr/>
      <w:r>
        <w:t>حَدَّثَنَا أَبُو بَكْرِ بْنُ أَبِي شَيْبَةَ، وَإِبْرَاهِيمُ بْنُ سَعِيدٍ الْجَوْهَرِيُّ، قَالاَ حَدَّثَنَا أَبُو أَحْمَدَ، عَنْ عُمَرَ بْنِ سَعِيدِ بْنِ أَبِي حُسَيْنٍ، حَدَّثَنَا عَطَاءٌ، عَنْ أَبِي هُرَيْرَةَ، قَالَ قَالَ رَسُولُ اللَّهِ ـ صلى الله عليه وسلم ـ ‏</w:t>
        <w:br/>
        <w:t>"‏ مَا أَنْزَلَ اللَّهُ دَاءً إِلاَّ أَنْزَلَ لَهُ شِفَاءً ‏"‏ ‏.‏</w:t>
      </w:r>
    </w:p>
    <w:p>
      <w:pPr/>
      <w:r>
        <w:t>Grade: Sahih (Darussalam)Reference : Sunan Ibn Majah 3439In-book reference : Book 31, Hadith 4English translation : Vol. 4, Book 31, Hadith 3439Report Error | Share | Copy ▼</w:t>
      </w:r>
    </w:p>
    <w:p>
      <w:r>
        <w:t>----------------------------------------</w:t>
      </w:r>
    </w:p>
    <w:p>
      <w:pPr/>
      <w:r>
        <w:t>It was</w:t>
        <w:br/>
        <w:t>narrated from Ibn ‘Abbas that the Prophet (ﷺ) visited a man</w:t>
        <w:br/>
        <w:t>(who</w:t>
        <w:br/>
        <w:t>was sick) and said to him:“What do you desire?” He said: “I</w:t>
        <w:br/>
        <w:t>want</w:t>
        <w:br/>
        <w:t>wheat bread.” The Prophet (ﷺ) said: “Whoever has wheat</w:t>
        <w:br/>
        <w:t>bread, let</w:t>
        <w:br/>
        <w:t>him send it to his brother.” Then the Prophet (ﷺ)</w:t>
        <w:br/>
        <w:t>said: “When a sick</w:t>
        <w:br/>
        <w:t>person among you desires something, give it to</w:t>
        <w:br/>
        <w:t>him.”</w:t>
      </w:r>
    </w:p>
    <w:p>
      <w:pPr/>
      <w:r>
        <w:t>حَدَّثَنَا الْحَسَنُ بْنُ عَلِيٍّ الْخَلاَّلُ، حَدَّثَنَا صَفْوَانُ بْنُ هُبَيْرَةَ، حَدَّثَنَا أَبُو مَكِينٍ، عَنْ عِكْرِمَةَ، عَنِ ابْنِ عَبَّاسٍ، أَنَّ النَّبِيَّ ـ صلى الله عليه وسلم ـ عَادَ رَجُلاً فَقَالَ لَهُ ‏"‏ مَا تَشْتَهِي ‏"‏ ‏.‏ فَقَالَ أَشْتَهِي خُبْزَ بُرٍّ ‏.‏ فَقَالَ النَّبِيُّ ـ صلى الله عليه وسلم ـ ‏"‏ مَنْ كَانَ عِنْدَهُ خُبْزُ بُرٍّ فَلْيَبْعَثْ إِلَى أَخِيهِ ‏"‏ ‏.‏ ثُمَّ قَالَ النَّبِيُّ ـ صلى الله عليه وسلم ـ ‏"‏ إِذَا اشْتَهَى مَرِيضُ أَحَدِكُمْ شَيْئًا فَلْيُطْعِمْهُ ‏"‏ ‏.‏</w:t>
      </w:r>
    </w:p>
    <w:p>
      <w:pPr/>
      <w:r>
        <w:t>Grade: Da’if (Darussalam)Reference : Sunan Ibn Majah 3440In-book reference : Book 31, Hadith 5English translation : Vol. 4, Book 31, Hadith 3440Report Error | Share | Copy ▼</w:t>
      </w:r>
    </w:p>
    <w:p>
      <w:r>
        <w:t>----------------------------------------</w:t>
      </w:r>
    </w:p>
    <w:p>
      <w:pPr/>
      <w:r>
        <w:t>It was</w:t>
        <w:br/>
        <w:t>narrated that Anas bin Malik said:“The Prophet (ﷺ) went to</w:t>
        <w:br/>
        <w:t>visit</w:t>
        <w:br/>
        <w:t>a sick person, and said: ‘Do you want anything? Do you want</w:t>
        <w:br/>
        <w:t>cake?’</w:t>
        <w:br/>
        <w:t>He said: ‘Yes.’ So they looked for some for him.”</w:t>
      </w:r>
    </w:p>
    <w:p>
      <w:pPr/>
      <w:r>
        <w:t>حَدَّثَنَا سُفْيَانُ بْنُ وَكِيعٍ، حَدَّثَنَا أَبُو يَحْيَى الْحِمَّانِيُّ، عَنِ الأَعْمَشِ، عَنْ يَزِيدَ الرَّقَاشِيِّ، عَنْ أَنَسِ بْنِ مَالِكٍ، قَالَ دَخَلَ النَّبِيُّ ـ صلى الله عليه وسلم ـ عَلَى مَرِيضٍ يَعُودُهُ قَالَ ‏</w:t>
        <w:br/>
        <w:t>"‏ أَتَشْتَهِي شَيْئًا أَتَشْتَهِي كَعْكًا ‏"‏ ‏.‏ قَالَ نَعَمْ ‏.‏ فَطَلَبُوا لَهُ ‏.‏</w:t>
      </w:r>
    </w:p>
    <w:p>
      <w:pPr/>
      <w:r>
        <w:t>Grade: Da’if (Darussalam)Reference : Sunan Ibn Majah 3441In-book reference : Book 31, Hadith 6English translation : Vol. 4, Book 31, Hadith 3441Report Error | Share | Copy ▼</w:t>
      </w:r>
    </w:p>
    <w:p>
      <w:r>
        <w:t>----------------------------------------</w:t>
      </w:r>
    </w:p>
    <w:p>
      <w:pPr/>
      <w:r>
        <w:t>It was</w:t>
        <w:br/>
        <w:t>narrated that Umm Mundhir bint Qais Ansariyyah said:“The</w:t>
        <w:br/>
        <w:t>Messenger</w:t>
        <w:br/>
        <w:t>of Allah (ﷺ) entered upon us, and with him was ‘Ali bin</w:t>
        <w:br/>
        <w:t>Abu</w:t>
        <w:br/>
        <w:t>Talib, who had recently recovered from an illness. We had bunches</w:t>
        <w:br/>
        <w:t>of</w:t>
        <w:br/>
        <w:t>unripe dates hanging up, and the Prophet (ﷺ) was eating from</w:t>
        <w:br/>
        <w:t>them.</w:t>
        <w:br/>
        <w:t>‘Ali reached out to eat some, and the Prophet (ﷺ) said to</w:t>
        <w:br/>
        <w:t>‘Ali:</w:t>
        <w:br/>
        <w:t>‘Stop, O ‘Ali! You have just recovered from an illness.’ I made</w:t>
        <w:br/>
        <w:t>some greens and barley for the Prophet (ﷺ), and the Prophet (ﷺ)</w:t>
        <w:br/>
        <w:t>said to ‘Ali: ‘O ‘Ali, eat some of this, for it is better for</w:t>
        <w:br/>
        <w:t>you.’”</w:t>
      </w:r>
    </w:p>
    <w:p>
      <w:pPr/>
      <w:r>
        <w:t>حَدَّثَنَا أَبُو بَكْرِ بْنُ أَبِي شَيْبَةَ، حَدَّثَنَا يُونُسُ بْنُ مُحَمَّدٍ، حَدَّثَنَا فُلَيْحُ بْنُ سُلَيْمَانَ، عَنْ أَيُّوبَ بْنِ عَبْدِ الرَّحْمَنِ بْنِ عَبْدِ اللَّهِ بْنِ أَبِي صَعْصَعَةَ، ح وَحَدَّثَنَا مُحَمَّدُ بْنُ بَشَّارٍ، حَدَّثَنَا أَبُو عَامِرٍ، وَأَبُو دَاوُدَ قَالاَ حَدَّثَنَا فُلَيْحُ بْنُ سُلَيْمَانَ، عَنْ أَيُّوبَ بْنِ عَبْدِ الرَّحْمَنِ، عَنْ يَعْقُوبَ بْنِ أَبِي يَعْقُوبَ، عَنْ أُمِّ الْمُنْذِرِ بِنْتِ قَيْسٍ الأَنْصَارِيَّةِ، قَالَتْ دَخَلَ عَلَيْنَا رَسُولُ اللَّهِ ـ صلى الله عليه وسلم ـ وَمَعَهُ عَلِيُّ بْنُ أَبِي طَالِبٍ وَعَلِيٌّ نَاقِهٌ مِنْ مَرَضٍ وَلَنَا دَوَالِي مُعَلَّقَةٌ وَكَانَ النَّبِيُّ ـ صلى الله عليه وسلم ـ يَأْكُلُ مِنْهَا فَتَنَاوَلَ عَلِيٌّ لِيَأْكُلَ فَقَالَ النَّبِيُّ ـ صلى الله عليه وسلم ـ ‏"‏ مَهْ يَا عَلِيُّ إِنَّكَ نَاقِهٌ ‏"‏ ‏.‏ قَالَتْ فَصَنَعْتُ لِلنَّبِيِّ ـ صلى الله عليه وسلم ـ سِلْقًا وَشَعِيرًا فَقَالَ النَّبِيُّ ـ صلى الله عليه وسلم ـ ‏"‏ يَا عَلِيُّ مِنْ هَذَا فَأَصِبْ فَإِنَّهُ أَنْفَعُ لَكَ ‏"‏ ‏.‏</w:t>
      </w:r>
    </w:p>
    <w:p>
      <w:pPr/>
      <w:r>
        <w:t>Grade: Hasan (Darussalam)Reference : Sunan Ibn Majah 3442In-book reference : Book 31, Hadith 7English translation : Vol. 4, Book 31, Hadith 3442Report Error | Share | Copy ▼</w:t>
      </w:r>
    </w:p>
    <w:p>
      <w:r>
        <w:t>----------------------------------------</w:t>
      </w:r>
    </w:p>
    <w:p>
      <w:pPr/>
      <w:r>
        <w:t>It was</w:t>
        <w:br/>
        <w:t>narrated that Suhaib said:“I came to the Prophet (ﷺ) and in</w:t>
        <w:br/>
        <w:t>front of him there were some bread and dates. The Prophet (ﷺ) said:</w:t>
        <w:br/>
        <w:t>‘Come and eat.’ So I started to eat some of the dates. Then the</w:t>
        <w:br/>
        <w:t>Prophet (ﷺ) said: ‘Are you eating dates when you have an</w:t>
        <w:br/>
        <w:t>inflammation in your eye?’ I said: ‘I am chewing from the other</w:t>
        <w:br/>
        <w:t>side.’</w:t>
        <w:br/>
        <w:t>And the Messenger of Allah (ﷺ) smiled.”</w:t>
      </w:r>
    </w:p>
    <w:p>
      <w:pPr/>
      <w:r>
        <w:t>حَدَّثَنَا عَبْدُ الرَّحْمَنِ بْنُ عَبْدِ الْوَهَّابِ، حَدَّثَنَا مُوسَى بْنُ إِسْمَاعِيلَ، حَدَّثَنَا ابْنُ الْمُبَارَكِ، عَنْ عَبْدِ الْحَمِيدِ بْنِ صَيْفِيٍّ، - مِنْ وَلَدِ صُهَيْبٍ - عَنْ أَبِيهِ، عَنْ جَدِّهِ، صُهَيْبٍ قَالَ قَدِمْتُ عَلَى النَّبِيِّ ـ صلى الله عليه وسلم ـ وَبَيْنَ يَدَيْهِ خُبْزٌ وَتَمْرٌ فَقَالَ النَّبِيُّ ـ صلى الله عليه وسلم ـ ‏"‏ ادْنُ فَكُلْ ‏"‏ ‏.‏ فَأَخَذْتُ آكُلُ مِنَ التَّمْرِ فَقَالَ النَّبِيُّ ـ صلى الله عليه وسلم ـ ‏"‏ تَأْكُلُ تَمْرًا وَبِكَ رَمَدٌ ‏"‏ ‏.‏ قَالَ فَقُلْتُ إِنِّي أَمْضُغُ مِنْ نَاحِيَةٍ أُخْرَى ‏.‏ فَتَبَسَّمَ رَسُولُ اللَّهِ ـ صلى الله عليه وسلم ـ ‏.‏</w:t>
      </w:r>
    </w:p>
    <w:p>
      <w:pPr/>
      <w:r>
        <w:t>Grade: Hasan (Darussalam)Reference : Sunan Ibn Majah 3443In-book reference : Book 31, Hadith 8English translation : Vol. 4, Book 31, Hadith 3443Report Error | Share | Copy ▼</w:t>
      </w:r>
    </w:p>
    <w:p>
      <w:r>
        <w:t>----------------------------------------</w:t>
      </w:r>
    </w:p>
    <w:p>
      <w:pPr/>
      <w:r>
        <w:t>It was</w:t>
        <w:br/>
        <w:t>narrated from ‘Uqbah bin ‘Amir Al-Juhani that the Messenger of</w:t>
        <w:br/>
        <w:t>Allah (ﷺ) said:“Do not force your sick ones to eat or drink.</w:t>
        <w:br/>
        <w:t>Allah</w:t>
        <w:br/>
        <w:t>will feed them and give them to drink.”</w:t>
      </w:r>
    </w:p>
    <w:p>
      <w:pPr/>
      <w:r>
        <w:t>حَدَّثَنَا مُحَمَّدُ بْنُ عَبْدِ اللَّهِ بْنِ نُمَيْرٍ، حَدَّثَنَا بَكْرُ بْنُ يُونُسَ بْنِ بُكَيْرٍ، عَنْ مُوسَى بْنِ عَلِيِّ بْنِ رَبَاحٍ، عَنْ أَبِيهِ، عَنْ عُقْبَةَ بْنِ عَامِرٍ الْجُهَنِيِّ، قَالَ قَالَ رَسُولُ اللَّهِ ـ صلى الله عليه وسلم ـ ‏</w:t>
        <w:br/>
        <w:t>"‏ لاَ تُكْرِهُوا مَرْضَاكُمْ عَلَى الطَّعَامِ وَالشَّرَابِ فَإِنَّ اللَّهَ يُطْعِمُهُمْ وَيَسْقِيهِمْ ‏"‏ ‏.‏</w:t>
      </w:r>
    </w:p>
    <w:p>
      <w:pPr/>
      <w:r>
        <w:t>Grade: Da’if (Darussalam)Reference : Sunan Ibn Majah 3444In-book reference : Book 31, Hadith 9English translation : Vol. 4, Book 31, Hadith 3444Report Error | Share | Copy ▼</w:t>
      </w:r>
    </w:p>
    <w:p>
      <w:r>
        <w:t>----------------------------------------</w:t>
      </w:r>
    </w:p>
    <w:p>
      <w:pPr/>
      <w:r>
        <w:t>It was</w:t>
        <w:br/>
        <w:t>narrated that ‘Aishah said:“If any of his family members</w:t>
        <w:br/>
        <w:t>became</w:t>
        <w:br/>
        <w:t>ill, the Messenger of Allah (ﷺ) would order that some broth</w:t>
        <w:br/>
        <w:t>be</w:t>
        <w:br/>
        <w:t>made. And he would say: ‘It consoles the grieving heart and</w:t>
        <w:br/>
        <w:t>cleanses the ailing heart, as anyone of you cleanses her face of dirt</w:t>
        <w:br/>
        <w:t>with water.’”</w:t>
      </w:r>
    </w:p>
    <w:p>
      <w:pPr/>
      <w:r>
        <w:t>حَدَّثَنَا إِبْرَاهِيمُ بْنُ سَعِيدٍ الْجَوْهَرِيُّ، حَدَّثَنَا إِسْمَاعِيلُ ابْنُ عُلَيَّةَ، حَدَّثَنَا مُحَمَّدُ بْنُ السَّائِبِ بْنِ بَرَكَةَ، عَنْ أُمِّهِ، عَنْ عَائِشَةَ، قَالَتْ كَانَ رَسُولُ اللَّهِ ـ صلى الله عليه وسلم ـ إِذَا أَخَذَ أَهْلَهُ الْوَعْكُ أَمَرَ بِالْحَسَاءِ ‏.‏ قَالَتْ وَكَانَ يَقُولُ ‏</w:t>
        <w:br/>
        <w:t>"‏ إِنَّهُ لَيَرْتُو فُؤَادَ الْحَزِينِ وَيَسْرُو عَنْ فُؤَادِ السَّقِيمِ كَمَا تَسْرُو إِحْدَاكُنَّ الْوَسَخَ عَنْ وَجْهِهَا بِالْمَاءِ ‏"‏ ‏.‏</w:t>
      </w:r>
    </w:p>
    <w:p>
      <w:pPr/>
      <w:r>
        <w:t>Grade: Hasan (Darussalam)Reference : Sunan Ibn Majah 3445In-book reference : Book 31, Hadith 10English translation : Vol. 4, Book 31, Hadith 3445Report Error | Share | Copy ▼</w:t>
      </w:r>
    </w:p>
    <w:p>
      <w:r>
        <w:t>----------------------------------------</w:t>
      </w:r>
    </w:p>
    <w:p>
      <w:pPr/>
      <w:r>
        <w:t>It was</w:t>
        <w:br/>
        <w:t>narrated from ‘Aishah that the Prophet (ﷺ) said:“You should</w:t>
        <w:br/>
        <w:t>eat the beneficial thing that is unpleasant to eat: Talbinah,”</w:t>
        <w:br/>
        <w:t>meaning</w:t>
        <w:br/>
        <w:t>broth. If any member of the family of the Messenger of Allah</w:t>
        <w:br/>
        <w:t>(ﷺ) was</w:t>
        <w:br/>
        <w:t>sick, the cooking pot would remain on the fire until one of</w:t>
        <w:br/>
        <w:t>two things</w:t>
        <w:br/>
        <w:t>happened, either the person recovered or died.</w:t>
      </w:r>
    </w:p>
    <w:p>
      <w:pPr/>
      <w:r>
        <w:t>حَدَّثَنَا عَلِيُّ بْنُ أَبِي الْخَصِيبِ، حَدَّثَنَا وَكِيعٌ، عَنْ أَيْمَنَ بْنِ نَابِلٍ، عَنِ امْرَأَةٍ، مِنْ قُرَيْشٍ يُقَالَ لَهَا كَلْثَمُ عَنْ عَائِشَةَ، قَالَتْ قَالَ النَّبِيُّ ـ صلى الله عليه وسلم ـ ‏</w:t>
        <w:br/>
        <w:t>"‏ عَلَيْكُمْ بِالْبَغِيضِ النَّافِعِ التَّلْبِينَةِ ‏"‏ ‏.‏ يَعْنِي الْحَسَاءَ ‏.‏ قَالَتْ وَكَانَ رَسُولُ اللَّهِ ـ صلى الله عليه وسلم ـ إِذَا اشْتَكَى أَحَدٌ مِنْ أَهْلِهِ لَمْ تَزَلِ الْبُرْمَةُ عَلَى النَّارِ حَتَّى يَنْتَهِيَ أَحَدُ طَرَفَيْهِ ‏.‏ يَعْنِي يَبْرَأُ أَوْ يَمُوتُ ‏.‏</w:t>
      </w:r>
    </w:p>
    <w:p>
      <w:pPr/>
      <w:r>
        <w:t>Grade: Hasan (Darussalam)Reference : Sunan Ibn Majah 3446In-book reference : Book 31, Hadith 11English translation : Vol. 4, Book 31, Hadith 3446Report Error | Share | Copy ▼</w:t>
      </w:r>
    </w:p>
    <w:p>
      <w:r>
        <w:t>----------------------------------------</w:t>
      </w:r>
    </w:p>
    <w:p>
      <w:pPr/>
      <w:r>
        <w:t>Abu</w:t>
        <w:br/>
        <w:t>Hurairah narrated that he heard the Messenger of Allah (ﷺ) say:“In</w:t>
        <w:br/>
        <w:t>black seed there is healing for every disease, except the Sam.” "Sam means death. And black seed is Shuwniz."</w:t>
      </w:r>
    </w:p>
    <w:p>
      <w:pPr/>
      <w:r>
        <w:t>حَدَّثَنَا مُحَمَّدُ بْنُ رُمْحٍ، وَمُحَمَّدُ بْنُ الْحَارِثِ الْمِصْرِيَّانِ، قَالاَ حَدَّثَنَا اللَّيْثُ بْنُ سَعْدٍ، عَنْ عُقَيْلٍ، عَنِ ابْنِ شِهَابٍ، أَخْبَرَنِي أَبُو سَلَمَةَ بْنُ عَبْدِ الرَّحْمَنِ، وَسَعِيدُ بْنُ الْمُسَيَّبِ، أَنَّ أَبَا هُرَيْرَةَ، أَخْبَرَهُمَا أَنَّهُ، سَمِعَ رَسُولَ اللَّهِ ـ صلى الله عليه وسلم ـ يَقُولُ ‏</w:t>
        <w:br/>
        <w:t>"‏ إِنَّ فِي الْحَبَّةِ السَّوْدَاءِ شِفَاءً مِنْ كُلِّ دَاءٍ إِلاَّ السَّامَ ‏"‏ ‏.‏ وَالسَّامُ الْمَوْتُ ‏.‏ وَالْحَبَّةُ السَّوْدَاءُ الشُّونِيزُ ‏.‏</w:t>
      </w:r>
    </w:p>
    <w:p>
      <w:pPr/>
      <w:r>
        <w:t>Grade: Sahih (Darussalam)Reference : Sunan Ibn Majah 3447In-book reference : Book 31, Hadith 12English translation : Vol. 4, Book 31, Hadith 3447Report Error | Share | Copy ▼</w:t>
      </w:r>
    </w:p>
    <w:p>
      <w:r>
        <w:t>----------------------------------------</w:t>
      </w:r>
    </w:p>
    <w:p>
      <w:pPr/>
      <w:r>
        <w:t>It was</w:t>
        <w:br/>
        <w:t>narrated that ‘Uthman bin ‘Abdul-Malik said:“I heard Salim</w:t>
        <w:br/>
        <w:t>bin</w:t>
        <w:br/>
        <w:t>‘Abdullah narrating from his father that the Messenger of Allah</w:t>
        <w:br/>
        <w:t>(ﷺ) said: ‘You should eat this black seed, for in it there is</w:t>
        <w:br/>
        <w:t>healing from every disease, except the Sam (death).’”</w:t>
      </w:r>
    </w:p>
    <w:p>
      <w:pPr/>
      <w:r>
        <w:t>حَدَّثَنَا أَبُو سَلَمَةَ، يَحْيَى بْنُ خَلَفٍ حَدَّثَنَا أَبُو عَاصِمٍ، عَنْ عُثْمَانَ بْنِ عَبْدِ الْمَلِكِ، قَالَ سَمِعْتُ سَالِمَ بْنَ عَبْدِ اللَّهِ، يُحَدِّثُ عَنْ أَبِيهِ، أَنَّ رَسُولَ اللَّهِ ـ صلى الله عليه وسلم ـ قَالَ ‏</w:t>
        <w:br/>
        <w:t>"‏ عَلَيْكُمْ بِهَذِهِ الْحَبَّةِ السَّوْدَاءِ فَإِنَّ فِيهَا شِفَاءً مِنْ كُلِّ دَاءٍ إِلاَّ السَّامَ ‏"‏ ‏.‏</w:t>
      </w:r>
    </w:p>
    <w:p>
      <w:pPr/>
      <w:r>
        <w:t>Grade: Sahih (Darussalam)Reference : Sunan Ibn Majah 3448In-book reference : Book 31, Hadith 13English translation : Vol. 4, Book 31, Hadith 3448Report Error | Share | Copy ▼</w:t>
      </w:r>
    </w:p>
    <w:p>
      <w:r>
        <w:t>----------------------------------------</w:t>
      </w:r>
    </w:p>
    <w:p>
      <w:pPr/>
      <w:r>
        <w:t>It was</w:t>
        <w:br/>
        <w:t>narrated that Khalid bin Sa’d said:“We went out and with us</w:t>
        <w:br/>
        <w:t>was</w:t>
        <w:br/>
        <w:t>Ghalib bin Abjar. He fell sick along the way, and when we came to</w:t>
        <w:br/>
        <w:t>Al-Madinah he was sick. Ibn Abu ‘Atiq came to visit him and said to</w:t>
        <w:br/>
        <w:t>us: ‘You should use this black seed. Take five or seven (seeds) and</w:t>
        <w:br/>
        <w:t>grind them to a powder, then drop them into his nose with drops of</w:t>
        <w:br/>
        <w:t>olive oil, on this side and on this side. For ‘Aishah narrated to</w:t>
        <w:br/>
        <w:t>them</w:t>
        <w:br/>
        <w:t>that she heard the Messenger of Allah (ﷺ) say: “This black</w:t>
        <w:br/>
        <w:t>seed is a</w:t>
        <w:br/>
        <w:t>healing for every disease, except the Sam.” I said: “What</w:t>
        <w:br/>
        <w:t>is the Sam?”</w:t>
        <w:br/>
        <w:t>He said: “Death.”</w:t>
      </w:r>
    </w:p>
    <w:p>
      <w:pPr/>
      <w:r>
        <w:t>حَدَّثَنَا أَبُو بَكْرِ بْنُ أَبِي شَيْبَةَ، حَدَّثَنَا عُبَيْدُ اللَّهِ، أَنْبَأَنَا إِسْرَائِيلُ، عَنْ مَنْصُورٍ، عَنْ خَالِدِ بْنِ سَعْدٍ، قَالَ خَرَجْنَا وَمَعَنَا غَالِبُ بْنُ أَبْجَرَ فَمَرِضَ فِي الطَّرِيقِ فَقَدِمْنَا الْمَدِينَةَ وَهُوَ مَرِيضٌ فَعَادَهُ ابْنُ أَبِي عَتِيقٍ وَقَالَ لَنَا عَلَيْكُمْ بِهَذِهِ الْحَبَّةِ السَّوْدَاءِ فَخُذُوا مِنْهَا خَمْسًا أَوْ سَبْعًا فَاسْحَقُوهَا ثُمَّ اقْطُرُوهَا فِي أَنْفِهِ بِقَطَرَاتِ زَيْتٍ فِي هَذَا الْجَانِبِ وَفِي هَذَا الْجَانِبِ فَإِنَّ عَائِشَةَ حَدَّثَتْهُمْ أَنَّهَا سَمِعَتْ رَسُولَ اللَّهِ ـ صلى الله عليه وسلم ـ يَقُولُ ‏"‏ إِنَّ هَذِهِ الْحَبَّةَ السَّوْدَاءَ شِفَاءٌ مِنْ كُلِّ دَاءٍ إِلاَّ أَنْ يَكُونَ السَّامُ ‏"‏ ‏.‏ قُلْتُ وَمَا السَّامُ قَالَ ‏"‏ الْمَوْتُ ‏"‏ ‏.‏</w:t>
      </w:r>
    </w:p>
    <w:p>
      <w:pPr/>
      <w:r>
        <w:t>Grade: Sahih (Darussalam)Reference : Sunan Ibn Majah 3449In-book reference : Book 31, Hadith 14English translation : Vol. 4, Book 31, Hadith 3449Report Error | Share | Copy ▼</w:t>
      </w:r>
    </w:p>
    <w:p>
      <w:r>
        <w:t>----------------------------------------</w:t>
      </w:r>
    </w:p>
    <w:p>
      <w:pPr/>
      <w:r>
        <w:t>It was</w:t>
        <w:br/>
        <w:t>narrated from Abu Hurairah that the Messenger of Allah (ﷺ)</w:t>
        <w:br/>
        <w:t>said:“Whoever eats honey three mornings each month, will not suffer</w:t>
        <w:br/>
        <w:t>any</w:t>
        <w:br/>
        <w:t>serious calamity.”</w:t>
      </w:r>
    </w:p>
    <w:p>
      <w:pPr/>
      <w:r>
        <w:t>حَدَّثَنَا مَحْمُودُ بْنُ خِدَاشٍ، حَدَّثَنَا سَعِيدُ بْنُ زَكَرِيَّاءَ الْقُرَشِيُّ، حَدَّثَنَا الزُّبَيْرُ بْنُ سَعِيدٍ الْهَاشِمِيُّ، عَنْ عَبْدِ الْحَمِيدِ بْنِ سَالِمٍ، عَنْ أَبِي هُرَيْرَةَ، قَالَ قَالَ رَسُولُ اللَّهِ ـ صلى الله عليه وسلم ـ ‏</w:t>
        <w:br/>
        <w:t>"‏ مَنْ لَعِقَ الْعَسَلَ ثَلاَثَ غَدَوَاتٍ كُلَّ شَهْرٍ لَمْ يُصِبْهُ عَظِيمٌ مِنَ الْبَلاَءِ ‏"‏ ‏.‏</w:t>
      </w:r>
    </w:p>
    <w:p>
      <w:pPr/>
      <w:r>
        <w:t>Grade: Da’if (Darussalam)Reference : Sunan Ibn Majah 3450In-book reference : Book 31, Hadith 15English translation : Vol. 4, Book 31, Hadith 3450Report Error | Share | Copy ▼</w:t>
      </w:r>
    </w:p>
    <w:p>
      <w:r>
        <w:t>----------------------------------------</w:t>
      </w:r>
    </w:p>
    <w:p>
      <w:pPr/>
      <w:r>
        <w:t>It was</w:t>
        <w:br/>
        <w:t>narrated that Jabir bin ‘Abdullah said:“Some honey was given</w:t>
        <w:br/>
        <w:t>as</w:t>
        <w:br/>
        <w:t>a gift to the Prophet (ﷺ), and he shared among us spoonful by</w:t>
        <w:br/>
        <w:t>spoonful. I took my spoonful then I said: ‘O Messenger of Allah,</w:t>
        <w:br/>
        <w:t>can I</w:t>
        <w:br/>
        <w:t>have another?’ He said: ‘Yes.’”</w:t>
      </w:r>
    </w:p>
    <w:p>
      <w:pPr/>
      <w:r>
        <w:t>حَدَّثَنَا أَبُو بِشْرٍ، بَكْرُ بْنُ خَلَفٍ حَدَّثَنَا عُمَرُ بْنُ سَهْلٍ، حَدَّثَنَا أَبُو حَمْزَةَ الْعَطَّارُ، عَنِ الْحَسَنِ، عَنْ جَابِرِ بْنِ عَبْدِ اللَّهِ، قَالَ أُهْدِيَ لِلنَّبِيِّ ـ صلى الله عليه وسلم ـ عَسَلٌ فَقَسَمَ بَيْنَنَا لُعْقَةً لُعْقَةً فَأَخَذْتُ لُعْقَتِي ثُمَّ قُلْتُ يَا رَسُولَ اللَّهِ أَزْدَادُ أُخْرَى قَالَ ‏</w:t>
        <w:br/>
        <w:t>"‏ نَعَمْ ‏"‏ ‏.‏</w:t>
      </w:r>
    </w:p>
    <w:p>
      <w:pPr/>
      <w:r>
        <w:t>Grade: Da’if (Darussalam)Reference : Sunan Ibn Majah 3451In-book reference : Book 31, Hadith 16English translation : Vol. 4, Book 31, Hadith 3451Report Error | Share | Copy ▼</w:t>
      </w:r>
    </w:p>
    <w:p>
      <w:r>
        <w:t>----------------------------------------</w:t>
      </w:r>
    </w:p>
    <w:p>
      <w:pPr/>
      <w:r>
        <w:t>It was</w:t>
        <w:br/>
        <w:t>narrated from ‘Abdullah that the Messenger of Allah (ﷺ)</w:t>
        <w:br/>
        <w:t>said:“You should take the two that bring healing: Honey and the</w:t>
        <w:br/>
        <w:t>Qur’an.”</w:t>
      </w:r>
    </w:p>
    <w:p>
      <w:pPr/>
      <w:r>
        <w:t>حَدَّثَنَا عَلِيُّ بْنُ سَلَمَةَ، حَدَّثَنَا زَيْدُ بْنُ الْحُبَابِ، حَدَّثَنَا سُفْيَانُ، عَنْ أَبِي إِسْحَاقَ، عَنْ أَبِي الأَحْوَصِ، عَنْ عَبْدِ اللَّهِ، قَالَ قَالَ رَسُولُ اللَّهِ ـ صلى الله عليه وسلم ـ ‏</w:t>
        <w:br/>
        <w:t>"‏ عَلَيْكُمْ بِالشِّفَاءَيْنِ الْعَسَلِ وَالْقُرْآنِ ‏"‏ ‏.‏</w:t>
      </w:r>
    </w:p>
    <w:p>
      <w:pPr/>
      <w:r>
        <w:t>Grade: Da’if (Darussalam)Reference : Sunan Ibn Majah 3452In-book reference : Book 31, Hadith 17English translation : Vol. 4, Book 31, Hadith 3452Report Error | Share | Copy ▼</w:t>
      </w:r>
    </w:p>
    <w:p>
      <w:r>
        <w:t>----------------------------------------</w:t>
      </w:r>
    </w:p>
    <w:p>
      <w:pPr/>
      <w:r>
        <w:t>It was</w:t>
        <w:br/>
        <w:t>narrated from Abu Sa`eed and Jabir that the Messenger of Allah</w:t>
        <w:br/>
        <w:t>(ﷺ) said:“Truffles are a type of manna, and their water is a</w:t>
        <w:br/>
        <w:t>healing for eye (diseases). And the `Ajwah* are from Paradise, and</w:t>
        <w:br/>
        <w:t>they are healing for possession.”**</w:t>
        <w:br/>
        <w:br/>
        <w:t>Another chain from Abu Sa`eed from the Prophet (ﷺ) with similar wording.</w:t>
      </w:r>
    </w:p>
    <w:p>
      <w:pPr/>
      <w:r>
        <w:t>حَدَّثَنَا مُحَمَّدُ بْنُ عَبْدِ اللَّهِ بْنِ نُمَيْرٍ، حَدَّثَنَا أَسْبَاطُ بْنُ مُحَمَّدٍ، حَدَّثَنَا الأَعْمَشُ، عَنْ جَعْفَرِ بْنِ إِيَاسٍ، عَنْ شَهْرِ بْنِ حَوْشَبٍ، عَنْ أَبِي سَعِيدٍ، وَجَابِرٍ، قَالاَ قَالَ رَسُولُ اللَّهِ ـ صلى الله عليه وسلم ـ ‏</w:t>
        <w:br/>
        <w:t xml:space="preserve">"‏ الْكَمْأَةُ مِنَ الْمَنِّ وَمَاؤُهَا شِفَاءٌ لِلْعَيْنِ وَالْعَجْوَةُ مِنَ الْجَنَّةِ وَهِي شِفَاءٌ مِنَ الْجَنَّةَ ‏"‏ ‏.‏ </w:t>
        <w:br/>
        <w:t xml:space="preserve"> حَدَّثَنَا عَلِيُّ بْنُ مَيْمُونٍ، وَمُحَمَّدُ بْنُ عَبْدِ اللَّهِ الرَّقِّيَّانِ، قَالاَ حَدَّثَنَا سَعِيدُ بْنُ مَسْلَمَةَ بْنِ هِشَامٍ، عَنِ الأَعْمَشِ، عَنْ جَعْفَرِ بْنِ إِيَاسٍ، عَنْ أَبِي نَضْرَةَ، عَنْ أَبِي سَعِيدٍ الْخُدْرِيِّ، عَنِ النَّبِيِّ ـ صلى الله عليه وسلم ـ مِثْلَهُ ‏.‏</w:t>
      </w:r>
    </w:p>
    <w:p>
      <w:pPr/>
      <w:r>
        <w:t>Grade: Hasan (Darussalam)Reference : Sunan Ibn Majah 3453In-book reference : Book 31, Hadith 18English translation : Vol. 4, Book 31, Hadith 3453Report Error | Share | Copy ▼</w:t>
      </w:r>
    </w:p>
    <w:p>
      <w:r>
        <w:t>----------------------------------------</w:t>
      </w:r>
    </w:p>
    <w:p>
      <w:pPr/>
      <w:r>
        <w:t>‘Amr</w:t>
        <w:br/>
        <w:t>bin Huraith said:“I heard Sa’eed bin Zaid bin ‘Amr bin Nufail</w:t>
        <w:br/>
        <w:t>narrating from the Prophet (ﷺ) that: ‘Truffles are a type of</w:t>
        <w:br/>
        <w:t>manna</w:t>
        <w:br/>
        <w:t>that Allah sent down to the Children of Israel, and their water</w:t>
        <w:br/>
        <w:t>is a</w:t>
        <w:br/>
        <w:t>healing for eye (diseases).’”</w:t>
      </w:r>
    </w:p>
    <w:p>
      <w:pPr/>
      <w:r>
        <w:t>حَدَّثَنَا مُحَمَّدُ بْنُ الصَّبَّاحِ، أَنْبَأَنَا سُفْيَانُ بْنُ عُيَيْنَةَ، عَنْ عَبْدِ الْمَلِكِ بْنِ عُمَيْرٍ، سَمِعَ عَمْرَو بْنَ حُرَيْثٍ، يَقُولُ سَمِعْتُ سَعِيدَ بْنَ زَيْدِ بْنِ عَمْرِو بْنِ نُفَيْلٍ، يُحَدِّثُ عَنِ النَّبِيِّ ـ صلى الله عليه وسلم ـ أَنَّ ‏</w:t>
        <w:br/>
        <w:t>"‏ الْكَمْأَةُ مِنَ الْمَنِّ الَّذِي أَنْزَلَ اللَّهُ عَلَى بَنِي إِسْرَائِيلَ وَمَاؤُهَا شِفَاءٌ لِلْعَيْنِ ‏"‏ ‏.‏</w:t>
      </w:r>
    </w:p>
    <w:p>
      <w:pPr/>
      <w:r>
        <w:t>Grade: Sahih (Darussalam)Reference : Sunan Ibn Majah 3454In-book reference : Book 31, Hadith 19English translation : Vol. 4, Book 31, Hadith 3454Report Error | Share | Copy ▼</w:t>
      </w:r>
    </w:p>
    <w:p>
      <w:r>
        <w:t>----------------------------------------</w:t>
      </w:r>
    </w:p>
    <w:p>
      <w:pPr/>
      <w:r>
        <w:t>It was</w:t>
        <w:br/>
        <w:t>narrated that Abu Hurairah said:“We used to narrate from the</w:t>
        <w:br/>
        <w:t>Messenger of Allah (ﷺ) and mention truffles, and they said: ‘(It</w:t>
        <w:br/>
        <w:t>is)</w:t>
        <w:br/>
        <w:t>the smallpox of the earth.’ When the Messenger of Allah (ﷺ)</w:t>
        <w:br/>
        <w:t>was told</w:t>
        <w:br/>
        <w:t>of what they were saying: he said: ‘Truffles are a type of</w:t>
        <w:br/>
        <w:t>manna, and</w:t>
        <w:br/>
        <w:t>the Ajwah are from Paradise, and they are a healing from</w:t>
        <w:br/>
        <w:t>poison.’”</w:t>
      </w:r>
    </w:p>
    <w:p>
      <w:pPr/>
      <w:r>
        <w:t>حَدَّثَنَا مُحَمَّدُ بْنُ بَشَّارٍ، حَدَّثَنَا أَبُو عَبْدِ الصَّمَدِ، حَدَّثَنَا مَطَرٌ الْوَرَّاقُ، عَنْ شَهْرِ بْنِ حَوْشَبٍ، عَنْ أَبِي هُرَيْرَةَ، قَالَ كُنَّا نَتَحَدَّثُ عِنْدَ رَسُولِ اللَّهِ ـ صلى الله عليه وسلم ـ فَذَكَرْنَا الْكَمْأَةَ فَقَالُوا هِيَ جُدَرِيُّ الأَرْضِ ‏.‏ فَنُمِيَ الْحَدِيثُ إِلَى رَسُولِ اللَّهِ ـ صلى الله عليه وسلم ـ فَقَالَ ‏</w:t>
        <w:br/>
        <w:t>"‏ الْكَمْأَةُ مِنَ الْمَنِّ وَالْعَجْوَةُ مِنَ الْجَنَّةِ وَهِيَ شِفَاءٌ مِنَ السَّمِّ ‏"‏ ‏.‏</w:t>
      </w:r>
    </w:p>
    <w:p>
      <w:pPr/>
      <w:r>
        <w:t>Grade: Hasan (Darussalam)Reference : Sunan Ibn Majah 3455In-book reference : Book 31, Hadith 20English translation : Vol. 4, Book 31, Hadith 3455Report Error | Share | Copy ▼</w:t>
      </w:r>
    </w:p>
    <w:p>
      <w:r>
        <w:t>----------------------------------------</w:t>
      </w:r>
    </w:p>
    <w:p>
      <w:pPr/>
      <w:r>
        <w:t>Rafi’</w:t>
        <w:br/>
        <w:t>bin ‘Amr Al-Muzani said:“I heard the Messenger of Allah (ﷺ)</w:t>
        <w:br/>
        <w:t>say: “Ajwah and the rock* are from Paradise.’”</w:t>
      </w:r>
    </w:p>
    <w:p>
      <w:pPr/>
      <w:r>
        <w:t>حَدَّثَنَا مُحَمَّدُ بْنُ بَشَّارٍ، حَدَّثَنَا عَبْدُ الرَّحْمَنِ بْنُ مَهْدِيٍّ، حَدَّثَنَا الْمُشْمَعِلُّ بْنُ إِيَاسٍ الْمُزَنِيُّ، حَدَّثَنِي عَمْرُو بْنُ سُلَيْمٍ، قَالَ سَمِعْتُ رَافِعَ بْنَ عَمْرٍو الْمُزَنِيَّ، قَالَ سَمِعْتُ رَسُولَ اللَّهِ ـ صلى الله عليه وسلم ـ يَقُولُ ‏</w:t>
        <w:br/>
        <w:t>"‏ الْعَجْوَةُ وَالصَّخْرَةُ مِنَ الْجَنَّةِ ‏"‏ ‏.‏ قَالَ عَبْدُ الرَّحْمَنِ حَفِظْتُ الصَّخْرَةَ مِنْ فِيهِ ‏.‏</w:t>
      </w:r>
    </w:p>
    <w:p>
      <w:pPr/>
      <w:r>
        <w:t>Grade: Sahih (Darussalam)Reference : Sunan Ibn Majah 3456In-book reference : Book 31, Hadith 21English translation : Vol. 4, Book 31, Hadith 3456Report Error | Share | Copy ▼</w:t>
      </w:r>
    </w:p>
    <w:p>
      <w:r>
        <w:t>----------------------------------------</w:t>
      </w:r>
    </w:p>
    <w:p>
      <w:pPr/>
      <w:r>
        <w:t>Ibrahim</w:t>
        <w:br/>
        <w:t>bin Abu ‘Ablah said:“I heard Abu Ubayy bin Umm Haram, who had</w:t>
        <w:br/>
        <w:t>prayed with the Messenger of Allah (ﷺ) facing both the Qiblah,</w:t>
        <w:br/>
        <w:t>saying: ‘I heard the Messenger of Allah (ﷺ) say: “You should</w:t>
        <w:br/>
        <w:t>use senna and the Sannut, for in them there is healing for every</w:t>
        <w:br/>
        <w:t>disease, except the Sam.” It was said: “O Messenger of Allah,</w:t>
        <w:br/>
        <w:t>what is the Sam?” He said: “Death.”</w:t>
        <w:br/>
        <w:t>(One of the narrators) ‘Amr said: “Ibn Abu ‘Ablah said: the ‘Sannut is dill.” Others said: “Rather, it is honey that is kept in a skin (i.e., receptacle) used for ghee.”*</w:t>
      </w:r>
    </w:p>
    <w:p>
      <w:pPr/>
      <w:r>
        <w:t>حَدَّثَنَا إِبْرَاهِيمُ بْنُ مُحَمَّدِ بْنِ يُوسُفَ بْنِ سَرْجٍ الْفِرْيَابِيُّ، حَدَّثَنَا عَمْرُو بْنُ بَكْرٍ السَّكْسَكِيُّ، حَدَّثَنَا إِبْرَاهِيمُ بْنُ أَبِي عَبْلَةَ، قَالَ سَمِعْتُ أَبَا أُبَىٍّ ابْنَ أُمِّ حَرَامٍ، وَكَانَ، قَدْ صَلَّى مَعَ رَسُولِ اللَّهِ ـ صلى الله عليه وسلم ـ الْقِبْلَتَيْنِ يَقُولُ سَمِعْتُ رَسُولَ اللَّهِ ـ صلى الله عليه وسلم ـ يَقُولُ ‏"‏ عَلَيْكُمْ بِالسَّنَى وَالسَّنُّوتِ فَإِنَّ فِيهِمَا شِفَاءً مِنْ كُلِّ دَاءٍ إِلاَّ السَّامَ ‏.‏ قِيلَ يَا رَسُولَ اللَّهِ وَمَا السَّامُ قَالَ ‏"‏ الْمَوْتُ ‏"‏ ‏.‏ قَالَ عَمْرٌو قَالَ ابْنُ أَبِي عَبْلَةَ السَّنُّوتُ الشِّبِتُّ ‏.‏ وَقَالَ آخَرُونَ بَلْ هُوَ الْعَسَلُ الَّذِي يَكُونُ فِي زِقَاقِ السَّمْنِ وَهُوَ قَوْلُ الشَّاعِرِ هُمُ السَّمْنُ بِالسَّنُّوتِ لاَ أَلْسَ فِيهِمُ وَهُمْ يَمْنَعُونَ جَارَهُمْ أَنْ يُقَرَّدَا</w:t>
      </w:r>
    </w:p>
    <w:p>
      <w:pPr/>
      <w:r>
        <w:t>Grade: Hasan (Darussalam)Reference : Sunan Ibn Majah 3457In-book reference : Book 31, Hadith 22English translation : Vol. 4, Book 31, Hadith 3457Report Error | Share | Copy ▼</w:t>
      </w:r>
    </w:p>
    <w:p>
      <w:r>
        <w:t>----------------------------------------</w:t>
      </w:r>
    </w:p>
    <w:p>
      <w:pPr/>
      <w:r>
        <w:t>It was</w:t>
        <w:br/>
        <w:t>narrated that Abu Hurairah said:“The Prophet (ﷺ) set out in</w:t>
        <w:br/>
        <w:t>the</w:t>
        <w:br/>
        <w:t>early morning and I did likewise. I prayed, then I sat. The</w:t>
        <w:br/>
        <w:t>Prophet</w:t>
        <w:br/>
        <w:t>(ﷺ) turned to me and said: ‘Do you have a stomach problem?’*</w:t>
        <w:br/>
        <w:t>I</w:t>
        <w:br/>
        <w:t>said: ‘Yes, O Messenger of Allah.’ He said: ‘Get up and pray,</w:t>
        <w:br/>
        <w:t>for in</w:t>
        <w:br/>
        <w:t>prayer there is healing.’”</w:t>
        <w:br/>
        <w:br/>
        <w:t>Another chain with similar wording. Abu `Abdullah said: A man narrated it to his people, then they were stirred up against him.</w:t>
      </w:r>
    </w:p>
    <w:p>
      <w:pPr/>
      <w:r>
        <w:t xml:space="preserve">حَدَّثَنَا جَعْفَرُ بْنُ مُسَافِرٍ، حَدَّثَنَا السَّرِيُّ بْنُ مِسْكِينٍ، حَدَّثَنَا ذُؤَادُ بْنُ عُلْبَةَ، عَنْ لَيْثٍ، عَنْ مُجَاهِدٍ، عَنْ أَبِي هُرَيْرَةَ، قَالَ هَجَّرَ النَّبِيُّ ـ صلى الله عليه وسلم ـ فَهَجَّرْتُ فَصَلَّيْتُ ثُمَّ جَلَسْتُ فَالْتَفَتَ إِلَىَّ النَّبِيُّ ـ صلى الله عليه وسلم ـ فَقَالَ ‏"‏ اشِكَمَتْ دَرْدْ ‏"‏ ‏.‏ قُلْتُ نَعَمْ يَا رَسُولَ اللَّهِ ‏.‏ قَالَ ‏"‏ قُمْ فَصَلِّ فَإِنَّ فِي الصَّلاَةِ شِفَاءً ‏"‏ ‏.‏ </w:t>
        <w:br/>
        <w:t xml:space="preserve"> قَالَ أَبُو الْحَسَنِ الْقَطَّانُ حَدَّثَنَا إِبْرَاهِيمُ بْنُ نَصْرٍ، حَدَّثَنَا أَبُو سَلَمَةَ، حَدَّثَنَا ذُؤَادُ بْنُ عُلْبَةَ، فَذَكَرَ نَحْوَهُ وَقَالَ فِيهِ اشِكَمَتْ دَرْدْ ‏.‏ يَعْنِي تَشْتَكِي بَطْنَكَ بِالْفَارِسِيَّةِ ‏.‏ قَالَ أَبُو عَبْدِ اللَّهِ حَدَّثَ بِهِ رَجُلٌ لأَهْلِهِ فَاسْتَعْدَوْا عَلَيْهِ ‏.‏</w:t>
      </w:r>
    </w:p>
    <w:p>
      <w:pPr/>
      <w:r>
        <w:t>Grade: Da’if (Darussalam)Reference : Sunan Ibn Majah 3458In-book reference : Book 31, Hadith 23English translation : Vol. 4, Book 31, Hadith 3458Report Error | Share | Copy ▼</w:t>
      </w:r>
    </w:p>
    <w:p>
      <w:r>
        <w:t>----------------------------------------</w:t>
      </w:r>
    </w:p>
    <w:p>
      <w:pPr/>
      <w:r>
        <w:t>It was</w:t>
        <w:br/>
        <w:t>narrated that Abu Hurairah said:“The Messenger of Allah (ﷺ)</w:t>
        <w:br/>
        <w:t>forbade treating illness with foul things (Khabith), meaning</w:t>
        <w:br/>
        <w:t>poison.”*</w:t>
      </w:r>
    </w:p>
    <w:p>
      <w:pPr/>
      <w:r>
        <w:t>حَدَّثَنَا أَبُو بَكْرِ بْنُ أَبِي شَيْبَةَ، حَدَّثَنَا وَكِيعٌ، عَنْ يُونُسَ بْنِ أَبِي إِسْحَاقَ، عَنْ مُجَاهِدٍ، عَنْ أَبِي هُرَيْرَةَ، قَالَ نَهَى رَسُولُ اللَّهِ ـ صلى الله عليه وسلم ـ عَنِ الدَّوَاءِ الْخَبِيثِ ‏.‏ يَعْنِي السُّمَّ ‏.‏</w:t>
      </w:r>
    </w:p>
    <w:p>
      <w:pPr/>
      <w:r>
        <w:t>Grade: Sahih (Darussalam)Reference : Sunan Ibn Majah 3459In-book reference : Book 31, Hadith 24English translation : Vol. 4, Book 31, Hadith 3459Report Error | Share | Copy ▼</w:t>
      </w:r>
    </w:p>
    <w:p>
      <w:r>
        <w:t>----------------------------------------</w:t>
      </w:r>
    </w:p>
    <w:p>
      <w:pPr/>
      <w:r>
        <w:t>It was</w:t>
        <w:br/>
        <w:t>narrated from Abu Hurairah that the Messenger of Allah (ﷺ)</w:t>
        <w:br/>
        <w:t>said:“Whoever drinks poison and kills himself, will be sipping it in</w:t>
        <w:br/>
        <w:t>the</w:t>
        <w:br/>
        <w:t>fire of Hell forever and ever.’”</w:t>
      </w:r>
    </w:p>
    <w:p>
      <w:pPr/>
      <w:r>
        <w:t>حَدَّثَنَا أَبُو بَكْرِ بْنُ أَبِي شَيْبَةَ، حَدَّثَنَا وَكِيعٌ، عَنِ الأَعْمَشِ، عَنْ أَبِي صَالِحٍ، عَنْ أَبِي هُرَيْرَةَ، قَالَ قَالَ رَسُولُ اللَّهِ ـ صلى الله عليه وسلم ـ ‏</w:t>
        <w:br/>
        <w:t>"‏ مَنْ شَرِبَ سُمًّا فَقَتَلَ نَفْسَهُ فَهُوَ يَتَحَسَّاهُ فِي نَارِ جَهَنَّمَ خَالِدًا مُخَلَّدًا فِيهَا أَبَدًا ‏"‏ ‏.‏</w:t>
      </w:r>
    </w:p>
    <w:p>
      <w:pPr/>
      <w:r>
        <w:t>Grade: Sahih (Darussalam)Reference : Sunan Ibn Majah 3460In-book reference : Book 31, Hadith 25English translation : Vol. 4, Book 31, Hadith 3460Report Error | Share | Copy ▼</w:t>
      </w:r>
    </w:p>
    <w:p>
      <w:r>
        <w:t>----------------------------------------</w:t>
      </w:r>
    </w:p>
    <w:p>
      <w:pPr/>
      <w:r>
        <w:t>It was</w:t>
        <w:br/>
        <w:t>narrated that Asma’ bint ‘Umais said:“The Messenger of Allah</w:t>
        <w:br/>
        <w:t>(ﷺ) said to me: ‘What do you use as a laxative?’ I said: ‘The</w:t>
        <w:br/>
        <w:t>Shubrum (spurge – Euphorb).’ He said: (It is) hot and powerful.’</w:t>
        <w:br/>
        <w:t>Then</w:t>
        <w:br/>
        <w:t>I used senna as a laxative and he said: ‘If anything were to</w:t>
        <w:br/>
        <w:t>cure</w:t>
        <w:br/>
        <w:t>death, it would be senna. Senna is a cure for death.’”</w:t>
      </w:r>
    </w:p>
    <w:p>
      <w:pPr/>
      <w:r>
        <w:t>حَدَّثَنَا أَبُو بَكْرِ بْنُ أَبِي شَيْبَةَ، حَدَّثَنَا أَبُو أُسَامَةَ، عَنْ عَبْدِ الْحَمِيدِ بْنِ جَعْفَرٍ، عَنْ زُرْعَةَ بْنِ عَبْدِ الرَّحْمَنِ، عَنْ مَوْلًى، لِمَعْمَرٍ التَّيْمِيِّ عَنْ مَعْمَرٍ التَّيْمِيِّ، عَنْ أَسْمَاءَ بِنْتِ عُمَيْسٍ، قَالَتْ قَالَ لِي رَسُولُ اللَّهِ ـ صلى الله عليه وسلم ـ ‏"‏ بِمَاذَا كُنْتِ تَسْتَمْشِينَ ‏"‏ ‏.‏ قُلْتُ بِالشُّبْرُمِ قَالَ ‏"‏ حَارٌّ جَارٌّ ‏"‏ ‏.‏ ثُمَّ اسْتَمْشَيْتُ بِالسَّنَى ‏.‏ فَقَالَ ‏"‏ لَوْ كَانَ شَىْءٌ يَشْفِي مِنَ الْمَوْتِ كَانَ السَّنَى وَالسَّنَى شِفَاءٌ مِنَ الْمَوْتِ ‏"‏ ‏.‏</w:t>
      </w:r>
    </w:p>
    <w:p>
      <w:pPr/>
      <w:r>
        <w:t>Grade: Da’if (Darussalam)Reference : Sunan Ibn Majah 3461In-book reference : Book 31, Hadith 26English translation : Vol. 4, Book 31, Hadith 3461Report Error | Share | Copy ▼</w:t>
      </w:r>
    </w:p>
    <w:p>
      <w:r>
        <w:t>----------------------------------------</w:t>
      </w:r>
    </w:p>
    <w:p>
      <w:pPr/>
      <w:r>
        <w:t>It was</w:t>
        <w:br/>
        <w:t>narrated that Umm Qais bint Mihsan said:“I brought a son of</w:t>
        <w:br/>
        <w:t>mine</w:t>
        <w:br/>
        <w:t>to the Prophet (ﷺ), and I had pressed on an area of his throat</w:t>
        <w:br/>
        <w:t>due</w:t>
        <w:br/>
        <w:t>to tonsillitis. He said: ‘Why do you poke your children with this</w:t>
        <w:br/>
        <w:t>pressing?’ You should use this aloeswood, for in it there are seven</w:t>
        <w:br/>
        <w:t>cures. It should be inhaled for pustules in the throat, and given in</w:t>
        <w:br/>
        <w:t>the side of the mouth for pleurisy.”</w:t>
        <w:br/>
        <w:br/>
        <w:t>(Another chain) from Umm Qais bint Mihsan, from the Prophet (ﷺ) with similar wording.</w:t>
      </w:r>
    </w:p>
    <w:p>
      <w:pPr/>
      <w:r>
        <w:t>حَدَّثَنَا أَبُو بَكْرِ بْنُ أَبِي شَيْبَةَ، وَمُحَمَّدُ بْنُ الصَّبَّاحِ، قَالاَ حَدَّثَنَا سُفْيَانُ بْنُ عُيَيْنَةَ، عَنِ الزُّهْرِيِّ، عَنْ عُبَيْدِ اللَّهِ بْنِ عَبْدِ اللَّهِ، عَنْ أُمِّ قَيْسٍ بِنْتِ مِحْصَنٍ، قَالَتْ دَخَلْتُ بِابْنٍ لِي عَلَى النَّبِيِّ ـ صلى الله عليه وسلم ـ وَقَدْ أَعْلَقْتُ عَلَيْهِ مِنَ الْعُذْرَةِ فَقَالَ ‏</w:t>
        <w:br/>
        <w:t xml:space="preserve">"‏ عَلاَمَ تَدْغَرْنَ أَوْلاَدَكُنَّ بِهَذَا الْعِلاَقِ عَلَيْكُمْ بِهَذَا الْعُودِ الْهِنْدِيِّ فَإِنَّ فِيهِ سَبْعَةَ أَشْفِيَةٍ يُسْعَطُ بِهِ مِنَ الْعُذْرَةِ وَيُلَدُّ بِهِ مِنْ ذَاتِ الْجَنْبِ ‏"‏ ‏.‏ </w:t>
        <w:br/>
        <w:t xml:space="preserve"> حَدَّثَنَا أَحْمَدُ بْنُ عَمْرِو بْنِ السَّرْحِ الْمِصْرِيُّ، حَدَّثَنَا عَبْدُ اللَّهِ بْنُ وَهْبٍ، أَنْبَأَنَا يُونُسُ، عَنِ ابْنِ شِهَابٍ، عَنْ عُبَيْدِ اللَّهِ، عَنْ أُمِّ قَيْسٍ بِنْتِ مِحْصَنٍ، عَنِ النَّبِيِّ ـ صلى الله عليه وسلم ـ بِنَحْوِهِ ‏.‏ قَالَ يُونُسُ أَعْلَقْتُ يَعْنِي غَمَزْتُ ‏.‏</w:t>
      </w:r>
    </w:p>
    <w:p>
      <w:pPr/>
      <w:r>
        <w:t>Grade: Sahih (Darussalam)Reference : Sunan Ibn Majah 3462In-book reference : Book 31, Hadith 27English translation : Vol. 4, Book 31, Hadith 3462Report Error | Share | Copy ▼</w:t>
      </w:r>
    </w:p>
    <w:p>
      <w:r>
        <w:t>----------------------------------------</w:t>
      </w:r>
    </w:p>
    <w:p>
      <w:pPr/>
      <w:r>
        <w:t>Anas bin</w:t>
        <w:br/>
        <w:t>Malik said:“I heard the Messenger of Allah (ﷺ) saying:</w:t>
        <w:br/>
        <w:t>‘The</w:t>
        <w:br/>
        <w:t>cure for sciatica is the fat from the tail of a Bedouin sheep (or</w:t>
        <w:br/>
        <w:t>wild sheep), which should be melted and divided into three parts, one</w:t>
        <w:br/>
        <w:t>part to be taken each day on an empty stomach.’”</w:t>
      </w:r>
    </w:p>
    <w:p>
      <w:pPr/>
      <w:r>
        <w:t>حَدَّثَنَا هِشَامُ بْنُ عَمَّارٍ، وَرَاشِدُ بْنُ سَعِيدٍ الرَّمْلِيُّ، قَالاَ حَدَّثَنَا الْوَلِيدُ بْنُ مُسْلِمٍ، حَدَّثَنَا هِشَامُ بْنُ حَسَّانَ، حَدَّثَنَا أَنَسُ بْنُ سِيرِينَ، أَنَّهُ سَمِعَ أَنَسَ بْنَ مَالِكٍ، يَقُولُ سَمِعْتُ رَسُولَ اللَّهِ ـ صلى الله عليه وسلم ـ يَقُولُ ‏</w:t>
        <w:br/>
        <w:t>"‏ شِفَاءُ عِرْقِ النَّسَا أَلْيَةُ شَاةٍ أَعْرَابِيَّةٍ تُذَابُ ثُمَّ تُجَزَّأُ ثَلاَثَةَ أَجْزَاءٍ ثُمَّ يُشْرَبُ عَلَى الرِّيقِ فِي كُلِّ يَوْمٍ جُزْءٌ ‏"‏ ‏.‏</w:t>
      </w:r>
    </w:p>
    <w:p>
      <w:pPr/>
      <w:r>
        <w:t>Grade: Sahih (Darussalam)Reference : Sunan Ibn Majah 3463In-book reference : Book 31, Hadith 28English translation : Vol. 4, Book 31, Hadith 3463Report Error | Share | Copy ▼</w:t>
      </w:r>
    </w:p>
    <w:p>
      <w:r>
        <w:t>----------------------------------------</w:t>
      </w:r>
    </w:p>
    <w:p>
      <w:pPr/>
      <w:r>
        <w:t>It was</w:t>
        <w:br/>
        <w:t>narrated that Sahl bin Sa’d As-Sa’idi said:“The Messenger of</w:t>
        <w:br/>
        <w:t>Allah (ﷺ) was wounded on the Day of Uhud. His molar was broken and</w:t>
        <w:br/>
        <w:t>his helmet was crushed on his head. Fatimah was washing the blood</w:t>
        <w:br/>
        <w:t>from</w:t>
        <w:br/>
        <w:t>him and ‘Ali was pouring water on him from a shield. When</w:t>
        <w:br/>
        <w:t>Fatimah</w:t>
        <w:br/>
        <w:t>realized that the water was only making the bleeding worse,</w:t>
        <w:br/>
        <w:t>she took a</w:t>
        <w:br/>
        <w:t>piece of a mat and burnt it, and when it had turned to</w:t>
        <w:br/>
        <w:t>ashes, she</w:t>
        <w:br/>
        <w:t>applied it to the wound to stop the bleeding.</w:t>
      </w:r>
    </w:p>
    <w:p>
      <w:pPr/>
      <w:r>
        <w:t>حَدَّثَنَا هِشَامُ بْنُ عَمَّارٍ، وَمُحَمَّدُ بْنُ الصَّبَّاحِ، قَالاَ حَدَّثَنَا عَبْدُ الْعَزِيزِ بْنُ أَبِي حَازِمٍ، عَنْ أَبِيهِ، عَنْ سَهْلِ بْنِ سَعْدٍ السَّاعِدِيِّ، قَالَ جُرِحَ رَسُولُ اللَّهِ ـ صلى الله عليه وسلم ـ يَوْمَ أُحُدٍ وَكُسِرَتْ رَبَاعِيَتُهُ وَهُشِمَتِ الْبَيْضَةُ عَلَى رَأْسِهِ فَكَانَتْ فَاطِمَةُ تَغْسِلُ الدَّمَ عَنْهُ وَعَلِيٌّ يَسْكُبُ عَلَيْهِ الْمَاءَ بِالْمِجَنِّ فَلَمَّا رَأَتْ فَاطِمَةُ أَنَّ الْمَاءَ لاَ يَزِيدُ الدَّمَ إِلاَّ كَثْرَةً أَخَذَتْ قِطْعَةَ حَصِيرٍ فَأَحْرَقَتْهَا حَتَّى إِذَا صَارَ رَمَادًا أَلْزَمَتْهُ الْجُرْحَ فَاسْتَمْسَكَ الدَّمُ ‏.‏</w:t>
      </w:r>
    </w:p>
    <w:p>
      <w:pPr/>
      <w:r>
        <w:t>Grade: Sahih (Darussalam)Reference : Sunan Ibn Majah 3464In-book reference : Book 31, Hadith 29English translation : Vol. 4, Book 31, Hadith 3464Report Error | Share | Copy ▼</w:t>
      </w:r>
    </w:p>
    <w:p>
      <w:r>
        <w:t>----------------------------------------</w:t>
      </w:r>
    </w:p>
    <w:p>
      <w:pPr/>
      <w:r>
        <w:t>It was</w:t>
        <w:br/>
        <w:t>narrated from ‘Abdul-Muhaimin bin ‘Abbas bin Sahl bin Sa’d</w:t>
        <w:br/>
        <w:t>As-</w:t>
        <w:br/>
        <w:t>Sa’idi, from his father, that his grandfather said:“On the</w:t>
        <w:br/>
        <w:t>Day of</w:t>
        <w:br/>
        <w:t>Uhud, I recognized the one who wounded the face of the</w:t>
        <w:br/>
        <w:t>Messenger of</w:t>
        <w:br/>
        <w:t>Allah (ﷺ), the one who was washing the blood from the</w:t>
        <w:br/>
        <w:t>face of the</w:t>
        <w:br/>
        <w:t>Messenger of Allah (ﷺ) and treating him, and the one</w:t>
        <w:br/>
        <w:t>who was</w:t>
        <w:br/>
        <w:t>bringing the water in a shield, and with what the wound was</w:t>
        <w:br/>
        <w:t>treated</w:t>
        <w:br/>
        <w:t>until the bleeding stopped. The one who was carrying the</w:t>
        <w:br/>
        <w:t>water in the</w:t>
        <w:br/>
        <w:t>shield was ‘Ali. The one who was treating the wound</w:t>
        <w:br/>
        <w:t>was Fatimah. When</w:t>
        <w:br/>
        <w:t>the bleeding would not stop, she burned a piece of</w:t>
        <w:br/>
        <w:t>a worn out mat and</w:t>
        <w:br/>
        <w:t>applied the ashes to it (the wound), then the</w:t>
        <w:br/>
        <w:t>bleeding stopped.</w:t>
      </w:r>
    </w:p>
    <w:p>
      <w:pPr/>
      <w:r>
        <w:t>حَدَّثَنَا عَبْدُ الرَّحْمَنِ بْنُ إِبْرَاهِيمَ، حَدَّثَنَا ابْنُ أَبِي فُدَيْكٍ، عَنْ عَبْدِ الْمُهَيْمِنِ بْنِ عَبَّاسِ بْنِ سَهْلِ بْنِ سَعْدٍ السَّاعِدِيِّ، عَنْ أَبِيهِ، عَنْ جَدِّهِ، قَالَ إِنِّي لأَعْرِفُ يَوْمَ أُحُدٍ مَنْ جَرَحَ وَجْهَ رَسُولِ اللَّهِ ـ صلى الله عليه وسلم ـ وَمَنْ كَانَ يُرْقِئُ الْكَلْمَ مِنْ وَجْهِ رَسُولِ اللَّهِ ـ صلى الله عليه وسلم ـ وَيُدَاوِيهِ وَمَنْ يَحْمِلُ الْمَاءَ فِي الْمِجَنِّ وَبِمَا دُووِيَ بِهِ الْكَلْمُ حَتَّى رَقَأَ ‏.‏ قَالَ أَمَّا مَنْ كَانَ يَحْمِلُ الْمَاءَ فِي الْمِجَنِّ فَعَلِيٌّ وَأَمَّا مَنْ كَانَ يُدَاوِي الْكَلْمَ فَفَاطِمَةُ أَحْرَقَتْ لَهُ حِينَ لَمْ يَرْقَأْ قِطْعَةَ حَصِيرٍ خَلَقٍ فَوَضَعَتْ رَمَادَهُ عَلَيْهِ فَرَقَأَ الْكَلْمُ ‏.‏</w:t>
      </w:r>
    </w:p>
    <w:p>
      <w:pPr/>
      <w:r>
        <w:t>Grade: Sahih (Darussalam)Reference : Sunan Ibn Majah 3465In-book reference : Book 31, Hadith 30English translation : Vol. 4, Book 31, Hadith 3465Report Error | Share | Copy ▼</w:t>
      </w:r>
    </w:p>
    <w:p>
      <w:r>
        <w:t>----------------------------------------</w:t>
      </w:r>
    </w:p>
    <w:p>
      <w:pPr/>
      <w:r>
        <w:t>It was</w:t>
        <w:br/>
        <w:t>narrated from ‘Amr bin Shu’aib, from his father, that his</w:t>
        <w:br/>
        <w:t>grandfather said:“The Messenger of Allah (ﷺ) said: ‘Whoever</w:t>
        <w:br/>
        <w:t>gives</w:t>
        <w:br/>
        <w:t>medical treatment, with no prior knowledge of medicine, is</w:t>
        <w:br/>
        <w:t>responsible</w:t>
        <w:br/>
        <w:t>(for any harm done).’”</w:t>
      </w:r>
    </w:p>
    <w:p>
      <w:pPr/>
      <w:r>
        <w:t>حَدَّثَنَا هِشَامُ بْنُ عَمَّارٍ، وَرَاشِدُ بْنُ سَعِيدٍ الرَّمْلِيُّ، قَالاَ حَدَّثَنَا الْوَلِيدُ بْنُ مُسْلِمٍ، حَدَّثَنَا ابْنُ جُرَيْجٍ، عَنْ عَمْرِو بْنِ شُعَيْبٍ، عَنْ أَبِيهِ، عَنْ جَدِّهِ، قَالَ قَالَ رَسُولُ اللَّهِ ـ صلى الله عليه وسلم ـ ‏</w:t>
        <w:br/>
        <w:t>"‏ مَنْ تَطَبَّبَ وَلَمْ يُعْلَمْ مِنْهُ طِبٌّ قَبْلَ ذَلِكَ فَهُوَ ضَامِنٌ ‏"‏ ‏.‏</w:t>
      </w:r>
    </w:p>
    <w:p>
      <w:pPr/>
      <w:r>
        <w:t>Grade: Da’if (Darussalam)Reference : Sunan Ibn Majah 3466In-book reference : Book 31, Hadith 31English translation : Vol. 4, Book 31, Hadith 3466Report Error | Share | Copy ▼</w:t>
      </w:r>
    </w:p>
    <w:p>
      <w:r>
        <w:t>----------------------------------------</w:t>
      </w:r>
    </w:p>
    <w:p>
      <w:pPr/>
      <w:r>
        <w:t>It was</w:t>
        <w:br/>
        <w:t>narrated that Zaid bin Arqam said:“The Messenger of Allah</w:t>
        <w:br/>
        <w:t>(ﷺ)</w:t>
        <w:br/>
        <w:t>prescribed Wars (memecyclon tinctorium), Indian aloeswood and</w:t>
        <w:br/>
        <w:t>olive</w:t>
        <w:br/>
        <w:t>oil for pleurisy, to be administered through the side of the</w:t>
        <w:br/>
        <w:t>mouth.”</w:t>
      </w:r>
    </w:p>
    <w:p>
      <w:pPr/>
      <w:r>
        <w:t>حَدَّثَنَا عَبْدُ الرَّحْمَنِ بْنُ عَبْدِ الْوَهَّابِ، حَدَّثَنَا يَعْقُوبُ بْنُ إِسْحَاقَ، حَدَّثَنَا عَبْدُ الرَّحْمَنِ بْنُ مَيْمُونٍ، حَدَّثَنِي أَبِي، عَنْ زَيْدِ بْنِ أَرْقَمَ، قَالَ نَعَتَ رَسُولُ اللَّهِ ـ صلى الله عليه وسلم ـ مِنْ ذَاتِ الْجَنْبِ وَرْسًا وَقُسْطًا وَزَيْتًا يُلَدُّ بِهِ ‏.‏</w:t>
      </w:r>
    </w:p>
    <w:p>
      <w:pPr/>
      <w:r>
        <w:t>Grade: Da’if (Darussalam)Reference : Sunan Ibn Majah 3467In-book reference : Book 31, Hadith 32English translation : Vol. 4, Book 31, Hadith 3467Report Error | Share | Copy ▼</w:t>
      </w:r>
    </w:p>
    <w:p>
      <w:r>
        <w:t>----------------------------------------</w:t>
      </w:r>
    </w:p>
    <w:p>
      <w:pPr/>
      <w:r>
        <w:t>Umm Qais</w:t>
        <w:br/>
        <w:t>bint Mihsan said:“The Messenger of Allah (ﷺ) said: ‘You</w:t>
        <w:br/>
        <w:t>should</w:t>
        <w:br/>
        <w:t>use Indian aloeswood for it contains seven cures, including (a</w:t>
        <w:br/>
        <w:t>cure</w:t>
        <w:br/>
        <w:t>for) pleurisy.’”</w:t>
      </w:r>
    </w:p>
    <w:p>
      <w:pPr/>
      <w:r>
        <w:t>حَدَّثَنَا أَبُو طَاهِرٍ، أَحْمَدُ بْنُ عَمْرِو بْنِ السَّرْحِ الْمِصْرِيُّ حَدَّثَنَا عَبْدُ اللَّهِ بْنُ وَهْبٍ، أَنْبَأَنَا يُونُسُ، وَابْنُ، سَمْعَانَ عَنِ ابْنِ شِهَابٍ، عَنْ عُبَيْدِ اللَّهِ بْنِ عَبْدِ اللَّهِ بْنِ عُتْبَةَ، عَنْ أُمِّ قَيْسٍ بِنْتِ مِحْصَنٍ، قَالَتْ قَالَ رَسُولُ اللَّهِ ـ صلى الله عليه وسلم ـ ‏"‏ عَلَيْكُمْ بِالْعُودِ الْهِنْدِيِّ - يَعْنِي بِهِ الْكُسْتَ - فَإِنَّ فِيهِ سَبْعَةَ أَشْفِيَةٍ مِنْهَا ذَاتُ الْجَنْبِ ‏"‏ ‏.‏ قَالَ ابْنُ سَمْعَانَ فِي الْحَدِيثِ ‏"‏ فَإِنَّ فِيهِ شِفَاءً مِنْ سَبْعَةِ أَدْوَاءٍ مِنْهَا ذَاتُ الْجَنْبِ ‏"‏ ‏.‏</w:t>
      </w:r>
    </w:p>
    <w:p>
      <w:pPr/>
      <w:r>
        <w:t>Grade: Sahih (Darussalam)Reference : Sunan Ibn Majah 3468In-book reference : Book 31, Hadith 33English translation : Vol. 4, Book 31, Hadith 3468Report Error | Share | Copy ▼</w:t>
      </w:r>
    </w:p>
    <w:p>
      <w:r>
        <w:t>----------------------------------------</w:t>
      </w:r>
    </w:p>
    <w:p>
      <w:pPr/>
      <w:r>
        <w:t>It was</w:t>
        <w:br/>
        <w:t>narrated that Abu Hurairah said:“Mention of fever was made in</w:t>
        <w:br/>
        <w:t>the</w:t>
        <w:br/>
        <w:t>presence of the Messenger of Allah (ﷺ), and a man cursed it. The</w:t>
        <w:br/>
        <w:t>Prophet (ﷺ) said: ‘Do not curse it, for it erases sin as fire</w:t>
        <w:br/>
        <w:t>removes filth from iron.’”</w:t>
      </w:r>
    </w:p>
    <w:p>
      <w:pPr/>
      <w:r>
        <w:t>حَدَّثَنَا أَبُو بَكْرِ بْنُ أَبِي شَيْبَةَ، حَدَّثَنَا وَكِيعٌ، عَنْ مُوسَى بْنِ عُبَيْدَةَ، عَنْ عَلْقَمَةَ بْنِ مَرْثَدٍ، عَنْ حَفْصِ بْنِ عُبَيْدِ اللَّهِ، عَنْ أَبِي هُرَيْرَةَ، قَالَ ذُكِرَتِ الْحُمَّى عِنْدَ رَسُولِ اللَّهِ ـ صلى الله عليه وسلم ـ فَسَبَّهَا رَجُلٌ فَقَالَ النَّبِيُّ ـ صلى الله عليه وسلم ـ ‏</w:t>
        <w:br/>
        <w:t>"‏ لاَ تَسُبَّهَا فَإِنَّهَا تَنْفِي الذُّنُوبَ كَمَا تَنْفِي النَّارُ خَبَثَ الْحَدِيدِ ‏"‏ ‏.‏</w:t>
      </w:r>
    </w:p>
    <w:p>
      <w:pPr/>
      <w:r>
        <w:t>Grade: Sahih (Darussalam)Reference : Sunan Ibn Majah 3469In-book reference : Book 31, Hadith 34English translation : Vol. 4, Book 31, Hadith 3469Report Error | Share | Copy ▼</w:t>
      </w:r>
    </w:p>
    <w:p>
      <w:r>
        <w:t>----------------------------------------</w:t>
      </w:r>
    </w:p>
    <w:p>
      <w:pPr/>
      <w:r>
        <w:t>It was</w:t>
        <w:br/>
        <w:t>narrated from Abu Hurairah that the Prophet (ﷺ) visited a</w:t>
        <w:br/>
        <w:t>sick</w:t>
        <w:br/>
        <w:t>person, due to an illness that he was suffering from and Abu</w:t>
        <w:br/>
        <w:t>Hurairah</w:t>
        <w:br/>
        <w:t>was with him. The Messenger of Allah (ﷺ) said:“Be of good</w:t>
        <w:br/>
        <w:t>cheer,</w:t>
        <w:br/>
        <w:t>for Allah says: ‘It is My fire which I have causes to overwhelm</w:t>
        <w:br/>
        <w:t>My</w:t>
        <w:br/>
        <w:t>believing slave in this world, to be his share of the Fire in the</w:t>
        <w:br/>
        <w:t>Hereafter.”</w:t>
      </w:r>
    </w:p>
    <w:p>
      <w:pPr/>
      <w:r>
        <w:t>حَدَّثَنَا أَبُو بَكْرِ بْنُ أَبِي شَيْبَةَ، حَدَّثَنَا أَبُو أُسَامَةَ، عَنْ عَبْدِ الرَّحْمَنِ بْنِ يَزِيدَ، عَنْ إِسْمَاعِيلَ بْنِ عُبَيْدِ اللَّهِ، عَنْ أَبِي صَالِحٍ الأَشْعَرِيِّ، عَنْ أَبِي هُرَيْرَةَ، عَنِ النَّبِيِّ ـ صلى الله عليه وسلم ـ أَنَّهُ عَادَ مَرِيضًا وَمَعَهُ أَبُو هُرَيْرَةَ مِنْ وَعْكٍ كَانَ بِهِ فَقَالَ رَسُولُ اللَّهِ ـ صلى الله عليه وسلم ـ ‏</w:t>
        <w:br/>
        <w:t>"‏ أَبْشِرْ فَإِنَّ اللَّهَ يَقُولُ هِيَ نَارِي أُسَلِّطُهَا عَلَى عَبْدِيَ الْمُؤْمِنِ فِي الدُّنْيَا لِتَكُونَ حَظَّهُ مِنَ النَّارِ فِي الآخِرَةِ ‏"‏ ‏.‏</w:t>
      </w:r>
    </w:p>
    <w:p>
      <w:pPr/>
      <w:r>
        <w:t>Grade: Hasan (Darussalam)Reference : Sunan Ibn Majah 3470In-book reference : Book 31, Hadith 35English translation : Vol. 4, Book 31, Hadith 3470Report Error | Share | Copy ▼</w:t>
      </w:r>
    </w:p>
    <w:p>
      <w:r>
        <w:t>----------------------------------------</w:t>
      </w:r>
    </w:p>
    <w:p>
      <w:pPr/>
      <w:r>
        <w:t>It was</w:t>
        <w:br/>
        <w:t>narrated from ‘Aishah that the Prophet (ﷺ) said:“Fever is</w:t>
        <w:br/>
        <w:t>from</w:t>
        <w:br/>
        <w:t>the heat of the Hell-fire, so cool it down with water.”</w:t>
      </w:r>
    </w:p>
    <w:p>
      <w:pPr/>
      <w:r>
        <w:t>حَدَّثَنَا أَبُو بَكْرِ بْنُ أَبِي شَيْبَةَ، حَدَّثَنَا عَبْدُ اللَّهِ بْنُ نُمَيْرٍ، عَنْ هِشَامِ بْنِ عُرْوَةَ، عَنْ أَبِيهِ، عَنْ عَائِشَةَ، أَنَّ النَّبِيَّ ـ صلى الله عليه وسلم ـ قَالَ ‏</w:t>
        <w:br/>
        <w:t>"‏ إِنَّ الْحُمَّى مِنْ فَيْحِ جَهَنَّمَ فَابْرُدُوهَا بِالْمَاءِ ‏"‏ ‏.‏</w:t>
      </w:r>
    </w:p>
    <w:p>
      <w:pPr/>
      <w:r>
        <w:t>Grade: Sahih (Darussalam)Reference : Sunan Ibn Majah 3471In-book reference : Book 31, Hadith 36English translation : Vol. 4, Book 31, Hadith 3471Report Error | Share | Copy ▼</w:t>
      </w:r>
    </w:p>
    <w:p>
      <w:r>
        <w:t>----------------------------------------</w:t>
      </w:r>
    </w:p>
    <w:p>
      <w:pPr/>
      <w:r>
        <w:t>It was</w:t>
        <w:br/>
        <w:t>narrated from Ibn ‘Umar that the Prophet (ﷺ) said:“Intense</w:t>
        <w:br/>
        <w:t>fever is from the heat of Hell-fire, so cool it down with water.”</w:t>
      </w:r>
    </w:p>
    <w:p>
      <w:pPr/>
      <w:r>
        <w:t>حَدَّثَنَا عَلِيُّ بْنُ مُحَمَّدٍ، حَدَّثَنَا عَبْدُ اللَّهِ بْنُ نُمَيْرٍ، عَنْ عُبَيْدِ اللَّهِ بْنِ عُمَرَ، عَنْ نَافِعٍ، عَنِ ابْنِ عُمَرَ، عَنِ النَّبِيِّ ـ صلى الله عليه وسلم ـ أَنَّهُ قَالَ ‏</w:t>
        <w:br/>
        <w:t>"‏ إِنَّ شِدَّةَ الْحُمَّى مِنْ فَيْحِ جَهَنَّمَ فَابْرُدُوهَا بِالْمَاءِ ‏"‏ ‏.‏</w:t>
      </w:r>
    </w:p>
    <w:p>
      <w:pPr/>
      <w:r>
        <w:t>Grade: Sahih (Darussalam)Reference : Sunan Ibn Majah 3472In-book reference : Book 31, Hadith 37English translation : Vol. 4, Book 31, Hadith 3472Report Error | Share | Copy ▼</w:t>
      </w:r>
    </w:p>
    <w:p>
      <w:r>
        <w:t>----------------------------------------</w:t>
      </w:r>
    </w:p>
    <w:p>
      <w:pPr/>
      <w:r>
        <w:t>It was</w:t>
        <w:br/>
        <w:t>narrated that Rafi’ bin Khadij said:“I heard the Prophet</w:t>
        <w:br/>
        <w:t>(ﷺ)</w:t>
        <w:br/>
        <w:t>say: ‘Fever is from the heat of the Hell-fire, so cool it down</w:t>
        <w:br/>
        <w:t>with</w:t>
        <w:br/>
        <w:t>water.’ He entered upon a son of ‘Ammar and said: ‘Take away</w:t>
        <w:br/>
        <w:t>the</w:t>
        <w:br/>
        <w:t>harm, O Lord of mankind, O God of mankind.’”</w:t>
      </w:r>
    </w:p>
    <w:p>
      <w:pPr/>
      <w:r>
        <w:t>حَدَّثَنَا مُحَمَّدُ بْنُ عَبْدِ اللَّهِ بْنِ نُمَيْرٍ، حَدَّثَنَا مُصْعَبُ بْنُ الْمِقْدَامِ، حَدَّثَنَا إِسْرَائِيلُ، عَنْ سَعِيدِ بْنِ مَسْرُوقٍ، عَنْ عَبَايَةَ بْنِ رِفَاعَةَ، عَنْ رَافِعِ بْنِ خَدِيجٍ، قَالَ سَمِعْتُ النَّبِيَّ ـ صلى الله عليه وسلم ـ يَقُولُ ‏"‏ الْحُمَّى مِنْ فَيْحِ جَهَنَّمَ فَابْرُدُوهَا بِالْمَاءِ ‏"‏ ‏.‏ فَدَخَلَ عَلَى ابْنٍ لِعَمَّارٍ فَقَالَ ‏"‏ اكْشِفِ الْبَاسْ رَبَّ النَّاسْ إِلَهَ النَّاسْ ‏"‏ ‏.‏</w:t>
      </w:r>
    </w:p>
    <w:p>
      <w:pPr/>
      <w:r>
        <w:t>Grade: Sahih (Darussalam)Reference : Sunan Ibn Majah 3473In-book reference : Book 31, Hadith 38English translation : Vol. 4, Book 31, Hadith 3473Report Error | Share | Copy ▼</w:t>
      </w:r>
    </w:p>
    <w:p>
      <w:r>
        <w:t>----------------------------------------</w:t>
      </w:r>
    </w:p>
    <w:p>
      <w:pPr/>
      <w:r>
        <w:t>It was</w:t>
        <w:br/>
        <w:t>narrated from Asma’ bint Abu Bakr that a woman suffering from</w:t>
        <w:br/>
        <w:t>fever</w:t>
        <w:br/>
        <w:t>would be brought to her, and she would call for water and pour</w:t>
        <w:br/>
        <w:t>it</w:t>
        <w:br/>
        <w:t>onto the neck of her garment. She said:The Prophet (ﷺ) said:</w:t>
        <w:br/>
        <w:t>“Cool</w:t>
        <w:br/>
        <w:t>it down with water,” and he said: “It is from the heat of</w:t>
        <w:br/>
        <w:t>Hell-fire.”</w:t>
      </w:r>
    </w:p>
    <w:p>
      <w:pPr/>
      <w:r>
        <w:t>حَدَّثَنَا أَبُو بَكْرِ بْنُ أَبِي شَيْبَةَ، حَدَّثَنَا عَبْدَةُ بْنُ سُلَيْمَانَ، عَنْ هِشَامِ بْنِ عُرْوَةَ، عَنْ فَاطِمَةَ بِنْتِ الْمُنْذِرِ، عَنْ أَسْمَاءَ بِنْتِ أَبِي بَكْرٍ، أَنَّهَا كَانَتْ تُؤْتَى بِالْمَرْأَةِ الْمَوْعُوكَةِ فَتَدْعُو بِالْمَاءِ فَتَصُبُّهُ فِي جَيْبِهَا وَتَقُولُ إِنَّ النَّبِيَّ ـ صلى الله عليه وسلم ـ قَالَ ‏"‏ ابْرُدُوهَا بِالْمَاءِ ‏"‏ ‏.‏ وَقَالَ ‏"‏ إِنَّهَا مِنْ فَيْحِ جَهَنَّمَ ‏"‏ ‏.‏</w:t>
      </w:r>
    </w:p>
    <w:p>
      <w:pPr/>
      <w:r>
        <w:t>Grade: Sahih (Darussalam)Reference : Sunan Ibn Majah 3474In-book reference : Book 31, Hadith 39English translation : Vol. 4, Book 31, Hadith 3474Report Error | Share | Copy ▼</w:t>
      </w:r>
    </w:p>
    <w:p>
      <w:r>
        <w:t>----------------------------------------</w:t>
      </w:r>
    </w:p>
    <w:p>
      <w:pPr/>
      <w:r>
        <w:t>It was</w:t>
        <w:br/>
        <w:t>narrated from Abu Hurairah that the Messenger of Allah (ﷺ)</w:t>
        <w:br/>
        <w:t>said:“Fever is one of the bellows of Hell, so avert it from</w:t>
        <w:br/>
        <w:t>yourselves</w:t>
        <w:br/>
        <w:t>with cold water.”</w:t>
      </w:r>
    </w:p>
    <w:p>
      <w:pPr/>
      <w:r>
        <w:t>حَدَّثَنَا أَبُو سَلَمَةَ، يَحْيَى بْنُ خَلَفٍ حَدَّثَنَا عَبْدُ الأَعْلَى، عَنْ سَعِيدٍ، عَنْ قَتَادَةَ، عَنِ الْحَسَنِ، عَنْ أَبِي هُرَيْرَةَ، أَنَّ رَسُولَ اللَّهِ ـ صلى الله عليه وسلم ـ قَالَ ‏</w:t>
        <w:br/>
        <w:t>"‏ الْحُمَّى كِيرٌ مِنْ كِيرِ جَهَنَّمَ فَنَحُّوهَا عَنْكُمْ بِالْمَاءِ الْبَارِدِ ‏"‏ ‏.‏</w:t>
      </w:r>
    </w:p>
    <w:p>
      <w:pPr/>
      <w:r>
        <w:t>Grade: Hasan (Darussalam)Reference : Sunan Ibn Majah 3475In-book reference : Book 31, Hadith 40English translation : Vol. 4, Book 31, Hadith 3475Report Error | Share | Copy ▼</w:t>
      </w:r>
    </w:p>
    <w:p>
      <w:r>
        <w:t>----------------------------------------</w:t>
      </w:r>
    </w:p>
    <w:p>
      <w:pPr/>
      <w:r>
        <w:t>It was</w:t>
        <w:br/>
        <w:t>narrated from Abu Hurairah that the Prophet (ﷺ) said:“If</w:t>
        <w:br/>
        <w:t>there</w:t>
        <w:br/>
        <w:t>is any good in any of the remedies you use, it is in cupping.”</w:t>
      </w:r>
    </w:p>
    <w:p>
      <w:pPr/>
      <w:r>
        <w:t>حَدَّثَنَا أَبُو بَكْرِ بْنُ أَبِي شَيْبَةَ، حَدَّثَنَا أَسْوَدُ بْنُ عَامِرٍ، حَدَّثَنَا حَمَّادُ بْنُ سَلَمَةَ، عَنْ مُحَمَّدِ بْنِ عَمْرٍو، عَنْ أَبِي سَلَمَةَ، عَنْ أَبِي هُرَيْرَةَ، عَنِ النَّبِيِّ ـ صلى الله عليه وسلم ـ قَالَ ‏</w:t>
        <w:br/>
        <w:t>"‏ إِنْ كَانَ فِي شَىْءٍ مِمَّا تَدَاوَوْنَ بِهِ خَيْرٌ فَالْحِجَامَةُ ‏"‏ ‏.‏</w:t>
      </w:r>
    </w:p>
    <w:p>
      <w:pPr/>
      <w:r>
        <w:t>Grade: Hasan (Darussalam)Reference : Sunan Ibn Majah 3476In-book reference : Book 31, Hadith 41English translation : Vol. 4, Book 31, Hadith 3476Report Error | Share | Copy ▼</w:t>
      </w:r>
    </w:p>
    <w:p>
      <w:r>
        <w:t>----------------------------------------</w:t>
      </w:r>
    </w:p>
    <w:p>
      <w:pPr/>
      <w:r>
        <w:t>It was</w:t>
        <w:br/>
        <w:t>narrated from Ibn ‘Abbas that the Messenger of Allah (ﷺ)</w:t>
        <w:br/>
        <w:t>said:“On the night on which I was taken on the Night Journey (Isra’),</w:t>
        <w:br/>
        <w:t>I did not pass by any group of angels but all of them said to me: ‘O</w:t>
        <w:br/>
        <w:t>Muhammad, you should use cupping.’”</w:t>
      </w:r>
    </w:p>
    <w:p>
      <w:pPr/>
      <w:r>
        <w:t>حَدَّثَنَا نَصْرُ بْنُ عَلِيٍّ الْجَهْضَمِيُّ، حَدَّثَنَا زِيَادُ بْنُ الرَّبِيعِ، حَدَّثَنَا عَبَّادُ بْنُ مَنْصُورٍ، عَنْ عِكْرِمَةَ، عَنِ ابْنِ عَبَّاسٍ، أَنَّ رَسُولَ اللَّهِ ـ صلى الله عليه وسلم ـ قَالَ ‏</w:t>
        <w:br/>
        <w:t>"‏ مَا مَرَرْتُ لَيْلَةَ أُسْرِيَ بِي بِمَلإٍ مِنَ الْمَلاَئِكَةِ إِلاَّ كُلُّهُمْ يَقُولُ لِي عَلَيْكَ يَا مُحَمَّدُ بِالْحِجَامَةِ ‏"‏ ‏.‏</w:t>
      </w:r>
    </w:p>
    <w:p>
      <w:pPr/>
      <w:r>
        <w:t>Grade: Da’if (Darussalam)Reference : Sunan Ibn Majah 3477In-book reference : Book 31, Hadith 42English translation : Vol. 4, Book 31, Hadith 3477Report Error | Share | Copy ▼</w:t>
      </w:r>
    </w:p>
    <w:p>
      <w:r>
        <w:t>----------------------------------------</w:t>
      </w:r>
    </w:p>
    <w:p>
      <w:pPr/>
      <w:r>
        <w:t>It was</w:t>
        <w:br/>
        <w:t>narrated that Ibn ‘Abbas said:“The Messenger of Allah (ﷺ)</w:t>
        <w:br/>
        <w:t>said: ‘What a good slave is the cupper. He takes away the blood,</w:t>
        <w:br/>
        <w:t>reduces pressure on the spine, and improves the eyesight.’”</w:t>
      </w:r>
    </w:p>
    <w:p>
      <w:pPr/>
      <w:r>
        <w:t>حَدَّثَنَا أَبُو بِشْرٍ، بَكْرُ بْنُ خَلَفٍ حَدَّثَنَا عَبْدُ الأَعْلَى، حَدَّثَنَا عَبَّادُ بْنُ مَنْصُورٍ، عَنْ عِكْرِمَةَ، عَنِ ابْنِ عَبَّاسٍ، قَالَ قَالَ رَسُولُ اللَّهِ ـ صلى الله عليه وسلم ـ ‏</w:t>
        <w:br/>
        <w:t>"‏ نِعْمَ الْعَبْدُ الْحَجَّامُ يَذْهَبُ بِالدَّمِ وَيُخِفُّ الصُّلْبَ وَيَجْلُو الْبَصَرَ ‏"‏ ‏.‏</w:t>
      </w:r>
    </w:p>
    <w:p>
      <w:pPr/>
      <w:r>
        <w:t>Grade: Da’if (Darussalam)Reference : Sunan Ibn Majah 3478In-book reference : Book 31, Hadith 43English translation : Vol. 4, Book 31, Hadith 3478Report Error | Share | Copy ▼</w:t>
      </w:r>
    </w:p>
    <w:p>
      <w:r>
        <w:t>----------------------------------------</w:t>
      </w:r>
    </w:p>
    <w:p>
      <w:pPr/>
      <w:r>
        <w:t>Anas bin</w:t>
        <w:br/>
        <w:t>Malik said:“The Messenger of Allah (ﷺ) said: ‘On the</w:t>
        <w:br/>
        <w:t>night on</w:t>
        <w:br/>
        <w:t>which I was taken on the Night Journey (Isra’), I did not</w:t>
        <w:br/>
        <w:t>pass by</w:t>
        <w:br/>
        <w:t>any group (of angels) but they said to me: “O Muhammad, tell</w:t>
        <w:br/>
        <w:t>your</w:t>
        <w:br/>
        <w:t>nation to use cupping.”</w:t>
      </w:r>
    </w:p>
    <w:p>
      <w:pPr/>
      <w:r>
        <w:t>حَدَّثَنَا جُبَارَةُ بْنُ الْمُغَلِّسِ، حَدَّثَنَا كَثِيرُ بْنُ سُلَيْمٍ، سَمِعْتُ أَنَسَ بْنَ مَالِكٍ، يَقُولُ قَالَ رَسُولُ اللَّهِ ـ صلى الله عليه وسلم ـ ‏</w:t>
        <w:br/>
        <w:t>"‏ مَا مَرَرْتُ لَيْلَةَ أُسْرِيَ بِي بِمَلإٍ إِلاَّ قَالُوا يَا مُحَمَّدُ مُرْ أُمَّتَكَ بِالْحِجَامَةِ ‏"‏ ‏.‏</w:t>
      </w:r>
    </w:p>
    <w:p>
      <w:pPr/>
      <w:r>
        <w:t>Grade: Da’if (Darussalam)Reference : Sunan Ibn Majah 3479In-book reference : Book 31, Hadith 44English translation : Vol. 4, Book 31, Hadith 3479Report Error | Share | Copy ▼</w:t>
      </w:r>
    </w:p>
    <w:p>
      <w:r>
        <w:t>----------------------------------------</w:t>
      </w:r>
    </w:p>
    <w:p>
      <w:pPr/>
      <w:r>
        <w:t>It was</w:t>
        <w:br/>
        <w:t>narrated from Jabir that Umm Salamah, the wife of the Prophet</w:t>
        <w:br/>
        <w:t>(ﷺ),</w:t>
        <w:br/>
        <w:t>asked the Messenger of Allah (ﷺ) for permission to be cupped,</w:t>
        <w:br/>
        <w:t>and</w:t>
        <w:br/>
        <w:t>the Prophet (ﷺ) told Abu Taibah to cup her.</w:t>
      </w:r>
    </w:p>
    <w:p>
      <w:pPr/>
      <w:r>
        <w:t>حَدَّثَنَا مُحَمَّدُ بْنُ رُمْحٍ الْمِصْرِيُّ، أَنْبَأَنَا اللَّيْثُ بْنُ سَعْدٍ، عَنْ أَبِي الزُّبَيْرِ، عَنْ جَابِرٍ، أَنَّ أُمَّ سَلَمَةَ، زَوْجَ النَّبِيِّ ـ صلى الله عليه وسلم ـ اسْتَأْذَنَتْ رَسُولَ اللَّهِ ـ صلى الله عليه وسلم ـ فِي الْحِجَامَةِ فَأَمَرَ النَّبِيُّ ـ صلى الله عليه وسلم ـ أَبَا طَيْبَةَ أَنْ يَحْجُمَهَا ‏.‏ وَقَالَ حَسِبْتُ أَنَّهُ كَانَ أَخَاهَا مِنَ الرَّضَاعَةِ أَوْ غُلاَمًا لَمْ يَحْتَلِمْ ‏.‏</w:t>
      </w:r>
    </w:p>
    <w:p>
      <w:pPr/>
      <w:r>
        <w:t>Grade: Sahih (Darussalam)Reference : Sunan Ibn Majah 3480In-book reference : Book 31, Hadith 45English translation : Vol. 4, Book 31, Hadith 3480Report Error | Share | Copy ▼</w:t>
      </w:r>
    </w:p>
    <w:p>
      <w:r>
        <w:t>----------------------------------------</w:t>
      </w:r>
    </w:p>
    <w:p>
      <w:pPr/>
      <w:r>
        <w:t>‘Abdur-Rahman Al-A’raj said:“I heard ‘Abdullah bin Buhainah</w:t>
        <w:br/>
        <w:t>say:</w:t>
        <w:br/>
        <w:t>‘The Messenger of Allah (ﷺ) was cupped in Lahyi Jamal,* in</w:t>
        <w:br/>
        <w:t>the</w:t>
        <w:br/>
        <w:t>middle of his head, while he was a Muhrim.”</w:t>
      </w:r>
    </w:p>
    <w:p>
      <w:pPr/>
      <w:r>
        <w:t>حَدَّثَنَا أَبُو بَكْرِ بْنُ أَبِي شَيْبَةَ، حَدَّثَنَا خَالِدُ بْنُ مَخْلَدٍ، حَدَّثَنَا سُلَيْمَانُ بْنُ بِلاَلٍ، حَدَّثَنِي عَلْقَمَةُ بْنُ أَبِي عَلْقَمَةَ، قَالَ سَمِعْتُ عَبْدَ الرَّحْمَنِ الأَعْرَجَ، قَالَ سَمِعْتُ عَبْدَ اللَّهِ ابْنَ بُحَيْنَةَ، يَقُولُ احْتَجَمَ رَسُولُ اللَّهِ ـ صلى الله عليه وسلم ـ بِلَحْىِ جَمَلٍ وَهُوَ مُحْرِمٌ وَسْطَ رَأْسِهِ ‏.‏</w:t>
      </w:r>
    </w:p>
    <w:p>
      <w:pPr/>
      <w:r>
        <w:t>Grade: Sahih (Darussalam)Reference : Sunan Ibn Majah 3481In-book reference : Book 31, Hadith 46English translation : Vol. 4, Book 31, Hadith 3481Report Error | Share | Copy ▼</w:t>
      </w:r>
    </w:p>
    <w:p>
      <w:r>
        <w:t>----------------------------------------</w:t>
      </w:r>
    </w:p>
    <w:p>
      <w:pPr/>
      <w:r>
        <w:t>It was</w:t>
        <w:br/>
        <w:t>narrated that ‘Ali said:“Jibra’il came down to the Prophet</w:t>
        <w:br/>
        <w:t>(ﷺ) with (the recommendation of) cupping in the two veins at the</w:t>
        <w:br/>
        <w:t>side of the neck and the base of the neck.”</w:t>
      </w:r>
    </w:p>
    <w:p>
      <w:pPr/>
      <w:r>
        <w:t>حَدَّثَنَا سُوَيْدُ بْنُ سَعِيدٍ، حَدَّثَنَا عَلِيُّ بْنُ مُسْهِرٍ، عَنْ سَعْدٍ الإِسْكَافِ، عَنِ الأَصْبَغِ بْنِ نُبَاتَةَ، عَنْ عَلِيٍّ، قَالَ نَزَلَ جِبْرِيلُ عَلَى النَّبِيِّ ـ صلى الله عليه وسلم ـ بِحِجَامَةِ الأَخْدَعَيْنِ وَالْكَاهِلِ ‏.‏</w:t>
      </w:r>
    </w:p>
    <w:p>
      <w:pPr/>
      <w:r>
        <w:t>Grade: Da’if (Darussalam)Reference : Sunan Ibn Majah 3482In-book reference : Book 31, Hadith 47English translation : Vol. 4, Book 31, Hadith 3482Report Error | Share | Copy ▼</w:t>
      </w:r>
    </w:p>
    <w:p>
      <w:r>
        <w:t>----------------------------------------</w:t>
      </w:r>
    </w:p>
    <w:p>
      <w:pPr/>
      <w:r>
        <w:t>It was</w:t>
        <w:br/>
        <w:t>narrated from Anas that the Prophet (ﷺ) was cupped in the</w:t>
        <w:br/>
        <w:t>two veins</w:t>
        <w:br/>
        <w:t>at theside of the neck and the base of the neck.</w:t>
      </w:r>
    </w:p>
    <w:p>
      <w:pPr/>
      <w:r>
        <w:t>حَدَّثَنَا عَلِيُّ بْنُ أَبِي الْخَصِيبِ، حَدَّثَنَا وَكِيعٌ، عَنْ جَرِيرِ بْنِ حَازِمٍ، عَنْ قَتَادَةَ، عَنْ أَنَسٍ، أَنَّ النَّبِيَّ ـ صلى الله عليه وسلم ـ احْتَجَمَ فِي الأَخْدَعَيْنِ وَعَلَى الْكَاهِلِ ‏.‏</w:t>
      </w:r>
    </w:p>
    <w:p>
      <w:pPr/>
      <w:r>
        <w:t>Grade: Da’if (Darussalam)Reference : Sunan Ibn Majah 3483In-book reference : Book 31, Hadith 48English translation : Vol. 4, Book 31, Hadith 3483Report Error | Share | Copy ▼</w:t>
      </w:r>
    </w:p>
    <w:p>
      <w:r>
        <w:t>----------------------------------------</w:t>
      </w:r>
    </w:p>
    <w:p>
      <w:pPr/>
      <w:r>
        <w:t>It was</w:t>
        <w:br/>
        <w:t>narrated from Abu Kabshah Al-Anmari that the Prophet (ﷺ)</w:t>
        <w:br/>
        <w:t>used to be</w:t>
        <w:br/>
        <w:t>cupped on his head and between his shoulders, and he said:“Whoever</w:t>
        <w:br/>
        <w:t>lets blood from these places, it does not matter if he does</w:t>
        <w:br/>
        <w:t>not seek</w:t>
        <w:br/>
        <w:t>treatment for anything else.”</w:t>
      </w:r>
    </w:p>
    <w:p>
      <w:pPr/>
      <w:r>
        <w:t>حَدَّثَنَا مُحَمَّدُ بْنُ الْمُصَفَّى الْحِمْصِيُّ، حَدَّثَنَا الْوَلِيدُ بْنُ مُسْلِمٍ، حَدَّثَنَا ابْنُ ثَوْبَانَ، عَنْ أَبِيهِ، عَنْ أَبِي كَبْشَةَ الأَنْمَارِيِّ، أَنَّهُ حَدَّثَهُ أَنَّ النَّبِيَّ ـ صلى الله عليه وسلم ـ كَانَ يَحْتَجِمُ عَلَى هَامَتِهِ وَبَيْنَ كَتِفَيْهِ وَيَقُولُ ‏</w:t>
        <w:br/>
        <w:t>"‏ مَنْ أَهْرَاقَ مِنْهُ هَذِهِ الدِّمَاءَ فَلاَ يَضُرُّهُ أَنْ لاَ يَتَدَاوَى بِشَىْءٍ لِشَىْءٍ ‏"‏ ‏.‏</w:t>
      </w:r>
    </w:p>
    <w:p>
      <w:pPr/>
      <w:r>
        <w:t>Grade: Da’if (Darussalam)Reference : Sunan Ibn Majah 3484In-book reference : Book 31, Hadith 49English translation : Vol. 4, Book 31, Hadith 3484Report Error | Share | Copy ▼</w:t>
      </w:r>
    </w:p>
    <w:p>
      <w:r>
        <w:t>----------------------------------------</w:t>
      </w:r>
    </w:p>
    <w:p>
      <w:pPr/>
      <w:r>
        <w:t>It was</w:t>
        <w:br/>
        <w:t>narrated from Jabir that the Prophet (ﷺ) fell from his horse onto</w:t>
        <w:br/>
        <w:t>the truck of a palm tree and dislocated his foot.</w:t>
        <w:br/>
        <w:t>(One of the narrators) Waki’ said:“Meaning that the Prophet (ﷺ) was cupped because of that for bruising.”</w:t>
      </w:r>
    </w:p>
    <w:p>
      <w:pPr/>
      <w:r>
        <w:t>حَدَّثَنَا مُحَمَّدُ بْنُ طَرِيفٍ، حَدَّثَنَا وَكِيعٌ، عَنِ الأَعْمَشِ، عَنْ أَبِي سُفْيَانَ، عَنْ جَابِرٍ، أَنَّ النَّبِيَّ ـ صلى الله عليه وسلم ـ سَقَطَ مِنْ فَرَسِهِ عَلَى جِذْعٍ فَانْفَكَّتْ قَدَمُهُ ‏.‏ قَالَ وَكِيعٌ يَعْنِي أَنَّ النَّبِيَّ ـ صلى الله عليه وسلم ـ احْتَجَمَ عَلَيْهَا مِنْ وَثْءٍ ‏.‏</w:t>
      </w:r>
    </w:p>
    <w:p>
      <w:pPr/>
      <w:r>
        <w:t>Grade: Sahih (Darussalam)Reference : Sunan Ibn Majah 3485In-book reference : Book 31, Hadith 50English translation : Vol. 4, Book 31, Hadith 3485Report Error | Share | Copy ▼</w:t>
      </w:r>
    </w:p>
    <w:p>
      <w:r>
        <w:t>----------------------------------------</w:t>
      </w:r>
    </w:p>
    <w:p>
      <w:pPr/>
      <w:r>
        <w:t>It was</w:t>
        <w:br/>
        <w:t>narrated from Anas bin Malik that the Messenger of Allah (ﷺ)</w:t>
        <w:br/>
        <w:t>said:“Whoever wants to be cupped, let him seek out the seventeenth,</w:t>
        <w:br/>
        <w:t>nineteenth or twenty-first (of the month); and let none of you allow</w:t>
        <w:br/>
        <w:t>his blood to rage so that it kills him.”</w:t>
      </w:r>
    </w:p>
    <w:p>
      <w:pPr/>
      <w:r>
        <w:t>حَدَّثَنَا سُوَيْدُ بْنُ سَعِيدٍ، حَدَّثَنَا عُثْمَانُ بْنُ مَطَرٍ، عَنْ زَكَرِيَّا بْنِ مَيْسَرَةَ، عَنِ النَّهَّاسِ بْنِ قَهْمٍ، عَنْ أَنَسِ بْنِ مَالِكٍ، أَنَّ رَسُولَ اللَّهِ ـ صلى الله عليه وسلم ـ قَالَ ‏</w:t>
        <w:br/>
        <w:t>"‏ مَنْ أَرَادَ الْحِجَامَةَ فَلْيَتَحَرَّ سَبْعَةَ عَشَرَ أَوْ تِسْعَةَ عَشَرَ أَوْ إِحْدَى وَعِشْرِينَ وَلاَ يَتَبَيَّغْ بِأَحَدِكُمُ الدَّمُ فَيَقْتُلَهُ ‏"‏ ‏.‏</w:t>
      </w:r>
    </w:p>
    <w:p>
      <w:pPr/>
      <w:r>
        <w:t>Grade: Da’if (Darussalam)Reference : Sunan Ibn Majah 3486In-book reference : Book 31, Hadith 51English translation : Vol. 4, Book 31, Hadith 3486Report Error | Share | Copy ▼</w:t>
      </w:r>
    </w:p>
    <w:p>
      <w:r>
        <w:t>----------------------------------------</w:t>
      </w:r>
    </w:p>
    <w:p>
      <w:pPr/>
      <w:r>
        <w:t>It was</w:t>
        <w:br/>
        <w:t>narrated that Ibn ‘Umar said:“O Nafi’! The blood is boiling</w:t>
        <w:br/>
        <w:t>in</w:t>
        <w:br/>
        <w:t>me, find me a cupper, but let it be someone gentle if you can, not</w:t>
        <w:br/>
        <w:t>an</w:t>
        <w:br/>
        <w:t>old man or a young boy. For I heard the Messenger of Allah (ﷺ)</w:t>
        <w:br/>
        <w:t>say:</w:t>
        <w:br/>
        <w:t>‘Cupping on an empty stomach is better, and in it there is</w:t>
        <w:br/>
        <w:t>healing</w:t>
        <w:br/>
        <w:t>and blessing, and it increases one’s intellect and memory. So</w:t>
        <w:br/>
        <w:t>have</w:t>
        <w:br/>
        <w:t>yourselves cupped for the blessing of Allah on Thursdays, and</w:t>
        <w:br/>
        <w:t>avoid</w:t>
        <w:br/>
        <w:t>cupping on Wednesdays, Fridays, Saturdays and Sundays. Have</w:t>
        <w:br/>
        <w:t>yourselves cupped on Mondays and Tuesdays, for that is the day on</w:t>
        <w:br/>
        <w:t>which Allah relieved Ayyub of Calamity, and He inflicted calamity</w:t>
        <w:br/>
        <w:t>upon</w:t>
        <w:br/>
        <w:t>him on a Wednesday, and leprosy and leucoderma only appear on</w:t>
        <w:br/>
        <w:t>Wednesdays, or on the night of Wednesday.”</w:t>
      </w:r>
    </w:p>
    <w:p>
      <w:pPr/>
      <w:r>
        <w:t>حَدَّثَنَا سُوَيْدُ بْنُ سَعِيدٍ، حَدَّثَنَا عُثْمَانُ بْنُ مَطَرٍ، عَنِ الْحَسَنِ بْنِ أَبِي جَعْفَرٍ، عَنْ مُحَمَّدِ بْنِ جُحَادَةَ، عَنْ نَافِعٍ، عَنِ ابْنِ عُمَرَ، قَالَ يَا نَافِعُ قَدْ تَبَيَّغَ بِيَ الدَّمُ فَالْتَمِسْ لِي حَجَّامًا وَاجْعَلْهُ رَفِيقًا إِنِ اسْتَطَعْتَ وَلاَ تَجْعَلْهُ شَيْخًا كَبِيرًا وَلاَ صَبِيًّا صَغِيرًا فَإِنِّي سَمِعْتُ رَسُولَ اللَّهِ ـ صلى الله عليه وسلم ـ يَقُولُ ‏</w:t>
        <w:br/>
        <w:t>"‏ الْحِجَامَةُ عَلَى الرِّيقِ أَمْثَلُ وَفِيهِ شِفَاءٌ وَبَرَكَةٌ وَتَزِيدُ فِي الْعَقْلِ وَفِي الْحِفْظِ فَاحْتَجِمُوا عَلَى بَرَكَةِ اللَّهِ يَوْمَ الْخَمِيسِ وَاجْتَنِبُوا الْحِجَامَةَ يَوْمَ الأَرْبِعَاءِ وَالْجُمُعَةِ وَالسَّبْتِ وَيَوْمَ الأَحَدِ تَحَرِّيًا وَاحْتَجِمُوا يَوْمَ الاِثْنَيْنِ وَالثُّلاَثَاءِ فَإِنَّهُ الْيَوْمُ الَّذِي عَافَى اللَّهُ فِيهِ أَيُّوبَ مِنَ الْبَلاَءِ وَضَرَبَهُ بِالْبَلاَءِ يَوْمَ الأَرْبِعَاءِ فَإِنَّهُ لاَ يَبْدُو جُذَامٌ وَلاَ بَرَصٌ إِلاَّ يَوْمَ الأَرْبِعَاءِ أَوْ لَيْلَةَ الأَرْبِعَاءِ ‏"‏ ‏.‏</w:t>
      </w:r>
    </w:p>
    <w:p>
      <w:pPr/>
      <w:r>
        <w:t>Grade: Da’if (Darussalam)Reference : Sunan Ibn Majah 3487In-book reference : Book 31, Hadith 52English translation : Vol. 4, Book 31, Hadith 3487Report Error | Share | Copy ▼</w:t>
      </w:r>
    </w:p>
    <w:p>
      <w:r>
        <w:t>----------------------------------------</w:t>
      </w:r>
    </w:p>
    <w:p>
      <w:pPr/>
      <w:r>
        <w:t>It was</w:t>
        <w:br/>
        <w:t>narrated that Nafi’ said:“Ibn ‘Umar said: ‘O Nafi’! The</w:t>
        <w:br/>
        <w:t>blood</w:t>
        <w:br/>
        <w:t>is boiling in me. Bring me a cupper and let him be a young man,</w:t>
        <w:br/>
        <w:t>not an</w:t>
        <w:br/>
        <w:t>old man or a boy.’ Ibn ‘Umar said: ‘I heard the</w:t>
        <w:br/>
        <w:t>Messenger of Allah</w:t>
        <w:br/>
        <w:t>(ﷺ) say: “Cupping on an empty stomach is</w:t>
        <w:br/>
        <w:t>better, and it increases</w:t>
        <w:br/>
        <w:t>one’s intellect and memory. And it</w:t>
        <w:br/>
        <w:t>increases the memory of one who has</w:t>
        <w:br/>
        <w:t>a good memory so whoever wants to</w:t>
        <w:br/>
        <w:t>be cupped, (let him do it) on a</w:t>
        <w:br/>
        <w:t>Thursday, in the Name of Allah. Avoid</w:t>
        <w:br/>
        <w:t>cupping on Fridays, Saturdays</w:t>
        <w:br/>
        <w:t>and Sundays. Have yourselves cupped on</w:t>
        <w:br/>
        <w:t>Mondays and Tuesdays, and avoid</w:t>
        <w:br/>
        <w:t>cupping on Wednesdays, for that is</w:t>
        <w:br/>
        <w:t>the day on which the calamity</w:t>
        <w:br/>
        <w:t>befell Ayyub, and leprosy and</w:t>
        <w:br/>
        <w:t>leucoderma only appear on Wednesday or</w:t>
        <w:br/>
        <w:t>the night of Wednesday.”</w:t>
      </w:r>
    </w:p>
    <w:p>
      <w:pPr/>
      <w:r>
        <w:t>حَدَّثَنَا مُحَمَّدُ بْنُ الْمُصَفَّى الْحِمْصِيُّ، حَدَّثَنَا عُثْمَانُ بْنُ عَبْدِ الرَّحْمَنِ، حَدَّثَنَا عَبْدُ اللَّهِ بْنُ عِصْمَةَ، عَنْ سَعِيدِ بْنِ مَيْمُونٍ، عَنْ نَافِعٍ، قَالَ قَالَ ابْنُ عُمَرَ يَا نَافِعُ تَبَيَّغَ بِيَ الدَّمُ فَأْتِنِي بِحَجَّامٍ وَاجْعَلْهُ شَابًّا وَلاَ تَجْعَلْهُ شَيْخًا وَلاَ صَبِيًّا ‏.‏ قَالَ وَقَالَ ابْنُ عُمَرَ سَمِعْتُ رَسُولَ اللَّهِ ـ صلى الله عليه وسلم ـ يَقُولُ ‏</w:t>
        <w:br/>
        <w:t>"‏ الْحِجَامَةُ عَلَى الرِّيقِ أَمْثَلُ وَهِيَ تَزِيدُ فِي الْعَقْلِ وَتَزِيدُ فِي الْحِفْظِ وَتَزِيدُ الْحَافِظَ حِفْظًا فَمَنْ كَانَ مُحْتَجِمًا فَيَوْمَ الْخَمِيسِ عَلَى اسْمِ اللَّهِ وَاجْتَنِبُوا الْحِجَامَةَ يَوْمَ الْجُمُعَةِ وَيَوْمَ السَّبْتِ وَيَوْمَ الأَحَدِ وَاحْتَجِمُوا يَوْمَ الاِثْنَيْنِ وَالثُّلاَثَاءِ وَاجْتَنِبُوا الْحِجَامَةَ يَوْمَ الأَرْبِعَاءِ فَإِنَّهُ الْيَوْمُ الَّذِي أُصِيبَ فِيهِ أَيُّوبُ بِالْبَلاَءِ وَمَا يَبْدُو جُذَامٌ وَلاَ بَرَصٌ إِلاَّ فِي يَوْمِ الأَرْبِعَاءِ أَوْ لَيْلَةِ الأَرْبِعَاءِ ‏"‏ ‏.‏</w:t>
      </w:r>
    </w:p>
    <w:p>
      <w:pPr/>
      <w:r>
        <w:t>Grade: Da’if (Darussalam)Reference : Sunan Ibn Majah 3488In-book reference : Book 31, Hadith 53English translation : Vol. 4, Book 31, Hadith 3488Report Error | Share | Copy ▼</w:t>
      </w:r>
    </w:p>
    <w:p>
      <w:r>
        <w:t>----------------------------------------</w:t>
      </w:r>
    </w:p>
    <w:p>
      <w:pPr/>
      <w:r>
        <w:t>It was</w:t>
        <w:br/>
        <w:t>narrated from ‘Aqqar bin Al-Mughirah from his father that the</w:t>
        <w:br/>
        <w:t>Prophet (ﷺ) said:“Whoever seeks treatment by cauterization, or</w:t>
        <w:br/>
        <w:t>with</w:t>
        <w:br/>
        <w:t>Ruqyah, then he had absolved himself of reliance upon Allah.”</w:t>
      </w:r>
    </w:p>
    <w:p>
      <w:pPr/>
      <w:r>
        <w:t>حَدَّثَنَا أَبُو بَكْرِ بْنُ أَبِي شَيْبَةَ، حَدَّثَنَا إِسْمَاعِيلُ ابْنُ عُلَيَّةَ، عَنْ لَيْثٍ، عَنْ مُجَاهِدٍ، عَنْ عَقَّارِ بْنِ الْمُغِيرَةِ، عَنْ أَبِيهِ، عَنِ النَّبِيِّ ـ صلى الله عليه وسلم ـ قَالَ ‏</w:t>
        <w:br/>
        <w:t>"‏ مَنِ اكْتَوَى أَوِ اسْتَرْقَى فَقَدْ بَرِئَ مِنَ التَّوَكُّلِ ‏"‏ ‏.‏</w:t>
      </w:r>
    </w:p>
    <w:p>
      <w:pPr/>
      <w:r>
        <w:t>Grade: Hasan (Darussalam)Reference : Sunan Ibn Majah 3489In-book reference : Book 31, Hadith 54English translation : Vol. 4, Book 31, Hadith 3489Report Error | Share | Copy ▼</w:t>
      </w:r>
    </w:p>
    <w:p>
      <w:r>
        <w:t>----------------------------------------</w:t>
      </w:r>
    </w:p>
    <w:p>
      <w:pPr/>
      <w:r>
        <w:t>It was</w:t>
        <w:br/>
        <w:t>narrated that ‘Imran bin Husain said:“The Messenger of Allah</w:t>
        <w:br/>
        <w:t>(ﷺ) forbade cauterization. I had myself cauterized and I have not</w:t>
        <w:br/>
        <w:t>prospered or succeeded.”</w:t>
      </w:r>
    </w:p>
    <w:p>
      <w:pPr/>
      <w:r>
        <w:t>حَدَّثَنَا عَمْرُو بْنُ رَافِعٍ، حَدَّثَنَا هُشَيْمٌ، عَنْ مَنْصُورٍ، وَيُونُسَ، عَنِ الْحَسَنِ، عَنْ عِمْرَانَ بْنِ الْحُصَيْنِ، قَالَ نَهَى رَسُولُ اللَّهِ ـ صلى الله عليه وسلم ـ عَنِ الْكَىِّ فَاكْتَوَيْتُ فَمَا أَفْلَحْتُ وَلاَ أَنْجَحْتُ ‏.‏</w:t>
      </w:r>
    </w:p>
    <w:p>
      <w:pPr/>
      <w:r>
        <w:t>Grade: Sahih (Darussalam)Reference : Sunan Ibn Majah 3490In-book reference : Book 31, Hadith 55English translation : Vol. 4, Book 31, Hadith 3490Report Error | Share | Copy ▼</w:t>
      </w:r>
    </w:p>
    <w:p>
      <w:r>
        <w:t>----------------------------------------</w:t>
      </w:r>
    </w:p>
    <w:p>
      <w:pPr/>
      <w:r>
        <w:t>It was</w:t>
        <w:br/>
        <w:t>narrated that Ibn ‘Abbas said:“Healing is in three things: A</w:t>
        <w:br/>
        <w:t>drink of honey, the glass of the cupper, and cauterizing with fire,</w:t>
        <w:br/>
        <w:t>but I forbid my nation to use cauterization.” And he attributed it</w:t>
        <w:br/>
        <w:t>to</w:t>
        <w:br/>
        <w:t>the Prophet (ﷺ).</w:t>
      </w:r>
    </w:p>
    <w:p>
      <w:pPr/>
      <w:r>
        <w:t>حَدَّثَنَا أَحْمَدُ بْنُ مَنِيعٍ، حَدَّثَنَا مَرْوَانُ بْنُ شُجَاعٍ، حَدَّثَنَا سَالِمٌ الأَفْطَسُ، عَنْ سَعِيدِ بْنِ جُبَيْرٍ، عَنِ ابْنِ عَبَّاسٍ، قَالَ ‏</w:t>
        <w:br/>
        <w:t>"‏ الشِّفَاءُ فِي ثَلاَثٍ شَرْبَةِ عَسَلٍ وَشَرْطَةِ مِحْجَمٍ وَكَيَّةٍ بِنَارٍ وَأَنْهَى أُمَّتِي عَنِ الْكَىِّ ‏"‏ ‏.‏ رَفَعَهُ ‏.‏</w:t>
      </w:r>
    </w:p>
    <w:p>
      <w:pPr/>
      <w:r>
        <w:t>Grade: Sahih (Darussalam)Reference : Sunan Ibn Majah 3491In-book reference : Book 31, Hadith 56English translation : Vol. 4, Book 31, Hadith 3491Report Error | Share | Copy ▼</w:t>
      </w:r>
    </w:p>
    <w:p>
      <w:r>
        <w:t>----------------------------------------</w:t>
      </w:r>
    </w:p>
    <w:p>
      <w:pPr/>
      <w:r>
        <w:t>Muhammad</w:t>
        <w:br/>
        <w:t>bin ‘Abdur-Rahman bin Sa’d bin Zurarah Al-Ansari said:“I</w:t>
        <w:br/>
        <w:t>heard</w:t>
        <w:br/>
        <w:t>my paternal uncle Yahya – and I have not seen a man among us</w:t>
        <w:br/>
        <w:t>like</w:t>
        <w:br/>
        <w:t>him – tell the people that Sa'd bin Zurarah, who was the</w:t>
        <w:br/>
        <w:t>grandfather of Muhammad through his mother, was suffering from pain</w:t>
        <w:br/>
        <w:t>in</w:t>
        <w:br/>
        <w:t>his throat, known as croup. The Prophet (ﷺ) said: ‘I shall do</w:t>
        <w:br/>
        <w:t>my</w:t>
        <w:br/>
        <w:t>best for Abu Umamah.’ Such that I will be excused (i.e., free of</w:t>
        <w:br/>
        <w:t>blame</w:t>
        <w:br/>
        <w:t>if he is not healed). And he cauterized him with his own hand,</w:t>
        <w:br/>
        <w:t>but he</w:t>
        <w:br/>
        <w:t>died. The Prophet (ﷺ) said: ‘May the Jews be doomed! They</w:t>
        <w:br/>
        <w:t>will say:</w:t>
        <w:br/>
        <w:t>“Why could he not avert death from his Companions?” But</w:t>
        <w:br/>
        <w:t>I have no</w:t>
        <w:br/>
        <w:t>power to do anything for him or for my own self.’”</w:t>
      </w:r>
    </w:p>
    <w:p>
      <w:pPr/>
      <w:r>
        <w:t>حَدَّثَنَا أَبُو بَكْرِ بْنُ أَبِي شَيْبَةَ، وَمُحَمَّدُ بْنُ بَشَّارٍ، قَالاَ حَدَّثَنَا مُحَمَّدُ بْنُ جَعْفَرٍ، غُنْدَرٌ حَدَّثَنَا شُعْبَةُ، ح وَحَدَّثَنَا أَحْمَدُ بْنُ سَعِيدٍ الدَّارِمِيُّ، حَدَّثَنَا النَّضْرُ بْنُ شُمَيْلٍ، حَدَّثَنَا شُعْبَةُ، حَدَّثَنَا مُحَمَّدُ بْنُ عَبْدِ الرَّحْمَنِ بْنِ سَعْدِ بْنِ زُرَارَةَ الأَنْصَارِيُّ، قَالَ سَمِعْتُ عَمِّي، يَحْيَى - وَمَا أَدْرَكْتُ رَجُلاً مِنَّا بِهِ شَبِيهًا يُحَدِّثُ النَّاسَ أَنَّ سَعْدَ بْنَ زُرَارَةَ - وَهُوَ جَدُّ مُحَمَّدٍ مِنْ قِبَلِ أُمِّهِ أَنَّهُ أَخَذَهُ وَجَعٌ فِي حَلْقِهِ يُقَالُ لَهُ الذُّبْحَةُ فَقَالَ النَّبِيُّ ـ صلى الله عليه وسلم ـ ‏"‏ لأُبْلِغَنَّ أَوْ لأُبْلِيَنَّ فِي أَبِي أُمَامَةَ عُذْرًا ‏"‏ ‏.‏ فَكَوَاهُ بِيَدِهِ فَمَاتَ فَقَالَ النَّبِيُّ ـ صلى الله عليه وسلم ـ ‏"‏ مِيتَةَ سُوءٍ لِلْيَهُودِ يَقُولُونَ أَفَلاَ دَفَعَ عَنْ صَاحِبِهِ ‏.‏ وَمَا أَمْلِكُ لَهُ وَلاَ لِنَفْسِي شَيْئًا ‏"‏ ‏.‏</w:t>
      </w:r>
    </w:p>
    <w:p>
      <w:pPr/>
      <w:r>
        <w:t>Grade: Hasan (Darussalam)Reference : Sunan Ibn Majah 3492In-book reference : Book 31, Hadith 57English translation : Vol. 4, Book 31, Hadith 3492Report Error | Share | Copy ▼</w:t>
      </w:r>
    </w:p>
    <w:p>
      <w:r>
        <w:t>----------------------------------------</w:t>
      </w:r>
    </w:p>
    <w:p>
      <w:pPr/>
      <w:r>
        <w:t>It was</w:t>
        <w:br/>
        <w:t>narrated that Jabir said:“Ubayy bin Ka’b fell sick, and the</w:t>
        <w:br/>
        <w:t>Prophet (ﷺ) sent a doctor to him who cauterized him on his medical</w:t>
        <w:br/>
        <w:t>arm vein.”</w:t>
      </w:r>
    </w:p>
    <w:p>
      <w:pPr/>
      <w:r>
        <w:t>حَدَّثَنَا عَمْرُو بْنُ رَافِعٍ، حَدَّثَنَا مُحَمَّدُ بْنُ عُبَيْدٍ الطَّنَافِسِيُّ، عَنِ الأَعْمَشِ، عَنْ أَبِي سُفْيَانَ، عَنْ جَابِرٍ، قَالَ مَرِضَ أُبَىُّ بْنُ كَعْبٍ مَرَضًا فَأَرْسَلَ إِلَيْهِ النَّبِيُّ طَبِيبًا فَكَوَاهُ عَلَى أَكْحَلِهِ ‏.‏</w:t>
      </w:r>
    </w:p>
    <w:p>
      <w:pPr/>
      <w:r>
        <w:t>Grade: Sahih (Darussalam)Reference : Sunan Ibn Majah 3493In-book reference : Book 31, Hadith 58English translation : Vol. 4, Book 31, Hadith 3493Report Error | Share | Copy ▼</w:t>
      </w:r>
    </w:p>
    <w:p>
      <w:r>
        <w:t>----------------------------------------</w:t>
      </w:r>
    </w:p>
    <w:p>
      <w:pPr/>
      <w:r>
        <w:t>It was</w:t>
        <w:br/>
        <w:t>narrated from Jabir bin ‘Abdullah that the Messenger of Allah</w:t>
        <w:br/>
        <w:t>(ﷺ)</w:t>
        <w:br/>
        <w:t>cauterized Sa’d bin Mu’adh on his medial arm vein, twice.</w:t>
      </w:r>
    </w:p>
    <w:p>
      <w:pPr/>
      <w:r>
        <w:t>حَدَّثَنَا عَلِيُّ بْنُ أَبِي الْخَصِيبِ، حَدَّثَنَا وَكِيعٌ، عَنْ سُفْيَانَ، عَنْ أَبِي الزُّبَيْرِ، عَنْ جَابِرِ بْنِ عَبْدِ اللَّهِ، أَنَّ رَسُولَ اللَّهِ ـ صلى الله عليه وسلم ـ كَوَى سَعْدَ بْنَ مُعَاذٍ فِي أَكْحَلِهِ مَرَّتَيْنِ ‏.‏</w:t>
      </w:r>
    </w:p>
    <w:p>
      <w:pPr/>
      <w:r>
        <w:t>Grade: Sahih (Darussalam)Reference : Sunan Ibn Majah 3494In-book reference : Book 31, Hadith 59English translation : Vol. 4, Book 31, Hadith 3494Report Error | Share | Copy ▼</w:t>
      </w:r>
    </w:p>
    <w:p>
      <w:r>
        <w:t>----------------------------------------</w:t>
      </w:r>
    </w:p>
    <w:p>
      <w:pPr/>
      <w:r>
        <w:t>Salim</w:t>
        <w:br/>
        <w:t>bin ‘Abdullah narrated that his father said:“The Messenger of</w:t>
        <w:br/>
        <w:t>Allah (ﷺ) said: ‘You should use antimony, for it improves the</w:t>
        <w:br/>
        <w:t>eyesight and makes the hair (eyelashes) grow.’”</w:t>
      </w:r>
    </w:p>
    <w:p>
      <w:pPr/>
      <w:r>
        <w:t>حَدَّثَنَا أَبُو سَلَمَةَ، يَحْيَى بْنُ خَلَفٍ حَدَّثَنَا أَبُو عَاصِمٍ، حَدَّثَنِي عُثْمَانُ بْنُ عَبْدِ الْمَلِكِ، قَالَ سَمِعْتُ سَالِمَ بْنَ عَبْدِ اللَّهِ، يُحَدِّثُ عَنْ أَبِيهِ، قَالَ قَالَ رَسُولُ اللَّهِ ـ صلى الله عليه وسلم ـ ‏</w:t>
        <w:br/>
        <w:t>"‏ عَلَيْكُمْ بِالإِثْمِدِ فَإِنَّهُ يَجْلُو الْبَصَرَ وَيُنْبِتُ الشَّعَرَ ‏"‏ ‏.‏</w:t>
      </w:r>
    </w:p>
    <w:p>
      <w:pPr/>
      <w:r>
        <w:t>Grade: Hasan (Darussalam)Reference : Sunan Ibn Majah 3495In-book reference : Book 31, Hadith 60English translation : Vol. 4, Book 31, Hadith 3495Report Error | Share | Copy ▼</w:t>
      </w:r>
    </w:p>
    <w:p>
      <w:r>
        <w:t>----------------------------------------</w:t>
      </w:r>
    </w:p>
    <w:p>
      <w:pPr/>
      <w:r>
        <w:t>It was</w:t>
        <w:br/>
        <w:t>narrated that Jabir said:“I heard the Messenger of Allah</w:t>
        <w:br/>
        <w:t>(ﷺ)</w:t>
        <w:br/>
        <w:t>say: ‘You should use antimony when you go to sleep, for it</w:t>
        <w:br/>
        <w:t>improves</w:t>
        <w:br/>
        <w:t>the eyesight and makes the hair (eyelashes) grow.’”</w:t>
      </w:r>
    </w:p>
    <w:p>
      <w:pPr/>
      <w:r>
        <w:t>حَدَّثَنَا أَبُو بَكْرِ بْنُ أَبِي شَيْبَةَ، حَدَّثَنَا عَبْدُ الرَّحِيمِ بْنُ سُلَيْمَانَ، عَنْ إِسْمَاعِيلَ بْنِ مُسْلِمٍ، عَنْ مُحَمَّدِ بْنِ الْمُنْكَدِرِ، عَنْ جَابِرٍ، قَالَ سَمِعْتُ رَسُولَ اللَّهِ ـ صلى الله عليه وسلم ـ يَقُولُ ‏</w:t>
        <w:br/>
        <w:t>"‏ عَلَيْكُمْ بِالإِثْمِدِ عِنْدَ النَّوْمِ فَإِنَّهُ يَجْلُو الْبَصَرَ وَيُنْبِتُ الشَّعَرَ ‏"‏ ‏.‏</w:t>
      </w:r>
    </w:p>
    <w:p>
      <w:pPr/>
      <w:r>
        <w:t>Grade: Hasan (Darussalam)Reference : Sunan Ibn Majah 3496In-book reference : Book 31, Hadith 61English translation : Vol. 4, Book 31, Hadith 3496Report Error | Share | Copy ▼</w:t>
      </w:r>
    </w:p>
    <w:p>
      <w:r>
        <w:t>----------------------------------------</w:t>
      </w:r>
    </w:p>
    <w:p>
      <w:pPr/>
      <w:r>
        <w:t>It was</w:t>
        <w:br/>
        <w:t>narrated from Ibn ‘Abbas that the Messenger of Allah (ﷺ)</w:t>
        <w:br/>
        <w:t>said:“The best of your kohl is antimony, for it improves the eyesight</w:t>
        <w:br/>
        <w:t>and makes the hair (eyelashes) grow.”</w:t>
      </w:r>
    </w:p>
    <w:p>
      <w:pPr/>
      <w:r>
        <w:t>حَدَّثَنَا أَبُو بَكْرِ بْنُ أَبِي شَيْبَةَ، حَدَّثَنَا يَحْيَى بْنُ آدَمَ، عَنْ سُفْيَانَ، عَنِ ابْنِ خُثَيْمٍ، عَنْ سَعِيدِ بْنِ جُبَيْرٍ، عَنِ ابْنِ عَبَّاسٍ، قَالَ قَالَ رَسُولُ اللَّهِ ـ صلى الله عليه وسلم ـ ‏</w:t>
        <w:br/>
        <w:t>"‏ خَيْرُ أَكْحَالِكُمُ الإِثْمِدُ يَجْلُو الْبَصَرَ وَيُنْبِتُ الشَّعَرَ ‏"‏ ‏.‏</w:t>
      </w:r>
    </w:p>
    <w:p>
      <w:pPr/>
      <w:r>
        <w:t>Grade: Hasan (Darussalam)Reference : Sunan Ibn Majah 3497In-book reference : Book 31, Hadith 62English translation : Vol. 4, Book 31, Hadith 3497Report Error | Share | Copy ▼</w:t>
      </w:r>
    </w:p>
    <w:p>
      <w:r>
        <w:t>----------------------------------------</w:t>
      </w:r>
    </w:p>
    <w:p>
      <w:pPr/>
      <w:r>
        <w:t>It was</w:t>
        <w:br/>
        <w:t>narrated from Abu Hurairah that the Prophet (ﷺ) said:“Whoever</w:t>
        <w:br/>
        <w:t>applies kohl, let him do it an odd number of times. Whoever</w:t>
        <w:br/>
        <w:t>does that</w:t>
        <w:br/>
        <w:t>has done well, and whoever does not, it does not matter.”</w:t>
      </w:r>
    </w:p>
    <w:p>
      <w:pPr/>
      <w:r>
        <w:t>حَدَّثَنَا عَبْدُ الرَّحْمَنِ بْنُ عُمَرَ، حَدَّثَنَا عَبْدُ الْمَلِكِ بْنُ الصَّبَّاحِ، عَنْ ثَوْرِ بْنِ يَزِيدَ، عَنْ حُصَيْنٍ الْحِمْيَرِيِّ، عَنْ أَبِي سَعْدِ الْخَيْرِ، عَنْ أَبِي هُرَيْرَةَ، أَنَّ النَّبِيَّ ـ صلى الله عليه وسلم ـ قَالَ ‏</w:t>
        <w:br/>
        <w:t>"‏ مَنِ اكْتَحَلَ فَلْيُوتِرْ مَنْ فَعَلَ فَقَدْ أَحْسَنَ وَمَنْ لاَ فَلاَ حَرَجَ ‏"‏ ‏.‏</w:t>
      </w:r>
    </w:p>
    <w:p>
      <w:pPr/>
      <w:r>
        <w:t>Grade: Da’if (Darussalam)Reference : Sunan Ibn Majah 3498In-book reference : Book 31, Hadith 63English translation : Vol. 4, Book 31, Hadith 3498Report Error | Share | Copy ▼</w:t>
      </w:r>
    </w:p>
    <w:p>
      <w:r>
        <w:t>----------------------------------------</w:t>
      </w:r>
    </w:p>
    <w:p>
      <w:pPr/>
      <w:r>
        <w:t>It was</w:t>
        <w:br/>
        <w:t>narrated that Ibn ‘Abbas said:“The Prophet (ﷺ) had a kohl</w:t>
        <w:br/>
        <w:t>container from which he would apply kohl three times, to each eye.”</w:t>
      </w:r>
    </w:p>
    <w:p>
      <w:pPr/>
      <w:r>
        <w:t>حَدَّثَنَا أَبُو بَكْرِ بْنُ أَبِي شَيْبَةَ، حَدَّثَنَا يَزِيدُ بْنُ هَارُونَ، عَنْ عَبَّادِ بْنِ مَنْصُورٍ، عَنْ عِكْرِمَةَ، عَنِ ابْنِ عَبَّاسٍ، قَالَ كَانَتْ لِلنَّبِيِّ ـ صلى الله عليه وسلم ـ مُكْحُلَةٌ يَكْتَحِلُ مِنْهَا ثَلاَثًا فِي كُلِّ عَيْنٍ ‏.‏</w:t>
      </w:r>
    </w:p>
    <w:p>
      <w:pPr/>
      <w:r>
        <w:t>Grade: Da’if (Darussalam)Reference : Sunan Ibn Majah 3499In-book reference : Book 31, Hadith 64English translation : Vol. 4, Book 31, Hadith 3499Report Error | Share | Copy ▼</w:t>
      </w:r>
    </w:p>
    <w:p>
      <w:r>
        <w:t>----------------------------------------</w:t>
      </w:r>
    </w:p>
    <w:p>
      <w:pPr/>
      <w:r>
        <w:t>It was</w:t>
        <w:br/>
        <w:t>narrated that Tariq bin Suwaid Al-Hadrami said:“I said: ‘O</w:t>
        <w:br/>
        <w:t>Messenger of Allah, in our land there are grapes which we squeeze (to</w:t>
        <w:br/>
        <w:t>make wine). Can we drink from it?’ He said: ‘No.’ I repeated</w:t>
        <w:br/>
        <w:t>the</w:t>
        <w:br/>
        <w:t>question and said: ‘We treat the sick with it.’ He said:</w:t>
        <w:br/>
        <w:t>‘That is not</w:t>
        <w:br/>
        <w:t>a cure, it is a disease.’”</w:t>
      </w:r>
    </w:p>
    <w:p>
      <w:pPr/>
      <w:r>
        <w:t>حَدَّثَنَا أَبُو بَكْرِ بْنُ أَبِي شَيْبَةَ، حَدَّثَنَا عَفَّانُ، حَدَّثَنَا حَمَّادُ بْنُ سَلَمَةَ، أَنْبَأَنَا سِمَاكُ بْنُ حَرْبٍ، عَنْ عَلْقَمَةَ بْنِ وَائِلٍ الْحَضْرَمِيِّ، عَنْ طَارِقِ بْنِ سُوَيْدٍ الْحَضْرَمِيِّ، قَالَ قُلْتُ يَا رَسُولَ اللَّهِ إِنَّ بِأَرْضِنَا أَعْنَابًا نَعْتَصِرُهَا فَنَشْرَبُ مِنْهَا قَالَ ‏"‏ لاَ ‏"‏ ‏.‏ فَرَاجَعْتُهُ قُلْتُ إِنَّا نَسْتَشْفِي بِهِ لِلْمَرِيضِ ‏.‏ قَالَ ‏"‏ إِنَّ ذَلِكَ لَيْسَ بِشِفَاءٍ وَلَكِنَّهُ دَاءٌ ‏"‏ ‏.‏</w:t>
      </w:r>
    </w:p>
    <w:p>
      <w:pPr/>
      <w:r>
        <w:t>Grade: Sahih (Darussalam)Reference : Sunan Ibn Majah 3500In-book reference : Book 31, Hadith 65English translation : Vol. 4, Book 31, Hadith 3500Report Error | Share | Copy ▼</w:t>
      </w:r>
    </w:p>
    <w:p>
      <w:r>
        <w:t>----------------------------------------</w:t>
      </w:r>
    </w:p>
    <w:p>
      <w:pPr/>
      <w:r>
        <w:t>It was</w:t>
        <w:br/>
        <w:t>narrated from ‘Ali that the Messenger of Allah (ﷺ) said:“The</w:t>
        <w:br/>
        <w:t>best remedy is the Qur’an.”</w:t>
      </w:r>
    </w:p>
    <w:p>
      <w:pPr/>
      <w:r>
        <w:t>حَدَّثَنَا مُحَمَّدُ بْنُ عُبَيْدِ بْنِ عُتْبَةَ بْنِ عَبْدِ الرَّحْمَنِ الْكِنْدِيُّ، حَدَّثَنَا عَلِيُّ بْنُ ثَابِتٍ، حَدَّثَنَا سَعَّادُ بْنُ سُلَيْمَانَ، عَنْ أَبِي إِسْحَاقَ، عَنِ الْحَارِثِ، عَنْ عَلِيٍّ، قَالَ قَالَ رَسُولُ اللَّهِ ـ صلى الله عليه وسلم ـ ‏</w:t>
        <w:br/>
        <w:t>"‏ خَيْرُ الدَّوَاءِ الْقُرْآنُ ‏"‏ ‏.‏</w:t>
      </w:r>
    </w:p>
    <w:p>
      <w:pPr/>
      <w:r>
        <w:t>Grade: Da’if (Darussalam)Reference : Sunan Ibn Majah 3501In-book reference : Book 31, Hadith 66English translation : Vol. 4, Book 31, Hadith 3501Report Error | Share | Copy ▼</w:t>
      </w:r>
    </w:p>
    <w:p>
      <w:r>
        <w:t>----------------------------------------</w:t>
      </w:r>
    </w:p>
    <w:p>
      <w:pPr/>
      <w:r>
        <w:t>Salma</w:t>
        <w:br/>
        <w:t>Umm Rafi’, the freed slave woman of the Messenger of Allah</w:t>
        <w:br/>
        <w:t>(ﷺ),</w:t>
        <w:br/>
        <w:t>said:“The Prophet (ﷺ) did not suffer any injury or thorn-</w:t>
        <w:br/>
        <w:t>prick</w:t>
        <w:br/>
        <w:t>but he would apply henna to it.”</w:t>
      </w:r>
    </w:p>
    <w:p>
      <w:pPr/>
      <w:r>
        <w:t>حَدَّثَنَا أَبُو بَكْرِ بْنُ أَبِي شَيْبَةَ، حَدَّثَنَا زَيْدُ بْنُ الْحُبَابِ، حَدَّثَنَا فَائِدٌ، مَوْلَى عُبَيْدِ اللَّهِ بْنِ عَلِيِّ بْنِ أَبِي رَافِعٍ حَدَّثَنِي مَوْلاَىَ، عُبَيْدُ اللَّهِ حَدَّثَتْنِي جَدَّتِي، سَلْمَى أُمُّ رَافِعٍ مَوْلاَةُ رَسُولِ اللَّهِ ـ صلى الله عليه وسلم ـ قَالَتْ كَانَ لاَ يُصِيبُ النَّبِيَّ ـ صلى الله عليه وسلم ـ قَرْحَةٌ وَلاَ شَوْكَةٌ إِلاَّ وَضَعَ عَلَيْهِ الْحِنَّاءَ ‏.‏</w:t>
      </w:r>
    </w:p>
    <w:p>
      <w:pPr/>
      <w:r>
        <w:t>Grade: Da’if (Darussalam)Reference : Sunan Ibn Majah 3502In-book reference : Book 31, Hadith 67English translation : Vol. 4, Book 31, Hadith 3502Report Error | Share | Copy ▼</w:t>
      </w:r>
    </w:p>
    <w:p>
      <w:r>
        <w:t>----------------------------------------</w:t>
      </w:r>
    </w:p>
    <w:p>
      <w:pPr/>
      <w:r>
        <w:t>It was</w:t>
        <w:br/>
        <w:t>narrated from Anas that some people from ‘Urainah came to the</w:t>
        <w:br/>
        <w:t>Messenger of Allah (ﷺ) but they were averse to the climate of</w:t>
        <w:br/>
        <w:t>Al-</w:t>
        <w:br/>
        <w:t>Madinah. He (ﷺ) said:“Why don’t you go out to a flock of</w:t>
        <w:br/>
        <w:t>camels of</w:t>
        <w:br/>
        <w:t>ours, and drink their milk and urine.” And they did that.</w:t>
      </w:r>
    </w:p>
    <w:p>
      <w:pPr/>
      <w:r>
        <w:t>حَدَّثَنَا نَصْرُ بْنُ عَلِيٍّ الْجَهْضَمِيُّ، حَدَّثَنَا عَبْدُ الْوَهَّابِ، حَدَّثَنَا حُمَيْدٌ، عَنْ أَنَسٍ، أَنَّ نَاسًا، مِنْ عُرَيْنَةَ قَدِمُوا عَلَى رَسُولِ اللَّهِ ـ صلى الله عليه وسلم ـ فَاجْتَوَوُا الْمَدِينَةَ فَقَالَ ـ صلى الله عليه وسلم ـ ‏</w:t>
        <w:br/>
        <w:t>"‏ لَوْ خَرَجْتُمْ إِلَى ذَوْدٍ لَنَا فَشَرِبْتُمْ مِنْ أَلْبَانِهَا وَأَبْوَالِهَا ‏"‏ ‏.‏ فَفَعَلُوا ‏.‏</w:t>
      </w:r>
    </w:p>
    <w:p>
      <w:pPr/>
      <w:r>
        <w:t>Grade: Sahih (Darussalam)Reference : Sunan Ibn Majah 3503In-book reference : Book 31, Hadith 68English translation : Vol. 4, Book 31, Hadith 3503Report Error | Share | Copy ▼</w:t>
      </w:r>
    </w:p>
    <w:p>
      <w:r>
        <w:t>----------------------------------------</w:t>
      </w:r>
    </w:p>
    <w:p>
      <w:pPr/>
      <w:r>
        <w:t>Abu</w:t>
        <w:br/>
        <w:t>Sa’eed narrated that the Messenger of Allah (ﷺ) said:“On one</w:t>
        <w:br/>
        <w:t>of the wings of a fly there is a poison and on the other is the cure.</w:t>
        <w:br/>
        <w:t>If it falls into the food, then dip it into it, for it puts the</w:t>
        <w:br/>
        <w:t>poison</w:t>
        <w:br/>
        <w:t>first and holds back the cure.”</w:t>
      </w:r>
    </w:p>
    <w:p>
      <w:pPr/>
      <w:r>
        <w:t>حَدَّثَنَا أَبُو بَكْرِ بْنُ أَبِي شَيْبَةَ، حَدَّثَنَا يَزِيدُ بْنُ هَارُونَ، عَنِ ابْنِ أَبِي ذِئْبٍ، عَنْ سَعِيدِ بْنِ خَالِدٍ، عَنْ أَبِي سَلَمَةَ، حَدَّثَنِي أَبُو سَعِيدٍ، أَنَّ رَسُولَ اللَّهِ ـ صلى الله عليه وسلم ـ قَالَ ‏</w:t>
        <w:br/>
        <w:t>"‏ فِي أَحَدِ جَنَاحَىِ الذُّبَابِ سُمٌّ وَفِي الآخَرِ شِفَاءٌ فَإِذَا وَقَعَ فِي الطَّعَامِ فَامْقُلُوهُ فِيهِ فَإِنَّهُ يُقَدِّمُ السُّمَّ وَيُؤَخِّرُ الشِّفَاءَ ‏"‏ ‏.‏</w:t>
      </w:r>
    </w:p>
    <w:p>
      <w:pPr/>
      <w:r>
        <w:t>Grade: Hasan (Darussalam)Reference : Sunan Ibn Majah 3504In-book reference : Book 31, Hadith 69English translation : Vol. 4, Book 31, Hadith 3504Report Error | Share | Copy ▼</w:t>
      </w:r>
    </w:p>
    <w:p>
      <w:r>
        <w:t>----------------------------------------</w:t>
      </w:r>
    </w:p>
    <w:p>
      <w:pPr/>
      <w:r>
        <w:t>It was</w:t>
        <w:br/>
        <w:t>narrated from Abu Hurairah that the Prophet (ﷺ) said:“If a</w:t>
        <w:br/>
        <w:t>fly</w:t>
        <w:br/>
        <w:t>falls into your drink, dip it into it then throw it away, for on</w:t>
        <w:br/>
        <w:t>one</w:t>
        <w:br/>
        <w:t>of its wings is a disease and on the other is a cure.”</w:t>
      </w:r>
    </w:p>
    <w:p>
      <w:pPr/>
      <w:r>
        <w:t>حَدَّثَنَا سُوَيْدُ بْنُ سَعِيدٍ، حَدَّثَنَا مُسْلِمُ بْنُ خَالِدٍ، عَنْ عُتْبَةَ بْنِ مُسْلِمٍ، عَنْ عُبَيْدِ بْنِ حُنَيْنٍ، عَنْ أَبِي هُرَيْرَةَ، عَنِ النَّبِيِّ ـ صلى الله عليه وسلم ـ قَالَ ‏</w:t>
        <w:br/>
        <w:t>"‏ إِذَا وَقَعَ الذُّبَابُ فِي شَرَابِكُمْ فَلْيَغْمِسْهُ فِيهِ ثُمَّ لْيَطْرَحْهُ فَإِنَّ فِي أَحَدِ جَنَاحَيْهِ دَاءً وَفِي الآخَرِ شِفَاءً ‏"‏ ‏.‏</w:t>
      </w:r>
    </w:p>
    <w:p>
      <w:pPr/>
      <w:r>
        <w:t>Grade: Sahih (Darussalam)Reference : Sunan Ibn Majah 3505In-book reference : Book 31, Hadith 70English translation : Vol. 4, Book 31, Hadith 3505Report Error | Share | Copy ▼</w:t>
      </w:r>
    </w:p>
    <w:p>
      <w:r>
        <w:t>----------------------------------------</w:t>
      </w:r>
    </w:p>
    <w:p>
      <w:pPr/>
      <w:r>
        <w:t>It was</w:t>
        <w:br/>
        <w:t>narrated from ‘Abdullah bin ‘Amir bin Rabi’ah, from his</w:t>
        <w:br/>
        <w:t>father,</w:t>
        <w:br/>
        <w:t>that the Prophet (ﷺ) said:“The evil eye is real.”</w:t>
      </w:r>
    </w:p>
    <w:p>
      <w:pPr/>
      <w:r>
        <w:t>حَدَّثَنَا مُحَمَّدُ بْنُ عَبْدِ اللَّهِ بْنِ نُمَيْرٍ، حَدَّثَنَا مُعَاوِيَةُ بْنُ هِشَامٍ، حَدَّثَنَا عَمَّارُ بْنُ رُزَيْقٍ، عَنْ عَبْدِ اللَّهِ بْنِ عِيسَى، عَنْ أُمَيَّةَ بْنِ هِنْدٍ، عَنْ عَبْدِ اللَّهِ بْنِ عَامِرِ بْنِ رَبِيعَةَ، عَنْ أَبِيهِ، عَنِ النَّبِيِّ ـ صلى الله عليه وسلم ـ قَالَ ‏</w:t>
        <w:br/>
        <w:t>"‏ الْعَيْنُ حَقٌّ ‏"‏ ‏.‏</w:t>
      </w:r>
    </w:p>
    <w:p>
      <w:pPr/>
      <w:r>
        <w:t>Grade: Sahih (Darussalam)Reference : Sunan Ibn Majah 3506In-book reference : Book 31, Hadith 71English translation : Vol. 4, Book 31, Hadith 3506Report Error | Share | Copy ▼</w:t>
      </w:r>
    </w:p>
    <w:p>
      <w:r>
        <w:t>----------------------------------------</w:t>
      </w:r>
    </w:p>
    <w:p>
      <w:pPr/>
      <w:r>
        <w:t>It was</w:t>
        <w:br/>
        <w:t>narrated from Abu Hurairah that the Messenger of Allah (ﷺ)</w:t>
        <w:br/>
        <w:t>said:‘The evil eye is real.”</w:t>
      </w:r>
    </w:p>
    <w:p>
      <w:pPr/>
      <w:r>
        <w:t>حَدَّثَنَا أَبُو بَكْرِ بْنُ أَبِي شَيْبَةَ، حَدَّثَنَا إِسْمَاعِيلُ ابْنُ عُلَيَّةَ، عَنِ الْجُرَيْرِيِّ، عَنْ مُضَارِبِ بْنِ حَزْنٍ، عَنْ أَبِي هُرَيْرَةَ، قَالَ قَالَ رَسُولُ اللَّهِ ـ صلى الله عليه وسلم ـ ‏</w:t>
        <w:br/>
        <w:t>"‏ الْعَيْنُ حَقٌّ ‏"‏ ‏.‏</w:t>
      </w:r>
    </w:p>
    <w:p>
      <w:pPr/>
      <w:r>
        <w:t>Grade: Da’if (Darussalam)Reference : Sunan Ibn Majah 3507In-book reference : Book 31, Hadith 72English translation : Vol. 4, Book 31, Hadith 3507Report Error | Share | Copy ▼</w:t>
      </w:r>
    </w:p>
    <w:p>
      <w:r>
        <w:t>----------------------------------------</w:t>
      </w:r>
    </w:p>
    <w:p>
      <w:pPr/>
      <w:r>
        <w:t>It was</w:t>
        <w:br/>
        <w:t>narrated from ‘Aishah that the Messenger of Allah (ﷺ) said:‘Seek</w:t>
        <w:br/>
        <w:t>refuge with Allah, for the evil eye is real.”</w:t>
      </w:r>
    </w:p>
    <w:p>
      <w:pPr/>
      <w:r>
        <w:t>حَدَّثَنَا مُحَمَّدُ بْنُ بَشَّارٍ، حَدَّثَنَا أَبُو هِشَامٍ الْمَخْزُومِيُّ، حَدَّثَنَا وُهَيْبٌ، عَنْ أَبِي وَاقِدٍ، عَنْ أَبِي سَلَمَةَ بْنِ عَبْدِ الرَّحْمَنِ، عَنْ عَائِشَةَ، قَالَتْ قَالَ رَسُولُ اللَّهِ ـ صلى الله عليه وسلم ـ ‏</w:t>
        <w:br/>
        <w:t>"‏ اسْتَعِيذُوا بِاللَّهِ فَإِنَّ الْعَيْنَ حَقٌّ ‏"‏ ‏.‏</w:t>
      </w:r>
    </w:p>
    <w:p>
      <w:pPr/>
      <w:r>
        <w:t>Grade: Da’if (Darussalam)Reference : Sunan Ibn Majah 3508In-book reference : Book 31, Hadith 73English translation : Vol. 4, Book 31, Hadith 3508Report Error | Share | Copy ▼</w:t>
      </w:r>
    </w:p>
    <w:p>
      <w:r>
        <w:t>----------------------------------------</w:t>
      </w:r>
    </w:p>
    <w:p>
      <w:pPr/>
      <w:r>
        <w:t>It was</w:t>
        <w:br/>
        <w:t>narrated that Abu Umamah bin Sahl bin Hunaif said:“ ‘Amir bin</w:t>
        <w:br/>
        <w:t>Rabi’ah passed by Sahl bin Hunaif when he was having a bath, and</w:t>
        <w:br/>
        <w:t>said:</w:t>
        <w:br/>
        <w:t>‘I have never seen such beautiful skin.’ Straightaway, he</w:t>
        <w:br/>
        <w:t>(Sahl) fell</w:t>
        <w:br/>
        <w:t>to the ground. He was brought to the Prophet (ﷺ) and it</w:t>
        <w:br/>
        <w:t>was said:</w:t>
        <w:br/>
        <w:t>‘Sahl has had a fit.’ He said: ‘Whom do you accuse</w:t>
        <w:br/>
        <w:t>with regard to</w:t>
        <w:br/>
        <w:t>him?’ They said: “ ‘Amir bin Rabi’ah.’ They</w:t>
        <w:br/>
        <w:t>said: ‘Why would anyone of</w:t>
        <w:br/>
        <w:t>you kill his brother? If he sees</w:t>
        <w:br/>
        <w:t>something that he likes, then let him</w:t>
        <w:br/>
        <w:t>pray for blessing for him.’</w:t>
        <w:br/>
        <w:t>Then he called for water, and he told</w:t>
        <w:br/>
        <w:t>‘Amir to perform ablution,</w:t>
        <w:br/>
        <w:t>then he washed his face and his arms up to</w:t>
        <w:br/>
        <w:t>the elbows, his knees and</w:t>
        <w:br/>
        <w:t>inside his lower garment, then he told him</w:t>
        <w:br/>
        <w:t>to pour the water over</w:t>
        <w:br/>
        <w:t>him.”</w:t>
      </w:r>
    </w:p>
    <w:p>
      <w:pPr/>
      <w:r>
        <w:t>حَدَّثَنَا هِشَامُ بْنُ عَمَّارٍ، حَدَّثَنَا سُفْيَانُ، عَنِ الزُّهْرِيِّ، عَنْ أَبِي أُمَامَةَ بْنِ سَهْلِ بْنِ حُنَيْفٍ، قَالَ مَرَّ عَامِرُ بْنُ رَبِيعَةَ بِسَهْلِ بْنِ حُنَيْفٍ وَهُوَ يَغْتَسِلُ فَقَالَ لَمْ أَرَ كَالْيَوْمِ وَلاَ جِلْدَ مُخَبَّأَةٍ ‏.‏ فَمَا لَبِثَ أَنْ لُبِطَ بِهِ فَأُتِيَ بِهِ النَّبِيَّ ـ صلى الله عليه وسلم ـ فَقِيلَ لَهُ أَدْرِكْ سَهْلاً صَرِيعًا ‏.‏ قَالَ ‏"‏ مَنْ تَتَّهِمُونَ بِهِ ‏"‏ ‏.‏ قَالُوا عَامِرَ بْنَ رَبِيعَةَ ‏.‏ قَالَ ‏"‏ عَلاَمَ يَقْتُلُ أَحَدُكُمْ أَخَاهُ إِذَا رَأَى أَحَدُكُمْ مِنْ أَخِيهِ مَا يُعْجِبُهُ فَلْيَدْعُ لَهُ بِالْبَرَكَةِ ‏"‏ ‏.‏ ثُمَّ دَعَا بِمَاءٍ فَأَمَرَ عَامِرًا أَنْ يَتَوَضَّأَ فَيَغْسِلَ وَجْهَهُ وَيَدَيْهِ إِلَى الْمِرْفَقَيْنِ وَرُكْبَتَيْهِ وَدَاخِلَةَ إِزَارِهِ وَأَمَرَهُ أَنْ يَصُبَّ عَلَيْهِ ‏.‏ قَالَ سُفْيَانُ قَالَ مَعْمَرٌ عَنِ الزُّهْرِيِّ وَأَمَرَهُ أَنْ يَكْفَأَ الإِنَاءَ مِنْ خَلْفِهِ ‏.‏</w:t>
      </w:r>
    </w:p>
    <w:p>
      <w:pPr/>
      <w:r>
        <w:t>Grade: Sahih (Darussalam)Reference : Sunan Ibn Majah 3509In-book reference : Book 31, Hadith 74English translation : Vol. 4, Book 31, Hadith 3509Report Error | Share | Copy ▼</w:t>
      </w:r>
    </w:p>
    <w:p>
      <w:r>
        <w:t>----------------------------------------</w:t>
      </w:r>
    </w:p>
    <w:p>
      <w:pPr/>
      <w:r>
        <w:t>It was</w:t>
        <w:br/>
        <w:t>narrated that ‘Ubaid bin Rifa’ah Az-Zuraqi said:“Asma’ said:</w:t>
        <w:br/>
        <w:t>‘O Messenger of Allah! The children of Ja’far have been afflicted</w:t>
        <w:br/>
        <w:t>by</w:t>
        <w:br/>
        <w:t>the evil eye, shall I recite Ruqyah* for them?’ He said: ‘Yes,</w:t>
        <w:br/>
        <w:t>for if</w:t>
        <w:br/>
        <w:t>anything were to overtake the Divine decree it would be the</w:t>
        <w:br/>
        <w:t>evil</w:t>
        <w:br/>
        <w:t>eye.’”</w:t>
      </w:r>
    </w:p>
    <w:p>
      <w:pPr/>
      <w:r>
        <w:t>حَدَّثَنَا أَبُو بَكْرِ بْنُ أَبِي شَيْبَةَ، حَدَّثَنَا سُفْيَانُ بْنُ عُيَيْنَةَ، عَنْ عَمْرِو بْنِ دِينَارٍ، عَنْ عُرْوَةَ بْنِ عَامِرٍ، عَنْ عُبَيْدِ بْنِ رِفَاعَةَ الزُّرَقِيِّ، قَالَ قَالَتْ أَسْمَاءُ يَا رَسُولَ اللَّهِ إِنَّ بَنِي جَعْفَرٍ تُصِيبُهُمُ الْعَيْنُ فَأَسْتَرْقِي لَهُمْ قَالَ ‏</w:t>
        <w:br/>
        <w:t>"‏ نَعَمْ فَلَوْ كَانَ شَىْءٌ سَابَقَ الْقَدَرَ سَبَقَتْهُ الْعَيْنُ ‏"‏ ‏.‏</w:t>
      </w:r>
    </w:p>
    <w:p>
      <w:pPr/>
      <w:r>
        <w:t>Grade: Sahih (Darussalam)Reference : Sunan Ibn Majah 3510In-book reference : Book 31, Hadith 75English translation : Vol. 4, Book 31, Hadith 3510Report Error | Share | Copy ▼</w:t>
      </w:r>
    </w:p>
    <w:p>
      <w:r>
        <w:t>----------------------------------------</w:t>
      </w:r>
    </w:p>
    <w:p>
      <w:pPr/>
      <w:r>
        <w:t>It was</w:t>
        <w:br/>
        <w:t>narrated that Abu Sa’eed said:“The Messenger of Allah (ﷺ)</w:t>
        <w:br/>
        <w:t>used</w:t>
        <w:br/>
        <w:t>to seek refuge from the evil eye of the jinn and of mankind. When</w:t>
        <w:br/>
        <w:t>the</w:t>
        <w:br/>
        <w:t>Mu’awwidhatain* were revealed, he started to recite them and</w:t>
        <w:br/>
        <w:t>stopped reciting anything else.”</w:t>
      </w:r>
    </w:p>
    <w:p>
      <w:pPr/>
      <w:r>
        <w:t>حَدَّثَنَا أَبُو بَكْرِ بْنُ أَبِي شَيْبَةَ، حَدَّثَنَا سَعِيدُ بْنُ سُلَيْمَانَ، عَنْ عَبَّادٍ، عَنِ الْجُرَيْرِيِّ، عَنْ أَبِي نَضْرَةَ، عَنْ أَبِي سَعِيدٍ، قَالَ كَانَ رَسُولُ اللَّهِ ـ صلى الله عليه وسلم ـ يَتَعَوَّذُ مِنْ عَيْنِ الْجَانِّ وَأَعْيُنِ الإِنْسِ فَلَمَّا نَزَلَتِ الْمُعَوِّذَتَانِ أَخَذَهُمَا وَتَرَكَ مَا سِوَى ذَلِكَ ‏.‏</w:t>
      </w:r>
    </w:p>
    <w:p>
      <w:pPr/>
      <w:r>
        <w:t>Grade: Da’if (Darussalam)Reference : Sunan Ibn Majah 3511In-book reference : Book 31, Hadith 76English translation : Vol. 4, Book 31, Hadith 3511Report Error | Share | Copy ▼</w:t>
      </w:r>
    </w:p>
    <w:p>
      <w:r>
        <w:t>----------------------------------------</w:t>
      </w:r>
    </w:p>
    <w:p>
      <w:pPr/>
      <w:r>
        <w:t>It was</w:t>
        <w:br/>
        <w:t>narrated from ‘Aishah that the Prophet (ﷺ) commanded her to</w:t>
        <w:br/>
        <w:t>recite Ruqyah to treat the evil eye.</w:t>
      </w:r>
    </w:p>
    <w:p>
      <w:pPr/>
      <w:r>
        <w:t>حَدَّثَنَا عَلِيُّ بْنُ أَبِي الْخَصِيبِ، حَدَّثَنَا وَكِيعٌ، عَنْ سُفْيَانَ، وَمِسْعَرٍ، عَنْ مَعْبَدِ بْنِ خَالِدٍ، عَنْ عَبْدِ اللَّهِ بْنِ شَدَّادٍ، عَنْ عَائِشَةَ، أَنَّ النَّبِيَّ ـ صلى الله عليه وسلم ـ أَمَرَهَا أَنْ تَسْتَرْقِيَ مِنَ الْعَيْنِ ‏.‏</w:t>
      </w:r>
    </w:p>
    <w:p>
      <w:pPr/>
      <w:r>
        <w:t>Grade: Sahih (Darussalam)Reference : Sunan Ibn Majah 3512In-book reference : Book 31, Hadith 77English translation : Vol. 4, Book 31, Hadith 3512Report Error | Share | Copy ▼</w:t>
      </w:r>
    </w:p>
    <w:p>
      <w:r>
        <w:t>----------------------------------------</w:t>
      </w:r>
    </w:p>
    <w:p>
      <w:pPr/>
      <w:r>
        <w:t>It was</w:t>
        <w:br/>
        <w:t>narrated from Buraidah that the Messenger of Allah (ﷺ) said:“There</w:t>
        <w:br/>
        <w:t>is no Ruqyah except for the evil eye or from the sting of a</w:t>
        <w:br/>
        <w:t>scorpion.”</w:t>
      </w:r>
    </w:p>
    <w:p>
      <w:pPr/>
      <w:r>
        <w:t>حَدَّثَنَا مُحَمَّدُ بْنُ عَبْدِ اللَّهِ بْنِ نُمَيْرٍ، حَدَّثَنَا إِسْحَاقُ بْنُ سُلَيْمَانَ، عَنْ أَبِي جَعْفَرٍ الرَّازِيِّ، عَنْ حُصَيْنٍ، عَنِ الشَّعْبِيِّ، عَنْ بُرَيْدَةَ بْنِ الْحُصَيْبِ، قَالَ قَالَ رَسُولُ اللَّهِ ـ صلى الله عليه وسلم ـ ‏</w:t>
        <w:br/>
        <w:t>"‏ لاَ رُقْيَةَ إِلاَّ مِنْ عَيْنٍ أَوْ حُمَةٍ ‏"‏ ‏.‏</w:t>
      </w:r>
    </w:p>
    <w:p>
      <w:pPr/>
      <w:r>
        <w:t>Grade: Sahih (Darussalam)Reference : Sunan Ibn Majah 3513In-book reference : Book 31, Hadith 78English translation : Vol. 4, Book 31, Hadith 3513Report Error | Share | Copy ▼</w:t>
      </w:r>
    </w:p>
    <w:p>
      <w:r>
        <w:t>----------------------------------------</w:t>
      </w:r>
    </w:p>
    <w:p>
      <w:pPr/>
      <w:r>
        <w:t>It as</w:t>
        <w:br/>
        <w:t>narrated from Abu Bakr bin Muhammad that Khalidah bint Anas,</w:t>
        <w:br/>
        <w:t>the</w:t>
        <w:br/>
        <w:t>mother of Banu Hazm As-Sa’idiyyah, came to the Prophet (ﷺ) and</w:t>
        <w:br/>
        <w:t>recited a Ruqyah to him, and he told her to use it.</w:t>
      </w:r>
    </w:p>
    <w:p>
      <w:pPr/>
      <w:r>
        <w:t>حَدَّثَنَا أَبُو بَكْرِ بْنُ أَبِي شَيْبَةَ، حَدَّثَنَا عَبْدُ اللَّهِ بْنُ إِدْرِيسَ، عَنْ مُحَمَّدِ بْنِ عُمَارَةَ، عَنْ أَبِي بَكْرِ بْنِ مُحَمَّدٍ، أَنَّ خَالِدَةَ بِنْتَ أَنَسٍ أُمَّ بَنِي حَزْمٍ السَّاعِدِيَّةَ، جَاءَتْ إِلَى النَّبِيِّ ـ صلى الله عليه وسلم ـ فَعَرَضَتْ عَلَيْهِ الرُّقَى فَأَمَرَهَا بِهَا ‏.‏</w:t>
      </w:r>
    </w:p>
    <w:p>
      <w:pPr/>
      <w:r>
        <w:t>Grade: Hasan (Darussalam)Reference : Sunan Ibn Majah 3514In-book reference : Book 31, Hadith 79English translation : Vol. 4, Book 31, Hadith 3514Report Error | Share | Copy ▼</w:t>
      </w:r>
    </w:p>
    <w:p>
      <w:r>
        <w:t>----------------------------------------</w:t>
      </w:r>
    </w:p>
    <w:p>
      <w:pPr/>
      <w:r>
        <w:t>It was</w:t>
        <w:br/>
        <w:t>narrated that Jabir said:“There was a family among the Ansar,</w:t>
        <w:br/>
        <w:t>called Al ‘Amr bin Hazm, who used to recite Ruqyah for the scorpion</w:t>
        <w:br/>
        <w:t>sting, but the Messenger of Allah (ﷺ) forbade Ruqyah. They came to</w:t>
        <w:br/>
        <w:t>him and said: ‘O Messenger of Allah! You have forbidden Ruqyah, but</w:t>
        <w:br/>
        <w:t>we</w:t>
        <w:br/>
        <w:t>recite Ruqyah against the scorpion’s sting.’ He said to them:</w:t>
        <w:br/>
        <w:t>‘Recite</w:t>
        <w:br/>
        <w:t>it to me.’ So they recited it to him, and he said: ‘There</w:t>
        <w:br/>
        <w:t>is nothing</w:t>
        <w:br/>
        <w:t>wrong with this, this is confirmed.’”</w:t>
      </w:r>
    </w:p>
    <w:p>
      <w:pPr/>
      <w:r>
        <w:t>حَدَّثَنَا عَلِيُّ بْنُ أَبِي الْخَصِيبِ، حَدَّثَنَا يَحْيَى بْنُ عِيسَى، عَنِ الأَعْمَشِ، عَنْ أَبِي سُفْيَانَ، عَنْ جَابِرٍ، قَالَ كَانَ أَهْلُ بَيْتٍ مِنَ الأَنْصَارِ يُقَالُ لَهُمْ آلُ عَمْرِو بْنِ حَزْمٍ يَرْقُونَ مِنَ الْحُمَةِ وَكَانَ رَسُولُ اللَّهِ ـ صلى الله عليه وسلم ـ قَدْ نَهَى عَنِ الرُّقَى فَأَتَوْهُ فَقَالُوا يَا رَسُولَ اللَّهِ إِنَّكَ قَدْ نَهَيْتَ عَنِ الرُّقَى وَإِنَّا نَرْقِي مِنَ الْحُمَةِ ‏.‏ فَقَالَ لَهُمُ ‏"‏ اعْرِضُوا عَلَىَّ ‏"‏ ‏.‏ فَعَرَضُوهَا عَلَيْهِ فَقَالَ ‏"‏ لاَ بَأْسَ بِهَذِهِ هَذِهِ مَوَاثِيقُ ‏"‏ ‏.‏</w:t>
      </w:r>
    </w:p>
    <w:p>
      <w:pPr/>
      <w:r>
        <w:t>Grade: Sahih (Darussalam)Reference : Sunan Ibn Majah 3515In-book reference : Book 31, Hadith 80English translation : Vol. 4, Book 31, Hadith 3515Report Error | Share | Copy ▼</w:t>
      </w:r>
    </w:p>
    <w:p>
      <w:r>
        <w:t>----------------------------------------</w:t>
      </w:r>
    </w:p>
    <w:p>
      <w:pPr/>
      <w:r>
        <w:t>It was</w:t>
        <w:br/>
        <w:t>narrated from Anas that the Prophet (ﷺ) allowed Ruqyah for</w:t>
        <w:br/>
        <w:t>the</w:t>
        <w:br/>
        <w:t>scorpion’s sting, the evil eye, and Namlah (sores or small</w:t>
        <w:br/>
        <w:t>pustules</w:t>
        <w:br/>
        <w:t>ulcers or sores on a person’s sides).</w:t>
      </w:r>
    </w:p>
    <w:p>
      <w:pPr/>
      <w:r>
        <w:t>حَدَّثَنَا عَبْدَةُ بْنُ عَبْدِ اللَّهِ، حَدَّثَنَا مُعَاوِيَةُ بْنُ هِشَامٍ، حَدَّثَنَا سُفْيَانُ، عَنْ عَاصِمٍ، عَنْ يُوسُفَ بْنِ عَبْدِ اللَّهِ بْنِ الْحَارِثِ، عَنْ أَنَسٍ، أَنَّ النَّبِيَّ ـ صلى الله عليه وسلم ـ رَخَّصَ فِي الرُّقْيَةِ مِنَ الْحُمَةِ وَالْعَيْنِ وَالنَّمْلَةِ ‏.‏</w:t>
      </w:r>
    </w:p>
    <w:p>
      <w:pPr/>
      <w:r>
        <w:t>Grade: Sahih (Darussalam)Reference : Sunan Ibn Majah 3516In-book reference : Book 31, Hadith 81English translation : Vol. 4, Book 31, Hadith 3516Report Error | Share | Copy ▼</w:t>
      </w:r>
    </w:p>
    <w:p>
      <w:r>
        <w:t>----------------------------------------</w:t>
      </w:r>
    </w:p>
    <w:p>
      <w:pPr/>
      <w:r>
        <w:t>It was</w:t>
        <w:br/>
        <w:t>narrated that ‘Aishah said:“The Messenger of Allah (ﷺ)</w:t>
        <w:br/>
        <w:t>allowed</w:t>
        <w:br/>
        <w:t>Ruqyah for snakebites and scorpion stings.”</w:t>
      </w:r>
    </w:p>
    <w:p>
      <w:pPr/>
      <w:r>
        <w:t>حَدَّثَنَا عُثْمَانُ بْنُ أَبِي شَيْبَةَ، وَهَنَّادُ بْنُ السَّرِيِّ، قَالاَ حَدَّثَنَا أَبُو الأَحْوَصِ، عَنْ مُغِيرَةَ، عَنْ إِبْرَاهِيمَ، عَنِ الأَسْوَدِ، عَنْ عَائِشَةَ، قَالَتْ رَخَّصَ رَسُولُ اللَّهِ ـ صلى الله عليه وسلم ـ فِي الرُّقْيَةِ مِنَ الْحَيَّةِ وَالْعَقْرَبِ ‏.‏</w:t>
      </w:r>
    </w:p>
    <w:p>
      <w:pPr/>
      <w:r>
        <w:t>Grade: Sahih (Darussalam)Reference : Sunan Ibn Majah 3517In-book reference : Book 31, Hadith 82English translation : Vol. 4, Book 31, Hadith 3517Report Error | Share | Copy ▼</w:t>
      </w:r>
    </w:p>
    <w:p>
      <w:r>
        <w:t>----------------------------------------</w:t>
      </w:r>
    </w:p>
    <w:p>
      <w:pPr/>
      <w:r>
        <w:t>It was</w:t>
        <w:br/>
        <w:t>narrated that Abu Hurairah said:“A scorpion stung a man and</w:t>
        <w:br/>
        <w:t>he did</w:t>
        <w:br/>
        <w:t>not sleep all the night. It was said to the Prophet (ﷺ): ‘So-</w:t>
        <w:br/>
        <w:t>and-so</w:t>
        <w:br/>
        <w:t>was stung by a scorpion and he did not sleep all the night.’ He</w:t>
        <w:br/>
        <w:t>said: ‘If he had said, last night: A’udhu</w:t>
        <w:br/>
        <w:t>bikalimatil-lahit-tammati</w:t>
        <w:br/>
        <w:t>min sharri ma khalaq (I seek refuge in the</w:t>
        <w:br/>
        <w:t>Perfect Words of Allah from</w:t>
        <w:br/>
        <w:t>the evil of that which He has created),</w:t>
        <w:br/>
        <w:t>the scorpion sting would not</w:t>
        <w:br/>
        <w:t>have harmed him, until morning.’”</w:t>
      </w:r>
    </w:p>
    <w:p>
      <w:pPr/>
      <w:r>
        <w:t>حَدَّثَنَا إِسْمَاعِيلُ بْنُ بَهْرَامَ، حَدَّثَنَا عُبَيْدُ اللَّهِ الأَشْجَعِيُّ، عَنْ سُفْيَانَ، عَنْ سُهَيْلِ بْنِ أَبِي صَالِحٍ، عَنْ أَبِيهِ، عَنْ أَبِي هُرَيْرَةَ، قَالَ لَدَغَتْ عَقْرَبٌ رَجُلاً فَلَمْ يَنَمْ لَيْلَتَهُ فَقِيلَ لِلنَّبِيِّ ـ صلى الله عليه وسلم ـ إِنَّ فُلاَنًا لَدَغَتْهُ عَقْرَبٌ فَلَمْ يَنَمْ لَيْلَتَهُ ‏.‏ فَقَالَ ‏</w:t>
        <w:br/>
        <w:t>"‏ أَمَا إِنَّهُ لَوْ قَالَ حِينَ أَمْسَى أَعُوذُ بِكَلِمَاتِ اللَّهِ التَّامَّاتِ مِنْ شَرِّ مَا خَلَقَ - مَا ضَرَّهُ لَدْغُ عَقْرَبٍ حَتَّى يُصْبِحَ ‏"‏ ‏.‏</w:t>
      </w:r>
    </w:p>
    <w:p>
      <w:pPr/>
      <w:r>
        <w:t>Grade: Sahih (Darussalam)Reference : Sunan Ibn Majah 3518In-book reference : Book 31, Hadith 83English translation : Vol. 4, Book 31, Hadith 3518Report Error | Share | Copy ▼</w:t>
      </w:r>
    </w:p>
    <w:p>
      <w:r>
        <w:t>----------------------------------------</w:t>
      </w:r>
    </w:p>
    <w:p>
      <w:pPr/>
      <w:r>
        <w:t>It was</w:t>
        <w:br/>
        <w:t>narrated that ‘Amr bin Hazm said:“I recited the Ruqyah for</w:t>
        <w:br/>
        <w:t>snakebite to the Messenger of Allah (ﷺ), or it was recited to him,</w:t>
        <w:br/>
        <w:t>and he commanded that it be used.”</w:t>
      </w:r>
    </w:p>
    <w:p>
      <w:pPr/>
      <w:r>
        <w:t>حَدَّثَنَا أَبُو بَكْرِ بْنُ أَبِي شَيْبَةَ، حَدَّثَنَا عَفَّانُ، حَدَّثَنَا عَبْدُ الْوَاحِدِ بْنُ زِيَادٍ، حَدَّثَنَا عُثْمَانُ بْنُ حَكِيمٍ، حَدَّثَنِي أَبُو بَكْرِ بْنُ عَمْرِو بْنِ حَزْمٍ، عَنْ عَمْرِو بْنِ حَزْمٍ، قَالَ عَرَضْتُ النَّهْشَةَ مِنَ الْحَيَّةِ عَلَى رَسُولِ اللَّهِ ـ صلى الله عليه وسلم ـ فَأَمَرَ بِهَا ‏.‏</w:t>
      </w:r>
    </w:p>
    <w:p>
      <w:pPr/>
      <w:r>
        <w:t>Grade: Sahih (Darussalam)Reference : Sunan Ibn Majah 3519In-book reference : Book 31, Hadith 84English translation : Vol. 4, Book 31, Hadith 3519Report Error | Share | Copy ▼</w:t>
      </w:r>
    </w:p>
    <w:p>
      <w:r>
        <w:t>----------------------------------------</w:t>
      </w:r>
    </w:p>
    <w:p>
      <w:pPr/>
      <w:r>
        <w:t>It was</w:t>
        <w:br/>
        <w:t>narrated that ‘Aishah said:“When the Messenger of Allah (ﷺ)</w:t>
        <w:br/>
        <w:t>came to a sick person, he would make supplication for him, and would</w:t>
        <w:br/>
        <w:t>say: Adhhibil-bas, Rabban-nas, washfi Antash-Shafi, la shifa’a illa</w:t>
        <w:br/>
        <w:t>shifa’uka shifa’an la yughadiru saqama (Take away the pain, O Lord of</w:t>
        <w:br/>
        <w:t>mankind, and grant healing, for You are the Healer, and there is no</w:t>
        <w:br/>
        <w:t>healing but Your healing that leaves no trace of sickness).’”</w:t>
      </w:r>
    </w:p>
    <w:p>
      <w:pPr/>
      <w:r>
        <w:t>حَدَّثَنَا أَبُو بَكْرِ بْنُ أَبِي شَيْبَةَ، حَدَّثَنَا جَرِيرٌ، عَنْ مَنْصُورٍ، عَنْ أَبِي الضُّحَى، عَنْ مَسْرُوقٍ، عَنْ عَائِشَةَ، قَالَتْ كَانَ رَسُولُ اللَّهِ ـ صلى الله عليه وسلم ـ إِذَا أَتَى الْمَرِيضَ فَدَعَا لَهُ قَالَ ‏</w:t>
        <w:br/>
        <w:t>"‏ أَذْهِبِ الْبَاسْ رَبَّ النَّاسْ وَاشْفِ أَنْتَ الشَّافِي لاَ شِفَاءَ إِلاَّ شِفَاؤُكَ شِفَاءً لاَ يُغَادِرُ سَقَمًا ‏"‏ ‏.‏</w:t>
      </w:r>
    </w:p>
    <w:p>
      <w:pPr/>
      <w:r>
        <w:t>Grade: Sahih (Darussalam)Reference : Sunan Ibn Majah 3520In-book reference : Book 31, Hadith 85English translation : Vol. 4, Book 31, Hadith 3520Report Error | Share | Copy ▼</w:t>
      </w:r>
    </w:p>
    <w:p>
      <w:r>
        <w:t>----------------------------------------</w:t>
      </w:r>
    </w:p>
    <w:p>
      <w:pPr/>
      <w:r>
        <w:t>It was</w:t>
        <w:br/>
        <w:t>narrated from ‘Aishah that one of the things that the Prophet</w:t>
        <w:br/>
        <w:t>(ﷺ)</w:t>
        <w:br/>
        <w:t>used to say for the sick person, with saliva on his finger</w:t>
        <w:br/>
        <w:t>(dipped in</w:t>
        <w:br/>
        <w:t>dust), was:“Bismillah, turbatu ardina, biriqati ba’dina,</w:t>
        <w:br/>
        <w:t>liyushfa</w:t>
        <w:br/>
        <w:t>saqimuna. Bi’dhni Rabbina (In the Name of Allah, the dust of</w:t>
        <w:br/>
        <w:t>our</w:t>
        <w:br/>
        <w:t>land mixed with the saliva of one of us, to cure our sick one by</w:t>
        <w:br/>
        <w:t>the</w:t>
        <w:br/>
        <w:t>permission of our Lord).”</w:t>
      </w:r>
    </w:p>
    <w:p>
      <w:pPr/>
      <w:r>
        <w:t>حَدَّثَنَا أَبُو بَكْرِ بْنُ أَبِي شَيْبَةَ، حَدَّثَنَا سُفْيَانُ، عَنْ عَبْدِ رَبِّهِ، عَنْ عَمْرَةَ، عَنْ عَائِشَةَ، أَنَّ النَّبِيَّ ـ صلى الله عليه وسلم ـ كَانَ مِمَّا يَقُولُ لِلْمَرِيضِ بِبُزَاقِهِ بِإِصْبَعِهِ ‏</w:t>
        <w:br/>
        <w:t>"‏ بِسْمِ اللَّهِ بِتُرْبَةِ أَرْضِنَا بِرِيقَةِ بَعْضِنَا لِيُشْفَى سَقِيمُنَا بِإِذْنِ رَبِّنَا ‏"‏ ‏.‏</w:t>
      </w:r>
    </w:p>
    <w:p>
      <w:pPr/>
      <w:r>
        <w:t>Grade: Sahih (Darussalam)Reference : Sunan Ibn Majah 3521In-book reference : Book 31, Hadith 86English translation : Vol. 4, Book 31, Hadith 3521Report Error | Share | Copy ▼</w:t>
      </w:r>
    </w:p>
    <w:p>
      <w:r>
        <w:t>----------------------------------------</w:t>
      </w:r>
    </w:p>
    <w:p>
      <w:pPr/>
      <w:r>
        <w:t>It was</w:t>
        <w:br/>
        <w:t>narrated that ‘Uthman bin Abul-‘As Thaqafi said:“I came to</w:t>
        <w:br/>
        <w:t>the</w:t>
        <w:br/>
        <w:t>Prophet (ﷺ) and I was suffering pain that was killing me. The</w:t>
        <w:br/>
        <w:t>Prophet (ﷺ) said to me: ‘Put your right hand on it and say:</w:t>
        <w:br/>
        <w:t>Bismillah, a’udhu bi’izzatil-lahi wa qudratihi min sharri ma</w:t>
        <w:br/>
        <w:t>ajidu wa</w:t>
        <w:br/>
        <w:t>uhadhiru. (In the Name of Allah, I seek refuge in the might</w:t>
        <w:br/>
        <w:t>and power</w:t>
        <w:br/>
        <w:t>of Allah from the evil of what I feel and what I fear),”</w:t>
        <w:br/>
        <w:t>seven times.’</w:t>
        <w:br/>
        <w:t>I said that, and Allah healed me.”</w:t>
      </w:r>
    </w:p>
    <w:p>
      <w:pPr/>
      <w:r>
        <w:t>حَدَّثَنَا أَبُو بَكْرٍ، حَدَّثَنَا يَحْيَى بْنُ أَبِي بُكَيْرٍ، حَدَّثَنَا زُهَيْرُ بْنُ مُحَمَّدٍ، عَنْ يَزِيدَ بْنِ خُصَيْفَةَ، عَنْ عَمْرِو بْنِ عَبْدِ اللَّهِ بْنِ كَعْبٍ، عَنْ نَافِعِ بْنِ جُبَيْرٍ، عَنْ عُثْمَانَ بْنِ أَبِي الْعَاصِ الثَّقَفِيِّ، أَنَّهُ قَالَ قَدِمْتُ عَلَى النَّبِيِّ ـ صلى الله عليه وسلم ـ وَبِي وَجَعٌ قَدْ كَادَ يُبْطِلُنِي فَقَالَ لِيَ النَّبِيُّ ـ صلى الله عليه وسلم ـ ‏</w:t>
        <w:br/>
        <w:t>"‏ اجْعَلْ يَدَكَ الْيُمْنَى عَلَيْهِ وَقُلْ بِسْمِ اللَّهِ أَعُوذُ بِعِزَّةِ اللَّهِ وَقُدْرَتِهِ مِنْ شَرِّ مَا أَجِدُ وَأُحَاذِرُ سَبْعَ مَرَّاتٍ ‏"‏ ‏.‏ فَقُلْتُ ذَلِكَ فَشَفَانِيَ اللَّهُ ‏.‏</w:t>
      </w:r>
    </w:p>
    <w:p>
      <w:pPr/>
      <w:r>
        <w:t>Grade: Sahih (Darussalam)Reference : Sunan Ibn Majah 3522In-book reference : Book 31, Hadith 87English translation : Vol. 4, Book 31, Hadith 3522Report Error | Share | Copy ▼</w:t>
      </w:r>
    </w:p>
    <w:p>
      <w:r>
        <w:t>----------------------------------------</w:t>
      </w:r>
    </w:p>
    <w:p>
      <w:pPr/>
      <w:r>
        <w:t>It was</w:t>
        <w:br/>
        <w:t>narrated from Abu Sa’eed that Jibra’il came to the Prophet</w:t>
        <w:br/>
        <w:t>(ﷺ)</w:t>
        <w:br/>
        <w:t>and said:“O Muhammad, you are ill. He said: ‘Yes.’ He said:</w:t>
        <w:br/>
        <w:t>Bismillahi arqika, min kulli shay’in yu’dhika, min sharri kulli</w:t>
        <w:br/>
        <w:t>nafsin</w:t>
        <w:br/>
        <w:t>aw ‘aynin aw hasidin. Allahu yashfika, bismillahi arqika (In</w:t>
        <w:br/>
        <w:t>the Name</w:t>
        <w:br/>
        <w:t>of Allah I perform Ruqyah for you, from everything that is</w:t>
        <w:br/>
        <w:t>harming</w:t>
        <w:br/>
        <w:t>you, from the evil of every soul or envious eye, may Allah</w:t>
        <w:br/>
        <w:t>heal you.</w:t>
        <w:br/>
        <w:t>In the Name of Allah I perform Ruqyah for you).</w:t>
      </w:r>
    </w:p>
    <w:p>
      <w:pPr/>
      <w:r>
        <w:t>حَدَّثَنَا بِشْرُ بْنُ هِلاَلٍ الصَّوَّافُ، حَدَّثَنَا عَبْدُ الْوَارِثِ، عَنْ عَبْدِ الْعَزِيزِ بْنِ صُهَيْبٍ، عَنْ أَبِي نَضْرَةَ، عَنْ أَبِي سَعِيدٍ، أَنَّ جِبْرَائِيلَ، أَتَى النَّبِيَّ ـ صلى الله عليه وسلم ـ فَقَالَ يَا مُحَمَّدُ اشْتَكَيْتَ قَالَ ‏</w:t>
        <w:br/>
        <w:t>"‏ نَعَمْ ‏"‏ ‏.‏ قَالَ بِسْمِ اللَّهِ أَرْقِيكَ مِنْ كُلِّ شَىْءٍ يُؤْذِيكَ مِنْ شَرِّ كُلِّ نَفْسٍ أَوْ عَيْنٍ أَوْ حَاسِدٍ اللَّهُ يَشْفِيكَ بِسْمِ اللَّهِ أَرْقِيكَ ‏.‏</w:t>
      </w:r>
    </w:p>
    <w:p>
      <w:pPr/>
      <w:r>
        <w:t>Grade: Sahih (Darussalam)Reference : Sunan Ibn Majah 3523In-book reference : Book 31, Hadith 88English translation : Vol. 4, Book 31, Hadith 3523Report Error | Share | Copy ▼</w:t>
      </w:r>
    </w:p>
    <w:p>
      <w:r>
        <w:t>----------------------------------------</w:t>
      </w:r>
    </w:p>
    <w:p>
      <w:pPr/>
      <w:r>
        <w:t>It was</w:t>
        <w:br/>
        <w:t>narrated that Abu Hurairah said:“The Prophet (ﷺ) came to</w:t>
        <w:br/>
        <w:t>visit</w:t>
        <w:br/>
        <w:t>me (when I was sick), and said to me: ‘Shall I not recite for</w:t>
        <w:br/>
        <w:t>you a</w:t>
        <w:br/>
        <w:t>Ruqyah that Jibra’il brought to me?’ I said: ‘May my father and</w:t>
        <w:br/>
        <w:t>mother be ransomed for you! Yes, O Messenger of Allah!’ He said:</w:t>
        <w:br/>
        <w:t>Bismillah arqika, wallahu yashfika, min kulli da’in fika, min</w:t>
        <w:br/>
        <w:t>sharrin-</w:t>
        <w:br/>
        <w:t>naffathati fil-‘uqad, wa min sharri hasidin idha hasad (In</w:t>
        <w:br/>
        <w:t>the Name of</w:t>
        <w:br/>
        <w:t>Allah I perform Ruqyah for you, from every disease that</w:t>
        <w:br/>
        <w:t>is in you, and</w:t>
        <w:br/>
        <w:t>from the evil of those who (practice witchcraft when</w:t>
        <w:br/>
        <w:t>they) blow in the</w:t>
        <w:br/>
        <w:t>knots, and from the evil of the envier when he</w:t>
        <w:br/>
        <w:t>envies), three times.”</w:t>
      </w:r>
    </w:p>
    <w:p>
      <w:pPr/>
      <w:r>
        <w:t>حَدَّثَنَا مُحَمَّدُ بْنُ بَشَّارٍ، وَحَفْصُ بْنُ عُمَرَ، قَالاَ حَدَّثَنَا عَبْدُ الرَّحْمَنِ، حَدَّثَنَا سُفْيَانُ، عَنْ عَاصِمِ بْنِ عُبَيْدِ اللَّهِ، عَنْ زِيَادِ بْنِ ثُوَيْبٍ، عَنْ أَبِي هُرَيْرَةَ، قَالَ جَاءَ النَّبِيُّ ـ صلى الله عليه وسلم ـ يَعُودُنِي فَقَالَ لِي ‏"‏ أَلاَ أَرْقِيكَ بِرُقْيَةٍ جَاءَنِي بِهَا جِبْرَائِيلُ ‏"‏ ‏.‏ قُلْتُ بِأَبِي وَأُمِّي بَلَى يَا رَسُولَ اللَّهِ ‏.‏ قَالَ ‏"‏ بِسْمِ اللَّهِ أَرْقِيكَ وَاللَّهُ يَشْفِيكَ مِنْ كُلِّ دَاءٍ فِيكَ مِنْ شَرِّ النَّفَّاثَاتِ فِي الْعُقَدِ وَمِنْ شَرِّ حَاسِدٍ إِذَا حَسَدَ ‏"‏ ‏.‏ ثَلاَثَ مَرَّاتٍ ‏.‏</w:t>
      </w:r>
    </w:p>
    <w:p>
      <w:pPr/>
      <w:r>
        <w:t>Grade: Da’if (Darussalam)Reference : Sunan Ibn Majah 3524In-book reference : Book 31, Hadith 89English translation : Vol. 4, Book 31, Hadith 3524Report Error | Share | Copy ▼</w:t>
      </w:r>
    </w:p>
    <w:p>
      <w:r>
        <w:t>----------------------------------------</w:t>
      </w:r>
    </w:p>
    <w:p>
      <w:pPr/>
      <w:r>
        <w:t>It was</w:t>
        <w:br/>
        <w:t>narrated that Ibn ‘Abbas said:“The Prophet (ﷺ) used to seek</w:t>
        <w:br/>
        <w:t>refuge for Hasan and Husain and say: A’udhu bi</w:t>
        <w:br/>
        <w:t>kalimatil-lahil-</w:t>
        <w:br/>
        <w:t>tammati, min kulli shaitanin wa hammah, wa min kulli</w:t>
        <w:br/>
        <w:t>‘aynin lammah (I</w:t>
        <w:br/>
        <w:t>seek refuge for you both in the Perfect Words of</w:t>
        <w:br/>
        <w:t>Allah, from every</w:t>
        <w:br/>
        <w:t>devil and every poisonous reptile, and from every</w:t>
        <w:br/>
        <w:t>evil eye).’ And he</w:t>
        <w:br/>
        <w:t>would say: ‘Thus Ibrahim used to seek refuge</w:t>
        <w:br/>
        <w:t>with Allah for Isma’il</w:t>
        <w:br/>
        <w:t>and Ishaq,’ or he said: ‘for Isma’il</w:t>
        <w:br/>
        <w:t>and Ya’qub.’”</w:t>
      </w:r>
    </w:p>
    <w:p>
      <w:pPr/>
      <w:r>
        <w:t>حَدَّثَنَا مُحَمَّدُ بْنُ سُلَيْمَانَ بْنِ هِشَامٍ الْبَغْدَادِيُّ، حَدَّثَنَا وَكِيعٌ، ح وَحَدَّثَنَا أَبُو بَكْرِ بْنُ خَلاَّدٍ الْبَاهِلِيُّ، حَدَّثَنَا أَبُو عَامِرٍ، قَالاَ حَدَّثَنَا سُفْيَانُ، عَنْ مَنْصُورٍ، عَنْ مِنْهَالٍ، عَنْ سَعِيدِ بْنِ جُبَيْرٍ، عَنِ ابْنِ عَبَّاسٍ، قَالَ كَانَ النَّبِيُّ ـ صلى الله عليه وسلم ـ يُعَوِّذُ الْحَسَنَ وَالْحُسَيْنَ يَقُولُ ‏"‏ أَعُوذُ بِكَلِمَاتِ اللَّهِ التَّامَّةِ مِنْ كُلِّ شَيْطَانٍ وَهَامَّةٍ وَمِنْ كُلِّ عَيْنٍ لاَمَّةٍ ‏"‏ ‏.‏ قَالَ ‏"‏ وَكَانَ أَبُونَا إِبْرَاهِيمُ يَعُوِّذُ بِهَا إِسْمَاعِيلَ وَإِسْحَاقَ ‏"‏ ‏.‏ أَوْ قَالَ ‏"‏ إِسْمَاعِيلَ وَيَعْقُوبَ ‏"‏ ‏.‏ وَهَذَا حَدِيثُ وَكِيعٍ ‏.‏</w:t>
      </w:r>
    </w:p>
    <w:p>
      <w:pPr/>
      <w:r>
        <w:t>Grade: Sahih (Darussalam)Reference : Sunan Ibn Majah 3525In-book reference : Book 31, Hadith 90English translation : Vol. 4, Book 31, Hadith 3525Report Error | Share | Copy ▼</w:t>
      </w:r>
    </w:p>
    <w:p>
      <w:r>
        <w:t>----------------------------------------</w:t>
      </w:r>
    </w:p>
    <w:p>
      <w:pPr/>
      <w:r>
        <w:t>It was</w:t>
        <w:br/>
        <w:t>narrated from Ibn ‘Abbas that, for fever and all kinds of</w:t>
        <w:br/>
        <w:t>pain, the</w:t>
        <w:br/>
        <w:t>Prophet (ﷺ) used to teach them to say:“Bismillahil-kabir,</w:t>
        <w:br/>
        <w:t>a’udhu</w:t>
        <w:br/>
        <w:t>billahil-‘Azim min sharri ‘irqin na’ar wa, min sharri</w:t>
        <w:br/>
        <w:t>harrin-</w:t>
        <w:br/>
        <w:t>nar (In the Name of Allah the Great, I seek refuge with Allah</w:t>
        <w:br/>
        <w:t>the</w:t>
        <w:br/>
        <w:t>Almighty from the evil of a vein gushing (with blood) and the</w:t>
        <w:br/>
        <w:t>evil of</w:t>
        <w:br/>
        <w:t>the heat of the Fire.”</w:t>
        <w:br/>
        <w:br/>
        <w:t>(One of the narrators) Abu `Ammar said: “I differed with the people on this, I said: ‘Screaming.’”</w:t>
        <w:br/>
        <w:br/>
        <w:t>Another chain from Ibn `Abbas, from the Prophet (ﷺ) with similar wording, and he said: “From the evil of a vein screaming (with blood).”</w:t>
      </w:r>
    </w:p>
    <w:p>
      <w:pPr/>
      <w:r>
        <w:t xml:space="preserve">حَدَّثَنَا مُحَمَّدُ بْنُ بَشَّارٍ، حَدَّثَنَا أَبُو عَامِرٍ، حَدَّثَنَا إِبْرَاهِيمُ الأَشْهَلِيُّ، عَنْ دَاوُدَ بْنِ حُصَيْنٍ، عَنْ عِكْرِمَةَ، عَنِ ابْنِ عَبَّاسٍ، أَنَّ النَّبِيَّ ـ صلى الله عليه وسلم ـ كَانَ يُعَلِّمُهُمْ مِنَ الْحُمَّى وَمِنَ الأَوْجَاعِ كُلِّهَا أَنْ يَقُولُوا ‏"‏ بِسْمِ اللَّهِ الْكَبِيرِ أَعُوذُ بِاللَّهِ الْعَظِيمِ مِنْ شَرِّ عِرْقٍ نَعَّارٍ وَمِنْ شَرِّ حَرِّ النَّارِ ‏"‏ ‏.‏ قَالَ أَبُو عَامِرٍ أَنَا أُخَالِفُ النَّاسَ فِي هَذَا أَقُولُ يَعَّارٍ ‏.‏ </w:t>
        <w:br/>
        <w:t xml:space="preserve"> حَدَّثَنَا عَبْدُ الرَّحْمَنِ بْنُ إِبْرَاهِيمَ الدِّمَشْقِيُّ، حَدَّثَنَا ابْنُ أَبِي فُدَيْكٍ، أَخْبَرَنِي إِبْرَاهِيمُ بْنُ إِسْمَاعِيلَ بْنِ أَبِي حَبِيبَةَ الأَشْهَلِيُّ، عَنْ دَاوُدَ بْنِ الْحُصَيْنِ، عَنْ عِكْرِمَةَ، عَنِ ابْنِ عَبَّاسٍ، عَنِ النَّبِيِّ ـ صلى الله عليه وسلم ـ نَحْوَهُ وَقَالَ ‏"‏ مِنْ شَرِّ عِرْقٍ نَعَّارٍ ‏"‏ ‏.‏</w:t>
      </w:r>
    </w:p>
    <w:p>
      <w:pPr/>
      <w:r>
        <w:t>Grade: Da’if (Darussalam)Reference : Sunan Ibn Majah 3526In-book reference : Book 31, Hadith 91English translation : Vol. 4, Book 31, Hadith 3526Report Error | Share | Copy ▼</w:t>
      </w:r>
    </w:p>
    <w:p>
      <w:r>
        <w:t>----------------------------------------</w:t>
      </w:r>
    </w:p>
    <w:p>
      <w:pPr/>
      <w:r>
        <w:t>It was</w:t>
        <w:br/>
        <w:t>narrated from ‘Umair that he heard Junadah bin Abu Umayyah</w:t>
        <w:br/>
        <w:t>say:“I</w:t>
        <w:br/>
        <w:t>heard ‘Ubadah bin Samit say: ‘Jibra’il (as) came to the</w:t>
        <w:br/>
        <w:t>Prophet</w:t>
        <w:br/>
        <w:t>(ﷺ) when he was suffering from fever and said: ‘Bismillahi</w:t>
        <w:br/>
        <w:t>arqika, min kulli shay’in yu’dhika, min hasadi hasidin, wa min</w:t>
        <w:br/>
        <w:t>kulli</w:t>
        <w:br/>
        <w:t>‘aynin, Allahu yashfika (In the Name of Allah I perform</w:t>
        <w:br/>
        <w:t>Ruqyah for</w:t>
        <w:br/>
        <w:t>you, from everything that is harming you; from the envy of</w:t>
        <w:br/>
        <w:t>the envier</w:t>
        <w:br/>
        <w:t>and from every evil eye, may Allah heal you).’”</w:t>
      </w:r>
    </w:p>
    <w:p>
      <w:pPr/>
      <w:r>
        <w:t>حَدَّثَنَا عَمْرُو بْنُ عُثْمَانَ بْنِ سَعِيدِ بْنِ كَثِيرِ بْنِ دِينَارٍ الْحِمْصِيُّ، حَدَّثَنَا أَبِي، عَنِ ابْنِ ثَوْبَانَ، عَنْ عُمَيْرٍ، أَنَّهُ سَمِعَ جُنَادَةَ بْنَ أَبِي أُمَيَّةَ، قَالَ سَمِعْتُ عُبَادَةَ بْنَ الصَّامِتِ، يَقُولُ أَتَى جِبْرَائِيلُ عَلَيْهِ السَّلاَمُ النَّبِيَّ ـ صلى الله عليه وسلم ـ وَهُوَ يُوعَكُ فَقَالَ بِسْمِ اللَّهِ أَرْقِيكَ مِنْ كُلِّ شَىْءٍ يُؤْذِيكَ مِنْ حَسَدِ حَاسِدٍ وَمِنْ كُلِّ عَيْنٍ اللَّهُ يَشْفِيكَ ‏.‏</w:t>
      </w:r>
    </w:p>
    <w:p>
      <w:pPr/>
      <w:r>
        <w:t>Grade: Hasan (Darussalam)Reference : Sunan Ibn Majah 3527In-book reference : Book 31, Hadith 92English translation : Vol. 4, Book 31, Hadith 3527Report Error | Share | Copy ▼</w:t>
      </w:r>
    </w:p>
    <w:p>
      <w:r>
        <w:t>----------------------------------------</w:t>
      </w:r>
    </w:p>
    <w:p>
      <w:pPr/>
      <w:r>
        <w:t>It was</w:t>
        <w:br/>
        <w:t>narrated from ‘Aishah that the Prophet (ﷺ) used to blow when</w:t>
        <w:br/>
        <w:t>performing Ruqyah.</w:t>
      </w:r>
    </w:p>
    <w:p>
      <w:pPr/>
      <w:r>
        <w:t>حَدَّثَنَا أَبُو بَكْرِ بْنُ أَبِي شَيْبَةَ، وَعَلِيُّ بْنُ مَيْمُونٍ الرَّقِّيُّ، وَسَهْلُ بْنُ أَبِي سَهْلٍ، قَالُوا حَدَّثَنَا وَكِيعٌ، عَنْ مَالِكِ بْنِ أَنَسٍ، عَنِ الزُّهْرِيِّ، عَنْ عُرْوَةَ، عَنْ عَائِشَةَ، أَنَّ النَّبِيَّ ـ صلى الله عليه وسلم ـ كَانَ يَنْفِثُ فِي الرُّقْيَةِ ‏.‏</w:t>
      </w:r>
    </w:p>
    <w:p>
      <w:pPr/>
      <w:r>
        <w:t>Grade: Sahih (Darussalam)Reference : Sunan Ibn Majah 3528In-book reference : Book 31, Hadith 93English translation : Vol. 4, Book 31, Hadith 3528Report Error | Share | Copy ▼</w:t>
      </w:r>
    </w:p>
    <w:p>
      <w:r>
        <w:t>----------------------------------------</w:t>
      </w:r>
    </w:p>
    <w:p>
      <w:pPr/>
      <w:r>
        <w:t>It was</w:t>
        <w:br/>
        <w:t>narrated from ‘Aishah:“Whenever the Prophet (ﷺ) fell ill,</w:t>
        <w:br/>
        <w:t>he</w:t>
        <w:br/>
        <w:t>would recite the Mu’awwidhat and blow, and when his pain grew</w:t>
        <w:br/>
        <w:t>worse, I would recite over him and wipe his hand over him, hoping for</w:t>
        <w:br/>
        <w:t>its blessing.”</w:t>
      </w:r>
    </w:p>
    <w:p>
      <w:pPr/>
      <w:r>
        <w:t>حَدَّثَنَا سَهْلُ بْنُ أَبِي سَهْلٍ، قَالَ حَدَّثَنَا مَعْنُ بْنُ عِيسَى، ح وَحَدَّثَنَا مُحَمَّدُ بْنُ يَحْيَى، حَدَّثَنَا بِشْرُ بْنُ عُمَرَ، قَالاَ حَدَّثَنَا مَالِكٌ، عَنِ ابْنِ شِهَابٍ، عَنْ عُرْوَةَ، عَنْ عَائِشَةَ، أَنَّ النَّبِيَّ ـ صلى الله عليه وسلم ـ كَانَ إِذَا اشْتَكَى يَقْرَأُ عَلَى نَفْسِهِ الْمُعَوِّذَاتِ وَيَنْفِثُ فَلَمَّا اشْتَدَّ وَجَعُهُ كُنْتُ أَقْرَأُ عَلَيْهِ وَأَمْسَحُ بِيَدِهِ رَجَاءَ بَرَكَتِهَا ‏.‏</w:t>
      </w:r>
    </w:p>
    <w:p>
      <w:pPr/>
      <w:r>
        <w:t>Grade: Sahih (Darussalam)Reference : Sunan Ibn Majah 3529In-book reference : Book 31, Hadith 94English translation : Vol. 4, Book 31, Hadith 3529Report Error | Share | Copy ▼</w:t>
      </w:r>
    </w:p>
    <w:p>
      <w:r>
        <w:t>----------------------------------------</w:t>
      </w:r>
    </w:p>
    <w:p>
      <w:pPr/>
      <w:r>
        <w:t>It was</w:t>
        <w:br/>
        <w:t>narrated that Zainab said:“There was an old woman who used to</w:t>
        <w:br/>
        <w:t>enter upon us and perform Ruqyah from erysipelas: Contagious disease</w:t>
        <w:br/>
        <w:t>which causes fever and leaves a red coloration of the skin. We had a</w:t>
        <w:br/>
        <w:t>bed with long legs, and when ‘Abdullah entered he would clear his</w:t>
        <w:br/>
        <w:t>throat and make noise. He entered one day and when she heard his</w:t>
        <w:br/>
        <w:t>voice she veiled herself from him. He came and sat beside me, and</w:t>
        <w:br/>
        <w:t>touched me, and he found a sting. He said: ‘What is this?’ I</w:t>
        <w:br/>
        <w:t>said: ‘An amulet against erysipelas.’ He pulled it, broke it and</w:t>
        <w:br/>
        <w:t>threw it away, and said: ‘The family of ‘Abdullah has no need of</w:t>
        <w:br/>
        <w:t>polytheism.’ I heard the Messenger of Allah (ﷺ) say: “Ruqyah</w:t>
        <w:br/>
        <w:t>(i.e., which consist of the names of idols and devils etc.), amulets</w:t>
        <w:br/>
        <w:t>and Tiwalah (charms) are polytheism.’”</w:t>
        <w:br/>
        <w:t>“I said: ‘I went out one day and so-and-so looked at me, and my eye began to water on the side nearest him. When I recited Ruqyah for it, it stopped, but if I did not recite Ruqyah it watered again.’ He said: ‘That is Satan, if you obey him he leaves you alone but if you disobey him he pokes you with his finger in your eye. But if you do what the Messenger of Allah (ﷺ) used to do, that will be better for you and more effective in healing. Sprinkle water in your eye and say: Adhhibil-bas Rabban-nas, washfi Antash-Shafi, la shifa’a illa shafi’uka, shafi’an la yughadiru saqaman (Take away the pain, O Lord of mankind, and grant healing, for You are the Healer, and there is no healing but Your healing that leaves no trace of sickness).’”</w:t>
      </w:r>
    </w:p>
    <w:p>
      <w:pPr/>
      <w:r>
        <w:t>حَدَّثَنَا أَيُّوبُ بْنُ مُحَمَّدٍ الرَّقِّيُّ، حَدَّثَنَا مُعَمَّرُ بْنُ سُلَيْمَانَ، حَدَّثَنَا عَبْدُ اللَّهِ بْنُ بِشْرٍ، عَنِ الأَعْمَشِ، عَنْ عَمْرِو بْنِ مُرَّةَ، عَنْ يَحْيَى بْنِ الْجَزَّارِ، عَنِ ابْنِ أُخْتِ، زَيْنَبَ امْرَأَةِ عَبْدِ اللَّهِ عَنْ زَيْنَبَ، قَالَتْ كَانَتْ عَجُوزٌ تَدْخُلُ عَلَيْنَا تَرْقِي مِنَ الْحُمْرَةِ وَكَانَ لَنَا سَرِيرٌ طَوِيلُ الْقَوَائِمِ وَكَانَ عَبْدُ اللَّهِ إِذَا دَخَلَ تَنَحْنَحَ وَصَوَّتَ فَدَخَلَ يَوْمًا فَلَمَّا سَمِعَتْ صَوْتَهُ احْتَجَبَتْ مِنْهُ فَجَاءَ فَجَلَسَ إِلَى جَانِبِي فَمَسَّنِي فَوَجَدَ مَسَّ خَيْطٍ فَقَالَ مَا هَذَا فَقُلْتُ رُقًى لِي فِيهِ مِنَ الْحُمْرَةِ فَجَذَبَهُ وَقَطَعَهُ فَرَمَى بِهِ وَقَالَ لَقَدْ أَصْبَحَ آلُ عَبْدِ اللَّهِ أَغْنِيَاءَ عَنِ الشِّرْكِ سَمِعْتُ رَسُولَ اللَّهِ ـ صلى الله عليه وسلم ـ يَقُولُ ‏"‏ إِنَّ الرُّقَى وَالتَّمَائِمَ وَالتِّوَلَةَ شِرْكٌ ‏"‏ ‏.‏ قُلْتُ فَإِنِّي خَرَجْتُ يَوْمًا فَأَبْصَرَنِي فُلاَنٌ فَدَمَعَتْ عَيْنِي الَّتِي تَلِيهِ فَإِذَا رَقَيْتُهَا سَكَنَتْ دَمْعَتُهَا وَإِذَا تَرَكْتُهَا دَمَعَتْ ‏.‏ قَالَ ذَاكِ الشَّيْطَانُ إِذَا أَطَعْتِيهِ تَرَكَكِ وَإِذَا عَصَيْتِيهِ طَعَنَ بِإِصْبَعِهِ فِي عَيْنِكِ وَلَكِنْ لَوْ فَعَلْتِ كَمَا فَعَلَ رَسُولُ اللَّهِ ـ صلى الله عليه وسلم ـ كَانَ خَيْرًا لَكِ وَأَجْدَرَ أَنْ تَشْفِينَ تَنْضَحِينَ فِي عَيْنِكِ الْمَاءَ وَتَقُولِينَ ‏"‏ أَذْهِبِ الْبَاسْ رَبَّ النَّاسْ اشْفِ أَنْتَ الشَّافِي لاَ شِفَاءَ إِلاَّ شِفَاؤُكَ شِفَاءً لاَ يُغَادِرُ سَقَمًا ‏"‏ ‏.‏</w:t>
      </w:r>
    </w:p>
    <w:p>
      <w:pPr/>
      <w:r>
        <w:t>Grade: Da'if (Darussalam)Reference : Sunan Ibn Majah 3530In-book reference : Book 31, Hadith 95English translation : Vol. 4, Book 31, Hadith 3530Report Error | Share | Copy ▼</w:t>
      </w:r>
    </w:p>
    <w:p>
      <w:r>
        <w:t>----------------------------------------</w:t>
      </w:r>
    </w:p>
    <w:p>
      <w:pPr/>
      <w:r>
        <w:t>It was</w:t>
        <w:br/>
        <w:t>narrated from ‘Imran bin Husain that the Prophet (ﷺ) saw a</w:t>
        <w:br/>
        <w:t>man</w:t>
        <w:br/>
        <w:t>with a brass ring on his hand. He said:“What is this ring?” He</w:t>
        <w:br/>
        <w:t>said: “It is for Wahinah.”* He said: “Take it off, for it will</w:t>
        <w:br/>
        <w:t>only</w:t>
        <w:br/>
        <w:t>increase you in weakness.”</w:t>
      </w:r>
    </w:p>
    <w:p>
      <w:pPr/>
      <w:r>
        <w:t>حَدَّثَنَا عَلِيُّ بْنُ أَبِي الْخَصِيبِ، حَدَّثَنَا وَكِيعٌ، عَنْ مُبَارَكٍ، عَنِ الْحَسَنِ، عَنْ عِمْرَانَ بْنِ الْحُصَيْنِ، أَنَّ النَّبِيَّ ـ صلى الله عليه وسلم ـ رَأَى رَجُلاً فِي يَدِهِ حَلْقَةٌ مِنْ صُفْرٍ فَقَالَ ‏"‏ مَا هَذِهِ الْحَلْقَةُ ‏"‏ ‏.‏ قَالَ هَذِهِ مِنَ الْوَاهِنَةِ ‏.‏ قَالَ ‏"‏ انْزِعْهَا فَإِنَّهَا لاَ تَزِيدُكَ إِلاَّ وَهْنًا ‏"‏ ‏.‏</w:t>
      </w:r>
    </w:p>
    <w:p>
      <w:pPr/>
      <w:r>
        <w:t>Grade: Da’if (Darussalam)Reference : Sunan Ibn Majah 3531In-book reference : Book 31, Hadith 96English translation : Vol. 4, Book 31, Hadith 3531Report Error | Share | Copy ▼</w:t>
      </w:r>
    </w:p>
    <w:p>
      <w:r>
        <w:t>----------------------------------------</w:t>
      </w:r>
    </w:p>
    <w:p>
      <w:pPr/>
      <w:r>
        <w:t>It was</w:t>
        <w:br/>
        <w:t>narrated that Umm Jundub said:“I saw the Messenger of Allah</w:t>
        <w:br/>
        <w:t>(ﷺ)</w:t>
        <w:br/>
        <w:t>stoning the ‘Aqabah Pillar from the bottom of the valley on the</w:t>
        <w:br/>
        <w:t>Day</w:t>
        <w:br/>
        <w:t>of Sacrifice, then he went away. A woman from Khath’am followed</w:t>
        <w:br/>
        <w:t>him, and with her was a son of hers who had been afflicted, he could</w:t>
        <w:br/>
        <w:t>not speak. She said: ‘O Messenger of Allah! This is my son, and he</w:t>
        <w:br/>
        <w:t>is</w:t>
        <w:br/>
        <w:t>all I have left of my family. He has been afflicted and cannot</w:t>
        <w:br/>
        <w:t>speak.’</w:t>
        <w:br/>
        <w:t>The Messenger of Allah (ﷺ) said: ‘Bring me some water.’</w:t>
        <w:br/>
        <w:t>So it was</w:t>
        <w:br/>
        <w:t>brought, and he washed his hands and rinsed out his mouth.</w:t>
        <w:br/>
        <w:t>Then he</w:t>
        <w:br/>
        <w:t>gave it to her and said: ‘Give him some to drink, and pour</w:t>
        <w:br/>
        <w:t>some over</w:t>
        <w:br/>
        <w:t>him, and seek Allah’s healing for him.’” She (Umm</w:t>
        <w:br/>
        <w:t>Jundub) said: “I met</w:t>
        <w:br/>
        <w:t>that woman and said: ‘Why don’t you give</w:t>
        <w:br/>
        <w:t>me some?’ She said: ‘It is</w:t>
        <w:br/>
        <w:t>only for the sick one.’ I met that</w:t>
        <w:br/>
        <w:t>woman one year later and asked her</w:t>
        <w:br/>
        <w:t>about the boy. She said: ‘He</w:t>
        <w:br/>
        <w:t>recovered and became (very) smart, not</w:t>
        <w:br/>
        <w:t>like the rest of the people.’”</w:t>
      </w:r>
    </w:p>
    <w:p>
      <w:pPr/>
      <w:r>
        <w:t>حَدَّثَنَا أَبُو بَكْرِ بْنُ أَبِي شَيْبَةَ، حَدَّثَنَا عَبْدُ الرَّحِيمِ بْنُ سُلَيْمَانَ، عَنْ يَزِيدَ بْنِ أَبِي زِيَادٍ، عَنْ سُلَيْمَانَ بْنِ عَمْرِو بْنِ الأَحْوَصِ، عَنْ أُمِّ جُنْدَبٍ، قَالَتْ رَأَيْتُ رَسُولَ اللَّهِ ـ صلى الله عليه وسلم ـ رَمَى جَمْرَةَ الْعَقَبَةِ مِنْ بَطْنِ الْوَادِي يَوْمَ النَّحْرِ ثُمَّ انْصَرَفَ وَتَبِعَتْهُ امْرَأَةٌ مِنْ خَثْعَمٍ وَمَعَهَا صَبِيٌّ لَهَا بِهِ بَلاَءٌ لاَ يَتَكَلَّمُ فَقَالَتْ يَا رَسُولَ اللَّهِ إِنَّ هَذَا ابْنِي وَبَقِيَّةُ أَهْلِي وَإِنَّ بِهِ بَلاَءً لاَ يَتَكَلَّمُ ‏.‏ فَقَالَ رَسُولُ اللَّهِ ـ صلى الله عليه وسلم ـ ‏"‏ ائْتُونِي بِشَىْءٍ مِنْ مَاءٍ ‏"‏ ‏.‏ فَأُتِيَ بِمَاءٍ فَغَسَلَ يَدَيْهِ وَمَضْمَضَ فَاهُ ثُمَّ أَعْطَاهَا فَقَالَ ‏"‏ اسْقِيهِ مِنْهُ وَصُبِّي عَلَيْهِ مِنْهُ وَاسْتَشْفِي اللَّهَ لَهُ ‏"‏ ‏.‏ قَالَتْ فَلَقِيتُ الْمَرْأَةَ فَقُلْتُ لَوْ وَهَبْتِ لِي مِنْهُ ‏.‏ فَقَالَتْ إِنَّمَا هُوَ لِهَذَا الْمُبْتَلَى ‏.‏ قَالَتْ فَلَقِيتُ الْمَرْأَةَ مِنَ الْحَوْلِ فَسَأَلْتُهَا عَنِ الْغُلاَمِ فَقَالَتْ بَرَأَ وَعَقَلَ عَقْلاً لَيْسَ كَعُقُولِ النَّاسِ ‏.‏</w:t>
      </w:r>
    </w:p>
    <w:p>
      <w:pPr/>
      <w:r>
        <w:t>Grade: Sahih (Darussalam)Reference : Sunan Ibn Majah 3532In-book reference : Book 31, Hadith 97English translation : Vol. 4, Book 31, Hadith 3532Report Error | Share | Copy ▼</w:t>
      </w:r>
    </w:p>
    <w:p>
      <w:r>
        <w:t>----------------------------------------</w:t>
      </w:r>
    </w:p>
    <w:p>
      <w:pPr/>
      <w:r>
        <w:t>It was</w:t>
        <w:br/>
        <w:t>narrated from ‘Ali that the Messenger of Allah (ﷺ) said:“The</w:t>
        <w:br/>
        <w:t>best remedy is the Qur’an.”</w:t>
      </w:r>
    </w:p>
    <w:p>
      <w:pPr/>
      <w:r>
        <w:t>حَدَّثَنَا مُحَمَّدُ بْنُ عُبَيْدِ بْنِ عُتْبَةَ بْنِ عَبْدِ الرَّحْمَنِ الْكِنْدِيُّ حَدَّثَنَا عَلِيُّ بْنُ ثَابِتٍ حَدَّثَنَا مُعَّادُ بْنُ سُلَيْمَانَ عَنْ أَبِي إِسْحَقَ عَنْ الْحَارِثِ عَنْ عَلِيٍّ رَضِيَ اللَّهُ عَنْهُ قَالَ قَالَ رَسُولُ اللَّهِ صَلَّى اللَّهُ عَلَيْهِ وَسَلَّمَ خَيْرُ الدَّوَاءِ الْقُرْآنُ</w:t>
      </w:r>
    </w:p>
    <w:p>
      <w:pPr/>
      <w:r>
        <w:t>Grade: Da’if (Darussalam)Reference : Sunan Ibn Majah 3533In-book reference : Book 31, Hadith 98English translation : Vol. 4, Book 31, Hadith 3533Report Error | Share | Copy ▼</w:t>
      </w:r>
    </w:p>
    <w:p>
      <w:r>
        <w:t>----------------------------------------</w:t>
      </w:r>
    </w:p>
    <w:p>
      <w:pPr/>
      <w:r>
        <w:t>It was</w:t>
        <w:br/>
        <w:t>narrated that ‘Aishah said:“The Prophet (ﷺ) enjoined</w:t>
        <w:br/>
        <w:t>killing</w:t>
        <w:br/>
        <w:t>Dhit-Tufytain* for it takes away the sight and causes</w:t>
        <w:br/>
        <w:t>miscarriage.”</w:t>
        <w:br/>
        <w:br/>
        <w:t>*That means a wicked snake.</w:t>
      </w:r>
    </w:p>
    <w:p>
      <w:pPr/>
      <w:r>
        <w:t>حَدَّثَنَا أَبُو بَكْرِ بْنُ أَبِي شَيْبَةَ، حَدَّثَنَا عَبْدَةُ بْنُ سُلَيْمَانَ، عَنْ هِشَامِ بْنِ عُرْوَةَ، عَنْ أَبِيهِ، عَنْ عَائِشَةَ، قَالَتْ أَمَرَ النَّبِيُّ ـ صلى الله عليه وسلم ـ بِقَتْلِ ذِي الطُّفْيَتَيْنِ فَإِنَّهُ يَلْتَمِسُ الْبَصَرَ وَيُصِيبُ الْحَبَلَ ‏.‏ يَعْنِي حَيَّةً خَبِيثَةً ‏.‏</w:t>
      </w:r>
    </w:p>
    <w:p>
      <w:pPr/>
      <w:r>
        <w:t>Grade: Sahih (Darussalam)Reference : Sunan Ibn Majah 3534In-book reference : Book 31, Hadith 99English translation : Vol. 4, Book 31, Hadith 3534Report Error | Share | Copy ▼</w:t>
      </w:r>
    </w:p>
    <w:p>
      <w:r>
        <w:t>----------------------------------------</w:t>
      </w:r>
    </w:p>
    <w:p>
      <w:pPr/>
      <w:r>
        <w:t>it was</w:t>
        <w:br/>
        <w:t>narrated from Salim, from his father, that the Messenger of</w:t>
        <w:br/>
        <w:t>Allah</w:t>
        <w:br/>
        <w:t>(ﷺ) said:“Kill snakes, and kill Dhit-Tufytain* and the Abtar**,</w:t>
        <w:br/>
        <w:t>for they take away the sight and cause miscarriage.”</w:t>
        <w:br/>
        <w:br/>
        <w:t>*A snake that has two white stripes on its back.</w:t>
        <w:br/>
        <w:br/>
        <w:t>**A snake with a short or mutilated tail.</w:t>
      </w:r>
    </w:p>
    <w:p>
      <w:pPr/>
      <w:r>
        <w:t>حَدَّثَنَا أَحْمَدُ بْنُ عَمْرِو بْنِ السَّرْحِ، حَدَّثَنَا عَبْدُ اللَّهِ بْنُ وَهْبٍ، أَخْبَرَنِي يُونُسُ، عَنِ ابْنِ شِهَابٍ، عَنْ سَالِمٍ، عَنْ أَبِيهِ، أَنَّ رَسُولَ اللَّهِ ـ صلى الله عليه وسلم ـ قَالَ ‏</w:t>
        <w:br/>
        <w:t>"‏ اقْتُلُوا الْحَيَّاتِ وَاقْتُلُوا ذَا الطُّفْيَتَيْنِ وَالأَبْتَرَ فَإِنَّهُمَا يَلْتَمِسَانِ الْبَصَرَ وَيُسْقِطَانِ الْحَبَلَ ‏"‏ ‏.‏</w:t>
      </w:r>
    </w:p>
    <w:p>
      <w:pPr/>
      <w:r>
        <w:t>Grade: Sahih (Darussalam)Reference : Sunan Ibn Majah 3535In-book reference : Book 31, Hadith 100English translation : Vol. 4, Book 31, Hadith 3535Report Error | Share | Copy ▼</w:t>
      </w:r>
    </w:p>
    <w:p>
      <w:r>
        <w:t>----------------------------------------</w:t>
      </w:r>
    </w:p>
    <w:p>
      <w:pPr/>
      <w:r>
        <w:t>It was</w:t>
        <w:br/>
        <w:t>narrated that Abu Hurairah said:“The Prophet (ﷺ) used to</w:t>
        <w:br/>
        <w:t>like</w:t>
        <w:br/>
        <w:t>good signs and hate bad omens.”</w:t>
      </w:r>
    </w:p>
    <w:p>
      <w:pPr/>
      <w:r>
        <w:t>حَدَّثَنَا مُحَمَّدُ بْنُ عَبْدِ اللَّهِ بْنِ نُمَيْرٍ، حَدَّثَنَا عَبْدَةُ بْنُ سُلَيْمَانَ، عَنْ مُحَمَّدِ بْنِ عَمْرٍو، عَنْ أَبِي سَلَمَةَ، عَنْ أَبِي هُرَيْرَةَ، قَالَ كَانَ النَّبِيُّ ـ صلى الله عليه وسلم ـ يُعْجِبُهُ الْفَأْلُ الْحَسَنُ وَيَكْرَهُ الطِّيَرَةَ ‏.‏</w:t>
      </w:r>
    </w:p>
    <w:p>
      <w:pPr/>
      <w:r>
        <w:t>Grade: Hasan (Darussalam)Reference : Sunan Ibn Majah 3536In-book reference : Book 31, Hadith 101English translation : Vol. 4, Book 31, Hadith 3536Report Error | Share | Copy ▼</w:t>
      </w:r>
    </w:p>
    <w:p>
      <w:r>
        <w:t>----------------------------------------</w:t>
      </w:r>
    </w:p>
    <w:p>
      <w:pPr/>
      <w:r>
        <w:t>It was</w:t>
        <w:br/>
        <w:t>narrated that Anas said:“The Prophet (ﷺ) said: ‘There is no</w:t>
        <w:br/>
        <w:t>‘Adwa* and no omen, but I like Al-Fa’l As-Salih.”**</w:t>
      </w:r>
    </w:p>
    <w:p>
      <w:pPr/>
      <w:r>
        <w:t>حَدَّثَنَا أَبُو بَكْرِ بْنُ أَبِي شَيْبَةَ، حَدَّثَنَا يَزِيدُ بْنُ هَارُونَ، أَنْبَأَنَا شُعْبَةُ، عَنْ قَتَادَةَ، عَنْ أَنَسٍ، قَالَ قَالَ النَّبِيُّ ـ صلى الله عليه وسلم ـ ‏</w:t>
        <w:br/>
        <w:t>"‏ لاَ عَدْوَى وَلاَ طِيَرَةَ وَأُحِبُّ الْفَأْلَ الصَّالِحَ ‏"‏ ‏.‏</w:t>
      </w:r>
    </w:p>
    <w:p>
      <w:pPr/>
      <w:r>
        <w:t>Reference : Sunan Ibn Majah 3537In-book reference : Book 31, Hadith 102English translation : Vol. 4, Book 31, Hadith 3537Report Error | Share | Copy ▼</w:t>
      </w:r>
    </w:p>
    <w:p>
      <w:r>
        <w:t>----------------------------------------</w:t>
      </w:r>
    </w:p>
    <w:p>
      <w:pPr/>
      <w:r>
        <w:t>It was</w:t>
        <w:br/>
        <w:t>narrated from ‘Abdullah that the Messenger of Allah (ﷺ)</w:t>
        <w:br/>
        <w:t>said:“The omen is polytheistic deed and anyone of us may think he</w:t>
        <w:br/>
        <w:t>sees</w:t>
        <w:br/>
        <w:t>an omen but Allah will dispel it by means of relying upon Him.”</w:t>
      </w:r>
    </w:p>
    <w:p>
      <w:pPr/>
      <w:r>
        <w:t>حَدَّثَنَا أَبُو بَكْرِ بْنُ أَبِي شَيْبَةَ، حَدَّثَنَا وَكِيعٌ، عَنْ سُفْيَانَ، عَنْ سَلَمَةَ، عَنْ عِيسَى بْنِ عَاصِمٍ، عَنْ زِرٍّ، عَنْ عَبْدِ اللَّهِ، قَالَ قَالَ رَسُولُ اللَّهِ ـ صلى الله عليه وسلم ـ ‏</w:t>
        <w:br/>
        <w:t>"‏ الطِّيَرَةُ شِرْكٌ وَمَا مِنَّا إِلاَّ وَلَكِنَّ اللَّهَ يُذْهِبُهُ بِالتَّوَكُّلِ ‏"‏ ‏.‏</w:t>
      </w:r>
    </w:p>
    <w:p>
      <w:pPr/>
      <w:r>
        <w:t>Grade: Sahih (Darussalam)Reference : Sunan Ibn Majah 3538In-book reference : Book 31, Hadith 103English translation : Vol. 4, Book 31, Hadith 3538Report Error | Share | Copy ▼</w:t>
      </w:r>
    </w:p>
    <w:p>
      <w:r>
        <w:t>----------------------------------------</w:t>
      </w:r>
    </w:p>
    <w:p>
      <w:pPr/>
      <w:r>
        <w:t>It was</w:t>
        <w:br/>
        <w:t>narrated from Ibn ‘Abbas that the Messenger of Allah (ﷺ) said:“There is no ‘Adwa, no omen, no Hamah and no Safar.”*</w:t>
      </w:r>
    </w:p>
    <w:p>
      <w:pPr/>
      <w:r>
        <w:t>حَدَّثَنَا أَبُو بَكْرِ بْنُ أَبِي شَيْبَةَ، حَدَّثَنَا أَبُو الأَحْوَصِ، عَنْ سِمَاكٍ، عَنْ عِكْرِمَةَ، عَنِ ابْنِ عَبَّاسٍ، قَالَ قَالَ رَسُولُ اللَّهِ ـ صلى الله عليه وسلم ـ ‏</w:t>
        <w:br/>
        <w:t>"‏ لاَ عَدْوَى وَلاَ طِيَرَةَ وَلاَ هَامَةَ وَلاَ صَفَرَ ‏"‏ ‏.‏</w:t>
      </w:r>
    </w:p>
    <w:p>
      <w:pPr/>
      <w:r>
        <w:t>Reference : Sunan Ibn Majah 3539In-book reference : Book 31, Hadith 104English translation : Vol. 4, Book 31, Hadith 3539Report Error | Share | Copy ▼</w:t>
      </w:r>
    </w:p>
    <w:p>
      <w:r>
        <w:t>----------------------------------------</w:t>
      </w:r>
    </w:p>
    <w:p>
      <w:pPr/>
      <w:r>
        <w:t>Ibn</w:t>
        <w:br/>
        <w:t>‘Umar said:“The Messenger of Allah (ﷺ) said: ‘There is no</w:t>
        <w:br/>
        <w:t>‘Adwa, no omen, and no Hamah.’ A man stood up and said: ‘O</w:t>
        <w:br/>
        <w:t>Messenger</w:t>
        <w:br/>
        <w:t>of Allah, what if a camel has mange and another camel gets</w:t>
        <w:br/>
        <w:t>mange from</w:t>
        <w:br/>
        <w:t>it?’ He said: ‘That is the Divine decree. Who causes</w:t>
        <w:br/>
        <w:t>the mange in the</w:t>
        <w:br/>
        <w:t>first one?’”</w:t>
      </w:r>
    </w:p>
    <w:p>
      <w:pPr/>
      <w:r>
        <w:t>حَدَّثَنَا أَبُو بَكْرِ بْنُ أَبِي شَيْبَةَ، حَدَّثَنَا وَكِيعٌ، عَنْ أَبِي جَنَابٍ، عَنْ أَبِيهِ، عَنِ ابْنِ عُمَرَ، قَالَ قَالَ رَسُولُ اللَّهِ ـ صلى الله عليه وسلم ـ ‏"‏ لاَ عَدْوَى وَلاَ طِيَرَةَ وَلاَ هَامَةَ ‏"‏ ‏.‏ فَقَامَ إِلَيْهِ رَجُلٌ فَقَالَ يَا رَسُولَ اللَّهِ الْبَعِيرُ يَكُونُ بِهِ الْجَرَبُ فَتَجْرَبُ بِهِ الإِبِلُ ‏.‏ قَالَ ‏"‏ ذَلِكَ الْقَدَرُ فَمَنْ أَجْرَبَ الأَوَّلَ ‏"‏ ‏.‏</w:t>
      </w:r>
    </w:p>
    <w:p>
      <w:pPr/>
      <w:r>
        <w:t>Grade: Sahih (Darussalam)Reference : Sunan Ibn Majah 3540In-book reference : Book 31, Hadith 105English translation : Vol. 4, Book 31, Hadith 3540Report Error | Share | Copy ▼</w:t>
      </w:r>
    </w:p>
    <w:p>
      <w:r>
        <w:t>----------------------------------------</w:t>
      </w:r>
    </w:p>
    <w:p>
      <w:pPr/>
      <w:r>
        <w:t>It was</w:t>
        <w:br/>
        <w:t>narrated from Abu Hurairah that the Messenger of Allah (ﷺ)</w:t>
        <w:br/>
        <w:t>said:“A</w:t>
        <w:br/>
        <w:t>man with sick camels should not let them graze or drink</w:t>
        <w:br/>
        <w:t>alongside</w:t>
        <w:br/>
        <w:t>healthy ones.”</w:t>
      </w:r>
    </w:p>
    <w:p>
      <w:pPr/>
      <w:r>
        <w:t>حَدَّثَنَا أَبُو بَكْرِ بْنُ أَبِي شَيْبَةَ، حَدَّثَنَا عَلِيُّ بْنُ مُسْهِرٍ، عَنْ مُحَمَّدِ بْنِ عَمْرٍو، عَنْ أَبِي سَلَمَةَ، عَنْ أَبِي هُرَيْرَةَ، قَالَ قَالَ رَسُولُ اللَّهِ ـ صلى الله عليه وسلم ـ ‏</w:t>
        <w:br/>
        <w:t>"‏ لاَ يُورِدُ الْمُمْرِضُ عَلَى الْمُصِحِّ ‏"‏ ‏.‏</w:t>
      </w:r>
    </w:p>
    <w:p>
      <w:pPr/>
      <w:r>
        <w:t>Grade: Hasan (Darussalam)Reference : Sunan Ibn Majah 3541In-book reference : Book 31, Hadith 106English translation : Vol. 4, Book 31, Hadith 3541Report Error | Share | Copy ▼</w:t>
      </w:r>
    </w:p>
    <w:p>
      <w:r>
        <w:t>----------------------------------------</w:t>
      </w:r>
    </w:p>
    <w:p>
      <w:pPr/>
      <w:r>
        <w:t>It was</w:t>
        <w:br/>
        <w:t>narrated from Jabir bin ‘Abdullah that the Messenger of Allah</w:t>
        <w:br/>
        <w:t>(ﷺ)</w:t>
        <w:br/>
        <w:t>took the hand of a leper and made him eat with him, and said:“Eat,</w:t>
        <w:br/>
        <w:t>with trust in Allah and reliance upon Allah.”</w:t>
      </w:r>
    </w:p>
    <w:p>
      <w:pPr/>
      <w:r>
        <w:t>حَدَّثَنَا أَبُو بَكْرٍ، وَمُجَاهِدُ بْنُ مُوسَى، وَمُحَمَّدُ بْنُ خَلَفٍ الْعَسْقَلاَنِيُّ، قَالُوا حَدَّثَنَا يُونُسُ بْنُ مُحَمَّدٍ، حَدَّثَنَا مُفَضَّلُ بْنُ فَضَالَةَ، عَنْ حَبِيبِ بْنِ الشَّهِيدِ، عَنْ مُحَمَّدِ بْنِ الْمُنْكَدِرِ، عَنْ جَابِرِ بْنِ عَبْدِ اللَّهِ، أَنَّ رَسُولَ اللَّهِ ـ صلى الله عليه وسلم ـ أَخَذَ بِيَدِ رَجُلٍ مَجْذُومٍ فَأَدْخَلَهَا مَعَهُ فِي الْقَصْعَةِ ثُمَّ قَالَ ‏</w:t>
        <w:br/>
        <w:t>"‏ كُلْ ثِقَةً بِاللَّهِ وَتَوَكُّلاً عَلَى اللَّهِ ‏"‏ ‏.‏</w:t>
      </w:r>
    </w:p>
    <w:p>
      <w:pPr/>
      <w:r>
        <w:t>Grade: Da’if (Darussalam)Reference : Sunan Ibn Majah 3542In-book reference : Book 31, Hadith 107English translation : Vol. 4, Book 31, Hadith 3542Report Error | Share | Copy ▼</w:t>
      </w:r>
    </w:p>
    <w:p>
      <w:r>
        <w:t>----------------------------------------</w:t>
      </w:r>
    </w:p>
    <w:p>
      <w:pPr/>
      <w:r>
        <w:t>It was</w:t>
        <w:br/>
        <w:t>narrated from Ibn ‘Abbas that the Prophet (ﷺ) said:“Do not</w:t>
        <w:br/>
        <w:t>keep looking at those who have leprosy.”</w:t>
      </w:r>
    </w:p>
    <w:p>
      <w:pPr/>
      <w:r>
        <w:t>حَدَّثَنَا عَبْدُ الرَّحْمَنِ بْنُ إِبْرَاهِيمَ، حَدَّثَنَا عَبْدُ اللَّهِ بْنُ نَافِعٍ، عَنِ ابْنِ أَبِي الزِّنَادِ، ح وَحَدَّثَنَا عَلِيُّ بْنُ أَبِي الْخَصِيبِ، حَدَّثَنَا وَكِيعٌ، عَنْ عَبْدِ اللَّهِ بْنِ سَعِيدِ بْنِ أَبِي هِنْدٍ، جَمِيعًا عَنْ مُحَمَّدِ بْنِ عَبْدِ اللَّهِ بْنِ عَمْرِو بْنِ عُثْمَانَ، عَنْ أُمِّهِ، فَاطِمَةَ بِنْتِ الْحُسَيْنِ عَنِ ابْنِ عَبَّاسٍ، أَنَّ النَّبِيَّ ـ صلى الله عليه وسلم ـ قَالَ ‏</w:t>
        <w:br/>
        <w:t>"‏ لاَ تُدِيمُوا النَّظَرَ إِلَى الْمَجْذُومِينَ ‏"‏ ‏.‏</w:t>
      </w:r>
    </w:p>
    <w:p>
      <w:pPr/>
      <w:r>
        <w:t>Grade: Hasan (Darussalam)Reference : Sunan Ibn Majah 3543In-book reference : Book 31, Hadith 108English translation : Vol. 4, Book 31, Hadith 3543Report Error | Share | Copy ▼</w:t>
      </w:r>
    </w:p>
    <w:p>
      <w:r>
        <w:t>----------------------------------------</w:t>
      </w:r>
    </w:p>
    <w:p>
      <w:pPr/>
      <w:r>
        <w:t>It was</w:t>
        <w:br/>
        <w:t>narrated from a man from the family of Sharid whose name was</w:t>
        <w:br/>
        <w:t>‘Amr,</w:t>
        <w:br/>
        <w:t>that his father said:“There was a leper among the delegation of</w:t>
        <w:br/>
        <w:t>Thaqif. The Prophet (ﷺ) sent word to him: ‘Go back, for we have</w:t>
        <w:br/>
        <w:t>accepted your oath of allegiance.’”</w:t>
      </w:r>
    </w:p>
    <w:p>
      <w:pPr/>
      <w:r>
        <w:t>حَدَّثَنَا عَمْرُو بْنُ رَافِعٍ، حَدَّثَنَا هُشَيْمٌ، عَنْ يَعْلَى بْنِ عَطَاءٍ، عَنْ رَجُلٍ، مِنْ آلِ الشَّرِيدِ يُقَالُ لَهُ عَمْرٌو عَنْ أَبِيهِ قَالَ كَانَ فِي وَفْدِ ثَقِيفٍ رَجُلٌ مَجْذُومٌ فَأَرْسَلَ إِلَيْهِ النَّبِيُّ ـ صلى الله عليه وسلم ـ ‏</w:t>
        <w:br/>
        <w:t>"‏ ارْجِعْ فَقَدْ بَايَعْنَاكَ ‏"‏ ‏.‏</w:t>
      </w:r>
    </w:p>
    <w:p>
      <w:pPr/>
      <w:r>
        <w:t>Grade: Sahih (Darussalam)Reference : Sunan Ibn Majah 3544In-book reference : Book 31, Hadith 109English translation : Vol. 4, Book 31, Hadith 3544Report Error | Share | Copy ▼</w:t>
      </w:r>
    </w:p>
    <w:p>
      <w:r>
        <w:t>----------------------------------------</w:t>
      </w:r>
    </w:p>
    <w:p>
      <w:pPr/>
      <w:r>
        <w:t>It was</w:t>
        <w:br/>
        <w:t>narrated that ‘Aishah said:“A Jew from among the Jews of Bani</w:t>
        <w:br/>
        <w:t>Zuraiq, whose name was Labid bin A’sam, cast a spell on the Prophet</w:t>
        <w:br/>
        <w:t>(ﷺ), and the Prophet (ﷺ) began to imagine that he had done</w:t>
        <w:br/>
        <w:t>something when he had not. One day, or one night, the Messenger of</w:t>
        <w:br/>
        <w:t>Allah (ﷺ) supplicated, and then supplicated again. Then he said: ‘O</w:t>
        <w:br/>
        <w:t>‘Aishah, do you know that Allah has instructed me concerning the</w:t>
        <w:br/>
        <w:t>matter I asked Him about? Two men came to me, and one of them sat at</w:t>
        <w:br/>
        <w:t>my head and the other at my feet. The one at my head said to the one at my feet, or the one at my feet said to the one at my head "what is ailing this man ?" He</w:t>
        <w:br/>
        <w:t>said: “He has been affected by a spell.” He said: “Who cast the</w:t>
        <w:br/>
        <w:t>spell on him?” He said: “Labid bin A’sam.” He said: “With</w:t>
        <w:br/>
        <w:t>what?” He said: “With a comb and the hairs stuck to it, and the</w:t>
        <w:br/>
        <w:t>spathe of a male date palm.” He said: “Where is that?” He said:</w:t>
        <w:br/>
        <w:t>“In the well of Dhu Arwan.”</w:t>
        <w:br/>
        <w:t>She said: “So the Prophet (ﷺ) went to it, with a group of his Companions, then he came and said: ‘By Allah. O ‘Aishah. It was as if its water was infused with henna and its date palms were like the heads of devils.’”</w:t>
        <w:br/>
        <w:t>She said: “I said: ‘O Messenger of Allah, why don’t you burn them?’ He said: ‘As for me, Allah has healed me, and I do not like to let evil spread among the people.’ Then he issued orders that the well be filled up with earth.”</w:t>
      </w:r>
    </w:p>
    <w:p>
      <w:pPr/>
      <w:r>
        <w:t>حَدَّثَنَا أَبُو بَكْرِ بْنُ أَبِي شَيْبَةَ، حَدَّثَنَا عَبْدُ اللَّهِ بْنُ نُمَيْرٍ، عَنْ هِشَامٍ، عَنْ أَبِيهِ، عَنْ عَائِشَةَ، قَالَتْ سَحَرَ النَّبِيَّ ـ صلى الله عليه وسلم ـ يَهُودِيٌّ مِنْ يَهُودِ بَنِي زُرَيْقٍ يُقَالُ لَهُ لَبِيدُ بْنُ الأَعْصَمِ حَتَّى كَانَ النَّبِيُّ ـ صلى الله عليه وسلم ـ يُخَيَّلُ إِلَيْهِ أَنَّهُ يَفْعَلُ الشَّىْءَ وَلاَ يَفْعَلُهُ ‏.‏ قَالَتْ حَتَّى إِذَا كَانَ ذَاتَ يَوْمٍ أَوْ كَانَ ذَاتَ لَيْلَةٍ دَعَا رَسُولُ اللَّهِ ـ صلى الله عليه وسلم ـ ثُمَّ دَعَا ثُمَّ دَعَا ثُمَّ قَالَ ‏"‏ يَا عَائِشَةُ أَشَعَرْتِ أَنَّ اللَّهَ قَدْ أَفْتَانِي فِيمَا اسْتَفْتَيْتُهُ فِيهِ جَاءَنِي رَجُلاَنِ فَجَلَسَ أَحَدُهُمَا عِنْدَ رَأْسِي وَالآخَرُ عِنْدَ رِجْلِي فَقَالَ الَّذِي عِنْدَ رَأْسِي لِلَّذِي عِنْدَ رِجْلِي أَوِ الَّذِي عِنْدَ رِجْلِي لِلَّذِي عِنْدَ رَأْسِي مَا وَجَعُ الرَّجُلِ قَالَ مَطْبُوبٌ ‏.‏ قَالَ مَنْ طَبَّهُ قَالَ لَبِيدُ بْنُ الأَعْصَمِ ‏.‏ قَالَ فِي أَىِّ شَىْءٍ قَالَ فِي مُشْطٍ وَمُشَاطَةٍ وَجُفِّ طَلْعَةِ ذَكَرٍ ‏.‏ قَالَ وَأَيْنَ هُوَ قَالَ فِي بِئْرِ ذِي أَرْوَانَ ‏"‏ ‏.‏ قَالَتْ فَأَتَاهُ النَّبِيُّ ـ صلى الله عليه وسلم ـ فِي أُنَاسٍ مِنْ أَصْحَابِهِ ثُمَّ جَاءَ فَقَالَ ‏"‏ وَاللَّهِ يَا عَائِشَةُ لَكَأَنَّ مَاءَهَا نُقَاعَةُ الْحِنَّاءِ وَلَكَأَنَّ نَخْلَهَا رُءُوسُ الشَّيَاطِينِ ‏"‏ ‏.‏ قَالَتْ قُلْتُ يَا رَسُولَ اللَّهِ أَفَلاَ أَحْرَقْتَهُ قَالَ ‏"‏ لاَ أَمَّا أَنَا فَقَدْ عَافَانِيَ اللَّهُ وَكَرِهْتُ أَنْ أُثِيرَ عَلَى النَّاسِ مِنْهُ شَرًّا ‏"‏ ‏.‏ فَأَمَرَ بِهَا فَدُفِنَتْ ‏.‏</w:t>
      </w:r>
    </w:p>
    <w:p>
      <w:pPr/>
      <w:r>
        <w:t>Grade: Sahih (Darussalam)Reference : Sunan Ibn Majah 3545In-book reference : Book 31, Hadith 110English translation : Vol. 4, Book 31, Hadith 3545Report Error | Share | Copy ▼</w:t>
      </w:r>
    </w:p>
    <w:p>
      <w:r>
        <w:t>----------------------------------------</w:t>
      </w:r>
    </w:p>
    <w:p>
      <w:pPr/>
      <w:r>
        <w:t>It was</w:t>
        <w:br/>
        <w:t>narrated from Ibn ‘Umar that Umm Salamah said:“O Messenger of</w:t>
        <w:br/>
        <w:t>Allah, every year you are still suffering pain because of the</w:t>
        <w:br/>
        <w:t>poisoned</w:t>
        <w:br/>
        <w:t>meat that you ate.” He said: “Nothing that happens to</w:t>
        <w:br/>
        <w:t>me, but it was</w:t>
        <w:br/>
        <w:t>decreed for me when Adam was still at the stage of</w:t>
        <w:br/>
        <w:t>being clay.’”</w:t>
      </w:r>
    </w:p>
    <w:p>
      <w:pPr/>
      <w:r>
        <w:t>حَدَّثَنَا يَحْيَى بْنُ عُثْمَانَ بْنِ سَعِيدِ بْنِ كَثِيرِ بْنِ دِينَارٍ الْحِمْصِيُّ، حَدَّثَنَا بَقِيَّةُ، حَدَّثَنَا أَبُو بَكْرٍ الْعَنْسِيُّ، عَنْ يَزِيدَ بْنِ أَبِي حَبِيبٍ، وَمُحَمَّدِ بْنِ يَزِيدَ الْمِصْرِيَّيْنِ، قَالاَ حَدَّثَنَا نَافِعٌ، عَنِ ابْنِ عُمَرَ، قَالَ قَالَتْ أُمُّ سَلَمَةَ يَا رَسُولَ اللَّهِ لاَ يَزَالُ يُصِيبُكَ كُلَّ عَامٍ وَجَعٌ مِنَ الشَّاةِ الْمَسْمُومَةِ الَّتِي أَكَلْتَ ‏.‏ قَالَ ‏</w:t>
        <w:br/>
        <w:t>"‏ مَا أَصَابَنِي شَىْءٌ مِنْهَا إِلاَّ وَهُوَ مَكْتُوبٌ عَلَىَّ وَآدَمُ فِي طِينَتِهِ ‏"‏ ‏.‏</w:t>
      </w:r>
    </w:p>
    <w:p>
      <w:pPr/>
      <w:r>
        <w:t>Grade: Da’if (Darussalam)Reference : Sunan Ibn Majah 3546In-book reference : Book 31, Hadith 111English translation : Vol. 4, Book 31, Hadith 3546Report Error | Share | Copy ▼</w:t>
      </w:r>
    </w:p>
    <w:p>
      <w:r>
        <w:t>----------------------------------------</w:t>
      </w:r>
    </w:p>
    <w:p>
      <w:pPr/>
      <w:r>
        <w:t>It was</w:t>
        <w:br/>
        <w:t>narrated from Khawlah bint Hakim that the Prophet (ﷺ) said:“If</w:t>
        <w:br/>
        <w:t>anyone of you, when he stops to camp (while on a journey), says</w:t>
        <w:br/>
        <w:t>A’udhu bi kalimatil-lahit-tammati min sharri ma khalaq (I seek</w:t>
        <w:br/>
        <w:t>refuge</w:t>
        <w:br/>
        <w:t>in the Perfect Words of Allah from the evil of that which He</w:t>
        <w:br/>
        <w:t>has</w:t>
        <w:br/>
        <w:t>created), then nothing will harm him in that place until he moves</w:t>
        <w:br/>
        <w:t>on.”</w:t>
      </w:r>
    </w:p>
    <w:p>
      <w:pPr/>
      <w:r>
        <w:t>حَدَّثَنَا أَبُو بَكْرِ بْنُ أَبِي شَيْبَةَ، حَدَّثَنَا عَفَّانُ، حَدَّثَنَا وُهَيْبٌ، حَدَّثَنَا مُحَمَّدُ بْنُ عَجْلاَنَ، عَنْ يَعْقُوبَ بْنِ عَبْدِ اللَّهِ بْنِ الأَشَجِّ، عَنْ سَعِيدِ بْنِ الْمُسَيَّبِ، عَنْ سَعْدِ بْنِ مَالِكٍ، عَنْ خَوْلَةَ بِنْتِ حَكِيمٍ، أَنَّ النَّبِيَّ ـ صلى الله عليه وسلم ـ قَالَ ‏</w:t>
        <w:br/>
        <w:t>"‏ لَوْ أَنَّ أَحَدَكُمْ إِذَا نَزَلَ مَنْزِلاً قَالَ أَعُوذُ بِكَلِمَاتِ اللَّهِ التَّامَّةِ مِنْ شَرِّ مَا خَلَقَ - لَمْ يَضُرَّهُ فِي ذَلِكَ الْمَنْزِلِ شَىْءٌ حَتَّى يَرْتَحِلَ مِنْهُ ‏"‏ ‏.‏</w:t>
      </w:r>
    </w:p>
    <w:p>
      <w:pPr/>
      <w:r>
        <w:t>Grade: Sahih (Darussalam)Reference : Sunan Ibn Majah 3547In-book reference : Book 31, Hadith 112English translation : Vol. 4, Book 31, Hadith 3547Report Error | Share | Copy ▼</w:t>
      </w:r>
    </w:p>
    <w:p>
      <w:r>
        <w:t>----------------------------------------</w:t>
      </w:r>
    </w:p>
    <w:p>
      <w:pPr/>
      <w:r>
        <w:t>It was</w:t>
        <w:br/>
        <w:t>narrated that ‘Uthman bin Abul-‘As said:“When the Messenger</w:t>
        <w:br/>
        <w:t>of</w:t>
        <w:br/>
        <w:t>Allah (ﷺ) appointed me as governor of Ta’if, I began to get</w:t>
        <w:br/>
        <w:t>confused during my prayer, until I no longer knew what I was doing.</w:t>
        <w:br/>
        <w:t>When I noticed that, I travelled to the Messenger of Allah (ﷺ), and</w:t>
        <w:br/>
        <w:t>he said: ‘The son of Abul-‘As?’ I said: ‘Yes, O Messenger of</w:t>
        <w:br/>
        <w:t>Allah.’</w:t>
        <w:br/>
        <w:t>He said: ‘What brings you here?’ He said: ‘O</w:t>
        <w:br/>
        <w:t>Messenger of Allah, I get</w:t>
        <w:br/>
        <w:t>confused during my prayer, until I do not</w:t>
        <w:br/>
        <w:t>know what I am doing.’ He</w:t>
        <w:br/>
        <w:t>said: ‘That is Satan. Come here.’ So</w:t>
        <w:br/>
        <w:t>I came close to him, and sat upon</w:t>
        <w:br/>
        <w:t>the front part of my feet then he</w:t>
        <w:br/>
        <w:t>struck my chest with his hand and</w:t>
        <w:br/>
        <w:t>put some spittle in my mouth and</w:t>
        <w:br/>
        <w:t>said: ‘Get out, O enemy of Allah!’ He</w:t>
        <w:br/>
        <w:t>did that three times, then</w:t>
        <w:br/>
        <w:t>he said: ‘Get on with your work.’” ‘Uthman</w:t>
        <w:br/>
        <w:t>said: “Indeed, I</w:t>
        <w:br/>
        <w:t>never felt confused (during my prayer) after that.”</w:t>
      </w:r>
    </w:p>
    <w:p>
      <w:pPr/>
      <w:r>
        <w:t>حَدَّثَنَا مُحَمَّدُ بْنُ بَشَّارٍ، حَدَّثَنَا مُحَمَّدُ بْنُ عَبْدِ اللَّهِ الأَنْصَارِيُّ، حَدَّثَنِي عُيَيْنَةُ بْنُ عَبْدِ الرَّحْمَنِ، حَدَّثَنِي أَبِي، عَنْ عُثْمَانَ بْنِ أَبِي الْعَاصِ، قَالَ لَمَّا اسْتَعْمَلَنِي رَسُولُ اللَّهِ ـ صلى الله عليه وسلم ـ عَلَى الطَّائِفِ جَعَلَ يَعْرِضُ لِي شَىْءٌ فِي صَلاَتِي حَتَّى مَا أَدْرِي مَا أُصَلِّي فَلَمَّا رَأَيْتُ ذَلِكَ رَحَلْتُ إِلَى رَسُولِ اللَّهِ ـ صلى الله عليه وسلم ـ فَقَالَ ‏"‏ ابْنُ أَبِي الْعَاصِ ‏"‏ ‏.‏ قُلْتُ نَعَمْ يَا رَسُولَ اللَّهِ ‏.‏ قَالَ ‏"‏ مَا جَاءَ بِكَ ‏"‏ ‏.‏ قُلْتُ يَا رَسُولَ اللَّهِ عَرَضَ لِي شَىْءٌ فِي صَلاَتِي حَتَّى مَا أَدْرِي مَا أُصَلِّي ‏.‏ قَالَ ‏"‏ ذَاكَ الشَّيْطَانُ ادْنُهْ ‏"‏ ‏.‏ فَدَنَوْتُ مِنْهُ فَجَلَسْتُ عَلَى صُدُورِ قَدَمَىَّ ‏.‏ قَالَ فَضَرَبَ صَدْرِي بِيَدِهِ وَتَفَلَ فِي فَمِي وَقَالَ ‏"‏ اخْرُجْ عَدُوَّ اللَّهِ ‏"‏ ‏.‏ فَفَعَلَ ذَلِكَ ثَلاَثَ مَرَّاتٍ ثُمَّ قَالَ ‏"‏ الْحَقْ بِعَمَلِكَ ‏"‏ ‏.‏ قَالَ فَقَالَ عُثْمَانُ فَلَعَمْرِي مَا أَحْسِبُهُ خَالَطَنِي بَعْدُ ‏.‏</w:t>
      </w:r>
    </w:p>
    <w:p>
      <w:pPr/>
      <w:r>
        <w:t>Grade: Sahih (Darussalam)Reference : Sunan Ibn Majah 3548In-book reference : Book 31, Hadith 113English translation : Vol. 4, Book 31, Hadith 3548Report Error | Share | Copy ▼</w:t>
      </w:r>
    </w:p>
    <w:p>
      <w:r>
        <w:t>----------------------------------------</w:t>
      </w:r>
    </w:p>
    <w:p>
      <w:pPr/>
      <w:r>
        <w:t>It was</w:t>
        <w:br/>
        <w:t>narrated from ‘Abdur-Rahman bin Abi Laila that his father Abu</w:t>
        <w:br/>
        <w:t>Laila</w:t>
        <w:br/>
        <w:t>said:“I was sitting with the Prophet (ﷺ) when a Bedouin came</w:t>
        <w:br/>
        <w:t>to</w:t>
        <w:br/>
        <w:t>him and said: ‘I have a brother who is sick.’ He said: ‘What is</w:t>
        <w:br/>
        <w:t>the</w:t>
        <w:br/>
        <w:t>matter with your brother?’ He said: ‘He suffers from a slight</w:t>
        <w:br/>
        <w:t>mental</w:t>
        <w:br/>
        <w:t>derangement.’ He said: ‘Go and bring him.’” He said:</w:t>
        <w:br/>
        <w:t>“(So he went) and</w:t>
        <w:br/>
        <w:t>he brought him. He made him sit down in front of</w:t>
        <w:br/>
        <w:t>him and I heard him</w:t>
        <w:br/>
        <w:t>seeking refuge for him with Fatihatil-Kitab; four</w:t>
        <w:br/>
        <w:t>Verses from the</w:t>
        <w:br/>
        <w:t>beginning of Al-Baqarah, two Verses from its middle:</w:t>
        <w:br/>
        <w:t>‘And your Ilah</w:t>
        <w:br/>
        <w:t>(God) is One Ilah (God – Allah),’ [2:163] and</w:t>
        <w:br/>
        <w:t>Ayat Al-Kursi; and three</w:t>
        <w:br/>
        <w:t>Verses from its end; a Verse from Al ‘Imran,</w:t>
        <w:br/>
        <w:t>I think it was: ‘Allah</w:t>
        <w:br/>
        <w:t>bears witness that La ilaha illa Huwa (none</w:t>
        <w:br/>
        <w:t>has the right to be</w:t>
        <w:br/>
        <w:t>worshipped but He),’ [3:18] a Verse from</w:t>
        <w:br/>
        <w:t>Al-A’raf: ‘Indeed, your Lord</w:t>
        <w:br/>
        <w:t>is Allah,’ [7:54] a Verse from</w:t>
        <w:br/>
        <w:t>Al-Mu’minun: ‘And whoever invokes (or</w:t>
        <w:br/>
        <w:t>worships), besides Allah,</w:t>
        <w:br/>
        <w:t>any other ilah (god), of whom he has no</w:t>
        <w:br/>
        <w:t>proof,’[23:117] a Verse</w:t>
        <w:br/>
        <w:t>from Al-Jinn: ‘And He, exalted is the Majesty</w:t>
        <w:br/>
        <w:t>of our Lord,’</w:t>
        <w:br/>
        <w:t>[72:3] ten Verses from the beginning of As-Saffat; three</w:t>
        <w:br/>
        <w:t>Verses from</w:t>
        <w:br/>
        <w:t>the end of Al-Hashr; (then) ‘Say: He is Allah, (the) One,’</w:t>
        <w:br/>
        <w:t>[112:1] and Al-Mu’awwidhatain. Then the Bedouin stood up, healed,</w:t>
        <w:br/>
        <w:t>and</w:t>
        <w:br/>
        <w:t>there was nothing wrong with him.”</w:t>
      </w:r>
    </w:p>
    <w:p>
      <w:pPr/>
      <w:r>
        <w:t>حَدَّثَنَا هَارُونُ بْنُ حَيَّانَ، حَدَّثَنَا إِبْرَاهِيمُ بْنُ مُوسَى، أَنْبَأَنَا عَبْدَةُ بْنُ سُلَيْمَانَ، حَدَّثَنَا أَبُو جَنَابٍ، عَنْ عَبْدِ الرَّحْمَنِ بْنِ أَبِي لَيْلَى، عَنْ أَبِيهِ أَبِي لَيْلَى، قَالَ كُنْتُ جَالِسًا عِنْدَ النَّبِيِّ ـ صلى الله عليه وسلم ـ إِذْ جَاءَهُ أَعْرَابِيٌّ فَقَالَ إِنَّ لِي أَخًا وَجِعًا ‏.‏ قَالَ ‏"‏ مَا وَجَعُ أَخِيكَ ‏"‏ ‏.‏ قَالَ بِهِ لَمَمٌ ‏.‏ قَالَ ‏"‏ اذْهَبْ فَأْتِنِي بِهِ ‏"‏ ‏.‏ قَالَ فَذَهَبَ فَجَاءَ بِهِ فَأَجْلَسَهُ بَيْنَ يَدَيْهِ فَسَمِعْتُهُ عَوَّذَهُ بِفَاتِحَةِ الْكِتَابِ وَأَرْبَعِ آيَاتٍ مِنْ أَوَّلِ الْبَقَرَةِ وَآيَتَيْنِ مِنْ وَسَطِهَا وَإِلَهُكُمْ إِلَهٌ وَاحِدٌ وَآيَةِ الْكُرْسِيِّ وَثَلاَثِ آيَاتٍ مِنْ خَاتِمَتِهَا وَآيَةٍ مِنْ آلِ عِمْرَانَ - أَحْسِبُهُ قَالَ ‏{شَهِدَ اللَّهُ أَنَّهُ لاَ إِلَهَ إِلاَّ هُوَ}‏ - وَآيَةٍ مِنَ الأَعْرَافِ ‏{إِنَّ رَبَّكُمُ اللَّهُ الَّذِي خَلَقَ}‏ الآيَةَ وَآيَةٍ مِنَ الْمُؤْمِنِينَ ‏{وَمَنْ يَدْعُ مَعَ اللَّهِ إِلهًا آخَرَ لاَ بُرْهَانَ لَهُ بِهِ }‏ وَآيَةٍ مِنَ الْجِنِّ ‏{وَأَنَّهُ تَعَالَى جَدُّ رِبِّنَا مَا اتَّخَذَ صَاحِبَةً وَلاَ وَلَدًا}‏ وَعَشْرِ آيَاتٍ مِنْ أَوَّلِ الصَّافَّاتِ وَثَلاَثِ آيَاتٍ مِنْ آخِرِ الْحَشْرِ وَ ‏{قُلْ هُوَ اللَّهُ أَحَدٌ }‏ وَالْمُعَوِّذَتَيْنِ ‏.‏ فَقَامَ الأَعْرَابِيُّ قَدْ بَرَأَ لَيْسَ بِهِ بَأْسٌ ‏.‏</w:t>
      </w:r>
    </w:p>
    <w:p>
      <w:pPr/>
      <w:r>
        <w:t>Grade: Da’if (Darussalam)Reference : Sunan Ibn Majah 3549In-book reference : Book 31, Hadith 114English translation : Vol. 4, Book 31, Hadith 3549Report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