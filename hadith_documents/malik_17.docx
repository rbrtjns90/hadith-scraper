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Zakat - Muwatta Malik - Sunnah.com - Sayings and Teachings of Prophet Muhammad (صلى الله عليه و سلم)</w:t>
      </w:r>
    </w:p>
    <w:p>
      <w:pPr/>
      <w:r>
        <w:t>Yahya related to me from Malik from Amr ibn Yahya al-Mazini that</w:t>
        <w:br/>
        <w:t>his father said that he had heard Abu Said al-Khudri say that the</w:t>
        <w:br/>
        <w:t>Messenger of Allah, may Allah bless him and grant him peace, said,</w:t>
        <w:br/>
        <w:t>"There is no zakat on less than five camels, there is no zakat on less</w:t>
        <w:br/>
        <w:t>than five awaq (two hundred dirhams of pure silver) and there is no</w:t>
        <w:br/>
        <w:t>zakat on less than five awsuq (three hundred sa)."</w:t>
      </w:r>
    </w:p>
    <w:p>
      <w:pPr/>
      <w:r>
        <w:t>حَدَّثَنِي عَنْ مَالِكٍ، عَنْ عَمْرِو بْنِ يَحْيَى الْمَازِنِيِّ، عَنْ أَبِيهِ، أَنَّهُ قَالَ سَمِعْتُ أَبَا سَعِيدٍ الْخُدْرِيَّ، يَقُولُ قَالَ رَسُولُ اللَّهِ صلى الله عليه وسلم ‏:‏ ‏</w:t>
        <w:br/>
        <w:t>"‏ لَيْسَ فِيمَا دُونَ خَمْسِ ذَوْدٍ صَدَقَةٌ، وَلَيْسَ فِيمَا دُونَ خَمْسِ أَوَاقٍ صَدَقَةٌ، وَلَيْسَ فِيمَا دُونَ خَمْسَةِ أَوْسُقٍ صَدَقَةٌ ‏"‏ ‏.‏</w:t>
      </w:r>
    </w:p>
    <w:p>
      <w:pPr/>
      <w:r>
        <w:t>USC-MSA web (English) reference : Book 17, Hadith 1Arabic reference : Book 17, Hadith 581Report Error | Share | Copy ▼</w:t>
      </w:r>
    </w:p>
    <w:p>
      <w:r>
        <w:t>----------------------------------------</w:t>
      </w:r>
    </w:p>
    <w:p>
      <w:pPr/>
      <w:r>
        <w:t>Yahya related to me from Malik from Muhammad ibn Abdullah ibn Abd</w:t>
        <w:br/>
        <w:t>arRahman ibn Abi Sasaca al-Ansari from al-Mazini from his father from</w:t>
        <w:br/>
        <w:t>Abu Said al-Khudri that the Messenger of Allah, may Allah bless him</w:t>
        <w:br/>
        <w:t>and grant him peace, said, "There is no zakat on less than five awsuq</w:t>
        <w:br/>
        <w:t>of dates, there is no zakat on less than five awaq of silver and there</w:t>
        <w:br/>
        <w:t>is no zakat on less than five camels."</w:t>
      </w:r>
    </w:p>
    <w:p>
      <w:pPr/>
      <w:r>
        <w:t>وَحَدَّثَنِي عَنْ مَالِكٍ، عَنْ مُحَمَّدِ بْنِ عَبْدِ اللَّهِ بْنِ عَبْدِ الرَّحْمَنِ بْنِ أَبِي صَعْصَعَةَ الأَنْصَارِيِّ، ثُمَّ الْمَازِنِيِّ عَنْ أَبِيهِ، عَنْ أَبِي سَعِيدٍ الْخُدْرِيِّ، أَنَّ رَسُولَ اللَّهِ صلى الله عليه وسلم قَالَ ‏:‏ ‏</w:t>
        <w:br/>
        <w:t>"‏ لَيْسَ فِيمَا دُونَ خَمْسَةِ أَوْسُقٍ مِنَ التَّمْرِ صَدَقَةٌ، وَلَيْسَ فِيمَا دُونَ خَمْسِ أَوَاقِيَّ مِنَ الْوَرِقِ صَدَقَةٌ، وَلَيْسَ فِيمَا دُونَ خَمْسِ ذَوْدٍ مِنَ الإِبِلِ صَدَقَةٌ ‏"‏ ‏.‏</w:t>
      </w:r>
    </w:p>
    <w:p>
      <w:pPr/>
      <w:r>
        <w:t>USC-MSA web (English) reference : Book 17, Hadith 2Arabic reference : Book 17, Hadith 582Report Error | Share | Copy ▼</w:t>
      </w:r>
    </w:p>
    <w:p>
      <w:r>
        <w:t>----------------------------------------</w:t>
      </w:r>
    </w:p>
    <w:p>
      <w:pPr/>
      <w:r>
        <w:t>Yahya related to me from Malik that he had heard that Umar ibn</w:t>
        <w:br/>
        <w:t>Abd al-Aziz wrote to his governor in Damascus about zakat saying,</w:t>
        <w:br/>
        <w:t>"Zakat is paid on the produce of ploughed land, on gold and silver,</w:t>
        <w:br/>
        <w:t>and on livestock."</w:t>
        <w:br/>
        <w:br/>
        <w:br/>
        <w:t>Malik said, "Zakat is only paid on three</w:t>
        <w:br/>
        <w:t>things:the produce of ploughed land, gold and silver, and livestock."</w:t>
      </w:r>
    </w:p>
    <w:p>
      <w:pPr/>
      <w:r>
        <w:t>وَحَدَّثَنِي عَنْ مَالِكٍ، أَنَّهُ بَلَغَهُ ‏:‏ أَنَّ عُمَرَ بْنَ عَبْدِ الْعَزِيزِ، كَتَبَ إِلَى عَامِلِهِ عَلَى دِمَشْقَ فِي الصَّدَقَةِ ‏:‏ إِنَّمَا الصَّدَقَةُ فِي الْحَرْثِ وَالْعَيْنِ وَالْمَاشِيَةِ ‏.‏ قَالَ مَالِكٌ ‏:‏ وَلاَ تَكُونُ الصَّدَقَةُ إِلاَّ فِي ثَلاَثَةِ أَشْيَاءَ ‏:‏ فِي الْحَرْثِ وَالْعَيْنِ وَالْمَاشِيَةِ ‏.‏</w:t>
      </w:r>
    </w:p>
    <w:p>
      <w:pPr/>
      <w:r>
        <w:t>USC-MSA web (English) reference : Book 17, Hadith 3Arabic reference : Book 17, Hadith 583Report Error | Share | Copy ▼</w:t>
      </w:r>
    </w:p>
    <w:p>
      <w:r>
        <w:t>----------------------------------------</w:t>
      </w:r>
    </w:p>
    <w:p>
      <w:pPr/>
      <w:r>
        <w:t>Yahya related to me from Malik that Muhammad ibn Uqba, the mawla</w:t>
        <w:br/>
        <w:t>of az Zubayr, asked al-Qasim ibn Muhammad whether he had to pay any</w:t>
        <w:br/>
        <w:t>zakat on a large sum given to him by his slave to buy his freedom. Al-</w:t>
        <w:br/>
        <w:t>Qasim said, "Abu Bakr as-Siddiq did not take zakat from anyone's</w:t>
        <w:br/>
        <w:t>property until it had been in his possession for a year."</w:t>
        <w:br/>
        <w:br/>
        <w:br/>
        <w:t>Al-</w:t>
        <w:br/>
        <w:t>Qasim ibn Muhammad continued, "When Abu Bakr gave men their allowances</w:t>
        <w:br/>
        <w:t>he would ask them, 'Do you have any property on which zakat is due?'</w:t>
        <w:br/>
        <w:t>If they said, 'Yes,' he would take the zakat on that property out of</w:t>
        <w:br/>
        <w:t>their allowances. If they said, 'No,' he would hand over their</w:t>
        <w:br/>
        <w:t>allowances to them without deducting anything from them."</w:t>
      </w:r>
    </w:p>
    <w:p>
      <w:pPr/>
      <w:r>
        <w:t>حَدَّثَنِي يَحْيَى، عَنْ مَالِكٍ، عَنْ مُحَمَّدِ بْنِ عُقْبَةَ، مَوْلَى الزُّبَيْرِ ‏:‏ أَنَّهُ سَأَلَ الْقَاسِمَ بْنَ مُحَمَّدٍ عَنْ مُكَاتَبٍ، لَهُ قَاطَعَهُ بِمَالٍ عَظِيمٍ هَلْ عَلَيْهِ فِيهِ زَكَاةٌ فَقَالَ الْقَاسِمُ ‏:‏ إِنَّ أَبَا بَكْرٍ الصِّدِّيقَ لَمْ يَكُنْ يَأْخُذُ مِنْ مَالٍ زَكَاةً حَتَّى يَحُولَ عَلَيْهِ الْحَوْلُ ‏.‏ قَالَ الْقَاسِمُ بْنُ مُحَمَّدٍ ‏:‏ وَكَانَ أَبُو بَكْرٍ إِذَا أَعْطَى النَّاسَ أَعْطِيَاتِهِمْ يَسْأَلُ الرَّجُلَ هَلْ عِنْدَكَ مِنْ مَالٍ وَجَبَتْ عَلَيْكَ فِيهِ الزَّكَاةُ فَإِذَا قَالَ ‏:‏ نَعَمْ، أَخَذَ مِنْ عَطَائِهِ زَكَاةَ ذَلِكَ الْمَالِ، وَإِنْ قَالَ ‏:‏ لاَ، أَسْلَمَ إِلَيْهِ عَطَاءَهُ وَلَمْ يَأْخُذْ مِنْهُ شَيْئًا ‏.‏</w:t>
      </w:r>
    </w:p>
    <w:p>
      <w:pPr/>
      <w:r>
        <w:t>USC-MSA web (English) reference : Book 17, Hadith 4Arabic reference : Book 17, Hadith 584Report Error | Share | Copy ▼</w:t>
      </w:r>
    </w:p>
    <w:p>
      <w:r>
        <w:t>----------------------------------------</w:t>
      </w:r>
    </w:p>
    <w:p>
      <w:pPr/>
      <w:r>
        <w:t>Yahya related to me from Malik from Urwa ibn Husayn from A'isha</w:t>
        <w:br/>
        <w:t>bint Qudama that her father said, "When I used to come to Uthman ibn</w:t>
        <w:br/>
        <w:t>Affan to collect my allowance he would ask me, 'Do you have any</w:t>
        <w:br/>
        <w:t>property on which zakat is due? 'If  I said, 'Yes,' he would deduct</w:t>
        <w:br/>
        <w:t>the zakat on that property from my allowance, and if I said, 'No,' he</w:t>
        <w:br/>
        <w:t>would pay me my allowance (in full)."</w:t>
      </w:r>
    </w:p>
    <w:p>
      <w:pPr/>
      <w:r>
        <w:t>وَحَدَّثَنِي عَنْ مَالِكٍ، عَنْ عُمَرَ بْنِ حُسَيْنٍ، عَنْ عَائِشَةَ بِنْتِ قُدَامَةَ، عَنْ أَبِيهَا، أَنَّهُ قَالَ ‏:‏ كُنْتُ إِذَا جِئْتُ عُثْمَانَ بْنَ عَفَّانَ أَقْبِضُ عَطَائِي سَأَلَنِي ‏:‏ هَلْ عِنْدَكَ مِنْ مَالٍ وَجَبَتْ عَلَيْكَ فِيهِ الزَّكَاةُ قَالَ فَإِنْ قُلْتُ ‏:‏ نَعَمْ أَخَذَ مِنْ عَطَائِي زَكَاةَ ذَلِكَ الْمَالِ، وَإِنْ قُلْتُ ‏:‏ لاَ، دَفَعَ إِلَىَّ عَطَائِي ‏.‏</w:t>
      </w:r>
    </w:p>
    <w:p>
      <w:pPr/>
      <w:r>
        <w:t>USC-MSA web (English) reference : Book 17, Hadith 5Arabic reference : Book 17, Hadith 585Report Error | Share | Copy ▼</w:t>
      </w:r>
    </w:p>
    <w:p>
      <w:r>
        <w:t>----------------------------------------</w:t>
      </w:r>
    </w:p>
    <w:p>
      <w:pPr/>
      <w:r>
        <w:t>Yahya related to me from Malik from Nafi that Abdullah ibn Umar</w:t>
        <w:br/>
        <w:t>used to say, "Zakat does not have to be paid on property until a year</w:t>
        <w:br/>
        <w:t>has elapsed over it."</w:t>
      </w:r>
    </w:p>
    <w:p>
      <w:pPr/>
      <w:r>
        <w:t>وَحَدَّثَنِي عَنْ مَالِكٍ، عَنْ نَافِعٍ، أَنَّ عَبْدَ اللَّهِ بْنَ عُمَرَ، كَانَ يَقُولُ ‏:‏ لاَ تَجِبُ فِي مَالٍ زَكَاةٌ حَتَّى يَحُولَ عَلَيْهِ الْحَوْلُ ‏.‏</w:t>
      </w:r>
    </w:p>
    <w:p>
      <w:pPr/>
      <w:r>
        <w:t>USC-MSA web (English) reference : Book 17, Hadith 6Arabic reference : Book 17, Hadith 586Report Error | Share | Copy ▼</w:t>
      </w:r>
    </w:p>
    <w:p>
      <w:r>
        <w:t>----------------------------------------</w:t>
      </w:r>
    </w:p>
    <w:p>
      <w:pPr/>
      <w:r>
        <w:t>Yahya related to me from Malik that Ibn Shihab said, "The first</w:t>
        <w:br/>
        <w:t>person to deduct zakat from allowances was Muawiya ibn Abi Sufyan."</w:t>
        <w:br/>
        <w:t>(i.e. the deduction being made automatically) .</w:t>
        <w:br/>
        <w:br/>
        <w:br/>
        <w:t>Malik said,</w:t>
        <w:br/>
        <w:t>"The agreed sunna with us is that zakat has to be paid on twenty</w:t>
        <w:br/>
        <w:t>dinars (of gold coin), in the same way as it has to be paid on two</w:t>
        <w:br/>
        <w:t>hundred dirhams (of silver)."</w:t>
        <w:br/>
        <w:br/>
        <w:br/>
        <w:t>Malik said, "There is no zakat</w:t>
        <w:br/>
        <w:t>to pay on (gold) that is clearly less than twenty dinars (in weight)</w:t>
        <w:br/>
        <w:t>but if it increases so that by the increase the amount reaches a full</w:t>
        <w:br/>
        <w:t>twenty dinars in weight then zakat has to be paid. Similarly, there is</w:t>
        <w:br/>
        <w:t>no zakat to pay on (silver) that is clearly less than two hundred</w:t>
        <w:br/>
        <w:t>dirhams (in weight), but if it increases so that by the increase the</w:t>
        <w:br/>
        <w:t>amount reaches a full two hundred dirhams in weight then zakat has to</w:t>
        <w:br/>
        <w:t>be paid. If it passes the full weight then I think there is zakat to</w:t>
        <w:br/>
        <w:t>pay, whether it be dinars or dirhams." (i.e. the zakat is assessed by</w:t>
        <w:br/>
        <w:t>the weight and not the number of the coins.)</w:t>
        <w:br/>
        <w:br/>
        <w:br/>
        <w:t>Malik said,</w:t>
        <w:br/>
        <w:t>about a man who had one hundred and sixty dirhams by weight, and the</w:t>
        <w:br/>
        <w:t>exchange rate in his town was eight dirhams to a dinar, that he did</w:t>
        <w:br/>
        <w:t>not have to pay any zakat. Zakat had only to be paid on twenty dinars</w:t>
        <w:br/>
        <w:t>of gold or two hundred dirhams.</w:t>
        <w:br/>
        <w:br/>
        <w:br/>
        <w:t>Malik said, in the case of a</w:t>
        <w:br/>
        <w:t>man who acquired five dinars from a transaction or in some other way</w:t>
        <w:br/>
        <w:t>which he then invested in trade, that, as soon as it increased to a</w:t>
        <w:br/>
        <w:t>zakatable amount and then a year elapsed, he had to pay zakat on it,</w:t>
        <w:br/>
        <w:t>even if the zakatable amount was reached one day before or one day</w:t>
        <w:br/>
        <w:t>after the passing of a year. There was then no zakat to pay on it from</w:t>
        <w:br/>
        <w:t>the day the zakat was taken until a year had elapsed over it.</w:t>
        <w:br/>
        <w:br/>
        <w:br/>
        <w:t>Malik said, in the similar case of a man who had in his possession ten</w:t>
        <w:br/>
        <w:t>dinars which he invested in trade and which reached twenty dinars by</w:t>
        <w:br/>
        <w:t>the time one year had elapsed over them, that he paid zakat on them</w:t>
        <w:br/>
        <w:t>right then and did not wait until a year had elapsed over them,</w:t>
        <w:br/>
        <w:t>(counting) from the day when they actually reached the zakatable</w:t>
        <w:br/>
        <w:t>amount. This was because a year had elapsed over the original dinars</w:t>
        <w:br/>
        <w:t>and there were now twenty of them in his possession. After that there</w:t>
        <w:br/>
        <w:t>was no zakat to pay on them from the day the zakat was paid until</w:t>
        <w:br/>
        <w:t>another year had elapsed over them.</w:t>
        <w:br/>
        <w:br/>
        <w:br/>
        <w:t>Malik said, "What we are</w:t>
        <w:br/>
        <w:t>agreed upon (here in Madina) regarding income from hiring out slaves,</w:t>
        <w:br/>
        <w:t>rent from property, and the sums received when a slave buys his</w:t>
        <w:br/>
        <w:t>freedom, is that no zakat is due on any of it, whether great or small,</w:t>
        <w:br/>
        <w:t>from the day the owner takes possession of it until a year has elapsed</w:t>
        <w:br/>
        <w:t>over it from the day when the owner takes possession of it."</w:t>
        <w:br/>
        <w:br/>
        <w:br/>
        <w:t>Malik said, in the case of gold and silver which was shared between</w:t>
        <w:br/>
        <w:t>two co-owners, that zakat was due from any one whose share reached</w:t>
        <w:br/>
        <w:t>twenty dinars of gold, or two hundred dirhams of silver, and that no</w:t>
        <w:br/>
        <w:t>zakat was due from anyone whose share fell short of this zakatable</w:t>
        <w:br/>
        <w:t>amount. If all the shares reached the zakatable amount and the shares</w:t>
        <w:br/>
        <w:t>were not equally divided, zakat was taken from each man according to</w:t>
        <w:br/>
        <w:t>the measure of his share. This applied only when the share of each man</w:t>
        <w:br/>
        <w:t>among them reached the zakatable amount, because the Messenger of</w:t>
        <w:br/>
        <w:t>Allah, may Allah bless him and grant him peace, had said, "There is no</w:t>
        <w:br/>
        <w:t>zakat to pay on less than five awaq of silver."</w:t>
        <w:br/>
        <w:br/>
        <w:br/>
        <w:t>Malik</w:t>
        <w:br/>
        <w:t>commented, "This is what I prefer most out of what I have heard about</w:t>
        <w:br/>
        <w:t>the matter."</w:t>
        <w:br/>
        <w:br/>
        <w:br/>
        <w:t>Malik said, "When a man has gold and silver</w:t>
        <w:br/>
        <w:t>dispersed among various people he must add it all up together and then</w:t>
        <w:br/>
        <w:t>take out the zakat due on the total sum ."</w:t>
        <w:br/>
        <w:br/>
        <w:br/>
        <w:t>Malik said, "No</w:t>
        <w:br/>
        <w:t>zakat is due from some one who acquires gold or silver until a year</w:t>
        <w:br/>
        <w:t>has elapsed over his acquisition from the day it became his."</w:t>
      </w:r>
    </w:p>
    <w:p>
      <w:pPr/>
      <w:r>
        <w:t>وَحَدَّثَنِي عَنْ مَالِكٍ، عَنِ ابْنِ شِهَابٍ، أَنَّهُ قَالَ ‏:‏ أَوَّلُ مَنْ أَخَذَ مِنَ الأَعْطِيَةِ الزَّكَاةَ مُعَاوِيَةُ بْنُ أَبِي سُفْيَانَ ‏.‏ قَالَ مَالِكٌ ‏:‏ السُّنَّةُ الَّتِي لاَ اخْتِلاَفَ فِيهَا عِنْدَنَا أَنَّ الزَّكَاةَ تَجِبُ فِي عِشْرِينَ دِينَارًا عَيْنًا كَمَا تَجِبُ فِي مِائَتَىْ دِرْهَمٍ ‏.‏ قَالَ مَالِكٌ ‏:‏ لَيْسَ فِي عِشْرِينَ دِينَارًا نَاقِصَةً بَيِّنَةَ النُّقْصَانِ زَكَاةٌ، فَإِنْ زَادَتْ حَتَّى تَبْلُغَ بِزِيَادَتِهَا عِشْرِينَ دِينَارًا وَازِنَةً فَفِيهَا الزَّكَاةُ، وَلَيْسَ فِيمَا دُونَ عِشْرِينَ دِينَارًا عَيْنًا الزَّكَاةُ، وَلَيْسَ فِي مِائَتَىْ دِرْهَمٍ نَاقِصَةً بَيِّنَةَ النُّقْصَانِ زَكَاةٌ، فَإِنْ زَادَتْ حَتَّى تَبْلُغَ بِزِيَادَتِهَا مِائَتَىْ دِرْهَمٍ وَافِيةً فَفِيهَا الزَّكَاةُ، فَإِنْ كَانَتْ تَجُوزُ بِجَوَازِ الْوَازِنَةِ رَأَيْتُ فِيهَا الزَّكَاةَ دَنَانِيرَ كَانَتْ أَوْ دَرَاهِمَ ‏.‏ قَالَ مَالِكٌ فِي رَجُلٍ كَانَتْ عِنْدَهُ سِتُّونَ وَمِائَةُ دِرْهَمٍ وَازِنَةً وَصَرْفُ الدَّرَاهِمِ بِبَلَدِهِ ثَمَانِيَةُ دَرَاهِمَ بِدِينَارٍ ‏:‏ أَنَّهَا لاَ تَجِبُ فِيهَا الزَّكَاةُ، وَإِنَّمَا تَجِبُ الزَّكَاةُ فِي عِشْرِينَ دِينَارًا عَيْنًا أَوْ مِائَتَىْ دِرْهَمٍ ‏.‏ قَالَ مَالِكٌ فِي رَجُلٍ كَانَتْ لَهُ خَمْسَةُ دَنَانِيرَ مِنْ فَائِدَةٍ أَوْ غَيْرِهَا، فَتَجَرَ فِيهَا فَلَمْ يَأْتِ الْحَوْلُ حَتَّى بَلَغَتْ مَا تَجِبُ فِيهِ الزَّكَاةُ ‏:‏ أَنَّهُ يُزَكِّيهَا وَإِنْ لَمْ تَتِمَّ إِلاَّ قَبْلَ أَنْ يَحُولَ عَلَيْهَا الْحَوْلُ بِيَوْمٍ وَاحِدٍ، أَوْ بَعْدَ مَا يَحُولُ عَلَيْهَا الْحَوْلُ بِيَوْمٍ وَاحِدٍ، ثُمَّ لاَ زَكَاةَ فِيهَا حَتَّى يَحُولَ عَلَيْهَا الْحَوْلُ مِنْ يَوْمَ زُكِّيَتْ ‏.‏ وَقَالَ مَالِكٌ فِي رَجُلٍ كَانَتْ لَهُ عَشَرَةُ دَنَانِيرَ فَتَجَرَ فِيهَا فَحَالَ عَلَيْهَا الْحَوْلُ وَقَدْ بَلَغَتْ عِشْرِينَ دِينَارًا ‏:‏ أَنَّهُ يُزَكِّيهَا مَكَانَهَا وَلاَ يَنْتَظِرُ بِهَا أَنْ يَحُولَ عَلَيْهَا الْحَوْلُ مِنْ يَوْمَ بَلَغَتْ مَا تَجِبُ فِيهِ الزَّكَاةُ لِأَنَّ الْحَوْلَ قَدْ حَالَ عَلَيْهَا وَهِيَ عِنْدَهُ عِشْرُونَ ثُمَّ لَا زَكَاةَ فِيهَا حَتَّى يَحُولَ عَلَيْهَا الْحَوْلُ مِنْ يَوْمَ زُكِّيَتْ قَالَ مَالِك الْأَمْرُ الْمُجْتَمَعُ عَلَيْهِ عِنْدَنَا فِي إِجَارَةِ الْعَبِيدِ وَخَرَاجِهِمْ وَكِرَاءِ الْمَسَاكِينِ وَكِتَابَةِ الْمُكَاتَبِ أَنَّهُ لَا تَجِبُ فِي شَيْءٍ مِنْ ذَلِكَ الزَّكَاةُ قَلَّ ذَلِكَ أَوْ كَثُرَ حَتَّى يَحُولَ عَلَيْهِ الْحَوْلُ مِنْ يَوْمِ يَقْبِضُهُ صَاحِبُهُ. وَقَالَ مَالِك فِي الذَّهَبِ وَالْوَرِقِ يَكُونُ بَيْنَ الشُّرَكَاءِ إِنَّ مَنْ بَلَغَتْ حِصَّتُهُ مِنْهُمْ عِشْرِينَ دِينَارًا عَيْنًا أَوْ مِائَتَيْ دِرْهَمٍ فَعَلَيْهِ فِيهَا الزَّكَاةُ وَمَنْ نَقَصَتْ حِصَّتُهُ عَمَّا تَجِبُ فِيهِ الزَّكَاةُ فَلَا زَكَاةَ عَلَيْهِ وَإِنْ بَلَغَتْ حِصَصُهُمْ جَمِيعًا مَا تَجِبُ فِيهِ الزَّكَاةُ وَكَانَ بَعْضُهُمْ فِي ذَلِكَ أَفْضَلَ نَصِيبًا مِنْ بَعْضٍ أُخِذَ مِنْ كُلِّ إِنْسَانٍ مِنْهُمْ بِقَدْرِ حِصَّتِهِ إِذَا كَانَ فِي حِصَّةِ كُلِّ إِنْسَانٍ مِنْهُمْ مَا تَجِبُ فِيهِ الزَّكَاةُ وَذَلِكَ أَنَّ رَسُولَ اللَّهِ صَلَّى اللَّهُ عَلَيْهِ وَسَلَّمَ قَالَ لَيْسَ فِيمَا دُونَ خَمْسِ أَوَاقٍ مِنْ الْوَرِقِ صَدَقَةٌ قَالَ مَالِك وَهَذَا أَحَبُّ مَا سَمِعْتُ إِلَيَّ فِي ذَلِكَ قَالَ مَالِك وَإِذَا كَانَتْ لِرَجُلٍ ذَهَبٌ أَوْ وَرِقٌ مُتَفَرِّقَةٌ بِأَيْدِي أُنَاسٍ شَتَّى فَإِنَّهُ يَنْبَغِي لَهُ أَنْ يُحْصِيَهَا جَمِيعًا ثُمَّ يُخْرِجَ مَا وَجَبَ عَلَيْهِ مِنْ زَكَاتِهَا كُلِّهَا قَالَ مَالِك وَمَنْ أَفَادَ ذَهَبًا أَوْ وَرِقًا إِنَّهُ لَا زَكَاةَ عَلَيْهِ فِيهَا حَتَّى يَحُولَ عَلَيْهَا الْحَوْلُ مِنْ يَوْمَ أَفَادَهَا</w:t>
      </w:r>
    </w:p>
    <w:p>
      <w:pPr/>
      <w:r>
        <w:t>USC-MSA web (English) reference : Book 17, Hadith 7Arabic reference : Book 17, Hadith 587Report Error | Share | Copy ▼</w:t>
      </w:r>
    </w:p>
    <w:p>
      <w:r>
        <w:t>----------------------------------------</w:t>
      </w:r>
    </w:p>
    <w:p>
      <w:pPr/>
      <w:r>
        <w:t>Yahya related to me from Malik from Rabia ibn Abi Abd ar-Rahman from more than one source that the Messenger of Allah, may Allah bless him and grant him peace, assigned the mines of al Qabaliyya, which is in the direction of al-Fur, to Bilal ibn Harith al-Mazini, and nothing has been taken from them up to this day except zakat.</w:t>
      </w:r>
    </w:p>
    <w:p>
      <w:pPr/>
      <w:r>
        <w:t>حَدَّثَنِي يَحْيَى، عَنْ مَالِكٍ، عَنْ رَبِيعَةَ بْنِ أَبِي عَبْدِ الرَّحْمَنِ، عَنْ غَيْرِ، وَاحِدٍ، أَنَّ رَسُولَ اللَّهِ صلى الله عليه وسلم قَطَعَ لِبِلاَلِ بْنِ الْحَارِثِ الْمُزَنِيِّ مَعَادِنَ الْقَبَلِيَّةِ - وَهِيَ مِنْ نَاحِيَةِ الْفُرْعِ - فَتِلْكَ الْمَعَادِنُ لاَ يُؤْخَذُ مِنْهَا إِلَى الْيَوْمِ إِلاَّ الزَّكَاةُ ‏.‏</w:t>
      </w:r>
    </w:p>
    <w:p>
      <w:pPr/>
      <w:r>
        <w:t>USC-MSA web (English) reference : Book 17, Hadith 8Arabic reference : Book 17, Hadith 588Report Error | Share | Copy ▼</w:t>
      </w:r>
    </w:p>
    <w:p>
      <w:r>
        <w:t>----------------------------------------</w:t>
      </w:r>
    </w:p>
    <w:p>
      <w:pPr/>
      <w:r>
        <w:t>Malik said, "In my opinion, and Allah knows best, nothing is taken from what comes out of mines until what comes out of them reaches a value of twenty gold dinars or two hundred silver dirhams. When it reaches that amount there is zakat to pay on it where it is on the spot. Zakat is levied on anything over that, according to how much of it there is as long as there continues to be a supply from the mine. If the vein runs out, and then after a while more becomes obtainable, the new supply is dealt with in the same way as the first, and payment of zakat on it is begun on it as it was begun on the first.   Malik said, "Mines are dealt with like crops, and the same procedure is applied to both. Zakat is deducted from what comes out of a mine on the day it comes out, without waiting for a year, just as a tenth is taken from a crop at the time it is harvested, without waiting for a year to elapse over it."</w:t>
      </w:r>
    </w:p>
    <w:p>
      <w:pPr/>
    </w:p>
    <w:p>
      <w:pPr/>
      <w:r>
        <w:t>USC-MSA web (English) reference : Book 17, Hadith 8Report Error | Share | Copy ▼</w:t>
      </w:r>
    </w:p>
    <w:p>
      <w:r>
        <w:t>----------------------------------------</w:t>
      </w:r>
    </w:p>
    <w:p>
      <w:pPr/>
      <w:r>
        <w:t>Yahya related to me from Malik from Ibn Shihab from Said ibn al- Musayyab and from Abu Salama ibn Abd ar-Rahman from Abu Hurayra that the Messenger of Allah, may Allah bless him and grant him peace ,said, "There is a tax of a fifth on buried treasure."</w:t>
      </w:r>
    </w:p>
    <w:p>
      <w:pPr/>
      <w:r>
        <w:t>حَدَّثَنِي يَحْيَى، عَنْ مَالِكٍ، عَنِ ابْنِ شِهَابٍ، عَنْ سَعِيدِ بْنِ الْمُسَيَّبِ، وَعَنْ أَبِي سَلَمَةَ بْنِ عَبْدِ الرَّحْمَنِ، عَنْ أَبِي هُرَيْرَةَ، أَنَّ رَسُولَ اللَّهِ صلى الله عليه وسلم قَالَ ‏</w:t>
        <w:br/>
        <w:t>"‏ فِي الرِّكَازِ الْخُمُسُ ‏"‏ ‏.‏</w:t>
      </w:r>
    </w:p>
    <w:p>
      <w:pPr/>
      <w:r>
        <w:t>USC-MSA web (English) reference : Book 17, Hadith 9Arabic reference : Book 17, Hadith 589Report Error | Share | Copy ▼</w:t>
      </w:r>
    </w:p>
    <w:p>
      <w:r>
        <w:t>----------------------------------------</w:t>
      </w:r>
    </w:p>
    <w:p>
      <w:pPr/>
      <w:r>
        <w:t>Malik said, "The position which we are agreed upon, and which I have heard the people of knowledge mentioning, is that rikaz refers to treasure which has been found which was buried during the jahiliyya, as long as neither capital is required, nor expense, great labour or inconvenience incurred in recovering it. If capital is required or great labour is incurred, or on one occasion the mark is hit and on another it is missed, then it is not rikaz."</w:t>
      </w:r>
    </w:p>
    <w:p>
      <w:pPr/>
    </w:p>
    <w:p>
      <w:pPr/>
      <w:r>
        <w:t>USC-MSA web (English) reference : Book 17, Hadith 9Report Error | Share | Copy ▼</w:t>
      </w:r>
    </w:p>
    <w:p>
      <w:r>
        <w:t>----------------------------------------</w:t>
      </w:r>
    </w:p>
    <w:p>
      <w:pPr/>
      <w:r>
        <w:t>Yahya related to me from Malik from Abd ar-Rahman ibn al-Qasim</w:t>
        <w:br/>
        <w:t>from his father that A'isha, the wife of the Prophet, may Allah bless</w:t>
        <w:br/>
        <w:t>him and grant him peace, used to look after the orphaned daughters of</w:t>
        <w:br/>
        <w:t>her brother in her house. They had jewellery (which they wore) and she</w:t>
        <w:br/>
        <w:t>did not take zakat from this jewellery of theirs.</w:t>
      </w:r>
    </w:p>
    <w:p>
      <w:pPr/>
      <w:r>
        <w:t>حَدَّثَنِي يَحْيَى، عَنْ مَالِكٍ، عَنْ عَبْدِ الرَّحْمَنِ بْنِ الْقَاسِمِ، عَنْ أَبِيهِ، أَنَّ عَائِشَةَ، زَوْجَ النَّبِيِّ صلى الله عليه وسلم كَانَتْ تَلِي بَنَاتِ أَخِيهَا يَتَامَى فِي حَجْرِهَا لَهُنَّ الْحَلْىُ فَلاَ تُخْرِجُ مِنْ حُلِيِّهِنَّ الزَّكَاةَ ‏.‏</w:t>
      </w:r>
    </w:p>
    <w:p>
      <w:pPr/>
      <w:r>
        <w:t>USC-MSA web (English) reference : Book 17, Hadith 10Arabic reference : Book 17, Hadith 590Report Error | Share | Copy ▼</w:t>
      </w:r>
    </w:p>
    <w:p>
      <w:r>
        <w:t>----------------------------------------</w:t>
      </w:r>
    </w:p>
    <w:p>
      <w:pPr/>
      <w:r>
        <w:t>Yahya related to me from Malik from Nafi that Abdullah ibn Umar</w:t>
        <w:br/>
        <w:t>used to adorn his daughters and slave-girls with gold jewellery and he</w:t>
        <w:br/>
        <w:t>did not take any zakat from their jewellery.</w:t>
        <w:br/>
        <w:br/>
        <w:br/>
        <w:t>Malik said,</w:t>
        <w:br/>
        <w:t>"Anyone who has unminted gold or silver, or gold and silver jewellery</w:t>
        <w:br/>
        <w:t>which is not used for wearing, must pay zakat on it every year. It is</w:t>
        <w:br/>
        <w:t>weighed and one-fortieth is taken, unless it falls short of twenty</w:t>
        <w:br/>
        <w:t>dinars of gold or two hundred dirhams of silver, in which case there</w:t>
        <w:br/>
        <w:t>is no zakat to pay. Zakat is paid only when jewellery is kept for</w:t>
        <w:br/>
        <w:t>purposes other than wearing. Bits of gold and silver or broken</w:t>
        <w:br/>
        <w:t>jewellery which the owner intends to mend to wear are in the same</w:t>
        <w:br/>
        <w:t>position as goods which are worn by their owner - no zakat has to be</w:t>
        <w:br/>
        <w:t>paid on them by the owner."</w:t>
        <w:br/>
        <w:br/>
        <w:br/>
        <w:t>Malik said, "There is no zakat</w:t>
        <w:br/>
        <w:t>(to pay) on pearls, musk or amber."</w:t>
      </w:r>
    </w:p>
    <w:p>
      <w:pPr/>
      <w:r>
        <w:t>وَحَدَّثَنِي عَنْ مَالِكٍ، عَنْ نَافِعٍ، أَنَّ عَبْدَ اللَّهِ بْنَ عُمَرَ، كَانَ يُحَلِّي بَنَاتِهُ وَجَوَارِيَهُ الذَّهَبَ ثُمَّ لاَ يُخْرِجُ مِنْ حُلِيِّهِنَّ الزَّكَاةَ ‏.‏ قَالَ مَالِكٌ مَنْ كَانَ عِنْدَهُ تِبْرٌ أَوْ حَلْىٌ مِنْ ذَهَبٍ أَوْ فِضَّةٍ لاَ يُنْتَفَعُ بِهِ لِلُبْسٍ فَإِنَّ عَلَيْهِ فِيهِ الزَّكَاةَ فِي كُلِّ عَامٍ يُوزَنُ فَيُؤْخَذُ رُبُعُ عُشْرِهِ إِلاَّ أَنْ يَنْقُصَ مِنْ وَزْنِ عِشْرِينَ دِينَارًا عَيْنًا أَوْ مِائَتَىْ دِرْهَمٍ فَإِنْ نَقَصَ مِنْ ذَلِكَ فَلَيْسَ فِيهِ زَكَاةٌ وَإِنَّمَا تَكُونُ فِيهِ الزَّكَاةُ إِذَا كَانَ إِنَّمَا يُمْسِكُهُ لِغَيْرِ اللُّبْسِ فَأَمَّا التِّبْرُ وَالْحُلِيُّ الْمَكْسُورُ الَّذِي يُرِيدُ أَهْلُهُ إِصْلاَحَهُ وَلُبْسَهُ فَإِنَّمَا هُوَ بِمَنْزِلَةِ الْمَتَاعِ الَّذِي يَكُونُ عِنْدَ أَهْلِهِ فَلَيْسَ عَلَى أَهْلِهِ فِيهِ زَكَاةٌ ‏.‏ قَالَ مَالِكٌ لَيْسَ فِي اللُّؤْلُؤِ وَلاَ فِي الْمِسْكِ وَلاَ الْعَنْبَرِ زَكَاةٌ ‏.‏</w:t>
      </w:r>
    </w:p>
    <w:p>
      <w:pPr/>
      <w:r>
        <w:t>USC-MSA web (English) reference : Book 17, Hadith 11Arabic reference : Book 17, Hadith 591Report Error | Share | Copy ▼</w:t>
      </w:r>
    </w:p>
    <w:p>
      <w:r>
        <w:t>----------------------------------------</w:t>
      </w:r>
    </w:p>
    <w:p>
      <w:pPr/>
      <w:r>
        <w:t>Yahya related to me from Malik that he had heard that Umar ibn</w:t>
        <w:br/>
        <w:t>al-Khattab said, "Trade with the property of orphans and then it will</w:t>
        <w:br/>
        <w:t>not be eaten away by zakat."</w:t>
      </w:r>
    </w:p>
    <w:p>
      <w:pPr/>
      <w:r>
        <w:t>حَدَّثَنِي يَحْيَى، عَنْ مَالِكٍ، أَنَّهُ بَلَغَهُ أَنَّ عُمَرَ بْنَ الْخَطَّابِ، قَالَ اتَّجِرُوا فِي أَمْوَالِ الْيَتَامَى لاَ تَأْكُلُهَا الزَّكَاةُ ‏.‏</w:t>
      </w:r>
    </w:p>
    <w:p>
      <w:pPr/>
      <w:r>
        <w:t>USC-MSA web (English) reference : Book 17, Hadith 12Arabic reference : Book 17, Hadith 592Report Error | Share | Copy ▼</w:t>
      </w:r>
    </w:p>
    <w:p>
      <w:r>
        <w:t>----------------------------------------</w:t>
      </w:r>
    </w:p>
    <w:p>
      <w:pPr/>
      <w:r>
        <w:t>Yahya related to me from Malik from Abd ar-Rahman ibn al-Qasim</w:t>
        <w:br/>
        <w:t>that his father said, ''A'isha used to look after me and one of my</w:t>
        <w:br/>
        <w:t>brothers - we were orphans - in her house, and she would take the</w:t>
        <w:br/>
        <w:t>zakat from our property."</w:t>
      </w:r>
    </w:p>
    <w:p>
      <w:pPr/>
      <w:r>
        <w:t>وَحَدَّثَنِي عَنْ مَالِكٍ، عَنْ عَبْدِ الرَّحْمَنِ بْنِ الْقَاسِمِ، عَنْ أَبِيهِ، أَنَّهُ قَالَ كَانَتْ عَائِشَةُ تَلِينِي وَأَخًا لِي يَتِيمَيْنِ فِي حَجْرِهَا فَكَانَتْ تُخْرِجُ مِنْ أَمْوَالِنَا الزَّكَاةَ ‏.‏</w:t>
      </w:r>
    </w:p>
    <w:p>
      <w:pPr/>
      <w:r>
        <w:t>USC-MSA web (English) reference : Book 17, Hadith 13Arabic reference : Book 17, Hadith 593Report Error | Share | Copy ▼</w:t>
      </w:r>
    </w:p>
    <w:p>
      <w:r>
        <w:t>----------------------------------------</w:t>
      </w:r>
    </w:p>
    <w:p>
      <w:pPr/>
      <w:r>
        <w:t>Yahya related to me from Malik that he had heard that A'isha, the</w:t>
        <w:br/>
        <w:t>wife of the Prophet, may Allah bless him and grant him peace, used to</w:t>
        <w:br/>
        <w:t>give the property of the orphans that were in her house to whoever</w:t>
        <w:br/>
        <w:t>would use it to trade with on their behalf.</w:t>
      </w:r>
    </w:p>
    <w:p>
      <w:pPr/>
      <w:r>
        <w:t>وَحَدَّثَنِي عَنْ مَالِكٍ، أَنَّهُ بَلَغَهُ أَنَّ عَائِشَةَ، زَوْجَ النَّبِيِّ صلى الله عليه وسلم كَانَتْ تُعْطِي أَمْوَالَ الْيَتَامَى الَّذِينَ فِي حَجْرِهَا مَنْ يَتَّجِرُ لَهُمْ فِيهَا ‏.‏</w:t>
      </w:r>
    </w:p>
    <w:p>
      <w:pPr/>
      <w:r>
        <w:t>USC-MSA web (English) reference : Book 17, Hadith 14Arabic reference : Book 17, Hadith 594Report Error | Share | Copy ▼</w:t>
      </w:r>
    </w:p>
    <w:p>
      <w:r>
        <w:t>----------------------------------------</w:t>
      </w:r>
    </w:p>
    <w:p>
      <w:pPr/>
      <w:r>
        <w:t>Yahya related to me from Malik that Yahya ibn Said bought some</w:t>
        <w:br/>
        <w:t>property on behalf of his brother's sons who were orphans in his</w:t>
        <w:br/>
        <w:t>house, and that that property was sold afterwards for a great deal of</w:t>
        <w:br/>
        <w:t>profit.</w:t>
        <w:br/>
        <w:br/>
        <w:br/>
        <w:t>Malik said, "There is no harm in using the property</w:t>
        <w:br/>
        <w:t>of orphans to trade with on their behalf if the one in charge of them</w:t>
        <w:br/>
        <w:t>has permission. Furthermore, I do not think that he is under any</w:t>
        <w:br/>
        <w:t>liability."</w:t>
      </w:r>
    </w:p>
    <w:p>
      <w:pPr/>
      <w:r>
        <w:t>وَحَدَّثَنِي عَنْ مَالِكٍ، عَنْ يَحْيَى بْنِ سَعِيدٍ، أَنَّهُ اشْتَرَى لِبَنِي أَخِيهِ - يَتَامَى فِي حَجْرِهِ - مَالاً فَبِيعَ ذَلِكَ الْمَالُ بَعْدُ بِمَالٍ كَثِيرٍ ‏.‏ قَالَ مَالِكٌ لاَ بَأْسَ بِالتِّجَارَةِ فِي أَمْوَالِ الْيَتَامَى لَهُمْ إِذَا كَانَ الْوَلِيُّ مَأْذُونًا فَلاَ أَرَى عَلَيْهِ ضَمَانًا ‏.‏</w:t>
      </w:r>
    </w:p>
    <w:p>
      <w:pPr/>
      <w:r>
        <w:t>USC-MSA web (English) reference : Book 17, Hadith 15Arabic reference : Book 17, Hadith 595Report Error | Share | Copy ▼</w:t>
      </w:r>
    </w:p>
    <w:p>
      <w:r>
        <w:t>----------------------------------------</w:t>
      </w:r>
    </w:p>
    <w:p>
      <w:pPr/>
      <w:r>
        <w:t>Yahya related to me that Malik said, "I consider that if a man</w:t>
        <w:br/>
        <w:t>dies and he has not paid zakat on his property, then zakat is taken</w:t>
        <w:br/>
        <w:t>from the third of his property (from which he can make bequests), and</w:t>
        <w:br/>
        <w:t>the third is not exceeded and the zakat is given priority over</w:t>
        <w:br/>
        <w:t>bequests. In my opinion it is the same as if he had a debt, which is</w:t>
        <w:br/>
        <w:t>why I think it should be given priority over bequests."</w:t>
        <w:br/>
        <w:br/>
        <w:br/>
        <w:t>Malik</w:t>
        <w:br/>
        <w:t>continued, "This applies if the deceased has asked for the zakat to be</w:t>
        <w:br/>
        <w:t>deducted. If the deceased has not asked for it to be deducted but his</w:t>
        <w:br/>
        <w:t>family do so then that is good, but it is not binding upon them if</w:t>
        <w:br/>
        <w:t>they do not do it."</w:t>
        <w:br/>
        <w:br/>
        <w:br/>
        <w:t>Malik continued, "The sunna which we are</w:t>
        <w:br/>
        <w:t>all agreed upon is that zakat is not due from someone who inherits a</w:t>
        <w:br/>
        <w:t>debt (i.e. wealth that was owed to the deceased), or goods, or a</w:t>
        <w:br/>
        <w:t>house, or a male or female slave, until a year has elapsed over the</w:t>
        <w:br/>
        <w:t>price realised from whatever he sells (i.e. slaves or a house, which</w:t>
        <w:br/>
        <w:t>are not zakatable) or over the wealth he inherits, from the day he</w:t>
        <w:br/>
        <w:t>sold the things, or took possession of them."</w:t>
        <w:br/>
        <w:br/>
        <w:br/>
        <w:t>Malik said,</w:t>
        <w:br/>
        <w:t>"The sunna with us is that zakat does not have to be paid on wealth</w:t>
        <w:br/>
        <w:t>that is inherited until a year has elapsed over it."</w:t>
      </w:r>
    </w:p>
    <w:p>
      <w:pPr/>
    </w:p>
    <w:p>
      <w:pPr/>
      <w:r>
        <w:t>USC-MSA web (English) reference : Book 17, Hadith 16Report Error | Share | Copy ▼</w:t>
      </w:r>
    </w:p>
    <w:p>
      <w:r>
        <w:t>----------------------------------------</w:t>
      </w:r>
    </w:p>
    <w:p>
      <w:pPr/>
      <w:r>
        <w:t>Yahya related to me from Malik from Ibn Shihab from as-Sa'ib ibn</w:t>
        <w:br/>
        <w:t>Yazid that Uthman ibn Affan used to say, "This is the month for you to</w:t>
        <w:br/>
        <w:t>pay your zakat. If you have any debts then pay them off so that you</w:t>
        <w:br/>
        <w:t>can sort out your wealth and take the zakat from it."</w:t>
      </w:r>
    </w:p>
    <w:p>
      <w:pPr/>
      <w:r>
        <w:t>حَدَّثَنِي يَحْيَى، عَنْ مَالِكٍ، عَنِ ابْنِ شِهَابٍ، عَنِ السَّائِبِ بْنِ يَزِيدَ، أَنَّ عُثْمَانَ بْنَ عَفَّانَ، كَانَ يَقُولُ هَذَا شَهْرُ زَكَاتِكُمْ فَمَنْ كَانَ عَلَيْهِ دَيْنٌ فَلْيُؤَدِّ دَيْنَهُ حَتَّى تَحْصُلَ أَمْوَالُكُمْ فَتُؤَدُّونَ مِنْهُ الزَّكَاةَ ‏.‏</w:t>
      </w:r>
    </w:p>
    <w:p>
      <w:pPr/>
      <w:r>
        <w:t>USC-MSA web (English) reference : Book 17, Hadith 17Arabic reference : Book 17, Hadith 596Report Error | Share | Copy ▼</w:t>
      </w:r>
    </w:p>
    <w:p>
      <w:r>
        <w:t>----------------------------------------</w:t>
      </w:r>
    </w:p>
    <w:p>
      <w:pPr/>
      <w:r>
        <w:t>Yahya related to me from Malik from Ayyub ibn Abi Tamima as-</w:t>
        <w:br/>
        <w:t>Sakhtayani that Umar ibn Abd al-Aziz, when writing about wealth that</w:t>
        <w:br/>
        <w:t>one of his governors had collected unjustly, ordered it to be returned</w:t>
        <w:br/>
        <w:t>to its owner and zakat to be taken from it for the years that had</w:t>
        <w:br/>
        <w:t>passed. Then shortly afterwards he revised his order with a message</w:t>
        <w:br/>
        <w:t>that zakat should only be taken from it once, since it was not wealth</w:t>
        <w:br/>
        <w:t>in hand.</w:t>
      </w:r>
    </w:p>
    <w:p>
      <w:pPr/>
      <w:r>
        <w:t>وَحَدَّثَنِي عَنْ مَالِكٍ، عَنْ أَيُّوبَ بْنِ أَبِي تَمِيمَةَ السَّخْتِيَانِيِّ، أَنَّ عُمَرَ بْنَ عَبْدِ الْعَزِيزِ، كَتَبَ فِي مَالٍ قَبَضَهُ بَعْضُ الْوُلاَةِ ظُلْمًا يَأْمُرُ بِرَدِّهِ إِلَى أَهْلِهِ وَيُؤْخَذُ زَكَاتُهُ لِمَا مَضَى مِنَ السِّنِينَ ثُمَّ عَقَّبَ بَعْدَ ذَلِكَ بِكِتَابٍ أَنْ لاَ يُؤْخَذُ مِنْهُ إِلاَّ زَكَاةٌ وَاحِدَةٌ فَإِنَّهُ كَانَ ضِمَارًا ‏.‏</w:t>
      </w:r>
    </w:p>
    <w:p>
      <w:pPr/>
      <w:r>
        <w:t>USC-MSA web (English) reference : Book 17, Hadith 18Arabic reference : Book 17, Hadith 597Report Error | Share | Copy ▼</w:t>
      </w:r>
    </w:p>
    <w:p>
      <w:r>
        <w:t>----------------------------------------</w:t>
      </w:r>
    </w:p>
    <w:p>
      <w:pPr/>
      <w:r>
        <w:t>Yahya related to me from Malik from Yazid ibn Khusayfa that he</w:t>
        <w:br/>
        <w:t>had asked Sulayman ibn Yasar whether zakat was due from a man who had</w:t>
        <w:br/>
        <w:t>wealth in hand but also owed a debt for the same amount, and he</w:t>
        <w:br/>
        <w:t>replied, "No."</w:t>
        <w:br/>
        <w:br/>
        <w:br/>
        <w:t>Malik said, "The position that we are agreed</w:t>
        <w:br/>
        <w:t>upon concerning a debt is that the lender of it does not pay zakat on</w:t>
        <w:br/>
        <w:t>it until he gets it back. Even if it stays with the borrower for a</w:t>
        <w:br/>
        <w:t>number of years before the lender collects it, the lender only has to</w:t>
        <w:br/>
        <w:t>pay zakat on it once. If he collects an amount of the debt which is</w:t>
        <w:br/>
        <w:t>not zakatable, and has other wealth which is zakatable, then what he</w:t>
        <w:br/>
        <w:t>has collected of the debt is added to the rest of his wealth and he</w:t>
        <w:br/>
        <w:t>pays zakat on the total sum."</w:t>
        <w:br/>
        <w:br/>
        <w:br/>
        <w:t>Malik continued, "If he has no</w:t>
        <w:br/>
        <w:t>ready money other than that which he has collected from his debt, and</w:t>
        <w:br/>
        <w:t>that does not reach a zakatable amount, then he does not have to pay</w:t>
        <w:br/>
        <w:t>any zakat. He must, however, keep a record of the amount that he has</w:t>
        <w:br/>
        <w:t>collected and if, later, he collects another amount which, when added</w:t>
        <w:br/>
        <w:t>to what he has already collected, brings zakat into effect, then he</w:t>
        <w:br/>
        <w:t>has to pay zakat on it."</w:t>
        <w:br/>
        <w:br/>
        <w:br/>
        <w:t>Malik continued, "Zakat is due on</w:t>
        <w:br/>
        <w:t>this first amount, together with what he has further collected of the</w:t>
        <w:br/>
        <w:t>debt owed to him, regardless of whether or not he has used up what he</w:t>
        <w:br/>
        <w:t>first collected. If what he takes back reaches twenty dinars of gold,</w:t>
        <w:br/>
        <w:t>or two hundred dirhams of silver he pays zakat on it. He pays zakat on</w:t>
        <w:br/>
        <w:t>anything else he takes back afte rthat, whether it be a large or small</w:t>
        <w:br/>
        <w:t>amount, according to the amount."</w:t>
        <w:br/>
        <w:br/>
        <w:br/>
        <w:t>Malik said, "What shows</w:t>
        <w:br/>
        <w:t>that zakat is only taken once from a debt which is out of hand for</w:t>
        <w:br/>
        <w:t>some years before it is recovered is that if goods remain with a man</w:t>
        <w:br/>
        <w:t>for trading purposes for some years before he sells them, he only has</w:t>
        <w:br/>
        <w:t>to pay zakat on their prices once. This is because the one who is owed</w:t>
        <w:br/>
        <w:t>the debt, or owns the goods, should not have to take the zakat on the</w:t>
        <w:br/>
        <w:t>debt, or the goods, from anything else, since the zakat on anything is</w:t>
        <w:br/>
        <w:t>only taken from the thing itself, and not from anything else."</w:t>
        <w:br/>
        <w:br/>
        <w:br/>
        <w:t>Malik said, "Our position regarding some onewho owes a debt, and</w:t>
        <w:br/>
        <w:t>has goods which are worth enough to pay off the debt, and also has an</w:t>
        <w:br/>
        <w:t>amount of ready money which is zakatable, is that he pays the zakat on</w:t>
        <w:br/>
        <w:t>the ready money which he has to hand.  If, however, he only has enough</w:t>
        <w:br/>
        <w:t>goods and ready money to pay off the debt, then he does not have to</w:t>
        <w:br/>
        <w:t>pay any zakat. But if the ready money that he has reaches a zakatable</w:t>
        <w:br/>
        <w:t>amount over and above the amount of the debt that he owes, then he</w:t>
        <w:br/>
        <w:t>must pay zakat on it."</w:t>
      </w:r>
    </w:p>
    <w:p>
      <w:pPr/>
      <w:r>
        <w:t>وَحَدَّثَنِي عَنْ مَالِكٍ، عَنْ يَزِيدَ بْنِ خُصَيْفَةَ، أَنَّهُ سَأَلَ سُلَيْمَانَ بْنَ يَسَارٍ عَنْ رَجُلٍ، لَهُ مَالٌ وَعَلَيْهِ دَيْنٌ مِثْلُهُ أَعَلَيْهِ زَكَاةٌ فَقَالَ لاَ ‏.‏ قَالَ مَالِكٌ الأَمْرُ الَّذِي لاَ اخْتِلاَفَ فِيهِ عِنْدَنَا فِي الدَّيْنِ أَنَّ صَاحِبَهُ لاَ يُزَكِّيهِ حَتَّى يَقْبِضَهُ وَإِنْ أَقَامَ عِنْدَ الَّذِي هُوَ عَلَيْهِ سِنِينَ ذَوَاتِ عَدَدٍ ثُمَّ قَبَضَهُ صَاحِبُهُ لَمْ تَجِبْ عَلَيْهِ إِلاَّ زَكَاةٌ وَاحِدَةٌ فَإِنْ قَبَضَ مِنْهُ شَيْئًا لاَ تَجِبُ فِيهِ الزَّكَاةُ فَإِنَّهُ إِنْ كَانَ لَهُ مَالٌ سِوَى الَّذِي قُبِضَ تَجِبُ فِيهِ الزَّكَاةُ فَإِنَّهُ يُزَكَّى مَعَ مَا قَبَضَ مِنْ دَيْنِهِ ذَلِكَ ‏.‏ قَالَ وَإِنْ لَمْ يَكُنْ لَهُ نَاضٌّ غَيْرُ الَّذِي اقْتَضَى مِنْ دَيْنِهِ وَكَانَ الَّذِي اقْتَضَى مِنْ دَيْنِهِ لاَ تَجِبُ فِيهِ الزَّكَاةُ فَلاَ زَكَاةَ عَلَيْهِ فِيهِ وَلَكِنْ لِيَحْفَظْ عَدَدَ مَا اقْتَضَى فَإِنِ اقْتَضَى بَعْدَ ذَلِكَ عَدَدَ مَا تَتِمُّ بِهِ الزَّكَاةُ مَعَ مَا قَبَضَ قَبْلَ ذَلِكَ فَعَلَيْهِ فِيهِ الزَّكَاةُ ‏.‏ قَالَ فَإِنْ كَانَ قَدِ اسْتَهْلَكَ مَا اقْتَضَى أَوَّلاً أَوْ لَمْ يَسْتَهْلِكْهُ فَالزَّكَاةُ وَاجِبَةٌ عَلَيْهِ مَعَ مَا اقْتَضَى مِنْ دَيْنِهِ فَإِذَا بَلَغَ مَا اقْتَضَى عِشْرِينَ دِينَارًا عَيْنًا أَوْ مِائَتَىْ دِرْهَمٍ فَعَلَيْهِ فِيهِ الزَّكَاةُ ثُمَّ مَا اقْتَضَى بَعْدَ ذَلِكَ مِنْ قَلِيلٍ أَوْ كَثِيرٍ فَعَلَيْهِ الزَّكَاةُ بِحَسَبِ ذَلِكَ ‏.‏ قَالَ مَالِكٌ وَالدَّلِيلُ عَلَى الدَّيْنِ يَغِيبُ أَعْوَامًا ثُمَّ يُقْتَضَى فَلاَ يَكُونُ فِيهِ إِلاَّ زَكَاةٌ وَاحِدَةٌ أَنَّ الْعُرُوضَ تَكُونُ عِنْدَ الرَّجُلِ لِلتِّجَارَةِ أَعْوَامًا ثُمَّ يَبِيعُهَا فَلَيْسَ عَلَيْهِ فِي أَثْمَانِهَا إِلاَّ زَكَاةٌ وَاحِدَةٌ وَذَلِكَ أَنَّهُ لَيْسَ عَلَى صَاحِبِ الدَّيْنِ أَوِ الْعُرُوضِ أَنْ يُخْرِجَ زَكَاةَ ذَلِكَ الدَّيْنِ أَوِ الْعُرُوضِ مِنْ مَالٍ سِوَاهُ وَإِنَّمَا يُخْرِجُ زَكَاةَ كُلِّ شَىْءٍ مِنْهُ وَلاَ يُخْرِجُ الزَّكَاةَ مِنْ شَىْءٍ عَنْ شَىْءٍ غَيْرِهِ ‏.‏ قَالَ مَالِكٌ الأَمْرُ عِنْدَنَا فِي الرَّجُلِ يَكُونُ عَلَيْهِ دَيْنٌ وَعِنْدَهُ مِنَ الْعُرُوضِ مَا فِيهِ وَفَاءٌ لِمَا عَلَيْهِ مِنَ الدَّيْنِ وَيَكُونُ عِنْدَهُ مِنَ النَّاضِّ سِوَى ذَلِكَ مَا تَجِبُ فِيهِ الزَّكَاةُ فَإِنَّهُ يُزَكِّي مَا بِيَدِهِ مِنْ نَاضٍّ تَجِبُ فِيهِ الزَّكَاةُ وَإِنْ لَمْ يَكُنْ عِنْدَهُ مِنَ الْعُرُوضِ وَالنَّقْدِ إِلاَّ وَفَاءُ دَيْنِهِ فَلاَ زَكَاةَ عَلَيْهِ حَتَّى يَكُونَ عِنْدَهُ مِنَ النَّاضِّ فَضْلٌ عَنْ دَيْنِهِ مَا تَجِبُ فِيهِ الزَّكَاةُ فَعَلَيْهِ أَنْ يُزَكِّيَهُ ‏.‏</w:t>
      </w:r>
    </w:p>
    <w:p>
      <w:pPr/>
      <w:r>
        <w:t>USC-MSA web (English) reference : Book 17, Hadith 19Arabic reference : Book 17, Hadith 598Report Error | Share | Copy ▼</w:t>
      </w:r>
    </w:p>
    <w:p>
      <w:r>
        <w:t>----------------------------------------</w:t>
      </w:r>
    </w:p>
    <w:p>
      <w:pPr/>
      <w:r>
        <w:t>Yahya related to me from Malik from Yahya ibn Said that Zurayq</w:t>
        <w:br/>
        <w:t>ibn Hayyan, who was in charge of Egypt in the time of al-Walid,</w:t>
        <w:br/>
        <w:t>Sulayman, and Umar ibn Abd al-'Aziz, mentioned that Umar ibn Abd al-</w:t>
        <w:br/>
        <w:t>Aziz had written to him saying, "Assess the muslims that you come</w:t>
        <w:br/>
        <w:t>across and take from what is apparent of their wealth and whatever</w:t>
        <w:br/>
        <w:t>merchandise is in their charge, one dinar for every forty dinars, and</w:t>
        <w:br/>
        <w:t>the same proportion from what is less than that down to twenty dinars,</w:t>
        <w:br/>
        <w:t>and if the amount falls short of that by one third of a dinar then</w:t>
        <w:br/>
        <w:t>leave it and do not take anything from it.  As for the people of the</w:t>
        <w:br/>
        <w:t>Book that you come across, take from the merchandise in their charge</w:t>
        <w:br/>
        <w:t>one dinar for every twenty dinars, and the same proportion from what</w:t>
        <w:br/>
        <w:t>is less than that down to ten dinars, and if the amount falls short by</w:t>
        <w:br/>
        <w:t>one third of a dinar leave it and do not take anything from it. Give</w:t>
        <w:br/>
        <w:t>them a receipt for what you have taken f rom them until the same time</w:t>
        <w:br/>
        <w:t>next year."</w:t>
        <w:br/>
        <w:br/>
        <w:br/>
        <w:t>Malik said, "The position among us (in Madina)</w:t>
        <w:br/>
        <w:t>concerning goods which are being managed for trading purposes is that</w:t>
        <w:br/>
        <w:t>if a man pays zakat on his wealth, and then buys goods with it,</w:t>
        <w:br/>
        <w:t>whether cloth, slaves or something similar, and then sells them before</w:t>
        <w:br/>
        <w:t>a year has elapsed over them, he does not pay zakat on that wealth</w:t>
        <w:br/>
        <w:t>until a year elapses over it from the day he paid zakat on it. He does</w:t>
        <w:br/>
        <w:t>not have to pay zakat on any of the goods if he does not sell them for</w:t>
        <w:br/>
        <w:t>some years, and even if he keeps them for a very long time he still</w:t>
        <w:br/>
        <w:t>only has to pay zakat on them once when he sells them."</w:t>
        <w:br/>
        <w:br/>
        <w:br/>
        <w:t>Malik</w:t>
        <w:br/>
        <w:t>said, "The position among us concerning a man who uses gold or silver</w:t>
        <w:br/>
        <w:t>to buy wheat, dates, or whatever, for trading purposes and keeps it</w:t>
        <w:br/>
        <w:t>until a year has elapsed over it and then sells it, is that he only</w:t>
        <w:br/>
        <w:t>has to pay zakat on it if and when he sells it, if the price reaches a</w:t>
        <w:br/>
        <w:t>zakatable amount. This is therefore not the same as the harvest crops</w:t>
        <w:br/>
        <w:t>that a man reaps from his land, or the dates that he harvests from his</w:t>
        <w:br/>
        <w:t>palms."</w:t>
        <w:br/>
        <w:br/>
        <w:br/>
        <w:t>Malik said, "A man who has wealth which he invests in</w:t>
        <w:br/>
        <w:t>trade, but which does not realise a zakatable profit for him, fixes a</w:t>
        <w:br/>
        <w:t>month in the year when he takes stock of what goods he has for</w:t>
        <w:br/>
        <w:t>trading, and counts the gold and silver that he has in ready money,</w:t>
        <w:br/>
        <w:t>and if all of it comes to a zakatable amount he pays zakat on it."</w:t>
        <w:br/>
        <w:br/>
        <w:br/>
        <w:t>Malik said, "The position is the same for muslims who trade</w:t>
        <w:br/>
        <w:t>and muslims who do not. They only have to pay zakat once in any one</w:t>
        <w:br/>
        <w:t>year, whether they trade in that year or not."</w:t>
      </w:r>
    </w:p>
    <w:p>
      <w:pPr/>
      <w:r>
        <w:t>حَدَّثَنِي عَنْ مَالِكٍ، عَنْ يَحْيَى بْنِ سَعِيدٍ، عَنْ زُرَيْقِ بْنِ حَيَّانَ، - وَكَانَ زُرَيْقٌ عَلَى جَوَازِ مِصْرَ فِي زَمَانِ الْوَلِيدِ وَسُلَيْمَانَ وَعُمَرَ بْنِ عَبْدِ الْعَزِيزِ - فَذَكَرَ أَنَّ عُمَرَ بْنَ عَبْدِ الْعَزِيزِ كَتَبَ إِلَيْهِ أَنِ انْظُرْ مَنْ مَرَّ بِكَ مِنَ الْمُسْلِمِينَ فَخُذْ مِمَّا ظَهَرَ مِنْ أَمْوَالِهِمْ مِمَّا يُدِيرُونَ مِنَ التِّجَارَاتِ مِنْ كُلِّ أَرْبَعِينَ دِينَارًا دِينَارًا فَمَا نَقَصَ فَبِحِسَابِ ذَلِكَ حَتَّى يَبْلُغَ عِشْرِينَ دِينَارًا فَإِنْ نَقَصَتْ ثُلُثَ دِينَارٍ فَدَعْهَا وَلاَ تَأْخُذْ مِنْهَا شَيْئًا وَمَنْ مَرَّ بِكَ مِنْ أَهْلِ الذِّمَّةِ فَخُذْ مِمَّا يُدِيرُونَ مِنَ التِّجَارَاتِ مِنْ كُلِّ عِشْرِينَ دِينَارًا دِينَارًا فَمَا نَقَصَ فَبِحِسَابِ ذَلِكَ حَتَّى يَبْلُغَ عَشَرَةَ دَنَانِيرَ فَإِنْ نَقَصَتْ ثُلُثَ دِينَارٍ فَدَعْهَا وَلاَ تَأْخُذْ مِنْهَا شَيْئًا وَاكْتُبْ لَهُمْ بِمَا تَأْخُذُ مِنْهُمْ كِتَابًا إِلَى مِثْلِهِ مِنَ الْحَوْلِ ‏.‏ قَالَ مَالِكٌ الأَمْرُ عِنْدَنَا فِيمَا يُدَارُ مِنَ الْعُرُوضِ لِلتِّجَارَاتِ أَنَّ الرَّجُلَ إِذَا صَدَّقَ مَالَهُ ثُمَّ اشْتَرَى بِهِ عَرْضًا بَزًّا أَوْ رَقِيقًا أَوْ مَا أَشْبَهَ ذَلِكَ ثُمَّ بَاعَهُ قَبْلَ أَنْ يَحُولَ عَلَيْهِ الْحَوْلُ فَإِنَّهُ لاَ يُؤَدِّي مِنْ ذَلِكَ الْمَالِ زَكَاةً حَتَّى يَحُولَ عَلَيْهِ الْحَوْلُ مِنْ يَوْمَ صَدَّقَهُ وَأَنَّهُ إِنْ لَمْ يَبِعْ ذَلِكَ الْعَرْضَ سِنِينَ لَمْ يَجِبْ عَلَيْهِ فِي شَىْءٍ مِنْ ذَلِكَ الْعَرْضِ زَكَاةٌ وَإِنْ طَالَ زَمَانُهُ فَإِذَا بَاعَهُ فَلَيْسَ فِيهِ إِلاَّ زَكَاةٌ وَاحِدَةٌ ‏.‏ قَالَ مَالِكٌ الأَمْرُ عِنْدَنَا فِي الرَّجُلِ يَشْتَرِي بِالذَّهَبِ أَوِ الْوَرِقِ حِنْطَةً أَوْ تَمْرًا أَوْ غَيْرَهُمَا لِلتِّجَارَةِ ثُمَّ يُمْسِكُهَا حَتَّى يَحُولَ عَلَيْهَا الْحَوْلُ ثُمَّ يَبِيعُهَا أَنَّ عَلَيْهِ فِيهَا الزَّكَاةَ حِينَ يَبِيعُهَا إِذَا بَلَغَ ثَمَنُهَا مَا تَجِبُ فِيهِ الزَّكَاةُ وَلَيْسَ ذَلِكَ مِثْلَ الْحَصَادِ يَحْصُدُهُ الرَّجُلُ مِنْ أَرْضِهِ وَلاَ مِثْلَ الْجِدَادِ ‏.‏ قَالَ مَالِكٌ وَمَا كَانَ مِنْ مَالٍ عِنْدَ رَجُلٍ يُدِيرُهُ لِلتِّجَارَةِ وَلاَ يَنِضُّ لِصَاحِبِهِ مِنْهُ شَىْءٌ تَجِبُ عَلَيْهِ فِيهِ الزَّكَاةُ فَإِنَّهُ يَجْعَلُ لَهُ شَهْرًا مِنَ السَّنَةِ يُقَوِّمُ فِيهِ مَا كَانَ عِنْدَهُ مِنْ عَرْضٍ لِلتِّجَارَةِ وَيُحْصِي فِيهِ مَا كَانَ عِنْدَهُ مِنْ نَقْدٍ أَوْ عَيْنٍ فَإِذَا بَلَغَ ذَلِكَ كُلُّهُ مَا تَجِبُ فِيهِ الزَّكَاةُ فَإِنَّهُ يُزَكِّيهِ ‏.‏ وَقَالَ مَالِكٌ وَمَنْ تَجَرَ مِنَ الْمُسْلِمِينَ وَمَنْ لَمْ يَتْجُرْ سَوَاءٌ لَيْسَ عَلَيْهِمْ إِلاَّ صَدَقَةٌ وَاحِدَةٌ فِي كُلِّ عَامٍ تَجَرُوا فِيهِ أَوْ لَمْ يَتْجُرُوا ‏.‏</w:t>
      </w:r>
    </w:p>
    <w:p>
      <w:pPr/>
      <w:r>
        <w:t>USC-MSA web (English) reference : Book 17, Hadith 20Arabic reference : Book 17, Hadith 599Report Error | Share | Copy ▼</w:t>
      </w:r>
    </w:p>
    <w:p>
      <w:r>
        <w:t>----------------------------------------</w:t>
      </w:r>
    </w:p>
    <w:p>
      <w:pPr/>
      <w:r>
        <w:t>Yahya related to me from Malik that Abdullah ibn Dinar said, "I</w:t>
        <w:br/>
        <w:t>heard Abdullah ibn Umar being asked what kanz was and he said, 'It is</w:t>
        <w:br/>
        <w:t>wealth on which zakat has not been paid.' "</w:t>
      </w:r>
    </w:p>
    <w:p>
      <w:pPr/>
      <w:r>
        <w:t>حَدَّثَنِي يَحْيَى، عَنْ مَالِكٍ، عَنْ عَبْدِ اللَّهِ بْنِ دِينَارٍ، أَنَّهُ قَالَ سَمِعْتُ عَبْدَ اللَّهِ بْنَ عُمَرَ، وَهُوَ يُسْأَلُ عَنِ الْكَنْزِ، مَا هُوَ فَقَالَ هُوَ الْمَالُ الَّذِي لاَ تُؤَدَّى مِنْهُ الزَّكَاةُ ‏.‏</w:t>
      </w:r>
    </w:p>
    <w:p>
      <w:pPr/>
      <w:r>
        <w:t>USC-MSA web (English) reference : Book 17, Hadith 21Arabic reference : Book 17, Hadith 600Report Error | Share | Copy ▼</w:t>
      </w:r>
    </w:p>
    <w:p>
      <w:r>
        <w:t>----------------------------------------</w:t>
      </w:r>
    </w:p>
    <w:p>
      <w:pPr/>
      <w:r>
        <w:t>Yahya related to me from Malik from Abdullah ibn Dinar from</w:t>
        <w:br/>
        <w:t>Abu's-Salih as-Samman that Abu Hurayra used to say, "Anyone who has</w:t>
        <w:br/>
        <w:t>wealth on which he has not paid zakat will, on the day of rising, find</w:t>
        <w:br/>
        <w:t>his wealth made to resemble a whiteheaded serpent with a sac of venom</w:t>
        <w:br/>
        <w:t>in each cheek which will seek him out until it has him in its power,</w:t>
        <w:br/>
        <w:t>saying, 'I am the wealth that you had hidden away.' "</w:t>
      </w:r>
    </w:p>
    <w:p>
      <w:pPr/>
      <w:r>
        <w:t>وَحَدَّثَنِي عَنْ مَالِكٍ، عَنْ عَبْدِ اللَّهِ بْنِ دِينَارٍ، عَنْ أَبِي صَالِحٍ السَّمَّانِ، عَنْ أَبِي هُرَيْرَةَ، أَنَّهُ كَانَ يَقُولُ مَنْ كَانَ عِنْدَهُ مَالٌ لَمْ يُؤَدِّ زَكَاتَهُ مُثِّلَ لَهُ يَوْمَ الْقِيَامَةِ شُجَاعًا أَقْرَعَ لَهُ زَبِيبَتَانِ يَطْلُبُهُ حَتَّى يُمْكِنَهُ يَقُولُ أَنَا كَنْزُكَ ‏.‏</w:t>
      </w:r>
    </w:p>
    <w:p>
      <w:pPr/>
      <w:r>
        <w:t>USC-MSA web (English) reference : Book 17, Hadith 22Arabic reference : Book 17, Hadith 601Report Error | Share | Copy ▼</w:t>
      </w:r>
    </w:p>
    <w:p>
      <w:r>
        <w:t>----------------------------------------</w:t>
      </w:r>
    </w:p>
    <w:p>
      <w:pPr/>
      <w:r>
        <w:t>Yahya related to me from Malik that he had read what Umar ibn al-</w:t>
        <w:br/>
        <w:t>Khattab had written about zakat, and in it he found:</w:t>
        <w:br/>
        <w:br/>
        <w:t>"In the</w:t>
        <w:br/>
        <w:t>name of Allah, the Merciful, the ompassionate."</w:t>
        <w:br/>
        <w:br/>
        <w:br/>
        <w:t>The Book of</w:t>
        <w:br/>
        <w:t>Zakat.</w:t>
        <w:br/>
        <w:br/>
        <w:br/>
        <w:t>On twenty-four camels or less zakat is paid with</w:t>
        <w:br/>
        <w:t>sheep, one ewe for every five camels.</w:t>
        <w:br/>
        <w:br/>
        <w:br/>
        <w:t>On anything above that,</w:t>
        <w:br/>
        <w:t>up to thirty-five camels, a she-camel in its second year, and, if</w:t>
        <w:br/>
        <w:t>there is no she camel in its second year, a male camel in its third</w:t>
        <w:br/>
        <w:t>year.</w:t>
        <w:br/>
        <w:br/>
        <w:br/>
        <w:t>On anything above that, up to forty-five camels, a she-</w:t>
        <w:br/>
        <w:t>camel in its third year.</w:t>
        <w:br/>
        <w:br/>
        <w:br/>
        <w:t>On anything above that, up to sixty</w:t>
        <w:br/>
        <w:t>camels, a she camel in its fourth year that is ready to be sired.</w:t>
        <w:br/>
        <w:br/>
        <w:br/>
        <w:t>On anything above that, up to seventy-five camels, a she-camel in</w:t>
        <w:br/>
        <w:t>its fifth year.</w:t>
        <w:br/>
        <w:br/>
        <w:br/>
        <w:t>On anything above that, up to ninety camels,</w:t>
        <w:br/>
        <w:t>two she-camels in their third year.</w:t>
        <w:br/>
        <w:br/>
        <w:br/>
        <w:t>On anything above that,</w:t>
        <w:br/>
        <w:t>up to one hundred and twenty camels, two she-camels in their fourth</w:t>
        <w:br/>
        <w:t>year that are ready to be sired.</w:t>
        <w:br/>
        <w:br/>
        <w:br/>
        <w:t>On any number of camels</w:t>
        <w:br/>
        <w:t>above that, for every forty camels, a she-camel in its third year, and</w:t>
        <w:br/>
        <w:t>for every fifty, a she-camel in its fourth year.</w:t>
        <w:br/>
        <w:br/>
        <w:br/>
        <w:t>On grazing</w:t>
        <w:br/>
        <w:t>sheep and goats, if they come to forty or more, up to one hundred and</w:t>
        <w:br/>
        <w:t>twenty head, one ewe.</w:t>
        <w:br/>
        <w:br/>
        <w:br/>
        <w:t>On anything above that, up to two</w:t>
        <w:br/>
        <w:t>hundred head, two ewes.</w:t>
        <w:br/>
        <w:br/>
        <w:br/>
        <w:t>On anything above that, up to three</w:t>
        <w:br/>
        <w:t>hundred, three ewes.</w:t>
        <w:br/>
        <w:br/>
        <w:br/>
        <w:t>On anything above that, for every</w:t>
        <w:br/>
        <w:t>hundred, one ewe.</w:t>
        <w:br/>
        <w:br/>
        <w:br/>
        <w:t>A ram should not be taken for zakat. nor an</w:t>
        <w:br/>
        <w:t>old or an injured ewe, except as the zakat-collector thinks fit.</w:t>
        <w:br/>
        <w:br/>
        <w:br/>
        <w:t>Those separated should not be gathered together nor should those</w:t>
        <w:br/>
        <w:t>gathered together be separated in order to avoid paying zakat.</w:t>
        <w:br/>
        <w:br/>
        <w:br/>
        <w:t>Whatever belongs to two associates is settled between them</w:t>
        <w:br/>
        <w:t>proportionately.</w:t>
        <w:br/>
        <w:br/>
        <w:br/>
        <w:t>On silver, if it reaches five awaq (two</w:t>
        <w:br/>
        <w:t>hundred dirhams), one fortieth is paid."</w:t>
      </w:r>
    </w:p>
    <w:p>
      <w:pPr/>
      <w:r>
        <w:t>حَدَّثَنِي يَحْيَى، عَنْ مَالِكٍ، أَنَّهُ قَرَأَ كِتَابَ عُمَرَ بْنِ الْخَطَّابِ فِي الصَّدَقَةِ قَالَ فَوَجَدْتُ فِيهِ بِسْمِ اللَّهِ الرَّحْمَنِ الرَّحِيمِ كِتَابُ الصَّدَقَةِ فِي أَرْبَعٍ وَعِشْرِينَ مِنَ الإِبِلِ فَدُونَهَا الْغَنَمُ فِي كُلِّ خَمْسٍ شَاةٌ وَفِيمَا فَوْقَ ذَلِكَ إِلَى خَمْسٍ وَثَلاَثِينَ ابْنَةُ مَخَاضٍ فَإِنْ لَمْ تَكُنِ ابْنَةُ مَخَاضٍ فَابْنُ لَبُونٍ ذَكَرٌ وَفِيمَا فَوْقَ ذَلِكَ إِلَى خَمْسٍ وَأَرْبَعِينَ بِنْتُ لَبُونٍ وَفِيمَا فَوْقَ ذَلِكَ إِلَى سِتِّينَ حِقَّةٌ طَرُوقَةُ الْفَحْلِ وَفِيمَا فَوْقَ ذَلِكَ إِلَى خَمْسٍ وَسَبْعِينَ جَذَعَةٌ وَفِيمَا فَوْقَ ذَلِكَ إِلَى تِسْعِينَ ابْنَتَا لَبُونٍ وَفِيمَا فَوْقَ ذَلِكَ إِلَى عِشْرِينَ وَمِائَةٍ حِقَّتَانِ طَرُوقَتَا الْفَحْلِ فَمَا زَادَ عَلَى ذَلِكَ مِنَ الإِبِلِ فَفِي كُلِّ أَرْبَعِينَ بِنْتُ لَبُونٍ وَفِي كُلِّ خَمْسِينَ حِقَّةٌ وَفِي سَائِمَةِ الْغَنَمِ إِذَا بَلَغَتْ أَرْبَعِينَ إِلَى عِشْرِينَ وَمِائَةٍ شَاةٌ وَفِيمَا فَوْقَ ذَلِكَ إِلَى مِائَتَيْنِ شَاتَانِ وَفِيمَا فَوْقَ ذَلِكَ إِلَى ثَلاَثِمِائَةٍ ثَلاَثُ شِيَاهٍ فَمَا زَادَ عَلَى ذَلِكَ فَفِي كُلِّ مِائَةٍ شَاةٌ وَلاَ يُخْرَجُ فِي الصَّدَقَةِ تَيْسٌ وَلاَ هَرِمَةٌ وَلاَ ذَاتُ عَوَارٍ إِلاَّ مَا شَاءَ الْمُصَّدِّقُ وَلاَ يُجْمَعُ بَيْنَ مُفْتَرِقٍ وَلاَ يُفَرَّقُ بَيْنَ مُجْتَمِعٍ خَشْيَةَ الصَّدَقَةِ وَمَا كَانَ مِنْ خَلِيطَيْنِ فَإِنَّهُمَا يَتَرَاجَعَانِ بَيْنَهُمَا بِالسَّوِيَّةِ وَفِي الرِّقَةِ إِذَا بَلَغَتْ خَمْسَ أَوَاقٍ رُبُعُ الْعُشْرِ ‏.‏</w:t>
      </w:r>
    </w:p>
    <w:p>
      <w:pPr/>
      <w:r>
        <w:t>USC-MSA web (English) reference : Book 17, Hadith 23Arabic reference : Book 17, Hadith 602Report Error | Share | Copy ▼</w:t>
      </w:r>
    </w:p>
    <w:p>
      <w:r>
        <w:t>----------------------------------------</w:t>
      </w:r>
    </w:p>
    <w:p>
      <w:pPr/>
      <w:r>
        <w:t>Yahya related to me from Malik from Humayd ibn Qays al-Makki from</w:t>
        <w:br/>
        <w:t>Tawus al Yamani that from thirty cows, Muadh ibn Jabal took one cow in</w:t>
        <w:br/>
        <w:t>its second year, and from forty cows, one cow in its third or fourth</w:t>
        <w:br/>
        <w:t>year, and when less than that (i.e. thirty cows) was brought to him he</w:t>
        <w:br/>
        <w:t>refused to take anything from it. He said, "I have not heard anything</w:t>
        <w:br/>
        <w:t>about it from the Messenger of Allah, may Allah bless him and grant</w:t>
        <w:br/>
        <w:t>him peace. When I meet him, I will ask him." But the Messenger of</w:t>
        <w:br/>
        <w:t>Allah, may Allah bless him and grant him peace, died before Muadh ibn</w:t>
        <w:br/>
        <w:t>Jabal returned.</w:t>
        <w:br/>
        <w:br/>
        <w:br/>
        <w:t>Yahya said that Malik said, "The best that I</w:t>
        <w:br/>
        <w:t>have heard about some one who has sheep or goats with two or more</w:t>
        <w:br/>
        <w:t>shepherds in different places is that they are added together and the</w:t>
        <w:br/>
        <w:t>owner then pays the zakat on them. This is the same situation as a man</w:t>
        <w:br/>
        <w:t>who has gold and silver scattered in the hands of various people. He</w:t>
        <w:br/>
        <w:t>must add it all u p and pay whatever zakat there is to pay on the sum</w:t>
        <w:br/>
        <w:t>total."</w:t>
        <w:br/>
        <w:br/>
        <w:br/>
        <w:t>Yahya said that Malik said, about a man who had both</w:t>
        <w:br/>
        <w:t>sheep and goats, that they were added up together for the zakat to be</w:t>
        <w:br/>
        <w:t>assessed, and if between them they came to a number on which zakat was</w:t>
        <w:br/>
        <w:t>due, he paid zakat on them. Malik added, "They are all considered as</w:t>
        <w:br/>
        <w:t>sheep, and in Umar ibn al-Khattab's book it says, 'On grazing sheep</w:t>
        <w:br/>
        <w:t>and goats, if they come to forty or more, one ewe.' "</w:t>
        <w:br/>
        <w:br/>
        <w:br/>
        <w:t>Malik</w:t>
        <w:br/>
        <w:t>said, "If there are more sheep than goats and their owner only has to</w:t>
        <w:br/>
        <w:t>pay one ewe, the zakat collector takes the ewe from the sheep. If</w:t>
        <w:br/>
        <w:t>there are more goats than sheep, he takes it from the goats. If there</w:t>
        <w:br/>
        <w:t>is an equal number of sheep and goats, he takes the ewe from whichever</w:t>
        <w:br/>
        <w:t>kind he wishes."</w:t>
        <w:br/>
        <w:br/>
        <w:br/>
        <w:t>Yahya said that Malik said, "Similarly,</w:t>
        <w:br/>
        <w:t>Arabian camels and Bactrian camels are added up together in order to</w:t>
        <w:br/>
        <w:t>assess the zakat that the owner has to pay. They are all considered as</w:t>
        <w:br/>
        <w:t>camels. If there are more Arabian camels than Bactrians and the owner</w:t>
        <w:br/>
        <w:t>only has to pay one camel, the zakat collector takes it from the</w:t>
        <w:br/>
        <w:t>Arabian ones. If, however, there are more Bactrian camels he takes it</w:t>
        <w:br/>
        <w:t>from those. If there is an equal number of both, he takes the camel</w:t>
        <w:br/>
        <w:t>from whichever kind he wishes."</w:t>
        <w:br/>
        <w:br/>
        <w:br/>
        <w:t>Malik said, "Similarly, cows</w:t>
        <w:br/>
        <w:t>and water buffaloes are added up together and are all considered as</w:t>
        <w:br/>
        <w:t>cattle. If there are more cows than water buffalo and the owner only</w:t>
        <w:br/>
        <w:t>has to pay one cow, the zakat collector takes it from the cows. If</w:t>
        <w:br/>
        <w:t>there are more water buffalo, he takes it from them. If there is an</w:t>
        <w:br/>
        <w:t>equal number of both, he takes the cow from whichever kind he wishes.</w:t>
        <w:br/>
        <w:t>So if zakat is necessary, it is assessed taking both kinds as one</w:t>
        <w:br/>
        <w:t>group."</w:t>
        <w:br/>
        <w:br/>
        <w:br/>
        <w:t>Yahya said that Malik said, "No zakat is due from</w:t>
        <w:br/>
        <w:t>anyone who comes into possession of livestock, whether camels or</w:t>
        <w:br/>
        <w:t>cattle or sheep and goats, until a year has elapsed over them from the</w:t>
        <w:br/>
        <w:t>day he acquired them, unless he already had in his possession a nisab</w:t>
        <w:br/>
        <w:t>of livestock. (The nisab is the minimum amount on which zakat has to</w:t>
        <w:br/>
        <w:t>be paid, either five head of camels, or thirty cattle, or forty sheep</w:t>
        <w:br/>
        <w:t>and goats). If he already had five head of camels, or thirty cattle,</w:t>
        <w:br/>
        <w:t>or forty sheep and goats, and he then acquired additional camels, or</w:t>
        <w:br/>
        <w:t>cattle, or sheep and goats, either by trade, or gift, or inheritance,</w:t>
        <w:br/>
        <w:t>he must pay zakat on them when he pays the zakat on the livestock he</w:t>
        <w:br/>
        <w:t>already has, even if a year has not elapsed over the acquisition. And</w:t>
        <w:br/>
        <w:t>even if the additional livestock that he acquired has had zakat taken</w:t>
        <w:br/>
        <w:t>from it the day before he bought it, or the day before he inherited</w:t>
        <w:br/>
        <w:t>it, he must still pay the zakat on it when he pays the zakat on the</w:t>
        <w:br/>
        <w:t>livestock he already has "</w:t>
        <w:br/>
        <w:br/>
        <w:br/>
        <w:t>Yahya said that Malik said, "This</w:t>
        <w:br/>
        <w:t>is the same situation as some one who has some silver on which he pays</w:t>
        <w:br/>
        <w:t>the zakat and then uses to buy some goods with from somebody else. He</w:t>
        <w:br/>
        <w:t>then has to pay zakat on those goods when he sells them. It could be</w:t>
        <w:br/>
        <w:t>that one man will have to pay zakat on them one day, and by the</w:t>
        <w:br/>
        <w:t>following day the other man will also have to pay."</w:t>
        <w:br/>
        <w:br/>
        <w:br/>
        <w:t>Malik</w:t>
        <w:br/>
        <w:t>said, in the case of a man who had sheep and goats which did not reach</w:t>
        <w:br/>
        <w:t>the zakatable amount, and who then bought or inherited an additional</w:t>
        <w:br/>
        <w:t>number of sheep and goats well above the zakatable amount, that he did</w:t>
        <w:br/>
        <w:t>not have to pay zakat on all his sheep and goats until a year had</w:t>
        <w:br/>
        <w:t>elapsed over them from the day he acquired the new animals, whether he</w:t>
        <w:br/>
        <w:t>bought them or inherited them.This was because none of the livestock</w:t>
        <w:br/>
        <w:t>that a man had, whether it be camels, or cattle, or sheep and goats,</w:t>
        <w:br/>
        <w:t>was counted as a nisab until there was enough of any one kind for him</w:t>
        <w:br/>
        <w:t>to have to pay zakat on it. This was the nisab which is used for</w:t>
        <w:br/>
        <w:t>assessing the zakat on what the owner had additionally acquired,</w:t>
        <w:br/>
        <w:t>whether it were a large or small amount of livestock.</w:t>
        <w:br/>
        <w:br/>
        <w:br/>
        <w:t>Malik</w:t>
        <w:br/>
        <w:t>said, "If a man has enough camels, or cattle, or sheep and goats, for</w:t>
        <w:br/>
        <w:t>him to have to pay zakat on each kind, and then he acquires another</w:t>
        <w:br/>
        <w:t>camel, or cow, or sheep, or goat, it must be included with the rest of</w:t>
        <w:br/>
        <w:t>his animals when he pays zakat on them "</w:t>
        <w:br/>
        <w:br/>
        <w:br/>
        <w:t>Yahya said that</w:t>
        <w:br/>
        <w:t>Malik said, "This is what I like most out of what I heard about the</w:t>
        <w:br/>
        <w:t>matter."</w:t>
        <w:br/>
        <w:br/>
        <w:br/>
        <w:t>Malik said, in the case of a man who does not have</w:t>
        <w:br/>
        <w:t>the animal required of him for the zakat, "If it is a two-year-old</w:t>
        <w:br/>
        <w:t>she-camel that he does not have, a three-year-old male camel is taken</w:t>
        <w:br/>
        <w:t>instead. If it is a three- or four- or five-year-old she-camel that he</w:t>
        <w:br/>
        <w:t>does not have, then he must buy the required animal so that he gives</w:t>
        <w:br/>
        <w:t>the collector what is due. I do not like it if the owner gives the</w:t>
        <w:br/>
        <w:t>collector the equivalent value."</w:t>
        <w:br/>
        <w:br/>
        <w:br/>
        <w:t>Malik said, about camels</w:t>
        <w:br/>
        <w:t>used for carrying water, and cattle used for working water-wheels or</w:t>
        <w:br/>
        <w:t>ploughing, "In my opinion such animals are included when assessing</w:t>
        <w:br/>
        <w:t>zakat."</w:t>
      </w:r>
    </w:p>
    <w:p>
      <w:pPr/>
      <w:r>
        <w:t>حَدَّثَنِي يَحْيَى، عَنْ مَالِكٍ، عَنْ حُمَيْدِ بْنِ قَيْسٍ الْمَكِّيِّ، عَنْ طَاوُسٍ الْيَمَانِيِّ، أَنَّ مُعَاذَ بْنَ جَبَلٍ الأَنْصَارِيَّ، أَخَذَ مِنْ ثَلاَثِينَ بَقَرَةً تَبِيعًا وَمِنْ أَرْبَعِينَ بَقَرَةً مُسِنَّةً وَأُتِيَ بِمَا دُونَ ذَلِكَ فَأَبَى أَنْ يَأْخُذَ مِنْهُ شَيْئًا وَقَالَ لَمْ أَسْمَعْ مِنْ رَسُولِ اللَّهِ صلى الله عليه وسلم فِيهِ شَيْئًا حَتَّى أَلْقَاهُ فَأَسْأَلَهُ ‏.‏ فَتُوُفِّيَ رَسُولُ اللَّهِ صلى الله عليه وسلم قَبْلَ أَنْ يَقْدُمَ مُعَاذُ بْنُ جَبَلٍ ‏.‏ قَالَ يَحْيَى قَالَ مَالِكٌ أَحْسَنُ مَا سَمِعْتُ فِيمَنْ كَانَتْ لَهُ غَنَمٌ عَلَى رَاعِيَيْنِ مُفْتَرِقَيْنِ أَوْ عَلَى رِعَاءٍ مُفْتَرِقِينَ فِي بُلْدَانٍ شَتَّى أَنَّ ذَلِكَ يُجْمَعُ كُلُّهُ عَلَى صَاحِبِهِ فَيُؤَدِّي مِنْهُ صَدَقَتَهُ وَمِثْلُ ذَلِكَ الرَّجُلُ يَكُونُ لَهُ الذَّهَبُ أَوِ الْوَرِقُ مُتَفَرِّقَةً فِي أَيْدِي نَاسٍ شَتَّى أَنَّهُ يَنْبَغِي لَهُ أَنْ يَجْمَعَهَا فَيُخْرِجَ مِنْهَا مَا وَجَبَ عَلَيْهِ فِي ذَلِكَ مِنْ زَكَاتِهَا ‏.‏ وَقَالَ يَحْيَى قَالَ مَالِكٌ فِي الرَّجُلِ يَكُونُ لَهُ الضَّأْنُ وَالْمَعْزُ أَنَّهَا تُجْمَعُ عَلَيْهِ فِي الصَّدَقَةِ فَإِنْ كَانَ فِيهَا مَا تَجِبُ فِيهِ الصَّدَقَةُ صُدِّقَتْ وَقَالَ إِنَّمَا هِيَ غَنَمٌ كُلُّهَا وَفِي كِتَابِ عُمَرَ بْنِ الْخَطَّابِ وَفِي سَائِمَةِ الْغَنَمِ إِذَا بَلَغَتْ أَرْبَعِينَ شَاةً شَاةٌ ‏.‏ قَالَ مَالِكٌ فَإِنْ كَانَتِ الضَّأْنُ هِيَ أَكْثَرَ مِنَ الْمَعْزِ وَلَمْ يَجِبْ عَلَى رَبِّهَا إِلاَّ شَاةٌ وَاحِدَةٌ أَخَذَ الْمُصَدِّقُ تِلْكَ الشَّاةَ الَّتِي وَجَبَتْ عَلَى رَبِّ الْمَالِ مِنَ الضَّأْنِ وَإِنْ كَانَتِ الْمَعْزُ أَكْثَرَ مِنَ الضَّأْنِ أُخِذَ مِنْهَا فَإِنِ اسْتَوَى الضَّأْنُ وَالْمَعْزُ أَخَذَ الشَّاةَ مِنْ أَيَّتِهِمَا شَاءَ ‏.‏ قَالَ يَحْيَى قَالَ مَالِكٌ وَكَذَلِكَ الإِبِلُ الْعِرَابُ وَالْبُخْتُ يُجْمَعَانِ عَلَى رَبِّهِمَا فِي الصَّدَقَةِ ‏.‏ وَقَالَ إِنَّمَا هِيَ إِبِلٌ كُلُّهَا فَإِنْ كَانَتِ الْعِرَابُ هِيَ أَكْثَرَ مِنَ الْبُخْتِ وَلَمْ يَجِبْ عَلَى رَبِّهَا إِلاَّ بَعِيرٌ وَاحِدٌ فَلْيَأْخُذْ مِنَ الْعِرَابِ صَدَقَتَهَا فَإِنْ كَانَتِ الْبُخْتُ أَكْثَرَ فَلْيَأْخُذْ مِنْهَا فَإِنِ اسْتَوَتْ فَلْيَأْخُذْ مِنْ أَيَّتِهِمَا شَاءَ ‏.‏ قَالَ مَالِكٌ وَكَذَلِكَ الْبَقَرُ وَالْجَوَامِيسُ تُجْمَعُ فِي الصَّدَقَةِ عَلَى رَبِّهَا ‏.‏ وَقَالَ إِنَّمَا هِيَ بَقَرٌ كُلُّهَا فَإِنْ كَانَتِ الْبَقَرُ هِيَ أَكْثَرَ مِنَ الْجَوَامِيسِ وَلاَ تَجِبُ عَلَى رَبِّهَا إِلاَّ بَقَرَةٌ وَاحِدَةٌ فَلْيَأْخُذْ مِنَ الْبَقَرِ صَدَقَتَهُمَا وَإِنْ كَانَتِ الْجَوَامِيسُ أَكْثَرَ فَلْيَأْخُذْ مِنْهَا فَإِنِ اسْتَوَتْ فَلْيَأْخُذْ مِنْ أَيَّتِهِمَا شَاءَ فَإِذَا وَجَبَتْ فِي ذَلِكَ الصَّدَقَةُ صُدِّقَ الصِّنْفَانِ جَمِيعًا ‏.‏ قَالَ يَحْيَى قَالَ مَالِكٌ مَنْ أَفَادَ مَاشِيَةً مِنْ إِبِلٍ أَوْ بَقَرٍ أَوْ غَنَمٍ فَلاَ صَدَقَةَ عَلَيْهِ فِيهَا حَتَّى يَحُولَ عَلَيْهَا الْحَوْلُ مِنْ يَوْمَ أَفَادَهَا إِلاَّ أَنْ يَكُونَ لَهُ قَبْلَهَا نِصَابُ مَاشِيَةٍ وَالنِّصَابُ مَا تَجِبُ فِيهِ الصَّدَقَةُ إِمَّا خَمْسُ ذَوْدٍ مِنَ الإِبِلِ وَإِمَّا ثَلاَثُونَ بَقَرَةً وَإِمَّا أَرْبَعُونَ شَاةً فَإِذَا كَانَ لِلرَّجُلِ خَمْسُ ذَوْدٍ مِنَ الإِبِلِ أَوْ ثَلاَثُونَ بَقَرَةً أَوْ أَرْبَعُونَ شَاةً ثُمَّ أَفَادَ إِلَيْهَا إِبِلاً أَوْ بَقَرًا أَوْ غَنَمًا بِاشْتِرَاءٍ أَوْ هِبَةٍ أَوْ مِيرَاثٍ فَإِنَّهُ يُصَدِّقُهَا مَعَ مَاشِيَتِهِ حِينَ يُصَدِّقُهَا وَإِنْ لَمْ يَحُلْ عَلَى الْفَائِدَةِ الْحَوْلُ وَإِنْ كَانَ مَا أَفَادَ مِنَ الْمَاشِيَةِ إِلَى مَاشِيَتِهِ قَدْ صُدِّقَتْ قَبْلَ أَنْ يَشْتَرِيَهَا بِيَوْمٍ وَاحِدٍ أَوْ قَبْلَ أَنْ يَرِثَهَا بِيَوْمٍ وَاحِدٍ فَإِنَّهُ يُصَدِّقُهَا مَعَ مَاشِيَتِهِ حِينَ يُصَدِّقُ مَاشِيَتَهُ ‏.‏ قَالَ يَحْيَى قَالَ مَالِكٌ وَإِنَّمَا مَثَلُ ذَلِكَ مَثَلُ الْوَرِقِ يُزَكِّيهَا الرَّجُلُ ثُمَّ يَشْتَرِي بِهَا مِنْ رَجُلٍ آخَرَ عَرْضًا وَقَدْ وَجَبَتْ عَلَيْهِ فِي عَرْضِهِ ذَلِكَ إِذَا بَاعَهُ الصَّدَقَةُ فَيُخْرِجُ الرَّجُلُ الآخَرُ صَدَقَتَهَا هَذَا الْيَوْمَ وَيَكُونُ الآخَرُ قَدْ صَدَّقَهَا مِنَ الْغَدِ ‏.‏ قَالَ مَالِكٌ فِي رَجُلٍ كَانَتْ لَهُ غَنَمٌ لاَ تَجِبُ فِيهَا الصَّدَقَةُ فَاشْتَرَى إِلَيْهَا غَنَمًا كَثِيرَةً تَجِبُ فِي دُونِهَا الصَّدَقَةُ أَوْ وَرِثَهَا أَنَّهُ لاَ تَجِبُ عَلَيْهِ فِي الْغَنَمِ كُلِّهَا الصَّدَقَةُ حَتَّى يَحُولَ عَلَيْهَا الْحَوْلُ مِنْ يَوْمَ أَفَادَهَا بِاشْتِرَاءٍ أَوْ مِيرَاثٍ وَذَلِكَ أَنَّ كُلَّ مَا كَانَ عِنْدَ الرَّجُلِ مِنْ مَاشِيَةٍ لاَ تَجِبُ فِيهَا الصَّدَقَةُ مِنْ إِبِلٍ أَوْ بَقَرٍ أَوْ غَنَمٍ فَلَيْسَ يُعَدُّ ذَلِكَ نِصَابَ مَالٍ حَتَّى يَكُونَ فِي كُلِّ صِنْفٍ مِنْهَا مَا تَجِبُ فِيهِ الصَّدَقَةُ فَذَلِكَ النِّصَابُ الَّذِي يُصَدِّقُ مَعَهُ مَا أَفَادَ إِلَيْهِ صَاحِبُهُ مِنْ قَلِيلٍ أَوْ كَثِيرٍ مِنَ الْمَاشِيَةِ ‏.‏ قَالَ مَالِكٌ وَلَوْ كَانَتْ لِرَجُلٍ إِبِلٌ أَوْ بَقَرٌ أَوْ غَنَمٌ تَجِبُ فِي كُلِّ صِنْفٍ مِنْهَا الصَّدَقَةُ ثُمَّ أَفَادَ إِلَيْهَا بَعِيرًا أَوْ بَقَرَةً أَوْ شَاةً صَدَّقَهَا مَعَ مَاشِيَتِهِ حِينَ يُصَدِّقُهَا ‏.‏ قَالَ يَحْيَى قَالَ مَالِكٌ وَهَذَا أَحَبُّ مَا سَمِعْتُ إِلَىَّ فِي هَذَا ‏.‏ قَالَ مَالِكٌ فِي الْفَرِيضَةِ تَجِبُ عَلَى الرَّجُلِ فَلاَ تُوجَدُ عِنْدَهُ أَنَّهَا إِنْ كَانَتِ ابْنَةَ مَخَاضٍ فَلَمْ تُوجَدْ أُخِذَ مَكَانَهَا ابْنُ لَبُونٍ ذَكَرٌ وَإِنْ كَانَتْ بِنْتَ لَبُونٍ أَوْ حِقَّةً أَوْ جَذَعَةً وَلَمْ يَكُنْ عِنْدَهُ كَانَ عَلَى رَبِّ الإِبِلِ أَنْ يَبْتَاعَهَا لَهُ حَتَّى يَأْتِيَهُ بِهَا وَلاَ أُحِبُّ أَنْ يُعْطِيَهُ قِيمَتَهَا ‏.‏ وَقَالَ مَالِكٌ فِي الإِبِلِ النَّوَاضِحِ وَالْبَقَرِ السَّوَانِي وَبَقَرِ الْحَرْثِ إِنِّي أَرَى أَنْ يُؤْخَذَ مِنْ ذَلِكَ كُلِّهِ إِذَا وَجَبَتْ فِيهِ الصَّدَقَةُ ‏.‏</w:t>
      </w:r>
    </w:p>
    <w:p>
      <w:pPr/>
      <w:r>
        <w:t>USC-MSA web (English) reference : Book 17, Hadith 24Arabic reference : Book 17, Hadith 603Report Error | Share | Copy ▼</w:t>
      </w:r>
    </w:p>
    <w:p>
      <w:r>
        <w:t>----------------------------------------</w:t>
      </w:r>
    </w:p>
    <w:p>
      <w:pPr/>
      <w:r>
        <w:t>Yahya said that Malik said, concerning two associates, "If they</w:t>
        <w:br/>
        <w:t>share one herdsman, one male animal, one pasture and one watering</w:t>
        <w:br/>
        <w:t>place then the two men are associates, as long as each one of them</w:t>
        <w:br/>
        <w:t>knows his own property from that of his companion If someone cannot</w:t>
        <w:br/>
        <w:t>tell his property apart from that of his fellow, he is not an</w:t>
        <w:br/>
        <w:t>associate, but rather, a co-owner "</w:t>
        <w:br/>
        <w:br/>
        <w:br/>
        <w:t>Malik said, "It is not</w:t>
        <w:br/>
        <w:t>obligatory for both associates to pay zakat unless both of them have a</w:t>
        <w:br/>
        <w:t>zakatable amount (of livestock). If, for instance, one of the</w:t>
        <w:br/>
        <w:t>associates has forty or more sheep and goats and the other has less</w:t>
        <w:br/>
        <w:t>than forty sheep and goats, then the one who has forty has to pay</w:t>
        <w:br/>
        <w:t>zakat and the one who has less does not. If both of them have a</w:t>
        <w:br/>
        <w:t>zakatable amount (of livestock) then both of them are assessed</w:t>
        <w:br/>
        <w:t>together (i.e the flock is assessed as one) and both of them have to</w:t>
        <w:br/>
        <w:t>pay zakat. If one of them has a thousand sheep, or less, that he has</w:t>
        <w:br/>
        <w:t>to pay zakat on, and the other has forty, or more, then they are</w:t>
        <w:br/>
        <w:t>associates, and each one pays his contribution according to the number</w:t>
        <w:br/>
        <w:t>of animals he has - so much from the one with a thousand, and so much</w:t>
        <w:br/>
        <w:t>from the one with forty.</w:t>
        <w:br/>
        <w:br/>
        <w:br/>
        <w:t>Malik said, "Two associates in</w:t>
        <w:br/>
        <w:t>camels are the same as two associates in sheep and goats, and, for the</w:t>
        <w:br/>
        <w:t>purposes of zakat, are assessed together if each one of them has a</w:t>
        <w:br/>
        <w:t>zakatable amount (of camels). That is because the Messenger of Allah,</w:t>
        <w:br/>
        <w:t>may Allah bless him and grant him peace, said, 'There is no zakat on</w:t>
        <w:br/>
        <w:t>less than five head of camels,' and Umar ibn al-Khattab said, 'On</w:t>
        <w:br/>
        <w:t>grazing sheep and goats, if they come to forty or more - one ewe.' "</w:t>
        <w:br/>
        <w:br/>
        <w:br/>
        <w:t>Yahya said that Malik said, "This is what I like most out of</w:t>
        <w:br/>
        <w:t>what I have heard about the matter."</w:t>
        <w:br/>
        <w:br/>
        <w:br/>
        <w:t>Malik said that when</w:t>
        <w:br/>
        <w:t>Umar ibn al-Khattab said, "Those separated should not be gathered</w:t>
        <w:br/>
        <w:t>together nor should those gathered together be separated in order to</w:t>
        <w:br/>
        <w:t>avoid paying zakat," what he meant was the owners of livestock.</w:t>
        <w:br/>
        <w:br/>
        <w:br/>
        <w:t>Malik said, "What he meant when he said, 'Those separated should</w:t>
        <w:br/>
        <w:t>not be gathered together' is, for instance, that there is a group of</w:t>
        <w:br/>
        <w:t>three men, each of whom has forty sheep and goats, and each of whom</w:t>
        <w:br/>
        <w:t>thus has to pay zakat. Then, when the zakat collector is on his way</w:t>
        <w:br/>
        <w:t>,they gather their flocks together so that they only owe one ewe</w:t>
        <w:br/>
        <w:t>between them. This they are forbidden to do. What he meant when he</w:t>
        <w:br/>
        <w:t>said, 'nor should those gathered together be separated,' is, for</w:t>
        <w:br/>
        <w:t>instance, that there are two associates, each one of whom has a</w:t>
        <w:br/>
        <w:t>hundred and one sheep and goats, and each of whom must therefore pay</w:t>
        <w:br/>
        <w:t>three ewes. Then, when the zakat collector is on his way, they split</w:t>
        <w:br/>
        <w:t>up their flocks so that they only have to pay one ewe each. This they</w:t>
        <w:br/>
        <w:t>are forbidden to do. And so it is said, 'Those separated should not be</w:t>
        <w:br/>
        <w:t>gathered together nor should those gathered together be separated in</w:t>
        <w:br/>
        <w:t>order to avoid paying zakat.' "</w:t>
        <w:br/>
        <w:br/>
        <w:br/>
        <w:t>Malik said, "This is what I</w:t>
        <w:br/>
        <w:t>have heard about the matter."</w:t>
      </w:r>
    </w:p>
    <w:p>
      <w:pPr/>
    </w:p>
    <w:p>
      <w:pPr/>
      <w:r>
        <w:t>USC-MSA web (English) reference : Book 17, Hadith 25Report Error | Share | Copy ▼</w:t>
      </w:r>
    </w:p>
    <w:p>
      <w:r>
        <w:t>----------------------------------------</w:t>
      </w:r>
    </w:p>
    <w:p>
      <w:pPr/>
      <w:r>
        <w:t>Yahya related to me from Malik from Thawr ibn Zayd ad-Dili from a</w:t>
        <w:br/>
        <w:t>son of Abdullah ibn Sufyan ath-Thaqafi from his grandfather Sufyan ibn</w:t>
        <w:br/>
        <w:t>Abdullah that Umar ibn al-Khattab once sent him to collect zakat. He</w:t>
        <w:br/>
        <w:t>used to include sakhlas (when assessing zakat), and they said, "Do you</w:t>
        <w:br/>
        <w:t>include sakhlas even though you do not take them (as payment)?"  He</w:t>
        <w:br/>
        <w:t>returned to Umar ibn al-Khattab and mentioned that to him and Umar</w:t>
        <w:br/>
        <w:t>said, "Yes, you include a sakhla which the shepherd is carrying, but</w:t>
        <w:br/>
        <w:t>you do not take it. Neither do you take an akula, or a rubba, or a</w:t>
        <w:br/>
        <w:t>makhid, or male sheep and goats in their second and third years, and</w:t>
        <w:br/>
        <w:t>this is a just compromise between the young of sheep and goats and the</w:t>
        <w:br/>
        <w:t>best of them."</w:t>
        <w:br/>
        <w:br/>
        <w:br/>
        <w:t>Malik said, "A sakhla is a newborn lamb or</w:t>
        <w:br/>
        <w:t>kid. A rubba is a mother that is looking after her offspring, a makhid</w:t>
        <w:br/>
        <w:t>is a pregnant ewe or goat, and an akula is a sheep or goat that is</w:t>
        <w:br/>
        <w:t>being fattened for meat."</w:t>
        <w:br/>
        <w:br/>
        <w:br/>
        <w:t>Malik said, about a man who had</w:t>
        <w:br/>
        <w:t>sheep and goats on which he did not have to pay any zakat, but which</w:t>
        <w:br/>
        <w:t>increased by birth to a zakatable amount on the day before the zakat</w:t>
        <w:br/>
        <w:t>collector came to them, "If the number of sheep and goats along with</w:t>
        <w:br/>
        <w:t>their (newborn) offspring reaches a zakatable amount then the man has</w:t>
        <w:br/>
        <w:t>to pay zakat on them. That is because the offspring of the sheep are</w:t>
        <w:br/>
        <w:t>part of the flock itself. It is not the same situation as when some</w:t>
        <w:br/>
        <w:t>one acquires sheep by buying them, or is given them, or inherits them.</w:t>
        <w:br/>
        <w:t>Rather, it is like when merchandise whose value does not come to a</w:t>
        <w:br/>
        <w:t>zakatable amount is sold, and with the profit that accrues it then</w:t>
        <w:br/>
        <w:t>comes to a zakatable amount. The owner must then pay zakat on both his</w:t>
        <w:br/>
        <w:t>profit and his original capital, taken together. If his profit had</w:t>
        <w:br/>
        <w:t>been a chance acquisition or an inheritance he would not have had to</w:t>
        <w:br/>
        <w:t>pay zakat on it until one year had elapsed over it from the day he had</w:t>
        <w:br/>
        <w:t>acquired it or inherited it."</w:t>
        <w:br/>
        <w:br/>
        <w:br/>
        <w:t>Malik said, "The young of sheep</w:t>
        <w:br/>
        <w:t>and goats are part of the flock, in the same way that profit from</w:t>
        <w:br/>
        <w:t>wealth is part of that wealth. There is, however, one difference, in</w:t>
        <w:br/>
        <w:t>that when a man has a zakatable amount of gold and silver, and then</w:t>
        <w:br/>
        <w:t>acquires an additional amount of wealth, he leaves aside the wealth he</w:t>
        <w:br/>
        <w:t>has acquired and does not pay zakat on it when he pays the zakat on</w:t>
        <w:br/>
        <w:t>his original wealth but waits until a year has elapsed over what he</w:t>
        <w:br/>
        <w:t>has acquired from the day he acquired it. Whereas a man who has a</w:t>
        <w:br/>
        <w:t>zakatable amount of sheep and goats, or cattle, or camels, and then</w:t>
        <w:br/>
        <w:t>acquires another camel, cow, sheep or goat, pays zakat on it at the</w:t>
        <w:br/>
        <w:t>same time that he pays the zakat on the others of its kind, if he</w:t>
        <w:br/>
        <w:t>already has a zakatable amount of livestock of that particular kind."</w:t>
        <w:br/>
        <w:br/>
        <w:br/>
        <w:t>Malik said, "This is the best of what I have heard about</w:t>
        <w:br/>
        <w:t>this. "</w:t>
      </w:r>
    </w:p>
    <w:p>
      <w:pPr/>
      <w:r>
        <w:t>حَدَّثَنِي يَحْيَى، عَنْ مَالِكٍ، عَنْ ثَوْرِ بْنِ زَيْدٍ الدِّيلِيِّ، عَنِ ابْنٍ لِعَبْدِ اللَّهِ بْنِ سُفْيَانَ الثَّقَفِيِّ، عَنْ جَدِّهِ، سُفْيَانَ بْنِ عَبْدِ اللَّهِ أَنَّ عُمَرَ بْنَ الْخَطَّابِ، بَعَثَهُ مُصَدِّقًا فَكَانَ يَعُدُّ عَلَى النَّاسِ بِالسَّخْلِ فَقَالُوا أَتَعُدُّ عَلَيْنَا بِالسَّخْلِ وَلاَ تَأْخُذُ مِنْهُ شَيْئًا ‏.‏ فَلَمَّا قَدِمَ عَلَى عُمَرَ بْنِ الْخَطَّابِ ذَكَرَ لَهُ ذَلِكَ فَقَالَ عُمَرُ نَعَمْ تَعُدُّ عَلَيْهِمْ بِالسَّخْلَةِ يَحْمِلُهَا الرَّاعِي وَلاَ تَأْخُذُهَا وَلاَ تَأْخُذُ الأَكُولَةَ وَلاَ الرُّبَّى وَلاَ الْمَاخِضَ وَلاَ فَحْلَ الْغَنَمِ وَتَأْخُذُ الْجَذَعَةَ وَالثَّنِيَّةَ وَذَلِكَ عَدْلٌ بَيْنَ غِذَاءِ الْغَنَمِ وَخِيَارِهِ ‏.‏ قَالَ مَالِكٌ وَالسَّخْلَةُ الصَّغِيرَةُ حِينَ تُنْتَجُ ‏.‏ وَالرُّبَّى الَّتِي قَدْ وَضَعَتْ فَهِيَ تُرَبِّي وَلَدَهَا ‏.‏ وَالْمَاخِضُ هِيَ الْحَامِلُ ‏.‏ وَالأَكُولَةُ هِيَ شَاةُ اللَّحْمِ الَّتِي تُسَمَّنُ لِتُؤْكَلَ ‏.‏ وَقَالَ مَالِكٌ فِي الرَّجُلِ تَكُونُ لَهُ الْغَنَمُ لاَ تَجِبُ فِيهَا الصَّدَقَةُ فَتَوَالَدُ قَبْلَ أَنْ يَأْتِيَهَا الْمُصَدِّقُ بِيَوْمٍ وَاحِدٍ فَتَبْلُغُ مَا تَجِبُ فِيهِ الصَّدَقَةُ بِوِلاَدَتِهَا قَالَ مَالِكٌ إِذَا بَلَغَتِ الْغَنَمُ بِأَوْلاَدِهَا مَا تَجِبُ فِيهِ الصَّدَقَةُ فَعَلَيْهِ فِيهَا الصَّدَقَةُ وَذَلِكَ أَنَّ وِلاَدَةَ الْغَنَمِ مِنْهَا وَذَلِكَ مُخَالِفٌ لِمَا أُفِيدَ مِنْهَا بِاشْتِرَاءٍ أَوْ هِبَةٍ أَوْ مِيرَاثٍ وَمِثْلُ ذَلِكَ الْعَرْضُ لاَ يَبْلُغُ ثَمَنُهُ مَا تَجِبُ فِيهِ الصَّدَقَةُ ثُمَّ يَبِيعُهُ صَاحِبُهُ فَيَبْلُغُ بِرِبْحِهِ مَا تَجِبُ فِيهِ الصَّدَقَةُ فَيُصَدِّقُ رِبْحَهُ مَعَ رَأْسِ الْمَالِ وَلَوْ كَانَ رِبْحُهُ فَائِدَةً أَوْ مِيرَاثًا لَمْ تَجِبْ فِيهِ الصَّدَقَةُ حَتَّى يَحُولَ عَلَيْهِ الْحَوْلُ مِنْ يَوْمَ أَفَادَهُ أَوْ وَرِثَهُ ‏.‏ قَالَ مَالِكٌ فَغِذَاءُ الْغَنَمِ مِنْهَا كَمَا رِبْحُ الْمَالِ مِنْهُ غَيْرَ أَنَّ ذَلِكَ يَخْتَلِفُ فِي وَجْهٍ آخَرَ أَنَّهُ إِذَا كَانَ لِلرَّجُلِ مِنَ الذَّهَبِ أَوِ الْوَرِقِ مَا تَجِبُ فِيهِ الزَّكَاةُ ثُمَّ أَفَادَ إِلَيْهِ مَالاً تَرَكَ مَالَهُ الَّذِي أَفَادَ فَلَمْ يُزَكِّهِ مَعَ مَالِهِ الأَوَّلِ حِينَ يُزَكِّيهِ حَتَّى يَحُولَ عَلَى الْفَائِدَةِ الْحَوْلُ مِنْ يَوْمَ أَفَادَهَا وَلَوْ كَانَتْ لِرَجُلٍ غَنَمٌ أَوْ بَقَرٌ أَوْ إِبِلٌ تَجِبُ فِي كُلِّ صِنْفٍ مِنْهَا الصَّدَقَةُ ثُمَّ أَفَادَ إِلَيْهَا بَعِيرًا أَوْ بَقَرَةً أَوْ شَاةً صَدَّقَهَا مَعَ صِنْفِ مَا أَفَادَ مِنْ ذَلِكَ حِينَ يُصَدِّقُهُ إِذَا كَانَ عِنْدَهُ مِنْ ذَلِكَ الصِّنْفِ الَّذِي أَفَادَ نِصَابُ مَاشِيَةٍ ‏.‏ قَالَ مَالِكٌ وَهَذَا أَحْسَنُ مَا سَمِعْتُ فِي ذَلِكَ ‏.‏</w:t>
      </w:r>
    </w:p>
    <w:p>
      <w:pPr/>
      <w:r>
        <w:t>USC-MSA web (English) reference : Book 17, Hadith 26Arabic reference : Book 17, Hadith 604Report Error | Share | Copy ▼</w:t>
      </w:r>
    </w:p>
    <w:p>
      <w:r>
        <w:t>----------------------------------------</w:t>
      </w:r>
    </w:p>
    <w:p>
      <w:pPr/>
      <w:r>
        <w:t>Yahya said that Malik said, "The position with us concerning a</w:t>
        <w:br/>
        <w:t>man who has zakat to pay on one hundred camels but then the zakat</w:t>
        <w:br/>
        <w:t>collector does not come to him until zakat is due for a second timeand</w:t>
        <w:br/>
        <w:t>by that time all his camels have died except five, is that the zakat</w:t>
        <w:br/>
        <w:t>collector assesses from the five camels the two amounts of zakat that</w:t>
        <w:br/>
        <w:t>are due from the owner of the animals, which in this case is only two</w:t>
        <w:br/>
        <w:t>sheep, one for each year. This is because the only zakat which an</w:t>
        <w:br/>
        <w:t>owner of livestock has to pay is what is due from him on the day that</w:t>
        <w:br/>
        <w:t>the zakat is (actually) assessed. His livestock may have died or it</w:t>
        <w:br/>
        <w:t>may have increased, and the zakat collector only assesses the zakat on</w:t>
        <w:br/>
        <w:t>what he (actually) finds on the day he makes the assessment. If more</w:t>
        <w:br/>
        <w:t>than one payment of zakat is due from the owner of the livestock, he</w:t>
        <w:br/>
        <w:t>still only has to pay zakat according to what the zakat collector</w:t>
        <w:br/>
        <w:t>(actually) finds in his possession, and if his livestock has died, or</w:t>
        <w:br/>
        <w:t>several payments of zakat are due from him and nothing is taken until</w:t>
        <w:br/>
        <w:t>all his livestock has died, or has been reduced to an amount below</w:t>
        <w:br/>
        <w:t>that on which he has to pay zakat, then he does not have to pay any</w:t>
        <w:br/>
        <w:t>zakat, and there is no liability (on him) for what has died or for the</w:t>
        <w:br/>
        <w:t>years that have passed.</w:t>
      </w:r>
    </w:p>
    <w:p>
      <w:pPr/>
    </w:p>
    <w:p>
      <w:pPr/>
      <w:r>
        <w:t>USC-MSA web (English) reference : Book 17, Hadith 27Report Error | Share | Copy ▼</w:t>
      </w:r>
    </w:p>
    <w:p>
      <w:r>
        <w:t>----------------------------------------</w:t>
      </w:r>
    </w:p>
    <w:p>
      <w:pPr/>
      <w:r>
        <w:t>Yahya related to me from Malik from Yahya ibn Said from Muhammad</w:t>
        <w:br/>
        <w:t>ibn Yahya ibn Habban from al-Qasim ibn Muhammad that A'isha, the wife</w:t>
        <w:br/>
        <w:t>of the Prophet, may Allah bless him and grant him peace, said, "Sheep</w:t>
        <w:br/>
        <w:t>from the zakat were brought past Umar ibn al-Khattab and he saw</w:t>
        <w:br/>
        <w:t>amongst them a sheep with a large udder, ready to give milk, and he</w:t>
        <w:br/>
        <w:t>said, 'What is this sheep doing here?' and they replied, 'It is one of</w:t>
        <w:br/>
        <w:t>the sheep from the zakat.'  Umar said, 'The owners did not give this</w:t>
        <w:br/>
        <w:t>sheep willingly. Do not subject people to trials. Do not take from the</w:t>
        <w:br/>
        <w:t>muslims those of their animals which are the best food-producers.' "</w:t>
      </w:r>
    </w:p>
    <w:p>
      <w:pPr/>
      <w:r>
        <w:t>حَدَّثَنِي يَحْيَى، عَنْ مَالِكٍ، عَنْ يَحْيَى بْنِ سَعِيدٍ، عَنْ مُحَمَّدِ بْنِ يَحْيَى بْنِ حَبَّانَ، عَنِ الْقَاسِمِ بْنِ مُحَمَّدٍ، عَنْ عَائِشَةَ، زَوْجِ النَّبِيِّ صلى الله عليه وسلم أَنَّهَا قَالَتْ مُرَّ عَلَى عُمَرَ بْنِ الْخَطَّابِ بِغَنَمٍ مِنَ الصَّدَقَةِ فَرَأَى فِيهَا شَاةً حَافِلاً ذَاتَ ضَرْعٍ عَظِيمٍ فَقَالَ عُمَرُ مَا هَذِهِ الشَّاةُ فَقَالُوا شَاةٌ مِنَ الصَّدَقَةِ ‏.‏ فَقَالَ عُمَرُ مَا أَعْطَى هَذِهِ أَهْلُهَا وَهُمْ طَائِعُونَ لاَ تَفْتِنُوا النَّاسَ لاَ تَأْخُذُوا حَزَرَاتِ الْمُسْلِمِينَ نَكِّبُوا عَنِ الطَّعَامِ ‏.‏</w:t>
      </w:r>
    </w:p>
    <w:p>
      <w:pPr/>
      <w:r>
        <w:t>USC-MSA web (English) reference : Book 17, Hadith 28Arabic reference : Book 17, Hadith 605Report Error | Share | Copy ▼</w:t>
      </w:r>
    </w:p>
    <w:p>
      <w:r>
        <w:t>----------------------------------------</w:t>
      </w:r>
    </w:p>
    <w:p>
      <w:pPr/>
      <w:r>
        <w:t>Yahya related to me from Malik from Yahya ibn Said that Muhammad</w:t>
        <w:br/>
        <w:t>ibn Yahya ibn Habban said, "Two men from the Ashja tribe told me that</w:t>
        <w:br/>
        <w:t>Muhammad ibn Maslama al-Ansari used tocome to them to collect their</w:t>
        <w:br/>
        <w:t>zakat, and he would say to anyone who owned livestock, 'Select (the</w:t>
        <w:br/>
        <w:t>animal for) the zakat on your livestock and bring it to me,' and he</w:t>
        <w:br/>
        <w:t>would accept any sheep that was brought to him provided it met the</w:t>
        <w:br/>
        <w:t>requirements of what the man owed."</w:t>
        <w:br/>
        <w:br/>
        <w:br/>
        <w:t>Malik said, "The sunna</w:t>
        <w:br/>
        <w:t>with us, and what I have seen the people of knowledge doing in our</w:t>
        <w:br/>
        <w:t>city, is that things are not made difficult for the muslims in their</w:t>
        <w:br/>
        <w:t>paying zakat, and whatever they offer of their livestock is accepted</w:t>
        <w:br/>
        <w:t>from them."</w:t>
      </w:r>
    </w:p>
    <w:p>
      <w:pPr/>
      <w:r>
        <w:t>وَحَدَّثَنِي عَنْ مَالِكٍ، عَنْ يَحْيَى بْنِ سَعِيدٍ، عَنْ مُحَمَّدِ بْنِ يَحْيَى بْنِ حَبَّانَ، أَنَّهُ قَالَ أَخْبَرَنِي رَجُلاَنِ، مِنْ أَشْجَعَ أَنَّ مُحَمَّدَ بْنَ مَسْلَمَةَ الأَنْصَارِيَّ، كَانَ يَأْتِيهِمْ مُصَدِّقًا فَيَقُولُ لِرَبِّ الْمَالِ أَخْرِجْ إِلَىَّ صَدَقَةَ مَالِكَ ‏.‏ فَلاَ يَقُودُ إِلَيْهِ شَاةً فِيهَا وَفَاءٌ مِنْ حَقِّهِ إِلاَّ قَبِلَهَا ‏.‏ قَالَ مَالِكٌ السُّنَّةُ عِنْدَنَا - وَالَّذِي أَدْرَكْتُ عَلَيْهِ أَهْلَ الْعِلْمِ بِبَلَدِنَا - أَنَّهُ لاَ يُضَيَّقُ عَلَى الْمُسْلِمِينَ فِي زَكَاتِهِمْ وَأَنْ يُقْبَلَ مِنْهُمْ مَا دَفَعُوا مِنْ أَمْوَالِهِمْ ‏.‏</w:t>
      </w:r>
    </w:p>
    <w:p>
      <w:pPr/>
      <w:r>
        <w:t>USC-MSA web (English) reference : Book 17, Hadith 29Arabic reference : Book 17, Hadith 606Report Error | Share | Copy ▼</w:t>
      </w:r>
    </w:p>
    <w:p>
      <w:r>
        <w:t>----------------------------------------</w:t>
      </w:r>
    </w:p>
    <w:p>
      <w:pPr/>
      <w:r>
        <w:t>Yahya related to me from Zayd ibn Aslam from Ata ibn Yasar that</w:t>
        <w:br/>
        <w:t>the Messenger of Allah, may Allah bless him and grant him peace, said,</w:t>
        <w:br/>
        <w:t>"Zakat is not permissible for someone who is not in need except for</w:t>
        <w:br/>
        <w:t>five:someone fighting in the way of Allah, someone who collects</w:t>
        <w:br/>
        <w:t>zakat, someone who has suffered (financial) loss (at the hands of</w:t>
        <w:br/>
        <w:t>debtors), someone who buys it with his own money, and some one who has</w:t>
        <w:br/>
        <w:t>a poor neighbour who receives some zakat and gives some as a present</w:t>
        <w:br/>
        <w:t>to the one who is not in need."</w:t>
        <w:br/>
        <w:br/>
        <w:br/>
        <w:t>Malik said, "The position</w:t>
        <w:br/>
        <w:t>with us concerning the dividing up of zakat is that it is up to the</w:t>
        <w:br/>
        <w:t>individual judgement of the man in charge (wali). Whichever categories</w:t>
        <w:br/>
        <w:t>of people are in most need and are most numerous are given preference,</w:t>
        <w:br/>
        <w:t>according to how the man in charge sees fit. It is possible that that</w:t>
        <w:br/>
        <w:t>may change after one year, or two, or more, but it is always those who</w:t>
        <w:br/>
        <w:t>are in need and are most numerous that are given preference, whatever</w:t>
        <w:br/>
        <w:t>category they may belong to. This is what I have seen done by people</w:t>
        <w:br/>
        <w:t>of knowledge with which I am satisifed."</w:t>
        <w:br/>
        <w:br/>
        <w:br/>
        <w:t>Malik said, "There</w:t>
        <w:br/>
        <w:t>is no fixed share for the collector of the zakat, except according to</w:t>
        <w:br/>
        <w:t>what the imam sees fit."</w:t>
      </w:r>
    </w:p>
    <w:p>
      <w:pPr/>
      <w:r>
        <w:t>حَدَّثَنِي يَحْيَى، عَنْ مَالِكٍ، عَنْ زَيْدِ بْنِ أَسْلَمَ، عَنْ عَطَاءِ بْنِ يَسَارٍ، أَنَّ رَسُولَ اللَّهِ صلى الله عليه وسلم قَالَ ‏</w:t>
        <w:br/>
        <w:t>"‏ لاَ تَحِلُّ الصَّدَقَةُ لِغَنِيٍّ إِلاَّ لِخَمْسَةٍ لِغَازٍ فِي سَبِيلِ اللَّهِ أَوْ لِعَامِلٍ عَلَيْهَا أَوْ لِغَارِمٍ أَوْ لِرَجُلٍ اشْتَرَاهَا بِمَالِهِ أَوْ لِرَجُلٍ لَهُ جَارٌ مِسْكِينٌ فَتُصُدِّقَ عَلَى الْمِسْكِينِ فَأَهْدَى الْمِسْكِينُ لِلْغَنِيِّ ‏"‏ ‏.‏ قَالَ مَالِكٌ الأَمْرُ عِنْدَنَا فِي قَسْمِ الصَّدَقَاتِ أَنَّ ذَلِكَ لاَ يَكُونُ إِلاَّ عَلَى وَجْهِ الاِجْتِهَادِ مِنَ الْوَالِي فَأَىُّ الأَصْنَافِ كَانَتْ فِيهِ الْحَاجَةُ وَالْعَدَدُ أُوثِرَ ذَلِكَ الصِّنْفُ بِقَدْرِ مَا يَرَى الْوَالِي وَعَسَى أَنْ يَنْتَقِلَ ذَلِكَ إِلَى الصِّنْفِ الآخَرِ بَعْدَ عَامٍ أَوْ عَامَيْنِ أَوْ أَعْوَامٍ فَيُؤْثَرُ أَهْلُ الْحَاجَةِ وَالْعَدَدِ حَيْثُمَا كَانَ ذَلِكَ وَعَلَى هَذَا أَدْرَكْتُ مَنْ أَرْضَى مِنْ أَهْلِ الْعِلْمِ ‏.‏ قَالَ مَالِكٌ وَلَيْسَ لِلْعَامِلِ عَلَى الصَّدَقَاتِ فَرِيضَةٌ مُسَمَّاةٌ إِلاَّ عَلَى قَدْرِ مَا يَرَى الإِمَامُ ‏.‏</w:t>
      </w:r>
    </w:p>
    <w:p>
      <w:pPr/>
      <w:r>
        <w:t>USC-MSA web (English) reference : Book 17, Hadith 30Arabic reference : Book 17, Hadith 607Report Error | Share | Copy ▼</w:t>
      </w:r>
    </w:p>
    <w:p>
      <w:r>
        <w:t>----------------------------------------</w:t>
      </w:r>
    </w:p>
    <w:p>
      <w:pPr/>
      <w:r>
        <w:t>Yahya related to me from Malik that he had heard that Abu Bakr</w:t>
        <w:br/>
        <w:t>as-Siddiq said, "If they withhold even a hobbling cord I will fight</w:t>
        <w:br/>
        <w:t>them over it."</w:t>
      </w:r>
    </w:p>
    <w:p>
      <w:pPr/>
      <w:r>
        <w:t>حَدَّثَنِي يَحْيَى، عَنْ مَالِكٍ، أَنَّهُ بَلَغَهُ أَنَّ أَبَا بَكْرٍ الصِّدِّيقَ، قَالَ لَوْ مَنَعُونِي عِقَالاً لَجَاهَدْتُهُمْ عَلَيْهِ ‏.‏</w:t>
      </w:r>
    </w:p>
    <w:p>
      <w:pPr/>
      <w:r>
        <w:t>USC-MSA web (English) reference : Book 17, Hadith 31Arabic reference : Book 17, Hadith 608Report Error | Share | Copy ▼</w:t>
      </w:r>
    </w:p>
    <w:p>
      <w:r>
        <w:t>----------------------------------------</w:t>
      </w:r>
    </w:p>
    <w:p>
      <w:pPr/>
      <w:r>
        <w:t>Yahya related to me from Malik that Zayd ibn Aslam said, ''Umar</w:t>
        <w:br/>
        <w:t>ibn al Khattab drank some milk which he liked (very much) and he asked</w:t>
        <w:br/>
        <w:t>the man who had given it to him, 'Where did this milk come from?'  The</w:t>
        <w:br/>
        <w:t>man told him that he had come to a watering-place, which he named, and</w:t>
        <w:br/>
        <w:t>had found grazing livestock from the zakat watering there. He was</w:t>
        <w:br/>
        <w:t>given some of their milk, which he then put into his water-skin, and</w:t>
        <w:br/>
        <w:t>that was the milk in question. Umar ibn al-Khattab then put his hand</w:t>
        <w:br/>
        <w:t>into his mouth to make himself vomit."</w:t>
        <w:br/>
        <w:br/>
        <w:br/>
        <w:t>Malik said, "The</w:t>
        <w:br/>
        <w:t>position with us is that if anyone refuses to honour one of the</w:t>
        <w:br/>
        <w:t>obligatory demands of Allah, and the muslims are unable to get it,</w:t>
        <w:br/>
        <w:t>then they have the right to fight him until they get itfrom him."</w:t>
      </w:r>
    </w:p>
    <w:p>
      <w:pPr/>
      <w:r>
        <w:t>وَحَدَّثَنِي عَنْ مَالِكٍ، عَنْ زَيْدِ بْنِ أَسْلَمَ، أَنَّهُ قَالَ شَرِبَ عُمَرُ بْنُ الْخَطَّابِ لَبَنًا فَأَعْجَبَهُ فَسَأَلَ الَّذِي سَقَاهُ مِنْ أَيْنَ هَذَا اللَّبَنُ فَأَخْبَرَهُ أَنَّهُ وَرَدَ عَلَى مَاءٍ - قَدْ سَمَّاهُ - فَإِذَا نَعَمٌ مِنْ نَعَمِ الصَّدَقَةِ وَهُمْ يَسْقُونَ فَحَلَبُوا لِي مِنْ أَلْبَانِهَا فَجَعَلْتُهُ فِي سِقَائِي فَهُوَ هَذَا ‏.‏ فَأَدْخَلَ عُمَرُ بْنُ الْخَطَّابِ يَدَهُ فَاسْتَقَاءَهُ ‏.‏ قَالَ مَالِكٌ الأَمْرُ عِنْدَنَا أَنَّ كُلَّ مَنْ مَنَعَ فَرِيضَةً مِنْ فَرَائِضِ اللَّهِ عَزَّ وَجَلَّ فَلَمْ يَسْتَطِعِ الْمُسْلِمُونَ أَخْذَهَا كَانَ حَقًّا عَلَيْهِمْ جِهَادُهُ حَتَّى يَأْخُذُوهَا مِنْهُ ‏.‏</w:t>
      </w:r>
    </w:p>
    <w:p>
      <w:pPr/>
      <w:r>
        <w:t>USC-MSA web (English) reference : Book 17, Hadith 32Arabic reference : Book 17, Hadith 609Report Error | Share | Copy ▼</w:t>
      </w:r>
    </w:p>
    <w:p>
      <w:r>
        <w:t>----------------------------------------</w:t>
      </w:r>
    </w:p>
    <w:p>
      <w:pPr/>
      <w:r>
        <w:t>Yahya related to me from Malik that he had heard that one of the</w:t>
        <w:br/>
        <w:t>administrators of Umar ibn Abd al-'Aziz wrote to him mentioning that a</w:t>
        <w:br/>
        <w:t>man had refused to pay zakat on his property. Umar wrote to the</w:t>
        <w:br/>
        <w:t>administrator and told him to leave the man alone and not to take any</w:t>
        <w:br/>
        <w:t>zakat from him when he took it from the other muslims. The man heard</w:t>
        <w:br/>
        <w:t>about this and the situation became unbearable for him, and after that</w:t>
        <w:br/>
        <w:t>he paid the zakat on his property. The administrator wrote to Umar and</w:t>
        <w:br/>
        <w:t>mentioned that to him, and Umar wrote back telling him to take the</w:t>
        <w:br/>
        <w:t>zakat from him.</w:t>
      </w:r>
    </w:p>
    <w:p>
      <w:pPr/>
      <w:r>
        <w:t>وَحَدَّثَنِي عَنْ مَالِكٍ، أَنَّهُ بَلَغَهُ أَنَّ عَامِلاً، لِعُمَرَ بْنِ عَبْدِ الْعَزِيزِ كَتَبَ إِلَيْهِ يَذْكُرُ أَنَّ رَجُلاً مَنَعَ زَكَاةَ مَالِهِ فَكَتَبَ إِلَيْهِ عُمَرُ أَنْ دَعْهُ وَلاَ تَأْخُذْ مِنْهُ زَكَاةً مَعَ الْمُسْلِمِينَ قَالَ فَبَلَغَ ذَلِكَ الرَّجُلَ فَاشْتَدَّ عَلَيْهِ وَأَدَّى بَعْدَ ذَلِكَ زَكَاةَ مَالِهِ فَكَتَبَ عَامِلُ عُمَرَ إِلَيْهِ يَذْكُرُ لَهُ ذَلِكَ فَكَتَبَ إِلَيْهِ عُمَرُ أَنْ خُذْهَا مِنْهُ ‏.‏</w:t>
      </w:r>
    </w:p>
    <w:p>
      <w:pPr/>
      <w:r>
        <w:t>USC-MSA web (English) reference : Book 17, Hadith 33Arabic reference : Book 17, Hadith 610Report Error | Share | Copy ▼</w:t>
      </w:r>
    </w:p>
    <w:p>
      <w:r>
        <w:t>----------------------------------------</w:t>
      </w:r>
    </w:p>
    <w:p>
      <w:pPr/>
      <w:r>
        <w:t>Yahya related to me from Malik from a reliable source from</w:t>
        <w:br/>
        <w:t>Sulayman ibn Yasar and from Busr ibn Said that the Messenger of Allah,</w:t>
        <w:br/>
        <w:t>may Allah bless him and grant him peace, said, "On land that is</w:t>
        <w:br/>
        <w:t>watered by rain or springs or any natural means there is (zakat to pay</w:t>
        <w:br/>
        <w:t>of) a tenth. On irrigated land there is (zakat of) a twentieth (to</w:t>
        <w:br/>
        <w:t>pay)."</w:t>
      </w:r>
    </w:p>
    <w:p>
      <w:pPr/>
      <w:r>
        <w:t>حَدَّثَنِي يَحْيَى، عَنْ مَالِكٍ، عَنِ الثِّقَةِ، عِنْدَهُ عَنْ سُلَيْمَانَ بْنِ يَسَارٍ، وَعَنْ بُسْرِ بْنِ سَعِيدٍ، أَنَّ رَسُولَ اللَّهِ صلى الله عليه وسلم قَالَ ‏</w:t>
        <w:br/>
        <w:t>"‏ فِيمَا سَقَتِ السَّمَاءُ وَالْعُيُونُ وَالْبَعْلِ الْعُشْرُ وَفِيمَا سُقِيَ بِالنَّضْحِ نِصْفُ الْعُشْرِ ‏"‏ ‏.‏</w:t>
      </w:r>
    </w:p>
    <w:p>
      <w:pPr/>
      <w:r>
        <w:t>USC-MSA web (English) reference : Book 17, Hadith 34Arabic reference : Book 17, Hadith 611Report Error | Share | Copy ▼</w:t>
      </w:r>
    </w:p>
    <w:p>
      <w:r>
        <w:t>----------------------------------------</w:t>
      </w:r>
    </w:p>
    <w:p>
      <w:pPr/>
      <w:r>
        <w:t>Yahya related to me from Malik from Ziyad ibn Sad that Ibn Shihab</w:t>
        <w:br/>
        <w:t>said, "Neither jurur, nor musran al-fara, nor adhq ibn hubayq should</w:t>
        <w:br/>
        <w:t>be taken as zakat from dates. They should be included in the</w:t>
        <w:br/>
        <w:t>assessment but not taken as zakat. "</w:t>
        <w:br/>
        <w:br/>
        <w:br/>
        <w:t>Malik said, "This is the</w:t>
        <w:br/>
        <w:t>same as with sheep and goats, whose young are included in the</w:t>
        <w:br/>
        <w:t>assessment but are not (actually) taken as zakat. There are also</w:t>
        <w:br/>
        <w:t>certain kinds of fruit which are not taken as zakat, such as burdi</w:t>
        <w:br/>
        <w:t>dates (one of the finest kinds of dates), and similar varieties.</w:t>
        <w:br/>
        <w:br/>
        <w:br/>
        <w:t>Neither the lowest quality (of any property) nor the highest</w:t>
        <w:br/>
        <w:t>should be taken. Rather, zakat should be taken from average quality</w:t>
        <w:br/>
        <w:t>property."</w:t>
        <w:br/>
        <w:br/>
        <w:br/>
        <w:t>Malik said, "The position that we are agreed upon</w:t>
        <w:br/>
        <w:t>concerning fruit is that only dates and grapes are estimated while on</w:t>
        <w:br/>
        <w:t>the tree. They are estimated when their usability is clear and they</w:t>
        <w:br/>
        <w:t>are halal to sell. This is because the fruit of date-palms and vines</w:t>
        <w:br/>
        <w:t>is eaten straightaway in the form of fresh dates and grapes, and so</w:t>
        <w:br/>
        <w:t>the assessment is done by estimation to make things easier for people</w:t>
        <w:br/>
        <w:t>and to avoid causing them trouble. Their produce is estimated and then</w:t>
        <w:br/>
        <w:t>they are given a free hand in using their produce as they wish, and</w:t>
        <w:br/>
        <w:t>later they pay the zakat on it according to the estimation that was</w:t>
        <w:br/>
        <w:t>made."</w:t>
        <w:br/>
        <w:br/>
        <w:br/>
        <w:t>Malik said, "crops which are not eaten fresh, such as</w:t>
        <w:br/>
        <w:t>grains and seeds, which are only eaten after they have been harvested,</w:t>
        <w:br/>
        <w:t>are not estimated. The owner, after he has harvested, threshed and</w:t>
        <w:br/>
        <w:t>sifted the crop, so that it is then in the form of grain or seed, has</w:t>
        <w:br/>
        <w:t>to fulfil his trust himself and deduct the zakat he owes if the amount</w:t>
        <w:br/>
        <w:t>is large enough for him to have to pay zakat. This is the position</w:t>
        <w:br/>
        <w:t>that we are all agreed upon here (in Madina)."</w:t>
        <w:br/>
        <w:br/>
        <w:br/>
        <w:t>Malik said,</w:t>
        <w:br/>
        <w:t>"The position that we are all agreed upon here (in Madina) is that the</w:t>
        <w:br/>
        <w:t>produce of date palms is estimated while it is still on the tree,</w:t>
        <w:br/>
        <w:t>after it has ripened and become halal to sell, and the zakat on it is</w:t>
        <w:br/>
        <w:t>deducted in the form of dried dates at the time of harvest. If the</w:t>
        <w:br/>
        <w:t>fruit is damaged after it has been estimated and the damage affects</w:t>
        <w:br/>
        <w:t>all the fruit then no zakat has to be paid. If some of the fruit</w:t>
        <w:br/>
        <w:t>remains unaffected, and this fruit amounts to five awsuq or more using</w:t>
        <w:br/>
        <w:t>the sa of the Prophet, may Allah bless him and grant him peace, then</w:t>
        <w:br/>
        <w:t>zakat is deducted from it. Zakat does not have to be paid, however, on</w:t>
        <w:br/>
        <w:t>the fruit that was damaged . Grapevines are dealt with in the same</w:t>
        <w:br/>
        <w:t>way.</w:t>
        <w:br/>
        <w:br/>
        <w:br/>
        <w:t>If a man owns various pieces of property in various</w:t>
        <w:br/>
        <w:t>places, or is a co-owner of various pieces of property in various</w:t>
        <w:br/>
        <w:t>places, none of which individually comes to a zakatable amount, but</w:t>
        <w:br/>
        <w:t>which, when added together, do come to a zakatable amount, then he</w:t>
        <w:br/>
        <w:t>adds them together and pays the zakat that is due on them ."</w:t>
      </w:r>
    </w:p>
    <w:p>
      <w:pPr/>
      <w:r>
        <w:t>وَحَدَّثَنِي عَنْ مَالِكٍ، عَنْ زِيَادِ بْنِ سَعْدٍ، عَنِ ابْنِ شِهَابٍ، أَنَّهُ قَالَ لاَ يُؤْخَذُ فِي صَدَقَةِ النَّخْلِ الْجُعْرُورُ وَلاَ مُصْرَانُ الْفَارَةِ وَلاَ عَذْقُ ابْنِ حُبَيْقٍ ‏.‏ قَالَ وَهُوَ يُعَدُّ عَلَى صَاحِبِ الْمَالِ وَلاَ يُؤْخَذُ مِنْهُ فِي الصَّدَقَةِ ‏.‏ قَالَ مَالِكٌ وَإِنَّمَا مِثْلُ ذَلِكَ الْغَنَمُ تُعَدُّ عَلَى صَاحِبِهَا بِسِخَالِهَا وَالسَّخْلُ لاَ يُؤْخَذُ مِنْهُ فِي الصَّدَقَةِ وَقَدْ يَكُونُ فِي الأَمْوَالِ ثِمَارٌ لاَ تُؤْخَذُ الصَّدَقَةُ مِنْهَا مِنْ ذَلِكَ الْبُرْدِيُّ وَمَا أَشْبَهَهُ لاَ يُؤْخَذُ مِنْ أَدْنَاهُ كَمَا لاَ يُؤْخَذُ مِنْ خِيَارِهِ ‏.‏ قَالَ وَإِنَّمَا تُؤْخَذُ الصَّدَقَةُ مِنْ أَوْسَاطِ الْمَالِ ‏.‏ قَالَ مَالِكٌ الأَمْرُ الْمُجْتَمَعُ عَلَيْهِ عِنْدَنَا أَنَّهُ لاَ يُخْرَصُ مِنَ الثِّمَارِ إِلاَّ النَّخِيلُ وَالأَعْنَابُ فَإِنَّ ذَلِكَ يُخْرَصُ حِينَ يَبْدُو صَلاَحُهُ وَيَحِلُّ بَيْعُهُ وَذَلِكَ أَنَّ ثَمَرَ النَّخِيلِ وَالأَعْنَابِ يُؤْكَلُ رُطَبًا وَعِنَبًا فَيُخْرَصُ عَلَى أَهْلِهِ لِلتَّوْسِعَةِ عَلَى النَّاسِ وَلِئَلاَّ يَكُونَ عَلَى أَحَدٍ فِي ذَلِكَ ضِيقٌ فَيُخْرَصُ ذَلِكَ عَلَيْهِمْ ثُمَّ يُخَلَّى بَيْنَهُمْ وَبَيْنَهُ يَأْكُلُونَهُ كَيْفَ شَاءُوا ثُمَّ يُؤَدُّونَ مِنْهُ الزَّكَاةَ عَلَى مَا خُرِصَ عَلَيْهِمْ ‏.‏ قَالَ مَالِكٌ فَأَمَّا مَا لاَ يُؤْكَلُ رَطْبًا وَإِنَّمَا يُؤْكَلُ بَعْدَ حَصَادِهِ مِنَ الْحُبُوبِ كُلِّهَا فَإِنَّهُ لاَ يُخْرَصُ وَإِنَّمَا عَلَى أَهْلِهَا فِيهَا إِذَا حَصَدُوهَا وَدَقُّوهَا وَطَيَّبُوهَا وَخَلُصَتْ حَبًّا فَإِنَّمَا عَلَى أَهْلِهَا فِيهَا الأَمَانَةُ يُؤَدُّونَ زَكَاتَهَا إِذَا بَلَغَ ذَلِكَ مَا تَجِبُ فِيهِ الزَّكَاةُ وَهَذَا الأَمْرُ الَّذِي لاَ اخْتِلاَفَ فِيهِ عِنْدَنَا ‏.‏ قَالَ مَالِكٌ الأَمْرُ الْمُجْتَمَعُ عَلَيْهِ عِنْدَنَا أَنَّ النَّخْلَ يُخْرَصُ عَلَى أَهْلِهَا وَثَمَرُهَا فِي رُءُوسِهَا إِذَا طَابَ وَحَلَّ بَيْعُهُ وَيُؤْخَذُ مِنْهُ صَدَقَتُهُ تَمْرًا عِنْدَ الْجِدَادِ فَإِنْ أَصَابَتِ الثَّمَرَةَ جَائِحَةٌ بَعْدَ أَنْ تُخْرَصَ عَلَى أَهْلِهَا وَقَبْلَ أَنْ تُجَذَّ فَأَحَاطَتِ الْجَائِحَةُ بِالثَّمَرِ كُلِّهِ فَلَيْسَ عَلَيْهِمْ صَدَقَةٌ فَإِنْ بَقِيَ مِنَ الثَّمَرِ شَىْءٌ يَبْلُغُ خَمْسَةَ أَوْسُقٍ فَصَاعِدًا بِصَاعِ النَّبِيِّ صلى الله عليه وسلم أُخِذَ مِنْهُمْ زَكَاتُهُ وَلَيْسَ عَلَيْهِمْ فِيمَا أَصَابَتِ الْجَائِحَةُ زَكَاةٌ وَكَذَلِكَ الْعَمَلُ فِي الْكَرْمِ أَيْضًا وَإِذَا كَانَ لِرَجُلٍ قِطَعُ أَمْوَالٍ مُتَفَرِّقَةٌ أَوِ اشْتِرَاكٌ فِي أَمْوَالٍ مُتَفَرِّقَةٍ لاَ يَبْلُغُ مَالُ كُلِّ شَرِيكٍ أَوْ قِطَعُهُ مَا تَجِبُ فِيهِ الزَّكَاةُ وَكَانَتْ إِذَا جُمِعَ بَعْضُ ذَلِكَ إِلَى بَعْضٍ يَبْلُغَ مَا تَجِبُ فِيهِ الزَّكَاةُ فَإِنَّهُ يَجْمَعُهَا وَيُؤَدِّي زَكَاتَهَا ‏.‏</w:t>
      </w:r>
    </w:p>
    <w:p>
      <w:pPr/>
      <w:r>
        <w:t>USC-MSA web (English) reference : Book 17, Hadith 35Arabic reference : Book 17, Hadith 612Report Error | Share | Copy ▼</w:t>
      </w:r>
    </w:p>
    <w:p>
      <w:r>
        <w:t>----------------------------------------</w:t>
      </w:r>
    </w:p>
    <w:p>
      <w:pPr/>
      <w:r>
        <w:t>Yahya related to me from Malik that he asked Ibn Shihab about</w:t>
        <w:br/>
        <w:t>olives and he said, "There is a tenth on them."</w:t>
        <w:br/>
        <w:br/>
        <w:br/>
        <w:t>Malik said,</w:t>
        <w:br/>
        <w:t>"The tenth that is taken from olives is taken after they have been</w:t>
        <w:br/>
        <w:t>pressed, and the olives must come to a minimum amount of five awsuq</w:t>
        <w:br/>
        <w:t>and there must be at least five awsuq of olives. If there are less</w:t>
        <w:br/>
        <w:t>than five awsuq of olives, no zakat has to be paid.</w:t>
        <w:br/>
        <w:br/>
        <w:br/>
        <w:t>Olive</w:t>
        <w:br/>
        <w:t>trees are like date palms insofar as there is a tenth on whatever is</w:t>
        <w:br/>
        <w:t>watered by rain or springs or any natural means, and a twentieth on</w:t>
        <w:br/>
        <w:t>whatever is irrigated. However, olives are not estimated while on the</w:t>
        <w:br/>
        <w:t>tree. The sunna with us as far as grain and seeds which people store</w:t>
        <w:br/>
        <w:t>and eat is concerned is that a tenth is taken from whatever has been</w:t>
        <w:br/>
        <w:t>watered by rain or springs or any natural means, and a twentieth from</w:t>
        <w:br/>
        <w:t>whatever has been irrigated, that is, as long as the amount comes to</w:t>
        <w:br/>
        <w:t>five awsuq or more using the aforementioned sa, that is, the sa of the</w:t>
        <w:br/>
        <w:t>Prophet, may Allah bless him and grant him peace. Zakat must be paid</w:t>
        <w:br/>
        <w:t>on anything above five awsuq according to the amount involved."</w:t>
        <w:br/>
        <w:br/>
        <w:br/>
        <w:t>Malik said, "The kinds of grain and seeds on which there is zakat</w:t>
        <w:br/>
        <w:t>are:wheat, barley, sult (a kind of barley), sorghum, pearl millet,</w:t>
        <w:br/>
        <w:t>rice, lentils, peas, beans, sesame seeds and other such grains and</w:t>
        <w:br/>
        <w:t>seeds which are used for food.  Zakat is taken from them after they</w:t>
        <w:br/>
        <w:t>have been harvested and are in the form of grai n or seed." He said,</w:t>
        <w:br/>
        <w:t>"People are entrusted with the assessment and whatever they hand over</w:t>
        <w:br/>
        <w:t>is accepted ."</w:t>
        <w:br/>
        <w:br/>
        <w:br/>
        <w:t>Malik was asked whether the tenth or the</w:t>
        <w:br/>
        <w:t>twentieth was taken out of olives before they were sold or after and</w:t>
        <w:br/>
        <w:t>he said, "The sale is not taken into consideration. It is the people</w:t>
        <w:br/>
        <w:t>who produce the olives that are asked about the olives, just as it is</w:t>
        <w:br/>
        <w:t>the people who produce foodstuffs that are asked about it, and zakat</w:t>
        <w:br/>
        <w:t>is taken from them by what they say. Someone who gets five awsuq or</w:t>
        <w:br/>
        <w:t>more of olives from his olive trees has a tenth taken from the oil</w:t>
        <w:br/>
        <w:t>after pressing. Whereas someone who does not get five awsuq from his</w:t>
        <w:br/>
        <w:t>trees does not have to pay any zakat on the oil."</w:t>
        <w:br/>
        <w:br/>
        <w:br/>
        <w:t>Malik said,</w:t>
        <w:br/>
        <w:t>"Someone who sells his crops when they are ripe and are ready in the</w:t>
        <w:br/>
        <w:t>husk has to pay zakat on them but the one who buys them does not. The</w:t>
        <w:br/>
        <w:t>sale of crops is not valid until they are ready in the husk and no</w:t>
        <w:br/>
        <w:t>longer need water."</w:t>
        <w:br/>
        <w:br/>
        <w:br/>
        <w:t>Malik said, concerning the word of Allah</w:t>
        <w:br/>
        <w:t>the Exalted, "And give its due on the day of its harvesting," that it</w:t>
        <w:br/>
        <w:t>referred to zakat, and that he had heard people saying that.</w:t>
        <w:br/>
        <w:br/>
        <w:br/>
        <w:t>Malik said, "If someone sells his garden or his land, on which are</w:t>
        <w:br/>
        <w:t>crops or fruit which have not yet ripened, then it is the buyer who</w:t>
        <w:br/>
        <w:t>has to pay the zakat. If, however, they have ripened, it is the seller</w:t>
        <w:br/>
        <w:t>who has to pay the zakat, unless paying the zakat is one of the</w:t>
        <w:br/>
        <w:t>conditions of the sale."</w:t>
      </w:r>
    </w:p>
    <w:p>
      <w:pPr/>
      <w:r>
        <w:t>حَدَّثَنِي يَحْيَى، عَنْ مَالِكٍ، أَنَّهُ سَأَلَ ابْنَ شِهَابٍ عَنِ الزَّيْتُونِ، فَقَالَ فِيهِ الْعُشْرُ ‏.‏ قَالَ مَالِكٌ وَإِنَّمَا يُؤْخَذُ مِنَ الزَّيْتُونِ الْعُشْرُ بَعْدَ أَنْ يُعْصَرَ وَيَبْلُغَ زَيْتُونُهُ خَمْسَةَ أَوْسُقٍ فَمَا لَمْ يَبْلُغْ زَيْتُونُهُ خَمْسَةَ أَوْسُقٍ فَلاَ زَكَاةَ فِيهِ وَالزَّيْتُونُ بِمَنْزِلَةِ النَّخِيلِ مَا كَانَ مِنْهُ سَقَتْهُ السَّمَاءُ وَالْعُيُونُ أَوْ كَانَ بَعْلاً فَفِيهِ الْعُشْرُ وَمَا كَانَ يُسْقَى بِالنَّضْحِ فَفِيهِ نِصْفُ الْعُشْرِ وَلاَ يُخْرَصُ شَىْءٌ مِنَ الزَّيْتُونِ فِي شَجَرِهِ ‏.‏ وَالسُّنَّةُ عِنْدَنَا فِي الْحُبُوبِ الَّتِي يَدَّخِرُهَا النَّاسُ وَيَأْكُلُونَهَا أَنَّهُ يُؤْخَذُ مِمَّا سَقَتْهُ السَّمَاءُ مِنْ ذَلِكَ وَمَا سَقَتْهُ الْعُيُونُ وَمَا كَانَ بَعْلاً الْعُشْرُ وَمَا سُقِيَ بِالنَّضْحِ نِصْفُ الْعُشْرِ إِذَا بَلَغَ ذَلِكَ خَمْسَةَ أَوْسُقٍ بِالصَّاعِ الأَوَّلِ صَاعِ النَّبِيِّ صلى الله عليه وسلم وَمَا زَادَ عَلَى خَمْسَةِ أَوْسُقٍ فَفِيهِ الزَّكَاةُ بِحِسَابِ ذَلِكَ ‏.‏ قَالَ مَالِكٌ وَالْحُبُوبُ الَّتِي فِيهَا الزَّكَاةُ الْحِنْطَةُ وَالشَّعِيرُ وَالسُّلْتُ وَالذُّرَةُ وَالدُّخْنُ وَالأُرْزُ وَالْعَدَسُ وَالْجُلْبَانُ وَاللُّوبِيَا وَالْجُلْجُلاَنُ وَمَا أَشْبَهَ ذَلِكَ مِنَ الْحُبُوبِ الَّتِي تَصِيرُ طَعَامًا فَالزَّكَاةُ تُؤْخَذُ مِنْهَا بَعْدَ أَنْ تُحْصَدَ وَتَصِيرَ حَبًّا ‏.‏ قَالَ وَالنَّاسُ مُصَدَّقُونَ فِي ذَلِكَ وَيُقْبَلُ مِنْهُمْ فِي ذَلِكَ مَا دَفَعُوا ‏.‏ وَسُئِلَ مَالِكٌ مَتَى يُخْرَجُ مِنَ الزَّيْتُونِ الْعُشْرُ أَوْ نِصْفُهُ أَقَبْلَ النَّفَقَةِ أَمْ بَعْدَهَا فَقَالَ لاَ يُنْظَرُ إِلَى النَّفَقَةِ وَلَكِنْ يُسْأَلُ عَنْهُ أَهْلُهُ كَمَا يُسْأَلُ أَهْلُ الطَّعَامِ عَنِ الطَّعَامِ وَيُصَدَّقُونَ بِمَا قَالُوا فَمَنْ رُفِعَ مِنْ زَيْتُونِهِ خَمْسَةُ أَوْسُقٍ فَصَاعِدًا أُخِذَ مِنْ زَيْتِهِ الْعُشْرُ بَعْدَ أَنْ يُعْصَرَ وَمَنْ لَمْ يُرْفَعْ مِنْ زَيْتُونِهِ خَمْسَةُ أَوْسُقٍ لَمْ تَجِبْ عَلَيْهِ فِي زَيْتِهِ الزَّكَاةُ ‏.‏ قَالَ مَالِكٌ وَمَنْ بَاعَ زَرْعَهُ وَقَدْ صَلَحَ وَيَبِسَ فِي أَكْمَامِهِ فَعَلَيْهِ زَكَاتُهُ وَلَيْسَ عَلَى الَّذِي اشْتَرَاهُ زَكَاةٌ وَلاَ يَصْلُحُ بَيْعُ الزَّرْعِ حَتَّى يَيْبَسَ فِي أَكْمَامِهِ وَيَسْتَغْنِيَ عَنِ الْمَاءِ ‏.‏ قَالَ مَالِكٌ فِي قَوْلِ اللَّهِ تَعَالَى ‏{‏وَآتُوا حَقَّهُ يَوْمَ حَصَادِهِ ‏}‏ أَنَّ ذَلِكَ الزَّكَاةُ وَقَدْ سَمِعْتُ مَنْ يَقُولُ ذَلِكَ ‏.‏ قَالَ مَالِكٌ وَمَنْ بَاعَ أَصْلَ حَائِطِهِ أَوْ أَرْضَهُ وَفِي ذَلِكَ زَرْعٌ أَوْ ثَمَرٌ لَمْ يَبْدُ صَلاَحُهُ فَزَكَاةُ ذَلِكَ عَلَى الْمُبْتَاعِ وَإِنْ كَانَ قَدْ طَابَ وَحَلَّ بَيْعُهُ فَزَكَاةُ ذَلِكَ عَلَى الْبَائِعِ إِلاَّ أَنْ يَشْتَرِطَهَا عَلَى الْمُبْتَاعِ ‏.‏</w:t>
      </w:r>
    </w:p>
    <w:p>
      <w:pPr/>
      <w:r>
        <w:t>USC-MSA web (English) reference : Book 17, Hadith 36Arabic reference : Book 17, Hadith 613Report Error | Share | Copy ▼</w:t>
      </w:r>
    </w:p>
    <w:p>
      <w:r>
        <w:t>----------------------------------------</w:t>
      </w:r>
    </w:p>
    <w:p>
      <w:pPr/>
      <w:r>
        <w:t>Malik said, "If a man has four awsuq of dates he has harvested,</w:t>
        <w:br/>
        <w:t>four awsuq of grapes he has picked, or four awsuq of wheat he has</w:t>
        <w:br/>
        <w:t>reaped or four awsuq of pulses he has harvested, the different</w:t>
        <w:br/>
        <w:t>categories are not added together, and he does not have to pay zakat</w:t>
        <w:br/>
        <w:t>on any of the categ ries - the dates, the grapes, the wheat or the</w:t>
        <w:br/>
        <w:t>pulses - until any one of them comes to five awsuq using the sa of the</w:t>
        <w:br/>
        <w:t>Prophet, may Allah bless him and grant him peace, as the Messenger of</w:t>
        <w:br/>
        <w:t>Allah, may Allah bless him and grant him peace, said, 'There is no</w:t>
        <w:br/>
        <w:t>zakat (to pay) on anything less than five awsuq of dates. 'lf any of</w:t>
        <w:br/>
        <w:t>the categories comes to five awsuq, then zakat must be paid. If none</w:t>
        <w:br/>
        <w:t>of the categories comes to five awsuq, then there is no zakat to pay.</w:t>
        <w:br/>
        <w:t>The explanation of this is that when a man harvests five awsuq of</w:t>
        <w:br/>
        <w:t>dates (from his palms), he adds them all together and deducts the</w:t>
        <w:br/>
        <w:t>zakat from them even if they are all of different kinds and varieties.</w:t>
        <w:br/>
        <w:t>It is the same with different kinds of cereal, such as brown wheat,</w:t>
        <w:br/>
        <w:t>white wheat, barley and sult, which are all considered as one</w:t>
        <w:br/>
        <w:t>category. If a man reaps five awsuq of any of these, he adds it all</w:t>
        <w:br/>
        <w:t>together and pays zakat on it. If it does not come to that amount he</w:t>
        <w:br/>
        <w:t>does not have to pay any zakat. It is the same (also) with grapes,</w:t>
        <w:br/>
        <w:t>whether they be black or red. If a man picks five awsuq of them he has</w:t>
        <w:br/>
        <w:t>to pay zakat on them, but if they do not come to that amount he does</w:t>
        <w:br/>
        <w:t>not have to pay any zakat. Pulses also are considered as one category,</w:t>
        <w:br/>
        <w:t>like cereals, dates and grapes, even if they are of different</w:t>
        <w:br/>
        <w:t>varieties and are called by different names. Pulses include chick-</w:t>
        <w:br/>
        <w:t>peas, lentils, beans, peas, and anything which is agreed by everybody</w:t>
        <w:br/>
        <w:t>to be a pulse. If a man harvests five awsuq of pulses, measuring by</w:t>
        <w:br/>
        <w:t>the aforementioned sa, the sa of the Prophet, may Allah bless him and</w:t>
        <w:br/>
        <w:t>grant him peace, he collects them all together and must pay zakat on</w:t>
        <w:br/>
        <w:t>them, even if they are of every kind of pulse and not just one kind."</w:t>
        <w:br/>
        <w:br/>
        <w:br/>
        <w:t>Malik said, ''Umar ibn al-Khattab drew a distinction between</w:t>
        <w:br/>
        <w:t>pulses and wheat when he took zakat from the Nabatean christians. He</w:t>
        <w:br/>
        <w:t>considered all pulses to be one category and took a tenth from them,</w:t>
        <w:br/>
        <w:t>and from cereals and raisins he took a twentieth."</w:t>
        <w:br/>
        <w:br/>
        <w:br/>
        <w:t>Malik</w:t>
        <w:br/>
        <w:t>said, "If some one asks, 'How can pulses be added up all together when</w:t>
        <w:br/>
        <w:t>assessing the zakat so that there is just one payment, when a man can</w:t>
        <w:br/>
        <w:t>barter two of one kind for one of another, while cereals can not be</w:t>
        <w:br/>
        <w:t>bartered at a rate of two to one?', then tell him, 'Gold and silver</w:t>
        <w:br/>
        <w:t>are collected together when assessing the zakat, even though an amount</w:t>
        <w:br/>
        <w:t>of gold dinars can be exchanged for many times tha tamount of silver</w:t>
        <w:br/>
        <w:t>dirhams.' "</w:t>
        <w:br/>
        <w:br/>
        <w:br/>
        <w:t>Malik said, regarding date palms which are shared</w:t>
        <w:br/>
        <w:t>equally between two men, and from which eight awsuq of dates are</w:t>
        <w:br/>
        <w:t>harvested, "They do not have to pay any zakat on them. If one man owns</w:t>
        <w:br/>
        <w:t>five awsuq of what is harvested from one piece of land, and the other</w:t>
        <w:br/>
        <w:t>owns four awsuq or less, the one who owns the five awsuq has to pay</w:t>
        <w:br/>
        <w:t>zakat, and the other one, who harvested four awsuq or less, does not</w:t>
        <w:br/>
        <w:t>have to pay zakat. This is how things are done whenever there are</w:t>
        <w:br/>
        <w:t>associates in any crop, whether the crop is grain or seeds that are</w:t>
        <w:br/>
        <w:t>reaped, or dates that are harvested, or grapes that are picked . Any</w:t>
        <w:br/>
        <w:t>one of them that harvests five awsuq of dates, or picks five awsuq of</w:t>
        <w:br/>
        <w:t>grapes, or reaps five awsuq of wheat, has to pay zakat, and whoever's</w:t>
        <w:br/>
        <w:t>portion is less than five awsuq does not have to pay zakat. Zakat only</w:t>
        <w:br/>
        <w:t>has to be paid by someone whose harvesting or picking or reaping comes</w:t>
        <w:br/>
        <w:t>to five awsuq."</w:t>
        <w:br/>
        <w:br/>
        <w:br/>
        <w:t>Malik said, "The sunna with us regarding</w:t>
        <w:br/>
        <w:t>anything from any of these categories, i.e. wheat, dates, grapes and</w:t>
        <w:br/>
        <w:t>any kind of grain o rseed, which has had the zakat deducted from it</w:t>
        <w:br/>
        <w:t>and is then stored by its owner for a number of years after he has</w:t>
        <w:br/>
        <w:t>paid the zakat on it until he sell sit, is that he does not have to</w:t>
        <w:br/>
        <w:t>pay any zakat on the price he sells it for until a year has elapsed</w:t>
        <w:br/>
        <w:t>over it from the day he made the sale, as long as he got it through</w:t>
        <w:br/>
        <w:t>(chance) acquisition or some other means and it was not intended for</w:t>
        <w:br/>
        <w:t>trading. Cereals, seeds and trade-goods are the same, in that if a man</w:t>
        <w:br/>
        <w:t>acquires some and keeps them for a number of years and then sells them</w:t>
        <w:br/>
        <w:t>for gold or silver, he does not have to pay zakat on their price until</w:t>
        <w:br/>
        <w:t>a year has elapsed over it from the day of sale. If, however, the</w:t>
        <w:br/>
        <w:t>goods were intended for trade then the owner must pay zakat on them</w:t>
        <w:br/>
        <w:t>when he sells them, as long as he has had them for a year from the day</w:t>
        <w:br/>
        <w:t>when he paid zakat on the property with which he bought them."</w:t>
      </w:r>
    </w:p>
    <w:p>
      <w:pPr/>
    </w:p>
    <w:p>
      <w:pPr/>
      <w:r>
        <w:t>USC-MSA web (English) reference : Book 17, Hadith 37Report Error | Share | Copy ▼</w:t>
      </w:r>
    </w:p>
    <w:p>
      <w:r>
        <w:t>----------------------------------------</w:t>
      </w:r>
    </w:p>
    <w:p>
      <w:pPr/>
      <w:r>
        <w:t>Malik said, "The sunna that we are all agreed upon here (in</w:t>
        <w:br/>
        <w:t>Madina) and which I have heard from the people of knowledge, is that</w:t>
        <w:br/>
        <w:t>there is no zakat on any kind of fresh (soft) fruit, whether it be</w:t>
        <w:br/>
        <w:t>pomegranates, peaches, figs or anything that is like them or not like</w:t>
        <w:br/>
        <w:t>them as long as it is fruit."</w:t>
        <w:br/>
        <w:br/>
        <w:br/>
        <w:t>He continued, "No zakat has to</w:t>
        <w:br/>
        <w:t>be paid on animal fodder or herbs and vegetables of any kind, and</w:t>
        <w:br/>
        <w:t>there is no zakat to pay on the price realised on their sale until a</w:t>
        <w:br/>
        <w:t>year has elapsed over it from the day of sale which counts as the time</w:t>
        <w:br/>
        <w:t>the owner receives the sum."</w:t>
      </w:r>
    </w:p>
    <w:p>
      <w:pPr/>
    </w:p>
    <w:p>
      <w:pPr/>
      <w:r>
        <w:t>USC-MSA web (English) reference : Book 17, Hadith 37Report Error | Share | Copy ▼</w:t>
      </w:r>
    </w:p>
    <w:p>
      <w:r>
        <w:t>----------------------------------------</w:t>
      </w:r>
    </w:p>
    <w:p>
      <w:pPr/>
      <w:r>
        <w:t>Yahya related to me from Malik from Abdullah ibn Umar from</w:t>
        <w:br/>
        <w:t>Sulayman ibn Yasar from Irak ibn Malik from Abu Hurayra that the</w:t>
        <w:br/>
        <w:t>Messenger of Allah, may Allah bless him and grant him peace, said, "A</w:t>
        <w:br/>
        <w:t>muslim does not have to pay any zakat on his slave or his horse."</w:t>
      </w:r>
    </w:p>
    <w:p>
      <w:pPr/>
      <w:r>
        <w:t>حَدَّثَنِي يَحْيَى، عَنْ مَالِكٍ، عَنْ عَبْدِ اللَّهِ بْنِ دِينَارٍ، عَنْ سُلَيْمَانَ بْنِ يَسَارٍ، عَنْ عِرَاكِ بْنِ مَالِكٍ، عَنْ أَبِي هُرَيْرَةَ، أَنَّ رَسُولَ اللَّهِ صلى الله عليه وسلم قَالَ ‏</w:t>
        <w:br/>
        <w:t>"‏ لَيْسَ عَلَى الْمُسْلِمِ فِي عَبْدِهِ وَلاَ فِي فَرَسِهِ صَدَقَةٌ ‏"‏ ‏.‏</w:t>
      </w:r>
    </w:p>
    <w:p>
      <w:pPr/>
      <w:r>
        <w:t>USC-MSA web (English) reference : Book 17, Hadith 38Arabic reference : Book 17, Hadith 614Report Error | Share | Copy ▼</w:t>
      </w:r>
    </w:p>
    <w:p>
      <w:r>
        <w:t>----------------------------------------</w:t>
      </w:r>
    </w:p>
    <w:p>
      <w:pPr/>
      <w:r>
        <w:t>Yahya related to me from Malik from Ibn Shihab from Sulayman ibn</w:t>
        <w:br/>
        <w:t>Yasar that the people of Syria said to Abu Ubayda ibn al-Jarrah, "Take</w:t>
        <w:br/>
        <w:t>zakat from our horses and slaves," and he refused. Then he wrote to</w:t>
        <w:br/>
        <w:t>Umar ibn al-Khattab and he (also) refused. Again they talked to him</w:t>
        <w:br/>
        <w:t>and again he wrote to Umar, and Umar wrote back to him saying, "If</w:t>
        <w:br/>
        <w:t>they want, take it from them and (then) give it back to them and give</w:t>
        <w:br/>
        <w:t>their slaves provision."</w:t>
        <w:br/>
        <w:br/>
        <w:br/>
        <w:t>Malik said, "What he means, may</w:t>
        <w:br/>
        <w:t>Allah have mercy upon him, by the words 'and give it back to them' is,</w:t>
        <w:br/>
        <w:t>'to their poor.' "</w:t>
      </w:r>
    </w:p>
    <w:p>
      <w:pPr/>
      <w:r>
        <w:t>وَحَدَّثَنِي عَنْ مَالِكٍ، عَنِ ابْنِ شِهَابٍ، عَنْ سُلَيْمَانَ بْنِ يَسَارٍ، أَنَّ أَهْلَ الشَّامِ، قَالُوا لأَبِي عُبَيْدَةَ بْنِ الْجَرَّاحِ خُذْ مِنْ خَيْلِنَا وَرَقِيقِنَا صَدَقَةً ‏.‏ فَأَبَى ثُمَّ كَتَبَ إِلَى عُمَرَ بْنِ الْخَطَّابِ فَأَبَى عُمَرُ ثُمَّ كَلَّمُوهُ أَيْضًا فَكَتَبَ إِلَى عُمَرَ فَكَتَبَ إِلَيْهِ عُمَرُ إِنْ أَحَبُّوا فَخُذْهَا مِنْهُمْ وَارْدُدْهَا عَلَيْهِمْ وَارْزُقْ رَقِيقَهُمْ ‏.‏ قَالَ مَالِكٌ مَعْنَى قَوْلِهِ رَحِمَهُ اللَّهُ وَارْدُدْهَا عَلَيْهِمْ يَقُولُ عَلَى فُقَرَائِهِمْ ‏.‏</w:t>
      </w:r>
    </w:p>
    <w:p>
      <w:pPr/>
      <w:r>
        <w:t>USC-MSA web (English) reference : Book 17, Hadith 39Arabic reference : Book 17, Hadith 615Report Error | Share | Copy ▼</w:t>
      </w:r>
    </w:p>
    <w:p>
      <w:r>
        <w:t>----------------------------------------</w:t>
      </w:r>
    </w:p>
    <w:p>
      <w:pPr/>
      <w:r>
        <w:t>Yahya related to me from Malik that Abdullah ibn Abi Bakr ibn Amr</w:t>
        <w:br/>
        <w:t>ibn Hazim said, "A message came from Umar ibn Abd al-Aziz to my father</w:t>
        <w:br/>
        <w:t>when he was in Mina telling him not to take zakat from either honey or</w:t>
        <w:br/>
        <w:t>horses."</w:t>
      </w:r>
    </w:p>
    <w:p>
      <w:pPr/>
      <w:r>
        <w:t>وَحَدَّثَنِي عَنْ مَالِكٍ، عَنْ عَبْدِ اللَّهِ بْنِ أَبِي بَكْرِ بْنِ عَمْرِو بْنِ حَزْمٍ، أَنَّهُ قَالَ جَاءَ كِتَابٌ مِنْ عُمَرَ بْنِ عَبْدِ الْعَزِيزِ إِلَى أَبِي وَهُوَ بِمِنًى أَنْ لاَ يَأْخُذَ مِنَ الْعَسَلِ وَلاَ مِنَ الْخَيْلِ صَدَقَةً ‏.‏</w:t>
      </w:r>
    </w:p>
    <w:p>
      <w:pPr/>
      <w:r>
        <w:t>USC-MSA web (English) reference : Book 17, Hadith 40Arabic reference : Book 17, Hadith 616Report Error | Share | Copy ▼</w:t>
      </w:r>
    </w:p>
    <w:p>
      <w:r>
        <w:t>----------------------------------------</w:t>
      </w:r>
    </w:p>
    <w:p>
      <w:pPr/>
      <w:r>
        <w:t>Yahya related to me from Malik that Abdullah ibn Dinar said, "I</w:t>
        <w:br/>
        <w:t>asked Said ibn al-Musayyab about zakat on work-horses, and he said,</w:t>
        <w:br/>
        <w:t>'Is there any zakat on horses ?' "</w:t>
      </w:r>
    </w:p>
    <w:p>
      <w:pPr/>
      <w:r>
        <w:t>وَحَدَّثَنِي عَنْ مَالِكٍ، عَنْ عَبْدِ اللَّهِ بْنِ دِينَارٍ، أَنَّهُ قَالَ سَأَلْتُ سَعِيدَ بْنَ الْمُسَيَّبِ عَنْ صَدَقَةِ الْبَرَاذِينِ، فَقَالَ وَهَلْ فِي الْخَيْلِ مِنْ صَدَقَةٍ</w:t>
      </w:r>
    </w:p>
    <w:p>
      <w:pPr/>
      <w:r>
        <w:t>USC-MSA web (English) reference : Book 17, Hadith 41Arabic reference : Book 17, Hadith 617Report Error | Share | Copy ▼</w:t>
      </w:r>
    </w:p>
    <w:p>
      <w:r>
        <w:t>----------------------------------------</w:t>
      </w:r>
    </w:p>
    <w:p>
      <w:pPr/>
      <w:r>
        <w:t>Yahya related to me from Malik that Ibn Shihab said, "I have</w:t>
        <w:br/>
        <w:t>heard that the Messenger of Allah, may Allah bless him and grant him</w:t>
        <w:br/>
        <w:t>peace, took jizya from the magians of Bahrain, that Umar ibn al-</w:t>
        <w:br/>
        <w:t>Khattab took it from the magians of Persia and that Uthman ibn Affan</w:t>
        <w:br/>
        <w:t>took it from the Berbers."</w:t>
      </w:r>
    </w:p>
    <w:p>
      <w:pPr/>
      <w:r>
        <w:t>حَدَّثَنِي يَحْيَى، عَنْ مَالِكٍ، عَنِ ابْنِ شِهَابٍ، قَالَ بَلَغَنِي أَنَّ رَسُولَ اللَّهِ صلى الله عليه وسلم أَخَذَ الْجِزْيَةَ مِنْ مَجُوسِ الْبَحْرَيْنِ وَأَنَّ عُمَرَ بْنَ الْخَطَّابِ أَخَذَهَا مِنْ مَجُوسِ فَارِسَ وَأَنَّ عُثْمَانَ بْنَ عَفَّانَ أَخَذَهَا مِنَ الْبَرْبَرِ ‏.‏</w:t>
      </w:r>
    </w:p>
    <w:p>
      <w:pPr/>
      <w:r>
        <w:t>USC-MSA web (English) reference : Book 17, Hadith 42Arabic reference : Book 17, Hadith 618Report Error | Share | Copy ▼</w:t>
      </w:r>
    </w:p>
    <w:p>
      <w:r>
        <w:t>----------------------------------------</w:t>
      </w:r>
    </w:p>
    <w:p>
      <w:pPr/>
      <w:r>
        <w:t>Yahya related to me from Malik from Jafar ibn Muhammad ibn Ali</w:t>
        <w:br/>
        <w:t>from his father that Umar ibn al-Khattab mentioned the magians and</w:t>
        <w:br/>
        <w:t>said, "I do not know what to do about them." Abd ar-Rahman ibn Awf</w:t>
        <w:br/>
        <w:t>said, "I bear witness that I heard the Messenger of Allah, may Allah</w:t>
        <w:br/>
        <w:t>bless him and grant him peace, say, 'Follow the same sunna with them</w:t>
        <w:br/>
        <w:t>that you follow with the people of the Book . ' "</w:t>
      </w:r>
    </w:p>
    <w:p>
      <w:pPr/>
      <w:r>
        <w:t>وَحَدَّثَنِي عَنْ مَالِكٍ، عَنْ جَعْفَرِ بْنِ مُحَمَّدِ بْنِ عَلِيٍّ، عَنْ أَبِيهِ، أَنَّ عُمَرَ بْنَ الْخَطَّابِ، ذَكَرَ الْمَجُوسَ فَقَالَ مَا أَدْرِي كَيْفَ أَصْنَعُ فِي أَمْرِهِمْ فَقَالَ عَبْدُ الرَّحْمَنِ بْنُ عَوْفٍ أَشْهَدُ لَسَمِعْتُ رَسُولَ اللَّهِ صلى الله عليه وسلم يَقُولُ ‏</w:t>
        <w:br/>
        <w:t>"‏ سُنُّوا بِهِمْ سُنَّةَ أَهْلِ الْكِتَابِ ‏"‏ ‏.‏</w:t>
      </w:r>
    </w:p>
    <w:p>
      <w:pPr/>
      <w:r>
        <w:t>USC-MSA web (English) reference : Book 17, Hadith 43Arabic reference : Book 17, Hadith 619Report Error | Share | Copy ▼</w:t>
      </w:r>
    </w:p>
    <w:p>
      <w:r>
        <w:t>----------------------------------------</w:t>
      </w:r>
    </w:p>
    <w:p>
      <w:pPr/>
      <w:r>
        <w:t>Yahya related to me from Malik from Nafi from Aslam, the mawla of</w:t>
        <w:br/>
        <w:t>Umar ibn al-Khattab, that Umar ibn al-Khattab imposed a jizya tax of</w:t>
        <w:br/>
        <w:t>four dinars on those living where gold was the currency, and forty</w:t>
        <w:br/>
        <w:t>dirhams on those living where silver was the currency. In addition,</w:t>
        <w:br/>
        <w:t>they had to provide for the muslims and receive them as guests for</w:t>
        <w:br/>
        <w:t>three days.</w:t>
      </w:r>
    </w:p>
    <w:p>
      <w:pPr/>
      <w:r>
        <w:t>وَحَدَّثَنِي عَنْ مَالِكٍ، عَنْ نَافِعٍ، عَنْ أَسْلَمَ، مَوْلَى عُمَرَ بْنِ الْخَطَّابِ أَنَّ عُمَرَ بْنَ الْخَطَّابِ، ضَرَبَ الْجِزْيَةَ عَلَى أَهْلِ الذَّهَبِ أَرْبَعَةَ دَنَانِيرَ وَعَلَى أَهْلِ الْوَرِقِ أَرْبَعِينَ دِرْهَمًا مَعَ ذَلِكَ أَرْزَاقُ الْمُسْلِمِينَ وَضِيَافَةُ ثَلاَثَةِ أَيَّامٍ ‏.‏</w:t>
      </w:r>
    </w:p>
    <w:p>
      <w:pPr/>
      <w:r>
        <w:t>USC-MSA web (English) reference : Book 17, Hadith 44Arabic reference : Book 17, Hadith 620Report Error | Share | Copy ▼</w:t>
      </w:r>
    </w:p>
    <w:p>
      <w:r>
        <w:t>----------------------------------------</w:t>
      </w:r>
    </w:p>
    <w:p>
      <w:pPr/>
      <w:r>
        <w:t>Yahya related to me from Malik from Zayd ibn Aslam from his</w:t>
        <w:br/>
        <w:t>father that he said to Umar ibn al-Khattab, "There is a blind she-</w:t>
        <w:br/>
        <w:t>camel behind the house,'' soUmar said, "Hand it over to a household so</w:t>
        <w:br/>
        <w:t>that they can make (some) use of it." He said, "But she is blind."</w:t>
        <w:br/>
        <w:t>Umar replied, "Then put it in a line with other camels." He said, "How</w:t>
        <w:br/>
        <w:t>will it be able to eat from the ground?" Umar asked, "Is it from the</w:t>
        <w:br/>
        <w:t>livestock of the jizya or the zakat?" and Aslam replied, "From the</w:t>
        <w:br/>
        <w:t>livestock of the jizya." Umar said, "By AIIah, you wish to eat it."</w:t>
        <w:br/>
        <w:t>Aslam said, "It has the brand of the jizya on it." So Umar ordered it</w:t>
        <w:br/>
        <w:t>to be slaughtered. He had nine platters, and on each of the platters</w:t>
        <w:br/>
        <w:t>he put some of every fruit and delicacy that there was and then sent</w:t>
        <w:br/>
        <w:t>them to the wives of the Prophet, may Allah bless him and grant him</w:t>
        <w:br/>
        <w:t>peace, and the one he sent to his daughter Hafsa was the last of them</w:t>
        <w:br/>
        <w:t>all, and if there was any deficiency in any of them it was in Hafsa's</w:t>
        <w:br/>
        <w:t>portion.</w:t>
        <w:br/>
        <w:br/>
        <w:br/>
        <w:t>"He put meat from the slaughtered animal on the</w:t>
        <w:br/>
        <w:t>platters and sent them to the wives of the Prophet, may Allah bless</w:t>
        <w:br/>
        <w:t>him and grant him peace, and he ordered what was left of the meat of</w:t>
        <w:br/>
        <w:t>the slaughtered animal to be prepared. Then he invited the Muhajirun</w:t>
        <w:br/>
        <w:t>and the Ansar to eat it."</w:t>
        <w:br/>
        <w:br/>
        <w:br/>
        <w:t>Malik said, "I do not think that</w:t>
        <w:br/>
        <w:t>livestock should be taken from people who pay the jizya except as</w:t>
        <w:br/>
        <w:t>jizya."</w:t>
      </w:r>
    </w:p>
    <w:p>
      <w:pPr/>
      <w:r>
        <w:t>وَحَدَّثَنِي عَنْ مَالِكٍ، عَنْ زَيْدِ بْنِ أَسْلَمَ، عَنْ أَبِيهِ، أَنَّهُ قَالَ لِعُمَرَ بْنِ الْخَطَّابِ إِنَّ فِي الظَّهْرِ نَاقَةً عَمْيَاءَ ‏.‏ فَقَالَ عُمَرُ ادْفَعْهَا إِلَى أَهْلِ بَيْتٍ يَنْتَفِعُونَ بِهَا ‏.‏ قَالَ فَقُلْتُ وَهِيَ عَمْيَاءُ فَقَالَ عُمَرُ يَقْطُرُونَهَا بِالإِبِلِ ‏.‏ قَالَ فَقُلْتُ كَيْفَ تَأْكُلُ مِنَ الأَرْضِ قَالَ فَقَالَ عُمَرُ أَمِنْ نَعَمِ الْجِزْيَةِ هِيَ أَمْ مِنْ نَعَمِ الصَّدَقَةِ فَقُلْتُ بَلْ مِنْ نَعَمِ الْجِزْيَةِ ‏.‏ فَقَالَ عُمَرُ أَرَدْتُمْ - وَاللَّهِ - أَكْلَهَا ‏.‏ فَقُلْتُ إِنَّ عَلَيْهَا وَسْمَ الْجِزْيَةِ ‏.‏ فَأَمَرَ بِهَا عُمَرُ فَنُحِرَتْ وَكَانَ عِنْدَهُ صِحَافٌ تِسْعٌ فَلاَ تَكُونُ فَاكِهَةٌ وَلاَ طُرَيْفَةٌ إِلاَّ جَعَلَ مِنْهَا فِي تِلْكَ الصِّحَافِ فَبَعَثَ بِهَا إِلَى أَزْوَاجِ النَّبِيِّ صلى الله عليه وسلم وَيَكُونُ الَّذِي يَبْعَثُ بِهِ إِلَى حَفْصَةَ ابْنَتِهِ مِنْ آخِرِ ذَلِكَ فَإِنْ كَانَ فِيهِ نُقْصَانٌ كَانَ فِي حَظِّ حَفْصَةَ - قَالَ - فَجَعَلَ فِي تِلْكَ الصِّحَافِ مِنْ لَحْمِ تِلْكَ الْجَزُورِ فَبَعَثَ بِهِ إِلَى أَزْوَاجِ النَّبِيِّ صلى الله عليه وسلم وَأَمَرَ بِمَا بَقِيَ مِنْ لَحْمِ تِلْكَ الْجَزُورِ فَصُنِعَ فَدَعَا عَلَيْهِ الْمُهَاجِرِينَ وَالأَنْصَارَ ‏.‏ قَالَ مَالِكٌ لاَ أَرَى أَنْ تُؤْخَذَ النَّعَمُ مِنْ أَهْلِ الْجِزْيَةِ إِلاَّ فِي جِزْيَتِهِمْ ‏.‏</w:t>
      </w:r>
    </w:p>
    <w:p>
      <w:pPr/>
      <w:r>
        <w:t>USC-MSA web (English) reference : Book 17, Hadith 45Arabic reference : Book 17, Hadith 621Report Error | Share | Copy ▼</w:t>
      </w:r>
    </w:p>
    <w:p>
      <w:r>
        <w:t>----------------------------------------</w:t>
      </w:r>
    </w:p>
    <w:p>
      <w:pPr/>
      <w:r>
        <w:t>Yahya related to me from Malik that he had heard that Umar ibn</w:t>
        <w:br/>
        <w:t>Abd al-Aziz wrote to his governors telling them to relieve any people</w:t>
        <w:br/>
        <w:t>who payed the jizya from paying the jizya if they became muslims.</w:t>
        <w:br/>
        <w:br/>
        <w:br/>
        <w:t>Malik said, "The sunna is that there is no jizya due from women or</w:t>
        <w:br/>
        <w:t>children of people of the Book, and that jizya is only taken from men</w:t>
        <w:br/>
        <w:t>who have reached puberty. The people of dhimma and the magians do not</w:t>
        <w:br/>
        <w:t>have to pay any zakat on their palms or their vines or their crops or</w:t>
        <w:br/>
        <w:t>their livestock. This is because zakat is imposed on the muslims to</w:t>
        <w:br/>
        <w:t>purify them and to be given back to their poor, whereas jizya is</w:t>
        <w:br/>
        <w:t>imposed on the people of the Book to humble them. As long as they are</w:t>
        <w:br/>
        <w:t>in the country they have agreed to live in, they do not have to pay</w:t>
        <w:br/>
        <w:t>anything on their property except the jizya. If, however, they trade</w:t>
        <w:br/>
        <w:t>in muslim countries, coming and going in them, a tenth is taken from</w:t>
        <w:br/>
        <w:t>what they invest in such trade. This is because jizya is only imposed</w:t>
        <w:br/>
        <w:t>on them on conditions, which they have agreed on, namely that they</w:t>
        <w:br/>
        <w:t>will remain in their own countries, and that war will be waged for</w:t>
        <w:br/>
        <w:t>them on any enemy of theirs, and that if they then leave that land to</w:t>
        <w:br/>
        <w:t>go anywhere else to do business they will haveto pay a tenth. Whoever</w:t>
        <w:br/>
        <w:t>among them does business with the people of Egypt, and then goes to</w:t>
        <w:br/>
        <w:t>Syria, and then does business with the people of Syria and then goes</w:t>
        <w:br/>
        <w:t>to Iraq and does business with them and then goes on to Madina, or</w:t>
        <w:br/>
        <w:t>Yemen, or other similar places, has to pay a tenth.</w:t>
        <w:br/>
        <w:br/>
        <w:br/>
        <w:t>People of</w:t>
        <w:br/>
        <w:t>the Book and magians do not have to pay any zakat on any of their</w:t>
        <w:br/>
        <w:t>property, livestock, produce or crops. The sunna still continues like</w:t>
        <w:br/>
        <w:t>that. They remain in the deen they were in, and they continue to do</w:t>
        <w:br/>
        <w:t>what they used to do. If in any one year they frequently come and go</w:t>
        <w:br/>
        <w:t>in muslim countries then they have to pay a tenth every time they do</w:t>
        <w:br/>
        <w:t>so, since that is outside what they have agreed upon, and not one of</w:t>
        <w:br/>
        <w:t>the conditions stipulated for them. This is what I have seen the</w:t>
        <w:br/>
        <w:t>people of knowledge of our city doing."</w:t>
      </w:r>
    </w:p>
    <w:p>
      <w:pPr/>
      <w:r>
        <w:t>وَحَدَّثَنِي عَنْ مَالِكٍ، أَنَّهُ بَلَغَهُ أَنَّ عُمَرَ بْنَ عَبْدِ الْعَزِيزِ، كَتَبَ إِلَى عُمَّالِهِ أَنْ يَضَعُوا الْجِزْيَةَ عَمَّنْ أَسْلَمَ مِنْ أَهْلِ الْجِزْيَةِ حِينَ يُسْلِمُونَ ‏.‏ قَالَ مَالِكٌ مَضَتِ السُّنَّةُ أَنْ لاَ جِزْيَةَ عَلَى نِسَاءِ أَهْلِ الْكِتَابِ وَلاَ عَلَى صِبْيَانِهِمْ وَأَنَّ الْجِزْيَةَ لاَ تُؤْخَذُ إِلاَّ مِنَ الرِّجَالِ الَّذِينَ قَدْ بَلَغُوا الْحُلُمَ وَلَيْسَ عَلَى أَهْلِ الذِّمَّةِ وَلاَ عَلَى الْمَجُوسِ فِي نَخِيلِهِمْ وَلاَ كُرُومِهِمْ وَلاَ زُرُوعِهِمْ وَلاَ مَوَاشِيهِمْ صَدَقَةٌ لأَنَّ الصَّدَقَةَ إِنَّمَا وُضِعَتْ عَلَى الْمُسْلِمِينَ تَطْهِيرًا لَهُمْ وَرَدًّا عَلَى فُقَرَائِهِمْ وَوُضِعَتِ الْجِزْيَةُ عَلَى أَهْلِ الْكِتَابِ صَغَارًا لَهُمْ فَهُمْ مَا كَانُوا بِبَلَدِهِمُ الَّذِينَ صَالَحُوا عَلَيْهِ لَيْسَ عَلَيْهِمْ شَىْءٌ سِوَى الْجِزْيَةِ فِي شَىْءٍ مِنْ أَمْوَالِهِمْ إِلاَّ أَنْ يَتَّجِرُوا فِي بِلاَدِ الْمُسْلِمِينَ وَيَخْتَلِفُوا فِيهَا فَيُؤْخَذُ مِنْهُمُ الْعُشْرُ فِيمَا يُدِيرُونَ مِنَ التِّجَارَاتِ وَذَلِكَ أَنَّهُمْ إِنَّمَا وُضِعَتْ عَلَيْهِمُ الْجِزْيَةُ وَصَالَحُوا عَلَيْهَا عَلَى أَنْ يُقَرُّوا بِبِلاَدِهِمْ وَيُقَاتَلَ عَنْهُمْ عَدُوُّهُمْ فَمَنْ خَرَجَ مِنْهُمْ مِنْ بِلاَدِهِ إِلَى غَيْرِهَا يَتْجُرُ إِلَيْهَا فَعَلَيْهِ الْعُشْرُ مَنْ تَجَرَ مِنْهُمْ مِنْ أَهْلِ مِصْرَ إِلَى الشَّامِ وَمِنْ أَهْلِ الشَّامِ إِلَى الْعِرَاقِ وَمِنْ أَهْلِ الْعِرَاقِ إِلَى الْمَدِينَةِ أَوِ الْيَمَنِ أَوْ مَا أَشْبَهَ هَذَا مِنَ الْبِلاَدِ فَعَلَيْهِ الْعُشْرُ وَلاَ صَدَقَةَ عَلَى أَهْلِ الْكِتَابِ وَلاَ الْمَجُوسِ فِي شَىْءٍ مِنْ أَمْوَالِهِمْ وَلاَ مِنْ مَوَاشِيهِمْ وَلاَ ثِمَارِهِمْ وَلاَ زُرُوعِهِمْ مَضَتْ بِذَلِكَ السُّنَّةُ وَيُقَرُّونَ عَلَى دِينِهِمْ وَيَكُونُونَ عَلَى مَا كَانُوا عَلَيْهِ وَإِنِ اخْتَلَفُوا فِي الْعَامِ الْوَاحِدِ مِرَارًا فِي بِلاَدِ الْمُسْلِمِينَ فَعَلَيْهِمْ كُلَّمَا اخْتَلَفُوا الْعُشْرُ لأَنَّ ذَلِكَ لَيْسَ مِمَّا صَالَحُوا عَلَيْهِ وَلاَ مِمَّا شُرِطَ لَهُمْ وَهَذَا الَّذِي أَدْرَكْتُ عَلَيْهِ أَهْلَ الْعِلْمِ بِبَلَدِنَا ‏.‏</w:t>
      </w:r>
    </w:p>
    <w:p>
      <w:pPr/>
      <w:r>
        <w:t>USC-MSA web (English) reference : Book 17, Hadith 46Arabic reference : Book 17, Hadith 622Report Error | Share | Copy ▼</w:t>
      </w:r>
    </w:p>
    <w:p>
      <w:r>
        <w:t>----------------------------------------</w:t>
      </w:r>
    </w:p>
    <w:p>
      <w:pPr/>
      <w:r>
        <w:t>Yahya related to me from Ibn Shihab from Salim ibn Abdullah from</w:t>
        <w:br/>
        <w:t>his father that Umar ibn al-Khattab used to take a twentieth from the</w:t>
        <w:br/>
        <w:t>cereals and olive oil of the Nabatean christians, intending by that to</w:t>
        <w:br/>
        <w:t>increase the cargo to Madina. He would take a tenth from pulses.</w:t>
      </w:r>
    </w:p>
    <w:p>
      <w:pPr/>
      <w:r>
        <w:t>حَدَّثَنِي يَحْيَى، عَنْ مَالِكٍ، عَنِ ابْنِ شِهَابٍ، عَنْ سَالِمِ بْنِ عَبْدِ اللَّهِ، عَنْ أَبِيهِ، أَنَّ عُمَرَ بْنَ الْخَطَّابِ، كَانَ يَأْخُذُ مِنَ النَّبَطِ مِنَ الْحِنْطَةِ وَالزَّيْتِ نِصْفَ الْعُشْرِ يُرِيدُ بِذَلِكَ أَنْ يَكْثُرَ الْحَمْلُ إِلَى الْمَدِينَةِ وَيَأْخُذُ مِنَ الْقُطْنِيَّةِ الْعُشْرَ ‏.‏</w:t>
      </w:r>
    </w:p>
    <w:p>
      <w:pPr/>
      <w:r>
        <w:t>USC-MSA web (English) reference : Book 17, Hadith 47Arabic reference : Book 17, Hadith 623Report Error | Share | Copy ▼</w:t>
      </w:r>
    </w:p>
    <w:p>
      <w:r>
        <w:t>----------------------------------------</w:t>
      </w:r>
    </w:p>
    <w:p>
      <w:pPr/>
      <w:r>
        <w:t>Yahya related to me from Malik from Ibn Shihab that as-Sa'ib ibn</w:t>
        <w:br/>
        <w:t>Yazid said, "As a young man I used to work with Abdullah ibn Utba ibn</w:t>
        <w:br/>
        <w:t>Masud in the market of Madina in the time of Umar ibn al-Khattab and</w:t>
        <w:br/>
        <w:t>we used to take a tenth from the Nabateans."</w:t>
      </w:r>
    </w:p>
    <w:p>
      <w:pPr/>
      <w:r>
        <w:t>وَحَدَّثَنِي عَنْ مَالِكٍ، عَنِ ابْنِ شِهَابٍ، عَنِ السَّائِبِ بْنِ يَزِيدَ، أَنَّهُ قَالَ كُنْتُ غُلاَمًا عَامِلاً مَعَ عَبْدِ اللَّهِ بْنِ عُتْبَةَ بْنِ مَسْعُودٍ عَلَى سُوقِ الْمَدِينَةِ فِي زَمَانِ عُمَرَ بْنِ الْخَطَّابِ فَكُنَّا نَأْخُذُ مِنَ النَّبَطِ الْعُشْرَ ‏.‏</w:t>
      </w:r>
    </w:p>
    <w:p>
      <w:pPr/>
      <w:r>
        <w:t>USC-MSA web (English) reference : Book 17, Hadith 48Arabic reference : Book 17, Hadith 624Report Error | Share | Copy ▼</w:t>
      </w:r>
    </w:p>
    <w:p>
      <w:r>
        <w:t>----------------------------------------</w:t>
      </w:r>
    </w:p>
    <w:p>
      <w:pPr/>
      <w:r>
        <w:t>Yahya related to me from Malik that he had asked Ibn Shihab why</w:t>
        <w:br/>
        <w:t>Umar ibn al Khattab used to take a tenth from the Nabateans, and Ibn</w:t>
        <w:br/>
        <w:t>Shihab replied, "It used to be taken from them in the jahiliyya, and</w:t>
        <w:br/>
        <w:t>Umar imposed it on them."</w:t>
      </w:r>
    </w:p>
    <w:p>
      <w:pPr/>
      <w:r>
        <w:t>وَحَدَّثَنِي عَنْ مَالِكٍ، أَنَّهُ سَأَلَ ابْنَ شِهَابٍ عَلَى أَىِّ وَجْهٍ كَانَ يَأْخُذُ عُمَرُ بْنُ الْخَطَّابِ مِنَ النَّبَطِ الْعُشْرَ فَقَالَ ابْنُ شِهَابٍ كَانَ ذَلِكَ يُؤْخَذُ مِنْهُمْ فِي الْجَاهِلِيَّةِ فَأَلْزَمَهُمْ ذَلِكَ عُمَرُ ‏.‏</w:t>
      </w:r>
    </w:p>
    <w:p>
      <w:pPr/>
      <w:r>
        <w:t>USC-MSA web (English) reference : Book 17, Hadith 49Arabic reference : Book 17, Hadith 625Report Error | Share | Copy ▼</w:t>
      </w:r>
    </w:p>
    <w:p>
      <w:r>
        <w:t>----------------------------------------</w:t>
      </w:r>
    </w:p>
    <w:p>
      <w:pPr/>
      <w:r>
        <w:t>Yahya related to me from Zayd ibn Aslam that his father said that</w:t>
        <w:br/>
        <w:t>he had heard Umar ibn al-Khattab say, "I once gave a noble horse to</w:t>
        <w:br/>
        <w:t>carry somebody in the way of Allah, and the man neglected it. I wished</w:t>
        <w:br/>
        <w:t>to buy it back from him and I thought that he would sell it cheaply. I</w:t>
        <w:br/>
        <w:t>asked the Messenger of Allah, may Allah bless him and grant him peace,</w:t>
        <w:br/>
        <w:t>about it and he said, 'Do not buy it, even if he gives it to you for</w:t>
        <w:br/>
        <w:t>one dirham, for someone who takes back his sadaqa is like a dog</w:t>
        <w:br/>
        <w:t>swallowing its own vomit.' "</w:t>
      </w:r>
    </w:p>
    <w:p>
      <w:pPr/>
      <w:r>
        <w:t>حَدَّثَنِي يَحْيَى، عَنْ مَالِكٍ، عَنْ زَيْدِ بْنِ أَسْلَمَ، عَنْ أَبِيهِ، أَنَّهُ قَالَ سَمِعْتُ عُمَرَ بْنَ الْخَطَّابِ، وَهُوَ يَقُولُ حَمَلْتُ عَلَى فَرَسٍ عَتِيقٍ فِي سَبِيلِ اللَّهِ - وَكَانَ الرَّجُلُ الَّذِي هُوَ عِنْدَهُ قَدْ أَضَاعَهُ - فَأَرَدْتُ أَنْ أَشْتَرِيَهُ مِنْهُ وَظَنَنْتُ أَنَّهُ بَائِعُهُ بِرُخْصٍ فَسَأَلْتُ عَنْ ذَلِكَ رَسُولَ اللَّهِ صلى الله عليه وسلم فَقَالَ ‏</w:t>
        <w:br/>
        <w:t>"‏ لاَ تَشْتَرِهِ وَإِنْ أَعْطَاكَهُ بِدِرْهَمٍ وَاحِدٍ فَإِنَّ الْعَائِدَ فِي صَدَقَتِهِ كَالْكَلْبِ يَعُودُ فِي قَيْئِهِ ‏"‏ ‏.‏</w:t>
      </w:r>
    </w:p>
    <w:p>
      <w:pPr/>
      <w:r>
        <w:t>USC-MSA web (English) reference : Book 17, Hadith 50Arabic reference : Book 17, Hadith 626Report Error | Share | Copy ▼</w:t>
      </w:r>
    </w:p>
    <w:p>
      <w:r>
        <w:t>----------------------------------------</w:t>
      </w:r>
    </w:p>
    <w:p>
      <w:pPr/>
      <w:r>
        <w:t>Yahya related to me from Malik from Nafi from Abdullah ibn Umar that Umar ibn al-Khattab gave a horse to carry some one in the way of Allah, and then he wished to buy it back. So he asked the Messenger of Allah, may Allah bless him and grant him peace, about it, and he said, "Do not buy or take back your sadaqa."</w:t>
      </w:r>
    </w:p>
    <w:p>
      <w:pPr/>
      <w:r>
        <w:t>وَحَدَّثَنِي عَنْ مَالِكٍ، عَنْ نَافِعٍ، عَنْ عَبْدِ اللَّهِ بْنِ عُمَرَ، أَنَّ عُمَرَ بْنَ الْخَطَّابِ، حَمَلَ عَلَى فَرَسٍ فِي سَبِيلِ اللَّهِ فَأَرَادَ أَنْ يَبْتَاعَهُ فَسَأَلَ عَنْ ذَلِكَ رَسُولَ اللَّهِ صلى الله عليه وسلم فَقَالَ ‏</w:t>
        <w:br/>
        <w:t>"‏ لاَ تَبْتَعْهُ وَلاَ تَعُدْ فِي صَدَقَتِكَ ‏"‏ ‏.‏</w:t>
      </w:r>
    </w:p>
    <w:p>
      <w:pPr/>
      <w:r>
        <w:t>USC-MSA web (English) reference : Book 17, Hadith 51Arabic reference : Book 17, Hadith 627Report Error | Share | Copy ▼</w:t>
      </w:r>
    </w:p>
    <w:p>
      <w:r>
        <w:t>----------------------------------------</w:t>
      </w:r>
    </w:p>
    <w:p>
      <w:pPr/>
      <w:r>
        <w:t>Yahya said that Malik was asked about whether a man who gave some sadaqa, and then found it being offered back to him for sale by some one other than the man to whom he had given it, could buy it or not, and he said, "I prefer that he leaves it."</w:t>
      </w:r>
    </w:p>
    <w:p>
      <w:pPr/>
    </w:p>
    <w:p>
      <w:pPr/>
      <w:r>
        <w:t>USC-MSA web (English) reference : Book 17, Hadith 51Report Error | Share | Copy ▼</w:t>
      </w:r>
    </w:p>
    <w:p>
      <w:r>
        <w:t>----------------------------------------</w:t>
      </w:r>
    </w:p>
    <w:p>
      <w:pPr/>
      <w:r>
        <w:t>Yahya related to me from Malik from Nafi that Abdullah ibn Umar</w:t>
        <w:br/>
        <w:t>used to pay the zakat al-fitr for those slaves of  his that were at</w:t>
        <w:br/>
        <w:t>Wadi'l-Qura and Khaybar.</w:t>
        <w:br/>
        <w:br/>
        <w:br/>
        <w:t>Yahya related to me that Malik said,</w:t>
        <w:br/>
        <w:t>"The best that I have heard about the zakat al-fitr is that a man has</w:t>
        <w:br/>
        <w:t>to pay for every person that he is responsible for supporting and whom</w:t>
        <w:br/>
        <w:t>he must support. He has to pay forall his mukatabs, his mudabbars, and</w:t>
        <w:br/>
        <w:t>his ordinary slaves, whether they are present or absent, as long as</w:t>
        <w:br/>
        <w:t>they are muslim, and whether or not they are fortrade. However, he</w:t>
        <w:br/>
        <w:t>does not have to pay zakat on any of them that are not muslim."</w:t>
        <w:br/>
        <w:br/>
        <w:br/>
        <w:t>Malik said, concerning a runaway slave, "I think that his master</w:t>
        <w:br/>
        <w:t>should pay the zakat fo rhim whether or not he knows where he is, if</w:t>
        <w:br/>
        <w:t>it has not been long since the slave ran away and his master hopes</w:t>
        <w:br/>
        <w:t>that he is still alive and will return. If it has been a long time</w:t>
        <w:br/>
        <w:t>since he ran away and his master has despaired of him returning then I</w:t>
        <w:br/>
        <w:t>do not think that he should pay zakat for him.'</w:t>
        <w:br/>
        <w:br/>
        <w:br/>
        <w:t>Malik said,</w:t>
        <w:br/>
        <w:t>"The zakat al-fitr has to be paid by people living in the desert (i.e.</w:t>
        <w:br/>
        <w:t>nomadic people) just as it has to be paid by people living in villages</w:t>
        <w:br/>
        <w:t>(i.e. settled people), because the Messenger of Allah, may Allah bless</w:t>
        <w:br/>
        <w:t>him and grant him peace, made the zakat al-fitr at the end of Ramadan</w:t>
        <w:br/>
        <w:t>obligatory on every muslim, whether freeman or slave, male or female."</w:t>
      </w:r>
    </w:p>
    <w:p>
      <w:pPr/>
      <w:r>
        <w:t>حَدَّثَنِي يَحْيَى، عَنْ مَالِكٍ، عَنْ نَافِعٍ، أَنَّ عَبْدَ اللَّهِ بْنَ عُمَرَ، كَانَ يُخْرِجُ زَكَاةَ الْفِطْرِ عَنْ غِلْمَانِهِ الَّذِينَ، بِوَادِي الْقُرَى وَبِخَيْبَرَ ‏.‏ وَحَدَّثَنِي عَنْ مَالِكٍ، أَنَّ أَحْسَنَ، مَا سَمِعْتُ فِيمَا، يَجِبُ عَلَى الرَّجُلِ مِنْ زَكَاةِ الْفِطْرِ أَنَّ الرَّجُلَ يُؤَدِّي ذَلِكَ عَنْ كُلِّ مَنْ يَضْمَنُ نَفَقَتَهُ وَلاَ بُدَّ لَهُ مِنْ أَنْ يُنْفِقَ عَلَيْهِ وَالرَّجُلُ يُؤَدِّي عَنْ مُكَاتَبِهِ وَمُدَبَّرِهِ وَرَقِيقِهِ كُلِّهِمْ غَائِبِهِمْ وَشَاهِدِهِمْ مَنْ كَانَ مِنْهُمْ مُسْلِمًا وَمَنْ كَانَ مِنْهُمْ لِتِجَارَةٍ أَوْ لِغَيْرِ تِجَارَةٍ وَمَنْ لَمْ يَكُنْ مِنْهُمْ مُسْلِمًا فَلاَ زَكَاةَ عَلَيْهِ فِيهِ ‏.‏ قَالَ مَالِكٌ فِي الْعَبْدِ الآبِقِ إِنَّ سَيِّدَهُ إِنْ عَلِمَ مَكَانَهُ أَوْ لَمْ يَعْلَمْ وَكَانَتْ غَيْبَتُهُ قَرِيبَةً فَهُوَ يَرْجُو حَيَاتَهُ وَرَجْعَتَهُ فَإِنِّي أَرَى أَنْ يُزَكِّيَ عَنْهُ وَإِنْ كَانَ إِبَاقُهُ قَدْ طَالَ وَيَئِسَ مِنْهُ فَلاَ أَرَى أَنْ يُزَكِّيَ عَنْهُ ‏.‏ قَالَ مَالِكٌ تَجِبُ زَكَاةُ الْفِطْرِ عَلَى أَهْلِ الْبَادِيَةِ كَمَا تَجِبُ عَلَى أَهْلِ الْقُرَى وَذَلِكَ أَنَّ رَسُولَ اللَّهِ صلى الله عليه وسلم فَرَضَ زَكَاةَ الْفِطْرِ مِنْ رَمَضَانَ عَلَى النَّاسِ عَلَى كُلِّ حُرٍّ أَوْ عَبْدٍ ذَكَرٍ أَوْ أُنْثَى مِنَ الْمُسْلِمِينَ ‏.‏</w:t>
      </w:r>
    </w:p>
    <w:p>
      <w:pPr/>
      <w:r>
        <w:t>USC-MSA web (English) reference : Book 17, Hadith 52Arabic reference : Book 17, Hadith 628Report Error | Share | Copy ▼</w:t>
      </w:r>
    </w:p>
    <w:p>
      <w:r>
        <w:t>----------------------------------------</w:t>
      </w:r>
    </w:p>
    <w:p>
      <w:pPr/>
      <w:r>
        <w:t>Yahya related to me from Malik from Nafi from Abdullah ibn Umar</w:t>
        <w:br/>
        <w:t>that the Messenger of Allah, may Allah bless him and grant him peace,</w:t>
        <w:br/>
        <w:t>made the zakat of breaking the fast at the end of Ramadan obligatory</w:t>
        <w:br/>
        <w:t>on every muslim, whether freeman or slave, male or female, and</w:t>
        <w:br/>
        <w:t>stipulated it as a sa' of dates or a sa' of barley.</w:t>
      </w:r>
    </w:p>
    <w:p>
      <w:pPr/>
      <w:r>
        <w:t>حَدَّثَنِي يَحْيَى، عَنْ مَالِكٍ، عَنْ نَافِعٍ، عَنْ عَبْدِ اللَّهِ بْنِ عُمَرَ، أَنَّ رَسُولَ اللَّهِ صلى الله عليه وسلم فَرَضَ زَكَاةَ الْفِطْرِ مِنْ رَمَضَانَ عَلَى النَّاسِ صَاعًا مِنْ تَمْرٍ أَوْ صَاعًا مِنْ شَعِيرٍ عَلَى كُلِّ حُرٍّ أَوْ عَبْدٍ ذَكَرٍ أَوْ أُنْثَى مِنَ الْمُسْلِمِينَ ‏.‏</w:t>
      </w:r>
    </w:p>
    <w:p>
      <w:pPr/>
      <w:r>
        <w:t>USC-MSA web (English) reference : Book 17, Hadith 53Arabic reference : Book 17, Hadith 629Report Error | Share | Copy ▼</w:t>
      </w:r>
    </w:p>
    <w:p>
      <w:r>
        <w:t>----------------------------------------</w:t>
      </w:r>
    </w:p>
    <w:p>
      <w:pPr/>
      <w:r>
        <w:t>Yahya related to me from Malik from Zayd ibn Aslam from lyad ibn</w:t>
        <w:br/>
        <w:t>Abdullah ibn Sad ibn Abi Sarh al-Amiri that he had heard Abu Said al-</w:t>
        <w:br/>
        <w:t>Khudri say, "We used to pay the zakat al-fitr with a sa of wheat, or a</w:t>
        <w:br/>
        <w:t>sa of barley, or a sa of dates, or a sa of dried sour milk, or a sa of</w:t>
        <w:br/>
        <w:t>raisins, using the sa of the Prophet, may Allah bless him and grant</w:t>
        <w:br/>
        <w:t>him peace . "</w:t>
      </w:r>
    </w:p>
    <w:p>
      <w:pPr/>
      <w:r>
        <w:t>وَحَدَّثَنِي عَنْ مَالِكٍ، عَنْ زَيْدِ بْنِ أَسْلَمَ، عَنْ عِيَاضِ بْنِ عَبْدِ اللَّهِ بْنِ سَعْدِ بْنِ أَبِي سَرْحٍ الْعَامِرِيِّ، أَنَّهُ سَمِعَ أَبَا سَعِيدٍ الْخُدْرِيَّ، يَقُولُ كُنَّا نُخْرِجُ زَكَاةَ الْفِطْرِ صَاعًا مِنْ طَعَامٍ أَوْ صَاعًا مِنْ شَعِيرٍ أَوْ صَاعًا مِنْ تَمْرٍ أَوْ صَاعًا مِنْ أَقِطٍ أَوْ صَاعًا مِنْ زَبِيبٍ وَذَلِكَ بِصَاعِ النَّبِيِّ صلى الله عليه وسلم ‏.‏</w:t>
      </w:r>
    </w:p>
    <w:p>
      <w:pPr/>
      <w:r>
        <w:t>USC-MSA web (English) reference : Book 17, Hadith 54Arabic reference : Book 17, Hadith 630Report Error | Share | Copy ▼</w:t>
      </w:r>
    </w:p>
    <w:p>
      <w:r>
        <w:t>----------------------------------------</w:t>
      </w:r>
    </w:p>
    <w:p>
      <w:pPr/>
      <w:r>
        <w:t>Yahya related to me from Malik from Nafi that Abdullah ibn Umar would always pay the zakat al-fitr in dates, except once, when he paid it in barley.</w:t>
      </w:r>
    </w:p>
    <w:p>
      <w:pPr/>
      <w:r>
        <w:t>وَحَدَّثَنِي عَنْ مَالِكٍ، عَنْ نَافِعٍ، أَنَّ عَبْدَ اللَّهِ بْنَ عُمَرَ، كَانَ لاَ يُخْرِجُ فِي زَكَاةِ الْفِطْرِ إِلاَّ التَّمْرَ إِلاَّ مَرَّةً وَاحِدَةً فَإِنَّهُ أَخْرَجَ شَعِيرًا ‏.‏</w:t>
      </w:r>
    </w:p>
    <w:p>
      <w:pPr/>
      <w:r>
        <w:t>USC-MSA web (English) reference : Book 17, Hadith 55Arabic reference : Book 17, Hadith 631Report Error | Share | Copy ▼</w:t>
      </w:r>
    </w:p>
    <w:p>
      <w:r>
        <w:t>----------------------------------------</w:t>
      </w:r>
    </w:p>
    <w:p>
      <w:pPr/>
      <w:r>
        <w:t>Maliksaid, "Payment of all types of kaffara, of zakat al-fitr and of the zakat on grains for which a tenth or a twentieth is due, is made using the smaller mudd, which is the mudd of the Prophet, may Allah bless him and grant him peace, except in the case of dhihar divorce, when the kaffara is paid using the mudd of Hisham, which is the larger mudd."</w:t>
      </w:r>
    </w:p>
    <w:p>
      <w:pPr/>
    </w:p>
    <w:p>
      <w:pPr/>
      <w:r>
        <w:t>USC-MSA web (English) reference : Book 17, Hadith 55Report Error | Share | Copy ▼</w:t>
      </w:r>
    </w:p>
    <w:p>
      <w:r>
        <w:t>----------------------------------------</w:t>
      </w:r>
    </w:p>
    <w:p>
      <w:pPr/>
      <w:r>
        <w:t>Yahya related to me from Malik from Nafi that Abdullah ibn Umar</w:t>
        <w:br/>
        <w:t>used to send the zakat al-fitr to the one with whom it was collected</w:t>
        <w:br/>
        <w:t>together two or three days before the day of breaking the fast.</w:t>
      </w:r>
    </w:p>
    <w:p>
      <w:pPr/>
      <w:r>
        <w:t>حَدَّثَنِي يَحْيَى، عَنْ مَالِكٍ، عَنْ نَافِعٍ، أَنَّ عَبْدَ اللَّهِ بْنَ عُمَرَ، كَانَ يَبْعَثُ بِزَكَاةِ الْفِطْرِ إِلَى الَّذِي تُجْمَعُ عِنْدَهُ قَبْلَ الْفِطْرِ بِيَوْمَيْنِ أَوْ ثَلاَثَةٍ ‏.‏</w:t>
      </w:r>
    </w:p>
    <w:p>
      <w:pPr/>
      <w:r>
        <w:t>USC-MSA web (English) reference : Book 17, Hadith 56Arabic reference : Book 17, Hadith 632Report Error | Share | Copy ▼</w:t>
      </w:r>
    </w:p>
    <w:p>
      <w:r>
        <w:t>----------------------------------------</w:t>
      </w:r>
    </w:p>
    <w:p>
      <w:pPr/>
      <w:r>
        <w:t>Yahya related to me that Malik had seen that the people of</w:t>
        <w:br/>
        <w:t>knowledge used to like to pay the zakat al-fitr after dawn had broken</w:t>
        <w:br/>
        <w:t>on the day of the Fitr before they went to the place of prayer.</w:t>
        <w:br/>
        <w:br/>
        <w:br/>
        <w:t>Malik said, "There is leeway in this, if Allah wills, in that it</w:t>
        <w:br/>
        <w:t>can be paid either before setting out (for the prayer) on the day of</w:t>
        <w:br/>
        <w:t>Fitr or afterwards."</w:t>
      </w:r>
    </w:p>
    <w:p>
      <w:pPr/>
    </w:p>
    <w:p>
      <w:pPr/>
      <w:r>
        <w:t>USC-MSA web (English) reference : Book 17, Hadith 57Report Error | Share | Copy ▼</w:t>
      </w:r>
    </w:p>
    <w:p>
      <w:r>
        <w:t>----------------------------------------</w:t>
      </w:r>
    </w:p>
    <w:p>
      <w:pPr/>
      <w:r>
        <w:t>Yahya related to me that Malik said, "A man does not have to pay</w:t>
        <w:br/>
        <w:t>zakat for the slaves of his slaves, or for some one employed by him,</w:t>
        <w:br/>
        <w:t>or for his wife's slaves, except for anyone who serves him and whose</w:t>
        <w:br/>
        <w:t>services are indispensable to him, in which case he must pay zakat. He</w:t>
        <w:br/>
        <w:t>does not have to pay zakat for any of his slaves that are kafir and</w:t>
        <w:br/>
        <w:t>have not become muslim, whether they be for trade or otherwise."</w:t>
      </w:r>
    </w:p>
    <w:p>
      <w:pPr/>
    </w:p>
    <w:p>
      <w:pPr/>
      <w:r>
        <w:t>USC-MSA web (English) reference : Book 17, Hadith 58Report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