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Interpretation of Dreams - Sunnah.com - Sayings and Teachings of Prophet Muhammad (صلى الله عليه و سلم)</w:t>
      </w:r>
    </w:p>
    <w:p>
      <w:pPr/>
      <w:r>
        <w:t>It was</w:t>
        <w:br/>
        <w:t>narrated from Anas bin Malik that the Messenger of Allah (ﷺ)</w:t>
        <w:br/>
        <w:t>said:“A good dream from a righteous man is one of the forty-six parts</w:t>
        <w:br/>
        <w:t>of</w:t>
        <w:br/>
        <w:t>prophecy.”</w:t>
      </w:r>
    </w:p>
    <w:p>
      <w:pPr/>
      <w:r>
        <w:t>حَدَّثَنَا هِشَامُ بْنُ عَمَّارٍ، حَدَّثَنَا مَالِكُ بْنُ أَنَسٍ، حَدَّثَنِي إِسْحَاقُ بْنُ عَبْدِ اللَّهِ بْنِ أَبِي طَلْحَةَ، عَنْ أَنَسِ بْنِ مَالِكٍ، قَالَ قَالَ رَسُولُ اللَّهِ ـ صلى الله عليه وسلم ـ ‏</w:t>
        <w:br/>
        <w:t>"‏ الرُّؤْيَا الْحَسَنَةُ مِنَ الرَّجُلِ الصَّالِحِ جُزْءٌ مِنْ سِتَّةٍ وَأَرْبَعِينَ جُزْءًا مِنَ النُّبُوَّةِ ‏"‏ ‏.‏</w:t>
      </w:r>
    </w:p>
    <w:p>
      <w:pPr/>
      <w:r>
        <w:t>Grade: Sahih (Darussalam)Reference : Sunan Ibn Majah 3893In-book reference : Book 35, Hadith 1English translation : Vol. 5, Book 35, Hadith 3893Report Error | Share | Copy ▼</w:t>
      </w:r>
    </w:p>
    <w:p>
      <w:r>
        <w:t>----------------------------------------</w:t>
      </w:r>
    </w:p>
    <w:p>
      <w:pPr/>
      <w:r>
        <w:t>It was</w:t>
        <w:br/>
        <w:t>narrated from Abu Hurairah that the Prophet (ﷺ) said:“The</w:t>
        <w:br/>
        <w:t>dream</w:t>
        <w:br/>
        <w:t>of a believer is one of the forty-six parts of prophecy.”</w:t>
      </w:r>
    </w:p>
    <w:p>
      <w:pPr/>
      <w:r>
        <w:t>حَدَّثَنَا أَبُو بَكْرِ بْنُ أَبِي شَيْبَةَ، حَدَّثَنَا عَبْدُ الأَعْلَى، عَنْ مَعْمَرٍ، عَنِ الزُّهْرِيِّ، عَنْ سَعِيدٍ، عَنْ أَبِي هُرَيْرَةَ، عَنِ النَّبِيِّ ـ صلى الله عليه وسلم ـ قَالَ ‏</w:t>
        <w:br/>
        <w:t>"‏ رُؤْيَا الْمُؤْمِنِ جُزْءٌ مِنْ سِتَّةٍ وَأَرْبَعِينَ جُزْءًا مِنَ النُّبُوَّةِ ‏"‏ ‏.‏</w:t>
      </w:r>
    </w:p>
    <w:p>
      <w:pPr/>
      <w:r>
        <w:t>Grade: Sahih (Darussalam)Reference : Sunan Ibn Majah 3894In-book reference : Book 35, Hadith 2English translation : Vol. 5, Book 35, Hadith 3894Report Error | Share | Copy ▼</w:t>
      </w:r>
    </w:p>
    <w:p>
      <w:r>
        <w:t>----------------------------------------</w:t>
      </w:r>
    </w:p>
    <w:p>
      <w:pPr/>
      <w:r>
        <w:t>It was</w:t>
        <w:br/>
        <w:t>narrated from Abu Sa’eed Al-Khudri that the Prophet (ﷺ)</w:t>
        <w:br/>
        <w:t>said:“The dream of a righteous Muslim man is one of the seventy parts</w:t>
        <w:br/>
        <w:t>of</w:t>
        <w:br/>
        <w:t>prophecy.”</w:t>
      </w:r>
    </w:p>
    <w:p>
      <w:pPr/>
      <w:r>
        <w:t>حَدَّثَنَا أَبُو بَكْرِ بْنُ أَبِي شَيْبَةَ، وَأَبُو كُرَيْبٍ قَالاَ حَدَّثَنَا عُبَيْدُ اللَّهِ بْنُ مُوسَى، أَنْبَأَنَا شَيْبَانُ، عَنْ فِرَاسٍ، عَنْ عَطِيَّةَ، عَنْ أَبِي سَعِيدٍ الْخُدْرِيِّ، عَنِ النَّبِيِّ ـ صلى الله عليه وسلم ـ قَالَ ‏</w:t>
        <w:br/>
        <w:t>"‏ رُؤْيَا الرَّجُلِ الْمُسْلِمِ الصَّالِحِ جُزْءٌ مِنْ سَبْعِينَ جُزْءًا مِنَ النُّبُوَّةِ ‏"‏ ‏.‏</w:t>
      </w:r>
    </w:p>
    <w:p>
      <w:pPr/>
      <w:r>
        <w:t>Grade: Sahih (Darussalam)Reference : Sunan Ibn Majah 3895In-book reference : Book 35, Hadith 3English translation : Vol. 5, Book 35, Hadith 3895Report Error | Share | Copy ▼</w:t>
      </w:r>
    </w:p>
    <w:p>
      <w:r>
        <w:t>----------------------------------------</w:t>
      </w:r>
    </w:p>
    <w:p>
      <w:pPr/>
      <w:r>
        <w:t>It was</w:t>
        <w:br/>
        <w:t>narrated that Umm Kurz Al-Ka’biyyah said:“I heard the</w:t>
        <w:br/>
        <w:t>Messenger</w:t>
        <w:br/>
        <w:t>of Allah (ﷺ) say: ‘Prophecy is gone, but good dreams</w:t>
        <w:br/>
        <w:t>remain.’”</w:t>
      </w:r>
    </w:p>
    <w:p>
      <w:pPr/>
      <w:r>
        <w:t>حَدَّثَنَا هَارُونُ بْنُ عَبْدِ اللَّهِ الْحَمَّالُ، حَدَّثَنَا سُفْيَانُ بْنُ عُيَيْنَةَ، عَنْ عُبَيْدِ اللَّهِ بْنِ أَبِي يَزِيدَ، عَنْ أَبِيهِ، عَنْ سِبَاعِ بْنِ ثَابِتٍ، عَنْ أُمِّ كُرْزٍ الْكَعْبِيَّةِ، قَالَتْ سَمِعْتُ رَسُولَ اللَّهِ ـ صلى الله عليه وسلم ـ يَقُولُ ‏</w:t>
        <w:br/>
        <w:t>"‏ ذَهَبَتِ النُّبُوَّةُ وَبَقِيَتِ الْمُبَشِّرَاتُ ‏"‏ ‏.‏</w:t>
      </w:r>
    </w:p>
    <w:p>
      <w:pPr/>
      <w:r>
        <w:t>Grade: Hasan (Darussalam)Reference : Sunan Ibn Majah 3896In-book reference : Book 35, Hadith 4English translation : Vol. 5, Book 35, Hadith 3896Report Error | Share | Copy ▼</w:t>
      </w:r>
    </w:p>
    <w:p>
      <w:r>
        <w:t>----------------------------------------</w:t>
      </w:r>
    </w:p>
    <w:p>
      <w:pPr/>
      <w:r>
        <w:t>It was</w:t>
        <w:br/>
        <w:t>narrated that Ibn ‘Umar said:“The Messenger of Allah (ﷺ)</w:t>
        <w:br/>
        <w:t>said:</w:t>
        <w:br/>
        <w:t>‘A righteous dream is one of the seventy parts of prophecy.’”</w:t>
      </w:r>
    </w:p>
    <w:p>
      <w:pPr/>
      <w:r>
        <w:t>حَدَّثَنَا عَلِيُّ بْنُ مُحَمَّدٍ، حَدَّثَنَا أَبُو أُسَامَةَ، وَعَبْدُ اللَّهِ بْنُ نُمَيْرٍ، عَنْ عُبَيْدِ اللَّهِ بْنِ عُمَرَ، عَنْ نَافِعٍ، عَنِ ابْنِ عُمَرَ، قَالَ قَالَ رَسُولُ اللَّهِ ـ صلى الله عليه وسلم ـ ‏</w:t>
        <w:br/>
        <w:t>"‏ الرُّؤْيَا الصَّالِحَةُ جُزْءٌ مِنْ سَبْعِينَ جُزْءًا مِنَ النُّبُوَّةِ ‏"‏ ‏.‏</w:t>
      </w:r>
    </w:p>
    <w:p>
      <w:pPr/>
      <w:r>
        <w:t>Grade: Sahih (Darussalam)Reference : Sunan Ibn Majah 3897In-book reference : Book 35, Hadith 5English translation : Vol. 5, Book 35, Hadith 3897Report Error | Share | Copy ▼</w:t>
      </w:r>
    </w:p>
    <w:p>
      <w:r>
        <w:t>----------------------------------------</w:t>
      </w:r>
    </w:p>
    <w:p>
      <w:pPr/>
      <w:r>
        <w:t>It was</w:t>
        <w:br/>
        <w:t>narrated that ‘Ubadah bin Samit said:“I asked the Messenger</w:t>
        <w:br/>
        <w:t>of</w:t>
        <w:br/>
        <w:t>Allah (ﷺ) the about the Saying of Allah, Glorious is He: ‘For</w:t>
        <w:br/>
        <w:t>them are glad tidings, in the life of the present world, and in the</w:t>
        <w:br/>
        <w:t>Hereafter.”[10:64] He said: ‘Those are good dreams that a Muslim</w:t>
        <w:br/>
        <w:t>sees</w:t>
        <w:br/>
        <w:t>or are seen about him.’”</w:t>
      </w:r>
    </w:p>
    <w:p>
      <w:pPr/>
      <w:r>
        <w:t>حَدَّثَنَا عَلِيُّ بْنُ مُحَمَّدٍ، حَدَّثَنَا وَكِيعٌ، عَنْ عَلِيِّ بْنِ الْمُبَارَكِ، عَنْ يَحْيَى بْنِ أَبِي كَثِيرٍ، عَنْ أَبِي سَلَمَةَ، عَنْ عُبَادَةَ بْنِ الصَّامِتِ، قَالَ سَأَلْتُ رَسُولَ اللَّهِ ـ صلى الله عليه وسلم ـ عَنْ قَوْلِ اللَّهِ سُبْحَانَهُ ‏{لَهُمُ الْبُشْرَى فِي الْحَيَاةِ الدُّنْيَا وَفِي الآخِرَةِ}‏ ‏.‏ قَالَ ‏"‏ هِيَ الرُّؤْيَا الصَّالِحَةُ يَرَاهَا الْمُسْلِمُ أَوْ تُرَى لَهُ ‏"‏ ‏.‏</w:t>
      </w:r>
    </w:p>
    <w:p>
      <w:pPr/>
      <w:r>
        <w:t>Grade: Hasan (Darussalam)Reference : Sunan Ibn Majah 3898In-book reference : Book 35, Hadith 6English translation : Vol. 5, Book 35, Hadith 3898Report Error | Share | Copy ▼</w:t>
      </w:r>
    </w:p>
    <w:p>
      <w:r>
        <w:t>----------------------------------------</w:t>
      </w:r>
    </w:p>
    <w:p>
      <w:pPr/>
      <w:r>
        <w:t>It was</w:t>
        <w:br/>
        <w:t>narrated that Ibn ‘Abbas said:“The Messenger of Allah (ﷺ)</w:t>
        <w:br/>
        <w:t>drew</w:t>
        <w:br/>
        <w:t>aside the curtain when he was sick, and the rows (of worshippers)</w:t>
        <w:br/>
        <w:t>were behind Abu Bakr. He said: ‘O people, nothing of the glad</w:t>
        <w:br/>
        <w:t>tidings</w:t>
        <w:br/>
        <w:t>of prophecy is left except a good dream that a Muslim sees or</w:t>
        <w:br/>
        <w:t>is seen</w:t>
        <w:br/>
        <w:t>about him.’”</w:t>
      </w:r>
    </w:p>
    <w:p>
      <w:pPr/>
      <w:r>
        <w:t>حَدَّثَنَا إِسْحَاقُ بْنُ إِسْمَاعِيلَ الأَيْلِيُّ، حَدَّثَنَا سُفْيَانُ بْنُ عُيَيْنَةَ، عَنْ سُلَيْمَانَ بْنِ سُحَيْمٍ، عَنْ إِبْرَاهِيمَ بْنِ عَبْدِ اللَّهِ بْنِ مَعْبَدِ بْنِ عَبَّاسٍ، عَنْ أَبِيهِ، عَنِ ابْنِ عَبَّاسٍ، قَالَ كَشَفَ رَسُولُ اللَّهِ ـ صلى الله عليه وسلم ـ السِّتَارَةَ فِي مَرَضِهِ وَالنَّاسُ صُفُوفٌ خَلْفَ أَبِي بَكْرٍ فَقَالَ ‏</w:t>
        <w:br/>
        <w:t>"‏ أَيُّهَا النَّاسُ إِنَّهُ لَمْ يَبْقَ مِنْ مُبَشِّرَاتِ النُّبُوَّةِ إِلاَّ الرُّؤْيَا الصَّالِحَةُ يَرَاهَا الْمُسْلِمُ أَوْ تُرَى لَهُ ‏"‏ ‏.‏</w:t>
      </w:r>
    </w:p>
    <w:p>
      <w:pPr/>
      <w:r>
        <w:t>Grade: Sahih (Darussalam)Reference : Sunan Ibn Majah 3899In-book reference : Book 35, Hadith 7English translation : Vol. 5, Book 35, Hadith 3899Report Error | Share | Copy ▼</w:t>
      </w:r>
    </w:p>
    <w:p>
      <w:r>
        <w:t>----------------------------------------</w:t>
      </w:r>
    </w:p>
    <w:p>
      <w:pPr/>
      <w:r>
        <w:t>It was</w:t>
        <w:br/>
        <w:t>narrated from ‘Abdullah that the Prophet (ﷺ) said:“Whoever</w:t>
        <w:br/>
        <w:t>sees me in a dream, has seen me in reality, for Satan cannot appear</w:t>
        <w:br/>
        <w:t>in</w:t>
        <w:br/>
        <w:t>my form.”</w:t>
      </w:r>
    </w:p>
    <w:p>
      <w:pPr/>
      <w:r>
        <w:t>حَدَّثَنَا عَلِيُّ بْنُ مُحَمَّدٍ، حَدَّثَنَا وَكِيعٌ، عَنْ سُفْيَانَ، عَنْ أَبِي إِسْحَاقَ، عَنْ أَبِي الأَحْوَصِ، عَنْ عَبْدِ اللَّهِ، عَنِ النَّبِيِّ ـ صلى الله عليه وسلم ـ قَالَ ‏</w:t>
        <w:br/>
        <w:t>"‏ مَنْ رَآنِي فِي الْمَنَامِ فَقَدْ رَآنِي فِي الْيَقَظَةِ فَإِنَّ الشَّيْطَانَ لاَ يَتَمَثَّلُ عَلَى صُورَتِي ‏"‏ ‏.‏</w:t>
      </w:r>
    </w:p>
    <w:p>
      <w:pPr/>
      <w:r>
        <w:t>Grade: Sahih (Darussalam)Reference : Sunan Ibn Majah 3900In-book reference : Book 35, Hadith 8English translation : Vol. 5, Book 35, Hadith 3900Report Error | Share | Copy ▼</w:t>
      </w:r>
    </w:p>
    <w:p>
      <w:r>
        <w:t>----------------------------------------</w:t>
      </w:r>
    </w:p>
    <w:p>
      <w:pPr/>
      <w:r>
        <w:t>It was</w:t>
        <w:br/>
        <w:t>narrated from Abu Hurairah that the Messenger of Allah (ﷺ)</w:t>
        <w:br/>
        <w:t>said:“Whoever sees me in a dream has (really) seen me, for Satan</w:t>
        <w:br/>
        <w:t>cannot</w:t>
        <w:br/>
        <w:t>appear in my form.”</w:t>
      </w:r>
    </w:p>
    <w:p>
      <w:pPr/>
      <w:r>
        <w:t>حَدَّثَنَا أَبُو مَرْوَانَ الْعُثْمَانِيُّ، قَالَ حَدَّثَنَا عَبْدُ الْعَزِيزِ بْنُ أَبِي حَازِمٍ، عَنِ الْعَلاَءِ بْنِ عَبْدِ الرَّحْمَنِ، عَنْ أَبِيهِ، عَنْ أَبِي هُرَيْرَةَ، قَالَ قَالَ رَسُولُ اللَّهِ ـ صلى الله عليه وسلم ـ ‏</w:t>
        <w:br/>
        <w:t>"‏ مَنْ رَآنِي فِي الْمَنَامِ فَقَدْ رَآنِي فَإِنَّ الشَّيْطَانَ لاَ يَتَمَثَّلُ بِي ‏"‏ ‏.‏</w:t>
      </w:r>
    </w:p>
    <w:p>
      <w:pPr/>
      <w:r>
        <w:t>Grade: Sahih (Darussalam)Reference : Sunan Ibn Majah 3901In-book reference : Book 35, Hadith 9English translation : Vol. 5, Book 35, Hadith 3901Report Error | Share | Copy ▼</w:t>
      </w:r>
    </w:p>
    <w:p>
      <w:r>
        <w:t>----------------------------------------</w:t>
      </w:r>
    </w:p>
    <w:p>
      <w:pPr/>
      <w:r>
        <w:t>It was</w:t>
        <w:br/>
        <w:t>narrated from Jabir that the Messenger of Allah (ﷺ) said:“Whoever</w:t>
        <w:br/>
        <w:t>sees me in a dream has (really) seen me, for Satan cannot</w:t>
        <w:br/>
        <w:t>appear in</w:t>
        <w:br/>
        <w:t>my form.”</w:t>
      </w:r>
    </w:p>
    <w:p>
      <w:pPr/>
      <w:r>
        <w:t>حَدَّثَنَا مُحَمَّدُ بْنُ رُمْحٍ، أَنْبَأَنَا اللَّيْثُ بْنُ سَعْدٍ، عَنْ أَبِي الزُّبَيْرِ، عَنْ جَابِرٍ، عَنْ رَسُولِ اللَّهِ ـ صلى الله عليه وسلم ـ أَنَّهُ قَالَ ‏</w:t>
        <w:br/>
        <w:t>"‏ مَنْ رَآنِي فِي الْمَنَامِ فَقَدْ رَآنِي إِنَّهُ لاَ يَنْبَغِي لِلشَّيْطَانِ أَنْ يَتَمَثَّلَ فِي صُورَتِي ‏"‏ ‏.‏</w:t>
      </w:r>
    </w:p>
    <w:p>
      <w:pPr/>
      <w:r>
        <w:t>Grade: Sahih (Darussalam)Reference : Sunan Ibn Majah 3902In-book reference : Book 35, Hadith 10English translation : Vol. 5, Book 35, Hadith 3902Report Error | Share | Copy ▼</w:t>
      </w:r>
    </w:p>
    <w:p>
      <w:r>
        <w:t>----------------------------------------</w:t>
      </w:r>
    </w:p>
    <w:p>
      <w:pPr/>
      <w:r>
        <w:t>It was</w:t>
        <w:br/>
        <w:t>narrated from Abu Sa’eed that the Prophet (ﷺ) said:“Whoever</w:t>
        <w:br/>
        <w:t>sees me in a dream has (really) seen me, for Satan cannot imitate</w:t>
        <w:br/>
        <w:t>me.”</w:t>
      </w:r>
    </w:p>
    <w:p>
      <w:pPr/>
      <w:r>
        <w:t>حَدَّثَنَا أَبُو بَكْرِ بْنُ أَبِي شَيْبَةَ، وَأَبُو كُرَيْبٍ قَالاَ حَدَّثَنَا بَكْرُ بْنُ عَبْدِ الرَّحْمَنِ، حَدَّثَنَا عِيسَى بْنُ الْمُخْتَارِ، عَنِ ابْنِ أَبِي لَيْلَى، عَنْ عَطِيَّةَ، عَنْ أَبِي سَعِيدٍ، عَنِ النَّبِيِّ ـ صلى الله عليه وسلم ـ قَالَ ‏</w:t>
        <w:br/>
        <w:t>"‏ مَنْ رَآنِي فِي الْمَنَامِ فَقَدْ رَآنِي فَإِنَّ الشَّيْطَانَ لاَ يَتَمَثَّلُ بِي ‏"‏ ‏.‏</w:t>
      </w:r>
    </w:p>
    <w:p>
      <w:pPr/>
      <w:r>
        <w:t>Grade: Sahih (Darussalam)Reference : Sunan Ibn Majah 3903In-book reference : Book 35, Hadith 11English translation : Vol. 5, Book 35, Hadith 3903Report Error | Share | Copy ▼</w:t>
      </w:r>
    </w:p>
    <w:p>
      <w:r>
        <w:t>----------------------------------------</w:t>
      </w:r>
    </w:p>
    <w:p>
      <w:pPr/>
      <w:r>
        <w:t>It was</w:t>
        <w:br/>
        <w:t>narrated from ‘Awn bin Abu Juhaifah, from his father, that the</w:t>
        <w:br/>
        <w:t>Messenger of Allah (ﷺ) said:“Whoever sees me in a dream, it is</w:t>
        <w:br/>
        <w:t>as</w:t>
        <w:br/>
        <w:t>if he has seen me when he is awake, for Satan is not able to</w:t>
        <w:br/>
        <w:t>resemble</w:t>
        <w:br/>
        <w:t>me.”</w:t>
      </w:r>
    </w:p>
    <w:p>
      <w:pPr/>
      <w:r>
        <w:t>حَدَّثَنَا مُحَمَّدُ بْنُ يَحْيَى، حَدَّثَنَا سُلَيْمَانُ بْنُ عَبْدِ الرَّحْمَنِ الدِّمَشْقِيُّ، حَدَّثَنَا سَعْدَانُ بْنُ يَحْيَى بْنِ صَالِحٍ اللَّخْمِيُّ، حَدَّثَنَا صَدَقَةُ بْنُ أَبِي عِمْرَانَ، عَنْ عَوْنِ بْنِ أَبِي جُحَيْفَةَ، عَنْ أَبِيهِ، عَنْ رَسُولِ اللَّهِ ـ صلى الله عليه وسلم ـ قَالَ ‏</w:t>
        <w:br/>
        <w:t>"‏ مَنْ رَآنِي فِي الْمَنَامِ فَكَأَنَّمَا رَآنِي فِي الْيَقَظَةِ إِنَّ الشَّيْطَانَ لاَ يَسْتَطِيعُ أَنْ يَتَمَثَّلَ بِي ‏"‏ ‏.‏</w:t>
      </w:r>
    </w:p>
    <w:p>
      <w:pPr/>
      <w:r>
        <w:t>Grade: Sahih (Darussalam)Reference : Sunan Ibn Majah 3904In-book reference : Book 35, Hadith 12English translation : Vol. 5, Book 35, Hadith 3904Report Error | Share | Copy ▼</w:t>
      </w:r>
    </w:p>
    <w:p>
      <w:r>
        <w:t>----------------------------------------</w:t>
      </w:r>
    </w:p>
    <w:p>
      <w:pPr/>
      <w:r>
        <w:t>It was</w:t>
        <w:br/>
        <w:t>narrated from Ibn ‘Abbas that the Messenger of Allah (ﷺ)</w:t>
        <w:br/>
        <w:t>said:“Whoever sees me in a dream has (really) sees me, for Satan</w:t>
        <w:br/>
        <w:t>cannot</w:t>
        <w:br/>
        <w:t>imitate me.”</w:t>
      </w:r>
    </w:p>
    <w:p>
      <w:pPr/>
      <w:r>
        <w:t>حَدَّثَنَا مُحَمَّدُ بْنُ يَحْيَى، حَدَّثَنَا أَبُو الْوَلِيدِ، قَالَ أَبُو عَوَانَةَ حَدَّثَنَا عَنْ جَابِرٍ، عَنْ عَمَّارٍ، - هُوَ الدُّهْنِيُّ - عَنْ سَعِيدِ بْنِ جُبَيْرٍ، عَنِ ابْنِ عَبَّاسٍ، قَالَ قَالَ رَسُولُ اللَّهِ ـ صلى الله عليه وسلم ـ ‏</w:t>
        <w:br/>
        <w:t>"‏ مَنْ رَآنِي فِي الْمَنَامِ فَقَدْ رَآنِي فَإِنَّ الشَّيْطَانَ لاَ يَتَمَثَّلُ بِي ‏"‏ ‏.‏</w:t>
      </w:r>
    </w:p>
    <w:p>
      <w:pPr/>
      <w:r>
        <w:t>Grade: Hasan (Darussalam)Reference : Sunan Ibn Majah 3905In-book reference : Book 35, Hadith 13English translation : Vol. 5, Book 35, Hadith 3905Report Error | Share | Copy ▼</w:t>
      </w:r>
    </w:p>
    <w:p>
      <w:r>
        <w:t>----------------------------------------</w:t>
      </w:r>
    </w:p>
    <w:p>
      <w:pPr/>
      <w:r>
        <w:t>It was</w:t>
        <w:br/>
        <w:t>narrated from Abu Hurairah that the Prophet (ﷺ) said:“Dreams are</w:t>
        <w:br/>
        <w:t>of three types: Glad tidings from Allah, what is on a</w:t>
        <w:br/>
        <w:t>person’s</w:t>
        <w:br/>
        <w:t>mind, and frightening dreams from Satan. If any of you sees a</w:t>
        <w:br/>
        <w:t>dream</w:t>
        <w:br/>
        <w:t>that he likes, let him tell others of it if he wishes, but if he</w:t>
        <w:br/>
        <w:t>sees</w:t>
        <w:br/>
        <w:t>something that he dislikes, he should not tell anyone about it,</w:t>
        <w:br/>
        <w:t>and</w:t>
        <w:br/>
        <w:t>he should get up and perform prayer.”</w:t>
      </w:r>
    </w:p>
    <w:p>
      <w:pPr/>
      <w:r>
        <w:t>حَدَّثَنَا أَبُو بَكْرِ بْنُ أَبِي شَيْبَةَ، حَدَّثَنَا هَوْذَةُ بْنُ خَلِيفَةَ، حَدَّثَنَا عَوْفٌ، عَنْ مُحَمَّدِ بْنِ سِيرِينَ، عَنْ أَبِي هُرَيْرَةَ، عَنِ النَّبِيِّ ـ صلى الله عليه وسلم ـ قَالَ ‏</w:t>
        <w:br/>
        <w:t>"‏ الرُّؤْيَا ثَلاَثٌ فَبُشْرَى مِنَ اللَّهِ وَحَدِيثُ النَّفْسِ وَتَخْوِيفٌ مِنَ الشَّيْطَانِ فَإِذَا رَأَى أَحَدُكُمْ رُؤْيَا تُعْجِبُهُ فَلْيَقُصَّهَا إِنْ شَاءَ وَإِنْ رَأَى شَيْئًا يَكْرَهُهُ فَلاَ يَقُصَّهُ عَلَى أَحَدٍ وَلْيَقُمْ يُصَلِّي ‏"‏ ‏.‏</w:t>
      </w:r>
    </w:p>
    <w:p>
      <w:pPr/>
      <w:r>
        <w:t>Grade: Sahih (Darussalam)Reference : Sunan Ibn Majah 3906In-book reference : Book 35, Hadith 14English translation : Vol. 5, Book 35, Hadith 3906Report Error | Share | Copy ▼</w:t>
      </w:r>
    </w:p>
    <w:p>
      <w:r>
        <w:t>----------------------------------------</w:t>
      </w:r>
    </w:p>
    <w:p>
      <w:pPr/>
      <w:r>
        <w:t>It was</w:t>
        <w:br/>
        <w:t>narrated from Abu ‘Ubaidullah Muslim bin Mishkam, that ‘Awf</w:t>
        <w:br/>
        <w:t>bin</w:t>
        <w:br/>
        <w:t>Malik narrated that the Messenger of Allah (ﷺ) said:“Dreams are</w:t>
        <w:br/>
        <w:t>of three types: Some are terrifying things from Satan, aimed at</w:t>
        <w:br/>
        <w:t>causing grief to the son of Adam; some are things that a person is</w:t>
        <w:br/>
        <w:t>concerned with when he is awake, so he sees them in his dreams; and</w:t>
        <w:br/>
        <w:t>some are a part of the forty-six parts of prophecy.” He said: “I</w:t>
        <w:br/>
        <w:t>said</w:t>
        <w:br/>
        <w:t>to him: ‘Did you hear this from the Messenger of Allah (ﷺ)?’</w:t>
        <w:br/>
        <w:t>He</w:t>
        <w:br/>
        <w:t>said: ‘Yes, I heard it from the Messenger of Allah (ﷺ), I</w:t>
        <w:br/>
        <w:t>heard it</w:t>
        <w:br/>
        <w:t>from the Messenger of Allah (ﷺ).’”</w:t>
      </w:r>
    </w:p>
    <w:p>
      <w:pPr/>
      <w:r>
        <w:t>حَدَّثَنَا هِشَامُ بْنُ عَمَّارٍ، حَدَّثَنَا يَحْيَى بْنُ حَمْزَةَ، حَدَّثَنَا يَزِيدُ بْنُ عَبِيدَةَ، حَدَّثَنِي أَبُو عُبَيْدِ اللَّهِ، مُسْلِمُ بْنُ مِشْكَمٍ عَنْ عَوْفِ بْنِ مَالِكٍ، عَنْ رَسُولِ اللَّهِ ـ صلى الله عليه وسلم ـ قَالَ ‏</w:t>
        <w:br/>
        <w:t>"‏ إِنَّ الرُّؤْيَا ثَلاَثٌ مِنْهَا أَهَاوِيلُ مِنَ الشَّيْطَانِ لِيَحْزُنَ بِهَا ابْنَ آدَمَ وَمِنْهَا مَا يَهُمُّ بِهِ الرَّجُلُ فِي يَقَظَتِهِ فَيَرَاهُ فِي مَنَامِهِ وَمِنْهَا جُزْءٌ مِنْ سِتَّةٍ وَأَرْبَعِينَ جُزْءًا مِنَ النُّبُوَّةِ ‏"‏ ‏.‏ قَالَ قُلْتُ لَهُ أَنْتَ سَمِعْتَ هَذَا مِنْ رَسُولِ اللَّهِ ـ صلى الله عليه وسلم ـ قَالَ نَعَمْ أَنَا سَمِعْتُهُ مِنْ رَسُولِ اللَّهِ ـ صلى الله عليه وسلم ـ أَنَا سَمِعْتُهُ مِنْ رَسُولِ اللَّهِ ـ صلى الله عليه وسلم ـ ‏.‏</w:t>
      </w:r>
    </w:p>
    <w:p>
      <w:pPr/>
      <w:r>
        <w:t>Grade: Sahih (Darussalam)Reference : Sunan Ibn Majah 3907In-book reference : Book 35, Hadith 15English translation : Vol. 5, Book 35, Hadith 3907Report Error | Share | Copy ▼</w:t>
      </w:r>
    </w:p>
    <w:p>
      <w:r>
        <w:t>----------------------------------------</w:t>
      </w:r>
    </w:p>
    <w:p>
      <w:pPr/>
      <w:r>
        <w:t>It was</w:t>
        <w:br/>
        <w:t>narrated from Jabir bin ‘Abdullah that the Messenger of Allah</w:t>
        <w:br/>
        <w:t>(ﷺ)</w:t>
        <w:br/>
        <w:t>said:“If anyone of you sees a dream that he dislikes, let him</w:t>
        <w:br/>
        <w:t>spit</w:t>
        <w:br/>
        <w:t>dryly to his left three times and seek refuge with Allah from</w:t>
        <w:br/>
        <w:t>Satan</w:t>
        <w:br/>
        <w:t>three times, and turn over onto his other side.”</w:t>
      </w:r>
    </w:p>
    <w:p>
      <w:pPr/>
      <w:r>
        <w:t>حَدَّثَنَا مُحَمَّدُ بْنُ رُمْحٍ الْمِصْرِيُّ، أَنْبَأَنَا اللَّيْثُ بْنُ سَعْدٍ، عَنْ أَبِي الزُّبَيْرِ، عَنْ جَابِرِ بْنِ عَبْدِ اللَّهِ، عَنْ رَسُولِ اللَّهِ ـ صلى الله عليه وسلم ـ أَنَّهُ قَالَ ‏</w:t>
        <w:br/>
        <w:t>"‏ إِذَا رَأَى أَحَدُكُمُ الرُّؤْيَا يَكْرَهُهَا فَلْيَبْصُقْ عَنْ يَسَارِهِ ثَلاَثًا وَلْيَسْتَعِذْ بِاللَّهِ مِنَ الشَّيْطَانِ ثَلاَثًا وَلْيَتَحَوَّلْ عَنْ جَنْبِهِ الَّذِي كَانَ عَلَيْهِ ‏"‏ ‏.‏</w:t>
      </w:r>
    </w:p>
    <w:p>
      <w:pPr/>
      <w:r>
        <w:t>Grade: Sahih (Darussalam)Reference : Sunan Ibn Majah 3908In-book reference : Book 35, Hadith 16English translation : Vol. 5, Book 35, Hadith 3908Report Error | Share | Copy ▼</w:t>
      </w:r>
    </w:p>
    <w:p>
      <w:r>
        <w:t>----------------------------------------</w:t>
      </w:r>
    </w:p>
    <w:p>
      <w:pPr/>
      <w:r>
        <w:t>It was</w:t>
        <w:br/>
        <w:t>narrated from Abu Qatadah that the Messenger of Allah (ﷺ)</w:t>
        <w:br/>
        <w:t>said:“(Good) dreams come from Allah and (bad) dreams come from Satan,</w:t>
        <w:br/>
        <w:t>so</w:t>
        <w:br/>
        <w:t>if anyone of you sees something that he dislikes, let him spit</w:t>
        <w:br/>
        <w:t>dryly</w:t>
        <w:br/>
        <w:t>to his left three times, and seek refuge with Allah from the</w:t>
        <w:br/>
        <w:t>accursed</w:t>
        <w:br/>
        <w:t>Satan three times, and turn over onto his other side.”</w:t>
      </w:r>
    </w:p>
    <w:p>
      <w:pPr/>
      <w:r>
        <w:t>حَدَّثَنَا مُحَمَّدُ بْنُ رُمْحٍ، حَدَّثَنَا اللَّيْثُ بْنُ سَعْدٍ، عَنْ يَحْيَى بْنِ سَعِيدٍ، عَنْ أَبِي سَلَمَةَ بْنِ عَبْدِ الرَّحْمَنِ بْنِ عَوْفٍ، عَنْ أَبِي قَتَادَةَ، أَنَّ رَسُولَ اللَّهِ ـ صلى الله عليه وسلم ـ قَالَ ‏</w:t>
        <w:br/>
        <w:t>"‏ الرُّؤْيَا مِنَ اللَّهِ وَالْحُلْمُ مِنَ الشَّيْطَانِ فَإِنْ رَأَى أَحَدُكُمْ شَيْئًا يَكْرَهُهُ فَلْيَبْصُقْ عَنْ يَسَارِهِ ثَلاَثًا وَلْيَسْتَعِذْ بِاللَّهِ مِنَ الشَّيْطَانِ الرَّجِيمِ ثَلاَثًا وَلْيَتَحَوَّلْ عَنْ جَنْبِهِ الَّذِي كَانَ عَلَيْهِ ‏"‏ ‏.‏</w:t>
      </w:r>
    </w:p>
    <w:p>
      <w:pPr/>
      <w:r>
        <w:t>Grade: Sahih (Darussalam)Reference : Sunan Ibn Majah 3909In-book reference : Book 35, Hadith 17English translation : Vol. 5, Book 35, Hadith 3909Report Error | Share | Copy ▼</w:t>
      </w:r>
    </w:p>
    <w:p>
      <w:r>
        <w:t>----------------------------------------</w:t>
      </w:r>
    </w:p>
    <w:p>
      <w:pPr/>
      <w:r>
        <w:t>It was</w:t>
        <w:br/>
        <w:t>narrated from Abu Hurairah that the Messenger of Allah (ﷺ)</w:t>
        <w:br/>
        <w:t>said:“If anyone of you sees a dream that he dislikes, let him turn</w:t>
        <w:br/>
        <w:t>over</w:t>
        <w:br/>
        <w:t>and spit dryly to his left three times, and ask Allah for its</w:t>
        <w:br/>
        <w:t>good</w:t>
        <w:br/>
        <w:t>and seek refuge from its evil.”</w:t>
      </w:r>
    </w:p>
    <w:p>
      <w:pPr/>
      <w:r>
        <w:t>حَدَّثَنَا عَلِيُّ بْنُ مُحَمَّدٍ، حَدَّثَنَا وَكِيعٌ، عَنِ الْعُمَرِيِّ، عَنْ سَعِيدٍ الْمَقْبُرِيِّ، عَنْ أَبِي هُرَيْرَةَ، قَالَ قَالَ رَسُولُ اللَّهِ ـ صلى الله عليه وسلم ـ ‏</w:t>
        <w:br/>
        <w:t>"‏ إِذَا رَأَى أَحَدُكُمْ رُؤْيَا يَكْرَهُهَا فَلْيَتَحَوَّلْ وَلْيَتْفِلْ عَنْ يَسَارِهِ ثَلاَثًا وَلْيَسْأَلِ اللَّهَ مِنْ خَيْرِهَا وَلْيَتَعَوَّذْ بِاللَّهِ مِنْ شَرِّهَا ‏"‏ ‏.‏</w:t>
      </w:r>
    </w:p>
    <w:p>
      <w:pPr/>
      <w:r>
        <w:t>Grade: Sahih (Darussalam)Reference : Sunan Ibn Majah 3910In-book reference : Book 35, Hadith 18English translation : Vol. 5, Book 35, Hadith 3910Report Error | Share | Copy ▼</w:t>
      </w:r>
    </w:p>
    <w:p>
      <w:r>
        <w:t>----------------------------------------</w:t>
      </w:r>
    </w:p>
    <w:p>
      <w:pPr/>
      <w:r>
        <w:t>It was</w:t>
        <w:br/>
        <w:t>narrated that Abu Hurairah said:“A man came to the Prophet</w:t>
        <w:br/>
        <w:t>(ﷺ)</w:t>
        <w:br/>
        <w:t>and said: ‘I saw my head was cut off and I saw it rolling away.’</w:t>
        <w:br/>
        <w:t>The Messenger of Allah (ﷺ) said: ‘Satan goes to one of you and</w:t>
        <w:br/>
        <w:t>terrifies him, then he tells people of that the next morning.’”</w:t>
      </w:r>
    </w:p>
    <w:p>
      <w:pPr/>
      <w:r>
        <w:t>حَدَّثَنَا أَبُو بَكْرِ بْنُ أَبِي شَيْبَةَ، حَدَّثَنَا مُحَمَّدُ بْنُ عَبْدِ اللَّهِ بْنِ الزُّبَيْرِ، عَنْ عُمَرَ بْنِ سَعِيدِ بْنِ أَبِي حُسَيْنٍ، حَدَّثَنِي عَطَاءُ بْنُ أَبِي رَبَاحٍ، عَنْ أَبِي هُرَيْرَةَ، قَالَ جَاءَ رَجُلٌ إِلَى النَّبِيِّ ـ صلى الله عليه وسلم ـ فَقَالَ إِنِّي رَأَيْتُ رَأْسِي ضُرِبَ فَرَأَيْتُهُ يَتَدَهْدَهُ فَقَالَ رَسُولُ اللَّهِ ـ صلى الله عليه وسلم ـ ‏</w:t>
        <w:br/>
        <w:t>"‏ يَعْمِدُ الشَّيْطَانُ إِلَى أَحَدِكُمْ فَيَتَهَوَّلُ لَهُ ثُمَّ يَغْدُو يُخْبِرُ النَّاسَ ‏"‏ ‏.‏</w:t>
      </w:r>
    </w:p>
    <w:p>
      <w:pPr/>
      <w:r>
        <w:t>Grade: Hasan (Darussalam)Reference : Sunan Ibn Majah 3911In-book reference : Book 35, Hadith 19English translation : Vol. 5, Book 35, Hadith 3911Report Error | Share | Copy ▼</w:t>
      </w:r>
    </w:p>
    <w:p>
      <w:r>
        <w:t>----------------------------------------</w:t>
      </w:r>
    </w:p>
    <w:p>
      <w:pPr/>
      <w:r>
        <w:t>It was</w:t>
        <w:br/>
        <w:t>narrated that Jabir said:“A man came to the Prophet (ﷺ)</w:t>
        <w:br/>
        <w:t>when he</w:t>
        <w:br/>
        <w:t>was delivering a sermon and said: ‘O Messenger of Allah! Last</w:t>
        <w:br/>
        <w:t>night</w:t>
        <w:br/>
        <w:t>in my dream I saw my neck being struck and my head fell off, and</w:t>
        <w:br/>
        <w:t>I</w:t>
        <w:br/>
        <w:t>chased it, picked it up and put it back.’ The Messenger of Allah</w:t>
        <w:br/>
        <w:t>(ﷺ) said: ‘If Satan plays with any one of you in his dreams, he</w:t>
        <w:br/>
        <w:t>should not tell people about it.’”</w:t>
      </w:r>
    </w:p>
    <w:p>
      <w:pPr/>
      <w:r>
        <w:t>حَدَّثَنَا عَلِيُّ بْنُ مُحَمَّدٍ، حَدَّثَنَا أَبُو مُعَاوِيَةَ، عَنِ الأَعْمَشِ، عَنْ أَبِي سُفْيَانَ، عَنْ جَابِرٍ، قَالَ أَتَى النَّبِيَّ ـ صلى الله عليه وسلم ـ رَجُلٌ وَهْوَ يَخْطُبُ فَقَالَ يَا رَسُولَ اللَّهِ رَأَيْتُ الْبَارِحَةَ فِيمَا يَرَى النَّائِمُ كَأَنَّ عُنُقِي ضُرِبَتْ وَسَقَطَ رَأْسِي فَاتَّبَعْتُهُ فَأَخَذْتُهُ فَأَعَدْتُهُ فَقَالَ رَسُولُ اللَّهِ ـ صلى الله عليه وسلم ـ ‏</w:t>
        <w:br/>
        <w:t>"‏ إِذَا لَعِبَ الشَّيْطَانُ بِأَحَدِكُمْ فِي مَنَامِهِ فَلاَ يُحَدِّثَنَّ بِهِ النَّاسَ ‏"‏ ‏.‏</w:t>
      </w:r>
    </w:p>
    <w:p>
      <w:pPr/>
      <w:r>
        <w:t>Grade: Hasan (Darussalam)Reference : Sunan Ibn Majah 3912In-book reference : Book 35, Hadith 20English translation : Vol. 5, Book 35, Hadith 3912Report Error | Share | Copy ▼</w:t>
      </w:r>
    </w:p>
    <w:p>
      <w:r>
        <w:t>----------------------------------------</w:t>
      </w:r>
    </w:p>
    <w:p>
      <w:pPr/>
      <w:r>
        <w:t>It was</w:t>
        <w:br/>
        <w:t>narrated from Jabir that the Messenger of Allah (ﷺ) said:“If</w:t>
        <w:br/>
        <w:t>anyone of you has a bad dream, he should not tell people about how</w:t>
        <w:br/>
        <w:t>Satan played with him in his dream.”</w:t>
      </w:r>
    </w:p>
    <w:p>
      <w:pPr/>
      <w:r>
        <w:t>حَدَّثَنَا مُحَمَّدُ بْنُ رُمْحٍ، أَنْبَأَنَا اللَّيْثُ بْنُ سَعْدٍ، عَنْ أَبِي الزُّبَيْرِ، عَنْ جَابِرٍ، عَنْ رَسُولِ اللَّهِ ـ صلى الله عليه وسلم ـ قَالَ ‏</w:t>
        <w:br/>
        <w:t>"‏ إِذَا حَلَمَ أَحَدُكُمْ فَلاَ يُخْبِرِ النَّاسَ بِتَلَعُّبِ الشَّيْطَانِ بِهِ فِي الْمَنَامِ ‏"‏ ‏.‏</w:t>
      </w:r>
    </w:p>
    <w:p>
      <w:pPr/>
      <w:r>
        <w:t>Grade: Sahih (Darussalam)Reference : Sunan Ibn Majah 3913In-book reference : Book 35, Hadith 21English translation : Vol. 5, Book 35, Hadith 3913Report Error | Share | Copy ▼</w:t>
      </w:r>
    </w:p>
    <w:p>
      <w:r>
        <w:t>----------------------------------------</w:t>
      </w:r>
    </w:p>
    <w:p>
      <w:pPr/>
      <w:r>
        <w:t>It was</w:t>
        <w:br/>
        <w:t>narrated from Abu Razin that he heard the Prophet (ﷺ) say:“Dreams</w:t>
        <w:br/>
        <w:t>are attached to the foot of a bird* until they are</w:t>
        <w:br/>
        <w:t>interpreted, then</w:t>
        <w:br/>
        <w:t>when they are interpreted they come to pass.” He</w:t>
        <w:br/>
        <w:t>said: “And</w:t>
        <w:br/>
        <w:t>dreams are one of the forty-six parts of prophecy.” He (the</w:t>
        <w:br/>
        <w:t>narrator) said: “And I think he said: ‘(A person) should not tell</w:t>
        <w:br/>
        <w:t>them</w:t>
        <w:br/>
        <w:t>except to one whom he loves or one who is wise.’”</w:t>
      </w:r>
    </w:p>
    <w:p>
      <w:pPr/>
      <w:r>
        <w:t>حَدَّثَنَا أَبُو بَكْرٍ، حَدَّثَنَا هُشَيْمٌ، عَنْ يَعْلَى بْنِ عَطَاءٍ، عَنْ وَكِيعِ بْنِ عُدُسٍ الْعُقَيْلِيِّ، عَنْ عَمِّهِ أَبِي رَزِينٍ، أَنَّهُ سَمِعَ النَّبِيَّ ـ صلى الله عليه وسلم ـ يَقُولُ ‏"‏ الرُّؤْيَا عَلَى رِجْلِ طَائِرٍ مَا لَمْ تُعْبَرْ فَإِذَا عُبِرَتْ وَقَعَتْ ‏"‏ ‏.‏ قَالَ ‏"‏ وَالرُّؤْيَا جُزْءٌ مِنْ سِتَّةٍ وَأَرْبَعِينَ جُزْءًا مِنَ النُّبُوَّةِ ‏"‏ ‏.‏ قَالَ وَأَحْسِبُهُ قَالَ ‏"‏ لاَ يَقُصُّهَا إِلاَّ عَلَى وَادٍّ أَوْ ذِي رَأْىٍ ‏"‏ ‏.‏</w:t>
      </w:r>
    </w:p>
    <w:p>
      <w:pPr/>
      <w:r>
        <w:t>Grade: Hasan (Darussalam)Reference : Sunan Ibn Majah 3914In-book reference : Book 35, Hadith 22English translation : Vol. 5, Book 35, Hadith 3914Report Error | Share | Copy ▼</w:t>
      </w:r>
    </w:p>
    <w:p>
      <w:r>
        <w:t>----------------------------------------</w:t>
      </w:r>
    </w:p>
    <w:p>
      <w:pPr/>
      <w:r>
        <w:t>It was</w:t>
        <w:br/>
        <w:t>narrated from Anas bin Malik that the Messenger of Allah (ﷺ)</w:t>
        <w:br/>
        <w:t>said:“Interpret them (dreams) in accordance with the names of the</w:t>
        <w:br/>
        <w:t>things</w:t>
        <w:br/>
        <w:t>you see, and understand what is hinted at, and the dream is for</w:t>
        <w:br/>
        <w:t>the</w:t>
        <w:br/>
        <w:t>first interpreter.”</w:t>
      </w:r>
    </w:p>
    <w:p>
      <w:pPr/>
      <w:r>
        <w:t>حَدَّثَنَا مُحَمَّدُ بْنُ عَبْدِ اللَّهِ بْنِ نُمَيْرٍ، حَدَّثَنَا أَبِي، حَدَّثَنَا الأَعْمَشُ، عَنْ يَزِيدَ الرَّقَاشِيِّ، عَنْ أَنَسِ بْنِ مَالِكٍ، قَالَ قَالَ رَسُولُ اللَّهِ ـ صلى الله عليه وسلم ـ ‏</w:t>
        <w:br/>
        <w:t>"‏ اعْتَبِرُوهَا بِأَسْمَائِهَا وَكَنُّوهَا بِكُنَاهَا وَالرُّؤْيَا لأَوَّلِ عَابِرٍ ‏"‏ ‏.‏</w:t>
      </w:r>
    </w:p>
    <w:p>
      <w:pPr/>
      <w:r>
        <w:t>Grade: Da’if (Darussalam)Reference : Sunan Ibn Majah 3915In-book reference : Book 35, Hadith 23English translation : Vol. 5, Book 35, Hadith 3915Report Error | Share | Copy ▼</w:t>
      </w:r>
    </w:p>
    <w:p>
      <w:r>
        <w:t>----------------------------------------</w:t>
      </w:r>
    </w:p>
    <w:p>
      <w:pPr/>
      <w:r>
        <w:t>It was</w:t>
        <w:br/>
        <w:t>narrated from Ibn ‘Abbas that the Messenger of Allah (ﷺ)</w:t>
        <w:br/>
        <w:t>said:“Whoever tells of a false dream, will be ordered (on the Day of</w:t>
        <w:br/>
        <w:t>Resurrection) to tie two grains of barley together, and he will be</w:t>
        <w:br/>
        <w:t>punished for that.”</w:t>
      </w:r>
    </w:p>
    <w:p>
      <w:pPr/>
      <w:r>
        <w:t>حَدَّثَنَا بِشْرُ بْنُ هِلاَلٍ الصَّوَّافُ، حَدَّثَنَا عَبْدُ الْوَارِثِ بْنُ سَعِيدٍ، عَنْ أَيُّوبَ، عَنْ عِكْرِمَةَ، عَنِ ابْنِ عَبَّاسٍ، قَالَ قَالَ رَسُولُ اللَّهِ ـ صلى الله عليه وسلم ـ ‏</w:t>
        <w:br/>
        <w:t>"‏ مَنْ تَحَلَّمَ حُلُمًا كَاذِبًا كُلِّفَ أَنْ يَعْقِدَ بَيْنَ شَعِيرَتَيْنِ وَيُعَذَّبُ عَلَى ذَلِكَ ‏"‏ ‏.‏</w:t>
      </w:r>
    </w:p>
    <w:p>
      <w:pPr/>
      <w:r>
        <w:t>Grade: Sahih (Darussalam)Reference : Sunan Ibn Majah 3916In-book reference : Book 35, Hadith 24English translation : Vol. 5, Book 35, Hadith 3916Report Error | Share | Copy ▼</w:t>
      </w:r>
    </w:p>
    <w:p>
      <w:r>
        <w:t>----------------------------------------</w:t>
      </w:r>
    </w:p>
    <w:p>
      <w:pPr/>
      <w:r>
        <w:t>It was</w:t>
        <w:br/>
        <w:t>narrated from Abu Hurairah that the Messenger of Allah (ﷺ)</w:t>
        <w:br/>
        <w:t>said:“When the end of time draws near, hardly any believer will see a</w:t>
        <w:br/>
        <w:t>false dream, and the ones who see the truest dreams will be the ones</w:t>
        <w:br/>
        <w:t>who are truest in speech. And the dream of the believer is one of the</w:t>
        <w:br/>
        <w:t>forty-six parts of prophecy.’”</w:t>
      </w:r>
    </w:p>
    <w:p>
      <w:pPr/>
      <w:r>
        <w:t>حَدَّثَنَا أَحْمَدُ بْنُ عَمْرِو بْنِ السَّرْحِ الْمِصْرِيُّ، حَدَّثَنَا بِشْرُ بْنُ بَكْرٍ، حَدَّثَنَا الأَوْزَاعِيُّ، عَنِ ابْنِ سِيرِينَ، عَنْ أَبِي هُرَيْرَةَ، قَالَ قَالَ رَسُولُ اللَّهِ ـ صلى الله عليه وسلم ـ ‏</w:t>
        <w:br/>
        <w:t>"‏ إِذَا قَرُبَ الزَّمَانُ لَمْ تَكَدْ رُؤْيَا الْمُؤْمِنِ تَكْذِبُ وَأَصْدَقُهُمْ رُؤْيَا أَصْدَقُهُمْ حَدِيثًا وَرُؤْيَا الْمُسْلِمِ جُزْءٌ مِنْ سِتَّةٍ وَأَرْبَعِينَ جُزْءًا مِنَ النُّبُوَّةِ ‏"‏ ‏.‏</w:t>
      </w:r>
    </w:p>
    <w:p>
      <w:pPr/>
      <w:r>
        <w:t>Grade: Da’if (Darussalam)Reference : Sunan Ibn Majah 3917In-book reference : Book 35, Hadith 25English translation : Vol. 5, Book 35, Hadith 3917Report Error | Share | Copy ▼</w:t>
      </w:r>
    </w:p>
    <w:p>
      <w:r>
        <w:t>----------------------------------------</w:t>
      </w:r>
    </w:p>
    <w:p>
      <w:pPr/>
      <w:r>
        <w:t>It was</w:t>
        <w:br/>
        <w:t>narrated that Ibn ‘Abbas said:“A man came to the Prophet</w:t>
        <w:br/>
        <w:t>(ﷺ),</w:t>
        <w:br/>
        <w:t>upon his return from Uhud, and said: ‘O Messenger of Allah, in</w:t>
        <w:br/>
        <w:t>my</w:t>
        <w:br/>
        <w:t>dream I saw a cloud giving shade, from which drops of ghee and</w:t>
        <w:br/>
        <w:t>honey</w:t>
        <w:br/>
        <w:t>were falling, and I saw people collecting them in the palms of</w:t>
        <w:br/>
        <w:t>their</w:t>
        <w:br/>
        <w:t>hands, some gathering a lot and some a little. And I saw a rope</w:t>
        <w:br/>
        <w:t>reaching up into heaven, and I saw you take hold of it and rise with</w:t>
        <w:br/>
        <w:t>it. Then another man took hold of it after you rose with it, then</w:t>
        <w:br/>
        <w:t>another man took hold of it after him and rose with it. Then a man</w:t>
        <w:br/>
        <w:t>took hold of it after him and it broke, then it was reconnected and</w:t>
        <w:br/>
        <w:t>he</w:t>
        <w:br/>
        <w:t>rose with it.’ Abu Bakr said: ‘Let me interpret it, O</w:t>
        <w:br/>
        <w:t>Messenger of</w:t>
        <w:br/>
        <w:t>Allah.’ He said: ‘Interpret it.’ He said: ‘As</w:t>
        <w:br/>
        <w:t>for the cloud giving</w:t>
        <w:br/>
        <w:t>shade, it is Islam, and the drops of honey and</w:t>
        <w:br/>
        <w:t>ghee that fall from it</w:t>
        <w:br/>
        <w:t>(represent) the Qur’an with its sweetness</w:t>
        <w:br/>
        <w:t>and softness. As for the</w:t>
        <w:br/>
        <w:t>people collecting that in their palms, some</w:t>
        <w:br/>
        <w:t>learn a lot of the Qur’an</w:t>
        <w:br/>
        <w:t>and some learn a little. As for the rope</w:t>
        <w:br/>
        <w:t>reaching up into heaven, it</w:t>
        <w:br/>
        <w:t>is the truth that you are following; you</w:t>
        <w:br/>
        <w:t>took hold of it and rose with</w:t>
        <w:br/>
        <w:t>it, then another man till take hold of</w:t>
        <w:br/>
        <w:t>it after you and rise with you,</w:t>
        <w:br/>
        <w:t>then another, who will rise with it,</w:t>
        <w:br/>
        <w:t>then another, but it will break</w:t>
        <w:br/>
        <w:t>and then he reconnected, then he will</w:t>
        <w:br/>
        <w:t>rise with it.’ He said: ‘You</w:t>
        <w:br/>
        <w:t>have got some of it right and some</w:t>
        <w:br/>
        <w:t>of it wrong.’ Abu Bakr said: ‘I</w:t>
        <w:br/>
        <w:t>adjure you O Messenger of Allah,</w:t>
        <w:br/>
        <w:t>tell me what I got right and what I</w:t>
        <w:br/>
        <w:t>got wrong.’ The Prophet (ﷺ)</w:t>
        <w:br/>
        <w:t>said: ‘Do not swear, O Abu Bakr.”*</w:t>
      </w:r>
    </w:p>
    <w:p>
      <w:pPr/>
      <w:r>
        <w:t xml:space="preserve">حَدَّثَنَا يَعْقُوبُ بْنُ حُمَيْدِ بْنِ كَاسِبٍ الْمَدَنِيُّ، حَدَّثَنَا سُفْيَانُ بْنُ عُيَيْنَةَ، عَنِ الزُّهْرِيِّ، عَنْ عُبَيْدِ اللَّهِ بْنِ عَبْدِ اللَّهِ، عَنِ ابْنِ عَبَّاسٍ، قَالَ أَتَى النَّبِيَّ ـ صلى الله عليه وسلم ـ رَجُلٌ مُنْصَرَفَهُ مِنْ أُحُدٍ فَقَالَ يَا رَسُولَ اللَّهِ إِنِّي رَأَيْتُ فِي الْمَنَامِ ظُلَّةً تَنْطِفُ سَمْنًا وَعَسَلاً وَرَأَيْتُ النَّاسَ يَتَكَفَّفُونَ مِنْهَا فَالْمُسْتَكْثِرُ وَالْمُسْتَقِلُّ وَرَأَيْتُ سَبَبًا وَاصِلاً إِلَى السَّمَاءِ رَأَيْتُكَ أَخَذْتَ بِهِ فَعَلَوْتَ بِهِ ثُمَّ أَخَذَ بِهِ رَجُلٌ بَعْدَكَ فَعَلاَ بِهِ ثُمَّ أَخَذَ بِهِ رَجُلٌ بَعْدَهُ فَعَلاَ بِهِ ثُمَّ أَخَذَ بِهِ رَجُلٌ بَعْدَهُ فَانْقَطَعَ بِهِ ثُمَّ وُصِلَ لَهُ فَعَلاَ بِهِ ‏.‏ فَقَالَ أَبُو بَكْرٍ دَعْنِي أَعْبُرْهَا يَا رَسُولَ اللَّهِ ‏.‏ قَالَ ‏"‏ اعْبُرْهَا ‏"‏ ‏.‏ قَالَ أَمَّا الظُّلَّةُ فَالإِسْلاَمُ وَأَمَّا مَا يَنْطِفُ مِنْهَا مِنَ الْعَسَلِ وَالسَّمْنِ فَهُوَ الْقُرْآنُ حَلاَوَتُهُ وَلِينُهُ وَأَمَّا مَا يَتَكَفَّفُ مِنْهُ النَّاسُ فَالآخِذُ مِنَ الْقُرْآنِ كَثِيرًا وَقَلِيلاً وَأَمَّا السَّبَبُ الْوَاصِلُ إِلَى السَّمَاءِ فَمَا أَنْتَ عَلَيْهِ مِنَ الْحَقِّ أَخَذْتَ بِهِ فَعَلاَ بِكَ ثُمَّ يَأْخُذُهُ رَجُلٌ مِنْ بَعْدِكَ فَيَعْلُو بِهِ ثُمَّ آخَرُ فَيَعْلُو بِهِ ثُمَّ آخَرُ فَيَنْقَطِعُ بِهِ ثُمَّ يُوَصَّلُ لَهُ فَيَعْلُو بِهِ ‏.‏ قَالَ ‏"‏ أَصَبْتَ بَعْضًا وَأَخْطَأْتَ بَعْضًا ‏"‏ ‏.‏ قَالَ أَبُو بَكْرٍ أَقْسَمْتُ عَلَيْكَ يَا رَسُولَ اللَّهِ لَتُخْبِرَنِّي بِالَّذِي أَصَبْتُ مِنَ الَّذِي أَخْطَأْتُ ‏.‏ فَقَالَ النَّبِيُّ ـ صلى الله عليه وسلم ـ ‏"‏ لاَ تُقْسِمْ يَا أَبَا بَكْرٍ ‏"‏ ‏.‏ </w:t>
        <w:br/>
        <w:t>حَدَّثَنَا مُحَمَّدُ بْنُ يَحْيَى، حَدَّثَنَا عَبْدُ الرَّزَّاقِ، أَنْبَأَنَا مَعْمَرٌ، عَنِ الزُّهْرِيِّ، عَنْ عُبَيْدِ اللَّهِ، عَنِ ابْنِ عَبَّاسٍ، قَالَ كَانَ أَبُو هُرَيْرَةَ يُحَدِّثُ أَنَّ رَجُلاً، أَتَى رَسُولَ اللَّهِ ـ صلى الله عليه وسلم ـ فَقَالَ يَا رَسُولَ اللَّهِ رَأَيْتُ ظُلَّةً بَيْنَ السَّمَاءِ وَالأَرْضِ تَنْطِفُ سَمْنًا وَعَسَلاً فَذَكَرَ الْحَدِيثَ نَحْوَهُ ‏.‏</w:t>
      </w:r>
    </w:p>
    <w:p>
      <w:pPr/>
      <w:r>
        <w:t>Grade: Sahih (Darussalam)Reference : Sunan Ibn Majah 3918In-book reference : Book 35, Hadith 26English translation : Vol. 5, Book 35, Hadith 3918Report Error | Share | Copy ▼</w:t>
      </w:r>
    </w:p>
    <w:p>
      <w:r>
        <w:t>----------------------------------------</w:t>
      </w:r>
    </w:p>
    <w:p>
      <w:pPr/>
      <w:r>
        <w:t>It was</w:t>
        <w:br/>
        <w:t>narrated that Ibn ‘Umar said:“I was a young unmarried man at</w:t>
        <w:br/>
        <w:t>the</w:t>
        <w:br/>
        <w:t>time of the Messenger of Allah (ﷺ), and I used to stay overnight</w:t>
        <w:br/>
        <w:t>in</w:t>
        <w:br/>
        <w:t>the mosque. If any of us had seen a dream, he would tell it to the</w:t>
        <w:br/>
        <w:t>Prophet (ﷺ). I said: ‘O Allah, if there is any good in me before</w:t>
        <w:br/>
        <w:t>You, show me a dream that the Prophet (ﷺ) can interpret for me.’</w:t>
        <w:br/>
        <w:t>So</w:t>
        <w:br/>
        <w:t>I went to sleep and I saw two angels who came to me and took me</w:t>
        <w:br/>
        <w:t>away.</w:t>
        <w:br/>
        <w:t>They were met by another angel who said: ‘Do not be alarmed,’</w:t>
        <w:br/>
        <w:t>and they</w:t>
        <w:br/>
        <w:t>took me to Hell which was built like a well. In it were</w:t>
        <w:br/>
        <w:t>people, some</w:t>
        <w:br/>
        <w:t>of whom I recognized. Then they took me off to the</w:t>
        <w:br/>
        <w:t>right. In the</w:t>
        <w:br/>
        <w:t>morning I mentioned that to Hafsah, and Hafsah said</w:t>
        <w:br/>
        <w:t>that she told the</w:t>
        <w:br/>
        <w:t>Messenger of Allah (ﷺ) about it, and he said:</w:t>
        <w:br/>
        <w:t>‘Abdullah is a</w:t>
        <w:br/>
        <w:t>righteous man, if only he would pray more at</w:t>
        <w:br/>
        <w:t>night.’”</w:t>
      </w:r>
    </w:p>
    <w:p>
      <w:pPr/>
      <w:r>
        <w:t>حَدَّثَنَا إِبْرَاهِيمُ بْنُ الْمُنْذِرِ الْحِزَامِيُّ، حَدَّثَنَا عَبْدُ اللَّهِ بْنُ مُعَاذٍ الصَّنْعَانِيُّ، عَنْ مَعْمَرٍ، عَنِ الزُّهْرِيِّ، عَنْ سَالِمٍ، عَنِ ابْنِ عُمَرَ، قَالَ كُنْتُ غُلاَمًا شَابًّا عَزَبًا فِي عَهْدِ رَسُولِ اللَّهِ ـ صلى الله عليه وسلم ـ فَكُنْتُ أَبِيتُ فِي الْمَسْجِدِ فَكَانَ مَنْ رَأَى مِنَّا رُؤْيَا يَقُصُّهَا عَلَى النَّبِيِّ ـ صلى الله عليه وسلم ـ فَقُلْتُ اللَّهُمَّ إِنْ كَانَ لِي عِنْدَكَ خَيْرٌ فَأَرِنِي رُؤْيَا يُعَبِّرُهَا لِي النَّبِيُّ ـ صلى الله عليه وسلم ـ ‏.‏ فَنِمْتُ فَرَأَيْتُ مَلَكَيْنِ أَتَيَانِي فَانْطَلَقَا بِي فَلَقِيَهُمَا مَلَكٌ آخَرُ فَقَالَ لَمْ تُرَعْ ‏.‏ فَانْطَلَقَا بِي إِلَى النَّارِ فَإِذَا هِيَ مَطْوِيَّةٌ كَطَىِّ الْبِئْرِ وَإِذَا فِيهَا نَاسٌ قَدْ عَرَفْتُ بَعْضَهُمْ فَأَخَذُوا بِي ذَاتَ الْيَمِينِ فَلَمَّا أَصْبَحْتُ ذَكَرْتُ ذَلِكَ لِحَفْصَةَ فَزَعَمَتْ حَفْصَةُ أَنَّهَا قَصَّتْهَا عَلَى رَسُولِ اللَّهِ ـ صلى الله عليه وسلم ـ فَقَالَ ‏</w:t>
        <w:br/>
        <w:t>"‏ إِنَّ عَبْدَ اللَّهِ رَجُلٌ صَالِحٌ لَوْ كَانَ يُكْثِرُ الصَّلاَةَ مِنَ اللَّيْلِ ‏"‏ ‏.‏ قَالَ فَكَانَ عَبْدُ اللَّهِ يُكْثِرُ الصَّلاَةَ مِنَ اللَّيْلِ ‏.‏</w:t>
      </w:r>
    </w:p>
    <w:p>
      <w:pPr/>
      <w:r>
        <w:t>Grade: Sahih (Darussalam)Reference : Sunan Ibn Majah 3919In-book reference : Book 35, Hadith 27English translation : Vol. 5, Book 35, Hadith 3919Report Error | Share | Copy ▼</w:t>
      </w:r>
    </w:p>
    <w:p>
      <w:r>
        <w:t>----------------------------------------</w:t>
      </w:r>
    </w:p>
    <w:p>
      <w:pPr/>
      <w:r>
        <w:t>It was</w:t>
        <w:br/>
        <w:t>narrated that Kharashah bin Hurr said:“I came to Al-Madinah and</w:t>
        <w:br/>
        <w:t>sat with some old men in the mosque of the Prophet (ﷺ). Then an old</w:t>
        <w:br/>
        <w:t>man came, leaning on his stick, and the people said: ‘Whoever would</w:t>
        <w:br/>
        <w:t>like to look at a man from among the people of Paradise, let him look</w:t>
        <w:br/>
        <w:t>at this man.’ He stood behind a pillar and prayed two Rak’ah. I</w:t>
        <w:br/>
        <w:t>got up and went to him, and said to him: ‘Some of the people said</w:t>
        <w:br/>
        <w:t>such and such.’ He said: ‘Praise is to Allah. Paradise belongs to</w:t>
        <w:br/>
        <w:t>Allah and He admits whomsoever He wills to it. At the time of the</w:t>
        <w:br/>
        <w:t>Messenger of Allah (ﷺ) I saw a dream in which a man came to me and</w:t>
        <w:br/>
        <w:t>said: “Let’s go.” So I went with him and he took me along a</w:t>
        <w:br/>
        <w:t>great road. A road was shown to me on the left and I wanted to follow</w:t>
        <w:br/>
        <w:t>it, but he said: “You are not one of its people.” Then a road was</w:t>
        <w:br/>
        <w:t>shown to me on the right, and I followed him until I reached a</w:t>
        <w:br/>
        <w:t>slippery mountain. He took me by the hand and helped me up. When I</w:t>
        <w:br/>
        <w:t>reached the top I could not stand firm. There was an iron pillar</w:t>
        <w:br/>
        <w:t>there with a golden ring at the top. He took my hand and helped me up</w:t>
        <w:br/>
        <w:t>until I reached the handhold, then he said: “Have you gotten a firm</w:t>
        <w:br/>
        <w:t>hold?” I said: “Yes.” Then he struck the pillar with his foot</w:t>
        <w:br/>
        <w:t>and I held tight to the pillar. I told this to the Prophet (ﷺ) and he said: "You have seen something good. The great road is the plain of gathering (on the Day of Resurrection). The road that you were shown on your left is the way of the people of Hell, and you are not one of its people. The road which you were shown on your right is the way of the people of Paradise. The slippery mountain is the place of the martyrs, and the handhold that you held on tight to is the handhold of Islam. Hold on tight to it until you die." I hope to be one of the people of Paradise,' and he was 'Abdullah bin Salam."</w:t>
      </w:r>
    </w:p>
    <w:p>
      <w:pPr/>
      <w:r>
        <w:t>حَدَّثَنَا أَبُو بَكْرِ بْنُ أَبِي شَيْبَةَ، حَدَّثَنَا الْحَسَنُ بْنُ مُوسَى الأَشْيَبُ، حَدَّثَنَا حَمَّادُ بْنُ سَلَمَةَ، عَنْ عَاصِمِ بْنِ بَهْدَلَةَ، عَنِ الْمُسَيَّبِ بْنِ رَافِعٍ، عَنْ خَرَشَةَ بْنِ الْحُرِّ، قَالَ قَدِمْتُ الْمَدِينَةَ فَجَلَسْتُ إِلَى أَشْيِخَةٍ فِي مَسْجِدِ النَّبِيِّ ـ صلى الله عليه وسلم ـ فَجَاءَ شَيْخٌ يَتَوَكَّأُ عَلَى عَصًا لَهُ فَقَالَ الْقَوْمُ مَنْ سَرَّهُ أَنْ يَنْظُرَ إِلَى رَجُلٍ مِنْ أَهْلِ الْجَنَّةِ فَلْيَنْظُرْ إِلَى هَذَا ‏.‏ فَقَامَ خَلْفَ سَارِيَةٍ فَصَلَّى رَكْعَتَيْنِ فَقُمْتُ إِلَيْهِ فَقُلْتُ لَهُ قَالَ بَعْضُ الْقَوْمِ كَذَا وَكَذَا ‏.‏ قَالَ الْحَمْدُ لِلَّهِ الْجَنَّةُ لِلَّهِ يُدْخِلُهَا مَنْ يَشَاءُ وَإِنِّي رَأَيْتُ عَلَى عَهْدِ رَسُولِ اللَّهِ ـ صلى الله عليه وسلم ـ رُؤْيَا رَأَيْتُ كَأَنَّ رَجُلاً أَتَانِي فَقَالَ لِيَ انْطَلِقْ ‏.‏ فَذَهَبْتُ مَعَهُ فَسَلَكَ بِي فِي مَنْهَجٍ عَظِيمٍ فَعُرِضَتْ عَلَىَّ طَرِيقٌ عَلَى يَسَارِي فَأَرَدْتُ أَنْ أَسْلُكَهَا فَقَالَ إِنَّكَ لَسْتَ مِنْ أَهْلِهَا ‏.‏ ثُمَّ عُرِضَتْ عَلَىَّ طَرِيقٌ عَنْ يَمِينِي فَسَلَكْتُهَا حَتَّى إِذَا انْتَهَيْتُ إِلَى جَبَلٍ زَلَقٍ فَأَخَذَ بِيَدِي فَزَجَلَ بِي فَإِذَا أَنَا عَلَى ذُرْوَتِهِ فَلَمْ أَتَقَارَّ وَلَمْ أَتَمَاسَكْ وَإِذَا عَمُودٌ مِنْ حَدِيدٍ فِي ذُرْوَتِهِ حَلْقَةٌ مِنْ ذَهَبٍ فَأَخَذَ بِيَدِي فَزَجَّلَ بِي حَتَّى أَخَذْتُ بِالْعُرْوَةِ فَقَالَ اسْتَمْسَكْتَ قُلْتُ نَعَمْ فَضَرَبَ الْعَمُودَ بِرِجْلِهِ ‏.‏ فَاسْتَمْسَكْتُ بِالْعُرْوَةِ ‏.‏ فَقَالَ قَصَصْتُهَا عَلَى النَّبِيِّ ـ صلى الله عليه وسلم ـ ‏.‏ قَالَ ‏</w:t>
        <w:br/>
        <w:t>"‏ رَأَيْتَ خَيْرًا أَمَّا الْمَنْهَجُ الْعَظِيمُ فَالْمَحْشَرُ وَأَمَّا الطَّرِيقُ الَّتِي عُرِضَتْ عَنْ يَسَارِكَ فَطَرِيقُ أَهْلِ النَّارِ وَلَسْتَ مِنْ أَهْلِهَا وَأَمَّا الطَّرِيقُ الَّتِي عُرِضَتْ عَنْ يَمِينِكَ فَطَرِيقُ أَهْلِ الْجَنَّةِ وَأَمَّا الْجَبَلُ الزَّلَقُ فَمَنْزِلُ الشُّهَدَاءِ وَأَمَّا الْعُرْوَةُ الَّتِي اسْتَمْسَكْتَ بِهَا فَعُرْوَةُ الإِسْلاَمِ فَاسْتَمْسِكْ بِهَا حَتَّى تَمُوتَ ‏"‏ ‏.‏ فَأَنَا أَرْجُو أَنْ أَكُونَ مِنْ أَهْلِ الْجَنَّةِ فَإِذَا هُوَ عَبْدُ اللَّهِ بْنُ سَلاَمٍ ‏.‏</w:t>
      </w:r>
    </w:p>
    <w:p>
      <w:pPr/>
      <w:r>
        <w:t>Reference : Sunan Ibn Majah 3920In-book reference : Book 35, Hadith 28English translation : Vol. 5, Book 35, Hadith 3920Report Error | Share | Copy ▼</w:t>
      </w:r>
    </w:p>
    <w:p>
      <w:r>
        <w:t>----------------------------------------</w:t>
      </w:r>
    </w:p>
    <w:p>
      <w:pPr/>
      <w:r>
        <w:t>It was</w:t>
        <w:br/>
        <w:t>narrated from Abu Musa that the Prophet (ﷺ) said:“In a</w:t>
        <w:br/>
        <w:t>dream I</w:t>
        <w:br/>
        <w:t>saw myself emigrating from Makkah to a land in which there</w:t>
        <w:br/>
        <w:t>were</w:t>
        <w:br/>
        <w:t>date-palm trees, and I thought that it was Yamamah or Hajar, but</w:t>
        <w:br/>
        <w:t>it</w:t>
        <w:br/>
        <w:t>was Al-Madinah, Yathrib. And I saw in this dream of mine that I was</w:t>
        <w:br/>
        <w:t>wielding a sword then it broke in the middle. That was what befell</w:t>
        <w:br/>
        <w:t>the</w:t>
        <w:br/>
        <w:t>believers on the Day of Uhud. Then I wielded it again and it was</w:t>
        <w:br/>
        <w:t>better than it had been before, and that is what Allah brought about</w:t>
        <w:br/>
        <w:t>of the Conquest and the regrouping of the believers. And I also saw</w:t>
        <w:br/>
        <w:t>cows, and by Allah it is good, for they are the group of the</w:t>
        <w:br/>
        <w:t>believers</w:t>
        <w:br/>
        <w:t>(who were martyred) on the Day of Uhud, and the goodness is</w:t>
        <w:br/>
        <w:t>that which</w:t>
        <w:br/>
        <w:t>Allah brought forth after that, and the reward of the</w:t>
        <w:br/>
        <w:t>truth which</w:t>
        <w:br/>
        <w:t>Allah brought us on the Day of Badr.”</w:t>
      </w:r>
    </w:p>
    <w:p>
      <w:pPr/>
      <w:r>
        <w:t>حَدَّثَنَا مَحْمُودُ بْنُ غَيْلاَنَ، حَدَّثَنَا أَبُو أُسَامَةَ، حَدَّثَنَا بُرَيْدٌ، عَنْ أَبِي بُرْدَةَ، عَنْ أَبِي مُوسَى، عَنِ النَّبِيِّ ـ صلى الله عليه وسلم ـ قَالَ ‏</w:t>
        <w:br/>
        <w:t>"‏ رَأَيْتُ فِي الْمَنَامِ أَنِّي أُهَاجِرُ مِنْ مَكَّةَ إِلَى أَرْضٍ بِهَا نَخْلٌ فَذَهَبَ وَهَلِي إِلَى أَنَّهَا يَمَامَةُ أَوْ هَجَرٌ فَإِذَا هِيَ الْمَدِينَةُ يَثْرِبُ وَرَأَيْتُ فِي رُؤْيَاىَ هَذِهِ أَنِّي هَزَزْتُ سَيْفًا فَانْقَطَعَ صَدْرُهُ فَإِذَا هُوَ مَا أُصِيبَ مِنَ الْمُؤْمِنِينَ يَوْمَ أُحُدٍ ثُمَّ هَزَزْتُهُ فَعَادَ أَحْسَنَ مَا كَانَ فَإِذَا هُوَ مَا جَاءَ اللَّهُ بِهِ مِنَ الْفَتْحِ وَاجْتِمَاعِ الْمُؤْمِنِينَ وَرَأَيْتُ فِيهَا أَيْضًا بَقَرًا وَاللَّهُ خَيْرٌ فَإِذَا هُمُ النَّفَرُ مِنَ الْمُؤْمِنِينَ يَوْمَ أُحُدٍ وَإِذَا الْخَيْرُ مَا جَاءَ اللَّهُ بِهِ مِنَ الْخَيْرِ بَعْدُ وَثَوَابِ الصِّدْقِ الَّذِي آتَانَا اللَّهُ بِهِ يَوْمَ بَدْرٍ ‏"‏ ‏.‏</w:t>
      </w:r>
    </w:p>
    <w:p>
      <w:pPr/>
      <w:r>
        <w:t>Grade: Sahih (Darussalam)Reference : Sunan Ibn Majah 3921In-book reference : Book 35, Hadith 29English translation : Vol. 5, Book 35, Hadith 3921Report Error | Share | Copy ▼</w:t>
      </w:r>
    </w:p>
    <w:p>
      <w:r>
        <w:t>----------------------------------------</w:t>
      </w:r>
    </w:p>
    <w:p>
      <w:pPr/>
      <w:r>
        <w:t>It was</w:t>
        <w:br/>
        <w:t>narrated from Abu Hurairah that the Messenger of Allah (ﷺ)</w:t>
        <w:br/>
        <w:t>said:“I</w:t>
        <w:br/>
        <w:t>saw wristbands of gold on my arms, so I blew into them, and I</w:t>
        <w:br/>
        <w:t>interpreted them as being these two liars, Musailimah and ‘Ansi.”</w:t>
      </w:r>
    </w:p>
    <w:p>
      <w:pPr/>
      <w:r>
        <w:t>حَدَّثَنَا أَبُو بَكْرِ بْنُ أَبِي شَيْبَةَ، حَدَّثَنَا مُحَمَّدُ بْنُ بِشْرٍ، حَدَّثَنَا مُحَمَّدُ بْنُ عَمْرٍو، عَنْ أَبِي سَلَمَةَ، عَنْ أَبِي هُرَيْرَةَ، قَالَ قَالَ رَسُولُ اللَّهِ ـ صلى الله عليه وسلم ـ ‏</w:t>
        <w:br/>
        <w:t>"‏ رَأَيْتُ فِي يَدِي سِوَارَيْنِ مِنْ ذَهَبٍ فَنَفَخْتُهُمَا ‏.‏ فَأَوَّلْتُهُمَا هَذَيْنِ الْكَذَّابَيْنِ مُسَيْلِمَةَ وَالْعَنْسِيَّ ‏"‏ ‏.‏</w:t>
      </w:r>
    </w:p>
    <w:p>
      <w:pPr/>
      <w:r>
        <w:t>Grade: Hasan (Darussalam)Reference : Sunan Ibn Majah 3922In-book reference : Book 35, Hadith 30English translation : Vol. 5, Book 35, Hadith 3922Report Error | Share | Copy ▼</w:t>
      </w:r>
    </w:p>
    <w:p>
      <w:r>
        <w:t>----------------------------------------</w:t>
      </w:r>
    </w:p>
    <w:p>
      <w:pPr/>
      <w:r>
        <w:t>It was</w:t>
        <w:br/>
        <w:t>narrated that Qabus said:“Umm Fadl said: ‘O Messenger of</w:t>
        <w:br/>
        <w:t>Allah!</w:t>
        <w:br/>
        <w:t>It is as if I saw (in a dream) one of your limbs in my house.’</w:t>
        <w:br/>
        <w:t>He</w:t>
        <w:br/>
        <w:t>said: ‘What you have seen is good. Fatimah will give birth to a boy</w:t>
        <w:br/>
        <w:t>and you will breastfeed him.’ Fatimah gave birth to Husain or</w:t>
        <w:br/>
        <w:t>Hasan,</w:t>
        <w:br/>
        <w:t>and I breastfed him with the milk of Qutham.’ She said: ‘I</w:t>
        <w:br/>
        <w:t>brought him</w:t>
        <w:br/>
        <w:t>to the Prophet (ﷺ) and placed him in his lap, and he</w:t>
        <w:br/>
        <w:t>urinated, so I</w:t>
        <w:br/>
        <w:t>struck him on the shoulder.” The Prophet (ﷺ) said:</w:t>
        <w:br/>
        <w:t>“You have hurt my</w:t>
        <w:br/>
        <w:t>son, may Allah have mercy on you.”</w:t>
      </w:r>
    </w:p>
    <w:p>
      <w:pPr/>
      <w:r>
        <w:t>حَدَّثَنَا أَبُو بَكْرٍ، حَدَّثَنَا مُعَاوِيَةُ بْنُ هِشَامٍ، حَدَّثَنَا عَلِيُّ بْنُ صَالِحٍ، عَنْ سِمَاكٍ، عَنْ قَابُوسَ، قَالَ قَالَتْ أُمُّ الْفَضْلِ يَا رَسُولَ اللَّهِ رَأَيْتُ كَأَنَّ فِي بَيْتِي عُضْوًا مِنْ أَعْضَائِكَ قَالَ ‏"‏ خَيْرًا رَأَيْتِ تَلِدُ فَاطِمَةُ غُلاَمًا فَتُرْضِعِيهِ ‏"‏ ‏.‏ فَوَلَدَتْ حُسَيْنًا أَوْ حَسَنًا فَأَرْضَعَتْهُ بِلَبَنِ قُثَمَ قَالَتْ فَجِئْتُ بِهِ إِلَى النَّبِيِّ ـ صلى الله عليه وسلم ـ فَوَضَعْتُهُ فِي حَجْرِهِ فَبَالَ فَضَرَبْتُ كَتِفَهُ فَقَالَ النَّبِيُّ ـ صلى الله عليه وسلم ـ ‏"‏ أَوْجَعْتِ ابْنِي رَحِمَكِ اللَّهُ ‏"‏ ‏.‏</w:t>
      </w:r>
    </w:p>
    <w:p>
      <w:pPr/>
      <w:r>
        <w:t>Grade: Sahih (Darussalam)Reference : Sunan Ibn Majah 3923In-book reference : Book 35, Hadith 31English translation : Vol. 5, Book 35, Hadith 3923Report Error | Share | Copy ▼</w:t>
      </w:r>
    </w:p>
    <w:p>
      <w:r>
        <w:t>----------------------------------------</w:t>
      </w:r>
    </w:p>
    <w:p>
      <w:pPr/>
      <w:r>
        <w:t>It was</w:t>
        <w:br/>
        <w:t>narrated from ‘Abdullah bin ‘Umar concerning the dream of the</w:t>
        <w:br/>
        <w:t>Prophet (ﷺ) that he (the Prophet (ﷺ)) said:“I saw a black</w:t>
        <w:br/>
        <w:t>woman</w:t>
        <w:br/>
        <w:t>with disheveled hair, who left Al-Madinah and went to stay in</w:t>
        <w:br/>
        <w:t>Al-</w:t>
        <w:br/>
        <w:t>Mahya’ah, which is Juhfah. I interpreted it as referring to an</w:t>
        <w:br/>
        <w:t>epidemic in Al-Madinah which moved to Juhfah.”</w:t>
      </w:r>
    </w:p>
    <w:p>
      <w:pPr/>
      <w:r>
        <w:t>حَدَّثَنَا مُحَمَّدُ بْنُ بَشَّارٍ، حَدَّثَنَا أَبُو عَامِرٍ، أَخْبَرَنِي ابْنُ جُرَيْجٍ، أَخْبَرَنِي مُوسَى بْنُ عُقْبَةَ، أَخْبَرَنِي سَالِمُ بْنُ عَبْدِ اللَّهِ، عَنْ عَبْدِ اللَّهِ بْنِ عُمَرَ، عَنْ رُؤْيَا النَّبِيِّ، ـ صلى الله عليه وسلم ـ قَالَ ‏</w:t>
        <w:br/>
        <w:t>"‏ رَأَيْتُ امْرَأَةً سَوْدَاءَ ثَائِرَةَ الرَّأْسِ خَرَجَتْ مِنَ الْمَدِينَةِ حَتَّى قَامَتْ بِالْمَهْيَعَةِ وَهِيَ الْجُحْفَةُ ‏.‏ فَأَوَّلْتُهَا وَبَاءً بِالْمَدِينَةِ فَنُقِلَ إِلَى الْجُحْفَةِ ‏"‏ ‏.‏</w:t>
      </w:r>
    </w:p>
    <w:p>
      <w:pPr/>
      <w:r>
        <w:t>Grade: Sahih (Darussalam)Reference : Sunan Ibn Majah 3924In-book reference : Book 35, Hadith 32English translation : Vol. 5, Book 35, Hadith 3924Report Error | Share | Copy ▼</w:t>
      </w:r>
    </w:p>
    <w:p>
      <w:r>
        <w:t>----------------------------------------</w:t>
      </w:r>
    </w:p>
    <w:p>
      <w:pPr/>
      <w:r>
        <w:t>It was</w:t>
        <w:br/>
        <w:t>narrated from Talhah bin ‘Ubaidullah that two men from Bali</w:t>
        <w:br/>
        <w:t>came to</w:t>
        <w:br/>
        <w:t>the Messenger of Allah (ﷺ). They had become Muslim together,</w:t>
        <w:br/>
        <w:t>but</w:t>
        <w:br/>
        <w:t>one of them used to strive harder than the other. The one who used</w:t>
        <w:br/>
        <w:t>to</w:t>
        <w:br/>
        <w:t>strive harder went out to fight and was martyred. The other one</w:t>
        <w:br/>
        <w:t>stayed for a year longer, then he passed away. Talhah said:“I saw</w:t>
        <w:br/>
        <w:t>in</w:t>
        <w:br/>
        <w:t>a dream that I was at the gate of Paradise and I saw them (those</w:t>
        <w:br/>
        <w:t>two</w:t>
        <w:br/>
        <w:t>men). Someone came out of Paradise and admitted the one who had</w:t>
        <w:br/>
        <w:t>died</w:t>
        <w:br/>
        <w:t>last, then he came out and admitted the one who had been</w:t>
        <w:br/>
        <w:t>martyred.</w:t>
        <w:br/>
        <w:t>Then he came back to me and said: ‘Go back, for your time</w:t>
        <w:br/>
        <w:t>has not yet</w:t>
        <w:br/>
        <w:t>come.’” The next morning, Talhah told the people of</w:t>
        <w:br/>
        <w:t>that and they were</w:t>
        <w:br/>
        <w:t>amazed. News of that reached the Messenger of</w:t>
        <w:br/>
        <w:t>Allah (ﷺ) and they</w:t>
        <w:br/>
        <w:t>told him the story. He said: “Why are you so</w:t>
        <w:br/>
        <w:t>amazed at that?” They</w:t>
        <w:br/>
        <w:t>said: “O Messenger of Allah, the first one</w:t>
        <w:br/>
        <w:t>was the one who strove</w:t>
        <w:br/>
        <w:t>harder, then he was martyred, but the other</w:t>
        <w:br/>
        <w:t>one was admitted to</w:t>
        <w:br/>
        <w:t>Paradise before him. The Messenger of Allah (ﷺ)</w:t>
        <w:br/>
        <w:t>said: “Did he not</w:t>
        <w:br/>
        <w:t>stay behind for a year?” They said: “Yes.”</w:t>
        <w:br/>
        <w:t>He said: “And did not</w:t>
        <w:br/>
        <w:t>Ramadan come and he fasted, and he offered</w:t>
        <w:br/>
        <w:t>such and such prayers</w:t>
        <w:br/>
        <w:t>during that year?” They said: “Yes.” The</w:t>
        <w:br/>
        <w:t>Messenger of Allah (ﷺ)</w:t>
        <w:br/>
        <w:t>said: “The difference between them is</w:t>
        <w:br/>
        <w:t>greater than the difference</w:t>
        <w:br/>
        <w:t>between heaven and earth.”</w:t>
      </w:r>
    </w:p>
    <w:p>
      <w:pPr/>
      <w:r>
        <w:t>حَدَّثَنَا مُحَمَّدُ بْنُ رُمْحٍ، أَنْبَأَنَا اللَّيْثُ بْنُ سَعْدٍ، عَنِ ابْنِ الْهَادِ، عَنْ مُحَمَّدِ بْنِ إِبْرَاهِيمَ التَّيْمِيِّ، عَنْ أَبِي سَلَمَةَ بْنِ عَبْدِ الرَّحْمَنِ، عَنْ طَلْحَةَ بْنِ عُبَيْدِ اللَّهِ، أَنَّ رَجُلَيْنِ، مِنْ بَلِيٍّ قَدِمَا عَلَى رَسُولِ اللَّهِ ـ صلى الله عليه وسلم ـ وَكَانَ إِسْلاَمُهُمَا جَمِيعًا فَكَانَ أَحَدُهُمَا أَشَدَّ اجْتِهَادًا مِنَ الآخَرِ فَغَزَا الْمُجْتَهِدُ مِنْهُمَا فَاسْتُشْهِدَ ثُمَّ مَكَثَ الآخَرُ بَعْدَهُ سَنَةً ثُمَّ تُوُفِّيَ ‏.‏ قَالَ طَلْحَةُ فَرَأَيْتُ فِي الْمَنَامِ بَيْنَا أَنَا عِنْدَ بَابِ الْجَنَّةِ إِذَا أَنَا بِهِمَا فَخَرَجَ خَارِجٌ مِنَ الْجَنَّةِ فَأَذِنَ لِلَّذِي تُوُفِّيَ الآخِرَ مِنْهُمَا ثُمَّ خَرَجَ فَأَذِنَ لِلَّذِي اسْتُشْهِدَ ثُمَّ رَجَعَ إِلَىَّ فَقَالَ ارْجِعْ فَإِنَّكَ لَمْ يَأْنِ لَكَ بَعْدُ ‏.‏ فَأَصْبَحَ طَلْحَةُ يُحَدِّثُ بِهِ النَّاسَ فَعَجِبُوا لِذَلِكَ فَبَلَغَ ذَلِكَ رَسُولَ اللَّهِ ـ صلى الله عليه وسلم ـ ‏.‏ وَحَدَّثُوهُ الْحَدِيثَ فَقَالَ ‏"‏ مِنْ أَىِّ ذَلِكَ تَعْجَبُونَ ‏"‏ فَقَالُوا يَا رَسُولَ اللَّهِ هَذَا كَانَ أَشَدَّ الرَّجُلَيْنِ اجْتِهَادًا ثُمَّ اسْتُشْهِدَ وَدَخَلَ هَذَا الآخِرُ الْجَنَّةَ قَبْلَهُ ‏.‏ فَقَالَ رَسُولُ اللَّهِ ـ صلى الله عليه وسلم ـ ‏"‏ أَلَيْسَ قَدْ مَكَثَ هَذَا بَعْدَهُ سَنَةً ‏"‏ ‏.‏ قَالُوا بَلَى ‏.‏ قَالَ ‏"‏ وَأَدْرَكَ رَمَضَانَ فَصَامَهُ وَصَلَّى كَذَا وَكَذَا مِنْ سَجْدَةٍ فِي السَّنَةِ ‏"‏ ‏.‏ قَالُوا بَلَى قَالَ رَسُولُ اللَّهِ ـ صلى الله عليه وسلم ـ ‏"‏ فَمَا بَيْنَهُمَا أَبْعَدُ مِمَّا بَيْنَ السَّمَاءِ وَالأَرْضِ ‏"‏ ‏.‏</w:t>
      </w:r>
    </w:p>
    <w:p>
      <w:pPr/>
      <w:r>
        <w:t>Grade: Sahih (Darussalam)Reference : Sunan Ibn Majah 3925In-book reference : Book 35, Hadith 33English translation : Vol. 5, Book 35, Hadith 3925Report Error | Share | Copy ▼</w:t>
      </w:r>
    </w:p>
    <w:p>
      <w:r>
        <w:t>----------------------------------------</w:t>
      </w:r>
    </w:p>
    <w:p>
      <w:pPr/>
      <w:r>
        <w:t>It was</w:t>
        <w:br/>
        <w:t>narrated from Abu Hurairah that the Messenger of Allah (ﷺ)</w:t>
        <w:br/>
        <w:t>said:“I</w:t>
        <w:br/>
        <w:t>dislike (to see in a dream) a chain around the neck, but I</w:t>
        <w:br/>
        <w:t>like to</w:t>
        <w:br/>
        <w:t>see fetters on the feet, for fetters (represent) steadfastness</w:t>
        <w:br/>
        <w:t>in</w:t>
        <w:br/>
        <w:t>religion.”</w:t>
      </w:r>
    </w:p>
    <w:p>
      <w:pPr/>
      <w:r>
        <w:t>حَدَّثَنَا عَلِيُّ بْنُ مُحَمَّدٍ، حَدَّثَنَا وَكِيعٌ، حَدَّثَنَا أَبُو بَكْرٍ الْهُذَلِيُّ، عَنِ ابْنِ سِيرِينَ، عَنْ أَبِي هُرَيْرَةَ، قَالَ قَالَ رَسُولُ اللَّهِ ـ صلى الله عليه وسلم ـ ‏</w:t>
        <w:br/>
        <w:t>"‏ أَكْرَهُ الْغُلَّ وَأُحِبُّ الْقَيْدَ الْقَيْدُ ثَبَاتٌ فِي الدِّينِ ‏"‏ ‏.‏</w:t>
      </w:r>
    </w:p>
    <w:p>
      <w:pPr/>
      <w:r>
        <w:t>Grade: Da’if (Darussalam)Reference : Sunan Ibn Majah 3926In-book reference : Book 35, Hadith 34English translation : Vol. 5, Book 35, Hadith 3926Report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