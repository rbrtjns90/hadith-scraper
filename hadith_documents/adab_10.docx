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Supervision - Sunnah.com - Sayings and Teachings of Prophet Muhammad (صلى الله عليه و سلم)</w:t>
      </w:r>
    </w:p>
    <w:p>
      <w:pPr/>
      <w:r>
        <w:t>Ibn 'Umar reported that the Prophet, may Allah bless him and grant</w:t>
        <w:br/>
        <w:t>him peace, "All of you are shepherds and each of you is responsible for</w:t>
        <w:br/>
        <w:t>his flock. A man is the shepherd of the people of his house and he is responsible.</w:t>
        <w:br/>
        <w:t>A woman is the shepherd of the house of her husband and she is responsible.</w:t>
        <w:br/>
        <w:t>Each of you is a shepherd and each is responsible for his flock."</w:t>
      </w:r>
    </w:p>
    <w:p>
      <w:pPr/>
      <w:r>
        <w:t>حَدَّثَنَا عَارِمٌ، قَالَ‏:‏ حَدَّثَنَا حَمَّادُ بْنُ زَيْدٍ، عَنْ أَيُّوبَ، عَنْ نَافِعٍ، عَنِ ابْنِ عُمَرَ قَالَ‏:‏ قَالَ النَّبِيُّ صلى الله عليه وسلم‏:‏ كُلُّكُمْ رَاعٍ، وَكُلُّكُمْ مَسْؤولٌ عَنْ رَعِيَّتِهِ، فَالأَمِيرُ رَاعٍ وَهُوَ مَسْؤُولٌ، وَالرَّجُلُ رَاعٍ عَلَى أَهْلِهِ وَهُوَ مَسْؤُولٌ، وَالْمَرْأَةُ رَاعِيَةٌ عَلَى بَيْتِ زَوْجِهَا وَهِيَ مَسْؤُولَةٌ، أَلاَ وَكُلُّكُمْ رَاعٍ، وَكُلُّكُمْ مَسْؤُولٌ عَنْ رَعِيَّتِهِ‏.‏</w:t>
      </w:r>
    </w:p>
    <w:p>
      <w:pPr/>
      <w:r>
        <w:t>Grade: Sahih (Al-Albani)  صـحـيـح   (الألباني) حكم   :Reference : Al-Adab Al-Mufrad 212In-book reference : Book 10, Hadith 1English translation : Book 10, Hadith 212Report Error | Share | Copy ▼</w:t>
      </w:r>
    </w:p>
    <w:p>
      <w:r>
        <w:t>----------------------------------------</w:t>
      </w:r>
    </w:p>
    <w:p>
      <w:pPr/>
      <w:r>
        <w:t>Abu Sulayman Malik ibn al-Huwayrith said, "We came to the Prophet,</w:t>
        <w:br/>
        <w:t>may Allah bless him and grant him peace, being young men of a similar age.</w:t>
        <w:br/>
        <w:t>We spent twenty nights with him. He thought that we desired our own people</w:t>
        <w:br/>
        <w:t>and he asked us about those of our family we had left behind, and we told</w:t>
        <w:br/>
        <w:t>him. He was merciful and kind, and said, 'Go back to your family. Instruct</w:t>
        <w:br/>
        <w:t>and command them. Pray as you have seen me praying. When it is time for</w:t>
        <w:br/>
        <w:t>the prayer, then let one of you give the adhan and let the oldest of you</w:t>
        <w:br/>
        <w:t>lead the payer.;:</w:t>
      </w:r>
    </w:p>
    <w:p>
      <w:pPr/>
      <w:r>
        <w:t>حَدَّثَنَا مُسَدَّدٌ، قَالَ‏:‏ حَدَّثَنَا إِسْمَاعِيلُ، قَالَ‏:‏ حَدَّثَنَا أَيُّوبُ، عَنْ أَبِي قِلاَبَةَ، عَنْ أَبِي سُلَيْمَانَ مَالِكِ بْنِ الْحُوَيْرِثِ قَالَ‏:‏ أَتَيْنَا النَّبِيَّ صلى الله عليه وسلم وَنَحْنُ شَبَبَةٌ مُتَقَارِبُونَ، فَأَقَمْنَا عِنْدَهُ عِشْرِينَ لَيْلَةً، فَظَنَّ أَنَّا اشْتَهَيْنَا أَهْلِينَا، فَسَأَلْنَا عَنْ مَنْ تَرَكْنَا فِي أَهْلِينَا‏؟‏ فَأَخْبَرْنَاهُ، وَكَانَ رَفِيقًا رَحِيمًا، فَقَالَ‏:‏ ارْجِعُوا إِلَى أَهْلِيكُمْ فَعَلِّمُوهُمْ وَمُرُوهُمْ، وَصَلُّوا كَمَا رَأَيْتُمُونِي أُصَلِّي، فَإِذَا حَضَرَتِ الصَّلاَةُ، فَلْيُؤَذِّنْ لَكُمْ أَحَدُكُمْ، وَلْيَؤُمَّكُمْ أَكْبَرُكُمْ‏.‏</w:t>
      </w:r>
    </w:p>
    <w:p>
      <w:pPr/>
      <w:r>
        <w:t>Grade: Sahih (Al-Albani)  صـحـيـح   (الألباني) حكم   :Reference : Al-Adab Al-Mufrad 213In-book reference : Book 10, Hadith 2English translation : Book 10, Hadith 213Report Error | Share | Copy ▼</w:t>
      </w:r>
    </w:p>
    <w:p>
      <w:r>
        <w:t>----------------------------------------</w:t>
      </w:r>
    </w:p>
    <w:p>
      <w:pPr/>
      <w:r>
        <w:t>Ibn 'Umar reported that he heard the Messenger of Allah, may Allah</w:t>
        <w:br/>
        <w:t>bless him and grant him peace, say, "All of you are shepherds and each</w:t>
        <w:br/>
        <w:t>of you is responsible for his flock. A woman is the shepherd of the house</w:t>
        <w:br/>
        <w:t>of her husband and she is responsible as is the servant in regard to his</w:t>
        <w:br/>
        <w:t>master's property."</w:t>
      </w:r>
    </w:p>
    <w:p>
      <w:pPr/>
      <w:r>
        <w:t>حَدَّثَنَا أَبُو الْيَمَانِ، قَالَ‏:‏ أَخْبَرَنَا شُعَيْبُ بْنُ أَبِي حَمْزَةَ، عَنِ الزُّهْرِيِّ، قَالَ‏:‏ أَخْبَرَنَا سَالِمٌ، عَنِ ابْنِ عُمَرَ، أَنَّهُ سَمِعَ رَسُولَ اللهِ صلى الله عليه وسلم يَقُولُ‏:‏ كُلُّكُمْ رَاعٍ، وَكُلُّكُمْ مَسْؤُولٌ عَنْ رَعِيَّتِهِ، الإِمَامُ رَاعٍ وَهُوَ مَسْؤُولٌ عَنْ رَعِيَّتِهِ، وَالرَّجُلُ رَاعٍ فِي أَهْلِهِ، وَالْمَرْأَةُ رَاعِيَةٌ فِي بَيْتِ زَوْجِهَا، وَالْخَادِمُ فِي مَالِ سَيِّدِهِ، سَمِعْتُ هَؤُلاَءِ عَنِ النَّبِيِّ صلى الله عليه وسلم، وَأَحْسَبُ النَّبِيَّ صلى الله عليه وسلم قَالَ‏:‏ وَالرَّجُلُ فِي مَالِ أَبِيهِ‏.‏</w:t>
      </w:r>
    </w:p>
    <w:p>
      <w:pPr/>
      <w:r>
        <w:t>Grade: Sahih (Al-Albani)  صـحـيـح   (الألباني) حكم   :Reference : Al-Adab Al-Mufrad 214In-book reference : Book 10, Hadith 3English translation : Book 10, Hadith 214Report Error | Share | Copy ▼</w:t>
      </w:r>
    </w:p>
    <w:p>
      <w:r>
        <w:t>----------------------------------------</w:t>
      </w:r>
    </w:p>
    <w:p>
      <w:pPr/>
      <w:r>
        <w:t>Jabir ibn 'Abdullah al-Ansari reported that the Prophet, may Allah</w:t>
        <w:br/>
        <w:t>bless him and grant him peace, said, "Whoever has a favour done for him</w:t>
        <w:br/>
        <w:t>should repay it. If he cannot find anything he can use to repay it, he</w:t>
        <w:br/>
        <w:t>should praise the one who did it. When he praises him, he thanks him. If</w:t>
        <w:br/>
        <w:t>he is silent, he is ungrateful to him. If someone adorns himself with something</w:t>
        <w:br/>
        <w:t>he has not been given, it is as if he was wearing a false garment."</w:t>
      </w:r>
    </w:p>
    <w:p>
      <w:pPr/>
      <w:r>
        <w:t>حَدَّثَنَا سَعِيدُ بْنُ عُفَيْرٍ قَالَ‏:‏ حَدَّثَنِي يَحْيَى بْنُ أَيُّوبَ، عَنْ عُمَارَةَ بْنِ غَزِيَّةَ، عَنْ شُرَحْبِيلَ مَوْلَى الأَنْصَارِ، عَنْ جَابِرِ بْنِ عَبْدِ اللهِ الأَنْصَارِيِّ قَالَ‏:‏ قَالَ النَّبِيُّ صلى الله عليه وسلم‏:‏ مَنْ صُنِعَ إِلَيْهِ مَعْرُوفٌ فَلْيُجْزِئْهُ، فَإِنْ لَمْ يَجِدْ مَا يُجْزِئُهُ فَلْيُثْنِ عَلَيْهِ، فَإِنَّهُ إِذَا أَثْنَى فَقَدْ شَكَرَهُ، وَإِنْ كَتَمَهُ فَقَدْ كَفَرَهُ، وَمَنْ تَحَلَّى بِمَا لَمْ يُعْطَ، فَكَأَنَّمَا لَبِسَ ثَوْبَيْ زُورٍ‏.‏</w:t>
      </w:r>
    </w:p>
    <w:p>
      <w:pPr/>
      <w:r>
        <w:t>Grade: Sahih (Al-Albani)  صـحـيـح   (الألباني) حكم   :Reference : Al-Adab Al-Mufrad 215In-book reference : Book 10, Hadith 4English translation : Book 10, Hadith 215Report Error | Share | Copy ▼</w:t>
      </w:r>
    </w:p>
    <w:p>
      <w:r>
        <w:t>----------------------------------------</w:t>
      </w:r>
    </w:p>
    <w:p>
      <w:pPr/>
      <w:r>
        <w:t>Ibn 'Umar reported that the Messenger of Allah, may Allah bless</w:t>
        <w:br/>
        <w:t>him and grant him peace, said, "Anyone who seeks refuge in Allah will find</w:t>
        <w:br/>
        <w:t>refuge with Him. Anyone who asks from Allah will be receive. Anyone who</w:t>
        <w:br/>
        <w:t>does a favour should repay it. If you do not find anything, then make supplication</w:t>
        <w:br/>
        <w:t>for the doer of the favour so that he knows that you have repaid him."</w:t>
      </w:r>
    </w:p>
    <w:p>
      <w:pPr/>
      <w:r>
        <w:t>حَدَّثَنَا مُسَدَّدٌ، قَالَ‏:‏ حَدَّثَنَا أَبُو عَوَانَةَ، عَنِ الأَعْمَشِ، عَنْ مُجَاهِدٍ، عَنِ ابْنِ عُمَرَ قَالَ‏:‏ قَالَ رَسُولُ اللهِ صلى الله عليه وسلم‏:‏ مَنِ اسْتَعَاذَ بِاللَّهِ فَأَعِيذُوهُ، وَمَنْ سَأَلَ بِاللَّهِ فَأَعْطُوهُ، وَمَنْ أَتَى إِلَيْكُمْ مَعْرُوفًا فَكَافِئُوهُ، فَإِنْ لَمْ تَجِدُوا فَادْعُوا لَهُ، حَتَّى يَعْلَمَ أَنْ قَدْ كَافَأْتُمُوهُ‏.‏</w:t>
      </w:r>
    </w:p>
    <w:p>
      <w:pPr/>
      <w:r>
        <w:t>Grade: Sahih (Al-Albani)  صـحـيـح   (الألباني) حكم   :Reference : Al-Adab Al-Mufrad 216In-book reference : Book 10, Hadith 5English translation : Book 10, Hadith 216Report Error | Share | Copy ▼</w:t>
      </w:r>
    </w:p>
    <w:p>
      <w:r>
        <w:t>----------------------------------------</w:t>
      </w:r>
    </w:p>
    <w:p>
      <w:pPr/>
      <w:r>
        <w:t>Anas reported that the Muhajirun said, "Messenger of Allah, the</w:t>
        <w:br/>
        <w:t>Ansar have taken all the reward!" He said, "No, not as long as you make</w:t>
        <w:br/>
        <w:t>supplication for them and praise them for it."</w:t>
      </w:r>
    </w:p>
    <w:p>
      <w:pPr/>
      <w:r>
        <w:t>حَدَّثَنَا مُوسَى بْنُ إِسْمَاعِيلَ، قَالَ‏:‏ حَدَّثَنَا حَمَّادُ بْنُ سَلَمَةَ، عَنْ ثَابِتٍ، عَنْ أَنَسٍ، أَنَّ الْمُهَاجِرِينَ قَالُوا‏:‏ يَا رَسُولَ اللهِ، ذَهَبَ الأَنْصَارُ بِالأَجْرِ كُلِّهِ‏؟‏ قَالَ‏:‏ لاَ، مَا دَعَوْتُمُ اللَّهَ لَهُمْ، وَأَثْنَيْتُمْ عَلَيْهِمْ بِهِ‏.‏</w:t>
      </w:r>
    </w:p>
    <w:p>
      <w:pPr/>
      <w:r>
        <w:t>Grade: Sahih (Al-Albani)  صـحـيـح   (الألباني) حكم   :Reference : Al-Adab Al-Mufrad 217In-book reference : Book 10, Hadith 6English translation : Book 10, Hadith 217Report Error | Share | Copy ▼</w:t>
      </w:r>
    </w:p>
    <w:p>
      <w:r>
        <w:t>----------------------------------------</w:t>
      </w:r>
    </w:p>
    <w:p>
      <w:pPr/>
      <w:r>
        <w:t>Abu Hurayra reported that the Prophet, may Allah bless him and grant him peace, said, "He who does not thank people does not thank Allah."</w:t>
      </w:r>
    </w:p>
    <w:p>
      <w:pPr/>
      <w:r>
        <w:t>حَدَّثَنَا مُوسَى بْنُ إِسْمَاعِيلَ، قَالَ‏:‏ حَدَّثَنَا الرَّبِيعُ بْنُ مُسْلِمٍ، قَالَ‏:‏ حَدَّثَنَا مُحَمَّدُ بْنُ زِيَادٍ، عَنْ أَبِي هُرَيْرَةَ، عَنِ النَّبِيِّ صلى الله عليه وسلم قَالَ‏:‏ لاَ يَشْكُرُ اللَّهَ مَنْ لاَ يَشْكُرُ النَّاسَ‏.‏</w:t>
      </w:r>
    </w:p>
    <w:p>
      <w:pPr/>
      <w:r>
        <w:t>Grade: Sahih (Al-Albani)  صـحـيـح   (الألباني) حكم   :Reference : Al-Adab Al-Mufrad 218In-book reference : Book 10, Hadith 7English translation : Book 10, Hadith 218Report Error | Share | Copy ▼</w:t>
      </w:r>
    </w:p>
    <w:p>
      <w:r>
        <w:t>----------------------------------------</w:t>
      </w:r>
    </w:p>
    <w:p>
      <w:pPr/>
      <w:r>
        <w:t>Abu Hurayra reported that the Prophet, may Allah bless him and</w:t>
        <w:br/>
        <w:t>grant him peace, said, "Allah ta'ala said to the self, 'Go forth.' It replied,</w:t>
        <w:br/>
        <w:t>'I only go forth reluctantly.'"</w:t>
      </w:r>
    </w:p>
    <w:p>
      <w:pPr/>
      <w:r>
        <w:t>حَدَّثَنَا مُوسَى بْنُ إِسْمَاعِيلَ، قَالَ‏:‏ حَدَّثَنَا الرَّبِيعُ بْنُ مُسْلِمٍ، قَالَ‏:‏ حَدَّثَنَا مُحَمَّدُ بْنُ زِيَادٍ، عَنْ أَبِي هُرَيْرَةَ، عَنِ النَّبِيِّ صلى الله عليه وسلم قَالَ‏:‏ قَالَ اللَّهُ تَعَالَى لِلنَّفَسِ‏:‏ اخْرُجِي، قَالَتْ‏:‏ لاَ أَخْرُجُ إِلاَّ كَارِهَةً‏.‏</w:t>
      </w:r>
    </w:p>
    <w:p>
      <w:pPr/>
      <w:r>
        <w:t>Grade: Sahih (Al-Albani)  صـحـيـح   (الألباني) حكم   :Reference : Al-Adab Al-Mufrad 219In-book reference : Book 10, Hadith 8English translation : Book 10, Hadith 219Report Error | Share | Copy ▼</w:t>
      </w:r>
    </w:p>
    <w:p>
      <w:r>
        <w:t>----------------------------------------</w:t>
      </w:r>
    </w:p>
    <w:p>
      <w:pPr/>
      <w:r>
        <w:t>Abu Dharr reported that the Prophet, may Allah bless him and grant</w:t>
        <w:br/>
        <w:t>him peace, was asked, "What action is best?" He replied, "Belief in Allah</w:t>
        <w:br/>
        <w:t>and jihad in His way." He was asked, "Which slaves are best?" He replied,</w:t>
        <w:br/>
        <w:t>"The highest in price and most precious to their people." He said, "What</w:t>
        <w:br/>
        <w:t>do you think I should do if I am unable to fight?" He replied, "Help someone</w:t>
        <w:br/>
        <w:t>in trouble or work for someone who does not work." He asked, "What do you</w:t>
        <w:br/>
        <w:t>think that I should do if I am too weak (to act accordingly)?" He replied,</w:t>
        <w:br/>
        <w:t>"Spare people your evil. That is a sadaqa which you bestow on yourself."</w:t>
      </w:r>
    </w:p>
    <w:p>
      <w:pPr/>
      <w:r>
        <w:t>حَدَّثَنَا إِسْمَاعِيلُ بْنُ أُوَيْسٍ قَالَ‏:‏ حَدَّثَنِي عَبْدُ الرَّحْمَنِ بْنُ أَبِي الزِّنَادِ، عَنْ أَبِيهِ، عَنْ عُرْوَةَ، عَنْ أَبِي مُرَاوِحٍ، عَنْ أَبِي ذَرٍّ، عَنِ النَّبِيِّ صلى الله عليه وسلم، قِيلَ‏:‏ أَيُّ الأَعْمَالِ خَيْرٌ‏؟‏ قَالَ‏:‏ إِيمَانٌ بِاللَّهِ، وَجِهَادٌ فِي سَبِيلِهِ، قِيلَ‏:‏ فَأَيُّ الرِّقَابِ أَفْضَلُ‏؟‏ قَالَ‏:‏ أَغْلاَهَا ثَمَنًا، وَأَنْفَسُهَا عِنْدَ أَهْلِهَا، قَالَ‏:‏ أَفَرَأَيْتَ إِنْ لَمْ أَسْتَطِعْ بَعْضَ الْعَمَلِ‏؟‏ قَالَ‏:‏ فَتُعِينُ ضَائِعًا، أَوْ تَصْنَعُ لأَخْرَقَ، قَالَ‏:‏ أَفَرَأَيْتَ إِنْ ضَعُفْتُ‏؟‏ قَالَ‏:‏ تَدَعُ النَّاسَ مِنَ الشَّرِّ، فَإِنَّهَا صَدَقَةٌ تَصَدَّقُ بِهَا عَلَى نَفْسِكَ‏.‏</w:t>
      </w:r>
    </w:p>
    <w:p>
      <w:pPr/>
      <w:r>
        <w:t>Grade: Sahih (Al-Albani)  صـحـيـح   (الألباني) حكم   :Reference : Al-Adab Al-Mufrad 220In-book reference : Book 10, Hadith 9English translation : Book 10, Hadith 220Report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