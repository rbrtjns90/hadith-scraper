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Virtue, Enjoining Good Manners, and Joining of the Ties of Kinship - Sunnah.com - Sayings and Teachings of Prophet Muhammad (صلى الله عليه و سلم)</w:t>
      </w:r>
    </w:p>
    <w:p>
      <w:pPr/>
      <w:r>
        <w:t>Abu Huraira reported that a person came to Allah, 's Messenger (ﷺ) and said:Who among the people is most deserving of a fine treatment from my hand? He said: Your mother. He again said: Then who (is the next one)? He said: Again it is your mother (who deserves the best treatment from you). He said: Then who (is the next one)? He (the Holy Prophet) said: Again, it is your mother. He (again) said: Then who? Thereupon he said: Then it is your father. In the hadith transmitted on the authority of Qutalba, there is no mention of the word" the people".</w:t>
      </w:r>
    </w:p>
    <w:p>
      <w:pPr/>
      <w:r>
        <w:t xml:space="preserve">حَدَّثَنَا قُتَيْبَةُ بْنُ سَعِيدِ بْنِ جَمِيلِ بْنِ طَرِيفٍ الثَّقَفِيُّ، وَزُهَيْرُ بْنُ حَرْبٍ، قَالاَ حَدَّثَنَا </w:t>
        <w:br/>
        <w:t xml:space="preserve"> جَرِيرٌ، عَنْ عُمَارَةَ بْنِ الْقَعْقَاعِ، عَنْ أَبِي زُرْعَةَ، عَنْ أَبِي هُرَيْرَةَ، قَالَ جَاءَ رَجُلٌ إِلَى رَسُولِ</w:t>
        <w:br/>
        <w:t xml:space="preserve"> اللَّهِ صلى الله عليه وسلم فَقَالَ مَنْ أَحَقُّ النَّاسِ بِحُسْنِ صَحَابَتِي قَالَ ‏"‏ أُمُّكَ ‏"‏ ‏.‏ قَالَ</w:t>
        <w:br/>
        <w:t xml:space="preserve"> ثُمَّ مَنْ قَالَ ‏"‏ ثُمَّ أُمُّكَ ‏"‏ ‏.‏ قَالَ ثُمَّ مَنْ قَالَ ‏"‏ ثُمَّ أُمُّكَ ‏"‏ ‏.‏ قَالَ ثُمَّ مَنْ قَالَ ‏"‏ ثُمَّ أَبُوكَ ‏"‏</w:t>
        <w:br/>
        <w:t xml:space="preserve"> ‏.‏ وَفِي حَدِيثِ قُتَيْبَةَ مَنْ أَحَقُّ بِحُسْنِ صَحَابَتِي وَلَمْ يَذْكُرِ النَّاسَ ‏.‏</w:t>
      </w:r>
    </w:p>
    <w:p>
      <w:pPr/>
      <w:r>
        <w:t>Reference : Sahih Muslim 2548aIn-book reference : Book 45, Hadith 1USC-MSA web (English) reference : Book 32, Hadith 6180   (deprecated numbering scheme)Report Error | Share | Copy ▼</w:t>
      </w:r>
    </w:p>
    <w:p>
      <w:r>
        <w:t>----------------------------------------</w:t>
      </w:r>
    </w:p>
    <w:p>
      <w:pPr/>
      <w:r>
        <w:t>Abu Huraira reported that a person said:Allah's Messenger, who amongst the people is most deserving of my good treatment? He said: Your mother, again your mother, again your mother, then your father, then your nearest relatives according to the order (of nearness).</w:t>
      </w:r>
    </w:p>
    <w:p>
      <w:pPr/>
      <w:r>
        <w:t>حَدَّثَنَا أَبُو كُرَيْبٍ، مُحَمَّدُ بْنُ الْعَلاَءِ الْهَمْدَانِيُّ حَدَّثَنَا ابْنُ فُضَيْلٍ، عَنْ أَبِيهِ، عَنْ عُمَارَةَ،</w:t>
        <w:br/>
        <w:t xml:space="preserve"> بْنِ الْقَعْقَاعِ عَنْ أَبِي زُرْعَةَ، عَنْ أَبِي هُرَيْرَةَ، قَالَ قَالَ رَجُلٌ يَا رَسُولَ اللَّهِ مَنْ أَحَقُّ بِحُسْنِ</w:t>
        <w:br/>
        <w:t xml:space="preserve"> الصُّحْبَةِ قَالَ ‏</w:t>
        <w:br/>
        <w:t>"‏ أُمُّكَ ثُمَّ أُمُّكَ ثُمَّ أُمُّكَ ثُمَّ أَبُوكَ ثُمَّ أَدْنَاكَ أَدْنَاكَ ‏"‏ ‏.‏</w:t>
      </w:r>
    </w:p>
    <w:p>
      <w:pPr/>
      <w:r>
        <w:t>Reference : Sahih Muslim 2548bIn-book reference : Book 45, Hadith 2USC-MSA web (English) reference : Book 32, Hadith 6181   (deprecated numbering scheme)Report Error | Share | Copy ▼</w:t>
      </w:r>
    </w:p>
    <w:p>
      <w:r>
        <w:t>----------------------------------------</w:t>
      </w:r>
    </w:p>
    <w:p>
      <w:pPr/>
      <w:r>
        <w:t>Abu Huraira reported:A person came to Allah's Apostle (ﷺ). The rest of the hadith is the same as transmitted by jarir but with this addition: By your father, you would get the information.</w:t>
      </w:r>
    </w:p>
    <w:p>
      <w:pPr/>
      <w:r>
        <w:t>حَدَّثَنَا أَبُو بَكْرِ بْنُ أَبِي شَيْبَةَ، حَدَّثَنَا شَرِيكٌ، عَنْ عُمَارَةَ، وَابْنِ، شُبْرُمَةَ عَنْ أَبِي،</w:t>
        <w:br/>
        <w:t xml:space="preserve"> زُرْعَةَ عَنْ أَبِي هُرَيْرَةَ، قَالَ جَاءَ رَجُلٌ إِلَى النَّبِيِّ صلى الله عليه وسلم ‏.‏ فَذَكَرَ بِمِثْلِ حَدِيثِ</w:t>
        <w:br/>
        <w:t xml:space="preserve"> جَرِيرٍ وَزَادَ فَقَالَ ‏</w:t>
        <w:br/>
        <w:t>"‏ نَعَمْ وَأَبِيكَ لَتُنَبَّأَنَّ ‏"‏ ‏.‏</w:t>
      </w:r>
    </w:p>
    <w:p>
      <w:pPr/>
      <w:r>
        <w:t>Reference : Sahih Muslim 2548cIn-book reference : Book 45, Hadith 3USC-MSA web (English) reference : Book 32, Hadith 6182   (deprecated numbering scheme)Report Error | Share | Copy ▼</w:t>
      </w:r>
    </w:p>
    <w:p>
      <w:r>
        <w:t>----------------------------------------</w:t>
      </w:r>
    </w:p>
    <w:p>
      <w:pPr/>
      <w:r>
        <w:t>This hadith has been narrated on the authority of Ibn Shubruma with the same chain of transmitters and the hadith transmitted on the authority of Wuhaib there is a slight variation of wording. Same is the case with the hadith transmitted on the authority of Muhammad b. Talha (and the words are):" Who amongst the people deserves the best treatment from me".</w:t>
      </w:r>
    </w:p>
    <w:p>
      <w:pPr/>
      <w:r>
        <w:t>حَدَّثَنِي مُحَمَّدُ بْنُ حَاتِمٍ، حَدَّثَنَا شَبَابَةُ، حَدَّثَنَا مُحَمَّدُ بْنُ طَلْحَةَ، ح وَحَدَّثَنِي أَحْمَدُ،</w:t>
        <w:br/>
        <w:t xml:space="preserve"> بْنُ خِرَاشٍ حَدَّثَنَا حَبَّانُ، حَدَّثَنَا وُهَيْبٌ، كِلاَهُمَا عَنِ ابْنِ شُبْرُمَةَ، بِهَذَا الإِسْنَادِ فِي حَدِيثِ</w:t>
        <w:br/>
        <w:t xml:space="preserve"> وُهَيْبٍ مَنْ أَبَرُّ وَفِي حَدِيثِ مُحَمَّدِ بْنِ طَلْحَةَ أَىُّ النَّاسِ أَحَقُّ مِنِّي بِحُسْنِ الصُّحْبَةِ ثُمَّ ذَكَرَ</w:t>
        <w:br/>
        <w:t xml:space="preserve"> بِمِثْلِ حَدِيثِ جَرِيرٍ ‏.‏</w:t>
      </w:r>
    </w:p>
    <w:p>
      <w:pPr/>
      <w:r>
        <w:t>Reference : Sahih Muslim 2548dIn-book reference : Book 45, Hadith 4USC-MSA web (English) reference : Book 32, Hadith 6183   (deprecated numbering scheme)Report Error | Share | Copy ▼</w:t>
      </w:r>
    </w:p>
    <w:p>
      <w:r>
        <w:t>----------------------------------------</w:t>
      </w:r>
    </w:p>
    <w:p>
      <w:pPr/>
      <w:r>
        <w:t>Abdullah b. 'Amr reported that a person came to Allah's Apostle (ﷺ) and sought permission (to participate) in Jihad, whereupon he (the Holy Prophet) said:Are your parents living? He said: Yes. Thereupon he (the Holy Prophet) said: You should put in your best efforts (in their) service.</w:t>
      </w:r>
    </w:p>
    <w:p>
      <w:pPr/>
      <w:r>
        <w:t xml:space="preserve">حَدَّثَنَا أَبُو بَكْرِ بْنُ أَبِي شَيْبَةَ، وَزُهَيْرُ بْنُ حَرْبٍ، قَالاَ حَدَّثَنَا وَكِيعٌ، عَنْ سُفْيَانَ، عَنْ </w:t>
        <w:br/>
        <w:t xml:space="preserve"> حَبِيبٍ، ح وَحَدَّثَنَا مُحَمَّدُ بْنُ الْمُثَنَّى، حَدَّثَنَا يَحْيَى، - يَعْنِي ابْنَ سَعِيدٍ الْقَطَّانَ - عَنْ سُفْيَانَ،</w:t>
        <w:br/>
        <w:t xml:space="preserve"> وَشُعْبَةَ قَالاَ حَدَّثَنَا حَبِيبٌ، عَنْ أَبِي الْعَبَّاسِ، عَنْ عَبْدِ اللَّهِ بْنِ عَمْرٍو، قَالَ جَاءَ رَجُلٌ إِلَى</w:t>
        <w:br/>
        <w:t xml:space="preserve"> النَّبِيِّ صلى الله عليه وسلم يَسْتَأْذِنُهُ فِي الْجِهَادِ فَقَالَ ‏"‏ أَحَىٌّ وَالِدَاكَ ‏"‏ ‏.‏ قَالَ نَعَمْ ‏.‏ قَالَ</w:t>
        <w:br/>
        <w:t xml:space="preserve"> ‏"‏ فَفِيهِمَا فَجَاهِدْ ‏"‏ ‏.‏</w:t>
      </w:r>
    </w:p>
    <w:p>
      <w:pPr/>
      <w:r>
        <w:t>Reference : Sahih Muslim 2549aIn-book reference : Book 45, Hadith 5USC-MSA web (English) reference : Book 32, Hadith 6184   (deprecated numbering scheme)Report Error | Share | Copy ▼</w:t>
      </w:r>
    </w:p>
    <w:p>
      <w:r>
        <w:t>----------------------------------------</w:t>
      </w:r>
    </w:p>
    <w:p>
      <w:pPr/>
      <w:r>
        <w:t>This hadith has been narrated on the authority of Habib with the several chains of transmitters.</w:t>
      </w:r>
    </w:p>
    <w:p>
      <w:pPr/>
      <w:r>
        <w:t>حَدَّثَنَا عُبَيْدُ اللَّهِ بْنُ مُعَاذٍ، حَدَّثَنَا أَبِي، حَدَّثَنَا شُعْبَةُ، عَنْ حَبِيبٍ، سَمِعْتُ أَبَا الْعَبَّاسِ،</w:t>
        <w:br/>
        <w:t xml:space="preserve"> سَمِعْتُ عَبْدَ اللَّهِ بْنَ عَمْرِو بْنِ الْعَاصِ، يَقُولُ جَاءَ رَجُلٌ إِلَى النَّبِيِّ صلى الله عليه وسلم ‏.‏</w:t>
        <w:br/>
        <w:t xml:space="preserve"> فَذَكَرَ بِمِثْلِهِ ‏.‏ قَالَ مُسْلِمٌ أَبُو الْعَبَّاسِ اسْمُهُ السَّائِبُ بْنُ فَرُّوخَ الْمَكِّيُّ ‏.‏ </w:t>
        <w:br/>
        <w:t xml:space="preserve"> حَدَّثَنَا أَبُو كُرَيْبٍ، أَخْبَرَنَا ابْنُ بِشْرٍ، عَنْ مِسْعَرٍ، ح وَحَدَّثَنِي مُحَمَّدُ بْنُ حَاتِمٍ، حَدَّثَنَا </w:t>
        <w:br/>
        <w:t xml:space="preserve"> مُعَاوِيَةُ بْنُ عَمْرٍو، عَنْ أَبِي إِسْحَاقَ، ح وَحَدَّثَنِي الْقَاسِمُ بْنُ زَكَرِيَّاءَ، حَدَّثَنَا حُسَيْنُ بْنُ عَلِيٍّ،</w:t>
        <w:br/>
        <w:t xml:space="preserve"> الْجُعْفِيُّ عَنْ زَائِدَةَ، كِلاَهُمَا عَنِ الأَعْمَشِ، جَمِيعًا عَنْ حَبِيبٍ، بِهَذَا الإِسْنَادِ مِثْلَهُ ‏.‏</w:t>
      </w:r>
    </w:p>
    <w:p>
      <w:pPr/>
      <w:r>
        <w:t>Reference : Sahih Muslim 2549b, cIn-book reference : Book 45, Hadith 6USC-MSA web (English) reference : Book 32, Hadith 6185   (deprecated numbering scheme)Report Error | Share | Copy ▼</w:t>
      </w:r>
    </w:p>
    <w:p>
      <w:r>
        <w:t>----------------------------------------</w:t>
      </w:r>
    </w:p>
    <w:p>
      <w:pPr/>
      <w:r>
        <w:t>Yazid b. Abu Habib reported that Na'im, the freed slave of Umm Salama, reported to him that 'Abdullah b. 'Amr b. 'As said:There came to Allah's Apostle (ﷺ) a person and said: I owe allegiance to you for migration and Jihad seeking reward only from Allah. He (the Holy Prophet) said: Is one from amongst your parents living? He said: Yes, of course, both are living. He further asked: Do you want to seek reward from Allah? He said: Yes. Thereupon Allah's Messenger (ﷺ) said: Go back to your parents and accord them benevolent treatment.</w:t>
      </w:r>
    </w:p>
    <w:p>
      <w:pPr/>
      <w:r>
        <w:t>حَدَّثَنَا سَعِيدُ بْنُ مَنْصُورٍ، حَدَّثَنَا عَبْدُ اللَّهِ بْنُ وَهْبٍ، أَخْبَرَنِي عَمْرُو بْنُ الْحَارِثِ،</w:t>
        <w:br/>
        <w:t xml:space="preserve"> عَنْ يَزِيدَ بْنِ أَبِي حَبِيبٍ، أَنَّ نَاعِمًا، مَوْلَى أُمِّ سَلَمَةَ حَدَّثَهُ أَنَّ عَبْدَ اللَّهِ بْنَ عَمْرِو بْنِ الْعَاصِ</w:t>
        <w:br/>
        <w:t xml:space="preserve"> قَالَ أَقْبَلَ رَجُلٌ إِلَى نَبِيِّ اللَّهِ صلى الله عليه وسلم فَقَالَ أُبَايِعُكَ عَلَى الْهِجْرَةِ وَالْجِهَادِ</w:t>
        <w:br/>
        <w:t xml:space="preserve"> أَبْتَغِي الأَجْرَ مِنَ اللَّهِ ‏.‏ قَالَ ‏"‏ فَهَلْ مِنْ وَالِدَيْكَ أَحَدٌ حَىٌّ ‏"‏ ‏.‏ قَالَ نَعَمْ بَلْ كِلاَهُمَا ‏.‏ قَالَ</w:t>
        <w:br/>
        <w:t xml:space="preserve"> ‏"‏ فَتَبْتَغِي الأَجْرَ مِنَ اللَّهِ ‏"‏ ‏.‏ قَالَ نَعَمْ ‏.‏ قَالَ ‏"‏ فَارْجِعْ إِلَى وَالِدَيْكَ فَأَحْسِنْ صُحْبَتَهُمَا</w:t>
        <w:br/>
        <w:t xml:space="preserve"> ‏"‏ ‏.‏</w:t>
      </w:r>
    </w:p>
    <w:p>
      <w:pPr/>
      <w:r>
        <w:t>Reference : Sahih Muslim 2549dIn-book reference : Book 45, Hadith 7USC-MSA web (English) reference : Book 32, Hadith 6186   (deprecated numbering scheme)Report Error | Share | Copy ▼</w:t>
      </w:r>
    </w:p>
    <w:p>
      <w:r>
        <w:t>----------------------------------------</w:t>
      </w:r>
    </w:p>
    <w:p>
      <w:pPr/>
      <w:r>
        <w:t>Abu Huraira reported that Juraij was one who was devoted to (prayer) in the temple. His mother came to him. Humaid said that Abu Rafi' demonstrated before us like the demonstration made by abu Huraira to whom Allah's Messenger (ﷺ) had demonstrated as his mother called him placing her palms upon the eyebrows and lifting her head for calling him and said:Juraij, it is your mother, so talk to her. She found him at that time absorbed in prayer, so he said (to himself): O Lord, my mother (is calling me) (whereas I am absorbed) in my prayer. He opted for prayer. She (his mother) went back, then came again for the second time and said: O Juraij, it is your mother (calling you), so talk to me. He said: O Allah. there is my mother also and my prayer, and he opted for prayer. She said: O Allah, this Juraij is my son. I pray to talk to him but he refuses to talk to me. O Allah, don't bring death to him unless he has seen the prostitutes, and had she invoked the curse upon him (from the heart of her heart) he would have been involved in some turmoil. There was a shepherd living near by his temple (the temple where Juraij was engaged in prayer). It so happened that a woman of that village came there and that shepherd committed fornication with her and she became pregnant and gave birth to a child. It was said to her: Whose child is this? She said: He is the child of one who is living in this temple. So there came persons with hatchets and spades. They called Juraij. He was absorbed in prayer and he did not talk to them and they were about to demolish that temple that he saw them and then came to them and they said: Ask her (this woman) what she says. He smiled and then touched the head of the child and said: Who is your father? He (the child) said: My father is the shepherd of the sheep, and when they heard this, they said: We are prepared to rebuild with gold and silver what we have demolished from your temple. He said: No, rebuild it with clay as it had been before. He then went up (to his room and absorbed himself in prayer).</w:t>
      </w:r>
    </w:p>
    <w:p>
      <w:pPr/>
      <w:r>
        <w:t xml:space="preserve">حَدَّثَنَا شَيْبَانُ بْنُ فَرُّوخَ، حَدَّثَنَا سُلَيْمَانُ بْنُ الْمُغِيرَةِ، حَدَّثَنَا حُمَيْدُ بْنُ هِلاَلٍ، عَنْ </w:t>
        <w:br/>
        <w:t xml:space="preserve"> أَبِي رَافِعٍ، عَنْ أَبِي هُرَيْرَةَ، أَنَّهُ قَالَ كَانَ جُرَيْجٌ يَتَعَبَّدُ فِي صَوْمَعَةٍ فَجَاءَتْ أُمُّهُ ‏.‏ قَالَ حُمَيْدٌ</w:t>
        <w:br/>
        <w:t xml:space="preserve"> فَوَصَفَ لَنَا أَبُو رَافِعٍ صِفَةَ أَبِي هُرَيْرَةَ لِصِفَةِ رَسُولِ اللَّهِ صلى الله عليه وسلم أُمَّهُ حِينَ</w:t>
        <w:br/>
        <w:t xml:space="preserve"> دَعَتْهُ كَيْفَ جَعَلَتْ كَفَّهَا فَوْقَ حَاجِبِهَا ثُمَّ رَفَعَتْ رَأْسَهَا إِلَيْهِ تَدْعُوهُ فَقَالَتْ يَا جُرَيْجُ أَنَا</w:t>
        <w:br/>
        <w:t xml:space="preserve"> أُمُّكَ كَلِّمْنِي ‏.‏ فَصَادَفَتْهُ يُصَلِّي فَقَالَ اللَّهُمَّ أُمِّي وَصَلاَتِي ‏.‏ فَاخْتَارَ صَلاَتَهُ فَرَجَعَتْ ثُمَّ عَادَتْ</w:t>
        <w:br/>
        <w:t xml:space="preserve"> فِي الثَّانِيَةِ فَقَالَتْ يَا جُرَيْجُ أَنَا أُمُّكَ فَكَلِّمْنِي ‏.‏ قَالَ اللَّهُمَّ أُمِّي وَصَلاَتِي ‏.‏ فَاخْتَارَ صَلاَتَهُ</w:t>
        <w:br/>
        <w:t xml:space="preserve"> فَقَالَتِ اللَّهُمَّ إِنَّ هَذَا جُرَيْجٌ وَهُوَ ابْنِي وَإِنِّي كَلَّمْتُهُ فَأَبَى أَنْ يُكَلِّمَنِي اللَّهُمَّ فَلاَ تُمِتْهُ حَتَّى</w:t>
        <w:br/>
        <w:t xml:space="preserve"> تُرِيَهُ الْمُومِسَاتِ ‏.‏ قَالَ وَلَوْ دَعَتْ عَلَيْهِ أَنْ يُفْتَنَ لَفُتِنَ ‏.‏ قَالَ وَكَانَ رَاعِي ضَأْنٍ يَأْوِي إِلَى</w:t>
        <w:br/>
        <w:t xml:space="preserve"> دَيْرِهِ - قَالَ - فَخَرَجَتِ امْرَأَةٌ مِنَ الْقَرْيَةِ فَوَقَعَ عَلَيْهَا الرَّاعِي فَحَمَلَتْ فَوَلَدَتْ غُلاَمًا فَقِيلَ</w:t>
        <w:br/>
        <w:t xml:space="preserve"> لَهَا مَا هَذَا قَالَتْ مِنْ صَاحِبِ هَذَا الدَّيْرِ ‏.‏ قَالَ فَجَاءُوا بِفُئُوسِهِمْ وَمَسَاحِيهِمْ فَنَادَوْهُ فَصَادَفُوهُ</w:t>
        <w:br/>
        <w:t xml:space="preserve"> يُصَلِّي فَلَمْ يُكَلِّمْهُمْ - قَالَ - فَأَخَذُوا يَهْدِمُونَ دَيْرَهُ فَلَمَّا رَأَى ذَلِكَ نَزَلَ إِلَيْهِمْ فَقَالُوا لَهُ سَلْ</w:t>
        <w:br/>
        <w:t xml:space="preserve"> هَذِهِ - قَالَ - فَتَبَسَّمَ ثُمَّ مَسَحَ رَأْسَ الصَّبِيِّ فَقَالَ مَنْ أَبُوكَ قَالَ أَبِي رَاعِي الضَّأْنِ ‏.‏</w:t>
        <w:br/>
        <w:t xml:space="preserve"> فَلَمَّا سَمِعُوا ذَلِكَ مِنْهُ قَالُوا نَبْنِي مَا هَدَمْنَا مِنْ دَيْرِكَ بِالذَّهَبِ وَالْفِضَّةِ ‏.‏ قَالَ لاَ وَلَكِنْ أَعِيدُوهُ</w:t>
        <w:br/>
        <w:t xml:space="preserve"> تُرَابًا كَمَا كَانَ ثُمَّ عَلاَهُ ‏.‏</w:t>
      </w:r>
    </w:p>
    <w:p>
      <w:pPr/>
      <w:r>
        <w:t>Reference : Sahih Muslim 2550aIn-book reference : Book 45, Hadith 8USC-MSA web (English) reference : Book 32, Hadith 6187   (deprecated numbering scheme)Report Error | Share | Copy ▼</w:t>
      </w:r>
    </w:p>
    <w:p>
      <w:r>
        <w:t>----------------------------------------</w:t>
      </w:r>
    </w:p>
    <w:p>
      <w:pPr/>
      <w:r>
        <w:t>Abu Huraira reported Allah's Apostle (ﷺ) as saying:None spoke in the cradle but only three (persons), Christ son of Mary, the second one the companion of Juraij. Juraij had got constructed a temple and confined himself in that. His mother came to him as he was busy in prayer and she said: Juraij. He said: My Lord, my mother (is calling me while I am engaged in) my prayer. He continued with the prayer. She returned and she came on the next day and he was busy in prayer, and she said: Juraij. And he said: My Lord, my mother (is calling me while I am engaged) in prayer, and he continued with the prayer and she went back, and then on the next day she again came and he was busy in prayer and she said: Juraij. And he said: My Lord, my mother (is calling me while I am engaged in my prayer, and he continued with the prayer, and she said: My Lord, don't give him death unless he has seen the fate of the prostitutes. The story of Juraij and that of his meditation and prayer gained currency amongst Bani Isra'il. There was a prostitute who had been a beauty incarnate. She said (to the people): If you like I can allure him to evil. She presented herself to him but he paid no heed (to her). She came to a shepherd who lived near the temple and she offered herself to him and he had a sexual intercourse with her and so she became pregnant arid when she gave birth to a child she said: This is from Juraij. So they came and asked him to get down and demolished the temple and began to beat him. He said: What is the matter? They said: You have committed fornication with this prostitute and she has given birth to a child from your loins. He said: Where is the child? They brought him (the child) and he said: just leave me so that I should observe prayer. And he observed prayer and when he finished, he came to the child. He struck his stomach and said: O boy, who is your father? lie said: He is such shepherd. So they turned towards Juraij, kissed him and touched him (for seeking blessing) and said: We are prepared to construct your temple with gold. He said. No, just rebuild it with mud as it had been, and they did that. Then there was a babe who was sucking his mother that a person dressed in fine garment came riding upon a beast. His mother said: O Allah, make my child like this one. He (the babe) left sucking and began to see towards him, and said: O Allah, don't make me like him. He then returned to the chest and began to suck the milk of his mother. He (Abu Huraira) said: I perceived as if I am seeing Allah's Messenger (ﷺ) as he is explaining the scene of his sucking milk with his forefinger in his mouth and sucking that. He (Abu Huraira) further reported Allah's Apostle (may be peace upon him) as saying: There happened to pass by him a girl who was being beaten and they were saying: You have committed adultery and you have committed theft and she was saying: Allah is enough for me and He is my good Protector, and his mother said: O Allah, don't make my child like her and he left sucking the milk, and looked towards her and said: O Allah, make me like her, and there was a talk between them. She said: O with shaven head, a good-looking person happened to pass by and I said: O Allah, make my child like him, and you said: O Allah, don't make me like him, and they passed by a girl while they were beating her and saying: You committed fornication and you committed theft, and I said: O Allah, don't make my child like her, and you said: O Allah, make me like her. Thereupon he said: That person was a tyrant, and I said: O Allah, don't make me like him, and they were saying about her: You committed fornication whereas in fact she had not committed that and they were saying: You have committed theft whereas she had not committed theft, so I said: O Allah, make me like her.</w:t>
      </w:r>
    </w:p>
    <w:p>
      <w:pPr/>
      <w:r>
        <w:t xml:space="preserve">حَدَّثَنَا زُهَيْرُ بْنُ حَرْبٍ، حَدَّثَنَا يَزِيدُ بْنُ هَارُونَ، أَخْبَرَنَا جَرِيرُ بْنُ حَازِمٍ، حَدَّثَنَا </w:t>
        <w:br/>
        <w:t xml:space="preserve"> مُحَمَّدُ بْنُ سِيرِينَ، عَنْ أَبِي هُرَيْرَةَ، عَنِ النَّبِيِّ صلى الله عليه وسلم قَالَ ‏"‏ لَمْ يَتَكَلَّمْ فِي الْمَهْدِ</w:t>
        <w:br/>
        <w:t xml:space="preserve"> إِلاَّ ثَلاَثَةٌ عِيسَى ابْنُ مَرْيَمَ وَصَاحِبُ جُرَيْجٍ وَكَانَ جُرَيْجٌ رَجُلاً عَابِدًا فَاتَّخَذَ صَوْمَعَةً فَكَانَ</w:t>
        <w:br/>
        <w:t xml:space="preserve"> فِيهَا فَأَتَتْهُ أُمُّهُ وَهُوَ يُصَلِّي فَقَالَتْ يَا جُرَيْجُ ‏.‏ فَقَالَ يَا رَبِّ أُمِّي وَصَلاَتِي ‏.‏ فَأَقْبَلَ عَلَى</w:t>
        <w:br/>
        <w:t xml:space="preserve"> صَلاَتِهِ فَانْصَرَفَتْ فَلَمَّا كَانَ مِنَ الْغَدِ أَتَتْهُ وَهُوَ يُصَلِّي فَقَالَتْ يَا جُرَيْجُ فَقَالَ يَا رَبِّ أُمِّي</w:t>
        <w:br/>
        <w:t xml:space="preserve"> وَصَلاَتِي فَأَقْبَلَ عَلَى صَلاَتِهِ فَانْصَرَفَتْ فَلَمَّا كَانَ مِنَ الْغَدِ أَتَتْهُ وَهُوَ يُصَلِّي فَقَالَتْ يَا جُرَيْجُ</w:t>
        <w:br/>
        <w:t xml:space="preserve"> ‏.‏ فَقَالَ أَىْ رَبِّ أُمِّي وَصَلاَتِي ‏.‏ فَأَقْبَلَ عَلَى صَلاَتِهِ فَقَالَتِ اللَّهُمَّ لاَ تُمِتْهُ حَتَّى يَنْظُرَ إِلَى</w:t>
        <w:br/>
        <w:t xml:space="preserve"> وُجُوهِ الْمُومِسَاتِ ‏.‏ فَتَذَاكَرَ بَنُو إِسْرَائِيلَ جُرَيْجًا وَعِبَادَتَهُ وَكَانَتِ امْرَأَةٌ بَغِيٌّ يُتَمَثَّلُ بِحُسْنِهَا</w:t>
        <w:br/>
        <w:t xml:space="preserve"> فَقَالَتْ إِنْ شِئْتُمْ لأَفْتِنَنَّهُ لَكُمْ - قَالَ - فَتَعَرَّضَتْ لَهُ فَلَمْ يَلْتَفِتْ إِلَيْهَا فَأَتَتْ رَاعِيًا كَانَ يَأْوِي</w:t>
        <w:br/>
        <w:t xml:space="preserve"> إِلَى صَوْمَعَتِهِ فَأَمْكَنَتْهُ مِنْ نَفْسِهَا فَوَقَعَ عَلَيْهَا فَحَمَلَتْ فَلَمَّا وَلَدَتْ قَالَتْ هُوَ مِنْ جُرَيْجٍ</w:t>
        <w:br/>
        <w:t xml:space="preserve"> ‏.‏ فَأَتَوْهُ فَاسْتَنْزَلُوهُ وَهَدَمُوا صَوْمَعَتَهُ وَجَعَلُوا يَضْرِبُونَهُ فَقَالَ مَا شَأْنُكُمْ قَالُوا زَنَيْتَ بِهَذِهِ</w:t>
        <w:br/>
        <w:t xml:space="preserve"> الْبَغِيِّ فَوَلَدَتْ مِنْكَ ‏.‏ فَقَالَ أَيْنَ الصَّبِيُّ فَجَاءُوا بِهِ فَقَالَ دَعُونِي حَتَّى أُصَلِّيَ فَصَلَّى فَلَمَّا</w:t>
        <w:br/>
        <w:t xml:space="preserve"> انْصَرَفَ أَتَى الصَّبِيَّ فَطَعَنَ فِي بَطْنِهِ وَقَالَ يَا غُلاَمُ مَنْ أَبُوكَ قَالَ فُلاَنٌ الرَّاعِي - قَالَ</w:t>
        <w:br/>
        <w:t xml:space="preserve"> - فَأَقْبَلُوا عَلَى جُرَيْجٍ يُقَبِّلُونَهُ وَيَتَمَسَّحُونَ بِهِ وَقَالُوا نَبْنِي لَكَ صَوْمَعَتَكَ مِنْ ذَهَبٍ ‏.‏ قَالَ</w:t>
        <w:br/>
        <w:t xml:space="preserve"> لاَ أَعِيدُوهَا مِنْ طِينٍ كَمَا كَانَتْ ‏.‏ فَفَعَلُوا ‏.‏ وَبَيْنَا صَبِيٌّ يَرْضَعُ مِنْ أُمِّهِ فَمَرَّ رَجُلٌ رَاكِبٌ</w:t>
        <w:br/>
        <w:t xml:space="preserve"> عَلَى دَابَّةٍ فَارِهَةٍ وَشَارَةٍ حَسَنَةٍ فَقَالَتْ أُمُّهُ اللَّهُمَّ اجْعَلِ ابْنِي مِثْلَ هَذَا ‏.‏ فَتَرَكَ الثَّدْىَ وَأَقْبَلَ</w:t>
        <w:br/>
        <w:t xml:space="preserve"> إِلَيْهِ فَنَظَرَ إِلَيْهِ فَقَالَ اللَّهُمَّ لاَ تَجْعَلْنِي مِثْلَهُ ‏.‏ ثُمَّ أَقْبَلَ عَلَى ثَدْيِهِ فَجَعَلَ يَرْتَضِعُ ‏.‏ قَالَ فَكَأَنِّي</w:t>
        <w:br/>
        <w:t xml:space="preserve"> أَنْظُرُ إِلَى رَسُولِ اللَّهِ صلى الله عليه وسلم وَهُوَ يَحْكِي ارْتِضَاعَهُ بِإِصْبَعِهِ السَّبَّابَةِ فِي</w:t>
        <w:br/>
        <w:t xml:space="preserve"> فَمِهِ فَجَعَلَ يَمُصُّهَا ‏.‏ قَالَ وَمَرُّوا بِجَارِيَةٍ وَهُمْ يَضْرِبُونَهَا وَيَقُولُونَ زَنَيْتِ سَرَقْتِ ‏.‏ وَهِيَ</w:t>
        <w:br/>
        <w:t xml:space="preserve"> تَقُولُ حَسْبِيَ اللَّهُ وَنِعْمَ الْوَكِيلُ ‏.‏ فَقَالَتْ أُمُّهُ اللَّهُمَّ لاَ تَجْعَلِ ابْنِي مِثْلَهَا ‏.‏ فَتَرَكَ الرَّضَاعَ وَنَظَرَ</w:t>
        <w:br/>
        <w:t xml:space="preserve"> إِلَيْهَا فَقَالَ اللَّهُمَّ اجْعَلْنِي مِثْلَهَا ‏.‏ فَهُنَاكَ تَرَاجَعَا الْحَدِيثَ فَقَالَتْ حَلْقَى مَرَّ رَجُلٌ حَسَنُ الْهَيْئَةِ</w:t>
        <w:br/>
        <w:t xml:space="preserve"> فَقُلْتُ اللَّهُمَّ اجْعَلِ ابْنِي مِثْلَهُ ‏.‏ فَقُلْتَ اللَّهُمَّ لاَ تَجْعَلْنِي مِثْلَهُ ‏.‏ وَمَرُّوا بِهَذِهِ الأَمَةِ وَهُمْ يَضْرِبُونَهَا</w:t>
        <w:br/>
        <w:t xml:space="preserve"> وَيَقُولُونَ زَنَيْتِ سَرَقْتِ ‏.‏ فَقُلْتُ اللَّهُمَّ لاَ تَجْعَلِ ابْنِي مِثْلَهَا ‏.‏ فَقُلْتَ اللَّهُمَّ اجْعَلْنِي مِثْلَهَا قَالَ</w:t>
        <w:br/>
        <w:t xml:space="preserve"> إِنَّ ذَاكَ الرَّجُلَ كَانَ جَبَّارًا فَقُلْتُ اللَّهُمَّ لاَ تَجْعَلْنِي مِثْلَهُ ‏.‏ وَإِنَّ هَذِهِ يَقُولُونَ لَهَا زَنَيْتِ ‏.‏ وَلَمْ</w:t>
        <w:br/>
        <w:t xml:space="preserve"> تَزْنِ وَسَرَقْتِ وَلَمْ تَسْرِقْ فَقُلْتُ اللَّهُمَّ اجْعَلْنِي مِثْلَهَا ‏.‏</w:t>
      </w:r>
    </w:p>
    <w:p>
      <w:pPr/>
      <w:r>
        <w:t>Reference : Sahih Muslim 2550bIn-book reference : Book 45, Hadith 9USC-MSA web (English) reference : Book 32, Hadith 6188   (deprecated numbering scheme)Report Error | Share | Copy ▼</w:t>
      </w:r>
    </w:p>
    <w:p>
      <w:r>
        <w:t>----------------------------------------</w:t>
      </w:r>
    </w:p>
    <w:p>
      <w:pPr/>
      <w:r>
        <w:t>Abu Huraira reported Allah's Apostle (ﷺ) as saying:Let him be humbled into dust; let him be humbled into dust. It was said: Allah's Messenger, who is he? He said: He who sees either of his parents during their old age or he sees both of them, but he does not enter Paradise.</w:t>
      </w:r>
    </w:p>
    <w:p>
      <w:pPr/>
      <w:r>
        <w:t>حَدَّثَنَا شَيْبَانُ بْنُ فَرُّوخَ، حَدَّثَنَا أَبُو عَوَانَةَ، عَنْ سُهَيْلٍ، عَنْ أَبِيهِ، عَنْ أَبِي هُرَيْرَةَ،</w:t>
        <w:br/>
        <w:t xml:space="preserve"> عَنِ النَّبِيِّ صلى الله عليه وسلم قَالَ ‏"‏ رَغِمَ أَنْفُ ثُمَّ رَغِمَ أَنْفُ ثُمَّ رَغِمَ أَنْفُ ‏"‏ ‏.‏ قِيلَ مَنْ</w:t>
        <w:br/>
        <w:t xml:space="preserve"> يَا رَسُولَ اللَّهِ قَالَ ‏"‏ مَنْ أَدْرَكَ أَبَوَيْهِ عِنْدَ الْكِبَرِ أَحَدَهُمَا أَوْ كِلَيْهِمَا فَلَمْ يَدْخُلِ الْجَنَّةَ ‏"‏</w:t>
        <w:br/>
        <w:t xml:space="preserve"> ‏.‏</w:t>
      </w:r>
    </w:p>
    <w:p>
      <w:pPr/>
      <w:r>
        <w:t>Reference : Sahih Muslim 2551aIn-book reference : Book 45, Hadith 10USC-MSA web (English) reference : Book 32, Hadith 6189   (deprecated numbering scheme)Report Error | Share | Copy ▼</w:t>
      </w:r>
    </w:p>
    <w:p>
      <w:r>
        <w:t>----------------------------------------</w:t>
      </w:r>
    </w:p>
    <w:p>
      <w:pPr/>
      <w:r>
        <w:t>Abu Huraira reported Allah's Messenger (ﷺ) as saying:Let him be humbled, let him be humbled. It was said: Allah's Messenger, who is he? He said. He who finds his parents in old age, either one or both of them, and does not enter Paradise.</w:t>
      </w:r>
    </w:p>
    <w:p>
      <w:pPr/>
      <w:r>
        <w:t>حَدَّثَنَا زُهَيْرُ بْنُ حَرْبٍ، حَدَّثَنَا جَرِيرٌ، عَنْ سُهَيْلٍ، عَنْ أَبِيهِ، عَنْ أَبِي هُرَيْرَةَ، قَالَ</w:t>
        <w:br/>
        <w:t xml:space="preserve"> قَالَ رَسُولُ اللَّهِ صلى الله عليه وسلم ‏"‏ رَغِمَ أَنْفُهُ ثُمَّ رَغِمَ أَنْفُهُ ثُمَّ رَغِمَ أَنْفُهُ ‏"‏ ‏.‏ قِيلَ مَنْ</w:t>
        <w:br/>
        <w:t xml:space="preserve"> يَا رَسُولَ اللَّهِ قَالَ ‏"‏ مَنْ أَدْرَكَ وَالِدَيْهِ عِنْدَ الْكِبَرِ أَحَدَهُمَا أَوْ كِلَيْهِمَا ثُمَّ لَمْ يَدْخُلِ الْجَنَّةَ</w:t>
        <w:br/>
        <w:t xml:space="preserve"> ‏"‏ ‏.‏</w:t>
      </w:r>
    </w:p>
    <w:p>
      <w:pPr/>
      <w:r>
        <w:t>Reference : Sahih Muslim 2551bIn-book reference : Book 45, Hadith 11USC-MSA web (English) reference : Book 32, Hadith 6190   (deprecated numbering scheme)Report Error | Share | Copy ▼</w:t>
      </w:r>
    </w:p>
    <w:p>
      <w:r>
        <w:t>----------------------------------------</w:t>
      </w:r>
    </w:p>
    <w:p>
      <w:pPr/>
      <w:r>
        <w:t>Abu Huraira reported Allah's Messenger (ﷺ) as saying:Let him be humbled thrice, and the rest of the hadith is the same.</w:t>
      </w:r>
    </w:p>
    <w:p>
      <w:pPr/>
      <w:r>
        <w:t xml:space="preserve">حَدَّثَنَا أَبُو بَكْرِ بْنُ أَبِي شَيْبَةَ، حَدَّثَنَا خَالِدُ بْنُ مَخْلَدٍ، عَنْ سُلَيْمَانَ بْنِ بِلاَلٍ، حَدَّثَنِي </w:t>
        <w:br/>
        <w:t xml:space="preserve"> سُهَيْلٌ، عَنْ أَبِيهِ، عَنْ أَبِي هُرَيْرَةَ، قَالَ قَالَ رَسُولُ اللَّهِ صلى الله عليه وسلم ‏</w:t>
        <w:br/>
        <w:t>"‏ رَغِمَ أَنْفُهُ</w:t>
        <w:br/>
        <w:t xml:space="preserve"> ‏"‏ ‏.‏ ثَلاَثًا ثُمَّ ذَكَرَ مِثْلَهُ ‏.‏</w:t>
      </w:r>
    </w:p>
    <w:p>
      <w:pPr/>
      <w:r>
        <w:t>Reference : Sahih Muslim 2551cIn-book reference : Book 45, Hadith 12USC-MSA web (English) reference : Book 32, Hadith 6191   (deprecated numbering scheme)Report Error | Share | Copy ▼</w:t>
      </w:r>
    </w:p>
    <w:p>
      <w:r>
        <w:t>----------------------------------------</w:t>
      </w:r>
    </w:p>
    <w:p>
      <w:pPr/>
      <w:r>
        <w:t>Ibn Dinar reported that a desert Arab met Abdullah b. 'Umar on the way to Mecca. 'Abdullah greeted him and mounted him upon the donkey on which he had been riding and gave him the turban that he had on his head. Ibn Dinar (further) reported:We said to him ('Abdullah b. 'Umar): May Allah do good to you, these are desert Arabs and they are satisfied even with meagre (things). Thereupon Abdullah said: His father was loved dearly by 'Umar b. Khattib and I heard Allah's Messenger (ﷺ) as saying: The finest act of goodness on the part of a son is to treat kindly the loved ones of his father.</w:t>
      </w:r>
    </w:p>
    <w:p>
      <w:pPr/>
      <w:r>
        <w:t xml:space="preserve">حَدَّثَنِي أَبُو الطَّاهِرِ، أَحْمَدُ بْنُ عَمْرِو بْنِ سَرْحٍ أَخْبَرَنَا عَبْدُ اللَّهِ بْنُ وَهْبٍ، أَخْبَرَنِي </w:t>
        <w:br/>
        <w:t xml:space="preserve"> سَعِيدُ بْنُ أَبِي أَيُّوبَ، عَنِ الْوَلِيدِ بْنِ أَبِي الْوَلِيدِ، عَنْ عَبْدِ اللَّهِ بْنِ دِينَارٍ، عَنْ عَبْدِ اللَّهِ بْنِ عُمَرَ،</w:t>
        <w:br/>
        <w:t xml:space="preserve"> أَنَّ رَجُلاً، مِنَ الأَعْرَابِ لَقِيَهُ بِطَرِيقِ مَكَّةَ فَسَلَّمَ عَلَيْهِ عَبْدُ اللَّهِ وَحَمَلَهُ عَلَى حِمَارٍ كَانَ يَرْكَبُهُ</w:t>
        <w:br/>
        <w:t xml:space="preserve"> وَأَعْطَاهُ عِمَامَةً كَانَتْ عَلَى رَأْسِهِ فَقَالَ ابْنُ دِينَارٍ فَقُلْنَا لَهُ أَصْلَحَكَ اللَّهُ إِنَّهُمُ الأَعْرَابُ وَإِنَّهُمْ</w:t>
        <w:br/>
        <w:t xml:space="preserve"> يَرْضَوْنَ بِالْيَسِيرِ ‏.‏ فَقَالَ عَبْدُ اللَّهِ إِنَّ أَبَا هَذَا كَانَ وُدًّا لِعُمَرَ بْنِ الْخَطَّابِ وَإِنِّي سَمِعْتُ رَسُولَ</w:t>
        <w:br/>
        <w:t xml:space="preserve"> اللَّهِ صلى الله عليه وسلم يَقُولُ ‏</w:t>
        <w:br/>
        <w:t>"‏ إِنَّ أَبَرَّ الْبِرِّ صِلَةُ الْوَلَدِ أَهْلَ وُدِّ أَبِيهِ ‏"‏ ‏.‏</w:t>
      </w:r>
    </w:p>
    <w:p>
      <w:pPr/>
      <w:r>
        <w:t>Reference : Sahih Muslim 2552aIn-book reference : Book 45, Hadith 13USC-MSA web (English) reference : Book 32, Hadith 6192   (deprecated numbering scheme)Report Error | Share | Copy ▼</w:t>
      </w:r>
    </w:p>
    <w:p>
      <w:r>
        <w:t>----------------------------------------</w:t>
      </w:r>
    </w:p>
    <w:p>
      <w:pPr/>
      <w:r>
        <w:t>'Abdullah b. Umar reported Allah's Apostle (ﷺ) as saying:The finest act of goodness is that a person should treat kindly the loved ones of his father.</w:t>
      </w:r>
    </w:p>
    <w:p>
      <w:pPr/>
      <w:r>
        <w:t>حَدَّثَنِي أَبُو الطَّاهِرِ، أَخْبَرَنَا عَبْدُ اللَّهِ بْنُ وَهْبٍ، أَخْبَرَنِي حَيْوَةُ بْنُ شُرَيْحٍ، عَنِ ابْنِ،</w:t>
        <w:br/>
        <w:t xml:space="preserve"> الْهَادِ عَنْ عَبْدِ اللَّهِ بْنِ دِينَارٍ، عَنْ عَبْدِ اللَّهِ بْنِ عُمَرَ، أَنَّ النَّبِيِّ صلى الله عليه وسلم قَالَ</w:t>
        <w:br/>
        <w:t xml:space="preserve"> ‏</w:t>
        <w:br/>
        <w:t>"‏ أَبَرُّ الْبِرِّ أَنْ يَصِلَ الرَّجُلُ وُدَّ أَبِيهِ ‏"‏ ‏.‏</w:t>
      </w:r>
    </w:p>
    <w:p>
      <w:pPr/>
      <w:r>
        <w:t>Reference : Sahih Muslim 2552bIn-book reference : Book 45, Hadith 14USC-MSA web (English) reference : Book 32, Hadith 6193   (deprecated numbering scheme)Report Error | Share | Copy ▼</w:t>
      </w:r>
    </w:p>
    <w:p>
      <w:r>
        <w:t>----------------------------------------</w:t>
      </w:r>
    </w:p>
    <w:p>
      <w:pPr/>
      <w:r>
        <w:t>Abdullah b. Dinar reported that when 'Abdullah b. 'Umar set out to Mecea, 'he kept a donkey with him which he used as a diversion from the tedium of journey on the camel's back and had a turban which he tied round his head. One day, as he was riding the donkey a desert Arab happened to pass by him. He ('Abdullah b. 'Umar) said:Arn't you so and so? He said: Yes He gave him his donkey and said: Ride it, and tie the turban round your head. Some of his companions said: May Allah pardon you, you gave to this desert Arab the donkey on which you enjoyed ride for diversion and the turban which you tied round your. head. Thereupon he said: Verily I heard Allah's Messenger (ﷺ) as saying: The finest act of goodness is the kind treatment of a person to the loved ones of his father after his death and the father of this person was a friend of 'Umar.</w:t>
      </w:r>
    </w:p>
    <w:p>
      <w:pPr/>
      <w:r>
        <w:t>حَدَّثَنَا حَسَنُ بْنُ عَلِيٍّ الْحُلْوَانِيُّ، حَدَّثَنَا يَعْقُوبُ بْنُ إِبْرَاهِيمَ بْنِ سَعْدٍ، حَدَّثَنَا أَبِي،</w:t>
        <w:br/>
        <w:t xml:space="preserve"> وَاللَّيْثُ بْنُ سَعْدٍ جَمِيعًا عَنْ يَزِيدَ بْنِ عَبْدِ اللَّهِ بْنِ أُسَامَةَ بْنِ الْهَادِ، عَنْ عَبْدِ اللَّهِ بْنِ دِينَارٍ،</w:t>
        <w:br/>
        <w:t xml:space="preserve"> عَنِ ابْنِ عُمَرَ، أَنَّهُ كَانَ إِذَا خَرَجَ إِلَى مَكَّةَ كَانَ لَهُ حِمَارٌ يَتَرَوَّحُ عَلَيْهِ إِذَا مَلَّ رُكُوبَ الرَّاحِلَةِ</w:t>
        <w:br/>
        <w:t xml:space="preserve"> وَعِمَامَةٌ يَشُدُّ بِهَا رَأْسَهُ فَبَيْنَا هُوَ يَوْمًا عَلَى ذَلِكَ الْحِمَارِ إِذْ مَرَّ بِهِ أَعْرَابِيٌّ فَقَالَ أَلَسْتَ</w:t>
        <w:br/>
        <w:t xml:space="preserve"> ابْنَ فُلاَنِ بْنِ فُلاَنٍ قَالَ بَلَى ‏.‏ فَأَعْطَاهُ الْحِمَارَ وَقَالَ ارْكَبْ هَذَا وَالْعِمَامَةَ - قَالَ - اشْدُدْ</w:t>
        <w:br/>
        <w:t xml:space="preserve"> بِهَا رَأْسَكَ ‏.‏ فَقَالَ لَهُ بَعْضُ أَصْحَابِهِ غَفَرَ اللَّهُ لَكَ أَعْطَيْتَ هَذَا الأَعْرَابِيَّ حِمَارًا كُنْتَ تَرَوَّحُ</w:t>
        <w:br/>
        <w:t xml:space="preserve"> عَلَيْهِ وَعِمَامَةً كُنْتَ تَشُدُّ بِهَا رَأْسَكَ ‏.‏ فَقَالَ إِنِّي سَمِعْتُ رَسُولَ اللَّهِ صلى الله عليه وسلم</w:t>
        <w:br/>
        <w:t xml:space="preserve"> يَقُولُ ‏</w:t>
        <w:br/>
        <w:t>"‏ إِنَّ مِنْ أَبَرِّ الْبِرِّ صِلَةَ الرَّجُلِ أَهْلَ وُدِّ أَبِيهِ بَعْدَ أَنْ يُوَلِّيَ ‏"‏ ‏.‏ وَإِنَّ أَبَاهُ كَانَ صَدِيقًا</w:t>
        <w:br/>
        <w:t xml:space="preserve"> لِعُمَرَ ‏.‏</w:t>
      </w:r>
    </w:p>
    <w:p>
      <w:pPr/>
      <w:r>
        <w:t>Reference : Sahih Muslim 2552cIn-book reference : Book 45, Hadith 15USC-MSA web (English) reference : Book 32, Hadith 6194   (deprecated numbering scheme)Report Error | Share | Copy ▼</w:t>
      </w:r>
    </w:p>
    <w:p>
      <w:r>
        <w:t>----------------------------------------</w:t>
      </w:r>
    </w:p>
    <w:p>
      <w:pPr/>
      <w:r>
        <w:t>Nawwas b. Sam'an al-Ansari reported:I asked Allah's Messenger (ﷺ) about virtue and vice. He said: Virtue is a kind disposition and vice is what rankles in your heart and that you disapprove that people should come to know of it.</w:t>
      </w:r>
    </w:p>
    <w:p>
      <w:pPr/>
      <w:r>
        <w:t xml:space="preserve">حَدَّثَنِي مُحَمَّدُ بْنُ حَاتِمِ بْنِ مَيْمُونٍ، حَدَّثَنَا ابْنُ مَهْدِيٍّ، عَنْ مُعَاوِيَةَ بْنِ صَالِحٍ، عَنْ </w:t>
        <w:br/>
        <w:t xml:space="preserve"> عَبْدِ الرَّحْمَنِ بْنِ جُبَيْرِ بْنِ نُفَيْرٍ، عَنْ أَبِيهِ، عَنِ النَّوَّاسِ بْنِ سَمْعَانَ الأَنْصَارِيِّ، قَالَ سَأَلْتُ</w:t>
        <w:br/>
        <w:t xml:space="preserve"> رَسُولَ اللَّهِ صلى الله عليه وسلم عَنِ الْبِرِّ وَالإِثْمِ فَقَالَ ‏</w:t>
        <w:br/>
        <w:t>"‏ الْبِرُّ حُسْنُ الْخُلُقِ وَالإِثْمُ مَا حَاكَ</w:t>
        <w:br/>
        <w:t xml:space="preserve"> فِي صَدْرِكَ وَكَرِهْتَ أَنْ يَطَّلِعَ عَلَيْهِ النَّاسُ ‏"‏ ‏.‏</w:t>
      </w:r>
    </w:p>
    <w:p>
      <w:pPr/>
      <w:r>
        <w:t>Reference : Sahih Muslim 2553aIn-book reference : Book 45, Hadith 16USC-MSA web (English) reference : Book 32, Hadith 6195   (deprecated numbering scheme)Report Error | Share | Copy ▼</w:t>
      </w:r>
    </w:p>
    <w:p>
      <w:r>
        <w:t>----------------------------------------</w:t>
      </w:r>
    </w:p>
    <w:p>
      <w:pPr/>
      <w:r>
        <w:t>Nawwas b. Sam'an reported:I stayed with Allah's Messenger (ﷺ) for one year. What obstructed me to migrate was (nothing) but (persistent) inquiries from him (about Islam). (It was a common observation) that when anyone of us migrated (to Medina) he ceased to ask (too many questions) from Allah's Messenger (ﷺ). So I asked him about virtue and vice. Thereupon Allah's Messenger (ﷺ) said: Virtue is a kind disposition and vice is what rankles in your mind and that you disapprove of its being known to the people.</w:t>
      </w:r>
    </w:p>
    <w:p>
      <w:pPr/>
      <w:r>
        <w:t>حَدَّثَنِي هَارُونُ بْنُ سَعِيدٍ الأَيْلِيُّ، حَدَّثَنَا عَبْدُ اللَّهِ بْنُ وَهْبٍ، حَدَّثَنِي مُعَاوِيَةُ، - يَعْنِي</w:t>
        <w:br/>
        <w:t xml:space="preserve"> ابْنَ صَالِحٍ - عَنْ عَبْدِ الرَّحْمَنِ بْنِ جُبَيْرِ بْنِ نُفَيْرٍ، عَنْ أَبِيهِ، عَنْ نَوَّاسِ بْنِ سِمْعَانَ، قَالَ أَقَمْتُ</w:t>
        <w:br/>
        <w:t xml:space="preserve"> مَعَ رَسُولِ اللَّهِ صلى الله عليه وسلم بِالْمَدِينَةِ سَنَةً مَا يَمْنَعُنِي مِنَ الْهِجْرَةِ إِلاَّ الْمَسْأَلَةُ كَانَ</w:t>
        <w:br/>
        <w:t xml:space="preserve"> أَحَدُنَا إِذَا هَاجَرَ لَمْ يَسْأَلْ رَسُولَ اللَّهِ صلى الله عليه وسلم عَنْ شَىْءٍ - قَالَ - فَسَأَلْتُهُ</w:t>
        <w:br/>
        <w:t xml:space="preserve"> عَنِ الْبِرِّ وَالإِثْمِ فَقَالَ رَسُولُ اللَّهِ صلى الله عليه وسلم ‏</w:t>
        <w:br/>
        <w:t>"‏ الْبِرُّ حُسْنُ الْخُلُقِ وَالإِثْمُ مَا حَاكَ</w:t>
        <w:br/>
        <w:t xml:space="preserve"> فِي نَفْسِكَ وَكَرِهْتَ أَنْ يَطَّلِعَ عَلَيْهِ النَّاسُ ‏"‏ ‏.‏</w:t>
      </w:r>
    </w:p>
    <w:p>
      <w:pPr/>
      <w:r>
        <w:t>Reference : Sahih Muslim 2553bIn-book reference : Book 45, Hadith 17USC-MSA web (English) reference : Book 32, Hadith 6196   (deprecated numbering scheme)Report Error | Share | Copy ▼</w:t>
      </w:r>
    </w:p>
    <w:p>
      <w:r>
        <w:t>----------------------------------------</w:t>
      </w:r>
    </w:p>
    <w:p>
      <w:pPr/>
      <w:r>
        <w:t>Abu Huraira reported that Allah's Messenger (ﷺ) said:Verily Allah created the universe and when He had finished that, ties of relationship came forward and said This is the place for him who seeks refuge from severing (of blood-relationship). He said: Yes. Are you not satisfied that I should keep relationship with one who joins your ties of relationship and sever it with one who severs your (ties of relationship)? They (the ties of blood) said: Certainly so. Thereupon He said: Well, that is how things are for you. Allah's Messenger (ﷺ) then said: Recite if you like:" But if you turn away you are sure to make mischief in the land and cut off the ties of kinship. Those it is whom Allah has cursed, so He has made them deaf and blinded their eyes. Do they not reflect on the Qur'an? Or, are there locks on their hearts?".</w:t>
      </w:r>
    </w:p>
    <w:p>
      <w:pPr/>
      <w:r>
        <w:t>حَدَّثَنَا قُتَيْبَةُ بْنُ سَعِيدِ بْنِ جَمِيلِ بْنِ طَرِيفِ بْنِ عَبْدِ اللَّهِ الثَّقَفِيُّ، وَمُحَمَّدُ بْنُ عَبَّادٍ،</w:t>
        <w:br/>
        <w:t xml:space="preserve"> قَالاَ حَدَّثَنَا حَاتِمٌ، - وَهُوَ ابْنُ إِسْمَاعِيلَ - عَنْ مُعَاوِيَةَ، - وَهُوَ ابْنُ أَبِي مُزَرِّدٍ مَوْلَى بَنِي</w:t>
        <w:br/>
        <w:t xml:space="preserve"> هَاشِمٍ - حَدَّثَنِي عَمِّي أَبُو الْحُبَابِ، سَعِيدُ بْنُ يَسَارٍ عَنْ أَبِي هُرَيْرَةَ، قَالَ قَالَ رَسُولُ اللَّهِ</w:t>
        <w:br/>
        <w:t xml:space="preserve"> صلى الله عليه وسلم ‏"‏ إِنَّ اللَّهَ خَلَقَ الْخَلْقَ حَتَّى إِذَا فَرَغَ مِنْهُمْ قَامَتِ الرَّحِمُ فَقَالَتْ هَذَا</w:t>
        <w:br/>
        <w:t xml:space="preserve"> مَقَامُ الْعَائِذِ مِنَ الْقَطِيعَةِ ‏.‏ قَالَ نَعَمْ أَمَا تَرْضَيْنَ أَنْ أَصِلَ مَنْ وَصَلَكِ وَأَقْطَعَ مَنْ قَطَعَكِ قَالَتْ</w:t>
        <w:br/>
        <w:t xml:space="preserve"> بَلَى ‏.‏ قَالَ فَذَاكَ لَكِ ‏"‏ ‏.‏ ثُمَّ قَالَ رَسُولُ اللَّهِ صلى الله عليه وسلم ‏"‏ اقْرَءُوا إِنْ شِئْتُمْ ‏{‏</w:t>
        <w:br/>
        <w:t xml:space="preserve"> فَهَلْ عَسَيْتُمْ إِنْ تَوَلَّيْتُمْ أَنْ تُفْسِدُوا فِي الأَرْضِ وَتُقَطِّعُوا أَرْحَامَكُمْ * أُولَئِكَ الَّذِينَ لَعَنَهُمُ</w:t>
        <w:br/>
        <w:t xml:space="preserve"> اللَّهُ فَأَصَمَّهُمْ وَأَعْمَى أَبْصَارَهُمْ * أَفَلاَ يَتَدَبَّرُونَ الْقُرْآنَ أَمْ عَلَى قُلُوبٍ أَقْفَالُهَا‏}‏ ‏"‏ ‏.‏</w:t>
      </w:r>
    </w:p>
    <w:p>
      <w:pPr/>
      <w:r>
        <w:t>Reference : Sahih Muslim 2554In-book reference : Book 45, Hadith 18USC-MSA web (English) reference : Book 32, Hadith 6197   (deprecated numbering scheme)Report Error | Share | Copy ▼</w:t>
      </w:r>
    </w:p>
    <w:p>
      <w:r>
        <w:t>----------------------------------------</w:t>
      </w:r>
    </w:p>
    <w:p>
      <w:pPr/>
      <w:r>
        <w:t>'A'isha reported Allah's Messenger (ﷺ) as saying:The tie of kinship is suspended to the Throne and says: He who unites me Allah would unite him and he who severed me Allah would sever him.</w:t>
      </w:r>
    </w:p>
    <w:p>
      <w:pPr/>
      <w:r>
        <w:t xml:space="preserve">حَدَّثَنَا أَبُو بَكْرِ بْنُ أَبِي شَيْبَةَ، وَزُهَيْرُ بْنُ حَرْبٍ، - وَاللَّفْظُ لأَبِي بَكْرٍ - قَالاَ حَدَّثَنَا </w:t>
        <w:br/>
        <w:t xml:space="preserve"> وَكِيعٌ، عَنْ مُعَاوِيَةَ بْنِ أَبِي مُزَرِّدٍ، عَنْ يَزِيدَ بْنِ رُومَانَ، عَنْ عُرْوَةَ، عَنْ عَائِشَةَ، قَالَتْ قَالَ</w:t>
        <w:br/>
        <w:t xml:space="preserve"> رَسُولُ اللَّهِ صلى الله عليه وسلم ‏</w:t>
        <w:br/>
        <w:t>"‏ الرَّحِمُ مُعَلَّقَةٌ بِالْعَرْشِ تَقُولُ مَنْ وَصَلَنِي وَصَلَهُ اللَّهُ وَمَنْ</w:t>
        <w:br/>
        <w:t xml:space="preserve"> قَطَعَنِي قَطَعَهُ اللَّهُ ‏"‏ ‏.‏</w:t>
      </w:r>
    </w:p>
    <w:p>
      <w:pPr/>
      <w:r>
        <w:t>Reference : Sahih Muslim 2555In-book reference : Book 45, Hadith 19USC-MSA web (English) reference : Book 32, Hadith 6198   (deprecated numbering scheme)Report Error | Share | Copy ▼</w:t>
      </w:r>
    </w:p>
    <w:p>
      <w:r>
        <w:t>----------------------------------------</w:t>
      </w:r>
    </w:p>
    <w:p>
      <w:pPr/>
      <w:r>
        <w:t>Jubair b. Mut'im reported on the authority of his father that Allah's Messenger (ﷺ) said:The severer would not enter Paradise. Ibn Umar said that Sufyan (explained it as): One who severs the tie of kinship would not enter Paradise.</w:t>
      </w:r>
    </w:p>
    <w:p>
      <w:pPr/>
      <w:r>
        <w:t>حَدَّثَنِي زُهَيْرُ بْنُ حَرْبٍ، وَابْنُ أَبِي عُمَرَ، قَالاَ حَدَّثَنَا سُفْيَانُ، عَنِ الزُّهْرِيِّ، عَنْ مُحَمَّدِ،</w:t>
        <w:br/>
        <w:t xml:space="preserve"> بْنِ جُبَيْرِ بْنِ مُطْعِمٍ عَنْ أَبِيهِ، عَنِ النَّبِيِّ صلى الله عليه وسلم قَالَ ‏</w:t>
        <w:br/>
        <w:t>"‏ لاَ يَدْخُلُ الْجَنَّةَ قَاطِعٌ</w:t>
        <w:br/>
        <w:t xml:space="preserve"> ‏"‏ ‏.‏ قَالَ ابْنُ أَبِي عُمَرَ قَالَ سُفْيَانُ يَعْنِي قَاطِعَ رَحِمٍ ‏.‏</w:t>
      </w:r>
    </w:p>
    <w:p>
      <w:pPr/>
      <w:r>
        <w:t>Reference : Sahih Muslim 2556aIn-book reference : Book 45, Hadith 20USC-MSA web (English) reference : Book 32, Hadith 6199   (deprecated numbering scheme)Report Error | Share | Copy ▼</w:t>
      </w:r>
    </w:p>
    <w:p>
      <w:r>
        <w:t>----------------------------------------</w:t>
      </w:r>
    </w:p>
    <w:p>
      <w:pPr/>
      <w:r>
        <w:t>Jubair b. Mutlim reported that his father narrated to him that Allah's Messenger (ﷺ) said:The severer of the tie of kinship would not get into Paradise.</w:t>
      </w:r>
    </w:p>
    <w:p>
      <w:pPr/>
      <w:r>
        <w:t>حَدَّثَنِي عَبْدُ اللَّهِ بْنُ مُحَمَّدِ بْنِ أَسْمَاءَ الضُّبَعِيُّ، حَدَّثَنَا جُوَيْرِيَةُ، عَنْ مَالِكٍ، عَنِ الزُّهْرِيِّ،</w:t>
        <w:br/>
        <w:t xml:space="preserve"> أَنَّ مُحَمَّدَ بْنَ جُبَيْرِ بْنِ مُطْعِمٍ، أَخْبَرَهُ أَنَّ أَبَاهُ أَخْبَرَهُ أَنَّ رَسُولَ اللَّهِ صلى الله عليه وسلم</w:t>
        <w:br/>
        <w:t xml:space="preserve"> قَالَ ‏</w:t>
        <w:br/>
        <w:t>"‏ لاَ يَدْخُلُ الْجَنَّةَ قَاطِعُ رَحِمٍ ‏"‏ ‏.‏</w:t>
      </w:r>
    </w:p>
    <w:p>
      <w:pPr/>
      <w:r>
        <w:t>Reference : Sahih Muslim 2556bIn-book reference : Book 45, Hadith 21USC-MSA web (English) reference : Book 32, Hadith 6200   (deprecated numbering scheme)Report Error | Share | Copy ▼</w:t>
      </w:r>
    </w:p>
    <w:p>
      <w:r>
        <w:t>----------------------------------------</w:t>
      </w:r>
    </w:p>
    <w:p>
      <w:pPr/>
      <w:r>
        <w:t>This hadith has been narrated on the authority of Zuhri with the same chain of transmitters.</w:t>
      </w:r>
    </w:p>
    <w:p>
      <w:pPr/>
      <w:r>
        <w:t>حَدَّثَنَا مُحَمَّدُ بْنُ رَافِعٍ، وَعَبْدُ بْنُ حُمَيْدٍ، عَنْ عَبْدِ الرَّزَّاقِ، عَنْ مَعْمَرٍ، عَنِ الزُّهْرِيِّ،</w:t>
        <w:br/>
        <w:t xml:space="preserve"> بِهَذَا الإِسْنَادِ ‏.‏ مِثْلَهُ وَقَالَ سَمِعْتُ رَسُولَ اللَّهِ صلى الله عليه وسلم ‏.‏</w:t>
      </w:r>
    </w:p>
    <w:p>
      <w:pPr/>
      <w:r>
        <w:t>Reference : Sahih Muslim 2556cIn-book reference : Book 45, Hadith 22USC-MSA web (English) reference : Book 32, Hadith 6201   (deprecated numbering scheme)Report Error | Share | Copy ▼</w:t>
      </w:r>
    </w:p>
    <w:p>
      <w:r>
        <w:t>----------------------------------------</w:t>
      </w:r>
    </w:p>
    <w:p>
      <w:pPr/>
      <w:r>
        <w:t>Anas b. Malik reported:I heard Allah's Messenger (ﷺ) as saying: He who is desirous that his means of sustenance should be expanded for him or his age may be lengthened, should join the tie of relationship.</w:t>
      </w:r>
    </w:p>
    <w:p>
      <w:pPr/>
      <w:r>
        <w:t>حَدَّثَنِي حَرْمَلَةُ بْنُ يَحْيَى التُّجِيبِيُّ، أَخْبَرَنَا ابْنُ وَهْبٍ، أَخْبَرَنِي يُونُسُ، عَنِ ابْنِ شِهَابٍ،</w:t>
        <w:br/>
        <w:t xml:space="preserve"> عَنْ أَنَسِ بْنِ مَالِكٍ، قَالَ سَمِعْتُ رَسُولَ اللَّهِ صلى الله عليه وسلم يَقُولُ ‏</w:t>
        <w:br/>
        <w:t>"‏ مَنْ سَرَّهُ أَنْ يُبْسَطَ</w:t>
        <w:br/>
        <w:t xml:space="preserve"> عَلَيْهِ رِزْقُهُ أَوْ يُنْسَأَ فِي أَثَرِهِ فَلْيَصِلْ رَحِمَهُ ‏"‏ ‏.‏</w:t>
      </w:r>
    </w:p>
    <w:p>
      <w:pPr/>
      <w:r>
        <w:t>Reference : Sahih Muslim 2557aIn-book reference : Book 45, Hadith 23USC-MSA web (English) reference : Book 32, Hadith 6202   (deprecated numbering scheme)Report Error | Share | Copy ▼</w:t>
      </w:r>
    </w:p>
    <w:p>
      <w:r>
        <w:t>----------------------------------------</w:t>
      </w:r>
    </w:p>
    <w:p>
      <w:pPr/>
      <w:r>
        <w:t>Anas b. Malik reported that Allah's Messenger (ﷺ) said:He who likes that his sustenance should be expanded and his age may be lengthened should join the tie of kinship.</w:t>
      </w:r>
    </w:p>
    <w:p>
      <w:pPr/>
      <w:r>
        <w:t>وَحَدَّثَنِي عَبْدُ الْمَلِكِ بْنُ شُعَيْبِ بْنِ اللَّيْثِ، حَدَّثَنِي أَبِي، عَنْ جَدِّي، حَدَّثَنِي عُقَيْلُ بْنُ،</w:t>
        <w:br/>
        <w:t xml:space="preserve"> خَالِدٍ قَالَ قَالَ ابْنُ شِهَابٍ أَخْبَرَنِي أَنَسُ بْنُ مَالِكٍ، أَنَّ رَسُولَ اللَّهِ صلى الله عليه وسلم</w:t>
        <w:br/>
        <w:t xml:space="preserve"> قَالَ ‏</w:t>
        <w:br/>
        <w:t>"‏ مَنْ أَحَبَّ أَنْ يُبْسَطَ لَهُ فِي رِزْقِهِ وَيُنْسَأَ لَهُ فِي أَثَرِهِ فَلْيَصِلْ رَحِمَهُ ‏"‏ ‏.‏</w:t>
      </w:r>
    </w:p>
    <w:p>
      <w:pPr/>
      <w:r>
        <w:t>Reference : Sahih Muslim 2557bIn-book reference : Book 45, Hadith 24USC-MSA web (English) reference : Book 32, Hadith 6203   (deprecated numbering scheme)Report Error | Share | Copy ▼</w:t>
      </w:r>
    </w:p>
    <w:p>
      <w:r>
        <w:t>----------------------------------------</w:t>
      </w:r>
    </w:p>
    <w:p>
      <w:pPr/>
      <w:r>
        <w:t>Abu Huraira reported that a person said:Allah's Messenger, I have relatives with whom I try, to have close relationship, but they sever (this relation). I treat them well, but they treat me ill. I am sweet to them but they are harsh towards me. Upon this he (the Holy Prophet) said: If it is so as you say, then you in fact throw hot ashes (upon their faces) and there would always remain with you on behalf of Allah (an Angel to support you) who would keep you dominant over them so long as you adhere to this (path of righteousness).</w:t>
      </w:r>
    </w:p>
    <w:p>
      <w:pPr/>
      <w:r>
        <w:t xml:space="preserve">حَدَّثَنِي مُحَمَّدُ بْنُ الْمُثَنَّى، وَمُحَمَّدُ بْنُ بَشَّارٍ، - وَاللَّفْظُ لاِبْنِ الْمُثَنَّى - قَالاَ حَدَّثَنَا </w:t>
        <w:br/>
        <w:t xml:space="preserve"> مُحَمَّدُ بْنُ جَعْفَرٍ، حَدَّثَنَا شُعْبَةُ، قَالَ سَمِعْتُ الْعَلاَءَ بْنَ عَبْدِ الرَّحْمَنِ، يُحَدِّثُ عَنْ أَبِيهِ، عَنْ أَبِي،</w:t>
        <w:br/>
        <w:t xml:space="preserve"> هُرَيْرَةَ أَنَّ رَجُلاً، قَالَ يَا رَسُولَ اللَّهِ إِنَّ لِي قَرَابَةً أَصِلُهُمْ وَيَقْطَعُونِي وَأُحْسِنُ إِلَيْهِمْ وَيُسِيئُونَ</w:t>
        <w:br/>
        <w:t xml:space="preserve"> إِلَىَّ وَأَحْلُمُ عَنْهُمْ وَيَجْهَلُونَ عَلَىَّ ‏.‏ فَقَالَ ‏</w:t>
        <w:br/>
        <w:t>"‏ لَئِنْ كُنْتَ كَمَا قُلْتَ فَكَأَنَّمَا تُسِفُّهُمُ الْمَلَّ وَلاَ يَزَالُ</w:t>
        <w:br/>
        <w:t xml:space="preserve"> مَعَكَ مِنَ اللَّهِ ظَهِيرٌ عَلَيْهِمْ مَا دُمْتَ عَلَى ذَلِكَ ‏"‏ ‏.‏</w:t>
      </w:r>
    </w:p>
    <w:p>
      <w:pPr/>
      <w:r>
        <w:t>Reference : Sahih Muslim 2558aIn-book reference : Book 45, Hadith 25USC-MSA web (English) reference : Book 32, Hadith 6204   (deprecated numbering scheme)Report Error | Share | Copy ▼</w:t>
      </w:r>
    </w:p>
    <w:p>
      <w:r>
        <w:t>----------------------------------------</w:t>
      </w:r>
    </w:p>
    <w:p>
      <w:pPr/>
      <w:r>
        <w:t>Anas b. Malik reported Allah's Messenger (ﷺ) as saying:Neither nurse mutual hatred, nor jealousy, nor enmity, and become as fellow brothers and servants of Allah. It is not lawful for a Muslim that he should keep his relations estranged with his brother beyond three days.</w:t>
      </w:r>
    </w:p>
    <w:p>
      <w:pPr/>
      <w:r>
        <w:t>حَدَّثَنَا يَحْيَى بْنُ يَحْيَى، قَالَ قَرَأْتُ عَلَى مَالِكٍ عَنِ ابْنِ شِهَابٍ، عَنْ أَنَسِ بْنِ مَالِكٍ،</w:t>
        <w:br/>
        <w:t xml:space="preserve"> أَنَّ رَسُولَ اللَّهِ صلى الله عليه وسلم قَالَ ‏</w:t>
        <w:br/>
        <w:t>"‏ لاَ تَبَاغَضُوا وَلاَ تَحَاسَدُوا وَلاَ تَدَابَرُوا وَكُونُوا</w:t>
        <w:br/>
        <w:t xml:space="preserve"> عِبَادَ اللَّهِ إِخْوَانًا وَلاَ يَحِلُّ لِمُسْلِمٍ أَنْ يَهْجُرَ أَخَاهُ فَوْقَ ثَلاَثٍ ‏"‏ ‏.‏</w:t>
      </w:r>
    </w:p>
    <w:p>
      <w:pPr/>
      <w:r>
        <w:t>Reference : Sahih Muslim 2558bIn-book reference : Book 45, Hadith 26USC-MSA web (English) reference : Book 32, Hadith 6205   (deprecated numbering scheme)Report Error | Share | Copy ▼</w:t>
      </w:r>
    </w:p>
    <w:p>
      <w:r>
        <w:t>----------------------------------------</w:t>
      </w:r>
    </w:p>
    <w:p>
      <w:pPr/>
      <w:r>
        <w:t>Anas b. Malik reported Allah's Messenger (ﷺ) as saying like this. This hadith has been narrated through another chain of transmitters.</w:t>
      </w:r>
    </w:p>
    <w:p>
      <w:pPr/>
      <w:r>
        <w:t>حَدَّثَنَا حَاجِبُ بْنُ الْوَلِيدِ، حَدَّثَنَا مُحَمَّدُ بْنُ حَرْبٍ، حَدَّثَنَا مُحَمَّدُ بْنُ الْوَلِيدِ الزُّبَيْدِيُّ،</w:t>
        <w:br/>
        <w:t xml:space="preserve"> عَنِ الزُّهْرِيِّ، أَخْبَرَنِي أَنَسُ بْنُ مَالِكٍ، أَنَّ رَسُولَ اللَّهِ صلى الله عليه وسلم قَالَ ح </w:t>
        <w:br/>
        <w:t xml:space="preserve"> وَحَدَّثَنِيهِ حَرْمَلَةُ بْنُ يَحْيَى، أَخْبَرَنِي ابْنُ وَهْبٍ، أَخْبَرَنِي يُونُسُ، عَنِ ابْنِ شِهَابٍ،</w:t>
        <w:br/>
        <w:t xml:space="preserve"> عَنْ أَنَسٍ، عَنِ النَّبِيِّ صلى الله عليه وسلم بِمِثْلِ حَدِيثِ مَالِكٍ ‏.‏</w:t>
      </w:r>
    </w:p>
    <w:p>
      <w:pPr/>
      <w:r>
        <w:t>Reference : Sahih Muslim 2559aIn-book reference : Book 45, Hadith 27USC-MSA web (English) reference : Book 32, Hadith 6206   (deprecated numbering scheme)Report Error | Share | Copy ▼</w:t>
      </w:r>
    </w:p>
    <w:p>
      <w:r>
        <w:t>----------------------------------------</w:t>
      </w:r>
    </w:p>
    <w:p>
      <w:pPr/>
      <w:r>
        <w:t>This hadith has been narrated on the authority of Zuhri with the same chain of transmitters with the addition of Ibn Uyaina (and the words are):" Do not cut off (mutual relations)."</w:t>
      </w:r>
    </w:p>
    <w:p>
      <w:pPr/>
      <w:r>
        <w:t xml:space="preserve">حَدَّثَنَا زُهَيْرُ بْنُ حَرْبٍ، وَابْنُ أَبِي عُمَرَ، وَعَمْرٌو النَّاقِدُ، جَمِيعًا عَنِ ابْنِ عُيَيْنَةَ، عَنِ </w:t>
        <w:br/>
        <w:t xml:space="preserve"> الزُّهْرِيِّ، بِهَذَا الإِسْنَادِ وَزَادَ ابْنُ عُيَيْنَةَ ‏</w:t>
        <w:br/>
        <w:t>"‏ وَلاَ تَقَاطَعُوا ‏"‏ ‏.‏</w:t>
      </w:r>
    </w:p>
    <w:p>
      <w:pPr/>
      <w:r>
        <w:t>Reference : Sahih Muslim 2559bIn-book reference : Book 45, Hadith 28USC-MSA web (English) reference : Book 32, Hadith 6207   (deprecated numbering scheme)Report Error | Share | Copy ▼</w:t>
      </w:r>
    </w:p>
    <w:p>
      <w:r>
        <w:t>----------------------------------------</w:t>
      </w:r>
    </w:p>
    <w:p>
      <w:pPr/>
      <w:r>
        <w:t>This hadith has been narrated through another chain of transmitters and the hadith transmitted on the authority of Abd al-Razziq (the words are):" Neither nurse grudge nor sever (the ties of kinship), nor nurse enmity."</w:t>
      </w:r>
    </w:p>
    <w:p>
      <w:pPr/>
      <w:r>
        <w:t>حَدَّثَنَا أَبُو كَامِلٍ، حَدَّثَنَا يَزِيدُ يَعْنِي ابْنَ زُرَيْعٍ، ح وَحَدَّثَنَا مُحَمَّدُ بْنُ رَافِعٍ، وَعَبْدُ،</w:t>
        <w:br/>
        <w:t xml:space="preserve"> بْنُ حُمَيْدٍ كِلاَهُمَا عَنْ عَبْدِ الرَّزَّاقِ، جَمِيعًا عَنْ مَعْمَرٍ، عَنِ الزُّهْرِيِّ، بِهَذَا الإِسْنَادِ ‏.‏ أَمَّا رِوَايَةُ</w:t>
        <w:br/>
        <w:t xml:space="preserve"> يَزِيدَ عَنْهُ فَكَرِوَايَةِ سُفْيَانَ عَنِ الزُّهْرِيِّ يَذْكُرُ الْخِصَالَ الأَرْبَعَةَ جَمِيعًا وَأَمَّا حَدِيثُ عَبْدِ الرَّزَّاقِ</w:t>
        <w:br/>
        <w:t xml:space="preserve"> ‏</w:t>
        <w:br/>
        <w:t>"‏ وَلاَ تَحَاسَدُوا وَلاَ تَقَاطَعُوا وَلاَ تَدَابَرُوا ‏"‏ ‏.‏</w:t>
      </w:r>
    </w:p>
    <w:p>
      <w:pPr/>
      <w:r>
        <w:t>Reference : Sahih Muslim 2559cIn-book reference : Book 45, Hadith 29USC-MSA web (English) reference : Book 32, Hadith 6208   (deprecated numbering scheme)Report Error | Share | Copy ▼</w:t>
      </w:r>
    </w:p>
    <w:p>
      <w:r>
        <w:t>----------------------------------------</w:t>
      </w:r>
    </w:p>
    <w:p>
      <w:pPr/>
      <w:r>
        <w:t>Anas reported Allah's Apostle (ﷺ) as saying:Nurse no grudge, nurse no aversion and do not sever ties of kinship and live like fellow-brothers as servants of Allah. This hadith has been narrated on the authority of Shu'ba with the same chain of transmitters but with this addition:" As Allah has commanded you."</w:t>
      </w:r>
    </w:p>
    <w:p>
      <w:pPr/>
      <w:r>
        <w:t>وَحَدَّثَنَا مُحَمَّدُ بْنُ الْمُثَنَّى، حَدَّثَنَا أَبُو دَاوُدَ، حَدَّثَنَا شُعْبَةُ، عَنْ قَتَادَةَ، عَنْ أَنَسٍ، أَنَّوسلم قَالَ ‏"‏ لاَ تَحَاسَدُوا وَلاَ تَبَاغَضُوا وَلاَ تَقَاطَعُوا وَكُونُوا عِبَادَ</w:t>
        <w:br/>
        <w:t xml:space="preserve"> اللَّهِ إِخْوَانًا ‏"‏ ‏.‏ </w:t>
        <w:br/>
        <w:t xml:space="preserve"> حَدَّثَنِيهِ عَلِيُّ بْنُ نَصْرٍ الْجَهْضَمِيُّ، حَدَّثَنَا وَهْبُ بْنُ جَرِيرٍ، حَدَّثَنَا شُعْبَةُ، بِهَذَا الإِسْنَادِ</w:t>
        <w:br/>
        <w:t xml:space="preserve"> مِثْلَهُ وَزَادَ ‏"‏ كَمَا أَمَرَكُمُ اللَّهُ ‏"‏ ‏.‏</w:t>
      </w:r>
    </w:p>
    <w:p>
      <w:pPr/>
      <w:r>
        <w:t>Reference : Sahih Muslim 2559d, eIn-book reference : Book 45, Hadith 30USC-MSA web (English) reference : Book 32, Hadith 6209   (deprecated numbering scheme)Report Error | Share | Copy ▼</w:t>
      </w:r>
    </w:p>
    <w:p>
      <w:r>
        <w:t>----------------------------------------</w:t>
      </w:r>
    </w:p>
    <w:p>
      <w:pPr/>
      <w:r>
        <w:t>Abu Ayyub Ansiri reported Allah's Messenger (ﷺ) as saying:It is not permissible for a Muslim to have estranged relations with his brother beyond three nights, the one turning one way and the other turning the other way when they meet; the better of the two is one who is the first to give a greeting.</w:t>
      </w:r>
    </w:p>
    <w:p>
      <w:pPr/>
      <w:r>
        <w:t>حَدَّثَنَا يَحْيَى بْنُ يَحْيَى، قَالَ قَرَأْتُ عَلَى مَالِكٍ عَنِ ابْنِ شِهَابٍ، عَنْ عَطَاءِ بْنِ يَزِيدَ،</w:t>
        <w:br/>
        <w:t xml:space="preserve"> اللَّيْثِيِّ عَنْ أَبِي أَيُّوبَ الأَنْصَارِيِّ، أَنَّ رَسُولَ اللَّهِ صلى الله عليه وسلم قَالَ ‏</w:t>
        <w:br/>
        <w:t>"‏ لاَ يَحِلُّ لِمُسْلِمٍ</w:t>
        <w:br/>
        <w:t xml:space="preserve"> أَنْ يَهْجُرَ أَخَاهُ فَوْقَ ثَلاَثِ لَيَالٍ يَلْتَقِيَانِ فَيُعْرِضُ هَذَا وَيُعْرِضُ هَذَا وَخَيْرُهُمَا الَّذِي يَبْدَأُ</w:t>
        <w:br/>
        <w:t xml:space="preserve"> بِالسَّلاَمِ ‏"‏ ‏.‏</w:t>
      </w:r>
    </w:p>
    <w:p>
      <w:pPr/>
      <w:r>
        <w:t>Reference : Sahih Muslim 2560aIn-book reference : Book 45, Hadith 31USC-MSA web (English) reference : Book 32, Hadith 6210   (deprecated numbering scheme)Report Error | Share | Copy ▼</w:t>
      </w:r>
    </w:p>
    <w:p>
      <w:r>
        <w:t>----------------------------------------</w:t>
      </w:r>
    </w:p>
    <w:p>
      <w:pPr/>
      <w:r>
        <w:t>This hadith has been transmitted on the authority of Zuhri with a slight variation of wording (and the words are):" The one turning away and the other turning away when they meet and one avoids the other and the other also avoids him."</w:t>
      </w:r>
    </w:p>
    <w:p>
      <w:pPr/>
      <w:r>
        <w:t xml:space="preserve">حَدَّثَنَا قُتَيْبَةُ بْنُ سَعِيدٍ، وَأَبُو بَكْرِ بْنُ أَبِي شَيْبَةَ وَزُهَيْرُ بْنُ حَرْبٍ قَالُوا حَدَّثَنَا </w:t>
        <w:br/>
        <w:t xml:space="preserve"> سُفْيَانُ، ح وَحَدَّثَنِي حَرْمَلَةُ بْنُ يَحْيَى، أَخْبَرَنَا ابْنُ وَهْبٍ، أَخْبَرَنِي يُونُسُ، ح وَحَدَّثَنَا حَاجِبُ،</w:t>
        <w:br/>
        <w:t xml:space="preserve"> بْنُ الْوَلِيدِ حَدَّثَنَا مُحَمَّدُ بْنُ حَرْبٍ، عَنِ الزُّبَيْدِيِّ، ح وَحَدَّثَنَا إِسْحَاقُ بْنُ إِبْرَاهِيمَ الْحَنْظَلِيُّ، وَمُحَمَّدُ،</w:t>
        <w:br/>
        <w:t xml:space="preserve"> بْنُ رَافِعٍ وَعَبْدُ بْنُ حُمَيْدٍ عَنْ عَبْدِ الرَّزَّاقِ، عَنْ مَعْمَرٍ، كُلُّهُمْ عَنِ الزُّهْرِيِّ، بِإِسْنَادِ مَالِكٍ وَمِثْلِ</w:t>
        <w:br/>
        <w:t xml:space="preserve"> حَدِيثِهِ إِلاَّ قَوْلَهُ ‏"‏ فَيُعْرِضُ هَذَا وَيُعْرِضُ هَذَا ‏"‏ ‏.‏ فَإِنَّهُمْ جَمِيعًا قَالُوا فِي حَدِيثِهِمْ غَيْرَ</w:t>
        <w:br/>
        <w:t xml:space="preserve"> مَالِكٍ ‏"‏ فَيَصُدُّ هَذَا وَيَصُدُّ هَذَا ‏"‏ ‏.‏</w:t>
      </w:r>
    </w:p>
    <w:p>
      <w:pPr/>
      <w:r>
        <w:t>Reference : Sahih Muslim 2560bIn-book reference : Book 45, Hadith 32USC-MSA web (English) reference : Book 32, Hadith 6211   (deprecated numbering scheme)Report Error | Share | Copy ▼</w:t>
      </w:r>
    </w:p>
    <w:p>
      <w:r>
        <w:t>----------------------------------------</w:t>
      </w:r>
    </w:p>
    <w:p>
      <w:pPr/>
      <w:r>
        <w:t>'Abdullah b. 'Umar reported Allah's Messenger (ﷺ) as saying:It is not permissible for a Muslim to have estranged relations with his brother beyond three days.</w:t>
      </w:r>
    </w:p>
    <w:p>
      <w:pPr/>
      <w:r>
        <w:t>حَدَّثَنَا مُحَمَّدُ بْنُ رَافِعٍ، حَدَّثَنَا مُحَمَّدُ بْنُ أَبِي فُدَيْكٍ، أَخْبَرَنَا الضَّحَّاكُ، - وَهُوَ ابْنُ</w:t>
        <w:br/>
        <w:t xml:space="preserve"> عُثْمَانَ - عَنْ نَافِعٍ، عَنْ عَبْدِ اللَّهِ بْنِ عُمَرَ، أَنَّ رَسُولَ اللَّهِ صلى الله عليه وسلم قَالَ ‏</w:t>
        <w:br/>
        <w:t>"‏ لاَ</w:t>
        <w:br/>
        <w:t xml:space="preserve"> يَحِلُّ لِلْمُؤْمِنِ أَنْ يَهْجُرَ أَخَاهُ فَوْقَ ثَلاَثَةِ أَيَّامٍ ‏"‏ ‏.‏</w:t>
      </w:r>
    </w:p>
    <w:p>
      <w:pPr/>
      <w:r>
        <w:t>Reference : Sahih Muslim 2561In-book reference : Book 45, Hadith 33USC-MSA web (English) reference : Book 32, Hadith 6212   (deprecated numbering scheme)Report Error | Share | Copy ▼</w:t>
      </w:r>
    </w:p>
    <w:p>
      <w:r>
        <w:t>----------------------------------------</w:t>
      </w:r>
    </w:p>
    <w:p>
      <w:pPr/>
      <w:r>
        <w:t>Abu Huraira reported Allah's Messenger (ﷺ) as saying:There should be no estranged relations beyond three days.</w:t>
      </w:r>
    </w:p>
    <w:p>
      <w:pPr/>
      <w:r>
        <w:t xml:space="preserve">حَدَّثَنَا قُتَيْبَةُ بْنُ سَعِيدٍ، حَدَّثَنَا عَبْدُ الْعَزِيزِ، - يَعْنِي ابْنَ مُحَمَّدٍ - عَنِ الْعَلاَءِ، عَنْ </w:t>
        <w:br/>
        <w:t xml:space="preserve"> أَبِيهِ، عَنْ أَبِي هُرَيْرَةَ، أَنَّ رَسُولَ اللَّهِ صلى الله عليه وسلم قَالَ ‏</w:t>
        <w:br/>
        <w:t>"‏ لاَ هِجْرَةَ بَعْدَ ثَلاَثٍ ‏"‏</w:t>
        <w:br/>
        <w:t xml:space="preserve"> ‏.‏</w:t>
      </w:r>
    </w:p>
    <w:p>
      <w:pPr/>
      <w:r>
        <w:t>Reference : Sahih Muslim 2562In-book reference : Book 45, Hadith 34USC-MSA web (English) reference : Book 32, Hadith 6213   (deprecated numbering scheme)Report Error | Share | Copy ▼</w:t>
      </w:r>
    </w:p>
    <w:p>
      <w:r>
        <w:t>----------------------------------------</w:t>
      </w:r>
    </w:p>
    <w:p>
      <w:pPr/>
      <w:r>
        <w:t>Abu Huraira reported Allah's Messenger (ﷺ) as saying:Avoid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p>
    <w:p>
      <w:pPr/>
      <w:r>
        <w:t xml:space="preserve">حَدَّثَنَا يَحْيَى بْنُ يَحْيَى، قَالَ قَرَأْتُ عَلَى مَالِكٍ عَنْ أَبِي الزِّنَادِ، عَنِ الأَعْرَجِ، عَنْ </w:t>
        <w:br/>
        <w:t xml:space="preserve"> أَبِي هُرَيْرَةَ، أَنَّ رَسُولَ اللَّهِ صلى الله عليه وسلم قَالَ ‏</w:t>
        <w:br/>
        <w:t>"‏ إِيَّاكُمْ وَالظَّنَّ فَإِنَّ الظَّنَّ أَكْذَبُ الْحَدِيثِ</w:t>
        <w:br/>
        <w:t xml:space="preserve"> وَلاَ تَحَسَّسُوا وَلاَ تَجَسَّسُوا وَلاَ تَنَافَسُوا وَلاَ تَحَاسَدُوا وَلاَ تَبَاغَضُوا وَلاَ تَدَابَرُوا وَكُونُوا</w:t>
        <w:br/>
        <w:t xml:space="preserve"> عِبَادَ اللَّهِ إِخْوَانًا ‏"‏ ‏.‏</w:t>
      </w:r>
    </w:p>
    <w:p>
      <w:pPr/>
      <w:r>
        <w:t>Reference : Sahih Muslim 2563aIn-book reference : Book 45, Hadith 35USC-MSA web (English) reference : Book 32, Hadith 6214   (deprecated numbering scheme)Report Error | Share | Copy ▼</w:t>
      </w:r>
    </w:p>
    <w:p>
      <w:r>
        <w:t>----------------------------------------</w:t>
      </w:r>
    </w:p>
    <w:p>
      <w:pPr/>
      <w:r>
        <w:t>Abu Huraira reported Allah's Messenger (ﷺ) as saying:Don't have estranged relations (with the others) and don't nurse enmity and don't enter into a transaction when the other (has already entered) and be fellow-brothers and servants of Allah.</w:t>
      </w:r>
    </w:p>
    <w:p>
      <w:pPr/>
      <w:r>
        <w:t xml:space="preserve">حَدَّثَنَا قُتَيْبَةُ بْنُ سَعِيدٍ، حَدَّثَنَا عَبْدُ الْعَزِيزِ، - يَعْنِي ابْنَ مُحَمَّدٍ - عَنِ الْعَلاَءِ، عَنْ </w:t>
        <w:br/>
        <w:t xml:space="preserve"> أَبِيهِ، عَنْ أَبِي هُرَيْرَةَ، أَنَّ رَسُولَ اللَّهِ صلى الله عليه وسلم قَالَ ‏</w:t>
        <w:br/>
        <w:t>"‏ لاَ تَهَجَّرُوا وَلاَ تَدَابَرُوا</w:t>
        <w:br/>
        <w:t xml:space="preserve"> وَلاَ تَحَسَّسُوا وَلاَ يَبِعْ بَعْضُكُمْ عَلَى بَيْعِ بَعْضٍ وَكُونُوا عِبَادَ اللَّهِ إِخْوَانًا ‏"‏ ‏.‏</w:t>
      </w:r>
    </w:p>
    <w:p>
      <w:pPr/>
      <w:r>
        <w:t>Reference : Sahih Muslim 2563bIn-book reference : Book 45, Hadith 36USC-MSA web (English) reference : Book 32, Hadith 6215   (deprecated numbering scheme)Report Error | Share | Copy ▼</w:t>
      </w:r>
    </w:p>
    <w:p>
      <w:r>
        <w:t>----------------------------------------</w:t>
      </w:r>
    </w:p>
    <w:p>
      <w:pPr/>
      <w:r>
        <w:t>Abu Huraira reported Allah's Messenger (ﷺ) as saying. Don't nurse malice against one another, don't nurse aversion against one another and don't be inquisitive about one another and don't outbid one another (with a view to raising the price) and be fellow-brothers and servants of Allah.</w:t>
      </w:r>
    </w:p>
    <w:p>
      <w:pPr/>
      <w:r>
        <w:t>حَدَّثَنَا إِسْحَاقُ بْنُ إِبْرَاهِيمَ، أَخْبَرَنَا جَرِيرٌ، عَنِ الأَعْمَشِ، عَنْ أَبِي صَالِحٍ، عَنْ أَبِي،</w:t>
        <w:br/>
        <w:t xml:space="preserve"> هُرَيْرَةَ قَالَ قَالَ رَسُولُ اللَّهِ صلى الله عليه وسلم ‏</w:t>
        <w:br/>
        <w:t>"‏ لاَ تَحَاسَدُوا وَلاَ تَبَاغَضُوا وَلاَ تَجَسَّسُوا</w:t>
        <w:br/>
        <w:t xml:space="preserve"> وَلاَ تَحَسَّسُوا وَلاَ تَنَاجَشُوا وَكُونُوا عِبَادَ اللَّهِ إِخْوَانًا ‏"‏ ‏.‏</w:t>
      </w:r>
    </w:p>
    <w:p>
      <w:pPr/>
      <w:r>
        <w:t>Reference : Sahih Muslim 2563cIn-book reference : Book 45, Hadith 37USC-MSA web (English) reference : Book 32, Hadith 6216   (deprecated numbering scheme)Report Error | Share | Copy ▼</w:t>
      </w:r>
    </w:p>
    <w:p>
      <w:r>
        <w:t>----------------------------------------</w:t>
      </w:r>
    </w:p>
    <w:p>
      <w:pPr/>
      <w:r>
        <w:t>This hadith has been narrated on the authority of A'mash with the same chain of transmit ters (and the words are):" Don't sever relations of kinship, don't bear enmity against one another, don't bear aversion against one another and don't feel envy against the other and live as fellow-brothers as Allah has commanded you.</w:t>
      </w:r>
    </w:p>
    <w:p>
      <w:pPr/>
      <w:r>
        <w:t>حَدَّثَنَا الْحَسَنُ بْنُ عَلِيٍّ الْحُلْوَانِيُّ، وَعَلِيُّ بْنُ نَصْرٍ الْجَهْضَمِيُّ، قَالاَ حَدَّثَنَا وَهْبُ،</w:t>
        <w:br/>
        <w:t xml:space="preserve"> بْنُ جَرِيرٍ حَدَّثَنَا شُعْبَةُ، عَنِ الأَعْمَشِ، بِهَذَا الإِسْنَادِ ‏</w:t>
        <w:br/>
        <w:t>"‏ لاَ تَقَاطَعُوا وَلاَ تَدَابَرُوا وَلاَ تَبَاغَضُوا</w:t>
        <w:br/>
        <w:t xml:space="preserve"> وَلاَ تَحَاسَدُوا وَكُونُوا إِخْوَانًا كَمَا أَمَرَكُمُ اللَّهُ ‏"‏ ‏.‏</w:t>
      </w:r>
    </w:p>
    <w:p>
      <w:pPr/>
      <w:r>
        <w:t>Reference : Sahih Muslim 2563dIn-book reference : Book 45, Hadith 38USC-MSA web (English) reference : Book 32, Hadith 6217   (deprecated numbering scheme)Report Error | Share | Copy ▼</w:t>
      </w:r>
    </w:p>
    <w:p>
      <w:r>
        <w:t>----------------------------------------</w:t>
      </w:r>
    </w:p>
    <w:p>
      <w:pPr/>
      <w:r>
        <w:t>Abu Huraira reported Allah's Messenger (ﷺ) as saying:Don't bear aversion against one another and don't be jealous of one another and be servants of Allah.</w:t>
      </w:r>
    </w:p>
    <w:p>
      <w:pPr/>
      <w:r>
        <w:t xml:space="preserve">وَحَدَّثَنِي أَحْمَدُ بْنُ سَعِيدٍ الدَّارِمِيُّ، حَدَّثَنَا حَبَّانُ، حَدَّثَنَا وُهَيْبٌ، حَدَّثَنَا سُهَيْلٌ، عَنْ </w:t>
        <w:br/>
        <w:t xml:space="preserve"> أَبِيهِ، عَنْ أَبِي هُرَيْرَةَ، عَنِ النَّبِيِّ صلى الله عليه وسلم قَالَ ‏</w:t>
        <w:br/>
        <w:t>"‏ لاَ تَبَاغَضُوا وَلاَ تَدَابَرُوا وَلاَ</w:t>
        <w:br/>
        <w:t xml:space="preserve"> تَنَافَسُوا وَكُونُوا عِبَادَ اللَّهِ إِخْوَانًا ‏"‏ ‏.‏</w:t>
      </w:r>
    </w:p>
    <w:p>
      <w:pPr/>
      <w:r>
        <w:t>Reference : Sahih Muslim 2563eIn-book reference : Book 45, Hadith 39USC-MSA web (English) reference : Book 32, Hadith 6218   (deprecated numbering scheme)Report Error | Share | Copy ▼</w:t>
      </w:r>
    </w:p>
    <w:p>
      <w:r>
        <w:t>----------------------------------------</w:t>
      </w:r>
    </w:p>
    <w:p>
      <w:pPr/>
      <w:r>
        <w:t>Abu Huraira reported Allah's Messenger (ﷺ) as saying:Don't nurse grudge and don't bid him out for raising the price and don't nurse aversion or enmity and don't enter into a transaction when the others have entered into that transaction and be as fellow-brothers and servants of Allah. A Muslim is the brother of a Muslim. He neither oppresses him nor humiliates him nor looks down upon him. The piety is here, (and while saying so) he pointed towards his chest thrice. It is a serious evil for a Muslim that he should look down upon his brother Muslim. All things of a Muslim are inviolable for his brother in faith: his blood, his wealth and his honour.</w:t>
      </w:r>
    </w:p>
    <w:p>
      <w:pPr/>
      <w:r>
        <w:t>حَدَّثَنَا عَبْدُ اللَّهِ بْنُ مَسْلَمَةَ بْنِ قَعْنَبٍ، حَدَّثَنَا دَاوُدُ، - يَعْنِي ابْنَ قَيْسٍ - عَنْ أَبِي،</w:t>
        <w:br/>
        <w:t xml:space="preserve"> سَعِيدٍ مَوْلَى عَامِرِ بْنِ كُرَيْزٍ عَنْ أَبِي هُرَيْرَةَ، قَالَ قَالَ رَسُولُ اللَّهِ صلى الله عليه وسلم</w:t>
        <w:br/>
        <w:t xml:space="preserve"> ‏"‏ لاَ تَحَاسَدُوا وَلاَ تَنَاجَشُوا وَلاَ تَبَاغَضُوا وَلاَ تَدَابَرُوا وَلاَ يَبِعْ بَعْضُكُمْ عَلَى بَيْعِ بَعْضٍ</w:t>
        <w:br/>
        <w:t xml:space="preserve"> وَكُونُوا عِبَادَ اللَّهِ إِخْوَانًا ‏.‏ الْمُسْلِمُ أَخُو الْمُسْلِمِ لاَ يَظْلِمُهُ وَلاَ يَخْذُلُهُ وَلاَ يَحْقِرُهُ ‏.‏ التَّقْوَى</w:t>
        <w:br/>
        <w:t xml:space="preserve"> هَا هُنَا ‏"‏ ‏.‏ وَيُشِيرُ إِلَى صَدْرِهِ ثَلاَثَ مَرَّاتٍ ‏"‏ بِحَسْبِ امْرِئٍ مِنَ الشَّرِّ أَنْ يَحْقِرَ أَخَاهُ الْمُسْلِمَ</w:t>
        <w:br/>
        <w:t xml:space="preserve"> كُلُّ الْمُسْلِمِ عَلَى الْمُسْلِمِ حَرَامٌ دَمُهُ وَمَالُهُ وَعِرْضُهُ ‏"‏ ‏.‏</w:t>
      </w:r>
    </w:p>
    <w:p>
      <w:pPr/>
      <w:r>
        <w:t>Reference : Sahih Muslim 2564aIn-book reference : Book 45, Hadith 40USC-MSA web (English) reference : Book 32, Hadith 6219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