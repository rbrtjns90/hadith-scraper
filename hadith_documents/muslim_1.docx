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Faith - Sunnah.com - Sayings and Teachings of Prophet Muhammad (صلى الله عليه و سلم)</w:t>
      </w:r>
    </w:p>
    <w:p>
      <w:pPr/>
      <w:r>
        <w:t>It is narrated on the authority of Yahya b. Ya'mur that the first man who discussed qadr (Divine Decree) in Basra was Ma'bad al-Juhani. I along with Humaid b. 'Abdur-Rahman Himyari set out for pilgrimage or for 'Umrah and said:Should it so happen that we come into contact with one of the Companions of the Messenger of Allah (peace be upon him) we shall ask him about what is talked about taqdir (Divine Decree). Accidentally we came across Abdullah ibn Umar ibn al-Khattab, while he was entering the mosque. My companion and I surrounded him. One of us (stood) on his right and the other stood on his left. I expected that my companion would authorize me to speak. I therefore said: Abu Abdur Rahman! There have appeared some people in our land who recite the Qur'an and pursue knowledge. And then after talking about their affairs, added: They (such people) claim that there is no such thing as Divine Decree and events are not predestined. He (Abdullah ibn Umar) said: When you happen to meet such people tell them that I have nothing to do with them and they have nothing to do with me. And verily they are in no way responsible for my (belief). Abdullah ibn Umar swore by Him (the Lord) (and said): If any one of them (who does not believe in the Divine Decree) had with him gold equal to the bulk of (the mountain) Uhud and spent it (in the way of Allah), Allah would not accept it unless he affirmed his faith in Divine Decree. He further said: My father, Umar ibn al-Khattab, told me: One day we were sitting in the company of Allah's Apostle (peace be upon him) when there appeared before us a man dressed in pure white clothes, his hair extraordinarily black. There were no signs of travel on him. None amongst us recognized him. At last he sat with the Apostle (peace be upon him) He knelt before him placed his palms on his thighs and said: Muhammad, inform me about al-Islam. The Messenger of Allah (peace be upon him) said: Al-Islam implies that you testify that there is no god but Allah and that Muhammad is the messenger of Allah, and you establish prayer, pay Zakat, observe the fast of Ramadan, and perform pilgrimage to the (House) if you are solvent enough (to bear the expense of) the journey. He (the inquirer) said: You have told the truth. He (Umar ibn al-Khattab) said: It amazed us that he would put the question and then he would himself verify the truth. He (the inquirer) said: Inform me about Iman (faith). He (the Holy Prophet) replied: That you affirm your faith in Allah, in His angels, in His Books, in His Apostles, in the Day of Judgment, and you affirm your faith in the Divine Decree about good and evil. He (the inquirer) said: You have told the truth. He (the inquirer) again said: Inform me about al-Ihsan (performance of good deeds). He (the Holy Prophet) said: That you worship Allah as if you are seeing Him, for though you don't see Him, He, verily, sees you. He (the enquirer) again said: Inform me about the hour (of the Doom). He (the Holy Prophet) remarked: One who is asked knows no more than the one who is inquiring (about it). He (the inquirer) said: Tell me some of its indications. He (the Holy Prophet) said: That the slave-girl will give birth to her mistress and master, that you will find barefooted, destitute goat-herds vying with one another in the construction of magnificent buildings. He (the narrator, Umar ibn al-Khattab) said: Then he (the inquirer) went on his way but I stayed with him (the Holy Prophet) for a long while. He then, said to me: Umar, do you know who this inquirer was? I replied: Allah and His Apostle knows best. He (the Holy Prophet) remarked: He was Gabriel (the angel). He came to you in order to instruct you in matters of religion.</w:t>
      </w:r>
    </w:p>
    <w:p>
      <w:pPr/>
      <w:r>
        <w:t>حَدَّثَنِي أَبُو خَيْثَمَةَ، زُهَيْرُ بْنُ حَرْبٍ حَدَّثَنَا وَكِيعٌ، عَنْ كَهْمَسٍ، عَنْ عَبْدِ اللَّهِ بْنِ بُرَيْدَةَ، عَنْ يَحْيَى بْنِ يَعْمَرَ، ح وَحَدَّثَنَا عُبَيْدُ اللَّهِ بْنُ مُعَاذٍ الْعَنْبَرِيُّ، - وَهَذَا حَدِيثُهُ - حَدَّثَنَا أَبِي، حَدَّثَنَا كَهْمَسٌ، عَنِ ابْنِ بُرَيْدَةَ، عَنْ يَحْيَى بْنِ يَعْمَرَ، قَالَ كَانَ أَوَّلَ مَنْ قَالَ فِي الْقَدَرِ بِالْبَصْرَةِ مَعْبَدٌ الْجُهَنِيُّ فَانْطَلَقْتُ أَنَا وَحُمَيْدُ بْنُ عَبْدِ الرَّحْمَنِ الْحِمْيَرِيُّ حَاجَّيْنِ أَوْ مُعْتَمِرَيْنِ فَقُلْنَا لَوْ لَقِينَا أَحَدًا مِنْ أَصْحَابِ رَسُولِ اللَّهِ صلى الله عليه وسلم فَسَأَلْنَاهُ عَمَّا يَقُولُ هَؤُلاَءِ فِي الْقَدَرِ فَوُفِّقَ لَنَا عَبْدُ اللَّهِ بْنُ عُمَرَ بْنِ الْخَطَّابِ دَاخِلاً الْمَسْجِدَ فَاكْتَنَفْتُهُ أَنَا وَصَاحِبِي أَحَدُنَا عَنْ يَمِينِهِ وَالآخَرُ عَنْ شِمَالِهِ فَظَنَنْتُ أَنَّ صَاحِبِي سَيَكِلُ الْكَلاَمَ إِلَىَّ فَقُلْتُ أَبَا عَبْدِ الرَّحْمَنِ إِنَّهُ قَدْ ظَهَرَ قِبَلَنَا نَاسٌ يَقْرَءُونَ الْقُرْآنَ وَيَتَقَفَّرُونَ الْعِلْمَ - وَذَكَرَ مِنْ شَأْنِهِمْ - وَأَنَّهُمْ يَزْعُمُونَ أَنْ لاَ قَدَرَ وَأَنَّ الأَمْرَ أُنُفٌ ‏.‏ قَالَ فَإِذَا لَقِيتَ أُولَئِكَ فَأَخْبِرْهُمْ أَنِّي بَرِيءٌ مِنْهُمْ وَأَنَّهُمْ بُرَآءُ مِنِّي وَالَّذِي يَحْلِفُ بِهِ عَبْدُ اللَّهِ بْنُ عُمَرَ لَوْ أَنَّ لأَحَدِهِمْ مِثْلَ أُحُدٍ ذَهَبًا فَأَنْفَقَهُ مَا قَبِلَ اللَّهُ مِنْهُ حَتَّى يُؤْمِنَ بِالْقَدَرِ ثُمَّ قَالَ حَدَّثَنِي أَبِي عُمَرُ بْنُ الْخَطَّابِ قَالَ بَيْنَمَا نَحْنُ عِنْدَ رَسُولِ اللَّهِ صلى الله عليه وسلم ذَاتَ يَوْمٍ إِذْ طَلَعَ عَلَيْنَا رَجُلٌ شَدِيدُ بَيَاضِ الثِّيَابِ شَدِيدُ سَوَادِ الشَّعَرِ لاَ يُرَى عَلَيْهِ أَثَرُ السَّفَرِ وَلاَ يَعْرِفُهُ مِنَّا أَحَدٌ حَتَّى جَلَسَ إِلَى النَّبِيِّ صلى الله عليه وسلم فَأَسْنَدَ رُكْبَتَيْهِ إِلَى رُكْبَتَيْهِ وَوَضَعَ كَفَّيْهِ عَلَى فَخِذَيْهِ وَقَالَ يَا مُحَمَّدُ أَخْبِرْنِي عَنِ الإِسْلاَمِ ‏.‏ فَقَالَ رَسُولُ اللَّهِ صلى الله عليه وسلم ‏"‏ الإِسْلاَمُ أَنْ تَشْهَدَ أَنْ لاَ إِلَهَ إِلاَّ اللَّهُ وَأَنَّ مُحَمَّدًا رَسُولُ اللَّهِ وَتُقِيمَ الصَّلاَةَ وَتُؤْتِيَ الزَّكَاةَ وَتَصُومَ رَمَضَانَ وَتَحُجَّ الْبَيْتَ إِنِ اسْتَطَعْتَ إِلَيْهِ سَبِيلاً ‏.‏ قَالَ صَدَقْتَ ‏.‏ قَالَ فَعَجِبْنَا لَهُ يَسْأَلُهُ وَيُصَدِّقُهُ ‏.‏ قَالَ فَأَخْبِرْنِي عَنِ الإِيمَانِ ‏.‏ قَالَ ‏"‏ أَنْ تُؤْمِنَ بِاللَّهِ وَمَلاَئِكَتِهِ وَكُتُبِهِ وَرُسُلِهِ وَالْيَوْمِ الآخِرِ وَتُؤْمِنَ بِالْقَدَرِ خَيْرِهِ وَشَرِّهِ ‏"‏ ‏.‏ قَالَ صَدَقْتَ ‏.‏ قَالَ فَأَخْبِرْنِي عَنِ الإِحْسَانِ ‏.‏ قَالَ ‏"‏ أَنْ تَعْبُدَ اللَّهَ كَأَنَّكَ تَرَاهُ فَإِنْ لَمْ تَكُنْ تَرَاهُ فَإِنَّهُ يَرَاكَ ‏"‏ ‏.‏ قَالَ فَأَخْبِرْنِي عَنِ السَّاعَةِ ‏.‏ قَالَ ‏"‏ مَا الْمَسْئُولُ عَنْهَا بِأَعْلَمَ مِنَ السَّائِلِ ‏"‏ ‏.‏ قَالَ فَأَخْبِرْنِي عَنْ أَمَارَتِهَا ‏.‏ قَالَ ‏"‏ أَنْ تَلِدَ الأَمَةُ رَبَّتَهَا وَأَنْ تَرَى الْحُفَاةَ الْعُرَاةَ الْعَالَةَ رِعَاءَ الشَّاءِ يَتَطَاوَلُونَ فِي الْبُنْيَانِ ‏"‏ ‏.‏ قَالَ ثُمَّ انْطَلَقَ فَلَبِثْتُ مَلِيًّا ثُمَّ قَالَ لِي ‏"‏ يَا عُمَرُ أَتَدْرِي مَنِ السَّائِلُ ‏"‏ ‏.‏ قُلْتُ اللَّهُ وَرَسُولُهُ أَعْلَمُ ‏.‏ قَالَ ‏"‏ فَإِنَّهُ جِبْرِيلُ أَتَاكُمْ يُعَلِّمُكُمْ دِينَكُمْ ‏"‏ ‏.‏</w:t>
      </w:r>
    </w:p>
    <w:p>
      <w:pPr/>
      <w:r>
        <w:t>Reference : Sahih Muslim 8aIn-book reference : Book 1, Hadith 1USC-MSA web (English) reference : Book 1, Hadith 1   (deprecated numbering scheme)Report Error | Share | Copy ▼</w:t>
      </w:r>
    </w:p>
    <w:p>
      <w:r>
        <w:t>----------------------------------------</w:t>
      </w:r>
    </w:p>
    <w:p>
      <w:pPr/>
      <w:r>
        <w:t>It is narrated on the authority of Yahya b. Ya'mur that when Ma'bad discussed the problem pertaining to Divine Decree, we refuted that. He (the narrator) said:I and Humaid b. Abdur-Rahman Himyari argued. And they carried on the conversation about the purport of the hadith related by Kahmas and its chain of transmission too, and there is some variation of words.</w:t>
      </w:r>
    </w:p>
    <w:p>
      <w:pPr/>
      <w:r>
        <w:t>حَدَّثَنِي مُحَمَّدُ بْنُ عُبَيْدٍ الْغُبَرِيُّ، وَأَبُو كَامِلٍ الْجَحْدَرِيُّ وَأَحْمَدُ بْنُ عَبْدَةَ قَالُوا حَدَّثَنَا حَمَّادُ بْنُ زَيْدٍ، عَنْ مَطَرٍ الْوَرَّاقِ، عَنْ عَبْدِ اللَّهِ بْنِ بُرَيْدَةَ، عَنْ يَحْيَى بْنِ يَعْمَرَ، قَالَ لَمَّا تَكَلَّمَ مَعْبَدٌ بِمَا تَكَلَّمَ بِهِ فِي شَأْنِ الْقَدَرِ أَنْكَرْنَا ذَلِكَ ‏.‏ قَالَ فَحَجَجْتُ أَنَا وَحُمَيْدُ بْنُ عَبْدِ الرَّحْمَنِ الْحِمْيَرِيُّ حِجَّةً ‏.‏ وَسَاقُوا الْحَدِيثَ بِمَعْنَى حَدِيثِ كَهْمَسٍ وَإِسْنَادِهِ ‏.‏ وَفِيهِ بَعْضُ زِيَادَةٍ وَنُقْصَانُ أَحْرُفٍ ‏.‏</w:t>
      </w:r>
    </w:p>
    <w:p>
      <w:pPr/>
      <w:r>
        <w:t>Reference : Sahih Muslim 8bIn-book reference : Book 1, Hadith 2USC-MSA web (English) reference : Book 1, Hadith 2   (deprecated numbering scheme)Report Error | Share | Copy ▼</w:t>
      </w:r>
    </w:p>
    <w:p>
      <w:r>
        <w:t>----------------------------------------</w:t>
      </w:r>
    </w:p>
    <w:p>
      <w:pPr/>
      <w:r>
        <w:t>It is narrated on the authority of Yahya b. Ya'mur and Humaid b. 'Abdur-Rahman that they said:We met Abdullah b. 'Umar and we discussed about the Divine Decree, and what they talked about it and he narrated the hadith that has been transmitted by 'Umar (may Allah be pleased with him) from the Apostle (ﷺ). There is a slight variation in that.</w:t>
      </w:r>
    </w:p>
    <w:p>
      <w:pPr/>
      <w:r>
        <w:t>وَحَدَّثَنِي مُحَمَّدُ بْنُ حَاتِمٍ، حَدَّثَنَا يَحْيَى بْنُ سَعِيدٍ الْقَطَّانُ، حَدَّثَنَا عُثْمَانُ بْنُ غِيَاثٍ، حَدَّثَنَا عَبْدُ اللَّهِ بْنُ بُرَيْدَةَ، عَنْ يَحْيَى بْنِ يَعْمَرَ، وَحُمَيْدِ بْنِ عَبْدِ الرَّحْمَنِ، قَالاَ لَقِينَا عَبْدَ اللَّهِ بْنَ عُمَرَ فَذَكَرْنَا الْقَدَرَ وَمَا يَقُولُونَ فِيهِ ‏.‏ فَاقْتَصَّ الْحَدِيثَ كَنَحْوِ حَدِيثِهِمْ عَنْ عُمَرَ - رضى الله عنه - عَنِ النَّبِيِّ صلى الله عليه وسلم وَفِيهِ شَىْءٌ مِنْ زِيَادَةٍ وَقَدْ نَقَصَ مِنْهُ شَيْئًا ‏.‏</w:t>
      </w:r>
    </w:p>
    <w:p>
      <w:pPr/>
      <w:r>
        <w:t>Reference : Sahih Muslim 8cIn-book reference : Book 1, Hadith 3USC-MSA web (English) reference : Book 1, Hadith 3   (deprecated numbering scheme)Report Error | Share | Copy ▼</w:t>
      </w:r>
    </w:p>
    <w:p>
      <w:r>
        <w:t>----------------------------------------</w:t>
      </w:r>
    </w:p>
    <w:p>
      <w:pPr/>
      <w:r>
        <w:t>The same hadith is mentioned through a different chain.</w:t>
      </w:r>
    </w:p>
    <w:p>
      <w:pPr/>
      <w:r>
        <w:t>وَحَدَّثَنِي حَجَّاجُ بْنُ الشَّاعِرِ، حَدَّثَنَا يُونُسُ بْنُ مُحَمَّدٍ، حَدَّثَنَا الْمُعْتَمِرُ، عَنْ أَبِيهِ، عَنْ يَحْيَى بْنِ يَعْمَرَ، عَنِ ابْنِ عُمَرَ، عَنْ عُمَرَ، عَنِ النَّبِيِّ صلى الله عليه وسلم بِنَحْوِ حَدِيثِهِمْ ‏.‏</w:t>
      </w:r>
    </w:p>
    <w:p>
      <w:pPr/>
      <w:r>
        <w:t>Reference : Sahih Muslim 8dIn-book reference : Book 1, Hadith 4USC-MSA web (English) reference : Book 1, Hadith 3   (deprecated numbering scheme)Report Error | Share | Copy ▼</w:t>
      </w:r>
    </w:p>
    <w:p>
      <w:r>
        <w:t>----------------------------------------</w:t>
      </w:r>
    </w:p>
    <w:p>
      <w:pPr/>
      <w:r>
        <w:t xml:space="preserve">Abu Huraira reported:One day the Messenger of Allah (ﷺ) appeared before the public so a man came to him and then said: Prophet of Allah, what is Iman? Upon this he (the Holy Prophet) replied: That you affirm your faith in Allah, His angels, His Books, His meeting, His Messengers and that you affirm your faith in the Resurrection hereafter. He said: Messenger of Allah, what is al-Islam? He replied: Al-Islam is that you worship Allah and do not associate anything with Him and you establish obligatory prayer and you pay the obligatory alms (Zakat) and you observe the fast of Ramadan. He said: Messenger of Allah, what is al-Ihsan? He replied: That you worship Allah as if you are seeing Him, and for if you fail to see Him. He said: Messenger of Allah, when is the Hour (of Doom)? He replied: The one who is asked about it is no better informed than the inquirer, however I will narrate some of its signs to you. When the slave-girl will give birth to her master, then that is from its signs. When the naked, barefooted would become the chiefs of the people, then that is from its signs. When the shepherds of the black (camels) would exult themselves in buildings, then that is from its signs. (The Hour is) Among one of the five which no one knows but Allah. Then he recited (the verse): "Verily Allah! with Him alone is the knowledge of the Hour and He it is Who sends down the rain and knows that which is in the wombs. And no soul knows what it shall earn tomorrow, and a soul knows not in what land it shall die. Verily Allah is Knowing, Aware." </w:t>
        <w:br/>
        <w:t>He (Abu Huraira) said: Then the person turned back and went away. The Messenger of Allah (ﷺ) said: Bring that man back to me. They went to bring him back, but they saw nothing there. Upon this the Messenger of Allah remarked: he was Gabriel, who came to teach the people their religion.</w:t>
      </w:r>
    </w:p>
    <w:p>
      <w:pPr/>
      <w:r>
        <w:t>وَحَدَّثَنَا أَبُو بَكْرِ بْنُ أَبِي شَيْبَةَ، وَزُهَيْرُ بْنُ حَرْبٍ، جَمِيعًا عَنِ ابْنِ عُلَيَّةَ، قَالَ زُهَيْرٌ حَدَّثَنَا إِسْمَاعِيلُ بْنُ إِبْرَاهِيمَ، عَنْ أَبِي حَيَّانَ، عَنْ أَبِي زُرْعَةَ بْنِ عَمْرِو بْنِ جَرِيرٍ، عَنْ أَبِي هُرَيْرَةَ، قَالَ كَانَ رَسُولُ اللَّهِ صلى الله عليه وسلم يَوْمًا بَارِزًا لِلنَّاسِ فَأَتَاهُ رَجُلٌ فَقَالَ يَا رَسُولَ اللَّهِ مَا الإِيمَانُ قَالَ ‏"‏ أَنْ تُؤْمِنَ بِاللَّهِ وَمَلاَئِكَتِهِ وَكِتَابِهِ وَلِقَائِهِ وَرُسُلِهِ وَتُؤْمِنَ بِالْبَعْثِ الآخِرِ ‏"‏ ‏.‏ قَالَ يَا رَسُولَ اللَّهِ مَا الإِسْلاَمُ قَالَ ‏"‏ الإِسْلاَمُ أَنْ تَعْبُدَ اللَّهَ وَلاَ تُشْرِكَ بِهِ شَيْئًا وَتُقِيمَ الصَّلاَةَ الْمَكْتُوبَةَ وَتُؤَدِّيَ الزَّكَاةَ الْمَفْرُوضَةَ وَتَصُومَ رَمَضَانَ ‏"‏ ‏.‏ قَالَ يَا رَسُولَ اللَّهِ مَا الإِحْسَانُ قَالَ ‏"‏ أَنْ تَعْبُدَ اللَّهَ كَأَنَّكَ تَرَاهُ فَإِنَّكَ إِنْ لاَ تَرَاهُ فَإِنَّهُ يَرَاكَ ‏"‏ ‏.‏ قَالَ يَا رَسُولَ اللَّهِ مَتَى السَّاعَةُ قَالَ ‏"‏ مَا الْمَسْئُولُ عَنْهَا بِأَعْلَمَ مِنَ السَّائِلِ وَلَكِنْ سَأُحَدِّثُكَ عَنْ أَشْرَاطِهَا إِذَا وَلَدَتِ الأَمَةُ رَبَّهَا فَذَاكَ مِنْ أَشْرَاطِهَا وَإِذَا كَانَتِ الْعُرَاةُ الْحُفَاةُ رُءُوسَ النَّاسِ فَذَاكَ مِنْ أَشْرَاطِهَا وَإِذَا تَطَاوَلَ رِعَاءُ الْبَهْمِ فِي الْبُنْيَانِ فَذَاكَ مِنْ أَشْرَاطِهَا فِي خَمْسٍ لاَ يَعْلَمُهُنَّ إِلاَّ اللَّهُ ‏"‏ ‏.‏ ثُمَّ تَلاَ صلى الله عليه وسلم ‏{‏ إِنَّ اللَّهَ عِنْدَهُ عِلْمُ السَّاعَةِ وَيُنَزِّلُ الْغَيْثَ وَيَعْلَمُ مَا فِي الأَرْحَامِ وَمَا تَدْرِي نَفْسٌ مَاذَا تَكْسِبُ غَدًا وَمَا تَدْرِي نَفْسٌ بِأَىِّ أَرْضٍ تَمُوتُ إِنَّ اللَّهَ عَلِيمٌ خَبِيرٌ‏}‏ ‏"‏ ‏.‏ قَالَ ثُمَّ أَدْبَرَ الرَّجُلُ فَقَالَ رَسُولُ اللَّهِ صلى الله عليه وسلم ‏"‏ رُدُّوا عَلَىَّ الرَّجُلَ ‏"‏ ‏.‏ فَأَخَذُوا لِيَرُدُّوهُ فَلَمْ يَرَوْا شَيْئًا ‏.‏ فَقَالَ رَسُولُ اللَّهِ صلى الله عليه وسلم ‏"‏ هَذَا جِبْرِيلُ جَاءَ لِيُعَلِّمَ النَّاسَ دِينَهُمْ ‏"‏ ‏.‏</w:t>
      </w:r>
    </w:p>
    <w:p>
      <w:pPr/>
      <w:r>
        <w:t>Reference : Sahih Muslim 8eIn-book reference : Book 1, Hadith 5USC-MSA web (English) reference : Book 1, Hadith 4   (deprecated numbering scheme)Report Error | Share | Copy ▼</w:t>
      </w:r>
    </w:p>
    <w:p>
      <w:r>
        <w:t>----------------------------------------</w:t>
      </w:r>
    </w:p>
    <w:p>
      <w:pPr/>
      <w:r>
        <w:t>This hadith is narrated to us on the authority of Muhammad b. 'Abdullah b. Numair, on the authority of Muhammad b. Bishr, on the authority of Abd Hayyan al-Taymi with the exception that in this narration (instead of the words (Iza Waladat al'amah rabbaha), the words are (Iza Waladat al'amah Ba'laha), i, e, when slave-girl gives birth to her master.</w:t>
      </w:r>
    </w:p>
    <w:p>
      <w:pPr/>
      <w:r>
        <w:t>حَدَّثَنَا مُحَمَّدُ بْنُ عَبْدِ اللَّهِ بْنِ نُمَيْرٍ، حَدَّثَنَا مُحَمَّدُ بْنُ بِشْرٍ، حَدَّثَنَا أَبُو حَيَّانَ التَّيْمِيُّ، بِهَذَا الإِسْنَادِ مِثْلَهُ غَيْرَ أَنَّ فِي رِوَايَتِهِ ‏</w:t>
        <w:br/>
        <w:t>"‏ إِذَا وَلَدَتِ الأَمَةُ بَعْلَهَا ‏"‏ يَعْنِي السَّرَارِيَّ ‏.‏</w:t>
      </w:r>
    </w:p>
    <w:p>
      <w:pPr/>
      <w:r>
        <w:t>Reference : Sahih Muslim 9In-book reference : Book 1, Hadith 6USC-MSA web (English) reference : Book 1, Hadith 5   (deprecated numbering scheme)Report Error | Share | Copy ▼</w:t>
      </w:r>
    </w:p>
    <w:p>
      <w:r>
        <w:t>----------------------------------------</w:t>
      </w:r>
    </w:p>
    <w:p>
      <w:pPr/>
      <w:r>
        <w:t xml:space="preserve">It is narrated on the authority of Abu Huraira that the Messenger of Allah (ﷺ) said:Ask me (about religious matters), but they (the Companions) were in awe of asking him. Then came </w:t>
        <w:br/>
        <w:t xml:space="preserve">a man, and sat near his knees and said: O Messenger of Allah, what is al-Islam? So he (the Holy Prophet) replied: [That] you do not associate anything with Allah, and establish the prayer, pay the alms (Zakat) and fast Ramadan. He said: You (have) told the truth. He said: Messenger of Allah, what is al-Iman (Faith)? He said: That you affirm your faith in Allah, His angels, His Books, His meeting, His Apostles, and that you believe in Resurrection and that you believe in Qadr (Divine Decree) in all its entirety. He (the inquirer) said: You have told the truth. He said: Messenger of Allah, what is al-Ihsan? Upon this he said:  that you fear Allah as if you are seeing Him, and though you see Him not, verily He is seeing you. He (the inquirer) said: You (have) told the truth. He (the inquirer) said: When will the Hour (of Doom) occur? He said: The one who is being asked about it is no better informed than the inquirer and I will narrate some of its signs to you. When you see a [slave] woman giving birth to her master - then that is [one] of its signs. And when you see barefooted, naked, deaf and dumb (ignorant and foolish persons) as the rulers of the earth - then that is [one] of its signs. And when you see the shepherds of black (camels) exult in buildings - then that is [one] of its signs. The (Hour) is one of the five things of the unseen. No one knows them except Allah. Then (the Holy Prophet) recited (the folowing verse):" Verily Allah! with Him alone is the knowledge of the Hour and He it is Who sends down the rain and knows that which is in the wombs. And no soul knows what it shall earn on the morrow and a soul knows not in what land it shall die. Verily Allah is Knowing, Aware." </w:t>
        <w:br/>
        <w:br/>
        <w:t>He (Abu Huraira) said: Then the person stood up (and made his way). Then the Messenger of Allah (ﷺ) said: Bring him back to me. He was searched for, but they could not find him. The Messenger of Allah (ﷺ) thereupon said: He was Gabriel and he wanted to teach you when you did not ask.</w:t>
      </w:r>
    </w:p>
    <w:p>
      <w:pPr/>
      <w:r>
        <w:t>حَدَّثَنِي زُهَيْرُ بْنُ حَرْبٍ، حَدَّثَنَا جَرِيرٌ، عَنْ عُمَارَةَ، - وَهُوَ ابْنُ الْقَعْقَاعِ - عَنْ أَبِي زُرْعَةَ، عَنْ أَبِي هُرَيْرَةَ، قَالَ قَالَ رَسُولُ اللَّهِ صلى الله عليه وسلم ‏"‏ سَلُونِي ‏"‏ فَهَابُوهُ أَنْ يَسْأَلُوهُ ‏.‏ فَجَاءَ رَجُلٌ فَجَلَسَ عِنْدَ رُكْبَتَيْهِ ‏.‏ فَقَالَ يَا رَسُولَ اللَّهِ مَا الإِسْلاَمُ قَالَ ‏"‏ لاَ تُشْرِكُ بِاللَّهِ شَيْئًا وَتُقِيمُ الصَّلاَةَ وَتُؤْتِي الزَّكَاةَ وَتَصُومُ رَمَضَانَ ‏"‏ ‏.‏ قَالَ صَدَقْتَ ‏.‏ قَالَ يَا رَسُولَ اللَّهِ مَا الإِيمَانُ قَالَ ‏"‏ أَنْ تُؤْمِنَ بِاللَّهِ وَمَلاَئِكَتِهِ وَكِتَابِهِ وَلِقَائِهِ وَرُسُلِهِ وَتُؤْمِنَ بِالْبَعْثِ وَتُؤْمِنَ بِالْقَدَرِ كُلِّهِ ‏"‏ ‏.‏ قَالَ صَدَقْتَ ‏.‏ قَالَ يَا رَسُولَ اللَّهِ مَا الإِحْسَانُ قَالَ ‏"‏ أَنْ تَخْشَى اللَّهَ كَأَنَّكَ تَرَاهُ فَإِنَّكَ إِنْ لاَ تَكُنْ تَرَاهُ فَإِنَّهُ يَرَاكَ ‏"‏ ‏.‏ قَالَ صَدَقْتَ ‏.‏ قَالَ يَا رَسُولَ اللَّهِ مَتَى تَقُومُ السَّاعَةُ قَالَ ‏"‏ مَا الْمَسْئُولُ عَنْهَا بِأَعْلَمَ مِنَ السَّائِلِ وَسَأُحَدِّثُكَ عَنْ أَشْرَاطِهَا إِذَا رَأَيْتَ الْمَرْأَةَ تَلِدُ رَبَّهَا فَذَاكَ مِنْ أَشْرَاطِهَا وَإِذَا رَأَيْتَ الْحُفَاةَ الْعُرَاةَ الصُّمَّ الْبُكْمَ مُلُوكَ الأَرْضِ فَذَاكَ مِنْ أَشْرَاطِهَا وَإِذَا رَأَيْتَ رِعَاءَ الْبَهْمِ يَتَطَاوَلُونَ فِي الْبُنْيَانِ فَذَاكَ مِنْ أَشْرَاطِهَا فِي خَمْسٍ مِنَ الْغَيْبِ لاَ يَعْلَمُهُنَّ إِلاَّ اللَّهُ ‏"‏ ‏.‏ ثُمَّ قَرَأَ ‏{‏ إِنَّ اللَّهَ عِنْدَهُ عِلْمُ السَّاعَةِ وَيُنَزِّلُ الْغَيْثَ وَيَعْلَمُ مَا فِي الأَرْحَامِ وَمَا تَدْرِي نَفْسٌ مَاذَا تَكْسِبُ غَدًا وَمَا تَدْرِي نَفْسٌ بِأَىِّ أَرْضٍ تَمُوتُ إِنَّ اللَّهَ عَلِيمٌ خَبِيرٌ‏}‏ قَالَ ثُمَّ قَامَ الرَّجُلُ فَقَالَ رَسُولُ اللَّهِ صلى الله عليه وسلم ‏"‏ رُدُّوهُ عَلَىَّ ‏"‏ فَالْتُمِسَ فَلَمْ يَجِدُوهُ فَقَالَ رَسُولُ اللَّهِ صلى الله عليه وسلم ‏"‏ هَذَا جِبْرِيلُ أَرَادَ أَنْ تَعَلَّمُوا إِذْ لَمْ تَسْأَلُوا ‏"‏ ‏.‏</w:t>
      </w:r>
    </w:p>
    <w:p>
      <w:pPr/>
      <w:r>
        <w:t>Reference : Sahih Muslim 10In-book reference : Book 1, Hadith 7USC-MSA web (English) reference : Book 1, Hadith 6   (deprecated numbering scheme)Report Error | Share | Copy ▼</w:t>
      </w:r>
    </w:p>
    <w:p>
      <w:r>
        <w:t>----------------------------------------</w:t>
      </w:r>
    </w:p>
    <w:p>
      <w:pPr/>
      <w:r>
        <w:t>It is reported on the authority of Talha b. 'Ubaidullah that a person with dishevelled hair, one of the people of Nejd, came to the Messenger of Allah (ﷺ). We heard the humming of his voice but could not fully discern what he had been saying, till he came nigh to the Messenger of Allah (ﷺ). It was then (disclosed to us) that he was asking questions pertaining to Islam. The Messenger of Allah (ﷺ) said:Five prayers during the day and the night. (Upon this he said: Am I obliged to say any other (prayer) besides these? He (the Holy Prophet, ) said: No, but whatever you observe voluntarily, out of your own free will, and the fasts of Ramadan. The inquirer said: Am I obliged to do anything else besides this? He (the Holy Prophet) said: No, but whatever you do out of your own free will. And the Messenger of Allah told him about the Zakat (poor-rate). The inquirer said: Am I obliged to pay anything else besides this? He (the Holy Prophet) said: No, but whatever you pay voluntarily out of your own free will. The man turned back and was saying: I would neither make any addition to this, nor will decrease anything out of it. The Prophet remarked: He is successful, if he is true to what he affirms.</w:t>
      </w:r>
    </w:p>
    <w:p>
      <w:pPr/>
      <w:r>
        <w:t>حَدَّثَنَا قُتَيْبَةُ بْنُ سَعِيدِ بْنِ جَمِيلِ بْنِ طَرِيفِ بْنِ عَبْدِ اللَّهِ الثَّقَفِيُّ، عَنْ مَالِكِ بْنِ أَنَسٍ، - فِيمَا قُرِئَ عَلَيْهِ - عَنْ أَبِي سُهَيْلٍ، عَنْ أَبِيهِ، أَنَّهُ سَمِعَ طَلْحَةَ بْنَ عُبَيْدِ اللَّهِ، يَقُولُ جَاءَ رَجُلٌ إِلَى رَسُولِ اللَّهِ صلى الله عليه وسلم مِنْ أَهْلِ نَجْدٍ ثَائِرُ الرَّأْسِ نَسْمَعُ دَوِيَّ صَوْتِهِ وَلاَ نَفْقَهُ مَا يَقُولُ حَتَّى دَنَا مِنْ رَسُولِ اللَّهِ صلى الله عليه وسلم فَإِذَا هُوَ يَسْأَلُ عَنِ الإِسْلاَمِ فَقَالَ رَسُولُ اللَّهِ صلى الله عليه وسلم ‏"‏ خَمْسُ صَلَوَاتٍ فِي الْيَوْمِ وَاللَّيْلَةِ ‏"‏ ‏.‏ فَقَالَ هَلْ عَلَىَّ غَيْرُهُنَّ قَالَ ‏"‏ لاَ ‏.‏ إِلاَّ أَنْ تَطَّوَّعَ وَصِيَامُ شَهْرِ رَمَضَانَ ‏"‏ ‏.‏ فَقَالَ هَلْ عَلَىَّ غَيْرُهُ فَقَالَ ‏"‏ لاَ ‏.‏ إِلاَّ أَنْ تَطَّوَّعَ ‏"‏ ‏.‏ وَذَكَرَ لَهُ رَسُولُ اللَّهِ صلى الله عليه وسلم الزَّكَاةَ فَقَالَ هَلْ عَلَىَّ غَيْرُهَا قَالَ ‏"‏ لاَ ‏.‏ إِلاَّ أَنْ تَطَّوَّعَ ‏"‏ قَالَ فَأَدْبَرَ الرَّجُلُ وَهُوَ يَقُولُ وَاللَّهِ لاَ أَزِيدُ عَلَى هَذَا وَلاَ أَنْقُصُ مِنْهُ ‏.‏ فَقَالَ رَسُولُ اللَّهِ صلى الله عليه وسلم ‏"‏ أَفْلَحَ إِنْ صَدَقَ ‏"‏ ‏.‏</w:t>
      </w:r>
    </w:p>
    <w:p>
      <w:pPr/>
      <w:r>
        <w:t>Reference : Sahih Muslim 11aIn-book reference : Book 1, Hadith 8USC-MSA web (English) reference : Book 1, Hadith 7   (deprecated numbering scheme)Report Error | Share | Copy ▼</w:t>
      </w:r>
    </w:p>
    <w:p>
      <w:r>
        <w:t>----------------------------------------</w:t>
      </w:r>
    </w:p>
    <w:p>
      <w:pPr/>
      <w:r>
        <w:t>Another hadith, the like of which has been narrated by Malik (b. Anas) (and mentioned above) is also reported by Talha b. 'Ubaidullah, with the only variation that the Prophet remarked:By his father, he shall succeed if he were true (to what he professed), or: By his father, he would enter heaven if he were true (to what he professed).</w:t>
      </w:r>
    </w:p>
    <w:p>
      <w:pPr/>
      <w:r>
        <w:t>حَدَّثَنِي يَحْيَى بْنُ أَيُّوبَ، وَقُتَيْبَةُ بْنُ سَعِيدٍ، جَمِيعًا عَنْ إِسْمَاعِيلَ بْنِ جَعْفَرٍ، عَنْ أَبِي سُهَيْلٍ، عَنْ أَبِيهِ، عَنْ طَلْحَةَ بْنِ عُبَيْدِ اللَّهِ، عَنِ النَّبِيِّ صلى الله عليه وسلم بِهَذَا الْحَدِيثِ نَحْوَ حَدِيثِ مَالِكٍ غَيْرَ أَنَّهُ قَالَ فَقَالَ رَسُولُ اللَّهِ صلى الله عليه وسلم ‏"‏ أَفْلَحَ وَأَبِيهِ إِنْ صَدَقَ ‏"‏ ‏.‏ أَوْ ‏"‏ دَخَلَ الْجَنَّةَ وَأَبِيهِ إِنْ صَدَقَ ‏"‏ ‏.‏</w:t>
      </w:r>
    </w:p>
    <w:p>
      <w:pPr/>
      <w:r>
        <w:t>Reference : Sahih Muslim 11bIn-book reference : Book 1, Hadith 9USC-MSA web (English) reference : Book 1, Hadith 8   (deprecated numbering scheme)Report Error | Share | Copy ▼</w:t>
      </w:r>
    </w:p>
    <w:p>
      <w:r>
        <w:t>----------------------------------------</w:t>
      </w:r>
    </w:p>
    <w:p>
      <w:pPr/>
      <w:r>
        <w:t>It is reported on the authority of Anas b. Malik that he said:We were forbidden that we should ask anything (without the genuine need) from the Holy Prophet. It, therefore, pleased us that an intelligent person from the dwellers of the desert should come and asked him (the Holy Prophet) and we should listen to it. A man from the dwellers of the desert came (to the Holy Prophet) and said: Muhammad, your messenger came to us and told us your assertion that verily Allah had sent you (as a prophet). He (the Holy Prophet) remarked: He told the truth. He (the bedouin) said: Who created the heaven? He (the Holy Prophet) replied: Allah. He (the bedouin again) said: Who created the earth? He (the Holy Prophet) replied: Allah. He (the bedouin again) said: Who raised these mountains and who created in them whatever is created there? He (the Holy Prophet) replied: Allah. Upon this he (the bedouin) remarked: By Him Who created the heaven and created the earth and raised mountains thereupon, has Allah (in fact) sent you? He (the Holy Prophet) said: Yes. He (the bedouin) said: Your messenger also told us that five prayers (had been made) obligatory for us during the day and the night. He (the Holy Prophet) remarked: He told you the truth. He (the bedouin) said: By Him Who sent you, is it Allah Who ordered you about this (i. e. prayers)? He (the Holy Prophet) said: Yes. He (the bedouin) said: Your messenger told us that Zakat had been made obligatory in our riches. He (the Holy Prophet) said. He has told the truth. He (the bedouin) said: By Him Who sent you (as a prophet), is it Allah Who ordered you about it (Zakat)? He (the Holy Prophet) said: Yes. He (the bedouin) said: Your messenger told us that it had been made obligatory for us to fast every year during the month of Ramadan. He (the Holy Prophet) said: He has told the truth. He (the bedouin) said: By Him Who sent you (as a prophet), is it Allah Who ordered you about it (the fasts of Ramadan)? He (the Holy Prophet) said: Yes. He (the bedouin) said: Your messenger also told us that pilgrimage (Hajj) to the House (of Ka'bah) had been made obligatory for him who is able to undertake the journey to it. He (the Holy Prophet) said: Yes. The narrator said that he (the bedouin) set off (at the conclusion of this answer, but at the time of his departure) remarked: 'By Him Who sent you with the Truth, I would neither make any addition to them nor would I diminish anything out of them. Upon this the Prophet remarked: If he were true (to what he said) he must enter Paradise.</w:t>
      </w:r>
    </w:p>
    <w:p>
      <w:pPr/>
      <w:r>
        <w:t>حَدَّثَنِي عَمْرُو بْنُ مُحَمَّدِ بْنِ بُكَيْرٍ النَّاقِدُ، حَدَّثَنَا هَاشِمُ بْنُ الْقَاسِمِ أَبُو النَّضْرِ، حَدَّثَنَا سُلَيْمَانُ بْنُ الْمُغِيرَةِ، عَنْ ثَابِتٍ، عَنْ أَنَسِ بْنِ مَالِكٍ، قَالَ نُهِينَا أَنْ نَسْأَلَ، رَسُولَ اللَّهِ صلى الله عليه وسلم عَنْ شَىْءٍ فَكَانَ يُعْجِبُنَا أَنْ يَجِيءَ الرَّجُلُ مِنْ أَهْلِ الْبَادِيَةِ الْعَاقِلُ فَيَسْأَلَهُ وَنَحْنُ نَسْمَعُ فَجَاءَ رَجُلٌ مِنْ أَهْلِ الْبَادِيَةِ فَقَالَ يَا مُحَمَّدُ أَتَانَا رَسُولُكَ فَزَعَمَ لَنَا أَنَّكَ تَزْعُمُ أَنَّ اللَّهَ أَرْسَلَكَ قَالَ ‏"‏ صَدَقَ ‏"‏ ‏.‏ قَالَ فَمَنْ خَلَقَ السَّمَاءَ قَالَ ‏"‏ اللَّهُ ‏"‏ ‏.‏ قَالَ فَمَنْ خَلَقَ الأَرْضَ قَالَ ‏"‏ اللَّهُ ‏"‏ ‏.‏ قَالَ فَمَنْ نَصَبَ هَذِهِ الْجِبَالَ وَجَعَلَ فِيهَا مَا جَعَلَ ‏.‏ قَالَ ‏"‏ اللَّهُ ‏"‏ ‏.‏ قَالَ فَبِالَّذِي خَلَقَ السَّمَاءَ وَخَلَقَ الأَرْضَ وَنَصَبَ هَذِهِ الْجِبَالَ آللَّهُ أَرْسَلَكَ قَالَ ‏"‏ نَعَمْ ‏"‏ ‏.‏ قَالَ وَزَعَمَ رَسُولُكَ أَنَّ عَلَيْنَا خَمْسَ صَلَوَاتٍ فِي يَوْمِنَا وَلَيْلَتِنَا ‏.‏ قَالَ ‏"‏ صَدَقَ ‏"‏ ‏.‏ قَالَ فَبِالَّذِي أَرْسَلَكَ آللَّهُ أَمْرَكَ بِهَذَا قَالَ ‏"‏ نَعَمْ ‏"‏ ‏.‏ قَالَ وَزَعَمَ رَسُولُكَ أَنَّ عَلَيْنَا زَكَاةً فِي أَمْوَالِنَا ‏.‏ قَالَ ‏"‏ صَدَقَ ‏"‏ ‏.‏ قَالَ فَبِالَّذِي أَرْسَلَكَ آللَّهُ أَمْرَكَ بِهَذَا قَالَ ‏"‏ نَعَمْ ‏"‏ ‏.‏ قَالَ وَزَعَمَ رَسُولُكَ أَنَّ عَلَيْنَا صَوْمَ شَهْرِ رَمَضَانَ فِي سَنَتِنَا ‏.‏ قَالَ ‏"‏ صَدَقَ ‏"‏ ‏.‏ قَالَ فَبِالَّذِي أَرْسَلَكَ آللَّهُ أَمَرَكَ بِهَذَا قَالَ ‏"‏ نَعَمْ ‏"‏ ‏.‏ قَالَ وَزَعَمَ رَسُولُكَ أَنَّ عَلَيْنَا حَجَّ الْبَيْتِ مَنِ اسْتَطَاعَ إِلَيْهِ سَبِيلاً ‏.‏ قَالَ ‏"‏ صَدَقَ ‏"‏ ‏.‏ قَالَ ثُمَّ وَلَّى ‏.‏ قَالَ وَالَّذِي بَعَثَكَ بِالْحَقِّ لاَ أَزِيدُ عَلَيْهِنَّ وَلاَ أَنْقُصُ مِنْهُنَّ ‏.‏ فَقَالَ النَّبِيُّ صلى الله عليه وسلم ‏"‏ لَئِنْ صَدَقَ لَيَدْخُلَنَّ الْجَنَّةَ ‏"‏ ‏.‏</w:t>
      </w:r>
    </w:p>
    <w:p>
      <w:pPr/>
      <w:r>
        <w:t>Reference : Sahih Muslim 12aIn-book reference : Book 1, Hadith 10USC-MSA web (English) reference : Book 1, Hadith 9   (deprecated numbering scheme)Report Error | Share | Copy ▼</w:t>
      </w:r>
    </w:p>
    <w:p>
      <w:r>
        <w:t>----------------------------------------</w:t>
      </w:r>
    </w:p>
    <w:p>
      <w:pPr/>
      <w:r>
        <w:t>It is narrated on the authority of Thabit that Anas said:We were forbidden in the Holy Qur'an that we should ask about anything from the Messenger of Allah (ﷺ) and then Anas reported the hadith in similar words.</w:t>
      </w:r>
    </w:p>
    <w:p>
      <w:pPr/>
      <w:r>
        <w:t>حَدَّثَنِي عَبْدُ اللَّهِ بْنُ هَاشِمٍ الْعَبْدِيُّ، حَدَّثَنَا بَهْزٌ، حَدَّثَنَا سُلَيْمَانُ بْنُ الْمُغِيرَةِ، عَنْ ثَابِتٍ، قَالَ قَالَ أَنَسٌ كُنَّا نُهِينَا فِي الْقُرْآنِ أَنْ نَسْأَلَ رَسُولَ اللَّهِ صلى الله عليه وسلم عَنْ شَىْءٍ ‏.‏ وَسَاقَ الْحَدِيثَ بِمِثْلِهِ ‏.‏</w:t>
      </w:r>
    </w:p>
    <w:p>
      <w:pPr/>
      <w:r>
        <w:t>Reference : Sahih Muslim 12bIn-book reference : Book 1, Hadith 11USC-MSA web (English) reference : Book 1, Hadith 10   (deprecated numbering scheme)Report Error | Share | Copy ▼</w:t>
      </w:r>
    </w:p>
    <w:p>
      <w:r>
        <w:t>----------------------------------------</w:t>
      </w:r>
    </w:p>
    <w:p>
      <w:pPr/>
      <w:r>
        <w:t>It is narrated on the authority of Abu Ayyub Ansari that once during the journey of the Prophet (may peace of Allah be upon him) a bedouin appeared before him and caught hold of the nosestring of his she-camel and then said, Messenger of Allah (or Muhammad), inform me about that which takes me near to Paradise and draws me away from the Fire (of Hell). He (the narrator) said:The Prophet (ﷺ) stopped for a while and cast a glance upon his companions and then said: He was afforded a good opportunity (or he had been guided well). He (the Holy Prophet) addressing the bedouin said: (Repeat) whatever you have uttered. He (the bedouin) repeated that. Upon this the Apostle (ﷺ) remarked: The deed which can draw you near to Paradise and take you away from Hell is, that you worship Allah and associate none with Him, and you establish prayer and pay Zakat, and do good to your kin. After having uttered these words, the Prophet asked the bedouin to release the nosestring of his she-camel.</w:t>
      </w:r>
    </w:p>
    <w:p>
      <w:pPr/>
      <w:r>
        <w:t>حَدَّثَنَا مُحَمَّدُ بْنُ عَبْدِ اللَّهِ بْنِ نُمَيْرٍ، حَدَّثَنَا أَبِي، حَدَّثَنَا عَمْرُو بْنُ عُثْمَانَ، حَدَّثَنَا مُوسَى بْنُ طَلْحَةَ، قَالَ حَدَّثَنِي أَبُو أَيُّوبَ، أَنَّ أَعْرَابِيًّا، عَرَضَ لِرَسُولِ اللَّهِ صلى الله عليه وسلم وَهُوَ فِي سَفَرٍ ‏.‏ فَأَخَذَ بِخِطَامِ نَاقَتِهِ أَوْ بِزِمَامِهَا ثُمَّ قَالَ يَا رَسُولَ اللَّهِ - أَوْ يَا مُحَمَّدُ - أَخْبِرْنِي بِمَا يُقَرِّبُنِي مِنَ الْجَنَّةِ وَمَا يُبَاعِدُنِي مِنَ النَّارِ ‏.‏ قَالَ فَكَفَّ النَّبِيُّ صلى الله عليه وسلم ثُمَّ نَظَرَ فِي أَصْحَابِهِ ثُمَّ قَالَ ‏"‏ لَقَدْ وُفِّقَ - أَوْ لَقَدْ هُدِيَ - قَالَ كَيْفَ قُلْتَ ‏"‏ ‏.‏ قَالَ فَأَعَادَ ‏.‏ فَقَالَ النَّبِيُّ صلى الله عليه وسلم ‏"‏ تَعْبُدُ اللَّهَ لاَ تُشْرِكُ بِهِ شَيْئًا وَتُقِيمُ الصَّلاَةَ وَتُؤْتِي الزَّكَاةَ وَتَصِلُ الرَّحِمَ دَعِ النَّاقَةَ ‏"‏ ‏.‏</w:t>
      </w:r>
    </w:p>
    <w:p>
      <w:pPr/>
      <w:r>
        <w:t>Reference : Sahih Muslim 13aIn-book reference : Book 1, Hadith 12USC-MSA web (English) reference : Book 1, Hadith 11   (deprecated numbering scheme)Report Error | Share | Copy ▼</w:t>
      </w:r>
    </w:p>
    <w:p>
      <w:r>
        <w:t>----------------------------------------</w:t>
      </w:r>
    </w:p>
    <w:p>
      <w:pPr/>
      <w:r>
        <w:t>This hadith is transmitted by Muhammad b. Hatim on the authority of Abu Ayyub Ansari.</w:t>
      </w:r>
    </w:p>
    <w:p>
      <w:pPr/>
      <w:r>
        <w:t>وَحَدَّثَنِي مُحَمَّدُ بْنُ حَاتِمٍ، وَعَبْدُ الرَّحْمَنِ بْنُ بِشْرٍ، قَالاَ حَدَّثَنَا بَهْزٌ، حَدَّثَنَا شُعْبَةُ، حَدَّثَنَا مُحَمَّدُ بْنُ عُثْمَانَ بْنِ عَبْدِ اللَّهِ بْنِ مَوْهَبٍ، وَأَبُوهُ، عُثْمَانُ أَنَّهُمَا سَمِعَا مُوسَى بْنَ طَلْحَةَ، يُحَدِّثُ عَنْ أَبِي أَيُّوبَ، عَنِ النَّبِيِّ صلى الله عليه وسلم بِمِثْلِ هَذَا الْحَدِيثِ ‏.‏</w:t>
      </w:r>
    </w:p>
    <w:p>
      <w:pPr/>
      <w:r>
        <w:t>Reference : Sahih Muslim 13bIn-book reference : Book 1, Hadith 13USC-MSA web (English) reference : Book 1, Hadith 12   (deprecated numbering scheme)Report Error | Share | Copy ▼</w:t>
      </w:r>
    </w:p>
    <w:p>
      <w:r>
        <w:t>----------------------------------------</w:t>
      </w:r>
    </w:p>
    <w:p>
      <w:pPr/>
      <w:r>
        <w:t>It is narrated on the authority of Abu Ayyub that a man came to the Prophet (ﷺ) and said:Direct me to a deed which draws me near to Paradise and takes me away from the Fire (of Hell). Upon this he (the Holy Prophet) said: You worship Allah and never associate anything with Him, establish prayer, and pay Zakat, and do good to your kin. When he turned his back, the Messenger of Allah (ﷺ) remarked: If he adheres to what he has been ordered to do, he would enter Paradise.</w:t>
      </w:r>
    </w:p>
    <w:p>
      <w:pPr/>
      <w:r>
        <w:t>حَدَّثَنَا يَحْيَى بْنُ يَحْيَى التَّمِيمِيُّ، أَخْبَرَنَا أَبُو الأَحْوَصِ، ح وَحَدَّثَنَا أَبُو بَكْرِ بْنُ أَبِي شَيْبَةَ، حَدَّثَنَا أَبُو الأَحْوَصِ، عَنْ أَبِي إِسْحَاقَ، عَنْ مُوسَى بْنِ طَلْحَةَ، عَنْ أَبِي أَيُّوبَ، قَالَ جَاءَ رَجُلٌ إِلَى النَّبِيِّ صلى الله عليه وسلم فَقَالَ دُلَّنِي عَلَى عَمَلٍ أَعْمَلُهُ يُدْنِينِي مِنَ الْجَنَّةِ وَيُبَاعِدُنِي مِنَ النَّارِ ‏.‏ قَالَ ‏"‏ تَعْبُدُ اللَّهَ لاَ تُشْرِكُ بِهِ شَيْئًا وَتُقِيمُ الصَّلاَةَ وَتُؤْتِي الزَّكَاةَ وَتَصِلُ ذَا رَحِمِكَ ‏"‏ فَلَمَّا أَدْبَرَ قَالَ رَسُولُ اللَّهِ صلى الله عليه وسلم ‏"‏ إِنْ تَمَسَّكَ بِمَا أُمِرَ بِهِ دَخَلَ الْجَنَّةَ ‏"‏ ‏.‏ وَفِي رِوَايَةِ ابْنِ أَبِي شَيْبَةَ ‏"‏ إِنْ تَمَسَّكَ بِهِ ‏"‏ ‏.‏</w:t>
      </w:r>
    </w:p>
    <w:p>
      <w:pPr/>
      <w:r>
        <w:t>Reference : Sahih Muslim 14aIn-book reference : Book 1, Hadith 14USC-MSA web (English) reference : Book 1, Hadith 13   (deprecated numbering scheme)Report Error | Share | Copy ▼</w:t>
      </w:r>
    </w:p>
    <w:p>
      <w:r>
        <w:t>----------------------------------------</w:t>
      </w:r>
    </w:p>
    <w:p>
      <w:pPr/>
      <w:r>
        <w:t>It is reported on the authority of Abu Huraira that a bedouin came to the Messenger of Allah (ﷺ) and said:Messenger of Allah, direct me to a deed by which I may be entitled to enter Paradise. Upon this he (the Holy Prophet) remarked: You worship Allah and never associate anything with Him, establish the obligatory prayer, and pay the Zakat which is incumbent upon you, and observe the fast of Ramadan. He (the bedouin) said: By Him in Whose hand is my life, I will never add anything to it, nor will I diminish anything from it. When he (the bedouin) turned his back, the Prophet (ﷺ) said: He who is pleased to see a man from the dwellers of Paradise should catch a glimpse of him.</w:t>
      </w:r>
    </w:p>
    <w:p>
      <w:pPr/>
      <w:r>
        <w:t>وَحَدَّثَنِي أَبُو بَكْرِ بْنُ إِسْحَاقَ، حَدَّثَنَا عَفَّانُ، حَدَّثَنَا وُهَيْبٌ، حَدَّثَنَا يَحْيَى بْنُ سَعِيدٍ، عَنْ أَبِي زُرْعَةَ، عَنْ أَبِي هُرَيْرَةَ، أَنَّ أَعْرَابِيًّا، جَاءَ إِلَى رَسُولِ اللَّهِ صلى الله عليه وسلم فَقَالَ يَا رَسُولَ اللَّهِ دُلَّنِي عَلَى عَمَلٍ إِذَا عَمِلْتُهُ دَخَلْتُ الْجَنَّةَ ‏.‏ قَالَ ‏"‏ تَعْبُدُ اللَّهَ لاَ تُشْرِكُ بِهِ شَيْئًا وَتُقِيمُ الصَّلاَةَ الْمَكْتُوبَةَ وَتُؤَدِّي الزَّكَاةَ الْمَفْرُوضَةَ وَتَصُومُ رَمَضَانَ ‏"‏ ‏.‏ قَالَ وَالَّذِي نَفْسِي بِيَدِهِ لاَ أَزِيدُ عَلَى هَذَا شَيْئًا أَبَدًا وَلاَ أَنْقُصُ مِنْهُ ‏.‏ فَلَمَّا وَلَّى قَالَ النَّبِيُّ صلى الله عليه وسلم ‏"‏ مَنْ سَرَّهُ أَنْ يَنْظُرَ إِلَى رَجُلٍ مِنْ أَهْلِ الْجَنَّةِ فَلْيَنْظُرْ إِلَى هَذَا ‏"‏ ‏.‏</w:t>
      </w:r>
    </w:p>
    <w:p>
      <w:pPr/>
      <w:r>
        <w:t>Reference : Sahih Muslim 14bIn-book reference : Book 1, Hadith 15USC-MSA web (English) reference : Book 1, Hadith 14   (deprecated numbering scheme)Report Error | Share | Copy ▼</w:t>
      </w:r>
    </w:p>
    <w:p>
      <w:r>
        <w:t>----------------------------------------</w:t>
      </w:r>
    </w:p>
    <w:p>
      <w:pPr/>
      <w:r>
        <w:t>It is narrated on the authority of Jabir that Nu'man b. Qaufal came to the Prophet (ﷺ) and said:Would I enter Paradise if I say the obligatory prayers and deny myself that which is forbidden and treat that as lawful what has been made permissible (by the Shari'ah)? The Prophet (ﷺ) replied in the affirmative.</w:t>
      </w:r>
    </w:p>
    <w:p>
      <w:pPr/>
      <w:r>
        <w:t>حَدَّثَنَا أَبُو بَكْرِ بْنُ أَبِي شَيْبَةَ، وَأَبُو كُرَيْبٍ - وَاللَّفْظُ لأَبِي كُرَيْبٍ - قَالاَ حَدَّثَنَا أَبُو مُعَاوِيَةَ، عَنِ الأَعْمَشِ، عَنْ أَبِي سُفْيَانَ، عَنْ جَابِرٍ، قَالَ أَتَى النَّبِيَّ صلى الله عليه وسلم النُّعْمَانُ بْنُ قَوْقَلٍ فَقَالَ يَا رَسُولَ اللَّهِ أَرَأَيْتَ إِذَا صَلَّيْتُ الْمَكْتُوبَةَ وَحَرَّمْتُ الْحَرَامَ وَأَحْلَلْتُ الْحَلاَلَ أَأَدْخُلُ الْجَنَّةَ فَقَالَ النَّبِيُّ صلى الله عليه وسلم ‏</w:t>
        <w:br/>
        <w:t>"‏ نَعَمْ ‏"‏ ‏.‏</w:t>
      </w:r>
    </w:p>
    <w:p>
      <w:pPr/>
      <w:r>
        <w:t>Reference : Sahih Muslim 15aIn-book reference : Book 1, Hadith 16USC-MSA web (English) reference : Book 1, Hadith 15   (deprecated numbering scheme)Report Error | Share | Copy ▼</w:t>
      </w:r>
    </w:p>
    <w:p>
      <w:r>
        <w:t>----------------------------------------</w:t>
      </w:r>
    </w:p>
    <w:p>
      <w:pPr/>
      <w:r>
        <w:t>A similar hadith is narrated on Jabir's authority in which the following words are added:I will do nothing more.</w:t>
      </w:r>
    </w:p>
    <w:p>
      <w:pPr/>
      <w:r>
        <w:t>وَحَدَّثَنِي حَجَّاجُ بْنُ الشَّاعِرِ، وَالْقَاسِمُ بْنُ زَكَرِيَّاءَ، قَالاَ حَدَّثَنَا عُبَيْدُ اللَّهِ بْنُ مُوسَى، عَنْ شَيْبَانَ، عَنِ الأَعْمَشِ، عَنْ أَبِي صَالِحٍ، وَأَبِي، سُفْيَانَ عَنْ جَابِرٍ، قَالَ قَالَ النُّعْمَانُ بْنُ قَوْقَلٍ يَا رَسُولَ اللَّهِ ‏.‏ بِمِثْلِهِ ‏.‏ وَزَادَ فِيهِ وَلَمْ أَزِدْ عَلَى ذَلِكَ شَيْئًا ‏.‏</w:t>
      </w:r>
    </w:p>
    <w:p>
      <w:pPr/>
      <w:r>
        <w:t>Reference : Sahih Muslim 15bIn-book reference : Book 1, Hadith 17USC-MSA web (English) reference : Book 1, Hadith 16   (deprecated numbering scheme)Report Error | Share | Copy ▼</w:t>
      </w:r>
    </w:p>
    <w:p>
      <w:r>
        <w:t>----------------------------------------</w:t>
      </w:r>
    </w:p>
    <w:p>
      <w:pPr/>
      <w:r>
        <w:t>It is narrated on the authority of Jabir that a man once said to the Messenger of Allah (ﷺ):Shall I enter Paradise in case I say the obligatory prayers, observe the (fasts) of Ramadan and treat that as lawful which has been made permissible (by the Shari'ah) and deny myself that what is forbidden, and make no addition to it? He (the Holy Prophet) replied in the affirmative. He (the inquirer) said: By Allah, I would add nothing to it.</w:t>
      </w:r>
    </w:p>
    <w:p>
      <w:pPr/>
      <w:r>
        <w:t>وَحَدَّثَنِي سَلَمَةُ بْنُ شَبِيبٍ، حَدَّثَنَا الْحَسَنُ بْنُ أَعْيَنَ، حَدَّثَنَا مَعْقِلٌ، - وَهُوَ ابْنُ عُبَيْدِ اللَّهِ - عَنْ أَبِي الزُّبَيْرِ، عَنْ جَابِرٍ، أَنَّ رَجُلاً، سَأَلَ رَسُولَ اللَّهِ صلى الله عليه وسلم فَقَالَ أَرَأَيْتَ إِذَا صَلَّيْتُ الصَّلَوَاتِ الْمَكْتُوبَاتِ وَصُمْتُ رَمَضَانَ وَأَحْلَلْتُ الْحَلاَلَ وَحَرَّمْتُ الْحَرَامَ وَلَمْ أَزِدْ عَلَى ذَلِكَ شَيْئًا أَأَدْخُلُ الْجَنَّةَ قَالَ ‏</w:t>
        <w:br/>
        <w:t>"‏ نَعَمْ ‏"‏ ‏.‏ قَالَ وَاللَّهِ لاَ أَزِيدُ عَلَى ذَلِكَ شَيْئًا ‏.‏</w:t>
      </w:r>
    </w:p>
    <w:p>
      <w:pPr/>
      <w:r>
        <w:t>Reference : Sahih Muslim 15cIn-book reference : Book 1, Hadith 18USC-MSA web (English) reference : Book 1, Hadith 17   (deprecated numbering scheme)Report Error | Share | Copy ▼</w:t>
      </w:r>
    </w:p>
    <w:p>
      <w:r>
        <w:t>----------------------------------------</w:t>
      </w:r>
    </w:p>
    <w:p>
      <w:pPr/>
      <w:r>
        <w:t xml:space="preserve">It is narrated on the authority of ('Abdullah) son of Umar (may Allah be pleased with them) that the Prophet (may peace of Allah be upon him) said:(The superstructure of) al-Islam is raised on five (pillars), i. e. the oneness of Allah, the establishment of prayer, payment of Zakat, the, fast of Ramadan, Pilgrimage (to Mecca). </w:t>
        <w:br/>
        <w:t>A person said (to 'Abdullah b. Umar the narrator): Which of the two precedes the other-Pilgrimage or the fasts of Rarnadan? Upon this he (the narrator) replied: No (it is not the Pilgrimage first) but the fasts of Ramadan precede the Pilgrimage.</w:t>
      </w:r>
    </w:p>
    <w:p>
      <w:pPr/>
      <w:r>
        <w:t>حَدَّثَنَا مُحَمَّدُ بْنُ عَبْدِ اللَّهِ بْنِ نُمَيْرٍ الْهَمْدَانِيُّ، حَدَّثَنَا أَبُو خَالِدٍ، - يَعْنِي سُلَيْمَانَ بْنَ حَيَّانَ الأَحْمَرَ - عَنْ أَبِي مَالِكٍ الأَشْجَعِيِّ، عَنْ سَعْدِ بْنِ عُبَيْدَةَ، عَنِ ابْنِ عُمَرَ، عَنِ النَّبِيِّ صلى الله عليه وسلم قَالَ ‏</w:t>
        <w:br/>
        <w:t>"‏ بُنِيَ الإِسْلاَمُ عَلَى خَمْسَةٍ عَلَى أَنْ يُوَحَّدَ اللَّهُ وَإِقَامِ الصَّلاَةِ وَإِيتَاءِ الزَّكَاةِ وَصِيَامِ رَمَضَانَ وَالْحَجِّ ‏"‏ ‏.‏ فَقَالَ رَجُلٌ الْحَجِّ وَصِيَامِ رَمَضَانَ قَالَ لاَ ‏.‏ صِيَامِ رَمَضَانَ وَالْحَجِّ ‏.‏ هَكَذَا سَمِعْتُهُ مِنْ رَسُولِ اللَّهِ صلى الله عليه وسلم ‏.‏</w:t>
      </w:r>
    </w:p>
    <w:p>
      <w:pPr/>
      <w:r>
        <w:t>Reference : Sahih Muslim 16aIn-book reference : Book 1, Hadith 19USC-MSA web (English) reference : Book 1, Hadith 18   (deprecated numbering scheme)Report Error | Share | Copy ▼</w:t>
      </w:r>
    </w:p>
    <w:p>
      <w:r>
        <w:t>----------------------------------------</w:t>
      </w:r>
    </w:p>
    <w:p>
      <w:pPr/>
      <w:r>
        <w:t>It is narrated on the authority of ('Abdullah) son of 'Umar, that the Prophet (may peace of Allah be upon him) said:(The superstructure of) al-Islam is raised on five (pillars), i. e. Allah (alone) should be worshipped, and (all other gods) beside Him should be (categorically) denied. Establishment of prayer, the payment of Zakat, Pilgrimage to the House, and the fast of Ramadan (are the other obligatory acts besides the belief in the oneness of Allah and denial of all other gods).</w:t>
      </w:r>
    </w:p>
    <w:p>
      <w:pPr/>
      <w:r>
        <w:t>وَحَدَّثَنَا سَهْلُ بْنُ عُثْمَانَ الْعَسْكَرِيُّ، حَدَّثَنَا يَحْيَى بْنُ زَكَرِيَّاءَ، حَدَّثَنَا سَعْدُ بْنُ طَارِقٍ، قَالَ حَدَّثَنِي سَعْدُ بْنُ عُبَيْدَةَ السُّلَمِيُّ، عَنِ ابْنِ عُمَرَ، عَنِ النَّبِيِّ صلى الله عليه وسلم قَالَ ‏</w:t>
        <w:br/>
        <w:t>"‏ بُنِيَ الإِسْلاَمُ عَلَى خَمْسٍ عَلَى أَنْ يُعْبَدَ اللَّهُ وَيُكْفَرَ بِمَا دُونَهُ وَإِقَامِ الصَّلاَةِ وَإِيتَاءِ الزَّكَاةِ وَحَجِّ الْبَيْتِ وَصَوْمِ رَمَضَانَ ‏"‏ ‏.‏</w:t>
      </w:r>
    </w:p>
    <w:p>
      <w:pPr/>
      <w:r>
        <w:t>Reference : Sahih Muslim 16bIn-book reference : Book 1, Hadith 20USC-MSA web (English) reference : Book 1, Hadith 19   (deprecated numbering scheme)Report Error | Share | Copy ▼</w:t>
      </w:r>
    </w:p>
    <w:p>
      <w:r>
        <w:t>----------------------------------------</w:t>
      </w:r>
    </w:p>
    <w:p>
      <w:pPr/>
      <w:r>
        <w:t>It is narrated on the authority of 'Abdullah son of 'Umar that the Messenger of Allah (ﷺ) said:(The superstructure of) al-Islam is raised on five (pillars), testifying (the fact) that there is no god but Allah, that Muhammad is His bondsman and messenger, and the establishment of prayer, payment of Zakat, Pilgrimage to the House (Ka'ba) and the fast of Ramadan.</w:t>
      </w:r>
    </w:p>
    <w:p>
      <w:pPr/>
      <w:r>
        <w:t>حَدَّثَنَا عُبَيْدُ اللَّهِ بْنُ مُعَاذٍ، حَدَّثَنَا أَبِي، حَدَّثَنَا عَاصِمٌ، - وَهُوَ ابْنُ مُحَمَّدِ بْنِ زَيْدِ بْنِ عَبْدِ اللَّهِ بْنِ عُمَرَ - عَنْ أَبِيهِ، قَالَ قَالَ عَبْدُ اللَّهِ قَالَ رَسُولُ اللَّهِ صلى الله عليه وسلم ‏</w:t>
        <w:br/>
        <w:t>"‏ بُنِيَ الإِسْلاَمُ عَلَى خَمْسٍ شَهَادَةِ أَنْ لاَ إِلَهَ إِلاَّ اللَّهُ وَأَنَّ مُحَمَّدًا عَبْدُهُ وَرَسُولُهُ وَإِقَامِ الصَّلاَةِ وَإِيتَاءِ الزَّكَاةِ وَحَجِّ الْبَيْتِ وَصَوْمِ رَمَضَانَ ‏"‏ ‏.‏</w:t>
      </w:r>
    </w:p>
    <w:p>
      <w:pPr/>
      <w:r>
        <w:t>Reference : Sahih Muslim 16cIn-book reference : Book 1, Hadith 21USC-MSA web (English) reference : Book 1, Hadith 20   (deprecated numbering scheme)Report Error | Share | Copy ▼</w:t>
      </w:r>
    </w:p>
    <w:p>
      <w:r>
        <w:t>----------------------------------------</w:t>
      </w:r>
    </w:p>
    <w:p>
      <w:pPr/>
      <w:r>
        <w:t>It is reported on the authority of Ta'us that a man said to 'Abdullah son of 'Umar (may Allah be pleased with him). Why don't you carry out a military expedition? Upon which he replied:I heard the messenger of Allah (ﷺ) say: Verily, al-Islam is founded on five (pillars): testifying the fact that there is no god but Allah, establishment of prayer, payment of Zakat, fast of Ramadan and Pilgrimage to the House.</w:t>
      </w:r>
    </w:p>
    <w:p>
      <w:pPr/>
      <w:r>
        <w:t>وَحَدَّثَنِي ابْنُ نُمَيْرٍ، حَدَّثَنَا أَبِي، حَدَّثَنَا حَنْظَلَةُ، قَالَ سَمِعْتُ عِكْرِمَةَ بْنَ خَالِدٍ، يُحَدِّثُ طَاوُسًا أَنَّ رَجُلاً، قَالَ لِعَبْدِ اللَّهِ بْنِ عُمَرَ أَلاَ تَغْزُو فَقَالَ إِنِّي سَمِعْتُ رَسُولَ اللَّهِ صلى الله عليه وسلم يَقُولُ ‏</w:t>
        <w:br/>
        <w:t>"‏ إِنَّ الإِسْلاَمَ بُنِيَ عَلَى خَمْسٍ شَهَادَةِ أَنْ لاَ إِلَهَ إِلاَّ اللَّهُ وَإِقَامِ الصَّلاَةِ وَإِيتَاءِ الزَّكَاةِ وَصِيَامِ رَمَضَانَ وَحَجِّ الْبَيْتِ ‏"‏ ‏.‏</w:t>
      </w:r>
    </w:p>
    <w:p>
      <w:pPr/>
      <w:r>
        <w:t>Reference : Sahih Muslim 16dIn-book reference : Book 1, Hadith 22USC-MSA web (English) reference : Book 1, Hadith 21   (deprecated numbering scheme)Report Error | Share | Copy ▼</w:t>
      </w:r>
    </w:p>
    <w:p>
      <w:r>
        <w:t>----------------------------------------</w:t>
      </w:r>
    </w:p>
    <w:p>
      <w:pPr/>
      <w:r>
        <w:t>It is narrated on the authority of Ibn 'Abbas that a delegation of Abdul Qais came to the Messenger of Allah (ﷺ) and said:Messenger of Allah, verily ours is a tribe of Rabi'a and there stand between you and us the unbelievers of Mudar and we find no freedom to come to you except in the sacred month. Direct us to an act which we should ourselves perform and invite those who live beside us. Upon this the Prophet remarked: I command you to do four things and prohibit you against four acts. (The four deeds which you are commanded to do are): Faith in Allah, and then he explained it for them and said: Testifying the fact. that there is no god but Allah, that Muhammad is the messenger of Allah, performance of prayer, payment of Zakat, that you pay Khums (one-fifth) of the booty fallen to your lot, and I prohibit you to use round gourd, wine jars, wooden pots or skins for wine. Khalaf b. Hisham has made this addition in his narration: Testifying the fact that there is no god but Allah, and then he with his finger pointed out the oneness of the Lord.</w:t>
      </w:r>
    </w:p>
    <w:p>
      <w:pPr/>
      <w:r>
        <w:t>حَدَّثَنَا خَلَفُ بْنُ هِشَامٍ، حَدَّثَنَا حَمَّادُ بْنُ زَيْدٍ، عَنْ أَبِي جَمْرَةَ، قَالَ سَمِعْتُ ابْنَ عَبَّاسٍ، ح وَحَدَّثَنَا يَحْيَى بْنُ يَحْيَى، - وَاللَّفْظُ لَهُ - أَخْبَرَنَا عَبَّادُ بْنُ عَبَّادٍ، عَنْ أَبِي جَمْرَةَ، عَنِ ابْنِ عَبَّاسٍ، قَالَ قَدِمَ وَفْدُ عَبْدِ الْقَيْسِ عَلَى رَسُولِ اللَّهِ صلى الله عليه وسلم فَقَالُوا يَا رَسُولَ اللَّهِ إِنَّا هَذَا الْحَىَّ مِنْ رَبِيعَةَ وَقَدْ حَالَتْ بَيْنَنَا وَبَيْنَكَ كُفَّارُ مُضَرَ فَلاَ نَخْلُصُ إِلَيْكَ إِلاَّ فِي شَهْرِ الْحَرَامِ فَمُرْنَا بِأَمْرٍ نَعْمَلُ بِهِ وَنَدْعُو إِلَيْهِ مَنْ وَرَاءَنَا ‏.‏ قَالَ ‏"‏ آمُرُكُمْ بِأَرْبَعٍ وَأَنْهَاكُمْ عَنْ أَرْبَعٍ الإِيمَانِ بِاللَّهِ - ثُمَّ فَسَّرَهَا لَهُمْ فَقَالَ - شَهَادَةِ أَنْ لاَ إِلَهَ إِلاَّ اللَّهُ وَأَنَّ مُحَمَّدًا رَسُولُ اللَّهِ وَإِقَامِ الصَّلاَةِ وَإِيتَاءِ الزَّكَاةِ وَأَنْ تُؤَدُّوا خُمُسَ مَا غَنِمْتُمْ وَأَنْهَاكُمْ عَنِ الدُّبَّاءِ وَالْحَنْتَمِ وَالنَّقِيرِ وَالْمُقَيَّرِ ‏"‏ ‏.‏ زَادَ خَلَفٌ فِي رِوَايَتِهِ ‏"‏ شَهَادَةِ أَنْ لاَ إِلَهَ إِلاَّ اللَّهُ ‏"‏ ‏.‏ وَعَقَدَ وَاحِدَةً ‏.‏</w:t>
      </w:r>
    </w:p>
    <w:p>
      <w:pPr/>
      <w:r>
        <w:t>Reference : Sahih Muslim 17aIn-book reference : Book 1, Hadith 23USC-MSA web (English) reference : Book 1, Hadith 22   (deprecated numbering scheme)Report Error | Share | Copy ▼</w:t>
      </w:r>
    </w:p>
    <w:p>
      <w:r>
        <w:t>----------------------------------------</w:t>
      </w:r>
    </w:p>
    <w:p>
      <w:pPr/>
      <w:r>
        <w:t>Abu Jamra reported:I was an interpreter between Ibn Abbas and the people, that a woman happened to come there and asked about nabidh or the pitcher of wine. He replied: A delegation of the people of 'Abdul-Qais came to the Messenger of Allah (ﷺ). He (the Holy Prophet) asked the delegation or the people (of the delegation about their identity). They replied that they belonged to the tribe of Rabi'a. He (the Holy Prophet) welcomed the people or the delegation which were neither humiliated nor put to shame. They (the members of the delegation) said: Messenger of Allah, we come to you from a far-off distance and there lives between you and us a tribe of the unbelievers of Mudar and, therefore, it is not possible for us to come to you except in the sacred months. Thus direct us to a clear command, about which we should inform people beside us and by which we may enter heaven. He (the Holy Prophet) replied: I command you to do four deeds and forbid you to do four (acts), and added: I direct you to affirm belief in Allah alone, and then asked them: Do you know what belief in Allah really implies? They said: Allah and His Messenger know best. The Prophet said: It implies testimony to the fact that there is no god but Allah, and that Muhammad is the messenger of Allah, establishment of prayer, payment of Zakat, fast of Ramadan, that you pay one-fifth of the booty (fallen to your lot) and I forbid you to use gourd, wine jar, or a receptacle for wine. Shu'ba sometimes narrated the word naqir (wooden pot) and sometimes narrated it as muqayyar. The Prophet also said: Keep it in your mind and inform those who have been left behind.</w:t>
      </w:r>
    </w:p>
    <w:p>
      <w:pPr/>
      <w:r>
        <w:t>حَدَّثَنَا أَبُو بَكْرِ بْنُ أَبِي شَيْبَةَ، وَمُحَمَّدُ بْنُ الْمُثَنَّى، وَمُحَمَّدُ بْنُ بَشَّارٍ، وَأَلْفَاظُهُمْ، مُتَقَارِبَةٌ - قَالَ أَبُو بَكْرٍ حَدَّثَنَا غُنْدَرٌ، عَنْ شُعْبَةَ، وَقَالَ الآخَرَانِ، حَدَّثَنَا مُحَمَّدُ بْنُ جَعْفَرٍ، حَدَّثَنَا شُعْبَةُ، - عَنْ أَبِي جَمْرَةَ، قَالَ كُنْتُ أُتَرْجِمُ بَيْنَ يَدَىِ ابْنِ عَبَّاسٍ وَبَيْنَ النَّاسِ فَأَتَتْهُ امْرَأَةٌ تَسْأَلُهُ عَنْ نَبِيذِ الْجَرِّ، فَقَالَ إِنَّ وَفْدَ عَبْدِ الْقَيْسِ أَتَوْا رَسُولَ اللَّهِ صلى الله عليه وسلم فَقَالَ رَسُولُ اللَّهِ صلى الله عليه وسلم ‏"‏ مَنِ الْوَفْدُ أَوْ مَنِ الْقَوْمُ ‏"‏ ‏.‏ قَالُوا رَبِيعَةُ ‏.‏ قَالَ ‏"‏ مَرْحَبًا بِالْقَوْمِ أَوْ بِالْوَفْدِ غَيْرَ خَزَايَا وَلاَ النَّدَامَى ‏"‏ ‏.‏ قَالَ فَقَالُوا يَا رَسُولَ اللَّهِ إِنَّا نَأْتِيكَ مِنْ شُقَّةٍ بَعِيدَةٍ وَإِنَّ بَيْنَنَا وَبَيْنَكَ هَذَا الْحَىَّ مِنْ كُفَّارِ مُضَرَ وَإِنَّا لاَ نَسْتَطِيعُ أَنْ نَأْتِيَكَ إِلاَّ فِي شَهْرِ الْحَرَامِ فَمُرْنَا بِأَمْرٍ فَصْلٍ نُخْبِرْ بِهِ مَنْ وَرَاءَنَا نَدْخُلُ بِهِ الْجَنَّةَ ‏.‏ قَالَ فَأَمَرَهُمْ بِأَرْبَعٍ وَنَهَاهُمْ عَنْ أَرْبَعٍ ‏.‏ قَالَ أَمَرَهُمْ بِالإِيمَانِ بِاللَّهِ وَحْدَهُ ‏.‏ وَقَالَ ‏"‏ هَلْ تَدْرُونَ مَا الإِيمَانُ بِاللَّهِ ‏"‏ ‏.‏ قَالُوا اللَّهُ وَرَسُولُهُ أَعْلَمُ ‏.‏ قَالَ ‏"‏ شَهَادَةُ أَنْ لاَ إِلَهَ إِلاَّ اللَّهُ وَأَنَّ مُحَمَّدًا رَسُولُ اللَّهِ وَإِقَامُ الصَّلاَةِ وَإِيتَاءُ الزَّكَاةِ وَصَوْمُ رَمَضَانَ وَأَنْ تُؤَدُّوا خُمُسًا مِنَ الْمَغْنَمِ ‏"‏ ‏.‏ وَنَهَاهُمْ عَنِ الدُّبَّاءِ وَالْحَنْتَمِ وَالْمُزَفَّتِ ‏.‏ قَالَ شُعْبَةُ وَرُبَّمَا قَالَ النَّقِيرِ ‏.‏ قَالَ شُعْبَةُ وَرُبَّمَا قَالَ الْمُقَيَّرِ ‏.‏ وَقَالَ ‏"‏ احْفَظُوهُ وَأَخْبِرُوا بِهِ مِنْ وَرَائِكُمْ ‏"‏ ‏.‏ وَقَالَ أَبُو بَكْرٍ فِي رِوَايَتِهِ ‏"‏ مَنْ وَرَاءَكُمْ ‏"‏ وَلَيْسَ فِي رِوَايَتِهِ الْمُقَيَّرِ ‏.‏</w:t>
      </w:r>
    </w:p>
    <w:p>
      <w:pPr/>
      <w:r>
        <w:t>Reference : Sahih Muslim 17bIn-book reference : Book 1, Hadith 24USC-MSA web (English) reference : Book 1, Hadith 23   (deprecated numbering scheme)Report Error | Share | Copy ▼</w:t>
      </w:r>
    </w:p>
    <w:p>
      <w:r>
        <w:t>----------------------------------------</w:t>
      </w:r>
    </w:p>
    <w:p>
      <w:pPr/>
      <w:r>
        <w:t>There is another hadith narrated on the authority of Ibn Abbas (the contents of which are similar to the one) narrated by Shu'ba in which the Prophet (ﷺ) said:I forbid you to prepare nabidh in a gourd, hollowed block of wood, a varnished jar or receptacle. Ibn Mu'adh made this addition on the authority of his father that the Messenger of Allah said to Ashajj, of the tribe of 'Abdul-Qais: You possess two qualities which are liked by Allah: insight and deliberateness.</w:t>
      </w:r>
    </w:p>
    <w:p>
      <w:pPr/>
      <w:r>
        <w:t>وَحَدَّثَنِي عُبَيْدُ اللَّهِ بْنُ مُعَاذٍ، حَدَّثَنَا أَبِي ح، وَحَدَّثَنَا نَصْرُ بْنُ عَلِيٍّ الْجَهْضَمِيُّ، قَالَ أَخْبَرَنِي أَبِي قَالاَ، جَمِيعًا حَدَّثَنَا قُرَّةُ بْنُ خَالِدٍ، عَنْ أَبِي جَمْرَةَ، عَنِ ابْنِ عَبَّاسٍ، عَنِ النَّبِيِّ صلى الله عليه وسلم بِهَذَا الْحَدِيثِ نَحْوَ حَدِيثِ شُعْبَةَ ‏.‏ وَقَالَ ‏"‏ أَنْهَاكُمْ عَمَّا يُنْبَذُ فِي الدُّبَّاءِ وَالنَّقِيرِ وَالْحَنْتَمِ وَالْمُزَفَّتِ ‏"‏ ‏.‏ وَزَادَ ابْنُ مُعَاذٍ فِي حَدِيثِهِ عَنْ أَبِيهِ قَالَ وَقَالَ رَسُولُ اللَّهِ صلى الله عليه وسلم لِلأَشَجِّ أَشَجِّ عَبْدِ الْقَيْسِ ‏"‏ إِنَّ فِيكَ خَصْلَتَيْنِ يُحِبُّهُمَا اللَّهُ الْحِلْمُ وَالأَنَاةُ ‏"‏ ‏.‏</w:t>
      </w:r>
    </w:p>
    <w:p>
      <w:pPr/>
      <w:r>
        <w:t>Reference : Sahih Muslim 17cIn-book reference : Book 1, Hadith 25USC-MSA web (English) reference : Book 1, Hadith 24   (deprecated numbering scheme)Report Error | Share | Copy ▼</w:t>
      </w:r>
    </w:p>
    <w:p>
      <w:r>
        <w:t>----------------------------------------</w:t>
      </w:r>
    </w:p>
    <w:p>
      <w:pPr/>
      <w:r>
        <w:t>It is reported on the authority of Qatada that one among the delegates of the 'Abdul-Qais tribe narrated this tradition to him. Sa'id said that Qatada had mentioned the name of Abu Nadra on the authority of Abu Sa'id Khudri who narrated this tradition:That people from the- tribe of 'Abdul-Qais came to the Messenger of Allah (ﷺ) and said: Messenger of Allah, we belong to the tribe of Rabi'a and there live between you and us the unbelievers of the Mudar tribe and we find it impossible to come to you except in the sacred months; direct us to a deed which we must communicate to those who have been left behind us and by doing which we may enter heaven. Upon this the Messenger of Allah (ﷺ) said: I enjoin upon you four (things) and forbid you to do four (things): worship Allah and associate none with Him, establish prayer, pay Zakat, and observe the fast of Ramadan, and pay the fifth part out of the booty. And I prohibit you from four (things): dry gourds, green-coloured jars, hollowed stumps of palm-trees, and receptacles. They (the members of the delegation) said: Do you know what al-naqir is? He replied: Yes, it is a stump which you hollow out and in which you throw small dates. Sa'id said: He (the Holy Prophet) used the word tamar (dates). (The Prophet then added): Then you sprinkle water over it and when its ebullition subsides, you drink it (and you are so intoxicated) that one amongst you, or one amongst them (the other members of your tribe, who were not present there) strikes his cousin with the sword. He (the narrator) said: There was a man amongst us who had sustained injury on this very account due to (intoxication), and he told that he tried to conceal it out of shame from the Messenger of Allah (ﷺ). I, however, inquired from the Messenger of Allah (it we discard those utensils which you have forbidden us to use), then what type of vessels should be used for drink? He (the Holy Prophet) replied: In the waterskin the mouths of which are tied (with a string). They (again) said: Prophet of Allah, our land abounds in rats and water-skins cannot remain preserved. The holy Prophet of Allah (ﷺ) said: (Drink in water-skins) even if these arenibbled by rats. And then (addressing) al-Ashajj of 'Abdul-Qais he said: Verily, you possess two such qualities which Allah loves: insight and deliberateness.</w:t>
      </w:r>
    </w:p>
    <w:p>
      <w:pPr/>
      <w:r>
        <w:t>حَدَّثَنَا يَحْيَى بْنُ أَيُّوبَ، حَدَّثَنَا ابْنُ عُلَيَّةَ، حَدَّثَنَا سَعِيدُ بْنُ أَبِي عَرُوبَةَ، عَنْ قَتَادَةَ، قَالَ حَدَّثَنَا مَنْ، لَقِيَ الْوَفْدَ الَّذِينَ قَدِمُوا عَلَى رَسُولِ اللَّهِ صلى الله عليه وسلم مِنْ عَبْدِ الْقَيْسِ ‏.‏ قَالَ سَعِيدٌ وَذَكَرَ قَتَادَةُ أَبَا نَضْرَةَ عَنْ أَبِي سَعِيدٍ الْخُدْرِيِّ فِي حَدِيثِهِ هَذَا ‏.‏ أَنَّ أُنَاسًا مِنْ عَبْدِ الْقَيْسِ قَدِمُوا عَلَى رَسُولِ اللَّهِ صلى الله عليه وسلم فَقَالُوا يَا نَبِيَّ اللَّهِ إِنَّا حَىٌّ مِنْ رَبِيعَةَ وَبَيْنَنَا وَبَيْنَكَ كُفَّارُ مُضَرَ وَلاَ نَقْدِرُ عَلَيْكَ إِلاَّ فِي أَشْهُرِ الْحُرُمِ فَمُرْنَا بِأَمْرٍ نَأْمُرُ بِهِ مَنْ وَرَاءَنَا وَنَدْخُلُ بِهِ الْجَنَّةَ إِذَا نَحْنُ أَخَذْنَا بِهِ ‏.‏ فَقَالَ رَسُولُ اللَّهِ صلى الله عليه وسلم ‏"‏ آمُرُكُمْ بِأَرْبَعٍ وَأَنْهَاكُمْ عَنْ أَرْبَعٍ اعْبُدُوا اللَّهَ وَلاَ تُشْرِكُوا بِهِ شَيْئًا وَأَقِيمُوا الصَّلاَةَ وَآتُوا الزَّكَاةَ وَصُومُوا رَمَضَانَ وَأَعْطُوا الْخُمُسَ مِنَ الْغَنَائِمِ وَأَنْهَاكُمْ عَنْ أَرْبَعٍ عَنِ الدُّبَّاءِ وَالْحَنْتَمِ وَالْمُزَفَّتِ وَالنَّقِيرِ ‏"‏ ‏.‏ قَالُوا يَا نَبِيَّ اللَّهِ مَا عِلْمُكَ بِالنَّقِيرِ قَالَ ‏"‏ بَلَى جِذْعٌ تَنْقُرُونَهُ فَتَقْذِفُونَ فِيهِ مِنَ الْقُطَيْعَاءِ - قَالَ سَعِيدٌ أَوْ قَالَ مِنَ التَّمْرِ - ثُمَّ تَصُبُّونَ فِيهِ مِنَ الْمَاءِ حَتَّى إِذَا سَكَنَ غَلَيَانُهُ شَرِبْتُمُوهُ حَتَّى إِنَّ أَحَدَكُمْ - أَوْ إِنَّ أَحَدَهُمْ - لَيَضْرِبُ ابْنَ عَمِّهِ بِالسَّيْفِ ‏"‏ ‏.‏ قَالَ وَفِي الْقَوْمِ رَجُلٌ أَصَابَتْهُ جِرَاحَةٌ كَذَلِكَ ‏.‏ قَالَ وَكُنْتُ أَخْبَأُهَا حَيَاءً مِنْ رَسُولِ اللَّهِ صلى الله عليه وسلم فَقُلْتُ فَفِيمَ نَشْرَبُ يَا رَسُولَ اللَّهِ قَالَ ‏"‏ فِي أَسْقِيَةِ الأَدَمِ الَّتِي يُلاَثُ عَلَى أَفْوَاهِهَا ‏"‏ ‏.‏ قَالُوا يَا رَسُولَ اللَّهِ إِنَّ أَرْضَنَا كَثِيرَةُ الْجِرْذَانِ وَلاَ تَبْقَى بِهَا أَسْقِيَةُ الأَدَمِ ‏.‏ فَقَالَ نَبِيُّ اللَّهِ صلى الله عليه وسلم ‏"‏ وَإِنْ أَكَلَتْهَا الْجِرْذَانُ وَإِنْ أَكَلَتْهَا الْجِرْذَانُ وَإِنْ أَكَلَتْهَا الْجِرْذَانُ ‏"‏ ‏.‏ قَالَ وَقَالَ نَبِيُّ اللَّهِ صلى الله عليه وسلم لأَشَجِّ عَبْدِ الْقَيْسِ ‏"‏ إِنَّ فِيكَ لَخَصْلَتَيْنِ يُحِبُّهُمَا اللَّهُ الْحِلْمُ وَالأَنَاةُ ‏"‏ ‏.‏</w:t>
      </w:r>
    </w:p>
    <w:p>
      <w:pPr/>
      <w:r>
        <w:t>Reference : Sahih Muslim 18aIn-book reference : Book 1, Hadith 26USC-MSA web (English) reference : Book 1, Hadith 25   (deprecated numbering scheme)Report Error | Share | Copy ▼</w:t>
      </w:r>
    </w:p>
    <w:p>
      <w:r>
        <w:t>----------------------------------------</w:t>
      </w:r>
    </w:p>
    <w:p>
      <w:pPr/>
      <w:r>
        <w:t>The above hadith has been mentioned with a different chain and slightly different wording.</w:t>
      </w:r>
    </w:p>
    <w:p>
      <w:pPr/>
      <w:r>
        <w:t>حَدَّثَنِي مُحَمَّدُ بْنُ الْمُثَنَّى، وَابْنُ، بَشَّارٍ قَالاَ حَدَّثَنَا ابْنُ أَبِي عَدِيٍّ، عَنْ سَعِيدٍ، عَنْ قَتَادَةَ، قَالَ حَدَّثَنِي غَيْرُ، وَاحِدٍ، لَقِيَ ذَاكَ الْوَفْدَ ‏.‏ وَذَكَرَ أَبَا نَضْرَةَ عَنْ أَبِي سَعِيدٍ الْخُدْرِيِّ، أَنَّ وَفْدَ عَبْدِ الْقَيْسِ، لَمَّا قَدِمُوا عَلَى رَسُولِ اللَّهِ صلى الله عليه وسلم بِمِثْلِ حَدِيثِ ابْنِ عُلَيَّةَ غَيْرَ أَنَّ فِيهِ ‏</w:t>
        <w:br/>
        <w:t>"‏ وَتَذِيفُونَ فِيهِ مِنَ الْقُطَيْعَاءِ أَوِ التَّمْرِ وَالْمَاءِ ‏"‏ ‏.‏ وَلَمْ يَقُلْ قَالَ سَعِيدٌ أَوْ قَالَ مِنَ التَّمْرِ ‏.‏</w:t>
      </w:r>
    </w:p>
    <w:p>
      <w:pPr/>
      <w:r>
        <w:t>Reference : Sahih Muslim 18bIn-book reference : Book 1, Hadith 27USC-MSA web (English) reference : Book 1, Hadith 25   (deprecated numbering scheme)Report Error | Share | Copy ▼</w:t>
      </w:r>
    </w:p>
    <w:p>
      <w:r>
        <w:t>----------------------------------------</w:t>
      </w:r>
    </w:p>
    <w:p>
      <w:pPr/>
      <w:r>
        <w:t>It is narrated on the authority of Abu Said al-Khudri that when the delegation of the tribe of Abdul-Qais came to the Prophet of Allah (ﷺ), (its members) said:Apostle of Allah, may God enable us to lay down our lives for you, which beverage is good for us? He (the Prophet) said: (Not to speak of beverages, I would lay stress) that you should not drink in the wine jars. They said: Apostle of Allah, may God enable us to lay down our lives for you, do you know what al-naqir is? He (the Holy Prophet) replied: Yes, it is a stump which you hollow out in the middle, and added: Do not use gourd or receptacle (for drink). Use water-skin the mouth of which is tied with a thong (for this purpose).</w:t>
      </w:r>
    </w:p>
    <w:p>
      <w:pPr/>
      <w:r>
        <w:t>حَدَّثَنِي مُحَمَّدُ بْنُ بَكَّارٍ الْبَصْرِيُّ، حَدَّثَنَا أَبُو عَاصِمٍ، عَنِ ابْنِ جُرَيْجٍ، ح وَحَدَّثَنِي مُحَمَّدُ بْنُ رَافِعٍ، - وَاللَّفْظُ لَهُ - حَدَّثَنَا عَبْدُ الرَّزَّاقِ، أَخْبَرَنَا ابْنُ جُرَيْجٍ، قَالَ أَخْبَرَنِي أَبُو قَزَعَةَ، أَنَّ أَبَا نَضْرَةَ، أَخْبَرَهُ وَحَسَنًا، أَخْبَرَهُمَا أَنَّ أَبَا سَعِيدٍ الْخُدْرِيَّ أَخْبَرَهُ أَنَّ وَفْدَ عَبْدِ الْقَيْسِ لَمَّا أَتَوْا نَبِيَّ اللَّهِ صلى الله عليه وسلم قَالُوا يَا نَبِيَّ اللَّهِ جَعَلَنَا اللَّهُ فِدَاءَكَ مَاذَا يَصْلُحُ لَنَا مِنَ الأَشْرِبَةِ فَقَالَ ‏"‏ لاَ تَشْرَبُوا فِي النَّقِيرِ ‏"‏ ‏.‏ قَالُوا يَا نَبِيَّ اللَّهِ جَعَلَنَا اللَّهُ فِدَاءَكَ أَوَتَدْرِي مَا النَّقِيرُ قَالَ ‏"‏ نَعَمِ الْجِذْعُ يُنْقَرُ وَسَطُهُ وَلاَ فِي الدُّبَّاءِ وَلاَ فِي الْحَنْتَمَةِ وَعَلَيْكُمْ بِالْمُوكَى ‏"‏ ‏.‏</w:t>
      </w:r>
    </w:p>
    <w:p>
      <w:pPr/>
      <w:r>
        <w:t>Reference : Sahih Muslim 18cIn-book reference : Book 1, Hadith 28USC-MSA web (English) reference : Book 1, Hadith 26   (deprecated numbering scheme)Report Error | Share | Copy ▼</w:t>
      </w:r>
    </w:p>
    <w:p>
      <w:r>
        <w:t>----------------------------------------</w:t>
      </w:r>
    </w:p>
    <w:p>
      <w:pPr/>
      <w:r>
        <w:t>It is reported on the authority of Ibn 'Abbas that Mu'adh said:The Messenger of Allah sent me (as a governor of Yemen) and (at the time of departure) instructed me thus: You will soon find yourself in a community one among the people of the Book, so first call them to testify that there is no god but Allah, that I (Muhammad) am the messenger of Allah, and if they accept this, then tell them Allah has enjoined upon them five prayers during the day and the night and if they accept it, then tell them that Allah has made Zakat obligatory for them that it should be collected from the rich and distributed among the poor, and if they agree to it don't pick up (as a share of Zakat) the best of their wealths. Beware of the supplication of the oppressed for there is no barrier between him and Allah.</w:t>
      </w:r>
    </w:p>
    <w:p>
      <w:pPr/>
      <w:r>
        <w:t>حَدَّثَنَا أَبُو بَكْرِ بْنُ أَبِي شَيْبَةَ، وَأَبُو كُرَيْبٍ وَإِسْحَاقُ بْنُ إِبْرَاهِيمَ جَمِيعًا عَنْ وَكِيعٍ، - قَالَ أَبُو بَكْرٍ حَدَّثَنَا وَكِيعٌ، - عَنْ زَكَرِيَّاءَ بْنِ إِسْحَاقَ، قَالَ حَدَّثَنِي يَحْيَى بْنُ عَبْدِ اللَّهِ بْنِ صَيْفِيٍّ، عَنْ أَبِي مَعْبَدٍ، عَنِ ابْنِ عَبَّاسٍ، عَنْ مُعَاذِ بْنِ جَبَلٍ، - قَالَ أَبُو بَكْرٍ رُبَّمَا قَالَ وَكِيعٌ عَنِ ابْنِ عَبَّاسٍ، أَنَّ مُعَاذًا، - قَالَ بَعَثَنِي رَسُولُ اللَّهِ صلى الله عليه وسلم قَالَ ‏</w:t>
        <w:br/>
        <w:t>"‏ إِنَّكَ تَأْتِي قَوْمًا مِنْ أَهْلِ الْكِتَابِ ‏.‏ فَادْعُهُمْ إِلَى شَهَادَةِ أَنْ لاَ إِلَهَ إِلاَّ اللَّهُ وَأَنِّي رَسُولُ اللَّهِ فَإِنْ هُمْ أَطَاعُوا لِذَلِكَ فَأَعْلِمْهُمْ أَنَّ اللَّهَ افْتَرَضَ عَلَيْهِمْ خَمْسَ صَلَوَاتٍ فِي كُلِّ يَوْمٍ وَلَيْلَةٍ فَإِنْ هُمْ أَطَاعُوا لِذَلِكَ فَأَعْلِمْهُمْ أَنَّ اللَّهَ افْتَرَضَ عَلَيْهِمْ صَدَقَةً تُؤْخَذُ مِنْ أَغْنِيَائِهِمْ فَتُرَدُّ فِي فُقَرَائِهِمْ فَإِنْ هُمْ أَطَاعُوا لِذَلِكَ فَإِيَّاكَ وَكَرَائِمَ أَمْوَالِهِمْ وَاتَّقِ دَعْوَةَ الْمَظْلُومِ فَإِنَّهُ لَيْسَ بَيْنَهَا وَبَيْنَ اللَّهِ حِجَابٌ ‏"‏ ‏.‏</w:t>
      </w:r>
    </w:p>
    <w:p>
      <w:pPr/>
      <w:r>
        <w:t>Reference : Sahih Muslim 19aIn-book reference : Book 1, Hadith 29USC-MSA web (English) reference : Book 1, Hadith 27   (deprecated numbering scheme)Report Error | Share | Copy ▼</w:t>
      </w:r>
    </w:p>
    <w:p>
      <w:r>
        <w:t>----------------------------------------</w:t>
      </w:r>
    </w:p>
    <w:p>
      <w:pPr/>
      <w:r>
        <w:t>The above hadith has been mentioned with a different chain with a slightly different wording at the beginning, then follows the same.</w:t>
      </w:r>
    </w:p>
    <w:p>
      <w:pPr/>
      <w:r>
        <w:t>حَدَّثَنَا ابْنُ أَبِي عُمَرَ، حَدَّثَنَا بِشْرُ بْنُ السَّرِيِّ، حَدَّثَنَا زَكَرِيَّاءُ بْنُ إِسْحَاقَ، ح وَحَدَّثَنَا عَبْدُ بْنُ حُمَيْدٍ، حَدَّثَنَا أَبُو عَاصِمٍ، عَنْ زَكَرِيَّاءَ بْنِ إِسْحَاقَ، عَنْ يَحْيَى بْنِ عَبْدِ اللَّهِ بْنِ صَيْفِيٍّ، عَنْ أَبِي مَعْبَدٍ، عَنِ ابْنِ عَبَّاسٍ، أَنَّ النَّبِيَّ صلى الله عليه وسلم بَعَثَ مُعَاذًا إِلَى الْيَمَنِ فَقَالَ ‏</w:t>
        <w:br/>
        <w:t>"‏ إِنَّكَ سَتَأْتِي قَوْمًا ‏"‏ بِمِثْلِ حَدِيثِ وَكِيعٍ ‏.‏</w:t>
      </w:r>
    </w:p>
    <w:p>
      <w:pPr/>
      <w:r>
        <w:t>Reference : Sahih Muslim 19bIn-book reference : Book 1, Hadith 30USC-MSA web (English) reference : Book 1, Hadith 27   (deprecated numbering scheme)Report Error | Share | Copy ▼</w:t>
      </w:r>
    </w:p>
    <w:p>
      <w:r>
        <w:t>----------------------------------------</w:t>
      </w:r>
    </w:p>
    <w:p>
      <w:pPr/>
      <w:r>
        <w:t>It is narrated on the authority of Ibn 'Abbas that when the Messenger of Allah (ﷺ) sent Mu'adh towards Yemen (as governor) he said to him:Verily you would reach a community of the people of the Book, the very first thing to which you should call them is the worship of Allah, may His Glory be Magnificent, and when they become fully aware of Allah, instruct them that He has enjoined five prayers on them during the day and the night, and when they begin observing it, then instruct them that verily Allah has made Zakat obligatory for them which would be collected from the wealthy amongst them and distributed to their needy ones, and when they submit to it, then collect it from them and avoid (the temptation) of selecting the best (items) of their riches.</w:t>
      </w:r>
    </w:p>
    <w:p>
      <w:pPr/>
      <w:r>
        <w:t>حَدَّثَنَا أُمَيَّةُ بْنُ بِسْطَامَ الْعَيْشِيُّ، حَدَّثَنَا يَزِيدُ بْنُ زُرَيْعٍ، حَدَّثَنَا رَوْحٌ، - وَهُوَ ابْنُ الْقَاسِمِ - عَنْ إِسْمَاعِيلَ بْنِ أُمَيَّةَ، عَنْ يَحْيَى بْنِ عَبْدِ اللَّهِ بْنِ صَيْفِيٍّ، عَنْ أَبِي مَعْبَدٍ، عَنِ ابْنِ عَبَّاسٍ، أَنَّ رَسُولَ اللَّهِ صلى الله عليه وسلم لَمَّا بَعَثَ مُعَاذًا إِلَى الْيَمَنِ قَالَ ‏</w:t>
        <w:br/>
        <w:t>"‏ إِنَّكَ تَقْدَمُ عَلَى قَوْمٍ أَهْلِ كِتَابٍ فَلْيَكُنْ أَوَّلَ مَا تَدْعُوهُمْ إِلَيْهِ عِبَادَةُ اللَّهِ عَزَّ وَجَلَّ فَإِذَا عَرَفُوا اللَّهَ فَأَخْبِرْهُمْ أَنَّ اللَّهَ فَرَضَ عَلَيْهِمْ خَمْسَ صَلَوَاتٍ فِي يَوْمِهِمْ وَلَيْلَتِهِمْ فَإِذَا فَعَلُوا فَأَخْبِرْهُمْ أَنَّ اللَّهَ قَدْ فَرَضَ عَلَيْهِمْ زَكَاةً تُؤْخَذُ مِنْ أَغْنِيَائِهِمْ فَتُرَدُّ عَلَى فُقَرَائِهِمْ فَإِذَا أَطَاعُوا بِهَا فَخُذْ مِنْهُمْ وَتَوَقَّ كَرَائِمَ أَمْوَالِهِمْ ‏"‏ ‏.‏</w:t>
      </w:r>
    </w:p>
    <w:p>
      <w:pPr/>
      <w:r>
        <w:t>Reference : Sahih Muslim 19cIn-book reference : Book 1, Hadith 31USC-MSA web (English) reference : Book 1, Hadith 28   (deprecated numbering scheme)Report Error | Share | Copy ▼</w:t>
      </w:r>
    </w:p>
    <w:p>
      <w:r>
        <w:t>----------------------------------------</w:t>
      </w:r>
    </w:p>
    <w:p>
      <w:pPr/>
      <w:r>
        <w:t>It is narrated on the authority of Abu Huraira that when the Messenger of Allah (ﷺ) breathed his last and Abu Bakr was appointed as his successor (Caliph), those amongst the Arabs who wanted to become apostates became apostates. 'Umar b. Khattab said to Abu Bakr:Why would you fight against the people, when the Messenger of Allah declared: I have been directed to fight against people so long as they do not say: There is no god but Allah, and he who professed it was granted full protection of his property and life on my behalf except for a right? His (other) affairs rest with Allah. Upon this Abu Bakr said: By Allah, I would definitely fight against him who severed prayer from Zakat, for it is the obligation upon the rich. By Allah, I would fight against them even to secure the cord (used for hobbling the feet of a camel) which they used to give to the Messenger of Allah (as zakat) but now they have withheld it. Umar b. Khattab remarked: By Allah, I found nothing but the fact that Allah had opened the heart of Abu Bakr for (perceiving the justification of) fighting (against those who refused to pay Zakat) and I fully recognized that the (stand of Abu Bakr) was right.</w:t>
      </w:r>
    </w:p>
    <w:p>
      <w:pPr/>
      <w:r>
        <w:t>حَدَّثَنَا قُتَيْبَةُ بْنُ سَعِيدٍ، حَدَّثَنَا لَيْثُ بْنُ سَعْدٍ، عَنْ عُقَيْلٍ، عَنِ الزُّهْرِيِّ، قَالَ أَخْبَرَنِي عُبَيْدُ اللَّهِ بْنُ عَبْدِ اللَّهِ بْنِ عُتْبَةَ بْنِ مَسْعُودٍ، عَنْ أَبِي هُرَيْرَةَ، قَالَ لَمَّا تُوُفِّيَ رَسُولُ اللَّهِ صلى الله عليه وسلم وَاسْتُخْلِفَ أَبُو بَكْرٍ بَعْدَهُ وَكَفَرَ مَنْ كَفَرَ مِنَ الْعَرَبِ قَالَ عُمَرُ بْنُ الْخَطَّابِ لأَبِي بَكْرٍ كَيْفَ تُقَاتِلُ النَّاسَ وَقَدْ قَالَ رَسُولُ اللَّهِ صلى الله عليه وسلم ‏</w:t>
        <w:br/>
        <w:t>"‏ أُمِرْتُ أَنْ أُقَاتِلَ النَّاسَ حَتَّى يَقُولُوا لاَ إِلَهَ إِلاَّ اللَّهُ فَمَنْ قَالَ لاَ إِلَهَ إِلاَّ اللَّهُ فَقَدْ عَصَمَ مِنِّي مَالَهُ وَنَفْسَهُ إِلاَّ بِحَقِّهِ وَحِسَابُهُ عَلَى اللَّهِ ‏"‏ ‏.‏ فَقَالَ أَبُو بَكْرٍ وَاللَّهِ لأُقَاتِلَنَّ مَنْ فَرَّقَ بَيْنَ الصَّلاَةِ وَالزَّكَاةِ فَإِنَّ الزَّكَاةَ حَقُّ الْمَالِ وَاللَّهِ لَوْ مَنَعُونِي عِقَالاً كَانُوا يُؤَدُّونَهُ إِلَى رَسُولِ اللَّهِ صلى الله عليه وسلم لَقَاتَلْتُهُمْ عَلَى مَنْعِهِ ‏.‏ فَقَالَ عُمَرُ بْنُ الْخَطَّابِ فَوَاللَّهِ مَا هُوَ إِلاَّ أَنْ رَأَيْتُ اللَّهَ عَزَّ وَجَلَّ قَدْ شَرَحَ صَدْرَ أَبِي بَكْرٍ لِلْقِتَالِ فَعَرَفْتُ أَنَّهُ الْحَقُّ ‏.‏</w:t>
      </w:r>
    </w:p>
    <w:p>
      <w:pPr/>
      <w:r>
        <w:t>Reference : Sahih Muslim 20In-book reference : Book 1, Hadith 32USC-MSA web (English) reference : Book 1, Hadith 29   (deprecated numbering scheme)Report Error | Share | Copy ▼</w:t>
      </w:r>
    </w:p>
    <w:p>
      <w:r>
        <w:t>----------------------------------------</w:t>
      </w:r>
    </w:p>
    <w:p>
      <w:pPr/>
      <w:r>
        <w:t>It is reported on the authority of Abu Huraira that the Messenger of Allah said:I have been commanded to fight against people so long as they do not declare that there is no god but Allah, and he who professed it was guaranteed the protection of his property and life on my behalf except for the right affairs rest with Allah.</w:t>
      </w:r>
    </w:p>
    <w:p>
      <w:pPr/>
      <w:r>
        <w:t>وَحَدَّثَنَا أَبُو الطَّاهِرِ، وَحَرْمَلَةُ بْنُ يَحْيَى، وَأَحْمَدُ بْنُ عِيسَى، قَالَ أَحْمَدُ حَدَّثَنَا وَقَالَ الآخَرَانِ، أَخْبَرَنَا ابْنُ وَهْبٍ، قَالَ أَخْبَرَنِي يُونُسُ، عَنِ ابْنِ شِهَابٍ، قَالَ حَدَّثَنِي سَعِيدُ بْنُ الْمُسَيَّبِ، أَنَّ أَبَا هُرَيْرَةَ، أَخْبَرَهُ أَنَّ رَسُولَ اللَّهِ صلى الله عليه وسلم قَالَ ‏</w:t>
        <w:br/>
        <w:t>"‏ أُمِرْتُ أَنْ أُقَاتِلَ النَّاسَ حَتَّى يَقُولُوا لاَ إِلَهَ إِلاَّ اللَّهُ فَمَنْ قَالَ لاَ إِلَهَ إِلاَّ اللَّهُ عَصَمَ مِنِّي مَالَهُ وَنَفْسَهُ إِلاَّ بِحَقِّهِ وَحِسَابُهُ عَلَى اللَّهِ ‏"‏ ‏.‏</w:t>
      </w:r>
    </w:p>
    <w:p>
      <w:pPr/>
      <w:r>
        <w:t>Reference : Sahih Muslim 21aIn-book reference : Book 1, Hadith 33USC-MSA web (English) reference : Book 1, Hadith 30   (deprecated numbering scheme)Report Error | Share | Copy ▼</w:t>
      </w:r>
    </w:p>
    <w:p>
      <w:r>
        <w:t>----------------------------------------</w:t>
      </w:r>
    </w:p>
    <w:p>
      <w:pPr/>
      <w:r>
        <w:t>It is reported on the authority of Abu Huraira that he heard the Messenger of Allah say:I have been commanded to fight against people, till they testify to the fact that there is no god but Allah, and believe in me (that) I am the messenger (from the Lord) and in all that I have brought. And when they do it, their blood and riches are guaranteed protection on my behalf except where it is justified by law, and their affairs rest with Allah.</w:t>
      </w:r>
    </w:p>
    <w:p>
      <w:pPr/>
      <w:r>
        <w:t>حَدَّثَنَا أَحْمَدُ بْنُ عَبْدَةَ الضَّبِّيُّ، أَخْبَرَنَا عَبْدُ الْعَزِيزِ، - يَعْنِي الدَّرَاوَرْدِيَّ - عَنِ الْعَلاَءِ، ح وَحَدَّثَنَا أُمَيَّةُ بْنُ بِسْطَامَ، - وَاللَّفْظُ لَهُ - حَدَّثَنَا يَزِيدُ بْنُ زُرَيْعٍ، حَدَّثَنَا رَوْحٌ، عَنِ الْعَلاَءِ بْنِ عَبْدِ الرَّحْمَنِ بْنِ يَعْقُوبَ، عَنْ أَبِيهِ، عَنْ أَبِي هُرَيْرَةَ، عَنْ رَسُولِ اللَّهِ صلى الله عليه وسلم قَالَ ‏</w:t>
        <w:br/>
        <w:t>"‏ أُمِرْتُ أَنْ أُقَاتِلَ النَّاسَ حَتَّى يَشْهَدُوا أَنْ لاَ إِلَهَ إِلاَّ اللَّهُ وَيُؤْمِنُوا بِي وَبِمَا جِئْتُ بِهِ فَإِذَا فَعَلُوا ذَلِكَ عَصَمُوا مِنِّي دِمَاءَهُمْ وَأَمْوَالَهُمْ إِلاَّ بِحَقِّهَا وَحِسَابُهُمْ عَلَى اللَّهِ ‏"‏ ‏.‏</w:t>
      </w:r>
    </w:p>
    <w:p>
      <w:pPr/>
      <w:r>
        <w:t>Reference : Sahih Muslim 21bIn-book reference : Book 1, Hadith 34USC-MSA web (English) reference : Book 1, Hadith 31   (deprecated numbering scheme)Report Error | Share | Copy ▼</w:t>
      </w:r>
    </w:p>
    <w:p>
      <w:r>
        <w:t>----------------------------------------</w:t>
      </w:r>
    </w:p>
    <w:p>
      <w:pPr/>
      <w:r>
        <w:t>It is narrated on the authority of Jabir that the Messenger of Allah said:I have been commanded that I should fight against people till they declare that there is no god but Allah, and when they profess it that there is no god but Allah, their blood and riches are guaranteed protection on my behalf except where it is justified by law, and their affairs rest with Allah, and then he (the Holy Prophet) recited (this verse of the Holy Qur'an):" Thou art not over them a warden" (lxxxviii, 22).</w:t>
      </w:r>
    </w:p>
    <w:p>
      <w:pPr/>
      <w:r>
        <w:t xml:space="preserve">وَحَدَّثَنَا أَبُو بَكْرِ بْنُ أَبِي شَيْبَةَ، حَدَّثَنَا حَفْصُ بْنُ غِيَاثٍ، عَنِ الأَعْمَشِ، عَنْ أَبِي سُفْيَانَ، عَنْ جَابِرٍ، وَعَنْ أَبِي صَالِحٍ، عَنْ أَبِي هُرَيْرَةَ، قَالاَ قَالَ رَسُولُ اللَّهِ صلى الله عليه وسلم ‏"‏ أُمِرْتُ أَنْ أُقَاتِلَ النَّاسَ ‏"‏ ‏.‏ بِمِثْلِ حَدِيثِ ابْنِ الْمُسَيَّبِ عَنْ أَبِي هُرَيْرَةَ ح </w:t>
        <w:br/>
        <w:t xml:space="preserve"> وَحَدَّثَنِي أَبُو بَكْرِ بْنُ أَبِي شَيْبَةَ، حَدَّثَنَا وَكِيعٌ، ح وَحَدَّثَنِي مُحَمَّدُ بْنُ الْمُثَنَّى، حَدَّثَنَا عَبْدُ الرَّحْمَنِ، - يَعْنِي ابْنَ مَهْدِيٍّ - قَالاَ جَمِيعًا حَدَّثَنَا سُفْيَانُ، عَنْ أَبِي الزُّبَيْرِ، عَنْ جَابِرٍ، قَالَ قَالَ رَسُولُ اللَّهِ صلى الله عليه وسلم ‏"‏ أُمِرْتُ أَنْ أُقَاتِلَ النَّاسَ حَتَّى يَقُولُوا لاَ إِلَهَ إِلاَّ اللَّهُ فَإِذَا قَالُوا لاَ إِلَهَ إِلاَّ اللَّهُ عَصَمُوا مِنِّي دِمَاءَهُمْ وَأَمْوَالَهُمْ إِلاَّ بِحَقِّهَا وَحِسَابُهُمْ عَلَى اللَّهِ ‏"‏ ‏.‏ ثُمَّ قَرَأَ ‏{‏ إِنَّمَا أَنْتَ مُذَكِّرٌ * لَسْتَ عَلَيْهِمْ بِمُسَيْطِرٍ‏}‏</w:t>
      </w:r>
    </w:p>
    <w:p>
      <w:pPr/>
      <w:r>
        <w:t>Reference : Sahih Muslim 21cIn-book reference : Book 1, Hadith 35USC-MSA web (English) reference : Book 1, Hadith 32   (deprecated numbering scheme)Report Error | Share | Copy ▼</w:t>
      </w:r>
    </w:p>
    <w:p>
      <w:r>
        <w:t>----------------------------------------</w:t>
      </w:r>
    </w:p>
    <w:p>
      <w:pPr/>
      <w:r>
        <w:t>It has been narrated on the authority of Abdullah b. 'Umar that the Messenger of Allah said:I have been commanded to fight against people till they testify that there is no god but Allah, that Muhammad is the messenger of Allah, and they establish prayer, and pay Zakat and if they do it, their blood and property are guaranteed protection on my behalf except when justified by law, and their affairs rest with Allah.</w:t>
      </w:r>
    </w:p>
    <w:p>
      <w:pPr/>
      <w:r>
        <w:t>حَدَّثَنَا أَبُو غَسَّانَ الْمِسْمَعِيُّ، مَالِكُ بْنُ عَبْدِ الْوَاحِدِ حَدَّثَنَا عَبْدُ الْمَلِكِ بْنُ الصَّبَّاحِ، عَنْ شُعْبَةَ، عَنْ وَاقِدِ بْنِ مُحَمَّدِ بْنِ زَيْدِ بْنِ عَبْدِ اللَّهِ بْنِ عُمَرَ، عَنْ أَبِيهِ، عَنْ عَبْدِ اللَّهِ بْنِ عُمَرَ، قَالَ قَالَ رَسُولُ اللَّهِ صلى الله عليه وسلم ‏</w:t>
        <w:br/>
        <w:t>"‏ أُمِرْتُ أَنْ أُقَاتِلَ النَّاسَ حَتَّى يَشْهَدُوا أَنْ لاَ إِلَهَ إِلاَّ اللَّهُ وَأَنَّ مُحَمَّدًا رَسُولُ اللَّهِ وَيُقِيمُوا الصَّلاَةَ وَيُؤْتُوا الزَّكَاةَ فَإِذَا فَعَلُوا عَصَمُوا مِنِّي دِمَاءَهُمْ وَأَمْوَالَهُمْ إِلاَّ بِحَقِّهَا وَحِسَابُهُمْ عَلَى اللَّهِ ‏"‏ ‏.‏</w:t>
      </w:r>
    </w:p>
    <w:p>
      <w:pPr/>
      <w:r>
        <w:t>Reference : Sahih Muslim 22In-book reference : Book 1, Hadith 36USC-MSA web (English) reference : Book 1, Hadith 33   (deprecated numbering scheme)Report Error | Share | Copy ▼</w:t>
      </w:r>
    </w:p>
    <w:p>
      <w:r>
        <w:t>----------------------------------------</w:t>
      </w:r>
    </w:p>
    <w:p>
      <w:pPr/>
      <w:r>
        <w:t>It Is narrated on the authority of Abu Malik:I heard the Messenger of Allah (ﷺ) say: He who professed that there is no god but Allah and made a denial of everything which the people worship beside Allah, his property and blood became inviolable, an their affairs rest with Allah.</w:t>
      </w:r>
    </w:p>
    <w:p>
      <w:pPr/>
      <w:r>
        <w:t>وَحَدَّثَنَا سُوَيْدُ بْنُ سَعِيدٍ، وَابْنُ أَبِي عُمَرَ، قَالاَ حَدَّثَنَا مَرْوَانُ، - يَعْنِيَانِ الْفَزَارِيَّ - عَنْ أَبِي مَالِكٍ، عَنْ أَبِيهِ، قَالَ سَمِعْتُ رَسُولَ اللَّهِ صلى الله عليه وسلم يَقُولُ ‏</w:t>
        <w:br/>
        <w:t>"‏ مَنْ قَالَ لاَ إِلَهَ إِلاَّ اللَّهُ وَكَفَرَ بِمَا يُعْبَدُ مِنْ دُونِ اللَّهِ حَرُمَ مَالُهُ وَدَمُهُ وَحِسَابُهُ عَلَى اللَّهِ ‏"‏ ‏.‏</w:t>
      </w:r>
    </w:p>
    <w:p>
      <w:pPr/>
      <w:r>
        <w:t>Reference : Sahih Muslim 23aIn-book reference : Book 1, Hadith 37USC-MSA web (English) reference : Book 1, Hadith 34   (deprecated numbering scheme)Report Error | Share | Copy ▼</w:t>
      </w:r>
    </w:p>
    <w:p>
      <w:r>
        <w:t>----------------------------------------</w:t>
      </w:r>
    </w:p>
    <w:p>
      <w:pPr/>
      <w:r>
        <w:t>Abu Malik narrated on the authority of his father that he heard the Apostle (ﷺ) say:He who held belief in the unity of Allah, and then narrated what has been stated above.</w:t>
      </w:r>
    </w:p>
    <w:p>
      <w:pPr/>
      <w:r>
        <w:t>وَحَدَّثَنَا أَبُو بَكْرِ بْنُ أَبِي شَيْبَةَ، حَدَّثَنَا أَبُو خَالِدٍ الأَحْمَرُ، ح وَحَدَّثَنِيهِ زُهَيْرُ بْنُ حَرْبٍ، حَدَّثَنَا يَزِيدُ بْنُ هَارُونَ، كِلاَهُمَا عَنْ أَبِي مَالِكٍ، عَنْ أَبِيهِ، أَنَّهُ سَمِعَ النَّبِيَّ صلى الله عليه وسلم يَقُولُ ‏</w:t>
        <w:br/>
        <w:t>"‏ مَنْ وَحَّدَ اللَّهَ ‏"‏ ثُمَّ ذَكَرَ بِمِثْلِهِ ‏.‏</w:t>
      </w:r>
    </w:p>
    <w:p>
      <w:pPr/>
      <w:r>
        <w:t>Reference : Sahih Muslim 23bIn-book reference : Book 1, Hadith 38USC-MSA web (English) reference : Book 1, Hadith 35   (deprecated numbering scheme)Report Error | Share | Copy ▼</w:t>
      </w:r>
    </w:p>
    <w:p>
      <w:r>
        <w:t>----------------------------------------</w:t>
      </w:r>
    </w:p>
    <w:p>
      <w:pPr/>
      <w:r>
        <w:t xml:space="preserve">It is reported by Sa'id b. Musayyib who narrated it on the authority of his father (Musayyib b. Hazm) that when Abu Talib was about to die, the Messenger of Allah (ﷺ) came to him and found with him Abu Jahl ('Amr b. Hisham) and 'Abdullah b. Abi Umayya ibn al-Mughirah. The Messenger of Allah (ﷺ) said:My uncle, you just make a profession that there is no god but Allah, and I will bear testimony before Allah (of your being a believer), Abu Jahl and 'Abdullah b. Abi Umayya addressing him said: Abu Talib, would you abandon the religion of 'Abdul-Muttalib? The Messenger of Allah (ﷺ) constantly requested him (to accept his offer), and (on the other hand) was repeated the same statement (of Abu Jahl and 'Abdullah b. Abi Umayya) till Abu Talib gave his final decision and be stuck to the religion of 'Abdul-Muttalib and refused to profess that there is no god but Allah. Upon this the Messenger of Allah remarked: By Allah, I will persistently beg pardon for you till I am forbidden to do so (by God), It was then that Allah, the Magnificent and the Glorious, revealed this verse: </w:t>
        <w:br/>
        <w:t xml:space="preserve">" It is not meet for the Prophet and for those who believe that they should beg pardon for the polytheists, even though they were their kith and kin, after it had been made known to them that they were the denizens of Hell" (ix. 113) </w:t>
        <w:br/>
        <w:t xml:space="preserve">And it was said to the Messenger of Allah (ﷺ): </w:t>
        <w:br/>
        <w:t>" Verily thou canst not guide to the right path whom thou lovest. And it is Allah Who guideth whom He will, and He knoweth best who are the guided" (xxviii, 56).</w:t>
      </w:r>
    </w:p>
    <w:p>
      <w:pPr/>
      <w:r>
        <w:t>وَحَدَّثَنِي حَرْمَلَةُ بْنُ يَحْيَى التُّجِيبِيُّ، أَخْبَرَنَا عَبْدُ اللَّهِ بْنُ وَهْبٍ، قَالَ أَخْبَرَنِي يُونُسُ، عَنِ ابْنِ شِهَابٍ، قَالَ أَخْبَرَنِي سَعِيدُ بْنُ الْمُسَيَّبِ، عَنْ أَبِيهِ، قَالَ لَمَّا حَضَرَتْ أَبَا طَالِبٍ الْوَفَاةُ جَاءَهُ رَسُولُ اللَّهِ صلى الله عليه وسلم فَوَجَدَ عِنْدَهُ أَبَا جَهْلٍ وَعَبْدَ اللَّهِ بْنَ أَبِي أُمَيَّةَ بْنِ الْمُغِيرَةِ فَقَالَ رَسُولُ اللَّهِ صلى الله عليه وسلم ‏"‏ يَا عَمِّ قُلْ لاَ إِلَهَ إِلاَّ اللَّهُ ‏.‏ كَلِمَةً أَشْهَدُ لَكَ بِهَا عِنْدَ اللَّهِ ‏"‏ ‏.‏ فَقَالَ أَبُو جَهْلٍ وَعَبْدُ اللَّهِ بْنُ أَبِي أُمَيَّةَ يَا أَبَا طَالِبٍ أَتَرْغَبُ عَنْ مِلَّةِ عَبْدِ الْمُطَّلِبِ ‏.‏ فَلَمْ يَزَلْ رَسُولُ اللَّهِ صلى الله عليه وسلم يَعْرِضُهَا عَلَيْهِ وَيُعِيدُ لَهُ تِلْكَ الْمَقَالَةَ حَتَّى قَالَ أَبُو طَالِبٍ آخِرَ مَا كَلَّمَهُمْ هُوَ عَلَى مِلَّةِ عَبْدِ الْمُطَّلِبِ ‏.‏ وَأَبَى أَنْ يَقُولَ لاَ إِلَهَ إِلاَّ اللَّهُ ‏.‏ فَقَالَ رَسُولُ اللَّهِ صلى الله عليه وسلم ‏"‏ أَمَا وَاللَّهِ لأَسْتَغْفِرَنَّ لَكَ مَا لَمْ أُنْهَ عَنْكَ ‏"‏ ‏.‏ فَأَنْزَلَ اللَّهُ عَزَّ وَجَلَّ ‏{‏ مَا كَانَ لِلنَّبِيِّ وَالَّذِينَ آمَنُوا أَنْ يَسْتَغْفِرُوا لِلْمُشْرِكِينَ وَلَوْ كَانُوا أُولِي قُرْبَى مِنْ بَعْدِ مَا تَبَيَّنَ لَهُمْ أَنَّهُمْ أَصْحَابُ الْجَحِيمِ‏}‏ ‏.‏ وَأَنْزَلَ اللَّهُ تَعَالَى فِي أَبِي طَالِبٍ فَقَالَ لِرَسُولِ اللَّهِ صلى الله عليه وسلم ‏{‏ إِنَّكَ لاَ تَهْدِي مَنْ أَحْبَبْتَ وَلَكِنَّ اللَّهَ يَهْدِي مَنْ يَشَاءُ وَهُوَ أَعْلَمُ بِالْمُهْتَدِينَ‏}‏‏.‏</w:t>
      </w:r>
    </w:p>
    <w:p>
      <w:pPr/>
      <w:r>
        <w:t>Reference : Sahih Muslim 24aIn-book reference : Book 1, Hadith 39USC-MSA web (English) reference : Book 1, Hadith 36   (deprecated numbering scheme)Report Error | Share | Copy ▼</w:t>
      </w:r>
    </w:p>
    <w:p>
      <w:r>
        <w:t>----------------------------------------</w:t>
      </w:r>
    </w:p>
    <w:p>
      <w:pPr/>
      <w:r>
        <w:t>The same hadith is mentioned through a different chain except it ends where it mentions that Allah revealed the verses and it does not mention the verses.  There is also a slight variation in words.</w:t>
      </w:r>
    </w:p>
    <w:p>
      <w:pPr/>
      <w:r>
        <w:t>وَحَدَّثَنَا إِسْحَاقُ بْنُ إِبْرَاهِيمَ، وَعَبْدُ بْنُ حُمَيْدٍ، قَالاَ أَخْبَرَنَا عَبْدُ الرَّزَّاقِ، أَخْبَرَنَا مَعْمَرٌ، ح وَحَدَّثَنَا حَسَنٌ الْحُلْوَانِيُّ، وَعَبْدُ بْنُ حُمَيْدٍ، قَالاَ حَدَّثَنَا يَعْقُوبُ، - وَهُوَ ابْنُ إِبْرَاهِيمَ بْنِ سَعْدٍ - قَالَ حَدَّثَنِي أَبِي، عَنْ صَالِحٍ، كِلاَهُمَا عَنِ الزُّهْرِيِّ، بِهَذَا الإِسْنَادِ مِثْلَهُ غَيْرَ أَنَّ حَدِيثَ صَالِحٍ انْتَهَى عِنْدَ قَوْلِهِ فَأَنْزَلَ اللَّهُ عَزَّ وَجَلَّ فِيهِ ‏.‏ وَلَمْ يَذْكُرِ الآيَتَيْنِ ‏.‏ وَقَالَ فِي حَدِيثِهِ وَيَعُودَانِ فِي تِلْكَ الْمَقَالَةِ ‏.‏ وَفِي حَدِيثِ مَعْمَرٍ مَكَانَ هَذِهِ الْكَلِمَةِ فَلَمْ يَزَالاَ بِهِ ‏.‏</w:t>
      </w:r>
    </w:p>
    <w:p>
      <w:pPr/>
      <w:r>
        <w:t>Reference : Sahih Muslim 24bIn-book reference : Book 1, Hadith 40USC-MSA web (English) reference : Book 1, Hadith 36   (deprecated numbering scheme)Report Error | Share | Copy ▼</w:t>
      </w:r>
    </w:p>
    <w:p>
      <w:r>
        <w:t>----------------------------------------</w:t>
      </w:r>
    </w:p>
    <w:p>
      <w:pPr/>
      <w:r>
        <w:t xml:space="preserve">It is narrated on the authority of Abu Huraira that the Messenger of Allah said to his uncle at the time of his death:Make a profession of it that there is no god but Allah and I will bear testimony (of your being a Muslim) on the Day of judgment. But he (Abu Talib) refused to do so. Then Allah revealed this verse: </w:t>
        <w:br/>
        <w:t>" Verily thou canst not guide to the right path whom thou lovest. And it is Allah Who guideth whom He will and He knoweth best who are the guided" (xxviii. 56).</w:t>
      </w:r>
    </w:p>
    <w:p>
      <w:pPr/>
      <w:r>
        <w:t>حَدَّثَنَا مُحَمَّدُ بْنُ عَبَّادٍ، وَابْنُ أَبِي عُمَرَ، قَالاَ حَدَّثَنَا مَرْوَانُ، عَنْ يَزِيدَ، - وَهُوَ ابْنُ كَيْسَانَ - عَنْ أَبِي حَازِمٍ، عَنْ أَبِي هُرَيْرَةَ، قَالَ قَالَ رَسُولُ اللَّهِ صلى الله عليه وسلم لِعَمِّهِ عِنْدَ الْمَوْتِ ‏"‏ قُلْ لاَ إِلَهَ إِلاَّ اللَّهُ أَشْهَدُ لَكَ بِهَا يَوْمَ الْقِيَامَةِ ‏"‏ ‏.‏ فَأَبَى فَأَنْزَلَ اللَّهُ ‏{‏ إِنَّكَ لاَ تَهْدِي مَنْ أَحْبَبْتَ‏}‏ الآيَةَ ‏.‏</w:t>
      </w:r>
    </w:p>
    <w:p>
      <w:pPr/>
      <w:r>
        <w:t>Reference : Sahih Muslim 25aIn-book reference : Book 1, Hadith 41USC-MSA web (English) reference : Book 1, Hadith 37   (deprecated numbering scheme)Report Error | Share | Copy ▼</w:t>
      </w:r>
    </w:p>
    <w:p>
      <w:r>
        <w:t>----------------------------------------</w:t>
      </w:r>
    </w:p>
    <w:p>
      <w:pPr/>
      <w:r>
        <w:t xml:space="preserve">It is narrated on the authority of Abu Huraira that the Messenger of Allah said to his uncle (at the time of his death):Make a profession of it that there is no god but Allah and I will bear testimony (of your being a Muslim) on the Day of judgment. He (Abu Talib) said: Were it not the fear of the Quraysh blaming me (and) saying that it was the fear of (approaching death) that induced me to do so, I would have certainly delighted your eyes. It was then that Allah revealed: </w:t>
        <w:br/>
        <w:t>" Verily thou canst not guide to the right path whom thou lovest. And it is Allah Who guideth whom He will and He knoweth best who are the guided" (xxviii-56).</w:t>
      </w:r>
    </w:p>
    <w:p>
      <w:pPr/>
      <w:r>
        <w:t>حَدَّثَنَا مُحَمَّدُ بْنُ حَاتِمِ بْنِ مَيْمُونٍ، حَدَّثَنَا يَحْيَى بْنُ سَعِيدٍ، حَدَّثَنَا يَزِيدُ بْنُ كَيْسَانَ، عَنْ أَبِي حَازِمٍ الأَشْجَعِيِّ، عَنْ أَبِي هُرَيْرَةَ، قَالَ قَالَ رَسُولُ اللَّهِ صلى الله عليه وسلم لِعَمِّهِ ‏"‏ قُلْ لاَ إِلَهَ إِلاَّ اللَّهُ أَشْهَدُ لَكَ بِهَا يَوْمَ الْقِيَامَةِ ‏"‏ ‏.‏ قَالَ لَوْلاَ أَنْ تُعَيِّرَنِي قُرَيْشٌ يَقُولُونَ إِنَّمَا حَمَلَهُ عَلَى ذَلِكَ الْجَزَعُ لأَقْرَرْتُ بِهَا عَيْنَكَ فَأَنْزَلَ اللَّهُ ‏{‏ إِنَّكَ لاَ تَهْدِي مَنْ أَحْبَبْتَ وَلَكِنَّ اللَّهَ يَهْدِي مَنْ يَشَاءُ‏}‏</w:t>
      </w:r>
    </w:p>
    <w:p>
      <w:pPr/>
      <w:r>
        <w:t>Reference : Sahih Muslim 25bIn-book reference : Book 1, Hadith 42USC-MSA web (English) reference : Book 1, Hadith 38   (deprecated numbering scheme)Report Error | Share | Copy ▼</w:t>
      </w:r>
    </w:p>
    <w:p>
      <w:r>
        <w:t>----------------------------------------</w:t>
      </w:r>
    </w:p>
    <w:p>
      <w:pPr/>
      <w:r>
        <w:t>It is narrated on the authority of 'Uthman that the Messenger of Allah (ﷺ) said. He who died knowing (fully well) that there is no god but Allah entered Paradise.</w:t>
      </w:r>
    </w:p>
    <w:p>
      <w:pPr/>
      <w:r>
        <w:t>حَدَّثَنَا أَبُو بَكْرِ بْنُ أَبِي شَيْبَةَ، وَزُهَيْرُ بْنُ حَرْبٍ، كِلاَهُمَا عَنْ إِسْمَاعِيلَ بْنِ إِبْرَاهِيمَ، - قَالَ أَبُو بَكْرٍ حَدَّثَنَا ابْنُ عُلَيَّةَ، - عَنْ خَالِدٍ، قَالَ حَدَّثَنِي الْوَلِيدُ بْنُ مُسْلِمٍ، عَنْ حُمْرَانَ، عَنْ عُثْمَانَ، قَالَ قَالَ رَسُولُ اللَّهِ صلى الله عليه وسلم ‏</w:t>
        <w:br/>
        <w:t>"‏ مَنْ مَاتَ وَهُوَ يَعْلَمُ أَنَّهُ لاَ إِلَهَ إِلاَّ اللَّهُ دَخَلَ الْجَنَّةَ ‏"‏ ‏.‏</w:t>
      </w:r>
    </w:p>
    <w:p>
      <w:pPr/>
      <w:r>
        <w:t>Reference : Sahih Muslim 26aIn-book reference : Book 1, Hadith 43USC-MSA web (English) reference : Book 1, Hadith 39   (deprecated numbering scheme)Report Error | Share | Copy ▼</w:t>
      </w:r>
    </w:p>
    <w:p>
      <w:r>
        <w:t>----------------------------------------</w:t>
      </w:r>
    </w:p>
    <w:p>
      <w:pPr/>
      <w:r>
        <w:t>It is narrated on the authority of Humran that he heard Uthman saying this:I heard the Messenger of Allah (ﷺ) uttering these words (as stated above).</w:t>
      </w:r>
    </w:p>
    <w:p>
      <w:pPr/>
      <w:r>
        <w:t>حَدَّثَنَا مُحَمَّدُ بْنُ أَبِي بَكْرٍ الْمُقَدَّمِيُّ، حَدَّثَنَا بِشْرُ بْنُ الْمُفَضَّلِ، حَدَّثَنَا خَالِدٌ الْحَذَّاءُ، عَنِ الْوَلِيدِ أَبِي بِشْرٍ، قَالَ سَمِعْتُ حُمْرَانَ، يَقُولُ سَمِعْتُ عُثْمَانَ، يَقُولُ سَمِعْتُ رَسُولَ اللَّهِ صلى الله عليه وسلم يَقُولُ مِثْلَهُ سَوَاءً ‏.‏</w:t>
      </w:r>
    </w:p>
    <w:p>
      <w:pPr/>
      <w:r>
        <w:t>Reference : Sahih Muslim 26bIn-book reference : Book 1, Hadith 44USC-MSA web (English) reference : Book 1, Hadith 40   (deprecated numbering scheme)Report Error | Share | Copy ▼</w:t>
      </w:r>
    </w:p>
    <w:p>
      <w:r>
        <w:t>----------------------------------------</w:t>
      </w:r>
    </w:p>
    <w:p>
      <w:pPr/>
      <w:r>
        <w:t>It is narrated on the authority of Abu Huraira:We were accompanying the Apostle (ﷺ) in a march (towards Tabuk). He (the narrator) said: The provisions with the people were almost depleted. He (the narrator) said: (And the situation became so critical) that they (the men of the army) decided to slaughter some of their camels. He (the narrator) said: Upon this Umar said: Messenger of Allah, I wish that you should pool together what has been left out of the provisions with the people and then invoke (the blessings of) Allah upon it. He (the narrator) said: He (the Holy Prophet) did it accordingly. He (the narrator) said: The one who had wheat in his possession came there with wheat. He who had dates with him came there with dates. And Mujahid said: He who possessed stones of dates came there with stones. I (the narrator) said: What did they do with the date-stones. They said: They (the people) sucked them and then drank water over them. He (the narrator said): He (the Holy Prophet) invoked the blessings (of Allah) upon them (provisions). He (the narrator) said: (And there was such a miraculous increase in the stocks) that the people replenished their provisions fully. He (the narrator) said: At that time he (the Holy Prophet) said: I bear testimony to the fact that there is no god but Allah, and I am His messenger. The bondsman who would meet Allah without entertaining any doubt about these (two fundamentals) would enter heaven.</w:t>
      </w:r>
    </w:p>
    <w:p>
      <w:pPr/>
      <w:r>
        <w:t>حَدَّثَنَا أَبُو بَكْرِ بْنُ النَّضْرِ بْنِ أَبِي النَّضْرِ، قَالَ حَدَّثَنِي أَبُو النَّضْرِ، هَاشِمُ بْنُ الْقَاسِمِ حَدَّثَنَا عُبَيْدُ اللَّهِ الأَشْجَعِيُّ، عَنْ مَالِكِ بْنِ مِغْوَلٍ، عَنْ طَلْحَةَ بْنِ مُصَرِّفٍ، عَنْ أَبِي صَالِحٍ، عَنْ أَبِي هُرَيْرَةَ، قَالَ كُنَّا مَعَ النَّبِيِّ صلى الله عليه وسلم فِي مَسِيرٍ - قَالَ - فَنَفِدَتْ أَزْوَادُ الْقَوْمِ قَالَ حَتَّى هَمَّ بِنَحْرِ بَعْضِ حَمَائِلِهِمْ - قَالَ - فَقَالَ عُمَرُ يَا رَسُولَ اللَّهِ لَوْ جَمَعْتَ مَا بَقِيَ مِنْ أَزْوَادِ الْقَوْمِ فَدَعَوْتَ اللَّهَ عَلَيْهَا ‏.‏ قَالَ فَفَعَلَ - قَالَ - فَجَاءَ ذُو الْبُرِّ بِبُرِّهِ وَذُو التَّمْرِ بِتَمْرِهِ - قَالَ وَقَالَ مُجَاهِدٌ وَذُو النَّوَاةِ بِنَوَاهُ - قُلْتُ وَمَا كَانُوا يَصْنَعُونَ بِالنَّوَى قَالَ كَانُوا يَمُصُّونَهُ وَيَشْرَبُونَ عَلَيْهِ الْمَاءَ ‏.‏ قَالَ فَدَعَا عَلَيْهَا - قَالَ - حَتَّى مَلأَ الْقَوْمُ أَزْوِدَتَهُمْ - قَالَ - فَقَالَ عِنْدَ ذَلِكَ ‏</w:t>
        <w:br/>
        <w:t>"‏ أَشْهَدُ أَنْ لاَ إِلَهَ إِلاَّ اللَّهُ وَأَنِّي رَسُولُ اللَّهِ لاَ يَلْقَى اللَّهَ بِهِمَا عَبْدٌ غَيْرَ شَاكٍّ فِيهِمَا إِلاَّ دَخَلَ الْجَنَّةَ ‏"‏ ‏.‏</w:t>
      </w:r>
    </w:p>
    <w:p>
      <w:pPr/>
      <w:r>
        <w:t>Reference : Sahih Muslim 27aIn-book reference : Book 1, Hadith 45USC-MSA web (English) reference : Book 1, Hadith 41   (deprecated numbering scheme)Report Error | Share | Copy ▼</w:t>
      </w:r>
    </w:p>
    <w:p>
      <w:r>
        <w:t>----------------------------------------</w:t>
      </w:r>
    </w:p>
    <w:p>
      <w:pPr/>
      <w:r>
        <w:t>It is narrated either on the authority of Abu Huraira or that of Abu Sa'id Khudri. The narrator A'mash has narrated this hadith with a little bit of doubt (about the name of the very first narrator who was in direct contact with the Holy Prophet. He was either Abu Huraira or Abu Sa'id Khudri. Both are equally reliable transmitters of the traditions). He (the narrator) said:During the time of Tabuk expedition, the (provisions) ran short and the men (of the army) suffered starvation; they said: Messenger of Allah, would you permit us to slay our camels? We would eat them and use their fat. The Messenger of Allah (ﷺ) said: Do as you please. He (the narrator) said: Then 'Umar came there and said: Messenger of Allah, if you do that (if you give your consent and the men begin to slay their camels), the riding animals would become short. But (I would suggest you to) summon them along with the provisions left with them Then invoke Allah's blessings on them (different items of the provisions) It is hoped Allah shall bless them. The Messenger of Allah replied in the affirmative. (the narrator) said: He called for a leather mat to be used as a table cloth and spread it out. Then he called people along with the remaining portions of their provisions. He (the narrator) said: Someone was coming with handful of mote, another was coming with a handful of dates, still another was coming with a portion of bread, till small quantities of these things were collected on the table cloth. He (the narrator said): Then the messenger of Allah invoked blessing (on them) and said: Fill your utensils with these provisions. He (the narrator) said: They filled their vessel to the brim with them, and no one amongst the army (which comprised of 30,000 persons) was left even with a single empty vessel. He (the narrator) aid: They ate to their fill, and there was still a surplus. Upon this the Messenger of Allah (ﷺ) remarked: I bear testimony that there is no god but Allah and I am the messenger of Allah. The man who meets his Lord without harboring any doubt about these two (truths) would never be kept away from Paradise.</w:t>
      </w:r>
    </w:p>
    <w:p>
      <w:pPr/>
      <w:r>
        <w:t>حَدَّثَنَا سَهْلُ بْنُ عُثْمَانَ، وَأَبُو كُرَيْبٍ مُحَمَّدُ بْنُ الْعَلاَءِ جَمِيعًا عَنْ أَبِي مُعَاوِيَةَ، - قَالَ أَبُو كُرَيْبٍ حَدَّثَنَا أَبُو مُعَاوِيَةَ، - عَنِ الأَعْمَشِ، عَنْ أَبِي صَالِحٍ، عَنْ أَبِي هُرَيْرَةَ، أَوْ عَنْ أَبِي سَعِيدٍ، - شَكَّ الأَعْمَشُ - قَالَ لَمَّا كَانَ غَزْوَةُ تَبُوكَ أَصَابَ النَّاسَ مَجَاعَةٌ ‏.‏ قَالُوا يَا رَسُولَ اللَّهِ لَوْ أَذِنْتَ لَنَا فَنَحَرْنَا نَوَاضِحَنَا فَأَكَلْنَا وَادَّهَنَّا ‏.‏ فَقَالَ رَسُولُ اللَّهِ صلى الله عليه وسلم ‏"‏ افْعَلُوا ‏"‏ ‏.‏ قَالَ فَجَاءَ عُمَرُ فَقَالَ يَا رَسُولَ اللَّهِ إِنْ فَعَلْتَ قَلَّ الظَّهْرُ وَلَكِنِ ادْعُهُمْ بِفَضْلِ أَزْوَادِهِمْ ثُمَّ ادْعُ اللَّهَ لَهُمْ عَلَيْهَا بِالْبَرَكَةِ لَعَلَّ اللَّهَ أَنْ يَجْعَلَ فِي ذَلِكَ ‏.‏ فَقَالَ رَسُولُ اللَّهِ صلى الله عليه وسلم ‏"‏ نَعَمْ ‏"‏ ‏.‏ قَالَ فَدَعَا بِنِطَعٍ فَبَسَطَهُ ثُمَّ دَعَا بِفَضْلِ أَزْوَادِهِمْ - قَالَ - فَجَعَلَ الرَّجُلُ يَجِيءُ بِكَفِّ ذُرَةٍ - قَالَ - وَيَجِيءُ الآخَرُ بَكَفِّ تَمْرٍ - قَالَ - وَيَجِيءُ الآخَرُ بِكِسْرَةٍ حَتَّى اجْتَمَعَ عَلَى النِّطَعِ مِنْ ذَلِكَ شَىْءٌ يَسِيرٌ - قَالَ - فَدَعَا رَسُولُ اللَّهِ صلى الله عليه وسلم عَلَيْهِ بِالْبَرَكَةِ ثُمَّ قَالَ ‏"‏ خُذُوا فِي أَوْعِيَتِكُمْ ‏"‏ ‏.‏ قَالَ فَأَخَذُوا فِي أَوْعِيَتِهِمْ حَتَّى مَا تَرَكُوا فِي الْعَسْكَرِ وِعَاءً إِلاَّ مَلأُوهُ - قَالَ - فَأَكَلُوا حَتَّى شَبِعُوا وَفَضِلَتْ فَضْلَةٌ فَقَالَ رَسُولُ اللَّهِ صلى الله عليه وسلم ‏"‏ أَشْهَدُ أَنْ لاَ إِلَهَ إِلاَّ اللَّهُ وَأَنِّي رَسُولُ اللَّهِ لاَ يَلْقَى اللَّهَ بِهِمَا عَبْدٌ غَيْرَ شَاكٍّ فَيُحْجَبَ عَنِ الْجَنَّةِ ‏"‏ ‏.‏</w:t>
      </w:r>
    </w:p>
    <w:p>
      <w:pPr/>
      <w:r>
        <w:t>Reference : Sahih Muslim 27bIn-book reference : Book 1, Hadith 46USC-MSA web (English) reference : Book 1, Hadith 42   (deprecated numbering scheme)Report Error | Share | Copy ▼</w:t>
      </w:r>
    </w:p>
    <w:p>
      <w:r>
        <w:t>----------------------------------------</w:t>
      </w:r>
    </w:p>
    <w:p>
      <w:pPr/>
      <w:r>
        <w:t>It is narrated on the authority of Ubadah b. Samit that the messenger of Allah (ﷺ) observed:He who said:" There is no god but Allah, He is One and there is no associate with Him, that Muhammad is his servant and His messenger, that Christ is servant and the son of His slave-girl and he (Christ) His word which He communicated to Mary and is His Spirit, that Paradise is a fact and Hell is a fact," Allah would make him (he who affirms these truths enter Paradise through any one of its eight doors which he would like.</w:t>
      </w:r>
    </w:p>
    <w:p>
      <w:pPr/>
      <w:r>
        <w:t>حَدَّثَنَا دَاوُدُ بْنُ رُشَيْدٍ، حَدَّثَنَا الْوَلِيدُ، - يَعْنِي ابْنَ مُسْلِمٍ - عَنِ ابْنِ جَابِرٍ، قَالَ حَدَّثَنِي عُمَيْرُ بْنُ هَانِئٍ، قَالَ حَدَّثَنِي جُنَادَةُ بْنُ أَبِي أُمَيَّةَ، حَدَّثَنَا عُبَادَةُ بْنُ الصَّامِتِ، قَالَ قَالَ رَسُولُ اللَّهِ صلى الله عليه وسلم ‏</w:t>
        <w:br/>
        <w:t>"‏ مَنْ قَالَ أَشْهَدُ أَنْ لاَ إِلَهَ إِلاَّ اللَّهُ وَحْدَهُ لاَ شَرِيكَ لَهُ وَأَنَّ مُحَمَّدًا عَبْدُهُ وَرَسُولُهُ وَأَنَّ عِيسَى عَبْدُ اللَّهِ وَابْنُ أَمَتِهِ وَكَلِمَتُهُ أَلْقَاهَا إِلَى مَرْيَمَ وَرُوحٌ مِنْهُ وَأَنَّ الْجَنَّةَ حَقٌّ وَأَنَّ النَّارَ حَقٌّ أَدْخَلَهُ اللَّهُ مِنْ أَىِّ أَبْوَابِ الْجَنَّةِ الثَّمَانِيَةِ شَاءَ ‏"‏ ‏.‏</w:t>
      </w:r>
    </w:p>
    <w:p>
      <w:pPr/>
      <w:r>
        <w:t>Reference : Sahih Muslim 28aIn-book reference : Book 1, Hadith 47USC-MSA web (English) reference : Book 1, Hadith 43   (deprecated numbering scheme)Report Error | Share | Copy ▼</w:t>
      </w:r>
    </w:p>
    <w:p>
      <w:r>
        <w:t>----------------------------------------</w:t>
      </w:r>
    </w:p>
    <w:p>
      <w:pPr/>
      <w:r>
        <w:t>It is narrated on the authority of Umar b. Hani with the same chain of transmitters with the exception of these words:Allah would make him (he who affirms these truths) enter Paradise through one of the eight doors which he would like.</w:t>
      </w:r>
    </w:p>
    <w:p>
      <w:pPr/>
      <w:r>
        <w:t>وَحَدَّثَنِي أَحْمَدُ بْنُ إِبْرَاهِيمَ الدَّوْرَقِيُّ، حَدَّثَنَا مُبَشِّرُ بْنُ إِسْمَاعِيلَ، عَنِ الأَوْزَاعِيِّ، عَنْ عُمَيْرِ بْنِ هَانِئٍ، فِي هَذَا الإِسْنَادِ بِمِثْلِهِ غَيْرَ أَنَّهُ قَالَ ‏"‏ أَدْخَلَهُ اللَّهُ الْجَنَّةَ عَلَى مَا كَانَ مِنْ عَمَلٍ ‏"‏ ‏.‏ وَلَمْ يَذْكُرْ ‏"‏ مِنْ أَىِّ أَبْوَابِ الْجَنَّةِ الثَّمَانِيَةِ شَاءَ ‏"‏ ‏.‏</w:t>
      </w:r>
    </w:p>
    <w:p>
      <w:pPr/>
      <w:r>
        <w:t>Reference : Sahih Muslim 28bIn-book reference : Book 1, Hadith 48USC-MSA web (English) reference : Book 1, Hadith 44   (deprecated numbering scheme)Report Error | Share | Copy ▼</w:t>
      </w:r>
    </w:p>
    <w:p>
      <w:r>
        <w:t>----------------------------------------</w:t>
      </w:r>
    </w:p>
    <w:p>
      <w:pPr/>
      <w:r>
        <w:t>It is narrated on the authority of Sunabihi that he went to Ubada b. Samit when he was about to die. I burst into tears. Upon this he said to me:Allow me some time (so that I may talk with you). Why do you weep? By Allah, if I am asked to bear witness, I would certainly testify for you (that you are a believer). Should I be asked to intercede, I would certainly intercede for you, and if I have the power, I would certainly do good to you, and then observed: By Allah, never did I hear anything from the Messenger of Allah (ﷺ) which could have been a source of benefit to you and then not conveyed it to you except this single hadith. That I intend to narrate to you today, since I am going to breathe my last. I heard the Messenger of Allah (ﷺ) say: He who testifies that there is no god but Allah and that Muhammad is the messenger of Allah, Allah would prohibit the fire of Hell for him.</w:t>
      </w:r>
    </w:p>
    <w:p>
      <w:pPr/>
      <w:r>
        <w:t>حَدَّثَنَا قُتَيْبَةُ بْنُ سَعِيدٍ، حَدَّثَنَا لَيْثٌ، عَنِ ابْنِ عَجْلاَنَ، عَنْ مُحَمَّدِ بْنِ يَحْيَى بْنِ حَبَّانَ، عَنِ ابْنِ مُحَيْرِيزٍ، عَنِ الصُّنَابِحِيِّ، عَنْ عُبَادَةَ بْنِ الصَّامِتِ، أَنَّهُ قَالَ دَخَلْتُ عَلَيْهِ وَهُوَ فِي الْمَوْتِ فَبَكَيْتُ فَقَالَ مَهْلاً لِمَ تَبْكِي فَوَاللَّهِ لَئِنِ اسْتُشْهِدْتُ لأَشْهَدَنَّ لَكَ وَلَئِنْ شُفِّعْتُ لأَشْفَعَنَّ لَكَ وَلَئِنِ اسْتَطَعْتُ لأَنْفَعَنَّكَ ثُمَّ قَالَ وَاللَّهِ مَا مِنْ حَدِيثٍ سَمِعْتُهُ مِنْ رَسُولِ اللَّهِ صلى الله عليه وسلم لَكُمْ فِيهِ خَيْرٌ إِلاَّ حَدَّثْتُكُمُوهُ إِلاَّ حَدِيثًا وَاحِدًا وَسَوْفَ أُحَدِّثُكُمُوهُ الْيَوْمَ وَقَدْ أُحِيطَ بِنَفْسِي سَمِعْتُ رَسُولَ اللَّهِ صلى الله عليه وسلم يَقُولُ ‏</w:t>
        <w:br/>
        <w:t>"‏ مَنْ شَهِدَ أَنْ لاَ إِلَهَ إِلاَّ اللَّهُ وَأَنَّ مُحَمَّدًا رَسُولُ اللَّهِ حَرَّمَ اللَّهُ عَلَيْهِ النَّارَ ‏"‏ ‏.‏</w:t>
      </w:r>
    </w:p>
    <w:p>
      <w:pPr/>
      <w:r>
        <w:t>Reference : Sahih Muslim 29In-book reference : Book 1, Hadith 49USC-MSA web (English) reference : Book 1, Hadith 45   (deprecated numbering scheme)Report Error | Share | Copy ▼</w:t>
      </w:r>
    </w:p>
    <w:p>
      <w:r>
        <w:t>----------------------------------------</w:t>
      </w:r>
    </w:p>
    <w:p>
      <w:pPr/>
      <w:r>
        <w:t>It is narrated on the authority of Mu'adh b. Jabal:I was riding behind the Prophet (ﷺ) and there was nothing between him and me but the rear part of the saddle, when he said: Mu'adh b. Jabal: To which I replied: At your beck and call, and at your pleasure, Messenger of Allah! He moved along for a few minutes, when again he said: Mu'adh b. Jabal: To which I replied: At your beck and call, and at your pleasure, Messenger of Allah! He then again moved along for a few minutes and said: Mu'adh b. Jabal: To which I replied. At your beck and call, and at your pleasure. Messenger of Allah He, (the Holy Prophet) said: Do you know what right has Allah upon His servants? I said: Allah and His Messenger know best. He (the Holy Prophet) said: Verily the right of Allah over His servants is that they should worship Him, not associating anything with Him. He (the Holy Prophet) with Mu'adh behind him, moved along for a few minutes and said: Mu'adh b. Jabal: To which I replied: At your beck and call, and at your pleasure, Messenger of Allah! He (the Holy Prophet) said: Do you know what rights have servants upon Allah in case they do it (i. e. they worship Allah without associating anything with Him)? I (Mu'adh b. Jabal) replied: Allah and His Messenger know best. (Upon this) he (the Holy Prophet) remarked: That He would not torment them (with the fire of Hell).</w:t>
      </w:r>
    </w:p>
    <w:p>
      <w:pPr/>
      <w:r>
        <w:t>حَدَّثَنَا هَدَّابُ بْنُ خَالِدٍ الأَزْدِيُّ، حَدَّثَنَا هَمَّامٌ، حَدَّثَنَا قَتَادَةُ، حَدَّثَنَا أَنَسُ بْنُ مَالِكٍ، عَنْ مُعَاذِ بْنِ جَبَلٍ، قَالَ كُنْتُ رِدْفَ النَّبِيِّ صلى الله عليه وسلم لَيْسَ بَيْنِي وَبَيْنَهُ إِلاَّ مُؤْخِرَةُ الرَّحْلِ فَقَالَ ‏"‏ يَا مُعَاذَ بْنَ جَبَلٍ ‏"‏ ‏.‏ قُلْتُ لَبَّيْكَ رَسُولَ اللَّهِ وَسَعْدَيْكَ ‏.‏ ثُمَّ سَارَ سَاعَةً ثُمَّ قَالَ ‏"‏ يَا مُعَاذَ بْنَ جَبَلٍ ‏"‏ ‏.‏ قُلْتُ لَبَّيْكَ رَسُولَ اللَّهِ وَسَعْدَيْكَ ‏.‏ ثُمَّ سَارَ سَاعَةَ ثُمَّ قَالَ ‏"‏ يَا مُعَاذَ بْنَ جَبَلٍ ‏"‏ ‏.‏ قُلْتُ لَبَّيْكَ رَسُولَ اللَّهِ وَسَعْدَيْكَ ‏.‏ قَالَ ‏"‏ هَلْ تَدْرِي مَا حَقُّ اللَّهِ عَلَى الْعِبَادِ ‏"‏ ‏.‏ قَالَ قُلْتُ اللَّهُ وَرَسُولُهُ أَعْلَمُ ‏.‏ قَالَ ‏"‏ فَإِنَّ حَقَّ اللَّهِ عَلَى الْعِبَادِ أَنْ يَعْبُدُوهُ وَلاَ يُشْرِكُوا بِهِ شَيْئًا ‏"‏ ‏.‏ ثُمَّ سَارَ سَاعَةً ثُمَّ قَالَ ‏"‏ يَا مُعَاذَ بْنَ جَبَلٍ ‏"‏ ‏.‏ قُلْتُ لَبَّيْكَ رَسُولَ اللَّهِ وَسَعْدَيْكَ ‏.‏ قَالَ ‏"‏ هَلْ تَدْرِي مَا حَقُّ الْعِبَادِ عَلَى اللَّهِ إِذَا فَعَلُوا ذَلِكَ ‏"‏ ‏.‏ قَالَ قُلْتُ اللَّهُ وَرَسُولُهُ أَعْلَمُ ‏.‏ قَالَ ‏"‏ أَنْ لاَ يُعَذِّبَهُمْ ‏"‏ ‏.‏</w:t>
      </w:r>
    </w:p>
    <w:p>
      <w:pPr/>
      <w:r>
        <w:t>Reference : Sahih Muslim 30aIn-book reference : Book 1, Hadith 50USC-MSA web (English) reference : Book 1, Hadith 46   (deprecated numbering scheme)Report Error | Share | Copy ▼</w:t>
      </w:r>
    </w:p>
    <w:p>
      <w:r>
        <w:t>----------------------------------------</w:t>
      </w:r>
    </w:p>
    <w:p>
      <w:pPr/>
      <w:r>
        <w:t>It is narrated on the authority of Mu'adh b. Jabal that he observed:I was riding behind the Messenger of Allah (ﷺ) on an ass known as 'Ufair. He (Mu'adh) observed: He (the Holy Prophet) said: Mu'adh, do you know what right has Allah over His bondsmen and what right have His bondsmen over Him? Mu'adh added: I replied: Allah and his Messenger know best. Upon this he (the Prophet remarked: The right of Allah over His bondsmen is that they should worship Allah and should not associate anything with Him, and the right of His bondsmen over Allah, Glorious and Sublime, is that He does not punish him who associates not anything with Him. He (Mu'adh) added: I said to the Messenger of Allah: Should I then give the tidings to the people? He (the Holy Prophet) said: Do not tell them this good news, for they would trust in it alone.</w:t>
      </w:r>
    </w:p>
    <w:p>
      <w:pPr/>
      <w:r>
        <w:t>حَدَّثَنَا أَبُو بَكْرِ بْنُ أَبِي شَيْبَةَ، حَدَّثَنَا أَبُو الأَحْوَصِ، سَلاَّمُ بْنُ سُلَيْمٍ عَنْ أَبِي إِسْحَاقَ، عَنْ عَمْرِو بْنِ مَيْمُونٍ، عَنْ مُعَاذِ بْنِ جَبَلٍ، قَالَ كُنْتُ رِدْفَ رَسُولِ اللَّهِ صلى الله عليه وسلم عَلَى حِمَارٍ يُقَالُ لَهُ عُفَيْرٌ قَالَ فَقَالَ ‏"‏ يَا مُعَاذُ تَدْرِي مَا حَقُّ اللَّهِ عَلَى الْعِبَادِ وَمَا حَقُّ الْعِبَادِ عَلَى اللَّهِ ‏"‏ ‏.‏ قَالَ قُلْتُ اللَّهُ وَرَسُولُهُ أَعْلَمُ ‏.‏ قَالَ ‏"‏ فَإِنَّ حَقَّ اللَّهِ عَلَى الْعِبَادِ أَنْ يَعْبُدُوا اللَّهَ وَلاَ يُشْرِكُوا بِهِ شَيْئًا وَحَقُّ الْعِبَادِ عَلَى اللَّهِ عَزَّ وَجَلَّ أَنْ لاَ يُعَذِّبَ مَنْ لاَ يُشْرِكُ بِهِ شَيْئًا ‏"‏ ‏.‏ قَالَ قُلْتُ يَا رَسُولَ اللَّهِ أَفَلاَ أُبَشِّرُ النَّاسَ قَالَ ‏"‏ لاَ تُبَشِّرْهُمْ فَيَتَّكِلُوا ‏"‏ ‏.‏</w:t>
      </w:r>
    </w:p>
    <w:p>
      <w:pPr/>
      <w:r>
        <w:t>Reference : Sahih Muslim 30bIn-book reference : Book 1, Hadith 51USC-MSA web (English) reference : Book 1, Hadith 47   (deprecated numbering scheme)Report Error | Share | Copy ▼</w:t>
      </w:r>
    </w:p>
    <w:p>
      <w:r>
        <w:t>----------------------------------------</w:t>
      </w:r>
    </w:p>
    <w:p>
      <w:pPr/>
      <w:r>
        <w:t>It is narrated on the authority of Mu'adh b. Jabal that the Messenger of Allah (ﷺ) said:Mu'adh, do you know the right of Allah over His bondsmen? He (Mu'adh) said: Allah and His Apostle know best. He (the Messenger of Allah) said: That Allah alone should be worshipped and nothing should be associated with Him. He (the Holy Prophet) said: What right have they (bondsmen) upon Him in case they do it? He (Mu'adh) said: Allah and His Apostle know best. He (the Holy Prophet) said: That He would not punish them.</w:t>
      </w:r>
    </w:p>
    <w:p>
      <w:pPr/>
      <w:r>
        <w:t>حَدَّثَنَا مُحَمَّدُ بْنُ الْمُثَنَّى، وَابْنُ، بَشَّارٍ قَالَ ابْنُ الْمُثَنَّى حَدَّثَنَا مُحَمَّدُ بْنُ جَعْفَرٍ، حَدَّثَنَا شُعْبَةُ، عَنْ أَبِي حَصِينٍ، وَالأَشْعَثِ بْنِ سُلَيْمٍ، أَنَّهُمَا سَمِعَا الأَسْوَدَ بْنَ هِلاَلٍ، يُحَدِّثُ عَنْ مُعَاذِ بْنِ جَبَلٍ، قَالَ قَالَ رَسُولُ اللَّهِ صلى الله عليه وسلم ‏"‏ يَا مُعَاذُ أَتَدْرِي مَا حَقُّ اللَّهِ عَلَى الْعِبَادِ ‏"‏ ‏.‏ قَالَ اللَّهُ وَرَسُولُهُ أَعْلَمُ ‏.‏ قَالَ ‏"‏ أَنْ يُعْبَدَ اللَّهُ وَلاَ يُشْرَكَ بِهِ شَىْءٌ - قَالَ - أَتَدْرِي مَا حَقُّهُمْ عَلَيْهِ إِذَا فَعَلُوا ذَلِكَ ‏"‏ ‏.‏ فَقَالَ اللَّهُ وَرَسُولُهُ أَعْلَمُ ‏.‏ قَالَ ‏"‏ أَنْ لاَ يُعَذِّبَهُمْ ‏"‏ ‏.‏</w:t>
      </w:r>
    </w:p>
    <w:p>
      <w:pPr/>
      <w:r>
        <w:t>Reference : Sahih Muslim 30cIn-book reference : Book 1, Hadith 52USC-MSA web (English) reference : Book 1, Hadith 48   (deprecated numbering scheme)Report Error | Share | Copy ▼</w:t>
      </w:r>
    </w:p>
    <w:p>
      <w:r>
        <w:t>----------------------------------------</w:t>
      </w:r>
    </w:p>
    <w:p>
      <w:pPr/>
      <w:r>
        <w:t>It is narrated on the authority of Aswad b. Hilal that he heard Mu'adh say this:The Messenger of Allah (ﷺ) called, me and I replied to him. He (the Holy Prophet) said: Do you know the right of Allah upon the people? and then followed the hadith (mentioned above).</w:t>
      </w:r>
    </w:p>
    <w:p>
      <w:pPr/>
      <w:r>
        <w:t>حَدَّثَنَا الْقَاسِمُ بْنُ زَكَرِيَّاءَ، حَدَّثَنَا حُسَيْنٌ، عَنْ زَائِدَةَ، عَنْ أَبِي حَصِينٍ، عَنِ الأَسْوَدِ بْنِ هِلاَلٍ، قَالَ سَمِعْتُ مُعَاذًا، يَقُولُ دَعَانِي رَسُولُ اللَّهِ صلى الله عليه وسلم فَأَجَبْتُهُ فَقَالَ ‏</w:t>
        <w:br/>
        <w:t>"‏ هَلْ تَدْرِي مَا حَقُّ اللَّهِ عَلَى النَّاسِ ‏"‏ ‏.‏ نَحْوَ حَدِيثِهِمْ ‏.‏</w:t>
      </w:r>
    </w:p>
    <w:p>
      <w:pPr/>
      <w:r>
        <w:t>Reference : Sahih Muslim 30dIn-book reference : Book 1, Hadith 53USC-MSA web (English) reference : Book 1, Hadith 49   (deprecated numbering scheme)Report Error | Share | Copy ▼</w:t>
      </w:r>
    </w:p>
    <w:p>
      <w:r>
        <w:t>----------------------------------------</w:t>
      </w:r>
    </w:p>
    <w:p>
      <w:pPr/>
      <w:r>
        <w:t>It is reported on the authority of Abu Huraira:We were sitting around the Messenger of Allah (may peace and blessings be upon him). Abu Bakr and Umar were also there among the audience. In the meanwhile the Messenger of Allah got up and left us, He delayed in coming back to us, which caused anxiety that he might be attacked by some enemy when we were not with him; so being alarmed we got up. I was the first to be alarmed. I, therefore, went out to look for the Messenger of Allah (may peace and blessings be upon him) and came to a garden belonging to the Banu an-Najjar, a section of the Ansar went round it looking for a gate but failed to find one. Seeing a rabi' (i. e. streamlet) flowing into the garden from a well outside, drew myself together, like a fox, and slinked into (the place) where God's Messenger was. He (the Holy Prophet) said: Is it Abu Huraira? I (Abu Huraira) replied: Yes, Messenger of Allah. He (the Holy Prophet) said: What is the matter with you? replied: You were amongst us but got up and went away and delayed for a time, so fearing that you might be attacked by some enemy when we were not with you, we became alarmed. I was the first to be alarmed. So when I came to this garden, I drew myself together as a fox does, and these people are following me. He addressed me as Abu Huraira and gave me his sandals and said: Take away these sandals of mine, and when you meet anyone outside this garden who testifies that there is no god but Allah, being assured of it in his heart, gladden him by announcing that he shall go to Paradise. Now the first one I met was Umar. He asked: What are these sandals, Abu Huraira? I replied: These are the sandals of the Messenger of Allah with which he has sent me to gladden anyone I meet who testifies that there is no god but Allah, being assured of it in his heart, with the announcement that he would go to Paradise. Thereupon 'Umar struck me on the breast and I fell on my back. He then said: Go back, Abu Huraira, So I returned to the Messenger of Allah (ﷺ), and was about to break into tears. 'Umar followed me closely and there he was behind me. The Messenger of Allah (may peace and blessings be on him) said: What is the matter with you, Abu Huraira? I said: I happened to meet 'Umar and conveyed to him the message with which you sent me. He struck me on my breast which made me fall down upon my back and ordered me to go back. Upon this the Messenger of Allah (ﷺ) said: What prompted you to do this, 'Umar? He said: Messenger of Allah, my mother and father be sacrificed to thee, did you send Abu Huraira with your sandals to gladden anyone he met and who testified that there is no god but Allah, and being assured of it in his heart, with the tidings that he would go to Paradise? He said: Yes. Umar said: Please do it not, for I am afraid that people will trust in it alone; let them go on doing (good) deeds. The Messenger of Allah (ﷺ) said: Well, let them.</w:t>
      </w:r>
    </w:p>
    <w:p>
      <w:pPr/>
      <w:r>
        <w:t>حَدَّثَنِي زُهَيْرُ بْنُ حَرْبٍ، حَدَّثَنَا عُمَرُ بْنُ يُونُسَ الْحَنَفِيُّ، حَدَّثَنَا عِكْرِمَةُ بْنُ عَمَّارٍ، قَالَ حَدَّثَنِي أَبُو كَثِيرٍ، قَالَ حَدَّثَنِي أَبُو هُرَيْرَةَ، قَالَ كُنَّا قُعُودًا حَوْلَ رَسُولِ اللَّهِ صلى الله عليه وسلم مَعَنَا أَبُو بَكْرٍ وَعُمَرُ فِي نَفَرٍ فَقَامَ رَسُولُ اللَّهِ صلى الله عليه وسلم مِنْ بَيْنِ أَظْهُرِنَا فَأَبْطَأَ عَلَيْنَا وَخَشِينَا أَنْ يُقْتَطَعَ دُونَنَا وَفَزِعْنَا فَقُمْنَا فَكُنْتُ أَوَّلَ مَنْ فَزِعَ فَخَرَجْتُ أَبْتَغِي رَسُولَ اللَّهِ صلى الله عليه وسلم حَتَّى أَتَيْتُ حَائِطًا لِلأَنْصَارِ لِبَنِي النَّجَّارِ فَدُرْتُ بِهِ هَلْ أَجِدُ لَهُ بَابًا فَلَمْ أَجِدْ فَإِذَا رَبِيعٌ يَدْخُلُ فِي جَوْفِ حَائِطٍ مِنْ بِئْرٍ خَارِجَةٍ - وَالرَّبِيعُ الْجَدْوَلُ - فَاحْتَفَزْتُ كَمَا يَحْتَفِزُ الثَّعْلَبُ فَدَخَلْتُ عَلَى رَسُولِ اللَّهِ صلى الله عليه وسلم فَقَالَ ‏"‏ أَبُو هُرَيْرَةَ ‏"‏ ‏.‏ فَقُلْتُ نَعَمْ يَا رَسُولَ اللَّهِ ‏.‏ قَالَ ‏"‏ مَا شَأْنُكَ ‏"‏ ‏.‏ قُلْتُ كُنْتَ بَيْنَ أَظْهُرِنَا فَقُمْتَ فَأَبْطَأْتَ عَلَيْنَا فَخَشِينَا أَنْ تُقْتَطَعَ دُونَنَا فَفَزِعْنَا فَكُنْتُ أَوَّلَ مَنْ فَزِعَ فَأَتَيْتُ هَذَا الْحَائِطَ فَاحْتَفَزْتُ كَمَا يَحْتَفِزُ الثَّعْلَبُ وَهَؤُلاَءِ النَّاسُ وَرَائِي فَقَالَ ‏"‏ يَا أَبَا هُرَيْرَةَ ‏"‏ ‏.‏ وَأَعْطَانِي نَعْلَيْهِ قَالَ ‏"‏ اذْهَبْ بِنَعْلَىَّ هَاتَيْنِ فَمَنْ لَقِيتَ مِنْ وَرَاءِ هَذَا الْحَائِطِ يَشْهَدُ أَنْ لاَ إِلَهَ إِلاَّ اللَّهُ مُسْتَيْقِنًا بِهَا قَلْبُهُ فَبَشِّرْهُ بِالْجَنَّةِ ‏"‏ فَكَانَ أَوَّلَ مَنْ لَقِيتُ عُمَرُ فَقَالَ مَا هَاتَانِ النَّعْلاَنِ يَا أَبَا هُرَيْرَةَ ‏.‏ فَقُلْتُ هَاتَانِ نَعْلاَ رَسُولِ اللَّهِ صلى الله عليه وسلم بَعَثَنِي بِهِمَا مَنْ لَقِيتُ يَشْهَدُ أَنْ لاَ إِلَهَ إِلاَّ اللَّهُ مُسْتَيْقِنًا بِهَا قَلْبُهُ بَشَّرْتُهُ بِالْجَنَّةِ ‏.‏ فَضَرَبَ عُمَرُ بِيَدِهِ بَيْنَ ثَدْيَىَّ فَخَرَرْتُ لاِسْتِي فَقَالَ ارْجِعْ يَا أَبَا هُرَيْرَةَ فَرَجَعْتُ إِلَى رَسُولِ اللَّهِ صلى الله عليه وسلم فَأَجْهَشْتُ بُكَاءً وَرَكِبَنِي عُمَرُ فَإِذَا هُوَ عَلَى أَثَرِي فَقَالَ لِي رَسُولُ اللَّهِ صلى الله عليه وسلم ‏"‏ مَا لَكَ يَا أَبَا هُرَيْرَةَ ‏"‏ ‏.‏ قُلْتُ لَقِيتُ عُمَرَ فَأَخْبَرْتُهُ بِالَّذِي بَعَثْتَنِي بِهِ فَضَرَبَ بَيْنَ ثَدْيَىَّ ضَرْبَةً خَرَرْتُ لاِسْتِي قَالَ ارْجِعْ ‏.‏ فَقَالَ لَهُ رَسُولُ اللَّهِ صلى الله عليه وسلم ‏"‏ يَا عُمَرُ مَا حَمَلَكَ عَلَى مَا فَعَلْتَ ‏"‏ ‏.‏ قَالَ يَا رَسُولَ اللَّهِ بِأَبِي أَنْتَ وَأُمِّي أَبَعَثْتَ أَبَا هُرَيْرَةَ بِنَعْلَيْكَ مَنْ لَقِيَ يَشْهَدُ أَنْ لاَ إِلَهَ إِلاَّ اللَّهُ مُسْتَيْقِنًا بِهَا قَلْبُهُ بَشَّرَهُ بِالْجَنَّةِ ‏.‏ قَالَ ‏"‏ نَعَمْ ‏"‏ ‏.‏ قَالَ فَلاَ تَفْعَلْ فَإِنِّي أَخْشَى أَنْ يَتَّكِلَ النَّاسُ عَلَيْهَا فَخَلِّهِمْ يَعْمَلُونَ ‏.‏ قَالَ رَسُولُ اللَّهِ صلى الله عليه وسلم ‏"‏ فَخَلِّهِمْ ‏"‏ ‏.‏</w:t>
      </w:r>
    </w:p>
    <w:p>
      <w:pPr/>
      <w:r>
        <w:t>Reference : Sahih Muslim 31In-book reference : Book 1, Hadith 54USC-MSA web (English) reference : Book 1, Hadith 50   (deprecated numbering scheme)Report Error | Share | Copy ▼</w:t>
      </w:r>
    </w:p>
    <w:p>
      <w:r>
        <w:t>----------------------------------------</w:t>
      </w:r>
    </w:p>
    <w:p>
      <w:pPr/>
      <w:r>
        <w:t>It is reported on the authority of Anas b. Malik that the Prophet of Allah (may peace and blessings be upon him) addressed Mu'adh b. Jabal as he was riding behind him to which he replied:At thy beck and call, and at thy pleasure, Messenger of Allah. He again called out: Mu'adh, to which he (again) replied: At thy beck and call, and at thy pleasure. He (the Holy Prophet) addressed him (again): Mu'adh, to which he replied: At thy beck and call, and at thy pleasure, Messenger of Allah. Upon this he (the Holy Prophet) observed: If anyone testifies (sincerely from his heart) that there is no god but Allah, and that Muhammad is His bondsman and His messenger, Allah immuned him from Hell. He (Mu'adh) said: Messenger of Allah, should I not then inform people of it, so that they may be of good cheer? He replied: Then they would trust in it alone. Mu'adh told about it at the time of his death, to avoid sinning.</w:t>
      </w:r>
    </w:p>
    <w:p>
      <w:pPr/>
      <w:r>
        <w:t>حَدَّثَنَا إِسْحَاقُ بْنُ مَنْصُورٍ، أَخْبَرَنَا مُعَاذُ بْنُ هِشَامٍ، قَالَ حَدَّثَنِي أَبِي، عَنْ قَتَادَةَ، قَالَ حَدَّثَنَا أَنَسُ بْنُ مَالِكٍ، أَنَّ نَبِيَّ اللَّهِ صلى الله عليه وسلم وَمُعَاذُ بْنُ جَبَلٍ رَدِيفُهُ عَلَى الرَّحْلِ قَالَ ‏"‏ يَا مُعَاذُ ‏"‏ ‏.‏ قَالَ لَبَّيْكَ رَسُولَ اللَّهِ وَسَعْدَيْكَ ‏.‏ قَالَ ‏"‏ يَا مُعَاذُ ‏"‏ ‏.‏ قَالَ لَبَّيْكَ رَسُولَ اللَّهِ وَسَعْدَيْكَ ‏.‏ قَالَ ‏"‏ يَا مُعَاذُ ‏"‏ ‏.‏ قَالَ لَبَّيْكَ رَسُولَ اللَّهِ وَسَعْدَيْكَ ‏.‏ قَالَ ‏"‏ مَا مِنْ عَبْدٍ يَشْهَدُ أَنْ لاَ إِلَهَ إِلاَّ اللَّهُ وَأَنَّ مُحَمَّدًا عَبْدُهُ وَرَسُولُهُ إِلاَّ حَرَّمَهُ اللَّهُ عَلَى النَّارِ ‏"‏ ‏.‏ قَالَ يَا رَسُولَ اللَّهِ أَفَلاَ أُخْبِرُ بِهَا النَّاسَ فَيَسْتَبْشِرُوا قَالَ ‏"‏ إِذًا يَتَّكِلُوا ‏"‏ فَأَخْبَرَ بِهَا مُعَاذٌ عِنْدَ مَوْتِهِ تَأَثُّمًا ‏.‏</w:t>
      </w:r>
    </w:p>
    <w:p>
      <w:pPr/>
      <w:r>
        <w:t>Reference : Sahih Muslim 32In-book reference : Book 1, Hadith 55USC-MSA web (English) reference : Book 1, Hadith 51   (deprecated numbering scheme)Report Error | Share | Copy ▼</w:t>
      </w:r>
    </w:p>
    <w:p>
      <w:r>
        <w:t>----------------------------------------</w:t>
      </w:r>
    </w:p>
    <w:p>
      <w:pPr/>
      <w:r>
        <w:t>It is narrated on the authority of 'Itban b. Malik that he came to Medina and said:Something had gone wrong with my eyesight. I, therefore, sent (a message to the Holy Prophet): Verily it is my ardent desire that you should kindly grace my house with your presence and observe prayer there so, that I should make that corner a place of worship. He said: The Prophet (ﷺ) came there, and those amongst the Companions whom Allah willed also accompanied him. He entered (my place) and offered prayer at my residence and his Companions began to talk amongst themselves (and this conversation centered round hypocrites), and then the conspicuous one, Malik b. Dukhshum was made the target and they wished that he (the Holy Prophet) should curse him and he should die or he should meet some calamity. In the meanwhile the Messenger of Allah (may peace and blessings be upon him) completed his prayer and said: Does Malik b. Dukhshum not testify the fact that there is no god but Allah and verily I am the messenger of Allah. They replied: He makes a profession of it (no doubt) but does not do it out of (sincere) heart. He (the Holy Prophet) said: He who testifies that there is no god but Allah and I am the messenger of Allah would not enter Hell or its (flames) would not consume him. Anas said: This hadith impressed me very much and I told my son to write it down.</w:t>
      </w:r>
    </w:p>
    <w:p>
      <w:pPr/>
      <w:r>
        <w:t>حَدَّثَنَا شَيْبَانُ بْنُ فَرُّوخَ، حَدَّثَنَا سُلَيْمَانُ، - يَعْنِي ابْنَ الْمُغِيرَةِ - قَالَ حَدَّثَنَا ثَابِتٌ، عَنْ أَنَسِ بْنِ مَالِكٍ، قَالَ حَدَّثَنِي مَحْمُودُ بْنُ الرَّبِيعِ، عَنْ عِتْبَانَ بْنِ مَالِكٍ، قَالَ قَدِمْتُ الْمَدِينَةَ فَلَقِيتُ عِتْبَانَ فَقُلْتُ حَدِيثٌ بَلَغَنِي عَنْكَ قَالَ أَصَابَنِي فِي بَصَرِي بَعْضُ الشَّىْءِ فَبَعَثْتُ إِلَى رَسُولِ اللَّهِ صلى الله عليه وسلم أَنِّي أُحِبُّ أَنْ تَأْتِيَنِي فَتُصَلِّيَ فِي مَنْزِلِي فَأَتَّخِذَهُ مُصَلًّى - قَالَ - فَأَتَى النَّبِيُّ صلى الله عليه وسلم وَمَنْ شَاءَ اللَّهُ مِنْ أَصْحَابِهِ فَدَخَلَ وَهُوَ يُصَلِّي فِي مَنْزِلِي وَأَصْحَابُهُ يَتَحَدَّثُونَ بَيْنَهُمْ ثُمَّ أَسْنَدُوا عُظْمَ ذَلِكَ وَكِبْرَهُ إِلَى مَالِكِ بْنِ دُخْشُمٍ قَالُوا وَدُّوا أَنَّهُ دَعَا عَلَيْهِ فَهَلَكَ وَوَدُّوا أَنَّهُ أَصَابَهُ شَرٌّ ‏.‏ فَقَضَى رَسُولُ اللَّهِ صلى الله عليه وسلم الصَّلاَةَ وَقَالَ ‏"‏ أَلَيْسَ يَشْهَدُ أَنْ لاَ إِلَهَ إِلاَّ اللَّهُ وَأَنِّي رَسُولُ اللَّهِ ‏"‏ ‏.‏ قَالُوا إِنَّهُ يَقُولُ ذَلِكَ وَمَا هُوَ فِي قَلْبِهِ ‏.‏ قَالَ ‏"‏ لاَ يَشْهَدُ أَحَدٌ أَنْ لاَ إِلَهَ إِلاَّ اللَّهُ وَأَنِّي رَسُولُ اللَّهِ فَيَدْخُلَ النَّارَ أَوْ تَطْعَمَهُ ‏"‏ ‏.‏ قَالَ أَنَسٌ فَأَعْجَبَنِي هَذَا الْحَدِيثُ فَقُلْتُ لاِبْنِي اكْتُبْهُ فَكَتَبَهُ ‏.‏</w:t>
      </w:r>
    </w:p>
    <w:p>
      <w:pPr/>
      <w:r>
        <w:t>Reference : Sahih Muslim 33aIn-book reference : Book 1, Hadith 56USC-MSA web (English) reference : Book 1, Hadith 52   (deprecated numbering scheme)Report Error | Share | Copy ▼</w:t>
      </w:r>
    </w:p>
    <w:p>
      <w:r>
        <w:t>----------------------------------------</w:t>
      </w:r>
    </w:p>
    <w:p>
      <w:pPr/>
      <w:r>
        <w:t>It is narrated on the authority of Anas that 'Itban b. Malik told him that he became blind. He sent a message to the Messenger of Allah (ﷺ) that he should come and mark a place of worship for him. Thereupon came the Messenger of Allah (ﷺ) and his people and then there was a discussion among them about a man who was known as Malik b. Dukhshum, and subsequently the narrator described the hadith of Sulaiman b. Mughira as stated above.</w:t>
      </w:r>
    </w:p>
    <w:p>
      <w:pPr/>
      <w:r>
        <w:t>حَدَّثَنِي أَبُو بَكْرِ بْنُ نَافِعٍ الْعَبْدِيُّ، حَدَّثَنَا بَهْزٌ، حَدَّثَنَا حَمَّادٌ، حَدَّثَنَا ثَابِتٌ، عَنْ أَنَسٍ، قَالَ حَدَّثَنِي عِتْبَانُ بْنُ مَالِكٍ، أَنَّهُ عَمِيَ فَأَرْسَلَ إِلَى رَسُولِ اللَّهِ صلى الله عليه وسلم فَقَالَ تَعَالَ فَخُطَّ لِي مَسْجِدًا ‏.‏ فَجَاءَ رَسُولُ اللَّهِ صلى الله عليه وسلم وَجَاءَ قَوْمُهُ وَنُعِتَ رَجُلٌ مِنْهُمْ يُقَالُ لَهُ مَالِكُ بْنُ الدُّخْشُمِ ‏.‏ ثُمَّ ذَكَرَ نَحْوَ حَدِيثِ سُلَيْمَانَ بْنِ الْمُغِيرَةِ ‏.‏</w:t>
      </w:r>
    </w:p>
    <w:p>
      <w:pPr/>
      <w:r>
        <w:t>Reference : Sahih Muslim 33bIn-book reference : Book 1, Hadith 57USC-MSA web (English) reference : Book 1, Hadith 53   (deprecated numbering scheme)Report Error | Share | Copy ▼</w:t>
      </w:r>
    </w:p>
    <w:p>
      <w:r>
        <w:t>----------------------------------------</w:t>
      </w:r>
    </w:p>
    <w:p>
      <w:pPr/>
      <w:r>
        <w:t>It is narrated on the authority of 'Abbas b. 'Abdul-Muttalib that he heard the Messenger of Allah saying:He has found the taste of faith (iman) who is content with Allah as his Lord, with Islam as his religion (code of life) and with Muhammad (ﷺ) as his Prophet.</w:t>
      </w:r>
    </w:p>
    <w:p>
      <w:pPr/>
      <w:r>
        <w:t>حَدَّثَنَا مُحَمَّدُ بْنُ يَحْيَى بْنِ أَبِي عُمَرَ الْمَكِّيُّ، وَبِشْرُ بْنُ الْحَكَمِ، قَالاَ حَدَّثَنَا عَبْدُ الْعَزِيزِ، - وَهُوَ ابْنُ مُحَمَّدٍ - الدَّرَاوَرْدِيُّ عَنْ يَزِيدَ بْنِ الْهَادِ، عَنْ مُحَمَّدِ بْنِ إِبْرَاهِيمَ، عَنْ عَامِرِ بْنِ سَعْدٍ، عَنِ الْعَبَّاسِ بْنِ عَبْدِ الْمُطَّلِبِ، أَنَّهُ سَمِعَ رَسُولَ اللَّهِ صلى الله عليه وسلم يَقُولُ ‏</w:t>
        <w:br/>
        <w:t>"‏ ذَاقَ طَعْمَ الإِيمَانِ مَنْ رَضِيَ بِاللَّهِ رَبًّا وَبِالإِسْلاَمِ دِينًا وَبِمُحَمَّدٍ رَسُولاً ‏"‏ ‏‏</w:t>
      </w:r>
    </w:p>
    <w:p>
      <w:pPr/>
      <w:r>
        <w:t>Reference : Sahih Muslim 34In-book reference : Book 1, Hadith 58USC-MSA web (English) reference : Book 1, Hadith 54   (deprecated numbering scheme)Report Error | Share | Copy ▼</w:t>
      </w:r>
    </w:p>
    <w:p>
      <w:r>
        <w:t>----------------------------------------</w:t>
      </w:r>
    </w:p>
    <w:p>
      <w:pPr/>
      <w:r>
        <w:t>It is narrated on the authority of Abu Huraira that the Prophet (ﷺ) said:Iman has over seventy branches, and modesty is a branch of Iman.</w:t>
      </w:r>
    </w:p>
    <w:p>
      <w:pPr/>
      <w:r>
        <w:t>حَدَّثَنَا عُبَيْدُ اللَّهِ بْنُ سَعِيدٍ، وَعَبْدُ بْنُ حُمَيْدٍ، قَالاَ حَدَّثَنَا أَبُو عَامِرٍ الْعَقَدِيُّ، حَدَّثَنَا سُلَيْمَانُ بْنُ بِلاَلٍ، عَنْ عَبْدِ اللَّهِ بْنِ دِينَارٍ، عَنْ أَبِي صَالِحٍ، عَنْ أَبِي هُرَيْرَةَ، عَنِ النَّبِيِّ صلى الله عليه وسلم قَالَ ‏</w:t>
        <w:br/>
        <w:t>"‏ الإِيمَانُ بِضْعٌ وَسَبْعُونَ شُعْبَةً وَالْحَيَاءُ شُعْبَةٌ مِنَ الإِيمَانِ ‏"‏ ‏.‏</w:t>
      </w:r>
    </w:p>
    <w:p>
      <w:pPr/>
      <w:r>
        <w:t>Reference : Sahih Muslim 35aIn-book reference : Book 1, Hadith 59USC-MSA web (English) reference : Book 1, Hadith 55   (deprecated numbering scheme)Report Error | Share | Copy ▼</w:t>
      </w:r>
    </w:p>
    <w:p>
      <w:r>
        <w:t>----------------------------------------</w:t>
      </w:r>
    </w:p>
    <w:p>
      <w:pPr/>
      <w:r>
        <w:t>It is narrated on the authority of Abu Huraira that the Messenger of Allah (may peace and blessings be upon him) said:Faith has over seventy branches or over sixty branches, the most excellent of which is the declaration that there is no god but Allah, and the humblest of which is the, removal of what is injurious from the path: and modesty is a branch of faith.</w:t>
      </w:r>
    </w:p>
    <w:p>
      <w:pPr/>
      <w:r>
        <w:t>حَدَّثَنَا زُهَيْرُ بْنُ حَرْبٍ، حَدَّثَنَا جَرِيرٌ، عَنْ سُهَيْلٍ، عَنْ عَبْدِ اللَّهِ بْنِ دِينَارٍ، عَنْ أَبِي صَالِحٍ، عَنْ أَبِي هُرَيْرَةَ، قَالَ قَالَ رَسُولُ اللَّهِ صلى الله عليه وسلم ‏</w:t>
        <w:br/>
        <w:t>"‏ الإِيمَانُ بِضْعٌ وَسَبْعُونَ أَوْ بِضْعٌ وَسِتُّونَ شُعْبَةً فَأَفْضَلُهَا قَوْلُ لاَ إِلَهَ إِلاَّ اللَّهُ وَأَدْنَاهَا إِمَاطَةُ الأَذَى عَنِ الطَّرِيقِ وَالْحَيَاءُ شُعْبَةٌ مِنَ الإِيمَانِ ‏"‏ ‏.‏</w:t>
      </w:r>
    </w:p>
    <w:p>
      <w:pPr/>
      <w:r>
        <w:t>Reference : Sahih Muslim 35bIn-book reference : Book 1, Hadith 60USC-MSA web (English) reference : Book 1, Hadith 56   (deprecated numbering scheme)Report Error | Share | Copy ▼</w:t>
      </w:r>
    </w:p>
    <w:p>
      <w:r>
        <w:t>----------------------------------------</w:t>
      </w:r>
    </w:p>
    <w:p>
      <w:pPr/>
      <w:r>
        <w:t>Salim reported on the authority of his father that the Prophet (may peace and blessings be upon him) heard a man censuring his brother regarding modesty. Upon this the Prophet remarked:Modesty is part of Iman (faith).</w:t>
      </w:r>
    </w:p>
    <w:p>
      <w:pPr/>
      <w:r>
        <w:t>حَدَّثَنَا أَبُو بَكْرِ بْنُ أَبِي شَيْبَةَ، وَعَمْرٌو النَّاقِدُ، وَزُهَيْرُ بْنُ حَرْبٍ، قَالُوا حَدَّثَنَا سُفْيَانُ بْنُ عُيَيْنَةَ، عَنِ الزُّهْرِيِّ، عَنْ سَالِمٍ، عَنْ أَبِيهِ، سَمِعَ النَّبِيُّ صلى الله عليه وسلم رَجُلاً يَعِظُ أَخَاهُ فِي الْحَيَاءِ فَقَالَ ‏</w:t>
        <w:br/>
        <w:t>"‏ الْحَيَاءُ مِنَ الإِيمَانِ ‏"‏ ‏.‏</w:t>
      </w:r>
    </w:p>
    <w:p>
      <w:pPr/>
      <w:r>
        <w:t>Reference : Sahih Muslim 36aIn-book reference : Book 1, Hadith 61USC-MSA web (English) reference : Book 1, Hadith 57   (deprecated numbering scheme)Report Error | Share | Copy ▼</w:t>
      </w:r>
    </w:p>
    <w:p>
      <w:r>
        <w:t>----------------------------------------</w:t>
      </w:r>
    </w:p>
    <w:p>
      <w:pPr/>
      <w:r>
        <w:t>Zuhri has narrated this hadith with the addition of these words:He (the Holy Prophet) happened to pass by a mass of Ansar who was instructing his brother (about modesty).</w:t>
      </w:r>
    </w:p>
    <w:p>
      <w:pPr/>
      <w:r>
        <w:t>حَدَّثَنَا عَبْدُ بْنُ حُمَيْدٍ، حَدَّثَنَا عَبْدُ الرَّزَّاقِ، أَخْبَرَنَا مَعْمَرٌ، عَنِ الزُّهْرِيِّ، بِهَذَا الإِسْنَادِ وَقَالَ مَرَّ بِرَجُلٍ مِنَ الأَنْصَارِ يَعِظُ أَخَاهُ ‏.‏</w:t>
      </w:r>
    </w:p>
    <w:p>
      <w:pPr/>
      <w:r>
        <w:t>Reference : Sahih Muslim 36bIn-book reference : Book 1, Hadith 62USC-MSA web (English) reference : Book 1, Hadith 58   (deprecated numbering scheme)Report Error | Share | Copy ▼</w:t>
      </w:r>
    </w:p>
    <w:p>
      <w:r>
        <w:t>----------------------------------------</w:t>
      </w:r>
    </w:p>
    <w:p>
      <w:pPr/>
      <w:r>
        <w:t>It is narrated on the authority of 'Imran b. Husain that the Prophet (may peace and blessings be upon him) said:Modesty brings forth nothing but goodness. Bushair b. Ka'b said: It is recorded in the books of wisdom, there lies sobriety in it and calmness of mind in it, Imran said: I am narrating to you the tradition of the Messenger of Allah (may peace and blessings be upon him) and you talk of your books.</w:t>
      </w:r>
    </w:p>
    <w:p>
      <w:pPr/>
      <w:r>
        <w:t>حَدَّثَنَا مُحَمَّدُ بْنُ الْمُثَنَّى، وَمُحَمَّدُ بْنُ بَشَّارٍ، - وَاللَّفْظُ لاِبْنِ الْمُثَنَّى - قَالاَ حَدَّثَنَا مُحَمَّدُ بْنُ جَعْفَرٍ، حَدَّثَنَا شُعْبَةُ، عَنْ قَتَادَةَ، قَالَ سَمِعْتُ أَبَا السَّوَّارِ، يُحَدِّثُ أَنَّهُ سَمِعَ عِمْرَانَ بْنَ حُصَيْنٍ، يُحَدِّثُ عَنِ النَّبِيِّ صلى الله عليه وسلم أَنَّهُ قَالَ ‏</w:t>
        <w:br/>
        <w:t>"‏ الْحَيَاءُ لاَ يَأْتِي إِلاَّ بِخَيْرٍ ‏"‏ ‏.‏ فَقَالَ بُشَيْرُ بْنُ كَعْبٍ إِنَّهُ مَكْتُوبٌ فِي الْحِكْمَةِ أَنَّ مِنْهُ وَقَارًا وَمِنْهُ سَكِينَةً ‏.‏ فَقَالَ عِمْرَانُ أُحَدِّثُكَ عَنْ رَسُولِ اللَّهِ صلى الله عليه وسلم وَتُحَدِّثُنِي عَنْ صُحُفِكَ ‏.‏</w:t>
      </w:r>
    </w:p>
    <w:p>
      <w:pPr/>
      <w:r>
        <w:t>Reference : Sahih Muslim 37aIn-book reference : Book 1, Hadith 63USC-MSA web (English) reference : Book 1, Hadith 59   (deprecated numbering scheme)Report Error | Share | Copy ▼</w:t>
      </w:r>
    </w:p>
    <w:p>
      <w:r>
        <w:t>----------------------------------------</w:t>
      </w:r>
    </w:p>
    <w:p>
      <w:pPr/>
      <w:r>
        <w:t>It is narrated on the authority of Qatada. We were sitting with 'Imran b. Husain in a company and Bushair ibn Ka'b was also amongst us. 'Imran narrated to us that on a certain occasion the Messenger of Allah (may peace and blessings be upon him) said:Modesty is a virtue through and through, or said: Modesty is a goodness complete. Upon this Bushair ibn Ka'b said: Verily we find in certain books or books of (wisdom) that it is God-inspired peace of mind or sobriety for the sake of Allah and there is also a weakness in it. Imran was so much enraged that his eyes became red and he said: I am narrating to you the hadith of the Messenger of Allah (ﷺ) and you are contradicting it. He (the narrator) said: Imran reported the hadith, He (the narrator) said: Bushair repeated, (the same thing). Imran was enraged. He (the narrator) said: We asserted: Verily Bushair is one amongst us. Abu Nujaid! There is nothing wrong, with him (Bushair).</w:t>
      </w:r>
    </w:p>
    <w:p>
      <w:pPr/>
      <w:r>
        <w:t>حَدَّثَنَا يَحْيَى بْنُ حَبِيبٍ الْحَارِثِيُّ، حَدَّثَنَا حَمَّادُ بْنُ زَيْدٍ، عَنْ إِسْحَاقَ، - وَهُوَ ابْنُ سُوَيْدٍ - أَنَّ أَبَا قَتَادَةَ، حَدَّثَ قَالَ كُنَّا عِنْدَ عِمْرَانَ بْنِ حُصَيْنٍ فِي رَهْطٍ مِنَّا وَفِينَا بُشَيْرُ بْنُ كَعْبٍ فَحَدَّثَنَا عِمْرَانُ، يَوْمَئِذٍ قَالَ قَالَ رَسُولُ اللَّهِ صلى الله عليه وسلم ‏"‏ الْحَيَاءُ خَيْرٌ كُلُّهُ ‏"‏ ‏.‏ قَالَ أَوْ قَالَ ‏"‏ الْحَيَاءُ كُلُّهُ خَيْرٌ ‏"‏ ‏.‏ فَقَالَ بُشَيْرُ بْنُ كَعْبٍ إِنَّا لَنَجِدُ فِي بَعْضِ الْكُتُبِ أَوِ الْحِكْمَةِ أَنَّ مِنْهُ سَكِينَةً وَوَقَارًا لِلَّهِ وَمِنْهُ ضَعْفٌ ‏.‏ قَالَ فَغَضِبَ عِمْرَانُ حَتَّى احْمَرَّتَا عَيْنَاهُ وَقَالَ أَلاَ أُرَانِي أُحَدِّثُكَ عَنْ رَسُولِ اللَّهِ صلى الله عليه وسلم وَتُعَارِضُ فِيهِ ‏.‏ قَالَ فَأَعَادَ عِمْرَانُ الْحَدِيثَ قَالَ فَأَعَادَ بُشَيْرٌ فَغَضِبَ عِمْرَانُ قَالَ فَمَا زِلْنَا نَقُولُ فِيهِ إِنَّهُ مِنَّا يَا أَبَا نُجَيْدٍ إِنَّهُ لاَ بَأْسَ بِهِ ‏.‏</w:t>
      </w:r>
    </w:p>
    <w:p>
      <w:pPr/>
      <w:r>
        <w:t>Reference : Sahih Muslim 37bIn-book reference : Book 1, Hadith 64USC-MSA web (English) reference : Book 1, Hadith 60   (deprecated numbering scheme)Report Error | Share | Copy ▼</w:t>
      </w:r>
    </w:p>
    <w:p>
      <w:r>
        <w:t>----------------------------------------</w:t>
      </w:r>
    </w:p>
    <w:p>
      <w:pPr/>
      <w:r>
        <w:t>Ishaq b. Ibrahim narrates this hadith of the Prophet on the authority of Imran b. Husain, like the one narrated by Hammad b. Zaid.</w:t>
      </w:r>
    </w:p>
    <w:p>
      <w:pPr/>
      <w:r>
        <w:t>حَدَّثَنَا إِسْحَاقُ بْنُ إِبْرَاهِيمَ، أَخْبَرَنَا النَّضْرُ، حَدَّثَنَا أَبُو نَعَامَةَ الْعَدَوِيُّ، قَالَ سَمِعْتُ حُجَيْرَ بْنَ الرَّبِيعِ الْعَدَوِيَّ، يَقُولُ عَنْ عِمْرَانَ بْنِ حُصَيْنٍ، عَنِ النَّبِيِّ صلى الله عليه وسلم نَحْوَ حَدِيثِ حَمَّادِ بْنِ زَيْدٍ ‏.‏</w:t>
      </w:r>
    </w:p>
    <w:p>
      <w:pPr/>
      <w:r>
        <w:t>Reference : Sahih Muslim 37cIn-book reference : Book 1, Hadith 65USC-MSA web (English) reference : Book 1, Hadith 61   (deprecated numbering scheme)Report Error | Share | Copy ▼</w:t>
      </w:r>
    </w:p>
    <w:p>
      <w:r>
        <w:t>----------------------------------------</w:t>
      </w:r>
    </w:p>
    <w:p>
      <w:pPr/>
      <w:r>
        <w:t>It is narrated on the authority of Sufyan b. 'Abdulla al-Thaqafi that he said:I asked the Messenger of Allah to tell me about Islam a thing which might dispense with the necessity of my asking anybody after you. In the hadith of Abu Usama the (words) are: other than you. He (the Holy Prophet) remarked: Say I affirm my faith in Allah and then remain steadfast to it.</w:t>
      </w:r>
    </w:p>
    <w:p>
      <w:pPr/>
      <w:r>
        <w:t>حَدَّثَنَا أَبُو بَكْرِ بْنُ أَبِي شَيْبَةَ، وَأَبُو كُرَيْبٍ قَالاَ حَدَّثَنَا ابْنُ نُمَيْرٍ، ح وَحَدَّثَنَا قُتَيْبَةُ بْنُ سَعِيدٍ، وَإِسْحَاقُ بْنُ إِبْرَاهِيمَ، جَمِيعًا عَنْ جَرِيرٍ، ح وَحَدَّثَنَا أَبُو كُرَيْبٍ، حَدَّثَنَا أَبُو أُسَامَةَ، كُلُّهُمْ عَنْ هِشَامِ بْنِ عُرْوَةَ، عَنْ أَبِيهِ، عَنْ سُفْيَانَ بْنِ عَبْدِ اللَّهِ الثَّقَفِيِّ، قَالَ قُلْتُ يَا رَسُولَ اللَّهِ قُلْ لِي فِي الإِسْلاَمِ قَوْلاً لاَ أَسْأَلُ عَنْهُ أَحَدًا بَعْدَكَ - وَفِي حَدِيثِ أَبِي أُسَامَةَ غَيْرَكَ - قَالَ ‏</w:t>
        <w:br/>
        <w:t>"‏ قُلْ آمَنْتُ بِاللَّهِ فَاسْتَقِمْ ‏"‏ ‏.‏</w:t>
      </w:r>
    </w:p>
    <w:p>
      <w:pPr/>
      <w:r>
        <w:t>Reference : Sahih Muslim 38In-book reference : Book 1, Hadith 66USC-MSA web (English) reference : Book 1, Hadith 62   (deprecated numbering scheme)Report Error | Share | Copy ▼</w:t>
      </w:r>
    </w:p>
    <w:p>
      <w:r>
        <w:t>----------------------------------------</w:t>
      </w:r>
    </w:p>
    <w:p>
      <w:pPr/>
      <w:r>
        <w:t>It is narrated on the authority of 'Abdullah b. 'Amr that a man asked the Messenger of Allah (may peace and blessings be upon him) which of the merits (is superior) in Islam. He (the Holy Prophet) remarked:That you provide food and extend greetings to one whom you know or do not know.</w:t>
      </w:r>
    </w:p>
    <w:p>
      <w:pPr/>
      <w:r>
        <w:t>حَدَّثَنَا قُتَيْبَةُ بْنُ سَعِيدٍ، حَدَّثَنَا لَيْثٌ، ح وَحَدَّثَنَا مُحَمَّدُ بْنُ رُمْحِ بْنِ الْمُهَاجِرِ، أَخْبَرَنَا اللَّيْثُ، عَنْ يَزِيدَ بْنِ أَبِي حَبِيبٍ، عَنْ أَبِي الْخَيْرِ، عَنْ عَبْدِ اللَّهِ بْنِ عَمْرٍو، أَنَّ رَجُلاً، سَأَلَ رَسُولَ اللَّهِ صلى الله عليه وسلم أَىُّ الإِسْلاَمِ خَيْرٌ قَالَ ‏</w:t>
        <w:br/>
        <w:t>"‏ تُطْعِمُ الطَّعَامَ وَتَقْرَأُ السَّلاَمَ عَلَى مَنْ عَرَفْتَ وَمَنْ لَمْ تَعْرِفْ ‏"‏ ‏.‏</w:t>
      </w:r>
    </w:p>
    <w:p>
      <w:pPr/>
      <w:r>
        <w:t>Reference : Sahih Muslim 39In-book reference : Book 1, Hadith 67USC-MSA web (English) reference : Book 1, Hadith 63   (deprecated numbering scheme)Report Error | Share | Copy ▼</w:t>
      </w:r>
    </w:p>
    <w:p>
      <w:r>
        <w:t>----------------------------------------</w:t>
      </w:r>
    </w:p>
    <w:p>
      <w:pPr/>
      <w:r>
        <w:t>'Abdullah b. Amr b. al-As is reported to have said:Verily a person asked the Messenger of Allah (may peace and blessings be upon him) who amongst the Muslims was better. Upon this (the Holy Prophet) remarked: From whose hand and tongue the Muslims are safe.</w:t>
      </w:r>
    </w:p>
    <w:p>
      <w:pPr/>
      <w:r>
        <w:t>وَحَدَّثَنَا أَبُو الطَّاهِرِ، أَحْمَدُ بْنُ عَمْرِو بْنِ عَبْدِ اللَّهِ بْنِ عَمْرِو بْنِ سَرْحٍ الْمِصْرِيُّ أَخْبَرَنَا ابْنُ وَهْبٍ، عَنْ عَمْرِو بْنِ الْحَارِثِ، عَنْ يَزِيدَ بْنِ أَبِي حَبِيبٍ، عَنْ أَبِي الْخَيْرِ، أَنَّهُ سَمِعَ عَبْدَ اللَّهِ بْنَ عَمْرِو بْنِ الْعَاصِ، يَقُولُ إِنَّ رَجُلاً سَأَلَ رَسُولَ اللَّهِ صلى الله عليه وسلم أَىُّ الْمُسْلِمِينَ خَيْرٌ قَالَ ‏</w:t>
        <w:br/>
        <w:t>"‏ مَنْ سَلِمَ الْمُسْلِمُونَ مِنْ لِسَانِهِ وَيَدِهِ ‏"‏ ‏.‏</w:t>
      </w:r>
    </w:p>
    <w:p>
      <w:pPr/>
      <w:r>
        <w:t>Reference : Sahih Muslim 40In-book reference : Book 1, Hadith 68USC-MSA web (English) reference : Book 1, Hadith 64   (deprecated numbering scheme)Report Error | Share | Copy ▼</w:t>
      </w:r>
    </w:p>
    <w:p>
      <w:r>
        <w:t>----------------------------------------</w:t>
      </w:r>
    </w:p>
    <w:p>
      <w:pPr/>
      <w:r>
        <w:t>It is narrated on the authority of Jabir that he heard the (Holy Prophet) say:A Muslim is he from whose hand and tongue the Muslims are safe.</w:t>
      </w:r>
    </w:p>
    <w:p>
      <w:pPr/>
      <w:r>
        <w:t>حَدَّثَنَا حَسَنٌ الْحُلْوَانِيُّ، وَعَبْدُ بْنُ حُمَيْدٍ، جَمِيعًا عَنْ أَبِي عَاصِمٍ، - قَالَ عَبْدٌ أَنْبَأَنَا أَبُو عَاصِمٍ، - عَنِ ابْنِ جُرَيْجٍ، أَنَّهُ سَمِعَ أَبَا الزُّبَيْرِ، يَقُولُ سَمِعْتُ جَابِرًا، يَقُولُ سَمِعْتُ النَّبِيَّ صلى الله عليه وسلم يَقُولُ ‏</w:t>
        <w:br/>
        <w:t>"‏ الْمُسْلِمُ مَنْ سَلِمَ الْمُسْلِمُونَ مِنْ لِسَانِهِ وَيَدِهِ ‏"‏ ‏.‏</w:t>
      </w:r>
    </w:p>
    <w:p>
      <w:pPr/>
      <w:r>
        <w:t>Reference : Sahih Muslim 41In-book reference : Book 1, Hadith 69USC-MSA web (English) reference : Book 1, Hadith 65   (deprecated numbering scheme)Report Error | Share | Copy ▼</w:t>
      </w:r>
    </w:p>
    <w:p>
      <w:r>
        <w:t>----------------------------------------</w:t>
      </w:r>
    </w:p>
    <w:p>
      <w:pPr/>
      <w:r>
        <w:t>It is narrated on the authority of Abu Musa Ash'ari:I asked the Messenger of Allah which (attribute) of Islam is more excellent. Upon this he remarked: One in which the Muslims are safe, protected from the tongue and hand of (other Muslims).</w:t>
      </w:r>
    </w:p>
    <w:p>
      <w:pPr/>
      <w:r>
        <w:t>وَحَدَّثَنِي سَعِيدُ بْنُ يَحْيَى بْنِ سَعِيدٍ الأُمَوِيُّ، قَالَ حَدَّثَنِي أَبِي، حَدَّثَنَا أَبُو بُرْدَةَ بْنُ عَبْدِ اللَّهِ بْنِ أَبِي بُرْدَةَ بْنِ أَبِي مُوسَى، عَنْ أَبِي بُرْدَةَ، عَنْ أَبِي مُوسَى، قَالَ قُلْتُ يَا رَسُولَ اللَّهِ أَىُّ الإِسْلاَمِ أَفْضَلُ قَالَ ‏</w:t>
        <w:br/>
        <w:t>"‏ مَنْ سَلِمَ الْمُسْلِمُونَ مِنْ لِسَانِهِ وَيَدِهِ ‏"‏ ‏.‏</w:t>
      </w:r>
    </w:p>
    <w:p>
      <w:pPr/>
      <w:r>
        <w:t>Reference : Sahih Muslim 42aIn-book reference : Book 1, Hadith 70USC-MSA web (English) reference : Book 1, Hadith 66   (deprecated numbering scheme)Report Error | Share | Copy ▼</w:t>
      </w:r>
    </w:p>
    <w:p>
      <w:r>
        <w:t>----------------------------------------</w:t>
      </w:r>
    </w:p>
    <w:p>
      <w:pPr/>
      <w:r>
        <w:t>Ibrahim b. Sa'id al-Jauhari has narrated this hadith with the same words in addition to these. The Messenger of Allah (may peace and blessings be upon him) was asked as to who amongst the Muslims is better, and the rest of the hadith was narrated like this.</w:t>
      </w:r>
    </w:p>
    <w:p>
      <w:pPr/>
      <w:r>
        <w:t>وَحَدَّثَنِيهِ إِبْرَاهِيمُ بْنُ سَعِيدٍ الْجَوْهَرِيُّ، حَدَّثَنَا أَبُو أُسَامَةَ، قَالَ حَدَّثَنِي بُرَيْدُ بْنُ عَبْدِ اللَّهِ، بِهَذَا الإِسْنَادِ قَالَ سُئِلَ رَسُولُ اللَّهِ صلى الله عليه وسلم أَىُّ الْمُسْلِمِينَ أَفْضَلُ فَذَكَرَ مِثْلَهُ ‏.‏</w:t>
      </w:r>
    </w:p>
    <w:p>
      <w:pPr/>
      <w:r>
        <w:t>Reference : Sahih Muslim 42bIn-book reference : Book 1, Hadith 71USC-MSA web (English) reference : Book 1, Hadith 66   (deprecated numbering scheme)Report Error | Share | Copy ▼</w:t>
      </w:r>
    </w:p>
    <w:p>
      <w:r>
        <w:t>----------------------------------------</w:t>
      </w:r>
    </w:p>
    <w:p>
      <w:pPr/>
      <w:r>
        <w:t>It is reported on the authority of Anas that the Prophet of Allah (may peace and blessings be upon him ) said:There are three qualities for which anyone who is characterised by them will relish the sweetness of faith: he to whom Allah and His Messenger are dearer than all else; he who loves a man for Allah's sake alone; and he who has as great an abhorrence of returning to unbelief after Allah has rescued him from it as he has of being cast into Hell.</w:t>
      </w:r>
    </w:p>
    <w:p>
      <w:pPr/>
      <w:r>
        <w:t>حَدَّثَنَا إِسْحَاقُ بْنُ إِبْرَاهِيمَ، وَمُحَمَّدُ بْنُ يَحْيَى بْنِ أَبِي عُمَرَ، وَمُحَمَّدُ بْنُ بَشَّارٍ، جَمِيعًا عَنِ الثَّقَفِيِّ، - قَالَ ابْنُ أَبِي عُمَرَ حَدَّثَنَا عَبْدُ الْوَهَّابِ، - عَنْ أَيُّوبَ، عَنْ أَبِي قِلاَبَةَ، عَنْ أَنَسٍ، عَنِ النَّبِيِّ صلى الله عليه وسلم قَالَ ‏</w:t>
        <w:br/>
        <w:t>"‏ ثَلاَثٌ مَنْ كُنَّ فِيهِ وَجَدَ بِهِنَّ حَلاَوَةَ الإِيمَانِ مَنْ كَانَ اللَّهُ وَرَسُولُهُ أَحَبَّ إِلَيْهِ مِمَّا سِوَاهُمَا وَأَنْ يُحِبَّ الْمَرْءَ لاَ يُحِبُّهُ إِلاَّ لِلَّهِ وَأَنْ يَكْرَهَ أَنْ يَعُودَ فِي الْكُفْرِ بَعْدَ أَنْ أَنْقَذَهُ اللَّهُ مِنْهُ كَمَا يَكْرَهُ أَنْ يُقْذَفَ فِي النَّارِ ‏"‏ ‏.‏</w:t>
      </w:r>
    </w:p>
    <w:p>
      <w:pPr/>
      <w:r>
        <w:t>Reference : Sahih Muslim 43aIn-book reference : Book 1, Hadith 72USC-MSA web (English) reference : Book 1, Hadith 67   (deprecated numbering scheme)Report Error | Share | Copy ▼</w:t>
      </w:r>
    </w:p>
    <w:p>
      <w:r>
        <w:t>----------------------------------------</w:t>
      </w:r>
    </w:p>
    <w:p>
      <w:pPr/>
      <w:r>
        <w:t>It is reported on the authority of Anas that the Messenger of Allah (ﷺ) said:There are three qualities for which any one who is characterised by them will relish the savour of faith: that he loves man and he does not love him but for Allah's sake alone; he is to whom Allah and His Messenger are dearer than all else; he who prefers to be thrown into fire than to return to unbelief after Allah has rescued him out of it.</w:t>
      </w:r>
    </w:p>
    <w:p>
      <w:pPr/>
      <w:r>
        <w:t>حَدَّثَنَا مُحَمَّدُ بْنُ الْمُثَنَّى، وَابْنُ، بَشَّارٍ قَالاَ حَدَّثَنَا مُحَمَّدُ بْنُ جَعْفَرٍ، حَدَّثَنَا شُعْبَةُ، قَالَ سَمِعْتُ قَتَادَةَ، يُحَدِّثُ عَنْ أَنَسٍ، قَالَ قَالَ رَسُولُ اللَّهِ صلى الله عليه وسلم ‏</w:t>
        <w:br/>
        <w:t>"‏ ثَلاَثٌ مَنْ كُنَّ فِيهِ وَجَدَ طَعْمَ الإِيمَانِ مَنْ كَانَ يُحِبُّ الْمَرْءَ لاَ يُحِبُّهُ إِلاَّ لِلَّهِ وَمَنْ كَانَ اللَّهُ وَرَسُولُهُ أَحَبَّ إِلَيْهِ مِمَّا سِوَاهُمَا وَمَنْ كَانَ أَنْ يُلْقَى فِي النَّارِ أَحَبَّ إِلَيْهِ مِنْ أَنْ يَرْجِعَ فِي الْكُفْرِ بَعْدَ أَنْ أَنْقَذَهُ اللَّهُ مِنْهُ ‏"‏ ‏.‏</w:t>
      </w:r>
    </w:p>
    <w:p>
      <w:pPr/>
      <w:r>
        <w:t>Reference : Sahih Muslim 43bIn-book reference : Book 1, Hadith 73USC-MSA web (English) reference : Book 1, Hadith 68   (deprecated numbering scheme)Report Error | Share | Copy ▼</w:t>
      </w:r>
    </w:p>
    <w:p>
      <w:r>
        <w:t>----------------------------------------</w:t>
      </w:r>
    </w:p>
    <w:p>
      <w:pPr/>
      <w:r>
        <w:t>A similar hadith has been reported on the authority of Anas (with another chain of transmitters) with the exception of these words:that he again becomes a Jew or a Christian.</w:t>
      </w:r>
    </w:p>
    <w:p>
      <w:pPr/>
      <w:r>
        <w:t>حَدَّثَنَا إِسْحَاقُ بْنُ مَنْصُورٍ، أَنْبَأَنَا النَّضْرُ بْنُ شُمَيْلٍ، أَنْبَأَنَا حَمَّادٌ، عَنْ ثَابِتٍ، عَنْ أَنَسٍ، قَالَ قَالَ رَسُولُ اللَّهِ صلى الله عليه وسلم بِنَحْوِ حَدِيثِهِمْ غَيْرَ أَنَّهُ قَالَ ‏</w:t>
        <w:br/>
        <w:t>"‏ مِنْ أَنْ يَرْجِعَ يَهُودِيًّا أَوْ نَصْرَانِيًّا ‏"‏ ‏.‏</w:t>
      </w:r>
    </w:p>
    <w:p>
      <w:pPr/>
      <w:r>
        <w:t>Reference : Sahih Muslim 43cIn-book reference : Book 1, Hadith 74USC-MSA web (English) reference : Book 1, Hadith 69   (deprecated numbering scheme)Report Error | Share | Copy ▼</w:t>
      </w:r>
    </w:p>
    <w:p>
      <w:r>
        <w:t>----------------------------------------</w:t>
      </w:r>
    </w:p>
    <w:p>
      <w:pPr/>
      <w:r>
        <w:t>It is reported on the authority of Anas that the Messenger of Allah (ﷺ) said:No bondsman believes, and, in the hadith narrated by Abdul Warith, no person believes, till I am dearer to him than the members of his household, his wealth and the whole of mankind.</w:t>
      </w:r>
    </w:p>
    <w:p>
      <w:pPr/>
      <w:r>
        <w:t>وَحَدَّثَنِي زُهَيْرُ بْنُ حَرْبٍ، حَدَّثَنَا إِسْمَاعِيلُ ابْنُ عُلَيَّةَ، ح وَحَدَّثَنَا شَيْبَانُ بْنُ أَبِي شَيْبَةَ، حَدَّثَنَا عَبْدُ الْوَارِثِ، كِلاَهُمَا عَنْ عَبْدِ الْعَزِيزِ، عَنْ أَنَسٍ، قَالَ قَالَ رَسُولُ اللَّهِ صلى الله عليه وسلم ‏</w:t>
        <w:br/>
        <w:t>"‏ لاَ يُؤْمِنُ عَبْدٌ - وَفِي حَدِيثِ عَبْدِ الْوَارِثِ الرَّجُلُ - حَتَّى أَكُونَ أَحَبَّ إِلَيْهِ مِنْ أَهْلِهِ وَمَالِهِ وَالنَّاسِ أَجْمَعِينَ ‏"‏ ‏.‏</w:t>
      </w:r>
    </w:p>
    <w:p>
      <w:pPr/>
      <w:r>
        <w:t>Reference : Sahih Muslim 44aIn-book reference : Book 1, Hadith 75USC-MSA web (English) reference : Book 1, Hadith 70   (deprecated numbering scheme)Report Error | Share | Copy ▼</w:t>
      </w:r>
    </w:p>
    <w:p>
      <w:r>
        <w:t>----------------------------------------</w:t>
      </w:r>
    </w:p>
    <w:p>
      <w:pPr/>
      <w:r>
        <w:t>It is reported on the authority of Anas b. Malik that the Messenger of Allah said:None of you is a believer until I am dearer to him than his child, his father, and the whole of mankind.</w:t>
      </w:r>
    </w:p>
    <w:p>
      <w:pPr/>
      <w:r>
        <w:t>حَدَّثَنَا مُحَمَّدُ بْنُ الْمُثَنَّى، وَابْنُ، بَشَّارٍ قَالاَ حَدَّثَنَا مُحَمَّدُ بْنُ جَعْفَرٍ، حَدَّثَنَا شُعْبَةُ، قَالَ سَمِعْتُ قَتَادَةَ، يُحَدِّثُ عَنْ أَنَسِ بْنِ مَالِكٍ، قَالَ قَالَ رَسُولُ اللَّهِ صلى الله عليه وسلم ‏</w:t>
        <w:br/>
        <w:t>"‏ لاَ يُؤْمِنُ أَحَدُكُمْ حَتَّى أَكُونَ أَحَبَّ إِلَيْهِ مِنْ وَلَدِهِ وَوَالِدِهِ وَالنَّاسِ أَجْمَعِينَ ‏"‏ ‏.‏</w:t>
      </w:r>
    </w:p>
    <w:p>
      <w:pPr/>
      <w:r>
        <w:t>Reference : Sahih Muslim 44bIn-book reference : Book 1, Hadith 76USC-MSA web (English) reference : Book 1, Hadith 71   (deprecated numbering scheme)Report Error | Share | Copy ▼</w:t>
      </w:r>
    </w:p>
    <w:p>
      <w:r>
        <w:t>----------------------------------------</w:t>
      </w:r>
    </w:p>
    <w:p>
      <w:pPr/>
      <w:r>
        <w:t>It is narrated on the authority of Anas b. Malik that the Prophet (may peace and blessings be upon him) observed:"None amongst you believes (truly) until he loves for his brother" - or he said "for his neighbour" - "that which he loves for himself."</w:t>
      </w:r>
    </w:p>
    <w:p>
      <w:pPr/>
      <w:r>
        <w:t>حَدَّثَنَا مُحَمَّدُ بْنُ الْمُثَنَّى، وَابْنُ، بَشَّارٍ قَالاَ حَدَّثَنَا مُحَمَّدُ بْنُ جَعْفَرٍ، حَدَّثَنَا شُعْبَةُ، قَالَ سَمِعْتُ قَتَادَةَ، يُحَدِّثُ عَنْ أَنَسِ بْنِ مَالِكٍ، عَنِ النَّبِيِّ صلى الله عليه وسلم قَالَ ‏</w:t>
        <w:br/>
        <w:t>"‏ لاَ يُؤْمِنُ أَحَدُكُمْ حَتَّى يُحِبَّ لأَخِيهِ - أَوْ قَالَ لِجَارِهِ - مَا يُحِبُّ لِنَفْسِهِ ‏"‏ ‏.‏</w:t>
      </w:r>
    </w:p>
    <w:p>
      <w:pPr/>
      <w:r>
        <w:t>Reference : Sahih Muslim 45aIn-book reference : Book 1, Hadith 77USC-MSA web (English) reference : Book 1, Hadith 72   (deprecated numbering scheme)Report Error | Share | Copy ▼</w:t>
      </w:r>
    </w:p>
    <w:p>
      <w:r>
        <w:t>----------------------------------------</w:t>
      </w:r>
    </w:p>
    <w:p>
      <w:pPr/>
      <w:r>
        <w:t>It is narrated on the authority of Anas that the Prophet (may peace blessings be upon him) observed:By Him in whose Hand is my life, no, bondsman (truly) believes till he likes for his neighbour, or he (the Holy Prophet) said: for his brother, whatever he likes for himself.</w:t>
      </w:r>
    </w:p>
    <w:p>
      <w:pPr/>
      <w:r>
        <w:t>وَحَدَّثَنِي زُهَيْرُ بْنُ حَرْبٍ، حَدَّثَنَا يَحْيَى بْنُ سَعِيدٍ، عَنْ حُسَيْنٍ الْمُعَلِّمِ، عَنْ قَتَادَةَ، عَنْ أَنَسٍ، عَنِ النَّبِيِّ صلى الله عليه وسلم قَالَ ‏</w:t>
        <w:br/>
        <w:t>"‏ وَالَّذِي نَفْسِي بِيَدِهِ لاَ يُؤْمِنُ عَبْدٌ حَتَّى يُحِبَّ لِجَارِهِ - أَوْ قَالَ لأَخِيهِ - مَا يُحِبُّ لِنَفْسِهِ ‏"‏ ‏.‏</w:t>
      </w:r>
    </w:p>
    <w:p>
      <w:pPr/>
      <w:r>
        <w:t>Reference : Sahih Muslim 45bIn-book reference : Book 1, Hadith 78USC-MSA web (English) reference : Book 1, Hadith 73   (deprecated numbering scheme)Report Error | Share | Copy ▼</w:t>
      </w:r>
    </w:p>
    <w:p>
      <w:r>
        <w:t>----------------------------------------</w:t>
      </w:r>
    </w:p>
    <w:p>
      <w:pPr/>
      <w:r>
        <w:t>It is narrated on the authority of Abu Huraira that the Messenger of Allah (may peace and blessing be upon him) observed:He will not enter Paradise whose neighbour is not secure from his wrongful conduct.</w:t>
      </w:r>
    </w:p>
    <w:p>
      <w:pPr/>
      <w:r>
        <w:t>حَدَّثَنَا يَحْيَى بْنُ أَيُّوبَ، وَقُتَيْبَةُ بْنُ سَعِيدٍ، وَعَلِيُّ بْنُ حُجْرٍ، جَمِيعًا عَنْ إِسْمَاعِيلَ بْنِ جَعْفَرٍ، - قَالَ ابْنُ أَيُّوبَ حَدَّثَنَا إِسْمَاعِيلُ، - قَالَ أَخْبَرَنِي الْعَلاَءُ، عَنْ أَبِيهِ، عَنْ أَبِي هُرَيْرَةَ، أَنَّ رَسُولَ اللَّهِ صلى الله عليه وسلم قَالَ ‏</w:t>
        <w:br/>
        <w:t>"‏ لاَ يَدْخُلُ الْجَنَّةَ مَنْ لاَ يَأْمَنُ جَارُهُ بَوَائِقَهُ ‏"‏ ‏.‏</w:t>
      </w:r>
    </w:p>
    <w:p>
      <w:pPr/>
      <w:r>
        <w:t>Reference : Sahih Muslim 46In-book reference : Book 1, Hadith 79USC-MSA web (English) reference : Book 1, Hadith 74   (deprecated numbering scheme)Report Error | Share | Copy ▼</w:t>
      </w:r>
    </w:p>
    <w:p>
      <w:r>
        <w:t>----------------------------------------</w:t>
      </w:r>
    </w:p>
    <w:p>
      <w:pPr/>
      <w:r>
        <w:t>It is reported on the authority of Abu Huraira that the Messenger of Allah (ﷺ) observed:He who believes in Allah and the Last Day should either utter good words or better keep silence; and he who believes in Allah and the Last Day should treat his neighbour with kindness and he who believes in Allah and the Last Day should show hospitality to his guest.</w:t>
      </w:r>
    </w:p>
    <w:p>
      <w:pPr/>
      <w:r>
        <w:t>حَدَّثَنِي حَرْمَلَةُ بْنُ يَحْيَى، أَنْبَأَنَا ابْنُ وَهْبٍ، قَالَ أَخْبَرَنِي يُونُسُ، عَنِ ابْنِ شِهَابٍ، عَنْ أَبِي سَلَمَةَ بْنِ عَبْدِ الرَّحْمَنِ، عَنْ أَبِي هُرَيْرَةَ، عَنْ رَسُولِ اللَّهِ صلى الله عليه وسلم قَالَ ‏</w:t>
        <w:br/>
        <w:t>"‏ مَنْ كَانَ يُؤْمِنُ بِاللَّهِ وَالْيَوْمِ الآخِرِ فَلْيَقُلْ خَيْرًا أَوْ لِيَصْمُتْ وَمَنْ كَانَ يُؤْمِنُ بِاللَّهِ وَالْيَوْمِ الآخِرِ فَلْيُكْرِمْ جَارَهُ وَمَنْ كَانَ يُؤْمِنُ بِاللَّهِ وَالْيَوْمِ الآخِرِ فَلْيُكْرِمْ ضَيْفَهُ ‏"‏ ‏.‏</w:t>
      </w:r>
    </w:p>
    <w:p>
      <w:pPr/>
      <w:r>
        <w:t>Reference : Sahih Muslim 47aIn-book reference : Book 1, Hadith 80USC-MSA web (English) reference : Book 1, Hadith 75   (deprecated numbering scheme)Report Error | Share | Copy ▼</w:t>
      </w:r>
    </w:p>
    <w:p>
      <w:r>
        <w:t>----------------------------------------</w:t>
      </w:r>
    </w:p>
    <w:p>
      <w:pPr/>
      <w:r>
        <w:t>It is reported on the authority of Abu Huraira that the Messenger of Allah (may peace and blessings be upon him) observed:He who believes in Allah and the Last Day does not harm is neighbour, and he who believes in Allah and the Last Day shows hospitality to his guest and he who believes in Allah and the Last Day speaks good or remains silent.</w:t>
      </w:r>
    </w:p>
    <w:p>
      <w:pPr/>
      <w:r>
        <w:t>حَدَّثَنَا أَبُو بَكْرِ بْنُ أَبِي شَيْبَةَ، حَدَّثَنَا أَبُو الأَحْوَصِ، عَنْ أَبِي حَصِينٍ، عَنْ أَبِي صَالِحٍ، عَنْ أَبِي هُرَيْرَةَ، قَالَ قَالَ رَسُولُ اللَّهِ صلى الله عليه وسلم ‏</w:t>
        <w:br/>
        <w:t>"‏ مَنْ كَانَ يُؤْمِنُ بِاللَّهِ وَالْيَوْمِ الآخِرِ فَلاَ يُؤْذِي جَارَهُ وَمَنْ كَانَ يُؤْمِنُ بِاللَّهِ وَالْيَوْمِ الآخِرِ فَلْيُكْرِمْ ضَيْفَهُ وَمَنْ كَانَ يُؤْمِنُ بِاللَّهِ وَالْيَوْمِ الآخِرِ فَلْيَقُلْ خَيْرًا أَوْ لِيَسْكُتْ ‏"‏ ‏.‏</w:t>
      </w:r>
    </w:p>
    <w:p>
      <w:pPr/>
      <w:r>
        <w:t>Reference : Sahih Muslim 47bIn-book reference : Book 1, Hadith 81USC-MSA web (English) reference : Book 1, Hadith 76   (deprecated numbering scheme)Report Error | Share | Copy ▼</w:t>
      </w:r>
    </w:p>
    <w:p>
      <w:r>
        <w:t>----------------------------------------</w:t>
      </w:r>
    </w:p>
    <w:p>
      <w:pPr/>
      <w:r>
        <w:t>Another hadith similar to one narrated (above) by Abu Husain is also reported by Abu Huraira with the exception of these words:He (the Prophet) said: He should do good to the neighbour.</w:t>
      </w:r>
    </w:p>
    <w:p>
      <w:pPr/>
      <w:r>
        <w:t>وَحَدَّثَنَا إِسْحَاقُ بْنُ إِبْرَاهِيمَ، أَخْبَرَنَا عِيسَى بْنُ يُونُسَ، عَنِ الأَعْمَشِ، عَنْ أَبِي صَالِحٍ، عَنْ أَبِي هُرَيْرَةَ، قَالَ قَالَ رَسُولُ اللَّهِ صلى الله عليه وسلم بِمِثْلِ حَدِيثِ أَبِي حَصِينٍ غَيْرَ أَنَّهُ قَالَ ‏</w:t>
        <w:br/>
        <w:t>"‏ فَلْيُحْسِنْ إِلَى جَارِهِ ‏"‏ ‏.‏</w:t>
      </w:r>
    </w:p>
    <w:p>
      <w:pPr/>
      <w:r>
        <w:t>Reference : Sahih Muslim 47cIn-book reference : Book 1, Hadith 82USC-MSA web (English) reference : Book 1, Hadith 77   (deprecated numbering scheme)Report Error | Share | Copy ▼</w:t>
      </w:r>
    </w:p>
    <w:p>
      <w:r>
        <w:t>----------------------------------------</w:t>
      </w:r>
    </w:p>
    <w:p>
      <w:pPr/>
      <w:r>
        <w:t>It is narrated on the authority of Abu Shuraih al-Khuzai' that the Prophet (may peace and blessings of Allah be upon him) observed:He who believes in Allah and the Last Day should do good to his neighbour and he who believes in Allah and the Last Day should show hospitality to the guest and he who believes in Allah and the Last Day should either speak good or better remain silent.</w:t>
      </w:r>
    </w:p>
    <w:p>
      <w:pPr/>
      <w:r>
        <w:t>حَدَّثَنَا زُهَيْرُ بْنُ حَرْبٍ، وَمُحَمَّدُ بْنُ عَبْدِ اللَّهِ بْنِ نُمَيْرٍ، جَمِيعًا عَنِ ابْنِ عُيَيْنَةَ، - قَالَ ابْنُ نُمَيْرٍ حَدَّثَنَا سُفْيَانُ، - عَنْ عَمْرٍو، أَنَّهُ سَمِعَ نَافِعَ بْنَ جُبَيْرٍ، يُخْبِرُ عَنْ أَبِي شُرَيْحٍ الْخُزَاعِيِّ، أَنَّ النَّبِيَّ صلى الله عليه وسلم قَالَ ‏</w:t>
        <w:br/>
        <w:t>"‏ مَنْ كَانَ يُؤْمِنُ بِاللَّهِ وَالْيَوْمِ الآخِرِ فَلْيُحْسِنْ إِلَى جَارِهِ وَمَنْ كَانَ يُؤْمِنُ بِاللَّهِ وَالْيَوْمِ الآخِرِ فَلْيُكْرِمْ ضَيْفَهُ وَمَنْ كَانَ يُؤْمِنُ بِاللَّهِ وَالْيَوْمِ الآخِرِ فَلْيَقُلْ خَيْرًا أَوْ لِيَسْكُتْ ‏"‏ ‏.‏</w:t>
      </w:r>
    </w:p>
    <w:p>
      <w:pPr/>
      <w:r>
        <w:t>Reference : Sahih Muslim 48In-book reference : Book 1, Hadith 83USC-MSA web (English) reference : Book 1, Hadith 78   (deprecated numbering scheme)Report Error | Share | Copy ▼</w:t>
      </w:r>
    </w:p>
    <w:p>
      <w:r>
        <w:t>----------------------------------------</w:t>
      </w:r>
    </w:p>
    <w:p>
      <w:pPr/>
      <w:r>
        <w:t>It is narrated on the authority of Tariq b. Shihab:It was Marwan who initiated (the practice) of delivering khutbah (address) before the prayer on the 'Id day. A man stood up and said: Prayer should precede khutbah. He (Marwan) remarked, This (practice) has been done away with. Upon this Abu Sa'id remarked: This man has performed (his duty) laid on him. I heard the Messenger of Allah as saying: He who amongst you sees something abominable should modify it with the help of his hand; and if he has not strength enough to do it, then he should do it with his tongue, and if he has not strength enough to do it, (even) then he should (abhor it) from his heart, and that is the least of faith.</w:t>
      </w:r>
    </w:p>
    <w:p>
      <w:pPr/>
      <w:r>
        <w:t>حَدَّثَنَا أَبُو بَكْرِ بْنُ أَبِي شَيْبَةَ، حَدَّثَنَا وَكِيعٌ، عَنْ سُفْيَانَ، ح وَحَدَّثَنَا مُحَمَّدُ بْنُ الْمُثَنَّى، حَدَّثَنَا مُحَمَّدُ بْنُ جَعْفَرٍ، حَدَّثَنَا شُعْبَةُ، كِلاَهُمَا عَنْ قَيْسِ بْنِ مُسْلِمٍ، عَنْ طَارِقِ بْنِ شِهَابٍ، - وَهَذَا حَدِيثُ أَبِي بَكْرٍ - قَالَ أَوَّلُ مَنْ بَدَأَ بِالْخُطْبَةِ يَوْمَ الْعِيدِ قَبْلَ الصَّلاَةِ مَرْوَانُ فَقَامَ إِلَيْهِ رَجُلٌ فَقَالَ الصَّلاَةُ قَبْلَ الْخُطْبَةِ ‏.‏ فَقَالَ قَدْ تُرِكَ مَا هُنَالِكَ ‏.‏ فَقَالَ أَبُو سَعِيدٍ أَمَّا هَذَا فَقَدْ قَضَى مَا عَلَيْهِ سَمِعْتُ رَسُولَ اللَّهِ صلى الله عليه وسلم يَقُولُ ‏</w:t>
        <w:br/>
        <w:t>"‏ مَنْ رَأَى مِنْكُمْ مُنْكَرًا فَلْيُغَيِّرْهُ بِيَدِهِ فَإِنْ لَمْ يَسْتَطِعْ فَبِلِسَانِهِ فَإِنْ لَمْ يَسْتَطِعْ فَبِقَلْبِهِ وَذَلِكَ أَضْعَفُ الإِيمَانِ ‏"‏ ‏.‏</w:t>
      </w:r>
    </w:p>
    <w:p>
      <w:pPr/>
      <w:r>
        <w:t>Reference : Sahih Muslim 49aIn-book reference : Book 1, Hadith 84USC-MSA web (English) reference : Book 1, Hadith 79   (deprecated numbering scheme)Report Error | Share | Copy ▼</w:t>
      </w:r>
    </w:p>
    <w:p>
      <w:r>
        <w:t>----------------------------------------</w:t>
      </w:r>
    </w:p>
    <w:p>
      <w:pPr/>
      <w:r>
        <w:t>The same hadith of the Prophet (may peace and blessings be upon him) has been reported by Abu Sa'id al-Khudri in connection with the story of Marwan.</w:t>
      </w:r>
    </w:p>
    <w:p>
      <w:pPr/>
      <w:r>
        <w:t>حَدَّثَنَا أَبُو كُرَيْبٍ، مُحَمَّدُ بْنُ الْعَلاَءِ حَدَّثَنَا أَبُو مُعَاوِيَةَ، حَدَّثَنَا الأَعْمَشُ، عَنْ إِسْمَاعِيلَ بْنِ رَجَاءٍ، عَنْ أَبِيهِ، عَنْ أَبِي سَعِيدٍ الْخُدْرِيِّ، وَعَنْ قَيْسِ بْنِ مُسْلِمٍ، عَنْ طَارِقِ بْنِ شِهَابٍ، عَنْ أَبِي سَعِيدٍ الْخُدْرِيِّ، فِي قِصَّةِ مَرْوَانَ وَحَدِيثِ أَبِي سَعِيدٍ عَنِ النَّبِيِّ صلى الله عليه وسلم بِمِثْلِ حَدِيثِ شُعْبَةَ وَسُفْيَانَ ‏.‏</w:t>
      </w:r>
    </w:p>
    <w:p>
      <w:pPr/>
      <w:r>
        <w:t>Reference : Sahih Muslim 49bIn-book reference : Book 1, Hadith 85USC-MSA web (English) reference : Book 1, Hadith 80   (deprecated numbering scheme)Report Error | Share | Copy ▼</w:t>
      </w:r>
    </w:p>
    <w:p>
      <w:r>
        <w:t>----------------------------------------</w:t>
      </w:r>
    </w:p>
    <w:p>
      <w:pPr/>
      <w:r>
        <w:t>It is narrated on the authority 'Abdullah b. Mas'ud that the Messenger of Allah (may peace and blessings be upon him) observed:Never a Prophet had been sent before me by Allah towards his nation who had not among his people (his) disciples and companions who followed his ways and obeyed his command. Then there came after them their successors who said whatever they did not practise, and practised whatever they were not commanded to do. He who strove against them with his hand was a believer: he who strove against them with his tongue was a believer, and he who strove against them with his heart was a believer and beyond that there is no faith even to the extent of a mustard seed. Abu Rafi' said: I narrated this hadith to 'Abdullah b. 'Umar; he contradicted me. There happened to come 'Abdullah b. Mas'ud who stayed at Qanat, and 'Abdullah b 'Umar wanted me to accompany him for visiting him (as 'Abdullah b. Mas'ud was ailing), so I went along with him and as we sat (before him) I asked Ibn Mas'ud about this hadith. He narrated it in the same way as I narrated it to Ibn 'Umar.</w:t>
      </w:r>
    </w:p>
    <w:p>
      <w:pPr/>
      <w:r>
        <w:t>حَدَّثَنِي عَمْرٌو النَّاقِدُ، وَأَبُو بَكْرِ بْنُ النَّضْرِ وَعَبْدُ بْنُ حُمَيْدٍ - وَاللَّفْظُ لِعَبْدٍ - قَالُوا حَدَّثَنَا يَعْقُوبُ بْنُ إِبْرَاهِيمَ بْنِ سَعْدٍ، قَالَ حَدَّثَنِي أَبِي، عَنْ صَالِحِ بْنِ كَيْسَانَ، عَنِ الْحَارِثِ، عَنْ جَعْفَرِ بْنِ عَبْدِ اللَّهِ بْنِ الْحَكَمِ، عَنْ عَبْدِ الرَّحْمَنِ بْنِ الْمِسْوَرِ، عَنْ أَبِي رَافِعٍ، عَنْ عَبْدِ اللَّهِ بْنِ مَسْعُودٍ، أَنَّ رَسُولَ اللَّهِ صلى الله عليه وسلم قَالَ ‏</w:t>
        <w:br/>
        <w:t>"‏ مَا مِنْ نَبِيٍّ بَعَثَهُ اللَّهُ فِي أُمَّةٍ قَبْلِي إِلاَّ كَانَ لَهُ مِنْ أُمَّتِهِ حَوَارِيُّونَ وَأَصْحَابٌ يَأْخُذُونَ بِسُنَّتِهِ وَيَقْتَدُونَ بِأَمْرِهِ ثُمَّ إِنَّهَا تَخْلُفُ مِنْ بَعْدِهِمْ خُلُوفٌ يَقُولُونَ مَا لاَ يَفْعَلُونَ وَيَفْعَلُونَ مَا لاَ يُؤْمَرُونَ فَمَنْ جَاهَدَهُمْ بِيَدِهِ فَهُوَ مُؤْمِنٌ وَمَنْ جَاهَدَهُمْ بِلِسَانِهِ فَهُوَ مُؤْمِنٌ وَمَنْ جَاهَدَهُمْ بِقَلْبِهِ فَهُوَ مُؤْمِنٌ وَلَيْسَ وَرَاءَ ذَلِكَ مِنَ الإِيمَانِ حَبَّةُ خَرْدَلٍ ‏"‏ ‏.‏ قَالَ أَبُو رَافِعٍ فَحَدَّثْتُهُ عَبْدَ اللَّهِ بْنَ عُمَرَ فَأَنْكَرَهُ عَلَىَّ فَقَدِمَ ابْنُ مَسْعُودٍ فَنَزَلَ بِقَنَاةَ فَاسْتَتْبَعَنِي إِلَيْهِ عَبْدُ اللَّهِ بْنُ عُمَرَ يَعُودُهُ فَانْطَلَقْتُ مَعَهُ فَلَمَّا جَلَسْنَا سَأَلْتُ ابْنَ مَسْعُودٍ عَنْ هَذَا الْحَدِيثِ فَحَدَّثَنِيهِ كَمَا حَدَّثْتُهُ ابْنَ عُمَرَ ‏.‏ قَالَ صَالِحٌ وَقَدْ تُحُدِّثَ بِنَحْوِ ذَلِكَ عَنْ أَبِي رَافِعٍ ‏.‏</w:t>
      </w:r>
    </w:p>
    <w:p>
      <w:pPr/>
      <w:r>
        <w:t>Reference : Sahih Muslim 50aIn-book reference : Book 1, Hadith 86USC-MSA web (English) reference : Book 1, Hadith 81   (deprecated numbering scheme)Report Error | Share | Copy ▼</w:t>
      </w:r>
    </w:p>
    <w:p>
      <w:r>
        <w:t>----------------------------------------</w:t>
      </w:r>
    </w:p>
    <w:p>
      <w:pPr/>
      <w:r>
        <w:t>The same hadith has been transmitted by another chain of narrators on the authority of 'Abdullah b. Mas'ud who observed:Never was there one among the prophets who had had not disciples who followed his direction and followed his ways. The remaining part of the hadith is like that as narrated by Salih but the arrival of Ibn Mas'ud and the meeting of Ibn 'Umar with him is not mentioned.</w:t>
      </w:r>
    </w:p>
    <w:p>
      <w:pPr/>
      <w:r>
        <w:t>وَحَدَّثَنِيهِ أَبُو بَكْرِ بْنُ إِسْحَاقَ بْنِ مُحَمَّدٍ، أَخْبَرَنَا ابْنُ أَبِي مَرْيَمَ، حَدَّثَنَا عَبْدُ الْعَزِيزِ بْنُ مُحَمَّدٍ، قَالَ أَخْبَرَنِي الْحَارِثُ بْنُ الْفُضَيْلِ الْخَطْمِيُّ، عَنْ جَعْفَرِ بْنِ عَبْدِ اللَّهِ بْنِ الْحَكَمِ، عَنْ عَبْدِ الرَّحْمَنِ بْنِ الْمِسْوَرِ بْنِ مَخْرَمَةَ، عَنْ أَبِي رَافِعٍ، مَوْلَى النَّبِيِّ صلى الله عليه وسلم عَنْ عَبْدِ اللَّهِ بْنِ مَسْعُودٍ أَنَّ رَسُولَ اللَّهِ صلى الله عليه وسلم قَالَ ‏</w:t>
        <w:br/>
        <w:t>"‏ مَا كَانَ مِنْ نَبِيٍّ إِلاَّ وَقَدْ كَانَ لَهُ حَوَارِيُّونَ يَهْتَدُونَ بِهَدْيِهِ وَيَسْتَنُّونَ بِسُنَّتِهِ ‏"‏ ‏.‏ مِثْلَ حَدِيثِ صَالِحٍ وَلَمْ يَذْكُرْ قُدُومَ ابْنِ مَسْعُودٍ وَاجْتِمَاعَ ابْنِ عُمَرَ مَعَهُ ‏.‏</w:t>
      </w:r>
    </w:p>
    <w:p>
      <w:pPr/>
      <w:r>
        <w:t>Reference : Sahih Muslim 50bIn-book reference : Book 1, Hadith 87USC-MSA web (English) reference : Book 1, Hadith 82   (deprecated numbering scheme)Report Error | Share | Copy ▼</w:t>
      </w:r>
    </w:p>
    <w:p>
      <w:r>
        <w:t>----------------------------------------</w:t>
      </w:r>
    </w:p>
    <w:p>
      <w:pPr/>
      <w:r>
        <w:t>It is narrated on the authority of Ibn Mas'ud that the Messenger of Allah (may peace and blessings be upon him) pointed towards Yemen with his hand and said:Verily Iman is towards this side, and harshness and callousness of the hearts is found amongst the rude owners of the camels who drive them behind their tails (to the direction) where emerge the two horns of Satan, they are the tribes of Rabi'a and Mudar.</w:t>
      </w:r>
    </w:p>
    <w:p>
      <w:pPr/>
      <w:r>
        <w:t>حَدَّثَنَا أَبُو بَكْرِ بْنُ أَبِي شَيْبَةَ، حَدَّثَنَا أَبُو أُسَامَةَ، ح وَحَدَّثَنَا ابْنُ نُمَيْرٍ، حَدَّثَنَا أَبِي ح، وَحَدَّثَنَا أَبُو كُرَيْبٍ، حَدَّثَنَا ابْنُ إِدْرِيسَ، كُلُّهُمْ عَنْ إِسْمَاعِيلَ بْنِ أَبِي خَالِدٍ، ح وَحَدَّثَنَا يَحْيَى بْنُ حَبِيبٍ الْحَارِثِيُّ، - وَاللَّفْظُ لَهُ - حَدَّثَنَا مُعْتَمِرٌ، عَنْ إِسْمَاعِيلَ، قَالَ سَمِعْتُ قَيْسًا، يَرْوِي عَنْ أَبِي مَسْعُودٍ، قَالَ أَشَارَ النَّبِيُّ صلى الله عليه وسلم بِيَدِهِ نَحْوَ الْيَمَنِ فَقَالَ ‏</w:t>
        <w:br/>
        <w:t>"‏ أَلاَ إِنَّ الإِيمَانَ هَا هُنَا وَإِنَّ الْقَسْوَةَ وَغِلَظَ الْقُلُوبِ فِي الْفَدَّادِينَ عِنْدَ أُصُولِ أَذْنَابِ الإِبِلِ حَيْثُ يَطْلُعُ قَرْنَا الشَّيْطَانِ فِي رَبِيعَةَ وَمُضَرَ ‏"‏ ‏.‏</w:t>
      </w:r>
    </w:p>
    <w:p>
      <w:pPr/>
      <w:r>
        <w:t>Reference : Sahih Muslim 51In-book reference : Book 1, Hadith 88USC-MSA web (English) reference : Book 1, Hadith 83   (deprecated numbering scheme)Report Error | Share | Copy ▼</w:t>
      </w:r>
    </w:p>
    <w:p>
      <w:r>
        <w:t>----------------------------------------</w:t>
      </w:r>
    </w:p>
    <w:p>
      <w:pPr/>
      <w:r>
        <w:t>It is narrated on the authority of Abu Huraira that the Messenger of Allah observed:There have come the people of Yemen; they are tender of hearts, the belief is that of the Yemenites, the understanding (of the faith) is that of the Yemenites and sagacity is that of the Yemenites.</w:t>
      </w:r>
    </w:p>
    <w:p>
      <w:pPr/>
      <w:r>
        <w:t>حَدَّثَنَا أَبُو الرَّبِيعِ الزَّهْرَانِيُّ، أَنْبَأَنَا حَمَّادٌ، حَدَّثَنَا أَيُّوبُ، حَدَّثَنَا مُحَمَّدٌ، عَنْ أَبِي هُرَيْرَةَ، قَالَ قَالَ رَسُولُ اللَّهِ صلى الله عليه وسلم ‏</w:t>
        <w:br/>
        <w:t>"‏ جَاءَ أَهْلُ الْيَمَنِ هُمْ أَرَقُّ أَفْئِدَةً الإِيمَانُ يَمَانٍ وَالْفِقْهُ يَمَانٍ وَالْحِكْمَةُ يَمَانِيَةٌ ‏"‏ ‏.‏</w:t>
      </w:r>
    </w:p>
    <w:p>
      <w:pPr/>
      <w:r>
        <w:t>Reference : Sahih Muslim 52aIn-book reference : Book 1, Hadith 89USC-MSA web (English) reference : Book 1, Hadith 84   (deprecated numbering scheme)Report Error | Share | Copy ▼</w:t>
      </w:r>
    </w:p>
    <w:p>
      <w:r>
        <w:t>----------------------------------------</w:t>
      </w:r>
    </w:p>
    <w:p>
      <w:pPr/>
      <w:r>
        <w:t>Abu Huraira reported the same hadith which is transmitted to us by another chain of transmitters, e. g. Muhammad b. al-Muthanna, Ishaq b. Yusuf Azraq, Ibn 'Aun, etc.</w:t>
      </w:r>
    </w:p>
    <w:p>
      <w:pPr/>
      <w:r>
        <w:t>حَدَّثَنَا مُحَمَّدُ بْنُ الْمُثَنَّى، حَدَّثَنَا ابْنُ أَبِي عَدِيٍّ، ح وَحَدَّثَنِي عَمْرٌو النَّاقِدُ، حَدَّثَنَا إِسْحَاقُ بْنُ يُوسُفَ الأَزْرَقُ، كِلاَهُمَا عَنِ ابْنِ عَوْنٍ، عَنْ مُحَمَّدٍ، عَنْ أَبِي هُرَيْرَةَ، قَالَ قَالَ رَسُولُ اللَّهِ صلى الله عليه وسلم بِمِثْلِهِ ‏.‏</w:t>
      </w:r>
    </w:p>
    <w:p>
      <w:pPr/>
      <w:r>
        <w:t>Reference : Sahih Muslim 52bIn-book reference : Book 1, Hadith 90USC-MSA web (English) reference : Book 1, Hadith 85   (deprecated numbering scheme)Report Error | Share | Copy ▼</w:t>
      </w:r>
    </w:p>
    <w:p>
      <w:r>
        <w:t>----------------------------------------</w:t>
      </w:r>
    </w:p>
    <w:p>
      <w:pPr/>
      <w:r>
        <w:t>Abu Huraira reported:The Messenger of Allah (may peace and blessings be upon him) observed: There came to you the people from Yemen; they are tender of hearts and mild of feelings, the understanding is Yemenite, the sagacity is Yemenite.</w:t>
      </w:r>
    </w:p>
    <w:p>
      <w:pPr/>
      <w:r>
        <w:t>حَدَّثَنِي عَمْرٌو النَّاقِدُ، وَحَسَنٌ الْحُلْوَانِيُّ، قَالاَ حَدَّثَنَا يَعْقُوبُ، - وَهُوَ ابْنُ إِبْرَاهِيمَ بْنِ سَعْدٍ - حَدَّثَنَا أَبِي، عَنْ صَالِحٍ، عَنِ الأَعْرَجِ، قَالَ قَالَ أَبُو هُرَيْرَةَ قَالَ رَسُولُ اللَّهِ صلى الله عليه وسلم ‏</w:t>
        <w:br/>
        <w:t>"‏ أَتَاكُمْ أَهْلُ الْيَمَنِ هُمْ أَضْعَفُ قُلُوبًا وَأَرَقُّ أَفْئِدَةً الْفِقْهُ يَمَانٍ وَالْحِكْمَةُ يَمَانِيَةٌ ‏"‏ ‏.‏</w:t>
      </w:r>
    </w:p>
    <w:p>
      <w:pPr/>
      <w:r>
        <w:t>Reference : Sahih Muslim 52cIn-book reference : Book 1, Hadith 91USC-MSA web (English) reference : Book 1, Hadith 86   (deprecated numbering scheme)Report Error | Share | Copy ▼</w:t>
      </w:r>
    </w:p>
    <w:p>
      <w:r>
        <w:t>----------------------------------------</w:t>
      </w:r>
    </w:p>
    <w:p>
      <w:pPr/>
      <w:r>
        <w:t>It is narrated on the authority of Abu Huraira that the Messenger of Allah (may peace and blessings be upon him) remarked:The summit of unbelief is towards the East and the pride and conceitedness is found among the owners of horses and camels who are rude and uncivil, people of the tents, and tranquillity is found among those who rear goats and sheep.</w:t>
      </w:r>
    </w:p>
    <w:p>
      <w:pPr/>
      <w:r>
        <w:t>حَدَّثَنَا يَحْيَى بْنُ يَحْيَى، قَالَ قَرَأْتُ عَلَى مَالِكٍ عَنْ أَبِي الزِّنَادِ، عَنِ الأَعْرَجِ، عَنْ أَبِي هُرَيْرَةَ، أَنَّ رَسُولَ اللَّهِ صلى الله عليه وسلم قَالَ ‏</w:t>
        <w:br/>
        <w:t>"‏ رَأْسُ الْكُفْرِ نَحْوَ الْمَشْرِقِ وَالْفَخْرُ وَالْخُيَلاَءُ فِي أَهْلِ الْخَيْلِ وَالإِبِلِ الْفَدَّادِينَ أَهْلِ الْوَبَرِ وَالسَّكِينَةُ فِي أَهْلِ الْغَنَمِ ‏"‏ ‏.‏</w:t>
      </w:r>
    </w:p>
    <w:p>
      <w:pPr/>
      <w:r>
        <w:t>Reference : Sahih Muslim 52dIn-book reference : Book 1, Hadith 92USC-MSA web (English) reference : Book 1, Hadith 87   (deprecated numbering scheme)Report Error | Share | Copy ▼</w:t>
      </w:r>
    </w:p>
    <w:p>
      <w:r>
        <w:t>----------------------------------------</w:t>
      </w:r>
    </w:p>
    <w:p>
      <w:pPr/>
      <w:r>
        <w:t>It is narrated on the authority of Abu Huraira that the Messenger of Allah (may peace and blessings be upon him) observed:The belief is among the Yemenites, and the unbelief is towards the East, and tranquillity is among those who rear goats and sheep, and pride and simulation is among the uncivil and rude owners of horses and camels.</w:t>
      </w:r>
    </w:p>
    <w:p>
      <w:pPr/>
      <w:r>
        <w:t>وَحَدَّثَنِي يَحْيَى بْنُ أَيُّوبَ، وَقُتَيْبَةُ، وَابْنُ، حُجْرٍ عَنْ إِسْمَاعِيلَ بْنِ جَعْفَرٍ، - قَالَ ابْنُ أَيُّوبَ حَدَّثَنَا إِسْمَاعِيلُ، - قَالَ أَخْبَرَنِي الْعَلاَءُ، عَنْ أَبِيهِ، عَنْ أَبِي هُرَيْرَةَ، أَنَّ رَسُولَ اللَّهِ صلى الله عليه وسلم قَالَ ‏</w:t>
        <w:br/>
        <w:t>"‏ الإِيمَانُ يَمَانٍ وَالْكُفْرُ قِبَلَ الْمَشْرِقِ وَالسَّكِينَةُ فِي أَهْلِ الْغَنَمِ وَالْفَخْرُ وَالرِّيَاءُ فِي الْفَدَّادِينَ أَهْلِ الْخَيْلِ وَالْوَبَرِ ‏"‏ ‏.‏</w:t>
      </w:r>
    </w:p>
    <w:p>
      <w:pPr/>
      <w:r>
        <w:t>Reference : Sahih Muslim 52eIn-book reference : Book 1, Hadith 93USC-MSA web (English) reference : Book 1, Hadith 88   (deprecated numbering scheme)Report Error | Share | Copy ▼</w:t>
      </w:r>
    </w:p>
    <w:p>
      <w:r>
        <w:t>----------------------------------------</w:t>
      </w:r>
    </w:p>
    <w:p>
      <w:pPr/>
      <w:r>
        <w:t>It is reported on the authority of Abu Huraira:I heard the Messenger of Allah saying this: Pride and conceitedness is found among the uncivil owners of the camels and tranquillity is found among the owners of sheep and goats.</w:t>
      </w:r>
    </w:p>
    <w:p>
      <w:pPr/>
      <w:r>
        <w:t>وَحَدَّثَنِي حَرْمَلَةُ بْنُ يَحْيَى، أَخْبَرَنَا ابْنُ وَهْبٍ، قَالَ أَخْبَرَنِي يُونُسُ، عَنِ ابْنِ شِهَابٍ، قَالَ أَخْبَرَنِي أَبُو سَلَمَةَ بْنُ عَبْدِ الرَّحْمَنِ، أَنَّ أَبَا هُرَيْرَةَ، قَالَ سَمِعْتُ رَسُولَ اللَّهِ صلى الله عليه وسلم يَقُولُ ‏</w:t>
        <w:br/>
        <w:t>"‏ الْفَخْرُ وَالْخُيَلاَءُ فِي الْفَدَّادِينَ أَهْلِ الْوَبَرِ وَالسَّكِينَةُ فِي أَهْلِ الْغَنَمِ ‏"‏ ‏.‏</w:t>
      </w:r>
    </w:p>
    <w:p>
      <w:pPr/>
      <w:r>
        <w:t>Reference : Sahih Muslim 52fIn-book reference : Book 1, Hadith 94USC-MSA web (English) reference : Book 1, Hadith 89   (deprecated numbering scheme)Report Error | Share | Copy ▼</w:t>
      </w:r>
    </w:p>
    <w:p>
      <w:r>
        <w:t>----------------------------------------</w:t>
      </w:r>
    </w:p>
    <w:p>
      <w:pPr/>
      <w:r>
        <w:t>The same hadith has been narrated by Zuhri with the same chain of authorities with the addition:The belief is among the Yemenites, the sagacity is that of the Yemenites.</w:t>
      </w:r>
    </w:p>
    <w:p>
      <w:pPr/>
      <w:r>
        <w:t>وَحَدَّثَنَا عَبْدُ اللَّهِ بْنُ عَبْدِ الرَّحْمَنِ الدَّارِمِيُّ، أَخْبَرَنَا أَبُو الْيَمَانِ، أَخْبَرَنَا شُعَيْبٌ، عَنِ الزُّهْرِيِّ، بِهَذَا الإِسْنَادِ مِثْلَهُ وَزَادَ ‏</w:t>
        <w:br/>
        <w:t>"‏ الإِيمَانُ يَمَانٍ وَالْحِكْمَةُ يَمَانِيَةٌ ‏"‏ ‏.‏</w:t>
      </w:r>
    </w:p>
    <w:p>
      <w:pPr/>
      <w:r>
        <w:t>Reference : Sahih Muslim 52gIn-book reference : Book 1, Hadith 95USC-MSA web (English) reference : Book 1, Hadith 90   (deprecated numbering scheme)Report Error | Share | Copy ▼</w:t>
      </w:r>
    </w:p>
    <w:p>
      <w:r>
        <w:t>----------------------------------------</w:t>
      </w:r>
    </w:p>
    <w:p>
      <w:pPr/>
      <w:r>
        <w:t>Abu Huraira said:I heard the Prophet (may peace and blessings be upon him) saying: There came the people of Yemen, they are tender of feelings and meek of hearts. The belief is that of the Yemenites, the sagacity is that of the Yemenites, the tranquillity is among the owners of goats and sheep, and pride and conceitedness is among the uncivil owners of the camels, the people of the tents in the direction of sunrise.</w:t>
      </w:r>
    </w:p>
    <w:p>
      <w:pPr/>
      <w:r>
        <w:t>حَدَّثَنَا عَبْدُ اللَّهِ بْنُ عَبْدِ الرَّحْمَنِ، أَخْبَرَنَا أَبُو الْيَمَانِ، عَنْ شُعَيْبٍ، عَنِ الزُّهْرِيِّ، حَدَّثَنِي سَعِيدُ بْنُ الْمُسَيَّبِ، أَنَّ أَبَا هُرَيْرَةَ، قَالَ سَمِعْتُ النَّبِيَّ صلى الله عليه وسلم يَقُولُ ‏</w:t>
        <w:br/>
        <w:t>"‏ جَاءَ أَهْلُ الْيَمَنِ هُمْ أَرَقُّ أَفْئِدَةً وَأَضْعَفُ قُلُوبًا الإِيمَانُ يَمَانٍ وَالْحِكْمَةُ يَمَانِيَةٌ السَّكِينَةُ فِي أَهْلِ الْغَنَمِ وَالْفَخْرُ وَالْخُيَلاَءُ فِي الْفَدَّادِينَ أَهْلِ الْوَبَرِ قِبَلَ مَطْلِعِ الشَّمْسِ ‏"‏ ‏.‏</w:t>
      </w:r>
    </w:p>
    <w:p>
      <w:pPr/>
      <w:r>
        <w:t>Reference : Sahih Muslim 52hIn-book reference : Book 1, Hadith 96USC-MSA web (English) reference : Book 1, Hadith 91   (deprecated numbering scheme)Report Error | Share | Copy ▼</w:t>
      </w:r>
    </w:p>
    <w:p>
      <w:r>
        <w:t>----------------------------------------</w:t>
      </w:r>
    </w:p>
    <w:p>
      <w:pPr/>
      <w:r>
        <w:t>It is reporter on the authority of Abu Huraira that the Messenger of Allah (may peace and blessings be upon him) observed:There came the people of Yemen who are soft of hearts, tender in feelings: the belief is that of the Yemenites, the sagacity is that of the Yemenites and the summit of unbelief is towards the East.</w:t>
      </w:r>
    </w:p>
    <w:p>
      <w:pPr/>
      <w:r>
        <w:t>حَدَّثَنَا أَبُو بَكْرِ بْنُ أَبِي شَيْبَةَ، وَأَبُو كُرَيْبٍ قَالاَ حَدَّثَنَا أَبُو مُعَاوِيَةَ، عَنِ الأَعْمَشِ، عَنْ أَبِي صَالِحٍ، عَنْ أَبِي هُرَيْرَةَ، قَالَ قَالَ رَسُولُ اللَّهِ صلى الله عليه وسلم ‏</w:t>
        <w:br/>
        <w:t>"‏ أَتَاكُمْ أَهْلُ الْيَمَنِ هُمْ أَلْيَنُ قُلُوبًا وَأَرَقُّ أَفْئِدَةً الإِيمَانُ يَمَانٍ وَالْحِكْمَةُ يَمَانِيَةٌ رَأْسُ الْكُفْرِ قِبَلَ الْمَشْرِقِ ‏"‏ ‏.‏</w:t>
      </w:r>
    </w:p>
    <w:p>
      <w:pPr/>
      <w:r>
        <w:t>Reference : Sahih Muslim 52iIn-book reference : Book 1, Hadith 97USC-MSA web (English) reference : Book 1, Hadith 92   (deprecated numbering scheme)Report Error | Share | Copy ▼</w:t>
      </w:r>
    </w:p>
    <w:p>
      <w:r>
        <w:t>----------------------------------------</w:t>
      </w:r>
    </w:p>
    <w:p>
      <w:pPr/>
      <w:r>
        <w:t>Qutaiba b. Sa'id and Zubair b. Harb say:Jarir narrated this on the authority of A'mash with the same chain of narrators (as mentioned above).</w:t>
      </w:r>
    </w:p>
    <w:p>
      <w:pPr/>
      <w:r>
        <w:t>وَحَدَّثَنَا قُتَيْبَةُ بْنُ سَعِيدٍ، وَزُهَيْرُ بْنُ حَرْبٍ، قَالاَ حَدَّثَنَا جَرِيرٌ، عَنِ الأَعْمَشِ، بِهَذَا الإِسْنَادِ وَلَمْ يَذْكُرْ ‏</w:t>
        <w:br/>
        <w:t>"‏ رَأْسُ الْكُفْرِ قِبَلَ الْمَشْرِقِ ‏"‏ ‏.‏</w:t>
      </w:r>
    </w:p>
    <w:p>
      <w:pPr/>
      <w:r>
        <w:t>Reference : Sahih Muslim 52jIn-book reference : Book 1, Hadith 98USC-MSA web (English) reference : Book 1, Hadith 93   (deprecated numbering scheme)Report Error | Share | Copy ▼</w:t>
      </w:r>
    </w:p>
    <w:p>
      <w:r>
        <w:t>----------------------------------------</w:t>
      </w:r>
    </w:p>
    <w:p>
      <w:pPr/>
      <w:r>
        <w:t>Shu'ba narrated the hadith as reported by Jarir with the same chain of narrators with this addition:Pride and conceitedness is among the owners of the camels and tranquillity and sobriety is found amongst the owners of sheep.</w:t>
      </w:r>
    </w:p>
    <w:p>
      <w:pPr/>
      <w:r>
        <w:t>وَحَدَّثَنَا مُحَمَّدُ بْنُ الْمُثَنَّى، حَدَّثَنَا ابْنُ أَبِي عَدِيٍّ، ح وَحَدَّثَنِي بِشْرُ بْنُ خَالِدٍ، حَدَّثَنَا مُحَمَّدٌ، - يَعْنِي ابْنَ جَعْفَرٍ - قَالاَ حَدَّثَنَا شُعْبَةُ، عَنِ الأَعْمَشِ، بِهَذَا الإِسْنَادِ ‏.‏ مِثْلَ حَدِيثِ جَرِيرٍ وَزَادَ ‏</w:t>
        <w:br/>
        <w:t>"‏ وَالْفَخْرُ وَالْخُيَلاَءُ فِي أَصْحَابِ الإِبِلِ وَالسَّكِينَةُ وَالْوَقَارُ فِي أَصْحَابِ الشَّاءِ ‏"‏ ‏.‏</w:t>
      </w:r>
    </w:p>
    <w:p>
      <w:pPr/>
      <w:r>
        <w:t>Reference : Sahih Muslim 52kIn-book reference : Book 1, Hadith 99USC-MSA web (English) reference : Book 1, Hadith 94   (deprecated numbering scheme)Report Error | Share | Copy ▼</w:t>
      </w:r>
    </w:p>
    <w:p>
      <w:r>
        <w:t>----------------------------------------</w:t>
      </w:r>
    </w:p>
    <w:p>
      <w:pPr/>
      <w:r>
        <w:t>It is reported on the authority of Jabir b. Abdullah that the Messenger of Allah (may peace and, blessings be upon him) observed:The callousness of heart and sternness is in the East and faith is among the people of the Hijaz.</w:t>
      </w:r>
    </w:p>
    <w:p>
      <w:pPr/>
      <w:r>
        <w:t>وَحَدَّثَنَا إِسْحَاقُ بْنُ إِبْرَاهِيمَ، أَخْبَرَنَا عَبْدُ اللَّهِ بْنُ الْحَارِثِ الْمَخْزُومِيُّ، عَنِ ابْنِ جُرَيْجٍ، قَالَ أَخْبَرَنِي أَبُو الزُّبَيْرِ، أَنَّهُ سَمِعَ جَابِرَ بْنَ عَبْدِ اللَّهِ، يَقُولُ قَالَ رَسُولُ اللَّهِ صلى الله عليه وسلم ‏</w:t>
        <w:br/>
        <w:t>"‏ غِلَظُ الْقُلُوبِ وَالْجَفَاءُ فِي الْمَشْرِقِ وَالإِيمَانُ فِي أَهْلِ الْحِجَازِ ‏"‏ ‏.‏</w:t>
      </w:r>
    </w:p>
    <w:p>
      <w:pPr/>
      <w:r>
        <w:t>Reference : Sahih Muslim 53In-book reference : Book 1, Hadith 100USC-MSA web (English) reference : Book 1, Hadith 95   (deprecated numbering scheme)Report Error | Share | Copy ▼</w:t>
      </w:r>
    </w:p>
    <w:p>
      <w:r>
        <w:t>----------------------------------------</w:t>
      </w:r>
    </w:p>
    <w:p>
      <w:pPr/>
      <w:r>
        <w:t>Abu Huraira reported:The Messenger of Allah (may peace and blessing be upon him) observed: You shall not enter Paradise so long as you do not affirm belief (in all those things which are the articles of faith) and you will not believe as long as you do not love one another. Should I not direct you to a thing which, if you do, will foster love amongst you: (i. e.) give currency to (the practice of paying salutation to one another by saying) as-salamu alaikum.</w:t>
      </w:r>
    </w:p>
    <w:p>
      <w:pPr/>
      <w:r>
        <w:t>حَدَّثَنَا أَبُو بَكْرِ بْنُ أَبِي شَيْبَةَ، حَدَّثَنَا أَبُو مُعَاوِيَةَ، وَوَكِيعٌ، عَنِ الأَعْمَشِ، عَنْ أَبِي صَالِحٍ، عَنْ أَبِي هُرَيْرَةَ، قَالَ قَالَ رَسُولُ اللَّهِ صلى الله عليه وسلم ‏</w:t>
        <w:br/>
        <w:t>"‏ لاَ تَدْخُلُونَ الْجَنَّةَ حَتَّى تُؤْمِنُوا وَلاَ تُؤْمِنُوا حَتَّى تَحَابُّوا ‏.‏ أَوَلاَ أَدُلُّكُمْ عَلَى شَىْءٍ إِذَا فَعَلْتُمُوهُ تَحَابَبْتُمْ أَفْشُوا السَّلاَمَ بَيْنَكُمْ ‏"‏ ‏.‏</w:t>
      </w:r>
    </w:p>
    <w:p>
      <w:pPr/>
      <w:r>
        <w:t>Reference : Sahih Muslim 54aIn-book reference : Book 1, Hadith 101USC-MSA web (English) reference : Book 1, Hadith 96   (deprecated numbering scheme)Report Error | Share | Copy ▼</w:t>
      </w:r>
    </w:p>
    <w:p>
      <w:r>
        <w:t>----------------------------------------</w:t>
      </w:r>
    </w:p>
    <w:p>
      <w:pPr/>
      <w:r>
        <w:t>Zuhair b. Harb said:Jarir reported on the authority of A'mash with this chain of transmitters that the Messenger of Allah (ﷺ) observed: By him in Whose hand is my life, you shall not enter Paradise unless you believe. The rest of the hadith is the same as narrated by Abd Mu'awiya and Waki'.</w:t>
      </w:r>
    </w:p>
    <w:p>
      <w:pPr/>
      <w:r>
        <w:t>وَحَدَّثَنِي زُهَيْرُ بْنُ حَرْبٍ، أَنْبَأَنَا جَرِيرٌ، عَنِ الأَعْمَشِ، بِهَذَا الإِسْنَادِ قَالَ قَالَ رَسُولُ اللَّهِ صلى الله عليه وسلم ‏</w:t>
        <w:br/>
        <w:t>"‏ وَالَّذِي نَفْسِي بِيَدِهِ لاَ تَدْخُلُونَ الْجَنَّةَ حَتَّى تُؤْمِنُوا ‏"‏ ‏.‏ بِمِثْلِ حَدِيثِ أَبِي مُعَاوِيَةَ وَوَكِيعٍ ‏.‏</w:t>
      </w:r>
    </w:p>
    <w:p>
      <w:pPr/>
      <w:r>
        <w:t>Reference : Sahih Muslim 54bIn-book reference : Book 1, Hadith 102USC-MSA web (English) reference : Book 1, Hadith 97   (deprecated numbering scheme)Report Error | Share | Copy ▼</w:t>
      </w:r>
    </w:p>
    <w:p>
      <w:r>
        <w:t>----------------------------------------</w:t>
      </w:r>
    </w:p>
    <w:p>
      <w:pPr/>
      <w:r>
        <w:t>It is narrated on the authority of Tamim ad-Dari that the Prophet (ﷺ) said:"The Religion is sincerity." We said, "To whom?" He said "To Allah, to His Book, To His Messenger, and to the leaders of the Muslims and their masses."</w:t>
      </w:r>
    </w:p>
    <w:p>
      <w:pPr/>
      <w:r>
        <w:t>حَدَّثَنَا مُحَمَّدُ بْنُ عَبَّادٍ الْمَكِّيُّ، حَدَّثَنَا سُفْيَانُ، قَالَ قُلْتُ لِسُهَيْلٍ إِنَّ عَمْرًا حَدَّثَنَا عَنِ الْقَعْقَاعِ، عَنْ أَبِيكَ، قَالَ وَرَجَوْتُ أَنْ يُسْقِطَ، عَنِّي رَجُلاً قَالَ فَقَالَ سَمِعْتُهُ مِنَ الَّذِي سَمِعَهُ مِنْهُ أَبِي كَانَ صَدِيقًا لَهُ بِالشَّامِ ثُمَّ حَدَّثَنَا سُفْيَانُ عَنْ سُهَيْلٍ عَنْ عَطَاءِ بْنِ يَزِيدَ عَنْ تَمِيمٍ الدَّارِيِّ أَنَّ النَّبِيَّ صلى الله عليه وسلم قَالَ ‏"‏ الدِّينُ النَّصِيحَةُ ‏"‏ قُلْنَا لِمَنْ قَالَ ‏"‏ لِلَّهِ وَلِكِتَابِهِ وَلِرَسُولِهِ وَلأَئِمَّةِ الْمُسْلِمِينَ وَعَامَّتِهِمْ ‏"‏ ‏.‏</w:t>
      </w:r>
    </w:p>
    <w:p>
      <w:pPr/>
      <w:r>
        <w:t>Reference : Sahih Muslim 55aIn-book reference : Book 1, Hadith 103USC-MSA web (English) reference : Book 1, Hadith 98   (deprecated numbering scheme)Report Error | Share | Copy ▼</w:t>
      </w:r>
    </w:p>
    <w:p>
      <w:r>
        <w:t>----------------------------------------</w:t>
      </w:r>
    </w:p>
    <w:p>
      <w:pPr/>
      <w:r>
        <w:t>Muhammad b. Hatim and others narrate the same hadith of the Apostle (may peace and blessings be upon him) on the authority of Tamim ad-Dari.</w:t>
      </w:r>
    </w:p>
    <w:p>
      <w:pPr/>
      <w:r>
        <w:t>حَدَّثَنِي مُحَمَّدُ بْنُ حَاتِمٍ، حَدَّثَنَا ابْنُ مَهْدِيٍّ، حَدَّثَنَا سُفْيَانُ، عَنْ سُهَيْلِ بْنِ أَبِي صَالِحٍ، عَنْ عَطَاءِ بْنِ يَزِيدَ اللَّيْثِيِّ، عَنْ تَمِيمٍ الدَّارِيِّ، عَنِ النَّبِيِّ صلى الله عليه وسلم بِمِثْلِهِ ‏.‏</w:t>
      </w:r>
    </w:p>
    <w:p>
      <w:pPr/>
      <w:r>
        <w:t>Reference : Sahih Muslim 55bIn-book reference : Book 1, Hadith 104USC-MSA web (English) reference : Book 1, Hadith 99   (deprecated numbering scheme)Report Error | Share | Copy ▼</w:t>
      </w:r>
    </w:p>
    <w:p>
      <w:r>
        <w:t>----------------------------------------</w:t>
      </w:r>
    </w:p>
    <w:p>
      <w:pPr/>
      <w:r>
        <w:t>Umayya b. Bistam narrates the same hadith of the Messenger of Allah (may peace and blessings be upon him) on the authority of Tamim ad-Dari.</w:t>
      </w:r>
    </w:p>
    <w:p>
      <w:pPr/>
      <w:r>
        <w:t>وَحَدَّثَنِي أُمَيَّةُ بْنُ بِسْطَامَ، حَدَّثَنَا يَزِيدُ، - يَعْنِي ابْنَ زُرَيْعٍ - حَدَّثَنَا رَوْحٌ، - وَهُوَ ابْنُ الْقَاسِمِ - حَدَّثَنَا سُهَيْلٌ، عَنْ عَطَاءِ بْنِ يَزِيدَ، سَمِعَهُ وَهُوَ، يُحَدِّثُ أَبَا صَالِحٍ عَنْ تَمِيمٍ الدَّارِيِّ، عَنْ رَسُولِ اللَّهِ صلى الله عليه وسلم بِمِثْلِهِ ‏.‏</w:t>
      </w:r>
    </w:p>
    <w:p>
      <w:pPr/>
      <w:r>
        <w:t>Reference : Sahih Muslim 55cIn-book reference : Book 1, Hadith 105USC-MSA web (English) reference : Book 1, Hadith 100   (deprecated numbering scheme)Report Error | Share | Copy ▼</w:t>
      </w:r>
    </w:p>
    <w:p>
      <w:r>
        <w:t>----------------------------------------</w:t>
      </w:r>
    </w:p>
    <w:p>
      <w:pPr/>
      <w:r>
        <w:t>It is narrated on the authority of Jarir that he observed I gave pledge of allegiance to the Messenger of Allah (may peace and blessings be upon him) on the observance of prayer, payment of Zakat, and sincerity and well-wishing for every Muslim.</w:t>
      </w:r>
    </w:p>
    <w:p>
      <w:pPr/>
      <w:r>
        <w:t>حَدَّثَنَا أَبُو بَكْرِ بْنُ أَبِي شَيْبَةَ، حَدَّثَنَا عَبْدُ اللَّهِ بْنُ نُمَيْرٍ، وَأَبُو أُسَامَةَ عَنْ إِسْمَاعِيلَ بْنِ أَبِي خَالِدٍ، عَنْ قَيْسٍ، عَنْ جَرِيرٍ، قَالَ بَايَعْتُ رَسُولَ اللَّهِ صلى الله عليه وسلم عَلَى إِقَامِ الصَّلاَةِ وَإِيتَاءِ الزَّكَاةِ وَالنُّصْحِ لِكُلِّ مُسْلِمٍ ‏.‏</w:t>
      </w:r>
    </w:p>
    <w:p>
      <w:pPr/>
      <w:r>
        <w:t>Reference : Sahih Muslim 56aIn-book reference : Book 1, Hadith 106USC-MSA web (English) reference : Book 1, Hadith 101   (deprecated numbering scheme)Report Error | Share | Copy ▼</w:t>
      </w:r>
    </w:p>
    <w:p>
      <w:r>
        <w:t>----------------------------------------</w:t>
      </w:r>
    </w:p>
    <w:p>
      <w:pPr/>
      <w:r>
        <w:t>Sufyan narrated on the authority of Ziyad b. 'Ilaqa that he heard Jarir b. 'Abdullah saying:I pledged allegiance to the Messenger of Allah may peace and blessings be upon him) on sincerity and well-wishing for every Muslim.</w:t>
      </w:r>
    </w:p>
    <w:p>
      <w:pPr/>
      <w:r>
        <w:t>حَدَّثَنَا أَبُو بَكْرِ بْنُ أَبِي شَيْبَةَ، وَزُهَيْرُ بْنُ حَرْبٍ، وَابْنُ، نُمَيْرٍ قَالُوا حَدَّثَنَا سُفْيَانُ، عَنْ زِيَادِ بْنِ عِلاَقَةَ، سَمِعَ جَرِيرَ بْنَ عَبْدِ اللَّهِ، يَقُولُ بَايَعْتُ النَّبِيَّ صلى الله عليه وسلم عَلَى النُّصْحِ لِكُلِّ مُسْلِمٍ ‏.‏</w:t>
      </w:r>
    </w:p>
    <w:p>
      <w:pPr/>
      <w:r>
        <w:t>Reference : Sahih Muslim 56bIn-book reference : Book 1, Hadith 107USC-MSA web (English) reference : Book 1, Hadith 102   (deprecated numbering scheme)Report Error | Share | Copy ▼</w:t>
      </w:r>
    </w:p>
    <w:p>
      <w:r>
        <w:t>----------------------------------------</w:t>
      </w:r>
    </w:p>
    <w:p>
      <w:pPr/>
      <w:r>
        <w:t>It is narrated on the authority of Jarir that he observed:I owed allegiance to the Messenger of Allah (may peace and blessings be upon him) on hearing ( is commands) and obeying (them) and the Prophet) instructed me (to act) as lay in my power, and sincerity and goodwill for every Muslim.</w:t>
      </w:r>
    </w:p>
    <w:p>
      <w:pPr/>
      <w:r>
        <w:t>حَدَّثَنَا سُرَيْجُ بْنُ يُونُسَ، وَيَعْقُوبُ الدَّوْرَقِيُّ، قَالاَ حَدَّثَنَا هُشَيْمٌ، عَنْ سَيَّارٍ، عَنِ الشَّعْبِيِّ، عَنْ جَرِيرٍ، قَالَ بَايَعْتُ النَّبِيَّ صلى الله عليه وسلم عَلَى السَّمْعِ وَالطَّاعَةِ فَلَقَّنَنِي ‏</w:t>
        <w:br/>
        <w:t>"‏ فِيمَا اسْتَطَعْتَ ‏"‏ ‏.‏ وَالنُّصْحِ لِكُلِّ مُسْلِمٍ ‏.‏ قَالَ يَعْقُوبُ فِي رِوَايَتِهِ قَالَ حَدَّثَنَا سَيَّارٌ ‏.‏</w:t>
      </w:r>
    </w:p>
    <w:p>
      <w:pPr/>
      <w:r>
        <w:t>Reference : Sahih Muslim 56cIn-book reference : Book 1, Hadith 108USC-MSA web (English) reference : Book 1, Hadith 103   (deprecated numbering scheme)Report Error | Share | Copy ▼</w:t>
      </w:r>
    </w:p>
    <w:p>
      <w:r>
        <w:t>----------------------------------------</w:t>
      </w:r>
    </w:p>
    <w:p>
      <w:pPr/>
      <w:r>
        <w:t>Abu Huraira reported that the Messenger of Allah observed:The fornicator who fornicates is not a believer so long as he commits it and no thief who steals is a believer as long as he commits theft, and no drunkard who drinks wine is a believer as long as he drinks it. 'Abdul-Malik b. Abi Bakr' narrated this on the authority of Abu Bakr b. Abdur-Rahman b. Harith and then said: Abu Huraira made this addition: No plunderer who plunders a valuable thing that attracts the attention of people is a believer so long as he commits this act.</w:t>
      </w:r>
    </w:p>
    <w:p>
      <w:pPr/>
      <w:r>
        <w:t>حَدَّثَنِي حَرْمَلَةُ بْنُ يَحْيَى بْنِ عَبْدِ اللَّهِ بْنِ عِمْرَانَ التُّجِيبِيُّ، أَنْبَأَنَا ابْنُ وَهْبٍ، قَالَ أَخْبَرَنِي يُونُسُ، عَنِ ابْنِ شِهَابٍ، قَالَ سَمِعْتُ أَبَا سَلَمَةَ بْنَ عَبْدِ الرَّحْمَنِ، وَسَعِيدَ بْنَ الْمُسَيَّبِ، يَقُولاَنِ قَالَ أَبُو هُرَيْرَةَ إِنَّ رَسُولَ اللَّهِ صلى الله عليه وسلم قَالَ ‏"‏ لاَ يَزْنِي الزَّانِي حِينَ يَزْنِي وَهُوَ مُؤْمِنٌ وَلاَ يَسْرِقُ السَّارِقُ حِينَ يَسْرِقُ وَهُوَ مُؤْمِنٌ وَلاَ يَشْرَبُ الْخَمْرَ حِينَ يَشْرَبُهَا وَهُوَ مُؤْمِنٌ ‏"‏ ‏.‏ قَالَ ابْنُ شِهَابٍ فَأَخْبَرَنِي عَبْدُ الْمَلِكِ بْنُ أَبِي بَكْرِ بْنِ عَبْدِ الرَّحْمَنِ أَنَّ أَبَا بَكْرٍ كَانَ يُحَدِّثُهُمْ هَؤُلاَءِ عَنْ أَبِي هُرَيْرَةَ ثُمَّ يَقُولُ وَكَانَ أَبُو هُرَيْرَةَ يُلْحِقُ مَعَهُنَّ ‏"‏ وَلاَ يَنْتَهِبُ نُهْبَةً ذَاتَ شَرَفٍ يَرْفَعُ النَّاسُ إِلَيْهِ فِيهَا أَبْصَارَهُمْ حِينَ يَنْتَهِبُهَا وَهُوَ مُؤْمِنٌ ‏"‏ ‏.‏</w:t>
      </w:r>
    </w:p>
    <w:p>
      <w:pPr/>
      <w:r>
        <w:t>Reference : Sahih Muslim 57aIn-book reference : Book 1, Hadith 109USC-MSA web (English) reference : Book 1, Hadith 104   (deprecated numbering scheme)Report Error | Share | Copy ▼</w:t>
      </w:r>
    </w:p>
    <w:p>
      <w:r>
        <w:t>----------------------------------------</w:t>
      </w:r>
    </w:p>
    <w:p>
      <w:pPr/>
      <w:r>
        <w:t>'Abdul-Malik b. Shu'aib narrated this hadith on the authority of Abu Huraira that he observed:The Messenger of Allah said that a fornicator does not fornicate, and then narrated the hadith like this, and he also made mention of plundering too, but did not mention of a thin having value. Ibn Shihab said: Sa'id b. al-Musayyib and Abu Salama narrated this hadith on the authority of Abu Huraira a hadith like that of Abu Bakr with the exception of (the mention) of plundering.</w:t>
      </w:r>
    </w:p>
    <w:p>
      <w:pPr/>
      <w:r>
        <w:t>وَحَدَّثَنِي عَبْدُ الْمَلِكِ بْنُ شُعَيْبِ بْنِ اللَّيْثِ بْنِ سَعْدٍ، قَالَ حَدَّثَنِي أَبِي، عَنْ جَدِّي، قَالَ حَدَّثَنِي عُقَيْلُ بْنُ خَالِدٍ، قَالَ قَالَ ابْنُ شِهَابٍ أَخْبَرَنِي أَبُو بَكْرِ بْنُ عَبْدِ الرَّحْمَنِ بْنِ الْحَارِثِ بْنِ هِشَامٍ، عَنْ أَبِي هُرَيْرَةَ، أَنَّهُ قَالَ إِنَّ رَسُولَ اللَّهِ صلى الله عليه وسلم قَالَ ‏</w:t>
        <w:br/>
        <w:t>"‏ لاَ يَزْنِي الزَّانِي ‏"‏ ‏.‏ وَاقْتَصَّ الْحَدِيثَ بِمِثْلِهِ يَذْكُرُ مَعَ ذِكْرِ النُّهْبَةِ وَلَمْ يَذْكُرْ ذَاتَ شَرَفٍ ‏.‏ قَالَ ابْنُ شِهَابٍ حَدَّثَنِي سَعِيدُ بْنُ الْمُسَيَّبِ وَأَبُو سَلَمَةَ بْنُ عَبْدِ الرَّحْمَنِ عَنْ أَبِي هُرَيْرَةَ عَنْ رَسُولِ اللَّهِ صلى الله عليه وسلم بِمِثْلِ حَدِيثِ أَبِي بَكْرٍ هَذَا إِلاَّ النُّهْبَةَ ‏.‏</w:t>
      </w:r>
    </w:p>
    <w:p>
      <w:pPr/>
      <w:r>
        <w:t>Reference : Sahih Muslim 57bIn-book reference : Book 1, Hadith 110USC-MSA web (English) reference : Book 1, Hadith 105   (deprecated numbering scheme)Report Error | Share | Copy ▼</w:t>
      </w:r>
    </w:p>
    <w:p>
      <w:r>
        <w:t>----------------------------------------</w:t>
      </w:r>
    </w:p>
    <w:p>
      <w:pPr/>
      <w:r>
        <w:t>Muhammad b. Mihran narrates this hadith on the authority of Abu Huraira and made mention of plundering but did not talk of (a thing) having value.</w:t>
      </w:r>
    </w:p>
    <w:p>
      <w:pPr/>
      <w:r>
        <w:t>وَحَدَّثَنِي مُحَمَّدُ بْنُ مِهْرَانَ الرَّازِيُّ، قَالَ أَخْبَرَنِي عِيسَى بْنُ يُونُسَ، حَدَّثَنَا الأَوْزَاعِيُّ، عَنِ الزُّهْرِيِّ، عَنِ ابْنِ الْمُسَيَّبِ، وَأَبِي، سَلَمَةَ وَأَبِي بَكْرِ بْنِ عَبْدِ الرَّحْمَنِ بْنِ الْحَارِثِ بْنِ هِشَامٍ عَنْ أَبِي هُرَيْرَةَ، عَنِ النَّبِيِّ صلى الله عليه وسلم بِمِثْلِ حَدِيثِ عُقَيْلٍ عَنِ الزُّهْرِيِّ عَنْ أَبِي بَكْرِ بْنِ عَبْدِ الرَّحْمَنِ عَنْ أَبِي هُرَيْرَةَ وَذَكَرَ النُّهْبَةَ وَلَمْ يَقُلْ ذَاتَ شَرَفٍ ‏.‏</w:t>
      </w:r>
    </w:p>
    <w:p>
      <w:pPr/>
      <w:r>
        <w:t>Reference : Sahih Muslim 57cIn-book reference : Book 1, Hadith 111USC-MSA web (English) reference : Book 1, Hadith 106   (deprecated numbering scheme)Report Error | Share | Copy ▼</w:t>
      </w:r>
    </w:p>
    <w:p>
      <w:r>
        <w:t>----------------------------------------</w:t>
      </w:r>
    </w:p>
    <w:p>
      <w:pPr/>
      <w:r>
        <w:t>Imam Muslim has reported this hadith by Hasan b. 'Ali al-Halwani and other traditions.</w:t>
      </w:r>
    </w:p>
    <w:p>
      <w:pPr/>
      <w:r>
        <w:t xml:space="preserve">وَحَدَّثَنِي حَسَنُ بْنُ عَلِيٍّ الْحُلْوَانِيُّ، حَدَّثَنَا يَعْقُوبُ بْنُ إِبْرَاهِيمَ، حَدَّثَنَا عَبْدُ الْعَزِيزِ بْنُ الْمُطَّلِبِ، عَنْ صَفْوَانَ بْنِ سُلَيْمٍ، عَنْ عَطَاءِ بْنِ يَسَارٍ، مَوْلَى مَيْمُونَةَ وَحُمَيْدِ بْنِ عَبْدِ الرَّحْمَنِ عَنْ أَبِي هُرَيْرَةَ، عَنِ النَّبِيِّ صلى الله عليه وسلم ح </w:t>
        <w:br/>
        <w:t xml:space="preserve"> وَحَدَّثَنَا مُحَمَّدُ بْنُ رَافِعٍ، حَدَّثَنَا عَبْدُ الرَّزَّاقِ، أَخْبَرَنَا مَعْمَرٌ، عَنْ هَمَّامِ بْنِ مُنَبِّهٍ، عَنْ أَبِي هُرَيْرَةَ، عَنِ النَّبِيِّ صلى الله عليه وسلم ‏.‏</w:t>
      </w:r>
    </w:p>
    <w:p>
      <w:pPr/>
      <w:r>
        <w:t>Reference : Sahih Muslim 57dIn-book reference : Book 1, Hadith 112USC-MSA web (English) reference : Book 1, Hadith 107   (deprecated numbering scheme)Report Error | Share | Copy ▼</w:t>
      </w:r>
    </w:p>
    <w:p>
      <w:r>
        <w:t>----------------------------------------</w:t>
      </w:r>
    </w:p>
    <w:p>
      <w:pPr/>
      <w:r>
        <w:t>It is reported on the authority of Qutaiba b. Sa'id who reported on the authority of Abu Huraira the hadith like that narrated from Zuhri with this exception that in the hadith narrated by 'Ala ' and Safwan b. Sulaim there is no mention of:People raise there eyes towards him, and in the hadith narrated by Hammam: The believers raise their eyes towards him, and such like words, so long as he plunders (is not) a believer, and these words were added: And no exploiter who makes an exploitation is a believer as long as he exploits It; therefore avoid and shun (these evils).</w:t>
      </w:r>
    </w:p>
    <w:p>
      <w:pPr/>
      <w:r>
        <w:t>حَدَّثَنَا قُتَيْبَةُ بْنُ سَعِيدٍ، حَدَّثَنَا عَبْدُ الْعَزِيزِ، - يَعْنِي الدَّرَاوَرْدِيَّ - عَنِ الْعَلاَءِ بْنِ عَبْدِ الرَّحْمَنِ، عَنْ أَبِيهِ، عَنْ أَبِي هُرَيْرَةَ، عَنِ النَّبِيِّ صلى الله عليه وسلم كُلُّ هَؤُلاَءِ بِمِثْلِ حَدِيثِ الزُّهْرِيِّ غَيْرَ أَنَّ الْعَلاَءَ وَصَفْوَانَ بْنَ سُلَيْمٍ لَيْسَ فِي حَدِيثِهِمَا ‏"‏ يَرْفَعُ النَّاسُ إِلَيْهِ فِيهَا أَبْصَارَهُمْ ‏"‏ ‏.‏ وَفِي حَدِيثِ هَمَّامٍ ‏"‏ يَرْفَعُ إِلَيْهِ الْمُؤْمِنُونَ أَعْيُنَهُمْ فِيهَا وَهُوَ حِينَ يَنْتَهِبُهَا مُؤْمِنٌ ‏"‏ ‏.‏ وَزَادَ ‏"‏ وَلاَ يَغُلُّ أَحَدُكُمْ حِينَ يَغُلُّ وَهُوَ مُؤْمِنٌ فَإِيَّاكُمْ إِيَّاكُمْ ‏"‏ ‏.‏</w:t>
      </w:r>
    </w:p>
    <w:p>
      <w:pPr/>
      <w:r>
        <w:t>Reference : Sahih Muslim 57eIn-book reference : Book 1, Hadith 113USC-MSA web (English) reference : Book 1, Hadith 108   (deprecated numbering scheme)Report Error | Share | Copy ▼</w:t>
      </w:r>
    </w:p>
    <w:p>
      <w:r>
        <w:t>----------------------------------------</w:t>
      </w:r>
    </w:p>
    <w:p>
      <w:pPr/>
      <w:r>
        <w:t>It is narrated on the authority of Abu Huraira:A fornicator who fornicates is not a believer as long as he commits fornication, and no one who steals is a believer as long as he commits theft, and no one who drinks wine is a believer as long as he drinks it, and repentance may be accepted after that.</w:t>
      </w:r>
    </w:p>
    <w:p>
      <w:pPr/>
      <w:r>
        <w:t>حَدَّثَنِي مُحَمَّدُ بْنُ الْمُثَنَّى، حَدَّثَنَا ابْنُ أَبِي عَدِيٍّ، عَنْ شُعْبَةَ، عَنْ سُلَيْمَانَ، عَنْ ذَكْوَانَ، عَنْ أَبِي هُرَيْرَةَ، أَنَّ النَّبِيَّ صلى الله عليه وسلم قَالَ ‏</w:t>
        <w:br/>
        <w:t>"‏ لاَ يَزْنِي الزَّانِي حِينَ يَزْنِي وَهُوَ مُؤْمِنٌ وَلاَ يَسْرِقُ حِينَ يَسْرِقُ وَهُوَ مُؤْمِنٌ وَلاَ يَشْرَبُ الْخَمْرَ حِينَ يَشْرَبُهَا وَهُوَ مُؤْمِنٌ وَالتَّوْبَةُ مَعْرُوضَةٌ بَعْدُ ‏"‏ ‏.‏</w:t>
      </w:r>
    </w:p>
    <w:p>
      <w:pPr/>
      <w:r>
        <w:t>Reference : Sahih Muslim 57fIn-book reference : Book 1, Hadith 114USC-MSA web (English) reference : Book 1, Hadith 109   (deprecated numbering scheme)Report Error | Share | Copy ▼</w:t>
      </w:r>
    </w:p>
    <w:p>
      <w:r>
        <w:t>----------------------------------------</w:t>
      </w:r>
    </w:p>
    <w:p>
      <w:pPr/>
      <w:r>
        <w:t>Muhammad b. Rafi', Abdur-Razzaq, Sufyan, A'mash narrated this hadith like one narrated by Shu'ba, on the authority of Abu Huraira tracing, it (right to the Holy Prophet).</w:t>
      </w:r>
    </w:p>
    <w:p>
      <w:pPr/>
      <w:r>
        <w:t>حَدَّثَنِي مُحَمَّدُ بْنُ رَافِعٍ، حَدَّثَنَا عَبْدُ الرَّزَّاقِ، أَخْبَرَنَا سُفْيَانُ، عَنِ الأَعْمَشِ، عَنْ ذَكْوَانَ، عَنْ أَبِي هُرَيْرَةَ، رَفَعَهُ قَالَ ‏</w:t>
        <w:br/>
        <w:t>"‏ لاَ يَزْنِي الزَّانِي ‏"‏ ‏.‏ ثُمَّ ذَكَرَ بِمِثْلِ حَدِيثِ شُعْبَةَ ‏.‏</w:t>
      </w:r>
    </w:p>
    <w:p>
      <w:pPr/>
      <w:r>
        <w:t>Reference : Sahih Muslim 57gIn-book reference : Book 1, Hadith 115USC-MSA web (English) reference : Book 1, Hadith 110   (deprecated numbering scheme)Report Error | Share | Copy ▼</w:t>
      </w:r>
    </w:p>
    <w:p>
      <w:r>
        <w:t>----------------------------------------</w:t>
      </w:r>
    </w:p>
    <w:p>
      <w:pPr/>
      <w:r>
        <w:t>It is narrated on the authority of Abdullah b. 'Amr that the Prophet observed:"There are four characteristics, whoever has them all is a pure hypocrite, and whoever has one of its characteristics, he has one of the characteristics of hypocrisy, until he gives it up: When he speaks he lies, when he makes a covenant he betrays it, when he makes a promise he breaks it, and when he disputes he resorts to obscene speech."</w:t>
        <w:br/>
        <w:br/>
        <w:t>In the narration of Sufyan (one of the narrators) it is: "And if he has one of them, he has one of the characteristics of hypocrisy."</w:t>
      </w:r>
    </w:p>
    <w:p>
      <w:pPr/>
      <w:r>
        <w:t>حَدَّثَنَا أَبُو بَكْرِ بْنُ أَبِي شَيْبَةَ، حَدَّثَنَا عَبْدُ اللَّهِ بْنُ نُمَيْرٍ، ح وَحَدَّثَنَا ابْنُ نُمَيْرٍ، حَدَّثَنَا أَبِي، حَدَّثَنَا الأَعْمَشُ، ح وَحَدَّثَنِي زُهَيْرُ بْنُ حَرْبٍ، حَدَّثَنَا وَكِيعٌ، حَدَّثَنَا سُفْيَانُ، عَنِ الأَعْمَشِ، عَنْ عَبْدِ اللَّهِ بْنِ مُرَّةَ، عَنْ مَسْرُوقٍ، عَنْ عَبْدِ اللَّهِ بْنِ عَمْرٍو، قَالَ قَالَ رَسُولُ اللَّهِ صلى الله عليه وسلم ‏"‏ أَرْبَعٌ مَنْ كُنَّ فِيهِ كَانَ مُنَافِقًا خَالِصًا وَمَنْ كَانَتْ فِيهِ خَلَّةٌ مِنْهُنَّ كَانَتْ فِيهِ خَلَّةٌ مِنْ نِفَاقٍ حَتَّى يَدَعَهَا إِذَا حَدَّثَ كَذَبَ وَإِذَا عَاهَدَ غَدَرَ وَإِذَا وَعَدَ أَخْلَفَ وَإِذَا خَاصَمَ فَجَرَ ‏"‏ ‏.‏ غَيْرَ أَنَّ فِي حَدِيثِ سُفْيَانَ ‏"‏ وَإِنْ كَانَتْ فِيهِ خَصْلَةٌ مِنْهُنَّ كَانَتْ فِيهِ خَصْلَةٌ مِنَ النِّفَاقِ ‏"‏ ‏.‏</w:t>
      </w:r>
    </w:p>
    <w:p>
      <w:pPr/>
      <w:r>
        <w:t>Reference : Sahih Muslim 58In-book reference : Book 1, Hadith 116USC-MSA web (English) reference : Book 1, Hadith 111   (deprecated numbering scheme)Report Error | Share | Copy ▼</w:t>
      </w:r>
    </w:p>
    <w:p>
      <w:r>
        <w:t>----------------------------------------</w:t>
      </w:r>
    </w:p>
    <w:p>
      <w:pPr/>
      <w:r>
        <w:t>It is reported on the authority of Abu Huraira that the Messenger of Allah (may peace and blessings be upon him) said:Three are the signs of a hypocrite: when he spoke he told a lie, when he made a promise he acted treacherously against it, when he was trusted he betrayed.</w:t>
      </w:r>
    </w:p>
    <w:p>
      <w:pPr/>
      <w:r>
        <w:t>حَدَّثَنَا يَحْيَى بْنُ أَيُّوبَ، وَقُتَيْبَةُ بْنُ سَعِيدٍ، - وَاللَّفْظُ لِيَحْيَى - قَالاَ حَدَّثَنَا إِسْمَاعِيلُ بْنُ جَعْفَرٍ، قَالَ أَخْبَرَنِي أَبُو سُهَيْلٍ، نَافِعُ بْنُ مَالِكِ بْنِ أَبِي عَامِرٍ عَنْ أَبِيهِ، عَنْ أَبِي هُرَيْرَةَ، أَنَّ رَسُولَ اللَّهِ صلى الله عليه وسلم قَالَ ‏</w:t>
        <w:br/>
        <w:t>"‏ آيَةُ الْمُنَافِقِ ثَلاَثٌ إِذَا حَدَّثَ كَذَبَ وَإِذَا وَعَدَ أَخْلَفَ وَإِذَا ائْتُمِنَ خَانَ ‏"‏ ‏.‏</w:t>
      </w:r>
    </w:p>
    <w:p>
      <w:pPr/>
      <w:r>
        <w:t>Reference : Sahih Muslim 59aIn-book reference : Book 1, Hadith 117USC-MSA web (English) reference : Book 1, Hadith 112   (deprecated numbering scheme)Report Error | Share | Copy ▼</w:t>
      </w:r>
    </w:p>
    <w:p>
      <w:r>
        <w:t>----------------------------------------</w:t>
      </w:r>
    </w:p>
    <w:p>
      <w:pPr/>
      <w:r>
        <w:t>Abu Huraira reported that the Messenger of Allah (may peace and blessings be upon him) observed:There are three characteristics of a hypocrite: when he spoke he told a lie, when he made promise he acted treacherously, and when he was trusted he betrayed.</w:t>
      </w:r>
    </w:p>
    <w:p>
      <w:pPr/>
      <w:r>
        <w:t>حَدَّثَنَا أَبُو بَكْرِ بْنُ إِسْحَاقَ، أَخْبَرَنَا ابْنُ أَبِي مَرْيَمَ، أَخْبَرَنَا مُحَمَّدُ بْنُ جَعْفَرٍ، قَالَ أَخْبَرَنِي الْعَلاَءُ بْنُ عَبْدِ الرَّحْمَنِ بْنِ يَعْقُوبَ، مَوْلَى الْحُرَقَةِ عَنْ أَبِيهِ، عَنْ أَبِي هُرَيْرَةَ، قَالَ قَالَ رَسُولُ اللَّهِ صلى الله عليه وسلم ‏</w:t>
        <w:br/>
        <w:t>"‏ مِنْ عَلاَمَاتِ الْمُنَافِقِ ثَلاَثَةٌ إِذَا حَدَّثَ كَذَبَ وَإِذَا وَعَدَ أَخْلَفَ وَإِذَا ائْتُمِنَ خَانَ ‏"‏ ‏.‏</w:t>
      </w:r>
    </w:p>
    <w:p>
      <w:pPr/>
      <w:r>
        <w:t>Reference : Sahih Muslim 59bIn-book reference : Book 1, Hadith 118USC-MSA web (English) reference : Book 1, Hadith 113   (deprecated numbering scheme)Report Error | Share | Copy ▼</w:t>
      </w:r>
    </w:p>
    <w:p>
      <w:r>
        <w:t>----------------------------------------</w:t>
      </w:r>
    </w:p>
    <w:p>
      <w:pPr/>
      <w:r>
        <w:t>'Uqba b. Mukarram al-'Ami reported that he heard 'Ala' b. 'Abdur-Rahman narrating this hadith with this chain of transmitters and he said:Three are the signs of a hypocrite, even if he observed fast and prayed and asserted that he was a Muslim.</w:t>
      </w:r>
    </w:p>
    <w:p>
      <w:pPr/>
      <w:r>
        <w:t>حَدَّثَنَا عُقْبَةُ بْنُ مُكْرَمٍ الْعَمِّيُّ، حَدَّثَنَا يَحْيَى بْنُ مُحَمَّدِ بْنِ قَيْسٍ أَبُو زُكَيْرٍ، قَالَ سَمِعْتُ الْعَلاَءَ بْنَ عَبْدِ الرَّحْمَنِ، يُحَدِّثُ بِهَذَا الإِسْنَادِ وَقَالَ ‏</w:t>
        <w:br/>
        <w:t>"‏ آيَةُ الْمُنَافِقِ ثَلاَثٌ وَإِنْ صَامَ وَصَلَّى وَزَعَمَ أَنَّهُ مُسْلِمٌ ‏"‏ ‏.‏</w:t>
      </w:r>
    </w:p>
    <w:p>
      <w:pPr/>
      <w:r>
        <w:t>Reference : Sahih Muslim 59cIn-book reference : Book 1, Hadith 119USC-MSA web (English) reference : Book 1, Hadith 114   (deprecated numbering scheme)Report Error | Share | Copy ▼</w:t>
      </w:r>
    </w:p>
    <w:p>
      <w:r>
        <w:t>----------------------------------------</w:t>
      </w:r>
    </w:p>
    <w:p>
      <w:pPr/>
      <w:r>
        <w:t>It is reported on the authority of Abu Huraira that the Messenger of Allah (may peace and blessings of Allah be upon him) made observations like them embodied in the hadith narrated by Yahya b. Muhammad on the authority of 'Ala', and added to it:even if he observed fast and prayed and asserted that he was a Muslim.</w:t>
      </w:r>
    </w:p>
    <w:p>
      <w:pPr/>
      <w:r>
        <w:t>وَحَدَّثَنِي أَبُو نَصْرٍ التَّمَّارُ، وَعَبْدُ الأَعْلَى بْنُ حَمَّادٍ، قَالاَ حَدَّثَنَا حَمَّادُ بْنُ سَلَمَةَ، عَنْ دَاوُدَ بْنِ أَبِي هِنْدٍ، عَنْ سَعِيدِ بْنِ الْمُسَيَّبِ، عَنْ أَبِي هُرَيْرَةَ، قَالَ قَالَ رَسُولُ اللَّهِ صلى الله عليه وسلم بِمِثْلِ حَدِيثِ يَحْيَى بْنِ مُحَمَّدٍ عَنِ الْعَلاَءِ ذَكَرَ فِيهِ ‏</w:t>
        <w:br/>
        <w:t>"‏ وَإِنْ صَامَ وَصَلَّى وَزَعَمَ أَنَّهُ مُسْلِمٌ ‏"‏ ‏.‏</w:t>
      </w:r>
    </w:p>
    <w:p>
      <w:pPr/>
      <w:r>
        <w:t>Reference : Sahih Muslim 59dIn-book reference : Book 1, Hadith 120USC-MSA web (English) reference : Book 1, Hadith 115   (deprecated numbering scheme)Report Error | Share | Copy ▼</w:t>
      </w:r>
    </w:p>
    <w:p>
      <w:r>
        <w:t>----------------------------------------</w:t>
      </w:r>
    </w:p>
    <w:p>
      <w:pPr/>
      <w:r>
        <w:t>It is reported on the authority of Ibn 'Umar that the Apostle (may peace and blessings be upon him) observed:When a man calls his brother an unbeliever, it returns (at least) to one of them.</w:t>
      </w:r>
    </w:p>
    <w:p>
      <w:pPr/>
      <w:r>
        <w:t>حَدَّثَنَا أَبُو بَكْرِ بْنُ أَبِي شَيْبَةَ، حَدَّثَنَا مُحَمَّدُ بْنُ بِشْرٍ، وَعَبْدُ اللَّهِ بْنُ نُمَيْرٍ، قَالاَ حَدَّثَنَا عُبَيْدُ اللَّهِ بْنُ عُمَرَ، عَنْ نَافِعٍ، عَنِ ابْنِ عُمَرَ، أَنَّ النَّبِيَّ صلى الله عليه وسلم قَالَ ‏</w:t>
        <w:br/>
        <w:t>"‏ إِذَا كَفَّرَ الرَّجُلُ أَخَاهُ فَقَدْ بَاءَ بِهَا أَحَدُهُمَا ‏"‏ ‏.‏</w:t>
      </w:r>
    </w:p>
    <w:p>
      <w:pPr/>
      <w:r>
        <w:t>Reference : Sahih Muslim 60aIn-book reference : Book 1, Hadith 121USC-MSA web (English) reference : Book 1, Hadith 116   (deprecated numbering scheme)Report Error | Share | Copy ▼</w:t>
      </w:r>
    </w:p>
    <w:p>
      <w:r>
        <w:t>----------------------------------------</w:t>
      </w:r>
    </w:p>
    <w:p>
      <w:pPr/>
      <w:r>
        <w:t>It is reported on the authority of Ibn 'Umar that the Messenger of Allah (may peace and blessings be upon him) said:Any person who called his brother: "O unbeliever" (has in fact done an act by which this unbelief) would return to one of them. If it were so, as he asserted (then the unbelief of man was confirmed but if it was not true), then it returned to him (to the man who labeled it on his brother Muslim).</w:t>
      </w:r>
    </w:p>
    <w:p>
      <w:pPr/>
      <w:r>
        <w:t>وَحَدَّثَنَا يَحْيَى بْنُ يَحْيَى التَّمِيمِيُّ، وَيَحْيَى بْنُ أَيُّوبَ، وَقُتَيْبَةُ بْنُ سَعِيدٍ، وَعَلِيُّ بْنُ حُجْرٍ، جَمِيعًا عَنْ إِسْمَاعِيلَ بْنِ جَعْفَرٍ، قَالَ يَحْيَى بْنُ يَحْيَى أَخْبَرَنَا إِسْمَاعِيلُ بْنُ جَعْفَرٍ، عَنْ عَبْدِ اللَّهِ بْنِ دِينَارٍ، أَنَّهُ سَمِعَ ابْنَ عُمَرَ، يَقُولُ قَالَ رَسُولُ اللَّهِ صلى الله عليه وسلم ‏</w:t>
        <w:br/>
        <w:t>"‏ أَيُّمَا امْرِئٍ قَالَ لأَخِيهِ يَا كَافِرُ ‏.‏ فَقَدْ بَاءَ بِهَا أَحَدُهُمَا إِنْ كَانَ كَمَا قَالَ وَإِلاَّ رَجَعَتْ عَلَيْهِ ‏"‏ ‏.‏</w:t>
      </w:r>
    </w:p>
    <w:p>
      <w:pPr/>
      <w:r>
        <w:t>Reference : Sahih Muslim 60bIn-book reference : Book 1, Hadith 122USC-MSA web (English) reference : Book 1, Hadith 117   (deprecated numbering scheme)Report Error | Share | Copy ▼</w:t>
      </w:r>
    </w:p>
    <w:p>
      <w:r>
        <w:t>----------------------------------------</w:t>
      </w:r>
    </w:p>
    <w:p>
      <w:pPr/>
      <w:r>
        <w:t>It is reported on the authority of Abu Dharr that he heard the Messenger of Allah (may peace and blessings be upon him) saying:No person who claimed knowingly anyone else as his father besides (his own) committed nothing but infidelity, and he who made a claim of anything, which (in fact) did not belong to him, is not amongst us; he should make his abode in Fire, and he who labeled anyone with unbelief or called him the enemy of Allah, and he was in fact not so, it rebounded on him.</w:t>
      </w:r>
    </w:p>
    <w:p>
      <w:pPr/>
      <w:r>
        <w:t>وَحَدَّثَنِي زُهَيْرُ بْنُ حَرْبٍ، حَدَّثَنَا عَبْدُ الصَّمَدِ بْنُ عَبْدِ الْوَارِثِ، حَدَّثَنَا أَبِي، حَدَّثَنَا حُسَيْنٌ الْمُعَلِّمُ، عَنِ ابْنِ بُرَيْدَةَ، عَنْ يَحْيَى بْنِ يَعْمَرَ، أَنَّ أَبَا الأَسْوَدِ، حَدَّثَهُ عَنْ أَبِي ذَرٍّ، أَنَّهُ سَمِعَ رَسُولَ اللَّهِ صلى الله عليه وسلم يَقُولُ ‏</w:t>
        <w:br/>
        <w:t>"‏ لَيْسَ مِنْ رَجُلٍ ادَّعَى لِغَيْرِ أَبِيهِ وَهُوَ يَعْلَمُهُ إِلاَّ كَفَرَ وَمَنِ ادَّعَى مَا لَيْسَ لَهُ فَلَيْسَ مِنَّا وَلْيَتَبَوَّأْ مَقْعَدَهُ مِنَ النَّارِ وَمَنْ دَعَا رَجُلاً بِالْكُفْرِ أَوْ قَالَ عَدُوَّ اللَّهِ ‏.‏ وَلَيْسَ كَذَلِكَ إِلاَّ حَارَ عَلَيْهِ ‏"‏ ‏.‏</w:t>
      </w:r>
    </w:p>
    <w:p>
      <w:pPr/>
      <w:r>
        <w:t>Reference : Sahih Muslim 61In-book reference : Book 1, Hadith 123USC-MSA web (English) reference : Book 1, Hadith 118   (deprecated numbering scheme)Report Error | Share | Copy ▼</w:t>
      </w:r>
    </w:p>
    <w:p>
      <w:r>
        <w:t>----------------------------------------</w:t>
      </w:r>
    </w:p>
    <w:p>
      <w:pPr/>
      <w:r>
        <w:t>It is narrated on the authority of Abu Huraira that the Messenger of Allah (may peace and blessings be upon him) observed:Do not detest your fathers; he who detested his father committed infidelity.</w:t>
      </w:r>
    </w:p>
    <w:p>
      <w:pPr/>
      <w:r>
        <w:t>حَدَّثَنِي هَارُونُ بْنُ سَعِيدٍ الأَيْلِيُّ، حَدَّثَنَا ابْنُ وَهْبٍ، قَالَ أَخْبَرَنِي عَمْرٌو، عَنْ جَعْفَرِ بْنِ رَبِيعَةَ، عَنْ عِرَاكِ بْنِ مَالِكٍ، أَنَّهُ سَمِعَ أَبَا هُرَيْرَةَ، يَقُولُ إِنَّ رَسُولَ اللَّهِ صلى الله عليه وسلم قَالَ ‏</w:t>
        <w:br/>
        <w:t>"‏ لاَ تَرْغَبُوا عَنْ آبَائِكُمْ فَمَنْ رَغِبَ عَنْ أَبِيهِ فَهُوَ كُفْرٌ ‏"‏ ‏.‏</w:t>
      </w:r>
    </w:p>
    <w:p>
      <w:pPr/>
      <w:r>
        <w:t>Reference : Sahih Muslim 62In-book reference : Book 1, Hadith 124USC-MSA web (English) reference : Book 1, Hadith 119   (deprecated numbering scheme)Report Error | Share | Copy ▼</w:t>
      </w:r>
    </w:p>
    <w:p>
      <w:r>
        <w:t>----------------------------------------</w:t>
      </w:r>
    </w:p>
    <w:p>
      <w:pPr/>
      <w:r>
        <w:t>It is reported on the authority of Sa'd b. Abi Waqqas:Both of my ears heard the Messenger of Allah saying this: He who claimed the fatherhood of anyone else besides his real father knowingly (committed a great sin) ;Paradise is forbidden to him. Abu Bakra asserted that he too heard it from the Messenger of Allah (may peace be upon him ).</w:t>
      </w:r>
    </w:p>
    <w:p>
      <w:pPr/>
      <w:r>
        <w:t>حَدَّثَنِي عَمْرٌو النَّاقِدُ، حَدَّثَنَا هُشَيْمُ بْنُ بَشِيرٍ، أَخْبَرَنَا خَالِدٌ، عَنْ أَبِي عُثْمَانَ، قَالَ لَمَّا ادُّعِيَ زِيَادٌ لَقِيتُ أَبَا بَكْرَةَ فَقُلْتُ لَهُ مَا هَذَا الَّذِي صَنَعْتُمْ إِنِّي سَمِعْتُ سَعْدَ بْنَ أَبِي وَقَّاصٍ يَقُولُ سَمِعَ أُذُنَاىَ مِنْ رَسُولِ اللَّهِ صلى الله عليه وسلم وَهُوَ يَقُولُ ‏</w:t>
        <w:br/>
        <w:t>"‏ مَنِ ادَّعَى أَبًا فِي الإِسْلاَمِ غَيْرَ أَبِيهِ يَعْلَمُ أَنَّهُ غَيْرُ أَبِيهِ فَالْجَنَّةُ عَلَيْهِ حَرَامٌ ‏"‏ ‏.‏ فَقَالَ أَبُو بَكْرَةَ وَأَنَا سَمِعْتُهُ مِنْ رَسُولِ اللَّهِ صلى الله عليه وسلم ‏.‏</w:t>
      </w:r>
    </w:p>
    <w:p>
      <w:pPr/>
      <w:r>
        <w:t>Reference : Sahih Muslim 63aIn-book reference : Book 1, Hadith 125USC-MSA web (English) reference : Book 1, Hadith 120   (deprecated numbering scheme)Report Error | Share | Copy ▼</w:t>
      </w:r>
    </w:p>
    <w:p>
      <w:r>
        <w:t>----------------------------------------</w:t>
      </w:r>
    </w:p>
    <w:p>
      <w:pPr/>
      <w:r>
        <w:t>Sa'd and Abu Bakra each one of them said:My ears heard and my hearing preserved it that Muhammad (peace and blessings be upon him) observed: He who claimed for another one his fatherhood besides his own father knowingly that he was not his father-to him Paradise is forbidden.</w:t>
      </w:r>
    </w:p>
    <w:p>
      <w:pPr/>
      <w:r>
        <w:t>حَدَّثَنَا أَبُو بَكْرِ بْنُ أَبِي شَيْبَةَ، حَدَّثَنَا يَحْيَى بْنُ زَكَرِيَّاءَ بْنِ أَبِي زَائِدَةَ، وَأَبُو مُعَاوِيَةَ عَنْ عَاصِمٍ، عَنْ أَبِي عُثْمَانَ، عَنْ سَعْدٍ، وَأَبِي، بَكْرَةَ كِلاَهُمَا يَقُولُ سَمِعَتْهُ أُذُنَاىَ، وَوَعَاهُ، قَلْبِي مُحَمَّدًا صلى الله عليه وسلم يَقُولُ ‏</w:t>
        <w:br/>
        <w:t>"‏ مَنِ ادَّعَى إِلَى غَيْرِ أَبِيهِ وَهُوَ يَعْلَمُ أَنَّهُ غَيْرُ أَبِيهِ فَالْجَنَّةُ عَلَيْهِ حَرَامٌ ‏"‏ ‏.‏</w:t>
      </w:r>
    </w:p>
    <w:p>
      <w:pPr/>
      <w:r>
        <w:t>Reference : Sahih Muslim 63bIn-book reference : Book 1, Hadith 126USC-MSA web (English) reference : Book 1, Hadith 121   (deprecated numbering scheme)Report Error | Share | Copy ▼</w:t>
      </w:r>
    </w:p>
    <w:p>
      <w:r>
        <w:t>----------------------------------------</w:t>
      </w:r>
    </w:p>
    <w:p>
      <w:pPr/>
      <w:r>
        <w:t>It is narrated on the authority of 'Abdullah b. Mas'ud that the Messenger of Allah (may peace and blessings be upon him) observed:Abusing a Muslim is an outrage and fighting against him is unbelief. Zubaid said: I asked Abu Wa'il: Did you hear it from Abdullah narrating if from the Messenger of Allah (may peace and blessings be upon him)? He replied: Yes. But there is mention of the talk between Zubaid and Abu Wa'il in the hadith narrated by Shu'ba.</w:t>
      </w:r>
    </w:p>
    <w:p>
      <w:pPr/>
      <w:r>
        <w:t>حَدَّثَنَا مُحَمَّدُ بْنُ بَكَّارِ بْنِ الرَّيَّانِ، وَعَوْنُ بْنُ سَلاَّمٍ، قَالاَ حَدَّثَنَا مُحَمَّدُ بْنُ طَلْحَةَ، ح وَحَدَّثَنَا مُحَمَّدُ بْنُ الْمُثَنَّى، حَدَّثَنَا عَبْدُ الرَّحْمَنِ بْنُ مَهْدِيٍّ، حَدَّثَنَا سُفْيَانُ، ح وَحَدَّثَنَا مُحَمَّدُ بْنُ الْمُثَنَّى، حَدَّثَنَا مُحَمَّدُ بْنُ جَعْفَرٍ، حَدَّثَنَا شُعْبَةُ، كُلُّهُمْ عَنْ زُبَيْدٍ، عَنْ أَبِي وَائِلٍ، عَنْ عَبْدِ اللَّهِ بْنِ مَسْعُودٍ، قَالَ قَالَ رَسُولُ اللَّهِ صلى الله عليه وسلم ‏</w:t>
        <w:br/>
        <w:t>"‏ سِبَابُ الْمُسْلِمِ فُسُوقٌ وَقِتَالُهُ كُفْرٌ ‏"‏ ‏.‏ قَالَ زُبَيْدٌ فَقُلْتُ لأَبِي وَائِلٍ أَنْتَ سَمِعْتَهُ مِنْ عَبْدِ اللَّهِ يَرْوِيهِ عَنْ رَسُولِ اللَّهِ صلى الله عليه وسلم قَالَ نَعَمْ ‏.‏ وَلَيْسَ فِي حَدِيثِ شُعْبَةَ قَوْلُ زُبَيْدٍ لأَبِي وَائِلٍ ‏.‏</w:t>
      </w:r>
    </w:p>
    <w:p>
      <w:pPr/>
      <w:r>
        <w:t>Reference : Sahih Muslim 64aIn-book reference : Book 1, Hadith 127USC-MSA web (English) reference : Book 1, Hadith 122   (deprecated numbering scheme)Report Error | Share | Copy ▼</w:t>
      </w:r>
    </w:p>
    <w:p>
      <w:r>
        <w:t>----------------------------------------</w:t>
      </w:r>
    </w:p>
    <w:p>
      <w:pPr/>
      <w:r>
        <w:t>Abu Bakr b. Abu Shaiba narrated a hadith like this from the Apostle (may peace and blessings be upon him) on the authority of Abdullah.</w:t>
      </w:r>
    </w:p>
    <w:p>
      <w:pPr/>
      <w:r>
        <w:t>حَدَّثَنَا أَبُو بَكْرِ بْنُ أَبِي شَيْبَةَ، وَابْنُ الْمُثَنَّى، عَنْ مُحَمَّدِ بْنِ جَعْفَرٍ، عَنْ شُعْبَةَ، عَنْ مَنْصُورٍ، ح وَحَدَّثَنَا ابْنُ نُمَيْرٍ، حَدَّثَنَا عَفَّانُ، حَدَّثَنَا شُعْبَةُ، عَنِ الأَعْمَشِ، كِلاَهُمَا عَنْ أَبِي وَائِلٍ، عَنْ عَبْدِ اللَّهِ، عَنِ النَّبِيِّ صلى الله عليه وسلم بِمِثْلِهِ ‏.‏</w:t>
      </w:r>
    </w:p>
    <w:p>
      <w:pPr/>
      <w:r>
        <w:t>Reference : Sahih Muslim 64bIn-book reference : Book 1, Hadith 128USC-MSA web (English) reference : Book 1, Hadith 123   (deprecated numbering scheme)Report Error | Share | Copy ▼</w:t>
      </w:r>
    </w:p>
    <w:p>
      <w:r>
        <w:t>----------------------------------------</w:t>
      </w:r>
    </w:p>
    <w:p>
      <w:pPr/>
      <w:r>
        <w:t>It is narrated on the authority of Jarir b. 'Abdullah that the Messenger of Allah (may peace and blessings be upon him) asked him on the occasion of the Farewell Pilgrimage to make the people silent and then said:Do not return to unbelief after me by striking the necks of one another.</w:t>
      </w:r>
    </w:p>
    <w:p>
      <w:pPr/>
      <w:r>
        <w:t>حَدَّثَنَا أَبُو بَكْرِ بْنُ أَبِي شَيْبَةَ، وَمُحَمَّدُ بْنُ الْمُثَنَّى، وَابْنُ، بَشَّارٍ جَمِيعًا عَنْ مُحَمَّدِ بْنِ جَعْفَرٍ، عَنْ شُعْبَةَ، ح وَحَدَّثَنَا عُبَيْدُ اللَّهِ بْنُ مُعَاذٍ، - وَاللَّفْظُ لَهُ - حَدَّثَنَا أَبِي، حَدَّثَنَا شُعْبَةُ، عَنْ عَلِيِّ بْنِ مُدْرِكٍ، سَمِعَ أَبَا زُرْعَةَ، يُحَدِّثُ عَنْ جَدِّهِ، جَرِيرٍ قَالَ قَالَ لِيَ النَّبِيُّ صلى الله عليه وسلم فِي حَجَّةِ الْوَدَاعِ ‏"‏ اسْتَنْصِتِ النَّاسَ ‏"‏ ‏.‏ ثُمَّ قَالَ ‏"‏ لاَ تَرْجِعُوا بَعْدِي كُفَّارًا يَضْرِبُ بَعْضُكُمْ رِقَابَ بَعْضٍ ‏"‏ ‏.‏</w:t>
      </w:r>
    </w:p>
    <w:p>
      <w:pPr/>
      <w:r>
        <w:t>Reference : Sahih Muslim 65In-book reference : Book 1, Hadith 129USC-MSA web (English) reference : Book 1, Hadith 124   (deprecated numbering scheme)Report Error | Share | Copy ▼</w:t>
      </w:r>
    </w:p>
    <w:p>
      <w:r>
        <w:t>----------------------------------------</w:t>
      </w:r>
    </w:p>
    <w:p>
      <w:pPr/>
      <w:r>
        <w:t>Abdullah b. Mu'adh narrated from the Apostle (may peace and blessings be upon him) a hadith like this on the authority on Ibn Umar.</w:t>
      </w:r>
    </w:p>
    <w:p>
      <w:pPr/>
      <w:r>
        <w:t>وَحَدَّثَنَا عُبَيْدُ اللَّهِ بْنُ مُعَاذٍ، حَدَّثَنَا أَبِي، حَدَّثَنَا شُعْبَةُ، عَنْ وَاقِدِ بْنِ مُحَمَّدٍ، عَنْ أَبِيهِ، عَنِ ابْنِ عُمَرَ، عَنِ النَّبِيِّ صلى الله عليه وسلم بِمِثْلِهِ ‏.‏</w:t>
      </w:r>
    </w:p>
    <w:p>
      <w:pPr/>
      <w:r>
        <w:t>Reference : Sahih Muslim 66aIn-book reference : Book 1, Hadith 130USC-MSA web (English) reference : Book 1, Hadith 125   (deprecated numbering scheme)Report Error | Share | Copy ▼</w:t>
      </w:r>
    </w:p>
    <w:p>
      <w:r>
        <w:t>----------------------------------------</w:t>
      </w:r>
    </w:p>
    <w:p>
      <w:pPr/>
      <w:r>
        <w:t>It is narrated on the authority of Abdullah b. Umar that the Apostle (may peace and blessings be upon him) observed on the occasion of the Farewell Pilgrimage Woe unto you distress unto you! Don't turn back as unbelievers after me by striking the necks of one another.</w:t>
      </w:r>
    </w:p>
    <w:p>
      <w:pPr/>
      <w:r>
        <w:t>وَحَدَّثَنِي أَبُو بَكْرِ بْنُ أَبِي شَيْبَةَ، وَأَبُو بَكْرِ بْنُ خَلاَّدٍ الْبَاهِلِيُّ قَالاَ حَدَّثَنَا مُحَمَّدُ بْنُ جَعْفَرٍ، حَدَّثَنَا شُعْبَةُ، عَنْ وَاقِدِ بْنِ مُحَمَّدِ بْنِ زَيْدٍ، أَنَّهُ سَمِعَ أَبَاهُ، يُحَدِّثُ عَنْ عَبْدِ اللَّهِ بْنِ عُمَرَ، عَنِ النَّبِيِّ صلى الله عليه وسلم أَنَّهُ قَالَ فِي حَجَّةِ الْوَدَاعِ ‏</w:t>
        <w:br/>
        <w:t>"‏ وَيْحَكُمْ - أَوْ قَالَ وَيْلَكُمْ - لاَ تَرْجِعُوا بَعْدِي كُفَّارًا يَضْرِبُ بَعْضُكُمْ رِقَابَ بَعْضٍ ‏"‏ ‏.‏</w:t>
      </w:r>
    </w:p>
    <w:p>
      <w:pPr/>
      <w:r>
        <w:t>Reference : Sahih Muslim 66bIn-book reference : Book 1, Hadith 131USC-MSA web (English) reference : Book 1, Hadith 126   (deprecated numbering scheme)Report Error | Share | Copy ▼</w:t>
      </w:r>
    </w:p>
    <w:p>
      <w:r>
        <w:t>----------------------------------------</w:t>
      </w:r>
    </w:p>
    <w:p>
      <w:pPr/>
      <w:r>
        <w:t>Harmala b. Yahya, Abdullah b. Wahb, Umar b. Muhammad, Ibn Umar narrated like the hadith reported by Shu'ba on the authority of Waqid.</w:t>
      </w:r>
    </w:p>
    <w:p>
      <w:pPr/>
      <w:r>
        <w:t>حَدَّثَنِي حَرْمَلَةُ بْنُ يَحْيَى، أَخْبَرَنَا عَبْدُ اللَّهِ بْنُ وَهْبٍ، قَالَ حَدَّثَنِي عُمَرُ بْنُ مُحَمَّدٍ، أَنَّ أَبَاهُ، حَدَّثَهُ عَنِ ابْنِ عُمَرَ، عَنِ النَّبِيِّ صلى الله عليه وسلم بِمِثْلِ حَدِيثِ شُعْبَةَ عَنْ وَاقِدٍ ‏.‏</w:t>
      </w:r>
    </w:p>
    <w:p>
      <w:pPr/>
      <w:r>
        <w:t>Reference : Sahih Muslim 66cIn-book reference : Book 1, Hadith 132USC-MSA web (English) reference : Book 1, Hadith 127   (deprecated numbering scheme)Report Error | Share | Copy ▼</w:t>
      </w:r>
    </w:p>
    <w:p>
      <w:r>
        <w:t>----------------------------------------</w:t>
      </w:r>
    </w:p>
    <w:p>
      <w:pPr/>
      <w:r>
        <w:t>It is narrated on the authority of Abu Huraira that the Messenger of Allah (may peace and blessings be upon him) observed:Two (things) are found among men which are tantamount to unbelief: slandering one's lineage and lamentation on the dead.</w:t>
      </w:r>
    </w:p>
    <w:p>
      <w:pPr/>
      <w:r>
        <w:t>وَحَدَّثَنَا أَبُو بَكْرِ بْنُ أَبِي شَيْبَةَ، حَدَّثَنَا أَبُو مُعَاوِيَةَ، ح وَحَدَّثَنَا ابْنُ نُمَيْرٍ، - وَاللَّفْظُ لَهُ - حَدَّثَنَا أَبِي وَمُحَمَّدُ بْنُ عُبَيْدٍ، كُلُّهُمْ عَنِ الأَعْمَشِ، عَنْ أَبِي صَالِحٍ، عَنْ أَبِي هُرَيْرَةَ، قَالَ قَالَ رَسُولُ اللَّهِ صلى الله عليه وسلم ‏</w:t>
        <w:br/>
        <w:t>"‏ اثْنَتَانِ فِي النَّاسِ هُمَا بِهِمْ كُفْرٌ الطَّعْنُ فِي النَّسَبِ وَالنِّيَاحَةُ عَلَى الْمَيِّتِ ‏"‏ ‏.‏</w:t>
      </w:r>
    </w:p>
    <w:p>
      <w:pPr/>
      <w:r>
        <w:t>Reference : Sahih Muslim 67In-book reference : Book 1, Hadith 133USC-MSA web (English) reference : Book 1, Hadith 128   (deprecated numbering scheme)Report Error | Share | Copy ▼</w:t>
      </w:r>
    </w:p>
    <w:p>
      <w:r>
        <w:t>----------------------------------------</w:t>
      </w:r>
    </w:p>
    <w:p>
      <w:pPr/>
      <w:r>
        <w:t>It is narrated on the authority of Jarir that he heard (the Holy Prophet) saying, The slave who fled from his master committed an act of infidelity as long as he would not return to him. Mansur observed:By God, this hadith was narrated from the Apostle (may peace and blessings be upon him), but I do not like that this should be narrated on my authority here in Basra.</w:t>
      </w:r>
    </w:p>
    <w:p>
      <w:pPr/>
      <w:r>
        <w:t>حَدَّثَنَا عَلِيُّ بْنُ حُجْرٍ السَّعْدِيُّ، حَدَّثَنَا إِسْمَاعِيلُ، - يَعْنِي ابْنَ عُلَيَّةَ - عَنْ مَنْصُورِ بْنِ عَبْدِ الرَّحْمَنِ، عَنِ الشَّعْبِيِّ، عَنْ جَرِيرٍ، أَنَّهُ سَمِعَهُ يَقُولُ ‏</w:t>
        <w:br/>
        <w:t>"‏ أَيُّمَا عَبْدٍ أَبَقَ مِنْ مَوَالِيهِ فَقَدْ كَفَرَ حَتَّى يَرْجِعَ إِلَيْهِمْ ‏"‏ ‏.‏ قَالَ مَنْصُورٌ قَدْ وَاللَّهِ رُوِيَ عَنِ النَّبِيِّ صلى الله عليه وسلم وَلَكِنِّي أَكْرَهُ أَنْ يُرْوَى عَنِّي هَا هُنَا بِالْبَصْرَةِ ‏.‏</w:t>
      </w:r>
    </w:p>
    <w:p>
      <w:pPr/>
      <w:r>
        <w:t>Reference : Sahih Muslim 68In-book reference : Book 1, Hadith 134USC-MSA web (English) reference : Book 1, Hadith 129   (deprecated numbering scheme)Report Error | Share | Copy ▼</w:t>
      </w:r>
    </w:p>
    <w:p>
      <w:r>
        <w:t>----------------------------------------</w:t>
      </w:r>
    </w:p>
    <w:p>
      <w:pPr/>
      <w:r>
        <w:t>It is narrated on the authority of Jarir that the Messenger of Allah (may peace and blessings be upon him) observed:The slave who fled from his master, responsibility with regard to him was absolved.</w:t>
      </w:r>
    </w:p>
    <w:p>
      <w:pPr/>
      <w:r>
        <w:t>حَدَّثَنَا أَبُو بَكْرِ بْنُ أَبِي شَيْبَةَ، حَدَّثَنَا حَفْصُ بْنُ غِيَاثٍ، عَنْ دَاوُدَ، عَنِ الشَّعْبِيِّ، عَنْ جَرِيرٍ، قَالَ قَالَ رَسُولُ اللَّهِ صلى الله عليه وسلم ‏</w:t>
        <w:br/>
        <w:t>"‏ أَيُّمَا عَبْدٍ أَبَقَ فَقَدْ بَرِئَتْ مِنْهُ الذِّمَّةُ ‏"‏ ‏.‏</w:t>
      </w:r>
    </w:p>
    <w:p>
      <w:pPr/>
      <w:r>
        <w:t>Reference : Sahih Muslim 69In-book reference : Book 1, Hadith 135USC-MSA web (English) reference : Book 1, Hadith 130   (deprecated numbering scheme)Report Error | Share | Copy ▼</w:t>
      </w:r>
    </w:p>
    <w:p>
      <w:r>
        <w:t>----------------------------------------</w:t>
      </w:r>
    </w:p>
    <w:p>
      <w:pPr/>
      <w:r>
        <w:t>Jarir b. Abdullah reported it from the Holy Prophet:When the slave runs away from his master, his prayer is not accepted.</w:t>
      </w:r>
    </w:p>
    <w:p>
      <w:pPr/>
      <w:r>
        <w:t>حَدَّثَنَا يَحْيَى بْنُ يَحْيَى، أَخْبَرَنَا جَرِيرٌ، عَنْ مُغِيرَةَ، عَنِ الشَّعْبِيِّ، قَالَ كَانَ جَرِيرُ بْنُ عَبْدِ اللَّهِ يُحَدِّثُ عَنِ النَّبِيِّ صلى الله عليه وسلم قَالَ ‏</w:t>
        <w:br/>
        <w:t>"‏ إِذَا أَبَقَ الْعَبْدُ لَمْ تُقْبَلْ لَهُ صَلاَةٌ ‏"‏ ‏.‏</w:t>
      </w:r>
    </w:p>
    <w:p>
      <w:pPr/>
      <w:r>
        <w:t>Reference : Sahih Muslim 70In-book reference : Book 1, Hadith 136USC-MSA web (English) reference : Book 1, Hadith 131   (deprecated numbering scheme)Report Error | Share | Copy ▼</w:t>
      </w:r>
    </w:p>
    <w:p>
      <w:r>
        <w:t>----------------------------------------</w:t>
      </w:r>
    </w:p>
    <w:p>
      <w:pPr/>
      <w:r>
        <w:t>It is narrated on the authority of Zaid b. Khalid al-Juhani:The Messenger of Allah (may peace and blessings be upon him) led the morning prayer at Hudaybiya. There were some marks of the rainfall during the night. At the conclusion of prayer he turned towards people and observed: Do you know what your Lord has said? They replied: Allah and His Messenger know best. Upon this he (the Holy Prophet) remarked: He (Allah) said: Some of My bondsmen entered the morning as My believers and some as unbelievers. He who said: We have had a rainfall due to the Blessing and Mercy of Allah, he is My believer and a disbeliever of stars, and who said: We have had a rainfall due to the rising of such and such (star) disbelieved Me and affirmed his faith in the stars.</w:t>
      </w:r>
    </w:p>
    <w:p>
      <w:pPr/>
      <w:r>
        <w:t>حَدَّثَنَا يَحْيَى بْنُ يَحْيَى، قَالَ قَرَأْتُ عَلَى مَالِكٍ عَنْ صَالِحِ بْنِ كَيْسَانَ، عَنْ عُبَيْدِ اللَّهِ بْنِ عَبْدِ اللَّهِ بْنِ عُتْبَةَ، عَنْ زَيْدِ بْنِ خَالِدٍ الْجُهَنِيِّ، قَالَ صَلَّى بِنَا رَسُولُ اللَّهِ صلى الله عليه وسلم صَلاَةَ الصُّبْحِ بِالْحُدَيْبِيَةِ فِي إِثْرِ السَّمَاءِ كَانَتْ مِنَ اللَّيْلِ فَلَمَّا انْصَرَفَ أَقْبَلَ عَلَى النَّاسِ فَقَالَ ‏"‏ هَلْ تَدْرُونَ مَاذَا قَالَ رَبُّكُمْ ‏"‏ ‏.‏ قَالُوا اللَّهُ وَرَسُولُهُ أَعْلَمُ ‏.‏ قَالَ ‏"‏ قَالَ أَصْبَحَ مِنْ عِبَادِي مُؤْمِنٌ بِي وَكَافِرٌ فَأَمَّا مَنْ قَالَ مُطِرْنَا بِفَضْلِ اللَّهِ وَرَحْمَتِهِ ‏.‏ فَذَلِكَ مُؤْمِنٌ بِي وَكَافِرٌ بِالْكَوْكَبِ وَأَمَّا مَنْ قَالَ مُطِرْنَا بِنَوْءِ كَذَا وَكَذَا ‏.‏ فَذَلِكَ كَافِرٌ بِي مُؤْمِنٌ بِالْكَوْكَبِ ‏"‏ ‏.‏</w:t>
      </w:r>
    </w:p>
    <w:p>
      <w:pPr/>
      <w:r>
        <w:t>Reference : Sahih Muslim 71In-book reference : Book 1, Hadith 137USC-MSA web (English) reference : Book 1, Hadith 132   (deprecated numbering scheme)Report Error | Share | Copy ▼</w:t>
      </w:r>
    </w:p>
    <w:p>
      <w:r>
        <w:t>----------------------------------------</w:t>
      </w:r>
    </w:p>
    <w:p>
      <w:pPr/>
      <w:r>
        <w:t>It is reported on the authority of Abu Huraira that the Messenger of Allah (may peace and blessings be upon him) said:Don't you know what your Lord said? He observed: I have never endowed My bondsmen with a favor, but a section amongst them disbelieved it and said: Stars, it was due to the stars.</w:t>
      </w:r>
    </w:p>
    <w:p>
      <w:pPr/>
      <w:r>
        <w:t>حَدَّثَنِي حَرْمَلَةُ بْنُ يَحْيَى، وَعَمْرُو بْنُ سَوَّادٍ الْعَامِرِيُّ، وَمُحَمَّدُ بْنُ سَلَمَةَ الْمُرَادِيُّ، قَالَ الْمُرَادِيُّ حَدَّثَنَا عَبْدُ اللَّهِ بْنُ وَهْبٍ، عَنْ يُونُسَ، وَقَالَ الآخَرَانِ، أَخْبَرَنَا ابْنُ وَهْبٍ، قَالَ أَخْبَرَنِي يُونُسُ، عَنِ ابْنِ شِهَابٍ، قَالَ حَدَّثَنِي عُبَيْدُ اللَّهِ بْنُ عَبْدِ اللَّهِ بْنِ عُتْبَةَ، أَنَّ أَبَا هُرَيْرَةَ، قَالَ قَالَ رَسُولُ اللَّهِ صلى الله عليه وسلم ‏</w:t>
        <w:br/>
        <w:t>"‏ أَلَمْ تَرَوْا إِلَى مَا قَالَ رَبُّكُمْ قَالَ مَا أَنْعَمْتُ عَلَى عِبَادِي مِنْ نِعْمَةٍ إِلاَّ أَصْبَحَ فَرِيقٌ مِنْهُمْ بِهَا كَافِرِينَ ‏.‏ يَقُولُونَ الْكَوَاكِبُ وَبِالْكَوَاكِبِ ‏"‏ ‏.‏</w:t>
      </w:r>
    </w:p>
    <w:p>
      <w:pPr/>
      <w:r>
        <w:t>Reference : Sahih Muslim 72aIn-book reference : Book 1, Hadith 138USC-MSA web (English) reference : Book 1, Hadith 133   (deprecated numbering scheme)Report Error | Share | Copy ▼</w:t>
      </w:r>
    </w:p>
    <w:p>
      <w:r>
        <w:t>----------------------------------------</w:t>
      </w:r>
    </w:p>
    <w:p>
      <w:pPr/>
      <w:r>
        <w:t>It is reported on the authority of Abu Huraira that the Messenger of Allah (may peace and blessing be upon him) observed:Allah does not shower His blessings from the heaven that in the morning a group of men disbelieve it (to be a blessing from Allah). Allah sends down rain, but they (the disbelievers) say: Such and such star (is responsible for that).</w:t>
      </w:r>
    </w:p>
    <w:p>
      <w:pPr/>
      <w:r>
        <w:t>وَحَدَّثَنِي مُحَمَّدُ بْنُ سَلَمَةَ الْمُرَادِيُّ، حَدَّثَنَا عَبْدُ اللَّهِ بْنُ وَهْبٍ، عَنْ عَمْرِو بْنِ الْحَارِثِ، ح وَحَدَّثَنِي عَمْرُو بْنُ سَوَّادٍ، أَخْبَرَنَا عَبْدُ اللَّهِ بْنُ وَهْبٍ، أَخْبَرَنَا عَمْرُو بْنُ الْحَارِثِ، أَنَّ أَبَا يُونُسَ، مَوْلَى أَبِي هُرَيْرَةَ حَدَّثَهُ عَنْ أَبِي هُرَيْرَةَ، عَنْ رَسُولِ اللَّهِ صلى الله عليه وسلم قَالَ ‏"‏ مَا أَنْزَلَ اللَّهُ مِنَ السَّمَاءِ مِنْ بَرَكَةٍ إِلاَّ أَصْبَحَ فَرِيقٌ مِنَ النَّاسِ بِهَا كَافِرِينَ يُنْزِلُ اللَّهُ الْغَيْثَ فَيَقُولُونَ الْكَوْكَبُ كَذَا وَكَذَا ‏"‏ وَفِي حَدِيثِ الْمُرَادِيِّ ‏"‏ بِكَوْكَبِ كَذَا وَكَذَا ‏"‏ ‏.‏</w:t>
      </w:r>
    </w:p>
    <w:p>
      <w:pPr/>
      <w:r>
        <w:t>Reference : Sahih Muslim 72bIn-book reference : Book 1, Hadith 139USC-MSA web (English) reference : Book 1, Hadith 134   (deprecated numbering scheme)Report Error | Share | Copy ▼</w:t>
      </w:r>
    </w:p>
    <w:p>
      <w:r>
        <w:t>----------------------------------------</w:t>
      </w:r>
    </w:p>
    <w:p>
      <w:pPr/>
      <w:r>
        <w:t xml:space="preserve">It is reported on the authority of Ibn 'Abbas that there was (once) a downpour during the life of the Apostle (may peace and blessings be upon him Upon this the Apostle (may peace and blessings be upon him) observed:Some people entered the morning with gratitude and some with ingratitude (to Allah). Those who entered with gratitude said: This is the blessing of Allah, and those who entered with ingratitude said: Such and such asterism was right. It was upon this that the verse was revealed: </w:t>
        <w:br/>
        <w:t>I swear by the setting of the stars to the end and make your provision that you should disbelieve it.</w:t>
      </w:r>
    </w:p>
    <w:p>
      <w:pPr/>
      <w:r>
        <w:t>وَحَدَّثَنِي عَبَّاسُ بْنُ عَبْدِ الْعَظِيمِ الْعَنْبَرِيُّ، حَدَّثَنَا النَّضْرُ بْنُ مُحَمَّدٍ، حَدَّثَنَا عِكْرِمَةُ، - وَهُوَ ابْنُ عَمَّارٍ - حَدَّثَنَا أَبُو زُمَيْلٍ، قَالَ حَدَّثَنِي ابْنُ عَبَّاسٍ، قَالَ مُطِرَ النَّاسُ عَلَى عَهْدِ النَّبِيِّ صلى الله عليه وسلم فَقَالَ النَّبِيُّ صلى الله عليه وسلم ‏"‏ أَصْبَحَ مِنَ النَّاسِ شَاكِرٌ وَمِنْهُمْ كَافِرٌ قَالُوا هَذِهِ رَحْمَةُ اللَّهِ ‏.‏ وَقَالَ بَعْضُهُمْ لَقَدْ صَدَقَ نَوْءُ كَذَا وَكَذَا ‏"‏ ‏.‏ قَالَ فَنَزَلَتْ هَذِهِ الآيَةُ ‏{‏ فَلاَ أُقْسِمُ بِمَوَاقِعِ النُّجُومِ‏}‏ حَتَّى بَلَغَ ‏{‏ وَتَجْعَلُونَ رِزْقَكُمْ أَنَّكُمْ تُكَذِّبُونَ‏{‏</w:t>
      </w:r>
    </w:p>
    <w:p>
      <w:pPr/>
      <w:r>
        <w:t>Reference : Sahih Muslim 73In-book reference : Book 1, Hadith 140USC-MSA web (English) reference : Book 1, Hadith 135   (deprecated numbering scheme)Report Error | Share | Copy ▼</w:t>
      </w:r>
    </w:p>
    <w:p>
      <w:r>
        <w:t>----------------------------------------</w:t>
      </w:r>
    </w:p>
    <w:p>
      <w:pPr/>
      <w:r>
        <w:t>It is reported on the authority of Anas that the Messenger of Allah (may peace and blessings Be upon him) observed:The sign of a hypocrite is the hatred against the Ansar and the sign of a believer is the love for the Ansar.</w:t>
      </w:r>
    </w:p>
    <w:p>
      <w:pPr/>
      <w:r>
        <w:t>حَدَّثَنَا مُحَمَّدُ بْنُ الْمُثَنَّى، حَدَّثَنَا عَبْدُ الرَّحْمَنِ بْنُ مَهْدِيٍّ، عَنْ شُعْبَةَ، عَنْ عَبْدِ اللَّهِ بْنِ عَبْدِ اللَّهِ بْنِ جَبْرٍ، قَالَ سَمِعْتُ أَنَسًا، قَالَ قَالَ رَسُولُ اللَّهِ صلى الله عليه وسلم ‏</w:t>
        <w:br/>
        <w:t>"‏ آيَةُ الْمُنَافِقِ بُغْضُ الأَنْصَارِ وَآيَةُ الْمُؤْمِنِ حُبُّ الأَنْصَارِ ‏"‏ ‏.‏</w:t>
      </w:r>
    </w:p>
    <w:p>
      <w:pPr/>
      <w:r>
        <w:t>Reference : Sahih Muslim 74aIn-book reference : Book 1, Hadith 141USC-MSA web (English) reference : Book 1, Hadith 136   (deprecated numbering scheme)Report Error | Share | Copy ▼</w:t>
      </w:r>
    </w:p>
    <w:p>
      <w:r>
        <w:t>----------------------------------------</w:t>
      </w:r>
    </w:p>
    <w:p>
      <w:pPr/>
      <w:r>
        <w:t>It is narrated on the authority of Anas that the Apostle (may peace and blessings be upon him) said:The love of the Ansar is the sign of faith and hatred against them is the sign of dissemblance.</w:t>
      </w:r>
    </w:p>
    <w:p>
      <w:pPr/>
      <w:r>
        <w:t>حَدَّثَنَا يَحْيَى بْنُ حَبِيبٍ الْحَارِثِيُّ، حَدَّثَنَا خَالِدٌ، - يَعْنِي ابْنَ الْحَارِثِ - حَدَّثَنَا شُعْبَةُ، عَنْ عَبْدِ اللَّهِ بْنِ عَبْدِ اللَّهِ، عَنْ أَنَسٍ، عَنِ النَّبِيِّ صلى الله عليه وسلم أَنَّهُ قَالَ ‏</w:t>
        <w:br/>
        <w:t>"‏ حُبُّ الأَنْصَارِ آيَةُ الإِيمَانِ وَبُغْضُهُمْ آيَةُ النِّفَاقِ ‏"‏ ‏.‏</w:t>
      </w:r>
    </w:p>
    <w:p>
      <w:pPr/>
      <w:r>
        <w:t>Reference : Sahih Muslim 74bIn-book reference : Book 1, Hadith 142USC-MSA web (English) reference : Book 1, Hadith 137   (deprecated numbering scheme)Report Error | Share | Copy ▼</w:t>
      </w:r>
    </w:p>
    <w:p>
      <w:r>
        <w:t>----------------------------------------</w:t>
      </w:r>
    </w:p>
    <w:p>
      <w:pPr/>
      <w:r>
        <w:t>Al-Bara reported from the Messenger (may peace and blessing be upon him) that he remarked with regard to the Ansar:"None but the believer loves them, none but the hypocrite hates them. He who loves them loves Allah and he who hates them hates Allah." I (the narrator) said: Did you hear this hadith from al-Bara'? He said: He narrated it to me.</w:t>
      </w:r>
    </w:p>
    <w:p>
      <w:pPr/>
      <w:r>
        <w:t>وَحَدَّثَنِي زُهَيْرُ بْنُ حَرْبٍ، قَالَ حَدَّثَنِي مُعَاذُ بْنُ مُعَاذٍ، ح وَحَدَّثَنَا عُبَيْدُ اللَّهِ بْنُ مُعَاذٍ، - وَاللَّفْظُ لَهُ - حَدَّثَنَا أَبِي، حَدَّثَنَا شُعْبَةُ، عَنْ عَدِيِّ بْنِ ثَابِتٍ، قَالَ سَمِعْتُ الْبَرَاءَ، يُحَدِّثُ عَنِ النَّبِيِّ صلى الله عليه وسلم أَنَّهُ قَالَ فِي الأَنْصَارِ ‏</w:t>
        <w:br/>
        <w:t>"‏ لاَ يُحِبُّهُمْ إِلاَّ مُؤْمِنٌ وَلاَ يُبْغِضُهُمْ إِلاَّ مُنَافِقٌ مَنْ أَحَبَّهُمْ أَحَبَّهُ اللَّهُ وَمَنْ أَبْغَضَهُمْ أَبْغَضَهُ اللَّهُ ‏"‏ ‏.‏ قَالَ شُعْبَةُ قُلْتُ لِعَدِيٍّ سَمِعْتَهُ مِنَ الْبَرَاءِ قَالَ إِيَّاىَ حَدَّثَ ‏.‏</w:t>
      </w:r>
    </w:p>
    <w:p>
      <w:pPr/>
      <w:r>
        <w:t>Reference : Sahih Muslim 75In-book reference : Book 1, Hadith 143USC-MSA web (English) reference : Book 1, Hadith 138   (deprecated numbering scheme)Report Error | Share | Copy ▼</w:t>
      </w:r>
    </w:p>
    <w:p>
      <w:r>
        <w:t>----------------------------------------</w:t>
      </w:r>
    </w:p>
    <w:p>
      <w:pPr/>
      <w:r>
        <w:t>It is reported on the authority of Abu Huraira that the Messenger of Allah (may peace and blessings be upon him) said:A person who believes in Allah and the Last Day never nurses a grudge against the Ansar.</w:t>
      </w:r>
    </w:p>
    <w:p>
      <w:pPr/>
      <w:r>
        <w:t>حَدَّثَنَا قُتَيْبَةُ بْنُ سَعِيدٍ، حَدَّثَنَا يَعْقُوبُ، - يَعْنِي ابْنَ عَبْدِ الرَّحْمَنِ الْقَارِيَّ - عَنْ سُهَيْلٍ، عَنْ أَبِيهِ، عَنْ أَبِي هُرَيْرَةَ، أَنَّ رَسُولَ اللَّهِ صلى الله عليه وسلم قَالَ ‏</w:t>
        <w:br/>
        <w:t>"‏ لاَ يُبْغِضُ الأَنْصَارَ رَجُلٌ يُؤْمِنُ بِاللَّهِ وَالْيَوْمِ الآخِرِ ‏"‏ ‏.‏</w:t>
      </w:r>
    </w:p>
    <w:p>
      <w:pPr/>
      <w:r>
        <w:t>Reference : Sahih Muslim 76In-book reference : Book 1, Hadith 144USC-MSA web (English) reference : Book 1, Hadith 139   (deprecated numbering scheme)Report Error | Share | Copy ▼</w:t>
      </w:r>
    </w:p>
    <w:p>
      <w:r>
        <w:t>----------------------------------------</w:t>
      </w:r>
    </w:p>
    <w:p>
      <w:pPr/>
      <w:r>
        <w:t>It is narrated on the authority of Abu Sa'id Khudri that the Messenger of Allah observed:The person who believes in Allah and the Last Day never nurses a grudge against the Ansar.</w:t>
      </w:r>
    </w:p>
    <w:p>
      <w:pPr/>
      <w:r>
        <w:t>وَحَدَّثَنَا عُثْمَانُ بْنُ مُحَمَّدِ بْنِ أَبِي شَيْبَةَ، حَدَّثَنَا جَرِيرٌ، ح وَحَدَّثَنَا أَبُو بَكْرِ بْنُ أَبِي شَيْبَةَ، حَدَّثَنَا أَبُو أُسَامَةَ، كِلاَهُمَا عَنِ الأَعْمَشِ، عَنْ أَبِي صَالِحٍ، عَنْ أَبِي سَعِيدٍ، قَالَ قَالَ رَسُولُ اللَّهِ صلى الله عليه وسلم ‏</w:t>
        <w:br/>
        <w:t>"‏ لاَ يُبْغِضُ الأَنْصَارَ رَجُلٌ يُؤْمِنُ بِاللَّهِ وَالْيَوْمِ الآخِرِ ‏"‏ ‏.‏</w:t>
      </w:r>
    </w:p>
    <w:p>
      <w:pPr/>
      <w:r>
        <w:t>Reference : Sahih Muslim 77In-book reference : Book 1, Hadith 145USC-MSA web (English) reference : Book 1, Hadith 140   (deprecated numbering scheme)Report Error | Share | Copy ▼</w:t>
      </w:r>
    </w:p>
    <w:p>
      <w:r>
        <w:t>----------------------------------------</w:t>
      </w:r>
    </w:p>
    <w:p>
      <w:pPr/>
      <w:r>
        <w:t>Zirr reported:'Ali observed: By Him Who split up the seed and created something living, the Apostle (may peace and blessings be upon him) gave me a promise that no one but a believer would love me, and none but a hypocrite would nurse grudge against me.</w:t>
      </w:r>
    </w:p>
    <w:p>
      <w:pPr/>
      <w:r>
        <w:t>حَدَّثَنَا أَبُو بَكْرِ بْنُ أَبِي شَيْبَةَ، حَدَّثَنَا وَكِيعٌ، وَأَبُو مُعَاوِيَةَ عَنِ الأَعْمَشِ، ح وَحَدَّثَنَا يَحْيَى بْنُ يَحْيَى، - وَاللَّفْظُ لَهُ - أَخْبَرَنَا أَبُو مُعَاوِيَةَ، عَنِ الأَعْمَشِ، عَنْ عَدِيِّ بْنِ ثَابِتٍ، عَنْ زِرٍّ، قَالَ قَالَ عَلِيٌّ وَالَّذِي فَلَقَ الْحَبَّةَ وَبَرَأَ النَّسَمَةَ إِنَّهُ لَعَهْدُ النَّبِيِّ الأُمِّيِّ صلى الله عليه وسلم إِلَىَّ أَنْ لاَ يُحِبَّنِي إِلاَّ مُؤْمِنٌ وَلاَ يُبْغِضَنِي إِلاَّ مُنَافِقٌ ‏.‏</w:t>
      </w:r>
    </w:p>
    <w:p>
      <w:pPr/>
      <w:r>
        <w:t>Reference : Sahih Muslim 78In-book reference : Book 1, Hadith 146USC-MSA web (English) reference : Book 1, Hadith 141   (deprecated numbering scheme)Report Error | Share | Copy ▼</w:t>
      </w:r>
    </w:p>
    <w:p>
      <w:r>
        <w:t>----------------------------------------</w:t>
      </w:r>
    </w:p>
    <w:p>
      <w:pPr/>
      <w:r>
        <w:t>It is narrated on the authority of 'Abdullah b. Umar that the Messenger of Allah observed:O womenfolk, you should give charity and ask much forgiveness for I saw you in bulk amongst the dwellers of Hell. A wise lady among them said: Why is it, Messenger of Allah, that our folk is in bulk in Hell? Upon this the Prophet observed: You curse too much and are ungrateful to your spouses. I have seen none lacking in common sense and failing in religion but (at the same time) robbing the wisdom of the wise, besides you. Upon this the woman remarked: What is wrong with our common sense and with religion? He (the Holy Prophet) observed: Your lack of common sense (can be well judged from the fact) that the evidence of two women is equal to one man, that is a proof of the lack of common sense, and you spend some nights (and days) in which you do not offer prayer and in the month of Ramadan (during the days) you do not observe fast, that is a failing in religion.</w:t>
      </w:r>
    </w:p>
    <w:p>
      <w:pPr/>
      <w:r>
        <w:t>حَدَّثَنَا مُحَمَّدُ بْنُ رُمْحِ بْنِ الْمُهَاجِرِ الْمِصْرِيُّ، أَخْبَرَنَا اللَّيْثُ، عَنِ ابْنِ الْهَادِ، عَنْ عَبْدِ اللَّهِ بْنِ دِينَارٍ، عَنْ عَبْدِ اللَّهِ بْنِ عُمَرَ، عَنْ رَسُولِ اللَّهِ صلى الله عليه وسلم أَنَّهُ قَالَ ‏"‏ يَا مَعْشَرَ النِّسَاءِ تَصَدَّقْنَ وَأَكْثِرْنَ الاِسْتِغْفَارَ فَإِنِّي رَأَيْتُكُنَّ أَكْثَرَ أَهْلِ النَّارِ ‏"‏ ‏.‏ فَقَالَتِ امْرَأَةٌ مِنْهُنَّ جَزْلَةٌ وَمَا لَنَا يَا رَسُولَ اللَّهِ أَكْثَرَ أَهْلِ النَّارِ ‏.‏ قَالَ ‏"‏ تُكْثِرْنَ اللَّعْنَ وَتَكْفُرْنَ الْعَشِيرَ وَمَا رَأَيْتُ مِنْ نَاقِصَاتِ عَقْلٍ وَدِينٍ أَغْلَبَ لِذِي لُبٍّ مِنْكُنَّ ‏"‏ ‏.‏ قَالَتْ يَا رَسُولَ اللَّهِ وَمَا نُقْصَانُ الْعَقْلِ وَالدِّينِ قَالَ ‏"‏ أَمَّا نُقْصَانُ الْعَقْلِ فَشَهَادَةُ امْرَأَتَيْنِ تَعْدِلُ شَهَادَةَ رَجُلٍ فَهَذَا نُقْصَانُ الْعَقْلِ وَتَمْكُثُ اللَّيَالِيَ مَا تُصَلِّي وَتُفْطِرُ فِي رَمَضَانَ فَهَذَا نُقْصَانُ الدِّينِ ‏"‏ ‏.‏</w:t>
      </w:r>
    </w:p>
    <w:p>
      <w:pPr/>
      <w:r>
        <w:t>Reference : Sahih Muslim 79aIn-book reference : Book 1, Hadith 147USC-MSA web (English) reference : Book 1, Hadith 142   (deprecated numbering scheme)Report Error | Share | Copy ▼</w:t>
      </w:r>
    </w:p>
    <w:p>
      <w:r>
        <w:t>----------------------------------------</w:t>
      </w:r>
    </w:p>
    <w:p>
      <w:pPr/>
      <w:r>
        <w:t>This hadith has been narrated on the authority of Abu Tahir with this chain of transmitters.</w:t>
      </w:r>
    </w:p>
    <w:p>
      <w:pPr/>
      <w:r>
        <w:t>وَحَدَّثَنِيهِ أَبُو الطَّاهِرِ، أَخْبَرَنَا ابْنُ وَهْبٍ، عَنْ بَكْرِ بْنِ مُضَرَ، عَنِ ابْنِ الْهَادِ، بِهَذَا الإِسْنَادِ مِثْلَهُ ‏.‏</w:t>
      </w:r>
    </w:p>
    <w:p>
      <w:pPr/>
      <w:r>
        <w:t>Reference : Sahih Muslim 79bIn-book reference : Book 1, Hadith 148USC-MSA web (English) reference : Book 1, Hadith 142   (deprecated numbering scheme)Report Error | Share | Copy ▼</w:t>
      </w:r>
    </w:p>
    <w:p>
      <w:r>
        <w:t>----------------------------------------</w:t>
      </w:r>
    </w:p>
    <w:p>
      <w:pPr/>
      <w:r>
        <w:t>A hadith like this as narrated by Ibn 'Umar has also been transmitted by Abu Sa'id al-Khudri.</w:t>
      </w:r>
    </w:p>
    <w:p>
      <w:pPr/>
      <w:r>
        <w:t>وَحَدَّثَنِي الْحَسَنُ بْنُ عَلِيٍّ الْحُلْوَانِيُّ، وَأَبُو بَكْرِ بْنُ إِسْحَاقَ قَالاَ حَدَّثَنَا ابْنُ أَبِي مَرْيَمَ، أَخْبَرَنَا مُحَمَّدُ بْنُ جَعْفَرٍ، قَالَ أَخْبَرَنِي زَيْدُ بْنُ أَسْلَمَ، عَنْ عِيَاضِ بْنِ عَبْدِ اللَّهِ، عَنْ أَبِي سَعِيدٍ الْخُدْرِيِّ، عَنِ النَّبِيِّ صلى الله عليه وسلم ح</w:t>
      </w:r>
    </w:p>
    <w:p>
      <w:pPr/>
      <w:r>
        <w:t>Reference : Sahih Muslim 80aIn-book reference : Book 1, Hadith 149USC-MSA web (English) reference : Book 1, Hadith 142   (deprecated numbering scheme)Report Error | Share | Copy ▼</w:t>
      </w:r>
    </w:p>
    <w:p>
      <w:r>
        <w:t>----------------------------------------</w:t>
      </w:r>
    </w:p>
    <w:p>
      <w:pPr/>
      <w:r>
        <w:t>A hadith like this as narrated by Ibn 'Umar has also been transmitted by Abu Huraira.</w:t>
      </w:r>
    </w:p>
    <w:p>
      <w:pPr/>
      <w:r>
        <w:t>وَحَدَّثَنَا يَحْيَى بْنُ أَيُّوبَ، وَقُتَيْبَةُ، وَابْنُ، حُجْرٍ قَالُوا حَدَّثَنَا إِسْمَاعِيلُ، - وَهُوَ ابْنُ جَعْفَرٍ - عَنْ عَمْرِو بْنِ أَبِي عَمْرٍو، عَنِ الْمَقْبُرِيِّ، عَنْ أَبِي هُرَيْرَةَ، عَنِ النَّبِيِّ صلى الله عليه وسلم بِمِثْلِ مَعْنَى حَدِيثِ ابْنِ عُمَرَ عَنِ النَّبِيِّ صلى الله عليه وسلم ‏.‏</w:t>
      </w:r>
    </w:p>
    <w:p>
      <w:pPr/>
      <w:r>
        <w:t>Reference : Sahih Muslim 80bIn-book reference : Book 1, Hadith 150USC-MSA web (English) reference : Book 1, Hadith 143   (deprecated numbering scheme)Report Error | Share | Copy ▼</w:t>
      </w:r>
    </w:p>
    <w:p>
      <w:r>
        <w:t>----------------------------------------</w:t>
      </w:r>
    </w:p>
    <w:p>
      <w:pPr/>
      <w:r>
        <w:t>It is narrated on the authority of Abu Huraira that when, the son of Adam recites the Ayat of Sajdah (prostration) and then falls down in prostration, the Satan goes into seclusion and weeps and says:Alas, and in the narration of Abu Kuraib the words are: Woe unto me, the son of Adam was commanded to prostrate, and he prostrated and Paradise was entitled to him and I was commanded to prostrate, but I refused and am doomed to Hell.</w:t>
      </w:r>
    </w:p>
    <w:p>
      <w:pPr/>
      <w:r>
        <w:t>حَدَّثَنَا أَبُو بَكْرِ بْنُ أَبِي شَيْبَةَ، وَأَبُو كُرَيْبٍ قَالاَ حَدَّثَنَا أَبُو مُعَاوِيَةَ، عَنِ الأَعْمَشِ، عَنْ أَبِي صَالِحٍ، عَنْ أَبِي هُرَيْرَةَ، قَالَ قَالَ رَسُولُ اللَّهِ صلى الله عليه وسلم ‏</w:t>
        <w:br/>
        <w:t>"‏ إِذَا قَرَأَ ابْنُ آدَمَ السَّجْدَةَ فَسَجَدَ اعْتَزَلَ الشَّيْطَانُ يَبْكِي يَقُولُ يَا وَيْلَهُ - وَفِي رِوَايَةِ أَبِي كُرَيْبٍ يَا وَيْلِي - أُمِرَ ابْنُ آدَمَ بِالسُّجُودِ فَسَجَدَ فَلَهُ الْجَنَّةُ وَأُمِرْتُ بِالسُّجُودِ فَأَبَيْتُ فَلِيَ النَّارُ ‏"‏ ‏.‏</w:t>
      </w:r>
    </w:p>
    <w:p>
      <w:pPr/>
      <w:r>
        <w:t>Reference : Sahih Muslim 81aIn-book reference : Book 1, Hadith 151USC-MSA web (English) reference : Book 1, Hadith 144   (deprecated numbering scheme)Report Error | Share | Copy ▼</w:t>
      </w:r>
    </w:p>
    <w:p>
      <w:r>
        <w:t>----------------------------------------</w:t>
      </w:r>
    </w:p>
    <w:p>
      <w:pPr/>
      <w:r>
        <w:t>A'mash narrated this hadith with the same chain of transmitters, with this change of words that he (the Satan) said:I disobeyed and I am doomed to Hell.</w:t>
      </w:r>
    </w:p>
    <w:p>
      <w:pPr/>
      <w:r>
        <w:t>حَدَّثَنِي زُهَيْرُ بْنُ حَرْبٍ، حَدَّثَنَا وَكِيعٌ، حَدَّثَنَا الأَعْمَشُ، بِهَذَا الإِسْنَادِ مِثْلَهُ غَيْرَ أَنَّهُ قَالَ ‏</w:t>
        <w:br/>
        <w:t>"‏ فَعَصَيْتُ فَلِيَ النَّارُ ‏"‏ ‏.‏</w:t>
      </w:r>
    </w:p>
    <w:p>
      <w:pPr/>
      <w:r>
        <w:t>Reference : Sahih Muslim 81bIn-book reference : Book 1, Hadith 152USC-MSA web (English) reference : Book 1, Hadith 145   (deprecated numbering scheme)Report Error | Share | Copy ▼</w:t>
      </w:r>
    </w:p>
    <w:p>
      <w:r>
        <w:t>----------------------------------------</w:t>
      </w:r>
    </w:p>
    <w:p>
      <w:pPr/>
      <w:r>
        <w:t>It is narrated on the authority of Jabir that he heard the Apostle (may peace and blessings be upon him) saying. Verily between man and between polytheism and unbelief is the negligence of prayer.</w:t>
      </w:r>
    </w:p>
    <w:p>
      <w:pPr/>
      <w:r>
        <w:t>حَدَّثَنَا يَحْيَى بْنُ يَحْيَى التَّمِيمِيُّ، وَعُثْمَانُ بْنُ أَبِي شَيْبَةَ، كِلاَهُمَا عَنْ جَرِيرٍ، قَالَ يَحْيَى أَخْبَرَنَا جَرِيرٌ، عَنِ الأَعْمَشِ، عَنْ أَبِي سُفْيَانَ، قَالَ سَمِعْتُ جَابِرًا، يَقُولُ سَمِعْتُ النَّبِيَّ صلى الله عليه وسلم يَقُولُ ‏</w:t>
        <w:br/>
        <w:t>"‏ إِنَّ بَيْنَ الرَّجُلِ وَبَيْنَ الشِّرْكِ وَالْكُفْرِ تَرْكَ الصَّلاَةِ ‏"‏ ‏.‏</w:t>
      </w:r>
    </w:p>
    <w:p>
      <w:pPr/>
      <w:r>
        <w:t>Reference : Sahih Muslim 82aIn-book reference : Book 1, Hadith 153USC-MSA web (English) reference : Book 1, Hadith 146   (deprecated numbering scheme)Report Error | Share | Copy ▼</w:t>
      </w:r>
    </w:p>
    <w:p>
      <w:r>
        <w:t>----------------------------------------</w:t>
      </w:r>
    </w:p>
    <w:p>
      <w:pPr/>
      <w:r>
        <w:t>It is narrated on the authority of Abu Zubair that he heard Jabir b. 'Abdullah saying. I heard the Messenger of Allah (may peace and blessings be upon him) observing this:Between man and polytheism and unbelief is the abandonment of salat.</w:t>
      </w:r>
    </w:p>
    <w:p>
      <w:pPr/>
      <w:r>
        <w:t>حَدَّثَنَا أَبُو غَسَّانَ الْمِسْمَعِيُّ، حَدَّثَنَا الضَّحَّاكُ بْنُ مَخْلَدٍ، عَنِ ابْنِ جُرَيْجٍ، قَالَ أَخْبَرَنِي أَبُو الزُّبَيْرِ، أَنَّهُ سَمِعَ جَابِرَ بْنَ عَبْدِ اللَّهِ، يَقُولُ سَمِعْتُ رَسُولَ اللَّهِ صلى الله عليه وسلم يَقُولُ ‏</w:t>
        <w:br/>
        <w:t>"‏ بَيْنَ الرَّجُلِ وَبَيْنَ الشِّرْكِ وَالْكُفْرِ تَرْكُ الصَّلاَةِ ‏"‏ ‏.‏</w:t>
      </w:r>
    </w:p>
    <w:p>
      <w:pPr/>
      <w:r>
        <w:t>Reference : Sahih Muslim 82bIn-book reference : Book 1, Hadith 154USC-MSA web (English) reference : Book 1, Hadith 147   (deprecated numbering scheme)Report Error | Share | Copy ▼</w:t>
      </w:r>
    </w:p>
    <w:p>
      <w:r>
        <w:t>----------------------------------------</w:t>
      </w:r>
    </w:p>
    <w:p>
      <w:pPr/>
      <w:r>
        <w:t>Abu Huraira reported:The Messenger of Allah was asked about the best of deeds. He observed: Belief in Allah. He (the inquirer) said: What next? He (the Holy Prophet) replied: Jihad (struggle to the utmost) in the cause of Allah. He (the inquirer) again said: What next? He (the Holy Prophet) replied: Pilgrimage accepted into the grace of the Lord. In the. tradition narrated on the authority of Muhammad b. Ja'far (the words are) that he (the Holy Prophet) said: Belief in Allah and His Messenger. Muhammad b. Rafi and 'Abd b. Humaid, 'Abdur-Razzaq and Ma'mar and Zuhri have narrated a hadith like this on the authority of the same chain of transmitters.</w:t>
      </w:r>
    </w:p>
    <w:p>
      <w:pPr/>
      <w:r>
        <w:t xml:space="preserve">وَحَدَّثَنَا مَنْصُورُ بْنُ أَبِي مُزَاحِمٍ، حَدَّثَنَا إِبْرَاهِيمُ بْنُ سَعْدٍ، ح وَحَدَّثَنِي مُحَمَّدُ بْنُ جَعْفَرِ بْنِ زِيَادٍ، أَخْبَرَنَا إِبْرَاهِيمُ، - يَعْنِي ابْنَ سَعْدٍ - عَنِ ابْنِ شِهَابٍ، عَنْ سَعِيدِ بْنِ الْمُسَيَّبِ، عَنْ أَبِي هُرَيْرَةَ، قَالَ سُئِلَ رَسُولُ اللَّهِ صلى الله عليه وسلم أَىُّ الأَعْمَالِ أَفْضَلُ قَالَ ‏"‏ إِيمَانٌ بِاللَّهِ ‏"‏ ‏.‏ قَالَ ثُمَّ مَاذَا قَالَ ‏"‏ الْجِهَادُ فِي سَبِيلِ اللَّهِ ‏"‏ ‏.‏ قَالَ ثُمَّ مَاذَا قَالَ ‏"‏ حَجٌّ مَبْرُورٌ ‏"‏ ‏.‏ وَفِي رِوَايَةِ مُحَمَّدِ بْنِ جَعْفَرٍ قَالَ ‏"‏ إِيمَانٌ بِاللَّهِ وَرَسُولِهِ ‏"‏ ‏.‏ </w:t>
        <w:br/>
        <w:t xml:space="preserve"> وَحَدَّثَنِيهِ مُحَمَّدُ بْنُ رَافِعٍ، وَعَبْدُ بْنُ حُمَيْدٍ، عَنْ عَبْدِ الرَّزَّاقِ، أَخْبَرَنَا مَعْمَرٌ، عَنِ الزُّهْرِيِّ، بِهَذَا الإِسْنَادِ مِثْلَهُ ‏.‏</w:t>
      </w:r>
    </w:p>
    <w:p>
      <w:pPr/>
      <w:r>
        <w:t>Reference : Sahih Muslim 83In-book reference : Book 1, Hadith 155USC-MSA web (English) reference : Book 1, Hadith 148   (deprecated numbering scheme)Report Error | Share | Copy ▼</w:t>
      </w:r>
    </w:p>
    <w:p>
      <w:r>
        <w:t>----------------------------------------</w:t>
      </w:r>
    </w:p>
    <w:p>
      <w:pPr/>
      <w:r>
        <w:t>Abu Dharr reported:I said: Messenger of Allah, which of the deeds is the best? He (the Holy Prophet) replied: Belief in Allah and Jihad in His cause. I again asked: Who is the slave whose emancipation is the best? He (the Holy Prophet) replied: One who is valuable for his master and whose price is high. I said: If I can't afford to do it? He (the Holy Prophet) replied: Help an artisan or make anything for the unskilled (labourer). I (Abu Dharr) said: Messenger of Allah, you see that I am helpless in doing some of these deeds. He (the Holy Prophet) replied: Desist from doing mischief to the people. That is the charity of your person on your behalf.</w:t>
      </w:r>
    </w:p>
    <w:p>
      <w:pPr/>
      <w:r>
        <w:t>حَدَّثَنِي أَبُو الرَّبِيعِ الزَّهْرَانِيُّ، حَدَّثَنَا حَمَّادُ بْنُ زَيْدٍ، حَدَّثَنَا هِشَامُ بْنُ عُرْوَةَ، ح وَحَدَّثَنَا خَلَفُ بْنُ هِشَامٍ، - وَاللَّفْظُ لَهُ - حَدَّثَنَا حَمَّادُ بْنُ زَيْدٍ، عَنْ هِشَامِ بْنِ عُرْوَةَ، عَنْ أَبِيهِ، عَنْ أَبِي مُرَاوِحٍ اللَّيْثِيِّ، عَنْ أَبِي ذَرٍّ، قَالَ قُلْتُ يَا رَسُولَ اللَّهِ أَىُّ الأَعْمَالِ أَفْضَلُ قَالَ ‏"‏ الإِيمَانُ بِاللَّهِ وَالْجِهَادُ فِي سَبِيلِهِ ‏"‏ ‏.‏ قَالَ قُلْتُ أَىُّ الرِّقَابِ أَفْضَلُ قَالَ ‏"‏ أَنْفَسُهَا عِنْدَ أَهْلِهَا وَأَكْثَرُهَا ثَمَنًا ‏"‏ ‏.‏ قَالَ قُلْتُ فَإِنْ لَمْ أَفْعَلْ قَالَ ‏"‏ تُعِينُ صَانِعًا أَوْ تَصْنَعُ لأَخْرَقَ ‏"‏ ‏.‏ قَالَ قُلْتُ يَا رَسُولَ اللَّهِ أَرَأَيْتَ إِنْ ضَعُفْتُ عَنْ بَعْضِ الْعَمَلِ قَالَ ‏"‏ تَكُفُّ شَرَّكَ عَنِ النَّاسِ فَإِنَّهَا صَدَقَةٌ مِنْكَ عَلَى نَفْسِكَ ‏"‏ ‏.‏</w:t>
      </w:r>
    </w:p>
    <w:p>
      <w:pPr/>
      <w:r>
        <w:t>Reference : Sahih Muslim 84aIn-book reference : Book 1, Hadith 156USC-MSA web (English) reference : Book 1, Hadith 149   (deprecated numbering scheme)Report Error | Share | Copy ▼</w:t>
      </w:r>
    </w:p>
    <w:p>
      <w:r>
        <w:t>----------------------------------------</w:t>
      </w:r>
    </w:p>
    <w:p>
      <w:pPr/>
      <w:r>
        <w:t>Muhammad b. Abu Rafi' narrated the hadith on the authority of Abu Dharr with a slight difference.</w:t>
      </w:r>
    </w:p>
    <w:p>
      <w:pPr/>
      <w:r>
        <w:t>حَدَّثَنَا مُحَمَّدُ بْنُ رَافِعٍ، وَعَبْدُ بْنُ حُمَيْدٍ، قَالَ عَبْدٌ أَخْبَرَنَا وَقَالَ ابْنُ رَافِعٍ، حَدَّثَنَا عَبْدُ الرَّزَّاقِ، أَخْبَرَنَا مَعْمَرٌ، عَنِ الزُّهْرِيِّ، عَنْ حَبِيبٍ، مَوْلَى عُرْوَةَ بْنِ الزُّبَيْرِ عَنْ عُرْوَةَ بْنِ الزُّبَيْرِ، عَنْ أَبِي مُرَاوِحٍ، عَنْ أَبِي ذَرٍّ، عَنِ النَّبِيِّ صلى الله عليه وسلم بِنَحْوِهِ غَيْرَ أَنَّهُ قَالَ ‏</w:t>
        <w:br/>
        <w:t>"‏ فَتُعِينُ الصَّانِعَ أَوْ تَصْنَعُ لأَخْرَقَ ‏"‏ ‏.‏</w:t>
      </w:r>
    </w:p>
    <w:p>
      <w:pPr/>
      <w:r>
        <w:t>Reference : Sahih Muslim 84bIn-book reference : Book 1, Hadith 157USC-MSA web (English) reference : Book 1, Hadith 150   (deprecated numbering scheme)Report Error | Share | Copy ▼</w:t>
      </w:r>
    </w:p>
    <w:p>
      <w:r>
        <w:t>----------------------------------------</w:t>
      </w:r>
    </w:p>
    <w:p>
      <w:pPr/>
      <w:r>
        <w:t>It is narrated on the authority of 'Abdullah b. Mas'ud that he observed. I asked the Messenger of Allah (ﷺ) which deed was the best. He (the Holy Prophet) replied:Prayer at its appointed hour. I (again) said: Then what? He (the Holy Prophet) replied: Kindness to the parents. I (again) said: Then what? He replied: Earnest endeavour (Jihad) in the cause of Allah. And I would have not ceased asking more questions but out of regard (for his feelings).</w:t>
      </w:r>
    </w:p>
    <w:p>
      <w:pPr/>
      <w:r>
        <w:t>حَدَّثَنَا أَبُو بَكْرِ بْنُ أَبِي شَيْبَةَ، حَدَّثَنَا عَلِيُّ بْنُ مُسْهِرٍ، عَنِ الشَّيْبَانِيِّ، عَنِ الْوَلِيدِ بْنِ الْعَيْزَارِ، عَنْ سَعْدِ بْنِ إِيَاسٍ أَبِي عَمْرٍو الشَّيْبَانِيِّ، عَنْ عَبْدِ اللَّهِ بْنِ مَسْعُودٍ، قَالَ سَأَلْتُ رَسُولَ اللَّهِ صلى الله عليه وسلم أَىُّ الْعَمَلِ أَفْضَلُ قَالَ ‏"‏ الصَّلاَةُ لِوَقْتِهَا ‏"‏ ‏.‏ قَالَ قُلْتُ ثُمَّ أَىٌّ قَالَ ‏"‏ بِرُّ الْوَالِدَيْنِ ‏"‏ ‏.‏ قَالَ قُلْتُ ثُمَّ أَىٌّ قَالَ ‏"‏ الْجِهَادُ فِي سَبِيلِ اللَّهِ ‏"‏ ‏.‏ فَمَا تَرَكْتُ أَسْتَزِيدُهُ إِلاَّ إِرْعَاءً عَلَيْهِ ‏.‏</w:t>
      </w:r>
    </w:p>
    <w:p>
      <w:pPr/>
      <w:r>
        <w:t>Reference : Sahih Muslim 85aIn-book reference : Book 1, Hadith 158USC-MSA web (English) reference : Book 1, Hadith 151   (deprecated numbering scheme)Report Error | Share | Copy ▼</w:t>
      </w:r>
    </w:p>
    <w:p>
      <w:r>
        <w:t>----------------------------------------</w:t>
      </w:r>
    </w:p>
    <w:p>
      <w:pPr/>
      <w:r>
        <w:t>'Abdullah b. Mas'ud reported:I said: Messenger of Allah, which of the deeds (takes one) nearer to Paradise? He (the Holy Prophet) replied: Prayer at its proper time, I said: What next, Messenger of Allah? He replied: Kindness to the parents. I said: What next? He replied: Jihad in the cause of Allah.</w:t>
      </w:r>
    </w:p>
    <w:p>
      <w:pPr/>
      <w:r>
        <w:t>حَدَّثَنَا مُحَمَّدُ بْنُ أَبِي عُمَرَ الْمَكِّيُّ، حَدَّثَنَا مَرْوَانُ الْفَزَارِيُّ، حَدَّثَنَا أَبُو يَعْفُورٍ، عَنِ الْوَلِيدِ بْنِ الْعَيْزَارِ، عَنْ أَبِي عَمْرٍو الشَّيْبَانِيِّ، عَنْ عَبْدِ اللَّهِ بْنِ مَسْعُودٍ، قَالَ قُلْتُ يَا نَبِيَّ اللَّهِ أَىُّ الأَعْمَالِ أَقْرَبُ إِلَى الْجَنَّةِ قَالَ ‏"‏ الصَّلاَةُ عَلَى مَوَاقِيتِهَا ‏"‏ ‏.‏ قُلْتُ وَمَاذَا يَا نَبِيَّ اللَّهِ قَالَ ‏"‏ بِرُّ الْوَالِدَيْنِ ‏"‏ ‏.‏ قُلْتُ وَمَاذَا يَا نَبِيَّ اللَّهِ قَالَ ‏"‏ الْجِهَادُ فِي سَبِيلِ اللَّهِ ‏"‏ ‏.‏</w:t>
      </w:r>
    </w:p>
    <w:p>
      <w:pPr/>
      <w:r>
        <w:t>Reference : Sahih Muslim 85bIn-book reference : Book 1, Hadith 159USC-MSA web (English) reference : Book 1, Hadith 152   (deprecated numbering scheme)Report Error | Share | Copy ▼</w:t>
      </w:r>
    </w:p>
    <w:p>
      <w:r>
        <w:t>----------------------------------------</w:t>
      </w:r>
    </w:p>
    <w:p>
      <w:pPr/>
      <w:r>
        <w:t>It was heard from Abu 'Amr Shaibani that, pointing towards the house of Abdullah, he said:The owner of this house told me that he asked the Messenger of Allah (ﷺ): Which of the deeds are liked by Allah? He (the Holy Prophet) observed: Prayer at its proper time. I (again) said: What next? He replied: Then goodness to the parents. I (again) said: What then? He replied: Then Jihad in the cause of Allah. He ('Abdullah) said: This is what I was told (by the Holy Prophet). Had I questioned further, he would have made additions for me.</w:t>
      </w:r>
    </w:p>
    <w:p>
      <w:pPr/>
      <w:r>
        <w:t>وَحَدَّثَنَا عُبَيْدُ اللَّهِ بْنُ مُعَاذٍ الْعَنْبَرِيُّ، حَدَّثَنَا أَبِي، حَدَّثَنَا شُعْبَةُ، عَنِ الْوَلِيدِ بْنِ الْعَيْزَارِ، أَنَّهُ سَمِعَ أَبَا عَمْرٍو الشَّيْبَانِيَّ، قَالَ حَدَّثَنِي صَاحِبُ، هَذِهِ الدَّارِ - وَأَشَارَ إِلَى دَارِ عَبْدِ اللَّهِ - قَالَ سَأَلْتُ رَسُولَ اللَّهِ صلى الله عليه وسلم أَىُّ الأَعْمَالِ أَحَبُّ إِلَى اللَّهِ قَالَ ‏"‏ الصَّلاَةُ عَلَى وَقْتِهَا ‏"‏ ‏.‏ قُلْتُ ثُمَّ أَىٌّ قَالَ ‏"‏ ثُمَّ بِرُّ الْوَالِدَيْنِ ‏"‏ ‏.‏ قُلْتُ ثُمَّ أَىٌّ قَالَ ‏"‏ ثُمَّ الْجِهَادُ فِي سَبِيلِ اللَّهِ ‏"‏ قَالَ حَدَّثَنِي بِهِنَّ وَلَوِ اسْتَزَدْتُهُ لَزَادَنِي ‏.‏</w:t>
      </w:r>
    </w:p>
    <w:p>
      <w:pPr/>
      <w:r>
        <w:t>Reference : Sahih Muslim 85cIn-book reference : Book 1, Hadith 160USC-MSA web (English) reference : Book 1, Hadith 153   (deprecated numbering scheme)Report Error | Share | Copy ▼</w:t>
      </w:r>
    </w:p>
    <w:p>
      <w:r>
        <w:t>----------------------------------------</w:t>
      </w:r>
    </w:p>
    <w:p>
      <w:pPr/>
      <w:r>
        <w:t>This hadith has been transmitted by Muhammad b. Bashshar, Muhammad b. Ja'far Shu'ba with this chain of narrators, with the addition that he pointed towards the house of 'Abdullah, but he did not mention his name for us.</w:t>
      </w:r>
    </w:p>
    <w:p>
      <w:pPr/>
      <w:r>
        <w:t>حَدَّثَنَا مُحَمَّدُ بْنُ بَشَّارٍ، حَدَّثَنَا مُحَمَّدُ بْنُ جَعْفَرٍ، حَدَّثَنَا شُعْبَةُ، بِهَذَا الإِسْنَادِ مِثْلَهُ ‏.‏ وَزَادَ وَأَشَارَ إِلَى دَارِ عَبْدِ اللَّهِ وَمَا سَمَّاهُ لَنَا ‏.‏</w:t>
      </w:r>
    </w:p>
    <w:p>
      <w:pPr/>
      <w:r>
        <w:t>Reference : Sahih Muslim 85dIn-book reference : Book 1, Hadith 161USC-MSA web (English) reference : Book 1, Hadith 154   (deprecated numbering scheme)Report Error | Share | Copy ▼</w:t>
      </w:r>
    </w:p>
    <w:p>
      <w:r>
        <w:t>----------------------------------------</w:t>
      </w:r>
    </w:p>
    <w:p>
      <w:pPr/>
      <w:r>
        <w:t>It is reported on the authority of 'Abdullah that the Messenger of Allah observed:The best of' the deeds or deed is the (observance of) prayer at its proper time and kindness to the parents.</w:t>
      </w:r>
    </w:p>
    <w:p>
      <w:pPr/>
      <w:r>
        <w:t>حَدَّثَنَا عُثْمَانُ بْنُ أَبِي شَيْبَةَ، حَدَّثَنَا جَرِيرٌ، عَنِ الْحَسَنِ بْنِ عُبَيْدِ اللَّهِ، عَنْ أَبِي عَمْرٍو الشَّيْبَانِيِّ، عَنْ عَبْدِ اللَّهِ، عَنِ النَّبِيِّ صلى الله عليه وسلم قَالَ ‏</w:t>
        <w:br/>
        <w:t>"‏ أَفْضَلُ الأَعْمَالِ - أَوِ الْعَمَلِ - الصَّلاَةُ لِوَقْتِهَا وَبِرُّ الْوَالِدَيْنِ ‏"‏ ‏.‏</w:t>
      </w:r>
    </w:p>
    <w:p>
      <w:pPr/>
      <w:r>
        <w:t>Reference : Sahih Muslim 85eIn-book reference : Book 1, Hadith 162USC-MSA web (English) reference : Book 1, Hadith 155   (deprecated numbering scheme)Report Error | Share | Copy ▼</w:t>
      </w:r>
    </w:p>
    <w:p>
      <w:r>
        <w:t>----------------------------------------</w:t>
      </w:r>
    </w:p>
    <w:p>
      <w:pPr/>
      <w:r>
        <w:t>'Abdullah reported:I asked the Messenger of Allah (ﷺ): Which sin is the gravest in the eye of Allah? He (the Holy Prophet) replied: That you associate a partner with Allah (despite the fact) that He has created you. He (the reporter) said: I told him (the, Holy Prophet): Verily it is indeed grave. He (the reporter) said: I asked him what the next (gravest sin) was. He (the Holy Prophet) replied: That you kill your child out of fear that he shall join you in food. He (the reporter) said: I asked (him) what the next (gravest sin) was. He (the Holy Prophet) observed: Then (the next gravest sin) is that you commit adultery with the wife of your neighbour.</w:t>
      </w:r>
    </w:p>
    <w:p>
      <w:pPr/>
      <w:r>
        <w:t>حَدَّثَنَا عُثْمَانُ بْنُ أَبِي شَيْبَةَ، وَإِسْحَاقُ بْنُ إِبْرَاهِيمَ، قَالَ إِسْحَاقُ أَخْبَرَنَا جَرِيرٌ، وَقَالَ، عُثْمَانُ حَدَّثَنَا جَرِيرٌ، عَنْ مَنْصُورٍ، عَنْ أَبِي وَائِلٍ، عَنْ عَمْرِو بْنِ شُرَحْبِيلَ، عَنْ عَبْدِ اللَّهِ، قَالَ سَأَلْتُ رَسُولَ اللَّهِ صلى الله عليه وسلم أَىُّ الذَّنْبِ أَعْظَمُ عِنْدَ اللَّهِ قَالَ ‏"‏ أَنْ تَجْعَلَ لِلَّهِ نِدًّا وَهُوَ خَلَقَكَ ‏"‏ ‏.‏ قَالَ قُلْتُ لَهُ إِنَّ ذَلِكَ لَعَظِيمٌ ‏.‏ قَالَ قُلْتُ ثُمَّ أَىٌّ قَالَ ‏"‏ ثُمَّ أَنْ تَقْتُلَ وَلَدَكَ مَخَافَةَ أَنْ يَطْعَمَ مَعَكَ ‏"‏ ‏.‏ قَالَ قُلْتُ ثُمَّ أَىٌّ قَالَ ‏"‏ ثُمَّ أَنْ تُزَانِيَ حَلِيلَةَ جَارِكَ ‏"‏ ‏.‏</w:t>
      </w:r>
    </w:p>
    <w:p>
      <w:pPr/>
      <w:r>
        <w:t>Reference : Sahih Muslim 86aIn-book reference : Book 1, Hadith 163USC-MSA web (English) reference : Book 1, Hadith 156   (deprecated numbering scheme)Report Error | Share | Copy ▼</w:t>
      </w:r>
    </w:p>
    <w:p>
      <w:r>
        <w:t>----------------------------------------</w:t>
      </w:r>
    </w:p>
    <w:p>
      <w:pPr/>
      <w:r>
        <w:t xml:space="preserve">It is narrated on the authority of Abdullah b. Mas'ud that a man said:Messenger of Allah, which offence is the most grievous in the eye of Allah? He (the Holy Prophet) replied: That you associate a partner with Allah (despite the fact) that He created you. He (the man) said: What next? He (the Holy Prophet) replied: That you kill your child out of fear that he would join you in food. He (the inquirer) said (again): What next? He (the Holy Prophet) replied: That you commit adultery with the wife of your neighbour. And the Almighty and Exalted Lord testified it (with this verse): </w:t>
        <w:br/>
        <w:t>All those who call not unto another god along with Allah, and slay not any soul which Allah has forbidden, except in the cause of justice, nor commit fornication, and he who does this shall meet a requital of sin (xxv. 68).</w:t>
      </w:r>
    </w:p>
    <w:p>
      <w:pPr/>
      <w:r>
        <w:t>حَدَّثَنَا عُثْمَانُ بْنُ أَبِي شَيْبَةَ، وَإِسْحَاقُ بْنُ إِبْرَاهِيمَ، جَمِيعًا عَنْ جَرِيرٍ، قَالَ عُثْمَانُ حَدَّثَنَا جَرِيرٌ، عَنِ الأَعْمَشِ، عَنْ أَبِي وَائِلٍ، عَنْ عَمْرِو بْنِ شُرَحْبِيلَ، قَالَ قَالَ عَبْدُ اللَّهِ قَالَ رَجُلٌ يَا رَسُولَ اللَّهِ أَىُّ الذَّنْبِ أَكْبَرُ عِنْدَ اللَّهِ قَالَ ‏"‏ أَنْ تَدْعُوَ لِلَّهِ نِدًّا وَهُوَ خَلَقَكَ ‏"‏ ‏.‏ قَالَ ثُمَّ أَىٌّ قَالَ ‏"‏ أَنْ تَقْتُلَ وَلَدَكَ مَخَافَةَ أَنْ يَطْعَمَ مَعَكَ ‏"‏ ‏.‏ قَالَ ثُمَّ أَىٌّ قَالَ ‏"‏ أَنْ تُزَانِيَ حَلِيلَةَ جَارِكَ ‏"‏ فَأَنْزَلَ اللَّهُ عَزَّ وَجَلَّ تَصْدِيقَهَا ‏{‏ وَالَّذِينَ لاَ يَدْعُونَ مَعَ اللَّهِ إِلَهًا آخَرَ وَلاَ يَقْتُلُونَ النَّفْسَ الَّتِي حَرَّمَ اللَّهُ إِلاَّ بِالْحَقِّ وَلاَ يَزْنُونَ وَمَنْ يَفْعَلْ ذَلِكَ يَلْقَ أَثَامًا‏}‏</w:t>
      </w:r>
    </w:p>
    <w:p>
      <w:pPr/>
      <w:r>
        <w:t>Reference : Sahih Muslim 86bIn-book reference : Book 1, Hadith 164USC-MSA web (English) reference : Book 1, Hadith 157   (deprecated numbering scheme)Report Error | Share | Copy ▼</w:t>
      </w:r>
    </w:p>
    <w:p>
      <w:r>
        <w:t>----------------------------------------</w:t>
      </w:r>
    </w:p>
    <w:p>
      <w:pPr/>
      <w:r>
        <w:t>It is narrated on the authority of 'Abdur-Rahman b. Abu Bakra that his father said:We were in the company of the Messenger of Allah (ﷺ) that he observed: Should I not inform you about the most grievous of the grave sins? (The Holy Prophet) repeated it three times, and then said: Associating anyone with Allah, disobedience to parents, false testimony or false utterance. The Prophet was reclining, then he sat up, and he repeated it so many times that we wished that he should become silent.</w:t>
      </w:r>
    </w:p>
    <w:p>
      <w:pPr/>
      <w:r>
        <w:t>حَدَّثَنِي عَمْرُو بْنُ مُحَمَّدِ بْنِ بُكَيْرِ بْنِ مُحَمَّدٍ النَّاقِدُ، حَدَّثَنَا إِسْمَاعِيلُ ابْنُ عُلَيَّةَ، عَنْ سَعِيدٍ الْجُرَيْرِيِّ، حَدَّثَنَا عَبْدُ الرَّحْمَنِ بْنُ أَبِي بَكْرَةَ، عَنْ أَبِيهِ، قَالَ كُنَّا عِنْدَ رَسُولِ اللَّهِ صلى الله عليه وسلم فَقَالَ ‏</w:t>
        <w:br/>
        <w:t>"‏ أَلاَ أُنَبِّئُكُمْ بِأَكْبَرِ الْكَبَائِرِ - ثَلاَثًا - الإِشْرَاكُ بِاللَّهِ وَعُقُوقُ الْوَالِدَيْنِ وَشَهَادَةُ الزُّورِ أَوْ قَوْلُ الزُّورِ ‏"‏ ‏.‏ وَكَانَ رَسُولُ اللَّهِ صلى الله عليه وسلم مُتَّكِئًا فَجَلَسَ فَمَازَالَ يُكَرِّرُهَا حَتَّى قُلْنَا لَيْتَهُ سَكَتَ ‏.‏</w:t>
      </w:r>
    </w:p>
    <w:p>
      <w:pPr/>
      <w:r>
        <w:t>Reference : Sahih Muslim 87In-book reference : Book 1, Hadith 165USC-MSA web (English) reference : Book 1, Hadith 158   (deprecated numbering scheme)Report Error | Share | Copy ▼</w:t>
      </w:r>
    </w:p>
    <w:p>
      <w:r>
        <w:t>----------------------------------------</w:t>
      </w:r>
    </w:p>
    <w:p>
      <w:pPr/>
      <w:r>
        <w:t>Anas narrated from the Apostle (ﷺ) about the major sins. He (the Holy Prophet) observed:Associating anyone with Allah, disobedience to parents, killing a person and false utterance.</w:t>
      </w:r>
    </w:p>
    <w:p>
      <w:pPr/>
      <w:r>
        <w:t>وَحَدَّثَنِي يَحْيَى بْنُ حَبِيبٍ الْحَارِثِيُّ، حَدَّثَنَا خَالِدٌ، - وَهُوَ ابْنُ الْحَارِثِ - حَدَّثَنَا شُعْبَةُ، أَخْبَرَنَا عُبَيْدُ اللَّهِ بْنُ أَبِي بَكْرٍ، عَنْ أَنَسٍ، عَنِ النَّبِيِّ صلى الله عليه وسلم فِي الْكَبَائِرِ قَالَ ‏</w:t>
        <w:br/>
        <w:t>"‏ الشِّرْكُ بِاللَّهِ وَعُقُوقُ الْوَالِدَيْنِ وَقَتْلُ النَّفْسِ وَقَوْلُ الزُّورِ ‏"‏ ‏.‏</w:t>
      </w:r>
    </w:p>
    <w:p>
      <w:pPr/>
      <w:r>
        <w:t>Reference : Sahih Muslim 88aIn-book reference : Book 1, Hadith 166USC-MSA web (English) reference : Book 1, Hadith 159   (deprecated numbering scheme)Report Error | Share | Copy ▼</w:t>
      </w:r>
    </w:p>
    <w:p>
      <w:r>
        <w:t>----------------------------------------</w:t>
      </w:r>
    </w:p>
    <w:p>
      <w:pPr/>
      <w:r>
        <w:t>Ubaidullah b. Abu Bakr said:I heard Anas b. Malik saying: The Messenger of Allah (ﷺ) talked about the major sins, or he was asked about the major sins. Upon this he observed: Associating anyone with Allah, killing of a person, disobedience to parents. He (the Prophet further) said: Should I not inform you about the gravest of the major sins, and (in this connection) observed: False utterance or false testimony. Shu'ba said. It was most probably" false testimony".</w:t>
      </w:r>
    </w:p>
    <w:p>
      <w:pPr/>
      <w:r>
        <w:t>وَحَدَّثَنَا مُحَمَّدُ بْنُ الْوَلِيدِ بْنِ عَبْدِ الْحَمِيدِ، حَدَّثَنَا مُحَمَّدُ بْنُ جَعْفَرٍ، حَدَّثَنَا شُعْبَةُ، قَالَ حَدَّثَنِي عُبَيْدُ اللَّهِ بْنُ أَبِي بَكْرٍ، قَالَ سَمِعْتُ أَنَسَ بْنَ مَالِكٍ، قَالَ ذَكَرَ رَسُولُ اللَّهِ صلى الله عليه وسلم الْكَبَائِرَ - أَوْ سُئِلَ عَنِ الْكَبَائِرِ - فَقَالَ ‏"‏ الشِّرْكُ بِاللَّهِ وَقَتْلُ النَّفْسِ وَعُقُوقُ الْوَالِدَيْنِ ‏"‏ ‏.‏ وَقَالَ ‏"‏ أَلاَ أُنَبِّئُكُمْ بِأَكْبَرِ الْكَبَائِرِ ‏"‏ ‏.‏ قَالَ ‏"‏ قَوْلُ الزُّورِ ‏"‏ ‏.‏ أَوْ قَالَ ‏"‏ شَهَادَةُ الزُّورِ ‏"‏ ‏.‏ قَالَ شُعْبَةُ وَأَكْبَرُ ظَنِّي أَنَّهُ شَهَادَةُ الزُّورِ ‏.‏</w:t>
      </w:r>
    </w:p>
    <w:p>
      <w:pPr/>
      <w:r>
        <w:t>Reference : Sahih Muslim 88bIn-book reference : Book 1, Hadith 167USC-MSA web (English) reference : Book 1, Hadith 160   (deprecated numbering scheme)Report Error | Share | Copy ▼</w:t>
      </w:r>
    </w:p>
    <w:p>
      <w:r>
        <w:t>----------------------------------------</w:t>
      </w:r>
    </w:p>
    <w:p>
      <w:pPr/>
      <w:r>
        <w:t>It is reported on the authority of Abu Huraira that the Messenger of Allah (ﷺ) observed:Avoid the seven noxious things. It was said (by the hearers): What are they, Messenger of Allah? He (the Holy Prophet) replied: Associating anything with Allah, magic, killing of one whom God has declared inviolate without a just cause, consuming the property of an orphan, and consuming of usury, turning back when the army advances, and slandering chaste women who are believers, but unwary.</w:t>
      </w:r>
    </w:p>
    <w:p>
      <w:pPr/>
      <w:r>
        <w:t>حَدَّثَنِي هَارُونُ بْنُ سَعِيدٍ الأَيْلِيُّ، حَدَّثَنَا ابْنُ وَهْبٍ، قَالَ حَدَّثَنِي سُلَيْمَانُ بْنُ بِلاَلٍ، عَنْ ثَوْرِ بْنِ زَيْدٍ، عَنْ أَبِي الْغَيْثِ، عَنْ أَبِي هُرَيْرَةَ، أَنَّ رَسُولَ اللَّهِ صلى الله عليه وسلم قَالَ ‏"‏ اجْتَنِبُوا السَّبْعَ الْمُوبِقَاتِ ‏"‏ ‏.‏ قِيلَ يَا رَسُولَ اللَّهِ وَمَا هُنَّ قَالَ ‏"‏ الشِّرْكُ بِاللَّهِ وَالسِّحْرُ وَقَتْلُ النَّفْسِ الَّتِي حَرَّمَ اللَّهُ إِلاَّ بِالْحَقِّ وَأَكْلُ مَالِ الْيَتِيمِ وَأَكْلُ الرِّبَا وَالتَّوَلِّي يَوْمَ الزَّحْفِ وَقَذْفُ الْمُحْصَنَاتِ الْغَافِلاَتِ الْمُؤْمِنَاتِ ‏"‏ ‏.‏</w:t>
      </w:r>
    </w:p>
    <w:p>
      <w:pPr/>
      <w:r>
        <w:t>Reference : Sahih Muslim 89In-book reference : Book 1, Hadith 168USC-MSA web (English) reference : Book 1, Hadith 161   (deprecated numbering scheme)Report Error | Share | Copy ▼</w:t>
      </w:r>
    </w:p>
    <w:p>
      <w:r>
        <w:t>----------------------------------------</w:t>
      </w:r>
    </w:p>
    <w:p>
      <w:pPr/>
      <w:r>
        <w:t>It is narrated on the authority of 'Abdullah b. Amr b. al-'As that the Messenger of Allah (ﷺ) observed:Abusing one's parents is one of the major sins. They (the hearers) said: Messenger of Allah, does a man abuse his parents too? He (the Holy Prophet) replied: Yes, one abuses the father of another man, who in turn abuses his father. One abuses his mother and he in turn abuses his (the former's) mother.</w:t>
      </w:r>
    </w:p>
    <w:p>
      <w:pPr/>
      <w:r>
        <w:t>حَدَّثَنَا قُتَيْبَةُ بْنُ سَعِيدٍ، حَدَّثَنَا اللَّيْثُ، عَنِ ابْنِ الْهَادِ، عَنْ سَعْدِ بْنِ إِبْرَاهِيمَ، عَنْ حُمَيْدِ بْنِ عَبْدِ الرَّحْمَنِ، عَنْ عَبْدِ اللَّهِ بْنِ عَمْرِو بْنِ الْعَاصِ، أَنَّ رَسُولَ اللَّهِ صلى الله عليه وسلم قَالَ ‏"‏ مِنَ الْكَبَائِرِ شَتْمُ الرَّجُلِ وَالِدَيْهِ ‏"‏ ‏.‏ قَالُوا يَا رَسُولَ اللَّهِ هَلْ يَشْتِمُ الرَّجُلُ وَالِدَيْهِ قَالَ ‏"‏ نَعَمْ يَسُبُّ أَبَا الرَّجُلِ فَيَسُبُّ أَبَاهُ وَيَسُبُّ أُمَّهُ فَيَسُبُّ أُمَّهُ ‏"‏ ‏.‏</w:t>
      </w:r>
    </w:p>
    <w:p>
      <w:pPr/>
      <w:r>
        <w:t>Reference : Sahih Muslim 90aIn-book reference : Book 1, Hadith 169USC-MSA web (English) reference : Book 1, Hadith 162   (deprecated numbering scheme)Report Error | Share | Copy ▼</w:t>
      </w:r>
    </w:p>
    <w:p>
      <w:r>
        <w:t>----------------------------------------</w:t>
      </w:r>
    </w:p>
    <w:p>
      <w:pPr/>
      <w:r>
        <w:t>This hadith has also been transmitted on the authority of Sa'd b. Ibrahim with this chain of narrators.</w:t>
      </w:r>
    </w:p>
    <w:p>
      <w:pPr/>
      <w:r>
        <w:t>وَحَدَّثَنَا أَبُو بَكْرِ بْنُ أَبِي شَيْبَةَ، وَمُحَمَّدُ بْنُ الْمُثَنَّى، وَابْنُ، بَشَّارٍ جَمِيعًا عَنْ مُحَمَّدِ بْنِ جَعْفَرٍ، عَنْ شُعْبَةَ، ح وَحَدَّثَنِي مُحَمَّدُ بْنُ حَاتِمٍ، حَدَّثَنَا يَحْيَى بْنُ سَعِيدٍ، حَدَّثَنَا سُفْيَانُ، كِلاَهُمَا عَنْ سَعْدِ بْنِ إِبْرَاهِيمَ، بِهَذَا الإِسْنَادِ مِثْلَهُ ‏.‏</w:t>
      </w:r>
    </w:p>
    <w:p>
      <w:pPr/>
      <w:r>
        <w:t>Reference : Sahih Muslim 90bIn-book reference : Book 1, Hadith 170USC-MSA web (English) reference : Book 1, Hadith 163   (deprecated numbering scheme)Report Error | Share | Copy ▼</w:t>
      </w:r>
    </w:p>
    <w:p>
      <w:r>
        <w:t>----------------------------------------</w:t>
      </w:r>
    </w:p>
    <w:p>
      <w:pPr/>
      <w:r>
        <w:t>It Is narrated on the authority of Abdullah b. Mas'ud that the Messenger of Allah (ﷺ), observed:He who has in his heart the weight of a mustard seed of pride shall not enter Paradise. A person (amongst his hearers) said: Verily a person loves that his dress should be fine, and his shoes should be fine. He (the Holy Prophet) remarked: Verily, Allah is Graceful and He loves Grace. Pride is disdaining the truth (out of self-conceit) and contempt for the people.</w:t>
      </w:r>
    </w:p>
    <w:p>
      <w:pPr/>
      <w:r>
        <w:t>وَحَدَّثَنَا مُحَمَّدُ بْنُ الْمُثَنَّى، وَمُحَمَّدُ بْنُ بَشَّارٍ، وَإِبْرَاهِيمُ بْنُ دِينَارٍ، جَمِيعًا عَنْ يَحْيَى بْنِ حَمَّادٍ، - قَالَ ابْنُ الْمُثَنَّى حَدَّثَنِي يَحْيَى بْنُ حَمَّادٍ، - أَخْبَرَنَا شُعْبَةُ، عَنْ أَبَانَ بْنِ تَغْلِبَ، عَنْ فُضَيْلٍ الْفُقَيْمِيِّ، عَنْ إِبْرَاهِيمَ النَّخَعِيِّ، عَنْ عَلْقَمَةَ، عَنْ عَبْدِ اللَّهِ بْنِ مَسْعُودٍ، عَنِ النَّبِيِّ صلى الله عليه وسلم قَالَ ‏"‏ لاَ يَدْخُلُ الْجَنَّةَ مَنْ كَانَ فِي قَلْبِهِ مِثْقَالُ ذَرَّةٍ مِنْ كِبْرٍ ‏"‏ ‏.‏ قَالَ رَجُلٌ إِنَّ الرَّجُلَ يُحِبُّ أَنْ يَكُونَ ثَوْبُهُ حَسَنًا وَنَعْلُهُ حَسَنَةً ‏.‏ قَالَ ‏"‏ إِنَّ اللَّهَ جَمِيلٌ يُحِبُّ الْجَمَالَ الْكِبْرُ بَطَرُ الْحَقِّ وَغَمْطُ النَّاسِ ‏"‏ ‏.‏</w:t>
      </w:r>
    </w:p>
    <w:p>
      <w:pPr/>
      <w:r>
        <w:t>Reference : Sahih Muslim 91aIn-book reference : Book 1, Hadith 171USC-MSA web (English) reference : Book 1, Hadith 164   (deprecated numbering scheme)Report Error | Share | Copy ▼</w:t>
      </w:r>
    </w:p>
    <w:p>
      <w:r>
        <w:t>----------------------------------------</w:t>
      </w:r>
    </w:p>
    <w:p>
      <w:pPr/>
      <w:r>
        <w:t>It is narrated on the authority of 'Abdullah b. Mas'ud that the Messenger of Allah (ﷺ) observed:None shall enter the Fire (of Hell) who has in his heart the weight of a mustard seed of Iman and none shall enter Paradise who has in his heart the weight of a mustard seed of pride.</w:t>
      </w:r>
    </w:p>
    <w:p>
      <w:pPr/>
      <w:r>
        <w:t>حَدَّثَنَا مِنْجَابُ بْنُ الْحَارِثِ التَّمِيمِيُّ، وَسُوَيْدُ بْنُ سَعِيدٍ، كِلاَهُمَا عَنْ عَلِيِّ بْنِ مُسْهِرٍ، - قَالَ مِنْجَابٌ أَخْبَرَنَا ابْنُ مُسْهِرٍ، - عَنِ الأَعْمَشِ، عَنْ إِبْرَاهِيمَ، عَنْ عَلْقَمَةَ، عَنْ عَبْدِ اللَّهِ، قَالَ قَالَ رَسُولُ اللَّهِ صلى الله عليه وسلم ‏</w:t>
        <w:br/>
        <w:t>"‏ لاَ يَدْخُلُ النَّارَ أَحَدٌ فِي قَلْبِهِ مِثْقَالُ حَبَّةِ خَرْدَلٍ مِنْ إِيمَانٍ وَلاَ يَدْخُلُ الْجَنَّةَ أَحَدٌ فِي قَلْبِهِ مِثْقَالُ حَبَّةِ خَرْدَلٍ مِنْ كِبْرِيَاءَ ‏"‏ ‏.‏</w:t>
      </w:r>
    </w:p>
    <w:p>
      <w:pPr/>
      <w:r>
        <w:t>Reference : Sahih Muslim 91bIn-book reference : Book 1, Hadith 172USC-MSA web (English) reference : Book 1, Hadith 165   (deprecated numbering scheme)Report Error | Share | Copy ▼</w:t>
      </w:r>
    </w:p>
    <w:p>
      <w:r>
        <w:t>----------------------------------------</w:t>
      </w:r>
    </w:p>
    <w:p>
      <w:pPr/>
      <w:r>
        <w:t>It is narrated on the authority of 'Abdullah that the Messenger of Allah (ﷺ) observed:He who has in his heart the weight of a mustard seed of pride shall not enter Paradise.</w:t>
      </w:r>
    </w:p>
    <w:p>
      <w:pPr/>
      <w:r>
        <w:t>وَحَدَّثَنَا مُحَمَّدُ بْنُ بَشَّارٍ، حَدَّثَنَا أَبُو دَاوُدَ، حَدَّثَنَا شُعْبَةُ، عَنْ أَبَانَ بْنِ تَغْلِبَ، عَنْ فُضَيْلٍ، عَنْ إِبْرَاهِيمَ، عَنْ عَلْقَمَةَ، عَنْ عَبْدِ اللَّهِ، عَنِ النَّبِيِّ صلى الله عليه وسلم قَالَ ‏</w:t>
        <w:br/>
        <w:t>"‏ لاَ يَدْخُلُ الْجَنَّةَ مَنْ كَانَ فِي قَلْبِهِ مِثْقَالُ ذَرَّةٍ مِنْ كِبْرٍ ‏"‏ ‏.‏</w:t>
      </w:r>
    </w:p>
    <w:p>
      <w:pPr/>
      <w:r>
        <w:t>Reference : Sahih Muslim 91cIn-book reference : Book 1, Hadith 173USC-MSA web (English) reference : Book 1, Hadith 166   (deprecated numbering scheme)Report Error | Share | Copy ▼</w:t>
      </w:r>
    </w:p>
    <w:p>
      <w:r>
        <w:t>----------------------------------------</w:t>
      </w:r>
    </w:p>
    <w:p>
      <w:pPr/>
      <w:r>
        <w:t>It is narrated on the authority of Abdullah b. Mas'ud that Waki told (him) that the Messenger of Allah had observed and Ibn Numair asserted:I heard the Messenger of Allah (ﷺ) saying: He who dies associating anything with Allah would enter the Fire (of Hell). 'Abdullah b. Mas'ud said: I say that he who died without associating anything with Allah entered Paradise.</w:t>
      </w:r>
    </w:p>
    <w:p>
      <w:pPr/>
      <w:r>
        <w:t>حَدَّثَنَا مُحَمَّدُ بْنُ عَبْدِ اللَّهِ بْنِ نُمَيْرٍ، حَدَّثَنَا أَبِي وَوَكِيعٌ، عَنِ الأَعْمَشِ، عَنْ شَقِيقٍ، عَنْ عَبْدِ اللَّهِ، قَالَ وَكِيعٌ قَالَ رَسُولُ اللَّهِ صلى الله عليه وسلم وَقَالَ ابْنُ نُمَيْرٍ سَمِعْتُ رَسُولَ اللَّهِ صلى الله عليه وسلم يَقُولُ ‏</w:t>
        <w:br/>
        <w:t>"‏ مَنْ مَاتَ يُشْرِكُ بِاللَّهِ شَيْئًا دَخَلَ النَّارَ ‏"‏ ‏.‏ وَقُلْتُ أَنَا وَمَنْ مَاتَ لاَ يُشْرِكُ بِاللَّهِ شَيْئًا دَخَلَ الْجَنَّةَ ‏.‏</w:t>
      </w:r>
    </w:p>
    <w:p>
      <w:pPr/>
      <w:r>
        <w:t>Reference : Sahih Muslim 92In-book reference : Book 1, Hadith 174USC-MSA web (English) reference : Book 1, Hadith 167   (deprecated numbering scheme)Report Error | Share | Copy ▼</w:t>
      </w:r>
    </w:p>
    <w:p>
      <w:r>
        <w:t>----------------------------------------</w:t>
      </w:r>
    </w:p>
    <w:p>
      <w:pPr/>
      <w:r>
        <w:t>It is narrated on the authority of Jabir that a man came to the Messenger of Allah (ﷺ) and said:Messenger of Allah, what are the two things quite unavoidable? He replied: He who dies without associating anyone with Allah would (necessarily) enter Paradise and he who dies associating anything with Allah would enter the (Fire of) Hell.</w:t>
      </w:r>
    </w:p>
    <w:p>
      <w:pPr/>
      <w:r>
        <w:t>وَحَدَّثَنَا أَبُو بَكْرِ بْنُ أَبِي شَيْبَةَ، وَأَبُو كُرَيْبٍ قَالاَ حَدَّثَنَا أَبُو مُعَاوِيَةَ، عَنِ الأَعْمَشِ، عَنْ أَبِي سُفْيَانَ، عَنْ جَابِرٍ، قَالَ أَتَى النَّبِيَّ صلى الله عليه وسلم رَجُلٌ فَقَالَ يَا رَسُولَ اللَّهِ مَا الْمُوجِبَتَانِ فَقَالَ ‏</w:t>
        <w:br/>
        <w:t>"‏ مَنْ مَاتَ لاَ يُشْرِكُ بِاللَّهِ شَيْئًا دَخَلَ الْجَنَّةَ وَمَنْ مَاتَ يُشْرِكُ بِاللَّهِ شَيْئًا دَخَلَ النَّارَ ‏"‏ ‏.‏</w:t>
      </w:r>
    </w:p>
    <w:p>
      <w:pPr/>
      <w:r>
        <w:t>Reference : Sahih Muslim 93aIn-book reference : Book 1, Hadith 175USC-MSA web (English) reference : Book 1, Hadith 168   (deprecated numbering scheme)Report Error | Share | Copy ▼</w:t>
      </w:r>
    </w:p>
    <w:p>
      <w:r>
        <w:t>----------------------------------------</w:t>
      </w:r>
    </w:p>
    <w:p>
      <w:pPr/>
      <w:r>
        <w:t>It is narrated on the authority of Jabir b. Abdullah:I heard the Messenger of Allah (ﷺ) saying: He who met Allah without associating anything with Allah entered Paradise and he who met Him associating (anything) with Him entered Fire.</w:t>
      </w:r>
    </w:p>
    <w:p>
      <w:pPr/>
      <w:r>
        <w:t>وَحَدَّثَنِي أَبُو أَيُّوبَ الْغَيْلاَنِيُّ، سُلَيْمَانُ بْنُ عُبَيْدِ اللَّهِ وَحَجَّاجُ بْنُ الشَّاعِرِ قَالاَ حَدَّثَنَا عَبْدُ الْمَلِكِ بْنُ عَمْرٍو، حَدَّثَنَا قُرَّةُ، عَنْ أَبِي الزُّبَيْرِ، حَدَّثَنَا جَابِرُ بْنُ عَبْدِ اللَّهِ، قَالَ سَمِعْتُ رَسُولَ اللَّهِ صلى الله عليه وسلم يَقُولُ ‏</w:t>
        <w:br/>
        <w:t>"‏ مَنْ لَقِيَ اللَّهَ لاَ يُشْرِكُ بِهِ شَيْئًا دَخَلَ الْجَنَّةَ وَمَنْ لَقِيَهُ يُشْرِكُ بِهِ دَخَلَ النَّارِ ‏"‏ ‏.‏ قَالَ أَبُو أَيُّوبَ قَالَ أَبُو الزُّبَيْرِ عَنْ جَابِرٍ ‏.‏</w:t>
      </w:r>
    </w:p>
    <w:p>
      <w:pPr/>
      <w:r>
        <w:t>Reference : Sahih Muslim 93bIn-book reference : Book 1, Hadith 176USC-MSA web (English) reference : Book 1, Hadith 169   (deprecated numbering scheme)Report Error | Share | Copy ▼</w:t>
      </w:r>
    </w:p>
    <w:p>
      <w:r>
        <w:t>----------------------------------------</w:t>
      </w:r>
    </w:p>
    <w:p>
      <w:pPr/>
      <w:r>
        <w:t>The same hadith has been narrated by Ishaq b. Mansur on the authority of Jabir with another chain of transmitters.</w:t>
      </w:r>
    </w:p>
    <w:p>
      <w:pPr/>
      <w:r>
        <w:t>وَحَدَّثَنِي إِسْحَاقُ بْنُ مَنْصُورٍ، أَخْبَرَنَا مُعَاذٌ، - وَهُوَ ابْنُ هِشَامٍ - قَالَ حَدَّثَنِي أَبِي، عَنْ أَبِي الزُّبَيْرِ، عَنْ جَابِرٍ، أَنَّ نَبِيَّ اللَّهِ صلى الله عليه وسلم قَالَ بِمِثْلِهِ ‏.‏</w:t>
      </w:r>
    </w:p>
    <w:p>
      <w:pPr/>
      <w:r>
        <w:t>Reference : Sahih Muslim 93cIn-book reference : Book 1, Hadith 177USC-MSA web (English) reference : Book 1, Hadith 170   (deprecated numbering scheme)Report Error | Share | Copy ▼</w:t>
      </w:r>
    </w:p>
    <w:p>
      <w:r>
        <w:t>----------------------------------------</w:t>
      </w:r>
    </w:p>
    <w:p>
      <w:pPr/>
      <w:r>
        <w:t>I heard Abu Dharr narrating it from the Apostle (ﷺ) that he observed:Gabriel came to me and gave me the tidings: Verily he who died amongst your Ummah without associating anything with Allah would enter Paradise. I (the narrator) said: Even if he committed adultery and theft. He (the Holy Prophet) said: (Yes), even if he committed adultery and theft.</w:t>
      </w:r>
    </w:p>
    <w:p>
      <w:pPr/>
      <w:r>
        <w:t>وَحَدَّثَنَا مُحَمَّدُ بْنُ الْمُثَنَّى، وَابْنُ، بَشَّارٍ قَالَ ابْنُ الْمُثَنَّى حَدَّثَنَا مُحَمَّدُ بْنُ جَعْفَرٍ، حَدَّثَنَا شُعْبَةُ، عَنْ وَاصِلٍ الأَحْدَبِ، عَنِ الْمَعْرُورِ بْنِ سُوَيْدٍ، قَالَ سَمِعْتُ أَبَا ذَرٍّ، يُحَدِّثُ عَنِ النَّبِيِّ صلى الله عليه وسلم أَنَّهُ قَالَ ‏"‏ أَتَانِي جِبْرِيلُ - عَلَيْهِ السَّلاَمُ - فَبَشَّرَنِي أَنَّهُ مَنْ مَاتَ مِنْ أُمَّتِكَ لاَ يُشْرِكُ بِاللَّهِ شَيْئًا دَخَلَ الْجَنَّةَ ‏"‏ ‏.‏ قُلْتُ وَإِنْ زَنَى وَإِنْ سَرَقَ ‏.‏ قَالَ ‏"‏ وَإِنْ زَنَى وَإِنْ سَرَقَ ‏"‏ ‏.‏</w:t>
      </w:r>
    </w:p>
    <w:p>
      <w:pPr/>
      <w:r>
        <w:t>Reference : Sahih Muslim 94aIn-book reference : Book 1, Hadith 178USC-MSA web (English) reference : Book 1, Hadith 171   (deprecated numbering scheme)Report Error | Share | Copy ▼</w:t>
      </w:r>
    </w:p>
    <w:p>
      <w:r>
        <w:t>----------------------------------------</w:t>
      </w:r>
    </w:p>
    <w:p>
      <w:pPr/>
      <w:r>
        <w:t>Abu Dharr reported,:I came to the Apostle (may peace be upon him ) and he was asleep with a white mantle over him. I again came, he was still asleep, I came again and he had awakened. I sat by his side and (the Holy Prophet) observed: There is none among the bondsmen who affirmed his faith in La illaha ill-Allah there is no God but Allah) and died in this state and did not enter Paradise. I (Abu Dharr) said: Even if he committed adultery and theft? He (the Holy Prophet) replied: (Yes) even though he committed adultery and theft. I (again said): Even if he committed adultery and theft? He replied: (Yes) even though he committed adultery and theft. (Th Holy Prophet repeated it three times) and said for the fourth time: In defiance of Abu Dharr. Abu Dharr then went out and he repeated (these words): In defiance of Abu Dharr.</w:t>
      </w:r>
    </w:p>
    <w:p>
      <w:pPr/>
      <w:r>
        <w:t>حَدَّثَنِي زُهَيْرُ بْنُ حَرْبٍ، وَأَحْمَدُ بْنُ خِرَاشٍ، قَالاَ حَدَّثَنَا عَبْدُ الصَّمَدِ بْنُ عَبْدِ الْوَارِثِ، حَدَّثَنَا أَبِي قَالَ، حَدَّثَنِي حُسَيْنٌ الْمُعَلِّمُ، عَنِ ابْنِ بُرَيْدَةَ، أَنَّ يَحْيَى بْنَ يَعْمَرَ، حَدَّثَهُ أَنَّ أَبَا الأَسْوَدِ الدِّيلِيَّ حَدَّثَهُ أَنَّ أَبَا ذَرٍّ حَدَّثَهُ قَالَ أَتَيْتُ النَّبِيَّ صلى الله عليه وسلم وَهُوَ نَائِمٌ عَلَيْهِ ثَوْبٌ أَبْيَضُ ثُمَّ أَتَيْتُهُ فَإِذَا هُوَ نَائِمٌ ثُمَّ أَتَيْتُهُ وَقَدِ اسْتَيْقَظَ فَجَلَسْتُ إِلَيْهِ فَقَالَ ‏"‏ مَا مِنْ عَبْدٍ قَالَ لاَ إِلَهَ إِلاَّ اللَّهُ ثُمَّ مَاتَ عَلَى ذَلِكَ إِلاَّ دَخَلَ الْجَنَّةَ ‏"‏ ‏.‏ قُلْتُ وَإِنْ زَنَى وَإِنْ سَرَقَ قَالَ ‏"‏ وَإِنْ زَنَى وَإِنْ سَرَقَ ‏"‏ ‏.‏ قُلْتُ وَإِنْ زَنَى وَإِنْ سَرَقَ قَالَ ‏"‏ وَإِنْ زَنَى وَإِنْ سَرَقَ ‏"‏ ‏.‏ ثَلاَثًا ثُمَّ قَالَ فِي الرَّابِعَةِ ‏"‏ عَلَى رَغْمِ أَنْفِ أَبِي ذَرٍّ ‏"‏ قَالَ فَخَرَجَ أَبُو ذَرٍّ وَهُوَ يَقُولُ وَإِنْ رَغِمَ أَنْفُ أَبِي ذَرٍّ ‏.‏</w:t>
      </w:r>
    </w:p>
    <w:p>
      <w:pPr/>
      <w:r>
        <w:t>Reference : Sahih Muslim 94bIn-book reference : Book 1, Hadith 179USC-MSA web (English) reference : Book 1, Hadith 172   (deprecated numbering scheme)Report Error | Share | Copy ▼</w:t>
      </w:r>
    </w:p>
    <w:p>
      <w:r>
        <w:t>----------------------------------------</w:t>
      </w:r>
    </w:p>
    <w:p>
      <w:pPr/>
      <w:r>
        <w:t>It is narrated on the authority of Miqdad b. Aswad that he said. Messenger of Allah, you just see (here is a point):If I encountered a person amongst the infidels (in the battlefield) and he attacked me and struck me and cut off one of my hands with the sword. Then he (in order to protect himself from me) took shelter of a tree and said: I become Muslim for Allah's sake. Messenger of Allah, can I kill him after he had uttered this? The Messenger of Allah (ﷺ) said: Do not kill him. I (the narrator) said: Messenger of Allah, he cut off my hand and uttered this after amputating it; should I then kill him? The Messenger of Allah (ﷺ) said: Don't kill him, for I you kill him, verily he would be in a position where you had been before killing him and verily you would be in a position where he had been before uttering (kalima).</w:t>
      </w:r>
    </w:p>
    <w:p>
      <w:pPr/>
      <w:r>
        <w:t>حَدَّثَنَا قُتَيْبَةُ بْنُ سَعِيدٍ، حَدَّثَنَا لَيْثٌ، ح وَحَدَّثَنَا مُحَمَّدُ بْنُ رُمْحٍ، - وَاللَّفْظُ مُتَقَارِبٌ - أَخْبَرَنَا اللَّيْثُ، عَنِ ابْنِ شِهَابٍ، عَنْ عَطَاءِ بْنِ يَزِيدَ اللَّيْثِيِّ، عَنْ عُبَيْدِ اللَّهِ بْنِ عَدِيِّ بْنِ الْخِيَارِ، عَنِ الْمِقْدَادِ بْنِ الأَسْوَدِ، أَنَّهُ أَخْبَرَهُ أَنَّهُ، قَالَ يَا رَسُولَ اللَّهِ أَرَأَيْتَ إِنْ لَقِيتُ رَجُلاً مِنَ الْكُفَّارِ فَقَاتَلَنِي فَضَرَبَ إِحْدَى يَدَىَّ بِالسَّيْفِ فَقَطَعَهَا ‏.‏ ثُمَّ لاَذَ مِنِّي بِشَجَرَةٍ فَقَالَ أَسْلَمْتُ لِلَّهِ ‏.‏ أَفَأَقْتُلُهُ يَا رَسُولَ اللَّهِ بَعْدَ أَنْ قَالَهَا قَالَ رَسُولُ اللَّهِ صلى الله عليه وسلم ‏"‏ لاَ تَقْتُلْهُ ‏"‏ ‏.‏ قَالَ فَقُلْتُ يَا رَسُولَ اللَّهِ إِنَّهُ قَدْ قَطَعَ يَدِي ثُمَّ قَالَ ذَلِكَ بَعْدَ أَنْ قَطَعَهَا أَفَأَقْتُلُهُ قَالَ رَسُولُ اللَّهِ صلى الله عليه وسلم ‏"‏ لاَ تَقْتُلْهُ فَإِنْ قَتَلْتَهُ فَإِنَّهُ بِمَنْزِلَتِكَ قَبْلَ أَنْ تَقْتُلَهُ وَإِنَّكَ بِمَنْزِلَتِهِ قَبْلَ أَنْ يَقُولَ كَلِمَتَهُ الَّتِي قَالَ ‏"‏ ‏.‏</w:t>
      </w:r>
    </w:p>
    <w:p>
      <w:pPr/>
      <w:r>
        <w:t>Reference : Sahih Muslim 95aIn-book reference : Book 1, Hadith 180USC-MSA web (English) reference : Book 1, Hadith 173   (deprecated numbering scheme)Report Error | Share | Copy ▼</w:t>
      </w:r>
    </w:p>
    <w:p>
      <w:r>
        <w:t>----------------------------------------</w:t>
      </w:r>
    </w:p>
    <w:p>
      <w:pPr/>
      <w:r>
        <w:t>The same hadith has been transmitted by the same chain of narrators. The hadith transmitted by Auza'i and Ibn Juraij contains these words:I embraced Islam for Allah's sake. and in the hadith narrated by Ma'mar the words are: I knelt down to kill him, that he said; There is no god but Allah.</w:t>
      </w:r>
    </w:p>
    <w:p>
      <w:pPr/>
      <w:r>
        <w:t>حَدَّثَنَا إِسْحَاقُ بْنُ إِبْرَاهِيمَ، وَعَبْدُ بْنُ حُمَيْدٍ، قَالاَ أَخْبَرَنَا عَبْدُ الرَّزَّاقِ، قَالَ أَخْبَرَنَا مَعْمَرٌ، ح وَحَدَّثَنَا إِسْحَاقُ بْنُ مُوسَى الأَنْصَارِيُّ، حَدَّثَنَا الْوَلِيدُ بْنُ مُسْلِمٍ، عَنِ الأَوْزَاعِيِّ، ح وَحَدَّثَنَا مُحَمَّدُ بْنُ رَافِعٍ، حَدَّثَنَا عَبْدُ الرَّزَّاقِ، أَخْبَرَنَا ابْنُ جُرَيْجٍ، جَمِيعًا عَنِ الزُّهْرِيِّ، بِهَذَا الإِسْنَادِ أَمَّا الأَوْزَاعِيُّ وَابْنُ جُرَيْجٍ فَفِي حَدِيثِهِمَا قَالَ أَسْلَمْتُ لِلَّهِ ‏.‏ كَمَا قَالَ اللَّيْثُ فِي حَدِيثِهِ ‏.‏ وَأَمَّا مَعْمَرٌ فَفِي حَدِيثِهِ فَلَمَّا أَهْوَيْتُ لأَقْتُلَهُ قَالَ لاَ إِلَهَ إِلاَّ اللَّهُ ‏.‏</w:t>
      </w:r>
    </w:p>
    <w:p>
      <w:pPr/>
      <w:r>
        <w:t>Reference : Sahih Muslim 95bIn-book reference : Book 1, Hadith 181USC-MSA web (English) reference : Book 1, Hadith 174   (deprecated numbering scheme)Report Error | Share | Copy ▼</w:t>
      </w:r>
    </w:p>
    <w:p>
      <w:r>
        <w:t>----------------------------------------</w:t>
      </w:r>
    </w:p>
    <w:p>
      <w:pPr/>
      <w:r>
        <w:t>It is narrated by Miqdad, and he was an ally of B. Zuhra and was of those who participated in the Battle of Badr along with the Messenger of Allah, that he said:Messenger of Allah, here is a point: If I happened to encounter a person amongst the infidels (in the battle). Then he narrated a hadith similar to the one transmitted by Laith.</w:t>
      </w:r>
    </w:p>
    <w:p>
      <w:pPr/>
      <w:r>
        <w:t>وَحَدَّثَنِي حَرْمَلَةُ بْنُ يَحْيَى، أَخْبَرَنَا ابْنُ وَهْبٍ، قَالَ أَخْبَرَنِي يُونُسُ، عَنِ ابْنِ شِهَابٍ، قَالَ حَدَّثَنِي عَطَاءُ بْنُ يَزِيدَ اللَّيْثِيُّ، ثُمَّ الْجُنْدَعِيُّ أَنَّ عُبَيْدَ، اللَّهِ بْنَ عَدِيِّ بْنِ الْخِيَارِ أَخْبَرَهُ أَنَّ الْمِقْدَادَ بْنَ عَمْرِو بْنِ الأَسْوَدِ الْكِنْدِيَّ - وَكَانَ حَلِيفًا لِبَنِي زُهْرَةَ وَكَانَ مِمَّنْ شَهِدَ بَدْرًا مَعَ رَسُولِ اللَّهِ صلى الله عليه وسلم - أَنَّهُ قَالَ يَا رَسُولَ اللَّهِ أَرَأَيْتَ إِنْ لَقِيتُ رَجُلاً مِنَ الْكُفَّارِ ثُمَّ ذَكَرَ بِمِثْلِ حَدِيثِ اللَّيْثِ ‏.‏</w:t>
      </w:r>
    </w:p>
    <w:p>
      <w:pPr/>
      <w:r>
        <w:t>Reference : Sahih Muslim 95cIn-book reference : Book 1, Hadith 182USC-MSA web (English) reference : Book 1, Hadith 175   (deprecated numbering scheme)Report Error | Share | Copy ▼</w:t>
      </w:r>
    </w:p>
    <w:p>
      <w:r>
        <w:t>----------------------------------------</w:t>
      </w:r>
    </w:p>
    <w:p>
      <w:pPr/>
      <w:r>
        <w:t>It is narrated on the authority of Usama b. Zaid that the Messenger of Allah (ﷺ) sent us in a raiding party. We raided Huraqat of Juhaina in the morning. I caught hold of a man and he said:There is no god but Allah, I attacked him with a spear. It once occurred to me and I talked about it to the Apostle (ﷺ). The Messenger of Allah (ﷺ) said: Did he profess" There is no god but Allah," and even then you killed him? I said: Messenger of Allah, he made a profession of it out of the fear of the weapon. He (the Holy Prophet) observed: Did you tear his heart in order to find out whether it had professed or not? And he went on repeating it to me till I wished I had embraced Islam that day. Sa'd said: By Allah, I would never kill any Muslim so long as a person with a heavy belly, i. e., Usama, would not kill. Upon this a person remarked: Did Allah not say this: And fight them until there is no more mischief and religion is wholly for Allah? Sa'd said: We fought so that there should be no mischief, but you and your companions wish to fight so that there should be mischief.</w:t>
      </w:r>
    </w:p>
    <w:p>
      <w:pPr/>
      <w:r>
        <w:t>حَدَّثَنَا أَبُو بَكْرِ بْنُ أَبِي شَيْبَةَ، حَدَّثَنَا أَبُو خَالِدٍ الأَحْمَرُ، ح وَحَدَّثَنَا أَبُو كُرَيْبٍ، وَإِسْحَاقُ بْنُ إِبْرَاهِيمَ، عَنْ أَبِي مُعَاوِيَةَ، كِلاَهُمَا عَنِ الأَعْمَشِ، عَنْ أَبِي ظِبْيَانَ، عَنْ أُسَامَةَ بْنِ زَيْدٍ، وَهَذَا، حَدِيثُ ابْنِ أَبِي شَيْبَةَ قَالَ بَعَثَنَا رَسُولُ اللَّهِ صلى الله عليه وسلم فِي سَرِيَّةٍ فَصَبَّحْنَا الْحُرَقَاتِ مِنْ جُهَيْنَةَ فَأَدْرَكْتُ رَجُلاً فَقَالَ لاَ إِلَهَ إِلاَّ اللَّهُ ‏.‏ فَطَعَنْتُهُ فَوَقَعَ فِي نَفْسِي مِنْ ذَلِكَ فَذَكَرْتُهُ لِلنَّبِيِّ صلى الله عليه وسلم فَقَالَ رَسُولُ اللَّهِ صلى الله عليه وسلم ‏"‏ أَقَالَ لاَ إِلَهَ إِلاَّ اللَّهُ وَقَتَلْتَهُ ‏"‏ ‏.‏ قَالَ قُلْتُ يَا رَسُولَ اللَّهِ إِنَّمَا قَالَهَا خَوْفًا مِنَ السِّلاَحِ ‏.‏ قَالَ ‏"‏ أَفَلاَ شَقَقْتَ عَنْ قَلْبِهِ حَتَّى تَعْلَمَ أَقَالَهَا أَمْ لاَ ‏"‏ ‏.‏ فَمَازَالَ يُكَرِّرُهَا عَلَىَّ حَتَّى تَمَنَّيْتُ أَنِّي أَسْلَمْتُ يَوْمَئِذٍ ‏.‏ قَالَ فَقَالَ سَعْدٌ وَأَنَا وَاللَّهِ لاَ أَقْتُلُ مُسْلِمًا حَتَّى يَقْتُلَهُ ذُو الْبُطَيْنِ ‏.‏ يَعْنِي أُسَامَةَ قَالَ قَالَ رَجُلٌ أَلَمْ يَقُلِ اللَّهُ ‏{‏ وَقَاتِلُوهُمْ حَتَّى لاَ تَكُونَ فِتْنَةٌ وَيَكُونَ الدِّينُ كُلُّهُ لِلَّهِ‏}‏ فَقَالَ سَعْدٌ قَدْ قَاتَلْنَا حَتَّى لاَ تَكُونَ فِتْنَةٌ وَأَنْتَ وَأَصْحَابُكَ تُرِيدُونَ أَنْ تُقَاتِلُوا حَتَّى تَكُونَ فِتْنَةٌ ‏.‏</w:t>
      </w:r>
    </w:p>
    <w:p>
      <w:pPr/>
      <w:r>
        <w:t>Reference : Sahih Muslim 96aIn-book reference : Book 1, Hadith 183USC-MSA web (English) reference : Book 1, Hadith 176   (deprecated numbering scheme)Report Error | Share | Copy ▼</w:t>
      </w:r>
    </w:p>
    <w:p>
      <w:r>
        <w:t>----------------------------------------</w:t>
      </w:r>
    </w:p>
    <w:p>
      <w:pPr/>
      <w:r>
        <w:t>It is narrated on the authority of Usama b. Zaid:The Messenger of Allah may peace be upon him) sent us to Huraqat, a tribe of Juhaina. We attacked that tribe early in the morning and defeated them and I and a man from the Ansar caught hold of a person (of the defeated tribe). When we overcame him, he said: There is no god but Allah. At that moment the Ansari spared him, but I attacked him with my spear and killed him. The news had already reached the Apostle (peace be upon him), so when we came back he (the Apostle) said to me: Usama, did you kill him after he had made the profession: There is no god but Allah? I said. Messenger of Allah, he did it only as a shelter. The Prophet observed: Did you kill him after he had made the profession that there is no god but Allah? He (the Holy Prophet) went on repeating this to me till I wished I had not embraced Islam before that day.</w:t>
      </w:r>
    </w:p>
    <w:p>
      <w:pPr/>
      <w:r>
        <w:t>حَدَّثَنَا يَعْقُوبُ الدَّوْرَقِيُّ، حَدَّثَنَا هُشَيْمٌ، أَخْبَرَنَا حُصَيْنٌ، حَدَّثَنَا أَبُو ظِبْيَانَ، قَالَ سَمِعْتُ أُسَامَةَ بْنَ زَيْدِ بْنِ حَارِثَةَ، يُحَدِّثُ قَالَ بَعَثَنَا رَسُولُ اللَّهِ صلى الله عليه وسلم إِلَى الْحُرَقَةِ مِنْ جُهَيْنَةَ فَصَبَّحْنَا الْقَوْمَ فَهَزَمْنَاهُمْ وَلَحِقْتُ أَنَا وَرَجُلٌ مِنَ الأَنْصَارِ رَجُلاً مِنْهُمْ فَلَمَّا غَشَيْنَاهُ قَالَ لاَ إِلَهَ إِلاَّ اللَّهُ ‏.‏ فَكَفَّ عَنْهُ الأَنْصَارِيُّ وَطَعَنْتُهُ بِرُمْحِي حَتَّى قَتَلْتُهُ ‏.‏ قَالَ فَلَمَّا قَدِمْنَا بَلَغَ ذَلِكَ النَّبِيَّ صلى الله عليه وسلم فَقَالَ لِي ‏"‏ يَا أُسَامَةُ أَقَتَلْتَهُ بَعْدَ مَا قَالَ لاَ إِلَهَ إِلاَّ اللَّهُ ‏"‏ ‏.‏ قَالَ قُلْتُ يَا رَسُولَ اللَّهِ إِنَّمَا كَانَ مُتَعَوِّذًا ‏.‏ قَالَ فَقَالَ ‏"‏ أَقَتَلْتَهُ بَعْدَ مَا قَالَ لاَ إِلَهَ إِلاَّ اللَّهُ ‏"‏ ‏.‏ قَالَ فَمَازَالَ يُكَرِّرُهَا عَلَىَّ حَتَّى تَمَنَّيْتُ أَنِّي لَمْ أَكُنْ أَسْلَمْتُ قَبْلَ ذَلِكَ الْيَوْمِ ‏.‏</w:t>
      </w:r>
    </w:p>
    <w:p>
      <w:pPr/>
      <w:r>
        <w:t>Reference : Sahih Muslim 96bIn-book reference : Book 1, Hadith 184USC-MSA web (English) reference : Book 1, Hadith 177   (deprecated numbering scheme)Report Error | Share | Copy ▼</w:t>
      </w:r>
    </w:p>
    <w:p>
      <w:r>
        <w:t>----------------------------------------</w:t>
      </w:r>
    </w:p>
    <w:p>
      <w:pPr/>
      <w:r>
        <w:t>It is narrated by Safwan b. Muhriz that Jundab b. 'Abdullah al-Bajali during the stormy days of Ibn Zubair sent a message to 'As'as b. Salama:Gather some men of your family so that I should talk to them. He ('As'as) sent a messenger to them (to the members of his family). When they had assembled, Jundab came there with a yellow hooded cloak on him, He said: Talk what you were busy in talking. The talk went on by turns, till there came his (Jundab's) turn. He took off the hooded cloak from his head and said: I have come to you with no other intention but to narrate to you a hadith of your Apostle: Verily the Messenger of Allah (ﷺ) sent a squad of the Muslims to a tribe of the polytheists. Both the armies confronted one another. There was a man among the army of polytheists who (was so dashing that), whenever he intended to kill a man from among the Muslims, he killed him. Amongst the Muslims too was a man looking forward to (an opportunity of) his (the polytheist's) unmindfulness. He (the narrator) said: We talked that he was Usama b, Zaid. When he raised his sword, he (the soldier of the polytheists) uttered:" There is no god but Allah," but he (Usama b. Zaid) killed him. When the messenger of the glad tidings came to the Apostle (ﷺ) he asked him (about the events of the battle) and he informed him about the man (Usama) and what he had done He (the Prophet of Allah) called for him and asked him why he had killed him. He (Usama) said: Messenger of Allah, he struck the Muslims and killed such and such of them. And he even named some of them. (He continued): I attacked him and when he saw the sword he said: There is no god but Allah. The Messenger of Allah (ﷺ) said: Did you kill him? He (Usama) replied in the affirmative. He (the Holy Prophet) remarked: What would you do with:" There is no god but Allah," when he would come (before you) on the Day of Judgment? He (Usama) said: Messenger of Allah, beg pardon for me (from your Lord). He (the Holy Prophet) said: What would you do with:" There is no god but Allah" when he would come (before you) on the Day of Judgment? He (the Holy Prophet) added nothing to it but kept saying: What would you do with:" There is no god but Allah," when he would come (before you) on the Day of Judgment?</w:t>
      </w:r>
    </w:p>
    <w:p>
      <w:pPr/>
      <w:r>
        <w:t>حَدَّثَنَا أَحْمَدُ بْنُ الْحَسَنِ بْنِ خِرَاشٍ، حَدَّثَنَا عَمْرُو بْنُ عَاصِمٍ، حَدَّثَنَا مُعْتَمِرٌ، قَالَ سَمِعْتُ أَبِي يُحَدِّثُ، أَنَّ خَالِدًا الأَثْبَجَ ابْنَ أَخِي، صَفْوَانَ بْنِ مُحْرِزٍ حَدَّثَ عَنْ صَفْوَانَ بْنِ مُحْرِزٍ، أَنَّهُ حَدَّثَ أَنَّ جُنْدَبَ بْنَ عَبْدِ اللَّهِ الْبَجَلِيَّ بَعَثَ إِلَى عَسْعَسِ بْنِ سَلاَمَةَ زَمَنَ فِتْنَةِ ابْنِ الزُّبَيْرِ فَقَالَ اجْمَعْ لِي نَفَرًا مِنْ إِخْوَانِكَ حَتَّى أُحَدِّثَهُمْ ‏.‏ فَبَعَثَ رَسُولاً إِلَيْهِمْ فَلَمَّا اجْتَمَعُوا جَاءَ جُنْدَبٌ وَعَلَيْهِ بُرْنُسٌ أَصْفَرُ فَقَالَ تَحَدَّثُوا بِمَا كُنْتُمْ تَحَدَّثُونَ بِهِ ‏.‏ حَتَّى دَارَ الْحَدِيثُ فَلَمَّا دَارَ الْحَدِيثُ إِلَيْهِ حَسَرَ الْبُرْنُسَ عَنْ رَأْسِهِ فَقَالَ إِنِّي أَتَيْتُكُمْ وَلاَ أُرِيدُ أَنْ أُخْبِرَكُمْ عَنْ نَبِيِّكُمْ إِنَّ رَسُولَ اللَّهِ صلى الله عليه وسلم بَعَثَ بَعْثًا مِنَ الْمُسْلِمِينَ إِلَى قَوْمٍ مِنَ الْمُشْرِكِينَ وَإِنَّهُمُ الْتَقَوْا فَكَانَ رَجُلٌ مِنَ الْمُشْرِكِينَ إِذَا شَاءَ أَنْ يَقْصِدَ إِلَى رَجُلٍ مِنَ الْمُسْلِمِينَ قَصَدَ لَهُ فَقَتَلَهُ وَإِنَّ رَجُلاً مِنَ الْمُسْلِمِينَ قَصَدَ غَفْلَتَهُ قَالَ وَكُنَّا نُحَدَّثُ أَنَّهُ أُسَامَةُ بْنُ زَيْدٍ فَلَمَّا رَفَعَ عَلَيْهِ السَّيْفَ قَالَ لاَ إِلَهَ إِلاَّ اللَّهُ ‏.‏ فَقَتَلَهُ فَجَاءَ الْبَشِيرُ إِلَى النَّبِيِّ صلى الله عليه وسلم فَسَأَلَهُ فَأَخْبَرَهُ حَتَّى أَخْبَرَهُ خَبَرَ الرَّجُلِ كَيْفَ صَنَعَ فَدَعَاهُ فَسَأَلَهُ فَقَالَ ‏"‏ لِمَ قَتَلْتَهُ ‏"‏ ‏.‏ قَالَ يَا رَسُولَ اللَّهَ أَوْجَعَ فِي الْمُسْلِمِينَ وَقَتَلَ فُلاَنًا وَفُلاَنًا - وَسَمَّى لَهُ نَفَرًا - وَإِنِّي حَمَلْتُ عَلَيْهِ فَلَمَّا رَأَى السَّيْفَ قَالَ لاَ إِلَهَ إِلاَّ اللَّهُ ‏.‏ قَالَ رَسُولُ اللَّهِ صلى الله عليه وسلم ‏"‏ أَقَتَلْتَهُ ‏"‏ ‏.‏ قَالَ نَعَمْ ‏.‏ قَالَ ‏"‏ فَكَيْفَ تَصْنَعُ بِلاَ إِلَهَ إِلاَّ اللَّهُ إِذَا جَاءَتْ يَوْمَ الْقِيَامَةِ ‏"‏ ‏.‏ قَالَ يَا رَسُولَ اللَّهِ اسْتَغْفِرْ لِي ‏.‏ قَالَ ‏"‏ وَكَيْفَ تَصْنَعُ بِلاَ إِلَهَ إِلاَّ اللَّهُ إِذَا جَاءَتْ يَوْمَ الْقِيَامَةِ ‏"‏ ‏.‏ قَالَ فَجَعَلَ لاَ يَزِيدُهُ عَلَى أَنْ يَقُولَ ‏"‏ كَيْفَ تَصْنَعُ بِلاَ إِلَهَ إِلاَّ اللَّهُ إِذَا جَاءَتْ يَوْمَ الْقِيَامَةِ ‏"‏ ‏.‏</w:t>
      </w:r>
    </w:p>
    <w:p>
      <w:pPr/>
      <w:r>
        <w:t>Reference : Sahih Muslim 97In-book reference : Book 1, Hadith 185USC-MSA web (English) reference : Book 1, Hadith 178   (deprecated numbering scheme)Report Error | Share | Copy ▼</w:t>
      </w:r>
    </w:p>
    <w:p>
      <w:r>
        <w:t>----------------------------------------</w:t>
      </w:r>
    </w:p>
    <w:p>
      <w:pPr/>
      <w:r>
        <w:t>It is narrated on the authority of Abdullah b. Umar who narrates from the Prophet of Allah (ﷺ) who said:He who took up arms against us is not of us.</w:t>
      </w:r>
    </w:p>
    <w:p>
      <w:pPr/>
      <w:r>
        <w:t xml:space="preserve">حَدَّثَنِي زُهَيْرُ بْنُ حَرْبٍ، وَمُحَمَّدُ بْنُ الْمُثَنَّى، قَالاَ حَدَّثَنَا يَحْيَى، - وَهُوَ الْقَطَّانُ - ح وَحَدَّثَنَا أَبُو بَكْرِ بْنُ أَبِي شَيْبَةَ، حَدَّثَنَا أَبُو أُسَامَةَ، وَابْنُ، نُمَيْرٍ كُلُّهُمْ عَنْ عُبَيْدِ اللَّهِ، عَنْ نَافِعٍ، عَنِ ابْنِ عُمَرَ، عَنِ النَّبِيِّ صلى الله عليه وسلم ح </w:t>
        <w:br/>
        <w:t xml:space="preserve"> وَحَدَّثَنَا يَحْيَى بْنُ يَحْيَى، - وَاللَّفْظُ لَهُ - قَالَ قَرَأْتُ عَلَى مَالِكٍ عَنْ نَافِعٍ عَنِ ابْنِ عُمَرَ أَنَّ النَّبِيَّ صلى الله عليه وسلم قَالَ ‏</w:t>
        <w:br/>
        <w:t>"‏ مَنْ حَمَلَ عَلَيْنَا السِّلاَحَ فَلَيْسَ مِنَّا ‏"‏ ‏.‏</w:t>
      </w:r>
    </w:p>
    <w:p>
      <w:pPr/>
      <w:r>
        <w:t>Reference : Sahih Muslim 98In-book reference : Book 1, Hadith 186USC-MSA web (English) reference : Book 1, Hadith 179   (deprecated numbering scheme)Report Error | Share | Copy ▼</w:t>
      </w:r>
    </w:p>
    <w:p>
      <w:r>
        <w:t>----------------------------------------</w:t>
      </w:r>
    </w:p>
    <w:p>
      <w:pPr/>
      <w:r>
        <w:t>Iyas b. Salama narrated from his father that the Apostle (ﷺ) observed:He who draws the sword against us is not of us.</w:t>
      </w:r>
    </w:p>
    <w:p>
      <w:pPr/>
      <w:r>
        <w:t>حَدَّثَنَا أَبُو بَكْرِ بْنُ أَبِي شَيْبَةَ، وَابْنُ، نُمَيْرٍ قَالاَ حَدَّثَنَا مُصْعَبٌ، - وَهُوَ ابْنُ الْمِقْدَامِ - حَدَّثَنَا عِكْرِمَةُ بْنُ عَمَّارٍ، عَنْ إِيَاسِ بْنِ سَلَمَةَ، عَنْ أَبِيهِ، عَنِ النَّبِيِّ صلى الله عليه وسلم قَالَ ‏</w:t>
        <w:br/>
        <w:t>"‏ مَنْ سَلَّ عَلَيْنَا السَّيْفَ فَلَيْسَ مِنَّا ‏"‏ ‏.‏</w:t>
      </w:r>
    </w:p>
    <w:p>
      <w:pPr/>
      <w:r>
        <w:t>Reference : Sahih Muslim 99In-book reference : Book 1, Hadith 187USC-MSA web (English) reference : Book 1, Hadith 180   (deprecated numbering scheme)Report Error | Share | Copy ▼</w:t>
      </w:r>
    </w:p>
    <w:p>
      <w:r>
        <w:t>----------------------------------------</w:t>
      </w:r>
    </w:p>
    <w:p>
      <w:pPr/>
      <w:r>
        <w:t>It is narrated on the authority of Abu Musa Ash'ari:He who took up arms against us is not of us.</w:t>
      </w:r>
    </w:p>
    <w:p>
      <w:pPr/>
      <w:r>
        <w:t>حَدَّثَنَا أَبُو بَكْرِ بْنُ أَبِي شَيْبَةَ، وَعَبْدُ اللَّهِ بْنُ بَرَّادٍ الأَشْعَرِيُّ، وَأَبُو كُرَيْبٍ قَالُوا حَدَّثَنَا أَبُو أُسَامَةَ، عَنْ بُرَيْدٍ، عَنْ أَبِي بُرْدَةَ، عَنْ أَبِي مُوسَى، عَنِ النَّبِيِّ صلى الله عليه وسلم قَالَ ‏</w:t>
        <w:br/>
        <w:t>"‏ مَنْ حَمَلَ عَلَيْنَا السِّلاَحَ فَلَيْسَ مِنَّا ‏"‏ ‏.‏</w:t>
      </w:r>
    </w:p>
    <w:p>
      <w:pPr/>
      <w:r>
        <w:t>Reference : Sahih Muslim 100In-book reference : Book 1, Hadith 188USC-MSA web (English) reference : Book 1, Hadith 181   (deprecated numbering scheme)Report Error | Share | Copy ▼</w:t>
      </w:r>
    </w:p>
    <w:p>
      <w:r>
        <w:t>----------------------------------------</w:t>
      </w:r>
    </w:p>
    <w:p>
      <w:pPr/>
      <w:r>
        <w:t>It is narrated on the authority of Abu Huraira that the Messenger of Allah (ﷺ) observed:He who took up arms against us is not of us and he who acted dishonestly towards us is not of us.</w:t>
      </w:r>
    </w:p>
    <w:p>
      <w:pPr/>
      <w:r>
        <w:t>حَدَّثَنَا قُتَيْبَةُ بْنُ سَعِيدٍ، حَدَّثَنَا يَعْقُوبُ، - وَهُوَ ابْنُ عَبْدِ الرَّحْمَنِ الْقَارِيُّ ح وَحَدَّثَنَا أَبُو الأَحْوَصِ، مُحَمَّدُ بْنُ حَيَّانَ حَدَّثَنَا ابْنُ أَبِي حَازِمٍ، كِلاَهُمَا عَنْ سُهَيْلِ بْنِ أَبِي صَالِحٍ، عَنْ أَبِيهِ، عَنْ أَبِي هُرَيْرَةَ، أَنَّ رَسُولَ اللَّهِ صلى الله عليه وسلم قَالَ ‏</w:t>
        <w:br/>
        <w:t>"‏ مَنْ حَمَلَ عَلَيْنَا السِّلاَحَ فَلَيْسَ مِنَّا وَمَنْ غَشَّنَا فَلَيْسَ مِنَّا ‏"‏ ‏.‏</w:t>
      </w:r>
    </w:p>
    <w:p>
      <w:pPr/>
      <w:r>
        <w:t>Reference : Sahih Muslim 101In-book reference : Book 1, Hadith 189USC-MSA web (English) reference : Book 1, Hadith 182   (deprecated numbering scheme)Report Error | Share | Copy ▼</w:t>
      </w:r>
    </w:p>
    <w:p>
      <w:r>
        <w:t>----------------------------------------</w:t>
      </w:r>
    </w:p>
    <w:p>
      <w:pPr/>
      <w:r>
        <w:t>It is narrated on the authority of Abu Huraira that the Messenger of Allah (ﷺ) happened to pass by a heap of eatables (corn). He thrust his hand in that (heap) and his fingers were moistened. He said to the owner of that heap of eatables (corn):What is this? He replied: Messenger of Allah, these have been drenched by rainfall. He (the Holy Prophet) remarked: Why did you not place this (the drenched part of the heap) over other eatables so that the people could see it? He who deceives is not of me (is not my follower).</w:t>
      </w:r>
    </w:p>
    <w:p>
      <w:pPr/>
      <w:r>
        <w:t>وَحَدَّثَنِي يَحْيَى بْنُ أَيُّوبَ، وَقُتَيْبَةُ، وَابْنُ، حُجْرٍ جَمِيعًا عَنْ إِسْمَاعِيلَ بْنِ جَعْفَرٍ، - قَالَ ابْنُ أَيُّوبَ حَدَّثَنَا إِسْمَاعِيلُ، - قَالَ أَخْبَرَنِي الْعَلاَءُ، عَنْ أَبِيهِ، عَنْ أَبِي هُرَيْرَةَ، ‏.‏ أَنَّ رَسُولَ اللَّهِ صلى الله عليه وسلم مَرَّ عَلَى صُبْرَةِ طَعَامٍ فَأَدْخَلَ يَدَهُ فِيهَا فَنَالَتْ أَصَابِعُهُ بَلَلاً فَقَالَ ‏"‏ مَا هَذَا يَا صَاحِبَ الطَّعَامِ ‏"‏ ‏.‏ قَالَ أَصَابَتْهُ السَّمَاءُ يَا رَسُولَ اللَّهِ ‏.‏ قَالَ ‏"‏ أَفَلاَ جَعَلْتَهُ فَوْقَ الطَّعَامِ كَىْ يَرَاهُ النَّاسُ مَنْ غَشَّ فَلَيْسَ مِنِّي ‏"‏ ‏.‏</w:t>
      </w:r>
    </w:p>
    <w:p>
      <w:pPr/>
      <w:r>
        <w:t>Reference : Sahih Muslim 102In-book reference : Book 1, Hadith 190USC-MSA web (English) reference : Book 1, Hadith 183   (deprecated numbering scheme)Report Error | Share | Copy ▼</w:t>
      </w:r>
    </w:p>
    <w:p>
      <w:r>
        <w:t>----------------------------------------</w:t>
      </w:r>
    </w:p>
    <w:p>
      <w:pPr/>
      <w:r>
        <w:t>It is narrated on the authority of Abdullah b. Mas'ud that the Prophet observed:He is not one of us (one among the Ummah of Islam) who beat the cheeks or tore the front opening of the shirt or uttered the slogans of (the days of) Jahiliya (ignorance). Ibn Numair and Abu Bakr said (instead of the word" au" (or) it is" wa" [and] the words are) and tore and uttered (the slogans) of Jahiliya without" alif".</w:t>
      </w:r>
    </w:p>
    <w:p>
      <w:pPr/>
      <w:r>
        <w:t>حَدَّثَنَا يَحْيَى بْنُ يَحْيَى، أَخْبَرَنَا أَبُو مُعَاوِيَةَ، ح وَحَدَّثَنَا أَبُو بَكْرِ بْنُ أَبِي شَيْبَةَ، حَدَّثَنَا أَبُو مُعَاوِيَةَ، وَوَكِيعٌ، ح وَحَدَّثَنَا ابْنُ نُمَيْرٍ، حَدَّثَنَا أَبِي جَمِيعًا، عَنِ الأَعْمَشِ، عَنْ عَبْدِ اللَّهِ بْنِ مُرَّةَ، عَنْ مَسْرُوقٍ، عَنْ عَبْدِ اللَّهِ، قَالَ قَالَ رَسُولُ اللَّهِ صلى الله عليه وسلم ‏"‏ لَيْسَ مِنَّا مَنْ ضَرَبَ الْخُدُودَ أَوْ شَقَّ الْجُيُوبَ أَوْ دَعَا بِدَعْوَى الْجَاهِلِيَّةِ ‏"‏ ‏.‏ هَذَا حَدِيثُ يَحْيَى وَأَمَّا ابْنُ نُمَيْرٍ وَأَبُو بَكْرٍ فَقَالاَ ‏"‏ وَشَقَّ وَدَعَا ‏"‏ بِغَيْرِ أَلِفٍ ‏.‏</w:t>
      </w:r>
    </w:p>
    <w:p>
      <w:pPr/>
      <w:r>
        <w:t>Reference : Sahih Muslim 103aIn-book reference : Book 1, Hadith 191USC-MSA web (English) reference : Book 1, Hadith 184   (deprecated numbering scheme)Report Error | Share | Copy ▼</w:t>
      </w:r>
    </w:p>
    <w:p>
      <w:r>
        <w:t>----------------------------------------</w:t>
      </w:r>
    </w:p>
    <w:p>
      <w:pPr/>
      <w:r>
        <w:t>This hadith has been narrated by A'mash with the same chain of narrators and the transmitters said:He tore and called.</w:t>
      </w:r>
    </w:p>
    <w:p>
      <w:pPr/>
      <w:r>
        <w:t>وَحَدَّثَنَا عُثْمَانُ بْنُ أَبِي شَيْبَةَ، حَدَّثَنَا جَرِيرٌ، ح وَحَدَّثَنَا إِسْحَاقُ بْنُ إِبْرَاهِيمَ، وَعَلِيُّ بْنُ خَشْرَمٍ، قَالاَ حَدَّثَنَا عِيسَى بْنُ يُونُسَ، جَمِيعًا عَنِ الأَعْمَشِ، بِهَذَا الإِسْنَادِ وَقَالاَ ‏</w:t>
        <w:br/>
        <w:t>"‏ وَشَقَّ وَدَعَا ‏"‏ ‏.‏</w:t>
      </w:r>
    </w:p>
    <w:p>
      <w:pPr/>
      <w:r>
        <w:t>Reference : Sahih Muslim 103bIn-book reference : Book 1, Hadith 192USC-MSA web (English) reference : Book 1, Hadith 185   (deprecated numbering scheme)Report Error | Share | Copy ▼</w:t>
      </w:r>
    </w:p>
    <w:p>
      <w:r>
        <w:t>----------------------------------------</w:t>
      </w:r>
    </w:p>
    <w:p>
      <w:pPr/>
      <w:r>
        <w:t>It is narrated on the authority of Abu Burda b. Abu Musa that Abu Musa was afflicted with grave pain and he became unconscious and his head was in the lap of a lady of his household. One of the women of his household walled. He (Abu Musa) was unable (because of weakness) to say anything to her. But when he was a bit recovered he said:I have no concern with one with whom the Messenger of Allah (ﷺ) has no concern, Verily the Messenger of Allah (ﷺ) has no concern with that woman who wails loudly, shaves her hair and tears (her garment in grief).</w:t>
      </w:r>
    </w:p>
    <w:p>
      <w:pPr/>
      <w:r>
        <w:t>حَدَّثَنَا الْحَكَمُ بْنُ مُوسَى الْقَنْطَرِيُّ، حَدَّثَنَا يَحْيَى بْنُ حَمْزَةَ، عَنْ عَبْدِ الرَّحْمَنِ بْنِ يَزِيدَ بْنِ جَابِرٍ، أَنَّ الْقَاسِمَ بْنَ مُخَيْمِرَةَ، حَدَّثَهُ قَالَ حَدَّثَنِي أَبُو بُرْدَةَ بْنُ أَبِي مُوسَى، قَالَ وَجِعَ أَبُو مُوسَى وَجَعًا فَغُشِيَ عَلَيْهِ وَرَأْسُهُ فِي حَجْرِ امْرَأَةٍ مِنْ أَهْلِهِ فَصَاحَتِ امْرَأَةٌ مِنْ أَهْلِهِ فَلَمْ يَسْتَطِعْ أَنْ يَرُدَّ عَلَيْهَا شَيْئًا فَلَمَّا أَفَاقَ قَالَ أَنَا بَرِيءٌ مِمَّا بَرِئَ مِنْهُ رَسُولُ اللَّهِ صلى الله عليه وسلم فَإِنَّ رَسُولَ اللَّهِ صلى الله عليه وسلم بَرِئَ مِنَ الصَّالِقَةِ وَالْحَالِقَةِ وَالشَّاقَّةِ ‏.‏</w:t>
      </w:r>
    </w:p>
    <w:p>
      <w:pPr/>
      <w:r>
        <w:t>Reference : Sahih Muslim 104aIn-book reference : Book 1, Hadith 193USC-MSA web (English) reference : Book 1, Hadith 186   (deprecated numbering scheme)Report Error | Share | Copy ▼</w:t>
      </w:r>
    </w:p>
    <w:p>
      <w:r>
        <w:t>----------------------------------------</w:t>
      </w:r>
    </w:p>
    <w:p>
      <w:pPr/>
      <w:r>
        <w:t>It is narrated on the authority of Abu Burda that Abu Musa fell unconscious and his wife Umm Abdullah came there and wailed loudly. When he felt relief he said:Don't you know? -and narrated to her: Verily the Messenger of Allah (ﷺ) said: I have no concern with one who shaved her hair, lamented loudly and tore (her clothes in grief).</w:t>
      </w:r>
    </w:p>
    <w:p>
      <w:pPr/>
      <w:r>
        <w:t>حَدَّثَنَا عَبْدُ بْنُ حُمَيْدٍ، وَإِسْحَاقُ بْنُ مَنْصُورٍ، قَالاَ أَخْبَرَنَا جَعْفَرُ بْنُ عَوْنٍ، أَخْبَرَنَا أَبُو عُمَيْسٍ، قَالَ سَمِعْتُ أَبَا صَخْرَةَ، يَذْكُرُ عَنْ عَبْدِ الرَّحْمَنِ بْنِ يَزِيدَ، وَأَبِي، بُرْدَةَ بْنِ أَبِي مُوسَى قَالاَ أُغْمِيَ عَلَى أَبِي مُوسَى وَأَقْبَلَتِ امْرَأَتُهُ أُمُّ عَبْدِ اللَّهِ تَصِيحُ بِرَنَّةٍ ‏.‏ قَالاَ ثُمَّ أَفَاقَ قَالَ أَلَمْ تَعْلَمِي - وَكَانَ يُحَدِّثُهَا - أَنَّ رَسُولَ اللَّهِ صلى الله عليه وسلم قَالَ ‏</w:t>
        <w:br/>
        <w:t>"‏ أَنَا بَرِيءٌ مِمَّنْ حَلَقَ وَسَلَقَ وَخَرَقَ ‏"‏ ‏.‏</w:t>
      </w:r>
    </w:p>
    <w:p>
      <w:pPr/>
      <w:r>
        <w:t>Reference : Sahih Muslim 104bIn-book reference : Book 1, Hadith 194USC-MSA web (English) reference : Book 1, Hadith 187   (deprecated numbering scheme)Report Error | Share | Copy ▼</w:t>
      </w:r>
    </w:p>
    <w:p>
      <w:r>
        <w:t>----------------------------------------</w:t>
      </w:r>
    </w:p>
    <w:p>
      <w:pPr/>
      <w:r>
        <w:t>This hadith is narrated on the authority of Abu Musa with this change only:That (the Holy Prophet) did not say that he had no concern but said: He is not one of us.</w:t>
      </w:r>
    </w:p>
    <w:p>
      <w:pPr/>
      <w:r>
        <w:t xml:space="preserve">حَدَّثَنَا عَبْدُ اللَّهِ بْنُ مُطِيعٍ، حَدَّثَنَا هُشَيْمٌ، عَنْ حُصَيْنٍ، عَنْ عِيَاضٍ الأَشْعَرِيِّ، عَنِ امْرَأَةِ أَبِي مُوسَى، عَنْ أَبِي مُوسَى، عَنِ النَّبِيِّ صلى الله عليه وسلم ح </w:t>
        <w:br/>
        <w:t>وَحَدَّثَنِيهِ حَجَّاجُ بْنُ الشَّاعِرِ، حَدَّثَنَا عَبْدُ الصَّمَدِ، قَالَ حَدَّثَنِي أَبِي، حَدَّثَنَا دَاوُدُ، - يَعْنِي ابْنَ أَبِي هِنْدٍ - حَدَّثَنَا عَاصِمٌ، عَنْ صَفْوَانَ بْنِ مُحْرِزٍ، عَنْ أَبِي مُوسَى، عَنِ النَّبِيِّ صلى الله عليه وسلم ح</w:t>
        <w:br/>
        <w:t>وَحَدَّثَنِي الْحَسَنُ بْنُ عَلِيٍّ الْحُلْوَانِيُّ، حَدَّثَنَا عَبْدُ الصَّمَدِ، أَخْبَرَنَا شُعْبَةُ، عَنْ عَبْدِ الْمَلِكِ بْنِ عُمَيْرٍ، عَنْ رِبْعِيِّ بْنِ حِرَاشٍ، عَنْ أَبِي مُوسَى، عَنِ النَّبِيِّ صلى الله عليه وسلم بِهَذَا الْحَدِيثِ ‏.‏ غَيْرَ أَنَّ فِي حَدِيثِ عِيَاضٍ الأَشْعَرِيِّ قَالَ ‏"‏ لَيْسَ مِنَّا ‏"‏ ‏.‏ وَلَمْ يَقُلْ ‏"‏ بَرِيءٌ ‏"‏ ‏.‏</w:t>
      </w:r>
    </w:p>
    <w:p>
      <w:pPr/>
      <w:r>
        <w:t>Reference : Sahih Muslim 104cIn-book reference : Book 1, Hadith 195USC-MSA web (English) reference : Book 1, Hadith 188   (deprecated numbering scheme)Report Error | Share | Copy ▼</w:t>
      </w:r>
    </w:p>
    <w:p>
      <w:r>
        <w:t>----------------------------------------</w:t>
      </w:r>
    </w:p>
    <w:p>
      <w:pPr/>
      <w:r>
        <w:t>It is reported from Hudhaifa that news reached him (the Holy Prophet) that a certain man carried tales. Upon this Hudhaifa remarked:I heard Allah's Messenger (ﷺ) saying: The tale-bearer shall not enter Paradise.</w:t>
      </w:r>
    </w:p>
    <w:p>
      <w:pPr/>
      <w:r>
        <w:t>وَحَدَّثَنِي شَيْبَانُ بْنُ فَرُّوخَ، وَعَبْدُ اللَّهِ بْنُ مُحَمَّدِ بْنِ أَسْمَاءَ الضُّبَعِيُّ، قَالاَ حَدَّثَنَا مَهْدِيٌّ، - وَهُوَ ابْنُ مَيْمُونٍ - حَدَّثَنَا وَاصِلٌ الأَحْدَبُ، عَنْ أَبِي وَائِلٍ، عَنْ حُذَيْفَةَ، أَنَّهُ بَلَغَهُ أَنَّ رَجُلاً، يَنِمُّ الْحَدِيثَ فَقَالَ حُذَيْفَةُ سَمِعْتُ رَسُولَ اللَّهِ صلى الله عليه وسلم يَقُولُ ‏</w:t>
        <w:br/>
        <w:t>"‏ لاَ يَدْخُلُ الْجَنَّةَ نَمَّامٌ ‏"‏ ‏.‏</w:t>
      </w:r>
    </w:p>
    <w:p>
      <w:pPr/>
      <w:r>
        <w:t>Reference : Sahih Muslim 105aIn-book reference : Book 1, Hadith 196USC-MSA web (English) reference : Book 1, Hadith 189   (deprecated numbering scheme)Report Error | Share | Copy ▼</w:t>
      </w:r>
    </w:p>
    <w:p>
      <w:r>
        <w:t>----------------------------------------</w:t>
      </w:r>
    </w:p>
    <w:p>
      <w:pPr/>
      <w:r>
        <w:t>It is reported on the authority of Hammam b, al-Harith that a man used to carry tales to the governor. We were sitting in the mosque. the people said:He is one who carries tales to the governor. He (the narrator) said: Then he came and sat with us. Thereupon Hudhaifa remarked: I heard the Messenger of Allah (ﷺ) saying: The beater of false tales would never enter heaven.</w:t>
      </w:r>
    </w:p>
    <w:p>
      <w:pPr/>
      <w:r>
        <w:t>حَدَّثَنَا عَلِيُّ بْنُ حُجْرٍ السَّعْدِيُّ، وَإِسْحَاقُ بْنُ إِبْرَاهِيمَ، قَالَ إِسْحَاقُ أَخْبَرَنَا جَرِيرٌ، عَنْ مَنْصُورٍ، عَنْ إِبْرَاهِيمَ، عَنْ هَمَّامِ بْنِ الْحَارِثِ، قَالَ كَانَ رَجُلٌ يَنْقُلُ الْحَدِيثَ إِلَى الأَمِيرِ فَكُنَّا جُلُوسًا فِي الْمَسْجِدِ فَقَالَ الْقَوْمُ هَذَا مِمَّنْ يَنْقُلُ الْحَدِيثَ إِلَى الأَمِيرِ ‏.‏ قَالَ فَجَاءَ حَتَّى جَلَسَ إِلَيْنَا ‏.‏ فَقَالَ حُذَيْفَةُ سَمِعْتُ رَسُولَ اللَّهِ صلى الله عليه وسلم يَقُولُ ‏</w:t>
        <w:br/>
        <w:t>"‏ لاَ يَدْخُلُ الْجَنَّةَ قَتَّاتٌ ‏"‏ ‏.‏</w:t>
      </w:r>
    </w:p>
    <w:p>
      <w:pPr/>
      <w:r>
        <w:t>Reference : Sahih Muslim 105bIn-book reference : Book 1, Hadith 197USC-MSA web (English) reference : Book 1, Hadith 190   (deprecated numbering scheme)Report Error | Share | Copy ▼</w:t>
      </w:r>
    </w:p>
    <w:p>
      <w:r>
        <w:t>----------------------------------------</w:t>
      </w:r>
    </w:p>
    <w:p>
      <w:pPr/>
      <w:r>
        <w:t>It is narrated on the authority of Hammam b. al-Harith:We were sitting with Hudhaifa in the mosque. A man came and sat along with us. It was said to Hudhaifa that he was the man who carried tales to the ruler. Hudhaifa remarked with the intention of conveying to him: I have heard the Messenger of Allah (ﷺ) saying: The tale-bearer will not enter Paradise.</w:t>
      </w:r>
    </w:p>
    <w:p>
      <w:pPr/>
      <w:r>
        <w:t>حَدَّثَنَا أَبُو بَكْرِ بْنُ أَبِي شَيْبَةَ، حَدَّثَنَا أَبُو مُعَاوِيَةَ، وَوَكِيعٌ، عَنِ الأَعْمَشِ، ح وَحَدَّثَنَا مِنْجَابُ بْنُ الْحَارِثِ التَّمِيمِيُّ، - وَاللَّفْظُ لَهُ - أَخْبَرَنَا ابْنُ مُسْهِرٍ، عَنِ الأَعْمَشِ، عَنْ إِبْرَاهِيمَ، عَنْ هَمَّامِ بْنِ الْحَارِثِ، قَالَ كُنَّا جُلُوسًا مَعَ حُذَيْفَةَ فِي الْمَسْجِدِ فَجَاءَ رَجُلٌ حَتَّى جَلَسَ إِلَيْنَا فَقِيلَ لِحُذَيْفَةَ إِنَّ هَذَا يَرْفَعُ إِلَى السُّلْطَانِ أَشْيَاءَ ‏.‏ فَقَالَ حُذَيْفَةُ - إِرَادَةَ أَنْ يُسْمِعَهُ - سَمِعْتُ رَسُولَ اللَّهِ صلى الله عليه وسلم يَقُولُ ‏</w:t>
        <w:br/>
        <w:t>"‏ لاَ يَدْخُلُ الْجَنَّةَ قَتَّاتٌ ‏"‏ ‏.‏</w:t>
      </w:r>
    </w:p>
    <w:p>
      <w:pPr/>
      <w:r>
        <w:t>Reference : Sahih Muslim 105cIn-book reference : Book 1, Hadith 198USC-MSA web (English) reference : Book 1, Hadith 191   (deprecated numbering scheme)Report Error | Share | Copy ▼</w:t>
      </w:r>
    </w:p>
    <w:p>
      <w:r>
        <w:t>----------------------------------------</w:t>
      </w:r>
    </w:p>
    <w:p>
      <w:pPr/>
      <w:r>
        <w:t>It is narrated o the authority of Abu Dharr that the Messenger of Allah (may ace he upon him) observed:Three are the (persons) with whom Allah would neither speak on the Day of Resurrection, nor would look at them nor would absolve the and there is a painful chastisement for them. The Messenger of Allah (ﷺ) repeated it three times. Abu Dharr remarked: They failed and they lost; who are these persons, Messenger of Allah? Upon this he (the Holy) Prophet) observed: They are: the dragger of lower garment, the recounter of obligation the seller of goods by false oath.</w:t>
      </w:r>
    </w:p>
    <w:p>
      <w:pPr/>
      <w:r>
        <w:t>حَدَّثَنَا أَبُو بَكْرِ بْنُ أَبِي شَيْبَةَ، وَمُحَمَّدُ بْنُ الْمُثَنَّى، وَابْنُ، بَشَّارٍ قَالُوا حَدَّثَنَا مُحَمَّدُ بْنُ جَعْفَرٍ، عَنْ شُعْبَةَ، عَنْ عَلِيِّ بْنِ مُدْرِكٍ، عَنْ أَبِي زُرْعَةَ، عَنْ خَرَشَةَ بْنِ الْحُرِّ، عَنْ أَبِي ذَرٍّ، عَنِ النَّبِيِّ صلى الله عليه وسلم قَالَ ‏"‏ ثَلاَثَةٌ لاَ يُكَلِّمُهُمُ اللَّهُ يَوْمَ الْقِيَامَةِ وَلاَ يَنْظُرُ إِلَيْهِمْ وَلاَ يُزَكِّيهِمْ وَلَهُمْ عَذَابٌ أَلِيمٌ ‏"‏ قَالَ فَقَرَأَهَا رَسُولُ اللَّهِ صلى الله عليه وسلم ثَلاَثَ مِرَارٍ ‏.‏ قَالَ أَبُو ذَرٍّ خَابُوا وَخَسِرُوا مَنْ هُمْ يَا رَسُولَ اللَّهِ قَالَ ‏"‏ الْمُسْبِلُ وَالْمَنَّانُ وَالْمُنَفِّقُ سِلْعَتَهُ بِالْحَلِفِ الْكَاذِبِ ‏"‏ ‏.‏</w:t>
      </w:r>
    </w:p>
    <w:p>
      <w:pPr/>
      <w:r>
        <w:t>Reference : Sahih Muslim 106aIn-book reference : Book 1, Hadith 199USC-MSA web (English) reference : Book 1, Hadith 192   (deprecated numbering scheme)Report Error | Share | Copy ▼</w:t>
      </w:r>
    </w:p>
    <w:p>
      <w:r>
        <w:t>----------------------------------------</w:t>
      </w:r>
    </w:p>
    <w:p>
      <w:pPr/>
      <w:r>
        <w:t>It is narrated on the authority of Abu Dharr who narrates that the Prophet (ﷺ) observed:Three are the persons with whom Allah would not speak on the Day of Resurrection: the bestower of gift who does not give anything but by laying obligation on him, the seller of goods who sells them by taking false oath and one who hangs low his lower garment.</w:t>
      </w:r>
    </w:p>
    <w:p>
      <w:pPr/>
      <w:r>
        <w:t>وَحَدَّثَنِي أَبُو بَكْرِ بْنُ خَلاَّدٍ الْبَاهِلِيُّ، حَدَّثَنَا يَحْيَى، - وَهُوَ الْقَطَّانُ - حَدَّثَنَا سُفْيَانُ، حَدَّثَنَا سُلَيْمَانُ الأَعْمَشُ، عَنْ سُلَيْمَانَ بْنِ مُسْهِرٍ، عَنْ خَرَشَةَ بْنِ الْحُرِّ، عَنْ أَبِي ذَرٍّ، عَنِ النَّبِيِّ صلى الله عليه وسلم قَالَ ‏</w:t>
        <w:br/>
        <w:t>"‏ ثَلاَثَةٌ لاَ يُكَلِّمُهُمُ اللَّهُ يَوْمَ الْقِيَامَةِ الْمَنَّانُ الَّذِي لاَ يُعْطِي شَيْئًا إِلاَّ مَنَّهُ وَالْمُنَفِّقُ سِلْعَتَهُ بِالْحَلِفِ الْفَاجِرِ وَالْمُسْبِلُ إِزَارَهُ ‏"‏ ‏.‏</w:t>
      </w:r>
    </w:p>
    <w:p>
      <w:pPr/>
      <w:r>
        <w:t>Reference : Sahih Muslim 106bIn-book reference : Book 1, Hadith 200USC-MSA web (English) reference : Book 1, Hadith 193   (deprecated numbering scheme)Report Error | Share | Copy ▼</w:t>
      </w:r>
    </w:p>
    <w:p>
      <w:r>
        <w:t>----------------------------------------</w:t>
      </w:r>
    </w:p>
    <w:p>
      <w:pPr/>
      <w:r>
        <w:t>Bishr b. Khalid has narrated this hadith on the authority of Sulaiman with the same chain of transmitters with this addition:Allah shall neither speak nor look at nor absolve then, and there is a tormenting punishment for them.</w:t>
      </w:r>
    </w:p>
    <w:p>
      <w:pPr/>
      <w:r>
        <w:t>وَحَدَّثَنِيهِ بِشْرُ بْنُ خَالِدٍ، حَدَّثَنَا مُحَمَّدٌ، - يَعْنِي ابْنَ جَعْفَرٍ - عَنْ شُعْبَةَ، قَالَ سَمِعْتُ سُلَيْمَانَ، بِهَذَا الإِسْنَادِ وَقَالَ ‏</w:t>
        <w:br/>
        <w:t>"‏ ثَلاَثَةٌ لاَ يُكَلِّمُهُمُ اللَّهُ وَلاَ يَنْظُرُ إِلَيْهِمْ وَلاَ يُزَكِّيهِمْ وَلَهُمْ عَذَابٌ أَلِيمٌ ‏"‏ ‏.‏</w:t>
      </w:r>
    </w:p>
    <w:p>
      <w:pPr/>
      <w:r>
        <w:t>Reference : Sahih Muslim 106cIn-book reference : Book 1, Hadith 201USC-MSA web (English) reference : Book 1, Hadith 194   (deprecated numbering scheme)Report Error | Share | Copy ▼</w:t>
      </w:r>
    </w:p>
    <w:p>
      <w:r>
        <w:t>----------------------------------------</w:t>
      </w:r>
    </w:p>
    <w:p>
      <w:pPr/>
      <w:r>
        <w:t>It is narrated on the authority of Abu Huraira that the Messenger of Allah (ﷺ) observed:Three (are the persons) with whom Allah would neither speak, nor would He absolve them on the Day of Resurrection. Abu Mu'awiya added: He would not look at them and there is grievous torment for them: the aged adulterer, the liar king and the proud destitute.</w:t>
      </w:r>
    </w:p>
    <w:p>
      <w:pPr/>
      <w:r>
        <w:t>وَحَدَّثَنَا أَبُو بَكْرِ بْنُ أَبِي شَيْبَةَ، حَدَّثَنَا وَكِيعٌ، وَأَبُو مُعَاوِيَةَ عَنِ الأَعْمَشِ، عَنْ أَبِي حَازِمٍ، عَنْ أَبِي هُرَيْرَةَ، قَالَ قَالَ رَسُولُ اللَّهِ صلى الله عليه وسلم ‏</w:t>
        <w:br/>
        <w:t>"‏ ثَلاَثَةٌ لاَ يُكَلِّمُهُمُ اللَّهُ يَوْمَ الْقِيَامَةِ وَلاَ يُزَكِّيهِمْ - قَالَ أَبُو مُعَاوِيَةَ وَلاَ يَنْظُرُ إِلَيْهِمْ - وَلَهُمْ عَذَابٌ أَلِيمٌ شَيْخٌ زَانٍ وَمَلِكٌ كَذَّابٌ وَعَائِلٌ مُسْتَكْبِرٌ ‏"‏ ‏.‏</w:t>
      </w:r>
    </w:p>
    <w:p>
      <w:pPr/>
      <w:r>
        <w:t>Reference : Sahih Muslim 107In-book reference : Book 1, Hadith 202USC-MSA web (English) reference : Book 1, Hadith 195   (deprecated numbering scheme)Report Error | Share | Copy ▼</w:t>
      </w:r>
    </w:p>
    <w:p>
      <w:r>
        <w:t>----------------------------------------</w:t>
      </w:r>
    </w:p>
    <w:p>
      <w:pPr/>
      <w:r>
        <w:t>Abu Huraira narrated on the authority of Abu Bakr that the Messenger of Allah (ﷺ) said:Three are the persons with whom Allah would neither speak on the Day of Resurrection, nor would He look towards them, nor would purify them (from sins), and there would be a tormenting chastisement for them: a person who in the waterless desert has more water (than his need) and he refuses to give it to the traveller and a person who sold a commodity to another person in the afternoon and took an oath of Allah that he had bought it at such and such price and he (the buyer) accepted it to be true though it was not a fact, and a person who pledged allegiance to the Imam but for the sake of the world (material gains). And if the Imam bestowed on him (something) out of that (worldly riches) he stood by his allegiance and if he did not give him, he did not fulfil the allegiance.</w:t>
      </w:r>
    </w:p>
    <w:p>
      <w:pPr/>
      <w:r>
        <w:t>وَحَدَّثَنَا أَبُو بَكْرِ بْنُ أَبِي شَيْبَةَ، وَأَبُو كُرَيْبٍ قَالاَ حَدَّثَنَا أَبُو مُعَاوِيَةَ، عَنِ الأَعْمَشِ، عَنْ أَبِي صَالِحٍ، عَنْ أَبِي هُرَيْرَةَ، - وَهَذَا حَدِيثُ أَبِي بَكْرٍ - قَالَ قَالَ رَسُولُ اللَّهِ صلى الله عليه وسلم ‏</w:t>
        <w:br/>
        <w:t>"‏ ثَلاَثٌ لاَ يُكَلِّمُهُمُ اللَّهُ يَوْمَ الْقِيَامَةِ وَلاَ يَنْظُرُ إِلَيْهِمْ وَلاَ يُزَكِّيهِمْ وَلَهُمْ عَذَابٌ أَلِيمٌ رَجُلٌ عَلَى فَضْلِ مَاءٍ بِالْفَلاَةِ يَمْنَعُهُ مِنِ ابْنِ السَّبِيلِ وَرَجُلٌ بَايَعَ رَجُلاً بِسِلْعَةٍ بَعْدَ الْعَصْرِ فَحَلَفَ لَهُ بِاللَّهِ لأَخَذَهَا بِكَذَا وَكَذَا فَصَدَّقَهُ وَهُوَ عَلَى غَيْرِ ذَلِكَ وَرَجُلٌ بَايَعَ إِمَامًا لاَ يُبَايِعُهُ إِلاَّ لِدُنْيَا فَإِنْ أَعْطَاهُ مِنْهَا وَفَى وَإِنْ لَمْ يُعْطِهِ مِنْهَا لَمْ يَفِ ‏"‏ ‏.‏</w:t>
      </w:r>
    </w:p>
    <w:p>
      <w:pPr/>
      <w:r>
        <w:t>Reference : Sahih Muslim 108aIn-book reference : Book 1, Hadith 203USC-MSA web (English) reference : Book 1, Hadith 196   (deprecated numbering scheme)Report Error | Share | Copy ▼</w:t>
      </w:r>
    </w:p>
    <w:p>
      <w:r>
        <w:t>----------------------------------------</w:t>
      </w:r>
    </w:p>
    <w:p>
      <w:pPr/>
      <w:r>
        <w:t>The same hadith has been transmitted by another chain of transmitters with the exception of these words:He offered for sale a commodity to another person.</w:t>
      </w:r>
    </w:p>
    <w:p>
      <w:pPr/>
      <w:r>
        <w:t>وَحَدَّثَنِي زُهَيْرُ بْنُ حَرْبٍ، حَدَّثَنَا جَرِيرٌ، ح وَحَدَّثَنَا سَعِيدُ بْنُ عَمْرٍو الأَشْعَثِيُّ، أَخْبَرَنَا عَبْثَرٌ، كِلاَهُمَا عَنِ الأَعْمَشِ، بِهَذَا الإِسْنَادِ مِثْلَهُ غَيْرَ أَنَّ فِي حَدِيثِ جَرِيرٍ ‏</w:t>
        <w:br/>
        <w:t>"‏ وَرَجُلٌ سَاوَمَ رَجُلاً بِسِلْعَةٍ ‏"‏ ‏.‏</w:t>
      </w:r>
    </w:p>
    <w:p>
      <w:pPr/>
      <w:r>
        <w:t>Reference : Sahih Muslim 108bIn-book reference : Book 1, Hadith 204USC-MSA web (English) reference : Book 1, Hadith 197   (deprecated numbering scheme)Report Error | Share | Copy ▼</w:t>
      </w:r>
    </w:p>
    <w:p>
      <w:r>
        <w:t>----------------------------------------</w:t>
      </w:r>
    </w:p>
    <w:p>
      <w:pPr/>
      <w:r>
        <w:t>This hadith has been narrated on the authority of Abu Huraira that he (the Messenger of Allah) observed:Three are the persons with whom Allah would neither speak (on the Day of Resurrection) nor would He look at them, and there would be a painful chastisement for them, a person who took an oath on the goods of a Muslim in the afternoon and then broke it. The rest of the hadith is the same as narrated by A'mash.</w:t>
      </w:r>
    </w:p>
    <w:p>
      <w:pPr/>
      <w:r>
        <w:t>وَحَدَّثَنِي عَمْرٌو النَّاقِدُ، حَدَّثَنَا سُفْيَانُ، عَنْ عَمْرٍو، عَنْ أَبِي صَالِحٍ، عَنْ أَبِي هُرَيْرَةَ، - قَالَ أُرَاهُ مَرْفُوعًا - قَالَ ‏</w:t>
        <w:br/>
        <w:t>"‏ ثَلاَثَةٌ لاَ يُكَلِّمُهُمُ اللَّهُ وَلاَ يَنْظُرُ إِلَيْهِمْ وَلَهُمْ عَذَابٌ أَلِيمٌ رَجُلٌ حَلَفَ عَلَى يَمِينٍ بَعْدَ صَلاَةِ الْعَصْرِ عَلَى مَالِ مُسْلِمٍ فَاقْتَطَعَهُ ‏"‏ ‏.‏ وَبَاقِي حَدِيثِهِ نَحْوُ حَدِيثِ الأَعْمَشِ ‏.‏</w:t>
      </w:r>
    </w:p>
    <w:p>
      <w:pPr/>
      <w:r>
        <w:t>Reference : Sahih Muslim 108cIn-book reference : Book 1, Hadith 205USC-MSA web (English) reference : Book 1, Hadith 198   (deprecated numbering scheme)Report Error | Share | Copy ▼</w:t>
      </w:r>
    </w:p>
    <w:p>
      <w:r>
        <w:t>----------------------------------------</w:t>
      </w:r>
    </w:p>
    <w:p>
      <w:pPr/>
      <w:r>
        <w:t>It is narrated on the authority of Abu Huraira that the Messenger of Allah (ﷺ) observed:He who killed himself with steel (weapon) would be the eternal denizen of the Fire of Hell and he would have that weapon in his hand and would be thrusting that in his stomach for ever and ever, he who drank poison and killed himself would sip that in the Fire of Hell where he is doomed for ever and ever; and he who killed himself by falling from (the top of) a mountain would constantly fall in the Fire of Hell and would live there for ever and ever.</w:t>
      </w:r>
    </w:p>
    <w:p>
      <w:pPr/>
      <w:r>
        <w:t>حَدَّثَنَا أَبُو بَكْرِ بْنُ أَبِي شَيْبَةَ، وَأَبُو سَعِيدٍ الأَشَجُّ قَالاَ حَدَّثَنَا وَكِيعٌ، عَنِ الأَعْمَشِ، عَنْ أَبِي صَالِحٍ، عَنْ أَبِي هُرَيْرَةَ، قَالَ قَالَ رَسُولُ اللَّهِ صلى الله عليه وسلم ‏</w:t>
        <w:br/>
        <w:t>"‏ مَنَ قَتَلَ نَفْسَهُ بِحَدِيدَةٍ فَحَدِيدَتُهُ فِي يَدِهِ يَتَوَجَّأُ بِهَا فِي بَطْنِهِ فِي نَارِ جَهَنَّمَ خَالِدًا مُخَلَّدًا فِيهَا أَبَدًا وَمَنْ شَرِبَ سَمًّا فَقَتَلَ نَفْسَهُ فَهُوَ يَتَحَسَّاهُ فِي نَارِ جَهَنَّمَ خَالِدًا مُخَلَّدًا فِيهَا أَبَدًا وَمَنْ تَرَدَّى مِنْ جَبَلٍ فَقَتَلَ نَفْسَهُ فَهُوَ يَتَرَدَّى فِي نَارِ جَهَنَّمَ خَالِدًا مُخَلَّدًا فِيهَا أَبَدًا ‏"‏ ‏.‏</w:t>
      </w:r>
    </w:p>
    <w:p>
      <w:pPr/>
      <w:r>
        <w:t>Reference : Sahih Muslim 109aIn-book reference : Book 1, Hadith 206USC-MSA web (English) reference : Book 1, Hadith 199   (deprecated numbering scheme)Report Error | Share | Copy ▼</w:t>
      </w:r>
    </w:p>
    <w:p>
      <w:r>
        <w:t>----------------------------------------</w:t>
      </w:r>
    </w:p>
    <w:p>
      <w:pPr/>
      <w:r>
        <w:t>This hadith has been narrated by another chain of transmitters.</w:t>
      </w:r>
    </w:p>
    <w:p>
      <w:pPr/>
      <w:r>
        <w:t>وَحَدَّثَنِي زُهَيْرُ بْنُ حَرْبٍ، حَدَّثَنَا جَرِيرٌ، ح وَحَدَّثَنَا سَعِيدُ بْنُ عَمْرٍو الأَشْعَثِيُّ، حَدَّثَنَا عَبْثَرٌ، ح وَحَدَّثَنِي يَحْيَى بْنُ حَبِيبٍ الْحَارِثِيُّ، حَدَّثَنَا خَالِدٌ، - يَعْنِي ابْنَ الْحَارِثِ - حَدَّثَنَا شُعْبَةُ، كُلُّهُمْ بِهَذَا الإِسْنَادِ مِثْلَهُ ‏.‏ وَفِي رِوَايَةِ شُعْبَةَ عَنْ سُلَيْمَانَ قَالَ سَمِعْتُ ذَكْوَانَ ‏.‏</w:t>
      </w:r>
    </w:p>
    <w:p>
      <w:pPr/>
      <w:r>
        <w:t>Reference : Sahih Muslim 109bIn-book reference : Book 1, Hadith 207USC-MSA web (English) reference : Book 1, Hadith 200   (deprecated numbering scheme)Report Error | Share | Copy ▼</w:t>
      </w:r>
    </w:p>
    <w:p>
      <w:r>
        <w:t>----------------------------------------</w:t>
      </w:r>
    </w:p>
    <w:p>
      <w:pPr/>
      <w:r>
        <w:t>Thabit b. Dahhak reported that he pledged allegiance to the Messenger of Allah (ﷺ) under the Tree, and verily the Messenger of Allah (ﷺ) observed:He who took an oath of a religion other than Islam, in the state of being a liar, would became so, as he professed. He who killed himself with a thing would be tormented on the Day of Resurrection with that very thing. One is not obliged to offer votive offering of a thing which is not in his possession.</w:t>
      </w:r>
    </w:p>
    <w:p>
      <w:pPr/>
      <w:r>
        <w:t>حَدَّثَنَا يَحْيَى بْنُ يَحْيَى، أَخْبَرَنَا مُعَاوِيَةُ بْنُ سَلاَّمِ بْنِ أَبِي سَلاَّمٍ الدِّمَشْقِيُّ، عَنْ يَحْيَى بْنِ أَبِي كَثِيرٍ، أَنَّ أَبَا قِلاَبَةَ، أَخْبَرَهُ أَنَّ ثَابِتَ بْنَ الضَّحَّاكِ أَخْبَرَهُ أَنَّهُ، بَايَعَ رَسُولَ اللَّهِ صلى الله عليه وسلم تَحْتَ الشَّجَرَةِ وَأَنَّ رَسُولَ اللَّهِ صلى الله عليه وسلم قَالَ ‏</w:t>
        <w:br/>
        <w:t>"‏ مَنْ حَلَفَ عَلَى يَمِينٍ بِمِلَّةٍ غَيْرِ الإِسْلاَمِ كَاذِبًا فَهُوَ كَمَا قَالَ وَمَنْ قَتَلَ نَفْسَهُ بِشَىْءٍ عُذِّبَ بِهِ يَوْمَ الْقِيَامَةِ وَلَيْسَ عَلَى رَجُلٍ نَذْرٌ فِي شَىْءٍ لاَ يَمْلِكُهُ ‏"‏ ‏.‏</w:t>
      </w:r>
    </w:p>
    <w:p>
      <w:pPr/>
      <w:r>
        <w:t>Reference : Sahih Muslim 110aIn-book reference : Book 1, Hadith 208USC-MSA web (English) reference : Book 1, Hadith 201   (deprecated numbering scheme)Report Error | Share | Copy ▼</w:t>
      </w:r>
    </w:p>
    <w:p>
      <w:r>
        <w:t>----------------------------------------</w:t>
      </w:r>
    </w:p>
    <w:p>
      <w:pPr/>
      <w:r>
        <w:t>It is narrated on the authority of Thabit b. al-Dahhak that the Messenger of Allah (ﷺ) observes:None is obliged to give votive offering (of a thing) which is not in his possession and the cursing of a believer is tantamount to killing him, and he who killed himself with a thing in this world would be tormented with that (very thing) on the Day of Resurrection, and he who made a false claim to increase (his wealth), Allah would make no addition but that of paucity, and he who perjured would earn the wrath of God</w:t>
      </w:r>
    </w:p>
    <w:p>
      <w:pPr/>
      <w:r>
        <w:t>حَدَّثَنِي أَبُو غَسَّانَ الْمِسْمَعِيُّ، حَدَّثَنَا مُعَاذٌ، - وَهُوَ ابْنُ هِشَامٍ - قَالَ حَدَّثَنِي أَبِي، عَنْ يَحْيَى بْنِ أَبِي كَثِيرٍ، قَالَ حَدَّثَنِي أَبُو قِلاَبَةَ، عَنْ ثَابِتِ بْنِ الضَّحَّاكِ، عَنِ النَّبِيِّ صلى الله عليه وسلم قَالَ ‏</w:t>
        <w:br/>
        <w:t>"‏ لَيْسَ عَلَى رَجُلٍ نَذْرٌ فِيمَا لاَ يَمْلِكُ وَلَعْنُ الْمُؤْمِنِ كَقَتْلِهِ وَمَنْ قَتَلَ نَفْسَهُ بِشَىْءٍ فِي الدُّنْيَا عُذِّبَ بِهِ يَوْمَ الْقِيَامَةِ وَمَنِ ادَّعَى دَعْوَى كَاذِبَةً لِيَتَكَثَّرَ بِهَا لَمْ يَزِدْهُ اللَّهُ إِلاَّ قِلَّةً وَمَنْ حَلَفَ عَلَى يَمِينِ صَبْرٍ فَاجِرَةٍ ‏"‏ ‏.‏</w:t>
      </w:r>
    </w:p>
    <w:p>
      <w:pPr/>
      <w:r>
        <w:t>Reference : Sahih Muslim 110bIn-book reference : Book 1, Hadith 209USC-MSA web (English) reference : Book 1, Hadith 202   (deprecated numbering scheme)Report Error | Share | Copy ▼</w:t>
      </w:r>
    </w:p>
    <w:p>
      <w:r>
        <w:t>----------------------------------------</w:t>
      </w:r>
    </w:p>
    <w:p>
      <w:pPr/>
      <w:r>
        <w:t>It is narrated on the authority of Thabit b. Dahhak that the Messenger of Allah (ﷺ) observed:He who took deliberately a false oath on a religion other than Islam would become that which he had professed. And he who killed himself with anything Allah would torment him with that in the Fire of Hell.</w:t>
      </w:r>
    </w:p>
    <w:p>
      <w:pPr/>
      <w:r>
        <w:t>حَدَّثَنَا إِسْحَاقُ بْنُ إِبْرَاهِيمَ، وَإِسْحَاقُ بْنُ مَنْصُورٍ، وَعَبْدُ الْوَارِثِ بْنُ عَبْدِ الصَّمَدِ، كُلُّهُمْ عَنْ عَبْدِ الصَّمَدِ بْنِ عَبْدِ الْوَارِثِ، عَنْ شُعْبَةَ، عَنْ أَيُّوبَ، عَنْ أَبِي قِلاَبَةَ، عَنْ ثَابِتِ بْنِ الضَّحَّاكِ الأَنْصَارِيِّ، ح</w:t>
      </w:r>
    </w:p>
    <w:p>
      <w:pPr/>
      <w:r>
        <w:t>Reference : Sahih Muslim 110cIn-book reference : Book 1, Hadith 210USC-MSA web (English) reference : Book 1, Hadith 203   (deprecated numbering scheme)Report Error | Share | Copy ▼</w:t>
      </w:r>
    </w:p>
    <w:p>
      <w:r>
        <w:t>----------------------------------------</w:t>
      </w:r>
    </w:p>
    <w:p>
      <w:pPr/>
      <w:r>
        <w:t>In the hadith narrated by Shu'ba the words are:Verily the Messenger of Allah (ﷺ) said: He who took an oath on a religion other than Islam as a liar would become so as he said, and he who slaughtered himself with a thing would be slaughtered with that on the Day of Resurrection.</w:t>
      </w:r>
    </w:p>
    <w:p>
      <w:pPr/>
      <w:r>
        <w:t>وَحَدَّثَنَا مُحَمَّدُ بْنُ رَافِعٍ، عَنْ عَبْدِ الرَّزَّاقِ، عَنِ الثَّوْرِيِّ، عَنْ خَالِدٍ الْحَذَّاءِ، عَنْ أَبِي قِلاَبَةَ، عَنْ ثَابِتِ بْنِ الضَّحَّاكِ، قَالَ قَالَ النَّبِيُّ صلى الله عليه وسلم ‏"‏ مَنْ حَلَفَ بِمِلَّةٍ سِوَى الإِسْلاَمِ كَاذِبًا مُتَعَمِّدًا فَهُوَ كَمَا قَالَ وَمَنْ قَتَلَ نَفْسَهُ بِشَىْءٍ عَذَّبَهُ اللَّهُ بِهِ فِي نَارِ جَهَنَّمَ ‏"‏ ‏.‏ هَذَا حَدِيثُ سُفْيَانَ ‏.‏ وَأَمَّا شُعْبَةُ فَحَدِيثُهُ أَنَّ رَسُولَ اللَّهِ صلى الله عليه وسلم قَالَ ‏"‏ مَنْ حَلَفَ بِمِلَّةٍ سِوَى الإِسْلاَمِ كَاذِبًا فَهُوَ كَمَا قَالَ وَمَنْ ذَبَحَ نَفْسَهُ بِشَىْءٍ ذُبِحَ بِهِ يَوْمَ الْقِيَامَةِ ‏"‏ ‏.‏</w:t>
      </w:r>
    </w:p>
    <w:p>
      <w:pPr/>
      <w:r>
        <w:t>Reference : Sahih Muslim 110dIn-book reference : Book 1, Hadith 211USC-MSA web (English) reference : Book 1, Hadith 204   (deprecated numbering scheme)Report Error | Share | Copy ▼</w:t>
      </w:r>
    </w:p>
    <w:p>
      <w:r>
        <w:t>----------------------------------------</w:t>
      </w:r>
    </w:p>
    <w:p>
      <w:pPr/>
      <w:r>
        <w:t>It is narrated on the authority of Abu Huraira:We participated in the Battle of Hunain along with the Messenger of Allah (ﷺ). He (the Holy Prophet) said about a man who claimed to be a Muslim that he was one of the denizens of the Fire (of Hell). When we were in the thick of the battle that man fought desperately and was wounded. It was said: Messenger of Allah, the person whom you at first called as the denizen of Fire fought desperately and died. Upon this the Messenger of Allah (ﷺ) remarked: He was doomed to the Fire (of Hell). Some men were on the verge of doubt (about his fate) when it was said that he was not dead but fatally wounded. When it was night he could not stand the (pain of his) wound and killed himself. The Apostle (ﷺ) was informed of that. He (the Holy Prophet) observed: Allah is Great, I bear testimony to the fact that I am the servant of Allah and His messenger. He then commanded Bilal to announce to the people that none but a Muslim would enter Paradise. Verily Allah helps this faith even by a sinful person.</w:t>
      </w:r>
    </w:p>
    <w:p>
      <w:pPr/>
      <w:r>
        <w:t>وَحَدَّثَنَا مُحَمَّدُ بْنُ رَافِعٍ، وَعَبْدُ بْنُ حُمَيْدٍ، جَمِيعًا عَنْ عَبْدِ الرَّزَّاقِ، - قَالَ ابْنُ رَافِعٍ حَدَّثَنَا عَبْدُ الرَّزَّاقِ، - أَخْبَرَنَا مَعْمَرٌ، عَنِ الزُّهْرِيِّ، عَنِ ابْنِ الْمُسَيَّبِ، عَنْ أَبِي هُرَيْرَةَ، قَالَ شَهِدْنَا مَعَ رَسُولِ اللَّهِ صلى الله عليه وسلم حُنَيْنًا فَقَالَ لِرَجُلٍ مِمَّنْ يُدْعَى بِالإِسْلاَمِ ‏"‏ هَذَا مِنْ أَهْلِ النَّارِ ‏"‏ فَلَمَّا حَضَرْنَا الْقِتَالَ قَاتَلَ الرَّجُلُ قِتَالاً شَدِيدًا فَأَصَابَتْهُ جِرَاحَةٌ فَقِيلَ يَا رَسُولَ اللَّهِ الرَّجُلُ الَّذِي قُلْتَ لَهُ آنِفًا ‏"‏ إِنَّهُ مِنْ أَهْلِ النَّارِ ‏"‏ فَإِنَّهُ قَاتَلَ الْيَوْمَ قِتَالاً شَدِيدًا وَقَدْ مَاتَ ‏.‏ فَقَالَ النَّبِيُّ صلى الله عليه وسلم ‏"‏ إِلَى النَّارِ ‏"‏ فَكَادَ بَعْضُ الْمُسْلِمِينَ أَنْ يَرْتَابَ فَبَيْنَمَا هُمْ عَلَى ذَلِكَ إِذْ قِيلَ إِنَّهُ لَمْ يَمُتْ وَلَكِنَّ بِهِ جِرَاحًا شَدِيدًا فَلَمَّا كَانَ مِنَ اللَّيْلِ لَمْ يَصْبِرْ عَلَى الْجِرَاحِ فَقَتَلَ نَفْسَهُ فَأُخْبِرَ النَّبِيُّ صلى الله عليه وسلم بِذَلِكَ فَقَالَ ‏"‏ اللَّهُ أَكْبَرُ أَشْهَدُ أَنِّي عَبْدُ اللَّهِ وَرَسُولُهُ ‏"‏ ‏.‏ ثُمَّ أَمَرَ بِلاَلاً فَنَادَى فِي النَّاسِ ‏"‏ إِنَّهُ لاَ يَدْخُلُ الْجَنَّةَ إِلاَّ نَفْسٌ مُسْلِمَةٌ وَإِنَّ اللَّهَ يُؤَيِّدُ هَذَا الدِّينَ بِالرَّجُلِ الْفَاجِرِ ‏"‏ ‏.‏</w:t>
      </w:r>
    </w:p>
    <w:p>
      <w:pPr/>
      <w:r>
        <w:t>Reference : Sahih Muslim 111In-book reference : Book 1, Hadith 212USC-MSA web (English) reference : Book 1, Hadith 205   (deprecated numbering scheme)Report Error | Share | Copy ▼</w:t>
      </w:r>
    </w:p>
    <w:p>
      <w:r>
        <w:t>----------------------------------------</w:t>
      </w:r>
    </w:p>
    <w:p>
      <w:pPr/>
      <w:r>
        <w:t>It is reported on the authority of Sahl b. Sa'd al-Sa'idi that there was an encounter between the Messenger of Allah (ﷺ) and the polytheists, and they fought (against one another). At the conclusion of the battle the Messenger of Allah (ﷺ) bent his steps towards his army and they (the enemies) bent their steps towards their army. And there was a person (his name was Quzman and he was one of the hypocrites) among the Companions of the Messenger of Allah (ﷺ) who did not spare a detached (fighter of the enemy) but pursued and killed him with the sword. They (the Companions of the Holy Prophet) said:None served us better today than this man Upon this the Messenger of Allah (ﷺ) remarked: Verily he is one of the denizens of Fire. One of the people (Muslims) said: I will constantly shadow him. Then this man went out along with him. He halted whenever he halted, and ran along with him whenever he ran. He (the narrator) said: The man was seriously injured. He (could not stand the pain) and hastened his own death. He placed the blade of the sword on the ground with the tip between his chest and then pressed himself against the sword and killed himself. Then the man (following him) went to the Messenger of Allah (ﷺ) and said: I bear testimony that verily thou art the Messenger of Allah, He (the Holy Prophet) said: What is the matter? He replied: The person about whom you just mentioned that he was one among the denizens of Fire and the people were surprised (at this) and I said to them that I would bring (the news about him) and consequently I went out in search of him till I (found him ) to be very seriously injured. He hastened his death. He placed the blade of the sword upon the ground and its tip between his chest and then pressed himself against that and killed himself. Thereupon the Messenger of Allah (ﷺ) remarked: A person performs the deeds which to the people appear to be the deeds befitting the dweller of Paradise, but he is in fact one of the denizens of Hell. And verily a person does an act which in the eyes of public is one which is done by the denizens of Hell, but the person is one among the dwellers of Paradise.</w:t>
      </w:r>
    </w:p>
    <w:p>
      <w:pPr/>
      <w:r>
        <w:t>حَدَّثَنَا قُتَيْبَةُ بْنُ سَعِيدٍ، حَدَّثَنَا يَعْقُوبُ، - وَهُوَ ابْنُ عَبْدِ الرَّحْمَنِ الْقَارِيُّ - حَىٌّ مِنَ الْعَرَبِ - عَنْ أَبِي حَازِمٍ، عَنْ سَهْلِ بْنِ سَعْدٍ السَّاعِدِيِّ، أَنَّ رَسُولَ اللَّهِ صلى الله عليه وسلم الْتَقَى هُوَ وَالْمُشْرِكُونَ فَاقْتَتَلُوا ‏.‏ فَلَمَّا مَالَ رَسُولُ اللَّهِ صلى الله عليه وسلم إِلَى عَسْكَرِهِ وَمَالَ الآخَرُونَ إِلَى عَسْكَرِهِمْ وَفِي أَصْحَابِ رَسُولِ اللَّهِ صلى الله عليه وسلم رَجُلٌ لاَ يَدَعُ لَهُمْ شَاذَّةً إِلاَّ اتَّبَعَهَا يَضْرِبُهَا بِسَيْفِهِ فَقَالُوا مَا أَجْزَأَ مِنَّا الْيَوْمَ أَحَدٌ كَمَا أَجْزَأَ فُلاَنٌ ‏.‏ فَقَالَ رَسُولُ اللَّهِ صلى الله عليه وسلم ‏"‏ أَمَا إِنَّهُ مِنْ أَهْلِ النَّارِ ‏"‏ ‏.‏ فَقَالَ رَجُلٌ مِنَ الْقَوْمِ أَنَا صَاحِبُهُ أَبَدًا ‏.‏ قَالَ فَخَرَجَ مَعَهُ كُلَّمَا وَقَفَ وَقَفَ مَعَهُ وَإِذَا أَسْرَعَ أَسْرَعَ مَعَهُ - قَالَ - فَجُرِحَ الرَّجُلُ جُرْحًا شَدِيدًا فَاسْتَعْجَلَ الْمَوْتَ فَوَضَعَ نَصْلَ سَيْفِهِ بِالأَرْضِ وَذُبَابَهُ بَيْنَ ثَدْيَيْهِ ثُمَّ تَحَامَلَ عَلَى سَيْفِهِ فَقَتَلَ نَفْسَهُ فَخَرَجَ الرَّجُلُ إِلَى رَسُولِ اللَّهِ صلى الله عليه وسلم فَقَالَ أَشْهَدُ أَنَّكَ رَسُولُ اللَّهِ ‏.‏ قَالَ ‏"‏ وَمَا ذَاكَ ‏"‏ ‏.‏ قَالَ الرَّجُلُ الَّذِي ذَكَرْتَ آنِفًا أَنَّهُ مِنْ أَهْلِ النَّارِ فَأَعْظَمَ النَّاسُ ذَلِكَ فَقُلْتُ أَنَا لَكُمْ بِهِ فَخَرَجْتُ فِي طَلَبِهِ حَتَّى جُرِحَ جُرْحًا شَدِيدًا فَاسْتَعْجَلَ الْمَوْتَ فَوَضَعَ نَصْلَ سَيْفِهِ بِالأَرْضِ وَذُبَابَهُ بَيْنَ ثَدْيَيْهِ ثُمَّ تَحَامَلَ عَلَيْهِ فَقَتَلَ نَفْسَهُ ‏.‏ فَقَالَ رَسُولُ اللَّهِ صلى الله عليه وسلم عِنْدَ ذَلِكَ ‏"‏ إِنَّ الرَّجُلَ لَيَعْمَلُ عَمَلَ أَهْلِ الْجَنَّةِ فِيمَا يَبْدُو لِلنَّاسِ وَهُوَ مِنْ أَهْلِ النَّارِ وَإِنَّ الرَّجُلَ لَيَعْمَلُ عَمَلَ أَهْلِ النَّارِ فِيمَا يَبْدُو لِلنَّاسِ وَهُوَ مِنْ أَهْلِ الْجَنَّةِ ‏"‏ ‏.‏</w:t>
      </w:r>
    </w:p>
    <w:p>
      <w:pPr/>
      <w:r>
        <w:t>Reference : Sahih Muslim 112In-book reference : Book 1, Hadith 213USC-MSA web (English) reference : Book 1, Hadith 206   (deprecated numbering scheme)Report Error | Share | Copy ▼</w:t>
      </w:r>
    </w:p>
    <w:p>
      <w:r>
        <w:t>----------------------------------------</w:t>
      </w:r>
    </w:p>
    <w:p>
      <w:pPr/>
      <w:r>
        <w:t>It is reported on the authority of Hasan:A person belonging to the people of the past suffered from a boil, when it pained him, he drew out an arrow from the quiver and pierced it. And the bleeding did not stop till he died. Your Lord said: I forbade his entrance into Paradise. Then he (Hasan) stretched his hand towards the mosque and said: By God, Jundab transmitted this hadith to me from the Messenger of Allah (ﷺ) in this very mosque.</w:t>
      </w:r>
    </w:p>
    <w:p>
      <w:pPr/>
      <w:r>
        <w:t>حَدَّثَنِي مُحَمَّدُ بْنُ رَافِعٍ، حَدَّثَنَا الزُّبَيْرِيُّ، - وَهُوَ مُحَمَّدُ بْنُ عَبْدِ اللَّهِ بْنِ الزُّبَيْرِ - حَدَّثَنَا شَيْبَانُ، قَالَ سَمِعْتُ الْحَسَنَ، يَقُولُ ‏</w:t>
        <w:br/>
        <w:t>"‏ إِنَّ رَجُلاً مِمَّنْ كَانَ قَبْلَكُمْ خَرَجَتْ بِهِ قَرْحَةٌ فَلَمَّا آذَتْهُ انْتَزَعَ سَهْمًا مِنْ كِنَانَتِهِ فَنَكَأَهَا فَلَمْ يَرْقَإِ الدَّمُ حَتَّى مَاتَ ‏.‏ قَالَ رَبُّكُمْ قَدْ حَرَّمْتُ عَلَيْهِ الْجَنَّةَ ‏"‏ ‏.‏ ثُمَّ مَدَّ يَدَهُ إِلَى الْمَسْجِدِ فَقَالَ إِي وَاللَّهِ لَقَدْ حَدَّثَنِي بِهَذَا الْحَدِيثِ جُنْدَبٌ عَنْ رَسُولِ اللَّهِ صلى الله عليه وسلم فِي هَذَا الْمَسْجِدِ ‏.‏</w:t>
      </w:r>
    </w:p>
    <w:p>
      <w:pPr/>
      <w:r>
        <w:t>Reference : Sahih Muslim 113aIn-book reference : Book 1, Hadith 214USC-MSA web (English) reference : Book 1, Hadith 207   (deprecated numbering scheme)Report Error | Share | Copy ▼</w:t>
      </w:r>
    </w:p>
    <w:p>
      <w:r>
        <w:t>----------------------------------------</w:t>
      </w:r>
    </w:p>
    <w:p>
      <w:pPr/>
      <w:r>
        <w:t>It is reported on the authority of Hasan:Jundab b. 'Abdullah al-Bajali narrated this hadith in this mosque which we can neither forget and at the same time we have no apprehension that Jundab could attribute a lie to the Messenger of Allah (ﷺ). He (the Holy Prophet) observed: A person belonging to the people of the past suffered from a boil, and then the rest of the hadith was narrated.</w:t>
      </w:r>
    </w:p>
    <w:p>
      <w:pPr/>
      <w:r>
        <w:t>وَحَدَّثَنَا مُحَمَّدُ بْنُ أَبِي بَكْرٍ الْمُقَدَّمِيُّ، حَدَّثَنَا وَهْبُ بْنُ جَرِيرٍ، حَدَّثَنَا أَبِي قَالَ، سَمِعْتُ الْحَسَنَ، يَقُولُ حَدَّثَنَا جُنْدَبُ بْنُ عَبْدِ اللَّهِ الْبَجَلِيُّ، فِي هَذَا الْمَسْجِدِ فَمَا نَسِينَا وَمَا نَخْشَى أَنْ يَكُونَ جُنْدَبٌ كَذَبَ عَلَى رَسُولِ اللَّهِ صلى الله عليه وسلم قَالَ قَالَ رَسُولُ اللَّهِ صلى الله عليه وسلم ‏</w:t>
        <w:br/>
        <w:t>"‏ خَرَجَ بِرَجُلٍ فِيمَنْ كَانَ قَبْلَكُمْ خُرَاجٌ ‏"‏ ‏.‏ فَذَكَرَ نَحْوَهُ ‏.‏</w:t>
      </w:r>
    </w:p>
    <w:p>
      <w:pPr/>
      <w:r>
        <w:t>Reference : Sahih Muslim 113bIn-book reference : Book 1, Hadith 215USC-MSA web (English) reference : Book 1, Hadith 208   (deprecated numbering scheme)Report Error | Share | Copy ▼</w:t>
      </w:r>
    </w:p>
    <w:p>
      <w:r>
        <w:t>----------------------------------------</w:t>
      </w:r>
    </w:p>
    <w:p>
      <w:pPr/>
      <w:r>
        <w:t>It is narrated on the authority of 'Umar b. Khattab that when it was the day of Khaibar a party of Companions of the Apostle (ﷺ) came there and said:So and so is a martyr, till they happened to pass by a man and said: So and so is a martyr. Upon this the Messenger of Allah remarked: Nay, not so verily I have seen him in the Fire for the garment or cloak that he had stolen from the booty, Then the Messenger of Allah (ﷺ) said: Umar son of Khattab, go and announce to the people that none but the believers shall enter Paradise. He ('Umar b. Khattab) narrated: I went out and proclaimed: Verily none but the believers would enter Paradise.</w:t>
      </w:r>
    </w:p>
    <w:p>
      <w:pPr/>
      <w:r>
        <w:t>حَدَّثَنِي زُهَيْرُ بْنُ حَرْبٍ، حَدَّثَنَا هَاشِمُ بْنُ الْقَاسِمِ، حَدَّثَنَا عِكْرِمَةُ بْنُ عَمَّارٍ، قَالَ حَدَّثَنِي سِمَاكٌ الْحَنَفِيُّ أَبُو زُمَيْلٍ، قَالَ حَدَّثَنِي عَبْدُ اللَّهِ بْنُ عَبَّاسٍ، قَالَ حَدَّثَنِي عُمَرُ بْنُ الْخَطَّابِ، قَالَ لَمَّا كَانَ يَوْمُ خَيْبَرَ أَقْبَلَ نَفَرٌ مِنْ صَحَابَةِ النَّبِيِّ صلى الله عليه وسلم فَقَالُوا فُلاَنٌ شَهِيدٌ فُلاَنٌ شَهِيدٌ حَتَّى مَرُّوا عَلَى رَجُلٍ فَقَالُوا فُلاَنٌ شَهِيدٌ ‏.‏ فَقَالَ رَسُولُ اللَّهِ صلى الله عليه وسلم ‏"‏ كَلاَّ إِنِّي رَأَيْتُهُ فِي النَّارِ فِي بُرْدَةٍ غَلَّهَا أَوْ عَبَاءَةٍ ‏"‏ ‏.‏ ثُمَّ قَالَ رَسُولُ اللَّهِ صلى الله عليه وسلم ‏"‏ يَا ابْنَ الْخَطَّابِ اذْهَبْ فَنَادِ فِي النَّاسِ إِنَّهُ لاَ يَدْخُلُ الْجَنَّةَ إِلاَّ الْمُؤْمِنُونَ ‏"‏ ‏.‏ قَالَ فَخَرَجْتُ فَنَادَيْتُ ‏"‏ أَلاَ إِنَّهُ لاَ يَدْخُلُ الْجَنَّةَ إِلاَّ الْمُؤْمِنُونَ ‏"‏ ‏.‏</w:t>
      </w:r>
    </w:p>
    <w:p>
      <w:pPr/>
      <w:r>
        <w:t>Reference : Sahih Muslim 114In-book reference : Book 1, Hadith 216USC-MSA web (English) reference : Book 1, Hadith 209   (deprecated numbering scheme)Report Error | Share | Copy ▼</w:t>
      </w:r>
    </w:p>
    <w:p>
      <w:r>
        <w:t>----------------------------------------</w:t>
      </w:r>
    </w:p>
    <w:p>
      <w:pPr/>
      <w:r>
        <w:t>It is narrated on the authority of Abu Huraira:We went to Khaibar along with the Apostle (ﷺ) and Allah granted us victory. We plundered neither gold nor silver but laid our hands on goods, corn and clothes, and then bent our stops to a valley; along with the Messenger of Allah (ﷺ) there was a slave who was presented to him by one Rifa'a b. Zaid of the family of Judham, a tribe of Dubayb. When we got down into the valley the slave of the Messenger of Allah stood up and began to unpack the saddle-bag and was suddenly struck by a (stray) arrow which proved fatal. We said: There is a greeting for him, Messenger of Allah, as he is a martyr. Upon this the Messenger of Allah (ﷺ) remarked: Nay, not so. By Him in Whose hand is the life of Muhammad, the small garment which he stole from the booty on the day of Khaibar but which did not (legitimately) fall to his lot is burning like the Fire (of Hell) on him. The people were greatly perturbed (on hearing this). A person came there with a lace or two laces and said: Messenger of Allah, I found (them) on the day of Khaibar. He (the Holy Prophet) remarked: This is a lace of fire or two laces of fire.</w:t>
      </w:r>
    </w:p>
    <w:p>
      <w:pPr/>
      <w:r>
        <w:t xml:space="preserve">حَدَّثَنِي أَبُو الطَّاهِرِ، قَالَ أَخْبَرَنِي ابْنُ وَهْبٍ، عَنْ مَالِكِ بْنِ أَنَسٍ، عَنْ ثَوْرِ بْنِ زَيْدٍ الدُّؤَلِيِّ، عَنْ سَالِمٍ أَبِي الْغَيْثِ، مَوْلَى ابْنِ مُطِيعٍ عَنْ أَبِي هُرَيْرَةَ، ح </w:t>
        <w:br/>
        <w:t xml:space="preserve"> وَحَدَّثَنَا قُتَيْبَةُ بْنُ سَعِيدٍ، - وَهَذَا حَدِيثُهُ - حَدَّثَنَا عَبْدُ الْعَزِيزِ، - يَعْنِي ابْنَ مُحَمَّدٍ - عَنْ ثَوْرٍ، عَنْ أَبِي الْغَيْثِ، عَنْ أَبِي هُرَيْرَةَ، قَالَ خَرَجْنَا مَعَ النَّبِيِّ صلى الله عليه وسلم إِلَى خَيْبَرَ فَفَتَحَ اللَّهُ عَلَيْنَا فَلَمْ نَغْنَمْ ذَهَبًا وَلاَ وَرِقًا غَنِمْنَا الْمَتَاعَ وَالطَّعَامَ وَالثِّيَابَ ثُمَّ انْطَلَقْنَا إِلَى الْوَادِي وَمَعَ رَسُولِ اللَّهِ صلى الله عليه وسلم عَبْدٌ لَهُ وَهَبَهُ لَهُ رَجُلٌ مِنْ جُذَامٍ يُدْعَى رِفَاعَةَ بْنَ زَيْدٍ مِنْ بَنِي الضُّبَيْبِ فَلَمَّا نَزَلْنَا الْوَادِيَ قَامَ عَبْدُ رَسُولِ اللَّهِ صلى الله عليه وسلم يَحُلُّ رَحْلَهُ فَرُمِيَ بِسَهْمٍ فَكَانَ فِيهِ حَتْفُهُ فَقُلْنَا هَنِيئًا لَهُ الشَّهَادَةُ يَا رَسُولَ اللَّهِ ‏.‏ قَالَ رَسُولُ اللَّهِ صلى الله عليه وسلم ‏"‏ كَلاَّ وَالَّذِي نَفْسُ مُحَمَّدٍ بِيَدِهِ إِنَّ الشَّمْلَةَ لَتَلْتَهِبُ عَلَيْهِ نَارًا أَخَذَهَا مِنَ الْغَنَائِمِ يَوْمَ خَيْبَرَ لَمْ تُصِبْهَا الْمَقَاسِمُ ‏"‏ ‏.‏ قَالَ فَفَزِعَ النَّاسُ ‏.‏ فَجَاءَ رَجُلٌ بِشِرَاكٍ أَوْ شِرَاكَيْنِ ‏.‏ فَقَالَ يَا رَسُولَ اللَّهِ أَصَبْتُ يَوْمَ خَيْبَرَ ‏.‏ فَقَالَ رَسُولُ اللَّهِ صلى الله عليه وسلم ‏"‏ شِرَاكٌ مِنْ نَارٍ أَوْ شِرَاكَانِ مِنْ نَارٍ ‏"‏ ‏.‏</w:t>
      </w:r>
    </w:p>
    <w:p>
      <w:pPr/>
      <w:r>
        <w:t>Reference : Sahih Muslim 115In-book reference : Book 1, Hadith 217USC-MSA web (English) reference : Book 1, Hadith 210   (deprecated numbering scheme)Report Error | Share | Copy ▼</w:t>
      </w:r>
    </w:p>
    <w:p>
      <w:r>
        <w:t>----------------------------------------</w:t>
      </w:r>
    </w:p>
    <w:p>
      <w:pPr/>
      <w:r>
        <w:t>It is narrated on the authority of Jabir that Tufail son of Amr al-Dausi came to the Apostle (ﷺ) and said:Do you need strong, fortified protection? The tribe of Daus had a fort in the pre-Islamic days. The Apostle (ﷺ) declined this offer, since it (the privilege of protecting the Holy Prophet) had already been reserved for the Ansar. When the Apostle (ﷺ) migrated to Medina, Tufail son of Amr also migrated to that place, and there also migrated along with him a man of his tribe. But the climate of Medina did not suit him, and he fell sick. He felt very uneasy. So he took hold of an iron head of an arrow and cut his finger-joints. The blood streamed forth from his hands, till he died. Tufail son of Amr saw him in a dream. His state was good and he saw him with his hands wrapped. He (Tufail) said to him: What treatment did your Allah accord to you? He replied. Allah granted me pardon for my migration to the Apostle (ﷺ): He (Tufail) again said: What is this that I see you wrapping up your hands? He replied: I was told (by Allah): We would not set right anything of yours which you damaged yourself. Tufail narrated this (dream) to the Messenger of Allah (ﷺ). Upon this he prayed: O Allah I grant pardon even to his hands.</w:t>
      </w:r>
    </w:p>
    <w:p>
      <w:pPr/>
      <w:r>
        <w:t>حَدَّثَنَا أَبُو بَكْرِ بْنُ أَبِي شَيْبَةَ، وَإِسْحَاقُ بْنُ إِبْرَاهِيمَ، جَمِيعًا عَنْ سُلَيْمَانَ، - قَالَ أَبُو بَكْرٍ حَدَّثَنَا سُلَيْمَانُ بْنُ حَرْبٍ، - حَدَّثَنَا حَمَّادُ بْنُ زَيْدٍ، عَنْ حَجَّاجٍ الصَّوَّافِ، عَنْ أَبِي الزُّبَيْرِ، عَنْ جَابِرٍ، أَنَّ الطُّفَيْلَ بْنَ عَمْرٍو الدَّوْسِيَّ، أَتَى النَّبِيَّ صلى الله عليه وسلم فَقَالَ يَا رَسُولَ اللَّهِ هَلْ لَكَ فِي حِصْنٍ حَصِينٍ وَمَنَعَةٍ - قَالَ حِصْنٌ كَانَ لِدَوْسٍ فِي الْجَاهِلِيَّةِ - فَأَبَى ذَلِكَ النَّبِيُّ صلى الله عليه وسلم لِلَّذِي ذَخَرَ اللَّهُ لِلأَنْصَارِ فَلَمَّا هَاجَرَ النَّبِيُّ صلى الله عليه وسلم إِلَى الْمَدِينَةِ هَاجَرَ إِلَيْهِ الطُّفَيْلُ بْنُ عَمْرٍو وَهَاجَرَ مَعَهُ رَجُلٌ مِنْ قَوْمِهِ فَاجْتَوَوُا الْمَدِينَةَ فَمَرِضَ فَجَزِعَ فَأَخَذَ مَشَاقِصَ لَهُ فَقَطَعَ بِهَا بَرَاجِمَهُ فَشَخَبَتْ يَدَاهُ حَتَّى مَاتَ فَرَآهُ الطُّفَيْلُ بْنُ عَمْرٍو فِي مَنَامِهِ فَرَآهُ وَهَيْئَتُهُ حَسَنَةٌ وَرَآهُ مُغَطِّيًا يَدَيْهِ فَقَالَ لَهُ مَا صَنَعَ بِكَ رَبُّكَ فَقَالَ غَفَرَ لِي بِهِجْرَتِي إِلَى نَبِيِّهِ صلى الله عليه وسلم فَقَالَ مَا لِي أَرَاكَ مُغَطِّيًا يَدَيْكَ قَالَ قِيلَ لِي لَنْ نُصْلِحَ مِنْكَ مَا أَفْسَدْتَ ‏.‏ فَقَصَّهَا الطُّفَيْلُ عَلَى رَسُولِ اللَّهِ صلى الله عليه وسلم ‏.‏ فَقَالَ رَسُولُ اللَّهِ صلى الله عليه وسلم ‏</w:t>
        <w:br/>
        <w:t>"‏ اللَّهُمَّ وَلِيَدَيْهِ فَاغْفِرْ ‏"‏</w:t>
      </w:r>
    </w:p>
    <w:p>
      <w:pPr/>
      <w:r>
        <w:t>Reference : Sahih Muslim 116In-book reference : Book 1, Hadith 218USC-MSA web (English) reference : Book 1, Hadith 211   (deprecated numbering scheme)Report Error | Share | Copy ▼</w:t>
      </w:r>
    </w:p>
    <w:p>
      <w:r>
        <w:t>----------------------------------------</w:t>
      </w:r>
    </w:p>
    <w:p>
      <w:pPr/>
      <w:r>
        <w:t>It is narrated on the authority of Abu Huraira that the Messenger of Allah (ﷺ) said:Verily Allah would make a wind to blow from the side of the Yemen more delicate than silk and would spare none but cause him to die who, in the words of Abu 'Alqama, has faith equal to the weight of a grain; while Abdul-'Aziz said: having faith equal to the weight of a dust particle.</w:t>
      </w:r>
    </w:p>
    <w:p>
      <w:pPr/>
      <w:r>
        <w:t>حَدَّثَنَا أَحْمَدُ بْنُ عَبْدَةَ الضَّبِّيُّ، حَدَّثَنَا عَبْدُ الْعَزِيزِ بْنُ مُحَمَّدٍ، وَأَبُو عَلْقَمَةَ الْفَرْوِيُّ قَالاَ حَدَّثَنَا صَفْوَانُ بْنُ سُلَيْمٍ، عَنْ عَبْدِ اللَّهِ بْنِ سَلْمَانَ، عَنْ أَبِيهِ، عَنْ أَبِي هُرَيْرَةَ، قَالَ قَالَ رَسُولُ اللَّهِ صلى الله عليه وسلم ‏</w:t>
        <w:br/>
        <w:t>"‏ إِنَّ اللَّهَ يَبْعَثُ رِيحًا مِنَ الْيَمَنِ أَلْيَنَ مِنَ الْحَرِيرِ فَلاَ تَدَعُ أَحَدًا فِي قَلْبِهِ - قَالَ أَبُو عَلْقَمَةَ مِثْقَالُ حَبَّةٍ وَقَالَ عَبْدُ الْعَزِيزِ مِثْقَالُ ذَرَّةٍ - مِنْ إِيمَانٍ إِلاَّ قَبَضَتْهُ ‏"‏ ‏.‏</w:t>
      </w:r>
    </w:p>
    <w:p>
      <w:pPr/>
      <w:r>
        <w:t>Reference : Sahih Muslim 117In-book reference : Book 1, Hadith 219USC-MSA web (English) reference : Book 1, Hadith 212   (deprecated numbering scheme)Report Error | Share | Copy ▼</w:t>
      </w:r>
    </w:p>
    <w:p>
      <w:r>
        <w:t>----------------------------------------</w:t>
      </w:r>
    </w:p>
    <w:p>
      <w:pPr/>
      <w:r>
        <w:t>It is narrated on the authority of Abu Huraira that the Messenger of Allah (ﷺ) observed:Be prompt in doing good deeds (before you are overtaken) by turbulence which would be like a part of the dark night. During (that stormy period) a man would be a Muslim in the morning and an unbeliever in the evening or he would be a believer in the evening and an unbeliever in the morning, and would sell his faith for worldly goods.</w:t>
      </w:r>
    </w:p>
    <w:p>
      <w:pPr/>
      <w:r>
        <w:t>حَدَّثَنِي يَحْيَى بْنُ أَيُّوبَ، وَقُتَيْبَةُ، وَابْنُ، حُجْرٍ جَمِيعًا عَنْ إِسْمَاعِيلَ بْنِ جَعْفَرٍ، - قَالَ ابْنُ أَيُّوبَ حَدَّثَنَا إِسْمَاعِيلُ، - قَالَ أَخْبَرَنِي الْعَلاَءُ، عَنْ أَبِيهِ، عَنْ أَبِي هُرَيْرَةَ، أَنَّ رَسُولَ اللَّهِ صلى الله عليه وسلم قَالَ ‏</w:t>
        <w:br/>
        <w:t>"‏ بَادِرُوا بِالأَعْمَالِ فِتَنًا كَقِطَعِ اللَّيْلِ الْمُظْلِمِ يُصْبِحُ الرَّجُلُ مُؤْمِنًا وَيُمْسِي كَافِرًا أَوْ يُمْسِي مُؤْمِنًا وَيُصْبِحُ كَافِرًا يَبِيعُ دِينَهُ بِعَرَضٍ مِنَ الدُّنْيَا ‏"‏ ‏.‏</w:t>
      </w:r>
    </w:p>
    <w:p>
      <w:pPr/>
      <w:r>
        <w:t>Reference : Sahih Muslim 118In-book reference : Book 1, Hadith 220USC-MSA web (English) reference : Book 1, Hadith 213   (deprecated numbering scheme)Report Error | Share | Copy ▼</w:t>
      </w:r>
    </w:p>
    <w:p>
      <w:r>
        <w:t>----------------------------------------</w:t>
      </w:r>
    </w:p>
    <w:p>
      <w:pPr/>
      <w:r>
        <w:t>It is narrated on the authority of Anas b. Malik that when this verse:" O ye who believe I raise not your voices above the voice of the Prophet, nor shout loud unto him in discourse, as ye shout loud unto one another, lest your deeds should become null and void, while you perceive not" (xlix. 2-5), was revealed. Thabit b. Qais confined himself in his house and said: I am one of the denizens of Fire, and he deliberately avoided coming to the Apostle (ﷺ). The Apostle (ﷺ) asked Sa'd b, Mu'adh about him and said, Abu Amr, how is Thabit? Has he fallen sick? Sa'd said: He is my neighbour, but I do not know of his illness. Sa'd came to him (Thabit), and conveyed to him the message of the Messenger of Allah (ﷺ). Upon this Thabit said: This verse was revealed, and you are well aware of the fact that, amongst all of you, mine is the voice louder than that of the Messenger of Allah, and so I am one amongst the denizens of Fire, Sa'd Informed the Prophet about it. Upon this the Messenger of Allah observed: (Nay, not so) but he (Thabit) is one of the dwellers of Paradise.</w:t>
      </w:r>
    </w:p>
    <w:p>
      <w:pPr/>
      <w:r>
        <w:t>حَدَّثَنَا أَبُو بَكْرِ بْنُ أَبِي شَيْبَةَ، حَدَّثَنَا الْحَسَنُ بْنُ مُوسَى، حَدَّثَنَا حَمَّادُ بْنُ سَلَمَةَ، عَنْ ثَابِتٍ الْبُنَانِيِّ، عَنْ أَنَسِ بْنِ مَالِكٍ، أَنَّهُ قَالَ لَمَّا نَزَلَتْ هَذِهِ الآيَةُ ‏{‏ يَا أَيُّهَا الَّذِينَ آمَنُوا لاَ تَرْفَعُوا أَصْوَاتَكُمْ فَوْقَ صَوْتِ النَّبِيِّ‏}‏ إِلَى آخِرِ الآيَةِ جَلَسَ ثَابِتُ بْنُ قَيْسٍ فِي بَيْتِهِ وَقَالَ أَنَا مِنْ أَهْلِ النَّارِ ‏.‏ وَاحْتَبَسَ عَنِ النَّبِيِّ صلى الله عليه وسلم فَسَأَلَ النَّبِيُّ صلى الله عليه وسلم سَعْدَ بْنَ مُعَاذٍ فَقَالَ ‏"‏ يَا أَبَا عَمْرٍو مَا شَأْنُ ثَابِتٍ أَشْتَكَى ‏"‏ ‏.‏ قَالَ سَعْدٌ إِنَّهُ لَجَارِي وَمَا عَلِمْتُ لَهُ بِشَكْوَى ‏.‏ قَالَ فَأَتَاهُ سَعْدٌ فَذَكَرَ لَهُ قَوْلَ رَسُولِ اللَّهِ صلى الله عليه وسلم فَقَالَ ثَابِتٌ أُنْزِلَتْ هَذِهِ الآيَةُ وَلَقَدْ عَلِمْتُمْ أَنِّي مِنْ أَرْفَعِكُمْ صَوْتًا عَلَى رَسُولِ اللَّهِ صلى الله عليه وسلم فَأَنَا مِنْ أَهْلِ النَّارِ ‏.‏ فَذَكَرَ ذَلِكَ سَعْدٌ لِلنَّبِيِّ صلى الله عليه وسلم فَقَالَ رَسُولُ اللَّهِ صلى الله عليه وسلم ‏"‏ بَلْ هُوَ مِنْ أَهْلِ الْجَنَّةِ ‏"‏ ‏.‏</w:t>
      </w:r>
    </w:p>
    <w:p>
      <w:pPr/>
      <w:r>
        <w:t>Reference : Sahih Muslim 119aIn-book reference : Book 1, Hadith 221USC-MSA web (English) reference : Book 1, Hadith 214   (deprecated numbering scheme)Report Error | Share | Copy ▼</w:t>
      </w:r>
    </w:p>
    <w:p>
      <w:r>
        <w:t>----------------------------------------</w:t>
      </w:r>
    </w:p>
    <w:p>
      <w:pPr/>
      <w:r>
        <w:t>This hadith has been narrated on the authority of Anas b. Malik by another chain of transmitters in which these words are found:Thabit b. Qais was the orator of the Ansar, when this verse was revealed: the rest of the hadith is the same with the exception that there is no mention of Sa'd b. Mu'adh in it.</w:t>
      </w:r>
    </w:p>
    <w:p>
      <w:pPr/>
      <w:r>
        <w:t>وَحَدَّثَنَا قَطَنُ بْنُ نُسَيْرٍ، حَدَّثَنَا جَعْفَرُ بْنُ سُلَيْمَانَ، حَدَّثَنَا ثَابِتٌ، عَنْ أَنَسِ بْنِ مَالِكٍ، قَالَ كَانَ ثَابِتُ بْنُ قَيْسِ بْنِ شَمَّاسٍ خَطِيبَ الأَنْصَارِ فَلَمَّا نَزَلَتْ هَذِهِ الآيَةُ ‏.‏ بِنَحْوِ حَدِيثِ حَمَّادٍ ‏.‏ وَلَيْسَ فِي حَدِيثِهِ ذِكْرُ سَعْدِ بْنِ مُعَاذٍ ‏.‏</w:t>
      </w:r>
    </w:p>
    <w:p>
      <w:pPr/>
      <w:r>
        <w:t>Reference : Sahih Muslim 119bIn-book reference : Book 1, Hadith 222USC-MSA web (English) reference : Book 1, Hadith 215   (deprecated numbering scheme)Report Error | Share | Copy ▼</w:t>
      </w:r>
    </w:p>
    <w:p>
      <w:r>
        <w:t>----------------------------------------</w:t>
      </w:r>
    </w:p>
    <w:p>
      <w:pPr/>
      <w:r>
        <w:t>This hadith is also transmitted by Ahmad b. Sa'id, Habban, Sulaiman b. Mughira on the authority of Anas who said:When the verse was revealed:" Do not raise your voice louder than the voice of the Apostle," no mention was made of Sa'd b, Mu'adh in it.</w:t>
      </w:r>
    </w:p>
    <w:p>
      <w:pPr/>
      <w:r>
        <w:t>وَحَدَّثَنِيهِ أَحْمَدُ بْنُ سَعِيدِ بْنِ صَخْرٍ الدَّارِمِيُّ، حَدَّثَنَا حَبَّانُ، حَدَّثَنَا سُلَيْمَانُ بْنُ الْمُغِيرَةِ، عَنْ ثَابِتٍ، عَنْ أَنَسٍ، قَالَ لَمَّا نَزَلَتْ ‏{‏ لاَ تَرْفَعُوا أَصْوَاتَكُمْ فَوْقَ صَوْتِ النَّبِيِّ‏}‏ وَلَمْ يَذْكُرْ سَعْدَ بْنَ مُعَاذٍ فِي الْحَدِيثِ ‏.‏</w:t>
      </w:r>
    </w:p>
    <w:p>
      <w:pPr/>
      <w:r>
        <w:t>Reference : Sahih Muslim 119cIn-book reference : Book 1, Hadith 223USC-MSA web (English) reference : Book 1, Hadith 215   (deprecated numbering scheme)Report Error | Share | Copy ▼</w:t>
      </w:r>
    </w:p>
    <w:p>
      <w:r>
        <w:t>----------------------------------------</w:t>
      </w:r>
    </w:p>
    <w:p>
      <w:pPr/>
      <w:r>
        <w:t>This hadith is narrated on the authority of Anas by another chain of transmitters in which there is no mention of Sa'd b. Mu'adh, but the following words are there:We observed a man, one of the dwellers of Paradise, walking about amongst us.</w:t>
      </w:r>
    </w:p>
    <w:p>
      <w:pPr/>
      <w:r>
        <w:t>وَحَدَّثَنَا هُرَيْمُ بْنُ عَبْدِ الأَعْلَى الأَسَدِيُّ، حَدَّثَنَا الْمُعْتَمِرُ بْنُ سُلَيْمَانَ، قَالَ سَمِعْتُ أَبِي يَذْكُرُ، عَنْ ثَابِتٍ، عَنْ أَنَسٍ، قَالَ لَمَّا نَزَلَتْ هَذِهِ الآيَةُ ‏.‏ وَاقْتَصَّ الْحَدِيثَ ‏.‏ وَلَمْ يَذْكُرْ سَعْدَ بْنَ مُعَاذٍ وَزَادَ فَكُنَّا نَرَاهُ يَمْشِي بَيْنَ أَظْهُرِنَا رَجُلٌ مِنْ أَهْلِ الْجَنَّةِ ‏.‏</w:t>
      </w:r>
    </w:p>
    <w:p>
      <w:pPr/>
      <w:r>
        <w:t>Reference : Sahih Muslim 119dIn-book reference : Book 1, Hadith 224USC-MSA web (English) reference : Book 1, Hadith 216   (deprecated numbering scheme)Report Error | Share | Copy ▼</w:t>
      </w:r>
    </w:p>
    <w:p>
      <w:r>
        <w:t>----------------------------------------</w:t>
      </w:r>
    </w:p>
    <w:p>
      <w:pPr/>
      <w:r>
        <w:t>It is narrated on the authority of Abdullah b. Mas'ud that some people said to the Messenger of Allah (ﷺ):Messenger of Allah, would we be held responsible for our deeds committed in the state of ignorance (before embracing Islam)? Upon his he (the Holy Prophet) remarked: He who amongst you performed good deeds in Islam, He would not be held responsible for them (misdeeds which he committed in ignorance) and he who committed evil (even after embracing Islam) would be held responsible or his misdeeds that he committed in the state of ignorance as well as in that of Islam.</w:t>
      </w:r>
    </w:p>
    <w:p>
      <w:pPr/>
      <w:r>
        <w:t>حَدَّثَنَا عُثْمَانُ بْنُ أَبِي شَيْبَةَ، حَدَّثَنَا جَرِيرٌ، عَنْ مَنْصُورٍ، عَنْ أَبِي وَائِلٍ، عَنْ عَبْدِ اللَّهِ، قَالَ قَالَ أُنَاسٌ لِرَسُولِ اللَّهِ صلى الله عليه وسلم يَا رَسُولَ اللَّهِ أَنُؤَاخَذُ بِمَا عَمِلْنَا فِي الْجَاهِلِيَّةِ قَالَ ‏</w:t>
        <w:br/>
        <w:t>"‏ أَمَّا مَنْ أَحْسَنَ مِنْكُمْ فِي الإِسْلاَمِ فَلاَ يُؤَاخَذُ بِهَا وَمَنْ أَسَاءَ أُخِذَ بِعَمَلِهِ فِي الْجَاهِلِيَّةِ وَالإِسْلاَمِ ‏"‏ ‏.‏</w:t>
      </w:r>
    </w:p>
    <w:p>
      <w:pPr/>
      <w:r>
        <w:t>Reference : Sahih Muslim 120aIn-book reference : Book 1, Hadith 225USC-MSA web (English) reference : Book 1, Hadith 217   (deprecated numbering scheme)Report Error | Share | Copy ▼</w:t>
      </w:r>
    </w:p>
    <w:p>
      <w:r>
        <w:t>----------------------------------------</w:t>
      </w:r>
    </w:p>
    <w:p>
      <w:pPr/>
      <w:r>
        <w:t>It is narrated on the authority of Abdullah b. Mas'ud:We once said: Messenger of Allah, would we be held responsible for our deeds committed in the state of ignorance? He (the Holy Prophet) observed: He who did good deeds in Islam would not be held responsible for what he did in the state of ignorance, but he who committed evil (after having come within the fold of Islam) would be held responsible for his previous and later deeds.</w:t>
      </w:r>
    </w:p>
    <w:p>
      <w:pPr/>
      <w:r>
        <w:t>حَدَّثَنَا مُحَمَّدُ بْنُ عَبْدِ اللَّهِ بْنِ نُمَيْرٍ، حَدَّثَنَا أَبِي وَوَكِيعٌ، ح وَحَدَّثَنَا أَبُو بَكْرِ بْنُ أَبِي شَيْبَةَ، - وَاللَّفْظُ لَهُ - حَدَّثَنَا وَكِيعٌ، عَنِ الأَعْمَشِ، عَنْ أَبِي وَائِلٍ، عَنْ عَبْدِ اللَّهِ، قَالَ قُلْنَا يَا رَسُولَ اللَّهِ أَنُؤَاخَذُ بِمَا عَمِلْنَا فِي الْجَاهِلِيَّةِ قَالَ ‏</w:t>
        <w:br/>
        <w:t>"‏ مَنْ أَحْسَنَ فِي الإِسْلاَمِ لَمْ يُؤَاخَذْ بِمَا عَمِلَ فِي الْجَاهِلِيَّةِ ‏.‏ وَمَنْ أَسَاءَ فِي الإِسْلاَمِ أُخِذَ بِالأَوَّلِ وَالآخِرِ ‏"‏ ‏.‏</w:t>
      </w:r>
    </w:p>
    <w:p>
      <w:pPr/>
      <w:r>
        <w:t>Reference : Sahih Muslim 120bIn-book reference : Book 1, Hadith 226USC-MSA web (English) reference : Book 1, Hadith 218   (deprecated numbering scheme)Report Error | Share | Copy ▼</w:t>
      </w:r>
    </w:p>
    <w:p>
      <w:r>
        <w:t>----------------------------------------</w:t>
      </w:r>
    </w:p>
    <w:p>
      <w:pPr/>
      <w:r>
        <w:t>This hadith has been transmitted by Minjab b. al-Harith Tamimi with the same chain of transmitters.</w:t>
      </w:r>
    </w:p>
    <w:p>
      <w:pPr/>
      <w:r>
        <w:t>حَدَّثَنَا مِنْجَابُ بْنُ الْحَارِثِ التَّمِيمِيُّ، أَخْبَرَنَا عَلِيُّ بْنُ مُسْهِرٍ، عَنِ الأَعْمَشِ، بِهَذَا الإِسْنَادِ مِثْلَهُ ‏.‏</w:t>
      </w:r>
    </w:p>
    <w:p>
      <w:pPr/>
      <w:r>
        <w:t>Reference : Sahih Muslim 120cIn-book reference : Book 1, Hadith 227USC-MSA web (English) reference : Book 1, Hadith 219   (deprecated numbering scheme)Report Error | Share | Copy ▼</w:t>
      </w:r>
    </w:p>
    <w:p>
      <w:r>
        <w:t>----------------------------------------</w:t>
      </w:r>
    </w:p>
    <w:p>
      <w:pPr/>
      <w:r>
        <w:t>It is narrated on the authority of Ibn Shamasa Mahri that he said:We went to Amr b. al-As and he was about to die. He wept for a long time and turned his face towards the wall. His son said: Did the Messenger of Allah (may peace be upon him not give you tidings of this? Did the Messenger of Allah (ﷺ) not give you tidings of this? He (the narrator) said: He turned his face (towards the audience) and said: The best thing which we can count upon is the testimony that there is no god but Allah and that Muhammad is the Messenger of Allah. Verily I have passed through three phases. (The first one) in which I found myself averse to none else more than I was averse to the Messenger of Allah (ﷺ) and there was no other desire stronger in me than the one that I should overpower him and kill him. Had I died in this state, I would have been definitely one of the denizens of Fire. When Allah instilled the love of Islam in my heart, I came to the Apostle (ﷺ) and said: Stretch out your right hand so that may pledge my allegiance to you. He stretched out his right hand, I withdrew my hand, He (the Holy Prophet) said: What has happened to you, O 'Amr? replied: I intend to lay down some condition. He asked: What condition do you intend to put forward? I said: should be granted pardon. He (the Holy Prophet) observed: Are you not aware of the fact that Islam wipes out all the previous (misdeeds)? Verily migration wipes out all the previous (misdeeds), and verily the pilgrimage wipes out all the (previous) misdeeds. And then no one as or dear to me than the Messenger of Allah and none was more sublime in my eyes than he, Never could I, pluck courage to catch a full glimpse of his face due to its splendour. So if I am asked to describe his features, I cannot do that for I have not eyed him fully. Had I died in this state had every reason to hope that I would have bee among the dwellers of Paradise. Then we were responsible for certain things (in the light of which) I am unable to know what is in store for me. When I die, let neither female mourner nor fire accompany me. When you bury me, fill my grave well with earth, then stand around it for the time within which a camel is slaughtered and its meat is distributed so that I may enjoy your intimacy and (in your company) ascertain what answer I can give to the messengers (angels) of Allah.</w:t>
      </w:r>
    </w:p>
    <w:p>
      <w:pPr/>
      <w:r>
        <w:t>حَدَّثَنَا مُحَمَّدُ بْنُ الْمُثَنَّى الْعَنَزِيُّ، وَأَبُو مَعْنٍ الرَّقَاشِيُّ وَإِسْحَاقُ بْنُ مَنْصُورٍ كُلُّهُمْ عَنْ أَبِي عَاصِمٍ، - وَاللَّفْظُ لاِبْنِ الْمُثَنَّى - حَدَّثَنَا الضَّحَّاكُ، - يَعْنِي أَبَا عَاصِمٍ - قَالَ أَخْبَرَنَا حَيْوَةُ بْنُ شُرَيْحٍ، قَالَ حَدَّثَنِي يَزِيدُ بْنُ أَبِي حَبِيبٍ، عَنِ ابْنِ شَمَاسَةَ الْمَهْرِيِّ، قَالَ حَضَرْنَا عَمْرَو بْنَ الْعَاصِ وَهُوَ فِي سِيَاقَةِ الْمَوْتِ ‏.‏ فَبَكَى طَوِيلاً وَحَوَّلَ وَجْهَهُ إِلَى الْجِدَارِ فَجَعَلَ ابْنُهُ يَقُولُ يَا أَبَتَاهُ أَمَا بَشَّرَكَ رَسُولُ اللَّهِ صلى الله عليه وسلم بِكَذَا أَمَا بَشَّرَكَ رَسُولُ اللَّهِ صلى الله عليه وسلم بِكَذَا قَالَ فَأَقْبَلَ بِوَجْهِهِ ‏.‏ فَقَالَ إِنَّ أَفْضَلَ مَا نُعِدُّ شَهَادَةُ أَنْ لاَ إِلَهَ إِلاَّ اللَّهُ وَأَنَّ مُحَمَّدًا رَسُولُ اللَّهِ إِنِّي قَدْ كُنْتُ عَلَى أَطْبَاقٍ ثَلاَثٍ لَقَدْ رَأَيْتُنِي وَمَا أَحَدٌ أَشَدَّ بُغْضًا لِرَسُولِ اللَّهِ صلى الله عليه وسلم مِنِّي وَلاَ أَحَبَّ إِلَىَّ أَنْ أَكُونَ قَدِ اسْتَمْكَنْتُ مِنْهُ فَقَتَلْتُهُ فَلَوْ مُتُّ عَلَى تِلْكَ الْحَالِ لَكُنْتُ مِنْ أَهْلِ النَّارِ فَلَمَّا جَعَلَ اللَّهُ الإِسْلاَمَ فِي قَلْبِي أَتَيْتُ النَّبِيَّ صلى الله عليه وسلم فَقُلْتُ ابْسُطْ يَمِينَكَ فَلأُبَايِعْكَ ‏.‏ فَبَسَطَ يَمِينَهُ - قَالَ - فَقَبَضْتُ يَدِي ‏.‏ قَالَ ‏"‏ مَا لَكَ يَا عَمْرُو ‏"‏ ‏.‏ قَالَ قُلْتُ أَرَدْتُ أَنْ أَشْتَرِطَ ‏.‏ قَالَ ‏"‏ تَشْتَرِطُ بِمَاذَا ‏"‏ ‏.‏ قُلْتُ أَنْ يُغْفَرَ لِي ‏.‏ قَالَ ‏"‏ أَمَا عَلِمْتَ أَنَّ الإِسْلاَمَ يَهْدِمُ مَا كَانَ قَبْلَهُ وَأَنَّ الْهِجْرَةَ تَهْدِمُ مَا كَانَ قَبْلَهَا وَأَنَّ الْحَجَّ يَهْدِمُ مَا كَانَ قَبْلَهُ ‏"‏ ‏.‏ وَمَا كَانَ أَحَدٌ أَحَبَّ إِلَىَّ مِنْ رَسُولِ اللَّهِ صلى الله عليه وسلم وَلاَ أَجَلَّ فِي عَيْنِي مِنْهُ وَمَا كُنْتُ أُطِيقُ أَنْ أَمْلأَ عَيْنَىَّ مِنْهُ إِجْلاَلاً لَهُ وَلَوْ سُئِلْتُ أَنْ أَصِفَهُ مَا أَطَقْتُ لأَنِّي لَمْ أَكُنْ أَمْلأُ عَيْنَىَّ مِنْهُ وَلَوْ مُتُّ عَلَى تِلْكَ الْحَالِ لَرَجَوْتُ أَنْ أَكُونَ مِنْ أَهْلِ الْجَنَّةِ ثُمَّ وَلِينَا أَشْيَاءَ مَا أَدْرِي مَا حَالِي فِيهَا فَإِذَا أَنَا مُتُّ فَلاَ تَصْحَبْنِي نَائِحَةٌ وَلاَ نَارٌ فَإِذَا دَفَنْتُمُونِي فَشُنُّوا عَلَىَّ التُّرَابَ شَنًّا ثُمَّ أَقِيمُوا حَوْلَ قَبْرِي قَدْرَ مَا تُنْحَرُ جَزُورٌ وَيُقْسَمُ لَحْمُهَا حَتَّى أَسْتَأْنِسَ بِكُمْ وَأَنْظُرَ مَاذَا أُرَاجِعُ بِهِ رُسُلَ رَبِّي ‏.‏</w:t>
      </w:r>
    </w:p>
    <w:p>
      <w:pPr/>
      <w:r>
        <w:t>Reference : Sahih Muslim 121In-book reference : Book 1, Hadith 228USC-MSA web (English) reference : Book 1, Hadith 220   (deprecated numbering scheme)Report Error | Share | Copy ▼</w:t>
      </w:r>
    </w:p>
    <w:p>
      <w:r>
        <w:t>----------------------------------------</w:t>
      </w:r>
    </w:p>
    <w:p>
      <w:pPr/>
      <w:r>
        <w:t xml:space="preserve">It is narrated on the authority of Ibn 'Abbas that some persons amongst the polytheist had committed a large number of murders and had excessively indulged in fornication. Then they came to Muhammad (ﷺ) and said:Whatever you assert and whatever you call to is indeed good. But if you inform us that there is atonement of our past deeds (then we would embrace Islam). Then it was revealed: </w:t>
        <w:br/>
        <w:t xml:space="preserve">And those who call not unto another god along with Allah and slay not any soul which Allah has forbidden except in the cause of justice, nor commit fornication; and he who does this shall meet the requital of sin. Multiplied for him shall be the torment on the Day of Resurrection, and he shall therein abide disgraced, except him who repents a believes and does good deeds. Then these! for the Allah shall change their vices into virtues. Verily Allah is Ever Forgiving, Merciful (xxv. 68-70). </w:t>
        <w:br/>
        <w:t>Say thou: O my bondsmen woo have committed extravagance against themselves despair not of the Mercy of Allah I Verily Allah will forgive the sins altogether. He is indeed the Forgiving, the Merciful (xxxix. 53).</w:t>
      </w:r>
    </w:p>
    <w:p>
      <w:pPr/>
      <w:r>
        <w:t>حَدَّثَنِي مُحَمَّدُ بْنُ حَاتِمِ بْنِ مَيْمُونٍ، وَإِبْرَاهِيمُ بْنُ دِينَارٍ، - وَاللَّفْظُ لإِبْرَاهِيمَ - قَالاَ حَدَّثَنَا حَجَّاجٌ، - وَهُوَ ابْنُ مُحَمَّدٍ - عَنِ ابْنِ جُرَيْجٍ، قَالَ أَخْبَرَنِي يَعْلَى بْنُ مُسْلِمٍ، أَنَّهُ سَمِعَ سَعِيدَ بْنَ جُبَيْرٍ، يُحَدِّثُ عَنِ ابْنِ عَبَّاسٍ، أَنَّ نَاسًا، مِنْ أَهْلِ الشِّرْكِ قَتَلُوا فَأَكْثَرُوا وَزَنَوْا فَأَكْثَرُوا ثُمَّ أَتَوْا مُحَمَّدًا صلى الله عليه وسلم فَقَالُوا إِنَّ الَّذِي تَقُولُ وَتَدْعُو لَحَسَنٌ وَلَوْ تُخْبِرُنَا أَنَّ لِمَا عَمِلْنَا كَفَّارَةً فَنَزَلَ ‏{‏ وَالَّذِينَ لاَ يَدْعُونَ مَعَ اللَّهِ إِلَهًا آخَرَ وَلاَ يَقْتُلُونَ النَّفْسَ الَّتِي حَرَّمَ اللَّهُ إِلاَّ بِالْحَقِّ وَلاَ يَزْنُونَ وَمَنْ يَفْعَلْ ذَلِكَ يَلْقَ أَثَامًا‏}‏ وَنَزَلَ ‏{‏ يَا عِبَادِيَ الَّذِينَ أَسْرَفُوا عَلَى أَنْفُسِهِمْ لاَ تَقْنَطُوا مِنْ رَحْمَةِ اللَّهِ‏{‏ ‏.‏</w:t>
      </w:r>
    </w:p>
    <w:p>
      <w:pPr/>
      <w:r>
        <w:t>Reference : Sahih Muslim 122In-book reference : Book 1, Hadith 229USC-MSA web (English) reference : Book 1, Hadith 221   (deprecated numbering scheme)Report Error | Share | Copy ▼</w:t>
      </w:r>
    </w:p>
    <w:p>
      <w:r>
        <w:t>----------------------------------------</w:t>
      </w:r>
    </w:p>
    <w:p>
      <w:pPr/>
      <w:r>
        <w:t>Hakim b. Hizam reported to 'Urwa b. Zubair that he said to the Messenger of Allah:Do you think that there is any thing for me (of he reward with the Lord) for the deed of religious purification that I did in the state of ignorance? Upon this he (the Messenger of Allah) said to him: You accepted Islam with all the previous virtues that you practised.</w:t>
      </w:r>
    </w:p>
    <w:p>
      <w:pPr/>
      <w:r>
        <w:t>حَدَّثَنِي حَرْمَلَةُ بْنُ يَحْيَى، أَخْبَرَنَا ابْنُ وَهْبٍ، قَالَ أَخْبَرَنِي يُونُسُ، عَنِ ابْنِ شِهَابٍ، قَالَ أَخْبَرَنِي عُرْوَةُ بْنُ الزُّبَيْرِ، أَنَّ حَكِيمَ بْنَ حِزَامٍ، أَخْبَرَهُ أَنَّهُ، قَالَ لِرَسُولِ اللَّهِ صلى الله عليه وسلم أَرَأَيْتَ أُمُورًا كُنْتُ أَتَحَنَّثُ بِهَا فِي الْجَاهِلِيَّةِ هَلْ لِي فِيهَا مِنْ شَىْءٍ فَقَالَ لَهُ رَسُولُ اللَّهِ صلى الله عليه وسلم ‏</w:t>
        <w:br/>
        <w:t>"‏ أَسْلَمْتَ عَلَى مَا أَسْلَفْتَ مِنْ خَيْرٍ ‏"‏ ‏.‏ وَالتَّحَنُّثُ التَّعَبُّدُ ‏.‏</w:t>
      </w:r>
    </w:p>
    <w:p>
      <w:pPr/>
      <w:r>
        <w:t>Reference : Sahih Muslim 123aIn-book reference : Book 1, Hadith 230USC-MSA web (English) reference : Book 1, Hadith 222   (deprecated numbering scheme)Report Error | Share | Copy ▼</w:t>
      </w:r>
    </w:p>
    <w:p>
      <w:r>
        <w:t>----------------------------------------</w:t>
      </w:r>
    </w:p>
    <w:p>
      <w:pPr/>
      <w:r>
        <w:t>Hakim b. Hizam reported to 'Urwa b. Zubair that he said to the Messenger of Allah (ﷺ):Messenger of Allah, do you think if there is any reward (of the Lord with me on the Day of Resurrection) for the deeds of religious purification that I performed in the state of ignorance, such as charity, freeing a slave, cementing of blood-relations? Upon this he (the Messenger of Allah) said to him: You have accepted Islam with all the previous virtues that you had practised.</w:t>
      </w:r>
    </w:p>
    <w:p>
      <w:pPr/>
      <w:r>
        <w:t>وَحَدَّثَنَا حَسَنٌ الْحُلْوَانِيُّ، وَعَبْدُ بْنُ حُمَيْدٍ، - قَالَ الْحُلْوَانِيُّ حَدَّثَنَا وَقَالَ عَبْدٌ، حَدَّثَنِي - يَعْقُوبُ، - وَهُوَ ابْنُ إِبْرَاهِيمَ بْنِ سَعْدٍ - حَدَّثَنَا أَبِي، عَنْ صَالِحٍ، عَنِ ابْنِ شِهَابٍ، قَالَ أَخْبَرَنِي عُرْوَةُ بْنُ الزُّبَيْرِ، أَنَّ حَكِيمَ بْنَ حِزَامٍ، أَخْبَرَهُ أَنَّهُ، قَالَ لِرَسُولِ اللَّهِ صلى الله عليه وسلم أَىْ رَسُولَ اللَّهِ أَرَأَيْتَ أُمُورًا كُنْتُ أَتَحَنَّثُ بِهَا فِي الْجَاهِلِيَّةِ مِنْ صَدَقَةٍ أَوْ عَتَاقَةٍ أَوْ صِلَةِ رَحِمٍ أَفِيهَا أَجْرٌ فَقَالَ رَسُولُ اللَّهِ صلى الله عليه وسلم ‏</w:t>
        <w:br/>
        <w:t>"‏ أَسْلَمْتَ عَلَى مَا أَسْلَفْتَ مِنْ خَيْرٍ ‏"‏ ‏.‏</w:t>
      </w:r>
    </w:p>
    <w:p>
      <w:pPr/>
      <w:r>
        <w:t>Reference : Sahih Muslim 123bIn-book reference : Book 1, Hadith 231USC-MSA web (English) reference : Book 1, Hadith 223   (deprecated numbering scheme)Report Error | Share | Copy ▼</w:t>
      </w:r>
    </w:p>
    <w:p>
      <w:r>
        <w:t>----------------------------------------</w:t>
      </w:r>
    </w:p>
    <w:p>
      <w:pPr/>
      <w:r>
        <w:t>It is narrate on the authority of Hakim b. Hizam:I said: Messenger of Allah, I did so some of the deeds in the state of ignorance. (One of the transmitters Hisham b. Urwa explained them as acts of piety. Upon this the Messenger, of Allah remarked: You have embraced Islam with all the previous acts of virtue. I said: By God, I would leave nothing undone in Islam the like of which I did in the state of ignorance.</w:t>
      </w:r>
    </w:p>
    <w:p>
      <w:pPr/>
      <w:r>
        <w:t>حَدَّثَنَا إِسْحَاقُ بْنُ إِبْرَاهِيمَ، وَعَبْدُ بْنُ حُمَيْدٍ، قَالاَ أَخْبَرَنَا عَبْدُ الرَّزَّاقِ، أَخْبَرَنَا مَعْمَرٌ، عَنِ الزُّهْرِيِّ، بِهَذَا الإِسْنَادِ ح وَحَدَّثَنَا إِسْحَاقُ بْنُ إِبْرَاهِيمَ، أَخْبَرَنَا أَبُو مُعَاوِيَةَ، حَدَّثَنَا هِشَامُ بْنُ عُرْوَةَ، عَنْ أَبِيهِ، عَنْ حَكِيمِ بْنِ حِزَامٍ، قَالَ قُلْتُ يَا رَسُولَ اللَّهِ أَشْيَاءَ كُنْتُ أَفْعَلُهَا فِي الْجَاهِلِيَّةِ - قَالَ هِشَامٌ يَعْنِي أَتَبَرَّرُ بِهَا - فَقَالَ رَسُولُ اللَّهِ صلى الله عليه وسلم ‏</w:t>
        <w:br/>
        <w:t>"‏ أَسْلَمْتَ عَلَى مَا أَسْلَفْتَ لَكَ مِنَ الْخَيْرِ ‏"‏ ‏.‏ قُلْتُ فَوَاللَّهِ لاَ أَدَعُ شَيْئًا صَنَعْتُهُ فِي الْجَاهِلِيَّةِ إِلاَّ فَعَلْتُ فِي الإِسْلاَمِ مِثْلَهُ ‏.‏</w:t>
      </w:r>
    </w:p>
    <w:p>
      <w:pPr/>
      <w:r>
        <w:t>Reference : Sahih Muslim 123cIn-book reference : Book 1, Hadith 232USC-MSA web (English) reference : Book 1, Hadith 224   (deprecated numbering scheme)Report Error | Share | Copy ▼</w:t>
      </w:r>
    </w:p>
    <w:p>
      <w:r>
        <w:t>----------------------------------------</w:t>
      </w:r>
    </w:p>
    <w:p>
      <w:pPr/>
      <w:r>
        <w:t>Hisham b. Urwa narrated it on the authority of his father:Hakim b. Hizam freed one hundred slave and donated one hundred camels (for the sake of Allah) during the state of ignorance. Then he freed one hundred slaves and donated one hundred camel (for the sake of Allah) after) he had embraced Islam. He subsequently came to the Apostle (ﷺ). The rest of the hadith is the same as narrated above.</w:t>
      </w:r>
    </w:p>
    <w:p>
      <w:pPr/>
      <w:r>
        <w:t>حَدَّثَنَا أَبُو بَكْرِ بْنُ أَبِي شَيْبَةَ، حَدَّثَنَا عَبْدُ اللَّهِ بْنُ نُمَيْرٍ، عَنْ هِشَامِ بْنِ عُرْوَةَ، عَنْ أَبِيهِ، أَنَّ حَكِيمَ بْنَ حِزَامٍ، أَعْتَقَ فِي الْجَاهِلِيَّةِ مِائَةَ رَقَبَةٍ وَحَمَلَ عَلَى مِائَةِ بَعِيرٍ ثُمَّ أَعْتَقَ فِي الإِسْلاَمِ مِائَةَ رَقَبَةٍ وَحَمَلَ عَلَى مِائَةِ بَعِيرٍ ثُمَّ أَتَى النَّبِيَّ صلى الله عليه وسلم فَذَكَرَ نَحْوَ حَدِيثِهِمْ ‏.‏</w:t>
      </w:r>
    </w:p>
    <w:p>
      <w:pPr/>
      <w:r>
        <w:t>Reference : Sahih Muslim 123dIn-book reference : Book 1, Hadith 233USC-MSA web (English) reference : Book 1, Hadith 225   (deprecated numbering scheme)Report Error | Share | Copy ▼</w:t>
      </w:r>
    </w:p>
    <w:p>
      <w:r>
        <w:t>----------------------------------------</w:t>
      </w:r>
    </w:p>
    <w:p>
      <w:pPr/>
      <w:r>
        <w:t>It is narrated on the authority of 'Abdullah (b. Mas'ud) that when this verse was revealed:" It is those who believe and confound not their belief with wrongdoing" (vi. 82), the Companions of the Messenger of Allah wore greatly perturbed. They said: Who amongst us (is so fortunate) that he does not wrong himself? Upon this the Messenger of Allah (ﷺ) remarked: It does not mean that which you presume It implies that which Luqman said to his son: O my son, do not associate anything with Allah, for indeed it is the gravest wrongdoing (xxxi. 13).</w:t>
      </w:r>
    </w:p>
    <w:p>
      <w:pPr/>
      <w:r>
        <w:t>حَدَّثَنَا أَبُو بَكْرِ بْنُ أَبِي شَيْبَةَ، حَدَّثَنَا عَبْدُ اللَّهِ بْنُ إِدْرِيسَ، وَأَبُو مُعَاوِيَةَ وَوَكِيعٌ عَنِ الأَعْمَشِ، عَنْ إِبْرَاهِيمَ، عَنْ عَلْقَمَةَ، عَنْ عَبْدِ اللَّهِ، قَالَ لَمَّا نَزَلَتْ ‏{‏ الَّذِينَ آمَنُوا وَلَمْ يَلْبِسُوا إِيمَانَهُمْ بِظُلْمٍ‏}‏ شَقَّ ذَلِكَ عَلَى أَصْحَابِ رَسُولِ اللَّهِ صلى الله عليه وسلم وَقَالُوا أَيُّنَا لاَ يَظْلِمُ نَفْسَهُ فَقَالَ رَسُولُ اللَّهِ صلى الله عليه وسلم ‏"‏ لَيْسَ هُوَ كَمَا تَظُنُّونَ إِنَّمَا هُوَ كَمَا قَالَ لُقْمَانُ لاِبْنِهِ ‏{‏ يَا بُنَىَّ لاَ تُشْرِكْ بِاللَّهِ إِنَّ الشِّرْكَ لَظُلْمٌ عَظِيمٌ‏{‏</w:t>
      </w:r>
    </w:p>
    <w:p>
      <w:pPr/>
      <w:r>
        <w:t>Reference : Sahih Muslim 124aIn-book reference : Book 1, Hadith 234USC-MSA web (English) reference : Book 1, Hadith 226   (deprecated numbering scheme)Report Error | Share | Copy ▼</w:t>
      </w:r>
    </w:p>
    <w:p>
      <w:r>
        <w:t>----------------------------------------</w:t>
      </w:r>
    </w:p>
    <w:p>
      <w:pPr/>
      <w:r>
        <w:t>This hadith is narrated by another chain of transmitters, (namely) lshaq b. Ibrahim. Ibn Idris says:My father transmitted it from Aban b. Taghlib who heard it from A'mash; then I heard it also from him (A'mash).</w:t>
      </w:r>
    </w:p>
    <w:p>
      <w:pPr/>
      <w:r>
        <w:t>حَدَّثَنَا إِسْحَاقُ بْنُ إِبْرَاهِيمَ، وَعَلِيُّ بْنُ خَشْرَمٍ، قَالاَ أَخْبَرَنَا عِيسَى، - وَهُوَ ابْنُ يُونُسَ ح وَحَدَّثَنَا مِنْجَابُ بْنُ الْحَارِثِ التَّمِيمِيُّ، أَخْبَرَنَا ابْنُ مُسْهِرٍ، ح وَحَدَّثَنَا أَبُو كُرَيْبٍ، أَخْبَرَنَا ابْنُ إِدْرِيسَ، كُلُّهُمْ عَنِ الأَعْمَشِ، بِهَذَا الإِسْنَادِ قَالَ أَبُو كُرَيْبٍ قَالَ ابْنُ إِدْرِيسَ حَدَّثَنِيهِ أَوَّلاً أَبِي، عَنْ أَبَانِ بْنِ تَغْلِبَ، عَنِ الأَعْمَشِ، ثُمَّ سَمِعْتُهُ مِنْهُ، ‏.‏</w:t>
      </w:r>
    </w:p>
    <w:p>
      <w:pPr/>
      <w:r>
        <w:t>Reference : Sahih Muslim 124bIn-book reference : Book 1, Hadith 235USC-MSA web (English) reference : Book 1, Hadith 227   (deprecated numbering scheme)Report Error | Share | Copy ▼</w:t>
      </w:r>
    </w:p>
    <w:p>
      <w:r>
        <w:t>----------------------------------------</w:t>
      </w:r>
    </w:p>
    <w:p>
      <w:pPr/>
      <w:r>
        <w:t>It is reported on the authority of Abu Huraira that when it was revealed to the Messenger of Allah (ﷺ):To Allah belongs whatever is in the heavens and whatever is in the earth and whether you disclose that which is in your mind or conceal it, Allah will call you to account according to it. Then He forgives whom He pleases and chastises whom He Pleases; and Allah is over everything Potent" (ii. 284). the Companions of the Messenger of Allah (ﷺ) felt it hard and severe and they came to the Messenger of Allah (ﷺ) and sat down on their knees and said: Messenger of Allah, we were assigned some duties which were within our power to perform, such as prayer, fasting, struggling (in the cause of Allah), charity. Then this (the above-mentioned) verse was revealed unto you and it is beyond our power to live up to it. The Messenger of Allah (ﷺ) said: Do you intend to say what the people of two books (Jews and Christians) said before you:" We hear and disobey"? You should rather say:" We hear and we obey, (we seek) Thy forgiveness, our Lord! and unto Thee is the return." And they said:" We hear and we obey, (we seek) Thy forgiveness, Our Lord! and unto Thee is the return." When the people recited it and it smoothly flowed on their tongues, then Allah revealed immediately afterwards:" The Apostle believes in that which is sent down unto him from his Lord, and so do the believers. Each one believes in Allah and His Angels and His Books and His Apostles, saying: We differentiate not between any of His Apostles and they say: We hearken and we obey: (we seek) Thy forgiveness, our Lord! and unto Thee is the return" (ii. 285). When they did that, Allah abrogated this (verse) and the Great, Majestic Allah revealed:" Allah burdens not a soul beyond its capacity. It gets every good that it earns and it suffers every ill that it earns. Our Lord, punish us not if we forget or make a mistake." (The Prophet said: ) Yes, our Lord! do not lay on us a burden as Thou didst lay on those before us. (The Prophet said: ) Yes, our Lord, impose not on us (burdens) which we have not the strength to bear (The Prophet said: ) Yes, and pardon us and grant us protection! and have mercy on us. Thou art our Patron, so grant us victory over the disbelieving people" (ii. 286). He (the Lord) said: Yes.</w:t>
      </w:r>
    </w:p>
    <w:p>
      <w:pPr/>
      <w:r>
        <w:t>حَدَّثَنِي مُحَمَّدُ بْنُ مِنْهَالٍ الضَّرِيرُ، وَأُمَيَّةُ بْنُ بِسْطَامَ الْعَيْشِيُّ، - وَاللَّفْظُ لأُمَيَّةَ - قَالاَ حَدَّثَنَا يَزِيدُ بْنُ زُرَيْعٍ، حَدَّثَنَا رَوْحٌ، - وَهُوَ ابْنُ الْقَاسِمِ - عَنِ الْعَلاَءِ، عَنْ أَبِيهِ، عَنْ أَبِي هُرَيْرَةَ، قَالَ لَمَّا نَزَلَتْ عَلَى رَسُولِ اللَّهِ صلى الله عليه وسلم ‏{‏ لِلَّهِ مَا فِي السَّمَوَاتِ وَمَا فِي الأَرْضِ وَإِنْ تُبْدُوا مَا فِي أَنْفُسِكُمْ أَوْ تُخْفُوهُ يُحَاسِبْكُمْ بِهِ اللَّهُ فَيَغْفِرُ لِمَنْ يَشَاءُ وَيُعَذِّبُ مَنْ يَشَاءُ وَاللَّهُ عَلَى كُلِّ شَىْءٍ قَدِيرٌ‏}‏ قَالَ فَاشْتَدَّ ذَلِكَ عَلَى أَصْحَابِ رَسُولِ اللَّهِ صلى الله عليه وسلم فَأَتَوْا رَسُولَ اللَّهِ صلى الله عليه وسلم ثُمَّ بَرَكُوا عَلَى الرُّكَبِ فَقَالُوا أَىْ رَسُولَ اللَّهِ كُلِّفْنَا مِنَ الأَعْمَالِ مَا نُطِيقُ الصَّلاَةُ وَالصِّيَامُ وَالْجِهَادُ وَالصَّدَقَةُ وَقَدْ أُنْزِلَتْ عَلَيْكَ هَذِهِ الآيَةُ وَلاَ نُطِيقُهَا ‏.‏ قَالَ رَسُولُ اللَّهِ صلى الله عليه وسلم ‏"‏ أَتُرِيدُونَ أَنْ تَقُولُوا كَمَا قَالَ أَهْلُ الْكِتَابَيْنِ مِنْ قَبْلِكُمْ سَمِعْنَا وَعَصَيْنَا بَلْ قُولُوا سَمِعْنَا وَأَطَعْنَا غُفْرَانَكَ رَبَّنَا وَإِلَيْكَ الْمَصِيرُ ‏"‏ ‏.‏ قَالُوا سَمِعْنَا وَأَطَعْنَا غُفْرَانَكَ رَبَّنَا وَإِلَيْكَ الْمَصِيرُ ‏.‏ فَلَمَّا اقْتَرَأَهَا الْقَوْمُ ذَلَّتْ بِهَا أَلْسِنَتُهُمْ فَأَنْزَلَ اللَّهُ فِي إِثْرِهَا ‏{‏ آمَنَ الرَّسُولُ بِمَا أُنْزِلَ إِلَيْهِ مِنْ رَبِّهِ وَالْمُؤْمِنُونَ كُلٌّ آمَنَ بِاللَّهِ وَمَلاَئِكَتِهِ وَكُتُبِهِ وَرُسُلِهِ لاَ نُفَرِّقُ بَيْنَ أَحَدٍ مِنْ رُسُلِهِ وَقَالُوا سَمِعْنَا وَأَطَعْنَا غُفْرَانَكَ رَبَّنَا وَإِلَيْكَ الْمَصِيرُ‏}‏ فَلَمَّا فَعَلُوا ذَلِكَ نَسَخَهَا اللَّهُ تَعَالَى فَأَنْزَلَ اللَّهُ عَزَّ وَجَلَّ ‏{‏ لاَ يُكَلِّفُ اللَّهُ نَفْسًا إِلاَّ وُسْعَهَا لَهَا مَا كَسَبَتْ وَعَلَيْهَا مَا اكْتَسَبَتْ رَبَّنَا لاَ تُؤَاخِذْنَا إِنْ نَسِينَا أَوْ أَخْطَأْنَا‏}‏ قَالَ نَعَمْ ‏{‏ رَبَّنَا وَلاَ تَحْمِلْ عَلَيْنَا إِصْرًا كَمَا حَمَلْتَهُ عَلَى الَّذِينَ مِنْ قَبْلِنَا‏}‏ قَالَ نَعَمْ ‏{‏ رَبَّنَا وَلاَ تُحَمِّلْنَا مَا لاَ طَاقَةَ لَنَا بِهِ‏}‏ قَالَ نَعَمْ ‏{‏ وَاعْفُ عَنَّا وَاغْفِرْ لَنَا وَارْحَمْنَا أَنْتَ مَوْلاَنَا فَانْصُرْنَا عَلَى الْقَوْمِ الْكَافِرِينَ‏}‏ قَالَ نَعَمْ ‏.‏</w:t>
      </w:r>
    </w:p>
    <w:p>
      <w:pPr/>
      <w:r>
        <w:t>Reference : Sahih Muslim 125In-book reference : Book 1, Hadith 236USC-MSA web (English) reference : Book 1, Hadith 228   (deprecated numbering scheme)Report Error | Share | Copy ▼</w:t>
      </w:r>
    </w:p>
    <w:p>
      <w:r>
        <w:t>----------------------------------------</w:t>
      </w:r>
    </w:p>
    <w:p>
      <w:pPr/>
      <w:r>
        <w:t>It is narrated on the authority of Ibn 'Abbas:When this verse:" Whether you disclose that which is in your mind or conceal it, Allah will call you to account according to it" (ii 284), there entered in their minds something (of that fear) such as had never entered their hearts (before). The Apostle (ﷺ) observed: Say: We have heard and obeyed and submitted ourselves. He (the reporter) said: Allah instilled faith in their hearts and He revealed this verse:" Allah burdens not a soul beyond its capacity. It gets every good that it earns and it suffers every ill that it earns. Our Lord, call us not to account if we forget or make a mistake. He the (Lord) said: I indeed did it. Our Lord! do not lay on us a burden as Thou didst lay on those before us. He (our Lord) said: I indeed did it. And pardon us, have mercy on us. Thou art our Protector" (ii. 286). He said: I indeed did it.</w:t>
      </w:r>
    </w:p>
    <w:p>
      <w:pPr/>
      <w:r>
        <w:t>حَدَّثَنَا أَبُو بَكْرِ بْنُ أَبِي شَيْبَةَ، وَأَبُو كُرَيْبٍ وَإِسْحَاقُ بْنُ إِبْرَاهِيمَ - وَاللَّفْظُ لأَبِي بَكْرٍ قَالَ إِسْحَاقُ أَخْبَرَنَا وَقَالَ الآخَرَانِ، حَدَّثَنَا - وَكِيعٌ، عَنْ سُفْيَانَ، عَنْ آدَمَ بْنِ سُلَيْمَانَ، مَوْلَى خَالِدٍ قَالَ سَمِعْتُ سَعِيدَ بْنَ جُبَيْرٍ، يُحَدِّثُ عَنِ ابْنِ عَبَّاسٍ، قَالَ لَمَّا نَزَلَتْ هَذِهِ الآيَةُ ‏{‏ وَإِنْ تُبْدُوا مَا فِي أَنْفُسِكُمْ أَوْ تُخْفُوهُ يُحَاسِبْكُمْ بِهِ اللَّهُ‏}‏ قَالَ دَخَلَ قُلُوبَهُمْ مِنْهَا شَىْءٌ لَمْ يَدْخُلْ قُلُوبَهُمْ مِنْ شَىْءٍ فَقَالَ النَّبِيُّ صلى الله عليه وسلم ‏"‏ قُولُوا سَمِعْنَا وَأَطَعْنَا وَسَلَّمْنَا ‏"‏ ‏.‏ قَالَ فَأَلْقَى اللَّهُ الإِيمَانَ فِي قُلُوبِهِمْ فَأَنْزَلَ اللَّهُ تَعَالَى ‏{‏ لاَ يُكَلِّفُ اللَّهُ نَفْسًا إِلاَّ وُسْعَهَا لَهَا مَا كَسَبَتْ وَعَلَيْهَا مَا اكْتَسَبَتْ رَبَّنَا لاَ تُؤَاخِذْنَا إِنْ نَسِينَا أَوْ أَخْطَأْنَا‏}‏ قَالَ قَدْ فَعَلْتُ ‏{‏ رَبَّنَا وَلاَ تَحْمِلْ عَلَيْنَا إِصْرًا كَمَا حَمَلْتَهُ عَلَى الَّذِينَ مِنْ قَبْلِنَا‏}‏ - قَالَ قَدْ فَعَلْتُ ‏{‏ وَاغْفِرْ لَنَا وَارْحَمْنَا أَنْتَ مَوْلاَنَا‏}‏ قَالَ قَدْ فَعَلْتُ ‏.‏</w:t>
      </w:r>
    </w:p>
    <w:p>
      <w:pPr/>
      <w:r>
        <w:t>Reference : Sahih Muslim 126In-book reference : Book 1, Hadith 237USC-MSA web (English) reference : Book 1, Hadith 229   (deprecated numbering scheme)Report Error | Share | Copy ▼</w:t>
      </w:r>
    </w:p>
    <w:p>
      <w:r>
        <w:t>----------------------------------------</w:t>
      </w:r>
    </w:p>
    <w:p>
      <w:pPr/>
      <w:r>
        <w:t>It is narrated on the authority of Abu Huraira that the Messenger of Allah (ﷺ) observed:Verily Allah forgave my people the evil promptings which arise within their hearts as long as they did not speak about them or did not act upon them.</w:t>
      </w:r>
    </w:p>
    <w:p>
      <w:pPr/>
      <w:r>
        <w:t>حَدَّثَنَا سَعِيدُ بْنُ مَنْصُورٍ، وَقُتَيْبَةُ بْنُ سَعِيدٍ، وَمُحَمَّدُ بْنُ عُبَيْدٍ الْغُبَرِيُّ، - وَاللَّفْظُ لِسَعِيدٍ - قَالُوا حَدَّثَنَا أَبُو عَوَانَةَ، عَنْ قَتَادَةَ، عَنْ زُرَارَةَ بْنِ أَوْفَى، عَنْ أَبِي هُرَيْرَةَ، قَالَ قَالَ رَسُولُ اللَّهِ صلى الله عليه وسلم ‏</w:t>
        <w:br/>
        <w:t>"‏ إِنَّ اللَّهَ تَجَاوَزَ لأُمَّتِي مَا حَدَّثَتْ بِهِ أَنْفُسَهَا مَا لَمْ يَتَكَلَّمُوا أَوْ يَعْمَلُوا بِهِ ‏"‏ ‏.‏</w:t>
      </w:r>
    </w:p>
    <w:p>
      <w:pPr/>
      <w:r>
        <w:t>Reference : Sahih Muslim 127aIn-book reference : Book 1, Hadith 238USC-MSA web (English) reference : Book 1, Hadith 230   (deprecated numbering scheme)Report Error | Share | Copy ▼</w:t>
      </w:r>
    </w:p>
    <w:p>
      <w:r>
        <w:t>----------------------------------------</w:t>
      </w:r>
    </w:p>
    <w:p>
      <w:pPr/>
      <w:r>
        <w:t>It is narrated on the authority of Abu Huraira that the Messenger of Allah (ﷺ) observed:Verily the Great and Mighty Allah forgave my people the evil promptings arising in their minds, but they neither talked about them nor acted upon them.</w:t>
      </w:r>
    </w:p>
    <w:p>
      <w:pPr/>
      <w:r>
        <w:t>حَدَّثَنَا عَمْرٌو النَّاقِدُ، وَزُهَيْرُ بْنُ حَرْبٍ، قَالاَ حَدَّثَنَا إِسْمَاعِيلُ بْنُ إِبْرَاهِيمَ، ح وَحَدَّثَنَا أَبُو بَكْرِ بْنُ أَبِي شَيْبَةَ، حَدَّثَنَا عَلِيُّ بْنُ مُسْهِرٍ، وَعَبْدَةُ بْنُ سُلَيْمَانَ، ح وَحَدَّثَنَا ابْنُ الْمُثَنَّى، وَابْنُ، بَشَّارٍ قَالاَ حَدَّثَنَا ابْنُ أَبِي عَدِيٍّ، كُلُّهُمْ عَنْ سَعِيدِ بْنِ أَبِي عَرُوبَةَ، عَنْ قَتَادَةَ، عَنْ زُرَارَةَ، عَنْ أَبِي هُرَيْرَةَ، قَالَ قَالَ رَسُولُ اللَّهِ صلى الله عليه وسلم ‏</w:t>
        <w:br/>
        <w:t>"‏ إِنَّ اللَّهَ عَزَّ وَجَلَّ تَجَاوَزَ لأُمَّتِي عَمَّا حَدَّثَتْ بِهِ أَنْفُسَهَا مَا لَمْ تَعْمَلْ أَوْ تَكَلَّمْ بِهِ ‏"‏ ‏.‏</w:t>
      </w:r>
    </w:p>
    <w:p>
      <w:pPr/>
      <w:r>
        <w:t>Reference : Sahih Muslim 127bIn-book reference : Book 1, Hadith 239USC-MSA web (English) reference : Book 1, Hadith 231   (deprecated numbering scheme)Report Error | Share | Copy ▼</w:t>
      </w:r>
    </w:p>
    <w:p>
      <w:r>
        <w:t>----------------------------------------</w:t>
      </w:r>
    </w:p>
    <w:p>
      <w:pPr/>
      <w:r>
        <w:t>The same hadith has been narrated by Zuhair b. Harb, Waki, Ishaq b. Mansur, Husain b. 'Ali.</w:t>
      </w:r>
    </w:p>
    <w:p>
      <w:pPr/>
      <w:r>
        <w:t>وَحَدَّثَنِي زُهَيْرُ بْنُ حَرْبٍ، حَدَّثَنَا وَكِيعٌ، حَدَّثَنَا مِسْعَرٌ، وَهِشَامٌ، ح وَحَدَّثَنِي إِسْحَاقُ بْنُ مَنْصُورٍ، أَخْبَرَنَا الْحُسَيْنُ بْنُ عَلِيٍّ، عَنْ زَائِدَةَ، عَنْ شَيْبَانَ، جَمِيعًا عَنْ قَتَادَةَ، بِهَذَا الإِسْنَادِ مِثْلَهُ ‏.‏</w:t>
      </w:r>
    </w:p>
    <w:p>
      <w:pPr/>
      <w:r>
        <w:t>Reference : Sahih Muslim 127cIn-book reference : Book 1, Hadith 240USC-MSA web (English) reference : Book 1, Hadith 232   (deprecated numbering scheme)Report Error | Share | Copy ▼</w:t>
      </w:r>
    </w:p>
    <w:p>
      <w:r>
        <w:t>----------------------------------------</w:t>
      </w:r>
    </w:p>
    <w:p>
      <w:pPr/>
      <w:r>
        <w:t>It is narrated on the authority of Abu Huraira that the Messenger of Allah (ﷺ) said:The Great and the Glorious Lord said (to angels): Whenever My bondsman intends to corn it an evil, do not record it against him, but if he actually commits it, then write it as one evil. And when he intends to do good but does not do it, then take it down is one act of goodness, but if he does it, then write down ten good deeds (in his record).</w:t>
      </w:r>
    </w:p>
    <w:p>
      <w:pPr/>
      <w:r>
        <w:t>حَدَّثَنَا أَبُو بَكْرِ بْنُ أَبِي شَيْبَةَ، وَزُهَيْرُ بْنُ حَرْبٍ، وَإِسْحَاقُ بْنُ إِبْرَاهِيمَ، - وَاللَّفْظُ لأَبِي بَكْرٍ قَالَ إِسْحَاقُ أَخْبَرَنَا سُفْيَانُ، وَقَالَ الآخَرَانِ، حَدَّثَنَا - ابْنُ عُيَيْنَةَ، عَنْ أَبِي الزِّنَادِ، عَنِ الأَعْرَجِ، عَنْ أَبِي هُرَيْرَةَ، قَالَ قَالَ رَسُولُ اللَّهِ صلى الله عليه وسلم ‏</w:t>
        <w:br/>
        <w:t>"‏ قَالَ اللَّهُ عَزَّ وَجَلَّ إِذَا هَمَّ عَبْدِي بِسَيِّئَةٍ فَلاَ تَكْتُبُوهَا عَلَيْهِ فَإِنْ عَمِلَهَا فَاكْتُبُوهَا سَيِّئَةً وَإِذَا هَمَّ بِحَسَنَةٍ فَلَمْ يَعْمَلْهَا فَاكْتُبُوهَا حَسَنَةً فَإِنْ عَمِلَهَا فَاكْتُبُوهَا عَشْرًا ‏"‏ ‏.‏</w:t>
      </w:r>
    </w:p>
    <w:p>
      <w:pPr/>
      <w:r>
        <w:t>Reference : Sahih Muslim 128aIn-book reference : Book 1, Hadith 241USC-MSA web (English) reference : Book 1, Hadith 233   (deprecated numbering scheme)Report Error | Share | Copy ▼</w:t>
      </w:r>
    </w:p>
    <w:p>
      <w:r>
        <w:t>----------------------------------------</w:t>
      </w:r>
    </w:p>
    <w:p>
      <w:pPr/>
      <w:r>
        <w:t>It is narrated on the authority of Abu Huraira that the Messenger of Allah (ﷺ) observed:Allah, the Great and Glorious, said: Whenever my bondsman intends to do good, but does not do it, I write one good act for him, but if he puts it into practice I wrote from ten to seven hundred good deeds in favour of him. When he intends to commit an evil, but does not actually do it, do not record it. But if he does it, I write only one evil.</w:t>
      </w:r>
    </w:p>
    <w:p>
      <w:pPr/>
      <w:r>
        <w:t>حَدَّثَنَا يَحْيَى بْنُ أَيُّوبَ، وَقُتَيْبَةُ، وَابْنُ، حُجْرٍ قَالُوا حَدَّثَنَا إِسْمَاعِيلُ، - وَهُوَ ابْنُ جَعْفَرٍ - عَنِ الْعَلاَءِ، عَنْ أَبِيهِ، عَنْ أَبِي هُرَيْرَةَ، عَنْ رَسُولِ اللَّهِ صلى الله عليه وسلم قَالَ ‏</w:t>
        <w:br/>
        <w:t>"‏ قَالَ اللَّهُ عَزَّ وَجَلَّ إِذَا هَمَّ عَبْدِي بِحَسَنَةٍ وَلَمْ يَعْمَلْهَا كَتَبْتُهَا لَهُ حَسَنَةً فَإِنْ عَمِلَهَا كَتَبْتُهَا عَشْرَ حَسَنَاتٍ إِلَى سَبْعِمِائَةِ ضِعْفٍ وَإِذَا هَمَّ بِسَيِّئَةٍ وَلَمْ يَعْمَلْهَا لَمْ أَكْتُبْهَا عَلَيْهِ فَإِنْ عَمِلَهَا كَتَبْتُهَا سَيِّئَةً وَاحِدَةً ‏"‏ ‏.‏</w:t>
      </w:r>
    </w:p>
    <w:p>
      <w:pPr/>
      <w:r>
        <w:t>Reference : Sahih Muslim 128bIn-book reference : Book 1, Hadith 242USC-MSA web (English) reference : Book 1, Hadith 234   (deprecated numbering scheme)Report Error | Share | Copy ▼</w:t>
      </w:r>
    </w:p>
    <w:p>
      <w:r>
        <w:t>----------------------------------------</w:t>
      </w:r>
    </w:p>
    <w:p>
      <w:pPr/>
      <w:r>
        <w:t>Abu Huraira reported that Muhammad, the Messenger of Allah (ﷺ), said:When it occurs to my bondsman that he should do a good deed but he actually does not do it, record one good to him, but if he puts it into practice, I make an entry of ten good acts in his favour. When it occurs to him to do evil, but he does not commit it, I forgive that. But if he commits it, I record one evil against his name. The Messenger of Allah (ﷺ) observed. The angels said: That bondsman of Yours intends to commit evil. though His Lord is more Vigilant than he. Upon this He (the Lord) said: Watch him; if he commits (evil), write it against his name but if he refrains from doing it, write one good deed or him, for he desisted from doing it for My sake. The Messenger of Allah said: He who amongst you is good of faith, all his good acts are multiplied from ten to seven hundred times (and are recorded in his name) and all the evils that he commits are recorded as such (i, e. without increase) till he meets Allah.</w:t>
      </w:r>
    </w:p>
    <w:p>
      <w:pPr/>
      <w:r>
        <w:t xml:space="preserve">وَحَدَّثَنَا مُحَمَّدُ بْنُ رَافِعٍ، حَدَّثَنَا عَبْدُ الرَّزَّاقِ، أَخْبَرَنَا مَعْمَرٌ، عَنْ هَمَّامِ بْنِ مُنَبِّهٍ، قَالَ هَذَا مَا حَدَّثَنَا أَبُو هُرَيْرَةَ، عَنْ مُحَمَّدٍ، رَسُولِ اللَّهِ صلى الله عليه وسلم فَذَكَرَ أَحَادِيثَ مِنْهَا قَالَ قَالَ رَسُولُ اللَّهِ صلى الله عليه وسلم ‏"‏ قَالَ اللَّهُ عَزَّ وَجَلَّ إِذَا تَحَدَّثَ عَبْدِي بِأَنْ يَعْمَلَ حَسَنَةً فَأَنَا أَكْتُبُهَا لَهُ حَسَنَةً مَا لَمْ يَعْمَلْ فَإِذَا عَمِلَهَا فَأَنَا أَكْتُبُهَا بِعَشْرِ أَمْثَالِهَا وَإِذَا تَحَدَّثَ بِأَنْ يَعْمَلَ سَيِّئَةً فَأَنَا أَغْفِرُهَا لَهُ مَا لَمْ يَعْمَلْهَا فَإِذَا عَمِلَهَا فَأَنَا أَكْتُبُهَا لَهُ بِمِثْلِهَا ‏"‏ ‏.‏ </w:t>
        <w:br/>
        <w:t xml:space="preserve"> وَقَالَ رَسُولُ اللَّهِ صلى الله عليه وسلم ‏"‏ قَالَتِ الْمَلاَئِكَةُ رَبِّ ذَاكَ عَبْدُكَ يُرِيدُ أَنْ يَعْمَلَ سَيِّئَةً - وَهُوَ أَبْصَرُ بِهِ - فَقَالَ ارْقُبُوهُ فَإِنْ عَمِلَهَا فَاكْتُبُوهَا لَهُ بِمِثْلِهَا ‏.‏ وَإِنْ تَرَكَهَا فَاكْتُبُوهَا لَهُ حَسَنَةً - إِنَّمَا تَرَكَهَا مِنْ جَرَّاىَ ‏"‏ ‏.‏ </w:t>
        <w:br/>
        <w:t xml:space="preserve"> وَقَالَ رَسُولُ اللَّهِ صلى الله عليه وسلم ‏"‏ إِذَا أَحْسَنَ أَحَدُكُمْ إِسْلاَمَهُ فَكُلُّ حَسَنَةٍ يَعْمَلُهَا تُكْتَبُ بِعَشْرِ أَمْثَالِهَا إِلَى سَبْعِمِائَةِ ضِعْفٍ وَكُلُّ سَيِّئَةٍ يَعْمَلُهَا تُكْتَبُ بِمِثْلِهَا حَتَّى يَلْقَى اللَّهَ ‏"‏ ‏.‏</w:t>
      </w:r>
    </w:p>
    <w:p>
      <w:pPr/>
      <w:r>
        <w:t>Reference : Sahih Muslim 129In-book reference : Book 1, Hadith 243USC-MSA web (English) reference : Book 1, Hadith 235   (deprecated numbering scheme)Report Error | Share | Copy ▼</w:t>
      </w:r>
    </w:p>
    <w:p>
      <w:r>
        <w:t>----------------------------------------</w:t>
      </w:r>
    </w:p>
    <w:p>
      <w:pPr/>
      <w:r>
        <w:t>It is narrated on the authority of Abu Huraira that the Messenger of Allah (ﷺ) observed:He who intended to do good, but did not do it, one good was recorded for him, and he who intended to do good and also did it, ten to seven hundred good deeds were recorded for him. And he who intended evil, but did not commit it, no entry was made against his name, but if he committed that, it was recorded.</w:t>
      </w:r>
    </w:p>
    <w:p>
      <w:pPr/>
      <w:r>
        <w:t>وَحَدَّثَنَا أَبُو كُرَيْبٍ، حَدَّثَنَا أَبُو خَالِدٍ الأَحْمَرُ، عَنْ هِشَامٍ، عَنِ ابْنِ سِيرِينَ، عَنْ أَبِي هُرَيْرَةَ، قَالَ قَالَ رَسُولُ اللَّهِ صلى الله عليه وسلم ‏</w:t>
        <w:br/>
        <w:t>"‏ مَنْ هَمَّ بِحَسَنَةٍ فَلَمْ يَعْمَلْهَا كُتِبَتْ لَهُ حَسَنَةً وَمَنْ هَمَّ بِحَسَنَةٍ فَعَمِلَهَا كُتِبَتْ لَهُ عَشْرًا إِلَى سَبْعِمِائَةِ ضِعْفٍ وَمَنْ هَمَّ بِسَيِّئَةٍ فَلَمْ يَعْمَلْهَا لَمْ تُكْتَبْ وَإِنْ عَمِلَهَا كُتِبَتْ ‏"‏ ‏.‏</w:t>
      </w:r>
    </w:p>
    <w:p>
      <w:pPr/>
      <w:r>
        <w:t>Reference : Sahih Muslim 130In-book reference : Book 1, Hadith 244USC-MSA web (English) reference : Book 1, Hadith 236   (deprecated numbering scheme)Report Error | Share | Copy ▼</w:t>
      </w:r>
    </w:p>
    <w:p>
      <w:r>
        <w:t>----------------------------------------</w:t>
      </w:r>
    </w:p>
    <w:p>
      <w:pPr/>
      <w:r>
        <w:t>It is narrated on the authority of Ibn Abbas that the Messenger of Allah (ﷺ) transmitted it from the Blessed and Great Lord:Verily Allah recorded the good and the evil and then made it clear that he who intended good but did not do it, Allah recorded one complete good in his favour, but if he intended it and also did it, the Glorious and Great Allah recorded ten to seven hundred virtues and even more to his credit. But it he intended evil, but did not commit it, Allah wrote down full one good in his favour. If he intended that and also committed it, Allah made an entry of one evil against him.</w:t>
      </w:r>
    </w:p>
    <w:p>
      <w:pPr/>
      <w:r>
        <w:t>حَدَّثَنَا شَيْبَانُ بْنُ فَرُّوخَ، حَدَّثَنَا عَبْدُ الْوَارِثِ، عَنِ الْجَعْدِ أَبِي عُثْمَانَ، حَدَّثَنَا أَبُو رَجَاءٍ الْعُطَارِدِيُّ، عَنِ ابْنِ عَبَّاسٍ، عَنْ رَسُولِ اللَّهِ صلى الله عليه وسلم فِيمَا يَرْوِي عَنْ رَبِّهِ تَبَارَكَ وَتَعَالَى قَالَ ‏</w:t>
        <w:br/>
        <w:t>"‏ إِنَّ اللَّهَ كَتَبَ الْحَسَنَاتِ وَالسَّيِّئَاتِ ثُمَّ بَيَّنَ ذَلِكَ فَمَنْ هَمَّ بِحَسَنَةٍ فَلَمْ يَعْمَلْهَا كَتَبَهَا اللَّهُ عِنْدَهُ حَسَنَةً كَامِلَةً وَإِنْ هَمَّ بِهَا فَعَمِلَهَا كَتَبَهَا اللَّهُ عَزَّ وَجَلَّ عِنْدَهُ عَشْرَ حَسَنَاتٍ إِلَى سَبْعِمِائَةِ ضِعْفٍ إِلَى أَضْعَافٍ كَثِيرَةٍ وَإِنْ هَمَّ بِسَيِّئَةٍ فَلَمْ يَعْمَلْهَا كَتَبَهَا اللَّهُ عِنْدَهُ حَسَنَةً كَامِلَةً وَإِنْ هَمَّ بِهَا فَعَمِلَهَا كَتَبَهَا اللَّهُ سَيِّئَةً وَاحِدَةً ‏"‏ ‏.‏</w:t>
      </w:r>
    </w:p>
    <w:p>
      <w:pPr/>
      <w:r>
        <w:t>Reference : Sahih Muslim 131aIn-book reference : Book 1, Hadith 245USC-MSA web (English) reference : Book 1, Hadith 237   (deprecated numbering scheme)Report Error | Share | Copy ▼</w:t>
      </w:r>
    </w:p>
    <w:p>
      <w:r>
        <w:t>----------------------------------------</w:t>
      </w:r>
    </w:p>
    <w:p>
      <w:pPr/>
      <w:r>
        <w:t>This hadith has been narrated with another chain of transmitters with the addition of these words:Allah would even wipe out (the evil committed by a man) and Allah does not put to destruction anyone except he who is doomed to destruction.</w:t>
      </w:r>
    </w:p>
    <w:p>
      <w:pPr/>
      <w:r>
        <w:t>وَحَدَّثَنَا يَحْيَى بْنُ يَحْيَى، حَدَّثَنَا جَعْفَرُ بْنُ سُلَيْمَانَ، عَنِ الْجَعْدِ أَبِي عُثْمَانَ، فِي هَذَا الإِسْنَادِ بِمَعْنَى حَدِيثِ عَبْدِ الْوَارِثِ ‏.‏ وَزَادَ ‏</w:t>
        <w:br/>
        <w:t>"‏ وَمَحَاهَا اللَّهُ وَلاَ يَهْلِكُ عَلَى اللَّهِ إِلاَّ هَالِكٌ ‏"‏ ‏.‏</w:t>
      </w:r>
    </w:p>
    <w:p>
      <w:pPr/>
      <w:r>
        <w:t>Reference : Sahih Muslim 131bIn-book reference : Book 1, Hadith 246USC-MSA web (English) reference : Book 1, Hadith 238   (deprecated numbering scheme)Report Error | Share | Copy ▼</w:t>
      </w:r>
    </w:p>
    <w:p>
      <w:r>
        <w:t>----------------------------------------</w:t>
      </w:r>
    </w:p>
    <w:p>
      <w:pPr/>
      <w:r>
        <w:t>It is narrated on the authority of Abu Huraira that some people from amongst the Companions of the Apostle (ﷺ) came to him and said:Verily we perceive in our minds that which every one of us considers it too grave to express. He (the Holy Prophet) said: Do you really perceive it? They said: Yes. Upon this he remarked: That is the faith manifest.</w:t>
      </w:r>
    </w:p>
    <w:p>
      <w:pPr/>
      <w:r>
        <w:t>حَدَّثَنِي زُهَيْرُ بْنُ حَرْبٍ، حَدَّثَنَا جَرِيرٌ، عَنْ سُهَيْلٍ، عَنْ أَبِيهِ، عَنْ أَبِي هُرَيْرَةَ، قَالَ جَاءَ نَاسٌ مِنْ أَصْحَابِ النَّبِيِّ صلى الله عليه وسلم فَسَأَلُوهُ إِنَّا نَجِدُ فِي أَنْفُسِنَا مَا يَتَعَاظَمُ أَحَدُنَا أَنْ يَتَكَلَّمَ بِهِ ‏.‏ قَالَ ‏"‏ وَقَدْ وَجَدْتُمُوهُ ‏"‏ ‏.‏ قَالُوا نَعَمْ ‏.‏ قَالَ ‏"‏ ذَاكَ صَرِيحُ الإِيمَانِ ‏"‏ ‏.‏</w:t>
      </w:r>
    </w:p>
    <w:p>
      <w:pPr/>
      <w:r>
        <w:t>Reference : Sahih Muslim 132aIn-book reference : Book 1, Hadith 247USC-MSA web (English) reference : Book 1, Hadith 239   (deprecated numbering scheme)Report Error | Share | Copy ▼</w:t>
      </w:r>
    </w:p>
    <w:p>
      <w:r>
        <w:t>----------------------------------------</w:t>
      </w:r>
    </w:p>
    <w:p>
      <w:pPr/>
      <w:r>
        <w:t>The same hadith has been transmitted by Muhammad b. 'Amr, Abu Baker b. Ishaq, Abu'l-Jawwab, A'mash and Abu Huraira.</w:t>
      </w:r>
    </w:p>
    <w:p>
      <w:pPr/>
      <w:r>
        <w:t>وَحَدَّثَنَا مُحَمَّدُ بْنُ بَشَّارٍ، حَدَّثَنَا ابْنُ أَبِي عَدِيٍّ، عَنْ شُعْبَةَ، ح وَحَدَّثَنِي مُحَمَّدُ بْنُ عَمْرِو بْنِ جَبَلَةَ بْنِ أَبِي رَوَّادٍ، وَأَبُو بَكْرِ بْنُ إِسْحَاقَ قَالاَ حَدَّثَنَا أَبُو الْجَوَّابِ، عَنْ عَمَّارِ بْنِ رُزَيْقٍ، كِلاَهُمَا عَنِ الأَعْمَشِ، عَنْ أَبِي صَالِحٍ، عَنْ أَبِي هُرَيْرَةَ، عَنِ النَّبِيِّ صلى الله عليه وسلم بِهَذَا الْحَدِيثِ ‏.‏</w:t>
      </w:r>
    </w:p>
    <w:p>
      <w:pPr/>
      <w:r>
        <w:t>Reference : Sahih Muslim 132bIn-book reference : Book 1, Hadith 248USC-MSA web (English) reference : Book 1, Hadith 240   (deprecated numbering scheme)Report Error | Share | Copy ▼</w:t>
      </w:r>
    </w:p>
    <w:p>
      <w:r>
        <w:t>----------------------------------------</w:t>
      </w:r>
    </w:p>
    <w:p>
      <w:pPr/>
      <w:r>
        <w:t>It is narrated on the authority of 'Abdullah b. Mas'ud that the Apostle (ﷺ) was asked about evil prompting, to which he replied:It is pure faith.</w:t>
      </w:r>
    </w:p>
    <w:p>
      <w:pPr/>
      <w:r>
        <w:t>حَدَّثَنَا يُوسُفُ بْنُ يَعْقُوبَ الصَّفَّارُ، حَدَّثَنِي عَلِيُّ بْنُ عَثَّامٍ، عَنْ سُعَيْرِ بْنِ الْخِمْسِ، عَنْ مُغِيرَةَ، عَنْ إِبْرَاهِيمَ، عَنْ عَلْقَمَةَ، عَنْ عَبْدِ اللَّهِ، قَالَ سُئِلَ النَّبِيُّ صلى الله عليه وسلم عَنِ الْوَسْوَسَةِ قَالَ ‏</w:t>
        <w:br/>
        <w:t>"‏ تِلْكَ مَحْضُ الإِيمَانِ ‏"‏ ‏.‏</w:t>
      </w:r>
    </w:p>
    <w:p>
      <w:pPr/>
      <w:r>
        <w:t>Reference : Sahih Muslim 133In-book reference : Book 1, Hadith 249USC-MSA web (English) reference : Book 1, Hadith 241   (deprecated numbering scheme)Report Error | Share | Copy ▼</w:t>
      </w:r>
    </w:p>
    <w:p>
      <w:r>
        <w:t>----------------------------------------</w:t>
      </w:r>
    </w:p>
    <w:p>
      <w:pPr/>
      <w:r>
        <w:t>It is narrated on the authority of Abu Huraira that the Messenger of Allah (ﷺ) said:Men will continue to question one another till this is propounded: Allah created all things but who created Allah? He who found himself confronted with such a situation should say: I affirm my faith in Allah.</w:t>
      </w:r>
    </w:p>
    <w:p>
      <w:pPr/>
      <w:r>
        <w:t>حَدَّثَنَا هَارُونُ بْنُ مَعْرُوفٍ، وَمُحَمَّدُ بْنُ عَبَّادٍ، - وَاللَّفْظُ لِهَارُونَ - قَالاَ حَدَّثَنَا سُفْيَانُ، عَنْ هِشَامٍ، عَنْ أَبِيهِ، عَنْ أَبِي هُرَيْرَةَ، قَالَ قَالَ رَسُولُ اللَّهِ صلى الله عليه وسلم ‏</w:t>
        <w:br/>
        <w:t>"‏ لاَ يَزَالُ النَّاسُ يَتَسَاءَلُونَ حَتَّى يُقَالَ هَذَا خَلَقَ اللَّهُ الْخَلْقَ فَمَنْ خَلَقَ اللَّهَ فَمَنْ وَجَدَ مِنْ ذَلِكَ شَيْئًا فَلْيَقُلْ آمَنْتُ بِاللَّهِ ‏"‏ ‏.‏</w:t>
      </w:r>
    </w:p>
    <w:p>
      <w:pPr/>
      <w:r>
        <w:t>Reference : Sahih Muslim 134aIn-book reference : Book 1, Hadith 250USC-MSA web (English) reference : Book 1, Hadith 242   (deprecated numbering scheme)Report Error | Share | Copy ▼</w:t>
      </w:r>
    </w:p>
    <w:p>
      <w:r>
        <w:t>----------------------------------------</w:t>
      </w:r>
    </w:p>
    <w:p>
      <w:pPr/>
      <w:r>
        <w:t>This hadith has been transmitted by Mahmud b. Ghailan by another chain of transmitters (and the words are):The Messenger of Allah (ﷺ) said: The Satan will come to everyone of you and say: Who created the heaven, who created the earth? (And the man) replies: It is Allah, Then the remaining part of the hadith was narrated as mentioned above and the words 'His prophets" were added to it.</w:t>
      </w:r>
    </w:p>
    <w:p>
      <w:pPr/>
      <w:r>
        <w:t>وَحَدَّثَنَا مَحْمُودُ بْنُ غَيْلاَنَ، حَدَّثَنَا أَبُو النَّضْرِ، حَدَّثَنَا أَبُو سَعِيدٍ الْمُؤَدِّبُ، عَنْ هِشَامِ بْنِ عُرْوَةَ، بِهَذَا الإِسْنَادِ أَنَّ رَسُولَ اللَّهِ صلى الله عليه وسلم قَالَ ‏"‏ يَأْتِي الشَّيْطَانُ أَحَدَكُمْ فَيَقُولُ مَنْ خَلَقَ السَّمَاءَ مَنْ خَلَقَ الأَرْضَ فَيَقُولُ اللَّهُ ‏"‏ ‏.‏ ثُمَّ ذَكَرَ بِمِثْلِهِ وَزَادَ ‏"‏ وَرُسُلِهِ ‏"‏ ‏.‏</w:t>
      </w:r>
    </w:p>
    <w:p>
      <w:pPr/>
      <w:r>
        <w:t>Reference : Sahih Muslim 134bIn-book reference : Book 1, Hadith 251USC-MSA web (English) reference : Book 1, Hadith 243   (deprecated numbering scheme)Report Error | Share | Copy ▼</w:t>
      </w:r>
    </w:p>
    <w:p>
      <w:r>
        <w:t>----------------------------------------</w:t>
      </w:r>
    </w:p>
    <w:p>
      <w:pPr/>
      <w:r>
        <w:t>It is narrated on the authority of Abu Huraira that the Messenger of Allah may peace be upon him) observed:The Satan comes to everyone. of you and says: Who created this and that? till he questions: Who created your Lord? When he comes to that, one should seek refuge in Allah and keep away (from such idle thoughts).</w:t>
      </w:r>
    </w:p>
    <w:p>
      <w:pPr/>
      <w:r>
        <w:t>حَدَّثَنِي زُهَيْرُ بْنُ حَرْبٍ، وَعَبْدُ بْنُ حُمَيْدٍ، جَمِيعًا عَنْ يَعْقُوبَ، قَالَ زُهَيْرٌ حَدَّثَنَا يَعْقُوبُ بْنُ إِبْرَاهِيمَ، حَدَّثَنَا ابْنُ أَخِي ابْنِ شِهَابٍ، عَنْ عَمِّهِ، قَالَ أَخْبَرَنِي عُرْوَةُ بْنُ الزُّبَيْرِ، أَنَّ أَبَا هُرَيْرَةَ، قَالَ قَالَ رَسُولُ اللَّهِ صلى الله عليه وسلم ‏</w:t>
        <w:br/>
        <w:t>"‏ يَأْتِي الشَّيْطَانُ أَحَدَكُمْ فَيَقُولُ مَنْ خَلَقَ كَذَا وَكَذَا حَتَّى يَقُولَ لَهُ مَنْ خَلَقَ رَبَّكَ فَإِذَا بَلَغَ ذَلِكَ فَلْيَسْتَعِذْ بِاللَّهِ وَلْيَنْتَهِ ‏"‏ ‏.‏</w:t>
      </w:r>
    </w:p>
    <w:p>
      <w:pPr/>
      <w:r>
        <w:t>Reference : Sahih Muslim 134cIn-book reference : Book 1, Hadith 252USC-MSA web (English) reference : Book 1, Hadith 244   (deprecated numbering scheme)Report Error | Share | Copy ▼</w:t>
      </w:r>
    </w:p>
    <w:p>
      <w:r>
        <w:t>----------------------------------------</w:t>
      </w:r>
    </w:p>
    <w:p>
      <w:pPr/>
      <w:r>
        <w:t>This hadith is transmitted by Urwa b. Zubair on the authority of Abu Huraira (and the words are):The Satan comes to the bondsman (of Allah) and says: Who created this and that? The remaining part of the hadith is the same.</w:t>
      </w:r>
    </w:p>
    <w:p>
      <w:pPr/>
      <w:r>
        <w:t>حَدَّثَنِي عَبْدُ الْمَلِكِ بْنُ شُعَيْبِ بْنِ اللَّيْثِ، قَالَ حَدَّثَنِي أَبِي، عَنْ جَدِّي، قَالَ حَدَّثَنِي عُقَيْلُ بْنُ خَالِدٍ، قَالَ قَالَ ابْنُ شِهَابٍ أَخْبَرَنِي عُرْوَةُ بْنُ الزُّبَيْرِ، أَنَّ أَبَا هُرَيْرَةَ، قَالَ قَالَ رَسُولُ اللَّهِ صلى الله عليه وسلم ‏</w:t>
        <w:br/>
        <w:t>"‏ يَأْتِي الْعَبْدَ الشَّيْطَانُ فَيَقُولُ مَنْ خَلَقَ كَذَا وَكَذَا ‏"‏ مِثْلَ حَدِيثِ ابْنِ أَخِي ابْنِ شِهَابٍ ‏.‏</w:t>
      </w:r>
    </w:p>
    <w:p>
      <w:pPr/>
      <w:r>
        <w:t>Reference : Sahih Muslim 134dIn-book reference : Book 1, Hadith 253USC-MSA web (English) reference : Book 1, Hadith 245   (deprecated numbering scheme)Report Error | Share | Copy ▼</w:t>
      </w:r>
    </w:p>
    <w:p>
      <w:r>
        <w:t>----------------------------------------</w:t>
      </w:r>
    </w:p>
    <w:p>
      <w:pPr/>
      <w:r>
        <w:t>It is narrated on the authority of Abu Huraira that the Messenger of Allah (ﷺ) observed:People will constantly ask you questions pertaining to knowledge till they would say: Allah created us, but who created Allah? he (the narrator) says: he (Abu Huraira) was (at the time of narrating this hadith) catching hold of the hand of a man and he said: Allah and the Messenger told the truth. Two persons have already put me this question, and this is the third one, or he said: One man has put me this question and he is the second one.</w:t>
      </w:r>
    </w:p>
    <w:p>
      <w:pPr/>
      <w:r>
        <w:t>حَدَّثَنِي عَبْدُ الْوَارِثِ بْنُ عَبْدِ الصَّمَدِ، قَالَ حَدَّثَنِي أَبِي، عَنْ جَدِّي، عَنْ أَيُّوبَ، عَنْ مُحَمَّدِ بْنِ سِيرِينَ، عَنْ أَبِي هُرَيْرَةَ، عَنِ النَّبِيِّ صلى الله عليه وسلم قَالَ ‏</w:t>
        <w:br/>
        <w:t>"‏ لاَ يَزَالُ النَّاسُ يَسْأَلُونَكُمْ عَنِ الْعِلْمِ حَتَّى يَقُولُوا هَذَا اللَّهُ خَلَقَنَا فَمَنْ خَلَقَ اللَّهَ ‏"‏ ‏.‏ قَالَ وَهُوَ آخِذٌ بِيَدِ رَجُلٍ فَقَالَ صَدَقَ اللَّهُ وَرَسُولُهُ قَدْ سَأَلَنِي اثْنَانِ وَهَذَا الثَّالِثُ ‏.‏ أَوْ قَالَ سَأَلَنِي وَاحِدٌ وَهَذَا الثَّانِي ‏.‏</w:t>
      </w:r>
    </w:p>
    <w:p>
      <w:pPr/>
      <w:r>
        <w:t>Reference : Sahih Muslim 135aIn-book reference : Book 1, Hadith 254USC-MSA web (English) reference : Book 1, Hadith 246   (deprecated numbering scheme)Report Error | Share | Copy ▼</w:t>
      </w:r>
    </w:p>
    <w:p>
      <w:r>
        <w:t>----------------------------------------</w:t>
      </w:r>
    </w:p>
    <w:p>
      <w:pPr/>
      <w:r>
        <w:t>It is narrated on the authority of Abu Huraira that he said:The people will constantly, and the rest of the hadith is the same as that transmitted by 'Abdul-Warith with the exception that there is no mention of the Messenger of Allah in that, but he observed at the end of the hadith: Allah and His Messenger told the truth.</w:t>
      </w:r>
    </w:p>
    <w:p>
      <w:pPr/>
      <w:r>
        <w:t>وَحَدَّثَنِيهِ زُهَيْرُ بْنُ حَرْبٍ، وَيَعْقُوبُ الدَّوْرَقِيُّ، قَالاَ حَدَّثَنَا إِسْمَاعِيلُ، وَهُوَ ابْنُ عُلَيَّةَ عَنْ أَيُّوبَ، عَنْ مُحَمَّدٍ، قَالَ قَالَ أَبُو هُرَيْرَةَ ‏</w:t>
        <w:br/>
        <w:t>"‏ لاَ يَزَالُ النَّاسُ ‏"‏ ‏.‏ بِمِثْلِ حَدِيثِ عَبْدِ الْوَارِثِ غَيْرَ أَنَّهُ لَمْ يَذْكُرِ النَّبِيَّ صلى الله عليه وسلم فِي الإِسْنَادِ وَلَكِنْ قَدْ قَالَ فِي آخِرِ الْحَدِيثِ صَدَقَ اللَّهُ وَرَسُولُهُ ‏.‏</w:t>
      </w:r>
    </w:p>
    <w:p>
      <w:pPr/>
      <w:r>
        <w:t>Reference : Sahih Muslim 135bIn-book reference : Book 1, Hadith 255USC-MSA web (English) reference : Book 1, Hadith 247   (deprecated numbering scheme)Report Error | Share | Copy ▼</w:t>
      </w:r>
    </w:p>
    <w:p>
      <w:r>
        <w:t>----------------------------------------</w:t>
      </w:r>
    </w:p>
    <w:p>
      <w:pPr/>
      <w:r>
        <w:t>Abu Huraira reported:The Messenger of Allah (ﷺ) said to me: they (the people) till constantly ask you, Abu Huraira, (about different things pertaining to religion) the they would say: Well, there is Allah, but after all who created Allah? He (Abu Huraira) narrated: Once we were in the mosque that some of the Bedouins came there and said: Well, there is Allah, but who created Allah? He (the narrator) said: I took hold of the pebbles in my fist and flung at them and remarked: Stand up, stand up (go away) my friend (the Holy Prophet) told the truth.</w:t>
      </w:r>
    </w:p>
    <w:p>
      <w:pPr/>
      <w:r>
        <w:t>وَحَدَّثَنِي عَبْدُ اللَّهِ بْنُ الرُّومِيِّ، حَدَّثَنَا النَّضْرُ بْنُ مُحَمَّدٍ، حَدَّثَنَا عِكْرِمَةُ، - وَهُوَ ابْنُ عَمَّارٍ - حَدَّثَنَا يَحْيَى، حَدَّثَنَا أَبُو سَلَمَةَ، عَنْ أَبِي هُرَيْرَةَ، قَالَ قَالَ لِي رَسُولُ اللَّهِ صلى الله عليه وسلم ‏</w:t>
        <w:br/>
        <w:t>"‏ لاَ يَزَالُونَ يَسْأَلُونَكَ يَا أَبَا هُرَيْرَةَ حَتَّى يَقُولُوا هَذَا اللَّهُ فَمَنْ خَلَقَ اللَّهَ ‏"‏ قَالَ فَبَيْنَا أَنَا فِي الْمَسْجِدِ إِذْ جَاءَنِي نَاسٌ مِنَ الأَعْرَابِ فَقَالُوا يَا أَبَا هُرَيْرَةَ هَذَا اللَّهُ فَمَنْ خَلَقَ اللَّهَ قَالَ فَأَخَذَ حَصًى بِكَفِّهِ فَرَمَاهُمْ ثُمَّ قَالَ قُومُوا قُومُوا صَدَقَ خَلِيلِي ‏.‏</w:t>
      </w:r>
    </w:p>
    <w:p>
      <w:pPr/>
      <w:r>
        <w:t>Reference : Sahih Muslim 135cIn-book reference : Book 1, Hadith 256USC-MSA web (English) reference : Book 1, Hadith 248   (deprecated numbering scheme)Report Error | Share | Copy ▼</w:t>
      </w:r>
    </w:p>
    <w:p>
      <w:r>
        <w:t>----------------------------------------</w:t>
      </w:r>
    </w:p>
    <w:p>
      <w:pPr/>
      <w:r>
        <w:t>Yazid b. al-Asamm said:I heard Abu Huraira saying that the Messenger of Allah (ﷺ) observed: people will certainly ask you about everything till they will propound: Allah created every thing, but who created Allah?</w:t>
      </w:r>
    </w:p>
    <w:p>
      <w:pPr/>
      <w:r>
        <w:t>حَدَّثَنِي مُحَمَّدُ بْنُ حَاتِمٍ، حَدَّثَنَا كَثِيرُ بْنُ هِشَامٍ، حَدَّثَنَا جَعْفَرُ بْنُ بُرْقَانَ، حَدَّثَنَا يَزِيدُ بْنُ الأَصَمِّ، قَالَ سَمِعْتُ أَبَا هُرَيْرَةَ، يَقُولُ قَالَ رَسُولُ اللَّهِ صلى الله عليه وسلم ‏</w:t>
        <w:br/>
        <w:t>"‏ لَيَسْأَلَنَّكُمُ النَّاسُ عَنْ كُلِّ شَىْءٍ حَتَّى يَقُولُوا اللَّهُ خَلَقَ كُلَّ شَىْءٍ فَمَنْ خَلَقَهُ ‏"‏ ‏.‏</w:t>
      </w:r>
    </w:p>
    <w:p>
      <w:pPr/>
      <w:r>
        <w:t>Reference : Sahih Muslim 135dIn-book reference : Book 1, Hadith 257USC-MSA web (English) reference : Book 1, Hadith 249   (deprecated numbering scheme)Report Error | Share | Copy ▼</w:t>
      </w:r>
    </w:p>
    <w:p>
      <w:r>
        <w:t>----------------------------------------</w:t>
      </w:r>
    </w:p>
    <w:p>
      <w:pPr/>
      <w:r>
        <w:t>Anas b. Malik transmitted it from the Messenger of Allah (ﷺ) that the Great and Glorious Allah said:Verily your people would constantly question about this and that till they would say: Well, it is Allah Who created the creation, but who created Allah?</w:t>
      </w:r>
    </w:p>
    <w:p>
      <w:pPr/>
      <w:r>
        <w:t>حَدَّثَنَا عَبْدُ اللَّهِ بْنُ عَامِرِ بْنِ زُرَارَةَ الْحَضْرَمِيُّ، حَدَّثَنَا مُحَمَّدُ بْنُ فُضَيْلٍ، عَنْ مُخْتَارِ بْنِ فُلْفُلٍ، عَنْ أَنَسِ بْنِ مَالِكٍ، عَنْ رَسُولِ اللَّهِ صلى الله عليه وسلم قَالَ ‏</w:t>
        <w:br/>
        <w:t>"‏ قَالَ اللَّهُ عَزَّ وَجَلَّ إِنَّ أُمَّتَكَ لاَ يَزَالُونَ يَقُولُونَ مَا كَذَا مَا كَذَا حَتَّى يَقُولُوا هَذَا اللَّهُ خَلَقَ الْخَلْقَ فَمَنْ خَلَقَ اللَّهَ ‏"‏ ‏.‏</w:t>
      </w:r>
    </w:p>
    <w:p>
      <w:pPr/>
      <w:r>
        <w:t>Reference : Sahih Muslim 136aIn-book reference : Book 1, Hadith 258USC-MSA web (English) reference : Book 1, Hadith 250   (deprecated numbering scheme)Report Error | Share | Copy ▼</w:t>
      </w:r>
    </w:p>
    <w:p>
      <w:r>
        <w:t>----------------------------------------</w:t>
      </w:r>
    </w:p>
    <w:p>
      <w:pPr/>
      <w:r>
        <w:t>This hadith has been narrated by another chain of transmitters with the exception that Ishaq made no mention of this:Allah said: Verily your people.</w:t>
      </w:r>
    </w:p>
    <w:p>
      <w:pPr/>
      <w:r>
        <w:t>حَدَّثَنَاهُ إِسْحَاقُ بْنُ إِبْرَاهِيمَ، أَخْبَرَنَا جَرِيرٌ، ح وَحَدَّثَنَا أَبُو بَكْرِ بْنُ أَبِي شَيْبَةَ، حَدَّثَنَا حُسَيْنُ بْنُ عَلِيٍّ، عَنْ زَائِدَةَ، كِلاَهُمَا عَنِ الْمُخْتَارِ، عَنْ أَنَسٍ، عَنِ النَّبِيِّ صلى الله عليه وسلم بِهَذَا الْحَدِيثِ غَيْرَ أَنَّ إِسْحَاقَ لَمْ يَذْكُرْ قَالَ ‏</w:t>
        <w:br/>
        <w:t>"‏ قَالَ اللَّهُ إِنَّ أُمَّتَكَ ‏"‏ ‏.‏</w:t>
      </w:r>
    </w:p>
    <w:p>
      <w:pPr/>
      <w:r>
        <w:t>Reference : Sahih Muslim 136bIn-book reference : Book 1, Hadith 259USC-MSA web (English) reference : Book 1, Hadith 251   (deprecated numbering scheme)Report Error | Share | Copy ▼</w:t>
      </w:r>
    </w:p>
    <w:p>
      <w:r>
        <w:t>----------------------------------------</w:t>
      </w:r>
    </w:p>
    <w:p>
      <w:pPr/>
      <w:r>
        <w:t>It is narrated on the authority of Abu Umama that the Messenger of Allah (ﷺ) observed:He who appropriated the right of a Muslim by (swearing a false) oath, Allah would make Hell-fire necessary for him and would declare Paradise forbidden for him. A person said to him: Messenger of Allah, even if it is something insignificant? He (the Holy Prophet) replied: (Yes) even if it is the twig of the arak tree.</w:t>
      </w:r>
    </w:p>
    <w:p>
      <w:pPr/>
      <w:r>
        <w:t>حَدَّثَنَا يَحْيَى بْنُ أَيُّوبَ، وَقُتَيْبَةُ بْنُ سَعِيدٍ، وَعَلِيُّ بْنُ حُجْرٍ، جَمِيعًا عَنْ إِسْمَاعِيلَ بْنِ جَعْفَرٍ، - قَالَ ابْنُ أَيُّوبَ حَدَّثَنَا إِسْمَاعِيلُ بْنُ جَعْفَرٍ، - قَالَ أَخْبَرَنَا الْعَلاَءُ، - وَهُوَ ابْنُ عَبْدِ الرَّحْمَنِ مَوْلَى الْحُرَقَةِ - عَنْ مَعْبَدِ بْنِ كَعْبٍ السَّلَمِيِّ، عَنْ أَخِيهِ عَبْدِ اللَّهِ بْنِ كَعْبٍ، عَنْ أَبِي أُمَامَةَ، أَنَّ رَسُولَ اللَّهِ صلى الله عليه وسلم قَالَ ‏"‏ مَنِ اقْتَطَعَ حَقَّ امْرِئٍ مُسْلِمٍ بِيَمِينِهِ فَقَدْ أَوْجَبَ اللَّهُ لَهُ النَّارَ وَحَرَّمَ عَلَيْهِ الْجَنَّةَ ‏"‏ ‏.‏ فَقَالَ لَهُ رَجُلٌ وَإِنْ كَانَ شَيْئًا يَسِيرًا يَا رَسُولَ اللَّهِ قَالَ ‏"‏ وَإِنْ قَضِيبًا مِنْ أَرَاكٍ ‏"‏ ‏.‏</w:t>
      </w:r>
    </w:p>
    <w:p>
      <w:pPr/>
      <w:r>
        <w:t>Reference : Sahih Muslim 137aIn-book reference : Book 1, Hadith 260USC-MSA web (English) reference : Book 1, Hadith 252   (deprecated numbering scheme)Report Error | Share | Copy ▼</w:t>
      </w:r>
    </w:p>
    <w:p>
      <w:r>
        <w:t>----------------------------------------</w:t>
      </w:r>
    </w:p>
    <w:p>
      <w:pPr/>
      <w:r>
        <w:t>This hadith has been transmitted by another chain of narrators:Abu Bakr b. Abi Shaiba, Ishaq b. Ibrahim, Harun b. Abdullah, Abi Usama, Walid b. Kathir, Muhammad b. Ka'b, his brother Abdullah b. Ka'b and Abi Usama.</w:t>
      </w:r>
    </w:p>
    <w:p>
      <w:pPr/>
      <w:r>
        <w:t>وَحَدَّثَنَاهُ أَبُو بَكْرِ بْنُ أَبِي شَيْبَةَ، وَإِسْحَاقُ بْنُ إِبْرَاهِيمَ، وَهَارُونُ بْنُ عَبْدِ اللَّهِ، جَمِيعًا عَنْ أَبِي أُسَامَةَ، عَنِ الْوَلِيدِ بْنِ كَثِيرٍ، عَنْ مُحَمَّدِ بْنِ كَعْبٍ، أَنَّهُ سَمِعَ أَخَاهُ عَبْدَ اللَّهِ بْنَ كَعْبٍ، يُحَدِّثُ أَنَّ أَبَا أُمَامَةَ الْحَارِثِيَّ، حَدَّثَهُ أَنَّهُ، سَمِعَ رَسُولَ اللَّهِ صلى الله عليه وسلم بِمِثْلِهِ ‏.‏</w:t>
      </w:r>
    </w:p>
    <w:p>
      <w:pPr/>
      <w:r>
        <w:t>Reference : Sahih Muslim 137bIn-book reference : Book 1, Hadith 261USC-MSA web (English) reference : Book 1, Hadith 253   (deprecated numbering scheme)Report Error | Share | Copy ▼</w:t>
      </w:r>
    </w:p>
    <w:p>
      <w:r>
        <w:t>----------------------------------------</w:t>
      </w:r>
    </w:p>
    <w:p>
      <w:pPr/>
      <w:r>
        <w:t>It is narrated on the authority of Abdullah (b. Umar) that the Messenger of Allah (ﷺ) observed:He who perjured with a view to appropriating the property of a Muslim, and he is in fact a liar and would meet Allah in a state that He would be angry with him. He (the narrator) said: There came Ash'ath b. Qais and said (to the people): What does Abu Abdur-Rahman (the Kunya of Abdullah b. Umar) narrate to you? They replied: So and so. Upon this he remarked: Abu Abdur-Rahman told the truth. This (command) has been revealed in my case. There was a piece of land in Yemen over which I and another person had a claim. I brought the dispute with him to the Messenger of Allah (to decide) He (the Holy Prophet) said: Can you produce an evidence (in your support)? I said: No. He (the Holy Prophet) observed: (Then the decision would be made) on his oath. I said: He would readily take an oath. Upon this the Messenger of Allah (ﷺ) remarked: He who perjured for appropriating the wealth of a Muslim, whereas he is a liar, would meet Allah while He would be angry with him. This verse was then revealed:" Verily those who barter Allah's covenant and their oaths at a small price..." (iii 77).</w:t>
      </w:r>
    </w:p>
    <w:p>
      <w:pPr/>
      <w:r>
        <w:t>وَحَدَّثَنَا أَبُو بَكْرِ بْنُ أَبِي شَيْبَةَ، حَدَّثَنَا وَكِيعٌ، ح وَحَدَّثَنَا ابْنُ نُمَيْرٍ، حَدَّثَنَا أَبُو مُعَاوِيَةَ، وَوَكِيعٌ، ح وَحَدَّثَنَا إِسْحَاقُ بْنُ إِبْرَاهِيمَ الْحَنْظَلِيُّ، - وَاللَّفْظُ لَهُ - أَخْبَرَنَا وَكِيعٌ، حَدَّثَنَا الأَعْمَشُ، عَنْ أَبِي وَائِلٍ، عَنْ عَبْدِ اللَّهِ، عَنْ رَسُولِ اللَّهِ صلى الله عليه وسلم قَالَ ‏"‏ مَنْ حَلَفَ عَلَى يَمِينِ صَبْرٍ يَقْتَطِعُ بِهَا مَالَ امْرِئٍ مُسْلِمٍ هُوَ فِيهَا فَاجِرٌ لَقِيَ اللَّهَ وَهُوَ عَلَيْهِ غَضْبَانُ ‏"‏ ‏.‏ قَالَ فَدَخَلَ الأَشْعَثُ بْنُ قَيْسٍ فَقَالَ مَا يُحَدِّثُكُمْ أَبُو عَبْدِ الرَّحْمَنِ قَالُوا كَذَا وَكَذَا ‏.‏ قَالَ صَدَقَ أَبُو عَبْدِ الرَّحْمَنِ فِيَّ نَزَلَتْ كَانَ بَيْنِي وَبَيْنَ رَجُلٍ أَرْضٌ بِالْيَمَنِ فَخَاصَمْتُهُ إِلَى النَّبِيِّ صلى الله عليه وسلم فَقَالَ ‏"‏ هَلْ لَكَ بَيِّنَةٌ ‏"‏ ‏.‏ فَقُلْتُ لاَ ‏.‏ قَالَ ‏"‏ فَيَمِينُهُ ‏"‏ ‏.‏ قُلْتُ إِذًا يَحْلِفُ ‏.‏ فَقَالَ رَسُولُ اللَّهِ صلى الله عليه وسلم عِنْدَ ذَلِكَ ‏"‏ مَنْ حَلَفَ عَلَى يَمِينِ صَبْرٍ يَقْتَطِعُ بِهَا مَالَ امْرِئٍ مُسْلِمٍ هُوَ فِيهَا فَاجِرٌ لَقِيَ اللَّهَ وَهُوَ عَلَيْهِ غَضْبَانُ ‏"‏ ‏.‏ فَنَزَلَتْ ‏{‏ إِنَّ الَّذِينَ يَشْتَرُونَ بِعَهْدِ اللَّهِ وَأَيْمَانِهِمْ ثَمَنًا قَلِيلاً‏}‏ إِلَى آخِرِ الآيَةِ ‏.‏</w:t>
      </w:r>
    </w:p>
    <w:p>
      <w:pPr/>
      <w:r>
        <w:t>Reference : Sahih Muslim 138aIn-book reference : Book 1, Hadith 262USC-MSA web (English) reference : Book 1, Hadith 254   (deprecated numbering scheme)Report Error | Share | Copy ▼</w:t>
      </w:r>
    </w:p>
    <w:p>
      <w:r>
        <w:t>----------------------------------------</w:t>
      </w:r>
    </w:p>
    <w:p>
      <w:pPr/>
      <w:r>
        <w:t>It is narrated on the authority of Abdullah that he heard the Prophet (ﷺ) saying:He who took an oath in order to entitle himself (to the possession) of a property, whereas he is a liar, would meet Allah in a state that He would be very much angry with him. Then the remaining part of the hadith was narrated as transmitted by A'mash but with the exception of these words: There was a dispute between me and another person in regard to a well. We referred this dispute to the Messenger of Allah (ﷺ). Upon this he remarked: Either (you should produce) two witnesses (to support your contention) or his oath (would be accepted as valid).</w:t>
      </w:r>
    </w:p>
    <w:p>
      <w:pPr/>
      <w:r>
        <w:t>حَدَّثَنَا إِسْحَاقُ بْنُ إِبْرَاهِيمَ، أَخْبَرَنَا جَرِيرٌ، عَنْ مَنْصُورٍ، عَنْ أَبِي وَائِلٍ، عَنْ عَبْدِ اللَّهِ، قَالَ مَنْ حَلَفَ عَلَى يَمِينٍ يَسْتَحِقُّ بِهَا مَالاً هُوَ فِيهَا فَاجِرٌ لَقِيَ اللَّهَ وَهُوَ عَلَيْهِ غَضْبَانُ ‏.‏ ثُمَّ ذَكَرَ نَحْوَ حَدِيثِ الأَعْمَشِ غَيْرَ أَنَّهُ قَالَ كَانَتْ بَيْنِي وَبَيْنَ رَجُلٍ خُصُومَةٌ فِي بِئْرٍ فَاخْتَصَمْنَا إِلَى رَسُولِ اللَّهِ صلى الله عليه وسلم فَقَالَ ‏</w:t>
        <w:br/>
        <w:t>"‏ شَاهِدَاكَ أَوْ يَمِينُهُ ‏"‏ ‏.‏</w:t>
      </w:r>
    </w:p>
    <w:p>
      <w:pPr/>
      <w:r>
        <w:t>Reference : Sahih Muslim 138bIn-book reference : Book 1, Hadith 263USC-MSA web (English) reference : Book 1, Hadith 255   (deprecated numbering scheme)Report Error | Share | Copy ▼</w:t>
      </w:r>
    </w:p>
    <w:p>
      <w:r>
        <w:t>----------------------------------------</w:t>
      </w:r>
    </w:p>
    <w:p>
      <w:pPr/>
      <w:r>
        <w:t>Ibn Mas'ud says:I heard the Messenger of Allah observing: He who took an oath on the property of a Muslim without legitimate right would meet Allah and He would be angry, with him. Then the Messenger of Allah (ﷺ) in support of his contention recited the verse:" Verily those who barter Allah's covenant and their oaths at a small price.</w:t>
      </w:r>
    </w:p>
    <w:p>
      <w:pPr/>
      <w:r>
        <w:t>وَحَدَّثَنَا ابْنُ أَبِي عُمَرَ الْمَكِّيُّ، حَدَّثَنَا سُفْيَانُ، عَنْ جَامِعِ بْنِ أَبِي رَاشِدٍ، وَعَبْدِ الْمَلِكِ بْنِ أَعْيَنَ، سَمِعَا شَقِيقَ بْنَ سَلَمَةَ، يَقُولُ سَمِعْتُ ابْنَ مَسْعُودٍ، يَقُولُ سَمِعْتُ رَسُولَ اللَّهِ صلى الله عليه وسلم يَقُولُ ‏"‏ مَنْ حَلَفَ عَلَى مَالِ امْرِئٍ مُسْلِمٍ بِغَيْرِ حَقِّهِ لَقِيَ اللَّهَ وَهُوَ عَلَيْهِ غَضْبَانُ ‏"‏ قَالَ عَبْدُ اللَّهِ ثُمَّ قَرَأَ عَلَيْنَا رَسُولُ اللَّهِ صلى الله عليه وسلم مِصْدَاقَهُ مِنْ كِتَابِ اللَّهِ ‏{‏ إِنَّ الَّذِينَ يَشْتَرُونَ بِعَهْدِ اللَّهِ وَأَيْمَانِهِمْ ثَمَنًا قَلِيلاً‏}‏ إِلَى آخِرِ الآيَةِ ‏.‏</w:t>
      </w:r>
    </w:p>
    <w:p>
      <w:pPr/>
      <w:r>
        <w:t>Reference : Sahih Muslim 138cIn-book reference : Book 1, Hadith 264USC-MSA web (English) reference : Book 1, Hadith 256   (deprecated numbering scheme)Report Error | Share | Copy ▼</w:t>
      </w:r>
    </w:p>
    <w:p>
      <w:r>
        <w:t>----------------------------------------</w:t>
      </w:r>
    </w:p>
    <w:p>
      <w:pPr/>
      <w:r>
        <w:t>It is narrated on the authority of Wa'il that there came a person from Hadramaut and another one from Kinda to the Apostle (ﷺ). One who had come from Hadramaut said:Messenger of Allah, only this man has appropriated my land which belonged to my father. The one who had came from Kinda contended. This is my land and is in my possession: I cultivate it. There is no right for him in it. The Messenger of Allah said to the Hadramite: Have you any evidence (to support you)? He replied in the negative. He (the Messenger of Allah) said: Then your case is to be decided on his oath. He (the Hadramite) said: Messenger of Allah, he is a liar and cares not what he swears and has no regard for anything. Upon this he (the Messenger of Allah) remarked: For you then there is no other help to it. He (the man from Kinda) set out to take an oath. When he turned his back the Messenger of Allah (ﷺ) observed: If he took an oath on his property with a view to usurping it, he would certainly meet his Lord in a state that He would turn away from him.</w:t>
      </w:r>
    </w:p>
    <w:p>
      <w:pPr/>
      <w:r>
        <w:t>حَدَّثَنَا قُتَيْبَةُ بْنُ سَعِيدٍ، وَأَبُو بَكْرِ بْنُ أَبِي شَيْبَةَ وَهَنَّادُ بْنُ السَّرِيِّ وَأَبُو عَاصِمٍ الْحَنَفِيُّ - وَاللَّفْظُ لِقُتَيْبَةَ - قَالُوا حَدَّثَنَا أَبُو الأَحْوَصِ، عَنْ سِمَاكٍ، عَنْ عَلْقَمَةَ بْنِ وَائِلٍ، عَنْ أَبِيهِ، قَالَ جَاءَ رَجُلٌ مِنْ حَضْرَمَوْتَ وَرَجُلٌ مِنْ كِنْدَةَ إِلَى النَّبِيِّ صلى الله عليه وسلم فَقَالَ الْحَضْرَمِيُّ يَا رَسُولَ اللَّهِ إِنَّ هَذَا قَدْ غَلَبَنِي عَلَى أَرْضٍ لِي كَانَتْ لأَبِي ‏.‏ فَقَالَ الْكِنْدِيُّ هِيَ أَرْضِي فِي يَدِي أَزْرَعُهَا لَيْسَ لَهُ فِيهَا حَقٌّ ‏.‏ فَقَالَ رَسُولُ اللَّهِ صلى الله عليه وسلم لِلْحَضْرَمِيِّ ‏"‏ أَلَكَ بَيِّنَةٌ ‏"‏ ‏.‏ قَالَ لاَ ‏.‏ قَالَ ‏"‏ فَلَكَ يَمِينُهُ ‏"‏ ‏.‏ قَالَ يَا رَسُولَ اللَّهِ إِنَّ الرَّجُلَ فَاجِرٌ لاَ يُبَالِي عَلَى مَا حَلَفَ عَلَيْهِ وَلَيْسَ يَتَوَرَّعُ مِنْ شَىْءٍ ‏.‏ فَقَالَ ‏"‏ لَيْسَ لَكَ مِنْهُ إِلاَّ ذَلِكَ ‏"‏ فَانْطَلَقَ لِيَحْلِفَ فَقَالَ رَسُولُ اللَّهِ صلى الله عليه وسلم لَمَّا أَدْبَرَ ‏"‏ أَمَا لَئِنْ حَلَفَ عَلَى مَالِهِ لِيَأْكُلَهُ ظُلْمًا لَيَلْقَيَنَّ اللَّهَ وَهُوَ عَنْهُ مُعْرِضٌ ‏"‏ ‏.‏</w:t>
      </w:r>
    </w:p>
    <w:p>
      <w:pPr/>
      <w:r>
        <w:t>Reference : Sahih Muslim 139aIn-book reference : Book 1, Hadith 265USC-MSA web (English) reference : Book 1, Hadith 257   (deprecated numbering scheme)Report Error | Share | Copy ▼</w:t>
      </w:r>
    </w:p>
    <w:p>
      <w:r>
        <w:t>----------------------------------------</w:t>
      </w:r>
    </w:p>
    <w:p>
      <w:pPr/>
      <w:r>
        <w:t>Wa'il reported it on the authority of his father Hujr:I was with the Messenger of Allah (ﷺ) that two men came there disputing over a piece of land. One of them said: Messenger of Allah, this man appropriated my land without justification in the days of ignorance. The (claimant) was Imru'l-Qais b. 'Abis al-Kindi and his opponent was Rabi'a b. 'Iban He (the Holy Prophet) said (to the claimant): Have you evidence (to substantiate your claim)? He replied: I have no evidence. Upon this he (the Messenger of Allah) remarked: Then his (that is of the defendant) is the oath. He (the claimant) said: In this case he (the defendant) would appropriate this (the property). He (the Holy Prophet) said: There is than no other way left for you but this. He (the narrator) said: When he (the defendant) stood up to take oath, the Messenger of Allah (ﷺ) said: He who appropriated the land wrongfully would meet Allah in a state that He would be angry with him. Ishaq in his narration mentions Rabi'a b. 'Aidan (instead of Rabi'a b. 'Ibdan).</w:t>
      </w:r>
    </w:p>
    <w:p>
      <w:pPr/>
      <w:r>
        <w:t>وَحَدَّثَنِي زُهَيْرُ بْنُ حَرْبٍ، وَإِسْحَاقُ بْنُ إِبْرَاهِيمَ، جَمِيعًا عَنْ أَبِي الْوَلِيدِ، قَالَ زُهَيْرٌ حَدَّثَنَا هِشَامُ بْنُ عَبْدِ الْمَلِكِ، حَدَّثَنَا أَبُو عَوَانَةَ، عَنْ عَبْدِ الْمَلِكِ بْنِ عُمَيْرٍ، عَنْ عَلْقَمَةَ بْنِ وَائِلٍ، عَنْ وَائِلِ بْنِ حُجْرٍ، قَالَ كُنْتُ عِنْدَ رَسُولِ اللَّهِ صلى الله عليه وسلم فَأَتَاهُ رَجُلاَنِ يَخْتَصِمَانِ فِي أَرْضٍ فَقَالَ أَحَدُهُمَا إِنَّ هَذَا انْتَزَى عَلَى أَرْضِي يَا رَسُولَ اللَّهِ فِي الْجَاهِلِيَّةِ - وَهُوَ امْرُؤُ الْقَيْسِ بْنُ عَابِسٍ الْكِنْدِيُّ وَخَصْمُهُ رَبِيعَةُ بْنُ عِبْدَانَ - قَالَ ‏"‏ بَيِّنَتُكَ ‏"‏ ‏.‏ قَالَ لَيْسَ لِي بَيِّنَةٌ ‏.‏ قَالَ ‏"‏ يَمِينُهُ ‏"‏ ‏.‏ قَالَ إِذًا يَذْهَبُ بِهَا ‏.‏ قَالَ ‏"‏ لَيْسَ لَكَ إِلاَّ ذَاكَ ‏"‏ ‏.‏ قَالَ فَلَمَّا قَامَ لِيَحْلِفَ قَالَ رَسُولُ اللَّهِ صلى الله عليه وسلم ‏"‏ مَنِ اقْتَطَعَ أَرْضًا ظَالِمًا لَقِيَ اللَّهَ وَهُوَ عَلَيْهِ غَضْبَانُ ‏"‏ ‏.‏ قَالَ إِسْحَاقُ فِي رِوَايَتِهِ رَبِيعَةُ بْنُ عَيْدَانَ ‏.‏</w:t>
      </w:r>
    </w:p>
    <w:p>
      <w:pPr/>
      <w:r>
        <w:t>Reference : Sahih Muslim 139bIn-book reference : Book 1, Hadith 266USC-MSA web (English) reference : Book 1, Hadith 258   (deprecated numbering scheme)Report Error | Share | Copy ▼</w:t>
      </w:r>
    </w:p>
    <w:p>
      <w:r>
        <w:t>----------------------------------------</w:t>
      </w:r>
    </w:p>
    <w:p>
      <w:pPr/>
      <w:r>
        <w:t>Abu Huraira reported:A person came to the Messenger of Allah (ﷺ) and said: Messenger of Allah, what do you think if a man comes to me in order to appropriate my possession? He (the Holy Prophet) said: Don't surrender your possession to him. He (the inquirer) said: If he fights me? He (the Holy Prophet) remarked: Then fight (with him). He (the inquirer) again said: What do you think if I am killed? He (the Holy Prophet) observed: You would be a martyr. He (the inquirer) said: What do you think of him (Messenger of Allah) If I kill him. He (the Holy Prophet) said: he would be in the Fire.</w:t>
      </w:r>
    </w:p>
    <w:p>
      <w:pPr/>
      <w:r>
        <w:t>حَدَّثَنِي أَبُو كُرَيْبٍ، مُحَمَّدُ بْنُ الْعَلاَءِ حَدَّثَنَا خَالِدٌ، - يَعْنِي ابْنَ مَخْلَدٍ - حَدَّثَنَا مُحَمَّدُ بْنُ جَعْفَرٍ، عَنِ الْعَلاَءِ بْنِ عَبْدِ الرَّحْمَنِ، عَنْ أَبِيهِ، عَنْ أَبِي هُرَيْرَةَ، قَالَ جَاءَ رَجُلٌ إِلَى رَسُولِ اللَّهِ صلى الله عليه وسلم فَقَالَ يَا رَسُولَ اللَّهِ أَرَأَيْتَ إِنْ جَاءَ رَجُلٌ يُرِيدُ أَخْذَ مَالِي قَالَ ‏"‏ فَلاَ تُعْطِهِ مَالَكَ ‏"‏ ‏.‏ قَالَ أَرَأَيْتَ إِنْ قَاتَلَنِي قَالَ ‏"‏ قَاتِلْهُ ‏"‏ ‏.‏ قَالَ أَرَأَيْتَ إِنْ قَتَلَنِي قَالَ ‏"‏ فَأَنْتَ شَهِيدٌ ‏"‏ ‏.‏ قَالَ أَرَأَيْتَ إِنْ قَتَلْتُهُ قَالَ ‏"‏ هُوَ فِي النَّارِ ‏"‏ ‏.‏</w:t>
      </w:r>
    </w:p>
    <w:p>
      <w:pPr/>
      <w:r>
        <w:t>Reference : Sahih Muslim 140In-book reference : Book 1, Hadith 267USC-MSA web (English) reference : Book 1, Hadith 259   (deprecated numbering scheme)Report Error | Share | Copy ▼</w:t>
      </w:r>
    </w:p>
    <w:p>
      <w:r>
        <w:t>----------------------------------------</w:t>
      </w:r>
    </w:p>
    <w:p>
      <w:pPr/>
      <w:r>
        <w:t>It is narrated on the authority of Thabit, that when 'Abdullah b. 'Amr and 'Anbasa b. Abi Sufyan were about to fight against each other, Khalid b. 'As rode to 'Abdullah b. 'Amr and persuaded him (not to do so). Upon this Abdullah b. 'Amr said:Are you not aware that the Messenger of Allah (ﷺ) had observed:" He who died in protecting his property is a martyr."</w:t>
      </w:r>
    </w:p>
    <w:p>
      <w:pPr/>
      <w:r>
        <w:t>حَدَّثَنِي الْحَسَنُ بْنُ عَلِيٍّ الْحُلْوَانِيُّ، وَإِسْحَاقُ بْنُ مَنْصُورٍ، وَمُحَمَّدُ بْنُ رَافِعٍ، - وَأَلْفَاظُهُمْ مُتَقَارِبَةٌ - قَالَ إِسْحَاقُ أَخْبَرَنَا وَقَالَ الآخَرَانِ، حَدَّثَنَا عَبْدُ الرَّزَّاقِ، أَخْبَرَنَا ابْنُ جُرَيْجٍ، قَالَ أَخْبَرَنِي سُلَيْمَانُ الأَحْوَلُ، أَنَّ ثَابِتًا، مَوْلَى عُمَرَ بْنِ عَبْدِ الرَّحْمَنِ أَخْبَرَهُ أَنَّهُ، لَمَّا كَانَ بَيْنَ عَبْدِ اللَّهِ بْنِ عَمْرٍو وَبَيْنَ عَنْبَسَةَ بْنِ أَبِي سُفْيَانَ مَا كَانَ تَيَسَّرُوا لِلْقِتَالِ فَرَكِبَ خَالِدُ بْنُ الْعَاصِ إِلَى عَبْدِ اللَّهِ بْنِ عَمْرٍو فَوَعَظَهُ خَالِدٌ فَقَالَ عَبْدُ اللَّهِ بْنُ عَمْرٍو أَمَا عَلِمْتَ أَنَّ رَسُولَ اللَّهِ صلى الله عليه وسلم قَالَ ‏</w:t>
        <w:br/>
        <w:t>"‏ مَنْ قُتِلَ دُونَ مَالِهِ فَهُوَ شَهِيدٌ ‏"‏ ‏.‏</w:t>
      </w:r>
    </w:p>
    <w:p>
      <w:pPr/>
      <w:r>
        <w:t>Reference : Sahih Muslim 141aIn-book reference : Book 1, Hadith 268USC-MSA web (English) reference : Book 1, Hadith 260   (deprecated numbering scheme)Report Error | Share | Copy ▼</w:t>
      </w:r>
    </w:p>
    <w:p>
      <w:r>
        <w:t>----------------------------------------</w:t>
      </w:r>
    </w:p>
    <w:p>
      <w:pPr/>
      <w:r>
        <w:t>This hadith has been narrated by Muhammad b. Hatim, Muhammad b. Bakr, Ahmad b. 'Uthman Naufali, Abu 'Asim, Ibn Juraij.</w:t>
      </w:r>
    </w:p>
    <w:p>
      <w:pPr/>
      <w:r>
        <w:t>وَحَدَّثَنِيهِ مُحَمَّدُ بْنُ حَاتِمٍ، حَدَّثَنَا مُحَمَّدُ بْنُ بَكْرٍ، ح وَحَدَّثَنَا أَحْمَدُ بْنُ عُثْمَانَ النَّوْفَلِيُّ، حَدَّثَنَا أَبُو عَاصِمٍ، كِلاَهُمَا عَنِ ابْنِ جُرَيْجٍ، بِهَذَا الإِسْنَادِ مِثْلَهُ ‏.‏</w:t>
      </w:r>
    </w:p>
    <w:p>
      <w:pPr/>
      <w:r>
        <w:t>Reference : Sahih Muslim 141bIn-book reference : Book 1, Hadith 269USC-MSA web (English) reference : Book 1, Hadith 260   (deprecated numbering scheme)Report Error | Share | Copy ▼</w:t>
      </w:r>
    </w:p>
    <w:p>
      <w:r>
        <w:t>----------------------------------------</w:t>
      </w:r>
    </w:p>
    <w:p>
      <w:pPr/>
      <w:r>
        <w:t>Hasan reported:'Ubaidullah b. Ziyad paid a visit to Ma'qil b. Yasar Muzani in his illness of which he (later on) died. (At this juncture) Ma'qil said: I am going to narrate to you a hadith which I have heard from the Messenger of Allah (ﷺ) and which I would not have transmitted if I knew that I would survive. Verily I have heard the Messenger of Allah (ﷺ) say: There is none amongst the bondsmen who was entrusted with the affairs of his subjects and he died in such a state that he was dishonest in his dealings with those over whom he ruled except that Paradise is forbidden for him.</w:t>
      </w:r>
    </w:p>
    <w:p>
      <w:pPr/>
      <w:r>
        <w:t>حَدَّثَنَا شَيْبَانُ بْنُ فَرُّوخَ، حَدَّثَنَا أَبُو الأَشْهَبِ، عَنِ الْحَسَنِ، قَالَ عَادَ عُبَيْدُ اللَّهِ بْنُ زِيَادٍ مَعْقِلَ بْنَ يَسَارٍ الْمُزَنِيَّ فِي مَرَضِهِ الَّذِي مَاتَ فِيهِ ‏.‏ قَالَ مَعْقِلٌ إِنِّي مُحَدِّثُكَ حَدِيثًا سَمِعْتُهُ مِنْ رَسُولِ اللَّهِ صلى الله عليه وسلم لَوْ عَلِمْتُ أَنَّ لِي حَيَاةً مَا حَدَّثْتُكَ إِنِّي سَمِعْتُ رَسُولَ اللَّهِ صلى الله عليه وسلم يَقُولُ ‏</w:t>
        <w:br/>
        <w:t>"‏ مَا مِنْ عَبْدٍ يَسْتَرْعِيهِ اللَّهُ رَعِيَّةً يَمُوتُ يَوْمَ يَمُوتُ وَهُوَ غَاشٌّ لِرَعِيَّتِهِ إِلاَّ حَرَّمَ اللَّهُ عَلَيْهِ الْجَنَّةَ ‏"‏ ‏.‏</w:t>
      </w:r>
    </w:p>
    <w:p>
      <w:pPr/>
      <w:r>
        <w:t>Reference : Sahih Muslim 142aIn-book reference : Book 1, Hadith 270USC-MSA web (English) reference : Book 1, Hadith 261   (deprecated numbering scheme)Report Error | Share | Copy ▼</w:t>
      </w:r>
    </w:p>
    <w:p>
      <w:r>
        <w:t>----------------------------------------</w:t>
      </w:r>
    </w:p>
    <w:p>
      <w:pPr/>
      <w:r>
        <w:t>Hasan reported:Ubaidullah b. Ziyad went to see Ma'qil b. Yasir and he was ailing. He ('Ubaidullah) inquired (about his health) to which he (Ma'qil) replied: I am narrating to you a hadith which I avoided narrating to you (before). Verily the Messenger of Allah (ﷺ) observed: Allah does not entrust to his bondsman the responsibility of managing the affairs of his subjects and he dies as a dishonest (ruler) but Paradise is forbidden by Allah for such a (ruler). He (Ibn Ziyad) said: Why did you not narrate it to me before this day? He replied: I (in fact) did not narrate it to you as it was not (fit) for me to narrate that to you.</w:t>
      </w:r>
    </w:p>
    <w:p>
      <w:pPr/>
      <w:r>
        <w:t>حَدَّثَنَا يَحْيَى بْنُ يَحْيَى، أَخْبَرَنَا يَزِيدُ بْنُ زُرَيْعٍ، عَنْ يُونُسَ، عَنِ الْحَسَنِ، قَالَ دَخَلَ عُبَيْدُ اللَّهِ بْنُ زِيَادٍ عَلَى مَعْقِلِ بْنِ يَسَارٍ وَهُوَ وَجِعٌ فَسَأَلَهُ فَقَالَ إِنِّي مُحَدِّثُكَ حَدِيثًا لَمْ أَكُنْ حَدَّثْتُكَهُ إِنَّ رَسُولَ اللَّهِ صلى الله عليه وسلم قَالَ ‏</w:t>
        <w:br/>
        <w:t>"‏ لاَ يَسْتَرْعِي اللَّهُ عَبْدًا رَعِيَّةً يَمُوتُ حِينَ يَمُوتُ وَهُوَ غَاشٌّ لَهَا إِلاَّ حَرَّمَ اللَّهُ عَلَيْهِ الْجَنَّةَ ‏"‏ ‏.‏ قَالَ أَلاَّ كُنْتَ حَدَّثْتَنِي هَذَا قَبْلَ الْيَوْمِ قَالَ مَا حَدَّثْتُكَ أَوْ لَمْ أَكُنْ لأُحَدِّثَكَ ‏.‏</w:t>
      </w:r>
    </w:p>
    <w:p>
      <w:pPr/>
      <w:r>
        <w:t>Reference : Sahih Muslim 142bIn-book reference : Book 1, Hadith 271USC-MSA web (English) reference : Book 1, Hadith 262   (deprecated numbering scheme)Report Error | Share | Copy ▼</w:t>
      </w:r>
    </w:p>
    <w:p>
      <w:r>
        <w:t>----------------------------------------</w:t>
      </w:r>
    </w:p>
    <w:p>
      <w:pPr/>
      <w:r>
        <w:t>Hasan reported:We were with Ma'qil b. Yasar inquiring about his health that Ubaidullah b. Ziyad came there. Ma'qil said to him: Verily I am going to narrate to you a hadith which I heard from the Messenger of Allah (ﷺ). Then he narrated the hadith like those two (mentioned above).</w:t>
      </w:r>
    </w:p>
    <w:p>
      <w:pPr/>
      <w:r>
        <w:t>وَحَدَّثَنِي الْقَاسِمُ بْنُ زَكَرِيَّاءَ، حَدَّثَنَا حُسَيْنٌ، - يَعْنِي الْجُعْفِيَّ - عَنْ زَائِدَةَ، عَنْ هِشَامٍ، قَالَ قَالَ الْحَسَنُ كُنَّا عِنْدَ مَعْقِلِ بْنِ يَسَارٍ نَعُودُهُ فَجَاءَ عُبَيْدُ اللَّهِ بْنُ زِيَادٍ فَقَالَ لَهُ مَعْقِلٌ إِنِّي سَأُحَدِّثُكَ حَدِيثًا سَمِعْتُهُ مِنْ رَسُولِ اللَّهِ صلى الله عليه وسلم ثُمَّ ذَكَرَ بِمَعْنَى حَدِيثِهِمَا ‏.‏</w:t>
      </w:r>
    </w:p>
    <w:p>
      <w:pPr/>
      <w:r>
        <w:t>Reference : Sahih Muslim 142cIn-book reference : Book 1, Hadith 272USC-MSA web (English) reference : Book 1, Hadith 263   (deprecated numbering scheme)Report Error | Share | Copy ▼</w:t>
      </w:r>
    </w:p>
    <w:p>
      <w:r>
        <w:t>----------------------------------------</w:t>
      </w:r>
    </w:p>
    <w:p>
      <w:pPr/>
      <w:r>
        <w:t>It is narrated on the authority of Abu Malih that Ubaidullah b. Ziyad visited Ma'qil b. Yasar in his illness. Ma'qil said to him:I am narrating to you a hadith which I would have never narrated to you had I not been in death-bed. I heard Allah's apostle (ﷺ) say: A ruler who has been entrusted with the affairs of the Muslims but he makes no endeavors ( for the material and moral uplift) and does not sincerely mean (their welfare) would not enter Paradise along with them.</w:t>
      </w:r>
    </w:p>
    <w:p>
      <w:pPr/>
      <w:r>
        <w:t>وَحَدَّثَنَا أَبُو غَسَّانَ الْمِسْمَعِيُّ، وَمُحَمَّدُ بْنُ الْمُثَنَّى، وَإِسْحَاقُ بْنُ إِبْرَاهِيمَ، قَالَ إِسْحَاقُ أَخْبَرَنَا وَقَالَ الآخَرَانِ، حَدَّثَنَا مُعَاذُ بْنُ هِشَامٍ، قَالَ حَدَّثَنِي أَبِي، عَنْ قَتَادَةَ، عَنْ أَبِي الْمَلِيحِ، أَنَّ عُبَيْدَ اللَّهِ بْنَ زِيَادٍ، عَادَ مَعْقِلَ بْنَ يَسَارٍ فِي مَرَضِهِ فَقَالَ لَهُ مَعْقِلٌ إِنِّي مُحَدِّثُكَ بِحَدِيثٍ لَوْلاَ أَنِّي فِي الْمَوْتِ لَمْ أُحَدِّثْكَ بِهِ سَمِعْتُ رَسُولَ اللَّهِ صلى الله عليه وسلم يَقُولُ ‏</w:t>
        <w:br/>
        <w:t>"‏ مَا مِنْ أَمِيرٍ يَلِي أَمْرَ الْمُسْلِمِينَ ثُمَّ لاَ يَجْهَدُ لَهُمْ وَيَنْصَحُ إِلاَّ لَمْ يَدْخُلْ مَعَهُمُ الْجَنَّةَ ‏"‏ ‏.‏</w:t>
      </w:r>
    </w:p>
    <w:p>
      <w:pPr/>
      <w:r>
        <w:t>Reference : Sahih Muslim 142dIn-book reference : Book 1, Hadith 273USC-MSA web (English) reference : Book 1, Hadith 264   (deprecated numbering scheme)Report Error | Share | Copy ▼</w:t>
      </w:r>
    </w:p>
    <w:p>
      <w:r>
        <w:t>----------------------------------------</w:t>
      </w:r>
    </w:p>
    <w:p>
      <w:pPr/>
      <w:r>
        <w:t>Hudhaifa reported:The Messenger of Allah (ﷺ) narrated to us two ahadith. I have seen one (crystallized into reality), and I am waiting for the other. He told us: Trustworthiness descended in the innermost (root) of the hearts of people. Then the Qur'an was revealed and they learnt from the Qur'an and they learnt from the Sunnah. Then he (the Holy Prophet) told us about the removal of trustworthiness. He said: The man would have a wink of sleep and trustworthiness would be taken away from his heart leaving the impression of a faint mark. He would again sleep and trustworthiness would be taken away from his heart leaving an impression of a blister, as if you rolled down an ember on your foot and it was vesicled. He would see a swelling having nothing in it. He (the Holy Prophet) then took up a pebble and rolled it down over his foot and (said): The people would enter into transactions amongst one another and hardly a person would be left who would return (things) entrusted to him. (And there would be so much paucity of honest persons) till it would be said: There in such a such tribe is a trustworthy man. And they would also say about a person: How prudent he is, how broad-minded he is and how intelligent he is, whereas in his heart there would not be faith even to the weight of a mustard seed. I have passed through a time in which I did not care with whom amongst you I entered into a transaction, for if he were a Muslim his faith would compel him to discharge his obligations to me and it he were a Christian or a Jew, the ruler would compel him to discharge his obligations to me. But today I would not enter into a transaction with you except so and so.</w:t>
      </w:r>
    </w:p>
    <w:p>
      <w:pPr/>
      <w:r>
        <w:t>حَدَّثَنَا أَبُو بَكْرِ بْنُ أَبِي شَيْبَةَ، حَدَّثَنَا أَبُو مُعَاوِيَةَ، وَوَكِيعٌ، ح وَحَدَّثَنَا أَبُو كُرَيْبٍ، حَدَّثَنَا أَبُو مُعَاوِيَةَ، عَنِ الأَعْمَشِ، عَنْ زَيْدِ بْنِ وَهْبٍ، عَنْ حُذَيْفَةَ، قَالَ حَدَّثَنَا رَسُولُ اللَّهِ صلى الله عليه وسلم حَدِيثَيْنِ قَدْ رَأَيْتُ أَحَدَهُمَا وَأَنَا أَنْتَظِرُ الآخَرَ حَدَّثَنَا ‏"‏ أَنَّ الأَمَانَةَ نَزَلَتْ فِي جِذْرِ قُلُوبِ الرِّجَالِ ثُمَّ نَزَلَ الْقُرْآنُ فَعَلِمُوا مِنَ الْقُرْآنِ وَعَلِمُوا مِنَ السُّنَّةِ ‏"‏ ‏.‏ ثُمَّ حَدَّثَنَا عَنْ رَفْعِ الأَمَانَةِ قَالَ ‏"‏ يَنَامُ الرَّجُلُ النَّوْمَةَ فَتُقْبَضُ الأَمَانَةُ مِنْ قَلْبِهِ فَيَظَلُّ أَثَرُهَا مِثْلَ الْوَكْتِ ثُمَّ يَنَامُ النَّوْمَةَ فَتُقْبَضُ الأَمَانَةُ مِنْ قَلْبِهِ فَيَظَلُّ أَثَرُهَا مِثْلَ الْمَجْلِ كَجَمْرٍ دَحْرَجْتَهُ عَلَى رِجْلِكَ فَنَفِطَ فَتَرَاهُ مُنْتَبِرًا وَلَيْسَ فِيهِ شَىْءٌ - ثُمَّ أَخَذَ حَصًى فَدَحْرَجَهُ عَلَى رِجْلِهِ - فَيُصْبِحُ النَّاسُ يَتَبَايَعُونَ لاَ يَكَادُ أَحَدٌ يُؤَدِّي الأَمَانَةَ حَتَّى يُقَالَ إِنَّ فِي بَنِي فُلاَنٍ رَجُلاً أَمِينًا ‏.‏ حَتَّى يُقَالَ لِلرَّجُلِ مَا أَجْلَدَهُ مَا أَظْرَفَهُ مَا أَعْقَلَهُ وَمَا فِي قَلْبِهِ مِثْقَالُ حَبَّةٍ مِنْ خَرْدَلٍ مِنْ إِيمَانٍ ‏"‏ ‏.‏ وَلَقَدْ أَتَى عَلَىَّ زَمَانٌ وَمَا أُبَالِي أَيَّكُمْ بَايَعْتُ لَئِنْ كَانَ مُسْلِمًا لَيَرُدَّنَّهُ عَلَىَّ دِينُهُ وَلَئِنْ كَانَ نَصْرَانِيًّا أَوْ يَهُودِيًّا لَيَرُدَّنَّهُ عَلَىَّ سَاعِيهِ وَأَمَّا الْيَوْمَ فَمَا كُنْتُ لأُبَايِعَ مِنْكُمْ إِلاَّ فُلاَنًا وَفُلاَنًا ‏.‏</w:t>
      </w:r>
    </w:p>
    <w:p>
      <w:pPr/>
      <w:r>
        <w:t>Reference : Sahih Muslim 143aIn-book reference : Book 1, Hadith 274USC-MSA web (English) reference : Book 1, Hadith 265   (deprecated numbering scheme)Report Error | Share | Copy ▼</w:t>
      </w:r>
    </w:p>
    <w:p>
      <w:r>
        <w:t>----------------------------------------</w:t>
      </w:r>
    </w:p>
    <w:p>
      <w:pPr/>
      <w:r>
        <w:t>This hadith has been transmitted by another chain of transmitters:Ibn Numair, Waki', Ishaq b. Ibrahim, 'Isa b. Yunus on the authority of A'mash.</w:t>
      </w:r>
    </w:p>
    <w:p>
      <w:pPr/>
      <w:r>
        <w:t>وَحَدَّثَنَا ابْنُ نُمَيْرٍ، حَدَّثَنَا أَبِي وَوَكِيعٌ، ح وَحَدَّثَنَا إِسْحَاقُ بْنُ إِبْرَاهِيمَ، حَدَّثَنَا عِيسَى بْنُ يُونُسَ، جَمِيعًا عَنِ الأَعْمَشِ، بِهَذَا الإِسْنَادِ مِثْلَهُ ‏.‏</w:t>
      </w:r>
    </w:p>
    <w:p>
      <w:pPr/>
      <w:r>
        <w:t>Reference : Sahih Muslim 143bIn-book reference : Book 1, Hadith 275USC-MSA web (English) reference : Book 1, Hadith 266   (deprecated numbering scheme)Report Error | Share | Copy ▼</w:t>
      </w:r>
    </w:p>
    <w:p>
      <w:r>
        <w:t>----------------------------------------</w:t>
      </w:r>
    </w:p>
    <w:p>
      <w:pPr/>
      <w:r>
        <w:t>It is narrated on the authority of Hudhaifa:We were sitting in the company of Umar and he said: Who amongst you has heard the Messenger of Allah (ﷺ) talking about the turmoil? Some people said: It is we who heard it. Upon this be remarked: Perhaps by turmoil you presume the unrest of man in regard to his household or neighbour, they replied: Yes. He ('Umar) observed: Such (an unrest) would be done away with by prayer, fasting and charity. But who amongst you has heard from the Apostle (ﷺ) describing that turmoil which would come like the wave of the ocean. Hudhaifa said: The people hushed into silence, I replied: It is I. He ('Umar) said: Ye, well, your father was also very pious. Hudhaifa said: I heard the Messenger of Allah (may peace be, upon him ) observing: Temptations will be presented to men's hearts as reed mat is woven stick by stick and any heart which is impregnated by them will have a black mark put into it, but any heart which rejects them will have a white mark put in it. The result is that there will become two types of hearts: one white like a white stone which will not be harmed by any turmoil or temptation, so long as the heavens and the earth endure; and the other black and dust-coloured like a vessel which is upset, not recognizing what is good or rejecting what is abominable, but being impregnated with passion. Hudhaifa said: I narrated to him ('Umar): There is between you and that (turmoil) a closed door, but there is every likelihood of its being broken. 'Umar said: Would it be broken? You have, been rendered fatherless. Had it been opened, it would have been perhaps closed also. I said: No, it would be broken, and I narrated to him: Verily that door implies a person who would be killed or die. There is no mistake in this hadith. Abu Khalid narrated: I said to Sa'd, O Abu Malik, what do you mean by the term" Aswad Murbadda"? He replied: High degree of whiteness in blackness. I said: What is meant by" Alkoozu Mujakhiyyan"? He replied: A vessel turned upside down.</w:t>
      </w:r>
    </w:p>
    <w:p>
      <w:pPr/>
      <w:r>
        <w:t>وَحَدَّثَنَا مُحَمَّدُ بْنُ عَبْدِ اللَّهِ بْنِ نُمَيْرٍ، حَدَّثَنَا أَبُو خَالِدٍ، - يَعْنِي سُلَيْمَانَ بْنَ حَيَّانَ - عَنْ سَعْدِ بْنِ طَارِقٍ، عَنْ رِبْعِيٍّ، عَنْ حُذَيْفَةَ، قَالَ كُنَّا عِنْدَ عُمَرَ فَقَالَ أَيُّكُمْ سَمِعَ رَسُولَ اللَّهِ صلى الله عليه وسلم يَذْكُرُ الْفِتَنَ فَقَالَ قَوْمٌ نَحْنُ سَمِعْنَاهُ ‏.‏ فَقَالَ لَعَلَّكُمْ تَعْنُونَ فِتْنَةَ الرَّجُلِ فِي أَهْلِهِ وَجَارِهِ قَالُوا أَجَلْ ‏.‏ قَالَ تِلْكَ تُكَفِّرُهَا الصَّلاَةُ وَالصِّيَامُ وَالصَّدَقَةُ وَلَكِنْ أَيُّكُمْ سَمِعَ النَّبِيَّ صلى الله عليه وسلم يَذْكُرُ الْفِتَنَ الَّتِي تَمُوجُ مَوْجَ الْبَحْرِ قَالَ حُذَيْفَةُ فَأَسْكَتَ الْقَوْمُ فَقُلْتُ أَنَا ‏.‏ قَالَ أَنْتَ لِلَّهِ أَبُوكَ ‏.‏ قَالَ حُذَيْفَةُ سَمِعْتُ رَسُولَ اللَّهِ صلى الله عليه وسلم يَقُولُ ‏</w:t>
        <w:br/>
        <w:t>"‏ تُعْرَضُ الْفِتَنُ عَلَى الْقُلُوبِ كَالْحَصِيرِ عُودًا عُودًا فَأَىُّ قَلْبٍ أُشْرِبَهَا نُكِتَ فِيهِ نُكْتَةٌ سَوْدَاءُ وَأَىُّ قَلْبٍ أَنْكَرَهَا نُكِتَ فِيهِ نُكْتَةٌ بَيْضَاءُ حَتَّى تَصِيرَ عَلَى قَلْبَيْنِ عَلَى أَبْيَضَ مِثْلِ الصَّفَا فَلاَ تَضُرُّهُ فِتْنَةٌ مَا دَامَتِ السَّمَوَاتُ وَالأَرْضُ وَالآخَرُ أَسْوَدُ مُرْبَادًّا كَالْكُوزِ مُجَخِّيًا لاَ يَعْرِفُ مَعْرُوفًا وَلاَ يُنْكِرُ مُنْكَرًا إِلاَّ مَا أُشْرِبَ مِنْ هَوَاهُ ‏"‏ ‏.‏ قَالَ حُذَيْفَةُ وَحَدَّثْتُهُ أَنَّ بَيْنَكَ وَبَيْنَهَا بَابًا مُغْلَقًا يُوشِكُ أَنْ يُكْسَرَ ‏.‏ قَالَ عُمَرُ أَكَسْرًا لاَ أَبَا لَكَ فَلَوْ أَنَّهُ فُتِحَ لَعَلَّهُ كَانَ يُعَادُ ‏.‏ قُلْتُ لاَ بَلْ يُكْسَرُ ‏.‏ وَحَدَّثْتُهُ أَنَّ ذَلِكَ الْبَابَ رَجُلٌ يُقْتَلُ أَوْ يَمُوتُ ‏.‏ حَدِيثًا لَيْسَ بِالأَغَالِيطِ ‏.‏ قَالَ أَبُو خَالِدٍ فَقُلْتُ لِسَعْدٍ يَا أَبَا مَالِكٍ مَا أَسْوَدُ مُرْبَادًّا قَالَ شِدَّةُ الْبَيَاضِ فِي سَوَادٍ ‏.‏ قَالَ قُلْتُ فَمَا الْكُوزُ مُجَخِّيًا قَالَ مَنْكُوسًا ‏.‏</w:t>
      </w:r>
    </w:p>
    <w:p>
      <w:pPr/>
      <w:r>
        <w:t>Reference : Sahih Muslim 144aIn-book reference : Book 1, Hadith 276USC-MSA web (English) reference : Book 1, Hadith 267   (deprecated numbering scheme)Report Error | Share | Copy ▼</w:t>
      </w:r>
    </w:p>
    <w:p>
      <w:r>
        <w:t>----------------------------------------</w:t>
      </w:r>
    </w:p>
    <w:p>
      <w:pPr/>
      <w:r>
        <w:t>It is narrated on the authority of Rib'i (b. Hirash). When Hudhaifa came from 'Umar he sat down to narrate to us and said:Verily yesterday when I was sitting with the Commander of the believers he asked his companions: When amongst you retains in his memory the utterance of the Messenger of Allah (ﷺ) with regard to the turmoil? -and he cited the hadith like the hadith narrated on the authority of Abu Khalid, but he did not mention the exposition of his words (Murbaddan) and (Mujakhiyyan).</w:t>
      </w:r>
    </w:p>
    <w:p>
      <w:pPr/>
      <w:r>
        <w:t>وَحَدَّثَنِي ابْنُ أَبِي عُمَرَ، حَدَّثَنَا مَرْوَانُ الْفَزَارِيُّ، حَدَّثَنَا أَبُو مَالِكٍ الأَشْجَعِيُّ، عَنْ رِبْعِيٍّ، قَالَ لَمَّا قَدِمَ حُذَيْفَةُ مِنْ عِنْدِ عُمَرَ جَلَسَ فَحَدَّثَنَا فَقَالَ إِنَّ أَمِيرَ الْمُؤْمِنِينَ أَمْسِ لَمَّا جَلَسْتُ إِلَيْهِ سَأَلَ أَصْحَابَهُ أَيُّكُمْ يَحْفَظُ قَوْلَ رَسُولِ اللَّهِ صلى الله عليه وسلم فِي الْفِتَنِ وَسَاقَ الْحَدِيثَ بِمِثْلِ حَدِيثِ أَبِي خَالِدٍ وَلَمْ يَذْكُرْ تَفْسِيرَ أَبِي مَالِكٍ لِقَوْلِهِ ‏</w:t>
        <w:br/>
        <w:t>"‏ مُرْبَادًّا مُجَخِّيًا ‏"‏ ‏.‏</w:t>
      </w:r>
    </w:p>
    <w:p>
      <w:pPr/>
      <w:r>
        <w:t>Reference : Sahih Muslim 144bIn-book reference : Book 1, Hadith 277USC-MSA web (English) reference : Book 1, Hadith 268   (deprecated numbering scheme)Report Error | Share | Copy ▼</w:t>
      </w:r>
    </w:p>
    <w:p>
      <w:r>
        <w:t>----------------------------------------</w:t>
      </w:r>
    </w:p>
    <w:p>
      <w:pPr/>
      <w:r>
        <w:t>It is transmitted by Rib'i b. Hirash. who narrated it on the authority of Hudhaifa that verily 'Umar said:Who would narrate to us or who amongst you would narrate to us (and Hudhaifa was one amongst them) what the Messenger of Allah (ﷺ) had said about the turmoil? Hudhaifa said: I will, and recited the hadith like that transmitted by Abu Malik on the authority of Rib'i and he observed in connection with this hadith that Hudhaifa remarked: I am narrating to you a hadith and it has no mistake, and said: That it is transmitted from he Messenger of Allah (ﷺ).</w:t>
      </w:r>
    </w:p>
    <w:p>
      <w:pPr/>
      <w:r>
        <w:t>وَحَدَّثَنِي مُحَمَّدُ بْنُ الْمُثَنَّى، وَعَمْرُو بْنُ عَلِيٍّ، وَعُقْبَةُ بْنُ مُكْرَمٍ الْعَمِّيُّ، قَالُوا حَدَّثَنَا مُحَمَّدُ بْنُ أَبِي عَدِيٍّ، عَنْ سُلَيْمَانَ التَّيْمِيِّ، عَنْ نُعَيْمِ بْنِ أَبِي هِنْدٍ، عَنْ رِبْعِيِّ بْنِ حِرَاشٍ، عَنْ حُذَيْفَةَ، أَنَّ عُمَرَ، قَالَ مَنْ يُحَدِّثُنَا أَوْ قَالَ أَيُّكُمْ يُحَدِّثُنَا - وَفِيهِمْ حُذَيْفَةُ - مَا قَالَ رَسُولُ اللَّهِ صلى الله عليه وسلم فِي الْفِتْنَةِ قَالَ حُذَيْفَةُ أَنَا ‏.‏ وَسَاقَ الْحَدِيثَ كَنَحْوِ حَدِيثِ أَبِي مَالِكٍ عَنْ رِبْعِيٍّ وَقَالَ فِي الْحَدِيثِ قَالَ حُذَيْفَةُ حَدَّثْتُهُ حَدِيثًا لَيْسَ بِالأَغَالِيطِ وَقَالَ يَعْنِي أَنَّهُ عَنْ رَسُولِ اللَّهِ صلى الله عليه وسلم ‏.‏</w:t>
      </w:r>
    </w:p>
    <w:p>
      <w:pPr/>
      <w:r>
        <w:t>Reference : Sahih Muslim 144cIn-book reference : Book 1, Hadith 278USC-MSA web (English) reference : Book 1, Hadith 269   (deprecated numbering scheme)Report Error | Share | Copy ▼</w:t>
      </w:r>
    </w:p>
    <w:p>
      <w:r>
        <w:t>----------------------------------------</w:t>
      </w:r>
    </w:p>
    <w:p>
      <w:pPr/>
      <w:r>
        <w:t>It is narrated on the authority of Abu Huraira that the Messenger of Allah (ﷺ) said:Islam initiated as something strange, and it would revert to its (old position) of being strange. so good tidings for the stranger.</w:t>
      </w:r>
    </w:p>
    <w:p>
      <w:pPr/>
      <w:r>
        <w:t>حَدَّثَنَا مُحَمَّدُ بْنُ عَبَّادٍ، وَابْنُ أَبِي عُمَرَ، جَمِيعًا عَنْ مَرْوَانَ الْفَزَارِيِّ، قَالَ ابْنُ عَبَّادٍ حَدَّثَنَا مَرْوَانُ، عَنْ يَزِيدَ، - يَعْنِي ابْنَ كَيْسَانَ - عَنْ أَبِي حَازِمٍ، عَنْ أَبِي هُرَيْرَةَ، قَالَ قَالَ رَسُولُ اللَّهِ صلى الله عليه وسلم ‏</w:t>
        <w:br/>
        <w:t>"‏ بَدَأَ الإِسْلاَمُ غَرِيبًا وَسَيَعُودُ كَمَا بَدَأَ غَرِيبًا فَطُوبَى لِلْغُرَبَاءِ ‏"‏ ‏.‏</w:t>
      </w:r>
    </w:p>
    <w:p>
      <w:pPr/>
      <w:r>
        <w:t>Reference : Sahih Muslim 145In-book reference : Book 1, Hadith 279USC-MSA web (English) reference : Book 1, Hadith 270   (deprecated numbering scheme)Report Error | Share | Copy ▼</w:t>
      </w:r>
    </w:p>
    <w:p>
      <w:r>
        <w:t>----------------------------------------</w:t>
      </w:r>
    </w:p>
    <w:p>
      <w:pPr/>
      <w:r>
        <w:t>It is narrated on the authority of Ibn 'Umar ('Abdullah b. 'Umar) that the Messenger of Allah (ﷺ) observed:Verily Islam started as something strange and it would again revert (to its old position) of being strange just as it started, and it would recede between the two mosques just as the serpent crawls back into its hole.</w:t>
      </w:r>
    </w:p>
    <w:p>
      <w:pPr/>
      <w:r>
        <w:t>وَحَدَّثَنِي مُحَمَّدُ بْنُ رَافِعٍ، وَالْفَضْلُ بْنُ سَهْلٍ الأَعْرَجُ، قَالاَ حَدَّثَنَا شَبَابَةُ بْنُ سَوَّارٍ، حَدَّثَنَا عَاصِمٌ، - وَهُوَ ابْنُ مُحَمَّدٍ الْعُمَرِيُّ - عَنْ أَبِيهِ، عَنِ ابْنِ عُمَرَ، عَنِ النَّبِيِّ صلى الله عليه وسلم قَالَ ‏</w:t>
        <w:br/>
        <w:t>"‏ إِنَّ الإِسْلاَمَ بَدَأَ غَرِيبًا وَسَيَعُودُ غَرِيبًا كَمَا بَدَأَ وَهُوَ يَأْرِزُ بَيْنَ الْمَسْجِدَيْنِ كَمَا تَأْرِزُ الْحَيَّةُ فِي جُحْرِهَا ‏"‏ ‏.‏</w:t>
      </w:r>
    </w:p>
    <w:p>
      <w:pPr/>
      <w:r>
        <w:t>Reference : Sahih Muslim 146In-book reference : Book 1, Hadith 280USC-MSA web (English) reference : Book 1, Hadith 271   (deprecated numbering scheme)Report Error | Share | Copy ▼</w:t>
      </w:r>
    </w:p>
    <w:p>
      <w:r>
        <w:t>----------------------------------------</w:t>
      </w:r>
    </w:p>
    <w:p>
      <w:pPr/>
      <w:r>
        <w:t>It is narrated on the authority of Abu Huraira that the Messenger of Allah (ﷺ) said:Verily the faith would recede to Medina just as the serpent crawls back into its hole.</w:t>
      </w:r>
    </w:p>
    <w:p>
      <w:pPr/>
      <w:r>
        <w:t>حَدَّثَنَا أَبُو بَكْرِ بْنُ أَبِي شَيْبَةَ، حَدَّثَنَا عَبْدُ اللَّهِ بْنُ نُمَيْرٍ، وَأَبُو أُسَامَةَ عَنْ عُبَيْدِ اللَّهِ بْنِ عُمَرَ، ح وَحَدَّثَنَا ابْنُ نُمَيْرٍ، حَدَّثَنَا أَبِي، حَدَّثَنَا عُبَيْدُ اللَّهِ، عَنْ خُبَيْبِ بْنِ عَبْدِ الرَّحْمَنِ، عَنْ حَفْصِ بْنِ عَاصِمٍ، عَنْ أَبِي هُرَيْرَةَ، أَنَّ رَسُولَ اللَّهِ صلى الله عليه وسلم قَالَ ‏</w:t>
        <w:br/>
        <w:t>"‏ إِنَّ الإِيمَانَ لَيَأْرِزُ إِلَى الْمَدِينَةِ كَمَا تَأْرِزُ الْحَيَّةُ إِلَى جُحْرِهَا ‏"‏ ‏.‏</w:t>
      </w:r>
    </w:p>
    <w:p>
      <w:pPr/>
      <w:r>
        <w:t>Reference : Sahih Muslim 147In-book reference : Book 1, Hadith 281USC-MSA web (English) reference : Book 1, Hadith 272   (deprecated numbering scheme)Report Error | Share | Copy ▼</w:t>
      </w:r>
    </w:p>
    <w:p>
      <w:r>
        <w:t>----------------------------------------</w:t>
      </w:r>
    </w:p>
    <w:p>
      <w:pPr/>
      <w:r>
        <w:t>It is narrated on the authority of Anas that verily the Messenger of Allah (ﷺ) said:"The Hour (Resurrection) will not occur until 'Allah, Allah' is not said on earth."</w:t>
      </w:r>
    </w:p>
    <w:p>
      <w:pPr/>
      <w:r>
        <w:t>حَدَّثَنِي زُهَيْرُ بْنُ حَرْبٍ، حَدَّثَنَا عَفَّانُ، حَدَّثَنَا حَمَّادٌ، أَخْبَرَنَا ثَابِتٌ، عَنْ أَنَسٍ، أَنَّ رَسُولَ اللَّهِ صلى الله عليه وسلم قَالَ ‏</w:t>
        <w:br/>
        <w:t>"‏ لاَ تَقُومُ السَّاعَةُ حَتَّى لاَ يُقَالَ فِي الأَرْضِ اللَّهُ اللَّهُ ‏"‏ ‏.‏</w:t>
      </w:r>
    </w:p>
    <w:p>
      <w:pPr/>
      <w:r>
        <w:t>Reference : Sahih Muslim 148aIn-book reference : Book 1, Hadith 282USC-MSA web (English) reference : Book 1, Hadith 273   (deprecated numbering scheme)Report Error | Share | Copy ▼</w:t>
      </w:r>
    </w:p>
    <w:p>
      <w:r>
        <w:t>----------------------------------------</w:t>
      </w:r>
    </w:p>
    <w:p>
      <w:pPr/>
      <w:r>
        <w:t>It is narrated on the authority of Anas that the Messenger of Allah (ﷺ) said:"The Hour (Resurrection) will not occur as long as anyone says: 'Allah, Allah.'"</w:t>
      </w:r>
    </w:p>
    <w:p>
      <w:pPr/>
      <w:r>
        <w:t>حَدَّثَنَا عَبْدُ بْنُ حُمَيْدٍ، أَخْبَرَنَا عَبْدُ الرَّزَّاقِ، أَخْبَرَنَا مَعْمَرٌ، عَنْ ثَابِتٍ، عَنْ أَنَسٍ، قَالَ قَالَ رَسُولُ اللَّهِ صلى الله عليه وسلم ‏</w:t>
        <w:br/>
        <w:t>"‏ لاَ تَقُومُ السَّاعَةُ عَلَى أَحَدٍ يَقُولُ اللَّهُ اللَّهُ ‏"‏ ‏.‏</w:t>
      </w:r>
    </w:p>
    <w:p>
      <w:pPr/>
      <w:r>
        <w:t>Reference : Sahih Muslim 148bIn-book reference : Book 1, Hadith 283USC-MSA web (English) reference : Book 1, Hadith 274   (deprecated numbering scheme)Report Error | Share | Copy ▼</w:t>
      </w:r>
    </w:p>
    <w:p>
      <w:r>
        <w:t>----------------------------------------</w:t>
      </w:r>
    </w:p>
    <w:p>
      <w:pPr/>
      <w:r>
        <w:t>Hudhaifa reported:We were in the company of the Messenger of Allah (ﷺ) when he said. Count for me those who profess al-Islam. We said: Messenger of Allah, do you entertain any fear concerning us and we are (at this time) between six hundred and seven hundred (in strength). He (the Holy Prophet) remarked: You don't perceive; you may be put to some trial, He (the narrator) said: We actually suffered trial so much so that some of our men were constrained to offer their prayers in concealment.</w:t>
      </w:r>
    </w:p>
    <w:p>
      <w:pPr/>
      <w:r>
        <w:t>حَدَّثَنَا أَبُو بَكْرِ بْنُ أَبِي شَيْبَةَ، وَمُحَمَّدُ بْنُ عَبْدِ اللَّهِ بْنِ نُمَيْرٍ، وَأَبُو كُرَيْبٍ - وَاللَّفْظُ لأَبِي كُرَيْبٍ - قَالُوا حَدَّثَنَا أَبُو مُعَاوِيَةَ، عَنِ الأَعْمَشِ، عَنْ شَقِيقٍ، عَنْ حُذَيْفَةَ، قَالَ كُنَّا مَعَ رَسُولِ اللَّهِ صلى الله عليه وسلم فَقَالَ ‏"‏ أَحْصُوا لِي كَمْ يَلْفِظُ الإِسْلاَمَ ‏"‏ ‏.‏ قَالَ فَقُلْنَا يَا رَسُولَ اللَّهِ صلى الله عليه وسلم أَتَخَافُ عَلَيْنَا وَنَحْنُ مَا بَيْنَ السِّتِّمِائَةِ إِلَى السَّبْعِمِائَةِ قَالَ ‏"‏ إِنَّكُمْ لاَ تَدْرُونَ لَعَلَّكُمْ أَنْ تُبْتَلَوْا ‏"‏ ‏.‏ قَالَ فَابْتُلِينَا حَتَّى جَعَلَ الرَّجُلُ مِنَّا لاَ يُصَلِّي إِلاَّ سِرًّا ‏.‏</w:t>
      </w:r>
    </w:p>
    <w:p>
      <w:pPr/>
      <w:r>
        <w:t>Reference : Sahih Muslim 149In-book reference : Book 1, Hadith 284USC-MSA web (English) reference : Book 1, Hadith 275   (deprecated numbering scheme)Report Error | Share | Copy ▼</w:t>
      </w:r>
    </w:p>
    <w:p>
      <w:r>
        <w:t>----------------------------------------</w:t>
      </w:r>
    </w:p>
    <w:p>
      <w:pPr/>
      <w:r>
        <w:t>Sa'd narrated it on the authority of his father (Abi Waqqas) that he observed:The Messenger of Allah (ﷺ) distributed shares (of booty among his Companions). I said: Messenger of Allah! Give it to so and so, for verily he is a believer. Upon this the Messenger of Allah remarked: Or a Muslim. I (the narrator) repeated it (the word" believer" ) thrice and he (the Holy Prophet) turned his back upon me (and substituted the word)" Muslim," and then observed: I bestow it (this share) to a man out of apprehension lest Allah should throw him prostrate into the fire (of Hell) whereas in fact the other man is dearer to me than he.</w:t>
      </w:r>
    </w:p>
    <w:p>
      <w:pPr/>
      <w:r>
        <w:t>حَدَّثَنَا ابْنُ أَبِي عُمَرَ، حَدَّثَنَا سُفْيَانُ، عَنِ الزُّهْرِيِّ، عَنْ عَامِرِ بْنِ سَعْدٍ، عَنْ أَبِيهِ، قَالَ قَسَمَ رَسُولُ اللَّهِ صلى الله عليه وسلم قَسْمًا فَقُلْتُ يَا رَسُولَ اللَّهِ أَعْطِ فُلاَنًا فَإِنَّهُ مُؤْمِنٌ ‏.‏ فَقَالَ النَّبِيُّ صلى الله عليه وسلم ‏"‏ أَوْ مُسْلِمٌ ‏"‏ أَقُولُهَا ثَلاَثًا ‏.‏ وَيُرَدِّدُهَا عَلَىَّ ثَلاَثًا ‏"‏ أَوْ مُسْلِمٌ ‏"‏ ثُمَّ قَالَ ‏"‏ إِنِّي لأُعْطِي الرَّجُلَ وَغَيْرُهُ أَحَبُّ إِلَىَّ مِنْهُ مَخَافَةَ أَنْ يَكُبَّهُ اللَّهُ فِي النَّارِ ‏"‏ ‏.‏</w:t>
      </w:r>
    </w:p>
    <w:p>
      <w:pPr/>
      <w:r>
        <w:t>Reference : Sahih Muslim 150aIn-book reference : Book 1, Hadith 285USC-MSA web (English) reference : Book 1, Hadith 276   (deprecated numbering scheme)Report Error | Share | Copy ▼</w:t>
      </w:r>
    </w:p>
    <w:p>
      <w:r>
        <w:t>----------------------------------------</w:t>
      </w:r>
    </w:p>
    <w:p>
      <w:pPr/>
      <w:r>
        <w:t>It is narrated on the authority of Sa'd that the Messenger of Allah (ﷺ) bestowed upon a group of persons (things), and Sa'd was sitting amongst them. Sa'd said:The Messenger of Allah (ﷺ) ignored some of them. And he who was ignored seemed to be more deserving in my eyes (as compared with others). I (Sa'd) said: Messenger of Allah I why is it that you did not give to such and such (man)? Verily I see him a believer. Upon this the Messenger of Allah (ﷺ) observed: Or a Muslim? I kept quiet for some time but I was again impelled (to express) what I knew about him. I said: Messenger of Allah why is it that you did not give it to such and such? Verily, by Allah, see him a believer. Upon this the Messenger of Allah (ﷺ) remarked: (Nay, not a believer) but a Muslim. He (Sa'd) said: I again kept quite for some time but what I knew about him again impelled me (to express my opinion) and I said: Why is it that you did not give (the share) to so and so: By Allah, verily I see him a believer. The Messenger of Allah (ﷺ) remarked; (Nay, not so) but a Muslim. Verily (at times) I give (a share) to a certain man apprehending that he may not be thrown prostrate in the Fire, whereas the other man (who is not given) is dearer to me (as compared with him).</w:t>
      </w:r>
    </w:p>
    <w:p>
      <w:pPr/>
      <w:r>
        <w:t>حَدَّثَنِي زُهَيْرُ بْنُ حَرْبٍ، حَدَّثَنَا يَعْقُوبُ بْنُ إِبْرَاهِيمَ، حَدَّثَنَا ابْنُ أَخِي ابْنِ شِهَابٍ، عَنْ عَمِّهِ، قَالَ أَخْبَرَنِي عَامِرُ بْنُ سَعْدِ بْنِ أَبِي وَقَّاصٍ، عَنْ أَبِيهِ، سَعْدٍ أَنَّ رَسُولَ اللَّهِ صلى الله عليه وسلم أَعْطَى رَهْطًا وَسَعْدٌ جَالِسٌ فِيهِمْ قَالَ سَعْدٌ فَتَرَكَ رَسُولُ اللَّهِ صلى الله عليه وسلم مِنْهُمْ مَنْ لَمْ يُعْطِهِ وَهُوَ أَعْجَبُهُمْ إِلَىَّ فَقُلْتُ يَا رَسُولَ اللَّهِ مَا لَكَ عَنْ فُلاَنٍ فَوَاللَّهِ إِنِّي لأَرَاهُ مُؤْمِنًا ‏.‏ فَقَالَ رَسُولُ اللَّهِ صلى الله عليه وسلم ‏"‏ أَوْ مُسْلِمًا ‏"‏ ‏.‏ قَالَ فَسَكَتُّ قَلِيلاً ثُمَّ غَلَبَنِي مَا أَعْلَمُ مِنْهُ فَقُلْتُ يَا رَسُولَ اللَّهِ مَا لَكَ عَنْ فُلاَنٍ فَوَاللَّهِ إِنِّي لأَرَاهُ مُؤْمِنًا فَقَالَ رَسُولُ اللَّهِ صلى الله عليه وسلم ‏"‏ أَوْ مُسْلِمًا ‏"‏ ‏.‏ قَالَ فَسَكَتُّ قَلِيلاً ثُمَّ غَلَبَنِي مَا عَلِمْتُ مِنْهُ فَقُلْتُ يَا رَسُولَ اللَّهِ مَا لَكَ عَنْ فُلاَنٍ فَوَاللَّهِ إِنِّي لأَرَاهُ مُؤْمِنًا ‏.‏ فَقَالَ رَسُولُ اللَّهِ صلى الله عليه وسلم ‏"‏ أَوْ مُسْلِمًا ‏.‏ إِنِّي لأُعْطِي الرَّجُلَ وَغَيْرُهُ أَحَبُّ إِلَىَّ مِنْهُ خَشْيَةَ أَنْ يُكَبَّ فِي النَّارِ عَلَى وَجْهِهِ ‏"‏ ‏.‏</w:t>
      </w:r>
    </w:p>
    <w:p>
      <w:pPr/>
      <w:r>
        <w:t>Reference : Sahih Muslim 150bIn-book reference : Book 1, Hadith 286USC-MSA web (English) reference : Book 1, Hadith 277   (deprecated numbering scheme)Report Error | Share | Copy ▼</w:t>
      </w:r>
    </w:p>
    <w:p>
      <w:r>
        <w:t>----------------------------------------</w:t>
      </w:r>
    </w:p>
    <w:p>
      <w:pPr/>
      <w:r>
        <w:t>Sa'd reported:The Messenger of Allah (ﷺ) bestowed upon a group of persons (booty) and I was sitting with them. The remaining part of the hadith is the same as mentioned (above) with the additionI stood up and went to the Messenger of Allah (ﷺ) and whispered to him: Why did you omit such and such a man?</w:t>
      </w:r>
    </w:p>
    <w:p>
      <w:pPr/>
      <w:r>
        <w:t>حَدَّثَنَا الْحَسَنُ بْنُ عَلِيٍّ الْحُلْوَانِيُّ، وَعَبْدُ بْنُ حُمَيْدٍ، قَالاَ حَدَّثَنَا يَعْقُوبُ، - وَهُوَ ابْنُ إِبْرَاهِيمَ بْنِ سَعْدٍ - حَدَّثَنَا أَبِي، عَنْ صَالِحٍ، عَنِ ابْنِ شِهَابٍ، قَالَ حَدَّثَنِي عَامِرُ بْنُ سَعْدٍ، عَنْ أَبِيهِ، سَعْدٍ أَنَّهُ قَالَ أَعْطَى رَسُولُ اللَّهِ صلى الله عليه وسلم رَهْطًا وَأَنَا جَالِسٌ فِيهِمْ ‏.‏ بِمِثْلِ حَدِيثِ ابْنِ أَخِي ابْنِ شِهَابٍ عَنْ عَمِّهِ ‏.‏ وَزَادَ فَقُمْتُ إِلَى رَسُولِ اللَّهِ صلى الله عليه وسلم فَسَارَرْتُهُ فَقُلْتُ مَا لَكَ عَنْ فُلاَنٍ ‏.‏</w:t>
      </w:r>
    </w:p>
    <w:p>
      <w:pPr/>
      <w:r>
        <w:t>Reference : Sahih Muslim 150cIn-book reference : Book 1, Hadith 287USC-MSA web (English) reference : Book 1, Hadith 278   (deprecated numbering scheme)Report Error | Share | Copy ▼</w:t>
      </w:r>
    </w:p>
    <w:p>
      <w:r>
        <w:t>----------------------------------------</w:t>
      </w:r>
    </w:p>
    <w:p>
      <w:pPr/>
      <w:r>
        <w:t>The same hadith has been narrated on the authority of Muhammad b Sa'd and these words (are also there):The Messenger of Allah (ﷺ) gave a stroke on my neck or between my two shoulders and said: Sa'd, do you fight with me simply because I gave (a share) to a man?</w:t>
      </w:r>
    </w:p>
    <w:p>
      <w:pPr/>
      <w:r>
        <w:t>وَحَدَّثَنَا الْحَسَنُ الْحُلْوَانِيُّ، حَدَّثَنَا يَعْقُوبُ، حَدَّثَنَا أَبِي، عَنْ صَالِحٍ، عَنْ إِسْمَاعِيلَ بْنِ مُحَمَّدٍ، قَالَ سَمِعْتُ مُحَمَّدَ بْنَ سَعْدٍ، يُحَدِّثُ هَذَا فَقَالَ فِي حَدِيثِهِ فَضَرَبَ رَسُولُ اللَّهِ صلى الله عليه وسلم بِيَدِهِ بَيْنَ عُنُقِي وَكَتِفِي ثُمَّ قَالَ ‏</w:t>
        <w:br/>
        <w:t>"‏ أَقِتَالاً أَىْ سَعْدُ إِنِّي لأُعْطِي الرَّجُلَ ‏"‏ ‏.‏</w:t>
      </w:r>
    </w:p>
    <w:p>
      <w:pPr/>
      <w:r>
        <w:t>Reference : Sahih Muslim 150dIn-book reference : Book 1, Hadith 288USC-MSA web (English) reference : Book 1, Hadith 279   (deprecated numbering scheme)Report Error | Share | Copy ▼</w:t>
      </w:r>
    </w:p>
    <w:p>
      <w:r>
        <w:t>----------------------------------------</w:t>
      </w:r>
    </w:p>
    <w:p>
      <w:pPr/>
      <w:r>
        <w:t>It is narrated on the authority of Abu Huraira that the Messenger of Allah (ﷺ) observed:We have more claim to doubt than Ibrahim (ﷺ) when he said: My Lord! Show me how Thou wilt quicken the dead. He said: Believeth thou not? He said: Yes! But that my heart may rest at ease. He (the Holy Prophet) observed: May Lord take mercy on Lot, that he wanted a strong support, and had I stayed (in the prison) as long as Yusuf stayed, I would have responded to him who invited me.</w:t>
      </w:r>
    </w:p>
    <w:p>
      <w:pPr/>
      <w:r>
        <w:t>وَحَدَّثَنِي حَرْمَلَةُ بْنُ يَحْيَى، أَخْبَرَنَا ابْنُ وَهْبٍ، أَخْبَرَنِي يُونُسُ، عَنِ ابْنِ شِهَابٍ، عَنْ أَبِي سَلَمَةَ بْنِ عَبْدِ الرَّحْمَنِ، وَسَعِيدِ بْنِ الْمُسَيَّبِ، عَنْ أَبِي هُرَيْرَةَ، أَنَّ رَسُولَ اللَّهِ صلى الله عليه وسلم قَالَ ‏"‏ نَحْنُ أَحَقُّ بِالشَّكِّ مِنْ إِبْرَاهِيمَ صلى الله عليه وسلم إِذْ قَالَ ‏{‏ رَبِّ أَرِنِي كَيْفَ تُحْيِي الْمَوْتَى قَالَ أَوَلَمْ تُؤْمِنْ قَالَ بَلَى وَلَكِنْ لِيَطْمَئِنَّ قَلْبِي‏}‏ قَالَ ‏"‏ وَيَرْحَمُ اللَّهُ لُوطًا لَقَدْ كَانَ يَأْوِي إِلَى رُكْنٍ شَدِيدٍ وَلَوْ لَبِثْتُ فِي السِّجْنِ طُولَ لَبْثِ يُوسُفَ لأَجَبْتُ الدَّاعِيَ ‏"‏ ‏.‏</w:t>
      </w:r>
    </w:p>
    <w:p>
      <w:pPr/>
      <w:r>
        <w:t>Reference : Sahih Muslim 151aIn-book reference : Book 1, Hadith 289USC-MSA web (English) reference : Book 1, Hadith 280   (deprecated numbering scheme)Report Error | Share | Copy ▼</w:t>
      </w:r>
    </w:p>
    <w:p>
      <w:r>
        <w:t>----------------------------------------</w:t>
      </w:r>
    </w:p>
    <w:p>
      <w:pPr/>
      <w:r>
        <w:t>'Abdullah b. Muhammad narrated the same hadith on the authority of Abu Huraira and in the transmission by Malik the words are that he (the Holy Prophet) recited the verse:" but that my heart may rest at ease" and completed it.</w:t>
        <w:br/>
        <w:br/>
        <w:t>This hadith has also been narrated by Abd b. Humaid Ya'qub, i. e. son of Ibrahim b. Sa'd, Abu Uwais, Zuhri, like the one narrated by Malik with the same chain of transmission and said: He recited this verse till he completed it.</w:t>
      </w:r>
    </w:p>
    <w:p>
      <w:pPr/>
      <w:r>
        <w:t>وَحَدَّثَنِي بِهِ، إِنْ شَاءَ اللَّهُ عَبْدُ اللَّهِ بْنُ مُحَمَّدِ بْنِ أَسْمَاءَ الضُّبَعِيُّ حَدَّثَنَا جُوَيْرِيَةُ، عَنْ مَالِكٍ، عَنِ الزُّهْرِيِّ، أَنَّ سَعِيدَ بْنَ الْمُسَيَّبِ، وَأَبَا، عُبَيْدٍ أَخْبَرَاهُ عَنْ أَبِي هُرَيْرَةَ، عَنْ رَسُولِ اللَّهِ صلى الله عليه وسلم بِمِثْلِ حَدِيثِ يُونُسَ عَنِ الزُّهْرِيِّ وَفِي حَدِيثِ مَالِكٍ ‏</w:t>
        <w:br/>
        <w:t xml:space="preserve">"‏ وَلَكِنْ لِيَطْمَئِنَّ قَلْبِي ‏"‏ ‏.‏ قَالَ ثُمَّ قَرَأَ هَذِهِ الآيَةَ حَتَّى جَازَهَا ‏.‏ </w:t>
        <w:br/>
        <w:br/>
        <w:t>حَدَّثَنَاهُ عَبْدُ بْنُ حُمَيْدٍ، قَالَ حَدَّثَنِي يَعْقُوبُ، - يَعْنِي ابْنَ إِبْرَاهِيمَ بْنِ سَعْدٍ - حَدَّثَنَا أَبُو أُوَيْسٍ، عَنِ الزُّهْرِيِّ، كَرِوَايَةِ مَالِكٍ بِإِسْنَادِهِ وَقَالَ ثُمَّ قَرَأَ هَذِهِ الآيَةَ حَتَّى أَنْجَزَهَا ‏.‏</w:t>
      </w:r>
    </w:p>
    <w:p>
      <w:pPr/>
      <w:r>
        <w:t>Reference : Sahih Muslim 151bIn-book reference : Book 1, Hadith 290USC-MSA web (English) reference : Book 1, Hadith 281   (deprecated numbering scheme)Report Error | Share | Copy ▼</w:t>
      </w:r>
    </w:p>
    <w:p>
      <w:r>
        <w:t>----------------------------------------</w:t>
      </w:r>
    </w:p>
    <w:p>
      <w:pPr/>
      <w:r>
        <w:t>It is narrated on the authority of Abu Huraira that the Messenger of Allah (ﷺ) observed:There has never been a Prophet amongst the prophets who was not bestowed with a sign amongst the signs which were bestowed (on the earlier prophets). Human beings believed in it and verily I have been conferred upon revelation (the Holy Qur'an) which Allah revealed to me. I hope that I will have the greatest following on the Day of Resurrection.</w:t>
      </w:r>
    </w:p>
    <w:p>
      <w:pPr/>
      <w:r>
        <w:t>حَدَّثَنَا قُتَيْبَةُ بْنُ سَعِيدٍ، حَدَّثَنَا لَيْثٌ، عَنْ سَعِيدِ بْنِ أَبِي سَعِيدٍ، عَنْ أَبِيهِ، عَنْ أَبِي هُرَيْرَةَ، أَنَّ رَسُولَ اللَّهِ صلى الله عليه وسلم قَالَ ‏</w:t>
        <w:br/>
        <w:t>"‏ مَا مِنَ الأَنْبِيَاءِ مِنْ نَبِيٍّ إِلاَّ قَدْ أُعْطِيَ مِنَ الآيَاتِ مَا مِثْلُهُ آمَنَ عَلَيْهِ الْبَشَرُ وَإِنَّمَا كَانَ الَّذِي أُوتِيتُ وَحْيًا أَوْحَى اللَّهُ إِلَىَّ فَأَرْجُو أَنْ أَكُونَ أَكْثَرَهُمْ تَابِعًا يَوْمَ الْقِيَامَةِ ‏"‏ ‏.‏</w:t>
      </w:r>
    </w:p>
    <w:p>
      <w:pPr/>
      <w:r>
        <w:t>Reference : Sahih Muslim 152In-book reference : Book 1, Hadith 291USC-MSA web (English) reference : Book 1, Hadith 283   (deprecated numbering scheme)Report Error | Share | Copy ▼</w:t>
      </w:r>
    </w:p>
    <w:p>
      <w:r>
        <w:t>----------------------------------------</w:t>
      </w:r>
    </w:p>
    <w:p>
      <w:pPr/>
      <w:r>
        <w:t>It is narrated on the authority of Abu Huraira that the Messenger of Allah (ﷺ) observed:By Him in Whose hand is the life of Muhammad, he who amongst the community of Jews or Christians hears about me, but does not affirm his belief in that with which I have been sent and dies in this state (of disbelief), he shall be but one of the denizens of Hell-Fire.</w:t>
      </w:r>
    </w:p>
    <w:p>
      <w:pPr/>
      <w:r>
        <w:t>حَدَّثَنِي يُونُسُ بْنُ عَبْدِ الأَعْلَى، أَخْبَرَنَا ابْنُ وَهْبٍ، قَالَ وَأَخْبَرَنِي عَمْرٌو، أَنَّ أَبَا يُونُسَ، حَدَّثَهُ عَنْ أَبِي هُرَيْرَةَ، عَنْ رَسُولِ اللَّهِ صلى الله عليه وسلم أَنَّهُ قَالَ ‏</w:t>
        <w:br/>
        <w:t>"‏ وَالَّذِي نَفْسُ مُحَمَّدٍ بِيَدِهِ لاَ يَسْمَعُ بِي أَحَدٌ مِنْ هَذِهِ الأُمَّةِ يَهُودِيٌّ وَلاَ نَصْرَانِيٌّ ثُمَّ يَمُوتُ وَلَمْ يُؤْمِنْ بِالَّذِي أُرْسِلْتُ بِهِ إِلاَّ كَانَ مِنْ أَصْحَابِ النَّارِ ‏"‏ ‏.‏</w:t>
      </w:r>
    </w:p>
    <w:p>
      <w:pPr/>
      <w:r>
        <w:t>Reference : Sahih Muslim 153In-book reference : Book 1, Hadith 292USC-MSA web (English) reference : Book 1, Hadith 284   (deprecated numbering scheme)Report Error | Share | Copy ▼</w:t>
      </w:r>
    </w:p>
    <w:p>
      <w:r>
        <w:t>----------------------------------------</w:t>
      </w:r>
    </w:p>
    <w:p>
      <w:pPr/>
      <w:r>
        <w:t>It is narrated on the authority of Sha'bi that one among the citizens of Khurasan asked him:0 Abu! some of the people amongst us who belong to Khurasan say that a person who freed his bondswoman and then married her is like one who rode over a sacrificial animal. Sha'bi said: Abu Burda b. Abi Musa narrated it to me on the authority of his father that verily the Messenger of Allah (ﷺ) said: There are three (classes of persons) who would be given a double reward. One who is amongst the People of the Book and believed in his apostle and (lived) to see the time of Apostle Muhammad (ﷺ) and affirmed his faith in him and followed him and attested his truth, for him is the double reward; and the slave of the master who discharges all those obligations that he owes to Allah and discharges his duties that he owes to his master, for him there is a double reward. And a man who had a bondswoman and fed her and fed her well, then taught her good manners, and did that well and later on granted her freedom and married her, for him is the double reward. Then Sha'bi said: Accept this hadith without (giving) anything. Formerly a man was (obliged) to travel to Medina even for a smaller hadith than this.</w:t>
        <w:br/>
        <w:br/>
        <w:t>This hadith has been narrated by another chain of transmitters like Abu Bakr b. Abi Shaiba, 'Abda b. Sulaiman Ibn Abi 'Umar Sufyan, 'Ubaidullah b. Mu'adh, Shu'ba; all of them heard it from Salih b. Salih.</w:t>
      </w:r>
    </w:p>
    <w:p>
      <w:pPr/>
      <w:r>
        <w:t>حَدَّثَنَا يَحْيَى بْنُ يَحْيَى، أَخْبَرَنَا هُشَيْمٌ، عَنْ صَالِحِ بْنِ صَالِحٍ الْهَمْدَانِيِّ، عَنِ الشَّعْبِيِّ، قَالَ رَأَيْتُ رَجُلاً مِنْ أَهْلِ خُرَاسَانَ سَأَلَ الشَّعْبِيَّ فَقَالَ يَا أَبَا عَمْرٍو إِنَّ مَنْ قِبَلَنَا مِنْ أَهْلِ خُرَاسَانَ يَقُولُونَ فِي الرَّجُلِ إِذَا أَعْتَقَ أَمَتَهُ ثُمَّ تَزَوَّجَهَا فَهُوَ كَالرَّاكِبِ بَدَنَتَهُ ‏.‏ فَقَالَ الشَّعْبِيُّ حَدَّثَنِي أَبُو بُرْدَةَ بْنُ أَبِي مُوسَى عَنْ أَبِيهِ أَنَّ رَسُولَ اللَّهِ صلى الله عليه وسلم قَالَ ‏</w:t>
        <w:br/>
        <w:t xml:space="preserve">"‏ ثَلاَثَةٌ يُؤْتَوْنَ أَجْرَهُمْ مَرَّتَيْنِ رَجُلٌ مِنْ أَهْلِ الْكِتَابِ آمَنَ بِنَبِيِّهِ وَأَدْرَكَ النَّبِيَّ صلى الله عليه وسلم فَآمَنَ بِهِ وَاتَّبَعَهُ وَصَدَّقَهُ فَلَهُ أَجْرَانِ وَعَبْدٌ مَمْلُوكٌ أَدَّى حَقَّ اللَّهِ تَعَالَى وَحَقَّ سَيِّدِهِ فَلَهُ أَجْرَانِ وَرَجُلٌ كَانَتْ لَهُ أَمَةٌ فَغَذَاهَا فَأَحْسَنَ غِذَاءَهَا ثُمَّ أَدَّبَهَا فَأَحْسَنَ أَدَبَهَا ثُمَّ أَعْتَقَهَا وَتَزَوَّجَهَا فَلَهُ أَجْرَانِ ‏"‏ ‏.‏ ثُمَّ قَالَ الشَّعْبِيُّ لِلْخُرَاسَانِيِّ خُذْ هَذَا الْحَدِيثَ بِغَيْرِ شَىْءٍ ‏.‏ فَقَدْ كَانَ الرَّجُلُ يَرْحَلُ فِيمَا دُونَ هَذَا إِلَى الْمَدِينَةِ ‏.‏ </w:t>
        <w:br/>
        <w:br/>
        <w:t>وَحَدَّثَنَا أَبُو بَكْرِ بْنُ أَبِي شَيْبَةَ، حَدَّثَنَا عَبْدَةُ بْنُ سُلَيْمَانَ، ح وَحَدَّثَنَا ابْنُ أَبِي عُمَرَ، حَدَّثَنَا سُفْيَانُ، ح وَحَدَّثَنَا عُبَيْدُ اللَّهِ بْنُ مُعَاذٍ، حَدَّثَنَا أَبِي، حَدَّثَنَا شُعْبَةُ، كُلُّهُمْ عَنْ صَالِحِ بْنِ صَالِحٍ، بِهَذَا الإِسْنَادِ نَحْوَهُ ‏.‏</w:t>
      </w:r>
    </w:p>
    <w:p>
      <w:pPr/>
      <w:r>
        <w:t>Reference : Sahih Muslim 154aIn-book reference : Book 1, Hadith 293USC-MSA web (English) reference : Book 1, Hadith 285   (deprecated numbering scheme)Report Error | Share | Copy ▼</w:t>
      </w:r>
    </w:p>
    <w:p>
      <w:r>
        <w:t>----------------------------------------</w:t>
      </w:r>
    </w:p>
    <w:p>
      <w:pPr/>
      <w:r>
        <w:t>Abu Huraira reported that the Messenger of Allah (ﷺ) said:By Him in Whose hand is my life, the son of Mary (ﷺ) will soon descend among you as a just judge. He will break crosses, kill swine and abolish Jizya and the wealth will pour forth to such an extent that no one will accept it.</w:t>
      </w:r>
    </w:p>
    <w:p>
      <w:pPr/>
      <w:r>
        <w:t>حَدَّثَنَا قُتَيْبَةُ بْنُ سَعِيدٍ، حَدَّثَنَا لَيْثٌ، ح وَحَدَّثَنَا مُحَمَّدُ بْنُ رُمْحٍ، أَخْبَرَنَا اللَّيْثُ، عَنِ ابْنِ شِهَابٍ، عَنِ ابْنِ الْمُسَيَّبِ، أَنَّهُ سَمِعَ أَبَا هُرَيْرَةَ، يَقُولُ قَالَ رَسُولُ اللَّهِ صلى الله عليه وسلم ‏</w:t>
        <w:br/>
        <w:t>"‏ وَالَّذِي نَفْسِي بِيَدِهِ لَيُوشِكَنَّ أَنْ يَنْزِلَ فِيكُمُ ابْنُ مَرْيَمَ صلى الله عليه وسلم حَكَمًا مُقْسِطًا فَيَكْسِرَ الصَّلِيبَ وَيَقْتُلَ الْخِنْزِيرَ وَيَضَعَ الْجِزْيَةَ وَيَفِيضَ الْمَالُ حَتَّى لاَ يَقْبَلَهُ أَحَدٌ ‏"‏ ‏.‏</w:t>
      </w:r>
    </w:p>
    <w:p>
      <w:pPr/>
      <w:r>
        <w:t>Reference : Sahih Muslim 155aIn-book reference : Book 1, Hadith 294USC-MSA web (English) reference : Book 1, Hadith 287   (deprecated numbering scheme)Report Error | Share | Copy ▼</w:t>
      </w:r>
    </w:p>
    <w:p>
      <w:r>
        <w:t>----------------------------------------</w:t>
      </w:r>
    </w:p>
    <w:p>
      <w:pPr/>
      <w:r>
        <w:t>The same hadith is transmitted from Zuhri with the same chain of transmission. But in the tradition narrated by Ibn 'Uyaina the words are:" impartial leader and just judge" and in the tradition narrated by Yunus: the" judge judging with justice" and" impartial leader" are not mentioned. And in the hadith narrated by Salih like the one transmitted by Laith the words are:" impartial judge". And in the hadith transmitted by Ziyad the words are:" Till one sajda is better than the worldand what it contains. Then Abu Huraira used to say," recite" if you like: Not one of the People of the Book will fail to believe in him before his death.</w:t>
      </w:r>
    </w:p>
    <w:p>
      <w:pPr/>
      <w:r>
        <w:t>وَحَدَّثَنَاهُ عَبْدُ الأَعْلَى بْنُ حَمَّادٍ، وَأَبُو بَكْرِ بْنُ أَبِي شَيْبَةَ وَزُهَيْرُ بْنُ حَرْبٍ قَالُوا حَدَّثَنَا سُفْيَانُ بْنُ عُيَيْنَةَ، ح وَحَدَّثَنِيهِ حَرْمَلَةُ بْنُ يَحْيَى، أَخْبَرَنَا ابْنُ وَهْبٍ، قَالَ حَدَّثَنِي يُونُسُ، ح وَحَدَّثَنَا حَسَنٌ الْحُلْوَانِيُّ، وَعَبْدُ بْنُ حُمَيْدٍ، عَنْ يَعْقُوبَ بْنِ إِبْرَاهِيمَ بْنِ سَعْدٍ، حَدَّثَنَا أَبِي، عَنْ صَالِحٍ، كُلُّهُمْ عَنِ الزُّهْرِيِّ، بِهَذَا الإِسْنَادِ وَفِي رِوَايَةِ ابْنِ عُيَيْنَةَ ‏"‏ إِمَامًا مُقْسِطًا وَحَكَمًا عَدْلاً ‏"‏ ‏.‏ وَفِي رِوَايَةِ يُونُسَ ‏"‏ حَكَمًا عَادِلاً ‏"‏ ‏.‏ وَلَمْ يَذْكُرْ ‏"‏ إِمَامًا مُقْسِطًا ‏"‏ ‏.‏ وَفِي حَدِيثِ صَالِحٍ ‏"‏ حَكَمًا مُقْسِطًا ‏"‏ كَمَا قَالَ اللَّيْثُ ‏.‏ وَفِي حَدِيثِهِ مِنَ الزِّيَادَةِ ‏"‏ وَحَتَّى تَكُونَ السَّجْدَةُ الْوَاحِدَةُ خَيْرًا مِنَ الدُّنْيَا وَمَا فِيهَا ‏"‏ ‏.‏ ثُمَّ يَقُولُ أَبُو هُرَيْرَةَ اقْرَءُوا إِنْ شِئْتُمْ ‏{‏ وَإِنْ مِنْ أَهْلِ الْكِتَابِ إِلاَّ لَيُؤْمِنَنَّ بِهِ قَبْلَ مَوْتِهِ‏}‏ الآيَةَ ‏.‏</w:t>
      </w:r>
    </w:p>
    <w:p>
      <w:pPr/>
      <w:r>
        <w:t>Reference : Sahih Muslim 155bIn-book reference : Book 1, Hadith 295USC-MSA web (English) reference : Book 1, Hadith 288   (deprecated numbering scheme)Report Error | Share | Copy ▼</w:t>
      </w:r>
    </w:p>
    <w:p>
      <w:r>
        <w:t>----------------------------------------</w:t>
      </w:r>
    </w:p>
    <w:p>
      <w:pPr/>
      <w:r>
        <w:t>It is narrated on the authority of Abu Huraira that the Messenger or Allah (ﷺ) observed:I swear by Allah that the son of Mary will certainly descend as a just judge and he would definitely break the cross, and kill swine and abolish Jizya and would leave the young she-camel and no one would endeavour to (collect Zakat on it). Spite, mutual hatred and jealousy against one another will certainly disappear and when he summons people to accept wealth, not even one would do so.</w:t>
      </w:r>
    </w:p>
    <w:p>
      <w:pPr/>
      <w:r>
        <w:t>حَدَّثَنَا قُتَيْبَةُ بْنُ سَعِيدٍ، حَدَّثَنَا لَيْثٌ، عَنْ سَعِيدِ بْنِ أَبِي سَعِيدٍ، عَنْ عَطَاءِ بْنِ مِينَاءَ، عَنْ أَبِي هُرَيْرَةَ، أَنَّهُ قَالَ قَالَ رَسُولُ اللَّهِ صلى الله عليه وسلم ‏</w:t>
        <w:br/>
        <w:t>"‏ وَاللَّهِ لَيَنْزِلَنَّ ابْنُ مَرْيَمَ حَكَمًا عَادِلاً فَلَيَكْسِرَنَّ الصَّلِيبَ وَلَيَقْتُلَنَّ الْخِنْزِيرَ وَلَيَضَعَنَّ الْجِزْيَةَ وَلَتُتْرَكَنَّ الْقِلاَصُ فَلاَ يُسْعَى عَلَيْهَا وَلَتَذْهَبَنَّ الشَّحْنَاءُ وَالتَّبَاغُضُ وَالتَّحَاسُدُ وَلَيَدْعُوَنَّ إِلَى الْمَالِ فَلاَ يَقْبَلُهُ أَحَدٌ ‏"‏ ‏.‏</w:t>
      </w:r>
    </w:p>
    <w:p>
      <w:pPr/>
      <w:r>
        <w:t>Reference : Sahih Muslim 155cIn-book reference : Book 1, Hadith 296USC-MSA web (English) reference : Book 1, Hadith 289   (deprecated numbering scheme)Report Error | Share | Copy ▼</w:t>
      </w:r>
    </w:p>
    <w:p>
      <w:r>
        <w:t>----------------------------------------</w:t>
      </w:r>
    </w:p>
    <w:p>
      <w:pPr/>
      <w:r>
        <w:t>It is narrated on the authority of Abu Huraira that the Messenger of Allah (ﷺ) observed:What will be your state when the son of Mary descends amongst you and there will be an Imam amongst you?</w:t>
      </w:r>
    </w:p>
    <w:p>
      <w:pPr/>
      <w:r>
        <w:t>حَدَّثَنِي حَرْمَلَةُ بْنُ يَحْيَى، أَخْبَرَنَا ابْنُ وَهْبٍ، أَخْبَرَنِي يُونُسُ، عَنِ ابْنِ شِهَابٍ، قَالَ أَخْبَرَنِي نَافِعٌ، مَوْلَى أَبِي قَتَادَةَ الأَنْصَارِيِّ أَنَّ أَبَا هُرَيْرَةَ، قَالَ قَالَ رَسُولُ اللَّهِ صلى الله عليه وسلم ‏</w:t>
        <w:br/>
        <w:t>"‏ كَيْفَ أَنْتُمْ إِذَا نَزَلَ ابْنُ مَرْيَمَ فِيكُمْ وَإِمَامُكُمْ مِنْكُمْ ‏"‏ ‏.‏</w:t>
      </w:r>
    </w:p>
    <w:p>
      <w:pPr/>
      <w:r>
        <w:t>Reference : Sahih Muslim 155dIn-book reference : Book 1, Hadith 297USC-MSA web (English) reference : Book 1, Hadith 290   (deprecated numbering scheme)Report Error | Share | Copy ▼</w:t>
      </w:r>
    </w:p>
    <w:p>
      <w:r>
        <w:t>----------------------------------------</w:t>
      </w:r>
    </w:p>
    <w:p>
      <w:pPr/>
      <w:r>
        <w:t>It is narrated on the authority of Abu Huraira that he heard the Messenger of Allah (ﷺ) as saying:What would you do when the son of Mary would descend and lead you?</w:t>
      </w:r>
    </w:p>
    <w:p>
      <w:pPr/>
      <w:r>
        <w:t>وَحَدَّثَنِي مُحَمَّدُ بْنُ حَاتِمٍ، حَدَّثَنَا يَعْقُوبُ بْنُ إِبْرَاهِيمَ، حَدَّثَنَا ابْنُ أَخِي ابْنِ شِهَابٍ، عَنْ عَمِّهِ، قَالَ أَخْبَرَنِي نَافِعٌ، مَوْلَى أَبِي قَتَادَةَ الأَنْصَارِيِّ أَنَّهُ سَمِعَ أَبَا هُرَيْرَةَ، يَقُولُ قَالَ رَسُولُ اللَّهِ صلى الله عليه وسلم ‏</w:t>
        <w:br/>
        <w:t>"‏ كَيْفَ أَنْتُمْ إِذَا نَزَلَ ابْنُ مَرْيَمَ فِيكُمْ وَأَمَّكُمْ ‏"‏ ‏.‏</w:t>
      </w:r>
    </w:p>
    <w:p>
      <w:pPr/>
      <w:r>
        <w:t>Reference : Sahih Muslim 155eIn-book reference : Book 1, Hadith 298USC-MSA web (English) reference : Book 1, Hadith 291   (deprecated numbering scheme)Report Error | Share | Copy ▼</w:t>
      </w:r>
    </w:p>
    <w:p>
      <w:r>
        <w:t>----------------------------------------</w:t>
      </w:r>
    </w:p>
    <w:p>
      <w:pPr/>
      <w:r>
        <w:t>It is narrated on the authority of Abu Huraira that the Messenger of Allah (ﷺ) observed:What would you do when the son of Mary would descend amongst you and would lead you as one amongst you? Ibn Abi Dhi'b on the authority of Abu Huraira narrated: Your leader amongst you. Ibn Abi Dhi'b said: Do you know what the words:" He would lead as one amongst you" mean? I said: Explain these to me. He said: He would lead you according to the Book of your: Lord (hallowed be He and most exalted) and the Sunnah of your Apostle (ﷺ).</w:t>
      </w:r>
    </w:p>
    <w:p>
      <w:pPr/>
      <w:r>
        <w:t>وَحَدَّثَنَا زُهَيْرُ بْنُ حَرْبٍ، حَدَّثَنِي الْوَلِيدُ بْنُ مُسْلِمٍ، حَدَّثَنَا ابْنُ أَبِي ذِئْبٍ، عَنِ ابْنِ شِهَابٍ، عَنْ نَافِعٍ، مَوْلَى أَبِي قَتَادَةَ عَنْ أَبِي هُرَيْرَةَ، أَنَّ رَسُولَ اللَّهِ صلى الله عليه وسلم قَالَ ‏"‏ كَيْفَ أَنْتُمْ إِذَا نَزَلَ فِيكُمُ ابْنُ مَرْيَمَ فَأَمَّكُمْ مِنْكُمْ ‏"‏ ‏.‏ فَقُلْتُ لاِبْنِ أَبِي ذِئْبٍ إِنَّ الأَوْزَاعِيَّ حَدَّثَنَا عَنِ الزُّهْرِيِّ عَنْ نَافِعٍ عَنْ أَبِي هُرَيْرَةَ ‏"‏ وَإِمَامُكُمْ مِنْكُمْ ‏"‏ ‏.‏ قَالَ ابْنُ أَبِي ذِئْبٍ تَدْرِي مَا أَمَّكُمْ مِنْكُمْ قُلْتُ تُخْبِرُنِي ‏.‏ قَالَ فَأَمَّكُمْ بِكِتَابِ رَبِّكُمْ تَبَارَكَ وَتَعَالَى وَسُنَّةِ نَبِيِّكُمْ صلى الله عليه وسلم ‏.‏</w:t>
      </w:r>
    </w:p>
    <w:p>
      <w:pPr/>
      <w:r>
        <w:t>Reference : Sahih Muslim 155fIn-book reference : Book 1, Hadith 299USC-MSA web (English) reference : Book 1, Hadith 292   (deprecated numbering scheme)Report Error | Share | Copy ▼</w:t>
      </w:r>
    </w:p>
    <w:p>
      <w:r>
        <w:t>----------------------------------------</w:t>
      </w:r>
    </w:p>
    <w:p>
      <w:pPr/>
      <w:r>
        <w:t>Jabir b. 'Abdullah reported:I heard the Messenger of Allah (ﷺ) say: A section of my people will not cease fighting for the Truth and will prevail till the Day of Resurrection. He said: Jesus son of Mary would then descend and their (Muslims') commander would invite him to come and lead them in prayer, but he would say: No, some amongst you are commanders over some (amongst you). This is the honour from Allah for this Ummah.</w:t>
      </w:r>
    </w:p>
    <w:p>
      <w:pPr/>
      <w:r>
        <w:t>حَدَّثَنَا الْوَلِيدُ بْنُ شُجَاعٍ، وَهَارُونُ بْنُ عَبْدِ اللَّهِ، وَحَجَّاجُ بْنُ الشَّاعِرِ، قَالُوا حَدَّثَنَا حَجَّاجٌ، - وَهُوَ ابْنُ مُحَمَّدٍ - عَنِ ابْنِ جُرَيْجٍ، قَالَ أَخْبَرَنِي أَبُو الزُّبَيْرِ، أَنَّهُ سَمِعَ جَابِرَ بْنَ عَبْدِ اللَّهِ، يَقُولُ سَمِعْتُ النَّبِيَّ صلى الله عليه وسلم يَقُولُ ‏</w:t>
        <w:br/>
        <w:t>"‏ لاَ تَزَالُ طَائِفَةٌ مِنْ أُمَّتِي يُقَاتِلُونَ عَلَى الْحَقِّ ظَاهِرِينَ إِلَى يَوْمِ الْقِيَامَةِ - قَالَ - فَيَنْزِلُ عِيسَى ابْنُ مَرْيَمَ صلى الله عليه وسلم فَيَقُولُ أَمِيرُهُمْ تَعَالَ صَلِّ لَنَا ‏.‏ فَيَقُولُ لاَ ‏.‏ إِنَّ بَعْضَكُمْ عَلَى بَعْضٍ أُمَرَاءُ ‏.‏ تَكْرِمَةَ اللَّهِ هَذِهِ الأُمَّةَ ‏"‏ ‏.‏</w:t>
      </w:r>
    </w:p>
    <w:p>
      <w:pPr/>
      <w:r>
        <w:t>Reference : Sahih Muslim 156In-book reference : Book 1, Hadith 300USC-MSA web (English) reference : Book 1, Hadith 293   (deprecated numbering scheme)Report Error | Share | Copy ▼</w:t>
      </w:r>
    </w:p>
    <w:p>
      <w:r>
        <w:t>----------------------------------------</w:t>
      </w:r>
    </w:p>
    <w:p>
      <w:pPr/>
      <w:r>
        <w:t>It is narrated on the authority of Abu Huraira that the Messenger of Allah (ﷺ) said:The (Last) Hour shall not came till the sun rises from the place of its setting And on the day when it rises from the place of its setting even if all the people together affirmed their faith, it would not be of any avail to one who did not believe previously and derived no good out of his belief.</w:t>
      </w:r>
    </w:p>
    <w:p>
      <w:pPr/>
      <w:r>
        <w:t>حَدَّثَنَا يَحْيَى بْنُ أَيُّوبَ، وَقُتَيْبَةُ بْنُ سَعِيدٍ، وَعَلِيُّ بْنُ حُجْرٍ، قَالُوا حَدَّثَنَا إِسْمَاعِيلُ، - يَعْنُونَ ابْنَ جَعْفَرٍ - عَنِ الْعَلاَءِ، - وَهُوَ ابْنُ عَبْدِ الرَّحْمَنِ - عَنْ أَبِيهِ، عَنْ أَبِي هُرَيْرَةَ، أَنَّ رَسُولَ اللَّهِ صلى الله عليه وسلم قَالَ ‏</w:t>
        <w:br/>
        <w:t>"‏ لاَ تَقُومُ السَّاعَةُ حَتَّى تَطْلُعَ الشَّمْسُ مِنْ مَغْرِبِهَا فَإِذَا طَلَعَتْ مِنْ مَغْرِبِهَا آمَنَ النَّاسُ كُلُّهُمْ أَجْمَعُونَ فَيَوْمَئِذٍ لاَ يَنْفَعُ نَفْسًا إِيمَانُهَا لَمْ تَكُنْ آمَنَتْ مِنْ قَبْلُ أَوْ كَسَبَتْ فِي إِيمَانِهَا خَيْرًا ‏"‏ ‏.‏</w:t>
      </w:r>
    </w:p>
    <w:p>
      <w:pPr/>
      <w:r>
        <w:t>Reference : Sahih Muslim 157aIn-book reference : Book 1, Hadith 301USC-MSA web (English) reference : Book 1, Hadith 294   (deprecated numbering scheme)Report Error | Share | Copy ▼</w:t>
      </w:r>
    </w:p>
    <w:p>
      <w:r>
        <w:t>----------------------------------------</w:t>
      </w:r>
    </w:p>
    <w:p>
      <w:pPr/>
      <w:r>
        <w:t>This hadith has been narrated by another chain of transmitters, Abu Bakr b. Abi Shaiba, Ibn Numair, Abu Kuraib, Ibn Fudail.</w:t>
        <w:br/>
        <w:br/>
        <w:t>This hadith has also been narrated through several other chains on the authority of Abu Huraira.</w:t>
      </w:r>
    </w:p>
    <w:p>
      <w:pPr/>
      <w:r>
        <w:t xml:space="preserve">حَدَّثَنَا أَبُو بَكْرِ بْنُ أَبِي شَيْبَةَ، وَابْنُ، نُمَيْرٍ وَأَبُو كُرَيْبٍ قَالُوا حَدَّثَنَا ابْنُ فُضَيْلٍ، ح وَحَدَّثَنِي زُهَيْرُ بْنُ حَرْبٍ، حَدَّثَنَا جَرِيرٌ، كِلاَهُمَا عَنْ عُمَارَةَ بْنِ الْقَعْقَاعِ، عَنْ أَبِي زُرْعَةَ، عَنْ أَبِي هُرَيْرَةَ، عَنِ النَّبِيِّ صلى الله عليه وسلم ح </w:t>
        <w:br/>
        <w:t>وَحَدَّثَنَا أَبُو بَكْرِ بْنُ أَبِي شَيْبَةَ، حَدَّثَنَا حُسَيْنُ بْنُ عَلِيٍّ، عَنْ زَائِدَةَ، عَنْ عَبْدِ اللَّهِ بْنِ ذَكْوَانَ، عَنْ عَبْدِ الرَّحْمَنِ الأَعْرَجِ، عَنْ أَبِي هُرَيْرَةَ، عَنِ النَّبِيِّ صلى الله عليه وسلم ح</w:t>
        <w:br/>
        <w:t>وَحَدَّثَنَا مُحَمَّدُ بْنُ رَافِعٍ، حَدَّثَنَا عَبْدُ الرَّزَّاقِ، حَدَّثَنَا مَعْمَرٌ، عَنْ هَمَّامِ بْنِ مُنَبِّهٍ، عَنْ أَبِي هُرَيْرَةَ، عَنِ النَّبِيِّ صلى الله عليه وسلم بِمِثْلِ حَدِيثِ الْعَلاَءِ عَنْ أَبِيهِ عَنْ أَبِي هُرَيْرَةَ عَنِ النَّبِيِّ صلى الله عليه وسلم ‏.‏</w:t>
      </w:r>
    </w:p>
    <w:p>
      <w:pPr/>
      <w:r>
        <w:t>Reference : Sahih Muslim 157bIn-book reference : Book 1, Hadith 302USC-MSA web (English) reference : Book 1, Hadith 295   (deprecated numbering scheme)Report Error | Share | Copy ▼</w:t>
      </w:r>
    </w:p>
    <w:p>
      <w:r>
        <w:t>----------------------------------------</w:t>
      </w:r>
    </w:p>
    <w:p>
      <w:pPr/>
      <w:r>
        <w:t>It is narrated on the authority of Abu Huraira that the Messenger of Allah (ﷺ) observed:When three things appear faith will not benefit one who has not previously believed or has derived no good from his faith: the rising of the sun in its place of setting, the Dajjal, and the beast of the earth.</w:t>
      </w:r>
    </w:p>
    <w:p>
      <w:pPr/>
      <w:r>
        <w:t>وَحَدَّثَنَا أَبُو بَكْرِ بْنُ أَبِي شَيْبَةَ، وَزُهَيْرُ بْنُ حَرْبٍ، قَالاَ حَدَّثَنَا وَكِيعٌ، ح وَحَدَّثَنِيهِ زُهَيْرُ بْنُ حَرْبٍ، حَدَّثَنَا إِسْحَاقُ بْنُ يُوسُفَ الأَزْرَقُ، جَمِيعًا عَنْ فُضَيْلِ بْنِ غَزْوَانَ، ح وَحَدَّثَنَا أَبُو كُرَيْبٍ، مُحَمَّدُ بْنُ الْعَلاَءِ - وَاللَّفْظُ لَهُ - حَدَّثَنَا ابْنُ فُضَيْلٍ، عَنْ أَبِيهِ، عَنْ أَبِي حَازِمٍ، عَنْ أَبِي هُرَيْرَةَ، قَالَ قَالَ رَسُولُ اللَّهِ صلى الله عليه وسلم ‏</w:t>
        <w:br/>
        <w:t>"‏ ثَلاَثٌ إِذَا خَرَجْنَ لاَ يَنْفَعُ نَفْسًا إِيمَانُهَا لَمْ تَكُنْ آمَنَتْ مِنْ قَبْلُ أَوْ كَسَبَتْ فِي إِيمَانِهَا خَيْرًا طُلُوعُ الشَّمْسِ مِنْ مَغْرِبِهَا وَالدَّجَّالُ وَدَابَّةُ الأَرْضِ ‏"‏ ‏.‏</w:t>
      </w:r>
    </w:p>
    <w:p>
      <w:pPr/>
      <w:r>
        <w:t>Reference : Sahih Muslim 158In-book reference : Book 1, Hadith 303USC-MSA web (English) reference : Book 1, Hadith 296   (deprecated numbering scheme)Report Error | Share | Copy ▼</w:t>
      </w:r>
    </w:p>
    <w:p>
      <w:r>
        <w:t>----------------------------------------</w:t>
      </w:r>
    </w:p>
    <w:p>
      <w:pPr/>
      <w:r>
        <w:t>It is narrated on the authority of Abu Dharr that the Messenger of Allah (ﷺ) one day said:Do you know where the sun goes? They replied: Allah and His Apostle know best. He (the Holy Prophet) observed: Verily it (the sun) glides till it reaches its resting place under the Throne. Then it falls prostrate and remains there until it is asked: Rise up and go to the place whence you came, and it goes back and continues emerging out from its rising place and then glides till it reaches its place of rest under the Throne and falls prostrate and remains in that state until it is asked: Rise up and return to the place whence you came, and it returns and emerges out from it rising place and the it glides (in such a normal way) that the people do not discern anything ( unusual in it) till it reaches its resting place under the Throne. Then it would be said to it: Rise up and emerge out from the place of your setting, and it will rise from the place of its setting. The Messenger of Allah (ﷺ) said. Do you know when it would happen? It would happen at the time when faith will not benefit one who has not previously believed or has derived no good from the faith.</w:t>
      </w:r>
    </w:p>
    <w:p>
      <w:pPr/>
      <w:r>
        <w:t>حَدَّثَنَا يَحْيَى بْنُ أَيُّوبَ، وَإِسْحَاقُ بْنُ إِبْرَاهِيمَ، جَمِيعًا عَنِ ابْنِ عُلَيَّةَ، - قَالَ ابْنُ أَيُّوبَ حَدَّثَنَا ابْنُ عُلَيَّةَ، - حَدَّثَنَا يُونُسُ، عَنْ إِبْرَاهِيمَ بْنِ يَزِيدَ التَّيْمِيِّ، - سَمِعَهُ فِيمَا، أَعْلَمُ - عَنْ أَبِيهِ، عَنْ أَبِي ذَرٍّ، أَنَّ النَّبِيَّ صلى الله عليه وسلم قَالَ يَوْمًا ‏"‏ أَتَدْرُونَ أَيْنَ تَذْهَبُ هَذِهِ الشَّمْسُ ‏"‏ ‏.‏ قَالُوا اللَّهُ وَرَسُولُهُ أَعْلَمُ ‏.‏ قَالَ ‏"‏ إِنَّ هَذِهِ تَجْرِي حَتَّى تَنْتَهِيَ إِلَى مُسْتَقَرِّهَا تَحْتَ الْعَرْشِ فَتَخِرُّ سَاجِدَةً وَلاَ تَزَالُ كَذَلِكَ حَتَّى يُقَالَ لَهَا ارْتَفِعِي ارْجِعِي مِنْ حَيْثُ جِئْتِ فَتَرْجِعُ فَتُصْبِحُ طَالِعَةً مِنْ مَطْلِعِهَا ثُمَّ تَجْرِي حَتَّى تَنْتَهِيَ إِلَى مُسْتَقَرِّهَا تَحْتَ الْعَرْشِ فَتَخِرُّ سَاجِدَةً وَلاَ تَزَالُ كَذَلِكَ حَتَّى يُقَالَ لَهَا ارْتَفِعِي ارْجِعِي مِنْ حَيْثُ جِئْتِ فَتَرْجِعُ فَتُصْبِحُ طَالِعَةً مِنْ مَطْلِعِهَا ثُمَّ تَجْرِي لاَ يَسْتَنْكِرُ النَّاسُ مِنْهَا شَيْئًا حَتَّى تَنْتَهِيَ إِلَى مُسْتَقَرِّهَا ذَاكَ تَحْتَ الْعَرْشِ فَيُقَالُ لَهَا ارْتَفِعِي أَصْبِحِي طَالِعَةً مِنْ مَغْرِبِكِ فَتُصْبِحُ طَالِعَةً مِنْ مَغْرِبِهَا ‏"‏ ‏.‏ فَقَالَ رَسُولُ اللَّهِ صلى الله عليه وسلم ‏"‏ أَتَدْرُونَ مَتَى ذَاكُمْ ذَاكَ حِينَ لاَ يَنْفَعُ نَفْسًا إِيمَانُهَا لَمْ تَكُنْ آمَنَتْ مِنْ قَبْلُ أَوْ كَسَبَتْ فِي إِيمَانِهَا خَيْرًا ‏"‏ ‏.‏</w:t>
      </w:r>
    </w:p>
    <w:p>
      <w:pPr/>
      <w:r>
        <w:t>Reference : Sahih Muslim 159aIn-book reference : Book 1, Hadith 304USC-MSA web (English) reference : Book 1, Hadith 297   (deprecated numbering scheme)Report Error | Share | Copy ▼</w:t>
      </w:r>
    </w:p>
    <w:p>
      <w:r>
        <w:t>----------------------------------------</w:t>
      </w:r>
    </w:p>
    <w:p>
      <w:pPr/>
      <w:r>
        <w:t>It is narrated on the authority of Abu Dharr that the Messenger of Allah (ﷺ) one day said:Do you know where the sun goes? The remaining part of the hadith is the same.</w:t>
      </w:r>
    </w:p>
    <w:p>
      <w:pPr/>
      <w:r>
        <w:t>وَحَدَّثَنِي عَبْدُ الْحَمِيدِ بْنُ بَيَانٍ الْوَاسِطِيُّ، أَخْبَرَنَا خَالِدٌ، - يَعْنِي ابْنَ عَبْدِ اللَّهِ - عَنْ يُونُسَ، عَنْ إِبْرَاهِيمَ التَّيْمِيِّ، عَنْ أَبِيهِ، عَنْ أَبِي ذَرٍّ، أَنَّ النَّبِيَّ صلى الله عليه وسلم قَالَ يَوْمًا ‏</w:t>
        <w:br/>
        <w:t>"‏ أَتَدْرُونَ أَيْنَ تَذْهَبُ هَذِهِ الشَّمْسُ ‏"‏ بِمِثْلِ مَعْنَى حَدِيثِ ابْنِ عُلَيَّةَ ‏.‏</w:t>
      </w:r>
    </w:p>
    <w:p>
      <w:pPr/>
      <w:r>
        <w:t>Reference : Sahih Muslim 159bIn-book reference : Book 1, Hadith 305USC-MSA web (English) reference : Book 1, Hadith 298   (deprecated numbering scheme)Report Error | Share | Copy ▼</w:t>
      </w:r>
    </w:p>
    <w:p>
      <w:r>
        <w:t>----------------------------------------</w:t>
      </w:r>
    </w:p>
    <w:p>
      <w:pPr/>
      <w:r>
        <w:t>Abu Dharr reported:I entered the mosque and the Messenger of Allah (ﷺ) was sitting there. When the sun disappeared (from the sight) he said: O Abu Dharr! Do you know where it goes? He (the narrator) said: Allah and His Apostle know best. He (the Holy Prophet) said. Verily it goes and begs permission, for prostration (to Allah) and the permission is granted to it. Once it would be said: Return to the place whence you came, and then it would rise from its setting place. Then he, after the recitation of 'Abdullah recited it: And that is its appointed term.</w:t>
      </w:r>
    </w:p>
    <w:p>
      <w:pPr/>
      <w:r>
        <w:t>وَحَدَّثَنَا أَبُو بَكْرِ بْنُ أَبِي شَيْبَةَ، وَأَبُو كُرَيْبٍ - وَاللَّفْظُ لأَبِي كُرَيْبٍ - قَالاَ حَدَّثَنَا أَبُو مُعَاوِيَةَ، حَدَّثَنَا الأَعْمَشُ، عَنْ إِبْرَاهِيمَ التَّيْمِيِّ، عَنْ أَبِيهِ، عَنْ أَبِي ذَرٍّ، قَالَ دَخَلْتُ الْمَسْجِدَ وَرَسُولُ اللَّهِ صلى الله عليه وسلم جَالِسٌ فَلَمَّا غَابَتِ الشَّمْسُ قَالَ ‏"‏ يَا أَبَا ذَرٍّ هَلْ تَدْرِي أَيْنَ تَذْهَبُ هَذِهِ ‏"‏ ‏.‏ قَالَ قُلْتُ اللَّهُ وَرَسُولُهُ أَعْلَمُ ‏.‏ قَالَ ‏"‏ فَإِنَّهَا تَذْهَبُ فَتَسْتَأْذِنُ فِي السُّجُودِ فَيُؤْذَنُ لَهَا وَكَأَنَّهَا قَدْ قِيلَ لَهَا ارْجِعِي مِنْ حَيْثُ جِئْتِ فَتَطْلُعُ مِنْ مَغْرِبِهَا ‏"‏ ‏.‏ قَالَ ثُمَّ قَرَأَ فِي قِرَاءَةِ عَبْدِ اللَّهِ وَذَلِكَ مُسْتَقَرٌّ لَهَا ‏.‏</w:t>
      </w:r>
    </w:p>
    <w:p>
      <w:pPr/>
      <w:r>
        <w:t>Reference : Sahih Muslim 159cIn-book reference : Book 1, Hadith 306USC-MSA web (English) reference : Book 1, Hadith 299   (deprecated numbering scheme)Report Error | Share | Copy ▼</w:t>
      </w:r>
    </w:p>
    <w:p>
      <w:r>
        <w:t>----------------------------------------</w:t>
      </w:r>
    </w:p>
    <w:p>
      <w:pPr/>
      <w:r>
        <w:t>Abu Dharr reported:I asked the Messenger of Allah (ﷺ) the (implication of the) words of Allah, the Exalted: The sun glides to its appointed resting place. He replied: Its appointed resting place is under the Throne.</w:t>
      </w:r>
    </w:p>
    <w:p>
      <w:pPr/>
      <w:r>
        <w:t>حَدَّثَنَا أَبُو سَعِيدٍ الأَشَجُّ، وَإِسْحَاقُ بْنُ إِبْرَاهِيمَ، - قَالَ إِسْحَاقُ أَخْبَرَنَا وَقَالَ الأَشَجُّ، حَدَّثَنَا - وَكِيعٌ، حَدَّثَنَا الأَعْمَشُ، عَنْ إِبْرَاهِيمَ التَّيْمِيِّ، عَنْ أَبِيهِ، عَنْ أَبِي ذَرٍّ، قَالَ سَأَلْتُ رَسُولَ اللَّهِ صلى الله عليه وسلم عَنْ قَوْلِ اللَّهِ تَعَالَى ‏{‏ وَالشَّمْسُ تَجْرِي لِمُسْتَقَرٍّ لَهَا‏}‏ قَالَ ‏"‏ مُسْتَقَرُّهَا تَحْتَ الْعَرْشِ ‏"‏ ‏.‏</w:t>
      </w:r>
    </w:p>
    <w:p>
      <w:pPr/>
      <w:r>
        <w:t>Reference : Sahih Muslim 159dIn-book reference : Book 1, Hadith 307USC-MSA web (English) reference : Book 1, Hadith 300   (deprecated numbering scheme)Report Error | Share | Copy ▼</w:t>
      </w:r>
    </w:p>
    <w:p>
      <w:r>
        <w:t>----------------------------------------</w:t>
      </w:r>
    </w:p>
    <w:p>
      <w:pPr/>
      <w:r>
        <w:t>A'isha, the wife of the Messenger of Allah (ﷺ), reported:The first (form) with which was started the revelation to the Messenger of Allah was the true vision in sleep. And he did not see any vision but it came like the bright gleam of dawn. Thenceforth solitude became dear to him and he used to seclude himself in the cave of Hira', where he would engage in tahannuth (and that is a worship for a number of nights) before returning to his family and getting provisions again for this purpose. He would then return to Khadija and take provisions for a like period, till Truth came upon him while he was in the cave of Hira'. There came to him the angel and said: Recite, to which he replied: I am not lettered. He took hold of me [the Apostle said] and pressed me, till I was hard pressed; thereafter he let me off and said: Recite. I said: I am not lettered. He then again took hold of me and pressed me for the second time till I was hard pressed and then let me off and said: Recite, to which I replied: I am not lettered. He took hold of me and pressed me for the third time, till I was hard pressed and then let me go and said: Recite in the name of your Lord Who created, created man from a clot of blood. Recite. And your most bountiful Lord is He Who taught the use of pen, taught man what he knew not (al-Qur'an, xcvi. 1-4). Then the Prophet returned therewith, his heart was trembling, and he went to Khadija and said: Wrap me up, wrap me up! So they wrapped him till the fear had left him. He then said to Khadija: O Khadija! what has happened to me? and he informed her of the happening, saying: I fear for myself. She replied: It can't be. Be happy. I swear by Allah that He shall never humiliate you. By Allah, you join ties of relationship, you speak the truth, you bear people's burden, you help the destitute, you entertain guests, and you help against the vicissitudes which affect people. Khadija then took him to Waraqa b. Naufal b. Asad b. 'Abd al-'Uzza, and he was the son of Khadija's uncle, i. e., the brother of her father. And he was the man who had embraced Christianity in the Days of Ignorance (i. e. before Islam) and he used to write books in Arabic and, therefore, wrote Injil in Arabic as God willed that he should write. He was very old and had become blind Khadija said to him: O uncle! listen to the son of your brother. Waraqa b. Naufal said: O my nephew! what did you see? The Messenger of Allah (ﷺ), then, informed him what he had seen, and Waraqa said to him: It is namus that God sent down to Musa. Would that I were then (during your prophetic career) a young man. Would that I might be alive when your people would expel you! The Messenger of Allah (ﷺ) said: Will they drive me out? Waraqa said: Yes. Never came a man with a like of what you have brought but met hostilities. If I see your day I shall help you wholeheartedly.</w:t>
      </w:r>
    </w:p>
    <w:p>
      <w:pPr/>
      <w:r>
        <w:t>حَدَّثَنِي أَبُو الطَّاهِرِ، أَحْمَدُ بْنُ عَمْرِو بْنِ عَبْدِ اللَّهِ بْنِ عَمْرِو بْنِ سَرْحٍ أَخْبَرَنَا ابْنُ وَهْبٍ، قَالَ أَخْبَرَنِي يُونُسُ، عَنِ ابْنِ شِهَابٍ، قَالَ حَدَّثَنِي عُرْوَةُ بْنُ الزُّبَيْرِ، أَنَّ عَائِشَةَ، زَوْجَ النَّبِيِّ صلى الله عليه وسلم أَخْبَرَتْهُ أَنَّهَا قَالَتْ كَانَ أَوَّلُ مَا بُدِئَ بِهِ رَسُولُ اللَّهِ صلى الله عليه وسلم مِنَ الْوَحْىِ الرُّؤْيَا الصَّادِقَةَ فِي النَّوْمِ فَكَانَ لاَ يَرَى رُؤْيَا إِلاَّ جَاءَتْ مِثْلَ فَلَقِ الصُّبْحِ ثُمَّ حُبِّبَ إِلَيْهِ الْخَلاَءُ فَكَانَ يَخْلُو بِغَارِ حِرَاءٍ يَتَحَنَّثُ فِيهِ - وَهُوَ التَّعَبُّدُ - اللَّيَالِيَ أُولاَتِ الْعَدَدِ قَبْلَ أَنْ يَرْجِعَ إِلَى أَهْلِهِ وَيَتَزَوَّدُ لِذَلِكَ ثُمَّ يَرْجِعُ إِلَى خَدِيجَةَ فَيَتَزَوَّدُ لِمِثْلِهَا حَتَّى فَجِئَهُ الْحَقُّ وَهُوَ فِي غَارِ حِرَاءٍ فَجَاءَهُ الْمَلَكُ فَقَالَ اقْرَأْ ‏.‏ قَالَ ‏"‏ مَا أَنَا بِقَارِئٍ - قَالَ - فَأَخَذَنِي فَغَطَّنِي حَتَّى بَلَغَ مِنِّي الْجَهْدَ ثُمَّ أَرْسَلَنِي فَقَالَ اقْرَأْ ‏.‏ قَالَ قُلْتُ مَا أَنَا بِقَارِئٍ - قَالَ - فَأَخَذَنِي فَغَطَّنِي الثَّانِيَةَ حَتَّى بَلَغَ مِنِّي الْجَهْدَ ثُمَّ أَرْسَلَنِي فَقَالَ اقْرَأْ ‏.‏ فَقُلْتُ مَا أَنَا بِقَارِئٍ فَأَخَذَنِي فَغَطَّنِي الثَّالِثَةَ حَتَّى بَلَغَ مِنِّي الْجَهْدَ ثُمَّ أَرْسَلَنِي ‏.‏ فَقَالَ ‏{‏ اقْرَأْ بِاسْمِ رَبِّكَ الَّذِي خَلَقَ * خَلَقَ الإِنْسَانَ مِنْ عَلَقٍ * اقْرَأْ وَرَبُّكَ الأَكْرَمُ * الَّذِي عَلَّمَ بِالْقَلَمِ * عَلَّمَ الإِنْسَانَ مَا لَمْ يَعْلَمْ‏}‏ ‏"‏ ‏.‏ فَرَجَعَ بِهَا رَسُولُ اللَّهِ صلى الله عليه وسلم تَرْجُفُ بَوَادِرُهُ حَتَّى دَخَلَ عَلَى خَدِيجَةَ فَقَالَ ‏"‏ زَمِّلُونِي زَمِّلُونِي ‏"‏ ‏.‏ فَزَمَّلُوهُ حَتَّى ذَهَبَ عَنْهُ الرَّوْعُ ثُمَّ قَالَ لِخَدِيجَةَ ‏"‏ أَىْ خَدِيجَةُ مَا لِي ‏"‏ ‏.‏ وَأَخْبَرَهَا الْخَبَرَ قَالَ ‏"‏ لَقَدْ خَشِيتُ عَلَى نَفْسِي ‏"‏ ‏.‏ قَالَتْ لَهُ خَدِيجَةُ كَلاَّ أَبْشِرْ فَوَاللَّهِ لاَ يُخْزِيكَ اللَّهُ أَبَدًا وَاللَّهِ إِنَّكَ لَتَصِلُ الرَّحِمَ وَتَصْدُقُ الْحَدِيثَ وَتَحْمِلُ الْكَلَّ وَتَكْسِبُ الْمَعْدُومَ وَتَقْرِي الضَّيْفَ وَتُعِينُ عَلَى نَوَائِبِ الْحَقِّ ‏.‏ فَانْطَلَقَتْ بِهِ خَدِيجَةُ حَتَّى أَتَتْ بِهِ وَرَقَةَ بْنَ نَوْفَلِ بْنِ أَسَدِ بْنِ عَبْدِ الْعُزَّى وَهُوَ ابْنُ عَمِّ خَدِيجَةَ أَخِي أَبِيهَا وَكَانَ امْرَأً تَنَصَّرَ فِي الْجَاهِلِيَّةِ وَكَانَ يَكْتُبُ الْكِتَابَ الْعَرَبِيَّ وَيَكْتُبُ مِنَ الإِنْجِيلِ بِالْعَرَبِيَّةِ مَا شَاءَ اللَّهُ أَنْ يَكْتُبَ وَكَانَ شَيْخًا كَبِيرًا قَدْ عَمِيَ ‏.‏ فَقَالَتْ لَهُ خَدِيجَةُ أَىْ عَمِّ اسْمَعْ مِنِ ابْنِ أَخِيكَ ‏.‏ قَالَ وَرَقَةُ بْنُ نَوْفَلٍ يَا ابْنَ أَخِي مَاذَا تَرَى فَأَخْبَرَهُ رَسُولُ اللَّهِ صلى الله عليه وسلم خَبَرَ مَا رَآهُ فَقَالَ لَهُ وَرَقَةُ هَذَا النَّامُوسُ الَّذِي أُنْزِلَ عَلَى مُوسَى صلى الله عليه وسلم يَا لَيْتَنِي فِيهَا جَذَعًا يَا لَيْتَنِي أَكُونُ حَيًّا حِينَ يُخْرِجُكَ قَوْمُكَ ‏.‏ قَالَ رَسُولُ اللَّهِ صلى الله عليه وسلم ‏"‏ أَوَمُخْرِجِيَّ هُمْ ‏"‏ ‏.‏ قَالَ وَرَقَةُ نَعَمْ لَمْ يَأْتِ رَجُلٌ قَطُّ بِمَا جِئْتَ بِهِ إِلاَّ عُودِيَ وَإِنْ يُدْرِكْنِي يَوْمُكَ أَنْصُرْكَ نَصْرًا مُؤَزَّرًا ‏"‏ ‏.‏</w:t>
      </w:r>
    </w:p>
    <w:p>
      <w:pPr/>
      <w:r>
        <w:t>Reference : Sahih Muslim 160aIn-book reference : Book 1, Hadith 308USC-MSA web (English) reference : Book 1, Hadith 301   (deprecated numbering scheme)Report Error | Share | Copy ▼</w:t>
      </w:r>
    </w:p>
    <w:p>
      <w:r>
        <w:t>----------------------------------------</w:t>
      </w:r>
    </w:p>
    <w:p>
      <w:pPr/>
      <w:r>
        <w:t>This hadith has been narrated on the authority of 'A'isha with another chain of narrators like one transmitted by Yunus, i. e. the first thing with which the revelation was initiated with the Messenger of Allah (ﷺ) except the words:By Allah, Allah would never humiliate you, and Khadija said: O son of my uncle! Listen to the son of your brother.</w:t>
      </w:r>
    </w:p>
    <w:p>
      <w:pPr/>
      <w:r>
        <w:t>وَحَدَّثَنِي مُحَمَّدُ بْنُ رَافِعٍ، حَدَّثَنَا عَبْدُ الرَّزَّاقِ، أَخْبَرَنَا مَعْمَرٌ، قَالَ قَالَ الزُّهْرِيُّ وَأَخْبَرَنِي عُرْوَةُ، عَنْ عَائِشَةَ، أَنَّهَا قَالَتْ أَوَّلُ مَا بُدِئَ بِهِ رَسُولُ اللَّهِ صلى الله عليه وسلم مِنَ الْوَحْىِ ‏.‏ وَسَاقَ الْحَدِيثَ بِمِثْلِ حَدِيثِ يُونُسَ ‏.‏ غَيْرَ أَنَّهُ قَالَ فَوَاللَّهِ لاَ يُحْزِنُكَ اللَّهُ أَبَدًا ‏.‏ وَقَالَ قَالَتْ خَدِيجَةُ أَىِ ابْنَ عَمِّ اسْمَعْ مِنِ ابْنِ أَخِيكَ ‏.‏</w:t>
      </w:r>
    </w:p>
    <w:p>
      <w:pPr/>
      <w:r>
        <w:t>Reference : Sahih Muslim 160bIn-book reference : Book 1, Hadith 309USC-MSA web (English) reference : Book 1, Hadith 302   (deprecated numbering scheme)Report Error | Share | Copy ▼</w:t>
      </w:r>
    </w:p>
    <w:p>
      <w:r>
        <w:t>----------------------------------------</w:t>
      </w:r>
    </w:p>
    <w:p>
      <w:pPr/>
      <w:r>
        <w:t>This hadith has been reported from 'A'isha by another chain of transmitters and the words are:He (the Holy Prophet) came to Khadija an his heart was trembling. The rest of the hadith has been narrated like one transmitted by Yunus and Ma'mar, but the first part is not mentioned, i. e. the first thing with which was started the revelation to the Prophet was the true vision. And these words like those transmitted by Yunus are mentioned thus: By Allah, Allah would never humiliate you. And there is also a mention of the words of Khadija: O son of my uncle! Listen to the son of your brother.</w:t>
      </w:r>
    </w:p>
    <w:p>
      <w:pPr/>
      <w:r>
        <w:t>وَحَدَّثَنِي عَبْدُ الْمَلِكِ بْنُ شُعَيْبِ بْنِ اللَّيْثِ، قَالَ حَدَّثَنِي أَبِي، عَنْ جَدِّي، قَالَ حَدَّثَنِي عُقَيْلُ بْنُ خَالِدٍ، قَالَ ابْنُ شِهَابٍ سَمِعْتُ عُرْوَةَ بْنَ الزُّبَيْرِ، يَقُولُ قَالَتْ عَائِشَةُ زَوْجُ النَّبِيِّ صلى الله عليه وسلم فَرَجَعَ إِلَى خَدِيجَةَ يَرْجُفُ فُؤَادُهُ وَاقْتَصَّ الْحَدِيثَ بِمِثْلِ حَدِيثِ يُونُسَ وَمَعْمَرٍ وَلَمْ يَذْكُرْ أَوَّلَ حَدِيثِهِمَا مِنْ قَوْلِهِ أَوَّلُ مَا بُدِئَ بِهِ رَسُولُ اللَّهِ صلى الله عليه وسلم مِنَ الْوَحْىِ الرُّؤْيَا الصَّادِقَةُ ‏.‏ وَتَابَعَ يُونُسَ عَلَى قَوْلِهِ فَوَاللَّهِ لاَ يُخْزِيكَ اللَّهُ أَبَدًا ‏.‏ وَذَكَرَ قَوْلَ خَدِيجَةَ أَىِ ابْنَ عَمِّ اسْمَعْ مِنِ ابْنِ أَخِيكَ ‏.‏</w:t>
      </w:r>
    </w:p>
    <w:p>
      <w:pPr/>
      <w:r>
        <w:t>Reference : Sahih Muslim 160cIn-book reference : Book 1, Hadith 310USC-MSA web (English) reference : Book 1, Hadith 303   (deprecated numbering scheme)Report Error | Share | Copy ▼</w:t>
      </w:r>
    </w:p>
    <w:p>
      <w:r>
        <w:t>----------------------------------------</w:t>
      </w:r>
    </w:p>
    <w:p>
      <w:pPr/>
      <w:r>
        <w:t>Jabir b. 'Abdullah al-Ansari who was one of the Companions of the Messenger of Allah (ﷺ) reportedThe Messenger of Allah (ﷺ) told about the intermission of revelation and narrated While I was walking I heard a voice from the sky, and raising my head I saw the angel who had come to me in Hira', sitting on a Throne between heaven and earth I was terror-stricken on that account and came back (to my family) and said:Wrap me up, wrap me up! So they wrapped me up, and the Blessed and Most Exalted Allah sent down:" You who are shrouded, arise and deliver warning, your Lord magnify, your clothes cleanse, and defilement shun," and" defilement" means idols; and then the revelation was followed continuously.</w:t>
      </w:r>
    </w:p>
    <w:p>
      <w:pPr/>
      <w:r>
        <w:t>وَحَدَّثَنِي أَبُو الطَّاهِرِ، أَخْبَرَنَا ابْنُ وَهْبٍ، قَالَ حَدَّثَنِي يُونُسُ، قَالَ قَالَ ابْنُ شِهَابٍ أَخْبَرَنِي أَبُو سَلَمَةَ بْنُ عَبْدِ الرَّحْمَنِ، أَنَّ جَابِرَ بْنَ عَبْدِ اللَّهِ الأَنْصَارِيَّ، - وَكَانَ مِنْ أَصْحَابِ رَسُولِ اللَّهِ صلى الله عليه وسلم كَانَ يُحَدِّثُ قَالَ قَالَ رَسُولُ اللَّهِ صلى الله عليه وسلم وَهُوَ يُحَدِّثُ عَنْ فَتْرَةِ الْوَحْىِ - قَالَ فِي حَدِيثِهِ ‏"‏ فَبَيْنَا أَنَا أَمْشِي سَمِعْتُ صَوْتًا مِنَ السَّمَاءِ فَرَفَعْتُ رَأْسِي فَإِذَا الْمَلَكُ الَّذِي جَاءَنِي بِحِرَاءٍ جَالِسًا عَلَى كُرْسِيٍّ بَيْنَ السَّمَاءِ وَالأَرْضِ ‏"‏ قَالَ رَسُولُ اللَّهِ صلى الله عليه وسلم ‏"‏ فَجُئِثْتُ مِنْهُ فَرَقًا فَرَجَعْتُ فَقُلْتُ زَمِّلُونِي زَمِّلُونِي ‏.‏ فَدَثَّرُونِي فَأَنْزَلَ اللَّهُ تَبَارَكَ وَتَعَالَى ‏{‏ يَا أَيُّهَا الْمُدَّثِّرُ * قُمْ فَأَنْذِرْ * وَرَبَّكَ فَكَبِّرْ * وَثِيَابَكَ فَطَهِّرْ * وَالرُّجْزَ فَاهْجُرْ‏}‏ وَهِيَ الأَوْثَانُ قَالَ ثُمَّ تَتَابَعَ الْوَحْىُ ‏.‏</w:t>
      </w:r>
    </w:p>
    <w:p>
      <w:pPr/>
      <w:r>
        <w:t>Reference : Sahih Muslim 161aIn-book reference : Book 1, Hadith 311USC-MSA web (English) reference : Book 1, Hadith 304   (deprecated numbering scheme)Report Error | Share | Copy ▼</w:t>
      </w:r>
    </w:p>
    <w:p>
      <w:r>
        <w:t>----------------------------------------</w:t>
      </w:r>
    </w:p>
    <w:p>
      <w:pPr/>
      <w:r>
        <w:t>It is narrated on the authority of Jabir b. Abdullah that he heard the Messenger of Allah (ﷺ) says:The wahi was intermitted for me for a small span of time and while I was walking, and then the hadith like the one narrated by Yunus was transmitted but with the exception of these words: I was terror-stricken till I fell on the ground. Abu Salama said: Defilement means idols. After this the revelation was speeded up and followed rapidly.</w:t>
      </w:r>
    </w:p>
    <w:p>
      <w:pPr/>
      <w:r>
        <w:t>وَحَدَّثَنِي عَبْدُ الْمَلِكِ بْنُ شُعَيْبِ بْنِ اللَّيْثِ، قَالَ حَدَّثَنِي أَبِي، عَنْ جَدِّي، قَالَ حَدَّثَنِي عُقَيْلُ بْنُ خَالِدٍ، عَنِ ابْنِ شِهَابٍ، قَالَ سَمِعْتُ أَبَا سَلَمَةَ بْنَ عَبْدِ الرَّحْمَنِ، يَقُولُ أَخْبَرَنِي جَابِرُ بْنُ عَبْدِ اللَّهِ، أَنَّهُ سَمِعَ رَسُولَ اللَّهِ صلى الله عليه وسلم يَقُولُ ‏"‏ ثُمَّ فَتَرَ الْوَحْىُ عَنِّي فَتْرَةً فَبَيْنَا أَنَا أَمْشِي ‏"‏ ثُمَّ ذَكَرَ مِثْلَ حَدِيثِ يُونُسَ غَيْرَ أَنَّهُ قَالَ ‏"‏ فَجُثِثْتُ مِنْهُ فَرَقًا حَتَّى هَوَيْتُ إِلَى الأَرْضِ ‏"‏ ‏.‏ قَالَ وَقَالَ أَبُو سَلَمَةَ وَالرُّجْزُ الأَوْثَانُ قَالَ ثُمَّ حَمِيَ الْوَحْىُ بَعْدُ وَتَتَابَعَ</w:t>
      </w:r>
    </w:p>
    <w:p>
      <w:pPr/>
      <w:r>
        <w:t>Reference : Sahih Muslim 161bIn-book reference : Book 1, Hadith 312USC-MSA web (English) reference : Book 1, Hadith 305   (deprecated numbering scheme)Report Error | Share | Copy ▼</w:t>
      </w:r>
    </w:p>
    <w:p>
      <w:r>
        <w:t>----------------------------------------</w:t>
      </w:r>
    </w:p>
    <w:p>
      <w:pPr/>
      <w:r>
        <w:t>This hadith, the like of one narrated by Yunus has also been transmitted by Ma'mar on the authority of al-Zuhri who narrated:Allah the Most Glorious and Exalted revealed this:" You who are shrouded, arise and deliver warning, your Lord magnify, your clothes cleanse and defilement shun," before making the prayer obligatory. I felt terror-stricken as narrated by Uqail.</w:t>
      </w:r>
    </w:p>
    <w:p>
      <w:pPr/>
      <w:r>
        <w:t>وَحَدَّثَنِي مُحَمَّدُ بْنُ رَافِعٍ حَدَّثَنَا عَبْدُ الرَّزَّاقِ أَخْبَرَنَا مَعْمَرٌ عَنِ الزُّهْرِيِّ بِهَذَا الإِسْنَادِ نَحْوَ حَدِيثِ يُونُسَ وَقَالَ فَأَنْزَلَ اللَّهُ تَبَارَكَ وَتَعَالَى ‏{‏ يَا أَيُّهَا الْمُدَّثِّرُ‏}‏ إِلَى قَوْلِهِ ‏{‏ وَالرُّجْزَ فَاهْجُرْ‏}‏ قَبْلَ أَنْ تُفْرَضَ الصَّلاَةُ - وَهِيَ الأَوْثَانُ - وَقَالَ ‏</w:t>
        <w:br/>
        <w:t>"‏ فَجُثِثْتُ مِنْهُ ‏"‏ ‏.‏ كَمَا قَالَ عُقَيْلٌ</w:t>
      </w:r>
    </w:p>
    <w:p>
      <w:pPr/>
      <w:r>
        <w:t>Reference : Sahih Muslim 161cIn-book reference : Book 1, Hadith 313USC-MSA web (English) reference : Book 1, Hadith 306   (deprecated numbering scheme)Report Error | Share | Copy ▼</w:t>
      </w:r>
    </w:p>
    <w:p>
      <w:r>
        <w:t>----------------------------------------</w:t>
      </w:r>
    </w:p>
    <w:p>
      <w:pPr/>
      <w:r>
        <w:t>Yahya reported:I asked Abu Salama what was revealed first from the Qur'an. He said:" 0, the shrouded one." I said: Or" Recite." Jabir said: I am narrating to you what was narrated to us by the Messenger of Allah (ﷺ). He said: I stayed in Hira' for one month and when my stay was completed, I come down and went into the heart of the valley. Somebody called me aloud. I looked in front of me, behind me, on the right of my side and on my left, but I did not see any body. I was again called and I looked about but saw nothing. I was called again and raised my head, and there on the Throne in the open atmosphere he, i. e. Gabriel (peace be upon him) was sitting. I began to tremble on account of fear. I came to Khadija and said: Wrap me up. They wrapped me up and threw water on me and Allah, the Exalted and Glorious, sent down this: you who are shrouded! arise and deliver warning, your Lord magnify, your clothes cleanse."</w:t>
      </w:r>
    </w:p>
    <w:p>
      <w:pPr/>
      <w:r>
        <w:t>وَحَدَّثَنَا زُهَيْرُ بْنُ حَرْبٍ، حَدَّثَنَا الْوَلِيدُ بْنُ مُسْلِمٍ، حَدَّثَنَا الأَوْزَاعِيُّ، قَالَ سَمِعْتُ يَحْيَى، يَقُولُ سَأَلْتُ أَبَا سَلَمَةَ أَىُّ الْقُرْآنِ أُنْزِلَ قَبْلُ قَالَ يَا أَيُّهَا الْمُدَّثِّرُ ‏.‏ فَقُلْتُ أَوِ اقْرَأْ ‏.‏ فَقَالَ سَأَلْتُ جَابِرَ بْنَ عَبْدِ اللَّهِ أَىُّ الْقُرْآنِ أُنْزِلَ قَبْلُ قَالَ يَا أَيُّهَا الْمُدَّثِّرُ ‏.‏ فَقُلْتُ أَوِ اقْرَأْ قَالَ جَابِرٌ أُحَدِّثُكُمْ مَا حَدَّثَنَا رَسُولُ اللَّهِ صلى الله عليه وسلم قَالَ ‏"‏ جَاوَرْتُ بِحِرَاءٍ شَهْرًا فَلَمَّا قَضَيْتُ جِوَارِي نَزَلْتُ فَاسْتَبْطَنْتُ بَطْنَ الْوَادِي فَنُودِيتُ فَنَظَرْتُ أَمَامِي وَخَلْفِي وَعَنْ يَمِينِي وَعَنْ شِمَالِي فَلَمْ أَرَ أَحَدًا ثُمَّ نُودِيتُ فَنَظَرْتُ فَلَمْ أَرَ أَحَدًا ثُمَّ نُودِيتُ فَرَفَعْتُ رَأْسِي فَإِذَا هُوَ عَلَى الْعَرْشِ فِي الْهَوَاءِ - يَعْنِي جِبْرِيلَ عَلَيْهِ السَّلاَمُ - فَأَخَذَتْنِي رَجْفَةٌ شَدِيدَةٌ فَأَتَيْتُ خَدِيجَةَ فَقُلْتُ دَثِّرُونِي ‏.‏ فَدَثَّرُونِي فَصَبُّوا عَلَىَّ مَاءً فَأَنْزَلَ اللَّهُ عَزَّ وَجَلَّ ‏{‏ يَا أَيُّهَا الْمُدَّثِّرُ * قُمْ فَأَنْذِرْ * وَرَبَّكَ فَكَبِّرْ * وَثِيَابَكَ فَطَهِّرْ‏}‏ ‏"‏ ‏.‏</w:t>
      </w:r>
    </w:p>
    <w:p>
      <w:pPr/>
      <w:r>
        <w:t>Reference : Sahih Muslim 161dIn-book reference : Book 1, Hadith 314USC-MSA web (English) reference : Book 1, Hadith 307   (deprecated numbering scheme)Report Error | Share | Copy ▼</w:t>
      </w:r>
    </w:p>
    <w:p>
      <w:r>
        <w:t>----------------------------------------</w:t>
      </w:r>
    </w:p>
    <w:p>
      <w:pPr/>
      <w:r>
        <w:t>Yahya b Abi Kathir has reported this hadith with the same chain of transmitters and narrated:And there he was sitting on the Throne between the heaven and the earth.</w:t>
      </w:r>
    </w:p>
    <w:p>
      <w:pPr/>
      <w:r>
        <w:t>حَدَّثَنَا مُحَمَّدُ بْنُ الْمُثَنَّى، حَدَّثَنَا عُثْمَانُ بْنُ عُمَرَ، أَخْبَرَنَا عَلِيُّ بْنُ الْمُبَارَكِ، عَنْ يَحْيَى بْنِ أَبِي كَثِيرٍ، بِهَذَا الإِسْنَادِ وَقَالَ ‏</w:t>
        <w:br/>
        <w:t>"‏ فَإِذَا هُوَ جَالِسٌ عَلَى عَرْشٍ بَيْنَ السَّمَاءِ وَالأَرْضِ ‏"‏ ‏.‏</w:t>
      </w:r>
    </w:p>
    <w:p>
      <w:pPr/>
      <w:r>
        <w:t>Reference : Sahih Muslim 161eIn-book reference : Book 1, Hadith 315USC-MSA web (English) reference : Book 1, Hadith 308   (deprecated numbering scheme)Report Error | Share | Copy ▼</w:t>
      </w:r>
    </w:p>
    <w:p>
      <w:r>
        <w:t>----------------------------------------</w:t>
      </w:r>
    </w:p>
    <w:p>
      <w:pPr/>
      <w:r>
        <w:t xml:space="preserve">It is narrated on the authority of Anas b. Malik that the Messenger of Allah (ﷺ) said:I was brought al-Buraq Who is an animal white and long, larger than a donkey but smaller than a mule, who would place his hoof a distance equal to the range of version. I mounted it and came to the Temple (Bait Maqdis in Jerusalem), then tethered it to the ring used by the prophets. I entered the mosque and prayed two rak'ahs in it, and then came out and Gabriel brought me a vessel of wine and a vessel of milk. I chose the milk, and Gabriel said: You have chosen the natural thing. Then he took me to heaven. Gabriel then asked the (gate of heaven) to be opened and he was asked who he was. He replied: Gabriel. He was again asked: Who is with you? He (Gabriel) said: Muhammad. It was said: Has he been sent for? Gabriel replied: He has indeed been sent for. And (the door of the heaven) was opened for us and lo! we saw Adam. He welcomed me and prayed for my good. Then we ascended to the second heaven. Gabriel (peace be upon him) (asked the door of heaven to be opened), and he was asked who he was. He answered: Gabriel; and was again asked: Who is with you? He replied: Muhammad. It was said: Has he been sent for? He replied: He has indeed been sent for. The gate was opened. When I entered 'Isa b. Maryam and Yahya b. Zakariya (peace be upon both of them), cousins from the maternal side. welcomed me and prayed for my good Then I was taken to the third heaven and Gabriel asked for the opening (of the door). He was asked: Who are you? He replied: Gabriel. He was (again) asked: Who is with you? He replied Muhammad (ﷺ). It was said: Has he been sent for? He replied He has indeed been sent for. (The gate) was opened for us and I saw Yusuf (peace of Allah be upon him) who had been given half of (world) beauty. He welcomed me prayed for my well-being. Then he ascended with us to the fourth heaven. Gabriel (peace be upon him) asked for the (gate) to be opened, and it was said: Who is he? He replied: Gabriel. It was (again) said: Who is with you? He said: Muhammad. It was said: Has he been sent for? He replied: He has indeed been sent for. The (gate) was opened for us, and lo! Idris was there. He welcomed me and prayed for my well-being (About him) Allah, the Exalted and the Glorious, has said:" We elevated him (Idris) to the exalted position" (Qur'an xix. 57). Then he ascended with us to the fifth heaven and Gabriel asked for the (gate) to be opened. It was said: Who is he? He replied Gabriel. It was (again) said: Who is with thee? He replied: Muhammad. It was said Has he been sent for? He replied: He has indeed been sent for. (The gate) was opened for us and then I was with Harun (Aaron-peace of Allah be upon him). He welcomed me prayed for my well-being. Then I was taken to the sixth heaven. Gabriel (peace be upon him) asked for the door to be opened. It was said: Who is he? He replied: Gabriel. It was said: Who is with thee? He replied: Muhammad. It was said: Has he been sent for? He replied: He has indeed been sent for. (The gate) was opened for us and there I was with Musa (Moses peace be upon him) He welcomed me and prayed for my well-being. Then I was taken up to the seventh heaven. Gabriel asked the (gate) to be opened. It was said: Who is he? He said: Gabriel It was said. Who is with thee? He replied: Muhammad (may peace be upon him.) It was said: Has he been sent for? He replied: He has indeed been sent for. (The gate) was opened for us and there I found Ibrahim (Abraham peace be upon him) reclining against the Bait-ul-Ma'mur and there enter into it seventy thousand angels every day, never to visit (this place) again. Then I was taken to Sidrat-ul-Muntaha whose leaves were like elephant ears and its fruit like big earthenware vessels. And when it was covered by the Command of Allah, it underwent such a change that none amongst the creation has the power to praise its beauty. </w:t>
        <w:br/>
        <w:t>Then Allah revealed to me a revelation and He made obligatory for me fifty prayers every day and night. Then I went down to Moses (peace be upon him) and he said: What has your Lord enjoined upon your Ummah? I said: Fifty prayers. He said: Return to thy Lord and beg for reduction (in the number of prayers), for your community shallnot be able to bear this burden. as I have put to test the children of Isra'il and tried them (and found them too weak to bear such a heavy burden). He (the Holy Prophet) said: I went back to my Lord and said: My Lord, make things lighter for my Ummah. (The Lord) reduced five prayers for me. I went down to Moses and said. (The Lord) reduced five (prayers) for me, He said: Verily thy Ummah shall not be able to bear this burden; return to thy Lord and ask Him to make things lighter. I then kept going back and forth between my Lord Blessed and Exalted and Moses, till He said: There are five prayers every day and night. O Muhammad, each being credited as ten, so that makes fifty prayers. He who intends to do a good deed and does not do it will have a good deed recorded for him; and if he does it, it will be recorded for him as ten; whereas he who intends to do an evil deed and does not do, it will not be recorded for him; and if he does it, only one evil deed will be recorded. I then came down and when I came to Moses and informed him, he said: Go back to thy Lord and ask Him to make things lighter. Upon this the Messenger of Allah remarked: I returned to my Lord until I felt ashamed before Him.</w:t>
      </w:r>
    </w:p>
    <w:p>
      <w:pPr/>
      <w:r>
        <w:t>حَدَّثَنَا شَيْبَانُ بْنُ فَرُّوخَ، حَدَّثَنَا حَمَّادُ بْنُ سَلَمَةَ، حَدَّثَنَا ثَابِتٌ الْبُنَانِيُّ، عَنْ أَنَسِ بْنِ مَالِكٍ، أَنَّ رَسُولَ اللَّهِ صلى الله عليه وسلم قَالَ ‏"‏ أُتِيتُ بِالْبُرَاقِ - وَهُوَ دَابَّةٌ أَبْيَضُ طَوِيلٌ فَوْقَ الْحِمَارِ وَدُونَ الْبَغْلِ يَضَعُ حَافِرَهُ عِنْدَ مُنْتَهَى طَرْفِهِ - قَالَ فَرَكِبْتُهُ حَتَّى أَتَيْتُ بَيْتَ الْمَقْدِسِ - قَالَ - فَرَبَطْتُهُ بِالْحَلْقَةِ الَّتِي يَرْبِطُ بِهِ الأَنْبِيَاءُ - قَالَ - ثُمَّ دَخَلْتُ الْمَسْجِدَ فَصَلَّيْتُ فِيهِ رَكْعَتَيْنِ ثُمَّ خَرَجْتُ فَجَاءَنِي جِبْرِيلُ - عَلَيْهِ السَّلاَمُ - بِإِنَاءٍ مِنْ خَمْرٍ وَإِنَاءٍ مِنْ لَبَنٍ فَاخْتَرْتُ اللَّبَنَ فَقَالَ جِبْرِيلُ صلى الله عليه وسلم اخْتَرْتَ الْفِطْرَةَ ‏.‏ ثُمَّ عَرَجَ بِنَا إِلَى السَّمَاءِ فَاسْتَفْتَحَ جِبْرِيلُ فَقِيلَ مَنْ أَنْتَ قَالَ جِبْرِيلُ ‏.‏ قِيلَ وَمَنْ مَعَكَ قَالَ مُحَمَّدٌ ‏.‏ قِيلَ وَقَدْ بُعِثَ إِلَيْهِ قَالَ قَدْ بُعِثَ إِلَيْهِ ‏.‏ فَفُتِحَ لَنَا فَإِذَا أَنَا بِآدَمَ فَرَحَّبَ بِي وَدَعَا لِي بِخَيْرٍ ‏.‏ ثُمَّ عَرَجَ بِنَا إِلَى السَّمَاءِ الثَّانِيَةِ فَاسْتَفْتَحَ جِبْرِيلُ عَلَيْهِ السَّلاَمُ ‏.‏ فَقِيلَ مَنْ أَنْتَ قَالَ جِبْرِيلُ ‏.‏ قِيلَ وَمَنْ مَعَكَ قَالَ مُحَمَّدٌ ‏.‏ قِيلَ وَقَدْ بُعِثَ إِلَيْهِ قَالَ قَدْ بُعِثَ إِلَيْهِ ‏.‏ فَفُتِحَ لَنَا فَإِذَا أَنَا بِابْنَىِ الْخَالَةِ عِيسَى ابْنِ مَرْيَمَ وَيَحْيَى بْنِ زَكَرِيَّاءَ صَلَوَاتُ اللَّهِ عَلَيْهِمَا فَرَحَّبَا وَدَعَوَا لِي بِخَيْرٍ ‏.‏ ثُمَّ عَرَجَ بِي إِلَى السَّمَاءِ الثَّالِثَةِ فَاسْتَفْتَحَ جِبْرِيلُ ‏.‏ فَقِيلَ مَنْ أَنْتَ قَالَ جِبْرِيلُ ‏.‏ قِيلَ وَمَنْ مَعَكَ قَالَ مُحَمَّدٌ صلى الله عليه وسلم ‏.‏ قِيلَ وَقَدْ بُعِثَ إِلَيْهِ قَالَ قَدْ بُعِثَ إِلَيْهِ ‏.‏ فَفُتِحَ لَنَا فَإِذَا أَنَا بِيُوسُفَ صلى الله عليه وسلم إِذَا هُوَ قَدْ أُعْطِيَ شَطْرَ الْحُسْنِ فَرَحَّبَ وَدَعَا لِي بِخَيْرٍ ‏.‏ ثُمَّ عَرَجَ بِنَا إِلَى السَّمَاءِ الرَّابِعَةِ فَاسْتَفْتَحَ جِبْرِيلُ - عَلَيْهِ السَّلاَمُ - قِيلَ مَنْ هَذَا قَالَ جِبْرِيلُ ‏.‏ قِيلَ وَمَنْ مَعَكَ قَالَ مُحَمَّدٌ ‏.‏ قَالَ وَقَدْ بُعِثَ إِلَيْهِ قَالَ قَدْ بُعِثَ إِلَيْهِ ‏.‏ فَفُتِحَ لَنَا فَإِذَا أَنَا بِإِدْرِيسَ فَرَحَّبَ وَدَعَا لِي بِخَيْرٍ قَالَ اللَّهُ عَزَّ وَجَلَّ ‏{‏ وَرَفَعْنَاهُ مَكَانًا عَلِيًّا‏}‏ ثُمَّ عَرَجَ بِنَا إِلَى السَّمَاءِ الْخَامِسَةِ فَاسْتَفْتَحَ جِبْرِيلُ ‏.‏ قِيلَ مَنْ هَذَا قَالَ جِبْرِيلُ ‏.‏ قِيلَ وَمَنْ مَعَكَ قَالَ مُحَمَّدٌ ‏.‏ قِيلَ وَقَدْ بُعِثَ إِلَيْهِ قَالَ قَدْ بُعِثَ إِلَيْهِ ‏.‏ فَفُتِحَ لَنَا فَإِذَا أَنَا بِهَارُونَ صلى الله عليه وسلم فَرَحَّبَ وَدَعَا لِي بِخَيْرٍ ‏.‏ ثُمَّ عَرَجَ بِنَا إِلَى السَّمَاءِ السَّادِسَةِ فَاسْتَفْتَحَ جِبْرِيلُ عَلَيْهِ السَّلاَمُ ‏.‏ قِيلَ مَنْ هَذَا قَالَ جِبْرِيلُ ‏.‏ قِيلَ وَمَنْ مَعَكَ قَالَ مُحَمَّدٌ ‏.‏ قِيلَ وَقَدْ بُعِثَ إِلَيْهِ قَالَ قَدْ بُعِثَ إِلَيْهِ ‏.‏ فَفُتِحَ لَنَا فَإِذَا أَنَا بِمُوسَى صلى الله عليه وسلم فَرَحَّبَ وَدَعَا لِي بِخَيْرٍ ‏.‏ ثُمَّ عَرَجَ بِنَا إِلَى السَّمَاءِ السَّابِعَةِ فَاسْتَفْتَحَ جِبْرِيلُ فَقِيلَ مَنْ هَذَا قَالَ جِبْرِيلُ ‏.‏ قِيلَ وَمَنْ مَعَكَ قَالَ مُحَمَّدٌ صلى الله عليه وسلم ‏.‏ قِيلَ وَقَدْ بُعِثَ إِلَيْهِ قَالَ قَدْ بُعِثَ إِلَيْهِ ‏.‏ فَفُتِحَ لَنَا فَإِذَا أَنَا بِإِبْرَاهِيمَ صلى الله عليه وسلم مُسْنِدًا ظَهْرَهُ إِلَى الْبَيْتِ الْمَعْمُورِ وَإِذَا هُوَ يَدْخُلُهُ كُلَّ يَوْمٍ سَبْعُونَ أَلْفَ مَلَكٍ لاَ يَعُودُونَ إِلَيْهِ ثُمَّ ذَهَبَ بِي إِلَى السِّدْرَةِ الْمُنْتَهَى وَإِذَا وَرَقُهَا كَآذَانِ الْفِيَلَةِ وَإِذَا ثَمَرُهَا كَالْقِلاَلِ - قَالَ - فَلَمَّا غَشِيَهَا مِنْ أَمْرِ اللَّهِ مَا غَشِيَ تَغَيَّرَتْ فَمَا أَحَدٌ مِنْ خَلْقِ اللَّهِ يَسْتَطِيعُ أَنْ يَنْعَتَهَا مِنْ حُسْنِهَا ‏.‏ فَأَوْحَى اللَّهُ إِلَىَّ مَا أَوْحَى فَفَرَضَ عَلَىَّ خَمْسِينَ صَلاَةً فِي كُلِّ يَوْمٍ وَلَيْلَةٍ فَنَزَلْتُ إِلَى مُوسَى صلى الله عليه وسلم فَقَالَ مَا فَرَضَ رَبُّكَ عَلَى أُمَّتِكَ قُلْتُ خَمْسِينَ صَلاَةً ‏.‏ قَالَ ارْجِعْ إِلَى رَبِّكَ فَاسْأَلْهُ التَّخْفِيفَ فَإِنَّ أُمَّتَكَ لاَ يُطِيقُونَ ذَلِكَ فَإِنِّي قَدْ بَلَوْتُ بَنِي إِسْرَائِيلَ وَخَبَرْتُهُمْ ‏.‏ قَالَ فَرَجَعْتُ إِلَى رَبِّي فَقُلْتُ يَا رَبِّ خَفِّفْ عَلَى أُمَّتِي ‏.‏ فَحَطَّ عَنِّي خَمْسًا فَرَجَعْتُ إِلَى مُوسَى فَقُلْتُ حَطَّ عَنِّي خَمْسًا ‏.‏ قَالَ إِنَّ أُمَّتَكَ لاَ يُطِيقُونَ ذَلِكَ فَارْجِعْ إِلَى رَبِّكَ فَاسْأَلْهُ التَّخْفِيفَ ‏.‏ - قَالَ - فَلَمْ أَزَلْ أَرْجِعُ بَيْنَ رَبِّي تَبَارَكَ وَتَعَالَى وَبَيْنَ مُوسَى - عَلَيْهِ السَّلاَمُ - حَتَّى قَالَ يَا مُحَمَّدُ إِنَّهُنَّ خَمْسُ صَلَوَاتٍ كُلَّ يَوْمٍ وَلَيْلَةٍ لِكُلِّ صَلاَةٍ عَشْرٌ فَذَلِكَ خَمْسُونَ صَلاَةً ‏.‏ وَمَنْ هَمَّ بِحَسَنَةٍ فَلَمْ يَعْمَلْهَا كُتِبَتْ لَهُ حَسَنَةً فَإِنْ عَمِلَهَا كُتِبَتْ لَهُ عَشْرًا وَمَنْ هَمَّ بِسَيِّئَةٍ فَلَمْ يَعْمَلْهَا لَمْ تُكْتَبْ شَيْئًا فَإِنْ عَمِلَهَا كُتِبَتْ سَيِّئَةً وَاحِدَةً - قَالَ - فَنَزَلْتُ حَتَّى انْتَهَيْتُ إِلَى مُوسَى صلى الله عليه وسلم فَأَخْبَرْتُهُ فَقَالَ ارْجِعْ إِلَى رَبِّكَ فَاسْأَلْهُ التَّخْفِيفَ ‏.‏ فَقَالَ رَسُولُ اللَّهِ صلى الله عليه وسلم فَقُلْتُ قَدْ رَجَعْتُ إِلَى رَبِّي حَتَّى اسْتَحْيَيْتُ مِنْهُ ‏"‏ ‏.‏</w:t>
      </w:r>
    </w:p>
    <w:p>
      <w:pPr/>
      <w:r>
        <w:t>Reference : Sahih Muslim 162aIn-book reference : Book 1, Hadith 316USC-MSA web (English) reference : Book 1, Hadith 309   (deprecated numbering scheme)Report Error | Share | Copy ▼</w:t>
      </w:r>
    </w:p>
    <w:p>
      <w:r>
        <w:t>----------------------------------------</w:t>
      </w:r>
    </w:p>
    <w:p>
      <w:pPr/>
      <w:r>
        <w:t>It is narrated on the the outhority of Anas b. Malik that the Messenger of Allah (ﷺ) said:(the angels) came to me and took me to the Zamzam and my heart was opened and washed with the water of Zamzam and then I was left (at my place).</w:t>
      </w:r>
    </w:p>
    <w:p>
      <w:pPr/>
      <w:r>
        <w:t>حَدَّثَنِي عَبْدُ اللَّهِ بْنُ هَاشِمٍ الْعَبْدِيُّ، حَدَّثَنَا بَهْزُ بْنُ أَسَدٍ، حَدَّثَنَا سُلَيْمَانُ بْنُ الْمُغِيرَةِ، حَدَّثَنَا ثَابِتٌ، عَنْ أَنَسِ بْنِ مَالِكٍ، قَالَ قَالَ رَسُولُ اللَّهِ صلى الله عليه وسلم ‏</w:t>
        <w:br/>
        <w:t>"‏ أُتِيتُ فَانْطَلَقُوا بِي إِلَى زَمْزَمَ فَشُرِحَ عَنْ صَدْرِي ثُمَّ غُسِلَ بِمَاءِ زَمْزَمَ ثُمَّ أُنْزِلْتُ ‏"‏ ‏.‏</w:t>
      </w:r>
    </w:p>
    <w:p>
      <w:pPr/>
      <w:r>
        <w:t>Reference : Sahih Muslim 162bIn-book reference : Book 1, Hadith 317USC-MSA web (English) reference : Book 1, Hadith 310   (deprecated numbering scheme)Report Error | Share | Copy ▼</w:t>
      </w:r>
    </w:p>
    <w:p>
      <w:r>
        <w:t>----------------------------------------</w:t>
      </w:r>
    </w:p>
    <w:p>
      <w:pPr/>
      <w:r>
        <w:t>Anas b. Malik reported that Gabriel came to the Messenger of Allah (ﷺ) while he was playing with his playmates. He took hold of him and lay him prostrate on the ground and tore open his breast and took out the heart from it and then extracted a blood-clot out of it and said:That was the part of Satan in thee. And then he washed it with the water of Zamzam in a golden basin and then it was joined together and restored to it place. The boys came running to his mother, i. e. his nurse, and said: Verily Muhammad has been murdered. They all rushed toward him (and found him all right) His color was changed, Anas said. I myself saw the marks of needle on his breast.</w:t>
      </w:r>
    </w:p>
    <w:p>
      <w:pPr/>
      <w:r>
        <w:t>حَدَّثَنَا شَيْبَانُ بْنُ فَرُّوخَ، حَدَّثَنَا حَمَّادُ بْنُ سَلَمَةَ، حَدَّثَنَا ثَابِتٌ الْبُنَانِيُّ، عَنْ أَنَسِ بْنِ مَالِكٍ، أَنَّ رَسُولَ اللَّهِ صلى الله عليه وسلم أَتَاهُ جِبْرِيلُ صلى الله عليه وسلم وَهُوَ يَلْعَبُ مَعَ الْغِلْمَانِ فَأَخَذَهُ فَصَرَعَهُ فَشَقَّ عَنْ قَلْبِهِ فَاسْتَخْرَجَ الْقَلْبَ فَاسْتَخْرَجَ مِنْهُ عَلَقَةً فَقَالَ هَذَا حَظُّ الشَّيْطَانِ مِنْكَ ‏.‏ ثُمَّ غَسَلَهُ فِي طَسْتٍ مِنْ ذَهَبٍ بِمَاءِ زَمْزَمَ ثُمَّ لأَمَهُ ثُمَّ أَعَادَهُ فِي مَكَانِهِ وَجَاءَ الْغِلْمَانُ يَسْعَوْنَ إِلَى أُمِّهِ - يَعْنِي ظِئْرَهُ - فَقَالُوا إِنَّ مُحَمَّدًا قَدْ قُتِلَ ‏.‏ فَاسْتَقْبَلُوهُ وَهُوَ مُنْتَقَعُ اللَّوْنِ ‏.‏ قَالَ أَنَسٌ وَقَدْ كُنْتُ أَرَى أَثَرَ ذَلِكَ الْمِخْيَطِ فِي صَدْرِهِ ‏.‏</w:t>
      </w:r>
    </w:p>
    <w:p>
      <w:pPr/>
      <w:r>
        <w:t>Reference : Sahih Muslim 162cIn-book reference : Book 1, Hadith 318USC-MSA web (English) reference : Book 1, Hadith 311   (deprecated numbering scheme)Report Error | Share | Copy ▼</w:t>
      </w:r>
    </w:p>
    <w:p>
      <w:r>
        <w:t>----------------------------------------</w:t>
      </w:r>
    </w:p>
    <w:p>
      <w:pPr/>
      <w:r>
        <w:t>Anas b. Malik, while recounting the Night journey of the Prophet (ﷺ), from the mosque of Ka'bah, reported:Three beings (angels) came to him in the mosque of the Ka'bah, while he was sleeping in the sacred mosque before it (the Command of Night Journey and Accension) was revealed to him. The rest of the hadith is narrated like that of Thabit. However, some portions have occurred before and some of them have occurred after; some have been added and some deleted.</w:t>
      </w:r>
    </w:p>
    <w:p>
      <w:pPr/>
      <w:r>
        <w:t>حَدَّثَنَا هَارُونُ بْنُ سَعِيدٍ الأَيْلِيُّ، حَدَّثَنَا ابْنُ وَهْبٍ، قَالَ أَخْبَرَنِي سُلَيْمَانُ، - وَهُوَ ابْنُ بِلاَلٍ - قَالَ حَدَّثَنِي شَرِيكُ بْنُ عَبْدِ اللَّهِ بْنِ أَبِي نَمِرٍ، قَالَ سَمِعْتُ أَنَسَ بْنَ مَالِكٍ، يُحَدِّثُنَا عَنْ لَيْلَةَ، أُسْرِيَ بِرَسُولِ اللَّهِ صلى الله عليه وسلم مِنْ مَسْجِدِ الْكَعْبَةِ أَنَّهُ جَاءَهُ ثَلاَثَةُ نَفَرٍ قَبْلَ أَنْ يُوحَى إِلَيْهِ وَهُوَ نَائِمٌ فِي الْمَسْجِدِ الْحَرَامِ وَسَاقَ الْحَدِيثَ بِقِصَّتِهِ نَحْوَ حَدِيثِ ثَابِتٍ الْبُنَانِيِّ وَقَدَّمَ فِيهِ شَيْئًا وَأَخَّرَ وَزَادَ وَنَقَصَ ‏.‏</w:t>
      </w:r>
    </w:p>
    <w:p>
      <w:pPr/>
      <w:r>
        <w:t>Reference : Sahih Muslim 162In-book reference : Book 1, Hadith 319USC-MSA web (English) reference : Book 1, Hadith 312   (deprecated numbering scheme)Report Error | Share | Copy ▼</w:t>
      </w:r>
    </w:p>
    <w:p>
      <w:r>
        <w:t>----------------------------------------</w:t>
      </w:r>
    </w:p>
    <w:p>
      <w:pPr/>
      <w:r>
        <w:t>Anas b. Malik reported:Abu Dharr used to relate that the Messenger of Allah (ﷺ) said: The roof of my house was cleft when I was in Mecca and Gabriel descended and opened my heart and then washed it with the water of Zamzam. He then brought a gold basin full of wisdom and faith and after emptying it into my breast, he closed it up. Then taking me by he hand, he ascended with me to th heaven, and when we came to the lowest heaven, Gabriel said to the guardian of the lowest heaven: Open. He asked who was there? He replied. It is Gabriel. He again asked whe he there was someone with him. He replied: Yes, it is Muhammad with me. He was asked if he had been sent for, He (Gabriel) said: Yes. Then he opened (the gate). When we ascended the lowest heaven (I saw) a man seated with parties on his right side and parties on his left side. When he looked up to his right, he laughed and when he looked to his left, he wept. He said: Welcome to the righteous apostle and the righteous son. I asked Gabriel who he was and he replied: He is Adam (peace be upon him) and these parties on his right and on his left are the souls of his descendants. Those of them on his right are the inmates of Paradise and the parties which are on his left side are the inmates of Hell; so when he looked towards his right side, he laughed, and when he looked towards his left side, he wept. Then Gabriel ascended with me to the second heaven. He asked its guardian to open (its gate), and its guardian replied in the same way as the guardian of the lowest heaven had said. He (opened it). Anas b. Malik said: He (the Holy Prophet) mentioned that he found in the heavens Adam, Idris, Jesus, Moses and Abraham (may peace be on all of them), but he did not ascertain as to the nature of their abodes except that he had found Adam in the lowest heaven and Abraham in the sixth heaven. When Gabriel and the Messenger of Allah (ﷺ) passed by Idris (peace be upon him) he said: Welcome to the righteous apostle and righteous brother. He (the narrator) said: He then proceeded and said: Who is he? Gabriel replied: It is Idris. Then I passed by Moses (peace be upon him) and he said: Welcome tothe righteous apostle and righteous brother. I said to (Gabriel): Who is he? He replied: It is Moses. Then I passed by Jesus and he said: Welcome to the righteous apostle and righteous brother. I said (to Gabriel): Who is he? He replied: Jesus, son of Mary. He (the Holy Prophet) said: Then I went to Ibrahim (peace be upon him). He said: Welcome to the righteous apostle and righteous son. I asked: Who is he? He (Gabriel) replied: It is Abraham. Ibn Shihab said: Ibn Hazm told me that Ibn 'Abbas and Abd Habba al-Ansari used to say that the Messenger of Allah (ﷺ) said: Thereafter he ascended with me till I was taken to such a height where I heard the scraping of the pens. Ibn Hazm and Anas told that the Messenger of Allah (ﷺ) said: Allah then made fifty prayers obligatory for my Ummah and I returned with that and passed by Moses. Moses, (peace be upon him) said: What has thy Lord enjoined on thy people? I said: Fifty prayers have been made obligatory on them. Moses (peace be upon him) said: Return to thy Lord, for thy Ummah would not be able to bear this burden. Then I came back to my Lord and He remitted a portion out of thut. I then again went to Moses (peace be upon him) and informed him about it He said: Return to thy Lord, for thy Ummah shall not be able to bear this burden. I then went back to my Lord and He said: They are five and at the same time fifty, and what has been said will not be changed. I then returned to Moses and he said: Go back to thy Lord. whereupon I said: I feel ashamed of my Lord. Gabriel then travelled with me till we came to the farthest lote-tree Many a colour had covered it which I do not know. Then I was admitted to Paradise and saw in it domes of pearls, and its soil of musk.</w:t>
      </w:r>
    </w:p>
    <w:p>
      <w:pPr/>
      <w:r>
        <w:t>وَحَدَّثَنِي حَرْمَلَةُ بْنُ يَحْيَى التُّجِيبِيُّ، أَخْبَرَنَا ابْنُ وَهْبٍ، قَالَ أَخْبَرَنِي يُونُسُ، عَنِ ابْنِ شِهَابٍ، عَنْ أَنَسِ بْنِ مَالِكٍ، قَالَ كَانَ أَبُو ذَرٍّ يُحَدِّثُ أَنَّ رَسُولَ اللَّهِ صلى الله عليه وسلم قَالَ ‏"‏ فُرِجَ سَقْفُ بَيْتِي وَأَنَا بِمَكَّةَ فَنَزَلَ جِبْرِيلُ صلى الله عليه وسلم فَفَرَجَ صَدْرِي ثُمَّ غَسَلَهُ مِنْ مَاءِ زَمْزَمَ ثُمَّ جَاءَ بِطَسْتٍ مِنْ ذَهَبٍ مُمْتَلِئٍ حِكْمَةً وَإِيمَانًا فَأَفْرَغَهَا فِي صَدْرِي ثُمَّ أَطْبَقَهُ ثُمَّ أَخَذَ بِيَدِي فَعَرَجَ بِي إِلَى السَّمَاءِ فَلَمَّا جِئْنَا السَّمَاءَ الدُّنْيَا قَالَ جِبْرِيلُ - عَلَيْهِ السَّلاَمُ - لِخَازِنِ السَّمَاءِ الدُّنْيَا افْتَحْ ‏.‏ قَالَ مَنْ هَذَا قَالَ هَذَا جِبْرِيلُ ‏.‏ قَالَ هَلْ مَعَكَ أَحَدٌ قَالَ نَعَمْ مَعِيَ مُحَمَّدٌ صلى الله عليه وسلم ‏.‏ قَالَ فَأُرْسِلَ إِلَيْهِ قَالَ نَعَمْ فَفَتَحَ - قَالَ - فَلَمَّا عَلَوْنَا السَّمَاءَ الدُّنْيَا فَإِذَا رَجُلٌ عَنْ يَمِينِهِ أَسْوِدَةٌ وَعَنْ يَسَارِهِ أَسْوِدَةٌ - قَالَ - فَإِذَا نَظَرَ قِبَلَ يَمِينِهِ ضَحِكَ وَإِذَا نَظَرَ قِبَلَ شِمَالِهِ بَكَى - قَالَ - فَقَالَ مَرْحَبًا بِالنَّبِيِّ الصَّالِحِ وَالاِبْنِ الصَّالِحِ - قَالَ - قُلْتُ يَا جِبْرِيلُ مَنْ هَذَا قَالَ هَذَا آدَمُ صلى الله عليه وسلم وَهَذِهِ الأَسْوِدَةُ عَنْ يَمِينِهِ وَعَنْ شِمَالِهِ نَسَمُ بَنِيهِ فَأَهْلُ الْيَمِينِ أَهْلُ الْجَنَّةِ وَالأَسْوِدَةُ الَّتِي عَنْ شِمَالِهِ أَهْلُ النَّارِ فَإِذَا نَظَرَ قِبَلَ يَمِينِهِ ضَحِكَ وَإِذَا نَظَرَ قِبَلَ شِمَالِهِ بَكَى - قَالَ - ثُمَّ عَرَجَ بِي جِبْرِيلُ حَتَّى أَتَى السَّمَاءَ الثَّانِيَةَ ‏.‏ فَقَالَ لِخَازِنِهَا افْتَحْ - قَالَ - فَقَالَ لَهُ خَازِنُهَا مِثْلَ مَا قَالَ خَازِنُ السَّمَاءِ الدُّنْيَا فَفَتَحَ ‏"‏ ‏.‏ فَقَالَ أَنَسُ بْنُ مَالِكٍ فَذَكَرَ أَنَّهُ وَجَدَ فِي السَّمَوَاتِ آدَمَ وَإِدْرِيسَ وَعِيسَى وَمُوسَى وَإِبْرَاهِيمَ - صَلَوَاتُ اللَّهِ عَلَيْهِمْ أَجْمَعِينَ - وَلَمْ يُثْبِتْ كَيْفَ مَنَازِلُهُمْ غَيْرَ أَنَّهُ ذَكَرَ أَنَّهُ قَدْ وَجَدَ آدَمَ - عَلَيْهِ السَّلاَمُ - فِي السَّمَاءِ الدُّنْيَا وَإِبْرَاهِيمَ فِي السَّمَاءِ السَّادِسَةِ ‏.‏ قَالَ ‏"‏ فَلَمَّا مَرَّ جِبْرِيلُ وَرَسُولُ اللَّهِ صلى الله عليه وسلم بِإِدْرِيسَ - صَلَوَاتُ اللَّهِ عَلَيْهِ - قَالَ مَرْحَبًا بِالنَّبِيِّ الصَّالِحِ وَالأَخِ الصَّالِحِ - قَالَ - ثُمَّ مَرَّ فَقُلْتُ مَنْ هَذَا فَقَالَ هَذَا إِدْرِيسُ - قَالَ - ثُمَّ مَرَرْتُ بِمُوسَى - عَلَيْهِ السَّلاَمُ - فَقَالَ مَرْحَبًا بِالنَّبِيِّ الصَّالِحِ وَالأَخِ الصَّالِحِ - قَالَ - قُلْتُ مَنْ هَذَا قَالَ هَذَا مُوسَى - قَالَ - ثُمَّ مَرَرْتُ بِعِيسَى فَقَالَ مَرْحَبًا بِالنَّبِيِّ الصَّالِحِ وَالأَخِ الصَّالِحِ ‏.‏ قُلْتُ مَنْ هَذَا قَالَ عِيسَى ابْنُ مَرْيَمَ - قَالَ - ثُمَّ مَرَرْتُ بِإِبْرَاهِيمَ - عَلَيْهِ السَّلاَمُ - فَقَالَ مَرْحَبًا بِالنَّبِيِّ الصَّالِحِ وَالاِبْنِ الصَّالِحِ - قَالَ - قُلْتُ مَنْ هَذَا قَالَ هَذَا إِبْرَاهِيمُ ‏"‏ ‏.‏ قَالَ ابْنُ شِهَابٍ وَأَخْبَرَنِي ابْنُ حَزْمٍ أَنَّ ابْنَ عَبَّاسٍ وَأَبَا حَبَّةَ الأَنْصَارِيَّ كَانَا يَقُولاَنِ قَالَ رَسُولُ اللَّهِ صلى الله عليه وسلم ‏"‏ ثُمَّ عَرَجَ بِي حَتَّى ظَهَرْتُ لِمُسْتَوًى أَسْمَعُ فِيهِ صَرِيفَ الأَقْلاَمِ ‏"‏ ‏.‏ قَالَ ابْنُ حَزْمٍ وَ أَنَسُ بْنُ مَالِكٍ قَالَ رَسُولُ اللَّهِ صلى الله عليه وسلم ‏"‏ فَفَرَضَ اللَّهُ عَلَى أُمَّتِي خَمْسِينَ صَلاَةً - قَالَ - فَرَجَعْتُ بِذَلِكَ حَتَّى أَمُرَّ بِمُوسَى فَقَالَ مُوسَى عَلَيْهِ السَّلاَمُ مَاذَا فَرَضَ رَبُّكَ عَلَى أُمَّتِكَ - قَالَ - قُلْتُ فَرَضَ عَلَيْهِمْ خَمْسِينَ صَلاَةً ‏.‏ قَالَ لِي مُوسَى عَلَيْهِ السَّلاَمُ فَرَاجِعْ رَبَّكَ فَإِنَّ أُمَّتَكَ لاَ تُطِيقُ ذَلِكَ - قَالَ - فَرَاجَعْتُ رَبِّي فَوَضَعَ شَطْرَهَا - قَالَ - فَرَجَعْتُ إِلَى مُوسَى - عَلَيْهِ السَّلاَمُ - فَأَخْبَرْتُهُ قَالَ رَاجِعْ رَبَّكَ فَإِنَّ أُمَّتَكَ لاَ تُطِيقُ ذَلِكَ - قَالَ - فَرَاجَعْتُ رَبِّي فَقَالَ هِيَ خَمْسٌ وَهْىَ خَمْسُونَ لاَ يُبَدَّلُ الْقَوْلُ لَدَىَّ - قَالَ - فَرَجَعْتُ إِلَى مُوسَى فَقَالَ رَاجِعْ رَبَّكَ ‏.‏ فَقُلْتُ قَدِ اسْتَحْيَيْتُ مِنْ رَبِّي - قَالَ - ثُمَّ انْطَلَقَ بِي جِبْرِيلُ حَتَّى نَأْتِيَ سِدْرَةَ الْمُنْتَهَى فَغَشِيَهَا أَلْوَانٌ لاَ أَدْرِي مَا هِيَ - قَالَ - ثُمَّ أُدْخِلْتُ الْجَنَّةَ فَإِذَا فِيهَا جَنَابِذُ اللُّؤْلُؤِ وَإِذَا تُرَابُهَا الْمِسْكُ ‏"‏ ‏.‏</w:t>
      </w:r>
    </w:p>
    <w:p>
      <w:pPr/>
      <w:r>
        <w:t>Reference : Sahih Muslim 163In-book reference : Book 1, Hadith 320USC-MSA web (English) reference : Book 1, Hadith 313   (deprecated numbering scheme)Report Error | Share | Copy ▼</w:t>
      </w:r>
    </w:p>
    <w:p>
      <w:r>
        <w:t>----------------------------------------</w:t>
      </w:r>
    </w:p>
    <w:p>
      <w:pPr/>
      <w:r>
        <w:t>Anas b. Malik reported on the authority of Malik b. Sa sa', perhaps a person of his tribe, that the Prophet of Allah (ﷺ) said:I was near the House (i. e. Ka'bah) in a state between sleep and wakefulness when I heard someone say: He is the third among the two persons. Then he came to me and took me with him. Then a golden basin containing the water of Zamzam was brought to me and my heart was opened up to such and such (part). Qatada said: I asked him who was with me (i e. the narrator) and what he meant by such and such (part). He replied: (It means that it was opened) up to the lower part of his abdomen (Then the hadith continues): My heart was extracted and it was washed with the water of Zamzam and then it was restored in its original position, after which it was filled with faith and wisdom. I was then brought a white beast which is called al-Buraq, bigger than a donkey and smaller than a mule. Its stride was as long as the eye could reach. I was mounted on it, and then we went forth till we reached the lowest heaven. Gabriel asked for the (gate) to be opened, and it was said: Who is he? He replied: Gabriel. It was again said: Who is with thee? He replied: Muhammad (ﷺ). It was said: Has he been sent for? He (Gabriel) said: Yes. He (the Prophet) said: Then (the gate) was opened for us (and it was said): Welcome unto him! His is a blessed arrival. Then we came to Adam (peace be upon him). And he (the narrator) narrated the whole account of the hadith. (The Holy Prophet) observed that he met Jesus in the second heaven, Yahya (peace be on both of them) in the third heaven, Yusuf in the third, Idris in the fourth, Harun in the fifth (peace and blessings of Allah be upon them). Then we travelled on till we reached the sixth heaven and came to Moses (peace be upon him) and I greeted him and he said: Welcome unto righteous brother and righteous prophet. And when I passed (by him) he wept, and a voice was heard saying: What makes thee weep? He said: My Lord, he is a young man whom Thou hast sent after me (as a prophet) and his followers will enter Paradise in greater numbers than my followers. Then we travelled on till we reached the seventh heaven and I came to Ibrahim. He (the narrator) narrat- ed in this hadith that the Prophet of Allah (ﷺ) told that he saw four rivers which flowed from (the root of the lote-tree of the farthest limits): two manifest rivers and two hidden rivers. I said: ' Gabriel! what are these rivers? He replied: The two hidden rivers are the rivers of Paradise, and as regards the two manifest ones, they are the Nile and the Euphrates. Then the Bait-ul-Ma'mur was raised up to me. I said: O Gabriel! what is this? He replied: It is the Bait-ul-Ma'mur. Seventy thousand angels enter into it daily and, after they come out, they never return again. Two vessels were then brought to me. The first one contained wine and the second one contained milk, and both of them were placed before me. I chose milk. It was said: You did right. Allah will guide rightly through you your Ummah on the natural course. Then fifty prayers daily were made obligatory for me. And then he narrated the rest of the hadith to the end.</w:t>
      </w:r>
    </w:p>
    <w:p>
      <w:pPr/>
      <w:r>
        <w:t>حَدَّثَنَا مُحَمَّدُ بْنُ الْمُثَنَّى، حَدَّثَنَا ابْنُ أَبِي عَدِيٍّ، عَنْ سَعِيدٍ، عَنْ قَتَادَةَ، عَنْ أَنَسِ بْنِ مَالِكٍ، - لَعَلَّهُ قَالَ - عَنْ مَالِكِ بْنِ صَعْصَعَةَ، - رَجُلٌ مِنْ قَوْمِهِ - قَالَ قَالَ نَبِيُّ اللَّهِ صلى الله عليه وسلم ‏"‏ بَيْنَا أَنَا عِنْدَ الْبَيْتِ بَيْنَ النَّائِمِ وَالْيَقْظَانِ إِذْ سَمِعْتُ قَائِلاً يَقُولُ أَحَدُ الثَّلاَثَةِ بَيْنَ الرَّجُلَيْنِ ‏.‏ فَأُتِيتُ فَانْطُلِقَ بِي فَأُتِيتُ بِطَسْتٍ مِنْ ذَهَبٍ فِيهَا مِنْ مَاءِ زَمْزَمَ فَشُرِحَ صَدْرِي إِلَى كَذَا وَكَذَا ‏"‏ ‏.‏ قَالَ قَتَادَةُ فَقُلْتُ لِلَّذِي مَعِي مَا يَعْنِي قَالَ إِلَى أَسْفَلِ بَطْنِهِ ‏"‏ فَاسْتُخْرِجَ قَلْبِي فَغُسِلَ بِمَاءِ زَمْزَمَ ثُمَّ أُعِيدَ مَكَانَهُ ثُمَّ حُشِيَ إِيمَانًا وَحِكْمَةً ثُمَّ أُتِيتُ بِدَابَّةٍ أَبْيَضَ يُقَالُ لَهُ الْبُرَاقُ فَوْقَ الْحِمَارِ وَدُونَ الْبَغْلِ يَقَعُ خَطْوُهُ عِنْدَ أَقْصَى طَرْفِهِ فَحُمِلْتُ عَلَيْهِ ثُمَّ انْطَلَقْنَا حَتَّى أَتَيْنَا السَّمَاءَ الدُّنْيَا فَاسْتَفْتَحَ جِبْرِيلُ صلى الله عليه وسلم فَقِيلَ مَنْ هَذَا قَالَ جِبْرِيلُ ‏.‏ قِيلَ وَمَنْ مَعَكَ قَالَ مُحَمَّدٌ صلى الله عليه وسلم ‏.‏ قِيلَ وَقَدْ بُعِثَ إِلَيْهِ قَالَ نَعَمْ - قَالَ - فَفَتَحَ لَنَا وَقَالَ مَرْحَبًا بِهِ وَلَنِعْمَ الْمَجِيءُ جَاءَ - قَالَ - فَأَتَيْنَا عَلَى آدَمَ صلى الله عليه وسلم ‏"‏ ‏.‏ وَسَاقَ الْحَدِيثَ بِقِصَّتِهِ ‏.‏ وَذَكَرَ أَنَّهُ لَقِيَ فِي السَّمَاءِ الثَّانِيَةِ عِيسَى وَيَحْيَى - عَلَيْهِمَا السَّلاَمُ - وَفِي الثَّالِثَةِ يُوسُفَ وَفِي الرَّابِعَةِ إِدْرِيسَ وَفِي الْخَامِسَةِ هَارُونَ - صَلَّى اللَّهُ عَلَيْهِمْ وَسَلَّمَ - قَالَ ‏"‏ ثُمَّ انْطَلَقْنَا حَتَّى انْتَهَيْنَا إِلَى السَّمَاءِ السَّادِسَةِ فَأَتَيْتُ عَلَى مُوسَى عَلَيْهِ السَّلاَمُ فَسَلَّمْتُ عَلَيْهِ فَقَالَ مَرْحَبًا بِالأَخِ الصَّالِحِ وَالنَّبِيِّ الصَّالِحِ ‏.‏ فَلَمَّا جَاوَزْتُهُ بَكَى فَنُودِيَ مَا يُبْكِيكَ قَالَ رَبِّ هَذَا غُلاَمٌ بَعَثْتَهُ بَعْدِي يَدْخُلُ مِنْ أُمَّتِهِ الْجَنَّةَ أَكْثَرُ مِمَّا يَدْخُلُ مِنْ أُمَّتِي ‏.‏ - قَالَ - ثُمَّ انْطَلَقْنَا حَتَّى انْتَهَيْنَا إِلَى السَّمَاءِ السَّابِعَةِ فَأَتَيْتُ عَلَى إِبْرَاهِيمَ ‏"‏ ‏.‏ وَقَالَ فِي الْحَدِيثِ وَحَدَّثَ نَبِيُّ اللَّهِ صلى الله عليه وسلم أَنَّهُ رَأَى أَرْبَعَةَ أَنْهَارٍ يَخْرُجُ مِنْ أَصْلِهَا نَهْرَانِ ظَاهِرَانِ وَنَهْرَانِ بَاطِنَانِ ‏"‏ فَقُلْتُ يَا جِبْرِيلُ مَا هَذِهِ الأَنْهَارُ قَالَ أَمَّا النَّهْرَانِ الْبَاطِنَانِ فَنَهْرَانِ فِي الْجَنَّةِ وَأَمَّا الظَّاهِرَانِ فَالنِّيلُ وَالْفُرَاتُ ‏.‏ ثُمَّ رُفِعَ لِيَ الْبَيْتُ الْمَعْمُورُ فَقُلْتُ يَا جِبْرِيلُ مَا هَذَا قَالَ هَذَا الْبَيْتُ الْمَعْمُورُ يَدْخُلُهُ كُلَّ يَوْمٍ سَبْعُونَ أَلْفَ مَلَكٍ إِذَا خَرَجُوا مِنْهُ لَمْ يَعُودُوا فِيهِ آخِرُ مَا عَلَيْهِمْ ‏.‏ ثُمَّ أُتِيتُ بِإِنَاءَيْنِ أَحَدُهُمَا خَمْرٌ وَالآخَرُ لَبَنٌ فَعُرِضَا عَلَىَّ فَاخْتَرْتُ اللَّبَنَ فَقِيلَ أَصَبْتَ أَصَابَ اللَّهُ بِكَ أُمَّتُكَ عَلَى الْفِطْرَةِ ‏.‏ ثُمَّ فُرِضَتْ عَلَىَّ كُلَّ يَوْمٍ خَمْسُونَ صَلاَةً ‏"‏ ‏.‏ ثُمَّ ذَكَرَ قِصَّتَهَا إِلَى آخِرِ الْحَدِيثِ ‏.‏</w:t>
      </w:r>
    </w:p>
    <w:p>
      <w:pPr/>
      <w:r>
        <w:t>Reference : Sahih Muslim 164aIn-book reference : Book 1, Hadith 321USC-MSA web (English) reference : Book 1, Hadith 314   (deprecated numbering scheme)Report Error | Share | Copy ▼</w:t>
      </w:r>
    </w:p>
    <w:p>
      <w:r>
        <w:t>----------------------------------------</w:t>
      </w:r>
    </w:p>
    <w:p>
      <w:pPr/>
      <w:r>
        <w:t>It is reported on the authority of Malik b. Sa'sa' that the Messenger of Allah (ﷺ) narrated the hadith (mentioned above) and added to it:I was brought a gold basin full of wisdom and faith, and then the (part of the body) right from the upper end of the chest to the lower part of the abdomen was opened and it was washed with the water of Zamzam and then flled with wisdom and faith.</w:t>
      </w:r>
    </w:p>
    <w:p>
      <w:pPr/>
      <w:r>
        <w:t>حَدَّثَنِي مُحَمَّدُ بْنُ الْمُثَنَّى، حَدَّثَنَا مُعَاذُ بْنُ هِشَامٍ، قَالَ حَدَّثَنِي أَبِي، عَنْ قَتَادَةَ، حَدَّثَنَا أَنَسُ بْنُ مَالِكٍ، عَنْ مَالِكِ بْنِ صَعْصَعَةَ، أَنَّ رَسُولَ اللَّهِ صلى الله عليه وسلم قَالَ فَذَكَرَ نَحْوَهُ وَزَادَ فِيهِ ‏</w:t>
        <w:br/>
        <w:t>"‏ فَأُتِيتُ بِطَسْتٍ مِنْ ذَهَبٍ مُمْتَلِئٍ حِكْمَةً وَإِيمَانًا فَشُقَّ مِنَ النَّحْرِ إِلَى مَرَاقِّ الْبَطْنِ فَغُسِلَ بِمَاءِ زَمْزَمَ ثُمَّ مُلِئَ حِكْمَةً وَإِيمَانًا ‏"‏ ‏.‏</w:t>
      </w:r>
    </w:p>
    <w:p>
      <w:pPr/>
      <w:r>
        <w:t>Reference : Sahih Muslim 164bIn-book reference : Book 1, Hadith 322USC-MSA web (English) reference : Book 1, Hadith 315   (deprecated numbering scheme)Report Error | Share | Copy ▼</w:t>
      </w:r>
    </w:p>
    <w:p>
      <w:r>
        <w:t>----------------------------------------</w:t>
      </w:r>
    </w:p>
    <w:p>
      <w:pPr/>
      <w:r>
        <w:t>Qatada reported that he heard Abu al-'Aliya saying that the cousin of your Prophet (ﷺ), i. e. Ibn Abbas, told him:The Messenger of Allah (ﷺ), while narrating his night journey observed: Musa (peace be upon him) was a man of high stature as if he was of the people of the Shanu'a (tribe), and Jesus was a well-built person having curly hair. He also mentioned Malik, the guardian of Hell, and Dajjal.</w:t>
      </w:r>
    </w:p>
    <w:p>
      <w:pPr/>
      <w:r>
        <w:t>حَدَّثَنِي مُحَمَّدُ بْنُ الْمُثَنَّى، وَابْنُ، بَشَّارٍ قَالَ ابْنُ الْمُثَنَّى حَدَّثَنَا مُحَمَّدُ بْنُ جَعْفَرٍ، حَدَّثَنَا شُعْبَةُ، عَنْ قَتَادَةَ، قَالَ سَمِعْتُ أَبَا الْعَالِيَةِ، يَقُولُ حَدَّثَنِي ابْنُ عَمِّ، نَبِيِّكُمْ صلى الله عليه وسلم - يَعْنِي ابْنَ عَبَّاسٍ - قَالَ ذَكَرَ رَسُولُ اللَّهِ صلى الله عليه وسلم حِينَ أُسْرِيَ بِهِ فَقَالَ ‏"‏ مُوسَى آدَمُ طُوَالٌ كَأَنَّهُ مِنْ رِجَالِ شَنُوءَةَ ‏"‏ ‏.‏ وَقَالَ ‏"‏ عِيسَى جَعْدٌ مَرْبُوعٌ ‏"‏ ‏.‏ وَذَكَرَ مَالِكًا خَازِنَ جَهَنَّمَ وَذَكَرَ الدَّجَّالَ ‏.‏</w:t>
      </w:r>
    </w:p>
    <w:p>
      <w:pPr/>
      <w:r>
        <w:t>Reference : Sahih Muslim 165aIn-book reference : Book 1, Hadith 323USC-MSA web (English) reference : Book 1, Hadith 316   (deprecated numbering scheme)Report Error | Share | Copy ▼</w:t>
      </w:r>
    </w:p>
    <w:p>
      <w:r>
        <w:t>----------------------------------------</w:t>
      </w:r>
    </w:p>
    <w:p>
      <w:pPr/>
      <w:r>
        <w:t>Abu al-'Aliya reported:Ibn Abbas, the son of your Prophet's uncle, told us that the Messenger of Allah (ﷺ) had observed: On the night of my night journey I passed by Moses b. 'Imran (peace be upon him), a man light brown in complexion, tall. well-built as if he was one of the men of the Shanu'a, and saw Jesus son of Mary as a medium-statured man with white and red complexion and crisp hair, and I was shown Malik the guardian of Fire, and Dajjal amongst the signs which were shown to me by Allah. He (the narrator) observed: Then do not doubt his (i. e. of the Holy Prophet) meeting with him (Moses). Qatada elucidated it thus: Verily the Messenger of Allah (ﷺ), met Moses (peace be upon him).</w:t>
      </w:r>
    </w:p>
    <w:p>
      <w:pPr/>
      <w:r>
        <w:t>وَحَدَّثَنَا عَبْدُ بْنُ حُمَيْدٍ، أَخْبَرَنَا يُونُسُ بْنُ مُحَمَّدٍ، حَدَّثَنَا شَيْبَانُ بْنُ عَبْدِ الرَّحْمَنِ، عَنْ قَتَادَةَ، عَنْ أَبِي الْعَالِيَةِ، حَدَّثَنَا ابْنُ عَمِّ، نَبِيِّكُمْ صلى الله عليه وسلم ابْنُ عَبَّاسٍ قَالَ قَالَ رَسُولُ اللَّهِ صلى الله عليه وسلم ‏</w:t>
        <w:br/>
        <w:t>"‏ مَرَرْتُ لَيْلَةَ أُسْرِيَ بِي عَلَى مُوسَى بْنِ عِمْرَانَ - عَلَيْهِ السَّلاَمُ - رَجُلٌ آدَمُ طُوَالٌ جَعْدٌ كَأَنَّهُ مِنْ رِجَالِ شَنُوءَةَ وَرَأَيْتُ عِيسَى ابْنَ مَرْيَمَ مَرْبُوعَ الْخَلْقِ إِلَى الْحُمْرَةِ وَالْبَيَاضِ سَبِطَ الرَّأْسِ ‏"‏ ‏.‏ وَأُرِيَ مَالِكًا خَازِنَ النَّارِ وَالدَّجَّالَ ‏.‏ فِي آيَاتٍ أَرَاهُنَّ اللَّهُ إِيَّاهُ فَلاَ تَكُنْ فِي مِرْيَةٍ مِنْ لِقَائِهِ ‏.‏ قَالَ كَانَ قَتَادَةُ يُفَسِّرُهَا أَنَّ نَبِيَّ اللَّهِ صلى الله عليه وسلم قَدْ لَقِيَ مُوسَى عَلَيْهِ السَّلاَمُ ‏.‏</w:t>
      </w:r>
    </w:p>
    <w:p>
      <w:pPr/>
      <w:r>
        <w:t>Reference : Sahih Muslim 165bIn-book reference : Book 1, Hadith 324USC-MSA web (English) reference : Book 1, Hadith 317   (deprecated numbering scheme)Report Error | Share | Copy ▼</w:t>
      </w:r>
    </w:p>
    <w:p>
      <w:r>
        <w:t>----------------------------------------</w:t>
      </w:r>
    </w:p>
    <w:p>
      <w:pPr/>
      <w:r>
        <w:t>Abu al-'Aliya narrated it on the authority of Ibn 'Abbas that the Messenger of Allah (ﷺ) passed through the valley of Azraq, and he asked:Which valley is this? They said: This is the valley of Azraq, and he observed: (I perceive) as if I am seeing Moses (peace be upon him) coming down from the mountain track, and he is calling upon Allah loudly (saying: Here I am! at your service! ). Then he came to the mountain track of Harsha. He (the Holy Prophet) said: Which is this mountain track? They said: It is the mountain track of Harsha. He observed (I feel) as If I am seeing Yunus (Jonah-peace be upon him) son of Matta on a well- built red dromedary, with a cloak of wool around him and the rein of his dromedary is made of the fibres of date-palm, and he is calling upon Allah (saying: Here I am! at your service, my Lord! ). Ibn Hanbal said in the hadith narrated by him: Hushaim said that the meaning of khulba was fibre of date-palm.</w:t>
      </w:r>
    </w:p>
    <w:p>
      <w:pPr/>
      <w:r>
        <w:t>حَدَّثَنَا أَحْمَدُ بْنُ حَنْبَلٍ، وَسُرَيْجُ بْنُ يُونُسَ، قَالاَ حَدَّثَنَا هُشَيْمٌ، أَخْبَرَنَا دَاوُدُ بْنُ أَبِي هِنْدٍ، عَنْ أَبِي الْعَالِيَةِ، عَنِ ابْنِ عَبَّاسٍ، أَنَّ رَسُولَ اللَّهِ صلى الله عليه وسلم مَرَّ بِوَادِي الأَزْرَقِ فَقَالَ ‏"‏ أَىُّ وَادٍ هَذَا ‏"‏ ‏.‏ فَقَالُوا هَذَا وَادِي الأَزْرَقِ ‏.‏ قَالَ ‏"‏ كَأَنِّي أَنْظُرُ إِلَى مُوسَى - عَلَيْهِ السَّلاَمُ - هَابِطًا مِنَ الثَّنِيَّةِ وَلَهُ جُؤَارٌ إِلَى اللَّهِ بِالتَّلْبِيَةِ ‏"‏ ‏.‏ ثُمَّ أَتَى عَلَى ثَنِيَّةِ هَرْشَى ‏.‏ فَقَالَ ‏"‏ أَىُّ ثَنِيَّةٍ هَذِهِ ‏"‏ ‏.‏ قَالُوا ثَنِيَّةُ هَرْشَى قَالَ ‏"‏ كَأَنِّي أَنْظُرُ إِلَى يُونُسَ بْنِ مَتَّى - عَلَيْهِ السَّلاَمُ - عَلَى نَاقَةٍ حَمْرَاءَ جَعْدَةٍ عَلَيْهِ جُبَّةٌ مِنْ صُوفٍ خِطَامُ نَاقَتِهِ خُلْبَةٌ وَهُوَ يُلَبِّي ‏"‏ ‏.‏ قَالَ ابْنُ حَنْبَلٍ فِي حَدِيثِهِ قَالَ هُشَيْمٌ يَعْنِي لِيفًا ‏.‏</w:t>
      </w:r>
    </w:p>
    <w:p>
      <w:pPr/>
      <w:r>
        <w:t>Reference : Sahih Muslim 166aIn-book reference : Book 1, Hadith 325USC-MSA web (English) reference : Book 1, Hadith 318   (deprecated numbering scheme)Report Error | Share | Copy ▼</w:t>
      </w:r>
    </w:p>
    <w:p>
      <w:r>
        <w:t>----------------------------------------</w:t>
      </w:r>
    </w:p>
    <w:p>
      <w:pPr/>
      <w:r>
        <w:t>Abu al-'Aliya narrated it on the authority of Ibn 'Abbas that he said:We travelled with the Messenger of Allah (ﷺ) between Mecca and Medina and we passed by a valley. He (the Holy Prophet) asked: Which valley is this? They said: This is the valley of Azraq Upon this he (the Holy Prophet) remarked: (I feel) as if I am seeing Moses (peace be upon him), and then he described something about his complexion and hair, which Diwud (the narrator) could not remember. He (Moses, as described by the Holy Prophet) was keeping his fingers in his ears and was responding loudly to Allah (saying: I am as Thy service, my Lord) while passing through that valley. We then travelled (further) till we came to the mountain trail. He (the Holy Prophet) said: Which mountain trail is this? They said: It is the Harsha or Lift. He (the Holy Prophet) said: (I perceive) as if I am seeing Yunus on a red camel, with a cloak of wool around him. The halter of his camel was that of the fibre of date-palm, and he was passing through the valley saying: I am at Thy service! my Lord.</w:t>
      </w:r>
    </w:p>
    <w:p>
      <w:pPr/>
      <w:r>
        <w:t>وَحَدَّثَنِي مُحَمَّدُ بْنُ الْمُثَنَّى، حَدَّثَنَا ابْنُ أَبِي عَدِيٍّ، عَنْ دَاوُدَ، عَنْ أَبِي الْعَالِيَةِ، عَنِ ابْنِ عَبَّاسٍ، قَالَ سِرْنَا مَعَ رَسُولِ اللَّهِ صلى الله عليه وسلم بَيْنَ مَكَّةَ وَالْمَدِينَةِ فَمَرَرْنَا بِوَادٍ فَقَالَ ‏"‏ أَىُّ وَادٍ هَذَا ‏"‏ ‏.‏ فَقَالُوا وَادِي الأَزْرَقِ ‏.‏ فَقَالَ ‏"‏ كَأَنِّي أَنْظُرُ إِلَى مُوسَى صلى الله عليه وسلم فَذَكَرَ مِنْ لَوْنِهِ وَشَعْرِهِ شَيْئًا لَمْ يَحْفَظْهُ دَاوُدُ وَاضِعًا إِصْبَعَيْهِ فِي أُذُنَيْهِ لَهُ جُؤَارٌ إِلَى اللَّهِ بِالتَّلْبِيَةِ مَارًّا بِهَذَا الْوَادِي ‏"‏ ‏.‏ قَالَ ‏"‏ ثُمَّ سِرْنَا حَتَّى أَتَيْنَا عَلَى ثَنِيَّةٍ فَقَالَ ‏"‏ أَىُّ ثَنِيَّةٍ هَذِهِ ‏"‏ ‏.‏ قَالُوا هَرْشَى أَوْ لِفْتٌ ‏.‏ فَقَالَ ‏"‏ كَأَنِّي أَنْظُرُ إِلَى يُونُسَ عَلَى نَاقَةٍ حَمْرَاءَ عَلَيْهِ جُبَّةُ صُوفٍ خِطَامُ نَاقَتِهِ لِيفٌ خُلْبَةٌ مَارًّا بِهَذَا الْوَادِي مُلَبِّيًا ‏"‏ ‏.‏</w:t>
      </w:r>
    </w:p>
    <w:p>
      <w:pPr/>
      <w:r>
        <w:t>Reference : Sahih Muslim 166bIn-book reference : Book 1, Hadith 326USC-MSA web (English) reference : Book 1, Hadith 319   (deprecated numbering scheme)Report Error | Share | Copy ▼</w:t>
      </w:r>
    </w:p>
    <w:p>
      <w:r>
        <w:t>----------------------------------------</w:t>
      </w:r>
    </w:p>
    <w:p>
      <w:pPr/>
      <w:r>
        <w:t>It is narrated on the authority of Mujahid that he said:We were with Ibn 'Abbas and (the people) talked about al-Dajjal. (One of them remarked. There is written between his eyes (the word) Kafir (infidel). The narrator said: Ibn 'Abbas remarked: I did not hear him (the Holy Prophet) say it, but he said: So far as Ibrahim is concerned. you may see your companion and so far as Moses is concerned, he is a well-built man with wheat complexion (riding) on a red camel with its halter made of the fibre of date-palm (and I perceive) as if I am seeing towards him as he is going down in the valley saying: I am at Thy service! my Lord.</w:t>
      </w:r>
    </w:p>
    <w:p>
      <w:pPr/>
      <w:r>
        <w:t>حَدَّثَنِي مُحَمَّدُ بْنُ الْمُثَنَّى، حَدَّثَنَا ابْنُ أَبِي عَدِيٍّ، عَنِ ابْنِ عَوْنٍ، عَنْ مُجَاهِدٍ، قَالَ كُنَّا عِنْدَ ابْنِ عَبَّاسٍ فَذَكَرُوا الدَّجَّالَ فَقَالَ إِنَّهُ مَكْتُوبٌ بَيْنَ عَيْنَيْهِ كَافِرٌ ‏.‏ قَالَ فَقَالَ ابْنُ عَبَّاسٍ لَمْ أَسْمَعْهُ ‏.‏ قَالَ ذَاكَ وَلَكِنَّهُ قَالَ ‏</w:t>
        <w:br/>
        <w:t>"‏ أَمَّا إِبْرَاهِيمُ فَانْظُرُوا إِلَى صَاحِبِكُمْ وَأَمَّا مُوسَى فَرَجُلٌ آدَمُ جَعْدٌ عَلَى جَمَلٍ أَحْمَرَ مَخْطُومٍ بِخُلْبَةٍ كَأَنِّي أَنْظُرُ إِلَيْهِ إِذَا انْحَدَرَ فِي الْوَادِي يُلَبِّي ‏"‏ ‏.‏</w:t>
      </w:r>
    </w:p>
    <w:p>
      <w:pPr/>
      <w:r>
        <w:t>Reference : Sahih Muslim 166cIn-book reference : Book 1, Hadith 327USC-MSA web (English) reference : Book 1, Hadith 320   (deprecated numbering scheme)Report Error | Share | Copy ▼</w:t>
      </w:r>
    </w:p>
    <w:p>
      <w:r>
        <w:t>----------------------------------------</w:t>
      </w:r>
    </w:p>
    <w:p>
      <w:pPr/>
      <w:r>
        <w:t>It is narrated on the authority of Jabir that the Messenger of Allah (ﷺ) said:There appeared before me the apostles, and Moses was among men as if he was one of the people of Shanu'a, and I saw Jesus son of Mary (peace be upon him) and I saw nearest in resemblance with him was 'Urwa b. Mas'ud, and I saw Ibrahim (blessings of Allah be upon him) and I see your companions much in resemblance with him, i. e. his personality, and I saw Gabriel (peace be upon him) and I saw Dihya nearest in resemblance to him; but in the narration of Ibn Rumh it is Dihya b. Khalifa.</w:t>
      </w:r>
    </w:p>
    <w:p>
      <w:pPr/>
      <w:r>
        <w:t>حَدَّثَنَا قُتَيْبَةُ بْنُ سَعِيدٍ، حَدَّثَنَا لَيْثٌ، ح وَحَدَّثَنَا مُحَمَّدُ بْنُ رُمْحٍ، أَخْبَرَنَا اللَّيْثُ، عَنْ أَبِي الزُّبَيْرِ، عَنْ جَابِرٍ، أَنَّ رَسُولَ اللَّهِ صلى الله عليه وسلم قَالَ ‏"‏ عُرِضَ عَلَىَّ الأَنْبِيَاءُ فَإِذَا مُوسَى ضَرْبٌ مِنَ الرِّجَالِ كَأَنَّهُ مِنْ رِجَالِ شَنُوءَةَ وَرَأَيْتُ عِيسَى ابْنَ مَرْيَمَ - عَلَيْهِ السَّلاَمُ - فَإِذَا أَقْرَبُ مَنْ رَأَيْتُ بِهِ شَبَهًا عُرْوَةُ بْنُ مَسْعُودٍ وَرَأَيْتُ إِبْرَاهِيمَ صَلَوَاتُ اللَّهِ عَلَيْهِ فَإِذَا أَقْرَبُ مَنْ رَأَيْتُ بِهِ شَبَهًا صَاحِبُكُمْ - يَعْنِي نَفْسَهُ - وَرَأَيْتُ جِبْرِيلَ - عَلَيْهِ السَّلاَمُ - فَإِذَا أَقْرَبُ مَنْ رَأَيْتُ بِهِ شَبَهًا دِحْيَةُ ‏"‏ ‏.‏ وَفِي رِوَايَةِ ابْنِ رُمْحٍ ‏"‏ دِحْيَةُ بْنُ خَلِيفَةَ ‏"‏ ‏.‏</w:t>
      </w:r>
    </w:p>
    <w:p>
      <w:pPr/>
      <w:r>
        <w:t>Reference : Sahih Muslim 167In-book reference : Book 1, Hadith 328USC-MSA web (English) reference : Book 1, Hadith 321   (deprecated numbering scheme)Report Error | Share | Copy ▼</w:t>
      </w:r>
    </w:p>
    <w:p>
      <w:r>
        <w:t>----------------------------------------</w:t>
      </w:r>
    </w:p>
    <w:p>
      <w:pPr/>
      <w:r>
        <w:t>It is narrated on the authority of Abu Huraira that the Messenger of Allah (ﷺ) said:When I was taken for the night journey I met Moses peace be upon him). The Apostle of Allah (ﷺ) gave his description thus: He was a man, I suppose-and he (the narrator) was somewhat doubtful (that the Prophet observed): (Moses) was a man erect in stature with straight hair on his head as it he was one of the men of the Shanu'a; and I met Jesus and the Messenger of Allah (ﷺ) described him as one having a medium stature and a red complexion as if he had (just) come out of the bath He observed: I saw Ibrahim (peace be upon him) and amongst his children I have the greatest resemblance with him. He said: There were brought to me two vessels. In one of them was milk and in the other one there was wine. And it was said to me: Select any one you like. So I selected the vessel containing milk and drank it. He (the angel) said: You have been guided on al-fitra or you have attained al-fitra. Had you selected wine, your Ummah would have been misled.</w:t>
      </w:r>
    </w:p>
    <w:p>
      <w:pPr/>
      <w:r>
        <w:t>وَحَدَّثَنِي مُحَمَّدُ بْنُ رَافِعٍ، وَعَبْدُ بْنُ حُمَيْدٍ، - وَتَقَارَبَا فِي اللَّفْظِ - قَالَ ابْنُ رَافِعٍ حَدَّثَنَا وَقَالَ عَبْدٌ، أَخْبَرَنَا عَبْدُ الرَّزَّاقِ، أَخْبَرَنَا مَعْمَرٌ، عَنِ الزُّهْرِيِّ، قَالَ أَخْبَرَنِي سَعِيدُ بْنُ الْمُسَيَّبِ، عَنْ أَبِي هُرَيْرَةَ، قَالَ قَالَ النَّبِيُّ صلى الله عليه وسلم ‏"‏ حِينَ أُسْرِيَ بِي لَقِيتُ مُوسَى - عَلَيْهِ السَّلاَمُ - ‏"‏ ‏.‏ فَنَعَتَهُ النَّبِيُّ صلى الله عليه وسلم ‏"‏ فَإِذَا رَجُلٌ - حَسِبْتُهُ قَالَ - مُضْطَرِبٌ رَجِلُ الرَّأْسِ كَأَنَّهُ مِنْ رِجَالِ شَنُوءَةَ - قَالَ - وَلَقِيتُ عِيسَى ‏"‏ ‏.‏ فَنَعَتَهُ النَّبِيُّ صلى الله عليه وسلم ‏"‏ فَإِذَا رَبْعَةٌ أَحْمَرُ كَأَنَّمَا خَرَجَ مِنْ دِيمَاسٍ ‏"‏ ‏.‏ - يَعْنِي حَمَّامًا - قَالَ ‏"‏ وَرَأَيْتُ إِبْرَاهِيمَ - صَلَوَاتُ اللَّهِ عَلَيْهِ - وَأَنَا أَشْبَهُ وَلَدِهِ بِهِ - قَالَ - فَأُتِيتُ بِإِنَاءَيْنِ فِي أَحَدِهِمَا لَبَنٌ وَفِي الآخَرِ خَمْرٌ فَقِيلَ لِي خُذْ أَيَّهُمَا شِئْتَ ‏.‏ فَأَخَذْتُ اللَّبَنَ فَشَرِبْتُهُ ‏.‏ فَقَالَ هُدِيتَ الْفِطْرَةَ أَوْ أَصَبْتَ الْفِطْرَةَ أَمَا إِنَّكَ لَوْ أَخَذْتَ الْخَمْرَ غَوَتْ أُمَّتُكَ ‏"‏ ‏.‏</w:t>
      </w:r>
    </w:p>
    <w:p>
      <w:pPr/>
      <w:r>
        <w:t>Reference : Sahih Muslim 168In-book reference : Book 1, Hadith 329USC-MSA web (English) reference : Book 1, Hadith 322   (deprecated numbering scheme)Report Error | Share | Copy ▼</w:t>
      </w:r>
    </w:p>
    <w:p>
      <w:r>
        <w:t>----------------------------------------</w:t>
      </w:r>
    </w:p>
    <w:p>
      <w:pPr/>
      <w:r>
        <w:t>It is narrated on the authority of 'Abdullah b. Umar that the Messenger of Allah (ﷺ) said:I found myself one night near the Ka'bah, and I saw a man with wheat complexion amongst the fair-complexioned men that you ever saw. He had a lock of hair the most beautiful of the locks that you ever saw. He had combed it. Water was trickling out of them. He was leaning on two men, or on the shoulders of two men, and he was circumscribing the Ka'bah. I asked, What is he? It was said: He is al-Masih son of Mary. Then I saw another person, stout and having too much curly hair, and blind in his right eye as if it was a full swollen grape. I asked Who is he? It was said: He is al-Masih al-Dajjal.</w:t>
      </w:r>
    </w:p>
    <w:p>
      <w:pPr/>
      <w:r>
        <w:t>حَدَّثَنَا يَحْيَى بْنُ يَحْيَى، قَالَ قَرَأْتُ عَلَى مَالِكٍ عَنْ نَافِعٍ، عَنْ عَبْدِ اللَّهِ بْنِ عُمَرَ، أَنَّ رَسُولَ اللَّهِ صلى الله عليه وسلم قَالَ ‏</w:t>
        <w:br/>
        <w:t>"‏ أَرَانِي لَيْلَةً عِنْدَ الْكَعْبَةِ فَرَأَيْتُ رَجُلاً آدَمَ كَأَحْسَنِ مَا أَنْتَ رَاءٍ مِنْ أُدْمِ الرِّجَالِ لَهُ لِمَّةٌ كَأَحْسَنِ مَا أَنْتَ رَاءٍ مِنَ اللِّمَمِ قَدْ رَجَّلَهَا فَهِيَ تَقْطُرُ مَاءً مُتَّكِئًا عَلَى رَجُلَيْنِ - أَوْ عَلَى عَوَاتِقِ رَجُلَيْنِ - يَطُوفُ بِالْبَيْتِ فَسَأَلْتُ مَنْ هَذَا فَقِيلَ هَذَا الْمَسِيحُ ابْنُ مَرْيَمَ ‏.‏ ثُمَّ إِذَا أَنَا بِرَجُلٍ جَعْدٍ قَطَطٍ أَعْوَرِ الْعَيْنِ الْيُمْنَى كَأَنَّهَا عِنَبَةٌ طَافِيَةٌ فَسَأَلْتُ مَنْ هَذَا فَقِيلَ هَذَا الْمَسِيحُ الدَّجَّالُ ‏"‏ ‏.‏</w:t>
      </w:r>
    </w:p>
    <w:p>
      <w:pPr/>
      <w:r>
        <w:t>Reference : Sahih Muslim 169aIn-book reference : Book 1, Hadith 330USC-MSA web (English) reference : Book 1, Hadith 323   (deprecated numbering scheme)Report Error | Share | Copy ▼</w:t>
      </w:r>
    </w:p>
    <w:p>
      <w:r>
        <w:t>----------------------------------------</w:t>
      </w:r>
    </w:p>
    <w:p>
      <w:pPr/>
      <w:r>
        <w:t>It is narrated on the authority of 'Abdulldh b. Umar that one day the Messenger of Allah (ﷺ) mentioned in the presence of people about al-Masih al-Dajjal. He said:Verily Allah (hallowed be He and High) is not blind of one eye. Behold, but the Masih al-Dajjal is blind of right eye as if his eye is like a swollen grape, and the Messenger of Allah (ﷺ) said: I was shown in a dream in the night that near the Ka'bah there was a man fair-complexioned, fine amongst the white-complexioned men that you ever saw, his locks of hair were falling on his shoulders. He was a man whose hair were neither too curly nor too straight, and water trickled down from his head. He was placing his bands on the shoulders of two persons and amidst them was making a circuit around the Ka'bah. I said: Who is he? They replied: Al-Masih son of Mary. And I saw behind him a man with intensely curly hair, blind of right eye. Amongst the persons I have ever seen Ibn Qatan has the greatest resemblance with him. He was making a circuit around the Ka'bah by placing both his hands on the shoulders of two persons. I said: Who is he? They said; It is al-Masih al-Dajjal.</w:t>
      </w:r>
    </w:p>
    <w:p>
      <w:pPr/>
      <w:r>
        <w:t>حَدَّثَنَا مُحَمَّدُ بْنُ إِسْحَاقَ الْمُسَيَّبِيُّ، حَدَّثَنَا أَنَسٌ، - يَعْنِي ابْنَ عِيَاضٍ - عَنْ مُوسَى، - وَهُوَ ابْنُ عُقْبَةَ - عَنْ نَافِعٍ، قَالَ قَالَ عَبْدُ اللَّهِ بْنُ عُمَرَ ذَكَرَ رَسُولُ اللَّهِ صلى الله عليه وسلم يَوْمًا بَيْنَ ظَهْرَانَىِ النَّاسِ الْمَسِيحَ الدَّجَّالَ فَقَالَ ‏"‏ إِنَّ اللَّهَ تَبَارَكَ وَتَعَالَى لَيْسَ بِأَعْوَرَ أَلاَ إِنَّ الْمَسِيحَ الدَّجَّالَ أَعْوَرُ عَيْنِ الْيُمْنَى كَأَنَّ عَيْنَهُ عِنَبَةٌ طَافِيَةٌ ‏"‏ ‏.‏ قَالَ وَقَالَ رَسُولُ اللَّهِ صلى الله عليه وسلم ‏"‏ أَرَانِي اللَّيْلَةَ فِي الْمَنَامِ عِنْدَ الْكَعْبَةِ فَإِذَا رَجُلٌ آدَمُ كَأَحْسَنِ مَا تَرَى مِنْ أُدْمِ الرِّجَالِ تَضْرِبُ لِمَّتُهُ بَيْنَ مَنْكِبَيْهِ رَجِلُ الشَّعَرِ يَقْطُرُ رَأْسُهُ مَاءً ‏.‏ وَاضِعًا يَدَيْهِ عَلَى مَنْكِبَىْ رَجُلَيْنِ وَهُوَ بَيْنَهُمَا يَطُوفُ بِالْبَيْتِ فَقُلْتُ مَنْ هَذَا فَقَالُوا الْمَسِيحُ ابْنُ مَرْيَمَ ‏.‏ وَرَأَيْتُ وَرَاءَهُ رَجُلاً جَعْدًا قَطَطًا أَعْوَرَ عَيْنِ الْيُمْنَى كَأَشْبَهِ مَنْ رَأَيْتُ مِنَ النَّاسِ بِابْنِ قَطَنٍ وَاضِعًا يَدَيْهِ عَلَى مَنْكِبَىْ رَجُلَيْنِ يَطُوفُ بِالْبَيْتِ فَقُلْتُ مَنْ هَذَا قَالُوا هَذَا الْمَسِيحُ الدَّجَّالُ ‏"‏ ‏.‏</w:t>
      </w:r>
    </w:p>
    <w:p>
      <w:pPr/>
      <w:r>
        <w:t>Reference : Sahih Muslim 169bIn-book reference : Book 1, Hadith 331USC-MSA web (English) reference : Book 1, Hadith 324   (deprecated numbering scheme)Report Error | Share | Copy ▼</w:t>
      </w:r>
    </w:p>
    <w:p>
      <w:r>
        <w:t>----------------------------------------</w:t>
      </w:r>
    </w:p>
    <w:p>
      <w:pPr/>
      <w:r>
        <w:t>It is narrated on the authority of Ibn 'Umar that the Messenger of Allah (ﷺ) said:I saw near the Ka'bah a man of fair complexion with straight hair, placing his hands on two persons. Water was flowing from his head or it was trickling from his head. I asked: Who is he? They said: He is Jesus son of Mary or al-Masih son of Mary. The narrator) says: I do not remember which word it was. He (the Holy Prophet) said: And I saw behind him a man with red complexion and thick curly hair, blind in the right eye. I saw in him the greatest resemblance with Ibn Qitan I asked: Who is he? They replied: It is al-Masih al-Dajjal.</w:t>
      </w:r>
    </w:p>
    <w:p>
      <w:pPr/>
      <w:r>
        <w:t>حَدَّثَنَا ابْنُ نُمَيْرٍ، حَدَّثَنَا أَبِي، حَدَّثَنَا حَنْظَلَةُ، عَنْ سَالِمٍ، عَنِ ابْنِ عُمَرَ، أَنَّ رَسُولَ اللَّهِ صلى الله عليه وسلم قَالَ ‏</w:t>
        <w:br/>
        <w:t>"‏ رَأَيْتُ عِنْدَ الْكَعْبَةِ رَجُلاً آدَمَ سَبِطَ الرَّأْسِ وَاضِعًا يَدَيْهِ عَلَى رَجُلَيْنِ ‏.‏ يَسْكُبُ رَأْسُهُ - أَوْ يَقْطُرُ رَأْسُهُ - فَسَأَلْتُ مَنْ هَذَا فَقَالُوا عِيسَى ابْنُ مَرْيَمَ أَوِ الْمَسِيحُ ابْنُ مَرْيَمَ - لاَ نَدْرِي أَىَّ ذَلِكَ قَالَ - وَرَأَيْتُ وَرَاءَهُ رَجُلاً أَحْمَرَ جَعْدَ الرَّأْسِ أَعْوَرَ الْعَيْنِ الْيُمْنَى أَشْبَهُ مَنْ رَأَيْتُ بِهِ ابْنُ قَطَنٍ فَسَأَلْتُ مَنْ هَذَا فَقَالُوا الْمَسِيحُ الدَّجَّالُ ‏"‏ ‏.‏</w:t>
      </w:r>
    </w:p>
    <w:p>
      <w:pPr/>
      <w:r>
        <w:t>Reference : Sahih Muslim 169cIn-book reference : Book 1, Hadith 332USC-MSA web (English) reference : Book 1, Hadith 325   (deprecated numbering scheme)Report Error | Share | Copy ▼</w:t>
      </w:r>
    </w:p>
    <w:p>
      <w:r>
        <w:t>----------------------------------------</w:t>
      </w:r>
    </w:p>
    <w:p>
      <w:pPr/>
      <w:r>
        <w:t>It is narrated on the authority of Jabir b. 'Abdullah that the Messenger of Allah (ﷺ) said:When the Quraish belied me, I was staying in Hatim and Allah lifted before me Bait-ul-Maqdis and I began to narrate to them (the Quraish of Mecca) its signs while I was in fact looking at it.</w:t>
      </w:r>
    </w:p>
    <w:p>
      <w:pPr/>
      <w:r>
        <w:t>حَدَّثَنَا قُتَيْبَةُ بْنُ سَعِيدٍ، حَدَّثَنَا لَيْثٌ، عَنْ عُقَيْلٍ، عَنِ الزُّهْرِيِّ، عَنْ أَبِي سَلَمَةَ بْنِ عَبْدِ الرَّحْمَنِ، عَنْ جَابِرِ بْنِ عَبْدِ اللَّهِ، أَنَّ رَسُولَ اللَّهِ صلى الله عليه وسلم قَالَ ‏</w:t>
        <w:br/>
        <w:t>"‏ لَمَّا كَذَّبَتْنِي قُرَيْشٌ قُمْتُ فِي الْحِجْرِ فَجَلاَ اللَّهُ لِي بَيْتَ الْمَقْدِسِ فَطَفِقْتُ أُخْبِرُهُمْ عَنْ آيَاتِهِ وَأَنَا أَنْظُرُ إِلَيْهِ ‏"‏ ‏.‏</w:t>
      </w:r>
    </w:p>
    <w:p>
      <w:pPr/>
      <w:r>
        <w:t>Reference : Sahih Muslim 170In-book reference : Book 1, Hadith 333USC-MSA web (English) reference : Book 1, Hadith 326   (deprecated numbering scheme)Report Error | Share | Copy ▼</w:t>
      </w:r>
    </w:p>
    <w:p>
      <w:r>
        <w:t>----------------------------------------</w:t>
      </w:r>
    </w:p>
    <w:p>
      <w:pPr/>
      <w:r>
        <w:t>'Abdullah reported on the authority of his father 'Umar b. Khattab that he heard from the Messenger of Allah (may peace he upon him) say:I was sleeping when I saw myself making circuit around the Ka'bah, and I saw there a man of fair complexion with straight hair between two men. Water was flowing from his head or water was falling from his head. I said: Who is he? They answered: He is the son of Mary. Then I moved forward and cast a glance and there was a bulky man of red complexion with thick locks of hair on his head, blind of one eye as it his eye was a swollen grape. I asked: Who is he? They said: He is Dajjal. He had close resemblance with Ibn Qatan amongst men.</w:t>
      </w:r>
    </w:p>
    <w:p>
      <w:pPr/>
      <w:r>
        <w:t>حَدَّثَنِي حَرْمَلَةُ بْنُ يَحْيَى، حَدَّثَنَا ابْنُ وَهْبٍ، قَالَ أَخْبَرَنِي يُونُسُ بْنُ يَزِيدَ، عَنِ ابْنِ شِهَابٍ، عَنْ سَالِمِ بْنِ عَبْدِ اللَّهِ بْنِ عُمَرَ بْنِ الْخَطَّابِ، عَنْ أَبِيهِ، قَالَ سَمِعْتُ رَسُولَ اللَّهِ صلى الله عليه وسلم يَقُولُ ‏</w:t>
        <w:br/>
        <w:t>"‏ بَيْنَمَا أَنَا نَائِمٌ رَأَيْتُنِي أَطُوفُ بِالْكَعْبَةِ فَإِذَا رَجُلٌ آدَمُ سَبِطُ الشَّعْرِ بَيْنَ رَجُلَيْنِ يَنْطِفُ رَأْسُهُ مَاءً - أَوْ يُهَرَاقُ رَأْسُهُ مَاءً - قُلْتُ مَنْ هَذَا قَالُوا هَذَا ابْنُ مَرْيَمَ ‏.‏ ثُمَّ ذَهَبْتُ أَلْتَفِتُ فَإِذَا رَجُلٌ أَحْمَرُ جَسِيمٌ جَعْدُ الرَّأْسِ أَعْوَرُ الْعَيْنِ كَأَنَّ عَيْنَهُ عِنَبَةٌ طَافِيَةٌ ‏.‏ قُلْتُ مَنْ هَذَا قَالُوا الدَّجَّالُ ‏.‏ أَقْرَبُ النَّاسِ بِهِ شَبَهًا ابْنُ قَطَنٍ ‏"‏ ‏.‏</w:t>
      </w:r>
    </w:p>
    <w:p>
      <w:pPr/>
      <w:r>
        <w:t>Reference : Sahih Muslim 171In-book reference : Book 1, Hadith 334USC-MSA web (English) reference : Book 1, Hadith 327   (deprecated numbering scheme)Report Error | Share | Copy ▼</w:t>
      </w:r>
    </w:p>
    <w:p>
      <w:r>
        <w:t>----------------------------------------</w:t>
      </w:r>
    </w:p>
    <w:p>
      <w:pPr/>
      <w:r>
        <w:t>It is narrated on the authority of Abu Huraira that the Messenger of Allah (ﷺ) said:I found myself in Hijr and the Quraish were asking me about my might journey. I was asked about things pertaining to Bait-ul-Maqdis which I could not preserve (in my mind). I was very much vexed, so vexed as I had never been before. Then Allah raised it (Bait-ul-Maqdis) before my eyes. I looked towards it, and I gave them the information about whatever they questioned me I also saw myself among the group of apostles. I saw Moses saying prayer and found him to be a well-built man as if he was a man of the tribe of Shanu'a. I saw Jesus son of Mary (peace be upon him) offering prayer, of all of men he had the closest resemblance with 'Urwa b. Masu'd al-Thaqafi. I saw Ibrahim (peace be upon him) offering prayer; he had the closest resemblance with your companion (the Prophet himself) amongst people. When the time of prayer came I led them. When I completed the prayer, someone said: Here is Malik, the keeper of the Hell; pay him salutations. I turned to him, but he preceded me in salutation.</w:t>
      </w:r>
    </w:p>
    <w:p>
      <w:pPr/>
      <w:r>
        <w:t>وَحَدَّثَنِي زُهَيْرُ بْنُ حَرْبٍ، حَدَّثَنَا حُجَيْنُ بْنُ الْمُثَنَّى، حَدَّثَنَا عَبْدُ الْعَزِيزِ، - وَهُوَ ابْنُ أَبِي سَلَمَةَ - عَنْ عَبْدِ اللَّهِ بْنِ الْفَضْلِ، عَنْ أَبِي سَلَمَةَ بْنِ عَبْدِ الرَّحْمَنِ، عَنْ أَبِي هُرَيْرَةَ، قَالَ قَالَ رَسُولُ اللَّهِ صلى الله عليه وسلم ‏</w:t>
        <w:br/>
        <w:t>"‏ لَقَدْ رَأَيْتُنِي فِي الْحِجْرِ وَقُرَيْشٌ تَسْأَلُنِي عَنْ مَسْرَاىَ فَسَأَلَتْنِي عَنْ أَشْيَاءَ مِنْ بَيْتِ الْمَقْدِسِ لَمْ أُثْبِتْهَا ‏.‏ فَكُرِبْتُ كُرْبَةً مَا كُرِبْتُ مِثْلَهُ قَطُّ قَالَ فَرَفَعَهُ اللَّهُ لِي أَنْظُرُ إِلَيْهِ مَا يَسْأَلُونِي عَنْ شَىْءٍ إِلاَّ أَنْبَأْتُهُمْ بِهِ وَقَدْ رَأَيْتُنِي فِي جَمَاعَةٍ مِنَ الأَنْبِيَاءِ فَإِذَا مُوسَى قَائِمٌ يُصَلِّي فَإِذَا رَجُلٌ ضَرْبٌ جَعْدٌ كَأَنَّهُ مِنْ رِجَالِ شَنُوءَةَ وَإِذَا عِيسَى ابْنُ مَرْيَمَ - عَلَيْهِ السَّلاَمُ - قَائِمٌ يُصَلِّي أَقْرَبُ النَّاسِ بِهِ شَبَهًا عُرْوَةُ بْنُ مَسْعُودٍ الثَّقَفِيُّ وَإِذَا إِبْرَاهِيمُ - عَلَيْهِ السَّلاَمُ - قَائِمٌ يُصَلِّي أَشْبَهُ النَّاسِ بِهِ صَاحِبُكُمْ - يَعْنِي نَفْسَهُ - فَحَانَتِ الصَّلاَةُ فَأَمَمْتُهُمْ فَلَمَّا فَرَغْتُ مِنَ الصَّلاَةِ قَالَ قَائِلٌ يَا مُحَمَّدُ هَذَا مَالِكٌ صَاحِبُ النَّارِ فَسَلِّمْ عَلَيْهِ ‏.‏ فَالْتَفَتُّ إِلَيْهِ فَبَدَأَنِي بِالسَّلاَمِ ‏"‏ ‏.‏</w:t>
      </w:r>
    </w:p>
    <w:p>
      <w:pPr/>
      <w:r>
        <w:t>Reference : Sahih Muslim 172In-book reference : Book 1, Hadith 335USC-MSA web (English) reference : Book 1, Hadith 328   (deprecated numbering scheme)Report Error | Share | Copy ▼</w:t>
      </w:r>
    </w:p>
    <w:p>
      <w:r>
        <w:t>----------------------------------------</w:t>
      </w:r>
    </w:p>
    <w:p>
      <w:pPr/>
      <w:r>
        <w:t>It is narrated on the authority of Abdullah (b. Umar) that when the Messenger of Allah (ﷺ) was taken for the Night journey, he was taken to Sidrat-ul-Muntaha, which is situated on the sixth heaven, where terminates everything that ascends from the earth and is held there, and where terminates every- thing that descends from above it and is held there. (It is with reference to this that) Allah said:" When that which covers covered the lote-tree" (al-Qur'an, Iiii. 16). He (the narrator) said: (It was) gold moths. He (the narrator further) said: The Messenger of Allah (ﷺ) was given three (things): he was given five prayers, be was given the concluding verses of Sura al-Baqara, and remission of serious Sins for those among his Ummah who associate not anything with Allah</w:t>
      </w:r>
    </w:p>
    <w:p>
      <w:pPr/>
      <w:r>
        <w:t>وَحَدَّثَنَا أَبُو بَكْرِ بْنُ أَبِي شَيْبَةَ، حَدَّثَنَا أَبُو أُسَامَةَ، حَدَّثَنَا مَالِكُ بْنُ مِغْوَلٍ، ح وَحَدَّثَنَا ابْنُ نُمَيْرٍ، وَزُهَيْرُ بْنُ حَرْبٍ، جَمِيعًا عَنْ عَبْدِ اللَّهِ بْنِ نُمَيْرٍ، - وَأَلْفَاظُهُمْ مُتَقَارِبَةٌ - قَالَ ابْنُ نُمَيْرٍ حَدَّثَنَا أَبِي، حَدَّثَنَا مَالِكُ بْنُ مِغْوَلٍ، عَنِ الزُّبَيْرِ بْنِ عَدِيٍّ، عَنْ طَلْحَةَ، عَنْ مُرَّةَ، عَنْ عَبْدِ اللَّهِ، قَالَ لَمَّا أُسْرِيَ بِرَسُولِ اللَّهِ صلى الله عليه وسلم انْتُهِيَ بِهِ إِلَى سِدْرَةِ الْمُنْتَهَى وَهِيَ فِي السَّمَاءِ السَّادِسَةِ إِلَيْهَا يَنْتَهِي مَا يُعْرَجُ بِهِ مِنَ الأَرْضِ فَيُقْبَضُ مِنْهَا وَإِلَيْهَا يَنْتَهِي مَا يُهْبَطُ بِهِ مِنْ فَوْقِهَا فَيُقْبَضُ مِنْهَا قَالَ ‏{‏ إِذْ يَغْشَى السِّدْرَةَ مَا يَغْشَى‏}‏ قَالَ فَرَاشٌ مِنْ ذَهَبٍ ‏.‏ قَالَ فَأُعْطِيَ رَسُولُ اللَّهِ صلى الله عليه وسلم ثَلاَثًا أُعْطِيَ الصَّلَوَاتِ الْخَمْسَ وَأُعْطِيَ خَوَاتِيمَ سُورَةِ الْبَقَرَةِ وَغُفِرَ لِمَنْ لَمْ يُشْرِكْ بِاللَّهِ مِنْ أُمَّتِهِ شَيْئًا الْمُقْحِمَاتُ ‏.‏</w:t>
      </w:r>
    </w:p>
    <w:p>
      <w:pPr/>
      <w:r>
        <w:t>Reference : Sahih Muslim 173In-book reference : Book 1, Hadith 336USC-MSA web (English) reference : Book 1, Hadith 329   (deprecated numbering scheme)Report Error | Share | Copy ▼</w:t>
      </w:r>
    </w:p>
    <w:p>
      <w:r>
        <w:t>----------------------------------------</w:t>
      </w:r>
    </w:p>
    <w:p>
      <w:pPr/>
      <w:r>
        <w:t>Al-Shaibini reported to us:I asked Zirr b. Hubaish about the words of Allah (the Mighty and Great):" So he was (at a distance) of two bows or nearer" (al-Qur'an, Iiii 8). He said: Ibn Mas'ud informed me that, verily, the Messenger of Allah (ﷺ) saw Gabriel and he had six hundred wings.</w:t>
      </w:r>
    </w:p>
    <w:p>
      <w:pPr/>
      <w:r>
        <w:t>وَحَدَّثَنِي أَبُو الرَّبِيعِ الزَّهْرَانِيُّ، حَدَّثَنَا عَبَّادٌ، - وَهُوَ ابْنُ الْعَوَّامِ - حَدَّثَنَا الشَّيْبَانِيُّ، قَالَ سَأَلْتُ زِرَّ بْنَ حُبَيْشٍ عَنْ قَوْلِ اللَّهِ، عَزَّ وَجَلَّ ‏{‏ فَكَانَ قَابَ قَوْسَيْنِ أَوْ أَدْنَى‏}‏ قَالَ أَخْبَرَنِي ابْنُ مَسْعُودٍ أَنَّ النَّبِيَّ صلى الله عليه وسلم رَأَى جِبْرِيلَ لَهُ سِتُّمِائَةِ جَنَاحٍ ‏.‏</w:t>
      </w:r>
    </w:p>
    <w:p>
      <w:pPr/>
      <w:r>
        <w:t>Reference : Sahih Muslim 174aIn-book reference : Book 1, Hadith 337USC-MSA web (English) reference : Book 1, Hadith 330   (deprecated numbering scheme)Report Error | Share | Copy ▼</w:t>
      </w:r>
    </w:p>
    <w:p>
      <w:r>
        <w:t>----------------------------------------</w:t>
      </w:r>
    </w:p>
    <w:p>
      <w:pPr/>
      <w:r>
        <w:t>Al-Shaibani narrated on the authority of Zirr who narrated it on this authority of Abdullah that the (words of Allah):" The heart belied not what he saw" (al Qur'an, Iiii. 11) imply that he saw Gabriel (peace be upon him) and he had six hundred wings.</w:t>
      </w:r>
    </w:p>
    <w:p>
      <w:pPr/>
      <w:r>
        <w:t>حَدَّثَنَا أَبُو بَكْرِ بْنُ أَبِي شَيْبَةَ، حَدَّثَنَا حَفْصُ بْنُ غِيَاثٍ، عَنِ الشَّيْبَانِيِّ، عَنْ زِرٍّ، عَنْ عَبْدِ اللَّهِ، قَالَ ‏{‏ مَا كَذَبَ الْفُؤَادُ مَا رَأَى‏}‏ قَالَ رَأَى جِبْرِيلَ - عَلَيْهِ السَّلاَمُ - لَهُ سِتُّمِائَةِ جَنَاحٍ ‏.‏</w:t>
      </w:r>
    </w:p>
    <w:p>
      <w:pPr/>
      <w:r>
        <w:t>Reference : Sahih Muslim 174bIn-book reference : Book 1, Hadith 338USC-MSA web (English) reference : Book 1, Hadith 331   (deprecated numbering scheme)Report Error | Share | Copy ▼</w:t>
      </w:r>
    </w:p>
    <w:p>
      <w:r>
        <w:t>----------------------------------------</w:t>
      </w:r>
    </w:p>
    <w:p>
      <w:pPr/>
      <w:r>
        <w:t>Zirr b. Hubaish narrated it on the authority of 'Abdullah (that the words of Allah):" Certainly he saw of the greatest signs of Allah" (al-Qur'an, liii. 18) imply that he saw Gabriel in his (original) form and he had six hundred wings.</w:t>
      </w:r>
    </w:p>
    <w:p>
      <w:pPr/>
      <w:r>
        <w:t>حَدَّثَنَا عُبَيْدُ اللَّهِ بْنُ مُعَاذٍ الْعَنْبَرِيُّ، حَدَّثَنَا أَبِي، حَدَّثَنَا شُعْبَةُ، عَنْ سُلَيْمَانَ الشَّيْبَانِيِّ، سَمِعَ زِرَّ بْنَ حُبَيْشٍ، عَنْ عَبْدِ اللَّهِ، قَالَ ‏{‏ لَقَدْ رَأَى مِنْ آيَاتِ رَبِّهِ الْكُبْرَى‏}‏ قَالَ رَأَى جِبْرِيلَ فِي صُورَتِهِ لَهُ سِتُّمِائَةِ جَنَاحٍ ‏.‏</w:t>
      </w:r>
    </w:p>
    <w:p>
      <w:pPr/>
      <w:r>
        <w:t>Reference : Sahih Muslim 174cIn-book reference : Book 1, Hadith 339USC-MSA web (English) reference : Book 1, Hadith 332   (deprecated numbering scheme)Report Error | Share | Copy ▼</w:t>
      </w:r>
    </w:p>
    <w:p>
      <w:r>
        <w:t>----------------------------------------</w:t>
      </w:r>
    </w:p>
    <w:p>
      <w:pPr/>
      <w:r>
        <w:t>It is narrated on the authority of Abu Huraira that the (words of Allah):" And certainly he saw him in another descent" (al-Qur'an, Iiii. 13) imply that he saw Gabriel.</w:t>
      </w:r>
    </w:p>
    <w:p>
      <w:pPr/>
      <w:r>
        <w:t>حَدَّثَنَا أَبُو بَكْرِ بْنُ أَبِي شَيْبَةَ، حَدَّثَنَا عَلِيُّ بْنُ مُسْهِرٍ، عَنْ عَبْدِ الْمَلِكِ، عَنْ عَطَاءٍ، عَنْ أَبِي هُرَيْرَةَ، ‏{‏ وَلَقَدْ رَآهُ نَزْلَةً أُخْرَى‏}‏ قَالَ رَأَى جِبْرِيلَ ‏.‏</w:t>
      </w:r>
    </w:p>
    <w:p>
      <w:pPr/>
      <w:r>
        <w:t>Reference : Sahih Muslim 175In-book reference : Book 1, Hadith 340USC-MSA web (English) reference : Book 1, Hadith 333   (deprecated numbering scheme)Report Error | Share | Copy ▼</w:t>
      </w:r>
    </w:p>
    <w:p>
      <w:r>
        <w:t>----------------------------------------</w:t>
      </w:r>
    </w:p>
    <w:p>
      <w:pPr/>
      <w:r>
        <w:t>It is narrated on the authority of Ibn 'Abbas that he (the Holy Prophet) saw (Allah) with, his heart.</w:t>
      </w:r>
    </w:p>
    <w:p>
      <w:pPr/>
      <w:r>
        <w:t>حَدَّثَنَا أَبُو بَكْرِ بْنُ أَبِي شَيْبَةَ، حَدَّثَنَا حَفْصٌ، عَنْ عَبْدِ الْمَلِكِ، عَنْ عَطَاءٍ، عَنِ ابْنِ عَبَّاسٍ، قَالَ رَآهُ بِقَلْبِهِ ‏.‏</w:t>
      </w:r>
    </w:p>
    <w:p>
      <w:pPr/>
      <w:r>
        <w:t>Reference : Sahih Muslim 176aIn-book reference : Book 1, Hadith 341USC-MSA web (English) reference : Book 1, Hadith 334   (deprecated numbering scheme)Report Error | Share | Copy ▼</w:t>
      </w:r>
    </w:p>
    <w:p>
      <w:r>
        <w:t>----------------------------------------</w:t>
      </w:r>
    </w:p>
    <w:p>
      <w:pPr/>
      <w:r>
        <w:t>It is narrated on the authority of Ibn Abbas that the words:" The heart belied not what he saw" (al-Qur'an, Iiii. 11) and" Certainly he saw Him in another descent" (al-Qur'an, Iiii. 13) imply that he saw him twice with his heart.</w:t>
      </w:r>
    </w:p>
    <w:p>
      <w:pPr/>
      <w:r>
        <w:t>حَدَّثَنَا أَبُو بَكْرِ بْنُ أَبِي شَيْبَةَ، وَأَبُو سَعِيدٍ الأَشَجُّ جَمِيعًا عَنْ وَكِيعٍ، - قَالَ الأَشَجُّ حَدَّثَنَا وَكِيعٌ، - حَدَّثَنَا الأَعْمَشُ، عَنْ زِيَادِ بْنِ الْحُصَيْنِ أَبِي جَهْمَةَ، عَنْ أَبِي الْعَالِيَةِ، عَنِ ابْنِ عَبَّاسٍ، قَالَ ‏{‏ مَا كَذَبَ الْفُؤَادُ مَا رَأَى‏}‏ ‏{‏ وَلَقَدْ رَآهُ نَزْلَةً أُخْرَى‏}‏ قَالَ رَآهُ بِفُؤَادِهِ مَرَّتَيْنِ ‏.‏</w:t>
      </w:r>
    </w:p>
    <w:p>
      <w:pPr/>
      <w:r>
        <w:t>Reference : Sahih Muslim 176bIn-book reference : Book 1, Hadith 342USC-MSA web (English) reference : Book 1, Hadith 335   (deprecated numbering scheme)Report Error | Share | Copy ▼</w:t>
      </w:r>
    </w:p>
    <w:p>
      <w:r>
        <w:t>----------------------------------------</w:t>
      </w:r>
    </w:p>
    <w:p>
      <w:pPr/>
      <w:r>
        <w:t>Abu Bakr b. Abi Shaiba narrated it on the same authorities.</w:t>
      </w:r>
    </w:p>
    <w:p>
      <w:pPr/>
      <w:r>
        <w:t>حَدَّثَنَا أَبُو بَكْرِ بْنُ أَبِي شَيْبَةَ، حَدَّثَنَا حَفْصُ بْنُ غِيَاثٍ، عَنِ الأَعْمَشِ، حَدَّثَنَا أَبُو جَهْمَةَ، بِهَذَا الإِسْنَادِ ‏.‏</w:t>
      </w:r>
    </w:p>
    <w:p>
      <w:pPr/>
      <w:r>
        <w:t>Reference : Sahih Muslim 176cIn-book reference : Book 1, Hadith 343USC-MSA web (English) reference : Book 1, Hadith 336   (deprecated numbering scheme)Report Error | Share | Copy ▼</w:t>
      </w:r>
    </w:p>
    <w:p>
      <w:r>
        <w:t>----------------------------------------</w:t>
      </w:r>
    </w:p>
    <w:p>
      <w:pPr/>
      <w:r>
        <w:t>It is narrated on the authority of Masruq that he said:I was resting at (the house of) 'A'isha that she said: O Abu 'A'isha (kunya of Masruq), there are three things, and he who affirmed even one of them fabricated the greatest lie against Allah. I asked that they were. She said: He who presumed that Muhammad (ﷺ) saw his Lord (with his ocular vision) fabricated the greatest lie against Allah. I was reclining but then sat up and said: Mother of the Faithful, wait a bit and do not be in a haste. Has not Allah (Mighty and Majestic) said:" And truly he saw him on the clear horizon" (Al-Qur'an, Surat at-Takwir, 81:23) and" he saw Him in another descent" (Al-Qur'an, Surat Najm 53:13)? She said: I am the first of this Ummah who asked the Messenger of Allah (ﷺ) about it, and he said: Verily he is Gabriel. I have never seen him in his original form in which he was created except on those two occasions (to which these verses refer); I saw him descending from the heaven and filling (the space) from the sky to the earth with the greatness of his bodily structure. She said: Have you not heard Allah saying: "Eyes comprehend Him not, but He comprehends (all) vision. and He is Subtle, and All-Aware" (Al-Qur'an, Surat al-An`am 6:103)? (She, i.e. 'A'isha, further said): Have you not heard that, verily, Allah says: "And it is not for any human being that Allah should speak to him except by revelation or from behind a partition or that He sends a messenger to reveal, by His permission, what He wills. Indeed, He is Most High and Wise." (Al-Qur'an, Surat ash-Shura, 42:51) She said: He who presumes that the Messenger of Allah (ﷺ) concealed anything from the Book of Allah fabricates the greatest lie against Allah. Allah says: "O Messenger, announce that which has been revealed to you from your Lord, and if you do not, then you have not conveyed His message. And Allah will protect you from the people. Indeed, Allah does not guide the disbelieving people." (Al-Qur'an, Surat al-Ma'idah, 5:67). She said: He who presumes that he would inform about what was going to happen tomorrow fabricates the greatest lie against Allah. And Allah says "Say, 'None in the heavens and earth knows the unseen except Allah , and they do not perceive when they will be resurrected.'" (Al-Qur'an, Surat an-Naml, 27:65).</w:t>
      </w:r>
    </w:p>
    <w:p>
      <w:pPr/>
      <w:r>
        <w:t>حَدَّثَنِي زُهَيْرُ بْنُ حَرْبٍ، حَدَّثَنَا إِسْمَاعِيلُ بْنُ إِبْرَاهِيمَ، عَنْ دَاوُدَ، عَنِ الشَّعْبِيِّ، عَنْ مَسْرُوقٍ، قَالَ كُنْتُ مُتَّكِئًا عِنْدَ عَائِشَةَ فَقَالَتْ يَا أَبَا عَائِشَةَ ثَلاَثٌ مَنْ تَكَلَّمَ بِوَاحِدَةٍ مِنْهُنَّ فَقَدْ أَعْظَمَ عَلَى اللَّهِ الْفِرْيَةَ ‏.‏ قُلْتُ مَا هُنَّ قَالَتْ مَنْ زَعَمَ أَنَّ مُحَمَّدًا صلى الله عليه وسلم رَأَى رَبَّهُ فَقَدْ أَعْظَمَ عَلَى اللَّهِ الْفِرْيَةَ ‏.‏ قَالَ وَكُنْتُ مُتَّكِئًا فَجَلَسْتُ فَقُلْتُ يَا أُمَّ الْمُؤْمِنِينَ أَنْظِرِينِي وَلاَ تَعْجَلِينِي أَلَمْ يَقُلِ اللَّهُ عَزَّ وَجَلَّ ‏{‏ وَلَقَدْ رَآهُ بِالأُفُقِ الْمُبِينِ‏}‏ ‏{‏ وَلَقَدْ رَآهُ نَزْلَةً أُخْرَى‏}‏ ‏.‏ فَقَالَتْ أَنَا أَوَّلُ هَذِهِ الأُمَّةِ سَأَلَ عَنْ ذَلِكَ رَسُولَ اللَّهِ صلى الله عليه وسلم فَقَالَ ‏"‏ إِنَّمَا هُوَ جِبْرِيلُ لَمْ أَرَهُ عَلَى صُورَتِهِ الَّتِي خُلِقَ عَلَيْهَا غَيْرَ هَاتَيْنِ الْمَرَّتَيْنِ رَأَيْتُهُ مُنْهَبِطًا مِنَ السَّمَاءِ سَادًّا عِظَمُ خَلْقِهِ مَا بَيْنَ السَّمَاءِ إِلَى الأَرْضِ ‏"‏ ‏.‏ فَقَالَتْ أَوَلَمْ تَسْمَعْ أَنَّ اللَّهَ يَقُولُ ‏{‏ لاَ تُدْرِكُهُ الأَبْصَارُ وَهُوَ يُدْرِكُ الأَبْصَارَ وَهُوَ اللَّطِيفُ الْخَبِيرُ‏}‏ أَوَلَمْ تَسْمَعْ أَنَّ اللَّهَ يَقُولُ ‏{‏ وَمَا كَانَ لِبَشَرٍ أَنْ يُكَلِّمَهُ اللَّهُ إِلاَّ وَحْيًا أَوْ مِنْ وَرَاءِ حِجَابٍ أَوْ يُرْسِلَ رَسُولاً فَيُوحِيَ بِإِذْنِهِ مَا يَشَاءُ إِنَّهُ عَلِيٌّ حَكِيمٌ‏}‏ قَالَتْ وَمَنْ زَعَمَ أَنَّ رَسُولَ اللَّهِ صلى الله عليه وسلم كَتَمَ شَيْئًا مِنْ كِتَابِ اللَّهِ فَقَدْ أَعْظَمَ عَلَى اللَّهِ الْفِرْيَةَ وَاللَّهُ يَقُولُ ‏{‏ يَا أَيُّهَا الرَّسُولُ بَلِّغْ مَا أُنْزِلَ إِلَيْكَ مِنْ رَبِّكَ وَإِنْ لَمْ تَفْعَلْ فَمَا بَلَّغْتَ رِسَالَتَهُ‏}‏ ‏.‏ قَالَتْ وَمَنْ زَعَمَ أَنَّهُ يُخْبِرُ بِمَا يَكُونُ فِي غَدٍ فَقَدْ أَعْظَمَ عَلَى اللَّهِ الْفِرْيَةَ وَاللَّهُ يَقُولُ ‏{‏ قُلْ لاَ يَعْلَمُ مَنْ فِي السَّمَوَاتِ وَالأَرْضِ الْغَيْبَ إِلاَّ اللَّهُ‏}‏ ‏.‏</w:t>
      </w:r>
    </w:p>
    <w:p>
      <w:pPr/>
      <w:r>
        <w:t>Reference : Sahih Muslim 177aIn-book reference : Book 1, Hadith 344USC-MSA web (English) reference : Book 1, Hadith 337   (deprecated numbering scheme)Report Error | Share | Copy ▼</w:t>
      </w:r>
    </w:p>
    <w:p>
      <w:r>
        <w:t>----------------------------------------</w:t>
      </w:r>
    </w:p>
    <w:p>
      <w:pPr/>
      <w:r>
        <w:t>Dawud reported on the same authorities the hadith as narrated above by Ibn 'Uliyya and added:She ('A'isha) said: If Muhammad were to conceal anything which was sent to him, he would have certainly concealed this verse:" And when thou saidst to him on whom Allah had conferred favour and thou too had conferred favour: Keep thy wife to thyself and fear Allah, and thou wast concealing in thy heart that which Allah was going to disclose, and thou wast fearing men while Allah has a better right that thou shouldst fear Him."</w:t>
      </w:r>
    </w:p>
    <w:p>
      <w:pPr/>
      <w:r>
        <w:t>وَحَدَّثَنَا مُحَمَّدُ بْنُ الْمُثَنَّى، حَدَّثَنَا عَبْدُ الْوَهَّابِ، حَدَّثَنَا دَاوُدُ، بِهَذَا الإِسْنَادِ نَحْوَ حَدِيثِ ابْنِ عُلَيَّةَ وَزَادَ قَالَتْ وَلَوْ كَانَ مُحَمَّدٌ صلى الله عليه وسلم كَاتِمًا شَيْئًا مِمَّا أُنْزِلَ عَلَيْهِ لَكَتَمَ هَذِهِ الآيَةَ ‏{‏ وَإِذْ تَقُولُ لِلَّذِي أَنْعَمَ اللَّهُ عَلَيْهِ وَأَنْعَمْتَ عَلَيْهِ أَمْسِكْ عَلَيْكَ زَوْجَكَ وَاتَّقِ اللَّهَ وَتُخْفِي فِي نَفْسِكَ مَا اللَّهُ مُبْدِيهِ وَتَخْشَى النَّاسَ وَاللَّهُ أَحَقُّ أَنْ تَخْشَاهُ‏}‏</w:t>
      </w:r>
    </w:p>
    <w:p>
      <w:pPr/>
      <w:r>
        <w:t>Reference : Sahih Muslim 177bIn-book reference : Book 1, Hadith 345USC-MSA web (English) reference : Book 1, Hadith 338   (deprecated numbering scheme)Report Error | Share | Copy ▼</w:t>
      </w:r>
    </w:p>
    <w:p>
      <w:r>
        <w:t>----------------------------------------</w:t>
      </w:r>
    </w:p>
    <w:p>
      <w:pPr/>
      <w:r>
        <w:t>Masruq reported:I asked 'A'isha if Muhammad (ﷺ) had seen his Lord. She replied: Hallowed be Allah, my hair stood on end when you said this, and he (Masruq) narrated the hadith as narrated above. The hadith reported by Diwud is more complete and longer.</w:t>
      </w:r>
    </w:p>
    <w:p>
      <w:pPr/>
      <w:r>
        <w:t>حَدَّثَنَا ابْنُ نُمَيْرٍ، حَدَّثَنَا أَبِي، حَدَّثَنَا إِسْمَاعِيلُ، عَنِ الشَّعْبِيِّ، عَنْ مَسْرُوقٍ، قَالَ سَأَلْتُ عَائِشَةَ هَلْ رَأَى مُحَمَّدٌ صلى الله عليه وسلم رَبَّهُ فَقَالَتْ سُبْحَانَ اللَّهِ لَقَدْ قَفَّ شَعْرِي لِمَا قُلْتَ ‏.‏ وَسَاقَ الْحَدِيثَ بِقِصَّتِهِ ‏.‏ وَحَدِيثُ دَاوُدَ أَتَمُّ وَأَطْوَلُ ‏.‏</w:t>
      </w:r>
    </w:p>
    <w:p>
      <w:pPr/>
      <w:r>
        <w:t>Reference : Sahih Muslim 177cIn-book reference : Book 1, Hadith 346USC-MSA web (English) reference : Book 1, Hadith 339   (deprecated numbering scheme)Report Error | Share | Copy ▼</w:t>
      </w:r>
    </w:p>
    <w:p>
      <w:r>
        <w:t>----------------------------------------</w:t>
      </w:r>
    </w:p>
    <w:p>
      <w:pPr/>
      <w:r>
        <w:t>Masruq reported:I said to 'A'isha: What about the words of Allah:" Then he drew nigh and came down, so he was at a distance of two bows or closer still: so He revealed to His servant what He revealed" (al-Qur'an, liii. 8-10)? She said: It implies Gabriel. He used to come to him (the Holy Prophet) in the shape of men; but he came at this time in his true form and blocked up the horizon of the sky.</w:t>
      </w:r>
    </w:p>
    <w:p>
      <w:pPr/>
      <w:r>
        <w:t>وَحَدَّثَنَا ابْنُ نُمَيْرٍ، حَدَّثَنَا أَبُو أُسَامَةَ، حَدَّثَنَا زَكَرِيَّاءُ، عَنِ ابْنِ أَشْوَعَ، عَنْ عَامِرٍ، عَنْ مَسْرُوقٍ، قَالَ قُلْتُ لِعَائِشَةَ فَأَيْنَ قَوْلُهُ ‏{‏ ثُمَّ دَنَا فَتَدَلَّى * فَكَانَ قَابَ قَوْسَيْنِ أَوْ أَدْنَى * فَأَوْحَى إِلَى عَبْدِهِ مَا أَوْحَى‏}‏ قَالَتْ إِنَّمَا ذَاكَ جِبْرِيلُ صلى الله عليه وسلم كَانَ يَأْتِيهِ فِي صُورَةِ الرِّجَالِ وَإِنَّهُ أَتَاهُ فِي هَذِهِ الْمَرَّةِ فِي صُورَتِهِ الَّتِي هِيَ صُورَتُهُ فَسَدَّ أُفُقَ السَّمَاءِ ‏.‏</w:t>
      </w:r>
    </w:p>
    <w:p>
      <w:pPr/>
      <w:r>
        <w:t>Reference : Sahih Muslim 177dIn-book reference : Book 1, Hadith 347USC-MSA web (English) reference : Book 1, Hadith 340   (deprecated numbering scheme)Report Error | Share | Copy ▼</w:t>
      </w:r>
    </w:p>
    <w:p>
      <w:r>
        <w:t>----------------------------------------</w:t>
      </w:r>
    </w:p>
    <w:p>
      <w:pPr/>
      <w:r>
        <w:t>It is narrated on the authority of Abu Dharr:I asked the Messenger of Allah (ﷺ): Did you see thy Lord? He said: (He is) Light; how could I see Him?</w:t>
      </w:r>
    </w:p>
    <w:p>
      <w:pPr/>
      <w:r>
        <w:t>حَدَّثَنَا أَبُو بَكْرِ بْنُ أَبِي شَيْبَةَ، حَدَّثَنَا وَكِيعٌ، عَنْ يَزِيدَ بْنِ إِبْرَاهِيمَ، عَنْ قَتَادَةَ، عَنْ عَبْدِ اللَّهِ بْنِ شَقِيقٍ، عَنْ أَبِي ذَرٍّ، قَالَ سَأَلْتُ رَسُولَ اللَّهِ صلى الله عليه وسلم هَلْ رَأَيْتَ رَبَّكَ قَالَ ‏</w:t>
        <w:br/>
        <w:t>"‏ نُورٌ أَنَّى أَرَاهُ ‏"‏ ‏.‏</w:t>
      </w:r>
    </w:p>
    <w:p>
      <w:pPr/>
      <w:r>
        <w:t>Reference : Sahih Muslim 178aIn-book reference : Book 1, Hadith 348USC-MSA web (English) reference : Book 1, Hadith 341   (deprecated numbering scheme)Report Error | Share | Copy ▼</w:t>
      </w:r>
    </w:p>
    <w:p>
      <w:r>
        <w:t>----------------------------------------</w:t>
      </w:r>
    </w:p>
    <w:p>
      <w:pPr/>
      <w:r>
        <w:t>Abdullah b. Shaqiq reported:I said to Abu Dharr: Had I seen the Messenger of Allah, I would have asked him. He (Abu Dharr) said: What is that thing that you wanted to inquire of him? He said: I wanted to ask him whether he had seen his Lord. Abu Dharr said: I, in fact, inquired of him, and he replied: I saw Light.</w:t>
      </w:r>
    </w:p>
    <w:p>
      <w:pPr/>
      <w:r>
        <w:t>حَدَّثَنَا مُحَمَّدُ بْنُ بَشَّارٍ، حَدَّثَنَا مُعَاذُ بْنُ هِشَامٍ، حَدَّثَنَا أَبِي ح، وَحَدَّثَنِي حَجَّاجُ بْنُ الشَّاعِرِ، حَدَّثَنَا عَفَّانُ بْنُ مُسْلِمٍ، حَدَّثَنَا هَمَّامٌ، كِلاَهُمَا عَنْ قَتَادَةَ، عَنْ عَبْدِ اللَّهِ بْنِ شَقِيقٍ، قَالَ قُلْتُ لأَبِي ذَرٍّ لَوْ رَأَيْتُ رَسُولَ اللَّهِ صلى الله عليه وسلم لَسَأَلْتُهُ فَقَالَ عَنْ أَىِّ شَىْءٍ كُنْتَ تَسْأَلُهُ قَالَ كُنْتُ أَسْأَلُهُ هَلْ رَأَيْتَ رَبَّكَ قَالَ أَبُو ذَرٍّ قَدْ سَأَلْتُ فَقَالَ ‏</w:t>
        <w:br/>
        <w:t>"‏ رَأَيْتُ نُورًا ‏"‏ ‏.‏</w:t>
      </w:r>
    </w:p>
    <w:p>
      <w:pPr/>
      <w:r>
        <w:t>Reference : Sahih Muslim 178bIn-book reference : Book 1, Hadith 349USC-MSA web (English) reference : Book 1, Hadith 342   (deprecated numbering scheme)Report Error | Share | Copy ▼</w:t>
      </w:r>
    </w:p>
    <w:p>
      <w:r>
        <w:t>----------------------------------------</w:t>
      </w:r>
    </w:p>
    <w:p>
      <w:pPr/>
      <w:r>
        <w:t>Abu Musa reported:The Messenger of Allah (ﷺ) was standing amongst us and he told us five things. He said: Verily the Exalted and Mighty God does not sleep, and it does not befit Him to sleep. He lowers the scale and lifts it. The deeds in the night are taken up to Him before the deeds of the day, and the deeds of the day before the deeds of the night. His veil is the light. In the hadith narrated by Abu Bakr (instead of the word "light" ) it is fire. If he withdraws it (the veil), the splendour of His countenance would consume His creation so far as His sight reaches.</w:t>
      </w:r>
    </w:p>
    <w:p>
      <w:pPr/>
      <w:r>
        <w:t>حَدَّثَنَا أَبُو بَكْرِ بْنُ أَبِي شَيْبَةَ، وَأَبُو كُرَيْبٍ قَالاَ حَدَّثَنَا أَبُو مُعَاوِيَةَ، حَدَّثَنَا الأَعْمَشُ، عَنْ عَمْرِو بْنِ مُرَّةَ، عَنْ أَبِي عُبَيْدَةَ، عَنْ أَبِي مُوسَى، قَالَ قَامَ فِينَا رَسُولُ اللَّهِ صلى الله عليه وسلم بِخَمْسِ كَلِمَاتٍ فَقَالَ ‏</w:t>
        <w:br/>
        <w:t>"‏ إِنَّ اللَّهَ عَزَّ وَجَلَّ لاَ يَنَامُ وَلاَ يَنْبَغِي لَهُ أَنْ يَنَامَ يَخْفِضُ الْقِسْطَ وَيَرْفَعُهُ يُرْفَعُ إِلَيْهِ عَمَلُ اللَّيْلِ قَبْلَ عَمَلِ النَّهَارِ وَعَمَلُ النَّهَارِ قَبْلَ عَمَلِ اللَّيْلِ حِجَابُهُ النُّورُ - وَفِي رِوَايَةِ أَبِي بَكْرٍ النَّارُ - لَوْ كَشَفَهُ لأَحْرَقَتْ سُبُحَاتُ وَجْهِهِ مَا انْتَهَى إِلَيْهِ بَصَرُهُ مِنْ خَلْقِهِ ‏"‏ ‏.‏ - وَفِي رِوَايَةِ أَبِي بَكْرٍ عَنِ الأَعْمَشِ وَلَمْ يَقُلْ حَدَّثَنَا ‏.‏</w:t>
      </w:r>
    </w:p>
    <w:p>
      <w:pPr/>
      <w:r>
        <w:t>Reference : Sahih Muslim 179aIn-book reference : Book 1, Hadith 350USC-MSA web (English) reference : Book 1, Hadith 343   (deprecated numbering scheme)Report Error | Share | Copy ▼</w:t>
      </w:r>
    </w:p>
    <w:p>
      <w:r>
        <w:t>----------------------------------------</w:t>
      </w:r>
    </w:p>
    <w:p>
      <w:pPr/>
      <w:r>
        <w:t>A'mash has narrated this hadith on the same authority and said:The Messenger of Allah (ﷺ) was standing amongst us and he told us four things. He then narrated the hadith like the one reported by Abu Mua'wiya, but did not mention the words" His creation" and said: His veil is the light.</w:t>
      </w:r>
    </w:p>
    <w:p>
      <w:pPr/>
      <w:r>
        <w:t>حَدَّثَنَا إِسْحَاقُ بْنُ إِبْرَاهِيمَ، أَخْبَرَنَا جَرِيرٌ، عَنِ الأَعْمَشِ، بِهَذَا الإِسْنَادِ قَالَ قَامَ فِينَا رَسُولُ اللَّهِ صلى الله عليه وسلم بِأَرْبَعِ كَلِمَاتٍ ‏.‏ ثُمَّ ذَكَرَ بِمِثْلِ حَدِيثِ أَبِي مُعَاوِيَةَ وَلَمْ يَذْكُرْ ‏</w:t>
        <w:br/>
        <w:t>"‏ مِنْ خَلْقِهِ ‏"‏ ‏.‏ وَقَالَ حِجَابُهُ النُّورُ ‏.‏</w:t>
      </w:r>
    </w:p>
    <w:p>
      <w:pPr/>
      <w:r>
        <w:t>Reference : Sahih Muslim 179bIn-book reference : Book 1, Hadith 351USC-MSA web (English) reference : Book 1, Hadith 344   (deprecated numbering scheme)Report Error | Share | Copy ▼</w:t>
      </w:r>
    </w:p>
    <w:p>
      <w:r>
        <w:t>----------------------------------------</w:t>
      </w:r>
    </w:p>
    <w:p>
      <w:pPr/>
      <w:r>
        <w:t>Abu Musa reported:The Messenger of Allah (ﷺ) was standing amongst us and (he said) four (things): Verily Allah does not sleep and it does not befit Him to sleep. He raises the scale and lowers it. The deeds of the day are presented to Him in the night and the deeds of the night in the day.</w:t>
      </w:r>
    </w:p>
    <w:p>
      <w:pPr/>
      <w:r>
        <w:t>حَدَّثَنَا مُحَمَّدُ بْنُ الْمُثَنَّى، وَابْنُ، بَشَّارٍ قَالاَ حَدَّثَنَا مُحَمَّدُ بْنُ جَعْفَرٍ، قَالَ حَدَّثَنِي شُعْبَةُ، عَنْ عَمْرِو بْنِ مُرَّةَ، عَنْ أَبِي عُبَيْدَةَ، عَنْ أَبِي مُوسَى، قَالَ قَامَ فِينَا رَسُولُ اللَّهِ صلى الله عليه وسلم بِأَرْبَعٍ ‏</w:t>
        <w:br/>
        <w:t>"‏ إِنَّ اللَّهَ لاَ يَنَامُ وَلاَ يَنْبَغِي لَهُ أَنْ يَنَامَ يَرْفَعُ الْقِسْطَ وَيَخْفِضُهُ وَيُرْفَعُ إِلَيْهِ عَمَلُ النَّهَارِ بِاللَّيْلِ وَعَمَلُ اللَّيْلِ بِالنَّهَارِ ‏"‏ ‏.‏</w:t>
      </w:r>
    </w:p>
    <w:p>
      <w:pPr/>
      <w:r>
        <w:t>Reference : Sahih Muslim 179cIn-book reference : Book 1, Hadith 352USC-MSA web (English) reference : Book 1, Hadith 345   (deprecated numbering scheme)Report Error | Share | Copy ▼</w:t>
      </w:r>
    </w:p>
    <w:p>
      <w:r>
        <w:t>----------------------------------------</w:t>
      </w:r>
    </w:p>
    <w:p>
      <w:pPr/>
      <w:r>
        <w:t>'Abdullah b. Qais transmitted on the authority of his father (Abu Musa Ash'ari) that the Apostle (ﷺ) said:There would be two gardens (in Paradise) the vessels and contents of which would be of silver, and two gardens whose vessels and contents would be of gold. The only thing intervening to hinder the people from looking at their Lord will be the mantle of Grandeur over His face in the Garden of Eden.</w:t>
      </w:r>
    </w:p>
    <w:p>
      <w:pPr/>
      <w:r>
        <w:t>حَدَّثَنَا نَصْرُ بْنُ عَلِيٍّ الْجَهْضَمِيُّ، وَأَبُو غَسَّانَ الْمِسْمَعِيُّ وَإِسْحَاقُ بْنُ إِبْرَاهِيمَ جَمِيعًا عَنْ عَبْدِ الْعَزِيزِ بْنِ عَبْدِ الصَّمَدِ، - وَاللَّفْظُ لأَبِي غَسَّانَ قَالَ حَدَّثَنَا أَبُو عَبْدِ الصَّمَدِ، - حَدَّثَنَا أَبُو عِمْرَانَ الْجَوْنِيُّ، عَنْ أَبِي بَكْرِ بْنِ عَبْدِ اللَّهِ بْنِ قَيْسٍ، عَنْ أَبِيهِ، عَنِ النَّبِيِّ صلى الله عليه وسلم قَالَ ‏</w:t>
        <w:br/>
        <w:t>"‏ جَنَّتَانِ مِنْ فِضَّةٍ آنِيَتُهُمَا وَمَا فِيهِمَا وَجَنَّتَانِ مِنْ ذَهَبٍ آنِيَتُهُمَا وَمَا فِيهِمَا وَمَا بَيْنَ الْقَوْمِ وَبَيْنَ أَنْ يَنْظُرُوا إِلَى رَبِّهِمْ إِلاَّ رِدَاءُ الْكِبْرِيَاءِ عَلَى وَجْهِهِ فِي جَنَّةِ عَدْنٍ ‏"‏ ‏.‏</w:t>
      </w:r>
    </w:p>
    <w:p>
      <w:pPr/>
      <w:r>
        <w:t>Reference : Sahih Muslim 180In-book reference : Book 1, Hadith 353USC-MSA web (English) reference : Book 1, Hadith 346   (deprecated numbering scheme)Report Error | Share | Copy ▼</w:t>
      </w:r>
    </w:p>
    <w:p>
      <w:r>
        <w:t>----------------------------------------</w:t>
      </w:r>
    </w:p>
    <w:p>
      <w:pPr/>
      <w:r>
        <w:t>Suhaib reported the Apostle (ﷺ) saying:When those deserving of Paradise would enter Paradise, the Blessed and the Exalted would ask: Do you wish Me to give you anything more? They would say: Hast Thou not brightened our faces? Hast Thou not made us enter Paradise and saved us from Fire? He (the narrator) said: He (God) would lift the veil, and of things given to them nothing would he dearer to them than the sight of their Lord, the Mighty and the Glorious.</w:t>
      </w:r>
    </w:p>
    <w:p>
      <w:pPr/>
      <w:r>
        <w:t>حَدَّثَنَا عُبَيْدُ اللَّهِ بْنُ عُمَرَ بْنِ مَيْسَرَةَ، قَالَ حَدَّثَنِي عَبْدُ الرَّحْمَنِ بْنُ مَهْدِيٍّ، حَدَّثَنَا حَمَّادُ بْنُ سَلَمَةَ، عَنْ ثَابِتٍ الْبُنَانِيِّ، عَنْ عَبْدِ الرَّحْمَنِ بْنِ أَبِي لَيْلَى، عَنْ صُهَيْبٍ، عَنِ النَّبِيِّ صلى الله عليه وسلم قَالَ ‏</w:t>
        <w:br/>
        <w:t>"‏ إِذَا دَخَلَ أَهْلُ الْجَنَّةِ الْجَنَّةَ - قَالَ - يَقُولُ اللَّهُ تَبَارَكَ وَتَعَالَى تُرِيدُونَ شَيْئًا أَزِيدُكُمْ فَيَقُولُونَ أَلَمْ تُبَيِّضْ وُجُوهَنَا أَلَمْ تُدْخِلْنَا الْجَنَّةَ وَتُنَجِّنَا مِنَ النَّارِ - قَالَ - فَيَكْشِفُ الْحِجَابَ فَمَا أُعْطُوا شَيْئًا أَحَبَّ إِلَيْهِمْ مِنَ النَّظَرِ إِلَى رَبِّهِمْ عَزَّ وَجَلَّ ‏"‏ ‏.‏</w:t>
      </w:r>
    </w:p>
    <w:p>
      <w:pPr/>
      <w:r>
        <w:t>Reference : Sahih Muslim 181aIn-book reference : Book 1, Hadith 354USC-MSA web (English) reference : Book 1, Hadith 347   (deprecated numbering scheme)Report Error | Share | Copy ▼</w:t>
      </w:r>
    </w:p>
    <w:p>
      <w:r>
        <w:t>----------------------------------------</w:t>
      </w:r>
    </w:p>
    <w:p>
      <w:pPr/>
      <w:r>
        <w:t>Hammad b. Salama narrated it on the same authority and added:He then recited the verse:" Those who do good will have the best reward and even more" (x. 26)</w:t>
      </w:r>
    </w:p>
    <w:p>
      <w:pPr/>
      <w:r>
        <w:t>حَدَّثَنَا أَبُو بَكْرِ بْنُ أَبِي شَيْبَةَ، حَدَّثَنَا يَزِيدُ بْنُ هَارُونَ، عَنْ حَمَّادِ بْنِ سَلَمَةَ، بِهَذَا الإِسْنَادِ وَزَادَ ثُمَّ تَلاَ هَذِهِ الآيَةَ ‏{‏ لِلَّذِينَ أَحْسَنُوا الْحُسْنَى وَزِيَادَةٌ‏}‏</w:t>
      </w:r>
    </w:p>
    <w:p>
      <w:pPr/>
      <w:r>
        <w:t>Reference : Sahih Muslim 181bIn-book reference : Book 1, Hadith 355USC-MSA web (English) reference : Book 1, Hadith 348   (deprecated numbering scheme)Report Error | Share | Copy ▼</w:t>
      </w:r>
    </w:p>
    <w:p>
      <w:r>
        <w:t>----------------------------------------</w:t>
      </w:r>
    </w:p>
    <w:p>
      <w:pPr/>
      <w:r>
        <w:t xml:space="preserve">Abu Haraira reported:The people said to the Messenger of Allah (ﷺ): Messenger of Allah, shall we see our Lord on the Day of Resurrection? The Messenger of Allah (ﷺ) said: Do you feel any trouble in seeing the moon on the night when it is full? They said: Messenger of Allah, no. He (the Messenger) further said: Do you feel any trouble in seeing the sun, when there is no cloud over it? They said: Messenger of Allah. no. He (the Holy Prophet) said: Verily you would see Him like this (as you see the sun and the moon). God will gather people on the Day of Resurrection and say: Let every people follow what they worshipped. Those who worshipped the sun would follow the sun, and those who worshipped the moon would follow the moon, and those who worshipped the devils would follow the devils. This Ummah (of Islam) alone would be left behind and there would be hypocrites too amongst it. Allah would then come to them in a form other than His own Form, recognisable to them, and would say: I am your Lord. They would say: We take refuge with Allah from thee. We will stay here till our Lord comes to us. and when our Lord would come we would recognise Him. Subsequently Allah would come to them in His own Form, recognisable to them, and say: I am your Lord. They would say: Thou art our Lord. And they would follow Him, and a bridge would be set over the Hell; and I (the Holy Prophet) and my Ummah would be the first to pass over it; and none but the messengers would speak on that day, and the prayer of the messengers on that day would be: O Allah! grant safety, grant safety. In Hell, there would be long spits like the thorns of Sa'dan He (the Holy Prophet) said: Have you seen Sa'dan? They replied: Yes, Messenger of Allah. He said: Verily those (hooks) would be like the thorns of Sa'dan, but no one knows their size except Allah. These would seize people for their misdeeds. Some of them would escape for their (good) deeds, and some would be rewarded for their deeds till they get salvation. When Allah would finish judging His bondsmen and because of His mercy decide to take out of Hell such people as He pleases. He would command the angels to bring out those who had not associated anything with Allah; to whom Allah decided to show mercy. those who would say: There is no god but Allah. They (the angels) would recognise them in the Fire by the marks of prostration, for Hell-fire will devour everything (limb) of the sons of Adam except the marks of prostration. Allah has forbidden the fire to consume the marks of prostration. They will be taken out of the Fire having been burnt, and the water of life would be poured over them, and they will sprout as seed does In the silt carried by flood. </w:t>
        <w:br/>
        <w:t>Then Allah would finish judging amongst His bondsmen; but a man who will be the last to enter Paradise will remain facing Hell and will say: O my Lord I turn my face away from Hell, for its air has poisoned me ard its blaze has burnt me. He will then call to Allah as long as Allah would wish that he should call to Him. Then Allah, Blessed and Exalted, would say: If I did that, perhaps you would ask for more than that. He would say: I would not ask You more than this, and he would give his Lord covenants and agreements as Allah wished, and so He would turn his face away from the Fire When he turns towards the Paradise and sees it, he will remain silent as long as Allah wishes him to remain so. He will then say: O my Lord I bring me forward to the gate of the Paradise. Allah would say to him: Did you not give covenants and agreements that you would not ask for anything besides what I had given you. Woe to thee! O son of Adam, how treacherous you are! He would say: O my Lord! and would continue calling to Allah till He would say to him: If I grant you that, perhaps you will ask for more. He will reply: No, by Thy greatness, and he will give His Lord promises and covenants as Allah had wished. He would then bring him to the gate of the Paradise, and when he would stand at the gate of the Paradise, it would lay open before him. and he would see the bounty and the joy that there is in it. He would remain quiet as long as Allah would desire him to remain silent. He would then say: O my Lord, admit me to Paradise. Allah. Blessed and Exalted, would say: Did you not give covenants and agreements that you would not ask for anything more than what I had granted you? Woe to you! son of Adam, how treacherous you are! And he would say: O my Lord, I do not wish to be the most miserable of Thy creatures. He would continue calling upon Allah till Allah, Blessed and Exalted, would laugh. When Allah would laugh at him, He would say: Enter the Paradise. When he would enter, Allah would say: State your wish. He would express his wishes till Allah would remind him (the desire of) such and such (things). When his desires would be exhausted Allah would say: That is for thee and, besides it, the like of it also. 'Ata' b. Yazid said: Abu Sa'id al-Khudri was with Abu Huraira and be did not reject anything from the hadith narrated by him, but when Abu Huraira narrated:" Allah said to that man; ind its like along with it," Abu Sa'id said:" Ten like it along with it," O Abu Huraira. Abu Huraira said: I do not remember except the words:" That is for you and a similar one along with it." Abu Sa'id said: I bear witness to the fact that I remembered from the Messenger of Allah (ﷺ) his words:" That is for thee and ten like it." Abu Huraira said: That man was the last of those deserving of Paradise to enter Paradise.</w:t>
      </w:r>
    </w:p>
    <w:p>
      <w:pPr/>
      <w:r>
        <w:t>حَدَّثَنِي زُهَيْرُ بْنُ حَرْبٍ، حَدَّثَنَا يَعْقُوبُ بْنُ إِبْرَاهِيمَ، حَدَّثَنَا أَبِي، عَنِ ابْنِ شِهَابٍ، عَنْ عَطَاءِ بْنِ يَزِيدَ اللَّيْثِيِّ، أَنَّ أَبَا هُرَيْرَةَ، أَخْبَرَهُ أَنَّ نَاسًا قَالُوا لِرَسُولِ اللَّهِ صلى الله عليه وسلم يَا رَسُولَ اللَّهِ هَلْ نَرَى رَبَّنَا يَوْمَ الْقِيَامَةِ فَقَالَ رَسُولُ اللَّهِ صلى الله عليه وسلم ‏"‏ هَلْ تُضَارُّونَ فِي رُؤْيَةِ الْقَمَرِ لَيْلَةَ الْبَدْرِ ‏"‏ ‏.‏ قَالُوا لاَ يَا رَسُولَ اللَّهِ ‏.‏ قَالَ ‏"‏ هَلْ تُضَارُّونَ فِي الشَّمْسِ لَيْسَ دُونَهَا سَحَابٌ ‏"‏ ‏.‏ قَالُوا لاَ يَا رَسُولَ اللَّهِ ‏.‏ قَالَ ‏"‏ فَإِنَّكُمْ تَرَوْنَهُ كَذَلِكَ يَجْمَعُ اللَّهُ النَّاسَ يَوْمَ الْقِيَامَةِ فَيَقُولُ مَنْ كَانَ يَعْبُدُ شَيْئًا فَلْيَتَّبِعْهُ ‏.‏ فَيَتَّبِعُ مَنْ كَانَ يَعْبُدُ الشَّمْسَ الشَّمْسَ وَيَتَّبِعُ مَنْ كَانَ يَعْبُدُ الْقَمَرَ الْقَمَرَ وَيَتَّبِعُ مَنْ كَانَ يَعْبُدُ الطَّوَاغِيتَ الطَّوَاغِيتَ وَتَبْقَى هَذِهِ الأُمَّةُ فِيهَا مُنَافِقُوهَا فَيَأْتِيهِمُ اللَّهُ - تَبَارَكَ وَتَعَالَى - فِي صُورَةٍ غَيْرِ صُورَتِهِ الَّتِي يَعْرِفُونَ فَيَقُولُ أَنَا رَبُّكُمْ ‏.‏ فَيَقُولُونَ نَعُوذُ بِاللَّهِ مِنْكَ هَذَا مَكَانُنَا حَتَّى يَأْتِيَنَا رَبُّنَا فَإِذَا جَاءَ رَبُّنَا عَرَفْنَاهُ ‏.‏ فَيَأْتِيهِمُ اللَّهُ تَعَالَى فِي صُورَتِهِ الَّتِي يَعْرِفُونَ فَيَقُولُ أَنَا رَبُّكُمْ ‏.‏ فَيَقُولُونَ أَنْتَ رَبُّنَا ‏.‏ فَيَتَّبِعُونَهُ وَيُضْرَبُ الصِّرَاطُ بَيْنَ ظَهْرَىْ جَهَنَّمَ فَأَكُونُ أَنَا وَأُمَّتِي أَوَّلَ مَنْ يُجِيزُ وَلاَ يَتَكَلَّمُ يَوْمَئِذٍ إِلاَّ الرُّسُلُ وَدَعْوَى الرُّسُلِ يَوْمَئِذٍ اللَّهُمَّ سَلِّمْ سَلِّمْ ‏.‏ وَفِي جَهَنَّمَ كَلاَلِيبُ مِثْلُ شَوْكِ السَّعْدَانِ هَلْ رَأَيْتُمُ السَّعْدَانَ ‏"‏ ‏.‏ قَالُوا نَعَمْ يَا رَسُولَ اللَّهِ ‏.‏ قَالَ ‏"‏ فَإِنَّهَا مِثْلُ شَوْكِ السَّعْدَانِ غَيْرَ أَنَّهُ لاَ يَعْلَمُ مَا قَدْرُ عِظَمِهَا إِلاَّ اللَّهُ تَخْطَفُ النَّاسَ بِأَعْمَالِهِمْ فَمِنْهُمُ الْمُؤْمِنُ بَقِيَ بِعَمَلِهِ وَمِنْهُمُ الْمُجَازَى حَتَّى يُنَجَّى حَتَّى إِذَا فَرَغَ اللَّهُ مِنَ الْقَضَاءِ بَيْنَ الْعِبَادِ وَأَرَادَ أَنْ يُخْرِجَ بِرَحْمَتِهِ مَنْ أَرَادَ مِنْ أَهْلِ النَّارِ أَمَرَ الْمَلاَئِكَةَ أَنْ يُخْرِجُوا مِنَ النَّارِ مَنْ كَانَ لاَ يُشْرِكُ بِاللَّهِ شَيْئًا مِمَّنْ أَرَادَ اللَّهُ تَعَالَى أَنْ يَرْحَمَهُ مِمَّنْ يَقُولُ لاَ إِلَهَ إِلاَّ اللَّهُ ‏.‏ فَيَعْرِفُونَهُمْ فِي النَّارِ يَعْرِفُونَهُمْ بِأَثَرِ السُّجُودِ تَأْكُلُ النَّارُ مِنِ ابْنِ آدَمَ إِلاَّ أَثَرَ السُّجُودِ حَرَّمَ اللَّهُ عَلَى النَّارِ أَنْ تَأْكُلَ أَثَرَ السُّجُودِ ‏.‏ فَيُخْرَجُونَ مِنَ النَّارِ وَقَدِ امْتَحَشُوا فَيُصَبُّ عَلَيْهِمْ مَاءُ الْحَيَاةِ فَيَنْبُتُونَ مِنْهُ كَمَا تَنْبُتُ الْحِبَّةُ فِي حَمِيلِ السَّيْلِ ثُمَّ يَفْرُغُ اللَّهُ تَعَالَى مِنَ الْقَضَاءِ بَيْنَ الْعِبَادِ وَيَبْقَى رَجُلٌ مُقْبِلٌ بِوَجْهِهِ عَلَى النَّارِ وَهُوَ آخِرُ أَهْلِ الْجَنَّةِ دُخُولاً الْجَنَّةَ فَيَقُولُ أَىْ رَبِّ اصْرِفْ وَجْهِي عَنِ النَّارِ فَإِنَّهُ قَدْ قَشَبَنِي رِيحُهَا وَأَحْرَقَنِي ذَكَاؤُهَا فَيَدْعُو اللَّهَ مَا شَاءَ اللَّهُ أَنْ يَدْعُوَهُ ثُمَّ يَقُولُ اللَّهُ تَبَارَكَ وَتَعَالَى هَلْ عَسَيْتَ إِنْ فَعَلْتُ ذَلِكَ بِكَ أَنْ تَسْأَلَ غَيْرَهُ ‏.‏ فَيَقُولُ لاَ أَسْأَلُكَ غَيْرَهُ ‏.‏ وَيُعْطِي رَبَّهُ مِنْ عُهُودٍ وَمَوَاثِيقَ مَا شَاءَ اللَّهُ فَيَصْرِفُ اللَّهُ وَجْهَهُ عَنِ النَّارِ فَإِذَا أَقْبَلَ عَلَى الْجَنَّةِ وَرَآهَا سَكَتَ مَا شَاءَ اللَّهُ أَنْ يَسْكُتَ ثُمَّ يَقُولُ أَىْ رَبِّ قَدِّمْنِي إِلَى بَابِ الْجَنَّةِ ‏.‏ فَيَقُولُ اللَّهُ لَهُ أَلَيْسَ قَدْ أَعْطَيْتَ عُهُودَكَ وَمَوَاثِيقَكَ لاَ تَسْأَلُنِي غَيْرَ الَّذِي أَعْطَيْتُكَ وَيْلَكَ يَا ابْنَ آدَمَ مَا أَغْدَرَكَ ‏.‏ فَيَقُولُ أَىْ رَبِّ وَيَدْعُو اللَّهَ حَتَّى يَقُولَ لَهُ فَهَلْ عَسَيْتَ إِنْ أَعْطَيْتُكَ ذَلِكَ أَنْ تَسْأَلَ غَيْرَهُ ‏.‏ فَيَقُولُ لاَ وَعِزَّتِكَ ‏.‏ فَيُعطِي رَبَّهُ مَا شَاءَ اللَّهُ مِنْ عُهُودٍ وَمَوَاثِيقَ فَيُقَدِّمُهُ إِلَى بَابِ الْجَنَّةِ فَإِذَا قَامَ عَلَى بَابِ الْجَنَّةِ انْفَهَقَتْ لَهُ الْجَنَّةُ فَرَأَى مَا فِيهَا مِنَ الْخَيْرِ وَالسُّرُورِ فَيَسْكُتُ مَا شَاءَ اللَّهُ أَنْ يَسْكُتَ ثُمَّ يَقُولُ أَىْ رَبِّ أَدْخِلْنِي الْجَنَّةَ ‏.‏ فَيَقُولُ اللَّهُ تَبَارَكَ وَتَعَالَى لَهُ أَلَيْسَ قَدْ أَعْطَيْتَ عُهُودَكَ وَمَوَاثِيقَكَ أَنْ لاَ تَسْأَلَ غَيْرَ مَا أُعْطِيتَ وَيْلَكَ يَا ابْنَ آدَمَ مَا أَغْدَرَكَ ‏.‏ فَيَقُولُ أَىْ رَبِّ لاَ أَكُونُ أَشْقَى خَلْقِكَ ‏.‏ فَلاَ يَزَالُ يَدْعُو اللَّهَ حَتَّى يَضْحَكَ اللَّهُ تَبَارَكَ وَتَعَالَى مِنْهُ فَإِذَا ضَحِكَ اللَّهُ مِنْهُ قَالَ ادْخُلِ الْجَنَّةَ ‏.‏ فَإِذَا دَخَلَهَا قَالَ اللَّهُ لَهُ تَمَنَّهْ ‏.‏ فَيَسْأَلُ رَبَّهُ وَيَتَمَنَّى حَتَّى إِنَّ اللَّهَ لَيُذَكِّرُهُ مِنْ كَذَا وَكَذَا حَتَّى إِذَا انْقَطَعَتْ بِهِ الأَمَانِيُّ قَالَ اللَّهُ تَعَالَى ذَلِكَ لَكَ وَمِثْلُهُ مَعَهُ ‏"‏ ‏.‏ قَالَ عَطَاءُ بْنُ يَزِيدَ وَأَبُو سَعِيدٍ الْخُدْرِيُّ مَعَ أَبِي هُرَيْرَةَ لاَ يَرُدُّ عَلَيْهِ مِنْ حَدِيثِهِ شَيْئًا ‏.‏ حَتَّى إِذَا حَدَّثَ أَبُو هُرَيْرَةَ أَنَّ اللَّهَ قَالَ لِذَلِكَ الرَّجُلِ وَمِثْلُهُ مَعَهُ ‏.‏ قَالَ أَبُو سَعِيدٍ وَعَشَرَةُ أَمْثَالِهِ مَعَهُ يَا أَبَا هُرَيْرَةَ ‏.‏ قَالَ أَبُو هُرَيْرَةَ مَا حَفِظْتُ إِلاَّ قَوْلَهُ ذَلِكَ لَكَ وَمِثْلُهُ مَعَهُ ‏.‏ قَالَ أَبُو سَعِيدٍ أَشْهَدُ أَنِّي حَفِظْتُ مِنْ رَسُولِ اللَّهِ صلى الله عليه وسلم قَوْلَهُ ذَلِكَ لَكَ وَعَشَرَةُ أَمْثَالِهِ ‏.‏ قَالَ أَبُو هُرَيْرَةَ وَذَلِكَ الرَّجُلُ آخِرُ أَهْلِ الْجَنَّةِ دُخُولاً الْجَنَّةَ ‏.‏</w:t>
      </w:r>
    </w:p>
    <w:p>
      <w:pPr/>
      <w:r>
        <w:t>Reference : Sahih Muslim 182aIn-book reference : Book 1, Hadith 356USC-MSA web (English) reference : Book 1, Hadith 349   (deprecated numbering scheme)Report Error | Share | Copy ▼</w:t>
      </w:r>
    </w:p>
    <w:p>
      <w:r>
        <w:t>----------------------------------------</w:t>
      </w:r>
    </w:p>
    <w:p>
      <w:pPr/>
      <w:r>
        <w:t>Abu Huraira reported:The people said to the Messenger of Allah (ﷺ): Messenger of Allah I shall we see our Lord on the Day of Resurrection? The rest of the hadith was narrated according to the narration of Ibrahim b. Sa'd.</w:t>
      </w:r>
    </w:p>
    <w:p>
      <w:pPr/>
      <w:r>
        <w:t>حَدَّثَنَا عَبْدُ اللَّهِ بْنُ عَبْدِ الرَّحْمَنِ الدَّارِمِيُّ، أَخْبَرَنَا أَبُو الْيَمَانِ، أَخْبَرَنَا شُعَيْبٌ، عَنِ الزُّهْرِيِّ، قَالَ أَخْبَرَنِي سَعِيدُ بْنُ الْمُسَيَّبِ، وَعَطَاءُ بْنُ يَزِيدَ اللَّيْثِيُّ، أَنَّ أَبَا هُرَيْرَةَ، أَخْبَرَهُمَا أَنَّ النَّاسَ قَالُوا لِلنَّبِيِّ صلى الله عليه وسلم يَا رَسُولَ اللَّهِ هَلْ نَرَى رَبَّنَا يَوْمَ الْقِيَامَةِ وَسَاقَ الْحَدِيثَ بِمِثْلِ مَعْنَى حَدِيثِ إِبْرَاهِيمَ بْنِ سَعْدٍ ‏.‏</w:t>
      </w:r>
    </w:p>
    <w:p>
      <w:pPr/>
      <w:r>
        <w:t>Reference : Sahih Muslim 182bIn-book reference : Book 1, Hadith 357USC-MSA web (English) reference : Book 1, Hadith 350   (deprecated numbering scheme)Report Error | Share | Copy ▼</w:t>
      </w:r>
    </w:p>
    <w:p>
      <w:r>
        <w:t>----------------------------------------</w:t>
      </w:r>
    </w:p>
    <w:p>
      <w:pPr/>
      <w:r>
        <w:t>Hammam b. Munabbih said:This is what Abu Huraira transmitted to us from the Messenger of Allah (ﷺ), and he narrated many of them;- one of them was: The Messenger of Allah (ﷺ) said: The lowest in rank among you in Paradise would be asked: Desire (whatever you like). And he would express his desire and again and again express a desire. tHe would be asked: Have you expressed your desire? He would say: Yes. Then He (Allah) would say: For thee is (granted) what thou desirest, and the like of it along with it.</w:t>
      </w:r>
    </w:p>
    <w:p>
      <w:pPr/>
      <w:r>
        <w:t>وَحَدَّثَنَا مُحَمَّدُ بْنُ رَافِعٍ، حَدَّثَنَا عَبْدُ الرَّزَّاقِ، أَخْبَرَنَا مَعْمَرٌ، عَنْ هَمَّامِ بْنِ مُنَبِّهٍ، قَالَ هَذَا مَا حَدَّثَنَا أَبُو هُرَيْرَةَ، عَنْ رَسُولِ اللَّهِ صلى الله عليه وسلم ‏.‏ فَذَكَرَ أَحَادِيثَ مِنْهَا وَقَالَ رَسُولُ اللَّهِ صلى الله عليه وسلم ‏</w:t>
        <w:br/>
        <w:t>"‏ إِنَّ أَدْنَى مَقْعَدِ أَحَدِكُمْ مِنَ الْجَنَّةِ أَنْ يَقُولَ لَهُ تَمَنَّ ‏.‏ فَيَتَمَنَّى وَيَتَمَنَّى فَيَقُولُ لَهُ هَلْ تَمَنَّيْتَ فَيَقُولُ نَعَمْ ‏.‏ فَيَقُولُ لَهُ فَإِنَّ لَكَ مَا تَمَنَّيْتَ وَمِثْلَهُ مَعَهُ ‏"‏ ‏.‏</w:t>
      </w:r>
    </w:p>
    <w:p>
      <w:pPr/>
      <w:r>
        <w:t>Reference : Sahih Muslim 182cIn-book reference : Book 1, Hadith 358USC-MSA web (English) reference : Book 1, Hadith 351   (deprecated numbering scheme)Report Error | Share | Copy ▼</w:t>
      </w:r>
    </w:p>
    <w:p>
      <w:r>
        <w:t>----------------------------------------</w:t>
      </w:r>
    </w:p>
    <w:p>
      <w:pPr/>
      <w:r>
        <w:t xml:space="preserve">Abu Sa'id al-Khudri reported:Some people during the lifetime of the Messenger of Allah (ﷺ) said: Messenger of Allah! shall we see our Lord on the Day of Resurrection? The Messenger of Allah (ﷺ) said: Yes, and added: Do you feel any trouble in seeing the sun at noon with no cloud over it, and do you feel trouble in seeing the moon (open) in the full moonlit night with no cloud over it? They said: No, Messenger of Allah! He (the Holy Prophet) said: You will not feel any trouble in seeing Allah on the Day of Resurrection any more than you do in seeing any one of them. When the Day of Resurrection comes a Mu'adhdhin (a proclaimer) would proclaim: Let every people follow what they used to worship. Then all who worshipped idols and stones besides Allah would fall into the Fire, till only the righteous and the vicious and some of the people of the Book who worshipped Allah are left. Then the Jews would be summoned, and it would be said to them: What did you worship? They will say: We worshipped 'Uzair, son of Allah. It would be said to them: You tell a lie; Allah had never had a spouse or a son. What do you want now? They would say: We feel thirsty, O our Lord! Quench our thirst. They would be directed (to a certain direction) and asked: Why don't you go there to drink water? Then they would be pushed towards the Fire (and they would find to their great dismay that) it was but a mirage (and the raging flames of fire) would be consuming one another, and they would fall into the Fire. Then the Christians would be summoned and it would be said to them: What did you worship? They would say: We worshipped Jesus, son of Allah. It would be said to them: You tell a lie; Allah did not take for Himself either a spouse or a son. Then it would be said to them: What do you want? They would say: Thirsty we are, O our Lord! Quench our thirst. They would be directed (to a certain direction) and asked: Why don't you go there to get water? But they would be pushed and gathered together towards the Hell, which was like a mirage to them, and the flames would consume one another. They would fall Into the Fire, till no one is left except he who worshipped Allah, be he pious or sinful. The Lord of the Universe, Glorified and Exalted, would come to them in a form recognisable to them and say; What are you looking for? Every people follow that which they worshipped. They would say: Our Lord, we kept ourselves separate from the people in the world, though we felt great need of them; we, however, did not associate ourselves with them. He would say: I am your Lord. They would say: We take refuge with Allah from thee and do not associate anything with Allah. They would repeat it twice or thrice, till some of them would be about to return. It would be said: Is there any sign between you and Him by which you will recognise Him? They would say: Yes. and the things would be laid bare. Those who used to prostrate themselves before God of their own accord would be permitted by God to prostrate themselves. But there would remain none who used to prostrate out of fear (of people) and ostentation but Allah would make his back as one piece, and whenever he would attempt to prostrate he would fall on his back. Then they would raise their heads and He would assume the Form in which they had seen Him the first time and would say: I am your Lord. They would say: Thou art our Lord. Then the bridge would be set up over the Hell and intercession would be allowed and they will say: O God, keep safe, keep safe. </w:t>
        <w:br/>
        <w:t xml:space="preserve">It was asked: Messenger of Allah, what is this bridge? He said: The void in which one Is likely to slip. There would be hooks, tongs, spits like the thorn that is found in Najd and is known as Sa'dan. The believers would then pass over within the twinkling of an eye, like lightning, like wind, like a bird, like the finest horses and camels. Some will escape and be safe, some will be lacerated and let go, and some will be pushed into the fire of Hell till the believers will find rescue from the Fire. By One in Whose hand is my life, there will be none among you more eager to claim a right than the believers on the Day of Resurrection for (saying their) brethren in the Fire who would say: O our Lord, they were fasting along with us, and praying and performing pilgrimage. It will be said to them: Take out those whom you recognise. Then their persons would be forbidden to the Fire; and they would take out a large number of people who had been overtaken by Fire up to the middle of the shank or up to the knees. They would then say: O our Lord I not one of those about whom Thou didst give us command remains in it. He will then say: Go back and bring out those in whose hearts you find good of the weight of a dinar Then they will take out a large number of people. Then they would say: O our Lord! we have not left anyone about whom You commanded us. He will then say: Go back and bring out those in whose hearts you find as much as half a dinar of good. Then they will take out a large number of people, and would say: O our Lord! not one of those about whom Thou commanded us we have left in it. Then He would say: Go back and in whose heart you find good to the weight of a particle bring him out. They would bring out a large number of people, and would then say: O our Lord, now we have not left anyone in it (Hell) having any good in him. </w:t>
        <w:br/>
        <w:t>Abu Sa'id Khudri said: If you don't testify me in this hadith, then recite if you like:" Surely Allah wrongs not the weight of an atom; and if it is a good deed. He multiplies it and gives from Himself a great reward" (al-Qur'an, iv. 40). Then Allah, Exalted and Great, would say: The angels have interceded, the apostles have interceded and the believers have interceded, and no one remains (to grant pardon) but the Most Merciful of the mercifuls. He will then take a handful from Fire and bring out from it people who never did any good and who had been turned into charcoal, and will cast them into a river called the river of life, on the outskirts of Paradise. They will come out as a seed comes cut from the silt carried by flood. You see it near the stone or near the tree. That which is exposed to the sun is yellowish or greenish and which is under the shade is white. They said: Messenger of Allah! it seems as if you had been tending a flock in the jungle. He (the Holy Prophet) said: They will come forth like pearls with seals on their necks. The inhabitants of Paradise would recognise them (and say): Those are who have been set free by the Compassionate One. Who has admitted them into Paradise without any (good) deed that they did or any good that they sent in advance Then He would say: Enter the Paradise; whatever you see in it is yours. They would say: O Lord, Thou hast bestowed upon us (favours) which Thou didst not bestow upon anyone else in the world. He would say: There is with Me (a favour) for you better than this. They would say: O our Lord! which thing is better than this? He would say: It is My pleasure. I will never be angry with you after this</w:t>
      </w:r>
    </w:p>
    <w:p>
      <w:pPr/>
      <w:r>
        <w:t>وَحَدَّثَنِي سُوَيْدُ بْنُ سَعِيدٍ، قَالَ حَدَّثَنِي حَفْصُ بْنُ مَيْسَرَةَ، عَنْ زَيْدِ بْنِ أَسْلَمَ، عَنْ عَطَاءِ بْنِ يَسَارٍ، عَنْ أَبِي سَعِيدٍ الْخُدْرِيِّ، أَنَّ نَاسًا، فِي زَمَنِ رَسُولِ اللَّهِ صلى الله عليه وسلم قَالُوا يَا رَسُولَ اللَّهِ هَلْ نَرَى رَبَّنَا يَوْمَ الْقِيَامَةِ قَالَ رَسُولُ اللَّهِ صلى الله عليه وسلم ‏"‏ نَعَمْ ‏"‏ ‏.‏ قَالَ ‏"‏ هَلْ تُضَارُّونَ فِي رُؤْيَةِ الشَّمْسِ بِالظَّهِيرَةِ صَحْوًا لَيْسَ مَعَهَا سَحَابٌ وَهَلْ تُضَارُّونَ فِي رُؤْيَةِ الْقَمَرِ لَيْلَةَ الْبَدْرِ صَحْوًا لَيْسَ فِيهَا سَحَابٌ ‏"‏ ‏.‏ قَالُوا لاَ يَا رَسُولَ اللَّهِ ‏.‏ قَالَ ‏"‏ مَا تُضَارُّونَ فِي رُؤْيَةِ اللَّهِ تَبَارَكَ وَتَعَالَى يَوْمَ الْقِيَامَةِ إِلاَّ كَمَا تُضَارُّونَ فِي رُؤْيَةِ أَحَدِهِمَا إِذَا كَانَ يَوْمُ الْقِيَامَةِ أَذَّنَ مُؤَذِّنٌ لِيَتَّبِعْ كُلُّ أُمَّةٍ مَا كَانَتْ تَعْبُدُ ‏.‏ فَلاَ يَبْقَى أَحَدٌ كَانَ يَعْبُدُ غَيْرَ اللَّهِ سُبْحَانَهُ مِنَ الأَصْنَامِ وَالأَنْصَابِ إِلاَّ يَتَسَاقَطُونَ فِي النَّارِ حَتَّى إِذَا لَمْ يَبْقَ إِلاَّ مَنْ كَانَ يَعْبُدُ اللَّهَ مِنْ بَرٍّ وَفَاجِرٍ وَغُبَّرِ أَهْلِ الْكِتَابِ فَيُدْعَى الْيَهُودُ فَيُقَالُ لَهُمْ مَا كُنْتُمْ تَعْبُدُونَ قَالُوا كُنَّا نَعْبُدُ عُزَيْرَ ابْنَ اللَّهِ ‏.‏ فَيُقَالُ كَذَبْتُمْ مَا اتَّخَذَ اللَّهُ مِنْ صَاحِبَةٍ وَلاَ وَلَدٍ فَمَاذَا تَبْغُونَ قَالُوا عَطِشْنَا يَا رَبَّنَا فَاسْقِنَا ‏.‏ فَيُشَارُ إِلَيْهِمْ أَلاَ تَرِدُونَ فَيُحْشَرُونَ إِلَى النَّارِ كَأَنَّهَا سَرَابٌ يَحْطِمُ بَعْضُهَا بَعْضًا فَيَتَسَاقَطُونَ فِي النَّارِ ‏.‏ ثُمَّ يُدْعَى النَّصَارَى فَيُقَالُ لَهُمْ مَا كُنْتُمْ تَعْبُدُونَ قَالُوا كُنَّا نَعْبُدُ الْمَسِيحَ ابْنَ اللَّهِ ‏.‏ فَيُقَالُ لَهُمْ كَذَبْتُمْ ‏.‏ مَا اتَّخَذَ اللَّهُ مِنْ صَاحِبَةٍ وَلاَ وَلَدٍ ‏.‏ فَيُقَالُ لَهُمْ مَاذَا تَبْغُونَ فَيَقُولُونَ عَطِشْنَا يَا رَبَّنَا فَاسْقِنَا ‏.‏ - قَالَ - فَيُشَارُ إِلَيْهِمْ أَلاَ تَرِدُونَ فَيُحْشَرُونَ إِلَى جَهَنَّمَ كَأَنَّهَا سَرَابٌ يَحْطِمُ بَعْضُهَا بَعْضًا فَيَتَسَاقَطُونَ فِي النَّارِ حَتَّى إِذَا لَمْ يَبْقَ إِلاَّ مَنْ كَانَ يَعْبُدُ اللَّهَ تَعَالَى مِنْ بَرٍّ وَفَاجِرٍ أَتَاهُمْ رَبُّ الْعَالَمِينَ سُبْحَانَهُ وَتَعَالَى فِي أَدْنَى صُورَةٍ مِنَ الَّتِي رَأَوْهُ فِيهَا ‏.‏ قَالَ فَمَا تَنْتَظِرُونَ تَتْبَعُ كُلُّ أُمَّةٍ مَا كَانَتْ تَعْبُدُ ‏.‏ قَالُوا يَا رَبَّنَا فَارَقْنَا النَّاسَ فِي الدُّنْيَا أَفْقَرَ مَا كُنَّا إِلَيْهِمْ وَلَمْ نُصَاحِبْهُمْ ‏.‏ فَيَقُولُ أَنَا رَبُّكُمْ ‏.‏ فَيَقُولُونَ نَعُوذُ بِاللَّهِ مِنْكَ لاَ نُشْرِكُ بِاللَّهِ شَيْئًا - مَرَّتَيْنِ أَوْ ثَلاَثًا - حَتَّى إِنَّ بَعْضَهُمْ لَيَكَادُ أَنْ يَنْقَلِبَ ‏.‏ فَيَقُولُ هَلْ بَيْنَكُمْ وَبَيْنَهُ آيَةٌ فَتَعْرِفُونَهُ بِهَا فَيَقُولُونَ نَعَمْ ‏.‏ فَيُكْشَفُ عَنْ سَاقٍ فَلاَ يَبْقَى مَنْ كَانَ يَسْجُدُ لِلَّهِ مِنْ تِلْقَاءِ نَفْسِهِ إِلاَّ أَذِنَ اللَّهُ لَهُ بِالسُّجُودِ وَلاَ يَبْقَى مَنْ كَانَ يَسْجُدُ اتِّقَاءً وَرِيَاءً إِلاَّ جَعَلَ اللَّهُ ظَهْرَهُ طَبَقَةً وَاحِدَةً كُلَّمَا أَرَادَ أَنْ يَسْجُدَ خَرَّ عَلَى قَفَاهُ ‏.‏ ثُمَّ يَرْفَعُونَ رُءُوسَهُمْ وَقَدْ تَحَوَّلَ فِي صُورَتِهِ الَّتِي رَأَوْهُ فِيهَا أَوَّلَ مَرَّةٍ فَقَالَ أَنَا رَبُّكُمْ ‏.‏ فَيَقُولُونَ أَنْتَ رَبُّنَا ‏.‏ ثُمَّ يُضْرَبُ الْجِسْرُ عَلَى جَهَنَّمَ وَتَحِلُّ الشَّفَاعَةُ وَيَقُولُونَ اللَّهُمَّ سَلِّمْ سَلِّمْ ‏"‏ ‏.‏ قِيلَ يَا رَسُولَ اللَّهِ وَمَا الْجِسْرُ قَالَ ‏"‏ دَحْضٌ مَزِلَّةٌ ‏.‏ فِيهِ خَطَاطِيفُ وَكَلاَلِيبُ وَحَسَكٌ تَكُونُ بِنَجْدٍ فِيهَا شُوَيْكَةٌ يُقَالُ لَهَا السَّعْدَانُ فَيَمُرُّ الْمُؤْمِنُونَ كَطَرْفِ الْعَيْنِ وَكَالْبَرْقِ وَكَالرِّيحِ وَكَالطَّيْرِ وَكَأَجَاوِيدِ الْخَيْلِ وَالرِّكَابِ فَنَاجٍ مُسَلَّمٌ وَمَخْدُوشٌ مُرْسَلٌ وَمَكْدُوسٌ فِي نَارِ جَهَنَّمَ ‏.‏ حَتَّى إِذَا خَلَصَ الْمُؤْمِنُونَ مِنَ النَّارِ فَوَالَّذِي نَفْسِي بِيَدِهِ مَا مِنْكُمْ مِنْ أَحَدٍ بِأَشَدَّ مُنَاشَدَةً لِلَّهِ فِي اسْتِقْصَاءِ الْحَقِّ مِنَ الْمُؤْمِنِينَ لِلَّهِ يَوْمَ الْقِيَامَةِ لإِخْوَانِهِمُ الَّذِينَ فِي النَّارِ يَقُولُونَ رَبَّنَا كَانُوا يَصُومُونَ مَعَنَا وَيُصَلُّونَ وَيَحُجُّونَ ‏.‏ فَيُقَالُ لَهُمْ أَخْرِجُوا مَنْ عَرَفْتُمْ ‏.‏ فَتُحَرَّمُ صُوَرُهُمْ عَلَى النَّارِ فَيُخْرِجُونَ خَلْقًا كَثيرًا قَدْ أَخَذَتِ النَّارُ إِلَى نِصْفِ سَاقَيْهِ وَإِلَى رُكْبَتَيْهِ ثُمَّ يَقُولُونَ رَبَّنَا مَا بَقِيَ فِيهَا أَحَدٌ مِمَّنْ أَمَرْتَنَا بِهِ ‏.‏ فَيَقُولُ ارْجِعُوا فَمَنْ وَجَدْتُمْ فِي قَلْبِهِ مِثْقَالَ دِينَارٍ مِنْ خَيْرٍ فَأَخْرِجُوهُ ‏.‏ فَيُخْرِجُونَ خَلْقًا كَثِيرًا ثُمَّ يَقُولُونَ رَبَّنَا لَمْ نَذَرْ فِيهَا أَحَدًا مِمَّنْ أَمَرْتَنَا ‏.‏ ثُمَّ يَقُولُ ارْجِعُوا فَمَنْ وَجَدْتُمْ فِي قَلْبِهِ مِثْقَالَ نِصْفِ دِينَارٍ مِنْ خَيْرٍ فَأَخْرِجُوهُ ‏.‏ فَيُخْرِجُونَ خَلْقًا كَثِيرًا ثُمَّ يَقُولُونَ رَبَّنَا لَمْ نَذَرْ فِيهَا مِمَّنْ أَمَرْتَنَا أَحَدًا ‏.‏ ثُمَّ يَقُولُ ارْجِعُوا فَمَنْ وَجَدْتُمْ فِي قَلْبِهِ مِثْقَالَ ذَرَّةٍ مِنْ خَيْرٍ فَأَخْرِجُوهُ ‏.‏ فَيُخْرِجُونَ خَلْقًا كَثِيرًا ثُمَّ يَقُولُونَ رَبَّنَا لَمْ نَذَرْ فِيهَا خَيْرًا ‏"‏ ‏.‏ وَكَانَ أَبُو سَعِيدٍ الْخُدْرِيُّ يَقُولُ إِنْ لَمْ تُصَدِّقُونِي بِهَذَا الْحَدِيثِ فَاقْرَءُوا إِنْ شِئْتُمْ ‏{‏ إِنَّ اللَّهَ لاَ يَظْلِمُ مِثْقَالَ ذَرَّةٍ وَإِنْ تَكُ حَسَنَةً يُضَاعِفْهَا وَيُؤْتِ مِنْ لَدُنْهُ أَجْرًا عَظِيمًا‏}‏ ‏"‏ فَيَقُولُ اللَّهُ عَزَّ وَجَلَّ شَفَعَتِ الْمَلاَئِكَةُ وَشَفَعَ النَّبِيُّونَ وَشَفَعَ الْمُؤْمِنُونَ وَلَمْ يَبْقَ إِلاَّ أَرْحَمُ الرَّاحِمِينَ فَيَقْبِضُ قَبْضَةً مِنَ النَّارِ فَيُخْرِجُ مِنْهَا قَوْمًا لَمْ يَعْمَلُوا خَيْرًا قَطُّ قَدْ عَادُوا حُمَمًا فَيُلْقِيهِمْ فِي نَهْرٍ فِي أَفْوَاهِ الْجَنَّةِ يُقَالُ لَهُ نَهْرُ الْحَيَاةِ فَيَخْرُجُونَ كَمَا تَخْرُجُ الْحِبَّةُ فِي حَمِيلِ السَّيْلِ أَلاَ تَرَوْنَهَا تَكُونُ إِلَى الْحَجَرِ أَوْ إِلَى الشَّجَرِ مَا يَكُونُ إِلَى الشَّمْسِ أُصَيْفِرُ وَأُخَيْضِرُ وَمَا يَكُونُ مِنْهَا إِلَى الظِّلِّ يَكُونُ أَبْيَضَ ‏"‏ ‏.‏ فَقَالُوا يَا رَسُولَ اللَّهِ كَأَنَّكَ كُنْتَ تَرْعَى بِالْبَادِيَةِ قَالَ ‏"‏ فَيَخْرُجُونَ كَاللُّؤْلُؤِ فِي رِقَابِهِمُ الْخَوَاتِمُ يَعْرِفُهُمْ أَهْلُ الْجَنَّةِ هَؤُلاَءِ عُتَقَاءُ اللَّهِ الَّذِينَ أَدْخَلَهُمُ اللَّهُ الْجَنَّةَ بِغَيْرِ عَمَلٍ عَمِلُوهُ وَلاَ خَيْرٍ قَدَّمُوهُ ثُمَّ يَقُولُ ادْخُلُوا الْجَنَّةَ فَمَا رَأَيْتُمُوهُ فَهُوَ لَكُمْ ‏.‏ فَيَقُولُونَ رَبَّنَا أَعْطَيْتَنَا مَا لَمْ تُعْطِ أَحَدًا مِنَ الْعَالَمِينَ ‏.‏ فَيَقُولُ لَكُمْ عِنْدِي أَفْضَلُ مِنْ هَذَا فَيَقُولُونَ يَا رَبَّنَا أَىُّ شَىْءٍ أَفْضَلُ مِنْ هَذَا ‏.‏ فَيَقُولُ رِضَاىَ فَلاَ أَسْخَطُ عَلَيْكُمْ بَعْدَهُ أَبَدًا ‏"‏ ‏.‏</w:t>
      </w:r>
    </w:p>
    <w:p>
      <w:pPr/>
      <w:r>
        <w:t>Reference : Sahih Muslim 183aIn-book reference : Book 1, Hadith 359USC-MSA web (English) reference : Book 1, Hadith 352   (deprecated numbering scheme)Report Error | Share | Copy ▼</w:t>
      </w:r>
    </w:p>
    <w:p>
      <w:r>
        <w:t>----------------------------------------</w:t>
      </w:r>
    </w:p>
    <w:p>
      <w:pPr/>
      <w:r>
        <w:t>It is narrated on the authority of Abu Sa'id al-Khudri:We said: Messenger of Allah, shall we see our Lord? The Messenger of Allah (ﷺ) said: Do you feel any trouble in seeing the sun on a cloudless day? We said: No. And the remaining part of the hadith has been narrated to the end like the hadith transmitted by Hafs b. Maisara with the addition of these words: Without the deed that they did or any good that they had sent before. It would be said to them: For you is whatever you see (in it) and with it the like of it. Abu Sa'id said: I have come to know that the bridge would be thinner even than the hair and sharper than the sword; and in the hadith narrated by Laith these words are not found: They would say, O our Lord! Thou hast bestowed upon us (favours) which thou didst not bestow on anyone else in the world.</w:t>
      </w:r>
    </w:p>
    <w:p>
      <w:pPr/>
      <w:r>
        <w:t>قَالَ مُسْلِمٌ قَرَأْتُ عَلَى عِيسَى بْنِ حَمَّادٍ زُغْبَةَ الْمِصْرِيِّ هَذَا الْحَدِيثَ فِي الشَّفَاعَةِ وَقُلْتُ لَهُ أُحَدِّثُ بِهَذَا الْحَدِيثِ عَنْكَ أَنَّكَ سَمِعْتَ مِنَ اللَّيْثِ بْنِ سَعْدٍ فَقَالَ نَعَمْ ‏.‏ قُلْتُ لِعِيسَى بْنِ حَمَّادٍ أَخْبَرَكُمُ اللَّيْثُ بْنُ سَعْدٍ عَنْ خَالِدِ بْنِ يَزِيدَ عَنْ سَعِيدِ بْنِ أَبِي هِلاَلٍ عَنْ زَيْدِ بْنِ أَسْلَمَ عَنْ عَطَاءِ بْنِ يَسَارٍ عَنْ أَبِي سَعِيدٍ الْخُدْرِيِّ أَنَّهُ قَالَ قُلْنَا يَا رَسُولَ اللَّهِ أَنَرَى رَبَّنَا قَالَ رَسُولُ اللَّهِ صلى الله عليه وسلم ‏"‏ هَلْ تُضَارُّونَ فِي رُؤْيَةِ الشَّمْسِ إِذَا كَانَ يَوْمٌ صَحْوٌ ‏"‏ ‏.‏ قُلْنَا لاَ ‏.‏ وَسُقْتُ الْحَدِيثَ حَتَّى انْقَضَى آخِرُهُ وَهُوَ نَحْوُ حَدِيثِ حَفْصِ بْنِ مَيْسَرَةَ ‏.‏ وَزَادَ بَعْدَ قَوْلِهِ بِغَيْرِ عَمَلٍ عَمِلُوهُ وَلاَ قَدَمٍ قَدَّمُوهُ ‏"‏ فَيُقَالُ لَهُمْ لَكُمْ مَا رَأَيْتُمْ وَمِثْلُهُ مَعَهُ ‏"‏ ‏.‏ قَالَ أَبُو سَعِيدٍ بَلَغَنِي أَنَّ الْجِسْرَ أَدَقُّ مِنَ الشَّعْرَةِ وَأَحَدُّ مِنَ السَّيْفِ ‏.‏ وَلَيْسَ فِي حَدِيثِ اللَّيْثِ ‏"‏ فَيَقُولُونَ رَبَّنَا أَعْطَيْتَنَا مَا لَمْ تُعْطِ أَحَدًا مِنَ الْعَالَمِينَ ‏"‏ وَمَا بَعْدَهُ فَأَقَرَّ بِهِ عِيسَى بْنُ حَمَّادٍ ‏.‏</w:t>
      </w:r>
    </w:p>
    <w:p>
      <w:pPr/>
      <w:r>
        <w:t>Reference : Sahih Muslim 183bIn-book reference : Book 1, Hadith 360USC-MSA web (English) reference : Book 1, Hadith 353   (deprecated numbering scheme)Report Error | Share | Copy ▼</w:t>
      </w:r>
    </w:p>
    <w:p>
      <w:r>
        <w:t>----------------------------------------</w:t>
      </w:r>
    </w:p>
    <w:p>
      <w:pPr/>
      <w:r>
        <w:t>Abu Bakr b. Abi Shaiba, Ja'far b. 'Aun, Hisham b. Sa'd, Zaid b. Aslam narrated the hadith as transmitted by Hafs b. Maisara, with certain additions and omissions.</w:t>
      </w:r>
    </w:p>
    <w:p>
      <w:pPr/>
      <w:r>
        <w:t>وَحَدَّثَنَاهُ أَبُو بَكْرِ بْنُ أَبِي شَيْبَةَ، حَدَّثَنَا جَعْفَرُ بْنُ عَوْنٍ، حَدَّثَنَا هِشَامُ بْنُ سَعْدٍ، حَدَّثَنَا زَيْدُ بْنُ أَسْلَمَ، بِإِسْنَادِهِمَا نَحْوَ حَدِيثِ حَفْصِ بْنِ مَيْسَرَةَ إِلَى آخِرِهِ وَقَدْ زَادَ وَنَقَصَ شَيْئًا ‏.‏</w:t>
      </w:r>
    </w:p>
    <w:p>
      <w:pPr/>
      <w:r>
        <w:t>Reference : Sahih Muslim 183cIn-book reference : Book 1, Hadith 361USC-MSA web (English) reference : Book 1, Hadith 354   (deprecated numbering scheme)Report Error | Share | Copy ▼</w:t>
      </w:r>
    </w:p>
    <w:p>
      <w:r>
        <w:t>----------------------------------------</w:t>
      </w:r>
    </w:p>
    <w:p>
      <w:pPr/>
      <w:r>
        <w:t>Abu Sa'id al-Khudri reported:Verily the Messenger of Allah (ﷺ) said: Allah will admit into Paradise those deserving of Paradise, and He will admit whom He wishes out of His Mercy, and admit those condemned to Hell into the Fire (of Hell). He would then say: See, he whom you find having as much faith in his heart as a grain of mustard, bring him out. They will then be brought out burned and turned to charcoal, and would be cast into the river of life, and they would sprout aj does a seed in the silt carried away by flood. Have you not seen that it comes out yellow (fresh) and intertwined?</w:t>
      </w:r>
    </w:p>
    <w:p>
      <w:pPr/>
      <w:r>
        <w:t>وَحَدَّثَنِي هَارُونُ بْنُ سَعِيدٍ الأَيْلِيُّ، حَدَّثَنَا ابْنُ وَهْبٍ، قَالَ أَخْبَرَنِي مَالِكُ بْنُ أَنَسٍ، عَنْ عَمْرِو بْنِ يَحْيَى بْنِ عُمَارَةَ، قَالَ حَدَّثَنِي أَبِي، عَنْ أَبِي سَعِيدٍ الْخُدْرِيِّ، أَنَّ رَسُولَ اللَّهِ صلى الله عليه وسلم قَالَ ‏</w:t>
        <w:br/>
        <w:t>"‏ يُدْخِلُ اللَّهُ أَهْلَ الْجَنَّةِ الْجَنَّةَ يُدْخِلُ مَنْ يَشَاءُ بِرَحْمَتَهِ وَيُدْخِلُ أَهْلَ النَّارِ النَّارَ ثُمَّ يَقُولُ انْظُرُوا مَنْ وَجَدْتُمْ فِي قَلْبِهِ مِثْقَالَ حَبَّةٍ مِنْ خَرْدَلٍ مِنْ إِيمَانٍ فَأَخْرِجُوهُ ‏.‏ فَيُخْرَجُونَ مِنْهَا حُمَمًا قَدِ امْتَحَشُوا ‏.‏ فَيُلْقَوْنَ فِي نَهْرِ الْحَيَاةِ أَوِ الْحَيَا فَيَنْبُتُونَ فِيهِ كَمَا تَنْبُتُ الْحِبَّةُ إِلَى جَانِبِ السَّيْلِ أَلَمْ تَرَوْهَا كَيْفَ تَخْرُجُ صَفْرَاءَ مُلْتَوِيَةً ‏"‏ ‏.‏</w:t>
      </w:r>
    </w:p>
    <w:p>
      <w:pPr/>
      <w:r>
        <w:t>Reference : Sahih Muslim 184aIn-book reference : Book 1, Hadith 362USC-MSA web (English) reference : Book 1, Hadith 355   (deprecated numbering scheme)Report Error | Share | Copy ▼</w:t>
      </w:r>
    </w:p>
    <w:p>
      <w:r>
        <w:t>----------------------------------------</w:t>
      </w:r>
    </w:p>
    <w:p>
      <w:pPr/>
      <w:r>
        <w:t>This hadith is transmitted by 'Amr b. Yahya with the same chain of transmitters who narrated:They would be cast into the river which is called (the river of) life, and (both the narrators) did not doubt the hadith. The text transmitted by Khalid is: just as seeds sprout beside the flood water; and in the hadith of Wuhaib it is: Just as the seed sprouts in the silt or deposit left by flood.</w:t>
      </w:r>
    </w:p>
    <w:p>
      <w:pPr/>
      <w:r>
        <w:t>وَحَدَّثَنَا أَبُو بَكْرِ بْنُ أَبِي شَيْبَةَ، حَدَّثَنَا عَفَّانُ، حَدَّثَنَا وُهَيْبٌ، ح وَحَدَّثَنَا حَجَّاجُ بْنُ الشَّاعِرِ، حَدَّثَنَا عَمْرُو بْنُ عَوْنٍ، أَخْبَرَنَا خَالِدٌ، كِلاَهُمَا عَنْ عَمْرِو بْنِ يَحْيَى، بِهَذَا الإِسْنَادِ وَقَالاَ فَيُلْقَوْنَ فِي نَهْرٍ يُقَالُ لَهُ الْحَيَاةُ ‏.‏ وَلَمْ يَشُكَّا ‏.‏ وَفِي حَدِيثِ خَالِدٍ كَمَا تَنْبُتُ الْغُثَاءَةُ فِي جَانِبِ السَّيْلِ ‏.‏ وَفِي حَدِيثِ وُهَيْبٍ كَمَا تَنْبُتُ الْحِبَّةُ فِي حَمِئَةٍ أَوْ حَمِيلَةِ السَّيْلِ ‏.‏</w:t>
      </w:r>
    </w:p>
    <w:p>
      <w:pPr/>
      <w:r>
        <w:t>Reference : Sahih Muslim 184bIn-book reference : Book 1, Hadith 363USC-MSA web (English) reference : Book 1, Hadith 356   (deprecated numbering scheme)Report Error | Share | Copy ▼</w:t>
      </w:r>
    </w:p>
    <w:p>
      <w:r>
        <w:t>----------------------------------------</w:t>
      </w:r>
    </w:p>
    <w:p>
      <w:pPr/>
      <w:r>
        <w:t>It is reported by Abu Sa'id that the Messenger of Allah (ﷺ) said:The (permanent) inhabitants of the Fire are those who are doomed to it, and verily they would neither die nor live in it (al-Qur'an, xx. 47; lxxxvii. 13). But the people whom the Fire would afflict (temporarily) on account of their sins, or so said (the narrator)" on account of their misdeeds," He would cause them to die till they would be turned into charcoal. Then they would be granted intercession and would be brought in groups and would be spread on the rivers of Paradise and then it would be said: O inhabitants of Paradise, pour water over them; then they would sprout forth like the sprouting of seed in the silt carried by flood. A man among the people said: (It appears) as if the Messenger of Allah lived in the steppe.</w:t>
      </w:r>
    </w:p>
    <w:p>
      <w:pPr/>
      <w:r>
        <w:t>وَحَدَّثَنِي نَصْرُ بْنُ عَلِيٍّ الْجَهْضَمِيُّ، حَدَّثَنَا بِشْرٌ، - يَعْنِي ابْنَ الْمُفَضَّلِ - عَنْ أَبِي مَسْلَمَةَ، عَنْ أَبِي نَضْرَةَ، عَنْ أَبِي سَعِيدٍ، قَالَ قَالَ رَسُولُ اللَّهِ صلى الله عليه وسلم ‏</w:t>
        <w:br/>
        <w:t>"‏ أَمَّا أَهْلُ النَّارِ الَّذِينَ هُمْ أَهْلُهَا فَإِنَّهُمْ لاَ يَمُوتُونَ فِيهَا وَلاَ يَحْيَوْنَ وَلَكِنْ نَاسٌ أَصَابَتْهُمُ النَّارُ بِذُنُوبِهِمْ - أَوْ قَالَ بِخَطَايَاهُمْ - فَأَمَاتَهُمْ إِمَاتَةً حَتَّى إِذَا كَانُوا فَحْمًا أُذِنَ بِالشَّفَاعَةِ فَجِيءَ بِهِمْ ضَبَائِرَ ضَبَائِرَ فَبُثُّوا عَلَى أَنْهَارِ الْجَنَّةِ ثُمَّ قِيلَ يَا أَهْلَ الْجَنَّةِ أَفِيضُوا عَلَيْهِمْ ‏.‏ فَيَنْبُتُونَ نَبَاتَ الْحِبَّةِ تَكُونُ فِي حَمِيلِ السَّيْلِ ‏"‏ ‏.‏ فَقَالَ رَجُلٌ مِنَ الْقَوْمِ كَأَنَّ رَسُولَ اللَّهِ صلى الله عليه وسلم قَدْ كَانَ بِالْبَادِيَةِ ‏.‏</w:t>
      </w:r>
    </w:p>
    <w:p>
      <w:pPr/>
      <w:r>
        <w:t>Reference : Sahih Muslim 185aIn-book reference : Book 1, Hadith 364USC-MSA web (English) reference : Book 1, Hadith 357   (deprecated numbering scheme)Report Error | Share | Copy ▼</w:t>
      </w:r>
    </w:p>
    <w:p>
      <w:r>
        <w:t>----------------------------------------</w:t>
      </w:r>
    </w:p>
    <w:p>
      <w:pPr/>
      <w:r>
        <w:t>Abu Nadra narrated it from Abu Sa'id al-Khudri who reported it from the Apostle (ﷺ) a similar (hadith) up to the words:" in the mud of the flood," and he did not mention (the words narrated) after it.</w:t>
      </w:r>
    </w:p>
    <w:p>
      <w:pPr/>
      <w:r>
        <w:t>وَحَدَّثَنَاهُ مُحَمَّدُ بْنُ الْمُثَنَّى، وَابْنُ، بَشَّارٍ قَالاَ حَدَّثَنَا مُحَمَّدُ بْنُ جَعْفَرٍ، حَدَّثَنَا شُعْبَةُ، عَنْ أَبِي مَسْلَمَةَ، قَالَ سَمِعْتُ أَبَا نَضْرَةَ، عَنْ أَبِي سَعِيدٍ الْخُدْرِيِّ، عَنِ النَّبِيِّ صلى الله عليه وسلم بِمِثْلِهِ إِلَى قَوْلِهِ ‏</w:t>
        <w:br/>
        <w:t>"‏ فِي حَمِيلِ السَّيْلِ ‏"‏ ‏.‏ وَلَمْ يَذْكُرْ مَا بَعْدَهُ ‏.‏</w:t>
      </w:r>
    </w:p>
    <w:p>
      <w:pPr/>
      <w:r>
        <w:t>Reference : Sahih Muslim 185bIn-book reference : Book 1, Hadith 365USC-MSA web (English) reference : Book 1, Hadith 358   (deprecated numbering scheme)Report Error | Share | Copy ▼</w:t>
      </w:r>
    </w:p>
    <w:p>
      <w:r>
        <w:t>----------------------------------------</w:t>
      </w:r>
    </w:p>
    <w:p>
      <w:pPr/>
      <w:r>
        <w:t>Abdullah b. Mas'ud reported that the Messenger of Allah (ﷺ) said:I know the last of the inhabitants of Fire to be taken out therefrom, and the last of the inhabitants of Paradise to enter it. A man will come out of the Fire crawling. Then Allah, the Blessed and Exalted will say to him: Go and enter Paradise. So he would come to it and it would appear to him as if it were full. He would go back and say: O my Lord! I found it full. Allah, the Blessed and Exalted, would say to him: Go and enter Paradise. He would come and perceive as if it were full. He would return and say: O my Lord! I found it full. Allah would say to him: Go and enter Paradise, for there is for you the like of the world and ten times like it, or for you is ten times the like of this world. He (the narrator) said. He (that man) would say: Art Thou making a fun of me? or Art Thou laughing at me. though Thou art the King? He (the narrator) said: I saw the Messenger of Allah laugh till his front teeth were visible. And it was said: That would be the lowest rank among the inhabitants of Paradise.</w:t>
      </w:r>
    </w:p>
    <w:p>
      <w:pPr/>
      <w:r>
        <w:t>حَدَّثَنَا عُثْمَانُ بْنُ أَبِي شَيْبَةَ، وَإِسْحَاقُ بْنُ إِبْرَاهِيمَ الْحَنْظَلِيُّ، كِلاَهُمَا عَنْ جَرِيرٍ، قَالَ عُثْمَانُ حَدَّثَنَا جَرِيرٌ، عَنْ مَنْصُورٍ، عَنْ إِبْرَاهِيمَ، عَنْ عَبِيدَةَ، عَنْ عَبْدِ اللَّهِ بْنِ مَسْعُودٍ، قَالَ قَالَ رَسُولُ اللَّهِ صلى الله عليه وسلم ‏</w:t>
        <w:br/>
        <w:t>"‏ إِنِّي لأَعْلَمُ آخِرَ أَهْلِ النَّارِ خُرُوجًا مِنْهَا وَآخِرَ أَهْلِ الْجَنَّةِ دُخُولاً الْجَنَّةَ رَجُلٌ يَخْرُجُ مِنَ النَّارِ حَبْوًا فَيَقُولُ اللَّهُ تَبَارَكَ وَتَعَالَى لَهُ اذْهَبْ فَادْخُلِ الْجَنَّةَ فَيَأْتِيهَا فَيُخَيَّلُ إِلَيْهِ أَنَّهَا مَلأَى فَيَرْجِعُ فَيَقُولُ يَا رَبِّ وَجَدْتُهَا مَلأَى ‏.‏ فَيَقُولُ اللَّهُ تَبَارَكَ وَتَعَالَى لَهُ اذْهَبْ فَادْخُلِ الْجَنَّةَ - قَالَ - فَيَأْتِيهَا فَيُخَيَّلُ إِلَيْهِ أَنَّهَا مَلأَى فَيَرْجِعُ فَيَقُولُ يَا رَبِّ وَجَدْتُهَا مَلأَى فَيَقُولُ اللَّهُ لَهُ اذْهَبْ فَادْخُلِ الْجَنَّةَ فَإِنَّ لَكَ مِثْلَ الدُّنْيَا وَعَشَرَةَ أَمْثَالِهَا أَوْ إِنَّ لَكَ عَشَرَةَ أَمْثَالِ الدُّنْيَا - قَالَ - فَيَقُولُ أَتَسْخَرُ بِي - أَوْ أَتَضْحَكُ بِي - وَأَنْتَ الْمَلِكُ ‏"‏ قَالَ لَقَدْ رَأَيْتُ رَسُولَ اللَّهِ صلى الله عليه وسلم ضَحِكَ حَتَّى بَدَتْ نَوَاجِذُهُ ‏.‏ قَالَ فَكَانَ يُقَالُ ذَاكَ أَدْنَى أَهْلِ الْجَنَّةِ مَنْزِلَةً ‏.‏</w:t>
      </w:r>
    </w:p>
    <w:p>
      <w:pPr/>
      <w:r>
        <w:t>Reference : Sahih Muslim 186aIn-book reference : Book 1, Hadith 366USC-MSA web (English) reference : Book 1, Hadith 359   (deprecated numbering scheme)Report Error | Share | Copy ▼</w:t>
      </w:r>
    </w:p>
    <w:p>
      <w:r>
        <w:t>----------------------------------------</w:t>
      </w:r>
    </w:p>
    <w:p>
      <w:pPr/>
      <w:r>
        <w:t>It is narrated on the authority of Abdullah b. Mas'ud that the Messenger of Allah (may peace be upon him said:I recognise the last of the inhabitants of Fire to be taken out thereof. A man will come out of it crawling. It will be said to him: Go and enter Paradise. He (the Holy Prophet) said: He would go there to enter Paradise, but would find persons who have already occupied all its apartments. It would be said to him: Do you recall the time when you were in it (in the Hell)? He would say: Yes. It would be said to him: Express any desire. And he would express the desire. It would be said to him: For thee is that which thou desireth and ten times the world (worldly resources). He (the Holy Prophet) said: He would say: Art Thou making a fun of me, though Thou art the King? I saw the Messenger of Allah laugh till his front teeth were visible.</w:t>
      </w:r>
    </w:p>
    <w:p>
      <w:pPr/>
      <w:r>
        <w:t>وَحَدَّثَنَا أَبُو بَكْرِ بْنُ أَبِي شَيْبَةَ، وَأَبُو كُرَيْبٍ - وَاللَّفْظُ لأَبِي كُرَيْبٍ - قَالاَ حَدَّثَنَا أَبُو مُعَاوِيَةَ، عَنِ الأَعْمَشِ، عَنْ إِبْرَاهِيمَ، عَنْ عَبِيدَةَ، عَنْ عَبْدِ اللَّهِ، قَالَ قَالَ رَسُولُ اللَّهِ صلى الله عليه وسلم ‏</w:t>
        <w:br/>
        <w:t>"‏ إِنِّي لأَعْرِفُ آخِرَ أَهْلِ النَّارِ خُرُوجًا مِنَ النَّارِ رَجُلٌ يَخْرُجُ مِنْهَا زَحْفًا فَيُقَالُ لَهُ انْطَلِقْ فَادْخُلِ الْجَنَّةَ - قَالَ - فَيَذْهَبُ فَيَدْخُلُ الْجَنَّةَ فَيَجِدُ النَّاسَ قَدْ أَخَذُوا الْمَنَازِلَ فَيُقَالُ لَهُ أَتَذْكُرُ الزَّمَانَ الَّذِي كُنْتَ فِيهِ فَيَقُولُ نَعَمْ ‏.‏ فَيُقَالُ لَهُ تَمَنَّ ‏.‏ فَيَتَمَنَّى فَيُقَالُ لَهُ لَكَ الَّذِي تَمَنَّيْتَ وَعَشَرَةُ أَضْعَافِ الدُّنْيَا - قَالَ - فَيَقُولُ أَتَسْخَرُ بِي وَأَنْتَ الْمَلِكُ ‏"‏ قَالَ فَلَقَدْ رَأَيْتُ رَسُولَ اللَّهِ صلى الله عليه وسلم ضَحِكَ حَتَّى بَدَتْ نَوَاجِذُهُ ‏.‏</w:t>
      </w:r>
    </w:p>
    <w:p>
      <w:pPr/>
      <w:r>
        <w:t>Reference : Sahih Muslim 186bIn-book reference : Book 1, Hadith 367USC-MSA web (English) reference : Book 1, Hadith 360   (deprecated numbering scheme)Report Error | Share | Copy ▼</w:t>
      </w:r>
    </w:p>
    <w:p>
      <w:r>
        <w:t>----------------------------------------</w:t>
      </w:r>
    </w:p>
    <w:p>
      <w:pPr/>
      <w:r>
        <w:t>Ibn Mas'ud reported:Verily the Messenger of Allah said: The last to enter Paradise would be a man who would walk once and stumble once and be burnt by the Fire once. Then when he gets beyond it, he will turn to it and say: Blessed is He Who has saved me from thee. Allah has given me something He has not given to any one of those in earlier or later times. Then a tree would be raised up for him and he will say: O my Lord I bring me near this tree so that I may take shelter in its shade and drink of its water. Allah, the Exalted and Great, would say: O son of Adam, if I grant you this, you will ask Me for something else. He would say: No. my Lord. And he would promise Him that he would not ask for anything else. His Lord would excuse him because He sees what he cannot help desiring; so He would bring him near it, and he would take shelter in its shade and drink of its water. Afterwards a tree more beautiful than the first would be raised up before him and he would say: O my Lord! bring me near this tree in order that I may drink of its water and take shelter in its shade and I shall not ask Thee for anything else. He (Allah) would say: O son of Adam, if I bring you near it you may ask me for something else. He would promise Him that he would not ask for anything else. His Lord will excuse him because He would see something he cannot help desiring. So He would bring him near it and he would enjoy its shade and drink its water. Then a tree would be raised up for him at the gate of the Paradise, more beautiful than the first two. He would say: O my Lord! bring me near this (tree) so that I may enjoy its shade and drink from its water. I shall not ask Thee for anything else. He (Allah) would say: O son of Adam! did you not promise Me that you would not ask Me anything else? He would say: Yes, my Lord, but I shall not ask Thee for anything else. His Lord would excuse him for He sees something the temptation of which he could not resist. He (Allah) would bring him near to it, and when He would bring him near it he would hear the voices of the inhabitants of the Paradise. He would say: O my Lord! admit me to it. He (Allah) would say: O son of Adam, what will bring an end to your requests to Me? Will it please you if I give you the whole world and a like one along with it? He will say: O my Lord! art Thou mocking at me, though Thou art the Lord of the worlds? Ibn Mas'ud laughed and asked (the hearers): Why don't you ask me what I am laughing at. They (then) said: Why do you laugh? He said: It is in this way that the Messenger of Allah (ﷺ) laughed. They (the companions of the Holy Prophet) asked: Why do you laugh. Messenger of Allah? He said: On account of the laugh of the Lord of the universe, when he ldesirer of Paradise) sai Thou mocking at me though Thou art the Lord of the worlds? He would say: I am not mocking at you, but I have power to do whatever I will.</w:t>
      </w:r>
    </w:p>
    <w:p>
      <w:pPr/>
      <w:r>
        <w:t>حَدَّثَنَا أَبُو بَكْرِ بْنُ أَبِي شَيْبَةَ، حَدَّثَنَا عَفَّانُ بْنُ مُسْلِمٍ، حَدَّثَنَا حَمَّادُ بْنُ سَلَمَةَ، حَدَّثَنَا ثَابِتٌ، عَنْ أَنَسٍ، عَنِ ابْنِ مَسْعُودٍ، أَنَّ رَسُولَ اللَّهِ صلى الله عليه وسلم قَالَ ‏"‏ آخِرُ مَنْ يَدْخُلُ الْجَنَّةَ رَجُلٌ فَهُوَ يَمْشِي مَرَّةً وَيَكْبُو مَرَّةً وَتَسْفَعُهُ النَّارُ مَرَّةً فَإِذَا مَا جَاوَزَهَا الْتَفَتَ إِلَيْهَا فَقَالَ تَبَارَكَ الَّذِي نَجَّانِي مِنْكِ لَقَدْ أَعْطَانِيَ اللَّهُ شَيْئًا مَا أَعْطَاهُ أَحَدًا مِنَ الأَوَّلِينَ وَالآخِرِينَ ‏.‏ فَتُرْفَعُ لَهُ شَجَرَةٌ فَيَقُولُ أَىْ رَبِّ أَدْنِنِي مِنْ هَذِهِ الشَّجَرَةِ فَلأَسْتَظِلَّ بِظِلِّهَا وَأَشْرَبَ مِنْ مَائِهَا ‏.‏ فَيَقُولُ اللَّهُ عَزَّ وَجَلَّ يَا ابْنَ آدَمَ لَعَلِّي إِنْ أَعْطَيْتُكَهَا سَأَلْتَنِي غَيْرَهَا ‏.‏ فَيَقُولُ لاَ يَا رَبِّ ‏.‏ وَيُعَاهِدُهُ أَنْ لاَ يَسْأَلَهُ غَيْرَهَا وَرَبُّهُ يَعْذِرُهُ لأَنَّهُ يَرَى مَا لاَ صَبْرَ لَهُ عَلَيْهِ فَيُدْنِيهِ مِنْهَا فَيَسْتَظِلُّ بِظِلِّهَا وَيَشْرَبُ مِنْ مَائِهَا ثُمَّ تُرْفَعُ لَهُ شَجَرَةٌ هِيَ أَحْسَنُ مِنَ الأُولَى فَيَقُولُ أَىْ رَبِّ أَدْنِنِي مِنْ هَذِهِ لأَشْرَبَ مِنْ مَائِهَا وَأَسْتَظِلَّ بِظِلِّهَا لاَ أَسْأَلُكَ غَيْرَهَا ‏.‏ فَيَقُولُ يَا ابْنَ آدَمَ أَلَمْ تُعَاهِدْنِي أَنْ لاَ تَسْأَلَنِي غَيْرَهَا فَيَقُولُ لَعَلِّي إِنْ أَدْنَيْتُكَ مِنْهَا تَسْأَلُنِي غَيْرَهَا ‏.‏ فَيُعَاهِدُهُ أَنْ لاَ يَسْأَلَهُ غَيْرَهَا وَرَبُّهُ يَعْذِرُهُ لأَنَّهُ يَرَى مَا لاَ صَبْرَ لَهُ عَلَيْهِ فَيُدْنِيهِ مِنْهَا فَيَسْتَظِلُّ بِظِلِّهَا وَيَشْرَبُ مِنْ مَائِهَا ‏.‏ ثُمَّ تُرْفَعُ لَهُ شَجَرَةٌ عِنْدَ بَابِ الْجَنَّةِ هِيَ أَحْسَنُ مِنَ الأُولَيَيْنِ ‏.‏ فَيَقُولُ أَىْ رَبِّ أَدْنِنِي مِنْ هَذِهِ لأَسْتَظِلَّ بِظِلِّهَا وَأَشْرَبَ مِنْ مَائِهَا لاَ أَسْأَلُكَ غَيْرَهَا ‏.‏ فَيَقُولُ يَا ابْنَ آدَمَ أَلَمْ تُعَاهِدْنِي أَنْ لاَ تَسْأَلَنِي غَيْرَهَا قَالَ بَلَى يَا رَبِّ هَذِهِ لاَ أَسْأَلُكَ غَيْرَهَا ‏.‏ وَرَبُّهُ يَعْذِرُهُ لأَنَّهُ يَرَى مَا لاَ صَبْرَ لَهُ عَلَيْهَا فَيُدْنِيهِ مِنْهَا فَإِذَا أَدْنَاهُ مِنْهَا فَيَسْمَعُ أَصْوَاتَ أَهْلِ الْجَنَّةِ فَيَقُولُ أَىْ رَبِّ أَدْخِلْنِيهَا ‏.‏ فَيَقُولُ يَا ابْنَ آدَمَ مَا يَصْرِينِي مِنْكَ أَيُرْضِيكَ أَنْ أُعْطِيَكَ الدُّنْيَا وَمِثْلَهَا مَعَهَا قَالَ يَا رَبِّ أَتَسْتَهْزِئُ مِنِّي وَأَنْتَ رَبُّ الْعَالَمِينَ ‏"‏ ‏.‏ فَضَحِكَ ابْنُ مَسْعُودٍ فَقَالَ أَلاَ تَسْأَلُونِّي مِمَّ أَضْحَكُ فَقَالُوا مِمَّ تَضْحَكُ قَالَ هَكَذَا ضَحِكَ رَسُولُ اللَّهِ صلى الله عليه وسلم ‏.‏ فَقَالُوا مِمَّ تَضْحَكُ يَا رَسُولَ اللَّهِ قَالَ ‏"‏ مِنْ ضِحْكِ رَبِّ الْعَالَمِينَ حِينَ قَالَ أَتَسْتَهْزِئُ مِنِّي وَأَنْتَ رَبُّ الْعَالَمِينَ فَيَقُولُ إِنِّي لاَ أَسْتَهْزِئُ مِنْكَ وَلَكِنِّي عَلَى مَا أَشَاءُ قَادِرٌ ‏"‏ ‏.‏</w:t>
      </w:r>
    </w:p>
    <w:p>
      <w:pPr/>
      <w:r>
        <w:t>Reference : Sahih Muslim 187In-book reference : Book 1, Hadith 368USC-MSA web (English) reference : Book 1, Hadith 361   (deprecated numbering scheme)Report Error | Share | Copy ▼</w:t>
      </w:r>
    </w:p>
    <w:p>
      <w:r>
        <w:t>----------------------------------------</w:t>
      </w:r>
    </w:p>
    <w:p>
      <w:pPr/>
      <w:r>
        <w:t>It is transmitted from Abu Sa'id al-Khudri that, verily, the Messenger of Allah (ﷺ) said:Amongst the inhabitants of Paradise the lowest in rank will be the person whose face Allah would turn away from the Fire towards the Paradise, and make a shady tree appear before him. He would say: O my Lord! direct my steps to this tree so that I (should enjoy) its shade; and the rest of the hadith is like that narrated by Ibn Mas'ud, but he did not mention:" He (Allah) would say: O son of Adam! what will bring an end to your making requests to Me" to the end of the tradition. In it, he added: Allah will remind him: Ask such and such, and when his expectations would be realised, Allah would say: That is for you, and ten times as much. He said that he would then enter his house and his two wives with large and dark eyes would enter after him. They will say: Praise be to Allah, Who has created you for us and us for you. He will say: No one has been given the like of what I have been given.</w:t>
      </w:r>
    </w:p>
    <w:p>
      <w:pPr/>
      <w:r>
        <w:t>حَدَّثَنَا أَبُو بَكْرِ بْنُ أَبِي شَيْبَةَ، حَدَّثَنَا يَحْيَى بْنُ أَبِي بُكَيْرٍ، حَدَّثَنَا زُهَيْرُ بْنُ مُحَمَّدٍ، عَنْ سُهَيْلِ بْنِ أَبِي صَالِحٍ، عَنِ النُّعْمَانِ بْنِ أَبِي عَيَّاشٍ، عَنْ أَبِي سَعِيدٍ الْخُدْرِيِّ، أَنَّ رَسُولَ اللَّهِ صلى الله عليه وسلم قَالَ ‏"‏ إِنَّ أَدْنَى أَهْلِ الْجَنَّةِ مَنْزِلَةً رَجُلٌ صَرَفَ اللَّهُ وَجْهَهُ عَنِ النَّارِ قِبَلَ الْجَنَّةِ وَمَثَّلَ لَهُ شَجَرَةً ذَاتَ ظِلٍّ فَقَالَ أَىْ رَبِّ قَدِّمْنِي إِلَى هَذِهِ الشَّجَرَةِ أَكُونُ فِي ظِلِّهَا ‏"‏ ‏.‏ وَسَاقَ الْحَدِيثَ بِنَحْوِ حَدِيثِ ابْنِ مَسْعُودٍ وَلَمْ يُذْكُرْ ‏"‏ فَيَقُولُ يَا ابْنَ آدَمَ مَا يَصْرِينِي مِنْكَ ‏"‏ ‏.‏ إِلَى آخِرِ الْحَدِيثِ وَزَادَ فِيهِ ‏"‏ وَيُذَكِّرُهُ اللَّهُ سَلْ كَذَا وَكَذَا فَإِذَا انْقَطَعَتْ بِهِ الأَمَانِيُّ قَالَ اللَّهُ هُوَ لَكَ وَعَشَرَةُ أَمْثَالِهِ - قَالَ - ثُمَّ يَدْخُلُ بَيْتَهُ فَتَدْخُلُ عَلَيْهِ زَوْجَتَاهُ مِنَ الْحُورِ الْعِينِ فَتَقُولاَنِ الْحَمْدُ لِلَّهِ الَّذِي أَحْيَاكَ لَنَا وَأَحْيَانَا لَكَ - قَالَ - فَيَقُولُ مَا أُعْطِيَ أَحَدٌ مِثْلَ مَا أُعْطِيتُ ‏"‏ ‏.‏</w:t>
      </w:r>
    </w:p>
    <w:p>
      <w:pPr/>
      <w:r>
        <w:t>Reference : Sahih Muslim 188In-book reference : Book 1, Hadith 369USC-MSA web (English) reference : Book 1, Hadith 362   (deprecated numbering scheme)Report Error | Share | Copy ▼</w:t>
      </w:r>
    </w:p>
    <w:p>
      <w:r>
        <w:t>----------------------------------------</w:t>
      </w:r>
    </w:p>
    <w:p>
      <w:pPr/>
      <w:r>
        <w:t>The same hadith has been by AlMughirah bin Shu’bah attributing it to the Messenger of Allah (ﷺ).</w:t>
      </w:r>
    </w:p>
    <w:p>
      <w:pPr/>
      <w:r>
        <w:t xml:space="preserve">حَدَّثَنَا سَعِيدُ بْنُ عَمْرٍو الأَشْعَثِيُّ، حَدَّثَنَا سُفْيَانُ بْنُ عُيَيْنَةَ، عَنْ مُطَرِّفٍ، وَابْنِ، أَبْجَرَ عَنِ الشَّعْبِيِّ، قَالَ سَمِعْتُ الْمُغِيرَةَ بْنَ شُعْبَةَ، رِوَايَةً إِنْ شَاءَ اللَّهُ ح </w:t>
        <w:br/>
        <w:t xml:space="preserve"> وَحَدَّثَنَا ابْنُ أَبِي عُمَرَ، حَدَّثَنَا سُفْيَانُ، حَدَّثَنَا مُطَرِّفُ بْنُ طَرِيفٍ، وَعَبْدُ الْمَلِكِ بْنُ سَعِيدٍ، سَمِعَا الشَّعْبِيَّ، يُخْبِرُ عَنِ الْمُغِيرَةِ بْنِ شُعْبَةَ، قَالَ سَمِعْتُهُ عَلَى الْمِنْبَرِ، يَرْفَعُهُ إِلَى رَسُولِ اللَّهِ صلى الله عليه وسلم ‏.‏</w:t>
      </w:r>
    </w:p>
    <w:p>
      <w:pPr/>
      <w:r>
        <w:t>Reference : Sahih Muslim 189aIn-book reference : Book 1, Hadith 370USC-MSA web (English) reference : Book 1, Hadith 362   (deprecated numbering scheme)Report Error | Share | Copy ▼</w:t>
      </w:r>
    </w:p>
    <w:p>
      <w:r>
        <w:t>----------------------------------------</w:t>
      </w:r>
    </w:p>
    <w:p>
      <w:pPr/>
      <w:r>
        <w:t>It is reported on the authority of al-Mughira b. Shu'ba that the Messenger of Allah (ﷺ) said:Moses asked his Lord: Who amongst the inhabitants of Paradise is the lowest to rank? He (Allah) said: The person who would be admitted into Paradise last of all among those deserving of Paradise who are admitted to it. I would be said to him: Enter Paradise. He would say: O my Lord! how (should I enter) while the people have settled in their apartments and taken the shares (portions)? It would be said to him: Would you be pleased if there be for you like the kingdom of a king amongst the kings of the world? He would say: I am pleased my Lord. He (Allah) would say: For you is that, and like that, and like that, and like that, and that. He would say at the fifth (point): I am well pleased. My Lord. He (Allah) would say: It is for you and, ten times like it, and for you is what your self desires and your eye enjoys. He would say: I am well pleased, my Lord. He (Moses) said: (Which is) the highest of their (inhabitants of Paradise) ranks? He (Allah) said: They are those whom I choose. I establish their honour with My own hand and then set a seal over it (and they would be blessed with Bounties) which no eye has seen, no ear has heard and no human mind has perceived: and this is sub- stantiated by the Book of Allah, Exalted and Great:" So no soul knows what delight of the eye is hidden for them; a reward for what they did" (xxxii. 17).</w:t>
      </w:r>
    </w:p>
    <w:p>
      <w:pPr/>
      <w:r>
        <w:t>قَالَ وَحَدَّثَنِي بِشْرُ بْنُ الْحَكَمِ، - وَاللَّفْظُ لَهُ - حَدَّثَنَا سُفْيَانُ بْنُ عُيَيْنَةَ، حَدَّثَنَا مُطَرِّفٌ، وَابْنُ، أَبْجَرَ سَمِعَا الشَّعْبِيَّ، يَقُولُ سَمِعْتُ الْمُغِيرَةَ بْنَ شُعْبَةَ، يُخْبِرُ بِهِ النَّاسَ عَلَى الْمِنْبَرِ قَالَ سُفْيَانُ رَفَعَهُ أَحَدُهُمَا - أُرَاهُ ابْنَ أَبْجَرَ - قَالَ ‏"‏ سَأَلَ مُوسَى رَبَّهُ مَا أَدْنَى أَهْلِ الْجَنَّةِ مَنْزِلَةً قَالَ هُوَ رَجُلٌ يَجِيءُ بَعْدَ مَا أُدْخِلَ أَهْلُ الْجَنَّةِ الْجَنَّةَ فَيُقَالُ لَهُ ادْخُلِ الْجَنَّةَ ‏.‏ فَيَقُولُ أَىْ رَبِّ كَيْفَ وَقَدْ نَزَلَ النَّاسُ مَنَازِلَهُمْ وَأَخَذُوا أَخَذَاتِهِمْ فَيُقَالُ لَهُ أَتَرْضَى أَنْ يَكُونَ لَكَ مِثْلُ مُلْكِ مَلِكٍ مِنْ مُلُوكِ الدُّنْيَا فَيَقُولُ رَضِيتُ رَبِّ ‏.‏ فَيَقُولُ لَكَ ذَلِكَ وَمِثْلُهُ وَمِثْلُهُ وَمِثْلُهُ وَمِثْلُهُ ‏.‏ فَقَالَ فِي الْخَامِسَةِ رَضِيتُ رَبِّ ‏.‏ فَيَقُولُ هَذَا لَكَ وَعَشَرَةُ أَمْثَالِهِ وَلَكَ مَا اشْتَهَتْ نَفْسُكَ وَلَذَّتْ عَيْنُكَ ‏.‏ فَيَقُولُ رَضِيتُ رَبِّ ‏.‏ قَالَ رَبِّ فَأَعْلاَهُمْ مَنْزِلَةً قَالَ أُولَئِكَ الَّذِينَ أَرَدْتُ غَرَسْتُ كَرَامَتَهُمْ بِيَدِي وَخَتَمْتُ عَلَيْهَا فَلَمْ تَرَ عَيْنٌ وَلَمْ تَسْمَعْ أُذُنٌ وَلَمْ يَخْطُرْ عَلَى قَلْبِ بَشَرٍ ‏"‏ ‏.‏ قَالَ وَمِصْدَاقُهُ فِي كِتَابِ اللَّهِ عَزَّ وَجَلَّ ‏{‏ فَلاَ تَعْلَمُ نَفْسٌ مَا أُخْفِيَ لَهُمْ مِنْ قُرَّةِ أَعْيُنٍ‏}‏ الآيَةَ ‏.‏</w:t>
      </w:r>
    </w:p>
    <w:p>
      <w:pPr/>
      <w:r>
        <w:t>Reference : Sahih Muslim 189bIn-book reference : Book 1, Hadith 371USC-MSA web (English) reference : Book 1, Hadith 363   (deprecated numbering scheme)Report Error | Share | Copy ▼</w:t>
      </w:r>
    </w:p>
    <w:p>
      <w:r>
        <w:t>----------------------------------------</w:t>
      </w:r>
    </w:p>
    <w:p>
      <w:pPr/>
      <w:r>
        <w:t>Sha'bi reported he had heard al-Mughira b. Shu'ba say on the pulpit that Moses (peace be upon him) had asked Allah, Exalted and Great, about the reward of the lowest of the inhabitants of Paradise, and the remaining part of hadith is the same (as narrated) above.</w:t>
      </w:r>
    </w:p>
    <w:p>
      <w:pPr/>
      <w:r>
        <w:t>حَدَّثَنَا أَبُو كُرَيْبٍ، حَدَّثَنَا عُبَيْدُ اللَّهِ الأَشْجَعِيُّ، عَنْ عَبْدِ الْمَلِكِ بْنِ أَبْجَرَ، قَالَ سَمِعْتُ الشَّعْبِيَّ، يَقُولُ سَمِعْتُ الْمُغِيرَةَ بْنَ شُعْبَةَ، يَقُولُ عَلَى الْمِنْبَرِ إِنَّ مُوسَى - عَلَيْهِ السَّلاَمُ - سَأَلَ اللَّهَ عَزَّ وَجَلَّ عَنْ أَخَسِّ أَهْلِ الْجَنَّةِ مِنْهَا حَظًّا ‏.‏ وَسَاقَ الْحَدِيثَ بِنَحْوِهِ ‏.‏</w:t>
      </w:r>
    </w:p>
    <w:p>
      <w:pPr/>
      <w:r>
        <w:t>Reference : Sahih Muslim 189cIn-book reference : Book 1, Hadith 372USC-MSA web (English) reference : Book 1, Hadith 364   (deprecated numbering scheme)Report Error | Share | Copy ▼</w:t>
      </w:r>
    </w:p>
    <w:p>
      <w:r>
        <w:t>----------------------------------------</w:t>
      </w:r>
    </w:p>
    <w:p>
      <w:pPr/>
      <w:r>
        <w:t>Abu Dharr reported that Allah's Messenger (ﷺ) said:I know the last of the inhabitants of Paradise to enter it and the last of the inhabitants of Hell to come out of it. He is a man who would be brought on the Day of Resurrection and it will be said: Present his minor sins to him, and withhold from him his serious sins. Then the minor sins would be placed before him, and it would be said: On such and such a day you did so and so and on such and such a day you did so and so. He would say: Yes. It will not be possible for him to deny, while he would be afraid lest serious sins should be presented before him. It would be said to him: In place of every evil deed you will have a good deed. He will say: My Lord! I have done things I do not see here. I indeed saw the Messenger of Allah laugh till his front teeth were exposed.</w:t>
      </w:r>
    </w:p>
    <w:p>
      <w:pPr/>
      <w:r>
        <w:t>حَدَّثَنَا مُحَمَّدُ بْنُ عَبْدِ اللَّهِ بْنِ نُمَيْرٍ، حَدَّثَنَا أَبِي، حَدَّثَنَا الأَعْمَشُ، عَنِ الْمَعْرُورِ بْنِ سُوَيْدٍ، عَنْ أَبِي ذَرٍّ، قَالَ قَالَ رَسُولُ اللَّهِ صلى الله عليه وسلم ‏</w:t>
        <w:br/>
        <w:t>"‏ إِنِّي لأَعْلَمُ آخِرَ أَهْلِ الْجَنَّةِ دُخُولاً الْجَنَّةَ وَآخِرَ أَهْلِ النَّارِ خُرُوجًا مِنْهَا رَجُلٌ يُؤْتَى بِهِ يَوْمَ الْقِيَامَةِ فَيُقَالُ اعْرِضُوا عَلَيْهِ صِغَارَ ذُنُوبِهِ وَارْفَعُوا عَنْهُ كِبَارَهَا ‏.‏ فَتُعْرَضُ عَلَيْهِ صِغَارُ ذُنُوبِهِ فَيُقَالُ عَمِلْتَ يَوْمَ كَذَا وَكَذَا كَذَا وَكَذَا وَعَمِلْتَ يَوْمَ كَذَا وَكَذَا كَذَا وَكَذَا ‏.‏ فَيَقُولُ نَعَمْ ‏.‏ لاَ يَسْتَطِيعُ أَنْ يُنْكِرَ وَهُوَ مُشْفِقٌ مِنْ كِبَارِ ذُنُوبِهِ أَنْ تُعْرَضَ عَلَيْهِ ‏.‏ فَيُقَالُ لَهُ فَإِنَّ لَكَ مَكَانَ كُلِّ سَيِّئَةٍ حَسَنَةً ‏.‏ فَيَقُولُ رَبِّ قَدْ عَمِلْتُ أَشْيَاءَ لاَ أَرَاهَا هَا هُنَا ‏"‏ ‏.‏ فَلَقَدْ رَأَيْتُ رَسُولَ اللَّهِ صلى الله عليه وسلم ضَحِكَ حَتَّى بَدَتْ نَوَاجِذُهُ ‏.‏</w:t>
      </w:r>
    </w:p>
    <w:p>
      <w:pPr/>
      <w:r>
        <w:t>Reference : Sahih Muslim 190aIn-book reference : Book 1, Hadith 373USC-MSA web (English) reference : Book 1, Hadith 365   (deprecated numbering scheme)Report Error | Share | Copy ▼</w:t>
      </w:r>
    </w:p>
    <w:p>
      <w:r>
        <w:t>----------------------------------------</w:t>
      </w:r>
    </w:p>
    <w:p>
      <w:pPr/>
      <w:r>
        <w:t>This hadith is also narrated by another chain of narrators, i. e. Ibn Numair, Abu Mu'awiya, Waki', Abu Bakr b. Abi Shaiba, Abu Kuraib, A'mash.</w:t>
      </w:r>
    </w:p>
    <w:p>
      <w:pPr/>
      <w:r>
        <w:t>وَحَدَّثَنَا ابْنُ نُمَيْرٍ، حَدَّثَنَا أَبُو مُعَاوِيَةَ، وَوَكِيعٌ، ح وَحَدَّثَنَا أَبُو بَكْرِ بْنُ أَبِي شَيْبَةَ، حَدَّثَنَا وَكِيعٌ، ح وَحَدَّثَنَا أَبُو كُرَيْبٍ، حَدَّثَنَا أَبُو مُعَاوِيَةَ، كِلاَهُمَا عَنِ الأَعْمَشِ، بِهَذَا الإِسْنَادِ ‏.‏</w:t>
      </w:r>
    </w:p>
    <w:p>
      <w:pPr/>
      <w:r>
        <w:t>Reference : Sahih Muslim 190bIn-book reference : Book 1, Hadith 374USC-MSA web (English) reference : Book 1, Hadith 366   (deprecated numbering scheme)Report Error | Share | Copy ▼</w:t>
      </w:r>
    </w:p>
    <w:p>
      <w:r>
        <w:t>----------------------------------------</w:t>
      </w:r>
    </w:p>
    <w:p>
      <w:pPr/>
      <w:r>
        <w:t>It is reported on the authority of Abu Zubair that he heard from Jabir b 'Abdullah, who was asked about the arrival (of people on the Day of Resurrection). He said. We would come on the Day of Resurrection like this, like this, and see. carefully. that which concerns" elevated people". He (the narrator) said:Then the people would be summoned along with their idols whom they worshipped, one after another. Then our Lord would come to us and say: Whom are you waiting for? They would say: We are waiting for our Lord. He would say: I am your Lord. They would say: (We are not sure) till we gaze at Thee, and He would manifest Himself to them smilingly, and would go along with them and they would follow Him; and every person, whether a hypocrite or a believer, would be endowed with a light, and there would be spikes and hooks on the bridge of the Hell, which would catch hold of those whom Allah willed. Then the light of the hypocrites would be extinguished, and the believers would secure salvation. and the first group to achieve it would comprise seventy thousand men who would have the brightness of full moon on their faces, and they would not be called to account. Then the people immediately following them would have their faces as the brightest stars in the heaven. This is how (the groups would follow one after another). Then the stage of intercession would come, and they (who are permitted to intercede) would intercede, till he who had declared:" There is no god but Allah" and had in his heart virtue of the weight of a barley grain would come out of the Fire. They would be then brought in the courtyard of Paradise and the inhabitants of Paradise would begin to sprinkle water over them till they would sprout like the sprouting of a thing in flood water, and their burns would disappear. They would ask their Lord till they would be granted (the bounties) of the world and with it ten more besides it.</w:t>
      </w:r>
    </w:p>
    <w:p>
      <w:pPr/>
      <w:r>
        <w:t>حَدَّثَنِي عُبَيْدُ اللَّهِ بْنُ سَعِيدٍ، وَإِسْحَاقُ بْنُ مَنْصُورٍ، كِلاَهُمَا عَنْ رَوْحٍ، قَالَ عُبَيْدُ اللَّهِ حَدَّثَنَا رَوْحُ بْنُ عُبَادَةَ الْقَيْسِيُّ، حَدَّثَنَا ابْنُ جُرَيْجٍ، قَالَ أَخْبَرَنِي أَبُو الزُّبَيْرِ، أَنَّهُ سَمِعَ جَابِرَ بْنَ عَبْدِ اللَّهِ، يُسْأَلُ عَنِ الْوُرُودِ، فَقَالَ نَجِيءُ نَحْنُ يَوْمَ الْقِيَامَةِ عَنْ كَذَا، وَكَذَا، انْظُرْ أَىْ ذَلِكَ فَوْقَ النَّاسِ - قَالَ - فَتُدْعَى الأُمَمُ بِأَوْثَانِهَا وَمَا كَانَتْ تَعْبُدُ الأَوَّلُ فَالأَوَّلُ ثُمَّ يَأْتِينَا رَبُّنَا بَعْدَ ذَلِكَ فَيَقُولُ مَنْ تَنْظُرُونَ فَيَقُولُونَ نَنْظُرُ رَبَّنَا ‏.‏ فَيَقُولُ أَنَا رَبُّكُمْ ‏.‏ فَيَقُولُونَ حَتَّى نَنْظُرَ إِلَيْكَ ‏.‏ فَيَتَجَلَّى لَهُمْ يَضْحَكُ - قَالَ - فَيَنْطَلِقُ بِهِمْ وَيَتَّبِعُونَهُ وَيُعْطَى كُلُّ إِنْسَانٍ مِنْهُمْ - مُنَافِقٍ أَوْ مُؤْمِنٍ - نُورًا ثُمَّ يَتَّبِعُونَهُ وَعَلَى جِسْرِ جَهَنَّمَ كَلاَلِيبُ وَحَسَكٌ تَأْخُذُ مَنْ شَاءَ اللَّهُ ثُمَّ يَطْفَأُ نُورُ الْمُنَافِقِينَ ثُمَّ يَنْجُو الْمُؤْمِنُونَ فَتَنْجُو أَوَّلُ زُمْرَةٍ وُجُوهُهُمْ كَالْقَمَرِ لَيْلَةَ الْبَدْرِ سَبْعُونَ أَلْفًا لاَ يُحَاسَبُونَ ثُمَّ الَّذِينَ يَلُونَهُمْ كَأَضْوَإِ نَجْمٍ فِي السَّمَاءِ ثُمَّ كَذَلِكَ ثُمَّ تَحِلُّ الشَّفَاعَةُ وَيَشْفَعُونَ حَتَّى يَخْرُجَ مِنَ النَّارِ مَنْ قَالَ لاَ إِلَهَ إِلاَّ اللَّهُ وَكَانَ فِي قَلْبِهِ مِنَ الْخَيْرِ مَا يَزِنُ شَعِيرَةً فَيُجْعَلُونَ بِفِنَاءِ الْجَنَّةِ وَيَجْعَلُ أَهْلُ الْجَنَّةِ يَرُشُّونَ عَلَيْهِمُ الْمَاءَ حَتَّى يَنْبُتُوا نَبَاتَ الشَّىْءِ فِي السَّيْلِ وَيَذْهَبُ حُرَاقُهُ ثُمَّ يَسْأَلُ حَتَّى تُجْعَلَ لَهُ الدُّنْيَا وَعَشَرَةُ أَمْثَالِهَا مَعَهَا ‏.‏</w:t>
      </w:r>
    </w:p>
    <w:p>
      <w:pPr/>
      <w:r>
        <w:t>Reference : Sahih Muslim 191aIn-book reference : Book 1, Hadith 375USC-MSA web (English) reference : Book 1, Hadith 367   (deprecated numbering scheme)Report Error | Share | Copy ▼</w:t>
      </w:r>
    </w:p>
    <w:p>
      <w:r>
        <w:t>----------------------------------------</w:t>
      </w:r>
    </w:p>
    <w:p>
      <w:pPr/>
      <w:r>
        <w:t>Jabir reported that he had heard with his ears the Apostle (ﷺ) saying:Allah will bring out people from the Fire and admit them into Paradise.</w:t>
      </w:r>
    </w:p>
    <w:p>
      <w:pPr/>
      <w:r>
        <w:t>حَدَّثَنَا أَبُو بَكْرِ بْنُ أَبِي شَيْبَةَ، حَدَّثَنَا سُفْيَانُ بْنُ عُيَيْنَةَ، عَنْ عَمْرٍو، سَمِعَ جَابِرًا، يَقُولُ سَمِعَهُ مِنَ النَّبِيِّ، صلى الله عليه وسلم بِأُذُنِهِ يَقُولُ ‏</w:t>
        <w:br/>
        <w:t>"‏ إِنَّ اللَّهَ يُخْرِجُ نَاسًا مِنَ النَّارِ فَيُدْخِلُهُمُ الْجَنَّةَ ‏"‏ ‏.‏</w:t>
      </w:r>
    </w:p>
    <w:p>
      <w:pPr/>
      <w:r>
        <w:t>Reference : Sahih Muslim 191bIn-book reference : Book 1, Hadith 376USC-MSA web (English) reference : Book 1, Hadith 368   (deprecated numbering scheme)Report Error | Share | Copy ▼</w:t>
      </w:r>
    </w:p>
    <w:p>
      <w:r>
        <w:t>----------------------------------------</w:t>
      </w:r>
    </w:p>
    <w:p>
      <w:pPr/>
      <w:r>
        <w:t>Hammad b. Zaid, reported:I said to 'Amr b. Dinar: Did you hear Jabir b. 'Abdullah narrating from the Messenger of Allah (ﷺ) that Allah would bring out people from the Fire through intercession. He said: Yes.</w:t>
      </w:r>
    </w:p>
    <w:p>
      <w:pPr/>
      <w:r>
        <w:t>حَدَّثَنَا أَبُو الرَّبِيعِ، حَدَّثَنَا حَمَّادُ بْنُ زَيْدٍ، قَالَ قُلْتُ لِعَمْرِو بْنِ دِينَارٍ أَسَمِعْتَ جَابِرَ بْنَ عَبْدِ اللَّهِ يُحَدِّثُ عَنْ رَسُولِ اللَّهِ صلى الله عليه وسلم ‏</w:t>
        <w:br/>
        <w:t>"‏ إِنَّ اللَّهَ يُخْرِجُ قَوْمًا مِنَ النَّارِ بِالشَّفَاعَةِ ‏"‏ ‏.‏ قَالَ نَعَمْ ‏.‏</w:t>
      </w:r>
    </w:p>
    <w:p>
      <w:pPr/>
      <w:r>
        <w:t>Reference : Sahih Muslim 191cIn-book reference : Book 1, Hadith 377USC-MSA web (English) reference : Book 1, Hadith 369   (deprecated numbering scheme)Report Error | Share | Copy ▼</w:t>
      </w:r>
    </w:p>
    <w:p>
      <w:r>
        <w:t>----------------------------------------</w:t>
      </w:r>
    </w:p>
    <w:p>
      <w:pPr/>
      <w:r>
        <w:t>Jabir b. 'Abdullah repotted:The Messenger of Allah (ﷺ) said: Verily people would be brought out from the Fire, and they would be burnt except the exterior (surfaces, fronts) of their faces; and they would enter Paradise.</w:t>
      </w:r>
    </w:p>
    <w:p>
      <w:pPr/>
      <w:r>
        <w:t>حَدَّثَنَا حَجَّاجُ بْنُ الشَّاعِرِ، حَدَّثَنَا أَبُو أَحْمَدَ الزُّبَيْرِيُّ، حَدَّثَنَا قَيْسُ بْنُ سُلَيْمٍ الْعَنْبَرِيُّ، قَالَ حَدَّثَنِي يَزِيدُ الْفَقِيرُ، حَدَّثَنَا جَابِرُ بْنُ عَبْدِ اللَّهِ، قَالَ قَالَ رَسُولُ اللَّهِ صلى الله عليه وسلم ‏</w:t>
        <w:br/>
        <w:t>"‏ إِنَّ قَوْمًا يُخْرَجُونَ مِنَ النَّارِ يَحْتَرِقُونَ فِيهَا إِلاَّ دَارَاتِ وُجُوهِهِمْ حَتَّى يَدْخُلُونَ الْجَنَّةَ ‏"‏ ‏.‏</w:t>
      </w:r>
    </w:p>
    <w:p>
      <w:pPr/>
      <w:r>
        <w:t>Reference : Sahih Muslim 191dIn-book reference : Book 1, Hadith 378USC-MSA web (English) reference : Book 1, Hadith 370   (deprecated numbering scheme)Report Error | Share | Copy ▼</w:t>
      </w:r>
    </w:p>
    <w:p>
      <w:r>
        <w:t>----------------------------------------</w:t>
      </w:r>
    </w:p>
    <w:p>
      <w:pPr/>
      <w:r>
        <w:t>Yazid al-Faqir said:This view of the Khawarij (i.e. those who commit major sins and would be eternally doomed to Hell) had obsessed me, and we set out in a large group intending to perform the Hajj and then going to the people (for the propagation of the views of the Khawarij). He (the narrator) said: We happened to past by Medina and found there Jabir b. 'Abdullah sitting near a column narrating to the people (the ahadith of) the Prophet (ﷺ). When he mentioned the inhabitants of Hell, I said: O companion of the Messenger of Allah what is this that you narrate, whereas Allah says: "Verily whomsoever Thou shall commit to the Fire, Thou indeed humiliateth him" (al-Qur'an, iii. 192); and All those who endeavored to get out of that would be thrown back into it" (al-Qur'an, xxxi i. 20)? So what is it that you say? He said: Have you read the Qur'an? I said: Yes. He said: Have you heard about the (exalted) position of Muhammad (ﷺ), i.e. to which Allah would raise, him? I said: Yes. He said: Verily the position of Muhammad (ﷺ) is that of great glory and that is by which Allah would bring out whomsoever He would wish to bring out. He then described the Path (the Bridge) and the passing of the people over it, and said: I am afraid I may not have remembered (other things) but this much is still in my memory that people would come out of the Hell after having gone into it, and he said: They would come out of it as if they were the wood of the ebony tree. He (the narrator said: They would enter a river, one or the rivers of Paradise, and would bathe in it, and then come out as if they were (white like) paper. We then turned back and said: Woe be upon you! How can this old man tell a lie against the Messenger of Allah (ﷺ)? We turned back (from the views of the Khawarij), and by God every one of us abandoned this (band of Khawarij) except one man. A similar statement has been made by Abu Nu'aim.</w:t>
      </w:r>
    </w:p>
    <w:p>
      <w:pPr/>
      <w:r>
        <w:t>وَحَدَّثَنَا حَجَّاجُ بْنُ الشَّاعِرِ، حَدَّثَنَا الْفَضْلُ بْنُ دُكَيْنٍ، حَدَّثَنَا أَبُو عَاصِمٍ، - يَعْنِي مُحَمَّدَ بْنَ أَبِي أَيُّوبَ - قَالَ حَدَّثَنِي يَزِيدُ الْفَقِيرُ، قَالَ كُنْتُ قَدْ شَغَفَنِي رَأْىٌ مِنْ رَأْىِ الْخَوَارِجِ فَخَرَجْنَا فِي عِصَابَةٍ ذَوِي عَدَدٍ نُرِيدُ أَنْ نَحُجَّ ثُمَّ نَخْرُجَ عَلَى النَّاسِ - قَالَ - فَمَرَرْنَا عَلَى الْمَدِينَةِ فَإِذَا جَابِرُ بْنُ عَبْدِ اللَّهِ يُحَدِّثُ الْقَوْمَ - جَالِسٌ إِلَى سَارِيَةٍ - عَنْ رَسُولِ اللَّهِ صلى الله عليه وسلم قَالَ فَإِذَا هُوَ قَدْ ذَكَرَ الْجَهَنَّمِيِّينَ - قَالَ - فَقُلْتُ لَهُ يَا صَاحِبَ رَسُولِ اللَّهِ مَا هَذَا الَّذِي تُحَدِّثُونَ وَاللَّهُ يَقُولُ ‏{‏ إِنَّكَ مَنْ تُدْخِلِ النَّارَ فَقَدْ أَخْزَيْتَهُ‏}‏ وَ ‏{‏ كُلَّمَا أَرَادُوا أَنْ يَخْرُجُوا مِنْهَا أُعِيدُوا فِيهَا‏}‏ فَمَا هَذَا الَّذِي تَقُولُونَ قَالَ فَقَالَ أَتَقْرَأُ الْقُرْآنَ قُلْتُ نَعَمْ ‏.‏ قَالَ فَهَلْ سَمِعْتَ بِمَقَامِ مُحَمَّدٍ - عَلَيْهِ السَّلاَمُ - يَعْنِي الَّذِي يَبْعَثُهُ اللَّهُ فِيهِ قُلْتُ نَعَمْ ‏.‏ قَالَ فَإِنَّهُ مَقَامُ مُحَمَّدٍ صلى الله عليه وسلم الْمَحْمُودُ الَّذِي يُخْرِجُ اللَّهُ بِهِ مَنْ يُخْرِجُ ‏.‏ - قَالَ - ثُمَّ نَعَتَ وَضْعَ الصِّرَاطِ وَمَرَّ النَّاسِ عَلَيْهِ - قَالَ - وَأَخَافُ أَنْ لاَ أَكُونَ أَحْفَظُ ذَاكَ - قَالَ - غَيْرَ أَنَّهُ قَدْ زَعَمَ أَنَّ قَوْمًا يَخْرُجُونَ مِنَ النَّارِ بَعْدَ أَنْ يَكُونُوا فِيهَا - قَالَ - يَعْنِي فَيَخْرُجُونَ كَأَنَّهُمْ عِيدَانُ السَّمَاسِمِ ‏.‏ قَالَ فَيَدْخُلُونَ نَهْرًا مِنْ أَنْهَارِ الْجَنَّةِ فَيَغْتَسِلُونَ فِيهِ فَيَخْرُجُونَ كَأَنَّهُمُ الْقَرَاطِيسُ ‏.‏ فَرَجَعْنَا قُلْنَا وَيْحَكُمْ أَتُرَوْنَ الشَّيْخَ يَكْذِبُ عَلَى رَسُولِ اللَّهِ صلى الله عليه وسلم فَرَجَعْنَا فَلاَ وَاللَّهِ مَا خَرَجَ مِنَّا غَيْرُ رَجُلٍ وَاحِدٍ أَوْ كَمَا قَالَ أَبُو نُعَيْمٍ ‏.‏</w:t>
      </w:r>
    </w:p>
    <w:p>
      <w:pPr/>
      <w:r>
        <w:t>Reference : Sahih Muslim 191eIn-book reference : Book 1, Hadith 379USC-MSA web (English) reference : Book 1, Hadith 371   (deprecated numbering scheme)Report Error | Share | Copy ▼</w:t>
      </w:r>
    </w:p>
    <w:p>
      <w:r>
        <w:t>----------------------------------------</w:t>
      </w:r>
    </w:p>
    <w:p>
      <w:pPr/>
      <w:r>
        <w:t>It is narrated on the authority of Anas b. Malik that the Messenger of Allah (ﷺ) said:Four persons would be brought out from the Fire and would be presented to Allah. One of them would turn (towards the He) ) ) and say: O my Lord, when Thou hast brought me out from it, do not throw me back into it, and Allah would rescue him from it.</w:t>
      </w:r>
    </w:p>
    <w:p>
      <w:pPr/>
      <w:r>
        <w:t>حَدَّثَنَا هَدَّابُ بْنُ خَالِدٍ الأَزْدِيُّ، حَدَّثَنَا حَمَّادُ بْنُ سَلَمَةَ، عَنْ أَبِي عِمْرَانَ، وَثَابِتٍ، عَنْ أَنَسِ بْنِ مَالِكٍ، أَنَّ رَسُولَ اللَّهِ صلى الله عليه وسلم قَالَ ‏</w:t>
        <w:br/>
        <w:t>"‏ يَخْرُجُ مِنَ النَّارِ أَرْبَعَةٌ فَيُعْرَضُونَ عَلَى اللَّهِ فَيَلْتَفِتُ أَحَدُهُمْ فَيَقُولُ أَىْ رَبِّ إِذْ أَخْرَجْتَنِي مِنْهَا فَلاَ تُعِدْنِي فِيهَا ‏.‏ فَيُنْجِيهِ اللَّهُ مِنْهَا ‏"‏ ‏.‏</w:t>
      </w:r>
    </w:p>
    <w:p>
      <w:pPr/>
      <w:r>
        <w:t>Reference : Sahih Muslim 192In-book reference : Book 1, Hadith 380USC-MSA web (English) reference : Book 1, Hadith 372   (deprecated numbering scheme)Report Error | Share | Copy ▼</w:t>
      </w:r>
    </w:p>
    <w:p>
      <w:r>
        <w:t>----------------------------------------</w:t>
      </w:r>
    </w:p>
    <w:p>
      <w:pPr/>
      <w:r>
        <w:t>Anas b Malik reported:The Messenger of Allah (ﷺ) said: Allah would gather people on the Day of Resurrection and they would be concerned about it, and Ibn Ubaid said. They would get a Divine inspiration about it, and would say: If we could seek intercession with our Lord, we may be relieved from this predicament of ours. He (the Holy Prophet) said: They would come to Adam andsay, Thou art Adam, the father of mankind. Allah created thee with His own hand and breathed unto thee of His Spirit and commanded the angels and they prostrated before thee. So intercede for us with thy Lords, that He may relieve us from this position of ours. He would say: I am not in a position to do this, and would recall his error, and would fight shy of his Lord on account of that; go to Noah the first messenger (after me) sent by Allah. He (the Holy Prophet) said: So they would come to Noah (peace be upon him). He would say: I am not in a position to do that for you, and recall his fault which he had committed, and would fight shy of his Lord on account of that, (and would say): You better go to Ibrahim (peace be upon him) whom Allah took for a friend. They would come to Ibrahim (peace be upon him) and he would say: I am not in a position to do that for you, and would recall his fault that he had committed and would, therefore, fight shy of his Lord on that account (and would say): You better go to Moses (peace be upon him) with whom Allah conversed and con- ferred Torah upon him. He (the Holy Prophet) said: So they would come to Moses (peace be upon him) He would say: I am not in a position to do that for you, and would recall his fault that he had committed and would fight shy of his Lord on account of that (and would say): You better go to Jesus, the Spirit of Allah and His word He would say: I am not in a position to do that for you; you better go to Muhammad (ﷺ), a servant whose former and later sins have been forgiven. He (the narrator) said: The Messenger or Allah (ﷺ) observed: So they would come to me and I would ask the permission of my Lord and it would be granted to me, and when I would see Him, I would fall down in prostration, and He (Allah) would leave me thus as long as He would wish, and then it would be said: O Muhammad, raise your head, say and you would be heard; ask and it would be granted; intercede and intercession would be accepted. Then I would raise my head and extrol my Lord with the praise which my Lord would teach me. I shall then inter- cede, but a limit would be set for me I would bring them out from the Fire and make them enter Paradise (according to the limit). I shall return then ard fall down in pros- tration and Allah would leave me (in that position) as long as He would wish to leave me it would be said: Rise, O Muhammad, say and you would be heard; ask and it would be conferred; intercede and intercession would be granted. I would raise my head and extrol my Lord with praise that He would teach me. I would theft intercede and a limit would be set for me. I would bring them out of the Fire (of Hell) and make them enter Paradise. He (the narrator) said: I do not remember whether he (the Holy Prophet) said at tLe third time or at the fourth time: O my Lord, none has been left in the Fire, but thise restrained by the Holy Qur'an, i e. those who were eternally doomed. Ibn Ubaid said in a narration: Qatada observed: whose everlasting stay was imperative".</w:t>
      </w:r>
    </w:p>
    <w:p>
      <w:pPr/>
      <w:r>
        <w:t>حَدَّثَنَا أَبُو كَامِلٍ، فُضَيْلُ بْنُ حُسَيْنٍ الْجَحْدَرِيُّ وَمُحَمَّدُ بْنُ عُبَيْدٍ الْغُبَرِيُّ - وَاللَّفْظُ لأَبِي كَامِلٍ - قَالاَ حَدَّثَنَا أَبُو عَوَانَةَ، عَنْ قَتَادَةَ، عَنْ أَنَسِ بْنِ مَالِكٍ، قَالَ قَالَ رَسُولُ اللَّهِ صلى الله عليه وسلم ‏"‏ يَجْمَعُ اللَّهُ النَّاسَ يَوْمَ الْقِيَامَةِ فَيَهْتَمُّونَ لِذَلِكَ - وَقَالَ ابْنُ عُبَيْدٍ فَيُلْهَمُونَ لِذَلِكَ - فَيَقُولُونَ لَوِ اسْتَشْفَعْنَا عَلَى رَبِّنَا حَتَّى يُرِيحَنَا مِنْ مَكَانِنَا هَذَا - قَالَ - فَيَأْتُونَ آدَمَ صلى الله عليه وسلم فَيَقُولُونَ أَنْتَ آدَمُ أَبُو الْخَلْقِ خَلَقَكَ اللَّهُ بِيَدِهِ وَنَفَخَ فِيكَ مِنْ رُوحِهِ وَأَمَرَ الْمَلاَئِكَةَ فَسَجَدُوا لَكَ اشْفَعْ لَنَا عِنْدَ رَبِّكَ حَتَّى يُرِيحَنَا مِنْ مَكَانِنَا هَذَا ‏.‏ فَيَقُولُ لَسْتُ هُنَاكُمْ - فَيَذْكُرُ خَطِيئَتَهُ الَّتِي أَصَابَ فَيَسْتَحْيِي رَبَّهُ مِنْهَا - وَلَكِنِ ائْتُوا نُوحًا أَوَّلَ رَسُولٍ بَعَثَهُ اللَّهُ - قَالَ - فَيَأْتُونَ نُوحًا صلى الله عليه وسلم فَيَقُولُ لَسْتُ هُنَاكُمْ - فَيَذْكُرُ خَطِيئَتَهُ الَّتِي أَصَابَ فَيَسْتَحْيِي رَبَّهُ مِنْهَا - وَلَكِنِ ائْتُوا إِبْرَاهِيمَ صلى الله عليه وسلم الَّذِي اتَّخَذَهُ اللَّهُ خَلِيلاً ‏.‏ فَيَأْتُونَ إِبْرَاهِيمَ صلى الله عليه وسلم فَيَقُولُ لَسْتُ هُنَاكُمْ - وَيَذْكُرُ خَطِيئَتَهُ الَّتِي أَصَابَ فَيَسْتَحْيِي رَبَّهُ مِنْهَا - وَلَكِنِ ائْتُوا مُوسَى صلى الله عليه وسلم الَّذِي كَلَّمَهُ اللَّهُ وَأَعْطَاهُ التَّوْرَاةَ ‏.‏ قَالَ فَيَأْتُونَ مُوسَى - عَلَيْهِ السَّلاَمُ - فَيَقُولُ لَسْتُ هُنَاكُمْ - وَيَذْكُرُ خَطِيئَتَهُ الَّتِي أَصَابَ فَيَسْتَحْيِي رَبَّهُ مِنْهَا - وَلَكِنِ ائْتُوا عِيسَى رُوحَ اللَّهِ وَكَلِمَتَهُ ‏.‏ فَيَأْتُونَ عِيسَى رُوحَ اللَّهِ وَكَلِمَتَهُ فَيَقُولُ لَسْتُ هُنَاكُمْ ‏.‏ وَلَكِنِ ائْتُوا مُحَمَّدًا صلى الله عليه وسلم عَبْدًا قَدْ غُفِرَ لَهُ مَا تَقَدَّمَ مِنْ ذَنْبِهِ وَمَا تَأَخَّرَ ‏"‏ ‏.‏ قَالَ قَالَ رَسُولُ اللَّهِ صلى الله عليه وسلم ‏"‏ فَيَأْتُونِي فَأَسْتَأْذِنُ عَلَى رَبِّي فَيُؤْذَنُ لِي فَإِذَا أَنَا رَأَيْتُهُ وَقَعْتُ سَاجِدًا فَيَدَعُنِي مَا شَاءَ اللَّهُ فَيُقَالُ يَا مُحَمَّدُ ارْفَعْ رَأْسَكَ قُلْ تُسْمَعْ سَلْ تُعْطَهْ اشْفَعْ تُشَفَّعْ ‏.‏ فَأَرْفَعُ رَأْسِي فَأَحْمَدُ رَبِّي بِتَحْمِيدٍ يُعَلِّمُنِيهِ رَبِّي ثُمَّ أَشْفَعُ فَيَحُدُّ لِي حَدًّا فَأُخْرِجُهُمْ مِنَ النَّارِ وَأُدْخِلُهُمُ الْجَنَّةَ ثُمَّ أَعُودُ فَأَقَعُ سَاجِدًا فَيَدَعُنِي مَا شَاءَ اللَّهُ أَنْ يَدَعَنِي ثُمَّ يُقَالُ ارْفَعْ رَأْسَكَ يَا مُحَمَّدُ قُلْ تُسْمَعْ سَلْ تُعْطَهْ اشْفَعْ تُشَفَّعْ ‏.‏ فَأَرْفَعُ رَأْسِي فَأَحْمَدُ رَبِّي بِتَحْمِيدٍ يُعَلِّمُنِيهِ ثُمَّ أَشْفَعُ فَيَحُدُّ لِي حَدًّا فَأُخْرِجُهُمْ مِنَ النَّارِ وَأُدْخِلُهُمُ الْجَنَّةَ - قَالَ فَلاَ أَدْرِي فِي الثَّالِثَةِ أَوْ فِي الرَّابِعَةِ قَالَ - فَأَقُولُ يَا رَبِّ مَا بَقِيَ فِي النَّارِ إِلاَّ مَنْ حَبَسَهُ الْقُرْآنُ أَىْ وَجَبَ عَلَيْهِ الْخُلُودُ ‏"‏ ‏.‏ - قَالَ ابْنُ عُبَيْدٍ فِي رِوَايَتِهِ قَالَ قَتَادَةُ أَىْ وَجَبَ عَلَيْهِ الْخُلُودُ ‏.‏</w:t>
      </w:r>
    </w:p>
    <w:p>
      <w:pPr/>
      <w:r>
        <w:t>Reference : Sahih Muslim 193aIn-book reference : Book 1, Hadith 381USC-MSA web (English) reference : Book 1, Hadith 373   (deprecated numbering scheme)Report Error | Share | Copy ▼</w:t>
      </w:r>
    </w:p>
    <w:p>
      <w:r>
        <w:t>----------------------------------------</w:t>
      </w:r>
    </w:p>
    <w:p>
      <w:pPr/>
      <w:r>
        <w:t>Anas reported:The Messenger of Allah (ﷺ) said: The believers would gather on the Day of Resurrection, and they would be concerned about it, or would be made mindful of it (i. e. the trjuble for it), (and the remaining part of the hadith w, ) uld be narrated) like the one transmitted by Abu Uwana, and he said in the hadith: Then I would come for the fourth time, or I would return the fourth time, and would say: O my Lord, no one has been left but he whom the Holy Qur'an has restrained.</w:t>
      </w:r>
    </w:p>
    <w:p>
      <w:pPr/>
      <w:r>
        <w:t>وَحَدَّثَنَا مُحَمَّدُ بْنُ الْمُثَنَّى، وَمُحَمَّدُ بْنُ بَشَّارٍ، قَالاَ حَدَّثَنَا ابْنُ أَبِي عَدِيٍّ، عَنْ سَعِيدٍ، عَنْ قَتَادَةَ، عَنْ أَنَسٍ، قَالَ قَالَ رَسُولُ اللَّهِ صلى الله عليه وسلم ‏"‏ يَجْتَمِعُ الْمُؤْمِنُونَ يَوْمَ الْقِيَامَةِ فَيَهْتَمُّونَ بِذَلِكَ أَوْ يُلْهَمُونَ ذَلِكَ ‏"‏ ‏.‏ بِمِثْلِ حَدِيثِ أَبِي عَوَانَةَ وَقَالَ فِي الْحَدِيثِ ‏"‏ ثُمَّ آتِيهِ الرَّابِعَةَ - أَوْ أَعُودُ الرَّابِعَةَ - فَأَقُولُ يَا رَبِّ مَا بَقِيَ إِلاَّ مَنْ حَبَسَهُ الْقُرْآنُ ‏"‏ ‏.‏</w:t>
      </w:r>
    </w:p>
    <w:p>
      <w:pPr/>
      <w:r>
        <w:t>Reference : Sahih Muslim 193bIn-book reference : Book 1, Hadith 382USC-MSA web (English) reference : Book 1, Hadith 374   (deprecated numbering scheme)Report Error | Share | Copy ▼</w:t>
      </w:r>
    </w:p>
    <w:p>
      <w:r>
        <w:t>----------------------------------------</w:t>
      </w:r>
    </w:p>
    <w:p>
      <w:pPr/>
      <w:r>
        <w:t>Anas b. Malik reported:The Prophet of Allah (may peace be, upon him) said: Allah will gather the believers on the Day of Resurrection and they would be made mindful of it; and the rest (of the hadith) is like the one narrated above; and then he mentioned the fourth time: And I (the Holy Prophet) would say: O my Lord, no one is left in the Fire except he whom the Qur'an has restrained, i e. eternally doomed.</w:t>
      </w:r>
    </w:p>
    <w:p>
      <w:pPr/>
      <w:r>
        <w:t>حَدَّثَنَا مُحَمَّدُ بْنُ الْمُثَنَّى، حَدَّثَنَا مُعَاذُ بْنُ هِشَامٍ، قَالَ حَدَّثَنِي أَبِي، عَنْ قَتَادَةَ، عَنْ أَنَسِ بْنِ مَالِكٍ، أَنَّ نَبِيَّ اللَّهِ صلى الله عليه وسلم قَالَ ‏"‏ يَجْمَعُ اللَّهُ الْمُؤْمِنِينَ يَوْمَ الْقِيَامَةِ فَيُلْهَمُونَ لِذَلِكَ ‏"‏ بِمِثْلِ حَدِيثِهِمَا وَذَكَرَ فِي الرَّابِعَةِ ‏"‏ فَأَقُولُ يَا رَبِّ مَا بَقِيَ فِي النَّارِ إِلاَّ مَنْ حَبَسَهُ الْقُرْآنُ أَىْ وَجَبَ عَلَيْهِ الْخُلُودُ ‏"‏ ‏.‏</w:t>
      </w:r>
    </w:p>
    <w:p>
      <w:pPr/>
      <w:r>
        <w:t>Reference : Sahih Muslim 193cIn-book reference : Book 1, Hadith 383USC-MSA web (English) reference : Book 1, Hadith 375   (deprecated numbering scheme)Report Error | Share | Copy ▼</w:t>
      </w:r>
    </w:p>
    <w:p>
      <w:r>
        <w:t>----------------------------------------</w:t>
      </w:r>
    </w:p>
    <w:p>
      <w:pPr/>
      <w:r>
        <w:t>Anas b. Malik reported:Verily the Apostle (ﷺ) said: He who professed: There is no god but Allah, would be brought out of the Fire even though he has in his heart virtue equal to the weight of a barley grain. Then he who professed: There is no god but Allah, would come out of the Fire, even though he has in his heart virtue equal to the weight of a wheat grain. He would then bring out from the Fire he who professed: There is no god but Allah, even though he has in his heart virtue equal to the weight of an atom. Ibn Minhal has made an addition (of these words) in his narration: Yazid said: I met Shu'ba and narrated to him this hadith. Shu'ba said: Qatada transmitted to us this hadith from Anas b. Malik who heard it from the Messenger of Allah (ﷺ) with this alteration that he substituted the word Zurra (grain) in place of Zarra (atom). Yazid said: Abu Bistam has made a change in it.</w:t>
      </w:r>
    </w:p>
    <w:p>
      <w:pPr/>
      <w:r>
        <w:t xml:space="preserve">وَحَدَّثَنَا مُحَمَّدُ بْنُ مِنْهَالٍ الضَّرِيرُ، حَدَّثَنَا يَزِيدُ بْنُ زُرَيْعٍ، حَدَّثَنَا سَعِيدُ بْنُ أَبِي عَرُوبَةَ، وَهِشَامٌ، صَاحِبُ الدَّسْتَوَائِيِّ عَنْ قَتَادَةَ، عَنْ أَنَسِ بْنِ مَالِكٍ، قَالَ قَالَ رَسُولُ اللَّهِ صلى الله عليه وسلم ح </w:t>
        <w:br/>
        <w:t xml:space="preserve"> وَحَدَّثَنِي أَبُو غَسَّانَ الْمِسْمَعِيُّ، وَمُحَمَّدُ بْنُ الْمُثَنَّى، قَالاَ حَدَّثَنَا مُعَاذٌ، - وَهُوَ ابْنُ هِشَامٍ - قَالَ حَدَّثَنِي أَبِي، عَنْ قَتَادَةَ، حَدَّثَنَا أَنَسُ بْنُ مَالِكٍ، أَنَّ النَّبِيَّ صلى الله عليه وسلم قَالَ ‏</w:t>
        <w:br/>
        <w:t>"‏ يَخْرُجُ مِنَ النَّارِ مَنْ قَالَ لاَ إِلَهَ إِلاَّ اللَّهُ وَكَانَ فِي قَلْبِهِ مِنَ الْخَيْرِ مَا يَزِنُ شَعِيرَةً ثُمَّ يَخْرُجُ مِنَ النَّارِ مَنْ قَالَ لاَ إِلَهَ إِلاَّ اللَّهُ وَكَانَ فِي قَلْبِهِ مِنَ الْخَيْرِ مَا يَزِنُ بُرَّةً ثُمَّ يَخْرُجُ مِنَ النَّارِ مَنْ قَالَ لاَ إِلَهَ إِلاَّ اللَّهُ وَكَانَ فِي قَلْبِهِ مِنَ الْخَيْرِ مَا يَزِنُ ذَرَّةً ‏"‏ ‏.‏ زَادَ ابْنُ مِنْهَالٍ فِي رِوَايَتِهِ قَالَ يَزِيدُ فَلَقِيتُ شُعْبَةَ فَحَدَّثْتُهُ بِالْحَدِيثِ فَقَالَ شُعْبَةُ حَدَّثَنَا بِهِ قَتَادَةُ عَنْ أَنَسِ بْنِ مَالِكٍ عَنِ النَّبِيِّ صلى الله عليه وسلم بِالْحَدِيثِ ‏.‏ إِلاَّ أَنَّ شُعْبَةَ جَعَلَ مَكَانَ الذَّرَّةِ ذُرَةً قَالَ يَزِيدُ صَحَّفَ فِيهَا أَبُو بِسْطَامٍ ‏.‏</w:t>
      </w:r>
    </w:p>
    <w:p>
      <w:pPr/>
      <w:r>
        <w:t>Reference : Sahih Muslim 193dIn-book reference : Book 1, Hadith 384USC-MSA web (English) reference : Book 1, Hadith 376   (deprecated numbering scheme)Report Error | Share | Copy ▼</w:t>
      </w:r>
    </w:p>
    <w:p>
      <w:r>
        <w:t>----------------------------------------</w:t>
      </w:r>
    </w:p>
    <w:p>
      <w:pPr/>
      <w:r>
        <w:t xml:space="preserve">Ma'bad b. Hilal al 'Anazi reported:We went to Anas b. Malik through Thabit and reached there (his house) while he was offering the forenoon prayer. Thabit sought permission for us and we entered, and he seated Thabit with him on his bedstead. He (Thabit) said to him (Anas b. Malik): O Abu Hamza (kunya of Anas b. Malik), your brothers from among the inhabitants of Basra ask you to narrate to them the hadith of intercession. He said: Muhammad (ﷺ) narrated to us: When it would be the Day of Resurrection, some of the people would rush to one another in bewilderment. They would come to Adam and say: Intercede (with your Lord) for your progeny. He would say: I am not fit to do this, but go to Ibrahim (peace be upon him) for he is the Friend of Allah. They would come to Ibrahim, but he would say: I am not fit to do this, but go to Moses, for he is Allah's Interlocutor. They would come to Moses, but he would say: I am not fit to do this, but you should go to Jesus, for he is the Spirit of Allah and His word. They would come to Jesus, and he would say, I am not fit to do this; you better go to Muhammad (ﷺ). They would come to me, and I would say: I am in a position to do that, I would go and ask the permission of my Lord and it would be granted to me. I would then stand before Him and would extol Him with praises which I am not able to do now, but with which Allah would inspire me, then I would fall in prostration and it would be said to me: O Muhammad, raise thy head, and say and it would be listened to; ask and it would be granted, intercede and it would be accepted. I shall say: My Lord, my people, my people It would be said: Go, and bring forth from it (Hell) him who has in his heart faith equal to the weight of a wheat grain or a barley seed. I would go and do that; then I would return to my Lord and extol Him with those praises (taught to me by Allah), then I would fall in prostration. It would be said to me: O Muhammad, raise your head, and say and it would be heard; ask and it would be granted; intercede and intercession would be accepted. So I would say: My people. my people. It would be said to me: Go and take out from it (Hell) him who has in his heart faith equal to the weight of a mustard seed. I would go and do that. I would again return to my Lord and extol Him with those praises. I would then fall in prostration. It would be said to me: O Muhammad, raise your head: say, and you would be listened to; ask and it would be granted; intercede and intercession would be accepted. I would say: My Lord, my people, my people. It would be said to me: Go, and bring out of the Fire him who has in his heart as much faith as the smallest, smallest, smallest grain of mustard seed. I would go and do that. </w:t>
        <w:br/>
        <w:t>This is the hadith which Anas narrated to us. We went out of his (house) and when we reached the upper part of Jabban (graveyard) we said: Would that we meet Hasan and salute him and he was hiding in the house of Abu Khalifa. He (Ma'bad b. Hilal, the narrator) said: We went to him and greeted him and we said: O Abu Sa'id, we come from your brother Abu Hamza (kunya of Anas), and we have never heard a hadith like this relating to intercession, which he has narrated to us. He said: Narrate it, we narrated the hadith. He said: Narrate it (still further). We said: He did not (narrate it) before us more than this. He said: He (Anas) had narrated it to us twenty years back, when he was strong and healthy. He has in fact missed something. I cannot make out whether the old man has forgotten or he has (intentionally) avoided to narrate it to you lest you should rely (absolutely) upon it (and abandon doing good deeds). We said to him: Relate that to us, and he laughed and said: There is haste in the nature of man. I did not make mention of it to you but for the fact that I wanted to narrate that to you (and added that the Prophet said): I would then return to my Lord for the fourth time and extol Him with these praises. I would then fall in prostration. It would be said to me: O Muhammad, raise your head: say and it will be listened to; ask and it will be granted; intercede and intercession would be accepted. I would say: O my Lord, permit me regarding him who professed: There is no god but Allah. He (the Lord) would say: That is not for thee or that is not what lies with thee, but by My Honour, Glory, Greatness and Might, I would certainly take him out who professed it: There is no god but Allah. He (the narrator, Ma'bad) said: I hear testimony to the fact that the hadith transmitted to us-by Hasan was heard by him from Anas b. Malik and I can see that he reported it twenty years back, when he was hale and hearty.</w:t>
      </w:r>
    </w:p>
    <w:p>
      <w:pPr/>
      <w:r>
        <w:t>حَدَّثَنَا أَبُو الرَّبِيعِ الْعَتَكِيُّ، حَدَّثَنَا حَمَّادُ بْنُ زَيْدٍ، حَدَّثَنَا مَعْبَدُ بْنُ هِلاَلٍ الْعَنَزِيُّ، ح وَحَدَّثَنَاهُ سَعِيدُ بْنُ مَنْصُورٍ، - وَاللَّفْظُ لَهُ - حَدَّثَنَا حَمَّادُ بْنُ زَيْدٍ، حَدَّثَنَا مَعْبَدُ بْنُ هِلاَلٍ الْعَنَزِيُّ، قَالَ انْطَلَقْنَا إِلَى أَنَسِ بْنِ مَالِكٍ وَتَشَفَّعْنَا بِثَابِتٍ فَانْتَهَيْنَا إِلَيْهِ وَهُوَ يُصَلِّي الضُّحَى فَاسْتَأْذَنَ لَنَا ثَابِتٌ فَدَخَلْنَا عَلَيْهِ وَأَجْلَسَ ثَابِتًا مَعَهُ عَلَى سَرِيرِهِ فَقَالَ لَهُ يَا أَبَا حَمْزَةَ إِنَّ إِخْوَانَكَ مِنْ أَهْلِ الْبَصْرَةِ يَسْأَلُونَكَ أَنْ تُحَدِّثَهُمْ حَدِيثَ الشَّفَاعَةِ ‏.‏ قَالَ حَدَّثَنَا مُحَمَّدٌ صلى الله عليه وسلم قَالَ ‏"‏ إِذَا كَانَ يَوْمُ الْقِيَامَةِ مَاجَ النَّاسُ بَعْضُهُمْ إِلَى بَعْضٍ فَيَأْتُونَ آدَمَ فَيَقُولُونَ لَهُ اشْفَعْ لِذُرِّيَّتِكَ ‏.‏ فَيَقُولُ لَسْتُ لَهَا وَلَكِنْ عَلَيْكُمْ بِإِبْرَاهِيمَ - عَلَيْهِ السَّلاَمُ - فَإِنَّهُ خَلِيلُ اللَّهِ ‏.‏ فَيَأْتُونَ إِبْرَاهِيمَ فَيَقُولُ لَسْتُ لَهَا وَلَكِنْ عَلَيْكُمْ بِمُوسَى - عَلَيْهِ السَّلاَمُ - فَإِنَّهُ كَلِيمُ اللَّهِ ‏.‏ فَيُؤْتَى مُوسَى فَيَقُولُ لَسْتُ لَهَا وَلَكِنْ عَلَيْكُمْ بِعِيسَى - عَلَيْهِ السَّلاَمُ - فَإِنَّهُ رُوحُ اللَّهِ وَكَلِمَتُهُ ‏.‏ فَيُؤْتَى عِيسَى فَيَقُولُ لَسْتُ لَهَا وَلَكِنْ عَلَيْكُمْ بِمُحَمَّدٍ صلى الله عليه وسلم فَأُوتَى فَأَقُولُ أَنَا لَهَا ‏.‏ فَأَنْطَلِقُ فَأَسْتَأْذِنُ عَلَى رَبِّي فَيُؤْذَنُ لِي فَأَقُومُ بَيْنَ يَدَيْهِ فَأَحْمَدُهُ بِمَحَامِدَ لاَ أَقْدِرُ عَلَيْهِ الآنَ يُلْهِمُنِيهِ اللَّهُ ثُمَّ أَخِرُّ لَهُ سَاجِدًا فَيُقَالُ لِي يَا مُحَمَّدُ ارْفَعْ رَأْسَكَ وَقُلْ يُسْمَعْ لَكَ وَسَلْ تُعْطَهْ وَاشْفَعْ تُشَفَّعْ فَأَقُولُ رَبِّ أُمَّتِي أُمَّتِي ‏.‏ فَيُقَالُ انْطَلِقْ فَمَنْ كَانَ فِي قَلْبِهِ مِثْقَالُ حَبَّةٍ مِنْ بُرَّةٍ أَوْ شَعِيرَةٍ مِنْ إِيمَانٍ فَأَخْرِجْهُ مِنْهَا ‏.‏ فَأَنْطَلِقُ فَأَفْعَلُ ثُمَّ أَرْجِعُ إِلَى رَبِّي فَأَحْمَدُهُ بِتِلْكَ الْمَحَامِدِ ثُمَّ أَخِرُّ لَهُ سَاجِدًا فَيُقَالُ لِي يَا مُحَمَّدُ ارْفَعْ رَأْسَكَ وَقُلْ يُسْمَعْ لَكَ وَسَلْ تُعْطَهْ وَاشْفَعْ تُشَفَّعْ ‏.‏ فَأَقُولُ أُمَّتِي أُمَّتِي ‏.‏ فَيُقَالُ لِي انْطَلِقْ فَمَنْ كَانَ فِي قَلْبِهِ مِثْقَالُ حَبَّةٍ مِنْ خَرْدَلٍ مِنْ إِيمَانٍ فَأَخْرِجْهُ مِنْهَا ‏.‏ فَأَنْطَلِقُ فَأَفْعَلُ ثُمَّ أَعُودُ إِلَى رَبِّي فَأَحْمَدُهُ بِتِلْكَ الْمَحَامِدِ ثُمَّ أَخِرُّ لَهُ سَاجِدًا فَيُقَالُ لِي يَا مُحَمَّدُ ارْفَعْ رَأْسَكَ وَقُلْ يُسْمَعْ لَكَ وَسَلْ تُعْطَهْ وَاشْفَعْ تُشَفَّعْ فَأَقُولُ يَا رَبِّ أُمَّتِي أُمَّتِي ‏.‏ فَيُقَالُ لِي انْطَلِقْ فَمَنْ كَانَ فِي قَلْبِهِ أَدْنَى أَدْنَى أَدْنَى مِنْ مِثْقَالِ حَبَّةٍ مِنْ خَرْدَلٍ مِنْ إِيمَانٍ فَأَخْرِجْهُ مِنَ النَّارِ فَأَنْطَلِقُ فَأَفْعَلُ ‏"‏ ‏.‏ هَذَا حَدِيثُ أَنَسٍ الَّذِي أَنْبَأَنَا بِهِ فَخَرَجْنَا مِنْ عِنْدِهِ فَلَمَّا كُنَّا بِظَهْرِ الْجَبَّانِ قُلْنَا لَوْ مِلْنَا إِلَى الْحَسَنِ فَسَلَّمْنَا عَلَيْهِ وَهُوَ مُسْتَخْفٍ فِي دَارِ أَبِي خَلِيفَةَ - قَالَ - فَدَخَلْنَا عَلَيْهِ فَسَلَّمْنَا عَلَيْهِ فَقُلْنَا يَا أَبَا سَعِيدٍ جِئْنَا مِنْ عِنْدِ أَخِيكَ أَبِي حَمْزَةَ فَلَمْ نَسْمَعْ مِثْلَ حَدِيثٍ حَدَّثَنَاهُ فِي الشَّفَاعَةِ قَالَ هِيهِ ‏.‏ فَحَدَّثْنَاهُ الْحَدِيثَ ‏.‏ فَقَالَ هِيهِ ‏.‏ قُلْنَا مَا زَادَنَا ‏.‏ قَالَ قَدْ حَدَّثَنَا بِهِ مُنْذُ عِشْرِينَ سَنَةً وَهُوَ يَوْمَئِذٍ جَمِيعٌ وَلَقَدْ تَرَكَ شَيْئًا مَا أَدْرِي أَنَسِيَ الشَّيْخُ أَوْ كَرِهَ أَنْ يُحَدِّثَكُمْ فَتَتَّكِلُوا ‏.‏ قُلْنَا لَهُ حَدِّثْنَا ‏.‏ فَضَحِكَ وَقَالَ خُلِقَ الإِنْسَانُ مِنْ عَجَلٍ مَا ذَكَرْتُ لَكُمْ هَذَا إِلاَّ وَأَنَا أُرِيدُ أَنْ أُحَدِّثَكُمُوهُ ‏"‏ ثُمَّ أَرْجِعُ إِلَى رَبِّي فِي الرَّابِعَةِ فَأَحْمَدُهُ بِتِلْكَ الْمَحَامِدِ ثُمَّ أَخِرُّ لَهُ سَاجِدًا فَيُقَالُ لِي يَا مُحَمَّدُ ارْفَعْ رَأْسَكَ وَقُلْ يُسْمَعْ لَكَ وَسَلْ تُعْطَ وَاشْفَعْ تُشَفَّعْ ‏.‏ فَأَقُولُ يَا رَبِّ ائْذَنْ لِي فِيمَنْ قَالَ لاَ إِلَهَ إِلاَّ اللَّهُ ‏.‏ قَالَ لَيْسَ ذَاكَ لَكَ - أَوْ قَالَ لَيْسَ ذَاكَ إِلَيْكَ - وَلَكِنْ وَعِزَّتِي وَكِبْرِيَائِي وَعَظَمَتِي وَجِبْرِيَائِي لأُخْرِجَنَّ مَنْ قَالَ لاَ إِلَهَ إِلاَّ اللَّهُ ‏"‏ ‏.‏ قَالَ فَأَشْهَدُ عَلَى الْحَسَنِ أَنَّهُ حَدَّثَنَا بِهِ أَنَّهُ سَمِعَ أَنَسَ بْنَ مَالِكٍ أُرَاهُ قَالَ قَبْلَ عِشْرِينَ سَنَةً وَهُوَ يَوْمَئِذٍ جَمِيعٌ ‏.‏</w:t>
      </w:r>
    </w:p>
    <w:p>
      <w:pPr/>
      <w:r>
        <w:t>Reference : Sahih Muslim 193eIn-book reference : Book 1, Hadith 385USC-MSA web (English) reference : Book 1, Hadith 377   (deprecated numbering scheme)Report Error | Share | Copy ▼</w:t>
      </w:r>
    </w:p>
    <w:p>
      <w:r>
        <w:t>----------------------------------------</w:t>
      </w:r>
    </w:p>
    <w:p>
      <w:pPr/>
      <w:r>
        <w:t xml:space="preserve">Abu Huraira reported:Meat was one day brought to the Messenger of Allah (ﷺ) and a foreleg was offered to him, a part which he liked. He sliced with his teeth a piece out of it and said: I shall be the leader of mankind on the Day of Resurrection. Do you know why? Allah would gather in one plain the earlier and the later (of the human race) on the Day of Resurrection. Then the voice of the proclaimer would be heard by all of them and the eyesight would penetrate through all of them and the sun would come near. People would then experience a degree of anguish, anxiety and agony which they shall not be able to bear and they shall not be able to stand. Some people would say to the others: Don you see in which trouble you are? Don't you see what (misfortune) has overtaken you? Why don't you find one who should intercede for you with your Lord? Some would say to the others: Go to Adam. And they would go to Adam and say: O Adam, thou art the father of mankind. Allah created thee by His own Hand and breathed in thee of His spirit and ordered the angels to prostrate before thee. Intercede for us with thy Lord Don't you see in what (trouble) we are? Don't you see what (misfortune) has overtaken us? Adam would say: Verily, my Lord is angry, to an extent to which He had never been angry before nor would He be angry afterward. Verily, He forbade me (to go near) that tree and I disobeyed Him. I am concerned with my own self. Go to someone else; go to Noah. They would come to Noah and would say: O Noah, thou art the first of the Messengers (sent) on the earth (after Adam), and Allah named thee as a" Grateful Servant," intercede for us with thy Lord. Don't you see in what (trouble) we are? Don't you see what (misfortune) has overtaken us? He would say: Verily, my Lord is angry today as He had never been angry before, and would never be angry afterwards. There had emanated a curse from me with which I cursed my people. I am concerned with only myself, I am concerned only with myself; you better go to Ibrahim (peace be upon him). They would go to Ibrahim and say: Thou art the apostle of Allah and His Friend amongst the inhabitants of the earth; intercede for us with thy Lord. Don't you see in which (trouble) we are? Don't you see what (misfortune) has overtaken us? Ibrahim would say to them: Verily, my Lord is today angry as He had never been angry before and would never be angry afterwards. and (Ibrahim) would mention his lies (and then say): I am concerned only with myself, I am concerned only with myself. You better go to someone else: go to Moses. They would come to Moses (peace be upon him) and say: O Moses, thou art Allah's messenger, Allah blessed thee with His messengership and His conversation amongst people. Intercede for us with thy Lord. Don't you see in what (trouble) we are? Don't you see what (misfortune) has overtaken us? Moses (peace be upon him) would say to them: Verily. my Lord is angry as He had never been angry before and would never be angry afterwards. I, in fact, killed a person whom I had not been ordered to kill. I am concerned with myself, I am concerned with myself. You better go to Jesus (peace be upon him). They would come to Jesus and would say: O Jesus, thou art the messenger of Allah and thou conversed with people in the cradle, (thou art) His Word which I-Ie sent down upon Mary. and (thou art) the Spirit from Him; so intercede for us with thy Lord. Don't you see (the trouble) in which we are? Don't you see (the misfortune) that has overtaken us? Jesus (peace be upon him) would say: Verily, my Lord is angry today as He had never been angry before or would ever be angry afterwards. He mentioned no sin of his. (He simply said: ) I am concerned with myself, I am concerned with myself; you go to someone else: better go to Muhammad (ﷺ). </w:t>
        <w:br/>
        <w:t>They would come to me and say: O Mahammad, thou art the messenger of Allah and the last of the apostles. Allah has pardoned thee all thy previous and later sins. Intercede for us with thy Lord; don't you see in which (trouble) we are? Don't you see what (misfortune) has overtaken us? I shall then set off and come below the Throne and fall down prostrate before my Lord; then Allah would reveal to me and inspire me with some of His Praises and Glorifications which He had not revealed to anyone before me. He would then say: Muhammad, raise thy head; ask and it would be granted; intercede and intercession would be accepted I would then raise my head and say: O my Lord, my people, my people. It would be said: O Muhammad, bring in by the right gate of Paradise those of your people who would have no account to render. They would share with the people some other door besides this door. The Prophet then said: By Him in Whose Hand is the life of Muhammad, verify the distance between two door leaves of the Paradise is as great as between Mecca and Hajar, or as between Mecca and Busra.</w:t>
      </w:r>
    </w:p>
    <w:p>
      <w:pPr/>
      <w:r>
        <w:t>حَدَّثَنَا أَبُو بَكْرِ بْنُ أَبِي شَيْبَةَ، وَمُحَمَّدُ بْنُ عَبْدِ اللَّهِ بْنِ نُمَيْرٍ، - وَاتَّفَقَا فِي سِيَاقِ الْحَدِيثِ إِلاَّ مَا يَزِيدُ أَحَدُهُمَا مِنَ الْحَرْفِ بَعْدَ الْحَرْفِ - قَالاَ حَدَّثَنَا مُحَمَّدُ بْنُ بِشْرٍ حَدَّثَنَا أَبُو حَيَّانَ عَنْ أَبِي زُرْعَةَ عَنْ أَبِي هُرَيْرَةَ قَالَ أُتِيَ رَسُولُ اللَّهِ صلى الله عليه وسلم يَوْمًا بِلَحْمٍ فَرُفِعَ إِلَيْهِ الذِّرَاعُ وَكَانَتْ تُعْجِبُهُ فَنَهَسَ مِنْهَا نَهْسَةً فَقَالَ ‏</w:t>
        <w:br/>
        <w:t>"‏ أَنَا سَيِّدُ النَّاسِ يَوْمَ الْقِيَامَةِ وَهَلْ تَدْرُونَ بِمَ ذَاكَ يَجْمَعُ اللَّهُ يَوْمَ الْقِيَامَةِ الأَوَّلِينَ وَالآخِرِينَ فِي صَعِيدٍ وَاحِدٍ فَيُسْمِعُهُمُ الدَّاعِي وَيَنْفُذُهُمُ الْبَصَرُ وَتَدْنُو الشَّمْسُ فَيَبْلُغُ النَّاسَ مِنَ الْغَمِّ وَالْكَرْبِ مَا لاَ يُطِيقُونَ وَمَا لاَ يَحْتَمِلُونَ فَيَقُولُ بَعْضُ النَّاسِ لِبَعْضٍ أَلاَ تَرَوْنَ مَا أَنْتُمْ فِيهِ أَلاَ تَرَوْنَ مَا قَدْ بَلَغَكُمْ أَلاَ تَنْظُرُونَ مَنْ يَشْفَعُ لَكُمْ إِلَى رَبِّكُمْ فَيَقُولُ بَعْضُ النَّاسِ لِبَعْضٍ ائْتُوا آدَمَ ‏.‏ فَيَأْتُونَ آدَمَ فَيَقُولُونَ يَا آدَمُ أَنْتَ أَبُو الْبَشَرِ خَلَقَكَ اللَّهُ بِيَدِهِ وَنَفَخَ فِيكَ مِنْ رُوحِهِ وَأَمَرَ الْمَلاَئِكَةَ فَسَجَدُوا لَكَ اشْفَعْ لَنَا إِلَى رَبِّكَ أَلاَ تَرَى إِلَى مَا نَحْنُ فِيهِ أَلاَ تَرَى إِلَى مَا قَدْ بَلَغَنَا فَيَقُولُ آدَمُ إِنَّ رَبِّي غَضِبَ الْيَوْمَ غَضَبًا لَمْ يَغْضَبْ قَبْلَهُ مِثْلَهُ وَلَنْ يَغْضَبَ بَعْدَهُ مِثْلَهُ وَإِنَّهُ نَهَانِي عَنِ الشَّجَرَةِ فَعَصَيْتُهُ نَفْسِي نَفْسِي اذْهَبُوا إِلَى غَيْرِي اذْهَبُوا إِلَى نُوحٍ ‏.‏ فَيَأْتُونَ نُوحًا فَيَقُولُونَ يَا نُوحُ أَنْتَ أَوَّلُ الرُّسُلِ إِلَى الأَرْضِ وَسَمَّاكَ اللَّهُ عَبْدًا شَكُورًا اشْفَعْ لَنَا إِلَى رَبِّكَ أَلاَ تَرَى مَا نَحْنُ فِيهِ أَلاَ تَرَى مَا قَدْ بَلَغَنَا فَيَقُولُ لَهُمْ إِنَّ رَبِّي قَدْ غَضِبَ الْيَوْمَ غَضَبًا لَمْ يَغْضَبْ قَبْلَهُ مِثْلَهُ وَلَنْ يَغْضَبَ بَعْدَهُ مِثْلَهُ وَإِنَّهُ قَدْ كَانَتْ لِي دَعْوَةٌ دَعَوْتُ بِهَا عَلَى قَوْمِي نَفْسِي نَفْسِي اذْهَبُوا إِلَى إِبْرَاهِيمَ صلى الله عليه وسلم ‏.‏ فَيَأْتُونَ إِبْرَاهِيمَ فَيَقُولُونَ أَنْتَ نَبِيُّ اللَّهِ وَخَلِيلُهُ مِنْ أَهْلِ الأَرْضِ اشْفَعْ لَنَا إِلَى رَبِّكَ أَلاَ تَرَى إِلَى مَا نَحْنُ فِيهِ أَلاَ تَرَى إِلَى مَا قَدْ بَلَغَنَا فَيَقُولُ لَهُمْ إِبْرَاهِيمُ إِنَّ رَبِّي قَدْ غَضِبَ الْيَوْمَ غَضَبًا لَمْ يَغْضَبْ قَبْلَهُ مِثْلَهُ وَلاَ يَغْضَبُ بَعْدَهُ مِثْلَهُ ‏.‏ وَذَكَرَ كَذَبَاتِهِ نَفْسِي نَفْسِي اذْهَبُوا إِلَى غَيْرِي اذْهَبُوا إِلَى مُوسَى ‏.‏ فَيَأْتُونَ مُوسَى صلى الله عليه وسلم فَيَقُولُونَ يَا مُوسَى أَنْتَ رَسُولُ اللَّهِ فَضَّلَكَ اللَّهُ بِرِسَالاَتِهِ وَبِتَكْلِيمِهِ عَلَى النَّاسِ اشْفَعْ لَنَا إِلَى رَبِّكَ أَلاَ تَرَى إِلَى مَا نَحْنُ فِيهِ أَلاَ تَرَى مَا قَدْ بَلَغَنَا فَيَقُولُ لَهُمْ مُوسَى صلى الله عليه وسلم إِنَّ رَبِّي قَدْ غَضِبَ الْيَوْمَ غَضَبًا لَمْ يَغْضَبْ قَبْلَهُ مِثْلَهُ وَلَنْ يَغْضَبَ بَعْدَهُ مِثْلَهُ وَإِنِّي قَتَلْتُ نَفْسًا لَمْ أُومَرْ بِقَتْلِهَا نَفْسِي نَفْسِي اذْهَبُوا إِلَى عِيسَى صلى الله عليه وسلم ‏.‏ فَيَأْتُونَ عِيسَى فَيَقُولُونَ يَا عِيسَى أَنْتَ رَسُولُ اللَّهِ وَكَلَّمْتَ النَّاسَ فِي الْمَهْدِ وَكَلِمَةٌ مِنْهُ أَلْقَاهَا إِلَى مَرْيَمَ وَرُوحٌ مِنْهُ فَاشْفَعْ لَنَا إِلَى رَبِّكَ أَلاَ تَرَى مَا نَحْنُ فِيهِ أَلاَ تَرَى مَا قَدْ بَلَغَنَا فَيَقُولُ لَهُمْ عِيسَى صلى الله عليه وسلم إِنَّ رَبِّي قَدْ غَضِبَ الْيَوْمَ غَضَبًا لَمْ يَغْضَبْ قَبْلَهُ مِثْلَهُ وَلَنْ يَغْضَبَ بَعْدَهُ مِثْلَهُ - وَلَمْ يَذْكُرْ لَهُ ذَنْبًا - نَفْسِي نَفْسِي اذْهَبُوا إِلَى غَيْرِي اذْهَبُوا إِلَى مُحَمَّدٍ صلى الله عليه وسلم فَيَأْتُونِّي فَيَقُولُونَ يَا مُحَمَّدُ أَنْتَ رَسُولُ اللَّهِ وَخَاتَمُ الأَنْبِيَاءِ وَغَفَرَ اللَّهُ لَكَ مَا تَقَدَّمَ مِنْ ذَنْبِكَ وَمَا تَأَخَّرَ اشْفَعْ لَنَا إِلَى رَبِّكَ أَلاَ تَرَى مَا نَحْنُ فِيهِ أَلاَ تَرَى مَا قَدْ بَلَغَنَا فَأَنْطَلِقُ فَآتِي تَحْتَ الْعَرْشِ فَأَقَعُ سَاجِدًا لِرَبِّي ثُمَّ يَفْتَحُ اللَّهُ عَلَىَّ وَيُلْهِمُنِي مِنْ مَحَامِدِهِ وَحُسْنِ الثَّنَاءِ عَلَيْهِ شَيْئًا لَمْ يَفْتَحْهُ لأَحَدٍ قَبْلِي ثُمَّ يُقَالُ يَا مُحَمَّدُ ارْفَعْ رَأْسَكَ سَلْ تُعْطَهْ اشْفَعْ تُشَفَّعْ ‏.‏ فَأَرْفَعُ رَأْسِي فَأَقُولُ يَا رَبِّ أُمَّتِي أُمَّتِي ‏.‏ فَيُقَالُ يَا مُحَمَّدُ أَدْخِلِ الْجَنَّةَ مِنْ أُمَّتِكَ مَنْ لاَ حِسَابَ عَلَيْهِ مِنَ الْبَابِ الأَيْمَنِ مِنْ أَبْوَابِ الْجَنَّةِ وَهُمْ شُرَكَاءُ النَّاسِ فِيمَا سِوَى ذَلِكَ مِنَ الأَبْوَابِ وَالَّذِي نَفْسُ مُحَمَّدٍ بِيَدِهِ إِنَّ مَا بَيْنَ الْمِصْرَاعَيْنِ مِنْ مَصَارِيعِ الْجَنَّةِ لَكَمَا بَيْنَ مَكَّةَ وَهَجَرٍ أَوْ كَمَا بَيْنَ مَكَّةَ وَبُصْرَى ‏"‏ ‏.‏</w:t>
      </w:r>
    </w:p>
    <w:p>
      <w:pPr/>
      <w:r>
        <w:t>Reference : Sahih Muslim 194aIn-book reference : Book 1, Hadith 386USC-MSA web (English) reference : Book 1, Hadith 378   (deprecated numbering scheme)Report Error | Share | Copy ▼</w:t>
      </w:r>
    </w:p>
    <w:p>
      <w:r>
        <w:t>----------------------------------------</w:t>
      </w:r>
    </w:p>
    <w:p>
      <w:pPr/>
      <w:r>
        <w:t>It is reported on the authority of Abu Huraira that there was placed before the Messenger of Allah a cup of soft bread, soup and meat. He took part of the foreleg which he liked most. He sliced (with his teeth) a slice (out of that) and said:I would be the leader of mankind on the Day of Resurrection. He then sliced (that meat) for the second time and said: I am the leader of mankind on the Day of Resurrection. When he saw that his companions did not ask him (about this assertion) he said: Why don't you say: How would that be? They said: How would be it, Messenger of Allah? He said: People would stand before the Lord of the worlds. And the rest of the hadith was narrated like the one transmitted by Abu Hayyan, on the authority of Abu Zur'a, and in the story of Ibrahim, this addition was made. He said and made mention of his words with regard to the star: This is my Lord. And his words with regard to their gods: But the big among them has done that. And his words: I am ailing. He (the Holy Prophet) said: By Him in Whose Hand is the life of Muhammad, the distance between two leaves of the door from their supporting frames is as the distance between Mecca and Hajar or Hajar and Mecca. I do not remember how he said it (whether Mecca and Hajar or Hajar and Mecca).</w:t>
      </w:r>
    </w:p>
    <w:p>
      <w:pPr/>
      <w:r>
        <w:t>وَحَدَّثَنِي زُهَيْرُ بْنُ حَرْبٍ، حَدَّثَنَا جَرِيرٌ، عَنْ عُمَارَةَ بْنِ الْقَعْقَاعِ، عَنْ أَبِي زُرْعَةَ، عَنْ أَبِي هُرَيْرَةَ، قَالَ وُضِعَتْ بَيْنَ يَدَىْ رَسُولِ اللَّهِ صلى الله عليه وسلم قَصْعَةٌ مِنْ ثَرِيدٍ وَلَحْمٍ فَتَنَاوَلَ الذِّرَاعَ وَكَانَتْ أَحَبَّ الشَّاةِ إِلَيْهِ فَنَهَسَ نَهْسَةً فَقَالَ ‏"‏ أَنَا سَيِّدُ النَّاسِ يَوْمَ الْقِيَامَةِ ‏"‏ ‏.‏ ثُمَّ نَهَسَ أُخْرَى فَقَالَ ‏"‏ أَنَا سَيِّدُ النَّاسِ يَوْمَ الْقِيَامَةِ ‏"‏ ‏.‏ فَلَمَّا رَأَى أَصْحَابَهُ لاَ يَسْأَلُونَهُ قَالَ ‏"‏ أَلاَ تَقُولُونَ كَيْفَهْ ‏"‏ ‏.‏ قَالُوا كَيْفَهْ يَا رَسُولَ اللَّهِ قَالَ ‏"‏ يَقُومُ النَّاسُ لِرَبِّ الْعَالَمِينَ ‏"‏ ‏.‏ وَسَاقَ الْحَدِيثَ بِمَعْنَى حَدِيثِ أَبِي حَيَّانَ عَنْ أَبِي زُرْعَةَ وَزَادَ فِي قِصَّةِ إِبْرَاهِيمَ فَقَالَ وَذَكَرَ قَوْلَهُ فِي الْكَوْكَبِ هَذَا رَبِّي ‏.‏ وَقَوْلَهُ لآلِهَتِهِمْ بَلْ فَعَلَهُ كَبِيرُهُمْ هَذَا ‏.‏ وَقَوْلَهُ إِنِّي سَقِيمٌ ‏.‏ قَالَ ‏"‏ وَالَّذِي نَفْسُ مُحَمَّدٍ بِيَدِهِ إِنَّ مَا بَيْنَ الْمِصْرَاعَيْنِ مِنْ مَصَارِيعِ الْجَنَّةِ إِلَى عِضَادَتَىِ الْبَابِ لَكَمَا بَيْنَ مَكَّةَ وَهَجَرٍ أَوْ هَجَرٍ وَمَكَّةَ ‏"‏ ‏.‏ قَالَ لاَ أَدْرِي أَىَّ ذَلِكَ قَالَ ‏.‏</w:t>
      </w:r>
    </w:p>
    <w:p>
      <w:pPr/>
      <w:r>
        <w:t>Reference : Sahih Muslim 194bIn-book reference : Book 1, Hadith 387USC-MSA web (English) reference : Book 1, Hadith 379   (deprecated numbering scheme)Report Error | Share | Copy ▼</w:t>
      </w:r>
    </w:p>
    <w:p>
      <w:r>
        <w:t>----------------------------------------</w:t>
      </w:r>
    </w:p>
    <w:p>
      <w:pPr/>
      <w:r>
        <w:t>It is narrated on the authority of Abu Huraira and Hudhaifa that the Messenger of Allah (ﷺ) said:Allah, the Blessed and Exalted, would gather people. The believers would stand till the Paradise would be brought near them. They would come to Adam and say: O our father, open for us the Paradise. He would say: What turned ye out from the Paradise was the sin of your father Adam. I am not in a position to do that; better go to my son Ibrahim, the Friend of Allah. He (the Holy Prophet) said: He (Ibrahim) would say: I am not in a position to do that. Verily I had been the Friend (of Allah) from beyond, beyond; you better approach Moses (peace be upon him) with whom Allah conversed. They would come to Moses (peace be upon him), but he would say: I am not in a position to do that; you better go to Jesus, the Word of Allah and His Spirit. Jesus (peace be upon him) would say: I am not in a position to do that. So they would come to Muhammad (ﷺ). He would then be permitted (to open the door of Paradise). Trustworthiness and kinship would be despatched, and these would stand on the right and left of the Path and the first of you would pass with (the swiftness) of lightning. He (the narrator) said: I said, O thou who art far dearer to me than my father and my mother I which thing is like the passing of lightning? He said: Have you not seen lightning, how it passes and then comes back within the twinkling of an eye? Then (they would pass) like the passing of the wind, then like the passing of a bird, and the hastening of persons would be according to their deeds, and your Apostle would be standing on the Path saying: Save, O my Lord, save. (The people would go on passing) till the deeds of the servants would be failing in strength, till a man would come who would find it hard to go along (that Path) but crawlingly. He (the narrator) said: And on the sides of the Path hooks would be suspended ready to catch anyone whom these would be required (to catch). There would be those who would somehow or other succeed in trasversing that Path and some would be piled up in Hell. By Him in Whose Hand is the life of Abu Huraira it would take one seventy years to fathom the depth of Hell.</w:t>
      </w:r>
    </w:p>
    <w:p>
      <w:pPr/>
      <w:r>
        <w:t>حَدَّثَنَا مُحَمَّدُ بْنُ طَرِيفِ بْنِ خَلِيفَةَ الْبَجَلِيُّ، حَدَّثَنَا مُحَمَّدُ بْنُ فُضَيْلٍ، حَدَّثَنَا أَبُو مَالِكٍ الأَشْجَعِيُّ، عَنْ أَبِي حَازِمٍ، عَنْ أَبِي هُرَيْرَةَ، وَأَبُو مَالِكٍ عَنْ رِبْعِيٍّ، عَنْ حُذَيْفَةَ، قَالاَ قَالَ رَسُولُ اللَّهِ صلى الله عليه وسلم ‏"‏ يَجْمَعُ اللَّهُ تَبَارَكَ وَتَعَالَى النَّاسَ فَيَقُومُ الْمُؤْمِنُونَ حَتَّى تُزْلَفَ لَهُمُ الْجَنَّةُ فَيَأْتُونَ آدَمَ فَيَقُولُونَ يَا أَبَانَا اسْتَفْتِحْ لَنَا الْجَنَّةَ ‏.‏ فَيَقُولُ وَهَلْ أَخْرَجَكُمْ مِنَ الْجَنَّةِ إِلاَّ خَطِيئَةُ أَبِيكُمْ آدَمَ لَسْتُ بِصَاحِبِ ذَلِكَ اذْهَبُوا إِلَى ابْنِي إِبْرَاهِيمَ خَلِيلِ اللَّهِ - قَالَ - فَيَقُولُ إِبْرَاهِيمُ لَسْتُ بِصَاحِبِ ذَلِكَ إِنَّمَا كُنْتُ خَلِيلاً مِنْ وَرَاءَ وَرَاءَ اعْمِدُوا إِلَى مُوسَى صلى الله عليه وسلم الَّذِي كَلَّمَهُ اللَّهُ تَكْلِيمًا ‏.‏ فَيَأْتُونَ مُوسَى صلى الله عليه وسلم فَيَقُولُ لَسْتُ بِصَاحِبِ ذَلِكَ اذْهَبُوا إِلَى عِيسَى كَلِمَةِ اللَّهِ وَرُوحِهِ ‏.‏ فَيَقُولُ عِيسَى صلى الله عليه وسلم لَسْتُ بِصَاحِبِ ذَلِكَ ‏.‏ فَيَأْتُونَ مُحَمَّدًا صلى الله عليه وسلم فَيَقُومُ فَيُؤْذَنُ لَهُ وَتُرْسَلُ الأَمَانَةُ وَالرَّحِمُ فَتَقُومَانِ جَنَبَتَىِ الصِّرَاطِ يَمِينًا وَشِمَالاً فَيَمُرُّ أَوَّلُكُمْ كَالْبَرْقِ ‏"‏ ‏.‏ قَالَ قُلْتُ بِأَبِي أَنْتَ وَأُمِّي أَىُّ شَىْءٍ كَمَرِّ الْبَرْقِ قَالَ ‏"‏ أَلَمْ تَرَوْا إِلَى الْبَرْقِ كَيْفَ يَمُرُّ وَيَرْجِعُ فِي طَرْفَةِ يْنٍ ثُمَّ كَمَرِّ الرِّيحِ ثُمَّ كَمَرِّ الطَّيْرِ وَشَدِّ الرِّجَالِ تَجْرِي بِهِمْ أَعْمَالُهُمْ وَنَبِيُّكُمْ قَائِمٌ عَلَى الصِّرَاطِ يَقُولُ رَبِّ سَلِّمْ سَلِّمْ حَتَّى تَعْجِزَ أَعْمَالُ الْعِبَادِ حَتَّى يَجِيءَ الرَّجُلُ فَلاَ يَسْتَطِيعُ السَّيْرَ إِلاَّ زَحْفًا - قَالَ - وَفِي حَافَتَىِ الصِّرَاطِ كَلاَلِيبُ مُعَلَّقَةٌ مَأْمُورَةٌ بِأَخْذِ مَنْ أُمِرَتْ بِهِ فَمَخْدُوشٌ نَاجٍ وَمَكْدُوسٌ فِي النَّارِ ‏"‏ ‏.‏ وَالَّذِي نَفْسُ أَبِي هُرَيْرَةَ بِيَدِهِ إِنَّ قَعْرَ جَهَنَّمَ لَسَبْعُونَ خَرِيفًا ‏.‏</w:t>
      </w:r>
    </w:p>
    <w:p>
      <w:pPr/>
      <w:r>
        <w:t>Reference : Sahih Muslim 195In-book reference : Book 1, Hadith 388USC-MSA web (English) reference : Book 1, Hadith 380   (deprecated numbering scheme)Report Error | Share | Copy ▼</w:t>
      </w:r>
    </w:p>
    <w:p>
      <w:r>
        <w:t>----------------------------------------</w:t>
      </w:r>
    </w:p>
    <w:p>
      <w:pPr/>
      <w:r>
        <w:t>Anas b. Malik reported:The Messenger of Allah (ﷺ) said: I would be the first among people to intercede in the Paradise and amongst the apostles I would have the largest following (on the Day of Resurrection).</w:t>
      </w:r>
    </w:p>
    <w:p>
      <w:pPr/>
      <w:r>
        <w:t>حَدَّثَنَا قُتَيْبَةُ بْنُ سَعِيدٍ، وَإِسْحَاقُ بْنُ إِبْرَاهِيمَ، قَالَ قُتَيْبَةُ حَدَّثَنَا جَرِيرٌ، عَنِ الْمُخْتَارِ بْنِ فُلْفُلٍ، عَنْ أَنَسِ بْنِ مَالِكٍ، قَالَ قَالَ رَسُولُ اللَّهِ صلى الله عليه وسلم ‏</w:t>
        <w:br/>
        <w:t>"‏ أَنَا أَوَّلُ النَّاسِ يَشْفَعُ فِي الْجَنَّةِ وَأَنَا أَكْثَرُ الأَنْبِيَاءِ تَبَعًا ‏"‏ ‏.‏</w:t>
      </w:r>
    </w:p>
    <w:p>
      <w:pPr/>
      <w:r>
        <w:t>Reference : Sahih Muslim 196aIn-book reference : Book 1, Hadith 389USC-MSA web (English) reference : Book 1, Hadith 381   (deprecated numbering scheme)Report Error | Share | Copy ▼</w:t>
      </w:r>
    </w:p>
    <w:p>
      <w:r>
        <w:t>----------------------------------------</w:t>
      </w:r>
    </w:p>
    <w:p>
      <w:pPr/>
      <w:r>
        <w:t>Anas b. Malik reported:The Messenger of Allah (ﷺ) said: Amongst the apostles I would have the largest following on the Day of Resurrec tion, and I would be the first to knock at the door of Paradise.</w:t>
      </w:r>
    </w:p>
    <w:p>
      <w:pPr/>
      <w:r>
        <w:t>وَحَدَّثَنَا أَبُو كُرَيْبٍ، مُحَمَّدُ بْنُ الْعَلاَءِ حَدَّثَنَا مُعَاوِيَةُ بْنُ هِشَامٍ، عَنْ سُفْيَانَ، عَنْ مُخْتَارِ بْنِ فُلْفُلٍ، عَنْ أَنَسِ بْنِ مَالِكٍ، قَالَ قَالَ رَسُولُ اللَّهِ صلى الله عليه وسلم ‏</w:t>
        <w:br/>
        <w:t>"‏ أَنَا أَكْثَرُ الأَنْبِيَاءِ تَبَعًا يَوْمَ الْقِيَامَةِ وَأَنَا أَوَّلُ مَنْ يَقْرَعُ بَابَ الْجَنَّةِ ‏"‏ ‏.‏</w:t>
      </w:r>
    </w:p>
    <w:p>
      <w:pPr/>
      <w:r>
        <w:t>Reference : Sahih Muslim 196bIn-book reference : Book 1, Hadith 390USC-MSA web (English) reference : Book 1, Hadith 382   (deprecated numbering scheme)Report Error | Share | Copy ▼</w:t>
      </w:r>
    </w:p>
    <w:p>
      <w:r>
        <w:t>----------------------------------------</w:t>
      </w:r>
    </w:p>
    <w:p>
      <w:pPr/>
      <w:r>
        <w:t>Anas b. Malik said:The Apostle of Allah (ﷺ) said: I would be the first intercessor in the Paradise and no apostle amongst the apostles has been testified (by such a large number of people) as I have been testified. And verily there woald be an apostle among the apostles who would be testified to by only one man from his people.</w:t>
      </w:r>
    </w:p>
    <w:p>
      <w:pPr/>
      <w:r>
        <w:t>وَحَدَّثَنَا أَبُو بَكْرِ بْنُ أَبِي شَيْبَةَ، حَدَّثَنَا حُسَيْنُ بْنُ عَلِيٍّ، عَنْ زَائِدَةَ، عَنِ الْمُخْتَارِ بْنِ فُلْفُلٍ، قَالَ قَالَ أَنَسُ بْنُ مَالِكٍ قَالَ النَّبِيُّ صلى الله عليه وسلم ‏</w:t>
        <w:br/>
        <w:t>"‏ أَنَا أَوَّلُ شَفِيعٍ فِي الْجَنَّةِ لَمْ يُصَدَّقْ نَبِيٌّ مِنَ الأَنْبِيَاءِ مَا صُدِّقْتُ وَإِنَّ مِنَ الأَنْبِيَاءِ نَبِيًّا مَا يُصَدِّقُهُ مِنْ أُمَّتِهِ إِلاَّ رَجُلٌ وَاحِدٌ ‏"‏ ‏.‏</w:t>
      </w:r>
    </w:p>
    <w:p>
      <w:pPr/>
      <w:r>
        <w:t>Reference : Sahih Muslim 196cIn-book reference : Book 1, Hadith 391USC-MSA web (English) reference : Book 1, Hadith 383   (deprecated numbering scheme)Report Error | Share | Copy ▼</w:t>
      </w:r>
    </w:p>
    <w:p>
      <w:r>
        <w:t>----------------------------------------</w:t>
      </w:r>
    </w:p>
    <w:p>
      <w:pPr/>
      <w:r>
        <w:t>Anas b. Malik reported:The Messenger of Allah (ﷺ) said: I will come to the gate of Paradise on the Day of Resurrection. and would seek its opening. and the keeper would say: Who art thou? I would say: Muhammad. He would then say: It is for thee that I have been ordered, and not to open it for anyone before thee.</w:t>
      </w:r>
    </w:p>
    <w:p>
      <w:pPr/>
      <w:r>
        <w:t>وَحَدَّثَنِي عَمْرٌو النَّاقِدُ، وَزُهَيْرُ بْنُ حَرْبٍ، قَالاَ حَدَّثَنَا هَاشِمُ بْنُ الْقَاسِمِ، حَدَّثَنَا سُلَيْمَانُ بْنُ الْمُغِيرَةِ، عَنْ ثَابِتٍ، عَنْ أَنَسِ بْنِ مَالِكٍ، قَالَ قَالَ رَسُولُ اللَّهِ صلى الله عليه وسلم ‏</w:t>
        <w:br/>
        <w:t>"‏ آتِي بَابَ الْجَنَّةِ يَوْمَ الْقِيَامَةِ فَأَسْتَفْتِحُ فَيَقُولُ الْخَازِنُ مَنْ أَنْتَ فَأَقُولُ مُحَمَّدٌ ‏.‏ فَيَقُولُ بِكَ أُمِرْتُ لاَ أَفْتَحُ لأَحَدٍ قَبْلَكَ ‏"‏ ‏.‏</w:t>
      </w:r>
    </w:p>
    <w:p>
      <w:pPr/>
      <w:r>
        <w:t>Reference : Sahih Muslim 197In-book reference : Book 1, Hadith 392USC-MSA web (English) reference : Book 1, Hadith 384   (deprecated numbering scheme)Report Error | Share | Copy ▼</w:t>
      </w:r>
    </w:p>
    <w:p>
      <w:r>
        <w:t>----------------------------------------</w:t>
      </w:r>
    </w:p>
    <w:p>
      <w:pPr/>
      <w:r>
        <w:t>Abu Huraira reported:Verity the Messenger of Allah (ﷺ) said: There is for every apostle a (special) prayer with which he would pray. I wish I could reserve, my prayer for intercession of my Ummah on the Day of Resurrection.</w:t>
      </w:r>
    </w:p>
    <w:p>
      <w:pPr/>
      <w:r>
        <w:t>حَدَّثَنِي يُونُسُ بْنُ عَبْدِ الأَعْلَى، أَخْبَرَنَا عَبْدُ اللَّهِ بْنُ وَهْبٍ، قَالَ أَخْبَرَنِي مَالِكُ بْنُ أَنَسٍ، عَنِ ابْنِ شِهَابٍ، عَنْ أَبِي سَلَمَةَ بْنِ عَبْدِ الرَّحْمَنِ، عَنْ أَبِي هُرَيْرَةَ، أَنَّ رَسُولَ اللَّهِ صلى الله عليه وسلم قَالَ ‏</w:t>
        <w:br/>
        <w:t>"‏ لِكُلِّ نَبِيٍّ دَعْوَةٌ يَدْعُوهَا فَأُرِيدُ أَنْ أَخْتَبِئَ دَعْوَتِي شَفَاعَةً لأُمَّتِي يَوْمَ الْقِيَامَةِ ‏"‏ ‏.‏</w:t>
      </w:r>
    </w:p>
    <w:p>
      <w:pPr/>
      <w:r>
        <w:t>Reference : Sahih Muslim 198aIn-book reference : Book 1, Hadith 393USC-MSA web (English) reference : Book 1, Hadith 385   (deprecated numbering scheme)Report Error | Share | Copy ▼</w:t>
      </w:r>
    </w:p>
    <w:p>
      <w:r>
        <w:t>----------------------------------------</w:t>
      </w:r>
    </w:p>
    <w:p>
      <w:pPr/>
      <w:r>
        <w:t>Abu Huraira reported:The Messenger of Allah (ﷺ) said: There is for every apostle a prayer, and I intend (if Allah so willed) that I would reserve my prayer for the intercession of my Ummah on the Day of Resurrection.</w:t>
      </w:r>
    </w:p>
    <w:p>
      <w:pPr/>
      <w:r>
        <w:t>وَحَدَّثَنِي زُهَيْرُ بْنُ حَرْبٍ، وَعَبْدُ بْنُ حُمَيْدٍ، قَالَ زُهَيْرٌ حَدَّثَنَا يَعْقُوبُ بْنُ إِبْرَاهِيمَ، حَدَّثَنَا ابْنُ أَخِي ابْنِ شِهَابٍ، عَنْ عَمِّهِ، أَخْبَرَنِي أَبُو سَلَمَةَ بْنُ عَبْدِ الرَّحْمَنِ، أَنَّ أَبَا هُرَيْرَةَ، قَالَ قَالَ رَسُولُ اللَّهِ صلى الله عليه وسلم ‏</w:t>
        <w:br/>
        <w:t>"‏ لِكُلِّ نَبِيٍّ دَعْوَةٌ وَأَرَدْتُ إِنْ شَاءَ اللَّهُ أَنْ أَخْتَبِئَ دَعْوَتِي شَفَاعَةً لأُمَّتِي يَوْمَ الْقِيَامَةِ ‏"‏ ‏.‏</w:t>
      </w:r>
    </w:p>
    <w:p>
      <w:pPr/>
      <w:r>
        <w:t>Reference : Sahih Muslim 198bIn-book reference : Book 1, Hadith 394USC-MSA web (English) reference : Book 1, Hadith 386   (deprecated numbering scheme)Report Error | Share | Copy ▼</w:t>
      </w:r>
    </w:p>
    <w:p>
      <w:r>
        <w:t>----------------------------------------</w:t>
      </w:r>
    </w:p>
    <w:p>
      <w:pPr/>
      <w:r>
        <w:t>'Amr b. Abu Sufyan transmitted a hadith like this from Abu Huraira who narrated it from the Messenger of Allah (ﷺ).</w:t>
      </w:r>
    </w:p>
    <w:p>
      <w:pPr/>
      <w:r>
        <w:t>حَدَّثَنِي زُهَيْرُ بْنُ حَرْبٍ، وَعَبْدُ بْنُ حُمَيْدٍ، قَالَ زُهَيْرٌ حَدَّثَنَا يَعْقُوبُ بْنُ إِبْرَاهِيمَ، حَدَّثَنَا ابْنُ أَخِي ابْنِ شِهَابٍ، عَنْ عَمِّهِ، حَدَّثَنِي عَمْرُو بْنُ أَبِي سُفْيَانَ بْنِ أَسِيدِ بْنِ جَارِيَةَ الثَّقَفِيُّ، مِثْلَ ذَلِكَ عَنْ أَبِي هُرَيْرَةَ، عَنْ رَسُولِ اللَّهِ صلى الله عليه وسلم ‏.‏</w:t>
      </w:r>
    </w:p>
    <w:p>
      <w:pPr/>
      <w:r>
        <w:t>Reference : Sahih Muslim 198cIn-book reference : Book 1, Hadith 395USC-MSA web (English) reference : Book 1, Hadith 387   (deprecated numbering scheme)Report Error | Share | Copy ▼</w:t>
      </w:r>
    </w:p>
    <w:p>
      <w:r>
        <w:t>----------------------------------------</w:t>
      </w:r>
    </w:p>
    <w:p>
      <w:pPr/>
      <w:r>
        <w:t>Amr b. Abu Sufyan reported:Abu Huraira said to Ka'b al-Ahbar that the Messenger of Allah (ﷺ) had said: For every apostle there Is a (special) prayer by which he would pray (to his Lord). I, however, intend (if Allah so willed) that I would reserve my prayer for the intercession of my Ummah on the Day of Resurrection. Ka'b said to Abu Huraira: Did you hear this from the Messenger of Allah (ﷺ)? Abu Huraira said: Yes.</w:t>
      </w:r>
    </w:p>
    <w:p>
      <w:pPr/>
      <w:r>
        <w:t>وَحَدَّثَنِي حَرْمَلَةُ بْنُ يَحْيَى، أَخْبَرَنَا ابْنُ وَهْبٍ، أَخْبَرَنِي يُونُسُ، عَنِ ابْنِ شِهَابٍ، أَنَّ عَمْرَو بْنَ أَبِي سُفْيَانَ بْنِ أَسِيدِ بْنِ جَارِيَةَ الثَّقَفِيَّ، أَخْبَرَهُ أَنَّ أَبَا هُرَيْرَةَ قَالَ لِكَعْبِ الأَحْبَارِ إِنَّ نَبِيَّ اللَّهِ صلى الله عليه وسلم قَالَ ‏</w:t>
        <w:br/>
        <w:t>"‏ لِكُلِّ نَبِيٍّ دَعْوَةٌ يَدْعُوهَا فَأَنَا أُرِيدُ إِنْ شَاءَ اللَّهُ أَنْ أَخْتَبِئَ دَعْوَتِي شَفَاعَةً لأُمَّتِي يَوْمَ الْقِيَامَةِ ‏"‏ ‏.‏ فَقَالَ كَعْبٌ لأَبِي هُرَيْرَةَ أَنْتَ سَمِعْتَ هَذَا مِنْ رَسُولِ اللَّهِ صلى الله عليه وسلم قَالَ أَبُو هُرَيْرَةَ نَعَمْ ‏.‏</w:t>
      </w:r>
    </w:p>
    <w:p>
      <w:pPr/>
      <w:r>
        <w:t>Reference : Sahih Muslim 198dIn-book reference : Book 1, Hadith 396USC-MSA web (English) reference : Book 1, Hadith 388   (deprecated numbering scheme)Report Error | Share | Copy ▼</w:t>
      </w:r>
    </w:p>
    <w:p>
      <w:r>
        <w:t>----------------------------------------</w:t>
      </w:r>
    </w:p>
    <w:p>
      <w:pPr/>
      <w:r>
        <w:t>Abu Huraira said:The Prophet of Allah (ﷺ) said: There is for every apostle a prayer which is granted, but every prophet showed haste in his prayer. I have, however, reserved my prayer for the intercession of my Ummah on the Day of Resurrection, and it would be granted, if Allah so willed, in case of everyone amongst my Ummah provided he dies without associating anything with Allah.</w:t>
      </w:r>
    </w:p>
    <w:p>
      <w:pPr/>
      <w:r>
        <w:t>حَدَّثَنَا أَبُو بَكْرِ بْنُ أَبِي شَيْبَةَ، وَأَبُو كُرَيْبٍ - وَاللَّفْظُ لأَبِي كُرَيْبٍ - قَالاَ حَدَّثَنَا أَبُو مُعَاوِيَةَ، عَنِ الأَعْمَشِ، عَنْ أَبِي صَالِحٍ، عَنْ أَبِي هُرَيْرَةَ، قَالَ قَالَ رَسُولُ اللَّهِ صلى الله عليه وسلم ‏</w:t>
        <w:br/>
        <w:t>"‏ لِكُلِّ نَبِيٍّ دَعْوَةٌ مُسْتَجَابَةٌ فَتَعَجَّلَ كُلُّ نَبِيٍّ دَعْوَتَهُ وَإِنِّي اخْتَبَأْتُ دَعْوَتِي شَفَاعَةً لأُمَّتِي يَوْمَ الْقِيَامَةِ فَهِيَ نَائِلَةٌ إِنْ شَاءَ اللَّهُ مَنْ مَاتَ مِنْ أُمَّتِي لاَ يُشْرِكُ بِاللَّهِ شَيْئًا ‏"‏ ‏.‏</w:t>
      </w:r>
    </w:p>
    <w:p>
      <w:pPr/>
      <w:r>
        <w:t>Reference : Sahih Muslim 199aIn-book reference : Book 1, Hadith 397USC-MSA web (English) reference : Book 1, Hadith 389   (deprecated numbering scheme)Report Error | Share | Copy ▼</w:t>
      </w:r>
    </w:p>
    <w:p>
      <w:r>
        <w:t>----------------------------------------</w:t>
      </w:r>
    </w:p>
    <w:p>
      <w:pPr/>
      <w:r>
        <w:t>Abu Huraira said:The Messenger of Allah (ﷺ) said: Every Messenger is endowed with a prayer which is granted and by which he would (pray to his Lord) and it would he granted for him. I have, however, reserved my prayer for the intercession of my Ummab on the Day of Resurrection.</w:t>
      </w:r>
    </w:p>
    <w:p>
      <w:pPr/>
      <w:r>
        <w:t>حَدَّثَنَا قُتَيْبَةُ بْنُ سَعِيدٍ، حَدَّثَنَا جَرِيرٌ، عَنْ عُمَارَةَ، - وَهُوَ ابْنُ الْقَعْقَاعِ - عَنْ أَبِي زُرْعَةَ، عَنْ أَبِي هُرَيْرَةَ، قَالَ قَالَ رَسُولُ اللَّهِ صلى الله عليه وسلم ‏</w:t>
        <w:br/>
        <w:t>"‏ لِكُلِّ نَبِيٍّ دَعْوَةٌ مُسْتَجَابَةٌ يَدْعُو بِهَا فَيُسْتَجَابُ لَهُ فَيُؤْتَاهَا وَإِنِّي اخْتَبَأْتُ دَعْوَتِي شَفَاعَةً لأُمَّتِي يَوْمَ الْقِيَامَةِ ‏"‏ ‏.‏</w:t>
      </w:r>
    </w:p>
    <w:p>
      <w:pPr/>
      <w:r>
        <w:t>Reference : Sahih Muslim 199bIn-book reference : Book 1, Hadith 398USC-MSA web (English) reference : Book 1, Hadith 390   (deprecated numbering scheme)Report Error | Share | Copy ▼</w:t>
      </w:r>
    </w:p>
    <w:p>
      <w:r>
        <w:t>----------------------------------------</w:t>
      </w:r>
    </w:p>
    <w:p>
      <w:pPr/>
      <w:r>
        <w:t>Abu Huraira reported:The Messenger of Allah (ﷺ) said: There was for every apostle a prayer with which he prayed for his Ummah and it was granted to him; but I wish, if Allah so wills, to defer my prayer for the intercession of my Ummah on the Day of Resurrection.</w:t>
      </w:r>
    </w:p>
    <w:p>
      <w:pPr/>
      <w:r>
        <w:t>حَدَّثَنَا عُبَيْدُ اللَّهِ بْنُ مُعَاذٍ الْعَنْبَرِيُّ، حَدَّثَنَا أَبِي، حَدَّثَنَا شُعْبَةُ، عَنْ مُحَمَّدٍ، - وَهُوَ ابْنُ زِيَادٍ - قَالَ سَمِعْتُ أَبَا هُرَيْرَةَ، يَقُولُ قَالَ رَسُولُ اللَّهِ صلى الله عليه وسلم ‏</w:t>
        <w:br/>
        <w:t>"‏ لِكُلِّ نَبِيٍّ دَعْوَةٌ دَعَا بِهَا فِي أُمَّتِهِ فَاسْتُجِيبَ لَهُ وَإِنِّي أُرِيدُ إِنْ شَاءَ اللَّهُ أَنْ أُؤَخِّرَ دَعْوَتِي شَفَاعَةً لأُمَّتِي يَوْمَ الْقِيَامَةِ ‏"‏ ‏.‏</w:t>
      </w:r>
    </w:p>
    <w:p>
      <w:pPr/>
      <w:r>
        <w:t>Reference : Sahih Muslim 199cIn-book reference : Book 1, Hadith 399USC-MSA web (English) reference : Book 1, Hadith 391   (deprecated numbering scheme)Report Error | Share | Copy ▼</w:t>
      </w:r>
    </w:p>
    <w:p>
      <w:r>
        <w:t>----------------------------------------</w:t>
      </w:r>
    </w:p>
    <w:p>
      <w:pPr/>
      <w:r>
        <w:t>Anas b. Malik reported:Verily the Messenger of Allah (ﷺ) said: There is for every apostle a prayer with which he prays (to Allah) for his Ummah. I have reserved my prayer for the intercession of my Ummah on the Day of Resurrection.</w:t>
      </w:r>
    </w:p>
    <w:p>
      <w:pPr/>
      <w:r>
        <w:t>حَدَّثَنِي أَبُو غَسَّانَ الْمِسْمَعِيُّ، وَمُحَمَّدُ بْنُ الْمُثَنَّى، وَابْنُ، بَشَّارٍ حَدَّثَانَا - وَاللَّفْظُ، لأَبِي غَسَّانَ - قَالُوا حَدَّثَنَا مُعَاذٌ، - يَعْنُونَ ابْنَ هِشَامٍ - قَالَ حَدَّثَنِي أَبِي، عَنْ قَتَادَةَ، حَدَّثَنَا أَنَسُ بْنُ مَالِكٍ، أَنَّ نَبِيَّ اللَّهِ صلى الله عليه وسلم قَالَ ‏</w:t>
        <w:br/>
        <w:t>"‏ لِكُلِّ نَبِيٍّ دَعْوَةٌ دَعَاهَا لأُمَّتِهِ وَإِنِّي اخْتَبَأْتُ دَعْوَتِي شَفَاعَةً لأُمَّتِي يَوْمَ الْقِيَامَةِ ‏"‏ ‏.‏</w:t>
      </w:r>
    </w:p>
    <w:p>
      <w:pPr/>
      <w:r>
        <w:t>Reference : Sahih Muslim 200aIn-book reference : Book 1, Hadith 400USC-MSA web (English) reference : Book 1, Hadith 392   (deprecated numbering scheme)Report Error | Share | Copy ▼</w:t>
      </w:r>
    </w:p>
    <w:p>
      <w:r>
        <w:t>----------------------------------------</w:t>
      </w:r>
    </w:p>
    <w:p>
      <w:pPr/>
      <w:r>
        <w:t>This hadith is narrated with the same chain of narrators by Qatada.</w:t>
      </w:r>
    </w:p>
    <w:p>
      <w:pPr/>
      <w:r>
        <w:t>وَحَدَّثَنِيهِ زُهَيْرُ بْنُ حَرْبٍ، وَابْنُ أَبِي خَلَفٍ، قَالاَ حَدَّثَنَا رَوْحٌ، حَدَّثَنَا شُعْبَةُ، عَنْ قَتَادَةَ، بِهَذَا الإِسْنَادِ ح</w:t>
      </w:r>
    </w:p>
    <w:p>
      <w:pPr/>
      <w:r>
        <w:t>Reference : Sahih Muslim 200bIn-book reference : Book 1, Hadith 401USC-MSA web (English) reference : Book 1, Hadith 393   (deprecated numbering scheme)Report Error | Share | Copy ▼</w:t>
      </w:r>
    </w:p>
    <w:p>
      <w:r>
        <w:t>----------------------------------------</w:t>
      </w:r>
    </w:p>
    <w:p>
      <w:pPr/>
      <w:r>
        <w:t>Mis'ar transmitted it with the same chain of narrators from Qatada except that in the hadith narrated by Waki' (the Prophet) said:" He was endowed," and in the hadith reported by Abu Usama (the words are):" It is reported from the Messenger of Allah (ﷺ)."</w:t>
      </w:r>
    </w:p>
    <w:p>
      <w:pPr/>
      <w:r>
        <w:t>وَحَدَّثَنَا أَبُو كُرَيْبٍ، حَدَّثَنَا وَكِيعٌ، ح وَحَدَّثَنِيهِ إِبْرَاهِيمُ بْنُ سَعِيدٍ الْجَوْهَرِيُّ، حَدَّثَنَا أَبُو أُسَامَةَ، جَمِيعًا عَنْ مِسْعَرٍ، عَنْ قَتَادَةَ، بِهَذَا الإِسْنَادِ غَيْرَ أَنَّ فِي، حَدِيثِ وَكِيعٍ قَالَ قَالَ ‏</w:t>
        <w:br/>
        <w:t>"‏ أُعْطِيَ ‏"‏ ‏.‏ وَفِي حَدِيثِ أَبِي أُسَامَةَ عَنِ النَّبِيِّ صلى الله عليه وسلم ‏.‏</w:t>
      </w:r>
    </w:p>
    <w:p>
      <w:pPr/>
      <w:r>
        <w:t>Reference : Sahih Muslim 200cIn-book reference : Book 1, Hadith 402USC-MSA web (English) reference : Book 1, Hadith 394   (deprecated numbering scheme)Report Error | Share | Copy ▼</w:t>
      </w:r>
    </w:p>
    <w:p>
      <w:r>
        <w:t>----------------------------------------</w:t>
      </w:r>
    </w:p>
    <w:p>
      <w:pPr/>
      <w:r>
        <w:t>Muhammad b. 'Abd al-A'la reported it to me:Mu'tamir narrated to us on the authority of his father who transmitted it liom Anas that verity the Messenger of Allah (ﷺ) said, and then narrated the hadith like the one transmitted by Qatada on the authority of Anas.</w:t>
      </w:r>
    </w:p>
    <w:p>
      <w:pPr/>
      <w:r>
        <w:t>وَحَدَّثَنِي مُحَمَّدُ بْنُ عَبْدِ الأَعْلَى، حَدَّثَنَا الْمُعْتَمِرُ، عَنْ أَبِيهِ، عَنْ أَنَسٍ، أَنَّ نَبِيَّ اللَّهِ صلى الله عليه وسلم قَالَ فَذَكَرَ نَحْوَ حَدِيثِ قَتَادَةَ عَنْ أَنَسٍ ‏.‏</w:t>
      </w:r>
    </w:p>
    <w:p>
      <w:pPr/>
      <w:r>
        <w:t>Reference : Sahih Muslim 200dIn-book reference : Book 1, Hadith 403USC-MSA web (English) reference : Book 1, Hadith 395   (deprecated numbering scheme)Report Error | Share | Copy ▼</w:t>
      </w:r>
    </w:p>
    <w:p>
      <w:r>
        <w:t>----------------------------------------</w:t>
      </w:r>
    </w:p>
    <w:p>
      <w:pPr/>
      <w:r>
        <w:t>Abu Zubair heard Jabir b. Abdullah reporting it from the Messenger of Allah (ﷺ):For every apostle was a prayer with which he prayed (to his Lord) for his Ummah, but I have reserved my prayer for the intercession of my Ummah on the Day of Resurrection.</w:t>
      </w:r>
    </w:p>
    <w:p>
      <w:pPr/>
      <w:r>
        <w:t>وَحَدَّثَنِي مُحَمَّدُ بْنُ أَحْمَدَ بْنِ أَبِي خَلَفٍ، حَدَّثَنَا رَوْحٌ، حَدَّثَنَا ابْنُ جُرَيْجٍ، قَالَ أَخْبَرَنِي أَبُو الزُّبَيْرِ، أَنَّهُ سَمِعَ جَابِرَ بْنَ عَبْدِ اللَّهِ، يَقُولُ عَنِ النَّبِيِّ صلى الله عليه وسلم ‏</w:t>
        <w:br/>
        <w:t>"‏ لِكُلِّ نَبِيٍّ دَعْوَةٌ قَدْ دَعَا بِهَا فِي أُمَّتِهِ وَخَبَأْتُ دَعْوَتِي شَفَاعَةً لأُمَّتِي يَوْمَ الْقِيَامَةِ ‏"‏ ‏.‏</w:t>
      </w:r>
    </w:p>
    <w:p>
      <w:pPr/>
      <w:r>
        <w:t>Reference : Sahih Muslim 201In-book reference : Book 1, Hadith 404USC-MSA web (English) reference : Book 1, Hadith 396   (deprecated numbering scheme)Report Error | Share | Copy ▼</w:t>
      </w:r>
    </w:p>
    <w:p>
      <w:r>
        <w:t>----------------------------------------</w:t>
      </w:r>
    </w:p>
    <w:p>
      <w:pPr/>
      <w:r>
        <w:t>'Abdullah b. Amr b. al-'As reported:Verily the Messenger of Allah (ﷺ) recited the words of Allah, the Great and Glorious, that Ibrahim uttered. My Lord! lo! they have led many of mankind astray:" But whoso followeth me, he verily is of me" (al-Qur'an, xiv. 35) and Jesus (peace be upon him) said:" If thou punisheth them, lo! they are Thy slaves, and if Thou forgiveth them-verily Thou art the Mighty, the Wise" (al-Qur'an, v 117). Then he raised his hands and said: O Lord, my Ummah, my Ummah, and wept; so Allah the High and the Exalted said: O Gabriel, go to Muhammad (though your Lord knows it fully well) and ask him: What makes thee weep? So Gabriel (peace be upon him) came to him and asked him, and the Messenger of Allah (ﷺ) informed him what he had said (though Allah knew it fully well). Upon this Allah said: O Gabriel, go to Muhammad and say: Verily We will please thee with regard to your Ummah and would not displease thee.</w:t>
      </w:r>
    </w:p>
    <w:p>
      <w:pPr/>
      <w:r>
        <w:t>حَدَّثَنِي يُونُسُ بْنُ عَبْدِ الأَعْلَى الصَّدَفِيُّ، أَخْبَرَنَا ابْنُ وَهْبٍ، قَالَ أَخْبَرَنِي عَمْرُو بْنُ الْحَارِثِ، أَنَّ بَكْرَ بْنَ سَوَادَةَ، حَدَّثَهُ عَنْ عَبْدِ الرَّحْمَنِ بْنِ جُبَيْرٍ، عَنْ عَبْدِ اللَّهِ بْنِ عَمْرِو بْنِ الْعَاصِ، أَنَّ النَّبِيَّ صلى الله عليه وسلم تَلاَ قَوْلَ اللَّهِ عَزَّ وَجَلَّ فِي إِبْرَاهِيمَ ‏{‏ رَبِّ إِنَّهُنَّ أَضْلَلْنَ كَثِيرًا مِنَ النَّاسِ فَمَنْ تَبِعَنِي فَإِنَّهُ مِنِّي‏}‏ الآيَةَ ‏.‏ وَقَالَ عِيسَى عَلَيْهِ السَّلاَمُ ‏{‏ إِنْ تُعَذِّبْهُمْ فَإِنَّهُمْ عِبَادُكَ وَإِنْ تَغْفِرْ لَهُمْ فَإِنَّكَ أَنْتَ الْعَزِيزُ الْحَكِيمُ‏}‏ فَرَفَعَ يَدَيْهِ وَقَالَ ‏"‏ اللَّهُمَّ أُمَّتِي أُمَّتِي ‏"‏ ‏.‏ وَبَكَى فَقَالَ اللَّهُ عَزَّ وَجَلَّ يَا جِبْرِيلُ اذْهَبْ إِلَى مُحَمَّدٍ وَرَبُّكَ أَعْلَمُ فَسَلْهُ مَا يُبْكِيكَ فَأَتَاهُ جِبْرِيلُ - عَلَيْهِ الصَّلاَةُ وَالسَّلاَمُ - فَسَأَلَهُ فَأَخْبَرَهُ رَسُولُ اللَّهِ صلى الله عليه وسلم بِمَا قَالَ ‏.‏ وَهُوَ أَعْلَمُ ‏.‏ فَقَالَ اللَّهُ يَا جِبْرِيلُ اذْهَبْ إِلَى مُحَمَّدٍ فَقُلْ إِنَّا سَنُرْضِيكَ فِي أُمَّتِكَ وَلاَ نَسُوءُكَ ‏.‏</w:t>
      </w:r>
    </w:p>
    <w:p>
      <w:pPr/>
      <w:r>
        <w:t>Reference : Sahih Muslim 202In-book reference : Book 1, Hadith 405USC-MSA web (English) reference : Book 1, Hadith 397   (deprecated numbering scheme)Report Error | Share | Copy ▼</w:t>
      </w:r>
    </w:p>
    <w:p>
      <w:r>
        <w:t>----------------------------------------</w:t>
      </w:r>
    </w:p>
    <w:p>
      <w:pPr/>
      <w:r>
        <w:t>Anas reported:Verily, a person said: Messenger of Allah, where is my father? He said: (He) is in the Fire. When he turned away, he (the Holy Prophet) called him and said: Verily my father and your father are in the Fire.</w:t>
      </w:r>
    </w:p>
    <w:p>
      <w:pPr/>
      <w:r>
        <w:t>حَدَّثَنَا أَبُو بَكْرِ بْنُ أَبِي شَيْبَةَ، حَدَّثَنَا عَفَّانُ، حَدَّثَنَا حَمَّادُ بْنُ سَلَمَةَ، عَنْ ثَابِتٍ، عَنْ أَنَسٍ، أَنَّ رَجُلاً، قَالَ يَا رَسُولَ اللَّهِ أَيْنَ أَبِي قَالَ ‏"‏ فِي النَّارِ ‏"‏ ‏.‏ فَلَمَّا قَفَّى دَعَاهُ فَقَالَ ‏"‏ إِنَّ أَبِي وَأَبَاكَ فِي النَّارِ ‏"‏ ‏.‏</w:t>
      </w:r>
    </w:p>
    <w:p>
      <w:pPr/>
      <w:r>
        <w:t>Reference : Sahih Muslim 203In-book reference : Book 1, Hadith 406USC-MSA web (English) reference : Book 1, Hadith 398   (deprecated numbering scheme)Report Error | Share | Copy ▼</w:t>
      </w:r>
    </w:p>
    <w:p>
      <w:r>
        <w:t>----------------------------------------</w:t>
      </w:r>
    </w:p>
    <w:p>
      <w:pPr/>
      <w:r>
        <w:t>Abu Huraira reported:When this verse was revealed:" And warn thy nearest kindred (al-Qur'an, xxvi. 214), the Messenger of Allah (ﷺ) called the Quraish; so they gathered and he gave them a general warning. Then he made a particular (reference to certain tribes) and said: O sons of Ka'b b. Luwayy, rescue yourselves from the Fire; O sons of Murra b. Ka'b, rescue yourselves from the Fire: O sons of Abd Shams, rescue yourselves from the Fire; 0 sons of Abd Manaf rescue yourselves from the Fire; O sons of Hashim, rescue yourselves from the Fire; 0 sons of Abd al-Muttalib, rescue yourselves from the Fire; O Fatimah, rescue thyself from the Fire, for I have no power (to protect you) from Allah in anything except this that I would sustain relationship with you.</w:t>
      </w:r>
    </w:p>
    <w:p>
      <w:pPr/>
      <w:r>
        <w:t>حَدَّثَنَا قُتَيْبَةُ بْنُ سَعِيدٍ، وَزُهَيْرُ بْنُ حَرْبٍ، قَالاَ حَدَّثَنَا جَرِيرٌ، عَنْ عَبْدِ الْمَلِكِ بْنِ عُمَيْرٍ، عَنْ مُوسَى بْنِ طَلْحَةَ، عَنْ أَبِي هُرَيْرَةَ، قَالَ لَمَّا أُنْزِلَتْ هَذِهِ الآيَةُ ‏{‏ وَأَنْذِرْ عَشِيرَتَكَ الأَقْرَبِينَ‏}‏ دَعَا رَسُولُ اللَّهِ صلى الله عليه وسلم قُرَيْشًا فَاجْتَمَعُوا فَعَمَّ وَخَصَّ فَقَالَ ‏"‏ يَا بَنِي كَعْبِ بْنِ لُؤَىٍّ أَنْقِذُوا أَنْفُسَكُمْ مِنَ النَّارِ يَا بَنِي مُرَّةَ بْنِ كَعْبٍ أَنْقِذُوا أَنْفُسَكُمْ مِنَ النَّارِ يَا بَنِي عَبْدِ شَمْسٍ أَنْقِذُوا أَنْفُسَكُمْ مِنَ النَّارِ يَا بَنِي عَبْدِ مَنَافٍ أَنْقِذُوا أَنْفُسَكُمْ مِنَ النَّارِ يَا بَنِي هَاشِمٍ أَنْقِذُوا أَنْفُسَكُمْ مِنَ النَّارِ يَا بَنِي عَبْدِ الْمُطَّلِبِ أَنْقِذُوا أَنْفُسَكُمْ مِنَ النَّارِ يَا فَاطِمَةُ أَنْقِذِي نَفْسَكِ مِنَ النَّارِ فَإِنِّي لاَ أَمْلِكُ لَكُمْ مِنَ اللَّهِ شَيْئًا غَيْرَ أَنَّ لَكُمْ رَحِمًا سَأَبُلُّهَا بِبَلاَلِهَا ‏"‏ ‏.‏</w:t>
      </w:r>
    </w:p>
    <w:p>
      <w:pPr/>
      <w:r>
        <w:t>Reference : Sahih Muslim 204aIn-book reference : Book 1, Hadith 407USC-MSA web (English) reference : Book 1, Hadith 399   (deprecated numbering scheme)Report Error | Share | Copy ▼</w:t>
      </w:r>
    </w:p>
    <w:p>
      <w:r>
        <w:t>----------------------------------------</w:t>
      </w:r>
    </w:p>
    <w:p>
      <w:pPr/>
      <w:r>
        <w:t>The same hadith is narrated by Ubaidallah b. Umar al-Qawariri from Abu 'Uwana, who transmitted it to 'Abd al-Malik b. 'Umair on the same chain of transmitter and the hadith of Jarir is more perfect and comprehensive.</w:t>
      </w:r>
    </w:p>
    <w:p>
      <w:pPr/>
      <w:r>
        <w:t>وَحَدَّثَنَا عُبَيْدُ اللَّهِ بْنُ عُمَرَ الْقَوَارِيرِيُّ، حَدَّثَنَا أَبُو عَوَانَةَ، عَنْ عَبْدِ الْمَلِكِ بْنِ عُمَيْرٍ، بِهَذَا الإِسْنَادِ وَحَدِيثُ جَرِيرٍ أَتَمُّ وَأَشْبَعُ ‏.‏</w:t>
      </w:r>
    </w:p>
    <w:p>
      <w:pPr/>
      <w:r>
        <w:t>Reference : Sahih Muslim 204bIn-book reference : Book 1, Hadith 408USC-MSA web (English) reference : Book 1, Hadith 400   (deprecated numbering scheme)Report Error | Share | Copy ▼</w:t>
      </w:r>
    </w:p>
    <w:p>
      <w:r>
        <w:t>----------------------------------------</w:t>
      </w:r>
    </w:p>
    <w:p>
      <w:pPr/>
      <w:r>
        <w:t>It is narrated on the authority of 'A'isha that when this verse was revealed:" And warn thy nearest kindred," the Messenger of Allah (ﷺ) stood up on Safa' and said: O Fatima, daughter of Muhammad. O Safiya, daughter of 'Abd al-Muttalib, O sons of 'Abd al-Muttalib. I have nothing which can avail you against Allah; you may ask me what you want of my worldly belongings.</w:t>
      </w:r>
    </w:p>
    <w:p>
      <w:pPr/>
      <w:r>
        <w:t>حَدَّثَنَا مُحَمَّدُ بْنُ عَبْدِ اللَّهِ بْنِ نُمَيْرٍ، حَدَّثَنَا وَكِيعٌ، وَيُونُسُ بْنُ بُكَيْرٍ، قَالاَ حَدَّثَنَا هِشَامُ بْنُ عُرْوَةَ، عَنْ أَبِيهِ، عَنْ عَائِشَةَ، قَالَتْ لَمَّا نَزَلَتْ ‏{‏ وَأَنْذِرْ عَشِيرَتَكَ الأَقْرَبِينَ‏}‏ قَامَ رَسُولُ اللَّهِ صلى الله عليه وسلم عَلَى الصَّفَا فَقَالَ ‏"‏ يَا فَاطِمَةَ بِنْتَ مُحَمَّدٍ يَا صَفِيَّةُ بِنْتَ عَبْدِ الْمُطَّلِبِ يَا بَنِي عَبْدِ الْمُطَّلِبِ لاَ أَمْلِكُ لَكُمْ مِنَ اللَّهِ شَيْئًا سَلُونِي مِنْ مَالِي مَا شِئْتُمْ ‏"‏ ‏.‏</w:t>
      </w:r>
    </w:p>
    <w:p>
      <w:pPr/>
      <w:r>
        <w:t>Reference : Sahih Muslim 205In-book reference : Book 1, Hadith 409USC-MSA web (English) reference : Book 1, Hadith 401   (deprecated numbering scheme)Report Error | Share | Copy ▼</w:t>
      </w:r>
    </w:p>
    <w:p>
      <w:r>
        <w:t>----------------------------------------</w:t>
      </w:r>
    </w:p>
    <w:p>
      <w:pPr/>
      <w:r>
        <w:t>Abu Huraira reported:When (this verse) was revealed to him:" Warn your nearest kinsmen." the Messenger of Allah (ﷺ) said: O people of Quraish, buy yourselves from Allah, I cannot avail you at all against Allah; O sons of Abd al-Muttalib. I cannot avail you at all against Allah; 0 Abbas b. 'Abd al- Muttalib, I cannot avail you at all against Allah; O Safiya (aunt of the Messenger of Allah), I cannot avail you at all against Allah; 0 Fatima, daughter of Muhammad, ask me whatever you like, but I cannot avail you at all against Allah.</w:t>
      </w:r>
    </w:p>
    <w:p>
      <w:pPr/>
      <w:r>
        <w:t>وَحَدَّثَنِي حَرْمَلَةُ بْنُ يَحْيَى، أَخْبَرَنَا ابْنُ وَهْبٍ، قَالَ أَخْبَرَنِي يُونُسُ، عَنِ ابْنِ شِهَابٍ، قَالَ أَخْبَرَنِي ابْنُ الْمُسَيَّبِ، وَأَبُو سَلَمَةَ بْنُ عَبْدِ الرَّحْمَنِ أَنَّ أَبَا هُرَيْرَةَ، قَالَ قَالَ رَسُولُ اللَّهِ صلى الله عليه وسلم حِينَ أُنْزِلَ عَلَيْهِ ‏{‏ وَأَنْذِرْ عَشِيرَتَكَ الأَقْرَبِينَ‏}‏ ‏"‏ يَا مَعْشَرَ قُرَيْشٍ اشْتَرُوا أَنْفُسَكُمْ مِنَ اللَّهِ لاَ أُغْنِي عَنْكُمْ مِنَ اللَّهِ شَيْئًا يَا بَنِي عَبْدِ الْمُطَّلِبِ لاَ أُغْنِي عَنْكُمْ مِنَ اللَّهِ شَيْئًا يَا عَبَّاسَ بْنَ عَبْدِ الْمُطَّلِبِ لاَ أُغْنِي عَنْكَ مِنَ اللَّهِ شَيْئًا يَا صَفِيَّةُ عَمَّةَ رَسُولِ اللَّهِ لاَ أُغْنِي عَنْكِ مِنَ اللَّهِ شَيْئًا يَا فَاطِمَةُ بِنْتَ رَسُولِ اللَّهِ سَلِينِي بِمَا شِئْتِ لاَ أُغْنِي عَنْكِ مِنَ اللَّهِ شَيْئًا ‏"‏ ‏.‏</w:t>
      </w:r>
    </w:p>
    <w:p>
      <w:pPr/>
      <w:r>
        <w:t>Reference : Sahih Muslim 206aIn-book reference : Book 1, Hadith 410USC-MSA web (English) reference : Book 1, Hadith 402   (deprecated numbering scheme)Report Error | Share | Copy ▼</w:t>
      </w:r>
    </w:p>
    <w:p>
      <w:r>
        <w:t>----------------------------------------</w:t>
      </w:r>
    </w:p>
    <w:p>
      <w:pPr/>
      <w:r>
        <w:t>This hadith is narrated from the Apostle (ﷺ) by another chain of narrators, 'Amr al-Naqid, Mu'awiya b. 'Amr, Abdullah b. Dhakwan, A'raj on the authority of Abu Huraira.</w:t>
      </w:r>
    </w:p>
    <w:p>
      <w:pPr/>
      <w:r>
        <w:t>وَحَدَّثَنِي عَمْرٌو النَّاقِدُ، حَدَّثَنَا مُعَاوِيَةُ بْنُ عَمْرٍو، حَدَّثَنَا زَائِدَةُ، حَدَّثَنَا عَبْدُ اللَّهِ بْنُ ذَكْوَانَ، عَنِ الأَعْرَجِ، عَنْ أَبِي هُرَيْرَةَ، عَنِ النَّبِيِّ صلى الله عليه وسلم نَحْوَ هَذَا ‏.‏</w:t>
      </w:r>
    </w:p>
    <w:p>
      <w:pPr/>
      <w:r>
        <w:t>Reference : Sahih Muslim 206bIn-book reference : Book 1, Hadith 411USC-MSA web (English) reference : Book 1, Hadith 403   (deprecated numbering scheme)Report Error | Share | Copy ▼</w:t>
      </w:r>
    </w:p>
    <w:p>
      <w:r>
        <w:t>----------------------------------------</w:t>
      </w:r>
    </w:p>
    <w:p>
      <w:pPr/>
      <w:r>
        <w:t>Qabisa b. al-Mukhariq and Zuhair b. 'Amr reported:When this verse was revealed:" And warn thy nearest kindred," the Messenger of Allah (ﷺ) set off towards a rock of the hill and ascended the highest of the rocks and then called: 0 sons of 'Abd Manaf! I am a warner; my similitude and your similitude is like a man who saw the enemy and went to guard his people, but, being afraid they might get there before him, he shouted: Be on your guard!</w:t>
      </w:r>
    </w:p>
    <w:p>
      <w:pPr/>
      <w:r>
        <w:t>حَدَّثَنَا أَبُو كَامِلٍ الْجَحْدَرِيُّ، حَدَّثَنَا يَزِيدُ بْنُ زُرَيْعٍ، حَدَّثَنَا التَّيْمِيُّ، عَنْ أَبِي عُثْمَانَ، عَنْ قَبِيصَةَ بْنِ الْمُخَارِقِ، وَزُهَيْرِ بْنِ عَمْرٍو، قَالاَ لَمَّا نَزَلَتْ ‏{‏ وَأَنْذِرْ عَشِيرَتَكَ الأَقْرَبِينَ‏}‏ قَالَ انْطَلَقَ نَبِيُّ اللَّهِ صلى الله عليه وسلم إِلَى رَضْمَةٍ مِنْ جَبَلٍ فَعَلاَ أَعْلاَهَا حَجَرًا ثُمَّ نَادَى ‏"‏ يَا بَنِي عَبْدِ مَنَافَاهْ إِنِّي نَذِيرٌ إِنَّمَا مَثَلِي وَمَثَلُكُمْ كَمَثَلِ رَجُلٍ رَأَى الْعَدُوَّ فَانْطَلَقَ يَرْبَأُ أَهْلَهُ فَخَشِيَ أَنْ يَسْبِقُوهُ فَجَعَلَ يَهْتِفُ يَا صَبَاحَاهْ ‏"‏ ‏.‏</w:t>
      </w:r>
    </w:p>
    <w:p>
      <w:pPr/>
      <w:r>
        <w:t>Reference : Sahih Muslim 207aIn-book reference : Book 1, Hadith 412USC-MSA web (English) reference : Book 1, Hadith 404   (deprecated numbering scheme)Report Error | Share | Copy ▼</w:t>
      </w:r>
    </w:p>
    <w:p>
      <w:r>
        <w:t>----------------------------------------</w:t>
      </w:r>
    </w:p>
    <w:p>
      <w:pPr/>
      <w:r>
        <w:t>This hadith is narrated from the Messenger of Allah (ﷺ) by another chain of narrators, Muhammad b. Abd al-A'la, Mu'tamir, Abu 'Uthman, Zuhair b. 'Amr, Qabisa b. Mukhariq.</w:t>
      </w:r>
    </w:p>
    <w:p>
      <w:pPr/>
      <w:r>
        <w:t>وَحَدَّثَنَا مُحَمَّدُ بْنُ عَبْدِ الأَعْلَى، حَدَّثَنَا الْمُعْتَمِرُ، عَنْ أَبِيهِ، حَدَّثَنَا أَبُو عُثْمَانَ، عَنْ زُهَيْرِ بْنِ عَمْرٍو، وَقَبِيصَةَ بْنِ مُخَارِقٍ، عَنِ النَّبِيِّ صلى الله عليه وسلم بِنَحْوِهِ ‏.‏</w:t>
      </w:r>
    </w:p>
    <w:p>
      <w:pPr/>
      <w:r>
        <w:t>Reference : Sahih Muslim 207bIn-book reference : Book 1, Hadith 413USC-MSA web (English) reference : Book 1, Hadith 405   (deprecated numbering scheme)Report Error | Share | Copy ▼</w:t>
      </w:r>
    </w:p>
    <w:p>
      <w:r>
        <w:t>----------------------------------------</w:t>
      </w:r>
    </w:p>
    <w:p>
      <w:pPr/>
      <w:r>
        <w:t>It is reported on the authority of Ibn 'Abbas that when this verse was revealed:" And warn thy nearest kindred" (and thy group of selected people among them) the Messenger of Allah (ﷺ) set off till he climbed Safa' and called loudly: Be on your guard! They said: Who is it calling aloud? They said: Muhammad. They gathered round him, and he said: O sons of so and so, O sons of so and so, O sons of 'Abd Manaf, O sons of 'Abd al-Muttalib, and they gathered around him. He (the Apostle) said: If I were to inform you that there were horsemen emerging out of the foot of this mountain, would you believe me? They said: We have not experienced any lie from you. He said: Well, I am a warner to you before a severe torment. He (the narrator) said that Abu Lahab then said: Destruction to you! Is it for this you have gathered us? He (the Holy Prophet) then stood up, and this verse was revealed:" Perish the hands of Abu Lahab, and he indeed perished" (cxi. 1). A'mash recited this to the end of the Sura.</w:t>
      </w:r>
    </w:p>
    <w:p>
      <w:pPr/>
      <w:r>
        <w:t>وَحَدَّثَنَا أَبُو كُرَيْبٍ، مُحَمَّدُ بْنُ الْعَلاَءِ حَدَّثَنَا أَبُو أُسَامَةَ، عَنِ الأَعْمَشِ، عَنْ عَمْرِو بْنِ مُرَّةَ، عَنْ سَعِيدِ بْنِ جُبَيْرٍ، عَنِ ابْنِ عَبَّاسٍ، قَالَ لَمَّا نَزَلَتْ هَذِهِ الآيَةُ ‏{‏ وَأَنْذِرْ عَشِيرَتَكَ الأَقْرَبِينَ‏}‏ وَرَهْطَكَ مِنْهُمُ الْمُخْلَصِينَ ‏.‏ خَرَجَ رَسُولُ اللَّهِ صلى الله عليه وسلم حَتَّى صَعِدَ الصَّفَا فَهَتَفَ ‏"‏ يَا صَبَاحَاهْ ‏"‏ ‏.‏ فَقَالُوا مَنْ هَذَا الَّذِي يَهْتِفُ قَالُوا مُحَمَّدٌ ‏.‏ فَاجْتَمَعُوا إِلَيْهِ فَقَالَ ‏"‏ يَا بَنِي فُلاَنٍ يَا بَنِي فُلاَنٍ يَا بَنِي فُلاَنٍ يَا بَنِي عَبْدِ مَنَافٍ يَا بَنِي عَبْدِ الْمُطَّلِبِ ‏"‏ فَاجْتَمَعُوا إِلَيْهِ فَقَالَ ‏"‏ أَرَأَيْتَكُمْ لَوْ أَخْبَرْتُكُمْ أَنَّ خَيْلاً تَخْرُجُ بِسَفْحِ هَذَا الْجَبَلِ أَكُنْتُمْ مُصَدِّقِيَّ ‏"‏ ‏.‏ قَالُوا مَا جَرَّبْنَا عَلَيْكَ كَذِبًا ‏.‏ قَالَ ‏"‏ فَإِنِّي نَذِيرٌ لَكُمْ بَيْنَ يَدَىْ عَذَابٍ شَدِيدٍ ‏"‏ ‏.‏ قَالَ فَقَالَ أَبُو لَهَبٍ تَبًّا لَكَ أَمَا جَمَعْتَنَا إِلاَّ لِهَذَا ثُمَّ قَامَ فَنَزَلَتْ هَذِهِ السُّورَةُ تَبَّتْ يَدَا أَبِي لَهَبٍ وَقَدْ تَبَّ ‏.‏ كَذَا قَرَأَ الأَعْمَشُ إِلَى آخِرِ السُّورَةِ ‏.‏</w:t>
      </w:r>
    </w:p>
    <w:p>
      <w:pPr/>
      <w:r>
        <w:t>Reference : Sahih Muslim 208aIn-book reference : Book 1, Hadith 414USC-MSA web (English) reference : Book 1, Hadith 406   (deprecated numbering scheme)Report Error | Share | Copy ▼</w:t>
      </w:r>
    </w:p>
    <w:p>
      <w:r>
        <w:t>----------------------------------------</w:t>
      </w:r>
    </w:p>
    <w:p>
      <w:pPr/>
      <w:r>
        <w:t>This hadith was narrated by A'mash on the authority of the same chain of narrators and he said:One day the Messenger of Allah (ﷺ) climbed the hill of Safa' and said: Be on your guard, and the rest of the hadith was narrated like the hadith transmitted by Usama; he made no mention of the revelation of the verse:" Warn thy nearest kindred."</w:t>
      </w:r>
    </w:p>
    <w:p>
      <w:pPr/>
      <w:r>
        <w:t>وَحَدَّثَنَا أَبُو بَكْرِ بْنُ أَبِي شَيْبَةَ، وَأَبُو كُرَيْبٍ قَالاَ حَدَّثَنَا أَبُو مُعَاوِيَةَ، عَنِ الأَعْمَشِ، بِهَذَا الإِسْنَادِ قَالَ صَعِدَ رَسُولُ اللَّهِ صلى الله عليه وسلم ذَاتَ يَوْمٍ الصَّفَا فَقَالَ ‏"‏ يَا صَبَاحَاهْ ‏"‏ ‏.‏ بِنَحْوِ حَدِيثِ أَبِي أُسَامَةَ وَلَمْ يَذْكُرْ نُزُولَ الآيَةِ ‏{‏ وَأَنْذِرْ عَشِيرَتَكَ الأَقْرَبِينَ‏}‏</w:t>
      </w:r>
    </w:p>
    <w:p>
      <w:pPr/>
      <w:r>
        <w:t>Reference : Sahih Muslim 208bIn-book reference : Book 1, Hadith 415USC-MSA web (English) reference : Book 1, Hadith 407   (deprecated numbering scheme)Report Error | Share | Copy ▼</w:t>
      </w:r>
    </w:p>
    <w:p>
      <w:r>
        <w:t>----------------------------------------</w:t>
      </w:r>
    </w:p>
    <w:p>
      <w:pPr/>
      <w:r>
        <w:t>It is reported on the authority of 'Abbas b. Abd al-Muttalib that he said:Messenger of Allah, have you benefited Abu Talib in any way for he defended you and was fervent in your defence? The Messenger of Allah (may peace he upon him) said: Yes; he would be in the most shallow part of the Fire and were not for me, he would have been in the bottom-most depth of Hell.</w:t>
      </w:r>
    </w:p>
    <w:p>
      <w:pPr/>
      <w:r>
        <w:t>وَحَدَّثَنَا عُبَيْدُ اللَّهِ بْنُ عُمَرَ الْقَوَارِيرِيُّ، وَمُحَمَّدُ بْنُ أَبِي بَكْرِ الْمُقَدَّمِيُّ، وَمُحَمَّدُ بْنُ عَبْدِ الْمَلِكِ الأُمَوِيُّ، قَالُوا حَدَّثَنَا أَبُو عَوَانَةَ، عَنْ عَبْدِ الْمَلِكِ بْنِ عُمَيْرٍ، عَنْ عَبْدِ اللَّهِ بْنِ الْحَارِثِ بْنِ نَوْفَلٍ، عَنِ الْعَبَّاسِ بْنِ عَبْدِ الْمُطَّلِبِ، أَنَّهُ قَالَ يَا رَسُولَ اللَّهِ هَلْ نَفَعْتَ أَبَا طَالِبٍ بِشَىْءٍ فَإِنَّهُ كَانَ يَحُوطُكَ وَيَغْضَبُ لَكَ قَالَ ‏</w:t>
        <w:br/>
        <w:t>"‏ نَعَمْ هُوَ فِي ضَحْضَاحٍ مِنْ نَارٍ وَلَوْلاَ أَنَا لَكَانَ فِي الدَّرْكِ الأَسْفَلِ مِنَ النَّارِ ‏"‏ ‏.‏</w:t>
      </w:r>
    </w:p>
    <w:p>
      <w:pPr/>
      <w:r>
        <w:t>Reference : Sahih Muslim 209aIn-book reference : Book 1, Hadith 416USC-MSA web (English) reference : Book 1, Hadith 408   (deprecated numbering scheme)Report Error | Share | Copy ▼</w:t>
      </w:r>
    </w:p>
    <w:p>
      <w:r>
        <w:t>----------------------------------------</w:t>
      </w:r>
    </w:p>
    <w:p>
      <w:pPr/>
      <w:r>
        <w:t>Abdullah b. al-Harith reported:I heard Abbas say: I said: Messenger of Allah, verily Abu Talib defended you and helped you; would it be beneficial for him? He (the Holy Prophet) said: Yes; I found him in the lowest part of the Fire and I brought him to the shallow part.</w:t>
      </w:r>
    </w:p>
    <w:p>
      <w:pPr/>
      <w:r>
        <w:t>حَدَّثَنَا ابْنُ أَبِي عُمَرَ، حَدَّثَنَا سُفْيَانُ، عَنْ عَبْدِ الْمَلِكِ بْنِ عُمَيْرٍ، عَنْ عَبْدِ اللَّهِ بْنِ الْحَارِثِ، قَالَ سَمِعْتُ الْعَبَّاسَ، يَقُولُ قُلْتُ يَا رَسُولَ اللَّهِ إِنَّ أَبَا طَالِبٍ كَانَ يَحُوطُكَ وَيَنْصُرُكَ فَهَلْ نَفَعَهُ ذَلِكَ قَالَ ‏</w:t>
        <w:br/>
        <w:t>"‏ نَعَمْ وَجَدْتُهُ فِي غَمَرَاتٍ مِنَ النَّارِ فَأَخْرَجْتُهُ إِلَى ضَحْضَاحٍ ‏"‏ ‏.‏</w:t>
      </w:r>
    </w:p>
    <w:p>
      <w:pPr/>
      <w:r>
        <w:t>Reference : Sahih Muslim 209bIn-book reference : Book 1, Hadith 417USC-MSA web (English) reference : Book 1, Hadith 409   (deprecated numbering scheme)Report Error | Share | Copy ▼</w:t>
      </w:r>
    </w:p>
    <w:p>
      <w:r>
        <w:t>----------------------------------------</w:t>
      </w:r>
    </w:p>
    <w:p>
      <w:pPr/>
      <w:r>
        <w:t>This hadith is narrated from the Apostle (ﷺ) like one narrated by Abu 'Uwana on the authority of the chain of transmitters like Muhammad b. Hatim, Yahya b. Sa'id, Abu Sufyan, 'Abbas b. 'Abd al-Muttalib and others.</w:t>
      </w:r>
    </w:p>
    <w:p>
      <w:pPr/>
      <w:r>
        <w:t xml:space="preserve">وَحَدَّثَنِيهِ مُحَمَّدُ بْنُ حَاتِمٍ، حَدَّثَنَا يَحْيَى بْنُ سَعِيدٍ، عَنْ سُفْيَانَ، قَالَ حَدَّثَنِي عَبْدُ الْمَلِكِ بْنُ عُمَيْرٍ، قَالَ حَدَّثَنِي عَبْدُ اللَّهِ بْنُ الْحَارِثِ، قَالَ أَخْبَرَنِي الْعَبَّاسُ بْنُ عَبْدِ الْمُطَّلِبِ، ح </w:t>
        <w:br/>
        <w:t xml:space="preserve"> وَحَدَّثَنَا أَبُو بَكْرِ بْنُ أَبِي شَيْبَةَ، حَدَّثَنَا وَكِيعٌ، عَنْ سُفْيَانَ، بِهَذَا الإِسْنَادِ عَنِ النَّبِيِّ صلى الله عليه وسلم بِنَحْوِ حَدِيثِ أَبِي عَوَانَةَ ‏.‏</w:t>
      </w:r>
    </w:p>
    <w:p>
      <w:pPr/>
      <w:r>
        <w:t>Reference : Sahih Muslim 209cIn-book reference : Book 1, Hadith 418USC-MSA web (English) reference : Book 1, Hadith 410   (deprecated numbering scheme)Report Error | Share | Copy ▼</w:t>
      </w:r>
    </w:p>
    <w:p>
      <w:r>
        <w:t>----------------------------------------</w:t>
      </w:r>
    </w:p>
    <w:p>
      <w:pPr/>
      <w:r>
        <w:t>Abu Sa'id al-Khudri reported:A mention was made of his uncle Abu Talib before the Messenger of Allah (ﷺ) He said: My intercession may benefit him on the Day of Resurrection and he may be placed in the shallow part of the Fire which would reach his ankles and his brain would be boiling.</w:t>
      </w:r>
    </w:p>
    <w:p>
      <w:pPr/>
      <w:r>
        <w:t>وَحَدَّثَنَا قُتَيْبَةُ بْنُ سَعِيدٍ، حَدَّثَنَا لَيْثٌ، عَنِ ابْنِ الْهَادِ، عَنْ عَبْدِ اللَّهِ بْنِ خَبَّابٍ، عَنْ أَبِي سَعِيدٍ الْخُدْرِيِّ، أَنَّ رَسُولَ اللَّهِ صلى الله عليه وسلم ذُكِرَ عِنْدَهُ عَمُّهُ أَبُو طَالِبٍ فَقَالَ ‏</w:t>
        <w:br/>
        <w:t>"‏ لَعَلَّهُ تَنْفَعُهُ شَفَاعَتِي يَوْمَ الْقِيَامَةِ فَيُجْعَلُ فِي ضَحْضَاحٍ مِنْ نَارٍ يَبْلُغُ كَعْبَيْهِ يَغْلِي مِنْهُ دِمَاغُهُ ‏"‏ ‏.‏</w:t>
      </w:r>
    </w:p>
    <w:p>
      <w:pPr/>
      <w:r>
        <w:t>Reference : Sahih Muslim 210In-book reference : Book 1, Hadith 419USC-MSA web (English) reference : Book 1, Hadith 411   (deprecated numbering scheme)Report Error | Share | Copy ▼</w:t>
      </w:r>
    </w:p>
    <w:p>
      <w:r>
        <w:t>----------------------------------------</w:t>
      </w:r>
    </w:p>
    <w:p>
      <w:pPr/>
      <w:r>
        <w:t>Abu Sa'id al-Khudri reported:Verily, the Messenger of Allah (ﷺ) said: The least tormented of the inhabitants of the Fire would be he who would wear two shoes of Fire and his brain would boil on account of the heat of the shoes.</w:t>
      </w:r>
    </w:p>
    <w:p>
      <w:pPr/>
      <w:r>
        <w:t>حَدَّثَنَا أَبُو بَكْرِ بْنُ أَبِي شَيْبَةَ، حَدَّثَنَا يَحْيَى بْنُ أَبِي بُكَيْرٍ، حَدَّثَنَا زُهَيْرُ بْنُ مُحَمَّدٍ، عَنْ سُهَيْلِ بْنِ أَبِي صَالِحٍ، عَنِ النُّعْمَانِ بْنِ أَبِي عَيَّاشٍ، عَنْ أَبِي سَعِيدٍ الْخُدْرِيِّ، أَنَّ رَسُولَ اللَّهِ صلى الله عليه وسلم قَالَ ‏</w:t>
        <w:br/>
        <w:t>"‏ إِنَّ أَدْنَى أَهْلِ النَّارِ عَذَابًا يَنْتَعِلُ بِنَعْلَيْنِ مِنْ نَارٍ يَغْلِي دِمَاغُهُ مِنْ حَرَارَةِ نَعْلَيْهِ ‏"‏ ‏.‏</w:t>
      </w:r>
    </w:p>
    <w:p>
      <w:pPr/>
      <w:r>
        <w:t>Reference : Sahih Muslim 211In-book reference : Book 1, Hadith 420USC-MSA web (English) reference : Book 1, Hadith 412   (deprecated numbering scheme)Report Error | Share | Copy ▼</w:t>
      </w:r>
    </w:p>
    <w:p>
      <w:r>
        <w:t>----------------------------------------</w:t>
      </w:r>
    </w:p>
    <w:p>
      <w:pPr/>
      <w:r>
        <w:t>Ibn 'Abbas reported:The Prophet (ﷺ) said: Among the inhabitants of the Fire Abu Talib would have the least suffering, and he would be wearing two shoes (of Fire) which would boil his brain.</w:t>
      </w:r>
    </w:p>
    <w:p>
      <w:pPr/>
      <w:r>
        <w:t>وَحَدَّثَنَا أَبُو بَكْرِ بْنُ أَبِي شَيْبَةَ، حَدَّثَنَا عَفَّانُ، حَدَّثَنَا حَمَّادُ بْنُ سَلَمَةَ، حَدَّثَنَا ثَابِتٌ، عَنْ أَبِي عُثْمَانَ النَّهْدِيِّ، عَنِ ابْنِ عَبَّاسٍ، أَنَّ رَسُولَ اللَّهِ صلى الله عليه وسلم قَالَ ‏</w:t>
        <w:br/>
        <w:t>"‏ أَهْوَنُ أَهْلِ النَّارِ عَذَابًا أَبُو طَالِبٍ وَهُوَ مُنْتَعِلٌ بِنَعْلَيْنِ يَغْلِي مِنْهُمَا دِمَاغُهُ ‏"‏ ‏.‏</w:t>
      </w:r>
    </w:p>
    <w:p>
      <w:pPr/>
      <w:r>
        <w:t>Reference : Sahih Muslim 212In-book reference : Book 1, Hadith 421USC-MSA web (English) reference : Book 1, Hadith 413   (deprecated numbering scheme)Report Error | Share | Copy ▼</w:t>
      </w:r>
    </w:p>
    <w:p>
      <w:r>
        <w:t>----------------------------------------</w:t>
      </w:r>
    </w:p>
    <w:p>
      <w:pPr/>
      <w:r>
        <w:t>Nu'man b. Bashir was delivering an address and saying:I heard the Messenger of Allah (ﷺ) say: the least suffering for the inhabitants of Hell on the Day of Resurrection would be for the man under whose soles would be placed two embers and his brain would boil on account of them.</w:t>
      </w:r>
    </w:p>
    <w:p>
      <w:pPr/>
      <w:r>
        <w:t>وَحَدَّثَنَا مُحَمَّدُ بْنُ الْمُثَنَّى، وَابْنُ، بَشَّارٍ - وَاللَّفْظُ لاِبْنِ الْمُثَنَّى - قَالاَ حَدَّثَنَا مُحَمَّدُ بْنُ جَعْفَرٍ، حَدَّثَنَا شُعْبَةُ، قَالَ سَمِعْتُ أَبَا إِسْحَاقَ، يَقُولُ سَمِعْتُ النُّعْمَانَ بْنَ بَشِيرٍ، يَخْطُبُ وَهْوَ يَقُولُ سَمِعْتُ رَسُولَ اللَّهِ صلى الله عليه وسلم يَقُولُ ‏</w:t>
        <w:br/>
        <w:t>"‏ إِنَّ أَهْوَنَ أَهْلِ النَّارِ عَذَابًا يَوْمَ الْقِيَامَةِ لَرَجُلٌ تُوضَعُ فِي أَخْمَصِ قَدَمَيْهِ جَمْرَتَانِ يَغْلِي مِنْهُمَا دِمَاغُهُ ‏"‏ ‏.‏</w:t>
      </w:r>
    </w:p>
    <w:p>
      <w:pPr/>
      <w:r>
        <w:t>Reference : Sahih Muslim 213aIn-book reference : Book 1, Hadith 422USC-MSA web (English) reference : Book 1, Hadith 414   (deprecated numbering scheme)Report Error | Share | Copy ▼</w:t>
      </w:r>
    </w:p>
    <w:p>
      <w:r>
        <w:t>----------------------------------------</w:t>
      </w:r>
    </w:p>
    <w:p>
      <w:pPr/>
      <w:r>
        <w:t>Nu'man b. Bashir reported:The Messenger of Allah (ﷺ) said: Verily the least suffering for the inhabitants of Fire would be for him who would have two shoes and two laces of Fire (on his feet), and with these would boil his brain as boils the cooking vessel, and he would think that he would not see anyone in a more grievous torment than him, whereas he would be in the least torment.</w:t>
      </w:r>
    </w:p>
    <w:p>
      <w:pPr/>
      <w:r>
        <w:t>وَحَدَّثَنَا أَبُو بَكْرِ بْنُ أَبِي شَيْبَةَ، حَدَّثَنَا أَبُو أُسَامَةَ، عَنِ الأَعْمَشِ، عَنْ أَبِي إِسْحَاقَ، عَنِ النُّعْمَانِ بْنِ بَشِيرٍ، قَالَ قَالَ رَسُولُ اللَّهِ صلى الله عليه وسلم ‏</w:t>
        <w:br/>
        <w:t>"‏ إِنَّ أَهْوَنَ أَهْلِ النَّارِ عَذَابًا مَنْ لَهُ نَعْلاَنِ وَشِرَاكَانِ مِنْ نَارٍ يَغْلِي مِنْهُمَا دِمَاغُهُ كَمَا يَغْلِي الْمِرْجَلُ مَا يَرَى أَنَّ أَحَدًا أَشَدُّ مِنْهُ عَذَابًا وَإِنَّهُ لأَهْوَنُهُمْ عَذَابًا ‏"‏ ‏.‏</w:t>
      </w:r>
    </w:p>
    <w:p>
      <w:pPr/>
      <w:r>
        <w:t>Reference : Sahih Muslim 213bIn-book reference : Book 1, Hadith 423USC-MSA web (English) reference : Book 1, Hadith 415   (deprecated numbering scheme)Report Error | Share | Copy ▼</w:t>
      </w:r>
    </w:p>
    <w:p>
      <w:r>
        <w:t>----------------------------------------</w:t>
      </w:r>
    </w:p>
    <w:p>
      <w:pPr/>
      <w:r>
        <w:t>'A'isha reported:I said: Messenger of Allah, the son of Jud'an established ties of relationship, fed the poor. Would that be of any avail to him? He said: It would be of no avail to him as he did not ever say: O my Lord, pardon my sins on the Day of Resurrection.</w:t>
      </w:r>
    </w:p>
    <w:p>
      <w:pPr/>
      <w:r>
        <w:t>حَدَّثَنِي أَبُو بَكْرِ بْنُ أَبِي شَيْبَةَ، حَدَّثَنَا حَفْصُ بْنُ غِيَاثٍ، عَنْ دَاوُدَ، عَنِ الشَّعْبِيِّ، عَنْ مَسْرُوقٍ، عَنْ عَائِشَةَ، قَالَتْ قُلْتُ يَا رَسُولَ اللَّهِ ابْنُ جُدْعَانَ كَانَ فِي الْجَاهِلِيَّةِ يَصِلُ الرَّحِمَ وَيُطْعِمُ الْمِسْكِينَ فَهَلْ ذَاكَ نَافِعُهُ قَالَ ‏</w:t>
        <w:br/>
        <w:t>"‏ لاَ يَنْفَعُهُ إِنَّهُ لَمْ يَقُلْ يَوْمًا رَبِّ اغْفِرْ لِي خَطِيئَتِي يَوْمَ الدِّينِ ‏"‏ ‏.‏</w:t>
      </w:r>
    </w:p>
    <w:p>
      <w:pPr/>
      <w:r>
        <w:t>Reference : Sahih Muslim 214In-book reference : Book 1, Hadith 424USC-MSA web (English) reference : Book 1, Hadith 416   (deprecated numbering scheme)Report Error | Share | Copy ▼</w:t>
      </w:r>
    </w:p>
    <w:p>
      <w:r>
        <w:t>----------------------------------------</w:t>
      </w:r>
    </w:p>
    <w:p>
      <w:pPr/>
      <w:r>
        <w:t>'Amr b. 'As reported:I heard it from the Messenger of Allah (ﷺ) quite audibly and not secretly: Behold! the posterity of my fathers, that is, so and so, are not my friends. Verily Allah and the pious believers are my friends.</w:t>
      </w:r>
    </w:p>
    <w:p>
      <w:pPr/>
      <w:r>
        <w:t>حَدَّثَنِي أَحْمَدُ بْنُ حَنْبَلٍ، حَدَّثَنَا مُحَمَّدُ بْنُ جَعْفَرٍ، حَدَّثَنَا شُعْبَةُ، عَنْ إِسْمَاعِيلَ بْنِ أَبِي خَالِدٍ، عَنْ قَيْسٍ، عَنْ عَمْرِو بْنِ الْعَاصِ، قَالَ سَمِعْتُ رَسُولَ اللَّهِ صلى الله عليه وسلم جِهَارًا غَيْرَ سِرٍّ يَقُولُ ‏</w:t>
        <w:br/>
        <w:t>"‏ أَلاَ إِنَّ آلَ أَبِي - يَعْنِي فُلاَنًا - لَيْسُوا لِي بِأَوْلِيَاءَ إِنَّمَا وَلِيِّيَ اللَّهُ وَصَالِحُ الْمُؤْمِنِينَ ‏"‏ ‏.‏</w:t>
      </w:r>
    </w:p>
    <w:p>
      <w:pPr/>
      <w:r>
        <w:t>Reference : Sahih Muslim 215In-book reference : Book 1, Hadith 425USC-MSA web (English) reference : Book 1, Hadith 417   (deprecated numbering scheme)Report Error | Share | Copy ▼</w:t>
      </w:r>
    </w:p>
    <w:p>
      <w:r>
        <w:t>----------------------------------------</w:t>
      </w:r>
    </w:p>
    <w:p>
      <w:pPr/>
      <w:r>
        <w:t>It is narrated on the authority of Abu Huraira that the Messenger of Allah (ﷺ) said:Seventy thousand (persons) of my Ummah would enter Paradise without rendering an account. Upon this a person said: Messenger of Allah. pray to Allah that He make me one of them. He (the Holy Prophet) said: O Allah! make him one of them. Then another stood up and said: Messenger of Allah, pray to Allah that He make me one of them. He (the Holy Prophet) said: 'Ukkasha has preceded you in this matter.</w:t>
      </w:r>
    </w:p>
    <w:p>
      <w:pPr/>
      <w:r>
        <w:t>حَدَّثَنَا عَبْدُ الرَّحْمَنِ بْنُ سَلاَّمِ بْنِ عُبَيْدِ اللَّهِ الْجُمَحِيُّ، حَدَّثَنَا الرَّبِيعُ، - يَعْنِي ابْنَ مُسْلِمٍ - عَنْ مُحَمَّدِ بْنِ زِيَادٍ، عَنْ أَبِي هُرَيْرَةَ، أَنَّ النَّبِيَّ صلى الله عليه وسلم قَالَ ‏"‏ يَدْخُلُ مِنْ أُمَّتِي الْجَنَّةَ سَبْعُونَ أَلْفًا بِغَيْرِ حِسَابٍ ‏"‏ ‏.‏ فَقَالَ رَجُلٌ يَا رَسُولَ اللَّهِ ادْعُ اللَّهَ أَنْ يَجْعَلَنِي مِنْهُمْ ‏.‏ قَالَ ‏"‏ اللَّهُمَّ اجْعَلْهُ مِنْهُمْ ‏"‏ ‏.‏ ثُمَّ قَامَ آخَرُ فَقَالَ يَا رَسُولَ اللَّهِ ادْعُ اللَّهَ أَنْ يَجْعَلَنِي مِنْهُمْ ‏.‏ قَالَ ‏"‏ سَبَقَكَ بِهَا عُكَّاشَةُ ‏"‏ ‏.‏</w:t>
      </w:r>
    </w:p>
    <w:p>
      <w:pPr/>
      <w:r>
        <w:t>Reference : Sahih Muslim 216aIn-book reference : Book 1, Hadith 426USC-MSA web (English) reference : Book 1, Hadith 418   (deprecated numbering scheme)Report Error | Share | Copy ▼</w:t>
      </w:r>
    </w:p>
    <w:p>
      <w:r>
        <w:t>----------------------------------------</w:t>
      </w:r>
    </w:p>
    <w:p>
      <w:pPr/>
      <w:r>
        <w:t>Muhammad b. Ziyad reported:I heard Abu Huraira narrate this: I heard it from the Messenger of Allah (ﷺ) saying a hadith like one narrated by al-Rabi'.</w:t>
      </w:r>
    </w:p>
    <w:p>
      <w:pPr/>
      <w:r>
        <w:t>وَحَدَّثَنَا مُحَمَّدُ بْنُ بَشَّارٍ، حَدَّثَنَا مُحَمَّدُ بْنُ جَعْفَرٍ، حَدَّثَنَا شُعْبَةُ، قَالَ سَمِعْتُ مُحَمَّدَ بْنَ زِيَادٍ، قَالَ سَمِعْتُ أَبَا هُرَيْرَةَ، يَقُولُ سَمِعْتُ رَسُولَ اللَّهِ صلى الله عليه وسلم يَقُولُ ‏.‏ بِمِثْلِ حَدِيثِ الرَّبِيعِ ‏.‏</w:t>
      </w:r>
    </w:p>
    <w:p>
      <w:pPr/>
      <w:r>
        <w:t>Reference : Sahih Muslim 216bIn-book reference : Book 1, Hadith 427USC-MSA web (English) reference : Book 1, Hadith 419   (deprecated numbering scheme)Report Error | Share | Copy ▼</w:t>
      </w:r>
    </w:p>
    <w:p>
      <w:r>
        <w:t>----------------------------------------</w:t>
      </w:r>
    </w:p>
    <w:p>
      <w:pPr/>
      <w:r>
        <w:t>Abu Huraira reported:I heard it from the Messenger of Allah (ﷺ) saying: A group of my Ummah consisting of seventy thousand persons would enter Paradise; their faces would be as bright as the brightness of the full moon. Abd Huraira said: 'Ukkasha b. Mihsan al-Asadi then stood up wrapping the blanket around him and said: Messenger of Allah, supplicate (before) Allah that He should make me one among them. Upon this the Messenger of Allah (ﷺ) said: O Allah, make him among them. Then stood up a man from the Ansa and said: Messenger of Allah, pray to Allah that He should make me one among them. The Messenger of Allah (ﷺ) said: 'Ukkasha has preceded you in this matter.</w:t>
      </w:r>
    </w:p>
    <w:p>
      <w:pPr/>
      <w:r>
        <w:t>حَدَّثَنِي حَرْمَلَةُ بْنُ يَحْيَى، أَخْبَرَنَا ابْنُ وَهْبٍ، قَالَ أَخْبَرَنِي يُونُسُ، عَنِ ابْنِ شِهَابٍ، قَالَ حَدَّثَنِي سَعِيدُ بْنُ الْمُسَيَّبِ، أَنَّ أَبَا هُرَيْرَةَ، حَدَّثَهُ قَالَ سَمِعْتُ رَسُولَ اللَّهِ صلى الله عليه وسلم يَقُولُ ‏"‏ يَدْخُلُ مِنْ أُمَّتِي زُمْرَةٌ هُمْ سَبْعُونَ أَلْفًا تُضِيءُ وُجُوهُهُمْ إِضَاءَةَ الْقَمَرِ لَيْلَةَ الْبَدْرِ ‏"‏ ‏.‏ قَالَ أَبُو هُرَيْرَةَ فَقَامَ عُكَّاشَةُ بْنُ مِحْصَنٍ الأَسَدِيُّ يَرْفَعُ نَمِرَةً عَلَيْهِ فَقَالَ يَا رَسُولَ اللَّهِ ادْعُ اللَّهَ أَنْ يَجْعَلَنِي مِنْهُمْ ‏.‏ فَقَالَ رَسُولُ اللَّهِ صلى الله عليه وسلم ‏"‏ اللَّهُمَّ اجْعَلْهُ مِنْهُمْ ‏"‏ ثُمَّ قَامَ رَجُلٌ مِنَ الأَنْصَارِ فَقَالَ يَا رَسُولَ اللَّهِ ادْعُ اللَّهَ أَنْ يَجْعَلَنِي مِنْهُمْ ‏.‏ فَقَالَ رَسُولُ اللَّهِ صلى الله عليه وسلم ‏"‏ سَبَقَكَ بِهَا عُكَّاشَةُ ‏"‏ ‏.‏</w:t>
      </w:r>
    </w:p>
    <w:p>
      <w:pPr/>
      <w:r>
        <w:t>Reference : Sahih Muslim 216cIn-book reference : Book 1, Hadith 428USC-MSA web (English) reference : Book 1, Hadith 420   (deprecated numbering scheme)Report Error | Share | Copy ▼</w:t>
      </w:r>
    </w:p>
    <w:p>
      <w:r>
        <w:t>----------------------------------------</w:t>
      </w:r>
    </w:p>
    <w:p>
      <w:pPr/>
      <w:r>
        <w:t>Abu Huraira reported:The Messenger of Allah (ﷺ) said: Seventy thousand (persons) would enter Paradise as one group and among them (there would be people) whom faces would be bright like the moon.</w:t>
      </w:r>
    </w:p>
    <w:p>
      <w:pPr/>
      <w:r>
        <w:t>وَحَدَّثَنِي حَرْمَلَةُ بْنُ يَحْيَى، حَدَّثَنَا عَبْدُ اللَّهِ بْنُ وَهْبٍ، أَخْبَرَنِي حَيْوَةُ، قَالَ حَدَّثَنِي أَبُو يُونُسَ، عَنْ أَبِي هُرَيْرَةَ، أَنَّ رَسُولَ اللَّهِ صلى الله عليه وسلم قَالَ ‏</w:t>
        <w:br/>
        <w:t>"‏ يَدْخُلُ الْجَنَّةَ مِنْ أُمَّتِي سَبْعُونَ أَلْفًا زُمْرَةٌ وَاحِدَةٌ مِنْهُمْ عَلَى صُورَةِ الْقَمَرِ ‏"‏ ‏.‏</w:t>
      </w:r>
    </w:p>
    <w:p>
      <w:pPr/>
      <w:r>
        <w:t>Reference : Sahih Muslim 217In-book reference : Book 1, Hadith 429USC-MSA web (English) reference : Book 1, Hadith 421   (deprecated numbering scheme)Report Error | Share | Copy ▼</w:t>
      </w:r>
    </w:p>
    <w:p>
      <w:r>
        <w:t>----------------------------------------</w:t>
      </w:r>
    </w:p>
    <w:p>
      <w:pPr/>
      <w:r>
        <w:t>It is reported on the authority of 'Imran that the Messenger of Allah (ﷺ) said:Seventy thousand people of my Ummah would be admitted into Paradise without rendering any account. They (the companions) said: Who would be of those (fortunate persons)? He (the Holy Prophet) said: Those who do not cauterise and practise charm, but repose trust in their Lord, 'Ukkasha then stood up and said: Supplicate (before) Allah that He should make me one among them. He (the Holy Prophet) said: Thou art one among them He (the narrator) said: A man stood up and said: Apostle of Allah, supplicate (before) Allah that He should make me one among them. He (the Prophet said: 'Ukkasha has preceded you (in this matter).</w:t>
      </w:r>
    </w:p>
    <w:p>
      <w:pPr/>
      <w:r>
        <w:t>حَدَّثَنَا يَحْيَى بْنُ خَلَفٍ الْبَاهِلِيُّ، حَدَّثَنَا الْمُعْتَمِرُ، عَنْ هِشَامِ بْنِ حَسَّانَ، عَنْ مُحَمَّدٍ، - يَعْنِي ابْنَ سِيرِينَ - قَالَ حَدَّثَنِي عِمْرَانُ، قَالَ قَالَ نَبِيُّ اللَّهِ صلى الله عليه وسلم ‏"‏ يَدْخُلُ الْجَنَّةَ مِنْ أُمَّتِي سَبْعُونَ أَلْفًا بِغَيْرِ حِسَابٍ ‏"‏ ‏.‏ قَالُوا وَمَنْ هُمْ يَا رَسُولَ اللَّهِ قَالَ ‏"‏ هُمُ الَّذِينَ لاَ يَكْتَوُونَ وَلاَ يَسْتَرْقُونَ وَعَلَى رَبِّهِمْ يَتَوَكَّلُونَ ‏"‏ ‏.‏ فَقَامَ عُكَّاشَةُ فَقَالَ ادْعُ اللَّهَ أَنْ يَجْعَلَنِي مِنْهُمْ ‏.‏ قَالَ ‏"‏ أَنْتَ مِنْهُمْ ‏"‏ ‏.‏ قَالَ فَقَامَ رَجُلٌ فَقَالَ يَا نَبِيَّ اللَّهِ ادْعُ اللَّهَ أَنْ يَجْعَلَنِي مِنْهُمْ ‏.‏ قَالَ ‏"‏ سَبَقَكَ بِهَا عُكَّاشَةُ ‏"‏ ‏.‏</w:t>
      </w:r>
    </w:p>
    <w:p>
      <w:pPr/>
      <w:r>
        <w:t>Reference : Sahih Muslim 218aIn-book reference : Book 1, Hadith 430USC-MSA web (English) reference : Book 1, Hadith 422   (deprecated numbering scheme)Report Error | Share | Copy ▼</w:t>
      </w:r>
    </w:p>
    <w:p>
      <w:r>
        <w:t>----------------------------------------</w:t>
      </w:r>
    </w:p>
    <w:p>
      <w:pPr/>
      <w:r>
        <w:t>'Imran b. Husain reported:Verily the Messenger of Allah (ﷺ) said: Seventy thousand men of my Ummah would enter Paradise without rendering account. They (the companions of the Holy Prophet) said: Who would be those, Messenger of Allah? He (the Holy Prophet) said: They would be those who neither practise charm, not take omens, nor do they cauterise, but they repose their trust in their Lord.</w:t>
      </w:r>
    </w:p>
    <w:p>
      <w:pPr/>
      <w:r>
        <w:t>حَدَّثَنِي زُهَيْرُ بْنُ حَرْبٍ، حَدَّثَنَا عَبْدُ الصَّمَدِ بْنُ عَبْدِ الْوَارِثِ، حَدَّثَنَا حَاجِبُ بْنُ عُمَرَ أَبُو خُشَيْنَةَ الثَّقَفِيُّ، حَدَّثَنَا الْحَكَمُ بْنُ الأَعْرَجِ، عَنْ عِمْرَانَ بْنِ حُصَيْنٍ، أَنَّ رَسُولَ اللَّهِ صلى الله عليه وسلم قَالَ ‏"‏ يَدْخُلُ الْجَنَّةَ مِنْ أُمَّتِي سَبْعُونَ أَلْفًا بِغَيْرِ حِسَابٍ ‏"‏ ‏.‏ قَالُوا مَنْ هُمْ يَا رَسُولَ اللَّهِ قَالَ ‏"‏ هُمُ الَّذِينَ لاَ يَسْتَرْقُونَ وَلاَ يَتَطَيَّرُونَ وَلاَ يَكْتَوُونَ وَعَلَى رَبِّهِمْ يَتَوَكَّلُونَ ‏"‏ ‏.‏</w:t>
      </w:r>
    </w:p>
    <w:p>
      <w:pPr/>
      <w:r>
        <w:t>Reference : Sahih Muslim 218bIn-book reference : Book 1, Hadith 431USC-MSA web (English) reference : Book 1, Hadith 423   (deprecated numbering scheme)Report Error | Share | Copy ▼</w:t>
      </w:r>
    </w:p>
    <w:p>
      <w:r>
        <w:t>----------------------------------------</w:t>
      </w:r>
    </w:p>
    <w:p>
      <w:pPr/>
      <w:r>
        <w:t>Abu Hazim narrated it on the authority of Ibn Sa'd that the Messenger of Allah (ﷺ) said:Seventy thousand persons or seven hundred thousand persons (Abu Hazim does not remember the exact number) would enter Paradise holding and supporting one another, and the first among them would not enter till the last among them would enter (therein) ; (they would enter simultaneously) and their faces would be bright like the full moon.</w:t>
      </w:r>
    </w:p>
    <w:p>
      <w:pPr/>
      <w:r>
        <w:t>حَدَّثَنَا قُتَيْبَةُ بْنُ سَعِيدٍ، حَدَّثَنَا عَبْدُ الْعَزِيزِ، - يَعْنِي ابْنَ أَبِي حَازِمٍ - عَنْ أَبِي حَازِمٍ، عَنْ سَهْلِ بْنِ سَعْدٍ، أَنَّ رَسُولَ اللَّهِ صلى الله عليه وسلم قَالَ ‏</w:t>
        <w:br/>
        <w:t>"‏ لَيَدْخُلَنَّ الْجَنَّةَ مِنْ أُمَّتِي سَبْعُونَ أَلْفًا أَوْ سَبْعُمِائَةِ أَلْفٍ - لاَ يَدْرِي أَبُو حَازِمٍ أَيَّهُمَا قَالَ - مُتَمَاسِكُونَ آخِذٌ بَعْضُهُمْ بَعْضًا لاَ يَدْخُلُ أَوَّلُهُمْ حَتَّى يَدْخُلَ آخِرُهُمْ وُجُوهُهُمْ عَلَى صُورَةِ الْقَمَرِ لَيْلَةَ الْبَدْرِ ‏"‏ ‏.‏</w:t>
      </w:r>
    </w:p>
    <w:p>
      <w:pPr/>
      <w:r>
        <w:t>Reference : Sahih Muslim 219In-book reference : Book 1, Hadith 432USC-MSA web (English) reference : Book 1, Hadith 424   (deprecated numbering scheme)Report Error | Share | Copy ▼</w:t>
      </w:r>
    </w:p>
    <w:p>
      <w:r>
        <w:t>----------------------------------------</w:t>
      </w:r>
    </w:p>
    <w:p>
      <w:pPr/>
      <w:r>
        <w:t>Husain b. 'Abd al-Rahman reported:I was with Sa'id b. Jubair when he said: Who amongst you saw a star shooting last night? I said: It was I; then I said: I was in fact not (busy) in prayer, but was stung by a scorpion (and that is the reason why I was awake and had a glimpse of the shooting star). He said: Then what did you do? I said: I practised charm. He said: What urged you to do this? I said: (I did this according to the implied suggestion) of the hadith which al-Shu'ba narrated. He said: What did al-Shu'ba narrate to you? I said: Buraida b. Husaib al-Aslami narrated to us. The charm is of no avail except in case of the (evil influence) of an eye or the sting of a scorpion. He said: He who acted according to what he had heard (from the Holy Prophet) acted rightly, but Ibn 'Abbas narrated to us from the Messenger of Allah (ﷺ) that he said: There were brought before me the peoples and I saw an apostle and a small group (of his followers) along with him, another (apostle) and one or two persons (along with him) and (still another) apostle having no one with him. When a very large group was brought to me I conceived as if it were my Ummah. Then it was said to me: It is Moses and his people. You should look at the horizon, and I saw a very huge group. It was again said to me: See the other side of the horizon, and there was (also) a very huge group. It was said to me: This is your Ummah, and amongst them there were seventy thousand persons who would be made to enter Paradise without rendering any account and without (suffering) any torment. He then stood up and went to his house. Then the people began to talk about the people who would be admitted to Paradise without rendering any account and without (suffering) any torment. Some of them said: They may be those who (have had the good fortune of living) in the company of the Messenger of Allah (ﷺ) and some of them said: They be those who were born in Islam and did not associate anything with Allah. Some people mentioned other things. Thereupon came forth the Messenger of Allah (ﷺ) before them and he said: What was that which you were talking about? They informed him. He said: They are those persons who neither practise charm, nor ask others to practise it, nor do they take omens, and repose their trust in their Lord. Upon this 'Ukkasha b. Mihsan stood up and said: Supplicate for me that He should make me one among them. Upon this he (Messenger of Allah) said: Thou are one among them. Then another man stood up and said: Supplicate before Allah that He should make me one among them. Upon this he said: 'Ukkisha has preceded you.</w:t>
      </w:r>
    </w:p>
    <w:p>
      <w:pPr/>
      <w:r>
        <w:t>حَدَّثَنَا سَعِيدُ بْنُ مَنْصُورٍ، حَدَّثَنَا هُشَيْمٌ، أَخْبَرَنَا حُصَيْنُ بْنُ عَبْدِ الرَّحْمَنِ، قَالَ كُنْتُ عِنْدَ سَعِيدِ بْنِ جُبَيْرٍ فَقَالَ أَيُّكُمْ رَأَى الْكَوْكَبَ الَّذِي انْقَضَّ الْبَارِحَةَ قُلْتُ أَنَا ‏.‏ ثُمَّ قُلْتُ أَمَا إِنِّي لَمْ أَكُنْ فِي صَلاَةٍ وَلَكِنِّي لُدِغْتُ ‏.‏ قَالَ فَمَاذَا صَنَعْتَ قُلْتُ اسْتَرْقَيْتُ ‏.‏ قَالَ فَمَا حَمَلَكَ عَلَى ذَلِكَ قُلْتُ حَدِيثٌ حَدَّثَنَاهُ الشَّعْبِيُّ ‏.‏ فَقَالَ وَمَا حَدَّثَكُمُ الشَّعْبِيُّ قُلْتُ حَدَّثَنَا عَنْ بُرَيْدَةَ بْنِ حُصَيْبٍ الأَسْلَمِيِّ أَنَّهُ قَالَ لاَ رُقْيَةَ إِلاَّ مِنْ عَيْنٍ أَوْ حُمَةٍ ‏.‏ فَقَالَ قَدْ أَحْسَنَ مَنِ انْتَهَى إِلَى مَا سَمِعَ وَلَكِنْ حَدَّثَنَا ابْنُ عَبَّاسٍ عَنِ النَّبِيِّ صلى الله عليه وسلم قَالَ ‏"‏ عُرِضَتْ عَلَىَّ الأُمَمُ فَرَأَيْتُ النَّبِيَّ وَمَعَهُ الرُّهَيْطُ وَالنَّبِيَّ وَمَعَهُ الرَّجُلُ وَالرَّجُلاَنِ وَالنَّبِيَّ لَيْسَ مَعَهُ أَحَدٌ إِذْ رُفِعَ لِي سَوَادٌ عَظِيمٌ فَظَنَنْتُ أَنَّهُمْ أُمَّتِي فَقِيلَ لِي هَذَا مُوسَى صلى الله عليه وسلم وَقَوْمُهُ وَلَكِنِ انْظُرْ إِلَى الأُفُقِ ‏.‏ فَنَظَرْتُ فَإِذَا سَوَادٌ عَظِيمٌ فَقِيلَ لِي انْظُرْ إِلَى الأُفُقِ الآخَرِ ‏.‏ فَإِذَا سَوَادٌ عَظِيمٌ فَقِيلَ لِي هَذِهِ أُمَّتُكَ وَمَعَهُمْ سَبْعُونَ أَلْفًا يَدْخُلُونَ الْجَنَّةَ بِغَيْرِ حِسَابٍ وَلاَ عَذَابٍ ‏"‏ ‏.‏ ثُمَّ نَهَضَ فَدَخَلَ مَنْزِلَهُ فَخَاضَ النَّاسُ فِي أُولَئِكَ الَّذِينَ يَدْخُلُونَ الْجَنَّةَ بِغَيْرِ حِسَابٍ وَلاَ عَذَابٍ فَقَالَ بَعْضُهُمْ فَلَعَلَّهُمُ الَّذِينَ صَحِبُوا رَسُولَ اللَّهِ صلى الله عليه وسلم ‏.‏ وَقَالَ بَعْضُهُمْ فَلَعَلَّهُمُ الَّذِينَ وُلِدُوا فِي الإِسْلاَمِ وَلَمْ يُشْرِكُوا بِاللَّهِ ‏.‏ وَذَكَرُوا أَشْيَاءَ فَخَرَجَ عَلَيْهِمْ رَسُولُ اللَّهِ صلى الله عليه وسلم فَقَالَ ‏"‏ مَا الَّذِي تَخُوضُونَ فِيهِ ‏"‏ ‏.‏ فَأَخْبَرُوهُ فَقَالَ ‏"‏ هُمُ الَّذِينَ لاَ يَرْقُونَ وَلاَ يَسْتَرْقُونَ وَلاَ يَتَطَيَّرُونَ وَعَلَى رَبِّهِمْ يَتَوَكَّلُونَ ‏"‏ ‏.‏ فَقَامَ عُكَّاشَةُ بْنُ مِحْصَنٍ فَقَالَ ادْعُ اللَّهَ أَنْ يَجْعَلَنِي مِنْهُمْ ‏.‏ فَقَالَ ‏"‏ أَنْتَ مِنْهُمْ ‏"‏ ثُمَّ قَامَ رَجُلٌ آخَرُ فَقَالَ ادْعُ اللَّهَ أَنْ يَجْعَلَنِي مِنْهُمْ ‏.‏ فَقَالَ ‏"‏ سَبَقَكَ بِهَا عُكَّاشَةُ ‏"‏ ‏.‏</w:t>
      </w:r>
    </w:p>
    <w:p>
      <w:pPr/>
      <w:r>
        <w:t>Reference : Sahih Muslim 220aIn-book reference : Book 1, Hadith 433USC-MSA web (English) reference : Book 1, Hadith 425   (deprecated numbering scheme)Report Error | Share | Copy ▼</w:t>
      </w:r>
    </w:p>
    <w:p>
      <w:r>
        <w:t>----------------------------------------</w:t>
      </w:r>
    </w:p>
    <w:p>
      <w:pPr/>
      <w:r>
        <w:t>Ibn 'Abbas reported:The Messenger of Allah (ﷺ) said: Peoples would be presented to me (on the Day of Resurrection), and then the remaining part of the hadith was narrated like the one transmitted by Hushaim, but he made no mention of the first portion.</w:t>
      </w:r>
    </w:p>
    <w:p>
      <w:pPr/>
      <w:r>
        <w:t>حَدَّثَنَا أَبُو بَكْرِ بْنُ أَبِي شَيْبَةَ، حَدَّثَنَا مُحَمَّدُ بْنُ فُضَيْلٍ، عَنْ حُصَيْنٍ، عَنْ سَعِيدِ بْنِ جُبَيْرٍ، حَدَّثَنَا ابْنُ عَبَّاسٍ، قَالَ قَالَ رَسُولُ اللَّهِ صلى الله عليه وسلم ‏</w:t>
        <w:br/>
        <w:t>"‏ عُرِضَتْ عَلَىَّ الأُمَمُ ‏"‏ ‏.‏ ثُمَّ ذَكَرَ بَاقِيَ الْحَدِيثِ نَحْوَ حَدِيثِ هُشَيْمٍ وَلَمْ يَذْكُرْ أَوَّلَ حَدِيثِهِ ‏.‏</w:t>
      </w:r>
    </w:p>
    <w:p>
      <w:pPr/>
      <w:r>
        <w:t>Reference : Sahih Muslim 220bIn-book reference : Book 1, Hadith 434USC-MSA web (English) reference : Book 1, Hadith 426   (deprecated numbering scheme)Report Error | Share | Copy ▼</w:t>
      </w:r>
    </w:p>
    <w:p>
      <w:r>
        <w:t>----------------------------------------</w:t>
      </w:r>
    </w:p>
    <w:p>
      <w:pPr/>
      <w:r>
        <w:t>Abdullah b. Mas'ud reported:The Messenger of Allah (ﷺ) addressing us said: Aren't you pleased that you should constitute one-fourth of the inhabitants of Paradise? He (the narrator) said: We glorified (our Lord, i. e. we called aloud Allah-o Akbar, Allah is the Greatest). He, then, again said: Aren't you pleased that you should constitute one-third of the inhabitants of Paradise? He (the narrator) said: We glorified (our Lord) and he (the Holy Prophet) then again said: I hope that you would constitute half of the inhabitants of Paradise and I shall explain to you its (reason). The believers among the unbelievers would not be more than a white hair on (the body of a) black ox or a black hair on (the body of a) white ox.</w:t>
      </w:r>
    </w:p>
    <w:p>
      <w:pPr/>
      <w:r>
        <w:t>حَدَّثَنَا هَنَّادُ بْنُ السَّرِيِّ، حَدَّثَنَا أَبُو الأَحْوَصِ، عَنْ أَبِي إِسْحَاقَ، عَنْ عَمْرِو بْنِ مَيْمُونٍ، عَنْ عَبْدِ اللَّهِ، قَالَ قَالَ لَنَا رَسُولُ اللَّهِ صلى الله عليه وسلم ‏"‏ أَمَا تَرْضَوْنَ أَنْ تَكُونُوا رُبُعَ أَهْلِ الْجَنَّةِ ‏"‏ قَالَ فَكَبَّرْنَا ‏.‏ ثُمَّ قَالَ ‏"‏ أَمَا تَرْضَوْنَ أَنْ تَكُونُوا ثُلُثَ أَهْلِ الْجَنَّةِ ‏"‏ قَالَ فَكَبَّرْنَا ‏.‏ ثُمَّ قَالَ ‏"‏ إِنِّي لأَرْجُو أَنْ تَكُونُوا شَطْرَ أَهْلِ الْجَنَّةِ وَسَأُخْبِرُكُمْ عَنْ ذَلِكَ مَا الْمُسْلِمُونَ فِي الْكُفَّارِ إِلاَّ كَشَعْرَةٍ بَيْضَاءَ فِي ثَوْرٍ أَسْوَدَ أَوْ كَشَعْرَةٍ سَوْدَاءَ فِي ثَوْرٍ أَبْيَضَ ‏"‏ ‏.‏</w:t>
      </w:r>
    </w:p>
    <w:p>
      <w:pPr/>
      <w:r>
        <w:t>Reference : Sahih Muslim 221aIn-book reference : Book 1, Hadith 435USC-MSA web (English) reference : Book 1, Hadith 427   (deprecated numbering scheme)Report Error | Share | Copy ▼</w:t>
      </w:r>
    </w:p>
    <w:p>
      <w:r>
        <w:t>----------------------------------------</w:t>
      </w:r>
    </w:p>
    <w:p>
      <w:pPr/>
      <w:r>
        <w:t>'Abdullah (b. Mas'ud) reported:We, about forty men, were with the Messenger of Allah (ﷺ) in a camp when he said: Aren't you pleased that they should constitute one-fourth of the inhabitants of Paradise? He (the narrator) said: Yes. He (the Holy Prophet) again said: Aren't you pleased that you should constitute one-third of the inhabitants of Paradise? They said: Yes. Upon this he again said: By Him in Whose Hand is my life, I hope that you would constitute one-half of the inhabitants of Paradise and the reason is that no one would be admitted into Paradise but a believer and you are no more among the polytheists than as a white hair on the skin of a black ox or a black hair on the skin of a red ox.</w:t>
      </w:r>
    </w:p>
    <w:p>
      <w:pPr/>
      <w:r>
        <w:t>حَدَّثَنَا مُحَمَّدُ بْنُ الْمُثَنَّى، وَمُحَمَّدُ بْنُ بَشَّارٍ، - وَاللَّفْظُ لاِبْنِ الْمُثَنَّى - قَالاَ حَدَّثَنَا مُحَمَّدُ بْنُ جَعْفَرٍ، حَدَّثَنَا شُعْبَةُ، عَنْ أَبِي إِسْحَاقَ، عَنْ عَمْرِو بْنِ مَيْمُونٍ، عَنْ عَبْدِ اللَّهِ، قَالَ كُنَّا مَعَ رَسُولِ اللَّهِ صلى الله عليه وسلم فِي قُبَّةٍ نَحْوًا مِنْ أَرْبَعِينَ رَجُلاً فَقَالَ ‏"‏ أَتَرْضَوْنَ أَنْ تَكُونُوا رُبُعَ أَهْلِ الْجَنَّةِ قَالَ قُلْنَا نَعَمْ ‏.‏ فَقَالَ ‏"‏ أَتَرْضَوْنَ أَنْ تَكُونُوا ثُلُثَ أَهْلِ الْجَنَّةِ ‏"‏ فَقُلْنَا نَعَمْ ‏.‏ فَقَالَ ‏"‏ وَالَّذِي نَفْسِي بِيَدِهِ إِنِّي لأَرْجُو أَنْ تَكُونُوا نِصْفَ أَهْلِ الْجَنَّةِ وَذَاكَ أَنَّ الْجَنَّةَ لاَ يَدْخُلُهَا إِلاَّ نَفْسٌ مُسْلِمَةٌ وَمَا أَنْتُمْ فِي أَهْلِ الشِّرْكِ إِلاَّ كَالشَّعْرَةِ الْبَيْضَاءِ فِي جِلْدِ الثَّوْرِ الأَسْوَدِ أَوْ كَالشَّعْرَةِ السَّوْدَاءِ فِي جِلْدِ الثَّوْرِ الأَحْمَرِ ‏"‏ ‏.‏</w:t>
      </w:r>
    </w:p>
    <w:p>
      <w:pPr/>
      <w:r>
        <w:t>Reference : Sahih Muslim 221bIn-book reference : Book 1, Hadith 436USC-MSA web (English) reference : Book 1, Hadith 428   (deprecated numbering scheme)Report Error | Share | Copy ▼</w:t>
      </w:r>
    </w:p>
    <w:p>
      <w:r>
        <w:t>----------------------------------------</w:t>
      </w:r>
    </w:p>
    <w:p>
      <w:pPr/>
      <w:r>
        <w:t>Abdullah b Mas'ud reported:The Messenger of Allah (ﷺ) addressed us and then supported his back (by reclining) against a leather tent and said: Behold, no one but a believing person would enter Paradise. O Allah, (see) have I conveyed (it not)? 0 Allah, be witness (to it that I have conveyed it). (Then addressing the companions) he said: Don't you like that you should constitute one-fourth of the inhabitants of Paradise? We said: Yes, Messenger of Allah. He again said: Don't you like that you should constitute one-third of the inhabitants of Paradise? They said: Yes, Messenger of Allah. He said: I hope that you would constitute one- half of the inhabitants of Paradise and you would be among the peoples of the world, like a black hair on (the body of) a white ox or like a white hair on the body of a black ox.</w:t>
      </w:r>
    </w:p>
    <w:p>
      <w:pPr/>
      <w:r>
        <w:t>حَدَّثَنَا مُحَمَّدُ بْنُ عَبْدِ اللَّهِ بْنِ نُمَيْرٍ، حَدَّثَنَا أَبِي، حَدَّثَنَا مَالِكٌ، - وَهْوَ ابْنُ مِغْوَلٍ - عَنْ أَبِي إِسْحَاقَ، عَنْ عَمْرِو بْنِ مَيْمُونٍ، عَنْ عَبْدِ اللَّهِ، قَالَ خَطَبَنَا رَسُولُ اللَّهِ صلى الله عليه وسلم فَأَسْنَدَ ظَهْرَهُ إِلَى قُبَّةِ أَدَمٍ فَقَالَ ‏"‏ أَلاَ لاَ يَدْخُلُ الْجَنَّةَ إِلاَّ نَفْسٌ مُسْلِمَةٌ اللَّهُمَّ هَلْ بَلَّغْتُ اللَّهُمَّ اشْهَدْ ‏.‏ أَتُحِبُّونَ أَنَّكُمْ رُبُعُ أَهْلِ الْجَنَّةِ ‏"‏ ‏.‏ فَقُلْنَا نَعَمْ يَا رَسُولَ اللَّهِ ‏.‏ فَقَالَ ‏"‏ أَتُحِبُّونَ أَنْ تَكُونُوا ثُلُثَ أَهْلِ الْجَنَّةِ ‏"‏ ‏.‏ قَالُوا نَعَمْ يَا رَسُولَ اللَّهِ ‏.‏ قَالَ ‏"‏ إِنِّي لأَرْجُو أَنْ تَكُونُوا شَطْرَ أَهْلِ الْجَنَّةِ مَا أَنْتُمْ فِي سِوَاكُمْ مِنَ الأُمَمِ إِلاَّ كَالشَّعْرَةِ السَّوْدَاءِ فِي الثَّوْرِ الأَبْيَضِ أَوْ كَالشَّعْرَةِ الْبَيْضَاءِ فِي الثَّوْرِ الأَسْوَدِ ‏"‏ ‏.‏</w:t>
      </w:r>
    </w:p>
    <w:p>
      <w:pPr/>
      <w:r>
        <w:t>Reference : Sahih Muslim 221cIn-book reference : Book 1, Hadith 437USC-MSA web (English) reference : Book 1, Hadith 429   (deprecated numbering scheme)Report Error | Share | Copy ▼</w:t>
      </w:r>
    </w:p>
    <w:p>
      <w:r>
        <w:t>----------------------------------------</w:t>
      </w:r>
    </w:p>
    <w:p>
      <w:pPr/>
      <w:r>
        <w:t>Abu Sa'id reported:The Messenger of Allah (ﷺ) said: Allah, the High and Glorious, would say: O Adam I and he would say: At Thy service, at thy beck and call, O Lord, and the good is in Thy Hand. Allah would say: Bring forth the group of (the denizens of) Fire. He (Adam) would say: Who are the denizens of Hell? It would be said: They are out of every thousand nine hundred and ninety-nine. He (the Holy Prophet) said: It is at this juncture that every child would become white-haired and every pregnant woman would abort and you would see people in a state of intoxication, and they would not be in fact intoxicated but grievous will be the torment of Allah. He (the narrator) said: This had a very depressing effect upon them (upon the companions of the Holy Prophet) and they said: Messenger of Allah, who amongst us would be (that unfortunate) person (who would be doomed to Hell)? He said: Good tidings for you, Yajuj Majuj would be those thousands (who would be the denizens of Hell) and a person (selected for Paradise) would be amongst you. He (the narrator) further reported that he (the Messenger of Allah) again said: By Him in Whose Hand is thy life, I hope that you would constitute one-fourth of the inhabitants of Paradise. We extolled Allah and we glorified (Him). He (the Holy Prophet) again said: BY Him in Whose Hand is my life, I wish you would constitute one-third of the inhabitants of Paradise. We extolled Allah and Glorified (Him). He (the Holy Prophet) again said: By Him in Whose Hand is my life, I hope that you would constitute half of the inhabitants of Paradise. Your likeness among the people is the likeness of a white hair on the skin of a black ox or a strip on the foreleg of an ass.</w:t>
      </w:r>
    </w:p>
    <w:p>
      <w:pPr/>
      <w:r>
        <w:t>حَدَّثَنَا عُثْمَانُ بْنُ أَبِي شَيْبَةَ الْعَبْسِيُّ، حَدَّثَنَا جَرِيرٌ، عَنِ الأَعْمَشِ، عَنْ أَبِي صَالِحٍ، عَنْ أَبِي سَعِيدٍ، قَالَ قَالَ رَسُولُ اللَّهِ صلى الله عليه وسلم ‏"‏ يَقُولُ اللَّهُ عَزَّ وَجَلَّ يَا آدَمُ فَيَقُولُ لَبَّيْكَ وَسَعْدَيْكَ وَالْخَيْرُ فِي يَدَيْكَ - قَالَ - يَقُولُ أَخْرِجْ بَعْثَ النَّارِ ‏.‏ قَالَ وَمَا بَعْثُ النَّارِ قَالَ مِنْ كُلِّ أَلْفٍ تِسْعَمِائَةٍ وَتِسْعَةً وَتِسْعِينَ ‏.‏ قَالَ فَذَاكَ حِينَ يَشِيبُ الصَّغِيرُ وَتَضَعُ كُلُّ ذَاتِ حَمْلٍ حَمْلَهَا وَتَرَى النَّاسَ سُكَارَى وَمَا هُمْ بِسُكَارَى وَلَكِنَّ عَذَابَ اللَّهِ شَدِيدٌ ‏"‏ ‏.‏ قَالَ فَاشْتَدَّ ذَلِكَ عَلَيْهِمْ ‏.‏ قَالُوا يَا رَسُولَ اللَّهِ أَيُّنَا ذَلِكَ الرَّجُلُ فَقَالَ ‏"‏ أَبْشِرُوا فَإِنَّ مِنْ يَأْجُوجَ وَمَأْجُوجَ أَلْفًا وَمِنْكُمْ رَجُلٌ ‏"‏ ‏.‏ قَالَ ثُمَّ قَالَ ‏"‏ وَالَّذِي نَفْسِي بِيَدِهِ إِنِّي لأَطْمَعُ أَنْ تَكُونُوا رُبُعَ أَهْلِ الْجَنَّةِ ‏"‏ ‏.‏ فَحَمِدْنَا اللَّهَ وَكَبَّرْنَا ثُمَّ قَالَ ‏"‏ وَالَّذِي نَفْسِي بِيَدِهِ إِنِّي لأَطْمَعُ أَنْ تَكُونُوا ثُلُثَ أَهْلِ الْجَنَّةِ ‏"‏ ‏.‏ فَحَمِدْنَا اللَّهَ وَكَبَّرْنَا ثُمَّ قَالَ ‏"‏ وَالَّذِي نَفْسِي بِيَدِهِ إِنِّي لأَطْمَعُ أَنْ تَكُونُوا شَطْرَ أَهْلِ الْجَنَّةِ إِنَّ مَثَلَكُمْ فِي الأُمَمِ كَمَثَلِ الشَّعْرَةِ الْبَيْضَاءِ فِي جِلْدِ الثَّوْرِ الأَسْوَدِ أَوْ كَالرَّقْمَةِ فِي ذِرَاعِ الْحِمَارِ ‏"‏ ‏.‏</w:t>
      </w:r>
    </w:p>
    <w:p>
      <w:pPr/>
      <w:r>
        <w:t>Reference : Sahih Muslim 222aIn-book reference : Book 1, Hadith 438USC-MSA web (English) reference : Book 1, Hadith 430   (deprecated numbering scheme)Report Error | Share | Copy ▼</w:t>
      </w:r>
    </w:p>
    <w:p>
      <w:r>
        <w:t>----------------------------------------</w:t>
      </w:r>
    </w:p>
    <w:p>
      <w:pPr/>
      <w:r>
        <w:t>The same hadith has been narrated from A'mash on the authority of the same chain of transmitters with the exception of these words:You would be no more among men (on the Day of Resurrection) but like a white hair on (the body of) a black ox, or like a black hair on (the body of) a white ox, and he made no mention of: a strip on the foreleg of an ass.</w:t>
      </w:r>
    </w:p>
    <w:p>
      <w:pPr/>
      <w:r>
        <w:t>حَدَّثَنَا أَبُو بَكْرِ بْنُ أَبِي شَيْبَةَ، حَدَّثَنَا وَكِيعٌ، ح وَحَدَّثَنَا أَبُو كُرَيْبٍ، حَدَّثَنَا أَبُو مُعَاوِيَةَ، كِلاَهُمَا عَنِ الأَعْمَشِ، بِهَذَا الإِسْنَادِ غَيْرَ أَنَّهُمَا قَالاَ ‏"‏ مَا أَنْتُمْ يَوْمَئِذٍ فِي النَّاسِ إِلاَّ كَالشَّعْرَةِ الْبَيْضَاءِ فِي الثَّوْرِ الأَسْوَدِ أَوْ كَالشَّعْرَةِ السَّوْدَاءِ فِي الثَّوْرِ الأَبْيَضِ ‏"‏ ‏.‏ وَلَمْ يَذْكُرَا ‏"‏ أَوْ كَالرَّقْمَةِ فِي ذِرَاعِ الْحِمَارِ ‏"‏ ‏.‏</w:t>
      </w:r>
    </w:p>
    <w:p>
      <w:pPr/>
      <w:r>
        <w:t>Reference : Sahih Muslim 222bIn-book reference : Book 1, Hadith 439USC-MSA web (English) reference : Book 1, Hadith 431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