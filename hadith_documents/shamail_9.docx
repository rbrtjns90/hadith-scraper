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Khuff (Leather Socks) Of Rasoolullah - Sunnah.com - Sayings and Teachings of Prophet Muhammad (صلى الله عليه و سلم)</w:t>
      </w:r>
    </w:p>
    <w:p>
      <w:pPr/>
      <w:r>
        <w:t>Ibn Buraida reported that his father said:"The Negus [the Emperor of Ethiopia] gave the Prophet (Allah bless him and give him peace) a pair of plain black shoes, so he put them on, then performed the minor ritual ablution and wiped over them.”</w:t>
      </w:r>
    </w:p>
    <w:p>
      <w:pPr/>
      <w:r>
        <w:t>حَدَّثَنَا هَنَّادُ بْنُ السَّرِيِّ، قَالَ‏:‏ حَدَّثَنَا وَكِيعٌ، عَنْ دَلْهَمِ بْنِ صَالِحٍ، عَنْ حُجَيْرِ بْنِ عَبْدِ اللهِ، عَنِ ابْنِ بُرَيْدَةَ، عَنْ أَبِيهِ، أَنَّ النَّجَاشِيَّ أَهْدَى لِلنَّبِيِّ صلى الله عليه وسلم، خُفَّيْنِ، أَسْوَدَيْنِ، سَاذَجَيْنِ، فَلَبِسَهُمَا ثُمَّ تَوَضَّأَ وَمَسَحَ عَلَيْهِمَا‏.‏</w:t>
      </w:r>
    </w:p>
    <w:p>
      <w:pPr/>
      <w:r>
        <w:t>Grade: Da'if Isnād (Zubair `Aliza'i)Reference : Ash-Shama'il Al-Muhammadiyah 72In-book reference : Book 9, Hadith 1Report Error | Share | Copy ▼</w:t>
      </w:r>
    </w:p>
    <w:p>
      <w:r>
        <w:t>----------------------------------------</w:t>
      </w:r>
    </w:p>
    <w:p>
      <w:pPr/>
      <w:r>
        <w:t>Al-Mughira ibn Shu'ba said:"Dihya [a notable Companion of his] gave the Prophet (Allah bless him and give him peace) a pair of plain black shoes, so he wore them,"— and Isra’il said, on the authority of Jabir, on the authority of 'Amir: "[He also gave him] a gown, so he wore the shoes until they were perforated, without the Prophet (Allah bless him and give him peace) knowing whether or not they were made from the hide of a lawfully slaughtered animal.”</w:t>
      </w:r>
    </w:p>
    <w:p>
      <w:pPr/>
      <w:r>
        <w:t>حَدَّثَنَا قُتَيْبَةُ بْنُ سَعِيدٍ، قَالَ‏:‏ حَدَّثَنَا يَحْيَى بْنُ زَكَرِيَّا بْنِ أَبِي زَائِدَةَ، عَنِ الْحَسَنِ بْنِ عَيَّاشٍ، عَنْ أَبِي إِسْحَاقَ، عَنِ الشَّعْبِيِّ، قَالَ‏:‏ قَالَ الْمُغِيرَةُ بْنُ شُعْبَةَ‏:‏ أَهْدَى دِحْيَةُ لِلنَّبِيِّ صلى الله عليه وسلم خُفَّيْنِ، فَلَبِسَهُمَا وَقَالَ إِسْرَائِيلُ‏:‏ عَنْ جَابِرٍ، عَنْ عَامِرٍ، وَجُبَّةً فَلَبِسَهُمَا حَتَّى تَخَرَّقَا لا يَدْرِي النَّبِيُّ صلى الله عليه وسلم، أَذِكًى هُمَا أَمْ لا‏.‏</w:t>
        <w:br/>
        <w:br/>
        <w:t>قال أبو عيسى: وأبو إسحاق هذا هو أبو إسحاق الشيباني واسمه سليمان.</w:t>
      </w:r>
    </w:p>
    <w:p>
      <w:pPr/>
      <w:r>
        <w:t>Grade: Sahih (Zubair `Aliza'i)Reference : Ash-Shama'il Al-Muhammadiyah 73In-book reference : Book 9, Hadith 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