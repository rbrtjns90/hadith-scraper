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'Umra - Sunnah.com - Sayings and Teachings of Prophet Muhammad (صلى الله عليه و سلم)</w:t>
      </w:r>
    </w:p>
    <w:p>
      <w:pPr/>
      <w:r>
        <w:t>It was narrated from Zaid bin Thabit that the Prophet said:"'Umra (a gift given for life) belongs to the heir."</w:t>
      </w:r>
    </w:p>
    <w:p>
      <w:pPr/>
      <w:r>
        <w:t>أَخْبَرَنَا مُحَمَّدُ بْنُ عَبْدِ الأَعْلَى، قَالَ حَدَّثَنَا خَالِدٌ، قَالَ حَدَّثَنَا شُعْبَةُ، عَنْ عَمْرِو بْنِ دِينَارٍ، قَالَ سَمِعْتُ طَاوُسًا، يُحَدِّثُ عَنْ زَيْدِ بْنِ ثَابِتٍ، عَنِ النَّبِيِّ صلى الله عليه وسلم قَالَ ‏</w:t>
        <w:br/>
        <w:t>"‏ الْعُمْرَى هِيَ لِلْوَارِثِ ‏"‏ ‏.‏</w:t>
      </w:r>
    </w:p>
    <w:p>
      <w:pPr/>
      <w:r>
        <w:t>Grade: Sahih (Darussalam)Reference : Sunan an-Nasa'i 3720In-book reference : Book 34, Hadith 1English translation : Vol. 4, Book 34, Hadith 3750Report Error | Share | Copy ▼</w:t>
      </w:r>
    </w:p>
    <w:p>
      <w:r>
        <w:t>----------------------------------------</w:t>
      </w:r>
    </w:p>
    <w:p>
      <w:pPr/>
      <w:r>
        <w:t>It was narrated from Zaid bin Thabit that the Messenger of Allah said:"'Umra (a gift given for life) belongs to the heir."</w:t>
      </w:r>
    </w:p>
    <w:p>
      <w:pPr/>
      <w:r>
        <w:t>أَخْبَرَنَا عَمْرُو بْنُ عَلِيٍّ، قَالَ حَدَّثَنَا أَبُو دَاوُدَ، قَالَ حَدَّثَنَا شُعْبَةُ، قَالَ أَخْبَرَنِي عَمْرُو بْنُ دِينَارٍ، قَالَ سَمِعْتُ طَاوُسًا، يُحَدِّثُ عَنْ حُجْرٍ الْمَدَرِيِّ، عَنْ زَيْدِ بْنِ ثَابِتٍ، أَنَّ رَسُولَ اللَّهِ صلى الله عليه وسلم قَالَ ‏</w:t>
        <w:br/>
        <w:t>"‏ الْعُمْرَى لِلْوَارِثِ ‏"‏ ‏.‏</w:t>
      </w:r>
    </w:p>
    <w:p>
      <w:pPr/>
      <w:r>
        <w:t>Grade: Sahih (Darussalam)Reference : Sunan an-Nasa'i 3721In-book reference : Book 34, Hadith 2English translation : Vol. 4, Book 34, Hadith 3751Report Error | Share | Copy ▼</w:t>
      </w:r>
    </w:p>
    <w:p>
      <w:r>
        <w:t>----------------------------------------</w:t>
      </w:r>
    </w:p>
    <w:p>
      <w:pPr/>
      <w:r>
        <w:t>It was narrated from Zaid bin Thabit that the Prophet ruled that 'Umra (a gift given for life) belongs to the heir.</w:t>
      </w:r>
    </w:p>
    <w:p>
      <w:pPr/>
      <w:r>
        <w:t>أَخْبَرَنَا مُحَمَّدُ بْنُ عَبْدِ اللَّهِ بْنِ يَزِيدَ، عَنْ سُفْيَانَ، عَنْ عَمْرٍو، عَنْ طَاوُسٍ، عَنْ حُجْرٍ الْمَدَرِيِّ، عَنْ زَيْدِ بْنِ ثَابِتٍ، أَنَّ النَّبِيَّ صلى الله عليه وسلم قَضَى بِالْعُمْرَى لِلْوَارِثِ ‏.‏</w:t>
      </w:r>
    </w:p>
    <w:p>
      <w:pPr/>
      <w:r>
        <w:t>Grade: Sahih (Darussalam)Reference : Sunan an-Nasa'i 3722In-book reference : Book 34, Hadith 3English translation : Vol. 4, Book 34, Hadith 3753Report Error | Share | Copy ▼</w:t>
      </w:r>
    </w:p>
    <w:p>
      <w:r>
        <w:t>----------------------------------------</w:t>
      </w:r>
    </w:p>
    <w:p>
      <w:pPr/>
      <w:r>
        <w:t>It was narrated from Zaid bin Thabit that the Prophet ruled that 'Umra (a gift given for life) belongs to the heir.</w:t>
      </w:r>
    </w:p>
    <w:p>
      <w:pPr/>
      <w:r>
        <w:t>أَخْبَرَنَا مُحَمَّدُ بْنُ الْمُثَنَّى، عَنْ سُفْيَانَ، عَنْ عَمْرٍو، عَنْ طَاوُسٍ، عَنْ حُجْرٍ الْمَدَرِيِّ، عَنْ زَيْدِ بْنِ ثَابِتٍ، أَنَّ النَّبِيَّ صلى الله عليه وسلم قَضَى بِالْعُمْرَى لِلْوَارِثِ ‏.‏</w:t>
      </w:r>
    </w:p>
    <w:p>
      <w:pPr/>
      <w:r>
        <w:t>Grade: Sahih (Darussalam)Reference : Sunan an-Nasa'i 3722bIn-book reference : Book 34, Hadith 4English translation : Vol. 4, Book 34, Hadith 3752Report Error | Share | Copy ▼</w:t>
      </w:r>
    </w:p>
    <w:p>
      <w:r>
        <w:t>----------------------------------------</w:t>
      </w:r>
    </w:p>
    <w:p>
      <w:pPr/>
      <w:r>
        <w:t>It was narrated that Zaid bin Thabit said:The Messenger of Allah said: "Whoever gives a life-long gift, it belongs to the one to whom he gave it, both during his life and after his death. And do not give things on the basis of Ruqba, for whoever is given something on the basis of Ruqba, it becomes part of his estate."</w:t>
      </w:r>
    </w:p>
    <w:p>
      <w:pPr/>
      <w:r>
        <w:t>أَخْبَرَنَا مُحَمَّدُ بْنُ عُبَيْدِ اللَّهِ بْنِ يَزِيدَ بْنِ إِبْرَاهِيمَ، قَالَ أَخْبَرَنِي أَبِي أَنَّهُ، عَرَضَ عَلَىَّ مَعْقِلٌ عَنْ عَمْرِو بْنِ دِينَارٍ، عَنْ حُجْرٍ الْمَدَرِيِّ، عَنْ زَيْدِ بْنِ ثَابِتٍ، قَالَ قَالَ رَسُولُ اللَّهِ صلى الله عليه وسلم ‏</w:t>
        <w:br/>
        <w:t>"‏ مَنْ أَعْمَرَ شَيْئًا فَهُوَ لِمُعْمَرِهِ مَحْيَاهُ وَمَمَاتَهُ وَلاَ تَرْقُبُوا فَمَنْ أَرْقَبَ شَيْئًا فَهُوَ لِسَبِيلِهِ ‏"‏ ‏.‏</w:t>
      </w:r>
    </w:p>
    <w:p>
      <w:pPr/>
      <w:r>
        <w:t>Grade: Sahih (Darussalam)Reference : Sunan an-Nasa'i 3723In-book reference : Book 34, Hadith 5English translation : Vol. 4, Book 34, Hadith 3754Report Error | Share | Copy ▼</w:t>
      </w:r>
    </w:p>
    <w:p>
      <w:r>
        <w:t>----------------------------------------</w:t>
      </w:r>
    </w:p>
    <w:p>
      <w:pPr/>
      <w:r>
        <w:t>It was narrated from 'Abdullah bin 'Abbas that the Prophet said:"'Umra is permissible."</w:t>
      </w:r>
    </w:p>
    <w:p>
      <w:pPr/>
      <w:r>
        <w:t>أَخْبَرَنِي زَكَرِيَّا بْنُ يَحْيَى، قَالَ حَدَّثَنَا زَيْدُ بْنُ أَخْزَمَ، قَالَ أَنْبَأَنَا مُعَاذُ بْنُ هِشَامٍ، قَالَ حَدَّثَنِي أَبِي، عَنْ قَتَادَةَ، قَالَ حَدَّثَنَا عَمْرُو بْنُ دِينَارٍ، عَنْ طَاوُسٍ، عَنِ الْحَجُورِيِّ، عَنْ عَبْدِ اللَّهِ بْنِ عَبَّاسٍ، عَنِ النَّبِيِّ صلى الله عليه وسلم قَالَ ‏</w:t>
        <w:br/>
        <w:t>"‏ الْعُمْرَى جَائِزَةٌ ‏"‏ ‏.‏</w:t>
      </w:r>
    </w:p>
    <w:p>
      <w:pPr/>
      <w:r>
        <w:t>Grade: Sahih (Darussalam)Reference : Sunan an-Nasa'i 3724In-book reference : Book 34, Hadith 6English translation : Vol. 4, Book 34, Hadith 3755Report Error | Share | Copy ▼</w:t>
      </w:r>
    </w:p>
    <w:p>
      <w:r>
        <w:t>----------------------------------------</w:t>
      </w:r>
    </w:p>
    <w:p>
      <w:pPr/>
      <w:r>
        <w:t>It was narrated from Ibn 'Abbas that the Prophet said:"Indeed 'Umra is permissible."</w:t>
      </w:r>
    </w:p>
    <w:p>
      <w:pPr/>
      <w:r>
        <w:t>أَخْبَرَنَا هَارُونُ بْنُ مُحَمَّدِ بْنِ بَكَّارِ بْنِ بِلاَلٍ، قَالَ حَدَّثَنَا أَبِي قَالَ، حَدَّثَنَا سَعِيدٌ، - هُوَ ابْنُ بَشِيرٍ - عَنْ عَمْرِو بْنِ دِينَارٍ، عَنْ طَاوُسٍ، عَنِ ابْنِ عَبَّاسٍ، عَنِ النَّبِيِّ صلى الله عليه وسلم قَالَ ‏</w:t>
        <w:br/>
        <w:t>"‏ إِنَّ الْعُمْرَى جَائِزَةٌ ‏"‏ ‏.‏</w:t>
      </w:r>
    </w:p>
    <w:p>
      <w:pPr/>
      <w:r>
        <w:t>Grade: Sahih (Darussalam)Reference : Sunan an-Nasa'i 3725In-book reference : Book 34, Hadith 7English translation : Vol. 4, Book 34, Hadith 3756Report Error | Share | Copy ▼</w:t>
      </w:r>
    </w:p>
    <w:p>
      <w:r>
        <w:t>----------------------------------------</w:t>
      </w:r>
    </w:p>
    <w:p>
      <w:pPr/>
      <w:r>
        <w:t>It was narrated from Tawus that the Messenger of Allah made 'Umra and Ruqba binding.</w:t>
      </w:r>
    </w:p>
    <w:p>
      <w:pPr/>
      <w:r>
        <w:t>أَخْبَرَنَا مُحَمَّدُ بْنُ حَاتِمٍ، قَالَ حَدَّثَنَا حِبَّانُ، قَالَ أَنْبَأَنَا عَبْدُ اللَّهِ، عَنْ مُحَمَّدِ بْنِ إِسْحَاقَ، قَالَ حَدَّثَنَا مَكْحُولٌ، عَنْ طَاوُسٍ، بَتَلَ رَسُولُ اللَّهِ صلى الله عليه وسلم الْعُمْرَى وَالرُّقْبَى ‏.‏</w:t>
      </w:r>
    </w:p>
    <w:p>
      <w:pPr/>
      <w:r>
        <w:t>Grade: Sahih (Darussalam)Reference : Sunan an-Nasa'i 3726In-book reference : Book 34, Hadith 8English translation : Vol. 4, Book 34, Hadith 3757Report Error | Share | Copy ▼</w:t>
      </w:r>
    </w:p>
    <w:p>
      <w:r>
        <w:t>----------------------------------------</w:t>
      </w:r>
    </w:p>
    <w:p>
      <w:pPr/>
      <w:r>
        <w:t>Malik bin Dinar narrated from 'Ata', from Jabir that the Messenger of Allah addressed them one day and said:"'Umra is permissible."</w:t>
      </w:r>
    </w:p>
    <w:p>
      <w:pPr/>
      <w:r>
        <w:t>أَخْبَرَنَا عَمْرُو بْنُ عَلِيٍّ، قَالَ حَدَّثَنَا أَبُو دَاوُدَ، قَالَ حَدَّثَنَا بِسْطَامُ بْنُ مُسْلِمٍ، قَالَ حَدَّثَنَا مَالِكُ بْنُ دِينَارٍ، عَنْ عَطَاءٍ، عَنْ جَابِرٍ، أَنَّ رَسُولَ اللَّهِ صلى الله عليه وسلم خَطَبَهُمْ فَقَالَ ‏</w:t>
        <w:br/>
        <w:t>"‏ الْعُمْرَى جَائِزَةٌ ‏"‏ ‏.‏</w:t>
      </w:r>
    </w:p>
    <w:p>
      <w:pPr/>
      <w:r>
        <w:t>Grade: Sahih (Darussalam)Reference : Sunan an-Nasa'i 3727In-book reference : Book 34, Hadith 9English translation : Vol. 4, Book 34, Hadith 3758Report Error | Share | Copy ▼</w:t>
      </w:r>
    </w:p>
    <w:p>
      <w:r>
        <w:t>----------------------------------------</w:t>
      </w:r>
    </w:p>
    <w:p>
      <w:pPr/>
      <w:r>
        <w:t>'Abdul-Karim narrated from 'Ata', who said:"The Messenger of Allah forbade 'Umra and Ruqba." I said: "What is Ruqba?" He said: "When one man says to another: 'This belongs to you for the rest of your life.' But if you do that, it is permissible."</w:t>
      </w:r>
    </w:p>
    <w:p>
      <w:pPr/>
      <w:r>
        <w:t>أَخْبَرَنَا أَحْمَدُ بْنُ سُلَيْمَانَ، قَالَ أَنْبَأَنَا عُبَيْدُ اللَّهِ، عَنْ إِسْرَائِيلَ، عَنْ عَبْدِ الْكَرِيمِ، عَنْ عَطَاءٍ، قَالَ نَهَى رَسُولُ اللَّهِ صلى الله عليه وسلم عَنِ الْعُمْرَى وَالرُّقْبَى ‏.‏ قُلْتُ وَمَا الرُّقْبَى قَالَ يَقُولُ الرَّجُلُ لِلرَّجُلِ هِيَ لَكَ حَيَاتَكَ ‏.‏ فَإِنْ فَعَلْتُمْ فَهُوَ جَائِزَةٌ ‏.‏</w:t>
      </w:r>
    </w:p>
    <w:p>
      <w:pPr/>
      <w:r>
        <w:t>Grade: Sahih (Darussalam)Reference : Sunan an-Nasa'i 3728In-book reference : Book 34, Hadith 10English translation : Vol. 4, Book 34, Hadith 3759Report Error | Share | Copy ▼</w:t>
      </w:r>
    </w:p>
    <w:p>
      <w:r>
        <w:t>----------------------------------------</w:t>
      </w:r>
    </w:p>
    <w:p>
      <w:pPr/>
      <w:r>
        <w:t>Shu'bah said:"I heard Qatadah narrating from 'Ata', from Jabir that the Prophet said: 'Umra is permissible.'"</w:t>
      </w:r>
    </w:p>
    <w:p>
      <w:pPr/>
      <w:r>
        <w:t>أَخْبَرَنَا مُحَمَّدُ بْنُ الْمُثَنَّى، قَالَ حَدَّثَنَا مُحَمَّدٌ، قَالَ حَدَّثَنَا شُعْبَةُ، قَالَ سَمِعْتُ قَتَادَةَ، يُحَدِّثُ عَنْ عَطَاءٍ، عَنْ جَابِرٍ، عَنِ النَّبِيِّ صلى الله عليه وسلم قَالَ ‏</w:t>
        <w:br/>
        <w:t>"‏ الْعُمْرَى جَائِزَةٌ ‏"‏ ‏.‏</w:t>
      </w:r>
    </w:p>
    <w:p>
      <w:pPr/>
      <w:r>
        <w:t>Grade: Sahih (Darussalam)Reference : Sunan an-Nasa'i 3729In-book reference : Book 34, Hadith 11English translation : Vol. 4, Book 34, Hadith 3760Report Error | Share | Copy ▼</w:t>
      </w:r>
    </w:p>
    <w:p>
      <w:r>
        <w:t>----------------------------------------</w:t>
      </w:r>
    </w:p>
    <w:p>
      <w:pPr/>
      <w:r>
        <w:t>'Abdul-Malik bin Abi Sulaiman narrated from 'Ata' who said:"The Messenger of Allah said: 'Whoever is given something for the rest of his life, it belongs to him for as long as he lives and after he dies.'"</w:t>
      </w:r>
    </w:p>
    <w:p>
      <w:pPr/>
      <w:r>
        <w:t>أَخْبَرَنَا مُحَمَّدُ بْنُ حَاتِمٍ، قَالَ أَنْبَأَنَا حِبَّانُ، قَالَ أَنْبَأَنَا عَبْدُ اللَّهِ، عَنْ عَبْدِ الْمَلِكِ بْنِ أَبِي سُلَيْمَانَ، عَنْ عَطَاءٍ، قَالَ قَالَ رَسُولُ اللَّهِ صلى الله عليه وسلم ‏</w:t>
        <w:br/>
        <w:t>"‏ مَنْ أُعْطِيَ شَيْئًا حَيَاتَهُ فَهُوَ لَهُ حَيَاتَهُ وَمَوْتَهُ ‏"‏ ‏.‏</w:t>
      </w:r>
    </w:p>
    <w:p>
      <w:pPr/>
      <w:r>
        <w:t>Grade: Sahih (Darussalam)Reference : Sunan an-Nasa'i 3730In-book reference : Book 34, Hadith 12English translation : Vol. 4, Book 34, Hadith 3761Report Error | Share | Copy ▼</w:t>
      </w:r>
    </w:p>
    <w:p>
      <w:r>
        <w:t>----------------------------------------</w:t>
      </w:r>
    </w:p>
    <w:p>
      <w:pPr/>
      <w:r>
        <w:t>Sufyan narrated from Ibn Juraij, from 'Ata', from Jabir that the Messenger of Allah said:"Do not give things on the basis of Ruqba or 'Umra. Whoever is given something on the basis of Ruqba or 'Umra, it belongs to his heirs."</w:t>
      </w:r>
    </w:p>
    <w:p>
      <w:pPr/>
      <w:r>
        <w:t>أَخْبَرَنَا مُحَمَّدُ بْنُ عَبْدِ اللَّهِ بْنِ يَزِيدَ، عَنْ سُفْيَانَ، عَنِ ابْنِ جُرَيْجٍ، عَنْ عَطَاءٍ، عَنْ جَابِرٍ، رضى الله عنه أَنَّ رَسُولَ اللَّهِ صلى الله عليه وسلم قَالَ ‏</w:t>
        <w:br/>
        <w:t>"‏ لاَ تُرْقِبُوا وَلاَ تُعْمِرُوا فَمَنْ أُرْقِبَ أَوْ أُعْمِرَ شَيْئًا فَهُوَ لِوَرَثَتِهِ ‏"‏ ‏.‏</w:t>
      </w:r>
    </w:p>
    <w:p>
      <w:pPr/>
      <w:r>
        <w:t>Grade: Sahih (Darussalam)Reference : Sunan an-Nasa'i 3731In-book reference : Book 34, Hadith 13English translation : Vol. 4, Book 34, Hadith 3762Report Error | Share | Copy ▼</w:t>
      </w:r>
    </w:p>
    <w:p>
      <w:r>
        <w:t>----------------------------------------</w:t>
      </w:r>
    </w:p>
    <w:p>
      <w:pPr/>
      <w:r>
        <w:t>Ibn Juraij narrated from 'Ata':"Habib bin Abi Thabit informed us from Ibn 'Umar, that the Messenger of Allah said: 'There is no 'Umra and no Ruqba. Whoever is given something on the basis of 'Umra or Ruqba, it belongs to him for the rest of his life and after he dies.'"</w:t>
      </w:r>
    </w:p>
    <w:p>
      <w:pPr/>
      <w:r>
        <w:t>أَخْبَرَنَا إِسْحَاقُ بْنُ إِبْرَاهِيمَ، قَالَ أَنْبَأَنَا عَبْدُ الرَّزَّاقِ، قَالَ أَنْبَأَنَا ابْنُ جُرَيْجٍ، عَنْ عَطَاءٍ، أَنْبَأَنَا حَبِيبُ بْنُ أَبِي ثَابِتٍ، عَنِ ابْنِ عُمَرَ، أَنَّ رَسُولَ اللَّهِ صلى الله عليه وسلم قَالَ ‏</w:t>
        <w:br/>
        <w:t>"‏ لاَ عُمْرَى وَلاَ رُقْبَى فَمَنْ أُعْمِرَ شَيْئًا أَوْ أُرْقِبَهُ فَهُوَ لَهُ حَيَاتَهُ وَمَمَاتَهُ ‏"‏ ‏.‏</w:t>
      </w:r>
    </w:p>
    <w:p>
      <w:pPr/>
      <w:r>
        <w:t>Grade: Sahih (Darussalam)Reference : Sunan an-Nasa'i 3732In-book reference : Book 34, Hadith 14English translation : Vol. 4, Book 34, Hadith 3763Report Error | Share | Copy ▼</w:t>
      </w:r>
    </w:p>
    <w:p>
      <w:r>
        <w:t>----------------------------------------</w:t>
      </w:r>
    </w:p>
    <w:p>
      <w:pPr/>
      <w:r>
        <w:t>Ibn Juraij said:'Ata' informed me, from Habib bin Abi Thabit, from Ibn 'Umar -and he did not hear it from him- he said: 'Allah's Messenger said: "There is no 'Umra and no Ruqba. Whoever is given something on the basis of 'Umra or Ruqba, it belongs to him for the rest of his life and after he dies."' 'Ata' said: "It belongs to the other."</w:t>
      </w:r>
    </w:p>
    <w:p>
      <w:pPr/>
      <w:r>
        <w:t>أَخْبَرَنَا عُبَيْدُ اللَّهِ بْنُ سَعِيدٍ، قَالَ حَدَّثَنَا مُحَمَّدُ بْنُ بَكْرٍ، ‏{‏ قَالَ أَنْبَأَنَا ابْنُ جُرَيْجٍ، ‏}‏ قَالَ أَخْبَرَنِي عَطَاءٌ، عَنْ حَبِيبِ بْنِ أَبِي ثَابِتٍ، عَنِ ابْنِ عُمَرَ، وَلَمْ يَسْمَعْهُ مِنْهُ قَالَ قَالَ رَسُولُ اللَّهِ صلى الله عليه وسلم ‏</w:t>
        <w:br/>
        <w:t>"‏ لاَ عُمْرَى وَلاَ رُقْبَى فَمَنْ أُعْمِرَ شَيْئًا أَوْ أُرْقِبَهُ فَهُوَ لَهُ حَيَاتَهُ وَمَمَاتَهُ ‏"‏ ‏.‏ قَالَ عَطَاءٌ هُوَ لِلآخَرِ ‏.‏</w:t>
      </w:r>
    </w:p>
    <w:p>
      <w:pPr/>
      <w:r>
        <w:t>Grade: Sahih (Darussalam)Reference : Sunan an-Nasa'i 3733In-book reference : Book 34, Hadith 15English translation : Vol. 4, Book 34, Hadith 3764Report Error | Share | Copy ▼</w:t>
      </w:r>
    </w:p>
    <w:p>
      <w:r>
        <w:t>----------------------------------------</w:t>
      </w:r>
    </w:p>
    <w:p>
      <w:pPr/>
      <w:r>
        <w:t>Yazid bin Ziyad bin Abi Al-Ja'd narrated from Habib bin Abi Thabit, who said:"I heard Ibn 'Umar say: 'The Messenger of Allah forbade Ruqba and said: "Whoever is given something on the basis of Ruqba, it belongs to him."'"</w:t>
      </w:r>
    </w:p>
    <w:p>
      <w:pPr/>
      <w:r>
        <w:t>أَخْبَرَنِي عَبْدَةُ بْنُ عَبْدِ الرَّحِيمِ، قَالَ أَنْبَأَنَا وَكِيعٌ، عَنْ يَزِيدَ بْنِ زِيَادِ بْنِ أَبِي الْجَعْدِ، عَنْ حَبِيبِ بْنِ أَبِي ثَابِتٍ، قَالَ سَمِعْتُ ابْنَ عُمَرَ، يَقُولُ نَهَى رَسُولُ اللَّهِ صلى الله عليه وسلم عَنِ الرُّقْبَى وَقَالَ ‏</w:t>
        <w:br/>
        <w:t>"‏ مَنْ أُرْقِبَ رُقْبَى فَهُوَ لَهُ ‏"‏ ‏.‏</w:t>
      </w:r>
    </w:p>
    <w:p>
      <w:pPr/>
      <w:r>
        <w:t>Grade: Sahih (Darussalam)Reference : Sunan an-Nasa'i 3734In-book reference : Book 34, Hadith 16English translation : Vol. 4, Book 34, Hadith 3765Report Error | Share | Copy ▼</w:t>
      </w:r>
    </w:p>
    <w:p>
      <w:r>
        <w:t>----------------------------------------</w:t>
      </w:r>
    </w:p>
    <w:p>
      <w:pPr/>
      <w:r>
        <w:t>Ibn Juraij said:"Abu Az-Zubair informed me that he heard Jabir saying: 'The Messenger of Allah said: "Whoever is given something on the basis of 'Umra it belongs to him for the rest of his life and after he dies."'"</w:t>
      </w:r>
    </w:p>
    <w:p>
      <w:pPr/>
      <w:r>
        <w:t>أَخْبَرَنَا عَمْرُو بْنُ عَلِيٍّ، قَالَ حَدَّثَنَا أَبُو عَاصِمٍ، قَالَ حَدَّثَنَا ابْنُ جُرَيْجٍ، قَالَ أَخْبَرَنِي أَبُو الزُّبَيْرِ، أَنَّهُ سَمِعَ جَابِرًا، يَقُولُ قَالَ رَسُولُ اللَّهِ صلى الله عليه وسلم ‏</w:t>
        <w:br/>
        <w:t>"‏ مَنْ أُعْمِرَ شَيْئًا فَهُوَ لَهُ حَيَاتَهُ وَمَمَاتَهُ ‏"‏ ‏.‏</w:t>
      </w:r>
    </w:p>
    <w:p>
      <w:pPr/>
      <w:r>
        <w:t>Grade: Sahih (Darussalam)Reference : Sunan an-Nasa'i 3735In-book reference : Book 34, Hadith 17English translation : Vol. 4, Book 34, Hadith 3766Report Error | Share | Copy ▼</w:t>
      </w:r>
    </w:p>
    <w:p>
      <w:r>
        <w:t>----------------------------------------</w:t>
      </w:r>
    </w:p>
    <w:p>
      <w:pPr/>
      <w:r>
        <w:t>Al-Hajjaj bin As-Sawwaf narrated from Abu Az-Zubair, who said:"Jabir said: 'The Messenger of Allah said: "O Ansar! Hold on to your wealth, and do not give it on the basis of 'Umra. For whoever gives something on the basis of 'Umra, it belongs to the one to whom he gave it on that basis, for the rest of his life and after he dies."'"</w:t>
      </w:r>
    </w:p>
    <w:p>
      <w:pPr/>
      <w:r>
        <w:t>أَخْبَرَنِي مُحَمَّدُ بْنُ إِبْرَاهِيمَ بْنِ صُدْرَانَ، عَنْ بِشْرِ بْنِ الْمُفَضَّلِ، قَالَ حَدَّثَنَا الْحَجَّاجُ الصَّوَّافُ، عَنْ أَبِي الزُّبَيْرِ، قَالَ حَدَّثَنَا جَابِرٌ، قَالَ قَالَ رَسُولُ اللَّهِ صلى الله عليه وسلم ‏</w:t>
        <w:br/>
        <w:t>"‏ يَا مَعْشَرَ الأَنْصَارِ امْسِكُوا عَلَيْكُمْ - يَعْنِي أَمْوَالَكُمْ - لاَ تُعْمِرُوهَا فَإِنَّهُ مَنْ أَعْمَرَ شَيْئًا فَإِنَّهُ لِمَنْ أُعْمِرَهُ حَيَاتَهُ وَمَمَاتَهُ ‏"‏ ‏.‏</w:t>
      </w:r>
    </w:p>
    <w:p>
      <w:pPr/>
      <w:r>
        <w:t>Grade: Sahih (Darussalam)Reference : Sunan an-Nasa'i 3736In-book reference : Book 34, Hadith 18English translation : Vol. 4, Book 34, Hadith 3767Report Error | Share | Copy ▼</w:t>
      </w:r>
    </w:p>
    <w:p>
      <w:r>
        <w:t>----------------------------------------</w:t>
      </w:r>
    </w:p>
    <w:p>
      <w:pPr/>
      <w:r>
        <w:t>Hisham narrated from Abu Az-Zubair, from Jabir, that the Messenger of Allah said:"Hold on to your wealth and do not give it on the basis of 'Umra. For whoever is given something on the basis of 'Umra for the rest of his life, it belongs to him for the rest of his life and after his death."</w:t>
      </w:r>
    </w:p>
    <w:p>
      <w:pPr/>
      <w:r>
        <w:t>أَخْبَرَنَا مُحَمَّدُ بْنُ عَبْدِ الأَعْلَى، قَالَ حَدَّثَنَا خَالِدٌ، عَنْ هِشَامٍ، عَنْ أَبِي الزُّبَيْرِ، عَنْ جَابِرٍ، أَنَّ رَسُولَ اللَّهِ صلى الله عليه وسلم قَالَ ‏</w:t>
        <w:br/>
        <w:t>"‏ امْسِكُوا عَلَيْكُمْ أَمْوَالَكُمْ وَلاَ تُعْمِرُوهَا فَمَنْ أُعْمِرَ شَيْئًا حَيَاتَهُ فَهُوَ لَهُ حَيَاتَهُ وَبَعْدَ مَوْتِهِ ‏"‏ ‏.‏</w:t>
      </w:r>
    </w:p>
    <w:p>
      <w:pPr/>
      <w:r>
        <w:t>Grade: Sahih (Darussalam)Reference : Sunan an-Nasa'i 3737In-book reference : Book 34, Hadith 19English translation : Vol. 4, Book 34, Hadith 3768Report Error | Share | Copy ▼</w:t>
      </w:r>
    </w:p>
    <w:p>
      <w:r>
        <w:t>----------------------------------------</w:t>
      </w:r>
    </w:p>
    <w:p>
      <w:pPr/>
      <w:r>
        <w:t>Khalid narrated from Dawud bin Abi Hind, from Abu Az-Zubair, from Jabir, who said:"The Messenger of Allah said: 'Ruqba belongs to the one to whom it is given.'"</w:t>
      </w:r>
    </w:p>
    <w:p>
      <w:pPr/>
      <w:r>
        <w:t>أَخْبَرَنَا مُحَمَّدُ بْنُ عَبْدِ الأَعْلَى، قَالَ حَدَّثَنَا خَالِدٌ، عَنْ دَاوُدَ بْنِ أَبِي هِنْدٍ، عَنْ أَبِي الزُّبَيْرِ، عَنْ جَابِرٍ، قَالَ قَالَ رَسُولُ اللَّهِ صلى الله عليه وسلم ‏</w:t>
        <w:br/>
        <w:t>"‏ الرُّقْبَى لِمَنْ أُرْقِبَهَا ‏"‏ ‏.‏</w:t>
      </w:r>
    </w:p>
    <w:p>
      <w:pPr/>
      <w:r>
        <w:t>Grade: Sahih (Darussalam)Reference : Sunan an-Nasa'i 3738In-book reference : Book 34, Hadith 20English translation : Vol. 4, Book 34, Hadith 3769Report Error | Share | Copy ▼</w:t>
      </w:r>
    </w:p>
    <w:p>
      <w:r>
        <w:t>----------------------------------------</w:t>
      </w:r>
    </w:p>
    <w:p>
      <w:pPr/>
      <w:r>
        <w:t>Hushaim narrated from Dawud, from Abu Az-Zubair, from Jabir, who said:"The Messenger of Allah said: 'Umra is permissible for the one to whom it is given, and Ruqba is permissible for the one to whom it is given.'"</w:t>
      </w:r>
    </w:p>
    <w:p>
      <w:pPr/>
      <w:r>
        <w:t>أَخْبَرَنَا عَلِيُّ بْنُ حُجْرٍ، قَالَ حَدَّثَنَا هُشَيْمٌ، عَنْ دَاوُدَ، عَنْ أَبِي الزُّبَيْرِ، عَنْ جَابِرٍ، قَالَ قَالَ رَسُولُ اللَّهِ صلى الله عليه وسلم ‏</w:t>
        <w:br/>
        <w:t>"‏ الْعُمْرَى جَائِزَةٌ لأَهْلِهَا وَالرُّقْبَى جَائِزَةٌ لأَهْلِهَا ‏"‏ ‏.‏</w:t>
      </w:r>
    </w:p>
    <w:p>
      <w:pPr/>
      <w:r>
        <w:t>Grade: Sahih (Darussalam)Reference : Sunan an-Nasa'i 3739In-book reference : Book 34, Hadith 21English translation : Vol. 4, Book 34, Hadith 3770Report Error | Share | Copy ▼</w:t>
      </w:r>
    </w:p>
    <w:p>
      <w:r>
        <w:t>----------------------------------------</w:t>
      </w:r>
    </w:p>
    <w:p>
      <w:pPr/>
      <w:r>
        <w:t>Al-Awza'i narrated from Az-Zuhri, from 'Urwah, from Jabir, who said:"The Messenger of Allah said: 'Whoever is given something on the basis of 'Umra, it belongs to him and to his descendants, and is inherited by those who inherit from him.'"</w:t>
      </w:r>
    </w:p>
    <w:p>
      <w:pPr/>
      <w:r>
        <w:t>أَخْبَرَنَا مَحْمُودُ بْنُ خَالِدٍ، قَالَ حَدَّثَنَا عُمَرُ، عَنِ الأَوْزَاعِيِّ، حَدَّثَنَا ابْنُ شِهَابٍ، قَالَ وَأَخْبَرَنِي عَمْرُو بْنُ عُثْمَانَ، أَنْبَأَنَا بَقِيَّةُ بْنُ الْوَلِيدِ، عَنِ الأَوْزَاعِيِّ، عَنِ الزُّهْرِيِّ، عَنْ عُرْوَةَ، عَنْ جَابِرٍ، قَالَ قَالَ رَسُولُ اللَّهِ صلى الله عليه وسلم ‏</w:t>
        <w:br/>
        <w:t>"‏ مَنْ أُعْمِرَ عُمْرَى فَهِيَ لَهُ وَلِعَقِبِهِ يَرِثُهَا مَنْ يَرِثُهُ مِنْ عَقِبِهِ ‏"‏ ‏.‏</w:t>
      </w:r>
    </w:p>
    <w:p>
      <w:pPr/>
      <w:r>
        <w:t>Grade: Sahih (Darussalam)Reference : Sunan an-Nasa'i 3740In-book reference : Book 34, Hadith 22English translation : Vol. 4, Book 34, Hadith 3771Report Error | Share | Copy ▼</w:t>
      </w:r>
    </w:p>
    <w:p>
      <w:r>
        <w:t>----------------------------------------</w:t>
      </w:r>
    </w:p>
    <w:p>
      <w:pPr/>
      <w:r>
        <w:t>(A different chain) from Abu 'Amr, from Ibn Shihab, from Abu Salamah, from Jabir, who said:"The Messenger of Allah said: 'Umra (a lifelong gift) belongs to the one to whom it was given; it belongs to him and to his heirs, and is inherited by those among his descendants who inherit from him.'"</w:t>
      </w:r>
    </w:p>
    <w:p>
      <w:pPr/>
      <w:r>
        <w:t>أَخْبَرَنَا عِيسَى بْنُ مُسَاوِرٍ، قَالَ حَدَّثَنَا الْوَلِيدُ، قَالَ حَدَّثَنَا أَبُو عَمْرٍو، عَنِ ابْنِ شِهَابٍ، عَنْ أَبِي سَلَمَةَ، عَنْ جَابِرٍ، قَالَ قَالَ رَسُولُ اللَّهِ صلى الله عليه وسلم ‏</w:t>
        <w:br/>
        <w:t>"‏ الْعُمْرَى لِمَنْ أُعْمِرَهَا هِيَ لَهُ وَلِعَقِبِهِ يَرِثُهَا مَنْ يَرِثُهُ مِنْ عَقِبِهِ ‏"‏ ‏.‏</w:t>
      </w:r>
    </w:p>
    <w:p>
      <w:pPr/>
      <w:r>
        <w:t>Grade: Sahih (Darussalam)Reference : Sunan an-Nasa'i 3741In-book reference : Book 34, Hadith 23English translation : Vol. 4, Book 34, Hadith 3772Report Error | Share | Copy ▼</w:t>
      </w:r>
    </w:p>
    <w:p>
      <w:r>
        <w:t>----------------------------------------</w:t>
      </w:r>
    </w:p>
    <w:p>
      <w:pPr/>
      <w:r>
        <w:t>(A different chain) from Al-Awza'i, from Az-Zuhri, from 'Urwah and Abu Salamah, from Jabir, who said:"The Messenger of Allah said: 'Umra (a lifelong gift) belongs to the one to whom it was given; it belongs to him and to his descendants, and is inherited by those who inherit from him.'"</w:t>
      </w:r>
    </w:p>
    <w:p>
      <w:pPr/>
      <w:r>
        <w:t>أَخْبَرَنَا مُحَمَّدُ بْنُ هَاشِمٍ الْبَعْلَبَكِّيُّ، قَالَ حَدَّثَنَا الْوَلِيدُ، قَالَ حَدَّثَنَا الأَوْزَاعِيُّ، عَنِ الزُّهْرِيِّ، عَنْ عُرْوَةَ، وَأَبِي، سَلَمَةَ عَنْ جَابِرٍ، قَالَ قَالَ رَسُولُ اللَّهِ صلى الله عليه وسلم ‏</w:t>
        <w:br/>
        <w:t>"‏ الْعُمْرَى لِمَنْ أُعْمِرَهَا هِيَ لَهُ وَلِعَقِبِهِ يَرِثُهَا مَنْ يَرِثُهُ مِنْ عَقِبِهِ ‏"‏ ‏.‏</w:t>
      </w:r>
    </w:p>
    <w:p>
      <w:pPr/>
      <w:r>
        <w:t>Grade: Sahih (Darussalam)Reference : Sunan an-Nasa'i 3742In-book reference : Book 34, Hadith 24English translation : Vol. 4, Book 34, Hadith 3773Report Error | Share | Copy ▼</w:t>
      </w:r>
    </w:p>
    <w:p>
      <w:r>
        <w:t>----------------------------------------</w:t>
      </w:r>
    </w:p>
    <w:p>
      <w:pPr/>
      <w:r>
        <w:t>It was narrated from Hisham bin 'Urwah, from his father, from 'Abdullah bin Az-Zubair, that the Messenger of Allah said:"Any man who gives a lifelong gift to another man, it belongs to him (the recipient) and to his descendants, and to those who inherit from him."</w:t>
      </w:r>
    </w:p>
    <w:p>
      <w:pPr/>
      <w:r>
        <w:t>أَخْبَرَنِي مُحَمَّدُ بْنُ عَبْدِ اللَّهِ بْنِ عَبْدِ الرَّحِيمِ، قَالَ حَدَّثَنَا عَمْرُو بْنُ أَبِي سَلَمَةَ الدِّمَشْقِيُّ، عَنْ أَبِي عُمَرَ الصَّنْعَانِيِّ، عَنْ هِشَامِ بْنِ عُرْوَةَ، عَنْ أَبِيهِ، عَنْ عَبْدِ اللَّهِ بْنِ الزُّبَيْرِ، أَنَّ رَسُولَ اللَّهِ صلى الله عليه وسلم قَالَ ‏</w:t>
        <w:br/>
        <w:t>"‏ أَيُّمَا رَجُلٍ أَعْمَرَ رَجُلاً عُمْرَى لَهُ وَلِعَقِبِهِ فَهِيَ لَهُ وَلِمَنْ يَرِثُهُ مِنْ عَقِبِهِ مَوْرُوثَةٌ ‏"‏ ‏.‏</w:t>
      </w:r>
    </w:p>
    <w:p>
      <w:pPr/>
      <w:r>
        <w:t>Grade: Sahih (Darussalam)Reference : Sunan an-Nasa'i 3743In-book reference : Book 34, Hadith 25English translation : Vol. 4, Book 34, Hadith 3774Report Error | Share | Copy ▼</w:t>
      </w:r>
    </w:p>
    <w:p>
      <w:r>
        <w:t>----------------------------------------</w:t>
      </w:r>
    </w:p>
    <w:p>
      <w:pPr/>
      <w:r>
        <w:t>Al-Laith narrated from Ibn Shihab, from Abu Salamah bin 'Abdur-Rahman, from Jabir, who said:"I heard the Messenger of Allah say: 'Whoever gives a life-long gift to a man, it belongs to him and to his heirs; his words (when he gave the gift) put an end to his rights over it, and it belongs to the one to whom it was given on the basis of 'Umra, and to his heirs.'"</w:t>
      </w:r>
    </w:p>
    <w:p>
      <w:pPr/>
      <w:r>
        <w:t>أَخْبَرَنَا قُتَيْبَةُ بْنُ سَعِيدٍ، قَالَ حَدَّثَنَا اللَّيْثُ، عَنِ ابْنِ شِهَابٍ، عَنْ أَبِي سَلَمَةَ بْنِ عَبْدِ الرَّحْمَنِ، عَنْ جَابِرٍ، قَالَ سَمِعْتُ رَسُولَ اللَّهِ صلى الله عليه وسلم يَقُولُ ‏</w:t>
        <w:br/>
        <w:t>"‏ مَنْ أَعْمَرَ رَجُلاً عُمْرَى لَهُ وَلِعَقِبِهِ فَقَدْ قَطَعَ قَوْلُهُ حَقَّهُ وَهِيَ لِمَنْ أُعْمِرَ وَلِعَقِبِهِ ‏"‏ ‏.‏</w:t>
      </w:r>
    </w:p>
    <w:p>
      <w:pPr/>
      <w:r>
        <w:t>Grade: Sahih (Darussalam)Reference : Sunan an-Nasa'i 3744In-book reference : Book 34, Hadith 26English translation : Vol. 4, Book 34, Hadith 3775Report Error | Share | Copy ▼</w:t>
      </w:r>
    </w:p>
    <w:p>
      <w:r>
        <w:t>----------------------------------------</w:t>
      </w:r>
    </w:p>
    <w:p>
      <w:pPr/>
      <w:r>
        <w:t>Malik narrated from Ibn Shihab, from Abu Salamah, from Jabir that the Messenger of Allah said:"Any man who is given a gift on the basis of 'Umra, it belongs to him and to his descendants. It belongs to the one to whom he gave it, and it cannot be taken back by the one who gave it, because he has given a gift, and it comes to the heirs of the one to whom it was given."</w:t>
      </w:r>
    </w:p>
    <w:p>
      <w:pPr/>
      <w:r>
        <w:t>أَخْبَرَنَا مُحَمَّدُ بْنُ سَلَمَةَ، وَالْحَارِثُ بْنُ مِسْكِينٍ، قِرَاءَةً عَلَيْهِ وَأَنَا أَسْمَعُ، عَنِ ابْنِ الْقَاسِمِ، عَنْ مَالِكٍ، عَنِ ابْنِ شِهَابٍ، عَنْ أَبِي سَلَمَةَ، عَنْ جَابِرٍ، أَنَّ رَسُولَ اللَّهِ صلى الله عليه وسلم قَالَ ‏</w:t>
        <w:br/>
        <w:t>"‏ أَيُّمَا رَجُلٍ أُعْمِرَ عُمْرَى لَهُ وَلِعَقِبِهِ فَإِنَّهَا لِلَّذِي يُعْطَاهَا لاَ تَرْجِعُ إِلَى الَّذِي أَعْطَاهَا لأَنَّهُ أَعْطَى عَطَاءً وَقَعَتْ فِيهِ الْمَوَارِيثُ ‏"‏ ‏.‏</w:t>
      </w:r>
    </w:p>
    <w:p>
      <w:pPr/>
      <w:r>
        <w:t>Grade: Sahih (Darussalam)Reference : Sunan an-Nasa'i 3745In-book reference : Book 34, Hadith 27English translation : Vol. 4, Book 34, Hadith 3776Report Error | Share | Copy ▼</w:t>
      </w:r>
    </w:p>
    <w:p>
      <w:r>
        <w:t>----------------------------------------</w:t>
      </w:r>
    </w:p>
    <w:p>
      <w:pPr/>
      <w:r>
        <w:t>Shua'ib narrated from Az-Zuhri, who said:"Abu Salamah bin 'Abdur-Rahman narrated to me, that Jabir told him: 'The Messenger of Allah ruled that whoever gives a lifelong gift to a man, it belongs to him and to his heirs. It belongs to the one to whom it was given, on the basis of 'Umra. It will be inherited from its recipient according to Allah's (injunctions on) inheritance and its rights.'"</w:t>
      </w:r>
    </w:p>
    <w:p>
      <w:pPr/>
      <w:r>
        <w:t>أَخْبَرَنَا عِمْرَانُ بْنُ بَكَّارٍ، قَالَ حَدَّثَنَا أَبُو الْيَمَانِ، قَالَ حَدَّثَنَا شُعَيْبٌ، عَنِ الزُّهْرِيِّ، قَالَ حَدَّثَنِي أَبُو سَلَمَةَ بْنُ عَبْدِ الرَّحْمَنِ، أَنَّ جَابِرًا، أَخْبَرَهُ أَنَّ رَسُولَ اللَّهِ صلى الله عليه وسلم قَضَى أَنَّهُ مَنْ أَعْمَرَ رَجُلاً عُمْرَى لَهُ وَلِعَقِبِهِ فَإِنَّهَا لِلَّذِي أُعْمِرَهَا يَرِثُهَا مِنْ صَاحِبِهَا الَّذِي أَعْطَاهَا مَا وَقَعَ مِنْ مَوَارِيثِ اللَّهِ وَحَقِّهِ ‏.‏</w:t>
      </w:r>
    </w:p>
    <w:p>
      <w:pPr/>
      <w:r>
        <w:t>Grade: Sahih (Darussalam)Reference : Sunan an-Nasa'i 3746In-book reference : Book 34, Hadith 28English translation : Vol. 4, Book 34, Hadith 3777Report Error | Share | Copy ▼</w:t>
      </w:r>
    </w:p>
    <w:p>
      <w:r>
        <w:t>----------------------------------------</w:t>
      </w:r>
    </w:p>
    <w:p>
      <w:pPr/>
      <w:r>
        <w:t>Ibn Abi Dhi'b narrated from Ibn Shihab, from Abu Salamah, from Jabir, that the Messenger of Allah ruled -concerning a person who has been given a lifelong gift ('Umra)- that it belongs to him and to his descendants:"It is undoubtedly his, and it is not permissible for the giver to stipulate any conditions or exceptions." Abu Salamah said: "Because he gave it as a gift and thus, it is subject to the same ruling as the estate, and the condition (that it will revert to the giver on the death of recipient) has become invalid."</w:t>
      </w:r>
    </w:p>
    <w:p>
      <w:pPr/>
      <w:r>
        <w:t>أَخْبَرَنَا مُحَمَّدُ بْنُ عَبْدِ اللَّهِ بْنِ عَبْدِ الْحَكَمِ، عَنِ ابْنِ أَبِي فُدَيْكٍ، قَالَ حَدَّثَنَا ابْنُ أَبِي ذِئْبٍ، عَنِ ابْنِ شِهَابٍ، عَنْ أَبِي سَلَمَةَ، عَنْ جَابِرٍ، أَنَّ رَسُولَ اللَّهِ صلى الله عليه وسلم قَضَى فِيمَنْ أُعْمِرَ عُمْرَى لَهُ وَلِعَقِبِهِ فَهِيَ لَهُ بَتْلَةٌ لاَ يَجُوزُ لِلْمُعْطِي مِنْهَا شَرْطٌ وَلاَ ثُنْيَا ‏.‏ قَالَ أَبُو سَلَمَةَ لأَنَّهُ أَعْطَى عَطَاءً وَقَعَتْ فِيهِ الْمَوَارِيثُ فَقَطَعَتِ الْمَوَارِيثُ شَرْطَهُ ‏.‏</w:t>
      </w:r>
    </w:p>
    <w:p>
      <w:pPr/>
      <w:r>
        <w:t>Grade: Sahih (Darussalam)Reference : Sunan an-Nasa'i 3747In-book reference : Book 34, Hadith 29English translation : Vol. 4, Book 34, Hadith 3778Report Error | Share | Copy ▼</w:t>
      </w:r>
    </w:p>
    <w:p>
      <w:r>
        <w:t>----------------------------------------</w:t>
      </w:r>
    </w:p>
    <w:p>
      <w:pPr/>
      <w:r>
        <w:t>Salih narrated from Ibn Shihab, that Abu Salamah informed him from Jabir, that the Messenger of Allah said:"Any man who gives a lifelong gift to another man, it belongs to him (the recipient) and his descendants. He said: 'I have given it to you and to your descendants so long as any of you are still alive.' So it belongs to the one to whom it was given, and it cannot revert to the first owner, since he has given it as a gift, and as such, it becomes subject to the same ruling as the estate."</w:t>
      </w:r>
    </w:p>
    <w:p>
      <w:pPr/>
      <w:r>
        <w:t>أَخْبَرَنَا أَبُو دَاوُدَ، سُلَيْمَانُ بْنُ سَيْفٍ قَالَ حَدَّثَنَا يَعْقُوبُ، قَالَ حَدَّثَنَا أَبِي، عَنْ صَالِحٍ، عَنِ ابْنِ شِهَابٍ، أَنَّ أَبَا سَلَمَةَ، أَخْبَرَهُ عَنْ جَابِرٍ، أَنَّ رَسُولَ اللَّهِ صلى الله عليه وسلم قَالَ ‏</w:t>
        <w:br/>
        <w:t>"‏ أَيُّمَا رَجُلٍ أَعْمَرَ رَجُلاً عُمْرَى لَهُ وَلِعَقِبِهِ قَالَ قَدْ أَعْطَيْتُكَهَا وَعَقِبَكَ مَا بَقِيَ مِنْكُمْ أَحَدٌ فَإِنَّهَا لِمَنْ أُعْطِيَهَا وَإِنَّهَا لاَ تَرْجِعُ إِلَى صَاحِبِهَا مِنْ أَجْلِ أَنَّهُ أَعْطَاهَا عَطَاءً وَقَعَتْ فِيهِ الْمَوَارِيثُ ‏"‏ ‏.‏</w:t>
      </w:r>
    </w:p>
    <w:p>
      <w:pPr/>
      <w:r>
        <w:t>Grade: Sahih (Darussalam)Reference : Sunan an-Nasa'i 3748In-book reference : Book 34, Hadith 30English translation : Vol. 4, Book 34, Hadith 3779Report Error | Share | Copy ▼</w:t>
      </w:r>
    </w:p>
    <w:p>
      <w:r>
        <w:t>----------------------------------------</w:t>
      </w:r>
    </w:p>
    <w:p>
      <w:pPr/>
      <w:r>
        <w:t>Yazid bin Abi Habib narrated from Ibn Shihab, from Abu Salamah, from Jabir, that the Messenger of Allah ruled concerning 'Umra -when a man gives a gift to another man, and his descendants, but stipulates that if something happens to you and your descendants, then it will belong to me and my descendants- "It belongs to the one to whom it was given, and to his descendants."</w:t>
      </w:r>
    </w:p>
    <w:p>
      <w:pPr/>
      <w:r>
        <w:t>أَخْبَرَنَا مُحَمَّدُ بْنُ عَبْدِ اللَّهِ بْنِ يَزِيدَ، قَالَ حَدَّثَنَا أَبِي قَالَ، حَدَّثَنَا سَعِيدٌ، قَالَ حَدَّثَنِي يَزِيدُ بْنُ أَبِي حَبِيبٍ، عَنِ ابْنِ شِهَابٍ، عَنْ أَبِي سَلَمَةَ، عَنْ جَابِرٍ، أَنَّ رَسُولَ اللَّهِ صلى الله عليه وسلم قَضَى بِالْعُمْرَى أَنْ يَهَبَ الرَّجُلُ لِلرَّجُلِ وَلِعَقِبِهِ الْهِبَةَ وَيَسْتَثْنِي إِنْ حَدَثَ بِكَ حَدَثٌ وَبِعَقِبِكَ فَهُوَ إِلَىَّ وَإِلَى عَقِبِي إِنَّهَا لِمَنْ أُعْطِيَهَا وَلِعَقِبِهِ ‏.‏</w:t>
      </w:r>
    </w:p>
    <w:p>
      <w:pPr/>
      <w:r>
        <w:t>Grade: Sahih (Darussalam)Reference : Sunan an-Nasa'i 3749In-book reference : Book 34, Hadith 31English translation : Vol. 4, Book 34, Hadith 3780Report Error | Share | Copy ▼</w:t>
      </w:r>
    </w:p>
    <w:p>
      <w:r>
        <w:t>----------------------------------------</w:t>
      </w:r>
    </w:p>
    <w:p>
      <w:pPr/>
      <w:r>
        <w:t>Hisham said:"Yahya bin Abi Kathir narrated to us, he said: 'Abu Salamah bin 'Abdur-Rahman narrated to me, he said: "I heard Jabir say: 'The Messenger of Allah said: "A lifelong gift belongs to the one to whom it was given."'"'"</w:t>
      </w:r>
    </w:p>
    <w:p>
      <w:pPr/>
      <w:r>
        <w:t>أَخْبَرَنَا مُحَمَّدُ بْنُ عَبْدِ الأَعْلَى، قَالَ حَدَّثَنَا خَالِدُ بْنُ الْحَارِثِ، قَالَ حَدَّثَنَا هِشَامٌ، قَالَ حَدَّثَنَا يَحْيَى بْنُ أَبِي كَثِيرٍ، قَالَ حَدَّثَنِي أَبُو سَلَمَةَ، قَالَ سَمِعْتُ جَابِرًا، يَقُولُ قَالَ رَسُولُ اللَّهِ صلى الله عليه وسلم ‏</w:t>
        <w:br/>
        <w:t>"‏ الْعُمْرَى لِمَنْ وُهِبَتْ لَهُ ‏"‏ ‏.‏</w:t>
      </w:r>
    </w:p>
    <w:p>
      <w:pPr/>
      <w:r>
        <w:t>Grade: Sahih (Darussalam)Reference : Sunan an-Nasa'i 3750In-book reference : Book 34, Hadith 32English translation : Vol. 4, Book 34, Hadith 3781Report Error | Share | Copy ▼</w:t>
      </w:r>
    </w:p>
    <w:p>
      <w:r>
        <w:t>----------------------------------------</w:t>
      </w:r>
    </w:p>
    <w:p>
      <w:pPr/>
      <w:r>
        <w:t>Abu Isma'il said:"Yahya narrated to us that Abu Salamah narrated to him, from Jabir bin 'Abdullah, from the Prophet of Allah who said: 'A lifelong gift belongs to the one to whom it was given.'"</w:t>
      </w:r>
    </w:p>
    <w:p>
      <w:pPr/>
      <w:r>
        <w:t>أَخْبَرَنَا يَحْيَى بْنُ دُرُسْتَ، قَالَ حَدَّثَنَا أَبُو إِسْمَاعِيلَ، قَالَ حَدَّثَنَا يَحْيَى، أَنَّ أَبَا سَلَمَةَ، حَدَّثَهُ عَنْ جَابِرِ بْنِ عَبْدِ اللَّهِ، عَنْ نَبِيِّ اللَّهِ صلى الله عليه وسلم قَالَ ‏</w:t>
        <w:br/>
        <w:t>"‏ الْعُمْرَى لِمَنْ وُهِبَتْ لَهُ ‏"‏ ‏.‏</w:t>
      </w:r>
    </w:p>
    <w:p>
      <w:pPr/>
      <w:r>
        <w:t>Grade: Sahih (Darussalam)Reference : Sunan an-Nasa'i 3751In-book reference : Book 34, Hadith 33English translation : Vol. 4, Book 34, Hadith 3782Report Error | Share | Copy ▼</w:t>
      </w:r>
    </w:p>
    <w:p>
      <w:r>
        <w:t>----------------------------------------</w:t>
      </w:r>
    </w:p>
    <w:p>
      <w:pPr/>
      <w:r>
        <w:t>Isma'il narrated from Muhammad, from Abu Salamah, from Abu Hurairah, that the Messenger of Allah said:"There is no lifelong gift. Whoever is given something as a lifelong gift, it belongs to him."</w:t>
      </w:r>
    </w:p>
    <w:p>
      <w:pPr/>
      <w:r>
        <w:t>أَخْبَرَنَا عَلِيُّ بْنُ حُجْرٍ، قَالَ أَنْبَأَنَا إِسْمَاعِيلُ، عَنْ مُحَمَّدٍ، عَنْ أَبِي سَلَمَةَ، عَنْ أَبِي هُرَيْرَةَ، أَنَّ رَسُولَ اللَّهِ صلى الله عليه وسلم قَالَ ‏</w:t>
        <w:br/>
        <w:t>"‏ لاَ عُمْرَى فَمَنْ أُعْمِرَ شَيْئًا فَهُوَ لَهُ ‏"‏ ‏.‏</w:t>
      </w:r>
    </w:p>
    <w:p>
      <w:pPr/>
      <w:r>
        <w:t>Grade: Hasan (Darussalam)Reference : Sunan an-Nasa'i 3752In-book reference : Book 34, Hadith 34English translation : Vol. 4, Book 34, Hadith 3783Report Error | Share | Copy ▼</w:t>
      </w:r>
    </w:p>
    <w:p>
      <w:r>
        <w:t>----------------------------------------</w:t>
      </w:r>
    </w:p>
    <w:p>
      <w:pPr/>
      <w:r>
        <w:t>Muhammad bin 'Amr said:"Abu Salamah narrated to us, from Abu Hurairah that the Messenger of Allah said: 'Whoever is given something as a lifelong gift, it belongs to him.'"</w:t>
      </w:r>
    </w:p>
    <w:p>
      <w:pPr/>
      <w:r>
        <w:t>أَخْبَرَنَا إِسْحَاقُ بْنُ إِبْرَاهِيمَ، قَالَ حَدَّثَنَا عِيسَى، وَعَبْدَةُ بْنُ سُلَيْمَانَ، قَالاَ حَدَّثَنَا مُحَمَّدُ بْنُ عَمْرٍو، قَالَ حَدَّثَنَا أَبُو سَلَمَةَ، عَنْ أَبِي هُرَيْرَةَ، عَنْ رَسُولِ اللَّهِ صلى الله عليه وسلم قَالَ ‏</w:t>
        <w:br/>
        <w:t>"‏ مَنْ أُعْمِرَ شَيْئًا فَهُوَ لَهُ ‏"‏ ‏.‏</w:t>
      </w:r>
    </w:p>
    <w:p>
      <w:pPr/>
      <w:r>
        <w:t>Grade: Hasan (Darussalam)Reference : Sunan an-Nasa'i 3753In-book reference : Book 34, Hadith 35English translation : Vol. 4, Book 34, Hadith 3784Report Error | Share | Copy ▼</w:t>
      </w:r>
    </w:p>
    <w:p>
      <w:r>
        <w:t>----------------------------------------</w:t>
      </w:r>
    </w:p>
    <w:p>
      <w:pPr/>
      <w:r>
        <w:t>Bashir bin Nahik narrated from Abu Hurairah that the Prophet said:"A lifelong gift ('Umra) is permissible."</w:t>
      </w:r>
    </w:p>
    <w:p>
      <w:pPr/>
      <w:r>
        <w:t>أَخْبَرَنَا مُحَمَّدُ بْنُ الْمُثَنَّى، قَالَ حَدَّثَنَا مُحَمَّدٌ، قَالَ حَدَّثَنَا شُعْبَةُ، عَنْ قَتَادَةَ، عَنِ النَّضْرِ بْنِ أَنَسٍ، عَنْ بَشِيرِ بْنِ نَهِيكٍ، عَنْ أَبِي هُرَيْرَةَ، عَنِ النَّبِيِّ صلى الله عليه وسلم قَالَ ‏</w:t>
        <w:br/>
        <w:t>"‏ الْعُمْرَى جَائِزَةٌ ‏"‏ ‏.‏</w:t>
      </w:r>
    </w:p>
    <w:p>
      <w:pPr/>
      <w:r>
        <w:t>Grade: Sahih (Darussalam)Reference : Sunan an-Nasa'i 3754In-book reference : Book 34, Hadith 36English translation : Vol. 4, Book 34, Hadith 3785Report Error | Share | Copy ▼</w:t>
      </w:r>
    </w:p>
    <w:p>
      <w:r>
        <w:t>----------------------------------------</w:t>
      </w:r>
    </w:p>
    <w:p>
      <w:pPr/>
      <w:r>
        <w:t>It was narrated that Qatadah said:"Sulaiman bin Hisham asked me about a lifelong gift. I said: 'Muhammad bin Sirin narrated that Shuraih said: "The Prophet of Allah ruled that a lifelong gift is permissible."'"</w:t>
        <w:br/>
        <w:t xml:space="preserve">  Qatadah said: "I said: 'And An-Nadr bin Anas narrated to me, from Bashir bin Nahik, from Abu Hurairah, that the Prophet of Allah said: "A lifelong gift is permissible."'"</w:t>
        <w:br/>
        <w:t xml:space="preserve">  Qatadah said: "I said: 'Al-Hasan used to say: "A lifelong gift is permissible."'"</w:t>
        <w:br/>
        <w:t xml:space="preserve">  Qatadah said: "Az-Zuhri said: 'A lifelong gift is when it is stipulated that it is for the one to whom it is given and his descendants, but if his descendants were not mentioned then the condition is valid (and it reverts to the one who gave it).'"</w:t>
        <w:br/>
        <w:t xml:space="preserve">  Qatadah said: "So 'Ata' bin Abi Rabah was asked, and he said: 'Jabir bin Abdullah narrated to me that Allah's Messenger said: "Umra is permissible."'"</w:t>
        <w:br/>
        <w:t xml:space="preserve">  Qatadah said: "Az-Zuhri said: 'The Caliphs (Khulafa') did not rule according to this.'"</w:t>
        <w:br/>
        <w:t xml:space="preserve">  'Ata' said: "Abdul-Malik bin Marwan ruled according to this."</w:t>
      </w:r>
    </w:p>
    <w:p>
      <w:pPr/>
      <w:r>
        <w:t>أَخْبَرَنَا مُحَمَّدُ بْنُ الْمُثَنَّى، قَالَ حَدَّثَنَا مُعَاذُ بْنُ هِشَامٍ، قَالَ حَدَّثَنِي أَبِي، عَنْ قَتَادَةَ، قَالَ سَأَلَنِي سُلَيْمَانُ بْنُ هِشَامٍ عَنِ الْعُمْرَى، فَقُلْتُ حَدَّثَ مُحَمَّدُ بْنُ سِيرِينَ، عَنْ شُرَيْحٍ، قَالَ قَضَى نَبِيُّ اللَّهِ صلى الله عليه وسلم أَنَّ الْعُمْرَى جَائِزَةٌ ‏.‏ قَالَ قَتَادَةُ وَقُلْتُ حَدَّثَنِي النَّضْرُ بْنُ أَنَسٍ عَنْ بَشِيرِ بْنِ نَهِيكٍ عَنْ أَبِي هُرَيْرَةَ أَنَّ نَبِيَّ اللَّهِ صلى الله عليه وسلم قَالَ ‏"‏ الْعُمْرَى جَائِزَةٌ ‏"‏ ‏.‏ قَالَ قَتَادَةُ وَقُلْتُ كَانَ الْحَسَنُ يَقُولُ الْعُمْرَى جَائِزَةٌ ‏.‏ قَالَ قَتَادَةُ فَقَالَ الزُّهْرِيُّ إِنَّمَا الْعُمْرَى إِذَا أُعْمِرَ وَعَقِبَهُ مِنْ بَعْدِهِ فَإِذَا لَمْ يَجْعَلْ عَقِبَهُ مِنْ بَعْدِهِ كَانَ لِلَّذِي يَجْعَلُ شَرْطُهُ ‏.‏ قَالَ قَتَادَةُ فَسُئِلَ عَطَاءُ بْنُ أَبِي رَبَاحٍ فَقَالَ حَدَّثَنِي جَابِرُ بْنُ عَبْدِ اللَّهِ أَنَّ رَسُولَ اللَّهِ صلى الله عليه وسلم قَالَ ‏"‏ الْعُمْرَى جَائِزَةٌ ‏"‏ ‏.‏ قَالَ قَتَادَةُ فَقَالَ الزُّهْرِيُّ كَانَ الْخُلَفَاءُ لاَ يَقْضُونَ بِهَذَا ‏.‏ قَالَ عَطَاءٌ قَضَى بِهَا عَبْدُ الْمَلِكِ بْنُ مَرْوَانَ ‏.‏</w:t>
      </w:r>
    </w:p>
    <w:p>
      <w:pPr/>
      <w:r>
        <w:t>Reference : Sunan an-Nasa'i 3755In-book reference : Book 34, Hadith 37English translation : Vol. 4, Book 34, Hadith 3786Report Error | Share | Copy ▼</w:t>
      </w:r>
    </w:p>
    <w:p>
      <w:r>
        <w:t>----------------------------------------</w:t>
      </w:r>
    </w:p>
    <w:p>
      <w:pPr/>
      <w:r>
        <w:t>It was narrated from 'Amr bin Shu'aib, from his father, from his grandfather, that the Messenger of Allah said:"It is not permissible for a woman to give a gift from her wealth, once her husband has marital authority over her." This is the wording of (one of the narrators) Muhammad.</w:t>
      </w:r>
    </w:p>
    <w:p>
      <w:pPr/>
      <w:r>
        <w:t>أَخْبَرَنَا مُحَمَّدُ بْنُ مَعْمَرٍ، قَالَ حَدَّثَنَا حَبَّانُ، قَالَ حَدَّثَنَا حَمَّادُ بْنُ سَلَمَةَ، ح وَأَخْبَرَنِي إِبْرَاهِيمُ بْنُ يُونُسَ بْنِ مُحَمَّدٍ، قَالَ حَدَّثَنَا أَبِي قَالَ، حَدَّثَنَا حَمَّادُ بْنُ سَلَمَةَ، عَنْ دَاوُدَ، - وَهُوَ ابْنُ أَبِي هِنْدٍ - وَحَبِيبٍ الْمُعَلِّمِ عَنْ عَمْرِو بْنِ شُعَيْبٍ، عَنْ أَبِيهِ، عَنْ جَدِّهِ، أَنَّ رَسُولَ اللَّهِ صلى الله عليه وسلم قَالَ ‏</w:t>
        <w:br/>
        <w:t>"‏ لاَ يَجُوزُ لاِمْرَأَةٍ هِبَةٌ فِي مَالِهَا إِذَا مَلَكَ زَوْجُهَا عِصْمَتَهَا ‏"‏ ‏.‏ اللَّفْظُ لِمُحَمَّدٍ ‏.‏</w:t>
      </w:r>
    </w:p>
    <w:p>
      <w:pPr/>
      <w:r>
        <w:t>Grade: Hasan (Darussalam)Reference : Sunan an-Nasa'i 3756In-book reference : Book 34, Hadith 38English translation : Vol. 4, Book 34, Hadith 3787Report Error | Share | Copy ▼</w:t>
      </w:r>
    </w:p>
    <w:p>
      <w:r>
        <w:t>----------------------------------------</w:t>
      </w:r>
    </w:p>
    <w:p>
      <w:pPr/>
      <w:r>
        <w:t>It was narrated from 'Amr bin Shu'aib, from his father, that his grandfather said:"When the Messenger of Allah conquered Makkah, he stood up to address (the people) and said in his Khutbah: 'It is not permissible for a woman to give (a gift) except with her husband's permission.'"</w:t>
      </w:r>
    </w:p>
    <w:p>
      <w:pPr/>
      <w:r>
        <w:t>أَخْبَرَنَا إِسْمَاعِيلُ بْنُ مَسْعُودٍ، قَالَ حَدَّثَنَا خَالِدٌ، قَالَ حَدَّثَنَا حُسَيْنٌ الْمُعَلِّمُ، عَنْ عَمْرِو بْنِ شُعَيْبٍ، أَنَّ أَبَاهُ، حَدَّثَهُ عَنْ عَبْدِ اللَّهِ بْنِ عَمْرٍو، ح وَأَخْبَرَنَا حُمَيْدُ بْنُ مَسْعَدَةَ، قَالَ حَدَّثَنَا يَزِيدُ بْنُ زُرَيْعٍ، قَالَ حَدَّثَنَا حُسَيْنٌ الْمُعَلِّمُ، عَنْ عَمْرِو بْنِ شُعَيْبٍ، عَنْ أَبِيهِ، عَنْ جَدِّهِ، قَالَ لَمَّا فَتَحَ رَسُولُ اللَّهِ صلى الله عليه وسلم مَكَّةَ قَامَ خَطِيبًا فَقَالَ فِي خُطْبَتِهِ ‏</w:t>
        <w:br/>
        <w:t>"‏ لاَ يَجُوزُ لاِمْرَأَةٍ عَطِيَّةٌ إِلاَّ بِإِذْنِ زَوْجِهَا ‏"‏ ‏.‏</w:t>
      </w:r>
    </w:p>
    <w:p>
      <w:pPr/>
      <w:r>
        <w:t>Grade: Da'if (Darussalam)Reference : Sunan an-Nasa'i 3757In-book reference : Book 34, Hadith 39English translation : Vol. 4, Book 34, Hadith 3788Report Error | Share | Copy ▼</w:t>
      </w:r>
    </w:p>
    <w:p>
      <w:r>
        <w:t>----------------------------------------</w:t>
      </w:r>
    </w:p>
    <w:p>
      <w:pPr/>
      <w:r>
        <w:t>It was narrated that 'Abdur-Rahman bin 'Alqamah Ath-Thaqafi said:"The delegation of Thaqif came to the Messenger of Allah, bringing a gift with them. He said: 'Is it a gift or charity?' If it was a gift it would be for the sake of the Messenger of Allah and to have their needs met, and if it was charity then it would be in the cause of Allah. They said: 'It is a gift.' So he accepted it from them, and sat with them, and they asked questions, until he prayed Zuhr with 'Asr."</w:t>
      </w:r>
    </w:p>
    <w:p>
      <w:pPr/>
      <w:r>
        <w:t>أَخْبَرَنَا هَنَّادُ بْنُ السَّرِيِّ، قَالَ حَدَّثَنَا أَبُو بَكْرِ بْنُ عَيَّاشٍ، عَنْ يَحْيَى بْنِ هَانِئٍ، عَنْ أَبِي حُذَيْفَةَ، عَنْ عَبْدِ الْمَلِكِ بْنِ مُحَمَّدِ بْنِ بَشِيرٍ، عَنْ عَبْدِ الرَّحْمَنِ بْنِ عَلْقَمَةَ الثَّقَفِيِّ، قَالَ قَدِمَ وَفْدُ ثَقِيفٍ عَلَى رَسُولِ اللَّهِ صلى الله عليه وسلم وَمَعَهُمْ هَدِيَّةٌ فَقَالَ ‏</w:t>
        <w:br/>
        <w:t>"‏ أَهَدِيَّةٌ أَمْ صَدَقَةٌ فَإِنْ كَانَتْ هَدِيَّةً فَإِنَّمَا يُبْتَغَى بِهَا وَجْهُ رَسُولِ اللَّهِ صلى الله عليه وسلم وَقَضَاءُ الْحَاجَةِ وَإِنْ كَانَتْ صَدَقَةً فَإِنَّمَا يُبْتَغَى بِهَا وَجْهُ اللَّهِ عَزَّ وَجَلَّ ‏"‏ ‏.‏ قَالُوا لاَ بَلْ هَدِيَّةٌ ‏.‏ فَقَبِلَهَا مِنْهُمْ وَقَعَدَ مَعَهُمْ يُسَائِلُهُمْ وَيُسَائِلُونَهُ حَتَّى صَلَّى الظُّهْرَ مَعَ الْعَصْرِ ‏.‏</w:t>
      </w:r>
    </w:p>
    <w:p>
      <w:pPr/>
      <w:r>
        <w:t>Grade: Da'if (Darussalam)Reference : Sunan an-Nasa'i 3758In-book reference : Book 34, Hadith 40English translation : Vol. 4, Book 34, Hadith 3789Report Error | Share | Copy ▼</w:t>
      </w:r>
    </w:p>
    <w:p>
      <w:r>
        <w:t>----------------------------------------</w:t>
      </w:r>
    </w:p>
    <w:p>
      <w:pPr/>
      <w:r>
        <w:t>It was narrated from Abu Hurairah that the Messenger of Allah said:"I was thinking of not accepting gifts except from a Quraishi, an Ansari, a Thaqafi or a Dawsi."</w:t>
      </w:r>
    </w:p>
    <w:p>
      <w:pPr/>
      <w:r>
        <w:t>أَخْبَرَنَا أَبُو عَاصِمٍ، خُشَيْشُ بْنُ أَصْرَمَ قَالَ حَدَّثَنَا عَبْدُ الرَّزَّاقِ، قَالَ أَنْبَأَنَا مَعْمَرٌ، عَنِ ابْنِ عَجْلاَنَ، عَنْ سَعِيدٍ، عَنْ أَبِي هُرَيْرَةَ، أَنَّ رَسُولَ اللَّهِ صلى الله عليه وسلم قَالَ ‏</w:t>
        <w:br/>
        <w:t>"‏ لَقَدْ هَمَمْتُ أَنْ لاَ أَقْبَلَ هَدِيَّةً إِلاَّ مِنْ قُرَشِيٍّ أَوْ أَنْصَارِيٍّ أَوْ ثَقَفِيٍّ أَوْ دَوْسِيٍّ ‏"‏ ‏.‏</w:t>
      </w:r>
    </w:p>
    <w:p>
      <w:pPr/>
      <w:r>
        <w:t>Grade: Sahih (Darussalam)Reference : Sunan an-Nasa'i 3759In-book reference : Book 34, Hadith 41English translation : Vol. 4, Book 34, Hadith 3790Report Error | Share | Copy ▼</w:t>
      </w:r>
    </w:p>
    <w:p>
      <w:r>
        <w:t>----------------------------------------</w:t>
      </w:r>
    </w:p>
    <w:p>
      <w:pPr/>
      <w:r>
        <w:t>It was narrated from Anas that some meat was brought to the Messenger of Allah and he said:"What is this?" It was said: "It was given in charity to Barirah." He said: "It is charity for her and a gift for us."</w:t>
      </w:r>
    </w:p>
    <w:p>
      <w:pPr/>
      <w:r>
        <w:t>أَخْبَرَنَا إِسْحَاقُ بْنُ إِبْرَاهِيمَ، قَالَ حَدَّثَنَا وَكِيعٌ، قَالَ حَدَّثَنَا شُعْبَةُ، عَنْ قَتَادَةَ، عَنْ أَنَسٍ، أَنَّ رَسُولَ اللَّهِ صلى الله عليه وسلم أُتِيَ بِلَحْمٍ فَقَالَ ‏"‏ مَا هَذَا ‏"‏ ‏.‏ فَقِيلَ تُصُدِّقَ بِهِ عَلَى بَرِيرَةَ ‏.‏ فَقَالَ ‏"‏ هُوَ لَهَا صَدَقَةٌ وَلَنَا هَدِيَّةٌ ‏"‏ ‏.‏</w:t>
      </w:r>
    </w:p>
    <w:p>
      <w:pPr/>
      <w:r>
        <w:t>Grade: Sahih (Darussalam)Reference : Sunan an-Nasa'i 3760In-book reference : Book 34, Hadith 42English translation : Vol. 4, Book 34, Hadith 3791Report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