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Dress - Sunnah.com - Sayings and Teachings of Prophet Muhammad (صلى الله عليه و سلم)</w:t>
      </w:r>
    </w:p>
    <w:p>
      <w:pPr/>
      <w:r>
        <w:t>It was</w:t>
        <w:br/>
        <w:t>narrated that ‘Aishah said:“The Messenger of Allah (ﷺ) prayed</w:t>
        <w:br/>
        <w:t>in a Khamisah* that had markings on it. Then he said: ‘These</w:t>
        <w:br/>
        <w:t>markings distracted me. Take it to Abu Jahm and bring me an</w:t>
        <w:br/>
        <w:t>Anbijaniyyah.’”**</w:t>
      </w:r>
    </w:p>
    <w:p>
      <w:pPr/>
      <w:r>
        <w:t>حَدَّثَنَا أَبُو بَكْرِ بْنُ أَبِي شَيْبَةَ، حَدَّثَنَا سُفْيَانُ بْنُ عُيَيْنَةَ، عَنِ الزُّهْرِيِّ، عَنْ عُرْوَةَ، عَنْ عَائِشَةَ، قَالَتْ صَلَّى رَسُولُ اللَّهِ ـ صلى الله عليه وسلم ـ فِي خَمِيصَةٍ لَهَا أَعْلاَمٌ فَقَالَ ‏</w:t>
        <w:br/>
        <w:t>"‏ شَغَلَنِي أَعْلاَمُ هَذِهِ اذْهَبُوا بِهَا إِلَى أَبِي جَهْمٍ وَائْتُونِي بِأَنْبِجَانِيَّتِهِ ‏"‏ ‏.‏</w:t>
      </w:r>
    </w:p>
    <w:p>
      <w:pPr/>
      <w:r>
        <w:t>Reference : Sunan Ibn Majah 3550In-book reference : Book 32, Hadith 1English translation : Vol. 4, Book 32, Hadith 3550Report Error | Share | Copy ▼</w:t>
      </w:r>
    </w:p>
    <w:p>
      <w:r>
        <w:t>----------------------------------------</w:t>
      </w:r>
    </w:p>
    <w:p>
      <w:pPr/>
      <w:r>
        <w:t>It was</w:t>
        <w:br/>
        <w:t>narrated that Abu Burdah said:“I entered upon ‘Aishah and she</w:t>
        <w:br/>
        <w:t>brought out to me a thick waist wrap of the type made in Yemen, and</w:t>
        <w:br/>
        <w:t>one of these cloaks that are called Mulabbadah,* and she swore to me</w:t>
        <w:br/>
        <w:t>that the Messenger of Allah (ﷺ) had passed away in them.”</w:t>
      </w:r>
    </w:p>
    <w:p>
      <w:pPr/>
      <w:r>
        <w:t>حَدَّثَنَا أَبُو بَكْرِ بْنُ أَبِي شَيْبَةَ، حَدَّثَنَا أَبُو أُسَامَةَ، أَخْبَرَنِي سُلَيْمَانُ بْنُ الْمُغِيرَةِ، عَنْ حُمَيْدِ بْنِ هِلاَلٍ، عَنْ أَبِي بُرْدَةَ، قَالَ دَخَلْتُ عَلَى عَائِشَةَ فَأَخْرَجَتْ لِي إِزَارًا غَلِيظًا مِنَ الَّتِي تُصْنَعُ بِالْيَمَنِ وَكِسَاءً مِنْ هَذِهِ الأَكْسِيَةِ الَّتِي تُدْعَى الْمُلَبَّدَةَ وَأَقْسَمَتْ لِي لَقُبِضَ رَسُولُ اللَّهِ ـ صلى الله عليه وسلم ـ فِيهِمَا ‏.‏</w:t>
      </w:r>
    </w:p>
    <w:p>
      <w:pPr/>
      <w:r>
        <w:t>Grade: Sahih (Darussalam)Reference : Sunan Ibn Majah 3551In-book reference : Book 32, Hadith 2English translation : Vol. 4, Book 32, Hadith 3551Report Error | Share | Copy ▼</w:t>
      </w:r>
    </w:p>
    <w:p>
      <w:r>
        <w:t>----------------------------------------</w:t>
      </w:r>
    </w:p>
    <w:p>
      <w:pPr/>
      <w:r>
        <w:t>It was</w:t>
        <w:br/>
        <w:t>narrated from ‘Ubadah bin Samit that the Messenger of Allah</w:t>
        <w:br/>
        <w:t>(ﷺ)</w:t>
        <w:br/>
        <w:t>prayed in a Shamlah tied with a knot.</w:t>
      </w:r>
    </w:p>
    <w:p>
      <w:pPr/>
      <w:r>
        <w:t>حَدَّثَنَا أَحْمَدُ بْنُ ثَابِتٍ الْجَحْدَرِيُّ، حَدَّثَنَا سُفْيَانُ بْنُ عُيَيْنَةَ، عَنِ الأَحْوَصِ بْنِ حَكِيمٍ، عَنْ خَالِدِ بْنِ مَعْدَانَ، عَنْ عُبَادَةَ بْنِ الصَّامِتِ، أَنَّ رَسُولَ اللَّهِ ـ صلى الله عليه وسلم ـ صَلَّى فِي شَمْلَةٍ قَدْ عَقَدَ عَلَيْهَا ‏.‏</w:t>
      </w:r>
    </w:p>
    <w:p>
      <w:pPr/>
      <w:r>
        <w:t>Grade: Da’if (Darussalam)Reference : Sunan Ibn Majah 3552In-book reference : Book 32, Hadith 3English translation : Vol. 4, Book 32, Hadith 3552Report Error | Share | Copy ▼</w:t>
      </w:r>
    </w:p>
    <w:p>
      <w:r>
        <w:t>----------------------------------------</w:t>
      </w:r>
    </w:p>
    <w:p>
      <w:pPr/>
      <w:r>
        <w:t>It was</w:t>
        <w:br/>
        <w:t>narrated that Anas bin Malik said:“I was with the Messenger</w:t>
        <w:br/>
        <w:t>of</w:t>
        <w:br/>
        <w:t>Allah (ﷺ) and over him was a Najrani upper wrap with a thick</w:t>
        <w:br/>
        <w:t>border.”</w:t>
      </w:r>
    </w:p>
    <w:p>
      <w:pPr/>
      <w:r>
        <w:t>حَدَّثَنَا يُونُسُ بْنُ عَبْدِ الأَعْلَى، حَدَّثَنَا ابْنُ وَهْبٍ، حَدَّثَنَا مَالِكٌ، عَنْ إِسْحَاقَ بْنِ عَبْدِ اللَّهِ بْنِ أَبِي طَلْحَةَ، عَنْ أَنَسِ بْنِ مَالِكٍ، قَالَ كُنْتُ مَعَ النَّبِيِّ ـ صلى الله عليه وسلم ـ وَعَلَيْهِ رِدَاءٌ نَجْرَانِيٌّ غَلِيظُ الْحَاشِيَةِ ‏.‏</w:t>
      </w:r>
    </w:p>
    <w:p>
      <w:pPr/>
      <w:r>
        <w:t>Grade: Sahih (Darussalam)Reference : Sunan Ibn Majah 3553In-book reference : Book 32, Hadith 4English translation : Vol. 4, Book 32, Hadith 3553Report Error | Share | Copy ▼</w:t>
      </w:r>
    </w:p>
    <w:p>
      <w:r>
        <w:t>----------------------------------------</w:t>
      </w:r>
    </w:p>
    <w:p>
      <w:pPr/>
      <w:r>
        <w:t>It was</w:t>
        <w:br/>
        <w:t>narrated that ‘Aishah said:“I never saw the Messenger of</w:t>
        <w:br/>
        <w:t>Allah</w:t>
        <w:br/>
        <w:t>(ﷺ) insulting anyone, and no garment was ever folded up for</w:t>
        <w:br/>
        <w:t>him.”*</w:t>
      </w:r>
    </w:p>
    <w:p>
      <w:pPr/>
      <w:r>
        <w:t>حَدَّثَنَا عَبْدُ الْقُدُّوسِ بْنُ مُحَمَّدٍ، حَدَّثَنَا بِشْرُ بْنُ عُمَرَ، حَدَّثَنَا ابْنُ لَهِيعَةَ، حَدَّثَنَا أَبُو الأَسْوَدِ، عَنْ عَاصِمِ بْنِ عُمَرَ بْنِ قَتَادَةَ، عَنْ عَلِيِّ بْنِ الْحُسَيْنِ، عَنْ عَائِشَةَ، قَالَتْ مَا رَأَيْتُ رَسُولَ اللَّهِ ـ صلى الله عليه وسلم ـ يَسُبُّ أَحَدًا وَلاَ يُطْوَى لَهُ ثَوْبٌ ‏.‏</w:t>
      </w:r>
    </w:p>
    <w:p>
      <w:pPr/>
      <w:r>
        <w:t>Grade: Da’if (Darussalam)Reference : Sunan Ibn Majah 3554In-book reference : Book 32, Hadith 5English translation : Vol. 4, Book 32, Hadith 3554Report Error | Share | Copy ▼</w:t>
      </w:r>
    </w:p>
    <w:p>
      <w:r>
        <w:t>----------------------------------------</w:t>
      </w:r>
    </w:p>
    <w:p>
      <w:pPr/>
      <w:r>
        <w:t>It was</w:t>
        <w:br/>
        <w:t>narrated from Sahl bin Sa’d Sa’idi that a woman came to the</w:t>
        <w:br/>
        <w:t>Messenger of Allah (ﷺ) with a woven sheet – he said:* “What</w:t>
        <w:br/>
        <w:t>type of</w:t>
        <w:br/>
        <w:t>woven sheet?” He said: “A Shamlah.” She said: “O</w:t>
        <w:br/>
        <w:t>Messenger of Allah, I</w:t>
        <w:br/>
        <w:t>have woven this with my own hands for you to</w:t>
        <w:br/>
        <w:t>wear.” The Messenger of</w:t>
        <w:br/>
        <w:t>Allah (ﷺ) took it, since he needed it. He</w:t>
        <w:br/>
        <w:t>came out to us wearing it</w:t>
        <w:br/>
        <w:t>as a lower wrap. So-and-so the son of</w:t>
        <w:br/>
        <w:t>so-and-so.” – a man whose name</w:t>
        <w:br/>
        <w:t>he told that day – said: “O</w:t>
        <w:br/>
        <w:t>Messenger of Allah, how beautiful this</w:t>
        <w:br/>
        <w:t>sheet is! Let me wear it.”</w:t>
        <w:br/>
        <w:t>He said: “Yes.” When he went inside he</w:t>
        <w:br/>
        <w:t>folded it up and sent it</w:t>
        <w:br/>
        <w:t>to him. The people said to him: “By Allah,</w:t>
        <w:br/>
        <w:t>you have not done well.</w:t>
        <w:br/>
        <w:t>The Prophet (ﷺ) wore it because he needed</w:t>
        <w:br/>
        <w:t>it, then you asked for</w:t>
        <w:br/>
        <w:t>it, and you knew that he would not refuse</w:t>
        <w:br/>
        <w:t>anyone who asked him for</w:t>
        <w:br/>
        <w:t>something.” He said: “By Allah, I did not ask</w:t>
        <w:br/>
        <w:t>for it so that I</w:t>
        <w:br/>
        <w:t>could wear it, rather I asked for it so that it could</w:t>
        <w:br/>
        <w:t>be my shroud.”</w:t>
        <w:br/>
        <w:t>Sahl said: “And it became his shroud the day he died.”</w:t>
      </w:r>
    </w:p>
    <w:p>
      <w:pPr/>
      <w:r>
        <w:t>حَدَّثَنَا هِشَامُ بْنُ عَمَّارٍ، حَدَّثَنَا عَبْدُ الْعَزِيزِ بْنُ أَبِي حَازِمٍ، عَنْ أَبِيهِ، عَنْ سَهْلِ بْنِ سَعْدٍ السَّاعِدِيِّ، أَنَّ امْرَأَةً، جَاءَتْ إِلَى رَسُولِ اللَّهِ ـ صلى الله عليه وسلم ـ بِبُرْدَةٍ - قَالَ وَمَا الْبُرْدَةُ قَالَ الشَّمْلَةُ - قَالَتْ يَا رَسُولَ اللَّهِ إِنِّي نَسَجْتُ هَذِهِ بِيَدِي لأَكْسُوَكَهَا ‏.‏ فَأَخَذَهَا رَسُولُ اللَّهِ ـ صلى الله عليه وسلم ـ مُحْتَاجًا إِلَيْهَا فَخَرَجَ عَلَيْنَا فِيهَا وَإِنَّهَا لإِزَارُهُ فَجَاءَ فُلاَنُ بْنُ فُلاَنٍ - رَجُلٌ سَمَّاهُ يَوْمَئِذٍ - فَقَالَ يَا رَسُولَ اللَّهِ مَا أَحْسَنَ هَذِهِ الْبُرْدَةَ اكْسُنِيهَا ‏.‏ قَالَ ‏</w:t>
        <w:br/>
        <w:t>"‏ نَعَمْ ‏"‏ ‏.‏ فَلَمَّا دَخَلَ طَوَاهَا وَأَرْسَلَ بِهَا إِلَيْهِ فَقَالَ لَهُ الْقَوْمُ وَاللَّهِ مَا أَحْسَنْتَ كُسِيَهَا النَّبِيُّ ـ صلى الله عليه وسلم ـ مُحْتَاجًا إِلَيْهَا ثُمَّ سَأَلْتَهُ إِيَّاهَا وَقَدْ عَلِمْتَ أَنَّهُ لاَ يَرُدُّ سَائِلاً ‏.‏ فَقَالَ إِنِّي وَاللَّهِ مَا سَأَلْتُهُ إِيَّاهَا لأَلْبَسَهَا وَلَكِنْ سَأَلْتُهُ إِيَّاهَا لِتَكُونَ كَفَنِي ‏.‏ فَقَالَ سَهْلٌ فَكَانَتْ كَفَنَهُ يَوْمَ مَاتَ ‏.‏</w:t>
      </w:r>
    </w:p>
    <w:p>
      <w:pPr/>
      <w:r>
        <w:t>Grade: Sahih (Darussalam)Reference : Sunan Ibn Majah 3555In-book reference : Book 32, Hadith 6English translation : Vol. 4, Book 32, Hadith 3555Report Error | Share | Copy ▼</w:t>
      </w:r>
    </w:p>
    <w:p>
      <w:r>
        <w:t>----------------------------------------</w:t>
      </w:r>
    </w:p>
    <w:p>
      <w:pPr/>
      <w:r>
        <w:t>It was</w:t>
        <w:br/>
        <w:t>narrated that Anas said:“The Messenger of Allah (ﷺ) wore</w:t>
        <w:br/>
        <w:t>wool</w:t>
        <w:br/>
        <w:t>and sandals, and he wore coarse, rough garments.”</w:t>
      </w:r>
    </w:p>
    <w:p>
      <w:pPr/>
      <w:r>
        <w:t>حَدَّثَنَا يَحْيَى بْنُ عُثْمَانَ بْنِ سَعِيدِ بْنِ كَثِيرِ بْنِ دِينَارٍ الْحِمْصِيُّ، حَدَّثَنَا بَقِيَّةُ بْنُ الْوَلِيدِ، عَنْ يُوسُفَ بْنِ أَبِي كَثِيرٍ، عَنْ نُوحِ بْنِ ذَكْوَانَ، عَنِ الْحَسَنِ، عَنْ أَنَسٍ، قَالَ لَبِسَ رَسُولُ اللَّهِ ـ صلى الله عليه وسلم ـ الصُّوفَ وَاحْتَذَى الْمَخْصُوفَ وَلَبِسَ ثَوْبًا خَشِنًا خَشِنًا ‏.‏</w:t>
      </w:r>
    </w:p>
    <w:p>
      <w:pPr/>
      <w:r>
        <w:t>Grade: Da’if (Darussalam)Reference : Sunan Ibn Majah 3556In-book reference : Book 32, Hadith 7English translation : Vol. 4, Book 32, Hadith 3556Report Error | Share | Copy ▼</w:t>
      </w:r>
    </w:p>
    <w:p>
      <w:r>
        <w:t>----------------------------------------</w:t>
      </w:r>
    </w:p>
    <w:p>
      <w:pPr/>
      <w:r>
        <w:t>It was</w:t>
        <w:br/>
        <w:t>narrated that Abu Umamah said:“Umar bin Khattab put on a new</w:t>
        <w:br/>
        <w:t>garment and said: Al-hamdu lillahil-ladhi kasani ma uwari bihi</w:t>
        <w:br/>
        <w:t>‘awrati, wa atajammalu bihi fi hayati (Praise is to Allah Who has</w:t>
        <w:br/>
        <w:t>clothed me in something with which I conceal my nakedness and adorn</w:t>
        <w:br/>
        <w:t>myself in my life). Then he said: ‘I heard the Messenger of Allah</w:t>
        <w:br/>
        <w:t>(ﷺ) say: “Whoever puts on a new garment and says: Al-hamdu</w:t>
        <w:br/>
        <w:t>lillahil-</w:t>
        <w:br/>
        <w:t>ladhi kasani ma uwari bihi ‘awrati, wa atajammalu bihi fi</w:t>
        <w:br/>
        <w:t>hayati</w:t>
        <w:br/>
        <w:t>(Praise be to Allah Who has clothed me in something with which</w:t>
        <w:br/>
        <w:t>I</w:t>
        <w:br/>
        <w:t>conceal my nakedness and adorn myself in my life), then takes the</w:t>
        <w:br/>
        <w:t>garment that has worn out, or that he had taken off and gives it in</w:t>
        <w:br/>
        <w:t>charity, he will be under the shelter, protection and care of Allah,</w:t>
        <w:br/>
        <w:t>whether he lives or dies.’ He said this three times.”</w:t>
      </w:r>
    </w:p>
    <w:p>
      <w:pPr/>
      <w:r>
        <w:t>حَدَّثَنَا أَبُو بَكْرِ بْنُ أَبِي شَيْبَةَ، حَدَّثَنَا يَزِيدُ بْنُ هَارُونَ، قَالَ حَدَّثَنَا أَصْبَغُ بْنُ زَيْدٍ، حَدَّثَنَا أَبُو الْعَلاَءِ، عَنْ أَبِي أُمَامَةَ، قَالَ لَبِسَ عُمَرُ بْنُ الْخَطَّابِ ثَوْبًا جَدِيدًا فَقَالَ الْحَمْدُ لِلَّهِ الَّذِي كَسَانِي مَا أُوَارِي بِهِ عَوْرَتِي وَأَتَجَمَّلُ بِهِ فِي حَيَاتِي ثُمَّ قَالَ سَمِعْتُ رَسُولَ اللَّهِ ـ صلى الله عليه وسلم ـ يَقُولُ ‏</w:t>
        <w:br/>
        <w:t>"‏ مَنْ لَبِسَ ثَوْبًا جَدِيدًا فَقَالَ الْحَمْدُ لِلَّهِ الَّذِي كَسَانِي مَا أُوَارِي بِهِ عَوْرَتِي وَأَتَجَمَّلُ بِهِ فِي حَيَاتِي ‏.‏ ثُمَّ عَمَدَ إِلَى الثَّوْبِ الَّذِي أَخْلَقَ أَوْ أَلْقَى فَتَصَدَّقَ بِهِ كَانَ فِي كَنَفِ اللَّهِ وَفِي حِفْظِ اللَّهِ وَفِي سِتْرِ اللَّهِ حَيًّا وَمَيِّتًا ‏"‏ ‏.‏ قَالَهَا ثَلاَثًا ‏.‏</w:t>
      </w:r>
    </w:p>
    <w:p>
      <w:pPr/>
      <w:r>
        <w:t>Grade: Da’if (Darussalam)Reference : Sunan Ibn Majah 3557In-book reference : Book 32, Hadith 8English translation : Vol. 4, Book 32, Hadith 3557Report Error | Share | Copy ▼</w:t>
      </w:r>
    </w:p>
    <w:p>
      <w:r>
        <w:t>----------------------------------------</w:t>
      </w:r>
    </w:p>
    <w:p>
      <w:pPr/>
      <w:r>
        <w:t>It was</w:t>
        <w:br/>
        <w:t>narrated from Ibn `Umar that the Messenger of Allah (ﷺ) saw</w:t>
        <w:br/>
        <w:t>`Umar</w:t>
        <w:br/>
        <w:t>wearing a white shirt and he said:“Is this garment of yours</w:t>
        <w:br/>
        <w:t>washed</w:t>
        <w:br/>
        <w:t>or a new one?” He said: “Rather it has been washed.” He said:</w:t>
        <w:br/>
        <w:t>“Ilbas jadida, wa `ish hamida, wa mut shahida (May you wear new</w:t>
        <w:br/>
        <w:t>clothes, live a good life and die as martyr).”</w:t>
      </w:r>
    </w:p>
    <w:p>
      <w:pPr/>
      <w:r>
        <w:t>حَدَّثَنَا الْحُسَيْنُ بْنُ مَهْدِيٍّ، حَدَّثَنَا عَبْدُ الرَّزَّاقِ، أَنْبَأَنَا مَعْمَرٌ، عَنِ الزُّهْرِيِّ، عَنْ سَالِمٍ، عَنِ ابْنِ عُمَرَ، أَنَّ رَسُولَ اللَّهِ ـ صلى الله عليه وسلم ـ رَأَى عَلَى عُمَرَ قَمِيصًا أَبْيَضَ فَقَالَ ‏"‏ ثَوْبُكَ هَذَا غَسِيلٌ أَمْ جَدِيدٌ ‏"‏ ‏.‏ قَالَ لاَ بَلْ غَسِيلٌ ‏.‏ قَالَ ‏"‏ الْبَسْ جَدِيدًا وَعِشْ حَمِيدًا وَمُتْ شَهِيدًا ‏"‏ ‏.‏</w:t>
      </w:r>
    </w:p>
    <w:p>
      <w:pPr/>
      <w:r>
        <w:t>Grade: Da’if (Darussalam)Reference : Sunan Ibn Majah 3558In-book reference : Book 32, Hadith 9English translation : Vol. 4, Book 32, Hadith 3558Report Error | Share | Copy ▼</w:t>
      </w:r>
    </w:p>
    <w:p>
      <w:r>
        <w:t>----------------------------------------</w:t>
      </w:r>
    </w:p>
    <w:p>
      <w:pPr/>
      <w:r>
        <w:t>It was</w:t>
        <w:br/>
        <w:t>narrated from Abu Sa’eed Al-Khudri that the Prophet (ﷺ)</w:t>
        <w:br/>
        <w:t>forbade</w:t>
        <w:br/>
        <w:t>two kinds of dress. Those two types of dress are Ishtimalus-</w:t>
        <w:br/>
        <w:t>Samma’*</w:t>
        <w:br/>
        <w:t>and Ihtiba’ in a single garment, with no part of it upon his</w:t>
        <w:br/>
        <w:t>private part.**</w:t>
      </w:r>
    </w:p>
    <w:p>
      <w:pPr/>
      <w:r>
        <w:t>حَدَّثَنَا أَبُو بَكْرٍ، حَدَّثَنَا سُفْيَانُ بْنُ عُيَيْنَةَ، عَنِ الزُّهْرِيِّ، عَنْ عَطَاءِ بْنِ يَزِيدَ اللَّيْثِيِّ، عَنْ أَبِي سَعِيدٍ الْخُدْرِيِّ، أَنَّ النَّبِيَّ ـ صلى الله عليه وسلم ـ نَهَى عَنْ لِبْسَتَيْنِ فَأَمَّا اللِّبْسَتَانِ فَاشْتِمَالُ الصَّمَّاءِ وَالاِحْتِبَاءُ فِي الثَّوْبِ الْوَاحِدِ لَيْسَ عَلَى فَرْجِهِ مِنْهُ شَىْءٌ ‏.‏</w:t>
      </w:r>
    </w:p>
    <w:p>
      <w:pPr/>
      <w:r>
        <w:t>Grade: Sahih (Darussalam)Reference : Sunan Ibn Majah 3559In-book reference : Book 32, Hadith 10English translation : Vol. 4, Book 32, Hadith 3559Report Error | Share | Copy ▼</w:t>
      </w:r>
    </w:p>
    <w:p>
      <w:r>
        <w:t>----------------------------------------</w:t>
      </w:r>
    </w:p>
    <w:p>
      <w:pPr/>
      <w:r>
        <w:t>It was</w:t>
        <w:br/>
        <w:t>narrated from Abu Hurairah that the Messenger of Allah (ﷺ)</w:t>
        <w:br/>
        <w:t>forbade</w:t>
        <w:br/>
        <w:t>two kinds of dress:Ishtimalus-Samma’ and Ihtiba’, exposing</w:t>
        <w:br/>
        <w:t>one’s</w:t>
        <w:br/>
        <w:t>private part to the sky.</w:t>
      </w:r>
    </w:p>
    <w:p>
      <w:pPr/>
      <w:r>
        <w:t>حَدَّثَنَا أَبُو بَكْرِ بْنُ أَبِي شَيْبَةَ، حَدَّثَنَا عَبْدُ اللَّهِ بْنُ نُمَيْرٍ، وَأَبُو أُسَامَةَ عَنْ عُبَيْدِ اللَّهِ بْنِ عُمَرَ، عَنْ خُبَيْبِ بْنِ عَبْدِ الرَّحْمَنِ، عَنْ حَفْصِ بْنِ عَاصِمٍ، عَنْ أَبِي هُرَيْرَةَ، ‏.‏ أَنَّ رَسُولَ اللَّهِ ـ صلى الله عليه وسلم ـ نَهَى عَنْ لِبْسَتَيْنِ عَنِ اشْتِمَالِ الصَّمَّاءِ وَعَنِ الاِحْتِبَاءِ فِي الثَّوْبِ الْوَاحِدِ يُفْضِي بِفَرْجِهِ إِلَى السَّمَاءِ ‏.‏</w:t>
      </w:r>
    </w:p>
    <w:p>
      <w:pPr/>
      <w:r>
        <w:t>Grade: Sahih (Darussalam)Reference : Sunan Ibn Majah 3560In-book reference : Book 32, Hadith 11English translation : Vol. 4, Book 32, Hadith 3560Report Error | Share | Copy ▼</w:t>
      </w:r>
    </w:p>
    <w:p>
      <w:r>
        <w:t>----------------------------------------</w:t>
      </w:r>
    </w:p>
    <w:p>
      <w:pPr/>
      <w:r>
        <w:t>It was</w:t>
        <w:br/>
        <w:t>narrated that ‘Aishah said:“The Messenger of Allah (ﷺ)</w:t>
        <w:br/>
        <w:t>forbade</w:t>
        <w:br/>
        <w:t>two kinds of dress: Ishtimalus-Samma’ and Ihtiba’ in one</w:t>
        <w:br/>
        <w:t>garment,</w:t>
        <w:br/>
        <w:t>when you are exposing your private part to the sky.”</w:t>
      </w:r>
    </w:p>
    <w:p>
      <w:pPr/>
      <w:r>
        <w:t>حَدَّثَنَا أَبُو بَكْرِ بْنُ أَبِي شَيْبَةَ، حَدَّثَنَا عَبْدُ اللَّهِ بْنُ نُمَيْرٍ، وَأَبُو أُسَامَةَ عَنْ سَعْدِ بْنِ سَعِيدٍ، عَنْ عَمْرَةَ، عَنْ عَائِشَةَ، قَالَتْ نَهَى رَسُولُ اللَّهِ ـ صلى الله عليه وسلم ـ عَنْ لِبْسَتَيْنِ اشْتِمَالِ الصَّمَّاءِ وَالاِحْتِبَاءِ فِي ثَوْبٍ وَاحِدٍ وَأَنْتَ مُفْضٍ فَرْجَكَ إِلَى السَّمَاءِ ‏.‏</w:t>
      </w:r>
    </w:p>
    <w:p>
      <w:pPr/>
      <w:r>
        <w:t>Grade: Hasan (Darussalam)Reference : Sunan Ibn Majah 3561In-book reference : Book 32, Hadith 12English translation : Vol. 4, Book 32, Hadith 3561Report Error | Share | Copy ▼</w:t>
      </w:r>
    </w:p>
    <w:p>
      <w:r>
        <w:t>----------------------------------------</w:t>
      </w:r>
    </w:p>
    <w:p>
      <w:pPr/>
      <w:r>
        <w:t>It was</w:t>
        <w:br/>
        <w:t>narrated from Abu Burdah that his father said to him:“O my</w:t>
        <w:br/>
        <w:t>son, if</w:t>
        <w:br/>
        <w:t>only you could have seen us when we were with the Messenger of</w:t>
        <w:br/>
        <w:t>Allah</w:t>
        <w:br/>
        <w:t>(ﷺ), when rain fell on us; you would have thought that we</w:t>
        <w:br/>
        <w:t>smelled</w:t>
        <w:br/>
        <w:t>like sheep.”</w:t>
      </w:r>
    </w:p>
    <w:p>
      <w:pPr/>
      <w:r>
        <w:t>حَدَّثَنَا أَبُو بَكْرِ بْنُ أَبِي شَيْبَةَ، حَدَّثَنَا الْحَسَنُ بْنُ مُوسَى، عَنْ شَيْبَانَ، عَنْ قَتَادَةَ، عَنْ أَبِي بُرْدَةَ، عَنْ أَبِيهِ، قَالَ قَالَ لِي يَا بُنَىَّ لَوْ شَهِدْتَنَا وَنَحْنُ مَعَ رَسُولِ اللَّهِ ـ صلى الله عليه وسلم ـ إِذَا أَصَابَتْنَا السَّمَاءُ لَحَسِبْتَ أَنَّ رِيحَنَا رِيحُ الضَّأْنِ ‏.‏</w:t>
      </w:r>
    </w:p>
    <w:p>
      <w:pPr/>
      <w:r>
        <w:t>Grade: Da’if (Darussalam)Reference : Sunan Ibn Majah 3562In-book reference : Book 32, Hadith 13English translation : Vol. 4, Book 32, Hadith 3562Report Error | Share | Copy ▼</w:t>
      </w:r>
    </w:p>
    <w:p>
      <w:r>
        <w:t>----------------------------------------</w:t>
      </w:r>
    </w:p>
    <w:p>
      <w:pPr/>
      <w:r>
        <w:t>It was</w:t>
        <w:br/>
        <w:t>narrated that ‘Ubadah bin Samit said:“The Messenger of Allah</w:t>
        <w:br/>
        <w:t>(ﷺ) came out to us one day, wearing a Roman cloak of wool with</w:t>
        <w:br/>
        <w:t>narrow sleeves. He led us in prayer wearing that, and nothing else.”</w:t>
      </w:r>
    </w:p>
    <w:p>
      <w:pPr/>
      <w:r>
        <w:t>حَدَّثَنَا مُحَمَّدُ بْنُ عُثْمَانَ بْنِ كَرَامَةَ، حَدَّثَنَا أَبُو أُسَامَةَ، حَدَّثَنَا الأَحْوَصُ بْنُ حَكِيمٍ، عَنْ خَالِدِ بْنِ مَعْدَانَ، عَنْ عُبَادَةَ بْنِ الصَّامِتِ، قَالَ خَرَجَ عَلَيْنَا رَسُولُ اللَّهِ ـ صلى الله عليه وسلم ـ ذَاتَ يَوْمٍ وَعَلَيْهِ جُبَّةٌ رُومِيَّةٌ مِنْ صُوفٍ ضَيِّقَةُ الْكُمَّيْنِ فَصَلَّى بِنَا فِيهَا لَيْسَ عَلَيْهِ شَىْءٌ غَيْرُهَا ‏.‏</w:t>
      </w:r>
    </w:p>
    <w:p>
      <w:pPr/>
      <w:r>
        <w:t>Grade: Da’if (Darussalam)Reference : Sunan Ibn Majah 3563In-book reference : Book 32, Hadith 14English translation : Vol. 4, Book 32, Hadith 3563Report Error | Share | Copy ▼</w:t>
      </w:r>
    </w:p>
    <w:p>
      <w:r>
        <w:t>----------------------------------------</w:t>
      </w:r>
    </w:p>
    <w:p>
      <w:pPr/>
      <w:r>
        <w:t>It was</w:t>
        <w:br/>
        <w:t>narrated from Salman Farisi that the Messenger of Allah (ﷺ)</w:t>
        <w:br/>
        <w:t>performed ablution, then he turned his woolen cloak that he was</w:t>
        <w:br/>
        <w:t>wearing inside out and wiped his face with it.</w:t>
      </w:r>
    </w:p>
    <w:p>
      <w:pPr/>
      <w:r>
        <w:t>حَدَّثَنَا الْعَبَّاسُ بْنُ الْوَلِيدِ الدِّمَشْقِيُّ، وَأَحْمَدُ بْنُ الأَزْهَرِ، قَالاَ حَدَّثَنَا مَرْوَانُ بْنُ مُحَمَّدٍ، حَدَّثَنَا يَزِيدُ بْنُ السِّمْطِ، حَدَّثَنِي الْوَضِينُ بْنُ عَطَاءٍ، عَنْ مَحْفُوظِ بْنِ عَلْقَمَةَ، عَنْ سَلْمَانَ الْفَارِسِيِّ، أَنَّ رَسُولَ اللَّهِ ـ صلى الله عليه وسلم ـ تَوَضَّأَ فَقَلَبَ جُبَّةَ صُوفٍ كَانَتْ عَلَيْهِ فَمَسَحَ بِهَا وَجْهَهُ ‏.‏</w:t>
      </w:r>
    </w:p>
    <w:p>
      <w:pPr/>
      <w:r>
        <w:t>Grade: Da’if (Darussalam)Reference : Sunan Ibn Majah 3564In-book reference : Book 32, Hadith 15English translation : Vol. 4, Book 32, Hadith 3564Report Error | Share | Copy ▼</w:t>
      </w:r>
    </w:p>
    <w:p>
      <w:r>
        <w:t>----------------------------------------</w:t>
      </w:r>
    </w:p>
    <w:p>
      <w:pPr/>
      <w:r>
        <w:t>It was</w:t>
        <w:br/>
        <w:t>narrated that Anas bin Malik said:“I saw the Messenger of</w:t>
        <w:br/>
        <w:t>Allah</w:t>
        <w:br/>
        <w:t>(ﷺ) marking sheep on their ears, and I saw him wearing a cloak</w:t>
        <w:br/>
        <w:t>around his wrist.”</w:t>
      </w:r>
    </w:p>
    <w:p>
      <w:pPr/>
      <w:r>
        <w:t>حَدَّثَنَا سُوَيْدُ بْنُ سَعِيدٍ، حَدَّثَنَا مُوسَى بْنُ الْفَضْلِ، عَنْ شُعْبَةَ، عَنْ هِشَامِ بْنِ زَيْدٍ، عَنْ أَنَسِ بْنِ مَالِكٍ، قَالَ رَأَيْتُ رَسُولَ اللَّهِ ـ صلى الله عليه وسلم ـ يَسِمُ غَنَمًا فِي آذَانِهَا وَرَأَيْتُهُ مُتَّزِرًا بِكِسَاءٍ ‏.‏</w:t>
      </w:r>
    </w:p>
    <w:p>
      <w:pPr/>
      <w:r>
        <w:t>Grade: Sahih (Darussalam)Reference : Sunan Ibn Majah 3565In-book reference : Book 32, Hadith 16English translation : Vol. 4, Book 32, Hadith 3565Report Error | Share | Copy ▼</w:t>
      </w:r>
    </w:p>
    <w:p>
      <w:r>
        <w:t>----------------------------------------</w:t>
      </w:r>
    </w:p>
    <w:p>
      <w:pPr/>
      <w:r>
        <w:t>It was</w:t>
        <w:br/>
        <w:t>narrated from Ibn ‘Abbas that the Messenger of Allah (ﷺ)</w:t>
        <w:br/>
        <w:t>said:“The best of your garments are the white ones, so wear them and</w:t>
        <w:br/>
        <w:t>shroud your dead in them.”</w:t>
      </w:r>
    </w:p>
    <w:p>
      <w:pPr/>
      <w:r>
        <w:t>حَدَّثَنَا مُحَمَّدُ بْنُ الصَّبَّاحِ، أَنْبَأَنَا عَبْدُ اللَّهِ بْنُ رَجَاءٍ الْمَكِّيُّ، عَنِ ابْنِ خُثَيْمٍ، عَنْ سَعِيدِ بْنِ جُبَيْرٍ، عَنِ ابْنِ عَبَّاسٍ، قَالَ قَالَ رَسُولُ اللَّهِ ـ صلى الله عليه وسلم ـ ‏</w:t>
        <w:br/>
        <w:t>"‏ خَيْرُ ثِيَابِكُمُ الْبَيَاضُ فَالْبَسُوهَا وَكَفِّنُوا فِيهَا مَوْتَاكُمْ ‏"‏ ‏.‏</w:t>
      </w:r>
    </w:p>
    <w:p>
      <w:pPr/>
      <w:r>
        <w:t>Grade: Hasan (Darussalam)Reference : Sunan Ibn Majah 3566In-book reference : Book 32, Hadith 17English translation : Vol. 4, Book 32, Hadith 3566Report Error | Share | Copy ▼</w:t>
      </w:r>
    </w:p>
    <w:p>
      <w:r>
        <w:t>----------------------------------------</w:t>
      </w:r>
    </w:p>
    <w:p>
      <w:pPr/>
      <w:r>
        <w:t>It was</w:t>
        <w:br/>
        <w:t>narrated from Samurah bin Jundab that the Messenger of Allah</w:t>
        <w:br/>
        <w:t>(ﷺ)</w:t>
        <w:br/>
        <w:t>said:“Wear white garments, for they are purer and better.”</w:t>
      </w:r>
    </w:p>
    <w:p>
      <w:pPr/>
      <w:r>
        <w:t>حَدَّثَنَا عَلِيُّ بْنُ مُحَمَّدٍ، حَدَّثَنَا وَكِيعٌ، عَنْ سُفْيَانَ، عَنْ حَبِيبِ بْنِ أَبِي ثَابِتٍ، عَنْ مَيْمُونِ بْنِ أَبِي شَبِيبٍ، عَنْ سَمُرَةَ بْنِ جُنْدَبٍ، قَالَ قَالَ رَسُولُ اللَّهِ ـ صلى الله عليه وسلم ـ ‏</w:t>
        <w:br/>
        <w:t>"‏ الْبَسُوا ثِيَابَ الْبَيَاضِ فَإِنَّهَا أَطْهَرُ وَأَطْيَبُ ‏"‏ ‏.‏</w:t>
      </w:r>
    </w:p>
    <w:p>
      <w:pPr/>
      <w:r>
        <w:t>Grade: Hasan (Darussalam)Reference : Sunan Ibn Majah 3567In-book reference : Book 32, Hadith 18English translation : Vol. 4, Book 32, Hadith 3567Report Error | Share | Copy ▼</w:t>
      </w:r>
    </w:p>
    <w:p>
      <w:r>
        <w:t>----------------------------------------</w:t>
      </w:r>
    </w:p>
    <w:p>
      <w:pPr/>
      <w:r>
        <w:t>It was</w:t>
        <w:br/>
        <w:t>narrated from Abu Darda’ that the Messenger of Allah (ﷺ)</w:t>
        <w:br/>
        <w:t>said:“The best of that in which you visit Allah in your graves and</w:t>
        <w:br/>
        <w:t>your</w:t>
        <w:br/>
        <w:t>mosque is white (garments).”*</w:t>
      </w:r>
    </w:p>
    <w:p>
      <w:pPr/>
      <w:r>
        <w:t>حَدَّثَنَا مُحَمَّدُ بْنُ حَسَّانَ الأَزْرَقُ، حَدَّثَنَا عَبْدُ الْمَجِيدِ بْنُ أَبِي رَوَّادٍ، حَدَّثَنَا مَرْوَانُ بْنُ سَالِمٍ، عَنْ صَفْوَانَ بْنِ عَمْرٍو، عَنْ شُرَيْحِ بْنِ عُبَيْدٍ الْحَضْرَمِيِّ، عَنْ أَبِي الدَّرْدَاءِ، قَالَ قَالَ رَسُولُ اللَّهِ ـ صلى الله عليه وسلم ـ ‏</w:t>
        <w:br/>
        <w:t>"‏ إِنَّ أَحْسَنَ مَا زُرْتُمُ اللَّهَ بِهِ فِي قُبُورِكُمْ وَمَسَاجِدِكُمُ الْبَيَاضُ ‏"‏ ‏.‏</w:t>
      </w:r>
    </w:p>
    <w:p>
      <w:pPr/>
      <w:r>
        <w:t>Grade: Da’if (Darussalam)Reference : Sunan Ibn Majah 3568In-book reference : Book 32, Hadith 19English translation : Vol. 4, Book 32, Hadith 3568Report Error | Share | Copy ▼</w:t>
      </w:r>
    </w:p>
    <w:p>
      <w:r>
        <w:t>----------------------------------------</w:t>
      </w:r>
    </w:p>
    <w:p>
      <w:pPr/>
      <w:r>
        <w:t>It was</w:t>
        <w:br/>
        <w:t>narrated from Ibn ‘Umar that the Messenger of Allah (ﷺ)</w:t>
        <w:br/>
        <w:t>said:“Whoever lets his garment drag out of pride, Allah will not look</w:t>
        <w:br/>
        <w:t>at</w:t>
        <w:br/>
        <w:t>him on the Day of Resurrection.”</w:t>
      </w:r>
    </w:p>
    <w:p>
      <w:pPr/>
      <w:r>
        <w:t>حَدَّثَنَا أَبُو بَكْرِ بْنُ أَبِي شَيْبَةَ، حَدَّثَنَا أَبُو أُسَامَةَ، ح وَحَدَّثَنَا عَلِيُّ بْنُ مُحَمَّدٍ، حَدَّثَنَا عَبْدُ اللَّهِ بْنُ نُمَيْرٍ، جَمِيعًا عَنْ عُبَيْدِ اللَّهِ بْنِ عُمَرَ، عَنْ نَافِعٍ، عَنِ ابْنِ عُمَرَ، أَنَّ رَسُولَ اللَّهِ ـ صلى الله عليه وسلم ـ قَالَ ‏</w:t>
        <w:br/>
        <w:t>"‏ إِنَّ الَّذِي يَجُرُّ ثَوْبَهُ مِنَ الْخُيَلاَءِ لاَ يَنْظُرُ اللَّهُ إِلَيْهِ يَوْمَ الْقِيَامَةِ ‏"‏ ‏.‏</w:t>
      </w:r>
    </w:p>
    <w:p>
      <w:pPr/>
      <w:r>
        <w:t>Grade: Sahih (Darussalam)Reference : Sunan Ibn Majah 3569In-book reference : Book 32, Hadith 20English translation : Vol. 4, Book 32, Hadith 3569Report Error | Share | Copy ▼</w:t>
      </w:r>
    </w:p>
    <w:p>
      <w:r>
        <w:t>----------------------------------------</w:t>
      </w:r>
    </w:p>
    <w:p>
      <w:pPr/>
      <w:r>
        <w:t>It was</w:t>
        <w:br/>
        <w:t>narrated from ‘Atiyyah, that Abu Sa’eed said:“The Messenger</w:t>
        <w:br/>
        <w:t>of</w:t>
        <w:br/>
        <w:t>Allah (ﷺ) said: ‘Whoever lets his lower wrap drag out of pride,</w:t>
        <w:br/>
        <w:t>Allah will not look at him on the Day of Resurrection.” He ( ‘Atiyyah) said "I met Ibn 'Umar in Al-Balaat so I mentioned Abu Sa'eed's hadith from the Prophet (ﷺ). So he said and pointed to his ears 'My two ears heard it, and my heart preserved it.' "</w:t>
      </w:r>
    </w:p>
    <w:p>
      <w:pPr/>
      <w:r>
        <w:t>حَدَّثَنَا أَبُو بَكْرِ بْنُ أَبِي شَيْبَةَ، حَدَّثَنَا أَبُو مُعَاوِيَةَ، عَنِ الأَعْمَشِ، عَنْ عَطِيَّةَ، عَنْ أَبِي سَعِيدٍ، قَالَ قَالَ رَسُولُ اللَّهِ ـ صلى الله عليه وسلم ـ ‏</w:t>
        <w:br/>
        <w:t xml:space="preserve">"‏ مَنْ جَرَّ إِزَارَهُ مِنَ الْخُيَلاَءِ لَمْ يَنْظُرِ اللَّهُ إِلَيْهِ يَوْمَ الْقِيَامَةِ ‏"‏ ‏.‏ </w:t>
        <w:br/>
        <w:t xml:space="preserve"> قَالَ فَلَقِيتُ ابْنَ عُمَرَ بِالْبَلاَطِ فَذَكَرْتُ لَهُ حَدِيثَ أَبِي سَعِيدٍ عَنِ النَّبِيِّ ـ صلى الله عليه وسلم ـ فَقَالَ وَأَشَارَ إِلَى أُذُنَيْهِ سَمِعَتْهُ أُذُنَاىَ وَوَعَاهُ قَلْبِي ‏.‏</w:t>
      </w:r>
    </w:p>
    <w:p>
      <w:pPr/>
      <w:r>
        <w:t>Grade: Sahih (Darussalam)Reference : Sunan Ibn Majah 3570In-book reference : Book 32, Hadith 21English translation : Vol. 4, Book 32, Hadith 3570Report Error | Share | Copy ▼</w:t>
      </w:r>
    </w:p>
    <w:p>
      <w:r>
        <w:t>----------------------------------------</w:t>
      </w:r>
    </w:p>
    <w:p>
      <w:pPr/>
      <w:r>
        <w:t>It was</w:t>
        <w:br/>
        <w:t>narrated that a young man of Quriash passed by Abu Hurairah</w:t>
        <w:br/>
        <w:t>with his</w:t>
        <w:br/>
        <w:t>cloak dragging. He said:“O my nephew! I heard the Messenger</w:t>
        <w:br/>
        <w:t>of</w:t>
        <w:br/>
        <w:t>Allah (ﷺ) saying ‘Whoever let his garment drag out of pride,</w:t>
        <w:br/>
        <w:t>Allah will not look at him on the Day of Resurrection.’”</w:t>
      </w:r>
    </w:p>
    <w:p>
      <w:pPr/>
      <w:r>
        <w:t>حَدَّثَنَا أَبُو بَكْرِ بْنُ أَبِي شَيْبَةَ، حَدَّثَنَا مُحَمَّدُ بْنُ بِشْرٍ، عَنْ مُحَمَّدِ بْنِ عَمْرٍو، عَنْ أَبِي سَلَمَةَ، عَنْ أَبِي هُرَيْرَةَ، قَالَ مَرَّ بِأَبِي هُرَيْرَةَ فَتًى مِنْ قُرَيْشٍ يَجُرُّ سَبَلَهُ فَقَالَ يَا ابْنَ أَخِي إِنِّي سَمِعْتُ رَسُولَ اللَّهِ ـ صلى الله عليه وسلم ـ يَقُولُ ‏</w:t>
        <w:br/>
        <w:t>"‏ مَنْ جَرَّ ثَوْبَهُ مِنَ الْخُيَلاَءِ لَمْ يَنْظُرِ اللَّهُ له يَوْمَ الْقِيَامَةِ ‏"‏ ‏.‏</w:t>
      </w:r>
    </w:p>
    <w:p>
      <w:pPr/>
      <w:r>
        <w:t>Grade: Hasan (Darussalam)Reference : Sunan Ibn Majah 3571In-book reference : Book 32, Hadith 22English translation : Vol. 4, Book 32, Hadith 3571Report Error | Share | Copy ▼</w:t>
      </w:r>
    </w:p>
    <w:p>
      <w:r>
        <w:t>----------------------------------------</w:t>
      </w:r>
    </w:p>
    <w:p>
      <w:pPr/>
      <w:r>
        <w:t>It was</w:t>
        <w:br/>
        <w:t>narrated that Hudhaifah said:“The Messenger of Allah (ﷺ)</w:t>
        <w:br/>
        <w:t>took</w:t>
        <w:br/>
        <w:t>hold of the lower part of my calf or his calf and said: ‘This is</w:t>
        <w:br/>
        <w:t>where the lower wrap should come to. If you insist, then lower, and</w:t>
        <w:br/>
        <w:t>if</w:t>
        <w:br/>
        <w:t>you insist, then lower, but the lower wrap has no right to (come</w:t>
        <w:br/>
        <w:t>to)</w:t>
        <w:br/>
        <w:t>the ankle.’”</w:t>
      </w:r>
    </w:p>
    <w:p>
      <w:pPr/>
      <w:r>
        <w:t>حَدَّثَنَا أَبُو بَكْرِ بْنُ أَبِي شَيْبَةَ، حَدَّثَنَا أَبُو الأَحْوَصِ، عَنْ أَبِي إِسْحَاقَ، عَنْ مُسْلِمِ بْنِ نُذَيْرٍ، عَنْ حُذَيْفَةَ، قَالَ أَخَذَ رَسُولُ اللَّهِ ـ صلى الله عليه وسلم ـ بِأَسْفَلِ عَضَلَةِ سَاقِي أَوْ سَاقِهِ فَقَالَ ‏</w:t>
        <w:br/>
        <w:t xml:space="preserve">"‏ هَذَا مَوْضِعُ الإِزَارِ فَإِنْ أَبَيْتَ ‏.‏ فَأَسْفَلَ فَإِنْ أَبَيْتَ فَأَسْفَلَ فَإِنْ أَبَيْتَ فَلاَ حَقَّ لِلإِزَارِ فِي الْكَعْبَيْنِ ‏"‏ ‏.‏ </w:t>
        <w:br/>
        <w:t xml:space="preserve"> حَدَّثَنَا عَلِيُّ بْنُ مُحَمَّدٍ، حَدَّثَنَا سُفْيَانُ بْنُ عُيَيْنَةَ، حَدَّثَنِي أَبُو إِسْحَاقَ، عَنْ مُسْلِمِ بْنِ نُذَيْرٍ، عَنْ حُذَيْفَةَ، عَنِ النَّبِيِّ ـ صلى الله عليه وسلم ـ مِثْلَهُ ‏.‏</w:t>
      </w:r>
    </w:p>
    <w:p>
      <w:pPr/>
      <w:r>
        <w:t>Grade: Sahih (Darussalam)Reference : Sunan Ibn Majah 3572In-book reference : Book 32, Hadith 23English translation : Vol. 4, Book 32, Hadith 3572Report Error | Share | Copy ▼</w:t>
      </w:r>
    </w:p>
    <w:p>
      <w:r>
        <w:t>----------------------------------------</w:t>
      </w:r>
    </w:p>
    <w:p>
      <w:pPr/>
      <w:r>
        <w:t>It was</w:t>
        <w:br/>
        <w:t>narrated from ‘Ala bin ‘Abdur-Rahman that his father said:“I</w:t>
        <w:br/>
        <w:t>said to Abu Sa’eed: ‘Did you hear anything from the Messenger of</w:t>
        <w:br/>
        <w:t>Allah</w:t>
        <w:br/>
        <w:t>(ﷺ) concerning the lower wrap?’ He said: ‘Yes. I heard</w:t>
        <w:br/>
        <w:t>the Messenger</w:t>
        <w:br/>
        <w:t>of Allah (ﷺ) say: ‘The lower wrap of the believer</w:t>
        <w:br/>
        <w:t>should come to</w:t>
        <w:br/>
        <w:t>mid-calf, but there is no sin on him if it comes</w:t>
        <w:br/>
        <w:t>between that point</w:t>
        <w:br/>
        <w:t>and the ankle. But whatever is lower than the</w:t>
        <w:br/>
        <w:t>ankle is in the Fire.’</w:t>
        <w:br/>
        <w:t>And he said three times: ‘Allah will not</w:t>
        <w:br/>
        <w:t>look at the one who lets his</w:t>
        <w:br/>
        <w:t>lower wrap drag out of vanity.’”</w:t>
      </w:r>
    </w:p>
    <w:p>
      <w:pPr/>
      <w:r>
        <w:t>حَدَّثَنَا عَلِيُّ بْنُ مُحَمَّدٍ، حَدَّثَنَا سُفْيَانُ بْنُ عُيَيْنَةَ، عَنِ الْعَلاَءِ بْنِ عَبْدِ الرَّحْمَنِ، عَنْ أَبِيهِ، قَالَ قُلْتُ لأَبِي سَعِيدٍ هَلْ سَمِعْتَ مِنْ، رَسُولِ اللَّهِ ـ صلى الله عليه وسلم ـ شَيْئًا فِي الإِزَارِ قَالَ نَعَمْ سَمِعْتُ رَسُولَ اللَّهِ ـ صلى الله عليه وسلم ـ يَقُولُ ‏"‏ إِزْرَةُ الْمُؤْمِنِ إِلَى أَنْصَافِ سَاقَيْهِ لاَ جُنَاحَ عَلَيْهِ مَا بَيْنَهُ وَبَيْنَ الْكَعْبَيْنِ وَمَا أَسْفَلَ مِنَ الْكَعْبَيْنِ فِي النَّارِ ‏"‏ ‏.‏ يَقُولُ ثَلاَثًا ‏"‏ لاَ يَنْظُرُ اللَّهُ إِلَى مَنْ جَرَّ إِزَارَهُ بَطَرًا ‏"‏ ‏.‏</w:t>
      </w:r>
    </w:p>
    <w:p>
      <w:pPr/>
      <w:r>
        <w:t>Grade: Sahih (Darussalam)Reference : Sunan Ibn Majah 3573In-book reference : Book 32, Hadith 24English translation : Vol. 4, Book 32, Hadith 3573Report Error | Share | Copy ▼</w:t>
      </w:r>
    </w:p>
    <w:p>
      <w:r>
        <w:t>----------------------------------------</w:t>
      </w:r>
    </w:p>
    <w:p>
      <w:pPr/>
      <w:r>
        <w:t>It was</w:t>
        <w:br/>
        <w:t>narrated from Mughirah bin Shu’bah that the Messenger of Allah</w:t>
        <w:br/>
        <w:t>(ﷺ) said:“O Sufyan bin Sahl, do not let your garment hang, for</w:t>
        <w:br/>
        <w:t>Allah does not like those who let their garments hang below the</w:t>
        <w:br/>
        <w:t>ankles.’”</w:t>
      </w:r>
    </w:p>
    <w:p>
      <w:pPr/>
      <w:r>
        <w:t>حَدَّثَنَا أَبُو بَكْرِ بْنُ أَبِي شَيْبَةَ، حَدَّثَنَا يَزِيدُ بْنُ هَارُونَ، أَنْبَأَنَا شَرِيكٌ، عَنْ عَبْدِ الْمَلِكِ بْنِ عُمَيْرٍ، عَنْ حُصَيْنِ بْنِ قَبِيصَةَ، عَنِ الْمُغِيرَةِ بْنِ شُعْبَةَ، قَالَ قَالَ رَسُولُ اللَّهِ ـ صلى الله عليه وسلم ـ ‏</w:t>
        <w:br/>
        <w:t>"‏ يَا سُفْيَانَ بْنَ سَهْلٍ لاَ تُسْبِلْ فَإِنَّ اللَّهَ لاَ يُحِبُّ الْمُسْبِلِينَ ‏"‏ ‏.‏</w:t>
      </w:r>
    </w:p>
    <w:p>
      <w:pPr/>
      <w:r>
        <w:t>Grade: Hasan (Darussalam)Reference : Sunan Ibn Majah 3574In-book reference : Book 32, Hadith 25English translation : Vol. 4, Book 32, Hadith 3574Report Error | Share | Copy ▼</w:t>
      </w:r>
    </w:p>
    <w:p>
      <w:r>
        <w:t>----------------------------------------</w:t>
      </w:r>
    </w:p>
    <w:p>
      <w:pPr/>
      <w:r>
        <w:t>It was</w:t>
        <w:br/>
        <w:t>narrated that Umm Salamah said:There was no garment more</w:t>
        <w:br/>
        <w:t>beloved to</w:t>
        <w:br/>
        <w:t>the Messenger of Allah (ﷺ) than the shirt.”</w:t>
      </w:r>
    </w:p>
    <w:p>
      <w:pPr/>
      <w:r>
        <w:t>حَدَّثَنَا يَعْقُوبُ بْنُ إِبْرَاهِيمَ الدَّوْرَقِيُّ، حَدَّثَنَا أَبُو تُمَيْلَةَ، عَنْ عَبْدِ الْمُؤْمِنِ بْنِ خَالِدٍ، عَنِ ابْنِ بُرَيْدَةَ، عَنْ أُمِّهِ، عَنْ أُمِّ سَلَمَةَ، قَالَتْ لَمْ يَكُنْ ثَوْبٌ أَحَبَّ إِلَى رَسُولِ اللَّهِ ـ صلى الله عليه وسلم ـ مِنَ الْقَمِيصِ ‏.‏</w:t>
      </w:r>
    </w:p>
    <w:p>
      <w:pPr/>
      <w:r>
        <w:t>Grade: Hasan (Darussalam)Reference : Sunan Ibn Majah 3575In-book reference : Book 32, Hadith 26English translation : Vol. 4, Book 32, Hadith 3575Report Error | Share | Copy ▼</w:t>
      </w:r>
    </w:p>
    <w:p>
      <w:r>
        <w:t>----------------------------------------</w:t>
      </w:r>
    </w:p>
    <w:p>
      <w:pPr/>
      <w:r>
        <w:t>It was</w:t>
        <w:br/>
        <w:t>narrated from Salim, from his father, that the Prophet (ﷺ)</w:t>
        <w:br/>
        <w:t>said:“Hanging down may apply to the waist wrap, shirt or turban.</w:t>
        <w:br/>
        <w:t>Whoever</w:t>
        <w:br/>
        <w:t>lets any of these drag out of pride, Allah will not look at</w:t>
        <w:br/>
        <w:t>him on</w:t>
        <w:br/>
        <w:t>the Day of Resurrection.”</w:t>
      </w:r>
    </w:p>
    <w:p>
      <w:pPr/>
      <w:r>
        <w:t>حَدَّثَنَا أَبُو بَكْرِ بْنُ أَبِي شَيْبَةَ، حَدَّثَنَا الْحُسَيْنُ بْنُ عَلِيٍّ، عَنِ ابْنِ أَبِي رَوَّادٍ، عَنْ سَالِمٍ، عَنْ أَبِيهِ، عَنِ النَّبِيِّ ـ صلى الله عليه وسلم ـ قَالَ ‏</w:t>
        <w:br/>
        <w:t>"‏ الإِسْبَالُ فِي الإِزَارِ وَالْقَمِيصِ وَالْعِمَامَةِ مَنْ جَرَّ شَيْئًا خُيَلاَءَ لَمْ يَنْظُرِ اللَّهُ إِلَيْهِ يَوْمَ الْقِيَامَةِ ‏"‏ ‏.‏ قَالَ أَبُو بَكْرٍ مَا أَغْرَبَهُ ‏.‏</w:t>
      </w:r>
    </w:p>
    <w:p>
      <w:pPr/>
      <w:r>
        <w:t>Grade: Hasan (Darussalam)Reference : Sunan Ibn Majah 3576In-book reference : Book 32, Hadith 27English translation : Vol. 4, Book 32, Hadith 3576Report Error | Share | Copy ▼</w:t>
      </w:r>
    </w:p>
    <w:p>
      <w:r>
        <w:t>----------------------------------------</w:t>
      </w:r>
    </w:p>
    <w:p>
      <w:pPr/>
      <w:r>
        <w:t>It was</w:t>
        <w:br/>
        <w:t>narrated that Ibn ‘Abbas said:“The Messenger of Allah (ﷺ)</w:t>
        <w:br/>
        <w:t>used</w:t>
        <w:br/>
        <w:t>to wear a shirt that was short in the sleeves and length.”</w:t>
      </w:r>
    </w:p>
    <w:p>
      <w:pPr/>
      <w:r>
        <w:t>حَدَّثَنَا أَحْمَدُ بْنُ عُثْمَانَ بْنِ حَكِيمٍ الأَوْدِيُّ، حَدَّثَنَا أَبُو غَسَّانَ، قَالَ حَدَّثَنَا حَسَنُ بْنُ صَالِحٍ، ح وَحَدَّثَنَا سُفْيَانُ بْنُ وَكِيعٍ، حَدَّثَنَا أَبِي، عَنِ الْحَسَنِ بْنِ صَالِحٍ، عَنْ مُسْلِمٍ، عَنْ مُجَاهِدٍ، عَنِ ابْنِ عَبَّاسٍ، قَالَ كَانَ رَسُولُ اللَّهِ ـ صلى الله عليه وسلم ـ يَلْبَسُ قَمِيصًا قَصِيرَ الْيَدَيْنِ وَالطُّولِ ‏.‏</w:t>
      </w:r>
    </w:p>
    <w:p>
      <w:pPr/>
      <w:r>
        <w:t>Grade: Da’if (Darussalam)Reference : Sunan Ibn Majah 3577In-book reference : Book 32, Hadith 28English translation : Vol. 4, Book 32, Hadith 3577Report Error | Share | Copy ▼</w:t>
      </w:r>
    </w:p>
    <w:p>
      <w:r>
        <w:t>----------------------------------------</w:t>
      </w:r>
    </w:p>
    <w:p>
      <w:pPr/>
      <w:r>
        <w:t>Mu’awiyah bin Qurrah narrated that his father said:“I came to</w:t>
        <w:br/>
        <w:t>the</w:t>
        <w:br/>
        <w:t>Messenger of Allah (ﷺ) and gave him my pledge, and the buttons</w:t>
        <w:br/>
        <w:t>of</w:t>
        <w:br/>
        <w:t>his shirt were undone.”</w:t>
      </w:r>
    </w:p>
    <w:p>
      <w:pPr/>
      <w:r>
        <w:t>حَدَّثَنَا أَبُو بَكْرٍ، حَدَّثَنَا ابْنُ دُكَيْنٍ، عَنْ زُهَيْرٍ، عَنْ عُرْوَةَ بْنِ عَبْدِ اللَّهِ بْنِ قُشَيْرٍ، حَدَّثَنِي مُعَاوِيَةُ بْنُ قُرَّةَ، عَنْ أَبِيهِ، قَالَ أَتَيْتُ رَسُولَ اللَّهِ ـ صلى الله عليه وسلم ـ فَبَايَعْتُهُ وَإِنَّ زِرَّ قَمِيصِهِ لَمُطْلَقٌ ‏.‏ قَالَ عُرْوَةُ فَمَا رَأَيْتُ مُعَاوِيَةَ وَلاَ ابْنَهُ فِي شِتَاءٍ وَلاَ صَيْفٍ إِلاَّ مُطْلَقَةً أَزْرَارُهُمَا ‏.‏</w:t>
      </w:r>
    </w:p>
    <w:p>
      <w:pPr/>
      <w:r>
        <w:t>Grade: Sahih (Darussalam)Reference : Sunan Ibn Majah 3578In-book reference : Book 32, Hadith 29English translation : Vol. 4, Book 32, Hadith 3578Report Error | Share | Copy ▼</w:t>
      </w:r>
    </w:p>
    <w:p>
      <w:r>
        <w:t>----------------------------------------</w:t>
      </w:r>
    </w:p>
    <w:p>
      <w:pPr/>
      <w:r>
        <w:t>It was</w:t>
        <w:br/>
        <w:t>narrated that Suwaid bin Qais said:“The Prophet (ﷺ) came to</w:t>
        <w:br/>
        <w:t>us</w:t>
        <w:br/>
        <w:t>and haggled with us over the price of trousers.”</w:t>
      </w:r>
    </w:p>
    <w:p>
      <w:pPr/>
      <w:r>
        <w:t>حَدَّثَنَا أَبُو بَكْرِ بْنُ أَبِي شَيْبَةَ، وَعَلِيُّ بْنُ مُحَمَّدٍ، قَالاَ حَدَّثَنَا وَكِيعٌ، ح وَحَدَّثَنَا مُحَمَّدُ بْنُ بَشَّارٍ، حَدَّثَنَا يَحْيَى، وَعَبْدُ الرَّحْمَنِ، قَالُوا حَدَّثَنَا سُفْيَانُ، عَنْ سِمَاكِ بْنِ حَرْبٍ، عَنْ سُوَيْدِ بْنِ قَيْسٍ، قَالَ أَتَانَا النَّبِيُّ ـ صلى الله عليه وسلم ـ فَسَاوَمَنَا سَرَاوِيلَ ‏.‏</w:t>
      </w:r>
    </w:p>
    <w:p>
      <w:pPr/>
      <w:r>
        <w:t>Grade: Sahih (Darussalam)Reference : Sunan Ibn Majah 3579In-book reference : Book 32, Hadith 30English translation : Vol. 4, Book 32, Hadith 3579Report Error | Share | Copy ▼</w:t>
      </w:r>
    </w:p>
    <w:p>
      <w:r>
        <w:t>----------------------------------------</w:t>
      </w:r>
    </w:p>
    <w:p>
      <w:pPr/>
      <w:r>
        <w:t>It was</w:t>
        <w:br/>
        <w:t>narrated that Umm Salamah said:“The Messenger of Allah (ﷺ)</w:t>
        <w:br/>
        <w:t>was</w:t>
        <w:br/>
        <w:t>asked about how long a woman’s hem should hang down. He said: ‘A</w:t>
        <w:br/>
        <w:t>hand span.’ I said: ‘But then (her legs and feet) will be</w:t>
        <w:br/>
        <w:t>uncovered.’</w:t>
        <w:br/>
        <w:t>He said: ‘Then a forearm’s length, but no more than</w:t>
        <w:br/>
        <w:t>that.’”</w:t>
      </w:r>
    </w:p>
    <w:p>
      <w:pPr/>
      <w:r>
        <w:t>حَدَّثَنَا أَبُو بَكْرٍ، حَدَّثَنَا الْمُعْتَمِرُ بْنُ سُلَيْمَانَ، عَنْ عُبَيْدِ اللَّهِ بْنِ عُمَرَ، عَنْ نَافِعٍ، عَنْ سُلَيْمَانَ بْنِ يَسَارٍ، عَنْ أُمِّ سَلَمَةَ، قَالَتْ سُئِلَ رَسُولُ اللَّهِ ـ صلى الله عليه وسلم ـ كَمْ تَجُرُّ الْمَرْأَةُ مِنْ ذَيْلِهَا قَالَ ‏"‏ شِبْرًا ‏"‏ ‏.‏ قُلْتُ إِذًا يَنْكَشِفَ عَنْهَا ‏.‏ قَالَ ذِرَاعٌ لاَ تَزِيدُ عَلَيْهِ ‏"‏ ‏.‏</w:t>
      </w:r>
    </w:p>
    <w:p>
      <w:pPr/>
      <w:r>
        <w:t>Grade: Sahih (Darussalam)Reference : Sunan Ibn Majah 3580In-book reference : Book 32, Hadith 31English translation : Vol. 4, Book 32, Hadith 3580Report Error | Share | Copy ▼</w:t>
      </w:r>
    </w:p>
    <w:p>
      <w:r>
        <w:t>----------------------------------------</w:t>
      </w:r>
    </w:p>
    <w:p>
      <w:pPr/>
      <w:r>
        <w:t>It was</w:t>
        <w:br/>
        <w:t>narrated from Ibn ‘Umar:“The wives of the Prophet (ﷺ) were</w:t>
        <w:br/>
        <w:t>allowed to let their hems hang down, so they used to come to us and</w:t>
        <w:br/>
        <w:t>we</w:t>
        <w:br/>
        <w:t>would measure one forearms length for them with a reed.”</w:t>
      </w:r>
    </w:p>
    <w:p>
      <w:pPr/>
      <w:r>
        <w:t>حَدَّثَنَا أَبُو بَكْرٍ، حَدَّثَنَا عَبْدُ الرَّحْمَنِ بْنُ مَهْدِيٍّ، عَنْ سُفْيَانَ، عَنْ زَيْدٍ الْعَمِّيِّ، عَنْ أَبِي الصِّدِّيقِ النَّاجِيِّ، عَنِ ابْنِ عُمَرَ، أَنَّ أَزْوَاجَ النَّبِيِّ، ـ صلى الله عليه وسلم ـ رُخِّصَ لَهُنَّ فِي الذَّيْلِ ذِرَاعًا فَكُنَّ يَأْتِيَنَّا فَنَذْرَعُ لَهُنَّ بِالْقَصَبِ ذِرَاعًا ‏.‏</w:t>
      </w:r>
    </w:p>
    <w:p>
      <w:pPr/>
      <w:r>
        <w:t>Grade: Da’if (Darussalam)Reference : Sunan Ibn Majah 3581In-book reference : Book 32, Hadith 32English translation : Vol. 4, Book 32, Hadith 3581Report Error | Share | Copy ▼</w:t>
      </w:r>
    </w:p>
    <w:p>
      <w:r>
        <w:t>----------------------------------------</w:t>
      </w:r>
    </w:p>
    <w:p>
      <w:pPr/>
      <w:r>
        <w:t>It was</w:t>
        <w:br/>
        <w:t>narrated from Abu Hurairah that the Prophet (ﷺ) said to</w:t>
        <w:br/>
        <w:t>Fatimah, or</w:t>
        <w:br/>
        <w:t>to Umm Salamah:“Let your hem down one forearm’s length.”</w:t>
      </w:r>
    </w:p>
    <w:p>
      <w:pPr/>
      <w:r>
        <w:t>حَدَّثَنَا أَبُو بَكْرِ بْنُ أَبِي شَيْبَةَ، حَدَّثَنَا يَزِيدُ بْنُ هَارُونَ، حَدَّثَنَا حَمَّادُ بْنُ سَلَمَةَ، عَنْ أَبِي الْمُهَزِّمِ، عَنْ أَبِي هُرَيْرَةَ، ‏.‏ أَنَّ النَّبِيَّ ـ صلى الله عليه وسلم ـ قَالَ لِفَاطِمَةَ أَوْ لأُمِّ سَلَمَةَ ‏</w:t>
        <w:br/>
        <w:t>"‏ ذَيْلُكِ ذِرَاعٌ ‏"‏ ‏.‏</w:t>
      </w:r>
    </w:p>
    <w:p>
      <w:pPr/>
      <w:r>
        <w:t>Grade: Da’if (Darussalam)Reference : Sunan Ibn Majah 3582In-book reference : Book 32, Hadith 33English translation : Vol. 4, Book 32, Hadith 3582Report Error | Share | Copy ▼</w:t>
      </w:r>
    </w:p>
    <w:p>
      <w:r>
        <w:t>----------------------------------------</w:t>
      </w:r>
    </w:p>
    <w:p>
      <w:pPr/>
      <w:r>
        <w:t>It was</w:t>
        <w:br/>
        <w:t>narrated from ‘Aishah that the Prophet (ﷺ) said, concerning</w:t>
        <w:br/>
        <w:t>how</w:t>
        <w:br/>
        <w:t>long a woman’s hem should hang down:“A hand span.” ‘Aishah</w:t>
        <w:br/>
        <w:t>said:</w:t>
        <w:br/>
        <w:t>“This may show her calves.” He said: “Then a forearm’s</w:t>
        <w:br/>
        <w:t>length.”</w:t>
      </w:r>
    </w:p>
    <w:p>
      <w:pPr/>
      <w:r>
        <w:t>حَدَّثَنَا أَبُو بَكْرِ بْنُ أَبِي شَيْبَةَ، حَدَّثَنَا عَفَّانُ، حَدَّثَنَا عَبْدُ الْوَارِثِ، حَدَّثَنَا حَبِيبٌ الْمُعَلِّمُ، عَنْ أَبِي الْمُهَزِّمِ، عَنْ أَبِي هُرَيْرَةَ، عَنْ عَائِشَةَ، أَنَّ النَّبِيَّ ـ صلى الله عليه وسلم ـ قَالَ فِي ذُيُولِ النِّسَاءِ ‏"‏ شِبْرًا ‏"‏ ‏.‏ فَقَالَتْ عَائِشَةُ إِذًا تَخْرُجَ سُوقُهُنَّ ‏.‏ قَالَ ‏"‏ فَذِرَاعٌ ‏"‏ ‏.‏</w:t>
      </w:r>
    </w:p>
    <w:p>
      <w:pPr/>
      <w:r>
        <w:t>Grade: Da’if (Darussalam)Reference : Sunan Ibn Majah 3583In-book reference : Book 32, Hadith 34English translation : Vol. 4, Book 32, Hadith 3583Report Error | Share | Copy ▼</w:t>
      </w:r>
    </w:p>
    <w:p>
      <w:r>
        <w:t>----------------------------------------</w:t>
      </w:r>
    </w:p>
    <w:p>
      <w:pPr/>
      <w:r>
        <w:t>It was</w:t>
        <w:br/>
        <w:t>narrated from Ja’far bin ‘Amr bin Huraith that his father</w:t>
        <w:br/>
        <w:t>said:“I saw the Prophet (ﷺ) delivering a sermon on the pulpit,</w:t>
        <w:br/>
        <w:t>wearing</w:t>
        <w:br/>
        <w:t>a black turban.”</w:t>
      </w:r>
    </w:p>
    <w:p>
      <w:pPr/>
      <w:r>
        <w:t>حَدَّثَنَا هِشَامُ بْنُ عَمَّارٍ، حَدَّثَنَا سُفْيَانُ بْنُ عُيَيْنَةَ، عَنْ مُسَاوِرٍ الْوَرَّاقِ، عَنْ جَعْفَرِ بْنِ عَمْرِو بْنِ حُرَيْثٍ، عَنْ أَبِيهِ، قَالَ رَأَيْتُ النَّبِيَّ ـ صلى الله عليه وسلم ـ يَخْطُبُ عَلَى الْمِنْبَرِ وَعَلَيْهِ عِمَامَةٌ سَوْدَاءُ ‏.‏</w:t>
      </w:r>
    </w:p>
    <w:p>
      <w:pPr/>
      <w:r>
        <w:t>Grade: Sahih (Darussalam)Reference : Sunan Ibn Majah 3584In-book reference : Book 32, Hadith 35English translation : Vol. 4, Book 32, Hadith 3584Report Error | Share | Copy ▼</w:t>
      </w:r>
    </w:p>
    <w:p>
      <w:r>
        <w:t>----------------------------------------</w:t>
      </w:r>
    </w:p>
    <w:p>
      <w:pPr/>
      <w:r>
        <w:t>It was</w:t>
        <w:br/>
        <w:t>narrated from Jabir that the Prophet (ﷺ) entered Makkah</w:t>
        <w:br/>
        <w:t>wearing a</w:t>
        <w:br/>
        <w:t>black turban.</w:t>
      </w:r>
    </w:p>
    <w:p>
      <w:pPr/>
      <w:r>
        <w:t>حَدَّثَنَا أَبُو بَكْرِ بْنُ أَبِي شَيْبَةَ، حَدَّثَنَا وَكِيعٌ، حَدَّثَنَا حَمَّادُ بْنُ سَلَمَةَ، عَنْ أَبِي الزُّبَيْرِ، عَنْ جَابِرٍ، أَنَّ النَّبِيَّ ـ صلى الله عليه وسلم ـ دَخَلَ مَكَّةَ وَعَلَيْهِ عِمَامَةٌ سَوْدَاءُ ‏.‏</w:t>
      </w:r>
    </w:p>
    <w:p>
      <w:pPr/>
      <w:r>
        <w:t>Grade: Sahih (Darussalam)Reference : Sunan Ibn Majah 3585In-book reference : Book 32, Hadith 36English translation : Vol. 4, Book 32, Hadith 3585Report Error | Share | Copy ▼</w:t>
      </w:r>
    </w:p>
    <w:p>
      <w:r>
        <w:t>----------------------------------------</w:t>
      </w:r>
    </w:p>
    <w:p>
      <w:pPr/>
      <w:r>
        <w:t>It was</w:t>
        <w:br/>
        <w:t>narrated from Ibn ‘Umar that the Prophet (ﷺ) entered</w:t>
        <w:br/>
        <w:t>(Makkah), on</w:t>
        <w:br/>
        <w:t>the Day of the Conquest of Makkah, wearing a black</w:t>
        <w:br/>
        <w:t>turban.</w:t>
      </w:r>
    </w:p>
    <w:p>
      <w:pPr/>
      <w:r>
        <w:t>حَدَّثَنَا أَبُو بَكْرِ بْنُ أَبِي شَيْبَةَ، حَدَّثَنَا عُبَيْدُ اللَّهِ، أَنْبَأَنَا مُوسَى بْنُ عُبَيْدَةَ، عَنْ عَبْدِ اللَّهِ بْنِ دِينَارٍ، عَنِ ابْنِ عُمَرَ، أَنَّ النَّبِيَّ ـ صلى الله عليه وسلم ـ دَخَلَ يَوْمَ فَتْحِ مَكَّةَ وَعَلَيْهِ عِمَامَةٌ سَوْدَاءُ ‏.‏</w:t>
      </w:r>
    </w:p>
    <w:p>
      <w:pPr/>
      <w:r>
        <w:t>Grade: Sahih (Darussalam)Reference : Sunan Ibn Majah 3586In-book reference : Book 32, Hadith 37English translation : Vol. 4, Book 32, Hadith 3586Report Error | Share | Copy ▼</w:t>
      </w:r>
    </w:p>
    <w:p>
      <w:r>
        <w:t>----------------------------------------</w:t>
      </w:r>
    </w:p>
    <w:p>
      <w:pPr/>
      <w:r>
        <w:t>Ja’far</w:t>
        <w:br/>
        <w:t>bin ‘Amr bin Huraith narrated that his father said:“It is as</w:t>
        <w:br/>
        <w:t>if</w:t>
        <w:br/>
        <w:t>I can see the Messenger of Allah (ﷺ), wearing a black turban,</w:t>
        <w:br/>
        <w:t>with</w:t>
        <w:br/>
        <w:t>the ends hanging down his shoulders.”</w:t>
      </w:r>
    </w:p>
    <w:p>
      <w:pPr/>
      <w:r>
        <w:t>حَدَّثَنَا أَبُو بَكْرِ بْنُ أَبِي شَيْبَةَ، حَدَّثَنَا أَبُو أُسَامَةَ، عَنْ مُسَاوِرٍ، حَدَّثَنِي جَعْفَرُ بْنُ عَمْرِو بْنِ حُرَيْثٍ، عَنْ أَبِيهِ، قَالَ كَأَنِّي أَنْظُرُ إِلَى رَسُولِ اللَّهِ ـ صلى الله عليه وسلم ـ وَعَلَيْهِ عِمَامَةٌ سَوْدَاءُ قَدْ أَرْخَى طَرَفَيْهَا بَيْنَ كَتِفَيْهِ ‏.‏</w:t>
      </w:r>
    </w:p>
    <w:p>
      <w:pPr/>
      <w:r>
        <w:t>Grade: Sahih (Darussalam)Reference : Sunan Ibn Majah 3587In-book reference : Book 32, Hadith 38English translation : Vol. 4, Book 32, Hadith 3587Report Error | Share | Copy ▼</w:t>
      </w:r>
    </w:p>
    <w:p>
      <w:r>
        <w:t>----------------------------------------</w:t>
      </w:r>
    </w:p>
    <w:p>
      <w:pPr/>
      <w:r>
        <w:t>It was</w:t>
        <w:br/>
        <w:t>narrated from Anas bin Malik that the Messenger of Allah (ﷺ)</w:t>
        <w:br/>
        <w:t>said:“Whoever wears silk in this world will not wear it in the</w:t>
        <w:br/>
        <w:t>Hereafter.”</w:t>
      </w:r>
    </w:p>
    <w:p>
      <w:pPr/>
      <w:r>
        <w:t>حَدَّثَنَا أَبُو بَكْرِ بْنُ أَبِي شَيْبَةَ، حَدَّثَنَا إِسْمَاعِيلُ ابْنُ عُلَيَّةَ، عَنْ عَبْدِ الْعَزِيزِ بْنِ صُهَيْبٍ، عَنْ أَنَسِ بْنِ مَالِكٍ، قَالَ قَالَ رَسُولُ اللَّهِ ـ صلى الله عليه وسلم ـ ‏</w:t>
        <w:br/>
        <w:t>"‏ مَنْ لَبِسَ الْحَرِيرَ فِي الدُّنْيَا لَمْ يَلْبَسْهُ فِي الآخِرَةِ ‏"‏ ‏.‏</w:t>
      </w:r>
    </w:p>
    <w:p>
      <w:pPr/>
      <w:r>
        <w:t>Grade: Sahih (Darussalam)Reference : Sunan Ibn Majah 3588In-book reference : Book 32, Hadith 39English translation : Vol. 4, Book 32, Hadith 3588Report Error | Share | Copy ▼</w:t>
      </w:r>
    </w:p>
    <w:p>
      <w:r>
        <w:t>----------------------------------------</w:t>
      </w:r>
    </w:p>
    <w:p>
      <w:pPr/>
      <w:r>
        <w:t>It was</w:t>
        <w:br/>
        <w:t>narrated that Bara’ bin ‘Azib said:“The Messenger of Allah</w:t>
        <w:br/>
        <w:t>(ﷺ) forbade brocade, silk, and embroidered brocade.”</w:t>
      </w:r>
    </w:p>
    <w:p>
      <w:pPr/>
      <w:r>
        <w:t>حَدَّثَنَا أَبُو بَكْرِ بْنُ أَبِي شَيْبَةَ، حَدَّثَنَا عَلِيُّ بْنُ مُسْهِرٍ، عَنِ الشَّيْبَانِيِّ، عَنْ أَشْعَثَ بْنِ أَبِي الشَّعْثَاءِ، عَنْ مُعَاوِيَةَ بْنِ سُوَيْدٍ، عَنِ الْبَرَاءِ، قَالَ نَهَى رَسُولُ اللَّهِ ـ صلى الله عليه وسلم ـ عَنِ الدِّيبَاجِ وَالْحَرِيرِ وَالإِسْتَبْرَقِ ‏.‏</w:t>
      </w:r>
    </w:p>
    <w:p>
      <w:pPr/>
      <w:r>
        <w:t>Grade: Sahih (Darussalam)Reference : Sunan Ibn Majah 3589In-book reference : Book 32, Hadith 40English translation : Vol. 4, Book 32, Hadith 3589Report Error | Share | Copy ▼</w:t>
      </w:r>
    </w:p>
    <w:p>
      <w:r>
        <w:t>----------------------------------------</w:t>
      </w:r>
    </w:p>
    <w:p>
      <w:pPr/>
      <w:r>
        <w:t>It was</w:t>
        <w:br/>
        <w:t>narrated that Hudhaifah said:“The Messenger of Allah (ﷺ)</w:t>
        <w:br/>
        <w:t>forbade</w:t>
        <w:br/>
        <w:t>wearing silk and gold. He said: ‘They are for them in this</w:t>
        <w:br/>
        <w:t>world</w:t>
        <w:br/>
        <w:t>and for us in the Hereafter.’”</w:t>
      </w:r>
    </w:p>
    <w:p>
      <w:pPr/>
      <w:r>
        <w:t>حَدَّثَنَا أَبُو بَكْرِ بْنُ أَبِي شَيْبَةَ، حَدَّثَنَا وَكِيعٌ، عَنْ شُعْبَةَ، عَنِ الْحَكَمِ، عَنْ عَبْدِ الرَّحْمَنِ بْنِ أَبِي لَيْلَى، عَنْ حُذَيْفَةَ، قَالَ نَهَى رَسُولُ اللَّهِ ـ صلى الله عليه وسلم ـ عَنْ لُبْسِ الْحَرِيرِ وَالذَّهَبِ وَقَالَ ‏</w:t>
        <w:br/>
        <w:t>"‏ هُوَ لَهُمْ فِي الدُّنْيَا وَلَنَا فِي الآخِرَةِ ‏"‏ ‏.‏</w:t>
      </w:r>
    </w:p>
    <w:p>
      <w:pPr/>
      <w:r>
        <w:t>Grade: Sahih (Darussalam)Reference : Sunan Ibn Majah 3590In-book reference : Book 32, Hadith 41English translation : Vol. 4, Book 32, Hadith 3590Report Error | Share | Copy ▼</w:t>
      </w:r>
    </w:p>
    <w:p>
      <w:r>
        <w:t>----------------------------------------</w:t>
      </w:r>
    </w:p>
    <w:p>
      <w:pPr/>
      <w:r>
        <w:t>It was</w:t>
        <w:br/>
        <w:t>narrated from ‘Abdullah bin ‘Umar that ‘Umar bin Khattab saw a</w:t>
        <w:br/>
        <w:t>silken two piece suit (being offered for sale). He said:“O</w:t>
        <w:br/>
        <w:t>Messenger</w:t>
        <w:br/>
        <w:t>of Allah, why don’t you buy this two piece suit (to wear</w:t>
        <w:br/>
        <w:t>for meeting)</w:t>
        <w:br/>
        <w:t>the delegations, and on Fridays?” The Messenger of</w:t>
        <w:br/>
        <w:t>Allah (ﷺ) said:</w:t>
        <w:br/>
        <w:t>“This is only worn by one who has no share in the</w:t>
        <w:br/>
        <w:t>Hereafter.”</w:t>
      </w:r>
    </w:p>
    <w:p>
      <w:pPr/>
      <w:r>
        <w:t>حَدَّثَنَا أَبُو بَكْرِ بْنُ أَبِي شَيْبَةَ، حَدَّثَنَا عَبْدُ الرَّحِيمِ بْنُ سُلَيْمَانَ، عَنْ عُبَيْدِ اللَّهِ بْنِ عُمَرَ، عَنْ نَافِعٍ، أَنَّ عَبْدَ اللَّهِ بْنَ عُمَرَ، أَخْبَرَهُ أَنَّ عُمَرَ بْنَ الْخَطَّابِ رَأَى حُلَّةً سِيَرَاءَ مِنْ حَرِيرٍ فَقَالَ يَا رَسُولَ اللَّهِ لَوِ ابْتَعْتَ هَذِهِ الْحُلَّةَ لِلْوَفْدِ وَلِيَوْمِ الْجُمُعَةِ ‏.‏ فَقَالَ رَسُولُ اللَّهِ ـ صلى الله عليه وسلم ـ ‏</w:t>
        <w:br/>
        <w:t>"‏ إِنَّمَا يَلْبَسُ هَذَا مَنْ لاَ خَلاَقَ لَهُ فِي الآخِرَةِ ‏"‏ ‏.‏</w:t>
      </w:r>
    </w:p>
    <w:p>
      <w:pPr/>
      <w:r>
        <w:t>Grade: Sahih (Darussalam)Reference : Sunan Ibn Majah 3591In-book reference : Book 32, Hadith 42English translation : Vol. 4, Book 32, Hadith 3591Report Error | Share | Copy ▼</w:t>
      </w:r>
    </w:p>
    <w:p>
      <w:r>
        <w:t>----------------------------------------</w:t>
      </w:r>
    </w:p>
    <w:p>
      <w:pPr/>
      <w:r>
        <w:t>It was</w:t>
        <w:br/>
        <w:t>narrated from Anas bin Malik that the Messenger of Allah (ﷺ)</w:t>
        <w:br/>
        <w:t>granted a concession to Zubair bin ‘Awwam and ‘Abdur-Rahman bin</w:t>
        <w:br/>
        <w:t>‘Auf,</w:t>
        <w:br/>
        <w:t>allowing them to wear silk shirts, because of a rash they</w:t>
        <w:br/>
        <w:t>were</w:t>
        <w:br/>
        <w:t>suffering from.</w:t>
      </w:r>
    </w:p>
    <w:p>
      <w:pPr/>
      <w:r>
        <w:t>حَدَّثَنَا أَبُو بَكْرِ بْنُ أَبِي شَيْبَةَ، حَدَّثَنَا مُحَمَّدُ بْنُ بِشْرٍ، حَدَّثَنَا سَعِيدُ بْنُ أَبِي عَرُوبَةَ، عَنْ قَتَادَةَ، ‏.‏ أَنَّ أَنَسَ بْنَ مَالِكٍ، نَبَّأَهُمْ أَنَّ رَسُولَ اللَّهِ ـ صلى الله عليه وسلم ـ رَخَّصَ لِلزُّبَيْرِ بْنِ الْعَوَّامِ وَلِعَبْدِ الرَّحْمَنِ بْنِ عَوْفٍ فِي قَمِيصَيْنِ مِنْ حَرِيرٍ مِنْ وَجَعٍ كَانَ بِهِمَا حِكَّةٍ ‏.‏</w:t>
      </w:r>
    </w:p>
    <w:p>
      <w:pPr/>
      <w:r>
        <w:t>Grade: Sahih (Darussalam)Reference : Sunan Ibn Majah 3592In-book reference : Book 32, Hadith 43English translation : Vol. 4, Book 32, Hadith 3592Report Error | Share | Copy ▼</w:t>
      </w:r>
    </w:p>
    <w:p>
      <w:r>
        <w:t>----------------------------------------</w:t>
      </w:r>
    </w:p>
    <w:p>
      <w:pPr/>
      <w:r>
        <w:t>It was</w:t>
        <w:br/>
        <w:t>narrated from ‘Umar that he used to forbid silk and brocade,</w:t>
        <w:br/>
        <w:t>except</w:t>
        <w:br/>
        <w:t>for what was like this:Then he gestured with his finger, then</w:t>
        <w:br/>
        <w:t>a</w:t>
        <w:br/>
        <w:t>second, and a third, and a fourth (i.e., the width of four fingers),</w:t>
        <w:br/>
        <w:t>and he said: “The Messenger of Allah (ﷺ) used to forbid it.”</w:t>
      </w:r>
    </w:p>
    <w:p>
      <w:pPr/>
      <w:r>
        <w:t>حَدَّثَنَا أَبُو بَكْرِ بْنُ أَبِي شَيْبَةَ، حَدَّثَنَا حَفْصُ بْنُ غِيَاثٍ، عَنْ عَاصِمٍ، عَنْ أَبِي عُثْمَانَ، عَنْ عُمَرَ، أَنَّهُ كَانَ يَنْهَى عَنِ الْحَرِيرِ، وَالدِّيبَاجِ، إِلاَّ مَا كَانَ هَكَذَا ثُمَّ أَشَارَ بِإِصْبَعِهِ ثُمَّ الثَّانِيَةِ ثُمَّ الثَّالِثَةِ ثُمَّ الرَّابِعَةِ فَقَالَ كَانَ رَسُولُ اللَّهِ ـ صلى الله عليه وسلم ـ يَنْهَانَا عَنْهُ ‏.‏</w:t>
      </w:r>
    </w:p>
    <w:p>
      <w:pPr/>
      <w:r>
        <w:t>Grade: Sahih (Darussalam)Reference : Sunan Ibn Majah 3593In-book reference : Book 32, Hadith 44English translation : Vol. 4, Book 32, Hadith 3593Report Error | Share | Copy ▼</w:t>
      </w:r>
    </w:p>
    <w:p>
      <w:r>
        <w:t>----------------------------------------</w:t>
      </w:r>
    </w:p>
    <w:p>
      <w:pPr/>
      <w:r>
        <w:t>It was</w:t>
        <w:br/>
        <w:t>narrated that Abu ‘Umar, the freed slave of Asma’, said:“I</w:t>
        <w:br/>
        <w:t>saw</w:t>
        <w:br/>
        <w:t>Ibn ‘Umar buying a turban that had some markings, then he called</w:t>
        <w:br/>
        <w:t>for a pair of scissors and cut that off. I entered upon Asma’ and</w:t>
        <w:br/>
        <w:t>mentioned that to her, and she said: ‘May ‘Abdullah perish, O</w:t>
        <w:br/>
        <w:t>girl!</w:t>
        <w:br/>
        <w:t>Give me the garment of the Messenger of Allah (ﷺ).’ A</w:t>
        <w:br/>
        <w:t>garment was</w:t>
        <w:br/>
        <w:t>brought that was hemmed with brocade on the sleeves,</w:t>
        <w:br/>
        <w:t>necklines and</w:t>
        <w:br/>
        <w:t>openings (at the front and back).”</w:t>
      </w:r>
    </w:p>
    <w:p>
      <w:pPr/>
      <w:r>
        <w:t>حَدَّثَنَا أَبُو بَكْرِ بْنُ أَبِي شَيْبَةَ، حَدَّثَنَا وَكِيعٌ، عَنْ مُغِيرَةَ بْنِ زِيَادٍ، عَنْ أَبِي عُمَرَ، مَوْلَى أَسْمَاءَ قَالَ رَأَيْتُ ابْنَ عُمَرَ اشْتَرَى عِمَامَةً لَهَا عَلَمٌ فَدَعَا بِالْجَلَمَيْنِ فَقَصَّهُ فَدَخَلْتُ عَلَى أَسْمَاءَ فَذَكَرْتُ ذَلِكَ لَهَا فَقَالَتْ بُؤْسًا لِعَبْدِ اللَّهِ يَا جَارِيَةُ هَاتِي جُبَّةَ رَسُولِ اللَّهِ ـ صلى الله عليه وسلم ـ ‏.‏ فَجَاءَتْ بِجُبَّةٍ مَكْفُوفَةِ الْكُمَّيْنِ وَالْجَيْبِ وَالْفَرْجَيْنِ بِالدِّيبَاجِ ‏.‏</w:t>
      </w:r>
    </w:p>
    <w:p>
      <w:pPr/>
      <w:r>
        <w:t>Grade: Sahih (Darussalam)Reference : Sunan Ibn Majah 3594In-book reference : Book 32, Hadith 45English translation : Vol. 4, Book 32, Hadith 3594Report Error | Share | Copy ▼</w:t>
      </w:r>
    </w:p>
    <w:p>
      <w:r>
        <w:t>----------------------------------------</w:t>
      </w:r>
    </w:p>
    <w:p>
      <w:pPr/>
      <w:r>
        <w:t>‘Ali</w:t>
        <w:br/>
        <w:t>bin Abu Talib said:“The Messenger of Allah (ﷺ) took hold of</w:t>
        <w:br/>
        <w:t>some</w:t>
        <w:br/>
        <w:t>silk in his left hand and some gold in his right, then he raised</w:t>
        <w:br/>
        <w:t>his</w:t>
        <w:br/>
        <w:t>hands and said: ‘These two are forbidden for the males of my</w:t>
        <w:br/>
        <w:t>nation, and permitted to the females.’”</w:t>
      </w:r>
    </w:p>
    <w:p>
      <w:pPr/>
      <w:r>
        <w:t>حَدَّثَنَا أَبُو بَكْرٍ، حَدَّثَنَا عَبْدُ الرَّحِيمِ بْنُ سُلَيْمَانَ، عَنْ مُحَمَّدِ بْنِ إِسْحَاقَ، عَنْ يَزِيدَ بْنِ أَبِي حَبِيبٍ، عَنْ عَبْدِ الْعَزِيزِ بْنِ أَبِي الصَّعْبَةِ، عَنْ أَبِي الأَفْلَحِ الْهَمْدَانِيِّ، عَنْ عَبْدِ اللَّهِ بْنِ زُرَيْرٍ الْغَافِقِيِّ، سَمِعْتُهُ يَقُولُ سَمِعْتُ عَلِيَّ بْنَ أَبِي طَالِبٍ، يَقُولُ أَخَذَ رَسُولُ اللَّهِ ـ صلى الله عليه وسلم ـ حَرِيرًا بِشِمَالِهِ وَذَهَبًا بِيَمِينِهِ ثُمَّ رَفَعَ بِهِمَا يَدَيْهِ فَقَالَ ‏</w:t>
        <w:br/>
        <w:t>"‏ إِنَّ هَذَيْنِ حَرَامٌ عَلَى ذُكُورِ أُمَّتِي حِلٌّ لإِنَاثِهِمْ ‏"‏ ‏.‏</w:t>
      </w:r>
    </w:p>
    <w:p>
      <w:pPr/>
      <w:r>
        <w:t>Grade: Sahih (Darussalam)Reference : Sunan Ibn Majah 3595In-book reference : Book 32, Hadith 46English translation : Vol. 4, Book 32, Hadith 3595Report Error | Share | Copy ▼</w:t>
      </w:r>
    </w:p>
    <w:p>
      <w:r>
        <w:t>----------------------------------------</w:t>
      </w:r>
    </w:p>
    <w:p>
      <w:pPr/>
      <w:r>
        <w:t>It was</w:t>
        <w:br/>
        <w:t>narrated from ‘Ali that a two-piece suit hemmed with silk,</w:t>
        <w:br/>
        <w:t>either</w:t>
        <w:br/>
        <w:t>on the wrap or the weft,* was given to the Messenger of Allah</w:t>
        <w:br/>
        <w:t>(ﷺ),</w:t>
        <w:br/>
        <w:t>and he sent them to me (‘Ali). I came to him and said:“O</w:t>
        <w:br/>
        <w:t>Messenger of Allah, what should I do with these? Shall I wear them?”</w:t>
        <w:br/>
        <w:t>He said: “No, rather make them into head-cloths and give them to</w:t>
        <w:br/>
        <w:t>the</w:t>
        <w:br/>
        <w:t>Fatimahs.”**</w:t>
      </w:r>
    </w:p>
    <w:p>
      <w:pPr/>
      <w:r>
        <w:t>حَدَّثَنَا أَبُو بَكْرِ بْنُ أَبِي شَيْبَةَ، حَدَّثَنَا عَبْدُ الرَّحِيمِ بْنُ سُلَيْمَانَ، عَنْ يَزِيدَ بْنِ أَبِي زِيَادٍ، عَنْ أَبِي فَاخِتَةَ، حَدَّثَنِي هُبَيْرَةُ بْنُ يَرِيمَ، عَنْ عَلِيٍّ، أَنَّهُ أُهْدِيَ لِرَسُولِ اللَّهِ ـ صلى الله عليه وسلم ـ حُلَّةٌ مَكْفُوفَةٌ بِحَرِيرٍ إِمَّا سَدَاؤُهَا وَإِمَّا لُحْمَتُهَا فَأَرْسَلَ بِهَا إِلَىَّ فَأَتَيْتُهُ فَقُلْتُ يَا رَسُولَ اللَّهِ مَا أَصْنَعُ بِهَا أَلْبَسُهَا قَالَ ‏</w:t>
        <w:br/>
        <w:t>"‏ لاَ وَلَكِنِ اجْعَلْهَا خُمُرًا بَيْنَ الْفَوَاطِمِ ‏"‏ ‏.‏</w:t>
      </w:r>
    </w:p>
    <w:p>
      <w:pPr/>
      <w:r>
        <w:t>Grade: Hasan (Darussalam)Reference : Sunan Ibn Majah 3596In-book reference : Book 32, Hadith 47English translation : Vol. 4, Book 32, Hadith 3596Report Error | Share | Copy ▼</w:t>
      </w:r>
    </w:p>
    <w:p>
      <w:r>
        <w:t>----------------------------------------</w:t>
      </w:r>
    </w:p>
    <w:p>
      <w:pPr/>
      <w:r>
        <w:t>It was</w:t>
        <w:br/>
        <w:t>narrated that ‘Abdullah bin ‘Umar said:“The Messenger of</w:t>
        <w:br/>
        <w:t>Allah</w:t>
        <w:br/>
        <w:t>(ﷺ) came out to us, and in one of his hands was a garment of</w:t>
        <w:br/>
        <w:t>silk</w:t>
        <w:br/>
        <w:t>and in the other was some gold. He said: ‘These are forbidden to</w:t>
        <w:br/>
        <w:t>the males of my nation and permitted to the females.’”</w:t>
      </w:r>
    </w:p>
    <w:p>
      <w:pPr/>
      <w:r>
        <w:t>حَدَّثَنَا أَبُو بَكْرٍ، حَدَّثَنَا عَبْدُ الرَّحِيمِ بْنُ سُلَيْمَانَ، عَنِ الإِفْرِيقِيِّ، عَنْ عَبْدِ الرَّحْمَنِ بْنِ رَافِعٍ، عَنْ عَبْدِ اللَّهِ بْنِ عَمْرٍو، قَالَ خَرَجَ عَلَيْنَا رَسُولُ اللَّهِ ـ صلى الله عليه وسلم ـ وَفِي إِحْدَى يَدَيْهِ ثَوْبٌ مِنْ حَرِيرٍ وَفِي الأُخْرَى ذَهَبٌ فَقَالَ ‏</w:t>
        <w:br/>
        <w:t>"‏ إِنَّ هَذَيْنِ مُحَرَّمٌ عَلَى ذُكُورِ أُمَّتِي حِلٌّ لإِنَاثِهِمْ ‏"‏ ‏.‏</w:t>
      </w:r>
    </w:p>
    <w:p>
      <w:pPr/>
      <w:r>
        <w:t>Grade: Sahih (Darussalam)Reference : Sunan Ibn Majah 3597In-book reference : Book 32, Hadith 48English translation : Vol. 4, Book 32, Hadith 3597Report Error | Share | Copy ▼</w:t>
      </w:r>
    </w:p>
    <w:p>
      <w:r>
        <w:t>----------------------------------------</w:t>
      </w:r>
    </w:p>
    <w:p>
      <w:pPr/>
      <w:r>
        <w:t>It was</w:t>
        <w:br/>
        <w:t>narrated that Anas said:“I saw Zainab the daughter of the</w:t>
        <w:br/>
        <w:t>Messenger of Allah (ﷺ) wearing a shirt of Siyara’ silk.*</w:t>
      </w:r>
    </w:p>
    <w:p>
      <w:pPr/>
      <w:r>
        <w:t>حَدَّثَنَا أَبُو بَكْرٍ، حَدَّثَنَا عِيسَى بْنُ يُونُسَ، عَنْ مَعْمَرٍ، عَنِ الزُّهْرِيِّ، عَنْ أَنَسٍ، قَالَ رَأَيْتُ عَلَى زَيْنَبَ بِنْتِ رَسُولِ اللَّهِ ـ صلى الله عليه وسلم ـ قَمِيصَ حَرِيرٍ سِيَرَاءَ ‏.‏</w:t>
      </w:r>
    </w:p>
    <w:p>
      <w:pPr/>
      <w:r>
        <w:t>Grade: Da’if (Darussalam)Reference : Sunan Ibn Majah 3598In-book reference : Book 32, Hadith 49English translation : Vol. 4, Book 32, Hadith 3598Report Error | Share | Copy ▼</w:t>
      </w:r>
    </w:p>
    <w:p>
      <w:r>
        <w:t>----------------------------------------</w:t>
      </w:r>
    </w:p>
    <w:p>
      <w:pPr/>
      <w:r>
        <w:t>It was</w:t>
        <w:br/>
        <w:t>narrated that Bara’ said:“I never saw anyone more handsome</w:t>
        <w:br/>
        <w:t>then</w:t>
        <w:br/>
        <w:t>the Messenger of Allah (ﷺ), with his hair combed, wearing a red</w:t>
        <w:br/>
        <w:t>two-piece suit.”</w:t>
      </w:r>
    </w:p>
    <w:p>
      <w:pPr/>
      <w:r>
        <w:t>حَدَّثَنَا أَبُو بَكْرِ بْنُ أَبِي شَيْبَةَ، عَنْ شَرِيكِ بْنِ عَبْدِ اللَّهِ الْقَاضِي، عَنْ أَبِي إِسْحَاقَ، عَنِ الْبَرَاءِ، قَالَ مَا رَأَيْتُ أَجْمَلَ مِنْ رَسُولِ اللَّهِ ـ صلى الله عليه وسلم ـ مُتَرَجِّلاً فِي حُلَّةٍ حَمْرَاءَ ‏.‏</w:t>
      </w:r>
    </w:p>
    <w:p>
      <w:pPr/>
      <w:r>
        <w:t>Grade: Sahih (Darussalam)Reference : Sunan Ibn Majah 3599In-book reference : Book 32, Hadith 50English translation : Vol. 4, Book 32, Hadith 3599Report Error | Share | Copy ▼</w:t>
      </w:r>
    </w:p>
    <w:p>
      <w:r>
        <w:t>----------------------------------------</w:t>
      </w:r>
    </w:p>
    <w:p>
      <w:pPr/>
      <w:r>
        <w:t>‘Abdullah bin Buraidah narrated that his father told him:I saw the</w:t>
        <w:br/>
        <w:t>Messenger of Allah (ﷺ) delivering a sermon, and Hasan and Husain</w:t>
        <w:br/>
        <w:t>came forward, wearing red shirts, stumbling and getting up again. The</w:t>
        <w:br/>
        <w:t>Prophet (ﷺ) stepped down, picked them up and put them in his lap.</w:t>
        <w:br/>
        <w:t>Then he said: “Allah and His Messenger have spoken the truth. ‘Your</w:t>
        <w:br/>
        <w:t>wealth and your children are only a trial.’ [64:15] I saw these two</w:t>
        <w:br/>
        <w:t>and I could not be patient. Then he resumed his sermon.”</w:t>
      </w:r>
    </w:p>
    <w:p>
      <w:pPr/>
      <w:r>
        <w:t>حَدَّثَنَا أَبُو عَامِرٍ عَبْدُ اللَّهِ بْنُ عَامِرِ بْنِ بَرَّادِ بْنِ يُوسُفَ بْنِ أَبِي بُرْدَةَ بْنِ أَبِي مُوسَى الأَشْعَرِيِّ، حَدَّثَنَا زَيْدُ بْنُ الْحُبَابِ، حَدَّثَنَا حُسَيْنُ بْنُ وَاقِدٍ، قَاضِي مَرْوَ حَدَّثَنِي عَبْدُ اللَّهِ بْنُ بُرَيْدَةَ، أَنَّ أَبَاهُ، حَدَّثَهُ قَالَ رَأَيْتُ رَسُولَ اللَّهِ ـ صلى الله عليه وسلم ـ يَخْطُبُ فَأَقْبَلَ حَسَنٌ وَحُسَيْنٌ عَلَيْهِمَا قَمِيصَانِ أَحْمَرَانِ يَعْثُرَانِ وَيَقُومَانِ فَنَزَلَ النَّبِيُّ ـ صلى الله عليه وسلم ـ فَأَخَذَهُمَا فَوَضَعَهُمَا فِي حِجْرِهِ فَقَالَ ‏"‏ صَدَقَ اللَّهُ وَرَسُولُهُ ‏{إِنَّمَا أَمْوَالُكُمْ وَأَوْلاَدُكُمْ فِتْنَةٌ}‏ رَأَيْتُ هَذَيْنِ فَلَمْ أَصْبِرْ ‏"‏ ‏.‏ ثُمَّ أَخَذَ فِي خُطْبَتِهِ ‏.‏</w:t>
      </w:r>
    </w:p>
    <w:p>
      <w:pPr/>
      <w:r>
        <w:t>Grade: Hasan (Darussalam)Reference : Sunan Ibn Majah 3600In-book reference : Book 32, Hadith 51English translation : Vol. 4, Book 32, Hadith 3600Report Error | Share | Copy ▼</w:t>
      </w:r>
    </w:p>
    <w:p>
      <w:r>
        <w:t>----------------------------------------</w:t>
      </w:r>
    </w:p>
    <w:p>
      <w:pPr/>
      <w:r>
        <w:t>It was</w:t>
        <w:br/>
        <w:t>narrated that Ibn ‘Umar said:“The Messenger of Allah (ﷺ)</w:t>
        <w:br/>
        <w:t>forbade Al-Mufaddam.”</w:t>
      </w:r>
    </w:p>
    <w:p>
      <w:pPr/>
      <w:r>
        <w:t>حَدَّثَنَا أَبُو بَكْرِ بْنُ أَبِي شَيْبَةَ، حَدَّثَنَا عَلِيُّ بْنُ مُسْهِرٍ، عَنْ يَزِيدَ بْنِ أَبِي زِيَادٍ، عَنِ الْحَسَنِ بْنِ سُهَيْلٍ، عَنِ ابْنِ عُمَرَ، قَالَ نَهَى رَسُولُ اللَّهِ ـ صلى الله عليه وسلم ـ عَنِ الْمُفَدَّمِ ‏.‏ قَالَ يَزِيدُ قُلْتُ لِلْحَسَنِ مَا الْمُفَدَّمُ قَالَ الْمُشْبَعُ بِالْعُصْفُرِ ‏.‏</w:t>
      </w:r>
    </w:p>
    <w:p>
      <w:pPr/>
      <w:r>
        <w:t>Grade: Hasan (Darussalam)Reference : Sunan Ibn Majah 3601In-book reference : Book 32, Hadith 52English translation : Vol. 4, Book 32, Hadith 3601Report Error | Share | Copy ▼</w:t>
      </w:r>
    </w:p>
    <w:p>
      <w:r>
        <w:t>----------------------------------------</w:t>
      </w:r>
    </w:p>
    <w:p>
      <w:pPr/>
      <w:r>
        <w:t>It was</w:t>
        <w:br/>
        <w:t>narrated that ‘Abdullah bin Hunain said:“I heard ‘Ali say:</w:t>
        <w:br/>
        <w:t>‘The Messenger of Allah (ﷺ) forbade me – and I do not say that</w:t>
        <w:br/>
        <w:t>he</w:t>
        <w:br/>
        <w:t>forbade you – from wearing clothes dyed with safflower.’”</w:t>
      </w:r>
    </w:p>
    <w:p>
      <w:pPr/>
      <w:r>
        <w:t>حَدَّثَنَا أَبُو بَكْرِ بْنُ أَبِي شَيْبَةَ، حَدَّثَنَا وَكِيعٌ، عَنْ أُسَامَةَ بْنِ زَيْدٍ، عَنْ عَبْدِ اللَّهِ بْنِ حُنَيْنٍ، قَالَ سَمِعْتُ عَلِيًّا، يَقُولُ نَهَانِي رَسُولُ اللَّهِ ـ صلى الله عليه وسلم ـ - وَلاَ أَقُولُ نَهَاكُمْ - عَنْ لُبْسِ الْمُعَصْفَرِ ‏.‏</w:t>
      </w:r>
    </w:p>
    <w:p>
      <w:pPr/>
      <w:r>
        <w:t>Grade: Sahih (Darussalam)Reference : Sunan Ibn Majah 3602In-book reference : Book 32, Hadith 53English translation : Vol. 4, Book 32, Hadith 3602Report Error | Share | Copy ▼</w:t>
      </w:r>
    </w:p>
    <w:p>
      <w:r>
        <w:t>----------------------------------------</w:t>
      </w:r>
    </w:p>
    <w:p>
      <w:pPr/>
      <w:r>
        <w:t>It was</w:t>
        <w:br/>
        <w:t>narrated from ‘Amr bin Shu’aib, from his father, that his</w:t>
        <w:br/>
        <w:t>grandfather said:“We came with the Messenger of Allah (ﷺ) was</w:t>
        <w:br/>
        <w:t>Thaniyyat Adhakhir. He turned to me, and I was wearing a thin cloak</w:t>
        <w:br/>
        <w:t>dyed with safflower, and said: ‘What is this?’ And I realized</w:t>
        <w:br/>
        <w:t>that he</w:t>
        <w:br/>
        <w:t>disliked it. I came to my family when they were heating their</w:t>
        <w:br/>
        <w:t>oven and</w:t>
        <w:br/>
        <w:t>threw it (in the oven). Then I came to him the following day</w:t>
        <w:br/>
        <w:t>and he</w:t>
        <w:br/>
        <w:t>said: ‘O ‘Abdullah, what happened to the thin cloak?’ I</w:t>
        <w:br/>
        <w:t>told him (what</w:t>
        <w:br/>
        <w:t>I had done) and he said: ‘Why did you not give it to</w:t>
        <w:br/>
        <w:t>some of your</w:t>
        <w:br/>
        <w:t>family to wear, for there is nothing wrong with it for</w:t>
        <w:br/>
        <w:t>women.’”</w:t>
      </w:r>
    </w:p>
    <w:p>
      <w:pPr/>
      <w:r>
        <w:t>حَدَّثَنَا أَبُو بَكْرٍ، حَدَّثَنَا عِيسَى بْنُ يُونُسَ، عَنِ هِشَامِ بْنِ الْغَازِ، عَنْ عَمْرِو بْنِ شُعَيْبٍ، عَنْ أَبِيهِ، عَنْ جَدِّهِ، قَالَ أَقْبَلْنَا مَعَ رَسُولِ اللَّهِ ـ صلى الله عليه وسلم ـ مِنْ ثَنِيَّةِ أَذَاخِرَ فَالْتَفَتَ إِلَىَّ وَعَلَىَّ رَيْطَةٌ مُضَرَّجَةٌ بِالْعُصْفُرِ فَقَالَ ‏"‏ مَا هَذِهِ ‏"‏ ‏.‏ فَعَرَفْتُ مَا كَرِهَ فَأَتَيْتُ أَهْلِي وَهُمْ يَسْجُرُونَ تَنُّورَهُمْ فَقَذَفْتُهَا فِيهِ ثُمَّ أَتَيْتُهُ مِنَ الْغَدِ فَقَالَ ‏"‏ يَا عَبْدَ اللَّهِ مَا فَعَلَتِ الرَّيْطَةُ ‏"‏ ‏.‏ فَأَخْبَرْتُهُ فَقَالَ ‏"‏ أَلاَ كَسَوْتَهَا بَعْضَ أَهْلِكَ فَإِنَّهُ لاَ بَأْسَ بِذَلِكَ لِلنِّسَاءِ ‏"‏ ‏.‏</w:t>
      </w:r>
    </w:p>
    <w:p>
      <w:pPr/>
      <w:r>
        <w:t>Grade: Hasan (Darussalam)Reference : Sunan Ibn Majah 3603In-book reference : Book 32, Hadith 54English translation : Vol. 4, Book 32, Hadith 3603Report Error | Share | Copy ▼</w:t>
      </w:r>
    </w:p>
    <w:p>
      <w:r>
        <w:t>----------------------------------------</w:t>
      </w:r>
    </w:p>
    <w:p>
      <w:pPr/>
      <w:r>
        <w:t>It was</w:t>
        <w:br/>
        <w:t>narrated that Qais bin Sa’d said:“The Prophet (ﷺ) came to</w:t>
        <w:br/>
        <w:t>us</w:t>
        <w:br/>
        <w:t>and we gave him some water with which to cool down. He bathed, then</w:t>
        <w:br/>
        <w:t>I</w:t>
        <w:br/>
        <w:t>brought him a yellow blanket, and I saw the traces of Wars (the</w:t>
        <w:br/>
        <w:t>yellow dye) on the folds of his stomach.”</w:t>
      </w:r>
    </w:p>
    <w:p>
      <w:pPr/>
      <w:r>
        <w:t>حَدَّثَنَا عَلِيُّ بْنُ مُحَمَّدٍ، حَدَّثَنَا وَكِيعٌ، عَنِ ابْنِ أَبِي لَيْلَى، عَنْ مُحَمَّدِ بْنِ عَبْدِ الرَّحْمَنِ، عَنْ مُحَمَّدِ بْنِ شُرَحْبِيلَ، عَنْ قَيْسِ بْنِ سَعْدٍ، قَالَ أَتَانَا النَّبِيُّ ـ صلى الله عليه وسلم ـ فَوَضَعْنَا لَهُ مَاءً يَتَبَرَّدُ بِهِ فَاغْتَسَلَ ثُمَّ أَتَيْتُهُ بِمِلْحَفَةٍ صَفْرَاءَ فَرَأَيْتُ أَثَرَ الْوَرْسِ عَلَى عُكَنِهِ ‏.‏</w:t>
      </w:r>
    </w:p>
    <w:p>
      <w:pPr/>
      <w:r>
        <w:t>Grade: Da’if (Darussalam)Reference : Sunan Ibn Majah 3604In-book reference : Book 32, Hadith 55English translation : Vol. 4, Book 32, Hadith 3604Report Error | Share | Copy ▼</w:t>
      </w:r>
    </w:p>
    <w:p>
      <w:r>
        <w:t>----------------------------------------</w:t>
      </w:r>
    </w:p>
    <w:p>
      <w:pPr/>
      <w:r>
        <w:t>It was</w:t>
        <w:br/>
        <w:t>narrated from ‘Amr bin Shu’aib, from his father, that his</w:t>
        <w:br/>
        <w:t>grandfather said:“The Messenger of Allah (ﷺ) said: ‘Eat and</w:t>
        <w:br/>
        <w:t>drink,</w:t>
        <w:br/>
        <w:t>give charity and wear clothes, as long as that does not</w:t>
        <w:br/>
        <w:t>involve any</w:t>
        <w:br/>
        <w:t>extravagance or vanity.’”</w:t>
      </w:r>
    </w:p>
    <w:p>
      <w:pPr/>
      <w:r>
        <w:t>حَدَّثَنَا أَبُو بَكْرِ بْنُ أَبِي شَيْبَةَ، حَدَّثَنَا يَزِيدُ بْنُ هَارُونَ، أَنْبَأَنَا هَمَّامٌ، عَنْ قَتَادَةَ، عَنْ عَمْرِو بْنِ شُعَيْبٍ، عَنْ أَبِيهِ، عَنْ جَدِّهِ، قَالَ قَالَ رَسُولُ اللَّهِ ـ صلى الله عليه وسلم ـ ‏</w:t>
        <w:br/>
        <w:t>"‏ كُلُوا وَاشْرَبُوا وَتَصَدَّقُوا وَالْبَسُوا مَا لَمْ يُخَالِطْهُ إِسْرَافٌ أَوْ مَخِيلَةٌ ‏"‏ ‏.‏</w:t>
      </w:r>
    </w:p>
    <w:p>
      <w:pPr/>
      <w:r>
        <w:t>Grade: Da’if (Darussalam)Reference : Sunan Ibn Majah 3605In-book reference : Book 32, Hadith 56English translation : Vol. 4, Book 32, Hadith 3605Report Error | Share | Copy ▼</w:t>
      </w:r>
    </w:p>
    <w:p>
      <w:r>
        <w:t>----------------------------------------</w:t>
      </w:r>
    </w:p>
    <w:p>
      <w:pPr/>
      <w:r>
        <w:t>It was</w:t>
        <w:br/>
        <w:t>narrated that Ibn ‘Umar said:“The Messenger of Allah (ﷺ)</w:t>
        <w:br/>
        <w:t>said:</w:t>
        <w:br/>
        <w:t>‘Whoever wears a garment of pride and vanity, Allah will clothe</w:t>
        <w:br/>
        <w:t>him, on the Day of Resurrection, in a garment of humiliation.’”</w:t>
      </w:r>
    </w:p>
    <w:p>
      <w:pPr/>
      <w:r>
        <w:t>حَدَّثَنَا مُحَمَّدُ بْنُ عَبَادَةَ، وَمُحَمَّدُ بْنُ عَبْدِ الْمَلِكِ الْوَاسِطِيَّانِ، قَالاَ حَدَّثَنَا يَزِيدُ بْنُ هَارُونَ، أَنْبَأَنَا شَرِيكٌ، عَنْ عُثْمَانَ بْنِ أَبِي زُرْعَةَ، عَنْ مُهَاجِرٍ، عَنِ ابْنِ عُمَرَ، قَالَ قَالَ رَسُولُ اللَّهِ ـ صلى الله عليه وسلم ـ ‏</w:t>
        <w:br/>
        <w:t>"‏ مَنْ لَبِسَ ثَوْبَ شُهْرَةٍ أَلْبَسَهُ اللَّهُ يَوْمَ الْقِيَامَةِ ثَوْبَ مَذَلَّةٍ ‏"‏ ‏.‏</w:t>
      </w:r>
    </w:p>
    <w:p>
      <w:pPr/>
      <w:r>
        <w:t>Grade: Hasan (Darussalam)Reference : Sunan Ibn Majah 3606In-book reference : Book 32, Hadith 57English translation : Vol. 4, Book 32, Hadith 3606Report Error | Share | Copy ▼</w:t>
      </w:r>
    </w:p>
    <w:p>
      <w:r>
        <w:t>----------------------------------------</w:t>
      </w:r>
    </w:p>
    <w:p>
      <w:pPr/>
      <w:r>
        <w:t>It was</w:t>
        <w:br/>
        <w:t>narrated that ‘Abdullah bin ‘Umar said:“The Messenger of</w:t>
        <w:br/>
        <w:t>Allah</w:t>
        <w:br/>
        <w:t>(ﷺ) said: ‘Whoever wears a garment of pride and vanity in this</w:t>
        <w:br/>
        <w:t>world, Allah will clothe him in a garment of humiliation on the Day</w:t>
        <w:br/>
        <w:t>of</w:t>
        <w:br/>
        <w:t>Resurrection, then set it ablaze.’”</w:t>
      </w:r>
    </w:p>
    <w:p>
      <w:pPr/>
      <w:r>
        <w:t>حَدَّثَنَا مُحَمَّدُ بْنُ عَبْدِ الْمَلِكِ بْنِ أَبِي الشَّوَارِبِ، حَدَّثَنَا أَبُو عَوَانَةَ، عَنْ عُثْمَانَ بْنِ الْمُغِيرَةِ، عَنِ الْمُهَاجِرِ، عَنْ عَبْدِ اللَّهِ بْنِ عُمَرَ، قَالَ قَالَ رَسُولُ اللَّهِ ـ صلى الله عليه وسلم ـ ‏</w:t>
        <w:br/>
        <w:t>"‏ مَنْ لَبِسَ ثَوْبَ شُهْرَةٍ فِي الدُّنْيَا أَلْبَسَهُ اللَّهُ ثَوْبَ مَذَلَّةٍ يَوْمَ الْقِيَامَةِ ثُمَّ أَلْهَبَ فِيهِ نَارًا ‏"‏ ‏.‏</w:t>
      </w:r>
    </w:p>
    <w:p>
      <w:pPr/>
      <w:r>
        <w:t>Grade: Hasan (Darussalam)Reference : Sunan Ibn Majah 3607In-book reference : Book 32, Hadith 58English translation : Vol. 4, Book 32, Hadith 3607Report Error | Share | Copy ▼</w:t>
      </w:r>
    </w:p>
    <w:p>
      <w:r>
        <w:t>----------------------------------------</w:t>
      </w:r>
    </w:p>
    <w:p>
      <w:pPr/>
      <w:r>
        <w:t>It was</w:t>
        <w:br/>
        <w:t>narrated from Abu Dharr that the Prophet (ﷺ) said:“Whoever</w:t>
        <w:br/>
        <w:t>wears</w:t>
        <w:br/>
        <w:t>a garment of pride and vanity, Allah will turn away from him</w:t>
        <w:br/>
        <w:t>until he</w:t>
        <w:br/>
        <w:t>takes it off.”</w:t>
      </w:r>
    </w:p>
    <w:p>
      <w:pPr/>
      <w:r>
        <w:t>حَدَّثَنَا الْعَبَّاسُ بْنُ يَزِيدَ الْبَحْرَانِيُّ، حَدَّثَنَا وَكِيعُ بْنُ مُحْرِزٍ النَّاجِيُّ، حَدَّثَنَا عُثْمَانُ بْنُ جَهْمٍ، عَنْ زِرِّ بْنِ حُبَيْشٍ، عَنْ أَبِي ذَرٍّ، عَنِ النَّبِيِّ ـ صلى الله عليه وسلم ـ قَالَ ‏</w:t>
        <w:br/>
        <w:t>"‏ مَنْ لَبِسَ ثَوْبَ شُهْرَةٍ أَعْرَضَ اللَّهُ عَنْهُ حَتَّى يَضَعَهُ مَتَى وَضَعَهُ ‏"‏ ‏.‏</w:t>
      </w:r>
    </w:p>
    <w:p>
      <w:pPr/>
      <w:r>
        <w:t>Grade: Da’if (Darussalam)Reference : Sunan Ibn Majah 3608In-book reference : Book 32, Hadith 59English translation : Vol. 4, Book 32, Hadith 3608Report Error | Share | Copy ▼</w:t>
      </w:r>
    </w:p>
    <w:p>
      <w:r>
        <w:t>----------------------------------------</w:t>
      </w:r>
    </w:p>
    <w:p>
      <w:pPr/>
      <w:r>
        <w:t>It was</w:t>
        <w:br/>
        <w:t>narrated that Ibn ‘Abbas said:“I heard the Messenger of Allah</w:t>
        <w:br/>
        <w:t>(ﷺ) say: ‘Any skin that has been tanned has been purified.’”</w:t>
      </w:r>
    </w:p>
    <w:p>
      <w:pPr/>
      <w:r>
        <w:t>حَدَّثَنَا أَبُو بَكْرٍ، حَدَّثَنَا سُفْيَانُ بْنُ عُيَيْنَةَ، عَنْ زَيْدِ بْنِ أَسْلَمَ، عَنْ عَبْدِ الرَّحْمَنِ بْنِ وَعْلَةَ، عَنِ ابْنِ عَبَّاسٍ، قَالَ سَمِعْتُ رَسُولَ اللَّهِ ـ صلى الله عليه وسلم ـ يَقُولُ ‏</w:t>
        <w:br/>
        <w:t>"‏ أَيُّمَا إِهَابٍ دُبِغَ فَقَدْ طَهُرَ ‏"‏ ‏.‏</w:t>
      </w:r>
    </w:p>
    <w:p>
      <w:pPr/>
      <w:r>
        <w:t>Grade: Sahih (Darussalam)Reference : Sunan Ibn Majah 3609In-book reference : Book 32, Hadith 60English translation : Vol. 4, Book 32, Hadith 3609Report Error | Share | Copy ▼</w:t>
      </w:r>
    </w:p>
    <w:p>
      <w:r>
        <w:t>----------------------------------------</w:t>
      </w:r>
    </w:p>
    <w:p>
      <w:pPr/>
      <w:r>
        <w:t>It was</w:t>
        <w:br/>
        <w:t>narrated from Maimunah that he (meaning the Prophet (ﷺ))</w:t>
        <w:br/>
        <w:t>passed by</w:t>
        <w:br/>
        <w:t>a dead sheep belonging to the freed slave woman of Maimunah,</w:t>
        <w:br/>
        <w:t>that had</w:t>
        <w:br/>
        <w:t>been given to her in charity. He said:“Why don’t they take</w:t>
        <w:br/>
        <w:t>its</w:t>
        <w:br/>
        <w:t>skin and ten it, and make us of it?” They said: “O Messenger of</w:t>
        <w:br/>
        <w:t>Allah, it is dead meat.”* He said: “It is only unlawful to eat</w:t>
        <w:br/>
        <w:t>it.”</w:t>
      </w:r>
    </w:p>
    <w:p>
      <w:pPr/>
      <w:r>
        <w:t>حَدَّثَنَا أَبُو بَكْرِ بْنُ أَبِي شَيْبَةَ، حَدَّثَنَا سُفْيَانُ بْنُ عُيَيْنَةَ، عَنِ الزُّهْرِيِّ، عَنْ عُبَيْدِ اللَّهِ بْنِ عَبْدِ اللَّهِ، عَنِ ابْنِ عَبَّاسٍ، عَنْ مَيْمُونَةَ، أَنَّ شَاةً، لِمَوْلاَةِ مَيْمُونَةَ مَرَّ بِهَا - يَعْنِي النَّبِيَّ ـ صلى الله عليه وسلم ـ - قَدْ أُعْطِيَتْهَا مِنَ الصَّدَقَةِ مَيْتَةً فَقَالَ ‏"‏ هَلاَّ أَخَذُوا إِهَابَهَا فَدَبَغُوهُ فَانْتَفَعُوا بِهِ ‏"‏ ‏.‏ فَقَالُوا يَا رَسُولَ اللَّهِ إِنَّهَا مَيْتَةٌ ‏.‏ قَالَ ‏"‏ إِنَّمَا حَرُمَ أَكْلُهَا ‏"‏ ‏.‏</w:t>
      </w:r>
    </w:p>
    <w:p>
      <w:pPr/>
      <w:r>
        <w:t>Grade: Sahih (Darussalam)Reference : Sunan Ibn Majah 3610In-book reference : Book 32, Hadith 61English translation : Vol. 4, Book 32, Hadith 3610Report Error | Share | Copy ▼</w:t>
      </w:r>
    </w:p>
    <w:p>
      <w:r>
        <w:t>----------------------------------------</w:t>
      </w:r>
    </w:p>
    <w:p>
      <w:pPr/>
      <w:r>
        <w:t>It was</w:t>
        <w:br/>
        <w:t>narrated that Salman said:“One of the Mothers of the</w:t>
        <w:br/>
        <w:t>Believers had</w:t>
        <w:br/>
        <w:t>a sheep that died. The Messenger of Allah (ﷺ) passed</w:t>
        <w:br/>
        <w:t>by it and</w:t>
        <w:br/>
        <w:t>said: ‘It would not have harmed its owners if they had made</w:t>
        <w:br/>
        <w:t>use of</w:t>
        <w:br/>
        <w:t>its hide.’”</w:t>
      </w:r>
    </w:p>
    <w:p>
      <w:pPr/>
      <w:r>
        <w:t>حَدَّثَنَا أَبُو بَكْرِ بْنُ أَبِي شَيْبَةَ، حَدَّثَنَا عَبْدُ الرَّحِيمِ بْنُ سُلَيْمَانَ، عَنْ لَيْثٍ، عَنْ شَهْرِ بْنِ حَوْشَبٍ، عَنْ سَلْمَانَ، قَالَ كَانَ لِبَعْضِ أُمَّهَاتِ الْمُؤْمِنِينَ شَاةٌ فَمَاتَتْ فَمَرَّ رَسُولُ اللَّهِ ـ صلى الله عليه وسلم ـ عَلَيْهَا فَقَالَ ‏</w:t>
        <w:br/>
        <w:t>"‏ مَا ضَرَّ أَهْلَ هَذِهِ لَوِ انْتَفَعُوا بِإِهَابِهَا ‏"‏ ‏.‏</w:t>
      </w:r>
    </w:p>
    <w:p>
      <w:pPr/>
      <w:r>
        <w:t>Grade: Hasan (Darussalam)Reference : Sunan Ibn Majah 3611In-book reference : Book 32, Hadith 62English translation : Vol. 4, Book 32, Hadith 3611Report Error | Share | Copy ▼</w:t>
      </w:r>
    </w:p>
    <w:p>
      <w:r>
        <w:t>----------------------------------------</w:t>
      </w:r>
    </w:p>
    <w:p>
      <w:pPr/>
      <w:r>
        <w:t>It was</w:t>
        <w:br/>
        <w:t>narrated that ‘Aishah said:“The Messenger of Allah (ﷺ)</w:t>
        <w:br/>
        <w:t>commanded that use should be made of the skins of dead animals, if</w:t>
        <w:br/>
        <w:t>they were tanned.”</w:t>
      </w:r>
    </w:p>
    <w:p>
      <w:pPr/>
      <w:r>
        <w:t>حَدَّثَنَا أَبُو بَكْرِ بْنُ أَبِي شَيْبَةَ، حَدَّثَنَا خَالِدُ بْنُ مَخْلَدٍ، عَنْ مَالِكِ بْنِ أَنَسٍ، عَنْ يَزِيدَ بْنِ قُسَيْطٍ، عَنْ مُحَمَّدِ بْنِ عَبْدِ الرَّحْمَنِ، عَنْ أُمِّهِ، عَنْ عَائِشَةَ، قَالَتْ أَمَرَ رَسُولُ اللَّهِ ـ صلى الله عليه وسلم ـ أَنْ يُسْتَمْتَعَ بِجُلُودِ الْمَيْتَةِ إِذَا دُبِغَتْ ‏.‏</w:t>
      </w:r>
    </w:p>
    <w:p>
      <w:pPr/>
      <w:r>
        <w:t>Grade: Da’if (Darussalam)Reference : Sunan Ibn Majah 3612In-book reference : Book 32, Hadith 63English translation : Vol. 4, Book 32, Hadith 3612Report Error | Share | Copy ▼</w:t>
      </w:r>
    </w:p>
    <w:p>
      <w:r>
        <w:t>----------------------------------------</w:t>
      </w:r>
    </w:p>
    <w:p>
      <w:pPr/>
      <w:r>
        <w:t>It was</w:t>
        <w:br/>
        <w:t>narrated that ‘Abdullah bin ‘Ukaym said:“There came to us a</w:t>
        <w:br/>
        <w:t>letter from the Prophet (ﷺ) (saying): ‘No not make use of the</w:t>
        <w:br/>
        <w:t>untanned skin and sinew of dead animals.’”</w:t>
      </w:r>
    </w:p>
    <w:p>
      <w:pPr/>
      <w:r>
        <w:t>حَدَّثَنَا أَبُو بَكْرٍ، حَدَّثَنَا جَرِيرٌ، عَنْ مَنْصُورٍ، ح وَحَدَّثَنَا أَبُو بَكْرِ بْنُ أَبِي شَيْبَةَ، حَدَّثَنَا عَلِيُّ بْنُ مُسْهِرٍ، عَنِ الشَّيْبَانِيِّ، ح وَحَدَّثَنَا أَبُو بَكْرٍ، حَدَّثَنَا غُنْدَرٌ، عَنْ شُعْبَةَ، كُلُّهُمْ عَنِ الْحَكَمِ، عَنْ عَبْدِ الرَّحْمَنِ بْنِ أَبِي لَيْلَى، عَنْ عَبْدِ اللَّهِ بْنِ عُكَيْمٍ، قَالَ أَتَانَا كِتَابُ النَّبِيِّ ـ صلى الله عليه وسلم ـ ‏</w:t>
        <w:br/>
        <w:t>"‏ أَنْ لاَ تَنْتَفِعُوا مِنَ الْمَيْتَةِ بِإِهَابٍ وَلاَ عَصَبٍ ‏"‏ ‏.‏</w:t>
      </w:r>
    </w:p>
    <w:p>
      <w:pPr/>
      <w:r>
        <w:t>Grade: Hasan (Darussalam)Reference : Sunan Ibn Majah 3613In-book reference : Book 32, Hadith 64English translation : Vol. 4, Book 32, Hadith 3613Report Error | Share | Copy ▼</w:t>
      </w:r>
    </w:p>
    <w:p>
      <w:r>
        <w:t>----------------------------------------</w:t>
      </w:r>
    </w:p>
    <w:p>
      <w:pPr/>
      <w:r>
        <w:t>It was</w:t>
        <w:br/>
        <w:t>narrated that ‘Abdullah bin ‘Abbas said:“The sandals of the</w:t>
        <w:br/>
        <w:t>Prophet (ﷺ) had two thongs doubled around their straps.”</w:t>
      </w:r>
    </w:p>
    <w:p>
      <w:pPr/>
      <w:r>
        <w:t>حَدَّثَنَا عَلِيُّ بْنُ مُحَمَّدٍ، حَدَّثَنَا وَكِيعٌ، عَنْ سُفْيَانَ، عَنْ خَالِدٍ الْحَذَّاءِ، عَنْ عَبْدِ اللَّهِ بْنِ الْحَارِثِ، عَنْ عَبْدِ اللَّهِ بْنِ الْعَبَّاسِ، قَالَ كَانَ لِنَعْلِ النَّبِيِّ ـ صلى الله عليه وسلم ـ قِبَالاَنِ مَثْنِيٌّ شِرَاكُهُمَا ‏.‏</w:t>
      </w:r>
    </w:p>
    <w:p>
      <w:pPr/>
      <w:r>
        <w:t>Grade: Sahih (Darussalam)Reference : Sunan Ibn Majah 3614In-book reference : Book 32, Hadith 65English translation : Vol. 4, Book 32, Hadith 3614Report Error | Share | Copy ▼</w:t>
      </w:r>
    </w:p>
    <w:p>
      <w:r>
        <w:t>----------------------------------------</w:t>
      </w:r>
    </w:p>
    <w:p>
      <w:pPr/>
      <w:r>
        <w:t>It was</w:t>
        <w:br/>
        <w:t>narrated that Anas said:“The sandals of the Prophet (ﷺ) had</w:t>
        <w:br/>
        <w:t>two</w:t>
        <w:br/>
        <w:t>thongs.”</w:t>
      </w:r>
    </w:p>
    <w:p>
      <w:pPr/>
      <w:r>
        <w:t>حَدَّثَنَا أَبُو بَكْرِ بْنُ أَبِي شَيْبَةَ، حَدَّثَنَا يَزِيدُ بْنُ هَارُونَ، عَنْ هَمَّامٍ، عَنْ قَتَادَةَ، عَنْ أَنَسٍ، قَالَ كَانَ لِنَعْلِ النَّبِيِّ ـ صلى الله عليه وسلم ـ قِبَالاَنِ ‏.‏</w:t>
      </w:r>
    </w:p>
    <w:p>
      <w:pPr/>
      <w:r>
        <w:t>Grade: Sahih (Darussalam)Reference : Sunan Ibn Majah 3615In-book reference : Book 32, Hadith 66English translation : Vol. 4, Book 32, Hadith 3615Report Error | Share | Copy ▼</w:t>
      </w:r>
    </w:p>
    <w:p>
      <w:r>
        <w:t>----------------------------------------</w:t>
      </w:r>
    </w:p>
    <w:p>
      <w:pPr/>
      <w:r>
        <w:t>It was</w:t>
        <w:br/>
        <w:t>narrated from Abu Hurairah that the Messenger of Allah (ﷺ)</w:t>
        <w:br/>
        <w:t>said:“When anyone of you puts on his sandals, let him start with the</w:t>
        <w:br/>
        <w:t>right, and when he takes them off, let him start with the left.”</w:t>
      </w:r>
    </w:p>
    <w:p>
      <w:pPr/>
      <w:r>
        <w:t>حَدَّثَنَا أَبُو بَكْرٍ، حَدَّثَنَا وَكِيعٌ، عَنْ شُعْبَةَ، عَنْ مُحَمَّدِ بْنِ زِيَادٍ، عَنْ أَبِي هُرَيْرَةَ، قَالَ قَالَ رَسُولُ اللَّهِ ـ صلى الله عليه وسلم ـ ‏</w:t>
        <w:br/>
        <w:t>"‏ إِذَا انْتَعَلَ أَحَدُكُمْ فَلْيَبْدَأْ بِالْيُمْنَى وَإِذَا خَلَعَ فَلْيَبْدَأْ بِالْيُسْرَى ‏"‏ ‏.‏</w:t>
      </w:r>
    </w:p>
    <w:p>
      <w:pPr/>
      <w:r>
        <w:t>Grade: Sahih (Darussalam)Reference : Sunan Ibn Majah 3616In-book reference : Book 32, Hadith 67English translation : Vol. 4, Book 32, Hadith 3616Report Error | Share | Copy ▼</w:t>
      </w:r>
    </w:p>
    <w:p>
      <w:r>
        <w:t>----------------------------------------</w:t>
      </w:r>
    </w:p>
    <w:p>
      <w:pPr/>
      <w:r>
        <w:t>It was</w:t>
        <w:br/>
        <w:t>narrated from Abu Hurairah that the Messenger of Allah (ﷺ)</w:t>
        <w:br/>
        <w:t>said;</w:t>
        <w:br/>
        <w:t>“None of you should walk in one sandal or in one leather sock.</w:t>
        <w:br/>
        <w:t>Let</w:t>
        <w:br/>
        <w:t>him take them both off or walk in both of them.”</w:t>
      </w:r>
    </w:p>
    <w:p>
      <w:pPr/>
      <w:r>
        <w:t>حَدَّثَنَا أَبُو بَكْرٍ، حَدَّثَنَا عَبْدُ اللَّهِ بْنُ إِدْرِيسَ، عَنِ ابْنِ عَجْلاَنَ، عَنْ سَعِيدِ بْنِ أَبِي سَعِيدٍ، عَنْ أَبِي هُرَيْرَةَ، قَالَ قَالَ رَسُولُ اللَّهِ ـ صلى الله عليه وسلم ـ ‏</w:t>
        <w:br/>
        <w:t>"‏ لاَ يَمْشِي أَحَدُكُمْ فِي نَعْلٍ وَاحِدٍ وَلاَ خُفٍّ وَاحِدٍ لِيَخْلَعْهُمَا جَمِيعًا أَوْ لِيَمْشِ فِيهِمَا جَمِيعًا ‏"‏ ‏.‏</w:t>
      </w:r>
    </w:p>
    <w:p>
      <w:pPr/>
      <w:r>
        <w:t>Grade: Sahih (Darussalam)Reference : Sunan Ibn Majah 3617In-book reference : Book 32, Hadith 68English translation : Vol. 4, Book 32, Hadith 3617Report Error | Share | Copy ▼</w:t>
      </w:r>
    </w:p>
    <w:p>
      <w:r>
        <w:t>----------------------------------------</w:t>
      </w:r>
    </w:p>
    <w:p>
      <w:pPr/>
      <w:r>
        <w:t>It was</w:t>
        <w:br/>
        <w:t>narrated that Abu Hurairah said:“The Messenger of Allah (ﷺ)</w:t>
        <w:br/>
        <w:t>forbade putting on sandals whilst standing.”</w:t>
      </w:r>
    </w:p>
    <w:p>
      <w:pPr/>
      <w:r>
        <w:t>حَدَّثَنَا عَلِيُّ بْنُ مُحَمَّدٍ، حَدَّثَنَا أَبُو مُعَاوِيَةَ، عَنِ الأَعْمَشِ، عَنْ أَبِي صَالِحٍ، عَنْ أَبِي هُرَيْرَةَ، قَالَ نَهَى رَسُولُ اللَّهِ ـ صلى الله عليه وسلم ـ أَنْ يَنْتَعِلَ الرَّجُلُ قَائِمًا ‏.‏</w:t>
      </w:r>
    </w:p>
    <w:p>
      <w:pPr/>
      <w:r>
        <w:t>Grade: Da’if (Darussalam)Reference : Sunan Ibn Majah 3618In-book reference : Book 32, Hadith 69English translation : Vol. 4, Book 32, Hadith 3618Report Error | Share | Copy ▼</w:t>
      </w:r>
    </w:p>
    <w:p>
      <w:r>
        <w:t>----------------------------------------</w:t>
      </w:r>
    </w:p>
    <w:p>
      <w:pPr/>
      <w:r>
        <w:t>It was</w:t>
        <w:br/>
        <w:t>narrated that Ibn ‘Umar said:“The Prophet (ﷺ) forbade</w:t>
        <w:br/>
        <w:t>putting</w:t>
        <w:br/>
        <w:t>on sandals whilst standing.”</w:t>
      </w:r>
    </w:p>
    <w:p>
      <w:pPr/>
      <w:r>
        <w:t>حَدَّثَنَا عَلِيُّ بْنُ مُحَمَّدٍ، حَدَّثَنَا وَكِيعٌ، عَنْ سُفْيَانَ، عَنْ عَبْدِ اللَّهِ بْنِ دِينَارٍ، عَنِ ابْنِ عُمَرَ، قَالَ نَهَى النَّبِيُّ ـ صلى الله عليه وسلم ـ أَنْ يَنْتَعِلَ الرَّجُلُ قَائِمًا ‏.‏</w:t>
      </w:r>
    </w:p>
    <w:p>
      <w:pPr/>
      <w:r>
        <w:t>Grade: Da’if (Darussalam)Reference : Sunan Ibn Majah 3619In-book reference : Book 32, Hadith 70English translation : Vol. 4, Book 32, Hadith 3619Report Error | Share | Copy ▼</w:t>
      </w:r>
    </w:p>
    <w:p>
      <w:r>
        <w:t>----------------------------------------</w:t>
      </w:r>
    </w:p>
    <w:p>
      <w:pPr/>
      <w:r>
        <w:t>It was</w:t>
        <w:br/>
        <w:t>narrated from Ibn Buraidah, from his father, that an-Najashi</w:t>
        <w:br/>
        <w:t>sent a</w:t>
        <w:br/>
        <w:t>pair of pure black Khuff as a gift to the Prophet (ﷺ) of,</w:t>
        <w:br/>
        <w:t>which he</w:t>
        <w:br/>
        <w:t>wore.</w:t>
      </w:r>
    </w:p>
    <w:p>
      <w:pPr/>
      <w:r>
        <w:t>حَدَّثَنَا أَبُو بَكْرٍ، حَدَّثَنَا وَكِيعٌ، حَدَّثَنَا دَلْهَمُ بْنُ صَالِحٍ الْكِنْدِيُّ، عَنْ حُجَيْرِ بْنِ عَبْدِ اللَّهِ الْكِنْدِيِّ، عَنِ ابْنِ بُرَيْدَةَ، عَنْ أَبِيهِ، أَنَّ النَّجَاشِيَّ، أَهْدَى لِرَسُولِ اللَّهِ ـ صلى الله عليه وسلم ـ خُفَّيْنِ سَاذَجَيْنِ أَسْوَدَيْنِ فَلَبِسَهُمَا ‏.‏</w:t>
      </w:r>
    </w:p>
    <w:p>
      <w:pPr/>
      <w:r>
        <w:t>Grade: Da’if (Darussalam)Reference : Sunan Ibn Majah 3620In-book reference : Book 32, Hadith 71English translation : Vol. 4, Book 32, Hadith 3620Report Error | Share | Copy ▼</w:t>
      </w:r>
    </w:p>
    <w:p>
      <w:r>
        <w:t>----------------------------------------</w:t>
      </w:r>
    </w:p>
    <w:p>
      <w:pPr/>
      <w:r>
        <w:t>It was</w:t>
        <w:br/>
        <w:t>narrated that Abu Hurairah attributed to the Prophet (ﷺ):“The</w:t>
        <w:br/>
        <w:t>Jews and the Christians do not dye (their hair), so differ from</w:t>
        <w:br/>
        <w:t>them.”</w:t>
      </w:r>
    </w:p>
    <w:p>
      <w:pPr/>
      <w:r>
        <w:t>حَدَّثَنَا أَبُو بَكْرٍ، حَدَّثَنَا سُفْيَانُ بْنُ عُيَيْنَةَ، عَنِ الزُّهْرِيِّ، سَمِعَ أَبَا سَلَمَةَ، وَسُلَيْمَانَ بْنَ يَسَارٍ، يُخْبِرَانِ عَنْ أَبِي هُرَيْرَةَ، يَبْلُغُ بِهِ النَّبِيَّ ـ صلى الله عليه وسلم ـ قَالَ ‏</w:t>
        <w:br/>
        <w:t>"‏ إِنَّ الْيَهُودَ وَالنَّصَارَى لاَ يَصْبُغُونَ فَخَالِفُوهُمْ ‏"‏ ‏.‏</w:t>
      </w:r>
    </w:p>
    <w:p>
      <w:pPr/>
      <w:r>
        <w:t>Grade: Sahih (Darussalam)Reference : Sunan Ibn Majah 3621In-book reference : Book 32, Hadith 72English translation : Vol. 4, Book 32, Hadith 3621Report Error | Share | Copy ▼</w:t>
      </w:r>
    </w:p>
    <w:p>
      <w:r>
        <w:t>----------------------------------------</w:t>
      </w:r>
    </w:p>
    <w:p>
      <w:pPr/>
      <w:r>
        <w:t>It was</w:t>
        <w:br/>
        <w:t>narrated from Abu Dharr that the Messenger of Allah (ﷺ)</w:t>
        <w:br/>
        <w:t>said:“The</w:t>
        <w:br/>
        <w:t>best things with which you change gray hair are henna and</w:t>
        <w:br/>
        <w:t>Katam.”*</w:t>
      </w:r>
    </w:p>
    <w:p>
      <w:pPr/>
      <w:r>
        <w:t>حَدَّثَنَا أَبُو بَكْرٍ، حَدَّثَنَا عَبْدُ اللَّهِ بْنُ إِدْرِيسَ، عَنِ الأَجْلَحِ، عَنْ عَبْدِ اللَّهِ بْنِ بُرَيْدَةَ، عَنْ أَبِي الأَسْوَدِ الدِّيلِيِّ، عَنْ أَبِي ذَرٍّ، قَالَ قَالَ رَسُولُ اللَّهِ ـ صلى الله عليه وسلم ـ ‏</w:t>
        <w:br/>
        <w:t>"‏ إِنَّ أَحْسَنَ مَا غَيَّرْتُمْ بِهِ الشَّيْبَ الْحِنَّاءُ وَالْكَتَمُ ‏"‏ ‏.‏</w:t>
      </w:r>
    </w:p>
    <w:p>
      <w:pPr/>
      <w:r>
        <w:t>Grade: Sahih (Darussalam)Reference : Sunan Ibn Majah 3622In-book reference : Book 32, Hadith 73English translation : Vol. 4, Book 32, Hadith 3622Report Error | Share | Copy ▼</w:t>
      </w:r>
    </w:p>
    <w:p>
      <w:r>
        <w:t>----------------------------------------</w:t>
      </w:r>
    </w:p>
    <w:p>
      <w:pPr/>
      <w:r>
        <w:t>It was</w:t>
        <w:br/>
        <w:t>narrated that ‘Uthman bin Mawhab said:“I entered upon Umm</w:t>
        <w:br/>
        <w:t>Salamah and she brought out for me a hair of the Messenger of Allah</w:t>
        <w:br/>
        <w:t>(ﷺ), which was dyed with henna and Katam.”</w:t>
      </w:r>
    </w:p>
    <w:p>
      <w:pPr/>
      <w:r>
        <w:t>حَدَّثَنَا أَبُو بَكْرٍ، حَدَّثَنَا يُونُسُ بْنُ مُحَمَّدٍ، حَدَّثَنَا سَلاَّمُ بْنُ أَبِي مُطِيعٍ، عَنْ عُثْمَانَ بْنِ مَوْهَبٍ، قَالَ دَخَلْتُ عَلَى أُمِّ سَلَمَةَ ‏.‏ قَالَ فَأَخْرَجَتْ إِلَىَّ شَعَرًا مِنْ شَعَرِ رَسُولِ اللَّهِ ـ صلى الله عليه وسلم ـ مَخْضُوبًا بِالْحِنَّاءِ وَالْكَتَمِ ‏.‏</w:t>
      </w:r>
    </w:p>
    <w:p>
      <w:pPr/>
      <w:r>
        <w:t>Grade: Sahih (Darussalam)Reference : Sunan Ibn Majah 3623In-book reference : Book 32, Hadith 74English translation : Vol. 4, Book 32, Hadith 3623Report Error | Share | Copy ▼</w:t>
      </w:r>
    </w:p>
    <w:p>
      <w:r>
        <w:t>----------------------------------------</w:t>
      </w:r>
    </w:p>
    <w:p>
      <w:pPr/>
      <w:r>
        <w:t>It was</w:t>
        <w:br/>
        <w:t>narrated from Jabir that he said:“Abu Quhaifah was brought to</w:t>
        <w:br/>
        <w:t>the</w:t>
        <w:br/>
        <w:t>Prophet (ﷺ) on the Day of the Conquest (of Makkah), and his head</w:t>
        <w:br/>
        <w:t>was all white. The Messenger of Allah (ﷺ) said: ‘Take him to some</w:t>
        <w:br/>
        <w:t>of</w:t>
        <w:br/>
        <w:t>his womenfolk and let them change this, but avoid black.’”</w:t>
      </w:r>
    </w:p>
    <w:p>
      <w:pPr/>
      <w:r>
        <w:t>حَدَّثَنَا أَبُو بَكْرِ بْنُ أَبِي شَيْبَةَ، حَدَّثَنَا إِسْمَاعِيلُ ابْنُ عُلَيَّةَ، عَنْ لَيْثٍ، عَنْ أَبِي الزُّبَيْرِ، عَنْ جَابِرٍ، قَالَ جِيءَ بِأَبِي قُحَافَةَ يَوْمَ الْفَتْحِ إِلَى النَّبِيِّ ـ صلى الله عليه وسلم ـ وَكَأَنَّ رَأْسَهُ ثَغَامَةٌ فَقَالَ رَسُولُ اللَّهِ ـ صلى الله عليه وسلم ـ ‏</w:t>
        <w:br/>
        <w:t>"‏ اذْهَبُوا بِهِ إِلَى بَعْضِ نِسَائِهِ فَلْتُغَيِّرْهُ وَجَنِّبُوهُ السَّوَادَ ‏"‏ ‏.‏</w:t>
      </w:r>
    </w:p>
    <w:p>
      <w:pPr/>
      <w:r>
        <w:t>Grade: Sahih (Darussalam)Reference : Sunan Ibn Majah 3624In-book reference : Book 32, Hadith 75English translation : Vol. 4, Book 32, Hadith 3624Report Error | Share | Copy ▼</w:t>
      </w:r>
    </w:p>
    <w:p>
      <w:r>
        <w:t>----------------------------------------</w:t>
      </w:r>
    </w:p>
    <w:p>
      <w:pPr/>
      <w:r>
        <w:t>It was</w:t>
        <w:br/>
        <w:t>narrated that Suhaib Al-Khair said:“The Messenger of Allah</w:t>
        <w:br/>
        <w:t>(ﷺ)</w:t>
        <w:br/>
        <w:t>said: ‘The best thing with which you can dye your hair is this</w:t>
        <w:br/>
        <w:t>black (dye). It makes your women desire you and creates fear in the</w:t>
        <w:br/>
        <w:t>hearts of your enemies.’”</w:t>
      </w:r>
    </w:p>
    <w:p>
      <w:pPr/>
      <w:r>
        <w:t>حَدَّثَنَا أَبُو هُرَيْرَةَ الصَّيْرَفِيُّ، مُحَمَّدُ بْنُ فِرَاسٍ حَدَّثَنَا عُمَرُ بْنُ الْخَطَّابِ بْنِ زَكَرِيَّا الرَّاسِبِيُّ، حَدَّثَنَا دَفَّاعُ بْنُ دَغْفَلٍ السَّدُوسِيُّ، عَنْ عَبْدِ الْحَمِيدِ بْنِ صَيْفِيٍّ، عَنْ أَبِيهِ، عَنْ جَدِّهِ، صُهَيْبِ الْخَيْرِ قَالَ قَالَ رَسُولُ اللَّهِ ـ صلى الله عليه وسلم ـ ‏</w:t>
        <w:br/>
        <w:t>"‏ إِنَّ أَحْسَنَ مَا اخْتَضَبْتُمْ بِهِ لَهَذَا السَّوَادُ أَرْغَبُ لِنِسَائِكُمْ فِيكُمْ وَأَهْيَبُ لَكُمْ فِي صُدُورِ عَدُوِّكُمْ ‏"‏ ‏.‏</w:t>
      </w:r>
    </w:p>
    <w:p>
      <w:pPr/>
      <w:r>
        <w:t>Grade: Da’if (Darussalam)Reference : Sunan Ibn Majah 3625In-book reference : Book 32, Hadith 76English translation : Vol. 4, Book 32, Hadith 3625Report Error | Share | Copy ▼</w:t>
      </w:r>
    </w:p>
    <w:p>
      <w:r>
        <w:t>----------------------------------------</w:t>
      </w:r>
    </w:p>
    <w:p>
      <w:pPr/>
      <w:r>
        <w:t>It was</w:t>
        <w:br/>
        <w:t>narrated from Sa’eed bin Abu Sa’eed that ‘Ubaid bin Juraij</w:t>
        <w:br/>
        <w:t>asked Ibn ‘Umar:“I see that you dye your beard yellow with</w:t>
        <w:br/>
        <w:t>Wars.” Ibn</w:t>
        <w:br/>
        <w:t>‘Umar said: “As for my dyeing of my beard yellow</w:t>
        <w:br/>
        <w:t>with Wars, I saw the</w:t>
        <w:br/>
        <w:t>Messenger of Allah (ﷺ) dyeing his beard</w:t>
        <w:br/>
        <w:t>yellow.”</w:t>
      </w:r>
    </w:p>
    <w:p>
      <w:pPr/>
      <w:r>
        <w:t>حَدَّثَنَا أَبُو بَكْرِ بْنُ أَبِي شَيْبَةَ، حَدَّثَنَا أَبُو أُسَامَةَ، عَنْ عُبَيْدِ اللَّهِ بْنِ عُمَرَ، عَنْ سَعِيدِ بْنِ أَبِي سَعِيدٍ، أَنَّ عُبَيْدَ بْنَ جُرَيْجٍ، سَأَلَ ابْنَ عُمَرَ قَالَ رَأَيْتُكَ تُصَفِّرُ لِحْيَتَكَ بِالْوَرْسِ فَقَالَ ابْنُ عُمَرَ أَمَّا تَصْفِيرِي لِحْيَتِي فَإِنِّي رَأَيْتُ رَسُولَ اللَّهِ ـ صلى الله عليه وسلم ـ يُصَفِّرُ لِحْيَتَهُ ‏.‏</w:t>
      </w:r>
    </w:p>
    <w:p>
      <w:pPr/>
      <w:r>
        <w:t>Grade: Sahih (Darussalam)Reference : Sunan Ibn Majah 3626In-book reference : Book 32, Hadith 77English translation : Vol. 4, Book 32, Hadith 3626Report Error | Share | Copy ▼</w:t>
      </w:r>
    </w:p>
    <w:p>
      <w:r>
        <w:t>----------------------------------------</w:t>
      </w:r>
    </w:p>
    <w:p>
      <w:pPr/>
      <w:r>
        <w:t>It was</w:t>
        <w:br/>
        <w:t>narrated that Ibn ‘Abbas said:“The Prophet (ﷺ) passed by a</w:t>
        <w:br/>
        <w:t>man</w:t>
        <w:br/>
        <w:t>who had dyed his hair with henna and said: ‘How handsome this is!’</w:t>
        <w:br/>
        <w:t>Then he passed by another who had dyed his hair with henna and Katam,</w:t>
        <w:br/>
        <w:t>and said: ‘This one is more handsome than that one.’ Then he</w:t>
        <w:br/>
        <w:t>passed by</w:t>
        <w:br/>
        <w:t>another who had dyed his hair yellow and said: ‘This one</w:t>
        <w:br/>
        <w:t>is more</w:t>
        <w:br/>
        <w:t>handsome than all of them.’”</w:t>
      </w:r>
    </w:p>
    <w:p>
      <w:pPr/>
      <w:r>
        <w:t>حَدَّثَنَا أَبُو بَكْرٍ، حَدَّثَنَا إِسْحَاقُ بْنُ مَنْصُورٍ، حَدَّثَنَا مُحَمَّدُ بْنُ طَلْحَةَ، عَنْ حُمَيْدِ بْنِ وَهْبٍ، عَنِ ابْنِ طَاوُسٍ، عَنْ طَاوُسٍ، عَنِ ابْنِ عَبَّاسٍ، قَالَ مَرَّ النَّبِيُّ ـ صلى الله عليه وسلم ـ عَلَى رَجُلٍ قَدْ خَضَبَ بِالْحِنَّاءِ فَقَالَ ‏"‏ مَا أَحْسَنَ هَذَا ‏"‏ ‏.‏ ثُمَّ مَرَّ بِآخَرَ قَدْ خَضَبَ بِالْحِنَّاءِ وَالْكَتَمِ فَقَالَ ‏"‏ هَذَا أَحْسَنُ مِنْ هَذَا ‏"‏ ‏.‏ ثُمَّ مَرَّ بِآخَرَ قَدْ خَضَبَ بِالصُّفْرَةِ فَقَالَ ‏"‏ هَذَا أَحْسَنُ مِنْ هَذَا كُلِّهِ ‏"‏ ‏.‏ قَالَ وَكَانَ طَاوُسٌ يُصَفِّرُ ‏.‏</w:t>
      </w:r>
    </w:p>
    <w:p>
      <w:pPr/>
      <w:r>
        <w:t>Grade: Da’if (Darussalam)Reference : Sunan Ibn Majah 3627In-book reference : Book 32, Hadith 78English translation : Vol. 4, Book 32, Hadith 3627Report Error | Share | Copy ▼</w:t>
      </w:r>
    </w:p>
    <w:p>
      <w:r>
        <w:t>----------------------------------------</w:t>
      </w:r>
    </w:p>
    <w:p>
      <w:pPr/>
      <w:r>
        <w:t>It was</w:t>
        <w:br/>
        <w:t>narrated that Abu Juhaifah said:“I saw the Messenger of Allah</w:t>
        <w:br/>
        <w:t>(ﷺ), and this part of his hair was white” – meaning the tuft of</w:t>
        <w:br/>
        <w:t>hair</w:t>
        <w:br/>
        <w:t>between the lower lip and the chin.</w:t>
      </w:r>
    </w:p>
    <w:p>
      <w:pPr/>
      <w:r>
        <w:t>حَدَّثَنَا مُحَمَّدُ بْنُ الْمُثَنَّى، حَدَّثَنَا أَبُو دَاوُدَ، حَدَّثَنَا زُهَيْرٌ، عَنْ أَبِي إِسْحَاقَ، عَنْ أَبِي جُحَيْفَةَ، قَالَ رَأَيْتُ رَسُولَ اللَّهِ ـ صلى الله عليه وسلم ـ هَذِهِ مِنْهُ بَيْضَاءُ ‏.‏ يَعْنِي عَنْفَقَتَهُ ‏.‏</w:t>
      </w:r>
    </w:p>
    <w:p>
      <w:pPr/>
      <w:r>
        <w:t>Grade: Sahih (Darussalam)Reference : Sunan Ibn Majah 3628In-book reference : Book 32, Hadith 79English translation : Vol. 4, Book 32, Hadith 3628Report Error | Share | Copy ▼</w:t>
      </w:r>
    </w:p>
    <w:p>
      <w:r>
        <w:t>----------------------------------------</w:t>
      </w:r>
    </w:p>
    <w:p>
      <w:pPr/>
      <w:r>
        <w:t>It was</w:t>
        <w:br/>
        <w:t>narrated that Humaid said:“Anas bin Malik was asked: ‘Did the</w:t>
        <w:br/>
        <w:t>Messenger of Allah (ﷺ) dye his hair?’ He said: ‘He did not have</w:t>
        <w:br/>
        <w:t>any</w:t>
        <w:br/>
        <w:t>white hair apart from approximately seventeen or twenty hairs at</w:t>
        <w:br/>
        <w:t>the</w:t>
        <w:br/>
        <w:t>front of his beard.’”</w:t>
      </w:r>
    </w:p>
    <w:p>
      <w:pPr/>
      <w:r>
        <w:t>حَدَّثَنَا مُحَمَّدُ بْنُ الْمُثَنَّى، حَدَّثَنَا خَالِدُ بْنُ الْحَارِثِ، وَابْنُ أَبِي عَدِيٍّ، عَنْ حُمَيْدٍ، قَالَ سُئِلَ أَنَسُ بْنُ مَالِكٍ أَخَضَبَ رَسُولُ اللَّهِ ـ صلى الله عليه وسلم ـ قَالَ إِنَّهُ لَمْ يَرَ مِنَ الشَّيْبِ إِلاَّ نَحْوَ سَبْعَةَ عَشَرَ أَوْ عِشْرِينَ شَعَرَةً فِي مُقَدَّمِ لِحْيَتِهِ ‏.‏</w:t>
      </w:r>
    </w:p>
    <w:p>
      <w:pPr/>
      <w:r>
        <w:t>Grade: Sahih (Darussalam)Reference : Sunan Ibn Majah 3629In-book reference : Book 32, Hadith 80English translation : Vol. 4, Book 32, Hadith 3629Report Error | Share | Copy ▼</w:t>
      </w:r>
    </w:p>
    <w:p>
      <w:r>
        <w:t>----------------------------------------</w:t>
      </w:r>
    </w:p>
    <w:p>
      <w:pPr/>
      <w:r>
        <w:t>It was</w:t>
        <w:br/>
        <w:t>narrated that Ibn ‘Umar said:“The white hair of the Prophet</w:t>
        <w:br/>
        <w:t>(ﷺ) numbered approximately twenty.”</w:t>
      </w:r>
    </w:p>
    <w:p>
      <w:pPr/>
      <w:r>
        <w:t>حَدَّثَنَا مُحَمَّدُ بْنُ عُمَرَ بْنِ الْوَلِيدِ الْكِنْدِيُّ، حَدَّثَنَا يَحْيَى بْنُ آدَمَ، عَنْ شَرِيكٍ، عَنْ عُبَيْدِ اللَّهِ، عَنْ نَافِعٍ، عَنِ ابْنِ عُمَرَ، قَالَ كَانَ شَيْبُ رَسُولِ اللَّهِ ـ صلى الله عليه وسلم ـ نَحْوَ عِشْرِينَ شَعَرَةً ‏.‏</w:t>
      </w:r>
    </w:p>
    <w:p>
      <w:pPr/>
      <w:r>
        <w:t>Grade: Sahih (Darussalam)Reference : Sunan Ibn Majah 3630In-book reference : Book 32, Hadith 81English translation : Vol. 4, Book 32, Hadith 3630Report Error | Share | Copy ▼</w:t>
      </w:r>
    </w:p>
    <w:p>
      <w:r>
        <w:t>----------------------------------------</w:t>
      </w:r>
    </w:p>
    <w:p>
      <w:pPr/>
      <w:r>
        <w:t>It was</w:t>
        <w:br/>
        <w:t>narrated that Mujahid said:“Umm Hani said: ‘When the</w:t>
        <w:br/>
        <w:t>Messenger</w:t>
        <w:br/>
        <w:t>of Allah (ﷺ) entered Makkah he had four braids.’”</w:t>
      </w:r>
    </w:p>
    <w:p>
      <w:pPr/>
      <w:r>
        <w:t>حَدَّثَنَا أَبُو بَكْرِ بْنُ أَبِي شَيْبَةَ، حَدَّثَنَا سُفْيَانُ بْنُ عُيَيْنَةَ، عَنِ ابْنِ أَبِي نَجِيحٍ، عَنْ مُجَاهِدٍ، قَالَ قَالَتْ أُمُّ هَانِئٍ دَخَلَ رَسُولُ اللَّهِ ـ صلى الله عليه وسلم ـ مَكَّةَ وَلَهُ أَرْبَعُ غَدَائِرَ ‏.‏ تَعْنِي ضَفَائِرَ ‏.‏</w:t>
      </w:r>
    </w:p>
    <w:p>
      <w:pPr/>
      <w:r>
        <w:t>Grade: Da’if (Darussalam)Reference : Sunan Ibn Majah 3631In-book reference : Book 32, Hadith 82English translation : Vol. 4, Book 32, Hadith 3631Report Error | Share | Copy ▼</w:t>
      </w:r>
    </w:p>
    <w:p>
      <w:r>
        <w:t>----------------------------------------</w:t>
      </w:r>
    </w:p>
    <w:p>
      <w:pPr/>
      <w:r>
        <w:t>It was</w:t>
        <w:br/>
        <w:t>narrated that Ibn ‘Abbas said:“The People of the Book used to</w:t>
        <w:br/>
        <w:t>let their hair hang down, and the idolaters used to part their hair.</w:t>
        <w:br/>
        <w:t>The Messenger of Allah (ﷺ) liked to be more like the People of the</w:t>
        <w:br/>
        <w:t>Book. So the Messenger of Allah (ﷺ) let his forelock hang down,</w:t>
        <w:br/>
        <w:t>then</w:t>
        <w:br/>
        <w:t>after that he parted it.”</w:t>
      </w:r>
    </w:p>
    <w:p>
      <w:pPr/>
      <w:r>
        <w:t>حَدَّثَنَا أَبُو بَكْرِ بْنُ أَبِي شَيْبَةَ، حَدَّثَنَا يَحْيَى بْنُ آدَمَ، عَنْ إِبْرَاهِيمَ بْنِ سَعْدٍ، عَنِ الزُّهْرِيِّ، عَنْ عُبَيْدِ اللَّهِ بْنِ عَبْدِ اللَّهِ، عَنِ ابْنِ عَبَّاسٍ، قَالَ كَانَ أَهْلُ الْكِتَابِ يَسْدُلُونَ أَشْعَارَهُمْ وَكَانَ الْمُشْرِكُونَ يَفْرِقُونَ وَكَانَ رَسُولُ اللَّهِ ـ صلى الله عليه وسلم ـ يُحِبُّ مُوَافَقَةَ أَهْلِ الْكِتَابِ ‏.‏ قَالَ فَسَدَلَ رَسُولُ اللَّهِ ـ صلى الله عليه وسلم ـ نَاصِيَتَهُ ثُمَّ فَرَقَ بَعْدُ ‏.‏</w:t>
      </w:r>
    </w:p>
    <w:p>
      <w:pPr/>
      <w:r>
        <w:t>Grade: Sahih (Darussalam)Reference : Sunan Ibn Majah 3632In-book reference : Book 32, Hadith 83English translation : Vol. 4, Book 32, Hadith 3632Report Error | Share | Copy ▼</w:t>
      </w:r>
    </w:p>
    <w:p>
      <w:r>
        <w:t>----------------------------------------</w:t>
      </w:r>
    </w:p>
    <w:p>
      <w:pPr/>
      <w:r>
        <w:t>It was</w:t>
        <w:br/>
        <w:t>narrated that ‘Aishah said:“I used to part the hair of the</w:t>
        <w:br/>
        <w:t>Messenger of Allah (ﷺ) behind his crown, and let his forelock hang</w:t>
        <w:br/>
        <w:t>down.”</w:t>
      </w:r>
    </w:p>
    <w:p>
      <w:pPr/>
      <w:r>
        <w:t>حَدَّثَنَا أَبُو بَكْرِ بْنُ أَبِي شَيْبَةَ، حَدَّثَنَا إِسْحَاقُ بْنُ مَنْصُورٍ، عَنْ إِبْرَاهِيمَ بْنِ سَعْدٍ، عَنِ ابْنِ إِسْحَاقَ، عَنْ يَحْيَى بْنِ عَبَّادٍ، عَنْ أَبِيهِ، عَنْ عَائِشَةَ، قَالَتْ كُنْتُ أَفْرِقُ خَلْفَ يَافُوخِ رَسُولِ اللَّهِ ـ صلى الله عليه وسلم ـ ثُمَّ أَسْدِلُ نَاصِيَتَهُ ‏.‏</w:t>
      </w:r>
    </w:p>
    <w:p>
      <w:pPr/>
      <w:r>
        <w:t>Grade: Hasan (Darussalam)Reference : Sunan Ibn Majah 3633In-book reference : Book 32, Hadith 84English translation : Vol. 4, Book 32, Hadith 3633Report Error | Share | Copy ▼</w:t>
      </w:r>
    </w:p>
    <w:p>
      <w:r>
        <w:t>----------------------------------------</w:t>
      </w:r>
    </w:p>
    <w:p>
      <w:pPr/>
      <w:r>
        <w:t>It was</w:t>
        <w:br/>
        <w:t>narrated that Anas said:“The hair of the Messenger of Allah</w:t>
        <w:br/>
        <w:t>(ﷺ)</w:t>
        <w:br/>
        <w:t>was wavy, and (hung down) between his ears and his shoulders.”</w:t>
      </w:r>
    </w:p>
    <w:p>
      <w:pPr/>
      <w:r>
        <w:t>حَدَّثَنَا أَبُو بَكْرِ بْنُ أَبِي شَيْبَةَ، حَدَّثَنَا يَزِيدُ بْنُ هَارُونَ، أَنْبَأَنَا جَرِيرُ بْنُ حَازِمٍ، عَنْ قَتَادَةَ، عَنْ أَنَسٍ، قَالَ كَانَ شَعَرُ رَسُولِ اللَّهِ ـ صلى الله عليه وسلم ـ شَعَرًا رَجِلاً بَيْنَ أُذُنَيْهِ وَمَنْكِبَيْهِ.</w:t>
      </w:r>
    </w:p>
    <w:p>
      <w:pPr/>
      <w:r>
        <w:t>Grade: Sahih (Darussalam)Reference : Sunan Ibn Majah 3634In-book reference : Book 32, Hadith 85English translation : Vol. 4, Book 32, Hadith 3634Report Error | Share | Copy ▼</w:t>
      </w:r>
    </w:p>
    <w:p>
      <w:r>
        <w:t>----------------------------------------</w:t>
      </w:r>
    </w:p>
    <w:p>
      <w:pPr/>
      <w:r>
        <w:t>It was</w:t>
        <w:br/>
        <w:t>narrated that ‘Aishah said:“The Messenger of Allah (ﷺ) had</w:t>
        <w:br/>
        <w:t>hair that came between his earlobes and his shoulders.”</w:t>
      </w:r>
    </w:p>
    <w:p>
      <w:pPr/>
      <w:r>
        <w:t>حَدَّثَنَا عَبْدُ الرَّحْمَنِ بْنُ إِبْرَاهِيمَ، حَدَّثَنَا ابْنُ أَبِي فُدَيْكٍ، عَنْ عَبْدِ الرَّحْمَنِ بْنِ أَبِي الزِّنَادِ، عَنْ هِشَامِ بْنِ عُرْوَةَ، عَنْ أَبِيهِ، عَنْ عَائِشَةَ، قَالَتْ كَانَ لِرَسُولِ اللَّهِ ـ صلى الله عليه وسلم ـ شَعَرٌ دُونَ الْجُمَّةِ وَفَوْقَ الْوَفْرَةِ.‏</w:t>
      </w:r>
    </w:p>
    <w:p>
      <w:pPr/>
      <w:r>
        <w:t>Grade: Hasan (Darussalam)Reference : Sunan Ibn Majah 3635In-book reference : Book 32, Hadith 86English translation : Vol. 4, Book 32, Hadith 3635Report Error | Share | Copy ▼</w:t>
      </w:r>
    </w:p>
    <w:p>
      <w:r>
        <w:t>----------------------------------------</w:t>
      </w:r>
    </w:p>
    <w:p>
      <w:pPr/>
      <w:r>
        <w:t>It was</w:t>
        <w:br/>
        <w:t>narrated that Wa’il bin Hujr said:“The Prophet (ﷺ) saw me</w:t>
        <w:br/>
        <w:t>when</w:t>
        <w:br/>
        <w:t>I had long hair. He said: ‘Bad news, bad news!’ So I went away</w:t>
        <w:br/>
        <w:t>and cut it short. Then the Prophet (ﷺ) saw me and said: ‘I did</w:t>
        <w:br/>
        <w:t>not</w:t>
        <w:br/>
        <w:t>mean you, but this is better.’”</w:t>
      </w:r>
    </w:p>
    <w:p>
      <w:pPr/>
      <w:r>
        <w:t>حَدَّثَنَا أَبُو بَكْرِ بْنُ أَبِي شَيْبَةَ، حَدَّثَنَا مُعَاوِيَةُ بْنُ هِشَامٍ، وَسُفْيَانُ بْنُ عُقْبَةَ، عَنْ سُفْيَانَ، عَنْ عَاصِمِ بْنِ كُلَيْبٍ، عَنْ أَبِيهِ، عَنْ وَائِلِ بْنِ حُجْرٍ، قَالَ رَآنِيَ النَّبِيُّ ـ صلى الله عليه وسلم ـ وَلِي شَعَرٌ طَوِيلٌ فَقَالَ ‏"‏ ذُبَابٌ ذُبَابٌ ‏"‏ ‏.‏ فَانْطَلَقْتُ فَأَخَذْتُهُ فَرَآنِيَ النَّبِيُّ ـ صلى الله عليه وسلم ـ فَقَالَ ‏"‏ إِنِّي لَمْ أَعْنِكَ وَهَذَا أَحْسَنُ ‏"‏ ‏.‏</w:t>
      </w:r>
    </w:p>
    <w:p>
      <w:pPr/>
      <w:r>
        <w:t>Grade: Sahih (Darussalam)Reference : Sunan Ibn Majah 3636In-book reference : Book 32, Hadith 87English translation : Vol. 4, Book 32, Hadith 3636Report Error | Share | Copy ▼</w:t>
      </w:r>
    </w:p>
    <w:p>
      <w:r>
        <w:t>----------------------------------------</w:t>
      </w:r>
    </w:p>
    <w:p>
      <w:pPr/>
      <w:r>
        <w:t>It was</w:t>
        <w:br/>
        <w:t>narrated from Nafi’ that Ibn ‘Umar said:“The Messenger of</w:t>
        <w:br/>
        <w:t>Allah (ﷺ) forbade Qaza’.” He (Nafi’) said: “What is Qaza’?”</w:t>
        <w:br/>
        <w:t>He said:</w:t>
        <w:br/>
        <w:t>“It means shaving part of a child’s head and leaving</w:t>
        <w:br/>
        <w:t>another part.”</w:t>
      </w:r>
    </w:p>
    <w:p>
      <w:pPr/>
      <w:r>
        <w:t>حَدَّثَنَا أَبُو بَكْرِ بْنُ أَبِي شَيْبَةَ، وَعَلِيُّ بْنُ مُحَمَّدٍ، قَالاَ حَدَّثَنَا أَبُو أُسَامَةَ، عَنْ عُبَيْدِ اللَّهِ بْنِ عُمَرَ، عَنْ عُمَرَ بْنِ نَافِعٍ، عَنْ نَافِعٍ، عَنِ ابْنِ عُمَرَ، قَالَ نَهَى رَسُولُ اللَّهُ ـ صلى الله عليه وسلم ـ عَنِ الْقَزَعِ ‏.‏ قَالَ وَمَا الْقَزَعُ قَالَ أَنْ يُحْلَقَ مِنْ رَأْسِ الصَّبِيِّ مَكَانٌ وَيُتْرَكَ مَكَانٌ ‏.‏</w:t>
      </w:r>
    </w:p>
    <w:p>
      <w:pPr/>
      <w:r>
        <w:t>Grade: Sahih (Darussalam)Reference : Sunan Ibn Majah 3637In-book reference : Book 32, Hadith 88English translation : Vol. 4, Book 32, Hadith 3637Report Error | Share | Copy ▼</w:t>
      </w:r>
    </w:p>
    <w:p>
      <w:r>
        <w:t>----------------------------------------</w:t>
      </w:r>
    </w:p>
    <w:p>
      <w:pPr/>
      <w:r>
        <w:t>It was</w:t>
        <w:br/>
        <w:t>narrated that Ibn ‘Umar said:“The Messenger of Allah (ﷺ)</w:t>
        <w:br/>
        <w:t>forbade Qaza’.”</w:t>
      </w:r>
    </w:p>
    <w:p>
      <w:pPr/>
      <w:r>
        <w:t>حَدَّثَنَا أَبُو بَكْرِ بْنُ أَبِي شَيْبَةَ، حَدَّثَنَا شَبَابَةُ، حَدَّثَنَا شُعْبَةُ، عَنْ عَبْدِ اللَّهِ بْنِ دِينَارٍ، عَنِ ابْنِ عُمَرَ، قَالَ نَهَى رَسُولُ اللَّهِ ـ صلى الله عليه وسلم ـ عَنِ الْقَزَعِ ‏.‏</w:t>
      </w:r>
    </w:p>
    <w:p>
      <w:pPr/>
      <w:r>
        <w:t>Grade: Sahih (Darussalam)Reference : Sunan Ibn Majah 3638In-book reference : Book 32, Hadith 89English translation : Vol. 4, Book 32, Hadith 3638Report Error | Share | Copy ▼</w:t>
      </w:r>
    </w:p>
    <w:p>
      <w:r>
        <w:t>----------------------------------------</w:t>
      </w:r>
    </w:p>
    <w:p>
      <w:pPr/>
      <w:r>
        <w:t>It was</w:t>
        <w:br/>
        <w:t>narrated that Ibn ‘Umar said:“The Messenger of Allah (ﷺ)</w:t>
        <w:br/>
        <w:t>wore</w:t>
        <w:br/>
        <w:t>a ring of silver, then he had engraved on it (the words)</w:t>
        <w:br/>
        <w:t>‘Muhammad</w:t>
        <w:br/>
        <w:t>Rasul Allah’ (Muhammad the Messenger of Allah). And he said:</w:t>
        <w:br/>
        <w:t>‘No</w:t>
        <w:br/>
        <w:t>one should have his ring engraved like this ring of mine.’”</w:t>
      </w:r>
    </w:p>
    <w:p>
      <w:pPr/>
      <w:r>
        <w:t>حَدَّثَنَا أَبُو بَكْرِ بْنُ أَبِي شَيْبَةَ، حَدَّثَنَا سُفْيَانُ بْنُ عُيَيْنَةَ، عَنْ أَيُّوبَ بْنِ مُوسَى، عَنْ نَافِعٍ، عَنِ ابْنِ عُمَرَ، قَالَ اتَّخَذَ رَسُولُ اللَّهِ ـ صلى الله عليه وسلم ـ خَاتَمًا مِنْ وَرِقٍ ثُمَّ نَقَشَ فِيهِ مُحَمَّدٌ رَسُولُ اللَّهِ فَقَالَ ‏</w:t>
        <w:br/>
        <w:t>"‏ لاَ يَنْقُشْ أَحَدٌ عَلَى نَقْشِ خَاتَمِي هَذَا ‏"‏ ‏.‏</w:t>
      </w:r>
    </w:p>
    <w:p>
      <w:pPr/>
      <w:r>
        <w:t>Grade: Sahih (Darussalam)Reference : Sunan Ibn Majah 3639In-book reference : Book 32, Hadith 90English translation : Vol. 4, Book 32, Hadith 3639Report Error | Share | Copy ▼</w:t>
      </w:r>
    </w:p>
    <w:p>
      <w:r>
        <w:t>----------------------------------------</w:t>
      </w:r>
    </w:p>
    <w:p>
      <w:pPr/>
      <w:r>
        <w:t>It was</w:t>
        <w:br/>
        <w:t>narrated that Anas bin Malik said:“The Messenger of Allah</w:t>
        <w:br/>
        <w:t>(ﷺ)</w:t>
        <w:br/>
        <w:t>had a ring made for him, and he said: ‘I have had a ring made</w:t>
        <w:br/>
        <w:t>for</w:t>
        <w:br/>
        <w:t>me and had it engraved, and no one should make a ring with similar</w:t>
        <w:br/>
        <w:t>engraving.’”</w:t>
      </w:r>
    </w:p>
    <w:p>
      <w:pPr/>
      <w:r>
        <w:t>حَدَّثَنَا أَبُو بَكْرِ بْنُ أَبِي شَيْبَةَ، حَدَّثَنَا إِسْمَاعِيلُ ابْنُ عُلَيَّةَ، عَنْ عَبْدِ الْعَزِيزِ بْنِ صُهَيْبٍ، عَنْ أَنَسِ بْنِ مَالِكٍ، قَالَ اصْطَنَعَ رَسُولُ اللَّهِ ـ صلى الله عليه وسلم ـ خَاتَمًا فَقَالَ ‏</w:t>
        <w:br/>
        <w:t>"‏ إِنَّا قَدِ اصْطَنَعْنَا خَاتَمًا وَنَقَشْنَا فِيهِ نَقْشًا فَلاَ يَنْقُشَنَّ عَلَيْهِ أَحَدٌ ‏"‏ ‏.‏</w:t>
      </w:r>
    </w:p>
    <w:p>
      <w:pPr/>
      <w:r>
        <w:t>Grade: Sahih (Darussalam)Reference : Sunan Ibn Majah 3640In-book reference : Book 32, Hadith 91English translation : Vol. 4, Book 32, Hadith 3640Report Error | Share | Copy ▼</w:t>
      </w:r>
    </w:p>
    <w:p>
      <w:r>
        <w:t>----------------------------------------</w:t>
      </w:r>
    </w:p>
    <w:p>
      <w:pPr/>
      <w:r>
        <w:t>It was</w:t>
        <w:br/>
        <w:t>narrated from Anas bin Malik that the Messenger of Allah (ﷺ)</w:t>
        <w:br/>
        <w:t>wore a</w:t>
        <w:br/>
        <w:t>ring of silver, in which was an Ethiopian gemstone and the</w:t>
        <w:br/>
        <w:t>inscription:‘Muhammad Rasul Allah’ (Muhammad the Messenger of</w:t>
        <w:br/>
        <w:t>Allah).”</w:t>
      </w:r>
    </w:p>
    <w:p>
      <w:pPr/>
      <w:r>
        <w:t>حَدَّثَنَا مُحَمَّدُ بْنُ يَحْيَى، حَدَّثَنَا عُثْمَانُ بْنُ عُمَرَ، حَدَّثَنَا يُونُسُ، عَنِ الزُّهْرِيِّ، عَنْ أَنَسِ بْنِ مَالِكٍ، أَنَّ رَسُولَ اللَّهِ ـ صلى الله عليه وسلم ـ اتَّخَذَ خَاتَمًا مِنْ فِضَّةٍ لَهُ فَصٌّ حَبَشِيٌّ وَنَقْشُهُ مُحَمَّدٌ رَسُولُ اللَّهِ ‏.‏</w:t>
      </w:r>
    </w:p>
    <w:p>
      <w:pPr/>
      <w:r>
        <w:t>Grade: Sahih (Darussalam)Reference : Sunan Ibn Majah 3641In-book reference : Book 32, Hadith 92English translation : Vol. 4, Book 32, Hadith 3641Report Error | Share | Copy ▼</w:t>
      </w:r>
    </w:p>
    <w:p>
      <w:r>
        <w:t>----------------------------------------</w:t>
      </w:r>
    </w:p>
    <w:p>
      <w:pPr/>
      <w:r>
        <w:t>It was</w:t>
        <w:br/>
        <w:t>narrated that ‘Ali said:“The Messenger of Allah (ﷺ) forbade</w:t>
        <w:br/>
        <w:t>wearing gold rings.”</w:t>
      </w:r>
    </w:p>
    <w:p>
      <w:pPr/>
      <w:r>
        <w:t>حَدَّثَنَا أَبُو بَكْرٍ، حَدَّثَنَا عَبْدُ اللَّهِ بْنُ نُمَيْرٍ، عَنْ عُبَيْدِ اللَّهِ، عَنْ نَافِعِ بْنِ جُبَيْرٍ، مَوْلَى عَلِيٍّ عَنْ عَلِيٍّ، قَالَ نَهَى رَسُولُ اللَّهِ ـ صلى الله عليه وسلم ـ عَنِ التَّخَتُّمِ بِالذَّهَبِ ‏.‏</w:t>
      </w:r>
    </w:p>
    <w:p>
      <w:pPr/>
      <w:r>
        <w:t>Grade: Sahih (Darussalam)Reference : Sunan Ibn Majah 3642In-book reference : Book 32, Hadith 93English translation : Vol. 4, Book 32, Hadith 3642Report Error | Share | Copy ▼</w:t>
      </w:r>
    </w:p>
    <w:p>
      <w:r>
        <w:t>----------------------------------------</w:t>
      </w:r>
    </w:p>
    <w:p>
      <w:pPr/>
      <w:r>
        <w:t>It was</w:t>
        <w:br/>
        <w:t>narrated that Ibn ‘Umar said:“The Messenger of Allah (ﷺ)</w:t>
        <w:br/>
        <w:t>forbade gold rings.”</w:t>
      </w:r>
    </w:p>
    <w:p>
      <w:pPr/>
      <w:r>
        <w:t>حَدَّثَنَا أَبُو بَكْرٍ، حَدَّثَنَا عَلِيُّ بْنُ مُسْهِرٍ، عَنْ يَزِيدَ بْنِ أَبِي زِيَادٍ، عَنِ الْحَسَنِ بْنِ سُهَيْلٍ، عَنِ ابْنِ عُمَرَ، قَالَ نَهَى رَسُولُ اللَّهِ ـ صلى الله عليه وسلم ـ عَنْ خَاتَمِ الذَّهَبِ ‏.‏</w:t>
      </w:r>
    </w:p>
    <w:p>
      <w:pPr/>
      <w:r>
        <w:t>Grade: Hasan (Darussalam)Reference : Sunan Ibn Majah 3643In-book reference : Book 32, Hadith 94English translation : Vol. 4, Book 32, Hadith 3643Report Error | Share | Copy ▼</w:t>
      </w:r>
    </w:p>
    <w:p>
      <w:r>
        <w:t>----------------------------------------</w:t>
      </w:r>
    </w:p>
    <w:p>
      <w:pPr/>
      <w:r>
        <w:t>It was</w:t>
        <w:br/>
        <w:t>narrated that ‘Aishah the Mother of the Believers said:“Najashi</w:t>
        <w:br/>
        <w:t>sent some jewelry as a gift to the Messenger of Allah (ﷺ).</w:t>
        <w:br/>
        <w:t>Among</w:t>
        <w:br/>
        <w:t>that was a gold ring with an Ethiopian gemstone. The Messenger</w:t>
        <w:br/>
        <w:t>of</w:t>
        <w:br/>
        <w:t>Allah (ﷺ) picked it up with a stick – as if he found it</w:t>
        <w:br/>
        <w:t>distasteful – or with one of his fingers, then he called for his</w:t>
        <w:br/>
        <w:t>daughter, Umamah bint Abul-‘As, and said: ‘Wear this, O my</w:t>
        <w:br/>
        <w:t>daughter.’”</w:t>
      </w:r>
    </w:p>
    <w:p>
      <w:pPr/>
      <w:r>
        <w:t>حَدَّثَنَا أَبُو بَكْرِ بْنُ أَبِي شَيْبَةَ، حَدَّثَنَا عَبْدُ اللَّهِ بْنُ نُمَيْرٍ، عَنْ مُحَمَّدِ بْنِ إِسْحَاقَ، عَنْ يَحْيَى بْنِ عَبَّادِ بْنِ عَبْدِ اللَّهِ بْنِ الزُّبَيْرِ، عَنْ أَبِيهِ، عَنْ عَائِشَةَ أُمِّ الْمُؤْمِنِينَ، قَالَتْ أَهْدَى النَّجَاشِيُّ إِلَى رَسُولِ اللَّهِ ـ صلى الله عليه وسلم ـ حَلْقَةً فِيهَا خَاتَمُ ذَهَبٍ فِيهِ فَصٌّ حَبَشِيٌّ فَأَخَذَهُ رَسُولُ اللَّهِ ـ صلى الله عليه وسلم ـ بِعُودٍ وَإِنَّهُ لَمُعْرِضٌ عَنْهُ أَوْ بِبَعْضِ أَصَابِعِهِ ثُمَّ دَعَا ابْنَةَ ابْنَتِهِ أُمَامَةَ بِنْتَ أَبِي الْعَاصِ فَقَالَ ‏</w:t>
        <w:br/>
        <w:t>"‏ تَحَلَّىْ بِهَذَا يَا بُنَيَّةُ ‏"‏ ‏.‏</w:t>
      </w:r>
    </w:p>
    <w:p>
      <w:pPr/>
      <w:r>
        <w:t>Grade: Hasan (Darussalam)Reference : Sunan Ibn Majah 3644In-book reference : Book 32, Hadith 95English translation : Vol. 4, Book 32, Hadith 3644Report Error | Share | Copy ▼</w:t>
      </w:r>
    </w:p>
    <w:p>
      <w:r>
        <w:t>----------------------------------------</w:t>
      </w:r>
    </w:p>
    <w:p>
      <w:pPr/>
      <w:r>
        <w:t>It was</w:t>
        <w:br/>
        <w:t>narrated from Ibn ‘Umar that the Prophet (ﷺ) used to wear</w:t>
        <w:br/>
        <w:t>(his</w:t>
        <w:br/>
        <w:t>ring) with the stone nearest his palm.</w:t>
      </w:r>
    </w:p>
    <w:p>
      <w:pPr/>
      <w:r>
        <w:t>حَدَّثَنَا أَبُو بَكْرِ بْنُ أَبِي شَيْبَةَ، حَدَّثَنَا سُفْيَانُ بْنُ عُيَيْنَةَ، عَنْ أَيُّوبَ بْنِ مُوسَى، عَنْ نَافِعٍ، عَنِ ابْنِ عُمَرَ، أَنَّ النَّبِيَّ ـ صلى الله عليه وسلم ـ كَانَ يَجْعَلُ فَصَّ خَاتَمِهِ مِمَّا يَلِي كَفَّهُ ‏.‏</w:t>
      </w:r>
    </w:p>
    <w:p>
      <w:pPr/>
      <w:r>
        <w:t>Grade: Sahih (Darussalam)Reference : Sunan Ibn Majah 3645In-book reference : Book 32, Hadith 96English translation : Vol. 4, Book 32, Hadith 3645Report Error | Share | Copy ▼</w:t>
      </w:r>
    </w:p>
    <w:p>
      <w:r>
        <w:t>----------------------------------------</w:t>
      </w:r>
    </w:p>
    <w:p>
      <w:pPr/>
      <w:r>
        <w:t>It was</w:t>
        <w:br/>
        <w:t>narrated from Anas bin Malik that the Messenger of Allah (ﷺ)</w:t>
        <w:br/>
        <w:t>wore a</w:t>
        <w:br/>
        <w:t>silver ring with an Ethiopian gemstone, and he used to ear the</w:t>
        <w:br/>
        <w:t>stone</w:t>
        <w:br/>
        <w:t>in towards his palm.</w:t>
      </w:r>
    </w:p>
    <w:p>
      <w:pPr/>
      <w:r>
        <w:t>حَدَّثَنَا مُحَمَّدُ بْنُ يَحْيَى، حَدَّثَنَا إِسْمَاعِيلُ بْنُ أَبِي أُوَيْسٍ، حَدَّثَنِي سُلَيْمَانُ بْنُ بِلاَلٍ، عَنْ يُونُسَ بْنِ يَزِيدَ الأَيْلِيِّ، عَنِ ابْنِ شِهَابٍ، عَنْ أَنَسِ بْنِ مَالِكٍ، أَنَّ رَسُولَ اللَّهِ ـ صلى الله عليه وسلم ـ لَبِسَ خَاتَمَ فِضَّةٍ فِيهِ فَصٌّ حَبَشِيٌّ كَانَ يَجْعَلُ فَصَّهُ فِي بَطْنِ كَفِّهِ ‏.‏</w:t>
      </w:r>
    </w:p>
    <w:p>
      <w:pPr/>
      <w:r>
        <w:t>Grade: Sahih (Darussalam)Reference : Sunan Ibn Majah 3646In-book reference : Book 32, Hadith 97English translation : Vol. 4, Book 32, Hadith 3646Report Error | Share | Copy ▼</w:t>
      </w:r>
    </w:p>
    <w:p>
      <w:r>
        <w:t>----------------------------------------</w:t>
      </w:r>
    </w:p>
    <w:p>
      <w:pPr/>
      <w:r>
        <w:t>It was</w:t>
        <w:br/>
        <w:t>narrated from ‘Abdullah bin Ja’far that the Prophet (ﷺ) used</w:t>
        <w:br/>
        <w:t>to</w:t>
        <w:br/>
        <w:t>wear a ring on his right hand.</w:t>
      </w:r>
    </w:p>
    <w:p>
      <w:pPr/>
      <w:r>
        <w:t>حَدَّثَنَا أَبُو بَكْرِ بْنُ أَبِي شَيْبَةَ، حَدَّثَنَا عَبْدُ اللَّهِ بْنُ نُمَيْرٍ، عَنْ إِبْرَاهِيمَ بْنِ الْفَضْلِ، عَنْ عَبْدِ اللَّهِ بْنِ مُحَمَّدِ بْنِ عَقِيلٍ، عَنْ عَبْدِ اللَّهِ بْنِ جَعْفَرٍ، أَنَّ النَّبِيَّ ـ صلى الله عليه وسلم ـ كَانَ يَتَخَتَّمُ فِي يَمِينِهِ ‏.‏</w:t>
      </w:r>
    </w:p>
    <w:p>
      <w:pPr/>
      <w:r>
        <w:t>Grade: Sahih (Darussalam)Reference : Sunan Ibn Majah 3647In-book reference : Book 32, Hadith 98English translation : Vol. 4, Book 32, Hadith 3647Report Error | Share | Copy ▼</w:t>
      </w:r>
    </w:p>
    <w:p>
      <w:r>
        <w:t>----------------------------------------</w:t>
      </w:r>
    </w:p>
    <w:p>
      <w:pPr/>
      <w:r>
        <w:t>It was</w:t>
        <w:br/>
        <w:t>narrated that ‘Ali said:“The Messenger of Allah (ﷺ) forbade</w:t>
        <w:br/>
        <w:t>me</w:t>
        <w:br/>
        <w:t>to wear a ring on this and on this,” meaning the little finger and</w:t>
        <w:br/>
        <w:t>the thumb.</w:t>
      </w:r>
    </w:p>
    <w:p>
      <w:pPr/>
      <w:r>
        <w:t>حَدَّثَنَا أَبُو بَكْرِ بْنُ أَبِي شَيْبَةَ، حَدَّثَنَا عَبْدُ اللَّهِ بْنُ إِدْرِيسَ، عَنْ عَاصِمٍ، عَنْ أَبِي بُرْدَةَ، عَنْ عَلِيٍّ، قَالَ نَهَانِي رَسُولُ اللَّهِ ـ صلى الله عليه وسلم ـ أَنْ أَتَخَتَّمَ فِي هَذِهِ وَفِي هَذِهِ يَعْنِي الْخِنْصَرَ وَالإِبْهَامَ ‏.‏</w:t>
      </w:r>
    </w:p>
    <w:p>
      <w:pPr/>
      <w:r>
        <w:t>Grade: Sahih (Darussalam)Reference : Sunan Ibn Majah 3648In-book reference : Book 32, Hadith 99English translation : Vol. 4, Book 32, Hadith 3648Report Error | Share | Copy ▼</w:t>
      </w:r>
    </w:p>
    <w:p>
      <w:r>
        <w:t>----------------------------------------</w:t>
      </w:r>
    </w:p>
    <w:p>
      <w:pPr/>
      <w:r>
        <w:t>It was</w:t>
        <w:br/>
        <w:t>narrated from Abu Talhah that the Prophet (ﷺ) said:“The</w:t>
        <w:br/>
        <w:t>angels</w:t>
        <w:br/>
        <w:t>do not enter a house in which there is a dog or an image.”</w:t>
      </w:r>
    </w:p>
    <w:p>
      <w:pPr/>
      <w:r>
        <w:t>حَدَّثَنَا أَبُو بَكْرِ بْنُ أَبِي شَيْبَةَ، حَدَّثَنَا سُفْيَانُ بْنُ عُيَيْنَةَ، عَنِ الزُّهْرِيِّ، عَنْ عُبَيْدِ اللَّهِ بْنِ عَبْدِ اللَّهِ، عَنِ ابْنِ عَبَّاسٍ، عَنْ أَبِي طَلْحَةَ، عَنِ النَّبِيِّ ـ صلى الله عليه وسلم ـ قَالَ ‏</w:t>
        <w:br/>
        <w:t>"‏ لاَ تَدْخُلُ الْمَلاَئِكَةُ بَيْتًا فِيهِ كَلْبٌ وَلاَ صُورَةٌ ‏"‏ ‏.‏</w:t>
      </w:r>
    </w:p>
    <w:p>
      <w:pPr/>
      <w:r>
        <w:t>Grade: Sahih (Darussalam)Reference : Sunan Ibn Majah 3649In-book reference : Book 32, Hadith 100English translation : Vol. 4, Book 32, Hadith 3649Report Error | Share | Copy ▼</w:t>
      </w:r>
    </w:p>
    <w:p>
      <w:r>
        <w:t>----------------------------------------</w:t>
      </w:r>
    </w:p>
    <w:p>
      <w:pPr/>
      <w:r>
        <w:t>It was</w:t>
        <w:br/>
        <w:t>narrated from ‘Ali bin Abu Talib that the Prophet (ﷺ) said:“The</w:t>
        <w:br/>
        <w:t>angels do not enter a house in which there is a dog or an image.”</w:t>
      </w:r>
    </w:p>
    <w:p>
      <w:pPr/>
      <w:r>
        <w:t>حَدَّثَنَا أَبُو بَكْرٍ، حَدَّثَنَا غُنْدَرٌ، عَنْ شُعْبَةَ، عَنْ عَلِيِّ بْنِ مُدْرِكٍ، عَنْ أَبِي زُرْعَةَ، عَنْ عَبْدِ اللَّهِ بْنِ نُجَىٍّ، عَنْ أَبِيهِ، عَنْ عَلِيِّ بْنِ أَبِي طَالِبٍ، عَنِ النَّبِيِّ ـ صلى الله عليه وسلم ـ قَالَ ‏</w:t>
        <w:br/>
        <w:t>"‏ إِنَّ الْمَلاَئِكَةَ لاَ تَدْخُلُ بَيْتًا فِيهِ كَلْبٌ وَلاَ صُورَةٌ ‏"‏ ‏.‏</w:t>
      </w:r>
    </w:p>
    <w:p>
      <w:pPr/>
      <w:r>
        <w:t>Grade: Hasan (Darussalam)Reference : Sunan Ibn Majah 3650In-book reference : Book 32, Hadith 101English translation : Vol. 4, Book 32, Hadith 3650Report Error | Share | Copy ▼</w:t>
      </w:r>
    </w:p>
    <w:p>
      <w:r>
        <w:t>----------------------------------------</w:t>
      </w:r>
    </w:p>
    <w:p>
      <w:pPr/>
      <w:r>
        <w:t>It was</w:t>
        <w:br/>
        <w:t>narrated that ‘Aishah said:“Jibril (as) promised the</w:t>
        <w:br/>
        <w:t>Messenger</w:t>
        <w:br/>
        <w:t>of Allah (ﷺ) that he would come to him at a certain hour,</w:t>
        <w:br/>
        <w:t>but he</w:t>
        <w:br/>
        <w:t>was late. The Prophet (ﷺ) went out and there was Jibril</w:t>
        <w:br/>
        <w:t>standing at</w:t>
        <w:br/>
        <w:t>the door. He said: ‘What kept you from entering?’ He said:</w:t>
        <w:br/>
        <w:t>‘There</w:t>
        <w:br/>
        <w:t>is a dog in the house, and we do not enter a house in which</w:t>
        <w:br/>
        <w:t>there is</w:t>
        <w:br/>
        <w:t>a dog or an image.’”</w:t>
      </w:r>
    </w:p>
    <w:p>
      <w:pPr/>
      <w:r>
        <w:t>حَدَّثَنَا أَبُو بَكْرِ بْنُ أَبِي شَيْبَةَ، حَدَّثَنَا عَلِيُّ بْنُ مُسْهِرٍ، عَنْ مُحَمَّدِ بْنِ عَمْرٍو، عَنْ أَبِي سَلَمَةَ، عَنْ عَائِشَةَ، قَالَتْ وَاعَدَ رَسُولَ اللَّهِ ـ صلى الله عليه وسلم ـ جِبْرِيلُ عَلَيْهِ السَّلاَمُ فِي سَاعَةٍ يَأْتِيهِ فِيهَا فَرَاثَ عَلَيْهِ فَخَرَجَ النَّبِيُّ ـ صلى الله عليه وسلم ـ فَإِذَا هُوَ بِجِبْرِيلَ قَائِمٌ عَلَى الْبَابِ فَقَالَ ‏</w:t>
        <w:br/>
        <w:t>"‏ مَا مَنَعَكَ أَنْ تَدْخُلَ ‏"‏ ‏.‏ قَالَ إِنَّ فِي الْبَيْتِ كَلْبًا وَإِنَّا لاَ نَدْخُلُ بَيْتًا فِيهِ كَلْبٌ وَلاَ صُورَةٌ ‏.‏</w:t>
      </w:r>
    </w:p>
    <w:p>
      <w:pPr/>
      <w:r>
        <w:t>Grade: Sahih (Darussalam)Reference : Sunan Ibn Majah 3651In-book reference : Book 32, Hadith 102English translation : Vol. 4, Book 32, Hadith 3651Report Error | Share | Copy ▼</w:t>
      </w:r>
    </w:p>
    <w:p>
      <w:r>
        <w:t>----------------------------------------</w:t>
      </w:r>
    </w:p>
    <w:p>
      <w:pPr/>
      <w:r>
        <w:t>It was</w:t>
        <w:br/>
        <w:t>narrated from Abu Umamah that a woman came to the Prophet</w:t>
        <w:br/>
        <w:t>(ﷺ) and</w:t>
        <w:br/>
        <w:t>told him that her husband was away on some military</w:t>
        <w:br/>
        <w:t>campaign. She</w:t>
        <w:br/>
        <w:t>asked him for permission to make an image of a palm tree</w:t>
        <w:br/>
        <w:t>in her</w:t>
        <w:br/>
        <w:t>house, and he did not let her, or he forbade her.</w:t>
      </w:r>
    </w:p>
    <w:p>
      <w:pPr/>
      <w:r>
        <w:t>حَدَّثَنَا الْعَبَّاسُ بْنُ عُثْمَانَ الدِّمَشْقِيُّ، حَدَّثَنَا الْوَلِيدُ، حَدَّثَنَا عُفَيْرُ بْنُ مَعْدَانَ، حَدَّثَنَا سُلَيْمُ بْنُ عَامِرٍ، عَنْ أَبِي أُمَامَةَ، أَنَّ امْرَأَةً، أَتَتِ النَّبِيَّ ـ صلى الله عليه وسلم ـ فَأَخْبَرَتْهُ أَنَّ زَوْجَهَا فِي بَعْضِ الْمَغَازِي فَاسْتَأْذَنَتْهُ أَنْ تُصَوِّرَ فِي بَيْتِهَا نَخْلَةً فَمَنَعَهَا أَوْ نَهَاهَا ‏.‏</w:t>
      </w:r>
    </w:p>
    <w:p>
      <w:pPr/>
      <w:r>
        <w:t>Grade: Da’if (Darussalam)Reference : Sunan Ibn Majah 3652In-book reference : Book 32, Hadith 103English translation : Vol. 4, Book 32, Hadith 3652Report Error | Share | Copy ▼</w:t>
      </w:r>
    </w:p>
    <w:p>
      <w:r>
        <w:t>----------------------------------------</w:t>
      </w:r>
    </w:p>
    <w:p>
      <w:pPr/>
      <w:r>
        <w:t>It was</w:t>
        <w:br/>
        <w:t>narrated that ‘Aishah said:“I covered a small room closet of</w:t>
        <w:br/>
        <w:t>mine, meaning, from the inside, with a curtain on which there were</w:t>
        <w:br/>
        <w:t>images. When the Prophet (ﷺ) came, he tore it down, so I made two</w:t>
        <w:br/>
        <w:t>pillows from it, and I saw the Prophet (ﷺ) reclining on one of</w:t>
        <w:br/>
        <w:t>them.”</w:t>
      </w:r>
    </w:p>
    <w:p>
      <w:pPr/>
      <w:r>
        <w:t>حَدَّثَنَا أَبُو بَكْرِ بْنُ أَبِي شَيْبَةَ، حَدَّثَنَا وَكِيعٌ، عَنْ أُسَامَةَ بْنِ زَيْدٍ، عَنْ عَبْدِ الرَّحْمَنِ بْنِ الْقَاسِمِ، عَنْ أَبِيهِ، عَنْ عَائِشَةَ، قَالَتْ سَتَرْتُ سَهْوَةً لِي - تَعْنِي الدَّاخِلَ - بِسِتْرٍ فِيهِ تَصَاوِيرُ فَلَمَّا قَدِمَ النَّبِيُّ ـ صلى الله عليه وسلم ـ هَتَكَهُ فَجَعَلْتُ مِنْهُ مَنْبُوذَتَيْنِ فَرَأَيْتُ النَّبِيَّ ـ صلى الله عليه وسلم ـ مُتَّكِئًا عَلَى إِحْدَاهُمَا ‏.‏</w:t>
      </w:r>
    </w:p>
    <w:p>
      <w:pPr/>
      <w:r>
        <w:t>Grade: Hasan (Darussalam)Reference : Sunan Ibn Majah 3653In-book reference : Book 32, Hadith 104English translation : Vol. 4, Book 32, Hadith 3653Report Error | Share | Copy ▼</w:t>
      </w:r>
    </w:p>
    <w:p>
      <w:r>
        <w:t>----------------------------------------</w:t>
      </w:r>
    </w:p>
    <w:p>
      <w:pPr/>
      <w:r>
        <w:t>It was</w:t>
        <w:br/>
        <w:t>narrated that ‘Ali said:“The Messenger of Allah (ﷺ) forbade</w:t>
        <w:br/>
        <w:t>rings of gold and Al-Mitharah,”* meaning the red ones.</w:t>
      </w:r>
    </w:p>
    <w:p>
      <w:pPr/>
      <w:r>
        <w:t>حَدَّثَنَا أَبُو بَكْرٍ، حَدَّثَنَا أَبُو الأَحْوَصِ، عَنْ أَبِي إِسْحَاقَ، عَنْ هُبَيْرَةَ، عَنْ عَلِيٍّ، قَالَ نَهَى رَسُولُ اللَّهِ ـ صلى الله عليه وسلم ـ عَنْ خَاتَمِ الذَّهَبِ وَعَنِ الْمِيثَرَةِ يَعْنِي الْحَمْرَاءَ ‏.‏</w:t>
      </w:r>
    </w:p>
    <w:p>
      <w:pPr/>
      <w:r>
        <w:t>Grade: Hasan (Darussalam)Reference : Sunan Ibn Majah 3654In-book reference : Book 32, Hadith 105English translation : Vol. 4, Book 32, Hadith 3654Report Error | Share | Copy ▼</w:t>
      </w:r>
    </w:p>
    <w:p>
      <w:r>
        <w:t>----------------------------------------</w:t>
      </w:r>
    </w:p>
    <w:p>
      <w:pPr/>
      <w:r>
        <w:t>It was</w:t>
        <w:br/>
        <w:t>narrated that ‘Amir Al-Hajri said:“I heard Abu Raihanah, the</w:t>
        <w:br/>
        <w:t>Companion of the Prophet (ﷺ) say: ‘The Prophet (ﷺ) used to</w:t>
        <w:br/>
        <w:t>forbid</w:t>
        <w:br/>
        <w:t>riding on leopard skins.’”</w:t>
      </w:r>
    </w:p>
    <w:p>
      <w:pPr/>
      <w:r>
        <w:t>حَدَّثَنَا أَبُو بَكْرِ بْنُ أَبِي شَيْبَةَ، حَدَّثَنَا زَيْدُ بْنُ الْحُبَابِ، حَدَّثَنَا يَحْيَى بْنُ أَيُّوبَ، حَدَّثَنِي عَيَّاشُ بْنُ عَبَّاسٍ الْحِمْيَرِيُّ، عَنْ أَبِي حُصَيْنٍ الْحَجْرِيِّ الْهَيْثَمِ، عَنْ عَامِرٍ الْحَجْرِيِّ، قَالَ سَمِعْتُ أَبَا رَيْحَانَةَ، صَاحِبَ النَّبِيِّ ـ صلى الله عليه وسلم ـ يَقُولُ كَانَ النَّبِيُّ ـ صلى الله عليه وسلم ـ يَنْهَى عَنْ رُكُوبِ النُّمُورِ ‏.‏</w:t>
      </w:r>
    </w:p>
    <w:p>
      <w:pPr/>
      <w:r>
        <w:t>Grade: Da’if (Darussalam)Reference : Sunan Ibn Majah 3655In-book reference : Book 32, Hadith 106English translation : Vol. 4, Book 32, Hadith 3655Report Error | Share | Copy ▼</w:t>
      </w:r>
    </w:p>
    <w:p>
      <w:r>
        <w:t>----------------------------------------</w:t>
      </w:r>
    </w:p>
    <w:p>
      <w:pPr/>
      <w:r>
        <w:t>It was</w:t>
        <w:br/>
        <w:t>narrated that Mu’awiyah said:“The Messenger of Allah (ﷺ)</w:t>
        <w:br/>
        <w:t>used</w:t>
        <w:br/>
        <w:t>to forbid riding on leopard skins.”</w:t>
      </w:r>
    </w:p>
    <w:p>
      <w:pPr/>
      <w:r>
        <w:t>حَدَّثَنَا أَبُو بَكْرِ بْنُ أَبِي شَيْبَةَ، حَدَّثَنَا وَكِيعٌ، عَنْ أَبِي الْمُعْتَمِرِ، عَنِ ابْنِ سِيرِينَ، عَنْ مُعَاوِيَةَ، قَالَ كَانَ رَسُولُ اللَّهِ ـ صلى الله عليه وسلم ـ يَنْهَى عَنْ رُكُوبِ النُّمُورِ ‏.‏</w:t>
      </w:r>
    </w:p>
    <w:p>
      <w:pPr/>
      <w:r>
        <w:t>Grade: Hasan (Darussalam)Reference : Sunan Ibn Majah 3656In-book reference : Book 32, Hadith 107English translation : Vol. 4, Book 32, Hadith 3656Report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