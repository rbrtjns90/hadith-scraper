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Greetings - Sunnah.com - Sayings and Teachings of Prophet Muhammad (صلى الله عليه و سلم)</w:t>
      </w:r>
    </w:p>
    <w:p>
      <w:pPr/>
      <w:r>
        <w:t>It is related that Abu Musa was with the Prophet, may Allah bless</w:t>
        <w:br/>
        <w:t>him and grant him peace, in one of the gardens of Madina. He said, "The</w:t>
        <w:br/>
        <w:t>Prophet, may Allah bless him and grant him peace, had a twig in his hand</w:t>
        <w:br/>
        <w:t>with which he was striking the water and mud. A man came and asked for</w:t>
        <w:br/>
        <w:t>the garden to be opened, and the Prophet, may Allah bless him and grant</w:t>
        <w:br/>
        <w:t>him peace, said, 'Open it for him and give him the good news of the Garden.'</w:t>
        <w:br/>
        <w:t>I went and it was Abu Bakr, may Allah be pleased with him. I opened the</w:t>
        <w:br/>
        <w:t>gate for him and gave him the good news of the Garden. Then another man</w:t>
        <w:br/>
        <w:t>asked to be let in and the Prophet, may Allah bless him and grant him peace,</w:t>
        <w:br/>
        <w:t>said, 'Open the door and give him the good news of the Garden.' It was</w:t>
        <w:br/>
        <w:t>'Umar, may Allah be pleased with him, and I let him in and gave him the</w:t>
        <w:br/>
        <w:t>good news of the Garden. Then yet another man asked to be let in. The Prophet</w:t>
        <w:br/>
        <w:t>had been reclining, but he then sat up and said, 'Open it for him and give</w:t>
        <w:br/>
        <w:t>him the good news of the Garden along with an affliction which will befall</w:t>
        <w:br/>
        <w:t>him ? or which will happen.' I went and it was 'Uthman, I opened the door</w:t>
        <w:br/>
        <w:t>and told him what the Prophet had said. He said, 'Allah is the One who</w:t>
        <w:br/>
        <w:t>is asked for help. '"</w:t>
      </w:r>
    </w:p>
    <w:p>
      <w:pPr/>
      <w:r>
        <w:t>حَدَّثَنَا مُسَدَّدٌ، قَالَ‏:‏ حَدَّثَنَا يَحْيَى، عَنْ عُثْمَانَ بْنِ غِيَاثٍ، قَالَ‏:‏ حَدَّثَنَا أَبُو عُثْمَانَ، عَنْ أَبِي مُوسَى، أَنَّهُ كَانَ مَعَ النَّبِيِّ صلى الله عليه وسلم فِي حَائِطٍ مِنْ حِيطَانِ الْمَدِينَةِ، وَفِي يَدِ النَّبِيِّ صلى الله عليه وسلم عُودٌ يَضْرِبُ بِهِ مِنَ الْمَاءِ وَالطِّينِ، فَجَاءَ رَجُلٌ يَسْتَفْتِحُ، فَقَالَ النَّبِيُّ صلى الله عليه وسلم‏:‏ افْتَحْ لَهُ، وَبَشِّرْهُ بِالْجَنَّةِ، فَذَهَبَ، فَإِذَا أَبُو بَكْرٍ رَضِيَ اللَّهُ عَنْهُ، فَفَتَحْتُ لَهُ، وَبَشَّرْتُهُ بِالْجَنَّةِ‏.‏ ثُمَّ اسْتَفْتَحَ رَجُلٌ آخَرُ، فَقَالَ‏:‏ افْتَحْ لَهُ، وَبَشِّرْهُ بِالْجَنَّةِ، فَإِذَا عُمَرُ رَضِيَ اللَّهُ عَنْهُ، فَفَتَحْتُ لَهُ، وَبَشَّرْتُهُ بِالْجَنَّةِ‏.‏ ثُمَّ اسْتَفْتَحَ رَجُلٌ آخَرُ، وَكَانَ مُتَّكِئًا فَجَلَسَ، وَقَالَ‏:‏ افْتَحْ لَهُ، وَبَشِّرْهُ بِالْجَنَّةِ عَلَى بَلْوَى تُصِيبُهُ، أَوْ تَكُونُ، فَذَهَبْتُ، فَإِذَا عُثْمَانُ، فَفَتَحْتُ لَهُ، فَأَخْبَرْتُهُ بِالَّذِي قَالَ، قَالَ‏:‏ اللَّهُ الْمُسْتَعَانُ‏.‏</w:t>
      </w:r>
    </w:p>
    <w:p>
      <w:pPr/>
      <w:r>
        <w:t>Grade: Sahih (Al-Albani)  صـحـيـح   (الألباني) حكم   :Reference : Al-Adab Al-Mufrad 965In-book reference : Book 42, Hadith 1English translation : Book 42, Hadith 965Report Error | Share | Copy ▼</w:t>
      </w:r>
    </w:p>
    <w:p>
      <w:r>
        <w:t>----------------------------------------</w:t>
      </w:r>
    </w:p>
    <w:p>
      <w:pPr/>
      <w:r>
        <w:t>Salama ibn Wardan said, "I saw Anas ibn Malik shake hands with</w:t>
        <w:br/>
        <w:t>some people and he asked me, 'And who are you?' I said, 'The mawla of the</w:t>
        <w:br/>
        <w:t>Banu Layth.' He stroked my head three times and said, 'May Allah bless</w:t>
        <w:br/>
        <w:t>you.'"</w:t>
      </w:r>
    </w:p>
    <w:p>
      <w:pPr/>
      <w:r>
        <w:t>حَدَّثَنَا ابْنُ شَيْبَةَ، قَالَ‏:‏ حَدَّثَنَا ابْنُ نُبَاتَةَ، عَنْ سَلَمَةَ بْنِ وَرْدَانَ قَالَ‏:‏ رَأَيْتُ أَنَسَ بْنَ مَالِكٍ يُصَافِحُ النَّاسَ، فَسَأَلَنِي‏:‏ مَنْ أَنْتَ‏؟‏ فَقُلْتُ‏:‏ مَوْلًى لِبَنِي لَيْثٍ، فَمَسَحَ عَلَى رَأْسِي ثَلاَثًا وَقَالَ‏:‏ بَارَكَ اللَّهُ فِيكَ‏.‏</w:t>
      </w:r>
    </w:p>
    <w:p>
      <w:pPr/>
      <w:r>
        <w:t>Grade: Hasan (Al-Albani)  حـسـن   (الألباني) حكم   :Reference : Al-Adab Al-Mufrad 966In-book reference : Book 42, Hadith 2English translation : Book 42, Hadith 966Report Error | Share | Copy ▼</w:t>
      </w:r>
    </w:p>
    <w:p>
      <w:r>
        <w:t>----------------------------------------</w:t>
      </w:r>
    </w:p>
    <w:p>
      <w:pPr/>
      <w:r>
        <w:t>Anas ibn Malik said, "When the people of Yemen came, the Prophet,</w:t>
        <w:br/>
        <w:t>may Allah bless him and grant him peace, said, 'The people of Yemen have</w:t>
        <w:br/>
        <w:t>arrived and they have gentler hearts than you. They are the first to offer</w:t>
        <w:br/>
        <w:t>the handshake.'"</w:t>
      </w:r>
    </w:p>
    <w:p>
      <w:pPr/>
      <w:r>
        <w:t>حَدَّثَنَا حَجَّاجٌ، قَالَ‏:‏ حَدَّثَنَا حَمَّادُ بْنُ سَلَمَةَ، عَنْ حُمَيْدٍ، عَنْ أَنَسِ بْنِ مَالِكٍ قَالَ‏:‏ لَمَّا جَاءَ أَهْلُ الْيَمَنِ قَالَ النَّبِيُّ صلى الله عليه وسلم‏:‏ قَدْ أَقْبَلَ أَهْلُ الْيَمَنِ وَهُمْ أَرَقُّ قُلُوبًا مِنْكُمْ، فَهُمْ أَوَّلُ مَنْ جَاءَ بِالْمُصَافَحَةِ‏.‏</w:t>
      </w:r>
    </w:p>
    <w:p>
      <w:pPr/>
      <w:r>
        <w:t>Grade: Sahih (Al-Albani)  صـحـيـح   (الألباني) حكم   :Reference : Al-Adab Al-Mufrad 967In-book reference : Book 42, Hadith 3English translation : Book 42, Hadith 967Report Error | Share | Copy ▼</w:t>
      </w:r>
    </w:p>
    <w:p>
      <w:r>
        <w:t>----------------------------------------</w:t>
      </w:r>
    </w:p>
    <w:p>
      <w:pPr/>
      <w:r>
        <w:t>Al-Bara' ibn 'Azib said, "Part of the full greeting is to shake</w:t>
        <w:br/>
        <w:t>your brother's hand."</w:t>
      </w:r>
    </w:p>
    <w:p>
      <w:pPr/>
      <w:r>
        <w:t>حَدَّثَنَا مُحَمَّدُ بْنُ الصَّبَّاحِ، قَالَ‏:‏ حَدَّثَنَا إِسْمَاعِيلُ بْنُ زَكَرِيَّا، عَنْ أَبِي جَعْفَرٍ الْفَرَّاءِ، عَنْ عَبْدِ اللهِ بْنِ يَزِيدَ، عَنِ الْبَرَاءِ بْنِ عَازِبٍ قَالَ‏:‏ مِنْ تَمَامِ التَّحِيَّةِ أَنْ تُصَافِحَ أَخَاكَ‏.‏</w:t>
      </w:r>
    </w:p>
    <w:p>
      <w:pPr/>
      <w:r>
        <w:t>صحيح الإسناد موقوفا   (الألباني) حكم   :Reference : Al-Adab Al-Mufrad 968In-book reference : Book 42, Hadith 4English translation : Book 42, Hadith 968Report Error | Share | Copy ▼</w:t>
      </w:r>
    </w:p>
    <w:p>
      <w:r>
        <w:t>----------------------------------------</w:t>
      </w:r>
    </w:p>
    <w:p>
      <w:pPr/>
      <w:r>
        <w:t>Ibrahim ibn Marzuq ath-Thaqafi related that his father (who had</w:t>
        <w:br/>
        <w:t>belonged to Allah ibn az-Zubayr) told him, "'Abdullah ibn az-Zubayr sent</w:t>
        <w:br/>
        <w:t>me to his mother, Asma' bint Abi Bakr and he told her how al-Hajjaj was</w:t>
        <w:br/>
        <w:t>treating them. She made supplication for me and stroked my head. I was</w:t>
        <w:br/>
        <w:t>a young boy at that time."</w:t>
      </w:r>
    </w:p>
    <w:p>
      <w:pPr/>
      <w:r>
        <w:t>حَدَّثَنَا عَبْدُ اللهِ بْنُ أَبِي الأَسْوَدِ، قَالَ‏:‏ حَدَّثَنَا إِبْرَاهِيمُ بْنُ مَرْزُوقٍ الثَّقَفِيُّ قَالَ‏:‏ حَدَّثَنِي أَبِي، وَكَانَ لِعَبْدِ اللهِ بْنِ الزُّبَيْرِ فَأَخَذَهُ الْحَجَّاجُ مِنْهُ، قَالَ‏:‏ كَانَ عَبْدُ اللهِ بْنُ الزُّبَيْرِ بَعَثَنِي إِلَى أُمِّهِ أَسْمَاءَ بِنْتِ أَبِي بَكْرٍ فَأُخْبِرُهَا بِمَا يُعَامِلُهُمْ حَجَّاجٌ، وَتَدْعُو لِي، وَتَمْسَحُ رَأْسِي، وَأَنَا يَوْمَئِذٍ وَصِيفٌ‏.‏</w:t>
      </w:r>
    </w:p>
    <w:p>
      <w:pPr/>
      <w:r>
        <w:t>ضعيف الإسناد موقوف   (الألباني) حكم   :Reference : Al-Adab Al-Mufrad 969In-book reference : Book 42, Hadith 5English translation : Book 42, Hadith 969Report Error | Share | Copy ▼</w:t>
      </w:r>
    </w:p>
    <w:p>
      <w:r>
        <w:t>----------------------------------------</w:t>
      </w:r>
    </w:p>
    <w:p>
      <w:pPr/>
      <w:r>
        <w:t>Jabir ibn 'Abdullah said, "I purchased a camel and rode it hard</w:t>
        <w:br/>
        <w:t>for a month until I reached Syria. 'Abdullah ibn Unays was there, and I</w:t>
        <w:br/>
        <w:t>sent word to him, saying, 'Jabir is at the door.' The messenger returned</w:t>
        <w:br/>
        <w:t>and said, 'Jabir ibn 'Abdullah?' 'Yes,' I replied. So 'Abdullah came out</w:t>
        <w:br/>
        <w:t>and embraced me. I said, 'A hadith reached me which I had not heard before</w:t>
        <w:br/>
        <w:t>and I feared that one of us might die.'" He went on, "I heard the Prophet,</w:t>
        <w:br/>
        <w:t>may Allah bless him and grant him peace, say, 'Allah will gather His slaves</w:t>
        <w:br/>
        <w:t>? or people ? naked, uncircumcised, without anything.' We asked, 'What</w:t>
        <w:br/>
        <w:t>is meant by "without anything"?' The Prophet said, 'They will have nothing</w:t>
        <w:br/>
        <w:t>with them.' (The Prophet went on,) 'They will be called by a voice that</w:t>
        <w:br/>
        <w:t>is heard from afar (and I think that he said, 'as if it was from close</w:t>
        <w:br/>
        <w:t>at hand'), saying, "I am the King. None of the people of the Garden will</w:t>
        <w:br/>
        <w:t>enter the Garden while any of the people of the Fire are seeking him for</w:t>
        <w:br/>
        <w:t>some injustice he did to him. None of the people of the Fire will enter</w:t>
        <w:br/>
        <w:t>the Fire while any of the people of the Garden are seeking him for an injustice</w:t>
        <w:br/>
        <w:t>he did to him."' I asked, 'How is this? We come to Allah naked and without</w:t>
        <w:br/>
        <w:t>any worldly goods?' He said, 'This applies to good actions and evil actions.'"</w:t>
      </w:r>
    </w:p>
    <w:p>
      <w:pPr/>
      <w:r>
        <w:t>حَدَّثَنَا مُوسَى، قَالَ‏:‏ حَدَّثَنَا هَمَّامٌ، عَنِ الْقَاسِمِ بْنِ عَبْدِ الْوَاحِدِ، عَنِ ابْنِ عَقِيلٍ، أَنَّ جَابِرَ بْنَ عَبْدِ اللهِ حَدَّثَهُ، أَنَّهُ بَلَغَهُ حَدِيثٌ عَنْ رَجُلٍ مِنْ أَصْحَابِ النَّبِيِّ صلى الله عليه وسلم، فَابْتَعْتُ بَعِيرًا فَشَدَدْتُ إِلَيْهِ رَحْلِي شَهْرًا، حَتَّى قَدِمْتُ الشَّامَ، فَإِذَا عَبْدُ اللهِ بْنُ أُنَيْسٍ، فَبَعَثْتُ إِلَيْهِ أَنَّ جَابِرًا بِالْبَابِ، فَرَجَعَ الرَّسُولُ فَقَالَ‏:‏ جَابِرُ بْنُ عَبْدِ اللهِ‏؟‏ فَقُلْتُ‏:‏ نَعَمْ، فَخَرَجَ فَاعْتَنَقَنِي، قُلْتُ‏:‏ حَدِيثٌ بَلَغَنِي لَمْ أَسْمَعْهُ، خَشِيتُ أَنْ أَمُوتَ أَوْ تَمُوتَ، قَالَ‏:‏ سَمِعْتُ النَّبِيَّ صلى الله عليه وسلم يَقُولُ‏:‏ يَحْشُرُ اللَّهُ الْعِبَادَ، أَوِ النَّاسَ، عُرَاةً غُرْلاً بُهْمًا، قُلْتُ‏:‏ مَا بُهْمًا‏؟‏ قَالَ‏:‏ لَيْسَ مَعَهُمْ شَيْءٌ، فَيُنَادِيهِمْ بِصَوْتٍ يَسْمَعُهُ مَنْ بَعُدَ، أَحْسَبُهُ قَالَ‏:‏ كَمَا يَسْمَعُهُ مَنْ قَرُبَ‏:‏ أَنَا الْمَلِكُ، لاَ يَنْبَغِي لأَحَدٍ مِنْ أَهْلِ الْجَنَّةِ يَدْخُلُ الْجَنَّةَ وَأَحَدٌ مِنْ أَهْلِ النَّارِ يَطْلُبُهُ بِمَظْلَمَةٍ، وَلاَ يَنْبَغِي لأَحَدٍ مِنْ أَهْلِ النَّارِ يَدْخُلُ النَّارَ وَأَحَدٌ مِنْ أَهْلِ الْجَنَّةِ يَطْلُبُهُ بِمَظْلَمَةٍ، قُلْتُ‏:‏ وَكَيْفَ‏؟‏ وَإِنَّمَا نَأْتِي اللَّهَ عُرَاةً بُهْمًا‏؟‏ قَالَ‏:‏ بِالْحَسَنَاتِ وَالسَّيِّئَاتِ‏.‏</w:t>
      </w:r>
    </w:p>
    <w:p>
      <w:pPr/>
      <w:r>
        <w:t>Grade: Hasan (Al-Albani)  حـسـن   (الألباني) حكم   :Reference : Al-Adab Al-Mufrad 970In-book reference : Book 42, Hadith 6English translation : Book 42, Hadith 970Report Error | Share | Copy ▼</w:t>
      </w:r>
    </w:p>
    <w:p>
      <w:r>
        <w:t>----------------------------------------</w:t>
      </w:r>
    </w:p>
    <w:p>
      <w:pPr/>
      <w:r>
        <w:t>`A'isha, the Umm al-Mu'minin, said, "I did not see anyone who more</w:t>
        <w:br/>
        <w:t>resembled the Messenger of Allah, may Allah bless him and grant him peace,</w:t>
        <w:br/>
        <w:t>in manner of speaking than Fatima. When she came to him, he stood up for</w:t>
        <w:br/>
        <w:t>her, made her welcome, kissed her and had her sit in his place. When the</w:t>
        <w:br/>
        <w:t>Prophet came to her, she stood up for him, took his hand, made him welcome,</w:t>
        <w:br/>
        <w:t>kissed him, and made him sit in her place. She came to him during his final</w:t>
        <w:br/>
        <w:t>illness and he greeted her and kissed her."</w:t>
      </w:r>
    </w:p>
    <w:p>
      <w:pPr/>
      <w:r>
        <w:t>حَدَّثَنَا مُحَمَّدُ بْنُ الْمُثَنَّى، قَالَ‏:‏ حَدَّثَنَا عُثْمَانُ بْنُ عُمَرَ، قَالَ‏:‏ حَدَّثَنَا إِسْرَائِيلُ، عَنْ مَيْسَرَةَ بْنِ حَبِيبٍ، عَنِ الْمِنْهَالِ بْنِ عَمْرٍو، عَنْ عَائِشَةَ بِنْتِ طَلْحَةَ، عَنْ عَائِشَةَ أُمِّ الْمُؤْمِنِينَ قَالَتْ‏:‏ مَا رَأَيْتُ أَحَدًا كَانَ أَشْبَهَ حَدِيثًا وَكَلاَمًا بِرَسُولِ اللهِ صلى الله عليه وسلم مِنْ فَاطِمَةَ، وَكَانَتْ إِذَا دَخَلَتْ عَلَيْهِ قَامَ إِلَيْهَا، فَرَحَّبَ بِهَا وَقَبَّلَهَا، وَأَجْلَسَهَا فِي مَجْلِسِهِ، وَكَانَ إِذَا دَخَلَ عَلَيْهَا قَامَتْ إِلَيْهِ فَأَخَذَتْ بِيَدِهِ، فَرَحَّبَتْ بِهِ وَقَبَّلَتْهُ، وَأَجْلَسَتْهُ فِي مَجْلِسِهَا، فَدَخَلَتْ عَلَيْهِ فِي مَرَضِهِ الَّذِي تُوُفِّيَ، فَرَحَّبَ بِهَا وَقَبَّلَهَا‏.‏</w:t>
      </w:r>
    </w:p>
    <w:p>
      <w:pPr/>
      <w:r>
        <w:t>Grade: Sahih (Al-Albani)  صـحـيـح   (الألباني) حكم   :Reference : Al-Adab Al-Mufrad 971In-book reference : Book 42, Hadith 7English translation : Book 42, Hadith 971Report Error | Share | Copy ▼</w:t>
      </w:r>
    </w:p>
    <w:p>
      <w:r>
        <w:t>----------------------------------------</w:t>
      </w:r>
    </w:p>
    <w:p>
      <w:pPr/>
      <w:r>
        <w:t>Ibn 'Umar said, "We were on a raid and the people fled. We said,</w:t>
        <w:br/>
        <w:t>'How can we meet the Prophet, may Allah bless him and grant him peace,</w:t>
        <w:br/>
        <w:t>when we have run away? It has been revealed, "unless he is withdrawing</w:t>
        <w:br/>
        <w:t>to rejoin the fight" (8:16)." We said, 'We will not go to Madina and</w:t>
        <w:br/>
        <w:t>then no one will see us.' Then we said, 'Perhaps we should go.' The Prophet,</w:t>
        <w:br/>
        <w:t>may Allah bless him and grant him peace, came from the Fajr prayer and</w:t>
        <w:br/>
        <w:t>we said, 'We fled.' He said, 'You are those rejoining the fight."' We kissed</w:t>
        <w:br/>
        <w:t>his hand. He said, 'I am your group.*'"</w:t>
      </w:r>
    </w:p>
    <w:p>
      <w:pPr/>
      <w:r>
        <w:t>حَدَّثَنَا مُوسَى، قَالَ‏:‏ حَدَّثَنَا أَبُو عَوَانَةَ، عَنْ يَزِيدَ بْنِ أَبِي زِيَادٍ، عَنْ عَبْدِ الرَّحْمَنِ بْنِ أَبِي لَيْلَى، عَنِ ابْنِ عُمَرَ قَالَ‏:‏ كُنَّا فِي غَزْوَةٍ، فَحَاصَ النَّاسُ حَيْصَةً، قُلْنَا‏:‏ كَيْفَ نَلْقَى النَّبِيَّ صلى الله عليه وسلم وَقَدْ فَرَرْنَا‏؟‏ فَنَزَلَتْ‏:‏ ‏{‏إِلاَّ مُتَحَرِّفًا لِقِتَالٍ‏}‏، فَقُلْنَا‏:‏ لاَ نَقْدِمُ الْمَدِينَةَ، فَلاَ يَرَانَا أَحَدٌ، فَقُلْنَا‏:‏ لَوْ قَدِمْنَا، فَخَرَجَ النَّبِيُّ صلى الله عليه وسلم مِنْ صَلاَةِ الْفَجْرِ، قُلْنَا‏:‏ نَحْنُ الْفَرَّارُونَ، قَالَ‏:‏ أَنْتُمُ الْعَكَّارُونَ، فَقَبَّلْنَا يَدَهُ، قَالَ‏:‏ أَنَا فِئَتُكُمْ‏.‏</w:t>
      </w:r>
    </w:p>
    <w:p>
      <w:pPr/>
      <w:r>
        <w:t>Grade: Da'if (Al-Albani)  ضـعـيـف   (الألباني) حكم   :Reference : Al-Adab Al-Mufrad 972In-book reference : Book 42, Hadith 8English translation : Book 42, Hadith 972Report Error | Share | Copy ▼</w:t>
      </w:r>
    </w:p>
    <w:p>
      <w:r>
        <w:t>----------------------------------------</w:t>
      </w:r>
    </w:p>
    <w:p>
      <w:pPr/>
      <w:r>
        <w:t>'Abdu'r-Rahman ibn Razin said, "We passed by az-Zubda and were</w:t>
        <w:br/>
        <w:t>told, 'There is Salama ibn al-Akwa'. I went to him and he greeted us. Then</w:t>
        <w:br/>
        <w:t>he brought out his hands and stated, 'With these two hands I offered allegiance</w:t>
        <w:br/>
        <w:t>to the Messenger of Allah, may Allah bless him and grant him peace.' He</w:t>
        <w:br/>
        <w:t>held out his palm which was as huge as a camel's foot, and we got up and</w:t>
        <w:br/>
        <w:t>kissed it."</w:t>
      </w:r>
    </w:p>
    <w:p>
      <w:pPr/>
      <w:r>
        <w:t>حَدَّثَنَا ابْنُ أَبِي مَرْيَمَ، قَالَ‏:‏ حَدَّثَنَا عَطَّافُ بْنُ خَالِدٍ قَالَ‏:‏ حَدَّثَنِي عَبْدُ الرَّحْمَنِ بْنُ رَزِينٍ قَالَ‏:‏ مَرَرْنَا بِالرَّبَذَةِ فَقِيلَ لَنَا‏:‏ هَا هُنَا سَلَمَةُ بْنُ الأَكْوَعِ، فَأَتَيْنَاهُ فَسَلَّمْنَا عَلَيْهِ، فَأَخْرَجَ يَدَيْهِ فَقَالَ‏:‏ بَايَعْتُ بِهَاتَيْنِ نَبِيَّ اللهِ صلى الله عليه وسلم، فَأَخْرَجَ كَفًّا لَهُ ضَخْمَةً كَأَنَّهَا كَفُّ بَعِيرٍ، فَقُمْنَا إِلَيْهَا فَقَبَّلْنَاهَا‏.‏</w:t>
      </w:r>
    </w:p>
    <w:p>
      <w:pPr/>
      <w:r>
        <w:t>Grade: Hasan (Al-Albani)  حـسـن   (الألباني) حكم   :Reference : Al-Adab Al-Mufrad 973In-book reference : Book 42, Hadith 9English translation : Book 42, Hadith 973Report Error | Share | Copy ▼</w:t>
      </w:r>
    </w:p>
    <w:p>
      <w:r>
        <w:t>----------------------------------------</w:t>
      </w:r>
    </w:p>
    <w:p>
      <w:pPr/>
      <w:r>
        <w:t>Anas was asked, "Did you touch the Prophet, may Allah bless him</w:t>
        <w:br/>
        <w:t>and grant him peace, with your hand?" He replied, "Yes," so they kissed</w:t>
        <w:br/>
        <w:t>it.</w:t>
      </w:r>
    </w:p>
    <w:p>
      <w:pPr/>
      <w:r>
        <w:t>حَدَّثَنَا عَبْدُ اللهِ بْنُ مُحَمَّدٍ، قَالَ‏:‏ حَدَّثَنَا ابْنُ عُيَيْنَةَ، عَنِ ابْنِ جُدْعَانَ، قَالَ ثَابِتٌ لأَنَسٍ‏:‏ أَمَسَسْتَ النَّبِيَّ صلى الله عليه وسلم بِيَدِكَ‏؟‏ قَالَ‏:‏ نَعَمْ، فَقَبَّلَهَا‏.‏</w:t>
      </w:r>
    </w:p>
    <w:p>
      <w:pPr/>
      <w:r>
        <w:t>ضعيف الإسناد موقوف   (الألباني) حكم   :Reference : Al-Adab Al-Mufrad 974In-book reference : Book 42, Hadith 10English translation : Book 42, Hadith 974Report Error | Share | Copy ▼</w:t>
      </w:r>
    </w:p>
    <w:p>
      <w:r>
        <w:t>----------------------------------------</w:t>
      </w:r>
    </w:p>
    <w:p>
      <w:pPr/>
      <w:r>
        <w:t>Al-Wazi' ibn 'Amir said, "We came and were told, 'That is the Messenger</w:t>
        <w:br/>
        <w:t>of Allah.' We took his hands and feet and kissed them."</w:t>
      </w:r>
    </w:p>
    <w:p>
      <w:pPr/>
      <w:r>
        <w:t>حَدَّثَنَا مُوسَى بْنُ إِسْمَاعِيلَ، قَالَ‏:‏ حَدَّثَنَا مَطَرُ بْنُ عَبْدِ الرَّحْمَنِ الأَعْنَقُ قَالَ‏:‏ حَدَّثَتْنِي امْرَأَةٌ مِنْ صَبَاحِ عَبْدِ الْقَيْسِ يُقَالُ لَهَا‏:‏ أُمُّ أَبَانَ ابْنَةُ الْوَازِعِ، عَنْ جَدِّهَا، أَنَّ جَدَّهَا الْزَّارِعَ بْنَ عَامِرٍ قَالَ‏:‏ قَدِمْنَا فَقِيلَ‏:‏ ذَاكَ رَسُولُ اللهِ، فَأَخَذْنَا بِيَدَيْهِ وَرِجْلَيْهِ نُقَبِّلُهَا‏.‏</w:t>
      </w:r>
    </w:p>
    <w:p>
      <w:pPr/>
      <w:r>
        <w:t>ضعيف الإسناد   (الألباني) حكم   :Reference : Al-Adab Al-Mufrad 975In-book reference : Book 42, Hadith 11English translation : Book 42, Hadith 975Report Error | Share | Copy ▼</w:t>
      </w:r>
    </w:p>
    <w:p>
      <w:r>
        <w:t>----------------------------------------</w:t>
      </w:r>
    </w:p>
    <w:p>
      <w:pPr/>
      <w:r>
        <w:t>Suhayb said, "I saw 'Ali kiss the hands and feet of al-'Abbas."</w:t>
      </w:r>
    </w:p>
    <w:p>
      <w:pPr/>
      <w:r>
        <w:t>حَدَّثَنَا عَبْدُ الرَّحْمَنِ بْنُ الْمُبَارَكِ، قَالَ‏:‏ حَدَّثَنَا سُفْيَانُ بْنُ حَبِيبٍ، قَالَ‏:‏ حَدَّثَنَا شُعْبَةُ، قَالَ‏:‏ حَدَّثَنَا عَمْرٌو، عَنْ ذَكْوَانَ، عَنْ صُهَيْبٍ قَالَ‏:‏ رَأَيْتُ عَلِيًّا يُقَبِّلُ يَدَ الْعَبَّاسِ وَرِجْلَيْهِ‏.‏</w:t>
      </w:r>
    </w:p>
    <w:p>
      <w:pPr/>
      <w:r>
        <w:t>ضعيف الإسناد موقوف   (الألباني) حكم   :Reference : Al-Adab Al-Mufrad 976In-book reference : Book 42, Hadith 12English translation : Book 42, Hadith 976Report Error | Share | Copy ▼</w:t>
      </w:r>
    </w:p>
    <w:p>
      <w:r>
        <w:t>----------------------------------------</w:t>
      </w:r>
    </w:p>
    <w:p>
      <w:pPr/>
      <w:r>
        <w:t>Abu Mijaz said, "Mu'awiya came while 'Abdullah ibn 'Amir and 'Abdullah</w:t>
        <w:br/>
        <w:t>ibn az-Zubayr were seated. Ibn 'Amir got up while Ibn az-Zubayr remained</w:t>
        <w:br/>
        <w:t>seated, and he was weightier of the two. Mu'awiya said, 'The Prophet, may</w:t>
        <w:br/>
        <w:t>Allah bless him and grant him peace, said, "Whoever likes to have the slaves</w:t>
        <w:br/>
        <w:t>of Allah stand up out of respect for him should take his place in the Fire."'"</w:t>
      </w:r>
    </w:p>
    <w:p>
      <w:pPr/>
      <w:r>
        <w:t>حَدَّثَنَا آدَمُ، قَالَ‏:‏ حَدَّثَنَا شُعْبَةُ، وَحَدَّثَنَا حَجَّاجٌ، قَالَ‏:‏ حَدَّثَنَا حَمَّادٌ، قَالَ‏:‏ حَدَّثَنَا حَبِيبُ بْنُ الشَّهِيدِ قَالَ‏:‏ سَمِعْتُ أَبَا مِجْلَزٍ يَقُولُ‏:‏ إِنَّ مُعَاوِيَةَ خَرَجَ، وَعَبْدُ اللهِ بْنُ عَامِرٍ وَعَبْدُ اللهِ بْنُ الزُّبَيْرِ قُعُودٌ، فَقَامَ ابْنُ عَامِرٍ، وَقَعَدَ ابْنُ الزُّبَيْرِ، وَكَانَ أَرْزَنَهُمَا، قَالَ مُعَاوِيَةُ‏:‏ قَالَ النَّبِيُّ صلى الله عليه وسلم‏:‏ مَنْ سَرَّهُ أَنْ يَمْثُلَ لَهُ عِبَادُ اللهِ قِيَامًا، فَلْيَتَبَوَّأْ بَيْتًا مِنَ النَّارِ‏.‏</w:t>
      </w:r>
    </w:p>
    <w:p>
      <w:pPr/>
      <w:r>
        <w:t>Grade: Sahih (Al-Albani)  صـحـيـح   (الألباني) حكم   :Reference : Al-Adab Al-Mufrad 977In-book reference : Book 42, Hadith 13English translation : Book 42, Hadith 977Report Error | Share | Copy ▼</w:t>
      </w:r>
    </w:p>
    <w:p>
      <w:r>
        <w:t>----------------------------------------</w:t>
      </w:r>
    </w:p>
    <w:p>
      <w:pPr/>
      <w:r>
        <w:t>Abu Hurayra reported that the Prophet, may Allah bless him and</w:t>
        <w:br/>
        <w:t>grant him peace, said, "Allah created Adam, may Allah bless him and grant</w:t>
        <w:br/>
        <w:t>him peace, and his height was 60 spans. He said, 'Go and greet those (a</w:t>
        <w:br/>
        <w:t>group of angels who were sitting down) and listen to how they answer you.</w:t>
        <w:br/>
        <w:t>It is your greeting and the greeting of your descendants.' He said, 'Peace</w:t>
        <w:br/>
        <w:t>be upon you,' and they replied, 'Peace be upon you and the mercy of Allah.'</w:t>
        <w:br/>
        <w:t>They added, 'and the mercy of Allah'. All who enter the Garden will have</w:t>
        <w:br/>
        <w:t>his form, but creation has continued to decline until now.'"</w:t>
      </w:r>
    </w:p>
    <w:p>
      <w:pPr/>
      <w:r>
        <w:t>حَدَّثَنَا عَبْدُ اللهِ بْنُ مُحَمَّدٍ، قَالَ‏:‏ حَدَّثَنَا عَبْدُ الرَّزَّاقِ، قَالَ‏:‏ أَخْبَرَنَا مَعْمَرٌ، عَنْ هَمَّامٍ، عَنْ أَبِي هُرَيْرَةَ، عَنِ النَّبِيِّ صلى الله عليه وسلم قَالَ‏:‏ خَلَقَ اللَّهُ آدَمَ صلى الله عليه وسلم عَلَى صُورَتِهِ، وَطُولُهُ سِتُّونَ ذِرَاعًا، ثُمَّ قَالَ‏:‏ اذْهَبْ، فَسَلِّمْ عَلَى أُولَئِكَ، نَفَرٌ مِنَ الْمَلاَئِكَةِ جُلُوسٌ، فَاسْتَمِعْ مَا يُحَيُّونَكَ بِهِ فَإِنَّهَا تَحِيَّتُكَ وَتَحِيَّةُ ذُرِّيَّتِكَ، فَقَالَ‏:‏ السَّلاَمُ عَلَيْكُمْ، فَقَالُوا‏:‏ السَّلاَمُ عَلَيْكَ وَرَحْمَةُ اللهِ، فَزَادُوهُ‏:‏ وَرَحْمَةُ اللهِ، فَكُلُّ مَنْ يَدْخُلُ الْجَنَّةَ عَلَى صُورَتِهِ، فَلَمْ يَزَلْ يَنْقُصُ الْخَلْقُ حَتَّى الآنَ‏.‏</w:t>
      </w:r>
    </w:p>
    <w:p>
      <w:pPr/>
      <w:r>
        <w:t>Grade: Sahih (Al-Albani)  صـحـيـح   (الألباني) حكم   :Reference : Al-Adab Al-Mufrad 978In-book reference : Book 42, Hadith 14English translation : Book 42, Hadith 978Report Error | Share | Copy ▼</w:t>
      </w:r>
    </w:p>
    <w:p>
      <w:r>
        <w:t>----------------------------------------</w:t>
      </w:r>
    </w:p>
    <w:p>
      <w:pPr/>
      <w:r>
        <w:t>Al-Bara' reported that the Prophet, may Allah bless him and grant</w:t>
        <w:br/>
        <w:t>him peace, said, "Make the greeting common practice among you and you will</w:t>
        <w:br/>
        <w:t>be safe."</w:t>
      </w:r>
    </w:p>
    <w:p>
      <w:pPr/>
      <w:r>
        <w:t>حَدَّثَنَا مُسَدَّدٌ، قَالَ‏:‏ حَدَّثَنَا عَبْدُ الْوَاحِدِ، عَنْ قِنَانَ بْنِ عَبْدِ اللهِ النَّهْمِيِّ، عَنْ عَبْدِ الرَّحْمَنِ بْنِ عَوْسَجَةَ، عَنِ الْبَرَاءِ، عَنِ النَّبِيِّ صلى الله عليه وسلم قَالَ‏:‏ أَفْشُوا السَّلامَ تَسْلَمُوا‏.‏</w:t>
      </w:r>
    </w:p>
    <w:p>
      <w:pPr/>
      <w:r>
        <w:t>Grade: Hasan (Al-Albani)  حـسـن   (الألباني) حكم   :Reference : Al-Adab Al-Mufrad 979In-book reference : Book 42, Hadith 15English translation : Book 42, Hadith 979Report Error | Share | Copy ▼</w:t>
      </w:r>
    </w:p>
    <w:p>
      <w:r>
        <w:t>----------------------------------------</w:t>
      </w:r>
    </w:p>
    <w:p>
      <w:pPr/>
      <w:r>
        <w:t>Abu Hurayra reported that the Prophet, may Allah bless him and</w:t>
        <w:br/>
        <w:t>grant him peace, said, "You will not enter the Garden until you believe</w:t>
        <w:br/>
        <w:t>and you will not believe until you love one another. Shall I tell you something</w:t>
        <w:br/>
        <w:t>the doing of which will give you love of one another?" "Yes, Messenger</w:t>
        <w:br/>
        <w:t>of Allah," they replied. The Prophet said, "Make the greeting common practice</w:t>
        <w:br/>
        <w:t>among you."</w:t>
      </w:r>
    </w:p>
    <w:p>
      <w:pPr/>
      <w:r>
        <w:t>حَدَّثَنَا مُحَمَّدُ بْنُ عُبَيْدِ اللهِ، قَالَ‏:‏ حَدَّثَنَا ابْنُ أَبِي حَازِمٍ، وَالْقَعْنَبِيُّ، عَنْ عَبْدِ الْعَزِيزِ، عَنِ الْعَلاَءِ، عَنْ أَبِيهِ، عَنْ أَبِي هُرَيْرَةَ، عَنِ النَّبِيِّ صلى الله عليه وسلم قَالَ‏:‏ لاَ تَدْخُلُوا الْجَنَّةَ حَتَّى تُؤْمِنُوا، وَلاَ تُؤْمِنُوا حَتَّى تَحَابُّوا، أَلاَ أَدُلُّكُمْ عَلَى مَا تَحَابُّونَ بِهِ‏؟‏ قَالُوا‏:‏ بَلَى، يَا رَسُولَ اللهِ، قَالَ‏:‏ أَفْشُوا السَّلامَ بَيْنَكُمْ‏.‏</w:t>
      </w:r>
    </w:p>
    <w:p>
      <w:pPr/>
      <w:r>
        <w:t>Grade: Sahih (Al-Albani)  صـحـيـح   (الألباني) حكم   :Reference : Al-Adab Al-Mufrad 980In-book reference : Book 42, Hadith 16English translation : Book 42, Hadith 980Report Error | Share | Copy ▼</w:t>
      </w:r>
    </w:p>
    <w:p>
      <w:r>
        <w:t>----------------------------------------</w:t>
      </w:r>
    </w:p>
    <w:p>
      <w:pPr/>
      <w:r>
        <w:t>'Abdullah ibn 'Amr reported that the Messenger of Allah, may Allah</w:t>
        <w:br/>
        <w:t>bless him and grant him peace, said, "Worship the All-Merciful and feed</w:t>
        <w:br/>
        <w:t>people. Make the greeting common practice among you and you will enter</w:t>
        <w:br/>
        <w:t>the Garden."</w:t>
      </w:r>
    </w:p>
    <w:p>
      <w:pPr/>
      <w:r>
        <w:t>حَدَّثَنَا مُحَمَّدُ بْنُ سَلاَمٍ، قَالَ‏:‏ حَدَّثَنَا مُحَمَّدُ بْنُ فُضَيْلِ بْنِ غَزْوَانَ، عَنْ عَطَاءِ بْنِ السَّائِبِ، عَنْ أَبِيهِ، عَنْ عَبْدِ اللهِ بْنِ عَمْرٍو قَالَ‏:‏ قَالَ رَسُولُ اللهِ صلى الله عليه وسلم‏:‏ اعْبُدُوا الرَّحْمَنَ، وَأَطْعِمُوا الطَّعَامَ، وَأَفْشُوا السَّلاَمَ، تَدْخُلُوا الْجِنَانَ‏.‏</w:t>
      </w:r>
    </w:p>
    <w:p>
      <w:pPr/>
      <w:r>
        <w:t>Grade: Sahih (Al-Albani)  صـحـيـح   (الألباني) حكم   :Reference : Al-Adab Al-Mufrad 981In-book reference : Book 42, Hadith 17English translation : Book 42, Hadith 981Report Error | Share | Copy ▼</w:t>
      </w:r>
    </w:p>
    <w:p>
      <w:r>
        <w:t>----------------------------------------</w:t>
      </w:r>
    </w:p>
    <w:p>
      <w:pPr/>
      <w:r>
        <w:t>Bashir ibn Yasar said, "No one preceded ? or got ahead of ? Ibn</w:t>
        <w:br/>
        <w:t>'Umar when giving the greeting."</w:t>
      </w:r>
    </w:p>
    <w:p>
      <w:pPr/>
      <w:r>
        <w:t>حَدَّثَنَا أَبُو نُعَيْمٍ، عَنْ سَعِيدِ بْنِ عُبَيْدٍ، عَنْ بُشَيْرِ بْنِ يَسَارٍ قَالَ‏:‏ مَا كَانَ أَحَدٌ يَبْدَأُ، أَوْ يَبْدُرُ، ابْنَ عُمَرَ بِالسَّلامِ‏.‏</w:t>
      </w:r>
    </w:p>
    <w:p>
      <w:pPr/>
      <w:r>
        <w:t>Grade: Sahih (Al-Albani)  صـحـيـح   (الألباني) حكم   :Reference : Al-Adab Al-Mufrad 982In-book reference : Book 42, Hadith 18English translation : Book 42, Hadith 982Report Error | Share | Copy ▼</w:t>
      </w:r>
    </w:p>
    <w:p>
      <w:r>
        <w:t>----------------------------------------</w:t>
      </w:r>
    </w:p>
    <w:p>
      <w:pPr/>
      <w:r>
        <w:t>Jabir said, " "Someone riding should greet someone walking, and</w:t>
        <w:br/>
        <w:t>someone walking should greet someone sitting down. When there are two people</w:t>
        <w:br/>
        <w:t>walking, the better of them is the one who gives the greeting first."</w:t>
      </w:r>
    </w:p>
    <w:p>
      <w:pPr/>
      <w:r>
        <w:t>حَدَّثَنَا مُحَمَّدُ بْنُ سَلاَمٍ، قَالَ‏:‏ أَخْبَرَنَا مَخْلَدُ بْنُ يَزِيدَ، قَالَ‏:‏ أَخْبَرَنَا ابْنُ جُرَيْجٍ قَالَ‏:‏ أَخْبَرَنِي أَبُو الزُّبَيْرِ، أَنَّهُ سَمِعَ جَابِرًا يَقُولُ‏:‏ يُسَلِّمُ الرَّاكِبُ عَلَى الْمَاشِي، وَالْمَاشِي عَلَى الْقَاعِدِ، وَالْمَاشِيَانِ أَيُّهُمَا يَبْدَأُ بِالسَّلامِ فَهُوَ أَفْضَلُ‏.‏</w:t>
      </w:r>
    </w:p>
    <w:p>
      <w:pPr/>
      <w:r>
        <w:t>صحيح الإسناد موقوفا ، وصح مرفوعا   (الألباني) حكم   :Reference : Al-Adab Al-Mufrad 983In-book reference : Book 42, Hadith 19English translation : Book 42, Hadith 983Report Error | Share | Copy ▼</w:t>
      </w:r>
    </w:p>
    <w:p>
      <w:r>
        <w:t>----------------------------------------</w:t>
      </w:r>
    </w:p>
    <w:p>
      <w:pPr/>
      <w:r>
        <w:t>Ibn 'Umar said that al-Agharr (who was a man from Muzayna and had</w:t>
        <w:br/>
        <w:t>been a Companion of the Prophet) was owed some measures of dates by a man</w:t>
        <w:br/>
        <w:t>from the Banu 'Amr ibn 'Awf who came to him many times. He said, "I went</w:t>
        <w:br/>
        <w:t>to the Prophet, may Allah bless him and grant him peace, and he sent Abu</w:t>
        <w:br/>
        <w:t>Bakr as-Siddiq with me." He continues, "Everyone we met greeted us. Abu</w:t>
        <w:br/>
        <w:t>Bakr said, 'Don't you know that when people give the greeting before us,</w:t>
        <w:br/>
        <w:t>they have the reward? Give the greeting before them and you will have the</w:t>
        <w:br/>
        <w:t>reward.'"</w:t>
      </w:r>
    </w:p>
    <w:p>
      <w:pPr/>
      <w:r>
        <w:t>حَدَّثَنَا إِسْمَاعِيلُ قَالَ‏:‏ حَدَّثَنِي أَخِي، عَنْ سُلَيْمَانَ، عَنْ عَبْدِ الرَّحْمَنِ بْنِ عَبْدِ اللهِ بْنِ أَبِي عَتِيقٍ، عَنْ نَافِعٍ، أَنَّ ابْنَ عُمَرَ أَخْبَرَهُ، أَنَّ الأَغَرَّ، وَهُوَ رَجُلٌ مِنْ مُزَيْنَةَ، وَكَانَتْ لَهُ صُحْبَةٌ مَعَ النَّبِيِّ صلى الله عليه وسلم، كَانَتْ لَهُ أَوْسُقٌ مِنْ تَمْرٍ عَلَى رَجُلٍ مِنْ بَنِي عَمْرِو بْنِ عَوْفٍ، اخْتَلَفَ إِلَيْهِ مِرَارًا، قَالَ‏:‏ فَجِئْتُ إِلَى النَّبِيِّ صلى الله عليه وسلم، فَأَرْسَلَ مَعِي أَبَا بَكْرٍ الصِّدِّيقَ، قَالَ‏:‏ فَكُلُّ مَنْ لَقِينَا سَلَّمُوا عَلَيْنَا، فَقَالَ أَبُو بَكْرٍ‏:‏ أَلاَ تَرَى النَّاسَ يَبْدَأُونَكَ بِالسَّلاَمِ فَيَكُونُ لَهُمُ الأَجْرُ‏؟‏ ابْدَأْهُمْ بِالسَّلاَمِ يَكُنْ لَكَ الأَجْرُ يُحَدِّثُ هَذَا ابْنُ عُمَرَ عَنْ نَفْسِهِ‏.‏</w:t>
      </w:r>
    </w:p>
    <w:p>
      <w:pPr/>
      <w:r>
        <w:t>Grade: Hasan (Al-Albani)  حـسـن   (الألباني) حكم   :Reference : Al-Adab Al-Mufrad 984In-book reference : Book 42, Hadith 20English translation : Book 42, Hadith 984Report Error | Share | Copy ▼</w:t>
      </w:r>
    </w:p>
    <w:p>
      <w:r>
        <w:t>----------------------------------------</w:t>
      </w:r>
    </w:p>
    <w:p>
      <w:pPr/>
      <w:r>
        <w:t>Abu Ayyub reported that the Messenger of Allah, may Allah bless</w:t>
        <w:br/>
        <w:t>him and grant him peace, said, "It is not lawful for a Muslim man to separate</w:t>
        <w:br/>
        <w:t>himself from his brother for more than three days. When they meet, and</w:t>
        <w:br/>
        <w:t>one turns away and the other turns away, the better of them is the one</w:t>
        <w:br/>
        <w:t>who gives the greeting first."</w:t>
      </w:r>
    </w:p>
    <w:p>
      <w:pPr/>
      <w:r>
        <w:t>حَدَّثَنَا عَبْدُ اللهِ بْنُ يُوسُفَ، وَالْقَعْنَبِيُّ، قَالاَ‏:‏ أَخْبَرَنَا مَالِكٌ، عَنِ ابْنِ شِهَابٍ، عَنْ عَطَاءِ بْنِ يَزِيدَ، عَنْ أَبِي أَيُّوبَ، أَنَّ رَسُولَ اللهِ صلى الله عليه وسلم قَالَ‏:‏ لاَ يَحِلُّ لِامْرِئٍ مُسْلِمٍ أَنْ يَهْجُرَ أَخَاهُ فَوْقَ ثَلاَثٍ، فَيَلْتَقِيَانِ فَيُعْرِضُ هَذَا وَيُعْرِضُ هَذَا، وَخَيْرُهُمَا الَّذِي يَبْدَأُ بِالسَّلامِ‏.‏</w:t>
      </w:r>
    </w:p>
    <w:p>
      <w:pPr/>
      <w:r>
        <w:t>Grade: Sahih (Al-Albani)  صـحـيـح   (الألباني) حكم   :Reference : Al-Adab Al-Mufrad 985In-book reference : Book 42, Hadith 21English translation : Book 42, Hadith 985Report Error | Share | Copy ▼</w:t>
      </w:r>
    </w:p>
    <w:p>
      <w:r>
        <w:t>----------------------------------------</w:t>
      </w:r>
    </w:p>
    <w:p>
      <w:pPr/>
      <w:r>
        <w:t>Abu Hurayra reported that a man passed by the Messenger of Allah,</w:t>
        <w:br/>
        <w:t>may Allah bless him and grant him peace, while hew as in an assembly and</w:t>
        <w:br/>
        <w:t>said, "Peace be upon you." "Ten good deeds," he said. Another man passed</w:t>
        <w:br/>
        <w:t>by and said, "Peace be upon you and the mercy of Allah." The Prophet said,</w:t>
        <w:br/>
        <w:t>"Twenty good deeds." Then yet another man passed by and said, "Peace be</w:t>
        <w:br/>
        <w:t>upon you and the mercy of Allah and His blessing," and the Prophet said,</w:t>
        <w:br/>
        <w:t>"Thirty good deeds." Then a man in the gathering got up and did not give</w:t>
        <w:br/>
        <w:t>the greeting. The Messenger of Allah, may Allah bless him and grant him</w:t>
        <w:br/>
        <w:t>peace, said, "How quickly your companion forgets! When one of you comes</w:t>
        <w:br/>
        <w:t>to an assembly, he should give the greeting. If he thinks he should sit</w:t>
        <w:br/>
        <w:t>down, he sits down. When he stands up, he gives the greeting. Neither is</w:t>
        <w:br/>
        <w:t>a greater duty than the other."</w:t>
      </w:r>
    </w:p>
    <w:p>
      <w:pPr/>
      <w:r>
        <w:t>حَدَّثَنَا عَبْدُ الْعَزِيزِ بْنُ عَبْدِ اللهِ قَالَ‏:‏ حَدَّثَنِي مُحَمَّدُ بْنُ جَعْفَرِ بْنِ أَبِي كَثِيرٍ، عَنْ يَعْقُوبَ بْنِ زَيْدٍ التَّيْمِيِّ، عَنْ سَعِيدٍ الْمَقْبُرِيِّ، عَنْ أَبِي هُرَيْرَةَ، أَنَّ رَجُلاً مَرَّ عَلَى رَسُولِ اللهِ صلى الله عليه وسلم وَهُوَ فِي مَجْلِسٍ فَقَالَ‏:‏ السَّلاَمُ عَلَيْكُمْ، فَقَالَ‏:‏ عَشْرُ حَسَنَاتٍ، فَمَرَّ رَجُلٌ آخَرُ فَقَالَ‏:‏ السَّلاَمُ عَلَيْكُمْ وَرَحْمَةُ اللهِ، فَقَالَ‏:‏ عِشْرُونَ حَسَنَةً، فَمَرَّ رَجُلٌ آخَرُ فَقَالَ‏:‏ السَّلاَمُ عَلَيْكُمْ وَرَحْمَةُ اللهِ وَبَرَكَاتُهُ، فَقَالَ‏:‏ ثَلاَثُونَ حَسَنَةً، فَقَامَ رَجُلٌ مِنَ الْمَجْلِسِ وَلَمْ يُسَلِّمْ، فَقَالَ رَسُولُ اللهِ صلى الله عليه وسلم‏:‏ مَا أَوْشَكَ مَا نَسِيَ صَاحِبُكُمْ، إِذَا جَاءَ أَحَدُكُمُ الْمَجْلِسَ فَلْيُسَلِّمْ، فَإِنْ بَدَا لَهُ أَنْ يَجْلِسَ فَلْيَجْلِسْ، وَإِذَا قَامَ فَلْيُسَلِّمْ، مَا الأُولَى بِأَحَقَّ مِنَ الآخِرَةِ‏.‏</w:t>
      </w:r>
    </w:p>
    <w:p>
      <w:pPr/>
      <w:r>
        <w:t>Grade: Sahih (Al-Albani)  صـحـيـح   (الألباني) حكم   :Reference : Al-Adab Al-Mufrad 986In-book reference : Book 42, Hadith 22English translation : Book 42, Hadith 986Report Error | Share | Copy ▼</w:t>
      </w:r>
    </w:p>
    <w:p>
      <w:r>
        <w:t>----------------------------------------</w:t>
      </w:r>
    </w:p>
    <w:p>
      <w:pPr/>
      <w:r>
        <w:t>'Umar said, "I was riding behind Abu Bakr and he passed by some</w:t>
        <w:br/>
        <w:t>people. He said, 'Peace be upon you.' They said, 'Peace be upon you and</w:t>
        <w:br/>
        <w:t>the mercy of Allah.' He said, 'Peace be upon you and the mercy of Allah.'</w:t>
        <w:br/>
        <w:t>They said, 'Peace be upon you and the mercy of Allah and His blessings.'</w:t>
        <w:br/>
        <w:t>Abu Bakr said, 'Today the people have been very much better than us.'"</w:t>
      </w:r>
    </w:p>
    <w:p>
      <w:pPr/>
      <w:r>
        <w:t>حَدَّثَنَا مُحَمَّدُ بْنُ بَشَّارٍ، قَالَ‏:‏ حَدَّثَنَا مُحَمَّدُ بْنُ جَعْفَرٍ، قَالَ‏:‏ حَدَّثَنَا شُعْبَةُ، عَنْ عَبْدِ الْمَلِكِ بْنِ مَيْسَرَةَ، عَنْ زَيْدِ بْنِ وَهْبٍ، عَنْ عُمَرَ قَالَ‏:‏ كُنْتُ رَدِيفَ أَبِي بَكْرٍ، فَيَمُرُّ عَلَى الْقَوْمِ فَيَقُولُ‏:‏ السَّلاَمُ عَلَيْكُمْ، فَيَقُولُونَ‏:‏ السَّلاَمُ عَلَيْكُمْ وَرَحْمَةُ اللهِ، وَيَقُولُ‏:‏ السَّلاَمُ عَلَيْكُمْ وَرَحْمَةُ اللهِ، فَيَقُولُونَ‏:‏ السَّلاَمُ عَلَيْكُمْ وَرَحْمَةُ اللهِ وَبَرَكَاتُهُ، فَقَالَ أَبُو بَكْرٍ‏:‏ فَضَلَنَا النَّاسُ الْيَوْمَ بِزِيَادَةٍ كَثِيرَةٍ‏.‏</w:t>
      </w:r>
    </w:p>
    <w:p>
      <w:pPr/>
      <w:r>
        <w:t>Grade: Sahih (Al-Albani)  صـحـيـح, صـحـيـح   (الألباني) حكم   :Reference : Al-Adab Al-Mufrad 987In-book reference : Book 42, Hadith 23English translation : Book 42, Hadith 987Report Error | Share | Copy ▼</w:t>
      </w:r>
    </w:p>
    <w:p>
      <w:r>
        <w:t>----------------------------------------</w:t>
      </w:r>
    </w:p>
    <w:p>
      <w:pPr/>
      <w:r>
        <w:t>'A'isha reported that the Messenger of Allah, may Allah bless him</w:t>
        <w:br/>
        <w:t>and grant him peace, said, "The Jews do not envy you for anything the way</w:t>
        <w:br/>
        <w:t>that they envy you for the salam and the Amin."</w:t>
      </w:r>
    </w:p>
    <w:p>
      <w:pPr/>
      <w:r>
        <w:t>حَدَّثَنَا إِسْحَاقُ، قَالَ‏:‏ أَخْبَرَنَا عَبْدُ الصَّمَدِ، قَالَ‏:‏ حَدَّثَنَا حَمَّادُ بْنُ سَلَمَةَ، عَنْ سُهَيْلِ بْنِ أَبِي صَالِحٍ، عَنْ أَبِيهِ، عَنْ عَائِشَةَ، عَنْ رَسُولِ اللهِ صلى الله عليه وسلم قَالَ‏:‏ مَا حَسَدَكُمُ الْيَهُودُ عَلَى شَيْءٍ مَا حَسَدُوكُمْ عَلَى السَّلامِ وَالتَّأْمِينِ‏.‏</w:t>
      </w:r>
    </w:p>
    <w:p>
      <w:pPr/>
      <w:r>
        <w:t>Grade: Sahih (Al-Albani)  صـحـيـح   (الألباني) حكم   :Reference : Al-Adab Al-Mufrad 988In-book reference : Book 42, Hadith 24English translation : Book 42, Hadith 988Report Error | Share | Copy ▼</w:t>
      </w:r>
    </w:p>
    <w:p>
      <w:r>
        <w:t>----------------------------------------</w:t>
      </w:r>
    </w:p>
    <w:p>
      <w:pPr/>
      <w:r>
        <w:t>Anas reported that the Messenger of Allah, may Allah bless him</w:t>
        <w:br/>
        <w:t>and grant him peace, said, "As-Salam (peace) is one of the Names</w:t>
        <w:br/>
        <w:t>of Allah Almighty which Allah has placed in the earth. Therefore give the</w:t>
        <w:br/>
        <w:t>greeting among yourselves."</w:t>
      </w:r>
    </w:p>
    <w:p>
      <w:pPr/>
      <w:r>
        <w:t>حَدَّثَنَا شِهَابٌ، قَالَ‏:‏ حَدَّثَنَا حَمَّادُ بْنُ سَلَمَةَ، عَنْ حُمَيْدٍ، عَنْ أَنَسٍ قَالَ‏:‏ قَالَ رَسُولُ اللهِ صلى الله عليه وسلم‏:‏ إِنَّ السَّلامَ اسْمٌ مِنْ أَسْمَاءِ اللهِ تَعَالَى، وَضَعَهُ اللَّهُ فِي الأَرْضِ، فَأَفْشُوا السَّلامَ بَيْنَكُمْ‏.‏</w:t>
      </w:r>
    </w:p>
    <w:p>
      <w:pPr/>
      <w:r>
        <w:t>Grade: Hasan (Al-Albani)  حـسـن   (الألباني) حكم   :Reference : Al-Adab Al-Mufrad 989In-book reference : Book 42, Hadith 25English translation : Book 42, Hadith 989Report Error | Share | Copy ▼</w:t>
      </w:r>
    </w:p>
    <w:p>
      <w:r>
        <w:t>----------------------------------------</w:t>
      </w:r>
    </w:p>
    <w:p>
      <w:pPr/>
      <w:r>
        <w:t>Ibn Mas'ud said, " They were doing the prayer with the Prophet,</w:t>
        <w:br/>
        <w:t>may Allah bless him and grant him peace, and someone said, 'Peace be upon</w:t>
        <w:br/>
        <w:t>Allah.' When the Prophet, may Allah bless him and grant him peace, finished</w:t>
        <w:br/>
        <w:t>the prayer, he said, 'Who said "Peace be upon Allah"? Allah is Peace. Rather</w:t>
        <w:br/>
        <w:t>say, "Greetings belong to Allah and good words and prayers. Peace be upon</w:t>
        <w:br/>
        <w:t>you, O Prophet and the mercy of Allah and His blessings. Peace be upon</w:t>
        <w:br/>
        <w:t>us and upon all the right-acting slaves of Allah. I testify that there</w:t>
        <w:br/>
        <w:t>is no god but Allah and I testify that Muhammad is His slave and Messenger."'"</w:t>
      </w:r>
    </w:p>
    <w:p>
      <w:pPr/>
      <w:r>
        <w:t>حَدَّثَنَا أَبُو نُعَيْمٍ، قَالَ‏:‏ حَدَّثَنَا مُحِلٌّ قَالَ‏:‏ سَمِعْتُ شَقِيقَ بْنَ سَلَمَةَ أَبَا وَائِلٍ يَذْكُرُ، عَنِ ابْنِ مَسْعُودٍ قَالَ‏:‏ كَانُوا يُصَلُّونَ خَلْفَ النَّبِيِّ صلى الله عليه وسلم قَالَ الْقَائِلُ‏:‏ السَّلاَمُ عَلَى اللهِ، فَلَمَّا قَضَى النَّبِيُّ صلى الله عليه وسلم صَلاَتَهُ قَالَ‏:‏ مَنِ الْقَائِلُ‏:‏ السَّلاَمُ عَلَى اللهِ‏؟‏ إِنَّ اللَّهَ هُوَ السَّلاَمُ، وَلَكِنْ قُولُوا‏:‏ التَّحِيَّاتُ لِلَّهِ وَالصَّلَوَاتُ وَالطَّيِّبَاتُ، السَّلاَمُ عَلَيْكَ أَيُّهَا النَّبِيُّ وَرَحْمَةُ اللهِ وَبَرَكَاتُهُ، السَّلاَمُ عَلَيْنَا وَعَلَى عِبَادِ اللهِ الصَّالِحِينَ، أَشْهَدُ أَنْ لاَ إِلَهَ إِلاَّ اللَّهُ، وَأَشْهَدُ أَنَّ مُحَمَّدًا عَبْدُهُ وَرَسُولُهُ قَالَ‏:‏ وَقَدْ كَانُوا يَتَعَلَّمُونَهَا كَمَا يَتَعَلَّمُ أَحَدُكُمُ السُّورَةَ مِنَ الْقُرْآنِ‏.‏</w:t>
      </w:r>
    </w:p>
    <w:p>
      <w:pPr/>
      <w:r>
        <w:t>Grade: Sahih (Al-Albani)  صـحـيـح   (الألباني) حكم   :Reference : Al-Adab Al-Mufrad 990In-book reference : Book 42, Hadith 26English translation : Book 42, Hadith 990Report Error | Share | Copy ▼</w:t>
      </w:r>
    </w:p>
    <w:p>
      <w:r>
        <w:t>----------------------------------------</w:t>
      </w:r>
    </w:p>
    <w:p>
      <w:pPr/>
      <w:r>
        <w:t>Abu Hurayra said, "I heard the Messenger of Allah, may Allah bless</w:t>
        <w:br/>
        <w:t>him and grant him peace, say, 'The rights a Muslim has over another Muslim</w:t>
        <w:br/>
        <w:t>are six." He was asked, "What are they?" He replied, "When he meets him,</w:t>
        <w:br/>
        <w:t>he should greet him, When he gives him an invitation, he should accept.</w:t>
        <w:br/>
        <w:t>When he asks him for advice, he should give him good counsel. When he sneezes</w:t>
        <w:br/>
        <w:t>and praises Allah, he should wish him mercy. when he is ill, he should</w:t>
        <w:br/>
        <w:t>visit him. When he dies, he should accompany him."</w:t>
      </w:r>
    </w:p>
    <w:p>
      <w:pPr/>
      <w:r>
        <w:t>حَدَّثَنَا إِسْمَاعِيلُ، قَالَ‏:‏ حَدَّثَنَا مَالِكٌ، عَنِ الْعَلاَءِ بْنِ عَبْدِ الرَّحْمَنِ، عَنْ أَبِيهِ، عَنْ أَبِي هُرَيْرَةَ، عَنِ النَّبِيِّ صلى الله عليه وسلم قَالَ‏:‏ حَقُّ الْمُسْلِمِ عَلَى الْمُسْلِمِ سِتٌّ، قِيلَ‏:‏ وَمَا هِيَ‏؟‏ قَالَ‏:‏ إِذَا لَقِيتُهُ فَسَلِّمْ عَلَيْهِ، وَإِذَا دَعَاكَ فَأَجِبْهُ، وَإِذَا اسْتَنْصَحَكَ فَانْصَحْ لَهُ، وَإِذَا عَطَسَ فَحَمِدَ اللَّهَ فَشَمِّتْهُ، وَإِذَا مَرِضَ فَعُدْهُ، وَإِذَا مَاتَ فَاصْحَبْهُ‏.‏</w:t>
      </w:r>
    </w:p>
    <w:p>
      <w:pPr/>
      <w:r>
        <w:t>Grade: Sahih (Al-Albani)  صـحـيـح   (الألباني) حكم   :Reference : Al-Adab Al-Mufrad 991In-book reference : Book 42, Hadith 27English translation : Book 42, Hadith 991Report Error | Share | Copy ▼</w:t>
      </w:r>
    </w:p>
    <w:p>
      <w:r>
        <w:t>----------------------------------------</w:t>
      </w:r>
    </w:p>
    <w:p>
      <w:pPr/>
      <w:r>
        <w:t>'Abdu'r-Rahman ibn Shibl said that he heard the Prophet, may Allah</w:t>
        <w:br/>
        <w:t>bless him and grant him peace, said, "The person riding should greet the</w:t>
        <w:br/>
        <w:t>person on foot. The person on foot should greet the person who is seated.</w:t>
        <w:br/>
        <w:t>The smaller group should greet the large. Whoever answers the greeting,</w:t>
        <w:br/>
        <w:t>that is for him. Whoever does not answer it, has nothing."</w:t>
      </w:r>
    </w:p>
    <w:p>
      <w:pPr/>
      <w:r>
        <w:t>حَدَّثَنَا سَعِيدُ بْنُ الرَّبِيعِ، قَالَ‏:‏ حَدَّثَنَا عَلِيُّ بْنُ الْمُبَارَكِ، عَنْ يَحْيَى، قَالَ‏:‏ حَدَّثَنَا زَيْدُ بْنُ سَلاَّمٍ، عَنْ جَدِّهِ أَبِي سَلاَّمٍ، عَنْ أَبِي رَاشِدٍ الْحُبْرَانِيِّ، عَنْ عَبْدِ الرَّحْمَنِ بْنِ شِبْلٍ قَالَ‏:‏ سَمِعْتُ النَّبِيَّ صلى الله عليه وسلم يَقُولُ‏:‏ لِيُسَلِّمِ الرَّاكِبُ عَلَى الرَّاجِلِ، وَلْيُسَلِّمِ الرَّاجِلُ عَلَى الْقَاعِدِ، وَلْيُسَلِّمِ الأَقَلُّ عَلَى الأَكْثَرِ، فَمَنْ أَجَابَ السَّلاَمَ فَهُوَ لَهُ، وَمَنْ لَمْ يُجِبْ فَلا شَيْءَ لَهُ‏.‏</w:t>
      </w:r>
    </w:p>
    <w:p>
      <w:pPr/>
      <w:r>
        <w:t>Grade: Sahih (Al-Albani)  صـحـيـح   (الألباني) حكم   :Reference : Al-Adab Al-Mufrad 992In-book reference : Book 42, Hadith 28English translation : Book 42, Hadith 992Report Error | Share | Copy ▼</w:t>
      </w:r>
    </w:p>
    <w:p>
      <w:r>
        <w:t>----------------------------------------</w:t>
      </w:r>
    </w:p>
    <w:p>
      <w:pPr/>
      <w:r>
        <w:t>Abu Hurayra reported that the Messenger of Allah, may Allah bless</w:t>
        <w:br/>
        <w:t>him and grant him peace, said, "The person riding greets the person walking.</w:t>
        <w:br/>
        <w:t>The person walking greets the person sitting. The small group greets the</w:t>
        <w:br/>
        <w:t>large group."</w:t>
      </w:r>
    </w:p>
    <w:p>
      <w:pPr/>
      <w:r>
        <w:t>حَدَّثَنَا إِسْحَاقُ، قَالَ‏:‏ أَخْبَرَنَا رَوْحُ بْنُ عُبَادَةَ قَالَ‏:‏ أَخْبَرَنِي ابْنُ جُرَيْجٍ قَالَ‏:‏ أَخْبَرَنِي زِيَادٌ، أَنَّ ثَابِتًا أَخْبَرَهُ، وَهُوَ مَوْلَى عَبْدِ الرَّحْمَنِ، يَرْوِيهِ عَنْ أَبِي هُرَيْرَةَ، عَنْ رَسُولِ اللهِ صلى الله عليه وسلم قَالَ‏:‏ يُسَلِّمُ الرَّاكِبُ عَلَى الْمَاشِي، وَالْمَاشِي عَلَى الْقَاعِدِ، وَالْقَلِيلُ عَلَى الْكَثِيرِ‏.‏</w:t>
      </w:r>
    </w:p>
    <w:p>
      <w:pPr/>
      <w:r>
        <w:t>Grade: Sahih (Al-Albani)  صـحـيـح   (الألباني) حكم   :Reference : Al-Adab Al-Mufrad 993In-book reference : Book 42, Hadith 29English translation : Book 42, Hadith 993Report Error | Share | Copy ▼</w:t>
      </w:r>
    </w:p>
    <w:p>
      <w:r>
        <w:t>----------------------------------------</w:t>
      </w:r>
    </w:p>
    <w:p>
      <w:pPr/>
      <w:r>
        <w:t>Jabir said, "When two people walking meet, then the one who gives</w:t>
        <w:br/>
        <w:t>the greeting first is the better of them."</w:t>
      </w:r>
    </w:p>
    <w:p>
      <w:pPr/>
      <w:r>
        <w:t>قَالَ ابْنُ جُرَيْجٍ‏:‏ فَأَخْبَرَنِي أَبُو الزُّبَيْرِ، أَنَّهُ سَمِعَ جَابِرًا يَقُولُ‏:‏ الْمَاشِيَانِ إِذَا اجْتَمَعَا فَأَيُّهُمَا بَدَأَ بِالسَّلاَمِ فَهُوَ أَفْضَلُ‏.‏</w:t>
      </w:r>
    </w:p>
    <w:p>
      <w:pPr/>
      <w:r>
        <w:t>Grade: Sahih (Al-Albani)  صـحـيـح   (الألباني) حكم   :Reference : Al-Adab Al-Mufrad 994In-book reference : Book 42, Hadith 30English translation : Book 42, Hadith 994Report Error | Share | Copy ▼</w:t>
      </w:r>
    </w:p>
    <w:p>
      <w:r>
        <w:t>----------------------------------------</w:t>
      </w:r>
    </w:p>
    <w:p>
      <w:pPr/>
      <w:r>
        <w:t>See 993.</w:t>
      </w:r>
    </w:p>
    <w:p>
      <w:pPr/>
      <w:r>
        <w:t>حَدَّثَنَا نُعَيْمُ بْنُ حَمَّادٍ، قَالَ‏:‏ أَخْبَرَنَا ابْنُ الْمُبَارَكِ، قَالَ‏:‏ أَخْبَرَنَا مَعْمَرٌ، عَنْ هَمَّامٍ، عَنْ أَبِي هُرَيْرَةَ، عَنِ النَّبِيِّ صلى الله عليه وسلم قَالَ‏:‏ يُسَلِّمُ الرَّاكِبُ عَلَى الْمَاشِي، وَالْمَاشِي عَلَى الْقَاعِدِ، وَالْقَلِيلُ عَلَى الْكَثِيرِ‏.‏</w:t>
      </w:r>
    </w:p>
    <w:p>
      <w:pPr/>
      <w:r>
        <w:t>Grade: Sahih (Al-Albani)  صـحـيـح   (الألباني) حكم   :Reference : Al-Adab Al-Mufrad 995In-book reference : Book 42, Hadith 31English translation : Book 42, Hadith 995Report Error | Share | Copy ▼</w:t>
      </w:r>
    </w:p>
    <w:p>
      <w:r>
        <w:t>----------------------------------------</w:t>
      </w:r>
    </w:p>
    <w:p>
      <w:pPr/>
      <w:r>
        <w:t>Fadala reported that the Prophet, may Allah bless him and grant</w:t>
        <w:br/>
        <w:t>him peace, said, "The person riding greets the person sitting and the small</w:t>
        <w:br/>
        <w:t>group greets the larger."</w:t>
      </w:r>
    </w:p>
    <w:p>
      <w:pPr/>
      <w:r>
        <w:t>حَدَّثَنَا أَصْبَغُ قَالَ‏:‏ أَخْبَرَنِي ابْنُ وَهْبٍ قَالَ‏:‏ أَخْبَرَنِي ابْنُ هَانِئٍ، عَنْ عَمْرِو بْنِ مَالِكٍ، عَنْ فَضَالَةَ، عَنِ النَّبِيِّ صلى الله عليه وسلم قَالَ‏:‏ يُسَلِّمُ الْفَارِسُ عَلَى الْقَاعِدِ، وَالْقَلِيلُ عَلَى الْكَثِيرِ‏.‏</w:t>
      </w:r>
    </w:p>
    <w:p>
      <w:pPr/>
      <w:r>
        <w:t>Grade: Sahih (Al-Albani)  صـحـيـح   (الألباني) حكم   :Reference : Al-Adab Al-Mufrad 996In-book reference : Book 42, Hadith 32English translation : Book 42, Hadith 996Report Error | Share | Copy ▼</w:t>
      </w:r>
    </w:p>
    <w:p>
      <w:r>
        <w:t>----------------------------------------</w:t>
      </w:r>
    </w:p>
    <w:p>
      <w:pPr/>
      <w:r>
        <w:t>Ash-Sha'bi said that he met a rider and gave the greeting first.</w:t>
        <w:br/>
        <w:t>I said, "Did you give the greeting first?" He said, "I saw Shurayh walking</w:t>
        <w:br/>
        <w:t>and he gave the greeting first."</w:t>
      </w:r>
    </w:p>
    <w:p>
      <w:pPr/>
      <w:r>
        <w:t>حَدَّثَنَا مُحَمَّدُ بْنُ كَثِيرٍ، قَالَ‏:‏ أَخْبَرَنَا سُلَيْمَانُ بْنُ كَثِيرٍ، عَنْ حُصَيْنٍ، عَنِ الشَّعْبِيِّ، أَنَّهُ لَقِيَ فَارِسًا فَبَدَأَهُ بِالسَّلاَمِ، فَقُلْتُ‏:‏ تَبْدَأُهُ بِالسَّلاَمِ‏؟‏ قَالَ‏:‏ رَأَيْتُ شُرَيْحًا مَاشِيًا يَبْدَأُ بِالسَّلامِ‏.‏</w:t>
      </w:r>
    </w:p>
    <w:p>
      <w:pPr/>
      <w:r>
        <w:t>Grade: Sahih (Al-Albani)  صـحـيـح   (الألباني) حكم   :Reference : Al-Adab Al-Mufrad 997In-book reference : Book 42, Hadith 33English translation : Book 42, Hadith 997Report Error | Share | Copy ▼</w:t>
      </w:r>
    </w:p>
    <w:p>
      <w:r>
        <w:t>----------------------------------------</w:t>
      </w:r>
    </w:p>
    <w:p>
      <w:pPr/>
      <w:r>
        <w:t>See 996.</w:t>
      </w:r>
    </w:p>
    <w:p>
      <w:pPr/>
      <w:r>
        <w:t>حَدَّثَنَا عَبْدُ اللهِ بْنُ يَزِيدَ، قَالَ‏:‏ حَدَّثَنَا حَيْوَةُ قَالَ‏:‏ أَخْبَرَنِي حُمَيْدٌ أَبُو هَانِئٍ، أَنَّ أَبَا عَلِيٍّ الْجَنْبِيَّ حَدَّثَهُ، عَنْ فَضَالَةَ بْنِ عُبَيْدٍ، عَنِ النَّبِيِّ صلى الله عليه وسلم قَالَ‏:‏ يُسَلِّمُ الرَّاكِبُ عَلَى الْمَاشِي، وَالْمَاشِي عَلَى الْقَاعِدِ، وَالْقَلِيلُ عَلَى الْكَثِيرِ‏.‏</w:t>
      </w:r>
    </w:p>
    <w:p>
      <w:pPr/>
      <w:r>
        <w:t>Grade: Sahih (Al-Albani)  صـحـيـح   (الألباني) حكم   :Reference : Al-Adab Al-Mufrad 998In-book reference : Book 42, Hadith 34English translation : Book 42, Hadith 998Report Error | Share | Copy ▼</w:t>
      </w:r>
    </w:p>
    <w:p>
      <w:r>
        <w:t>----------------------------------------</w:t>
      </w:r>
    </w:p>
    <w:p>
      <w:pPr/>
      <w:r>
        <w:t>See 996.</w:t>
      </w:r>
    </w:p>
    <w:p>
      <w:pPr/>
      <w:r>
        <w:t>أَخْبَرَنَا عَبْدُ اللهِ، قَالَ‏:‏ أَخْبَرَنَا حَيْوَةُ بْنُ شُرَيْحٍ قَالَ‏:‏ أَخْبَرَنِي أَبُو هَانِئٍ الْخَوْلاَنِيُّ، عَنْ أَبِي عَلِيٍّ الْجَنْبِيِّ، عَنْ فَضَالَةَ، أَنَّ رَسُولَ اللهِ صلى الله عليه وسلم قَالَ‏:‏ يُسَلِّمُ الْفَارِسُ عَلَى الْمَاشِي، وَالْمَاشِي عَلَى الْقَائِمِ، وَالْقَلِيلُ عَلَى الْكَثِيرِ‏.‏</w:t>
      </w:r>
    </w:p>
    <w:p>
      <w:pPr/>
      <w:r>
        <w:t>Grade: Sahih (Al-Albani)  صـحـيـح   (الألباني) حكم   :Reference : Al-Adab Al-Mufrad 999In-book reference : Book 42, Hadith 35English translation : Book 42, Hadith 999Report Error | Share | Copy ▼</w:t>
      </w:r>
    </w:p>
    <w:p>
      <w:r>
        <w:t>----------------------------------------</w:t>
      </w:r>
    </w:p>
    <w:p>
      <w:pPr/>
      <w:r>
        <w:t>See 993.</w:t>
      </w:r>
    </w:p>
    <w:p>
      <w:pPr/>
      <w:r>
        <w:t>حَدَّثَنَا مُحَمَّدُ بْنُ سَلاَمٍ، قَالَ‏:‏ أَخْبَرَنَا مَخْلَدٌ، قَالَ‏:‏ أَخْبَرَنَا ابْنُ جُرَيْجٍ قَالَ‏:‏ أَخْبَرَنِي زِيَادٌ، أَنَّهُ سَمِعَ ثَابِتًا مَوْلَى ابْنِ زَيْدٍ، أَنَّهُ سَمِعَ أَبَا هُرَيْرَةَ يَقُولُ‏:‏ قَالَ رَسُولُ اللهِ صلى الله عليه وسلم‏:‏ يُسَلِّمُ الرَّاكِبُ عَلَى الْمَاشِي، وَالْمَاشِي عَلَى الْقَاعِدِ، وَالْقَلِيلُ عَلَى الْكَثِيرِ‏.‏</w:t>
      </w:r>
    </w:p>
    <w:p>
      <w:pPr/>
      <w:r>
        <w:t>Grade: Sahih (Al-Albani)  صـحـيـح   (الألباني) حكم   :Reference : Al-Adab Al-Mufrad 1000In-book reference : Book 42, Hadith 36English translation : Book 42, Hadith 1000Report Error | Share | Copy ▼</w:t>
      </w:r>
    </w:p>
    <w:p>
      <w:r>
        <w:t>----------------------------------------</w:t>
      </w:r>
    </w:p>
    <w:p>
      <w:pPr/>
      <w:r>
        <w:t>Abu Hurayra reported that the Messenger of Allah, may Allah bless</w:t>
        <w:br/>
        <w:t>him and grant him peace, said, "The young person greets the old person,</w:t>
        <w:br/>
        <w:t>the person walking greets the person sitting down, and the small group</w:t>
        <w:br/>
        <w:t>greets the large group."</w:t>
      </w:r>
    </w:p>
    <w:p>
      <w:pPr/>
      <w:r>
        <w:t>حَدَّثَنَا أَحْمَدُ بْنُ أَبِي عَمْرٍو قَالَ‏:‏ حَدَّثَنِي أَبِي قَالَ‏:‏ حَدَّثَنِي إِبْرَاهِيمُ، عَنْ مُوسَى بْنِ عُقْبَةَ، عَنْ صَفْوَانَ بْنِ سُلَيْمٍ، عَنْ عَطَاءِ بْنِ يَسَارٍ، عَنْ أَبِي هُرَيْرَةَ قَالَ‏:‏ قَالَ رَسُولُ اللهِ صلى الله عليه وسلم‏:‏ يُسَلِّمُ الصَّغِيرُ عَلَى الْكَبِيرِ، وَالْمَاشِي عَلَى الْقَاعِدِ، وَالْقَلِيلُ عَلَى الْكَثِيرِ‏.‏</w:t>
      </w:r>
    </w:p>
    <w:p>
      <w:pPr/>
      <w:r>
        <w:t>Grade: Sahih (Al-Albani)  صـحـيـح   (الألباني) حكم   :Reference : Al-Adab Al-Mufrad 1001In-book reference : Book 42, Hadith 37English translation : Book 42, Hadith 1001Report Error | Share | Copy ▼</w:t>
      </w:r>
    </w:p>
    <w:p>
      <w:r>
        <w:t>----------------------------------------</w:t>
      </w:r>
    </w:p>
    <w:p>
      <w:pPr/>
      <w:r>
        <w:t>(sic) Abu'z-Zinad said, "Kharija (ibn Zayd ibn Thabit) used to</w:t>
        <w:br/>
        <w:t>write on the letter of Zayd when he said the salam, 'Peace be upon you,</w:t>
        <w:br/>
        <w:t>Amir al-Mu'minin, and the mercy of Allah and His blessings and His forgiveness</w:t>
        <w:br/>
        <w:t>and the best of His prayers."</w:t>
      </w:r>
    </w:p>
    <w:p>
      <w:pPr/>
      <w:r>
        <w:t>حَدَّثَنَا مُحَمَّدُ بْنُ سَلاَمٍ، قَالَ‏:‏ أَخْبَرَنَا مَخْلَدٌ، قَالَ‏:‏ أَخْبَرَنَا ابْنُ جُرَيْجٍ قَالَ‏:‏ أَخْبَرَنِي زِيَادٌ، عَنْ أَبِي الزِّنَادِ قَالَ‏:‏ كَانَ خَارِجَةُ يَكْتُبُ عَلَى كِتَابِ زَيْدٍ إِذَا سَلَّمَ، قَالَ‏:‏ السَّلاَمُ عَلَيْكَ يَا أَمِيرَ الْمُؤْمِنِينَ وَرَحْمَةُ اللهِ وَبَرَكَاتُهُ وَمَغْفِرَتُهُ، وَطَيِّبُ صَلَوَاتِهِ‏.‏</w:t>
      </w:r>
    </w:p>
    <w:p>
      <w:pPr/>
      <w:r>
        <w:t>Grade: Sahih (Al-Albani)  صحيح الإسناد   (الألباني) حكم   :Reference : Al-Adab Al-Mufrad 1001bIn-book reference : Book 42, Hadith 38English translation : Book 42, Hadith 1001Report Error | Share | Copy ▼</w:t>
      </w:r>
    </w:p>
    <w:p>
      <w:r>
        <w:t>----------------------------------------</w:t>
      </w:r>
    </w:p>
    <w:p>
      <w:pPr/>
      <w:r>
        <w:t>Abu Qurra al-Khurasani said, "I saw Anas pass by us and he indicated</w:t>
        <w:br/>
        <w:t>to us with his hand that he was giving the greeting., The gesture made</w:t>
        <w:br/>
        <w:t>that clear. I saw al-Hasan using yellow dye while wearing a black turban.</w:t>
        <w:br/>
        <w:t>Asma' said, 'The Prophet, may Allah bless him and grant him peace, waved</w:t>
        <w:br/>
        <w:t>his hand to indicate the greeting to women."</w:t>
      </w:r>
    </w:p>
    <w:p>
      <w:pPr/>
      <w:r>
        <w:t>حَدَّثَنَا بِشْرُ بْنُ الْحَكَمِ، قَالَ‏:‏ حَدَّثَنَا هَيَّاجُ بْنُ بَسَّامٍ أَبُو قُرَّةَ الْخُرَاسَانِيُّ، رَأَيْتُهُ بِالْبَصْرَةِ، قَالَ‏:‏ رَأَيْتُ أَنَسًا يَمُرُّ عَلَيْنَا فَيُومِئُ بِيَدِهِ إِلَيْنَا فَيُسَلِّمُ، وَكَانَ بِهِ وَضَحٌ، وَرَأَيْتُ الْحَسَنَ يَخْضُبُ بِالصُّفْرَةِ، وَعَلَيْهِ عِمَامَةٌ سَوْدَاءُ، وَقَالَتْ أَسْمَاءُ‏:‏ أَلْوَى النَّبِيُّ صلى الله عليه وسلم بِيَدِهِ إِلَى النِّسَاءِ بِالسَّلامِ‏.‏</w:t>
      </w:r>
    </w:p>
    <w:p>
      <w:pPr/>
      <w:r>
        <w:t>في الرواية الأولى : ضعيف الإسناد ، وقال في قول أسماء : صحيح وهو معلق   (الألباني) حكم   :Reference : Al-Adab Al-Mufrad 1002In-book reference : Book 42, Hadith 39English translation : Book 42, Hadith 1002Report Error | Share | Copy ▼</w:t>
      </w:r>
    </w:p>
    <w:p>
      <w:r>
        <w:t>----------------------------------------</w:t>
      </w:r>
    </w:p>
    <w:p>
      <w:pPr/>
      <w:r>
        <w:t>Sa'd reported that he went with 'Abdullah ibn 'Umar and al-Qasim</w:t>
        <w:br/>
        <w:t>ibn Muhammad. They stopped at place and 'Abdullah ibn az-Zubayr commanded</w:t>
        <w:br/>
        <w:t>and made a gesture of greeting to them and it was answered.</w:t>
      </w:r>
    </w:p>
    <w:p>
      <w:pPr/>
      <w:r>
        <w:t>حَدَّثَنَا إِبْرَاهِيمُ بْنُ الْمُنْذِرِ، قَالَ‏:‏ حَدَّثَنَا مُحَمَّدُ بْنُ مَعْنٍ قَالَ‏:‏ حَدَّثَنِي مُوسَى بْنُ سَعْدٍ، عَنْ أَبِيهِ سَعْدٍ، أَنَّهُ خَرَجَ مَعَ عَبْدِ اللهِ بْنِ عُمَرَ، وَمَعَ الْقَاسِمِ بْنِ مُحَمَّدٍ، حَتَّى إِذَا نَزَلاَ سَرِفًا مَرَّ عَبْدُ اللهِ بْنُ الزُّبَيْرِ فَأَشَارَ إِلَيْهِمْ بِالسَّلاَمِ، فَرَدَّا عَلَيْهِ‏.‏</w:t>
      </w:r>
    </w:p>
    <w:p>
      <w:pPr/>
      <w:r>
        <w:t>ضعيف الإسناد موقوف   (الألباني) حكم   :Reference : Al-Adab Al-Mufrad 1003In-book reference : Book 42, Hadith 40English translation : Book 42, Hadith 1003Report Error | Share | Copy ▼</w:t>
      </w:r>
    </w:p>
    <w:p>
      <w:r>
        <w:t>----------------------------------------</w:t>
      </w:r>
    </w:p>
    <w:p>
      <w:pPr/>
      <w:r>
        <w:t>'Ata' ibn Abi Rabah said, "They used to dislike a greeting made</w:t>
        <w:br/>
        <w:t>with the hand," or he said, "He disliked greeting with the hand."</w:t>
      </w:r>
    </w:p>
    <w:p>
      <w:pPr/>
      <w:r>
        <w:t>حَدَّثَنَا خَلادٌ، قَالَ‏:‏ حَدَّثَنَا مِسْعَرٌ، عَنْ عَلْقَمَةَ بْنِ مَرْثَدٍ، عَنْ عَطَاءِ بْنِ أَبِي رَبَاحٍ قَالَ‏:‏ كَانُوا يَكْرَهُونَ التَّسْلِيمَ بِالْيَدِ، أَوْ قَالَ‏:‏ كَانَ يَكْرَهُ التَّسْلِيمَ بِالْيَدِ‏.‏</w:t>
      </w:r>
    </w:p>
    <w:p>
      <w:pPr/>
      <w:r>
        <w:t>Grade: Sahih (Al-Albani)  صـحـيـح   (الألباني) حكم   :Reference : Al-Adab Al-Mufrad 1004In-book reference : Book 42, Hadith 41English translation : Book 42, Hadith 1004Report Error | Share | Copy ▼</w:t>
      </w:r>
    </w:p>
    <w:p>
      <w:r>
        <w:t>----------------------------------------</w:t>
      </w:r>
    </w:p>
    <w:p>
      <w:pPr/>
      <w:r>
        <w:t>Thabit ibn 'Ubayd said, "I came to a group which included 'Abdullah</w:t>
        <w:br/>
        <w:t>ibn 'Umar who said, 'When you greet, make it clearly audible, for it is</w:t>
        <w:br/>
        <w:t>a greeting from Allah containing great blessing.:</w:t>
      </w:r>
    </w:p>
    <w:p>
      <w:pPr/>
      <w:r>
        <w:t>حَدَّثَنَا خَلاَّدُ بْنُ يَحْيَى، قَالَ‏:‏ حَدَّثَنَا مِسْعَرٌ، عَنْ ثَابِتِ بْنِ عُبَيْدٍ قَالَ‏:‏ أَتَيْتُ مَجْلِسًا فِيهِ عَبْدُ اللهِ بْنُ عُمَرَ، فَقَالَ‏:‏ إِذَا سَلَّمْتَ فَأَسْمِعْ، فَإِنَّهَا تَحِيَّةٌ مِنْ عِنْدِ اللهِ مُبَارَكَةً طَيْبَةً‏.‏</w:t>
      </w:r>
    </w:p>
    <w:p>
      <w:pPr/>
      <w:r>
        <w:t>Grade: Sahih (Al-Albani)  صـحـيـح   (الألباني) حكم   :Reference : Al-Adab Al-Mufrad 1005In-book reference : Book 42, Hadith 42English translation : Book 42, Hadith 1005Report Error | Share | Copy ▼</w:t>
      </w:r>
    </w:p>
    <w:p>
      <w:r>
        <w:t>----------------------------------------</w:t>
      </w:r>
    </w:p>
    <w:p>
      <w:pPr/>
      <w:r>
        <w:t>At-Tufayl ibn Ubayy ibn Ka'b related that he used to visit 'Abdullah</w:t>
        <w:br/>
        <w:t>ibn 'Umar and would go with him to the market. He said, "When we went to</w:t>
        <w:br/>
        <w:t>the market, 'Abdullah ibn 'Umar did not pass by any rubbish collector nor</w:t>
        <w:br/>
        <w:t>merchant nor poor person nor anyone else without greeting them."</w:t>
      </w:r>
    </w:p>
    <w:p>
      <w:pPr/>
      <w:r>
        <w:t>حَدَّثَنَا إِسْمَاعِيلُ قَالَ‏:‏ حَدَّثَنِي مَالِكٌ، عَنْ إِسْحَاقَ بْنِ عَبْدِ اللهِ بْنِ أَبِي طَلْحَةَ، أَنَّ الطُّفَيْلَ بْنَ أُبَيِّ بْنِ كَعْبٍ أَخْبَرَهُ، أَنَّهُ كَانَ يَأْتِي عَبْدَ اللهِ بْنَ عُمَرَ فَيَغْدُو مَعَهُ إِلَى السُّوقِ، قَالَ‏:‏ فَإِذَا غَدَوْنَا إِلَى السُّوقِ لَمْ يَمُرَّ عَبْدُ اللهِ بْنُ عُمَرَ عَلَى سَقَّاطٍ، وَلاَ صَاحِبِ بَيْعَةٍ، وَلاَ مِسْكِينٍ، وَلاَ أَحَدٍ إِلاَّ يُسَلِّمُ عَلَيْهِ‏.‏</w:t>
      </w:r>
    </w:p>
    <w:p>
      <w:pPr/>
      <w:r>
        <w:t>Grade: Sahih (Al-Albani)  صـحـيـح   (الألباني) حكم   :Reference : Al-Adab Al-Mufrad 1006In-book reference : Book 42, Hadith 43English translation : Book 42, Hadith 1006Report Error | Share | Copy ▼</w:t>
      </w:r>
    </w:p>
    <w:p>
      <w:r>
        <w:t>----------------------------------------</w:t>
      </w:r>
    </w:p>
    <w:p>
      <w:pPr/>
      <w:r>
        <w:t>Abu Hurayra reported that the Messenger of Allah, may Allah bless</w:t>
        <w:br/>
        <w:t>him and grant him peace, said, "When one of you comes to a gathering, he</w:t>
        <w:br/>
        <w:t>should give the greeting. If he leaves, he should give the greeting. Neither</w:t>
        <w:br/>
        <w:t>is more of a duty than the other."</w:t>
      </w:r>
    </w:p>
    <w:p>
      <w:pPr/>
      <w:r>
        <w:t>حَدَّثَنَا أَبُو عَاصِمٍ، عَنِ ابْنِ عَجْلاَنَ، عَنْ سَعِيدٍ الْمَقْبُرِيِّ، عَنْ أَبِي هُرَيْرَةَ قَالَ‏:‏ قَالَ رَسُولُ اللهِ صلى الله عليه وسلم‏:‏ إِذَا جَاءَ أَحَدُكُمُ الْمَجْلِسَ فَلْيُسَلِّمْ، فَإِنْ رَجَعَ فَلْيُسَلِّمْ، فَإِنَّ الأُخْرَى لَيْسَتْ بِأَحَقَّ مِنَ الأولَى‏.‏</w:t>
      </w:r>
    </w:p>
    <w:p>
      <w:pPr/>
      <w:r>
        <w:t>Grade: Sahih (Al-Albani)  صـحـيـح, صـحـيـح   (الألباني) حكم   :Reference : Al-Adab Al-Mufrad 1007In-book reference : Book 42, Hadith 44English translation : Book 42, Hadith 1007Report Error | Share | Copy ▼</w:t>
      </w:r>
    </w:p>
    <w:p>
      <w:r>
        <w:t>----------------------------------------</w:t>
      </w:r>
    </w:p>
    <w:p>
      <w:pPr/>
      <w:r>
        <w:t>Abu Hurayra reported that the Prophet, may Allah bless him and</w:t>
        <w:br/>
        <w:t>grant him peace, said, "When a man comes to a gathering, he should give</w:t>
        <w:br/>
        <w:t>the greeting. When he sits down and then thinks that he should leave before</w:t>
        <w:br/>
        <w:t>the gathering has broken up, he should give the greeting. Neither is more</w:t>
        <w:br/>
        <w:t>of a duty than the other."</w:t>
      </w:r>
    </w:p>
    <w:p>
      <w:pPr/>
      <w:r>
        <w:t>حَدَّثَنَا خَالِدُ بْنُ مَخْلَدٍ، قَالَ‏:‏ حَدَّثَنَا سُلَيْمَانُ بْنُ بِلاَلٍ قَالَ‏:‏ حَدَّثَنِي مُحَمَّدُ بْنُ عَجْلاَنَ قَالَ‏:‏ أَخْبَرَنِي سَعِيدٌ، عَنْ أَبِي هُرَيْرَةَ، عَنِ النَّبِيِّ صلى الله عليه وسلم قَالَ‏:‏ إِذَا جَاءَ الرَّجُلُ الْمَجْلِسَ فَلْيُسَلِّمْ، فَإِنْ جَلَسَ ثُمَّ بَدَا لَهُ أَنْ يَقُومَ قَبْلَ أَنْ يَتَفَرَّقَ الْمَجْلِسُ فَلْيُسَلِّمْ، فَإِنَّ الأُولَى لَيْسَتْ بِأَحَقَّ مِنَ الأخْرَى‏.‏</w:t>
      </w:r>
    </w:p>
    <w:p>
      <w:pPr/>
      <w:r>
        <w:t>Grade: Sahih (Al-Albani)  صـحـيـح   (الألباني) حكم   :Reference : Al-Adab Al-Mufrad 1008In-book reference : Book 42, Hadith 45English translation : Book 42, Hadith 1008Report Error | Share | Copy ▼</w:t>
      </w:r>
    </w:p>
    <w:p>
      <w:r>
        <w:t>----------------------------------------</w:t>
      </w:r>
    </w:p>
    <w:p>
      <w:pPr/>
      <w:r>
        <w:t>Mu'awiya ibn Qurra said, "My father told me, 'If you sit in a</w:t>
        <w:br/>
        <w:t>gathering expecting good to come from, but then something occurs which</w:t>
        <w:br/>
        <w:t>makes you leave, say, 'Peace be upon you,' and you will share in any good</w:t>
        <w:br/>
        <w:t>that they obtain in that gathering. There are no people who sit in a gathering</w:t>
        <w:br/>
        <w:t>and then split up without Allah having been mentioned, but that it is as</w:t>
        <w:br/>
        <w:t>if they were leaving the corpse of a donkey.'"</w:t>
      </w:r>
    </w:p>
    <w:p>
      <w:pPr/>
      <w:r>
        <w:t>حَدَّثَنَا مَطَرُ بْنُ الْفَضْلِ، قَالَ‏:‏ حَدَّثَنَا رَوْحُ بْنُ عُبَادَةَ، قَالَ‏:‏ حَدَّثَنَا بِسْطَامٌ قَالَ‏:‏ سَمِعْتُ مُعَاوِيَةَ بْنَ قُرَّةَ قَالَ‏:‏ قَالَ لِي أَبِي‏:‏ يَا بُنَيَّ، إِنْ كُنْتَ فِي مَجْلِسٍ تَرْجُو خَيْرَهُ، فَعَجِلَتْ بِكَ حَاجَةٌ فَقُلْ‏:‏ سَلاَمٌ عَلَيْكُمْ، فَإِنَّكَ تَشْرَكُهُمْ فِيمَا أَصَابُوا فِي ذَلِكَ الْمَجْلِسِ، وَمَا مِنْ قَوْمٍ يَجْلِسُونَ مَجْلِسًا فَيَتَفَرَّقُونَ عَنْهُ لَمْ يُذْكَرِ اللَّهُ، إِلاَّ كَأَنَّمَا تَفَرَّقُوا عَنْ جِيفَةِ حِمَارٍ‏.‏</w:t>
      </w:r>
    </w:p>
    <w:p>
      <w:pPr/>
      <w:r>
        <w:t>Grade: Sahih (Mauquf) (Al-Albani)  صحيح موقوف   (الألباني) حكم   :Reference : Al-Adab Al-Mufrad 1009In-book reference : Book 42, Hadith 46English translation : Book 42, Hadith 1009Report Error | Share | Copy ▼</w:t>
      </w:r>
    </w:p>
    <w:p>
      <w:r>
        <w:t>----------------------------------------</w:t>
      </w:r>
    </w:p>
    <w:p>
      <w:pPr/>
      <w:r>
        <w:t>Abu Hurayra said, "Whoever meets his brother should greet him.</w:t>
        <w:br/>
        <w:t>If a tree or wall comes between them and then he meets him, he should greet</w:t>
        <w:br/>
        <w:t>him on the other side."</w:t>
      </w:r>
    </w:p>
    <w:p>
      <w:pPr/>
      <w:r>
        <w:t>حَدَّثَنَا عَبْدُ اللهِ بْنُ صَالِحٍ قَالَ‏:‏ حَدَّثَنِي مُعَاوِيَةُ، عَنْ أَبِي مَرْيَمَ، عَنْ أَبِي هُرَيْرَةَ، أَنَّهُ سَمِعَهُ يَقُولُ‏:‏ مَنْ لَقِيَ أَخَاهُ فَلْيُسَلِّمْ عَلَيْهِ، فَإِنْ حَالَتْ بَيْنَهُمَا شَجَرَةٌ أَوْ حَائِطٌ، ثُمَّ لَقِيَهُ فَلْيُسَلِّمْ عَلَيْهِ‏.‏</w:t>
      </w:r>
    </w:p>
    <w:p>
      <w:pPr/>
      <w:r>
        <w:t>صحيح موقوفا ، وصح مرفوعا   (الألباني) حكم   :Reference : Al-Adab Al-Mufrad 1010In-book reference : Book 42, Hadith 47English translation : Book 42, Hadith 1010Report Error | Share | Copy ▼</w:t>
      </w:r>
    </w:p>
    <w:p>
      <w:r>
        <w:t>----------------------------------------</w:t>
      </w:r>
    </w:p>
    <w:p>
      <w:pPr/>
      <w:r>
        <w:t>Anas ibn Malik reported that the Companions of the Prophet, may</w:t>
        <w:br/>
        <w:t>Allah bless him and grant him peace, used to gather and they would turn</w:t>
        <w:br/>
        <w:t>towards the tree and a group of them would go to the right and a group</w:t>
        <w:br/>
        <w:t>to its left. When they met again, they would greet one another.</w:t>
      </w:r>
    </w:p>
    <w:p>
      <w:pPr/>
      <w:r>
        <w:t>حَدَّثَنَا مُوسَى بْنُ إِسْمَاعِيلَ، قَالَ‏:‏ حَدَّثَنَا الضَّحَّاكُ بْنُ نِبْرَاسٍ أَبُو الْحَسَنِ، عَنْ ثَابِتٍ الْبُنَانِيِّ، عَنْ أَنَسِ بْنِ مَالِكٍ، أَنَّ أَصْحَابَ النَّبِيِّ صلى الله عليه وسلم كَانُوا يَكُونُونَ مُجْتَمِعِينَ فَتَسْتَقْبِلُهُمُ الشَّجَرَةُ، فَتَنْطَلِقُ طَائِفَةٌ مِنْهُمْ عَنْ يَمِينِهَا وَطَائِفَةٌ عَنْ شِمَالِهَا، فَإِذَا الْتَقَوْا سَلَّمَ بَعْضُهُمْ عَلَى بَعْضٍ‏.‏</w:t>
      </w:r>
    </w:p>
    <w:p>
      <w:pPr/>
      <w:r>
        <w:t>Grade: Sahih (Al-Albani)  صـحـيـح   (الألباني) حكم   :Reference : Al-Adab Al-Mufrad 1011In-book reference : Book 42, Hadith 48English translation : Book 42, Hadith 1011Report Error | Share | Copy ▼</w:t>
      </w:r>
    </w:p>
    <w:p>
      <w:r>
        <w:t>----------------------------------------</w:t>
      </w:r>
    </w:p>
    <w:p>
      <w:pPr/>
      <w:r>
        <w:t>It is reported by Thabit al-Bannani that Anas used to oil his</w:t>
        <w:br/>
        <w:t>hand with scented oil in the morning for the sake of shaking hands with</w:t>
        <w:br/>
        <w:t>his brothers.</w:t>
      </w:r>
    </w:p>
    <w:p>
      <w:pPr/>
      <w:r>
        <w:t>حَدَّثَنَا عُبَيْدُ اللهِ بْنُ سَعِيدٍ، قَالَ‏:‏ حَدَّثَنَا خَالِدُ بْنُ خِدَاشٍ، قَالَ‏:‏ حَدَّثَنَا عَبْدُ اللهِ بْنُ وَهْبٍ الْمِصْرِيُّ، عَنْ قُرَيْشٍ الْبَصْرِيِّ هُوَ ابْنُ حَيَّانَ، عَنْ ثَابِتٍ الْبُنَانِيِّ، أَنَّ أَنَسًا كَانَ إِذَا أَصْبَحَ ادَّهَنَ يَدَهُ بِدُهْنٍ طَيِّبٍ لِمُصَافَحَةِ إِخْوَانِهِ‏.‏</w:t>
      </w:r>
    </w:p>
    <w:p>
      <w:pPr/>
      <w:r>
        <w:t>Grade: Sahih (Al-Albani)  صـحـيـح   (الألباني) حكم   :Reference : Al-Adab Al-Mufrad 1012In-book reference : Book 42, Hadith 49English translation : Book 42, Hadith 1012Report Error | Share | Copy ▼</w:t>
      </w:r>
    </w:p>
    <w:p>
      <w:r>
        <w:t>----------------------------------------</w:t>
      </w:r>
    </w:p>
    <w:p>
      <w:pPr/>
      <w:r>
        <w:t>'Abdullah ibn 'Amr reported that a man said, "Messenger of Allah,</w:t>
        <w:br/>
        <w:t>which aspect of Islam is best?" He replied, "Feeding people and greeting</w:t>
        <w:br/>
        <w:t>those you know and those you do not know."</w:t>
      </w:r>
    </w:p>
    <w:p>
      <w:pPr/>
      <w:r>
        <w:t>حَدَّثَنَا قُتَيْبَةُ، قَالَ‏:‏ حَدَّثَنَا اللَّيْثُ، عَنْ يَزِيدَ بْنِ أَبِي حَبِيبٍ، عَنْ أَبِي الْخَيْرِ، عَنْ عَبْدِ اللهِ بْنِ عَمْرٍو، أَنَّ رَجُلاً قَالَ‏:‏ يَا رَسُولَ اللهِ، أَيُّ الإِسْلاَمِ خَيْرٌ‏؟‏ قَالَ‏:‏ تُطْعِمُ الطَّعَامَ، وَتُقْرِئُ السَّلاَمَ عَلَى مَنْ عَرَفْتَ وَمَنْ لَمْ تَعْرِفْ‏.‏</w:t>
      </w:r>
    </w:p>
    <w:p>
      <w:pPr/>
      <w:r>
        <w:t>Grade: Sahih (Al-Albani)  صـحـيـح   (الألباني) حكم   :Reference : Al-Adab Al-Mufrad 1013In-book reference : Book 42, Hadith 50English translation : Book 42, Hadith 1013Report Error | Share | Copy ▼</w:t>
      </w:r>
    </w:p>
    <w:p>
      <w:r>
        <w:t>----------------------------------------</w:t>
      </w:r>
    </w:p>
    <w:p>
      <w:pPr/>
      <w:r>
        <w:t>Abu Hurayra reported that the Messenger of Allah, may Allah bless</w:t>
        <w:br/>
        <w:t>him and grant him peace, forbade people to sit in courtyards and roads.</w:t>
        <w:br/>
        <w:t>The Muslims said, "We will not be able to avoid it. We cannot undertake</w:t>
        <w:br/>
        <w:t>it." He said, "If not, then give it its due." They said, "What is it due?"</w:t>
        <w:br/>
        <w:t>He said, "Lower the eye, guide the traveller, wish for mercy on the person</w:t>
        <w:br/>
        <w:t>who sneezes when he praises Allah and return the greeting."</w:t>
      </w:r>
    </w:p>
    <w:p>
      <w:pPr/>
      <w:r>
        <w:t>حَدَّثَنَا مُسَدَّدٌ، قَالَ‏:‏ حَدَّثَنَا يَزِيدُ بْنُ زُرَيْعٍ، قَالَ‏:‏ حَدَّثَنَا عَبْدُ الرَّحْمَنِ، عَنْ سَعِيدِ بْنِ أَبِي سَعِيدٍ، عَنْ أَبِي هُرَيْرَةَ، أَنَّ رَسُولَ اللهِ صلى الله عليه وسلم نَهَى عَنِ الأَفْنِيَةِ وَالصُّعُدَاتِ أَنْ يُجْلَسَ فِيهَا، فَقَالَ الْمُسْلِمُونَ‏:‏ لاَ نَسْتَطِيعُهُ، لاَ نُطِيقُهُ، قَالَ‏:‏ أَمَّا لاَ، فَأَعْطُوا حَقَّهَا، قَالُوا‏:‏ وَمَا حَقُّهَا‏؟‏ قَالَ‏:‏ غَضُّ الْبَصَرِ، وَإِرْشَادُ ابْنِ السَّبِيلِ، وَتَشْمِيتُ الْعَاطِسِ إِذَا حَمِدَ اللَّهَ، وَرَدُّ التَّحِيَّةِ‏.‏</w:t>
      </w:r>
    </w:p>
    <w:p>
      <w:pPr/>
      <w:r>
        <w:t>Grade: Sahih (Al-Albani)  صـحـيـح   (الألباني) حكم   :Reference : Al-Adab Al-Mufrad 1014In-book reference : Book 42, Hadith 51English translation : Book 42, Hadith 1014Report Error | Share | Copy ▼</w:t>
      </w:r>
    </w:p>
    <w:p>
      <w:r>
        <w:t>----------------------------------------</w:t>
      </w:r>
    </w:p>
    <w:p>
      <w:pPr/>
      <w:r>
        <w:t>Abu Hurayra said, "The most miserly of people is the person who</w:t>
        <w:br/>
        <w:t>is miserly with the greeting. The one who is cheated of good is the one</w:t>
        <w:br/>
        <w:t>who does not return it. if a tree comes between you and your brother, and</w:t>
        <w:br/>
        <w:t>you are able to be the first to begin the greeting before the other person,</w:t>
        <w:br/>
        <w:t>then do it."</w:t>
      </w:r>
    </w:p>
    <w:p>
      <w:pPr/>
      <w:r>
        <w:t>حَدَّثَنَا أَحْمَدُ بْنُ يُونُسَ، قَالَ‏:‏ حَدَّثَنَا زُهَيْرٌ، قَالَ‏:‏ حَدَّثَنَا كِنَانَةُ مَوْلَى صَفِيَّةَ، عَنْ أَبِي هُرَيْرَةَ قَالَ‏:‏ أَبْخَلُ النَّاسِ مَنْ بَخِلَ بِالسَّلاَمِ، وَالْمَغْبُونُ مَنْ لَمْ يَرُدَّهُ، وَإِنْ حَالَتْ بَيْنَكَ وَبَيْنَ أَخِيكَ شَجَرَةٌ، فَإِنِ اسْتَطَعْتَ أَنْ تَبْدَأَهُ بِالسَّلامِ لا يَبْدَأُكَ فَافْعَلْ‏.‏</w:t>
      </w:r>
    </w:p>
    <w:p>
      <w:pPr/>
      <w:r>
        <w:t>ضعيف الإسناد موقوفا   (الألباني) حكم   :Reference : Al-Adab Al-Mufrad 1015In-book reference : Book 42, Hadith 52English translation : Book 42, Hadith 1015Report Error | Share | Copy ▼</w:t>
      </w:r>
    </w:p>
    <w:p>
      <w:r>
        <w:t>----------------------------------------</w:t>
      </w:r>
    </w:p>
    <w:p>
      <w:pPr/>
      <w:r>
        <w:t>Salim, the mawla of 'Abdullah ibn 'Amr, said, "When Ibn 'Umar</w:t>
        <w:br/>
        <w:t>was greeted, he returned it with increase. I came upon him sitting down</w:t>
        <w:br/>
        <w:t>and said, 'Peace be upon you,' and he said, 'Peace be upon you and the</w:t>
        <w:br/>
        <w:t>mercy of Allah.' Then I came another time and said, 'Peace be upon you</w:t>
        <w:br/>
        <w:t>and the mercy of Allah,; and he said, 'Peace be upon you and the mercy</w:t>
        <w:br/>
        <w:t>of Allah and His blessings.' Then I came to him another time and said,</w:t>
        <w:br/>
        <w:t>'Peace be upon you and the mercy of Allah and His blessings,' and he said,</w:t>
        <w:br/>
        <w:t>'Peace be upon you and the mercy of Allah and His blessings and the bet</w:t>
        <w:br/>
        <w:t>of His prayers.'"</w:t>
      </w:r>
    </w:p>
    <w:p>
      <w:pPr/>
      <w:r>
        <w:t>حَدَّثَنَا عِمْرَانُ بْنُ مَيْسَرَةَ، قَالَ‏:‏ حَدَّثَنَا عَبْدُ الْوَارِثِ، عَنْ حُسَيْنٍ، عَنْ عَمْرِو بْنِ شُعَيْبٍ، عَنْ سَالِمٍ مَوْلَى عَبْدِ اللهِ بْنِ عَمْرٍو قَالَ‏:‏ وَكَانَ ابْنُ عَمْرٍو إِذَا سُلِّمَ عَلَيْهِ فَرَدَّ زَادَ، فَأَتَيْتُهُ وَهُوَ جَالِسٌ فَقُلْتُ‏:‏ السَّلاَمُ عَلَيْكُمْ، فَقَالَ‏:‏ السَّلاَمُ عَلَيْكُمْ وَرَحْمَةُ اللهِ، ثُمَّ أَتَيْتُهُ مَرَّةً أُخْرَى فَقُلْتُ‏:‏ السَّلاَمُ عَلَيْكُمْ وَرَحْمَةُ اللهِ، قَالَ‏:‏ السَّلاَمُ عَلَيْكُمْ وَرَحْمَةُ اللهِ وَبَرَكَاتُهُ، ثُمَّ أَتَيْتُهُ مَرَّةً أُخْرَى فَقُلْتُ‏:‏ السَّلاَمُ عَلَيْكُمْ وَرَحْمَةُ اللهِ وَبَرَكَاتُهُ، فَقَالَ‏:‏ السَّلاَمُ عَلَيْكُمْ وَرَحْمَةُ اللهِ وَبَرَكَاتُهُ، وَطَيِّبُ صَلَوَاتِهِ‏.‏</w:t>
      </w:r>
    </w:p>
    <w:p>
      <w:pPr/>
      <w:r>
        <w:t>ضعيف الإسناد موقوفا   (الألباني) حكم   :Reference : Al-Adab Al-Mufrad 1016In-book reference : Book 42, Hadith 53English translation : Book 42, Hadith 1016Report Error | Share | Copy ▼</w:t>
      </w:r>
    </w:p>
    <w:p>
      <w:r>
        <w:t>----------------------------------------</w:t>
      </w:r>
    </w:p>
    <w:p>
      <w:pPr/>
      <w:r>
        <w:t>'Abdullah ibn 'Amr ibn al-'as said, "Do not greet anyone who drinks</w:t>
        <w:br/>
        <w:t>wine."</w:t>
      </w:r>
    </w:p>
    <w:p>
      <w:pPr/>
      <w:r>
        <w:t>حَدَّثَنَا سَعِيدُ بْنُ أَبِي مَرْيَمَ، قَالَ‏:‏ حَدَّثَنَا بَكْرُ بْنُ مُضَرَ، قَالَ‏:‏ حَدَّثَنَا عُبَيْدُ اللهِ بْنُ زَحْرٍ، عَنْ حِبَّانَ بْنِ أَبِي جَبَلَةَ، عَنْ عَبْدِ اللهِ بْنِ عَمْرِو بْنِ الْعَاصِ قَالَ‏:‏ لاَ تُسَلِّمُوا عَلَى شُرَّابِ الْخَمْرِ‏.‏</w:t>
      </w:r>
    </w:p>
    <w:p>
      <w:pPr/>
      <w:r>
        <w:t>أثـر ضـعـيـف   (الألباني) حكم   :Reference : Al-Adab Al-Mufrad 1017In-book reference : Book 42, Hadith 54English translation : Book 42, Hadith 1017Report Error | Share | Copy ▼</w:t>
      </w:r>
    </w:p>
    <w:p>
      <w:r>
        <w:t>----------------------------------------</w:t>
      </w:r>
    </w:p>
    <w:p>
      <w:pPr/>
      <w:r>
        <w:t>Al-Hasan said, "There should be not sense of respect between you</w:t>
        <w:br/>
        <w:t>and a deviant person."</w:t>
      </w:r>
    </w:p>
    <w:p>
      <w:pPr/>
      <w:r>
        <w:t>حَدَّثَنَا مُحَمَّدُ بْنُ مَحْبُوبٍ، وَمُعَلَّى، وَعَارِمٌ، قَالُوا‏:‏ حَدَّثَنَا أَبُو عَوَانَةَ، عَنْ قَتَادَةَ، عَنِ الْحَسَنِ قَالَ‏:‏ لَيْسَ بَيْنَكَ وَبَيْنَ الْفَاسِقِ حُرْمَةٌ‏.‏</w:t>
      </w:r>
    </w:p>
    <w:p>
      <w:pPr/>
      <w:r>
        <w:t>Grade: Sahih (Al-Albani)  صـحـيـح   (الألباني) حكم   :Reference : Al-Adab Al-Mufrad 1018In-book reference : Book 42, Hadith 55English translation : Book 42, Hadith 1018Report Error | Share | Copy ▼</w:t>
      </w:r>
    </w:p>
    <w:p>
      <w:r>
        <w:t>----------------------------------------</w:t>
      </w:r>
    </w:p>
    <w:p>
      <w:pPr/>
      <w:r>
        <w:t>'Ali ibn 'Abdullah was heard expressing his dislike for chess</w:t>
        <w:br/>
        <w:t>and said, "Do not greet someone who plays it. It is a kind of gambling."</w:t>
      </w:r>
    </w:p>
    <w:p>
      <w:pPr/>
      <w:r>
        <w:t>حَدَّثَنَا إِبْرَاهِيمُ بْنُ الْمُنْذِرِ قَالَ‏:‏ حَدَّثَنِي مَعْنُ بْنُ عِيسَى قَالَ‏:‏ حَدَّثَنِي أَبُو رُزَيْقٍ، أَنَّهُ سَمِعَ عَلِيَّ بْنَ عَبْدِ اللهِ يَكْرَهُ الأَسْبِرَنْجَ وَيَقُولُ‏:‏ لاَ تُسَلِّمُوا عَلَى مَنْ لَعِبَ بِهَا، وَهِيَ مِنَ الْمَيْسِرِ‏.‏</w:t>
      </w:r>
    </w:p>
    <w:p>
      <w:pPr/>
      <w:r>
        <w:t>ضعيف الإسناد مقطوع   (الألباني) حكم   :Reference : Al-Adab Al-Mufrad 1019In-book reference : Book 42, Hadith 56English translation : Book 42, Hadith 1019Report Error | Share | Copy ▼</w:t>
      </w:r>
    </w:p>
    <w:p>
      <w:r>
        <w:t>----------------------------------------</w:t>
      </w:r>
    </w:p>
    <w:p>
      <w:pPr/>
      <w:r>
        <w:t>'Ali ibn Abi Talib said, "The Prophet, may Allah bless him and</w:t>
        <w:br/>
        <w:t>grant him peace, walked past some people who included a man who used khaluq</w:t>
        <w:br/>
        <w:t>perfume. He looked at them and gave them the greeting, but turns away from</w:t>
        <w:br/>
        <w:t>that man. The man asked, 'Have you turned away from me?' He replied, 'There</w:t>
        <w:br/>
        <w:t>is redness between your eyes.'"</w:t>
      </w:r>
    </w:p>
    <w:p>
      <w:pPr/>
      <w:r>
        <w:t>حَدَّثَنَا زَكَرِيَّا بْنُ يَحْيَى قَالَ‏:‏ حَدَّثَنِي الْقَاسِمُ بْنُ الْحَكَمِ الْعُرَنِيُّ، قَالَ‏:‏ أَخْبَرَنَا سَعِيدُ بْنُ عُبَيْدٍ الطَّائِيُّ، عَنْ عَلِيِّ بْنِ رَبِيعَةَ، عَنْ عَلِيِّ بْنِ أَبِي طَالِبٍ رَضِيَ اللَّهُ عَنْهُ قَالَ‏:‏ مَرَّ النَّبِيُّ صلى الله عليه وسلم عَلَى قَوْمٍ فِيهِمْ رَجُلٌ مُتَخَلِّقٌ بِخَلُوقٍ، فَنَظَرَ إِلَيْهِمْ وَسَلَّمَ عَلَيْهِمْ، وَأَعْرَضَ عَنِ الرَّجُلِ، فَقَالَ الرَّجُلُ‏:‏ أَعْرَضْتَ عَنِّي‏؟‏ قَالَ‏:‏ بَيْنَ عَيْنَيْهِ جَمْرَةٌ‏.‏</w:t>
      </w:r>
    </w:p>
    <w:p>
      <w:pPr/>
      <w:r>
        <w:t>Grade: Hasan (Al-Albani)  حـسـن   (الألباني) حكم   :Reference : Al-Adab Al-Mufrad 1020In-book reference : Book 42, Hadith 57English translation : Book 42, Hadith 1020Report Error | Share | Copy ▼</w:t>
      </w:r>
    </w:p>
    <w:p>
      <w:r>
        <w:t>----------------------------------------</w:t>
      </w:r>
    </w:p>
    <w:p>
      <w:pPr/>
      <w:r>
        <w:t>Muhammad ibn 'Abdullah reported that a man came to the Prophet,</w:t>
        <w:br/>
        <w:t>may Allah bless him and grant him peace, wearing a gold signet-ring on</w:t>
        <w:br/>
        <w:t>his finger. The Prophet, may Allah bless him and grant him peace, turned</w:t>
        <w:br/>
        <w:t>away from him. When the man saw his dislike of the gold, he threw the ring</w:t>
        <w:br/>
        <w:t>away. He made an iron ring and wore that. He came to the Prophet, may Allah</w:t>
        <w:br/>
        <w:t>bless him and grant him peace, who said, "This is worse. This is the ornament</w:t>
        <w:br/>
        <w:t>of the people of the Fire." The man went away, threw it off and put on</w:t>
        <w:br/>
        <w:t>a silver ring and the Prophet, may Allah bless him and grant him peace,</w:t>
        <w:br/>
        <w:t>did not say anything about it."</w:t>
      </w:r>
    </w:p>
    <w:p>
      <w:pPr/>
      <w:r>
        <w:t>حَدَّثَنَا إِسْمَاعِيلُ قَالَ‏:‏ حَدَّثَنِي سُلَيْمَانُ، عَنِ ابْنِ عَجْلاَنَ، عَنْ عَمْرِو بْنِ شُعَيْبِ بْنِ مُحَمَّدِ بْنِ عَبْدِ اللهِ بْنِ عَمْرِو بْنِ الْعَاصِ بْنِ وَائِلٍ السَّهْمِيِّ، عَنْ أَبِيهِ، عَنْ جَدِّهِ، أَنَّ رَجُلاً أَتَى النَّبِيَّ صلى الله عليه وسلم وَفِي يَدِهِ خَاتَمٌ مِنْ ذَهَبٍ، فَأَعْرَضَ النَّبِيُّ صلى الله عليه وسلم عَنْهُ، فَلَمَّا رَأَى الرَّجُلُ كَرَاهِيَتَهُ ذَهَبَ فَأَلْقَى الْخَاتَمَ، وَأَخَذَ خَاتَمًا مِنْ حَدِيدٍ فَلَبِسَهُ، وَأَتَى النَّبِيَّ صلى الله عليه وسلم، قَالَ‏:‏ هَذَا شَرٌّ، هَذَا حِلْيَةُ أَهْلِ النَّارِ، فَرَجَعَ فَطَرَحَهُ، وَلَبِسَ خَاتَمًا مِنْ وَرِقٍ، فَسَكَتَ عَنْهُ النَّبِيُّ صلى الله عليه وسلم‏.‏</w:t>
      </w:r>
    </w:p>
    <w:p>
      <w:pPr/>
      <w:r>
        <w:t>Grade: Hasan (Al-Albani)  حـسـن   (الألباني) حكم   :Reference : Al-Adab Al-Mufrad 1021In-book reference : Book 42, Hadith 58English translation : Book 42, Hadith 1021Report Error | Share | Copy ▼</w:t>
      </w:r>
    </w:p>
    <w:p>
      <w:r>
        <w:t>----------------------------------------</w:t>
      </w:r>
    </w:p>
    <w:p>
      <w:pPr/>
      <w:r>
        <w:t>Abu Sa'id said, "A man came from al-Bahrayn to the Prophet, may</w:t>
        <w:br/>
        <w:t>Allah bless him and grant him peace, and greeted him, but the Prophet did</w:t>
        <w:br/>
        <w:t>not answer him. The man was wearing a gold ring and a silk robe. The man</w:t>
        <w:br/>
        <w:t>went away in sorrow. He complained to his wife and she said, 'Perhaps the</w:t>
        <w:br/>
        <w:t>Messenger of Allah objects to your robe and your ring. Throw them away</w:t>
        <w:br/>
        <w:t>and then go back.; he did that and then the Prophet returned his greeting.</w:t>
        <w:br/>
        <w:t>he said, 'I came to you yesterday and you turned away from me.' He said,</w:t>
        <w:br/>
        <w:t>'You had a coal of the Fire on your hand.' He said, 'I came then with any</w:t>
        <w:br/>
        <w:t>coals.' He said, 'As for what you brought, there is no one who is free</w:t>
        <w:br/>
        <w:t>from dependence on these stones. But it is the enjoyment of the life of</w:t>
        <w:br/>
        <w:t>this world.' He said, 'What should I make a ring from?' 'From silver, brass,</w:t>
        <w:br/>
        <w:t>or iron,' he replied.</w:t>
      </w:r>
    </w:p>
    <w:p>
      <w:pPr/>
      <w:r>
        <w:t>حَدَّثَنَا عَبْدُ اللهِ بْنُ صَالِحٍ قَالَ‏:‏ حَدَّثَنِي اللَّيْثُ، عَنْ عَمْرٍو هُوَ ابْنُ الْحَارِثِ، عَنْ بَكْرِ بْنِ سَوَادَةَ، عَنْ أَبِي النَّجِيبِ، عَنْ أَبِي سَعِيدٍ قَالَ‏:‏ أَقْبَلَ رَجُلٌ مِنَ الْبَحْرَيْنِ إِلَى النَّبِيِّ صلى الله عليه وسلم فَسَلَّمَ عَلَيْهِ، فَلَمْ يَرُدَّ، وَفِي يَدِهِ خَاتَمٌ مِنْ ذَهَبٍ، وَعَلَيْهِ جُبَّةُ حَرِيرٍ، فَانْطَلَقَ الرَّجُلُ مَحْزُونًا، فَشَكَا إِلَى امْرَأَتِهِ، فَقَالَتْ‏:‏ لَعَلَّ بِرَسُولِ اللهِ صلى الله عليه وسلم وَجِبَّتَكَ وَخَاتَمَكَ، فَأَلْقِهِمَا ثُمَّ عُدْ، فَفَعَلَ، فَرَدَّ السَّلاَمَ، فَقَالَ‏:‏ جِئْتُكَ آنِفًا فَأَعْرَضْتَ عَنِّي‏؟‏ قَالَ‏:‏ كَانَ فِي يَدِكَ جَمْرٌ مِنْ نَارٍ، فَقَالَ‏:‏ لَقَدْ جِئْتُ إِذًا بِجَمْرٍ كَثِيرٍ، قَالَ‏:‏ إِنَّ مَا جِئْتَ بِهِ لَيْسَ بِأَجْزَأَ عَنَّا مِنْ حِجَارَةِ الْحَرَّةِ، وَلَكِنَّهُ مَتَاعُ الْحَيَاةِ الدُّنْيَا، قَالَ‏:‏ فَبِمَاذَا أَتَخَتَّمُ بِهِ‏؟‏ قَالَ‏:‏ بِحَلْقَةٍ مِنْ وَرِقٍ، أَوْ صُفْرٍ، أَوْ حَدِيدٍ‏.‏</w:t>
      </w:r>
    </w:p>
    <w:p>
      <w:pPr/>
      <w:r>
        <w:t>Grade: Da'if (Al-Albani)  ضـعـيـف   (الألباني) حكم   :Reference : Al-Adab Al-Mufrad 1022In-book reference : Book 42, Hadith 59English translation : Book 42, Hadith 1022Report Error | Share | Copy ▼</w:t>
      </w:r>
    </w:p>
    <w:p>
      <w:r>
        <w:t>----------------------------------------</w:t>
      </w:r>
    </w:p>
    <w:p>
      <w:pPr/>
      <w:r>
        <w:t>'Umar ibn 'Abdu'l-'Aziz asked Abu Bakr ibn Abi Hathama, "Why did</w:t>
        <w:br/>
        <w:t>Abu Bakr write, 'From Abu Bakr, the Khalifa (Successor) of the Messenger</w:t>
        <w:br/>
        <w:t>of Allah' and then 'Umar wrote after him, 'From 'Umar ibn al-Khattab, the</w:t>
        <w:br/>
        <w:t>khalifa (successor) of Abu Bakr'? Who was the first to write 'the Amir</w:t>
        <w:br/>
        <w:t>al-Mu'minin'?" He replied, "My grandmother, ash-Shifa', related to me,</w:t>
        <w:br/>
        <w:t>and she was one of the first to write 'the Amir al-Mu'minin'?" He said,</w:t>
        <w:br/>
        <w:t>"My grandfather, ash-Shifa' related to me, (and she was one of the first</w:t>
        <w:br/>
        <w:t>Muhajirun and when 'Umar ibn al-Khattab entered the market, he visited</w:t>
        <w:br/>
        <w:t>her), saying, ''Umar ibn al-Khattab wrote to the governor of Iraq requesting</w:t>
        <w:br/>
        <w:t>him to send him two trustworthy noble men so that he could question them</w:t>
        <w:br/>
        <w:t>about Iraq and its people. He sent him a master of Iraq, Labid ibn Rabi'a</w:t>
        <w:br/>
        <w:t>and also 'Adi ibn Hatim, and they came to Madina. They made their camels</w:t>
        <w:br/>
        <w:t>kneel in the courtyard of the mosque, entered it and found 'Amr ibn al-'As.</w:t>
        <w:br/>
        <w:t>They said to him, ''Amr, ask permission for us to visit the Amir al-Mu'minin,</w:t>
        <w:br/>
        <w:t>'Umar.' 'Amr got up and went to 'Umar. He said, 'Peace be upon you, Amir</w:t>
        <w:br/>
        <w:t>al-Mu'minin.' 'Umar said to him, 'Ibn al-'As, what made you use this name?</w:t>
        <w:br/>
        <w:t>You have deviated from what you normally say.' He said, 'Yes, Labid ibn</w:t>
        <w:br/>
        <w:t>Rabi'a and 'Adi ibn Hatim came and said to me, "Ask permission for us to</w:t>
        <w:br/>
        <w:t>visit the Amir al-Mu'minin." I said, "You two, by Allah, have hit upon</w:t>
        <w:br/>
        <w:t>the correct name. He is the amir and we are the believers."' The title</w:t>
        <w:br/>
        <w:t>originated on that day."</w:t>
      </w:r>
    </w:p>
    <w:p>
      <w:pPr/>
      <w:r>
        <w:t>حَدَّثَنَا عَبْدُ الْغَفَّارِ بْنُ دَاوُدَ، قَالَ‏:‏ حَدَّثَنَا يَعْقُوبُ بْنُ عَبْدِ الرَّحْمَنِ، عَنْ مُوسَى بْنِ عُقْبَةَ، عَنِ ابْنِ شِهَابٍ، أَنَّ عُمَرَ بْنَ عَبْدِ الْعَزِيزِ سَأَلَ أَبَا بَكْرِ بْنَ سُلَيْمَانَ بْنِ أَبِي حَثْمَةَ‏:‏ لِمَ كَانَ أَبُو بَكْرٍ يَكْتُبُ‏:‏ مِنْ أَبِي بَكْرٍ خَلِيفَةِ رَسُولِ اللهِ، ثُمَّ كَانَ عُمَرُ يَكْتُبُ بَعْدَهُ‏:‏ مِنْ عُمَرَ بْنِ الْخَطَّابِ خَلِيفَةِ أَبِي بَكْرٍ، مَنْ أَوَّلُ مَنْ كَتَبَ‏:‏ أَمِيرَ الْمُؤْمِنِينَ‏؟‏ فَقَالَ‏:‏ حَدَّثَتْنِي جَدَّتِي الشِّفَاءُ، وَكَانَتْ مِنَ الْمُهَاجِرَاتِ الأُوَلِ، وَكَانَ عُمَرُ بْنُ الْخَطَّابِ رَضِيَ اللَّهُ عَنْهُ إِذَا هُوَ دَخَلَ السُّوقَ دَخَلَ عَلَيْهَا، قَالَتْ‏:‏ كَتَبَ عُمَرُ بْنُ الْخَطَّابِ إِلَى عَامِلِ الْعِرَاقَيْنِ‏:‏ أَنِ ابْعَثْ إِلَيَّ بِرَجُلَيْنِ جَلْدَيْنِ نَبِيلَيْنِ، أَسْأَلُهُمَا عَنِ الْعِرَاقِ وَأَهْلِهِ، فَبَعَثَ إِلَيْهِ صَاحِبُ الْعِرَاقَيْنِ بِلَبِيدِ بْنِ رَبِيعَةَ، وَعَدِيِّ بْنِ حَاتِمٍ، فَقَدِمَا الْمَدِينَةَ فَأَنَاخَا رَاحِلَتَيْهِمَا بِفِنَاءِ الْمَسْجِدِ، ثُمَّ دَخَلاَ الْمَسْجِدَ فَوَجَدَا عَمْرَو بْنَ الْعَاصِ، فَقَالاَ لَهُ‏:‏ يَا عَمْرُو، اسْتَأْذِنْ لَنَا عَلَى أَمِيرِ الْمُؤْمِنِينَ عُمَرَ، فَوَثَبَ عَمْرٌو فَدَخَلَ عَلَى عُمَرَ فَقَالَ‏:‏ السَّلاَمُ عَلَيْكَ يَا أَمِيرَ الْمُؤْمِنِينَ، فَقَالَ لَهُ عُمَرُ‏:‏ مَا بَدَا لَكَ فِي هَذَا الِاسْمِ يَا ابْنَ الْعَاصِ‏؟‏ لَتَخْرُجَنَّ مِمَّا قُلْتَ، قَالَ‏:‏ نَعَمْ، قَدِمَ لَبِيدُ بْنُ رَبِيعَةَ، وَعَدِيُّ بْنُ حَاتِمٍ، فَقَالاَ لِي‏:‏ اسْتَأْذِنْ لَنَا عَلَى أَمِيرِ الْمُؤْمِنِينَ، فَقُلْتُ‏:‏ أَنْتُمَا وَاللَّهِ أَصَبْتُمَا اسْمَهُ، وَإِنَّهُ الأَمِيرُ، وَنَحْنُ الْمُؤْمِنُونَ‏.‏ فَجَرَى الْكِتَابُ مِنْ ذَلِكَ الْيَوْمِ‏.</w:t>
      </w:r>
    </w:p>
    <w:p>
      <w:pPr/>
      <w:r>
        <w:t>Grade: Sahih (Al-Albani)  صـحـيـح   (الألباني) حكم   :Reference : Al-Adab Al-Mufrad 1023In-book reference : Book 42, Hadith 60English translation : Book 42, Hadith 1023Report Error | Share | Copy ▼</w:t>
      </w:r>
    </w:p>
    <w:p>
      <w:r>
        <w:t>----------------------------------------</w:t>
      </w:r>
    </w:p>
    <w:p>
      <w:pPr/>
      <w:r>
        <w:t>'Ubaydullah ibn 'Abdullah said, "Mu'awiya went on his first hajj</w:t>
        <w:br/>
        <w:t>when he was the khalifa and 'Uthman ibn Hanif al-Ansari came to him and</w:t>
        <w:br/>
        <w:t>said, 'Peace be upon you, Amir, and the mercy of Allah.' The people of</w:t>
        <w:br/>
        <w:t>Syria objected to that and said, 'Who is this hypocrite who shortens the</w:t>
        <w:br/>
        <w:t>greeting of the Amir al-Mu'minin!' 'Uthman made his camel kneel and said,</w:t>
        <w:br/>
        <w:t>'Amir al-Mu'minin! These men object to something which you know better</w:t>
        <w:br/>
        <w:t>than them. By Allah, I used to this greeting for Abu Bakr, 'Umar, and 'Uthman,</w:t>
        <w:br/>
        <w:t>and none of them objected to it.' Mu'awiya said to those of the people</w:t>
        <w:br/>
        <w:t>of Syria who had spoken, 'Take it easy! It was partly as he stated. But</w:t>
        <w:br/>
        <w:t>when the civil war engaged the people of Syria, they said, "Do not shorten</w:t>
        <w:br/>
        <w:t>the greeting of our khalifa in our presence (i.e. from Amir al-Mu'minin</w:t>
        <w:br/>
        <w:t>to Amir)." People of Madina, I will treat you as friends even though you</w:t>
        <w:br/>
        <w:t>use 'Amir" for a zakat collector.'"</w:t>
      </w:r>
    </w:p>
    <w:p>
      <w:pPr/>
      <w:r>
        <w:t>حَدَّثَنَا أَبُو الْيَمَانِ، قَالَ‏:‏ أَخْبَرَنَا شُعَيْبٌ، عَنِ الزُّهْرِيِّ قَالَ‏:‏ أَخْبَرَنِي عُبَيْدُ اللهِ بْنُ عَبْدِ اللهِ قَالَ‏:‏ قَدِمَ مُعَاوِيَةُ حَاجًّا حَجَّتَهُ الأُولَى وَهُوَ خَلِيفَةٌ، فَدَخَلَ عَلَيْهِ عُثْمَانُ بْنُ حُنَيْفٍ الأَنْصَارِيُّ فَقَالَ‏:‏ السَّلاَمُ عَلَيْكَ أَيُّهَا الأَمِيرُ وَرَحْمَةُ اللهِ، فَأَنْكَرَهَا أَهْلُ الشَّامِ وَقَالُوا‏:‏ مَنْ هَذَا الْمُنَافِقُ الَّذِي يُقَصِّرُ بِتَحِيَّةِ أَمِيرِ الْمُؤْمِنِينَ‏؟‏ فَبَرَكَ عُثْمَانُ عَلَى رُكْبَتِهِ ثُمَّ قَالَ‏:‏ يَا أَمِيرَ الْمُؤْمِنِينَ، إِنَّ هَؤُلاَءِ أَنْكَرُوا عَلَيَّ أَمْرًا أَنْتَ أَعْلَمُ بِهِ مِنْهُمْ، فَوَاللَّهِ لَقَدْ حَيَّيْتُ بِهَا أَبَا بَكْرٍ وَعُمَرَ وَعُثْمَانَ، فَمَا أَنْكَرَهُ مِنْهُمْ أَحَدٌ، فَقَالَ مُعَاوِيَةُ لِمَنْ تَكَلَّمَ مِنْ أَهْلِ الشَّامِ‏:‏ عَلَى رِسْلِكُمْ، فَإِنَّهُ قَدْ كَانَ بَعْضُ مَا يَقُولُ، وَلَكِنَّ أَهْلَ الشَّامِ قَدْ حَدَثَتْ هَذِهِ الْفِتَنُ، قَالُوا‏:‏ لاَ تُقَصَّرُ عِنْدَنَا تَحِيَّةُ خَلِيفَتِنَا، فَإِنِّي إِخَالُكُمْ يَا أَهْلَ الْمَدِينَةِ تَقُولُونَ لِعَامِلِ الصَّدَقَةِ‏:‏ أَيُّهَا الأمِيرُ‏.‏</w:t>
      </w:r>
    </w:p>
    <w:p>
      <w:pPr/>
      <w:r>
        <w:t>Grade: Sahih (Al-Albani)  صـحـيـح   (الألباني) حكم   :Reference : Al-Adab Al-Mufrad 1024In-book reference : Book 42, Hadith 61English translation : Book 42, Hadith 1024Report Error | Share | Copy ▼</w:t>
      </w:r>
    </w:p>
    <w:p>
      <w:r>
        <w:t>----------------------------------------</w:t>
      </w:r>
    </w:p>
    <w:p>
      <w:pPr/>
      <w:r>
        <w:t>Jabir said, "I visited al-Hajjaj and did not greet him."</w:t>
      </w:r>
    </w:p>
    <w:p>
      <w:pPr/>
      <w:r>
        <w:t>حَدَّثَنَا أَبُو نُعَيْمٍ، قَالَ‏:‏ حَدَّثَنَا سُفْيَانُ، عَنْ مُحَمَّدِ بْنِ الْمُنْكَدِرِ، عَنْ جَابِرٍ قَالَ‏:‏ دَخَلْتُ عَلَى الْحَجَّاجِ فَمَا سَلَّمْتُ عَلَيْهِ‏.‏</w:t>
      </w:r>
    </w:p>
    <w:p>
      <w:pPr/>
      <w:r>
        <w:t>Grade: Sahih (Al-Albani)  صـحـيـح   (الألباني) حكم   :Reference : Al-Adab Al-Mufrad 1025In-book reference : Book 42, Hadith 62English translation : Book 42, Hadith 1025Report Error | Share | Copy ▼</w:t>
      </w:r>
    </w:p>
    <w:p>
      <w:r>
        <w:t>----------------------------------------</w:t>
      </w:r>
    </w:p>
    <w:p>
      <w:pPr/>
      <w:r>
        <w:t>Tamim ibn Hadhlam said, "I will mention the first to be greeted</w:t>
        <w:br/>
        <w:t>as 'Amir' in Kufa. Al-Mughira ibn Shu'ba left by the Bab ar-Rahba and a</w:t>
        <w:br/>
        <w:t>man of Kinda came up to him. They claim that it was Abu Qurra al-Kindi.</w:t>
        <w:br/>
        <w:t>He greeted him and said, 'Peace be upon you, O Amir, and the mercy of Allah.'</w:t>
        <w:br/>
        <w:t>He disliked it. So the man said, 'Peace be upon you, O Amir, and the mercy</w:t>
        <w:br/>
        <w:t>of Allah. Peace be upon you. Am I one of you or not?'" Sammak ibn Salama</w:t>
        <w:br/>
        <w:t>ad-Dabi said, "After that it became an established practice."</w:t>
      </w:r>
    </w:p>
    <w:p>
      <w:pPr/>
      <w:r>
        <w:t>حَدَّثَنَا مُوسَى بْنُ إِسْمَاعِيلَ، قَالَ‏:‏ حَدَّثَنَا أَبُو عَوَانَةَ، عَنْ مُغِيرَةَ، عَنْ سِمَاكِ بْنِ سَلَمَةَ الضَّبِّيِّ، عَنْ تَمِيمِ بْنِ حَذْلَمٍ قَالَ‏:‏ إِنِّي لَأَذْكُرُ أَوَّلَ مَنْ سَلَّمَ عَلَيْهِ بِالإِمْرَةِ بِالْكُوفَةِ، خَرَجَ الْمُغِيرَةُ بْنُ شُعْبَةَ مِنْ بَابِ الرَّحَبَةِ، فَفَجَأَهُ رَجُلٌ مِنْ كِنْدَةَ، زَعَمُوا أَنَّهُ‏:‏ أَبُو قُرَّةَ الْكِنْدِيُّ، فَسَلَّمَ عَلَيْهِ، فَقَالَ‏:‏ السَّلاَمُ عَلَيْكَ أَيُّهَا الأَمِيرُ وَرَحْمَةُ اللهِ، السَّلاَمُ عَلَيْكُمْ، فَكَرِهَهُ، فَقَالَ‏:‏ السَّلاَمُ عَلَيْكُمْ أَيُّهَا الأَمِيرُ وَرَحْمَةُ اللهِ، السَّلاَمُ عَلَيْكُمْ، هَلْ أَنَا إِلاَّ مِنْهُمْ، أَمْ لاَ‏؟‏ قَالَ سِمَاكٌ‏:‏ ثُمَّ أَقَرَّ بِهَا بَعْدُ‏.‏</w:t>
      </w:r>
    </w:p>
    <w:p>
      <w:pPr/>
      <w:r>
        <w:t>Grade: Sahih (Al-Albani)  صـحـيـح   (الألباني) حكم   :Reference : Al-Adab Al-Mufrad 1026In-book reference : Book 42, Hadith 63English translation : Book 42, Hadith 1026Report Error | Share | Copy ▼</w:t>
      </w:r>
    </w:p>
    <w:p>
      <w:r>
        <w:t>----------------------------------------</w:t>
      </w:r>
    </w:p>
    <w:p>
      <w:pPr/>
      <w:r>
        <w:t>Ziyad ibn 'Ubayd (ar-Ru'ayni) said, "We went to Ruwayfa', the</w:t>
        <w:br/>
        <w:t>Amir of Antabulis. A man came and greeted him, saying, 'Peace be upon the</w:t>
        <w:br/>
        <w:t>Amir.' From 'Abda, he said, 'Peace be upon the Amir.' Ruwayfa' said to</w:t>
        <w:br/>
        <w:t>him, 'If you had greeted us, we would have returned the greeting. But you</w:t>
        <w:br/>
        <w:t>greeted Maslama ibn Mukhallad (Maslama was in charge of Egypt). Go to him</w:t>
        <w:br/>
        <w:t>and he will return your greeting.'"</w:t>
      </w:r>
    </w:p>
    <w:p>
      <w:pPr/>
      <w:r>
        <w:t>حَدَّثَنَا مُحَمَّدٌ، قَالَ‏:‏ أَخْبَرَنَا عَبْدُ اللهِ، قَالَ‏:‏ أَخْبَرَنَا حَيْوَةُ بْنُ شُرَيْحٍ قَالَ‏:‏ حَدَّثَنِي زِيَادُ بْنُ عُبَيْدٍ، بَطْنٌ مِنْ حِمْيَرٍ، قَالَ‏:‏ دَخَلْنَا عَلَى رُوَيْفِعٍ، وَكَانَ أَمِيرًا عَلَى أَنْطَابُلُسَ، فَجَاءَ رَجُلٌ فَسَلَّمَ عَلَيْهِ، وَنَحْنُ عِنْدَهُ، فَقَالَ‏:‏ السَّلاَمُ عَلَيْكَ أَيُّهَا الأَمِيرُ، فَقَالَ لَهُ رُوَيْفِعٌ‏:‏ لَوْ سَلَّمْتَ عَلَيْنَا لَرَدَدْنَا عَلَيْكَ السَّلاَمَ، وَلَكِنْ إِنَّمَا سَلَّمْتَ عَلَى مَسْلَمَةَ بْنِ مَخْلَدٍ، وَكَانَ مَسْلَمَةُ عَلَى مِصْرَ، اذْهَبْ إِلَيْهِ فَلْيَرُدَّ عَلَيْكَ السَّلاَمَ‏.‏</w:t>
      </w:r>
    </w:p>
    <w:p>
      <w:pPr/>
      <w:r>
        <w:t>ضعيف الإسناد موقوفا   (الألباني) حكم   :Reference : Al-Adab Al-Mufrad 1027In-book reference : Book 42, Hadith 64English translation : Book 42, Hadith 1027Report Error | Share | Copy ▼</w:t>
      </w:r>
    </w:p>
    <w:p>
      <w:r>
        <w:t>----------------------------------------</w:t>
      </w:r>
    </w:p>
    <w:p>
      <w:pPr/>
      <w:r>
        <w:t>Al-Miqdad ibn al-Aswad said, "The Prophet, may Allah bless him</w:t>
        <w:br/>
        <w:t>and grant him peace, used to come at night and would give the greeting</w:t>
        <w:br/>
        <w:t>in such a way that it would not awaken anyone asleep, but the person who</w:t>
        <w:br/>
        <w:t>was awake would hear it."</w:t>
      </w:r>
    </w:p>
    <w:p>
      <w:pPr/>
      <w:r>
        <w:t>حَدَّثَنَا مُوسَى بْنُ إِسْمَاعِيلَ، قَالَ‏:‏ حَدَّثَنَا سُلَيْمَانُ بْنُ الْمُغِيرَةِ، قَالَ‏:‏ حَدَّثَنَا ثَابِتٌ، عَنْ عَبْدِ الرَّحْمَنِ بْنِ أَبِي لَيْلَى، عَنِ الْمِقْدَادِ بْنِ الأَسْوَدِ قَالَ‏:‏ كَانَ النَّبِيُّ صلى الله عليه وسلم يَجِيءُ مِنَ اللَّيْلِ، فَيُسَلِّمُ تَسْلِيمًا لاَ يُوقِظُ نَائِمًا، وَيُسْمِعُ الْيَقْظَانَ‏.‏</w:t>
      </w:r>
    </w:p>
    <w:p>
      <w:pPr/>
      <w:r>
        <w:t>Grade: Sahih (Al-Albani)  صـحـيـح   (الألباني) حكم   :Reference : Al-Adab Al-Mufrad 1028In-book reference : Book 42, Hadith 65English translation : Book 42, Hadith 1028Report Error | Share | Copy ▼</w:t>
      </w:r>
    </w:p>
    <w:p>
      <w:r>
        <w:t>----------------------------------------</w:t>
      </w:r>
    </w:p>
    <w:p>
      <w:pPr/>
      <w:r>
        <w:t>'Umar said to 'Adi ibn Hatim, "May Allah preserve you from recognition."</w:t>
      </w:r>
    </w:p>
    <w:p>
      <w:pPr/>
      <w:r>
        <w:t>حَدَّثَنَا عَمْرُو بْنُ عَبَّاسٍ، قَالَ‏:‏ حَدَّثَنَا عَبْدُ الرَّحْمَنِ، عَنْ سُفْيَانَ، عَنْ أَبِيهِ، عَنِ الشَّعْبِيِّ، أَنَّ عُمَرَ قَالَ لِعَدِيِّ بْنِ حَاتِمٍ‏:‏ حَيَّاكَ اللَّهُ مِنْ مَعْرِفَةٍ‏.‏</w:t>
      </w:r>
    </w:p>
    <w:p>
      <w:pPr/>
      <w:r>
        <w:t>Grade: Da'if (Al-Albani)  ضـعـيـف   (الألباني) حكم   :Reference : Al-Adab Al-Mufrad 1029In-book reference : Book 42, Hadith 66English translation : Book 42, Hadith 1029Report Error | Share | Copy ▼</w:t>
      </w:r>
    </w:p>
    <w:p>
      <w:r>
        <w:t>----------------------------------------</w:t>
      </w:r>
    </w:p>
    <w:p>
      <w:pPr/>
      <w:r>
        <w:t>'A'isha said, "Fatima walked in the same manner that the Prophet,</w:t>
        <w:br/>
        <w:t>may Allah bless him and grant him peace, walked. He used to say to her,</w:t>
        <w:br/>
        <w:t>'Welcome, my daughter!' Then he would have her sit down on his right or</w:t>
        <w:br/>
        <w:t>his left."</w:t>
      </w:r>
    </w:p>
    <w:p>
      <w:pPr/>
      <w:r>
        <w:t>حَدَّثَنَا أَبُو نُعَيْمٍ، قَالَ‏:‏ حَدَّثَنَا زَكَرِيَّا، عَنْ فِرَاسٍ، عَنْ عَامِرٍ، عَنْ مَسْرُوقٍ، عَنْ عَائِشَةَ رَضِيَ اللَّهُ عَنْهَا قَالَتْ‏:‏ أَقْبَلَتْ فَاطِمَةُ تَمْشِي كَأَنَّ مِشْيَتَهَا مَشْيُ النَّبِيِّ صلى الله عليه وسلم، فَقَالَ‏:‏ مَرْحَبًا بِابْنَتِي، ثُمَّ أَجْلَسَهَا عَنْ يَمِينِهِ، أَوْ عَنْ شِمَالِهِ‏.‏</w:t>
      </w:r>
    </w:p>
    <w:p>
      <w:pPr/>
      <w:r>
        <w:t>Grade: Sahih (Al-Albani)  صـحـيـح   (الألباني) حكم   :Reference : Al-Adab Al-Mufrad 1030In-book reference : Book 42, Hadith 67English translation : Book 42, Hadith 1030Report Error | Share | Copy ▼</w:t>
      </w:r>
    </w:p>
    <w:p>
      <w:r>
        <w:t>----------------------------------------</w:t>
      </w:r>
    </w:p>
    <w:p>
      <w:pPr/>
      <w:r>
        <w:t>'Ali said, "'Ammar asked for permission to enter to visit the</w:t>
        <w:br/>
        <w:t>Prophet, may Allah bless him and grant him peace, and the Prophet recognised</w:t>
        <w:br/>
        <w:t>his voice and said, 'Welcome with the best and purest greeting!'"</w:t>
      </w:r>
    </w:p>
    <w:p>
      <w:pPr/>
      <w:r>
        <w:t>حَدَّثَنَا أَبُو نُعَيْمٍ، قَالَ‏:‏ حَدَّثَنَا سُفْيَانُ، عَنْ أَبِي إِسْحَاقَ، عَنْ هَانِئِ بْنِ هَانِئٍ، عَنْ عَلِيٍّ رَضِيَ اللَّهُ عَنْهُ قَالَ‏:‏ اسْتَأْذَنَ عَمَّارٌ عَلَى النَّبِيِّ صلى الله عليه وسلم، فَعَرَفَ صَوْتَهُ، فَقَالَ‏:‏ مَرْحَبًا بِالطَّيِّبِ الْمُطَيَّبِ‏.‏</w:t>
      </w:r>
    </w:p>
    <w:p>
      <w:pPr/>
      <w:r>
        <w:t>Grade: Sahih (Al-Albani)  صـحـيـح   (الألباني) حكم   :Reference : Al-Adab Al-Mufrad 1031In-book reference : Book 42, Hadith 68English translation : Book 42, Hadith 1031Report Error | Share | Copy ▼</w:t>
      </w:r>
    </w:p>
    <w:p>
      <w:r>
        <w:t>----------------------------------------</w:t>
      </w:r>
    </w:p>
    <w:p>
      <w:pPr/>
      <w:r>
        <w:t>'Uqba ibn 'Abdullah ibn 'Amr who said, "While we were sitting</w:t>
        <w:br/>
        <w:t>with the Prophet, may Allah bless him and grant him peace, in the shade</w:t>
        <w:br/>
        <w:t>of a tree while travelling between Makka and Madina, a bedouin, who was</w:t>
        <w:br/>
        <w:t>an example of the coarsest and fiercest kind of people came up and said,</w:t>
        <w:br/>
        <w:t>'Peace be upon you,' and they said, 'And upon you.'"</w:t>
      </w:r>
    </w:p>
    <w:p>
      <w:pPr/>
      <w:r>
        <w:t>حَدَّثَنَا يَحْيَى بْنُ سُلَيْمَانَ قَالَ‏:‏ حَدَّثَنِي ابْنُ وَهْبٍ قَالَ‏:‏ أَخْبَرَنِي حَيْوَةُ، عَنْ عُقْبَةَ بْنِ مُسْلِمٍ، عَنْ عَبْدِ اللهِ بْنِ عَمْرٍو قَالَ‏:‏ بَيْنَمَا نَحْنُ جُلُوسٌ عِنْدَ النَّبِيِّ صلى الله عليه وسلم فِي ظِلِّ شَجَرَةٍ بَيْنَ مَكَّةَ وَالْمَدِينَةِ، إِذْ جَاءَ أَعْرَابِيٌّ مِنَ أَجْلَفِ النَّاسِ وَأَشَدِّهِمْ فَقَالَ‏:‏ السَّلامُ عَلَيْكُمْ، فَقَالُوا‏:‏ وَعَلَيْكُمُ‏.‏</w:t>
      </w:r>
    </w:p>
    <w:p>
      <w:pPr/>
      <w:r>
        <w:t>Grade: Sahih (Al-Albani)  صـحـيـح   (الألباني) حكم   :Reference : Al-Adab Al-Mufrad 1032In-book reference : Book 42, Hadith 69English translation : Book 42, Hadith 1032Report Error | Share | Copy ▼</w:t>
      </w:r>
    </w:p>
    <w:p>
      <w:r>
        <w:t>----------------------------------------</w:t>
      </w:r>
    </w:p>
    <w:p>
      <w:pPr/>
      <w:r>
        <w:t>Abu Jamra said, "I heard Ibn 'Abbas say when he was greeted, 'And</w:t>
        <w:br/>
        <w:t>upon you and the mercy of Allah.'"</w:t>
      </w:r>
    </w:p>
    <w:p>
      <w:pPr/>
      <w:r>
        <w:t>حَدَّثَنَا حَامِدُ بْنُ عُمَرَ، قَالَ‏:‏ حَدَّثَنَا أَبُو عَوَانَةَ، عَنْ أَبِي جَمْرَةَ، سَمِعْتُ ابْنَ عَبَّاسٍ إِذَا سُلِّمَ عَلَيْهِ يَقُولُ‏:‏ وَعَلَيْكَ، وَرَحْمَةُ اللهِ‏.‏</w:t>
      </w:r>
    </w:p>
    <w:p>
      <w:pPr/>
      <w:r>
        <w:t>Grade: Sahih (Al-Albani)  صـحـيـح   (الألباني) حكم   :Reference : Al-Adab Al-Mufrad 1033In-book reference : Book 42, Hadith 70English translation : Book 42, Hadith 1033Report Error | Share | Copy ▼</w:t>
      </w:r>
    </w:p>
    <w:p>
      <w:r>
        <w:t>----------------------------------------</w:t>
      </w:r>
    </w:p>
    <w:p>
      <w:pPr/>
      <w:r>
        <w:t>Qayla reported that a mans aid, "Peace be upon you, may Allah</w:t>
        <w:br/>
        <w:t>bless him and grant him peace." He said, "And peace be upon you and the</w:t>
        <w:br/>
        <w:t>mercy of Allah."</w:t>
      </w:r>
    </w:p>
    <w:p>
      <w:pPr/>
      <w:r>
        <w:t>قَالَ أَبُو عَبْدِ اللهِ‏:‏ وَقَالَتْ قَيْلَةُ‏:‏ قَالَ رَجُلٌ‏:‏ السَّلاَمُ عَلَيْكَ يَا رَسُولَ اللهِ، قَالَ‏:‏ وَعَلَيْكَ السَّلاَمُ وَرَحْمَةُ اللهِ‏.‏</w:t>
      </w:r>
    </w:p>
    <w:p>
      <w:pPr/>
      <w:r>
        <w:t>Grade: Hasan Sahih (Al-Albani)  حسن صحيح   (الألباني) حكم   :Reference : Al-Adab Al-Mufrad 1034In-book reference : Book 42, Hadith 71English translation : Book 42, Hadith 1034Report Error | Share | Copy ▼</w:t>
      </w:r>
    </w:p>
    <w:p>
      <w:r>
        <w:t>----------------------------------------</w:t>
      </w:r>
    </w:p>
    <w:p>
      <w:pPr/>
      <w:r>
        <w:t>Abu Dharr said, "I came to the Prophet, may Allah bless him and</w:t>
        <w:br/>
        <w:t>grant him peace, when he had finished his prayer. I was the first person</w:t>
        <w:br/>
        <w:t>to be greeted with the greeting of Islam. He said, 'And on you and the</w:t>
        <w:br/>
        <w:t>mercy of Allah. From where have you come?' I said, 'From Ghifar.'"</w:t>
      </w:r>
    </w:p>
    <w:p>
      <w:pPr/>
      <w:r>
        <w:t>حَدَّثَنَا عَبْدُ اللهِ بْنُ مَسْلَمَةَ، قَالَ‏:‏ حَدَّثَنَا سُلَيْمَانُ بْنُ الْمُغِيرَةِ، عَنْ حُمَيْدِ بْنِ هِلاَلٍ، عَنْ عَبْدِ اللهِ بْنِ الصَّامِتِ، عَنْ أَبِي ذَرٍّ قَالَ‏:‏ أَتَيْتُ النَّبِيَّ صلى الله عليه وسلم حِينَ فَرَغَ مِنْ صَلاَتِهِ، فَكُنْتُ أَوَّلَ مَنْ حَيَّاهُ بِتَحِيَّةِ الإِسْلاَمِ، فَقَالَ‏:‏ وَعَلَيْكَ، وَرَحْمَةُ اللهِ، مِمَّنْ أَنْتَ‏؟‏ قُلْتُ‏:‏ مِنْ غِفَارٍ‏.‏</w:t>
      </w:r>
    </w:p>
    <w:p>
      <w:pPr/>
      <w:r>
        <w:t>Grade: Sahih (Al-Albani)  صـحـيـح   (الألباني) حكم   :Reference : Al-Adab Al-Mufrad 1035In-book reference : Book 42, Hadith 72English translation : Book 42, Hadith 1035Report Error | Share | Copy ▼</w:t>
      </w:r>
    </w:p>
    <w:p>
      <w:r>
        <w:t>----------------------------------------</w:t>
      </w:r>
    </w:p>
    <w:p>
      <w:pPr/>
      <w:r>
        <w:t>'A'isha reported, "The Messenger of Allah, may Allah bless him</w:t>
        <w:br/>
        <w:t>and grant him peace, said, ''A'ish! This is Jibril who sends you greetings.'</w:t>
        <w:br/>
        <w:t>I said, 'And peace be upon him and the mercy of Allah and His blessings.</w:t>
        <w:br/>
        <w:t>You see what I do not see." By that she meant the Messenger of Allah, may</w:t>
        <w:br/>
        <w:t>Allah bless him and grant him peace.</w:t>
      </w:r>
    </w:p>
    <w:p>
      <w:pPr/>
      <w:r>
        <w:t>حَدَّثَنَا عَبْدُ اللهِ قَالَ‏:‏ حَدَّثَنِي اللَّيْثُ قَالَ‏:‏ حَدَّثَنِي يُونُسُ، عَنِ ابْنِ شِهَابٍ أَنَّهُ قَالَ‏:‏ قَالَ أَبُو سَلَمَةَ، أَنَّ عَائِشَةَ رَضِيَ اللَّهُ عَنْهَا قَالَتْ‏:‏ قَالَ رَسُولُ اللهِ صلى الله عليه وسلم‏:‏ يَا عَائِشُ، هَذَا جِبْرِيلُ، وَهُوَ يَقْرَأُ عَلَيْكِ السَّلاَمَ، قَالَتْ‏:‏ فَقُلْتُ‏:‏ وَعَلَيْهِ السَّلاَمُ وَرَحْمَةُ اللهِ وَبَرَكَاتُهُ، تَرَى مَا لاَ أَرَى‏.‏ تُرِيدُ بِذَلِكَ رَسُولَ اللهِ صلى الله عليه وسلم‏.‏</w:t>
      </w:r>
    </w:p>
    <w:p>
      <w:pPr/>
      <w:r>
        <w:t>Grade: Sahih (Al-Albani)  صـحـيـح   (الألباني) حكم   :Reference : Al-Adab Al-Mufrad 1036In-book reference : Book 42, Hadith 73English translation : Book 42, Hadith 1036Report Error | Share | Copy ▼</w:t>
      </w:r>
    </w:p>
    <w:p>
      <w:r>
        <w:t>----------------------------------------</w:t>
      </w:r>
    </w:p>
    <w:p>
      <w:pPr/>
      <w:r>
        <w:t>Mu'awiya ibn Qurra said that his father said to him, "My son,</w:t>
        <w:br/>
        <w:t>when a man passes by you and says, 'Peace be upon you (plural).' Do not</w:t>
        <w:br/>
        <w:t>say, 'And on you (singular)' as if you were singling out that greeting</w:t>
        <w:br/>
        <w:t>out for him alone. Rather say, 'Peace be upon you (plural).'"</w:t>
      </w:r>
    </w:p>
    <w:p>
      <w:pPr/>
      <w:r>
        <w:t>حَدَّثَنَا مَطَرٌ، قَالَ‏:‏ حَدَّثَنَا رَوْحُ بْنُ عُبَادَةَ، قَالَ‏:‏ حَدَّثَنَا بِسْطَامٌ قَالَ‏:‏ سَمِعْتُ مُعَاوِيَةَ بْنَ قُرَّةَ قَالَ‏:‏ قَالَ لِي أَبِي‏:‏ يَا بُنَيَّ، إِذَا مَرَّ بِكَ الرَّجُلُ فَقَالَ‏:‏ السَّلاَمُ عَلَيْكُمْ، فَلاَ تَقُلْ‏:‏ وَعَلَيْكَ، كَأَنَّكَ تَخُصُّهُ بِذَلِكَ وَحْدَهُ، فَإِنَّهُ لَيْسَ وَحْدَهُ، وَلَكِنْ قُلِ‏:‏ السَّلامُ عَلَيْكُمْ‏.‏</w:t>
      </w:r>
    </w:p>
    <w:p>
      <w:pPr/>
      <w:r>
        <w:t>Grade: Sahih (Al-Albani)  صـحـيـح   (الألباني) حكم   :Reference : Al-Adab Al-Mufrad 1037In-book reference : Book 42, Hadith 74English translation : Book 42, Hadith 1037Report Error | Share | Copy ▼</w:t>
      </w:r>
    </w:p>
    <w:p>
      <w:r>
        <w:t>----------------------------------------</w:t>
      </w:r>
    </w:p>
    <w:p>
      <w:pPr/>
      <w:r>
        <w:t>'Abdullah ibn as-Samit said, "I said to Abu Dharr, 'I passed by</w:t>
        <w:br/>
        <w:t>'Abdu'r-Rahman ibn Umm al-Hakam and I greeted him and he did not answer</w:t>
        <w:br/>
        <w:t>me at all. He said, 'Nephew, what harm have suffered from that? Someone</w:t>
        <w:br/>
        <w:t>better than him answered you ? the angel on his right."</w:t>
      </w:r>
    </w:p>
    <w:p>
      <w:pPr/>
      <w:r>
        <w:t>حَدَّثَنَا عَيَّاشُ بْنُ الْوَلِيدِ، قَالَ‏:‏ حَدَّثَنَا عَبْدُ الأَعْلَى، قَالَ‏:‏ حَدَّثَنَا سَعِيدٌ، عَنْ قَتَادَةَ، عَنْ حُمَيْدِ بْنِ هِلاَلٍ، عَنْ عَبْدِ اللهِ بْنِ الصَّامِتِ قَالَ‏:‏ قُلْتُ لأَبِي ذَرٍّ‏:‏ مَرَرْتُ بِعَبْدِ الرَّحْمَنِ بْنِ أُمِّ الْحَكَمِ فَسَلَّمْتُ، فَمَا رَدَّ عَلَيَّ شَيْئًا‏؟‏ فَقَالَ‏:‏ يَا ابْنَ أَخِي، مَا يَكُونُ عَلَيْكَ مِنْ ذَلِكَ‏؟‏ رَدَّ عَلَيْكَ مَنْ هُوَ خَيْرٌ مِنْهُ، مَلَكٌ عَنْ يَمِينِهِ‏.‏</w:t>
      </w:r>
    </w:p>
    <w:p>
      <w:pPr/>
      <w:r>
        <w:t>صحيح الإسناد موقوفا على أبي ذر   (الألباني) حكم   :Reference : Al-Adab Al-Mufrad 1038In-book reference : Book 42, Hadith 75English translation : Book 42, Hadith 1038Report Error | Share | Copy ▼</w:t>
      </w:r>
    </w:p>
    <w:p>
      <w:r>
        <w:t>----------------------------------------</w:t>
      </w:r>
    </w:p>
    <w:p>
      <w:pPr/>
      <w:r>
        <w:t>'Abdullah said, "Peace is one of the Names of Allah which Allah</w:t>
        <w:br/>
        <w:t>has placed on the earth. Extend it among you. When a man greets people</w:t>
        <w:br/>
        <w:t>and they answer him, then he has a higher degree than them because he reminds</w:t>
        <w:br/>
        <w:t>them of peace. If no one answers him, he will be answered by one who is</w:t>
        <w:br/>
        <w:t>better and more excellent.'"</w:t>
      </w:r>
    </w:p>
    <w:p>
      <w:pPr/>
      <w:r>
        <w:t>حَدَّثَنَا عُمَرُ بْنُ حَفْصٍ، قَالَ‏:‏ حَدَّثَنَا أَبِي، قَالَ‏:‏ حَدَّثَنَا الأَعْمَشُ، قَالَ‏:‏ حَدَّثَنَا زَيْدُ بْنُ وَهْبٍ، عَنْ عَبْدِ اللهِ قَالَ‏:‏ إِنَّ السَّلاَمَ اسْمٌ مِنْ أَسْمَاءِ اللهِ، وَضَعَهُ اللَّهُ فِي الأَرْضِ، فَأَفْشُوهُ بَيْنَكُمْ، إِنَّ الرَّجُلَ إِذَا سَلَّمَ عَلَى الْقَوْمِ فَرَدُّوا عَلَيْهِ كَانَتْ لَهُ عَلَيْهِمْ فَضْلُ دَرَجَةٍ، لأَنَّهُ ذَكَّرَهُمُ السَّلاَمَ، وَإِنْ لَمْ يُرَدَّ عَلَيْهِ رَدَّ عَلَيْهِ مَنْ هُوَ خَيْرٌ مِنْهُ وَأَطْيَبُ‏.‏</w:t>
      </w:r>
    </w:p>
    <w:p>
      <w:pPr/>
      <w:r>
        <w:t>صحيح الإسناد موقوفا ، وصح مرفوعا   (الألباني) حكم   :Reference : Al-Adab Al-Mufrad 1039In-book reference : Book 42, Hadith 76English translation : Book 42, Hadith 1039Report Error | Share | Copy ▼</w:t>
      </w:r>
    </w:p>
    <w:p>
      <w:r>
        <w:t>----------------------------------------</w:t>
      </w:r>
    </w:p>
    <w:p>
      <w:pPr/>
      <w:r>
        <w:t>Al-Hasan said, "Greeting is an act of obedience while the answer</w:t>
        <w:br/>
        <w:t>is a duty."</w:t>
      </w:r>
    </w:p>
    <w:p>
      <w:pPr/>
      <w:r>
        <w:t>حَدَّثَنَا مُحَمَّدُ بْنُ يُوسُفَ، قَالَ‏:‏ حَدَّثَنَا سُفْيَانُ، عَنْ هِشَامٍ، عَنِ الْحَسَنِ قَالَ‏:‏ التَّسْلِيمُ تَطَوَّعٌ، وَالرَّدُّ فَرِيضَةٌ‏.‏</w:t>
      </w:r>
    </w:p>
    <w:p>
      <w:pPr/>
      <w:r>
        <w:t>Grade: Sahih (Al-Albani)  صـحـيـح   (الألباني) حكم   :Reference : Al-Adab Al-Mufrad 1040In-book reference : Book 42, Hadith 77English translation : Book 42, Hadith 1040Report Error | Share | Copy ▼</w:t>
      </w:r>
    </w:p>
    <w:p>
      <w:r>
        <w:t>----------------------------------------</w:t>
      </w:r>
    </w:p>
    <w:p>
      <w:pPr/>
      <w:r>
        <w:t>'Abdullah ibn 'Amr ibn al-'As said, "A liar is someone who lies</w:t>
        <w:br/>
        <w:t>in his oath. A miser is someone who is miserly with the greeting. A thief</w:t>
        <w:br/>
        <w:t>is someone who steals the prayer."</w:t>
      </w:r>
    </w:p>
    <w:p>
      <w:pPr/>
      <w:r>
        <w:t>حَدَّثَنَا مُحَمَّدُ بْنُ أَبِي بَكْرٍ، قَالَ‏:‏ حَدَّثَنَا فُضَيْلُ بْنُ سُلَيْمَانَ، عَنْ مُوسَى بْنِ عُقْبَةَ قَالَ‏:‏ حَدَّثَنِي عُبَيْدُ اللهِ بْنُ سَلْمَانَ، عَنْ أَبِيهِ، عَنْ عَبْدِ اللهِ بْنِ عَمْرِو بْنِ الْعَاصِ قَالَ‏:‏ الْكَذُوبُ مَنْ كَذَبَ عَلَى يَمِينِهِ، وَالْبَخِيلُ مَنْ بَخِلَ بِالسَّلاَمِ، وَالسَّرُوقُ مَنْ سَرَقَ الصَّلاةَ‏.‏</w:t>
      </w:r>
    </w:p>
    <w:p>
      <w:pPr/>
      <w:r>
        <w:t>ضعيف الإسناد موقوفا   (الألباني) حكم   :Reference : Al-Adab Al-Mufrad 1041In-book reference : Book 42, Hadith 78English translation : Book 42, Hadith 1041Report Error | Share | Copy ▼</w:t>
      </w:r>
    </w:p>
    <w:p>
      <w:r>
        <w:t>----------------------------------------</w:t>
      </w:r>
    </w:p>
    <w:p>
      <w:pPr/>
      <w:r>
        <w:t>Abu Hurayra said, "The most miserly of people is the one who is</w:t>
        <w:br/>
        <w:t>miserly with the greeting. The most incapable of people of people is the</w:t>
        <w:br/>
        <w:t>one who is the most incapable of supplication."</w:t>
      </w:r>
    </w:p>
    <w:p>
      <w:pPr/>
      <w:r>
        <w:t>حَدَّثَنَا إِسْمَاعِيلُ بْنُ أَبَانَ، قَالَ‏:‏ حَدَّثَنَا عَلِيُّ بْنُ مُسْهِرٍ، عَنْ عَاصِمٍ، عَنْ أَبِي عُثْمَانَ، عَنْ أَبِي هُرَيْرَةَ قَالَ‏:‏ أَبْخَلُ النَّاسِ الَّذِي يَبْخَلُ بِالسَّلاَمِ، وَإِنَّ أَعْجَزَ النَّاسِ مَنْ عَجَزَ بِالدُّعَاءِ‏.‏</w:t>
      </w:r>
    </w:p>
    <w:p>
      <w:pPr/>
      <w:r>
        <w:t>صحيح الإسناد موقوفا ، وصح مرفوعا   (الألباني) حكم   :Reference : Al-Adab Al-Mufrad 1042In-book reference : Book 42, Hadith 79English translation : Book 42, Hadith 1042Report Error | Share | Copy ▼</w:t>
      </w:r>
    </w:p>
    <w:p>
      <w:r>
        <w:t>----------------------------------------</w:t>
      </w:r>
    </w:p>
    <w:p>
      <w:pPr/>
      <w:r>
        <w:t>Thabit al-Bannani reported that Anas ibn Malik walked by some</w:t>
        <w:br/>
        <w:t>children and greeted them. He said, "The Prophet, may Allah bless him and</w:t>
        <w:br/>
        <w:t>grant him peace, used to do that."</w:t>
      </w:r>
    </w:p>
    <w:p>
      <w:pPr/>
      <w:r>
        <w:t>حَدَّثَنَا عَلِيُّ بْنُ الْجَعْدِ، قَالَ‏:‏ حَدَّثَنَا شُعْبَةُ، عَنْ سَيَّارٍ، عَنْ ثَابِتٍ الْبُنَانِيِّ، عَنْ أَنَسِ بْنِ مَالِكٍ، أَنَّهُ مَرَّ عَلَى صِبْيَانٍ فَسَلَّمَ عَلَيْهِمْ، وَقَالَ‏:‏ كَانَ النَّبِيُّ صلى الله عليه وسلم يَفْعَلُهُ بِهِمْ‏.‏</w:t>
      </w:r>
    </w:p>
    <w:p>
      <w:pPr/>
      <w:r>
        <w:t>Grade: Sahih (Al-Albani)  صـحـيـح   (الألباني) حكم   :Reference : Al-Adab Al-Mufrad 1043In-book reference : Book 42, Hadith 80English translation : Book 42, Hadith 1043Report Error | Share | Copy ▼</w:t>
      </w:r>
    </w:p>
    <w:p>
      <w:r>
        <w:t>----------------------------------------</w:t>
      </w:r>
    </w:p>
    <w:p>
      <w:pPr/>
      <w:r>
        <w:t>'Anbas said, "I saw Ibn 'Umar greet children in the schools."</w:t>
      </w:r>
    </w:p>
    <w:p>
      <w:pPr/>
      <w:r>
        <w:t>حَدَّثَنَا مُحَمَّدُ بْنُ عُبَيْدٍ، قَالَ‏:‏ حَدَّثَنَا عِيسَى بْنُ يُونُسَ، عَنْ عَنْبَسَةَ قَالَ‏:‏ رَأَيْتُ ابْنَ عُمَرَ يُسَلِّمُ عَلَى الصِّبْيَانِ فِي الْكُتَّابِ‏.‏</w:t>
      </w:r>
    </w:p>
    <w:p>
      <w:pPr/>
      <w:r>
        <w:t>Grade: Sahih (Al-Albani)  صـحـيـح   (الألباني) حكم   :Reference : Al-Adab Al-Mufrad 1044In-book reference : Book 42, Hadith 81English translation : Book 42, Hadith 1044Report Error | Share | Copy ▼</w:t>
      </w:r>
    </w:p>
    <w:p>
      <w:r>
        <w:t>----------------------------------------</w:t>
      </w:r>
    </w:p>
    <w:p>
      <w:pPr/>
      <w:r>
        <w:t>Umm Hani', the daughter of Abu Talib, said, "I went to the Prophet,</w:t>
        <w:br/>
        <w:t>may Allah bless him and grant him peace, while he was performing a major</w:t>
        <w:br/>
        <w:t>ablution. I greeted him and he asked, 'Who is this?' 'Umm Hani',' I replied.</w:t>
        <w:br/>
        <w:t>He said, 'Welcome.'"</w:t>
      </w:r>
    </w:p>
    <w:p>
      <w:pPr/>
      <w:r>
        <w:t>حَدَّثَنَا عَبْدُ اللهِ بْنُ يُوسُفَ، قَالَ‏:‏ أَخْبَرَنَا مَالِكٌ، عَنْ أَبِي النَّضْرِ، أَنَّ أَبَا مُرَّةَ مَوْلَى أُمِّ هَانِئِ ابْنَةِ أَبِي طَالِبٍ أَخْبَرَهُ، أَنَّهُ سَمِعَ أُمَّ هَانِئٍ تَقُولُ‏:‏ ذَهَبْتُ إِلَى النَّبِيِّ صلى الله عليه وسلم وَهُوَ يَغْتَسِلُ، فَسَلَّمْتُ عَلَيْهِ، فَقَالَ‏:‏ مَنْ هَذِهِ‏؟‏ قُلْتُ‏:‏ أُمُّ هَانِئٍ، قَالَ‏:‏ مَرْحَبًا‏.‏</w:t>
      </w:r>
    </w:p>
    <w:p>
      <w:pPr/>
      <w:r>
        <w:t>Grade: Sahih (Al-Albani)  صـحـيـح   (الألباني) حكم   :Reference : Al-Adab Al-Mufrad 1045In-book reference : Book 42, Hadith 82English translation : Book 42, Hadith 1045Report Error | Share | Copy ▼</w:t>
      </w:r>
    </w:p>
    <w:p>
      <w:r>
        <w:t>----------------------------------------</w:t>
      </w:r>
    </w:p>
    <w:p>
      <w:pPr/>
      <w:r>
        <w:t>Al-Hasan said, "Be women who greet men."</w:t>
      </w:r>
    </w:p>
    <w:p>
      <w:pPr/>
      <w:r>
        <w:t>حَدَّثَنَا مُوسَى، قَالَ‏:‏ حَدَّثَنَا مُبَارَكٌ قَالَ‏:‏ سَمِعْتُ الْحَسَنَ يَقُولُ‏:‏ كُنَّ النِّسَاءُ يُسَلِّمْنَ عَلَى الرِّجَالِ‏.‏</w:t>
      </w:r>
    </w:p>
    <w:p>
      <w:pPr/>
      <w:r>
        <w:t>Grade: Hasan (Al-Albani)  حـسـن   (الألباني) حكم   :Reference : Al-Adab Al-Mufrad 1046In-book reference : Book 42, Hadith 83English translation : Book 42, Hadith 1046Report Error | Share | Copy ▼</w:t>
      </w:r>
    </w:p>
    <w:p>
      <w:r>
        <w:t>----------------------------------------</w:t>
      </w:r>
    </w:p>
    <w:p>
      <w:pPr/>
      <w:r>
        <w:t>Asma' was heard to say that the Prophet, may Allah bless him and</w:t>
        <w:br/>
        <w:t>grant him peace, passed by a group of women sitting down in the mosque.</w:t>
        <w:br/>
        <w:t>He said to the salam with his hand and said, "Beware of the ingratitude</w:t>
        <w:br/>
        <w:t>of those with blessings. Beware of the ingratitude of those with blessings."</w:t>
        <w:br/>
        <w:t>One of them said, "We seek refuge with Prophet, Prophet of Allah, from</w:t>
        <w:br/>
        <w:t>ingratitude for the blessings of Allah." He said, "Yes. One of you women</w:t>
        <w:br/>
        <w:t>might have been without a husband for a long time (and then Allah provides</w:t>
        <w:br/>
        <w:t>her with one) and she becomes angry and says, 'By Allah, I have never seen</w:t>
        <w:br/>
        <w:t>a hour of good from you. That is ingratitude for the blessings of Allah.</w:t>
        <w:br/>
        <w:t>That is the ingratitude of those with blessings.'"</w:t>
      </w:r>
    </w:p>
    <w:p>
      <w:pPr/>
      <w:r>
        <w:t>حَدَّثَنَا مُحَمَّدُ بْنُ يُوسُفَ، قَالَ‏:‏ حَدَّثَنَا عَبْدُ الْحَمِيدِ بْنُ بَهْرَامَ، عَنْ شَهْرٍ قَالَ‏:‏ سَمِعْتُ أَسْمَاءَ، أَنَّ النَّبِيَّ صلى الله عليه وسلم مَرَّ فِي الْمَسْجِدِ، وَعُصْبَةٌ مِنَ النِّسَاءِ قُعُودٌ، قَالَ بِيَدِهِ إِلَيْهِنَّ بِالسَّلاَمِ، فَقَالَ‏:‏ إِيَّاكُنَّ وَكُفْرَانَ الْمُنْعِمِينَ، إِيَّاكُنَّ وَكُفْرَانَ الْمُنْعِمِينَ، قَالَتْ إِحْدَاهُنَّ‏:‏ نَعُوذُ بِاللَّهِ، يَا نَبِيَّ اللهِ، مِنْ كُفْرَانِ نِعَمِ اللهِ، قَالَ‏:‏ بَلَى إِنَّ إِحْدَاكُنَّ تَطُولُ أَيْمَتُهَا، ثُمَّ تَغْضَبُ الْغَضْبَةَ فَتَقُولُ‏:‏ وَاللَّهِ مَا رَأَيْتُ مِنْهُ سَاعَةً خَيْرًا قَطُّ، فَذَلِكَ كُفْرَانُ نِعَمِ اللهِ، وَذَلِكَ كُفْرَانُ نِعَمِ الْمُنْعِمِينَ‏.‏</w:t>
      </w:r>
    </w:p>
    <w:p>
      <w:pPr/>
      <w:r>
        <w:t>Grade: Sahih (Al-Albani)  صـحـيـح   (الألباني) حكم   :Reference : Al-Adab Al-Mufrad 1047In-book reference : Book 42, Hadith 84English translation : Book 42, Hadith 1047Report Error | Share | Copy ▼</w:t>
      </w:r>
    </w:p>
    <w:p>
      <w:r>
        <w:t>----------------------------------------</w:t>
      </w:r>
    </w:p>
    <w:p>
      <w:pPr/>
      <w:r>
        <w:t>Asma', the daughter of Yazid al-Ansari, said, "The Prophet, may</w:t>
        <w:br/>
        <w:t>Allah bless him and grant him peace, passed by me while I was with some</w:t>
        <w:br/>
        <w:t>young slavegirls belonging to me. He greeted us and said, 'Beware of the</w:t>
        <w:br/>
        <w:t>ingratitude of those with blessings.' I was the boldest of them in coming</w:t>
        <w:br/>
        <w:t>forward to question him and I said, 'Messenger of Allah, what is the ingratitude</w:t>
        <w:br/>
        <w:t>of those with blessings?' He replied, 'Perhaps one of them with remain</w:t>
        <w:br/>
        <w:t>unmarried for a long time with her parents and then Allah provides her</w:t>
        <w:br/>
        <w:t>with a husband and provides her with children from him and then she gets</w:t>
        <w:br/>
        <w:t>angry and is ungrateful and says, "I have never seen any good at all from</w:t>
        <w:br/>
        <w:t>you."'"</w:t>
      </w:r>
    </w:p>
    <w:p>
      <w:pPr/>
      <w:r>
        <w:t>حَدَّثَنَا مَخْلَدٌ، قَالَ‏:‏ حَدَّثَنَا مُبَشِّرُ بْنُ إِسْمَاعِيلَ، عَنِ ابْنِ أَبِي غَنِيَّةَ، عَنْ مُحَمَّدِ بْنِ مُهَاجِرٍ، عَنْ أَبِيهِ، عَنْ أَسْمَاءَ ابْنَةِ يَزِيدَ الأَنْصَارِيَّةِ، مَرَّ بِيَ النَّبِيُّ صلى الله عليه وسلم وَأَنَا فِي جِوَارِ أَتْرَابٍ لِي، فَسَلَّمَ عَلَيْنَا وَقَالَ‏:‏ إِيَّاكُنَّ وَكُفْرَ الْمُنْعِمِينَ، وَكُنْتُ مِنْ أَجْرَئِهِنَّ عَلَى مَسْأَلَتِهِ، فَقُلْتُ‏:‏ يَا رَسُولَ اللهِ، وَمَا كُفْرُ الْمُنْعِمِينَ‏؟‏ قَالَ‏:‏ لَعَلَّ إِحْدَاكُنَّ تَطُولُ أَيْمَتُهَا مِنْ أَبَوَيْهَا، ثُمَّ يَرْزُقُهَا اللَّهُ زَوْجًا، وَيَرْزُقُهَا مِنْهُ وَلَدًا، فَتَغْضَبُ الْغَضْبَةَ فَتَكْفُرُ فَتَقُولُ‏:‏ مَا رَأَيْتُ مِنْكَ خَيْرًا قَطُّ‏.‏</w:t>
      </w:r>
    </w:p>
    <w:p>
      <w:pPr/>
      <w:r>
        <w:t>Grade: Sahih (Al-Albani)  صـحـيـح   (الألباني) حكم   :Reference : Al-Adab Al-Mufrad 1048In-book reference : Book 42, Hadith 85English translation : Book 42, Hadith 1048Report Error | Share | Copy ▼</w:t>
      </w:r>
    </w:p>
    <w:p>
      <w:r>
        <w:t>----------------------------------------</w:t>
      </w:r>
    </w:p>
    <w:p>
      <w:pPr/>
      <w:r>
        <w:t>Tariq said, "We were sitting with 'Abdullah when his doorkeeper</w:t>
        <w:br/>
        <w:t>came and said, 'The iqama for the prayer has been given.' He got up and</w:t>
        <w:br/>
        <w:t>we got up as well and went to the mosque. He saw the people doing ruku'</w:t>
        <w:br/>
        <w:t>at the front of the mosque. He said the takbir, bowed, and we went and</w:t>
        <w:br/>
        <w:t>did the same thing that he had done. Then a man rushed past and said, 'Peace</w:t>
        <w:br/>
        <w:t>be upon you, Abu 'Abdu'r-Rahman.' He said, 'Allah has spoken the truth</w:t>
        <w:br/>
        <w:t>and His Messenger conveyed the Message.' When we finished the prayer, he</w:t>
        <w:br/>
        <w:t>returned and went back to is people. We remained sitting in our places,</w:t>
        <w:br/>
        <w:t>waiting for him until he came out. We said to each other, 'Which of us</w:t>
        <w:br/>
        <w:t>will ask him?' Tariq said, 'I will ask him,' and he did so. 'Abdullah said,</w:t>
        <w:br/>
        <w:t>'From the Prophet, may Allah bless him and grant him peace, who said, "Before</w:t>
        <w:br/>
        <w:t>the Final Hour people will single out one individual for the greeting,</w:t>
        <w:br/>
        <w:t>commerce will increase until a woman helps her husband in business, people</w:t>
        <w:br/>
        <w:t>will sever their links with their relatives, knowledge will spread, false</w:t>
        <w:br/>
        <w:t>testimony will appear and true testimony will be concealed."'"</w:t>
      </w:r>
    </w:p>
    <w:p>
      <w:pPr/>
      <w:r>
        <w:t>حَدَّثَنَا أَبُو نُعَيْمٍ، عَنْ بَشِيرِ بْنِ سَلْمَانَ، عَنْ سَيَّارٍ أَبِي الْحَكَمِ، عَنْ طَارِقٍ قَالَ‏:‏ كُنَّا عِنْدَ عَبْدِ اللهِ جُلُوسًا، فَجَاءَ آذِنُهُ فَقَالَ‏:‏ قَدْ قَامَتِ الصَّلاَةُ، فَقَامَ وَقُمْنَا مَعَهُ، فَدَخَلْنَا الْمَسْجِدَ، فَرَأَى النَّاسَ رُكُوعًا فِي مُقَدَّمِ الْمَسْجِدِ، فَكَبَّرَ وَرَكَعَ، وَمَشَيْنَا وَفَعَلْنَا مِثْلَ مَا فَعَلَ، فَمَرَّ رَجُلٌ مُسْرِعٌ فَقَالَ‏:‏ عَلَيْكُمُ السَّلاَمُ يَا أَبَا عَبْدِ الرَّحْمَنِ، فَقَالَ‏:‏ صَدَقَ اللَّهُ، وَبَلَّغَ رَسُولُهُ، فَلَمَّا صَلَّيْنَا رَجَعَ، فَوَلَجَ عَلَى أَهْلِهِ، وَجَلَسْنَا فِي مَكَانِنَا نَنْتَظِرُهُ حَتَّى يَخْرُجَ، فَقَالَ بَعْضُنَا لِبَعْضٍ‏:‏ أَيُّكُمْ يَسْأَلُهُ‏؟‏ قَالَ طَارِقٌ‏:‏ أَنَا أَسْأَلُهُ، فَسَأَلَهُ، فَقَالَ‏:‏ عَنِ النَّبِيِّ صلى الله عليه وسلم قَالَ‏:‏ بَيْنَ يَدَيِ السَّاعَةِ‏:‏ تَسْلِيمُ الْخَاصَّةِ، وَفُشُوُّ التِّجَارَةِ حَتَّى تُعِينَ الْمَرْأَةُ زَوْجَهَا عَلَى التِّجَارَةِ، وَقَطْعُ الأَرْحَامِ، وَفُشُوُّ الْقَلَمِ، وَظُهُورُ الشَّهَادَةِ بِالزُّورِ، وَكِتْمَانُ شَهَادَةِ الْحَقِّ‏.‏</w:t>
      </w:r>
    </w:p>
    <w:p>
      <w:pPr/>
      <w:r>
        <w:t>Grade: Sahih (Al-Albani)  صـحـيـح   (الألباني) حكم   :Reference : Al-Adab Al-Mufrad 1049In-book reference : Book 42, Hadith 86English translation : Book 42, Hadith 1049Report Error | Share | Copy ▼</w:t>
      </w:r>
    </w:p>
    <w:p>
      <w:r>
        <w:t>----------------------------------------</w:t>
      </w:r>
    </w:p>
    <w:p>
      <w:pPr/>
      <w:r>
        <w:t>'Abdullah ibn 'Amr reported that a man asked the Messenger of</w:t>
        <w:br/>
        <w:t>Allah, may Allah bless him and grant him peace, "Which is the best of Islam?"</w:t>
        <w:br/>
        <w:t>He replied, "Feeding people and giving the greeting to those you know and</w:t>
        <w:br/>
        <w:t>those you do not know."</w:t>
      </w:r>
    </w:p>
    <w:p>
      <w:pPr/>
      <w:r>
        <w:t>حَدَّثَنَا عَبْدُ اللهِ بْنُ صَالِحٍ قَالَ‏:‏ حَدَّثَنِي اللَّيْثُ قَالَ‏:‏ حَدَّثَنِي يَزِيدُ بْنُ أَبِي حَبِيبٍ، عَنْ أَبِي الْخَيْرِ، عَنْ عَبْدِ اللهِ بْنِ عَمْرٍو، أَنَّ رَجُلاً سَأَلَ رَسُولَ اللهِ صلى الله عليه وسلم‏:‏ أَيُّ الإِسْلاَمِ خَيْرٌ‏؟‏ قَالَ‏:‏ تُطْعِمُ الطَّعَامَ، وَتَقْرَأُ السَّلاَمَ عَلَى مَنْ عَرَفْتَ وَمَنْ لَمْ تَعْرِفْ‏.‏</w:t>
      </w:r>
    </w:p>
    <w:p>
      <w:pPr/>
      <w:r>
        <w:t>Grade: Sahih (Al-Albani)  صـحـيـح   (الألباني) حكم   :Reference : Al-Adab Al-Mufrad 1050In-book reference : Book 42, Hadith 87English translation : Book 42, Hadith 1050Report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