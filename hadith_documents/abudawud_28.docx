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Foods (Kitab Al-At'imah) - Sunnah.com - Sayings and Teachings of Prophet Muhammad (صلى الله عليه و سلم)</w:t>
      </w:r>
    </w:p>
    <w:p>
      <w:pPr/>
      <w:r>
        <w:t>‘Abd Allah b. ‘Umar reported the Prophet(ﷺ) as sayings:when one of you is invited for a wedding feast, he must attend it.</w:t>
      </w:r>
    </w:p>
    <w:p>
      <w:pPr/>
      <w:r>
        <w:t>حَدَّثَنَا الْقَعْنَبِيُّ، عَنْ مَالِكٍ، عَنْ نَافِعٍ، عَنْ عَبْدِ اللَّهِ بْنِ عُمَرَ، أَنَّ رَسُولَ اللَّهِ صلى الله عليه وسلم قَالَ ‏</w:t>
        <w:br/>
        <w:t>"‏ إِذَا دُعِيَ أَحَدُكُمْ إِلَى الْوَلِيمَةِ فَلْيَأْتِهَا ‏"‏ ‏.‏</w:t>
      </w:r>
    </w:p>
    <w:p>
      <w:pPr/>
      <w:r>
        <w:t>Grade: Sahih (Al-Albani)  صحيح   (الألباني) حكم   :Reference : Sunan Abi Dawud 3736In-book reference : Book 28, Hadith 1English translation : Book 27, Hadith 3727Report Error | Share | Copy ▼</w:t>
      </w:r>
    </w:p>
    <w:p>
      <w:r>
        <w:t>----------------------------------------</w:t>
      </w:r>
    </w:p>
    <w:p>
      <w:pPr/>
      <w:r>
        <w:t>The tradition mentioned above has also been transmitted by Ibn ‘Umar to the same effect through a different chain of narrators. This version has the additional words:If he is not fasting, he should eat, and if he is fasting, he should leave it.</w:t>
      </w:r>
    </w:p>
    <w:p>
      <w:pPr/>
      <w:r>
        <w:t>حَدَّثَنَا مَخْلَدُ بْنُ خَالِدٍ، حَدَّثَنَا أَبُو أُسَامَةَ، عَنْ عُبَيْدِ اللَّهِ، عَنْ نَافِعٍ، عَنِ ابْنِ عُمَرَ، قَالَ قَالَ رَسُولُ اللَّهِ صلى الله عليه وسلم بِمَعْنَاهُ زَادَ ‏</w:t>
        <w:br/>
        <w:t>"‏ فَإِنْ كَانَ مُفْطِرًا فَلْيَطْعَمْ وَإِنْ كَانَ صَائِمًا فَلْيَدْعُ ‏"‏ ‏.‏</w:t>
      </w:r>
    </w:p>
    <w:p>
      <w:pPr/>
      <w:r>
        <w:t>Grade: Sahih (Al-Albani)  صحيح   (الألباني) حكم   :Reference : Sunan Abi Dawud 3737In-book reference : Book 28, Hadith 2English translation : Book 27, Hadith 3728Report Error | Share | Copy ▼</w:t>
      </w:r>
    </w:p>
    <w:p>
      <w:r>
        <w:t>----------------------------------------</w:t>
      </w:r>
    </w:p>
    <w:p>
      <w:pPr/>
      <w:r>
        <w:t>Ibn ‘Umar reported the Messenger of Allah(ﷺ) as saying:if one of you  invites  his brother, he should accept(the invitation), whether it is a wedding feast or something of that nature.</w:t>
      </w:r>
    </w:p>
    <w:p>
      <w:pPr/>
      <w:r>
        <w:t>حَدَّثَنَا الْحَسَنُ بْنُ عَلِيٍّ، حَدَّثَنَا عَبْدُ الرَّزَّاقِ، أَخْبَرَنَا مَعْمَرٌ، عَنْ أَيُّوبَ، عَنْ نَافِعٍ، عَنِ ابْنِ عُمَرَ، قَالَ قَالَ رَسُولُ اللَّهِ صلى الله عليه وسلم ‏</w:t>
        <w:br/>
        <w:t>"‏ إِذَا دَعَا أَحَدُكُمْ أَخَاهُ فَلْيُجِبْ عُرْسًا كَانَ أَوْ نَحْوَهُ ‏"‏ ‏.‏</w:t>
      </w:r>
    </w:p>
    <w:p>
      <w:pPr/>
      <w:r>
        <w:t>Grade: Sahih (Al-Albani)  صحيح   (الألباني) حكم   :Reference : Sunan Abi Dawud 3738In-book reference : Book 28, Hadith 3English translation : Book 27, Hadith 3729Report Error | Share | Copy ▼</w:t>
      </w:r>
    </w:p>
    <w:p>
      <w:r>
        <w:t>----------------------------------------</w:t>
      </w:r>
    </w:p>
    <w:p>
      <w:pPr/>
      <w:r>
        <w:t>The tradition mentioned above has also been transmitted by Nafi’ to the same effect through the chain of narrators as mentioned in Ayyub.</w:t>
      </w:r>
    </w:p>
    <w:p>
      <w:pPr/>
      <w:r>
        <w:t>حَدَّثَنَا ابْنُ الْمُصَفَّى، حَدَّثَنَا بَقِيَّةُ، حَدَّثَنَا الزُّبَيْدِيُّ، عَنْ نَافِعٍ، بِإِسْنَادِ أَيُّوبَ وَمَعْنَاهُ ‏.‏</w:t>
      </w:r>
    </w:p>
    <w:p>
      <w:pPr/>
      <w:r>
        <w:t>Reference : Sunan Abi Dawud 3739In-book reference : Book 28, Hadith 4English translation : Book 27, Hadith 3730Report Error | Share | Copy ▼</w:t>
      </w:r>
    </w:p>
    <w:p>
      <w:r>
        <w:t>----------------------------------------</w:t>
      </w:r>
    </w:p>
    <w:p>
      <w:pPr/>
      <w:r>
        <w:t>Jabir reported the Messenger of Allah(ﷺ) as sayings:when one of you is invited to a meal, he must accept. If he wishes he may eat, but if he wishes(to leave), he may leave.</w:t>
      </w:r>
    </w:p>
    <w:p>
      <w:pPr/>
      <w:r>
        <w:t>حَدَّثَنَا مُحَمَّدُ بْنُ كَثِيرٍ، أَخْبَرَنَا سُفْيَانُ، عَنْ أَبِي الزُّبَيْرِ، عَنْ جَابِرٍ، قَالَ قَالَ رَسُولُ اللَّهِ صلى الله عليه وسلم ‏</w:t>
        <w:br/>
        <w:t>"‏ مَنْ دُعِيَ فَلْيُجِبْ فَإِنْ شَاءَ طَعِمَ وَإِنْ شَاءَ تَرَكَ ‏"‏ ‏.‏</w:t>
      </w:r>
    </w:p>
    <w:p>
      <w:pPr/>
      <w:r>
        <w:t>Grade: Sahih (Al-Albani)  صحيح   (الألباني) حكم   :Reference : Sunan Abi Dawud 3740In-book reference : Book 28, Hadith 5English translation : Book 27, Hadith 3731Report Error | Share | Copy ▼</w:t>
      </w:r>
    </w:p>
    <w:p>
      <w:r>
        <w:t>----------------------------------------</w:t>
      </w:r>
    </w:p>
    <w:p>
      <w:pPr/>
      <w:r>
        <w:t>Narrated Abdullah ibn Umar:</w:t>
        <w:br/>
        <w:br/>
        <w:br/>
        <w:t>The Prophet (ﷺ) said: He who does not accept an invitation which he receives has disobeyed Allah and His Apostle, and he who enters without invitation enters as a thief and goes out as a raider.</w:t>
        <w:br/>
        <w:br/>
        <w:br/>
        <w:t>Abu Dawud said: Aban bin Tariq is unknown.</w:t>
      </w:r>
    </w:p>
    <w:p>
      <w:pPr/>
      <w:r>
        <w:t>حَدَّثَنَا مُسَدَّدٌ، حَدَّثَنَا دُرُسْتُ بْنُ زِيَادٍ، عَنْ أَبَانَ بْنِ طَارِقٍ، عَنْ طَارِقٍ، عَنْ نَافِعٍ، قَالَ قَالَ عَبْدُ اللَّهِ بْنُ عُمَرَ قَالَ رَسُولُ اللَّهِ صلى الله عليه وسلم ‏</w:t>
        <w:br/>
        <w:t>"‏ مَنْ دُعِيَ فَلَمْ يُجِبْ فَقَدْ عَصَى اللَّهَ وَرَسُولَهُ وَمَنْ دَخَلَ عَلَى غَيْرِ دَعْوَةٍ دَخَلَ سَارِقًا وَخَرَجَ مُغِيرًا ‏"‏ ‏.‏ قَالَ أَبُو دَاوُدَ أَبَانُ بْنُ طَارِقٍ مَجْهُولٌ ‏.‏</w:t>
      </w:r>
    </w:p>
    <w:p>
      <w:pPr/>
      <w:r>
        <w:t>Grade: Da'if (Al-Albani)  ضعيف   (الألباني) حكم   :Reference : Sunan Abi Dawud 3741In-book reference : Book 28, Hadith 6English translation : Book 27, Hadith 3732Report Error | Share | Copy ▼</w:t>
      </w:r>
    </w:p>
    <w:p>
      <w:r>
        <w:t>----------------------------------------</w:t>
      </w:r>
    </w:p>
    <w:p>
      <w:pPr/>
      <w:r>
        <w:t>Abu Hurairah said:The worst kind of food is that at a wedding feast to which the rich are invited and from which the poor are left out. If anyone does not attend the feast to which he was invited, he has disobeyed Allah and His Apostle (may peace upon him).</w:t>
      </w:r>
    </w:p>
    <w:p>
      <w:pPr/>
      <w:r>
        <w:t>حَدَّثَنَا الْقَعْنَبِيُّ، عَنْ مَالِكٍ، عَنِ ابْنِ شِهَابٍ، عَنِ الأَعْرَجِ، عَنْ أَبِي هُرَيْرَةَ، أَنَّهُ كَانَ يَقُولُ شَرُّ الطَّعَامِ طَعَامُ الْوَلِيمَةِ يُدْعَى لَهَا الأَغْنِيَاءُ وَيُتْرَكُ الْمَسَاكِينُ وَمَنْ لَمْ يَأْتِ الدَّعْوَةَ فَقَدْ عَصَى اللَّهَ وَرَسُولَهُ ‏.‏</w:t>
      </w:r>
    </w:p>
    <w:p>
      <w:pPr/>
      <w:r>
        <w:t>صحيح ق موقوفا م مرفوعا   (الألباني) حكم   :Reference : Sunan Abi Dawud 3742In-book reference : Book 28, Hadith 7English translation : Book 27, Hadith 3733Report Error | Share | Copy ▼</w:t>
      </w:r>
    </w:p>
    <w:p>
      <w:r>
        <w:t>----------------------------------------</w:t>
      </w:r>
    </w:p>
    <w:p>
      <w:pPr/>
      <w:r>
        <w:t>Thabit said:The marriage of Zainab daughter of Jahsh was mentioned before Anas b. Malik. He said: I did not see that the Messenger of Allah (ﷺ) held such a wedding feast for any of his wives as he did for her. He held a wedding feast with a sheep.</w:t>
      </w:r>
    </w:p>
    <w:p>
      <w:pPr/>
      <w:r>
        <w:t>حَدَّثَنَا مُسَدَّدٌ، وَقُتَيْبَةُ بْنُ سَعِيدٍ، قَالاَ حَدَّثَنَا حَمَّادٌ، عَنْ ثَابِتٍ، قَالَ ذُكِرَ تَزْوِيجُ زَيْنَبَ بِنْتِ جَحْشٍ عِنْدَ أَنَسِ بْنِ مَالِكٍ فَقَالَ مَا رَأَيْتُ رَسُولَ اللَّهِ صلى الله عليه وسلم أَوْلَمَ عَلَى أَحَدٍ مِنْ نِسَائِهِ مَا أَوْلَمَ عَلَيْهَا أَوْلَمَ بِشَاةٍ ‏.‏</w:t>
      </w:r>
    </w:p>
    <w:p>
      <w:pPr/>
      <w:r>
        <w:t>Grade: Sahih (Al-Albani)  صحيح   (الألباني) حكم   :Reference : Sunan Abi Dawud 3743In-book reference : Book 28, Hadith 8English translation : Book 27, Hadith 3734Report Error | Share | Copy ▼</w:t>
      </w:r>
    </w:p>
    <w:p>
      <w:r>
        <w:t>----------------------------------------</w:t>
      </w:r>
    </w:p>
    <w:p>
      <w:pPr/>
      <w:r>
        <w:t>Narrated Anas ibn Malik:</w:t>
        <w:br/>
        <w:br/>
        <w:br/>
        <w:t>The Prophet (ﷺ) held a wedding feast for Safiyyah with meal and dates.</w:t>
      </w:r>
    </w:p>
    <w:p>
      <w:pPr/>
      <w:r>
        <w:t>حَدَّثَنَا حَامِدُ بْنُ يَحْيَى، حَدَّثَنَا سُفْيَانُ، حَدَّثَنَا وَائِلُ بْنُ دَاوُدَ، عَنِ ابْنِهِ، بَكْرِ بْنِ وَائِلٍ عَنِ الزُّهْرِيِّ، عَنْ أَنَسِ بْنِ مَالِكٍ، أَنَّ النَّبِيَّ صلى الله عليه وسلم أَوْلَمَ عَلَى صَفِيَّةَ بِسَوِيقٍ وَتَمْرٍ ‏.‏</w:t>
      </w:r>
    </w:p>
    <w:p>
      <w:pPr/>
      <w:r>
        <w:t>Grade: Sahih (Al-Albani)  صحيح   (الألباني) حكم   :Reference : Sunan Abi Dawud 3744In-book reference : Book 28, Hadith 9English translation : Book 27, Hadith 3735Report Error | Share | Copy ▼</w:t>
      </w:r>
    </w:p>
    <w:p>
      <w:r>
        <w:t>----------------------------------------</w:t>
      </w:r>
    </w:p>
    <w:p>
      <w:pPr/>
      <w:r>
        <w:t>Narrated Zubayr ibn Uthman:</w:t>
        <w:br/>
        <w:br/>
        <w:br/>
        <w:t>The Prophet (ﷺ) said: The wedding feast on the first day is a duty, that on the second is a good practice, but that on the third day is to make men hear of it and show it to them. Qatadah said: A man told me that Sa'id ibn al-Musayyab was invited (to a wedding feast on the first day and he accepted it. He was again invited on the second day, and he accepted. When he was invited on the third day, he did not accept; he said: They are the people who make men hear of it and show it to them.</w:t>
      </w:r>
    </w:p>
    <w:p>
      <w:pPr/>
      <w:r>
        <w:t>حَدَّثَنَا مُحَمَّدُ بْنُ الْمُثَنَّى، حَدَّثَنَا عَفَّانُ بْنُ مُسْلِمٍ، حَدَّثَنَا هَمَّامٌ، حَدَّثَنَا قَتَادَةُ، عَنِ الْحَسَنِ، عَنْ عَبْدِ اللَّهِ بْنِ عُثْمَانَ الثَّقَفِيِّ، عَنْ رَجُلٍ، أَعْوَرَ مِنْ ثَقِيفٍ كَانَ يُقَالُ لَهُ مَعْرُوفًا - أَىْ يُثْنَى عَلَيْهِ خَيْرًا إِنْ لَمْ يَكُنِ اسْمُهُ زُهَيْرُ بْنُ عُثْمَانَ فَلاَ أَدْرِي مَا اسْمُهُ - أَنَّ النَّبِيَّ صلى الله عليه وسلم قَالَ ‏</w:t>
        <w:br/>
        <w:t>"‏ الْوَلِيمَةُ أَوَّلُ يَوْمٍ حَقٌّ وَالثَّانِي مَعْرُوفٌ وَالْيَوْمُ الثَّالِثُ سُمْعَةٌ وَرِيَاءٌ ‏"‏ ‏.‏ قَالَ قَتَادَةُ وَحَدَّثَنِي رَجُلٌ أَنَّ سَعِيدَ بْنَ الْمُسَيَّبِ دُعِيَ أَوَّلَ يَوْمٍ فَأَجَابَ وَدُعِيَ الْيَوْمَ الثَّانِي فَأَجَابَ وَدُعِيَ الْيَوْمَ الثَّالِثَ فَلَمْ يُجِبْ وَقَالَ أَهْلُ سُمْعَةٍ وَرِيَاءٍ ‏.‏</w:t>
      </w:r>
    </w:p>
    <w:p>
      <w:pPr/>
      <w:r>
        <w:t>Grade: Da'if (Al-Albani)  ضعيف   (الألباني) حكم   :Reference : Sunan Abi Dawud 3745In-book reference : Book 28, Hadith 10English translation : Book 27, Hadith 3736Report Error | Share | Copy ▼</w:t>
      </w:r>
    </w:p>
    <w:p>
      <w:r>
        <w:t>----------------------------------------</w:t>
      </w:r>
    </w:p>
    <w:p>
      <w:pPr/>
      <w:r>
        <w:t>Qatadah reported this story from Sa’id b. al-Musayyab. This version adds:When he was invited on the third day, he did not accept but threw pebbles on the messenger.</w:t>
      </w:r>
    </w:p>
    <w:p>
      <w:pPr/>
      <w:r>
        <w:t>حَدَّثَنَا مُسْلِمُ بْنُ إِبْرَاهِيمَ، حَدَّثَنَا هِشَامٌ، عَنْ قَتَادَةَ، عَنْ سَعِيدِ بْنِ الْمُسَيَّبِ، بِهَذِهِ الْقِصَّةِ قَالَ فَدُعِيَ الْيَوْمَ الثَّالِثَ فَلَمْ يُجِبْ وَحَصَبَ الرَّسُولَ ‏.‏</w:t>
      </w:r>
    </w:p>
    <w:p>
      <w:pPr/>
      <w:r>
        <w:t>Grade: Da'if (Al-Albani)  ضعيف   (الألباني) حكم   :Reference : Sunan Abi Dawud 3746In-book reference : Book 28, Hadith 11English translation : Book 27, Hadith 3737Report Error | Share | Copy ▼</w:t>
      </w:r>
    </w:p>
    <w:p>
      <w:r>
        <w:t>----------------------------------------</w:t>
      </w:r>
    </w:p>
    <w:p>
      <w:pPr/>
      <w:r>
        <w:t>Narrated Jabir ibn Abdullah:</w:t>
        <w:br/>
        <w:br/>
        <w:br/>
        <w:t>When the Prophet (ﷺ) returned to Medina, he would slaughter a camel or a cow.</w:t>
      </w:r>
    </w:p>
    <w:p>
      <w:pPr/>
      <w:r>
        <w:t>حَدَّثَنَا عُثْمَانُ بْنُ أَبِي شَيْبَةَ، حَدَّثَنَا وَكِيعٌ، عَنْ شُعْبَةَ، عَنْ مُحَارِبِ بْنِ دِثَارٍ، عَنْ جَابِرٍ، قَالَ لَمَّا قَدِمَ النَّبِيُّ صلى الله عليه وسلم الْمَدِينَةَ نَحَرَ جَزُورًا أَوْ بَقَرَةً ‏.‏</w:t>
      </w:r>
    </w:p>
    <w:p>
      <w:pPr/>
      <w:r>
        <w:t>Grade: Sahih in chain (Al-Albani)  صحيح الإسناد   (الألباني) حكم   :Reference : Sunan Abi Dawud 3747In-book reference : Book 28, Hadith 12English translation : Book 27, Hadith 3738Report Error | Share | Copy ▼</w:t>
      </w:r>
    </w:p>
    <w:p>
      <w:r>
        <w:t>----------------------------------------</w:t>
      </w:r>
    </w:p>
    <w:p>
      <w:pPr/>
      <w:r>
        <w:t>Abu Shuraih al-Ka’bi reported the Messenger of Allah(ﷺ) as sayings:He who believes in Allah and the Last Day should honour his guest provisions for the road are what will serve for a day and night: hospitality extends for three days; what goes after that is sadaqah(charity): and it is not allowable that a guest should stay till he makes himself an encumbrance.</w:t>
        <w:br/>
        <w:br/>
        <w:br/>
        <w:t>Abu Dawud said: Malik was asked about the saying of the Prophet: "Provisions for the road what will serve for a day a night." He said: He should honor him, present him some gift, and protect him for a day and night, and hospitality for three days.</w:t>
      </w:r>
    </w:p>
    <w:p>
      <w:pPr/>
      <w:r>
        <w:t>حَدَّثَنَا الْقَعْنَبِيُّ، عَنْ مَالِكٍ، عَنْ سَعِيدٍ الْمَقْبُرِيِّ، عَنْ أَبِي شُرَيْحٍ الْكَعْبِيِّ، أَنَّ رَسُولَ اللَّهِ صلى الله عليه وسلم قَالَ ‏"‏ مَنْ كَانَ يُؤْمِنُ بِاللَّهِ وَالْيَوْمِ الآخِرِ فَلْيُكْرِمْ ضَيْفَهُ جَائِزَتُهُ يَوْمُهُ وَلَيْلَتُهُ الضِّيَافَةُ ثَلاَثَةُ أَيَّامٍ وَمَا بَعْدَ ذَلِكَ فَهُوَ صَدَقَةٌ وَلاَ يَحِلُّ لَهُ أَنْ يَثْوِيَ عِنْدَهُ حَتَّى يُحْرِجَهُ ‏"‏ ‏.‏ قَالَ أَبُو دَاوُدَ قُرِئَ عَلَى الْحَارِثِ بْنِ مِسْكِينٍ وَأَنَا شَاهِدٌ أَخْبَرَكُمْ أَشْهَبُ قَالَ وَسُئِلَ مَالِكٌ عَنْ قَوْلِ النَّبِيِّ صلى الله عليه وسلم ‏"‏ جَائِزَتُهُ يَوْمٌ وَلَيْلَةٌ ‏"‏ ‏.‏ فَقَالَ يُكْرِمُهُ وَيُتْحِفُهُ وَيَحْفَظُهُ يَوْمًا وَلَيْلَةً وَثَلاَثَةُ أَيَّامٍ ضِيَافَةٌ ‏.‏</w:t>
      </w:r>
    </w:p>
    <w:p>
      <w:pPr/>
      <w:r>
        <w:t>Grade: Sahih (Al-Albani)  صحيح   (الألباني) حكم   :Reference : Sunan Abi Dawud 3748In-book reference : Book 28, Hadith 13English translation : Book 27, Hadith 3739Report Error | Share | Copy ▼</w:t>
      </w:r>
    </w:p>
    <w:p>
      <w:r>
        <w:t>----------------------------------------</w:t>
      </w:r>
    </w:p>
    <w:p>
      <w:pPr/>
      <w:r>
        <w:t>Narrated AbuHurayrah:</w:t>
        <w:br/>
        <w:br/>
        <w:br/>
        <w:t>The Prophet (ﷺ) said: Hospitality extend for three days, and what goes beyond that is sadaqah (charity).</w:t>
      </w:r>
    </w:p>
    <w:p>
      <w:pPr/>
      <w:r>
        <w:t>حَدَّثَنَا مُوسَى بْنُ إِسْمَاعِيلَ، وَمُحَمَّدُ بْنُ مَحْبُوبٍ، قَالاَ حَدَّثَنَا حَمَّادٌ، عَنْ عَاصِمٍ، عَنْ أَبِي صَالِحٍ، عَنْ أَبِي هُرَيْرَةَ، أَنَّ النَّبِيَّ صلى الله عليه وسلم قَالَ ‏</w:t>
        <w:br/>
        <w:t>"‏ الضِّيَافَةُ ثَلاَثَةُ أَيَّامٍ فَمَا سِوَى ذَلِكَ فَهُوَ صَدَقَةٌ ‏"‏ ‏.‏</w:t>
      </w:r>
    </w:p>
    <w:p>
      <w:pPr/>
      <w:r>
        <w:t>حسن صحيح الإسناد   (الألباني) حكم   :Reference : Sunan Abi Dawud 3749In-book reference : Book 28, Hadith 14English translation : Book 27, Hadith 3740Report Error | Share | Copy ▼</w:t>
      </w:r>
    </w:p>
    <w:p>
      <w:r>
        <w:t>----------------------------------------</w:t>
      </w:r>
    </w:p>
    <w:p>
      <w:pPr/>
      <w:r>
        <w:t>Narrated AbuKarimah:</w:t>
        <w:br/>
        <w:br/>
        <w:br/>
        <w:t>The Prophet (ﷺ) said: It is a duty of every Muslim (to provide hospitality) to a guest for a night. If anyone comes in the morning to his house, it is a debt due to him. If he wishes, he may fulfil it, and if he wishes he may leave it.</w:t>
      </w:r>
    </w:p>
    <w:p>
      <w:pPr/>
      <w:r>
        <w:t>حَدَّثَنَا مُسَدَّدٌ، وَخَلَفُ بْنُ هِشَامٍ، قَالاَ حَدَّثَنَا أَبُو عَوَانَةَ، عَنْ مَنْصُورٍ، عَنْ عَامِرٍ، عَنْ أَبِي كَرِيمَةَ، قَالَ قَالَ رَسُولُ اللَّهِ صلى الله عليه وسلم ‏</w:t>
        <w:br/>
        <w:t>"‏ لَيْلَةُ الضَّيْفِ حَقٌّ عَلَى كُلِّ مُسْلِمٍ فَمَنْ أَصْبَحَ بِفِنَائِهِ فَهُوَ عَلَيْهِ دَيْنٌ إِنْ شَاءَ اقْتَضَى وَإِنْ شَاءَ تَرَكَ ‏"‏ ‏.‏</w:t>
      </w:r>
    </w:p>
    <w:p>
      <w:pPr/>
      <w:r>
        <w:t>Grade: Sahih (Al-Albani)  صحيح   (الألباني) حكم   :Reference : Sunan Abi Dawud 3750In-book reference : Book 28, Hadith 15English translation : Book 27, Hadith 3741Report Error | Share | Copy ▼</w:t>
      </w:r>
    </w:p>
    <w:p>
      <w:r>
        <w:t>----------------------------------------</w:t>
      </w:r>
    </w:p>
    <w:p>
      <w:pPr/>
      <w:r>
        <w:t>Narrated Al-Miqdam AbuKarimah:</w:t>
        <w:br/>
        <w:br/>
        <w:br/>
        <w:t>The Prophet (ﷺ) said: If any Muslim is a guest of people and is given nothing, it is the duty of every Muslim to help him to the extent of taking for him from their crop and property for the entertainment of one night.</w:t>
      </w:r>
    </w:p>
    <w:p>
      <w:pPr/>
      <w:r>
        <w:t>حَدَّثَنَا مُسَدَّدٌ، حَدَّثَنَا يَحْيَى، عَنْ شُعْبَةَ، حَدَّثَنِي أَبُو الْجُودِيِّ، عَنْ سَعِيدِ بْنِ أَبِي الْمُهَاجِرِ، عَنِ الْمِقْدَامِ أَبِي كَرِيمَةَ، قَالَ قَالَ رَسُولُ اللَّهِ صلى الله عليه وسلم ‏</w:t>
        <w:br/>
        <w:t>"‏ أَيُّمَا رَجُلٍ أَضَافَ قَوْمًا فَأَصْبَحَ الضَّيْفُ مَحْرُومًا فَإِنَّ نَصْرَهُ حَقٌّ عَلَى كُلِّ مُسْلِمٍ حَتَّى يَأْخُذَ بِقِرَى لَيْلَةٍ مِنْ زَرْعِهِ وَمَالِهِ ‏"‏ ‏.‏</w:t>
      </w:r>
    </w:p>
    <w:p>
      <w:pPr/>
      <w:r>
        <w:t>Grade: Da'if (Al-Albani)  ضعيف   (الألباني) حكم   :Reference : Sunan Abi Dawud 3751In-book reference : Book 28, Hadith 16English translation : Book 27, Hadith 3742Report Error | Share | Copy ▼</w:t>
      </w:r>
    </w:p>
    <w:p>
      <w:r>
        <w:t>----------------------------------------</w:t>
      </w:r>
    </w:p>
    <w:p>
      <w:pPr/>
      <w:r>
        <w:t>‘Uqbah b. ‘Amir said:we said: Messenger of Allah! You send us out and we come to people who do not give hospitality, so what is your opinion? The Messenger of Allah(ﷺ) said: If you come to people who order for you what is fitting for a guest, accept it; but if they do not, take from them what is fitting for them to give to a guest.</w:t>
        <w:br/>
        <w:br/>
        <w:br/>
        <w:t>Abu Dawud said: And this is an authority for a man to take a thing if it is due to him.</w:t>
      </w:r>
    </w:p>
    <w:p>
      <w:pPr/>
      <w:r>
        <w:t>حَدَّثَنَا قُتَيْبَةُ بْنُ سَعِيدٍ، حَدَّثَنَا اللَّيْثُ، عَنْ يَزِيدَ بْنِ أَبِي حَبِيبٍ، عَنْ أَبِي الْخَيْرِ، عَنْ عُقْبَةَ بْنِ عَامِرٍ، أَنَّهُ قَالَ قُلْنَا يَا رَسُولَ اللَّهِ إِنَّكَ تَبْعَثُنَا فَنَنْزِلُ بِقَوْمٍ فَمَا يَقْرُونَنَا فَمَا تَرَى فَقَالَ لَنَا رَسُولُ اللَّهِ ‏</w:t>
        <w:br/>
        <w:t>"‏ إِنْ نَزَلْتُمْ بِقَوْمٍ فَأَمَرُوا لَكُمْ بِمَا يَنْبَغِي لِلضَّيْفِ فَاقْبَلُوا فَإِنْ لَمْ يَفْعَلُوا فَخُذُوا مِنْهُمْ حَقَّ الضَّيْفِ الَّذِي يَنْبَغِي لَهُمْ ‏"‏ ‏.‏ قَالَ أَبُو دَاوُدَ وَهَذِهِ حُجَّةٌ لِلرَّجُلِ يَأْخُذُ الشَّىْءَ إِذَا كَانَ لَهُ حَقًّا ‏.‏</w:t>
      </w:r>
    </w:p>
    <w:p>
      <w:pPr/>
      <w:r>
        <w:t>Grade: Sahih (Al-Albani)  صحيح   (الألباني) حكم   :Reference : Sunan Abi Dawud 3752In-book reference : Book 28, Hadith 17English translation : Book 27, Hadith 3743Report Error | Share | Copy ▼</w:t>
      </w:r>
    </w:p>
    <w:p>
      <w:r>
        <w:t>----------------------------------------</w:t>
      </w:r>
    </w:p>
    <w:p>
      <w:pPr/>
      <w:r>
        <w:t>Narrated Abdullah Ibn Abbas:</w:t>
        <w:br/>
        <w:br/>
        <w:br/>
        <w:t xml:space="preserve">When the verse: "O ye who believe! eat not up your property among yourselves in vanities, but let there be amongst you traffic and trade by mutual good will" was revealed, a man thought it a sin to eat in the house of another man after the revelation of this verse.  </w:t>
        <w:br/>
        <w:br/>
        <w:br/>
        <w:br/>
        <w:t xml:space="preserve">Then this (injunction) was revealed by the verse in Surat an-Nur: "No blame on you whether you eat in company or separately."  </w:t>
        <w:br/>
        <w:br/>
        <w:br/>
        <w:br/>
        <w:t>When a rich man (after revelation) invited a man from his people to eat food in his house, he would say: I consider it a sin to eat from it, and he said: a poor man is more entitled to it than I. The Arabic word tajannah means sin or fault. It was then declared lawful to eat something on which the name of Allah was mentioned, and it was made lawful to eat the flesh of an animal slaughtered by the people of the Book.</w:t>
      </w:r>
    </w:p>
    <w:p>
      <w:pPr/>
      <w:r>
        <w:t>حَدَّثَنَا أَحْمَدُ بْنُ مُحَمَّدٍ الْمَرْوَزِيُّ، حَدَّثَنِي عَلِيُّ بْنُ الْحُسَيْنِ بْنِ وَاقِدٍ، عَنْ أَبِيهِ، عَنْ يَزِيدَ النَّحْوِيِّ، عَنْ عِكْرِمَةَ، عَنِ ابْنِ عَبَّاسٍ، قَالَ ‏{‏ لاَ تَأْكُلُوا أَمْوَالَكُمْ بَيْنَكُمْ بِالْبَاطِلِ إِلاَّ أَنْ تَكُونَ تِجَارَةً عَنْ تَرَاضٍ مِنْكُمْ ‏}‏ فَكَانَ الرَّجُلُ يُحْرَجُ أَنْ يَأْكُلَ عِنْدَ أَحَدٍ مِنَ النَّاسِ بَعْدَ مَا نَزَلَتْ هَذِهِ الآيَةُ فَنَسَخَ ذَلِكَ الآيَةُ الَّتِي فِي النُّورِ قَالَ ‏{‏ لَيْسَ عَلَيْكُمْ جُنَاحٌ ‏}‏ ‏{‏ أَنْ تَأْكُلُوا مِنْ بُيُوتِكُمْ ‏}‏ إِلَى قَوْلِهِ ‏{‏ أَشْتَاتًا ‏}‏ كَانَ الرَّجُلُ الْغَنِيُّ يَدْعُو الرَّجُلَ مِنْ أَهْلِهِ إِلَى الطَّعَامِ قَالَ إِنِّي لأَجَّنَّحُ أَنْ آكُلَ مِنْهُ ‏.‏ وَالتَّجَنُّحُ الْحَرَجُ وَيَقُولُ الْمِسْكِينُ أَحَقُّ بِهِ مِنِّي ‏.‏ فَأُحِلَّ فِي ذَلِكَ أَنْ يَأْكُلُوا مِمَّا ذُكِرَ اسْمُ اللَّهِ عَلَيْهِ وَأُحِلَّ طَعَامُ أَهْلِ الْكِتَابِ ‏.‏</w:t>
      </w:r>
    </w:p>
    <w:p>
      <w:pPr/>
      <w:r>
        <w:t>Grade: Hasan in chain (Al-Albani)  حسن الإسناد   (الألباني) حكم   :Reference : Sunan Abi Dawud 3753In-book reference : Book 28, Hadith 18English translation : Book 27, Hadith 3744Report Error | Share | Copy ▼</w:t>
      </w:r>
    </w:p>
    <w:p>
      <w:r>
        <w:t>----------------------------------------</w:t>
      </w:r>
    </w:p>
    <w:p>
      <w:pPr/>
      <w:r>
        <w:t>Narrated Abdullah ibn Abbas:</w:t>
        <w:br/>
        <w:br/>
        <w:br/>
        <w:t>The Prophet (ﷺ) forbade that the food of two people who were rivalling on another should be eaten</w:t>
        <w:br/>
        <w:br/>
        <w:br/>
        <w:t>Abu Dawud said: Most of those who narrated it from Jarir did not mention the name of Ibn Abbas. Harun al-Nahwi mentioned Ibn 'Abbas in it, and Hammad bin Zaid did not mention Ibn 'Abbas.</w:t>
      </w:r>
    </w:p>
    <w:p>
      <w:pPr/>
      <w:r>
        <w:t>حَدَّثَنَا هَارُونُ بْنُ زَيْدِ بْنِ أَبِي الزَّرْقَاءِ، حَدَّثَنَا أَبِي، حَدَّثَنَا جَرِيرُ بْنُ حَازِمٍ، عَنِ الزُّبَيْرِ بْنِ خِرِّيتٍ، قَالَ سَمِعْتُ عِكْرِمَةَ، يَقُولُ كَانَ ابْنُ عَبَّاسٍ يَقُولُ إِنَّ النَّبِيَّ صلى الله عليه وسلم نَهَى عَنْ طَعَامِ الْمُتَبَارِيَيْنِ أَنْ يُؤْكَلَ ‏.‏ قَالَ أَبُو دَاوُدَ أَكْثَرُ مَنْ رَوَاهُ عَنْ جَرِيرٍ لاَ يَذْكُرُ فِيهِ ابْنَ عَبَّاسٍ وَهَارُونُ النَّحْوِيُّ ذَكَرَ فِيهِ ابْنَ عَبَّاسٍ أَيْضًا وَحَمَّادُ بْنُ زَيْدٍ لَمْ يَذْكُرِ ابْنَ عَبَّاسٍ ‏.‏</w:t>
      </w:r>
    </w:p>
    <w:p>
      <w:pPr/>
      <w:r>
        <w:t>Grade: Sahih (Al-Albani)  صحيح   (الألباني) حكم   :Reference : Sunan Abi Dawud 3754In-book reference : Book 28, Hadith 19English translation : Book 27, Hadith 3745Report Error | Share | Copy ▼</w:t>
      </w:r>
    </w:p>
    <w:p>
      <w:r>
        <w:t>----------------------------------------</w:t>
      </w:r>
    </w:p>
    <w:p>
      <w:pPr/>
      <w:r>
        <w:t>Narrated Ali ibn AbuTalib:</w:t>
        <w:br/>
        <w:br/>
        <w:br/>
        <w:t>Safinah AbuAbdurRahman said that a man prepared food for Ali ibn AbuTalib who was his guest, and Fatimah said: I wish we had invited the Messenger of Allah (ﷺ) and he had eaten with us. They invited him, and when he came he put his hands on the side-ports of the door, but when he saw the figured curtain which had been put at the end of the house, he went away. So Fatimah said to Ali: Follow him and see what turned him back. I (Ali) followed him and asked: What turned you back, Messenger of Allah? He replied: It is not fitting for me or for any Prophet to enter a house which is decorated.</w:t>
      </w:r>
    </w:p>
    <w:p>
      <w:pPr/>
      <w:r>
        <w:t>حَدَّثَنَا مُوسَى بْنُ إِسْمَاعِيلَ، أَخْبَرَنَا حَمَّادٌ، عَنْ سَعِيدِ بْنِ جُمْهَانَ، عَنْ سَفِينَةَ أَبِي عَبْدِ الرَّحْمَنِ، أَنَّ رَجُلاً، أَضَافَ عَلِيَّ بْنَ أَبِي طَالِبٍ فَصَنَعَ لَهُ طَعَامًا فَقَالَتْ فَاطِمَةُ لَوْ دَعَوْنَا رَسُولَ اللَّهِ صلى الله عليه وسلم فَأَكَلَ مَعَنَا ‏.‏ فَدَعَوْهُ فَجَاءَ فَوَضَعَ يَدَهُ عَلَى عِضَادَتَىِ الْبَابِ فَرَأَى الْقِرَامَ قَدْ ضُرِبَ بِهِ فِي نَاحِيَةِ الْبَيْتِ فَرَجَعَ فَقَالَتْ فَاطِمَةُ لِعَلِيٍّ الْحَقْهُ فَانْظُرْ مَا رَجَعَهُ ‏.‏ فَتَبِعْتُهُ فَقُلْتُ يَا رَسُولَ اللَّهِ مَا رَدَّكَ فَقَالَ ‏</w:t>
        <w:br/>
        <w:t>"‏ إِنَّهُ لَيْسَ لِي أَوْ لِنَبِيٍّ أَنْ يَدْخُلَ بَيْتًا مُزَوَّقًا ‏"‏ ‏.‏</w:t>
      </w:r>
    </w:p>
    <w:p>
      <w:pPr/>
      <w:r>
        <w:t>Grade: Hasan (Al-Albani)  حسن   (الألباني) حكم   :Reference : Sunan Abi Dawud 3755In-book reference : Book 28, Hadith 20English translation : Book 27, Hadith 3746Report Error | Share | Copy ▼</w:t>
      </w:r>
    </w:p>
    <w:p>
      <w:r>
        <w:t>----------------------------------------</w:t>
      </w:r>
    </w:p>
    <w:p>
      <w:pPr/>
      <w:r>
        <w:t>Narrated AbdurRahman al-Himyari:</w:t>
        <w:br/>
        <w:br/>
        <w:br/>
        <w:t>A companion of the Prophet (ﷺ) reported him as saying: When two people come together to issue an invitation, accept that of the one whose door is nearer in neighbourhood, but if one of them comes before the other accept the invitation of the one who comes first.</w:t>
      </w:r>
    </w:p>
    <w:p>
      <w:pPr/>
      <w:r>
        <w:t>حَدَّثَنَا هَنَّادُ بْنُ السَّرِيِّ، عَنْ عَبْدِ السَّلاَمِ بْنِ حَرْبٍ، عَنْ أَبِي خَالِدٍ الدَّالاَنِيِّ، عَنْ أَبِي الْعَلاَءِ الأَوْدِيِّ، عَنْ حُمَيْدِ بْنِ عَبْدِ الرَّحْمَنِ الْحِمْيَرِيِّ، عَنْ رَجُلٍ، مِنْ أَصْحَابِ النَّبِيِّ صلى الله عليه وسلم أَنَّ النَّبِيَّ صلى الله عليه وسلم قَالَ ‏</w:t>
        <w:br/>
        <w:t>"‏ إِذَا اجْتَمَعَ الدَّاعِيَانِ فَأَجِبْ أَقْرَبَهُمَا بَابًا فَإِنَّ أَقْرَبَهُمَا بَابًا أَقْرَبُهُمَا جِوَارًا وَإِنْ سَبَقَ أَحَدُهُمَا فَأَجِبِ الَّذِي سَبَقَ ‏"‏ ‏.‏</w:t>
      </w:r>
    </w:p>
    <w:p>
      <w:pPr/>
      <w:r>
        <w:t>Grade: Da'if (Al-Albani)  ضعيف   (الألباني) حكم   :Reference : Sunan Abi Dawud 3756In-book reference : Book 28, Hadith 21English translation : Book 27, Hadith 3747Report Error | Share | Copy ▼</w:t>
      </w:r>
    </w:p>
    <w:p>
      <w:r>
        <w:t>----------------------------------------</w:t>
      </w:r>
    </w:p>
    <w:p>
      <w:pPr/>
      <w:r>
        <w:t>Ibn ‘Umar reported the Prophet(ﷺ) as sayings:When the evening meal is brought before one of you and the congregational prayer is also ready, he should not get up until he finishes(eating). Musaddad’s version adds: When the evening meal was put before ‘Abd Allah b. ‘Umar, or it was brought to him, he did not get up until he finished it, even if he heard call to prayer(just before it), and even if he heard the recitation of the Qur’an by the leader-in-prayer.</w:t>
      </w:r>
    </w:p>
    <w:p>
      <w:pPr/>
      <w:r>
        <w:t>حَدَّثَنَا أَحْمَدُ بْنُ حَنْبَلٍ، وَمُسَدَّدٌ، - الْمَعْنَى - قَالَ أَحْمَدُ حَدَّثَنِي يَحْيَى الْقَطَّانُ، عَنْ عُبَيْدِ اللَّهِ، قَالَ حَدَّثَنِي نَافِعٌ، عَنِ ابْنِ عُمَرَ، أَنَّ النَّبِيَّ صلى الله عليه وسلم قَالَ ‏</w:t>
        <w:br/>
        <w:t>"‏ إِذَا وُضِعَ عَشَاءُ أَحَدِكُمْ وَأُقِيمَتِ الصَّلاَةُ فَلاَ يَقُومُ حَتَّى يَفْرُغَ ‏"‏ ‏.‏ زَادَ مُسَدَّدٌ وَكَانَ عَبْدُ اللَّهِ إِذَا وُضِعَ عَشَاؤُهُ أَوْ حَضَرَ عَشَاؤُهُ لَمْ يَقُمْ حَتَّى يَفْرُغَ وَإِنْ سَمِعَ الإِقَامَةَ وَإِنْ سَمِعَ قِرَاءَةَ الإِمَامِ ‏.‏</w:t>
      </w:r>
    </w:p>
    <w:p>
      <w:pPr/>
      <w:r>
        <w:t>Grade: Sahih (Al-Albani)  صحيح   (الألباني) حكم   :Reference : Sunan Abi Dawud 3757In-book reference : Book 28, Hadith 22English translation : Book 27, Hadith 3748Report Error | Share | Copy ▼</w:t>
      </w:r>
    </w:p>
    <w:p>
      <w:r>
        <w:t>----------------------------------------</w:t>
      </w:r>
    </w:p>
    <w:p>
      <w:pPr/>
      <w:r>
        <w:t>Narrated Jabir ibn Abdullah:</w:t>
        <w:br/>
        <w:br/>
        <w:br/>
        <w:t>The Prophet (ﷺ) said: Prayer should not be postponed for taking meals nor for any other thing.</w:t>
      </w:r>
    </w:p>
    <w:p>
      <w:pPr/>
      <w:r>
        <w:t>حَدَّثَنَا مُحَمَّدُ بْنُ حَاتِمِ بْنِ بَزِيعٍ، حَدَّثَنَا مُعَلَّى، - يَعْنِي ابْنَ مَنْصُورٍ - عَنْ مُحَمَّدِ بْنِ مَيْمُونٍ، عَنْ جَعْفَرِ بْنِ مُحَمَّدٍ، عَنْ أَبِيهِ، عَنْ جَابِرِ بْنِ عَبْدِ اللَّهِ، قَالَ قَالَ رَسُولُ اللَّهِ صلى الله عليه وسلم ‏</w:t>
        <w:br/>
        <w:t>"‏ لاَ تُؤَخِّرِ الصَّلاَةَ لِطَعَامٍ وَلاَ لِغَيْرِهِ ‏"‏ ‏.‏</w:t>
      </w:r>
    </w:p>
    <w:p>
      <w:pPr/>
      <w:r>
        <w:t>Grade: Da'if (Al-Albani)  ضعيف   (الألباني) حكم   :Reference : Sunan Abi Dawud 3758In-book reference : Book 28, Hadith 23English translation : Book 27, Hadith 3749Report Error | Share | Copy ▼</w:t>
      </w:r>
    </w:p>
    <w:p>
      <w:r>
        <w:t>----------------------------------------</w:t>
      </w:r>
    </w:p>
    <w:p>
      <w:pPr/>
      <w:r>
        <w:t>Narrated Abdullah ibn Umar:</w:t>
        <w:br/>
        <w:br/>
        <w:br/>
        <w:t>Abdullah ibn Ubaydullah ibn Umayr said: I was with my father in the time of Ibn az-Zubayr sitting beside Abdullah ibn Umar. Then Abbad ibn Abdullah ibn az-Zubayr said: We have heard that the evening meal is taken just before the night prayer. Thereupon Abdullah ibn Umar said: Woe to you! what was their evening meal? Do you think it was like the meal of your father?</w:t>
      </w:r>
    </w:p>
    <w:p>
      <w:pPr/>
      <w:r>
        <w:t>حَدَّثَنَا عَلِيُّ بْنُ مُسْلِمٍ الطُّوسِيُّ، حَدَّثَنَا أَبُو بَكْرٍ الْحَنَفِيُّ، حَدَّثَنَا الضَّحَّاكُ بْنُ عُثْمَانَ، عَنْ عَبْدِ اللَّهِ بْنِ عُبَيْدِ بْنِ عُمَيْرٍ، قَالَ كُنْتُ مَعَ أَبِي فِي زَمَانِ ابْنِ الزُّبَيْرِ إِلَى جَنْبِ عَبْدِ اللَّهِ بْنِ عُمَرَ فَقَالَ عَبَّادُ بْنُ عَبْدِ اللَّهِ بْنِ الزُّبَيْرِ إِنَّا سَمِعْنَا أَنَّهُ، يُبْدَأُ بِالْعَشَاءِ قَبْلَ الصَّلاَةِ ‏.‏ فَقَالَ عَبْدُ اللَّهِ بْنُ عُمَرَ وَيْحَكَ مَا كَانَ عَشَاؤُهُمْ أَتُرَاهُ كَانَ مِثْلَ عَشَاءِ أَبِيكَ ‏.‏</w:t>
      </w:r>
    </w:p>
    <w:p>
      <w:pPr/>
      <w:r>
        <w:t>Grade: Hasan in chain (Al-Albani)  حسن الإسناد   (الألباني) حكم   :Reference : Sunan Abi Dawud 3759In-book reference : Book 28, Hadith 24English translation : Book 27, Hadith 3750Report Error | Share | Copy ▼</w:t>
      </w:r>
    </w:p>
    <w:p>
      <w:r>
        <w:t>----------------------------------------</w:t>
      </w:r>
    </w:p>
    <w:p>
      <w:pPr/>
      <w:r>
        <w:t>Narrated Abdullah ibn Abbas:</w:t>
        <w:br/>
        <w:br/>
        <w:br/>
        <w:t>The Messenger of Allah (ﷺ) came out from the privy and was presented to him. They (the people) asked: Should we bring you water for ablution? He replied: I have been commanded to perform ablution when I get up for prayer.</w:t>
      </w:r>
    </w:p>
    <w:p>
      <w:pPr/>
      <w:r>
        <w:t>حَدَّثَنَا مُسَدَّدٌ، حَدَّثَنَا إِسْمَاعِيلُ، حَدَّثَنَا أَيُّوبُ، عَنْ عَبْدِ اللَّهِ بْنِ أَبِي مُلَيْكَةَ، عَنْ عَبْدِ اللَّهِ بْنِ عَبَّاسٍ، أَنَّ رَسُولَ اللَّهِ صلى الله عليه وسلم خَرَجَ مِنَ الْخَلاَءِ فَقُدِّمَ إِلَيْهِ طَعَامٌ فَقَالُوا أَلاَ نَأْتِيكَ بِوَضُوءٍ فَقَالَ ‏</w:t>
        <w:br/>
        <w:t>"‏ إِنَّمَا أُمِرْتُ بِالْوُضُوءِ إِذَا قُمْتُ إِلَى الصَّلاَةِ ‏"‏ ‏.‏</w:t>
      </w:r>
    </w:p>
    <w:p>
      <w:pPr/>
      <w:r>
        <w:t>Grade: Sahih (Al-Albani)  صحيح   (الألباني) حكم   :Reference : Sunan Abi Dawud 3760In-book reference : Book 28, Hadith 25English translation : Book 27, Hadith 3751Report Error | Share | Copy ▼</w:t>
      </w:r>
    </w:p>
    <w:p>
      <w:r>
        <w:t>----------------------------------------</w:t>
      </w:r>
    </w:p>
    <w:p>
      <w:pPr/>
      <w:r>
        <w:t>Narrated Salman al-Farsi:</w:t>
        <w:br/>
        <w:br/>
        <w:br/>
        <w:t>I read in the Torah that the blessing of food consists in ablution before it. So I mentioned it to the Prophet (ﷺ). He said: The blessing of food consists in ablution before it and ablution after it.</w:t>
        <w:br/>
        <w:br/>
        <w:br/>
        <w:t>Sufyan disapproved of performing ablution before taking food.</w:t>
        <w:br/>
        <w:br/>
        <w:br/>
        <w:t>Abu Dawud said: It is weak.</w:t>
      </w:r>
    </w:p>
    <w:p>
      <w:pPr/>
      <w:r>
        <w:t>حَدَّثَنَا مُوسَى بْنُ إِسْمَاعِيلَ، حَدَّثَنَا قَيْسٌ، عَنْ أَبِي هَاشِمٍ، عَنْ زَاذَانَ، عَنْ سَلْمَانَ، قَالَ قَرَأْتُ فِي التَّوْرَاةِ أَنَّ بَرَكَةَ الطَّعَامِ الْوُضُوءُ قَبْلَهُ فَذَكَرْتُ ذَلِكَ لِلنَّبِيِّ صلى الله عليه وسلم فَقَالَ ‏</w:t>
        <w:br/>
        <w:t>"‏ بَرَكَةُ الطَّعَامِ الْوُضُوءُ قَبْلَهُ وَالْوُضُوءُ بَعْدَهُ ‏"‏ ‏.‏ وَكَانَ سُفْيَانُ يَكْرَهُ الْوُضُوءَ قَبْلَ الطَّعَامِ ‏.‏ قَالَ أَبُو دَاوُدَ وَهُوَ ضَعِيفٌ ‏.‏</w:t>
      </w:r>
    </w:p>
    <w:p>
      <w:pPr/>
      <w:r>
        <w:t>Grade: Da'if (Al-Albani)  ضعيف   (الألباني) حكم   :Reference : Sunan Abi Dawud 3761In-book reference : Book 28, Hadith 26English translation : Book 27, Hadith 3752Report Error | Share | Copy ▼</w:t>
      </w:r>
    </w:p>
    <w:p>
      <w:r>
        <w:t>----------------------------------------</w:t>
      </w:r>
    </w:p>
    <w:p>
      <w:pPr/>
      <w:r>
        <w:t>Narrated Jabir ibn Abdullah:</w:t>
        <w:br/>
        <w:br/>
        <w:br/>
        <w:t>The Messenger of Allah (ﷺ) came out from the valley of a mountain where he had eased himself. There were some dried dates on a shield before us. We called him and he ate with us. He did not touch water.</w:t>
      </w:r>
    </w:p>
    <w:p>
      <w:pPr/>
      <w:r>
        <w:t>حَدَّثَنَا أَحْمَدُ بْنُ أَبِي مَرْيَمَ، حَدَّثَنَا عَمِّي، - يَعْنِي سَعِيدَ بْنَ الْحَكَمِ - حَدَّثَنَا اللَّيْثُ بْنُ سَعْدٍ، أَخْبَرَنِي خَالِدُ بْنُ يَزِيدَ، عَنْ أَبِي الزُّبَيْرِ، عَنْ جَابِرِ بْنِ عَبْدِ اللَّهِ، أَنَّهُ قَالَ أَقْبَلَ رَسُولُ اللَّهِ صلى الله عليه وسلم مِنْ شِعْبٍ مِنَ الْجَبَلِ وَقَدْ قَضَى حَاجَتَهُ وَبَيْنَ أَيْدِينَا تَمْرٌ عَلَى تُرْسٍ أَوْ حَجَفَةٍ فَدَعَوْنَاهُ فَأَكَلَ مَعَنَا وَمَا مَسَّ مَاءً ‏.‏</w:t>
      </w:r>
    </w:p>
    <w:p>
      <w:pPr/>
      <w:r>
        <w:t>Grade: Da'if in chain (Al-Albani)  ضعيف الإسناد   (الألباني) حكم   :Reference : Sunan Abi Dawud 3762In-book reference : Book 28, Hadith 27English translation : Book 27, Hadith 3753Report Error | Share | Copy ▼</w:t>
      </w:r>
    </w:p>
    <w:p>
      <w:r>
        <w:t>----------------------------------------</w:t>
      </w:r>
    </w:p>
    <w:p>
      <w:pPr/>
      <w:r>
        <w:t>Abu Hurairah said:The Messenger of Allah (ﷺ) never expressed disapproval of food; if he desired it, he ate it, and if he disliked it, he left it alone.</w:t>
      </w:r>
    </w:p>
    <w:p>
      <w:pPr/>
      <w:r>
        <w:t>حَدَّثَنَا مُحَمَّدُ بْنُ كَثِيرٍ، أَخْبَرَنَا سُفْيَانُ، عَنِ الأَعْمَشِ، عَنْ أَبِي حَازِمٍ، عَنْ أَبِي هُرَيْرَةَ، قَالَ مَا عَابَ رَسُولُ اللَّهِ صلى الله عليه وسلم طَعَامًا قَطُّ إِنِ اشْتَهَاهُ أَكَلَهُ وَإِنْ كَرِهَهُ تَرَكَهُ ‏.‏</w:t>
      </w:r>
    </w:p>
    <w:p>
      <w:pPr/>
      <w:r>
        <w:t>Grade: Sahih (Al-Albani)  صحيح   (الألباني) حكم   :Reference : Sunan Abi Dawud 3763In-book reference : Book 28, Hadith 28English translation : Book 27, Hadith 3754Report Error | Share | Copy ▼</w:t>
      </w:r>
    </w:p>
    <w:p>
      <w:r>
        <w:t>----------------------------------------</w:t>
      </w:r>
    </w:p>
    <w:p>
      <w:pPr/>
      <w:r>
        <w:t>Narrated Wahshi ibn Harb:</w:t>
        <w:br/>
        <w:br/>
        <w:br/>
        <w:t>The Companions of the Prophet (ﷺ) said: Messenger of Allah (ﷺ) we eat but we are not satisfied. He said: Perhaps you eat separately. They replied: Yes. He said: If you gather together at your food and mention Allah's name, you will be blessed in it.</w:t>
        <w:br/>
        <w:br/>
        <w:br/>
        <w:t>Abu Dawud said: If you are invited to a wedding feast before you, do not take it until the owner of the house (i.e. the host) allows you (to eat).</w:t>
      </w:r>
    </w:p>
    <w:p>
      <w:pPr/>
      <w:r>
        <w:t>حَدَّثَنَا إِبْرَاهِيمُ بْنُ مُوسَى الرَّازِيُّ، حَدَّثَنَا الْوَلِيدُ بْنُ مُسْلِمٍ، قَالَ حَدَّثَنِي وَحْشِيُّ بْنُ حَرْبٍ، عَنْ أَبِيهِ، عَنْ جَدِّهِ، أَنَّ أَصْحَابَ النَّبِيِّ، صلى الله عليه وسلم قَالُوا يَا رَسُولَ اللَّهِ إِنَّا نَأْكُلُ وَلاَ نَشْبَعُ ‏.‏ قَالَ ‏"‏ فَلَعَلَّكُمْ تَفْتَرِقُونَ ‏"‏ ‏.‏ قَالُوا نَعَمْ ‏.‏ قَالَ ‏"‏ فَاجْتَمِعُوا عَلَى طَعَامِكُمْ وَاذْكُرُوا اسْمَ اللَّهِ عَلَيْهِ يُبَارَكْ لَكُمْ فِيهِ ‏"‏ ‏.‏ قَالَ أَبُو دَاوُدَ إِذَا كُنْتَ فِي وَلِيمَةٍ فَوُضِعَ الْعَشَاءُ فَلاَ تَأْكُلْ حَتَّى يَأْذَنَ لَكَ صَاحِبُ الدَّارِ ‏.‏</w:t>
      </w:r>
    </w:p>
    <w:p>
      <w:pPr/>
      <w:r>
        <w:t>Grade: Hasan (Al-Albani)  حسن   (الألباني) حكم   :Reference : Sunan Abi Dawud 3764In-book reference : Book 28, Hadith 29English translation : Book 27, Hadith 3755Report Error | Share | Copy ▼</w:t>
      </w:r>
    </w:p>
    <w:p>
      <w:r>
        <w:t>----------------------------------------</w:t>
      </w:r>
    </w:p>
    <w:p>
      <w:pPr/>
      <w:r>
        <w:t>Jabir bin ‘Abd Allah said that he heard the Prophet(ﷺ) say:When a man enters his house and mention Allah’s name on entering and on his food, the devil says: You have no place to spend the night and no evening meal; but when he enters without mentioning Allah’s name on entering, the devil says: You have found a place to spend the night, and when he does not mention Allah’s name at his food, he says: You have found a place to spend the night and an evening meal.</w:t>
      </w:r>
    </w:p>
    <w:p>
      <w:pPr/>
      <w:r>
        <w:t>حَدَّثَنَا يَحْيَى بْنُ خَلَفٍ، حَدَّثَنَا أَبُو عَاصِمٍ، عَنِ ابْنِ جُرَيْجٍ، قَالَ أَخْبَرَنِي أَبُو الزُّبَيْرِ، عَنْ جَابِرِ بْنِ عَبْدِ اللَّهِ، سَمِعَ النَّبِيَّ صلى الله عليه وسلم يَقُولُ ‏</w:t>
        <w:br/>
        <w:t>"‏ إِذَا دَخَلَ الرَّجُلُ بَيْتَهُ فَذَكَرَ اللَّهَ عِنْدَ دُخُولِهِ وَعِنْدَ طَعَامِهِ قَالَ الشَّيْطَانُ لاَ مَبِيتَ لَكُمْ وَلاَ عَشَاءَ وَإِذَا دَخَلَ فَلَمْ يَذْكُرِ اللَّهَ عِنْدَ دُخُولِهِ قَالَ الشَّيْطَانُ أَدْرَكْتُمُ الْمَبِيتَ فَإِذَا لَمْ يَذْكُرِ اللَّهَ عِنْدَ طَعَامِهِ قَالَ أَدْرَكْتُمُ الْمَبِيتَ وَالْعَشَاءَ ‏"‏ ‏.‏</w:t>
      </w:r>
    </w:p>
    <w:p>
      <w:pPr/>
      <w:r>
        <w:t>Grade: Sahih (Al-Albani)  صحيح   (الألباني) حكم   :Reference : Sunan Abi Dawud 3765In-book reference : Book 28, Hadith 30English translation : Book 27, Hadith 3756Report Error | Share | Copy ▼</w:t>
      </w:r>
    </w:p>
    <w:p>
      <w:r>
        <w:t>----------------------------------------</w:t>
      </w:r>
    </w:p>
    <w:p>
      <w:pPr/>
      <w:r>
        <w:t>When we were at food with the Messenger of Allah(ﷺ) none of us put in his hand till the Messenger of Allah(ﷺ)put his hand first. Once we were at food with him. A nomad Arab came in as though he were being pushed, and he was about to put his hand in food when the Messenger of Allah (ﷺ) seized him by the hand. Then a girl came in as though she were being pushed, and she was about to put her hand in the food when the Messenger of Allah (ﷺ) seized her by the hand, and he said:The devil considers the food when Allah’s name is not mentioned over it, and he brought his nomad Arab that it might be lawful by means of him, so I seized his hand: then he brought this girl that it might be lawful by means of her, so I seized her hand. By Him in Whose hand my soul is, His hand is in my hand along with their hands.</w:t>
      </w:r>
    </w:p>
    <w:p>
      <w:pPr/>
      <w:r>
        <w:t>حَدَّثَنَا عُثْمَانُ بْنُ أَبِي شَيْبَةَ، حَدَّثَنَا أَبُو مُعَاوِيَةَ، عَنِ الأَعْمَشِ، عَنْ خَيْثَمَةَ، عَنْ أَبِي حُذَيْفَةَ، عَنْ حُذَيْفَةَ، قَالَ كُنَّا إِذَا حَضَرْنَا مَعَ رَسُولِ اللَّهِ صلى الله عليه وسلم طَعَامًا لَمْ يَضَعْ أَحَدُنَا يَدَهُ حَتَّى يَبْدَأَ رَسُولُ اللَّهِ صلى الله عليه وسلم وَإِنَّا حَضَرْنَا مَعَهُ طَعَامًا فَجَاءَ أَعْرَابِيٌّ كَأَنَّمَا يُدْفَعُ فَذَهَبَ لِيَضَعَ يَدَهُ فِي الطَّعَامِ فَأَخَذَ رَسُولُ اللَّهِ صلى الله عليه وسلم بِيَدِهِ ثُمَّ جَاءَتْ جَارِيَةٌ كَأَنَّمَا تُدْفَعُ فَذَهَبَتْ لِتَضَعَ يَدَهَا فِي الطَّعَامِ فَأَخَذَ رَسُولُ اللَّهِ صلى الله عليه وسلم بِيَدِهَا وَقَالَ ‏</w:t>
        <w:br/>
        <w:t>"‏ إِنَّ الشَّيْطَانَ لَيَسْتَحِلُّ الطَّعَامَ الَّذِي لَمْ يُذْكَرِ اسْمُ اللَّهِ عَلَيْهِ وَإِنَّهُ جَاءَ بِهَذَا الأَعْرَابِيِّ يَسْتَحِلُّ بِهِ فَأَخَذْتُ بِيَدِهِ وَجَاءَ بِهَذِهِ الْجَارِيَةِ يَسْتَحِلُّ بِهَا فَأَخَذْتُ بِيَدِهَا فَوَالَّذِي نَفْسِي بِيَدِهِ إِنَّ يَدَهُ لَفِي يَدِي مَعَ أَيْدِيهِمَا ‏"‏ ‏.‏</w:t>
      </w:r>
    </w:p>
    <w:p>
      <w:pPr/>
      <w:r>
        <w:t>Grade: Sahih (Al-Albani)  صحيح   (الألباني) حكم   :Reference : Sunan Abi Dawud 3766In-book reference : Book 28, Hadith 31English translation : Book 27, Hadith 3757Report Error | Share | Copy ▼</w:t>
      </w:r>
    </w:p>
    <w:p>
      <w:r>
        <w:t>----------------------------------------</w:t>
      </w:r>
    </w:p>
    <w:p>
      <w:pPr/>
      <w:r>
        <w:t>Narrated Aisha, Ummul Mu'minin:</w:t>
        <w:br/>
        <w:br/>
        <w:br/>
        <w:t>The Messenger of Allah (ﷺ) said: When one of you eats, he should mention Allah's name; if he forgets to mention  Allah's name at the beginning, he should say: "In the name of Allah at the beginning and at the end of it."</w:t>
      </w:r>
    </w:p>
    <w:p>
      <w:pPr/>
      <w:r>
        <w:t>حَدَّثَنَا مُؤَمَّلُ بْنُ هِشَامٍ، حَدَّثَنَا إِسْمَاعِيلُ، عَنْ هِشَامٍ، - يَعْنِي ابْنَ أَبِي عَبْدِ اللَّهِ الدَّسْتَوَائِيَّ - عَنْ بُدَيْلٍ، عَنْ عَبْدِ اللَّهِ بْنِ عُبَيْدٍ، عَنِ امْرَأَةٍ، مِنْهُمْ يُقَالُ لَهَا أُمُّ كُلْثُومٍ عَنْ عَائِشَةَ، - رضى الله عنها - أَنَّ رَسُولَ اللَّهِ صلى الله عليه وسلم قَالَ ‏</w:t>
        <w:br/>
        <w:t>"‏ إِذَا أَكَلَ أَحَدُكُمْ فَلْيَذْكُرِ اسْمَ اللَّهِ تَعَالَى فَإِنْ نَسِيَ أَنْ يَذْكُرَ اسْمَ اللَّهِ تَعَالَى فِي أَوَّلِهِ فَلْيَقُلْ بِسْمِ اللَّهِ أَوَّلَهُ وَآخِرَهُ ‏"‏ ‏.‏</w:t>
      </w:r>
    </w:p>
    <w:p>
      <w:pPr/>
      <w:r>
        <w:t>Grade: Sahih (Al-Albani)  صحيح   (الألباني) حكم   :Reference : Sunan Abi Dawud 3767In-book reference : Book 28, Hadith 32English translation : Book 27, Hadith 3758Report Error | Share | Copy ▼</w:t>
      </w:r>
    </w:p>
    <w:p>
      <w:r>
        <w:t>----------------------------------------</w:t>
      </w:r>
    </w:p>
    <w:p>
      <w:pPr/>
      <w:r>
        <w:t>Narrated Umayyah ibn Makhshi:</w:t>
        <w:br/>
        <w:br/>
        <w:br/>
        <w:t>Umayyah was sitting and a man was eating. He did not mention Allah's name until there remained the last morsel. When he raised it to his mouth, he said: In the name of Allah at the beginning and at the end of it. The Prophet (ﷺ) laughed and said: The devil kept eating along with him, but when he mentioned Allah's name, he vomited what was in his belly.</w:t>
        <w:br/>
        <w:br/>
        <w:br/>
        <w:t>Abu Dawud: Jabir bin Subh is grandfather of Sulaiman bin Harb from his mother's side.</w:t>
      </w:r>
    </w:p>
    <w:p>
      <w:pPr/>
      <w:r>
        <w:t>حَدَّثَنَا مُؤَمَّلُ بْنُ الْفَضْلِ الْحَرَّانِيُّ، حَدَّثَنَا عِيسَى، - يَعْنِي ابْنَ يُونُسَ - حَدَّثَنَا جَابِرُ بْنُ صُبْحٍ، حَدَّثَنَا الْمُثَنَّى بْنُ عَبْدِ الرَّحْمَنِ الْخُزَاعِيُّ، عَنْ عَمِّهِ، أُمَيَّةَ بْنِ مَخْشِيٍّ - وَكَانَ مِنْ أَصْحَابِ رَسُولِ اللَّهِ صلى الله عليه وسلم - قَالَ كَانَ رَسُولُ اللَّهِ صلى الله عليه وسلم جَالِسًا وَرَجُلٌ يَأْكُلُ فَلَمْ يُسَمِّ حَتَّى لَمْ يَبْقَ مِنْ طَعَامِهِ إِلاَّ لُقْمَةٌ فَلَمَّا رَفَعَهَا إِلَى فِيهِ قَالَ بِسْمِ اللَّهِ أَوَّلَهُ وَآخِرَهُ فَضَحِكَ النَّبِيُّ صلى الله عليه وسلم ثُمَّ قَالَ ‏</w:t>
        <w:br/>
        <w:t>"‏ مَا زَالَ الشَّيْطَانُ يَأْكُلُ مَعَهُ فَلَمَّا ذَكَرَ اسْمَ اللَّهِ عَزَّ وَجَلَّ اسْتَقَاءَ مَا فِي بَطْنِهِ ‏"‏ ‏.‏ قَالَ أَبُو دَاوُدَ جَابِرُ بْنُ صُبْحٍ جَدُّ سُلَيْمَانَ بْنِ حَرْبٍ مِنْ قِبَلِ أُمِّهِ ‏.‏</w:t>
      </w:r>
    </w:p>
    <w:p>
      <w:pPr/>
      <w:r>
        <w:t>Grade: Da'if (Al-Albani)  ضعيف   (الألباني) حكم   :Reference : Sunan Abi Dawud 3768In-book reference : Book 28, Hadith 33English translation : Book 27, Hadith 3759Report Error | Share | Copy ▼</w:t>
      </w:r>
    </w:p>
    <w:p>
      <w:r>
        <w:t>----------------------------------------</w:t>
      </w:r>
    </w:p>
    <w:p>
      <w:pPr/>
      <w:r>
        <w:t>Abu Juhaifah reported the Prophet (ﷺ) as sayings:I do not eat while reclining.</w:t>
      </w:r>
    </w:p>
    <w:p>
      <w:pPr/>
      <w:r>
        <w:t>حَدَّثَنَا مُحَمَّدُ بْنُ كَثِيرٍ، أَخْبَرَنَا سُفْيَانُ، عَنْ عَلِيِّ بْنِ الأَقْمَرِ، قَالَ سَمِعْتُ أَبَا جُحَيْفَةَ، قَالَ قَالَ رَسُولُ اللَّهِ صلى الله عليه وسلم ‏</w:t>
        <w:br/>
        <w:t>"‏ لاَ آكُلُ مُتَّكِئًا ‏"‏ ‏.‏</w:t>
      </w:r>
    </w:p>
    <w:p>
      <w:pPr/>
      <w:r>
        <w:t>Grade: Sahih (Al-Albani)  صحيح   (الألباني) حكم   :Reference : Sunan Abi Dawud 3769In-book reference : Book 28, Hadith 34English translation : Book 27, Hadith 3760Report Error | Share | Copy ▼</w:t>
      </w:r>
    </w:p>
    <w:p>
      <w:r>
        <w:t>----------------------------------------</w:t>
      </w:r>
    </w:p>
    <w:p>
      <w:pPr/>
      <w:r>
        <w:t>Narrated Abdullah ibn Amr ibn al-'As:</w:t>
        <w:br/>
        <w:br/>
        <w:br/>
        <w:t>The Messenger of Allah (ﷺ) was never seen reclining while eating, nor walking with two men at his heels.</w:t>
      </w:r>
    </w:p>
    <w:p>
      <w:pPr/>
      <w:r>
        <w:t>حَدَّثَنَا مُوسَى بْنُ إِسْمَاعِيلَ، حَدَّثَنَا حَمَّادٌ، عَنْ ثَابِتٍ الْبُنَانِيِّ، عَنْ شُعَيْبِ بْنِ عَبْدِ اللَّهِ بْنِ عَمْرٍو، عَنْ أَبِيهِ، قَالَ مَا رُئِيَ رَسُولُ اللَّهِ صلى الله عليه وسلم يَأْكُلُ مُتَّكِئًا قَطُّ وَلاَ يَطَأُ عَقِبَهُ رَجُلاَنِ ‏.‏</w:t>
      </w:r>
    </w:p>
    <w:p>
      <w:pPr/>
      <w:r>
        <w:t>Grade: Sahih (Al-Albani)  صحيح   (الألباني) حكم   :Reference : Sunan Abi Dawud 3770In-book reference : Book 28, Hadith 35English translation : Book 27, Hadith 3761Report Error | Share | Copy ▼</w:t>
      </w:r>
    </w:p>
    <w:p>
      <w:r>
        <w:t>----------------------------------------</w:t>
      </w:r>
    </w:p>
    <w:p>
      <w:pPr/>
      <w:r>
        <w:t>Anas said:The Prophet(ﷺ) sent me(for some work), and when I returned to him found him eating dates and squatting.</w:t>
      </w:r>
    </w:p>
    <w:p>
      <w:pPr/>
      <w:r>
        <w:t>حَدَّثَنَا إِبْرَاهِيمُ بْنُ مُوسَى الرَّازِيُّ، أَخْبَرَنَا وَكِيعٌ، عَنْ مُصْعَبِ بْنِ سُلَيْمٍ، قَالَ سَمِعْتُ أَنَسًا، يَقُولُ بَعَثَنِي النَّبِيُّ صلى الله عليه وسلم فَرَجَعْتُ إِلَيْهِ فَوَجَدْتُهُ يَأْكُلُ تَمْرًا وَهُوَ مُقْعٍ ‏.‏</w:t>
      </w:r>
    </w:p>
    <w:p>
      <w:pPr/>
      <w:r>
        <w:t>Grade: Sahih (Al-Albani)  صحيح   (الألباني) حكم   :Reference : Sunan Abi Dawud 3771In-book reference : Book 28, Hadith 36English translation : Book 27, Hadith 3762Report Error | Share | Copy ▼</w:t>
      </w:r>
    </w:p>
    <w:p>
      <w:r>
        <w:t>----------------------------------------</w:t>
      </w:r>
    </w:p>
    <w:p>
      <w:pPr/>
      <w:r>
        <w:t>Narrated Abdullah ibn Abbas:</w:t>
        <w:br/>
        <w:br/>
        <w:br/>
        <w:t>The Prophet (ﷺ) said: When one of you eats, he must not eat from the top of the dish, but should eat from the bottom; for the blessing descends from the top of it.</w:t>
      </w:r>
    </w:p>
    <w:p>
      <w:pPr/>
      <w:r>
        <w:t>حَدَّثَنَا مُسْلِمُ بْنُ إِبْرَاهِيمَ، حَدَّثَنَا شُعْبَةُ، عَنْ عَطَاءِ بْنِ السَّائِبِ، عَنْ سَعِيدِ بْنِ جُبَيْرٍ، عَنِ ابْنِ عَبَّاسٍ، عَنِ النَّبِيِّ صلى الله عليه وسلم قَالَ ‏</w:t>
        <w:br/>
        <w:t>"‏ إِذَا أَكَلَ أَحَدُكُمْ طَعَامًا فَلاَ يَأْكُلْ مِنْ أَعْلَى الصَّحْفَةِ وَلَكِنْ لِيَأْكُلْ مِنْ أَسْفَلِهَا فَإِنَّ الْبَرَكَةَ تَنْزِلُ مِنْ أَعْلاَهَا ‏"‏ ‏.‏</w:t>
      </w:r>
    </w:p>
    <w:p>
      <w:pPr/>
      <w:r>
        <w:t>Grade: Sahih (Al-Albani)  صحيح   (الألباني) حكم   :Reference : Sunan Abi Dawud 3772In-book reference : Book 28, Hadith 37English translation : Book 27, Hadith 3763Report Error | Share | Copy ▼</w:t>
      </w:r>
    </w:p>
    <w:p>
      <w:r>
        <w:t>----------------------------------------</w:t>
      </w:r>
    </w:p>
    <w:p>
      <w:pPr/>
      <w:r>
        <w:t>Narrated Abdullah ibn Busr:</w:t>
        <w:br/>
        <w:br/>
        <w:br/>
        <w:t>The Prophet (ﷺ) had a bowl called gharra'. It was carried by four persons. When the sun rose high, and they performed the forenoon prayer, the bowl in which tharid was prepared was brought, and the people gathered round it. When they were numerous, the Messenger of Allah (ﷺ) said: Allah has made me a respectable servant, and He did not make me an obstinate tyrant. The Messenger of Allah (ﷺ) said: Eat from it sides and leave its top, the blessing will be conferred on it</w:t>
      </w:r>
    </w:p>
    <w:p>
      <w:pPr/>
      <w:r>
        <w:t>حَدَّثَنَا عَمْرُو بْنُ عُثْمَانَ الْحِمْصِيُّ، حَدَّثَنَا أَبِي، حَدَّثَنَا مُحَمَّدُ بْنُ عَبْدِ الرَّحْمَنِ بْنِ عِرْقٍ، حَدَّثَنَا عَبْدُ اللَّهِ بْنُ بُسْرٍ، قَالَ كَانَ لِلنَّبِيِّ صلى الله عليه وسلم قَصْعَةٌ يُقَالُ لَهَا الْغَرَّاءُ يَحْمِلُهَا أَرْبَعَةُ رِجَالٍ فَلَمَّا أَضْحَوْا وَسَجَدُوا الضُّحَى أُتِيَ بِتِلْكَ الْقَصْعَةِ - يَعْنِي وَقَدْ ثُرِدَ فِيهَا - فَالْتَفُّوا عَلَيْهَا فَلَمَّا كَثُرُوا جَثَى رَسُولُ اللَّهِ صلى الله عليه وسلم فَقَالَ أَعْرَابِيٌّ مَا هَذِهِ الْجِلْسَةُ قَالَ النَّبِيُّ صلى الله عليه وسلم ‏"‏ إِنَّ اللَّهَ جَعَلَنِي عَبْدًا كَرِيمًا وَلَمْ يَجْعَلْنِي جَبَّارًا عَنِيدًا ‏"‏ ‏.‏ ثُمَّ قَالَ رَسُولُ اللَّهِ صلى الله عليه وسلم ‏"‏ كُلُوا مِنْ حَوَالَيْهَا وَدَعُوا ذِرْوَتَهَا يُبَارَكْ فِيهَا ‏"‏ ‏.‏</w:t>
      </w:r>
    </w:p>
    <w:p>
      <w:pPr/>
      <w:r>
        <w:t>Grade: Sahih (Al-Albani)  صحيح   (الألباني) حكم   :Reference : Sunan Abi Dawud 3773In-book reference : Book 28, Hadith 38English translation : Book 27, Hadith 3764Report Error | Share | Copy ▼</w:t>
      </w:r>
    </w:p>
    <w:p>
      <w:r>
        <w:t>----------------------------------------</w:t>
      </w:r>
    </w:p>
    <w:p>
      <w:pPr/>
      <w:r>
        <w:t>Narrated Abdullah ibn Umar:</w:t>
        <w:br/>
        <w:br/>
        <w:br/>
        <w:t>The Messenger of Allah (ﷺ) forbade two kinds of food: to sit at cloth on which wine is drunk, and to eat by a man while lying on his stomach.</w:t>
        <w:br/>
        <w:br/>
        <w:br/>
        <w:t>Abu Dawud said : Ja'far did not hear this tradition from al-Zuhri. His tradition is rejected.</w:t>
      </w:r>
    </w:p>
    <w:p>
      <w:pPr/>
      <w:r>
        <w:t>حَدَّثَنَا عُثْمَانُ بْنُ أَبِي شَيْبَةَ، حَدَّثَنَا كَثِيرُ بْنُ هِشَامٍ، عَنْ جَعْفَرِ بْنِ بُرْقَانَ، عَنِ الزُّهْرِيِّ، عَنْ سَالِمٍ، عَنْ أَبِيهِ، قَالَ نَهَى رَسُولُ اللَّهِ صلى الله عليه وسلم عَنْ مَطْعَمَيْنِ عَنِ الْجُلُوسِ عَلَى مَائِدَةٍ يُشْرَبُ عَلَيْهَا الْخَمْرُ وَأَنْ يَأْكُلَ الرَّجُلُ وَهُوَ مُنْبَطِحٌ عَلَى بَطْنِهِ ‏.‏ قَالَ أَبُو دَاوُدَ هَذَا الْحَدِيثُ لَمْ يَسْمَعْهُ جَعْفَرٌ مِنَ الزُّهْرِيِّ وَهُوَ مُنْكَرٌ ‏.‏</w:t>
      </w:r>
    </w:p>
    <w:p>
      <w:pPr/>
      <w:r>
        <w:t>Grade: Sahih (Al-Albani)  صحيح   (الألباني) حكم   :Reference : Sunan Abi Dawud 3774In-book reference : Book 28, Hadith 39English translation : Book 27, Hadith 3765Report Error | Share | Copy ▼</w:t>
      </w:r>
    </w:p>
    <w:p>
      <w:r>
        <w:t>----------------------------------------</w:t>
      </w:r>
    </w:p>
    <w:p>
      <w:pPr/>
      <w:r>
        <w:t>The tradition mentioned above has been transmitted by al-Zuhri from a different chain of narrators.</w:t>
      </w:r>
    </w:p>
    <w:p>
      <w:pPr/>
      <w:r>
        <w:t>حَدَّثَنَا هَارُونُ بْنُ زَيْدِ بْنِ أَبِي الزَّرْقَاءِ، حَدَّثَنَا أَبِي، حَدَّثَنَا جَعْفَرٌ، أَنَّهُ بَلَغَهُ عَنِ الزُّهْرِيِّ، بِهَذَا الْحَدِيثِ ‏.‏</w:t>
      </w:r>
    </w:p>
    <w:p>
      <w:pPr/>
      <w:r>
        <w:t>Reference : Sunan Abi Dawud 3775In-book reference : Book 28, Hadith 40English translation : Book 27, Hadith 3766Report Error | Share | Copy ▼</w:t>
      </w:r>
    </w:p>
    <w:p>
      <w:r>
        <w:t>----------------------------------------</w:t>
      </w:r>
    </w:p>
    <w:p>
      <w:pPr/>
      <w:r>
        <w:t>Ibn ‘Umar reported the Prophet(ﷺ) as sayings:When any of you eats, he should eat with his right hand, and when he drinks, he should drink with his right hand, for the devil eats with his left hand and drinks with his left hand.</w:t>
      </w:r>
    </w:p>
    <w:p>
      <w:pPr/>
      <w:r>
        <w:t>حَدَّثَنَا أَحْمَدُ بْنُ حَنْبَلٍ، حَدَّثَنَا سُفْيَانُ، عَنِ الزُّهْرِيِّ، أَخْبَرَنِي أَبُو بَكْرِ بْنُ عُبَيْدِ اللَّهِ بْنِ عَبْدِ اللَّهِ بْنِ عُمَرَ، عَنْ جَدِّهِ ابْنِ عُمَرَ، أَنَّ النَّبِيَّ صلى الله عليه وسلم قَالَ ‏</w:t>
        <w:br/>
        <w:t>"‏ إِذَا أَكَلَ أَحَدُكُمْ فَلْيَأْكُلْ بِيَمِينِهِ وَإِذَا شَرِبَ فَلْيَشْرَبْ بِيَمِينِهِ فَإِنَّ الشَّيْطَانَ يَأْكُلُ بِشِمَالِهِ وَيَشْرَبُ بِشِمَالِهِ ‏"‏ ‏.‏</w:t>
      </w:r>
    </w:p>
    <w:p>
      <w:pPr/>
      <w:r>
        <w:t>Grade: Sahih (Al-Albani)  صحيح   (الألباني) حكم   :Reference : Sunan Abi Dawud 3776In-book reference : Book 28, Hadith 41English translation : Book 27, Hadith 3767Report Error | Share | Copy ▼</w:t>
      </w:r>
    </w:p>
    <w:p>
      <w:r>
        <w:t>----------------------------------------</w:t>
      </w:r>
    </w:p>
    <w:p>
      <w:pPr/>
      <w:r>
        <w:t>Narrated Umar ibn AbuSalamah:</w:t>
        <w:br/>
        <w:br/>
        <w:br/>
        <w:t>The Prophet (ﷺ) said: Come near, my son, mention Allah's name, eat with your right hand and eat from what is next to you.</w:t>
      </w:r>
    </w:p>
    <w:p>
      <w:pPr/>
      <w:r>
        <w:t>حَدَّثَنَا مُحَمَّدُ بْنُ سُلَيْمَانَ، لُوَيْنٌ عَنْ سُلَيْمَانَ بْنِ بِلاَلٍ، عَنْ أَبِي وَجْزَةَ، عَنْ عُمَرَ بْنِ أَبِي سَلَمَةَ، قَالَ قَالَ النَّبِيُّ صلى الله عليه وسلم ‏</w:t>
        <w:br/>
        <w:t>"‏ ادْنُ بُنَىَّ فَسَمِّ اللَّهَ وَكُلْ بِيَمِينِكَ وَكُلْ مِمَّا يَلِيكَ ‏"‏ ‏.‏</w:t>
      </w:r>
    </w:p>
    <w:p>
      <w:pPr/>
      <w:r>
        <w:t>Grade: Sahih (Al-Albani)  صحيح   (الألباني) حكم   :Reference : Sunan Abi Dawud 3777In-book reference : Book 28, Hadith 42English translation : Book 27, Hadith 3768Report Error | Share | Copy ▼</w:t>
      </w:r>
    </w:p>
    <w:p>
      <w:r>
        <w:t>----------------------------------------</w:t>
      </w:r>
    </w:p>
    <w:p>
      <w:pPr/>
      <w:r>
        <w:t>Narrated Aisha, Ummul Mu'minin:</w:t>
        <w:br/>
        <w:br/>
        <w:br/>
        <w:t>The Messenger of Allah (ﷺ) said: Do not eat meat with a knife, for it is a foreign practice, but bite it, for it is more beneficial and wholesome.</w:t>
        <w:br/>
        <w:br/>
        <w:br/>
        <w:t>Abu Dawud said: This tradition is not strong.</w:t>
      </w:r>
    </w:p>
    <w:p>
      <w:pPr/>
      <w:r>
        <w:t>حَدَّثَنَا سَعِيدُ بْنُ مَنْصُورٍ، حَدَّثَنَا أَبُو مَعْشَرٍ، عَنْ هِشَامِ بْنِ عُرْوَةَ، عَنْ أَبِيهِ، عَنْ عَائِشَةَ، رضى الله عنها قَالَتْ قَالَ رَسُولُ اللَّهِ صلى الله عليه وسلم ‏</w:t>
        <w:br/>
        <w:t>"‏ لاَ تَقْطَعُوا اللَّحْمَ بِالسِّكِّينِ فَإِنَّهُ مِنْ صَنِيعِ الأَعَاجِمِ وَانْهَسُوهُ فَإِنَّهُ أَهْنَأُ وَأَمْرَأُ ‏"‏ ‏.‏ قَالَ أَبُو دَاوُدَ وَلَيْسَ هُوَ بِالْقَوِيِّ ‏.‏</w:t>
      </w:r>
    </w:p>
    <w:p>
      <w:pPr/>
      <w:r>
        <w:t>Grade: Da'if (Al-Albani)  ضعيف   (الألباني) حكم   :Reference : Sunan Abi Dawud 3778In-book reference : Book 28, Hadith 43English translation : Book 27, Hadith 3769Report Error | Share | Copy ▼</w:t>
      </w:r>
    </w:p>
    <w:p>
      <w:r>
        <w:t>----------------------------------------</w:t>
      </w:r>
    </w:p>
    <w:p>
      <w:pPr/>
      <w:r>
        <w:t>Narrated Safwan ibn Umayyah:</w:t>
        <w:br/>
        <w:br/>
        <w:br/>
        <w:t>I was eating with the Prophet (ﷺ) and snatching the meat from the bone with my hand. He said: bring the bone near your mouth, for it is more beneficial and wholesome.</w:t>
        <w:br/>
        <w:br/>
        <w:br/>
        <w:t>Abu Dawud said: 'Uthman did not hear (traditions) from Safwan. This is a mursal tradition.</w:t>
      </w:r>
    </w:p>
    <w:p>
      <w:pPr/>
      <w:r>
        <w:t>حَدَّثَنَا مُحَمَّدُ بْنُ عِيسَى، حَدَّثَنَا ابْنُ عُلَيَّةَ، عَنْ عَبْدِ الرَّحْمَنِ بْنِ إِسْحَاقَ، عَنْ عَبْدِ الرَّحْمَنِ بْنِ مُعَاوِيَةَ، عَنْ عُثْمَانَ بْنِ أَبِي سُلَيْمَانَ، عَنْ صَفْوَانَ بْنِ أُمَيَّةَ، قَالَ كُنْتُ آكُلُ مَعَ النَّبِيِّ صلى الله عليه وسلم فَآخُذُ اللَّحْمَ بِيَدِي مِنَ الْعَظْمِ فَقَالَ ‏</w:t>
        <w:br/>
        <w:t>"‏ أَدْنِ الْعَظْمَ مِنْ فِيكَ فَإِنَّهُ أَهْنَأُ وَأَمْرَأُ ‏"‏ ‏.‏ قَالَ أَبُو دَاوُدَ عُثْمَانُ لَمْ يَسْمَعْ مِنْ صَفْوَانَ وَهُوَ مُرْسَلٌ ‏.‏</w:t>
      </w:r>
    </w:p>
    <w:p>
      <w:pPr/>
      <w:r>
        <w:t>Grade: Da'if (Al-Albani)  ضعيف   (الألباني) حكم   :Reference : Sunan Abi Dawud 3779In-book reference : Book 28, Hadith 44English translation : Book 27, Hadith 3770Report Error | Share | Copy ▼</w:t>
      </w:r>
    </w:p>
    <w:p>
      <w:r>
        <w:t>----------------------------------------</w:t>
      </w:r>
    </w:p>
    <w:p>
      <w:pPr/>
      <w:r>
        <w:t>Narrated Abdullah ibn Mas'ud:</w:t>
        <w:br/>
        <w:br/>
        <w:br/>
        <w:t>The bone dearer to the Messenger of Allah (ﷺ) was the bone of sheep.</w:t>
      </w:r>
    </w:p>
    <w:p>
      <w:pPr/>
      <w:r>
        <w:t>حَدَّثَنَا هَارُونُ بْنُ عَبْدِ اللَّهِ، حَدَّثَنَا أَبُو دَاوُدَ، عَنْ زُهَيْرٍ، عَنْ أَبِي إِسْحَاقَ، عَنْ سَعْدِ بْنِ عِيَاضٍ، عَنْ عَبْدِ اللَّهِ بْنِ مَسْعُودٍ، قَالَ كَانَ أَحَبَّ الْعُرَاقِ إِلَى رَسُولِ اللَّهِ صلى الله عليه وسلم عُرَاقُ الشَّاةِ ‏.‏</w:t>
      </w:r>
    </w:p>
    <w:p>
      <w:pPr/>
      <w:r>
        <w:t>Grade: Sahih (Al-Albani)  صحيح   (الألباني) حكم   :Reference : Sunan Abi Dawud 3780In-book reference : Book 28, Hadith 45English translation : Book 27, Hadith 3771Report Error | Share | Copy ▼</w:t>
      </w:r>
    </w:p>
    <w:p>
      <w:r>
        <w:t>----------------------------------------</w:t>
      </w:r>
    </w:p>
    <w:p>
      <w:pPr/>
      <w:r>
        <w:t>Narrated Abdullah ibn Mas'ud:</w:t>
        <w:br/>
        <w:br/>
        <w:br/>
        <w:t xml:space="preserve">The tradition mentioned above (No. 3771) has also been narrated by Ibn Mas'ud  with a different chain of narrators. </w:t>
        <w:br/>
        <w:br/>
        <w:br/>
        <w:br/>
        <w:t>This version has: The Prophet (ﷺ) liked the foreleg (of a sheep). Once the foreleg was poisoned, and he thought that the Jews had poisoned it.</w:t>
      </w:r>
    </w:p>
    <w:p>
      <w:pPr/>
      <w:r>
        <w:t>حَدَّثَنَا مُحَمَّدُ بْنُ بَشَّارٍ، حَدَّثَنَا أَبُو دَاوُدَ، بِهَذَا الإِسْنَادِ قَالَ كَانَ النَّبِيُّ صلى الله عليه وسلم يُعْجِبُهُ الذِّرَاعُ ‏.‏ قَالَ وَسُمَّ فِي الذِّرَاعِ وَكَانَ يَرَى أَنَّ الْيَهُودَ هُمْ سَمُّوهُ ‏.‏</w:t>
      </w:r>
    </w:p>
    <w:p>
      <w:pPr/>
      <w:r>
        <w:t>Grade: Sahih (Al-Albani)  صحيح   (الألباني) حكم   :Reference : Sunan Abi Dawud 3781In-book reference : Book 28, Hadith 46English translation : Book 27, Hadith 3772Report Error | Share | Copy ▼</w:t>
      </w:r>
    </w:p>
    <w:p>
      <w:r>
        <w:t>----------------------------------------</w:t>
      </w:r>
    </w:p>
    <w:p>
      <w:pPr/>
      <w:r>
        <w:t>Anas b. Malik said:A tailor invited the Messenger of Allah (ﷺ) to a meal which he had prepared. Anas said: I went along with the Messenger of Allah(ﷺ) barley bread and soup containing pumpkin and dried sliced meat. Anas said: I saw the Messenger of Allah (ﷺ) going after the pumpkin round the dish, so I have always liked pumpkins since that day.</w:t>
      </w:r>
    </w:p>
    <w:p>
      <w:pPr/>
      <w:r>
        <w:t>حَدَّثَنَا الْقَعْنَبِيُّ، عَنْ مَالِكٍ، عَنْ إِسْحَاقَ بْنِ عَبْدِ اللَّهِ بْنِ أَبِي طَلْحَةَ، أَنَّهُ سَمِعَ أَنَسَ بْنَ مَالِكٍ، يَقُولُ إِنَّ خَيَّاطًا دَعَا رَسُولَ اللَّهِ صلى الله عليه وسلم لِطَعَامٍ صَنَعَهُ - قَالَ أَنَسٌ - فَذَهَبْتُ مَعَ رَسُولِ اللَّهِ صلى الله عليه وسلم إِلَى ذَلِكَ الطَّعَامِ فَقَرَّبَ إِلَى رَسُولِ اللَّهِ صلى الله عليه وسلم خُبْزًا مِنْ شَعِيرٍ وَمَرَقًا فِيهِ دُبَّاءٌ وَقَدِيدٌ ‏.‏ قَالَ أَنَسٌ فَرَأَيْتُ رَسُولَ اللَّهِ صلى الله عليه وسلم يَتَتَبَّعُ الدُّبَّاءَ مِنْ حَوَالَىِ الصَّحْفَةِ فَلَمْ أَزَلْ أُحِبُّ الدُّبَّاءَ بَعْدَ يَوْمِئِذٍ ‏.‏</w:t>
      </w:r>
    </w:p>
    <w:p>
      <w:pPr/>
      <w:r>
        <w:t>Grade: Sahih (Al-Albani)  صحيح   (الألباني) حكم   :Reference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