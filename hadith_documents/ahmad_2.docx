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Musnad `Umar b. al-Khattab (ra) - Sunnah.com - Sayings and Teachings of Prophet Muhammad (صلى الله عليه و سلم)</w:t>
      </w:r>
    </w:p>
    <w:p>
      <w:pPr/>
      <w:r>
        <w:t>It was narrated that Harithah said:Some people from Syria came to ‘Umar and said: We have acquired wealth and horses and slaves,and we want to pay zakah on them as a purification. He said: I shall do what my two predecessors did. He consulted the Companions of Muhammad (ﷺ), among whom was ‘Ali, and ‘Ali said: It is good, provided it does not become a regular tax that is taken from them after you are gone.</w:t>
      </w:r>
    </w:p>
    <w:p>
      <w:pPr/>
      <w:r>
        <w:t>حَدَّثَنَا عَبْدُ الرَّحْمَنِ بْنُ مَهْدِيٍّ، عَنْ سُفْيَانَ، عَنْ أَبِي إِسْحَاقَ، عَنْ حَارِثَةَ، قَالَ جَاءَ نَاسٌ مِنْ أَهْلِ الشَّامِ إِلَى عُمَرَ رَضِيَ اللَّهُ عَنْهُ فَقَالُوا إِنَّا قَدْ أَصَبْنَا أَمْوَالًا وَخَيْلًا وَرَقِيقًا نُحِبُّ أَنْ يَكُونَ لَنَا فِيهَا زَكَاةٌ وَطَهُورٌ قَالَ مَا فَعَلَهُ صَاحِبَايَ قَبْلِي فَأَفْعَلَهُ وَاسْتَشَارَ أَصْحَابَ مُحَمَّدٍ صَلَّى اللَّهُ عَلَيْهِ وَسَلَّمَ وَفِيهِمْ عَلِيٌّ رَضِيَ اللَّهُ عَنْهُ فَقَالَ عَلِيٌّ هُوَ حَسَنٌ إِنْ لَمْ يَكُنْ جِزْيَةً رَاتِبَةً يُؤْخَذُونَ بِهَا مِنْ بَعْدِكَ‏.‏</w:t>
      </w:r>
    </w:p>
    <w:p>
      <w:pPr/>
      <w:r>
        <w:t>Grade: Sahih (Darussalam)Reference : Musnad Ahmad 82In-book reference : Book 2, Hadith 1Report Error | Share | Copy ▼</w:t>
      </w:r>
    </w:p>
    <w:p>
      <w:r>
        <w:t>----------------------------------------</w:t>
      </w:r>
    </w:p>
    <w:p>
      <w:pPr/>
      <w:r>
        <w:t>It was narrated from Abu Wa'il that as-Subayy bin Ma'bad was a Bedouin Taghlibi Christian who became Muslim. He asked:Which deed is best? He was told: Jihad for the sake of Allah, may He be glorified and exalted. He wanted to go for jihad, but it was said to him: Have you done Hajj? He said no. So it was said to him: Go for Haji and 'Umrah, then go for jihad. So he set out and when he was in al-Hawa'it, he entered ihram for both Haji and 'Umrah together, Zaid bin Soohan and Salman bin Rabee'ah saw him and said: He is more astray than his camel, or he is no more guided than his camel. He went to ‘Umar and told him what they had said. He said: You have been guided to the Sunnah of your Prophet  (ﷺ) . Al-Hakam said: I said to Abu Wa'il. Did as-Subayy tell you that? He said: Yes</w:t>
      </w:r>
    </w:p>
    <w:p>
      <w:pPr/>
      <w:r>
        <w:t>حَدَّثَنَا مُحَمَّدُ بْنُ جَعْفَرٍ، قَالَ حَدَّثَنَا شُعْبَةُ، عَنِ الْحَكَمِ، عَنْ أَبِي وَائِلٍ، أَنَّ الصُّبَيَّ بْنَ مَعْبَدٍ، كَانَ نَصْرَانِيًّا تَغْلِبِيًّا أَعْرَابِيًّا فَأَسْلَمَ فَسَأَلَ أَيُّ الْعَمَلِ أَفْضَلُ فَقِيلَ لَهُ الْجِهَادُ فِي سَبِيلِ اللَّهِ عَزَّ وَجَلَّ فَأَرَادَ أَنْ يُجَاهِدَ فَقِيلَ لَهُ حَجَجْتَ فَقَالَ لَا فَقِيلَ حُجَّ وَاعْتَمِرْ ثُمَّ جَاهِدْ فَانْطَلَقَ حَتَّى إِذَا كَانَ بِالْحَوَابِطِ أَهَلَّ بِهِمَا جَمِيعًا فَرَآهُ زَيْدُ بْنُ صُوحَانَ وَسَلْمَانُ بْنُ رَبِيعَةَ فَقَالَا لَهُوَ أَضَلُّ مِنْ جَمَلِهِ أَوْ مَا هُوَ بِأَهْدَى مِنْ نَاقَتِهِ فَانْطَلَقَ إِلَى عُمَرَ رَضِيَ اللَّهُ عَنْهُ فَأَخْبَرَهُ بِقَوْلِهِمَا فَقَالَ هُدِيتَ لِسُنَّةِ نَبِيِّكَ صَلَّى اللَّهُ عَلَيْهِ وَسَلَّمَ قَالَ الْحَكَمُ فَقُلْتُ لِأَبِي وَائِلٍ حَدَّثَكَ الصُّبَيُّ فَقَالَ نَعَمْ‏.‏</w:t>
      </w:r>
    </w:p>
    <w:p>
      <w:pPr/>
      <w:r>
        <w:t>Grade: Sahih (Darussalam)Reference : Musnad Ahmad 83In-book reference : Book 2, Hadith 2Report Error | Share | Copy ▼</w:t>
      </w:r>
    </w:p>
    <w:p>
      <w:r>
        <w:t>----------------------------------------</w:t>
      </w:r>
    </w:p>
    <w:p>
      <w:pPr/>
      <w:r>
        <w:t>Amr bin Maimoon said:‘Umar led us in praying Fajr in Jam', then he stood up and said: The mushrikoon used not to depart until the sun rose, but the Messenger of Allah (ﷺ) differed from them and moved on before the sun rose.</w:t>
      </w:r>
    </w:p>
    <w:p>
      <w:pPr/>
      <w:r>
        <w:t>حَدَّثَنَا عَفَّانُ، حَدَّثَنَا شُعْبَةُ، عَنْ أَبِي إِسْحَاقَ، قَالَ سَمِعْتُ عَمْرَو بْنَ مَيْمُونٍ، قَالَ صَلَّى بِنَا عُمَرُ بِجَمْعٍ الصُّبْحَ ثُمَّ وَقَفَ وَقَالَ إِنَّ الْمُشْرِكِينَ كَانُوا لَا يُفِيضُونَ حَتَّى تَطْلُعَ الشَّمْسُ وَإِنَّ رَسُولَ اللَّهِ صَلَّى اللَّهُ عَلَيْهِ وَسَلَّمَ خَالَفَهُمْ ثُمَّ أَفَاضَ قَبْلَ أَنْ تَطْلُعَ الشَّمْسُ‏.‏</w:t>
      </w:r>
    </w:p>
    <w:p>
      <w:pPr/>
      <w:r>
        <w:t>Grade: Sahih (Darussalam) [ al Bukhari (1684)] (Darussalam)Reference : Musnad Ahmad 84In-book reference : Book 2, Hadith 3Report Error | Share | Copy ▼</w:t>
      </w:r>
    </w:p>
    <w:p>
      <w:r>
        <w:t>----------------------------------------</w:t>
      </w:r>
    </w:p>
    <w:p>
      <w:pPr/>
      <w:r>
        <w:t>Asim bin Kulaib said:My father said: I told Ibn 'Abbas and he said: What is so amazing about that? When ʼUmar called the prominent shaikhs among the Companions of Muhammad ﷺ, he would call me with them and say: Do not speak until they have spoken. He called us one day or one night and said: The Messenger of Allah ﷺ  said about Lailatal-Qadr what you know, so seek it in the odd numbered nights of the last ten nights; on which odd-numbered night do you think it is?</w:t>
      </w:r>
    </w:p>
    <w:p>
      <w:pPr/>
      <w:r>
        <w:t>حَدَّثَنَا عَفَّانُ، حَدَّثَنَا عَبْدُ الْوَاحِدِ بْنُ زِيَادٍ، قَالَ حَدَّثَنَا عَاصِمُ بْنُ كُلَيْبٍ، قَالَ قَالَ أَبِي فَحَدَّثَنَا بِهِ ابْنُ عَبَّاسٍ، رَضِيَ اللَّهُ عَنْهُمَا قَالَ وَمَا أَعْجَبَكَ مِنْ ذَلِكَ كَانَ عُمَرُ رَضِيَ اللَّهُ عَنْهُ إِذَا دَعَا الْأَشْيَاخَ مِنْ أَصْحَابِ مُحَمَّدٍ صَلَّى اللَّهُ عَلَيْهِ وَسَلَّمَ دَعَانِي مَعَهُمْ فَقَالَ لَا تَتَكَلَّمْ حَتَّى يَتَكَلَّمُوا قَالَ فَدَعَانَا ذَاتَ يَوْمٍ أَوْ ذَاتَ لَيْلَةٍ فَقَالَ إِنَّ رَسُولَ اللَّهِ صَلَّى اللَّهُ عَلَيْهِ وَسَلَّمَ قَالَ فِي لَيْلَةِ الْقَدْرِ مَا قَدْ عَلِمْتُمْ فَالْتَمِسُوهَا فِي الْعَشْرِ الْأَوَاخِرِ وِتْرًا فَفِي أَيِّ الْوِتْرِ تَرَوْنَهَا‏.‏</w:t>
      </w:r>
    </w:p>
    <w:p>
      <w:pPr/>
      <w:r>
        <w:t>Grade: Qawi (Darussalam) (Darussalam)Reference : Musnad Ahmad 85In-book reference : Book 2, Hadith 4Report Error | Share | Copy ▼</w:t>
      </w:r>
    </w:p>
    <w:p>
      <w:r>
        <w:t>----------------------------------------</w:t>
      </w:r>
    </w:p>
    <w:p>
      <w:pPr/>
      <w:r>
        <w:t>Shu'bah said:I heard 'Asim bin 'Amr al-Bajali narrate from one of those who asked ‘Umar bin al-Khattab. We have come to you to ask you about three things: A man's nafl prayer in his house, Ghusl in the case of janabah, and what it is appropriate for a man to do with his wife when she is menstruating. He said: Are you magicians? You have asked me about something that no one has asked me about since I asked the Messenger of Allah (ﷺ) about it, and he said:  `A man's nafl prayer in his house is light, so whoever wishes, let him illuminate his house.` And he said with regard to ghusl in the case of janabah: `Let him wash his private parts, then do wudoo', then pour water over his head three times.` And he said concerning the menstruating woman: `The [Husband may enjoy] whatever is above the izar (waist wrapper).`</w:t>
      </w:r>
    </w:p>
    <w:p>
      <w:pPr/>
      <w:r>
        <w:t>حَدَّثَنَا مُحَمَّدُ بْنُ جَعْفَرٍ، حَدَّثَنَا شُعْبَةُ، قَالَ سَمِعْتُ عَاصِمَ بْنَ عَمْرٍو الْبَجَلِيَّ، يُحَدِّثُ عَنْ رَجُلٍ، مِنْ الْقَوْمِ الَّذِينَ سَأَلُوا عُمَرَ بْنَ الْخَطَّابِ فَقَالُوا لَهُ إِنَّمَا أَتَيْنَاكَ نَسْأَلُكَ عَنْ ثَلَاثٍ، عَنْ صَلَاةِ الرَّجُلِ، فِي بَيْتِهِ تَطَوُّعًا وَعَنْ الْغُسْلِ، مِنْ الْجَنَابَةِ وَعَنْ الرَّجُلِ، مَا يَصْلُحُ لَهُ مِنْ امْرَأَتِهِ إِذَا كَانَتْ حَائِضًا فَقَالَ أَسُحَّارٌ أَنْتُمْ لَقَدْ سَأَلْتُمُونِي عَنْ شَيْءٍ مَا سَأَلَنِي عَنْهُ أَحَدٌ مُنْذُ سَأَلْتُ عَنْهُ رَسُولَ اللَّهِ صَلَّى اللَّهُ عَلَيْهِ وَسَلَّمَ فَقَالَ صَلَاةُ الرَّجُلِ فِي بَيْتِهِ تَطَوُّعًا نُورٌ فَمَنْ شَاءَ نَوَّرَ بَيْتَهُ وَقَالَ فِي الْغُسْلِ مِنْ الْجَنَابَةِ يَغْسِلُ فَرْجَهُ ثُمَّ يَتَوَضَّأُ ثُمَّ يُفِيضُ عَلَى رَأْسِهِ ثَلَاثًا وَقَالَ فِي الْحَائِضِ لَهُ مَا فَوْقَ الْإِزَارِ‏.‏</w:t>
      </w:r>
    </w:p>
    <w:p>
      <w:pPr/>
      <w:r>
        <w:t>Grade: Dai'f (Darussalam) [ because the man from whom ‘Asim bin ‘Amr narrated it is unknown] (Darussalam)Reference : Musnad Ahmad 86In-book reference : Book 2, Hadith 5Report Error | Share | Copy ▼</w:t>
      </w:r>
    </w:p>
    <w:p>
      <w:r>
        <w:t>----------------------------------------</w:t>
      </w:r>
    </w:p>
    <w:p>
      <w:pPr/>
      <w:r>
        <w:t>It was narrated from Ibn 'Umar that he said:I saw Sa'd bin Abi Waqqas wiping over his khuffain in Iraq when he did wudoo’ and I objected to that When we met with 'Umar bin al-Khattab, he said to me. Ask your father about what you objected to me doing of wiping over my khuffain, I mentioned that to him and he said: If Sa'd tells you something, do not object to it, for the Messenger of Allah (ﷺ) used to wipe over his khuffain.</w:t>
      </w:r>
    </w:p>
    <w:p>
      <w:pPr/>
      <w:r>
        <w:t>حَدَّثَنَا قُتَيْبَةُ بْنُ سَعِيدٍ، حَدَّثَنَا ابْنُ لَهِيعَةَ، عَنْ أَبِي النَّضْرِ، عَنْ أَبِي سَلَمَةَ، عَنِ ابْنِ عُمَرَ، رَضِيَ اللَّهُ عَنْهُ أَنَّهُ قَالَ رَأَيْتُ سَعْدَ بْنَ أَبِي وَقَّاصٍ يَمْسَحُ عَلَى خُفَّيْهِ بِالْعِرَاقِ حِينَ يَتَوَضَّأُ فَأَنْكَرْتُ ذَلِكَ عَلَيْهِ قَالَ فَلَمَّا اجْتَمَعْنَا عِنْدَ عُمَرَ بْنِ الْخَطَّابِ رَضِيَ اللَّهُ عَنْهُ قَالَ لِي سَلْ أَبَاكَ عَمَّا أَنْكَرْتَ عَلَيَّ مِنْ مَسْحِ الْخُفَّيْنِ قَالَ فَذَكَرْتُ ذَلِكَ لَهُ فَقَالَ إِذَا حَدَّثَكَ سَعْدٌ بِشَيْءٍ فَلَا تَرُدَّ عَلَيْهِ فَإِنَّ رَسُولَ اللَّهِ صَلَّى اللَّهُ عَلَيْهِ وَسَلَّمَ كَانَ يَمْسَحُ عَلَى الْخُفَّيْنِ‏.‏</w:t>
      </w:r>
    </w:p>
    <w:p>
      <w:pPr/>
      <w:r>
        <w:t>Grade: Hasan (Darussalam)Reference : Musnad Ahmad 87In-book reference : Book 2, Hadith 6Report Error | Share | Copy ▼</w:t>
      </w:r>
    </w:p>
    <w:p>
      <w:r>
        <w:t>----------------------------------------</w:t>
      </w:r>
    </w:p>
    <w:p>
      <w:pPr/>
      <w:r>
        <w:t>It was narrated from ‘Abdullah bin 'Umar, from Sa'd bin Abi Waqqas that the Messenger of Allah (ﷺ) used to wipe over his khuffain. 'Abdullah bin 'Umar asked 'Umar about that and he said:Yes, if Sa'd narrates some-thing to you from the Messenger of Allah (ﷺ), do not ask anyone else about it.</w:t>
      </w:r>
    </w:p>
    <w:p>
      <w:pPr/>
      <w:r>
        <w:t>حَدَّثَنَا هَارُونُ بْنُ مَعْرُوفٍ، قَالَ حَدَّثَنَا ابْنُ وَهْبٍ، عَنْ عَمْرِو بْنِ الْحَارِثِ، عَنْ أَبِي النَّضْرِ، عَنْ أَبِي سَلَمَةَ بْنِ عَبْدِ الرَّحْمَنِ، عَنْ عَبْدِ اللَّهِ بْنِ عُمَرَ، عَنْ سَعْدِ بْنِ أَبِي وَقَّاصٍ، عَنْ رَسُولِ اللَّهِ صَلَّى اللَّهُ عَلَيْهِ وَسَلَّمَ أَنَّهُ مَسَحَ عَلَى الْخُفَّيْنِ وَأَنَّ عَبْدَ اللَّهِ بْنَ عُمَرَ سَأَلَ عُمَرَ رَضِيَ اللَّهُ عَنْهُ عَنْ ذَلِكَ فَقَالَ نَعَمْ إِذَا حَدَّثَكَ سَعْدٌ عَنْ رَسُولِ اللَّهِ صَلَّى اللَّهُ عَلَيْهِ وَسَلَّمَ شَيْئًا فَلَا تَسْأَلْ عَنْهُ غَيْرَهُ‏.‏</w:t>
      </w:r>
    </w:p>
    <w:p>
      <w:pPr/>
      <w:r>
        <w:t>Grade: Sahih (Darussalam) [ Al-Bukhari (202)] (Darussalam)Reference : Musnad Ahmad 88In-book reference : Book 2, Hadith 7Report Error | Share | Copy ▼</w:t>
      </w:r>
    </w:p>
    <w:p>
      <w:r>
        <w:t>----------------------------------------</w:t>
      </w:r>
    </w:p>
    <w:p>
      <w:pPr/>
      <w:r>
        <w:t xml:space="preserve">It was narrated from Ma'dan bin Abi Talhah that 'Umar bin al Khattab delivered a khutbah on Friday, and he mentioned the Prophet of Allah ﷺ and Abu Bakr رضي الله عنه . He said:I saw a dream that I can only interpret as meaning that my death is near; I saw as if a rooster pecked me twice, and I was told that it was a red rooster. I told this dream to Asma’ bint 'Umais, the wife of Abu Bakr , and she said: You will be killed by a Persian man. The people are asking me to appoint a successor, but Allah will not cause His religion and His caliphate, with which He sent His Prophet ﷺ to be lost. If death comes to me soon, then the caliphate is to be decided by these six men with whom the Messenger of Allah (ﷺ) was pleased when he died. Whichever of them you swear allegiance to, then listen to him and obey. I know that some people will object to this matter. I have fought them with my own hands in the defence of Islam. </w:t>
        <w:br/>
        <w:t xml:space="preserve">They are the enemies of Allah and misguided kafirs. By Allah, I am not leaving behind anything that my Lord instructed me to do and I came to the position of caliphate on that basis that is more important to me than kalalah. By Allah, the Prophet of Allah ﷺ never emphasised any issue to me since I accompanied him more than the issue of kalalah, until he poked me in the chest with his finger and said: `Is not ayatas-saif (the verse of summer, i.e., it was revealed in summer), which appears at the end of Sooratan Nisa', sufficient for you?` If I live I will issue a decree that will be so clear that those who read the Qur'an and those who do not read it will be able to make decisions concerning it. I call upon Allah to bear witness over the governors of the regions, for I only sent them to be just and to teach the people their religion and the Sunnah of the Prophet ﷺ and to refer to me concerning any difficult matter. O people, you eat two plants which I find to be nothing but repugnant, this onion and garlic. I remember the Messenger of Allah ﷺ, if he noticed their smell coming from a man in the mosque, he would issue orders that he taken out from the mosque to al-Baqee'. Whoever must eat them, let him cook them to death.” </w:t>
        <w:br/>
        <w:br/>
        <w:t>He said: He addressed the people on Friday and was attacked on Wednesday.</w:t>
      </w:r>
    </w:p>
    <w:p>
      <w:pPr/>
      <w:r>
        <w:t>حَدَّثَنَا عَفَّانُ، حَدَّثَنَا هَمَّامُ بْنُ يَحْيَى، قَالَ حَدَّثَنَا قَتَادَةُ، عَنْ سَالِمِ بْنِ أَبِي الْجَعْدِ الْغَطَفَانِيِّ، عَنْ مَعْدَانَ بْنِ أَبِي طَلْحَةَ الْيَعْمَرِيِّ، أَنَّ عُمَرَ بْنَ الْخَطَّابِ، رَضِيَ اللَّهُ عَنْهُ قَامَ عَلَى الْمِنْبَرِ يَوْمَ الْجُمُعَةِ فَحَمِدَ اللَّهَ وَأَثْنَى عَلَيْهِ ثُمَّ ذَكَرَ رَسُولَ اللَّهِ صَلَّى اللَّهُ عَلَيْهِ وَسَلَّمَ وَذَكَرَ أَبَا بَكْرٍ رَضِيَ اللَّهُ عَنْهُ ثُمَّ قَالَ رَأَيْتُ رُؤْيَا لَا أُرَاهَا إِلَّا لِحُضُورِ أَجَلِي رَأَيْتُ كَأَنَّ دِيكًا نَقَرَنِي نَقْرَتَيْنِ قَالَ وَذَكَرَ لِي أَنَّهُ دِيكٌ أَحْمَرُ فَقَصَصْتُهَا عَلَى أَسْمَاءَ بِنْتِ عُمَيْسٍ امْرَأَةِ أَبِي بَكْرٍ رَضِيَ اللَّهُ عَنْهُمَا فَقَالَتْ يَقْتُلُكَ رَجُلٌ مِنْ الْعَجَمِ قَالَ وَإِنَّ النَّاسَ يَأْمُرُونَنِي أَنْ أَسْتَخْلِفَ وَإِنَّ اللَّهَ لَمْ يَكُنْ لِيُضَيِّعَ دِينَهُ وَخِلَافَتَهُ الَّتِي بَعَثَ بِهَا نَبِيَّهُ صَلَّى اللَّهُ عَلَيْهِ وَسَلَّمَ وَإِنْ يَعْجَلْ بِي أَمْرٌ فَإِنَّ الشُّورَى فِي هَؤُلَاءِ السِّتَّةِ الَّذِينَ مَاتَ نَبِيُّ اللَّهِ صَلَّى اللَّهُ عَلَيْهِ وَسَلَّمَ وَهُوَ عَنْهُمْ رَاضٍ فَمَنْ بَايَعْتُمْ مِنْهُمْ فَاسْمَعُوا لَهُ وَأَطِيعُوا وَإِنِّي أَعْلَمُ أَنَّ أُنَاسًا سَيَطْعَنُونَ فِي هَذَا الْأَمْرِ أَنَا قَاتَلْتُهُمْ بِيَدِي هَذِهِ عَلَى الْإِسْلَامِ أُولَئِكَ أَعْدَاءُ اللَّهِ الْكُفَّارُ الضُّلَّالُ وَايْمُ اللَّهِ مَا أَتْرُكُ فِيمَا عَهِدَ إِلَيَّ رَبِّي فَاسْتَخْلَفَنِي شَيْئًا أَهَمَّ إِلَيَّ مِنْ الْكَلَالَةِ وَايْمُ اللَّهِ مَا أَغْلَظَ لِي نَبِيُّ اللَّهِ صَلَّى اللَّهُ عَلَيْهِ وَسَلَّمَ فِي شَيْءٍ مُنْذُ صَحِبْتُهُ أَشَدَّ مَا أَغْلَظَ لِي فِي شَأْنِ الْكَلَالَةِ حَتَّى طَعَنَ بِإِصْبَعِهِ فِي صَدْرِي وَقَالَ تَكْفِيكَ آيَةُ الصَّيْفِ الَّتِي نَزَلَتْ فِي آخِرِ سُورَةِ النِّسَاءِ وَإِنِّي إِنْ أَعِشْ فَسَأَقْضِي فِيهَا بِقَضَاءٍ يَعْلَمُهُ مَنْ يَقْرَأُ وَمَنْ لَا يَقْرَأُ وَإِنِّي أُشْهِدُ اللَّهَ عَلَى أُمَرَاءِ الْأَمْصَارِ إِنِّي إِنَّمَا بَعَثْتُهُمْ لِيُعَلِّمُوا النَّاسَ دِينَهُمْ وَيُبَيِّنُوا لَهُمْ سُنَّةَ نَبِيِّهِمْ صَلَّى اللَّهُ عَلَيْهِ وَسَلَّمَ وَيَرْفَعُوا إِلَيَّ مَا عُمِّيَ عَلَيْهِمْ ثُمَّ إِنَّكُمْ أَيُّهَا النَّاسُ تَأْكُلُونَ مِنْ شَجَرَتَيْنِ لَا أُرَاهُمَا إِلَّا خَبِيثَتَيْنِ هَذَا الثُّومُ وَالْبَصَلُ وَايْمُ اللَّهِ لَقَدْ كُنْتُ أَرَى نَبِيَّ اللَّهِ صَلَّى اللَّهُ عَلَيْهِ وَسَلَّمَ يَجِدُ رِيحَهُمَا مِنْ الرَّجُلِ فَيَأْمُرُ بِهِ فَيُؤْخَذُ بِيَدِهِ فَيُخْرَجُ بِهِ مِنْ الْمَسْجِدِ حَتَّى يُؤْتَى بِهِ الْبَقِيعَ فَمَنْ أَكَلَهُمَا لَا بُدَّ فَلْيُمِتْهُمَا طَبْخًا قَالَ فَخَطَبَ النَّاسَ يَوْمَ الْجُمُعَةِ وَأُصِيبَ يَوْمَ الْأَرْبِعَاءِ‏.‏</w:t>
      </w:r>
    </w:p>
    <w:p>
      <w:pPr/>
      <w:r>
        <w:t>Grade: Sahih (Darussalam) [ Muslim (567)] (Darussalam)Reference : Musnad Ahmad 89In-book reference : Book 2, Hadith 8Report Error | Share | Copy ▼</w:t>
      </w:r>
    </w:p>
    <w:p>
      <w:r>
        <w:t>----------------------------------------</w:t>
      </w:r>
    </w:p>
    <w:p>
      <w:pPr/>
      <w:r>
        <w:t>It was narrated that ‘Abdullah bin 'Umar said az-Zubair, al Miqdad bin al-Aswad and I went out to our property in Khaibar to take care of it. When we got there, we dispersed, each man going to his property. I was attacked under cover of night when I was sleeping on my bed and my arms were dislocated at the elbows. In the morning, my two companions were called and they came and asked me:Who did this to you? l said: I do not know. They treated my arms then they brought me to ‘Umar who said: This is the work of some Jews. Then he stood and addressed the people, and said: O people, the Messenger of Allah (ﷺ) made a deal with the Jews of Khaibar on the basis that we could expel them whenever we want. They have attacked 'Abdullah bin ‘Umar and dislocated his arms, as you heard about their attack on the Ansari before him. We do not doubt that they are the ones who did it, as we have no other enemy but them. Whoever has property in Khaibar, let him go there, for I am going to expel the Jews. Then he expelled them.</w:t>
      </w:r>
    </w:p>
    <w:p>
      <w:pPr/>
      <w:r>
        <w:t>حَدَّثَنَا يَعْقُوبُ، حَدَّثَنَا أَبِي، عَنِ ابْنِ إِسْحَاقَ، قَالَ حَدَّثَنِي نَافِعٌ، مَوْلَى عَبْدِ اللَّهِ بْنِ عُمَرَ عَنْ عَبْدِ اللَّهِ بْنِ عُمَرَ، قَالَ خَرَجْتُ أَنَا وَالزُّبَيْرُ، والْمِقْدَادُ بْنُ الْأَسْوَدِ، إِلَى أَمْوَالِنَا بِخَيْبَرَ نَتَعَاهَدُهَا فَلَمَّا قَدِمْنَاهَا تَفَرَّقْنَا فِي أَمْوَالِنَا قَالَ فَعُدِيَ عَلَيَّ تَحْتَ اللَّيْلِ وَأَنَا نَائِمٌ عَلَى فِرَاشِي فَفُدِعَتْ يَدَايَ مِنْ مِرْفَقِي فَلَمَّا أَصْبَحْتُ اسْتُصْرِخَ عَلَيَّ صَاحِبَايَ فَأَتَيَانِي فَسَأَلَانِي عَمَّنْ صَنَعَ هَذَا بِكَ قُلْتُ لَا أَدْرِي قَالَ فَأَصْلَحَا مِنْ يَدَيَّ ثُمَّ قَدِمُوا بِي عَلَى عُمَرَ فَقَالَ هَذَا عَمَلُ يَهُودَ ثُمَّ قَامَ فِي النَّاسِ خَطِيبًا فَقَالَ أَيُّهَا النَّاسُ إِنَّ رَسُولَ اللَّهِ صَلَّى اللَّهُ عَلَيْهِ وَسَلَّمَ كَانَ عَامَلَ يَهُودَ خَيْبَرَ عَلَى أَنَّا نُخْرِجُهُمْ إِذَا شِئْنَا وَقَدْ عَدَوْا عَلَى عَبْدِ اللَّهِ بْنِ عُمَرَ رَضِيَ اللَّهُ عَنْهُ فَفَدَعُوا يَدَيْهِ كَمَا بَلَغَكُمْ مَعَ عَدْوَتِهِمْ عَلَى الْأَنْصَارِ قَبْلَهُ لَا نَشُكُّ أَنَّهُمْ أَصْحَابُهُمْ لَيْسَ لَنَا هُنَاكَ عَدُوٌّ غَيْرَهُمْ فَمَنْ كَانَ لَهُ مَالٌ بِخَيْبَرَ فَلْيَلْحَقْ بِهِ فَإِنِّي مُخْرِجٌ يَهُودَ فَأَخْرَجَهُمْ‏.‏</w:t>
      </w:r>
    </w:p>
    <w:p>
      <w:pPr/>
      <w:r>
        <w:t>Grade: Hasan (Darussalam) [ al-Bukhari (2730)] (Darussalam)Reference : Musnad Ahmad 90In-book reference : Book 2, Hadith 9Report Error | Share | Copy ▼</w:t>
      </w:r>
    </w:p>
    <w:p>
      <w:r>
        <w:t>----------------------------------------</w:t>
      </w:r>
    </w:p>
    <w:p>
      <w:pPr/>
      <w:r>
        <w:t>It was narrated from Abu Hurairah that whilst 'Umar bin al-Khattab was delivering the khutbah on Friday, a man came and ‘Umar said:Why are you coming late to the prayer? The man said: As soon as I heard the call, I did wudoo’. He said: Did you not also hear that the Messenger of Allah ﷺ said: `Before one of you goes to Jumu'ah, let him do ghusl?`</w:t>
      </w:r>
    </w:p>
    <w:p>
      <w:pPr/>
      <w:r>
        <w:t>حَدَّثَنَا حَسَنُ بْنُ مُوسَى، وَحُسَيْنُ بْنُ مُحَمَّدٍ، قَالَا حَدَّثَنَا شَيْبَانُ، عَنْ يَحْيَى، عَنْ أَبِي سَلَمَةَ، عَنْ أَبِي هُرَيْرَةَ، أَنَّ عُمَرَ بْنَ الْخَطَّابِ، رَضِيَ اللَّهُ عَنْهُ بَيْنَا هُوَ يَخْطُبُ يَوْمَ الْجُمُعَةِ إِذْ جَاءَ رَجُلٌ فَقَالَ عُمَرُ لِمَ تَحْتَبِسُونَ عَنْ الصَّلَاةِ فَقَالَ الرَّجُلُ مَا هُوَ إِلَّا أَنْ سَمِعْتُ النِّدَاءَ فَتَوَضَّأْتُ فَقَالَ أَيْضًا أَوَلَمْ تَسْمَعُوا أَنَّ رَسُولَ اللَّهِ صَلَّى اللَّهُ عَلَيْهِ وَسَلَّمَ يَقُولُ إِذَا رَاحَ أَحَدُكُمْ إِلَى الْجُمُعَةِ فَلْيَغْتَسِلْ‏.‏</w:t>
      </w:r>
    </w:p>
    <w:p>
      <w:pPr/>
      <w:r>
        <w:t>Grade: Sahih (Darussalam) [ al Bukhari (882) and Muslim (845)] (Darussalam)Reference : Musnad Ahmad 91In-book reference : Book 2, Hadith 10Report Error | Share | Copy ▼</w:t>
      </w:r>
    </w:p>
    <w:p>
      <w:r>
        <w:t>----------------------------------------</w:t>
      </w:r>
    </w:p>
    <w:p>
      <w:pPr/>
      <w:r>
        <w:t>It was narrated that Abu 'Uthman said:A letter came to us from ‘Umar when we were in Azerbaijan (in which it said): O 'Utbah bin Farqad, beware of luxury, the clothing of the mushrikeen and wearing silk, for the Messenger of Allah (ﷺ) forbade us to wear silk and said, “Except this much,` and the Messenger of Allah (ﷺ) held up two fingers to us.</w:t>
      </w:r>
    </w:p>
    <w:p>
      <w:pPr/>
      <w:r>
        <w:t>حَدَّثَنَا حَسَنُ بْنُ مُوسَى، قَالَ حَدَّثَنَا زُهَيْرٌ، قَالَ حَدَّثَنَا عَاصِمٌ الْأَحْوَلُ، عَنْ أَبِي عُثْمَانَ، قَالَ جَاءَنَا كِتَابُ عُمَرَ رَضِيَ اللَّهُ عَنْهُ وَنَحْنُ بِأَذْرَبِيجَانَ يَا عُتْبَةَ بْنَ فَرْقَدٍ وَإِيَّاكُمْ وَالتَّنَعُّمَ وَزِيَّ أَهْلِ الشِّرْكِ وَلَبُوسَ الْحَرِيرِ فَإِنَّ رَسُولَ اللَّهِ صَلَّى اللَّهُ عَلَيْهِ وَسَلَّمَ نَهَانَا عَنْ لَبُوسِ الْحَرِيرِ وَقَالَ إِلَّا هَكَذَا وَرَفَعَ لَنَا رَسُولُ اللَّهِ صَلَّى اللَّهُ عَلَيْهِ وَسَلَّمَ إِصْبَعَيْهِ‏.‏</w:t>
      </w:r>
    </w:p>
    <w:p>
      <w:pPr/>
      <w:r>
        <w:t>Grade: Sahih (Darussalam) [ al Bukhari (5829) and Muslim (2069)] (Darussalam)Reference : Musnad Ahmad 92In-book reference : Book 2, Hadith 11Report Error | Share | Copy ▼</w:t>
      </w:r>
    </w:p>
    <w:p>
      <w:r>
        <w:t>----------------------------------------</w:t>
      </w:r>
    </w:p>
    <w:p>
      <w:pPr/>
      <w:r>
        <w:t>It was narrated from Abu Sinan al-Du'ali that he entered upon 'Umar bin al-Khattab with whom there was a group of the earliest Muhajireen, 'Umar sent for a basket that had been brought to him from Iraq, in which there was a ring. One of his sons took it and put it in his mouth. ‘Umar took it from him, then 'Umar wept and those who were with him said:Why are you weeping when Allah has granted victory to you and caused you to prevail over your enemies and granted you joy? 'Umar said: I heard the Messenger of Allah ﷺ say: `Accumulation of worldly luxuries does not become available to any people but Allah, may He Be glorified and exalted, stirs up among them enmity and hatred until the Day of Resurrection, and that concerns me.`</w:t>
      </w:r>
    </w:p>
    <w:p>
      <w:pPr/>
      <w:r>
        <w:t>حَدَّثَنَا حَسَنٌ، قَالَ حَدَّثَنَا ابْنُ لَهِيعَةَ، حَدَّثَنَا أَبُو الْأَسْوَدِ، أَنَّهُ سَمِعَ مُحَمَّدَ بْنَ عَبْدِ الرَّحْمَنِ ابْنِ لَبِيبَةَ، يُحَدِّثُ عَنْ أَبِي سِنَانٍ الدُّؤَلِيِّ، أَنَّهُ دَخَلَ عَلَى عُمَرَ بْنِ الْخَطَّابِ رَضِيَ اللَّهُ عَنْهُ وَعِنْدَهُ نَفَرٌ مِنْ الْمُهَاجِرِينَ الْأَوَّلِينَ فَأَرْسَلَ عُمَرُ إِلَى سَفَطٍ أُتِيَ بِهِ مِنْ قَلْعَةٍ مِنْ الْعِرَاقِ فَكَانَ فِيهِ خَاتَمٌ فَأَخَذَهُ بَعْضُ بَنِيهِ فَأَدْخَلَهُ فِي فِيهِ فَانْتَزَعَهُ عُمَرُ مِنْهُ ثُمَّ بَكَى عُمَرُ رَضِيَ اللَّهُ عَنْهُ فَقَالَ لَهُ مَنْ عِنْدَهُ لِمَ تَبْكِي وَقَدْ فَتَحَ اللَّهُ لَكَ وَأَظْهَرَكَ عَلَى عَدُوِّكَ وَأَقَرَّ عَيْنَكَ فَقَالَ عُمَرُ رَضِيَ اللَّهُ عَنْهُ إِنِّي سَمِعْتُ رَسُولَ اللَّهِ صَلَّى اللَّهُ عَلَيْهِ وَسَلَّمَ يَقُولُ لَا تُفْتَحُ الدُّنْيَا عَلَى أَحَدٍ إِلَّا أَلْقَى اللَّهُ عَزَّ وَجَلَّ بَيْنَهُمْ الْعَدَاوَةَ وَالْبَغْضَاءَ إِلَى يَوْمِ الْقِيَامَةِ وَأَنَا أُشْفِقُ مِنْ ذَلِكَ‏.‏</w:t>
      </w:r>
    </w:p>
    <w:p>
      <w:pPr/>
      <w:r>
        <w:t>Grade: Da'if (Darussalam) [because of</w:t>
        <w:br/>
        <w:t>the weakness of Ibn Lahee'ah and Muhammad bin 'Abdur-Rahman bin Labeebah (Darussalam)Reference : Musnad Ahmad 93In-book reference : Book 2, Hadith 12Report Error | Share | Copy ▼</w:t>
      </w:r>
    </w:p>
    <w:p>
      <w:r>
        <w:t>----------------------------------------</w:t>
      </w:r>
    </w:p>
    <w:p>
      <w:pPr/>
      <w:r>
        <w:t>It was narrated from 'Abdullah bin 'Umar, that his father said:I asked the Messenger of Allah (ﷺ) what one of us should do if he becomes junub then wants to sleep before doing ghusl. The Messenger of Allah (ﷺ) said: “Let him do wudoo' as for prayer, then he may go to sleep.`</w:t>
      </w:r>
    </w:p>
    <w:p>
      <w:pPr/>
      <w:r>
        <w:t>حَدَّثَنَا يَعْقُوبُ، حَدَّثَنَا أَبِي، عَنِ ابْنِ إِسْحَاقَ، حَدَّثَنِي نَافِعٌ، عَنْ عَبْدِ اللَّهِ بْنِ عُمَرَ، عَنْ أَبِيهِ، قَالَ سَأَلْتُ رَسُولَ اللَّهِ صَلَّى اللَّهُ عَلَيْهِ وَسَلَّمَ كَيْفَ يَصْنَعُ أَحَدُنَا إِذَا هُوَ أَجْنَبَ ثُمَّ أَرَادَ أَنْ يَنَامَ قَبْلَ أَنْ يَغْتَسِلَ قَالَ فَقَالَ رَسُولُ اللَّهِ صَلَّى اللَّهُ عَلَيْهِ وَسَلَّمَ لِيَتَوَضَّأْ وُضُوءَهُ لِلصَّلَاةِ ثُمَّ لِيَنَمْ‏.‏</w:t>
      </w:r>
    </w:p>
    <w:p>
      <w:pPr/>
      <w:r>
        <w:t>Grade: Hasan (Darussalam)Reference : Musnad Ahmad 94In-book reference : Book 2, Hadith 13Report Error | Share | Copy ▼</w:t>
      </w:r>
    </w:p>
    <w:p>
      <w:r>
        <w:t>----------------------------------------</w:t>
      </w:r>
    </w:p>
    <w:p>
      <w:pPr/>
      <w:r>
        <w:t>It was narrated that 'Abdullah bin 'Abbas said:I heard 'Umar bin al-Khattab say: When ‘Abdullah bin Ubayy died, the Messenger of Allah ﷺ was called to offer the funeral prayer for him, and when he stood by the deceased and was about to offer the prayer for him. I went and stood before him and said: O Messenger of Allah, (will you offer the funeral prayer) for the enemy of Allah who said such and such? and I listed what he had done. And the Messenger of Allah ﷺ was smiling until when I had said too much, he said: `Move away from me, O ‘Umar, for I was given the choice and I have chosen. It was said: `Whether you (O Muhammad) ask forgiveness for them (hypocrites) or ask not forgiveness for them- (and even) if you ask seventy times for their forgiveness-Allah will not forgive them' [at-Tawbah 9:80]. If I knew that by asking for forgiveness more than seventy times they would be forgiven, I would have done that.` He said: Then he offered the funeral prayer for him, and walked with him (his bier), and stood by his grave until the burial was completed. He said: I was astounded that I had spoken so audaciously to the Messenger of Allah ﷺ; Allah and His Messenger know best. By Allah, it was not long before these two verses were revealed: “And never (O Muhammad pray (funeral prayer) for any of them (hypocrites) who dies, nor stand at his grave. Certainly they disbelieved in Allah and His Messenger, and died while they were Fasiqoon (rebellious, - disobedient to AIlah and His Messenger).`[at-Tawbah9:84]. So after that the Messenger of Allah ﷺ did not offer the funeral prayer for any hypocrite or stand by his grave until he passed away.</w:t>
      </w:r>
    </w:p>
    <w:p>
      <w:pPr/>
      <w:r>
        <w:t>حَدَّثَنَا يَعْقُوبُ، حَدَّثَنَا أَبِي، عَنِ ابْنِ إِسْحَاقَ، حَدَّثَنِي الزُّهْرِيُّ، عَنْ عُبَيْدِ اللَّهِ بْنِ عَبْدِ اللَّهِ بْنِ عُتْبَةَ بْنِ مَسْعُودٍ، عَنْ عَبْدِ اللَّهِ بْنِ عَبَّاسٍ، رَضِيَ اللَّهُ عَنْهُمَا قَالَ سَمِعْتُ عُمَرَ بْنَ الْخَطَّابِ، رَضِيَ اللَّهُ عَنْهُ يَقُولُ لَمَّا تُوُفِّيَ عَبْدُ اللَّهِ بْنُ أُبَيٍّ دُعِيَ رَسُولُ اللَّهِ صَلَّى اللَّهُ عَلَيْهِ وَسَلَّمَ لِلصَّلَاةِ عَلَيْهِ فَقَامَ إِلَيْهِ فَلَمَّا وَقَفَ عَلَيْهِ يُرِيدُ الصَّلَاةَ تَحَوَّلْتُ حَتَّى قُمْتُ فِي صَدْرِهِ فَقُلْتُ يَا رَسُولَ اللَّهِ أَعَلَى عَدُوِّ اللَّهِ عَبْدِ اللَّهِ بْنِ أُبَيٍّ الْقَائِلِ يَوْمَ كَذَا كَذَا وَكَذَا يُعَدِّدُ أَيَّامَهُ قَالَ وَرَسُولُ اللَّهِ صَلَّى اللَّهُ عَلَيْهِ وَسَلَّمَ يَتَبَسَّمُ حَتَّى إِذَا أَكْثَرْتُ عَلَيْهِ قَالَ أَخِّرْ عَنِّي يَا عُمَرُ إِنِّي خُيِّرْتُ فَاخْتَرْتُ وَقَدْ قِيلَ اسْتَغْفِرْ لَهُمْ أَوْ لَا تَسْتَغْفِرْ لَهُمْ إِنْ تَسْتَغْفِرْ لَهُمْ سَبْعِينَ مَرَّةً فَلَنْ يَغْفِرَ اللَّهُ لَهُمْ لَوْ أَعْلَمُ أَنِّي إِنْ زِدْتُ عَلَى السَّبْعِينَ غُفِرَ لَهُ لَزِدْتُ قَالَ ثُمَّ صَلَّى عَلَيْهِ وَمَشَى مَعَهُ فَقَامَ عَلَى قَبْرِهِ حَتَّى فُرِغَ مِنْهُ قَالَ فَعَجَبٌ لِي وَجَرَاءَتِي عَلَى رَسُولِ اللَّهِ صَلَّى اللَّهُ عَلَيْهِ وَسَلَّمَ وَاللَّهُ وَرَسُولُهُ أَعْلَمُ قَالَ فَوَاللَّهِ مَا كَانَ إِلَّا يَسِيرًا حَتَّى نَزَلَتْ هَاتَانِ الْآيَتَانِ ‏{‏وَلَا تُصَلِّ عَلَى أَحَدٍ مِنْهُمْ مَاتَ أَبَدًا وَلَا تَقُمْ عَلَى قَبْرِهِ إِنَّهُمْ كَفَرُوا بِاللَّهِ وَرَسُولِهِ وَمَاتُوا وَهُمْ فَاسِقُونَ‏}‏ فَمَا صَلَّى رَسُولُ اللَّهِ صَلَّى اللَّهُ عَلَيْهِ وَسَلَّمَ بَعْدَهُ عَلَى مُنَافِقٍ وَلَا قَامَ عَلَى قَبْرِهِ حَتَّى قَبَضَهُ اللَّهُ عَزَّ وَجَلَّ‏.‏</w:t>
      </w:r>
    </w:p>
    <w:p>
      <w:pPr/>
      <w:r>
        <w:t>Grade: Hasan (Darussalam) [ al-Bukhari (1366)] (Darussalam)Reference : Musnad Ahmad 95In-book reference : Book 2, Hadith 14Report Error | Share | Copy ▼</w:t>
      </w:r>
    </w:p>
    <w:p>
      <w:r>
        <w:t>----------------------------------------</w:t>
      </w:r>
    </w:p>
    <w:p>
      <w:pPr/>
      <w:r>
        <w:t>Abdullah bin 'Umar used to say:If a man has only one garment, let him wrap it around his waist and then pray, for I heard 'Umar bin al-Khattab say that, and he said: Do not wrap it around the whole body if it is only one garment, as the Jews do. Nati' said: If I tell you that he attributed that to the Messenger of Allah ﷺ, I hope that I would not be lying.</w:t>
      </w:r>
    </w:p>
    <w:p>
      <w:pPr/>
      <w:r>
        <w:t>حَدَّثَنَا يَعْقُوبُ، حَدَّثَنَا أَبِي، عَنِ ابْنِ إِسْحَاقَ، كَمَا حَدَّثَنِي عَنْهُ، نَافِعٌ مَوْلَاهُ قَالَ كَانَ عَبْدُ اللَّهِ بْنُ عُمَرَ رَضِيَ اللَّهُ عَنْهُ يَقُولُ إِذَا لَمْ يَكُنْ لِلرَّجُلِ إِلَّا ثَوْبٌ وَاحِدٌ فَلْيَأْتَزِرْ بِهِ ثُمَّ لِيُصَلِّ فَإِنِّي سَمِعْتُ عُمَرَ بْنَ الْخَطَّابِ رَضِيَ اللَّهُ عَنْهُ يَقُولُ ذَلِكَ وَيَقُولُ لَا تَلْتَحِفُوا بِالثَّوْبِ إِذَا كَانَ وَحْدَهُ كَمَا تَفْعَلُ الْيَهُودُ قَالَ نَافِعٌ وَلَوْ قُلْتُ لَكُمْ إِنَّهُ أَسْنَدَ ذَلِكَ إِلَى رَسُولِ اللَّهِ صَلَّى اللَّهُ عَلَيْهِ وَسَلَّمَ لَرَجَوْتُ أَنْ لَا أَكُونَ كَذَبْتُ‏.‏</w:t>
      </w:r>
    </w:p>
    <w:p>
      <w:pPr/>
      <w:r>
        <w:t>Grade: Hasan (Darussalam)Reference : Musnad Ahmad 96In-book reference : Book 2, Hadith 15Report Error | Share | Copy ▼</w:t>
      </w:r>
    </w:p>
    <w:p>
      <w:r>
        <w:t>----------------------------------------</w:t>
      </w:r>
    </w:p>
    <w:p>
      <w:pPr/>
      <w:r>
        <w:t>It was narrated that ‘Uqbah bin ‘Amir said:Umar told me that he heard the Messenger of Allah ﷺsay: “Whoever dies believing in Allah and the Last Day, it will said to him: ‘Enter Paradise from whichever of the eight gates of Paradise you wish.`</w:t>
      </w:r>
    </w:p>
    <w:p>
      <w:pPr/>
      <w:r>
        <w:t>حَدَّثَنَا مُؤَمَّلٌ، حَدَّثَنَا حَمَّادٌ، قَالَ حَدَّثَنَا زِيَادُ بْنُ مِخْرَاقٍ، عَنْ شَهْرٍ، عَنْ عُقْبَةَ بْنِ عَامِرٍ، قَالَ حَدَّثَنِي عُمَرُ، رَضِيَ اللَّهُ عَنْهُ أَنَّهُ سَمِعَ رَسُولَ اللَّهِ صَلَّى اللَّهُ عَلَيْهِ وَسَلَّمَ يَقُولُ مَنْ مَاتَ يُؤْمِنُ بِاللَّهِ وَالْيَوْمِ الْآخِرِ قِيلَ لَهُ ادْخُلْ الْجَنَّةَ مِنْ أَيِّ أَبْوَابِ الْجَنَّةِ الثَّمَانِيَةِ شِئْتَ‏.‏</w:t>
      </w:r>
    </w:p>
    <w:p>
      <w:pPr/>
      <w:r>
        <w:t>Grade: [Hasan lighairihi; this isnad is da'eef} (Darussalam)Reference : Musnad Ahmad 97In-book reference : Book 2, Hadith 16Report Error | Share | Copy ▼</w:t>
      </w:r>
    </w:p>
    <w:p>
      <w:r>
        <w:t>----------------------------------------</w:t>
      </w:r>
    </w:p>
    <w:p>
      <w:pPr/>
      <w:r>
        <w:t>It was narrated that Mujahid said:A man struck a son of his with a sword and killed him. The matter was referred to 'Umar and he said. Were it not that I heard the Messenger of Allah ﷺ say, “No father should be executed in retaliation for killing his son.` I would have executed you before you left.</w:t>
      </w:r>
    </w:p>
    <w:p>
      <w:pPr/>
      <w:r>
        <w:t>حَدَّثَنَا أَسْوَدُ بْنُ عَامِرٍ، قَالَ أَخْبَرَنَا جَعْفَرٌ يَعْنِي الْأَحْمَرَ، عَنْ مُطَرِّفٍ، عَنِ الْحَكَمِ، عَنْ مُجَاهِدٍ، قَالَ حَذَفَ رَجُلٌ ابْنًا لَهُ بِسَيْفٍ فَقَتَلَهُ فَرُفِعَ إِلَى عُمَرَ فَقَالَ لَوْلَا أَنِّي سَمِعْتُ رَسُولَ اللَّهِ صَلَّى اللَّهُ عَلَيْهِ وَسَلَّمَ يَقُولُ لَا يُقَادُ الْوَالِدُ مِنْ وَلَدِهِ لَقَتَلْتُكَ قَبْلَ أَنْ تَبْرَحَ‏.‏</w:t>
      </w:r>
    </w:p>
    <w:p>
      <w:pPr/>
      <w:r>
        <w:t>Grade: Hasan lighairihi, and in its isnad is interrupt] (Darussalam)Reference : Musnad Ahmad 98In-book reference : Book 2, Hadith 17Report Error | Share | Copy ▼</w:t>
      </w:r>
    </w:p>
    <w:p>
      <w:r>
        <w:t>----------------------------------------</w:t>
      </w:r>
    </w:p>
    <w:p>
      <w:pPr/>
      <w:r>
        <w:t>It was narrated that 'Abis bin Rabee'ah said:I saw 'Umar look at the Black Stone and say: By Allah, were it not that I saw the Messenger of Allah ﷺ kiss you, I would not have kissed you. Then he kissed it.</w:t>
      </w:r>
    </w:p>
    <w:p>
      <w:pPr/>
      <w:r>
        <w:t>حَدَّثَنَا أَسْوَدُ بْنُ عَامِرٍ، قَالَ حَدَّثَنَا زُهَيْرٌ، عَنْ سُلَيْمَانَ الْأَعْمَشِ، حَدَّثَنَا إِبْرَاهِيمُ، عَنْ عَابِسِ بْنِ رَبِيعَةَ، قَالَ رَأَيْتُ عُمَرَ نَظَرَ إِلَى الْحَجَرِ فَقَالَ أَمَا وَاللَّهِ لَوْلَا أَنِّي رَأَيْتُ رَسُولَ اللَّهِ صَلَّى اللَّهُ عَلَيْهِ وَسَلَّمَ يُقَبِّلُكَ مَا قَبَّلْتُكَ ثُمَّ قَبَّلَهُ‏.‏</w:t>
      </w:r>
    </w:p>
    <w:p>
      <w:pPr/>
      <w:r>
        <w:t>Grade: Sahih (Darussalam) [ al Bukhari (1597) and Muslim (1270)]. (Darussalam)Reference : Musnad Ahmad 99In-book reference : Book 2, Hadith 18Report Error | Share | Copy ▼</w:t>
      </w:r>
    </w:p>
    <w:p>
      <w:r>
        <w:t>----------------------------------------</w:t>
      </w:r>
    </w:p>
    <w:p>
      <w:pPr/>
      <w:r>
        <w:t>It was narrated from 'Abdullah bin as-Sa'di that he came to 'Umar bin al-Khattab during his caliphate and 'Umar said to him:Was I not told that you do work for people, then when you are given your wages you do not accept it? I said: Yes. `Umar said: Why do you do that? I said: I have horses and slaves, and I am well off. I want my work to be an act of charity towards the Muslims. 'Umar said: Do not do that, for I wanted to do the same as you want to do. The Prophet ﷺ would give me some payment and I would say: Give it to one who is more in need of it than me. One day he gave me something and I said: Give it to one who is more in need of it than me. The Prophet ﷺ said: `Take it, keep it, and give it in charity, Whatever of this wealth comes to you when you are not hoping for it or asking for it, accept it, but if it does not come to you, do not hope for it.”</w:t>
      </w:r>
    </w:p>
    <w:p>
      <w:pPr/>
      <w:r>
        <w:t>حَدَّثَنَا أَبُو الْيَمَانِ، قَالَ أَخْبَرَنَا شُعَيْبٌ، عَنِ الزُّهْرِيِّ، قَالَ أَخْبَرَنَا السَّائِبُ بْنُ يَزِيدَ ابْنُ أُخْتِ، نَمِرٍ أَنَّ حُوَيْطِبَ بْنَ عَبْدِ الْعُزَّى، أَخْبَرَهُ أَنَّ عَبْدَ اللَّهِ بْنَ السَّعْدِيِّ أَخْبَرَهُ أَنَّهُ، قَدِمَ عَلَى عُمَرَ بْنِ الْخَطَّابِ رَضِيَ اللَّهُ عَنْهُ فِي خِلَافَتِهِ فَقَالَ لَهُ عُمَرُ أَلَمْ أُحَدَّثْ أَنَّكَ تَلِي مِنْ أَعْمَالِ النَّاسِ أَعْمَالًا فَإِذَا أُعْطِيتَ الْعُمَالَةَ كَرِهْتَهَا قَالَ فَقُلْتُ بَلَى فَقَالَ عُمَرُ رَضِيَ اللَّهُ عَنْهُ فَمَا تُرِيدُ إِلَى ذَلِكَ قَالَ قُلْتُ إِنَّ لِي أَفْرَاسًا وَأَعْبُدًا وَأَنَا بِخَيْرٍ وَأُرِيدُ أَنْ تَكُونَ عُمَالَتِي صَدَقَةً عَلَى الْمُسْلِمِينَ فَقَالَ عُمَرُ رَضِيَ اللَّهُ عَنْهُ فَلَا تَفْعَلْ فَإِنِّي قَدْ كُنْتُ أَرَدْتُ الَّذِي أَرَدْتَ فَكَانَ النَّبِيُّ صَلَّى اللَّهُ عَلَيْهِ وَسَلَّمَ يُعْطِينِي الْعَطَاءَ فَأَقُولُ أَعْطِهِ أَفْقَرَ إِلَيْهِ مِنِّي حَتَّى أَعْطَانِي مَرَّةً مَالًا فَقُلْتُ أَعْطِهِ أَفْقَرَ إِلَيْهِ مِنِّي قَالَ فَقَالَ لَهُ النَّبِيُّ صَلَّى اللَّهُ عَلَيْهِ وَسَلَّمَ خُذْهُ فَتَمَوَّلْهُ وَتَصَدَّقْ بِهِ فَمَا جَاءَكَ مِنْ هَذَا الْمَالِ وَأَنْتَ غَيْرُ مُشْرِفٍ وَلَا سَائِلٍ فَخُذْهُ وَمَا لَا فَلَا تُتْبِعْهُ نَفْسَكَ‏.‏</w:t>
      </w:r>
    </w:p>
    <w:p>
      <w:pPr/>
      <w:r>
        <w:t>Grade: Sahih (Darussalam) [ al Bukhari (7163) and Muslim (1045)] (Darussalam)Reference : Musnad Ahmad 100In-book reference : Book 2, Hadith 19Report Error | Share | Copy ▼</w:t>
      </w:r>
    </w:p>
    <w:p>
      <w:r>
        <w:t>----------------------------------------</w:t>
      </w:r>
    </w:p>
    <w:p>
      <w:pPr/>
      <w:r>
        <w:t>Rabee'ah bin Darraj narrated that 'Ali bin Abi Talib prayed two naft rak'ahs after ‘Asr on the road to Makkah, and 'Umar saw him and got angry with him, then he said:By Allah, I am certain that the Messenger of Allah ﷺ forbade that.</w:t>
      </w:r>
    </w:p>
    <w:p>
      <w:pPr/>
      <w:r>
        <w:t>حَدَّثَنَا سَكَنُ بْنُ نَافِعٍ الْبَاهِلِيُّ، قَالَ حَدَّثَنَا صَالِحٌ، عَنِ الزُّهْرِيِّ، قَالَ حَدَّثَنِي رَبِيعَةُ بْنُ دَرَّاجٍ، أَنَّ عَلِيَّ بْنَ أَبِي طَالِبٍ، رَضِيَ اللَّهُ عَنْهُ سَبَّحَ بَعْدَ الْعَصْرِ رَكْعَتَيْنِ فِي طَرِيقِ مَكَّةَ فَرَآهُ عُمَرُ رَضِيَ اللَّهُ عَنْهُ فَتَغَيَّظَ عَلَيْهِ ثُمَّ قَالَ أَمَا وَاللَّهِ لَقَدْ عَلِمْتَ أَنَّ رَسُولَ اللَّهِ صَلَّى اللَّهُ عَلَيْهِ وَسَلَّمَ نَهَى عَنْهَا‏.‏</w:t>
      </w:r>
    </w:p>
    <w:p>
      <w:pPr/>
      <w:r>
        <w:t>Grade: Da'if (Darussalam)Reference : Musnad Ahmad 101In-book reference : Book 2, Hadith 20Report Error | Share | Copy ▼</w:t>
      </w:r>
    </w:p>
    <w:p>
      <w:r>
        <w:t>----------------------------------------</w:t>
      </w:r>
    </w:p>
    <w:p>
      <w:pPr/>
      <w:r>
        <w:t>It was narrated from a man of Quraish from Banu Sahm, that a man among them who was called Majidah said:I had a fight with a slave and he bit my ear and took a piece out of it, or I bit his ear and took a piece out of it. When Abu Bakr came to us for Hajj, our case was referred to him, and he said: Take them to 'Umar bin al-Khattab, and if the one who caused the injury has reached puberty, let retaliation be taken. When we were brought to ‘Umar, he examined us and said: Yes, this one has reached the age where retaliation may be sought. Call a cupper for me. When he mentioned the cupper, he said: I heard the Messenger of Allah ﷺ say: `I gave a slave to my maternal aunt and I hope that Allah will bless him for her, and I told her not to let him be a cupper, a butcher or a goldsmith.”</w:t>
        <w:br/>
        <w:br/>
        <w:t>It was narrated from a man from Banu Sahm, from Ibn Majidah as-Sahmi, that he said: Abu Bakr led us on Hajj, during his caliphate, and he mentioned the same hadeeth.</w:t>
      </w:r>
    </w:p>
    <w:p>
      <w:pPr/>
      <w:r>
        <w:t xml:space="preserve">حَدَّثَنَا مُحَمَّدُ بْنُ يَزِيدَ، حَدَّثَنَا مُحَمَّدُ بْنُ إِسْحَاقَ، قَالَ حَدَّثَنَا الْعَلَاءُ بْنُ عَبْدِ الرَّحْمَنِ بْنِ يَعْقُوبَ، عَنْ رَجُلٍ، مِنْ قُرَيْشٍ مِنْ بَنِي سَهْمٍ عَنْ رَجُلٍ، مِنْهُمْ يُقَالُ لَهُ مَاجِدَةُ قَالَ عَارَمْتُ غُلَامًا بِمَكَّةَ فَعَضَّ أُذُنِي فَقَطَعَ مِنْهَا أَوْ عَضِضْتُ أُذُنَهُ فَقَطَعْتُ مِنْهَا فَلَمَّا قَدِمَ عَلَيْنَا أَبُو بَكْرٍ رَضِيَ اللَّهُ عَنْهُ حَاجًّا رُفِعْنَا إِلَيْهِ فَقَالَ انْطَلِقُوا بِهِمَا إِلَى عُمَرَ بْنِ الْخَطَّابِ رَضِيَ اللَّهُ عَنْهُ فَإِنْ كَانَ الْجَارِحُ بَلَغَ أَنْ يُقْتَصَّ مِنْهُ فَلْيَقْتَصَّ قَالَ فَلَمَّا انْتُهِيَ بِنَا إِلَى عُمَرَ رَضِيَ اللَّهُ عَنْهُ نَظَرَ إِلَيْنَا فَقَالَ نَعَمْ قَدْ بَلَغَ هَذَا أَنْ يُقْتَصَّ مِنْهُ ادْعُوا لِي حَجَّامًا فَلَمَّا ذَكَرَ الْحَجَّامَ قَالَ أَمَا إِنِّي قَدْ سَمِعْتُ رَسُولَ اللَّهِ صَلَّى اللَّهُ عَلَيْهِ وَسَلَّمَ يَقُولُ قَدْ أَعْطَيْتُ خَالَتِي غُلَامًا وَأَنَا أَرْجُو أَنْ يُبَارِكَ اللَّهُ لَهَا فِيهِ وَقَدْ نَهَيْتُهَا أَنْ تَجْعَلَهُ حَجَّامًا أَوْ قَصَّابًا أَوْ صَائِغًا </w:t>
        <w:br/>
        <w:br/>
        <w:t>حَدَّثَنَا يَعْقُوبُ حَدَّثَنَا أَبِي عَنِ ابْنِ إِسْحَاقَ قَالَ وَحَدَّثَنِي الْعَلَاءُ بْنُ عَبْدِ الرَّحْمَنِ عَنْ رَجُلٍ مِنْ بَنِي سَهْمٍ عَنِ ابْنِ مَاجِدَةَ السَّهْمِيِّ أَنَّهُ قَالَ حَجَّ عَلَيْنَا أَبُو بَكْرٍ رَضِيَ اللَّهُ عَنْهُ فِي خِلَافَتِهِ فَذَكَرَ الْحَدِيثَ‏.‏</w:t>
      </w:r>
    </w:p>
    <w:p>
      <w:pPr/>
      <w:r>
        <w:t>Grade: [Da'if (Darussalam) because the man of Banu Sahm is unknown (Darussalam)Reference : Musnad Ahmad 102, 103In-book reference : Book 2, Hadith 21Report Error | Share | Copy ▼</w:t>
      </w:r>
    </w:p>
    <w:p>
      <w:r>
        <w:t>----------------------------------------</w:t>
      </w:r>
    </w:p>
    <w:p>
      <w:pPr/>
      <w:r>
        <w:t>It was narrated that Abu Sa'eed said:‘Umar addressed the people and said: Allah, may He be glorified and exalted, granted whatever concessions. He willed to His Prophet ﷺ, and the Prophet of Allah ﷺ has passed away, so complete Hajj and 'Umrah as Allah has commanded you, and guard the chastity of these women.</w:t>
      </w:r>
    </w:p>
    <w:p>
      <w:pPr/>
      <w:r>
        <w:t>حَدَّثَنَا عَبِيدَةُ بْنُ حُمَيْدٍ، عَنْ دَاوُدَ بْنِ أَبِي هِنْدٍ، عَنْ أَبِي نَضْرَةَ، عَنْ أَبِي سَعِيدٍ، قَالَ خَطَبَ عُمَرُ رَضِيَ اللَّهُ عَنْهُ النَّاسَ فَقَالَ إِنَّ اللَّهَ عَزَّ وَجَلَّ رَخَّصَ لِنَبِيِّهِ صَلَّى اللَّهُ عَلَيْهِ وَسَلَّمَ مَا شَاءَ وَإِنَّ نَبِيَّ اللَّهِ صَلَّى اللَّهُ عَلَيْهِ وَسَلَّمَ قَدْ مَضَى لِسَبِيلِهِ فَأَتِمُّوا الْحَجَّ وَالْعُمْرَةَ كَمَا أَمَرَكُمْ اللَّهُ عَزَّ وَجَلَّ وَحَصِّنُوا فُرُوجَ هَذِهِ النِّسَاءِ‏.‏</w:t>
      </w:r>
    </w:p>
    <w:p>
      <w:pPr/>
      <w:r>
        <w:t>Grade: Sahih (Darussalam), Muslim (1217)] (Darussalam)Reference : Musnad Ahmad 104In-book reference : Book 2, Hadith 22Report Error | Share | Copy ▼</w:t>
      </w:r>
    </w:p>
    <w:p>
      <w:r>
        <w:t>----------------------------------------</w:t>
      </w:r>
    </w:p>
    <w:p>
      <w:pPr/>
      <w:r>
        <w:t>It was narrated from Ibn 'Umar, that 'Umar bin al-Khattab رضي الله عنه said:The Messenger of Allah ﷺ was asked: Can a man go to sleep when he is junub? He said: `Yes, if he does wudoo’.`</w:t>
      </w:r>
    </w:p>
    <w:p>
      <w:pPr/>
      <w:r>
        <w:t>حَدَّثَنَا عَبِيدَةُ بْنُ حُمَيْدٍ، حَدَّثَنِي عُبَيْدُ اللَّهِ بْنُ عُمَرَ، عَنْ نَافِعٍ، عَنِ ابْنِ عُمَرَ، عَنْ عُمَرَ بْنِ الْخَطَّابِ، رَضِيَ اللَّهُ عَنْهُ قَالَ سُئِلَ رَسُولُ اللَّهِ صَلَّى اللَّهُ عَلَيْهِ وَسَلَّمَ أَيَرْقُدُ الرَّجُلُ إِذَا أَجْنَبَ قَالَ نَعَمْ إِذَا تَوَضَّأَ‏.‏</w:t>
      </w:r>
    </w:p>
    <w:p>
      <w:pPr/>
      <w:r>
        <w:t>Grade: Sahih (Darussalam)Reference : Musnad Ahmad 105In-book reference : Book 2, Hadith 23Report Error | Share | Copy ▼</w:t>
      </w:r>
    </w:p>
    <w:p>
      <w:r>
        <w:t>----------------------------------------</w:t>
      </w:r>
    </w:p>
    <w:p>
      <w:pPr/>
      <w:r>
        <w:t>It was narrated from Rabee'ah bin Darraj, that 'Ali رضي الله عنه prayed two rakʼahs after ‘Asr, and ‘Umar got angry with him and said:Don't you know that the Messenger of Allah ﷺ used to forbid this?</w:t>
      </w:r>
    </w:p>
    <w:p>
      <w:pPr/>
      <w:r>
        <w:t>حَدَّثَنَا الْحَسَنُ بْنُ يَحْيَى، قَالَ أَخْبَرَنَا ابْنُ الْمُبَارَكِ، قَالَ حَدَّثَنَا مَعْمَرٌ، عَنِ الزُّهْرِيِّ، عَنْ رَبِيعَةَ بْنِ دَرَّاجٍ، أَنَّ عَلِيًّا، رَضِيَ اللَّهُ عَنْهُ صَلَّى بَعْدَ الْعَصْرِ رَكْعَتَيْنِ فَتَغَيَّظَ عَلَيْهِ عُمَرُ رَضِيَ اللَّهُ عَنْهُ وَقَالَ أَمَا عَلِمْتَ أَنَّ رَسُولَ اللَّهِ صَلَّى اللَّهُ عَلَيْهِ وَسَلَّمَ كَانَ يَنْهَانَا عَنْهَا‏.‏</w:t>
      </w:r>
    </w:p>
    <w:p>
      <w:pPr/>
      <w:r>
        <w:t>Grade: [lts isnad is da'eef because it is interrupted] (Darussalam)Reference : Musnad Ahmad 106In-book reference : Book 2, Hadith 24Report Error | Share | Copy ▼</w:t>
      </w:r>
    </w:p>
    <w:p>
      <w:r>
        <w:t>----------------------------------------</w:t>
      </w:r>
    </w:p>
    <w:p>
      <w:pPr/>
      <w:r>
        <w:t>Shuraih bin 'Ubaid narrated that 'Umar bin al-Khattab .رضي الله عنه said:I went out looking for the Messenger of Allah ﷺ before I became Muslim, and I found that he had reached the mosque before me. I stood behind him and he started to recite Sooratal-Haqqah, and I was amazed by the way in which the Qur'an was composed. I said: By Allah, this man is a poet as Quraish said. Then he recited: `That this is verily, the word of an honoured Messenger [i.e. Jibreel (Gabriel) or Muhammad which he has brought from Allah]. It is not the word of a poet, little is that you believe!” [al-Haqqah 69:40-41]. I said: (He is a) soothsayer. He said: “Nor is it the word of a soothsayer (or a foreteller), little is that you remember! This is the Revelation sent down from the Lord of the 'Alameen (mankind, jinn and all that exists). And if he (Muhammad ﷺ) had forged a false saying concerning Us (Allah). We surely would have seized him by his right hand (or with power and might), And then We certainly would have cut off his life artery (aorta), And none of you could have withheld Us from (punishing) him...” [al-Haqqah 69:42—47]. lle said: Then I felt an overwhelming attraction to Islam.</w:t>
      </w:r>
    </w:p>
    <w:p>
      <w:pPr/>
      <w:r>
        <w:t>حَدَّثَنَا أَبُو الْمُغِيرَةِ، حَدَّثَنَا صَفْوَانُ، حَدَّثَنَا شُرَيْحُ بْنُ عُبَيْدٍ، قَالَ قَالَ عُمَرُ بْنُ الْخَطَّابِ رَضِيَ اللَّهُ عَنْهُ خَرَجْتُ أَتَعَرَّضُ رَسُولَ اللَّهِ صَلَّى اللَّهُ عَلَيْهِ وَسَلَّمَ قَبْلَ أَنْ أُسْلِمَ فَوَجَدْتُهُ قَدْ سَبَقَنِي إِلَى الْمَسْجِدِ فَقُمْتُ خَلْفَهُ فَاسْتَفْتَحَ سُورَةَ الْحَاقَّةِ فَجَعَلْتُ أَعْجَبُ مِنْ تَأْلِيفِ الْقُرْآنِ قَالَ فَقُلْتُ هَذَا وَاللَّهِ شَاعِرٌ كَمَا قَالَتْ قُرَيْشٌ قَالَ فَقَرَأَ ‏{‏إِنَّهُ لَقَوْلُ رَسُولٍ كَرِيمٍ وَمَا هُوَ بِقَوْلِ شَاعِرٍ قَلِيلًا مَا تُؤْمِنُونَ‏}‏ قَالَ قُلْتُ كَاهِنٌ قَالَ ‏{‏وَلَا بِقَوْلِ كَاهِنٍ قَلِيلًا مَا تَذَكَّرُونَ تَنْزِيلٌ مِنْ رَبِّ الْعَالَمِينَ وَلَوْ تَقَوَّلَ عَلَيْنَا بَعْضَ الْأَقَاوِيلِ لَأَخَذْنَا مِنْهُ بِالْيَمِينِ ثُمَّ لَقَطَعْنَا مِنْهُ الْوَتِينَ فَمَا مِنْكُمْ مِنْ أَحَدٍ عَنْهُ حَاجِزِينَ‏}‏ إِلَى آخِرِ السُّورَةِ قَالَ فَوَقَعَ الْإِسْلَامُ فِي قَلْبِي كُلَّ مَوْقِعٍ‏.‏</w:t>
      </w:r>
    </w:p>
    <w:p>
      <w:pPr/>
      <w:r>
        <w:t>Grade: Dai'f (Darussalam) [ because it is interrupted] (Darussalam)Reference : Musnad Ahmad 107In-book reference : Book 2, Hadith 25Report Error | Share | Copy ▼</w:t>
      </w:r>
    </w:p>
    <w:p>
      <w:r>
        <w:t>----------------------------------------</w:t>
      </w:r>
    </w:p>
    <w:p>
      <w:pPr/>
      <w:r>
        <w:t>It was narrated from Shuraih bin 'Ubaid and Rashid bin Saʼd and others that when ‘Umar bin al-Khattab reached Sargh, he was told that there was a widespread plague in Syria. He said:I have heard that there is a severe plague in Syria. I said: If my time comes, and Abu ‘Ubaidah bin al-Jarrah is still alive, I appoint him as my successor, And if Allah asks me why I appointed him as my successor to lead the ummah of Muhammad ﷺ , I will say: I heard Your Messenger ﷺ say: `Every Prophet has a close confidant and my close confidant is Abu 'Ubaidah bin al-Jarrah.` The people objected to that, and said: What about the prominent figures of Quraish? meaning Banu Fihr. Then he said: If my time comes, and Abu 'Ubaidah has died, then I appoint Mu'adh bin Jabal as my successor, and if my Lord, may He be glorified and exalted, asks me why I appointed him as my successor, I will say: I heard Your Messenger say:`He will be gathered on the Day of Resurrection as a leader of scholars.`</w:t>
      </w:r>
    </w:p>
    <w:p>
      <w:pPr/>
      <w:r>
        <w:t>حَدَّثَنَا أَبُو الْمُغِيرَةِ، وَعِصَامُ بْنُ خَالِدٍ، قَالَا حَدَّثَنَا صَفْوَانُ، عَنْ شُرَيْحِ بْنِ عُبَيْدٍ، وَرَاشِدِ بْنِ سَعْدٍ، وَغَيْرِهِمَا، قَالُوا لَمَّا بَلَغَ عُمَرُ بْنُ الْخَطَّابِ رَضِيَ اللَّهُ عَنْهُ سَرَغَ حُدِّثَ أَنَّ بِالشَّامِ وَبَاءً شَدِيدًا قَالَ بَلَغَنِي أَنَّ شِدَّةَ الْوَبَاءِ فِي الشَّامِ فَقُلْتُ إِنْ أَدْرَكَنِي أَجَلِي وَأَبُو عُبَيْدَةَ بْنُ الْجَرَّاحِ حَيٌّ اسْتَخْلَفْتُهُ فَإِنْ سَأَلَنِي اللَّهُ لِمَ اسْتَخْلَفْتَهُ عَلَى أُمَّةِ مُحَمَّدٍ صَلَّى اللَّهُ عَلَيْهِ وَسَلَّمَ قُلْتُ إِنِّي سَمِعْتُ رَسُولَكَ صَلَّى اللَّهُ عَلَيْهِ وَسَلَّمَ يَقُولُ إِنَّ لِكُلِّ نَبِيٍّ أَمِينًا وَأَمِينِي أَبُو عُبَيْدَةَ بْنُ الْجَرَّاحِ فَأَنْكَرَ الْقَوْمُ ذَلِكَ وَقَالُوا مَا بَالُ عُلْيَا قُرَيْشٍ يَعْنُونَ بَنِي فِهْرٍ ثُمَّ قَالَ فَإِنْ أَدْرَكَنِي أَجَلِي وَقَدْ تُوُفِّيَ أَبُو عُبَيْدَةَ اسْتَخْلَفْتُ مُعَاذَ بْنَ جَبَلٍ فَإِنْ سَأَلَنِي رَبِّي عَزَّ وَجَلَّ لِمَ اسْتَخْلَفْتَهُ قُلْتُ سَمِعْتُ رَسُولَكَ صَلَّى اللَّهُ عَلَيْهِ وَسَلَّمَ يَقُولُ إِنَّهُ يُحْشَرُ يَوْمَ الْقِيَامَةِ بَيْنَ يَدَيْ الْعُلَمَاءِ نَبْذَةً‏.‏</w:t>
      </w:r>
    </w:p>
    <w:p>
      <w:pPr/>
      <w:r>
        <w:t>Grade: Hasan lighairihi (Darussalam)Reference : Musnad Ahmad 108In-book reference : Book 2, Hadith 26Report Error | Share | Copy ▼</w:t>
      </w:r>
    </w:p>
    <w:p>
      <w:r>
        <w:t>----------------------------------------</w:t>
      </w:r>
    </w:p>
    <w:p>
      <w:pPr/>
      <w:r>
        <w:t>It was narrated from Sa'eed bin al-Musayyab that 'Umar bin al-Khattab said:A boy was born to the brother of Umm Salamah, the wife of the Prophet ﷺ and they called him al-Waleed. The Prophet ﷺ said: “You have called him by the name of your pharaoh, for there will be among this ummah a man who is called al-Waleed and he will be worse to them than Pharaoh was to his people.”</w:t>
      </w:r>
    </w:p>
    <w:p>
      <w:pPr/>
      <w:r>
        <w:t>حَدَّثَنَا أَبُو الْمُغِيرَةِ، حَدَّثَنَا ابْنُ عَيَّاشٍ، قَالَ حَدَّثَنِي الْأَوْزَاعِيُّ، وَغَيْرُهُ، عَنِ الزُّهْرِيِّ، عَنْ سَعِيدِ بْنِ الْمُسَيَّبِ، عَنْ عُمَرَ بْنِ الْخَطَّابِ، رَضِيَ اللَّهُ عَنْهُ قَالَ وُلِدَ لِأَخِي أُمِّ سَلَمَةَ زَوْجِ النَّبِيِّ صَلَّى اللَّهُ عَلَيْهِ وَسَلَّمَ غُلَامٌ فَسَمَّوْهُ الْوَلِيدَ فَقَالَ النَّبِيُّ صَلَّى اللَّهُ عَلَيْهِ وَسَلَّمَ سَمَّيْتُمُوهُ بِأَسْمَاءِ فَرَاعِنَتِكُمْ لَيَكُونَنَّ فِي هَذِهِ الْأُمَّةِ رَجُلٌ يُقَالُ لَهُ الْوَلِيدُ لَهُوَ شَرٌّ عَلَى هَذِهِ الْأُمَّةِ مِنْ فِرْعَوْنَ لِقَوْمِهِ‏.‏</w:t>
      </w:r>
    </w:p>
    <w:p>
      <w:pPr/>
      <w:r>
        <w:t>Grade: Daif (Darussalam)Reference : Musnad Ahmad 109In-book reference : Book 2, Hadith 27Report Error | Share | Copy ▼</w:t>
      </w:r>
    </w:p>
    <w:p>
      <w:r>
        <w:t>----------------------------------------</w:t>
      </w:r>
    </w:p>
    <w:p>
      <w:pPr/>
      <w:r>
        <w:t>It was narrated that Ibn ‘Abbas said:Some men of good character, among whom was ‘Umar, testified before me, and the best of them in my view was ‘Umar, that the Prophet of Allah ﷺ used to say: `There is no prayer after 'Asr prayer until the sun sets, and there is no prayer after Fajr prayer until the sun rises.`</w:t>
      </w:r>
    </w:p>
    <w:p>
      <w:pPr/>
      <w:r>
        <w:t>حَدَّثَنَا بَهْزٌ، حَدَّثَنَا أَبَانُ، عَنْ قَتَادَةَ، عَنْ أَبِي الْعَالِيَةِ، عَنِ ابْنِ عَبَّاسٍ، قَالَ شَهِدَ عِنْدِي رِجَالٌ مَرْضِيُّونَ مِنْهُمْ عُمَرُ وَأَرْضَاهُمْ عِنْدِي عُمَرُ أَنَّ نَبِيَّ اللَّهِ صَلَّى اللَّهُ عَلَيْهِ وَسَلَّمَ كَانَ يَقُولُ لَا صَلَاةَ بَعْدَ صَلَاةِ الْعَصْرِ حَتَّى تَغْرُبَ الشَّمْسُ وَلَا صَلَاةَ بَعْدَ صَلَاةِ الصُّبْحِ حَتَّى تَطْلُعَ الشَّمْسُ‏.‏</w:t>
      </w:r>
    </w:p>
    <w:p>
      <w:pPr/>
      <w:r>
        <w:t>Grade: Sahih (Darussalam) [ al Bukhari (581) and Muslim (826)] (Darussalam)Reference : Musnad Ahmad 110In-book reference : Book 2, Hadith 28Report Error | Share | Copy ▼</w:t>
      </w:r>
    </w:p>
    <w:p>
      <w:r>
        <w:t>----------------------------------------</w:t>
      </w:r>
    </w:p>
    <w:p>
      <w:pPr/>
      <w:r>
        <w:t>It was narrated from al-Harith bin Mu'awiyah al-Kindi, that he travelled to meet ‘Umar bin al-Khattab and ask him about three things. He came to Madinah and ‘Umar asked him:What brought you here? He said: (I came) to ask you about three things. He said: What are they? He said: A woman and I may be in a confined space and the time for prayer comes, but if we both pray she will be standing next to me, and if she prays behind me she will have to go out of the space, ‘Umar said: Put a cloth to serve as a screen between you and her, and let her pray alongside you if you wish. (And I asked) about the two rak'ahs after 'Asr and he said: The Messenger of Allah ﷺ  told me not to do them. He said: (And I asked) about stories (for preaching), because they wanted me to tell them stories. He said: Whatever you want. It was as if he did not want to tell him not to do that. He said: I only wanted to follow what you say. He said: I am afraid that if you tell them stories (for preaching), you will think that you are better than them, then you will tell them stories and think that you are better than them, until you imagine that you are as far above them as the Pleiades, then Allah will put you that far beneath their feet on the Day of Resurrection.</w:t>
      </w:r>
    </w:p>
    <w:p>
      <w:pPr/>
      <w:r>
        <w:t>حَدَّثَنَا أَبُو الْمُغِيرَةِ، حَدَّثَنَا صَفْوَانُ، حَدَّثَنَا عَبْدُ الرَّحْمَنِ بْنُ جُبَيْرِ بْنِ نُفَيْرٍ، عَنِ الْحَارِثِ بْنِ مُعَاوِيَةَ الْكِنْدِيِّ، أَنَّهُ رَكِبَ إِلَى عُمَرَ بْنِ الْخَطَّابِ رَضِيَ اللَّهُ عَنْهُ يَسْأَلُهُ عَنْ ثَلَاثِ، خِلَالٍ قَالَ فَقَدِمَ الْمَدِينَةَ فَسَأَلَهُ عُمَرُ رَضِيَ اللَّهُ عَنْهُ مَا أَقْدَمَكَ قَالَ لِأَسْأَلَكَ عَنْ ثَلَاثِ خِلَالٍ قَالَ وَمَا هُنَّ قَالَ رُبَّمَا كُنْتُ أَنَا وَالْمَرْأَةُ فِي بِنَاءٍ ضَيِّقٍ فَتَحْضُرُ الصَّلَاةُ فَإِنْ صَلَّيْتُ أَنَا وَهِيَ كَانَتْ بِحِذَائِي وَإِنْ صَلَّتْ خَلْفِي خَرَجَتْ مِنْ الْبِنَاءِ فَقَالَ عُمَرُ تَسْتُرُ بَيْنَكَ وَبَيْنَهَا بِثَوْبٍ ثُمَّ تُصَلِّي بِحِذَائِكَ إِنْ شِئْتَ وَعَنْ الرَّكْعَتَيْنِ بَعْدَ الْعَصْرِ فَقَالَ نَهَانِي عَنْهُمَا رَسُولُ اللَّهِ صَلَّى اللَّهُ عَلَيْهِ وَسَلَّمَ قَالَ وَعَنْ الْقَصَصِ فَإِنَّهُمْ أَرَادُونِي عَلَى الْقَصَصِ فَقَالَ مَا شِئْتَ كَأَنَّهُ كَرِهَ أَنْ يَمْنَعَهُ قَالَ إِنَّمَا أَرَدْتُ أَنْ أَنْتَهِيَ إِلَى قَوْلِكَ قَالَ أَخْشَى عَلَيْكَ أَنْ تَقُصَّ فَتَرْتَفِعَ عَلَيْهِمْ فِي نَفْسِكَ ثُمَّ تَقُصَّ فَتَرْتَفِعَ حَتَّى يُخَيَّلَ إِلَيْكَ أَنَّكَ فَوْقَهُمْ بِمَنْزِلَةِ الثُّرَيَّا فَيَضَعَكَ اللَّهُ تَحْتَ أَقْدَامِهِمْ يَوْمَ الْقِيَامَةِ بِقَدْرِ ذَلِكَ‏.‏</w:t>
      </w:r>
    </w:p>
    <w:p>
      <w:pPr/>
      <w:r>
        <w:t>Grade: Hasan (Darussalam)Reference : Musnad Ahmad 111In-book reference : Book 2, Hadith 29Report Error | Share | Copy ▼</w:t>
      </w:r>
    </w:p>
    <w:p>
      <w:r>
        <w:t>----------------------------------------</w:t>
      </w:r>
    </w:p>
    <w:p>
      <w:pPr/>
      <w:r>
        <w:t>Abdullah bin 'Umar narrated that 'Umar bin al-Khattab said:I heard the Messenger of Allah ﷺ  say: “Allah, may He be glorified and exalted, forbids you to swear by your fathers,`  'Umar said: By Allah, I never swore by them since I heard the Messenger of Allah ﷺ  forbid it, and I never uttered (such words) whether I was swearing an oath or describing someone else doing so.</w:t>
      </w:r>
    </w:p>
    <w:p>
      <w:pPr/>
      <w:r>
        <w:t>حَدَّثَنَا بِشْرُ بْنُ شُعَيْبِ بْنِ أَبِي حَمْزَةَ، قَالَ حَدَّثَنِي أَبِي، عَنِ الزُّهْرِيِّ، قَالَ أَخْبَرَنِي سَالِمُ بْنُ عَبْدِ اللَّهِ، أَنَّ عَبْدَ اللَّهِ بْنَ عُمَرَ، أَخْبَرَهُ أَنَّ عُمَرَ بْنَ الْخَطَّابِ رَضِيَ اللَّهُ عَنْهُ قَالَ سَمِعْتُ رَسُولَ اللَّهِ صَلَّى اللَّهُ عَلَيْهِ وَسَلَّمَ يَقُولُ إِنَّ اللَّهَ عَزَّ وَجَلَّ يَنْهَاكُمْ أَنْ تَحْلِفُوا بِآبَائِكُمْ قَالَ عُمَرُ فَوَاللَّهِ مَا حَلَفْتُ بِهَا مُنْذُ سَمِعْتُ رَسُولَ اللَّهِ صَلَّى اللَّهُ عَلَيْهِ وَسَلَّمَ نَهَى عَنْهَا وَلَا تَكَلَّمْتُ بِهَا ذَاكِرًا وَلَا آثِرًا‏.‏</w:t>
      </w:r>
    </w:p>
    <w:p>
      <w:pPr/>
      <w:r>
        <w:t>Grade: Sahih (Darussalam) [ al-Bukhari (6647) and Muslim (1646) (Darussalam)Reference : Musnad Ahmad 112In-book reference : Book 2, Hadith 30Report Error | Share | Copy ▼</w:t>
      </w:r>
    </w:p>
    <w:p>
      <w:r>
        <w:t>----------------------------------------</w:t>
      </w:r>
    </w:p>
    <w:p>
      <w:pPr/>
      <w:r>
        <w:t>It was narrated from ʼUmar bin al-Khattab  رضي الله عنه and Hudhaifah bin al-Yaman رضي الله عنه that the Prophet ﷺ did not take zakah on horses or slaves.</w:t>
      </w:r>
    </w:p>
    <w:p>
      <w:pPr/>
      <w:r>
        <w:t>حَدَّثَنَا أَبُو الْيَمَانِ، حَدَّثَنَا أَبُو بَكْرِ بْنُ عَبْدِ اللَّهِ، عَنْ رَاشِدِ بْنِ سَعْدٍ، عَنْ عُمَرَ بْنِ الْخَطَّابِ، رَضِيَ اللَّهُ عَنْهُ وَحُذَيْفَةَ بْنِ الْيَمَانِ أَنَّ النَّبِيَّ صَلَّى اللَّهُ عَلَيْهِ وَسَلَّمَ لَمْ يَأْخُذْ مِنْ الْخَيْلِ وَالرَّقِيقِ صَدَقَةً‏.‏</w:t>
      </w:r>
    </w:p>
    <w:p>
      <w:pPr/>
      <w:r>
        <w:t>Grade: [Sahih lighairihi (Darussalam)Reference : Musnad Ahmad 113In-book reference : Book 2, Hadith 31Report Error | Share | Copy ▼</w:t>
      </w:r>
    </w:p>
    <w:p>
      <w:r>
        <w:t>----------------------------------------</w:t>
      </w:r>
    </w:p>
    <w:p>
      <w:pPr/>
      <w:r>
        <w:t>It was narrated from Ibn 'Umar that 'Umar bin al-Khattab addressed us in al-Jabiyah, and said:The Messenger of Allah ﷺ  stood before us as I am standing before you, and said: `I urge you to show respect to my Companions, then those who come after them, then those who come after them, then lying will become so widespread that a man will start to give testimony before he is asked to do so.Whoever among you wants to attain a spacious abode in Paradise, let him adhere to the jama'ah (main body of Muslims), for the Shaitan is with the one who is alone, but he is further away from two. And no one of you should be alone with a woman for the Shaitan will be the third one present. The one who is pleased with his good deeds and upset by his bad deeds is a believer.`</w:t>
      </w:r>
    </w:p>
    <w:p>
      <w:pPr/>
      <w:r>
        <w:t>حَدَّثَنَا عَلِيُّ بْنُ إِسْحَاقَ، أَنْبَأَنَا عَبْدُ اللَّهِ يَعْنِي ابْنَ الْمُبَارَكِ، أَنْبَأَنَا مُحَمَّدُ بْنُ سُوقَةَ، عَنْ عَبْدِ اللَّهِ بْنِ دِينَارٍ، عَنِ ابْنِ عُمَرَ، أَنَّ عُمَرَ بْنَ الْخَطَّابِ، رَضِيَ اللَّهُ عَنْهُ خَطَبَ النَّاسَ بِالْجَابِيَةِ فَقَالَ قَامَ فِينَا رَسُولُ اللَّهِ صَلَّى اللَّهُ عَلَيْهِ وَسَلَّمَ مِثْلَ مَقَامِي فِيكُمْ فَقَالَ اسْتَوْصُوا بِأَصْحَابِي خَيْرًا ثُمَّ الَّذِينَ يَلُونَهُمْ ثُمَّ الَّذِينَ يَلُونَهُمْ ثُمَّ يَفْشُو الْكَذِبُ حَتَّى إِنَّ الرَّجُلَ لَيَبْتَدِئُ بِالشَّهَادَةِ قَبْلَ أَنْ يُسْأَلَهَا فَمَنْ أَرَادَ مِنْكُمْ بَحْبَحَةَ الْجَنَّةِ فَلْيَلْزَمْ الْجَمَاعَةَ فَإِنَّ الشَّيْطَانَ مَعَ الْوَاحِدِ وَهُوَ مِنْ الِاثْنَيْنِ أَبْعَدُ لَا يَخْلُوَنَّ أَحَدُكُمْ بِامْرَأَةٍ فَإِنَّ الشَّيْطَانَ ثَالِثُهُمَا وَمَنْ سَرَّتْهُ حَسَنَتُهُ وَسَاءَتْهُ سَيِّئَتُهُ فَهُوَ مُؤْمِنٌ‏.‏</w:t>
      </w:r>
    </w:p>
    <w:p>
      <w:pPr/>
      <w:r>
        <w:t>Grade: Sahih (Darussalam)Reference : Musnad Ahmad 114In-book reference : Book 2, Hadith 32Report Error | Share | Copy ▼</w:t>
      </w:r>
    </w:p>
    <w:p>
      <w:r>
        <w:t>----------------------------------------</w:t>
      </w:r>
    </w:p>
    <w:p>
      <w:pPr/>
      <w:r>
        <w:t>Hakeem bin 'Umair and Damrah bin Habeeb said:Umar bin al-Khattab said: Whoever would like to see the way of the Messenger of Allah ﷺ, let him look at the way of 'Amr bin al Aswad.</w:t>
      </w:r>
    </w:p>
    <w:p>
      <w:pPr/>
      <w:r>
        <w:t>حَدَّثَنَا أَبُو الْيَمَانِ، حَدَّثَنَا أَبُو بَكْرٍ، عَنْ حَكِيمِ بْنِ عُمَيْرٍ، وَضَمْرَةَ بْنِ حَبِيبٍ، قَالَا قَالَ عُمَرُ بْنُ الْخَطَّابِ رَضِيَ اللَّهُ عَنْهُ مَنْ سَرَّهُ أَنْ يَنْظُرَ إِلَى هَدْيِ رَسُولِ اللَّهِ صَلَّى اللَّهُ عَلَيْهِ وَسَلَّمَ فَلْيَنْظُرْ إِلَى هَدْيِ عَمْرِو بْنِ الْأَسْوَدِ‏.‏</w:t>
      </w:r>
    </w:p>
    <w:p>
      <w:pPr/>
      <w:r>
        <w:t>Grade: [Da'if (Darussalam)because it is interrupted] (Darussalam)Reference : Musnad Ahmad 115In-book reference : Book 2, Hadith 33Report Error | Share | Copy ▼</w:t>
      </w:r>
    </w:p>
    <w:p>
      <w:r>
        <w:t>----------------------------------------</w:t>
      </w:r>
    </w:p>
    <w:p>
      <w:pPr/>
      <w:r>
        <w:t>It was narrated that Ibn 'Abbas said:'Umar said: We were with the Messenger of Allah ﷺ on a journey and a man said: No, by my father. Another man said: “Do not swear by your fathers.` I turned and saw that it was the Messenger of Allah ﷺ.</w:t>
      </w:r>
    </w:p>
    <w:p>
      <w:pPr/>
      <w:r>
        <w:t>حَدَّثَنَا أَبُو سَعِيدٍ، مَوْلَى بَنِي هَاشِمٍ قَالَ حَدَّثَنَا زَائِدَةُ، حَدَّثَنَا سِمَاكٌ، عَنْ عِكْرِمَةَ، عَنِ ابْنِ عَبَّاسٍ، قَالَ قَالَ عُمَرُ كُنَّا مَعَ رَسُولِ اللَّهِ صَلَّى اللَّهُ عَلَيْهِ وَسَلَّمَ فِي رَكْبٍ فَقَالَ رَجُلٌ لَا وَأَبِي فَقَالَ رَجُلٌ لَا تَحْلِفُوا بِآبَائِكُمْ فَالْتَفَتُّ فَإِذَا هُوَ رَسُولُ اللَّهِ صَلَّى اللَّهُ عَلَيْهِ وَسَلَّمَ‏.‏</w:t>
      </w:r>
    </w:p>
    <w:p>
      <w:pPr/>
      <w:r>
        <w:t>Grade: [Sahih lighairihi (Darussalam)Reference : Musnad Ahmad 116In-book reference : Book 2, Hadith 34Report Error | Share | Copy ▼</w:t>
      </w:r>
    </w:p>
    <w:p>
      <w:r>
        <w:t>----------------------------------------</w:t>
      </w:r>
    </w:p>
    <w:p>
      <w:pPr/>
      <w:r>
        <w:t>Ubaidullah bin ‘Abdullah bin 'Utbah bin Mas'ood told us that Abu Hurairah said:When the Messenger of Allah ﷺ died and Abu Bakr رضي الله عنه became (caliph) after him, and some of the Arabs apostatized,ʻUmar رضي الله عنه said: O Abu Bakr, how can you fight the people when the Messenger of Allah ﷺ said: `I have been ordered to fight the people until they bear witness that there is no god except Allah. Whoever bears witness that there is no god except Allah has protected his wealth and his life from me, except in cases dictated by Islamic law, and their reckoning will be with Allah`? Abu Bakr رضي الله عنه said: by Allah I shall certainly fight the one who separates prayer and zakah, for zakah is what is due from wealth. By Allah, whoever withholds from me a goat that they used to give (in zakah) to the Messenger of Allah ﷺ, I shall fight them for withholding it. 'Umar said: By Allah, as soon as I realized that Allah had opened the heart of Abu Bakr to fighting, I realized that it was the right thing to do.</w:t>
      </w:r>
    </w:p>
    <w:p>
      <w:pPr/>
      <w:r>
        <w:t>حَدَّثَنَا عِصَامُ بْنُ خَالِدٍ، وَأَبُو الْيَمَانِ، قَالَا أَخْبَرَنَا شُعَيْبُ بْنُ أَبِي حَمْزَةَ، عَنِ الزُّهْرِيِّ، قَالَ حَدَّثَنَا عُبَيْدُ اللَّهِ بْنُ عَبْدِ اللَّهِ بْنِ عُتْبَةَ بْنِ مَسْعُودٍ، رَضِيَ اللَّهُ عَنْهُ أَنَّ أَبَا هُرَيْرَةَ، قَالَ لَمَّا تُوُفِّيَ رَسُولُ اللَّهِ صَلَّى اللَّهُ عَلَيْهِ وَسَلَّمَ وَكَانَ أَبُو بَكْرٍ بَعْدَهُ وَكَفَرَ مَنْ كَفَرَ مِنْ الْعَرَبِ قَالَ عُمَرُ يَا أَبَا بَكْرٍ كَيْفَ تُقَاتِلُ النَّاسَ وَقَدْ قَالَ رَسُولُ اللَّهِ صَلَّى اللَّهُ عَلَيْهِ وَسَلَّمَ أُمِرْتُ أَنْ أُقَاتِلَ النَّاسَ حَتَّى يَقُولُوا لَا إِلَهَ إِلَّا اللَّهُ فَمَنْ قَالَ لَا إِلَهَ إِلَّا اللَّهُ فَقَدْ عَصَمَ مِنِّي مَالَهُ وَنَفْسَهُ إِلَّا بِحَقِّهِ وَحِسَابُهُ عَلَى اللَّهِ تَعَالَى قَالَ أَبُو بَكْرٍ وَاللَّهِ لَأُقَاتِلَنَّ قَالَ أَبُو الْيَمَانِ لَأَقْتُلَنَّ مَنْ فَرَّقَ بَيْنَ الصَّلَاةِ وَالزَّكَاةِ فَإِنَّ الزَّكَاةَ حَقُّ الْمَالِ وَاللَّهِ لَوْ مَنَعُونِي عَنَاقًا كَانُوا يُؤَدُّونَهَا إِلَى رَسُولِ اللَّهِ صَلَّى اللَّهُ عَلَيْهِ وَسَلَّمَ لَقَاتَلْتُهُمْ عَلَى مَنْعِهَا قَالَ عُمَرُ فَوَاللَّهِ مَا هُوَ إِلَّا أَنْ رَأَيْتُ أَنَّ اللَّهَ عَزَّ وَجَلَّ قَدْ شَرَحَ صَدْرَ أَبِي بَكْرٍ رَضِيَ اللَّهُ عَنْهُ لِلْقِتَالِ فَعَرَفْتُ أَنَّهُ الْحَقُّ‏.‏</w:t>
      </w:r>
    </w:p>
    <w:p>
      <w:pPr/>
      <w:r>
        <w:t>Grade: Sahih (Darussalam) [ al-Bukhari (1399) and Muslim (20)) (Darussalam)Reference : Musnad Ahmad 117In-book reference : Book 2, Hadith 35Report Error | Share | Copy ▼</w:t>
      </w:r>
    </w:p>
    <w:p>
      <w:r>
        <w:t>----------------------------------------</w:t>
      </w:r>
    </w:p>
    <w:p>
      <w:pPr/>
      <w:r>
        <w:t>It was narrated from ‘Umar bin al-Khattab that the Messenger of Allah ﷺ said:`There is no prayer after Fajr Prayer until the sun rises, or after 'Asr prayer until the sun sets.`</w:t>
      </w:r>
    </w:p>
    <w:p>
      <w:pPr/>
      <w:r>
        <w:t>حَدَّثَنَا أَبُو الْمُغِيرَةِ، حَدَّثَنَا الْأَوْزَاعِيُّ، حَدَّثَنَا عَمْرُو بْنُ شُعَيْبٍ، عَنْ عَبْدِ اللَّهِ بْنِ عَمْرِو بْنِ الْعَاصِ، عَنْ عُمَرَ بْنِ الْخَطَّابِ، رَضِيَ اللَّهُ عَنْهُ أَنَّ رَسُولَ اللَّهِ صَلَّى اللَّهُ عَلَيْهِ وَسَلَّمَ قَالَ لَا صَلَاةَ بَعْدَ صَلَاةِ الصُّبْحِ إِلَى طُلُوعِ الشَّمْسِ وَلَا بَعْدَ الْعَصْرِ حَتَّى تَغِيبَ الشَّمْسُ‏.‏</w:t>
      </w:r>
    </w:p>
    <w:p>
      <w:pPr/>
      <w:r>
        <w:t>Grade: [Sahih li ghairihi (Darussalam)Reference : Musnad Ahmad 118In-book reference : Book 2, Hadith 36Report Error | Share | Copy ▼</w:t>
      </w:r>
    </w:p>
    <w:p>
      <w:r>
        <w:t>----------------------------------------</w:t>
      </w:r>
    </w:p>
    <w:p>
      <w:pPr/>
      <w:r>
        <w:t>It was narrated from `Urwah bin Mugheeth al-Ansari, that 'Umar bin al-Khattab رضي الله عنه said:The Prophet ﷺ ruled that the owner of a mount is more entitled to ride on the front part of it.</w:t>
      </w:r>
    </w:p>
    <w:p>
      <w:pPr/>
      <w:r>
        <w:t>حَدَّثَنَا الْحَكَمُ بْنُ نَافِعٍ، حَدَّثَنَا ابْنُ عَيَّاشٍ، عَنْ أَبِي سَبَإٍ، عُتْبَةَ بْنِ تَمِيمٍ عَنْ الْوَلِيدِ بْنِ عَامِرٍ الْيَزَنِيِّ، عَنْ عُرْوَةَ بْنِ مُغِيثٍ الْأَنْصَارِيِّ، عَنْ عُمَرَ بْنِ الْخَطَّابِ، رَضِيَ اللَّهُ عَنْهُ قَالَ قَضَى النَّبِيُّ صَلَّى اللَّهُ عَلَيْهِ وَسَلَّمَ أَنَّ صَاحِبَ الدَّابَّةِ أَحَقُّ بِصَدْرِهَا‏.‏</w:t>
      </w:r>
    </w:p>
    <w:p>
      <w:pPr/>
      <w:r>
        <w:t>Grade: [Hasan lishawahidihi) (Darussalam)Reference : Musnad Ahmad 119In-book reference : Book 2, Hadith 37Report Error | Share | Copy ▼</w:t>
      </w:r>
    </w:p>
    <w:p>
      <w:r>
        <w:t>----------------------------------------</w:t>
      </w:r>
    </w:p>
    <w:p>
      <w:pPr/>
      <w:r>
        <w:t>It was narrated that Humrah bin 'Abd Kulal said:Umar bin al-Khattab travelled to Syria for the second time and when he approached it, he and those who were with him heard that the plague was widespread therein. His companions said to him: Go back and do not enter it, for if you enter it when (the plague) is in it, we do not think that you should leave it. So he set off, heading back to Madinah, and he stopped to rest at the end of that night. I was the closest of the people to him, and when he woke up, I woke up with him and followed him, and I heard him say: They turned me away from Syria after I had got close to it because the plague was there. It would be a good idea to go to Madinah and finish some work that I have to do there, then I will go and enter Syria and stay in Homs, for I heard the Messenger of Allah ﷺ say: “On the Day of Resurrection, Allah will resurrect from it seventy thousand without any reckoning or punishment, and their place of resurrection will be between the olive trees and the garden at al-Barth al Ahmar near (Homs).`</w:t>
      </w:r>
    </w:p>
    <w:p>
      <w:pPr/>
      <w:r>
        <w:t>حَدَّثَنَا أَبُو الْيَمَانِ الْحَكَمُ بْنُ نَافِعٍ، حَدَّثَنَا أَبُو بَكْرِ بْنُ عَبْدِ اللَّهِ، عَنْ رَاشِدِ بْنِ سَعْدٍ، عَنْ حُمْرَةَ بْنِ عَبْدِ كُلَالٍ، قَالَ سَارَ عُمَرُ بْنُ الْخَطَّابِ رَضِيَ اللَّهُ عَنْهُ إِلَى الشَّامِ بَعْدَ مَسِيرِهِ الْأَوَّلِ كَانَ إِلَيْهَا حَتَّى إِذَا شَارَفَهَا بَلَغَهُ وَمَنْ مَعَهُ أَنَّ الطَّاعُونَ فَاشٍ فِيهَا فَقَالَ لَهُ أَصْحَابُهُ ارْجِعْ وَلَا تَقَحَّمْ عَلَيْهِ فَلَوْ نَزَلْتَهَا وَهُوَ بِهَا لَمْ نَرَ لَكَ الشُّخُوصَ عَنْهَا فَانْصَرَفَ رَاجِعًا إِلَى الْمَدِينَةِ فَعَرَّسَ مِنْ لَيْلَتِهِ تِلْكَ وَأَنَا أَقْرَبُ الْقَوْمِ مِنْهُ فَلَمَّا انْبَعَثَ انْبَعَثْتُ مَعَهُ فِي أَثَرِهِ فَسَمِعْتُهُ يَقُولُ رَدُّونِي عَنْ الشَّامِ بَعْدَ أَنْ شَارَفْتُ عَلَيْهِ لِأَنَّ الطَّاعُونَ فِيهِ أَلَا وَمَا مُنْصَرَفِي عَنْهُ مُؤَخِّرٌ فِي أَجَلِي وَمَا كَانَ قُدُومِيهِ مُعَجِّلِي عَنْ أَجَلِي أَلَا وَلَوْ قَدْ قَدِمْتُ الْمَدِينَةَ فَفَرَغْتُ مِنْ حَاجَاتٍ لَا بُدَّ لِي مِنْهَا لَقَدْ سِرْتُ حَتَّى أَدْخُلَ الشَّامَ ثُمَّ أَنْزِلَ حِمْصَ فَإِنِّي سَمِعْتُ رَسُولَ اللَّهِ صَلَّى اللَّهُ عَلَيْهِ وَسَلَّمَ يَقُولُ لَيَبْعَثَنَّ اللَّهُ مِنْهَا يَوْمَ الْقِيَامَةِ سَبْعِينَ أَلْفًا لَا حِسَابَ عَلَيْهِمْ وَلَا عَذَابَ عَلَيْهِمْ مَبْعَثُهُمْ فِيمَا بَيْنَ الزَّيْتُونِ وَحَائِطِهَا فِي الْبَرْثِ الْأَحْمَرِ مِنْهَا‏.‏</w:t>
      </w:r>
    </w:p>
    <w:p>
      <w:pPr/>
      <w:r>
        <w:t>Grade: Da'of (Darussalam) [ because of the weakness of Abu Bakr bin 'Abdullah and Humrah bin Abd Kulal] (Darussalam)Reference : Musnad Ahmad 120In-book reference : Book 2, Hadith 38Report Error | Share | Copy ▼</w:t>
      </w:r>
    </w:p>
    <w:p>
      <w:r>
        <w:t>----------------------------------------</w:t>
      </w:r>
    </w:p>
    <w:p>
      <w:pPr/>
      <w:r>
        <w:t>It was narrated from 'Uqbah bin ‘Amir that he went out with the Messenger of Allah ﷺ on the campaign to Tabook, and one day the Messenger of Allah ﷺ sat talking to his companions and said:“Whoever gets up when the sun has risen and does wudoo’. and does it well, then stands and prays two rak'ahs, his sins will be forgiven him and he will be as his mother bore him.` 'Uqbah bin 'Amir said: I said: Praise be to Allah Who has blessed me by enabling me to hear this from the Messenger of Allah ﷺ. 'Umar bin al-Khattab رضي الله عنه, who was sitting in front of me, said to me: Are you surprised by this? The Messenger of Allah ﷺ said something even more amazing than this before you came. I said: What was it, may my father and mother be sacrificed for you? 'Umar said. The Messenger of Allah ﷺ  said: `Whoever does wudoo’ and does it well, then lifts his gaze towards heaven and says, “I bear witness that there is no god but Allah alone, with no partner or associate, and I bear witness that Muhammad is His slave and Messenger,` the eight gates of Paradise will be opened for him and he may enter by whichever of them he wishes.`</w:t>
      </w:r>
    </w:p>
    <w:p>
      <w:pPr/>
      <w:r>
        <w:t>حَدَّثَنَا عَبْدُ اللَّهِ بْنُ يَزِيدَ، أَخْبَرَنَا حَيْوَةُ، أَخْبَرَنَا أَبُو عَقِيلٍ، عَنِ ابْنِ عَمِّهِ، عَنْ عُقْبَةَ بْنِ عَامِرٍ، أَنَّهُ خَرَجَ مَعَ رَسُولِ اللَّهِ صَلَّى اللَّهُ عَلَيْهِ وَسَلَّمَ فِي غَزْوَةِ تَبُوكَ فَجَلَسَ رَسُولُ اللَّهِ صَلَّى اللَّهُ عَلَيْهِ وَسَلَّمَ يَوْمًا يُحَدِّثُ أَصْحَابَهُ فَقَالَ مَنْ قَامَ إِذَا اسْتَقَلَّتْ الشَّمْسُ فَتَوَضَّأَ فَأَحْسَنَ الْوُضُوءَ ثُمَّ قَامَ فَصَلَّى رَكْعَتَيْنِ غُفِرَ لَهُ خَطَايَاهُ فَكَانَ كَمَا وَلَدَتْهُ أُمُّهُ قَالَ عُقْبَةُ بْنُ عَامِرٍ فَقُلْتُ الْحَمْدُ لِلَّهِ الَّذِي رَزَقَنِي أَنْ أَسْمَعَ هَذَا مِنْ رَسُولِ اللَّهِ صَلَّى اللَّهُ عَلَيْهِ وَسَلَّمَ فَقَالَ لِي عُمَرُ بْنُ الْخَطَّابِ رَضِيَ اللَّهُ عَنْهُ وَكَانَ تُجَاهِي جَالِسًا أَتَعْجَبُ مِنْ هَذَا فَقَدْ قَالَ رَسُولُ اللَّهِ صَلَّى اللَّهُ عَلَيْهِ وَسَلَّمَ أَعْجَبَ مِنْ هَذَا قَبْلَ أَنْ تَأْتِيَ فَقُلْتُ وَمَا ذَاكَ بِأَبِي أَنْتَ وَأُمِّي فَقَالَ عُمَرُ قَالَ رَسُولُ اللَّهِ صَلَّى اللَّهُ عَلَيْهِ وَسَلَّمَ مَنْ تَوَضَّأَ فَأَحْسَنَ الْوُضُوءَ ثُمَّ رَفَعَ نَظَرَهُ إِلَى السَّمَاءِ فَقَالَ أَشْهَدُ أَنْ لَا إِلَهَ إِلَّا اللَّهُ وَحْدَهُ لَا شَرِيكَ لَهُ وَأَشْهَدُ أَنَّ مُحَمَّدًا عَبْدُهُ وَرَسُولُهُ فُتِحَتْ لَهُ ثَمَانِيَةُ أَبْوَابِ الْجَنَّةِ يَدْخُلُ مِنْ أَيِّهَا شَاءَ‏.‏</w:t>
      </w:r>
    </w:p>
    <w:p>
      <w:pPr/>
      <w:r>
        <w:t>Grade: [Sahih lighairihi (Darussalam)Reference : Musnad Ahmad 121In-book reference : Book 2, Hadith 39Report Error | Share | Copy ▼</w:t>
      </w:r>
    </w:p>
    <w:p>
      <w:r>
        <w:t>----------------------------------------</w:t>
      </w:r>
    </w:p>
    <w:p>
      <w:pPr/>
      <w:r>
        <w:t>It was narrated that al-Ash'ath bin Qais said :I visited 'Umar and he reached out and hit his wife. He said : O: Ash'ath, learn from me three things that I learned from the Messenger of Allah ﷺ: Do not ask a man why he hit his wife, do not sleep until you pray Witr - and I forgot the third thing</w:t>
      </w:r>
    </w:p>
    <w:p>
      <w:pPr/>
      <w:r>
        <w:t>حَدَّثَنَا سُلَيْمَانُ بْنُ دَاوُدَ يَعْنِي أَبَا دَاوُدَ الطَّيَالِسِيَّ، قَالَ حَدَّثَنَا أَبُو عَوَانَةَ، عَنْ دَاوُدَ الْأَوْدِيِّ، عَنْ عَبْدِ الرَّحْمَنِ الْمُسْلِيِّ، عَنِ الْأَشْعَثِ بْنِ قَيْسٍ، قَالَ ضِفْتُ عُمَرَ فَتَنَاوَلَ امْرَأَتَهُ فَضَرَبَهَا وَقَالَ يَا أَشْعَثُ احْفَظْ عَنِّي ثَلَاثًا حَفِظْتُهُنَّ عَنْ رَسُولِ اللَّهِ صَلَّى اللَّهُ عَلَيْهِ وَسَلَّمَ لَا تَسْأَلْ الرَّجُلَ فِيمَ ضَرَبَ امْرَأَتَهُ وَلَا تَنَمْ إِلَّا عَلَى وَتْرٍ وَنَسِيتُ الثَّالِثَةَ‏.‏</w:t>
      </w:r>
    </w:p>
    <w:p>
      <w:pPr/>
      <w:r>
        <w:t>Grade: Da'of (Darussalam) [ because 'Abdur- Rahman al-Musli is unknown (Darussalam)Reference : Musnad Ahmad 122In-book reference : Book 2, Hadith 40Report Error | Share | Copy ▼</w:t>
      </w:r>
    </w:p>
    <w:p>
      <w:r>
        <w:t>----------------------------------------</w:t>
      </w:r>
    </w:p>
    <w:p>
      <w:pPr/>
      <w:r>
        <w:t>Abdullah bin az-Zubair said:I heard 'Umar bin al-Khattab  رضي الله عنه say in his khutbah that he heard the Messenger of Allah ﷺ  say: ` Whoever wears silk in this world will not be clothed with it in the Hereafter.`</w:t>
      </w:r>
    </w:p>
    <w:p>
      <w:pPr/>
      <w:r>
        <w:t>حَدَّثَنَا عَبْدُ الصَّمَدِ، حَدَّثَنَا أَبِي، حَدَّثَنَا يَزِيدُ يَعْنِي الرِّشْكَ، عَنْ مُعَاذَةَ، عَنْ أُمِّ عَمْرٍو ابْنَةِ عَبْدِ اللَّهِ، أَنَّهَا سَمِعَتْ عَبْدَ اللَّهِ بْنَ الزُّبَيْرِ، يَقُولُ سَمِعَتْ عُمَرَ بْنَ الْخَطَّابِ، رَضِيَ اللَّهُ عَنْهُ يَقُولُ فِي خُطْبَتِهِ إِنَّهُ سَمِعَ مِنْ رَسُولِ اللَّهِ صَلَّى اللَّهُ عَلَيْهِ وَسَلَّمَ يَقُولُ مَنْ يَلْبَسْ الْحَرِيرَ فِي الدُّنْيَا فَلَا يُكْسَاهُ فِي الْآخِرَةِ‏.‏</w:t>
      </w:r>
    </w:p>
    <w:p>
      <w:pPr/>
      <w:r>
        <w:t>Grade: Sahih (Darussalam)Reference : Musnad Ahmad 123In-book reference : Book 2, Hadith 41Report Error | Share | Copy ▼</w:t>
      </w:r>
    </w:p>
    <w:p>
      <w:r>
        <w:t>----------------------------------------</w:t>
      </w:r>
    </w:p>
    <w:p>
      <w:pPr/>
      <w:r>
        <w:t>It was narrated that Jabir said:Umar bin al-Khattab رضي الله عنه told me: he heard the Prophet  ﷺ  `A rider will travel through the streets of Madinah, then he will say: There used to be many believers here.`</w:t>
      </w:r>
    </w:p>
    <w:p>
      <w:pPr/>
      <w:r>
        <w:t>حَدَّثَنَا يَحْيَى بْنُ إِسْحَاقَ، حَدَّثَنَا ابْنُ لَهِيعَةَ، عَنْ أَبِي الزُّبَيْرِ، عَنْ جَابِرٍ، قَالَ أَخْبَرَنِي عُمَرُ بْنُ الْخَطَّابِ، رَضِيَ اللَّهُ عَنْهُ قَالَ سَمِعْتُ النَّبِيَّ صَلَّى اللَّهُ عَلَيْهِ وَسَلَّمَ يَقُولُ لَيَسِيرَنَّ الرَّاكِبُ فِي جَنَبَاتِ الْمَدِينَةِ ثُمَّ لَيَقُولُ لَقَدْ كَانَ فِي هَذَا حَاضِرٌ مِنْ الْمُؤْمِنِينَ كَثِيرٌ قَالَ أَبِي أَحْمَدُ بْنُ حَنْبَلٍ وَلَمْ يَجُزْ بِهِ حَسَنٌ الْأَشْيَبُ جَابِرًا‏.‏</w:t>
      </w:r>
    </w:p>
    <w:p>
      <w:pPr/>
      <w:r>
        <w:t>Grade: Hasan lighairihi (Darussalam)Reference : Musnad Ahmad 124In-book reference : Book 2, Hadith 42Report Error | Share | Copy ▼</w:t>
      </w:r>
    </w:p>
    <w:p>
      <w:r>
        <w:t>----------------------------------------</w:t>
      </w:r>
    </w:p>
    <w:p>
      <w:pPr/>
      <w:r>
        <w:t>Al-Qasim bin Abil-Qasim as-Saba'i narrated from a preacher who was addressing the troops in al-Qustanteeniyyah, that he heard him narrate that Umar bin al-Khattab رضي الله عنه said:O people, I heard the Messenger of Allah ﷺ say: `Whoever believes in Allah and the Last Day, let him not sit at a table where alcohol is being passed around; whoever believes in Allah and the Last Day, let him not enter a bathhouse unless he is wearing a waist wrapper; and whoever (among women) believes in Allah and the Last Day, let her not enter bathhouses (at all).”</w:t>
      </w:r>
    </w:p>
    <w:p>
      <w:pPr/>
      <w:r>
        <w:t>حَدَّثَنَا هَارُونُ، حَدَّثَنَا ابْنُ وَهْبٍ، حَدَّثَنِي عَمْرُو بْنُ الْحَارِثِ، أَنَّ عُمَرَ بْنَ السَّائِبِ، حَدَّثَهُ أَنَّ الْقَاسِمَ بْنَ أَبِي الْقَاسِمِ السَّبَئِيَّ حَدَّثَهُ عَنْ قَاصِّ الْأَجْنَادِ، بِالْقُسْطَنْطِينِيَّةِ أَنَّهُ سَمِعَهُ يُحَدِّثُ، أَنَّ عُمَرَ بْنَ الْخَطَّابِ، رَضِيَ اللَّهُ عَنْهُ قَالَ يَا أَيُّهَا النَّاسُ إِنِّي سَمِعْتُ رَسُولَ اللَّهِ صَلَّى اللَّهُ عَلَيْهِ وَسَلَّمَ يَقُولُ مَنْ كَانَ يُؤْمِنُ بِاللَّهِ وَالْيَوْمِ الْآخِرِ فَلَا يَقْعُدَنَّ عَلَى مَائِدَةٍ يُدَارُ عَلَيْهَا بِالْخَمْرِ وَمَنْ كَانَ يُؤْمِنُ بِاللَّهِ وَالْيَوْمِ الْآخِرِ فَلَا يَدْخُلْ الْحَمَّامَ إِلَّا بِإِزَارٍ وَمَنْ كَانَتْ تُؤْمِنُ بِاللَّهِ وَالْيَوْمِ الْآخِرِ فَلَا تَدْخُلْ الْحَمَّامَ‏.‏</w:t>
      </w:r>
    </w:p>
    <w:p>
      <w:pPr/>
      <w:r>
        <w:t>Grade: Hasan lighairihi (Darussalam)Reference : Musnad Ahmad 125In-book reference : Book 2, Hadith 43Report Error | Share | Copy ▼</w:t>
      </w:r>
    </w:p>
    <w:p>
      <w:r>
        <w:t>----------------------------------------</w:t>
      </w:r>
    </w:p>
    <w:p>
      <w:pPr/>
      <w:r>
        <w:t>It was narrated from 'Uthman bin ‘Abdullah, i.e. Ibn Suraqah, that Umar bin al-Khattab  رضي الله عنه said:I heard the Messenger of Allah ﷺ say: “Whoever shades the head of a fighter (mujahid), Allah will shade him on the Day of Resurrection; whoever equips a fighter until he has all that he needs, will have a reward equal to his until he dies (Yoonus said: or returns); whoever builds a mosque in which the Name of Allah may He be exalted, is remembered,Allah will build for him a house in Paradise.` ,</w:t>
      </w:r>
    </w:p>
    <w:p>
      <w:pPr/>
      <w:r>
        <w:t>حَدَّثَنَا أَبُو سَلَمَةَ الْخُزَاعِيُّ، أَنْبَأَنَا لَيْثٌ، وَيُونُسُ، حَدَّثَنَا لَيْثٌ، عَنْ يَزِيدَ بْنِ عَبْدِ اللَّهِ بْنِ أُسَامَةَ بْنِ الْهَادِ، عَنِ الْوَلِيدِ بْنِ أَبِي الْوَلِيدِ، عَنْ عُثْمَانَ بْنِ عَبْدِ اللَّهِ يَعْنِي ابْنَ سُرَاقَةَ، عَنْ عُمَرَ بْنِ الْخَطَّابِ، رَضِيَ اللَّهُ عَنْهُ قَالَ سَمِعْتُ رَسُولَ اللَّهِ صَلَّى اللَّهُ عَلَيْهِ وَسَلَّمَ يَقُولُ مَنْ أَظَلَّ رَأْسَ غَازٍ أَظَلَّهُ اللَّهُ يَوْمَ الْقِيَامَةِ وَمَنْ جَهَّزَ غَازِيًا حَتَّى يَسْتَقِلَّ كَانَ لَهُ مِثْلُ أَجْرِهِ حَتَّى يَمُوتَ قَالَ قَالَ يُونُسُ أَوْ يَرْجِعَ وَمَنْ بَنَى لِلَّهِ مَسْجِدًا يُذْكَرُ فِيهِ اسْمُ اللَّهِ تَعَالَى بَنَى اللَّهُ لَهُ بِهِ بَيْتًا فِي الْجَنَّةِ‏.‏</w:t>
      </w:r>
    </w:p>
    <w:p>
      <w:pPr/>
      <w:r>
        <w:t>Grade: Sahih hadeeth (Darussalam)Reference : Musnad Ahmad 126In-book reference : Book 2, Hadith 44Report Error | Share | Copy ▼</w:t>
      </w:r>
    </w:p>
    <w:p>
      <w:r>
        <w:t>----------------------------------------</w:t>
      </w:r>
    </w:p>
    <w:p>
      <w:pPr/>
      <w:r>
        <w:t>Salman bin Rabee'ah said. I heard ‘Umar say:The Messenger of Allah ﷺ shared out (some booty) and I said: O Messenger of Allah, others are more deserving of this than them: ahlus-suffah. The Messenger of Allah ﷺ said: `You are giving me the choice of having you ask importunately or regard me as a miser, and I am not a miser.`</w:t>
      </w:r>
    </w:p>
    <w:p>
      <w:pPr/>
      <w:r>
        <w:t>حَدَّثَنَا عَفَّانُ، حَدَّثَنَا أَبُو عَوَانَةَ، عَنْ سُلَيْمَانَ الْأَعْمَشِ، عَنْ شَقِيقٍ، عَنْ سَلْمَانَ بْنِ رَبِيعَةَ، قَالَ سَمِعْتُ عُمَرَ، رَضِيَ اللَّهُ عَنْهُ يَقُولُ قَسَمَ رَسُولُ اللَّهِ صَلَّى اللَّهُ عَلَيْهِ وَسَلَّمَ قِسْمَةً فَقُلْتُ يَا رَسُولَ اللَّهِ لَغَيْرُ هَؤُلَاءِ أَحَقُّ مِنْهُمْ أَهْلُ الصُّفَّةِ قَالَ فَقَالَ رَسُولُ اللَّهِ صَلَّى اللَّهُ عَلَيْهِ وَسَلَّمَ إِنَّكُمْ تُخَيِّرُونِي بَيْنَ أَنْ تَسْأَلُونِي بِالْفُحْشِ وَبَيْنَ أَنْ تُبَخِّلُونِي وَلَسْتُ بِبَاخِلٍ‏.‏</w:t>
      </w:r>
    </w:p>
    <w:p>
      <w:pPr/>
      <w:r>
        <w:t>Grade: Sahih (Darussalam) [Muslim (1056) (Darussalam)Reference : Musnad Ahmad 127In-book reference : Book 2, Hadith 45Report Error | Share | Copy ▼</w:t>
      </w:r>
    </w:p>
    <w:p>
      <w:r>
        <w:t>----------------------------------------</w:t>
      </w:r>
    </w:p>
    <w:p>
      <w:pPr/>
      <w:r>
        <w:t>It was narrated that ʼUmar bin al-Khattab said:l saw the Messenger of Allah ﷺ do wudoo’after minor impurity and he wiped over the khuffain.</w:t>
      </w:r>
    </w:p>
    <w:p>
      <w:pPr/>
      <w:r>
        <w:t>حَدَّثَنَا عَفَّانُ، حَدَّثَنَا خَالِدٌ، عَنْ يَزِيدَ بْنِ أَبِي زِيَادٍ، عَنْ عَاصِمِ بْنِ عُبَيْدِ اللَّهِ، عَنْ أَبِيهِ، عَنْ جَدِّهِ، عَنْ عُمَرَ بْنِ الْخَطَّابِ، رَضِيَ اللَّهُ عَنْهُ قَالَ رَأَيْتُ رَسُولَ اللَّهِ صَلَّى اللَّهُ عَلَيْهِ وَسَلَّمَ بَعْدَ الْحَدَثِ تَوَضَّأَ وَمَسَحَ عَلَى الْخُفَّيْنِ‏.‏</w:t>
      </w:r>
    </w:p>
    <w:p>
      <w:pPr/>
      <w:r>
        <w:t>Grade: Sahih lighairihi (Darussalam)Reference : Musnad Ahmad 128In-book reference : Book 2, Hadith 46Report Error | Share | Copy ▼</w:t>
      </w:r>
    </w:p>
    <w:p>
      <w:r>
        <w:t>----------------------------------------</w:t>
      </w:r>
    </w:p>
    <w:p>
      <w:pPr/>
      <w:r>
        <w:t>It was narrated from Abu Rafi’ that Umar bin al-Khattab was leaning on Ibn ‘Abbas, and Ibn 'Umar and Sa'eed bin Zaid were with him. He said:You should note that I have not said anything about kalalah and I have not appointed anyone to succeed me. Whoever of Arab captives are present when I die, are to be freed although they are among the wealth of Allah, may He be glorified and exalted. Sa'eed bin Zaid said: Why don't you suggest a man among the Muslims so that the people may follow your advice? Abu Bakr did that and the people followed his advice and trusted him. ‘Umar said: I have noticed too much greed and ambition, and I will leave this matter to be decided by these six people with whom the Messenger of Allah ﷺ was pleased when he died. Then ‘Umar said: If one of the two men were still alive, I would have referred to this matter to him and I would have trusted him: Salim the freed slave of Abu Hudhaifah and Abu 'Ubaidah bin al-Jarrah.</w:t>
      </w:r>
    </w:p>
    <w:p>
      <w:pPr/>
      <w:r>
        <w:t>حَدَّثَنَا عَفَّانُ، حَدَّثَنَا حَمَّادُ بْنُ سَلَمَةَ، عَنْ عَلِيِّ بْنِ زَيْدٍ، عَنْ أَبِي رَافِعٍ، أَنَّ عُمَرَ بْنَ الْخَطَّابِ، رَضِيَ اللَّهُ عَنْهُ كَانَ مُسْتَنِدًا إِلَى ابْنِ عَبَّاسٍ وَعِنْدَهُ ابْنُ عُمَرَ وَسَعِيدُ بْنُ زَيْدٍ رَضِيَ اللَّهُ عَنْهُمَا فَقَالَ اعْلَمُوا أَنِّي لَمْ أَقُلْ فِي الْكَلَالَةِ شَيْئًا وَلَمْ أَسْتَخْلِفْ مِنْ بَعْدِي أَحَدًا وَأَنَّهُ مَنْ أَدْرَكَ وَفَاتِي مِنْ سَبْيِ الْعَرَبِ فَهُوَ حُرٌّ مِنْ مَالِ اللَّهِ عَزَّ وَجَلَّ فَقَالَ سَعِيدُ بْنُ زَيْدٍ أَمَا إِنَّكَ لَوْ أَشَرْتَ بِرَجُلٍ مِنْ الْمُسْلِمِينَ لَأْتَمَنَكَ النَّاسُ وَقَدْ فَعَلَ ذَلِكَ أَبُو بَكْرٍ رَضِيَ اللَّهُ عَنْهُ وَأْتَمَنَهُ النَّاسُ فَقَالَ عُمَرُ رَضِيَ اللَّهُ عَنْهُ قَدْ رَأَيْتُ مِنْ أَصْحَابِي حِرْصًا سَيِّئًا وَإِنِّي جَاعِلٌ هَذَا الْأَمْرَ إِلَى هَؤُلَاءِ النَّفَرِ السِّتَّةِ الَّذِينَ مَاتَ رَسُولُ اللَّهِ صَلَّى اللَّهُ عَلَيْهِ وَسَلَّمَ وَهُوَ عَنْهُمْ رَاضٍ ثُمَّ قَالَ عُمَرُ رَضِيَ اللَّهُ عَنْهُ لَوْ أَدْرَكَنِي أَحَدُ رَجُلَيْنِ ثُمَّ جَعَلْتُ هَذَا الْأَمْرَ إِلَيْهِ لَوَثِقْتُ بِهِ سَالِمٌ مَوْلَى أَبِي حُذَيْفَةَ وَأَبُو عُبَيْدَةَ بْنُ الْجَرَّاحِ‏.‏</w:t>
      </w:r>
    </w:p>
    <w:p>
      <w:pPr/>
      <w:r>
        <w:t>Grade: (Da'of (Darussalam) [ because of the weakness of 'Ali bin Zaid bin Jud'an] (Darussalam)Reference : Musnad Ahmad 129In-book reference : Book 2, Hadith 47Report Error | Share | Copy ▼</w:t>
      </w:r>
    </w:p>
    <w:p>
      <w:r>
        <w:t>----------------------------------------</w:t>
      </w:r>
    </w:p>
    <w:p>
      <w:pPr/>
      <w:r>
        <w:t>It was narrated that Ibn 'Abbas said:Some righteous men, including ‘Umar - and the most righteous of them in my view was 'Umar - confirmed when I was present that the Messenger of Allah ﷺ said: `There is no prayer after Fajr until the sun rises and there is no prayer after 'Asr until the sun sets.`</w:t>
      </w:r>
    </w:p>
    <w:p>
      <w:pPr/>
      <w:r>
        <w:t>حَدَّثَنَا عَفَّانُ، حَدَّثَنَا هَمَّامٌ، حَدَّثَنَا قَتَادَةُ، حَدَّثَنِي أَبُو الْعَالِيَةِ، عَنِ ابْنِ عَبَّاسٍ، قَالَ شَهِدَ عِنْدِي رِجَالٌ مَرْضِيُّونَ فِيهِمْ عُمَرُ رَضِيَ اللَّهُ عَنْهُ وَأَرْضَاهُمْ عِنْدِي عُمَرُ رَضِيَ اللَّهُ عَنْهُ أَنَّ رَسُولَ اللَّهِ صَلَّى اللَّهُ عَلَيْهِ وَسَلَّمَ قَالَ لَا صَلَاةَ بَعْدَ الصُّبْحِ حَتَّى تَطْلُعَ الشَّمْسُ وَلَا صَلَاةَ بَعْدَ الْعَصْرِ حَتَّى تَغْرُبَ الشَّمْسُ‏.‏</w:t>
      </w:r>
    </w:p>
    <w:p>
      <w:pPr/>
      <w:r>
        <w:t>Grade: Sahih (Darussalam) [ al Bukhari (581) and Muslim (826)] (Darussalam)Reference : Musnad Ahmad 130In-book reference : Book 2, Hadith 48Report Error | Share | Copy ▼</w:t>
      </w:r>
    </w:p>
    <w:p>
      <w:r>
        <w:t>----------------------------------------</w:t>
      </w:r>
    </w:p>
    <w:p>
      <w:pPr/>
      <w:r>
        <w:t>It was narrated from Ibn 'Abbas that 'Umar bin al-Khattab رضي الله عنه  held onto the corner of the Ka'bah and said:I know that you are only a stone; if I had not seen my Beloved kiss you or touch you, I would not have touched you or kissed you. “Indeed in the Messenger of Allah  (Muhammad ﷺ) you have a good example to follow” (al-Ahzab 33:21].</w:t>
      </w:r>
    </w:p>
    <w:p>
      <w:pPr/>
      <w:r>
        <w:t>حَدَّثَنَا عَفَّانُ، حَدَّثَنَا وُهَيْبٌ، حَدَّثَنَا عَبْدُ اللَّهِ بْنُ عُثْمَانَ بْنِ خُثَيْمٍ، عَنْ سَعِيدِ بْنِ جُبَيْرٍ، عَنِ ابْنِ عَبَّاسٍ، أَنَّ عُمَرَ بْنَ الْخَطَّابِ، رَضِيَ اللَّهُ عَنْهُ أَكَبَّ عَلَى الرُّكْنِ فَقَالَ إِنِّي لَأَعْلَمُ أَنَّكَ حَجَرٌ وَلَوْ لَمْ أَرَ حَبِيبِي صَلَّى اللَّهُ عَلَيْهِ وَسَلَّمَ قَبَّلَكَ وَاسْتَلَمَكَ مَا اسْتَلَمْتُكَ وَلَا قَبَّلْتُكَ وَ لَقَدْ كَانَ لَكُمْ فِي رَسُولِ اللَّهِ أُسْوَةٌ حَسَنَةٌ‏.‏</w:t>
      </w:r>
    </w:p>
    <w:p>
      <w:pPr/>
      <w:r>
        <w:t>Grade: Qawi (Darussalam) (Darussalam)Reference : Musnad Ahmad 131In-book reference : Book 2, Hadith 49Report Error | Share | Copy ▼</w:t>
      </w:r>
    </w:p>
    <w:p>
      <w:r>
        <w:t>----------------------------------------</w:t>
      </w:r>
    </w:p>
    <w:p>
      <w:pPr/>
      <w:r>
        <w:t>Ammar bin Abi ‘Ammar told us that 'Umar bin al-Khattab  رضي الله عنه said:The Messenger of Allah ﷺ  saw a ring of gold on a man's hand and he said: “Throw it away,” so he threw it away and acquired a ring of iron. He said: `This is even worse.` Then he acquired a ring of silver, and he did not say anything,</w:t>
      </w:r>
    </w:p>
    <w:p>
      <w:pPr/>
      <w:r>
        <w:t>حَدَّثَنَا عَفَّانُ، حَدَّثَنَا حَمَّادٌ، أَنْبَأَنَا عَمَّارُ بْنُ أَبِي عَمَّارٍ، أَنَّ عُمَرَ بْنَ الْخَطَّابِ، رَضِيَ اللَّهُ عَنْهُ قَالَ إِنَّ رَسُولَ اللَّهِ صَلَّى اللَّهُ عَلَيْهِ وَسَلَّمَ رَأَى فِي يَدِ رَجُلٍ خَاتَمًا مِنْ ذَهَبٍ فَقَالَ أَلْقِ ذَا فَأَلْقَاهُ فَتَخَتَّمَ بِخَاتَمٍ مِنْ حَدِيدٍ فَقَالَ ذَا شَرٌّ مِنْهُ فَتَخَتَّمَ بِخَاتَمٍ مِنْ فِضَّةٍ فَسَكَتَ عَنْهُ‏.‏</w:t>
      </w:r>
    </w:p>
    <w:p>
      <w:pPr/>
      <w:r>
        <w:t>Grade: Hasan lighairihi; this isnad is daeef because it is interrupted (Darussalam)Reference : Musnad Ahmad 132In-book reference : Book 2, Hadith 50Report Error | Share | Copy ▼</w:t>
      </w:r>
    </w:p>
    <w:p>
      <w:r>
        <w:t>----------------------------------------</w:t>
      </w:r>
    </w:p>
    <w:p>
      <w:pPr/>
      <w:r>
        <w:t>It was narrated from Zirr that 'Abdullah said:When the Messenger of Allah ﷺ died, the Ansar said: A leader from among us and a leader from among you. ‘Umar went to them and said: O Ansar, do you not know that the Messenger of Allah ﷺ ordered Abu Bakr to lead the people in prayer? Which of you would like himself to be given precedence over Abu Bakr? The Ansar said: We seek refuge with Allah from being given precedence over Abu Bakr.</w:t>
      </w:r>
    </w:p>
    <w:p>
      <w:pPr/>
      <w:r>
        <w:t>حَدَّثَنَا مُعَاوِيَةُ بْنُ عَمْرٍو، حَدَّثَنَا زَائِدَةُ، حَدَّثَنَا عَاصِمٌ، وَحُسَيْنُ بْنُ عَلِيٍّ، عَنْ زَائِدَةَ، عَنْ عَاصِمٍ، عَنْ زِرٍّ، عَنْ عَبْدِ اللَّهِ، قَالَ لَمَّا قُبِضَ رَسُولُ اللَّهِ صَلَّى اللَّهُ عَلَيْهِ وَسَلَّمَ قَالَتْ الْأَنْصَارُ مِنَّا أَمِيرٌ وَمِنْكُمْ أَمِيرٌ فَأَتَاهُمْ عُمَرُ رَضِيَ اللَّهُ عَنْهُ فَقَالَ يَا مَعْشَرَ الْأَنْصَارِ أَلَسْتُمْ تَعْلَمُونَ أَنَّ رَسُولَ اللَّهِ صَلَّى اللَّهُ عَلَيْهِ وَسَلَّمَ قَدْ أَمَرَ أَبَا بَكْرٍ رَضِيَ اللَّهُ عَنْهُ أَنْ يَؤُمَّ النَّاسَ فَأَيُّكُمْ تَطِيبُ نَفْسُهُ أَنْ يَتَقَدَّمَ أَبَا بَكْرٍ رَضِيَ اللَّهُ عَنْهُ فَقَالَتْ الْأَنْصَارُ نَعُوذُ بِاللَّهِ أَنْ نَتَقَدَّمَ أَبَا بَكْرٍ رَضِيَ اللَّهُ عَنْهُ‏.‏</w:t>
      </w:r>
    </w:p>
    <w:p>
      <w:pPr/>
      <w:r>
        <w:t>Grade: [Hasan (Darussalam) [] (Darussalam)Reference : Musnad Ahmad 133In-book reference : Book 2, Hadith 51Report Error | Share | Copy ▼</w:t>
      </w:r>
    </w:p>
    <w:p>
      <w:r>
        <w:t>----------------------------------------</w:t>
      </w:r>
    </w:p>
    <w:p>
      <w:pPr/>
      <w:r>
        <w:t>It was narrated from Jabir that 'Umar bin al-Khattab رضي الله عنه told him that he saw a man doing wudoo’ for prayer, and he missed an area the size of a fingernail on the top of his foot. The Prophet ﷺ saw him and said:`Go back and do your wudoo’ properly.” So he went back and did wudoo’ then he prayed.</w:t>
      </w:r>
    </w:p>
    <w:p>
      <w:pPr/>
      <w:r>
        <w:t>حَدَّثَنَا مُوسَى بْنُ دَاوُدَ، حَدَّثَنَا ابْنُ لَهِيعَةَ، عَنْ أَبِي الزُّبَيْرِ، عَنْ جَابِرٍ، أَنَّ عُمَرَ بْنَ الْخَطَّابِ، رَضِيَ اللَّهُ عَنْهُ أَخْبَرَهُ أَنَّهُ، رَأَى رَجُلًا تَوَضَّأَ لِلصَّلَاةِ فَتَرَكَ مَوْضِعَ ظُفُرٍ عَلَى ظَهْرِ قَدَمِهِ فَأَبْصَرَهُ النَّبِيُّ صَلَّى اللَّهُ عَلَيْهِ وَسَلَّمَ فَقَالَ ارْجِعْ فَأَحْسِنْ وُضُوءَكَ فَرَجَعَ فَتَوَضَّأَ ثُمَّ صَلَّى‏.‏</w:t>
      </w:r>
    </w:p>
    <w:p>
      <w:pPr/>
      <w:r>
        <w:t>Grade: Sahih hadeeth (Darussalam)Reference : Musnad Ahmad 134In-book reference : Book 2, Hadith 52Report Error | Share | Copy ▼</w:t>
      </w:r>
    </w:p>
    <w:p>
      <w:r>
        <w:t>----------------------------------------</w:t>
      </w:r>
    </w:p>
    <w:p>
      <w:pPr/>
      <w:r>
        <w:t>It was narrated from Farrookh the freed slave of 'Uthman that 'Umar - who at that time was the caliph - went out to the mosque and saw some food that had been put out. He said:What is this food? They said: It is food that has been brought to us. He said: May Allah bless it and the one who brought it. It was said:O Ameer al-Mu'mineen, it has been hoarded. He said: Who hoarded it? They said: Farrookh the freed slave of 'Uthman and So and so the freed slave of ‘Umar. He sent for them and summoned them and said: What made you hoard the food of the Muslims? They said: O Ameer al-Mu'mineen, we buy it with our own wealth and sell it. 'Umar said: I heard the Messenger of Allah ﷺ say: “Whoever hoards food from the Muslims, Allah will smite him with bankruptcy or leprosy.` At that Farrookh said: O Ameer al-Mu'mineen, I promise to Allah and to you that I will not hoard food again. As for the freed slave of 'Umar, he said: We buy it with our own wealth and sell it, Abu Yahya said: I saw the freed slave of ‘Umar with leprosy.</w:t>
      </w:r>
    </w:p>
    <w:p>
      <w:pPr/>
      <w:r>
        <w:t>حَدَّثَنَا أَبُو سَعِيدٍ، مَوْلَى بَنِي هَاشِمٍ حَدَّثَنَا الْهَيْثَمُ بْنُ رَافِعٍ الطَّاطَرِيُّ، بَصْرِيٌّ حَدَّثَنِي أَبُو يَحْيَى، رَجُلٌ مِنْ أَهْلِ مَكَّةَ عَنْ فَرُّوخَ، مَوْلَى عُثْمَانَ أَنَّ عُمَرَ، رَضِيَ اللَّهُ عَنْهُ وَهُوَ يَوْمَئِذٍ أَمِيرُ الْمُؤْمِنِينَ خَرَجَ إِلَى الْمَسْجِدِ فَرَأَى طَعَامًا مَنْثُورًا فَقَالَ مَا هَذَا الطَّعَامُ فَقَالُوا طَعَامٌ جُلِبَ إِلَيْنَا قَالَ بَارَكَ اللَّهُ فِيهِ وَفِيمَنْ جَلَبَهُ قِيلَ يَا أَمِيرَ الْمُؤْمِنِينَ فَإِنَّهُ قَدْ احْتُكِرَ قَالَ وَمَنْ احْتَكَرَهُ قَالُوا فَرُّوخُ مَوْلَى عُثْمَانَ وَفُلَانٌ مَوْلَى عُمَرَ فَأَرْسَلَ إِلَيْهِمَا فَدَعَاهُمَا فَقَالَ مَا حَمَلَكُمَا عَلَى احْتِكَارِ طَعَامِ الْمُسْلِمِينَ قَالَا يَا أَمِيرَ الْمُؤْمِنِينَ نَشْتَرِي بِأَمْوَالِنَا وَنَبِيعُ فَقَالَ عُمَرُ سَمِعْتُ رَسُولَ اللَّهِ صَلَّى اللَّهُ عَلَيْهِ وَسَلَّمَ يَقُولُ مَنْ احْتَكَرَ عَلَى الْمُسْلِمِينَ طَعَامَهُمْ ضَرَبَهُ اللَّهُ بِالْإِفْلَاسِ أَوْ بِجُذَامٍ فَقَالَ فَرُّوخُ عِنْدَ ذَلِكَ يَا أَمِيرَ الْمُؤْمِنِينَ أُعَاهِدُ اللَّهَ وَأُعَاهِدُكَ أَنْ لَا أَعُودَ فِي طَعَامٍ أَبَدًا وَأَمَّا مَوْلَى عُمَرَ فَقَالَ إِنَّمَا نَشْتَرِي بِأَمْوَالِنَا وَنَبِيعُ قَالَ أَبُو يَحْيَى فَلَقَدْ رَأَيْتُ مَوْلَى عُمَرَ مَجْذُومًا‏.‏</w:t>
      </w:r>
    </w:p>
    <w:p>
      <w:pPr/>
      <w:r>
        <w:t>Grade: Da'of (Darussalam) [ because Abu Yahya al-Makki and Farrookh the freed slave of 'Uthman are unknown. (Darussalam)Reference : Musnad Ahmad 135In-book reference : Book 2, Hadith 53Report Error | Share | Copy ▼</w:t>
      </w:r>
    </w:p>
    <w:p>
      <w:r>
        <w:t>----------------------------------------</w:t>
      </w:r>
    </w:p>
    <w:p>
      <w:pPr/>
      <w:r>
        <w:t>Abdullah bin 'Umar said:I heard 'Umar say: The Prophet ﷺ used to give me things and I would say: Give it to one who has more need of it than me. Then one time he gave me some wealth and I said: Give it to one who has more need of it than me. The Prophet ﷺ said: `Take it and keep it or give it in charity. Whatever of this wealth comes to you when you are not hoping for it or asking for it, take it, otherwise do not hanker after it.”</w:t>
        <w:br/>
        <w:br/>
        <w:t>It was narrated from Salim, that his father said: I heard ‘Umar say: The Messenger of Allah ﷺ  used to give me things... and he mentioned a similar hadeeth.</w:t>
      </w:r>
    </w:p>
    <w:p>
      <w:pPr/>
      <w:r>
        <w:t>حَدَّثَنَا أَبُو الْيَمَانِ، أَنْبَأَنَا شُعَيْبٌ، عَنِ الزُّهْرِيِّ، حَدَّثَنَا سَالِمُ بْنُ عَبْدِ اللَّهِ، أَنَّ عَبْدَ اللَّهِ بْنَ عُمَرَ، قَالَ سَمِعْتُ عُمَرَ، يَقُولُ كَانَ النَّبِيُّ صَلَّى اللَّهُ عَلَيْهِ وَسَلَّمَ يُعْطِينِي الْعَطَاءَ فَأَقُولُ أَعْطِهِ أَفْقَرَ إِلَيْهِ مِنِّي حَتَّى أَعْطَانِي مَرَّةً مَالًا فَقُلْتُ أَعْطِهِ أَفْقَرَ إِلَيْهِ مِنِّي فَقَالَ النَّبِيُّ صَلَّى اللَّهُ عَلَيْهِ وَسَلَّمَ خُذْهُ فَتَمَوَّلْهُ وَتَصَدَّقْ بِهِ فَمَا جَاءَكَ مِنْ هَذَا الْمَالِ وَأَنْتَ غَيْرُ مُشْرِفٍ وَلَا سَائِلٍ فَخُذْهُ وَمَا لَا فَلَا تُتْبِعْهُ نَفْسَكَ</w:t>
        <w:br/>
        <w:br/>
        <w:t>حَدَّثَنَا هَارُونُ حَدَّثَنَا ابْنُ وَهْبٍ أَخْبَرَنِي يُونُسُ عَنِ ابْنِ شِهَابٍ عَنْ سَالِمٍ عَنْ أَبِيهِ قَالَ سَمِعْتُ عُمَرَ يَقُولُ كَانَ رَسُولُ اللَّهِ صَلَّى اللَّهُ عَلَيْهِ وَسَلَّمَ يُعْطِينِي الْعَطَاءَ فَذَكَرَ مَعْنَاهُ‏.‏</w:t>
      </w:r>
    </w:p>
    <w:p>
      <w:pPr/>
      <w:r>
        <w:t>Grade: (136) Sahih [al-Bukhari (7164) and Musiim (1045]] (137) Sahih [according to the conditions of al-Bukhari and Muslim) (Darussalam)Reference : Musnad Ahmad 136, 137In-book reference : Book 2, Hadith 54Report Error | Share | Copy ▼</w:t>
      </w:r>
    </w:p>
    <w:p>
      <w:r>
        <w:t>----------------------------------------</w:t>
      </w:r>
    </w:p>
    <w:p>
      <w:pPr/>
      <w:r>
        <w:t>it was narrated that Umar bin al-Khattab said:I was in good spirits one day and kissed (my wife) when I was fasting. I came to the Prophet ﷺ and said: I have done something serious. I kissed (my wife) when I was fasting. The Messenger of Allah ﷺ said: “What do you think if you rinse your mouth with water when you are fasting?` I said: There is nothing wrong with it. The Messenger of Allah ﷺ said: “Then why (are you worried)?`</w:t>
      </w:r>
    </w:p>
    <w:p>
      <w:pPr/>
      <w:r>
        <w:t>حَدَّثَنَا حَجَّاجٌ، حَدَّثَنَا لَيْثٌ، حَدَّثَنِي بُكَيْرٌ، عَنْ عَبْدِ الْمَلِكِ بْنِ سَعِيدٍ الْأَنْصَارِيِّ، عَنْ جَابِرِ بْنِ عَبْدِ اللَّهِ، عَنْ عُمَرَ بْنِ الْخَطَّابِ، رَضِيَ اللَّهُ عَنْهُ قَالَ هَشَشْتُ يَوْمًا فَقَبَّلْتُ وَأَنَا صَائِمٌ فَأَتَيْتُ النَّبِيَّ صَلَّى اللَّهُ عَلَيْهِ وَسَلَّمَ فَقُلْتُ صَنَعْتُ الْيَوْمَ أَمْرًا عَظِيمًا فَقَبَّلْتُ وَأَنَا صَائِمٌ فَقَالَ رَسُولُ اللَّهِ صَلَّى اللَّهُ عَلَيْهِ وَسَلَّمَ أَرَأَيْتَ لَوْ تَمَضْمَضْتَ بِمَاءٍ وَأَنْتَ صَائِمٌ قُلْتُ لَا بَأْسَ بِذَلِكَ فَقَالَ رَسُولُ اللَّهِ صَلَّى اللَّهُ عَلَيْهِ وَسَلَّمَ فَفِيمَ‏.‏</w:t>
      </w:r>
    </w:p>
    <w:p>
      <w:pPr/>
      <w:r>
        <w:t>Grade: Sahih (Darussalam) (Darussalam)Reference : Musnad Ahmad 138In-book reference : Book 2, Hadith 55Report Error | Share | Copy ▼</w:t>
      </w:r>
    </w:p>
    <w:p>
      <w:r>
        <w:t>----------------------------------------</w:t>
      </w:r>
    </w:p>
    <w:p>
      <w:pPr/>
      <w:r>
        <w:t>It was narrated that Abul Aswad said:I came to Madinah and found that sickness was occurring in it and death was widespread. I sat with 'Umar bin al-Khattab and a funeral passed by him. People spoke well of the deceased and ‘Umar said: It is guaranteed. Then another funeral passed by and people spoke well of the deceased and ‘Umar said: It is guaranteed. Then a third funeral passed by and people spoke badly of the deceased and ‘Umar said: It is guaranteed. Abul-Aswad said: What is guaranteed, O Ameer al-Mu'mineen? He said: I am saying what the Messenger of Allah ﷺ said: `Any Muslim in whose favour four people testify, Allah will admit him to Paradise.` We said: And three? He said: `And three.` We said: And two? He said: `And two ` Then we did not ask him about one.</w:t>
      </w:r>
    </w:p>
    <w:p>
      <w:pPr/>
      <w:r>
        <w:t>حَدَّثَنَا يُونُسُ بْنُ مُحَمَّدٍ، حَدَّثَنَا دَاوُدُ يَعْنِي ابْنَ أَبِي الْفُرَاتِ، عَنْ عَبْدِ اللَّهِ بْنِ بُرَيْدَةَ، عَنْ أَبِي الْأَسْوَدِ، أَنَّهُ قَالَ أَتَيْتُ الْمَدِينَةَ فَوَافَيْتُهَا وَقَدْ وَقَعَ فِيهَا مَرَضٌ فَهُمْ يَمُوتُونَ مَوْتًا ذَرِيعًا فَجَلَسْتُ إِلَى عُمَرَ بْنِ الْخَطَّابِ رَضِيَ اللَّهُ عَنْهُ فَمَرَّتْ بِهِ جَنَازَةٌ فَأُثْنِيَ عَلَى صَاحِبِهَا خَيْرًا فَقَالَ عُمَرُ رَضِيَ اللَّهُ عَنْهُ وَجَبَتْ ثُمَّ مُرَّ بِأُخْرَى فَأُثْنِيَ عَلَى صَاحِبِهَا خَيْرًا فَقَالَ عُمَرُ رَضِيَ اللَّهُ عَنْهُ وَجَبَتْ ثُمَّ مُرَّ بِالثَّالِثَةِ فَأُثْنِيَ عَلَيْهَا شَرًّا فَقَالَ عُمَرُ رَضِيَ اللَّهُ عَنْهُ وَجَبَتْ فَقَالَ أَبُو الْأَسْوَدِ مَا وَجَبَتْ يَا أَمِيرَ الْمُؤْمِنِينَ قَالَ قُلْتُ كَمَا قَالَ رَسُولُ اللَّهِ صَلَّى اللَّهُ عَلَيْهِ وَسَلَّمَ أَيُّمَا مُسْلِمٍ شَهِدَ لَهُ أَرْبَعَةٌ بِخَيْرٍ أَدْخَلَهُ اللَّهُ الْجَنَّةَ قَالَ فَقُلْنَا وَثَلَاثَةٌ قَالَ فَقَالَ وَثَلَاثَةٌ قَالَ قُلْنَا وَاثْنَانِ قَالَ وَاثْنَانِ قَالَ ثُمَّ لَمْ نَسْأَلْهُ عَنْ الْوَاحِدِ‏.‏</w:t>
      </w:r>
    </w:p>
    <w:p>
      <w:pPr/>
      <w:r>
        <w:t>Grade: Sahih (Darussalam) [ al-Bukhari (2643) (Darussalam)Reference : Musnad Ahmad 139In-book reference : Book 2, Hadith 56Report Error | Share | Copy ▼</w:t>
      </w:r>
    </w:p>
    <w:p>
      <w:r>
        <w:t>----------------------------------------</w:t>
      </w:r>
    </w:p>
    <w:p>
      <w:pPr/>
      <w:r>
        <w:t>It was narrated that ‘Umar said:We went on a campaign with the Messenger of Allah ﷺ during Ramadan and the conquest took place in Ramadan, and we broke the fast in both cases.</w:t>
      </w:r>
    </w:p>
    <w:p>
      <w:pPr/>
      <w:r>
        <w:t>حَدَّثَنَا أَبُو سَعِيدٍ، حَدَّثَنَا ابْنُ لَهِيعَةَ، حَدَّثَنَا بُكَيْرٌ، عَنْ سَعِيدِ بْنِ الْمُسَيَّبِ، عَنْ عُمَرَ، قَالَ غَزَوْنَا مَعَ رَسُولِ اللَّهِ صَلَّى اللَّهُ عَلَيْهِ وَسَلَّمَ فِي رَمَضَانَ وَالْفَتْحَ فِي رَمَضَانَ فَأَفْطَرْنَا فِيهِمَا‏.‏</w:t>
      </w:r>
    </w:p>
    <w:p>
      <w:pPr/>
      <w:r>
        <w:t>Grade: (A qawi hadeeth) (Darussalam)Reference : Musnad Ahmad 140In-book reference : Book 2, Hadith 57Report Error | Share | Copy ▼</w:t>
      </w:r>
    </w:p>
    <w:p>
      <w:r>
        <w:t>----------------------------------------</w:t>
      </w:r>
    </w:p>
    <w:p>
      <w:pPr/>
      <w:r>
        <w:t>Al-Ghadban bin Hanzalah said that His Father Hanzalah bin Nu'aim came in a delegation to 'Umar, and when a member of the delegation passed by him, Umar would ask him where he was from. Then my father passed by him and asked him:Where are you from? He said from 'Anazah. He said: I heard the Messenger of Allah ﷺ: `A tribe from there will be wronged but they will prevail`</w:t>
      </w:r>
    </w:p>
    <w:p>
      <w:pPr/>
      <w:r>
        <w:t>حَدَّثَنَا أَبُو سَعِيدٍ، مَوْلَى بَنِي هَاشِمٍ حَدَّثَنَا الْمُثَنَّى بْنُ عَوْفٍ الْعَنَزِيُّ، بَصْرِيٌّ قَالَ أَنْبَأَنَا الْغَضْبَانُ بْنُ حَنْظَلَةَ، أَنَّ أَبَاهُ، حَنْظَلَةَ بْنَ نُعَيْمٍ وَفَدَ إِلَى عُمَرَ فَكَانَ عُمَرُ إِذَا مَرَّ بِهِ إِنْسَانٌ مِنْ الْوَفْدِ سَأَلَهُ مِمَّنْ هُوَ حَتَّى مَرَّ بِهِ أَبِي فَسَأَلَهُ مِمَّنْ أَنْتَ فَقَالَ مِنْ عَنَزَةَ فَقَالَ سَمِعْتُ رَسُولَ اللَّهِ صَلَّى اللَّهُ عَلَيْهِ وَسَلَّمَ يَقُولُ حَيٌّ مِنْ هَاهُنَا مَبْغِيٌّ عَلَيْهِمْ مَنْصُورُونَ‏.‏</w:t>
      </w:r>
    </w:p>
    <w:p>
      <w:pPr/>
      <w:r>
        <w:t>Grade: Da'if (Darussalam) because Al Ghadban bin Hanzalah and his father are unknown. (Darussalam)Reference : Musnad Ahmad 141In-book reference : Book 2, Hadith 58Report Error | Share | Copy ▼</w:t>
      </w:r>
    </w:p>
    <w:p>
      <w:r>
        <w:t>----------------------------------------</w:t>
      </w:r>
    </w:p>
    <w:p>
      <w:pPr/>
      <w:r>
        <w:t>It was narrated from ‘Umar bin al-Khattab رضي الله عنه  that he said:We went out on two campaigns with the Messenger of Allah ﷺ during the month of Ramadan, the day of Badr and the conquest (of Makkah), and we broke the fast in both cases.</w:t>
      </w:r>
    </w:p>
    <w:p>
      <w:pPr/>
      <w:r>
        <w:t>حَدَّثَنَا حَسَنُ بْنُ مُوسَى، حَدَّثَنَا ابْنُ لَهِيعَةَ، قَالَ حَدَّثَنَا يَزِيدُ بْنُ أَبِي حَبِيبٍ، عَنْ مَعْمَرٍ، أَنَّهُ سَأَلَ سَعِيدَ بْنَ الْمُسَيَّبِ عَنْ الصِّيَامِ، فِي السَّفَرِ فَحَدَّثَهُ عَنْ عُمَرَ بْنِ الْخَطَّابِ، رَضِيَ اللَّهُ عَنْهُ أَنَّهُ قَالَ غَزَوْنَا مَعَ رَسُولِ اللَّهِ صَلَّى اللَّهُ عَلَيْهِ وَسَلَّمَ غَزْوَتَيْنِ فِي شَهْرِ رَمَضَانَ يَوْمَ بَدْرٍ وَيَوْمَ الْفَتْحِ فَأَفْطَرْنَا فِيهِمَا‏.‏</w:t>
      </w:r>
    </w:p>
    <w:p>
      <w:pPr/>
      <w:r>
        <w:t>Grade: A Qawi Hadeeth (Darussalam)Reference : Musnad Ahmad 142In-book reference : Book 2, Hadith 59Report Error | Share | Copy ▼</w:t>
      </w:r>
    </w:p>
    <w:p>
      <w:r>
        <w:t>----------------------------------------</w:t>
      </w:r>
    </w:p>
    <w:p>
      <w:pPr/>
      <w:r>
        <w:t>It was narrated from Umar bin al Khattab رضي الله عنه  that the Messenger of Allah ﷺ said:`The thing I fear most for my Ummah is every hypocrite who speaks with knowledge`</w:t>
      </w:r>
    </w:p>
    <w:p>
      <w:pPr/>
      <w:r>
        <w:t>حَدَّثَنَا أَبُو سَعِيدٍ، حَدَّثَنَا دَيْلَمُ بْنُ غَزْوَانَ، عَبْدِيٌّ حَدَّثَنَا مَيْمُونٌ الْكُرْدِيُّ، حَدَّثَنِي أَبُو عُثْمَانَ النَّهْدِيُّ، عَنْ عُمَرَ بْنِ الْخَطَّابِ، رَضِيَ اللَّهُ عَنْهُ أَنَّ رَسُولَ اللَّهِ صَلَّى اللَّهُ عَلَيْهِ وَسَلَّمَ قَالَ إِنَّ أَخْوَفَ مَا أَخَافُ عَلَى أُمَّتِي كُلُّ مُنَافِقٍ عَلِيمِ اللِّسَانِ‏.‏</w:t>
      </w:r>
    </w:p>
    <w:p>
      <w:pPr/>
      <w:r>
        <w:t>Grade: Qawi (Darussalam)Reference : Musnad Ahmad 143In-book reference : Book 2, Hadith 60Report Error | Share | Copy ▼</w:t>
      </w:r>
    </w:p>
    <w:p>
      <w:r>
        <w:t>----------------------------------------</w:t>
      </w:r>
    </w:p>
    <w:p>
      <w:pPr/>
      <w:r>
        <w:t>It was narrated from Salim bin 'Abdullah that he was with Maslamah bin 'Abdul-­Malik in the land of the Byzantines, and they found some stolen booty with a man's goods. He asked Salim bin ‘Abdullah and he said:`Abdullah bin 'Umar toid me from ‘Umar that the Messenger of Allah ﷺ said:</w:t>
        <w:br/>
        <w:br/>
        <w:t>“If you find stolen booty with a man, then burn it ­ and I think he said: and beat him.” So he took his property out to the market and found a Mushaf among his goods. He asked Salim, who said: Sell it, and gave its price in charity,</w:t>
      </w:r>
    </w:p>
    <w:p>
      <w:pPr/>
      <w:r>
        <w:t>حَدَّثَنَا أَبُو سَعِيدٍ، حَدَّثَنَا عَبْدُ الْعَزِيزِ بْنُ مُحَمَّدٍ، حَدَّثَنَا صَالِحُ بْنُ مُحَمَّدِ بْنِ زَائِدَةَ، عَنْ سَالِمِ بْنِ عَبْدِ اللَّهِ، أَنَّهُ كَانَ مَعَ مَسْلَمَةَ بْنِ عَبْدِ الْمَلِكِ فِي أَرْضِ الرُّومِ فَوُجِدَ فِي مَتَاعِ رَجُلٍ غُلُولٌ فَسَأَلَ سَالِمَ بْنَ عَبْدِ اللَّهِ فَقَالَ حَدَّثَنِي عَبْدُ اللَّهِ عَنْ عُمَرَ رَضِيَ اللَّهُ عَنْهُ أَنَّ رَسُولَ اللَّهِ صَلَّى اللَّهُ عَلَيْهِ وَسَلَّمَ قَالَ مَنْ وَجَدْتُمْ فِي مَتَاعِهِ غُلُولًا فَأَحْرِقُوهُ قَالَ وَأَحْسَبُهُ قَالَ وَاضْرِبُوهُ قَالَ فَأَخْرَجَ مَتَاعَهُ فِي السُّوقِ قَالَ فَوَجَدَ فِيهِ مُصْحَفًا فَسَأَلَ سَالِمًا فَقَالَ بِعْهُ وَتَصَدَّقْ بِثَمَنِهِ‏.‏</w:t>
      </w:r>
    </w:p>
    <w:p>
      <w:pPr/>
      <w:r>
        <w:t>Grade: Da'if (Darussalam) [because of the weakness of Salih bin Muhammad bin Za'idah] (Darussalam)Reference : Musnad Ahmad 144In-book reference : Book 2, Hadith 61Report Error | Share | Copy ▼</w:t>
      </w:r>
    </w:p>
    <w:p>
      <w:r>
        <w:t>----------------------------------------</w:t>
      </w:r>
    </w:p>
    <w:p>
      <w:pPr/>
      <w:r>
        <w:t>It was narrated from ‘Umar that the Prophet ﷺ used to seek refuge with Allah from five things:from miserliness, cowardice, the tribulations of the heart (grudges, envy, bad attitude and bad beliefs), the torment of the grave and old age.</w:t>
      </w:r>
    </w:p>
    <w:p>
      <w:pPr/>
      <w:r>
        <w:t>حَدَّثَنَا أَبُو سَعِيدٍ، وَحُسَيْنُ بْنُ مُحَمَّدٍ، قَالَا حَدَّثَنَا إِسْرَائِيلُ، عَنْ أَبِي إِسْحَاقَ، عَنْ عَمْرِو بْنِ مَيْمُونٍ، عَنْ عُمَرَ، رَضِيَ اللَّهُ عَنْهُ أَنَّ النَّبِيَّ صَلَّى اللَّهُ عَلَيْهِ وَسَلَّمَ كَانَ يَتَعَوَّذُ مِنْ خَمْسٍ مِنْ الْبُخْلِ وَالْجُبْنِ وَفِتْنَةِ الصَّدْرِ وَعَذَابِ الْقَبْرِ وَسُوءِ الْعُمُرِ‏.‏</w:t>
      </w:r>
    </w:p>
    <w:p>
      <w:pPr/>
      <w:r>
        <w:t>Grade: Sahih (Darussalam) (Darussalam)Reference : Musnad Ahmad 145In-book reference : Book 2, Hadith 62Report Error | Share | Copy ▼</w:t>
      </w:r>
    </w:p>
    <w:p>
      <w:r>
        <w:t>----------------------------------------</w:t>
      </w:r>
    </w:p>
    <w:p>
      <w:pPr/>
      <w:r>
        <w:t>Faddalah bin 'Ubaid said:I heard 'Umar bin al-Khattab say that he heard the Messenger of Allah ﷺ say: `The martyrs are three; a man who believes and has good faith, who meets the enemy and shows sincerity to Allah until he is killed ­ he is the one to whom people will raise their heads on the Day of Resurrection` ­ and the ­­Messenger of Allah ﷺ raised his head until his hat or Umar's hat fell off - ; `and a man who is a believer and has good faith, who meets the enemy and it is as if his skin was beaten with the thorns of an acacia tree, then a stray arrow comes and kills him - he will be in the second rank; and a man who is a believer and has good faith, but he mixes good and bad deeds, and he meets the enemy and shows sincerity to Allah until he is killed - he will be in the third rank.`</w:t>
      </w:r>
    </w:p>
    <w:p>
      <w:pPr/>
      <w:r>
        <w:t>حَدَّثَنَا أَبُو سَعِيدٍ، حَدَّثَنَا ابْنُ لَهِيعَةَ، قَالَ سَمِعْتُ عَطَاءَ بْنَ دِينَارٍ، عَنْ أَبِي يَزِيدَ الْخَوْلَانِيِّ، أَنَّهُ سَمِعَ فَضَالَةَ بْنَ عُبَيْدٍ، يَقُولُ سَمِعْتُ عُمَرَ بْنَ الْخَطَّابِ، رَضِيَ اللَّهُ عَنْهُ أَنَّهُ سَمِعَ رَسُولَ اللَّهِ صَلَّى اللَّهُ عَلَيْهِ وَسَلَّمَ يَقُولُ الشُّهَدَاءُ ثَلَاثَةٌ رَجُلٌ مُؤْمِنٌ جَيِّدُ الْإِيمَانِ لَقِيَ الْعَدُوَّ فَصَدَقَ اللَّهَ حَتَّى قُتِلَ فَذَلِكَ الَّذِي يَرْفَعُ إِلَيْهِ النَّاسُ أَعْنَاقَهُمْ يَوْمَ الْقِيَامَةِ وَرَفَعَ رَسُولُ اللَّهِ صَلَّى اللَّهُ عَلَيْهِ وَسَلَّمَ رَأْسَهُ حَتَّى وَقَعَتْ قَلَنْسُوَتُهُ أَوْ قَلَنْسُوَةُ عُمَرَ وَرَجُلٌ مُؤْمِنٌ جَيِّدُ الْإِيمَانِ لَقِيَ الْعَدُوَّ فَكَأَنَّمَا يُضْرَبُ جِلْدُهُ بِشَوْكِ الطَّلْحِ أَتَاهُ سَهْمٌ غَرْبٌ فَقَتَلَهُ هُوَ فِي الدَّرَجَةِ الثَّانِيَةِ وَرَجُلٌ مُؤْمِنٌ جَيِّدُ الْإِيمَانِ خَلَطَ عَمَلًا صَالِحًا وَآخَرَ سَيِّئًا لَقِيَ الْعَدُوَّ فَصَدَقَ اللَّهَ حَتَّى قُتِلَ فَذَلِكَ فِي الدَّرَجَةِ الثَّالِثَةِ‏.‏</w:t>
      </w:r>
    </w:p>
    <w:p>
      <w:pPr/>
      <w:r>
        <w:t>Grade: Da'if (Darussalam) [because Abu Yazeed al-Khawlani is unknown] (Darussalam)Reference : Musnad Ahmad 146In-book reference : Book 2, Hadith 63Report Error | Share | Copy ▼</w:t>
      </w:r>
    </w:p>
    <w:p>
      <w:r>
        <w:t>----------------------------------------</w:t>
      </w:r>
    </w:p>
    <w:p>
      <w:pPr/>
      <w:r>
        <w:t>It was narrated from Umar that the Messenger of Allah ﷺ said:`No father is to be killed in retaliatory punishment for his son` And the Messenger of Allah ﷺ said: `The one who inherits loyalty (wala - loyalty of a free slave) also inherits his wealth</w:t>
      </w:r>
    </w:p>
    <w:p>
      <w:pPr/>
      <w:r>
        <w:t>حَدَّثَنَا أَبُو سَعِيدٍ، حَدَّثَنَا عَبْدُ اللَّهِ بْنُ لَهِيعَةَ، حَدَّثَنَا عَمْرُو بْنُ شُعَيْبٍ، عَنْ أَبِيهِ، عَنْ جَدِّهِ، عَنْ عُمَرَ، رَضِيَ اللَّهُ عَنْهُ أَنَّ رَسُولَ اللَّهِ صَلَّى اللَّهُ عَلَيْهِ وَسَلَّمَ قَالَ لَا يُقَادُ وَالِدٌ مِنْ وَلَدٍ‏.‏</w:t>
        <w:br/>
        <w:br/>
        <w:t>وَقَالَ رَسُولُ اللَّهِ صَلَّى اللَّهُ عَلَيْهِ وَسَلَّمَ يَرِثُ الْمَالَ مَنْ يَرِثُ الْوَلَاءَ‏.‏</w:t>
      </w:r>
    </w:p>
    <w:p>
      <w:pPr/>
      <w:r>
        <w:t>Grade: A Hasan hadeeth (Darussalam)Reference : Musnad Ahmad 147In-book reference : Book 2, Hadith 64Report Error | Share | Copy ▼</w:t>
      </w:r>
    </w:p>
    <w:p>
      <w:r>
        <w:t>----------------------------------------</w:t>
      </w:r>
    </w:p>
    <w:p>
      <w:pPr/>
      <w:r>
        <w:t>Umar bin Al Khattab  رضي الله عنه  said:I heard the Messenger of Allah ﷺ say `No father is to be killed in retaliatory punishment for killing his son`</w:t>
      </w:r>
    </w:p>
    <w:p>
      <w:pPr/>
      <w:r>
        <w:t>حَدَّثَنَا حَسَنٌ، حَدَّثَنَا ابْنُ لَهِيعَةَ، حَدَّثَنَا عَمْرُو بْنُ شُعَيْبٍ، عَنْ أَبِيهِ، عَنْ عَبْدِ اللَّهِ بْنِ عَمْرٍو، رَضِيَ اللَّهُ عَنْهُ قَالَ قَالَ عُمَرُ بْنُ الْخَطَّابِ رَضِيَ اللَّهُ عَنْهُ سَمِعْتُ رَسُولَ اللَّهِ صَلَّى اللَّهُ عَلَيْهِ وَسَلَّمَ يَقُولُ لَا يُقَادُ لِوَلَدٍ مِنْ وَالِدِهِ‏.‏</w:t>
      </w:r>
    </w:p>
    <w:p>
      <w:pPr/>
      <w:r>
        <w:t>Grade: A Hasan hadeeth (Darussalam)Reference : Musnad Ahmad 148In-book reference : Book 2, Hadith 65Report Error | Share | Copy ▼</w:t>
      </w:r>
    </w:p>
    <w:p>
      <w:r>
        <w:t>----------------------------------------</w:t>
      </w:r>
    </w:p>
    <w:p>
      <w:pPr/>
      <w:r>
        <w:t>It was narrated from Umar bin al khattab  رضي الله عنه  that he said I saw the Messenger of Allah ﷺ do wudoo' , washing each part once.</w:t>
      </w:r>
    </w:p>
    <w:p>
      <w:pPr/>
      <w:r>
        <w:t>حَدَّثَنَا حَسَنٌ، حَدَّثَنَا ابْنُ لَهِيعَةَ، حَدَّثَنَا الضَّحَّاكُ بْنُ شُرَحْبِيلَ، عَنْ زَيْدِ بْنِ أَسْلَمَ، عَنْ أَبِيهِ، عَنْ عُمَرَ بْنِ الْخَطَّابِ، رَضِيَ اللَّهُ عَنْهُ أَنَّهُ قَالَ رَأَيْتُ رَسُولَ اللَّهِ صَلَّى اللَّهُ عَلَيْهِ وَسَلَّمَ تَوَضَّأَ مَرَّةً مَرَّةً‏.‏</w:t>
      </w:r>
    </w:p>
    <w:p>
      <w:pPr/>
      <w:r>
        <w:t>Grade: Sahih lighairihi (Darussalam)Reference : Musnad Ahmad 149In-book reference : Book 2, Hadith 66Report Error | Share | Copy ▼</w:t>
      </w:r>
    </w:p>
    <w:p>
      <w:r>
        <w:t>----------------------------------------</w:t>
      </w:r>
    </w:p>
    <w:p>
      <w:pPr/>
      <w:r>
        <w:t>Fadalah bin 'Ubaid said:I heard 'Umar bin al Khattab رضي الله عنه say: I heard the Messenger of Allah ﷺ say: ` The martyrs are four: a man who believes and has good faith, who meets the enemy and shows sincerity to Allah until he is killed - he is the one at whom people will look like this`- and he raised his head until the hat of the Messenger of Allah ﷺ or 'Umar's hat fell of. ` The second is a man who is a believer and has good faith, who meets the enemy and it is as if his back was beaten with the thorns of an acacia tree, then a stray arrow comes and kills him- he will be in a the second rank. The third is a man who is a believer, but he mixes good and bad deeds, and he meets the enemy and shows sincerity to Allah until he is killed- he will be in the third rank. The fourth is a believing man who transgresses against himself by committing a great deal of evil deeds and sins, who meets the enemy and shows sincerity to Allah until he is killed- he will be in the fourth rank.`</w:t>
      </w:r>
    </w:p>
    <w:p>
      <w:pPr/>
      <w:r>
        <w:t>حَدَّثَنَا يَحْيَى بْنُ إِسْحَاقَ، أَنْبَأَنَا ابْنُ لَهِيعَةَ، عَنْ عَطَاءِ بْنِ دِينَارٍ، عَنْ أَبِي يَزِيدَ الْخَوْلَانِيِّ، قَالَ سَمِعْتُ فَضَالَةَ بْنَ عُبَيْدٍ، يَقُولُ سَمِعْتُ عُمَرَ بْنَ الْخَطَّابِ، رَضِيَ اللَّهُ عَنْهُ يَقُولُ سَمِعْتُ رَسُولَ اللَّهِ صَلَّى اللَّهُ عَلَيْهِ وَسَلَّمَ يَقُولُ الشُّهَدَاءُ أَرْبَعَةٌ رَجُلٌ مُؤْمِنٌ جَيِّدُ الْإِيمَانِ لَقِيَ الْعَدُوَّ فَصَدَقَ اللَّهَ فَقُتِلَ فَذَلِكَ الَّذِي يَنْظُرُ النَّاسُ إِلَيْهِ هَكَذَا وَرَفَعَ رَأْسَهُ حَتَّى سَقَطَتْ قَلَنْسُوَةُ رَسُولِ اللَّهِ صَلَّى اللَّهُ عَلَيْهِ وَسَلَّمَ أَوْ قَلَنْسُوَةُ عُمَرَ وَالثَّانِي رَجُلٌ مُؤْمِنٌ لَقِيَ الْعَدُوَّ فَكَأَنَّمَا يُضْرَبُ ظَهْرُهُ بِشَوْكِ الطَّلْحِ جَاءَهُ سَهْمٌ غَرْبٌ فَقَتَلَهُ فَذَاكَ فِي الدَّرَجَةِ الثَّانِيَةِ وَالثَّالِثُ رَجُلٌ مُؤْمِنٌ خَلَطَ عَمَلًا صَالِحًا وَآخَرَ سَيِّئًا لَقِيَ الْعَدُوَّ فَصَدَقَ اللَّهَ عَزَّ وَجَلَّ حَتَّى قُتِلَ قَالَ فَذَاكَ فِي الدَّرَجَةِ الثَّالِثَةِ وَالرَّابِعُ رَجُلٌ مُؤْمِنٌ أَسْرَفَ عَلَى نَفْسِهِ إِسْرَافًا كَثِيرًا لَقِيَ الْعَدُوَّ فَصَدَقَ اللَّهَ حَتَّى قُتِلَ فَذَاكَ فِي الدَّرَجَةِ الرَّابِعَةِ‏.‏</w:t>
      </w:r>
    </w:p>
    <w:p>
      <w:pPr/>
      <w:r>
        <w:t>Grade: Da'if (Darussalam)Reference : Musnad Ahmad 150In-book reference : Book 2, Hadith 67Report Error | Share | Copy ▼</w:t>
      </w:r>
    </w:p>
    <w:p>
      <w:r>
        <w:t>----------------------------------------</w:t>
      </w:r>
    </w:p>
    <w:p>
      <w:pPr/>
      <w:r>
        <w:t>It was narrated from 'Umar bin al Khattab رضي الله عنه from the Prophet ﷺ that he did wudoo' in the year of tabook, washing each part once.</w:t>
      </w:r>
    </w:p>
    <w:p>
      <w:pPr/>
      <w:r>
        <w:t>حَدَّثَنَا يَحْيَى بْنُ غَيْلَانَ، حَدَّثَنَا رِشْدِينُ بْنُ سَعْدٍ، حَدَّثَنِي أَبُو عَبْدِ اللَّهِ الْغَافِقِيُّ، عَنْ زَيْدِ بْنِ أَسْلَمَ، عَنْ أَبِيهِ، عَنْ عُمَرَ بْنِ الْخَطَّابِ، رَضِيَ اللَّهُ عَنْهُ عَنْ رَسُولِ اللَّهِ صَلَّى اللَّهُ عَلَيْهِ وَسَلَّمَ أَنَّهُ تَوَضَّأَ عَامَ تَبُوكَ وَاحِدَةً وَاحِدَةً‏.‏</w:t>
      </w:r>
    </w:p>
    <w:p>
      <w:pPr/>
      <w:r>
        <w:t>Grade: Sahih lighairihi (Darussalam)Reference : Musnad Ahmad 151In-book reference : Book 2, Hadith 68Report Error | Share | Copy ▼</w:t>
      </w:r>
    </w:p>
    <w:p>
      <w:r>
        <w:t>----------------------------------------</w:t>
      </w:r>
    </w:p>
    <w:p>
      <w:pPr/>
      <w:r>
        <w:t>It was narrated from Jabir that Umar bin al-Khattab  رضي الله عنه told him that he heard the Messenger of Allah ﷺ say:` The people of Makkah will leave and no one will come to it-or no one will come to it except a few-then it will be filled and built up, then they will leave it and never return to it.`</w:t>
      </w:r>
    </w:p>
    <w:p>
      <w:pPr/>
      <w:r>
        <w:t>حَدَّثَنَا حَسَنٌ، حَدَّثَنَا ابْنُ لَهِيعَةَ، حَدَّثَنَا أَبُو الزُّبَيْرِ، عَنْ جَابِرٍ، أَنَّ عُمَرَ بْنَ الْخَطَّابِ، رَضِيَ اللَّهُ عَنْهُ أَخْبَرَهُ أَنَّهُ، سَمِعَ رَسُولَ اللَّهِ صَلَّى اللَّهُ عَلَيْهِ وَسَلَّمَ يَقُولُ سَيَخْرُجُ أَهْلُ مَكَّةَ ثُمَّ لَا يَعْبُرُ بِهَا أَوْ لَا يَعْرِفُهَا إِلَّا قَلِيلٌ ثُمَّ تَمْتَلِئُ وَتُبْنَى ثُمَّ يَخْرُجُونَ مِنْهَا فَلَا يَعُودُونَ فِيهَا أَبَدًا‏.‏</w:t>
      </w:r>
    </w:p>
    <w:p>
      <w:pPr/>
      <w:r>
        <w:t>Grade: Da'if because of the weakness of Ibn Lahee'ah (Darussalam)Reference : Musnad Ahmad 152In-book reference : Book 2, Hadith 69Report Error | Share | Copy ▼</w:t>
      </w:r>
    </w:p>
    <w:p>
      <w:r>
        <w:t>----------------------------------------</w:t>
      </w:r>
    </w:p>
    <w:p>
      <w:pPr/>
      <w:r>
        <w:t>It was narrated from Jabir that 'Umar bin al-Khattab  رضي الله عنه told him that the Messenger of Allah ﷺ saw a man doing wudoo' to pray Zuhr, and he missed a spot the size of a toenail. The Messenger of Allah ﷺ saw him and said:`Go back and do your wudoo' properly` So he went back and did wudoo', then he prayed.</w:t>
      </w:r>
    </w:p>
    <w:p>
      <w:pPr/>
      <w:r>
        <w:t>حَدَّثَنَا الْحَسَنُ، حَدَّثَنَا ابْنُ لَهِيعَةَ، حَدَّثَنَا أَبُو الزُّبَيْرِ، عَنْ جَابِرٍ، أَنَّ عُمَرَ بْنَ الْخَطَّابِ، رَضِيَ اللَّهُ عَنْهُ أَخْبَرَهُ أَنَّ رَسُولَ اللَّهِ صَلَّى اللَّهُ عَلَيْهِ وَسَلَّمَ رَأَى رَجُلًا تَوَضَّأَ لِصَلَاةِ الظُّهْرِ فَتَرَكَ مَوْضِعَ ظُفُرٍ عَلَى ظَهْرِ قَدَمِهِ فَأَبْصَرَهُ رَسُولُ اللَّهِ صَلَّى اللَّهُ عَلَيْهِ وَسَلَّمَ فَقَالَ ارْجِعْ فَأَحْسِنْ وُضُوءَكَ فَرَجَعَ فَتَوَضَّأَ ثُمَّ صَلَّى‏.‏</w:t>
      </w:r>
    </w:p>
    <w:p>
      <w:pPr/>
      <w:r>
        <w:t>Grade: Sahih (Darussalam) (Darussalam)Reference : Musnad Ahmad 153In-book reference : Book 2, Hadith 70Report Error | Share | Copy ▼</w:t>
      </w:r>
    </w:p>
    <w:p>
      <w:r>
        <w:t>----------------------------------------</w:t>
      </w:r>
    </w:p>
    <w:p>
      <w:pPr/>
      <w:r>
        <w:t>It was narrated from Umar that the Messenger of Allah ﷺ said:`Do not praise me as the Christians praised 'Eesa bin Maryam عليه السلام. I am no more than the slave of Allah and His Messenger.`</w:t>
      </w:r>
    </w:p>
    <w:p>
      <w:pPr/>
      <w:r>
        <w:t>حَدَّثَنَا هُشَيْمٌ، قَالَ زَعَمَ الزُّهْرِيُّ عَنْ عُبَيْدِ اللَّهِ بْنِ عَبْدِ اللَّهِ بْنِ عُتْبَةَ بْنِ مَسْعُودٍ، عَنِ ابْنِ عَبَّاسٍ، عَنْ عُمَرَ، رَضِيَ اللَّهُ عَنْهُ أَنَّ رَسُولَ اللَّهِ صَلَّى اللَّهُ عَلَيْهِ وَسَلَّمَ قَالَ لَا تُطْرُونِي كَمَا أَطْرَتْ النَّصَارَى عِيسَى ابْنَ مَرْيَمَ عَلَيْهِ السَّلَام فَإِنَّمَا أَنَا عَبْدُ اللَّهِ وَرَسُولُهُ‏.‏</w:t>
      </w:r>
    </w:p>
    <w:p>
      <w:pPr/>
      <w:r>
        <w:t>Grade: Sahih (Darussalam) [Al-Bukhari(2462) and Muslim (1691)] (Darussalam)Reference : Musnad Ahmad 154In-book reference : Book 2, Hadith 71Report Error | Share | Copy ▼</w:t>
      </w:r>
    </w:p>
    <w:p>
      <w:r>
        <w:t>----------------------------------------</w:t>
      </w:r>
    </w:p>
    <w:p>
      <w:pPr/>
      <w:r>
        <w:t>It was narrated that Ibn 'Abbas said:This verse was revealed when the Messenger of Allah ﷺ was preaching secretly in Makkah: ` And offer your Salah neither aloud nor in a low voice` [Al Isra' 17:110]. He said: When he led the companions in prayer, he raised his voice reciting the Qur'an, and when the mushrikeen heard that, they reviled the Qur'an, the one who revealed it and the one to whom it was sent. Then Allah said to his Prophet: ` And offer your Salah (prayer) neither aloud` i.e, when reciting, lest the mushrikeen hear and revile the Qur'an,`nor in a low voice` that your companions cannot hear the Qur'an, so that they can learn it from you; `but follow a way between`</w:t>
      </w:r>
    </w:p>
    <w:p>
      <w:pPr/>
      <w:r>
        <w:t>حَدَّثَنَا هُشَيْمٌ، أَنْبَأَنَا أَبُو بِشْرٍ، عَنْ سَعِيدِ بْنِ جُبَيْرٍ، عَنِ ابْنِ عَبَّاسٍ، قَالَ نَزَلَتْ هَذِهِ الْآيَةُ وَرَسُولُ اللَّهِ صَلَّى اللَّهُ عَلَيْهِ وَسَلَّمَ مُتَوَارٍ بِمَكَّةَ ‏{‏وَلَا تَجْهَرْ بِصَلَاتِكَ وَلَا تُخَافِتْ بِهَا‏}‏ قَالَ كَانَ إِذَا صَلَّى بِأَصْحَابِهِ رَفَعَ صَوْتَهُ بِالْقُرْآنِ قَالَ فَلَمَّا سَمِعَ ذَلِكَ الْمُشْرِكُونَ سَبُّوا الْقُرْآنَ وَمَنْ أَنْزَلَهُ وَمَنْ جَاءَ بِهِ فَقَالَ اللَّهُ عَزَّ وَجَلَّ لِنَبِيِّهِ صَلَّى اللَّهُ عَلَيْهِ وَسَلَّمَ ‏{‏وَلَا تَجْهَرْ بِصَلَاتِكَ‏}‏ أَيْ بِقِرَاءَتِكَ فَيَسْمَعَ الْمُشْرِكُونَ فَيَسُبُّوا الْقُرْآنَ ‏{‏وَلَا تُخَافِتْ بِهَا‏}‏ عَنْ أَصْحَابِكَ فَلَا تُسْمِعُهُمْ الْقُرْآنَ حَتَّى يَأْخُذُوهُ عَنْكَ وَابْتَغِ بَيْنَ ذَلِكَ سَبِيلًا‏.‏</w:t>
      </w:r>
    </w:p>
    <w:p>
      <w:pPr/>
      <w:r>
        <w:t>Grade: Sahih (Darussalam) [Al Bukhari(4722) and Muslim (446)] (Darussalam)Reference : Musnad Ahmad 155In-book reference : Book 2, Hadith 72Report Error | Share | Copy ▼</w:t>
      </w:r>
    </w:p>
    <w:p>
      <w:r>
        <w:t>----------------------------------------</w:t>
      </w:r>
    </w:p>
    <w:p>
      <w:pPr/>
      <w:r>
        <w:t>It was narrated from Ibn 'Abbas That 'Umar bin al-Khattab delivered a speech- on one ocassion, Hushaim said:addressed us. - He praised and glorified Allah, then he mentioned stoning and said: Do not be diverted away from it, for it is one of the hadd punishments of Allah. The Messenger of Allah ﷺ stoned [adulterers], and we stoned [them] after he was gone. Were it not that some may say that 'Umar added something to the Book of Allah, may He be glorified and exalted, that is not part of it, I would have written it in some place in the Mushaf. 'Umar bin al-Khattab testified - and on one occasion Hushaim said: and 'Abdur-Rahman bin 'Awf and so and so and so and so[also testified] that the Messenger of Allah ﷺ stoned [adulterers] and we stoned [them] after he was gone. But there will come people after you who do not believe in stoning, or in the Dajjal, or intercession, or the torment of the grave, or that people will be brought out of Hell after they have been burned in it.</w:t>
      </w:r>
    </w:p>
    <w:p>
      <w:pPr/>
      <w:r>
        <w:t>حَدَّثَنَا هُشَيْمٌ، أَنْبَأَنَا عَلِيُّ بْنُ زَيْدٍ، عَنْ يُوسُفَ بْنِ مِهْرَانَ، عَنِ ابْنِ عَبَّاسٍ، قَالَ خَطَبَ عُمَرُ بْنُ الْخَطَّابِ رَضِيَ اللَّهُ عَنْهُ وَقَالَ هُشَيْمٌ مَرَّةً خَطَبَنَا فَحَمِدَ اللَّهَ تَعَالَى وَأَثْنَى عَلَيْهِ فَذَكَرَ الرَّجْمَ فَقَالَ لَا تُخْدَعُنَّ عَنْهُ فَإِنَّهُ حَدٌّ مِنْ حُدُودِ اللَّهِ تَعَالَى أَلَا إِنَّ رَسُولَ اللَّهِ صَلَّى اللَّهُ عَلَيْهِ وَسَلَّمَ قَدْ رَجَمَ وَرَجَمْنَا بَعْدَهُ وَلَوْلَا أَنْ يَقُولَ قَائِلُونَ زَادَ عُمَرُ فِي كِتَابِ اللَّهِ مَا لَيْسَ مِنْهُ لَكَتَبْتُهُ فِي نَاحِيَةٍ مِنْ الْمُصْحَفِ شَهِدَ عُمَرُ بْنُ الْخَطَّابِ رَضِيَ اللَّهُ عَنْهُ وَقَالَ هُشَيْمٌ مَرَّةً وَعَبْدُ الرَّحْمَنِ بْنُ عَوْفٍ وَفُلَانٌ وَفُلَانٌ أَنَّ رَسُولَ اللَّهِ صَلَّى اللَّهُ عَلَيْهِ وَسَلَّمَ قَدْ رَجَمَ وَرَجَمْنَا مِنْ بَعْدِهِ أَلَا وَإِنَّهُ سَيَكُونُ مِنْ بَعْدِكُمْ قَوْمٌ يُكَذِّبُونَ بِالرَّجْمِ وَبِالدَّجَّالِ وَبِالشَّفَاعَةِ وَبِعَذَابِ الْقَبْرِ وَبِقَوْمٍ يُخْرَجُونَ مِنْ النَّارِ بَعْدَمَا امْتَحَشُوا‏.‏</w:t>
      </w:r>
    </w:p>
    <w:p>
      <w:pPr/>
      <w:r>
        <w:t>Grade: Da'if because of the weakness of Ali bin Zaid bin Jud'an (Darussalam)Reference : Musnad Ahmad 156In-book reference : Book 2, Hadith 73Report Error | Share | Copy ▼</w:t>
      </w:r>
    </w:p>
    <w:p>
      <w:r>
        <w:t>----------------------------------------</w:t>
      </w:r>
    </w:p>
    <w:p>
      <w:pPr/>
      <w:r>
        <w:t>It was narrated that Anas said:Umar said: I agreed with my Lord on three matters, I said: O Messenger of Allah (ﷺ) , why don't we take the Maqam of Ibraheem as a place of prayer? Then the verse was revealed: ` And take you(people) the Maqam (place) of Ibraheem (Abraham) [ or the stone on which Ibraheem (Abraham) stood while he was building the Kabah]as a place of prayer` [al Baqarah 2:125]. And I said: O Messenger of Allah (ﷺ) , both righteous and evil doers enter your wives, so why don't you tell them to observe the hijab? Then the verse of hijab was revealed. And the wives of the Messenger of Allah ﷺ got together as a result of the jealousy between them, and I said to them. ` It may be if he divorced you(all) that his lord will give him instead of you, wives better than you`[at Tahreem 66:5], and it was revealed like that.</w:t>
      </w:r>
    </w:p>
    <w:p>
      <w:pPr/>
      <w:r>
        <w:t>حَدَّثَنَا هُشَيْمٌ، أَنْبَأَنَا حُمَيْدٌ، عَنْ أَنَسٍ، قَالَ قَالَ عُمَرُ رَضِيَ اللَّهُ عَنْهُ وَافَقْتُ رَبِّي فِي ثَلَاثٍ قُلْتُ يَا رَسُولَ اللَّهِ لَوْ اتَّخَذْنَا مِنْ مَقَامِ إِبْرَاهِيمَ مُصَلًّى فَنَزَلَتْ ‏{‏وَاتَّخِذُوا مِنْ مَقَامِ إِبْرَاهِيمَ مُصَلًّى‏}‏ وَقُلْتُ يَا رَسُولَ اللَّهِ إِنَّ نِسَاءَكَ يَدْخُلُ عَلَيْهِنَّ الْبَرُّ وَالْفَاجِرُ فَلَوْ أَمَرْتَهُنَّ أَنْ يَحْتَجِبْنَ فَنَزَلَتْ آيَةُ الْحِجَابِ وَاجْتَمَعَ عَلَى رَسُولِ اللَّهِ صَلَّى اللَّهُ عَلَيْهِ وَسَلَّمَ نِسَاؤُهُ فِي الْغَيْرَةِ فَقُلْتُ لَهُنَّ ‏{‏عَسَى رَبُّهُ إِنْ طَلَّقَكُنَّ أَنْ يُبْدِلَهُ أَزْوَاجًا خَيْرًا مِنْكُنَّ‏}‏ قَالَ فَنَزَلَتْ كَذَلِكَ‏.‏</w:t>
      </w:r>
    </w:p>
    <w:p>
      <w:pPr/>
      <w:r>
        <w:t>Grade: Sahih (Darussalam) ,Al-Bukhari (402) (Darussalam)Reference : Musnad Ahmad 157In-book reference : Book 2, Hadith 74Report Error | Share | Copy ▼</w:t>
      </w:r>
    </w:p>
    <w:p>
      <w:r>
        <w:t>----------------------------------------</w:t>
      </w:r>
    </w:p>
    <w:p>
      <w:pPr/>
      <w:r>
        <w:t>It was narrated from al Miswar bin Makhramah that 'Umar bin al Khattab said:I heard Hisham bin Hakeem bin Hizam reciting Sooratal-Furqan and he recited some words differently from how the Prophet of Allah had taught it to me. I wanted to argue with him, but I was praying. When I finished, I said: Who taught you this recitation? He said: The Messenger of Allah ﷺ. I said: You are lying; by Allah, this is not how the Messenger of Allah ﷺ taught it to you. I took him by the hand and brought him to the Messenger of Allah ﷺ, and said: O Messenger of Allah (ﷺ) , you taught me how to recite Soorat al Furqaan, and I heard this man reciting some words in a way that was not the way you taught them to me. The Messenger of Allah ﷺ said: `Recite it, O. Hisham.” He recited it as he recited it before. The Messenger of Allah ﷺ said: `Thus it was revealed.” Then he said: `Recite it, O Umar.” So I recited it and he said: “Thus it was revealed.” Then the Messenger of Allah ﷺ said: “The Qur'an has been revealed in seven different ways.`</w:t>
      </w:r>
    </w:p>
    <w:p>
      <w:pPr/>
      <w:r>
        <w:t>حَدَّثَنَا عَبْدُ الْأَعْلَى بْنُ عَبْدِ الْأَعْلَى، عَنْ مَعْمَرٍ، عَنِ الزُّهْرِيِّ، عَنْ عُرْوَةَ بْنِ الزُّبَيْرِ، عَنِ الْمِسْوَرِ بْنِ مَخْرَمَةَ، أَنَّ عُمَرَ بْنَ الْخَطَّابِ، رَضِيَ اللَّهُ عَنْهُ قَالَ سَمِعْتُ هِشَامَ بْنَ حَكِيمِ بْنِ حِزَامٍ، يَقْرَأُ سُورَةَ الْفُرْقَانِ فَقَرَأَ فِيهَا حُرُوفًا لَمْ يَكُنْ نَبِيُّ اللَّهِ صَلَّى اللَّهُ عَلَيْهِ وَسَلَّمَ أَقْرَأَنِيهَا قَالَ فَأَرَدْتُ أَنْ أُسَاوِرَهُ وَهُوَ فِي الصَّلَاةِ فَلَمَّا فَرَغَ قُلْتُ مَنْ أَقْرَأَكَ هَذِهِ الْقِرَاءَةَ قَالَ رَسُولُ اللَّهِ صَلَّى اللَّهُ عَلَيْهِ وَسَلَّمَ قُلْتُ كَذَبْتَ وَاللَّهِ مَا هَكَذَا أَقْرَأَكَ رَسُولُ اللَّهِ صَلَّى اللَّهُ عَلَيْهِ وَسَلَّمَ فَأَخَذْتُ بِيَدِهِ أَقُودُهُ فَانْطَلَقْتُ بِهِ إِلَى رَسُولِ اللَّهِ صَلَّى اللَّهُ عَلَيْهِ وَسَلَّمَ فَقُلْتُ يَا رَسُولَ اللَّهِ إِنَّكَ أَقْرَأْتَنِي سُورَةَ الْفُرْقَانِ وَإِنِّي سَمِعْتُ هَذَا يَقْرَأُ فِيهَا حُرُوفًا لَمْ تَكُنْ أَقْرَأْتَنِيهَا فَقَالَ رَسُولُ اللَّهِ صَلَّى اللَّهُ عَلَيْهِ وَسَلَّمَ اقْرَأْ يَا هِشَامُ فَقَرَأَ كَمَا كَانَ قَرَأَ فَقَالَ رَسُولُ اللَّهِ صَلَّى اللَّهُ عَلَيْهِ وَسَلَّمَ هَكَذَا أُنْزِلَتْ ثُمَّ قَالَ اقْرَأْ يَا عُمَرُ فَقَرَأْتُ فَقَالَ هَكَذَا أُنْزِلَتْ ثُمَّ قَالَ رَسُولُ اللَّهِ صَلَّى اللَّهُ عَلَيْهِ وَسَلَّمَ إِنَّ الْقُرْآنَ نَزَلَ عَلَى سَبْعَةِ أَحْرُفٍ‏.‏</w:t>
      </w:r>
    </w:p>
    <w:p>
      <w:pPr/>
      <w:r>
        <w:t>Grade: Sahih (Darussalam) [ al Bukhari (2419) and Muslim (818)] (Darussalam)Reference : Musnad Ahmad 158In-book reference : Book 2, Hadith 75Report Error | Share | Copy ▼</w:t>
      </w:r>
    </w:p>
    <w:p>
      <w:r>
        <w:t>----------------------------------------</w:t>
      </w:r>
    </w:p>
    <w:p>
      <w:pPr/>
      <w:r>
        <w:t>It was narrated that ʼUmar said:I saw the Messenger of Allah ﷺ feeling the pain of hunger and not being able to find enough to fill his stomach of inferior quality dates.</w:t>
      </w:r>
    </w:p>
    <w:p>
      <w:pPr/>
      <w:r>
        <w:t>حَدَّثَنَا عَمْرُو بْنُ الْهَيْثَمِ، حَدَّثَنَا شُعْبَةُ، عَنْ سِمَاكِ بْنِ حَرْبٍ، عَنِ النُّعْمَانِ بْنِ بَشِيرٍ، عَنْ عُمَرَ، قَالَ لَقَدْ رَأَيْتُ رَسُولَ اللَّهِ صَلَّى اللَّهُ عَلَيْهِ وَسَلَّمَ يَلْتَوِي مَا يَجِدُ مَا يَمْلَأُ بِهِ بَطْنَهُ مِنْ الدَّقَلِ‏.‏</w:t>
      </w:r>
    </w:p>
    <w:p>
      <w:pPr/>
      <w:r>
        <w:t>Grade: Sahih (Darussalam) [its isnad is Hasan] (Darussalam)Reference : Musnad Ahmad 159In-book reference : Book 2, Hadith 76Report Error | Share | Copy ▼</w:t>
      </w:r>
    </w:p>
    <w:p>
      <w:r>
        <w:t>----------------------------------------</w:t>
      </w:r>
    </w:p>
    <w:p>
      <w:pPr/>
      <w:r>
        <w:t xml:space="preserve">It was narrated that Anas said, 'Umar said:I agreed with my Lord, may He be glorified and exalted, in three matters - or my Lord agreed with me in three matters, I said: O Messenger of Allah, why don't you take the Maqarn of Ibraheem as a place of prayer? Then Allah revealed the verse: `And take you (people) the Maqam (place) of Ibraheem (Abraham) [or the stone on which </w:t>
        <w:br/>
        <w:t>Ibraheem (Abraham) stood while he was building the Ka'bah) as a place of prayer` (al Baqarah 2:125). And I said: Why don't you tell the Mothers of the Believers to observe hijab, for both righteous people and evildoers enter upon you? Then the verse of hijab was revealed. And I heard something about the Mothers of the Believers, so I talked to them and told them: You should stop bothering the Messenger of Allah ﷺ , or Allah will replace you with wives who are better than you and are Muslims. Then I came to one of the Mothers of the Believers and she said: O 'Umar, is it the case that the Messenger of Allah ﷺ cannot admonish his wives so that you come and admonish them? So I stopped, then Allah, may He be glorified and exalted, revealed the verse: “It may be if he divorced you (all) that his Lord will give him instead of you, wives better than you Muslims (who submit to Allah), believers, obedient (to Allah)...` [at­-Tahreerm 66:5)</w:t>
      </w:r>
    </w:p>
    <w:p>
      <w:pPr/>
      <w:r>
        <w:t>حَدَّثَنَا ابْنُ أَبِي عَدِيٍّ، عَنْ حُمَيْدٍ، عَنْ أَنَسٍ، قَالَ قَالَ عُمَرُ وَافَقْتُ رَبِّي عَزَّ وَجَلَّ فِي ثَلَاثٍ أَوْ وَافَقَنِي رَبِّي فِي ثَلَاثٍ قَالَ قُلْتُ يَا رَسُولَ اللَّهِ لَوْ اتَّخَذْتَ الْمَقَامَ مُصَلًّى قَالَ فَأَنْزَلَ اللَّهُ عَزَّ وَجَلَّ ‏{‏وَاتَّخِذُوا مِنْ مَقَامِ إِبْرَاهِيمَ مُصَلًّى‏}‏ وَقُلْتُ لَوْ حَجَبْتَ عَنْ أُمَّهَاتِ الْمُؤْمِنِينَ فَإِنَّهُ يَدْخُلُ عَلَيْكَ الْبَرُّ وَالْفَاجِرُ فَأُنْزِلَتْ آيَةُ الْحِجَابِ قَالَ وَبَلَغَنِي عَنْ أُمَّهَاتِ الْمُؤْمِنِينَ شَيْءٌ فَاسْتَقْرَيْتُهُنَّ أَقُولُ لَهُنَّ لَتَكُفُّنَّ عَنْ رَسُولِ اللَّهِ صَلَّى اللَّهُ عَلَيْهِ وَسَلَّمَ أَوْ لَيُبْدِلَنَّهُ اللَّهُ بِكُنَّ أَزْوَاجًا خَيْرًا مِنْكُنَّ مُسْلِمَاتٍ حَتَّى أَتَيْتُ عَلَى إِحْدَى أُمَّهَاتِ الْمُؤْمِنِينَ فَقَالَتْ يَا عُمَرُ أَمَا فِي رَسُولِ اللَّهِ صَلَّى اللَّهُ عَلَيْهِ وَسَلَّمَ مَا يَعِظُ نِسَاءَهُ حَتَّى تَعِظَهُنَّ فَكَفَفْتُ فَأَنْزَلَ اللَّهُ عَزَّ وَجَلَّ ‏{‏عَسَى رَبُّهُ إِنْ طَلَّقَكُنَّ أَنْ يُبْدِلَهُ أَزْوَاجًا خَيْرًا مِنْكُنَّ مُسْلِمَاتٍ مُؤْمِنَاتٍ قَانِتَاتٍ‏}‏ الْآيَةَ‏.‏</w:t>
      </w:r>
    </w:p>
    <w:p>
      <w:pPr/>
      <w:r>
        <w:t>Grade: Sahih (Darussalam) [ al Bukhari (1534)] (Darussalam)Reference : Musnad Ahmad 160In-book reference : Book 2, Hadith 77Report Error | Share | Copy ▼</w:t>
      </w:r>
    </w:p>
    <w:p>
      <w:r>
        <w:t>----------------------------------------</w:t>
      </w:r>
    </w:p>
    <w:p>
      <w:pPr/>
      <w:r>
        <w:t>Ibn 'Abbas said:I heard 'Umar bin al Khattab رضي الله عنه say: l heard the Messenger of Allah ﷺ say, when he was in al­'Aqeeq: `Last night someone came to me from my Lord and said: Pray in this blessed valley and say, 'I intend to do 'umrah with Hajj.` Al-Waleed said: i.e., in Dhul­-Hulaifah.</w:t>
      </w:r>
    </w:p>
    <w:p>
      <w:pPr/>
      <w:r>
        <w:t>حَدَّثَنَا الْوَلِيدُ بْنُ مُسْلِمٍ، حَدَّثَنَا الْأَوْزَاعِيُّ، أَنَّ يَحْيَى بْنَ أَبِي كَثِيرٍ، حَدَّثَهُ عَنْ عِكْرِمَةَ، مَوْلَى ابْنِ عَبَّاسٍ قَالَ سَمِعْتُ ابْنَ عَبَّاسٍ، يَقُولُ سَمِعْتُ عُمَرَ بْنَ الْخَطَّابِ، رَضِيَ اللَّهُ عَنْهُ يَقُولُ سَمِعْتُ رَسُولَ اللَّهِ صَلَّى اللَّهُ عَلَيْهِ وَسَلَّمَ وَهُوَ بِالْعَقِيقِ يَقُولُ أَتَانِي اللَّيْلَةَ آتٍ مِنْ رَبِّي فَقَالَ صَلِّ فِي هَذَا الْوَادِي الْمُبَارَكِ وَقُلْ عُمْرَةٌ فِي حَجَّةٍ قَالَ الْوَلِيدُ يَعْنِي ذَا الْحُلَيْفَةِ‏.‏</w:t>
      </w:r>
    </w:p>
    <w:p>
      <w:pPr/>
      <w:r>
        <w:t>Grade: Sahih (Darussalam) [ al Bukhari (402)] (Darussalam)Reference : Musnad Ahmad 161In-book reference : Book 2, Hadith 78Report Error | Share | Copy ▼</w:t>
      </w:r>
    </w:p>
    <w:p>
      <w:r>
        <w:t>----------------------------------------</w:t>
      </w:r>
    </w:p>
    <w:p>
      <w:pPr/>
      <w:r>
        <w:t>Malik bin 'Aws bin al-Hadathan heard 'Umar bin al Khattab رضي الله عنه say:The Messenger of Allah ﷺ said ­- and on one occasion Sufyan said: ['Umar] heard the Messenger of Allah ﷺ say ­ “Gold for silver is riba unless it is exchanged on the spot [lit. ‘this for that'), wheat for wheat is riba unless it is exchanged on the spot, barley for barley is riba unless it is exchanged on the spot, dates for dates is riba unless it is exchanged on the spot.”</w:t>
      </w:r>
    </w:p>
    <w:p>
      <w:pPr/>
      <w:r>
        <w:t>حَدَّثَنَا سُفْيَانُ، عَنِ الزُّهْرِيِّ، سَمِعَ مَالِكَ بْنَ أَوْسِ بْنِ الْحَدَثَانِ، سَمِعَ عُمَرَ بْنَ الْخَطَّابِ، رَضِيَ اللَّهُ عَنْهُ يَقُولُ قَالَ رَسُولُ اللَّهِ صَلَّى اللَّهُ عَلَيْهِ وَسَلَّمَ وَقَالَ سُفْيَانُ مَرَّةً سَمِعَ رَسُولَ اللَّهِ صَلَّى اللَّهُ عَلَيْهِ وَسَلَّمَ يَقُولُ الذَّهَبُ بِالْوَرِقِ رِبًا إِلَّا هَاءَ وَهَاءَ وَالْبُرُّ بِالْبُرِّ رِبًا إِلَّا هَاءَ وَهَاءَ وَالشَّعِيرُ بِالشَّعِيرِ رِبًا إِلَّا هَاءَ وَهَاءَ وَالتَّمْرُ بِالتَّمْرِ رِبًا إِلَّا هَاءَ وَهَاءَ‏.‏</w:t>
      </w:r>
    </w:p>
    <w:p>
      <w:pPr/>
      <w:r>
        <w:t>Grade: Sahih (Darussalam) [ al Bukhari (2134) and Muslim (1586)] (Darussalam)Reference : Musnad Ahmad 162In-book reference : Book 2, Hadith 79Report Error | Share | Copy ▼</w:t>
      </w:r>
    </w:p>
    <w:p>
      <w:r>
        <w:t>----------------------------------------</w:t>
      </w:r>
    </w:p>
    <w:p>
      <w:pPr/>
      <w:r>
        <w:t xml:space="preserve">Abu ‘Ubaid said:I was present at Eid with ‘Umar, and he started with the prayer before the khutbah. He said: The Messenger of Allah ﷺ forbade fasting on </w:t>
        <w:br/>
        <w:br/>
        <w:t xml:space="preserve">these two days. The day of al-Fitr is the day when you break your fast, and on the day of al-Adha, </w:t>
        <w:br/>
        <w:br/>
        <w:t>eat the meat of your sacrifices.</w:t>
      </w:r>
    </w:p>
    <w:p>
      <w:pPr/>
      <w:r>
        <w:t>حَدَّثَنَا سُفْيَانُ، عَنِ الزُّهْرِيِّ، سَمِعَ أَبَا عُبَيْدٍ، قَالَ شَهِدْتُ الْعِيدَ مَعَ عُمَرَ فَبَدَأَ بِالصَّلَاةِ قَبْلَ الْخُطْبَةِ وَقَالَ إِنَّ رَسُولَ اللَّهِ صَلَّى اللَّهُ عَلَيْهِ وَسَلَّمَ نَهَى عَنْ صِيَامِ هَذَيْنِ الْيَوْمَيْنِ أَمَّا يَوْمُ الْفِطْرِ فَفِطْرُكُمْ مِنْ صَوْمِكُمْ وَأَمَّا يَوْمُ الْأَضْحَى فَكُلُوا مِنْ لَحْمِ نُسُكِكُمْ‏.‏</w:t>
      </w:r>
    </w:p>
    <w:p>
      <w:pPr/>
      <w:r>
        <w:t>Grade: Sahih (Darussalam) [ al Bukhari (1990) and Muslim</w:t>
        <w:br/>
        <w:br/>
        <w:t>(1137)] (Darussalam)Reference : Musnad Ahmad 163In-book reference : Book 2, Hadith 80Report Error | Share | Copy ▼</w:t>
      </w:r>
    </w:p>
    <w:p>
      <w:r>
        <w:t>----------------------------------------</w:t>
      </w:r>
    </w:p>
    <w:p>
      <w:pPr/>
      <w:r>
        <w:t>It was narrated that 'Umar said:The Messenger of Allah ﷺ said: “Do not praise me as the Christians praised  'Eesa ibn Maryam عليه السلام. I am no more than a slave, so say: His slave and His Messenger.”</w:t>
      </w:r>
    </w:p>
    <w:p>
      <w:pPr/>
      <w:r>
        <w:t>حَدَّثَنَا سُفْيَانُ، عَنِ الزُّهْرِيِّ، عَنْ عُبَيْدِ اللَّهِ بْنِ عَبْدِ اللَّهِ بْنِ عُتْبَةَ، عَنِ ابْنِ عَبَّاسٍ، عَنْ عُمَرَ، قَالَ قَالَ رَسُولُ اللَّهِ صَلَّى اللَّهُ عَلَيْهِ وَسَلَّمَ لَا تُطْرُونِي كَمَا أَطْرَتْ النَّصَارَى عِيسَى ابْنَ مَرْيَمَ عَلَيْهِ السَّلَام فَإِنَّمَا أَنَا عَبْدٌ فَقُولُوا عَبْدُهُ وَرَسُولُهُ‏.‏</w:t>
      </w:r>
    </w:p>
    <w:p>
      <w:pPr/>
      <w:r>
        <w:t>Grade: Sahih (Darussalam) [ al-Bukhari (2462) and Muslim (1691)] (Darussalam)Reference : Musnad Ahmad 164In-book reference : Book 2, Hadith 81Report Error | Share | Copy ▼</w:t>
      </w:r>
    </w:p>
    <w:p>
      <w:r>
        <w:t>----------------------------------------</w:t>
      </w:r>
    </w:p>
    <w:p>
      <w:pPr/>
      <w:r>
        <w:t xml:space="preserve">It was narrated from Ibn 'Umar, from ʼUmar رضي الله عنه  that he asked the Prophet ﷺ:Can one of us sleep when he is junub? He said: “He may do wudoo’ and sleep if he wishes.” On one occasion </w:t>
        <w:br/>
        <w:br/>
        <w:t>Sufyan said: `Let him do wudoo’ and sleep.`</w:t>
      </w:r>
    </w:p>
    <w:p>
      <w:pPr/>
      <w:r>
        <w:t>حَدَّثَنَا سُفْيَانُ، عَنْ عَبْدِ اللَّهِ بْنِ دِينَارٍ، عَنِ ابْنِ عُمَرَ، عَنْ عُمَرَ، أَنَّهُ سَأَلَ النَّبِيَّ صَلَّى اللَّهُ عَلَيْهِ وَسَلَّمَ أَيَنَامُ أَحَدُنَا وَهُوَ جُنُبٌ قَالَ يَتَوَضَّأُ وَيَنَامُ إِنْ شَاءَ وَقَالَ سُفْيَانُ مَرَّةً لِيَتَوَضَّأْ وَلْيَنَمْ‏.‏</w:t>
      </w:r>
    </w:p>
    <w:p>
      <w:pPr/>
      <w:r>
        <w:t>Grade: Sahih (Darussalam) (Darussalam)Reference : Musnad Ahmad 165In-book reference : Book 2, Hadith 82Report Error | Share | Copy ▼</w:t>
      </w:r>
    </w:p>
    <w:p>
      <w:r>
        <w:t>----------------------------------------</w:t>
      </w:r>
    </w:p>
    <w:p>
      <w:pPr/>
      <w:r>
        <w:t xml:space="preserve">It was narrated from Zaid bin Aslarn, from his father that ‘Umar gave a horse (to a man for jihad) for the sake of Allah, then he saw it or one of its foals being offered for sale, and he wanted to buy it. He asked the </w:t>
        <w:br/>
        <w:br/>
        <w:t xml:space="preserve">Prophet ﷺ about it and he said:`Leave it, and it (its reward) will come to you or you will have them all (i.e., the reward of all of them).` On one occasion he said: He told him not to (buy it) and he said: </w:t>
        <w:br/>
        <w:br/>
        <w:t>“Do not buy it and do not take back your charity.`</w:t>
      </w:r>
    </w:p>
    <w:p>
      <w:pPr/>
      <w:r>
        <w:t>حَدَّثَنَا سُفْيَانُ، عَنْ زَيْدِ بْنِ أَسْلَمَ، عَنْ أَبِيهِ، أَنَّ عُمَرَ، حَمَلَ عَلَى فَرَسٍ فِي سَبِيلِ اللَّهِ فَرَآهَا أَوْ بَعْضَ نِتَاجِهَا يُبَاعُ فَأَرَادَ شِرَاءَهُ فَسَأَلَ النَّبِيَّ صَلَّى اللَّهُ عَلَيْهِ وَسَلَّمَ عَنْهُ فَقَالَ اتْرُكْهَا تُوَافِكَ أَوْ تَلْقَهَا جَمِيعًا وَقَالَ مَرَّتَيْنِ فَنَهَاهُ وَقَالَ لَا تَشْتَرِهِ وَلَا تَعُدْ فِي صَدَقَتِكَ‏.‏</w:t>
      </w:r>
    </w:p>
    <w:p>
      <w:pPr/>
      <w:r>
        <w:t>Grade: Sahih (Darussalam) [ al-Bukhari (1490) and Muslim (1620)] (Darussalam)Reference : Musnad Ahmad 166In-book reference : Book 2, Hadith 83Report Error | Share | Copy ▼</w:t>
      </w:r>
    </w:p>
    <w:p>
      <w:r>
        <w:t>----------------------------------------</w:t>
      </w:r>
    </w:p>
    <w:p>
      <w:pPr/>
      <w:r>
        <w:t>It was narrated from 'Umar رضي الله عنه , conveyed from the Prophet ﷺ ­on one occasion, Sufyan said:from the Prophet ﷺ- that he said: `Follow Hajj with ‘Umrah and 'Umrah with Hajj, for doing that will eliminate poverty and sin as the bellows eliminate dross.`</w:t>
      </w:r>
    </w:p>
    <w:p>
      <w:pPr/>
      <w:r>
        <w:t>حَدَّثَنَا سُفْيَانُ، عَنْ عَاصِمِ بْنِ عُبَيْدِ اللَّهِ، عَنْ عَبْدِ اللَّهِ بْنِ عَامِرِ بْنِ رَبِيعَةَ، يُحَدِّثُ عَنْ عُمَرَ، رَضِيَ اللَّهُ عَنْهُ يَبْلُغُ بِهِ النَّبِيَّ وَقَالَ سُفْيَانُ مَرَّةً عَنْ النَّبِيِّ صَلَّى اللَّهُ عَلَيْهِ وَسَلَّمَ قَالَ تَابِعُوا بَيْنَ الْحَجِّ وَالْعُمْرَةِ فَإِنَّ مُتَابَعَةً بَيْنَهُمَا يَنْفِيَانِ الْفَقْرَ وَالذُّنُوبَ كَمَا يَنْفِي الْكِيرُ خَبَثَ الْحَدِيدِ‏.‏</w:t>
      </w:r>
    </w:p>
    <w:p>
      <w:pPr/>
      <w:r>
        <w:t>Grade: [Sahih lighairihi: this isnad is da'eef because of the weakness of  'Asim bin‘ Ubaidullah] (Darussalam)Reference : Musnad Ahmad 167In-book reference : Book 2, Hadith 84Report Error | Share | Copy ▼</w:t>
      </w:r>
    </w:p>
    <w:p>
      <w:r>
        <w:t>----------------------------------------</w:t>
      </w:r>
    </w:p>
    <w:p>
      <w:pPr/>
      <w:r>
        <w:t>Umar said:I heard the Messenger of Allah ﷺ say: `Deeds are but by intentions and each</w:t>
        <w:br/>
        <w:br/>
        <w:t xml:space="preserve">man will have but that which he intended. If a man's migration was for the sake of Allah, then his </w:t>
        <w:br/>
        <w:br/>
        <w:t xml:space="preserve">migration was for that for which he migrated, but if his migration was to achieve some worldly aim </w:t>
        <w:br/>
        <w:br/>
        <w:t>or to take some woman in marriage, his migration was for that for which he migrated.`</w:t>
      </w:r>
    </w:p>
    <w:p>
      <w:pPr/>
      <w:r>
        <w:t>حَدَّثَنَا سُفْيَانُ، عَنْ يَحْيَى، عَنْ مُحَمَّدِ بْنِ إِبْرَاهِيمَ التَّيْمِيِّ، عَنْ عَلْقَمَةَ بْنِ وَقَّاصٍ، قَالَ سَمِعْتُ عُمَرَ، رَضِيَ اللَّهُ عَنْهُ يَقُولُ سَمِعْتُ رَسُولَ اللَّهِ صَلَّى اللَّهُ عَلَيْهِ وَسَلَّمَ يَقُولُ إِنَّمَا الْأَعْمَالُ بِالنِّيَّةِ وَلِكُلِّ امْرِئٍ مَا نَوَى فَمَنْ كَانَتْ هِجْرَتُهُ إِلَى اللَّهِ عَزَّ وَجَلَّ فَهِجْرَتُهُ إِلَى مَا هَاجَرَ إِلَيْهِ وَمَنْ كَانَتْ هِجْرَتُهُ لِدُنْيَا يُصِيبُهَا أَوْ امْرَأَةٍ يَنْكِحُهَا فَهِجْرَتُهُ إِلَى مَا هَاجَرَ إِلَيْهِ‏.‏</w:t>
      </w:r>
    </w:p>
    <w:p>
      <w:pPr/>
      <w:r>
        <w:t>Grade: Sahih (Darussalam) [ al-Bukhari (1) and Muslim (1907)] (Darussalam)Reference : Musnad Ahmad 168In-book reference : Book 2, Hadith 85Report Error | Share | Copy ▼</w:t>
      </w:r>
    </w:p>
    <w:p>
      <w:r>
        <w:t>----------------------------------------</w:t>
      </w:r>
    </w:p>
    <w:p>
      <w:pPr/>
      <w:r>
        <w:t>It was narrated that Abu Wa'il said:as­-Subayy bin Ma'bad said: I was a Christian man and I became Muslim, and I entered ihram for both Hajj and 'Umrah (together). Zaid bin Soohan and Salman bin Rabee'ah heard me ­­­when I was entering ihram for both and said. He is more astray than his people's camel. Their words wounded me greatly, so I went to ‘Umar and told him. He turned to them and criticised them, then he turned to me and said: You have been guided to the Sunnah of your Prophet ﷺ, you have been guided to the Sunnah of your Prophet ﷺ.</w:t>
      </w:r>
    </w:p>
    <w:p>
      <w:pPr/>
      <w:r>
        <w:t>حَدَّثَنَا سُفْيَانُ، عَنْ عَبْدَةَ بْنِ أَبِي لُبَابَةَ، عَنْ أَبِي وَائِلٍ، قَالَ قَالَ الصُّبَيُّ بْنُ مَعْبَدٍ كُنْتُ رَجُلًا نَصْرَانِيًّا فَأَسْلَمْتُ فَأَهْلَلْتُ بِالْحَجِّ وَالْعُمْرَةِ فَسَمِعَنِي زَيْدُ بْنُ صُوحَانَ وَسَلْمَانُ بْنُ رَبِيعَةَ وَأَنَا أُهِلُّ بِهِمَا فَقَالَا لَهَذَا أَضَلُّ مِنْ بَعِيرِ أَهْلِهِ فَكَأَنَّمَا حُمِلَ عَلَيَّ بِكَلِمَتِهِمَا جَبَلٌ فَقَدِمْتُ عَلَى عُمَرَ رَضِيَ اللَّهُ عَنْهُ فَأَخْبَرْتُهُ فَأَقْبَلَ عَلَيْهِمَا فَلَامَهُمَا وَأَقْبَلَ عَلَيَّ فَقَالَ هُدِيتَ لِسُنَّةِ النَّبِيِّ صَلَّى اللَّهُ عَلَيْهِ وَسَلَّمَ هُدِيتَ لِسُنَّةِ نَبِيِّكَ صَلَّى اللَّهُ عَلَيْهِ وَسَلَّمَ قَالَ عَبْدَةُ قَالَ أَبُو وَائِلٍ كَثِيرًا مَا ذَهَبْتُ أَنَا وَمَسْرُوقٌ إِلَى الصُّبَيِّ نَسْأَلُهُ عَنْهُ‏.‏</w:t>
      </w:r>
    </w:p>
    <w:p>
      <w:pPr/>
      <w:r>
        <w:t>Grade: Sahih (Darussalam) (Darussalam)Reference : Musnad Ahmad 169In-book reference : Book 2, Hadith 86Report Error | Share | Copy ▼</w:t>
      </w:r>
    </w:p>
    <w:p>
      <w:r>
        <w:t>----------------------------------------</w:t>
      </w:r>
    </w:p>
    <w:p>
      <w:pPr/>
      <w:r>
        <w:t xml:space="preserve">It was narrated from Ibn 'Abbas:‘Umar was told ­and on one occasion he said: Umar heard that Samurah was selling alcohol and he said: May Allah destroy Samurah. The Messenger of Allah ﷺ said: `May Allah curse the Jews, </w:t>
        <w:br/>
        <w:t>He forbade animal fat to them, so they rendered it and sold it.`</w:t>
      </w:r>
    </w:p>
    <w:p>
      <w:pPr/>
      <w:r>
        <w:t>حَدَّثَنَا سُفْيَانُ، عَنْ عَمْرٍو، عَنْ طَاوُسٍ، عَنِ ابْنِ عَبَّاسٍ، ذُكِرَ لِعُمَرَ أَنَّ سَمُرَةَ، وَقَالَ، مَرَّةً بَلَغَ عُمَرَ رَضِيَ اللَّهُ عَنْهُ أَنَّ سَمُرَةَ بَاعَ خَمْرًا قَالَ قَاتَلَ اللَّهُ سَمُرَةَ إِنَّ رَسُولَ اللَّهِ صَلَّى اللَّهُ عَلَيْهِ وَسَلَّمَ قَالَ لَعَنَ اللَّهُ الْيَهُودَ حُرِّمَتْ عَلَيْهِمْ الشُّحُومُ فَجَمَلُوهَا فَبَاعُوهَا‏.‏</w:t>
      </w:r>
    </w:p>
    <w:p>
      <w:pPr/>
      <w:r>
        <w:t>Grade: Sahih (Darussalam) [ al-Bukhari (2223) and Muslim (1582)] (Darussalam)Reference : Musnad Ahmad 170In-book reference : Book 2, Hadith 87Report Error | Share | Copy ▼</w:t>
      </w:r>
    </w:p>
    <w:p>
      <w:r>
        <w:t>----------------------------------------</w:t>
      </w:r>
    </w:p>
    <w:p>
      <w:pPr/>
      <w:r>
        <w:t xml:space="preserve">!t was narrated that 'Umar bin al-Khattab رضي الله عنه said:The wealth of Banu an-­Nadeer was among the fai' that Allah bestowed upon His Messenger ﷺ, for which the Muslims made no expedition with either cavalry or camelry (cf. al-Hashr 59:6). It was only for the Messenger of Allah ﷺ and he used to spend from it on his family's annual expenses-and on one occasion he said: his annual </w:t>
        <w:br/>
        <w:t>food supply ­-and what was left he spent on horses and weapons in preparation for jihad for the sake of Allah, may He be glorified and exalted,</w:t>
      </w:r>
    </w:p>
    <w:p>
      <w:pPr/>
      <w:r>
        <w:t>حَدَّثَنَا سُفْيَانُ، عَنْ عَمْرٍو، وَمَعْمَرٍ، عَنِ الزُّهْرِيِّ، عَنْ مَالِكِ بْنِ أَوْسِ بْنِ الْحَدَثَانِ، عَنْ عُمَرَ بْنِ الْخَطَّابِ، رَضِيَ اللَّهُ عَنْهُ قَالَ كَانَتْ أَمْوَالُ بَنِي النَّضِيرِ مِمَّا أَفَاءَ اللَّهُ عَلَى رَسُولِهِ صَلَّى اللَّهُ عَلَيْهِ وَسَلَّمَ مِمَّا لَمْ يُوجِفْ الْمُسْلِمُونَ عَلَيْهِ بِخَيْلٍ وَلَا رِكَابٍ فَكَانَتْ لِرَسُولِ اللَّهِ صَلَّى اللَّهُ عَلَيْهِ وَسَلَّمَ خَالِصَةً وَكَانَ يُنْفِقُ عَلَى أَهْلِهِ مِنْهَا نَفَقَةَ سَنَةٍ وَقَالَ مَرَّةً قُوتَ سَنَةٍ وَمَا بَقِيَ جَعَلَهُ فِي الْكُرَاعِ وَالسِّلَاحِ عُدَّةً فِي سَبِيلِ اللَّهِ عَزَّ وَجَلَّ‏.‏</w:t>
      </w:r>
    </w:p>
    <w:p>
      <w:pPr/>
      <w:r>
        <w:t>Grade: Sahih (Darussalam) [ al-Bukhari (2904) and Muslim (1757) (Darussalam)Reference : Musnad Ahmad 171In-book reference : Book 2, Hadith 88Report Error | Share | Copy ▼</w:t>
      </w:r>
    </w:p>
    <w:p>
      <w:r>
        <w:t>----------------------------------------</w:t>
      </w:r>
    </w:p>
    <w:p>
      <w:pPr/>
      <w:r>
        <w:t>It was narrated that Malik bin Aws said:I heard 'Umar say to ‘Abdur­-Rahman bin ‘Awf,</w:t>
        <w:br/>
        <w:br/>
        <w:t xml:space="preserve">Talhah, az-­Zubair and Sa'd: We adjure you by Allah, by whom heaven and earth are sustained, </w:t>
        <w:br/>
        <w:br/>
        <w:t xml:space="preserve">did you know that the Messenger of Allah (ﷺ) said: “Our (Prophets’) property is not to be inherited </w:t>
        <w:br/>
        <w:br/>
        <w:t>and whatever we leave behind is charity.` They said: By Allah, yes,</w:t>
      </w:r>
    </w:p>
    <w:p>
      <w:pPr/>
      <w:r>
        <w:t>حَدَّثَنَا سُفْيَانُ، عَنْ عَمْرٍو، عَنِ الزُّهْرِيِّ، عَنْ مَالِكِ بْنِ أَوْسٍ، قَالَ سَمِعْتُ عُمَرَ، رَضِيَ اللَّهُ عَنْهُ يَقُولُ لِعَبْدِ الرَّحْمَنِ بْنِ عَوْفٍ وَطَلْحَةَ وَالزُّبَيْرِ وَسَعْدٍ نَشَدْتُكُمْ بِاللَّهِ الَّذِي تَقُومُ السَّمَاءُ وَالْأَرْضُ بِهِ أَعَلِمْتُمْ أَنَّ رَسُولَ اللَّهِ صَلَّى اللَّهُ عَلَيْهِ وَسَلَّمَ قَالَ إِنَّا لَا نُورَثُ مَا تَرَكْنَا صَدَقَةٌ قَالُوا اللَّهُمَّ نَعَمْ‏.‏</w:t>
      </w:r>
    </w:p>
    <w:p>
      <w:pPr/>
      <w:r>
        <w:t>Grade: Sahih (Darussalam) (Darussalam)Reference : Musnad Ahmad 172In-book reference : Book 2, Hadith 89Report Error | Share | Copy ▼</w:t>
      </w:r>
    </w:p>
    <w:p>
      <w:r>
        <w:t>----------------------------------------</w:t>
      </w:r>
    </w:p>
    <w:p>
      <w:pPr/>
      <w:r>
        <w:t>It was narrated from ‘Umar bin al Khattab رضي الله عنه  that the Messenger of Allah ﷺ said:`The child belongs to the (husband or master of the) woman.`</w:t>
      </w:r>
    </w:p>
    <w:p>
      <w:pPr/>
      <w:r>
        <w:t>حَدَّثَنَا سَفْيَانُ، عَنْ ابْنِ أَبِي يَزِيدٍ، عَنْ أَبِيهِ، عَنْ عُمَرَ بْنِ الْخَطَّابِ، رَضِيَ اللَّهُ عَنْهُ أَنَّ رَسُولَ اللَّهِ صَلَّى اللَّهُ عَلَيْهِ وَسَلَّمَ قَالَ الْوَلَدُ لِلْفِرَاشِ‏.‏</w:t>
      </w:r>
    </w:p>
    <w:p>
      <w:pPr/>
      <w:r>
        <w:t>Grade: [Sahih lighairihi (Darussalam)Reference : Musnad Ahmad 173In-book reference : Book 2, Hadith 90Report Error | Share | Copy ▼</w:t>
      </w:r>
    </w:p>
    <w:p>
      <w:r>
        <w:t>----------------------------------------</w:t>
      </w:r>
    </w:p>
    <w:p>
      <w:pPr/>
      <w:r>
        <w:t>It was narrated that Ya'la bin Umayyah said:I said to 'Umar bin al Khattab رضي الله عنه , `And when you (Muslims) travel in</w:t>
        <w:br/>
        <w:br/>
        <w:t xml:space="preserve">the land, there is no sin on you if you shorten As­Salah (the prayer) if you fear that the disbelievers may put you in </w:t>
        <w:br/>
        <w:br/>
        <w:t xml:space="preserve">trial (attack you)` (al Nisa' 4:101]. But now the people are safe. He said: I wondered the same thing as you are </w:t>
        <w:br/>
        <w:br/>
        <w:t xml:space="preserve">wondering, and I asked the Messenger of Allah ﷺ about that. He said: “It is a charity that Allah has bestowed upon </w:t>
        <w:br/>
        <w:br/>
        <w:t>you, so accept His charity.`</w:t>
      </w:r>
    </w:p>
    <w:p>
      <w:pPr/>
      <w:r>
        <w:t>حَدَّثَنَا ابْنُ إِدْرِيسَ، أَنْبَأَنَا ابْنُ جُرَيْجٍ، عَنِ ابْنِ أَبِي عَمَّارٍ، عَنْ عَبْدِ اللَّهِ بْنِ بَابَيْهِ، عَنْ يَعْلَى بْنِ أُمَيَّةَ، قَالَ سَأَلْتُ عُمَرَ بْنَ الْخَطَّابِ قُلْتُ ‏{‏لَيْسَ عَلَيْكُمْ جُنَاحٌ أَنْ تَقْصُرُوا مِنْ الصَّلَاةِ إِنْ خِفْتُمْ أَنْ يَفْتِنَكُمْ الَّذِينَ كَفَرُوا‏}‏ وَقَدْ أَمَّنَ اللَّهُ النَّاسَ فَقَالَ لِي عُمَرُ عَجِبْتُ مِمَّا عَجِبْتَ مِنْهُ فَسَأَلْتُ رَسُولَ اللَّهِ صَلَّى اللَّهُ عَلَيْهِ وَسَلَّمَ عَنْ ذَلِكَ فَقَالَ صَدَقَةٌ تَصَدَّقَ اللَّهُ بِهَا عَلَيْكُمْ فَاقْبَلُوا صَدَقَتَهُ‏.‏</w:t>
      </w:r>
    </w:p>
    <w:p>
      <w:pPr/>
      <w:r>
        <w:t>Grade: Sahih (Darussalam) [ Muslim (686)] (Darussalam)Reference : Musnad Ahmad 174In-book reference : Book 2, Hadith 91Report Error | Share | Copy ▼</w:t>
      </w:r>
    </w:p>
    <w:p>
      <w:r>
        <w:t>----------------------------------------</w:t>
      </w:r>
    </w:p>
    <w:p>
      <w:pPr/>
      <w:r>
        <w:t>It was narrated from Qais bin Marwan that he came to</w:t>
        <w:br/>
        <w:br/>
        <w:t>'Umar and said:I have come from Koofah, O Ameer al-­Mu'mineen, and I left behind in it a man who dictates the Mushaf From memory. ‘Umar got exceedingly angry and said: Who is he, woe to you? He said: 'Abdullah bin Mas'ood. ‘Umar began to calm down, and went back to normal, then he said: Woe to you, I do not know of anyone who is more qualified to do that than him, and I will tell you about that. The Messenger of Allah ﷺ used to stay up at night talking with Abu Bakr  رضي الله عنه discussing some affairs of the Muslims. He stayed up talking with him one night, and I was with him. The Messenger of Allah ﷺ went out, and we went out with him, and we saw a man standing and praying in the mosque. The Messenger of Allah ﷺ listened to his recitation, and as soon as we recognised him the Messenger of Allah ﷺ said: `Whoever would like to recite the Qur'an fresh as it was revealed, let him recite it according to the recitation of Ibn Umm 'Abd.` Then the same man sat and offered supplication (du'a') and the Messenger of Allah ﷺ started saying to him: `Ask, you will be given;ask, you will be given.” ‘Umar said: By Allah, I shall go to him tomorrow and tell hirm the glad tidings. I went to him the next morning to tell him the glad tidings, and I found that Abu Bakr had beaten me to it and given him the glad tidings. By Allah, I never competed with him to do good but he beat me to it.</w:t>
      </w:r>
    </w:p>
    <w:p>
      <w:pPr/>
      <w:r>
        <w:t>حَدَّثَنَا أَبُو مُعَاوِيَةَ، حَدَّثَنَا الْأَعْمَشُ، عَنْ إِبْرَاهِيمَ، عَنْ عَلْقَمَةَ، قَالَ جَاءَ رَجُلٌ إِلَى عُمَرَ رَضِيَ اللَّهُ عَنْهُ وَهُوَ بِعَرَفَةَ قَالَ أَبُو مُعَاوِيَةَ وَحَدَّثَنَا الْأَعْمَشُ عَنْ خَيْثَمَةَ عَنْ قَيْسِ بْنِ مَرْوَانَ أَنَّهُ أَتَى عُمَرَ رَضِيَ اللَّهُ عَنْهُ فَقَالَ جِئْتُ يَا أَمِيرَ الْمُؤْمِنِينَ مِنْ الْكُوفَةِ وَتَرَكْتُ بِهَا رَجُلًا يُمْلِي الْمَصَاحِفَ عَنْ ظَهْرِ قَلْبِهِ فَغَضِبَ وَانْتَفَخَ حَتَّى كَادَ يَمْلَأُ مَا بَيْنَ شُعْبَتَيْ الرَّحْلِ فَقَالَ وَمَنْ هُوَ وَيْحَكَ قَالَ عَبْدُ اللَّهِ بْنُ مَسْعُودٍ فَمَا زَالَ يُطْفَأُ وَيُسَرَّى عَنْهُ الْغَضَبُ حَتَّى عَادَ إِلَى حَالِهِ الَّتِي كَانَ عَلَيْهَا ثُمَّ قَالَ وَيْحَكَ وَاللَّهِ مَا أَعْلَمُهُ بَقِيَ مِنْ النَّاسِ أَحَدٌ هُوَ أَحَقُّ بِذَلِكَ مِنْهُ وَسَأُحَدِّثُكَ عَنْ ذَلِكَ كَانَ رَسُولُ اللَّهِ صَلَّى اللَّهُ عَلَيْهِ وَسَلَّمَ لَا يَزَالُ يَسْمُرُ عِنْدَ أَبِي بَكْرٍ رَضِيَ اللَّهُ عَنْهُ اللَّيْلَةَ كَذَاكَ فِي الْأَمْرِ مِنْ أَمْرِ الْمُسْلِمِينَ وَإِنَّهُ سَمَرَ عِنْدَهُ ذَاتَ لَيْلَةٍ وَأَنَا مَعَهُ فَخَرَجَ رَسُولُ اللَّهِ صَلَّى اللَّهُ عَلَيْهِ وَسَلَّمَ وَخَرَجْنَا مَعَهُ فَإِذَا رَجُلٌ قَائِمٌ يُصَلِّي فِي الْمَسْجِدِ فَقَامَ رَسُولُ اللَّهِ صَلَّى اللَّهُ عَلَيْهِ وَسَلَّمَ يَسْتَمِعُ قِرَاءَتَهُ فَلَمَّا كِدْنَا أَنْ نَعْرِفَهُ قَالَ رَسُولُ اللَّهِ صَلَّى اللَّهُ عَلَيْهِ وَسَلَّمَ مَنْ سَرَّهُ أَنْ يَقْرَأَ الْقُرْآنَ رَطْبًا كَمَا أُنْزِلَ فَلْيَقْرَأْهُ عَلَى قِرَاءَةِ ابْنِ أُمِّ عَبْدٍ قَالَ ثُمَّ جَلَسَ الرَّجُلُ يَدْعُو فَجَعَلَ رَسُولُ اللَّهِ صَلَّى اللَّهُ عَلَيْهِ وَسَلَّمَ يَقُولُ لَهُ سَلْ تُعْطَهْ سَلْ تُعْطَهْ قَالَ عُمَرُ رَضِيَ اللَّهُ عَنْهُ قُلْتُ وَاللَّهِ لَأَغْدُوَنَّ إِلَيْهِ فَلَأُبَشِّرَنَّهُ قَالَ فَغَدَوْتُ إِلَيْهِ لِأُبَشِّرَهُ فَوَجَدْتُ أَبَا بَكْرٍ قَدْ سَبَقَنِي إِلَيْهِ فَبَشَّرَهُ وَلَا وَاللَّهِ مَا سَبَقْتُهُ إِلَى خَيْرٍ قَطُّ إِلَّا وَسَبَقَنِي إِلَيْهِ‏.‏</w:t>
      </w:r>
    </w:p>
    <w:p>
      <w:pPr/>
      <w:r>
        <w:t>Grade: Two Sahih isnads) (Darussalam)Reference : Musnad Ahmad 175In-book reference : Book 2, Hadith 92Report Error | Share | Copy ▼</w:t>
      </w:r>
    </w:p>
    <w:p>
      <w:r>
        <w:t>----------------------------------------</w:t>
      </w:r>
    </w:p>
    <w:p>
      <w:pPr/>
      <w:r>
        <w:t>It was narrated that 'Abis bin Rabee'ah said:I saw 'Umar kissing the Black Stone and saying; I am kissing you and I know that you are just a stone; if I had not seen the Messenger of Allah ﷺ kissing you, I would not have kissed you.</w:t>
      </w:r>
    </w:p>
    <w:p>
      <w:pPr/>
      <w:r>
        <w:t>حَدَّثَنَا أَبُو مُعَاوِيَةَ، قَالَ حَدَّثَنَا الْأَعْمَشُ، عَنْ إِبْرَاهِيمَ، عَنْ عَابِسِ بْنِ رَبِيعَةَ، قَالَ رَأَيْتُ عُمَرَ رَضِيَ اللَّهُ عَنْهُ يُقَبِّلُ الْحَجَرَ وَيَقُولُ إِنِّي لَأُقَبِّلُكَ وَأَعْلَمُ أَنَّكَ حَجَرٌ وَلَوْلَا أَنِّي رَأَيْتُ رَسُولَ اللَّهِ صَلَّى اللَّهُ عَلَيْهِ وَسَلَّمَ يُقَبِّلُكَ لَمْ أُقَبِّلْكَ‏.‏</w:t>
      </w:r>
    </w:p>
    <w:p>
      <w:pPr/>
      <w:r>
        <w:t>Grade: Sahih (Darussalam) [ al Bukhari (1597) and Muslim (1270)] (Darussalam)Reference : Musnad Ahmad 176In-book reference : Book 2, Hadith 93Report Error | Share | Copy ▼</w:t>
      </w:r>
    </w:p>
    <w:p>
      <w:r>
        <w:t>----------------------------------------</w:t>
      </w:r>
    </w:p>
    <w:p>
      <w:pPr/>
      <w:r>
        <w:t xml:space="preserve">It was narrated that Jabir bin Samurah said:Umar addressed the people in al­-Jabiyah, and said: The Messenger of Allah ﷺ stood as I am standing and said: `Treat my Companions kindly, then those who come after them, then those who come after them. Then there will come people who will swear oaths before being asked to swear and will give testimony before being asked to </w:t>
        <w:br/>
        <w:t>give testimony. Whoever among you would like to attain the best place in Paradise, let him adhere to the jama'ah (the main body of Muslims), for the Shaitan is with one and he is further away from two. No man should be alone with a woman because the Shaitan will be the third one present. Whoever feels pleased when he does a good deed and feels bad when he does an evil deed is a believer.”</w:t>
      </w:r>
    </w:p>
    <w:p>
      <w:pPr/>
      <w:r>
        <w:t>حَدَّثَنَا جَرِيرٌ، عَنْ عَبْدِ الْمَلِكِ بْنِ عُمَيْرٍ، عَنْ جَابِرِ بْنِ سَمُرَةَ، قَالَ خَطَبَ عُمَرُ النَّاسَ بِالْجَابِيَةِ فَقَالَ إِنَّ رَسُولَ اللَّهِ صَلَّى اللَّهُ عَلَيْهِ وَسَلَّمَ قَامَ فِي مِثْلِ مَقَامِي هَذَا فَقَالَ أَحْسِنُوا إِلَى أَصْحَابِي ثُمَّ الَّذِينَ يَلُونَهُمْ ثُمَّ الَّذِينَ يَلُونَهُمْ ثُمَّ يَجِيءُ قَوْمٌ يَحْلِفُ أَحَدُهُمْ عَلَى الْيَمِينِ قَبْلَ أَنْ يُسْتَحْلَفَ عَلَيْهَا وَيَشْهَدُ عَلَى الشَّهَادَةِ قَبْلَ أَنْ يُسْتَشْهَدَ فَمَنْ أَحَبَّ مِنْكُمْ أَنْ يَنَالَ بُحْبُوحَةَ الْجَنَّةِ فَلْيَلْزَمْ الْجَمَاعَةَ فَإِنَّ الشَّيْطَانَ مَعَ الْوَاحِدِ وَهُوَ مِنْ الِاثْنَيْنِ أَبْعَدُ وَلَا يَخْلُوَنَّ رَجُلٌ بِامْرَأَةٍ فَإِنَّ ثَالِثَهُمَا الشَّيْطَانُ وَمَنْ كَانَ مِنْكُمْ تَسُرُّهُ حَسَنَتُهُ وَتَسُوءُهُ سَيِّئَتُهُ فَهُوَ مُؤْمِنٌ‏.‏</w:t>
      </w:r>
    </w:p>
    <w:p>
      <w:pPr/>
      <w:r>
        <w:t>Grade: Sahih (Darussalam) (Darussalam)Reference : Musnad Ahmad 177In-book reference : Book 2, Hadith 94Report Error | Share | Copy ▼</w:t>
      </w:r>
    </w:p>
    <w:p>
      <w:r>
        <w:t>----------------------------------------</w:t>
      </w:r>
    </w:p>
    <w:p>
      <w:pPr/>
      <w:r>
        <w:t>It was narrated that ʼUmar said:The Messenger of Allah ﷺ used to stay up at night talking with Abu Bakr  رضي الله عنه, discussing some affairs of the Muslims, and I was with him.</w:t>
      </w:r>
    </w:p>
    <w:p>
      <w:pPr/>
      <w:r>
        <w:t>حَدَّثَنَا أَبُو مُعَاوِيَةَ، حَدَّثَنَا الْأَعْمَشُ، عَنْ إِبْرَاهِيمَ، عَنْ عَلْقَمَةَ، عَنْ عُمَرَ، رَضِيَ اللَّهُ عَنْهُ قَالَ كَانَ رَسُولُ اللَّهِ صَلَّى اللَّهُ عَلَيْهِ وَسَلَّمَ يَسْمُرُ عِنْدَ أَبِي بَكْرٍ اللَّيْلَةَ كَذَلِكَ فِي الْأَمْرِ مِنْ أَمْرِ الْمُسْلِمِينَ وَأَنَا مَعَهُ‏.‏</w:t>
      </w:r>
    </w:p>
    <w:p>
      <w:pPr/>
      <w:r>
        <w:t>Grade: Sahih (Darussalam) (Darussalam)Reference : Musnad Ahmad 178In-book reference : Book 2, Hadith 95Report Error | Share | Copy ▼</w:t>
      </w:r>
    </w:p>
    <w:p>
      <w:r>
        <w:t>----------------------------------------</w:t>
      </w:r>
    </w:p>
    <w:p>
      <w:pPr/>
      <w:r>
        <w:t>It was narrated that Ma'dan bin Abi Talhah said:'Umar said: I never asked the Messenger of Allah ﷺ about anything more than I asked him about kalalah, until he poked me in the chest with his finger and said: `Is not ayatus-saif (the verse of summer, i.e., it was revealed in summer), which appears at the end of Sooratan-Nisa', sufficient for you?”</w:t>
      </w:r>
    </w:p>
    <w:p>
      <w:pPr/>
      <w:r>
        <w:t>حَدَّثَنَا إِسْمَاعِيلُ، عَنْ سَعِيدِ بْنِ أَبِي عَرُوبَةَ، عَنْ قَتَادَةَ، عَنْ سَالِمِ بْنِ أَبِي الْجَعْدِ، عَنْ مَعْدَانَ بْنِ أَبِي طَلْحَةَ، قَالَ قَالَ عُمَرُ رَضِيَ اللَّهُ عَنْهُ مَا سَأَلْتُ رَسُولَ اللَّهِ صَلَّى اللَّهُ عَلَيْهِ وَسَلَّمَ عَنْ شَيْءٍ أَكْثَرَ مِمَّا سَأَلْتُهُ عَنْ الْكَلَالَةِ حَتَّى طَعَنَ بِإِصْبَعِهِ فِي صَدْرِي وَقَالَ تَكْفِيكَ آيَةُ الصَّيْفِ الَّتِي فِي آخِرِ سُورَةِ النِّسَاءِ‏.‏</w:t>
      </w:r>
    </w:p>
    <w:p>
      <w:pPr/>
      <w:r>
        <w:t>Grade: Sahih (Darussalam) Muslim (567) (Darussalam)Reference : Musnad Ahmad 179In-book reference : Book 2, Hadith 96Report Error | Share | Copy ▼</w:t>
      </w:r>
    </w:p>
    <w:p>
      <w:r>
        <w:t>----------------------------------------</w:t>
      </w:r>
    </w:p>
    <w:p>
      <w:pPr/>
      <w:r>
        <w:t>lt was narrated from ‘Umar that the Prophet ﷺ said:“The deceased is tormented in his grave because of the wailing over him.`</w:t>
      </w:r>
    </w:p>
    <w:p>
      <w:pPr/>
      <w:r>
        <w:t>حَدَّثَنَا يَحْيَى، حَدَّثَنَا شُعْبَةُ، حَدَّثَنَا قَتَادَةُ، عَنْ سَعِيدِ بْنِ الْمُسَيَّبِ، عَنِ ابْنِ عُمَرَ، عَنْ عُمَرَ، رَضِيَ اللَّهُ عَنْهُمَا عَنْ النَّبِيِّ صَلَّى اللَّهُ عَلَيْهِ وَسَلَّمَ قَالَ الْمَيِّتُ يُعَذَّبُ فِي قَبْرِهِ بِالنِّيَاحَةِ عَلَيْهِ‏.‏</w:t>
      </w:r>
    </w:p>
    <w:p>
      <w:pPr/>
      <w:r>
        <w:t>Grade: Sahih (Darussalam) [al-Bukhari (1292) and Muslim (927)] (Darussalam)Reference : Musnad Ahmad 180In-book reference : Book 2, Hadith 97Report Error | Share | Copy ▼</w:t>
      </w:r>
    </w:p>
    <w:p>
      <w:r>
        <w:t>----------------------------------------</w:t>
      </w:r>
    </w:p>
    <w:p>
      <w:pPr/>
      <w:r>
        <w:t>It was narrated that ‘Abdullah, the freed slave of Asma’ bint Abi Bakr, said:Asma’ sent me to 'Abdullah bin 'Umar, and she said: I have heard that you regard three things as haram: borders on garments, saddle cloths made of bright red cloth, and fasting the whole of Rajab. 'Abdullah said to me: As for what you have mentioned about Rajab, what about one who fasts continually? As for what you said about borders on garments, I heard 'Umar bin al-Khattab say: I heard the Messenger of Allah ﷺ say: “Whoever wears silk in this world will not wear it in the Hereafter.`</w:t>
      </w:r>
    </w:p>
    <w:p>
      <w:pPr/>
      <w:r>
        <w:t>حَدَّثَنَا يَحْيَى، عَنْ عَبْدِ الْمَلِكِ، حَدَّثَنَا عَبْدُ اللَّهِ، مَوْلَى أَسْمَاءَ قَالَ أَرْسَلَتْنِي أَسْمَاءُ إِلَى ابْنِ عُمَرَ أَنَّهُ بَلَغَهَا أَنَّكَ تُحَرِّمُ أَشْيَاءَ ثَلَاثَةً الْعَلَمَ فِي الثَّوْبِ وَمِيثَرَةَ الْأُرْجُوَانِ وَصَوْمَ رَجَبٍ كُلِّهِ فَقَالَ أَمَّا مَا ذَكَرْتَ مِنْ صَوْمِ رَجَبٍ فَكَيْفَ بِمَنْ يَصُومُ الْأَبَدَ وَأَمَّا مَا ذَكَرْتَ مِنْ الْعَلَمِ فِي الثَّوْبِ فَإِنِّي سَمِعْتُ عُمَرَ رَضِيَ اللَّهُ عَنْهُ يَقُولُ سَمِعْتُ رَسُولَ اللَّهِ صَلَّى اللَّهُ عَلَيْهِ وَسَلَّمَ يَقُولُ مَنْ لَبِسَ الْحَرِيرَ فِي الدُّنْيَا لَمْ يَلْبَسْهُ فِي الْآخِرَةِ‏.‏</w:t>
      </w:r>
    </w:p>
    <w:p>
      <w:pPr/>
      <w:r>
        <w:t>Grade: Sahih (Darussalam) [ Muslim (2069)] (Darussalam)Reference : Musnad Ahmad 181In-book reference : Book 2, Hadith 98Report Error | Share | Copy ▼</w:t>
      </w:r>
    </w:p>
    <w:p>
      <w:r>
        <w:t>----------------------------------------</w:t>
      </w:r>
    </w:p>
    <w:p>
      <w:pPr/>
      <w:r>
        <w:t>It was narrated that Anas said:We were with 'Umar between Makkah and Madinah, and we looked for the new crescent moon. I was sharp sighted and I saw it, and I started saying to ‘Umar, Don't you see it? He said: I will see it when I am lying in my bed. Then he started telling us about the people of Badr. He said: the Messenger of Allah ﷺ was showing us the places where they would fall (in battle), saying: “This is where So and so will fall in battle tomorrow, if Allah wills; this is where So and so will fall in battle tomorrow, if Allah wills.” And they started to fall in those places, I said: By the One who sent you with the truth, they did not miss those places; they fell in those places. Then he ordered that they be thrown into a well, and he went to them and said: `O So and so, O So and so, did you find what Allah promised you to be true? For I found what Allah promised me to be true.` 'Umar said: O Messenger of Allah (ﷺ) , are you speaking to people who are now dead? He said: `You do not hear what I am saying any better than they do, but they cannot answer.`</w:t>
      </w:r>
    </w:p>
    <w:p>
      <w:pPr/>
      <w:r>
        <w:t>حَدَّثَنَا يَحْيَى بْنُ سَعِيدٍ، وَأَنَا سَأَلْتُهُ، حَدَّثَنَا سُلَيْمَانُ بْنُ الْمُغِيرَةِ، حَدَّثَنَا ثَابِتٌ، عَنْ أَنَسٍ، قَالَ كُنَّا مَعَ عُمَرَ بَيْنَ مَكَّةَ وَالْمَدِينَةِ فَتَرَاءَيْنَا الْهِلَالَ وَكُنْتُ حَدِيدَ الْبَصَرِ فَرَأَيْتُهُ فَجَعَلْتُ أَقُولُ لِعُمَرَ أَمَا تَرَاهُ قَالَ سَأَرَاهُ وَأَنَا مُسْتَلْقٍ عَلَى فِرَاشِي ثُمَّ أَخَذَ يُحَدِّثُنَا عَنْ أَهْلِ بَدْرٍ قَالَ إِنْ كَانَ رَسُولُ اللَّهِ صَلَّى اللَّهُ عَلَيْهِ وَسَلَّمَ لَيُرِينَا مَصَارِعَهُمْ بِالْأَمْسِ يَقُولُ هَذَا مَصْرَعُ فُلَانٍ غَدًا إِنْ شَاءَ اللَّهُ تَعَالَى وَهَذَا مَصْرَعُ فُلَانٍ غَدًا إِنْ شَاءَ اللَّهُ تَعَالَى قَالَ فَجَعَلُوا يُصْرَعُونَ عَلَيْهَا قَالَ قُلْتُ وَالَّذِي بَعَثَكَ بِالْحَقِّ مَا أَخْطَئُوا تِيكَ كَانُوا يُصْرَعُونَ عَلَيْهَا ثُمَّ أَمَرَ بِهِمْ فَطُرِحُوا فِي بِئْرٍ فَانْطَلَقَ إِلَيْهِمْ فَقَالَ يَا فُلَانُ يَا فُلَانُ هَلْ وَجَدْتُمْ مَا وَعَدَكُمْ اللَّهُ حَقًّا فَإِنِّي وَجَدْتُ مَا وَعَدَنِي اللَّهُ حَقًّا قَالَ عُمَرُ يَا رَسُولَ اللَّهِ أَتُكَلِّمُ قَوْمًا قَدْ جَيَّفُوا قَالَ مَا أَنْتُمْ بِأَسْمَعَ لِمَا أَقُولُ مِنْهُمْ وَلَكِنْ لَا يَسْتَطِيعُونَ أَنْ يُجِيبُوا‏.‏</w:t>
      </w:r>
    </w:p>
    <w:p>
      <w:pPr/>
      <w:r>
        <w:t>Grade: Sahih (Darussalam) [ Muslim (2873)] (Darussalam)Reference : Musnad Ahmad 182In-book reference : Book 2, Hadith 99Report Error | Share | Copy ▼</w:t>
      </w:r>
    </w:p>
    <w:p>
      <w:r>
        <w:t>----------------------------------------</w:t>
      </w:r>
    </w:p>
    <w:p>
      <w:pPr/>
      <w:r>
        <w:t>Amr bin Shu'aib narrated, from his father, that his grandfather said:When 'Amr came back, Banu Ma'mar came to him and they referred their dispute with him concerning the wala' of their sister to 'Umar. 'Umar ­رضي الله عنه said, I will judge between you according to what I heard from the Messenger of Allah ﷺ . I heard him say: “What the son or father acquires goes to his agnates, no matter who they are.” So he ruled in our favour,</w:t>
      </w:r>
    </w:p>
    <w:p>
      <w:pPr/>
      <w:r>
        <w:t>حَدَّثَنَا يَحْيَى، حَدَّثَنَا حُسَيْنٌ الْمُعَلِّمُ، حَدَّثَنَا عَمْرُو بْنُ شُعَيْبٍ، عَنْ أَبِيهِ، عَنْ جَدِّهِ، قَالَ فَلَمَّا رَجَعَ عَمْرٌو جَاءَ بَنُو مَعْمَرِ بْنِ حَبِيبٍ يُخَاصِمُونَهُ فِي وَلَاءِ أُخْتِهِمْ إِلَى عُمَرَ بْنِ الْخَطَّابِ رَضِيَ اللَّهُ عَنْهُ فَقَالَ أَقْضِي بَيْنَكُمْ بِمَا سَمِعْتُ مِنْ رَسُولِ اللَّهِ صَلَّى اللَّهُ عَلَيْهِ وَسَلَّمَ يَقُولُ مَا أَحْرَزَ الْوَلَدُ أَوْ الْوَالِدُ فَهُوَ لِعَصَبَتِهِ مَنْ كَانَ فَقَضَى لَنَا بِهِ‏.‏</w:t>
      </w:r>
    </w:p>
    <w:p>
      <w:pPr/>
      <w:r>
        <w:t>Grade: [Hasan (Darussalam) [] (Darussalam)Reference : Musnad Ahmad 183In-book reference : Book 2, Hadith 100Report Error | Share | Copy ▼</w:t>
      </w:r>
    </w:p>
    <w:p>
      <w:r>
        <w:t>----------------------------------------</w:t>
      </w:r>
    </w:p>
    <w:p>
      <w:pPr/>
      <w:r>
        <w:t xml:space="preserve">It was narrated that Yahya bin Ya'mar and Humaid bin ‘Abdur­-Rahman al­-Himyari said:We met 'Abdullah bin 'Umar and discussed the divine decree (al qadar) and what others said concerning it. He said: When you go back to them, say; Ibn ‘Umar has nothing to do with you and you have nothing to do with him - three times. Then he said: ‘Umar bin al Khattab  رضي الله عنه ­­ told me that whilst they were sitting with the Prophet ﷺ ­, a man came to him walking, with a handsome face and hair, wearing white clothes. The people looked at one another (as if to say): We do not know this man and he does not look like a traveller. Then he said: O Messenger of Allah (ﷺ) , shall I come to you? He said: `Yes.` So he came and put his knees against his knees and his hands on his thighs and said: What is Islam? He said: `To testify that there is no god but Allah and that Muhammad is the Messenger of Allah (ﷺ) , to establish regular prayer, to give zakah, to fast Ramadan and to go on pilgrimage to the House.` He said: What is faith (eeman)? He said: “To believe in Allah, His angels, Paradise and Hell, resurrection </w:t>
        <w:br/>
        <w:t xml:space="preserve">after death and the divine decree, all of it.” He said: What is ihsan? He said: `To strive for the sake of Allah as if you see Him, and even though you do not see Him, He sees you.` He said: When will the Hour come? He said: `The one who is asked about it does not know more than the one who is asking.” He </w:t>
        <w:br/>
        <w:t>said: What are its portents? He said: `When the destitute, barefoot, naked shepherds compete in constructing lofty buildings, and the slave women give birth to their masters.” Then he said: `Call the man to me.” They looked for him but they saw no trace of him. Two or three days passed, then he said: “O Ibn al­ Khattab, do you know who that was who asked about such and such?” He said: Allah and His Messenger know best. He said: `That was Jibreel who came to teach you your religion.` A man from Juhainah or Muzainah asked him: O Messenger of Allah (ﷺ) , what are we striving for? Is it something that is already decided or is it something that is evolving right now? He said:`For some-­thing that is already decided.` The man or one of the people said: O Messenger of Allah (ﷺ) , then why should we strive? He said: “The people of Paradise will be enabled to do the deeds of the people of Paradise and the people of Hell will be enabled to do the deeds of the people of Hell.` Yahya said: And that is how it is.</w:t>
      </w:r>
    </w:p>
    <w:p>
      <w:pPr/>
      <w:r>
        <w:t>قَالَ قَرَأْتُ عَلَى يَحْيَى بْنِ سَعِيدٍ عَنْ عُثْمَانَ بْنِ غِيَاثٍ، حَدَّثَنِي عَبْدُ اللَّهِ بْنُ بُرَيْدَةَ، عَنْ يَحْيَى بْنِ يَعْمَرَ، وَحُمَيْدِ بْنِ عَبْدِ الرَّحْمَنِ الْحِمْيَرِيِّ، قَالَا لَقِينَا عَبْدَ اللَّهِ بْنَ عُمَرَ فَذَكَرْنَا الْقَدَرَ وَمَا يَقُولُونَ فِيهِ فَقَالَ إِذَا رَجَعْتُمْ إِلَيْهِمْ فَقُولُوا إِنَّ ابْنَ عُمَرَ مِنْكُمْ بَرِيءٌ وَأَنْتُمْ مِنْهُ بُرَآءُ ثَلَاثَ مِرَارٍ ثُمَّ قَالَ أَخْبَرَنِي عُمَرُ بْنُ الْخَطَّابِ رَضِيَ اللَّهُ عَنْهُ أَنَّهُمْ بَيْنَا هُمْ جُلُوسٌ أَوْ قُعُودٌ عِنْدَ النَّبِيِّ صَلَّى اللَّهُ عَلَيْهِ وَسَلَّمَ جَاءَهُ رَجُلٌ يَمْشِي حَسَنُ الْوَجْهِ حَسَنُ الشَّعْرِ عَلَيْهِ ثِيَابُ بَيَاضٍ فَنَظَرَ الْقَوْمُ بَعْضُهُمْ إِلَى بَعْضٍ مَا نَعْرِفُ هَذَا وَمَا هَذَا بِصَاحِبِ سَفَرٍ ثُمَّ قَالَ يَا رَسُولَ اللَّهِ آتِيكَ قَالَ نَعَمْ فَجَاءَ فَوَضَعَ رُكْبَتَيْهِ عِنْدَ رُكْبَتَيْهِ وَيَدَيْهِ عَلَى فَخِذَيْهِ فَقَالَ مَا الْإِسْلَامُ قَالَ شَهَادَةُ أَنْ لَا إِلَهَ إِلَّا اللَّهُ وَأَنَّ مُحَمَّدًا رَسُولُ اللَّهِ وَتُقِيمُ الصَّلَاةَ وَتُؤْتِي الزَّكَاةَ وَتَصُومُ رَمَضَانَ وَتَحُجُّ الْبَيْتَ قَالَ فَمَا الْإِيمَانُ قَالَ أَنْ تُؤْمِنَ بِاللَّهِ وَمَلَائِكَتِهِ وَالْجَنَّةِ وَالنَّارِ وَالْبَعْثِ بَعْدَ الْمَوْتِ وَالْقَدَرِ كُلِّهِ قَالَ فَمَا الْإِحْسَانُ قَالَ أَنْ تَعْمَلَ لِلَّهِ كَأَنَّكَ تَرَاهُ فَإِنْ لَمْ تَكُنْ تَرَاهُ فَإِنَّهُ يَرَاكَ قَالَ فَمَتَى السَّاعَةُ قَالَ مَا الْمَسْئُولُ عَنْهَا بِأَعْلَمَ مِنْ السَّائِلِ قَالَ فَمَا أَشْرَاطُهَا قَالَ إِذَا الْعُرَاةُ الْحُفَاةُ الْعَالَةُ رِعَاءُ الشَّاءِ تَطَاوَلُوا فِي الْبُنْيَانِ وَوَلَدَتْ الْإِمَاءُ رَبَّاتِهِنَّ قَالَ ثُمَّ قَالَ عَلَيَّ الرَّجُلَ فَطَلَبُوهُ فَلَمْ يَرَوْا شَيْئًا فَمَكَثَ يَوْمَيْنِ أَوْ ثَلَاثَةً ثُمَّ قَالَ يَا ابْنَ الْخَطَّابِ أَتَدْرِي مَنْ السَّائِلُ عَنْ كَذَا وَكَذَا قَالَ اللَّهُ وَرَسُولُهُ أَعْلَمُ قَالَ ذَاكَ جِبْرِيلُ جَاءَكُمْ يُعَلِّمُكُمْ دِينَكُمْ قَالَ وَسَأَلَهُ رَجُلٌ مِنْ جُهَيْنَةَ أَوْ مُزَيْنَةَ فَقَالَ يَا رَسُولَ اللَّهِ فِيمَا نَعْمَلُ أَفِي شَيْءٍ قَدْ خَلَا أَوْ مَضَى أَوْ فِي شَيْءٍ يُسْتَأْنَفُ الْآنَ قَالَ فِي شَيْءٍ قَدْ خَلَا أَوْ مَضَى فَقَالَ رَجُلٌ أَوْ بَعْضُ الْقَوْمِ يَا رَسُولَ اللَّهِ فِيمَا نَعْمَلُ قَالَ أَهْلُ الْجَنَّةِ يُيَسَّرُونَ لِعَمَلِ أَهْلِ الْجَنَّةِ وَأَهْلُ النَّارِ يُيَسَّرُونَ لِعَمَلِ أَهْلِ النَّارِ قَالَ يَحْيَى قَالَ هُوَ هَكَذَا يَعْنِي كَمَا قَرَأْتَ عَلَيَّ‏.‏</w:t>
      </w:r>
    </w:p>
    <w:p>
      <w:pPr/>
      <w:r>
        <w:t>Grade: Sahih (Darussalam) Muslim (8) (Darussalam)Reference : Musnad Ahmad 184In-book reference : Book 2, Hadith 101Report Error | Share | Copy ▼</w:t>
      </w:r>
    </w:p>
    <w:p>
      <w:r>
        <w:t>----------------------------------------</w:t>
      </w:r>
    </w:p>
    <w:p>
      <w:pPr/>
      <w:r>
        <w:t>Abul­-Hakam said:I asked Ibn 'Abbas about nabeedh made in earthenware jars. He said: The Messenger of Allah ﷺ forbade nabeedh made in earthenware jars or gourds, and he said: Whoever would like to regard as haram that which Allah, may He be exalted, and His Messenger forbade, let him regard nabeedh as haram, He said. and I asked Ibn az-­Zubair and he said: The Messenger of Allah ﷺ forbade gourds and earthenware jars. He said: I asked Ibn 'Umar and he narrated from 'Umar that the Prophet ﷺ forbade gourds and varnished jars. My brother narrated to me from Abu Sa'eed that the Messenger of Allah ﷺ forbade earthenware jars, gourds, varnished jars, unripe dates, and dried dates,</w:t>
      </w:r>
    </w:p>
    <w:p>
      <w:pPr/>
      <w:r>
        <w:t>حَدَّثَنَا يَحْيَى، عَنْ شُعْبَةَ، حَدَّثَنِي سَلَمَةُ بْنُ كُهَيْلٍ، قَالَ سَمِعْتُ أَبَا الْحَكَمِ، قَالَ سَأَلْتُ ابْنَ عَبَّاسٍ رَضِيَ اللَّهُ عَنْهُ عَنْ نَبِيذِ الْجَرِّ، وَالدُّبَّاءِ، فَقَالَ نَهَى رَسُولُ اللَّهِ صَلَّى اللَّهُ عَلَيْهِ وَسَلَّمَ عَنْ نَبِيذِ الْجَرِّ وَالدُّبَّاءِ وَقَالَ مَنْ سَرَّهُ أَنْ يُحَرِّمَ مَا حَرَّمَ اللَّهُ تَعَالَى وَرَسُولُهُ فَلْيُحَرِّمْ النَّبِيذَ قَالَ وَسَأَلْتُ ابْنَ الزُّبَيْرِ فَقَالَ نَهَى رَسُولُ اللَّهِ صَلَّى اللَّهُ عَلَيْهِ وَسَلَّمَ عَنْ الدُّبَّاءِ وَالْجَرِّ قَالَ وَسَأَلْتُ ابْنَ عُمَرَ رَضِيَ اللَّهُ عَنْهُ فَحَدَّثَ عَنْ عُمَرَ أَنَّ النَّبِيَّ صَلَّى اللَّهُ عَلَيْهِ وَسَلَّمَ نَهَى عَنْ الدُّبَّاءِ وَالْمُزَفَّتِ قَالَ وَحَدَّثَنِي أَخِي عَنْ أَبِي سَعِيدٍ أَنَّ رَسُولَ اللَّهِ صَلَّى اللَّهُ عَلَيْهِ وَسَلَّمَ نَهَى عَنْ الْجَرِّ وَالدُّبَّاءِ وَالْمُزَفَّتِ وَالْبُسْرِ وَالتَّمْرِ‏.‏</w:t>
      </w:r>
    </w:p>
    <w:p>
      <w:pPr/>
      <w:r>
        <w:t>Grade: Sahih (Darussalam) (Darussalam)Reference : Musnad Ahmad 185In-book reference : Book 2, Hadith 102Report Error | Share | Copy ▼</w:t>
      </w:r>
    </w:p>
    <w:p>
      <w:r>
        <w:t>----------------------------------------</w:t>
      </w:r>
    </w:p>
    <w:p>
      <w:pPr/>
      <w:r>
        <w:t xml:space="preserve">It was narrated from Ma'dan bin Abi Talhah that 'Umar bin al Khattab رضي الله عنه delivered a khutbah one Friday, and he mentioned the Prophet of Allah ﷺ and Abu Bakr رضي الله عنه, He said:I dreamt that a rooster pecked me twice, and I can only interpret it as meaning that my death is near, and there are </w:t>
        <w:br/>
        <w:t xml:space="preserve">people who are telling me I should appoint someone to be my successor, but Allah will not cause His religion and the caliphate, with which He sent His Prophet ﷺ, to be lost. If death comes to me soon, then the caliphate is to be decided by these six men with whom the Messenger of Allah ﷺ was pleased when he died. Whichever of them you swear allegiance to, then listen to him and obey. I know that some people will object to this matter. I have fought them with my own hands in the defence of Islam. If they do that, then they are the enemies of Allah and misguided kafirs. I am not leaving behind anything more important to me than kalalah. The Messenger of Allah ﷺ never emphasised any issue to me since I accompanied him more than the issue of kalalah, and I did not ask him about anything more than I asked him about kalalah, until he poked me in the chest with his finger and said: “O 'Umar, is not ayatus­-saif (the verse of summer, i.e. it was revealed in summer), which appears at the end of Soorat an-Nisa', sufficient for you?` If I live I will issue a decree that will be so clear that those who read the Qur'an and those who do not read it will be able to make decisions concerning it. Then he said. O Allah, I call upon You to bear witness over the governors of the regions, for I only sent them to teach the people their religion and the Sunnah of their Prophet and to the divide the fai' among them and to be just to them and to refer to me concerning any difficult matter, O people, you eat two plants which I find to be nothing but repugnant. I remember the Messenger of Allah ﷺ, if he noticed their smell coming from a man in the mosque, he would issue orders </w:t>
        <w:br/>
        <w:t>that he taken by the hand and led out to al­-Baqee', Whoever must eat them, let him cook them to death.`</w:t>
      </w:r>
    </w:p>
    <w:p>
      <w:pPr/>
      <w:r>
        <w:t>حَدَّثَنَا يَحْيَى بْنُ سَعِيدٍ، أَنَا سَأَلْتُهُ، حَدَّثَنَا هِشَامٌ، حَدَّثَنَا قَتَادَةُ، عَنْ سَالِمِ بْنِ أَبِي الْجَعْدِ، عَنْ مَعْدَانَ بْنِ أَبِي طَلْحَةَ، أَنَّ عُمَرَ، رَضِيَ اللَّهُ عَنْهُ خَطَبَ يَوْمَ جُمُعَةٍ فَذَكَرَ نَبِيَّ اللَّهِ صَلَّى اللَّهُ عَلَيْهِ وَسَلَّمَ وَذَكَرَ أَبَا بَكْرٍ رَضِيَ اللَّهُ عَنْهُ وَقَالَ إِنِّي قَدْ رَأَيْتُ كَأَنَّ دِيكًا قَدْ نَقَرَنِي نَقْرَتَيْنِ وَلَا أُرَاهُ إِلَّا لِحُضُورِ أَجَلِي وَإِنَّ أَقْوَامًا يَأْمُرُونِي أَنْ أَسْتَخْلِفَ وَإِنَّ اللَّهَ لَمْ يَكُنْ لِيُضِيعَ دِينَهُ وَلَا خِلَافَتَهُ وَالَّذِي بَعَثَ بِهِ نَبِيَّهُ صَلَّى اللَّهُ عَلَيْهِ وَسَلَّمَ فَإِنْ عَجِلَ بِي أَمْرٌ فَالْخِلَافَةُ شُورَى بَيْنَ هَؤُلَاءِ السِّتَّةِ الَّذِينَ تُوُفِّيَ رَسُولُ اللَّهِ صَلَّى اللَّهُ عَلَيْهِ وَسَلَّمَ وَهُوَ عَنْهُمْ رَاضٍ وَإِنِّي قَدْ عَلِمْتُ أَنَّ قَوْمًا سَيَطْعُنُونَ فِي هَذَا الْأَمْرِ أَنَا ضَرَبْتُهُمْ بِيَدِي هَذِهِ عَلَى الْإِسْلَامِ فَإِنْ فَعَلُوا فَأُولَئِكَ أَعْدَاءُ اللَّهِ الْكَفَرَةُ الضُّلَّالُ وَإِنِّي لَا أَدَعُ بَعْدِي شَيْئًا أَهَمَّ إِلَيَّ مِنْ الْكَلَالَةِ وَمَا أَغْلَظَ لِي رَسُولُ اللَّهِ صَلَّى اللَّهُ عَلَيْهِ وَسَلَّمَ فِي شَيْءٍ مُنْذُ صَاحَبْتُهُ مَا أَغْلَظَ لِي فِي الْكَلَالَةِ وَمَا رَاجَعْتُهُ فِي شَيْءٍ مَا رَاجَعْتُهُ فِي الْكَلَالَةِ حَتَّى طَعَنَ بِإِصْبَعِهِ فِي صَدْرِي وَقَالَ يَا عُمَرُ أَلَا تَكْفِيكَ آيَةُ الصَّيْفِ الَّتِي فِي آخِرِ سُورَةِ النِّسَاءِ فَإِنْ أَعِشْ أَقْضِي فِيهَا قَضِيَّةً يَقْضِي بِهَا مَنْ يَقْرَأُ الْقُرْآنَ وَمَنْ لَا يَقْرَأُ الْقُرْآنَ ثُمَّ قَالَ اللَّهُمَّ إِنِّي أُشْهِدُكَ عَلَى أُمَرَاءِ الْأَمْصَارِ فَإِنَّمَا بَعَثْتُهُمْ لِيُعَلِّمُوا النَّاسَ دِينَهُمْ وَسُنَّةَ نَبِيِّهِمْ صَلَّى اللَّهُ عَلَيْهِ وَسَلَّمَ وَيَقْسِمُوا فِيهِمْ فَيْئَهُمْ وَيَعْدِلُوا عَلَيْهِمْ وَيَرْفَعُوا إِلَيَّ مَا أَشْكَلَ عَلَيْهِمْ مِنْ أَمْرِهِمْ أَيُّهَا النَّاسُ إِنَّكُمْ تَأْكُلُونَ مِنْ شَجَرَتَيْنِ لَا أُرَاهُمَا إِلَّا خَبِيثَتَيْنِ لَقَدْ رَأَيْتُ رَسُولَ اللَّهِ صَلَّى اللَّهُ عَلَيْهِ وَسَلَّمَ إِذَا وَجَدَ رِيحَهُمَا مِنْ الرَّجُلِ فِي الْمَسْجِدِ أَمَرَ بِهِ فَأُخِذَ بِيَدِهِ فَأُخْرِجَ إِلَى الْبَقِيعِ وَمَنْ أَكَلَهُمَا فَلْيُمِتْهُمَا طَبْخًا‏.‏</w:t>
      </w:r>
    </w:p>
    <w:p>
      <w:pPr/>
      <w:r>
        <w:t>Grade: Sahih (Darussalam) [ Muslim (567)] (Darussalam)Reference : Musnad Ahmad 186In-book reference : Book 2, Hadith 103Report Error | Share | Copy ▼</w:t>
      </w:r>
    </w:p>
    <w:p>
      <w:r>
        <w:t>----------------------------------------</w:t>
      </w:r>
    </w:p>
    <w:p>
      <w:pPr/>
      <w:r>
        <w:t>It was narrated that Jabir bin ‘Abdullah said:I heard 'Umar bin al-Khattab say to Talhah bin‘Ubaidullah: Why do I see you looking unkempt and dusty since the Messenger of Allah ﷺ died? Perhaps you were upset about your cousin becoming caliph? He said: Allah forbid! I am the most unlikely among you to feel like that, I heard the Messenger of Allah (ﷺ) say: `I know a word which, if a man says it when dying his soul will find rest and provision when it comes out from his body and it will be light for him on the Day of Resurrection.” I did not ask the Messenger of Allah ﷺ about it and he did not tell me it. This is what has been upsetting me. 'Umar said: I know what it is. He said: To Allah be praise! What is it? He said: It is the word that he said to his uncle: La ilaha illallah. Talhah said: You are right.</w:t>
      </w:r>
    </w:p>
    <w:p>
      <w:pPr/>
      <w:r>
        <w:t>حَدَّثَنَا عَبْدُ اللَّهِ بْنُ نُمَيْرٍ، عَنْ مُجَالِدٍ، عَنْ عَامِرٍ، عَنْ جَابِرِ بْنِ عَبْدِ اللَّهِ، قَالَ سَمِعْتُ عُمَرَ بْنَ الْخَطَّابِ، رَضِيَ اللَّهُ عَنْهُ يَقُولُ لِطَلْحَةَ بْنِ عُبَيْدِ اللَّهِ مَا لِي أَرَاكَ قَدْ شَعِثْتَ وَاغْبَرَرْتَ مُنْذُ تُوُفِّيَ رَسُولُ اللَّهِ صَلَّى اللَّهُ عَلَيْهِ وَسَلَّمَ لَعَلَّكَ سَاءَكَ يَا طَلْحَةُ إِمَارَةُ ابْنِ عَمِّكَ قَالَ مَعَاذَ اللَّهِ إِنِّي لَأَجْدَرُكُمْ أَنْ لَا أَفْعَلَ ذَلِكَ إِنِّي سَمِعْتُ رَسُولَ اللَّهِ صَلَّى اللَّهُ عَلَيْهِ وَسَلَّمَ يَقُولُ إِنِّي لَأَعْلَمُ كَلِمَةً لَا يَقُولُهَا أَحَدٌ عِنْدَ حَضْرَةِ الْمَوْتِ إِلَّا وَجَدَ رُوحَهُ لَهَا رَوْحًا حِينَ تَخْرُجُ مِنْ جَسَدِهِ وَكَانَتْ لَهُ نُورًا يَوْمَ الْقِيَامَةِ فَلَمْ أَسْأَلْ رَسُولَ اللَّهِ صَلَّى اللَّهُ عَلَيْهِ وَسَلَّمَ عَنْهَا وَلَمْ يُخْبِرْنِي بِهَا فَذَلِكَ الَّذِي دَخَلَنِي قَالَ عُمَرُ رَضِيَ اللَّهُ عَنْهُ فَأَنَا أَعْلَمُهَا قَالَ فَلِلَّهِ الْحَمْدُ فَمَا هِيَ قَالَ هِيَ الْكَلِمَةُ الَّتِي قَالَهَا لِعَمِّهِ لَا إِلَهَ إِلَّا اللَّهُ قَالَ طَلْحَةُ صَدَقْتَ‏.‏</w:t>
      </w:r>
    </w:p>
    <w:p>
      <w:pPr/>
      <w:r>
        <w:t>Grade: Sahih bituruqihi and its isnad is da'eef because of</w:t>
        <w:br/>
        <w:t>the weakness of Mujalid] (Darussalam)Reference : Musnad Ahmad 187In-book reference : Book 2, Hadith 104Report Error | Share | Copy ▼</w:t>
      </w:r>
    </w:p>
    <w:p>
      <w:r>
        <w:t>----------------------------------------</w:t>
      </w:r>
    </w:p>
    <w:p>
      <w:pPr/>
      <w:r>
        <w:t>It was narrated that Tariq bin Shihab said:A Jewish man came to 'Umar and said: O Ameer al-Mu'mineen, you read a verse in your Book which, if it had been revealed to us Jews, we would have taken that day as a festival. He said: Which verse is it? He said: The verse: `This day, I have perfected your religion for you, completed My Favour upon you” (al Ma'idah 5:3]. 'Umar said: By Allah, I know the day on which this was revealed to the Messenger of Allah ﷺ and the hour at which it was revealed to the Messenger of Allah ﷺ,  on the afternoon of 'Arafah on a Friday.</w:t>
      </w:r>
    </w:p>
    <w:p>
      <w:pPr/>
      <w:r>
        <w:t>حَدَّثَنَا جَعْفَرُ بْنُ عَوْنٍ، أَنْبَأَنَا أَبُو عُمَيْسٍ، عَنْ قَيْسِ بْنِ مُسْلِمٍ، عَنْ طَارِقِ بْنِ شِهَابٍ، قَالَ جَاءَ رَجُلٌ مِنْ الْيَهُودِ إِلَى عُمَرَ رَضِيَ اللَّهُ عَنْهُ فَقَالَ يَا أَمِيرَ الْمُؤْمِنِينَ إِنَّكُمْ تَقْرَءُونَ آيَةً فِي كِتَابِكُمْ لَوْ عَلَيْنَا مَعْشَرَ الْيَهُودِ نَزَلَتْ لَاتَّخَذْنَا ذَلِكَ الْيَوْمَ عِيدًا قَالَ وَأَيُّ آيَةٍ هِيَ قَالَ قَوْلُهُ عَزَّ وَجَلَّ ‏{‏الْيَوْمَ أَكْمَلْتُ لَكُمْ دِينَكُمْ وَأَتْمَمْتُ عَلَيْكُمْ نِعْمَتِي‏}‏ قَالَ فَقَالَ عُمَرُ رَضِيَ اللَّهُ عَنْهُ وَاللَّهِ إِنَّنِي لَأَعْلَمُ الْيَوْمَ الَّذِي نَزَلَتْ فِيهِ عَلَى رَسُولِ اللَّهِ صَلَّى اللَّهُ عَلَيْهِ وَسَلَّمَ وَالسَّاعَةَ الَّتِي نَزَلَتْ فِيهَا عَلَى رَسُولِ اللَّهِ صَلَّى اللَّهُ عَلَيْهِ وَسَلَّمَ عَشِيَّةَ عَرَفَةَ فِي يَوْمِ الْجُمُعَةِ‏.‏</w:t>
      </w:r>
    </w:p>
    <w:p>
      <w:pPr/>
      <w:r>
        <w:t>Grade: Sahih (Darussalam) [ al-Bukhari (45) and Muslim (3017)] (Darussalam)Reference : Musnad Ahmad 188In-book reference : Book 2, Hadith 105Report Error | Share | Copy ▼</w:t>
      </w:r>
    </w:p>
    <w:p>
      <w:r>
        <w:t>----------------------------------------</w:t>
      </w:r>
    </w:p>
    <w:p>
      <w:pPr/>
      <w:r>
        <w:t>It was narrated from Abu Umamah bin Sahl bin Hunaif that a man shot an arrow at another man and killed him, and he had no heir except a maternal uncle. Abu 'Ubaidah bin al-Jarrah wrote to ‘Umar concerning that and he wrote back saying that the Prophet ﷺ said:`Allah and His Messenger are the guardians of the one who has no guardian, and the maternal uncle is the heir of the one who has no heir.”</w:t>
      </w:r>
    </w:p>
    <w:p>
      <w:pPr/>
      <w:r>
        <w:t>حَدَّثَنَا وَكِيعٌ، حَدَّثَنَا سُفْيَانُ، عَنْ عَبْدِ الرَّحْمَنِ بْنِ الْحَارِثِ بْنِ عَيَّاشِ بْنِ أَبِي رَبِيعَةَ، رَضِيَ اللَّهُ عَنْهُمْ عَنْ حَكِيمِ بْنِ حَكِيمِ بْنِ عَبَّادِ بْنِ حُنَيْفٍ، عَنْ أَبِي أُمَامَةَ بْنِ سَهْلِ بْنِ حُنَيْفٍ، أَنَّ رَجُلًا، رَمَى رَجُلًا بِسَهْمٍ فَقَتَلَهُ وَلَيْسَ لَهُ وَارِثٌ إِلَّا خَالٌ فَكَتَبَ فِي ذَلِكَ أَبُو عُبَيْدَةَ بْنُ الْجَرَّاحِ إِلَى عُمَرَ رَضِيَ اللَّهُ عَنْهُ فَكَتَبَ أَنَّ النَّبِيَّ صَلَّى اللَّهُ عَلَيْهِ وَسَلَّمَ قَالَ اللَّهُ وَرَسُولُهُ مَوْلَى مَنْ لَا مَوْلَى لَهُ وَالْخَالُ وَارِثُ مَنْ لَا وَارِثَ لَهُ‏.‏</w:t>
      </w:r>
    </w:p>
    <w:p>
      <w:pPr/>
      <w:r>
        <w:t>Grade: [Sahih (Darussalam) [). (Darussalam)Reference : Musnad Ahmad 189In-book reference : Book 2, Hadith 106Report Error | Share | Copy ▼</w:t>
      </w:r>
    </w:p>
    <w:p>
      <w:r>
        <w:t>----------------------------------------</w:t>
      </w:r>
    </w:p>
    <w:p>
      <w:pPr/>
      <w:r>
        <w:t>It was narrated from ʼUmar bin al Khattab رضي الله عنه that the Prophet ﷺ said:“O ‘Umar, you are a strong man. Do not crowd others to touch the Black Stone, lest you harm the weak. If you find a gap, then touch it, otherwise turn to face it and say Lailaha illallah, and Allahu akbar.`</w:t>
      </w:r>
    </w:p>
    <w:p>
      <w:pPr/>
      <w:r>
        <w:t>حَدَّثَنَا وَكِيعٌ، حَدَّثَنَا سُفْيَانُ، عَنْ أَبِي يَعْفُورٍ الْعَبْدِيِّ، قَالَ سَمِعْتُ شَيْخًا، بِمَكَّةَ فِي إِمَارَةِ الْحَجَّاجِ يُحَدِّثُ عَنْ عُمَرَ بْنِ الْخَطَّابِ، رَضِيَ اللَّهُ عَنْهُ أَنَّ النَّبِيَّ صَلَّى اللَّهُ عَلَيْهِ وَسَلَّمَ قَالَ لَهُ يَا عُمَرُ إِنَّكَ رَجُلٌ قَوِيٌّ لَا تُزَاحِمْ عَلَى الْحَجَرِ فَتُؤْذِيَ الضَّعِيفَ إِنْ وَجَدْتَ خَلْوَةً فَاسْتَلِمْهُ وَإِلَّا فَاسْتَقْبِلْهُ فَهَلِّلْ وَكَبِّرْ‏.‏</w:t>
      </w:r>
    </w:p>
    <w:p>
      <w:pPr/>
      <w:r>
        <w:t>Grade: [A Hasan hadeeth] (Darussalam)Reference : Musnad Ahmad 190In-book reference : Book 2, Hadith 107Report Error | Share | Copy ▼</w:t>
      </w:r>
    </w:p>
    <w:p>
      <w:r>
        <w:t>----------------------------------------</w:t>
      </w:r>
    </w:p>
    <w:p>
      <w:pPr/>
      <w:r>
        <w:t>It was narrated from ’Umar that Jibreel عليه السلام said to the Prophet ﷺ:What is faith (eeman)? He said:“To believe in Allah, His Angels, His Books, His Messengers, the Last Day and the divine decree, both good and bad,” Jibreel said to him: You have spoken the truth. He said: We were amazed that he asked him and then confirmed his answers as being correct. The Prophet ﷺ said: “That was Jībreel, who came to teach you your religion.`</w:t>
      </w:r>
    </w:p>
    <w:p>
      <w:pPr/>
      <w:r>
        <w:t>حَدَّثَنَا وَكِيعٌ، حَدَّثَنَا كَهْمَسٌ، عَنِ ابْنِ بُرَيْدَةَ، عَنْ يَحْيَى بْنِ يَعْمَرَ، عَنِ ابْنِ عُمَرَ، أَنَّ جِبْرِيلَ، عَلَيْهِ السَّلَام قَالَ لِلنَّبِيِّ صَلَّى اللَّهُ عَلَيْهِ وَسَلَّمَ مَا الْإِيمَانُ قَالَ أَنْ تُؤْمِنَ بِاللَّهِ وَمَلَائِكَتِهِ وَكُتُبِهِ وَرُسُلِهِ وَالْيَوْمِ الْآخِرِ وَبِالْقَدَرِ خَيْرِهِ وَشَرِّهِ فَقَالَ لَهُ جِبْرِيلُ عَلَيْهِ السَّلَام صَدَقْتَ قَالَ فَتَعَجَّبْنَا مِنْهُ يَسْأَلُهُ وَيُصَدِّقُهُ قَالَ فَقَالَ النَّبِيُّ صَلَّى اللَّهُ عَلَيْهِ وَسَلَّمَ ذَاكَ جِبْرِيلُ أَتَاكُمْ يُعَلِّمُكُمْ مَعَالِمَ دِينِكُمْ‏.‏</w:t>
      </w:r>
    </w:p>
    <w:p>
      <w:pPr/>
      <w:r>
        <w:t>Grade: Sahih (Darussalam) [ Muslim (8)] (Darussalam)Reference : Musnad Ahmad 191In-book reference : Book 2, Hadith 108Report Error | Share | Copy ▼</w:t>
      </w:r>
    </w:p>
    <w:p>
      <w:r>
        <w:t>----------------------------------------</w:t>
      </w:r>
    </w:p>
    <w:p>
      <w:pPr/>
      <w:r>
        <w:t>It was narrated from 'Asim bin 'Umar that his father said:The Messenger of Allah ﷺ said: “When the night comes from here and the day departs from here, it is time for the fasting person to break his fast,” meaning the east and the west,</w:t>
      </w:r>
    </w:p>
    <w:p>
      <w:pPr/>
      <w:r>
        <w:t>حَدَّثَنَا وَكِيعٌ، حَدَّثَنَا هِشَامُ بْنُ عُرْوَةَ، عَنْ أَبِيهِ، عُرْوَةَ عَنْ عَاصِمِ بْنِ عُمَرَ، عَنْ أَبِيهِ، قَالَ قَالَ رَسُولُ اللَّهِ صَلَّى اللَّهُ عَلَيْهِ وَسَلَّمَ إِذَا أَقْبَلَ اللَّيْلُ وَقَالَ مَرَّةً جَاءَ اللَّيْلُ مِنْ هَهُنَا وَذَهَبَ النَّهَارُ مِنْ هَهُنَا فَقَدْ أَفْطَرَ الصَّائِمُ يَعْنِي الْمَشْرِقَ وَالْمَغْرِبَ‏.‏</w:t>
      </w:r>
    </w:p>
    <w:p>
      <w:pPr/>
      <w:r>
        <w:t>Grade: Sahih (Darussalam) [ al-Bukhari (1954) and Muslim (1100)] (Darussalam)Reference : Musnad Ahmad 192In-book reference : Book 2, Hadith 109Report Error | Share | Copy ▼</w:t>
      </w:r>
    </w:p>
    <w:p>
      <w:r>
        <w:t>----------------------------------------</w:t>
      </w:r>
    </w:p>
    <w:p>
      <w:pPr/>
      <w:r>
        <w:t>It was narrated that ‘Abdur-Rahman bin Abi Laila said:I was with ‘Umar and a man came to him and said:I have seen the new moon, the new moon of Shawwal. 'Umar said: O people, break the fast. Then he went to a vessel in which there was water and did wudoo’, and he wiped over his khuffain. A man said: By Allah, O. Ameer al-Mu'mineen, I only came to you to ask about this. Did you see any one else do this? He said: Yes, one who was better than me and the best of the ummah. I saw Abul­-Qasim ﷺ do the same as I have done, when he was wearing a Syrian jubbah with tight sleeves, he put his hand under the jubbah. Then 'Umar prayed Maghrib.</w:t>
      </w:r>
    </w:p>
    <w:p>
      <w:pPr/>
      <w:r>
        <w:t>حَدَّثَنَا يَزِيدُ، أَنْبَأَنَا إِسْرَائِيلُ بْنُ يُونُسَ، عَنْ عَبْدِ الْأَعْلَى الثَّعْلَبِيِّ، عَنْ عَبْدِ الرَّحْمَنِ بْنِ أَبِي لَيْلَى، قَالَ كُنْتُ مَعَ عُمَرَ رَضِيَ اللَّهُ عَنْهُ فَأَتَاهُ رَجُلٌ فَقَالَ إِنِّي رَأَيْتُ الْهِلَالَ هِلَالَ شَوَّالٍ فَقَالَ عُمَرُ رَضِيَ اللَّهُ عَنْهُ يَا أَيُّهَا النَّاسُ أَفْطِرُوا ثُمَّ قَامَ إِلَى عُسٍّ فِيهِ مَاءٌ فَتَوَضَّأَ وَمَسَحَ عَلَى خُفَّيْهِ فَقَالَ الرَّجُلُ وَاللَّهِ يَا أَمِيرَ الْمُؤْمِنِينَ مَا أَتَيْتُكَ إِلَّا لِأَسْأَلَكَ عَنْ هَذَا أَفَرَأَيْتَ غَيْرَكَ فَعَلَهُ فَقَالَ نَعَمْ خَيْرًا مِنِّي وَخَيْرَ الْأُمَّةِ رَأَيْتُ أَبَا الْقَاسِمِ صَلَّى اللَّهُ عَلَيْهِ وَسَلَّمَ فَعَلَ مِثْلَ الَّذِي فَعَلْتُ وَعَلَيْهِ جُبَّةٌ شَامِيَّةٌ ضَيِّقَةُ الْكُمَّيْنِ فَأَدْخَلَ يَدَهُ مِنْ تَحْتِ الْجُبَّةِ ثُمَّ صَلَّى عُمَرُ الْمَغْرِبَ‏.‏</w:t>
      </w:r>
    </w:p>
    <w:p>
      <w:pPr/>
      <w:r>
        <w:t>Grade: Da'if (Darussalam) [because of the weakness of ‘Abdul-­A'la ath­-Tha'labi] (Darussalam)Reference : Musnad Ahmad 193In-book reference : Book 2, Hadith 110Report Error | Share | Copy ▼</w:t>
      </w:r>
    </w:p>
    <w:p>
      <w:r>
        <w:t>----------------------------------------</w:t>
      </w:r>
    </w:p>
    <w:p>
      <w:pPr/>
      <w:r>
        <w:t>It was narrated from Jabir bin 'Abdullah that 'Umar bin al-Khattab رضي الله عنه said:The Prophet of Allah ﷺ did not prohibit lizard (meat), but he found it off-­putting.</w:t>
      </w:r>
    </w:p>
    <w:p>
      <w:pPr/>
      <w:r>
        <w:t>حَدَّثَنَا مُحَمَّدُ بْنُ جَعْفَرٍ، حَدَّثَنَا سَعِيدٌ، عَنْ قَتَادَةَ، عَنْ سُلَيْمَانَ، عَنْ جَابِرِ بْنِ عَبْدِ اللَّهِ، أَنَّ عُمَرَ بْنَ الْخَطَّابِ، رَضِيَ اللَّهُ عَنْهُ قَالَ إِنَّ نَبِيَّ اللَّهِ صَلَّى اللَّهُ عَلَيْهِ وَسَلَّمَ لَمْ يُحَرِّمْ الضَّبَّ وَلَكِنْ قَذِرَهُ و قَالَ غَيْرُ مُحَمَّدٍ عَنْ سُلَيْمَانَ الْيَشْكُرِيِّ‏.‏</w:t>
      </w:r>
    </w:p>
    <w:p>
      <w:pPr/>
      <w:r>
        <w:t>Grade: [Sahih lighairihi; Qatadah had never heard from Sulaiman Al-­Yashkuri, and Muslim (1950)] (Darussalam)Reference : Musnad Ahmad 194In-book reference : Book 2, Hadith 111Report Error | Share | Copy ▼</w:t>
      </w:r>
    </w:p>
    <w:p>
      <w:r>
        <w:t>----------------------------------------</w:t>
      </w:r>
    </w:p>
    <w:p>
      <w:pPr/>
      <w:r>
        <w:t>It was narrated from ‘Umar that he asked the Prophet ﷺ for permission to do 'Umrah and he gave</w:t>
        <w:br/>
        <w:t>him permission and said:`O my brother, do not forget us in your supplication.` And he said later in Madinah: `O my brother, include us in your supplication.` ʼUmar said: I would not like to have instead of that everything on which the sun rises, because of him saying: `O my brother.”</w:t>
      </w:r>
    </w:p>
    <w:p>
      <w:pPr/>
      <w:r>
        <w:t>حَدَّثَنَا مُحَمَّدُ بْنُ جَعْفَرٍ، حَدَّثَنَا شُعْبَةُ، عَنْ عَاصِمِ بْنِ عُبَيْدِ اللَّهِ، عَنْ سَالِمٍ، عَنْ عَبْدِ اللَّهِ بْنِ عُمَرَ، عَنْ عُمَرَ، رَضِيَ اللَّهُ عَنْهُمَا عَنْ النَّبِيِّ صَلَّى اللَّهُ عَلَيْهِ وَسَلَّمَ أَنَّهُ اسْتَأْذَنَهُ فِي الْعُمْرَةِ فَأَذِنَ لَهُ فَقَالَ يَا أَخِي لَا تَنْسَنَا مِنْ دُعَائِكَ وَقَالَ بَعْدُ فِي الْمَدِينَةِ يَا أَخِي أَشْرِكْنَا فِي دُعَائِكَ فَقَالَ عُمَرُ مَا أُحِبُّ أَنَّ لِي بِهَا مَا طَلَعَتْ عَلَيْهِ الشَّمْسُ لِقَوْلِهِ يَا أَخِي‏.‏</w:t>
      </w:r>
    </w:p>
    <w:p>
      <w:pPr/>
      <w:r>
        <w:t>Grade: Da'if (Darussalam) [because of the weakness of 'Assim bin 'Ubaidullah) (Darussalam)Reference : Musnad Ahmad 195In-book reference : Book 2, Hadith 112Report Error | Share | Copy ▼</w:t>
      </w:r>
    </w:p>
    <w:p>
      <w:r>
        <w:t>----------------------------------------</w:t>
      </w:r>
    </w:p>
    <w:p>
      <w:pPr/>
      <w:r>
        <w:t>It was narrated from 'Umar that he said to the Prophet ﷺ:What do you think about what we are striving for is it something already decided or something that is evolving now or something new? He said: “It is something already decided,` `Umar said: Then why don't we rely on what is already decided? He said: `Strive, O son of al-Khattab, for everyone will be helped; whoever is one of the people of bliss will strive for that bliss and whoever is one of the people of doom will strive for that doom.”</w:t>
      </w:r>
    </w:p>
    <w:p>
      <w:pPr/>
      <w:r>
        <w:t>حَدَّثَنَا مُحَمَّدُ بْنُ جَعْفَرٍ، حَدَّثَنَا شُعْبَةُ، وَحَجَّاجٌ، قَالَ سَمِعْتُ شُعْبَةَ، عَنْ عَاصِمِ بْنِ عُبَيْدِ اللَّهِ، عَنْ سَالِمٍ، عَنِ ابْنِ عُمَرَ، عَنْ عُمَرَ، رَضِيَ اللَّهُ عَنْهُمَا أَنَّهُ قَالَ لِلنَّبِيِّ صَلَّى اللَّهُ عَلَيْهِ وَسَلَّمَ أَرَأَيْتَ مَا نَعْمَلُ فِيهِ أَقَدْ فُرِغَ مِنْهُ أَوْ فِي شَيْءٍ مُبْتَدَإٍ أَوْ أَمْرٍ مُبْتَدَعٍ قَالَ فِيمَا قَدْ فُرِغَ مِنْهُ فَقَالَ عُمَرُ أَلَا نَتَّكِلُ فَقَالَ اعْمَلْ يَا ابْنَ الْخَطَّابِ فَكُلٌّ مُيَسَّرٌ أَمَّا مَنْ كَانَ مِنْ أَهْلِ السَّعَادَةِ فَيَعْمَلُ لِلسَّعَادَةِ وَأَمَّا أَهْلُ الشَّقَاءِ فَيَعْمَلُ لِلشَّقَاءِ‏.‏</w:t>
      </w:r>
    </w:p>
    <w:p>
      <w:pPr/>
      <w:r>
        <w:t>Grade: [Hasan lighairihi (Darussalam)Reference : Musnad Ahmad 196In-book reference : Book 2, Hadith 113Report Error | Share | Copy ▼</w:t>
      </w:r>
    </w:p>
    <w:p>
      <w:r>
        <w:t>----------------------------------------</w:t>
      </w:r>
    </w:p>
    <w:p>
      <w:pPr/>
      <w:r>
        <w:t>‘Abdur-­Rahman bin ‘Awf narrated that 'Umar bin al Khattab رضي الله عنه addressed the people and he heard him say:Some people say: what is this stoning? ín the Book of Allah it mentions flogging.But the Messenger of Allah ﷺ stoned [adulterers] and we stoned [them] after him. Were it not that some people would say that 'Umar added something to the Book of Allah that is not part of it, I would have written it the way it was revealed.</w:t>
      </w:r>
    </w:p>
    <w:p>
      <w:pPr/>
      <w:r>
        <w:t>حَدَّثَنَا هُشَيْمٌ، حَدَّثَنَا الزُّهْرِيُّ، عَنْ عُبَيْدِ اللَّهِ بْنِ عُتْبَةَ بْنِ مَسْعُودٍ، أَخْبَرَنِي عَبْدُ اللَّهِ بْنُ عَبَّاسٍ، حَدَّثَنِي عَبْدُ الرَّحْمَنِ بْنُ عَوْفٍ، أَنَّ عُمَرَ بْنَ الْخَطَّابِ، رَضِيَ اللَّهُ عَنْهُ خَطَبَ النَّاسَ فَسَمِعَهُ يَقُولُ أَلَا وَإِنَّ أُنَاسًا يَقُولُونَ مَا بَالُ الرَّجْمِ فِي كِتَابِ اللَّهِ الْجَلْدُ وَقَدْ رَجَمَ رَسُولُ اللَّهِ صَلَّى اللَّهُ عَلَيْهِ وَسَلَّمَ وَرَجَمْنَا بَعْدَهُ وَلَوْلَا أَنْ يَقُولَ قَائِلُونَ أَوْ يَتَكَلَّمَ مُتَكَلِّمُونَ أَنَّ عُمَرَ رَضِيَ اللَّهُ عَنْهُ زَادَ فِي كِتَابِ اللَّهِ مَا لَيْسَ مِنْهُ لَأَثْبَتُّهَا كَمَا نُزِّلَتْ‏.‏</w:t>
      </w:r>
    </w:p>
    <w:p>
      <w:pPr/>
      <w:r>
        <w:t>Grade: Sahih (Darussalam) [ al-Bukhari (2462) and Muslim (1691)} (Darussalam)Reference : Musnad Ahmad 197In-book reference : Book 2, Hadith 114Report Error | Share | Copy ▼</w:t>
      </w:r>
    </w:p>
    <w:p>
      <w:r>
        <w:t>----------------------------------------</w:t>
      </w:r>
    </w:p>
    <w:p>
      <w:pPr/>
      <w:r>
        <w:t>It was narrated from Ibn as-Simt that he came to some land called Doomeen, eighteen miles from Homs, and prayed two rak'ahs. I [the narrator] said to him. Are you praying two rak'ahs? He said:I saw 'Umar bin al-Khattab in Dhul­-Hulaifah praying two rak'ahs and I asked him (about that). He said: I am only doing what I saw the Messenger of Allah ﷺ  do.</w:t>
      </w:r>
    </w:p>
    <w:p>
      <w:pPr/>
      <w:r>
        <w:t>حَدَّثَنَا مُحَمَّدُ بْنُ جَعْفَرٍ، حَدَّثَنَا شُعْبَةُ، قَالَ سَمِعْتُ يَزِيدَ بْنَ خُمَيْرٍ، يُحَدِّثُ عَنْ حَبِيبِ بْنِ عُبَيْدٍ، عَنْ جُبَيْرِ بْنِ نُفَيْرٍ، عَنِ ابْنِ السِّمْطِ، أَنَّهُ أَتَى أَرْضًا يُقَالُ لَهَا دَوْمِينُ مِنْ حِمْصَ عَلَى رَأْسِ ثَمَانِيَةَ عَشَرَ مِيلًا فَصَلَّى رَكْعَتَيْنِ فَقُلْتُ لَهُ أَتُصَلِّي رَكْعَتَيْنِ فَقَالَ رَأَيْتُ عُمَرَ بْنَ الْخَطَّابِ بِذِي الْحُلَيْفَةِ يُصَلِّي رَكْعَتَيْنِ فَسَأَلْتُهُ فَقَالَ إِنَّمَا أَفْعَلُ كَمَا رَأَيْتُ رَسُولَ اللَّهِ صَلَّى اللَّهُ عَلَيْهِ وَسَلَّمَ أَوْ قَالَ فَعَلَ رَسُولُ اللَّهِ صَلَّى اللَّهُ عَلَيْهِ وَسَلَّمَ‏.‏</w:t>
      </w:r>
    </w:p>
    <w:p>
      <w:pPr/>
      <w:r>
        <w:t>Grade: [Sahih (Darussalam) [ Muslim (692)] (Darussalam)Reference : Musnad Ahmad 198In-book reference : Book 2, Hadith 115Report Error | Share | Copy ▼</w:t>
      </w:r>
    </w:p>
    <w:p>
      <w:r>
        <w:t>----------------------------------------</w:t>
      </w:r>
    </w:p>
    <w:p>
      <w:pPr/>
      <w:r>
        <w:t>It was narrated that Ibn ‘Umar said:One of the Companions of the Messenger of Allah ﷺ  entered the mosque on a Friday, when 'Umar bin al Khattab  رضي الله عنه ­ was addressing the people. 'Umar said: What time is this? He said: 'O Ameer al-Mu'mineen, I have just come from the marketplace. I heard the call and I did not do anything more than wudoo', 'Umar رضي الله عنه said: Wudoo’ too! You know that the Messenger of Allah ﷺ used to enjoin ghusl!</w:t>
      </w:r>
    </w:p>
    <w:p>
      <w:pPr/>
      <w:r>
        <w:t>قَالَ أَبُو عَبْد الرَّحْمَنِ حَدَّثَنَا أَحْمَد بْن حَنْبَلٍ، قَرَأْتُ عَلَى عَبْدِ الرَّحْمَنِ بْنِ مَهْدِيٍّ ‏:‏ مَالِكٌ عَنِ ابْنِ شِهَابٍ، عَنْ سَالِمِ بْنِ عَبْدِ اللَّهِ، عَنِ ابْنِ عُمَرَ، رَضِيَ اللَّهُ عَنْهُ قَالَ دَخَلَ رَجُلٌ مِنْ أَصْحَابِ رَسُولِ اللَّهِ صَلَّى اللَّهُ عَلَيْهِ وَسَلَّمَ الْمَسْجِدَ يَوْمَ الْجُمُعَةِ وَعُمَرُ بْنُ الْخَطَّابِ رَضِيَ اللَّهُ عَنْهُ يَخْطُبُ النَّاسَ فَقَالَ عُمَرُ أَيَّةُ سَاعَةٍ هَذِهِ فَقَالَ يَا أَمِيرَ الْمُؤْمِنِينَ انْقَلَبْتُ مِنْ السُّوقِ فَسَمِعْتُ النِّدَاءَ فَمَا زِدْتُ عَلَى أَنْ تَوَضَّأْتُ فَقَالَ عُمَرُ رَضِيَ اللَّهُ عَنْهُ وَالْوُضُوءَ أَيْضًا وَقَدْ عَلِمْتَ أَنَّ رَسُولَ اللَّهِ صَلَّى اللَّهُ عَلَيْهِ وَسَلَّمَ كَانَ يَأْمُرُ بِالْغُسْلِ‏.‏</w:t>
      </w:r>
    </w:p>
    <w:p>
      <w:pPr/>
      <w:r>
        <w:t>Grade: Sahih (Darussalam) [ al-Bukhari (878) and Muslim (845]] (Darussalam)Reference : Musnad Ahmad 199In-book reference : Book 2, Hadith 116Report Error | Share | Copy ▼</w:t>
      </w:r>
    </w:p>
    <w:p>
      <w:r>
        <w:t>----------------------------------------</w:t>
      </w:r>
    </w:p>
    <w:p>
      <w:pPr/>
      <w:r>
        <w:t>It was narrated that 'Umar bin al-­Khattab said:The mushrikeen used not to move on from Jam' (Muzdalifah) until the sun rose over (the mountain of) Thabeer, The Prophet ﷺ differed from them and moved on before the sun rose.</w:t>
      </w:r>
    </w:p>
    <w:p>
      <w:pPr/>
      <w:r>
        <w:t>حَدَّثَنَا عَبْدُ الرَّحْمَنِ، عَنْ سُفْيَانَ، عَنْ أَبِي إِسْحَاقَ، عَنْ عَمْرِو بْنِ مَيْمُونٍ، عَنْ عُمَرَ بْنِ الْخَطَّابِ، رَضِيَ اللَّهُ عَنْهُ قَالَ كَانَ الْمُشْرِكُونَ لَا يُفِيضُونَ مِنْ جَمْعٍ حَتَّى تُشْرِقَ الشَّمْسُ عَلَى ثَبِيرٍ فَخَالَفَهُمْ النَّبِيُّ صَلَّى اللَّهُ عَلَيْهِ وَسَلَّمَ فَأَفَاضَ قَبْلَ أَنْ تَطْلُعَ الشَّمْسُ‏.‏</w:t>
      </w:r>
    </w:p>
    <w:p>
      <w:pPr/>
      <w:r>
        <w:t>Grade: Sahih (Darussalam), al-Bukhari (3838)] (Darussalam)Reference : Musnad Ahmad 200In-book reference : Book 2, Hadith 117Report Error | Share | Copy ▼</w:t>
      </w:r>
    </w:p>
    <w:p>
      <w:r>
        <w:t>----------------------------------------</w:t>
      </w:r>
    </w:p>
    <w:p>
      <w:pPr/>
      <w:r>
        <w:t>Jabir bin ‘Abdullah said:Umar bin al-Khattab told me that he heard the Messenger of Allah ﷺ say: “I shall certainly expel the Jews and Christians from the Arabian Peninsula so that I will not leave anyone but Muslims.`</w:t>
      </w:r>
    </w:p>
    <w:p>
      <w:pPr/>
      <w:r>
        <w:t>حَدَّثَنَا عَبْدُ الرَّزَّاقِ، أَنْبَأَنَا ابْنُ جُرَيْجٍ، حَدَّثَنِي أَبُو الزُّبَيْرِ، أَنَّهُ سَمِعَ جَابِرَ بْنَ عَبْدِ اللَّهِ، يَقُولُ أَخْبَرَنِي عُمَرُ بْنُ الْخَطَّابِ، رَضِيَ اللَّهُ عَنْهُ أَنَّهُ سَمِعَ رَسُولَ اللَّهِ صَلَّى اللَّهُ عَلَيْهِ وَسَلَّمَ يَقُولُ لَأُخْرِجَنَّ الْيَهُودَ وَالنَّصَارَى مِنْ جَزِيرَةِ الْعَرَبِ حَتَّى لَا أَدَعَ إِلَّا مُسْلِمًا‏.‏</w:t>
      </w:r>
    </w:p>
    <w:p>
      <w:pPr/>
      <w:r>
        <w:t>Grade: Sahih (Darussalam) [ Muslim (1767)] (Darussalam)Reference : Musnad Ahmad 201In-book reference : Book 2, Hadith 118Report Error | Share | Copy ▼</w:t>
      </w:r>
    </w:p>
    <w:p>
      <w:r>
        <w:t>----------------------------------------</w:t>
      </w:r>
    </w:p>
    <w:p>
      <w:pPr/>
      <w:r>
        <w:t xml:space="preserve">It was narrated from Salim from his father that whilst ‘Umar bin al Khattab was addressing the people on a Friday, one of the companions of the Messenger of Allah ﷺ  came in, 'Umar called out to </w:t>
        <w:br/>
        <w:t>him:What time is this? He said: I was busy today and I did not go back to my family when I heard the call to prayer, so I did no more than doing wudoo’. ʼUmar said: Just wudooʼ, when you know that the Messenger of Allah (ﷺ) used to enjoin ghus!?</w:t>
      </w:r>
    </w:p>
    <w:p>
      <w:pPr/>
      <w:r>
        <w:t>حَدَّثَنَا عَبْدُ الرَّزَّاقِ، حَدَّثَنَا مَعْمَرٌ، عَنِ الزُّهْرِيِّ، عَنْ سَالِمٍ، عَنْ أَبِيهِ، أَنَّ عُمَرَ بْنَ الْخَطَّابِ، رَضِيَ اللَّهُ عَنْهُ بَيْنَا هُوَ قَائِمٌ يَخْطُبُ يَوْمَ الْجُمُعَةِ فَدَخَلَ رَجُلٌ مِنْ أَصْحَابِ النَّبِيِّ صَلَّى اللَّهُ عَلَيْهِ وَسَلَّمَ فَنَادَاهُ عُمَرُ رَضِيَ اللَّهُ عَنْهُ أَيَّةُ سَاعَةٍ هَذِهِ فَقَالَ إِنِّي شُغِلْتُ الْيَوْمَ فَلَمْ أَنْقَلِبْ إِلَى أَهْلِي حَتَّى سَمِعْتُ النِّدَاءَ فَلَمْ أَزِدْ عَلَى أَنْ تَوَضَّأْتُ فَقَالَ عُمَرُ رَضِيَ اللَّهُ عَنْهُ الْوُضُوءَ أَيْضًا وَقَدْ عَلِمْتُمْ وَفِي مَوْضِعٍ آخَرَ وَقَدْ عَلِمْتَ أَنَّ رَسُولَ اللَّهِ صَلَّى اللَّهُ عَلَيْهِ وَسَلَّمَ كَانَ يَأْمُرُ بِالْغُسْلِ‏.‏</w:t>
      </w:r>
    </w:p>
    <w:p>
      <w:pPr/>
      <w:r>
        <w:t>Grade: Sahih (Darussalam) [ al-Bukhari (878) and Muslim (845}] (Darussalam)Reference : Musnad Ahmad 202In-book reference : Book 2, Hadith 119Report Error | Share | Copy ▼</w:t>
      </w:r>
    </w:p>
    <w:p>
      <w:r>
        <w:t>----------------------------------------</w:t>
      </w:r>
    </w:p>
    <w:p>
      <w:pPr/>
      <w:r>
        <w:t>Abdullah bin ‘Abbas said:Umar bin al-Khattab told me: On the day of Khaibar, a group of the companions of the Prophet ﷺ  came and said: So and so has been martyred. So and so has been martyred, until they came to a man and said, So and so has been martyred, but the Messenger of Allah (ﷺ)  said: “No, I saw him in the Fire because of a cloak or 'aba'ah that he stole from the war booty.” Then the Messenger of Allah ﷺ  said: “O son of al-Khattab, go and call out to the people that no one will enter Paradise except the believers.” So I went out and called to them, saying: `No one will enter Paradise except the believers.”</w:t>
      </w:r>
    </w:p>
    <w:p>
      <w:pPr/>
      <w:r>
        <w:t>حَدَّثَنَا هَاشِمُ بْنُ الْقَاسِمِ، حَدَّثَنَا عِكْرِمَةُ يَعْنِي ابْنَ عَمَّارٍ، حَدَّثَنِي سِمَاكٌ الْحَنَفِيُّ أَبُو زُمَيْلٍ، قَالَ حَدَّثَنِي عَبْدُ اللَّهِ بْنُ عَبَّاسٍ، حَدَّثَنِي عُمَرُ بْنُ الْخَطَّابِ، رَضِيَ اللَّهُ عَنْهُ قَالَ لَمَّا كَانَ يَوْمُ خَيْبَرَ أَقْبَلَ نَفَرٌ مِنْ أَصْحَابِ النَّبِيِّ صَلَّى اللَّهُ عَلَيْهِ وَسَلَّمَ فَقَالُوا فُلَانٌ شَهِيدٌ فُلَانٌ شَهِيدٌ حَتَّى مَرُّوا عَلَى رَجُلٍ فَقَالُوا فُلَانٌ شَهِيدٌ فَقَالَ رَسُولُ اللَّهِ صَلَّى اللَّهُ عَلَيْهِ وَسَلَّمَ كَلَّا إِنِّي رَأَيْتُهُ فِي النَّارِ فِي بُرْدَةٍ غَلَّهَا أَوْ عَبَاءَةٍ ثُمَّ قَالَ رَسُولُ اللَّهِ صَلَّى اللَّهُ عَلَيْهِ وَسَلَّمَ يَا ابْنَ الْخَطَّابِ اذْهَبْ فَنَادِ فِي النَّاسِ أَنَّهُ لَا يَدْخُلُ الْجَنَّةَ إِلَّا الْمُؤْمِنُونَ قَالَ فَخَرَجْتُ فَنَادَيْتُ أَلَا إِنَّهُ لَا يَدْخُلُ الْجَنَّةَ إِلَّا الْمُؤْمِنُونَ‏.‏</w:t>
      </w:r>
    </w:p>
    <w:p>
      <w:pPr/>
      <w:r>
        <w:t>Grade: Sahih Hadeeth, its isnad is Hasan, Muslim (114)] (Darussalam)Reference : Musnad Ahmad 203In-book reference : Book 2, Hadith 120Report Error | Share | Copy ▼</w:t>
      </w:r>
    </w:p>
    <w:p>
      <w:r>
        <w:t>----------------------------------------</w:t>
      </w:r>
    </w:p>
    <w:p>
      <w:pPr/>
      <w:r>
        <w:t>It was narrated that Abul-Aswad ad-­Deeli said:When I came to Madinah, sickness was occurring in the city and they were dying quickly. I sat with 'Umar bin al Khattab (رضي الله عنه) and a funeral passed by, Good things were said about (the deceased) and ‘Umar (رضي الله عنه) said: It is due. Then another (funeral) passed by; good things were said about (the deceased) and he said: It is due. Then a third funeral passed by: bad things were said about the deceased and ‘Umar said: It is due. I said: What is due, O Ameer al Mu'mineen? He said: I said what the Messenger of Allah (ﷺ) said: `Any Muslim in whose favour four people testify, Allah will admit him to Paradise.` We said: Or three? He said: “Or three.` We said: Or two? He said: `Or two.” Then we did not ask him about one,</w:t>
      </w:r>
    </w:p>
    <w:p>
      <w:pPr/>
      <w:r>
        <w:t>حَدَّثَنَا عَبْدُ اللَّهِ بْنُ يَزِيدَ، حَدَّثَنَا دَاوُدُ يَعْنِي ابْنَ أَبِي الْفُرَاتِ، حَدَّثَنِي عَبْدُ اللَّهِ بْنُ بُرَيْدَةَ، عَنْ أَبِي الْأَسْوَدِ الدِّيْلِيِّ، قَالَ أَتَيْتُ الْمَدِينَةَ وَقَدْ وَقَعَ بِهَا مَرَضٌ فَهُمْ يَمُوتُونَ مَوْتًا ذَرِيعًا فَجَلَسْتُ إِلَى عُمَرَ بْنِ الْخَطَّابِ رَضِيَ اللَّهُ عَنْهُ فَمَرَّتْ بِهِ جَنَازَةٌ فَأُثْنِيَ عَلَى صَاحِبِهَا خَيْرٌ فَقَالَ عُمَرُ رَضِيَ اللَّهُ عَنْهُ وَجَبَتْ ثُمَّ مُرَّ بِأُخْرَى فَأُثْنِيَ عَلَى صَاحِبِهَا خَيْرٌ فَقَالَ وَجَبَتْ ثُمَّ مُرَّ بِالثَّالِثَةِ فَأُثْنِيَ عَلَى صَاحِبِهَا شَرٌّ فَقَالَ عُمَرُ رَضِيَ اللَّهُ عَنْهُ وَجَبَتْ فَقُلْتُ وَمَا وَجَبَتْ يَا أَمِيرَ الْمُؤْمِنِينَ قَالَ قُلْتُ كَمَا قَالَ رَسُولُ اللَّهِ صَلَّى اللَّهُ عَلَيْهِ وَسَلَّمَ أَيُّمَا مُسْلِمٍ شَهِدَ لَهُ أَرْبَعَةٌ بِخَيْرٍ أَدْخَلَهُ اللَّهُ الْجَنَّةَ قَالَ قُلْنَا أَوْ ثَلَاثَةٌ قَالَ أَوْ ثَلَاثَةٌ فَقُلْنَا أَوْ اثْنَانِ قَالَ أَوْ اثْنَانِ ثُمَّ لَمْ نَسْأَلْهُ عَنْ الْوَاحِدِ‏.‏</w:t>
      </w:r>
    </w:p>
    <w:p>
      <w:pPr/>
      <w:r>
        <w:t>Grade: Sahih (Darussalam) [ al-Bukhari (2643). (Darussalam)Reference : Musnad Ahmad 204In-book reference : Book 2, Hadith 121Report Error | Share | Copy ▼</w:t>
      </w:r>
    </w:p>
    <w:p>
      <w:r>
        <w:t>----------------------------------------</w:t>
      </w:r>
    </w:p>
    <w:p>
      <w:pPr/>
      <w:r>
        <w:t>Abu Tameem al­-Jaishani said:Umar bin al Khattab heard the Messenger of Allah (ﷺ) say: `If you were to put your trust in Allah as you should, you would be given provision like the birds: they go out hungry in the morning and come back with full bellies in the evening.”</w:t>
      </w:r>
    </w:p>
    <w:p>
      <w:pPr/>
      <w:r>
        <w:t>حَدَّثَنَا أَبُو عَبْدِ الرَّحْمَنِ، حَدَّثَنَا حَيْوَةُ، أَخْبَرَنِي بَكْرُ بْنُ عَمْرٍو، أَنَّهُ سَمِعَ عَبْدَ اللَّهِ بْنَ هُبَيْرَةَ، يَقُولُ إِنَّهُ سَمِعَ أَبَا تَمِيمٍ الْجَيْشَانِيَّ، يَقُولُ سَمِعَ عُمَرَ بْنَ الْخَطَّابِ، رَضِيَ اللَّهُ عَنْهُ يَقُولُ إِنَّهُ سَمِعَ نَبِيَّ اللَّهِ صَلَّى اللَّهُ عَلَيْهِ وَسَلَّمَ يَقُولُ لَوْ أَنَّكُمْ تَتَوَكَّلُونَ عَلَى اللَّهِ حَقَّ تَوَكُّلِهِ لَرَزَقَكُمْ كَمَا يَرْزُقُ الطَّيْرَ تَغْدُو خِمَاصًا وَتَرُوحُ بِطَانًا‏.‏</w:t>
      </w:r>
    </w:p>
    <w:p>
      <w:pPr/>
      <w:r>
        <w:t>Grade: [lts isnad is qawi] (Darussalam)Reference : Musnad Ahmad 205In-book reference : Book 2, Hadith 122Report Error | Share | Copy ▼</w:t>
      </w:r>
    </w:p>
    <w:p>
      <w:r>
        <w:t>----------------------------------------</w:t>
      </w:r>
    </w:p>
    <w:p>
      <w:pPr/>
      <w:r>
        <w:t>It was narrated from Abu Hurairah from 'Umar bin al-Khattab that the Messenger of Allah (ﷺ)  said:“Do not sit with the people who deny al-­qadar, or initiate any discussion with them.` 'AbdurRahman said on one occasion: I heard the Messenger of Allah (ﷺ) say.....</w:t>
      </w:r>
    </w:p>
    <w:p>
      <w:pPr/>
      <w:r>
        <w:t>حَدَّثَنَا أَبُو عَبْدِ الرَّحْمَنِ، حَدَّثَنِي سَعِيدُ بْنُ أَبِي أَيُّوبَ، حَدَّثَنِي عَطَاءُ بْنُ دِينَارٍ، عَنْ حَكِيمِ بْنِ شَرِيكٍ الْهُذَلِيِّ، عَنْ يَحْيَى بْنِ مَيْمُونٍ الْحَضْرَمِيِّ، عَنْ رَبِيعَةَ الْجُرَشِيِّ، عَنْ أَبِي هُرَيْرَةَ، عَنْ عُمَرَ بْنِ الْخَطَّابِ، رَضِيَ اللَّهُ عَنْهُ عَنْ النَّبِيِّ صَلَّى اللَّهُ عَلَيْهِ وَسَلَّمَ قَالَ لَا تُجَالِسُوا أَهْلَ الْقَدَرِ وَلَا تُفَاتِحُوهُمْ وَقَالَ أَبُو عَبْدِ الرَّحْمَنِ مَرَّةً سَمِعْتُ رَسُولَ اللَّهِ صَلَّى اللَّهُ عَلَيْهِ وَسَلَّمَ‏.‏</w:t>
      </w:r>
    </w:p>
    <w:p>
      <w:pPr/>
      <w:r>
        <w:t>Grade: (Da'if (Darussalam)because Hakeem bin Shareek al-Hudhali is unknown] (Darussalam)Reference : Musnad Ahmad 206In-book reference : Book 2, Hadith 123Report Error | Share | Copy ▼</w:t>
      </w:r>
    </w:p>
    <w:p>
      <w:r>
        <w:t>----------------------------------------</w:t>
      </w:r>
    </w:p>
    <w:p>
      <w:pPr/>
      <w:r>
        <w:t>ft was narrated from Ibn as-Simt that he went out with ‘Umar to Dhul­-Hulaifah and he prayed two rak'ahs. I [the narrator] asked hirm about that and he said:I am only doing what I saw the Messenger of Allah (ﷺ) do.</w:t>
      </w:r>
    </w:p>
    <w:p>
      <w:pPr/>
      <w:r>
        <w:t>حَدَّثَنَا هَاشِمُ بْنُ الْقَاسِمِ، حَدَّثَنَا شُعْبَةُ، عَنْ يَزِيدَ بْنِ خُمَيْرٍ الْهَمْدَانِيِّ أَبِي عُمَرَ، قَالَ سَمِعْتُ حَبِيبَ بْنَ عُبَيْدٍ، يُحَدِّثُ عَنْ جُبَيْرِ بْنِ نُفَيْرٍ، عَنِ ابْنِ السِّمْطِ، أَنَّهُ خَرَجَ مَعَ عُمَرَ إِلَى ذِي الْحُلَيْفَةِ فَصَلَّى رَكْعَتَيْنِ فَسَأَلْتُهُ عَنْ ذَلِكَ فَقَالَ إِنَّمَا أَصْنَعُ كَمَا رَأَيْتُ رَسُولَ اللَّهِ صَلَّى اللَّهُ عَلَيْهِ وَسَلَّمَ‏.‏</w:t>
      </w:r>
    </w:p>
    <w:p>
      <w:pPr/>
      <w:r>
        <w:t>Grade: [Sahih (Darussalam) [ Muslim (692)] (Darussalam)Reference : Musnad Ahmad 207In-book reference : Book 2, Hadith 124Report Error | Share | Copy ▼</w:t>
      </w:r>
    </w:p>
    <w:p>
      <w:r>
        <w:t>----------------------------------------</w:t>
      </w:r>
    </w:p>
    <w:p>
      <w:pPr/>
      <w:r>
        <w:t xml:space="preserve">Ibn 'Abbas narrated that 'Umar bin al-Khattab said:On the day of Badr, the Messenger of Allah (ﷺ) looked at his companions and they were three hundred and some, then he looked at the mushrikeen and saw that they were one thousand or more. The Prophet of Allah(ﷺ) turned to face the qiblah, then he stretched forth his hands, wearing his upper and lower garment, and he said: “O Allah, where is Your promise to me? O Allah, accomplish for me what You have promised me! O Allah, if this small band of Muslims is destroyed, You will never be worshipped on earth.” He kept beseeching his Lord, calling out to Him, until his upper garment fell from his shoulders. Abu Bakr came to him, picked up his upper garment and put it on him. Then he embraced him from behind and said: O Prophet of Allah, this prayer of yours to your Lord will suffice, for He will accomplish for you what He has promised to you. Then Allah revealed the words: `(Remember) when you sought help of your Lord and He answered you (saying): ‘I will help you with a thousand of the angels each behind the other (following one another) in succession` [al Anfal 8:9). On that day when the armies met (in battle), Allah, may He be glorified and exalted, defeated the mushrikeen; seventy of their men were killed and seventy were taken captive. The Messenger of Allah (ﷺ) consulted Abu Bakr, 'Ali and 'Umar رضي الله عنهم (concerning the prisoners). Abu Bakr said: O Prophet of Allah, they are our cousins, kinsmen and brothers, I think that you should accept a ransom for them, which will strengthen us against the kuffar, and perhaps Allah will guide them to Islam and they will become a support to us. The Messenger of Allah (ﷺ)  said: “What do you think, O son of al-Khattab?` I said: No, by Allah. I do not think as Abu Bakr thinks. I think that you should hand. So and so ­ a relative of ʼUmar's- ­ over </w:t>
        <w:br/>
        <w:t xml:space="preserve">to me so that I may strike his neck. You should hand ‘Aqeel over to ‘Ali so that he may strike his neck, and you should hand over So and so to Hamzah (his brother) so that he may strike his neck, so that Allah will know that we have no mercy in our hearts towards the mushrikeen; these are </w:t>
        <w:br/>
        <w:t xml:space="preserve">their prominent figures and leaders. But the Messenger of Allah (ﷺ)  inclined towards the view of Abu Bakr, and he did not incline towards what I said, and accepted ransoms from them. The next day, I came to the Prophet (ﷺ) and found him with Abu Bakr, and they were both weeping I said: O Messenger of Allah , tell me why you and your companion are weeping. If I find it is a cause for weeping, I will weep too, and is it is not, then I will make myself weep with you. The Messenger of Allah (ﷺ) said: `I am weeping because of what your companions suggested about accepting a ransom for the prisoners. I have been shown your punishment as close as this tree` ­ a tree that was close to the Prophet of Allah (ﷺ) Then Allah revealed the words:`It is not for a Prophet that he should have prisoners of war (and free them with ransom) until he had made a great slaughter (among his enemies) in the land. You desire the good of this world (i.e. the money of ransom for freeing the captives), but Allah desires (for you) the Hereafter. And Allah is Almighty, All Wise. Were it not a previous ordainment from Allah, a severe torment would have touched you for what you took `[al Anfal 8:67­-68] ­ i.e., referring to the ransom. Then booty was permitted to them, and when the day of Uhud came the following year, they were punished for what they had done of taking the </w:t>
        <w:br/>
        <w:t>ransom on the day of Badr. Seventy of them were killed and the Companions of the Prophet deserted him, his front tooth was broken and the helmet on his head was broken, and blood flowed down his face, and Allah revealed the words: “When a single disaster smites you, although you smote (your enemies) with one twice as great, you say: 'From where does this come to us?`Say (to them), ‘It is from yourselves (because of your evil deeds).' And Allah has power over all things” [Al 'Imran 3:165]</w:t>
      </w:r>
    </w:p>
    <w:p>
      <w:pPr/>
      <w:r>
        <w:t>حَدَّثَنَا أَبُو نُوحٍ، قُرَادٌ أَنْبَأَنَا عِكْرِمَةُ بْنُ عَمَّارٍ، حَدَّثَنَا سِمَاكٌ الْحَنَفِيُّ أَبُو زُمَيْلٍ، حَدَّثَنِي ابْنُ عَبَّاسٍ، حَدَّثَنِي عُمَرُ بْنُ الْخَطَّابِ، رَضِيَ اللَّهُ عَنْهُ قَالَ لَمَّا كَانَ يَوْمُ بَدْرٍ قَالَ نَظَرَ النَّبِيُّ صَلَّى اللَّهُ عَلَيْهِ وَسَلَّمَ إِلَى أَصْحَابِهِ وَهُمْ ثَلَاثُ مِائَةٍ وَنَيِّفٌ وَنَظَرَ إِلَى الْمُشْرِكِينَ فَإِذَا هُمْ أَلْفٌ وَزِيَادَةٌ فَاسْتَقْبَلَ النَّبِيُّ صَلَّى اللَّهُ عَلَيْهِ وَسَلَّمَ الْقِبْلَةَ ثُمَّ مَدَّ يَدَيْهِ وَعَلَيْهِ رِدَاؤُهُ وَإِزَارُهُ ثُمَّ قَالَ اللَّهُمَّ أَيْنَ مَا وَعَدْتَنِي اللَّهُمَّ أَنْجِزْ مَا وَعَدْتَنِي اللَّهُمَّ إِنَّكَ إِنْ تُهْلِكْ هَذِهِ الْعِصَابَةَ مِنْ أَهْلِ الْإِسْلَامِ فَلَا تُعْبَدْ فِي الْأَرْضِ أَبَدًا قَالَ فَمَا زَالَ يَسْتَغِيثُ رَبَّهُ عَزَّ وَجَلَّ وَيَدْعُوهُ حَتَّى سَقَطَ رِدَاؤُهُ فَأَتَاهُ أَبُو بَكْرٍ رَضِيَ اللَّهُ عَنْهُ فَأَخَذَ رِدَاءَهُ فَرَدَّاهُ ثُمَّ الْتَزَمَهُ مِنْ وَرَائِهِ ثُمَّ قَالَ يَا نَبِيَّ اللَّهِ كَفَاكَ مُنَاشَدَتُكَ رَبَّكَ فَإِنَّهُ سَيُنْجِزُ لَكَ مَا وَعَدَكَ وَأَنْزَلَ اللَّهُ عَزَّ وَجَلَّ ‏{‏إِذْ تَسْتَغِيثُونَ رَبَّكُمْ فَاسْتَجَابَ لَكُمْ أَنِّي مُمِدُّكُمْ بِأَلْفٍ مِنْ الْمَلَائِكَةِ مُرْدِفِينَ‏}‏ فَلَمَّا كَانَ يَوْمُئِذٍ وَالْتَقَوْا فَهَزَمَ اللَّهُ عَزَّ وَجَلَّ الْمُشْرِكِينَ فَقُتِلَ مِنْهُمْ سَبْعُونَ رَجُلًا وَأُسِرَ مِنْهُمْ سَبْعُونَ رَجُلًا فَاسْتَشَارَ رَسُولُ اللَّهِ صَلَّى اللَّهُ عَلَيْهِ وَسَلَّمَ أَبَا بَكْرٍ وَعَلِيًّا وَعُمَرَ رَضِيَ اللَّهُ عَنْهُمْ فَقَالَ أَبُو بَكْرٍ رَضِيَ اللَّهُ عَنْهُ يَا نَبِيَّ اللَّهِ هَؤُلَاءِ بَنُو الْعَمِّ وَالْعَشِيرَةُ وَالْإِخْوَانُ فَإِنِّي أَرَى أَنْ تَأْخُذَ مِنْهُمْ الْفِدْيَةَ فَيَكُونُ مَا أَخَذْنَا مِنْهُمْ قُوَّةً لَنَا عَلَى الْكُفَّارِ وَعَسَى اللَّهُ أَنْ يَهْدِيَهُمْ فَيَكُونُونَ لَنَا عَضُدًا فَقَالَ رَسُولُ اللَّهِ صَلَّى اللَّهُ عَلَيْهِ وَسَلَّمَ مَا تَرَى يَا ابْنَ الْخَطَّابِ قَالَ قُلْتُ وَاللَّهِ مَا أَرَى مَا رَأَى أَبُو بَكْرٍ رَضِيَ اللَّهُ عَنْهُ وَلَكِنِّي أَرَى أَنْ تُمَكِّنَنِي مِنْ فُلَانٍ قَرِيبًا لِعُمَرَ فَأَضْرِبَ عُنُقَهُ وَتُمَكِّنَ عَلِيًّا رَضِيَ اللَّهُ عَنْهُ مِنْ عَقِيلٍ فَيَضْرِبَ عُنُقَهُ وَتُمَكِّنَ حَمْزَةَ مِنْ فُلَانٍ أَخِيهِ فَيَضْرِبَ عُنُقَهُ حَتَّى يَعْلَمَ اللَّهُ أَنَّهُ لَيْسَتْ فِي قُلُوبِنَا هَوَادَةٌ لِلْمُشْرِكِينَ هَؤُلَاءِ صَنَادِيدُهُمْ وَأَئِمَّتُهُمْ وَقَادَتُهُمْ فَهَوِيَ رَسُولُ اللَّهِ صَلَّى اللَّهُ عَلَيْهِ وَسَلَّمَ مَا قَالَ أَبُو بَكْرٍ رَضِيَ اللَّهُ عَنْهُ وَلَمْ يَهْوَ مَا قُلْتُ فَأَخَذَ مِنْهُمْ الْفِدَاءَ فَلَمَّا أَنْ كَانَ مِنْ الْغَدِ قَالَ عُمَرُ رَضِيَ اللَّهُ عَنْهُ غَدَوْتُ إِلَى النَّبِيِّ صَلَّى اللَّهُ عَلَيْهِ وَسَلَّمَ فَإِذَا هُوَ قَاعِدٌ وَأَبُو بَكْرٍ رَضِيَ اللَّهُ عَنْهُ وَإِذَا هُمَا يَبْكِيَانِ فَقُلْتُ يَا رَسُولَ اللَّهِ أَخْبِرْنِي مَاذَا يُبْكِيكَ أَنْتَ وَصَاحِبَكَ فَإِنْ وَجَدْتُ بُكَاءً بَكَيْتُ وَإِنْ لَمْ أَجِدْ بُكَاءً تَبَاكَيْتُ لِبُكَائِكُمَا قَالَ فَقَالَ النَّبِيُّ صَلَّى اللَّهُ عَلَيْهِ وَسَلَّمَ الَّذِي عَرَضَ عَلَيَّ أَصْحَابُكَ مِنْ الْفِدَاءِ لَقَدْ عُرِضَ عَلَيَّ عَذَابُكُمْ أَدْنَى مِنْ هَذِهِ الشَّجَرَةِ لِشَجَرَةٍ قَرِيبَةٍ وَأَنْزَلَ اللَّهُ عَزَّ وَجَلَّ ‏{‏مَا كَانَ لِنَبِيٍّ أَنْ يَكُونَ لَهُ أَسْرَى حَتَّى يُثْخِنَ فِي الْأَرْضِ‏}‏ إِلَى قَوْلِهِ ‏{‏لَوْلَا كِتَابٌ مِنْ اللَّهِ سَبَقَ لَمَسَّكُمْ فِيمَا أَخَذْتُمْ‏}‏ مِنْ الْفِدَاءِ ثُمَّ أُحِلَّ لَهُمْ الْغَنَائِمُ فَلَمَّا كَانَ يَوْمُ أُحُدٍ مِنْ الْعَامِ الْمُقْبِلِ عُوقِبُوا بِمَا صَنَعُوا يَوْمَ بَدْرٍ مِنْ أَخْذِهِمْ الْفِدَاءَ فَقُتِلَ مِنْهُمْ سَبْعُونَ وَفَرَّ أَصْحَابُ النَّبِيِّ صَلَّى اللَّهُ عَلَيْهِ وَسَلَّمَ عَنْ النَّبِيِّ صَلَّى اللَّهُ عَلَيْهِ وَسَلَّمَ وَكُسِرَتْ رَبَاعِيَتُهُ وَهُشِمَتْ الْبَيْضَةُ عَلَى رَأْسِهِ وَسَالَ الدَّمُ عَلَى وَجْهِهِ وَأَنْزَلَ اللَّهُ تَعَالَى ‏{‏أَوَلَمَّا أَصَابَتْكُمْ مُصِيبَةٌ قَدْ أَصَبْتُمْ مِثْلَيْهَا‏}‏ الْآيَةَ بِأَخْذِكُمْ الْفِدَاءَ‏.‏</w:t>
      </w:r>
    </w:p>
    <w:p>
      <w:pPr/>
      <w:r>
        <w:t>Grade: Hasan (Darussalam) [ (Muslim (1763); (Darussalam)Reference : Musnad Ahmad 208In-book reference : Book 2, Hadith 125Report Error | Share | Copy ▼</w:t>
      </w:r>
    </w:p>
    <w:p>
      <w:r>
        <w:t>----------------------------------------</w:t>
      </w:r>
    </w:p>
    <w:p>
      <w:pPr/>
      <w:r>
        <w:t xml:space="preserve">It was narrated that 'Umar bin al­-Khattab (رضي الله عنه ­) said:We were with the Messenger of Allah (ﷺ)  on a journey, and I asked him about something three times but he did not answer me. I said to myself, May </w:t>
        <w:br/>
        <w:t>your mother be bereft of you. O son of al-Khattab, you spoke to the Messenger of Allah (ﷺ) three times and he did not answer you. So I got on my mount and went on ahead, fearing that something had been revealed concerning me. Then I heard someone calling out: O 'Umar! Where is ‘Umar? I went back, thinking that something had been revealed concerning me, and the Prophet (ﷺ) said: `Yesterday a soorah was revealed to me that is dearer to me than this world and everything in it: ‘Verily, We have given you (O Muhammad ﷺ) a manifest victory. That Atlah may forgive you your sins of the past and the future' (al­-Fath 48:1–2].</w:t>
      </w:r>
    </w:p>
    <w:p>
      <w:pPr/>
      <w:r>
        <w:t>حَدَّثَنَا أَبُو نُوحٍ، حَدَّثَنَا مَالِكُ بْنُ أَنَسٍ، عَنْ زَيْدِ بْنِ أَسْلَمَ، عَنْ أَبِيهِ، عَنْ عُمَرَ بْنِ الْخَطَّابِ، رَضِيَ اللَّهُ عَنْهُ قَالَ كُنَّا مَعَ رَسُولِ اللَّهِ صَلَّى اللَّهُ عَلَيْهِ وَسَلَّمَ فِي سَفَرٍ قَالَ فَسَأَلْتُهُ عَنْ شَيْءٍ ثَلَاثَ مَرَّاتٍ فَلَمْ يَرُدَّ عَلَيَّ قَالَ فَقُلْتُ لِنَفْسِي ثَكِلَتْكَ أُمُّكَ يَا ابْنَ الْخَطَّابِ نَزَرْتَ رَسُولَ اللَّهِ صَلَّى اللَّهُ عَلَيْهِ وَسَلَّمَ ثَلَاثَ مَرَّاتٍ فَلَمْ يَرُدَّ عَلَيْكَ قَالَ فَرَكِبْتُ رَاحِلَتِي فَتَقَدَّمْتُ مَخَافَةَ أَنْ يَكُونَ نَزَلَ فِيَّ شَيْءٌ قَالَ فَإِذَا أَنَا بِمُنَادٍ يُنَادِي يَا عُمَرُ أَيْنَ عُمَرُ قَالَ فَرَجَعْتُ وَأَنَا أَظُنُّ أَنَّهُ نَزَلَ فِيَّ شَيْءٌ قَالَ فَقَالَ النَّبِيُّ صَلَّى اللَّهُ عَلَيْهِ وَسَلَّمَ نَزَلَتْ عَلَيَّ الْبَارِحَةَ سُورَةٌ هِيَ أَحَبُّ إِلَيَّ مِنْ الدُّنْيَا وَمَا فِيهَا إِنَّا فَتَحْنَا لَكَ فَتْحًا مُبِينًا لِيَغْفِرَ لَكَ اللَّهُ مَا تَقَدَّمَ مِنْ ذَنْبِكَ وَمَا تَأَخَّرَ‏.‏</w:t>
      </w:r>
    </w:p>
    <w:p>
      <w:pPr/>
      <w:r>
        <w:t>Grade: Sahih (Darussalam) [ al-Bukhari (4177)] (Darussalam)Reference : Musnad Ahmad 209In-book reference : Book 2, Hadith 126Report Error | Share | Copy ▼</w:t>
      </w:r>
    </w:p>
    <w:p>
      <w:r>
        <w:t>----------------------------------------</w:t>
      </w:r>
    </w:p>
    <w:p>
      <w:pPr/>
      <w:r>
        <w:t>It was narrated that Ibn al-Hawtakiyyah said:Some food was brought to 'Umar bin al-Khattab and he called a man to join him, but he said, I am fasting. ['Umar] said: What fast are you observing? Were it not for fear of adding or subtracting something, I would have narrated to you a hadeeth, from the Prophet (ﷺ), when the Bedouin brought him a rabbit; rather send for 'Ammar. When  'Ammar came, he said: Were you there on the day when the Bedouin brought the rabbit to the Messenger of Allah (ﷺ)? ('Ammar) said: Yes. ('Umar] said: I saw blood on it, but he (the Prophet (ﷺ) said: `Eat it.` (The Bedouin) said: I am fasting. (The Prophet (ﷺ) said: `What fast are you observing?” He said: The beginning and end of the month. He said: “If you want to fast, then fast the thirteenth, fourteenth and fifteenth (of the month).`</w:t>
      </w:r>
    </w:p>
    <w:p>
      <w:pPr/>
      <w:r>
        <w:t>حَدَّثَنَا أَبُو النَّضْرِ، حَدَّثَنَا الْمَسْعُودِيُّ، عَنْ حَكِيمِ بْنِ جُبَيْرٍ، عَنْ مُوسَى بْنِ طَلْحَةَ، عَنِ ابْنِ الْحَوْتَكِيَّةِ، قَالَ أُتِيَ عُمَرُ بْنُ الْخَطَّابِ رَضِيَ اللَّهُ عَنْهُ بِطَعَامٍ فَدَعَا إِلَيْهِ رَجُلًا فَقَالَ إِنِّي صَائِمٌ ثُمَّ قَالَ وَأَيُّ الصِّيَامِ تَصُومُ لَوْلَا كَرَاهِيَةُ أَنْ أَزِيدَ أَوْ أَنْقُصَ لَحَدَّثْتُكُمْ بِحَدِيثِ النَّبِيِّ صَلَّى اللَّهُ عَلَيْهِ وَسَلَّمَ حِينَ جَاءَهُ الْأَعْرَابِيُّ بِالْأَرْنَبِ وَلَكِنْ أَرْسِلُوا إِلَى عَمَّارٍ فَلَمَّا جَاءَ عَمَّارٌ قَالَ أَشَاهِدٌ أَنْتَ رَسُولَ اللَّهِ صَلَّى اللَّهُ عَلَيْهِ وَسَلَّمَ يَوْمَ جَاءَهُ الْأَعْرَابِيُّ بِالْأَرْنَبِ قَالَ نَعَمْ فَقَالَ إِنِّي رَأَيْتُ بِهَا دَمًا فَقَالَ كُلُوهَا قَالَ إِنِّي صَائِمٌ قَالَ وَأَيُّ الصِّيَامِ تَصُومُ قَالَ أَوَّلَ الشَّهْرِ وَآخِرَهُ قَالَ إِنْ كُنْتَ صَائِمًا فَصُمْ الثَّلَاثَ عَشْرَةَ وَالْأَرْبَعَ عَشْرَةَ وَالْخَمْسَ عَشْرَةَ‏.‏</w:t>
      </w:r>
    </w:p>
    <w:p>
      <w:pPr/>
      <w:r>
        <w:t>Grade: [Hasan because of corroborating evidence (Darussalam)Reference : Musnad Ahmad 210In-book reference : Book 2, Hadith 127Report Error | Share | Copy ▼</w:t>
      </w:r>
    </w:p>
    <w:p>
      <w:r>
        <w:t>----------------------------------------</w:t>
      </w:r>
    </w:p>
    <w:p>
      <w:pPr/>
      <w:r>
        <w:t>It was narrated that Masrooq bin al-­Ajda' said:I met 'Umar bin al­-Khattab and he said: Who are you? I said: Masrooq bin al­-Ajda'. 'Umar said: I heard the Messenger of Allah (ﷺ)  saying, `Al-</w:t>
        <w:br/>
        <w:t>Ajda' is a devil [i.e. the word Al-­Ajda' has a bad meaning]; rather you are Masrooq bin ‘Abdur-Rahman. 'Amir said: I saw his name written in the Deewan; Masrooq bin ‘Abdur-­Rahman. I said: What is this? He said. This is what ‘Umar رضي الله عنه  called me.</w:t>
      </w:r>
    </w:p>
    <w:p>
      <w:pPr/>
      <w:r>
        <w:t>حَدَّثَنَا أَبُو النَّضْرِ، حَدَّثَنَا أَبُو عَقِيلٍ، حَدَّثَنَا مُجَالِدُ بْنُ سَعِيدٍ، أَخْبَرَنَا عَامِرٌ، عَنْ مَسْرُوقِ بْنِ الْأَجْدَعِ، قَالَ لَقِيتُ عُمَرَ بْنَ الْخَطَّابِ رَضِيَ اللَّهُ عَنْهُ فَقَالَ لِي مَنْ أَنْتَ قُلْتُ مَسْرُوقُ بْنُ الْأَجْدَعِ فَقَالَ عُمَرُ رَضِيَ اللَّهُ عَنْهُ سَمِعْتُ رَسُولَ اللَّهِ صَلَّى اللَّهُ عَلَيْهِ وَسَلَّمَ يَقُولُ الْأَجْدَعُ شَيْطَانٌ وَلَكِنَّكَ مَسْرُوقُ بْنُ عَبْدِ الرَّحْمَنِ قَالَ عَامِرٌ فَرَأَيْتُهُ فِي الدِّيوَانِ مَكْتُوبًا مَسْرُوقُ بْنُ عَبْدِ الرَّحْمَنِ فَقُلْتُ مَا هَذَا فَقَالَ هَكَذَا سَمَّانِي عُمَرُ‏.‏</w:t>
      </w:r>
    </w:p>
    <w:p>
      <w:pPr/>
      <w:r>
        <w:t>Grade: [Da'if (Darussalam)because of the weakness of Mujalid bin Sa'eed] (Darussalam)Reference : Musnad Ahmad 211In-book reference : Book 2, Hadith 128Report Error | Share | Copy ▼</w:t>
      </w:r>
    </w:p>
    <w:p>
      <w:r>
        <w:t>----------------------------------------</w:t>
      </w:r>
    </w:p>
    <w:p>
      <w:pPr/>
      <w:r>
        <w:t>It was narrated from ʼUmar bin al-Khattab that the Prophet (ﷺ) forbade 'azl (coitus interruptus) with a free woman, except with her permission.</w:t>
      </w:r>
    </w:p>
    <w:p>
      <w:pPr/>
      <w:r>
        <w:t>حَدَّثَنَا إِسْحَاقُ بْنُ عِيسَى، حَدَّثَنَا ابْنُ لَهِيعَةَ، عَنْ جَعْفَرِ بْنِ رَبِيعَةَ، عَنِ الزُّهْرِيِّ، عَنْ مُحَرَّرِ بْنِ أَبِي هُرَيْرَةَ، عَنْ أَبِيهِ، عَنْ عُمَرَ بْنِ الْخَطَّابِ، رَضِيَ اللَّهُ عَنْهُ أَنَّ النَّبِيَّ صَلَّى اللَّهُ عَلَيْهِ وَسَلَّمَ نَهَى عَنْ الْعَزْلِ عَنْ الْحُرَّةِ إِلَّا بِإِذْنِهَا‏.‏</w:t>
      </w:r>
    </w:p>
    <w:p>
      <w:pPr/>
      <w:r>
        <w:t>Grade: [Da'of (Darussalam) [; because of the weakness of 'Abdullah bin Lahee'ah] (Darussalam)Reference : Musnad Ahmad 212In-book reference : Book 2, Hadith 129Report Error | Share | Copy ▼</w:t>
      </w:r>
    </w:p>
    <w:p>
      <w:r>
        <w:t>----------------------------------------</w:t>
      </w:r>
    </w:p>
    <w:p>
      <w:pPr/>
      <w:r>
        <w:t>It was narrated from Zaid bin Aslam that his father said:I heard ‘Umar say: If I live until next year, no city will be conquered but I shall divide it among them (the troops) as the Messenger of Allah (ﷺ) divided Khaibar.</w:t>
      </w:r>
    </w:p>
    <w:p>
      <w:pPr/>
      <w:r>
        <w:t>حَدَّثَنَا أَبُو عَامِرٍ عَبْدُ الْمَلِكِ بْنُ عَمْرٍو، قَالَ حَدَّثَنَا هِشَامٌ يَعْنِي ابْنَ سَعْدٍ، عَنْ زَيْدِ بْنِ أَسْلَمَ، عَنْ أَبِيهِ، قَالَ سَمِعْتُ عُمَرَ، يَقُولُ لَئِنْ عِشْتُ إِلَى هَذَا الْعَامِ الْمُقْبِلِ لَا يُفْتَحُ لِلنَّاسِ قَرْيَةٌ إِلَّا قَسَمْتُهَا بَيْنَهُمْ كَمَا قَسَمَ رَسُولُ اللَّهِ صَلَّى اللَّهُ عَلَيْهِ وَسَلَّمَ خَيْبَرَ‏.‏</w:t>
      </w:r>
    </w:p>
    <w:p>
      <w:pPr/>
      <w:r>
        <w:t>Grade: [Sahih hadeeth; this</w:t>
        <w:br/>
        <w:t>isnad is Hasan, al-Bukhari (2334)] (Darussalam)Reference : Musnad Ahmad 213In-book reference : Book 2, Hadith 130Report Error | Share | Copy ▼</w:t>
      </w:r>
    </w:p>
    <w:p>
      <w:r>
        <w:t>----------------------------------------</w:t>
      </w:r>
    </w:p>
    <w:p>
      <w:pPr/>
      <w:r>
        <w:t>It was narrated from Ibn 'Abbas that 'Umar رضي الله عنه said:I was with the Prophet (ﷺ) on a campaign, and I swore (an oath), No, by my father! A man called out from behind me: “Do not swear by your fathers.” And I saw that it was the Prophet (ﷺ).</w:t>
      </w:r>
    </w:p>
    <w:p>
      <w:pPr/>
      <w:r>
        <w:t>حَدَّثَنَا مُحَمَّدُ بْنُ عَبْدِ اللَّهِ الزُّبَيْرِيُّ، حَدَّثَنَا إِسْرَائِيلُ، عَنْ سِمَاكٍ، عَنْ عِكْرِمَةَ، عَنِ ابْنِ عَبَّاسٍ، عَنْ عُمَرَ، رَضِيَ اللَّهُ عَنْهُ قَالَ كُنْتُ مَعَ النَّبِيِّ صَلَّى اللَّهُ عَلَيْهِ وَسَلَّمَ فِي غَزَاةٍ فَحَلَفْتُ لَا وَأَبِي فَهَتَفَ بِي رَجُلٌ مِنْ خَلْفِي فَقَالَ لَا تَحْلِفُوا بِآبَائِكُمْ فَإِذَا هُوَ النَّبِيُّ صَلَّى اللَّهُ عَلَيْهِ وَسَلَّمَ‏.‏</w:t>
      </w:r>
    </w:p>
    <w:p>
      <w:pPr/>
      <w:r>
        <w:t>Grade: Sahih lighairihi and its isnad is da'eef al-Bukhari (6647) Muslim (1646)] (Darussalam)Reference : Musnad Ahmad 214In-book reference : Book 2, Hadith 131Report Error | Share | Copy ▼</w:t>
      </w:r>
    </w:p>
    <w:p>
      <w:r>
        <w:t>----------------------------------------</w:t>
      </w:r>
    </w:p>
    <w:p>
      <w:pPr/>
      <w:r>
        <w:t>It was narrated that 'Umar said:If I live, in sha Allah, I shall certainly expel the Jews and Christians from the Arabian Peninsula.</w:t>
      </w:r>
    </w:p>
    <w:p>
      <w:pPr/>
      <w:r>
        <w:t>حَدَّثَنَا أَبُو أَحْمَدَ الزُّبَيْرِيُّ، حَدَّثَنَا سُفْيَانُ، عَنْ أَبِي الزُّبَيْرِ، عَنْ جَابِرٍ، عَنْ عُمَرَ، رَضِيَ اللَّهُ عَنْهُ قَالَ لَئِنْ عِشْتُ إِنْ شَاءَ اللَّهُ لَأُخْرِجَنَّ الْيَهُودَ وَالنَّصَارَى مِنْ جَزِيرَةِ الْعَرَبِ‏.‏</w:t>
      </w:r>
    </w:p>
    <w:p>
      <w:pPr/>
      <w:r>
        <w:t>Grade: Sahih (Darussalam) [ Muslim (1767)] (Darussalam)Reference : Musnad Ahmad 215In-book reference : Book 2, Hadith 132Report Error | Share | Copy ▼</w:t>
      </w:r>
    </w:p>
    <w:p>
      <w:r>
        <w:t>----------------------------------------</w:t>
      </w:r>
    </w:p>
    <w:p>
      <w:pPr/>
      <w:r>
        <w:t>It was narrated that 'Umar said:I saw the Messenger of Allah (ﷺ)  wiping over his leather slippers (when doing wudoo’).</w:t>
      </w:r>
    </w:p>
    <w:p>
      <w:pPr/>
      <w:r>
        <w:t>حَدَّثَنَا سُلَيْمَانُ بْنُ دَاوُدَ أَبُو دَاوُدَ، حَدَّثَنَا شَرِيكٌ، عَنْ عَاصِمِ بْنِ عُبَيْدِ اللَّهِ، عَنْ أَبِيهِ، عَنْ عُمَرَ، قَالَ رَأَيْتُ رَسُولَ اللَّهِ صَلَّى اللَّهُ عَلَيْهِ وَسَلَّمَ يَمْسَحُ عَلَى الْخُفَّيْنِ‏.‏</w:t>
      </w:r>
    </w:p>
    <w:p>
      <w:pPr/>
      <w:r>
        <w:t>Grade: [Sahih lighairihi (Darussalam)Reference : Musnad Ahmad 216In-book reference : Book 2, Hadith 133Report Error | Share | Copy ▼</w:t>
      </w:r>
    </w:p>
    <w:p>
      <w:r>
        <w:t>----------------------------------------</w:t>
      </w:r>
    </w:p>
    <w:p>
      <w:pPr/>
      <w:r>
        <w:t>It was narrated that Sayyar bin al-Ma'roor said:I heard 'Umar giving a khutbah, and he said: The Messenger of Allah (ﷺ) built this mosque and we, the Muhajireen and Ansar, were with him. If it gets too crowded, then let one of you prostrate on his brother's back. And he saw people (on one occasion) praying in the street and said: Pray in the mosque,</w:t>
      </w:r>
    </w:p>
    <w:p>
      <w:pPr/>
      <w:r>
        <w:t>حَدَّثَنَا سُلَيْمَانُ بْنُ دَاوُدَ أَبُو دَاوُدَ، حَدَّثَنَا سَلَّامٌ يَعْنِي أَبَا الْأَحْوَصِ، عَنْ سِمَاكِ بْنِ حَرْبٍ، عَنْ سَيَّارِ بْنِ الْمَعْرُورِ، قَالَ سَمِعْتُ عُمَرَ، رَضِيَ اللَّهُ عَنْهُ يَخْطُبُ وَهُوَ يَقُولُ إِنَّ رَسُولَ اللَّهِ صَلَّى اللَّهُ عَلَيْهِ وَسَلَّمَ بَنَى هَذَا الْمَسْجِدَ وَنَحْنُ مَعَهُ الْمُهَاجِرُونَ وَالْأَنْصَارُ فَإِذَا اشْتَدَّ الزِّحَامُ فَلْيَسْجُدْ الرَّجُلُ مِنْكُمْ عَلَى ظَهْرِ أَخِيهِ وَرَأَى قَوْمًا يُصَلُّونَ فِي الطَّرِيقِ فَقَالَ صَلُّوا فِي الْمَسْجِدِ ‏.‏</w:t>
      </w:r>
    </w:p>
    <w:p>
      <w:pPr/>
      <w:r>
        <w:t>Grade: Sahih hadeeth. (Darussalam)Reference : Musnad Ahmad 217In-book reference : Book 2, Hadith 134Report Error | Share | Copy ▼</w:t>
      </w:r>
    </w:p>
    <w:p>
      <w:r>
        <w:t>----------------------------------------</w:t>
      </w:r>
    </w:p>
    <w:p>
      <w:pPr/>
      <w:r>
        <w:t>It was narrated from Harithah bin Mudarrib that he did Hajj with ‘Umar bin al Khattab (رضي الله عنه). The nobles of Syria came to him ['Umar) and said:O Ameer al-Mu'mineen, we have acquired slaves and mounts, so take charity from our wealth in order to purify us thereby, and it will be zakah for us. He said: This is something that the two who came before me did not do; I shall wait until I ask the Muslims.</w:t>
      </w:r>
    </w:p>
    <w:p>
      <w:pPr/>
      <w:r>
        <w:t>قَالَ قَرَأْتُ عَلَى يَحْيَى بْنِ سَعِيدٍ عَنْ زُهَيْرٍ، قَالَ حَدَّثَنَا أَبُو إِسْحَاقَ، عَنْ حَارِثَةَ بْنِ مُضَرِّبٍ، أَنَّهُ حَجَّ مَعَ عُمَرَ بْنِ الْخَطَّابِ رَضِيَ اللَّهُ عَنْهُ فَأَتَاهُ أَشْرَافُ أَهْلِ الشَّامِ فَقَالُوا يَا أَمِيرَ الْمُؤْمِنِينَ إِنَّا أَصَبْنَا مِنْ أَمْوَالِنَا رَقِيقًا وَدَوَابَّ فَخُذْ مِنْ أَمْوَالِنَا صَدَقَةً تُطَهِّرُنَا بِهَا وَتَكُونُ لَنَا زَكَاةً فَقَالَ هَذَا شَيْءٌ لَمْ يَفْعَلْهُ اللَّذَانِ كَانَا مِنْ قَبْلِي وَلَكِنْ انْتَظِرُوا حَتَّى أَسْأَلَ الْمُسْلِمِينَ‏.‏</w:t>
      </w:r>
    </w:p>
    <w:p>
      <w:pPr/>
      <w:r>
        <w:t>Grade: [Sahih hadeeth] (Darussalam)Reference : Musnad Ahmad 218In-book reference : Book 2, Hadith 135Report Error | Share | Copy ▼</w:t>
      </w:r>
    </w:p>
    <w:p>
      <w:r>
        <w:t>----------------------------------------</w:t>
      </w:r>
    </w:p>
    <w:p>
      <w:pPr/>
      <w:r>
        <w:t>It was narrated from Jabir bin 'Abdullah that 'Umar bin al Khattab said:The Messenger of Allah (ﷺ)  said: “If I live, I shall certainly expel the Jews and Christians from the Arabian Peninsula, until I leave only Muslims there.”</w:t>
      </w:r>
    </w:p>
    <w:p>
      <w:pPr/>
      <w:r>
        <w:t>حَدَّثَنَا رَوْحٌ، وَمُؤَمَّلٌ، قَالَا حَدَّثَنَا سُفْيَانُ الثَّوْرِيُّ، عَنْ أَبِي الزُّبَيْرِ، عَنْ جَابِرِ بْنِ عَبْدِ اللَّهِ، أَنَّ عُمَرَ بْنَ الْخَطَّابِ، رَضِيَ اللَّهُ عَنْهُ قَالَ قَالَ رَسُولُ اللَّهِ صَلَّى اللَّهُ عَلَيْهِ وَسَلَّمَ لَئِنْ عِشْتُ لَأُخْرِجَنَّ الْيَهُودَ وَالنَّصَارَى مِنْ جَزِيرَةِ الْعَرَبِ حَتَّى لَا أَتْرُكَ فِيهَا إِلَّا مُسْلِمًا‏.‏</w:t>
      </w:r>
    </w:p>
    <w:p>
      <w:pPr/>
      <w:r>
        <w:t>Grade: [Sahih (Darussalam) [</w:t>
        <w:br/>
        <w:t>according to the conditions of</w:t>
        <w:br/>
        <w:t>Muslim] (Darussalam)Reference : Musnad Ahmad 219In-book reference : Book 2, Hadith 136Report Error | Share | Copy ▼</w:t>
      </w:r>
    </w:p>
    <w:p>
      <w:r>
        <w:t>----------------------------------------</w:t>
      </w:r>
    </w:p>
    <w:p>
      <w:pPr/>
      <w:r>
        <w:t>lt was narrated from 'Umar bin al-Khattab (رضي الله عنه) and ʻAbdullah said:My father attributed it to the Prophet (ﷺ) - that he said: `Whoever misses any part of his regular portion of Qur'an or prayer at night, and recites it between Fajr and Zuhr, it will be as if he recited it that night.”</w:t>
      </w:r>
    </w:p>
    <w:p>
      <w:pPr/>
      <w:r>
        <w:t>حَدَّثَنَا عَتَّابُ بْنُ زِيَادٍ، حَدَّثَنَا عَبْدُ اللَّهِ يَعْنِي ابْنَ الْمُبَارَكِ، أَخْبَرَنَا يُونُسُ، عَنِ الزُّهْرِيِّ، عَنِ السَّائِبِ بْنِ يَزِيدَ، وَعُبَيْدِ اللَّهِ بْنِ عَبْدِ اللَّهِ بْنِ عُتْبَةَ، عَنْ عَبْدِ الرَّحْمَنِ بْنِ عَبْدٍ، عَنْ عُمَرَ بْنِ الْخَطَّابِ، رَضِيَ اللَّهُ عَنْهُ قَالَ عَبْد اللَّهِ وَقَدْ بَلَغَ بِهِ أَبِي إِلَى النَّبِيِّ صَلَّى اللَّهُ عَلَيْهِ وَسَلَّمَ قَالَ مَنْ فَاتَهُ شَيْءٌ مِنْ وِرْدِهِ أَوْ قَالَ مِنْ جُزْئِهِ مِنْ اللَّيْلِ فَقَرَأَهُ مَا بَيْنَ صَلَاةِ الْفَجْرِ إِلَى الظُّهْرِ فَكَأَنَّمَا قَرَأَهُ مِنْ لَيْلَتِهِ‏.‏</w:t>
      </w:r>
    </w:p>
    <w:p>
      <w:pPr/>
      <w:r>
        <w:t>Grade: Sahih (Darussalam) (Darussalam)Reference : Musnad Ahmad 220In-book reference : Book 2, Hadith 137Report Error | Share | Copy ▼</w:t>
      </w:r>
    </w:p>
    <w:p>
      <w:r>
        <w:t>----------------------------------------</w:t>
      </w:r>
    </w:p>
    <w:p>
      <w:pPr/>
      <w:r>
        <w:t>lbn 'Abbas narrated that 'Umar bin al-Khattab said:On the day of Badr, the Messenger of Allah (ﷺ) looked at his companions and they were three hundred and some, then he looked at the mushrikeen and saw that they were one thousand or more. The Prophet of Allah (ﷺ) turned to face the qiblah, then he stretched forth his hands, wearing his upper and lower garment, and he said: “O Allah, where is Your promise to me? O Allah, accomplish for me what You have promised me! O Allah, if this small band of Muslims is destroyed, You will never be worshiped on earth.” He kept beseeching his Lord, calling out to Him, until his upper garment fell from his shoulders. Abu Bakr came to him, picked up his upper garment and put it back on him. Then he embraced him from behind and said, “O Prophet of Allah, this prayer of yours to your Lord will suffice, for He will accomplish for you what He has promised to you.” Then Allah revealed the words: “(Remember) when you sought help of your Lord and He answered you (saying): ‘I will help you with a thousand of the angels each behind the other (following one another) in succession’” (al-Anfal 8:9). On that day when the armies met (in battle), Allah, may He be glorified and exalted, caused the mushrikeen to be defeated, seventy of their men were killed and seventy were taken captive. The Messenger of Allah (ﷺ) consulted Abu Bakr, ‘Ali and ʼUmar (concerning the prisoners). Abu Bakr said, “O Prophet of Allah, they are our cousins, kinsmen and brothers. I think that you should accept a ransom for them, which will strengthen us against the kuffar, and perhaps Allah will guide them to Islam and they will become a support to us.” The Messenger of Allah (ﷺ) said, “What do you think, O son of al-Khattab?” I said: No, by Allah. I do not think as Abu Bakr thinks. I think that you should hand so and so—a relative of ‘Umar's—to me so that I may strike his neck, You should hand ‘Aqeel over to ‘Ali so that he may strike his neck, and you should hand over so and so to Hamzah (his brother) so that he may strike his neck, so that Allah will know that we have no mercy in our hearts towards the mushrikeen; these are their prominent figures and leaders. But the Messenger of Allah (ﷺ) inclined towards the view of Abu Bakr, and he did not incline towards what I said, and accepted ransoms from them. The next day. I came to the Prophet (ﷺ) and found him with Abu Bakr, and they were both weeping. I said, “O Messenger of Allah, tell me why you and your companion are weeping. If I find it is a cause for weeping. I will weep too, and if it is not, then I will make myself weep with you.” The Messenger of Allah (ﷺ) said, “I am weeping because of what your companions suggested about accepting a ransom for the prisoners. I have been shown your punishment as close as this tree”—a tree that was close to the Prophet of Allah (ﷺ). Then Allah revealed the words: “It is not for a Prophet that he should have prisoners of war (and free them with ransom) until he had made a great slaughter (among his enemies) in the land. You desire the good of this world (i.e. the money of ransom for freeing the captives), but Allah desires (for you) the Hereafter, And Allah is All-Mighty, All-Wise. Were it not a previous ordainment from Allah, a severe torment would have touched you for what you took.” [al-Anfal 8:67-68] i.e., referring to the ransom. Then booty was permitted to them, and when the day of Uhud came the following year, they were punished for what they had done for taking the ransom on the day of Badr. Seventy of them were killed and the Companions of the Prophet deserted him; his front tooth was broken and the helmet on his head was broken, and blood flowed down his face, and Allah revealed the words: “When a single disaster smites you, although you smote (your enemies) with one twice as great, you say: ‘From where does this come to us?’ Say (to them), ‘It is from yourselves (because of your evil deeds).’ And Allah has power over all things” [Al ‘Imran 3:165]</w:t>
      </w:r>
    </w:p>
    <w:p>
      <w:pPr/>
      <w:r>
        <w:t>حَدَّثَنَا أَبُو نُوحٍ، قُرَادٌ حَدَّثَنَا عِكْرِمَةُ بْنُ عَمَّارٍ، حَدَّثَنَا سِمَاكٌ الْحَنَفِيُّ أَبُو زُمَيْلٍ، حَدَّثَنِي ابْنُ عَبَّاسٍ، حَدَّثَنِي عُمَرُ، قَالَ لَمَّا كَانَ يَوْمُ بَدْرٍ قَالَ نَظَرَ النَّبِيُّ صَلَّى اللَّهُ عَلَيْهِ وَسَلَّمَ إِلَى أَصْحَابِهِ وَهُمْ ثَلَاثُ مِائَةٍ وَنَيِّفٌ وَنَظَرَ إِلَى الْمُشْرِكِينَ فَإِذَا هُمْ أَلْفٌ وَزِيَادَةٌ فَاسْتَقْبَلَ النَّبِيُّ صَلَّى اللَّهُ عَلَيْهِ وَسَلَّمَ الْقِبْلَةَ ثُمَّ مَدَّ يَدَهُ وَعَلَيْهِ رِدَاؤُهُ وَإِزَارُهُ ثُمَّ قَالَ اللَّهُمَّ أَيْنَ مَا وَعَدْتَنِي اللَّهُمَّ أَنْجِزْ مَا وَعَدْتَنِي اللَّهُمَّ إِنْ تُهْلِكْ هَذِهِ الْعِصَابَةَ مِنْ أَهْلِ الْإِسْلَامِ فَلَا تُعْبَدْ فِي الْأَرْضِ أَبَدًا قَالَ فَمَا زَالَ يَسْتَغِيثُ رَبَّهُ وَيَدْعُوهُ حَتَّى سَقَطَ رِدَاؤُهُ فَأَتَاهُ أَبُو بَكْرٍ فَأَخَذَ رِدَاءَهُ فَرَدَّاهُ ثُمَّ الْتَزَمَهُ مِنْ وَرَائِهِ ثُمَّ قَالَ يَا نَبِيَّ اللَّهِ كَفَاكَ مُنَاشَدَتُكَ رَبَّكَ فَإِنَّهُ سَيُنْجِزُ لَكَ مَا وَعَدَكَ وَأَنْزَلَ اللَّهُ تَعَالَى ‏{‏إِذْ تَسْتَغِيثُونَ رَبَّكُمْ فَاسْتَجَابَ لَكُمْ أَنِّي مُمِدُّكُمْ بِأَلْفٍ مِنْ الْمَلَائِكَةِ مُرْدِفِينَ‏}‏ فَلَمَّا كَانَ يَوْمُئِذٍ وَالْتَقَوْا فَهَزَمَ اللَّهُ الْمُشْرِكِينَ فَقُتِلَ مِنْهُمْ سَبْعُونَ رَجُلًا وَأُسِرَ مِنْهُمْ سَبْعُونَ رَجُلًا فَاسْتَشَارَ رَسُولُ اللَّهِ صَلَّى اللَّهُ عَلَيْهِ وَسَلَّمَ أَبَا بَكْرٍ وَعَلِيًّا وَعُمَرَ فَقَالَ أَبُو بَكْرٍ يَا نَبِيَّ اللَّهِ هَؤُلَاءِ بَنُو الْعَمِّ وَالْعَشِيرَةُ وَالْإِخْوَانُ فَأَنَا أَرَى أَنْ تَأْخُذَ مِنْهُمْ الْفِدَاءَ فَيَكُونُ مَا أَخَذْنَا مِنْهُمْ قُوَّةً لَنَا عَلَى الْكُفَّارِ وَعَسَى اللَّهُ عَزَّ وَجَلَّ أَنْ يَهْدِيَهُمْ فَيَكُونُونَ لَنَا عَضُدًا فَقَالَ رَسُولُ اللَّهِ صَلَّى اللَّهُ عَلَيْهِ وَسَلَّمَ مَا تَرَى يَا ابْنَ الْخَطَّابِ فَقَالَ قُلْتُ وَاللَّهِ مَا أَرَى مَا رَأَى أَبُو بَكْرٍ وَلَكِنِّي أَرَى أَنْ تُمَكِّنَنِي مِنْ فُلَانٍ قَرِيبٍ لِعُمَرَ فَأَضْرِبَ عُنُقَهُ وَتُمَكِّنَ عَلِيًّا مِنْ عَقِيلٍ فَيَضْرِبَ عُنُقَهُ وَتُمَكِّنَ حَمْزَةَ مِنْ فُلَانٍ أَخِيهِ فَيَضْرِبَ عُنُقَهُ حَتَّى يَعْلَمَ اللَّهُ أَنَّهُ لَيْسَ فِي قُلُوبِنَا هَوَادَةٌ لِلْمُشْرِكِينَ هَؤُلَاءِ صَنَادِيدُهُمْ وَأَئِمَّتُهُمْ وَقَادَتُهُمْ فَهَوِيَ رَسُولُ اللَّهِ صَلَّى اللَّهُ عَلَيْهِ وَسَلَّمَ مَا قَالَ أَبُو بَكْرٍ وَلَمْ يَهْوَ مَا قُلْتُ فَأَخَذَ مِنْهُمْ الْفِدَاءَ فَلَمَّا كَانَ مِنْ الْغَدِ قَالَ عُمَرُ رَضِيَ اللَّهُ عَنْهُ غَدَوْتُ إِلَى النَّبِيِّ صَلَّى اللَّهُ عَلَيْهِ وَسَلَّمَ فَإِذَا هُوَ قَاعِدٌ وَأَبُو بَكْرٍ وَإِذَا هُمَا يَبْكِيَانِ فَقُلْتُ يَا رَسُولَ اللَّهِ أَخْبِرْنِي مَاذَا يُبْكِيكَ أَنْتَ وَصَاحِبَكَ فَإِنْ وَجَدْتُ بُكَاءً بَكَيْتُ وَإِنْ لَمْ أَجِدْ بُكَاءً تَبَاكَيْتُ لِبُكَائِكُمَا قَالَ قَالَ النَّبِيُّ صَلَّى اللَّهُ عَلَيْهِ وَسَلَّمَ الَّذِي عَرَضَ عَلَيَّ أَصْحَابُكَ مِنْ الْفِدَاءِ وَلَقَدْ عُرِضَ عَلَيَّ عَذَابُكُمْ أَدْنَى مِنْ هَذِهِ الشَّجَرَةِ لِشَجَرَةٍ قَرِيبَةٍ وَأَنْزَلَ اللَّهُ تَعَالَى ‏{‏مَا كَانَ لِنَبِيٍّ أَنْ يَكُونَ لَهُ أَسْرَى حَتَّى يُثْخِنَ فِي الْأَرْضِ‏}‏ إِلَى قَوْلِهِ ‏{‏لَمَسَّكُمْ فِيمَا أَخَذْتُمْ‏}‏ مِنْ الْفِدَاءِ ثُمَّ أُحِلَّ لَهُمْ الْغَنَائِمُ فَلَمَّا كَانَ يَوْمُ أُحُدٍ مِنْ الْعَامِ الْمُقْبِلِ عُوقِبُوا بِمَا صَنَعُوا يَوْمَ بَدْرٍ مِنْ أَخْذِهِمْ الْفِدَاءَ فَقُتِلَ مِنْهُمْ سَبْعُونَ وَفَرَّ أَصْحَابُ النَّبِيِّ صَلَّى اللَّهُ عَلَيْهِ وَسَلَّمَ عَنْ النَّبِيِّ صَلَّى اللَّهُ عَلَيْهِ وَسَلَّمَ وَكُسِرَتْ رَبَاعِيَتُهُ وَهُشِمَتْ الْبَيْضَةُ عَلَى رَأْسِهِ وَسَالَ الدَّمُ عَلَى وَجْهِهِ فَأَنْزَلَ اللَّهُ ‏{‏أَوَلَمَّا أَصَابَتْكُمْ مُصِيبَةٌ قَدْ أَصَبْتُمْ مِثْلَيْهَا‏}‏ إِلَى قَوْلِهِ ‏{‏إِنَّ اللَّهَ عَلَى كُلِّ شَيْءٍ قَدِيرٌ‏}‏ بِأَخْذِكُمْ الْفِدَاءَ‏.‏</w:t>
      </w:r>
    </w:p>
    <w:p>
      <w:pPr/>
      <w:r>
        <w:t>Grade: A Sahih hadeeth its isnad is Hasan; Muslim (1763).] (Darussalam)Reference : Musnad Ahmad 221In-book reference : Book 2, Hadith 138Report Error | Share | Copy ▼</w:t>
      </w:r>
    </w:p>
    <w:p>
      <w:r>
        <w:t>----------------------------------------</w:t>
      </w:r>
    </w:p>
    <w:p>
      <w:pPr/>
      <w:r>
        <w:t>It was narrated that ibn 'Abbas said:I was eager to ask 'Umar about the two wives of the Prophet (ﷺ) concerning whom Allah said, “If you two (wives of the Prophet (ﷺ) turn in repentance</w:t>
        <w:br/>
        <w:t>to Allah, (it will be better for you), your hearts are indeed so inclined (to oppose what the Prophet (ﷺ) likes)” [at-Tahreem 66:4], until 'Umar went for Hajj and I went with him. When we were partway there, 'Umar turned aside and I turned aside with him, bringing the jug. He relieved himself, then he came to me and I poured water onto his hands, and he did wudoo’. I said: “O Ameer al -Mu'mineen, who are the two wives of the Prophet (ﷺ) of whom Allah said: ‘If you two (wives of the Prophet (ﷺ)) turn in repentance to Allah, (it will be better for you), your hearts are indeed so inclined (to oppose what the Prophet (ﷺ) likes)’?” [at-Tahreem 66:4] 'Umar said, “How strange of you, O Ibn  'Abbas”, (az-Zuhri said: By Allah, he did not like the question, but he did not conceal anything.) He said, “They were Hafsah and 'A'ishah.” Then he started to narrate the hadeeth and said: We people of Quraish were a people who dominated women, but when we came to Madinah we found a people who were dominated by their women, and our women started to learn from their women. My house was among Banu Umayyah bin Zaid in al-'Awali. One day I got angry with my wife, and she argued with me. I did not like her to argue with me, but she said: Do you not like me to argue with you? By Allah, the wives of the Prophet (ﷺ) argue with him, and one of them will forsake him all day until night comes, I went and entered upon Hafsah, and I said: Do</w:t>
        <w:br/>
        <w:t>you argue with the Messenger of Allah (ﷺ)? She said: Yes. I said: Does one of you forsake him all day until night comes? She said: Yes. I said: Any one of you who does that is doomed and lost. Does any one of you feel assured that Allah will not be angry with her because of the anger of His</w:t>
        <w:br/>
        <w:t>Messenger (ﷺ), for then she will be doomed? Do not argue with the Messenger of Allah (ﷺ) and do not ask him for anything. Ask me for whatever you want. And do not be misled by the fact that your neighbour is more beautiful than you and more beloved to the Messenger of Allah (ﷺ) than</w:t>
        <w:br/>
        <w:t>you – referring to 'A'ishah. And ‘Umar said: I had a neighbour among the Ansar. We used to take turns to go down to the Messenger of Allah (ﷺ). He would go down one day and I would go down the next. He would bring me the news of the Revelation and other things, and I would do likewise.</w:t>
        <w:br/>
        <w:t>We were saying that Ghassan were shoeing their horses to attack us. My friend went down, then he came to me at night and knocked on my door, then he called out to me. I went out to him and he said: Something terrible has happened! I said: What? Have Ghassan come? He said: No, it is more terrible than that and worse. The Prophet (ﷺ) has divorced his wives! I said: Hafsah is doomed and lost! I thought that this would happen. Then when I had prayed Fajr, I got dressed, then I went down and entered upon Hafsah, who was weeping. I said: Has the Messenger of Allah (ﷺ)divorced you? She said: I do not know. He has secluded himself in this loft. I went to a black slave of his and said: Ask for permission for ‘Umar to enter. He went in, then he came out to me and said: I mentioned you to him but he did not say anything, I went away and came to the minbar, where I sat down. By it was a group of people, some of whom were weeping. I sat for a little while, then I could not bear it any longer, so I went to the slave and said: Ask for permission for ‘Umar to enter. He went in, then he came out to me and said: I mentioned you to him but he did not say anything. I turned to leave, then the slave called me and said: Go in, he has given you permission. So I went in and greeted the Messenger of Allah (ﷺ) with salam. He was resting on a reed mat that had left marks on his side. I said: O Messenger of Allah, have you divorced your wives? He looked up at me and said, “No.” I said: Allah Akbar! if you had seen us, O Messenger of Allah, we Quraish were a people who dominated women, but when we came to Madinah we found a people who were dominated by their women, and our women started to learn from their women. I got angry with my wife one day, and she started to argue with me. I did not like her to argue with me, but she said: Do you not like me to argue with you? By Allah, the wives of the Prophet (ﷺ) argue with him, and one of them will forsake him all day until night comes. I said: Any one of them who does that is doomed and lost. Does one of them feel assured that Allah will not be angry with her because of the anger of His Messenger (ﷺ),then she will be doomed? The Messenger of Allah (ﷺ) smiled. I said: O Messenger of Allah, I entered upon Hafsah and I said: Do not be misled by the fact that your neighbour (i.e. ‘Aa'ishah) is more beautiful than you and more beloved to the Messenger of Allah (ﷺ) than you. The Messenger of Allah (ﷺ) smiled again. I said: O Messenger of Allah, may I speak to you freely? He said: “Yes.” So I sat down and looked around the room, and by Allah, I did not see anything in it to please the eye except three hides. I said: Pray to Allah, O Messenger of Allah, to make life prosperous for your ummah, for He has made life prosperous for the Persians and Romans, but they do not worship Allah, may He be glorified and exalted. He sat up straight and said: “Are you doubting. O son of al-Khattab? They are people whose good things have been hastened for them in this world.” I said: Pray for forgiveness for me, O Messenger of Allah. He had sworn that he would not enter upon them for a month, because he was so annoyed with them until Allah rebuked him.</w:t>
      </w:r>
    </w:p>
    <w:p>
      <w:pPr/>
      <w:r>
        <w:t>حَدَّثَنَا عَبْدُ الرَّزَّاقِ، أَنْبَأَنَا مَعْمَرٌ، عَنِ الزُّهْرِيِّ، عَنْ عُبَيْدِ اللَّهِ بْنِ عَبْدِ اللَّهِ بْنِ أَبِي ثَوْرٍ، عَنِ ابْنِ عَبَّاسٍ، رَضِيَ اللَّهُ عَنْهُمَا قَالَ لَمْ أَزَلْ حَرِيصًا عَلَى أَنْ أَسْأَلَ عُمَرَ بْنَ الْخَطَّابِ رَضِيَ اللَّهُ عَنْهُ عَنْ الْمَرْأَتَيْنِ مِنْ أَزْوَاجِ النَّبِيِّ صَلَّى اللَّهُ عَلَيْهِ وَسَلَّمَ اللَّتَيْنِ قَالَ اللَّهُ تَعَالَى ‏{‏إِنْ تَتُوبَا إِلَى اللَّهِ فَقَدْ صَغَتْ قُلُوبُكُمَا‏}‏ حَتَّى حَجَّ عُمَرُ رَضِيَ اللَّهُ عَنْهُ وَحَجَجْتُ مَعَهُ فَلَمَّا كُنَّا بِبَعْضِ الطَّرِيقِ عَدَلَ عُمَرُ رَضِيَ اللَّهُ عَنْهُ وَعَدَلْتُ مَعَهُ بِالْإِدَاوَةِ فَتَبَرَّزَ ثُمَّ أَتَانِي فَسَكَبْتُ عَلَى يَدَيْهِ فَتَوَضَّأَ فَقُلْتُ يَا أَمِيرَ الْمُؤْمِنِينَ مَنْ الْمَرْأَتَانِ مِنْ أَزْوَاجِ النَّبِيِّ صَلَّى اللَّهُ عَلَيْهِ وَسَلَّمَ اللَّتَانِ قَالَ اللَّهُ تَعَالَى ‏{‏إِنْ تَتُوبَا إِلَى اللَّهِ فَقَدْ صَغَتْ قُلُوبُكُمَا‏}‏ فَقَالَ عُمَرُ رَضِيَ اللَّهُ عَنْهُ وَاعَجَبًا لَكَ يَا ابْنَ عَبَّاسٍ قَالَ الزُّهْرِيُّ كَرِهَ وَاللَّهِ مَا سَأَلَهُ عَنْهُ وَلَمْ يَكْتُمْهُ عَنْهُ قَالَ هِيَ حَفْصَةُ وَعَائِشَةُ قَالَ ثُمَّ أَخَذَ يَسُوقُ الْحَدِيثَ قَالَ كُنَّا مَعْشَرَ قُرَيْشٍ قَوْمًا نَغْلِبُ النِّسَاءَ فَلَمَّا قَدِمْنَا الْمَدِينَةَ وَجَدْنَا قَوْمًا تَغْلِبُهُمْ نِسَاؤُهُمْ فَطَفِقَ نِسَاؤُنَا يَتَعَلَّمْنَ مِنْ نِسَائِهِمْ قَالَ وَكَانَ مَنْزِلِي فِي بَنِي أُمَيَّةَ بْنِ زَيْدٍ بِالْعَوَالِي قَالَ فَتَغَضَّبْتُ يَوْمًا عَلَى امْرَأَتِي فَإِذَا هِيَ تُرَاجِعُنِي فَأَنْكَرْتُ أَنْ تُرَاجِعَنِي فَقَالَتْ مَا تُنْكِرُ أَنْ أُرَاجِعَكَ فَوَاللَّهِ إِنَّ أَزْوَاجَ النَّبِيِّ صَلَّى اللَّهُ عَلَيْهِ وَسَلَّمَ لَيُرَاجِعْنَهُ وَتَهْجُرُهُ إِحْدَاهُنَّ الْيَوْمَ إِلَى اللَّيْلِ قَالَ فَانْطَلَقْتُ فَدَخَلْتُ عَلَى حَفْصَةَ فَقُلْتُ أَتُرَاجِعِينَ رَسُولَ اللَّهِ صَلَّى اللَّهُ عَلَيْهِ وَسَلَّمَ قَالَتْ نَعَمْ قُلْتُ وَتَهْجُرُهُ إِحْدَاكُنَّ الْيَوْمَ إِلَى اللَّيْلِ قَالَتْ نَعَمْ قُلْتُ قَدْ خَابَ مَنْ فَعَلَ ذَلِكَ مِنْكُنَّ وَخَسِرَ أَفَتَأْمَنُ إِحْدَاكُنَّ أَنْ يَغْضَبَ اللَّهُ عَلَيْهَا لِغَضَبِ رَسُولِهِ فَإِذَا هِيَ قَدْ هَلَكَتْ لَا تُرَاجِعِي رَسُولَ اللَّهِ وَلَا تَسْأَلِيهِ شَيْئًا وَسَلِينِي مَا بَدَا لَكِ وَلَا يَغُرَّنَّكِ إِنْ كَانَتْ جَارَتُكِ هِيَ أَوْسَمَ وَأَحَبَّ إِلَى رَسُولِ اللَّهِ مِنْكِ يُرِيدُ عَائِشَةَ رَضِيَ اللَّهُ عَنْهَا قَالَ وَكَانَ لِي جَارٌ مِنْ الْأَنْصَارِ وَكُنَّا نَتَنَاوَبُ النُّزُولَ إِلَى رَسُولِ اللَّهِ صَلَّى اللَّهُ عَلَيْهِ وَسَلَّمَ فَيَنْزِلُ يَوْمًا وَأَنْزِلُ يَوْمًا فَيَأْتِينِي بِخَبَرِ الْوَحْيِ وَغَيْرِهِ وَآتِيهِ بِمِثْلِ ذَلِكَ قَالَ وَكُنَّا نَتَحَدَّثُ أَنَّ غَسَّانَ تُنْعِلُ الْخَيْلَ لِتَغْزُوَنَا فَنَزَلَ صَاحِبِي يَوْمًا ثُمَّ أَتَانِي عِشَاءً فَضَرَبَ بَابِي ثُمَّ نَادَانِي فَخَرَجْتُ إِلَيْهِ فَقَالَ حَدَثَ أَمْرٌ عَظِيمٌ قُلْتُ وَمَاذَا أَجَاءَتْ غَسَّانُ قَالَ لَا بَلْ أَعْظَمُ مِنْ ذَلِكَ وَأَطْوَلُ طَلَّقَ الرَّسُولُ نِسَاءَهُ فَقُلْتُ قَدْ خَابَتْ حَفْصَةُ وَخَسِرَتْ قَدْ كُنْتُ أَظُنُّ هَذَا كَائِنًا حَتَّى إِذَا صَلَّيْتُ الصُّبْحَ شَدَدْتُ عَلَيَّ ثِيَابِي ثُمَّ نَزَلْتُ فَدَخَلْتُ عَلَى حَفْصَةَ وَهِيَ تَبْكِي فَقُلْتُ أَطَلَّقَكُنَّ رَسُولُ اللَّهِ صَلَّى اللَّهُ عَلَيْهِ وَسَلَّمَ فَقَالَتْ لَا أَدْرِي هُوَ هَذَا مُعْتَزِلٌ فِي هَذِهِ الْمَشْرُبَةِ فَأَتَيْتُ غُلَامًا لَهُ أَسْوَدَ فَقُلْتُ اسْتَأْذِنْ لِعُمَرَ فَدَخَلَ الْغُلَامُ ثُمَّ خَرَجَ إِلَيَّ فَقَالَ قَدْ ذَكَرْتُكَ لَهُ فَصَمَتَ فَانْطَلَقْتُ حَتَّى أَتَيْتُ الْمِنْبَرَ فَإِذَا عِنْدَهُ رَهْطٌ جُلُوسٌ يَبْكِي بَعْضُهُمْ فَجَلَسْتُ قَلِيلًا ثُمَّ غَلَبَنِي مَا أَجِدُ فَأَتَيْتُ الْغُلَامَ فَقُلْتُ اسْتَأْذِنْ لِعُمَرَ فَدَخَلَ الْغُلَامُ ثُمَّ خَرَجَ عَلَيَّ فَقَالَ قَدْ ذَكَرْتُكَ لَهُ فَصَمَتَ فَخَرَجْتُ فَجَلَسْتُ إِلَى الْمِنْبَرِ ثُمَّ غَلَبَنِي مَا أَجِدُ فَأَتَيْتُ الْغُلَامَ فَقُلْتُ اسْتَأْذِنْ لِعُمَرَ فَدَخَلَ ثُمَّ خَرَجَ إِلَيَّ فَقَالَ قَدْ ذَكَرْتُكَ لَهُ فَصَمَتَ فَوَلَّيْتُ مُدْبِرًا فَإِذَا الْغُلَامُ يَدْعُونِي فَقَالَ ادْخُلْ فَقَدْ أَذِنَ لَكَ فَدَخَلْتُ فَسَلَّمْتُ عَلَى رَسُولِ اللَّهِ صَلَّى اللَّهُ عَلَيْهِ وَسَلَّمَ فَإِذَا هُوَ مُتَّكِئٌ عَلَى رَمْلِ حَصِيرٍ ح و حَدَّثَنَاه يَعْقُوبُ فِي حَدِيثِ صَالِحٍ قَالَ رُمَالِ حَصِيرٍ قَدْ أَثَّرَ فِي جَنْبِهِ فَقُلْتُ أَطَلَّقْتَ يَا رَسُولَ اللَّهِ نِسَاءَكَ فَرَفَعَ رَأْسَهُ إِلَيَّ وَقَالَ لَا فَقُلْتُ اللَّهُ أَكْبَرُ لَوْ رَأَيْتَنَا يَا رَسُولَ اللَّهِ وَكُنَّا مَعْشَرَ قُرَيْشٍ قَوْمًا نَغْلِبُ النِّسَاءَ فَلَمَّا قَدِمْنَا الْمَدِينَةَ وَجَدْنَا قَوْمًا تَغْلِبُهُمْ نِسَاؤُهُمْ فَطَفِقَ نِسَاؤُنَا يَتَعَلَّمْنَ مِنْ نِسَائِهِمْ فَتَغَضَّبْتُ عَلَى امْرَأَتِي يَوْمًا فَإِذَا هِيَ تُرَاجِعُنِي فَأَنْكَرْتُ أَنْ تُرَاجِعَنِي فَقَالَتْ مَا تُنْكِرُ أَنْ أُرَاجِعَكَ فَوَاللَّهِ إِنَّ أَزْوَاجَ رَسُولِ اللَّهِ صَلَّى اللَّهُ عَلَيْهِ وَسَلَّمَ لَيُرَاجِعْنَهُ وَتَهْجُرُهُ إِحْدَاهُنَّ الْيَوْمَ إِلَى اللَّيْلِ فَقُلْتُ قَدْ خَابَ مَنْ فَعَلَ ذَلِكَ مِنْهُنَّ وَخَسِرَ أَفَتَأْمَنُ إِحْدَاهُنَّ أَنْ يَغْضَبَ اللَّهُ عَلَيْهَا لِغَضَبِ رَسُولِهِ فَإِذَا هِيَ قَدْ هَلَكَتْ فَتَبَسَّمَ رَسُولُ اللَّهِ صَلَّى اللَّهُ عَلَيْهِ وَسَلَّمَ فَقُلْتُ يَا رَسُولَ اللَّهِ فَدَخَلْتُ عَلَى حَفْصَةَ فَقُلْتُ لَا يَغُرُّكِ إِنْ كَانَتْ جَارَتُكِ هِيَ أَوْسَمَ وَأَحَبَّ إِلَى رَسُولِ اللَّهِ صَلَّى اللَّهُ عَلَيْهِ وَسَلَّمَ مِنْكِ فَتَبَسَّمَ أُخْرَى فَقُلْتُ أَسْتَأْنِسُ يَا رَسُولَ اللَّهِ قَالَ نَعَمْ فَجَلَسْتُ فَرَفَعْتُ رَأْسِي فِي الْبَيْتِ فَوَاللَّهِ مَا رَأَيْتُ فِيهِ شَيْئًا يَرُدُّ الْبَصَرَ إِلَّا أَهَبَةً ثَلَاثَةً فَقُلْتُ ادْعُ يَا رَسُولَ اللَّهِ أَنْ يُوَسِّعَ عَلَى أُمَّتِكَ فَقَدْ وُسِّعَ عَلَى فَارِسَ وَالرُّومِ وَهُمْ لَا يَعْبُدُونَ اللَّهَ فَاسْتَوَى جَالِسًا ثُمَّ قَالَ أَفِي شَكٍّ أَنْتَ يَا ابْنَ الْخَطَّابِ أُولَئِكَ قَوْمٌ عُجِّلَتْ لَهُمْ طَيِّبَاتُهُمْ فِي الْحَيَاةِ الدُّنْيَا فَقُلْتُ اسْتَغْفِرْ لِي يَا رَسُولَ اللَّهِ وَكَانَ أَقْسَمَ أَنْ لَا يَدْخُلَ عَلَيْهِنَّ شَهْرًا مِنْ شِدَّةِ مَوْجِدَتِهِ عَلَيْهِنَّ حَتَّى عَاتَبَهُ اللَّهُ عَزَّ وَجَلَّ‏.‏</w:t>
      </w:r>
    </w:p>
    <w:p>
      <w:pPr/>
      <w:r>
        <w:t>Grade: [Its isnad is Sahih, al­-Bukhari (89) and Muslim (1479)] (Darussalam)Reference : Musnad Ahmad 222In-book reference : Book 2, Hadith 139Report Error | Share | Copy ▼</w:t>
      </w:r>
    </w:p>
    <w:p>
      <w:r>
        <w:t>----------------------------------------</w:t>
      </w:r>
    </w:p>
    <w:p>
      <w:pPr/>
      <w:r>
        <w:t>It was narrated that ‘Abdur-Rahman bin 'Abdul-Qari said:l heard 'Umar bin al-Khattab say: When the Revelation came down to the Messenger of Allah (ﷺ), a sound could be heard near his face like the buzzing of bees. We waited a while, then he turned to face the qiblah and raised his hands, then he said: “O Allah, give us more (blessing) and do not give us less; honour us and do not humiliate us, give to us and do not deprive us, give precedence to us and do not give others precedence over us; be pleased with us and make us pleased.” Then he said: “Ten verses have been revealed to me; whoever adheres to thern will enter Paradise.” Then he recited to us: “Successful indeed are the believers” [al-Mu'minoon 23:1] until he completed the ten verses.</w:t>
      </w:r>
    </w:p>
    <w:p>
      <w:pPr/>
      <w:r>
        <w:t>حَدَّثَنَا عَبْدُ الرَّزَّاقِ، أَخْبَرَنِي يُونُسُ بْنُ سُلَيْمٍ، قَالَ أَمْلَى عَلَيَّ يُونُسُ بْنُ يَزِيدَ الْأَيْلِيُّ عَنِ ابْنِ شِهَابٍ، عَنْ عُرْوَةَ بْنِ الزُّبَيْرِ، عَنْ عَبْدِ الرَّحْمَنِ بْنِ عَبْدٍ الْقَارِيِّ، سَمِعْتُ عُمَرَ بْنَ الْخَطَّابِ، رَضِيَ اللَّهُ عَنْهُ يَقُولُ كَانَ إِذَا نَزَلَ عَلَى رَسُولِ اللَّهِ صَلَّى اللَّهُ عَلَيْهِ وَسَلَّمَ الْوَحْيُ يُسْمَعُ عِنْدَ وَجْهِهِ دَوِيٌّ كَدَوِيِّ النَّحْلِ فَمَكَثْنَا سَاعَةً فَاسْتَقْبَلَ الْقِبْلَةَ وَرَفَعَ يَدَيْهِ فَقَالَ اللَّهُمَّ زِدْنَا وَلَا تَنْقُصْنَا وَأَكْرِمْنَا وَلَا تُهِنَّا وَأَعْطِنَا وَلَا تَحْرِمْنَا وَآثِرْنَا وَلَا تُؤْثِرْ عَلَيْنَا وَارْضَ عَنَّا وَأَرْضِنَا ثُمَّ قَالَ لَقَدْ أُنْزِلَتْ عَلَيَّ عَشْرُ آيَاتٍ مَنْ أَقَامَهُنَّ دَخَلَ الْجَنَّةَ ثُمَّ قَرَأَ عَلَيْنَا ‏{‏قَدْ أَفْلَحَ الْمُؤْمِنُونَ‏}‏ حَتَّى خَتَمَ الْعَشْرَ‏.‏</w:t>
      </w:r>
    </w:p>
    <w:p>
      <w:pPr/>
      <w:r>
        <w:t>Grade: [Its isnad is da'eef because Yoonus bin Sulaim is unknown] (Darussalam)Reference : Musnad Ahmad 223In-book reference : Book 2, Hadith 140Report Error | Share | Copy ▼</w:t>
      </w:r>
    </w:p>
    <w:p>
      <w:r>
        <w:t>----------------------------------------</w:t>
      </w:r>
    </w:p>
    <w:p>
      <w:pPr/>
      <w:r>
        <w:t>It was narrated from Abu 'Ubaid the freed slave of ‘Abdur-Rahman bin 'Awf that he was present on Eid with 'Umar bin al Khattab. He ['Umar] prayed before delivering the khutbah, with no adhan or Iqamah. Then he gave the khutbah and said:O people, the Messenger of Allah (ﷺ) forbade fasting on these two days (i.e., the two Eids). On the first of them you break your fast and celebrate your festival, and on the second you eat from the meat of your sacrifices.</w:t>
        <w:br/>
        <w:br/>
        <w:t>It was narrated that Sa'd Abu 'Ubaid, the freed slave of ‘Abdur-Rahman bin Azhar, said: I was present at Eid with 'Umar bin al Khattab... and he mentioned a similar hadeeth.</w:t>
      </w:r>
    </w:p>
    <w:p>
      <w:pPr/>
      <w:r>
        <w:t>حَدَّثَنَا عَبْدُ الرَّزَّاقِ، أَنْبَأَنَا مَعْمَرٌ، عَنِ الزُّهْرِيِّ، عَنْ أَبِي عُبَيْدٍ، مَوْلَى عَبْدِ الرَّحْمَنِ بْنِ عَوْفٍ أَنَّهُ شَهِدَ الْعِيدَ مَعَ عُمَرَ بْنِ الْخَطَّابِ رَضِيَ اللَّهُ عَنْهُ فَصَلَّى قَبْلَ أَنْ يَخْطُبَ بِلَا أَذَانٍ وَلَا إِقَامَةٍ ثُمَّ خَطَبَ فَقَالَ يَا أَيُّهَا النَّاسُ إِنَّ رَسُولَ اللَّهِ صَلَّى اللَّهُ عَلَيْهِ وَسَلَّمَ نَهَى عَنْ صِيَامِ هَذَيْنِ الْيَوْمَيْنِ أَمَّا أَحَدُهُمَا فَيَوْمُ فِطْرِكُمْ مِنْ صِيَامِكُمْ وَعِيدُكُمْ وَأَمَّا الْآخَرُ فَيَوْمٌ تَأْكُلُونَ فِيهِ مِنْ نُسُكِكُمْ</w:t>
        <w:br/>
        <w:br/>
        <w:t>حَدَّثَنَا يَعْقُوبُ حَدَّثَنَا أَبِي عَنْ مُحَمَّدِ بْنِ إِسْحَاقَ حَدَّثَنَا الزُّهْرِيُّ عَنْ سَعْدِ بْنِ أَبِي عُبَيْدٍ مَوْلَى عَبْدِ الرَّحْمَنِ بْنِ أَزْهَرَ قَالَ شَهِدْتُ الْعِيدَ مَعَ عُمَرَ بْنِ الْخَطَّابِ رَضِيَ اللَّهُ عَنْهُ فَذَكَرَ الْحَدِيثَ‏.‏</w:t>
      </w:r>
    </w:p>
    <w:p>
      <w:pPr/>
      <w:r>
        <w:t>Grade: (224) Its isnad is Sahih, al-Bukhari (1990) and Muslim (1137)] (225) A Sahih hadeeth; its isnad is Hasan (Darussalam)Reference : Musnad Ahmad 224, 225In-book reference : Book 2, Hadith 141Report Error | Share | Copy ▼</w:t>
      </w:r>
    </w:p>
    <w:p>
      <w:r>
        <w:t>----------------------------------------</w:t>
      </w:r>
    </w:p>
    <w:p>
      <w:pPr/>
      <w:r>
        <w:t>It was narrated from Ibn ‘Umar that ‘Umar رضي الله عنه  kissed the Black Stone, then he said:I know that you are only a stone. Were it not that I saw the Messenger of Allah (ﷺ) kiss you, I would not have kissed you.</w:t>
      </w:r>
    </w:p>
    <w:p>
      <w:pPr/>
      <w:r>
        <w:t>حَدَّثَنَا عَبْدُ الرَّزَّاقِ، حَدَّثَنَا عَبْدُ اللَّهِ بْنُ عُمَرَ، عَنْ نَافِعٍ، عَنِ ابْنِ عُمَرَ، أَنَّ عُمَرَ، رَضِيَ اللَّهُ عَنْهُ قَبَّلَ الْحَجَرَ ثُمَّ قَالَ قَدْ عَلِمْتُ أَنَّكَ حَجَرٌ وَلَوْلَا أَنِّي رَأَيْتُ رَسُولَ اللَّهِ صَلَّى اللَّهُ عَلَيْهِ وَسَلَّمَ قَبَّلَكَ مَا قَبَّلْتُكَ‏.‏</w:t>
      </w:r>
    </w:p>
    <w:p>
      <w:pPr/>
      <w:r>
        <w:t>Grade: [A Sahih hadeeth. This isnad is da'eef because of the weakness of 'Abdullah bin ʻUmar al­ʻUmari] (Darussalam)Reference : Musnad Ahmad 226In-book reference : Book 2, Hadith 142Report Error | Share | Copy ▼</w:t>
      </w:r>
    </w:p>
    <w:p>
      <w:r>
        <w:t>----------------------------------------</w:t>
      </w:r>
    </w:p>
    <w:p>
      <w:pPr/>
      <w:r>
        <w:t>It was narrated frorn Abu Wa'il that a man who was a Christian and was known as as-Subayy bin Ma'bad became Muslim and wanted to go for jihad. It was said to him:Start with Hajj. So he went to al-Ash'ari, who told him to enter ihram for Hajj and ‘Umrah together. So he did that, and whilst he was reciting the Talbiyah,Zaid bin Soohan and Salman bin Rabee'ah passed by him, and one of them said to the other. This one is more misguided than his family's camel. As-Subayy heard them and that upset him. When he arrived he went to 'Umar and told him about that, 'Umar رضي الله عنه   said to him: You have been guided to the Sunnah of your Prophet (ﷺ). He [the narrator] said: On another occasion I heard him say: You have been helped to follow the Sunnah of the Prophet.</w:t>
      </w:r>
    </w:p>
    <w:p>
      <w:pPr/>
      <w:r>
        <w:t>حَدَّثَنَا هُشَيْمٌ، أَخْبَرَنِي سَيَّارٌ، عَنْ أَبِي وَائِلٍ، أَنَّ رَجُلًا، كَانَ نَصْرَانِيًّا يُقَالُ لَهُ الصُّبَيُّ بْنُ مَعْبَدٍ أَسْلَمَ فَأَرَادَ الْجِهَادَ فَقِيلَ لَهُ ابْدَأْ بِالْحَجِّ فَأَتَى الْأَشْعَرِيَّ فَأَمَرَهُ أَنْ يُهِلَّ بِالْحَجِّ وَالْعُمْرَةِ جَمِيعًا فَفَعَلَ فَبَيْنَمَا هُوَ يُلَبِّي إِذْ مَرَّ يَزِيدُ بْنُ صُوحَانَ وَسَلْمَانُ بْنُ رَبِيعَةَ فَقَالَ أَحَدُهُمَا لِصَاحِبِهِ لَهَذَا أَضَلُّ مِنْ بَعِيرِ أَهْلِهِ فَسَمِعَهَا الصُّبَيُّ فَكَبُرَ ذَلِكَ عَلَيْهِ فَلَمَّا قَدِمَ أَتَى عُمَرَ فَذَكَرَ ذَلِكَ لَهُ فَقَالَ لَهُ عُمَرُ رَضِيَ اللَّهُ عَنْهُ هُدِيتَ لِسُنَّةِ نَبِيِّكَ قَالَ وَسَمِعْتُهُ مَرَّةً أُخْرَى يَقُولُ وُفِّقْتَ لِسُنَّةِ نَبِيِّكَ‏.‏</w:t>
      </w:r>
    </w:p>
    <w:p>
      <w:pPr/>
      <w:r>
        <w:t>Grade: [Its isnad is Sahih] (Darussalam)Reference : Musnad Ahmad 227In-book reference : Book 2, Hadith 143Report Error | Share | Copy ▼</w:t>
      </w:r>
    </w:p>
    <w:p>
      <w:r>
        <w:t>----------------------------------------</w:t>
      </w:r>
    </w:p>
    <w:p>
      <w:pPr/>
      <w:r>
        <w:t>It was narrated from ‘Alqamah that ‘Umar (رضي الله عنه) said:The Messenger of Allah (ﷺ) was staying up late one night with Abu Bakr, discussing some issue of the Muslims, and I was with him.</w:t>
      </w:r>
    </w:p>
    <w:p>
      <w:pPr/>
      <w:r>
        <w:t>حَدَّثَنَا أَبُو مُعَاوِيَةَ، حَدَّثَنَا الْأَعْمَشُ، عَنْ إِبْرَاهِيمَ، عَنْ عَلْقَمَةَ، عَنْ عُمَرَ، رَضِيَ اللَّهُ عَنْهُ قَالَ كَانَ رَسُولُ اللَّهِ صَلَّى اللَّهُ عَلَيْهِ وَسَلَّمَ يَسْمُرُ عِنْدَ أَبِي بَكْرٍ رَضِيَ اللَّهُ عَنْهُ اللَّيْلَةَ كَذَاكَ فِي الْأَمْرِ مِنْ أَمْرِ الْمُسْلِمِينَ وَأَنَا مَعَهُ‏.‏</w:t>
      </w:r>
    </w:p>
    <w:p>
      <w:pPr/>
      <w:r>
        <w:t>Grade: [lts isnad is Sahih] (Darussalam)Reference : Musnad Ahmad 228In-book reference : Book 2, Hadith 144Report Error | Share | Copy ▼</w:t>
      </w:r>
    </w:p>
    <w:p>
      <w:r>
        <w:t>----------------------------------------</w:t>
      </w:r>
    </w:p>
    <w:p>
      <w:pPr/>
      <w:r>
        <w:t>It was narrated that 'Abdullah bin Sarjis said:I saw the bald one, meaning 'Umar (رضي الله عنه), kiss the [Black) Stone and say: I am kissing you and I know that you are only a stone and cannot bring any</w:t>
        <w:br/>
        <w:t>benefit or ward off any harm, were it not that I saw the Messenger of Allah رضي الله عنه kiss you, I would not have kissed you,</w:t>
      </w:r>
    </w:p>
    <w:p>
      <w:pPr/>
      <w:r>
        <w:t>حَدَّثَنَا أَبُو مُعَاوِيَةَ، حَدَّثَنَا عَاصِمٌ الْأَحْوَلُ، عَنْ عَبْدِ اللَّهِ بْنِ سَرْجِسَ، قَالَ رَأَيْتُ الْأُصَيْلِعَ يَعْنِي عُمَرَ رَضِيَ اللَّهُ عَنْهُ يُقَبِّلُ الْحَجَرَ وَيَقُولُ إِنِّي لَأُقَبِّلُكَ وَأَعْلَمُ أَنَّكَ حَجَرٌ لَا تَنْفَعُ وَلَا تَضُرُّ وَلَوْلَا أَنِّي رَأَيْتُ رَسُولَ اللَّهِ صَلَّى اللَّهُ عَلَيْهِ وَسَلَّمَ يُقَبِّلُكَ لَمْ أُقَبِّلْكَ‏.‏</w:t>
      </w:r>
    </w:p>
    <w:p>
      <w:pPr/>
      <w:r>
        <w:t>Grade: [Its isnad is Sahih, al-­Bukhari (1597) and Muslim (1270)] (Darussalam)Reference : Musnad Ahmad 229In-book reference : Book 2, Hadith 145Report Error | Share | Copy ▼</w:t>
      </w:r>
    </w:p>
    <w:p>
      <w:r>
        <w:t>----------------------------------------</w:t>
      </w:r>
    </w:p>
    <w:p>
      <w:pPr/>
      <w:r>
        <w:t>It was narrated from Ibn 'Umar, from ‘Umar [that he said:] I said: O Messenger of Allah, can one of us go to sleep when he is junub? He said: “Yes, if he does wudoo'.”</w:t>
      </w:r>
    </w:p>
    <w:p>
      <w:pPr/>
      <w:r>
        <w:t>حَدَّثَنَا عَبْدُ اللَّهِ بْنُ نُمَيْرٍ، حَدَّثَنَا عُبَيْدُ اللَّهِ، عَنْ نَافِعٍ، عَنِ ابْنِ عُمَرَ، عَنْ عُمَرَ، رَضِيَ اللَّهُ عَنْهُ قُلْتُ يَا رَسُولَ اللَّهِ أَيَرْقُدُ أَحَدُنَا وَهُوَ جُنُبٌ قَالَ نَعَمْ إِذَا تَوَضَّأَ‏.‏</w:t>
      </w:r>
    </w:p>
    <w:p>
      <w:pPr/>
      <w:r>
        <w:t>Grade: [lts isnad is Sahih] (Darussalam)Reference : Musnad Ahmad 230In-book reference : Book 2, Hadith 146Report Error | Share | Copy ▼</w:t>
      </w:r>
    </w:p>
    <w:p>
      <w:r>
        <w:t>----------------------------------------</w:t>
      </w:r>
    </w:p>
    <w:p>
      <w:pPr/>
      <w:r>
        <w:t>It was narrated that 'Umar bin al­-Khattab (رضي الله عنه) said:The Messenger of Allah (ﷺ)  said:“When night comes and day departs, and the sun sets, then (it is time to) break your fast.`</w:t>
      </w:r>
    </w:p>
    <w:p>
      <w:pPr/>
      <w:r>
        <w:t>حَدَّثَنَا ابْنُ نُمَيْرٍ، أَخْبَرَنَا هِشَامٌ، عَنْ أَبِيهِ، عَنْ عَاصِمٍ، عَنْ عُمَرَ بْنِ الْخَطَّابِ، رَضِيَ اللَّهُ عَنْهُ قَالَ قَالَ رَسُولُ اللَّهِ صَلَّى اللَّهُ عَلَيْهِ وَسَلَّمَ إِذَا أَقْبَلَ اللَّيْلُ وَأَدْبَرَ النَّهَارُ وَغَابَتْ الشَّمْسُ فَقَدْ أَفْطَرْتَ‏.‏</w:t>
      </w:r>
    </w:p>
    <w:p>
      <w:pPr/>
      <w:r>
        <w:t>Grade: [lts isnad is Sahih, al-Bukhari (1954) and Muslim (1100)] (Darussalam)Reference : Musnad Ahmad 231In-book reference : Book 2, Hadith 147Report Error | Share | Copy ▼</w:t>
      </w:r>
    </w:p>
    <w:p>
      <w:r>
        <w:t>----------------------------------------</w:t>
      </w:r>
    </w:p>
    <w:p>
      <w:pPr/>
      <w:r>
        <w:t>It was narrated that Nafi’ bin 'Abdul­-Harith met 'Umar bin al-Khattab in ‘Usfan, when he was his governor in Makkah. Umar asked:Whom have you appointed as your deputy over the people of the valley? He said: I have appointed Ibn Abza over them, ‘Umar said: Who is Ibn Abza? Nafiʼ said: One of our freed slaves. ‘Umar said: Have you appointed a freed slave over them? Nafi’ said: He has great knowledge of the Book of Allah, is well versed in the rules of inheritance (al­-fara'id) and is a (good) qadi (judge). 'Umar said. Indeed your Prophet (ﷺ) said, “Allah raises some people (in status) by means of this Book and brings others low by means of it.”</w:t>
      </w:r>
    </w:p>
    <w:p>
      <w:pPr/>
      <w:r>
        <w:t>حَدَّثَنَا أَبُو كَامِلٍ، حَدَّثَنَا إِبْرَاهِيمُ بْنُ سَعْدٍ، حَدَّثَنَا ابْنُ شِهَابٍ، ح و حَدَّثَنَا عَبْدُ الرَّزَّاقِ، أَنْبَأَنَا مَعْمَرٌ، عَنِ الزُّهْرِيِّ الْمَعْنَى، عَنْ أَبِي الطُّفَيْلِ، عَامِرِ بْنِ وَاثِلَةَ أَنَّ نَافِعَ بْنَ عَبْدِ الْحَارِثِ، لَقِيَ عُمَرَ بْنَ الْخَطَّابِ رَضِيَ اللَّهُ عَنْهُ بِعُسْفَانَ وَكَانَ عُمَرُ رَضِيَ اللَّهُ عَنْهُ اسْتَعْمَلَهُ عَلَى مَكَّةَ فَقَالَ لَهُ عُمَرُ رَضِيَ اللَّهُ عَنْهُ مَنْ اسْتَخْلَفْتَ عَلَى أَهْلِ الْوَادِي قَالَ اسْتَخْلَفْتُ عَلَيْهِمْ ابْنَ أَبْزَى قَالَ وَمَا ابْنُ أَبْزَى فَقَالَ رَجُلٌ مِنْ مَوَالِينَا فَقَالَ عُمَرُ رَضِيَ اللَّهُ عَنْهُ اسْتَخْلَفْتَ عَلَيْهِمْ مَوْلًى فَقَالَ إِنَّهُ قَارِئٌ لِكِتَابِ اللَّهِ عَالِمٌ بِالْفَرَائِضِ قَاضٍ فَقَالَ عُمَرُ رَضِيَ اللَّهُ عَنْهُ أَمَا إِنَّ نَبِيَّكُمْ صَلَّى اللَّهُ عَلَيْهِ وَسَلَّمَ قَدْ قَالَ إِنَّ اللَّهَ يَرْفَعُ بِهَذَا الْكِتَابِ أَقْوَامًا وَيَضَعُ بِهِ آخَرِينَ‏.‏</w:t>
      </w:r>
    </w:p>
    <w:p>
      <w:pPr/>
      <w:r>
        <w:t>Grade: [Its two isnads are Sahih, Muslim (817)] (Darussalam)Reference : Musnad Ahmad 232In-book reference : Book 2, Hadith 148Report Error | Share | Copy ▼</w:t>
      </w:r>
    </w:p>
    <w:p>
      <w:r>
        <w:t>----------------------------------------</w:t>
      </w:r>
    </w:p>
    <w:p>
      <w:pPr/>
      <w:r>
        <w:t>It was narrated that Abul-Bakhtari said:‘Umar said to Abu ‘Ubaidah bin al­-Jarrah: Stretch out your hand so that I may give my allegiance to you, for I heard the Messenger of Allah (ﷺ) say: “You are the trustee of this ummah.” Abu ‘Ubaidah said: I will not put myself ahead of someone whom the Messenger of Allah (ﷺ) told to lead us in prayer and he led us in prayer until he [the Messenger of Allah (ﷺ)] died.</w:t>
      </w:r>
    </w:p>
    <w:p>
      <w:pPr/>
      <w:r>
        <w:t>حَدَّثَنَا مُحَمَّدُ بْنُ فُضَيْلٍ، حَدَّثَنَا إِسْمَاعِيلُ بْنُ سُمَيْعٍ، عَنْ مُسْلِمٍ الْبَطِينِ، عَنْ أَبِي الْبَخْتَرِيِّ، قَالَ قَالَ عُمَرُ لِأَبِي عُبَيْدَةَ بْنِ الْجَرَّاحِ ابْسُطْ يَدَكَ حَتَّى أُبَايِعَكَ فَإِنِّي سَمِعْتُ رَسُولَ اللَّهِ صَلَّى اللَّهُ عَلَيْهِ وَسَلَّمَ يَقُولُ أَنْتَ أَمِينُ هَذِهِ الْأُمَّةِ فَقَالَ أَبُو عُبَيْدَةَ مَا كُنْتُ لِأَتَقَدَّمَ بَيْنَ يَدَيْ رَجُلٍ أَمَرَهُ رَسُولُ اللَّهِ صَلَّى اللَّهُ عَلَيْهِ وَسَلَّمَ أَنْ يَؤُمَّنَا فَأَمَّنَا حَتَّى مَاتَ‏.‏</w:t>
      </w:r>
    </w:p>
    <w:p>
      <w:pPr/>
      <w:r>
        <w:t>Grade: [Its isnad is da 'eefbecause it is interrupted] (Darussalam)Reference : Musnad Ahmad 233In-book reference : Book 2, Hadith 149Report Error | Share | Copy ▼</w:t>
      </w:r>
    </w:p>
    <w:p>
      <w:r>
        <w:t>----------------------------------------</w:t>
      </w:r>
    </w:p>
    <w:p>
      <w:pPr/>
      <w:r>
        <w:t>It was narrated that 'Umar bin al-­Khattab (رضي الله عنه) said:The Messenger of Allah (ﷺ) shared out (some wealth) and I said, "By Allah, O Messenger of Allah, others deserved to have it more than these people." He said: "They gave me the choice of having them ask importunately or regard me as a miser, and I am not a</w:t>
        <w:br/>
        <w:t>miser."</w:t>
      </w:r>
    </w:p>
    <w:p>
      <w:pPr/>
      <w:r>
        <w:t>حَدَّثَنَا عَبْدُ الرَّزَّاقِ، أَنْبَأَنَا سُفْيَانُ، عَنِ الْأَعْمَشِ، عَنْ شَقِيقِ بْنِ سَلَمَةَ، عَنْ سَلْمَانَ بْنِ رَبِيعَةَ، عَنْ عُمَرَ، رَضِيَ اللَّهُ عَنْهُ قَالَ قَسَمَ رَسُولُ اللَّهِ صَلَّى اللَّهُ عَلَيْهِ وَسَلَّمَ قِسْمَةً فَقُلْتُ يَا رَسُولَ اللَّهِ لَغَيْرُ هَؤُلَاءِ أَحَقُّ مِنْهُمْ فَقَالَ النَّبِيُّ صَلَّى اللَّهُ عَلَيْهِ وَسَلَّمَ إِنَّهُمْ خَيَّرُونِي بَيْنَ أَنْ يَسْأَلُونِي بِالْفُحْشِ أَوْ يُبَخِّلُونِي فَلَسْتُ بِبَاخِلٍ‏.‏</w:t>
      </w:r>
    </w:p>
    <w:p>
      <w:pPr/>
      <w:r>
        <w:t>Grade: [Its isnad is Sahih,Muslim (1056)] (Darussalam)Reference : Musnad Ahmad 234In-book reference : Book 2, Hadith 150Report Error | Share | Copy ▼</w:t>
      </w:r>
    </w:p>
    <w:p>
      <w:r>
        <w:t>----------------------------------------</w:t>
      </w:r>
    </w:p>
    <w:p>
      <w:pPr/>
      <w:r>
        <w:t>It was narrated from Ibn `Umar that `Umar  رضي الله عنه asked the Prophet (ﷺ):Can one of us sleep if he is junub? He said: `Yes, if he does wudoo’ as for prayer.`</w:t>
        <w:br/>
        <w:br/>
        <w:t>It was narrated from Ibn `Umar that `Umar asked the Prophet (ﷺ)... a similar hadeeth.</w:t>
      </w:r>
    </w:p>
    <w:p>
      <w:pPr/>
      <w:r>
        <w:t>حَدَّثَنَا عَبْدُ الرَّزَّاقِ، أَنْبَأَنَا عُبَيْدُ اللَّهِ بْنُ عُمَرَ، عَنْ نَافِعٍ، عَنِ ابْنِ عُمَرَ، أَنَّ عُمَرَ، رَضِيَ اللَّهُ عَنْهُ سَأَلَ النَّبِيَّ صَلَّى اللَّهُ عَلَيْهِ وَسَلَّمَ هَلْ يَنَامُ أَحَدُنَا وَهُوَ جُنُبٌ قَالَ نَعَمْ وَيَتَوَضَّأُ وُضُوءَهُ لِلصَّلَاةِ</w:t>
        <w:br/>
        <w:br/>
        <w:t>حَدَّثَنَا عَبْدُ الرَّزَّاقِ أَنْبَأَنَا مَعْمَرٌ عَنْ أَيُّوبَ عَنْ نَافِعٍ عَنِ ابْنِ عُمَرَ أَنَّ عُمَرَ رَضِيَ اللَّهُ عَنْهُ سَأَلَ النَّبِيَّ صَلَّى اللَّهُ عَلَيْهِ وَسَلَّمَ مِثْلَهُ‏.‏</w:t>
      </w:r>
    </w:p>
    <w:p>
      <w:pPr/>
      <w:r>
        <w:t>Grade: (235) Sahih because of corroborating evidence (236) Sahih (Darussalam)Reference : Musnad Ahmad 235, 236In-book reference : Book 2, Hadith 151Report Error | Share | Copy ▼</w:t>
      </w:r>
    </w:p>
    <w:p>
      <w:r>
        <w:t>----------------------------------------</w:t>
      </w:r>
    </w:p>
    <w:p>
      <w:pPr/>
      <w:r>
        <w:t>It was narrated that Nafiʼ said:Ibn `Umar saw Sa`d bin Malik wiping over his leather slippers. Ibn ʼUmar said: Is it you doing this? Sa`d said: Yes. They both went to ‘Umar and Sa`d said to ‘Umar, Give my brother`s son a fatwa with regard to wiping over leather slippers. `Umar said, When we were with our Prophet (ﷺ) we used to wipe over our leather slippers. Ibn `Umar said: Even if that is after one has defecated and urinated? He said: Yes, even if that is after one has defecated and urinated. Nafiʼ said: After that, Ibn ‘Umar would wipe over them and not take them off, and he did not give a time limit for that. I told that to Ma`mar and he said: Ayyoob told me something similar from Nafi`.</w:t>
      </w:r>
    </w:p>
    <w:p>
      <w:pPr/>
      <w:r>
        <w:t>حَدَّثَنَا عَبْدُ الرَّزَّاقِ، أَنْبَأَنَا عُبَيْدُ اللَّهِ بْنُ عُمَرَ، عَنْ نَافِعٍ، قَالَ رَأَى ابْنُ عُمَرَ سَعْدَ بْنَ مَالِكٍ يَمْسَحُ عَلَى خُفَّيْهِ فَقَالَ ابْنُ عُمَرَ وَإِنَّكُمْ لَتَفْعَلُونَ هَذَا فَقَالَ سَعْدٌ نَعَمْ فَاجْتَمَعَا عِنْدَ عُمَرَ رَضِيَ اللَّهُ عَنْهُ فَقَالَ سَعْدٌ يَا أَمِيرَ الْمُؤْمِنِينَ أَفْتِ ابْنَ أَخِي فِي الْمَسْحِ عَلَى الْخُفَّيْنِ فَقَالَ عُمَرُ رَضِيَ اللَّهُ عَنْهُ كُنَّا وَنَحْنُ مَعَ نَبِيِّنَا صَلَّى اللَّهُ عَلَيْهِ وَسَلَّمَ نَمْسَحُ عَلَى خِفَافِنَا فَقَالَ ابْنُ عُمَرَ رَضِيَ اللَّهُ عَنْهُ وَإِنْ جَاءَ مِنْ الْغَائِطِ وَالْبَوْلِ فَقَالَ عُمَرُ رَضِيَ اللَّهُ عَنْهُ نَعَمْ وَإِنْ جَاءَ مِنْ الْغَائِطِ وَالْبَوْلِ قَالَ نَافِعٌ فَكَانَ ابْنُ عُمَرَ بَعْدَ ذَلِكَ يَمْسَحُ عَلَيْهِمَا مَا لَمْ يَخْلَعْهُمَا وَمَا يُوَقِّتُ لِذَلِكَ وَقْتًا فَحَدَّثْتُ بِهِ مَعْمَرًا فَقَالَ حَدَّثَنِيهِ أَيُّوبُ عَنْ نَافِعٍ مِثْلَهُ‏.‏</w:t>
      </w:r>
    </w:p>
    <w:p>
      <w:pPr/>
      <w:r>
        <w:t>Grade: Sahih (Darussalam) [ (Darussalam)Reference : Musnad Ahmad 237In-book reference : Book 2, Hadith 152Report Error | Share | Copy ▼</w:t>
      </w:r>
    </w:p>
    <w:p>
      <w:r>
        <w:t>----------------------------------------</w:t>
      </w:r>
    </w:p>
    <w:p>
      <w:pPr/>
      <w:r>
        <w:t>Malik bin Aws bin al-Hadathan said:I exchanged some silver for gold with Talhah bin ‘Ubaidullah, and he said: Wait for me until our storekeeper comes from al-Ghabah, `Umar bin al-Khattab heard that and said: No, by Allah! Do not leave him until you take your exchange from him, for I heard the Messenger of  Allah (ﷺ) say: `Gold for silver is riba unless it is `here, take this` and `here, take this` [i.e., exchanged on the spot].”</w:t>
      </w:r>
    </w:p>
    <w:p>
      <w:pPr/>
      <w:r>
        <w:t>حَدَّثَنَا عَبْدُ الرَّزَّاقِ، أَنْبَأَنَا مَعْمَرٌ، عَنِ الزُّهْرِيِّ، أَخْبَرَنِي مَالِكُ بْنُ أَوْسِ بْنِ الْحَدَثَانِ، قَالَ صَرَفْتُ عِنْدَ طَلْحَةَ بْنِ عُبَيْدِ اللَّهِ وَرِقًا بِذَهَبٍ فَقَالَ أَنْظِرْنِي حَتَّى يَأْتِيَنَا خَازِنُنَا مِنْ الْغَابَةِ قَالَ فَسَمِعَهَا عُمَرُ بْنُ الْخَطَّابِ رَضِيَ اللَّهُ عَنْهُ فَقَالَ لَا وَاللَّهِ لَا تُفَارِقُهُ حَتَّى تَسْتَوْفِيَ مِنْهُ صَرْفَهُ فَإِنِّي سَمِعْتُ رَسُولَ اللَّهِ صَلَّى اللَّهُ عَلَيْهِ وَسَلَّمَ يَقُولُ الذَّهَبُ بِالْوَرِقِ رِبًا إِلَّا هَاءَ وَهَاءَ‏.‏</w:t>
      </w:r>
    </w:p>
    <w:p>
      <w:pPr/>
      <w:r>
        <w:t>Grade: Sahih (Darussalam) [ al-Bukhari (2134) and Muslim (1586) (Darussalam)Reference : Musnad Ahmad 238In-book reference : Book 2, Hadith 153Report Error | Share | Copy ▼</w:t>
      </w:r>
    </w:p>
    <w:p>
      <w:r>
        <w:t>----------------------------------------</w:t>
      </w:r>
    </w:p>
    <w:p>
      <w:pPr/>
      <w:r>
        <w:t>It was narrated that `Ubaidullah bin `Abdullah bin `Utbah said:When the apostates apostatised at the time of Abu Bakr, ‘Umar said: How can you fight the people, O Abu Bakr, when the Messenger of Allah (ﷺ) said: “I have been commanded to fight the people until they say La ilaha illallah (There is no god but Allah), and whoever says La ilaha illallah, his wealth and his life are protected from me except in cases dictated by Islamic law, and his reckoning will be with Allah`? Abu Bakr said: By Allah, I will most certainly fight those who separate prayer and zakah, for zakah is what is due on wealth. By Allah, if they withhold from me a small she-goat that they used to give to the Messenger of Allah (ﷺ), I will certainly fight them for withholding it. `Umar bin al-Khattab said. By Allah, as soon as I saw that Allah had opened Abu Bakr`s heart to the idea of fighting, I knew that he was right.</w:t>
      </w:r>
    </w:p>
    <w:p>
      <w:pPr/>
      <w:r>
        <w:t>حَدَّثَنَا عَبْدُ الرَّزَّاقِ، حَدَّثَنَا مَعْمَرٌ، عَنِ الزُّهْرِيِّ، عَنْ عُبَيْدِ اللَّهِ بْنِ عَبْدِ اللَّهِ بْنِ عُتْبَةَ، قَالَ لَمَّا ارْتَدَّ أَهْلُ الرِّدَّةِ فِي زَمَانِ أَبِي بَكْرٍ رَضِيَ اللَّهُ عَنْهُ قَالَ عُمَرُ كَيْفَ تُقَاتِلُ النَّاسَ يَا أَبَا بَكْرٍ وَقَدْ قَالَ رَسُولُ اللَّهِ صَلَّى اللَّهُ عَلَيْهِ وَسَلَّمَ أُمِرْتُ أَنْ أُقَاتِلَ النَّاسَ حَتَّى يَقُولُوا لَا إِلَهَ إِلَّا اللَّهُ فَإِذَا قَالُوا لَا إِلَهَ إِلَّا اللَّهُ عَصَمُوا مِنِّي دِمَاءَهُمْ وَأَمْوَالَهُمْ إِلَّا بِحَقِّهَا وَحِسَابُهُمْ عَلَى اللَّهِ فَقَالَ أَبُو بَكْرٍ رَضِيَ اللَّهُ عَنْهُ وَاللَّهِ لَأُقَاتِلَنَّ مَنْ فَرَّقَ بَيْنَ الصَّلَاةِ وَالزَّكَاةِ فَإِنَّ الزَّكَاةَ حَقُّ الْمَالِ وَاللَّهِ لَوْ مَنَعُونِي عَنَاقًا كَانُوا يُؤَدُّونَهَا إِلَى رَسُولِ اللَّهِ صَلَّى اللَّهُ عَلَيْهِ وَسَلَّمَ لَقَاتَلْتُهُمْ عَلَيْهَا قَالَ عُمَرُ رَضِيَ اللَّهُ عَنْهُ فَوَاللَّهِ مَا هُوَ إِلَّا أَنْ رَأَيْتُ أَنَّ اللَّهَ قَدْ شَرَحَ صَدْرَ أَبِي بَكْرٍ رَضِيَ اللَّهُ عَنْهُ لِلْقِتَالِ فَعَرَفْتُ أَنَّهُ الْحَقُّ‏.‏</w:t>
      </w:r>
    </w:p>
    <w:p>
      <w:pPr/>
      <w:r>
        <w:t>Grade: Sahih hadeeth (Darussalam)Reference : Musnad Ahmad 239In-book reference : Book 2, Hadith 154Report Error | Share | Copy ▼</w:t>
      </w:r>
    </w:p>
    <w:p>
      <w:r>
        <w:t>----------------------------------------</w:t>
      </w:r>
    </w:p>
    <w:p>
      <w:pPr/>
      <w:r>
        <w:t>It was narrated that Ibn ‘Abbas said; ‘Umar said:I was walking with a group of people during a campaign I went on with the Messenger of Allah (ﷺ) and I swore an oath, saying, No, by my father. A man behind me rebuked me for that and said: “Do not swear by your fathers,” I turned around and saw that it was the Messenger of Allah (ﷺ).</w:t>
      </w:r>
    </w:p>
    <w:p>
      <w:pPr/>
      <w:r>
        <w:t>حَدَّثَنَا عَبْدُ الرَّزَّاقِ، أَنْبَأَنَا إِسْرَائِيلُ، عَنْ سِمَاكٍ، عَنْ عِكْرِمَةَ، عَنِ ابْنِ عَبَّاسٍ، قَالَ قَالَ عُمَرُ رَضِيَ اللَّهُ عَنْهُ كُنْتُ فِي رَكْبٍ أَسِيرُ فِي غَزَاةٍ مَعَ النَّبِيِّ صَلَّى اللَّهُ عَلَيْهِ وَسَلَّمَ فَحَلَفْتُ فَقُلْتُ لَا وَأَبِي فَنَهَرَنِي رَجُلٌ مِنْ خَلْفِي وَقَالَ لَا تَحْلِفُوا بِآبَائِكُمْ فَالْتَفَتُّ فَإِذَا أَنَا بِرَسُولِ اللَّهِ صَلَّى اللَّهُ عَلَيْهِ وَسَلَّمَ‏.‏</w:t>
      </w:r>
    </w:p>
    <w:p>
      <w:pPr/>
      <w:r>
        <w:t>Grade: Sahih because of corroborating evidence; this isnad is da'eef (Darussalam)Reference : Musnad Ahmad 240In-book reference : Book 2, Hadith 155Report Error | Share | Copy ▼</w:t>
      </w:r>
    </w:p>
    <w:p>
      <w:r>
        <w:t>----------------------------------------</w:t>
      </w:r>
    </w:p>
    <w:p>
      <w:pPr/>
      <w:r>
        <w:t>It was narrated that ʼUmar رضي الله عنه said:The Messenger of Allah (ﷺ) heard me swearing an oath by my father and said: “Allah forbids you to swear by your fathers.” ‘Umar said: By Allah, I never swore by my father after that, whether saying it myself or narrating what someone else had said.</w:t>
      </w:r>
    </w:p>
    <w:p>
      <w:pPr/>
      <w:r>
        <w:t>حَدَّثَنَا عَبْدُ الرَّزَّاقِ، حَدَّثَنَا مَعْمَرٌ، عَنِ الزُّهْرِيِّ، عَنْ سَالِمٍ، عَنْ أَبِيهِ، عَنْ عُمَرَ، رَضِيَ اللَّهُ عَنْهُ قَالَ سَمِعَنِي رَسُولُ اللَّهِ صَلَّى اللَّهُ عَلَيْهِ وَسَلَّمَ وَأَنَا أَحْلِفُ، بِأَبِي فَقَالَ إِنَّ اللَّهَ يَنْهَاكُمْ أَنْ تَحْلِفُوا بِآبَائِكُمْ قَالَ عُمَرُ فَوَاللَّهِ مَا حَلَفْتُ بِهَا بَعْدُ ذَاكِرًا وَلَا آثِرًا‏.‏</w:t>
      </w:r>
    </w:p>
    <w:p>
      <w:pPr/>
      <w:r>
        <w:t>Grade: Sahih (Darussalam) [, al-Bukhari (6647) and Muslim (1646)] (Darussalam)Reference : Musnad Ahmad 241In-book reference : Book 2, Hadith 156Report Error | Share | Copy ▼</w:t>
      </w:r>
    </w:p>
    <w:p>
      <w:r>
        <w:t>----------------------------------------</w:t>
      </w:r>
    </w:p>
    <w:p>
      <w:pPr/>
      <w:r>
        <w:t>It was narrated from ʼUmar رضي الله عنه that:The Messenger of Allah (ﷺ) granted a concession allowing silk the width of two fingers.</w:t>
      </w:r>
    </w:p>
    <w:p>
      <w:pPr/>
      <w:r>
        <w:t>حَدَّثَنَا خَلَفُ بْنُ الْوَلِيدِ، حَدَّثَنَا خَالِدٌ، عَنْ خَالِدٍ، عَنْ أَبِي عُثْمَانَ، عَنْ عُمَرَ، رَضِيَ اللَّهُ عَنْهُ أَنَّ رَسُولَ اللَّهِ صَلَّى اللَّهُ عَلَيْهِ وَسَلَّمَ رَخَّصَ فِي الْحَرِيرِ فِي إِصْبَعَيْنِ‏.‏</w:t>
      </w:r>
    </w:p>
    <w:p>
      <w:pPr/>
      <w:r>
        <w:t>Grade: Sahih (Darussalam) [ (Darussalam)Reference : Musnad Ahmad 242In-book reference : Book 2, Hadith 157Report Error | Share | Copy ▼</w:t>
      </w:r>
    </w:p>
    <w:p>
      <w:r>
        <w:t>----------------------------------------</w:t>
      </w:r>
    </w:p>
    <w:p>
      <w:pPr/>
      <w:r>
        <w:t>It was narrated that Abu `Uthman said:We were with `Utbah bin Farqad and `Umar رضي الله عنه wrote to him about things he narrated from the Prophet (ﷺ). Among the things he wrote was that the Messenger of Allah (ﷺ) said: `No one wears silk in this world except one who will not wear it in the Hereafter, except this much,` and he gestured with his two fingers, the forefinger and the middle finger. Abu `Uthman said: I thought this referred to the edging of the tayalisah (a shawl-like garment) when we first saw the tayalisah.</w:t>
      </w:r>
    </w:p>
    <w:p>
      <w:pPr/>
      <w:r>
        <w:t>حَدَّثَنَا يَحْيَى بْنُ سَعِيدٍ، حَدَّثَنَا التَّيْمِيُّ، عَنْ أَبِي عُثْمَانَ، رَضِيَ اللَّهُ عَنْهُ قَالَ كُنَّا مَعَ عُتْبَةَ بْنِ فَرْقَدٍ فَكَتَبَ إِلَيْهِ عُمَرُ رَضِيَ اللَّهُ عَنْهُ بِأَشْيَاءَ يُحَدِّثُهُ عَنْ النَّبِيِّ صَلَّى اللَّهُ عَلَيْهِ وَسَلَّمَ فَكَانَ فِيمَا كَتَبَ إِلَيْهِ أَنَّ رَسُولَ اللَّهِ صَلَّى اللَّهُ عَلَيْهِ وَسَلَّمَ قَالَ لَا يَلْبَسُ الْحَرِيرَ فِي الدُّنْيَا إِلَّا مَنْ لَيْسَ لَهُ فِي الْآخِرَةِ مِنْهُ شَيْءٌ إِلَّا هَكَذَا وَقَالَ بِإِصْبَعَيْهِ السَّبَّابَةِ وَالْوُسْطَى قَالَ أَبُو عُثْمَانَ فَرَأَيْتُ أَنَّهَا أَزْرَارُ الطَّيَالِسَةِ حِينَ رَأَيْنَا الطَّيَالِسَةَ‏.‏</w:t>
      </w:r>
    </w:p>
    <w:p>
      <w:pPr/>
      <w:r>
        <w:t>Grade: Sahih (Darussalam) [ (Darussalam)Reference : Musnad Ahmad 243In-book reference : Book 2, Hadith 158Report Error | Share | Copy ▼</w:t>
      </w:r>
    </w:p>
    <w:p>
      <w:r>
        <w:t>----------------------------------------</w:t>
      </w:r>
    </w:p>
    <w:p>
      <w:pPr/>
      <w:r>
        <w:t>It was narrated that Ya`la bin Umayyah said:I said to `Umar bin al-Khattab. People are shortening the prayer today, and Allah says: “If you fear that the disbelievers may put you in trial (attack you)` [an-Nisa` 4:101). But that time [i.e., time of fear] has gone, He said: I wondered the same thing as you are wondering, and I asked the Messenger of Allah (ﷺ) about that. He said: `It is a charity that Allah has bestowed upon you, so accept His charity.”</w:t>
        <w:br/>
        <w:br/>
        <w:br/>
        <w:t>`Abdur-Razzaq told us, Ibn Juraij told us I heard `Abdur-Rahman bin ‘Abdullah bin Abi ‘Ammar narrate... and he mentioned [the same report].</w:t>
      </w:r>
    </w:p>
    <w:p>
      <w:pPr/>
      <w:r>
        <w:t>حَدَّثَنَا يَحْيَى، عَنِ ابْنِ جُرَيْجٍ، حَدَّثَنِي عَبْدُ الرَّحْمَنِ بْنُ عَبْدِ اللَّهِ بْنِ أَبِي عَمَّارٍ، عَنْ عَبْدِ اللَّهِ بْنِ بَابَيْهِ، عَنْ يَعْلَى بْنِ أُمَيَّةَ، قَالَ قُلْتُ لِعُمَرَ بْنِ الْخَطَّابِ رَضِيَ اللَّهُ عَنْهُ إِقْصَارُ النَّاسِ الصَّلَاةَ الْيَوْمَ وَإِنَّمَا قَالَ اللَّهُ عَزَّ وَجَلَّ ‏{‏إِنْ خِفْتُمْ أَنْ يَفْتِنَكُمْ الَّذِينَ كَفَرُوا‏}‏ فَقَدْ ذَهَبَ ذَاكَ الْيَوْمَ فَقَالَ عَجِبْتُ مِمَّا عَجِبْتَ مِنْهُ فَذَكَرْتُ ذَلِكَ لِرَسُولِ اللَّهِ صَلَّى اللَّهُ عَلَيْهِ وَسَلَّمَ فَقَالَ صَدَقَةٌ تَصَدَّقَ اللَّهُ بِهَا عَلَيْكُمْ فَاقْبَلُوا صَدَقَتَهُ</w:t>
        <w:br/>
        <w:br/>
        <w:t>حَدَّثَنَا عَبْدُ الرَّزَّاقِ أَنْبَأَنَا ابْنُ جُرَيْجٍ سَمِعْتُ عَبْدَ الرَّحْمَنِ بْنَ عَبْدِ اللَّهِ بْنِ أَبِي عَمَّارٍ يُحَدِّثُ فَذَكَرَهُ‏.‏</w:t>
      </w:r>
    </w:p>
    <w:p>
      <w:pPr/>
      <w:r>
        <w:t>Grade: Sahih (Darussalam) [ Muslim (686) Sahih (Darussalam) [ (Darussalam)Reference : Musnad Ahmad 244, 245In-book reference : Book 2, Hadith 159Report Error | Share | Copy ▼</w:t>
      </w:r>
    </w:p>
    <w:p>
      <w:r>
        <w:t>----------------------------------------</w:t>
      </w:r>
    </w:p>
    <w:p>
      <w:pPr/>
      <w:r>
        <w:t>It was narrated that ‘Umar bin al-Khattab said:The last thing to be revealed was the verse on riba, but the Messenger of Allah (ﷺ) passed away and did not discuss it with us. So give up riba and doubtful things.</w:t>
      </w:r>
    </w:p>
    <w:p>
      <w:pPr/>
      <w:r>
        <w:t>حَدَّثَنَا يَحْيَى، عَنِ ابْنِ أَبِي عَرُوبَةَ، حَدَّثَنَا قَتَادَةُ، عَنْ سَعِيدِ بْنِ الْمُسَيَّبِ، قَالَ قَالَ عُمَرُ رَضِيَ اللَّهُ عَنْهُ إِنَّ آخِرَ مَا نَزَلَ مِنْ الْقُرْآنِ آيَةُ الرِّبَا وَإِنَّ رَسُولَ اللَّهِ صَلَّى اللَّهُ عَلَيْهِ وَسَلَّمَ قُبِضَ وَلَمْ يُفَسِّرْهَا فَدَعُوا الرِّبَا وَالرِّيبَةَ‏.‏</w:t>
      </w:r>
    </w:p>
    <w:p>
      <w:pPr/>
      <w:r>
        <w:t>Grade: Hasan (Darussalam)Reference : Musnad Ahmad 246In-book reference : Book 2, Hadith 160Report Error | Share | Copy ▼</w:t>
      </w:r>
    </w:p>
    <w:p>
      <w:r>
        <w:t>----------------------------------------</w:t>
      </w:r>
    </w:p>
    <w:p>
      <w:pPr/>
      <w:r>
        <w:t>It was narrated from ʼUmar that:The Prophet (ﷺ) said: `The deceased is tormented in his grave because of the wailing for him.`</w:t>
      </w:r>
    </w:p>
    <w:p>
      <w:pPr/>
      <w:r>
        <w:t>حَدَّثَنَا يَحْيَى، حَدَّثَنَا شُعْبَةُ، حَدَّثَنَا قَتَادَةُ، عَنْ سَعِيدِ بْنِ الْمُسَيَّبِ، عَنِ ابْنِ عُمَرَ، عَنْ عُمَرَ، عَنْ النَّبِيِّ صَلَّى اللَّهُ عَلَيْهِ وَسَلَّمَ قَالَ الْمَيِّتُ يُعَذَّبُ فِي قَبْرِهِ بِالنِّيَاحَةِ عَلَيْهِ‏.‏</w:t>
      </w:r>
    </w:p>
    <w:p>
      <w:pPr/>
      <w:r>
        <w:t>Grade: Sahih (Darussalam) [, al-Bukhari (1292) and Muslim (927) (Darussalam)Reference : Musnad Ahmad 247In-book reference : Book 2, Hadith 161Report Error | Share | Copy ▼</w:t>
      </w:r>
    </w:p>
    <w:p>
      <w:r>
        <w:t>----------------------------------------</w:t>
      </w:r>
    </w:p>
    <w:p>
      <w:pPr/>
      <w:r>
        <w:t>It was narrated from ‘Umar that:The Prophet (ﷺ) said: “The deceased is tormented because of his family`s crying for him.”</w:t>
      </w:r>
    </w:p>
    <w:p>
      <w:pPr/>
      <w:r>
        <w:t>حَدَّثَنَا يَحْيَى، عَنْ عُبَيْدِ اللَّهِ، أَخْبَرَنِي نَافِعٌ، عَنِ ابْنِ عُمَرَ، عَنْ عُمَرَ، رَضِيَ اللَّهُ عَنْهُ عَنْ النَّبِيِّ صَلَّى اللَّهُ عَلَيْهِ وَسَلَّمَ قَالَ يُعَذَّبُ الْمَيِّتُ بِبُكَاءِ أَهْلِهِ عَلَيْهِ‏.‏</w:t>
      </w:r>
    </w:p>
    <w:p>
      <w:pPr/>
      <w:r>
        <w:t>Grade: Sahih (Darussalam) (Darussalam)Reference : Musnad Ahmad 248In-book reference : Book 2, Hadith 162Report Error | Share | Copy ▼</w:t>
      </w:r>
    </w:p>
    <w:p>
      <w:r>
        <w:t>----------------------------------------</w:t>
      </w:r>
    </w:p>
    <w:p>
      <w:pPr/>
      <w:r>
        <w:t>It was narrated that Yahya said:I heard Sa`eed bin al-Musayyab (say) that `Umar (رضي الله عنه ) said: Beware of neglecting the verse of stoning, lest someone say, We do not find two hadd punishments in the Book of Allah, for I saw the Prophet (ﷺ) stone [adulterers] and we stoned [adulterers] too.</w:t>
      </w:r>
    </w:p>
    <w:p>
      <w:pPr/>
      <w:r>
        <w:t>حَدَّثَنَا يَحْيَى، عَنْ يَحْيَى، قَالَ سَمِعْتُ سَعِيدَ بْنَ الْمُسَيَّبِ، أَنَّ عُمَرَ، رَضِيَ اللَّهُ عَنْهُ قَالَ إِيَّاكُمْ أَنْ تَهْلِكُوا عَنْ آيَةِ الرَّجْمِ لَا نَجِدُ حَدَّيْنِ فِي كِتَابِ اللَّهِ فَقَدْ رَأَيْتُ النَّبِيَّ صَلَّى اللَّهُ عَلَيْهِ وَسَلَّمَ قَدْ رَجَمَ وَقَدْ رَجَمْنَا‏.‏</w:t>
      </w:r>
    </w:p>
    <w:p>
      <w:pPr/>
      <w:r>
        <w:t>Grade: Sahih, al-Bukhari (2462) and Muslim (1691) (Darussalam)Reference : Musnad Ahmad 249In-book reference : Book 2, Hadith 163Report Error | Share | Copy ▼</w:t>
      </w:r>
    </w:p>
    <w:p>
      <w:r>
        <w:t>----------------------------------------</w:t>
      </w:r>
    </w:p>
    <w:p>
      <w:pPr/>
      <w:r>
        <w:t>It was narrated that Anas said:`Umar said: My opinion coincided with that of my Lord in three matters and my Lord confirmed my opinion in three matters. I said: O Messenger of Allah (ﷺ), why don`t you take Maqam Ibraheem as a place of prayer? Then Allah revealed the words: “And take you (people) the Maqam (place) of Ibraheem (Abraham) [or the stone on which Ibraheem (Abraham) to stood while he was building the Ka`bah] as a place of prayer” [al-Baqarah 2:125]. And I said: O Messenger of Allah (ﷺ), both righteous and immoral people enter upon you; why don`t you tell the Mothers of the Believers to observe hijab? Then Allah revealed the verse of hijab. And I heard that the Prophet (ﷺ) had rebuked some of his wives, so I sought permission to speak to the Mothers of the Believers, then I entered upon them and said to each one of them: By Allah, either you stop, or Allah will give His Messenger (wives) who are better than you. I went to one of his wives and she said: O ‘Umar, don`t you think that the Messenger of Allah (ﷺ) is able to exhort his wives? Why are you exhorting them? Then Allah revealed the words. It may be if he divorced you (all) that his Lord will give him instead of you, wives better than you` [at-Tahreem 66:5]</w:t>
      </w:r>
    </w:p>
    <w:p>
      <w:pPr/>
      <w:r>
        <w:t>حَدَّثَنَا يَحْيَى، حَدَّثَنَا حُمَيْدٌ، عَنْ أَنَسٍ، قَالَ قَالَ عُمَرُ رَضِيَ اللَّهُ عَنْهُ وَافَقْتُ رَبِّي فِي ثَلَاثٍ وَوَافَقَنِي رَبِّي فِي ثَلَاثٍ قُلْتُ يَا رَسُولَ اللَّهِ لَوْ اتَّخَذْتَ مِنْ مَقَامِ إِبْرَاهِيمَ مُصَلًّى فَأَنْزَلَ اللَّهُ ‏{‏وَاتَّخِذُوا مِنْ مَقَامِ إِبْرَاهِيمَ مُصَلًّى‏}‏ قُلْتُ يَا رَسُولَ اللَّهِ إِنَّهُ يَدْخُلُ عَلَيْكَ الْبَرُّ وَالْفَاجِرُ فَلَوْ أَمَرْتَ أُمَّهَاتِ الْمُؤْمِنِينَ بِالْحِجَابِ فَأَنْزَلَ اللَّهُ آيَةَ الْحِجَابِ وَبَلَغَنِي مُعَاتَبَةُ النَّبِيِّ عَلَيْهِ السَّلَام بَعْضَ نِسَائِهِ قَالَ فَاسْتَقْرَيْتُ أُمَّهَاتِ الْمُؤْمِنِينَ فَدَخَلْتُ عَلَيْهِنَّ فَجَعَلْتُ أَسْتَقْرِيهِنَّ وَاحِدَةً وَاحِدَةً وَاللَّهِ لَئِنْ انْتَهَيْتُنَّ وَإِلَّا لَيُبَدِّلَنَّ اللَّهُ رَسُولَهُ خَيْرًا مِنْكُنَّ قَالَ فَأَتَيْتُ عَلَى بَعْضِ نِسَائِهِ قَالَتْ يَا عُمَرُ أَمَا فِي رَسُولِ اللَّهِ صَلَّى اللَّهُ عَلَيْهِ وَسَلَّمَ مَا يَعِظُ نِسَاءَهُ حَتَّى تَكُونَ أَنْتَ تَعِظُهُنَّ فَأَنْزَلَ اللَّهُ عَزَّ وَجَلَّ ‏{‏عَسَى رَبُّهُ إِنْ طَلَّقَكُنَّ أَنْ يُبْدِلَهُ أَزْوَاجًا خَيْرًا مِنْكُنَّ‏}‏‏.‏</w:t>
      </w:r>
    </w:p>
    <w:p>
      <w:pPr/>
      <w:r>
        <w:t>Grade: Lts isnad is Sahih, al-Bukhari (4483). (Darussalam)Reference : Musnad Ahmad 250In-book reference : Book 2, Hadith 164Report Error | Share | Copy ▼</w:t>
      </w:r>
    </w:p>
    <w:p>
      <w:r>
        <w:t>----------------------------------------</w:t>
      </w:r>
    </w:p>
    <w:p>
      <w:pPr/>
      <w:r>
        <w:t>Abu Dhibyan told us:I heard ‘Abdullah bin az-Zubair say: Do not let your women wear silk, for I heard `Umar narrate from the Prophet (ﷺ) that he said: `Whoever wears silk in this world will not wear it in the Hereafter.` And `Abdullah bin az-Zubair added his own words: And whoever does not wear it in the Hereafter will not enter Paradise. Allah says: “and their garments therein will be of silk` [Fatir 35:33].</w:t>
      </w:r>
    </w:p>
    <w:p>
      <w:pPr/>
      <w:r>
        <w:t>حَدَّثَنَا يَحْيَى، عَنْ شُعْبَةَ، حَدَّثَنِي أَبُو ذِبْيَانَ، سَمِعْتُ عَبْدَ اللَّهِ بْنَ الزُّبَيْرِ، يَقُولُ لَا تُلْبِسُوا نِسَاءَكُمْ الْحَرِيرَ فَإِنِّي سَمِعْتُ عُمَرَ يُحَدِّثُ يَقُولُ عَنْ النَّبِيِّ صَلَّى اللَّهُ عَلَيْهِ وَسَلَّمَ أَنَّهُ قَالَ مَنْ لَبِسَ الْحَرِيرَ فِي الدُّنْيَا لَمْ يَلْبَسْهُ فِي الْآخِرَةِ و قَالَ عَبْدُ اللَّهِ بْنُ الزُّبَيْرِ مِنْ عِنْدِهِ وَمَنْ لَمْ يَلْبَسْهُ فِي الْآخِرَةِ لَمْ يَدْخُلْ الْجَنَّةَ قَالَ اللَّهُ تَعَالَى ‏{‏وَلِبَاسُهُمْ فِيهَا حَرِيرٌ‏}‏‏.‏</w:t>
      </w:r>
    </w:p>
    <w:p>
      <w:pPr/>
      <w:r>
        <w:t>Grade: Sahih (Darussalam) [, al-Bukhari (5828) and Muslim (2069) (Darussalam)Reference : Musnad Ahmad 251In-book reference : Book 2, Hadith 165Report Error | Share | Copy ▼</w:t>
      </w:r>
    </w:p>
    <w:p>
      <w:r>
        <w:t>----------------------------------------</w:t>
      </w:r>
    </w:p>
    <w:p>
      <w:pPr/>
      <w:r>
        <w:t>It was narrated that ash-Sha`bi said:`Umar passed by Talhah, and he narrated a similar report. He said: ‘Umar passed by Talhah and saw him looking worried. He said: Perhaps you are upset because your cousin was appointed (as caliph)? - referring to Abu Bakr. He said: No, but by Allah, I heard the Messenger of Allah (ﷺ) say: `I know a word which, if a man says it when he is dying, it will be light in the record of his deeds, or he will find comfort in it at the time of death.` ‘Umar said: I will tell you of it; it is the word that he wanted his paternal uncle to say, the testimony that there is no god but Allah. He said: It is as if a great burden has been lifted from me. He said: You are right. If he had known anything better that it, he would have instructed him to say it.</w:t>
      </w:r>
    </w:p>
    <w:p>
      <w:pPr/>
      <w:r>
        <w:t>حَدَّثَنَا يَحْيَى، عَنْ إِسْمَاعِيلَ، حَدَّثَنَا عَامِرٌ، و حَدَّثَنَا مُحَمَّدُ بْنُ عُبَيْدٍ، حَدَّثَنَا إِسْمَاعِيلُ بْنُ أَبِي خَالِدٍ، عَنْ رَجُلٍ، عَنِ الشَّعْبِيِّ، قَالَ مَرَّ عُمَرُ بِطَلْحَةَ فَذَكَرَ مَعْنَاهُ قَالَ مَرَّ عُمَرُ بِطَلْحَةَ فَرَآهُ مُهْتَمًّا قَالَ لَعَلَّكَ سَاءَكَ إِمَارَةُ ابْنِ عَمِّكَ قَالَ يَعْنِي أَبَا بَكْرٍ رَضِيَ اللَّهُ عَنْهُ فَقَالَ لَا وَلَكِنِّي سَمِعْتُ رَسُولَ اللَّهِ صَلَّى اللَّهُ عَلَيْهِ وَسَلَّمَ يَقُولُ إِنِّي لَأَعْلَمُ كَلِمَةً لَا يَقُولُهَا الرَّجُلُ عِنْدَ مَوْتِهِ إِلَّا كَانَتْ نُورًا فِي صَحِيفَتِهِ أَوْ وَجَدَ لَهَا رَوْحًا عِنْدَ الْمَوْتِ قَالَ عُمَرُ أَنَا أُخْبِرُكَ بِهَا هِيَ الْكَلِمَةُ الَّتِي أَرَادَ بِهَا عَمَّهُ شَهَادَةُ أَنْ لَا إِلَهَ إِلَّا اللَّهُ قَالَ فَكَأَنَّمَا كُشِفَ عَنِّي غِطَاءٌ قَالَ صَدَقْتَ لَوْ عَلِمَ كَلِمَةً هِيَ أَفْضَلُ مِنْهَا لَأَمَرَهُ بِهَا‏.‏</w:t>
      </w:r>
    </w:p>
    <w:p>
      <w:pPr/>
      <w:r>
        <w:t>Grade: Sahih (Darussalam) when all its isnads are taken together. (Darussalam)Reference : Musnad Ahmad 252In-book reference : Book 2, Hadith 166Report Error | Share | Copy ▼</w:t>
      </w:r>
    </w:p>
    <w:p>
      <w:r>
        <w:t>----------------------------------------</w:t>
      </w:r>
    </w:p>
    <w:p>
      <w:pPr/>
      <w:r>
        <w:t>lt was narrated that Ya`la bin Umayyah said:l did tawaf with `Umar bin al-Khattab, and when he was at the corner which is next to the door after the [Black] Stone, I took his hand in order to touch (the corner). He said. Didn`t you do tawaf with the Messenger of Allah (ﷺ)? I said: Yes. He said: Did you see him touch it? I said: No. He said: Then forget about it, for in the Messenger of Allah (ﷺ) you have a good example.</w:t>
      </w:r>
    </w:p>
    <w:p>
      <w:pPr/>
      <w:r>
        <w:t>حَدَّثَنَا يَحْيَى، عَنِ ابْنِ جُرَيْجٍ، حَدَّثَنِي سُلَيْمَانُ بْنُ عَتِيقٍ، عَنْ عَبْدِ اللَّهِ بْنِ بَابَيْهِ، عَنْ يَعْلَى بْنِ أُمَيَّةَ، قَالَ طُفْتُ مَعَ عُمَرَ بْنِ الْخَطَّابِ رَضِيَ اللَّهُ عَنْهُ فَلَمَّا كُنْتُ عِنْدَ الرُّكْنِ الَّذِي يَلِي الْبَابَ مِمَّا يَلِي الْحَجَرَ أَخَذْتُ بِيَدِهِ لِيَسْتَلِمَ فَقَالَ أَمَا طُفْتَ مَعَ رَسُولِ اللَّهِ صَلَّى اللَّهُ عَلَيْهِ وَسَلَّمَ قُلْتُ بَلَى قَالَ فَهَلْ رَأَيْتَهُ يَسْتَلِمُهُ قُلْتُ لَا قَالَ فَانْفُذْ عَنْكَ فَإِنَّ لَكَ فِي رَسُولِ اللَّهِ أُسْوَةً حَسَنَةً‏.‏</w:t>
      </w:r>
    </w:p>
    <w:p>
      <w:pPr/>
      <w:r>
        <w:t>Grade: Sahih (Darussalam) [. (Darussalam)Reference : Musnad Ahmad 253In-book reference : Book 2, Hadith 167Report Error | Share | Copy ▼</w:t>
      </w:r>
    </w:p>
    <w:p>
      <w:r>
        <w:t>----------------------------------------</w:t>
      </w:r>
    </w:p>
    <w:p>
      <w:pPr/>
      <w:r>
        <w:t>As-Subayy bin Ma`bad was a man from (the tribe of) Banu Taghlib, He said:I was a Christian, then I became Muslim. I thought long and hard, and decided to enter ihram for Hajj and `Umrah. I passed by Salman bin Rabee`ah and Zaid bin Soohan in al-`Udhaib, and one of them said: Are you doing both of them? His companion said to him. Let him be; he is more misguided than his came! He [as-Subayy] said: It was as if my camel was on my shoulders [i.e., because he was so upset by their words]. I went to ‘Umar and told him about that. ‘Umar said to me: They did not say anything (that matters); you have been guided to the Sunnah of your Prophet (ﷺ).</w:t>
      </w:r>
    </w:p>
    <w:p>
      <w:pPr/>
      <w:r>
        <w:t>حَدَّثَنَا يَحْيَى، عَنِ الْأَعْمَشِ، حَدَّثَنَا شَقِيقٌ، حَدَّثَنِي الصُّبَيُّ بْنُ مَعْبَدٍ، وَكَانَ، رَجُلًا مِنْ بَنِي تَغْلِبَ قَالَ كُنْتُ نَصْرَانِيًّا فَأَسْلَمْتُ فَاجْتَهَدْتُ فَلَمْ آلُ فَأَهْلَلْتُ بِحَجَّةٍ وَعُمْرَةٍ فَمَرَرْتُ بِالْعُذَيْبِ عَلَى سَلْمَانَ بْنِ رَبِيعَةَ وَزَيْدِ بْنِ صُوحَانَ فَقَالَ أَحَدُهُمَا أَبِهِمَا جَمِيعًا فَقَالَ لَهُ صَاحِبُهُ دَعْهُ فَلَهُوَ أَضَلُّ مِنْ بَعِيرِهِ قَالَ فَكَأَنَّمَا بَعِيرِي عَلَى عُنُقِي فَأَتَيْتُ عُمَرَ رَضِيَ اللَّهُ عَنْهُ فَذَكَرْتُ ذَلِكَ لَهُ فَقَالَ لِي عُمَرُ إِنَّهُمَا لَمْ يَقُولَا شَيْئًا هُدِيتَ لِسُنَّةِ نَبِيِّكَ صَلَّى اللَّهُ عَلَيْهِ وَسَلَّمَ‏.‏</w:t>
      </w:r>
    </w:p>
    <w:p>
      <w:pPr/>
      <w:r>
        <w:t>Grade: Sahih (Darussalam) [. (Darussalam)Reference : Musnad Ahmad 254In-book reference : Book 2, Hadith 168Report Error | Share | Copy ▼</w:t>
      </w:r>
    </w:p>
    <w:p>
      <w:r>
        <w:t>----------------------------------------</w:t>
      </w:r>
    </w:p>
    <w:p>
      <w:pPr/>
      <w:r>
        <w:t>It was narrated from ʼUmar that he said:O Messenger of Allah (ﷺ), I vowed during the jahiliyyah to observe i’tikaf for one night in al-Masjid al-Haram. He said to him: “Fulfil your vow.”</w:t>
      </w:r>
    </w:p>
    <w:p>
      <w:pPr/>
      <w:r>
        <w:t>حَدَّثَنَا يَحْيَى، عَنْ عُبَيْدِ اللَّهِ، حَدَّثَنِي نَافِعٌ، عَنِ ابْنِ عُمَرَ، عَنْ عُمَرَ، رَضِيَ اللَّهُ عَنْهُ أَنَّهُ قَالَ يَا رَسُولَ اللَّهِ إِنِّي نَذَرْتُ فِي الْجَاهِلِيَّةِ أَنْ أَعْتَكِفَ فِي الْمَسْجِدِ الْحَرَامِ لَيْلَةً فَقَالَ لَهُ فَأَوْفِ بِنَذْرِكَ</w:t>
      </w:r>
    </w:p>
    <w:p>
      <w:pPr/>
      <w:r>
        <w:t>Grade: Sahih (Darussalam) [ al-Bukhari (2042) and Muslim(1656) (Darussalam)Reference : Musnad Ahmad 255In-book reference : Book 2, Hadith 169Report Error | Share | Copy ▼</w:t>
      </w:r>
    </w:p>
    <w:p>
      <w:r>
        <w:t>----------------------------------------</w:t>
      </w:r>
    </w:p>
    <w:p>
      <w:pPr/>
      <w:r>
        <w:t>It was narrated that Subayy bin Ma`bad al-Taghlibi said:I had recently converted from Christianity and I wanted to go for jihad or for Hajj, I went to a man of my people whose name was Hudaim, and asked him, and he told me to do Hajj, So I did qiran (Hajj and `Umrah together).</w:t>
      </w:r>
    </w:p>
    <w:p>
      <w:pPr/>
      <w:r>
        <w:t>حَدَّثَنَا عَبْدُ الرَّزَّاقِ أَنْبَأَنَا سُفْيَانُ عَنْ مَنْصُورٍ عَنْ أَبِي وَائِلٍ عَنْ صُبَيِّ بْنِ مَعْبَدٍ التَّغْلِبِيِّ قَالَ كُنْتُ حَدِيثَ عَهْدٍ بِنَصْرَانِيَّةٍ فَأَرَدْتُ الْجِهَادَ أَوْ الْحَجَّ فَأَتَيْتُ رَجُلًا مِنْ قَوْمِي يُقَالُ لَهُ هُدَيْمٌ فَسَأَلْتُهُ فَأَمَرَنِي بِالْحَجِّ فَقَرَنْتُ بَيْنَ الْحَجِّ وَالْعُمْرَةِ فَذَكَرَهُ‏.</w:t>
      </w:r>
    </w:p>
    <w:p>
      <w:pPr/>
      <w:r>
        <w:t>Grade: Sahih (Darussalam) [. (Darussalam)Reference : Musnad Ahmad 256In-book reference : Book 2, Hadith 170Report Error | Share | Copy ▼</w:t>
      </w:r>
    </w:p>
    <w:p>
      <w:r>
        <w:t>----------------------------------------</w:t>
      </w:r>
    </w:p>
    <w:p>
      <w:pPr/>
      <w:r>
        <w:t>It was narrated that ‘Umar said:The prayer when travelling is two rak`ahs, the prayer of [Eid] ul-Adha is two rak`ahs, the prayer of [Eid] ul-Fitr is two rak`ahs and the prayer of Jumu`ah is two rak`ahs, complete not shortened, as stated by Muhammad (ﷺ), Sufyan said: On one occasion Zubaid said: I think he was narrating it from ʼUmar. ‘Abdur-Rahman said: Without a doubt. Yazeed - i.e., bin Haroon bin Abi Laila - said: l heard `Umar.</w:t>
      </w:r>
    </w:p>
    <w:p>
      <w:pPr/>
      <w:r>
        <w:t>حَدَّثَنَا وَكِيعٌ، حَدَّثَنَا سُفْيَانُ، وَعَبْدُ الرَّحْمَنِ، عَنْ سُفْيَانَ، عَنْ زُبَيْدٍ الْإِيَامِيِّ، عَنْ عَبْدِ الرَّحْمَنِ بْنِ أَبِي لَيْلَى، عَنْ عُمَرَ، رَضِيَ اللَّهُ عَنْهُ قَالَ صَلَاةُ السَّفَرِ رَكْعَتَانِ وَصَلَاةُ الْأَضْحَى رَكْعَتَانِ وَصَلَاةُ الْفِطْرِ رَكْعَتَانِ وَصَلَاةُ الْجُمُعَةِ رَكْعَتَانِ تَمَامٌ غَيْرُ قَصْرٍ عَلَى لِسَانِ مُحَمَّدٍ صَلَّى اللَّهُ عَلَيْهِ وَسَلَّمَ قَالَ سُفْيَانُ وَقَالَ زُبَيْدٌ مَرَّةً أُرَاهُ عَنْ عُمَرَ قَالَ عَبْدُ الرَّحْمَنِ عَلَى غَيْرِ وَجْهِ الشَّكِّ و قَالَ يَزِيدُ يَعْنِي ابْنَ هَارُونَ ابْنُ أَبِي لَيْلَى قَالَ سَمِعْتُ عُمَرَ رَضِيَ اللَّهُ عَنْهُ‏.‏</w:t>
      </w:r>
    </w:p>
    <w:p>
      <w:pPr/>
      <w:r>
        <w:t>Grade: Sahih Hadeeth. (Darussalam)Reference : Musnad Ahmad 257In-book reference : Book 2, Hadith 171Report Error | Share | Copy ▼</w:t>
      </w:r>
    </w:p>
    <w:p>
      <w:r>
        <w:t>----------------------------------------</w:t>
      </w:r>
    </w:p>
    <w:p>
      <w:pPr/>
      <w:r>
        <w:t>It was narrated from Zaid bin Aslam from his father from `Umar that:He found a horse that he had given to someone (for jihad) for the sake of Allah being offered for sale in the marketplace, and he wanted to buy it. He asked the Prophet (ﷺ) [about that] and he told him not to do that and said: “Do not take back your charity.`</w:t>
      </w:r>
    </w:p>
    <w:p>
      <w:pPr/>
      <w:r>
        <w:t>حَدَّثَنَا وَكِيعٌ، حَدَّثَنَا هِشَامُ بْنُ سَعْدٍ، عَنْ زَيْدِ بْنِ أَسْلَمَ، عَنْ أَبِيهِ، عَنْ عُمَرَ، رَضِيَ اللَّهُ عَنْهُ أَنَّهُ وَجَدَ فَرَسًا كَانَ حَمَلَ عَلَيْهَا فِي سَبِيلِ اللَّهِ تُبَاعُ فِي السُّوقِ فَأَرَادَ أَنْ يَشْتَرِيَهَا فَسَأَلَ النَّبِيَّ صَلَّى اللَّهُ عَلَيْهِ وَسَلَّمَ فَنَهَاهُ وَقَالَ لَا تَعُودَنَّ فِي صَدَقَتِكَ‏.‏</w:t>
      </w:r>
    </w:p>
    <w:p>
      <w:pPr/>
      <w:r>
        <w:t>Grade: Sahih (Darussalam) and its isnad is Hasan, al-Bukhari (1490) and Muslim (1620) (Darussalam)Reference : Musnad Ahmad 258In-book reference : Book 2, Hadith 172Report Error | Share | Copy ▼</w:t>
      </w:r>
    </w:p>
    <w:p>
      <w:r>
        <w:t>----------------------------------------</w:t>
      </w:r>
    </w:p>
    <w:p>
      <w:pPr/>
      <w:r>
        <w:t>It was narrated that Qais said:I saw `Umar with a leafless palm branch in his hand, and he was telling the people to sit down, saying: Listen to the words of the successor of the Messenger of Allah (ﷺ). A freed slave of Abu Bakr, whose name was Shadeed, brought the document and read it to the people, He said: Abu Bakr says: Listen to and obey what is in this document, for by Allah I am very sincere towards you, Qais said: And I saw `Umar after that on the minbar.</w:t>
      </w:r>
    </w:p>
    <w:p>
      <w:pPr/>
      <w:r>
        <w:t>حَدَّثَنَا وَكِيعٌ، عَنِ ابْنِ أَبِي خَالِدٍ، عَنْ قَيْسٍ، قَالَ رَأَيْتُ عُمَرَ رَضِيَ اللَّهُ عَنْهُ وَبِيَدِهِ عَسِيبُ نَخْلٍ وَهُوَ يُجْلِسُ النَّاسَ يَقُولُ اسْمَعُوا لِقَوْلِ خَلِيفَةِ رَسُولِ اللَّهِ صَلَّى اللَّهُ عَلَيْهِ وَسَلَّمَ فَجَاءَ مَوْلًى لِأَبِي بَكْرٍ رَضِيَ اللَّهُ عَنْهُ يُقَالُ لَهُ شَدِيدٌ بِصَحِيفَةٍ فَقَرَأَهَا عَلَى النَّاسِ فَقَالَ يَقُولُ أَبُو بَكْرٍ رَضِيَ اللَّهُ عَنْهُ اسْمَعُوا وَأَطِيعُوا لِمَا فِي هَذِهِ الصَّحِيفَةِ فَوَاللَّهِ مَا أَلَوْتُكُمْ قَالَ قَيْسٌ فَرَأَيْتُ عُمَرَ رَضِيَ اللَّهُ عَنْهُ بَعْدَ ذَلِكَ عَلَى الْمِنْبَرِ‏.‏</w:t>
      </w:r>
    </w:p>
    <w:p>
      <w:pPr/>
      <w:r>
        <w:t>Grade: Sahih (Darussalam) [. (Darussalam)Reference : Musnad Ahmad 259In-book reference : Book 2, Hadith 173Report Error | Share | Copy ▼</w:t>
      </w:r>
    </w:p>
    <w:p>
      <w:r>
        <w:t>----------------------------------------</w:t>
      </w:r>
    </w:p>
    <w:p>
      <w:pPr/>
      <w:r>
        <w:t>It was narrated that `Imran as-Sulami said:I asked Ibn `Abbas about nabeedh, and he said: The Messenger of Allah (ﷺ) forbade nabeedh made in earthenware jars and gourds, Then I met Ibn `Umar and asked him, and he told me - I think it was from ‘Umar - that the Prophet (ﷺ) forbade nabeedh made in earthenware jars and gourds. Sufyan was not sure, Then I met Ibn az-Zubair and asked him, and he said: The Messenger of Allah (ﷺ) forbade nabeedh made in earthenware jars and gourds.</w:t>
      </w:r>
    </w:p>
    <w:p>
      <w:pPr/>
      <w:r>
        <w:t>حَدَّثَنَا مُؤَمَّلٌ، حَدَّثَنَا سُفْيَانُ، عَنْ سَلَمَةَ، عَنْ عِمْرَانَ السُّلَمِيِّ، قَالَ سَأَلْتُ ابْنَ عَبَّاسٍ رَضِيَ اللَّهُ عَنْهُمَا عَنْ النَّبِيذِ، فَقَالَ نَهَى رَسُولُ اللَّهِ صَلَّى اللَّهُ عَلَيْهِ وَسَلَّمَ عَنْ نَبِيذِ الْجَرِّ وَالدُّبَّاءِ فَلَقِيتُ ابْنَ عُمَرَ فَسَأَلْتُهُ فَأَخْبَرَنِي فِيمَا أَظُنُّ عَنْ عُمَرَ أَنَّ النَّبِيَّ صَلَّى اللَّهُ عَلَيْهِ وَسَلَّمَ نَهَى عَنْ نَبِيذِ الْجَرِّ وَالدُّبَّاءِ شَكَّ سُفْيَانُ قَالَ فَلَقِيتُ ابْنَ الزُّبَيْرِ فَسَأَلْتُهُ فَقَالَ نَهَى رَسُولُ اللَّهِ صَلَّى اللَّهُ عَلَيْهِ وَسَلَّمَ عَنْ نَبِيذِ الْجَرِّ وَالدُّبَّاءِ‏.‏</w:t>
      </w:r>
    </w:p>
    <w:p>
      <w:pPr/>
      <w:r>
        <w:t>Grade: Sahih hadeeth. (Darussalam)Reference : Musnad Ahmad 260In-book reference : Book 2, Hadith 174Report Error | Share | Copy ▼</w:t>
      </w:r>
    </w:p>
    <w:p>
      <w:r>
        <w:t>----------------------------------------</w:t>
      </w:r>
    </w:p>
    <w:p>
      <w:pPr/>
      <w:r>
        <w:t>It was narrated from Ubaid bin Adam, Abu Maryam and Abu Shu`aib that:`Umar bin al-Khattab was in al-Jabiyah and he mentioned the conquest of Baitul-Maqdis (Jerusalem). Then Abu Salamah said: Abu Sinan told me, from `Ubaid bin Adam that he said: I heard `Umar bin al-Khattab say to Ka`b: Where do you think I should pray? He said: It you listen to me, you will pray behind the rock and all of al-Quds (Jerusalem) will be in front of you. `Umar said: You are suggesting something similar to the Jewish way; rather I shall pray where the Messenger of Allah (ﷺ) prayed. He went forward to the qiblah and prayed, then he came and spread his upper garment and swept the place, collecting garbage in his upper garment, and the people swept it too.</w:t>
      </w:r>
    </w:p>
    <w:p>
      <w:pPr/>
      <w:r>
        <w:t>حَدَّثَنَا أَسْوَدُ بْنُ عَامِرٍ، حَدَّثَنَا حَمَّادُ بْنُ سَلَمَةَ، عَنْ أَبِي سِنَانٍ، عَنْ عُبَيْدِ بْنِ آدَمَ، وَأَبِي، مَرْيَمَ وَأَبِي شُعَيْبٍ أَنَّ عُمَرَ بْنَ الْخَطَّابِ، رَضِيَ اللَّهُ عَنْهُ كَانَ بِالْجَابِيَةِ فَذَكَرَ فَتْحَ بَيْتِ الْمَقْدِسِ قَالَ فَقَالَ أَبُو سَلَمَةَ فَحَدَّثَنِي أَبُو سِنَانٍ عَنْ عُبَيْدِ بْنِ آدَمَ قَالَ سَمِعْتُ عُمَرَ بْنَ الْخَطَّابِ رَضِيَ اللَّهُ عَنْهُ يَقُولُ لِكَعْبٍ أَيْنَ تُرَى أَنْ أُصَلِّيَ فَقَالَ إِنْ أَخَذْتَ عَنِّي صَلَّيْتَ خَلْفَ الصَّخْرَةِ فَكَانَتْ الْقُدْسُ كُلُّهَا بَيْنَ يَدَيْكَ فَقَالَ عُمَرُ رَضِيَ اللَّهُ عَنْهُ ضَاهَيْتَ الْيَهُودِيَّةَ لَا وَلَكِنْ أُصَلِّي حَيْثُ صَلَّى رَسُولُ اللَّهِ صَلَّى اللَّهُ عَلَيْهِ وَسَلَّمَ فَتَقَدَّمَ إِلَى الْقِبْلَةِ فَصَلَّى ثُمَّ جَاءَ فَبَسَطَ رِدَاءَهُ فَكَنَسَ الْكُنَاسَةَ فِي رِدَائِهِ وَكَنَسَ النَّاسُ‏.‏</w:t>
      </w:r>
    </w:p>
    <w:p>
      <w:pPr/>
      <w:r>
        <w:t>Grade: Da'if (Darussalam) [ because of the weakness of Abu Sinan. (Darussalam)Reference : Musnad Ahmad 261In-book reference : Book 2, Hadith 175Report Error | Share | Copy ▼</w:t>
      </w:r>
    </w:p>
    <w:p>
      <w:r>
        <w:t>----------------------------------------</w:t>
      </w:r>
    </w:p>
    <w:p>
      <w:pPr/>
      <w:r>
        <w:t>lt was narrated that ‘Umar said:I asked the Messenger of Allah (ﷺ) about kalalah and he said: “The verse that was revealed in summer is sufficient for you.` He said: Had I asked the Messenger of Allah (ﷺ) about it, that would have been dearer to me than having red camels.</w:t>
      </w:r>
    </w:p>
    <w:p>
      <w:pPr/>
      <w:r>
        <w:t>حَدَّثَنَا أَبُو نُعَيْمٍ، حَدَّثَنَا مَالِكٌ يَعْنِي ابْنَ مِغْوَلٍ، قَالَ سَمِعْتُ الْفُضَيْلَ بْنَ عَمْرٍو، عَنْ إِبْرَاهِيمَ النَّخَعِيِّ، عَنْ عُمَرَ، رَضِيَ اللَّهُ عَنْهُ قَالَ سَأَلْتُ رَسُولَ اللَّهِ صَلَّى اللَّهُ عَلَيْهِ وَسَلَّمَ عَنْ الْكَلَالَةِ فَقَالَ تَكْفِيكَ آيَةُ الصَّيْفِ فَقَالَ لَأَنْ أَكُونَ سَأَلْتُ رَسُولَ اللَّهِ صَلَّى اللَّهُ عَلَيْهِ وَسَلَّمَ عَنْهَا أَحَبُّ إِلَيَّ مِنْ أَنْ يَكُونَ لِي حُمْرُ النَّعَمِ‏.‏</w:t>
      </w:r>
    </w:p>
    <w:p>
      <w:pPr/>
      <w:r>
        <w:t>Grade: Sahih because of corroborating evidence] (Darussalam)Reference : Musnad Ahmad 262In-book reference : Book 2, Hadith 176Report Error | Share | Copy ▼</w:t>
      </w:r>
    </w:p>
    <w:p>
      <w:r>
        <w:t>----------------------------------------</w:t>
      </w:r>
    </w:p>
    <w:p>
      <w:pPr/>
      <w:r>
        <w:t>It was narrated from ‘Umar that:He went to the Prophet (ﷺ) and said: Sometimes I become junub. He told him to wash his private parts and do wudoo’ as for prayer (i.e., then go to sleep, and do ghusl before Fajr).</w:t>
      </w:r>
    </w:p>
    <w:p>
      <w:pPr/>
      <w:r>
        <w:t>حَدَّثَنَا أَبُو أَحْمَدَ، مُحَمَّدُ بْنُ عَبْدِ اللَّهِ حَدَّثَنَا سُفْيَانُ، عَنْ عَبْدِ اللَّهِ بْنِ دِينَارٍ، عَنِ ابْنِ عُمَرَ، عَنْ عُمَرَ، رَضِيَ اللَّهُ عَنْهُ أَنَّهُ أَتَى النَّبِيَّ صَلَّى اللَّهُ عَلَيْهِ وَسَلَّمَ فَقَالَ إِنَّهُ تُصِيبُنِي الْجَنَابَةُ فَأَمَرَهُ أَنْ يَغْسِلَ ذَكَرَهُ وَيَتَوَضَّأَ وُضُوءَهُ لِلصَّلَاةِ‏.‏</w:t>
      </w:r>
    </w:p>
    <w:p>
      <w:pPr/>
      <w:r>
        <w:t>Grade: Sahih (Darussalam) [] (Darussalam)Reference : Musnad Ahmad 263In-book reference : Book 2, Hadith 177Report Error | Share | Copy ▼</w:t>
      </w:r>
    </w:p>
    <w:p>
      <w:r>
        <w:t>----------------------------------------</w:t>
      </w:r>
    </w:p>
    <w:p>
      <w:pPr/>
      <w:r>
        <w:t>It was narrated that Qaza`ah said:I said to Ibn ‘Umar: is the deceased tormented because of the weeping of this living one? He said: ‘Umar narrated to me from the Messenger of Allah (ﷺ), and I did not lie when narrating from `Umar, and `Umar did not lie when narrating from the Messenger of Allah (ﷺ).</w:t>
      </w:r>
    </w:p>
    <w:p>
      <w:pPr/>
      <w:r>
        <w:t>حَدَّثَنَا عَفَّانُ، حَدَّثَنَا هَمَّامٌ، عَنْ قَتَادَةَ، عَنْ قَزَعَةَ، قَالَ قُلْتُ لِابْنِ عُمَرَ يُعَذِّبُ اللَّهُ هَذَا الْمَيِّتَ بِبُكَاءِ هَذَا الْحَيِّ فَقَالَ حَدَّثَنِي عُمَرُ عَنْ رَسُولِ اللَّهِ صَلَّى اللَّهُ عَلَيْهِ وَسَلَّمَ مَا كَذَبْتُ عَلَى عُمَرَ وَلَا كَذَبَ عُمَرُ عَلَى رَسُولِ اللَّهِ صَلَّى اللَّهُ عَلَيْهِ وَسَلَّمَ‏.‏</w:t>
      </w:r>
    </w:p>
    <w:p>
      <w:pPr/>
      <w:r>
        <w:t>Grade: Sahih (Darussalam) [ al-Bukhari (1292) and Muslim (927) (Darussalam)Reference : Musnad Ahmad 264In-book reference : Book 2, Hadith 178Report Error | Share | Copy ▼</w:t>
      </w:r>
    </w:p>
    <w:p>
      <w:r>
        <w:t>----------------------------------------</w:t>
      </w:r>
    </w:p>
    <w:p>
      <w:pPr/>
      <w:r>
        <w:t>It was narrated that ‘Umar bin al-Khattab said:When Abu Bakr and I were with him, the Messenger of Allah (ﷺ) passed by `Abdullah bin Mas`ood, when he was reciting [in prayer]. He stood and listened to his recitation, then ‘Abdullah bowed and prostrated, and the Messenger of Allah (ﷺ) said: `Ask, you will be given; ask, you will be given.` Then the Messenger of Allah (ﷺ) went away and said: “Whoever would like to recite the Qur`an fresh as it was revealed, let him learn it from Ibn Umm `Abd,` Then I went at night to ‘Abdullah bin Mas`ood to tell him the good news of what the Messenger of Allah (ﷺ) had said, and when I knocked on the door - or he said: when he heard my voice - he said: What brings you here at this time? I said: I have come to tell you the glad tidings of what the Messenger of Allah (ﷺ) said. He said: Abu Bakr beat you to it. I said: If he did that, he is always ahead in doing righteous deeds. We never competed in doing good deeds but Abu Bakr beat us to it.</w:t>
      </w:r>
    </w:p>
    <w:p>
      <w:pPr/>
      <w:r>
        <w:t>حَدَّثَنَا عَفَّانُ، حَدَّثَنَا عَبْدُ الْوَاحِدِ بْنُ زِيَادٍ، حَدَّثَنَا الْحَسَنُ بْنُ عُبَيْدِ اللَّهِ، حَدَّثَنَا إِبْرَاهِيمُ، عَنْ عَلْقَمَةَ، عَنْ الْقَرْثَعِ، عَنِ قَيْسٍ، أَوْ ابْنِ قَيْسٍ رَجُلٍ مِنْ جُعْفِيٍّ عَنْ عُمَرَ بْنِ الْخَطَّابِ، قَالَ مَرَّ رَسُولُ اللَّهِ صَلَّى اللَّهُ عَلَيْهِ وَسَلَّمَ وَأَنَا مَعَهُ وَأَبُو بَكْرٍ عَلَى عَبْدِ اللَّهِ بْنِ مَسْعُودٍ وَهُوَ يَقْرَأُ فَقَامَ فَسَمِعَ قِرَاءَتَهُ ثُمَّ رَكَعَ عَبْدُ اللَّهِ وَسَجَدَ قَالَ فَقَالَ رَسُولُ اللَّهِ صَلَّى اللَّهُ عَلَيْهِ وَسَلَّمَ سَلْ تُعْطَهْ سَلْ تُعْطَهْ قَالَ ثُمَّ مَضَى رَسُولُ اللَّهِ صَلَّى اللَّهُ عَلَيْهِ وَسَلَّمَ وَقَالَ مَنْ سَرَّهُ أَنْ يَقْرَأَ الْقُرْآنَ غَضًّا كَمَا أُنْزِلَ فَلْيَقْرَأْهُ مِنْ ابْنِ أُمِّ عَبْدٍ قَالَ فَأَدْلَجْتُ إِلَى عَبْدِ اللَّهِ بْنِ مَسْعُودٍ لِأُبَشِّرَهُ بِمَا قَالَ رَسُولُ اللَّهِ صَلَّى اللَّهُ عَلَيْهِ وَسَلَّمَ قَالَ فَلَمَّا ضَرَبْتُ الْبَابَ أَوْ قَالَ لَمَّا سَمِعَ صَوْتِي قَالَ مَا جَاءَ بِكَ هَذِهِ السَّاعَةَ قُلْتُ جِئْتُ لِأُبَشِّرَكَ بِمَا قَالَ رَسُولُ اللَّهِ صَلَّى اللَّهُ عَلَيْهِ وَسَلَّمَ قَالَ قَدْ سَبَقَكَ أَبُو بَكْرٍ قُلْتُ إِنْ يَفْعَلْ فَإِنَّهُ سَبَّاقٌ بِالْخَيْرَاتِ مَا اسْتَبَقْنَا خَيْرًا قَطُّ إِلَّا سَبَقَنَا إِلَيْهَا أَبُو بَكْرٍ‏.‏</w:t>
      </w:r>
    </w:p>
    <w:p>
      <w:pPr/>
      <w:r>
        <w:t>Grade: Sahih (Darussalam) [. (Darussalam)Reference : Musnad Ahmad 265In-book reference : Book 2, Hadith 179Report Error | Share | Copy ▼</w:t>
      </w:r>
    </w:p>
    <w:p>
      <w:r>
        <w:t>----------------------------------------</w:t>
      </w:r>
    </w:p>
    <w:p>
      <w:pPr/>
      <w:r>
        <w:t>It was narrated that Usair bin Jabir said:When the people of Yemen came, ‘Umar started asking people in the group, Is there anyone among you from Qaran, until he came to [the tribe of Qaran] and said: Who are you? They said: Qaran. Umar’s reins - or Uwais`s reins - fell and one of them picked them up and gave them to the other. ‘Umar recognized him and said: What is your name? He said: I am Uwais, [ʼUmar] said: Do you have a mother? [Uwais] said: Yes. [ʻUmar] said: Did you have any whiteness [leprosy]? He said: Yes, but I prayed to Allah, may He be glorified and exalted, and He took it away, except for an area the size of a dirham near my navel, so that I would remember my Lord. ‘Umar said to him: Pray for forgiveness for me. He said: Rather you should pray for forgiveness for me; you are the Companion of the Messenger of Allah (ﷺ). ʼUmar (e.) said: I heard the Messenger of Allah (ﷺ) say: `The best of the Tabi`een will be a man called Uwais who has a mother, and he has some whiteness, then he prayed to Allah, may He be glorified and exalted, and He took it away, except for an area the size of a dirham near his navel.” So he prayed for forgiveness for him, then he disappeared in a group of people and no one knew where he ended up. Then he (Uwais) came to Koofah. We used to gather in a circle, remembering Allah, and he would sit with us, and when he spoke of Allah, his words would have an impact on us like that of no one else. And he quoted the hadeeth...</w:t>
        <w:br/>
        <w:br/>
        <w:br/>
        <w:t>It was narrated from Qais or Ibn Qais, a man from Ju`fi, from `Umar bin al-Khattab and he mentioned a Hadeeth similar to that of Affan.</w:t>
      </w:r>
    </w:p>
    <w:p>
      <w:pPr/>
      <w:r>
        <w:t>حَدَّثَنَا عَفَّانُ، حَدَّثَنَا حَمَّادُ بْنُ سَلَمَةَ، عَنْ سَعِيدٍ الْجُرَيْرِيِّ، عَنْ أَبِي نَضْرَةَ، عَنْ أُسَيْرِ بْنِ جَابِرٍ، قَالَ لَمَّا أَقْبَلَ أَهْلُ الْيَمَنِ جَعَلَ عُمَرُ رَضِيَ اللَّهُ عَنْهُ يَسْتَقْرِي الرِّفَاقَ فَيَقُولُ هَلْ فِيكُمْ أَحَدٌ مِنْ قَرَنٍ حَتَّى أَتَى عَلَى قَرَنٍ فَقَالَ مَنْ أَنْتُمْ قَالُوا قَرَنٌ فَوَقَعَ زِمَامُ عُمَرَ رَضِيَ اللَّهُ عَنْهُ أَوْ زِمَامُ أُوَيْسٍ فَنَاوَلَهُ أَحَدُهُمَا الْآخَرَ فَعَرَفَهُ فَقَالَ عُمَرُ مَا اسْمُكَ قَالَ أَنَا أُوَيْسٌ فَقَالَ هَلْ لَكَ وَالِدَةٌ قَالَ نَعَمْ قَالَ فَهَلْ كَانَ بِكَ مِنْ الْبَيَاضِ شَيْءٌ قَالَ نَعَمْ فَدَعَوْتُ اللَّهَ عَزَّ وَجَلَّ فَأَذْهَبَهُ عَنِّي إِلَّا مَوْضِعَ الدِّرْهَمِ مِنْ سُرَّتِي لِأَذْكُرَ بِهِ رَبِّي قَالَ لَهُ عُمَرُ رَضِيَ اللَّهُ عَنْهُ اسْتَغْفِرْ لِي قَالَ أَنْتَ أَحَقُّ أَنْ تَسْتَغْفِرَ لِي أَنْتَ صَاحِبُ رَسُولِ اللَّهِ صَلَّى اللَّهُ عَلَيْهِ وَسَلَّمَ فَقَالَ عُمَرُ رَضِيَ اللَّهُ عَنْهُ إِنِّي سَمِعْتُ رَسُولَ اللَّهِ صَلَّى اللَّهُ عَلَيْهِ وَسَلَّمَ يَقُولُ إِنَّ خَيْرَ التَّابِعِينَ رَجُلٌ يُقَالُ لَهُ أُوَيْسٌ وَلَهُ وَالِدَةٌ وَكَانَ بِهِ بَيَاضٌ فَدَعَا اللَّهَ عَزَّ وَجَلَّ فَأَذْهَبَهُ عَنْهُ إِلَّا مَوْضِعَ الدِّرْهَمِ فِي سُرَّتِهِ فَاسْتَغْفَرَ لَهُ ثُمَّ دَخَلَ فِي غِمَارِ النَّاسِ فَلَمْ يُدْرَ أَيْنَ وَقَعَ قَالَ فَقَدِمَ الْكُوفَةَ قَالَ وَكُنَّا نَجْتَمِعُ فِي حَلْقَةٍ فَنَذْكُرُ اللَّهَ وَكَانَ يَجْلِسُ مَعَنَا فَكَانَ إِذَا ذَكَرَ هُوَ وَقَعَ حَدِيثُهُ مِنْ قُلُوبِنَا مَوْقِعًا لَا يَقَعُ حَدِيثُ غَيْرِهِ فَذَكَرَ الْحَدِيثَ</w:t>
        <w:br/>
        <w:br/>
        <w:t>حَدَّثَنَا عَبْدُ الْمَلِكِ بْنُ أَبِي الشَّوَارِبِ حَدَّثَنَا عَبْدُ الْوَاحِدِ بْنُ زِيَادٍ حَدَّثَنَا الْحَسَنُ بْنُ عُبَيْدِ اللَّهِ عَنْ إِبْرَاهِيمَ عَنِ الْقَرْثَعِ عَنْ قَيْسٍ أَوْ ابْنِ قَيْسٍ رَجُلٍ مِنْ جُعْفِيٍّ عَنْ عُمَرَ بْنِ الْخَطَّابِ رَضِيَ اللَّهُ عَنْهُ فَذَكَرَ نَحْوَ حَدِيثِ عَفَّانَ‏.‏</w:t>
      </w:r>
    </w:p>
    <w:p>
      <w:pPr/>
      <w:r>
        <w:t>Grade: Sahih (Darussalam) [ Muslim (2542) Sahih (Darussalam) [. (Darussalam)Reference : Musnad Ahmad 266, 267In-book reference : Book 2, Hadith 180Report Error | Share | Copy ▼</w:t>
      </w:r>
    </w:p>
    <w:p>
      <w:r>
        <w:t>----------------------------------------</w:t>
      </w:r>
    </w:p>
    <w:p>
      <w:pPr/>
      <w:r>
        <w:t>It was narrated from Anas that:‘Umar bin al-Khattab said, when Hafsah lamented for him: O Hafsah did you not hear the Messenger of Allah (ﷺ) say: “The one who is lamented for will be tormented`? And Suhaib lamented for him, and `Umar said: O Suhaib, do you not know that `the one who is lamented for will be tormented`?</w:t>
      </w:r>
    </w:p>
    <w:p>
      <w:pPr/>
      <w:r>
        <w:t>حَدَّثَنَا عَفَّانُ، حَدَّثَنَا حَمَّادُ بْنُ سَلَمَةَ، حَدَّثَنَا ثَابِتٌ، عَنْ أَنَسٍ، أَنَّ عُمَرَ بْنَ الْخَطَّابِ، رَضِيَ اللَّهُ عَنْهُ لَمَّا عَوَّلَتْ عَلَيْهِ حَفْصَةُ فَقَالَ يَا حَفْصَةُ أَمَا سَمِعْتِ النَّبِيَّ صَلَّى اللَّهُ عَلَيْهِ وَسَلَّمَ يَقُولُ الْمُعَوَّلُ عَلَيْهِ يُعَذَّبُ قَالَ وَعَوَّلَ صُهَيْبٌ فَقَالَ عُمَرُ يَا صُهَيْبُ أَمَا عَلِمْتَ أَنَّ الْمُعَوَّلَ عَلَيْهِ يُعَذَّبُ‏.‏</w:t>
      </w:r>
    </w:p>
    <w:p>
      <w:pPr/>
      <w:r>
        <w:t>Grade: Sahih (Darussalam) [ al-Bukhari (1292) and Muslim (927). (Darussalam)Reference : Musnad Ahmad 268In-book reference : Book 2, Hadith 181Report Error | Share | Copy ▼</w:t>
      </w:r>
    </w:p>
    <w:p>
      <w:r>
        <w:t>----------------------------------------</w:t>
      </w:r>
    </w:p>
    <w:p>
      <w:pPr/>
      <w:r>
        <w:t>It was narrated from Umm ‘Amr the daughter of `Abdullah that she heard `Abdullah bin azZubair narrate that:He heard `Umar bin al-Khattab delivering a khutbah, He [ʼUmar] said: The Messenger of Allah (ﷺ) said: “Whoever wears silk in this world will not wear it in the Hereafter.”</w:t>
      </w:r>
    </w:p>
    <w:p>
      <w:pPr/>
      <w:r>
        <w:t>حَدَّثَنَا عَفَّانُ، حَدَّثَنَا عَبْدُ الْوَاحِدِ، حَدَّثَنَا يَزِيدُ الرِّشْكُ، عَنْ مُعَاذَةَ، عَنْ أُمِّ عَمْرٍو ابْنَةِ عَبْدِ اللَّهِ، أَنَّهَا سَمِعَتْ عَبْدَ اللَّهِ بْنَ الزُّبَيْرِ، يُحَدِّثُ أَنَّهُ سَمِعَ عُمَرَ بْنَ الْخَطَّابِ، رَضِيَ اللَّهُ عَنْهُ يَخْطُبُ قَالَ قَالَ رَسُولُ اللَّهِ صَلَّى اللَّهُ عَلَيْهِ وَسَلَّمَ مَنْ لَبِسَ الْحَرِيرَ فِي الدُّنْيَا فَلَا يُكْسَاهُ فِي الْآخِرَةِ‏.‏</w:t>
      </w:r>
    </w:p>
    <w:p>
      <w:pPr/>
      <w:r>
        <w:t>Grade: Sahih hadeeth. (Darussalam)Reference : Musnad Ahmad 269In-book reference : Book 2, Hadith 182Report Error | Share | Copy ▼</w:t>
      </w:r>
    </w:p>
    <w:p>
      <w:r>
        <w:t>----------------------------------------</w:t>
      </w:r>
    </w:p>
    <w:p>
      <w:pPr/>
      <w:r>
        <w:t>It was narrated that Ibn `Abbas said:Good men, among whom was `Umar bin al-Khattab, and the best of thern in my view is `Umar, testified before me that the Messenger of Allah (ﷺ) said: `There is no Prayer after two prayers: after Fajr until the sun has risen, and after ‘Asr until the sun has set.`</w:t>
        <w:br/>
        <w:br/>
        <w:br/>
        <w:t>Qatadah narrated a similar report from Abul-`Aliyah from Ibn `Abbas: Good men testified...</w:t>
      </w:r>
    </w:p>
    <w:p>
      <w:pPr/>
      <w:r>
        <w:t>حَدَّثَنَا عَفَّانُ، حَدَّثَنَا هَمَّامٌ، حَدَّثَنَا قَتَادَةُ، حَدَّثَنَا أَبُو الْعَالِيَةِ، عَنِ ابْنِ عَبَّاسٍ، رَضِيَ اللَّهُ عَنْهُ حَدَّثَنِي رِجَالٌ، مَرْضِيُّونَ فِيهِمْ عُمَرُ رَضِيَ اللَّهُ عَنْهُ وَقَالَ عَفَّانُ مَرَّةً شَهِدَ عِنْدِي رِجَالٌ مَرْضِيُّونَ وَأَرْضَاهُمْ عِنْدِي عُمَرُ رَضِيَ اللَّهُ عَنْهُ أَنَّ رَسُولَ اللَّهِ صَلَّى اللَّهُ عَلَيْهِ وَسَلَّمَ قَالَ لَا صَلَاةَ بَعْدَ صَلَاتَيْنِ بَعْدَ الصُّبْحِ حَتَّى تَطْلُعَ الشَّمْسُ وَبَعْدَ الْعَصْرِ حَتَّى تَغْرُبَ الشَّمْسُ</w:t>
        <w:br/>
        <w:br/>
        <w:t>حَدَّثَنَا عَفَّانُ حَدَّثَنَا أَبَانُ حَدَّثَنَا قَتَادَةُ عَنْ أَبِي الْعَالِيَةِ عَنِ ابْنِ عَبَّاسٍ بِمِثْلِ هَذَا شَهِدَ عِنْدِي رِجَالٌ مَرْضِيُّونَ‏.‏</w:t>
      </w:r>
    </w:p>
    <w:p>
      <w:pPr/>
      <w:r>
        <w:t>Grade: Sahih (Darussalam) [, al-Bukhari (581) and Muslim (826). Sahih (Darussalam) [. (Darussalam)Reference : Musnad Ahmad 270, 271In-book reference : Book 2, Hadith 183Report Error | Share | Copy ▼</w:t>
      </w:r>
    </w:p>
    <w:p>
      <w:r>
        <w:t>----------------------------------------</w:t>
      </w:r>
    </w:p>
    <w:p>
      <w:pPr/>
      <w:r>
        <w:t>It was narrated from Tariq bin Shihab that:The Jews said to `Umar. You recite a verse which, is it had been revealed among us, we would have taken that day as a festiva!. ʻUmar said: I know where it was revealed, on what day it was revealed and where the Messenger of Allah (ﷺ) was when it was revealed. It was revealed on the day of `Arafah, when the Messenger of Allah (ﷺ) was standing in `Arafah, Sufyan said: I am not sure whether it was a Friday or not, i.e., `This day, I have perfected your religion for you, completed My Favour upon you, and have chosen for you Islam as your religion.” (al-Ma’idah 5:3).</w:t>
      </w:r>
    </w:p>
    <w:p>
      <w:pPr/>
      <w:r>
        <w:t>حَدَّثَنَا عَبْدُ الرَّحْمَنِ، حَدَّثَنَا سُفْيَانُ، عَنْ قَيْسِ بْنِ مُسْلِمٍ، عَنْ طَارِقِ بْنِ شِهَابٍ، أَنَّ الْيَهُودَ، قَالُوا لِعُمَرَ إِنَّكُمْ تَقْرَءُونَ آيَةً لَوْ أُنْزِلَتْ فِينَا لَاتَّخَذْنَا ذَلِكَ الْيَوْمَ عِيدًا فَقَالَ إِنِّي لَأَعْلَمُ حَيْثُ أُنْزِلَتْ وَأَيَّ يَوْمٍ أُنْزِلَتْ وَأَيْنَ رَسُولُ اللَّهِ صَلَّى اللَّهُ عَلَيْهِ وَسَلَّمَ حِينَ أُنْزِلَتْ أُنْزِلَتْ يَوْمَ عَرَفَةَ وَرَسُولُ اللَّهِ صَلَّى اللَّهُ عَلَيْهِ وَسَلَّمَ وَاقِفٌ بِعَرَفَةَ قَالَ سُفْيَانُ وَأَشُكُّ يَوْمَ جُمُعَةٍ أَوْ لَا يَعْنِي الْيَوْمَ أَكْمَلْتُ لَكُمْ دِينَكُمْ وَأَتْمَمْتُ عَلَيْكُمْ نِعْمَتِي وَرَضِيتُ لَكُمْ الْإِسْلَامَ دِينًا‏.‏</w:t>
      </w:r>
    </w:p>
    <w:p>
      <w:pPr/>
      <w:r>
        <w:t>Grade: Sahih (Darussalam) [, al-Bukhari (4606) and Muslim (3017) (Darussalam)Reference : Musnad Ahmad 272In-book reference : Book 2, Hadith 184Report Error | Share | Copy ▼</w:t>
      </w:r>
    </w:p>
    <w:p>
      <w:r>
        <w:t>----------------------------------------</w:t>
      </w:r>
    </w:p>
    <w:p>
      <w:pPr/>
      <w:r>
        <w:t>It was narrated that Abu Moosa said:I came to the Messenger of Allah (ﷺ) when he was in al-Batha` and he said: `What did you enter ihram for?` I said: I have entered ihram for the same as the Prophet (ﷺ) did. He said: `Have you brought a sacrificial animal?` I said: No. He said: “Circumambulate the House and go between as-Safa and al-Marwah, then exit ihraam.” So I circumambulated the House and went between as-Safa and al-Marwah, then I went to a woman of my people and she combed my hair and washed my head. I used to give fatwas on that basis during the caliphate of Abu Bakr and ‘Umar. During one season when I was performing Hajj, a man came to me and said: You do not know the latest fatwa of Ameer al-Mu`mineen concerning the Hajj. I said: O people, if we gave a fatwa, Ameer al-Mu`mineen is coming to you, so follow him in performing Hajj. When he came I said: What is this thing that you have introduced to the rituals [of Hajj]? He said: We see in the Book of Allah that Allah, may He be exalted, says: `And perform properly (i.e. all the ceremonies according to the ways of Prophet Muhammad (ﷺ), the Hajj and ‘Umrah (i.e. the pilgrimage to Makkah) for Allah` [al-Baqarah 2:196], and if we follow the Sunnah of our Prophet (ﷺ), he did not exit ihraam until he offered the sacrifice.</w:t>
      </w:r>
    </w:p>
    <w:p>
      <w:pPr/>
      <w:r>
        <w:t>حَدَّثَنَا عَبْدُ الرَّحْمَنِ، حَدَّثَنَا سُفْيَانُ، عَنْ قَيْسِ بْنِ مُسْلِمٍ، عَنْ طَارِقِ بْنِ شِهَابٍ، عَنْ أَبِي مُوسَى، قَالَ قَدِمْتُ عَلَى رَسُولِ اللَّهِ صَلَّى اللَّهُ عَلَيْهِ وَسَلَّمَ وَهُوَ بِالْبَطْحَاءِ فَقَالَ بِمَ أَهْلَلْتَ قُلْتُ بِإِهْلَالٍ كَإِهْلَالِ النَّبِيِّ صَلَّى اللَّهُ عَلَيْهِ وَسَلَّمَ فَقَالَ هَلْ سُقْتَ مِنْ هَدْيٍ قُلْتُ لَا قَالَ طُفْ بِالْبَيْتِ وَبِالصَّفَا وَالْمَرْوَةِ ثُمَّ حِلَّ فَطُفْتُ بِالْبَيْتِ وَبِالصَّفَا وَالْمَرْوَةِ ثُمَّ أَتَيْتُ امْرَأَةً مِنْ قَوْمِي فَمَشَّطَتْنِي وَغَسَلَتْ رَأْسِي فَكُنْتُ أُفْتِي النَّاسَ بِذَلِكَ بِإِمَارَةِ أَبِي بَكْرٍ رَضِيَ اللَّهُ عَنْهُ وَإِمَارَةِ عُمَرَ رَضِيَ اللَّهُ عَنْهُ فَإِنِّي لَقَائِمٌ فِي الْمَوْسِمِ إِذْ جَاءَنِي رَجُلٌ فَقَالَ إِنَّكَ لَا تَدْرِي مَا أَحْدَثَ أَمِيرُ الْمُؤْمِنِينَ فِي شَأْنِ النُّسُكِ فَقُلْتُ أَيُّهَا النَّاسُ مَنْ كُنَّا أَفْتَيْنَاهُ فُتْيَا فَهَذَا أَمِيرُ الْمُؤْمِنِينَ قَادِمٌ عَلَيْكُمْ فَبِهِ فَأْتَمُّوا فَلَمَّا قَدِمَ قُلْتُ مَا هَذَا الَّذِي قَدْ أَحْدَثْتَ فِي شَأْنِ النُّسُكِ قَالَ إِنْ نَأْخُذْ بِكِتَابِ اللَّهِ تَعَالَى فَإِنَّ اللَّهَ تَعَالَى قَالَ ‏{‏وَأَتِمُّوا الْحَجَّ وَالْعُمْرَةَ لِلَّهِ‏}‏ وَإِنْ نَأْخُذْ بِسُنَّةِ نَبِيِّنَا فَإِنَّهُ لَمْ يَحِلَّ حَتَّى نَحَرَ الْهَدْيَ‏.‏</w:t>
      </w:r>
    </w:p>
    <w:p>
      <w:pPr/>
      <w:r>
        <w:t>Grade: Sahih (Darussalam) [ al-Bukhari (1559) and Muslim (1221). (Darussalam)Reference : Musnad Ahmad 273In-book reference : Book 2, Hadith 185Report Error | Share | Copy ▼</w:t>
      </w:r>
    </w:p>
    <w:p>
      <w:r>
        <w:t>----------------------------------------</w:t>
      </w:r>
    </w:p>
    <w:p>
      <w:pPr/>
      <w:r>
        <w:t>It was narrated that Suwaid bin Ghafalah said:I saw `Umar kiss the Black Stone and say: I know that you are a stone and cannot cause harm or bring benefit, but I saw Abul-Qasim (ﷺ) show respect to you.</w:t>
      </w:r>
    </w:p>
    <w:p>
      <w:pPr/>
      <w:r>
        <w:t>حَدَّثَنَا عَبْدُ الرَّحْمَنِ، عَنْ سُفْيَانَ، عَنْ إِبْرَاهِيمَ بْنِ عَبْدِ الْأَعْلَى، عَنْ سُوَيْدِ بْنِ غَفَلَةَ، قَالَ رَأَيْتُ عُمَرَ رَضِيَ اللَّهُ عَنْهُ يُقَبِّلُ الْحَجَرَ وَيَقُولُ إِنِّي لَأَعْلَمُ أَنَّكَ حَجَرٌ لَا تَضُرُّ وَلَا تَنْفَعُ وَلَكِنِّي رَأَيْتُ أَبَا الْقَاسِمِ صَلَّى اللَّهُ عَلَيْهِ وَسَلَّمَ بِكَ حَفِيًّا‏.‏</w:t>
      </w:r>
    </w:p>
    <w:p>
      <w:pPr/>
      <w:r>
        <w:t>Grade: Sahih (Darussalam) [ Bukhari (1597) and Muslim (1271) (Darussalam)Reference : Musnad Ahmad 274In-book reference : Book 2, Hadith 186Report Error | Share | Copy ▼</w:t>
      </w:r>
    </w:p>
    <w:p>
      <w:r>
        <w:t>----------------------------------------</w:t>
      </w:r>
    </w:p>
    <w:p>
      <w:pPr/>
      <w:r>
        <w:t>It was narrated that ‘Amr bin Maimoon said:`Umar  said [and ‘Abdur-Razzaq said: I heard `Umar]: The mushrikeen used not to depart from Jam` until the sun had risen on (the mountain of) Thabeer [Abdur Razzaq said:], and they used to say, Shine, Thabeer, so that we may leave quickly. So the Prophet (ﷺ) differed from them and departed before the sun rose.</w:t>
      </w:r>
    </w:p>
    <w:p>
      <w:pPr/>
      <w:r>
        <w:t>حَدَّثَنَا عَبْدُ الرَّحْمَنِ، عَنْ سُفْيَانَ، وَعَبْدُ الرَّزَّاقِ، أَنْبَأَنَا سُفْيَانُ، عَنِ أَبِي إِسْحَاقَ، عَنْ عَمْرِو بْنِ مَيْمُونٍ، قَالَ قَالَ عُمَرُ رَضِيَ اللَّهُ عَنْهُ قَالَ عَبْدُ الرَّزَّاقِ سَمِعْتُ عُمَرَ رَضِيَ اللَّهُ عَنْهُ إِنَّ الْمُشْرِكِينَ كَانُوا لَا يُفِيضُونَ مِنْ جَمْعٍ حَتَّى تُشْرِقَ الشَّمْسُ عَلَى ثَبِيرٍ قَالَ عَبْدُ الرَّزَّاقِ وَكَانُوا يَقُولُونَ أَشْرِقْ ثَبِيرُ كَيْمَا نُغِيرُ يَعْنِي فَخَالَفَهُمْ النَّبِيُّ صَلَّى اللَّهُ عَلَيْهِ وَسَلَّمَ فَدَفَعَ قَبْلَ أَنْ تَطْلُعَ الشَّمْسُ‏.‏</w:t>
      </w:r>
    </w:p>
    <w:p>
      <w:pPr/>
      <w:r>
        <w:t>Grade: Sahih (Darussalam) [ Al Bukhari (1684) (Darussalam)Reference : Musnad Ahmad 275In-book reference : Book 2, Hadith 187Report Error | Share | Copy ▼</w:t>
      </w:r>
    </w:p>
    <w:p>
      <w:r>
        <w:t>----------------------------------------</w:t>
      </w:r>
    </w:p>
    <w:p>
      <w:pPr/>
      <w:r>
        <w:t>It was narrated that Ibn `Abbas said:`Umar said: Allah, may He be exalted, sent Muhammad (ﷺ) and sent down the Book to him. Among that which was revealed to him was the verse of stoning. We recited it and understood it. But I fear that with the passage of time, some people will say: We do not find the verse of stoning in the Book of Allah, and as a result an obligation that Allah revealed will be forsaken. Stoning is the due punishment in the Book of Allah for those who commit zina, both men and women, if they have been married and if proof is established, or there is a pregnancy or a confession.</w:t>
      </w:r>
    </w:p>
    <w:p>
      <w:pPr/>
      <w:r>
        <w:t>حَدَّثَنَا عَبْدُ الرَّحْمَنِ، حَدَّثَنَا مَالِكٌ، عَنْ الزُّهْرِيِّ، عَنْ عُبَيْدِ اللَّهِ بْنِ عَبْدِ اللَّهِ، عَنْ ابْنِ عَبَّاسٍ، قَالَ قَالَ عُمَرُ رَضِيَ اللَّهُ عَنْهُ إِنَّ اللَّهَ تَعَالَى بَعَثَ مُحَمَّدًا صَلَّى اللَّهُ عَلَيْهِ وَسَلَّمَ وَأَنْزَلَ عَلَيْهِ الْكِتَابَ فَكَانَ فِيمَا أَنْزَلَ عَلَيْهِ آيَةُ الرَّجْمِ فَقَرَأْنَا بِهَا وَعَقَلْنَاهَا وَوَعَيْنَاهَا فَأَخْشَى أَنْ يَطُولَ بِالنَّاسِ عَهْدٌ فَيَقُولُوا إِنَّا لَا نَجِدُ آيَةَ الرَّجْمِ فَتُتْرَكَ فَرِيضَةٌ أَنْزَلَهَا اللَّهُ تَعَالَى وَإِنَّ الرَّجْمَ فِي كِتَابِ اللَّهِ تَعَالَى حَقٌّ عَلَى مَنْ زَنَى إِذَا أَحْصَنَ مِنْ الرِّجَالِ وَالنِّسَاءِ إِذَا قَامَتْ الْبَيِّنَةُ أَوْ كَانَ الْحَبَلُ أَوْ الِاعْتِرَافُ‏.‏</w:t>
      </w:r>
    </w:p>
    <w:p>
      <w:pPr/>
      <w:r>
        <w:t>Grade: Sahih (Darussalam) [, Al-Bukhari (2462) and Muslim (1691) (Darussalam)Reference : Musnad Ahmad 276In-book reference : Book 2, Hadith 188Report Error | Share | Copy ▼</w:t>
      </w:r>
    </w:p>
    <w:p>
      <w:r>
        <w:t>----------------------------------------</w:t>
      </w:r>
    </w:p>
    <w:p>
      <w:pPr/>
      <w:r>
        <w:t>`Umar bin al-Khattab said:I heard Hisham bin Hakeem reciting Sooratul-Furqan in prayer in a manner other than I recited it, and the Messenger of Allah (ﷺ) had taught it to me. I caught him by his garment and brought him to the Messenger of Allah (ﷺ) , and said: O Messenger of Allah (ﷺ), I heard this man reciting Sooratul Furqan in a manner other than you taught it to me. The Messenger of Allah (ﷺ) said: `Recite it.” He recited it in the manner in which I had heard him recite, and the Messenger of Allah (ﷺ) said: `Thus it was revealed.” Then he said to me: `Recite it.” So I recited it and he said: “Thus it was revealed. This Qur`an has been revealed in seven modes of recitation, so recite whatever is easy for you.`</w:t>
        <w:br/>
        <w:br/>
        <w:br/>
        <w:t>It was narrated that al Miswar bin Makhramah and `Abdur-Rahman bin Abdul-Qari heard ‘Umar say: I passed by Hisham bin Hakeem bin Hizam when he was reciting Sooratul Furqan... and he mentioned a similar hadeeth.</w:t>
      </w:r>
    </w:p>
    <w:p>
      <w:pPr/>
      <w:r>
        <w:t>حَدَّثَنَا عَبْدُ الرَّحْمَنِ، عَنْ مَالِكٍ، عَنِ الزُّهْرِيِّ، عَنْ عُرْوَةَ، عَنْ عَبْدِ الرَّحْمَنِ بْنِ عَبْدٍ، عَنْ عُمَرَ بْنِ الْخَطَّابِ، رَضِيَ اللَّهُ عَنْهُ قَالَ سَمِعْتُ هِشَامَ بْنَ حَكِيمٍ، يَقْرَأُ سُورَةَ الْفُرْقَانِ فِي الصَّلَاةِ عَلَى غَيْرِ مَا أَقْرَؤُهَا وَكَانَ رَسُولُ اللَّهِ صَلَّى اللَّهُ عَلَيْهِ وَسَلَّمَ أَقْرَأَنِيهَا فَأَخَذْتُ بِثَوْبِهِ فَذَهَبْتُ بِهِ إِلَى رَسُولِ اللَّهِ صَلَّى اللَّهُ عَلَيْهِ وَسَلَّمَ فَقُلْتُ يَا رَسُولَ اللَّهِ إِنِّي سَمِعْتُهُ يَقْرَأُ سُورَةَ الْفُرْقَانِ عَلَى غَيْرِ مَا أَقْرَأْتَنِيهَا فَقَالَ اقْرَأْ فَقَرَأَ الْقِرَاءَةَ الَّتِي سَمِعْتُهَا مِنْهُ فَقَالَ هَكَذَا أُنْزِلَتْ ثُمَّ قَالَ لِي اقْرَأْ فَقَرَأْتُ فَقَالَ هَكَذَا أُنْزِلَتْ إِنَّ هَذَا الْقُرْآنَ أُنْزِلَ عَلَى سَبْعَةِ أَحْرُفٍ فَاقْرَءُوا مَا تَيَسَّرَ</w:t>
        <w:br/>
        <w:br/>
        <w:t>حَدَّثَنَا عَبْدُ الرَّزَّاقِ أَنْبَأَنَا مَعْمَرٌ عَنِ الزُّهْرِيِّ عَنْ عُرْوَةَ عَنِ الْمِسْوَرِ بْنِ مَخْرَمَةَ وَعَبْدِ الرَّحْمَنِ بْنِ عَبْدٍ الْقَارِيِّ أَنَّهُمَا سَمِعَا عُمَرَ رَضِيَ اللَّهُ عَنْهُ يَقُولُ مَرَرْتُ بِهِشَامِ بْنِ حَكِيمِ بْنِ حِزَامٍ يَقْرَأُ سُورَةَ الْفُرْقَانِ فَذَكَرَ مَعْنَاهُ‏.‏</w:t>
      </w:r>
    </w:p>
    <w:p>
      <w:pPr/>
      <w:r>
        <w:t>Grade: Sahih (Darussalam) [ Al-Bukhari (2419) and Muslim (818) Sahih (Darussalam) [ according to the conditions of al Bukhari and Muslim (Darussalam)Reference : Musnad Ahmad 277, 278In-book reference : Book 2, Hadith 189Report Error | Share | Copy ▼</w:t>
      </w:r>
    </w:p>
    <w:p>
      <w:r>
        <w:t>----------------------------------------</w:t>
      </w:r>
    </w:p>
    <w:p>
      <w:pPr/>
      <w:r>
        <w:t>It was narrated that ` Abdullah bin as-Sa`di said:‘Umar said to me: Haven`t I been told that you do certain tasks for the state, then when you are given payment you do not accept it? He said: Yes. He said: Why do you do that? He said: I am well off and I have slaves and horses; I want my work to be a charity to the Muslims. He said: Do not do that, for I used to do what you are doing, and the Messenger of Allah (ﷺ) would give me payment, and I would say: Give it someone who is more in need of it than me, And he said: Whatever of this wealth comes to you when you are not hoping for it or asking for it, take it, otherwise do not hanker after it.”</w:t>
        <w:br/>
        <w:br/>
        <w:br/>
        <w:t>It was narrated that as-Sa`ib bin Yazeed said: `Umar met `Abdullah bin as-Sa`di... and he mentioned a similar report, but he said: “Give it in charity,” and he said: “Do not hanker after it.`</w:t>
      </w:r>
    </w:p>
    <w:p>
      <w:pPr/>
      <w:r>
        <w:t>حَدَّثَنَا عَبْدُ الرَّحْمَنِ، حَدَّثَنَا عَبْدُ اللَّهِ بْنُ الْمُبَارَكِ، عَنْ مَعْمَرٍ، عَنِ الزُّهْرِيِّ، عَنِ السَّائِبِ بْنِ يَزِيدَ، عَنْ عَبْدِ اللَّهِ بْنِ السَّعْدِيِّ، قَالَ قَالَ لِي عُمَرُ رَضِيَ اللَّهُ عَنْهُ أَلَمْ أُحَدَّثْ أَنَّكَ تَلِي مِنْ أَعْمَالِ النَّاسِ أَعْمَالًا فَإِذَا أُعْطِيتَ الْعُمَالَةَ لَمْ تَقْبَلْهَا قَالَ نَعَمْ قَالَ فَمَا تُرِيدُ إِلَى ذَاكَ قَالَ أَنَا غَنِيٌّ لِي أَعْبُدٌ وَلِي أَفْرَاسٌ أُرِيدُ أَنْ يَكُونَ عَمَلِي صَدَقَةً عَلَى الْمُسْلِمِينَ قَالَ لَا تَفْعَلْ فَإِنِّي كُنْتُ أَفْعَلُ مِثْلَ الَّذِي تَفْعَلُ كَانَ رَسُولُ اللَّهِ صَلَّى اللَّهُ عَلَيْهِ وَسَلَّمَ يُعْطِينِي الْعَطَاءَ فَأَقُولُ أَعْطِهِ مَنْ هُوَ أَفْقَرُ إِلَيْهِ مِنِّي فَقَالَ خُذْهُ فَإِمَّا أَنْ تَمَوَّلَهُ وَإِمَّا أَنْ تَصَدَّقَ بِهِ وَمَا آتَاكَ اللَّهُ مِنْ هَذَا الْمَالِ وَأَنْتَ غَيْرُ مُشْرِفٍ لَهُ وَلَا سَائِلِهِ فَخُذْهُ وَمَا لَا فَلَا تُتْبِعْهُ نَفْسَكَ</w:t>
        <w:br/>
        <w:br/>
        <w:t>حَدَّثَنَا عَبْدُ الرَّزَّاقِ حَدَّثَنَا مَعْمَرٌ عَنِ الزُّهْرِيِّ عَنِ السَّائِبِ بْنِ يَزِيدَ قَالَ لَقِيَ عُمَرُ عَبْدَ اللَّهِ بْنَ السَّعْدِيِّ فَذَكَرَ مَعْنَاهُ إِلَّا أَنَّهُ قَالَ تَصَدَّقْ بِهِ وَقَالَ لَا تُتْبِعْهُ نَفْسَكَ‏.‏</w:t>
      </w:r>
    </w:p>
    <w:p>
      <w:pPr/>
      <w:r>
        <w:t>Grade: Sahih (Darussalam) [ Al Bukhari (7163) and Muslim (1945) Sahih (Darussalam) [ (Darussalam)Reference : Musnad Ahmad 279, 280In-book reference : Book 2, Hadith 190Report Error | Share | Copy ▼</w:t>
      </w:r>
    </w:p>
    <w:p>
      <w:r>
        <w:t>----------------------------------------</w:t>
      </w:r>
    </w:p>
    <w:p>
      <w:pPr/>
      <w:r>
        <w:t>It was narrated that ‘Umar bin al-Khattab said:I gave a horse for the sake of Allah, but its owner neglected it. I thought that he would sell it for a cheap price, but I said to myself, not until I ask the Messenger of Allah (ﷺ) about that. He said: “Do not buy it even if he gives it to you for a dirham, for the one who takes back his charity is like the dog that goes back to its vomit.”</w:t>
      </w:r>
    </w:p>
    <w:p>
      <w:pPr/>
      <w:r>
        <w:t>حَدَّثَنَا عَبْدُ الرَّحْمَنِ، عَنْ مَالِكٍ، عَنْ زَيْدِ بْنِ أَسْلَمَ، عَنْ أَبِيهِ، عَنْ عُمَرَ بْنِ الْخَطَّابِ، رَضِيَ اللَّهُ عَنْهُ قَالَ حَمَلْتُ عَلَى فَرَسٍ فِي سَبِيلِ اللَّهِ فَأَضَاعَهُ صَاحِبُهُ فَأَرَدْتُ أَنْ أَبْتَاعَهُ وَظَنَنْتُ أَنَّهُ بَائِعُهُ بِرُخْصٍ فَقُلْتُ حَتَّى أَسْأَلَ رَسُولَ اللَّهِ صَلَّى اللَّهُ عَلَيْهِ وَسَلَّمَ فَقَالَ لَا تَبْتَعْهُ وَإِنْ أَعْطَاكَهُ بِدِرْهَمٍ فَإِنَّ الَّذِي يَعُودُ فِي صَدَقَتِهِ فَكَالْكَلْبِ يَعُودُ فِي قَيْئِهِ‏.‏</w:t>
      </w:r>
    </w:p>
    <w:p>
      <w:pPr/>
      <w:r>
        <w:t>Grade: Sahih (Darussalam) [ Al Bukhari (1490) and Muslim (1620) (Darussalam)Reference : Musnad Ahmad 281In-book reference : Book 2, Hadith 191Report Error | Share | Copy ▼</w:t>
      </w:r>
    </w:p>
    <w:p>
      <w:r>
        <w:t>----------------------------------------</w:t>
      </w:r>
    </w:p>
    <w:p>
      <w:pPr/>
      <w:r>
        <w:t>lt was narrated that Abu `Ubaid, the freed slave of Ibn Azhar, said:I attended Eid with `Umar bin al-Khattab, He came and prayed, then he stood and addressed the people saying: These are two days when the Messenger of Allah (ﷺ) forbade fasting, the day when you break your fast and the other day, when you eat from your sacrifices.</w:t>
      </w:r>
    </w:p>
    <w:p>
      <w:pPr/>
      <w:r>
        <w:t>قَالَ قَرَأْتُ عَلَى عَبْدِ الرَّحْمَنِ عَنْ مَالِكٍ، عَنِ ابْنِ شِهَابٍ، عَنْ أَبِي عُبَيْدٍ، مَوْلَى ابْنِ أَزْهَرَ أَنَّهُ قَالَ شَهِدْتُ الْعِيدَ مَعَ عُمَرَ بْنِ الْخَطَّابِ رَضِيَ اللَّهُ عَنْهُ فَجَاءَ فَصَلَّى ثُمَّ انْصَرَفَ فَخَطَبَ النَّاسَ فَقَالَ إِنَّ هَذَيْنِ يَوْمَانِ نَهَى رَسُولُ اللَّهِ صَلَّى اللَّهُ عَلَيْهِ وَسَلَّمَ عَنْ صِيَامِهِمَا يَوْمُ فِطْرِكُمْ مِنْ صِيَامِكُمْ وَالْآخَرُ يَوْمٌ تَأْكُلُونَ فِيهِ مِنْ نُسُكِكُمْ‏.‏</w:t>
      </w:r>
    </w:p>
    <w:p>
      <w:pPr/>
      <w:r>
        <w:t>Grade: Sahih (Darussalam) [ al Bukhari (1990) and Muslim (1137) (Darussalam)Reference : Musnad Ahmad 282In-book reference : Book 2, Hadith 192Report Error | Share | Copy ▼</w:t>
      </w:r>
    </w:p>
    <w:p>
      <w:r>
        <w:t>----------------------------------------</w:t>
      </w:r>
    </w:p>
    <w:p>
      <w:pPr/>
      <w:r>
        <w:t>It was narrated that Salim bin ‘Abdullah said:ʼUmar was a man of protective jealousy, and when he went out to pray, `Atikah bint Zaid would follow him, although he did not like her going out, but he did not like to stop her. He used to narrate that the Messenger of Allah (ﷺ) said: `if your womenfolk ask you for permission to pray in the mosque, do not prevent them.`</w:t>
      </w:r>
    </w:p>
    <w:p>
      <w:pPr/>
      <w:r>
        <w:t>حَدَّثَنَا إِسْمَاعِيلُ بْنُ إِبْرَاهِيمَ، عَنْ يَحْيَى بْنِ أَبِي إِسْحَاقَ، عَنْ سَالِمِ بْنِ عَبْدِ اللَّهِ، قَالَ كَانَ عُمَرُ رَجُلًا غَيُورًا فَكَانَ إِذَا خَرَجَ إِلَى الصَّلَاةِ اتَّبَعَتْهُ عَاتِكَةُ ابْنَةُ زَيْدٍ فَكَانَ يَكْرَهُ خُرُوجَهَا وَيَكْرَهُ مَنْعَهَا وَكَانَ يُحَدِّثُ أَنَّ رَسُولَ اللَّهِ صَلَّى اللَّهُ عَلَيْهِ وَسَلَّمَ قَالَ إِذَا اسْتَأْذَنَتْكُمْ نِسَاؤُكُمْ إِلَى الصَّلَاةِ فَلَا تَمْنَعُوهُنَّ‏.‏</w:t>
      </w:r>
    </w:p>
    <w:p>
      <w:pPr/>
      <w:r>
        <w:t>Grade: Sahih hadeeth (Darussalam)Reference : Musnad Ahmad 283In-book reference : Book 2, Hadith 193Report Error | Share | Copy ▼</w:t>
      </w:r>
    </w:p>
    <w:p>
      <w:r>
        <w:t>----------------------------------------</w:t>
      </w:r>
    </w:p>
    <w:p>
      <w:pPr/>
      <w:r>
        <w:t>It was narrated that ‘Umar said:Were it not for the coming generations of the Muslims, I would not have conquered any town but I would have divided it as the Messenger of Allah (ﷺ) divided Khaibar.</w:t>
      </w:r>
    </w:p>
    <w:p>
      <w:pPr/>
      <w:r>
        <w:t>حَدَّثَنَا عَبْدُ الرَّحْمَنِ، عَنْ مَالِكٍ، عَنْ زَيْدِ بْنِ أَسْلَمَ، عَنْ أَبِيهِ، عَنْ عُمَرَ، قَالَ لَوْلَا آخِرُ الْمُسْلِمِينَ مَا فُتِحَتْ قَرْيَةٌ إِلَّا قَسَمْتُهَا كَمَا قَسَمَ رَسُولُ اللَّهِ صَلَّى اللَّهُ عَلَيْهِ وَسَلَّمَ خَيْبَرَ‏.‏</w:t>
      </w:r>
    </w:p>
    <w:p>
      <w:pPr/>
      <w:r>
        <w:t>Grade: Sahih (Darussalam) [, al Bukhari (2334) (Darussalam)Reference : Musnad Ahmad 284In-book reference : Book 2, Hadith 194Report Error | Share | Copy ▼</w:t>
      </w:r>
    </w:p>
    <w:p>
      <w:r>
        <w:t>----------------------------------------</w:t>
      </w:r>
    </w:p>
    <w:p>
      <w:pPr/>
      <w:r>
        <w:t>It was narrated that Abul-`Ajfa` as-Sulami said:I heard ‘Umar say: Do not make women`s dowries expensive, do not make women`s dowries expensive, for had this been a sign of honour in this world or piety before Allah, the first one of you to do it would have been the Prophet (ﷺ). The Messenger of Allah (ﷺ) did not give any of his wives, and none of his daughters were given, any more than twelve Oasiyyahs [as a dowry. And a man will go to great trouble in order to offer a high dowry to his wife.</w:t>
        <w:br/>
        <w:t>On one occasion he said: A man would pay his wife a high dowry until he feels resentment towards her and says: You cost me everything I own, even the string to tie a waterskin and hang it up. He [the narrator] said: I was a young Arab boy with a non-Arab mother, and I did not know what a `string` was. `Umar said: And another thing you say of one who is killed in your campaigns and dies that so and so was killed as a martyr, and o and so died as a martyr. But perhaps he loaded the back of his mount with gold and silver for the purpose of trading. So do not say that, rather say what the Prophet (ﷺ) (or what Muhammad) (ﷺ) said: “Whoever is killed or dies for the sake of Allah will be in Paradise.`</w:t>
      </w:r>
    </w:p>
    <w:p>
      <w:pPr/>
      <w:r>
        <w:t>حَدَّثَنَا إِسْمَاعِيلُ، حَدَّثَنَا سَلَمَةُ بْنُ عَلْقَمَةَ، عَنْ مُحَمَّدِ بْنِ سِيرِينَ، قَالَ نُبِّئْتُ عَنْ أَبِي الْعَجْفَاءِ السُّلَمِيِّ، قَالَ سَمِعْتُ عُمَرَ، يَقُولُ أَلَا لَا تُغْلُوا صُدُقَ النِّسَاءِ أَلَا لَا تُغْلُوا صُدُقَ النِّسَاءِ فَإِنَّهَا لَوْ كَانَتْ مَكْرُمَةً فِي الدُّنْيَا أَوْ تَقْوَى عِنْدَ اللَّهِ كَانَ أَوْلَاكُمْ بِهَا النَّبِيُّ صَلَّى اللَّهُ عَلَيْهِ وَسَلَّمَ مَا أَصْدَقَ رَسُولُ اللَّهِ صَلَّى اللَّهُ عَلَيْهِ وَسَلَّمَ امْرَأَةً مِنْ نِسَائِهِ وَلَا أُصْدِقَتْ امْرَأَةٌ مِنْ بَنَاتِهِ أَكْثَرَ مِنْ ثِنْتَيْ عَشْرَةَ أُوقِيَّةً وَإِنَّ الرَّجُلَ لَيُبْتَلَى بِصَدُقَةِ امْرَأَتِهِ وَقَالَ مَرَّةً وَإِنَّ الرَّجُلَ لَيُغْلِي بِصَدُقَةِ امْرَأَتِهِ حَتَّى تَكُونَ لَهَا عَدَاوَةٌ فِي نَفْسِهِ وَحَتَّى يَقُولَ كَلِفْتُ إِلَيْكِ عَلَقَ الْقِرْبَةِ قَالَ وَكُنْتُ غُلَامًا عَرَبِيًّا مُوَلَّدًا لَمْ أَدْرِ مَا عَلَقُ الْقِرْبَةِ قَالَ وَأُخْرَى تَقُولُونَهَا لِمَنْ قُتِلَ فِي مَغَازِيكُمْ وَمَاتَ قُتِلَ فُلَانٌ شَهِيدًا وَمَاتَ فُلَانٌ شَهِيدًا وَلَعَلَّهُ أَنْ يَكُونَ قَدْ أَوْقَرَ عَجُزَ دَابَّتِهِ أَوْ دَفَّ رَاحِلَتِهِ ذَهَبًا أَوْ وَرِقًا يَلْتَمِسُ التِّجَارَةَ لَا تَقُولُوا ذَاكُمْ وَلَكِنْ قُولُوا كَمَا قَالَ النَّبِيُّ أَوْ كَمَا قَالَ مُحَمَّدٌ صَلَّى اللَّهُ عَلَيْهِ وَسَلَّمَ مَنْ قُتِلَ أَوْ مَاتَ فِي سَبِيلِ اللَّهِ فَهُوَ فِي الْجَنَّةِ‏.‏</w:t>
      </w:r>
    </w:p>
    <w:p>
      <w:pPr/>
      <w:r>
        <w:t>Grade: Sahih hadeeth (Darussalam)Reference : Musnad Ahmad 285In-book reference : Book 2, Hadith 195Report Error | Share | Copy ▼</w:t>
      </w:r>
    </w:p>
    <w:p>
      <w:r>
        <w:t>----------------------------------------</w:t>
      </w:r>
    </w:p>
    <w:p>
      <w:pPr/>
      <w:r>
        <w:t>It was narrated that Abu Firas suid:`Umar bin al-Khattab gave a speech and said: O people, we used to know you when the Prophet (ﷺ) was among us and revelation was coming down to him; Allah would tell us about you. But now the Prophet (ﷺ) has passed away and revelation has ceased, and now the way to judge you is this whoever among you shows us good conduct, we will think well of him and love him; whoever among you shows us bad conduct, we will think badly of him and hate him for that, and whatever is in your hearts is between you and your Lord. There was a time when I used to think that whoever learned the Qur`an, seeking thereby Allah and (the reward that) is with Him, would be rewarded in the Hereafter, but some men learned Qur`an seeking that which is with people. So seek Allah by learning Qur`an and by your good deeds. By Allah, I do not send my workers to strike you or seize your wealth; rather I send them to you to teach you your religion and Sunnah, whoever has done to him something other than that, let him refer it to me, for by the One in Whose hand is my soul, I shall surely grant him retaliation. `Amr bin al-`As stood up and said: O Ameer al Mu`mineen, do you think if one of the Muslims was in charge of some people and he disciplined one of them, would you allow that one to settle the score with him? He said: Yes, by the One in Whose hand is the soul of `Umar, I would not certainly allow him to settle the score with him. I saw the Messenger of Allah (ﷺ) do that with regard to himself. But do not strike the Muslims and thus humiliate them, and do not keep them away from their wives on campaign for too long and thus expose them to temptation. Do not withhold from them their due rights and cause them to rebel; and do not make them camp in an area with a lot of trees, because that will cause them to be scattered.</w:t>
        <w:br/>
        <w:br/>
        <w:br/>
        <w:t>It was narrated that ‘Abul-`Ajfa` as-Sulami said: I heard ‘Umar say: Do not make women`s dowries expensive,... and he mentioned the same hadeeth.</w:t>
      </w:r>
    </w:p>
    <w:p>
      <w:pPr/>
      <w:r>
        <w:t>حَدَّثَنَا إِسْمَاعِيلُ، أَنْبَأَنَا الْجُرَيْرِيُّ، سَعِيدٌ عَنْ أَبِي نَضْرَةَ، عَنْ أَبِي فِرَاسٍ، قَالَ خَطَبَ عُمَرُ بْنُ الْخَطَّابِ رَضِيَ اللَّهُ عَنْهُ فَقَالَ يَا أَيُّهَا النَّاسُ أَلَا إِنَّا إِنَّمَا كُنَّا نَعْرِفُكُمْ إِذْ بَيْنَ ظَهْرَيْنَا النَّبِيُّ صَلَّى اللَّهُ عَلَيْهِ وَسَلَّمَ وَإِذْ يَنْزِلُ الْوَحْيُ وَإِذْ يُنْبِئُنَا اللَّهُ مِنْ أَخْبَارِكُمْ أَلَا وَإِنَّ النَّبِيَّ صَلَّى اللَّهُ عَلَيْهِ وَسَلَّمَ قَدْ انْطَلَقَ وَقَدْ انْقَطَعَ الْوَحْيُ وَإِنَّمَا نَعْرِفُكُمْ بِمَا نَقُولُ لَكُمْ مَنْ أَظْهَرَ مِنْكُمْ خَيْرًا ظَنَنَّا بِهِ خَيْرًا وَأَحْبَبْنَاهُ عَلَيْهِ وَمَنْ أَظْهَرَ مِنْكُمْ لَنَا شَرًّا ظَنَنَّا بِهِ شَرًّا وَأَبْغَضْنَاهُ عَلَيْهِ سَرَائِرُكُمْ بَيْنَكُمْ وَبَيْنَ رَبِّكُمْ أَلَا إِنَّهُ قَدْ أَتَى عَلَيَّ حِينٌ وَأَنَا أَحْسِبُ أَنَّ مَنْ قَرَأَ الْقُرْآنَ يُرِيدُ اللَّهَ وَمَا عِنْدَهُ فَقَدْ خُيِّلَ إِلَيَّ بِآخِرَةٍ أَلَا إِنَّ رِجَالًا قَدْ قَرَءُوهُ يُرِيدُونَ بِهِ مَا عِنْدَ النَّاسِ فَأَرِيدُوا اللَّهَ بِقِرَاءَتِكُمْ وَأَرِيدُوهُ بِأَعْمَالِكُمْ أَلَا إِنِّي وَاللَّهِ مَا أُرْسِلُ عُمَّالِي إِلَيْكُمْ لِيَضْرِبُوا أَبْشَارَكُمْ وَلَا لِيَأْخُذُوا أَمْوَالَكُمْ وَلَكِنْ أُرْسِلُهُمْ إِلَيْكُمْ لِيُعَلِّمُوكُمْ دِينَكُمْ وَسُنَّتَكُمْ فَمَنْ فُعِلَ بِهِ شَيْءٌ سِوَى ذَلِكَ فَلْيَرْفَعْهُ إِلَيَّ فَوَالَّذِي نَفْسِي بِيَدِهِ إِذَنْ لَأُقِصَّنَّهُ مِنْهُ فَوَثَبَ عَمْرُو بْنُ الْعَاصِ فَقَالَ يَا أَمِيرَ الْمُؤْمِنِينَ أَوَرَأَيْتَ إِنْ كَانَ رَجُلٌ مِنْ الْمُسْلِمِينَ عَلَى رَعِيَّةٍ فَأَدَّبَ بَعْضَ رَعِيَّتِهِ أَئِنَّكَ لَمُقْتَصُّهُ مِنْهُ قَالَ إِي وَالَّذِي نَفْسُ عُمَرَ بِيَدِهِ إِذَنْ لَأُقِصَّنَّهُ مِنْهُ وَقَدْ رَأَيْتُ رَسُولَ اللَّهِ صَلَّى اللَّهُ عَلَيْهِ وَسَلَّمَ يُقِصُّ مِنْ نَفْسِهِ أَلَا لَا تَضْرِبُوا الْمُسْلِمِينَ فَتُذِلُّوهُمْ وَلَا تُجَمِّرُوهُمْ فَتَفْتِنُوهُمْ وَلَا تَمْنَعُوهُمْ حُقُوقَهُمْ فَتُكَفِّرُوهُمْ وَلَا تُنْزِلُوهُمْ الْغِيَاضَ فَتُضَيِّعُوهُمْ</w:t>
        <w:br/>
        <w:br/>
        <w:t>حَدَّثَنَا إِسْمَاعِيلُ مَرَّةً أُخْرَى أَخْبَرَنَا سَلَمَةُ بْنُ عَلْقَمَةَ عَنْ مُحَمَّدِ بْنِ سِيرِينَ قَالَ نُبِّئْتُ عَنْ أَبِي الْعَجْفَاءِ قَالَ سَمِعْتُ عُمَرَ يَقُولُ أَلَا لَا تُغْلُوا صُدُقَ النِّسَاءِ فَذَكَرَ الْحَدِيثَ قَالَ إِسْمَاعِيلُ وَذَكَرَ أَيُّوبُ وَهِشَامٌ وَابْنُ عَوْنٍ عَنْ مُحَمَّدٍ عَنْ أَبِي الْعَجْفَاءِ عَنْ عُمَرَ نَحْوًا مِنْ حَدِيثِ سَلَمَةَ إِلَّا أَنَّهُمْ قَالُوا لَمْ يَقُلْ مُحَمَّدٌ نُبِّئْتُ عَنْ أَبِي الْعَجْفَاءِ‏.‏</w:t>
      </w:r>
    </w:p>
    <w:p>
      <w:pPr/>
      <w:r>
        <w:t>Grade: Da'if (Darussalam) [ because Abu Firas is unknown A sahih hadeeth. It is a repeat of no. 285 (Darussalam)Reference : Musnad Ahmad 286, 287In-book reference : Book 2, Hadith 196Report Error | Share | Copy ▼</w:t>
      </w:r>
    </w:p>
    <w:p>
      <w:r>
        <w:t>----------------------------------------</w:t>
      </w:r>
    </w:p>
    <w:p>
      <w:pPr/>
      <w:r>
        <w:t>It was narrated that `Abdullah bin Abi Mulaikah said:I was sitting beside Ibn ‘Umar, and we were waiting for the funeral of Umm Aban bint `Uthman bin `Affan. `Amr bin `Uthman was also present. Ibn ‘Abbas came, led by a guide, who told him where Ibn ‘Umar was. He came and sat beside me, so I was between them, and we heard a voice from inside the house, Ibn `Umar said: I heard the Messenger of Allah (ﷺ) say: `The deceased is tormented because of the crying of his family.` He said: And `Abdullah understood it as general in meaning. Ibn `Abbas said: We were with Ameer al-Muʼmineen ‘Umar until we came to some arid land, where we found a man who had halted in the shade of a tree. He said to me: Go and find out for me who that man is, I went and found that it was Suhaib. I came back to him and said: You told me to find out for you who that man is; it is Suhaib. He said: Tell him to join us. I said: He has his family with him. He said: Even if he has his family with him [and perhaps Ayyoob said on one occasion:Tell him to join us). When we came to Madinah, it was not long before Ameer al Muʼmineen [ʼUmar} was attacked. Suhaib came, saying O my brother, O my friend! `Umar said: Do you not know, or have you not heard, that the Messenger of Allah (ﷺ) said: `The deceased is tormented because of some of his family`s crying.” “Abdullah understood it as general in meaning, but ‘Umar said: some of [their] weeping. I went to `A`ishah, and I told her what Ibn `Umar had said. She said: No, by Allah, the Messenger of Allah (ﷺ) did not say, “The deceased is tormented because of the weeping of anyone.” Rather he said: “Allah increases the torment of the kafir because of his family`s weeping, and that it is He (Allah) Who makes (whom He wills) laugh, and makes (whom He wills) weep, “And no bearer of burdens shall bear another`s burden` [Al Anʼam 6:164].” Ayyoob said: Ibn Abu Mulaikah said: al-Qasim bin Muhammad told me: When `Aʼishah heard what ʼUmar and Ibn `Umar had said, she said. You are narrating to me from two who are not liars and are not to be suspected of being liars, but one may mishear.</w:t>
        <w:br/>
        <w:br/>
        <w:br/>
        <w:t>`Abdullah bin Abi Mulaikah narrated… and he mentioned a hadeeth similar to that of Ayyoob, except that he said: ibn `Umar said to `Amr bin `Uthman, when he was facing him: Why don`t you tell them not to weep? For the Messenger of Allah (ﷺ) said: `The deceased is tormented because of his family`s weeping for him.`</w:t>
      </w:r>
    </w:p>
    <w:p>
      <w:pPr/>
      <w:r>
        <w:t>حَدَّثَنَا إِسْمَاعِيلُ، حَدَّثَنَا أَيُّوبُ، عَنْ عَبْدِ اللَّهِ بْنِ أَبِي مُلَيْكَةَ، قَالَ كُنْتُ عِنْدَ عَبْدِ اللَّهِ بْنِ عُمَرَ وَنَحْنُ نَنْتَظِرُ جَنَازَةَ أُمِّ أَبَانَ ابْنَةِ عُثْمَانَ بْنِ عَفَّانَ وَعِنْدَهُ عَمْرُو بْنُ عُثْمَانَ فَجَاءَ ابْنُ عَبَّاسٍ يَقُودُهُ قَائِدُهُ قَالَ فَأُرَاهُ أَخْبَرَهُ بِمَكَانِ ابْنِ عُمَرَ، فَجَاءَ حَتَّى جَلَسَ إِلَى جَنْبِي وَكُنْتُ بَيْنَهُمَا فَإِذَا صَوْتٌ مِنْ الدَّارِ فَقَالَ ابْنُ عُمَرَ سَمِعْتُ رَسُولَ اللَّهِ صَلَّى اللَّهُ عَلَيْهِ وَسَلَّمَ يَقُولُ إِنَّ الْمَيِّتَ يُعَذَّبُ بِبُكَاءِ أَهْلِهِ عَلَيْهِ فَأَرْسَلَهَا عَبْدُ اللَّهِ مُرْسَلَةً قَالَ ابْنُ عَبَّاسٍ كُنَّا مَعَ أَمِيرِ الْمُؤْمِنِينَ عُمَرَ حَتَّى إِذَا كُنَّا بِالْبَيْدَاءِ إِذَا هُوَ بِرَجُلٍ نَازِلٍ فِي ظِلِّ شَجَرَةٍ فَقَالَ لِي انْطَلِقْ فَاعْلَمْ مَنْ ذَاكَ فَانْطَلَقْتُ فَإِذَا هُوَ صُهَيْبٌ فَرَجَعْتُ إِلَيْهِ فَقُلْتُ إِنَّكَ أَمَرْتَنِي أَنْ أَعْلَمَ لَكَ مَنْ ذَاكَ وَإِنَّهُ صُهَيْبٌ فَقَالَ مُرُوهُ فَلْيَلْحَقْ بِنَا فَقُلْتُ إِنَّ مَعَهُ أَهْلَهُ قَالَ وَإِنْ كَانَ مَعَهُ أَهْلُهُ وَرُبَّمَا قَالَ أَيُّوبُ مَرَّةً فَلْيَلْحَقْ بِنَا فَلَمَّا بَلَغْنَا الْمَدِينَةَ لَمْ يَلْبَثْ أَمِيرُ الْمُؤْمِنِينَ أَنْ أُصِيبَ فَجَاءَ صُهَيْبٌ فَقَالَ وَا أَخَاهُ وَا صَاحِبَاهُ فَقَالَ عُمَرُ أَلَمْ تَعْلَمْ أَوَلَمْ تَسْمَعْ أَنَّ رَسُولَ اللَّهِ صَلَّى اللَّهُ عَلَيْهِ وَسَلَّمَ قَالَ إِنَّ الْمَيِّتَ لَيُعَذَّبُ بِبَعْضِ بُكَاءِ أَهْلِهِ عَلَيْهِ فَأَمَّا عَبْدُ اللَّهِ فَأَرْسَلَهَا مُرْسَلَةً وَأَمَّا عُمَرُ فَقَالَ بِبَعْضِ بُكَاءِ فَأَتَيْتُ عَائِشَةَ فَذَكَرْتُ لَهَا قَوْلَ عُمَرَ فَقَالَتْ لَا وَاللَّهِ مَا قَالَهُ رَسُولُ اللَّهِ صَلَّى اللَّهُ عَلَيْهِ وَسَلَّمَ أَنَّ الْمَيِّتَ يُعَذَّبُ بِبُكَاءِ أَحَدٍ وَلَكِنَّ رَسُولَ اللَّهِ صَلَّى اللَّهُ عَلَيْهِ وَسَلَّمَ قَالَ إِنَّ الْكَافِرَ لَيَزِيدُهُ اللَّهُ عَزَّ وَجَلَّ بِبُكَاءِ أَهْلِهِ عَذَابًا وَإِنَّ اللَّهَ لَهُوَ أَضْحَكَ وَأَبْكَى وَلَا تَزِرُ وَازِرَةٌ وِزْرَ أُخْرَى قَالَ أَيُّوبُ وَقَالَ ابْنُ أَبِي مُلَيْكَةَ حَدَّثَنِي الْقَاسِمُ قَالَ لَمَّا بَلَغَ عَائِشَةَ قَوْلُ عُمَرَ وَابْنِ عُمَرَ قَالَتْ إِنَّكُمْ لَتُحَدِّثُونِي عَنْ غَيْرِ كَاذِبَيْنِ وَلَا مُكَذَّبَيْنِ وَلَكِنَّ السَّمْعَ يُخْطِئُ</w:t>
        <w:br/>
        <w:br/>
        <w:t>حَدَّثَنَا عَبْدُ الرَّزَّاقِ أَنْبَأَنَا ابْنُ جُرَيْجٍ أَخْبَرَنِي عَبْدُ اللَّهِ بْنُ أَبِي مُلَيْكَةَ فَذَكَرَ مَعْنَى حَدِيثِ أَيُّوبَ إِلَّا أَنَّهُ قَالَ فَقَالَ ابْنُ عُمَرَ لِعَمْرِو بْنِ عُثْمَانَ وَهُوَ مُوَاجِهُهُ أَلَا تَنْهَى عَنْ الْبُكَاءِ فَإِنَّ رَسُولَ اللَّهِ صَلَّى اللَّهُ عَلَيْهِ وَسَلَّمَ قَالَ إِنَّ الْمَيِّتَ لَيُعَذَّبُ بِبُكَاءِ أَهْلِهِ عَلَيْهِ</w:t>
      </w:r>
    </w:p>
    <w:p>
      <w:pPr/>
      <w:r>
        <w:t>Grade: Sahih (Darussalam) [ al-Bukhari (1287) and Muslim (927,928) Sahih (Darussalam) [ (Darussalam)Reference : Musnad Ahmad 288, 289In-book reference : Book 2, Hadith 197Report Error | Share | Copy ▼</w:t>
      </w:r>
    </w:p>
    <w:p>
      <w:r>
        <w:t>----------------------------------------</w:t>
      </w:r>
    </w:p>
    <w:p>
      <w:pPr/>
      <w:r>
        <w:t>`Abdullah bin Abi Mulaikah said:A daughter of `Uthman bin `Affan died in Makkah and Ibn `Umar and Ibn `Abbas attended her funeral. I was sitting between them and ibn `Umar said to ‘Amr bin `Uthman, who was facing him: why don`t you tell them not to weep? For I heard the Messenger of Allah (ﷺ) say: `The deceased is tormented because of his family`s weeping for him.` And he mentioned a hadeeth similar to that of Isma`eel from Ayyoob from Ibn Abu Mulaikah.</w:t>
      </w:r>
    </w:p>
    <w:p>
      <w:pPr/>
      <w:r>
        <w:t>حَدَّثَنَا عَبْدُ الرَّزَّاقِ أَنْبَأَنَا ابْنُ جُرَيْجٍ أَخْبَرَنِي عَبْدُ اللَّهِ بْنُ أَبِي مُلَيْكَةَ قَالَ تُوُفِّيَتْ ابْنَةٌ لِعُثْمَانَ بْنِ عَفَّانَ بِمَكَّةَ فَحَضَرَهَا ابْنُ عُمَرَ وَابْنُ عَبَّاسٍ وَإِنِّي لَجَالِسٌ بَيْنَهُمَا فَقَالَ ابْنُ عُمَرَ لِعَمْرِو بْنِ عُثْمَانَ وَهُوَ مُوَاجِهُهُ أَلَا تَنْهَى عَنْ الْبُكَاءِ فَإِنَّ رَسُولَ اللَّهِ صَلَّى اللَّهُ عَلَيْهِ وَسَلَّمَ قَالَ إِنَّ الْمَيِّتَ لَيُعَذَّبُ بِبُكَاءِ أَهْلِهِ عَلَيْهِ فَذَكَرَ نَحْوَ حَدِيثِ إِسْمَاعِيلَ عَنْ أَيُّوبَ عَنْ ابْنِ أَبِي مُلَيْكَةَ‏.‏</w:t>
      </w:r>
    </w:p>
    <w:p>
      <w:pPr/>
      <w:r>
        <w:t>Grade: Sahih (Darussalam) [ (Darussalam)Reference : Musnad Ahmad 290In-book reference : Book 2, Hadith 198Report Error | Share | Copy ▼</w:t>
      </w:r>
    </w:p>
    <w:p>
      <w:r>
        <w:t>----------------------------------------</w:t>
      </w:r>
    </w:p>
    <w:p>
      <w:pPr/>
      <w:r>
        <w:t>It was narrated that Ibn `Abbas said:`Umar (رضي الله عنه) said: I was marching with a group of people on a campaign with the Messenger of Allah (ﷺ), and I swore, saying: No, by my father. A man behind me called out: “Do not swear by your fathers.` I turned around and saw it was the Messenger of Allah (ﷺ).</w:t>
      </w:r>
    </w:p>
    <w:p>
      <w:pPr/>
      <w:r>
        <w:t>حَدَّثَنَا حُسَيْنُ بْنُ مُحَمَّدٍ، حَدَّثَنَا إِسْرَائِيلُ، عَنْ سِمَاكٍ، عَنْ عِكْرِمَةَ، عَنِ ابْنِ عَبَّاسٍ، قَالَ قَالَ عُمَرُ رَضِيَ اللَّهُ عَنْهُ كُنْتُ فِي رَكْبٍ أَسِيرُ فِي غَزَاةٍ مَعَ رَسُولِ اللَّهِ صَلَّى اللَّهُ عَلَيْهِ وَسَلَّمَ فَحَلَفْتُ فَقُلْتُ لَا وَأَبِي فَهَتَفَ بِي رَجُلٌ مِنْ خَلْفِي لَا تَحْلِفُوا بِآبَائِكُمْ فَالْتَفَتُّ فَإِذَا هُوَ رَسُولُ اللَّهِ صَلَّى اللَّهُ عَلَيْهِ وَسَلَّمَ‏.‏</w:t>
      </w:r>
    </w:p>
    <w:p>
      <w:pPr/>
      <w:r>
        <w:t>Grade: Sahih (Darussalam) because of corroborating evidence and Da'if (Darussalam)] (Darussalam)Reference : Musnad Ahmad 291In-book reference : Book 2, Hadith 199Report Error | Share | Copy ▼</w:t>
      </w:r>
    </w:p>
    <w:p>
      <w:r>
        <w:t>----------------------------------------</w:t>
      </w:r>
    </w:p>
    <w:p>
      <w:pPr/>
      <w:r>
        <w:t>It was narrated that Malik bin Aws bin al-Hadathan said:`Umar would swear an oath three times, saying: By Allah, no one has more right to this wealth than anyone else, I have no more right to it than anyone else; there is no Muslim who does not have a share in this wealth, except a slave, but it is to be divided according to our categories in the light of the Book of Allah and our closeness to the Messenger of Allah (ﷺ). Thus it is to be given on the basis of a man`s efforts for the sake of lslam, his seniority in Islam, his support for Islam, and his need. By Allah, if I live, a shepherd in the mountains of San‘a’ will get his share of that wealth when he is tending his flock.</w:t>
      </w:r>
    </w:p>
    <w:p>
      <w:pPr/>
      <w:r>
        <w:t>حَدَّثَنَا مُحَمَّدُ بْنُ مُيَسَّرٍ أَبُو سَعْدٍ الصَّاغَانِيُّ، حَدَّثَنَا مُحَمَّدُ بْنُ إِسْحَاقَ، عَنْ مُحَمَّدِ بْنِ عَمْرِو بْنِ عَطَاءٍ، عَنْ مَالِكِ بْنِ أَوْسِ بْنِ الْحَدَثَانِ، قَالَ كَانَ عُمَرُ يَحْلِفُ عَلَى أَيْمَانٍ ثَلَاثٍ يَقُولُ وَاللَّهِ مَا أَحَدٌ أَحَقَّ بِهَذَا الْمَالِ مِنْ أَحَدٍ وَمَا أَنَا بِأَحَقَّ بِهِ مِنْ أَحَدٍ وَاللَّهِ مَا مِنْ الْمُسْلِمِينَ أَحَدٌ إِلَّا وَلَهُ فِي هَذَا الْمَالِ نَصِيبٌ إِلَّا عَبْدًا مَمْلُوكًا وَلَكِنَّا عَلَى مَنَازِلِنَا مِنْ كِتَابِ اللَّهِ تَعَالَى وَقَسْمِنَا مِنْ رَسُولِ اللَّهِ صَلَّى اللَّهُ عَلَيْهِ وَسَلَّمَ فَالرَّجُلُ وَبَلَاؤُهُ فِي الْإِسْلَامِ وَالرَّجُلُ وَقَدَمُهُ فِي الْإِسْلَامِ وَالرَّجُلُ وَغَنَاؤُهُ فِي الْإِسْلَامِ وَالرَّجُلُ وَحَاجَتُهُ وَ وَاللَّهِ لَئِنْ بَقِيتُ لَهُمْ لَيَأْتِيَنَّ الرَّاعِيَ بِجَبَلِ صَنْعَاءَ حَظُّهُ مِنْ هَذَا الْمَالِ وَهُوَ يَرْعَى مَكَانَهُ‏.‏</w:t>
      </w:r>
    </w:p>
    <w:p>
      <w:pPr/>
      <w:r>
        <w:t>Grade: Da'if (Darussalam) [ (Darussalam)Reference : Musnad Ahmad 292In-book reference : Book 2, Hadith 200Report Error | Share | Copy ▼</w:t>
      </w:r>
    </w:p>
    <w:p>
      <w:r>
        <w:t>----------------------------------------</w:t>
      </w:r>
    </w:p>
    <w:p>
      <w:pPr/>
      <w:r>
        <w:t>Abul-Mukhariq Zuhair bin Salim narrated that `Umair bin Sa`d al-Ansari was appointed by `Umar as governor of Hims... and he mentioned the hadeeth `Umar said to Ka`b:I am going to ask you about something, so do not hide it from me. [Ka`b said: By Allah I will not hide anything I know. ‘Umar said: What do you fear most for the ummah of Muhammad (ﷺ)? He said: Misleading leaders. `Umar said: The Messenger of Allah (ﷺ) told me about that in private and informed me of it.</w:t>
      </w:r>
    </w:p>
    <w:p>
      <w:pPr/>
      <w:r>
        <w:t>حَدَّثَنَا عَبْدُ الْقُدُّوسِ بْنُ الْحَجَّاجِ، حَدَّثَنَا صَفْوَانُ، حَدَّثَنِي أَبُو الْمُخَارِقِ، زُهَيْرُ بْنُ سَالِمٍ أَنَّ عُمَيْرَ بْنَ سَعْدٍ الْأَنْصَارِيَّ، كَانَ وَلَّاهُ عُمَرُ حِمْصَ فَذَكَرَ الْحَدِيثَ قَالَ عُمَرُ يَعْنِي لِكَعْبٍ إِنِّي أَسْأَلُكَ عَنْ أَمْرٍ فَلَا تَكْتُمْنِي قَالَ وَاللَّهِ لَا أَكْتُمُكَ شَيْئًا أَعْلَمُهُ قَالَ مَا أَخْوَفُ شَيْءٍ تَخَوَّفُهُ عَلَى أُمَّةِ مُحَمَّدٍ صَلَّى اللَّهُ عَلَيْهِ وَسَلَّمَ قَالَ أَئِمَّةً مُضِلِّينَ قَالَ عُمَرُ صَدَقْتَ قَدْ أَسَرَّ ذَلِكَ إِلَيَّ وَأَعْلَمَنِيهِ رَسُولُ اللَّهِ صَلَّى اللَّهُ عَلَيْهِ وَسَلَّمَ‏.‏</w:t>
      </w:r>
    </w:p>
    <w:p>
      <w:pPr/>
      <w:r>
        <w:t>Grade: Da'if (Darussalam) [ (Darussalam)Reference : Musnad Ahmad 293In-book reference : Book 2, Hadith 201Report Error | Share | Copy ▼</w:t>
      </w:r>
    </w:p>
    <w:p>
      <w:r>
        <w:t>----------------------------------------</w:t>
      </w:r>
    </w:p>
    <w:p>
      <w:pPr/>
      <w:r>
        <w:t>Salim said:I heard `Abdullah bin `Umar say: `Umar said: Send me a doctor to examine this wound of mine. So they sent for an Arab doctor who gave ʼUmar nabeedh, and the nabeedh was mixed with blood when it came out of the stab wound that was beneath his navel. I [Ibn ‘Umar) called another doctor from among the Ansar, from the tribe of Banu Mu`awiyah. He gave him milk to drink and it came out of the wound solid and white, The doctor said to him: O Ameer al Mu’mineen, give your final instructions, `Umar said: The man from Banu Mu`awiyah has spoken the truth. If you had said anything else I would not have believed you. The people wept for him when they heard that, but he said: Do not weep for us; whoever wants to weep, let him leave. Did you not hear what the Messenger of Allah (ﷺ) said? He said: `The deceased is tormented by his family`s weeping for him.` Because of that, `Abdullah did not approve of any weeping if one of his sons or anyone else died.</w:t>
      </w:r>
    </w:p>
    <w:p>
      <w:pPr/>
      <w:r>
        <w:t>حَدَّثَنَا يَعْقُوبُ، حَدَّثَنَا أَبِي، عَنْ صَالِحٍ، قَالَ ابْنُ شِهَابٍ فَقَالَ سَالِمٌ فَسَمِعْتُ عَبْدَ اللَّهِ بْنَ عُمَرَ، يَقُولُ قَالَ عُمَرُ أَرْسِلُوا إِلَيَّ طَبِيبًا يَنْظُرُ إِلَى جُرْحِي هَذَا قَالَ فَأَرْسَلُوا إِلَى طَبِيبٍ مِنْ الْعَرَبِ فَسَقَى عُمَرَ نَبِيذًا فَشُبِّهَ النَّبِيذُ بِالدَّمِ حِينَ خَرَجَ مِنْ الطَّعْنَةِ الَّتِي تَحْتَ السُّرَّةِ قَالَ فَدَعَوْتُ طَبِيبًا آخَرَ مِنْ الْأَنْصَارِ مِنْ بَنِي مُعَاوِيَةَ فَسَقَاهُ لَبَنًا فَخَرَجَ اللَّبَنُ مِنْ الطَّعْنَةِ صَلْدًا أَبْيَضَ فَقَالَ لَهُ الطَّبِيبُ يَا أَمِيرَ الْمُؤْمِنِينَ اعْهَدْ فَقَالَ عُمَرُ صَدَقَنِي أَخُو بَنِي مُعَاوِيَةَ وَلَوْ قُلْتَ غَيْرَ ذَلِكَ كَذَّبْتُكَ قَالَ فَبَكَى عَلَيْهِ الْقَوْمُ حِينَ سَمِعُوا ذَلِكَ فَقَالَ لَا تَبْكُوا عَلَيْنَا مَنْ كَانَ بَاكِيًا فَلْيَخْرُجْ أَلَمْ تَسْمَعُوا مَا قَالَ رَسُولُ اللَّهِ صَلَّى اللَّهُ عَلَيْهِ وَسَلَّمَ قَالَ يُعَذَّبُ الْمَيِّتُ بِبُكَاءِ أَهْلِهِ عَلَيْهِ فَمِنْ أَجْلِ ذَلِكَ كَانَ عَبْدُ اللَّهِ لَا يُقِرُّ أَنْ يُبْكَى عِنْدَهُ عَلَى هَالِكٍ مِنْ وَلَدِهِ وَلَا غَيْرِهِمْ‏.‏</w:t>
      </w:r>
    </w:p>
    <w:p>
      <w:pPr/>
      <w:r>
        <w:t>Grade: Sahih (Darussalam) [ al-Bukhari (1292) and Muslim (927) (Darussalam)Reference : Musnad Ahmad 294In-book reference : Book 2, Hadith 202Report Error | Share | Copy ▼</w:t>
      </w:r>
    </w:p>
    <w:p>
      <w:r>
        <w:t>----------------------------------------</w:t>
      </w:r>
    </w:p>
    <w:p>
      <w:pPr/>
      <w:r>
        <w:t>It was narrated that `Amr bin Maimoon said:l heard `Umar bin al Khattab say: The people of Jahiliyyah used not to move on from Jam` until they saw the sun shining on (the mountain of) Thabeer, and they would say: Shine Thabeer, then we will move on swiftly. So the Messenger of Allah (ﷺ) moved on before the sun rose.</w:t>
      </w:r>
    </w:p>
    <w:p>
      <w:pPr/>
      <w:r>
        <w:t>حَدَّثَنَا عَبْدُ الرَّزَّاقِ، أَنْبَأَنَا الثَّوْرِيُّ، عَنْ أَبِي إِسْحَاقَ، عَنْ عَمْرِو بْنِ مَيْمُونٍ، قَالَ سَمِعْتُ عُمَرَ بْنَ الْخَطَّابِ، رَضِيَ اللَّهُ عَنْهُ يَقُولُ كَانَ أَهْلُ الْجَاهِلِيَّةِ لَا يُفِيضُونَ مِنْ جَمْعٍ حَتَّى يَرَوْا الشَّمْسَ عَلَى ثَبِيرٍ وَكَانُوا يَقُولُونَ أَشْرِقْ ثَبِيرُ كَيْمَا نُغِيرُ فَأَفَاضَ رَسُولُ اللَّهِ صَلَّى اللَّهُ عَلَيْهِ وَسَلَّمَ قَبْلَ طُلُوعِ الشَّمْسِ‏.‏</w:t>
      </w:r>
    </w:p>
    <w:p>
      <w:pPr/>
      <w:r>
        <w:t>Grade: Sahih (Darussalam) [, Al Bukhari (1684)] (Darussalam)Reference : Musnad Ahmad 295In-book reference : Book 2, Hadith 203Report Error | Share | Copy ▼</w:t>
      </w:r>
    </w:p>
    <w:p>
      <w:r>
        <w:t>----------------------------------------</w:t>
      </w:r>
    </w:p>
    <w:p>
      <w:pPr/>
      <w:r>
        <w:t>It was narrated from al Miswar bin Makhrarnah and `Abdur-Rahman bin Abdul-Qari that they heard Umar bin al Khattab say:I passed by Hisham bin Hakeem bin Hizam when he was reciting Sooratal-Furqan during the lifetime of the Messenger of Allah (ﷺ), I listened to his recitation and he was reciting in a manner different from the way in which the Messenger of Allah (ﷺ) had taught me to recite it. I was about to interrupt him whilst he was praying, but I waited until he finished his prayer, and then I tied his garment around his neck. I said to him: Who taught you this soorah that you are reciting? He said: The Messenger of Allah (ﷺ) taught it to me. I said to him: You are lying by Allah! He taught me this soorah that you recited. I brought him to the Messenger of Allah (ﷺ) and said, `O Messenger of Allah (ﷺ), I heard this man reciting Sooratal-Furqan in a way different to the way you taught it to me, and you taught me Sooratal-Furqan, The Prophet (ﷺ) said: Let him go, O `Umar: Recite it, O Hisham. So he recited it to him as I had heard him recite it. The Messenger of Allah (ﷺ) said, `Thus it was revealed.` Then he said to me, `Recite it,” so I recited it and he said, “Thus it was revealed.` Then the Messenger of Allah (ﷺ) is said: `This Qur`an has been revealed in seven different ways, so recite it in the way that is easiest for you.”</w:t>
        <w:br/>
        <w:br/>
        <w:br/>
        <w:t>It was narrated from al Miswar bin Makhramah and `Abdur-Rahman bin Abdul-Qari that  they heard Umar bin al Khattab say: I passed by Hisham bin Hakeem bin Hizam when he was reciting Sooratal-Furqan during the lifetime of the Messenger of Allah (ﷺ). I listened to his recitation and he was reciting in a way different from the way in which the Messenger of Allah (ﷺ) had taught me to recite it. I was about to interrupt him whilst he was praying, but I waited until he said the tasleem, and when he had said the tasleem,... and he narrated a similar report.</w:t>
      </w:r>
    </w:p>
    <w:p>
      <w:pPr/>
      <w:r>
        <w:t>حَدَّثَنَا عَبْدُ الرَّزَّاقِ، أَنْبَأَنَا مَعْمَرٌ، عَنِ الزُّهْرِيِّ، عَنْ عُرْوَةَ، عَنِ الْمِسْوَرِ بْنِ مَخْرَمَةَ، وَعَبْدِ الرَّحْمَنِ بْنِ عَبْدٍ الْقَارِيِّ، أَنَّهُمَا سَمِعَا عُمَرَ، رَضِيَ اللَّهُ عَنْهُ يَقُولُ مَرَرْتُ بِهِشَامِ بْنِ حَكِيمِ بْنِ حِزَامٍ يَقْرَأُ سُورَةَ الْفُرْقَانِ فِي حَيَاةِ رَسُولِ اللَّهِ صَلَّى اللَّهُ عَلَيْهِ وَسَلَّمَ فَاسْتَمَعْتُ قِرَاءَتَهُ فَإِذَا هُوَ يَقْرَأُ عَلَى حُرُوفٍ كَثِيرَةٍ لَمْ يُقْرِئْنِيهَا رَسُولُ اللَّهِ صَلَّى اللَّهُ عَلَيْهِ وَسَلَّمَ فَكِدْتُ أَنْ أُسَاوِرَهُ فِي الصَّلَاةِ فَنَظَرْتُ حَتَّى سَلَّمَ فَلَمَّا سَلَّمَ لَبَّبْتُهُ بِرِدَائِهِ فَقُلْتُ مَنْ أَقْرَأَكَ هَذِهِ السُّورَةَ الَّتِي تَقْرَؤُهَا قَالَ أَقْرَأَنِيهَا رَسُولُ اللَّهِ صَلَّى اللَّهُ عَلَيْهِ وَسَلَّمَ قَالَ قُلْتُ لَهُ كَذَبْتَ فَوَاللَّهِ إِنَّ النَّبِيَّ صَلَّى اللَّهُ عَلَيْهِ وَسَلَّمَ لَهُوَ أَقْرَأَنِي هَذِهِ السُّورَةَ الَّتِي تَقْرَؤُهَا قَالَ فَانْطَلَقْتُ أَقُودُهُ إِلَى النَّبِيِّ صَلَّى اللَّهُ عَلَيْهِ وَسَلَّمَ فَقُلْتُ يَا رَسُولَ اللَّهِ إِنِّي سَمِعْتُ هَذَا يَقْرَأُ سُورَةَ الْفُرْقَانِ عَلَى حُرُوفٍ لَمْ تُقْرِئْنِيهَا وَأَنْتَ أَقْرَأْتَنِي سُورَةَ الْفُرْقَانِ فَقَالَ النَّبِيُّ صَلَّى اللَّهُ عَلَيْهِ وَسَلَّمَ أَرْسِلْهُ يَا عُمَرُ اقْرَأْ يَا هِشَامُ فَقَرَأَ عَلَيْهِ الْقِرَاءَةَ الَّتِي سَمِعْتُهُ فَقَالَ النَّبِيُّ صَلَّى اللَّهُ عَلَيْهِ وَسَلَّمَ هَكَذَا أُنْزِلَتْ ثُمَّ قَالَ النَّبِيُّ صَلَّى اللَّهُ عَلَيْهِ وَسَلَّمَ اقْرَأْ يَا عُمَرُ فَقَرَأْتُ الْقِرَاءَةَ الَّتِي أَقْرَأَنِي رَسُولُ اللَّهِ صَلَّى اللَّهُ عَلَيْهِ وَسَلَّمَ فَقَالَ هَكَذَا أُنْزِلَتْ ثُمَّ قَالَ رَسُولُ اللَّهِ صَلَّى اللَّهُ عَلَيْهِ وَسَلَّمَ إِنَّ الْقُرْآنَ أُنْزِلَ عَلَى سَبْعَةِ أَحْرُفٍ فَاقْرَءُوا مِنْهُ مَا تَيَسَّرَ</w:t>
        <w:br/>
        <w:br/>
        <w:t>حَدَّثَنَا الْحَكَمُ بْنُ نَافِعٍ أَنْبَأَنَا شُعَيْبٌ عَنِ الزُّهْرِيِّ حَدَّثَنِي عُرْوَةُ عَنْ حَدِيثِ الْمِسْوَرِ بْنِ مَخْرَمَةَ وَعَبْدِ الرَّحْمَنِ بْنِ عَبْدٍ الْقَارِيِّ أَنَّهُمَا سَمِعَا عُمَرَ بْنَ الْخَطَّابِ رَضِيَ اللَّهُ عَنْهُ يَقُولُ سَمِعْتُ هِشَامَ بْنَ حَكِيمِ بْنِ حِزَامٍ يَقْرَأُ سُورَةَ الْفُرْقَانِ فِي حَيَاةِ النَّبِيِّ صَلَّى اللَّهُ عَلَيْهِ وَسَلَّمَ فَاسْتَمَعْتُ لِقِرَاءَتِهِ فَإِذَا هُوَ يَقْرَأُ عَلَى حُرُوفٍ كَثِيرَةٍ لَمْ يُقْرِئْنِيهَا رَسُولُ اللَّهِ صَلَّى اللَّهُ عَلَيْهِ وَسَلَّمَ فَكِدْتُ أُسَاوِرُهُ فِي الصَّلَاةِ فَنَظَرْتُ حَتَّى سَلَّمَ فَلَمَّا سَلَّمَ فَذَكَرَ مَعْنَاهُ‏.‏</w:t>
      </w:r>
    </w:p>
    <w:p>
      <w:pPr/>
      <w:r>
        <w:t>Grade: Sahih (Darussalam) [ al-Bukhari (2419) and Muslim (818) Sahih (Darussalam) [ (Darussalam)Reference : Musnad Ahmad 296, 297In-book reference : Book 2, Hadith 204Report Error | Share | Copy ▼</w:t>
      </w:r>
    </w:p>
    <w:p>
      <w:r>
        <w:t>----------------------------------------</w:t>
      </w:r>
    </w:p>
    <w:p>
      <w:pPr/>
      <w:r>
        <w:t>It was narrated that Ibn `Abbas said:`Umar said: The Messenger of Allah (ﷺ) said: “Whoever among you is seeking Lailatul Qadr, let him seek it in the odd-numbered nights of the last ten days of Ramadan.`</w:t>
      </w:r>
    </w:p>
    <w:p>
      <w:pPr/>
      <w:r>
        <w:t>حَدَّثَنَا حُسَيْنُ بْنُ عَلِيٍّ، عَنْ زَائِدَةَ، عَنْ عَاصِمٍ، عَنْ أَبِيهِ، عَنِ ابْنِ عَبَّاسٍ، قَالَ قَالَ عُمَرُ رَضِيَ اللَّهُ عَنْهُ قَالَ رَسُولُ اللَّهِ صَلَّى اللَّهُ عَلَيْهِ وَسَلَّمَ مَنْ كَانَ مِنْكُمْ مُلْتَمِسًا لَيْلَةَ الْقَدْرِ فَلْيَلْتَمِسْهَا فِي الْعَشْرِ الْأَوَاخِرِ وِتْرًا‏.‏</w:t>
      </w:r>
    </w:p>
    <w:p>
      <w:pPr/>
      <w:r>
        <w:t>Grade: Qawi (Darussalam) (Darussalam)Reference : Musnad Ahmad 298In-book reference : Book 2, Hadith 205Report Error | Share | Copy ▼</w:t>
      </w:r>
    </w:p>
    <w:p>
      <w:r>
        <w:t>----------------------------------------</w:t>
      </w:r>
    </w:p>
    <w:p>
      <w:pPr/>
      <w:r>
        <w:t>It was narrated from Ibn ʻUrmar that It was said to `Umar:Why don`t you appoint a successor? He said: If I do not do that, one who is better than me did not do it either, namely the Messenger of Allah (ﷺ); if I do that, one who is better than me did it too, namely Abu Bakr.</w:t>
      </w:r>
    </w:p>
    <w:p>
      <w:pPr/>
      <w:r>
        <w:t>حَدَّثَنَا مُحَمَّدُ بْنُ بِشْرٍ، حَدَّثَنَا هِشَامُ بْنُ عُرْوَةَ، عَنْ أَبِيهِ، عَنِ ابْنِ عُمَرَ، أَنَّ عُمَرَ، قِيلَ لَهُ أَلَا تَسْتَخْلِفُ فَقَالَ إِنْ أَتْرُكْ فَقَدْ تَرَكَ مَنْ هُوَ خَيْرٌ مِنِّي رَسُولُ اللَّهِ صَلَّى اللَّهُ عَلَيْهِ وَسَلَّمَ وَإِنْ أَسْتَخْلِفْ فَقَدْ اسْتَخْلَفَ مَنْ هُوَ خَيْرٌ مِنِّي أَبُو بَكْرٍ رَضِيَ اللَّهُ عَنْهُ‏.‏</w:t>
      </w:r>
    </w:p>
    <w:p>
      <w:pPr/>
      <w:r>
        <w:t>Grade: Its tail is Sahih, al Bukhari (7218) and Muslim (1823) (Darussalam)Reference : Musnad Ahmad 299In-book reference : Book 2, Hadith 206Report Error | Share | Copy ▼</w:t>
      </w:r>
    </w:p>
    <w:p>
      <w:r>
        <w:t>----------------------------------------</w:t>
      </w:r>
    </w:p>
    <w:p>
      <w:pPr/>
      <w:r>
        <w:t>`Alqamah bin Waqqas al Laithi said that he heard `Umar bin al-Khattab addressing the people, and he said:I heard the Messenger of Allah (ﷺ) say: “Action is but by intention and each person will have but that which he intended. So whoever migrated for the sake of Allah and His Messenger, then his migration was for the sake of Allah and His Messenger, whoever migrated for some worldly purpose or for the sake of a woman whom he could marry, his migration was for the purpose for which he migrated.”</w:t>
      </w:r>
    </w:p>
    <w:p>
      <w:pPr/>
      <w:r>
        <w:t>حَدَّثَنَا يَزِيدُ، أَنْبَأَنَا يَحْيَى بْنُ سَعِيدٍ، أَنَّ مُحَمَّدَ بْنَ إِبْرَاهِيمَ، أَخْبَرَهُ أَنَّهُ، سَمِعَ عَلْقَمَةَ بْنَ وَقَّاصٍ اللَّيْثِيَّ، يَقُولُ إِنَّهُ سَمِعَ عُمَرَ بْنَ الْخَطَّابِ، رَضِيَ اللَّهُ عَنْهُ وَهُوَ يَخْطُبُ النَّاسَ وَهُوَ يَقُولُ سَمِعْتُ رَسُولَ اللَّهِ صَلَّى اللَّهُ عَلَيْهِ وَسَلَّمَ يَقُولُ إِنَّمَا الْعَمَلُ بِالنِّيَّةِ وَإِنَّمَا لِامْرِئٍ مَا نَوَى فَمَنْ كَانَتْ هِجْرَتُهُ إِلَى اللَّهِ وَإِلَى رَسُولِهِ فَهِجْرَتُهُ إِلَى اللَّهِ وَإِلَى رَسُولِهِ وَمَنْ كَانَتْ هِجْرَتُهُ لِدُنْيَا يُصِيبُهَا أَوْ امْرَأَةٍ يَتَزَوَّجُهَا فَهِجْرَتُهُ إِلَى مَا هَاجَرَ إِلَيْهِ‏.‏</w:t>
      </w:r>
    </w:p>
    <w:p>
      <w:pPr/>
      <w:r>
        <w:t>Grade: Sahih (Darussalam) [ al Bukhari (1) and Muslim (1907) (Darussalam)Reference : Musnad Ahmad 300In-book reference : Book 2, Hadith 207Report Error | Share | Copy ▼</w:t>
      </w:r>
    </w:p>
    <w:p>
      <w:r>
        <w:t>----------------------------------------</w:t>
      </w:r>
    </w:p>
    <w:p>
      <w:pPr/>
      <w:r>
        <w:t>It was narrated from `Umar bin al-Khattab that he said:Wear izars and rida`s and wear shoes, but take off boots and pants; throw away the stirrups and jump onto your mounts. You should wear rough clothes and practise archery, and keep away from luxury and the dress of the non-Arabs, Beware of silk, for the Messenger of Allah (ﷺ) forbade it and said: `Do not wear silk except this much` - and the Messenger of Allah (ﷺ) gestured with two fingers.</w:t>
      </w:r>
    </w:p>
    <w:p>
      <w:pPr/>
      <w:r>
        <w:t>حَدَّثَنَا يَزِيدُ، حَدَّثَنَا عَاصِمٌ، عَنْ أَبِي عُثْمَانَ النَّهْدِيِّ، عَنْ عُمَرَ بْنِ الْخَطَّابِ، رَضِيَ اللَّهُ عَنْهُ أَنَّهُ قَالَ اتَّزِرُوا وَارْتَدُوا وَانْتَعِلُوا وَأَلْقُوا الْخِفَافَ وَالسَّرَاوِيلَاتِ وَأَلْقُوا الرُّكُبَ وَانْزُوا نَزْوًا وَعَلَيْكُمْ بِالْمَعَدِّيَّةِ وَارْمُوا الْأَغْرَاضَ وَذَرُوا التَّنَعُّمَ وَزِيَّ الْعَجَمِ وَإِيَّاكُمْ وَالْحَرِيرَ فَإِنَّ رَسُولَ اللَّهِ صَلَّى اللَّهُ عَلَيْهِ وَسَلَّمَ قَدْ نَهَى عَنْهُ وَقَالَ لَا تَلْبَسُوا مِنْ الْحَرِيرِ إِلَّا مَا كَانَ هَكَذَا وَأَشَارَ رَسُولُ اللَّهِ صَلَّى اللَّهُ عَلَيْهِ وَسَلَّمَ بِإِصْبَعَيْهِ‏.‏</w:t>
      </w:r>
    </w:p>
    <w:p>
      <w:pPr/>
      <w:r>
        <w:t>Grade: Sahih (Darussalam) [ al Bukhari (5829) and Muslim (2069) (Darussalam)Reference : Musnad Ahmad 301In-book reference : Book 2, Hadith 208Report Error | Share | Copy ▼</w:t>
      </w:r>
    </w:p>
    <w:p>
      <w:r>
        <w:t>----------------------------------------</w:t>
      </w:r>
    </w:p>
    <w:p>
      <w:pPr/>
      <w:r>
        <w:t>It was narrated from Sa’eed bin al-Musayyab that `Umar bin al-Khattab رضي الله عنه said:Beware of overlooking the verse of stoning and (do not let) anyone say: “We do not find two hadd punishments in the Book of Allah, for I saw the Messenger of Allah (ﷺ) stone [adulterers] and we stoned [them] after he was gone.</w:t>
      </w:r>
    </w:p>
    <w:p>
      <w:pPr/>
      <w:r>
        <w:t>حَدَّثَنَا يَزِيدُ، أَنْبَأَنَا يَحْيَى، عَنْ سَعِيدِ بْنِ الْمُسَيَّبِ، أَنَّ عُمَرَ بْنَ الْخَطَّابِ، رَضِيَ اللَّهُ عَنْهُ قَالَ إِيَّاكُمْ أَنْ تَهْلِكُوا عَنْ آيَةِ الرَّجْمِ وَأَنْ يَقُولَ قَائِلٌ لَا نَجِدُ حَدَّيْنِ فِي كِتَابِ اللَّهِ تَعَالَى فَقَدْ رَأَيْتُ رَسُولَ اللَّهِ صَلَّى اللَّهُ عَلَيْهِ وَسَلَّمَ رَجَمَ وَرَجَمْنَا بَعْدَهُ‏.‏</w:t>
      </w:r>
    </w:p>
    <w:p>
      <w:pPr/>
      <w:r>
        <w:t>Grade: Sahih, al-Bukhari (2462) and Muslim (1691)] (Darussalam)Reference : Musnad Ahmad 302In-book reference : Book 2, Hadith 209Report Error | Share | Copy ▼</w:t>
      </w:r>
    </w:p>
    <w:p>
      <w:r>
        <w:t>----------------------------------------</w:t>
      </w:r>
    </w:p>
    <w:p>
      <w:pPr/>
      <w:r>
        <w:t>Al-`Awwam narrated:an old man who was guarding the coast told me: I met Abu Salih, the freed slave of `Umar bin al-Khattab (رضي الله عنه) and he said, `Umar bin al-Khattab (رضي الله عنه) told us that the Messenger of Allah (ﷺ) said: “There is no night in which the sea does not approach the land three times and ask Allah for permission to flood it, but Allah, may He be glorified and exalted, restrains it.`</w:t>
      </w:r>
    </w:p>
    <w:p>
      <w:pPr/>
      <w:r>
        <w:t>حَدَّثَنَا يَزِيدُ، أَنْبَأَنَا الْعَوَّامُ، حَدَّثَنِي شَيْخٌ، كَانَ مُرَابِطًا بِالسَّاحِلِ قَالَ لَقِيتُ أَبَا صَالِحٍ مَوْلَى عُمَرَ بْنِ الْخَطَّابِ رَضِيَ اللَّهُ عَنْهُ فَقَالَ حَدَّثَنَا عُمَرُ بْنُ الْخَطَّابِ، رَضِيَ اللَّهُ عَنْهُ عَنْ رَسُولِ اللَّهِ صَلَّى اللَّهُ عَلَيْهِ وَسَلَّمَ أَنَّهُ قَالَ لَيْسَ مِنْ لَيْلَةٍ إِلَّا وَالْبَحْرُ يُشْرِفُ فِيهَا ثَلَاثَ مَرَّاتٍ عَلَى الْأَرْضِ يَسْتَأْذِنُ اللَّهَ فِي أَنْ يَنْفَضِخَ عَلَيْهِمْ فَيَكُفُّهُ اللَّهُ عَزَّ وَجَلَّ‏.‏</w:t>
      </w:r>
    </w:p>
    <w:p>
      <w:pPr/>
      <w:r>
        <w:t>Grade: Da'if (Darussalam) [] (Darussalam)Reference : Musnad Ahmad 303In-book reference : Book 2, Hadith 210Report Error | Share | Copy ▼</w:t>
      </w:r>
    </w:p>
    <w:p>
      <w:r>
        <w:t>----------------------------------------</w:t>
      </w:r>
    </w:p>
    <w:p>
      <w:pPr/>
      <w:r>
        <w:t>It was narrated that Anas bin Seereen said:I asked Ibn `Umar about his wife whom he divorced. He said: I divorced her when she was menstruating, and I told ‘Umar about that, and he told the Prophet (ﷺ) , who said: `Tell him to take her back, then when she becomes pure, he may divorce her when she is pure.” He said: So I took her back, then I divorced her when she was pure. I said: Was that divorce that you gave her when she was menstruating counted as such?` He said: Why wouldn`t I count it? It must be counted even if I failed and acted foolishly.</w:t>
      </w:r>
    </w:p>
    <w:p>
      <w:pPr/>
      <w:r>
        <w:t>حَدَّثَنَا يَزِيدُ، أَخْبَرَنَا عَبْدُ الْمَلِكِ، عَنْ أَنَسِ بْنِ سِيرِينَ، قَالَ قُلْتُ لِابْنِ عُمَرَ حَدِّثْنِي عَنْ طَلَاقِكَ، امْرَأَتَكَ قَالَ طَلَّقْتُهَا وَهِيَ حَائِضٌ قَالَ فَذَكَرْتُ ذَلِكَ لِعُمَرَ بْنِ الْخَطَّابِ رَضِيَ اللَّهُ عَنْهُ فَذَكَرَهُ لِلنَّبِيِّ صَلَّى اللَّهُ عَلَيْهِ وَسَلَّمَ فَقَالَ النَّبِيُّ صَلَّى اللَّهُ عَلَيْهِ وَسَلَّمَ مُرْهُ فَلْيُرَاجِعْهَا فَإِذَا طَهُرَتْ فَلْيُطَلِّقْهَا فِي طُهْرِهَا قَالَ قُلْتُ لَهُ هَلْ اعْتَدَدْتَ بِالَّتِي طَلَّقْتَهَا وَهِيَ حَائِضٌ قَالَ فَمَا لِي لَا أَعْتَدُّ بِهَا وَإِنْ كُنْتُ قَدْ عَجَزْتُ وَاسْتَحْمَقْتُ‏.‏</w:t>
      </w:r>
    </w:p>
    <w:p>
      <w:pPr/>
      <w:r>
        <w:t>Grade: Sahih (Darussalam), al Bukhari (5252) and Muslim (1471)] (Darussalam)Reference : Musnad Ahmad 304In-book reference : Book 2, Hadith 211Report Error | Share | Copy ▼</w:t>
      </w:r>
    </w:p>
    <w:p>
      <w:r>
        <w:t>----------------------------------------</w:t>
      </w:r>
    </w:p>
    <w:p>
      <w:pPr/>
      <w:r>
        <w:t>It was narrated that Abul’Ala’ ash-Shami said:Abu Umamah put on a new garment, and when it reached his collarbone he said: Praise be to Allah Who has clothed me with that which conceals my `awrah and with which I may beautify myself in my life. Then he said: I heard `Umar bin al-Khattab (رضي الله عنه) say: The Messenger of Allah (ﷺ) said: `Whoever gets a new garment, and puts it on and says, when it reaches his collarbone, `Praise be to Allah Who has clothed me with that which conceals my ‘awrah and with which I may beautify myself in my life,` then takes the garment that is worn out or that he took off - and gives it in charity, will be in the care of Allah, may He be exalted, and under the protection of Allah in life and in death, in life and in death, in life and in death.`</w:t>
      </w:r>
    </w:p>
    <w:p>
      <w:pPr/>
      <w:r>
        <w:t>حَدَّثَنَا يَزِيدُ، أَنْبَأَنَا أَصْبَغُ، عَنْ أَبِي الْعَلَاءِ الشَّامِيِّ، قَالَ لَبِسَ أَبُو أُمَامَةَ ثَوْبًا جَدِيدًا فَلَمَّا بَلَغَ تَرْقُوَتَهُ قَالَ الْحَمْدُ لِلَّهِ الَّذِي كَسَانِي مَا أُوَارِي بِهِ عَوْرَتِي وَأَتَجَمَّلُ بِهِ فِي حَيَاتِي ثُمَّ قَالَ سَمِعْتُ عُمَرَ بْنَ الْخَطَّابِ رَضِيَ اللَّهُ عَنْهُ يَقُولُ قَالَ رَسُولُ اللَّهِ صَلَّى اللَّهُ عَلَيْهِ وَسَلَّمَ مَنْ اسْتَجَدَّ ثَوْبًا فَلَبِسَهُ فَقَالَ حِينَ يَبْلُغُ تَرْقُوَتَهُ الْحَمْدُ لِلَّهِ الَّذِي كَسَانِي مَا أُوَارِي بِهِ عَوْرَتِي وَأَتَجَمَّلُ بِهِ فِي حَيَاتِي ثُمَّ عَمَدَ إِلَى الثَّوْبِ الَّذِي أَخْلَقَ أَوْ قَالَ أَلْقَى فَتَصَدَّقَ بِهِ كَانَ فِي ذِمَّةِ اللَّهِ تَعَالَى وَفِي جِوَارِ اللَّهِ وَفِي كَنَفِ اللَّهِ حَيًّا وَمَيِّتًا حَيًّا وَمَيِّتًا حَيًّا وَمَيِّتًا ‏.‏</w:t>
      </w:r>
    </w:p>
    <w:p>
      <w:pPr/>
      <w:r>
        <w:t>Grade: Da'if (Darussalam) [, because Abul-'Ala' Ash-Shami is unknown) (Darussalam)Reference : Musnad Ahmad 305In-book reference : Book 2, Hadith 212Report Error | Share | Copy ▼</w:t>
      </w:r>
    </w:p>
    <w:p>
      <w:r>
        <w:t>----------------------------------------</w:t>
      </w:r>
    </w:p>
    <w:p>
      <w:pPr/>
      <w:r>
        <w:t>It was narrated from Ibn `Umar that `Umar bin al-Khattab (رضي الله عنه) said:I asked the Messenger of Allah (ﷺ) : O Messenger of Allah (ﷺ), if one of us wants to sleep before doing ghusl when he is junub, what should he do? He said: `Let him do wudoo’ as for prayer, then sleep.”</w:t>
      </w:r>
    </w:p>
    <w:p>
      <w:pPr/>
      <w:r>
        <w:t>حَدَّثَنَا يَزِيدُ، أَنْبَأَنَا مُحَمَّدُ بْنُ إِسْحَاقَ، عَنْ نَافِعٍ، عَنِ ابْنِ عُمَرَ، عَنْ عُمَرَ بْنِ الْخَطَّابِ، رَضِيَ اللَّهُ عَنْهُ قَالَ سَأَلْتُ رَسُولَ اللَّهِ صَلَّى اللَّهُ عَلَيْهِ وَسَلَّمَ قُلْتُ يَا رَسُولَ اللَّهِ أَحَدُنَا إِذَا أَرَادَ أَنْ يَنَامَ وَهُوَ جُنُبٌ كَيْفَ يَصْنَعُ قَبْلَ أَنْ يَغْتَسِلَ قَالَ يَتَوَضَّأُ وُضُوءَهُ لِلصَّلَاةِ ثُمَّ يَنَامُ‏.‏</w:t>
      </w:r>
    </w:p>
    <w:p>
      <w:pPr/>
      <w:r>
        <w:t>Grade: Hasan (Darussalam) [] (Darussalam)Reference : Musnad Ahmad 306In-book reference : Book 2, Hadith 213Report Error | Share | Copy ▼</w:t>
      </w:r>
    </w:p>
    <w:p>
      <w:r>
        <w:t>----------------------------------------</w:t>
      </w:r>
    </w:p>
    <w:p>
      <w:pPr/>
      <w:r>
        <w:t>It was narrated that ‘AbdurRahman bin Abi Laila said:I was with al-Bara` bin `Azib and `Umar bin al-Khattab (رضي الله عنه) in al-Baqee, looking for the new moon, when a rider came and was met by `Umar (رضي الله عنه), who said: Where have you come from? He said: From the Bedouins. He said: Have you sighted the moon? He said: Yes. ‘Umar said: Allah Akbar! Verily one man`s (testimony) is enough for the Muslims. Then ‘Umar got up and did wudoo`, and he wiped over his leather slippers, then he prayed Maghrib. Then he said. This is what I saw the Messenger of Allah (ﷺ) do. Abun-Nadr said. He was wearing a jubbah with tight sleeves, and he brought his arm out from beneath it and wiped over his leather slippers.</w:t>
      </w:r>
    </w:p>
    <w:p>
      <w:pPr/>
      <w:r>
        <w:t>حَدَّثَنَا يَزِيدُ، أَنْبَأَنَا وَرْقَاءُ، وَأَبُو النَّضْرِ، قَالَ حَدَّثَنَا وَرْقَاءُ، عَنْ عَبْدِ الْأَعْلَى الثَّعْلَبِيِّ، عَنْ عَبْدِ الرَّحْمَنِ بْنِ أَبِي لَيْلَى، قَالَ كُنْتُ مَعَ الْبَرَاءِ بْنِ عَازِبٍ وَعُمَرُ بْنُ الْخَطَّابِ رَضِيَ اللَّهُ عَنْهُ فِي الْبَقِيعِ يَنْظُرُ إِلَى الْهِلَالِ فَأَقْبَلَ رَاكِبٌ فَتَلَقَّاهُ عُمَرُ رَضِيَ اللَّهُ عَنْهُ فَقَالَ مِنْ أَيْنَ جِئْتَ فَقَالَ مِنْ الْعَرَبِ قَالَ أَهْلَلْتَ قَالَ نَعَمْ قَالَ عُمَرُ رَضِيَ اللَّهُ عَنْهُ اللَّهُ أَكْبَرُ إِنَّمَا يَكْفِي الْمُسْلِمِينَ الرَّجُلُ ثُمَّ قَامَ عُمَرُ رَضِيَ اللَّهُ عَنْهُ فَتَوَضَّأَ فَمَسَحَ عَلَى خُفَّيْهِ ثُمَّ صَلَّى الْمَغْرِبَ ثُمَّ قَالَ هَكَذَا رَأَيْتُ رَسُولَ اللَّهِ صَلَّى اللَّهُ عَلَيْهِ وَسَلَّمَ صَنَعَ قَالَ أَبُو النَّضْرِ وَعَلَيْهِ جُبَّةٌ ضَيِّقَةُ الْكُمَّيْنِ فَأَخْرَجَ يَدَهُ مِنْ تَحْتِهَا وَمَسَحَ‏.‏</w:t>
      </w:r>
    </w:p>
    <w:p>
      <w:pPr/>
      <w:r>
        <w:t>Grade: Da'if (Darussalam) [, because of the weakness of abdul-A'la Ath-Tha'labi] (Darussalam)Reference : Musnad Ahmad 307In-book reference : Book 2, Hadith 214Report Error | Share | Copy ▼</w:t>
      </w:r>
    </w:p>
    <w:p>
      <w:r>
        <w:t>----------------------------------------</w:t>
      </w:r>
    </w:p>
    <w:p>
      <w:pPr/>
      <w:r>
        <w:t>It was narrated that Abu Labeed said:A man called Bairah bin Asad went out from Tahiyah, migrating [Hijrah], and he reached Madinah a few days after the Messenger of Allah (ﷺ) died ‘Umar (رضي الله عنه) saw him and realized he was a stranger, so he said to him. Who are you? Are you from Oman? He said: Yes. He took him by the hand and brought him to Abu Bakr (رضي الله عنه) and said: This man is from the land of which heard the Messenger of Allah (ﷺ) saying: `I know a land called Oman at the edge of the sea, in it is a tribe of the Arabs who, if my envoy goes to them, they will not shoot arrows or throw stones at him.”</w:t>
      </w:r>
    </w:p>
    <w:p>
      <w:pPr/>
      <w:r>
        <w:t>حَدَّثَنَا يَزِيدُ، أَخْبَرَنَا جَرِيرٌ، أَنْبَأَنَا الزُّبَيْرُ بْنُ الْخِرِّيتِ، عَنْ أَبِي لَبِيدٍ، قَالَ خَرَجَ رَجُلٌ مِنْ طَاحِيَةَ مُهَاجِرًا يُقَالُ لَهُ بَيْرَحُ بْنُ أَسَدٍ فَقَدِمَ الْمَدِينَةَ بَعْدَ وَفَاةِ رَسُولِ اللَّهِ صَلَّى اللَّهُ عَلَيْهِ وَسَلَّمَ بِأَيَّامٍ فَرَآهُ عُمَرُ رَضِيَ اللَّهُ عَنْهُ فَعَلِمَ أَنَّهُ غَرِيبٌ فَقَالَ لَهُ مَنْ أَنْتَ قَالَ مِنْ أَهْلِ عُمَانَ قَالَ نَعَمْ قَالَ فَأَخَذَ بِيَدِهِ فَأَدْخَلَهُ عَلَى أَبِي بَكْرٍ رَضِيَ اللَّهُ عَنْهُ فَقَالَ هَذَا مِنْ أَهْلِ الْأَرْضِ الَّتِي سَمِعْتُ رَسُولَ اللَّهِ صَلَّى اللَّهُ عَلَيْهِ وَسَلَّمَ يَقُولُ إِنِّي لَأَعْلَمُ أَرْضًا يُقَالُ لَهَا عُمَانُ يَنْضَحُ بِنَاحِيَتِهَا الْبَحْرُ بِهَا حَيٌّ مِنْ الْعَرَبِ لَوْ أَتَاهُمْ رَسُولِي مَا رَمَوْهُ بِسَهْمٍ وَلَا حَجَرٍ ‏.‏</w:t>
      </w:r>
    </w:p>
    <w:p>
      <w:pPr/>
      <w:r>
        <w:t>Grade: Da'if (Darussalam) [, because it is interrupted) (Darussalam)Reference : Musnad Ahmad 308In-book reference : Book 2, Hadith 215Report Error | Share | Copy ▼</w:t>
      </w:r>
    </w:p>
    <w:p>
      <w:r>
        <w:t>----------------------------------------</w:t>
      </w:r>
    </w:p>
    <w:p>
      <w:pPr/>
      <w:r>
        <w:t>It was narrated from Ibn ʼUmar that ‘Umar (رضي الله عنه) - and I think he attributed it to the Prophet (ﷺ) said:`Allah, may He be blessed and exalted - says: `Whoever humbles himself before Me like that” – and he turned his palm down towards the ground like that, very close to the ground - ` I will raise him in status like this` - and he turned his palm up towards the heaven and raised his hand like that.</w:t>
      </w:r>
    </w:p>
    <w:p>
      <w:pPr/>
      <w:r>
        <w:t>حَدَّثَنَا يَزِيدُ، أَنْبَأَنَا عَاصِمُ بْنُ مُحَمَّدٍ، عَنْ أَبِيهِ، عَنِ ابْنِ عُمَرَ، عَنْ عُمَرَ، رَضِيَ اللَّهُ عَنْهُ قَالَ لَا أَعْلَمُهُ إِلَّا رَفَعَهُ قَالَ يَقُولُ اللَّهُ تَبَارَكَ وَتَعَالَى مَنْ تَوَاضَعَ لِي هَكَذَا وَجَعَلَ يَزِيدُ بَاطِنَ كَفِّهِ إِلَى الْأَرْضِ وَأَدْنَاهَا إِلَى الْأَرْضِ رَفَعْتُهُ هَكَذَا وَجَعَلَ بَاطِنَ كَفِّهِ إِلَى السَّمَاءِ وَرَفَعَهَا نَحْوَ السَّمَاءِ‏.‏</w:t>
      </w:r>
    </w:p>
    <w:p>
      <w:pPr/>
      <w:r>
        <w:t>Grade: Sahih (Darussalam) [) (Darussalam)Reference : Musnad Ahmad 309In-book reference : Book 2, Hadith 216Report Error | Share | Copy ▼</w:t>
      </w:r>
    </w:p>
    <w:p>
      <w:r>
        <w:t>----------------------------------------</w:t>
      </w:r>
    </w:p>
    <w:p>
      <w:pPr/>
      <w:r>
        <w:t>It was narrated that Abu `Uthman an-Nahdi said:l was sitting beneath the minbar of `Umar (رضي الله عنه) when he was addressing the people, and he said in his khutbah:I heard the Messenger of Allah (ﷺ) say: “What I fear the most for this ummah is every knowledgeable hypocrite with a smooth tongue.”</w:t>
      </w:r>
    </w:p>
    <w:p>
      <w:pPr/>
      <w:r>
        <w:t>حَدَّثَنَا يَزِيدُ، أَنْبَأَنَا دَيْلَمُ بْنُ غَزْوَانَ الْعَبْدِيُّ، حَدَّثَنَا مَيْمُونٌ الْكُرْدِيُّ، عَنْ أَبِي عُثْمَانَ النَّهْدِيِّ، قَالَ إِنِّي لَجَالِسٌ تَحْتَ مِنْبَرِ عُمَرَ رَضِيَ اللَّهُ عَنْهُ وَهُوَ يَخْطُبُ النَّاسَ فَقَالَ فِي خُطْبَتِهِ سَمِعْتُ رَسُولَ اللَّهِ صَلَّى اللَّهُ عَلَيْهِ وَسَلَّمَ يَقُولُ إِنَّ أَخْوَفَ مَا أَخَافُ عَلَى هَذِهِ الْأُمَّةِ كُلُّ مُنَافِقٍ عَلِيمِ اللِّسَانِ‏.‏</w:t>
      </w:r>
    </w:p>
    <w:p>
      <w:pPr/>
      <w:r>
        <w:t>Grade: Qawi (Darussalam)] (Darussalam)Reference : Musnad Ahmad 310In-book reference : Book 2, Hadith 217Report Error | Share | Copy ▼</w:t>
      </w:r>
    </w:p>
    <w:p>
      <w:r>
        <w:t>----------------------------------------</w:t>
      </w:r>
    </w:p>
    <w:p>
      <w:pPr/>
      <w:r>
        <w:t>It was narrated from Muslim bin Yasar al-Juhani that `Umar bin al-Khattab was asked about this verse:`And (remember) when your Lord brought forth from the Children of Adam, from their loins` [al-A`raf 7:172], `Umar (رضي الله عنه) said: I heard the Messenger of Allah (ﷺ) being asked about it and the Messenger of Allah (ﷺ) said: `Allah created Adam, then He passed His right hand over his loins and brought forth from him his offspring and said: I have created these for Paradise and they will do the deeds of the people of Paradise. Then He passed (His hand) over his loins and brought forth from him his offspring and said: I have created these for Hell and they will do the deeds of the people of Hell.” A man said: O Messenger of Allah (ﷺ), why then should we strive? The Messenger of Allah (ﷺ) said: `When Allah creates a person for Paradise, He causes him to do the deeds of the people of Paradise until he dies doing one of the deeds of the people of Paradise and is admitted to Paradise thereby. And when He creates a person for Hell, He causes him to do the deeds of the people of Hell until he dies doing one of the deeds of the people of Hell and is admitted to Hell thereby.”</w:t>
      </w:r>
    </w:p>
    <w:p>
      <w:pPr/>
      <w:r>
        <w:t>حَدَّثَنَا رَوْحٌ، حَدَّثَنَا مَالِكٌ، ح وَحَدَّثَنَا إِسْحَاقُ، أَخْبَرَنِي مَالِكٌ، قَالَ أَبُو عَبْد الرَّحْمَنِ عَبْد اللَّهِ بْن أَحْمَد و حَدَّثَنَا مُصْعَبٌ الزُّبَيْرِيُّ، حَدَّثَنِي مَالِكٌ، عَنْ زَيْدِ بْنِ أَبِي أُنَيْسَةَ، أَنَّ عَبْدَ الْحَمِيدِ بْنَ عَبْدِ الرَّحْمَنِ بْنِ زَيْدِ بْنِ الْخَطَّابِ، رَضِيَ اللَّهُ عَنْهُ أَخْبَرَهُ عَنْ مُسْلِمِ بْنِ يَسَارٍ الْجُهَنِيِّ، أَنَّ عُمَرَ بْنَ الْخَطَّابِ، رَضِيَ اللَّهُ عَنْهُ سُئِلَ عَنْ هَذِهِ الْآيَةِ ‏{‏وَإِذْ أَخَذَ رَبُّكَ مِنْ بَنِي آدَمَ مِنْ ظُهُورِهِمْ ذُرِّيَّاتِهِمْ‏}‏ الْآيَةَ فَقَالَ عُمَرُ رَضِيَ اللَّهُ عَنْهُ سَمِعْتُ رَسُولَ اللَّهِ صَلَّى اللَّهُ عَلَيْهِ وَسَلَّمَ سُئِلَ عَنْهَا فَقَالَ رَسُولُ اللَّهِ صَلَّى اللَّهُ عَلَيْهِ وَسَلَّمَ إِنَّ اللَّهَ خَلَقَ آدَمَ ثُمَّ مَسَحَ ظَهْرَهُ بِيَمِينِهِ وَاسْتَخْرَجَ مِنْهُ ذُرِّيَّةً فَقَالَ خَلَقْتُ هَؤُلَاءِ لِلْجَنَّةِ وَبِعَمَلِ أَهْلِ الْجَنَّةِ يَعْمَلُونَ ثُمَّ مَسَحَ ظَهْرَهُ فَاسْتَخْرَجَ مِنْهُ ذُرِّيَّةً فَقَالَ خَلَقْتُ هَؤُلَاءِ لِلنَّارِ وَبِعَمَلِ أَهْلِ النَّارِ يَعْمَلُونَ فَقَالَ رَجُلٌ يَا رَسُولَ اللَّهِ فَفِيمَ الْعَمَلُ فَقَالَ رَسُولُ اللَّهِ صَلَّى اللَّهُ عَلَيْهِ وَسَلَّمَ إِنَّ اللَّهَ عَزَّ وَجَلَّ إِذَا خَلَقَ الْعَبْدَ لِلْجَنَّةِ اسْتَعْمَلَهُ بِعَمَلِ أَهْلِ الْجَنَّةِ حَتَّى يَمُوتَ عَلَى عَمَلٍ مِنْ أَعْمَالِ أَهْلِ الْجَنَّةِ فَيُدْخِلَهُ بِهِ الْجَنَّةَ وَإِذَا خَلَقَ الْعَبْدَ لِلنَّارِ اسْتَعْمَلَهُ بِعَمَلِ أَهْلِ النَّارِ حَتَّى يَمُوتَ عَلَى عَمَلٍ مِنْ أَعْمَالِ أَهْلِ النَّارِ فَيُدْخِلَهُ بِهِ النَّارَ‏.‏</w:t>
      </w:r>
    </w:p>
    <w:p>
      <w:pPr/>
      <w:r>
        <w:t>Grade: Sahih because of corroborating evidence and Da'if (Darussalam)] (Darussalam)Reference : Musnad Ahmad 311In-book reference : Book 2, Hadith 218Report Error | Share | Copy ▼</w:t>
      </w:r>
    </w:p>
    <w:p>
      <w:r>
        <w:t>----------------------------------------</w:t>
      </w:r>
    </w:p>
    <w:p>
      <w:pPr/>
      <w:r>
        <w:t>It was narrated from Salim bin `Abdullah bin `Umar (رضي الله عنه)l from his father that one of the companions of the Messenger of Allah (ﷺ) entered the mosque one Friday when `Umar bin al-Khattab was standing and addressing the people, `Umar said:What time is this? He said:O Ameer al-Mu’mineen, I came back from the market and as soon as I heard the call to prayer, I did no more than wudoo,’ and came here. ‘Umar said: Just wudooʻ. when you know that the Messenger of Allah (ﷺ) used to enjoin us to do ghusl?</w:t>
      </w:r>
    </w:p>
    <w:p>
      <w:pPr/>
      <w:r>
        <w:t>حَدَّثَنَا رَوْحٌ، حَدَّثَنَا مَالِكُ بْنُ أَنَسٍ، عَنِ ابْنِ شِهَابٍ، عَنْ سَالِمِ بْنِ عَبْدِ اللَّهِ بْنِ عُمَرَ، رَضِيَ اللَّهُ عَنْهُمَا عَنْ أَبِيهِ، أَنَّ رَجُلًا، مِنْ أَصْحَابِ رَسُولِ اللَّهِ صَلَّى اللَّهُ عَلَيْهِ وَسَلَّمَ دَخَلَ الْمَسْجِدَ يَوْمَ الْجُمُعَةِ وَعُمَرُ بْنُ الْخَطَّابِ رَضِيَ اللَّهُ عَنْهُ قَائِمٌ يَخْطُبُ فَقَالَ عُمَرُ رَضِيَ اللَّهُ عَنْهُ أَيَّةُ سَاعَةٍ هَذِهِ فَقَالَ يَا أَمِيرَ الْمُؤْمِنِينَ انْقَلَبْتُ مِنْ السُّوقِ فَسَمِعْتُ النِّدَاءَ فَمَا زِدْتُ عَلَى أَنْ تَوَضَّأْتُ فَأَقْبَلْتُ فَقَالَ عُمَرُ رَضِيَ اللَّهُ عَنْهُ الْوُضُوءُ أَيْضًا وَقَدْ عَلِمْتَ أَنَّ رَسُولَ اللَّهِ صَلَّى اللَّهُ عَلَيْهِ وَسَلَّمَ كَانَ يَأْمُرُنَا بِالْغُسْلِ‏.‏</w:t>
      </w:r>
    </w:p>
    <w:p>
      <w:pPr/>
      <w:r>
        <w:t>Grade: Sahih (Darussalam) [, al-Bukhari (878) and Muslim (845)] (Darussalam)Reference : Musnad Ahmad 312In-book reference : Book 2, Hadith 219Report Error | Share | Copy ▼</w:t>
      </w:r>
    </w:p>
    <w:p>
      <w:r>
        <w:t>----------------------------------------</w:t>
      </w:r>
    </w:p>
    <w:p>
      <w:pPr/>
      <w:r>
        <w:t>It was narrated that Ya`la bin Umayyah said:I circumambulated (the Ka’bah] with `Umar bin al-Khattab (رضي الله عنه) and he touched the corner, Ya`la said: I was next to the House and when I reached the western corner which is next to the Black Stone, I took his hand to touch it and he said: What is the matter with you? I said. Aren`t you going to touch it? He said: Did you not do tawaf with the Messenger of Allah (ﷺ) ? I said: Yes indeed. He said: Did you see him touch these two western corners? I said: No. He said: Don`t you have a good example in him? I said: Yes indeed. He said: Then stop bothering about that.</w:t>
      </w:r>
    </w:p>
    <w:p>
      <w:pPr/>
      <w:r>
        <w:t>حَدَّثَنَا رَوْحٌ، حَدَّثَنَا ابْنُ جُرَيْجٍ، أَخْبَرَنِي سُلَيْمَانُ بْنُ عَتِيقٍ، عَنْ عَبْدِ اللَّهِ بْنِ بَابَيْهِ، عَنْ بَعْضِ بَنِي يَعْلَى، عَنْ يَعْلَى بْنِ أُمَيَّةَ، قَالَ طُفْتُ مَعَ عُمَرَ بْنِ الْخَطَّابِ رَضِيَ اللَّهُ عَنْهُ فَاسْتَلَمَ الرُّكْنَ قَالَ يَعْلَى فَكُنْتُ مِمَّا يَلِي الْبَيْتَ فَلَمَّا بَلَغْتُ الرُّكْنَ الْغَرْبِيَّ الَّذِي يَلِي الْأَسْوَدَ جَرَرْتُ بِيَدِهِ لِيَسْتَلِمَ فَقَالَ مَا شَأْنُكَ فَقُلْتُ أَلَا تَسْتَلِمُ قَالَ أَلَمْ تَطُفْ مَعَ رَسُولِ اللَّهِ صَلَّى اللَّهُ عَلَيْهِ وَسَلَّمَ فَقُلْتُ بَلَى فَقَالَ أَفَرَأَيْتَهُ يَسْتَلِمُ هَذَيْنِ الرُّكْنَيْنِ الْغَرْبِيَّيْنِ قَالَ فَقُلْتُ لَا قَالَ أَفَلَيْسَ لَكَ فِيهِ أُسْوَةٌ حَسَنَةٌ قَالَ قُلْتُ بَلَى قَالَ فَانْفُذْ عَنْكَ‏.‏</w:t>
      </w:r>
    </w:p>
    <w:p>
      <w:pPr/>
      <w:r>
        <w:t>Grade: Sahih hadeeth] (Darussalam)Reference : Musnad Ahmad 313In-book reference : Book 2, Hadith 220Report Error | Share | Copy ▼</w:t>
      </w:r>
    </w:p>
    <w:p>
      <w:r>
        <w:t>----------------------------------------</w:t>
      </w:r>
    </w:p>
    <w:p>
      <w:pPr/>
      <w:r>
        <w:t>It was narrated that Malik bin Aws bin al-Hadathan said:l brought some dinars of mine and wanted to exchange them. Talhah bin ‘Ubaidullah met me and we agreed to an exchange. Then he took them and said: Wait until my storekeeper comes - Abu `Amir said. From al-Ghalal (a place). And he said concerning it. All of it should be ‘Take this’ and `take this` [i.e., exchanged on the spot]. - I asked ‘Umar bin al-Khattab (رضي الله عنه) about that and he said: I heard the Messenger of Allah (ﷺ) say: `Silver for gold is riba, unless it is exchanged on the spot, wheat for wheat is riba, unless it is exchanged on the spot; barley for barley is riba, unless it is exchanged on the spot dates for dates is ribu unless it is exchanged on the spot.”</w:t>
      </w:r>
    </w:p>
    <w:p>
      <w:pPr/>
      <w:r>
        <w:t>حَدَّثَنَا عُثْمَانُ بْنُ عُمَرَ، وَأَبُو عَامِرٍ قَالَ حَدَّثَنَا مَالِكٌ، عَنِ الزُّهْرِيِّ، عَنْ مَالِكِ بْنِ أَوْسِ بْنِ الْحَدَثَانِ، قَالَ جِئْتُ بِدَنَانِيرَ لِي فَأَرَدْتُ أَنْ أَصْرِفَهَا فَلَقِيَنِي طَلْحَةُ بْنُ عُبَيْدِ اللَّهِ فَاصْطَرَفَهَا وَأَخَذَهَا فَقَالَ حَتَّى يَجِيءَ سَلْمٌ خَازِنِي قَالَ أَبُو عَامِرٍ مِنْ الْغَابَةِ وَقَالَ فِيهَا كُلِّهَا هَاءَ وَهَاءَ قَالَ فَسَأَلْتُ عُمَرَ بْنَ الْخَطَّابِ رَضِيَ اللَّهُ عَنْهُ عَنْ ذَلِكَ فَقَالَ سَمِعْتُ رَسُولَ اللَّهِ صَلَّى اللَّهُ عَلَيْهِ وَسَلَّمَ يَقُولُ الذَّهَبُ بِالْوَرِقِ رِبًا إِلَّا هَاءَ وَهَاءَ وَالْبُرُّ بِالْبُرِّ رِبًا إِلَّا هَاءَ وَهَاءَ وَالشَّعِيرُ بِالشَّعِيرِ رِبًا إِلَّا هَاءَ وَهَاءَ وَالتَّمْرُ بِالتَّمْرِ رِبًا إِلَّا هَاءَ وَهَاءَ‏.‏</w:t>
      </w:r>
    </w:p>
    <w:p>
      <w:pPr/>
      <w:r>
        <w:t>Grade: Sahih (Darussalam) [ al-Bukhari (2134) and Muslim (1586)] (Darussalam)Reference : Musnad Ahmad 314In-book reference : Book 2, Hadith 221Report Error | Share | Copy ▼</w:t>
      </w:r>
    </w:p>
    <w:p>
      <w:r>
        <w:t>----------------------------------------</w:t>
      </w:r>
    </w:p>
    <w:p>
      <w:pPr/>
      <w:r>
        <w:t>It was narrated from Sa’eed bin al-Musayyab that `Umar (رضي الله عنه) said:The Messenger of Allah (ﷺ) said: `The deceased is tormented because of the weeping of his family over him.”</w:t>
      </w:r>
    </w:p>
    <w:p>
      <w:pPr/>
      <w:r>
        <w:t>حَدَّثَنَا عُثْمَانُ بْنُ عُمَرَ، أَخْبَرَنَا يُونُسُ، عَنِ الزُّهْرِيِّ، عَنْ سَعِيدِ بْنِ الْمُسَيَّبِ، أَنَّ عُمَرَ، رَضِيَ اللَّهُ عَنْهُ قَالَ إِنَّ رَسُولَ اللَّهِ صَلَّى اللَّهُ عَلَيْهِ وَسَلَّمَ قَالَ إِنَّ الْمَيِّتَ يُعَذَّبُ بِبُكَاءِ أَهْلِهِ عَلَيْهِ‏.‏</w:t>
      </w:r>
    </w:p>
    <w:p>
      <w:pPr/>
      <w:r>
        <w:t>Grade: Sahih al-Bukhari (1292) and Muslim (927)] (Darussalam)Reference : Musnad Ahmad 315In-book reference : Book 2, Hadith 222Report Error | Share | Copy ▼</w:t>
      </w:r>
    </w:p>
    <w:p>
      <w:r>
        <w:t>----------------------------------------</w:t>
      </w:r>
    </w:p>
    <w:p>
      <w:pPr/>
      <w:r>
        <w:t>It was narrated that `Adi bin Hatim said:I came to Umar bin al Khattab with some of my people and he starting giving to each man of Tayy two thousand, and he ignored me, I tried to come in front of him and he turned away from me, then I came from the direction he was facing and he turned away from me. Then I said: O Ameer al-Mu`mineen, do you recognize me? He smiled and leaned backwards, then he said: Yes, by Allah! I know that you believed when they disbelieved, and you came when they turned away, and you remained loyal when they betrayed. The first sadaqah (zakah) that brightened the face of the Messenger of Allah (ﷺ) and the faces of his Companions was the sadaqah of Tayy that you brought to the Messenger of Allah (ﷺ)</w:t>
        <w:br/>
        <w:t>Then he began to apologize, then he said: I am only giving to people who are extremely poor and they are the leaders of their tribes and have responsibilities.</w:t>
      </w:r>
    </w:p>
    <w:p>
      <w:pPr/>
      <w:r>
        <w:t>حَدَّثَنَا بَكْرُ بْنُ عِيسَى، حَدَّثَنَا أَبُو عَوَانَةَ، عَنِ الْمُغِيرَةِ، عَنِ الشَّعْبِيِّ، عَنْ عَدِيِّ بْنِ حَاتِمٍ، قَالَ أَتَيْتُ عُمَرَ بْنَ الْخَطَّابِ رَضِيَ اللَّهُ عَنْهُ فِي أُنَاسٍ مِنْ قَوْمِي فَجَعَلَ يَفْرِضُ لِلرَّجُلِ مِنْ طَيِّئٍ فِي أَلْفَيْنِ وَيُعْرِضُ عَنِّي قَالَ فَاسْتَقْبَلْتُهُ فَأَعْرَضَ عَنِّي ثُمَّ أَتَيْتُهُ مِنْ حِيَالِ وَجْهِهِ فَأَعْرَضَ عَنِّي قَالَ فَقُلْتُ يَا أَمِيرَ الْمُؤْمِنِينَ أَتَعْرِفُنِي قَالَ فَضَحِكَ حَتَّى اسْتَلْقَى لِقَفَاهُ ثُمَّ قَالَ نَعَمْ وَاللَّهِ إِنِّي لَأَعْرِفُكَ آمَنْتَ إِذْ كَفَرُوا وَأَقْبَلْتَ إِذْ أَدْبَرُوا وَوَفَيْتَ إِذْ غَدَرُوا وَإِنَّ أَوَّلَ صَدَقَةٍ بَيَّضَتْ وَجْهَ رَسُولِ اللَّهِ صَلَّى اللَّهُ عَلَيْهِ وَسَلَّمَ وَوُجُوهَ أَصْحَابِهِ صَدَقَةُ طَيِّئٍ جِئْتَ بِهَا إِلَى رَسُولِ اللَّهِ صَلَّى اللَّهُ عَلَيْهِ وَسَلَّمَ ثُمَّ أَخَذَ يَعْتَذِرُ ثُمَّ قَالَ إِنَّمَا فَرَضْتُ لِقَوْمٍ أَجْحَفَتْ بِهِمْ الْفَاقَةُ وَهُمْ سَادَةُ عَشَائِرِهِمْ لِمَا يَنُوبُهُمْ مِنْ الْحُقُوقِ‏.‏</w:t>
      </w:r>
    </w:p>
    <w:p>
      <w:pPr/>
      <w:r>
        <w:t>Grade: Sahih, because of corroborating evidence, al-Bukhari (1605) (Darussalam)Reference : Musnad Ahmad 316In-book reference : Book 2, Hadith 223Report Error | Share | Copy ▼</w:t>
      </w:r>
    </w:p>
    <w:p>
      <w:r>
        <w:t>----------------------------------------</w:t>
      </w:r>
    </w:p>
    <w:p>
      <w:pPr/>
      <w:r>
        <w:t>It was narrated from Zaid bin Aslam, from his father who said:I heard `Umar bin al-Khattab say: Why are we running now and uncovering our shoulders (in tawaf) when Allah has caused Islam to prevail and has eliminated kufr and its people? Whatever the case, we will never give up something that we did at the time of the Messenger of Allah (ﷺ).</w:t>
      </w:r>
    </w:p>
    <w:p>
      <w:pPr/>
      <w:r>
        <w:t>حَدَّثَنَا عَبْدُ الْمَلِكِ بْنُ عَمْرٍو، حَدَّثَنَا هِشَامُ بْنُ سَعْدٍ، عَنْ زَيْدِ بْنِ أَسْلَمَ، عَنْ أَبِيهِ، قَالَ سَمِعْتُ عُمَرَ بْنَ الْخَطَّابِ، رَضِيَ اللَّهُ عَنْهُ يَقُولُ فِيمَا الرَّمَلَانُ الْآنَ وَالْكَشْفُ عَنْ الْمَنَاكِبِ وَقَدْ أَطَّأَ اللَّهُ الْإِسْلَامَ وَنَفَى الْكُفْرَ وَأَهْلَهُ وَمَعَ ذَلِكَ لَا نَدَعُ شَيْئًا كُنَّا نَفْعَلُهُ عَلَى عَهْدِ رَسُولِ اللَّهِ صَلَّى اللَّهُ عَلَيْهِ وَسَلَّمَ‏.‏</w:t>
      </w:r>
    </w:p>
    <w:p>
      <w:pPr/>
      <w:r>
        <w:t>Grade: Saheel, because of corroborating evidence; this isnad is Hasan, al-Bukhari (1605) (Darussalam)Reference : Musnad Ahmad 317In-book reference : Book 2, Hadith 224Report Error | Share | Copy ▼</w:t>
      </w:r>
    </w:p>
    <w:p>
      <w:r>
        <w:t>----------------------------------------</w:t>
      </w:r>
    </w:p>
    <w:p>
      <w:pPr/>
      <w:r>
        <w:t>lt was narrated that Abul Aswad al-Deeli said:When I came to Madinah, sickness was occurring in the city. `Abdus-Samad said: They were dying quickly. I sat with `Umar bin al-Khattab and a funeral passed by. Good things were said about (the deceased) and ‘Umar said: It is due. Then another (funeral) passed by: good things were said about (the deceased) and he said: It is due, Then another funeral passed by: bad things were said about the deceased and ‘Umar said: It is due, I said: What is due, O Ameer al Mu`mineen? He said: I say what the Messenger of Allah (ﷺ) said: “Any Muslim in whose favour four people testify, Allah will admit him to Paradise.` We said: Or three? He said: “Or three.` We said: Or two? He said: “Or two.` Then we did not ask him about one.</w:t>
      </w:r>
    </w:p>
    <w:p>
      <w:pPr/>
      <w:r>
        <w:t>حَدَّثَنَا عَبْدُ الصَّمَدِ، وَعَفَّانُ، قَالَا حَدَّثَنَا دَاوُدُ بْنُ أَبِي الْفُرَاتِ، حَدَّثَنَا عَبْدُ اللَّهِ بْنُ بُرَيْدَةَ، قَالَ عَفَّانُ عَنِ ابْنِ بُرَيْدَةَ، عَنْ أَبِي الْأَسْوَدِ الدِّيلِيِّ، قَالَ أَتَيْتُ الْمَدِينَةَ وَقَدْ وَقَعَ بِهَا مَرَضٌ قَالَ عَبْدُ الصَّمَدِ فَهُمْ يَمُوتُونَ مَوْتًا ذَرِيعًا فَجَلَسْتُ إِلَى عُمَرَ بْنِ الْخَطَّابِ رَضِيَ اللَّهُ عَنْهُ فَمَرَّتْ بِهِ جَنَازَةٌ فَأُثْنِيَ عَلَى صَاحِبِهَا خَيْرٌ فَقَالَ عُمَرُ رَضِيَ اللَّهُ عَنْهُ وَجَبَتْ ثُمَّ مُرَّ بِأُخْرَى فَأُثْنِيَ عَلَى صَاحِبِهَا خَيْرٌ فَقَالَ وَجَبَتْ ثُمَّ مُرَّ بِأُخْرَى فَأُثْنِيَ عَلَيْهَا شَرٌّ فَقَالَ عُمَرُ رَضِيَ اللَّهُ عَنْهُ وَجَبَتْ فَقَالَ أَبُو الْأَسْوَدِ فَقُلْتُ لَهُ يَا أَمِيرَ الْمُؤْمِنِينَ مَا وَجَبَتْ فَقَالَ قُلْتُ كَمَا قَالَ رَسُولُ اللَّهِ صَلَّى اللَّهُ عَلَيْهِ وَسَلَّمَ أَيُّمَا مُسْلِمٍ شَهِدَ لَهُ أَرْبَعَةٌ بِخَيْرٍ إِلَّا أَدْخَلَهُ اللَّهُ الْجَنَّةَ قَالَ قُلْنَا وَثَلَاثَةٌ قَالَ وَثَلَاثَةٌ قُلْنَا وَاثْنَانِ قَالَ وَاثْنَانِ قَالَ وَلَمْ نَسْأَلْهُ عَنْ الْوَاحِدِ‏.‏</w:t>
      </w:r>
    </w:p>
    <w:p>
      <w:pPr/>
      <w:r>
        <w:t>Grade: Sahih (Darussalam) [, al Bukhari (1368) (Darussalam)Reference : Musnad Ahmad 318In-book reference : Book 2, Hadith 225Report Error | Share | Copy ▼</w:t>
      </w:r>
    </w:p>
    <w:p>
      <w:r>
        <w:t>----------------------------------------</w:t>
      </w:r>
    </w:p>
    <w:p>
      <w:pPr/>
      <w:r>
        <w:t>Abu Hurairah said:Whilst `Umar bin al-Khattab was delivering a khutbah, a man came and sat down, `Umar said: Why are you coming late to Jumu’ah? The man said: O Ameer al-Mu`mineen, as soon as I heard the call I did wudoo`, then I came. `Umar said: Only wudoo? Didn`t you hear the Messenger of Allah (ﷺ) say: `When one of you goes to Jumu’ah, let him do ghusl`?</w:t>
        <w:br/>
        <w:br/>
        <w:br/>
        <w:t>Abu Salamah narrated that Abu Hurairah (...) told him that whilst ‘Umar was delivering the khutbah... and he narrated a similar report.</w:t>
      </w:r>
    </w:p>
    <w:p>
      <w:pPr/>
      <w:r>
        <w:t>حَدَّثَنَا عَبْدُ الصَّمَدِ، حَدَّثَنَا حَرْبٌ يَعْنِي ابْنَ شَدَّادٍ، حَدَّثَنَا يَحْيَى، حَدَّثَنَا أَبُو سَلَمَةَ، حَدَّثَنَا أَبُو هُرَيْرَةَ، قَالَ بَيْنَمَا عُمَرُ بْنُ الْخَطَّابِ رَضِيَ اللَّهُ عَنْهُ يَخْطُبُ إِذْ جَاءَ رَجُلٌ فَجَلَسَ فَقَالَ عُمَرُ لِمَ تَحْتَبِسُونَ عَنْ الْجُمُعَةِ فَقَالَ الرَّجُلُ يَا أَمِيرَ الْمُؤْمِنِينَ مَا هُوَ إِلَّا أَنْ سَمِعْتُ النِّدَاءَ فَتَوَضَّأْتُ ثُمَّ أَقْبَلْتُ فَقَالَ عُمَرُ رَضِيَ اللَّهُ عَنْهُ وَأَيْضًا أَلَمْ تَسْمَعُوا رَسُولَ اللَّهِ صَلَّى اللَّهُ عَلَيْهِ وَسَلَّمَ يَقُولُ إِذَا رَاحَ أَحَدُكُمْ إِلَى الْجُمُعَةِ فَلْيَغْتَسِلْ</w:t>
        <w:br/>
        <w:br/>
        <w:t>حَدَّثَنَا عَبْدُ الصَّمَدِ حَدَّثَنِي أَبِي حَدَّثَنَا الْحُسَيْنُ الْمُعَلِّمُ حَدَّثَنَا يَحْيَى أَخْبَرَنِي أَبُو سَلَمَةَ أَنَّ أَبَا هُرَيْرَةَ رَضِيَ اللَّهُ عَنْهُ أَخْبَرَهُ أَنَّ عُمَرَ رَضِيَ اللَّهُ عَنْهُ بَيْنَا هُوَ يَخْطُبُ فَذَكَرَهُ‏.‏</w:t>
      </w:r>
    </w:p>
    <w:p>
      <w:pPr/>
      <w:r>
        <w:t>Grade: Sahih (Darussalam) [ al Bukhari (882) and Muslim (845) Sahih (Darussalam) [] (Darussalam)Reference : Musnad Ahmad 319, 320In-book reference : Book 2, Hadith 226Report Error | Share | Copy ▼</w:t>
      </w:r>
    </w:p>
    <w:p>
      <w:r>
        <w:t>----------------------------------------</w:t>
      </w:r>
    </w:p>
    <w:p>
      <w:pPr/>
      <w:r>
        <w:t>It was narrated from `Imran bin Hittan, according to what Harb thinks, who asked Ibn `Abbas about silk garments. He said:Ask `A`ishah about that. So he asked `A`ishah and she said: Ask Ibn `Umar (...). So he asked Ibn `Umar, and he said: Abu Hafs told me that the Messenger of Allah (ﷺ) said: `Whoever wears silk in this world will have no share of it in the Hereafter.”</w:t>
      </w:r>
    </w:p>
    <w:p>
      <w:pPr/>
      <w:r>
        <w:t>حَدَّثَنَا عَبْدُ الصَّمَدِ، حَدَّثَنَا حَرْبٌ، حَدَّثَنَا يَحْيَى، عَنْ عِمْرَانَ بْنِ حِطَّانَ، فِيمَا يَحْسِبُ حَرْبٌ أَنَّهُ سَأَلَ ابْنَ عَبَّاسٍ رَضِيَ اللَّهُ عَنْهُ عَنْ لَبُوسِ الْحَرِيرِ، فَقَالَ سَلْ عَنْهُ عَائِشَةَ فَسَأَلَ عَائِشَةَ فَقَالَتْ سَلْ ابْنَ عُمَرَ رَضِيَ اللَّهُ عَنْهُ فَسَأَلَ ابْنَ عُمَرَ رَضِيَ اللَّهُ عَنْهُ فَقَالَ حَدَّثَنِي أَبُو حَفْصٍ أَنَّ رَسُولَ اللَّهِ صَلَّى اللَّهُ عَلَيْهِ وَسَلَّمَ قَالَ مَنْ لَبِسَ الْحَرِيرَ فِي الدُّنْيَا فَلَا خَلَاقَ لَهُ فِي الْآخِرَةِ‏.‏</w:t>
      </w:r>
    </w:p>
    <w:p>
      <w:pPr/>
      <w:r>
        <w:t>Grade: Sahih (Darussalam) [, al Bukhari (5835) (Darussalam)Reference : Musnad Ahmad 321In-book reference : Book 2, Hadith 227Report Error | Share | Copy ▼</w:t>
      </w:r>
    </w:p>
    <w:p>
      <w:r>
        <w:t>----------------------------------------</w:t>
      </w:r>
    </w:p>
    <w:p>
      <w:pPr/>
      <w:r>
        <w:t>It was narrated from Humaid bin Abdur-Rahman al-Himyari that Ibn `Abbas said in Basrah; I was the first one to come to ‘Umar when he was stabbed. He said:Learn from me three things, for I fear that the people will not come to me (before I die). As for me, I did not pass any judgement regarding kalalah and I did not appoint any successor to be in charge of the people after me, and every slave of his [Umar`s] will be free. The people said to him: Appoint a successor. He said: Whatever I do, it was done by someone better than me. If I leave the people to decide their affairs, the Prophet (ﷺ) of Allah did that, and if I appoint someone, one who is better than me did that, namely Abu Bakr, I said to him: Receive the glad tidings of Paradise; you accompanied the Messenger of Allah (ﷺ), your companionship with him was long; you were appointed in charge of the believers and you showed strength and fulfilled the trust. He said. As for your glad tidings to me of Paradise - `Affan [another narrator] said: No by Allah besides Whom there is no god- if I had the entire world and all that is in it, I would give it as a ransom from the terror of what lies before me, even before knowing the outcome. As for what you say about me being in charge of the believers` affairs, by Allah I wish that I could get out of it without gaining or losing anything. As for what you said about me accompanying the Prophet (ﷺ) of Allah, that is true.</w:t>
      </w:r>
    </w:p>
    <w:p>
      <w:pPr/>
      <w:r>
        <w:t>حَدَّثَنَا يَحْيَى بْنُ حَمَّادٍ، وَعَفَّانُ، قَالَا حَدَّثَنَا أَبُو عَوَانَةَ، عَنْ دَاوُدَ بْنِ عَبْدِ اللَّهِ الْأَوْدِيِّ، عَنْ حُمَيْدِ بْنِ عَبْدِ الرَّحْمَنِ الْحِمْيَرِيِّ، حَدَّثَنَا ابْنُ عَبَّاسٍ، بِالْبَصْرَةِ قَالَ أَنَا أَوَّلُ، مَنْ أَتَى عُمَرَ رَضِيَ اللَّهُ عَنْهُ حِينَ طُعِنَ فَقَالَ احْفَظْ عَنِّي ثَلَاثًا فَإِنِّي أَخَافُ أَنْ لَا يُدْرِكَنِي النَّاسُ أَمَّا أَنَا فَلَمْ أَقْضِ فِي الْكَلَالَةِ قَضَاءً وَلَمْ أَسْتَخْلِفْ عَلَى النَّاسِ خَلِيفَةً وَكُلُّ مَمْلُوكٍ لَهُ عَتِيقٌ فَقَالَ لَهُ النَّاسُ اسْتَخْلِفْ فَقَالَ أَيَّ ذَلِكَ أَفْعَلُ فَقَدْ فَعَلَهُ مَنْ هُوَ خَيْرٌ مِنِّي إِنْ أَدَعْ إِلَى النَّاسِ أَمْرَهُمْ فَقَدْ تَرَكَهُ نَبِيُّ اللَّهِ عَلَيْهِ الصَّلَاة وَالسَّلَامُ وَإِنْ أَسْتَخْلِفْ فَقَدْ اسْتَخْلَفَ مَنْ هُوَ خَيْرٌ مِنِّي أَبُو بَكْرٍ رَضِيَ اللَّهُ عَنْهُ فَقُلْتُ لَهُ أَبْشِرْ بِالْجَنَّةِ صَاحَبْتَ رَسُولَ اللَّهِ صَلَّى اللَّهُ عَلَيْهِ وَسَلَّمَ فَأَطَلْتَ صُحْبَتَهُ وَوُلِّيتَ أَمْرَ الْمُؤْمِنِينَ فَقَوِيتَ وَأَدَّيْتَ الْأَمَانَةَ فَقَالَ أَمَّا تَبْشِيرُكَ إِيَّايَ بِالْجَنَّةِ فَوَاللَّهِ لَوْ أَنَّ لِي قَالَ عَفَّانُ فَلَا وَاللَّهِ الَّذِي لَا إِلَهَ إِلَّا هُوَ لَوْ أَنَّ لِي الدُّنْيَا بِمَا فِيهَا لَافْتَدَيْتُ بِهِ مِنْ هَوْلِ مَا أَمَامِي قَبْلَ أَنْ أَعْلَمَ الْخَبَرَ وَأَمَّا قَوْلُكَ فِي أَمْرِ الْمُؤْمِنِينَ فَوَاللَّهِ لَوَدِدْتُ أَنَّ ذَلِكَ كَفَافًا لَا لِي وَلَا عَلَيَّ وَأَمَّا مَا ذَكَرْتَ مِنْ صُحْبَةِ نَبِيِّ اللَّهِ صَلَّى اللَّهُ عَلَيْهِ وَسَلَّمَ فَذَلِكَ‏.‏</w:t>
      </w:r>
    </w:p>
    <w:p>
      <w:pPr/>
      <w:r>
        <w:t>Grade: Sahih (Darussalam) [ (Darussalam)Reference : Musnad Ahmad 322In-book reference : Book 2, Hadith 228Report Error | Share | Copy ▼</w:t>
      </w:r>
    </w:p>
    <w:p>
      <w:r>
        <w:t>----------------------------------------</w:t>
      </w:r>
    </w:p>
    <w:p>
      <w:pPr/>
      <w:r>
        <w:t>It was narrated that Abu Unma mah bin Sahl said:‘Umar wrote to AbuʼUbaidah bin al-Jarrah [saying]: Teach your children swimming and teach your fighters archery. After that they used to practise archery frequently, then a stray arrow came and killed a boy, and no one knew where it came from; he was under the care of his maternal uncle. Abu `Ubaidah wrote to `Umar about that [asking]: To whom should I pay his diyah? ‘Umar wrote back telling him that the Messenger of Allah (ﷺ) used to say: “Allah and His Messenger are the mawla (guardian) of the one who has no mawla, and the maternal uncle is the heir of the one who has no heir.”</w:t>
      </w:r>
    </w:p>
    <w:p>
      <w:pPr/>
      <w:r>
        <w:t>حَدَّثَنَا يَحْيَى بْنُ آدَمَ، حَدَّثَنَا سُفْيَانُ، عَنْ عَبْدِ الرَّحْمَنِ بْنِ عَيَّاشٍ، عَنْ حَكِيمِ بْنِ حَكِيمٍ، عَنْ أَبِي أُمَامَةَ بْنِ سَهْلٍ، قَالَ كَتَبَ عُمَرُ رَضِيَ اللَّهُ عَنْهُ إِلَى أَبِي عُبَيْدَةَ بْنِ الْجَرَّاحِ أَنْ عَلِّمُوا غِلْمَانَكُمْ الْعَوْمَ وَمُقَاتِلَتَكُمْ الرَّمْيَ فَكَانُوا يَخْتَلِفُونَ إِلَى الْأَغْرَاضِ فَجَاءَ سَهْمٌ غَرْبٌ إِلَى غُلَامٍ فَقَتَلَهُ فَلَمْ يُوجَدْ لَهُ أَصْلٌ وَكَانَ فِي حَجْرِ خَالٍ لَهُ فَكَتَبَ فِيهِ أَبُو عُبَيْدَةَ إِلَى عُمَرَ رَضِيَ اللَّهُ عَنْهُ إِلَى مَنْ أَدْفَعُ عَقْلَهُ فَكَتَبَ إِلَيْهِ عُمَرُ رَضِيَ اللَّهُ عَنْهُ إِنَّ رَسُولَ اللَّهِ صَلَّى اللَّهُ عَلَيْهِ وَسَلَّمَ كَانَ يَقُولُ اللَّهُ وَرَسُولُهُ مَوْلَى مَنْ لَا مَوْلَى لَهُ وَالْخَالُ وَارِثُ مَنْ لَا وَارِثَ لَهُ‏.‏</w:t>
      </w:r>
    </w:p>
    <w:p>
      <w:pPr/>
      <w:r>
        <w:t>Grade: Hasan (Darussalam)Reference : Musnad Ahmad 323In-book reference : Book 2, Hadith 229Report Error | Share | Copy ▼</w:t>
      </w:r>
    </w:p>
    <w:p>
      <w:r>
        <w:t>----------------------------------------</w:t>
      </w:r>
    </w:p>
    <w:p>
      <w:pPr/>
      <w:r>
        <w:t>It was narrated that ʼUmar bin al-Khattab said:I heard the Messenger of Allah (ﷺ) say: `The loyalty (wala`) of a freed slave (to his former master) is passed on to the one who inherits his wealth, father or son.”</w:t>
      </w:r>
    </w:p>
    <w:p>
      <w:pPr/>
      <w:r>
        <w:t>حَدَّثَنَا عَبْدُ اللَّهِ بْنُ زَيْدٍ، أَخْبَرَنَا ابْنُ لَهِيعَةَ، عَنْ عَمْرِو بْنِ شُعَيْبٍ، عَنْ أَبِيهِ، عَنْ جَدِّهِ، عَنْ عُمَرَ بْنِ الْخَطَّابِ، رَضِيَ اللَّهُ عَنْهُ قَالَ سَمِعْتُ رَسُولَ اللَّهِ صَلَّى اللَّهُ عَلَيْهِ وَسَلَّمَ يَقُولُ يَرِثُ الْوَلَاءَ مَنْ وَرِثَ الْمَالَ مِنْ وَالِدٍ أَوْ وَلَدٍ‏.‏</w:t>
      </w:r>
    </w:p>
    <w:p>
      <w:pPr/>
      <w:r>
        <w:t>Grade: Hasan (Darussalam) [ (Darussalam)Reference : Musnad Ahmad 324In-book reference : Book 2, Hadith 230Report Error | Share | Copy ▼</w:t>
      </w:r>
    </w:p>
    <w:p>
      <w:r>
        <w:t>----------------------------------------</w:t>
      </w:r>
    </w:p>
    <w:p>
      <w:pPr/>
      <w:r>
        <w:t>It was narrated that `Abis bin Rabee’ah said:I saw `Umar go to the Black Stone and say: By Allah, I know that you are a stone and cannot cause harm or bring benefit. Were it not that I saw the Messenger of Allah (ﷺ) kiss you, I would not have kissed you. Then he leant down and kissed it.</w:t>
      </w:r>
    </w:p>
    <w:p>
      <w:pPr/>
      <w:r>
        <w:t>حَدَّثَنَا مُحَمَّدُ بْنُ عُبَيْدٍ، حَدَّثَنَا الْأَعْمَشُ، عَنْ إِبْرَاهِيمَ، عَنْ عَابِسِ بْنِ رَبِيعَةَ، قَالَ رَأَيْتُ عُمَرَ رَضِيَ اللَّهُ عَنْهُ أَتَى الْحَجَرَ فَقَالَ أَمَا وَاللَّهِ إِنِّي لَأَعْلَمُ أَنَّكَ حَجَرٌ لَا تَضُرُّ وَلَا تَنْفَعُ وَلَوْلَا أَنِّي رَأَيْتُ رَسُولَ اللَّهِ صَلَّى اللَّهُ عَلَيْهِ وَسَلَّمَ قَبَّلَكَ مَا قَبَّلْتُكَ ثُمَّ دَنَا فَقَبَّلَهُ‏.‏</w:t>
      </w:r>
    </w:p>
    <w:p>
      <w:pPr/>
      <w:r>
        <w:t>Grade: Sahih (Darussalam) [ al Bukhari (1597) and Muslim (1270) (Darussalam)Reference : Musnad Ahmad 325In-book reference : Book 2, Hadith 231Report Error | Share | Copy ▼</w:t>
      </w:r>
    </w:p>
    <w:p>
      <w:r>
        <w:t>----------------------------------------</w:t>
      </w:r>
    </w:p>
    <w:p>
      <w:pPr/>
      <w:r>
        <w:t>Dujain Abul-Ghusn, who was from Basrah, said:I came to Madinah and met Aslam, the freed slave of `Umar bin al-Khattab. I said. Tell me(a report)from `Umar. He said: I cannot, I am afraid that I will add or subtract something. If we said to ‘Umar, Tell us something from the Messenger of Allah (ﷺ), he would say: I am afraid that I may add or subtract a letter. The Messenger of Allah (ﷺ) said: “Whoever tells a lie about me will be in Hell.`</w:t>
      </w:r>
    </w:p>
    <w:p>
      <w:pPr/>
      <w:r>
        <w:t>حَدَّثَنَا أَبُو سَعِيدٍ، حَدَّثَنَا دُجَيْنٌ أَبُو الْغُصْنِ، بَصْرِيٌّ قَالَ قَدِمْتُ الْمَدِينَةَ فَلَقِيتُ أَسْلَمَ مَوْلَى عُمَرَ بْنِ الْخَطَّابِ رَضِيَ اللَّهُ عَنْهُ فَقُلْتُ حَدِّثْنِي عَنْ عُمَرَ فَقَالَ لَا أَسْتَطِيعُ أَخَافُ أَنْ أَزِيدَ أَوْ أَنْقُصَ كُنَّا إِذَا قُلْنَا لِعُمَرَ رَضِيَ اللَّهُ عَنْهُ حَدِّثْنَا عَنْ رَسُولِ اللَّهِ صَلَّى اللَّهُ عَلَيْهِ وَسَلَّمَ قَالَ أَخَافُ أَنْ أَزِيدَ حَرْفًا أَوْ أَنْقُصَ إِنَّ رَسُولَ اللَّهِ صَلَّى اللَّهُ عَلَيْهِ وَسَلَّمَ قَالَ مَنْ كَذَبَ عَلَيَّ فَهُوَ فِي النَّارِ‏.‏</w:t>
      </w:r>
    </w:p>
    <w:p>
      <w:pPr/>
      <w:r>
        <w:t>Grade: Sahih because of corroborating evidence; this isnad is da'eef, because of the weakness of Dujain bin Thabit (Darussalam)Reference : Musnad Ahmad 326In-book reference : Book 2, Hadith 232Report Error | Share | Copy ▼</w:t>
      </w:r>
    </w:p>
    <w:p>
      <w:r>
        <w:t>----------------------------------------</w:t>
      </w:r>
    </w:p>
    <w:p>
      <w:pPr/>
      <w:r>
        <w:t>It was narrated that `Umar said:The Messenger of Allah (ﷺ) said: “Whoever says in a marketplace, There is no God but Allah alone, with no partner or associate, His is the dominion, to Him all praise is due, all goodness is in His hand, He grants life and death and He has power overall things,` Allah will record for him one thousand thousand good deeds and will erase from him one thousand thousand bad deeds, and will build a house for him in Paradise.`</w:t>
      </w:r>
    </w:p>
    <w:p>
      <w:pPr/>
      <w:r>
        <w:t>حَدَّثَنَا أَبُو سَعِيدٍ، حَدَّثَنَا حَمَّادُ بْنُ زَيْدٍ، عَنْ عَمْرِو بْنِ دِينَارٍ، مَوْلَى آلِ الزُّبَيْرِ عَنْ سَالِمٍ، عَنْ أَبِيهِ، عَنْ عُمَرَ، رَضِيَ اللَّهُ عَنْهُ قَالَ قَالَ رَسُولُ اللَّهِ صَلَّى اللَّهُ عَلَيْهِ وَسَلَّمَ مَنْ قَالَ فِي سُوقٍ لَا إِلَهَ إِلَّا اللَّهُ وَحْدَهُ لَا شَرِيكَ لَهُ لَهُ الْمُلْكُ وَلَهُ الْحَمْدُ بِيَدِهِ الْخَيْرُ يُحْيِي وَيُمِيتُ وَهُوَ عَلَى كُلِّ شَيْءٍ قَدِيرٌ كَتَبَ اللَّهُ لَهُ بِهَا أَلْفَ أَلْفِ حَسَنَةٍ وَمَحَا عَنْهُ بِهَا أَلْفَ أَلْفِ سَيِّئَةٍ وَبَنَى لَهُ بَيْتًا فِي الْجَنَّةِ‏.‏</w:t>
      </w:r>
    </w:p>
    <w:p>
      <w:pPr/>
      <w:r>
        <w:t>Grade: Da'if (Darussalam) [ jiddan (very weak) (Darussalam)Reference : Musnad Ahmad 327In-book reference : Book 2, Hadith 233Report Error | Share | Copy ▼</w:t>
      </w:r>
    </w:p>
    <w:p>
      <w:r>
        <w:t>----------------------------------------</w:t>
      </w:r>
    </w:p>
    <w:p>
      <w:pPr/>
      <w:r>
        <w:t>`Umar bin al-Khattab (s) said:On the day of Khaibar, a group of the companions of the Messenger of Allah (ﷺ) said: So and so is a martyr, So and so is a martyr, until they passed by a man and said: So and so is a martyr. The Messenger of Allah (ﷺ) said: `No, I saw him being dragged to Hell because of a cloak that he stole from the booty. Go out and call out to the people, “No one will enter Paradise except the believers.` So I went out and called out: No one will enter Paradise except the believers.</w:t>
      </w:r>
    </w:p>
    <w:p>
      <w:pPr/>
      <w:r>
        <w:t>حَدَّثَنَا أَبُو سَعِيدٍ، حَدَّثَنَا عِكْرِمَةُ بْنُ عَمَّارٍ، حَدَّثَنَا أَبُو زُمَيْلٍ، حَدَّثَنِي ابْنُ عَبَّاسٍ، حَدَّثَنِي عُمَرُ بْنُ الْخَطَّابِ، رَضِيَ اللَّهُ عَنْهُ قَالَ لَمَّا كَانَ يَوْمُ خَيْبَرَ أَقْبَلَ نَفَرٌ مِنْ أَصْحَابِ رَسُولِ اللَّهِ صَلَّى اللَّهُ عَلَيْهِ وَسَلَّمَ يَقُولُونَ فُلَانٌ شَهِيدٌ وَفُلَانٌ شَهِيدٌ حَتَّى مَرُّوا بِرَجُلٍ فَقَالُوا فُلَانٌ شَهِيدٌ فَقَالَ رَسُولُ اللَّهِ صَلَّى اللَّهُ عَلَيْهِ وَسَلَّمَ كَلَّا إِنِّي رَأَيْتُهُ يُجَرُّ إِلَى النَّارِ فِي عَبَاءَةٍ غَلَّهَا اخْرُجْ يَا عُمَرُ فَنَادِ فِي النَّاسِ إِنَّهُ لَا يَدْخُلُ الْجَنَّةَ إِلَّا الْمُؤْمِنُونَ فَخَرَجْتُ فَنَادَيْتُ إِنَّهُ لَا يَدْخُلُ الْجَنَّةَ إِلَّا الْمُؤْمِنُونَ‏.‏</w:t>
      </w:r>
    </w:p>
    <w:p>
      <w:pPr/>
      <w:r>
        <w:t>Grade: Hasan (Darussalam) [, Muslim (114) (Darussalam)Reference : Musnad Ahmad 328In-book reference : Book 2, Hadith 234Report Error | Share | Copy ▼</w:t>
      </w:r>
    </w:p>
    <w:p>
      <w:r>
        <w:t>----------------------------------------</w:t>
      </w:r>
    </w:p>
    <w:p>
      <w:pPr/>
      <w:r>
        <w:t>It was narrated from Sa`d bin ʼUbaidah, from Ibn ‘Umar, that `Umar said:No, by my father. The Messenger of Allah (ﷺ) said: “Stop it! whoever swears by anything other than Allah has committed an act of shirk.`</w:t>
      </w:r>
    </w:p>
    <w:p>
      <w:pPr/>
      <w:r>
        <w:t>حَدَّثَنَا أَبُو سَعِيدٍ، حَدَّثَنَا إِسْرَائِيلُ، حَدَّثَنَا سَعِيدُ بْنُ مَسْرُوقٍ، عَنْ سَعْدِ بْنِ عُبَيْدَةَ، عَنِ ابْنِ عُمَرَ، رَضِيَ اللَّهُ عَنْهُ عَنْ عُمَرَ، أَنَّهُ قَالَ لَا وَأَبِي فَقَالَ رَسُولُ اللَّهِ صَلَّى اللَّهُ عَلَيْهِ وَسَلَّمَ مَهْ إِنَّهُ مَنْ حَلَفَ بِشَيْءٍ دُونَ اللَّهِ فَقَدْ أَشْرَكَ‏.‏</w:t>
      </w:r>
    </w:p>
    <w:p>
      <w:pPr/>
      <w:r>
        <w:t>Grade: Sahih (Darussalam) [ al Bukhari (6647) and Muslim (1646) (Darussalam)Reference : Musnad Ahmad 329In-book reference : Book 2, Hadith 235Report Error | Share | Copy ▼</w:t>
      </w:r>
    </w:p>
    <w:p>
      <w:r>
        <w:t>----------------------------------------</w:t>
      </w:r>
    </w:p>
    <w:p>
      <w:pPr/>
      <w:r>
        <w:t>It was narrated from Nafi’ that ‘Umar added to the mosque the area between the pillar and the enclosure, and ‘Uthman added[|something to the mosque], `Umar said:Were it not for the fact that I heard the Messenger of Allah (ﷺ) say. `We want to extend our mosque,” I would not have added anything to it.</w:t>
      </w:r>
    </w:p>
    <w:p>
      <w:pPr/>
      <w:r>
        <w:t>حَدَّثَنَا حَمَّادٌ الْخَيَّاطُ، حَدَّثَنَا عَبْدُ اللَّهِ، عَنْ نَافِعٍ، أَنَّ عُمَرَ، رَضِيَ اللَّهُ عَنْهُ زَادَ فِي الْمَسْجِدِ مِنْ الْأُسْطُوَانَةِ إِلَى الْمَقْصُورَةِ وَزَادَ عُثْمَانُ رَضِيَ اللَّهُ عَنْهُ وَقَالَ عُمَرُ رَضِيَ اللَّهُ عَنْهُ لَوْلَا أَنِّي سَمِعْتُ رَسُولَ اللَّهِ صَلَّى اللَّهُ عَلَيْهِ وَسَلَّمَ يَقُولُ نَبْغِي نَزِيدُ فِي مَسْجِدِنَا مَا زِدْتُ فِيهِ‏.‏</w:t>
      </w:r>
    </w:p>
    <w:p>
      <w:pPr/>
      <w:r>
        <w:t>Grade: Da'if (Darussalam) [, because of the weakness of Abdullah (Darussalam)Reference : Musnad Ahmad 330In-book reference : Book 2, Hadith 236Report Error | Share | Copy ▼</w:t>
      </w:r>
    </w:p>
    <w:p>
      <w:r>
        <w:t>----------------------------------------</w:t>
      </w:r>
    </w:p>
    <w:p>
      <w:pPr/>
      <w:r>
        <w:t>It was narrated from ‘Umar that he said:Allah, may He be glorified and exalted, sent Muhammad (ﷺ) with the truth, and He sent down with him the Book. One of the things that were revealed to him was the verse of stoning. The Messenger of Allah (ﷺ) stoned [adulterers] and we stoned [them] after him. Then he said: We used to recite, `Do not forsake your real father (and attribute yourself to someone else), for this is an act of kufr, if you do that, or it is an act of kufr to forsake your real father (and attribute yourself to someone else).` And the Messenger of Allah (ﷺ) said: `Do not praise me as the son of Maryam was praised; rather I am a slave, so say: His slave and His Messenger.` Perhaps Ma`mar said: `As the Christians praised the son of Maryam.”</w:t>
      </w:r>
    </w:p>
    <w:p>
      <w:pPr/>
      <w:r>
        <w:t>حَدَّثَنَا عَبْدُ الرَّزَّاقِ، حَدَّثَنَا مَعْمَرٌ، عَنِ الزُّهْرِيِّ، عَنْ عُبَيْدِ اللَّهِ بْنِ عَبْدِ اللَّهِ بْنِ عُتْبَةَ بْنِ مَسْعُودٍ، عَنِ ابْنِ عَبَّاسٍ، عَنْ عُمَرَ، رَضِيَ اللَّهُ عَنْهُ أَنَّهُ قَالَ إِنَّ اللَّهَ عَزَّ وَجَلَّ بَعَثَ مُحَمَّدًا صَلَّى اللَّهُ عَلَيْهِ وَسَلَّمَ بِالْحَقِّ وَأَنْزَلَ مَعَهُ الْكِتَابَ فَكَانَ مِمَّا أُنْزِلَ عَلَيْهِ آيَةُ الرَّجْمِ فَرَجَمَ رَسُولُ اللَّهِ صَلَّى اللَّهُ عَلَيْهِ وَسَلَّمَ وَرَجَمْنَا بَعْدَهُ ثُمَّ قَالَ قَدْ كُنَّا نَقْرَأُ وَلَا تَرْغَبُوا عَنْ آبَائِكُمْ فَإِنَّهُ كُفْرٌ بِكُمْ أَوْ إِنَّ كُفْرًا بِكُمْ أَنْ تَرْغَبُوا عَنْ آبَائِكُمْ ثُمَّ إِنَّ رَسُولَ اللَّهِ صَلَّى اللَّهُ عَلَيْهِ وَسَلَّمَ قَالَ لَا تُطْرُونِي كَمَا أُطْرِيَ ابْنُ مَرْيَمَ وَإِنَّمَا أَنَا عَبْدٌ فَقُولُوا عَبْدُهُ وَرَسُولُهُ وَرُبَّمَا قَالَ مَعْمَرٌ كَمَا أَطْرَتْ النَّصَارَى ابْنَ مَرْيَمَ‏.‏</w:t>
      </w:r>
    </w:p>
    <w:p>
      <w:pPr/>
      <w:r>
        <w:t>Grade: Sahih (Darussalam) [ al-Bukhari (2462) and Muslim (1691) (Darussalam)Reference : Musnad Ahmad 331In-book reference : Book 2, Hadith 237Report Error | Share | Copy ▼</w:t>
      </w:r>
    </w:p>
    <w:p>
      <w:r>
        <w:t>----------------------------------------</w:t>
      </w:r>
    </w:p>
    <w:p>
      <w:pPr/>
      <w:r>
        <w:t>It was narrated from Salim from Ibn ‘Umar that he said to `Umar:I heard the people saying something so I decided that I should talk to you. They are saying that you are not going to appoint a successor. He lowered his head for a while, then he looked up and said: Allah, may He be glorified and exalted, will protect His religion. If I do not appoint a successor, the Messenger of Allah (ﷺ) did not appoint a successor either; if I do appoint a successor, Abu Bakr appointed a successor. By Allah, once he mentioned the Messenger of Allah (ﷺ) and Abu Bakr, I realized that he was not going to regard anyone else as equal to the Messenger of Allah (ﷺ) and that he was not going to appoint a successor.</w:t>
      </w:r>
    </w:p>
    <w:p>
      <w:pPr/>
      <w:r>
        <w:t>حَدَّثَنَا عَبْدُ الرَّزَّاقِ، حَدَّثَنَا مَعْمَرٌ، عَنِ الزُّهْرِيِّ، عَنْ سَالِمٍ، عَنِ ابْنِ عُمَرَ، رَضِيَ اللَّهُ عَنْهُ أَنَّهُ قَالَ لِعُمَرَ رَضِيَ اللَّهُ عَنْهُ إِنِّي سَمِعْتُ النَّاسَ يَقُولُونَ مَقَالَةً فَآلَيْتُ أَنْ أَقُولَهَا لَكُمْ زَعَمُوا أَنَّكَ غَيْرُ مُسْتَخْلِفٍ فَوَضَعَ رَأْسَهُ سَاعَةً ثُمَّ رَفَعَهُ فَقَالَ إِنَّ اللَّهَ عَزَّ وَجَلَّ يَحْفَظُ دِينَهُ وَإِنِّي إِنْ لَا أَسْتَخْلِفْ فَإِنَّ رَسُولَ اللَّهِ صَلَّى اللَّهُ عَلَيْهِ وَسَلَّمَ لَمْ يَسْتَخْلِفْ وَإِنْ أَسْتَخْلِفْ فَإِنَّ أَبَا بَكْرٍ رَضِيَ اللَّهُ عَنْهُ قَدْ اسْتَخْلَفَ قَالَ فَوَاللَّهِ مَا هُوَ إِلَّا أَنْ ذَكَرَ رَسُولَ اللَّهِ صَلَّى اللَّهُ عَلَيْهِ وَسَلَّمَ وَأَبَا بَكْرٍ فَعَلِمْتُ أَنَّهُ لَمْ يَكُنْ يَعْدِلُ بِرَسُولِ اللَّهِ صَلَّى اللَّهُ عَلَيْهِ وَسَلَّمَ أَحَدًا وَأَنَّهُ غَيْرُ مُسْتَخْلِفٍ‏.‏</w:t>
      </w:r>
    </w:p>
    <w:p>
      <w:pPr/>
      <w:r>
        <w:t>Grade: Sahih (Darussalam) [ al-Bukhari (7218) and Muslim (1823) (Darussalam)Reference : Musnad Ahmad 332In-book reference : Book 2, Hadith 238Report Error | Share | Copy ▼</w:t>
      </w:r>
    </w:p>
    <w:p>
      <w:r>
        <w:t>----------------------------------------</w:t>
      </w:r>
    </w:p>
    <w:p>
      <w:pPr/>
      <w:r>
        <w:t>It was narrated from Malik bin Aws that al-Hadathan said:‘Umar sent word to me... and he mentioned the hadeeth. I said to you both]: The Messenger of Allah (ﷺ) said: `We are not to be inherited from and what we leave behind is charity.`</w:t>
      </w:r>
    </w:p>
    <w:p>
      <w:pPr/>
      <w:r>
        <w:t>حَدَّثَنَا عَبْدُ الرَّزَّاقِ، حَدَّثَنَا مَعْمَرٌ، عَنِ الزُّهْرِيِّ، عَنْ مَالِكِ بْنِ أَوْسِ بْنِ الْحَدَثَانِ، قَالَ أَرْسَلَ إِلَيَّ عُمَرُ رَضِيَ اللَّهُ عَنْهُ فَذَكَرَ الْحَدِيثَ فَقُلْتُ لَكُمَا إِنَّ رَسُولَ اللَّهِ صَلَّى اللَّهُ عَلَيْهِ وَسَلَّمَ قَالَ لَا نُورَثُ مَا تَرَكْنَا صَدَقَةٌ‏.‏</w:t>
      </w:r>
    </w:p>
    <w:p>
      <w:pPr/>
      <w:r>
        <w:t>Grade: Sahih (Darussalam) [ al Bukhari (2904) and Muslim (1757) (Darussalam)Reference : Musnad Ahmad 333In-book reference : Book 2, Hadith 239Report Error | Share | Copy ▼</w:t>
      </w:r>
    </w:p>
    <w:p>
      <w:r>
        <w:t>----------------------------------------</w:t>
      </w:r>
    </w:p>
    <w:p>
      <w:pPr/>
      <w:r>
        <w:t>It was narrated that Ibn al Musayyab said:When Abu Bakr died, people wept for him. `Umar said: The Messenger of Allah (ﷺ) said: `The deceased is tormented because of the weeping of the living.”</w:t>
      </w:r>
    </w:p>
    <w:p>
      <w:pPr/>
      <w:r>
        <w:t>حَدَّثَنَا عَبْدُ الرَّزَّاقِ، حَدَّثَنَا مَعْمَرٌ، عَنِ الزُّهْرِيِّ، عَنِ ابْنِ الْمُسَيَّبِ، قَالَ لَمَّا مَاتَ أَبُو بَكْرٍ رَضِيَ اللَّهُ عَنْهُ بُكِيَ عَلَيْهِ فَقَالَ عُمَرُ رَضِيَ اللَّهُ عَنْهُ إِنَّ رَسُولَ اللَّهِ صَلَّى اللَّهُ عَلَيْهِ وَسَلَّمَ قَالَ إِنَّ الْمَيِّتَ يُعَذَّبُ بِبُكَاءِ الْحَيِّ‏.‏</w:t>
      </w:r>
    </w:p>
    <w:p>
      <w:pPr/>
      <w:r>
        <w:t>Grade: Sahih; al-Bukhari (1292) and Muslim (927) (Darussalam)Reference : Musnad Ahmad 334In-book reference : Book 2, Hadith 240Report Error | Share | Copy ▼</w:t>
      </w:r>
    </w:p>
    <w:p>
      <w:r>
        <w:t>----------------------------------------</w:t>
      </w:r>
    </w:p>
    <w:p>
      <w:pPr/>
      <w:r>
        <w:t>It was narrated that Abu Hurairah said:When the Messenger of Allah (ﷺ) died and some people apostatised, ‘Umar bin al-Khattab said: O Abu Bakr, how can you fight the people, when the Messenger of Allah (ﷺ) said: “I have been commanded to fight the people until they say La ilaha illallah (There is no god but Allah), and whoever says La ilaha illallah, his wealth and his life are protected from me, and his reckoning will be with Allah`? Abu Bakr said: I will most certainly fight those who separate prayer and zakah, for zakah is what is due on wealth. By Allah, if they withhold from me a small she-goat that they used to give to the Messenger of Allah (ﷺ), I will certainly fight them for withholding it. ʻUmar said: By Allah, as soon as I saw that Allah had opened Abu Bakr`s heart to the idea of fighting I knew that he was right.</w:t>
      </w:r>
    </w:p>
    <w:p>
      <w:pPr/>
      <w:r>
        <w:t>حَدَّثَنَا إِبْرَاهِيمُ بْنُ خَالِدٍ، حَدَّثَنَا رَبَاحٌ، عَنْ مَعْمَرٍ، عَنِ الزُّهْرِيِّ، عَنْ عُبَيْدِ اللَّهِ بْنِ عَبْدِ اللَّهِ بْنِ عُتْبَةَ، عَنْ أَبِي هُرَيْرَةَ، رَضِيَ اللَّهُ عَنْهُ قَالَ لَمَّا تُوُفِّيَ رَسُولُ اللَّهِ صَلَّى اللَّهُ عَلَيْهِ وَسَلَّمَ وَكَفَرَ مَنْ كَفَرَ قَالَ قَالَ عُمَرُ بْنُ الْخَطَّابِ رَضِيَ اللَّهُ عَنْهُ يَا أَبَا بَكْرٍ كَيْفَ تُقَاتِلُ النَّاسَ وَقَدْ قَالَ رَسُولُ اللَّهِ صَلَّى اللَّهُ عَلَيْهِ وَسَلَّمَ أُمِرْتُ أَنْ أُقَاتِلَ النَّاسَ حَتَّى يَقُولُوا لَا إِلَهَ إِلَّا اللَّهُ فَمَنْ قَالَ لَا إِلَهَ إِلَّا اللَّهُ فَقَدْ عَصَمَ مِنِّي مَالَهُ وَنَفْسَهُ وَحِسَابُهُ عَلَى اللَّهِ عَزَّ وَجَلَّ قَالَ أَبُو بَكْرٍ رَضِيَ اللَّهُ عَنْهُ لَأُقَاتِلَنَّ مَنْ فَرَّقَ بَيْنَ الصَّلَاةِ وَالزَّكَاةِ إِنَّ الزَّكَاةَ حَقُّ الْمَالِ وَاللَّهِ لَوْ مَنَعُونِي عَنَاقًا كَانُوا يُؤَدُّونَهَا إِلَى رَسُولِ اللَّهِ صَلَّى اللَّهُ عَلَيْهِ وَسَلَّمَ لَقَاتَلْتُهُمْ عَلَى مَنْعِهَا فَقَالَ عُمَرُ رَضِيَ اللَّهُ عَنْهُ وَاللَّهِ مَا هُوَ إِلَّا أَنْ رَأَيْتُ أَنَّ اللَّهَ قَدْ شَرَحَ صَدْرَ أَبِي بَكْرٍ رَضِيَ اللَّهُ عَنْهُ بِالْقِتَالِ فَعَرَفْتُ أَنَّهُ الْحَقُّ‏.‏</w:t>
      </w:r>
    </w:p>
    <w:p>
      <w:pPr/>
      <w:r>
        <w:t>Grade: Sahih (Darussalam) [ al-Bukhari (1399) and Muslim (20) (Darussalam)Reference : Musnad Ahmad 335In-book reference : Book 2, Hadith 241Report Error | Share | Copy ▼</w:t>
      </w:r>
    </w:p>
    <w:p>
      <w:r>
        <w:t>----------------------------------------</w:t>
      </w:r>
    </w:p>
    <w:p>
      <w:pPr/>
      <w:r>
        <w:t>It was narrated that ‘Umar said:The Messenger of Allah (ﷺ) said: `We are not to be inherited from; what we leave behind is charity.`</w:t>
      </w:r>
    </w:p>
    <w:p>
      <w:pPr/>
      <w:r>
        <w:t>حَدَّثَنَا سُفْيَانُ، عَنْ عَمْرٍو، عَنِ الزُّهْرِيِّ، عَنْ مَالِكِ بْنِ أَوْسٍ، عَنْ عُمَرَ، رَضِيَ اللَّهُ عَنْهُ قَالَ قَالَ رَسُولُ اللَّهِ صَلَّى اللَّهُ عَلَيْهِ وَسَلَّمَ إِنَّا لَا نُورَثُ مَا تَرَكْنَا صَدَقَةٌ‏.‏</w:t>
      </w:r>
    </w:p>
    <w:p>
      <w:pPr/>
      <w:r>
        <w:t>Grade: Sahih (Darussalam) [ al-Bukhari (2904) and Muslim (1757) (Darussalam)Reference : Musnad Ahmad 336In-book reference : Book 2, Hadith 242Report Error | Share | Copy ▼</w:t>
      </w:r>
    </w:p>
    <w:p>
      <w:r>
        <w:t>----------------------------------------</w:t>
      </w:r>
    </w:p>
    <w:p>
      <w:pPr/>
      <w:r>
        <w:t>It was narrated that Malik bin Aws said:‘Umar sent for me... and he mentioned a similar hadeeth. He said: The wealth of Banun-Nadeer was among the fai` that Allah granted to His Messenger for which the Muslims made no expedition with either cavalry or camelry (cf. al-Hashr 59:6). He allocated some of it for his family`s maintenance for one year, and what was left he spent on horses and weapons in preparation for jihad for the sake of Allah, may He be glorified and exalted.</w:t>
      </w:r>
    </w:p>
    <w:p>
      <w:pPr/>
      <w:r>
        <w:t>حَدَّثَنَا سُفْيَانُ، عَنْ عَمْرٍو، عَنِ الزُّهْرِيِّ، عَنْ مَالِكِ بْنِ أَوْسٍ، قَالَ أَرْسَلَ إِلَيَّ عُمَرُ رَضِيَ اللَّهُ عَنْهُ فَذَكَرَ الْحَدِيثَ وَقَالَ إِنَّ أَمْوَالَ بَنِي النَّضِيرِ كَانَتْ مِمَّا أَفَاءَ اللَّهُ عَلَى رَسُولِهِ مِمَّا لَمْ يُوجِفْ عَلَيْهِ الْمُسْلِمُونَ بِخَيْلٍ وَلَا رِكَابٍ فَكَانَ يُنْفِقُ عَلَى أَهْلِهِ مِنْهَا نَفَقَةَ سَنَةٍ وَمَا بَقِيَ جَعَلَهُ فِي الْكُرَاعِ وَالسِّلَاحِ عُدَّةً فِي سَبِيلِ اللَّهِ عَزَّ وَجَلَّ‏.‏</w:t>
      </w:r>
    </w:p>
    <w:p>
      <w:pPr/>
      <w:r>
        <w:t>Grade: Sahih (Darussalam) [ al-Bukhari (2904) and Muslim (1757) (Darussalam)Reference : Musnad Ahmad 337In-book reference : Book 2, Hadith 243Report Error | Share | Copy ▼</w:t>
      </w:r>
    </w:p>
    <w:p>
      <w:r>
        <w:t>----------------------------------------</w:t>
      </w:r>
    </w:p>
    <w:p>
      <w:pPr/>
      <w:r>
        <w:t>It was narrated from `Asim bin ‘Umar from his father that the Prophet (ﷺ)  said:`When night comes and day departs and the sun sets, the fasting person may break his fast.”</w:t>
      </w:r>
    </w:p>
    <w:p>
      <w:pPr/>
      <w:r>
        <w:t>حَدَّثَنَا سُفْيَانُ، عَنْ هِشَامٍ، عَنْ أَبِيهِ، عَنْ عَاصِمِ بْنِ عُمَرَ، رَضِيَ اللَّهُ عَنْهُ عَنْ أَبِيهِ، أَنَّ النَّبِيَّ صَلَّى اللَّهُ عَلَيْهِ وَسَلَّمَ قَالَ إِذَا أَقْبَلَ اللَّيْلُ وَأَدْبَرَ النَّهَارُ وَغَرَبَتْ الشَّمْسُ فَقَدْ أَفْطَرَ الصَّائِمُ‏.‏</w:t>
      </w:r>
    </w:p>
    <w:p>
      <w:pPr/>
      <w:r>
        <w:t>Grade: Sahih (Darussalam) [ al-Bukhari (1954) and Muslim (1100)] (Darussalam)Reference : Musnad Ahmad 338In-book reference : Book 2, Hadith 244Report Error | Share | Copy ▼</w:t>
      </w:r>
    </w:p>
    <w:p>
      <w:r>
        <w:t>----------------------------------------</w:t>
      </w:r>
    </w:p>
    <w:p>
      <w:pPr/>
      <w:r>
        <w:t>It was narrated that Ibn `Abbas said:I wanted to ask `Umar something but I did not find a chance, so I waited for two years. Then when we were in Marraz-Zahran, he went to relieve himself, then he came after relieving himself and I poured water for him, I said: O Ameer al-Mu`mineen, who are the two women who helped one another against the Messenger of Allah (ﷺ)`? He said: `A`ishah and Hafsah.</w:t>
        <w:br/>
        <w:t>` As mentioned in the Qur`an: `If you two (wives of the Prophet (ﷺ)) turn in repentance to Allâh. (it will be better for you), your hearts are indeed so inclined to oppose what the Prophet (ﷺ) likes); but if you help one another against him (Muhammad (ﷺ)). then verily, Allâh is his Maula (Lord, or Master, or Protector), and Jibril (Gabriel). and the righteous among the believers, and furthermore, the angels are his helpers`</w:t>
        <w:br/>
        <w:t>(surah at-Tahreem 66:3)</w:t>
      </w:r>
    </w:p>
    <w:p>
      <w:pPr/>
      <w:r>
        <w:t>حَدَّثَنَا سُفْيَانُ، عَنْ يَحْيَى يَعْنِي ابْنَ سَعِيدٍ، عَنْ عُبَيْدِ بْنِ حُنَيْنٍ، عَنِ ابْنِ عَبَّاسٍ، قَالَ أَرَدْتُ أَنْ أَسْأَلَ، عُمَرَ رَضِيَ اللَّهُ عَنْهُ فَمَا رَأَيْتُ مَوْضِعًا فَمَكَثْتُ سَنَتَيْنِ فَلَمَّا كُنَّا بِمَرِّ الظَّهْرَانِ وَذَهَبَ لِيَقْضِيَ حَاجَتَهُ فَجَاءَ وَقَدْ قَضَى حَاجَتَهُ فَذَهَبْتُ أَصُبُّ عَلَيْهِ مِنْ الْمَاءِ قُلْتُ يَا أَمِيرَ الْمُؤْمِنِينَ مَنْ الْمَرْأَتَانِ اللَّتَانِ تَظَاهَرَتَا عَلَى رَسُولِ اللَّهِ صَلَّى اللَّهُ عَلَيْهِ وَسَلَّمَ قَالَ عَائِشَةُ وَحَفْصَةُ رَضِيَ اللَّهُ عَنْهُمَا‏.‏</w:t>
      </w:r>
    </w:p>
    <w:p>
      <w:pPr/>
      <w:r>
        <w:t>Grade: Sahih (Darussalam) [ al-Bukhari (4914} and Muslim (1479)] (Darussalam)Reference : Musnad Ahmad 339In-book reference : Book 2, Hadith 245Report Error | Share | Copy ▼</w:t>
      </w:r>
    </w:p>
    <w:p>
      <w:r>
        <w:t>----------------------------------------</w:t>
      </w:r>
    </w:p>
    <w:p>
      <w:pPr/>
      <w:r>
        <w:t>It was narrated from Ibn Seereen, who heard it from Abul-`Ajifa` who said:I heard `Umar say: Do not make women`s dowries too expensive, for if it were a sign of honour in this world or a sign of piety in the Hereafter, the most likely of you to do it would have been the Prophet (ﷺ). But he did not give any of his daughters in marriage or marry any of his wives for more than twelve Ooqiyyah, Furthermore, you say during your campaigns. So and so was killed as a martyr, So and so died as a martyr, but perhaps he loaded his mount`s back with gold and silver, hoping to do trade. So do not say that; rather say as Muhammad  said: “Whoever died for the sake of Allah is in Paradise.”</w:t>
      </w:r>
    </w:p>
    <w:p>
      <w:pPr/>
      <w:r>
        <w:t>حَدَّثَنَا سُفْيَانُ، عَنْ أَيُّوبَ، عَنِ ابْنِ سِيرِينَ، سَمِعَهُ مِنْ أَبِي الْعَجْفَاءِ، سَمِعْتُ عُمَرَ، رَضِيَ اللَّهُ عَنْهُ يَقُولُ لَا تُغْلُوا صُدُقَ النِّسَاءِ فَإِنَّهَا لَوْ كَانَتْ مَكْرُمَةً فِي الدُّنْيَا أَوْ تَقْوَى فِي الْآخِرَةِ لَكَانَ أَوْلَاكُمْ بِهَا النَّبِيُّ صَلَّى اللَّهُ عَلَيْهِ وَسَلَّمَ مَا أَنْكَحَ شَيْئًا مِنْ بَنَاتِهِ وَلَا نِسَائِهِ فَوْقَ اثْنَتَيْ عَشْرَةَ وُقِيَّةً وَأُخْرَى تَقُولُونَهَا فِي مَغَازِيكُمْ قُتِلَ فُلَانٌ شَهِيدًا مَاتَ فُلَانٌ شَهِيدًا وَلَعَلَّهُ أَنْ يَكُونَ قَدْ أَوْقَرَ عَجُزَ دَابَّتِهِ أَوْ دَفَّ رَاحِلَتِهِ ذَهَبًا وَفِضَّةً يَبْتَغِي التِّجَارَةَ فَلَا تَقُولُوا ذَاكُمْ وَلَكِنْ قُولُوا كَمَا قَالَ مُحَمَّدٌ صَلَّى اللَّهُ عَلَيْهِ وَسَلَّمَ مَنْ قُتِلَ فِي سَبِيلِ اللَّهِ فَهُوَ فِي الْجَنَّةِ‏.‏</w:t>
      </w:r>
    </w:p>
    <w:p>
      <w:pPr/>
      <w:r>
        <w:t>Grade: Lts isnad is qawi] (Darussalam)Reference : Musnad Ahmad 340In-book reference : Book 2, Hadith 246Report Error | Share | Copy ▼</w:t>
      </w:r>
    </w:p>
    <w:p>
      <w:r>
        <w:t>----------------------------------------</w:t>
      </w:r>
    </w:p>
    <w:p>
      <w:pPr/>
      <w:r>
        <w:t>It was narrated from Ma`dari bin Abi Talhah al-Ya`rnari that `Umar stood up to deliver a khutbah. He praised and glorified Allah, then he mentioned the Prophet (ﷺ) of Allah  and Abu Bakr, then he said:`I have seen a dream, in which I saw myself being pecked by a rooster twice, and I think it signals my death. The people are telling me to appoint a caliph after me. Allah will not cause His caliphate or His religion to be lost, or that with which He sent His Prophet (ﷺ). If I die, then the caliphate is to be decided by a council of these six men with whom the Messenger of Allah (ﷺ) was pleased when he died, then whichever of them you swear allegiance to, listen to him and obey. I know that there are some men then who will seek to undermine this matter, and I have sought them with these two hands of mine in support of Islam. It they do that, then those are the enemies of Allah, the misguided disbelievers. By Allah, I am not leaving behind anything of more concern to me than kalalah. I asked the Prophet (ﷺ) of Allah  about it and he never spoke to me in such a harsh manner as he did with regard to that, to such an extent that he poked me in the chest or side with his hand or his finger and said: `O `Umar: The verse at the end of Soorah an Nisa’ that was revealed in summer is sufficient for you.” If I live, I will pass a judgement concerning it that no one who reads Qur`an or who does not read Qur`an will dispute. Then `Umar said: O Allah, bear witness concerning the governors of the regions; I sent them to teach the people their religion and the Sunnah of their Prophet (ﷺ), and to divide the sai` among them, and to judge between them on a fair basis, and whatever they found difficult they were to refer to me. Then he said: O people, you eat two plants that I think are nothing but distasteful, this garlic and onion. At the time of the Messenger of Allah (ﷺ), I would see that is the smell of these things was found on a man, he would be taken by the hand and led out to al-Baqee`. Whoever must eat them, let him cook them to death.ʻUmar said this in a khutbah on Friday, and was stabbed on Wednesday 26 Dhul Hijjah.</w:t>
      </w:r>
    </w:p>
    <w:p>
      <w:pPr/>
      <w:r>
        <w:t>حَدَّثَنَا مُحَمَّدُ بْنُ جَعْفَرٍ، حَدَّثَنَا سَعِيدُ بْنُ أَبِي عَرُوبَةَ، أَمَلَّهُ عَلَيَّ عَنْ قَتَادَةَ، عَنْ سَالِمِ بْنِ أَبِي الْجَعْدِ الْغَطَفَانِيِّ، عَنْ مَعْدَانَ بْنِ أَبِي طَلْحَةَ الْيَعْمَرِيِّ، أَنَّ عُمَرَ، رَضِيَ اللَّهُ عَنْهُ قَامَ خَطِيبًا فَحَمِدَ اللَّهَ وَأَثْنَى عَلَيْهِ وَذَكَرَ نَبِيَّ اللَّهِ صَلَّى اللَّهُ عَلَيْهِ وَسَلَّمَ وَأَبَا بَكْرٍ رَضِيَ اللَّهُ عَنْهُ ثُمَّ قَالَ إِنِّي رَأَيْتُ رُؤْيَا كَأَنَّ دِيكًا نَقَرَنِي نَقْرَتَيْنِ وَلَا أُرَى ذَلِكَ إِلَّا لِحُضُورِ أَجَلِي وَإِنَّ نَاسًا يَأْمُرُونَنِي أَنْ أَسْتَخْلِفَ وَإِنَّ اللَّهَ عَزَّ وَجَلَّ لَمْ يَكُنْ لِيُضِيعَ خِلَافَتَهُ وَدِينَهُ وَلَا الَّذِي بَعَثَ بِهِ نَبِيَّهُ صَلَّى اللَّهُ عَلَيْهِ وَسَلَّمَ فَإِنْ عَجِلَ بِي أَمْرٌ فَالْخِلَافَةُ شُورَى فِي هَؤُلَاءِ الرَّهْطِ السِّتَّةِ الَّذِينَ تُوُفِّيَ رَسُولُ اللَّهِ صَلَّى اللَّهُ عَلَيْهِ وَسَلَّمَ وَهُوَ عَنْهُمْ رَاضٍ فَأَيُّهُمْ بَايَعْتُمْ لَهُ فَاسْمَعُوا لَهُ وَأَطِيعُوا وَقَدْ عَرَفْتُ أَنَّ رِجَالًا سَيَطْعَنُونَ فِي هَذَا الْأَمْرِ وَإِنِّي قَاتَلْتُهُمْ بِيَدِي هَذِهِ عَلَى الْإِسْلَامِ فَإِنْ فَعَلُوا فَأُولَئِكَ أَعْدَاءُ اللَّهِ الْكَفَرَةُ الضُّلَّالُ وَإِنِّي وَاللَّهِ مَا أَدَعُ بَعْدِي شَيْئًا هُوَ أَهَمُّ إِلَيَّ مِنْ أَمْرِ الْكَلَالَةِ وَلَقَدْ سَأَلْتُ نَبِيَّ اللَّهِ صَلَّى اللَّهُ عَلَيْهِ وَسَلَّمَ عَنْهَا فَمَا أَغْلَظَ لِي فِي شَيْءٍ قَطُّ مَا أَغْلَظَ لِي فِيهَا حَتَّى طَعَنَ بِيَدِهِ أَوْ بِإِصْبَعِهِ فِي صَدْرِي أَوْ جَنْبِي وَقَالَ يَا عُمَرُ تَكْفِيكَ الْآيَةُ الَّتِي نَزَلَتْ فِي الصَّيْفِ الَّتِي فِي آخِرِ سُورَةِ النِّسَاءِ وَإِنِّي إِنْ أَعِشْ أَقْضِ فِيهَا قَضِيَّةً لَا يَخْتَلِفُ فِيهَا أَحَدٌ يَقْرَأُ الْقُرْآنَ أَوْ لَا يَقْرَأُ الْقُرْآنَ ثُمَّ قَالَ اللَّهُمَّ إِنِّي أُشْهِدُكَ عَلَى أُمَرَاءِ الْأَمْصَارِ فَإِنِّي بَعَثْتُهُمْ يُعَلِّمُونَ النَّاسَ دِينَهُمْ وَسُنَّةَ نَبِيِّهِمْ وَيَقْسِمُونَ فِيهِمْ فَيْئَهُمْ وَيُعَدِّلُونَ عَلَيْهِمْ وَمَا أَشْكَلَ عَلَيْهِمْ يَرْفَعُونَهُ إِلَيَّ ثُمَّ قَالَ يَا أَيُّهَا النَّاسُ إِنَّكُمْ تَأْكُلُونَ مِنْ شَجَرَتَيْنِ لَا أُرَاهُمَا إِلَّا خَبِيثَتَيْنِ هَذَا الثُّومُ وَالْبَصَلُ لَقَدْ كُنْتُ أَرَى الرَّجُلَ عَلَى عَهْدِ رَسُولِ اللَّهِ صَلَّى اللَّهُ عَلَيْهِ وَسَلَّمَ يُوجَدُ رِيحُهُ مِنْهُ فَيُؤْخَذُ بِيَدِهِ حَتَّى يُخْرَجَ بِهِ إِلَى الْبَقِيعِ فَمَنْ كَانَ آكِلَهُمَا لَا بُدَّ فَلْيُمِتْهُمَا طَبْخًا قَالَ فَخَطَبَ بِهَا عُمَرُ رَضِيَ اللَّهُ عَنْهُ يَوْمَ الْجُمُعَةِ وَأُصِيبَ يَوْمَ الْأَرْبِعَاءِ لِأَرْبَعِ لَيَالٍ بَقِينَ مِنْ ذِي الْحِجَّةِ‏.‏</w:t>
      </w:r>
    </w:p>
    <w:p>
      <w:pPr/>
      <w:r>
        <w:t>Grade: Sahih Hadeeth] (Darussalam)Reference : Musnad Ahmad 341In-book reference : Book 2, Hadith 247Report Error | Share | Copy ▼</w:t>
      </w:r>
    </w:p>
    <w:p>
      <w:r>
        <w:t>----------------------------------------</w:t>
      </w:r>
    </w:p>
    <w:p>
      <w:pPr/>
      <w:r>
        <w:t>It was narrated from Abu Moosa that `Umar said:It was the Sunnah of the Messenger of Allah (ﷺ), i.e., tamattu` (in Hajj), but I am afraid that they will have intimate relations with them (their wives) beneath the Arak trees, then they will bring them for Hajj.</w:t>
      </w:r>
    </w:p>
    <w:p>
      <w:pPr/>
      <w:r>
        <w:t>حَدَّثَنَا عَبْدُ الرَّزَّاقِ، قَالَ وَأَخْبَرَنِي هُشَيْمٌ، عَنِ الْحَجَّاجِ بْنِ أَرْطَاةَ، عَنِ الْحَكَمِ بْنِ عُتَيْبَةَ، عَنْ عُمَارَةَ، عَنْ أَبِي بُرْدَةَ، عَنْ أَبِي مُوسَى، أَنَّ عُمَرَ، رَضِيَ اللَّهُ عَنْهُ قَالَ هِيَ سُنَّةُ رَسُولِ اللَّهِ صَلَّى اللَّهُ عَلَيْهِ وَسَلَّمَ يَعْنِي الْمُتْعَةَ وَلَكِنِّي أَخْشَى أَنْ يُعَرِّسُوا بِهِنَّ تَحْتَ الْأَرَاكِ ثُمَّ يَرُوحُوا بِهِنَّ حُجَّاجًا‏.‏</w:t>
      </w:r>
    </w:p>
    <w:p>
      <w:pPr/>
      <w:r>
        <w:t>Grade: Sahih hadeeth, Muslim (1222)] (Darussalam)Reference : Musnad Ahmad 342In-book reference : Book 2, Hadith 248Report Error | Share | Copy ▼</w:t>
      </w:r>
    </w:p>
    <w:p>
      <w:r>
        <w:t>----------------------------------------</w:t>
      </w:r>
    </w:p>
    <w:p>
      <w:pPr/>
      <w:r>
        <w:t>It was narrated that ʼUmar said:I saw the Messenger of Allah (ﷺ) doing wudoo after relieving himself, and wiping over his leather slippers (khuff), then praying.</w:t>
      </w:r>
    </w:p>
    <w:p>
      <w:pPr/>
      <w:r>
        <w:t>حَدَّثَنَا عَلِيُّ بْنُ عَاصِمٍ، أَنْبَأَنَا يَزِيدُ بْنُ أَبِي زِيَادٍ، عَنْ عَاصِمِ بْنِ عُبَيْدِ اللَّهِ، عَنْ أَبِيهِ، أَوْ جَدِّهِ الشَّكُّ مِنْ يَزِيدَ عَنْ عُمَرَ، رَضِيَ اللَّهُ عَنْهُ قَالَ رَأَيْتُ رَسُولَ اللَّهِ صَلَّى اللَّهُ عَلَيْهِ وَسَلَّمَ تَوَضَّأَ بَعْدَ الْحَدَثِ وَمَسَحَ عَلَى خُفَّيْهِ وَصَلَّى‏.‏</w:t>
      </w:r>
    </w:p>
    <w:p>
      <w:pPr/>
      <w:r>
        <w:t>Grade: Sahih lighairihi, and its isnad is da'eef because of the weakness of Yazeed bin Ziyad and Asim bin 'Ubaidullah]              . (Darussalam)Reference : Musnad Ahmad 343In-book reference : Book 2, Hadith 249Report Error | Share | Copy ▼</w:t>
      </w:r>
    </w:p>
    <w:p>
      <w:r>
        <w:t>----------------------------------------</w:t>
      </w:r>
    </w:p>
    <w:p>
      <w:pPr/>
      <w:r>
        <w:t>It was narrated that Simak said:I heard ‘Iyad al-Ash`ari say: i was present at al-Yarmouk and we had five commanders over us: Abu `Ubaidah bin al-Jarrah, Yazeed bin Abi Sufyan, Ibn Hasanah, Khalid bin al-Waleed and `Iyad - and this `Iyad was not the one who narrated reports to Simak. - `Umar (رضي الله عنه) said: If fighting occurs, then your commander is Abu `Ubaidah. So we wrote to him, saying: We are facing death; and we asked him for reinforcements. He wrote to us, saying: I have received your letter asking for reinforcements and I can tell you about who has the greatest support and the most ready troops.</w:t>
        <w:br/>
        <w:t>Allah, may He be glorified and exalted, ask Him for support, for Muhammad (ﷺ) was caused to prevail on the day of Badr with fewer than your numbers. When this letter of mine reaches you, fight them without referring back to me. So we fought them, and we defeated them, pursuing and killing them for four parasangs, and we acquired wealth (booly). They discussed the issue (of booty) and ‘Iyad suggested to us that we should give ten for every head. And Abu ʼUbaidah said: Who will compete with me (in a horse race)? A young man said: I will, if you don`t get angry. Then he beat him, and I saw the two braids of Abu ‘Ubaidah flying as he raced behind him on an Arabian horse.</w:t>
      </w:r>
    </w:p>
    <w:p>
      <w:pPr/>
      <w:r>
        <w:t>حَدَّثَنَا مُحَمَّدُ بْنُ جَعْفَرٍ، حَدَّثَنَا شُعْبَةُ، عَنْ سِمَاكٍ، قَالَ سَمِعْتُ عِيَاضًا الْأَشْعَرِيَّ، قَالَ شَهِدْتُ الْيَرْمُوكَ وَعَلَيْنَا خَمْسَةُ أُمَرَاءَ أَبُو عُبَيْدَةَ بْنُ الْجَرَّاحِ وَيَزِيدُ بْنُ أَبِي سُفْيَانَ وَابْنُ حَسَنَةَ وَخَالِدُ بْنُ الْوَلِيدِ وَعِيَاضٌ وَلَيْسَ عِيَاضٌ هَذَا بِالَّذِي حَدَّثَ سِمَاكًا قَالَ وَقَالَ عُمَرُ رَضِيَ اللَّهُ عَنْهُ إِذَا كَانَ قِتَالٌ فَعَلَيْكُمْ أَبُو عُبَيْدَةَ قَالَ فَكَتَبْنَا إِلَيْهِ إِنَّهُ قَدْ جَاشَ إِلَيْنَا الْمَوْتُ وَاسْتَمْدَدْنَاهُ فَكَتَبَ إِلَيْنَا إِنَّهُ قَدْ جَاءَنِي كِتَابُكُمْ تَسْتَمِدُّونِي وَإِنِّي أَدُلُّكُمْ عَلَى مَنْ هُوَ أَعَزُّ نَصْرًا وَأَحْضَرُ جُنْدًا اللَّهُ عَزَّ وَجَلَّ فَاسْتَنْصِرُوهُ فَإِنَّ مُحَمَّدًا صَلَّى اللَّهُ عَلَيْهِ وَسَلَّمَ قَدْ نُصِرَ يَوْمَ بَدْرٍ فِي أَقَلَّ مِنْ عِدَّتِكُمْ فَإِذَا أَتَاكُمْ كِتَابِي هَذَا فَقَاتِلُوهُمْ وَلَا تُرَاجِعُونِي قَالَ فَقَاتَلْنَاهُمْ فَهَزَمْنَاهُمْ وَقَتَلْنَاهُمْ أَرْبَعَ فَرَاسِخَ قَالَ وَأَصَبْنَا أَمْوَالًا فَتَشَاوَرُوا فَأَشَارَ عَلَيْنَا عِيَاضٌ أَنْ نُعْطِيَ عَنْ كُلِّ رَأْسٍ عَشْرَةً قَالَ وَقَالَ أَبُو عُبَيْدَةَ مَنْ يُرَاهِنِّي فَقَالَ شَابٌّ أَنَا إِنْ لَمْ تَغْضَبْ قَالَ فَسَبَقَهُ فَرَأَيْتُ عَقِيصَتَيْ أَبِي عُبَيْدَةَ تَنْقُزَانِ وَهُوَ خَلْفَهُ عَلَى فَرَسٍ عَرَبِيٍّ‏.‏</w:t>
      </w:r>
    </w:p>
    <w:p>
      <w:pPr/>
      <w:r>
        <w:t>Grade: Lts isnad is Hasan] (Darussalam)Reference : Musnad Ahmad 344In-book reference : Book 2, Hadith 250Report Error | Share | Copy ▼</w:t>
      </w:r>
    </w:p>
    <w:p>
      <w:r>
        <w:t>----------------------------------------</w:t>
      </w:r>
    </w:p>
    <w:p>
      <w:pPr/>
      <w:r>
        <w:t>It was narrated that `Ali bin Zaid said:I came to Madinah and entered upon Salim bin ‘Abdullah, and i was wearing a silk jubbah. Salim said to me: What are you doing with this garment? I heard my father narrate from `Umar bin al-Khattab (c.) that the Messenger of Allah (ﷺ) said: `Silk is only worn by one who has no share [in the Hereafter!</w:t>
      </w:r>
    </w:p>
    <w:p>
      <w:pPr/>
      <w:r>
        <w:t>حَدَّثَنَا مُحَمَّدُ بْنُ بَكْرٍ، أَنْبَأَنَا عُيَيْنَةُ، عَنْ عَلِيِّ بْنِ زَيْدٍ، قَالَ قَدِمْتُ الْمَدِينَةَ فَدَخَلْتُ عَلَى سَالِمِ بْنِ عَبْدِ اللَّهِ وَعَلَيَّ جُبَّةُ خَزٍّ فَقَالَ لِي سَالِمٌ مَا تَصْنَعُ بِهَذِهِ الثِّيَابِ سَمِعْتُ أَبِي يُحَدِّثُ عَنْ عُمَرَ بْنِ الْخَطَّابِ رَضِيَ اللَّهُ عَنْهُ أَنَّ رَسُولَ اللَّهِ صَلَّى اللَّهُ عَلَيْهِ وَسَلَّمَ قَالَ إِنَّمَا يَلْبَسُ الْحَرِيرَ مَنْ لَا خَلَاقَ لَهُ‏.‏</w:t>
      </w:r>
    </w:p>
    <w:p>
      <w:pPr/>
      <w:r>
        <w:t>Grade: Sahih, because of the corroborating evidence, and Da'if (Darussalam) because of the weakness of Ali bin Zaid bin Jud'an, al-Bukhari (5835) and Muslim (2069) (Darussalam)Reference : Musnad Ahmad 345In-book reference : Book 2, Hadith 251Report Error | Share | Copy ▼</w:t>
      </w:r>
    </w:p>
    <w:p>
      <w:r>
        <w:t>----------------------------------------</w:t>
      </w:r>
    </w:p>
    <w:p>
      <w:pPr/>
      <w:r>
        <w:t>It was narrated from ‘Amr bin Shu`aib from his father that his grandfather said:A man killed his (own) son deliberately and the</w:t>
        <w:br/>
        <w:t>case was referred to `Umar bin al Khattab (رضي الله عنه), who ruled that the murderer should pay one hundred camels (as diyah): thirty three-year-old she-camels, thirty four-year-old she-camels and forty five-year-old she camels. He said: And the killer does not inherit anything. Were it not that I heard the Messenger of Allah (ﷺ)  say, `No father is to be killed in retaliation for his son,” I would have executed you.</w:t>
      </w:r>
    </w:p>
    <w:p>
      <w:pPr/>
      <w:r>
        <w:t>حَدَّثَنَا أَبُو الْمُنْذِرِ، إِسْمَاعِيلُ بْنُ عُمَرَ أُرَاهُ عَنِ حَجَّاجٍ، عَنْ عَمْرِو بْنِ شُعَيْبٍ، عَنْ أَبِيهِ، عَنْ جَدِّهِ، قَالَ قَتَلَ رَجُلٌ ابْنَهُ عَمْدًا فَرُفِعَ إِلَى عُمَرَ بْنِ الْخَطَّابِ رَضِيَ اللَّهُ عَنْهُ فَجَعَلَ عَلَيْهِ مِائَةً مِنْ الْإِبِلِ ثَلَاثِينَ حِقَّةً وَثَلَاثِينَ جَذَعَةً وَأَرْبَعِينَ ثَنِيَّةً وَقَالَ لَا يَرِثُ الْقَاتِلُ وَلَوْلَا أَنِّي سَمِعْتُ رَسُولَ اللَّهِ صَلَّى اللَّهُ عَلَيْهِ وَسَلَّمَ يَقُولُ لَا يُقْتَلُ وَالِدٌ بِوَلَدِهِ لَقَتَلْتُكَ‏.‏</w:t>
      </w:r>
    </w:p>
    <w:p>
      <w:pPr/>
      <w:r>
        <w:t>Grade: A Hasan Hadeeth] (Darussalam)Reference : Musnad Ahmad 346In-book reference : Book 2, Hadith 252Report Error | Share | Copy ▼</w:t>
      </w:r>
    </w:p>
    <w:p>
      <w:r>
        <w:t>----------------------------------------</w:t>
      </w:r>
    </w:p>
    <w:p>
      <w:pPr/>
      <w:r>
        <w:t>It was narrated that ‘Amr bin Shu`aib said:`Umar (رضي الله عنه) said. Were it not that I heard the Messenger of Allah (ﷺ)  say, “The killer gets nothing (from the estate of the one he murdered),` I would have included you among the heirs. And he called the maternal uncle of the one who had been killed and gave the camels to him.</w:t>
        <w:br/>
        <w:br/>
        <w:br/>
        <w:t>It was narrated from Mujahid bin Jabr... and he mentioned the same Hadeeth. He said: `Umar (4) took thirty three year-old she-camels, thirty four year-old she-camels and forty she camels between the ages of five and eight years, all of which were pregnant, then he called the brother of the one who had been killed and gave them to him, not to his father. And he said: I heard the Messenger of Allah (ﷺ) say: “The killer gets nothing.`</w:t>
      </w:r>
    </w:p>
    <w:p>
      <w:pPr/>
      <w:r>
        <w:t>حَدَّثَنَا هُشَيْمٌ، وَيَزِيدُ، عَنْ يَحْيَى بْنِ سَعِيدٍ، عَنْ عَمْرِو بْنِ شُعَيْبٍ، قَالَ قَالَ عُمَرُ رَضِيَ اللَّهُ عَنْهُ لَوْلَا أَنِّي سَمِعْتُ رَسُولَ اللَّهِ صَلَّى اللَّهُ عَلَيْهِ وَسَلَّمَ يَقُولُ لَيْسَ لِقَاتِلٍ شَيْءٌ لَوَرَّثْتُكَ قَالَ وَدَعَا خَالَ الْمَقْتُولِ فَأَعْطَاهُ الْإِبِلَ</w:t>
        <w:br/>
        <w:br/>
        <w:t>حَدَّثَنَا يَعْقُوبُ حَدَّثَنَا أَبِي عَنِ ابْنِ إِسْحَاقَ حَدَّثَنِي عَبْدُ اللَّهِ بْنُ أَبِي نَجِيحٍ وَعَمْرُو بْنُ شُعَيْبٍ كِلَاهُمَا عَنْ مُجَاهِدِ بْنِ جَبْرٍ فَذَكَرَ الْحَدِيثَ وَقَالَ أَخَذَ عُمَرُ رَضِيَ اللَّهُ عَنْهُ مِنْ الْإِبِلِ ثَلَاثِينَ حِقَّةً وَثَلَاثِينَ جَذَعَةً وَأَرْبَعِينَ ثَنِيَّةً إِلَى بَازِلِ عَامِهَا كُلُّهَا خَلِفَةٌ قَالَ ثُمَّ دَعَا أَخَا الْمَقْتُولِ فَأَعْطَاهَا إِيَّاهُ دُونَ أَبِيهِ وَقَالَ سَمِعْتُ رَسُولَ اللَّهِ صَلَّى اللَّهُ عَلَيْهِ وَسَلَّمَ يَقُولُ لَيْسَ لِقَاتِلٍ شَيْءٌ‏.‏</w:t>
      </w:r>
    </w:p>
    <w:p>
      <w:pPr/>
      <w:r>
        <w:t>Grade: Hasan because of corroborating evidence; this isnad is da'eef Hasan because of corroborating evidence; this isnad is da\'eef, because it is interrupted] (Darussalam)Reference : Musnad Ahmad 347, 348In-book reference : Book 2, Hadith 253Report Error | Share | Copy ▼</w:t>
      </w:r>
    </w:p>
    <w:p>
      <w:r>
        <w:t>----------------------------------------</w:t>
      </w:r>
    </w:p>
    <w:p>
      <w:pPr/>
      <w:r>
        <w:t>It was narrated that Malik bin Aws bin al-Hadathan said:al`Abbas and `Ali came to `Umar (رضي الله عنه) with a dispute. Al-`Abbas said: Judge between me and this one, And the people said: Judge between them, judge between them. He said: I shall not judge between them; they know that the Messenger of Allah (ﷺ) said: `We are not to be inherited from; what we leave behind is charity.`</w:t>
      </w:r>
    </w:p>
    <w:p>
      <w:pPr/>
      <w:r>
        <w:t>حَدَّثَنَا إِسْمَاعِيلُ، حَدَّثَنَا أَيُّوبُ، عَنْ عِكْرِمَةَ بْنِ خَالِدٍ، عَنْ مَالِكِ بْنِ أَوْسِ بْنِ الْحَدَثَانِ، قَالَ جَاءَ الْعَبَّاسُ وَعَلِيٌّ عَلَيْهِمَا السَّلَام إِلَى عُمَرَ رَضِيَ اللَّهُ عَنْهُ يَخْتَصِمَانِ فَقَالَ الْعَبَّاسُ اقْضِ بَيْنِي وَبَيْنَ هَذَا الْكَذَا كَذَا فَقَالَ النَّاسُ افْصِلْ بَيْنَهُمَا افْصِلْ بَيْنَهُمَا قَالَ لَا أَفْصِلُ بَيْنَهُمَا قَدْ عَلِمَا أَنَّ رَسُولَ اللَّهِ صَلَّى اللَّهُ عَلَيْهِ وَسَلَّمَ قَالَ لَا نُورَثُ مَا تَرَكْنَا صَدَقَةٌ‏.‏</w:t>
      </w:r>
    </w:p>
    <w:p>
      <w:pPr/>
      <w:r>
        <w:t>Grade: Sahih (Darussalam) [ alBukhari (2904) and Muslim (1757): (Darussalam)Reference : Musnad Ahmad 349In-book reference : Book 2, Hadith 254Report Error | Share | Copy ▼</w:t>
      </w:r>
    </w:p>
    <w:p>
      <w:r>
        <w:t>----------------------------------------</w:t>
      </w:r>
    </w:p>
    <w:p>
      <w:pPr/>
      <w:r>
        <w:t>It was narrated from Ibn al Musayyab that `Umar (رضي الله عنه) said:One of the last verses to be revealed was the verse on riba, and when the Messenger of Allah (ﷺ) died, he had not explained it. So avoid riba and any dubious matter.</w:t>
      </w:r>
    </w:p>
    <w:p>
      <w:pPr/>
      <w:r>
        <w:t>حَدَّثَنَا إِسْمَاعِيلُ، عَنِ ابْنِ أَبِي عَرُوبَةَ، عَنْ قَتَادَةَ، عَنِ ابْنِ الْمُسَيَّبِ، أَنَّ عُمَرَ، رَضِيَ اللَّهُ عَنْهُ قَالَ إِنَّ مِنْ آخِرِ مَا أُنْزِلَ آيَةُ الرِّبَا وَإِنَّ رَسُولَ اللَّهِ صَلَّى اللَّهُ عَلَيْهِ وَسَلَّمَ تُوُفِّيَ وَلَمْ يُفَسِّرْهَا فَدَعُوا الرِّبَا وَالرِّيبَةَ‏.‏</w:t>
      </w:r>
    </w:p>
    <w:p>
      <w:pPr/>
      <w:r>
        <w:t>Grade: Hasan] (Darussalam)Reference : Musnad Ahmad 350In-book reference : Book 2, Hadith 255Report Error | Share | Copy ▼</w:t>
      </w:r>
    </w:p>
    <w:p>
      <w:r>
        <w:t>----------------------------------------</w:t>
      </w:r>
    </w:p>
    <w:p>
      <w:pPr/>
      <w:r>
        <w:t>It was narrated from Abu Moosa that he used to advise people to do Tamattu` (in Hajj). A man said to him:Do not rush in giving fatwas, for you do not know what Ameer al-Mu`mineen has decided with regard to Haji. When he met him later on, he asked him and ‘Umar said: I know that the Prophet (ﷺ) did it and his Companions did it, but I do not like [the people] to have intercourse with [their wives] beneath the arak trees and go out to Hajj with their heads dripping(from ghusl).</w:t>
      </w:r>
    </w:p>
    <w:p>
      <w:pPr/>
      <w:r>
        <w:t>حَدَّثَنَا أَبُو عَبْدِ اللَّهِ، مُحَمَّدُ بْنُ جَعْفَرٍ حَدَّثَنَا شُعْبَةُ، عَنِ الْحَكَمِ، عَنْ عُمَارَةَ بْنِ عُمَيْرٍ، عَنْ إِبْرَاهِيمَ بْنِ أَبِي مُوسَى، عَنْ أَبِي مُوسَى، أَنَّهُ كَانَ يُفْتِي بِالْمُتْعَةِ فَقَالَ لَهُ رَجُلٌ رُوَيْدَكَ بِبَعْضِ فُتْيَاكَ فَإِنَّكَ لَا تَدْرِي مَا أَحْدَثَ أَمِيرُ الْمُؤْمِنِينَ فِي النُّسُكِ بَعْدَكَ حَتَّى لَقِيَهُ بَعْدُ فَسَأَلَهُ فَقَالَ عُمَرُ رَضِيَ اللَّهُ عَنْهُ قَدْ عَلِمْتُ أَنَّ النَّبِيَّ صَلَّى اللَّهُ عَلَيْهِ وَسَلَّمَ قَدْ فَعَلَهُ وَأَصْحَابُهُ وَلَكِنِّي كَرِهْتُ أَنْ يَظَلُّوا بِهِنَّ مُعَرِّسِينَ فِي الْأَرَاكِ وَيَرُوحُوا لِلْحَجِّ تَقْطُرُ رُءُوسُهُمْ‏.‏</w:t>
      </w:r>
    </w:p>
    <w:p>
      <w:pPr/>
      <w:r>
        <w:t>Grade: Sahih (Darussalam) [ Muslim (1222)] (Darussalam)Reference : Musnad Ahmad 351In-book reference : Book 2, Hadith 256Report Error | Share | Copy ▼</w:t>
      </w:r>
    </w:p>
    <w:p>
      <w:r>
        <w:t>----------------------------------------</w:t>
      </w:r>
    </w:p>
    <w:p>
      <w:pPr/>
      <w:r>
        <w:t>it was narrated that `AbdurRahman bin `Awf said:`Umar bin al-Khattab (رضي الله عنه) did Haji and wanted to deliver a speech to the people. ‘Abdur-Rahman bin ‘Awf said: The uneducated people are gathered around you, so delay it until you come to Madinah. When he came to Madinah, I got close to him when he was on the minbar and I heard him saying. Some people are saying, Why should we stone [adulterers]? In the book of Allah it only mentions flogging But the Messenger of Allah (ﷺ) stoned adulterers] and we stoned [them] after him. Were it not that people would say, You have inserted something into the Book of Allah that is not part of it, I would have inserted it as it was revealed.</w:t>
      </w:r>
    </w:p>
    <w:p>
      <w:pPr/>
      <w:r>
        <w:t>حَدَّثَنَا مُحَمَّدُ بْنُ جَعْفَرٍ، وَحَجَّاجٌ، قَالَا حَدَّثَنَا شُعْبَةُ، عَنْ سَعْدِ بْنِ إِبْرَاهِيمَ، قَالَ سَمِعْتُ عُبَيْدَ اللَّهِ بْنَ عَبْدِ اللَّهِ بْنِ عُتْبَةَ، يُحَدِّثُ عَنِ ابْنِ عَبَّاسٍ، عَنْ عَبْدِ الرَّحْمَنِ بْنِ عَوْفٍ، قَالَ حَجَّ عُمَرُ بْنُ الْخَطَّابِ رَضِيَ اللَّهُ عَنْهُ فَأَرَادَ أَنْ يَخْطُبَ النَّاسَ خُطْبَةً فَقَالَ عَبْدُ الرَّحْمَنِ بْنُ عَوْفٍ إِنَّهُ قَدْ اجْتَمَعَ عِنْدَكَ رَعَاعُ النَّاسِ فَأَخِّرْ ذَلِكَ حَتَّى تَأْتِيَ الْمَدِينَةَ فَلَمَّا قَدِمَ الْمَدِينَةَ دَنَوْتُ مِنْهُ قَرِيبًا مِنْ الْمِنْبَرِ فَسَمِعْتُهُ يَقُولُ وَإِنَّ نَاسًا يَقُولُونَ مَا بَالُ الرَّجْمِ وَإِنَّمَا فِي كِتَابِ اللَّهِ الْجَلْدُ وَقَدْ رَجَمَ رَسُولُ اللَّهِ صَلَّى اللَّهُ عَلَيْهِ وَسَلَّمَ وَرَجَمْنَا بَعْدَهُ وَلَوْلَا أَنْ يَقُولُوا أَثْبَتَ فِي كِتَابِ اللَّهِ مَا لَيْسَ فِيهِ لَأَثْبَتُّهَا كَمَا أُنْزِلَتْ‏.‏</w:t>
      </w:r>
    </w:p>
    <w:p>
      <w:pPr/>
      <w:r>
        <w:t>Grade: Sahih (Darussalam), alBukhari (2462) and Muslim (1691) (Darussalam)Reference : Musnad Ahmad 352In-book reference : Book 2, Hadith 257Report Error | Share | Copy ▼</w:t>
      </w:r>
    </w:p>
    <w:p>
      <w:r>
        <w:t>----------------------------------------</w:t>
      </w:r>
    </w:p>
    <w:p>
      <w:pPr/>
      <w:r>
        <w:t>It was narrated that Simak bin Harb said:I heard an-Nu`man - i.e., bin Basheer - say: `Umar (رضي الله عنه) mentioned what the people had acquired of worldly gains and said: I saw the Messenger of Allah (ﷺ)  remaining curled up [with hunger pangs] all day, unable to find even the worst type of dates with which to fill his stomach.</w:t>
      </w:r>
    </w:p>
    <w:p>
      <w:pPr/>
      <w:r>
        <w:t>حَدَّثَنَا مُحَمَّدُ بْنُ جَعْفَرٍ، وَحَجَّاجٌ، قَالَا حَدَّثَنَا شُعْبَةُ، عَنْ سِمَاكِ بْنِ حَرْبٍ، قَالَ سَمِعْتُ النُّعْمَانَ يَعْنِي ابْنَ بَشِيرٍ، يَخْطُبُ قَالَ ذَكَرَ عُمَرُ رَضِيَ اللَّهُ عَنْهُ مَا أَصَابَ النَّاسُ مِنْ الدُّنْيَا فَقَالَ لَقَدْ رَأَيْتُ رَسُولَ اللَّهِ صَلَّى اللَّهُ عَلَيْهِ وَسَلَّمَ يَظَلُّ الْيَوْمَ يَلْتَوِي مَا يَجِدُ دَقَلًا يَمْلَأُ بِهِ بَطْنَهُ‏.‏</w:t>
      </w:r>
    </w:p>
    <w:p>
      <w:pPr/>
      <w:r>
        <w:t>Grade: Sahih hadeeth and its isnad is Hasan, Muslim (2978)] (Darussalam)Reference : Musnad Ahmad 353In-book reference : Book 2, Hadith 258Report Error | Share | Copy ▼</w:t>
      </w:r>
    </w:p>
    <w:p>
      <w:r>
        <w:t>----------------------------------------</w:t>
      </w:r>
    </w:p>
    <w:p>
      <w:pPr/>
      <w:r>
        <w:t>It was narrated from Ibn ‘Umar, from his father, that the Prophet  said:`The deceased is tormented in his grave because of being wailed over.` Al-Hajjaj said: `...because of the wailing over him.`</w:t>
      </w:r>
    </w:p>
    <w:p>
      <w:pPr/>
      <w:r>
        <w:t>حَدَّثَنَا مُحَمَّدُ بْنُ جَعْفَرٍ، حَدَّثَنَا شُعْبَةُ، وَحَجَّاجٌ، قَالَ حَدَّثَنِي شُعْبَةُ، قَالَ سَمِعْتُ قَتَادَةَ، يُحَدِّثُ عَنْ سَعِيدِ بْنِ الْمُسَيَّبِ، عَنِ ابْنِ عُمَرَ، عَنْ أَبِيهِ، عَنْ النَّبِيِّ صَلَّى اللَّهُ عَلَيْهِ وَسَلَّمَ قَالَ الْمَيِّتُ يُعَذَّبُ فِي قَبْرِهِ بِمَا نِيحَ عَلَيْهِ وَقَالَ حَجَّاجٌ بِالنِّيَاحَةِ عَلَيْهِ‏.‏</w:t>
      </w:r>
    </w:p>
    <w:p>
      <w:pPr/>
      <w:r>
        <w:t>Grade: Sahih (Darussalam) [ alBukhari (1292) and Muslim (927)] (Darussalam)Reference : Musnad Ahmad 354In-book reference : Book 2, Hadith 259Report Error | Share | Copy ▼</w:t>
      </w:r>
    </w:p>
    <w:p>
      <w:r>
        <w:t>----------------------------------------</w:t>
      </w:r>
    </w:p>
    <w:p>
      <w:pPr/>
      <w:r>
        <w:t>It was narrated that Qatadah said:I heard Rufai` Abul-`Aliyah narrate from Ibn ‘Abbas: A man told me - Shu’bah said: I think he said: one of the Companions of the Prophet (ﷺ)  - The most admired of therm to me is Umar bin al Khattab (رضي الله عنه): The Messenger of Allah (ﷺ) forbade praying at two times: after `Asr until the sun sets and after Fajr until the sun rises.</w:t>
      </w:r>
    </w:p>
    <w:p>
      <w:pPr/>
      <w:r>
        <w:t>حَدَّثَنَا مُحَمَّدُ بْنُ جَعْفَرٍ، حَدَّثَنَا شُعْبَةُ، عَنْ قَتَادَةَ، قَالَ سَمِعْتُ رُفَيْعًا أَبَا الْعَالِيَةِ، يُحَدِّثُ عَنِ ابْنِ عَبَّاسٍ، حَدَّثَنِي رِجَالٌ، قَالَ شُعْبَةُ أَحْسِبُهُ قَالَ مِنْ أَصْحَابِ النَّبِيِّ صَلَّى اللَّهُ عَلَيْهِ وَسَلَّمَ قَالَ وَأَعْجَبُهُمْ إِلَيَّ عُمَرُ بْنُ الْخَطَّابِ رَضِيَ اللَّهُ عَنْهُ أَنَّ رَسُولَ اللَّهِ صَلَّى اللَّهُ عَلَيْهِ وَسَلَّمَ نَهَى عَنْ الصَّلَاةِ فِي سَاعَتَيْنِ بَعْدَ الْعَصْرِ حَتَّى تَغْرُبَ الشَّمْسُ وَبَعْدَ الصُّبْحِ حَتَّى تَطْلُعَ ‏.‏</w:t>
      </w:r>
    </w:p>
    <w:p>
      <w:pPr/>
      <w:r>
        <w:t>Grade: Sahih (Darussalam) [, al-Bukhari (581) and Muslim (826)] (Darussalam)Reference : Musnad Ahmad 355In-book reference : Book 2, Hadith 260Report Error | Share | Copy ▼</w:t>
      </w:r>
    </w:p>
    <w:p>
      <w:r>
        <w:t>----------------------------------------</w:t>
      </w:r>
    </w:p>
    <w:p>
      <w:pPr/>
      <w:r>
        <w:t>It was narrated that Qatadah said:I heard Abu `Uthman an-Nahdi say: the letter of ‘Umar came to us when we were in Adhrabeejan with `Utbah bin Farqad, or in Syria, (saying). The Messenger of Allah (ﷺ) forbade silk except so much - two fingers. Abu `Uthman said: We had no doubt that he meant silk borders.</w:t>
        <w:br/>
        <w:br/>
        <w:br/>
        <w:t>It was narrated that Qatadah said: I heard Abu `Uthman an-Nahdi say: The letter of ‘Umar came to us...</w:t>
      </w:r>
    </w:p>
    <w:p>
      <w:pPr/>
      <w:r>
        <w:t>حَدَّثَنَا مُحَمَّدُ بْنُ جَعْفَرٍ، حَدَّثَنَا شُعْبَةُ، وَحَجَّاجٌ، قَالَ حَدَّثَنِي شُعْبَةُ، عَنْ قَتَادَةَ، قَالَ سَمِعْتُ أَبَا عُثْمَانَ النَّهْدِيَّ، قَالَ جَاءَنَا كِتَابُ عُمَرَ وَنَحْنُ بِأَذْرَبِيجَانَ مَعَ عُتْبَةَ بْنِ فَرْقَدٍ أَوْ بِالشَّامِ أَمَّا بَعْدُ فَإِنَّ رَسُولَ اللَّهِ صَلَّى اللَّهُ عَلَيْهِ وَسَلَّمَ نَهَى عَنْ الْحَرِيرِ إِلَّا هَكَذَا أُصْبُعَيْنِ قَالَ أَبُو عُثْمَانَ فَمَا عَتَّمْنَا إِلَّا أَنَّهُ الْأَعْلَامُ</w:t>
        <w:br/>
        <w:br/>
        <w:t>حَدَّثَنَا مُحَمَّدُ بْنُ جَعْفَرٍ حَدَّثَنَا شُعْبَةُ وَحَجَّاجٌ وَأَبُو دَاوُدَ قَالَ حَدَّثَنَا شُعْبَةُ عَنْ قَتَادَةَ قَالَ سَمِعْتُ أَبَا عُثْمَانَ النَّهْدِيَّ قَالَ جَاءَنَا كِتَابُ عُمَرَ‏.‏</w:t>
      </w:r>
    </w:p>
    <w:p>
      <w:pPr/>
      <w:r>
        <w:t>Grade: Sahih (Darussalam) [ al-Bukhari (5828) and Muslim (2069)] Sahih (Darussalam) [] (Darussalam)Reference : Musnad Ahmad 356, 357In-book reference : Book 2, Hadith 261Report Error | Share | Copy ▼</w:t>
      </w:r>
    </w:p>
    <w:p>
      <w:r>
        <w:t>----------------------------------------</w:t>
      </w:r>
    </w:p>
    <w:p>
      <w:pPr/>
      <w:r>
        <w:t>It was narrated that ‘Amr bin Maimoon said:`Umar (رضي الله عنه) prayed Fajr when he was in Jam`. Abu Dawood said: We were with `Umar in Jamo, and he said: The mustrikoort used not to move on until the sun rose, and they would say: Shine, (Mount) Thabeer. The Prophet (ﷺ) of Allah  differed from them and moved on before the sun rose.</w:t>
      </w:r>
    </w:p>
    <w:p>
      <w:pPr/>
      <w:r>
        <w:t>حَدَّثَنَا مُحَمَّدُ بْنُ جَعْفَرٍ، حَدَّثَنَا شُعْبَةُ، وَأَبُو دَاوُدَ عَنْ شُعْبَةَ، عَنْ أَبِي إِسْحَاقَ، عَنْ عَمْرِو بْنِ مَيْمُونٍ، قَالَ صَلَّى عُمَرُ رَضِيَ اللَّهُ عَنْهُ الصُّبْحَ وَهُوَ بِجَمْعٍ قَالَ أَبُو دَاوُدَ كُنَّا مَعَ عُمَرَ بِجَمْعٍ فَقَالَ إِنَّ الْمُشْرِكِينَ كَانُوا لَا يُفِيضُونَ حَتَّى تَطْلُعَ الشَّمْسُ وَيَقُولُونَ أَشْرِقْ ثَبِيرُ وَإِنَّ نَبِيَّ اللَّهِ صَلَّى اللَّهُ عَلَيْهِ وَسَلَّمَ خَالَفَهُمْ فَأَفَاضَ قَبْلَ طُلُوعِ الشَّمْسِ‏.‏</w:t>
      </w:r>
    </w:p>
    <w:p>
      <w:pPr/>
      <w:r>
        <w:t>Grade: Sahih (Darussalam) [ al-Bukhari (1684)] (Darussalam)Reference : Musnad Ahmad 358In-book reference : Book 2, Hadith 262Report Error | Share | Copy ▼</w:t>
      </w:r>
    </w:p>
    <w:p>
      <w:r>
        <w:t>----------------------------------------</w:t>
      </w:r>
    </w:p>
    <w:p>
      <w:pPr/>
      <w:r>
        <w:t>It was narrated that `Abdullah bin Deenar said:I heard Ibn `Umar say: `Umar (...) asked the Messenger of Allah (ﷺ) : If I become junub at night; what should I do? He said: `Wash your private part then do wudoo’ then go to sleep.”</w:t>
      </w:r>
    </w:p>
    <w:p>
      <w:pPr/>
      <w:r>
        <w:t>حَدَّثَنَا مُحَمَّدُ بْنُ جَعْفَرٍ، حَدَّثَنَا شُعْبَةُ، عَنْ عَبْدِ اللَّهِ بْنِ دِينَارٍ، قَالَ سَمِعْتُ ابْنَ عُمَرَ، يَقُولُ سَأَلَ عُمَرُ رَضِيَ اللَّهُ عَنْهُ رَسُولَ اللَّهِ صَلَّى اللَّهُ عَلَيْهِ وَسَلَّمَ فَقَالَ تُصِيبُنِي الْجَنَابَةُ مِنْ اللَّيْلِ فَمَا أَصْنَعُ قَالَ اغْسِلْ ذَكَرَكَ ثُمَّ تَوَضَّأْ ثُمَّ ارْقُدْ‏.‏</w:t>
      </w:r>
    </w:p>
    <w:p>
      <w:pPr/>
      <w:r>
        <w:t>Grade: Sahih (Darussalam) [ al-Bukhari (287) and Muslim (306}] (Darussalam)Reference : Musnad Ahmad 359In-book reference : Book 2, Hadith 263Report Error | Share | Copy ▼</w:t>
      </w:r>
    </w:p>
    <w:p>
      <w:r>
        <w:t>----------------------------------------</w:t>
      </w:r>
    </w:p>
    <w:p>
      <w:pPr/>
      <w:r>
        <w:t>It was narrated that Salamah bin Kuhail said:I heard Abul-Hakam said: I asked Ibn ʻUmar about earthenware jars and he narrated to us from ‘Umar (رضي الله عنه) that the Messenger of Allah (ﷺ) forbade (making nabeedh in) earthenware jars, gourds, and varnished jars,</w:t>
      </w:r>
    </w:p>
    <w:p>
      <w:pPr/>
      <w:r>
        <w:t>حَدَّثَنَا مُحَمَّدُ بْنُ جَعْفَرٍ، حَدَّثَنَا شُعْبَةُ، عَنْ سَلَمَةَ بْنِ كُهَيْلٍ، قَالَ سَمِعْتُ أَبَا الْحَكَمِ، قَالَ سَأَلْتُ ابْنَ عُمَرَ عَنِ الْجَرِّ، فَحَدَّثَنَا عَنْ عُمَرَ، رَضِيَ اللَّهُ عَنْهُ أَنَّ رَسُولَ اللَّهِ صَلَّى اللَّهُ عَلَيْهِ وَسَلَّمَ نَهَى عَنْ الْجَرِّ وَعَنْ الدُّبَّاءِ وَعَنْ الْمُزَفَّتِ‏.‏</w:t>
      </w:r>
    </w:p>
    <w:p>
      <w:pPr/>
      <w:r>
        <w:t>Grade: Sahih (Darussalam) [] (Darussalam)Reference : Musnad Ahmad 360In-book reference : Book 2, Hadith 264Report Error | Share | Copy ▼</w:t>
      </w:r>
    </w:p>
    <w:p>
      <w:r>
        <w:t>----------------------------------------</w:t>
      </w:r>
    </w:p>
    <w:p>
      <w:pPr/>
      <w:r>
        <w:t>It was narrated that `Abdullah bin Sarjis said:I saw the bald one - meaning `Umar bin al-Khattab (رضي الله عنه)-kissing the Black Stone and saying. I know that you are only a stone, but I saw the Messenger of Allah (ﷺ)  kiss you</w:t>
      </w:r>
    </w:p>
    <w:p>
      <w:pPr/>
      <w:r>
        <w:t>حَدَّثَنَا مُحَمَّدُ بْنُ جَعْفَرٍ، حَدَّثَنَا شُعْبَةُ، عَنْ عَاصِمٍ الْأَحْوَلِ، عَنْ عَبْدِ اللَّهِ بْنِ سَرْجِسَ، قَالَ رَأَيْتُ الْأُصَيْلِعَ يَعْنِي عُمَرَ بْنَ الْخَطَّابِ رَضِيَ اللَّهُ عَنْهُ يُقَبِّلُ الْحَجَرَ وَيَقُولُ أَمَا إِنِّي أَعْلَمُ أَنَّكَ حَجَرٌ وَلَكِنْ رَأَيْتُ رَسُولَ اللَّهِ صَلَّى اللَّهُ عَلَيْهِ وَسَلَّمَ يُقَبِّلُكَ‏.‏</w:t>
      </w:r>
    </w:p>
    <w:p>
      <w:pPr/>
      <w:r>
        <w:t>Grade: Sahih (Darussalam), alBukhari (1597) and Muslim (1270)] (Darussalam)Reference : Musnad Ahmad 361In-book reference : Book 2, Hadith 265Report Error | Share | Copy ▼</w:t>
      </w:r>
    </w:p>
    <w:p>
      <w:r>
        <w:t>----------------------------------------</w:t>
      </w:r>
    </w:p>
    <w:p>
      <w:pPr/>
      <w:r>
        <w:t>It was narrated that Juwairiyyah bin Qudamah said:I did Haji and I came to Madinah the year ‘Umar was stabbed. He gave a speech and said: I dreamt that a red rooster pecked me once or twice-Shu`bah was riot certain - and what happened was that he was stabbed. The people were given permission to enter upon him. The first ones to enter upon him were the Companions of the Prophet (ﷺ), then the people of Madinah, then the people of Syria. Then permission was given to the people of Iraq, and I was among those who entered upon him. Every time people entered upon him, they praised him and wept. When we entered upon him, he had wrapped his stomach with a black turban cloth, and blood was flowing. We said: Give us some advice; and no one asked him for advice except us. Ile said: You have to adhere to the Book of Allah, for you will never go astray so long as you follow it. We said: Advise u5. He said: I urge you to be kind to the Muhajireen, for the people will increase in number and they will decrease. And I advise you to be kind to the Ansar, for they are the people of Islam with whom Islam sought refuge. And I advise you to be kind to the Bedouin, for they are your origin and your strength. And I advise you be kind to the non-Muslim people under your rule (ahludh-dhimmah), for they have a covenant with your Prophet (ﷺ) and they give you a source of income. You may leave now. And he did not say any more to us than these words. Muhammad bin Ja`far said: Shu’bah said: Then after that I asked him and he said concerning the Bedouin. I advise you to be kind to the Bedouin, for they are your brothers and the enemy of your enemy.</w:t>
        <w:br/>
        <w:br/>
        <w:br/>
        <w:t>It was narrated that Juwairiyyah bin Qudamah said:  I did Haji and I came to Madinah the year ‘Umar was stabbed. He gave a speech and said: I dreamt that a red rooster pecked me once or twice - Shu`bah was not certain - and only a week later, he was stabbed. And he mentioned a similar report, except that he said: And l advise you be kind to the non-Muslim people under your rule (ahludh-dhimmah), and honour the covenant of your Prophet (ﷺ). Then I asked him after that and he said concerning the Bedouin: I advise you to be kind to the Bedouin, for they are your brothers and the enemy of your enemy,</w:t>
      </w:r>
    </w:p>
    <w:p>
      <w:pPr/>
      <w:r>
        <w:t>حَدَّثَنَا مُحَمَّدُ بْنُ جَعْفَرٍ، حَدَّثَنَا شُعْبَةُ، قَالَ سَمِعْتُ أَبَا جَمْرَةَ الضُّبَعِيَّ، يُحَدِّثُ عَنْ جُوَيْرِيَةَ بْنِ قُدَامَةَ، قَالَ حَجَجْتُ فَأَتَيْتُ الْمَدِينَةَ الْعَامَ الَّذِي أُصِيبَ فِيهِ عُمَرُ رَضِيَ اللَّهُ عَنْهُ قَالَ فَخَطَبَ فَقَالَ إِنِّي رَأَيْتُ كَأَنَّ دِيكًا أَحْمَرَ نَقَرَنِي نَقْرَةً أَوْ نَقْرَتَيْنِ شُعْبَةُ الشَّاكُّ فَكَانَ مِنْ أَمْرِهِ أَنَّهُ طُعِنَ فَأُذِنَ لِلنَّاسِ عَلَيْهِ فَكَانَ أَوَّلَ مَنْ دَخَلَ عَلَيْهِ أَصْحَابُ النَّبِيِّ صَلَّى اللَّهُ عَلَيْهِ وَسَلَّمَ ثُمَّ أَهْلُ الْمَدِينَةِ ثُمَّ أَهْلُ الشَّامِ ثُمَّ أُذِنَ لِأَهْلِ الْعِرَاقِ فَدَخَلْتُ فِيمَنْ دَخَلَ قَالَ فَكَانَ كُلَّمَا دَخَلَ عَلَيْهِ قَوْمٌ أَثْنَوْا عَلَيْهِ وَبَكَوْا قَالَ فَلَمَّا دَخَلْنَا عَلَيْهِ قَالَ وَقَدْ عَصَبَ بَطْنَهُ بِعِمَامَةٍ سَوْدَاءَ وَالدَّمُ يَسِيلُ قَالَ فَقُلْنَا أَوْصِنَا قَالَ وَمَا سَأَلَهُ الْوَصِيَّةَ أَحَدٌ غَيْرُنَا فَقَالَ عَلَيْكُمْ بِكِتَابِ اللَّهِ فَإِنَّكُمْ لَنْ تَضِلُّوا مَا اتَّبَعْتُمُوهُ فَقُلْنَا أَوْصِنَا فَقَالَ أُوصِيكُمْ بِالْمُهَاجِرِينَ فَإِنَّ النَّاسَ سَيَكْثُرُونَ وَيَقِلُّونَ وَأُوصِيكُمْ بِالْأَنْصَارِ فَإِنَّهُمْ شَعْبُ الْإِسْلَامِ الَّذِي لَجِئَ إِلَيْهِ وَأُوصِيكُمْ بِالْأَعْرَابِ فَإِنَّهُمْ أَصْلُكُمْ وَمَادَّتُكُمْ وَأُوصِيكُمْ بِأَهْلِ ذِمَّتِكُمْ فَإِنَّهُمْ عَهْدُ نَبِيِّكُمْ وَرِزْقُ عِيَالِكُمْ قُومُوا عَنِّي قَالَ فَمَا زَادَنَا عَلَى هَؤُلَاءِ الْكَلِمَاتِ قَالَ مُحَمَّدُ بْنُ جَعْفَرٍ قَالَ شُعْبَةُ ثُمَّ سَأَلْتُهُ بَعْدَ ذَلِكَ فَقَالَ فِي الْأَعْرَابِ وَأُوصِيكُمْ بِالْأَعْرَابِ فَإِنَّهُمْ إِخْوَانُكُمْ وَعَدُوُّ عَدُوِّكُمْ</w:t>
        <w:br/>
        <w:br/>
        <w:t>حَدَّثَنَا حَجَّاجٌ أَنْبَأَنَا شُعْبَةُ سَمِعْتُ أَبَا جَمْرَةَ الضُّبَعِيَّ يُحَدِّثُ عَنْ جُوَيْرِيَةَ بْنِ قُدَامَةَ قَالَ حَجَجْتُ فَأَتَيْتُ الْمَدِينَةَ الْعَامَ الَّذِي أُصِيبَ فِيهِ عُمَرُ رَضِيَ اللَّهُ عَنْهُ قَالَ فَخَطَبَ فَقَالَ إِنِّي رَأَيْتُ كَأَنَّ دِيكًا أَحْمَرَ نَقَرَنِي نَقْرَةً أَوْ نَقْرَتَيْنِ شُعْبَةُ الشَّاكُّ قَالَ فَمَا لَبِثَ إِلَّا جُمُعَةً حَتَّى طُعِنَ فَذَكَرَ مِثْلَهُ إِلَّا أَنَّهُ قَالَ وَأُوصِيكُمْ بِأَهْلِ ذِمَّتِكُمْ فَإِنَّهُمْ ذِمَّةُ نَبِيِّكُمْ قَالَ شُعْبَةُ ثُمَّ سَأَلْتُهُ بَعْدَ ذَلِكَ فَقَالَ فِي الْأَعْرَابِ وَأُوصِيكُمْ بِالْأَعْرَابِ فَإِنَّهُمْ إِخْوَانُكُمْ وَعَدُوُّ عَدُوِّكُمْ‏.‏</w:t>
      </w:r>
    </w:p>
    <w:p>
      <w:pPr/>
      <w:r>
        <w:t>Grade: Sahih (Darussalam) [ al-Bukhari (3162)] Sahih (Darussalam) [] (Darussalam)Reference : Musnad Ahmad 362, 363In-book reference : Book 2, Hadith 266Report Error | Share | Copy ▼</w:t>
      </w:r>
    </w:p>
    <w:p>
      <w:r>
        <w:t>----------------------------------------</w:t>
      </w:r>
    </w:p>
    <w:p>
      <w:pPr/>
      <w:r>
        <w:t>It was narrated from Ibn `Abbas (رضي الله عنه) that he said:Some men of good character, among whom was ‘Umar, who is the best of them in my view, testified in my presence that the Messenger of Allah (ﷺ) forbade praying after Fajr prayer until the sun rose, and after Asr prayer until it (the sun) set.</w:t>
      </w:r>
    </w:p>
    <w:p>
      <w:pPr/>
      <w:r>
        <w:t>حَدَّثَنَا مُحَمَّدُ بْنُ جَعْفَرٍ، حَدَّثَنَا سَعِيدٌ، وَعَبْدُ الْوَهَّابِ، عَنْ سَعِيدٍ، عَنْ قَتَادَةَ، عَنْ أَبِي الْعَالِيَةِ، عَنِ ابْنِ عَبَّاسٍ، رَضِيَ اللَّهُ عَنْهُ أَنَّهُ قَالَ شَهِدَ عِنْدِي رِجَالٌ مَرْضِيُّونَ فِيهِمْ عُمَرُ وَأَرْضَاهُمْ عِنْدِي عُمَرُ أَنَّ رَسُولَ اللَّهِ صَلَّى اللَّهُ عَلَيْهِ وَسَلَّمَ نَهَى عَنْ صَلَاةٍ بَعْدَ صَلَاةِ الصُّبْحِ حَتَّى تَطْلُعَ الشَّمْسُ وَبَعْدَ الْعَصْرِ حَتَّى تَغْرُبَ‏.‏</w:t>
      </w:r>
    </w:p>
    <w:p>
      <w:pPr/>
      <w:r>
        <w:t>Grade: Sahih (Darussalam) [, al-Bukhari (581) and Muslim (826)] (Darussalam)Reference : Musnad Ahmad 364In-book reference : Book 2, Hadith 267Report Error | Share | Copy ▼</w:t>
      </w:r>
    </w:p>
    <w:p>
      <w:r>
        <w:t>----------------------------------------</w:t>
      </w:r>
    </w:p>
    <w:p>
      <w:pPr/>
      <w:r>
        <w:t>It was narrated from Suwaid bin Ghafalah that `Umar addressed the people in al-Jabiyah and said:The Messenger of Allah (ﷺ)  forbade wearing silk except the width of two fingers or three or four - and he gestured with his hand.</w:t>
      </w:r>
    </w:p>
    <w:p>
      <w:pPr/>
      <w:r>
        <w:t>حَدَّثَنَا مُحَمَّدُ بْنُ جَعْفَرٍ، حَدَّثَنَا سَعِيدٌ، عَنْ قَتَادَةَ، عَنِ الشَّعْبِيِّ، عَنْ سُوَيْدِ بْنِ غَفَلَةَ، أَنَّ عُمَرَ، رَضِيَ اللَّهُ عَنْهُ خَطَبَ النَّاسَ بِالْجَابِيَةِ فَقَالَ نَهَى رَسُولُ اللَّهِ صَلَّى اللَّهُ عَلَيْهِ وَسَلَّمَ عَنْ لُبْسِ الْحَرِيرِ إِلَّا مَوْضِعَ أُصْبُعَيْنِ أَوْ ثَلَاثَةٍ أَوْ أَرْبَعَةٍ وَأَشَارَ بِكَفِّهِ‏.‏</w:t>
      </w:r>
    </w:p>
    <w:p>
      <w:pPr/>
      <w:r>
        <w:t>Grade: Sahih hadeeth] (Darussalam)Reference : Musnad Ahmad 365In-book reference : Book 2, Hadith 268Report Error | Share | Copy ▼</w:t>
      </w:r>
    </w:p>
    <w:p>
      <w:r>
        <w:t>----------------------------------------</w:t>
      </w:r>
    </w:p>
    <w:p>
      <w:pPr/>
      <w:r>
        <w:t>It was narrated from Ibn ʼUmar, from `Umar, that the Prophet (ﷺ) said:`The deceased is tormented in his grave because of the wailing over him.”</w:t>
      </w:r>
    </w:p>
    <w:p>
      <w:pPr/>
      <w:r>
        <w:t>حَدَّثَنَا مُحَمَّدُ بْنُ جَعْفَرٍ، حَدَّثَنَا سَعِيدٌ، عَنْ قَتَادَةَ، عَنْ سَعِيدِ بْنِ الْمُسَيَّبِ، عَنِ ابْنِ عُمَرَ، عَنْ عُمَرَ، رَضِيَ اللَّهُ عَنْهُ أَنَّ النَّبِيَّ صَلَّى اللَّهُ عَلَيْهِ وَسَلَّمَ قَالَ الْمَيِّتُ يُعَذَّبُ فِي قَبْرِهِ بِمَا نِيحَ عَلَيْهِ‏.‏</w:t>
      </w:r>
    </w:p>
    <w:p>
      <w:pPr/>
      <w:r>
        <w:t>Grade: Sahih hadeeth) (Darussalam)Reference : Musnad Ahmad 366In-book reference : Book 2, Hadith 269Report Error | Share | Copy ▼</w:t>
      </w:r>
    </w:p>
    <w:p>
      <w:r>
        <w:t>----------------------------------------</w:t>
      </w:r>
    </w:p>
    <w:p>
      <w:pPr/>
      <w:r>
        <w:t>Ibn ‘Umar said:ʼUmar bin al-Khattab (رضي الله عنه) told me: Whilst we were with the Messenger of Allah (ﷺ) one day, a man came to us whose garment was exceedingly white and whose hair was exceedingly black, and we did not see any signs of travel on him, and none of us knew who he was. He came and sat before the Prophet (ﷺ), resting his knees against his and placing his hands on his thighs. He said: O Muhammad, tell me about Islam: what is Islam? The Messenger of Allah (ﷺ)  said: `Islam means to bear witness that there is no god except Allah and that Muhammad is the Messenger of Allah (ﷺ), to establish regular prayer, to pay zakali, to fast Ramadan and to perform pilgrimage to the House (the Ka`bah), if you have the means.` He said: You have spoken the truth. He (‘Umar) said: It amazed us, how he questioned him and said that he had spoken the truth. He said: Tell me about faith (Eeman). He said: `Faith is to believe in Allah, His angels, His Books, His Messengers, the Last Day, and to believe in al-qadar (the divine will and decree), both good and bad.` He said: You have spoken the truth. He said: Tell me about ihsan: what is ilisan? - Yazeed said: - `It is to worship Allah as if you can see Him, for although you cannot see Ilim, He sees you.` He said: Tell me about the Hour. He said: “The one who is asked about it does not know more than the one who is asking.” He said: Then tell me about its signs. Ise said: `When the slave woman gives birth to her mistress, and when you see the barefoot, naked, destitute shepherds competing in the construction of lofty buildings.” He [Umar] said: Then he went away. He sumar waited for a while - Yazeed said: three (days). Then he (the Prophet (ﷺ) said to me: `O`Umar, do you know who that questioner was?` I said: Allah and His Messenger know best. He said: “That was Jibreel, who came to you to teach you your religion.`</w:t>
        <w:br/>
        <w:br/>
        <w:br/>
        <w:t>Ibn ‘Umar said. `Umar (رضي الله عنه) told us: We were sitting with the Messenger of Allah (ﷺ) and he mentioned the same hadeeth, except that he said: No signs of travel were to be seen on him. And he- said: `Umar said: 1 waited for three (days), then the Messenger of Allah (ﷺ) said: “oʻUmar...”</w:t>
      </w:r>
    </w:p>
    <w:p>
      <w:pPr/>
      <w:r>
        <w:t>حَدَّثَنَا مُحَمَّدُ بْنُ جَعْفَرٍ، حَدَّثَنَا كَهْمَسٌ، عَنِ ابْنِ بُرَيْدَةَ، وَيَزِيدُ بْنُ هَارُونَ، حَدَّثَنَا كَهْمَسٌ، عَنِ ابْنِ بُرَيْدَةَ، عَنْ يَحْيَى بْنِ يَعْمَرَ، سَمِعَ ابْنَ عُمَرَ، قَالَ حَدَّثَنِي عُمَرُ بْنُ الْخَطَّابِ، رَضِيَ اللَّهُ عَنْهُ قَالَ بَيْنَمَا نَحْنُ ذَاتَ يَوْمٍ عِنْدَ نَبِيِّ اللَّهِ صَلَّى اللَّهُ عَلَيْهِ وَسَلَّمَ إِذْ طَلَعَ عَلَيْنَا رَجُلٌ شَدِيدُ بَيَاضِ الثِّيَابِ شَدِيدُ سَوَادِ الشَّعَرِ لَا يُرَى قَالَ يَزِيدُ لَا نَرَى عَلَيْهِ أَثَرَ السَّفَرِ وَلَا يَعْرِفُهُ مِنَّا أَحَدٌ حَتَّى جَلَسَ إِلَى نَبِيِّ اللَّهِ صَلَّى اللَّهُ عَلَيْهِ وَسَلَّمَ فَأَسْنَدَ رُكْبَتَيْهِ إِلَى رُكْبَتَيْهِ وَوَضَعَ كَفَّيْهِ عَلَى فَخِذَيْهِ ثُمَّ قَالَ يَا مُحَمَّدُ أَخْبِرْنِي عَنْ الْإِسْلَامِ مَا الْإِسْلَامُ فَقَالَ الْإِسْلَامُ أَنْ تَشْهَدَ أَنْ لَا إِلَهَ إِلَّا اللَّهُ وَأَنَّ مُحَمَّدًا رَسُولُ اللَّهِ وَتُقِيمَ الصَّلَاةَ وَتُؤْتِيَ الزَّكَاةَ وَتَصُومَ رَمَضَانَ وَتَحُجَّ الْبَيْتَ إِنْ اسْتَطَعْتَ إِلَيْهِ سَبِيلًا قَالَ صَدَقْتَ قَالَ فَعَجِبْنَا لَهُ يَسْأَلُهُ وَيُصَدِّقُهُ قَالَ ثُمَّ قَالَ أَخْبِرْنِي عَنْ الْإِيمَانِ قَالَ الْإِيمَانُ أَنْ تُؤْمِنَ بِاللَّهِ وَمَلَائِكَتِهِ وَكُتُبِهِ وَرُسُلِهِ وَالْيَوْمِ الْآخِرِ وَالْقَدَرِ كُلِّهِ خَيْرِهِ وَشَرِّهِ قَالَ صَدَقْتَ قَالَ فَأَخْبِرْنِي عَنْ الْإِحْسَانِ مَا الْإِحْسَانُ قَالَ يَزِيدُ أَنْ تَعْبُدَ اللَّهَ كَأَنَّكَ تَرَاهُ فَإِنْ لَمْ تَكُنْ تَرَاهُ فَإِنَّهُ يَرَاكَ قَالَ فَأَخْبِرْنِي عَنْ السَّاعَةِ قَالَ مَا الْمَسْئُولُ عَنْهَا بِأَعْلَمَ بِهَا مِنْ السَّائِلِ قَالَ فَأَخْبِرْنِي عَنْ أَمَارَاتِهَا قَالَ أَنْ تَلِدَ الْأَمَةُ رَبَّتَهَا وَأَنْ تَرَى الْحُفَاةَ الْعُرَاةَ رِعَاءَ الشَّاءِ يَتَطَاوَلُونَ فِي الْبِنَاءِ قَالَ ثُمَّ انْطَلَقَ قَالَ فَلَبِثَ مَلِيًّا قَالَ يَزِيدُ ثَلَاثًا فَقَالَ لِي رَسُولُ اللَّهِ صَلَّى اللَّهُ عَلَيْهِ وَسَلَّمَ يَا عُمَرُ أَتَدْرِي مَنْ السَّائِلُ قَالَ قُلْتُ اللَّهُ وَرَسُولُهُ أَعْلَمُ قَالَ فَإِنَّهُ جِبْرِيلُ أَتَاكُمْ يُعَلِّمُكُمْ دِينَكُمْ</w:t>
        <w:br/>
        <w:br/>
        <w:t>حَدَّثَنَا عَبْدُ اللَّهِ بْنُ يَزِيدَ حَدَّثَنَا كَهْمَسٌ عَنْ عَبْدِ اللَّهِ بْنِ بُرَيْدَةَ عَنْ يَحْيَى بْنِ يَعْمَرَ سَمِعَ ابْنَ عُمَرَ قَالَ حَدَّثَنَا عُمَرُ رَضِيَ اللَّهُ عَنْهُ قَالَ كُنَّا جُلُوسًا عِنْدَ رَسُولِ اللَّهِ صَلَّى اللَّهُ عَلَيْهِ وَسَلَّمَ فَذَكَرَ الْحَدِيثَ إِلَّا أَنَّهُ قَالَ وَلَا يُرَى عَلَيْهِ أَثَرُ السَّفَرِ وَقَالَ قَالَ عُمَرُ رَضِيَ اللَّهُ عَنْهُ فَلَبِثْتُ ثَلَاثًا فَقَالَ لِي رَسُولُ اللَّهِ صَلَّى اللَّهُ عَلَيْهِ وَسَلَّمَ يَا عُمَرُ‏.‏</w:t>
      </w:r>
    </w:p>
    <w:p>
      <w:pPr/>
      <w:r>
        <w:t>Grade: Lts isnad is Sahih, Muslim (8)] Sahih (Darussalam) [] (Darussalam)Reference : Musnad Ahmad 367, 368In-book reference : Book 2, Hadith 270Report Error | Share | Copy ▼</w:t>
      </w:r>
    </w:p>
    <w:p>
      <w:r>
        <w:t>----------------------------------------</w:t>
      </w:r>
    </w:p>
    <w:p>
      <w:pPr/>
      <w:r>
        <w:t>lt was narrated that Abu Nadrah said:I said to Jabir bin ‘Abdullah: Ibn az-Zubair (رضي الله عنه)  forbids tamattu` (in hajj) and Ibn `Abbas enjoins it. He said to me: I knew about this issue. We did tamattu` with the Messenger of Allah (ﷺ) - `Affan said: And with Abu Bakr - then when `Umar (رضي الله عنه) became Caliph, he addressed the people and said: The Qur`an is still the Qur`an and the Messenger of Allah (ﷺ)  is the Messenger. There were two mut’ahs at the time of the Messenger of Allah (ﷺ): one of them was the mut`ah of Hajj (i.e., tannaffit`) and the other was mut`ah with women.</w:t>
      </w:r>
    </w:p>
    <w:p>
      <w:pPr/>
      <w:r>
        <w:t>حَدَّثَنَا بَهْزٌ، قَالَ وَحَدَّثَنَا عَفَّانُ، قَالَا حَدَّثَنَا هَمَّامٌ، حَدَّثَنَا قَتَادَةُ، عَنْ أَبِي نَضْرَةَ، قَالَ قُلْتُ لِجَابِرِ بْنِ عَبْدِ اللَّهِ إِنَّ ابْنَ الزُّبَيْرِ رَضِيَ اللَّهُ عَنْهُ يَنْهَى عَنْ الْمُتْعَةِ، وَإِنَّ ابْنَ عَبَّاسٍ يَأْمُرُ بِهَا قَالَ فَقَالَ لِي عَلَى يَدِي جَرَى الْحَدِيثُ تَمَتَّعْنَا مَعَ رَسُولِ اللَّهِ صَلَّى اللَّهُ عَلَيْهِ وَسَلَّمَ قَالَ عَفَّانُ وَمَعَ أَبِي بَكْرٍ فَلَمَّا وَلِيَ عُمَرُ رَضِيَ اللَّهُ عَنْهُ خَطَبَ النَّاسَ فَقَالَ إِنَّ الْقُرْآنَ هُوَ الْقُرْآنُ وَإِنَّ رَسُولَ اللَّهِ صَلَّى اللَّهُ عَلَيْهِ وَسَلَّمَ هُوَ الرَّسُولُ وَإِنَّهُمَا كَانَتَا مُتْعَتَانِ عَلَى عَهْدِ رَسُولِ اللَّهِ صَلَّى اللَّهُ عَلَيْهِ وَسَلَّمَ إِحْدَاهُمَا مُتْعَةُ الْحَجِّ وَالْأُخْرَى مُتْعَةُ النِّسَاءِ‏.‏</w:t>
      </w:r>
    </w:p>
    <w:p>
      <w:pPr/>
      <w:r>
        <w:t>Grade: Sahih (Darussalam), Muslim (1217)] (Darussalam)Reference : Musnad Ahmad 369In-book reference : Book 2, Hadith 271Report Error | Share | Copy ▼</w:t>
      </w:r>
    </w:p>
    <w:p>
      <w:r>
        <w:t>----------------------------------------</w:t>
      </w:r>
    </w:p>
    <w:p>
      <w:pPr/>
      <w:r>
        <w:t>lt was narrated from Abu Tameem that he heard `Umar bin al-Khattab (رضي الله عنه) say:I heard the Prophet (ﷺ) say: “If you truly put your trust in Allah, He would provide for you as He provides for the birds: they go out with empty stomachs and come back with full stomachs.`</w:t>
      </w:r>
    </w:p>
    <w:p>
      <w:pPr/>
      <w:r>
        <w:t>حَدَّثَنَا حَجَّاجٌ، أَنْبَأَنَا ابْنُ لَهِيعَةَ، عَنْ عَبْدِ اللَّهِ بْنِ هُبَيْرَةَ، عَنْ أَبِي تَمِيمٍ، أَنَّهُ سَمِعَ عُمَرَ بْنَ الْخَطَّابِ، رَضِيَ اللَّهُ عَنْهُ يَقُولُ سَمِعْتُ النَّبِيَّ صَلَّى اللَّهُ عَلَيْهِ وَسَلَّمَ يَقُولُ لَوْ أَنَّكُمْ تَوَكَّلْتُمْ عَلَى اللَّهِ حَقَّ تَوَكُّلِهِ لَرَزَقَكُمْ كَمَا يَرْزُقُ الطَّيْرَ تَغْدُو خِمَاصًا وَتَرُوحُ بِطَانًا‏.‏</w:t>
      </w:r>
    </w:p>
    <w:p>
      <w:pPr/>
      <w:r>
        <w:t>Grade: Sahih hadeeth) (Darussalam)Reference : Musnad Ahmad 370In-book reference : Book 2, Hadith 272Report Error | Share | Copy ▼</w:t>
      </w:r>
    </w:p>
    <w:p>
      <w:r>
        <w:t>----------------------------------------</w:t>
      </w:r>
    </w:p>
    <w:p>
      <w:pPr/>
      <w:r>
        <w:t>It was narrated that Ibn as Sa`idi al-Maliki said:`Umar bin al Khattab (رضي الله عنه) appointed me in charge of the zakah, and when had finished with it and handed it over to him, he ordered that I be given some remuneration. I said: I only did it for the sake of Allah and my reward is with Allah. He said: Take what is given to you. I was appointed to do some work at the time of the Messenger of Allah (ﷺ) and he gave me some remuneration, and I said the same as you have said, but the Messenger of Allah (ﷺ)  said to me: `If you are given something without asking for it, then take it and give some in charity.”</w:t>
      </w:r>
    </w:p>
    <w:p>
      <w:pPr/>
      <w:r>
        <w:t>حَدَّثَنَا حَجَّاجٌ، حَدَّثَنَا لَيْثٌ، حَدَّثَنِي بُكَيْرُ بْنُ عَبْدِ اللَّهِ، عَنْ بُسْرِ بْنِ سَعِيدٍ، عَنْ ابْنِ السَّاعِدِيِّ الْمَالِكِيِّ، أَنَّهُ قَالَ اسْتَعْمَلَنِي عُمَرُ بْنُ الْخَطَّابِ رَضِيَ اللَّهُ عَنْهُ عَلَى الصَّدَقَةِ فَلَمَّا فَرَغْتُ مِنْهَا وَأَدَّيْتُهَا إِلَيْهِ أَمَرَ لِي بِعِمَالَةٍ فَقُلْتُ لَهُ إِنَّمَا عَمِلْتُ لِلَّهِ وَأَجْرِي عَلَى اللَّهِ قَالَ خُذْ مَا أُعْطِيتَ فَإِنِّي قَدْ عَمِلْتُ عَلَى عَهْدِ رَسُولِ اللَّهِ صَلَّى اللَّهُ عَلَيْهِ وَسَلَّمَ فَعَمَّلَنِي فَقُلْتُ مِثْلَ قَوْلِكَ فَقَالَ لِي رَسُولُ اللَّهِ صَلَّى اللَّهُ عَلَيْهِ وَسَلَّمَ إِذَا أُعْطِيتَ شَيْئًا مِنْ غَيْرِ أَنْ تَسْأَلَ فَكُلْ وَتَصَدَّقْ‏.‏</w:t>
      </w:r>
    </w:p>
    <w:p>
      <w:pPr/>
      <w:r>
        <w:t>Grade: Sahih (Darussalam) [ al-Bukhari (7163) and Muslim (1045)] (Darussalam)Reference : Musnad Ahmad 371In-book reference : Book 2, Hadith 273Report Error | Share | Copy ▼</w:t>
      </w:r>
    </w:p>
    <w:p>
      <w:r>
        <w:t>----------------------------------------</w:t>
      </w:r>
    </w:p>
    <w:p>
      <w:pPr/>
      <w:r>
        <w:t>It was narrated from ʼUmar bin al-Khattab (رضي الله عنه) that he said:I got excited one day and kissed [my wife] when I was fasting I came to the Messenger of Allah (ﷺ)  and said: Today I have done a horrible thing: I kissed [my wife) when I was fasting. The Messenger of Allah (ﷺ) said: `What do you think if you rinse your mouth with water when you are fasting?` I said: There is nothing wrong with that. The Messenger of Allah (ﷺ)  said: `Then why [are you worried]?”</w:t>
      </w:r>
    </w:p>
    <w:p>
      <w:pPr/>
      <w:r>
        <w:t>حَدَّثَنَا حَجَّاجٌ، حَدَّثَنَا لَيْثٌ، حَدَّثَنِي بُكَيْرٌ، عَنْ عَبْدِ الْمَلِكِ بْنِ سَعِيدٍ الْأَنْصَارِيِّ، عَنْ جَابِرِ بْنِ عَبْدِ اللَّهِ، عَنْ عُمَرَ بْنِ الْخَطَّابِ، رَضِيَ اللَّهُ عَنْهُ أَنَّهُ قَالَ هَشَشْتُ يَوْمًا فَقَبَّلْتُ وَأَنَا صَائِمٌ فَأَتَيْتُ رَسُولَ اللَّهِ صَلَّى اللَّهُ عَلَيْهِ وَسَلَّمَ فَقُلْتُ صَنَعْتُ الْيَوْمَ أَمْرًا عَظِيمًا قَبَّلْتُ وَأَنَا صَائِمٌ فَقَالَ رَسُولُ اللَّهِ صَلَّى اللَّهُ عَلَيْهِ وَسَلَّمَ أَرَأَيْتَ لَوْ تَمَضْمَضْتَ بِمَاءٍ وَأَنْتَ صَائِمٌ فَقُلْتُ لَا بَأْسَ بِذَلِكَ فَقَالَ رَسُولُ اللَّهِ صَلَّى اللَّهُ عَلَيْهِ وَسَلَّمَ فَفِيمَ‏.‏</w:t>
      </w:r>
    </w:p>
    <w:p>
      <w:pPr/>
      <w:r>
        <w:t>Grade: Sahih (Darussalam) (Darussalam)Reference : Musnad Ahmad 372In-book reference : Book 2, Hadith 274Report Error | Share | Copy ▼</w:t>
      </w:r>
    </w:p>
    <w:p>
      <w:r>
        <w:t>----------------------------------------</w:t>
      </w:r>
    </w:p>
    <w:p>
      <w:pPr/>
      <w:r>
        <w:t>`Abdullah bin Hubairah said:I heard Abu Tameem al-Jaishani say: I heard `Umar bin al Khattab (رضي الله عنه) say: I heard the Messenger of Allah (ﷺ) say: “If you really put your trust in Allah, He would provide for you as He provides for the birds. Do you not see that they go out with empty stomachs and come back with full stomachs?“</w:t>
      </w:r>
    </w:p>
    <w:p>
      <w:pPr/>
      <w:r>
        <w:t>حَدَّثَنَا يَحْيَى بْنُ إِسْحَاقَ، أَنْبَأَنَا ابْنُ لَهِيعَةَ، حَدَّثَنَا عَبْدُ اللَّهِ بْنُ هُبَيْرَةَ، قَالَ سَمِعْتُ أَبَا تَمِيمٍ الْجَيْشَانِيَّ، يَقُولُ سَمِعْتُ عُمَرَ بْنَ الْخَطَّابِ، رَضِيَ اللَّهُ عَنْهُ يَقُولُ سَمِعْتُ رَسُولَ اللَّهِ صَلَّى اللَّهُ عَلَيْهِ وَسَلَّمَ يَقُولُ لَوْ أَنَّكُمْ كُنْتُمْ تَوَكَّلُونَ عَلَى اللَّهِ حَقَّ تَوَكُّلِهِ لَرَزَقَكُمْ كَمَا يَرْزُقُ الطَّيْرَ أَلَا تَرَوْنَ أَنَّهَا تَغْدُو خِمَاصًا وَتَرُوحُ بِطَانًا‏.‏</w:t>
      </w:r>
    </w:p>
    <w:p>
      <w:pPr/>
      <w:r>
        <w:t>Grade: Sahih hadeeth) (Darussalam)Reference : Musnad Ahmad 373In-book reference : Book 2, Hadith 275Report Error | Share | Copy ▼</w:t>
      </w:r>
    </w:p>
    <w:p>
      <w:r>
        <w:t>----------------------------------------</w:t>
      </w:r>
    </w:p>
    <w:p>
      <w:pPr/>
      <w:r>
        <w:t>It was narrated that Ibn Ya`mar said:l said to Ibn `Umar. We travel to different countries and we meet people who say there is no qadar (divine decree), Ibn `Umar said: If you meet them, tell them that `Abdullah bin `Umar has nothing to do with them and they have nothing to do with him-three times. Then he started narrating Whilst we were with the Messenger of Allah (ﷺ) , there came a man... and he described his appearance, The Messenger of Allah (ﷺ) said: Come closer, so he came closer. He said: Come closer, so he came closer. He said: Come closer, so he came closer, until his knees were nearly touching [the Prophet (ﷺ)`s] knees. Then he said: O Messenger of Allah (ﷺ), tell me what is faith [or about faith]. He said: “To believe in Allah. His Angels, His Books, His Messengers, the Last Day, and to believe in al-qadar.` - Sufyan said: I think he said: `... both good and bad.` He said: What is Islam? He said: “To establish prayer, pay zakah, perform pilgrimage to the House, to fast Ramadan and to do ghusl in the case of janabah.` For all of that, he [the stranger] said: You are right, you are right. The people said: We never saw any man show more respect to the Messenger of Allah (ﷺ) than this man did. It was as if he was teaching the Messenger of Allah (ﷺ) . Then he said: O Messenger of Allah, tell me about ihsan.He said: “It is to worship Allah as if you see Him, for even if you do not see Him. He sees you.` For all of that we said: We never saw any man show more respect to the Messenger of Allah (ﷺ)  than this man did, he said: You are right, you are right. He said: Tell me about the Hour. He said: “The one who is asked about it does not know more about it than one who is asking.` He said: You are right. He said it several times, and we never saw any man show more respect to the Messenger of Allah (ﷺ) than this man did. Then he left. Sufyan said: I heard that the Messenger of Allah (ﷺ) said: “Look for him,” but they did not find him. IIe said: `That was Jihree who came to you to teach you your religion. He never came to me in any form but I recognised him, except for this form.”</w:t>
        <w:br/>
        <w:br/>
        <w:br/>
        <w:t>It was narrated that Ibn Ya’mar said: I asked Ibn `Umar-or a man asked him: We travel in this land and we meet people who say, There is no qadar (divine decree), Ibn `Umar said: If you meet those people, tell them that ‘Abdullah bin `Umar has nothing to do with them and they have nothing to do with him - he said it three times. Then he told us. Whilst we were with the Messenger of Allah (ﷺ), a man came and said: O Messenger of Allah (ﷺ), may I draw closer? He said: `Come closer.` So he came a little closer, then he said: O Messenger of Allah (ﷺ), may I come closer? He said: `Come closer.” So he came a little closer, then he said: O Messenger of Allah (ﷺ), may I come closer? He said: `Come closer.” So he came a little closer until his knees were almost touching the knees of the Messenger of Allah (ﷺ) . Then he said: O Messenger of Allah (ﷺ), what is faith? - and he mentioned a similar report.</w:t>
      </w:r>
    </w:p>
    <w:p>
      <w:pPr/>
      <w:r>
        <w:t>حَدَّثَنَا أَبُو نُعَيْمٍ، حَدَّثَنَا سُفْيَانُ، عَنْ عَلْقَمَةَ بْنِ مَرْثَدٍ، عَنْ سُلَيْمَانَ بْنِ بُرَيْدَةَ، عَنِ ابْنِ يَعْمَرَ، قَالَ قُلْتُ لِابْنِ عُمَرَ رَضِيَ اللَّهُ عَنْهُ إِنَّا نُسَافِرُ فِي الْآفَاقِ فَنَلْقَى قَوْمًا يَقُولُونَ لَا قَدَرَ فَقَالَ ابْنُ عُمَرَ إِذَا لَقِيتُمُوهُمْ فَأَخْبِرُوهُمْ أَنَّ عَبْدَ اللَّهِ بْنَ عُمَرَ مِنْهُمْ بَرِيءٌ وَأَنَّهُمْ مِنْهُ بُرَآءُ ثَلَاثًا ثُمَّ أَنْشَأَ يُحَدِّثُ بَيْنَمَا نَحْنُ عِنْدَ رَسُولِ اللَّهِ صَلَّى اللَّهُ عَلَيْهِ وَسَلَّمَ فَجَاءَ رَجُلٌ فَذَكَرَ مِنْ هَيْئَتِهِ فَقَالَ رَسُولُ اللَّهِ صَلَّى اللَّهُ عَلَيْهِ وَسَلَّمَ ادْنُهْ فَدَنَا فَقَالَ ادْنُهْ فَدَنَا فَقَالَ ادْنُهْ فَدَنَا حَتَّى كَادَ رُكْبَتَاهُ تَمَسَّانِ رُكْبَتَيْهِ فَقَالَ يَا رَسُولَ اللَّهِ أَخْبِرْنِي مَا الْإِيمَانُ أَوْ عَنْ الْإِيمَانِ قَالَ تُؤْمِنُ بِاللَّهِ وَمَلَائِكَتِهِ وَكُتُبِهِ وَرُسُلِهِ وَالْيَوْمِ الْآخِرِ وَتُؤْمِنُ بِالْقَدَرِ قَالَ سُفْيَانُ أُرَاهُ قَالَ خَيْرِهِ وَشَرِّهِ قَالَ فَمَا الْإِسْلَامُ قَالَ إِقَامُ الصَّلَاةِ وَإِيتَاءُ الزَّكَاةِ وَحَجُّ الْبَيْتِ وَصِيَامُ شَهْرِ رَمَضَانَ وَغُسْلٌ مِنْ الْجَنَابَةِ كُلُّ ذَلِكَ قَالَ صَدَقْتَ صَدَقْتَ قَالَ الْقَوْمُ مَا رَأَيْنَا رَجُلًا أَشَدَّ تَوْقِيرًا لِرَسُولِ اللَّهِ صَلَّى اللَّهُ عَلَيْهِ وَسَلَّمَ مِنْ هَذَا كَأَنَّهُ يُعَلِّمُ رَسُولَ اللَّهِ صَلَّى اللَّهُ عَلَيْهِ وَسَلَّمَ ثُمَّ قَالَ يَا رَسُولَ اللَّهِ أَخْبِرْنِي عَنْ الْإِحْسَانِ قَالَ أَنْ تَعْبُدَ اللَّهَ أَوْ تَعْبُدَهُ كَأَنَّكَ تَرَاهُ فَإِنْ لَا تَرَاهُ فَإِنَّهُ يَرَاكَ كُلُّ ذَلِكَ نَقُولُ مَا رَأَيْنَا رَجُلًا أَشَدَّ تَوْقِيرًا لِرَسُولِ اللَّهِ مِنْ هَذَا فَيَقُولُ صَدَقْتَ صَدَقْتَ قَالَ أَخْبِرْنِي عَنْ السَّاعَةِ قَالَ مَا الْمَسْئُولُ عَنْهَا بِأَعْلَمَ بِهَا مِنْ السَّائِلِ قَالَ فَقَالَ صَدَقْتَ قَالَ ذَلِكَ مِرَارًا مَا رَأَيْنَا رَجُلًا أَشَدَّ تَوْقِيرًا لِرَسُولِ اللَّهِ صَلَّى اللَّهُ عَلَيْهِ وَسَلَّمَ مِنْ هَذَا ثُمَّ وَلَّى قَالَ سُفْيَانُ فَبَلَغَنِي أَنَّ رَسُولَ اللَّهِ صَلَّى اللَّهُ عَلَيْهِ وَسَلَّمَ قَالَ الْتَمِسُوهُ فَلَمْ يَجِدُوهُ قَالَ هَذَا جِبْرِيلُ جَاءَكُمْ يُعَلِّمُكُمْ دِينَكُمْ مَا أَتَانِي فِي صُورَةٍ إِلَّا عَرَفْتُهُ غَيْرَ هَذِهِ الصُّورَةِ</w:t>
        <w:br/>
        <w:br/>
        <w:t>حَدَّثَنَا أَبُو أَحْمَدَ حَدَّثَنَا سُفْيَانُ عَنْ عَلْقَمَةَ بْنِ مَرْثَدٍ عَنْ سُلَيْمَانَ بْنِ بُرَيْدَةَ عَنِ ابْنِ يَعْمَرَ قَالَ سَأَلْتُ ابْنَ عُمَرَ أَوْ سَأَلَهُ رَجُلٌ إِنَّا نَسِيرُ فِي هَذِهِ الْأَرْضِ فَنَلْقَى قَوْمًا يَقُولُونَ لَا قَدَرَ فَقَالَ ابْنُ عُمَرَ إِذَا لَقِيتَ أُولَئِكَ فَأَخْبِرْهُمْ أَنَّ عَبْدَ اللَّهِ بْنَ عُمَرَ مِنْهُمْ بَرِيءٌ وَهُمْ مِنْهُ بُرَآءُ قَالَهَا ثَلَاثَ مَرَّاتٍ ثُمَّ أَنْشَأَ يُحَدِّثُنَا قَالَ بَيْنَا نَحْنُ عِنْدَ رَسُولِ اللَّهِ صَلَّى اللَّهُ عَلَيْهِ وَسَلَّمَ فَجَاءَ رَجُلٌ فَقَالَ يَا رَسُولَ اللَّهِ أَدْنُو فَقَالَ ادْنُهْ فَدَنَا رَتْوَةً ثُمَّ قَالَ يَا رَسُولَ اللَّهِ أَدْنُو فَقَالَ ادْنُهْ فَدَنَا رَتْوَةً ثُمَّ قَالَ يَا رَسُولَ اللَّهِ أَدْنُو فَقَالَ ادْنُهْ فَدَنَا رَتْوَةً حَتَّى كَادَتْ أَنْ تَمَسَّ رُكْبَتَاهُ رُكْبَةَ رَسُولِ اللَّهِ صَلَّى اللَّهُ عَلَيْهِ وَسَلَّمَ فَقَالَ يَا رَسُولَ اللَّهِ مَا الْإِيمَانُ فَذَكَرَ مَعْنَاهُ‏.‏</w:t>
      </w:r>
    </w:p>
    <w:p>
      <w:pPr/>
      <w:r>
        <w:t>Grade: Sahih (Darussalam), Muslim (8)] Sahih (Darussalam) [ like the previous report] (Darussalam)Reference : Musnad Ahmad 374, 375In-book reference : Book 2, Hadith 276Report Error | Share | Copy ▼</w:t>
      </w:r>
    </w:p>
    <w:p>
      <w:r>
        <w:t>----------------------------------------</w:t>
      </w:r>
    </w:p>
    <w:p>
      <w:pPr/>
      <w:r>
        <w:t>I:was narrated that ‘Umar bin al-Khattab (رضي الله عنه) said: The Messenger of Allah (ﷺ) said: “Whoever shades the head of a warrior, Allah will shade him on the Day of Resurrection; whoever equips a warrior until he is fully equipped, will have a reward like his; whoever builds a mosque in which the Name of Allah is mentioned. Allah will build for him a house in Paradise.”</w:t>
      </w:r>
    </w:p>
    <w:p>
      <w:pPr/>
      <w:r>
        <w:t>حَدَّثَنَا حَسَنُ بْنُ مُوسَى الْأَشْيَبُ، حَدَّثَنَا ابْنُ لَهِيعَةَ، حَدَّثَنَا الْوَلِيدُ بْنُ أَبِي الْوَلِيدِ، عَنْ عُثْمَانَ بْنِ عَبْدِ اللَّهِ بْنِ سُرَاقَةَ الْعَدَوِيِّ، عَنْ عُمَرَ بْنِ الْخَطَّابِ، رَضِيَ اللَّهُ عَنْهُ قَالَ قَالَ رَسُولُ اللَّهِ صَلَّى اللَّهُ عَلَيْهِ وَسَلَّمَ مَنْ أَظَلَّ رَأْسَ غَازٍ أَظَلَّهُ اللَّهُ يَوْمَ الْقِيَامَةِ وَمَنْ جَهَّزَ غَازِيًا حَتَّى يَسْتَقِلَّ بِجَهَازِهِ كَانَ لَهُ مِثْلُ أَجْرِهِ وَمَنْ بَنَى مَسْجِدًا يُذْكَرُ فِيهِ اسْمُ اللَّهِ بَنَى اللَّهُ لَهُ بَيْتًا فِي الْجَنَّةِ‏.‏</w:t>
      </w:r>
    </w:p>
    <w:p>
      <w:pPr/>
      <w:r>
        <w:t>Grade: Sahih hadeeth] (Darussalam)Reference : Musnad Ahmad 376In-book reference : Book 2, Hadith 277Report Error | Share | Copy ▼</w:t>
      </w:r>
    </w:p>
    <w:p>
      <w:r>
        <w:t>----------------------------------------</w:t>
      </w:r>
    </w:p>
    <w:p>
      <w:pPr/>
      <w:r>
        <w:t>It was narrated that Umar bin al-Khattab (رضي الله عنه) - `Abdullah said:My father attributed it to the Prophet (ﷺ)  - said: “Whoever misses any part of his word or portion (of Prayer or Qur`an) at night and reads it between Fair prayer and Zuhr, it will be as if he read it at night.`</w:t>
      </w:r>
    </w:p>
    <w:p>
      <w:pPr/>
      <w:r>
        <w:t>حَدَّثَنَا عَتَّابٌ يَعْنِي ابْنَ زِيَادٍ، حَدَّثَنَا عَبْدُ اللَّهِ يَعْنِي ابْنَ الْمُبَارَكِ، أَنْبَأَنَا يُونُسُ، عَنِ الزُّهْرِيِّ، عَنِ السَّائِبِ بْنِ يَزِيدَ، وَعُبَيْدِ اللَّهِ بْنِ عَبْدِ اللَّهِ بْنِ عُتْبَةَ، عَنِ عَبْدِ الرَّحْمَنِ بْنِ عَبْدٍ، عَنْ عُمَرَ بْنِ الْخَطَّابِ، رَضِيَ اللَّهُ عَنْهُ قَالَ عَبْد اللَّهِ وَقَدْ بَلَغَ بِهِ أَبِي إِلَى النَّبِيِّ صَلَّى اللَّهُ عَلَيْهِ وَسَلَّمَ قَالَ مَنْ فَاتَهُ شَيْءٌ مِنْ وِرْدِهِ أَوْ قَالَ مِنْ جُزْئِهِ مِنْ اللَّيْلِ فَقَرَأَهُ مَا بَيْنَ صَلَاةِ الْفَجْرِ إِلَى الظُّهْرِ فَكَأَنَّمَا قَرَأَهُ مِنْ لَيْلَتِهِ‏.‏</w:t>
      </w:r>
    </w:p>
    <w:p>
      <w:pPr/>
      <w:r>
        <w:t>Grade: Sahih (Darussalam) [ Muslim (747)] (Darussalam)Reference : Musnad Ahmad 377In-book reference : Book 2, Hadith 278Report Error | Share | Copy ▼</w:t>
      </w:r>
    </w:p>
    <w:p>
      <w:r>
        <w:t>----------------------------------------</w:t>
      </w:r>
    </w:p>
    <w:p>
      <w:pPr/>
      <w:r>
        <w:t>It was narrated that ‘Umar bin al-Khattab said:Before the prohibition of khamr was revealed, ‘Umar said: O Allah, give us a clear ruling on khamr. Then the verse which is in Soorat al Baqarah was revealed: `They ask you (O Muhammad (ﷺ) concerning alcoholic drink and gambling. Say: “In them is a great sin...” [al-Baqarah 2:219]. `Umar was summoned and it was recited to him. He said: O Allah, give us a clear ruling on khamr, and the verse which is in Soorat an-Nisa` was revealed: “O you who believe Approach not As-Salah (the prayer) when you are in a drunken state.` [an-Nisa 4:43). When the Iqamah for prayer was given, the caller of the Messenger of Allah (ﷺ)  would call out: Do not approach the prayer drunk, ‘Umar was summoned and it was recited to him. He said: O Allah, give us a clear ruling on khamr, and this verse was revealed then Umar was summoned and recited to hirn when he reached `So, will you not then abstain?` |al-Ma`idah 5:91]. Then `Umar said: We abstain, we abstain.</w:t>
      </w:r>
    </w:p>
    <w:p>
      <w:pPr/>
      <w:r>
        <w:t>حَدَّثَنَا خَلَفُ بْنُ الْوَلِيدِ، حَدَّثَنَا إِسْرَائِيلُ، عَنْ أَبِي إِسْحَاقَ، عَنْ أَبِي مَيْسَرَةَ، عَنْ عُمَرَ بْنِ الْخَطَّابِ، رَضِيَ اللَّهُ عَنْهُ قَالَ لَمَّا نَزَلَ تَحْرِيمُ الْخَمْرِ قَالَ اللَّهُمَّ بَيِّنْ لَنَا فِي الْخَمْرِ بَيَانًا شَافِيًا فَنَزَلَتْ هَذِهِ الْآيَةُ الَّتِي فِي سُورَةِ الْبَقَرَةِ ‏{‏يَسْأَلُونَكَ عَنْ الْخَمْرِ وَالْمَيْسِرِ قُلْ فِيهِمَا إِثْمٌ كَبِيرٌ‏}‏ قَالَ فَدُعِيَ عُمَرُ رَضِيَ اللَّهُ عَنْهُ فَقُرِئَتْ عَلَيْهِ فَقَالَ اللَّهُمَّ بَيِّنْ لَنَا فِي الْخَمْرِ بَيَانًا شَافِيًا فَنَزَلَتْ الْآيَةُ الَّتِي فِي سُورَةِ النِّسَاءِ ‏{‏يَا أَيُّهَا الَّذِينَ آمَنُوا لَا تَقْرَبُوا الصَّلَاةَ وَأَنْتُمْ سُكَارَى‏}‏ فَكَانَ مُنَادِي رَسُولِ اللَّهِ صَلَّى اللَّهُ عَلَيْهِ وَسَلَّمَ إِذَا أَقَامَ الصَّلَاةَ نَادَى أَنْ لَا يَقْرَبَنَّ الصَّلَاةَ سَكْرَانُ فَدُعِيَ عُمَرُ رَضِيَ اللَّهُ عَنْهُ فَقُرِئَتْ عَلَيْهِ فَقَالَ اللَّهُمَّ بَيِّنْ لَنَا فِي الْخَمْرِ بَيَانًا شَافِيًا فَنَزَلَتْ الْآيَةُ الَّتِي فِي الْمَائِدَةِ فَدُعِيَ عُمَرُ رَضِيَ اللَّهُ عَنْهُ فَقُرِئَتْ عَلَيْهِ فَلَمَّا بَلَغَ ‏{‏فَهَلْ أَنْتُمْ مُنْتَهُونَ‏}‏ قَالَ فَقَالَ عُمَرُ رَضِيَ اللَّهُ عَنْهُ انْتَهَيْنَا انْتَهَيْنَا‏.‏</w:t>
      </w:r>
    </w:p>
    <w:p>
      <w:pPr/>
      <w:r>
        <w:t>Grade: Sahih (Darussalam) [] (Darussalam)Reference : Musnad Ahmad 378In-book reference : Book 2, Hadith 279Report Error | Share | Copy ▼</w:t>
      </w:r>
    </w:p>
    <w:p>
      <w:r>
        <w:t>----------------------------------------</w:t>
      </w:r>
    </w:p>
    <w:p>
      <w:pPr/>
      <w:r>
        <w:t>It was narrated from Subayy bin Ma`bad that he was a Taghlibi Christian, then he became Muslim and asked which deed is best? He was told:Jihad for the sake of Allah, may He be glorified and exalted. He wanted to go for jihad. but he was asked: Have you done Hajj? He said. No. It was said to him: Do Hajj and `Umrah, then go for jihad. So he entered ihram for both of them together, then he met Zaid bin Soohan and Salman bin Rabee`ah who said: He is more misguided than his camel, or he is no more guided than his camel, He went to `Umar (رضي الله عنه) and told him what they had said, and he said: You have been guided to the Sunnah of your Prophet (ﷺ) , or to the Sunnah of the Messenger of Allah (ﷺ) .</w:t>
      </w:r>
    </w:p>
    <w:p>
      <w:pPr/>
      <w:r>
        <w:t>حَدَّثَنَا عَفَّانُ، حَدَّثَنَا شُعْبَةُ، عَنِ الْحَكَمِ، عَنْ أَبِي وَائِلٍ، عَنْ صُبَيِّ بْنِ مَعْبَدٍ، أَنَّهُ كَانَ نَصْرَانِيًّا تَغْلِبِيًّا فَأَسْلَمَ فَسَأَلَ أَيُّ الْعَمَلِ أَفْضَلُ فَقِيلَ لَهُ الْجِهَادُ فِي سَبِيلِ اللَّهِ عَزَّ وَجَلَّ فَأَرَادَ أَنْ يُجَاهِدَ فَقِيلَ لَهُ أَحَجَجْتَ قَالَ لَا فَقِيلَ لَهُ حُجَّ وَاعْتَمِرْ ثُمَّ جَاهِدْ فَأَهَلَّ بِهِمَا جَمِيعًا فَوَافَقَ زَيْدَ بْنَ صُوحَانَ وَسَلْمَانَ بْنَ رَبِيعَةَ فَقَالَا هُوَ أَضَلُّ مِنْ نَاقَتِهِ أَوْ مَا هُوَ بِأَهْدَى مِنْ جَمَلِهِ فَانْطَلَقَ إِلَى عُمَرَ رَضِيَ اللَّهُ عَنْهُ فَأَخْبَرَهُ بِقَوْلِهِمَا فَقَالَ هُدِيتَ لِسُنَّةِ نَبِيِّكَ صَلَّى اللَّهُ عَلَيْهِ وَسَلَّمَ أَوْ لِسُنَّةِ رَسُولِ اللَّهِ صَلَّى اللَّهُ عَلَيْهِ وَسَلَّمَ‏.‏</w:t>
      </w:r>
    </w:p>
    <w:p>
      <w:pPr/>
      <w:r>
        <w:t>Grade: Sahih (Darussalam) [] (Darussalam)Reference : Musnad Ahmad 379In-book reference : Book 2, Hadith 280Report Error | Share | Copy ▼</w:t>
      </w:r>
    </w:p>
    <w:p>
      <w:r>
        <w:t>----------------------------------------</w:t>
      </w:r>
    </w:p>
    <w:p>
      <w:pPr/>
      <w:r>
        <w:t>It was narrated that Hisham said:My father told me that ‘Umar bin al-Khattab (رضي الله عنه) said to the [Black] Stone; You are only a stone; were it not that I saw the Messenger of Allah (ﷺ) kiss you, I would not have kissed you. Then he kissed it.</w:t>
      </w:r>
    </w:p>
    <w:p>
      <w:pPr/>
      <w:r>
        <w:t>حَدَّثَنَا يَحْيَى بْنُ سَعِيدٍ، عَنْ هِشَامٍ، قَالَ أَخْبَرَنِي أَبِي أَنَّ عُمَرَ، رَضِيَ اللَّهُ عَنْهُ قَالَ لِلْحَجَرِ إِنَّمَا أَنْتَ حَجَرٌ وَلَوْلَا أَنِّي رَأَيْتُ رَسُولَ اللَّهِ صَلَّى اللَّهُ عَلَيْهِ وَسَلَّمَ يُقَبِّلُكَ مَا قَبَّلْتُكَ ثُمَّ قَبَّلَهُ‏.‏</w:t>
      </w:r>
    </w:p>
    <w:p>
      <w:pPr/>
      <w:r>
        <w:t>Grade: Sahih hadeeth] (Darussalam)Reference : Musnad Ahmad 380In-book reference : Book 2, Hadith 281Report Error | Share | Copy ▼</w:t>
      </w:r>
    </w:p>
    <w:p>
      <w:r>
        <w:t>----------------------------------------</w:t>
      </w:r>
    </w:p>
    <w:p>
      <w:pPr/>
      <w:r>
        <w:t>It was narrated from Hisham, from his father, that `Umar (رضي الله عنه) came to the [Black] Stone and said:I know that you are only a stone and you cannot cause harm or bring benefit. Were it not that I saw the Messenger of Allah(ﷺ )kiss you, I would not have kissed you. Then he kissed it.</w:t>
      </w:r>
    </w:p>
    <w:p>
      <w:pPr/>
      <w:r>
        <w:t>حَدَّثَنَا وَكِيعٌ، عَنْ هِشَامٍ، عَنْ أَبِيهِ، أَنَّ عُمَرَ، رَضِيَ اللَّهُ عَنْهُ أَتَى الْحَجَرَ فَقَالَ إِنِّي لَأَعْلَمُ أَنَّكَ حَجَرٌ لَا تَضُرُّ وَلَا تَنْفَعُ وَلَوْلَا أَنِّي رَأَيْتُ رَسُولَ اللَّهِ صَلَّى اللَّهُ عَلَيْهِ وَسَلَّمَ يُقَبِّلُكَ مَا قَبَّلْتُكَ قَالَ ثُمَّ قَبَّلَهُ‏.‏</w:t>
      </w:r>
    </w:p>
    <w:p>
      <w:pPr/>
      <w:r>
        <w:t>Grade: A repeat of the previous report] (Darussalam)Reference : Musnad Ahmad 381In-book reference : Book 2, Hadith 282Report Error | Share | Copy ▼</w:t>
      </w:r>
    </w:p>
    <w:p>
      <w:r>
        <w:t>----------------------------------------</w:t>
      </w:r>
    </w:p>
    <w:p>
      <w:pPr/>
      <w:r>
        <w:t>It was narrated from Suwaid bin Ghafalah that `Umar (رضي الله عنه) kissed it and touched it, then he said:I saw Abul-Qasim (ﷺ)  show respect to you - meaning the Black Stone.</w:t>
      </w:r>
    </w:p>
    <w:p>
      <w:pPr/>
      <w:r>
        <w:t>حَدَّثَنَا وَكِيعٌ، حَدَّثَنَا سُفْيَانُ، عَنْ إِبْرَاهِيمَ بْنِ عَبْدِ الْأَعْلَى، عَنْ سُوَيْدِ بْنِ غَفَلَةَ، أَنَّ عُمَرَ، رَضِيَ اللَّهُ عَنْهُ قَبَّلَهُ وَالْتَزَمَهُ ثُمَّ قَالَ رَأَيْتُ أَبَا الْقَاسِمِ صَلَّى اللَّهُ عَلَيْهِ وَسَلَّمَ بِكَ حَفِيًّا يَعْنِي الْحَجَرَ‏.‏</w:t>
      </w:r>
    </w:p>
    <w:p>
      <w:pPr/>
      <w:r>
        <w:t>Grade: Sahih (Darussalam) [] (Darussalam)Reference : Musnad Ahmad 382In-book reference : Book 2, Hadith 283Report Error | Share | Copy ▼</w:t>
      </w:r>
    </w:p>
    <w:p>
      <w:r>
        <w:t>----------------------------------------</w:t>
      </w:r>
    </w:p>
    <w:p>
      <w:pPr/>
      <w:r>
        <w:t>It was narrated from `Asim bin `Umar that his father said:The Messenger of Allah (ﷺ)  said: “When night Comes from here and day departs from here, the fasting person may break his fast.`</w:t>
      </w:r>
    </w:p>
    <w:p>
      <w:pPr/>
      <w:r>
        <w:t>حَدَّثَنَا وَكِيعٌ، حَدَّثَنَا هِشَامُ بْنُ عُرْوَةَ، عَنْ أَبِيهِ، عَنْ عَاصِمِ بْنِ عُمَرَ، عَنْ أَبِيهِ، قَالَ قَالَ رَسُولُ اللَّهِ صَلَّى اللَّهُ عَلَيْهِ وَسَلَّمَ إِذَا جَاءَ اللَّيْلُ مِنْ هَهُنَا وَذَهَبَ النَّهَارُ مِنْ هَهُنَا فَقَدْ أَفْطَرَ الصَّائِمُ‏.‏</w:t>
      </w:r>
    </w:p>
    <w:p>
      <w:pPr/>
      <w:r>
        <w:t>Grade: Sahih (Darussalam) [ al- Bukhari: {1954} and Muslim [1100)] (Darussalam)Reference : Musnad Ahmad 383In-book reference : Book 2, Hadith 284Report Error | Share | Copy ▼</w:t>
      </w:r>
    </w:p>
    <w:p>
      <w:r>
        <w:t>----------------------------------------</w:t>
      </w:r>
    </w:p>
    <w:p>
      <w:pPr/>
      <w:r>
        <w:t>It was narrated that Umar. (رضي الله عنه) said:The Messenger of Allah (ﷺ) said. “The likeness of the one who goes back his charity is that of one who goes back to his vomit.”</w:t>
      </w:r>
    </w:p>
    <w:p>
      <w:pPr/>
      <w:r>
        <w:t>حَدَّثَنَا وَكِيعٌ، حَدَّثَنَا هِشَامُ بْنُ سَعْدٍ، عَنْ زَيْدِ بْنِ أَسْلَمَ، عَنْ أَبِيهِ، عَنْ عُمَرَ، رَضِيَ اللَّهُ عَنْهُ قَالَ قَالَ رَسُولُ اللَّهِ صَلَّى اللَّهُ عَلَيْهِ وَسَلَّمَ مَثَلُ الَّذِي يَعُودُ فِي صَدَقَتِهِ كَمَثَلِ الَّذِي يَعُودُ فِي قَيْئِهِ‏.‏</w:t>
      </w:r>
    </w:p>
    <w:p>
      <w:pPr/>
      <w:r>
        <w:t>Grade: Sahih hadeeth and its isnad is Hasan, al-Bukhari (1490) and Muslim (1620)] (Darussalam)Reference : Musnad Ahmad 384In-book reference : Book 2, Hadith 285Report Error | Share | Copy ▼</w:t>
      </w:r>
    </w:p>
    <w:p>
      <w:r>
        <w:t>----------------------------------------</w:t>
      </w:r>
    </w:p>
    <w:p>
      <w:pPr/>
      <w:r>
        <w:t>It was narrated that ‘Umar (رضي الله عنه) said:The people of Jahiliyyah used not to move on from Jam’ until they said: Shine, Thabeer, so that we may move on quickly. When the Messenger of Allah (ﷺ) came, he differed from them and he used to move on from Jam’ before sunrise, like the time when people who delay Fajr usually pray.</w:t>
      </w:r>
    </w:p>
    <w:p>
      <w:pPr/>
      <w:r>
        <w:t>حَدَّثَنَا وَكِيعٌ، عَنْ سُفْيَانَ، عَنْ أَبِي إِسْحَاقَ، عَنْ عَمْرِو بْنِ مَيْمُونٍ، عَنْ عُمَرَ، رَضِيَ اللَّهُ عَنْهُ قَالَ كَانَ أَهْلُ الْجَاهِلِيَّةِ لَا يُفِيضُونَ مِنْ جَمْعٍ حَتَّى يَقُولُوا أَشْرِقْ ثَبِيرُ كَيْمَا نُغِيرُ فَلَمَّا جَاءَ رَسُولُ اللَّهِ صَلَّى اللَّهُ عَلَيْهِ وَسَلَّمَ خَالَفَهُمْ فَكَانَ يَدْفَعُ مِنْ جَمْعٍ مِقْدَارَ صَلَاةِ الْمُسْفِرِينَ بِصَلَاةِ الْغَدَاةِ قَبْلَ طُلُوعِ الشَّمْسِ‏.‏</w:t>
      </w:r>
    </w:p>
    <w:p>
      <w:pPr/>
      <w:r>
        <w:t>Grade: Sahih (Darussalam) [, al Bukhari and Muslim (1684) (Darussalam)Reference : Musnad Ahmad 385In-book reference : Book 2, Hadith 286Report Error | Share | Copy ▼</w:t>
      </w:r>
    </w:p>
    <w:p>
      <w:r>
        <w:t>----------------------------------------</w:t>
      </w:r>
    </w:p>
    <w:p>
      <w:pPr/>
      <w:r>
        <w:t>It was narrated from Ibn Abu Mulaikah, who heard Ibn `Abbas (رضي الله عنه) say:`Umar (رضي الله عنه) said to me: I heard the Messenger of Allah (ﷺ)  say: “The deceased is tormented because of the weeping of his family over him.`</w:t>
      </w:r>
    </w:p>
    <w:p>
      <w:pPr/>
      <w:r>
        <w:t>حَدَّثَنَا وَكِيعٌ، حَدَّثَنَا رَبَاحُ بْنُ أَبِي مَعْرُوفٍ، عَنِ ابْنِ أَبِي مُلَيْكَةَ، سَمِعَ ابْنَ عَبَّاسٍ، رَضِيَ اللَّهُ عَنْهُ يَقُولُ قَالَ لِي عُمَرُ رَضِيَ اللَّهُ عَنْهُ سَمِعْتُ رَسُولَ اللَّهِ صَلَّى اللَّهُ عَلَيْهِ وَسَلَّمَ يَقُولُ إِنَّ الْمَيِّتَ لَيُعَذَّبُ بِبُكَاءِ أَهْلِهِ عَلَيْهِ‏.‏</w:t>
      </w:r>
    </w:p>
    <w:p>
      <w:pPr/>
      <w:r>
        <w:t>Grade: Sahih hadeeth and its isnad is Hasan, al-Bukhari (1287) and Muslim (927)] (Darussalam)Reference : Musnad Ahmad 386In-book reference : Book 2, Hadith 287Report Error | Share | Copy ▼</w:t>
      </w:r>
    </w:p>
    <w:p>
      <w:r>
        <w:t>----------------------------------------</w:t>
      </w:r>
    </w:p>
    <w:p>
      <w:pPr/>
      <w:r>
        <w:t>It was narrated that Ibn `Umar said, `Umar (رضي الله عنه) said:l saw the Messenger of Allah (ﷺ) wipe over his leather slippers (khuff, whilst travelling.</w:t>
      </w:r>
    </w:p>
    <w:p>
      <w:pPr/>
      <w:r>
        <w:t>حَدَّثَنَا وَكِيعٌ، عَنْ حَسَنِ بْنِ صَالِحٍ، عَنْ عَاصِمِ بْنِ عُبَيْدِ اللَّهِ، عَنْ سَالِمٍ، عَنِ ابْنِ عُمَرَ، رَضِيَ اللَّهُ عَنْهُ قَالَ قَالَ عُمَرُ رَضِيَ اللَّهُ عَنْهُ أَنَا رَأَيْتُ رَسُولَ اللَّهِ صَلَّى اللَّهُ عَلَيْهِ وَسَلَّمَ يَمْسَحُ عَلَى خُفَّيْهِ فِي السَّفَرِ‏.‏</w:t>
      </w:r>
    </w:p>
    <w:p>
      <w:pPr/>
      <w:r>
        <w:t>Grade: Da'if (Darussalam) [ because of the weakness of Asim bin Ubaidullah] (Darussalam)Reference : Musnad Ahmad 387In-book reference : Book 2, Hadith 288Report Error | Share | Copy ▼</w:t>
      </w:r>
    </w:p>
    <w:p>
      <w:r>
        <w:t>----------------------------------------</w:t>
      </w:r>
    </w:p>
    <w:p>
      <w:pPr/>
      <w:r>
        <w:t>It was narrated from ‘Umar (رضي الله عنه) that The Prophet(ﷺ) used to seek refuge with Allah from miserliness, cowardice, the torment of the grave, the feebleness of old age and diseases of the heart (such as envy, hatred, and wrong ‘aqeedah). Wakee` said:And diseases of the heart means dying. Wakee said: And turmoil (fitnah) from which he has not repented.</w:t>
      </w:r>
    </w:p>
    <w:p>
      <w:pPr/>
      <w:r>
        <w:t>حَدَّثَنَا وَكِيعٌ، عَنْ إِسْرَائِيلَ، عَنْ أَبِي إِسْحَاقَ، عَنْ عَمْرِو بْنِ مَيْمُونٍ، عَنْ عُمَرَ، رَضِيَ اللَّهُ عَنْهُ أَنَّ النَّبِيَّ صَلَّى اللَّهُ عَلَيْهِ وَسَلَّمَ كَانَ يَتَعَوَّذُ مِنْ الْبُخْلِ وَالْجُبْنِ وَعَذَابِ الْقَبْرِ وَأَرْذَلِ الْعُمُرِ وَفِتْنَةِ الصَّدْرِ قَالَ وَكِيعٌ فِتْنَةُ الصَّدْرِ أَنْ يَمُوتَ الرَّجُلُ وَذَكَرَ وَكِيعٌ الْفِتْنَةَ لَمْ يَتُبْ مِنْهَا‏.‏</w:t>
      </w:r>
    </w:p>
    <w:p>
      <w:pPr/>
      <w:r>
        <w:t>Grade: Sahih (Darussalam) [] (Darussalam)Reference : Musnad Ahmad 388In-book reference : Book 2, Hadith 289Report Error | Share | Copy ▼</w:t>
      </w:r>
    </w:p>
    <w:p>
      <w:r>
        <w:t>----------------------------------------</w:t>
      </w:r>
    </w:p>
    <w:p>
      <w:pPr/>
      <w:r>
        <w:t>It was narrated that ‘Abdullah bin Buraidah said:`Umar (رضي الله عنه) sat where the Messenger of Allah (ﷺ)  used to sit, in a place where funerals passed by. A funeral passed by and they said good things (about the deceased). He said:lt is due, Then another funeral passed by and they said good things (about the deceased). He said: It is due. Then another funeral passed by and they said good things (about the deceased). He said: It is due, Then another funeral passed by and they said: This man was the most dishonest of people. He said: The most dishonest of people is the one who tells the most lies about Allah, and the next worst is the one who is dishonest with his soul in his body. They said: What do you think if four people testify? He said: It is due. They said: Or three? He said: If they are three, it is due. They said: Or two? He said: It is due, and if I had asked about one, that would have been dearer to me than red camels. It was said to ‘Umar: Is this something that you are saying on the basis of your own opinion or is it something that you heard from the Messenger of Allah (ﷺ) He said: No, rather it is something that I heard from the Messenger of Allah (ﷺ)</w:t>
      </w:r>
    </w:p>
    <w:p>
      <w:pPr/>
      <w:r>
        <w:t>حَدَّثَنَا وَكِيعٌ، حَدَّثَنَا عُمَرُ بْنُ الْوَلِيدِ الشَّنِّيُّ، عَنْ عَبْدِ اللَّهِ بْنِ بُرَيْدَةَ، قَالَ جَلَسَ عُمَرُ رَضِيَ اللَّهُ عَنْهُ مَجْلِسًا كَانَ رَسُولُ اللَّهِ صَلَّى اللَّهُ عَلَيْهِ وَسَلَّمَ يَجْلِسُهُ تَمُرُّ عَلَيْهِ الْجَنَائِزُ قَالَ فَمَرُّوا بِجِنَازَةٍ فَأَثْنَوْا خَيْرًا فَقَالَ وَجَبَتْ ثُمَّ مَرُّوا بِجِنَازَةٍ فَأَثْنَوْا خَيْرًا فَقَالَ وَجَبَتْ ثُمَّ مَرُّوا بِجِنَازَةٍ فَقَالُوا خَيْرًا فَقَالَ وَجَبَتْ ثُمَّ مَرُّوا بِجِنَازَةٍ فَقَالُوا هَذَا كَانَ أَكْذَبَ النَّاسِ فَقَالَ إِنَّ أَكْذَبَ النَّاسِ أَكْذَبُهُمْ عَلَى اللَّهِ ثُمَّ الَّذِينَ يَلُونَهُمْ مَنْ كَذَبَ عَلَى رُوحِهِ فِي جَسَدِهِ قَالَ قَالُوا أَرَأَيْتَ إِذَا شَهِدَ أَرْبَعَةٌ قَالَ وَجَبَتْ قَالُوا أَوْ ثَلَاثَةٌ قَالَ وَثَلَاثَةٌ وَجَبَتْ قَالُوا وَاثْنَيْنِ قَالَ وَجَبَتْ وَلَأَنْ أَكُونَ قُلْتُ وَاحِدًا أَحَبُّ إِلَيَّ مِنْ حُمْرِ النَّعَمِ قَالَ فَقِيلَ لِعُمَرَ هَذَا شَيْءٌ تَقُولُهُ بِرَأْيِكَ أَمْ شَيْءٌ سَمِعْتَهُ مِنْ رَسُولِ اللَّهِ صَلَّى اللَّهُ عَلَيْهِ وَسَلَّمَ قَالَ لَا بَلْ سَمِعْتُهُ مِنْ رَسُولِ اللَّهِ صَلَّى اللَّهُ عَلَيْهِ وَسَلَّمَ‏.‏</w:t>
      </w:r>
    </w:p>
    <w:p>
      <w:pPr/>
      <w:r>
        <w:t>Grade: Sahih hadeeth, al-Bukhari (2643)] (Darussalam)Reference : Musnad Ahmad 389In-book reference : Book 2, Hadith 290Report Error | Share | Copy ▼</w:t>
      </w:r>
    </w:p>
    <w:p>
      <w:r>
        <w:t>----------------------------------------</w:t>
      </w:r>
    </w:p>
    <w:p>
      <w:pPr/>
      <w:r>
        <w:t>It was narrated that ‘Abayah bin Rifa`ah said:`Umar (رضي الله عنه) heard that when Sa`d built the palace, he said. Now there will be no more noise. ‘Umar sent Muhammad bin Maslamah to him, and when he arrived he took out some kindling and lit a fire, and he bought some wood for a dirham. It was said to Sa`d: A man has done such and such. He said: That is Muhammad bin Maslamah. He went out to him and swore by Allah that he never said that. He said: We will convey from you what you have said and we will do as we were instructed. So he burned the door. Then he [Sa`d] offered some supplies (to the envoy) but he refused. He left at midday and went to ‘Umar(رضي الله عنه), and he went and came back within nineteen days. He said: Were it not that I think well of you, I would have thought that you did not convey my message. He said: Yes I did convey it, he conveys his salam and apologises, and he swore by Allah that he did not say that. He said: Did he give you any provisions? He said: No. He said: What prevented you from supplying (sufficient, provisions to me yourself? He said: I did not want to instruct that you be given the cold whilst I had the hot [i.e., I could not have given you what you wanted of food and enjoyed plentiful food myself, when around me are the people of Madinah who are starving, for I heard the Messenger of Allah (ﷺ)  say: `No man should eat his fill when his neighbour is going without.”</w:t>
      </w:r>
    </w:p>
    <w:p>
      <w:pPr/>
      <w:r>
        <w:t>حَدَّثَنَا عَبْدُ الرَّحْمَنِ، حَدَّثَنَا سُفْيَانُ، عَنْ أَبِيهِ، عَنْ عَبَايَةَ بْنِ رِفَاعَةَ، قَالَ بَلَغَ عُمَرَ رَضِيَ اللَّهُ عَنْهُ أَنَّ سَعْدًا لَمَّا بَنَى الْقَصْرَ قَالَ انْقَطَعَ الصُّوَيْتُ فَبَعَثَ إِلَيْهِ مُحَمَّدَ بْنَ مَسْلَمَةَ فَلَمَّا قَدِمَ أَخْرَجَ زَنْدَهُ وَأَوْرَى نَارَهُ وَابْتَاعَ حَطَبًا بِدِرْهَمٍ وَقِيلَ لِسَعْدٍ إِنَّ رَجُلًا فَعَلَ كَذَا وَكَذَا فَقَالَ ذَاكَ مُحَمَّدُ بْنُ مَسْلَمَةَ فَخَرَجَ إِلَيْهِ فَحَلَفَ بِاللَّهِ مَا قَالَهُ فَقَالَ نُؤَدِّي عَنْكَ الَّذِي تَقُولُهُ وَنَفْعَلُ مَا أُمِرْنَا بِهِ فَأَحْرَقَ الْبَابَ ثُمَّ أَقْبَلَ يَعْرِضُ عَلَيْهِ أَنْ يُزَوِّدَهُ فَأَبَى فَخَرَجَ فَقَدِمَ عَلَى عُمَرَ رَضِيَ اللَّهُ عَنْهُ فَهَجَّرَ إِلَيْهِ فَسَارَ ذَهَابَهُ وَرُجُوعَهُ تِسْعَ عَشْرَةَ فَقَالَ لَوْلَا حُسْنُ الظَّنِّ بِكَ لَرَأَيْنَا أَنَّكَ لَمْ تُؤَدِّ عَنَّا قَالَ بَلَى أَرْسَلَ يَقْرَأُ السَّلَامَ وَيَعْتَذِرُ وَيَحْلِفُ بِاللَّهِ مَا قَالَهُ قَالَ فَهَلْ زَوَّدَكَ شَيْئًا قَالَ لَا قَالَ فَمَا مَنَعَكَ أَنْ تُزَوِّدَنِي أَنْتَ قَالَ إِنِّي كَرِهْتُ أَنْ آمُرَ لَكَ فَيَكُونَ لَكَ الْبَارِدُ وَيَكُونَ لِي الْحَارُّ وَحَوْلِي أَهْلُ الْمَدِينَةِ قَدْ قَتَلَهُمْ الْجُوعُ وَقَدْ سَمِعْتُ رَسُولَ اللَّهِ صَلَّى اللَّهُ عَلَيْهِ وَسَلَّمَ يَقُولُ لَا يَشْبَعُ الرَّجُلُ دُونَ جَارِهِ</w:t>
      </w:r>
    </w:p>
    <w:p>
      <w:pPr/>
      <w:r>
        <w:t>Grade: Sahih Hadeeth] (Darussalam)Reference : Musnad Ahmad 390In-book reference : Book 2, Hadith 291Report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