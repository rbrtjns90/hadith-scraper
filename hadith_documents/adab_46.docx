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Gatherings - Sunnah.com - Sayings and Teachings of Prophet Muhammad (صلى الله عليه و سلم)</w:t>
      </w:r>
    </w:p>
    <w:p>
      <w:pPr/>
      <w:r>
        <w:t>'Abdu'r-Rahman ibn Abi 'Amra al-Ansari related to him, "Abu Sa'id</w:t>
        <w:br/>
        <w:t>al-Khudri was told of a funeral." He continued, "It seemed that he was</w:t>
        <w:br/>
        <w:t>hanging back until people had taken their seats. Then he came. When the</w:t>
        <w:br/>
        <w:t>people saw him, they quickly made room for him. One of them stood up for</w:t>
        <w:br/>
        <w:t>him to let him sit in his place. He said, 'Don't. I heard the Messenger</w:t>
        <w:br/>
        <w:t>of Allah, may Allah bless him and grant him peace, say, "The best gathering</w:t>
        <w:br/>
        <w:t>is the most expansive one." 'Then he went to the side and sat in an expansive</w:t>
        <w:br/>
        <w:t>gathering."</w:t>
      </w:r>
    </w:p>
    <w:p>
      <w:pPr/>
      <w:r>
        <w:t>حَدَّثَنَا عَبْدُ اللهِ بْنُ مُحَمَّدٍ، قَالَ‏:‏ حَدَّثَنَا أَبُو عَامِرٍ الْعَقَدِيُّ، قَالَ‏:‏ حَدَّثَنَا عَبْدُ الرَّحْمَنِ بْنُ أَبِي الْمَوَالِي قَالَ‏:‏ أَخْبَرَنِي عَبْدُ الرَّحْمَنِ بْنُ أَبِي عَمْرَةَ الأَنْصَارِيُّ قَالَ‏:‏ أُوذِنَ أَبُو سَعِيدٍ الْخُدْرِيُّ بِجِنَازَةٍ، قَالَ‏:‏ فَكَأَنَّهُ تَخَلَّفَ حَتَّى أَخَذَ الْقَوْمُ مَجَالِسَهُمْ، ثُمَّ جَاءَ مَعَهُ، فَلَمَّا رَآهُ الْقَوْمُ تَسَرَّعُوا عَنْهُ، وَقَامَ بَعْضُهُمْ عَنْهُ لِيَجْلِسَ فِي مَجْلِسِهِ، فَقَالَ‏:‏ لاَ، إِنِّي سَمِعْتُ رَسُولَ اللهِ صلى الله عليه وسلم يَقُولُ‏:‏ خَيْرُ الْمَجَالِسِ أَوْسَعُهَا، ثُمَّ تَنَحَّى فَجَلَسَ فِي مَجْلِسٍ وَاسِعٍ‏.‏</w:t>
      </w:r>
    </w:p>
    <w:p>
      <w:pPr/>
      <w:r>
        <w:t>Grade: Sahih (Al-Albani)  صـحـيـح   (الألباني) حكم   :Reference : Al-Adab Al-Mufrad 1136In-book reference : Book 46, Hadith 1English translation : Book 46, Hadith 1136Report Error | Share | Copy ▼</w:t>
      </w:r>
    </w:p>
    <w:p>
      <w:r>
        <w:t>----------------------------------------</w:t>
      </w:r>
    </w:p>
    <w:p>
      <w:pPr/>
      <w:r>
        <w:t>Munqidh said, "In most of the gatherings of 'Abdullah ibn 'Umar,</w:t>
        <w:br/>
        <w:t>he would face qibla. Once Yazid ibn 'Abdullah ibn Fusayt recited Sajda</w:t>
        <w:br/>
        <w:t>after sunrise. He prostrated and the people there prostrated with the exception</w:t>
        <w:br/>
        <w:t>of 'Abdullah ibn 'Umar. When the sun rose, 'Abdullah uncurled his legs</w:t>
        <w:br/>
        <w:t>and then prostrated. He said, 'Did you see the prostration of your companions?</w:t>
        <w:br/>
        <w:t>They prostrated at a time when the prayer should not be done."</w:t>
      </w:r>
    </w:p>
    <w:p>
      <w:pPr/>
      <w:r>
        <w:t>حَدَّثَنَا عَبْدُ اللهِ بْنُ صَالِحٍ قَالَ‏:‏ حَدَّثَنِي حَرْمَلَةُ بْنُ عِمْرَانَ، عَنْ سُفْيَانَ بْنِ مُنْقِذٍ، عَنْ أَبِيهِ قَالَ‏:‏ كَانَ أَكْثَرُ جُلُوسِ عَبْدِ اللهِ بْنِ عُمَرَ وَهُوَ مُسْتَقْبِلٌ الْقِبْلَةَ، فَقَرَأَ يَزِيدُ بْنُ عَبْدِ اللهِ بْنِ قُسَيْطٍ سَجْدَةً بَعْدَ طُلُوعِ الشَّمْسِ فَسَجَدَ وَسَجَدُوا إِلاَّ عَبْدَ اللهِ بْنَ عُمَرَ، فَلَمَّا طَلَعَتِ الشَّمْسُ حَلَّ عَبْدُ اللهِ حَبْوَتَهُ ثُمَّ سَجَدَ وَقَالَ‏:‏ أَلَمْ تَرَ سَجْدَةَ أَصْحَابِكَ‏؟‏ إِنَّهُمْ سَجَدُوا فِي غَيْرِ حِينِ صَلاةٍ‏.‏</w:t>
      </w:r>
    </w:p>
    <w:p>
      <w:pPr/>
      <w:r>
        <w:t>ضعيف الإسناد موقوفا   (الألباني) حكم   :Reference : Al-Adab Al-Mufrad 1137In-book reference : Book 46, Hadith 2English translation : Book 46, Hadith 1137Report Error | Share | Copy ▼</w:t>
      </w:r>
    </w:p>
    <w:p>
      <w:r>
        <w:t>----------------------------------------</w:t>
      </w:r>
    </w:p>
    <w:p>
      <w:pPr/>
      <w:r>
        <w:t>Abu Hurayra reported that the Prophet, may Allah bless him and</w:t>
        <w:br/>
        <w:t>grant him peace, said, "When one of you gets up from his place and then</w:t>
        <w:br/>
        <w:t>returns to it, he is more entitled to."</w:t>
      </w:r>
    </w:p>
    <w:p>
      <w:pPr/>
      <w:r>
        <w:t>حَدَّثَنَا خَالِدُ بْنُ مَخْلَدٍ، قَالَ‏:‏ حَدَّثَنَا سُلَيْمَانُ بْنُ بِلاَلٍ قَالَ‏:‏ حَدَّثَنِي سُهَيْلٌ، عَنْ أَبِيهِ، عَنْ أَبِي هُرَيْرَةَ، عَنِ النَّبِيِّ صلى الله عليه وسلم‏:‏ إِذَا قَامَ أَحَدُكُمْ مِنْ مَجْلِسِهِ، ثُمَّ رَجَعَ إِلَيْهِ، فَهُوَ أَحَقُّ بِهِ‏.‏</w:t>
      </w:r>
    </w:p>
    <w:p>
      <w:pPr/>
      <w:r>
        <w:t>Grade: Sahih (Al-Albani)  صـحـيـح   (الألباني) حكم   :Reference : Al-Adab Al-Mufrad 1138In-book reference : Book 46, Hadith 3English translation : Book 46, Hadith 1138Report Error | Share | Copy ▼</w:t>
      </w:r>
    </w:p>
    <w:p>
      <w:r>
        <w:t>----------------------------------------</w:t>
      </w:r>
    </w:p>
    <w:p>
      <w:pPr/>
      <w:r>
        <w:t>Anas said, "The Messenger of Allah, may Allah bless him and grant</w:t>
        <w:br/>
        <w:t>him peace, came to us when we were children. He greeted us and sent me</w:t>
        <w:br/>
        <w:t>to get something he needed. He sat in the road waiting for me until I came</w:t>
        <w:br/>
        <w:t>back to him."</w:t>
      </w:r>
    </w:p>
    <w:p>
      <w:pPr/>
      <w:r>
        <w:t>حَدَّثَنَا مُحَمَّدُ بْنُ سَلامٍ، قَالَ‏:‏ أَخْبَرَنَا أَبُو خَالِدٍ الأَحْمَرُ، عَنْ حُمَيْدٍ، عَنْ أَنَسٍ‏:‏ أَتَانَا رَسُولُ اللهِ صلى الله عليه وسلم وَنَحْنُ صِبْيَانُ، فَسَلَّمَ عَلَيْنَا، وَأَرْسَلَنِي فِي حَاجَةٍ، وَجَلَسَ فِي الطَّرِيقِ يَنْتَظِرُنِي حَتَّى رَجَعْتُ إِلَيْهِ، قَالَ‏:‏ فَأَبْطَأْتُ عَلَى أُمِّ سُلَيْمٍ، فَقَالَتْ‏:‏ مَا حَبَسَكَ‏؟‏ فَقُلْتُ‏:‏ بَعَثَنِي النَّبِيُّ صلى الله عليه وسلم فِي حَاجَةٍ، قَالَتْ‏:‏ مَا هِيَ‏؟‏ قُلْتُ‏:‏ إِنَّهَا سِرٌّ، قَالَتْ‏:‏ فَاحْفَظْ سِرَّ رَسُولِ اللهِ صلى الله عليه وسلم‏.‏</w:t>
      </w:r>
    </w:p>
    <w:p>
      <w:pPr/>
      <w:r>
        <w:t>Grade: Sahih (Al-Albani)  صـحـيـح   (الألباني) حكم   :Reference : Al-Adab Al-Mufrad 1139In-book reference : Book 46, Hadith 4English translation : Book 46, Hadith 1139Report Error | Share | Copy ▼</w:t>
      </w:r>
    </w:p>
    <w:p>
      <w:r>
        <w:t>----------------------------------------</w:t>
      </w:r>
    </w:p>
    <w:p>
      <w:pPr/>
      <w:r>
        <w:t>Ibn 'Umar reported that the Prophet, may Allah bless him and grant</w:t>
        <w:br/>
        <w:t>him peace, said, "None of you should make a man rise from his seat and</w:t>
        <w:br/>
        <w:t>then sit in it. Rather make room and spread out."</w:t>
      </w:r>
    </w:p>
    <w:p>
      <w:pPr/>
      <w:r>
        <w:t>حَدَّثَنَا الْحُمَيْدِيُّ، قَالَ‏:‏ حَدَّثَنَا ابْنُ عُيَيْنَةَ، قَالَ‏:‏ حَدَّثَنَا عُبَيْدُ اللهِ بْنُ عُمَرَ، عَنْ نَافِعٍ، عَنِ ابْنِ عُمَرَ قَالَ‏:‏ قَالَ النَّبِيُّ صلى الله عليه وسلم‏:‏ لاَ يُقِيمَنَّ أَحَدُكُمُ الرَّجُلَ مِنْ مَجْلِسِهِ، ثُمَّ يَجْلِسُ فِيهِ، وَلَكِنْ تَفَسَّحُوا وَتَوَسَّعُوا‏.‏</w:t>
      </w:r>
    </w:p>
    <w:p>
      <w:pPr/>
      <w:r>
        <w:t>Grade: Sahih (Al-Albani)  صـحـيـح   (الألباني) حكم   :Reference : Al-Adab Al-Mufrad 1140In-book reference : Book 46, Hadith 5English translation : Book 46, Hadith 1140Report Error | Share | Copy ▼</w:t>
      </w:r>
    </w:p>
    <w:p>
      <w:r>
        <w:t>----------------------------------------</w:t>
      </w:r>
    </w:p>
    <w:p>
      <w:pPr/>
      <w:r>
        <w:t>Jabir ibn Samura said, "When we came to the Prophet, may Allah</w:t>
        <w:br/>
        <w:t>bless him and grant him peace, we would sit at the edge of the group."</w:t>
      </w:r>
    </w:p>
    <w:p>
      <w:pPr/>
      <w:r>
        <w:t>حَدَّثَنَا مُحَمَّدُ بْنُ الطُّفَيْلِ، قَالَ‏:‏ حَدَّثَنَا شَرِيكٌ، عَنْ سِمَاكٍ، عَنْ جَابِرِ بْنِ سَمُرَةَ قَالَ‏:‏ كُنَّا إِذَا أَتَيْنَا النَّبِيَّ صلى الله عليه وسلم جَلَسَ أَحَدُنَا حَيْثُ انْتَهَى‏.‏</w:t>
      </w:r>
    </w:p>
    <w:p>
      <w:pPr/>
      <w:r>
        <w:t>Grade: Sahih (Al-Albani)  صـحـيـح   (الألباني) حكم   :Reference : Al-Adab Al-Mufrad 1141In-book reference : Book 46, Hadith 6English translation : Book 46, Hadith 1141Report Error | Share | Copy ▼</w:t>
      </w:r>
    </w:p>
    <w:p>
      <w:r>
        <w:t>----------------------------------------</w:t>
      </w:r>
    </w:p>
    <w:p>
      <w:pPr/>
      <w:r>
        <w:t>'Abdullah ibn 'Amr reported that the Prophet, may Allah bless</w:t>
        <w:br/>
        <w:t>him and grant him peace, said, "It is not lawful for a man to separate</w:t>
        <w:br/>
        <w:t>two people except with the permission of both of them."</w:t>
      </w:r>
    </w:p>
    <w:p>
      <w:pPr/>
      <w:r>
        <w:t>حَدَّثَنَا إِبْرَاهِيمُ بْنُ مُوسَى، قَالَ‏:‏ حَدَّثَنَا الْفُرَاتُ بْنُ خَالِدٍ، عَنْ أُسَامَةَ بْنِ زَيْدٍ، عَنْ عَمْرِو بْنِ شُعَيْبٍ، عَنْ أَبِيهِ، عَنْ عَبْدِ اللهِ بْنِ عَمْرٍو، أَنَّ النَّبِيَّ صلى الله عليه وسلم قَالَ‏:‏ لاَ يَحِلُّ لِرَجُلٍ أَنْ يُفَرِّقَ بَيْنَ اثْنَيْنِ، إِلا بِإِذْنِهِمَا‏.‏</w:t>
      </w:r>
    </w:p>
    <w:p>
      <w:pPr/>
      <w:r>
        <w:t>Grade: Hasan (Al-Albani)  حـسـن   (الألباني) حكم   :Reference : Al-Adab Al-Mufrad 1142In-book reference : Book 46, Hadith 7English translation : Book 46, Hadith 1142Report Error | Share | Copy ▼</w:t>
      </w:r>
    </w:p>
    <w:p>
      <w:r>
        <w:t>----------------------------------------</w:t>
      </w:r>
    </w:p>
    <w:p>
      <w:pPr/>
      <w:r>
        <w:t>Ibn 'Abbas said, "When 'Umar, may Allah be pleased with him, was</w:t>
        <w:br/>
        <w:t>attacked, I was one of those who carried him into his house. He said to</w:t>
        <w:br/>
        <w:t>me, 'Nephew, go see who wounded me and who was wounded with me.' I went</w:t>
        <w:br/>
        <w:t>and returned to tell him, but the room was full at that time. I did not</w:t>
        <w:br/>
        <w:t>want to step over people's necks because I was young, and so I sat down.</w:t>
        <w:br/>
        <w:t>'Umar's rule when he sent someone for a need was that he commanded him</w:t>
        <w:br/>
        <w:t>not to tell about it. 'Umar had a cover over him. Ka'b came and said, 'By</w:t>
        <w:br/>
        <w:t>Allah, if the Amir al-Mu'minin makes supplication, Allah will let him remain</w:t>
        <w:br/>
        <w:t>alive and restore him to this community until he does such-and-such and</w:t>
        <w:br/>
        <w:t>such-and-such for them' until Ka'b mentioned the hypocrites. He actually</w:t>
        <w:br/>
        <w:t>named them and used their kunyas. I said, 'Shall I convey to him what you</w:t>
        <w:br/>
        <w:t>have said?' Ka'b said, 'I only said it because I intended that it be done.'</w:t>
        <w:br/>
        <w:t>I plucked up courage and stood up, I stepped over people's necks until</w:t>
        <w:br/>
        <w:t>I sat by 'Umar's head. I said, 'You sent me to find out such-and-such.</w:t>
        <w:br/>
        <w:t>Thirteen people were wounded with you. Kulayb ibn al-Jazzar was wounded</w:t>
        <w:br/>
        <w:t>while he was doing wudu' from the cistern. Ka'b swore such-and-such by</w:t>
        <w:br/>
        <w:t>Allah.' He said, 'Summon Ka'b.' He was summoned and 'Umar asked, 'What</w:t>
        <w:br/>
        <w:t>did you say?' He replied, 'I said such-and-such.' He said, 'No, by Prophet,</w:t>
        <w:br/>
        <w:t>I will not make supplication. 'Umar will be wretched if Allah does not</w:t>
        <w:br/>
        <w:t>forgive him.'"</w:t>
      </w:r>
    </w:p>
    <w:p>
      <w:pPr/>
      <w:r>
        <w:t>حَدَّثَنَا بَيَانُ بْنُ عَمْرٍو، قَالَ‏:‏ حَدَّثَنَا النَّضْرُ، قَالَ‏:‏ أَخْبَرَنَا أَبُو عَامِرٍ الْمُزَنِيُّ هُوَ صَالِحُ بْنُ رُسْتُمَ، عَنِ ابْنِ أَبِي مُلَيْكَةَ، عَنِ ابْنِ عَبَّاسٍ قَالَ‏:‏ لَمَّا طُعِنَ عُمَرُ رَضِيَ اللَّهُ عَنْهُ كُنْتُ فِيمَنْ حَمَلَهُ حَتَّى أَدْخَلْنَاهُ الدَّارَ، فَقَالَ لِي‏:‏ يَا ابْنَ أَخِي، اذْهَبْ فَانْظُرْ مَنْ أَصَابَنِي، وَمَنْ أَصَابَ مَعِي، فَذَهَبْتُ فَجِئْتُ لِأُخْبِرُهُ، فَإِذَا الْبَيْتُ مَلْآنُ، فَكَرِهْتُ أَنْ أَتَخَطَّى رِقَابَهُمْ، وَكُنْتُ حَدِيثَ السِّنِّ، فَجَلَسْتُ، وَكَانَ يَأْمُرُ إِذَا أَرْسَلَ أَحَدًا بِالْحَاجَةِ أَنْ يُخْبِرَهُ بِهَا، وَإِذَا هُوَ مُسَجًّى، وَجَاءَ كَعْبٌ فَقَالَ‏:‏ وَاللَّهِ لَئِنْ دَعَا أَمِيرُ الْمُؤْمِنِينَ لَيُبْقِيَنَّهُ اللَّهُ وَلَيَرْفَعَنَّهُ لِهَذِهِ الأُمَّةِ حَتَّى يَفْعَلَ فِيهَا كَذَا وَكَذَا، حَتَّى ذَكَرَ الْمُنَافِقِينَ فَسَمَّى وَكَنَّى، قُلْتُ‏:‏ أُبَلِّغُهُ مَا تَقُولُ‏؟‏ قَالَ‏:‏ مَا قُلْتُ إِلاَّ وَأَنَا أُرِيدُ أَنْ تُبَلِّغَهُ، فَتَشَجَّعْتُ فَقُمْتُ، فَتَخَطَّيْتُ رِقَابَهُمْ حَتَّى جَلَسْتُ عِنْدَ رَأْسِهِ، قُلْتُ‏:‏ إِنَّكَ أَرْسَلَتْنِي بِكَذَا، وَأَصَابَ مَعَكَ كَذَا، ثَلاَثَةَ عَشَرَ، وَأَصَابَ كُلَيْبًا الْجَزَّارَ وَهُوَ يَتَوَضَّأُ عِنْدَ الْمِهْرَاسِ، وَإنّ َ كَعْبًا يَحْلِفُ بِاللَّهِ بِكَذَا، فَقَالَ‏:‏ ادْعُوا كَعْبًا، فَدُعِيَ، فَقَالَ‏:‏ مَا تَقُولُ‏؟‏ قَالَ‏:‏ أَقُولُ كَذَا وَكَذَا، قَالَ‏:‏ لاَ وَاللَّهِ لاَ أَدْعُو، وَلَكِنْ شَقِيٌّ عُمَرُ إِنْ لَمْ يَغْفِرِ اللَّهُ لَهُ‏.‏</w:t>
      </w:r>
    </w:p>
    <w:p>
      <w:pPr/>
      <w:r>
        <w:t>ضعيف الإسناد موقوفا   (الألباني) حكم   :Reference : Al-Adab Al-Mufrad 1143In-book reference : Book 46, Hadith 8English translation : Book 46, Hadith 1143Report Error | Share | Copy ▼</w:t>
      </w:r>
    </w:p>
    <w:p>
      <w:r>
        <w:t>----------------------------------------</w:t>
      </w:r>
    </w:p>
    <w:p>
      <w:pPr/>
      <w:r>
        <w:t>Ash-Sha'bi said, "A man came to 'Abdullah ibn 'Amr when there</w:t>
        <w:br/>
        <w:t>were some people sitting with him. He stepped over them in order to reach</w:t>
        <w:br/>
        <w:t>him. They stopped him and 'Abdullah said, 'Leave the man.' He approached</w:t>
        <w:br/>
        <w:t>until he sat with him and then said, 'Tell me something which you heard</w:t>
        <w:br/>
        <w:t>from the Messenger of Allah, may Allah bless him and grant him peace.'</w:t>
        <w:br/>
        <w:t>'Abdullah said, 'I heard the Messenger of Allah, may Allah bless him and</w:t>
        <w:br/>
        <w:t>grant him peace, say, "A Muslim is the one from whose tongue and hand the</w:t>
        <w:br/>
        <w:t>Muslims are safe. An emigrant (muhajir) is someone who abandons what Allah</w:t>
        <w:br/>
        <w:t>has forbidden."'"</w:t>
      </w:r>
    </w:p>
    <w:p>
      <w:pPr/>
      <w:r>
        <w:t>حَدَّثَنَا مُحَمَّدُ بْنُ سَلاَمٍ، قَالَ‏:‏ أَخْبَرَنَا عَبْدَةُ، عَنِ ابْنِ أَبِي خَالِدٍ، عَنِ الشَّعْبِيِّ قَالَ‏:‏ جَاءَ رَجُلٌ إِلَى عَبْدِ اللهِ بْنِ عَمْرٍو، وَعِنْدَهُ الْقَوْمُ جُلُوسٌ، يَتَخَطَّى إِلَيْهِ، فَمَنَعُوهُ، فَقَالَ‏:‏ اتْرُكُوا الرَّجُلَ، فَجَاءَ حَتَّى جَلَسَ إِلَيْهِ، فَقَالَ‏:‏ أَخْبِرْنِي بِشَيْءٍ سَمِعْتَهُ مِنْ رَسُولِ اللهِ صلى الله عليه وسلم، قَالَ‏:‏ سَمِعْتُ رَسُولَ اللهِ صلى الله عليه وسلم يَقُولُ‏:‏ الْمُسْلِمُ مِنْ سَلِمَ الْمُسْلِمُونَ مِنْ لِسَانِهِ وَيَدِهِ، وَالْمُهَاجِرُ مَنْ هَجَرَ مَا نَهَى اللَّهُ عَنْهُ‏.‏</w:t>
      </w:r>
    </w:p>
    <w:p>
      <w:pPr/>
      <w:r>
        <w:t>Grade: Sahih (Al-Albani)  صـحـيـح   (الألباني) حكم   :Reference : Al-Adab Al-Mufrad 1144In-book reference : Book 46, Hadith 9English translation : Book 46, Hadith 1144Report Error | Share | Copy ▼</w:t>
      </w:r>
    </w:p>
    <w:p>
      <w:r>
        <w:t>----------------------------------------</w:t>
      </w:r>
    </w:p>
    <w:p>
      <w:pPr/>
      <w:r>
        <w:t>Ibn 'Abbas said, "The most precious of people in my opinion is</w:t>
        <w:br/>
        <w:t>my sitting companion."</w:t>
      </w:r>
    </w:p>
    <w:p>
      <w:pPr/>
      <w:r>
        <w:t>حَدَّثَنَا أَبُو عَاصِمٍ، قَالَ‏:‏ حَدَّثَنَا السَّائِبُ بْنُ عُمَرَ قَالَ‏:‏ حَدَّثَنِي عِيسَى بْنُ مُوسَى، عَنْ مُحَمَّدِ بْنِ عَبَّادِ بْنِ جَعْفَرٍ قَالَ‏:‏ قَالَ ابْنُ عَبَّاسٍ‏:‏ أَكْرَمُ النَّاسِ عَلَيَّ جَلِيسِي‏.‏</w:t>
      </w:r>
    </w:p>
    <w:p>
      <w:pPr/>
      <w:r>
        <w:t>Grade: Sahih (Al-Albani)  صـحـيـح   (الألباني) حكم   :Reference : Al-Adab Al-Mufrad 1145In-book reference : Book 46, Hadith 10English translation : Book 46, Hadith 1145Report Error | Share | Copy ▼</w:t>
      </w:r>
    </w:p>
    <w:p>
      <w:r>
        <w:t>----------------------------------------</w:t>
      </w:r>
    </w:p>
    <w:p>
      <w:pPr/>
      <w:r>
        <w:t>Ibn 'Abbas said, "The most precious of people in my opinion is</w:t>
        <w:br/>
        <w:t>my sitting companion. This is so much the case that he can step over the</w:t>
        <w:br/>
        <w:t>shoulders of people until he sits with me."</w:t>
      </w:r>
    </w:p>
    <w:p>
      <w:pPr/>
      <w:r>
        <w:t>حَدَّثَنَا أَبُو نُعَيْمٍ، عَنْ عَبْدِ اللهِ بْنِ مُؤَمَّلٍ، عَنِ ابْنِ أَبِي مُلَيْكَةَ، عَنِ ابْنِ عَبَّاسٍ قَالَ‏:‏ أَكْرَمُ النَّاسِ عَلَيَّ جَلِيسِي، أَنْ يَتَخَطَّى رِقَابَ النَّاسِ حَتَّى يَجْلِسَ إِلَيَّ‏.‏</w:t>
      </w:r>
    </w:p>
    <w:p>
      <w:pPr/>
      <w:r>
        <w:t>Grade: Da'if (Al-Albani)  ضـعـيـف   (الألباني) حكم   :Reference : Al-Adab Al-Mufrad 1146In-book reference : Book 46, Hadith 11English translation : Book 46, Hadith 1146Report Error | Share | Copy ▼</w:t>
      </w:r>
    </w:p>
    <w:p>
      <w:r>
        <w:t>----------------------------------------</w:t>
      </w:r>
    </w:p>
    <w:p>
      <w:pPr/>
      <w:r>
        <w:t>Kathir ibn Murra related, "I entered the mosque on Friday and</w:t>
        <w:br/>
        <w:t>found 'Awf ibn Malik al-Ashja'i sitting in a circle of men. He stretched</w:t>
        <w:br/>
        <w:t>out his feet in front of him. When he saw me, he pulled his feet back in.</w:t>
        <w:br/>
        <w:t>Then he said to me, 'Do you know why I put my foot out? So that a righteous</w:t>
        <w:br/>
        <w:t>man might come and sit down.'"</w:t>
      </w:r>
    </w:p>
    <w:p>
      <w:pPr/>
      <w:r>
        <w:t>حَدَّثَنَا مُحَمَّدُ بْنُ عَبْدِ الْعَزِيزِ، قَالَ‏:‏ حَدَّثَنَا أَسَدُ بْنُ مُوسَى، قَالَ‏:‏ حَدَّثَنَا مُعَاوِيَةُ بْنُ صَالِحٍ قَالَ‏:‏ حَدَّثَنِي أَبُو الزَّاهِرِيَّةِ قَالَ‏:‏ حَدَّثَنِي كَثِيرُ بْنُ مُرَّةَ قَالَ‏:‏ دَخَلْتُ الْمَسْجِدَ يَوْمَ الْجُمُعَةِ، فَوَجَدْتُ عَوْفَ بْنَ مَالِكٍ الأَشْجَعِيَّ جَالِسًا فِي حَلْقَةٍ مَادًّا رِجْلَيْهِ بَيْنَ يَدَيْهِ، فَلَمَّا رَآنِي قَبَضَ رِجْلَيْهِ، ثُمَّ قَالَ لِي‏:‏ تَدْرِي لأَيِّ شَيْءٍ مَدَدْتُ رِجْلَيَّ‏؟‏ لَيَجِيءَ رَجُلٌ صَالِحٌ فَيَجْلِسَ‏.‏</w:t>
      </w:r>
    </w:p>
    <w:p>
      <w:pPr/>
      <w:r>
        <w:t>Grade: Hasan (Al-Albani)  حـسـن   (الألباني) حكم   :Reference : Al-Adab Al-Mufrad 1147In-book reference : Book 46, Hadith 12English translation : Book 46, Hadith 1147Report Error | Share | Copy ▼</w:t>
      </w:r>
    </w:p>
    <w:p>
      <w:r>
        <w:t>----------------------------------------</w:t>
      </w:r>
    </w:p>
    <w:p>
      <w:pPr/>
      <w:r>
        <w:t>Al-Harith ibn 'Amr as-Sahmi related, "I came to the Prophet, may</w:t>
        <w:br/>
        <w:t>Allah bless him and grant him peace, when he was at Mina or at 'Arafa.</w:t>
        <w:br/>
        <w:t>People crowded around him and some Bedouins arrived. When they saw his</w:t>
        <w:br/>
        <w:t>face, they said, 'This is a blessed face.' I said, 'Messenger of Allah,</w:t>
        <w:br/>
        <w:t>pray for forgiveness for me.' He said, 'O Allah, forgive us!' I said, 'Ask</w:t>
        <w:br/>
        <w:t>forgiveness for me.' He said, 'O Allah, forgive us!' I turned and said,</w:t>
        <w:br/>
        <w:t>Ask forgiveness for me.' He said, 'O Allah, forgive us!' He spat on his</w:t>
        <w:br/>
        <w:t>hand and wiped it on his sandal. He did not want it to get on anyone around</w:t>
        <w:br/>
        <w:t>him."</w:t>
      </w:r>
    </w:p>
    <w:p>
      <w:pPr/>
      <w:r>
        <w:t>حَدَّثَنَا أَبُو مَعْمَرٍ، قَالَ‏:‏ حَدَّثَنَا عَبْدُ الْوَارِثِ، قَالَ‏:‏ حَدَّثَنَا عُتْبَةُ بْنُ عَبْدِ الْمَلِكِ قَالَ‏:‏ حَدَّثَنِي زُرَارَةُ بْنُ كَرِيمِ بْنِ الْحَارِثِ بْنِ عَمْرٍو السَّهْمِيُّ، أَنَّ الْحَارِثَ بْنَ عَمْرٍو السَّهْمِيَّ حَدَّثَهُ قَالَ‏:‏ أَتَيْتُ النَّبِيَّ صلى الله عليه وسلم وَهُوَ بِمِنًى، أَوْ بِعَرَفَاتٍ، وَقَدْ أَطَافَ بِهِ النَّاسُ، وَيَجِيءُ الأَعْرَابُ، فَإِذَا رَأَوْا وَجْهَهُ قَالُوا‏:‏ هَذَا وَجْهٌ مُبَارَكٌ، قُلْتُ‏:‏ يَا رَسُولَ اللهِ، اسْتَغْفِرْ لِي، فَقَالَ‏:‏ اللَّهُمَّ اغْفِرْ لَنَا، فَدُرْتُ فَقُلْتُ‏:‏ اسْتَغْفِرْ لِي، قَالَ‏:‏ اللَّهُمَّ اغْفِرْ لَنَا، فَدُرْتُ فَقُلْتُ‏:‏ اسْتَغْفِرْ لِي، فَقَالَ‏:‏ اللَّهُمَّ اغْفِرْ لَنَا، فَذَهَبَ يَبْزُقُ، فَقَالَ بِيَدِهِ فَأَخَذَ بِهَا بُزَاقَهُ، وَمَسَحَ بِهِ نَعْلَهُ، كَرِهَ أَنْ يُصِيبَ أَحَدًا مِنْ حَوْلِهِ‏.‏</w:t>
      </w:r>
    </w:p>
    <w:p>
      <w:pPr/>
      <w:r>
        <w:t>Grade: Hasan (Al-Albani)  حـسـن   (الألباني) حكم   :Reference : Al-Adab Al-Mufrad 1148In-book reference : Book 46, Hadith 13English translation : Book 46, Hadith 1148Report Error | Share | Copy ▼</w:t>
      </w:r>
    </w:p>
    <w:p>
      <w:r>
        <w:t>----------------------------------------</w:t>
      </w:r>
    </w:p>
    <w:p>
      <w:pPr/>
      <w:r>
        <w:t>Abu Hurayra reported that the Prophet, may Allah bless him and</w:t>
        <w:br/>
        <w:t>grant him peace, forbade gatherings in the road. They said, "Messenger</w:t>
        <w:br/>
        <w:t>of Allah, it is hard for us to sit in our houses." He said, "If you must</w:t>
        <w:br/>
        <w:t>sit there, then fulfil the rights of the gathering." They asked, 'What</w:t>
        <w:br/>
        <w:t>is their right, Messenger of Allah?" He replied, "Guiding anyone who asks</w:t>
        <w:br/>
        <w:t>for directions, returning the greeting, lowering the eye, commanding the</w:t>
        <w:br/>
        <w:t>correct and forbidding the bad."</w:t>
      </w:r>
    </w:p>
    <w:p>
      <w:pPr/>
      <w:r>
        <w:t>حَدَّثَنَا عَبْدُ الْعَزِيزِ بْنُ عَبْدِ اللهِ، قَالَ‏:‏ حَدَّثَنَا سُلَيْمَانُ بْنُ بِلاَلٍ، عَنِ الْعَلاَءِ، عَنْ أَبِيهِ، عَنْ أَبِي هُرَيْرَةَ، أَنَّ النَّبِيَّ صلى الله عليه وسلم نَهَى عَنِ الْمَجَالِسِ بِالصُّعُدَاتِ، فَقَالُوا‏:‏ يَا رَسُولَ اللهِ، لَيَشُقُّ عَلَيْنَا الْجُلُوسُ فِي بُيُوتِنَا‏؟‏ قَالَ‏:‏ فَإِنْ جَلَسْتُمْ فَأَعْطُوا الْمَجَالِسَ حَقَّهَا، قَالُوا‏:‏ وَمَا حَقُّهَا يَا رَسُولَ اللهِ‏؟‏ قَالَ‏:‏ إِدْلاَلُ السَّائِلِ، وَرَدُّ السَّلاَمِ، وَغَضُّ الأَبْصَارِ، وَالأَمْرُ بِالْمَعْرُوفِ، وَالنَّهْيُ عَنِ الْمُنْكَرِ‏.‏</w:t>
      </w:r>
    </w:p>
    <w:p>
      <w:pPr/>
      <w:r>
        <w:t>Grade: Sahih (Al-Albani)  صـحـيـح   (الألباني) حكم   :Reference : Al-Adab Al-Mufrad 1149In-book reference : Book 46, Hadith 14English translation : Book 46, Hadith 1149Report Error | Share | Copy ▼</w:t>
      </w:r>
    </w:p>
    <w:p>
      <w:r>
        <w:t>----------------------------------------</w:t>
      </w:r>
    </w:p>
    <w:p>
      <w:pPr/>
      <w:r>
        <w:t>Abu Sa'id al-Khudri reported that the Prophet, may Allah bless</w:t>
        <w:br/>
        <w:t>him and grant him peace, said, "Beware of sitting in the road." They said,</w:t>
        <w:br/>
        <w:t>"Messenger of Allah, we must meet where we can sit to talk." The Messenger</w:t>
        <w:br/>
        <w:t>of Allah, may Allah bless him and grant him peace, said, "If you must do</w:t>
        <w:br/>
        <w:t>it, then give the road its due. "What is the due of the road, Messenger</w:t>
        <w:br/>
        <w:t>of Allah," they asked. He replied, "Lowering the eye, avoiding doing anything</w:t>
        <w:br/>
        <w:t>harmful, commanding the correct and forbidding the bad."</w:t>
      </w:r>
    </w:p>
    <w:p>
      <w:pPr/>
      <w:r>
        <w:t>حَدَّثَنَا مُحَمَّدُ بْنُ عُبَيْدِ اللهِ، قَالَ‏:‏ حَدَّثَنَا الدَّرَاوَرْدِيُّ، عَنْ زَيْدِ بْنِ أَسْلَمَ، عَنْ عَطَاءِ بْنِ يَسَارٍ، عَنْ أَبِي سَعِيدٍ الْخُدْرِيِّ رَضِيَ اللَّهُ عَنْهُ، أَنَّ النَّبِيَّ صلى الله عليه وسلم قَالَ‏:‏ إِيَّاكُمْ وَالْجُلُوسَ فِي الطُّرُقَاتِ، قَالُوا‏:‏ يَا رَسُولَ اللهِ، مَا لَنَا بُدٌّ مِنْ مَجَالِسِنَا نَتَحَدَّثُ فِيهَا، فَقَالَ رَسُولُ اللهِ صلى الله عليه وسلم‏:‏ أَمَّا إِذْ أَبَيْتُمْ، فَأَعْطُوا الطَّرِيقَ حَقَّهُ، قَالُوا‏:‏ وَمَا حَقُّ الطَّرِيقِ يَا رَسُولَ اللهِ‏؟‏ قَالَ‏:‏ غَضُّ الْبَصَرِ، وَكَفُّ الأَذَى، وَالأَمْرُ بِالْمَعْرُوفِ، وَالنَّهْيُ عَنِ الْمُنْكَرِ‏.‏</w:t>
      </w:r>
    </w:p>
    <w:p>
      <w:pPr/>
      <w:r>
        <w:t>Grade: Sahih (Al-Albani)  صـحـيـح   (الألباني) حكم   :Reference : Al-Adab Al-Mufrad 1150In-book reference : Book 46, Hadith 15English translation : Book 46, Hadith 1150Report Error | Share | Copy ▼</w:t>
      </w:r>
    </w:p>
    <w:p>
      <w:r>
        <w:t>----------------------------------------</w:t>
      </w:r>
    </w:p>
    <w:p>
      <w:pPr/>
      <w:r>
        <w:t>Abu Musa al-Ash'ari said, "The Messenger of Allah, may Allah bless</w:t>
        <w:br/>
        <w:t>him and grant him peace, went out one day to one of the walled gardens</w:t>
        <w:br/>
        <w:t>of Madina, and I went out after him. When he entered the garden, I sat</w:t>
        <w:br/>
        <w:t>at the gate and said, I will be the doorkeeper of the Messenger of Allah</w:t>
        <w:br/>
        <w:t>today even if he has not commanded me to do it.' The Prophet went and answered</w:t>
        <w:br/>
        <w:t>a call of nature and then sat on the edge of the well. He uncovered his</w:t>
        <w:br/>
        <w:t>legs and dangled them in the well. Abu Bakr came and asked for permission</w:t>
        <w:br/>
        <w:t>to enter.' I said, 'Stay where you are until I ask permission for you.'</w:t>
        <w:br/>
        <w:t>He waited and I went to the Prophet, may Allah bless him and grant him</w:t>
        <w:br/>
        <w:t>peace, and said, 'Messenger of Allah, it is Abu Bakr asking permission</w:t>
        <w:br/>
        <w:t>to come in.' He said, 'Let him in and give him the good news of the Garden.'</w:t>
        <w:br/>
        <w:t>He entered and sat at the right side of the Prophet, may Allah bless him</w:t>
        <w:br/>
        <w:t>and grant him peace. uncovered his legs and dangled them in the water.</w:t>
        <w:br/>
        <w:t>Then 'Umar came. I said, 'Stay where you are until I ask permission for</w:t>
        <w:br/>
        <w:t>you.' The Prophet, may Allah bless him and grant him peace, said, 'Let</w:t>
        <w:br/>
        <w:t>him in and give him the good news of the Garden.' 'Umar went in and sat</w:t>
        <w:br/>
        <w:t>at the left side of the Prophet, may Allah bless him and grant him peace,</w:t>
        <w:br/>
        <w:t>uncovered his legs and dangled his feet in the well. The rim of the well</w:t>
        <w:br/>
        <w:t>was then full and there was no place left to sit. Then 'Uthman came. I</w:t>
        <w:br/>
        <w:t>said, 'Stay where you are until I ask permission for you.' The Prophet,</w:t>
        <w:br/>
        <w:t>may Allah bless him and grant him peace, said, 'Let him in and give him</w:t>
        <w:br/>
        <w:t>the good news of the Garden as well as an affliction which will befall</w:t>
        <w:br/>
        <w:t>him.' 'Uthman came in and could not find a place with them. He moved around</w:t>
        <w:br/>
        <w:t>until he was facing them on the other side of the well, uncovered his legs</w:t>
        <w:br/>
        <w:t>and dangled them in the well. I began to wish that a brother of mine would</w:t>
        <w:br/>
        <w:t>come and I asked Allah to make him come, but he did not come before they</w:t>
        <w:br/>
        <w:t>had got up."</w:t>
      </w:r>
    </w:p>
    <w:p>
      <w:pPr/>
      <w:r>
        <w:t>حَدَّثَنَا سَعِيدُ بْنُ أَبِي مَرْيَمَ، قَالَ‏:‏ حَدَّثَنَا مُحَمَّدُ بْنُ جَعْفَرٍ، عَنْ شَرِيكِ بْنِ عَبْدِ اللهِ، عَنْ سَعِيدِ بْنِ الْمُسَيِّبِ، عَنْ أَبِي مُوسَى الأَشْعَرِيِّ قَالَ‏:‏ خَرَجَ النَّبِيُّ صلى الله عليه وسلم يَوْمًا إِلَى حَائِطٍ مِنْ حَوَائِطِ الْمَدِينَةِ لِحَاجَتِهِ، وَخَرَجْتُ فِي أَثَرِهِ، فَلَمَّا دَخَلَ الْحَائِطَ جَلَسْتُ عَلَى بَابِهِ، وَقُلْتُ‏:‏ لَأَكُونَنَّ الْيَوْمَ بَوَّابَ النَّبِيِّ صلى الله عليه وسلم، وَلَمْ يَأْمُرْنِي، فَذَهَبَ النَّبِيُّ صلى الله عليه وسلم فَقَضَى حَاجَتَهُ وَجَلَسَ عَلَى قُفِّ الْبِئْرِ، وَكَشَفَ عَنْ سَاقَيْهِ، وَدَلاَّهُمَا فِي الْبِئْرِ، فَجَاءَ أَبُو بَكْرٍ رَضِيَ اللَّهُ عَنْهُ لِيَسْتَأْذِنَ عَلَيْهِ لِيَدْخُلَ، فَقُلْتُ‏:‏ كَمَا أَنْتَ حَتَّى أَسْتَأْذِنَ لَكَ، فَوَقَفَ، وَجِئْتُ النَّبِيَّ صلى الله عليه وسلم فَقُلْتُ‏:‏ يَا رَسُولَ اللهِ، أَبُو بَكْرٍ يَسْتَأْذِنُ عَلَيْكَ‏؟‏ فَقَالَ‏:‏ ائْذَنْ لَهُ، وَبَشِّرْهُ بِالْجَنَّةِ، فَدَخَلَ فَجَاءَ عَنْ يَمِينِ النَّبِيِّ صلى الله عليه وسلم، فَكَشَفَ عَنْ سَاقَيْهِ وَدَلاَّهُمَا فِي الْبِئْرِ‏.‏ فَجَاءَ عُمَرُ، فَقُلْتُ‏:‏ كَمَا أَنْتَ حَتَّى أَسْتَأْذِنَ لَكَ، فَقَالَ النَّبِيُّ صلى الله عليه وسلم‏:‏ ائْذَنْ لَهُ، وَبَشِّرْهُ بِالْجَنَّةِ، فَجَاءَ عُمَرُ عَنْ يَسَارِ النَّبِيِّ صلى الله عليه وسلم فَكَشَفَ عَنْ سَاقَيْهِ وَدَلاَّهُمَا فِي الْبِئْرِ فَامْتَلَأَ الْقُفُّ، فَلَمْ يَكُنْ فِيهِ مَجْلِسٌ‏.‏ ثُمَّ جَاءَ عُثْمَانُ، فَقُلْتُ‏:‏ كَمَا أَنْتَ حَتَّى أَسْتَأْذِنَ لَكَ، فَقَالَ النَّبِيُّ صلى الله عليه وسلم‏:‏ ائْذَنْ لَهُ، وَبَشِّرْهُ بِالْجَنَّةِ مَعَهَا بَلاَءٌ يُصِيبُهُ، فَدَخَلَ فَلَمْ يَجِدْ مَعَهُمْ مَجْلِسًا، فَتَحَوَّلَ حَتَّى جَاءَ مُقَابِلَهُمْ عَلَى شَفَةِ الْبِئْرِ، فَكَشَفَ عَنْ سَاقَيْهِ ثُمَّ دَلاَّهُمَا فِي الْبِئْرِ، فَجَعَلْتُ أَتَمَنَّى أَنْ يَأْتِيَ أَخٌ لِي، وَأَدْعُو اللَّهَ أَنْ يَأْتِيَ بِهِ، فَلَمْ يَأْتِ حَتَّى قَامُوا‏.‏</w:t>
      </w:r>
    </w:p>
    <w:p>
      <w:pPr/>
      <w:r>
        <w:t>Grade: Sahih (Al-Albani)  صـحـيـح   (الألباني) حكم   :Reference : Al-Adab Al-Mufrad 1151In-book reference : Book 46, Hadith 16English translation : Book 46, Hadith 1151Report Error | Share | Copy ▼</w:t>
      </w:r>
    </w:p>
    <w:p>
      <w:r>
        <w:t>----------------------------------------</w:t>
      </w:r>
    </w:p>
    <w:p>
      <w:pPr/>
      <w:r>
        <w:t>Abu Hurayra said, "The Prophet, may Allah bless him and grant</w:t>
        <w:br/>
        <w:t>him peace, went out in the heat of the day. He did not speak to me nor</w:t>
        <w:br/>
        <w:t>did I speak to him until he came to the market of Qaynuqa'. He sat in the</w:t>
        <w:br/>
        <w:t>courtyard of Fatima's house and asked, 'Is the little one here? Is the</w:t>
        <w:br/>
        <w:t>little one here?' Fatima held her son back for a short time. I think that</w:t>
        <w:br/>
        <w:t>she was putting a necklace on him or washing him. Then he came running</w:t>
        <w:br/>
        <w:t>and he hugged him and kissed him. He said, 'O Allah, love him and love</w:t>
        <w:br/>
        <w:t>those who love him.'"</w:t>
      </w:r>
    </w:p>
    <w:p>
      <w:pPr/>
      <w:r>
        <w:t>حَدَّثَنَا عَلِيُّ، قَالَ‏:‏ حَدَّثَنَا سُفْيَانُ، عَنْ عُبَيْدِ اللهِ بْنِ أَبِي يَزِيدَ، عَنْ نَافِعِ بْنِ جُبَيْرِ بْنِ مُطْعِمٍ، عَنْ أَبِي هُرَيْرَةَ، خَرَجَ النَّبِيُّ صلى الله عليه وسلم فِي طَائِفَةِ النَّهَارِ لاَ يُكَلِّمُنِي وَلاَ أُكَلِّمُهُ، حَتَّى أَتَى سُوقَ بَنِي قَيْنُقَاعٍ، فَجَلَسَ بِفِنَاءِ بَيْتِ فَاطِمَةَ، فَقَالَ‏:‏ أَثَمَّ لُكَعٌ‏؟‏ أَثَمَّ لُكَعٌ‏؟‏ فَحَبَستْهُ شَيْئًا، فَظَنَنْتُ أَنَّهَا تُلْبِسُهُ سِخَابًا أَوْ تُغَسِّلُهُ، فَجَاءَ يَشْتَدُّ حَتَّى عَانَقَهُ وَقَبَّلَهُ، وَقَالَ‏:‏ اللَّهُمَّ أَحْبِبْهُ، وَأَحْبِبْ مَنْ يُحِبُّهُ‏.‏</w:t>
      </w:r>
    </w:p>
    <w:p>
      <w:pPr/>
      <w:r>
        <w:t>Grade: Sahih (Al-Albani)  صـحـيـح   (الألباني) حكم   :Reference : Al-Adab Al-Mufrad 1152In-book reference : Book 46, Hadith 17English translation : Book 46, Hadith 1152Report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