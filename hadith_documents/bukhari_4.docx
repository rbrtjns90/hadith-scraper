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Ablutions (Wudu') - Sunnah.com - Sayings and Teachings of Prophet Muhammad (صلى الله عليه و سلم)</w:t>
      </w:r>
    </w:p>
    <w:p>
      <w:pPr/>
      <w:r>
        <w:t xml:space="preserve">Narrated Abu Huraira:Allah's Messenger (ﷺ) said, "The prayer of a person who does Hadath (passes urine, stool or wind) is not </w:t>
        <w:br/>
        <w:t xml:space="preserve">accepted till he performs the ablution." A person from Hadaramout asked Abu Huraira, "What is </w:t>
        <w:br/>
        <w:t>'Hadath'?" Abu Huraira replied, " 'Hadath' means the passing of wind."</w:t>
      </w:r>
    </w:p>
    <w:p>
      <w:pPr/>
      <w:r>
        <w:t>حَدَّثَنَا إِسْحَاقُ بْنُ إِبْرَاهِيمَ الْحَنْظَلِيُّ، قَالَ أَخْبَرَنَا عَبْدُ الرَّزَّاقِ، قَالَ أَخْبَرَنَا مَعْمَرٌ، عَنْ هَمَّامِ بْنِ مُنَبِّهٍ، أَنَّهُ سَمِعَ أَبَا هُرَيْرَةَ، يَقُولُ قَالَ رَسُولُ اللَّهِ صلى الله عليه وسلم ‏</w:t>
        <w:br/>
        <w:t>"‏ لاَ تُقْبَلُ صَلاَةُ مَنْ أَحْدَثَ حَتَّى يَتَوَضَّأَ ‏"‏‏.‏ قَالَ رَجُلٌ مِنْ حَضْرَمَوْتَ مَا الْحَدَثُ يَا أَبَا هُرَيْرَةَ قَالَ فُسَاءٌ أَوْ ضُرَاطٌ‏.‏</w:t>
      </w:r>
    </w:p>
    <w:p>
      <w:pPr/>
      <w:r>
        <w:t>Reference : Sahih al-Bukhari 135In-book reference : Book 4, Hadith 1USC-MSA web (English) reference : Vol. 1, Book 4, Hadith 137   (deprecated numbering scheme)Report Error | Share | Copy ▼</w:t>
      </w:r>
    </w:p>
    <w:p>
      <w:r>
        <w:t>----------------------------------------</w:t>
      </w:r>
    </w:p>
    <w:p>
      <w:pPr/>
      <w:r>
        <w:t xml:space="preserve">Narrated Nu`am Al-Mujmir:Once I went up the roof of the mosque, along with Abu Huraira. He perform ablution and said, "I </w:t>
        <w:br/>
        <w:t xml:space="preserve">heard the Prophet (ﷺ) saying, "On the Day of Resurrection, my followers will be called "Al-Ghurr-ul- </w:t>
        <w:br/>
        <w:t xml:space="preserve">Muhajjalun" from the trace of ablution and whoever can increase the area of his radiance should do so </w:t>
        <w:br/>
        <w:t>(i.e. by performing ablution regularly).' "</w:t>
      </w:r>
    </w:p>
    <w:p>
      <w:pPr/>
      <w:r>
        <w:t>حَدَّثَنَا يَحْيَى بْنُ بُكَيْرٍ، قَالَ حَدَّثَنَا اللَّيْثُ، عَنْ خَالِدٍ، عَنْ سَعِيدِ بْنِ أَبِي هِلاَلٍ، عَنْ نُعَيْمٍ الْمُجْمِرِ، قَالَ رَقِيتُ مَعَ أَبِي هُرَيْرَةَ عَلَى ظَهْرِ الْمَسْجِدِ، فَتَوَضَّأَ فَقَالَ إِنِّي سَمِعْتُ النَّبِيَّ صلى الله عليه وسلم يَقُولُ ‏</w:t>
        <w:br/>
        <w:t>"‏ إِنَّ أُمَّتِي يُدْعَوْنَ يَوْمَ الْقِيَامَةِ غُرًّا مُحَجَّلِينَ مِنْ آثَارِ الْوُضُوءِ، فَمَنِ اسْتَطَاعَ مِنْكُمْ أَنْ يُطِيلَ غُرَّتَهُ فَلْيَفْعَلْ ‏"‏‏.‏</w:t>
      </w:r>
    </w:p>
    <w:p>
      <w:pPr/>
      <w:r>
        <w:t>Reference : Sahih al-Bukhari 136In-book reference : Book 4, Hadith 2USC-MSA web (English) reference : Vol. 1, Book 4, Hadith 138   (deprecated numbering scheme)Report Error | Share | Copy ▼</w:t>
      </w:r>
    </w:p>
    <w:p>
      <w:r>
        <w:t>----------------------------------------</w:t>
      </w:r>
    </w:p>
    <w:p>
      <w:pPr/>
      <w:r>
        <w:t xml:space="preserve">Narrated `Abbad bin Tamim:My uncle asked Allah's Messenger (ﷺ) about a person who imagined to have passed wind during the prayer. </w:t>
        <w:br/>
        <w:t>Allah' Apostle replied: "He should not leave his prayers unless he hears sound or smells something."</w:t>
      </w:r>
    </w:p>
    <w:p>
      <w:pPr/>
      <w:r>
        <w:t>حَدَّثَنَا عَلِيٌّ، قَالَ حَدَّثَنَا سُفْيَانُ، قَالَ حَدَّثَنَا الزُّهْرِيُّ، عَنْ سَعِيدِ بْنِ الْمُسَيَّبِ، وَعَنْ عَبَّادِ بْنِ تَمِيمٍ، عَنْ عَمِّهِ، أَنَّهُ شَكَا إِلَى رَسُولِ اللَّهِ صلى الله عليه وسلم الرَّجُلُ الَّذِي يُخَيَّلُ إِلَيْهِ أَنَّهُ يَجِدُ الشَّىْءَ فِي الصَّلاَةِ‏.‏ فَقَالَ ‏</w:t>
        <w:br/>
        <w:t>"‏ لاَ يَنْفَتِلْ ـ أَوْ لاَ يَنْصَرِفْ ـ حَتَّى يَسْمَعَ صَوْتًا أَوْ يَجِدَ رِيحًا ‏"‏‏.‏</w:t>
      </w:r>
    </w:p>
    <w:p>
      <w:pPr/>
      <w:r>
        <w:t>Reference : Sahih al-Bukhari 137In-book reference : Book 4, Hadith 3USC-MSA web (English) reference : Vol. 1, Book 4, Hadith 139   (deprecated numbering scheme)Report Error | Share | Copy ▼</w:t>
      </w:r>
    </w:p>
    <w:p>
      <w:r>
        <w:t>----------------------------------------</w:t>
      </w:r>
    </w:p>
    <w:p>
      <w:pPr/>
      <w:r>
        <w:t xml:space="preserve">Narrated Kuraib:Ibn `Abbas said, "The Prophet (ﷺ) slept till he snored and then prayed (or probably lay till his breath </w:t>
        <w:br/>
        <w:t xml:space="preserve">sounds were heard and then got up and prayed)." Ibn `Abbas added: "I stayed overnight in the house </w:t>
        <w:br/>
        <w:t xml:space="preserve">of my aunt, Maimuna, the Prophet (ﷺ) slept for a part of the night, (See Fath-al-Bari page 249, Vol. 1), </w:t>
        <w:br/>
        <w:t xml:space="preserve">and late in the night, he got up and performed ablution from a hanging water skin, a light (perfect) </w:t>
        <w:br/>
        <w:t xml:space="preserve">ablution and stood up for the prayer. I, too, performed a similar ablution, then I went and stood on his </w:t>
        <w:br/>
        <w:t xml:space="preserve">left. He drew me to his right and prayed as much as Allah wished, and again lay and slept till his </w:t>
        <w:br/>
        <w:t xml:space="preserve">breath sounds were heard. Later on the Mu'adh-dhin (call maker for the prayer) came to him and </w:t>
        <w:br/>
        <w:t xml:space="preserve">informed him that it was time for Prayer. The Prophet (ﷺ) went with him for the prayer without </w:t>
        <w:br/>
        <w:t xml:space="preserve">performing a new ablution." (Sufyan said to `Amr that some people said, "The eyes of Allah's Messenger (ﷺ) </w:t>
        <w:br/>
        <w:t xml:space="preserve">sleep but his heart does not sleep." `Amr replied, "I heard `Ubaid bin `Umar saying that the dreams of </w:t>
        <w:br/>
        <w:t xml:space="preserve">Prophets were Divine Inspiration, and then he recited the verse: 'I (Abraham) see in a dream, (O my </w:t>
        <w:br/>
        <w:t>son) that I offer you in sacrifice (to Allah)." (37.102) (See Hadith No. 183)</w:t>
      </w:r>
    </w:p>
    <w:p>
      <w:pPr/>
      <w:r>
        <w:t>حَدَّثَنَا عَلِيُّ بْنُ عَبْدِ اللَّهِ، قَالَ حَدَّثَنَا سُفْيَانُ، عَنْ عَمْرٍو، قَالَ أَخْبَرَنِي كُرَيْبٌ، عَنِ ابْنِ عَبَّاسٍ، أَنَّ النَّبِيَّ صلى الله عليه وسلم نَامَ حَتَّى نَفَخَ ثُمَّ صَلَّى ـ وَرُبَّمَا قَالَ اضْطَجَعَ حَتَّى نَفَخَ ـ ثُمَّ قَامَ فَصَلَّى‏.‏ ثُمَّ حَدَّثَنَا بِهِ سُفْيَانُ مَرَّةً بَعْدَ مَرَّةٍ عَنْ عَمْرٍو عَنْ كُرَيْبٍ عَنِ ابْنِ عَبَّاسٍ قَالَ بِتُّ عِنْدَ خَالَتِي مَيْمُونَةَ لَيْلَةً، فَقَامَ النَّبِيُّ صلى الله عليه وسلم مِنَ اللَّيْلِ، فَلَمَّا كَانَ فِي بَعْضِ اللَّيْلِ قَامَ النَّبِيُّ صلى الله عليه وسلم فَتَوَضَّأَ مِنْ شَنٍّ مُعَلَّقٍ وُضُوءًا خَفِيفًا ـ يُخَفِّفُهُ عَمْرٌو وَيُقَلِّلُهُ ـ وَقَامَ يُصَلِّي فَتَوَضَّأْتُ نَحْوًا مِمَّا تَوَضَّأَ، ثُمَّ جِئْتُ فَقُمْتُ عَنْ يَسَارِهِ ـ وَرُبَّمَا قَالَ سُفْيَانُ عَنْ شِمَالِهِ ـ فَحَوَّلَنِي فَجَعَلَنِي عَنْ يَمِينِهِ، ثُمَّ صَلَّى مَا شَاءَ اللَّهُ، ثُمَّ اضْطَجَعَ، فَنَامَ حَتَّى نَفَخَ، ثُمَّ أَتَاهُ الْمُنَادِي فَآذَنَهُ بِالصَّلاَةِ، فَقَامَ مَعَهُ إِلَى الصَّلاَةِ، فَصَلَّى وَلَمْ يَتَوَضَّأْ‏.‏ قُلْنَا لِعَمْرٍو إِنَّ نَاسًا يَقُولُونَ إِنَّ رَسُولَ اللَّهِ صلى الله عليه وسلم تَنَامُ عَيْنُهُ وَلاَ يَنَامُ قَلْبُهُ‏.‏ قَالَ عَمْرٌو سَمِعْتُ عُبَيْدَ بْنَ عُمَيْرٍ يَقُولُ رُؤْيَا الأَنْبِيَاءِ وَحْىٌ، ثُمَّ قَرَأَ ‏{‏إِنِّي أَرَى فِي الْمَنَامِ أَنِّي أَذْبَحُكَ‏}‏‏.‏</w:t>
      </w:r>
    </w:p>
    <w:p>
      <w:pPr/>
      <w:r>
        <w:t>Reference : Sahih al-Bukhari 138In-book reference : Book 4, Hadith 4USC-MSA web (English) reference : Vol. 1, Book 4, Hadith 140   (deprecated numbering scheme)Report Error | Share | Copy ▼</w:t>
      </w:r>
    </w:p>
    <w:p>
      <w:r>
        <w:t>----------------------------------------</w:t>
      </w:r>
    </w:p>
    <w:p>
      <w:pPr/>
      <w:r>
        <w:t xml:space="preserve">Narrated Usama bin Zaid:Allah's Messenger (ﷺ) proceeded from `Arafat till when he reached the mountain pass, he dismounted, </w:t>
        <w:br/>
        <w:t xml:space="preserve">urinated and then performed ablution but not a perfect one. I said to him, ("Is it the time for) the </w:t>
        <w:br/>
        <w:t xml:space="preserve">prayer, O Allah's Messenger (ﷺ)?" He said, "The (place of) prayer is ahead of you." He rode till when he </w:t>
        <w:br/>
        <w:t xml:space="preserve">reached Al-Muzdalifa, he dismounted and performed ablution and a perfect one, The (call for) Iqama </w:t>
        <w:br/>
        <w:t xml:space="preserve">was pronounced and he led the Maghrib prayer. Then everybody made his camel kneel down at its </w:t>
        <w:br/>
        <w:t xml:space="preserve">place. Then the Iqama was pronounced for the `Isha' prayer which the Prophet (ﷺ) led and no prayer was </w:t>
        <w:br/>
        <w:t>offered in between the two . prayers (`Isha' and Maghrib).</w:t>
      </w:r>
    </w:p>
    <w:p>
      <w:pPr/>
      <w:r>
        <w:t>حَدَّثَنَا عَبْدُ اللَّهِ بْنُ مَسْلَمَةَ، عَنْ مَالِكٍ، عَنْ مُوسَى بْنِ عُقْبَةَ، عَنْ كُرَيْبٍ، مَوْلَى ابْنِ عَبَّاسٍ عَنْ أُسَامَةَ بْنِ زَيْدٍ، أَنَّهُ سَمِعَهُ يَقُولُ دَفَعَ رَسُولُ اللَّهِ صلى الله عليه وسلم مِنْ عَرَفَةَ حَتَّى إِذَا كَانَ بِالشِّعْبِ نَزَلَ فَبَالَ، ثُمَّ تَوَضَّأَ وَلَمْ يُسْبِغِ الْوُضُوءَ‏.‏ فَقُلْتُ الصَّلاَةَ يَا رَسُولَ اللَّهِ‏.‏ فَقَالَ ‏</w:t>
        <w:br/>
        <w:t>"‏ الصَّلاَةُ أَمَامَكَ ‏"‏‏.‏ فَرَكِبَ، فَلَمَّا جَاءَ الْمُزْدَلِفَةَ نَزَلَ فَتَوَضَّأَ، فَأَسْبَغَ الْوُضُوءَ، ثُمَّ أُقِيمَتِ الصَّلاَةُ فَصَلَّى الْمَغْرِبَ، ثُمَّ أَنَاخَ كُلُّ إِنْسَانٍ بَعِيرَهُ فِي مَنْزِلِهِ، ثُمَّ أُقِيمَتِ الْعِشَاءُ فَصَلَّى وَلَمْ يُصَلِّ بَيْنَهُمَا‏.‏</w:t>
      </w:r>
    </w:p>
    <w:p>
      <w:pPr/>
      <w:r>
        <w:t>Reference : Sahih al-Bukhari 139In-book reference : Book 4, Hadith 5USC-MSA web (English) reference : Vol. 1, Book 4, Hadith 141   (deprecated numbering scheme)Report Error | Share | Copy ▼</w:t>
      </w:r>
    </w:p>
    <w:p>
      <w:r>
        <w:t>----------------------------------------</w:t>
      </w:r>
    </w:p>
    <w:p>
      <w:pPr/>
      <w:r>
        <w:t xml:space="preserve">Narrated `Ata' bin Yasar:Ibn `Abbas performed ablution and washed his face (in the following way): He ladled out a handful of </w:t>
        <w:br/>
        <w:t xml:space="preserve">water, rinsed his mouth and washed his nose with it by putting in water and then blowing it out. He </w:t>
        <w:br/>
        <w:t xml:space="preserve">then, took another handful (of water) and did like this (gesturing) joining both hands, and washed his </w:t>
        <w:br/>
        <w:t xml:space="preserve">face, took another handful of water and washed his right forearm. He again took another handful of </w:t>
        <w:br/>
        <w:t xml:space="preserve">water and washed his left forearm, and passed wet hands over his head and took another handful of </w:t>
        <w:br/>
        <w:t xml:space="preserve">water and poured it over his right foot (up to his ankles) and washed it thoroughly and similarly took </w:t>
        <w:br/>
        <w:t xml:space="preserve">another handful of water and washed thoroughly his left foot (up to the ankles) and said, "I saw </w:t>
        <w:br/>
        <w:t>Allah's Messenger (ﷺ) performing ablution in this way."</w:t>
      </w:r>
    </w:p>
    <w:p>
      <w:pPr/>
      <w:r>
        <w:t>حَدَّثَنَا مُحَمَّدُ بْنُ عَبْدِ الرَّحِيمِ، قَالَ أَخْبَرَنَا أَبُو سَلَمَةَ الْخُزَاعِيُّ، مَنْصُورُ بْنُ سَلَمَةَ قَالَ أَخْبَرَنَا ابْنُ بِلاَلٍ ـ يَعْنِي سُلَيْمَانَ ـ عَنْ زَيْدِ بْنِ أَسْلَمَ، عَنْ عَطَاءِ بْنِ يَسَارٍ، عَنِ ابْنِ عَبَّاسٍ، أَنَّهُ تَوَضَّأَ فَغَسَلَ وَجْهَهُ، ثُمَّ أَخَذَ غَرْفَةً مِنْ مَاءٍ، فَمَضْمَضَ بِهَا وَاسْتَنْشَقَ، ثُمَّ أَخَذَ غَرْفَةً مِنْ مَاءٍ، فَجَعَلَ بِهَا هَكَذَا، أَضَافَهَا إِلَى يَدِهِ الأُخْرَى، فَغَسَلَ بِهِمَا وَجْهَهُ، ثُمَّ أَخَذَ غَرْفَةً مِنْ مَاءٍ، فَغَسَلَ بِهَا يَدَهُ الْيُمْنَى، ثُمَّ أَخَذَ غَرْفَةً مِنْ مَاءٍ، فَغَسَلَ بِهَا يَدَهُ الْيُسْرَى، ثُمَّ مَسَحَ بِرَأْسِهِ، ثُمَّ أَخَذَ غَرْفَةً مِنْ مَاءٍ فَرَشَّ عَلَى رِجْلِهِ الْيُمْنَى حَتَّى غَسَلَهَا، ثُمَّ أَخَذَ غَرْفَةً أُخْرَى، فَغَسَلَ بِهَا رِجْلَهُ ـ يَعْنِي الْيُسْرَى ـ ثُمَّ قَالَ هَكَذَا رَأَيْتُ رَسُولَ اللَّهِ صلى الله عليه وسلم يَتَوَضَّأُ‏.‏</w:t>
      </w:r>
    </w:p>
    <w:p>
      <w:pPr/>
      <w:r>
        <w:t>Reference : Sahih al-Bukhari 140In-book reference : Book 4, Hadith 6USC-MSA web (English) reference : Vol. 1, Book 4, Hadith 142   (deprecated numbering scheme)Report Error | Share | Copy ▼</w:t>
      </w:r>
    </w:p>
    <w:p>
      <w:r>
        <w:t>----------------------------------------</w:t>
      </w:r>
    </w:p>
    <w:p>
      <w:pPr/>
      <w:r>
        <w:t xml:space="preserve">Narrated Ibn `Abbas:The Prophet (ﷺ) said, "If anyone of you on having sexual relations with his wife said (and he must say it </w:t>
        <w:br/>
        <w:t xml:space="preserve">before starting) 'In the name of Allah. O Allah! Protect us from Satan and also protect what you </w:t>
        <w:br/>
        <w:t xml:space="preserve">bestow upon us (i.e. the coming offspring) from Satan, and if it is destined that they should have a </w:t>
        <w:br/>
        <w:t>child then, Satan will never be able to harm that offspring."</w:t>
      </w:r>
    </w:p>
    <w:p>
      <w:pPr/>
      <w:r>
        <w:t>حَدَّثَنَا عَلِيُّ بْنُ عَبْدِ اللَّهِ، قَالَ حَدَّثَنَا جَرِيرٌ، عَنْ مَنْصُورٍ، عَنْ سَالِمِ بْنِ أَبِي الْجَعْدِ، عَنْ كُرَيْبٍ، عَنِ ابْنِ عَبَّاسٍ، يَبْلُغُ بِهِ النَّبِيَّ صلى الله عليه وسلم قَالَ ‏</w:t>
        <w:br/>
        <w:t>"‏ لَوْ أَنَّ أَحَدَكُمْ إِذَا أَتَى أَهْلَهُ قَالَ بِسْمِ اللَّهِ اللَّهُمَّ جَنِّبْنَا الشَّيْطَانَ وَجَنِّبِ الشَّيْطَانَ مَا رَزَقْتَنَا‏.‏ فَقُضِيَ بَيْنَهُمَا وَلَدٌ، لَمْ يَضُرَّهُ ‏"‏‏.‏</w:t>
      </w:r>
    </w:p>
    <w:p>
      <w:pPr/>
      <w:r>
        <w:t>Reference : Sahih al-Bukhari 141In-book reference : Book 4, Hadith 7USC-MSA web (English) reference : Vol. 1, Book 4, Hadith 143   (deprecated numbering scheme)Report Error | Share | Copy ▼</w:t>
      </w:r>
    </w:p>
    <w:p>
      <w:r>
        <w:t>----------------------------------------</w:t>
      </w:r>
    </w:p>
    <w:p>
      <w:pPr/>
      <w:r>
        <w:t xml:space="preserve">Narrated Anas:Whenever the Prophet (ﷺ) went to answer the call of nature, he used to say, "Allah-umma inni a`udhu </w:t>
        <w:br/>
        <w:t xml:space="preserve">bika minal khubuthi wal khaba'ith i.e. O Allah, I seek Refuge with You from all offensive and wicked </w:t>
        <w:br/>
        <w:t>things (evil deeds and evil spirits).</w:t>
      </w:r>
    </w:p>
    <w:p>
      <w:pPr/>
      <w:r>
        <w:t>حَدَّثَنَا آدَمُ، قَالَ حَدَّثَنَا شُعْبَةُ، عَنْ عَبْدِ الْعَزِيزِ بْنِ صُهَيْبٍ، قَالَ سَمِعْتُ أَنَسًا، يَقُولُ كَانَ النَّبِيُّ صلى الله عليه وسلم إِذَا دَخَلَ الْخَلاَءَ قَالَ ‏</w:t>
        <w:br/>
        <w:t>"‏ اللَّهُمَّ إِنِّي أَعُوذُ بِكَ مِنَ الْخُبُثِ وَالْخَبَائِثِ ‏"‏‏.‏ تَابَعَهُ ابْنُ عَرْعَرَةَ عَنْ شُعْبَةَ‏.‏ وَقَالَ غُنْدَرٌ عَنْ شُعْبَةَ إِذَا أَتَى الْخَلاَءَ‏.‏ وَقَالَ مُوسَى عَنْ حَمَّادٍ إِذَا دَخَلَ‏.‏ وَقَالَ سَعِيدُ بْنُ زَيْدٍ حَدَّثَنَا عَبْدُ الْعَزِيزِ إِذَا أَرَادَ أَنْ يَدْخُلَ‏.‏</w:t>
      </w:r>
    </w:p>
    <w:p>
      <w:pPr/>
      <w:r>
        <w:t>Reference : Sahih al-Bukhari 142In-book reference : Book 4, Hadith 8USC-MSA web (English) reference : Vol. 1, Book 4, Hadith 144   (deprecated numbering scheme)Report Error | Share | Copy ▼</w:t>
      </w:r>
    </w:p>
    <w:p>
      <w:r>
        <w:t>----------------------------------------</w:t>
      </w:r>
    </w:p>
    <w:p>
      <w:pPr/>
      <w:r>
        <w:t xml:space="preserve">Narrated Ibn `Abbas:Once the Prophet (ﷺ) entered a lavatory and I placed water for his ablution. He asked, "Who placed it?" </w:t>
        <w:br/>
        <w:t xml:space="preserve">He was informed accordingly and so he said, "O Allah! Make him (Ibn `Abbas) a learned scholar in </w:t>
        <w:br/>
        <w:t>religion (Islam).</w:t>
      </w:r>
    </w:p>
    <w:p>
      <w:pPr/>
      <w:r>
        <w:t>حَدَّثَنَا عَبْدُ اللَّهِ بْنُ مُحَمَّدٍ، قَالَ حَدَّثَنَا هَاشِمُ بْنُ الْقَاسِمِ، قَالَ حَدَّثَنَا وَرْقَاءُ، عَنْ عُبَيْدِ اللَّهِ بْنِ أَبِي يَزِيدَ، عَنِ ابْنِ عَبَّاسٍ، أَنَّ النَّبِيَّ صلى الله عليه وسلم دَخَلَ الْخَلاَءَ، فَوَضَعْتُ لَهُ وَضُوءًا قَالَ ‏"‏ مَنْ وَضَعَ هَذَا ‏"‏‏.‏ فَأُخْبِرَ فَقَالَ ‏"‏ اللَّهُمَّ فَقِّهْهُ فِي الدِّينِ ‏"‏‏.‏</w:t>
      </w:r>
    </w:p>
    <w:p>
      <w:pPr/>
      <w:r>
        <w:t>Reference : Sahih al-Bukhari 143In-book reference : Book 4, Hadith 9USC-MSA web (English) reference : Vol. 1, Book 4, Hadith 145   (deprecated numbering scheme)Report Error | Share | Copy ▼</w:t>
      </w:r>
    </w:p>
    <w:p>
      <w:r>
        <w:t>----------------------------------------</w:t>
      </w:r>
    </w:p>
    <w:p>
      <w:pPr/>
      <w:r>
        <w:t xml:space="preserve">Narrated Abu Aiyub Al-Ansari:Allah's Messenger (ﷺ) said, "If anyone of you goes to an open space for answering the call of nature he </w:t>
        <w:br/>
        <w:t>should neither face nor turn his back towards the Qibla; he should either face the east or the west."</w:t>
      </w:r>
    </w:p>
    <w:p>
      <w:pPr/>
      <w:r>
        <w:t>حَدَّثَنَا آدَمُ، قَالَ حَدَّثَنَا ابْنُ أَبِي ذِئْبٍ، قَالَ حَدَّثَنَا الزُّهْرِيُّ، عَنْ عَطَاءِ بْنِ يَزِيدَ اللَّيْثِيِّ، عَنْ أَبِي أَيُّوبَ الأَنْصَارِيِّ، قَالَ قَالَ رَسُولُ اللَّهِ صلى الله عليه وسلم ‏</w:t>
        <w:br/>
        <w:t>"‏ إِذَا أَتَى أَحَدُكُمُ الْغَائِطَ فَلاَ يَسْتَقْبِلِ الْقِبْلَةَ وَلاَ يُوَلِّهَا ظَهْرَهُ، شَرِّقُوا أَوْ غَرِّبُوا ‏"‏‏.‏</w:t>
      </w:r>
    </w:p>
    <w:p>
      <w:pPr/>
      <w:r>
        <w:t>Reference : Sahih al-Bukhari 144In-book reference : Book 4, Hadith 10USC-MSA web (English) reference : Vol. 1, Book 4, Hadith 146   (deprecated numbering scheme)Report Error | Share | Copy ▼</w:t>
      </w:r>
    </w:p>
    <w:p>
      <w:r>
        <w:t>----------------------------------------</w:t>
      </w:r>
    </w:p>
    <w:p>
      <w:pPr/>
      <w:r>
        <w:t xml:space="preserve">Narrated `Abdullah bin `Umar:People say, "Whenever you sit for answering the call of nature, you should not face the Qibla or </w:t>
        <w:br/>
        <w:t xml:space="preserve">Baitul-Maqdis (Jerusalem)." I told them. "Once I went up the roof of our house and I saw Allah's </w:t>
        <w:br/>
        <w:t xml:space="preserve">Apostle answering the call of nature while sitting on two bricks facing Baitul-Maqdis (Jerusalem) (but </w:t>
        <w:br/>
        <w:t>there was a screen covering him. ' (Fath-al-Bari, Page 258, Vol. 1).</w:t>
      </w:r>
    </w:p>
    <w:p>
      <w:pPr/>
      <w:r>
        <w:t xml:space="preserve">حَدَّثَنَا عَبْدُ اللَّهِ بْنُ يُوسُفَ، قَالَ أَخْبَرَنَا مَالِكٌ، عَنْ يَحْيَى بْنِ سَعِيدٍ، عَنْ مُحَمَّدِ بْنِ يَحْيَى بْنِ حَبَّانَ، عَنْ عَمِّهِ، وَاسِعِ بْنِ حَبَّانَ، عَنْ عَبْدِ اللَّهِ بْنِ عُمَرَ، أَنَّهُ كَانَ يَقُولُ إِنَّ نَاسًا يَقُولُونَ إِذَا قَعَدْتَ عَلَى حَاجَتِكَ، فَلاَ تَسْتَقْبِلِ الْقِبْلَةَ وَلاَ بَيْتَ الْمَقْدِسِ‏.‏ فَقَالَ عَبْدُ اللَّهِ بْنُ عُمَرَ لَقَدِ ارْتَقَيْتُ يَوْمًا عَلَى ظَهْرِ بَيْتٍ لَنَا، فَرَأَيْتُ رَسُولَ اللَّهِ صلى الله عليه وسلم عَلَى لَبِنَتَيْنِ مُسْتَقْبِلاً بَيْتَ الْمَقْدِسِ لِحَاجَتِهِ‏.‏ وَقَالَ لَعَلَّكَ مِنَ الَّذِينَ يُصَلُّونَ عَلَى أَوْرَاكِهِمْ، فَقُلْتُ لاَ أَدْرِي وَاللَّهِ‏.‏ </w:t>
        <w:br/>
        <w:t>قَالَ مَالِكٌ يَعْنِي الَّذِي يُصَلِّي وَلاَ يَرْتَفِعُ عَنِ الأَرْضِ، يَسْجُدُ وَهُوَ لاَصِقٌ بِالأَرْضِ‏.‏</w:t>
      </w:r>
    </w:p>
    <w:p>
      <w:pPr/>
      <w:r>
        <w:t>Reference : Sahih al-Bukhari 145In-book reference : Book 4, Hadith 11USC-MSA web (English) reference : Vol. 1, Book 4, Hadith 147   (deprecated numbering scheme)Report Error | Share | Copy ▼</w:t>
      </w:r>
    </w:p>
    <w:p>
      <w:r>
        <w:t>----------------------------------------</w:t>
      </w:r>
    </w:p>
    <w:p>
      <w:pPr/>
      <w:r>
        <w:t xml:space="preserve">Narrated `Aisha:The wives of the Prophet (ﷺ) used to go to Al-Manasi, a vast open place (near Baqi` at Medina) to answer </w:t>
        <w:br/>
        <w:t xml:space="preserve">the call of nature at night. `Umar used to say to the Prophet (ﷺ) "Let your wives be veiled," but Allah's </w:t>
        <w:br/>
        <w:t xml:space="preserve">Apostle did not do so. One night Sauda bint Zam`a the wife of the Prophet (ﷺ) went out at `Isha' time and </w:t>
        <w:br/>
        <w:t xml:space="preserve">she was a tall lady. `Umar addressed her and said, "I have recognized you, O Sauda." He said so, as he </w:t>
        <w:br/>
        <w:t xml:space="preserve">desired eagerly that the verses of Al-Hijab (the observing of veils by the Muslim women) may be </w:t>
        <w:br/>
        <w:t>revealed. So Allah revealed the verses of "Al-Hijab" (A complete body cover excluding the eyes).</w:t>
      </w:r>
    </w:p>
    <w:p>
      <w:pPr/>
      <w:r>
        <w:t>حَدَّثَنَا يَحْيَى بْنُ بُكَيْرٍ، قَالَ حَدَّثَنَا اللَّيْثُ، قَالَ حَدَّثَنِي عُقَيْلٌ، عَنِ ابْنِ شِهَابٍ، عَنْ عُرْوَةَ، عَنْ عَائِشَةَ، أَنَّ أَزْوَاجَ النَّبِيِّ، صلى الله عليه وسلم كُنَّ يَخْرُجْنَ بِاللَّيْلِ إِذَا تَبَرَّزْنَ إِلَى الْمَنَاصِعِ ـ وَهُوَ صَعِيدٌ أَفْيَحُ ـ فَكَانَ عُمَرُ يَقُولُ لِلنَّبِيِّ صلى الله عليه وسلم احْجُبْ نِسَاءَكَ‏.‏ فَلَمْ يَكُنْ رَسُولُ اللَّهِ صلى الله عليه وسلم يَفْعَلُ، فَخَرَجَتْ سَوْدَةُ بِنْتُ زَمْعَةَ زَوْجُ النَّبِيِّ صلى الله عليه وسلم لَيْلَةً مِنَ اللَّيَالِي عِشَاءً، وَكَانَتِ امْرَأَةً طَوِيلَةً، فَنَادَاهَا عُمَرُ أَلاَ قَدْ عَرَفْنَاكِ يَا سَوْدَةُ‏.‏ حِرْصًا عَلَى أَنْ يَنْزِلَ الْحِجَابُ، فَأَنْزَلَ اللَّهُ آيَةَ الْحِجَابِ‏.‏</w:t>
      </w:r>
    </w:p>
    <w:p>
      <w:pPr/>
      <w:r>
        <w:t>Reference : Sahih al-Bukhari 146In-book reference : Book 4, Hadith 12USC-MSA web (English) reference : Vol. 1, Book 4, Hadith 148   (deprecated numbering scheme)Report Error | Share | Copy ▼</w:t>
      </w:r>
    </w:p>
    <w:p>
      <w:r>
        <w:t>----------------------------------------</w:t>
      </w:r>
    </w:p>
    <w:p>
      <w:pPr/>
      <w:r>
        <w:t>Narrated `Aisha:The Prophet (ﷺ) said to his wives, "You are allowed to go out to answer the call of nature. "</w:t>
      </w:r>
    </w:p>
    <w:p>
      <w:pPr/>
      <w:r>
        <w:t>حَدَّثَنَا زَكَرِيَّاءُ، قَالَ حَدَّثَنَا أَبُو أُسَامَةَ، عَنْ هِشَامِ بْنِ عُرْوَةَ، عَنْ أَبِيهِ، عَنْ عَائِشَةَ، عَنِ النَّبِيِّ صلى الله عليه وسلم قَالَ ‏</w:t>
        <w:br/>
        <w:t>"‏ قَدْ أُذِنَ أَنْ تَخْرُجْنَ فِي حَاجَتِكُنَّ ‏"‏‏.‏ قَالَ هِشَامٌ يَعْنِي الْبَرَازَ‏.‏</w:t>
      </w:r>
    </w:p>
    <w:p>
      <w:pPr/>
      <w:r>
        <w:t>Reference : Sahih al-Bukhari 147In-book reference : Book 4, Hadith 13USC-MSA web (English) reference : Vol. 1, Book 4, Hadith 149   (deprecated numbering scheme)Report Error | Share | Copy ▼</w:t>
      </w:r>
    </w:p>
    <w:p>
      <w:r>
        <w:t>----------------------------------------</w:t>
      </w:r>
    </w:p>
    <w:p>
      <w:pPr/>
      <w:r>
        <w:t xml:space="preserve">Narrated `Abdullah bin `Umar:I went up to the roof of Hafsa's house for some job and I saw Allah's Messenger (ﷺ) answering the call of </w:t>
        <w:br/>
        <w:t xml:space="preserve">nature facing Sham (Syria, Jordan, Palestine and Lebanon regarded as one country) with his back </w:t>
        <w:br/>
        <w:t>towards the Qibla. (See Hadith No. 147).</w:t>
      </w:r>
    </w:p>
    <w:p>
      <w:pPr/>
      <w:r>
        <w:t>حَدَّثَنَا إِبْرَاهِيمُ بْنُ الْمُنْذِرِ، قَالَ حَدَّثَنَا أَنَسُ بْنُ عِيَاضٍ، عَنْ عُبَيْدِ اللَّهِ، عَنْ مُحَمَّدِ بْنِ يَحْيَى بْنِ حَبَّانَ، عَنْ وَاسِعِ بْنِ حَبَّانَ، عَنْ عَبْدِ اللَّهِ بْنِ عُمَرَ، قَالَ ارْتَقَيْتُ فَوْقَ ظَهْرِ بَيْتِ حَفْصَةَ لِبَعْضِ حَاجَتِي، فَرَأَيْتُ رَسُولَ اللَّهِ صلى الله عليه وسلم يَقْضِي حَاجَتَهُ مُسْتَدْبِرَ الْقِبْلَةِ مُسْتَقْبِلَ الشَّأْمِ‏.‏</w:t>
      </w:r>
    </w:p>
    <w:p>
      <w:pPr/>
      <w:r>
        <w:t>Reference : Sahih al-Bukhari 148In-book reference : Book 4, Hadith 14USC-MSA web (English) reference : Vol. 1, Book 4, Hadith 150   (deprecated numbering scheme)Report Error | Share | Copy ▼</w:t>
      </w:r>
    </w:p>
    <w:p>
      <w:r>
        <w:t>----------------------------------------</w:t>
      </w:r>
    </w:p>
    <w:p>
      <w:pPr/>
      <w:r>
        <w:t xml:space="preserve">Narrated `Abdullah bin `Umar:Once I went up the roof of our house and saw Allah's Messenger (ﷺ) answering the call of nature while </w:t>
        <w:br/>
        <w:t>sitting over two bricks facing Baitul-Maqdis (Jerusalem). (See Hadith No. 147).</w:t>
      </w:r>
    </w:p>
    <w:p>
      <w:pPr/>
      <w:r>
        <w:t>حَدَّثَنَا يَعْقُوبُ بْنُ إِبْرَاهِيمَ، قَالَ حَدَّثَنَا يَزِيدُ بْنُ هَارُونَ، قَالَ أَخْبَرَنَا يَحْيَى، عَنْ مُحَمَّدِ بْنِ يَحْيَى بْنِ حَبَّانَ، أَنَّ عَمَّهُ، وَاسِعَ بْنَ حَبَّانَ، أَخْبَرَهُ أَنَّ عَبْدَ اللَّهِ بْنَ عُمَرَ أَخْبَرَهُ قَالَ لَقَدْ ظَهَرْتُ ذَاتَ يَوْمٍ عَلَى ظَهْرِ بَيْتِنَا، فَرَأَيْتُ رَسُولَ اللَّهِ صلى الله عليه وسلم قَاعِدًا عَلَى لَبِنَتَيْنِ مُسْتَقْبِلَ بَيْتِ الْمَقْدِسِ‏.‏</w:t>
      </w:r>
    </w:p>
    <w:p>
      <w:pPr/>
      <w:r>
        <w:t>Reference : Sahih al-Bukhari 149In-book reference : Book 4, Hadith 15USC-MSA web (English) reference : Vol. 1, Book 4, Hadith 151   (deprecated numbering scheme)Report Error | Share | Copy ▼</w:t>
      </w:r>
    </w:p>
    <w:p>
      <w:r>
        <w:t>----------------------------------------</w:t>
      </w:r>
    </w:p>
    <w:p>
      <w:pPr/>
      <w:r>
        <w:t xml:space="preserve">Narrated Anas bin Malik:Whenever Allah's Messenger (ﷺ) went to answer the call of nature, I along with another boy used to </w:t>
        <w:br/>
        <w:t xml:space="preserve">accompany him with a tumbler full of water. (Hisham commented, "So that he might wash his private </w:t>
        <w:br/>
        <w:t>parts with it.)"</w:t>
      </w:r>
    </w:p>
    <w:p>
      <w:pPr/>
      <w:r>
        <w:t>حَدَّثَنَا أَبُو الْوَلِيدِ، هِشَامُ بْنُ عَبْدِ الْمَلِكِ قَالَ حَدَّثَنَا شُعْبَةُ، عَنْ أَبِي مُعَاذٍ ـ وَاسْمُهُ عَطَاءُ بْنُ أَبِي مَيْمُونَةَ ـ قَالَ سَمِعْتُ أَنَسَ بْنَ مَالِكٍ، يَقُولُ كَانَ النَّبِيُّ صلى الله عليه وسلم إِذَا خَرَجَ لِحَاجَتِهِ أَجِيءُ أَنَا وَغُلاَمٌ مَعَنَا إِدَاوَةٌ مِنْ مَاءٍ‏.‏ يَعْنِي يَسْتَنْجِي بِهِ‏.‏</w:t>
      </w:r>
    </w:p>
    <w:p>
      <w:pPr/>
      <w:r>
        <w:t>Reference : Sahih al-Bukhari 150In-book reference : Book 4, Hadith 16USC-MSA web (English) reference : Vol. 1, Book 4, Hadith 152   (deprecated numbering scheme)Report Error | Share | Copy ▼</w:t>
      </w:r>
    </w:p>
    <w:p>
      <w:r>
        <w:t>----------------------------------------</w:t>
      </w:r>
    </w:p>
    <w:p>
      <w:pPr/>
      <w:r>
        <w:t xml:space="preserve">Narrated Anas:Whenever Allah's Messenger (ﷺ) went to answer the call of nature, I along with another boy from us used to </w:t>
        <w:br/>
        <w:t>go behind him with a tumbler full of water.</w:t>
      </w:r>
    </w:p>
    <w:p>
      <w:pPr/>
      <w:r>
        <w:t>حَدَّثَنَا سُلَيْمَانُ بْنُ حَرْبٍ، قَالَ حَدَّثَنَا شُعْبَةُ، عَنْ أَبِي مُعَاذٍ ـ هُوَ عَطَاءُ بْنُ أَبِي مَيْمُونَةَ ـ قَالَ سَمِعْتُ أَنَسًا، يَقُولُ كَانَ رَسُولُ اللَّهِ صلى الله عليه وسلم إِذَا خَرَجَ لِحَاجَتِهِ تَبِعْتُهُ أَنَا وَغُلاَمٌ مِنَّا مَعَنَا إِدَاوَةٌ مِنْ مَاءٍ‏.‏</w:t>
      </w:r>
    </w:p>
    <w:p>
      <w:pPr/>
      <w:r>
        <w:t>Reference : Sahih al-Bukhari 151In-book reference : Book 4, Hadith 17USC-MSA web (English) reference : Vol. 1, Book 4, Hadith 153   (deprecated numbering scheme)Report Error | Share | Copy ▼</w:t>
      </w:r>
    </w:p>
    <w:p>
      <w:r>
        <w:t>----------------------------------------</w:t>
      </w:r>
    </w:p>
    <w:p>
      <w:pPr/>
      <w:r>
        <w:t xml:space="preserve">Narrated Anas bin Malik:Whenever Allah's Messenger (ﷺ) went to answer the call of nature, I along with another boy used to carry a </w:t>
        <w:br/>
        <w:t>tumbler full of water (for cleaning the private parts) and a short spear (or stick).</w:t>
      </w:r>
    </w:p>
    <w:p>
      <w:pPr/>
      <w:r>
        <w:t>حَدَّثَنَا مُحَمَّدُ بْنُ بَشَّارٍ، قَالَ حَدَّثَنَا مُحَمَّدُ بْنُ جَعْفَرٍ، قَالَ حَدَّثَنَا شُعْبَةُ، عَنْ عَطَاءِ بْنِ أَبِي مَيْمُونَةَ، سَمِعَ أَنَسَ بْنَ مَالِكٍ، يَقُولُ كَانَ رَسُولُ اللَّهِ صلى الله عليه وسلم يَدْخُلُ الْخَلاَءَ، فَأَحْمِلُ أَنَا وَغُلاَمٌ إِدَاوَةً مِنْ مَاءٍ، وَعَنَزَةً، يَسْتَنْجِي بِالْمَاءِ‏.‏ تَابَعَهُ النَّضْرُ وَشَاذَانُ عَنْ شُعْبَةَ‏.‏ الْعَنَزَةُ عَصًا عَلَيْهِ زُجٌّ‏.‏</w:t>
      </w:r>
    </w:p>
    <w:p>
      <w:pPr/>
      <w:r>
        <w:t>Reference : Sahih al-Bukhari 152In-book reference : Book 4, Hadith 18USC-MSA web (English) reference : Vol. 1, Book 4, Hadith 154   (deprecated numbering scheme)Report Error | Share | Copy ▼</w:t>
      </w:r>
    </w:p>
    <w:p>
      <w:r>
        <w:t>----------------------------------------</w:t>
      </w:r>
    </w:p>
    <w:p>
      <w:pPr/>
      <w:r>
        <w:t xml:space="preserve">Narrated Abu Qatada:Allah's Messenger (ﷺ) said, "Whenever anyone of you drinks water, he should not breathe in the drinking </w:t>
        <w:br/>
        <w:t xml:space="preserve">utensil, and whenever anyone of you goes to a lavatory, he should neither touch his penis nor clean his </w:t>
        <w:br/>
        <w:t>private parts with his right hand."</w:t>
      </w:r>
    </w:p>
    <w:p>
      <w:pPr/>
      <w:r>
        <w:t>حَدَّثَنَا مُعَاذُ بْنُ فَضَالَةَ، قَالَ حَدَّثَنَا هِشَامٌ ـ هُوَ الدَّسْتَوَائِيُّ ـ عَنْ يَحْيَى بْنِ أَبِي كَثِيرٍ، عَنْ عَبْدِ اللَّهِ بْنِ أَبِي قَتَادَةَ، عَنْ أَبِيهِ، قَالَ قَالَ رَسُولُ اللَّهِ صلى الله عليه وسلم ‏</w:t>
        <w:br/>
        <w:t>"‏ إِذَا شَرِبَ أَحَدُكُمْ فَلاَ يَتَنَفَّسْ فِي الإِنَاءِ، وَإِذَا أَتَى الْخَلاَءَ فَلاَ يَمَسَّ ذَكَرَهُ بِيَمِينِهِ، وَلاَ يَتَمَسَّحْ بِيَمِينِهِ ‏"‏‏.‏</w:t>
      </w:r>
    </w:p>
    <w:p>
      <w:pPr/>
      <w:r>
        <w:t>Reference : Sahih al-Bukhari 153In-book reference : Book 4, Hadith 19USC-MSA web (English) reference : Vol. 1, Book 4, Hadith 155   (deprecated numbering scheme)Report Error | Share | Copy ▼</w:t>
      </w:r>
    </w:p>
    <w:p>
      <w:r>
        <w:t>----------------------------------------</w:t>
      </w:r>
    </w:p>
    <w:p>
      <w:pPr/>
      <w:r>
        <w:t xml:space="preserve">Narrated Abu Qatada:The Prophet (ﷺ) said, "Whenever anyone of you makes water he should not hold his penis or clean his </w:t>
        <w:br/>
        <w:t>private parts with his right hand. (And while drinking) one should not breathe in the drinking utensil ."</w:t>
      </w:r>
    </w:p>
    <w:p>
      <w:pPr/>
      <w:r>
        <w:t>حَدَّثَنَا مُحَمَّدُ بْنُ يُوسُفَ، قَالَ حَدَّثَنَا الأَوْزَاعِيُّ، عَنْ يَحْيَى بْنِ أَبِي كَثِيرٍ، عَنْ عَبْدِ اللَّهِ بْنِ أَبِي قَتَادَةَ، عَنْ أَبِيهِ، عَنِ النَّبِيِّ صلى الله عليه وسلم قَالَ ‏</w:t>
        <w:br/>
        <w:t>"‏ إِذَا بَالَ أَحَدُكُمْ فَلاَ يَأْخُذَنَّ ذَكَرَهُ بِيَمِينِهِ، وَلاَ يَسْتَنْجِي بِيَمِينِهِ، وَلاَ يَتَنَفَّسْ فِي الإِنَاءِ ‏"‏‏.‏</w:t>
      </w:r>
    </w:p>
    <w:p>
      <w:pPr/>
      <w:r>
        <w:t>Reference : Sahih al-Bukhari 154In-book reference : Book 4, Hadith 20USC-MSA web (English) reference : Vol. 1, Book 4, Hadith 156   (deprecated numbering scheme)Report Error | Share | Copy ▼</w:t>
      </w:r>
    </w:p>
    <w:p>
      <w:r>
        <w:t>----------------------------------------</w:t>
      </w:r>
    </w:p>
    <w:p>
      <w:pPr/>
      <w:r>
        <w:t xml:space="preserve">Narrated Abu Huraira:I followed the Prophet (ﷺ) while he was going out to answer the call of nature. He used not to look this </w:t>
        <w:br/>
        <w:t xml:space="preserve">way or that. So, when I approached near him he said to me, "Fetch for me some stones for ' cleaning </w:t>
        <w:br/>
        <w:t xml:space="preserve">the privates parts (or said something similar), and do not bring a bone or a piece of dung." So I </w:t>
        <w:br/>
        <w:t xml:space="preserve">brought the stones in the corner of my garment and placed them by his side and I then went away from </w:t>
        <w:br/>
        <w:t>him. When he finished (from answering the call of nature) he used, them .</w:t>
      </w:r>
    </w:p>
    <w:p>
      <w:pPr/>
      <w:r>
        <w:t>حَدَّثَنَا أَحْمَدُ بْنُ مُحَمَّدٍ الْمَكِّيُّ، قَالَ حَدَّثَنَا عَمْرُو بْنُ يَحْيَى بْنِ سَعِيدِ بْنِ عَمْرٍو الْمَكِّيُّ، عَنْ جَدِّهِ، عَنْ أَبِي هُرَيْرَةَ، قَالَ اتَّبَعْتُ النَّبِيَّ صلى الله عليه وسلم وَخَرَجَ لِحَاجَتِهِ، فَكَانَ لاَ يَلْتَفِتُ فَدَنَوْتُ مِنْهُ فَقَالَ ‏</w:t>
        <w:br/>
        <w:t>"‏ ابْغِنِي أَحْجَارًا أَسْتَنْفِضْ بِهَا ـ أَوْ نَحْوَهُ ـ وَلاَ تَأْتِنِي بِعَظْمٍ وَلاَ رَوْثٍ ‏"‏‏.‏ فَأَتَيْتُهُ بِأَحْجَارٍ بِطَرَفِ ثِيَابِي فَوَضَعْتُهَا إِلَى جَنْبِهِ وَأَعْرَضْتُ عَنْهُ، فَلَمَّا قَضَى أَتْبَعَهُ بِهِنَّ‏.‏</w:t>
      </w:r>
    </w:p>
    <w:p>
      <w:pPr/>
      <w:r>
        <w:t>Reference : Sahih al-Bukhari 155In-book reference : Book 4, Hadith 21USC-MSA web (English) reference : Vol. 1, Book 4, Hadith 157   (deprecated numbering scheme)Report Error | Share | Copy ▼</w:t>
      </w:r>
    </w:p>
    <w:p>
      <w:r>
        <w:t>----------------------------------------</w:t>
      </w:r>
    </w:p>
    <w:p>
      <w:pPr/>
      <w:r>
        <w:t xml:space="preserve">Narrated `Abdullah:The Prophet (ﷺ) went out to answer the call of nature and asked me to bring three stones. I found two </w:t>
        <w:br/>
        <w:t xml:space="preserve">stones and searched for the third but could not find it. So took a dried piece of dung and brought it to </w:t>
        <w:br/>
        <w:t>him. He took the two stones and threw away the dung and said, "This is a filthy thing."</w:t>
      </w:r>
    </w:p>
    <w:p>
      <w:pPr/>
      <w:r>
        <w:t>حَدَّثَنَا أَبُو نُعَيْمٍ، قَالَ حَدَّثَنَا زُهَيْرٌ، عَنْ أَبِي إِسْحَاقَ، قَالَ لَيْسَ أَبُو عُبَيْدَةَ ذَكَرَهُ وَلَكِنْ عَبْدُ الرَّحْمَنِ بْنُ الأَسْوَدِ عَنْ أَبِيهِ، أَنَّهُ سَمِعَ عَبْدَ اللَّهِ، يَقُولُ أَتَى النَّبِيُّ صلى الله عليه وسلم الْغَائِطَ، فَأَمَرَنِي أَنْ آتِيَهُ بِثَلاَثَةِ أَحْجَارٍ، فَوَجَدْتُ حَجَرَيْنِ، وَالْتَمَسْتُ الثَّالِثَ فَلَمْ أَجِدْهُ، فَأَخَذْتُ رَوْثَةً، فَأَتَيْتُهُ بِهَا، فَأَخَذَ الْحَجَرَيْنِ وَأَلْقَى الرَّوْثَةَ وَقَالَ ‏</w:t>
        <w:br/>
        <w:t>"‏ هَذَا رِكْسٌ ‏"‏‏.‏ وَقَالَ إِبْرَاهِيمُ بْنُ يُوسُفَ عَنْ أَبِيهِ عَنْ أَبِي إِسْحَاقَ حَدَّثَنِي عَبْدُ الرَّحْمَنِ‏.‏</w:t>
      </w:r>
    </w:p>
    <w:p>
      <w:pPr/>
      <w:r>
        <w:t>Reference : Sahih al-Bukhari 156In-book reference : Book 4, Hadith 22USC-MSA web (English) reference : Vol. 1, Book 4, Hadith 158   (deprecated numbering scheme)Report Error | Share | Copy ▼</w:t>
      </w:r>
    </w:p>
    <w:p>
      <w:r>
        <w:t>----------------------------------------</w:t>
      </w:r>
    </w:p>
    <w:p>
      <w:pPr/>
      <w:r>
        <w:t>Narrated Ibn `Abbas:The Prophet (ﷺ) performed ablution by washing the body parts only once.</w:t>
      </w:r>
    </w:p>
    <w:p>
      <w:pPr/>
      <w:r>
        <w:t>حَدَّثَنَا مُحَمَّدُ بْنُ يُوسُفَ، قَالَ حَدَّثَنَا سُفْيَانُ، عَنْ زَيْدِ بْنِ أَسْلَمَ، عَنْ عَطَاءِ بْنِ يَسَارٍ، عَنِ ابْنِ عَبَّاسٍ، قَالَ تَوَضَّأَ النَّبِيُّ صلى الله عليه وسلم مَرَّةً مَرَّةً‏.‏</w:t>
      </w:r>
    </w:p>
    <w:p>
      <w:pPr/>
      <w:r>
        <w:t>Reference : Sahih al-Bukhari 157In-book reference : Book 4, Hadith 23USC-MSA web (English) reference : Vol. 1, Book 4, Hadith 159   (deprecated numbering scheme)Report Error | Share | Copy ▼</w:t>
      </w:r>
    </w:p>
    <w:p>
      <w:r>
        <w:t>----------------------------------------</w:t>
      </w:r>
    </w:p>
    <w:p>
      <w:pPr/>
      <w:r>
        <w:t>Narrated `Abdullah bin Zaid:The Prophet (ﷺ) performed ablution by washing the body parts twice.</w:t>
      </w:r>
    </w:p>
    <w:p>
      <w:pPr/>
      <w:r>
        <w:t>حَدَّثَنَا حُسَيْنُ بْنُ عِيسَى، قَالَ حَدَّثَنَا يُونُسُ بْنُ مُحَمَّدٍ، قَالَ حَدَّثَنَا فُلَيْحُ بْنُ سُلَيْمَانَ، عَنْ عَبْدِ اللَّهِ بْنِ أَبِي بَكْرِ بْنِ عَمْرِو بْنِ حَزْمٍ، عَنْ عَبَّادِ بْنِ تَمِيمٍ، عَنْ عَبْدِ اللَّهِ بْنِ زَيْدٍ، أَنَّ النَّبِيَّ صلى الله عليه وسلم تَوَضَّأَ مَرَّتَيْنِ مَرَّتَيْنِ‏.‏</w:t>
      </w:r>
    </w:p>
    <w:p>
      <w:pPr/>
      <w:r>
        <w:t>Reference : Sahih al-Bukhari 158In-book reference : Book 4, Hadith 24USC-MSA web (English) reference : Vol. 1, Book 4, Hadith 160   (deprecated numbering scheme)Report Error | Share | Copy ▼</w:t>
      </w:r>
    </w:p>
    <w:p>
      <w:r>
        <w:t>----------------------------------------</w:t>
      </w:r>
    </w:p>
    <w:p>
      <w:pPr/>
      <w:r>
        <w:t>Narrated Humran:</w:t>
        <w:br/>
        <w:br/>
        <w:t xml:space="preserve">     (the slave of 'Uthman) I saw 'Uthman bin 'Affan asking for a tumbler </w:t>
        <w:br/>
        <w:t xml:space="preserve">     of water (and when it was brought) he poured water over his hands and </w:t>
        <w:br/>
        <w:t xml:space="preserve">     washed them thrice and then put his right hand in the water container </w:t>
        <w:br/>
        <w:t xml:space="preserve">     and rinsed his mouth, washed his nose by putting water in it and then </w:t>
        <w:br/>
        <w:t xml:space="preserve">     blowing it out. then he washed his face and forearms up to the </w:t>
        <w:br/>
        <w:t xml:space="preserve">     elbows thrice, passed his wet hands over his head and washed his feet </w:t>
        <w:br/>
        <w:t xml:space="preserve">     up to the ankles thrice. Then he said, "Allah's Messenger (ﷺ) said 'If </w:t>
        <w:br/>
        <w:t xml:space="preserve">     anyone performs ablution like that of mine and offers a two-rak'at </w:t>
        <w:br/>
        <w:t xml:space="preserve">     prayer during which he does not think of anything else (not related to</w:t>
        <w:br/>
        <w:t xml:space="preserve">     the present prayer) then his past sins will be forgiven.' "</w:t>
      </w:r>
    </w:p>
    <w:p>
      <w:pPr/>
      <w:r>
        <w:t>حَدَّثَنَا عَبْدُ الْعَزِيزِ بْنُ عَبْدِ اللَّهِ الأُوَيْسِيُّ، قَالَ حَدَّثَنِي إِبْرَاهِيمُ بْنُ سَعْدٍ، عَنِ ابْنِ شِهَابٍ، أَنَّ عَطَاءَ بْنَ يَزِيدَ، أَخْبَرَهُ أَنَّ حُمْرَانَ مَوْلَى عُثْمَانَ أَخْبَرَهُ أَنَّهُ، رَأَى عُثْمَانَ بْنَ عَفَّانَ دَعَا بِإِنَاءٍ، فَأَفْرَغَ عَلَى كَفَّيْهِ ثَلاَثَ مِرَارٍ فَغَسَلَهُمَا، ثُمَّ أَدْخَلَ يَمِينَهُ فِي الإِنَاءِ فَمَضْمَضَ، وَاسْتَنْشَقَ، ثُمَّ غَسَلَ وَجْهَهُ ثَلاَثًا، وَيَدَيْهِ إِلَى الْمِرْفَقَيْنِ ثَلاَثَ مِرَارٍ، ثُمَّ مَسَحَ بِرَأْسِهِ، ثُمَّ غَسَلَ رِجْلَيْهِ ثَلاَثَ مِرَارٍ إِلَى الْكَعْبَيْنِ، ثُمَّ قَالَ قَالَ رَسُولُ اللَّهِ صلى الله عليه وسلم ‏</w:t>
        <w:br/>
        <w:t>"‏ مَنْ تَوَضَّأَ نَحْوَ وُضُوئِي هَذَا، ثُمَّ صَلَّى رَكْعَتَيْنِ، لاَ يُحَدِّثُ فِيهِمَا نَفْسَهُ، غُفِرَ لَهُ مَا تَقَدَّمَ مِنْ ذَنْبِهِ ‏"‏‏.‏</w:t>
      </w:r>
    </w:p>
    <w:p>
      <w:pPr/>
      <w:r>
        <w:t>Reference : Sahih al-Bukhari 159In-book reference : Book 4, Hadith 25USC-MSA web (English) reference : Vol. 1, Book 4, Hadith 161   (deprecated numbering scheme)Report Error | Share | Copy ▼</w:t>
      </w:r>
    </w:p>
    <w:p>
      <w:r>
        <w:t>----------------------------------------</w:t>
      </w:r>
    </w:p>
    <w:p>
      <w:pPr/>
      <w:r>
        <w:t xml:space="preserve">After </w:t>
        <w:br/>
        <w:t xml:space="preserve">     performing the ablution 'Uthman said, "I am going to tell you a Hadith</w:t>
        <w:br/>
        <w:t xml:space="preserve">     which I would not have told you, had I not been compelled by a certain</w:t>
        <w:br/>
        <w:t xml:space="preserve">     Holy Verse (the sub narrator 'Urwa said:This verse is: "Verily, those</w:t>
        <w:br/>
        <w:t xml:space="preserve">     who conceal the clear signs and the guidance which we have sent </w:t>
        <w:br/>
        <w:t xml:space="preserve">     down...)" (2:159). I heard the Prophet (ﷺ) saying, 'If a man performs </w:t>
        <w:br/>
        <w:t xml:space="preserve">     ablution perfectly and then offers the compulsory congregational </w:t>
        <w:br/>
        <w:t xml:space="preserve">     prayer, Allah will forgive his sins committed between that (prayer) </w:t>
        <w:br/>
        <w:t xml:space="preserve">     and the (next) prayer till he offers it.</w:t>
      </w:r>
    </w:p>
    <w:p>
      <w:pPr/>
      <w:r>
        <w:t>وَعَنْ إِبْرَاهِيمَ، قَالَ قَالَ صَالِحُ بْنُ كَيْسَانَ قَالَ ابْنُ شِهَابٍ وَلَكِنْ عُرْوَةُ يُحَدِّثُ عَنْ حُمْرَانَ،، فَلَمَّا تَوَضَّأَ عُثْمَانُ قَالَ أَلاَ أُحَدِّثُكُمْ حَدِيثًا لَوْلاَ آيَةٌ مَا حَدَّثْتُكُمُوهُ، سَمِعْتُ النَّبِيَّ صلى الله عليه وسلم يَقُولُ ‏"‏ لاَ يَتَوَضَّأُ رَجُلٌ فَيُحْسِنُ وُضُوءَهُ، وَيُصَلِّي الصَّلاَةَ إِلاَّ غُفِرَ لَهُ مَا بَيْنَهُ وَبَيْنَ الصَّلاَةِ حَتَّى يُصَلِّيَهَا ‏"‏‏.‏ قَالَ عُرْوَةُ الآيَةُ ‏{‏إِنَّ الَّذِينَ يَكْتُمُونَ مَا أَنْزَلْنَا مِنَ الْبَيِّنَاتِ‏}‏‏.‏</w:t>
      </w:r>
    </w:p>
    <w:p>
      <w:pPr/>
      <w:r>
        <w:t>Reference : Sahih al-Bukhari 160In-book reference : Book 4, Hadith 26USC-MSA web (English) reference : Vol. 1, Book 4, Hadith 161   (deprecated numbering scheme)Report Error | Share | Copy ▼</w:t>
      </w:r>
    </w:p>
    <w:p>
      <w:r>
        <w:t>----------------------------------------</w:t>
      </w:r>
    </w:p>
    <w:p>
      <w:pPr/>
      <w:r>
        <w:t xml:space="preserve">Narrated Abu Huraira:The Prophet (ﷺ) said, "Whoever performs ablution should clean his nose with water by putting the water </w:t>
        <w:br/>
        <w:t xml:space="preserve">in it and then blowing it out, and whoever cleans his private parts with stones should do it with odd </w:t>
        <w:br/>
        <w:t>number of stones."</w:t>
      </w:r>
    </w:p>
    <w:p>
      <w:pPr/>
      <w:r>
        <w:t>حَدَّثَنَا عَبْدَانُ، قَالَ أَخْبَرَنَا عَبْدُ اللَّهِ، قَالَ أَخْبَرَنَا يُونُسُ، عَنِ الزُّهْرِيِّ، قَالَ أَخْبَرَنِي أَبُو إِدْرِيسَ، أَنَّهُ سَمِعَ أَبَا هُرَيْرَةَ، عَنِ النَّبِيِّ صلى الله عليه وسلم أَنَّهُ قَالَ ‏</w:t>
        <w:br/>
        <w:t>"‏ مَنْ تَوَضَّأَ فَلْيَسْتَنْثِرْ، وَمَنِ اسْتَجْمَرَ فَلْيُوتِرْ ‏"‏‏.‏</w:t>
      </w:r>
    </w:p>
    <w:p>
      <w:pPr/>
      <w:r>
        <w:t>Reference : Sahih al-Bukhari 161In-book reference : Book 4, Hadith 27USC-MSA web (English) reference : Vol. 1, Book 4, Hadith 162   (deprecated numbering scheme)Report Error | Share | Copy ▼</w:t>
      </w:r>
    </w:p>
    <w:p>
      <w:r>
        <w:t>----------------------------------------</w:t>
      </w:r>
    </w:p>
    <w:p>
      <w:pPr/>
      <w:r>
        <w:t xml:space="preserve">Narrated Abu Huraira:Allah's Messenger (ﷺ) said, "If anyone of you performs ablution he should put water in his nose and then </w:t>
        <w:br/>
        <w:t xml:space="preserve">blow it out and whoever cleans his private parts with stones should do so with odd numbers. And </w:t>
        <w:br/>
        <w:t xml:space="preserve">whoever wakes up from his sleep should wash his hands before putting them in the water for ablution, </w:t>
        <w:br/>
        <w:t>because nobody knows where his hands were during sleep."</w:t>
      </w:r>
    </w:p>
    <w:p>
      <w:pPr/>
      <w:r>
        <w:t>حَدَّثَنَا عَبْدُ اللَّهِ بْنُ يُوسُفَ، قَالَ أَخْبَرَنَا مَالِكٌ، عَنْ أَبِي الزِّنَادِ، عَنِ الأَعْرَجِ، عَنْ أَبِي هُرَيْرَةَ، أَنَّ رَسُولَ اللَّهِ صلى الله عليه وسلم قَالَ ‏</w:t>
        <w:br/>
        <w:t>"‏ إِذَا تَوَضَّأَ أَحَدُكُمْ فَلْيَجْعَلْ فِي أَنْفِهِ ثُمَّ لِيَنْثُرْ، وَمَنِ اسْتَجْمَرَ فَلْيُوتِرْ، وَإِذَا اسْتَيْقَظَ أَحَدُكُمْ مِنْ نَوْمِهِ فَلْيَغْسِلْ يَدَهُ قَبْلَ أَنْ يُدْخِلَهَا فِي وَضُوئِهِ، فَإِنَّ أَحَدَكُمْ لاَ يَدْرِي أَيْنَ بَاتَتْ يَدُهُ ‏"‏‏.‏</w:t>
      </w:r>
    </w:p>
    <w:p>
      <w:pPr/>
      <w:r>
        <w:t>Reference : Sahih al-Bukhari 162In-book reference : Book 4, Hadith 28USC-MSA web (English) reference : Vol. 1, Book 4, Hadith 163   (deprecated numbering scheme)Report Error | Share | Copy ▼</w:t>
      </w:r>
    </w:p>
    <w:p>
      <w:r>
        <w:t>----------------------------------------</w:t>
      </w:r>
    </w:p>
    <w:p>
      <w:pPr/>
      <w:r>
        <w:t xml:space="preserve">Narrated `Abdullah bin `Amr:The Prophet (ﷺ) remained behind us on a journey. He joined us while we were performing ablution for the </w:t>
        <w:br/>
        <w:t xml:space="preserve">`Asr prayer which was overdue and we were just passing wet hands over our feet (not washing them </w:t>
        <w:br/>
        <w:t>thoroughly) so he addressed us in a loud voice saying twice , "Save your heels from the fire."</w:t>
      </w:r>
    </w:p>
    <w:p>
      <w:pPr/>
      <w:r>
        <w:t>حَدَّثَنَا مُوسَى، قَالَ حَدَّثَنَا أَبُو عَوَانَةَ، عَنْ أَبِي بِشْرٍ، عَنْ يُوسُفَ بْنِ مَاهَكَ، عَنْ عَبْدِ اللَّهِ بْنِ عَمْرٍو، قَالَ تَخَلَّفَ النَّبِيُّ صلى الله عليه وسلم عَنَّا فِي سَفْرَةٍ سَافَرْنَاهَا، فَأَدْرَكَنَا وَقَدْ أَرْهَقْنَا الْعَصْرَ، فَجَعَلْنَا نَتَوَضَّأُ وَنَمْسَحُ عَلَى أَرْجُلِنَا، فَنَادَى بِأَعْلَى صَوْتِهِ ‏</w:t>
        <w:br/>
        <w:t>"‏ وَيْلٌ لِلأَعْقَابِ مِنَ النَّارِ ‏"‏‏.‏ مَرَّتَيْنِ أَوْ ثَلاَثًا‏.‏</w:t>
      </w:r>
    </w:p>
    <w:p>
      <w:pPr/>
      <w:r>
        <w:t>Reference : Sahih al-Bukhari 163In-book reference : Book 4, Hadith 29USC-MSA web (English) reference : Vol. 1, Book 4, Hadith 164   (deprecated numbering scheme)Report Error | Share | Copy ▼</w:t>
      </w:r>
    </w:p>
    <w:p>
      <w:r>
        <w:t>----------------------------------------</w:t>
      </w:r>
    </w:p>
    <w:p>
      <w:pPr/>
      <w:r>
        <w:t xml:space="preserve">Narrated Humran:(the freed slave of `Uthman bin `Affan) I saw `Uthman bin `Affan asking (for a tumbler of water) to </w:t>
        <w:br/>
        <w:t xml:space="preserve">perform ablution (and when it was brought) he poured water from it over his hands and washed them </w:t>
        <w:br/>
        <w:t xml:space="preserve">thrice and then put his right hand in the water container and rinsed his mouth and washed his nose by </w:t>
        <w:br/>
        <w:t xml:space="preserve">putting water in it and then blowing it out. Then he washed his face thrice and (then) forearms up to </w:t>
        <w:br/>
        <w:t xml:space="preserve">the elbows thrice, then passed his wet hands over his head and then washed each foot thrice. After that </w:t>
        <w:br/>
        <w:t xml:space="preserve">`Uthman said, "I saw the Prophet (ﷺ) performing ablution like this of mine, and he said, 'If anyone </w:t>
        <w:br/>
        <w:t xml:space="preserve">performs ablution like that of mine and offers a two-rak`at prayer during which he does not think of </w:t>
        <w:br/>
        <w:t>anything else (not related to the present prayer) then his past sins will be forgiven. '</w:t>
      </w:r>
    </w:p>
    <w:p>
      <w:pPr/>
      <w:r>
        <w:t>حَدَّثَنَا أَبُو الْيَمَانِ، قَالَ أَخْبَرَنَا شُعَيْبٌ، عَنِ الزُّهْرِيِّ، قَالَ أَخْبَرَنِي عَطَاءُ بْنُ يَزِيدَ، عَنْ حُمْرَانَ، مَوْلَى عُثْمَانَ بْنِ عَفَّانَ أَنَّهُ رَأَى عُثْمَانَ دَعَا بِوَضُوءٍ، فَأَفْرَغَ عَلَى يَدَيْهِ مِنْ إِنَائِهِ، فَغَسَلَهُمَا ثَلاَثَ مَرَّاتٍ، ثُمَّ أَدْخَلَ يَمِينَهُ فِي الْوَضُوءِ، ثُمَّ تَمَضْمَضَ، وَاسْتَنْشَقَ، وَاسْتَنْثَرَ، ثُمَّ غَسَلَ وَجْهَهُ ثَلاَثًا وَيَدَيْهِ إِلَى الْمِرْفَقَيْنِ ثَلاَثًا، ثُمَّ مَسَحَ بِرَأْسِهِ، ثُمَّ غَسَلَ كُلَّ رِجْلٍ ثَلاَثًا، ثُمَّ قَالَ رَأَيْتُ النَّبِيَّ صلى الله عليه وسلم يَتَوَضَّأُ نَحْوَ وُضُوئِي هَذَا وَقَالَ ‏</w:t>
        <w:br/>
        <w:t>"‏ مَنْ تَوَضَّأَ نَحْوَ وُضُوئِي هَذَا ثُمَّ صَلَّى رَكْعَتَيْنِ، لاَ يُحَدِّثُ فِيهِمَا نَفْسَهُ، غَفَرَ اللَّهُ لَهُ مَا تَقَدَّمَ مِنْ ذَنْبِهِ ‏"‏‏.‏</w:t>
      </w:r>
    </w:p>
    <w:p>
      <w:pPr/>
      <w:r>
        <w:t>Reference : Sahih al-Bukhari 164In-book reference : Book 4, Hadith 30USC-MSA web (English) reference : Vol. 1, Book 4, Hadith 165   (deprecated numbering scheme)Report Error | Share | Copy ▼</w:t>
      </w:r>
    </w:p>
    <w:p>
      <w:r>
        <w:t>----------------------------------------</w:t>
      </w:r>
    </w:p>
    <w:p>
      <w:pPr/>
      <w:r>
        <w:t xml:space="preserve">Narrated Muhammad Ibn Ziyad:I heard Abu Huraira saying as he passed by us while the people were performing ablution from a </w:t>
        <w:br/>
        <w:t xml:space="preserve">utensil containing water, "Perform ablution perfectly and thoroughly for Abul-Qasim (the Prophet) </w:t>
        <w:br/>
        <w:t>said, 'Save your heels from the Hell-fire.' "</w:t>
      </w:r>
    </w:p>
    <w:p>
      <w:pPr/>
      <w:r>
        <w:t>حَدَّثَنَا آدَمُ بْنُ أَبِي إِيَاسٍ، قَالَ حَدَّثَنَا شُعْبَةُ، قَالَ حَدَّثَنَا مُحَمَّدُ بْنُ زِيَادٍ، قَالَ سَمِعْتُ أَبَا هُرَيْرَةَ ـ وَكَانَ يَمُرُّ بِنَا وَالنَّاسُ يَتَوَضَّئُونَ مِنَ الْمِطْهَرَةِ ـ قَالَ أَسْبِغُوا الْوُضُوءَ فَإِنَّ أَبَا الْقَاسِمِ صلى الله عليه وسلم قَالَ ‏</w:t>
        <w:br/>
        <w:t>"‏ وَيْلٌ لِلأَعْقَابِ مِنَ النَّارِ ‏"‏‏.‏</w:t>
      </w:r>
    </w:p>
    <w:p>
      <w:pPr/>
      <w:r>
        <w:t>Reference : Sahih al-Bukhari 165In-book reference : Book 4, Hadith 31USC-MSA web (English) reference : Vol. 1, Book 4, Hadith 166   (deprecated numbering scheme)Report Error | Share | Copy ▼</w:t>
      </w:r>
    </w:p>
    <w:p>
      <w:r>
        <w:t>----------------------------------------</w:t>
      </w:r>
    </w:p>
    <w:p>
      <w:pPr/>
      <w:r>
        <w:t xml:space="preserve">Narrated `Ubaid Ibn Juraij:I asked `Abdullah bin `Umar, "O Abu `Abdur-Rahman! I saw you doing four things which I never </w:t>
        <w:br/>
        <w:t xml:space="preserve">saw being done by anyone of you companions?" `Abdullah bin `Umar said, "What are those, O Ibn </w:t>
        <w:br/>
        <w:t xml:space="preserve">Juraij?" I said, "I never saw you touching any corner of the Ka`ba except these (two) facing south </w:t>
        <w:br/>
        <w:t xml:space="preserve">(Yemen) and I saw you wearing shoes made of tanned leather and dyeing your hair with Hinna (a kind </w:t>
        <w:br/>
        <w:t xml:space="preserve">of red dye). I also noticed that whenever you were in Mecca, the people assume Ihram on seeing the </w:t>
        <w:br/>
        <w:t xml:space="preserve">new moon crescent (1st of Dhul-Hijja) while you did not assume the Ihlal (Ihram) -(Ihram is also </w:t>
        <w:br/>
        <w:t xml:space="preserve">called Ihlal which means 'Loud calling' because a Muhrim has to recite Talbiya aloud when assuming </w:t>
        <w:br/>
        <w:t xml:space="preserve">the state of Ihram) - till the 8th of Dhul-Hijja (Day of Tarwiya). `Abdullah replied, "Regarding the </w:t>
        <w:br/>
        <w:t xml:space="preserve">corners of Ka`ba, I never saw Allah's Messenger (ﷺ) touching except those facing south (Yemen) and </w:t>
        <w:br/>
        <w:t xml:space="preserve">regarding the tanned leather shoes, no doubt I saw Allah's Messenger (ﷺ) wearing non-hairy shoes and he </w:t>
        <w:br/>
        <w:t xml:space="preserve">used to perform ablution while wearing the shoes (i.e. wash his feet and then put on the shoes). So I </w:t>
        <w:br/>
        <w:t xml:space="preserve">love to wear similar shoes. And about the dyeing of hair with Hinna; no doubt I saw Allah's Messenger (ﷺ) </w:t>
        <w:br/>
        <w:t xml:space="preserve">dyeing his hair with it and that is why I like to dye (my hair with it). Regarding Ihlal, I did not see </w:t>
        <w:br/>
        <w:t>Allah's Messenger (ﷺ) assuming Ihlal till he set out for Hajj (on the 8th of Dhul-Hijja).</w:t>
      </w:r>
    </w:p>
    <w:p>
      <w:pPr/>
      <w:r>
        <w:t>حَدَّثَنَا عَبْدُ اللَّهِ بْنُ يُوسُفَ، قَالَ أَخْبَرَنَا مَالِكٌ، عَنْ سَعِيدٍ الْمَقْبُرِيِّ، عَنْ عُبَيْدِ بْنِ جُرَيْجٍ، أَنَّهُ قَالَ لِعَبْدِ اللَّهِ بْنِ عُمَرَ يَا أَبَا عَبْدِ الرَّحْمَنِ، رَأَيْتُكَ تَصْنَعُ أَرْبَعًا لَمْ أَرَ أَحَدًا مِنْ أَصْحَابِكَ يَصْنَعُهَا‏.‏ قَالَ وَمَا هِيَ يَا ابْنَ جُرَيْجٍ قَالَ رَأَيْتُكَ لاَ تَمَسُّ مِنَ الأَرْكَانِ إِلاَّ الْيَمَانِيَيْنِ، وَرَأَيْتُكَ تَلْبَسُ النِّعَالَ السِّبْتِيَّةَ، وَرَأَيْتُكَ تَصْبُغُ بِالصُّفْرَةِ، وَرَأَيْتُكَ إِذَا كُنْتَ بِمَكَّةَ أَهَلَّ النَّاسُ إِذَا رَأَوُا الْهِلاَلَ وَلَمْ تُهِلَّ أَنْتَ حَتَّى كَانَ يَوْمُ التَّرْوِيَةِ‏.‏ قَالَ عَبْدُ اللَّهِ أَمَّا الأَرْكَانُ فَإِنِّي لَمْ أَرَ رَسُولَ اللَّهِ صلى الله عليه وسلم يَمَسُّ إِلاَّ الْيَمَانِيَيْنِ، وَأَمَّا النِّعَالُ السِّبْتِيَّةُ فَإِنِّي رَأَيْتُ رَسُولَ اللَّهِ صلى الله عليه وسلم يَلْبَسُ النَّعْلَ الَّتِي لَيْسَ فِيهَا شَعَرٌ وَيَتَوَضَّأُ فِيهَا، فَأَنَا أُحِبُّ أَنْ أَلْبَسَهَا، وَأَمَّا الصُّفْرَةُ فَإِنِّي رَأَيْتُ رَسُولَ اللَّهِ صلى الله عليه وسلم يَصْبُغُ بِهَا، فَأَنَا أُحِبُّ أَنْ أَصْبُغَ بِهَا، وَأَمَّا الإِهْلاَلُ فَإِنِّي لَمْ أَرَ رَسُولَ اللَّهِ صلى الله عليه وسلم يُهِلُّ حَتَّى تَنْبَعِثَ بِهِ رَاحِلَتُهُ‏.‏</w:t>
      </w:r>
    </w:p>
    <w:p>
      <w:pPr/>
      <w:r>
        <w:t>Reference : Sahih al-Bukhari 166In-book reference : Book 4, Hadith 32USC-MSA web (English) reference : Vol. 1, Book 4, Hadith 167   (deprecated numbering scheme)Report Error | Share | Copy ▼</w:t>
      </w:r>
    </w:p>
    <w:p>
      <w:r>
        <w:t>----------------------------------------</w:t>
      </w:r>
    </w:p>
    <w:p>
      <w:pPr/>
      <w:r>
        <w:t xml:space="preserve">Narrated Um-`Atiya:That the Prophet (ﷺ) at the time of washing his deceased daughter had said to them, "Start from the right </w:t>
        <w:br/>
        <w:t>side beginning with those parts which are washed in ablution."</w:t>
      </w:r>
    </w:p>
    <w:p>
      <w:pPr/>
      <w:r>
        <w:t>حَدَّثَنَا مُسَدَّدٌ، قَالَ حَدَّثَنَا إِسْمَاعِيلُ، قَالَ حَدَّثَنَا خَالِدٌ، عَنْ حَفْصَةَ بِنْتِ سِيرِينَ، عَنْ أُمِّ عَطِيَّةَ، قَالَتْ قَالَ النَّبِيُّ صلى الله عليه وسلم لَهُنَّ فِي غُسْلِ ابْنَتِهِ ‏</w:t>
        <w:br/>
        <w:t>"‏ ابْدَأْنَ بِمَيَامِنِهَا وَمَوَاضِعِ الْوُضُوءِ مِنْهَا ‏"‏‏.‏</w:t>
      </w:r>
    </w:p>
    <w:p>
      <w:pPr/>
      <w:r>
        <w:t>Reference : Sahih al-Bukhari 167In-book reference : Book 4, Hadith 33USC-MSA web (English) reference : Vol. 1, Book 4, Hadith 168   (deprecated numbering scheme)Report Error | Share | Copy ▼</w:t>
      </w:r>
    </w:p>
    <w:p>
      <w:r>
        <w:t>----------------------------------------</w:t>
      </w:r>
    </w:p>
    <w:p>
      <w:pPr/>
      <w:r>
        <w:t xml:space="preserve">Narrated `Aisha:The Prophet (ﷺ) used to like to start from the right side on wearing shoes, combing his hair and cleaning </w:t>
        <w:br/>
        <w:t>or washing himself and on doing anything else.</w:t>
      </w:r>
    </w:p>
    <w:p>
      <w:pPr/>
      <w:r>
        <w:t>حَدَّثَنَا حَفْصُ بْنُ عُمَرَ، قَالَ حَدَّثَنَا شُعْبَةُ، قَالَ أَخْبَرَنِي أَشْعَثُ بْنُ سُلَيْمٍ، قَالَ سَمِعْتُ أَبِي، عَنْ مَسْرُوقٍ، عَنْ عَائِشَةَ، قَالَتْ كَانَ النَّبِيُّ صلى الله عليه وسلم يُعْجِبُهُ التَّيَمُّنُ فِي تَنَعُّلِهِ وَتَرَجُّلِهِ وَطُهُورِهِ وَفِي شَأْنِهِ كُلِّهِ‏.‏</w:t>
      </w:r>
    </w:p>
    <w:p>
      <w:pPr/>
      <w:r>
        <w:t>Reference : Sahih al-Bukhari 168In-book reference : Book 4, Hadith 34USC-MSA web (English) reference : Vol. 1, Book 4, Hadith 169   (deprecated numbering scheme)Report Error | Share | Copy ▼</w:t>
      </w:r>
    </w:p>
    <w:p>
      <w:r>
        <w:t>----------------------------------------</w:t>
      </w:r>
    </w:p>
    <w:p>
      <w:pPr/>
      <w:r>
        <w:t xml:space="preserve">Narrated Anas bin Malik:saw Allah's Messenger (ﷺ) when the `Asr prayer was due and the people searched for water to perform </w:t>
        <w:br/>
        <w:t xml:space="preserve">ablution but they could not find it. Later on (a pot full of) water for ablution was brought to Allah's </w:t>
        <w:br/>
        <w:t xml:space="preserve">Apostle . He put his hand in that pot and ordered the people to perform ablution from it. I saw the </w:t>
        <w:br/>
        <w:t xml:space="preserve">water springing out from underneath his fingers till all of them performed the ablution (it was one of </w:t>
        <w:br/>
        <w:t>the miracles of the Prophet).</w:t>
      </w:r>
    </w:p>
    <w:p>
      <w:pPr/>
      <w:r>
        <w:t>حَدَّثَنَا عَبْدُ اللَّهِ بْنُ يُوسُفَ، قَالَ أَخْبَرَنَا مَالِكٌ، عَنْ إِسْحَاقَ بْنِ عَبْدِ اللَّهِ بْنِ أَبِي طَلْحَةَ، عَنْ أَنَسِ بْنِ مَالِكٍ، أَنَّهُ قَالَ رَأَيْتُ رَسُولَ اللَّهِ صلى الله عليه وسلم وَحَانَتْ صَلاَةُ الْعَصْرِ، فَالْتَمَسَ النَّاسُ الْوَضُوءَ فَلَمْ يَجِدُوهُ، فَأُتِيَ رَسُولُ اللَّهِ صلى الله عليه وسلم بِوَضُوءٍ، فَوَضَعَ رَسُولُ اللَّهِ صلى الله عليه وسلم فِي ذَلِكَ الإِنَاءِ يَدَهُ، وَأَمَرَ النَّاسَ أَنْ يَتَوَضَّئُوا مِنْهُ‏.‏ قَالَ فَرَأَيْتُ الْمَاءَ يَنْبُعُ مِنْ تَحْتِ أَصَابِعِهِ حَتَّى تَوَضَّئُوا مِنْ عِنْدِ آخِرِهِمْ‏.‏</w:t>
      </w:r>
    </w:p>
    <w:p>
      <w:pPr/>
      <w:r>
        <w:t>Reference : Sahih al-Bukhari 169In-book reference : Book 4, Hadith 35USC-MSA web (English) reference : Vol. 1, Book 4, Hadith 170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