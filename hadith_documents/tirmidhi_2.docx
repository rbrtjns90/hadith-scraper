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Salat (Prayer) - Sunnah.com - Sayings and Teachings of Prophet Muhammad (صلى الله عليه و سلم)</w:t>
      </w:r>
    </w:p>
    <w:p>
      <w:pPr/>
      <w:r>
        <w:t>Ibn Abbas narrated that :the Prophet said: "Jibril (peace be upon him) led me (in Salat) twice at the House. So he prayed Zuhr the first time when the shadow was similar to (the length of) the strap a sandal. Then he prayed Asr when everything was similar (to the length of) its shadow. Then he prayed Maghrib when the sun had set and the fasting person breaks fast. Then he prayed Isha when the twilight had vanished. Then he prayed Fajr when Fajr (dawn) began, and when eating is prohibited for the fasting person. The second time he prayed Zuhr when the shadow of everything was similar to (the length of) it, at the time of Asr the day before. Then he prayed Asr when the shadow of everything was about twice as long as it. Then he prayed Maghrib at the same time as he did the first time. Then he prayed Isha, the later one, when a third of the night had gone. Then he prayed Subh when the land glowed. Then Jibril turned towards me and said: "O Muhammad! These are the times of the Prophets before you, and the (best) time is what is between these two times."</w:t>
      </w:r>
    </w:p>
    <w:p>
      <w:pPr/>
      <w:r>
        <w:t>حَدَّثَنَا هَنَّادُ بْنُ السَّرِيِّ، حَدَّثَنَا عَبْدُ الرَّحْمَنِ بْنُ أَبِي الزِّنَادِ، عَنْ عَبْدِ الرَّحْمَنِ بْنِ الْحَارِثِ بْنِ عَيَّاشِ بْنِ أَبِي رَبِيعَةَ، عَنْ حَكِيمِ بْنِ حَكِيمٍ، وَهُوَ ابْنُ عَبَّادِ بْنِ حُنَيْفٍ أَخْبَرَنِي نَافِعُ بْنُ جُبَيْرِ بْنِ مُطْعِمٍ، قَالَ أَخْبَرَنِي ابْنُ عَبَّاسٍ، أَنَّ النَّبِيَّ صلى الله عليه وسلم قَالَ ‏</w:t>
        <w:br/>
        <w:t>"‏ أَمَّنِي جِبْرِيلُ عَلَيْهِ السَّلاَمُ عِنْدَ الْبَيْتِ مَرَّتَيْنِ فَصَلَّى الظُّهْرَ فِي الأُولَى مِنْهُمَا حِينَ كَانَ الْفَىْءُ مِثْلَ الشِّرَاكِ ثُمَّ صَلَّى الْعَصْرَ حِينَ كَانَ كُلُّ شَيْءٍ مِثْلَ ظِلِّهِ ثُمَّ صَلَّى الْمَغْرِبَ حِينَ وَجَبَتِ الشَّمْسُ وَأَفْطَرَ الصَّائِمُ ثُمَّ صَلَّى الْعِشَاءَ حِينَ غَابَ الشَّفَقُ ثُمَّ صَلَّى الْفَجْرَ حِينَ بَرَقَ الْفَجْرُ وَحَرُمَ الطَّعَامُ عَلَى الصَّائِمِ ‏.‏ وَصَلَّى الْمَرَّةَ الثَّانِيَةَ الظُّهْرَ حِينَ كَانَ ظِلُّ كُلِّ شَيْءٍ مِثْلَهُ لِوَقْتِ الْعَصْرِ بِالأَمْسِ ثُمَّ صَلَّى الْعَصْرَ حِينَ كَانَ ظِلُّ كُلِّ شَيْءٍ مِثْلَيْهِ ثُمَّ صَلَّى الْمَغْرِبَ لِوَقْتِهِ الأَوَّلِ ثُمَّ صَلَّى الْعِشَاءَ الآخِرَةَ حِينَ ذَهَبَ ثُلُثُ اللَّيْلِ ثُمَّ صَلَّى الصُّبْحَ حِينَ أَسْفَرَتِ الأَرْضُ ثُمَّ الْتَفَتَ إِلَىَّ جِبْرِيلُ فَقَالَ يَا مُحَمَّدُ هَذَا وَقْتُ الأَنْبِيَاءِ مِنْ قَبْلِكَ ‏.‏ وَالْوَقْتُ فِيمَا بَيْنَ هَذَيْنِ الْوَقْتَيْنِ ‏"‏ ‏.‏ قَالَ أَبُو عِيسَى وَفِي الْبَابِ عَنْ أَبِي هُرَيْرَةَ وَبُرَيْدَةَ وَأَبِي مُوسَى وَأَبِي مَسْعُودٍ الأَنْصَارِيِّ وَأَبِي سَعِيدٍ وَجَابِرٍ وَعَمْرِو بْنِ حَزْمٍ وَالْبَرَاءِ وَأَنَسٍ ‏.‏</w:t>
      </w:r>
    </w:p>
    <w:p>
      <w:pPr/>
      <w:r>
        <w:t>Grade: Hasan (Darussalam)Reference : Jami` at-Tirmidhi 149In-book reference : Book 2, Hadith 1English translation : Vol. 1, Book 2, Hadith 149Report Error | Share | Copy ▼</w:t>
      </w:r>
    </w:p>
    <w:p>
      <w:r>
        <w:t>----------------------------------------</w:t>
      </w:r>
    </w:p>
    <w:p>
      <w:pPr/>
      <w:r>
        <w:t>Jabir bin Abdullah narrated that :Allah's Messenger said: "Jibril led me (in Salat)". He mentioned something similar to the Hadith of Ibn Abbas (no. 149) in meaning, but he did not mention: "At the time of Asr the day before."</w:t>
      </w:r>
    </w:p>
    <w:p>
      <w:pPr/>
      <w:r>
        <w:t>أَخْبَرَنِي أَحْمَدُ بْنُ مُحَمَّدِ بْنِ مُوسَى، أَخْبَرَنَا عَبْدُ اللَّهِ بْنُ الْمُبَارَكِ، أَخْبَرَنَا حُسَيْنُ بْنُ عَلِيِّ بْنِ حُسَيْنٍ، أَخْبَرَنِي وَهْبُ بْنُ كَيْسَانَ، عَنْ جَابِرِ بْنِ عَبْدِ اللَّهِ، عَنْ رَسُولِ اللَّهِ صلى الله عليه وسلم قَالَ ‏"‏ أَمَّنِي جِبْرِيلُ ‏"‏ ‏.‏ فَذَكَرَ نَحْوَ حَدِيثِ ابْنِ عَبَّاسٍ بِمَعْنَاهُ ‏.‏ وَلَمْ يَذْكُرْ فِيهِ ‏"‏ لِوَقْتِ الْعَصْرِ بِالأَمْسِ ‏"‏ ‏.‏ قَالَ أَبُو عِيسَى هَذَا حَدِيثٌ حَسَنٌ صَحِيحٌ غَرِيبٌ ‏.‏ وَحَدِيثُ ابْنِ عَبَّاسٍ حَدِيثٌ حَسَنٌ صَحِيحٌ ‏.‏ وَقَالَ مُحَمَّدٌ أَصَحُّ شَيْءٍ فِي الْمَوَاقِيتِ حَدِيثُ جَابِرٍ عَنِ النَّبِيِّ صلى الله عليه وسلم ‏.‏ قَالَ وَحَدِيثُ جَابِرٍ فِي الْمَوَاقِيتِ قَدْ رَوَاهُ عَطَاءُ بْنُ أَبِي رَبَاحٍ وَعَمْرُو بْنُ دِينَارٍ وَأَبُو الزُّبَيْرِ عَنْ جَابِرِ بْنِ عَبْدِ اللَّهِ عَنِ النَّبِيِّ صلى الله عليه وسلم نَحْوَ حَدِيثِ وَهْبِ بْنِ كَيْسَانَ عَنْ جَابِرٍ عَنِ النَّبِيِّ صلى الله عليه وسلم ‏.‏</w:t>
      </w:r>
    </w:p>
    <w:p>
      <w:pPr/>
      <w:r>
        <w:t>Grade: Hasan (Darussalam)Reference : Jami` at-Tirmidhi 150In-book reference : Book 2, Hadith 2English translation : Vol. 1, Book 2, Hadith 150Report Error | Share | Copy ▼</w:t>
      </w:r>
    </w:p>
    <w:p>
      <w:r>
        <w:t>----------------------------------------</w:t>
      </w:r>
    </w:p>
    <w:p>
      <w:pPr/>
      <w:r>
        <w:t>Abu Hurairah narrated that :Allah's Messenger said: "Indeed for (the time of) Salat (there is a) beginning and an end. The beginning of the time for the Zuhr prayer is when the sun passes the zenith, and the end of its time is when the time for Asr enters. The beginning of the time for the Asr [prayer] is when its time enters, and the end of its time is when the sun yellows (turns pale). The beginning of the time of Maghrib is when the sun as set, and the end of its time is when the twilight has vanished (i.e., the horizon is invisible because of darkness). The beginning of the time for Isha, the later one, is when the horizon has vanished, and the end of its time is when the night is at its half. The beginning of the time for Fajr is when Fajr begins, and its end is when the sun rises."</w:t>
      </w:r>
    </w:p>
    <w:p>
      <w:pPr/>
      <w:r>
        <w:t>حَدَّثَنَا هَنَّادٌ، حَدَّثَنَا مُحَمَّدُ بْنُ فُضَيْلٍ، عَنِ الأَعْمَشِ، عَنْ أَبِي صَالِحٍ، عَنْ أَبِي هُرَيْرَةَ، قَالَ قَالَ رَسُولُ اللَّهِ صلى الله عليه وسلم ‏</w:t>
        <w:br/>
        <w:t>"‏ إِنَّ لِلصَّلاَةِ أَوَّلاً وَآخِرًا وَإِنَّ أَوَّلَ وَقْتِ صَلاَةِ الظُّهْرِ حِينَ تَزُولُ الشَّمْسُ وَآخِرَ وَقْتِهَا حِينَ يَدْخُلُ وَقْتُ الْعَصْرِ وَإِنَّ أَوَّلَ وَقْتِ صَلاَةِ الْعَصْرِ حِينَ يَدْخُلُ وَقْتُهَا وَإِنَّ آخِرَ وَقْتِهَا حِينَ تَصْفَرُّ الشَّمْسُ وَإِنَّ أَوَّلَ وَقْتِ الْمَغْرِبِ حِينَ تَغْرُبُ الشَّمْسُ وَإِنَّ آخِرَ وَقْتِهَا حِينَ يَغِيبُ الأُفُقُ وَإِنَّ أَوَّلَ وَقْتِ الْعِشَاءِ الآخِرَةِ حِينَ يَغِيبُ الأُفُقُ وَإِنَّ آخِرَ وَقْتِهَا حِينَ يَنْتَصِفُ اللَّيْلُ وَإِنَّ أَوَّلَ وَقْتِ الْفَجْرِ حِينَ يَطْلُعُ الْفَجْرُ وَإِنَّ آخِرَ وَقْتِهَا حِينَ تَطْلُعُ الشَّمْسُ ‏"‏ ‏.‏ قَالَ وَفِي الْبَابِ عَنْ عَبْدِ اللَّهِ بْنِ عَمْرٍو ‏.‏ قَالَ أَبُو عِيسَى وَسَمِعْتُ مُحَمَّدًا يَقُولُ حَدِيثُ الأَعْمَشِ عَنْ مُجَاهِدٍ فِي الْمَوَاقِيتِ أَصَحُّ مِنْ حَدِيثِ مُحَمَّدِ بْنِ فُضَيْلٍ عَنِ الأَعْمَشِ وَحَدِيثُ مُحَمَّدِ بْنِ فُضَيْلٍ خَطَأٌ أَخْطَأَ فِيهِ مُحَمَّدُ بْنُ فُضَيْلٍ ‏.‏ حَدَّثَنَا هَنَّادٌ حَدَّثَنَا أَبُو أُسَامَةَ عَنْ أَبِي إِسْحَاقَ الْفَزَارِيِّ عَنِ الأَعْمَشِ عَنْ مُجَاهِدٍ قَالَ كَانَ يُقَالُ إِنَّ لِلصَّلاَةِ أَوَّلاً وَآخِرًا فَذَكَرَ نَحْوَ حَدِيثِ مُحَمَّدِ بْنِ فُضَيْلٍ عَنِ الأَعْمَشِ نَحْوَهُ بِمَعْنَاهُ ‏.‏</w:t>
      </w:r>
    </w:p>
    <w:p>
      <w:pPr/>
      <w:r>
        <w:t>Grade: Hasan (Darussalam)Reference : Jami` at-Tirmidhi 151In-book reference : Book 2, Hadith 3English translation : Vol. 1, Book 2, Hadith 151Report Error | Share | Copy ▼</w:t>
      </w:r>
    </w:p>
    <w:p>
      <w:r>
        <w:t>----------------------------------------</w:t>
      </w:r>
    </w:p>
    <w:p>
      <w:pPr/>
      <w:r>
        <w:t>Sulaiman bin Buraidah narrated that his father said:"A man came to the Prophet to ask him about the times for Salat. So he said: 'Stay with us, In sha Allah.' So he ordered Bilal to call the Iqamah when Fajr began, then he ordered him to call the Iqamah when the Sun passed the zenith, then he prayed Zuhr. Then he ordered him to call the Iqamah to pray Asr while the sun was elevated and white. Then he ordered him (to call the Iqamah for) Maghrib when the (top) edge of the sun had set. Then he ordered him to call the Iqamah for Isha when the horizon (twilight) had vanished. Then he ordered him in the morning (to give the call for Fajr prayer), when the light of Fajr glowed. Then he ordered (him to call the Iqamah for) Zuhr, so he waited well until it had cooled. Then he ordered (him to call the Iqamah for) Asr, so he calIed the Iqamah while the sun was later in its position than what it was (the day before). Then he ordered him to delay Maghrib until right before the twilight had disappeared. Then he ordered (him to call the Iqamah for) Isha, so he called the Iqamah when a third of the night had passed. Then he said: 'Where is the one who asked about he times for the Salat?' So the man said, 'It is I.' So he said: 'The times [or the Salat are what are between these two.'"</w:t>
      </w:r>
    </w:p>
    <w:p>
      <w:pPr/>
      <w:r>
        <w:t>حَدَّثَنَا أَحْمَدُ بْنُ مَنِيعٍ، وَالْحَسَنُ بْنُ الصَّبَّاحِ الْبَزَّارُ، وَأَحْمَدُ بْنُ مُحَمَّدِ بْنِ مُوسَى الْمَعْنَى، وَاحِدٌ، قَالُوا حَدَّثَنَا إِسْحَاقُ بْنُ يُوسُفَ الأَزْرَقُ، عَنْ سُفْيَانَ الثَّوْرِيِّ، عَنْ عَلْقَمَةَ بْنِ مَرْثَدٍ، عَنْ سُلَيْمَانَ بْنِ بُرَيْدَةَ، عَنْ أَبِيهِ، قَالَ أَتَى النَّبِيَّ صلى الله عليه وسلم رَجُلٌ فَسَأَلَهُ عَنْ مَوَاقِيتِ الصَّلاَةِ فَقَالَ ‏"‏ أَقِمْ مَعَنَا إِنْ شَاءَ اللَّهُ ‏"‏ ‏.‏ فَأَمَرَ بِلاَلاً فَأَقَامَ حِينَ طَلَعَ الْفَجْرُ ثُمَّ أَمَرَهُ فَأَقَامَ حِينَ زَالَتِ الشَّمْسُ فَصَلَّى الظُّهْرَ ثُمَّ أَمَرَهُ فَأَقَامَ فَصَلَّى الْعَصْرَ وَالشَّمْسُ بَيْضَاءُ مُرْتَفِعَةٌ ثُمَّ أَمَرَهُ بِالْمَغْرِبِ حِينَ وَقَعَ حَاجِبُ الشَّمْسِ ثُمَّ أَمَرَهُ بِالْعِشَاءِ فَأَقَامَ حِينَ غَابَ الشَّفَقُ ثُمَّ أَمَرَهُ مِنَ الْغَدِ فَنَوَّرَ بِالْفَجْرِ ثُمَّ أَمَرَهُ بِالظُّهْرِ فَأَبْرَدَ وَأَنْعَمَ أَنْ يُبْرِدَ ثُمَّ أَمَرَهُ بِالْعَصْرِ فَأَقَامَ وَالشَّمْسُ آخِرَ وَقْتِهَا فَوْقَ مَا كَانَتْ ثُمَّ أَمَرَهُ فَأَخَّرَ الْمَغْرِبَ إِلَى قُبَيْلِ أَنْ يَغِيبَ الشَّفَقُ ثُمَّ أَمَرَهُ بِالْعِشَاءِ فَأَقَامَ حِينَ ذَهَبَ ثُلُثُ اللَّيْلِ ثُمَّ قَالَ ‏"‏ أَيْنَ السَّائِلُ عَنْ مَوَاقِيتِ الصَّلاَةِ ‏"‏ ‏.‏ فَقَالَ الرَّجُلُ أَنَا ‏.‏ فَقَالَ ‏"‏ مَوَاقِيتُ الصَّلاَةِ كَمَا بَيْنَ هَذَيْنِ ‏"‏ ‏.‏ قَالَ أَبُو عِيسَى هَذَا حَدِيثٌ حَسَنٌ غَرِيبٌ صَحِيحٌ ‏.‏ قَالَ وَقَدْ رَوَاهُ شُعْبَةُ عَنْ عَلْقَمَةَ بْنِ مَرْثَدٍ أَيْضًا ‏.‏</w:t>
      </w:r>
    </w:p>
    <w:p>
      <w:pPr/>
      <w:r>
        <w:t>Grade: Sahih (Darussalam)Reference : Jami` at-Tirmidhi 152In-book reference : Book 2, Hadith 4English translation : Vol. 1, Book 2, Hadith 152Report Error | Share | Copy ▼</w:t>
      </w:r>
    </w:p>
    <w:p>
      <w:r>
        <w:t>----------------------------------------</w:t>
      </w:r>
    </w:p>
    <w:p>
      <w:pPr/>
      <w:r>
        <w:t>Aishah narrated:"Allah's Messenger would pray Subh (at such time that) the women would leave (after the prayer)" - AI-AnsarI (one of the narrators) said - the women would pass by wrapped in their Mirts and they would not be recognizable due to the darkness." And Qutaibah said: "covered." (instead of "wrapped.")</w:t>
      </w:r>
    </w:p>
    <w:p>
      <w:pPr/>
      <w:r>
        <w:t>حَدَّثَنَا قُتَيْبَةُ، عَنْ مَالِكِ بْنِ أَنَسٍ، قَالَ وَحَدَّثَنَا الأَنْصَارِيُّ، حَدَّثَنَا مَعْنٌ، حَدَّثَنَا مَالِكٌ، عَنْ يَحْيَى بْنِ سَعِيدٍ، عَنْ عَمْرَةَ، عَنْ عَائِشَةَ، قَالَتْ إِنْ كَانَ رَسُولُ اللَّهِ صلى الله عليه وسلم لَيُصَلِّي الصُّبْحَ فَيَنْصَرِفُ النِّسَاءُ قَالَ الأَنْصَارِيُّ فَيَمُرُّ النِّسَاءُ مُتَلَفِّفَاتٍ بِمُرُوطِهِنَّ مَا يُعْرَفْنَ مِنَ الْغَلَسِ ‏.‏ وَقَالَ قُتَيْبَةُ مُتَلَفِّعَاتٍ ‏.‏ قَالَ وَفِي الْبَابِ عَنِ ابْنِ عُمَرَ وَأَنَسٍ وَقَيْلَةَ بِنْتِ مَخْرَمَةَ ‏.‏ قَالَ أَبُو عِيسَى حَدِيثُ عَائِشَةَ حَدِيثٌ حَسَنٌ صَحِيحٌ ‏.‏ وَقَدْ رَوَاهُ الزُّهْرِيُّ عَنْ عُرْوَةَ عَنْ عَائِشَةَ نَحْوَهُ ‏.‏ وَهُوَ الَّذِي اخْتَارَهُ غَيْرُ وَاحِدٍ مِنْ أَهْلِ الْعِلْمِ مِنْ أَصْحَابِ النَّبِيِّ صلى الله عليه وسلم مِنْهُمْ أَبُو بَكْرٍ وَعُمَرُ وَمَنْ بَعْدَهُمْ مِنَ التَّابِعِينَ وَبِهِ يَقُولُ الشَّافِعِيُّ وَأَحْمَدُ وَإِسْحَاقُ يَسْتَحِبُّونَ التَّغْلِيسَ بِصَلاَةِ الْفَجْرِ ‏.‏</w:t>
      </w:r>
    </w:p>
    <w:p>
      <w:pPr/>
      <w:r>
        <w:t>Grade: Sahih (Darussalam)Reference : Jami` at-Tirmidhi 153In-book reference : Book 2, Hadith 5English translation : Vol. 1, Book 2, Hadith 153Report Error | Share | Copy ▼</w:t>
      </w:r>
    </w:p>
    <w:p>
      <w:r>
        <w:t>----------------------------------------</w:t>
      </w:r>
    </w:p>
    <w:p>
      <w:pPr/>
      <w:r>
        <w:t>Rafi bin Khadlj said:"I heard Allah's Messenger saying: 'Perform Fajr at AI-Isfar, for indeed its reward is greater.'"</w:t>
      </w:r>
    </w:p>
    <w:p>
      <w:pPr/>
      <w:r>
        <w:t>حَدَّثَنَا هَنَّادٌ، حَدَّثَنَا عَبْدَةُ، - هُوَ ابْنُ سُلَيْمَانَ - عَنْ مُحَمَّدِ بْنِ إِسْحَاقَ، عَنْ عَاصِمِ بْنِ عُمَرَ بْنِ قَتَادَةَ، عَنْ مَحْمُودِ بْنِ لَبِيدٍ، عَنْ رَافِعِ بْنِ خَدِيجٍ، قَالَ سَمِعْتُ رَسُولَ اللَّهِ صلى الله عليه وسلم يَقُولُ ‏</w:t>
        <w:br/>
        <w:t>"‏ أَسْفِرُوا بِالْفَجْرِ فَإِنَّهُ أَعْظَمُ لِلأَجْرِ ‏"‏ ‏.‏ قَالَ وَقَدْ رَوَى شُعْبَةُ وَالثَّوْرِيُّ هَذَا الْحَدِيثَ عَنْ مُحَمَّدِ بْنِ إِسْحَاقَ ‏.‏ قَالَ وَرَوَاهُ مُحَمَّدُ بْنُ عَجْلاَنَ أَيْضًا عَنْ عَاصِمِ بْنِ عُمَرَ بْنِ قَتَادَةَ ‏.‏ قَالَ وَفِي الْبَابِ عَنْ أَبِي بَرْزَةَ الأَسْلَمِيِّ وَجَابِرٍ وَبِلاَلٍ ‏.‏ قَالَ أَبُو عِيسَى حَدِيثُ رَافِعِ بْنِ خَدِيجٍ حَدِيثٌ حَسَنٌ صَحِيحٌ ‏.‏ وَقَدْ رَأَى غَيْرُ وَاحِدٍ مِنْ أَهْلِ الْعِلْمِ مِنْ أَصْحَابِ النَّبِيِّ صلى الله عليه وسلم وَالتَّابِعِينَ الإِسْفَارَ بِصَلاَةِ الْفَجْرِ ‏.‏ وَبِهِ يَقُولُ سُفْيَانُ الثَّوْرِيُّ ‏.‏ وَقَالَ الشَّافِعِيُّ وَأَحْمَدُ وَإِسْحَاقُ مَعْنَى الإِسْفَارِ أَنْ يَضِحَ الْفَجْرُ فَلاَ يُشَكَّ فِيهِ وَلَمْ يَرَوْا أَنَّ مَعْنَى الإِسْفَارِ تَأْخِيرُ الصَّلاَةِ ‏.‏</w:t>
      </w:r>
    </w:p>
    <w:p>
      <w:pPr/>
      <w:r>
        <w:t>Grade: Sahih (Darussalam)Reference : Jami` at-Tirmidhi 154In-book reference : Book 2, Hadith 6English translation : Vol. 1, Book 2, Hadith 154Report Error | Share | Copy ▼</w:t>
      </w:r>
    </w:p>
    <w:p>
      <w:r>
        <w:t>----------------------------------------</w:t>
      </w:r>
    </w:p>
    <w:p>
      <w:pPr/>
      <w:r>
        <w:t>Aishah narrated:"I have not seen anyone who hastened Zuhr more than Allah's Messenger nor Abu Bakr, nor Umar."</w:t>
      </w:r>
    </w:p>
    <w:p>
      <w:pPr/>
      <w:r>
        <w:t>حَدَّثَنَا هَنَّادُ بْنُ السَّرِيِّ، حَدَّثَنَا وَكِيعٌ، عَنْ سُفْيَانَ، عَنْ حَكِيمِ بْنِ جُبَيْرٍ، عَنْ إِبْرَاهِيمَ، عَنِ الأَسْوَدِ، عَنْ عَائِشَةَ، قَالَتْ مَا رَأَيْتُ أَحَدًا كَانَ أَشَدَّ تَعْجِيلاً لِلظُّهْرِ مِنْ رَسُولِ اللَّهِ صلى الله عليه وسلم وَلاَ مِنْ أَبِي بَكْرٍ وَلاَ مِنْ عُمَرَ ‏.‏ قَالَ وَفِي الْبَابِ عَنْ جَابِرِ بْنِ عَبْدِ اللَّهِ وَخَبَّابٍ وَأَبِي بَرْزَةَ وَابْنِ مَسْعُودٍ وَزَيْدِ بْنِ ثَابِتٍ وَأَنَسٍ وَجَابِرِ بْنِ سَمُرَةَ ‏.‏ قَالَ أَبُو عِيسَى حَدِيثُ عَائِشَةَ حَدِيثٌ حَسَنٌ ‏.‏ وَهُوَ الَّذِي اخْتَارَهُ أَهْلُ الْعِلْمِ مِنْ أَصْحَابِ النَّبِيِّ صلى الله عليه وسلم وَمَنْ بَعْدَهُمْ ‏.‏ قَالَ عَلِيُّ بْنُ الْمَدِينِيِّ قَالَ يَحْيَى بْنُ سَعِيدٍ وَقَدْ تَكَلَّمَ شُعْبَةُ فِي حَكِيمِ بْنِ جُبَيْرٍ مِنْ أَجْلِ حَدِيثِهِ الَّذِي رَوَى عَنِ ابْنِ مَسْعُودٍ عَنِ النَّبِيِّ صلى الله عليه وسلم ‏</w:t>
        <w:br/>
        <w:t>"‏ مَنْ سَأَلَ النَّاسَ وَلَهُ مَا يُغْنِيهِ ‏"‏ ‏.‏ قَالَ يَحْيَى وَرَوَى لَهُ سُفْيَانُ وَزَائِدَةُ وَلَمْ يَرَ يَحْيَى بِحَدِيثِهِ بَأْسًا ‏.‏ قَالَ مُحَمَّدٌ وَقَدْ رُوِيَ عَنْ حَكِيمِ بْنِ جُبَيْرٍ عَنْ سَعِيدِ بْنِ جُبَيْرٍ عَنْ عَائِشَةَ عَنِ النَّبِيِّ صلى الله عليه وسلم فِي تَعْجِيلِ الظُّهْرِ ‏.‏</w:t>
      </w:r>
    </w:p>
    <w:p>
      <w:pPr/>
      <w:r>
        <w:t>Grade: Hasan (Darussalam)Reference : Jami` at-Tirmidhi 155In-book reference : Book 2, Hadith 7English translation : Vol. 1, Book 2, Hadith 155Report Error | Share | Copy ▼</w:t>
      </w:r>
    </w:p>
    <w:p>
      <w:r>
        <w:t>----------------------------------------</w:t>
      </w:r>
    </w:p>
    <w:p>
      <w:pPr/>
      <w:r>
        <w:t>Anas bin Malik narrated:"Allah's Messenger prayed Zuhr when the sun had passed the zenith."</w:t>
      </w:r>
    </w:p>
    <w:p>
      <w:pPr/>
      <w:r>
        <w:t>حَدَّثَنَا الْحَسَنُ بْنُ عَلِيٍّ الْحُلْوَانِيُّ، أَخْبَرَنَا عَبْدُ الرَّزَّاقِ، أَخْبَرَنَا مَعْمَرٌ، عَنِ الزُّهْرِيِّ، قَالَ أَخْبَرَنِي أَنَسُ بْنُ مَالِكٍ، أَنَّ رَسُولَ اللَّهِ صلى الله عليه وسلم صَلَّى الظُّهْرَ حِينَ زَالَتِ الشَّمْسُ ‏.‏ قَالَ أَبُو عِيسَى هَذَا حَدِيثٌ صَحِيحٌ ‏.‏ وَهُوَ أَحْسَنُ حَدِيثٍ فِي هَذَا الْبَابِ ‏.‏ وَفِي الْبَابِ عَنْ جَابِرٍ ‏.‏</w:t>
      </w:r>
    </w:p>
    <w:p>
      <w:pPr/>
      <w:r>
        <w:t>Grade: Sahih (Darussalam)Reference : Jami` at-Tirmidhi 156In-book reference : Book 2, Hadith 8English translation : Vol. 1, Book 2, Hadith 156Report Error | Share | Copy ▼</w:t>
      </w:r>
    </w:p>
    <w:p>
      <w:r>
        <w:t>----------------------------------------</w:t>
      </w:r>
    </w:p>
    <w:p>
      <w:pPr/>
      <w:r>
        <w:t>Abu Hurairah narrated that :Allah's Messenger said: "In very hot weather, delay the (Zuhr) prayer until it becomes (a bit) cooler, because the severity of heat is from the raging of the Hell."</w:t>
      </w:r>
    </w:p>
    <w:p>
      <w:pPr/>
      <w:r>
        <w:t>حَدَّثَنَا قُتَيْبَةُ، حَدَّثَنَا اللَّيْثُ، عَنِ ابْنِ شِهَابٍ، عَنْ سَعِيدِ بْنِ الْمُسَيَّبِ، وَأَبِي، سَلَمَةَ عَنْ أَبِي هُرَيْرَةَ، قَالَ قَالَ رَسُولُ اللَّهِ صلى الله عليه وسلم ‏"‏ إِذَا اشْتَدَّ الْحَرُّ فَأَبْرِدُوا عَنِ الصَّلاَةِ فَإِنَّ شِدَّةَ الْحَرِّ مِنْ فَيْحِ جَهَنَّمَ ‏"‏ ‏.‏ قَالَ وَفِي الْبَابِ عَنْ أَبِي سَعِيدٍ وَأَبِي ذَرٍّ وَابْنِ عُمَرَ وَالْمُغِيرَةِ وَالْقَاسِمِ بْنِ صَفْوَانَ عَنْ أَبِيهِ وَأَبِي مُوسَى وَابْنِ عَبَّاسٍ وَأَنَسٍ ‏.‏ قَالَ وَرُوِيَ عَنْ عُمَرَ عَنِ النَّبِيِّ صلى الله عليه وسلم فِي هَذَا وَلاَ يَصِحُّ ‏.‏ قَالَ أَبُو عِيسَى حَدِيثُ أَبِي هُرَيْرَةَ حَدِيثٌ حَسَنٌ صَحِيحٌ ‏.‏ وَقَدِ اخْتَارَ قَوْمٌ مِنْ أَهْلِ الْعِلْمِ تَأْخِيرَ صَلاَةِ الظُّهْرِ فِي شِدَّةِ الْحَرِّ وَهُوَ قَوْلُ ابْنِ الْمُبَارَكِ وَأَحْمَدَ وَإِسْحَاقَ ‏.‏ قَالَ الشَّافِعِيُّ إِنَّمَا الإِبْرَادُ بِصَلاَةِ الظُّهْرِ إِذَا كَانَ مَسْجِدًا يَنْتَابُ أَهْلُهُ مِنَ الْبُعْدِ فَأَمَّا الْمُصَلِّي وَحْدَهُ وَالَّذِي يُصَلِّي فِي مَسْجِدِ قَوْمِهِ فَالَّذِي أُحِبُّ لَهُ أَنْ لاَ يُؤَخِّرَ الصَّلاَةَ فِي شِدَّةِ الْحَرِّ ‏.‏ قَالَ أَبُو عِيسَى وَمَعْنَى مَنْ ذَهَبَ إِلَى تَأْخِيرِ الظُّهْرِ فِي شِدَّةِ الْحَرِّ هُوَ أَوْلَى وَأَشْبَهُ بِالاِتِّبَاعِ وَأَمَّا مَا ذَهَبَ إِلَيْهِ الشَّافِعِيُّ أَنَّ الرُّخْصَةَ لِمَنْ يَنْتَابُ مِنَ الْبُعْدِ وَالْمَشَقَّةِ عَلَى النَّاسِ فَإِنَّ فِي حَدِيثِ أَبِي ذَرٍّ مَا يَدُلُّ عَلَى خِلاَفِ مَا قَالَ الشَّافِعِيُّ ‏.‏ قَالَ أَبُو ذَرٍّ كُنَّا مَعَ النَّبِيِّ صلى الله عليه وسلم فِي سَفَرٍ فَأَذَّنَ بِلاَلٌ بِصَلاَةِ الظُّهْرِ فَقَالَ النَّبِيُّ صلى الله عليه وسلم ‏"‏ يَا بِلاَلُ أَبْرِدْ ثُمَّ أَبْرِدْ ‏"‏ ‏.‏ فَلَوْ كَانَ الأَمْرُ عَلَى مَا ذَهَبَ إِلَيْهِ الشَّافِعِيُّ لَمْ يَكُنْ لِلإِبْرَادِ فِي ذَلِكَ الْوَقْتِ مَعْنًى لاِجْتِمَاعِهِمْ فِي السَّفَرِ وَكَانُوا لاَ يَحْتَاجُونَ أَنْ يَنْتَابُوا مِنَ الْبُعْدِ ‏.‏</w:t>
      </w:r>
    </w:p>
    <w:p>
      <w:pPr/>
      <w:r>
        <w:t>Grade: Sahih (Darussalam)Reference : Jami` at-Tirmidhi 157In-book reference : Book 2, Hadith 9English translation : Vol. 1, Book 2, Hadith 157Report Error | Share | Copy ▼</w:t>
      </w:r>
    </w:p>
    <w:p>
      <w:r>
        <w:t>----------------------------------------</w:t>
      </w:r>
    </w:p>
    <w:p>
      <w:pPr/>
      <w:r>
        <w:t>Abu Dharr narrated:"Allah's Messenger was on a journey and Bilal was with him. So he wanted to call for the prayer, but he (the Prophet) said: 'Let it get cooler.' Then he wanted to call for the prayer, so Allah's Messenger said: 'Let it get to the cooler time of Zuhr.'" He (i.e., Abu Dharr) said: "Until we saw the shadows of the hillocks, then he commanded that the Iqamah be called and then led the people in prayer. Allah's Messenger said: 'The severity of heat is from the raging of Hell, so wait until it becomes cooler for the (Zuhr) prayer.'"</w:t>
      </w:r>
    </w:p>
    <w:p>
      <w:pPr/>
      <w:r>
        <w:t>حَدَّثَنَا مَحْمُودُ بْنُ غَيْلاَنَ، حَدَّثَنَا أَبُو دَاوُدَ الطَّيَالِسِيُّ، قَالَ أَنْبَأَنَا شُعْبَةُ، عَنْ مُهَاجِرٍ أَبِي الْحَسَنِ، عَنْ زَيْدِ بْنِ وَهْبٍ، عَنْ أَبِي ذَرٍّ، أَنَّ رَسُولَ اللَّهِ صلى الله عليه وسلم كَانَ فِي سَفَرٍ وَمَعَهُ بِلاَلٌ فَأَرَادَ بِلاَلٌ أَنْ يُقِيمَ فَقَالَ ‏"‏ أَبْرِدْ ‏"‏ ‏.‏ ثُمَّ أَرَادَ أَنْ يُقِيمَ فَقَالَ رَسُولُ اللَّهِ صلى الله عليه وسلم ‏"‏ أَبْرِدْ فِي الظُّهْرِ ‏"‏ ‏.‏ قَالَ حَتَّى رَأَيْنَا فَىْءَ التُّلُولِ ثُمَّ أَقَامَ فَصَلَّى فَقَالَ رَسُولُ اللَّهِ صلى الله عليه وسلم ‏"‏ إِنَّ شِدَّةَ الْحَرِّ مِنْ فَيْحِ جَهَنَّمَ فَأَبْرِدُوا عَنِ الصَّلاَةِ ‏"‏ ‏.‏ قَالَ أَبُو عِيسَى هَذَا حَدِيثٌ حَسَنٌ صَحِيحٌ ‏.‏</w:t>
      </w:r>
    </w:p>
    <w:p>
      <w:pPr/>
      <w:r>
        <w:t>Grade: Sahih (Darussalam)Reference : Jami` at-Tirmidhi 158In-book reference : Book 2, Hadith 10English translation : Vol. 1, Book 2, Hadith 158Report Error | Share | Copy ▼</w:t>
      </w:r>
    </w:p>
    <w:p>
      <w:r>
        <w:t>----------------------------------------</w:t>
      </w:r>
    </w:p>
    <w:p>
      <w:pPr/>
      <w:r>
        <w:t>Urwah narrated from Aishah:"Allah's Messenger prayed Asr while the sun was (shining) in her chamber, (and) no shadow appeared in her chamber."</w:t>
      </w:r>
    </w:p>
    <w:p>
      <w:pPr/>
      <w:r>
        <w:t>حَدَّثَنَا قُتَيْبَةُ، حَدَّثَنَا اللَّيْثُ، عَنِ ابْنِ شِهَابٍ، عَنْ عُرْوَةَ، عَنْ عَائِشَةَ، أَنَّهَا قَالَتْ صَلَّى رَسُولُ اللَّهِ صلى الله عليه وسلم الْعَصْرَ وَالشَّمْسُ فِي حُجْرَتِهَا لَمْ يَظْهَرِ الْفَىْءُ مِنْ حُجْرَتِهَا ‏.‏ قَالَ وَفِي الْبَابِ عَنْ أَنَسٍ وَأَبِي أَرْوَى وَجَابِرٍ وَرَافِعِ بْنِ خَدِيجٍ ‏.‏ قَالَ وَيُرْوَى عَنْ رَافِعٍ أَيْضًا عَنِ النَّبِيِّ صلى الله عليه وسلم فِي تَأْخِيرِ الْعَصْرِ وَلاَ يَصِحُّ ‏.‏ قَالَ أَبُو عِيسَى حَدِيثُ عَائِشَةَ حَدِيثٌ حَسَنٌ صَحِيحٌ ‏.‏ وَهُوَ الَّذِي اخْتَارَهُ بَعْضُ أَهْلِ الْعِلْمِ مِنْ أَصْحَابِ النَّبِيِّ صلى الله عليه وسلم مِنْهُمْ عُمَرُ وَعَبْدُ اللَّهِ بْنُ مَسْعُودٍ وَعَائِشَةُ وَأَنَسٌ وَغَيْرُ وَاحِدٍ مِنَ التَّابِعِينَ تَعْجِيلُ صَلاَةِ الْعَصْرِ وَكَرِهُوا تَأْخِيرَهَا ‏.‏ وَبِهِ يَقُولُ عَبْدُ اللَّهِ بْنُ الْمُبَارَكِ وَالشَّافِعِيُّ وَأَحْمَدُ وَإِسْحَاقُ ‏.‏</w:t>
      </w:r>
    </w:p>
    <w:p>
      <w:pPr/>
      <w:r>
        <w:t>Grade: Sahih (Darussalam)Reference : Jami` at-Tirmidhi 159In-book reference : Book 2, Hadith 11English translation : Vol. 1, Book 2, Hadith 159Report Error | Share | Copy ▼</w:t>
      </w:r>
    </w:p>
    <w:p>
      <w:r>
        <w:t>----------------------------------------</w:t>
      </w:r>
    </w:p>
    <w:p>
      <w:pPr/>
      <w:r>
        <w:t>Al-Ala bin Abdur-Raman narrated that :he visited Anas bin Malik in his home in Al Basrah after finishing Zuhr, and his home was next to the Masjid. So he said: 'Stand to pray Asr." He (Al-Ala) said: "So we stood to pray. When we were finished he (Anas) said: 'I heard Allah's Messenger saying: "That is the prayer of the hypocrite. He sits watching the sun, until when it is between the horns of the Shaitan he stands and pecks out four (units of prayer), not remembering Allah in them but a little."</w:t>
      </w:r>
    </w:p>
    <w:p>
      <w:pPr/>
      <w:r>
        <w:t>حَدَّثَنَا عَلِيُّ بْنُ حُجْرٍ، حَدَّثَنَا إِسْمَاعِيلُ بْنُ جَعْفَرٍ، عَنِ الْعَلاَءِ بْنِ عَبْدِ الرَّحْمَنِ، أَنَّهُ دَخَلَ عَلَى أَنَسِ بْنِ مَالِكٍ فِي دَارِهِ بِالْبَصْرَةِ حِينَ انْصَرَفَ مِنَ الظُّهْرِ وَدَارُهُ بِجَنْبِ الْمَسْجِدِ فَقَالَ قُومُوا فَصَلُّوا الْعَصْرَ ‏.‏ قَالَ فَقُمْنَا فَصَلَّيْنَا فَلَمَّا انْصَرَفْنَا قَالَ سَمِعْتُ رَسُولَ اللَّهِ صلى الله عليه وسلم يَقُولُ ‏</w:t>
        <w:br/>
        <w:t>"‏ تِلْكَ صَلاَةُ الْمُنَافِقِ يَجْلِسُ يَرْقُبُ الشَّمْسَ حَتَّى إِذَا كَانَتْ بَيْنَ قَرْنَىِ الشَّيْطَانِ قَامَ فَنَقَرَ أَرْبَعًا لاَ يَذْكُرُ اللَّهَ فِيهَا إِلاَّ قَلِيلاً ‏"‏ ‏.‏ قَالَ أَبُو عِيسَى هَذَا حَدِيثٌ حَسَنٌ صَحِيحٌ ‏.‏</w:t>
      </w:r>
    </w:p>
    <w:p>
      <w:pPr/>
      <w:r>
        <w:t>Grade: Sahih (Darussalam)Reference : Jami` at-Tirmidhi 160In-book reference : Book 2, Hadith 12English translation : Vol. 1, Book 2, Hadith 160Report Error | Share | Copy ▼</w:t>
      </w:r>
    </w:p>
    <w:p>
      <w:r>
        <w:t>----------------------------------------</w:t>
      </w:r>
    </w:p>
    <w:p>
      <w:pPr/>
      <w:r>
        <w:t>Umm Salamah narrated:"Allah's Messenger would hasten Zuhr more than you (people), while you (people) hasten Asr more than him."</w:t>
      </w:r>
    </w:p>
    <w:p>
      <w:pPr/>
      <w:r>
        <w:t>حَدَّثَنَا عَلِيُّ بْنُ حُجْرٍ، حَدَّثَنَا إِسْمَاعِيلُ ابْنُ عُلَيَّةَ، عَنْ أَيُّوبَ، عَنِ ابْنِ أَبِي مُلَيْكَةَ، عَنْ أُمِّ سَلَمَةَ، أَنَّهَا قَالَتْ كَانَ رَسُولُ اللَّهِ صلى الله عليه وسلم أَشَدَّ تَعْجِيلاً لِلظُّهْرِ مِنْكُمْ وَأَنْتُمْ أَشَدُّ تَعْجِيلاً لِلْعَصْرِ مِنْهُ ‏.‏</w:t>
      </w:r>
    </w:p>
    <w:p>
      <w:pPr/>
      <w:r>
        <w:t>Grade: Sahih (Darussalam)Reference : Jami` at-Tirmidhi 161In-book reference : Book 2, Hadith 13English translation : Vol. 1, Book 2, Hadith 161Report Error | Share | Copy ▼</w:t>
      </w:r>
    </w:p>
    <w:p>
      <w:r>
        <w:t>----------------------------------------</w:t>
      </w:r>
    </w:p>
    <w:p>
      <w:pPr/>
      <w:r>
        <w:t>Narrator not mentioned:[And I have in my book: "Ali bin Hujr informed me from lsma'il bin Ibrahim, from Ibn Juraij."]</w:t>
      </w:r>
    </w:p>
    <w:p>
      <w:pPr/>
      <w:r>
        <w:t>قَالَ أَبُو عِيسَى وَقَدْ رُوِيَ هَذَا الْحَدِيثُ، عَنْ إِسْمَاعِيلَ ابْنِ عُلَيَّةَ، عَنِ ابْنِ جُرَيْجٍ، عَنِ ابْنِ أَبِي مُلَيْكَةَ، عَنْ أُمِّ سَلَمَةَ، نَحْوَهُ ‏.‏ وَوَجَدْتُ فِي كِتَابِي أَخْبَرَنِي عَلِيُّ بْنُ حُجْرٍ، عَنْ إِسْمَاعِيلَ بْنِ إِبْرَاهِيمَ، عَنِ ابْنِ جُرَيْجٍ، ‏.‏</w:t>
      </w:r>
    </w:p>
    <w:p>
      <w:pPr/>
      <w:r>
        <w:t>Grade: Sahih (Darussalam)Reference : Jami` at-Tirmidhi 162In-book reference : Book 2, Hadith 14English translation : Vol. 1, Book 2, Hadith 162Report Error | Share | Copy ▼</w:t>
      </w:r>
    </w:p>
    <w:p>
      <w:r>
        <w:t>----------------------------------------</w:t>
      </w:r>
    </w:p>
    <w:p>
      <w:pPr/>
      <w:r>
        <w:t>Similar narration is reported by Bishr ibn Mu'adh Al-Bari who said that :Isma'il ibn Ulayyah narrated to him from Ibn Juraij. This latter chain is more correct.</w:t>
      </w:r>
    </w:p>
    <w:p>
      <w:pPr/>
      <w:r>
        <w:t>وَحَدَّثَنَا بِشْرُ بْنُ مُعَاذٍ الْبَصْرِيُّ، قَالَ حَدَّثَنَا إِسْمَاعِيلُ ابْنُ عُلَيَّةَ، عَنِ ابْنِ جُرَيْجٍ، بِهَذَا الإِسْنَادِ نَحْوَهُ ‏.‏ وَهَذَا أَصَحُّ ‏.‏</w:t>
      </w:r>
    </w:p>
    <w:p>
      <w:pPr/>
      <w:r>
        <w:t>Reference : Jami` at-Tirmidhi 163In-book reference : Book 2, Hadith 15English translation : Vol. 1, Book 2, Hadith 163Report Error | Share | Copy ▼</w:t>
      </w:r>
    </w:p>
    <w:p>
      <w:r>
        <w:t>----------------------------------------</w:t>
      </w:r>
    </w:p>
    <w:p>
      <w:pPr/>
      <w:r>
        <w:t>Salmah bin AI-Akwa narrated:"Allah's Messenger prayed Maghrib when the sun had set and it (the sun) had hidden in the veil (of darkness)."</w:t>
      </w:r>
    </w:p>
    <w:p>
      <w:pPr/>
      <w:r>
        <w:t>حَدَّثَنَا قُتَيْبَةُ، حَدَّثَنَا حَاتِمُ بْنُ إِسْمَاعِيلَ، عَنْ يَزِيدَ بْنِ أَبِي عُبَيْدٍ، عَنْ سَلَمَةَ بْنِ الأَكْوَعِ، قَالَ كَانَ رَسُولُ اللَّهِ صلى الله عليه وسلم يُصَلِّي الْمَغْرِبَ إِذَا غَرَبَتِ الشَّمْسُ وَتَوَارَتْ بِالْحِجَابِ ‏"‏ ‏.‏ قَالَ وَفِي الْبَابِ عَنْ جَابِرٍ وَالصُّنَابِحِيِّ وَزَيْدِ بْنِ خَالِدٍ وَأَنَسٍ وَرَافِعِ بْنِ خَدِيجٍ وَأَبِي أَيُّوبَ وَأُمِّ حَبِيبَةَ وَعَبَّاسِ بْنِ عَبْدِ الْمُطَّلِبِ وَابْنِ عَبَّاسٍ ‏.‏ وَحَدِيثُ الْعَبَّاسِ قَدْ رُوِيَ مَوْقُوفًا عَنْهُ وَهُوَ أَصَحُّ ‏.‏ وَالصُّنَابِحِيُّ لَمْ يَسْمَعْ مِنَ النَّبِيِّ صلى الله عليه وسلم وَهُوَ صَاحِبُ أَبِي بَكْرٍ رضى الله عنه ‏.‏ قَالَ أَبُو عِيسَى حَدِيثُ سَلَمَةَ بْنِ الأَكْوَعِ حَدِيثٌ حَسَنٌ صَحِيحٌ ‏.‏ وَهُوَ قَوْلُ أَكْثَرِ أَهْلِ الْعِلْمِ مِنْ أَصْحَابِ النَّبِيِّ صلى الله عليه وسلم وَمَنْ بَعْدَهُمْ مِنَ التَّابِعِينَ اخْتَارُوا تَعْجِيلَ صَلاَةِ الْمَغْرِبِ وَكَرِهُوا تَأْخِيرَهَا حَتَّى قَالَ بَعْضُ أَهْلِ الْعِلْمِ لَيْسَ لِصَلاَةِ الْمَغْرِبِ إِلاَّ وَقْتٌ وَاحِدٌ وَذَهَبُوا إِلَى حَدِيثِ النَّبِيِّ صلى الله عليه وسلم حَيْثُ صَلَّى بِهِ جِبْرِيلُ ‏.‏ وَهُوَ قَوْلُ ابْنِ الْمُبَارَكِ وَالشَّافِعِيِّ ‏.‏</w:t>
      </w:r>
    </w:p>
    <w:p>
      <w:pPr/>
      <w:r>
        <w:t>Grade: Sahih (Darussalam)Reference : Jami` at-Tirmidhi 164In-book reference : Book 2, Hadith 16English translation : Vol. 1, Book 2, Hadith 164Report Error | Share | Copy ▼</w:t>
      </w:r>
    </w:p>
    <w:p>
      <w:r>
        <w:t>----------------------------------------</w:t>
      </w:r>
    </w:p>
    <w:p>
      <w:pPr/>
      <w:r>
        <w:t>An-Nu'man bin Bashir said:"I am the most knowledgeable among the people about the prescribed time of this prayer: Allah's Messenger would pray it when the moon set on the third (of the month)."</w:t>
      </w:r>
    </w:p>
    <w:p>
      <w:pPr/>
      <w:r>
        <w:t>حَدَّثَنَا مُحَمَّدُ بْنُ عَبْدِ الْمَلِكِ بْنِ أَبِي الشَّوَارِبِ، حَدَّثَنَا أَبُو عَوَانَةَ، عَنْ أَبِي بِشْرٍ، عَنْ بَشِيرِ بْنِ ثَابِتٍ، عَنْ حَبِيبِ بْنِ سَالِمٍ، عَنِ النُّعْمَانِ بْنِ بَشِيرٍ، قَالَ أَنَا أَعْلَمُ النَّاسِ، بِوَقْتِ هَذِهِ الصَّلاَةِ كَانَ رَسُولُ اللَّهِ صلى الله عليه وسلم يُصَلِّيهَا لِسُقُوطِ الْقَمَرِ لِثَالِثَةٍ ‏"‏ ‏.‏</w:t>
      </w:r>
    </w:p>
    <w:p>
      <w:pPr/>
      <w:r>
        <w:t>Grade: Sahih (Darussalam)Reference : Jami` at-Tirmidhi 165In-book reference : Book 2, Hadith 17English translation : Vol. 1, Book 2, Hadith 165Report Error | Share | Copy ▼</w:t>
      </w:r>
    </w:p>
    <w:p>
      <w:r>
        <w:t>----------------------------------------</w:t>
      </w:r>
    </w:p>
    <w:p>
      <w:pPr/>
      <w:r>
        <w:t>An-Nu'man bin Bashir said:A similar narration (from another chain linking to) this chain is also reported.</w:t>
      </w:r>
    </w:p>
    <w:p>
      <w:pPr/>
      <w:r>
        <w:t>حَدَّثَنَا أَبُو بَكْرٍ، مُحَمَّدُ بْنُ أَبَانَ حَدَّثَنَا عَبْدُ الرَّحْمَنِ بْنُ مَهْدِيٍّ، عَنْ أَبِي عَوَانَةَ، بِهَذَا الإِسْنَادِ نَحْوَهُ ‏.‏ قَالَ أَبُو عِيسَى رَوَى هَذَا الْحَدِيثَ، هُشَيْمٌ عَنْ أَبِي بِشْرٍ، عَنْ حَبِيبِ بْنِ سَالِمٍ، عَنِ النُّعْمَانِ بْنِ بَشِيرٍ، ‏.‏ وَلَمْ يَذْكُرْ فِيهِ هُشَيْمٌ عَنْ بَشِيرِ بْنِ ثَابِتٍ، ‏.‏ وَحَدِيثُ أَبِي عَوَانَةَ أَصَحُّ عِنْدَنَا لأَنَّ يَزِيدَ بْنَ هَارُونَ رَوَى عَنْ شُعْبَةَ، عَنْ أَبِي بِشْرٍ، نَحْوَ رِوَايَةِ أَبِي عَوَانَةَ ‏.‏</w:t>
      </w:r>
    </w:p>
    <w:p>
      <w:pPr/>
      <w:r>
        <w:t>Grade: Sahih (Darussalam)Reference : Jami` at-Tirmidhi 166In-book reference : Book 2, Hadith 18English translation : Vol. 1, Book 2, Hadith 166Report Error | Share | Copy ▼</w:t>
      </w:r>
    </w:p>
    <w:p>
      <w:r>
        <w:t>----------------------------------------</w:t>
      </w:r>
    </w:p>
    <w:p>
      <w:pPr/>
      <w:r>
        <w:t>Abu Hurairah narrated that :Allah's Messenger said: "If it were not that it would be a hardship on my Ummah, then I would have ordered you to delay Isha until the third of the night, or its half."</w:t>
      </w:r>
    </w:p>
    <w:p>
      <w:pPr/>
      <w:r>
        <w:t>حَدَّثَنَا هَنَّادٌ، حَدَّثَنَا عَبْدَةُ، عَنْ عُبَيْدِ اللَّهِ بْنِ عُمَرَ، عَنْ سَعِيدٍ الْمَقْبُرِيِّ، عَنْ أَبِي هُرَيْرَةَ، قَالَ قَالَ النَّبِيُّ صلى الله عليه وسلم ‏</w:t>
        <w:br/>
        <w:t>"‏ لَوْلاَ أَنْ أَشُقَّ عَلَى أُمَّتِي لأَمَرْتُهُمْ أَنْ يُؤَخِّرُوا الْعِشَاءَ إِلَى ثُلُثِ اللَّيْلِ أَوْ نِصْفِهِ ‏"‏ ‏.‏ قَالَ وَفِي الْبَابِ عَنْ جَابِرِ بْنِ سَمُرَةَ وَجَابِرِ بْنِ عَبْدِ اللَّهِ وَأَبِي بَرْزَةَ وَابْنِ عَبَّاسٍ وَأَبِي سَعِيدٍ الْخُدْرِيِّ وَزَيْدِ بْنِ خَالِدٍ وَابْنِ عُمَرَ ‏.‏ قَالَ أَبُو عِيسَى حَدِيثُ أَبِي هُرَيْرَةَ حَدِيثٌ حَسَنٌ صَحِيحٌ ‏.‏ وَهُوَ الَّذِي اخْتَارَهُ أَكْثَرُ أَهْلِ الْعِلْمِ مِنْ أَصْحَابِ النَّبِيِّ صلى الله عليه وسلم وَالتَّابِعِينَ وَغَيْرِهِمْ رَأَوْا تَأْخِيرَ صَلاَةِ الْعِشَاءِ الآخِرَةِ وَبِهِ يَقُولُ أَحْمَدُ وَإِسْحَاقُ ‏.‏</w:t>
      </w:r>
    </w:p>
    <w:p>
      <w:pPr/>
      <w:r>
        <w:t>Grade: Sahih (Darussalam)Reference : Jami` at-Tirmidhi 167In-book reference : Book 2, Hadith 19English translation : Vol. 1, Book 2, Hadith 167Report Error | Share | Copy ▼</w:t>
      </w:r>
    </w:p>
    <w:p>
      <w:r>
        <w:t>----------------------------------------</w:t>
      </w:r>
    </w:p>
    <w:p>
      <w:pPr/>
      <w:r>
        <w:t>Abu Barzah narrated:"The Prophet would dislike to sleep before Isha and to talk after it."</w:t>
      </w:r>
    </w:p>
    <w:p>
      <w:pPr/>
      <w:r>
        <w:t>حَدَّثَنَا أَحْمَدُ بْنُ مَنِيعٍ، حَدَّثَنَا هُشَيْمٌ، أَخْبَرَنَا عَوْفٌ، قَالَ أَحْمَدُ وَحَدَّثَنَا عَبَّادُ بْنُ عَبَّادٍ، هُوَ الْمُهَلَّبِيُّ وَإِسْمَاعِيلُ ابْنُ عُلَيَّةَ جَمِيعًا عَنْ عَوْفٍ، عَنْ سَيَّارِ بْنِ سَلاَمَةَ، هُوَ أَبُو الْمِنْهَالِ الرِّيَاحِيُّ عَنْ أَبِي بَرْزَةَ، قَالَ كَانَ النَّبِيُّ صلى الله عليه وسلم يَكْرَهُ النَّوْمَ قَبْلَ الْعِشَاءِ وَالْحَدِيثَ بَعْدَهَا ‏.‏ قَالَ وَفِي الْبَابِ عَنْ عَائِشَةَ وَعَبْدِ اللَّهِ بْنِ مَسْعُودٍ وَأَنَسٍ ‏.‏ قَالَ أَبُو عِيسَى حَدِيثُ أَبِي بَرْزَةَ حَدِيثٌ حَسَنٌ صَحِيحٌ ‏.‏ وَقَدْ كَرِهَ أَكْثَرُ أَهْلِ الْعِلْمِ النَّوْمَ قَبْلَ صَلاَةِ الْعِشَاءِ وَالْحَدِيثَ بَعْدَهَا وَرَخَّصَ فِي ذَلِكَ بَعْضُهُمْ ‏.‏ وَقَالَ عَبْدُ اللَّهِ بْنُ الْمُبَارَكِ أَكْثَرُ الأَحَادِيثِ عَلَى الْكَرَاهِيَةِ ‏.‏ وَرَخَّصَ بَعْضُهُمْ فِي النَّوْمِ قَبْلَ صَلاَةِ الْعِشَاءِ فِي رَمَضَانَ ‏.‏ وَسَيَّارُ بْنُ سَلاَمَةَ هُوَ أَبُو الْمِنْهَالِ الرِّيَاحِيُّ ‏.‏</w:t>
      </w:r>
    </w:p>
    <w:p>
      <w:pPr/>
      <w:r>
        <w:t>Grade: Sahih (Darussalam)Reference : Jami` at-Tirmidhi 168In-book reference : Book 2, Hadith 20English translation : Vol. 1, Book 2, Hadith 168Report Error | Share | Copy ▼</w:t>
      </w:r>
    </w:p>
    <w:p>
      <w:r>
        <w:t>----------------------------------------</w:t>
      </w:r>
    </w:p>
    <w:p>
      <w:pPr/>
      <w:r>
        <w:t>Umar bin Al-Khattab narrated:"Allah's Messenger would talk during the night with Abu Bakr about matters concerning the Muslims while I was with them."</w:t>
      </w:r>
    </w:p>
    <w:p>
      <w:pPr/>
      <w:r>
        <w:t>حَدَّثَنَا أَحْمَدُ بْنُ مَنِيعٍ، حَدَّثَنَا أَبُو مُعَاوِيَةَ، عَنِ الأَعْمَشِ، عَنْ إِبْرَاهِيمَ، عَنْ عَلْقَمَةَ، عَنْ عُمَرَ بْنِ الْخَطَّابِ، قَالَ كَانَ رَسُولُ اللَّهِ صلى الله عليه وسلم يَسْمُرُ مَعَ أَبِي بَكْرٍ فِي الأَمْرِ مِنْ أَمْرِ الْمُسْلِمِينَ وَأَنَا مَعَهُمَا ‏.‏ وَفِي الْبَابِ عَنْ عَبْدِ اللَّهِ بْنِ عَمْرٍو وَأَوْسِ بْنِ حُذَيْفَةَ وَعِمْرَانَ بْنِ حُصَيْنٍ ‏.‏ قَالَ أَبُو عِيسَى حَدِيثُ عُمَرَ حَدِيثٌ حَسَنٌ ‏.‏ وَقَدْ رَوَى هَذَا الْحَدِيثَ الْحَسَنُ بْنُ عُبَيْدِ اللَّهِ عَنْ إِبْرَاهِيمَ عَنْ عَلْقَمَةَ عَنْ رَجُلٍ مِنْ جُعْفِيٍّ يُقَالُ لَهُ قَيْسٌ أَوِ ابْنُ قَيْسٍ عَنْ عُمَرَ عَنِ النَّبِيِّ صلى الله عليه وسلم هَذَا الْحَدِيثَ فِي قِصَّةٍ طَوِيلَةٍ ‏.‏ وَقَدِ اخْتَلَفَ أَهْلُ الْعِلْمِ مِنْ أَصْحَابِ النَّبِيِّ صلى الله عليه وسلم وَالتَّابِعِينَ وَمَنْ بَعْدَهُمْ فِي السَّمَرِ بَعْدَ صَلاَةِ الْعِشَاءِ الآخِرَةِ فَكَرِهَ قَوْمٌ مِنْهُمُ السَّمَرَ بَعْدَ صَلاَةِ الْعِشَاءِ وَرَخَّصَ بَعْضُهُمْ إِذَا كَانَ فِي مَعْنَى الْعِلْمِ وَمَا لاَ بُدَّ مِنْهُ مِنَ الْحَوَائِجِ وَأَكْثَرُ الْحَدِيثِ عَلَى الرُّخْصَةِ ‏.‏ وَقَدْ رُوِيَ عَنِ النَّبِيِّ صلى الله عليه وسلم قَالَ ‏</w:t>
        <w:br/>
        <w:t>"‏ لاَ سَمَرَ إِلاَّ لِمُصَلٍّ أَوْ مُسَافِرٍ ‏"‏ ‏.‏</w:t>
      </w:r>
    </w:p>
    <w:p>
      <w:pPr/>
      <w:r>
        <w:t>Grade: Da'if (Darussalam)Reference : Jami` at-Tirmidhi 169In-book reference : Book 2, Hadith 21English translation : Vol. 1, Book 2, Hadith 169Report Error | Share | Copy ▼</w:t>
      </w:r>
    </w:p>
    <w:p>
      <w:r>
        <w:t>----------------------------------------</w:t>
      </w:r>
    </w:p>
    <w:p>
      <w:pPr/>
      <w:r>
        <w:t>Umm Farwah - and she was one of those who gave pledge of allegiance to the Prophet  - narrated:"The Prophet was asked: 'Which deed is the best?' So he said: 'Salat in the beginning of its time.'"</w:t>
      </w:r>
    </w:p>
    <w:p>
      <w:pPr/>
      <w:r>
        <w:t>حَدَّثَنَا أَبُو عَمَّارٍ الْحُسَيْنُ بْنُ حُرَيْثٍ، حَدَّثَنَا الْفَضْلُ بْنُ مُوسَى، عَنْ عَبْدِ اللَّهِ بْنِ عُمَرَ الْعُمَرِيِّ، عَنِ الْقَاسِمِ بْنِ غَنَّامٍ، عَنْ عَمَّتِهِ أُمِّ فَرْوَةَ، وَكَانَتْ، مِمَّنْ بَايَعَتِ النَّبِيَّ صلى الله عليه وسلم قَالَتْ سُئِلَ النَّبِيُّ صلى الله عليه وسلم أَىُّ الأَعْمَالِ أَفْضَلُ قَالَ ‏</w:t>
        <w:br/>
        <w:t>"‏ الصَّلاَةُ لأَوَّلِ وَقْتِهَا ‏"‏ ‏.‏</w:t>
      </w:r>
    </w:p>
    <w:p>
      <w:pPr/>
      <w:r>
        <w:t>Grade: Sahih (Darussalam)Reference : Jami` at-Tirmidhi 170In-book reference : Book 2, Hadith 22English translation : Vol. 1, Book 2, Hadith 170Report Error | Share | Copy ▼</w:t>
      </w:r>
    </w:p>
    <w:p>
      <w:r>
        <w:t>----------------------------------------</w:t>
      </w:r>
    </w:p>
    <w:p>
      <w:pPr/>
      <w:r>
        <w:t>Ali bin AbI Talib narrated that :the Prophet said to him: 'Ali! Three are not to be delayed: Salat when its time comes, a funeral whet it (a prepared body) is present, and the (marriage of a) single woman when there is an equal for her."</w:t>
      </w:r>
    </w:p>
    <w:p>
      <w:pPr/>
      <w:r>
        <w:t>حَدَّثَنَا قُتَيْبَةُ، قَالَ حَدَّثَنَا عَبْدُ اللَّهِ بْنُ وَهْبٍ، عَنْ سَعِيدِ بْنِ عَبْدِ اللَّهِ الْجُهَنِيِّ، عَنْ مُحَمَّدِ بْنِ عُمَرَ بْنِ عَلِيِّ بْنِ أَبِي طَالِبٍ، عَنْ أَبِيهِ، عَنْ عَلِيِّ بْنِ أَبِي طَالِبٍ، أَنَّ النَّبِيَّ صلى الله عليه وسلم قَالَ لَهُ ‏</w:t>
        <w:br/>
        <w:t>"‏ يَا عَلِيُّ ثَلاَثٌ لاَ تُؤَخِّرْهَا الصَّلاَةُ إِذَا آنَتْ وَالْجَنَازَةُ إِذَا حَضَرَتْ وَالأَيِّمُ إِذَا وَجَدْتَ لَهَا كُفْؤًا ‏"‏ ‏.‏ قَالَ أَبُو عِيسَى هَذَا حَدِيثٌ غَرِيبٌ حَسَنٌ ‏.‏</w:t>
      </w:r>
    </w:p>
    <w:p>
      <w:pPr/>
      <w:r>
        <w:t>Grade: Da'if (Darussalam)Reference : Jami` at-Tirmidhi 171In-book reference : Book 2, Hadith 23English translation : Vol. 1, Book 2, Hadith 171Report Error | Share | Copy ▼</w:t>
      </w:r>
    </w:p>
    <w:p>
      <w:r>
        <w:t>----------------------------------------</w:t>
      </w:r>
    </w:p>
    <w:p>
      <w:pPr/>
      <w:r>
        <w:t>Ibn Umar narrated that :Allah's Messenger said: "The beginning of the time for Salat is pleasing to Allah, and the end of its time is pardoned by Allah."</w:t>
      </w:r>
    </w:p>
    <w:p>
      <w:pPr/>
      <w:r>
        <w:t>حَدَّثَنَا أَحْمَدُ بْنُ مَنِيعٍ، حَدَّثَنَا يَعْقُوبُ بْنُ الْوَلِيدِ الْمَدَنِيُّ، عَنْ عَبْدِ اللَّهِ بْنِ عُمَرَ، عَنْ نَافِعٍ، عَنِ ابْنِ عُمَرَ، قَالَ قَالَ رَسُولُ اللَّهِ صلى الله عليه وسلم ‏</w:t>
        <w:br/>
        <w:t>"‏ الْوَقْتُ الأَوَّلُ مِنَ الصَّلاَةِ رِضْوَانُ اللَّهِ وَالْوَقْتُ الآخِرُ عَفْوُ اللَّهِ ‏"‏ ‏.‏ قَالَ أَبُو عِيسَى هَذَا حَدِيثٌ غَرِيبٌ ‏.‏ وَقَدْ رَوَى ابْنُ عَبَّاسٍ عَنِ النَّبِيِّ صلى الله عليه وسلم نَحْوَهُ ‏.‏ قَالَ وَفِي الْبَابِ عَنْ عَلِيٍّ وَابْنِ عُمَرَ وَعَائِشَةَ وَابْنِ مَسْعُودٍ ‏.‏ قَالَ أَبُو عِيسَى حَدِيثُ أُمِّ فَرْوَةَ لاَ يُرْوَى إِلاَّ مِنْ حَدِيثِ عَبْدِ اللَّهِ بْنِ عُمَرَ الْعُمَرِيِّ وَلَيْسَ هُوَ بِالْقَوِيِّ عِنْدَ أَهْلِ الْحَدِيثِ وَاضْطَرَبُوا عَنْهُ فِي هَذَا الْحَدِيثِ وَهُوَ صَدُوقٌ وَقَدْ تَكَلَّمَ فِيهِ يَحْيَى بْنُ سَعِيدٍ مِنْ قِبَلِ حِفْظِهِ ‏.‏</w:t>
      </w:r>
    </w:p>
    <w:p>
      <w:pPr/>
      <w:r>
        <w:t>Grade: Da'if (Darussalam)Reference : Jami` at-Tirmidhi 172In-book reference : Book 2, Hadith 24English translation : Vol. 1, Book 2, Hadith 172Report Error | Share | Copy ▼</w:t>
      </w:r>
    </w:p>
    <w:p>
      <w:r>
        <w:t>----------------------------------------</w:t>
      </w:r>
    </w:p>
    <w:p>
      <w:pPr/>
      <w:r>
        <w:t>Abu Amr Ash-Shaibani narrated:"A man said to Ibn Mas'ud: 'Which deed is most virtuous?' He said: 'I asked Allah's Messenger (that). He said: "Salat at the beginning of its time." I asked him: "What is after that O Messenger of Allah?" He said: "Being dutiful to one's parents." I said: "What is after that [O Messenger of Allah]?" He said: "Jihad in the Way of Allah."</w:t>
      </w:r>
    </w:p>
    <w:p>
      <w:pPr/>
      <w:r>
        <w:t>حَدَّثَنَا قُتَيْبَةُ، حَدَّثَنَا مَرْوَانُ بْنُ مُعَاوِيَةَ الْفَزَارِيُّ، عَنْ أَبِي يَعْفُورٍ، عَنِ الْوَليِدِ بْنِ الْعَيْزَارِ، عَنْ أَبِي عَمْرٍو الشَّيْبَانِيِّ، أَنَّ رَجُلاً، قَالَ لاِبْنِ مَسْعُودٍ أَىُّ الْعَمَلِ أَفْضَلُ قَالَ سَأَلْتُ عَنْهُ رَسُولَ اللَّهِ صلى الله عليه وسلم فَقَالَ ‏"‏ الصَّلاَةُ عَلَى مَوَاقِيتِهَا ‏"‏ ‏.‏ قُلْتُ وَمَاذَا يَا رَسُولَ اللَّهِ قَالَ ‏"‏ وَبِرُّ الْوَالِدَيْنِ ‏"‏ ‏.‏ قُلْتُ وَمَاذَا يَا رَسُولَ اللَّهِ قَالَ ‏"‏ وَالْجِهَادُ فِي سَبِيلِ اللَّهِ ‏"‏ ‏.‏ قَالَ أَبُو عِيسَى وَهَذَا حَدِيثٌ حَسَنٌ صَحِيحٌ ‏.‏ وَقَدْ رَوَى الْمَسْعُودِيُّ وَشُعْبَةُ وَسُلَيْمَانُ هُوَ أَبُو إِسْحَاقَ الشَّيْبَانِيُّ وَغَيْرُ وَاحِدٍ عَنِ الْوَلِيدِ بْنِ الْعَيْزَارِ هَذَا الْحَدِيثَ ‏.‏</w:t>
      </w:r>
    </w:p>
    <w:p>
      <w:pPr/>
      <w:r>
        <w:t>Grade: Sahih (Darussalam)Reference : Jami` at-Tirmidhi 173In-book reference : Book 2, Hadith 25English translation : Vol. 1, Book 2, Hadith 173Report Error | Share | Copy ▼</w:t>
      </w:r>
    </w:p>
    <w:p>
      <w:r>
        <w:t>----------------------------------------</w:t>
      </w:r>
    </w:p>
    <w:p>
      <w:pPr/>
      <w:r>
        <w:t>Aishah narrated:"Allah's Messenger did not pray any Salat at the end of its time two times, until Allah took him."</w:t>
      </w:r>
    </w:p>
    <w:p>
      <w:pPr/>
      <w:r>
        <w:t>حَدَّثَنَا قُتَيْبَةُ، حَدَّثَنَا اللَّيْثُ، عَنْ خَالِدِ بْنِ يَزِيدَ، عَنْ سَعِيدِ بْنِ أَبِي هِلاَلٍ، عَنْ إِسْحَاقَ بْنِ عُمَرَ، عَنْ عَائِشَةَ، قَالَتْ مَا صَلَّى رَسُولُ اللَّهِ صلى الله عليه وسلم صَلاَةً لِوَقْتِهَا الآخِرِ مَرَّتَيْنِ حَتَّى قَبَضَهُ اللَّهُ ‏.‏ قَالَ أَبُو عِيسَى هَذَا حَدِيثٌ حَسَنٌ غَرِيبٌ وَلَيْسَ إِسْنَادُهُ بِمُتَّصِلٍ ‏.‏ قَالَ الشَّافِعِيُّ وَالْوَقْتُ الأَوَّلُ مِنَ الصَّلاَةِ أَفْضَلُ ‏.‏ وَمِمَّا يَدُلُّ عَلَى فَضْلِ أَوَّلِ الْوَقْتِ عَلَى آخِرِهِ اخْتِيَارُ النَّبِيِّ صلى الله عليه وسلم وَأَبِي بَكْرٍ وَعُمَرَ فَلَمْ يَكُونُوا يَخْتَارُونَ إِلاَّ مَا هُوَ أَفْضَلُ وَلَمْ يَكُونُوا يَدَعُونَ الْفَضْلَ وَكَانُوا يُصَلُّونَ فِي أَوَّلِ الْوَقْتِ ‏.‏ قَالَ حَدَّثَنَا بِذَلِكَ أَبُو الْوَلِيدِ الْمَكِّيُّ عَنِ الشَّافِعِيِّ ‏.‏</w:t>
      </w:r>
    </w:p>
    <w:p>
      <w:pPr/>
      <w:r>
        <w:t>Grade: Hasan (Darussalam)Reference : Jami` at-Tirmidhi 174In-book reference : Book 2, Hadith 26English translation : Vol. 1, Book 2, Hadith 174Report Error | Share | Copy ▼</w:t>
      </w:r>
    </w:p>
    <w:p>
      <w:r>
        <w:t>----------------------------------------</w:t>
      </w:r>
    </w:p>
    <w:p>
      <w:pPr/>
      <w:r>
        <w:t>Ibn Umar narrated that :the Prophet said: "Whoever misses the Asr prayer, then it is as if he was robbed of his family and his property."</w:t>
      </w:r>
    </w:p>
    <w:p>
      <w:pPr/>
      <w:r>
        <w:t>حَدَّثَنَا قُتَيْبَةُ، حَدَّثَنَا اللَّيْثُ بْنُ سَعْدٍ، عَنْ نَافِعٍ، عَنِ ابْنِ عُمَرَ، عَنِ النَّبِيِّ صلى الله عليه وسلم قَالَ ‏</w:t>
        <w:br/>
        <w:t>"‏ الَّذِي تَفُوتُهُ صَلاَةُ الْعَصْرِ فَكَأَنَّمَا وُتِرَ أَهْلَهُ وَمَالَهُ ‏"‏ ‏.‏ وَفِي الْبَابِ عَنْ بُرَيْدَةَ وَنَوْفَلِ بْنِ مُعَاوِيَةَ ‏.‏ قَالَ أَبُو عِيسَى حَدِيثُ ابْنِ عُمَرَ حَدِيثٌ حَسَنٌ صَحِيحٌ ‏.‏ وَقَدْ رَوَاهُ الزُّهْرِيُّ أَيْضًا عَنْ سَالِمٍ عَنْ أَبِيهِ ابْنِ عُمَرَ عَنِ النَّبِيِّ صلى الله عليه وسلم ‏.‏</w:t>
      </w:r>
    </w:p>
    <w:p>
      <w:pPr/>
      <w:r>
        <w:t>Grade: Sahih (Darussalam)Reference : Jami` at-Tirmidhi 175In-book reference : Book 2, Hadith 27English translation : Vol. 1, Book 2, Hadith 175Report Error | Share | Copy ▼</w:t>
      </w:r>
    </w:p>
    <w:p>
      <w:r>
        <w:t>----------------------------------------</w:t>
      </w:r>
    </w:p>
    <w:p>
      <w:pPr/>
      <w:r>
        <w:t>Abu Dharr narrated that :the Prophet said: "O Abu Dharr! There will be leaders after me who cause the Salat to die; so perform the Salat during its time. If you pray (with them) during its time, then that will be voluntary Salat for you, if not, then you will have attained your Salat."</w:t>
      </w:r>
    </w:p>
    <w:p>
      <w:pPr/>
      <w:r>
        <w:t>حَدَّثَنَا مُحَمَّدُ بْنُ مُوسَى الْبَصْرِيُّ، حَدَّثَنَا جَعْفَرُ بْنُ سُلَيْمَانَ الضُّبَعِيُّ، عَنْ أَبِي عِمْرَانَ الْجَوْنِيِّ، عَنْ عَبْدِ اللَّهِ بْنِ الصَّامِتِ، عَنْ أَبِي ذَرٍّ، قَالَ قَالَ النَّبِيُّ صلى الله عليه وسلم ‏</w:t>
        <w:br/>
        <w:t>"‏ يَا أَبَا ذَرٍّ أُمَرَاءُ يَكُونُونَ بَعْدِي يُمِيتُونَ الصَّلاَةَ فَصَلِّ الصَّلاَةَ لِوَقْتِهَا فَإِنْ صُلِّيَتْ لِوَقْتِهَا كَانَتْ لَكَ نَافِلَةً وَإِلاَّ كُنْتَ قَدْ أَحْرَزْتَ صَلاَتَكَ ‏"‏ ‏.‏ وَفِي الْبَابِ عَنْ عَبْدِ اللَّهِ بْنِ مَسْعُودٍ وَعُبَادَةَ بْنِ الصَّامِتِ ‏.‏ قَالَ أَبُو عِيسَى حَدِيثُ أَبِي ذَرٍّ حَدِيثٌ حَسَنٌ ‏.‏ وَهُوَ قَوْلُ غَيْرِ وَاحِدٍ مِنْ أَهْلِ الْعِلْمِ يَسْتَحِبُّونَ أَنْ يُصَلِّيَ الرَّجُلُ الصَّلاَةَ لِمِيقَاتِهَا إِذَا أَخَّرَهَا الإِمَامُ ثُمَّ يُصَلِّي مَعَ الإِمَامِ وَالصَّلاَةُ الأُولَى هِيَ الْمَكْتُوبَةُ عِنْدَ أَكْثَرِ أَهْلِ الْعِلْمِ ‏.‏ وَأَبُو عِمْرَانَ الْجَوْنِيُّ اسْمُهُ عَبْدُ الْمَلِكِ بْنُ حَبِيبٍ ‏.‏</w:t>
      </w:r>
    </w:p>
    <w:p>
      <w:pPr/>
      <w:r>
        <w:t>Grade: Sahih (Darussalam)Reference : Jami` at-Tirmidhi 176In-book reference : Book 2, Hadith 28English translation : Vol. 1, Book 2, Hadith 176Report Error | Share | Copy ▼</w:t>
      </w:r>
    </w:p>
    <w:p>
      <w:r>
        <w:t>----------------------------------------</w:t>
      </w:r>
    </w:p>
    <w:p>
      <w:pPr/>
      <w:r>
        <w:t>Abu Qatadah narrated:"They asked the Prophet about when they sIept past the Salat. He said: 'There is no negligence in sleep, negligence is only while one is awake. So when one of you forgets a Salat, or sleeps through it, then let him pray it when he remembers it.'"</w:t>
      </w:r>
    </w:p>
    <w:p>
      <w:pPr/>
      <w:r>
        <w:t>حَدَّثَنَا قُتَيْبَةُ، حَدَّثَنَا حَمَّادُ بْنُ زَيْدٍ، عَنْ ثَابِتٍ الْبُنَانِيِّ، عَنْ عَبْدِ اللَّهِ بْنِ رَبَاحٍ الأَنْصَارِيِّ، عَنْ أَبِي قَتَادَةَ، قَالَ ذَكَرُوا لِلنَّبِيِّ صلى الله عليه وسلم نَوْمَهُمْ عَنِ الصَّلاَةِ فَقَالَ ‏</w:t>
        <w:br/>
        <w:t>"‏ إِنَّهُ لَيْسَ فِي النَّوْمِ تَفْرِيطٌ إِنَّمَا التَّفْرِيطُ فِي الْيَقَظَةِ فَإِذَا نَسِيَ أَحَدُكُمْ صَلاَةً أَوْ نَامَ عَنْهَا فَلْيُصَلِّهَا إِذَا ذَكَرَهَا ‏"‏ ‏.‏ وَفِي الْبَابِ عَنِ ابْنِ مَسْعُودٍ وَأَبِي مَرْيَمَ وَعِمْرَانَ بْنِ حُصَيْنٍ وَجُبَيْرِ بْنِ مُطْعِمٍ وَأَبِي جُحَيْفَةَ وَأَبِي سَعِيدٍ وَعَمْرِو بْنِ أُمَيَّةَ الضَّمْرِيِّ وَذِي مِخْبَرٍ وَيُقَالُ ذِي مِخْمَرٍ وَهُوَ ابْنُ أَخِي النَّجَاشِيِّ ‏.‏ قَالَ أَبُو عِيسَى وَحَدِيثُ أَبِي قَتَادَةَ حَدِيثٌ حَسَنٌ صَحِيحٌ ‏.‏ وَقَدِ اخْتَلَفَ أَهْلُ الْعِلْمِ فِي الرَّجُلِ يَنَامُ عَنِ الصَّلاَةِ أَوْ يَنْسَاهَا فَيَسْتَيْقِظُ أَوْ يَذْكُرُ وَهُوَ فِي غَيْرِ وَقْتِ صَلاَةٍ عِنْدَ طُلُوعِ الشَّمْسِ أَوْ عِنْدَ غُرُوبِهَا ‏.‏ فَقَالَ بَعْضُهُمْ يُصَلِّيهَا إِذَا اسْتَيْقَظَ أَوْ ذَكَرَ وَإِنْ كَانَ عِنْدَ طُلُوعِ الشَّمْسِ أَوْ عِنْدَ غُرُوبِهَا ‏.‏ وَهُوَ قَوْلُ أَحْمَدَ وَإِسْحَاقَ وَالشَّافِعِيِّ وَمَالِكٍ ‏.‏ وَقَالَ بَعْضُهُمْ لاَ يُصَلِّي حَتَّى تَطْلُعَ الشَّمْسُ أَوْ تَغْرُبَ ‏.‏</w:t>
      </w:r>
    </w:p>
    <w:p>
      <w:pPr/>
      <w:r>
        <w:t>Grade: Sahih (Darussalam)Reference : Jami` at-Tirmidhi 177In-book reference : Book 2, Hadith 29English translation : Vol. 1, Book 2, Hadith 177Report Error | Share | Copy ▼</w:t>
      </w:r>
    </w:p>
    <w:p>
      <w:r>
        <w:t>----------------------------------------</w:t>
      </w:r>
    </w:p>
    <w:p>
      <w:pPr/>
      <w:r>
        <w:t>Anas (bin Malik) narrated that :Allah's Messenger said: "Whoever forgets a Salat then he is to pray it when he remembers it."</w:t>
      </w:r>
    </w:p>
    <w:p>
      <w:pPr/>
      <w:r>
        <w:t>حَدَّثَنَا قُتَيْبَةُ، وَبِشْرُ بْنُ مُعَاذٍ، قَالاَ حَدَّثَنَا أَبُو عَوَانَةَ، عَنْ قَتَادَةَ، عَنْ أَنَسِ بْنِ مَالِكٍ، قَالَ قَالَ رَسُولُ اللَّهِ صلى الله عليه وسلم ‏</w:t>
        <w:br/>
        <w:t>"‏ مَنْ نَسِيَ صَلاَةً فَلْيُصَلِّهَا إِذَا ذَكَرَهَا ‏"‏ ‏.‏ وَفِي الْبَابِ عَنْ سَمُرَةَ وَأَبِي قَتَادَةَ ‏.‏ قَالَ أَبُو عِيسَى حَدِيثُ أَنَسٍ حَدِيثٌ حَسَنٌ صَحِيحٌ ‏.‏ وَيُرْوَى عَنْ عَلِيِّ بْنِ أَبِي طَالِبٍ أَنَّهُ قَالَ فِي الرَّجُلِ يَنْسَى الصَّلاَةَ قَالَ يُصَلِّيهَا مَتَى مَا ذَكَرَهَا فِي وَقْتٍ أَوْ فِي غَيْرِ وَقْتٍ ‏.‏ وَهُوَ قَوْلُ الشَّافِعِيِّ وَأَحْمَدَ بْنِ حَنْبَلٍ وَإِسْحَاقَ ‏.‏ وَيُرْوَى عَنْ أَبِي بَكْرَةَ أَنَّهُ نَامَ عَنْ صَلاَةِ الْعَصْرِ فَاسْتَيْقَظَ عِنْدَ غُرُوبِ الشَّمْسِ فَلَمْ يُصَلِّ حَتَّى غَرَبَتِ الشَّمْسُ ‏.‏ وَقَدْ ذَهَبَ قَوْمٌ مِنْ أَهْلِ الْكُوفَةِ إِلَى هَذَا وَأَمَّا أَصْحَابُنَا فَذَهَبُوا إِلَى قَوْلِ عَلِيِّ بْنِ أَبِي طَالِبٍ رَضِيَ اللَّهُ عَنْهُ ‏.‏</w:t>
      </w:r>
    </w:p>
    <w:p>
      <w:pPr/>
      <w:r>
        <w:t>Grade: Sahih (Darussalam)Reference : Jami` at-Tirmidhi 178In-book reference : Book 2, Hadith 30English translation : Vol. 1, Book 2, Hadith 178Report Error | Share | Copy ▼</w:t>
      </w:r>
    </w:p>
    <w:p>
      <w:r>
        <w:t>----------------------------------------</w:t>
      </w:r>
    </w:p>
    <w:p>
      <w:pPr/>
      <w:r>
        <w:t>Abdullah (bin Mas'ud] narrated:"The idolaters kept Allah's Messenger distracted from four prayers on the Day of Al-Khandaq (the battle of the Trench) until as much as Allah willed of the night had passed. So he ordered Bilal to call the Adhan, then he called the Iqamah to Zuhr, then he called the Iqamah to pray Asr, then he called the Iqamah to pray Maghrib, then he called the Iqamah to pray Isha."</w:t>
      </w:r>
    </w:p>
    <w:p>
      <w:pPr/>
      <w:r>
        <w:t>حَدَّثَنَا هَنَّادٌ، حَدَّثَنَا هُشَيْمٌ، عَنْ أَبِي الزُّبَيْرِ، عَنْ نَافِعِ بْنِ جُبَيْرِ بْنِ مُطْعِمٍ، عَنْ أَبِي عُبَيْدَةَ بْنِ عَبْدِ اللَّهِ بْنِ مَسْعُودٍ، قَالَ قَالَ عَبْدُ اللَّهِ بْنُ مَسْعُودٍ إِنَّ الْمُشْرِكِينَ شَغَلُوا رَسُولَ اللَّهِ صلى الله عليه وسلم عَنْ أَرْبَعِ صَلَوَاتٍ يَوْمَ الْخَنْدَقِ حَتَّى ذَهَبَ مِنَ اللَّيْلِ مَا شَاءَ اللَّهُ فَأَمَرَ بِلاَلاً فَأَذَّنَ ثُمَّ أَقَامَ فَصَلَّى الظُّهْرَ ثُمَّ أَقَامَ فَصَلَّى الْعَصْرَ ثُمَّ أَقَامَ فَصَلَّى الْمَغْرِبَ ثُمَّ أَقَامَ فَصَلَّى الْعِشَاءَ ‏"‏ ‏.‏ قَالَ وَفِي الْبَابِ عَنْ أَبِي سَعِيدٍ وَجَابِرٍ ‏.‏ قَالَ أَبُو عِيسَى حَدِيثُ عَبْدِ اللَّهِ لَيْسَ بِإِسْنَادِهِ بَأْسٌ إِلاَّ أَنَّ أَبَا عُبَيْدَةَ لَمْ يَسْمَعْ مِنْ عَبْدِ اللَّهِ ‏.‏ وَهُوَ الَّذِي اخْتَارَهُ بَعْضُ أَهْلِ الْعِلْمِ فِي الْفَوَائِتِ أَنْ يُقِيمَ الرَّجُلُ لِكُلِّ صَلاَةٍ إِذَا قَضَاهَا وَإِنْ لَمْ يُقِمْ أَجْزَأَهُ ‏.‏ وَهُوَ قَوْلُ الشَّافِعِيِّ ‏.‏</w:t>
      </w:r>
    </w:p>
    <w:p>
      <w:pPr/>
      <w:r>
        <w:t>Grade: Hasan (Darussalam)Reference : Jami` at-Tirmidhi 179In-book reference : Book 2, Hadith 31English translation : Vol. 1, Book 2, Hadith 179Report Error | Share | Copy ▼</w:t>
      </w:r>
    </w:p>
    <w:p>
      <w:r>
        <w:t>----------------------------------------</w:t>
      </w:r>
    </w:p>
    <w:p>
      <w:pPr/>
      <w:r>
        <w:t>Jabir bin Abdullah narrated:"On the Day of Al-Khandaq (the battle of the Trench), Umar bin Al-Khattab came cursing the disbelievers of Quraish and said: 'O Allah's Messenger! I could not offer he Asr prayer until the sun was about to set.' The Prophet said: 'By Allah! I too have not offered the Salat.'" So he said: "We descended into Buthan, Allah's Messenger performed Wudu and we too performed Wudu. Allah's Messenger prayed Asr after the sun had set, then after it he prayed Maghrib."</w:t>
      </w:r>
    </w:p>
    <w:p>
      <w:pPr/>
      <w:r>
        <w:t>وَحَدَّثَنَا مُحَمَّدُ بْنُ بَشَّارٍ، بُنْدَارٌ حَدَّثَنَا مُعَاذُ بْنُ هِشَامٍ، حَدَّثَنِي أَبِي، عَنْ يَحْيَى بْنِ أَبِي كَثِيرٍ، حَدَّثَنَا أَبُو سَلَمَةَ بْنُ عَبْدِ الرَّحْمَنِ، عَنْ جَابِرِ بْنِ عَبْدِ اللَّهِ، أَنَّ عُمَرَ بْنَ الْخَطَّابِ، قَالَ يَوْمَ الْخَنْدَقِ وَجَعَلَ يَسُبُّ كُفَّارَ قُرَيْشٍ قَالَ يَا رَسُولَ اللَّهِ مَا كِدْتُ أُصَلِّي الْعَصْرَ حَتَّى تَغْرُبَ الشَّمْسُ ‏.‏ فَقَالَ رَسُولُ اللَّهِ صلى الله عليه وسلم ‏</w:t>
        <w:br/>
        <w:t>"‏ وَاللَّهِ إِنْ صَلَّيْتُهَا ‏"‏ ‏.‏ قَالَ فَنَزَلْنَا بُطْحَانَ فَتَوَضَّأَ رَسُولُ اللَّهِ صلى الله عليه وسلم وَتَوَضَّأْنَا فَصَلَّى رَسُولُ اللَّهِ صلى الله عليه وسلم الْعَصْرَ بَعْدَ مَا غَرَبَتِ الشَّمْسُ ثُمَّ صَلَّى بَعْدَهَا الْمَغْرِبَ ‏.‏ قَالَ أَبُو عِيسَى هَذَا حَدِيثٌ حَسَنٌ صَحِيحٌ ‏.‏</w:t>
      </w:r>
    </w:p>
    <w:p>
      <w:pPr/>
      <w:r>
        <w:t>Grade: Sahih (Darussalam)Reference : Jami` at-Tirmidhi 180In-book reference : Book 2, Hadith 32English translation : Vol. 1, Book 2, Hadith 180Report Error | Share | Copy ▼</w:t>
      </w:r>
    </w:p>
    <w:p>
      <w:r>
        <w:t>----------------------------------------</w:t>
      </w:r>
    </w:p>
    <w:p>
      <w:pPr/>
      <w:r>
        <w:t>Abdullah bin Mas'ud narrated that :Allah's Messenger said: "Salatul-Wusta is the Asr prayer."</w:t>
      </w:r>
    </w:p>
    <w:p>
      <w:pPr/>
      <w:r>
        <w:t>حَدَّثَنَا مَحْمُودُ بْنُ غَيْلاَنَ، حَدَّثَنَا أَبُو دَاوُدَ الطَّيَالِسِيُّ، وَأَبُو النَّضْرِ، عَنْ مُحَمَّدِ بْنِ طَلْحَةَ بْنِ مُصَرِّفٍ، عَنْ زُبَيْدٍ، عَنْ مُرَّةَ الْهَمْدَانِيِّ، عَنْ عَبْدِ اللَّهِ بْنِ مَسْعُودٍ، قَالَ قَالَ رَسُولُ اللَّهِ صلى الله عليه وسلم ‏</w:t>
        <w:br/>
        <w:t>"‏ صَلاَةُ الْوُسْطَى صَلاَةُ الْعَصْرِ ‏"‏ ‏.‏ قَالَ أَبُو عِيسَى هَذَا حَدِيثٌ حَسَنٌ صَحِيحٌ ‏.‏</w:t>
      </w:r>
    </w:p>
    <w:p>
      <w:pPr/>
      <w:r>
        <w:t>Grade: Sahih (Darussalam)Reference : Jami` at-Tirmidhi 181In-book reference : Book 2, Hadith 33English translation : Vol. 1, Book 2, Hadith 181Report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