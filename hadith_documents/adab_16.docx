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Praise - Sunnah.com - Sayings and Teachings of Prophet Muhammad (صلى الله عليه و سلم)</w:t>
      </w:r>
    </w:p>
    <w:p>
      <w:pPr/>
      <w:r>
        <w:t>Abu Bakr reported that a man was mentioned in the presence of the</w:t>
        <w:br/>
        <w:t>Prophet, may Allah bless him and grant him peace, and someone praised him.</w:t>
        <w:br/>
        <w:t>The Prophet, may Allah bless him and grant him peace, said, "Woe to you!</w:t>
        <w:br/>
        <w:t>You have cut off the head of your companion!" and he repeated that several</w:t>
        <w:br/>
        <w:t>times. He went on, "If one of you must praise someone, he should say, 'I</w:t>
        <w:br/>
        <w:t>consider that so-and-so is such-and-such.' Allah is the One who will take</w:t>
        <w:br/>
        <w:t>account of him if he thinks that he is indeed like that, No one can appropriate</w:t>
        <w:br/>
        <w:t>Allah's right to attest to someone's character."</w:t>
      </w:r>
    </w:p>
    <w:p>
      <w:pPr/>
      <w:r>
        <w:t>حَدَّثَنَا مُحَمَّدٍ، قَالَ‏:‏ حَدَّثَنَا آدَمُ، قَالَ‏:‏ حَدَّثَنَا شُعْبَةُ، عَنْ خَالِدٍ، عَنْ عَبْدِ الرَّحْمَنِ بْنِ أَبِي بَكْرَةَ، عَنْ أَبِيهِ، أَنَّ رَجُلاً ذُكِرَ عِنْدَ النَّبِيِّ صلى الله عليه وسلم فَأَثْنَى عَلَيْهِ رَجُلٌ خَيْرًا، فَقَالَ النَّبِيُّ صلى الله عليه وسلم‏:‏ وَيْحَكَ قَطَعْتَ عُنُقَ صَاحِبِكَ، يَقُولُهُ مِرَارًا، إِنْ كَانَ أَحَدُكُمْ مَادِحًا لاَ مَحَالَةَ فَلْيَقُلْ‏:‏ أَحْسَبُ كَذَا وَكَذَا، إِنْ كَانَ يَرَى أَنَّهُ كَذَلِكَ، وَحَسِيبُهُ اللَّهُ، وَلاَ يُزَكِّي عَلَى اللهِ أَحَدًا‏.‏</w:t>
      </w:r>
    </w:p>
    <w:p>
      <w:pPr/>
      <w:r>
        <w:t>Grade: Sahih (Al-Albani)  صـحـيـح   (الألباني) حكم   :Reference : Al-Adab Al-Mufrad 333In-book reference : Book 16, Hadith 1English translation : Book 16, Hadith 333Report Error | Share | Copy ▼</w:t>
      </w:r>
    </w:p>
    <w:p>
      <w:r>
        <w:t>----------------------------------------</w:t>
      </w:r>
    </w:p>
    <w:p>
      <w:pPr/>
      <w:r>
        <w:t>Abu Musa reported that the Prophet, may Allah bless him and grant</w:t>
        <w:br/>
        <w:t>him peace, heard a man praise another man and he was using exaggeration</w:t>
        <w:br/>
        <w:t>in his praise of him. The Prophet, may Allah bless him and grant him peace,</w:t>
        <w:br/>
        <w:t>said, "You have destroyed - or broken - the man's back."</w:t>
      </w:r>
    </w:p>
    <w:p>
      <w:pPr/>
      <w:r>
        <w:t>حَدَّثَنَا مُحَمَّدٍ، قَالَ‏:‏ حَدَّثَنَا مُحَمَّدُ بْنُ الصَّبَّاحِ، قَالَ‏:‏ حَدَّثَنَا إِسْمَاعِيلُ بْنُ زَكَرِيَّا قَالَ‏:‏ حَدَّثَنِي بُرَيْدُ بْنُ عَبْدِ اللهِ، عَنْ أَبِي بُرْدَةَ، عَنْ أَبِي مُوسَى قَالَ‏:‏ سَمِعَ النَّبِيُّ صلى الله عليه وسلم رَجُلاً يُثْنِي عَلَى رَجُلٍ وَيُطْرِيهِ، فَقَالَ النَّبِيُّ صلى الله عليه وسلم‏:‏ أَهْلَكْتُمْ، أَوْ قَطَعْتُمْ، ظَهْرَ الرَّجُلِ‏.‏</w:t>
      </w:r>
    </w:p>
    <w:p>
      <w:pPr/>
      <w:r>
        <w:t>Grade: Sahih (Al-Albani)  صـحـيـح   (الألباني) حكم   :Reference : Al-Adab Al-Mufrad 334In-book reference : Book 16, Hadith 2English translation : Book 16, Hadith 334Report Error | Share | Copy ▼</w:t>
      </w:r>
    </w:p>
    <w:p>
      <w:r>
        <w:t>----------------------------------------</w:t>
      </w:r>
    </w:p>
    <w:p>
      <w:pPr/>
      <w:r>
        <w:t>Ibrahim at-Taymi reported that his father said, "We were sitting</w:t>
        <w:br/>
        <w:t>with 'Umar and one man praised another man to his face." He said, "You</w:t>
        <w:br/>
        <w:t>have wounded the man. May Allah wound you."</w:t>
      </w:r>
    </w:p>
    <w:p>
      <w:pPr/>
      <w:r>
        <w:t>حَدَّثَنَا مُحَمَّدٍ، قَالَ‏:‏ حَدَّثَنَا قَبِيصَةُ، قَالَ‏:‏ حَدَّثَنَا سُفْيَانُ، عَنْ عِمْرَانَ بْنِ مُسْلِمٍ، عَنْ إِبْرَاهِيمَ التَّيْمِيِّ، عَنْ أَبِيهِ قَالَ‏:‏ كُنَّا جُلُوسًا عِنْدَ عُمَرَ، فَأَثْنَى رَجُلٌ عَلَى رَجُلٍ فِي وَجْهِهِ، فَقَالَ‏:‏ عَقَرْتَ الرَّجُلَ، عَقَرَكَ اللَّهُ‏.‏</w:t>
      </w:r>
    </w:p>
    <w:p>
      <w:pPr/>
      <w:r>
        <w:t>Grade: Hasan (Al-Albani)  حـسـن   (الألباني) حكم   :Reference : Al-Adab Al-Mufrad 335In-book reference : Book 16, Hadith 3English translation : Book 16, Hadith 335Report Error | Share | Copy ▼</w:t>
      </w:r>
    </w:p>
    <w:p>
      <w:r>
        <w:t>----------------------------------------</w:t>
      </w:r>
    </w:p>
    <w:p>
      <w:pPr/>
      <w:r>
        <w:t>Zayd ibn Aslam reported that his father heard 'Umar state, "Praise</w:t>
        <w:br/>
        <w:t>is slaughter." The transmitter added, "He meant when it is accepted."</w:t>
      </w:r>
    </w:p>
    <w:p>
      <w:pPr/>
      <w:r>
        <w:t>حَدَّثَنَا مُحَمَّدٍ، قَالَ‏:‏ حَدَّثَنَا عَبْدُ السَّلامِ، قَالَ‏:‏ حَدَّثَنَا حَفْصٌ، عَنْ عُبَيْدِ اللهِ، عَنْ زَيْدِ بْنِ أَسْلَمَ، عَنْ أَبِيهِ قَالَ‏:‏ سَمِعْتُ عُمَرَ يَقُولُ‏:‏ الْمَدْحُ ذَبْحٌ، قَالَ مُحَمَّدٌ‏:‏ يَعْنِي إِذَا قَبِلَهَا‏.‏</w:t>
      </w:r>
    </w:p>
    <w:p>
      <w:pPr/>
      <w:r>
        <w:t>Grade: Sahih (Al-Albani)  صـحـيـح   (الألباني) حكم   :Reference : Al-Adab Al-Mufrad 336In-book reference : Book 16, Hadith 4English translation : Book 16, Hadith 336Report Error | Share | Copy ▼</w:t>
      </w:r>
    </w:p>
    <w:p>
      <w:r>
        <w:t>----------------------------------------</w:t>
      </w:r>
    </w:p>
    <w:p>
      <w:pPr/>
      <w:r>
        <w:t>Abu Hurayra reported that the Prophet, may Allah bless him and</w:t>
        <w:br/>
        <w:t>grant him peace, said, "The best of men is Abu Bakr. The best of men is</w:t>
        <w:br/>
        <w:t>'Umar. The best of men is Abu 'Ubayda. The best of men is Usayd ibn Hudayr.</w:t>
        <w:br/>
        <w:t>The best of men is Thabit ibn Qays ibn Shammas. The best of men is Mu'adh</w:t>
        <w:br/>
        <w:t>ibn 'Amr ibn al-Jamuh. The best of men is Mu'adh ibn Jabal." Then he said,</w:t>
        <w:br/>
        <w:t>"The worst of men is so-and-so. The worst of men is so-and-so," until he</w:t>
        <w:br/>
        <w:t>had named seven men.</w:t>
      </w:r>
    </w:p>
    <w:p>
      <w:pPr/>
      <w:r>
        <w:t>حَدَّثَنَا مُحَمَّدٍ، قَالَ‏:‏ حَدَّثَنَا عَبْدُ الْعَزِيزِ بْنُ عَبْدِ اللهِ قَالَ‏:‏ حَدَّثَنِي عَبْدُ الْعَزِيزِ بْنُ أَبِي حَازِمٍ، عَنْ سُهَيْلٍ، عَنْ أَبِيهِ، عَنْ أَبِي هُرَيْرَةَ، أَنَّ النَّبِيَّ صلى الله عليه وسلم قَالَ‏:‏ نِعْمَ الرَّجُلُ أَبُو بَكْرٍ، نِعْمَ الرَّجُلُ عُمَرُ، نِعْمَ الرَّجُلُ أَبُو عُبَيْدَةَ، نِعْمَ الرَّجُلُ أُسَيْدُ بْنُ حُضَيْرٍ، نِعْمَ الرَّجُلُ ثَابِتُ بْنُ قَيْسِ بْنِ شَمَّاسٍ، نِعْمَ الرَّجُلُ مُعَاذُ بْنُ عَمْرِو بْنِ الْجَمُوحِ، نِعْمَ الرَّجُلُ مُعَاذُ بْنُ جَبَلٍ، قَالَ‏:‏ وَبِئْسَ الرَّجُلُ فُلاَنٌ، وَبِئْسَ الرَّجُلُ فُلاَنٌ حَتَّى عَدَّ سَبْعَةً‏.‏</w:t>
      </w:r>
    </w:p>
    <w:p>
      <w:pPr/>
      <w:r>
        <w:t>Grade: Sahih (Al-Albani)  صـحـيـح   (الألباني) حكم   :Reference : Al-Adab Al-Mufrad 337In-book reference : Book 16, Hadith 5English translation : Book 16, Hadith 337Report Error | Share | Copy ▼</w:t>
      </w:r>
    </w:p>
    <w:p>
      <w:r>
        <w:t>----------------------------------------</w:t>
      </w:r>
    </w:p>
    <w:p>
      <w:pPr/>
      <w:r>
        <w:t>'A'isha said, "A man asked permission to come to the Messenger</w:t>
        <w:br/>
        <w:t>of Allah, may Allah bless him and grant him peace, and the Messenger of</w:t>
        <w:br/>
        <w:t>Allah said, 'He is an evil son of his tribe.' When the man came in, the</w:t>
        <w:br/>
        <w:t>Prophet was courteous and cheerful towards him. When that man left, another</w:t>
        <w:br/>
        <w:t>man asked permission to come in. He said, 'He is an excellent son of his</w:t>
        <w:br/>
        <w:t>tribe.' When he came in, he was not cheerful towards him as he had been</w:t>
        <w:br/>
        <w:t>cheerful towards the other man. When he left, I said, 'Messenger of Allah,</w:t>
        <w:br/>
        <w:t>you said what you said about so-and-so and yet you were courteous to him.</w:t>
        <w:br/>
        <w:t>You said what you said about so-and-so and I did not see you do the same.'</w:t>
        <w:br/>
        <w:t>He said, ''A'isha, the worst of people are those who are feared on account</w:t>
        <w:br/>
        <w:t>of their bad language.'"</w:t>
      </w:r>
    </w:p>
    <w:p>
      <w:pPr/>
      <w:r>
        <w:t>حَدَّثَنَا مُحَمَّدٍ، قَالَ‏:‏ حَدَّثَنَا إِبْرَاهِيمُ، قَالَ‏:‏ حَدَّثَنَا مُحَمَّدُ بْنُ فُلَيْحٍ، قَالَ‏:‏ حَدَّثَنَا أَبِي، عَنْ عَبْدِ اللهِ بْنِ عَبْدِ الرَّحْمَنِ، عَنْ أَبِي يُونُسَ مَوْلَى عَائِشَةَ، أَنَّ عَائِشَةَ قَالَتِ‏:‏ اسْتَأْذَنَ رَجُلٌ عَلَى رَسُولِ اللهِ صلى الله عليه وسلم، فَقَالَ رَسُولُ اللهِ صلى الله عليه وسلم‏:‏ بِئْسَ ابْنُ الْعَشِيرَةِ، فَلَمَّا دَخَلَ هَشَّ لَهُ وَانْبَسَطَ إِلَيْهِ، فَلَمَّا خَرَجَ الرَّجُلُ اسْتَأْذَنَ آخَرُ، قَالَ‏:‏ نِعْمَ ابْنُ الْعَشِيرَةِ، فَلَمَّا دَخَلَ لَمْ يَنْبَسِطْ إِلَيْهِ كَمَا انْبَسَطَ إِلَى الْآخَرِ، وَلَمْ يَهِشَّ إِلَيْهِ كَمَا هَشَّ لِلْآخَرِ، فَلَمَّا خَرَجَ قُلْتُ‏:‏ يَا رَسُولَ اللهِ، قُلْتُ لِفُلاَنٍ مَا قُلْتَ ثُمَّ هَشَشْتَ إِلَيْهِ، وَقُلْتَ لِفُلاَنٍ مَا قُلْتَ وَلَمْ أَرَكَ صَنَعْتَ مِثْلَهُ‏؟‏ قَالَ‏:‏ يَا عَائِشَةُ، إِنَّ مِنْ شَرِّ النَّاسِ مَنِ اتُّقِيَ لِفُحْشِهِ‏.‏</w:t>
      </w:r>
    </w:p>
    <w:p>
      <w:pPr/>
      <w:r>
        <w:t>( ضعيف دون قصة الرجل الأول ، فإنها صحيحة ، مع قوله ( يا عائشة   (الألباني) حكم   :Reference : Al-Adab Al-Mufrad 338In-book reference : Book 16, Hadith 6English translation : Book 16, Hadith 338Report Error | Share | Copy ▼</w:t>
      </w:r>
    </w:p>
    <w:p>
      <w:r>
        <w:t>----------------------------------------</w:t>
      </w:r>
    </w:p>
    <w:p>
      <w:pPr/>
      <w:r>
        <w:t>Abu Ma'mar said, "A man began to praise one of the amirs. Al-Miqdad</w:t>
        <w:br/>
        <w:t>began to throw dirt in his face and said, 'The Messenger of Allah, may</w:t>
        <w:br/>
        <w:t>Allah bless him and grant him peace, commanded us to throw dust into the</w:t>
        <w:br/>
        <w:t>faces of those who praise people.'"</w:t>
      </w:r>
    </w:p>
    <w:p>
      <w:pPr/>
      <w:r>
        <w:t>حَدَّثَنَا مُحَمَّدٍ، قَالَ‏:‏ حَدَّثَنَا عَلِيُّ بْنُ عَبْدِ اللهِ، قَالَ‏:‏ حَدَّثَنَا عَبْدُ الرَّحْمَنِ بْنُ مَهْدِيٍّ، قَالَ‏:‏ حَدَّثَنَا سُفْيَانُ بْنُ سَعِيدٍ، عَنْ حَبِيبِ بْنِ أَبِي ثَابِتٍ، عَنْ مُجَاهِدٍ، عَنْ أَبِي مَعْمَرٍ قَالَ‏:‏ قَامَ رَجُلٌ يُثْنِي عَلَى أَمِيرٍ مِنَ الأُمَرَاءِ، فَجَعَلَ الْمِقْدَادُ يَحْثِي فِي وَجْهِهِ التُّرَابَ، وَقَالَ‏:‏ أَمَرَنَا رَسُولُ اللهِ صلى الله عليه وسلم أَنْ نَحْثِيَ فِي وُجُوهِ الْمَدَّاحِينَ التُّرَابَ‏.‏</w:t>
      </w:r>
    </w:p>
    <w:p>
      <w:pPr/>
      <w:r>
        <w:t>Grade: Sahih (Al-Albani)  صـحـيـح   (الألباني) حكم   :Reference : Al-Adab Al-Mufrad 339In-book reference : Book 16, Hadith 7English translation : Book 16, Hadith 339Report Error | Share | Copy ▼</w:t>
      </w:r>
    </w:p>
    <w:p>
      <w:r>
        <w:t>----------------------------------------</w:t>
      </w:r>
    </w:p>
    <w:p>
      <w:pPr/>
      <w:r>
        <w:t>'Ata' ibn Abi Rabah reported that a man was praising another man</w:t>
        <w:br/>
        <w:t>in the presence of Ibn 'Umar. Ibn 'Umar began to throw dust towards his</w:t>
        <w:br/>
        <w:t>mouth. He said, "The Messenger of Allah, may Allah bless him and grant</w:t>
        <w:br/>
        <w:t>him peace, said, 'When you see those who praise people, throw dust in their</w:t>
        <w:br/>
        <w:t>faces.'"</w:t>
      </w:r>
    </w:p>
    <w:p>
      <w:pPr/>
      <w:r>
        <w:t>حَدَّثَنَا مُحَمَّدٍ، قَالَ‏:‏ حَدَّثَنَا مُوسَى بْنُ إِسْمَاعِيلَ، قَالَ‏:‏ حَدَّثَنَا حَمَّادٌ، عَنْ عَلِيِّ بْنِ الْحَكَمِ، عَنْ عَطَاءِ بْنِ أَبِي رَبَاحٍ، أَنَّ رَجُلاً كَانَ يَمْدَحُ رَجُلاً عِنْدَ ابْنِ عُمَرَ فَجَعَلَ ابْنُ عُمَرَ يَحْثُو التُّرَابَ نَحْوَ فِيهِ، وَقَالَ‏:‏ قَالَ رَسُولُ اللهِ صلى الله عليه وسلم‏:‏ إِذَا رَأَيْتُمُ الْمَدَّاحِينَ فَاحْثُوا فِي وُجُوهِهِمُ التُّرَابَ‏.‏</w:t>
      </w:r>
    </w:p>
    <w:p>
      <w:pPr/>
      <w:r>
        <w:t>Grade: Sahih (Al-Albani)  صـحـيـح   (الألباني) حكم   :Reference : Al-Adab Al-Mufrad 340In-book reference : Book 16, Hadith 8English translation : Book 16, Hadith 340Report Error | Share | Copy ▼</w:t>
      </w:r>
    </w:p>
    <w:p>
      <w:r>
        <w:t>----------------------------------------</w:t>
      </w:r>
    </w:p>
    <w:p>
      <w:pPr/>
      <w:r>
        <w:t>Raja' said. "One day Mihjan and I went to the mosque of the people</w:t>
        <w:br/>
        <w:t>of Basra. Burayda al-Aslami was sitting there by one of the mosque doors.</w:t>
        <w:br/>
        <w:t>Inside the mosque there was a man called Sabka who used to make the prayers</w:t>
        <w:br/>
        <w:t>long. We came to the mosque door which had a fringed woollen cloth over</w:t>
        <w:br/>
        <w:t>it. Now Burayda was someone who made jokes. He said, 'Mihjan, don't you</w:t>
        <w:br/>
        <w:t>pray as Sabka prays?' Mihjan did not answer and went back. Mihjan said,</w:t>
        <w:br/>
        <w:t>'The Messenger of Allah, may Allah bless him and grant him peace, once</w:t>
        <w:br/>
        <w:t>took me by the hand and we went together to the top of Uhud. He looked</w:t>
        <w:br/>
        <w:t>down on Madina and said, "Woe to a town whose people will abandon it when</w:t>
        <w:br/>
        <w:t>it becomes very prosperous. Then the Dajjal will come to it and find two</w:t>
        <w:br/>
        <w:t>angels at each of its gates, so he will not enter it." Then he went down</w:t>
        <w:br/>
        <w:t>until we reached the mosque and the Messenger of Allah, may Allah bless</w:t>
        <w:br/>
        <w:t>him and grant him peace, saw a man praying, prostrating and bowing. The</w:t>
        <w:br/>
        <w:t>Messenger of Allah, may Allah bless him and grant him peace, asked me,</w:t>
        <w:br/>
        <w:t>"Who is this?" and I began to praise him, saying, "Messenger of Allah,</w:t>
        <w:br/>
        <w:t>this is so-and-so and so-and-so." "Stop!" he said, "Do not let him hear</w:t>
        <w:br/>
        <w:t>or you will destroy him."'"</w:t>
      </w:r>
    </w:p>
    <w:p>
      <w:pPr/>
      <w:r>
        <w:t>حَدَّثَنَا مُحَمَّدٍ، قَالَ‏:‏ حَدَّثَنَا مُوسَى، قَالَ‏:‏ حَدَّثَنَا أَبُو عَوَانَةَ، عَنْ أَبِي بِشْرٍ، عَنْ عَبْدِ اللهِ بْنِ شَقِيقٍ، عَنْ رَجَاءِ بْنِ أَبِي رَجَاءٍ، عَنْ مِحْجَنٍ الأَسْلَمِيِّ قَالَ رَجَاءٌ‏:‏ أَقْبَلْتُ مَعَ مِحْجَنٍ ذَاتَ يَوْمٍ حَتَّى انْتَهَيْنَا إِلَى مَسْجِدِ أَهْلِ الْبَصْرَةِ، فَإِذَا بُرَيْدَةُ الأَسْلَمِيُّ عَلَى بَابٍ مِنْ أَبْوَابِ الْمَسْجِدِ جَالِسٌ، قَالَ‏:‏ وَكَانَ فِي الْمَسْجِدِ رَجُلٌ يُقَالُ لَهُ‏:‏ سُكْبَةُ، يُطِيلُ الصَّلاَةَ، فَلَمَّا انْتَهَيْنَا إِلَى بَابِ الْمَسْجِدِ، وَعَلَيْهِ بُرْدَةٌ، وَكَانَ بُرَيْدَةُ صَاحِبَ مُزَاحَاتٍ، فَقَالَ‏:‏ يَا مِحْجَنُ أَتُصَلِّي كَمَا يُصَلِّي سُكْبَةُ‏؟‏ فَلَمْ يَرُدَّ عَلَيْهِ مِحْجَنٌ، وَرَجَعَ، قَالَ‏:‏ قَالَ مِحْجَنٌ‏:‏ إِنَّ رَسُولَ اللهِ صلى الله عليه وسلم أَخَذَ بِيَدِي، فَانْطَلَقْنَا نَمْشِي حَتَّى صَعِدْنَا أُحُدًا، فَأَشْرَفَ عَلَى الْمَدِينَةِ فَقَالَ‏:‏ وَيْلُ أُمِّهَا مِنْ قَرْيَةٍ، يَتْرُكُهَا أَهْلُهَا كَأَعْمَرَ مَا تَكُونُ، يَأْتِيهَا الدَّجَّالُ، فَيَجِدُ عَلَى كُلِّ بَابٍ مِنْ أَبْوَابِهَا مَلَكًا، فَلاَ يَدْخُلُهَا، ثُمَّ انْحَدَرَ حَتَّى إِذَا كُنَّا فِي الْمَسْجِدِ، رَأَى رَسُولُ اللهِ صلى الله عليه وسلم رَجُلاً يُصَلِّي، وَيَسْجُدُ، وَيَرْكَعُ، فَقَالَ لِي رَسُولُ اللهِ صلى الله عليه وسلم‏:‏ مَنْ هَذَا‏؟‏ فَأَخَذْتُ أُطْرِيهِ، فَقُلْتُ‏:‏ يَا رَسُولَ اللهِ، هَذَا فُلاَنٌ، وَهَذَا‏.‏ فَقَالَ أَمْسِكْ، لاَ تُسْمِعْهُ فَتُهْلِكَهُ، قَالَ‏:‏ فَانْطَلَقَ يَمْشِي، حَتَّى إِذَا كَانَ عِنْدَ حُجَرِهِ، لَكِنَّهُ نَفَضَ يَدَيْهِ ثُمَّ قَالَ‏:‏ إِنَّ خَيْرَ دِينِكُمْ أَيْسَرُهُ، إِنَّ خَيْرَ دِينِكُمْ أَيْسَرُهُ ثَلاثًا‏.‏</w:t>
      </w:r>
    </w:p>
    <w:p>
      <w:pPr/>
      <w:r>
        <w:t>Grade: Hasan (Al-Albani)  حـسـن   (الألباني) حكم   :Reference : Al-Adab Al-Mufrad 341In-book reference : Book 16, Hadith 9English translation : Book 16, Hadith 341Report Error | Share | Copy ▼</w:t>
      </w:r>
    </w:p>
    <w:p>
      <w:r>
        <w:t>----------------------------------------</w:t>
      </w:r>
    </w:p>
    <w:p>
      <w:pPr/>
      <w:r>
        <w:t>Al-Aswad ibn Suray' said, "I came to the Prophet, may Allah bless</w:t>
        <w:br/>
        <w:t>him and grant him peace, and said, 'Messenger of Allah, I have praised</w:t>
        <w:br/>
        <w:t>Allah and you in poems of praise and eulogies.' He said, 'As far as your</w:t>
        <w:br/>
        <w:t>Lord is concerned, He must be praised,' and so I began to recite them.</w:t>
        <w:br/>
        <w:t>Then a tall bald man asked for permission to enter. The Prophet, may Allah</w:t>
        <w:br/>
        <w:t>bless him and grant him peace, told me, 'Be silent.' The man came in and</w:t>
        <w:br/>
        <w:t>spoke for a time and then left. Then I recited again. Then the other man</w:t>
        <w:br/>
        <w:t>came back and he made be silent again. Then the man left again. That happened</w:t>
        <w:br/>
        <w:t>two or three times. I asked, 'Who is this man for whom I must be silent?'</w:t>
        <w:br/>
        <w:t>He replied, 'This is a man who does not like vain things.'"</w:t>
      </w:r>
    </w:p>
    <w:p>
      <w:pPr/>
      <w:r>
        <w:t>حَدَّثَنَا مُحَمَّدٍ، قَالَ‏:‏ حَدَّثَنَا حَجَّاجٌ، قَالَ‏:‏ حَدَّثَنَا حَمَّادُ بْنُ سَلَمَةَ، عَنْ عَلِيِّ بْنِ زَيْدٍ، عَنْ عَبْدِ الرَّحْمَنِ بْنِ أَبِي بَكْرَةَ، عَنِ الأَسْوَدِ بْنِ سَرِيعٍ قَالَ‏:‏ أَتَيْتُ النَّبِيَّ صلى الله عليه وسلم فَقُلْتُ‏:‏ يَا رَسُولَ اللهِ، قَدْ مَدَحْتُ اللَّهَ بِمَحَامِدَ وَمِدَحٍ، وَإِيَّاكَ‏.‏ فَقَالَ‏:‏ أَمَا إِنَّ رَبَّكَ يُحِبُّ الْحَمْدَ، فَجَعَلْتُ أُنْشِدُهُ، فَاسْتَأْذَنَ رَجُلٌ طُوَالٌ أَصْلَعُ، فَقَالَ لِيَ النَّبِيُّ صلى الله عليه وسلم‏:‏ اسْكُتْ، فَدَخَلَ، فَتَكَلَّمَ سَاعَةً ثُمَّ خَرَجَ، فَأَنْشَدْتُهُ، ثُمَّ جَاءَ فَسَكَّتَنِي، ثُمَّ خَرَجَ، فَعَلَ ذَلِكَ مَرَّتَيْنِ أَوْ ثَلاَثًا، فَقُلْتُ‏:‏ مَنْ هَذَا الَّذِي سَكَّتَّنِي لَهُ‏؟‏ قَالَ‏:‏ هَذَا رَجُلٌ لاَ يُحِبُّ الْبَاطِلَ‏.‏</w:t>
      </w:r>
    </w:p>
    <w:p>
      <w:pPr/>
      <w:r>
        <w:t>ضعيف بهذا التمام, ضـعـيـف   (الألباني) حكم   :Reference : Al-Adab Al-Mufrad 342In-book reference : Book 16, Hadith 10English translation : Book 16, Hadith 342Report Error | Share | Copy ▼</w:t>
      </w:r>
    </w:p>
    <w:p>
      <w:r>
        <w:t>----------------------------------------</w:t>
      </w:r>
    </w:p>
    <w:p>
      <w:pPr/>
      <w:r>
        <w:t>Abu Nujayd said, "A poet came to 'Imran ibn Husayn and 'Imran gave</w:t>
        <w:br/>
        <w:t>him something. 'Imran was asked, 'You give to a poet?' He said, 'I am preserving</w:t>
        <w:br/>
        <w:t>my reputation (from his satire).'"</w:t>
      </w:r>
    </w:p>
    <w:p>
      <w:pPr/>
      <w:r>
        <w:t>حَدَّثَنَا مُحَمَّدٍ، قَالَ‏:‏ حَدَّثَنَا عَلِيٌّ، قَالَ‏:‏ حَدَّثَنَا زَيْدُ بْنُ حُبَابٍ، قَالَ‏:‏ حَدَّثَنَا يُوسُفُ بْنُ عَبْدِ اللهِ بْنِ نُجَيْدِ بْنِ عِمْرَانَ بْنِ حُصَيْنٍ الْخُزَاعِيُّ قَالَ‏:‏ حَدَّثَنِي أَبِي نُجَيْدٌ، أَنَّ شَاعِرًا جَاءَ إِلَى عِمْرَانَ بْنِ حُصَيْنٍ فَأَعْطَاهُ، فَقِيلَ لَهُ‏:‏ تُعْطِي شَاعِرًا‏؟‏ فَقَالَ‏:‏ أُبْقِي عَلَى عِرْضِي‏.‏</w:t>
      </w:r>
    </w:p>
    <w:p>
      <w:pPr/>
      <w:r>
        <w:t>Grade: Da'if (Al-Albani)  ضـعـيـف   (الألباني) حكم   :Reference : Al-Adab Al-Mufrad 343In-book reference : Book 16, Hadith 11English translation : Book 16, Hadith 343Report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