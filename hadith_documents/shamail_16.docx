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Turban Of Rasoolullah - Sunnah.com - Sayings and Teachings of Prophet Muhammad (صلى الله عليه و سلم)</w:t>
      </w:r>
    </w:p>
    <w:p>
      <w:pPr/>
      <w:r>
        <w:t>Jabir said:“The Prophet (Allah bless him and give him peace) entered Mecca on the Day of Victory wearing a black turban.”</w:t>
      </w:r>
    </w:p>
    <w:p>
      <w:pPr/>
      <w:r>
        <w:t>حَدَّثَنَا مُحَمَّدُ بْنُ بَشَّارٍ، قَالَ‏:‏ حَدَّثَنَا عَبْدُ الرَّحْمَنِ بْنُ مَهْدِيٍّ، عَنْ حَمَّادِ بْنِ سَلَمَةَ ‏(‏ح‏)‏ حَدَّثَنَا مَحْمُودُ بْنُ غَيْلانَ، قَالَ‏:‏ حَدَّثَنَا وَكِيعٌ، عَنْ حَمَّادِ بْنِ سَلَمَةَ، عَنْ أَبِي الزُّبَيْرِ، عَنْ جَابِرٍ، قَالَ‏:‏ دَخَلَ النَّبِيُّ صلى الله عليه وسلم، مَكَّةَ يَوْمَ الْفَتْحِ، وَعَلَيْهِ عِمَامَةٌ سَوْدَاءُ‏.‏</w:t>
      </w:r>
    </w:p>
    <w:p>
      <w:pPr/>
      <w:r>
        <w:t>Grade: Sahih (Zubair `Aliza'i)Reference : Ash-Shama'il Al-Muhammadiyah 113In-book reference : Book 16, Hadith 1Report Error | Share | Copy ▼</w:t>
      </w:r>
    </w:p>
    <w:p>
      <w:r>
        <w:t>----------------------------------------</w:t>
      </w:r>
    </w:p>
    <w:p>
      <w:pPr/>
      <w:r>
        <w:t>'Amr ibn Huraith reported that his father said:"I saw a black turban on the head of Allah’s Messenger (Allah bless him and give him peace).”</w:t>
      </w:r>
    </w:p>
    <w:p>
      <w:pPr/>
      <w:r>
        <w:t>حَدَّثَنَا ابْنُ أَبِي عُمَرَ، قَالَ‏:‏ حَدَّثَنَا سُفْيَانُ، عَنْ مُسَاوِرٍ الْوَرَّاقِ، عَنْ جَعْفَرِ بْنِ عَمْرِو بْنِ حُرَيْثٍ، عَنْ أَبِيهِ، قَالَ‏:‏ رَأَيْتُ النَّبِيَّ صلى الله عليه وسلم يَخْطُبُ عَلَى الْمِنْبَرِ، وَعَلَيْهِ عِمَامَةٌ سَوْدَاءُ‏.‏</w:t>
      </w:r>
    </w:p>
    <w:p>
      <w:pPr/>
      <w:r>
        <w:t>Grade: Sahih (Zubair `Aliza'i)Reference : Ash-Shama'il Al-Muhammadiyah 114In-book reference : Book 16, Hadith 2Report Error | Share | Copy ▼</w:t>
      </w:r>
    </w:p>
    <w:p>
      <w:r>
        <w:t>----------------------------------------</w:t>
      </w:r>
    </w:p>
    <w:p>
      <w:pPr/>
      <w:r>
        <w:t>'Amr ibn Huraith reported that his father said:"The Prophet (Allah bless him and give him peace) addressed the people while wearing a black turban.”</w:t>
      </w:r>
    </w:p>
    <w:p>
      <w:pPr/>
      <w:r>
        <w:t>حَدَّثَنَا مَحْمُودُ بْنُ غَيْلانَ، وَيُوسُفُ بْنُ عِيسَى، قَالا‏:‏ حَدَّثَنَا وَكِيعٌ، عَنْ مُسَاوِرٍ الْوَرَّاقِ، عَنْ جَعْفَرِ بْنِ عَمْرُو بْنِ حُرَيْثٍ، عَنْ أَبِيهِ، أَنَّ النَّبِيَّ صلى الله عليه وسلم، خَطَبَ النَّاسَ، وَعَلَيْهِ عِمَامَةٌ سَوْدَاءُ‏.‏</w:t>
      </w:r>
    </w:p>
    <w:p>
      <w:pPr/>
      <w:r>
        <w:t>Grade: Sahih Isnād (Zubair `Aliza'i)Reference : Ash-Shama'il Al-Muhammadiyah 115In-book reference : Book 16, Hadith 3Report Error | Share | Copy ▼</w:t>
      </w:r>
    </w:p>
    <w:p>
      <w:r>
        <w:t>----------------------------------------</w:t>
      </w:r>
    </w:p>
    <w:p>
      <w:pPr/>
      <w:r>
        <w:t>Ibn 'Umar said:"When the Prophet (Allah bless him and give him peace) donned a turban, he let his turban hang down between his shoulders.”</w:t>
      </w:r>
    </w:p>
    <w:p>
      <w:pPr/>
      <w:r>
        <w:t>حَدَّثَنَا هَارُونُ بْنُ إِسْحَاقَ الْهَمْدَانِيُّ، قَالَ‏:‏ حَدَّثَنَا يَحْيَى بْنُ مُحَمَّدٍ الْمَدَنِيُّ، عَنْ عَبْدِ الْعَزِيزِ بْنِ مُحَمَّدٍ، عَنْ عُبَيْدِ اللهِ بْنِ عُمَرَ، عَنْ نَافِعٍ، عَنِ ابْنِ عُمَرَ، قَالَ‏:‏ كَانَ النَّبِيُّ صلى الله عليه وسلم، إِذَا اعْتَمَّ، سَدَلَ عِمَامَتَهُ بَيْنَ كَتِفَيْهِ‏.‏‏.‏</w:t>
      </w:r>
    </w:p>
    <w:p>
      <w:pPr/>
      <w:r>
        <w:t>Grade: Hasan (Zubair `Aliza'i)Reference : Ash-Shama'il Al-Muhammadiyah 116In-book reference : Book 16, Hadith 4Report Error | Share | Copy ▼</w:t>
      </w:r>
    </w:p>
    <w:p>
      <w:r>
        <w:t>----------------------------------------</w:t>
      </w:r>
    </w:p>
    <w:p>
      <w:pPr/>
      <w:r>
        <w:t>Ibn 'Abbas said:“The Prophet (Allah bless him and give him peace) addressed the people while wearing a turban that was dasma’ [marked with traces of oil from his hair].</w:t>
      </w:r>
    </w:p>
    <w:p>
      <w:pPr/>
      <w:r>
        <w:t>حَدَّثَنَا يُوسُفُ بْنُ عِيسَى، قَالَ‏:‏ حَدَّثَنَا وَكِيعٌ، قَالَ‏:‏ حَدَّثَنَا أَبُو سُلَيْمَانَ وَهُوَ عَبْدُ الرَّحْمَنِ بْنُ الْغَسِيلِ، عَنْ عِكْرِمَةَ، عَنِ ابْنِ عَبَّاسٍ‏:‏ أَنَّ النَّبِيَّ صلى الله عليه وسلم خَطَبَ النَّاسَ، وَعَلَيْهِ عِصَابَةٌ دَسْمَاءُ‏.‏</w:t>
      </w:r>
    </w:p>
    <w:p>
      <w:pPr/>
      <w:r>
        <w:t>Grade: Sahih (Zubair `Aliza'i)Reference : Ash-Shama'il Al-Muhammadiyah 117In-book reference : Book 16, Hadith 5Report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