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Supplication - Sunnah.com - Sayings and Teachings of Prophet Muhammad (صلى الله عليه و سلم)</w:t>
      </w:r>
    </w:p>
    <w:p>
      <w:pPr/>
      <w:r>
        <w:t>Abu Hurayra said, "The Prophet, may Allah bless him and grant him</w:t>
        <w:br/>
        <w:t>peace, would say in the morning, 'We have reached the morning and the kingdom</w:t>
        <w:br/>
        <w:t>belongs to Allah and all praise belongs to has no partner. There is no</w:t>
        <w:br/>
        <w:t>god but Allah and to Him is the gathering.' In the evening he would say,</w:t>
        <w:br/>
        <w:t>'We have reached the evening and the kingdom belongs to Allah and all praise</w:t>
        <w:br/>
        <w:t>belongs to Allah who has no partner. There is no god but Allah and to Him</w:t>
        <w:br/>
        <w:t>is the return."</w:t>
      </w:r>
    </w:p>
    <w:p>
      <w:pPr/>
      <w:r>
        <w:t>حَدَّثَنَا مُوسَى، قَالَ‏:‏ حَدَّثَنَا أَبُو عَوَانَةَ، قَالَ‏:‏ حَدَّثَنَا عُمَرُ، عَنْ أَبِيهِ، عَنْ أَبِي هُرَيْرَةَ قَالَ‏:‏ كَانَ النَّبِيُّ صلى الله عليه وسلم إِذَا أَصْبَحَ قَالَ‏:‏ أَصْبَحْنَا وَأَصْبَحَ الْحَمْدُ كُلُّهُ لِلَّهِ، لاَ شَرِيكَ لَهُ، لاَ إِلَهَ إِلاَّ اللَّهُ، وَإِلَيْهِ النُّشُورُ، وَإِذَا أَمْسَى قَالَ‏:‏ أَمْسَيْنَا وَأَمْسَى الْمُلْكُ لِلَّهِ، وَالْحَمْدُ كُلُّهُ لِلَّهِ، لاَ شَرِيكَ لَهُ، لاَ إِلَهَ إِلاَّ اللَّهُ، وَإِلَيْهِ الْمَصِيرُ‏.‏</w:t>
      </w:r>
    </w:p>
    <w:p>
      <w:pPr/>
      <w:r>
        <w:t>ضعيف بهذا اللفظ   (الألباني) حكم   :Reference : Al-Adab Al-Mufrad 604In-book reference : Book 31, Hadith 1English translation : Book 31, Hadith 604Report Error | Share | Copy ▼</w:t>
      </w:r>
    </w:p>
    <w:p>
      <w:r>
        <w:t>----------------------------------------</w:t>
      </w:r>
    </w:p>
    <w:p>
      <w:pPr/>
      <w:r>
        <w:t>Abu Hurayra reported that the Messenger of Allah, may Allah bless</w:t>
        <w:br/>
        <w:t>him and grant him peace, said, "The noble son of the noble son of the noble</w:t>
        <w:br/>
        <w:t>son of the noble son was Yusuf son of Ya'qub son of Ishaq son of Ibrahim,</w:t>
        <w:br/>
        <w:t>the Khalil (close friend) of the Merciful, the blessed and Exalted." The</w:t>
        <w:br/>
        <w:t>Messenger of Allah, may Allah bless him and grant him peace, said, "If</w:t>
        <w:br/>
        <w:t>I had remained in prison for as long as Yusuf remained in prison and then</w:t>
        <w:br/>
        <w:t>the man with the invitation had come to me, I would have accepted it. When</w:t>
        <w:br/>
        <w:t>the messenger came to him, he said, 'Go back to your master and enquire</w:t>
        <w:br/>
        <w:t>of him what happened about the women who cut their hands.' (12:50)</w:t>
        <w:br/>
        <w:t>Allah showed mercy to Lut when he sought refuge in a strong pillar when</w:t>
        <w:br/>
        <w:t>he said to his people, 'If only I had the strength to combat you or</w:t>
        <w:br/>
        <w:t>could seek refuge in a some powerful support!' (11:80) Allah did not</w:t>
        <w:br/>
        <w:t>send any Prophet after him but that he was one of the wealthy of his people."</w:t>
      </w:r>
    </w:p>
    <w:p>
      <w:pPr/>
      <w:r>
        <w:t>حَدَّثَنَا مُحَمَّدُ بْنُ سَلاَمٍ، قَالَ‏:‏ أَخْبَرَنَا عَبْدَةُ، قَالَ‏:‏ أَخْبَرَنَا مُحَمَّدُ بْنُ عَمْرٍو، قَالَ‏:‏ حَدَّثَنَا أَبُو سَلَمَةَ، عَنْ أَبِي هُرَيْرَةَ قَالَ‏:‏ قَالَ رَسُولُ اللهِ صلى الله عليه وسلم‏:‏ إِنَّ الْكَرِيمَ ابْنَ الْكَرِيمِ ابْنِ الْكَرِيمِ ابْنِ الْكَرِيمِ، يُوسُفُ بْنُ يَعْقُوبَ بْنِ إِسْحَاقَ بْنِ إِبْرَاهِيمَ خَلِيلِ الرَّحْمَنِ تَبَارَكَ وَتَعَالَى، قَالَ‏:‏ قَالَ رَسُولُ اللهِ صلى الله عليه وسلم‏:‏ لَوْ لَبِثْتُ فِي السِّجْنِ مَا لَبِثَ يُوسُفُ، ثُمَّ جَاءَنِي الدَّاعِي لَأَجَبْتُ، إِذْ جَاءَهُ الرَّسُولُ فَقَالَ‏:‏ ‏{‏ارْجِعْ إِلَى رَبِّكَ فَاسْأَلْهُ مَا بَالُ النِّسْوَةِ اللاَّتِي قَطَّعْنَ أَيْدِيَهُنَّ‏}‏، وَرَحْمَةُ اللهِ عَلَى لُوطٍ، إِنْ كَانَ لَيَأْوِي إِلَى رُكْنٍ شَدِيدٍ، إِذْ قَالَ لِقَوْمِهِ‏:‏ ‏{‏لَوْ أَنَّ لِي بِكُمْ قُوَّةً أَوْ آوِي إِلَى رُكْنٍ شَدِيدٍ‏}‏، فَمَا بَعَثَ اللَّهُ بَعْدَهُ مِنْ نَبِيٍّ إِلاَّ فِي ثَرْوَةٍ مِنْ قَوْمِهِ قَالَ مُحَمَّدٌ‏:‏ الثَّرْوَةُ‏:‏ الْكَثْرَةُ وَالْمَنَعَةُ‏.‏</w:t>
      </w:r>
    </w:p>
    <w:p>
      <w:pPr/>
      <w:r>
        <w:t>Grade: Hasan Sahih (Al-Albani)  حسن صحيح   (الألباني) حكم   :Reference : Al-Adab Al-Mufrad 605In-book reference : Book 31, Hadith 2English translation : Book 31, Hadith 605Report Error | Share | Copy ▼</w:t>
      </w:r>
    </w:p>
    <w:p>
      <w:r>
        <w:t>----------------------------------------</w:t>
      </w:r>
    </w:p>
    <w:p>
      <w:pPr/>
      <w:r>
        <w:t>'Abdu'r-Rahman ibn Yazid said, "Ar-Rabi' used to go to 'Alqama</w:t>
        <w:br/>
        <w:t>every Friday. When I was not there, they would send for me. Once he came</w:t>
        <w:br/>
        <w:t>when I was not there. 'Alqama met me and told me, 'Did you not see what</w:t>
        <w:br/>
        <w:t>ar-Rabi' brought? He said, "Do you not see how frequently people make supplication</w:t>
        <w:br/>
        <w:t>and how rarely they are answered? That is because Allah Almighty only accepts</w:t>
        <w:br/>
        <w:t>the sincere supplication."' I asked, 'Didn't 'Abdullah say that?' He asked,</w:t>
        <w:br/>
        <w:t>'What did he say?' I said that 'Abdullah said, 'Allah does not listen to</w:t>
        <w:br/>
        <w:t>someone who wants other people to hear not someone who shows off nor who</w:t>
        <w:br/>
        <w:t>plays. He only listens to the one who makes a supplication firmly from</w:t>
        <w:br/>
        <w:t>his heart.' He said, 'Did he mention 'Alqama?' 'Yes' was the answer."</w:t>
      </w:r>
    </w:p>
    <w:p>
      <w:pPr/>
      <w:r>
        <w:t>حَدَّثَنَا عُمَرُ بْنُ حَفْصٍ، قَالَ‏:‏ حَدَّثَنَا أَبِي، قَالَ‏:‏ حَدَّثَنَا الأَعْمَشُ قَالَ‏:‏ حَدَّثَنِي مَالِكُ بْنُ الْحَارِثِ، عَنْ عَبْدِ الرَّحْمَنِ بْنِ يَزِيدَ قَالَ‏:‏ كَانَ الرَّبِيعُ يَأْتِي عَلْقَمَةَ يَوْمَ الْجُمُعَةِ، فَإِذَا لَمْ أَكُنْ ثَمَّةَ أَرْسَلُوا إِلَيَّ، فَجَاءَ مَرَّةً وَلَسْتُ ثَمَّةَ، فَلَقِيَنِي عَلْقَمَةُ وَقَالَ لِي‏:‏ أَلَمْ تَرَ مَا جَاءَ بِهِ الرَّبِيعُ‏؟‏ قَالَ‏:‏ أَلَمْ تَرَ أَكْثَرَ مَا يَدْعُو النَّاسَ، وَمَا أَقَلَّ إِجَابَتَهُمْ‏؟‏ وَذَلِكَ أَنَّ اللَّهَ عَزَّ وَجَلَّ لاَ يَقْبَلُ إِلاَّ النَّاخِلَةَ مِنَ الدُّعَاءِ، قُلْتُ‏:‏ أَوَ لَيْسَ قَدْ قَالَ ذَلِكَ عَبْدُ اللهِ‏؟‏ قَالَ‏:‏ وَمَا قَالَ‏؟‏ قَالَ‏:‏ قَالَ عَبْدُ اللهِ‏:‏ لاَ يَسْمَعُ اللَّهُ مِنْ مُسْمِعٍ، وَلاَ مُرَاءٍ، وَلا لاعِبٍ، إِلا دَاعٍ دَعَا يَثْبُتُ مِنْ قَلْبِهِ، قَالَ‏:‏ فَذَكَرَ عَلْقَمَةَ‏؟‏ قَالَ‏:‏ نَعَمْ‏.‏</w:t>
      </w:r>
    </w:p>
    <w:p>
      <w:pPr/>
      <w:r>
        <w:t>Grade: Sahih (Al-Albani)  صـحـيـح   (الألباني) حكم   :Reference : Al-Adab Al-Mufrad 606In-book reference : Book 31, Hadith 3English translation : Book 31, Hadith 606Report Error | Share | Copy ▼</w:t>
      </w:r>
    </w:p>
    <w:p>
      <w:r>
        <w:t>----------------------------------------</w:t>
      </w:r>
    </w:p>
    <w:p>
      <w:pPr/>
      <w:r>
        <w:t>Abu Hurayra reported that the Messenger of Allah, may Allah bless</w:t>
        <w:br/>
        <w:t>him and grant him peace, said, "When one of you makes a supplication, he</w:t>
        <w:br/>
        <w:t>should not say, 'If you wish.' He should be firm in asking and he should</w:t>
        <w:br/>
        <w:t>have great hope. Allah does not think that anything that He gives is too</w:t>
        <w:br/>
        <w:t>great.'"</w:t>
      </w:r>
    </w:p>
    <w:p>
      <w:pPr/>
      <w:r>
        <w:t>حَدَّثَنَا مُحَمَّدُ بْنُ عُبَيْدِ اللهِ، قَالَ‏:‏ حَدَّثَنَا عَبْدُ الْعَزِيزِ بْنُ أَبِي حَازِمٍ، عَنِ الْعَلاَءِ، عَنْ أَبِيهِ، عَنْ أَبِي هُرَيْرَةَ، أَنَّ رَسُولَ اللهِ صلى الله عليه وسلم قَالَ‏:‏ إِذَا دَعَا أَحَدُكُمْ فَلاَ يَقُولُ‏:‏ إِنْ شِئْتَ، وَلْيَعْزِمِ الْمَسْأَلَةَ، وَلْيُعَظِّمِ الرَّغْبَةَ، فَإِنَّ اللَّهَ لاَ يَعْظُمُ عَلَيْهِ شَيْءٌ أَعْطَاهُ‏.‏</w:t>
      </w:r>
    </w:p>
    <w:p>
      <w:pPr/>
      <w:r>
        <w:t>Grade: Sahih (Al-Albani)  صـحـيـح   (الألباني) حكم   :Reference : Al-Adab Al-Mufrad 607In-book reference : Book 31, Hadith 4English translation : Book 31, Hadith 607Report Error | Share | Copy ▼</w:t>
      </w:r>
    </w:p>
    <w:p>
      <w:r>
        <w:t>----------------------------------------</w:t>
      </w:r>
    </w:p>
    <w:p>
      <w:pPr/>
      <w:r>
        <w:t>Anas reported that the Messenger of Allah, may Allah bless him</w:t>
        <w:br/>
        <w:t>and grant him peace, said, "When one of you makes a supplication, he should</w:t>
        <w:br/>
        <w:t>be firm in the supplication and not say, 'O Allah, if you like, give to</w:t>
        <w:br/>
        <w:t>me.' Allah cannot be forced against His will."</w:t>
      </w:r>
    </w:p>
    <w:p>
      <w:pPr/>
      <w:r>
        <w:t>حَدَّثَنَا مُحَمَّدُ بْنُ سَلاَمٍ، قَالَ‏:‏ أَخْبَرَنَا إِسْمَاعِيلُ ابْنُ عُلَيَّةَ، عَنْ عَبْدِ الْعَزِيزِ بْنِ صُهَيْبٍ، عَنْ أَنَسٍ قَالَ‏:‏ قَالَ رَسُولُ اللهِ صلى الله عليه وسلم‏:‏ إِذَا دَعَا أَحَدُكُمْ فَلْيَعْزِمْ فِي الدُّعَاءِ، وَلاَ يَقُلِ‏:‏ اللَّهُمَّ إِنْ شِئْتَ فَأَعْطِنِي، فَإِنَّ اللَّهَ لاَ مُسْتَكْرِهَ لَهُ‏.‏</w:t>
      </w:r>
    </w:p>
    <w:p>
      <w:pPr/>
      <w:r>
        <w:t>Grade: Sahih (Al-Albani)  صـحـيـح   (الألباني) حكم   :Reference : Al-Adab Al-Mufrad 608In-book reference : Book 31, Hadith 5English translation : Book 31, Hadith 608Report Error | Share | Copy ▼</w:t>
      </w:r>
    </w:p>
    <w:p>
      <w:r>
        <w:t>----------------------------------------</w:t>
      </w:r>
    </w:p>
    <w:p>
      <w:pPr/>
      <w:r>
        <w:t>Abu Nu'aym, who is Wahb, said, "I saw Ibn 'Umar and Ibn az-Zubayr</w:t>
        <w:br/>
        <w:t>making supplication, cupping their palms in front of their faces."</w:t>
      </w:r>
    </w:p>
    <w:p>
      <w:pPr/>
      <w:r>
        <w:t>حَدَّثَنَا إِبْرَاهِيمُ بْنُ الْمُنْذِرِ، قَالَ‏:‏ حَدَّثَنَا مُحَمَّدُ بْنُ فُلَيْحٍ قَالَ‏:‏ أَخْبَرَنِي أَبِي، عَنْ أَبِي نُعَيْمٍ وَهُوَ وَهْبٌ قَالَ‏:‏ رَأَيْتُ ابْنَ عُمَرَ وَابْنَ الزُّبَيْرِ يَدْعُوَانِ، يُدِيرَانِ بِالرَّاحَتَيْنِ عَلَى الْوَجْهِ‏.‏</w:t>
      </w:r>
    </w:p>
    <w:p>
      <w:pPr/>
      <w:r>
        <w:t>Grade: Da'if (Al-Albani)  ضـعـيـف   (الألباني) حكم   :Reference : Al-Adab Al-Mufrad 609In-book reference : Book 31, Hadith 6English translation : Book 31, Hadith 609Report Error | Share | Copy ▼</w:t>
      </w:r>
    </w:p>
    <w:p>
      <w:r>
        <w:t>----------------------------------------</w:t>
      </w:r>
    </w:p>
    <w:p>
      <w:pPr/>
      <w:r>
        <w:t>'A'isha say that she saw the Prophet, may Allah bless him and grant</w:t>
        <w:br/>
        <w:t>him peace, making supplication with his hands raised, saying, 'I am a man,</w:t>
        <w:br/>
        <w:t>so do not punish me. If I harm any man of the believers or revile him,</w:t>
        <w:br/>
        <w:t>do not punish me for that.'"</w:t>
      </w:r>
    </w:p>
    <w:p>
      <w:pPr/>
      <w:r>
        <w:t>حَدَّثَنَا مُسَدَّدٌ، قَالَ‏:‏ حَدَّثَنَا أَبُو عَوَانَةَ، عَنْ سِمَاكِ بْنِ حَرْبٍ، عَنْ عِكْرِمَةَ، عَنْ عَائِشَةَ رَضِيَ اللَّهُ عَنْهَا، زَعَمَ أَنَّهُ سَمِعَهُ مِنْهَا، أَنَّهَا رَأَتِ النَّبِيَّ صلى الله عليه وسلم يَدْعُو رَافِعًا يَدَيْهِ يَقُولُ‏:‏ إِنَّمَا أَنَا بَشَرٌ فَلاَ تُعَاقِبْنِي، أَيُّمَا رَجُلٌ مِنَ الْمُؤْمِنِينَ آذَيْتُهُ أَوْ شَتَمْتُهُ فَلاَ تُعَاقِبْنِي فِيهِ‏.‏</w:t>
      </w:r>
    </w:p>
    <w:p>
      <w:pPr/>
      <w:r>
        <w:t>Grade: Sahih (li ghairih) (Al-Albani)  صحيح لغيره   (الألباني) حكم   :Reference : Al-Adab Al-Mufrad 610In-book reference : Book 31, Hadith 7English translation : Book 31, Hadith 610Report Error | Share | Copy ▼</w:t>
      </w:r>
    </w:p>
    <w:p>
      <w:r>
        <w:t>----------------------------------------</w:t>
      </w:r>
    </w:p>
    <w:p>
      <w:pPr/>
      <w:r>
        <w:t>Abu Hurayra said, "At-Tufayl ibn 'Amr ad-Dawsi came to the Messenger</w:t>
        <w:br/>
        <w:t>of Allah, may Allah bless him and grant him peace, and said, 'Messenger</w:t>
        <w:br/>
        <w:t>of Allah, Daws have rebelled and rejected, so ask Allah to curse them.'</w:t>
        <w:br/>
        <w:t>The Messenger of Allah, may Allah bless him and grant him peace, faced</w:t>
        <w:br/>
        <w:t>the qibla and raised his hands and the people thought that he was going</w:t>
        <w:br/>
        <w:t>to curse them. He said, 'O Allah, guide Daws and lead them.'"</w:t>
      </w:r>
    </w:p>
    <w:p>
      <w:pPr/>
      <w:r>
        <w:t>حَدَّثَنَا عَلِيٌّ، قَالَ‏:‏ حَدَّثَنَا سُفْيَانُ، قَالَ‏:‏ حَدَّثَنَا أَبُو الزِّنَادِ، عَنِ الأَعْرَجِ، عَنْ أَبِي هُرَيْرَةَ قَالَ‏:‏ قَدِمَ الطُّفَيْلُ بْنُ عَمْرٍو الدَّوْسِيُّ عَلَى رَسُولِ اللهِ صلى الله عليه وسلم فَقَالَ‏:‏ يَا رَسُولَ اللهِ، إِنَّ دَوْسًا قَدْ عَصَتْ وَأَبَتْ، فَادْعُ اللَّهَ عَلَيْهَا، فَاسْتَقْبَلَ رَسُولُ اللهِ صلى الله عليه وسلم الْقِبْلَةَ وَرَفَعَ يَدَيْهِ، فَظَنَّ النَّاسُ أَنَّهُ يَدْعُو عَلَيْهِمْ، فَقَالَ‏:‏ اللَّهُمَّ اهْدِ دَوْسًا، وَائْتِ بِهِمْ‏.‏</w:t>
      </w:r>
    </w:p>
    <w:p>
      <w:pPr/>
      <w:r>
        <w:t>Grade: Sahih (Al-Albani)  صـحـيـح   (الألباني) حكم   :Reference : Al-Adab Al-Mufrad 611In-book reference : Book 31, Hadith 8English translation : Book 31, Hadith 611Report Error | Share | Copy ▼</w:t>
      </w:r>
    </w:p>
    <w:p>
      <w:r>
        <w:t>----------------------------------------</w:t>
      </w:r>
    </w:p>
    <w:p>
      <w:pPr/>
      <w:r>
        <w:t>Anas said, "No rain fell for a year and so one of the Muslims went</w:t>
        <w:br/>
        <w:t>to the Prophet, may Allah bless him and grant him peace, on Jumu'a (Friday).</w:t>
        <w:br/>
        <w:t>He said, 'Messenger of Allah, there has been no rain and the ground is</w:t>
        <w:br/>
        <w:t>dry and people's wealth has been destroyed.' He raised his hand when there</w:t>
        <w:br/>
        <w:t>was not a cloud to be seen in the sky. He stretched out his arms until</w:t>
        <w:br/>
        <w:t>I could see the whiteness of his armpits and asked Allah for rain. As soon</w:t>
        <w:br/>
        <w:t>as we finished the prayer, (the rain was such that) the youth whose house</w:t>
        <w:br/>
        <w:t>was near was afraid to return to his family. It last past Friday, The following</w:t>
        <w:br/>
        <w:t>Friday, they said, 'Messenger of Allah, the houses have fallen down and</w:t>
        <w:br/>
        <w:t>the paths are blocked.' He smiled and observed how quickly the son of Adam</w:t>
        <w:br/>
        <w:t>becomes discontented. He said while making a gesture with his hand, 'O</w:t>
        <w:br/>
        <w:t>Allah, around us and not on us.' And the rain cleared away from Madina."</w:t>
      </w:r>
    </w:p>
    <w:p>
      <w:pPr/>
      <w:r>
        <w:t>حَدَّثَنَا مُحَمَّدُ بْنُ سَلاَمٍ، قَالَ‏:‏ أَخْبَرَنَا إِسْمَاعِيلُ بْنُ جَعْفَرٍ، عَنْ حُمَيْدٍ، عَنْ أَنَسٍ قَالَ‏:‏ قَحَطَ الْمَطَرُ عَامًا، فَقَامَ بَعْضُ الْمُسْلِمِينَ إِلَى النَّبِيِّ صلى الله عليه وسلم يَوْمَ الْجُمُعَةِ، فَقَالَ‏:‏ يَا رَسُولَ اللهِ، قَحَطَ الْمَطَرُ، وَأَجْدَبَتِ الأَرْضُ، وَهَلَكَ الْمَالُ‏.‏ فَرَفَعَ يَدَيْهِ، وَمَا يُرَى فِي السَّمَاءِ مِنْ سَحَابَةٍ، فَمَدَّ يَدَيْهِ حَتَّى رَأَيْتُ بَيَاضَ إِبْطَيْهِ يَسْتَسْقِي اللَّهَ، فَمَا صَلَّيْنَا الْجُمُعَةَ حَتَّى أَهَمَّ الشَّابُّ الْقَرِيبُ الدَّارِ الرُّجُوعَ إِلَى أَهْلِهِ، فَدَامَتْ جُمُعَةٌ، فَلَمَّا كَانَتِ الْجُمُعَةُ الَّتِي تَلِيهَا، فَقَالَ‏:‏ يَا رَسُولَ اللهِ، تَهَدَّمَتِ الْبُيُوتُ، وَاحْتَبَسَ الرُّكْبَانُ‏.‏ فَتَبَسَّمَ لِسُرْعَةِ مَلاَلِ ابْنِ آدَمَ وَقَالَ بِيَدِهِ‏:‏ اللَّهُمَّ حَوَالَيْنَا، وَلاَ عَلَيْنَا، فَتَكَشَّطَتْ عَنِ الْمَدِينَةِ‏.‏</w:t>
      </w:r>
    </w:p>
    <w:p>
      <w:pPr/>
      <w:r>
        <w:t>Grade: Sahih (Al-Albani)  صـحـيـح   (الألباني) حكم   :Reference : Al-Adab Al-Mufrad 612In-book reference : Book 31, Hadith 9English translation : Book 31, Hadith 612Report Error | Share | Copy ▼</w:t>
      </w:r>
    </w:p>
    <w:p>
      <w:r>
        <w:t>----------------------------------------</w:t>
      </w:r>
    </w:p>
    <w:p>
      <w:pPr/>
      <w:r>
        <w:t>'Ikrima heard 'A'isha, may Allah be pleased with her, say that</w:t>
        <w:br/>
        <w:t>she saw the Prophet, may Allah bless him and grant him peace, raise his</w:t>
        <w:br/>
        <w:t>hands in supplication, saying, 'O Allah, I am only a man, so do not punish</w:t>
        <w:br/>
        <w:t>me. If I harm or revile a Muslim man, do not punish me for it!'"</w:t>
      </w:r>
    </w:p>
    <w:p>
      <w:pPr/>
      <w:r>
        <w:t>حَدَّثَنَا الصَّلْتُ، قَالَ‏:‏ حَدَّثَنَا أَبُو عَوَانَةَ، عَنْ سِمَاكٍ، عَنْ عِكْرِمَةَ، عَنْ عَائِشَةَ رَضِيَ اللَّهُ عَنْهَا، أَنَّهُ سَمِعَهُ مِنْهَا، أَنَّهَا رَأَتِ النَّبِيَّ صلى الله عليه وسلم يَدْعُو رَافِعًا يَدَيْهِ يَقُولُ‏:‏ اللَّهُمَّ إِنَّمَا أَنَا بَشَرٌ فَلاَ تُعَاقِبْنِي، أَيُّمَا رَجُلٌ مِنَ الْمُؤْمِنِينَ آذَيْتُهُ أَوْ شَتَمْتُهُ فَلا تُعَاقِبْنِي فِيهِ‏.‏</w:t>
      </w:r>
    </w:p>
    <w:p>
      <w:pPr/>
      <w:r>
        <w:t>Grade: Sahih (Al-Albani)  صـحـيـح   (الألباني) حكم   :Reference : Al-Adab Al-Mufrad 613In-book reference : Book 31, Hadith 10English translation : Book 31, Hadith 613Report Error | Share | Copy ▼</w:t>
      </w:r>
    </w:p>
    <w:p>
      <w:r>
        <w:t>----------------------------------------</w:t>
      </w:r>
    </w:p>
    <w:p>
      <w:pPr/>
      <w:r>
        <w:t>Jabir ibn 'Abdullah reported that at-Tufayl ibn 'Amr asked the</w:t>
        <w:br/>
        <w:t>Prophet, may Allah bless him and grant him peace, "Do you want a fortress</w:t>
        <w:br/>
        <w:t>and a citadel? The fortress of Daws." The Messenger of Allah, may Allah</w:t>
        <w:br/>
        <w:t>bless him and grant him peace, refused it because of what Allah had stored</w:t>
        <w:br/>
        <w:t>up for the Ansar. At-Tufayl made hijra and a man of his people made hijra</w:t>
        <w:br/>
        <w:t>with him. The man fell ill and was in torment (or words to that effect)</w:t>
        <w:br/>
        <w:t>and he crawled over to a quiver, took out an arrow, sliced his veins and</w:t>
        <w:br/>
        <w:t>died. At-Tufayl saw him a dream and asked him, "What has been done to you?"</w:t>
        <w:br/>
        <w:t>He replied, "I was forgiven because of my hijra to the Prophet, may Allah</w:t>
        <w:br/>
        <w:t>bless him and grant him peace." He asked, "What happened to your hands?"</w:t>
        <w:br/>
        <w:t>He replied, "It was said, 'We will not put right in you that part of your</w:t>
        <w:br/>
        <w:t>hands which you destroyed.'" He said that at-Tufayl related that tot he</w:t>
        <w:br/>
        <w:t>Prophet, may Allah bless him and grant him peace, and the Prophet said,</w:t>
        <w:br/>
        <w:t>"O Allah, forgive his hands!" and he raised his hands when he said it.</w:t>
      </w:r>
    </w:p>
    <w:p>
      <w:pPr/>
      <w:r>
        <w:t>حَدَّثَنَا عَارِمٌ، قَالَ‏:‏ حَدَّثَنَا حَمَّادُ بْنُ زَيْدٍ، قَالَ‏:‏ حَدَّثَنَا حَجَّاجٌ الصَّوَّافُ، عَنْ أَبِي الزُّبَيْرِ، عَنْ جَابِرِ بْنِ عَبْدِ اللهِ، أَنَّ الطُّفَيْلَ بْنَ عَمْرٍو قَالَ لِلنَّبِيِّ صلى الله عليه وسلم‏:‏ هَلْ لَكَ فِي حِصْنٍ وَمَنَعَةٍ، حِصْنِ دَوْسٍ‏؟‏ قَالَ‏:‏ فَأَبَى رَسُولُ اللهِ صلى الله عليه وسلم، لِمَا ذَخَرَ اللَّهُ لِلأَنْصَارِ، فَهَاجَرَ الطُّفَيْلُ، وَهَاجَرَ مَعَهُ رَجُلٌ مِنْ قَوْمِهِ، فَمَرِضَ الرَّجُلُ فَضَجِرَ أَوْ كَلِمَةٌ شَبِيهَةٌ بِهَا، فَحَبَا إِلَى قَرْنٍ، فَأَخَذَ مِشْقَصًا فَقَطَعَ وَدَجَيْهِ فَمَاتَ، فَرَآهُ الطُّفَيْلُ فِي الْمَنَامِ قَالَ‏:‏ مَا فُعِلَ بِكَ‏؟‏ قَالَ‏:‏ غُفِرَ لِي بِهِجْرَتِي إِلَى النَّبِيِّ صلى الله عليه وسلم، قَالَ‏:‏ مَا شَأْنُ يَدَيْكَ‏؟‏ قَالَ‏:‏ فَقِيلَ‏:‏ إِنَّا لاَ نُصْلِحُ مِنْكَ مَا أَفْسَدْتَ مِنْ يَدَيْكَ، قَالَ‏:‏ فَقَصَّهَا الطُّفَيْلُ عَلَى النَّبِيِّ صلى الله عليه وسلم، فَقَالَ‏:‏ اللَّهُمَّ وَلِيَدَيْهِ فَاغْفِرْ، وَرَفَعَ يَدَيْهِ‏.‏</w:t>
      </w:r>
    </w:p>
    <w:p>
      <w:pPr/>
      <w:r>
        <w:t>Grade: Da'if (Al-Albani)  ضـعـيـف   (الألباني) حكم   :Reference : Al-Adab Al-Mufrad 614In-book reference : Book 31, Hadith 11English translation : Book 31, Hadith 614Report Error | Share | Copy ▼</w:t>
      </w:r>
    </w:p>
    <w:p>
      <w:r>
        <w:t>----------------------------------------</w:t>
      </w:r>
    </w:p>
    <w:p>
      <w:pPr/>
      <w:r>
        <w:t>Anas ibn Malik said, "The Messenger of Allah, may Allah bless him</w:t>
        <w:br/>
        <w:t>and grant him peace, used to seek refuge with Allah, saying, 'O Allah,</w:t>
        <w:br/>
        <w:t>I seek refuge with you from laziness. I seek refuge with You from cowardice.</w:t>
        <w:br/>
        <w:t>I seek refuge with you from senility. I seek refuge with You from miserliness.'"</w:t>
      </w:r>
    </w:p>
    <w:p>
      <w:pPr/>
      <w:r>
        <w:t>حَدَّثَنَا أَبُو مَعْمَرٍ، قَالَ‏:‏ حَدَّثَنَا عَبْدُ الْوَارِثِ، قَالَ‏:‏ حَدَّثَنَا عَبْدُ الْعَزِيزِ بْنُ صُهَيْبٍ، عَنْ أَنَسِ بْنِ مَالِكٍ قَالَ‏:‏ كَانَ رَسُولُ اللهِ صلى الله عليه وسلم يَتَعَوَّذُ يَقُولُ‏:‏ اللَّهُمَّ إِنِّي أَعُوذُ بِكَ مِنَ الْكَسَلِ، وَأَعُوذُ بِكَ مِنَ الْجُبْنِ، وَأَعُوذُ بِكَ مِنَ الْهَرَمِ، وَأَعُوذُ بِكَ مِنَ الْبُخْلِ‏.‏</w:t>
      </w:r>
    </w:p>
    <w:p>
      <w:pPr/>
      <w:r>
        <w:t>Grade: Sahih (Al-Albani)  صـحـيـح   (الألباني) حكم   :Reference : Al-Adab Al-Mufrad 615In-book reference : Book 31, Hadith 12English translation : Book 31, Hadith 615Report Error | Share | Copy ▼</w:t>
      </w:r>
    </w:p>
    <w:p>
      <w:r>
        <w:t>----------------------------------------</w:t>
      </w:r>
    </w:p>
    <w:p>
      <w:pPr/>
      <w:r>
        <w:t>Abu Hurayra reported that the Messenger of Allah, may Allah bless</w:t>
        <w:br/>
        <w:t>him and grant him peace, said that Allah Almighty said, "I am according</w:t>
        <w:br/>
        <w:t>to My slave's opinion of Me, and I am with him when He calls on Me.'"</w:t>
      </w:r>
    </w:p>
    <w:p>
      <w:pPr/>
      <w:r>
        <w:t>حَدَّثَنَا خَلِيفَةُ بْنُ خَيَّاطٍ، قَالَ‏:‏ حَدَّثَنَا كَثِيرُ بْنُ هِشَامٍ، قَالَ‏:‏ حَدَّثَنَا جَعْفَرٌ، عَنْ يَزِيدَ بْنِ الأَصَمِّ، عَنْ أَبِي هُرَيْرَةَ، عَنْ رَسُولِ اللهِ صلى الله عليه وسلم قَالَ‏:‏ قَالَ اللَّهُ عَزَّ وَجَلَّ‏:‏ أَنَا عِنْدَ ظَنِّ عَبْدِي، وَأَنَا مَعَهُ إِذَا دَعَانِي‏.‏</w:t>
      </w:r>
    </w:p>
    <w:p>
      <w:pPr/>
      <w:r>
        <w:t>Grade: Sahih (Al-Albani)  صـحـيـح   (الألباني) حكم   :Reference : Al-Adab Al-Mufrad 616In-book reference : Book 31, Hadith 13English translation : Book 31, Hadith 616Report Error | Share | Copy ▼</w:t>
      </w:r>
    </w:p>
    <w:p>
      <w:r>
        <w:t>----------------------------------------</w:t>
      </w:r>
    </w:p>
    <w:p>
      <w:pPr/>
      <w:r>
        <w:t>Shaddad ibn Aws reported that the Prophet, may Allah bless him</w:t>
        <w:br/>
        <w:t>and grant him peace, said, "The best way of asking forgiveness is 'O Allah,</w:t>
        <w:br/>
        <w:t>You are my Lord. There is no god but You. You created me and I am Your</w:t>
        <w:br/>
        <w:t>slave. I follow Your covenant and promise as much as I can. I acknowledge</w:t>
        <w:br/>
        <w:t>Your blessing and I confess to my wrong actions, so forgive me. Only You</w:t>
        <w:br/>
        <w:t>can forgive wrong actions. I seek refuge with You from the evil of what</w:t>
        <w:br/>
        <w:t>I have done.' If he says it in the evening and then dies, he will enter</w:t>
        <w:br/>
        <w:t>the Garden - or he said that he will be one of the people of the Garden.</w:t>
        <w:br/>
        <w:t>If he says it in the morning and dies that day - it is the same."</w:t>
      </w:r>
    </w:p>
    <w:p>
      <w:pPr/>
      <w:r>
        <w:t>حَدَّثَنَا مُسَدَّدٌ، قَالَ‏:‏ حَدَّثَنَا يَزِيدُ بْنُ زُرَيْعٍ، قَالَ‏:‏ حَدَّثَنَا حُسَيْنٌ، قَالَ‏:‏ حَدَّثَنَا عَبْدُ اللهِ بْنُ بُرَيْدَةَ، عَنْ بُشَيْرِ بْنِ كَعْبٍ، عَنْ شَدَّادِ بْنِ أَوْسٍ، عَنِ النَّبِيِّ صلى الله عليه وسلم قَالَ‏:‏ سَيِّدُ الاسْتِغْفَارِ‏:‏ اللَّهُمَّ أَنْتَ رَبِّي لاَ إِلَهَ إِلاَّ أَنْتَ، خَلَقْتَنِي وَأَنَا عَبْدُكَ، وَأَنَا عَلَى عَهْدِكَ وَوَعْدِكَ مَا اسْتَطَعْتُ، أَبُوءُ لَكَ بِنِعْمَتِكَ، وَأَبُوءُ لَكَ بِذَنْبِي، فَاغْفِرْ لِي، فَإِنَّهُ لاَ يَغْفِرُ الذُّنُوبَ إِلاَّ أَنْتَ‏.‏ أَعُوذُ بِكَ مِنْ شَرِّ مَا صَنَعْتُ‏.‏ إِذَا قَالَ حِينَ يُمْسِي فَمَاتَ دَخَلَ الْجَنَّةَ، أَوْ‏:‏ كَانَ مِنْ أَهْلِ الْجَنَّةِ، وَإِذَا قَالَ حِينَ يُصْبِحُ فَمَاتَ مِنْ يَوْمِهِ مِثْلَهُ‏.‏</w:t>
      </w:r>
    </w:p>
    <w:p>
      <w:pPr/>
      <w:r>
        <w:t>Grade: Sahih (Al-Albani)  صـحـيـح   (الألباني) حكم   :Reference : Al-Adab Al-Mufrad 617In-book reference : Book 31, Hadith 14English translation : Book 31, Hadith 617Report Error | Share | Copy ▼</w:t>
      </w:r>
    </w:p>
    <w:p>
      <w:r>
        <w:t>----------------------------------------</w:t>
      </w:r>
    </w:p>
    <w:p>
      <w:pPr/>
      <w:r>
        <w:t>Ibn 'Umar said, "We used to say this a hundred times in the assembly</w:t>
        <w:br/>
        <w:t>of the Prophet, may Allah bless him and grant him peace, 'O Lord, forgive</w:t>
        <w:br/>
        <w:t>me and turn back to me (forgive me). You are the Ever-Turning back (to his slaves), the Merciful.'"</w:t>
      </w:r>
    </w:p>
    <w:p>
      <w:pPr/>
      <w:r>
        <w:t>حَدَّثَنَا أَحْمَدُ بْنُ عَبْدِ اللهِ، قَالَ‏:‏ حَدَّثَنَا ابْنُ نُمَيْرٍ، عَنْ مَالِكِ بْنِ مِغْوَلٍ، عَنِ ابْنِ سُوقَةَ، عَنْ نَافِعٍ، عَنِ ابْنِ عُمَرَ قَالَ‏:‏ إِنْ كُنَّا لَنَعُدُّ فِي الْمَجْلِسِ لِلنَّبِيِّ صلى الله عليه وسلم‏:‏ رَبِّ اغْفِرْ لِي، وَتُبْ عَلَيَّ، إِنَّكَ أَنْتَ التَّوَّابُ الرَّحِيمُ مِئَةَ مَرَّةٍ‏.‏</w:t>
      </w:r>
    </w:p>
    <w:p>
      <w:pPr/>
      <w:r>
        <w:t>Grade: Sahih (Al-Albani)  صـحـيـح   (الألباني) حكم   :Reference : Al-Adab Al-Mufrad 618In-book reference : Book 31, Hadith 15English translation : Book 31, Hadith 618Report Error | Share | Copy ▼</w:t>
      </w:r>
    </w:p>
    <w:p>
      <w:r>
        <w:t>----------------------------------------</w:t>
      </w:r>
    </w:p>
    <w:p>
      <w:pPr/>
      <w:r>
        <w:t>'A'isha said, "The Messenger of Allah, may Allah bless him and</w:t>
        <w:br/>
        <w:t>grant him peace, prayed the Duha prayer and then said, 'O Lord, forgive</w:t>
        <w:br/>
        <w:t>me and turn to me. You are the Ever-Turning back (to his slaves), the Merciful' a hundred times."</w:t>
      </w:r>
    </w:p>
    <w:p>
      <w:pPr/>
      <w:r>
        <w:t>حَدَّثَنَا مُحَمَّدُ بْنُ الصَّبَّاحِ، قَالَ‏:‏ حَدَّثَنَا خَالِدُ بْنُ عَبْدِ اللهِ، عَنْ حُصَيْنٍ، عَنْ هِلاَلِ بْنِ يَسَافٍ، عَنْ زَاذَانَ، عَنْ عَائِشَةَ رَضِيَ اللَّهُ عَنْهَا قَالَتْ‏:‏ صَلَّى رَسُولُ اللهِ صلى الله عليه وسلم الضُّحَى ثُمَّ قَالَ‏:‏ اللَّهُمَّ اغْفِرْ لِي، وَتُبْ عَلَيَّ، إِنَّكَ أَنْتَ التَّوَّابُ الرَّحِيمُ، حَتَّى قَالَهَا مِئَةَ مَرَّةٍ‏.‏</w:t>
      </w:r>
    </w:p>
    <w:p>
      <w:pPr/>
      <w:r>
        <w:t>Grade: Sahih (Al-Albani)  صـحـيـح   (الألباني) حكم   :Reference : Al-Adab Al-Mufrad 619In-book reference : Book 31, Hadith 16English translation : Book 31, Hadith 619Report Error | Share | Copy ▼</w:t>
      </w:r>
    </w:p>
    <w:p>
      <w:r>
        <w:t>----------------------------------------</w:t>
      </w:r>
    </w:p>
    <w:p>
      <w:pPr/>
      <w:r>
        <w:t>Similar to hadith 617 but with a slightly different wording.</w:t>
      </w:r>
    </w:p>
    <w:p>
      <w:pPr/>
      <w:r>
        <w:t>حَدَّثَنَا أَبُو مَعْمَرٍ، قَالَ‏:‏ حَدَّثَنَا عَبْدُ الْوَارِثِ، قَالَ‏:‏ حَدَّثَنَا حُسَيْنٌ، قَالَ‏:‏ حَدَّثَنَا عَبْدُ اللهِ بْنُ بُرَيْدَةَ قَالَ‏:‏ حَدَّثَنِي بُشَيْرُ بْنُ كَعْبٍ الْعَدَوِيُّ قَالَ‏:‏ حَدَّثَنِي شَدَّادُ بْنُ أَوْسٍ، عَنِ النَّبِيِّ صلى الله عليه وسلم قَالَ‏:‏ سَيِّدُ الاسْتِغْفَارِ أَنْ يَقُولَ‏:‏ اللَّهُمَّ أَنْتَ رَبِّي، لاَ إِلَهَ إِلاَّ أَنْتَ، خَلَقْتَنِي وَأَنَا عَبْدُكَ، وَأَنَا عَلَى عَهْدِكَ وَوَعْدِكَ مَا اسْتَطَعْتُ، أَعُوذُ بِكَ مِنْ شَرِّ مَا صَنَعْتُ، أَبُوءُ لَكَ بِنِعْمَتِكَ، وَأَبُوءُ لَكَ بِذَنْبِي، فَاغْفِرْ لِي، فَإِنَّهُ لاَ يَغْفِرُ الذُّنُوبَ إِلاَّ أَنْتَ، قَالَ‏:‏ مَنْ قَالَهَا مِنَ النَّهَارِ مُوقِنًا بِهَا، فَمَاتَ مِنْ يَوْمِهِ قَبْلَ أَنْ يُمْسِيَ فَهُوَ مِنْ أَهْلِ الْجَنَّةِ، وَمَنْ قَالَهَا مِنَ اللَّيْلِ وَهُوَ مُوقِنٌ بِهَا، فَمَاتَ قَبْلَ أَنْ يُصْبِحَ فَهُوَ مِنْ أَهْلِ الْجَنَّةِ‏.‏</w:t>
      </w:r>
    </w:p>
    <w:p>
      <w:pPr/>
      <w:r>
        <w:t>Grade: Sahih (Al-Albani)  صـحـيـح   (الألباني) حكم   :Reference : Al-Adab Al-Mufrad 620In-book reference : Book 31, Hadith 17English translation : Book 31, Hadith 620Report Error | Share | Copy ▼</w:t>
      </w:r>
    </w:p>
    <w:p>
      <w:r>
        <w:t>----------------------------------------</w:t>
      </w:r>
    </w:p>
    <w:p>
      <w:pPr/>
      <w:r>
        <w:t>'Abdullah ibn 'Umar said, "I heard the Prophet, may Allah bless</w:t>
        <w:br/>
        <w:t>him and grant him peace, say, 'Turn in repentance to Allah. I turn to Him</w:t>
        <w:br/>
        <w:t>a hundred times every day."</w:t>
      </w:r>
    </w:p>
    <w:p>
      <w:pPr/>
      <w:r>
        <w:t>حَدَّثَنَا حَفْصٌ، قَالَ‏:‏ حَدَّثَنَا شُعْبَةُ، عَنْ عَمْرِو بْنِ مُرَّةَ، عَنْ أَبِي بُرْدَةَ، سَمِعْتُ الأَغَرَّ، رَجُلٌ مِنْ جُهَيْنَةَ، يُحَدِّثُ عَبْدَ اللهِ بْنَ عُمَرَ قَالَ‏:‏ سَمِعْتُ النَّبِيَّ صلى الله عليه وسلم يَقُولُ‏:‏ تُوبُوا إِلَى اللهِ، فَإِنِّي أَتُوبُ إِلَيْهِ كُلَّ يَوْمٍ مِئَةَ مَرَّةٍ‏.‏</w:t>
      </w:r>
    </w:p>
    <w:p>
      <w:pPr/>
      <w:r>
        <w:t>Grade: Sahih (Al-Albani)  صـحـيـح   (الألباني) حكم   :Reference : Al-Adab Al-Mufrad 621In-book reference : Book 31, Hadith 18English translation : Book 31, Hadith 621Report Error | Share | Copy ▼</w:t>
      </w:r>
    </w:p>
    <w:p>
      <w:r>
        <w:t>----------------------------------------</w:t>
      </w:r>
    </w:p>
    <w:p>
      <w:pPr/>
      <w:r>
        <w:t>Ka'b ibn 'Ujra said, "Those who repeat the supplications which</w:t>
        <w:br/>
        <w:t>follow the prayers will not be disappointed. They are:'Glory be to Allah';</w:t>
        <w:br/>
        <w:t>'Praise be to Allah'; and 'There is no god but Allah' a hundred times."</w:t>
      </w:r>
    </w:p>
    <w:p>
      <w:pPr/>
      <w:r>
        <w:t>حَدَّثَنَا أَحْمَدُ بْنُ يُونُسَ، قَالَ‏:‏ حَدَّثَنَا زُهَيْرٌ، قَالَ‏:‏ حَدَّثَنَا مَنْصُورٌ، عَنِ الْحَكَمِ، عَنْ عَبْدِ الرَّحْمَنِ بْنِ أَبِي لَيْلَى، عَنْ كَعْبِ بْنِ عُجْرَةَ قَالَ‏:‏ مُعَقِّبَاتٌ لاَ يَخِيبُ قَائِلُهُنَّ‏:‏ سُبْحَانَ اللهِ، وَالْحَمْدُ لِلَّهِ، وَلاَ إِلَهَ إِلاَّ اللَّهُ، وَاللَّهُ أَكْبَرُ، مِئَةَ مَرَّةٍ‏.‏ رَفَعَهُ ابْنُ أَبِي أُنَيْسَةَ وَعَمْرُو بْنُ قَيْسٍ‏.‏</w:t>
      </w:r>
    </w:p>
    <w:p>
      <w:pPr/>
      <w:r>
        <w:t>Grade: Sahih (Al-Albani)  صـحـيـح   (الألباني) حكم   :Reference : Al-Adab Al-Mufrad 622In-book reference : Book 31, Hadith 19English translation : Book 31, Hadith 622Report Error | Share | Copy ▼</w:t>
      </w:r>
    </w:p>
    <w:p>
      <w:r>
        <w:t>----------------------------------------</w:t>
      </w:r>
    </w:p>
    <w:p>
      <w:pPr/>
      <w:r>
        <w:t>'Abdullah ibn 'Amr reported that the Prophet, may Allah bless him</w:t>
        <w:br/>
        <w:t>and grant him peace, said, "The swiftest supplication to be answered is</w:t>
        <w:br/>
        <w:t>the supplication of someone for another person who is not present."</w:t>
      </w:r>
    </w:p>
    <w:p>
      <w:pPr/>
      <w:r>
        <w:t>حَدَّثَنَا عَبْدُ اللهِ بْنُ يَزِيدَ، قَالَ‏:‏ حَدَّثَنَا عَبْدُ الرَّحْمَنِ بْنُ زِيَادٍ قَالَ لِي عَبْدُ اللهِ بْنُ يَزِيدَ‏:‏ سَمِعْتُ عَبْدَ اللهِ بْنَ عَمْرٍو، عَنِ النَّبِيِّ صلى الله عليه وسلم قَالَ‏:‏ أَسْرَعُ الدُّعَاءِ إِجَابَةً دُعَاءُ غَائِبٍ لِغَائِبٍ‏.‏</w:t>
      </w:r>
    </w:p>
    <w:p>
      <w:pPr/>
      <w:r>
        <w:t>Grade: Da'if (Al-Albani)  ضـعـيـف   (الألباني) حكم   :Reference : Al-Adab Al-Mufrad 623In-book reference : Book 31, Hadith 20English translation : Book 31, Hadith 623Report Error | Share | Copy ▼</w:t>
      </w:r>
    </w:p>
    <w:p>
      <w:r>
        <w:t>----------------------------------------</w:t>
      </w:r>
    </w:p>
    <w:p>
      <w:pPr/>
      <w:r>
        <w:t>Abu Bakr as-Siddiq was heard to say, "The supplication of a brother</w:t>
        <w:br/>
        <w:t>in Allah is answered."</w:t>
      </w:r>
    </w:p>
    <w:p>
      <w:pPr/>
      <w:r>
        <w:t>حَدَّثَنَا بِشْرُ بْنُ مُحَمَّدٍ، قَالَ‏:‏ حَدَّثَنَا عَبْدُ اللهِ، قَالَ‏:‏ أَخْبَرَنَا حَيْوَةُ، قَالَ‏:‏ أَخْبَرَنَا شُرَحْبِيلُ بْنُ شَرِيكٍ الْمَعَافِرِيُّ، أَنَّهُ سَمِعَ أَبَا عَبْدِ الرَّحْمَنِ الْحُبُلِيَّ، أَنَّهُ سَمِعَ الصُّنَابِحِيَّ، أَنَّهُ سَمِعَ أَبَا بَكْرٍ الصِّدِّيقَ رَضِيَ اللَّهُ عَنْهُ‏:‏ إِنَّ دَعْوَةَ الأَخِ فِي اللهِ تُسْتَجَابُ‏.‏</w:t>
      </w:r>
    </w:p>
    <w:p>
      <w:pPr/>
      <w:r>
        <w:t>Grade: Sahih (Al-Albani)  صـحـيـح   (الألباني) حكم   :Reference : Al-Adab Al-Mufrad 624In-book reference : Book 31, Hadith 21English translation : Book 31, Hadith 624Report Error | Share | Copy ▼</w:t>
      </w:r>
    </w:p>
    <w:p>
      <w:r>
        <w:t>----------------------------------------</w:t>
      </w:r>
    </w:p>
    <w:p>
      <w:pPr/>
      <w:r>
        <w:t>Safwan ibn 'Abdullah ibn Safwan, who was married to the daughter</w:t>
        <w:br/>
        <w:t>of Abu'd-Darda', said, "I visited them in Syria and found Umm ad-Darda'</w:t>
        <w:br/>
        <w:t>in the house, but not Abu'd-Darda'. She asked, 'Are you intending to go</w:t>
        <w:br/>
        <w:t>on hajj this year?' 'Yes,' I replied. She said, 'Make supplication to Allah</w:t>
        <w:br/>
        <w:t>and ask for good for us. The Prophet, may Allah bless him and grant him</w:t>
        <w:br/>
        <w:t>peace, said, "The supplication of a Muslim man for his absent brother is</w:t>
        <w:br/>
        <w:t>answered. At his head there is a guardian angel. Whenever he asks Allah</w:t>
        <w:br/>
        <w:t>to give his brother good, the angel says, 'Amen, and may you have the same.'"'</w:t>
        <w:br/>
        <w:t>I met Abu'd-Darda' in the market and he said something similar which was</w:t>
        <w:br/>
        <w:t>related from the Prophet, may Allah bless him and grant him peace."</w:t>
      </w:r>
    </w:p>
    <w:p>
      <w:pPr/>
      <w:r>
        <w:t>حَدَّثَنَا مُحَمَّدُ بْنُ سَلاَمٍ، قَالَ‏:‏ حَدَّثَنَا يَحْيَى بْنُ أَبِي غَنِيَّةَ، قَالَ‏:‏ أَخْبَرَنَا عَبْدُ الْمَلِكِ بْنُ أَبِي سُلَيْمَانَ، عَنْ أَبِي الزُّبَيْرِ، عَنْ صَفْوَانَ بْنِ عَبْدِ اللهِ بْنِ صَفْوَانَ، وَكَانَتْ تَحْتَهُ الدَّرْدَاءُ بِنْتُ أَبِي الدَّرْدَاءِ، قَالَ‏:‏ قَدِمْتُ عَلَيْهِمُ الشَّامَ، فَوَجَدْتُ أُمَّ الدَّرْدَاءِ فِي الْبَيْتِ، وَلَمْ أَجِدْ أَبَا الدَّرْدَاءِ، قَالَتْ‏:‏ أَتُرِيدُ الْحَجَّ الْعَامَ‏؟‏ قُلْتُ‏:‏ نَعَمْ، قَالَتْ‏:‏ فَادْعُ اللَّهَ لَنَا بِخَيْرٍ، فَإِنَّ النَّبِيَّ صلى الله عليه وسلم كَانَ يَقُولُ‏:‏ إِنَّ دَعْوَةَ الْمَرْءِ الْمُسْلِمِ مُسْتَجَابَةٌ لأَخِيهِ بِظَهْرِ الْغَيْبِ، عِنْدَ رَأْسِهِ مَلَكٌ مُوَكَّلٌ، كُلَّمَا دَعَا لأَخِيهِ بِخَيْرٍ قَالَ‏:‏ آمِينَ، وَلَكَ بِمِثْلٍ، قَالَ‏:‏ فَلَقِيتُ أَبَا الدَّرْدَاءِ فِي السُّوقِ فَقَالَ مِثْلَ ذَلِكَ، يَأْثُرُ عَنِ النَّبِيِّ صلى الله عليه وسلم‏.‏</w:t>
      </w:r>
    </w:p>
    <w:p>
      <w:pPr/>
      <w:r>
        <w:t>Grade: Sahih (Al-Albani)  صـحـيـح   (الألباني) حكم   :Reference : Al-Adab Al-Mufrad 625In-book reference : Book 31, Hadith 22English translation : Book 31, Hadith 625Report Error | Share | Copy ▼</w:t>
      </w:r>
    </w:p>
    <w:p>
      <w:r>
        <w:t>----------------------------------------</w:t>
      </w:r>
    </w:p>
    <w:p>
      <w:pPr/>
      <w:r>
        <w:t>'Abdullah ibn 'Amr reported that a man said, "O Allah, forgive</w:t>
        <w:br/>
        <w:t>me and Muhammad alone!" The Prophet, may Allah bless him and grant him</w:t>
        <w:br/>
        <w:t>peace, said, "You have veiled it from many people."</w:t>
      </w:r>
    </w:p>
    <w:p>
      <w:pPr/>
      <w:r>
        <w:t>حَدَّثَنَا مُوسَى بْنُ إِسْمَاعِيلَ، وَشِهَابٌ، قَالاَ‏:‏ حَدَّثَنَا حَمَّادٌ، عَنْ عَطَاءِ بْنِ السَّائِبِ، عَنْ أَبِيهِ، عَنْ عَبْدِ اللهِ بْنِ عَمْرٍو قَالَ‏:‏ قَالَ رَجُلٌ‏:‏ اللَّهُمَّ اغْفِرْ لِي وَلِمُحَمَّدٍ وَحْدَنَا، فَقَالَ النَّبِيُّ صلى الله عليه وسلم‏:‏ لَقَدْ حَجَبْتَهَا عَنْ نَاسٍ كَثِيرٍ‏.‏</w:t>
      </w:r>
    </w:p>
    <w:p>
      <w:pPr/>
      <w:r>
        <w:t>Grade: Sahih (Al-Albani)  صـحـيـح   (الألباني) حكم   :Reference : Al-Adab Al-Mufrad 626In-book reference : Book 31, Hadith 23English translation : Book 31, Hadith 626Report Error | Share | Copy ▼</w:t>
      </w:r>
    </w:p>
    <w:p>
      <w:r>
        <w:t>----------------------------------------</w:t>
      </w:r>
    </w:p>
    <w:p>
      <w:pPr/>
      <w:r>
        <w:t>Ibn 'Umar said, "I heard the Prophet, may Allah bless him and grant</w:t>
        <w:br/>
        <w:t>him peace, asking Allah to forgive him a hundred times in this assembly</w:t>
        <w:br/>
        <w:t>with the words, 'O Allah, forgive me and turn to me and show mercy to me.</w:t>
        <w:br/>
        <w:t>You are the Ever-Turning back (to his slaves), Merciful.'"</w:t>
      </w:r>
    </w:p>
    <w:p>
      <w:pPr/>
      <w:r>
        <w:t>حَدَّثَنَا جَنْدَلُ بْنُ وَالِقٍ، قَالَ‏:‏ حَدَّثَنَا يَحْيَى بْنُ يَعْلَى، عَنْ يُونُسَ بْنِ خَبَّابٍ، عَنْ مُجَاهِدٍ، عَنِ ابْنِ عُمَرَ قَالَ‏:‏ سَمِعْتُ النَّبِيَّ صلى الله عليه وسلم يَسْتَغْفِرُ اللَّهَ فِي الْمَجْلِسِ مِئَةَ مَرَّةٍ‏:‏ رَبِّ اغْفِرْ لِي، وَتُبْ عَلَيَّ، وَارْحَمْنِي، إِنَّكَ أَنْتَ التَّوَّابُ الرَّحِيمُ‏.‏</w:t>
      </w:r>
    </w:p>
    <w:p>
      <w:pPr/>
      <w:r>
        <w:t>Grade: Sahih (Al-Albani)  صـحـيـح   (الألباني) حكم   :Reference : Al-Adab Al-Mufrad 627In-book reference : Book 31, Hadith 24English translation : Book 31, Hadith 627Report Error | Share | Copy ▼</w:t>
      </w:r>
    </w:p>
    <w:p>
      <w:r>
        <w:t>----------------------------------------</w:t>
      </w:r>
    </w:p>
    <w:p>
      <w:pPr/>
      <w:r>
        <w:t>Ibn 'Umar said, "I make supplication in everything I do - even</w:t>
        <w:br/>
        <w:t>that Allah will make the stride of my animal long so that I find ease in</w:t>
        <w:br/>
        <w:t>that."</w:t>
      </w:r>
    </w:p>
    <w:p>
      <w:pPr/>
      <w:r>
        <w:t>حَدَّثَنَا عُبَيْدُ بْنُ يَعِيشَ، قَالَ‏:‏ حَدَّثَنَا يُونُسُ، عَنِ ابْنِ إِسْحَاقَ، عَنْ نَافِعٍ، عَنِ ابْنِ عُمَرَ قَالَ‏:‏ إِنِّي لَأَدْعُو فِي كُلِّ شَيْءٍ مِنْ أَمْرِي حَتَّى أَنْ يُفْسِحَ اللَّهُ فِي مَشْيِ دَابَّتِي، حَتَّى أَرَى مِنْ ذَلِكَ مَا يَسُرُّنِي‏.‏</w:t>
      </w:r>
    </w:p>
    <w:p>
      <w:pPr/>
      <w:r>
        <w:t>Grade: Da'if (Al-Albani)  ضـعـيـف   (الألباني) حكم   :Reference : Al-Adab Al-Mufrad 628In-book reference : Book 31, Hadith 25English translation : Book 31, Hadith 628Report Error | Share | Copy ▼</w:t>
      </w:r>
    </w:p>
    <w:p>
      <w:r>
        <w:t>----------------------------------------</w:t>
      </w:r>
    </w:p>
    <w:p>
      <w:pPr/>
      <w:r>
        <w:t>It is reported that 'Umar used to make supplication with his words,</w:t>
        <w:br/>
        <w:t>") Allah, let me die with the pious and do not leave me among the evil.</w:t>
        <w:br/>
        <w:t>Join me to the good."</w:t>
      </w:r>
    </w:p>
    <w:p>
      <w:pPr/>
      <w:r>
        <w:t>حَدَّثَنَا أَبُو نُعَيْمٍ، قَالَ‏:‏ حَدَّثَنَا عَمْرُو بْنُ عَبْدِ اللهِ أَبُو مُعَاوِيَةَ، قَالَ‏:‏ حَدَّثَنَا مُهَاجِرٌ أَبُو الْحَسَنِ، عَنْ عَمْرِو بْنِ مَيْمُونٍ الأَوْدِيِّ، عَنْ عُمَرَ أَنَّهُ كَانَ فِيمَا يَدْعُو‏:‏ اللَّهُمَّ تَوَفَّنِي مَعَ الأَبْرَارِ، وَلاَ تُخَلِّفْنِي فِي الأَشْرَارِ، وَأَلْحِقْنِي بِالأخْيَارِ‏.‏</w:t>
      </w:r>
    </w:p>
    <w:p>
      <w:pPr/>
      <w:r>
        <w:t>Grade: Sahih (Al-Albani)  صـحـيـح   (الألباني) حكم   :Reference : Al-Adab Al-Mufrad 629In-book reference : Book 31, Hadith 26English translation : Book 31, Hadith 629Report Error | Share | Copy ▼</w:t>
      </w:r>
    </w:p>
    <w:p>
      <w:r>
        <w:t>----------------------------------------</w:t>
      </w:r>
    </w:p>
    <w:p>
      <w:pPr/>
      <w:r>
        <w:t>It is related that 'Abdullah used to use these supplications a</w:t>
        <w:br/>
        <w:t>lot:'Our Lord, make peace between us and guide us on the path of Islam.</w:t>
        <w:br/>
        <w:t>Save us from the darkness (and bring us) to the light. Remove acts of deviance</w:t>
        <w:br/>
        <w:t>from us, both open and hidden. Bless us in our ears, our eyes, our hearts,</w:t>
        <w:br/>
        <w:t>our wives and our children. Turn to us. You are the Ever-Turning back (to his slaves), Most</w:t>
        <w:br/>
        <w:t>Merciful. Make us thankful for Your blessing and make us among those who</w:t>
        <w:br/>
        <w:t>give praise for it and proclaim it. Perfect it for us."</w:t>
      </w:r>
    </w:p>
    <w:p>
      <w:pPr/>
      <w:r>
        <w:t>حَدَّثَنَا عُمَرُ بْنُ حَفْصٍ، قَالَ‏:‏ حَدَّثَنَا أَبِي، قَالَ‏:‏ حَدَّثَنَا الأَعْمَشُ، قَالَ‏:‏ حَدَّثَنَا شَقِيقٌ قَالَ كَانَ عَبْدُ اللهِ يُكْثِرُ أَنْ يَدْعُوَ بِهَؤُلاَءِ الدَّعَوَاتِ‏:‏ رَبَّنَا أَصْلِحْ بَيْنَنَا، وَاهْدِنَا سَبِيلَ الإِسْلاَمِ، وَنَجِّنَا مِنَ الظُّلُمَاتِ إِلَى النُّورِ، وَاصْرِفْ عَنَّا الْفَوَاحِشَ مَا ظَهْرَ مِنْهَا وَمَا بَطَنَ، وَبَارِكْ لَنَا فِي أَسْمَاعِنَا وَأَبْصَارِنَا وَقُلُوبِنَا وَأَزْوَاجِنَا وَذُرِّيَّاتِنَا، وَتُبْ عَلَيْنَا إِنَّكَ أَنْتَ التَّوَّابُ الرَّحِيمُ، وَاجْعَلْنَا شَاكِرِينَ لِنِعْمَتِكَ، مُثْنِينَ بِهَا، قَائِلِينَ بِهَا، وَأَتْمِمْهَا عَلَيْنَا‏.‏</w:t>
      </w:r>
    </w:p>
    <w:p>
      <w:pPr/>
      <w:r>
        <w:t>Grade: Sahih (Al-Albani)  صـحـيـح   (الألباني) حكم   :Reference : Al-Adab Al-Mufrad 630In-book reference : Book 31, Hadith 27English translation : Book 31, Hadith 630Report Error | Share | Copy ▼</w:t>
      </w:r>
    </w:p>
    <w:p>
      <w:r>
        <w:t>----------------------------------------</w:t>
      </w:r>
    </w:p>
    <w:p>
      <w:pPr/>
      <w:r>
        <w:t>When Anas made supplication for his brother, he said, "May Allah</w:t>
        <w:br/>
        <w:t>bless him with the blessing of those who are pious. They are neither unjust</w:t>
        <w:br/>
        <w:t>nor corrupt. They stand at night in prayer and fast in the day."</w:t>
      </w:r>
    </w:p>
    <w:p>
      <w:pPr/>
      <w:r>
        <w:t>حَدَّثَنَا مُوسَى بْنُ إِسْمَاعِيلَ، قَالَ‏:‏ حَدَّثَنَا سُلَيْمَانُ بْنُ الْمُغِيرَةِ، عَنْ ثَابِتٍ قَالَ‏:‏ كَانَ أَنَسٌ إِذَا دَعَا لأَخِيهِ يَقُولُ‏:‏ جَعَلَ اللَّهُ عَلَيْهِ صَلاَةَ قَوْمٍ أَبْرَارٍ لَيْسُوا بِظَلَمَةٍ وَلاَ فُجَّارٍ، يَقُومُونَ اللَّيْلَ، وَيَصُومُونَ النَّهَارَ‏.‏</w:t>
      </w:r>
    </w:p>
    <w:p>
      <w:pPr/>
      <w:r>
        <w:t>صحيح موقوفا ، وهو في حكم المرفوع ، وقد صح مرفوعا   (الألباني) حكم   :Reference : Al-Adab Al-Mufrad 631In-book reference : Book 31, Hadith 28English translation : Book 31, Hadith 631Report Error | Share | Copy ▼</w:t>
      </w:r>
    </w:p>
    <w:p>
      <w:r>
        <w:t>----------------------------------------</w:t>
      </w:r>
    </w:p>
    <w:p>
      <w:pPr/>
      <w:r>
        <w:t>'Amr ibn al-Harith said, "My mother took me to the Prophet, may</w:t>
        <w:br/>
        <w:t>Allah bless him and grant him peace, and stroked my head and prayed for</w:t>
        <w:br/>
        <w:t>provision to be given to me."</w:t>
      </w:r>
    </w:p>
    <w:p>
      <w:pPr/>
      <w:r>
        <w:t>حَدَّثَنَا ابْنُ نُمَيْرٍ، قَالَ‏:‏ حَدَّثَنَا أَبُو الْيَمَانِ، قَالَ‏:‏ حَدَّثَنَا إِسْمَاعِيلُ بْنُ أَبِي خَالِدٍ قَالَ‏:‏ سَمِعْتُ عَمْرَو بْنَ حُرَيْثٍ يَقُولُ‏:‏ ذَهَبَتْ بِي أُمِّي إِلَى النَّبِيِّ صلى الله عليه وسلم، فَمَسَحَ عَلَى رَأْسِي، وَدَعَا لِي بِالرِّزْقِ‏.‏</w:t>
      </w:r>
    </w:p>
    <w:p>
      <w:pPr/>
      <w:r>
        <w:t>Grade: Sahih (Al-Albani)  صـحـيـح   (الألباني) حكم   :Reference : Al-Adab Al-Mufrad 632In-book reference : Book 31, Hadith 29English translation : Book 31, Hadith 632Report Error | Share | Copy ▼</w:t>
      </w:r>
    </w:p>
    <w:p>
      <w:r>
        <w:t>----------------------------------------</w:t>
      </w:r>
    </w:p>
    <w:p>
      <w:pPr/>
      <w:r>
        <w:t>Anas ibn Malik was told, "Your brothers have come to you from Basra</w:t>
        <w:br/>
        <w:t>(and that day he was at the zawiyya) wanting for you to make supplication</w:t>
        <w:br/>
        <w:t>to Allah for them." He said, "O Allah, forgive them and show mercy to them.</w:t>
        <w:br/>
        <w:t>Give them good in this world and good in the Next World and protect them</w:t>
        <w:br/>
        <w:t>from the punishment of the Fire." They asked him to say more and he said</w:t>
        <w:br/>
        <w:t>repeated the same thing. He said, "If you are given this, you have been</w:t>
        <w:br/>
        <w:t>given the good of this world and the Next."</w:t>
      </w:r>
    </w:p>
    <w:p>
      <w:pPr/>
      <w:r>
        <w:t>حَدَّثَنَا مُوسَى، قَالَ‏:‏ حَدَّثَنَا عُمَرُ بْنُ عَبْدِ اللهِ الرُّومِيُّ قَالَ‏:‏ أَخْبَرَنِي أَبِي، عَنْ أَنَسِ بْنِ مَالِكٍ قَالَ‏:‏ قِيلَ لَهُ‏:‏ إِنَّ إِخْوَانَكَ أَتَوْكَ مِنَ الْبَصْرَةِ، وَهُوَ يَوْمَئِذٍ بِالزَّاوِيَةِ، لِتَدْعُوَ اللَّهَ لَهُمْ، قَالَ‏:‏ اللَّهُمَّ اغْفِرْ لَنَا، وَارْحَمْنَا، وَآتِنَا فِي الدُّنْيَا حَسَنَةً، وَفِي الْآخِرَةِ حَسَنَةً، وَقِنَا عَذَابَ النَّارِ، فَاسْتَزَادُوهُ، فَقَالَ مِثْلَهَا، فَقَالَ‏:‏ إِنْ أُوتِيتُمْ هَذَا، فَقَدْ أُوتِيتُمْ خَيْرَ الدُّنْيَا وَالآخِرَةِ‏.‏</w:t>
      </w:r>
    </w:p>
    <w:p>
      <w:pPr/>
      <w:r>
        <w:t>Grade: Sahih (Al-Albani)  صـحـيـح   (الألباني) حكم   :Reference : Al-Adab Al-Mufrad 633In-book reference : Book 31, Hadith 30English translation : Book 31, Hadith 633Report Error | Share | Copy ▼</w:t>
      </w:r>
    </w:p>
    <w:p>
      <w:r>
        <w:t>----------------------------------------</w:t>
      </w:r>
    </w:p>
    <w:p>
      <w:pPr/>
      <w:r>
        <w:t>Anas ibn Malik said, "The Prophet, may Allah bless him and grant</w:t>
        <w:br/>
        <w:t>him peace, took a bough and shook it and not all the leaves fell off. Then</w:t>
        <w:br/>
        <w:t>he shook it again and not all the leaves fell off. Then he shook it a third</w:t>
        <w:br/>
        <w:t>time but not all the leaves fell off. He said, 'Saying, "Glory be to Allah</w:t>
        <w:br/>
        <w:t>and praise be to Allah and there is no god but Allah" makes errors fall</w:t>
        <w:br/>
        <w:t>away as the leaves of a tree fall away.'"</w:t>
      </w:r>
    </w:p>
    <w:p>
      <w:pPr/>
      <w:r>
        <w:t>حَدَّثَنَا أَبُو مَعْمَرٍ، قَالَ‏:‏ حَدَّثَنَا عَبْدُ الْوَارِثِ، قَالَ‏:‏ حَدَّثَنَا أَبُو رَبِيعَةَ سِنَانٌ، قَالَ‏:‏ حَدَّثَنَا أَنَسُ بْنُ مَالِكٍ قَالَ‏:‏ أَخَذَ النَّبِيُّ صلى الله عليه وسلم غُصْنًا فَ نَفَضَهُ فَلَمْ يَنْتَفِضْ، ثُمَّ نَفَضَهُ فَلَمْ يَنْتَفِضْ، ثُمَّ نَفَضَهُ فَانْتَفَضَ، قَالَ‏:‏ إِنَّ سُبْحَانَ اللهِ، وَالْحَمْدَ لِلَّهِ، وَلاَ إِلَهَ إِلاَّ اللَّهُ، يَنْفُضْنَ الْخَطَايَا كَمَا تَنْفُضُ الشَّجَرَةُ وَرَقَهَا‏.‏</w:t>
      </w:r>
    </w:p>
    <w:p>
      <w:pPr/>
      <w:r>
        <w:t>Grade: Hasan (Al-Albani)  حـسـن   (الألباني) حكم   :Reference : Al-Adab Al-Mufrad 634In-book reference : Book 31, Hadith 31English translation : Book 31, Hadith 634Report Error | Share | Copy ▼</w:t>
      </w:r>
    </w:p>
    <w:p>
      <w:r>
        <w:t>----------------------------------------</w:t>
      </w:r>
    </w:p>
    <w:p>
      <w:pPr/>
      <w:r>
        <w:t>Anas reported that a woman came to the Prophet, to complain to</w:t>
        <w:br/>
        <w:t>him of a need. He said, 'Shall I show you something better than that? You</w:t>
        <w:br/>
        <w:t>should say, 'There is no god but Allah' 33 times when you go to sleep and</w:t>
        <w:br/>
        <w:t>say 'Glory be to Allah' 33 times and say 'Praise be to Allah' 34 times</w:t>
        <w:br/>
        <w:t>and then that hundred is better than his world and all that it contains.'"</w:t>
      </w:r>
    </w:p>
    <w:p>
      <w:pPr/>
      <w:r>
        <w:t>حَدَّثَنَا أَبُو نُعَيْمٍ، قَالَ‏:‏ حَدَّثَنَا سَلَمَةُ قَالَ‏:‏ سَمِعْتُ أَنَسًا يَقُولُ‏:‏ أَتَتِ امْرَأَةٌ النَّبِيَّ صلى الله عليه وسلم تَشْكُو إِلَيْهِ الْحَاجَةَ، أَوْ بَعْضَ الْحَاجَةِ، فَقَالَ‏:‏ أَلاَ أَدُلُّكِ عَلَى خَيْرٍ مِنْ ذَلِكَ‏؟‏ تُهَلِّلِينَ اللَّهَ ثَلاَثِينَ عِنْدَ مَنَامِكِ، وَتُسَبِّحِينَ ثَلاَثًا وَثَلاَثِينَ، وَتَحْمَدِينَ أَرْبَعًا وَثَلاَثِينَ، فَتِلْكَ مِئَةٌ خَيْرٌ مِنَ الدُّنْيَا وَمَا فِيهَا‏.‏</w:t>
      </w:r>
    </w:p>
    <w:p>
      <w:pPr/>
      <w:r>
        <w:t>Grade: Da'if (Al-Albani)  ضـعـيـف   (الألباني) حكم   :Reference : Al-Adab Al-Mufrad 635In-book reference : Book 31, Hadith 32English translation : Book 31, Hadith 635Report Error | Share | Copy ▼</w:t>
      </w:r>
    </w:p>
    <w:p>
      <w:r>
        <w:t>----------------------------------------</w:t>
      </w:r>
    </w:p>
    <w:p>
      <w:pPr/>
      <w:r>
        <w:t>The Prophet, may Allah bless him and grant him peace, said, "If</w:t>
        <w:br/>
        <w:t>someone says, 'There is no god but Allah' one hundred times, 'Glory be</w:t>
        <w:br/>
        <w:t>to Allah' one hundred times' and 'Allah is greater' one hundred times,</w:t>
        <w:br/>
        <w:t>that is better than freeing ten slaves and slaughtering seven camels."</w:t>
      </w:r>
    </w:p>
    <w:p>
      <w:pPr/>
      <w:r>
        <w:t>وَقَالَ النَّبِيُّ صلى الله عليه وسلم‏:‏ مَنْ هَلَّلَ مِئَةً، وَسَبَّحَ مِئَةً، وَكَبَّرَ مِئَةً، خَيْرٌ لَهُ مِنْ عَشْرِ رِقَابٍ يُعْتِقُهَا، وَسَبْعِ بَدَنَاتٍ يَنْحَرُهَا‏.‏</w:t>
      </w:r>
    </w:p>
    <w:p>
      <w:pPr/>
      <w:r>
        <w:t>Grade: Da'if (Al-Albani)  ضـعـيـف   (الألباني) حكم   :Reference : Al-Adab Al-Mufrad 636In-book reference : Book 31, Hadith 33English translation : Book 31, Hadith 636Report Error | Share | Copy ▼</w:t>
      </w:r>
    </w:p>
    <w:p>
      <w:r>
        <w:t>----------------------------------------</w:t>
      </w:r>
    </w:p>
    <w:p>
      <w:pPr/>
      <w:r>
        <w:t>A man came to the Prophet, may Allah bless him and grant him peace,</w:t>
        <w:br/>
        <w:t>and said, "Messenger of Allah, what is the best supplication?" He answered,</w:t>
        <w:br/>
        <w:t>"Asking Allah for forgiveness and well-being in this world and the Next</w:t>
        <w:br/>
        <w:t>world." Then he came to him the following day and asked, "Prophet of Allah,</w:t>
        <w:br/>
        <w:t>what is the best supplication?" He answered, "Asking Allah for forgiveness</w:t>
        <w:br/>
        <w:t>and well-being in this world and the Next world. When you are given well-being</w:t>
        <w:br/>
        <w:t>in this world and the Next, then you have achieved success."</w:t>
      </w:r>
    </w:p>
    <w:p>
      <w:pPr/>
      <w:r>
        <w:t>فَأَتَى النَّبِيَّ صلى الله عليه وسلم رَجُلٌ فَقَالَ‏:‏ يَا رَسُولَ اللهِ، أَيُّ الدُّعَاءِ أَفْضَلُ‏؟‏ قَالَ‏:‏ سَلِ اللَّهَ الْعَفْوَ وَالْعَافِيَةَ فِي الدُّنْيَا وَالْآخِرَةِ، ثُمَّ أَتَاهُ الْغَدَ فَقَالَ‏:‏ يَا نَبِيَّ اللهِ، أَيُّ الدُّعَاءِ أَفْضَلُ‏؟‏ قَالَ‏:‏ سَلِ اللَّهَ الْعَفْوَ وَالْعَافِيَةَ فِي الدُّنْيَا وَالْآخِرَةِ، فَإِذَا أُعْطِيتَ الْعَافِيَةَ فِي الدُّنْيَا وَالْآخِرَةِ فَقَدْ أَفْلَحْتَ‏.‏</w:t>
      </w:r>
    </w:p>
    <w:p>
      <w:pPr/>
      <w:r>
        <w:t>Grade: Sahih (Al-Albani)  صـحـيـح   (الألباني) حكم   :Reference : Al-Adab Al-Mufrad 637In-book reference : Book 31, Hadith 34English translation : Book 31, Hadith 637Report Error | Share | Copy ▼</w:t>
      </w:r>
    </w:p>
    <w:p>
      <w:r>
        <w:t>----------------------------------------</w:t>
      </w:r>
    </w:p>
    <w:p>
      <w:pPr/>
      <w:r>
        <w:t>Abu Dharr reported that the Prophet, may Allah bless him and grant</w:t>
        <w:br/>
        <w:t>him peace, said, "The words which Allah loves most are:'Glory be to Allah</w:t>
        <w:br/>
        <w:t>who has no partner. His is the Kingdom and praise is His and He has power</w:t>
        <w:br/>
        <w:t>over all things. There is no power nor strength except by Allah. Glory be</w:t>
        <w:br/>
        <w:t>to Allah and by His praise."</w:t>
      </w:r>
    </w:p>
    <w:p>
      <w:pPr/>
      <w:r>
        <w:t>حَدَّثَنَا آدَمُ، قَالَ‏:‏ حَدَّثَنَا شُعْبَةُ، عَنِ الْجُرَيْرِيِّ، عَنْ أَبِي عَبْدِ اللهِ الْعَنَزِيِّ، عَنْ عَبْدِ اللهِ بْنِ الصَّامِتِ، عَنْ أَبِي ذَرٍّ، عَنِ النَّبِيِّ صلى الله عليه وسلم قَالَ‏:‏ أَحَبُّ الْكَلاَمِ إِلَى اللهِ‏:‏ سُبْحَانَ اللهِ لاَ شَرِيكَ لَهُ، لَهُ الْمُلْكُ وَلَهُ الْحَمْدُ، وَهُوَ عَلَى كُلِّ شَيْءٍ قَدِيرٌ، لاَ حَوْلَ وَلاَ قُوَّةَ إِلاَّ بِاللَّهِ، سُبْحَانَ اللهِ وَبِحَمْدِهِ‏.‏</w:t>
      </w:r>
    </w:p>
    <w:p>
      <w:pPr/>
      <w:r>
        <w:t>Grade: Sahih (Al-Albani)  صـحـيـح   (الألباني) حكم   :Reference : Al-Adab Al-Mufrad 638In-book reference : Book 31, Hadith 35English translation : Book 31, Hadith 638Report Error | Share | Copy ▼</w:t>
      </w:r>
    </w:p>
    <w:p>
      <w:r>
        <w:t>----------------------------------------</w:t>
      </w:r>
    </w:p>
    <w:p>
      <w:pPr/>
      <w:r>
        <w:t>Umm Kulthum, the daughter of Abu Bakr, reported that 'A'isha said,</w:t>
        <w:br/>
        <w:t>"The Prophet, may Allah bless him and grant him peace, came to me while</w:t>
        <w:br/>
        <w:t>I was praying when he needed something. I was taking a long time and he</w:t>
        <w:br/>
        <w:t>said, ''A'isha, you must make the comprehensive supplication.' When I finished,</w:t>
        <w:br/>
        <w:t>I asked, 'Messenger of Allah, what is the comprehensive supplication?'</w:t>
        <w:br/>
        <w:t>He said, 'Say:"O Allah, I ask You for all good, both sooner and later,</w:t>
        <w:br/>
        <w:t>what I know of it and what I do not know. I seek refuge with You from all</w:t>
        <w:br/>
        <w:t>evil, both sooner and later, what I know of it and what I do not know.</w:t>
        <w:br/>
        <w:t>I ask You for the Garden an d whatever words or actions bring one near</w:t>
        <w:br/>
        <w:t>to it. I seek refuge with You from the Fire and whatever words or actions</w:t>
        <w:br/>
        <w:t>bring one near to it. I ask You by what Muhammad asked You and I seek refuge</w:t>
        <w:br/>
        <w:t>from You by what Muhammad sought refuge from and whatever fate You have</w:t>
        <w:br/>
        <w:t>decreed for me, make its end right guidance."'"</w:t>
      </w:r>
    </w:p>
    <w:p>
      <w:pPr/>
      <w:r>
        <w:t>حَدَّثَنَا الصَّلْتُ بْنُ مُحَمَّدٍ، قَالَ‏:‏ حَدَّثَنَا مَهْدِيُّ بْنُ مَيْمُونٍ، عَنِ الْجُرَيْرِيِّ، عَنْ جَبْرِ بْنِ حَبِيبٍ، عَنْ أُمِّ كُلْثُومِ ابْنَةِ أَبِي بَكْرٍ، عَنْ عَائِشَةَ رَضِيَ اللَّهُ عَنْهَا قَالَتْ‏:‏ دَخَلَ عَلَيَّ النَّبِيُّ صلى الله عليه وسلم وَأَنَا أُصَلِّي، وَلَهُ حَاجَةٌ، فَأَبْطَأْتُ عَلَيْهِ، قَالَ‏:‏ يَا عَائِشَةُ، عَلَيْكِ بِجُمَلِ الدُّعَاءِ وَجَوَامِعِهِ، فَلَمَّا انْصَرَفْتُ قُلْتُ‏:‏ يَا رَسُولَ اللهِ، وَمَا جُمَلُ الدُّعَاءِ وَجَوَامِعُهُ‏؟‏ قَالَ‏:‏ قُولِي‏:‏ اللَّهُمَّ إِنِّي أَسْأَلُكَ مِنَ الْخَيْرِ كُلِّهِ، عَاجِلِهِ وَآجِلِهِ، مَا عَلِمْتُ مِنْهُ وَمَا لَمْ أَعْلَمْ‏.‏ وَأَعُوذُ بِكَ مِنَ الشَّرِّ كُلِّهِ عَاجِلِهِ وَآجِلِهِ، مَا عَلِمْتُ مِنْهُ وَمَا لَمْ أَعْلَمُ‏.‏ وَأَسْأَلُكَ الْجَنَّةَ وَمَا قَرَّبَ إِلَيْهَا مِنْ قَوْلٍ أَوْ عَمَلٍ، وَأَعُوذُ بِكَ مِنَ النَّارِ وَمَا قَرَّبَ إِلَيْهَا مِنْ قَوْلٍ أَوْ عَمَلٍ‏.‏ وَأَسْأَلُكَ مِمَّا سَأَلَكَ بِهِ مُحَمَّدٌ صلى الله عليه وسلم، وَأَعُوذُ بِكَ مِمَّا تَعَوَّذَ مِنْهُ مُحَمَّدٌ صلى الله عليه وسلم، وَمَا قَضَيْتَ لِي مِنْ قَضَاءٍ فَاجْعَلْ عَاقِبَتَهُ رُشْدًا‏.‏</w:t>
      </w:r>
    </w:p>
    <w:p>
      <w:pPr/>
      <w:r>
        <w:t>Grade: Sahih (Al-Albani)  صـحـيـح   (الألباني) حكم   :Reference : Al-Adab Al-Mufrad 639In-book reference : Book 31, Hadith 36English translation : Book 31, Hadith 639Report Error | Share | Copy ▼</w:t>
      </w:r>
    </w:p>
    <w:p>
      <w:r>
        <w:t>----------------------------------------</w:t>
      </w:r>
    </w:p>
    <w:p>
      <w:pPr/>
      <w:r>
        <w:t>Abu Sa'id al-Khudri reported that the Prophet, may Allah bless</w:t>
        <w:br/>
        <w:t>him and grant him peace, said, "If any Muslim does not have anything to</w:t>
        <w:br/>
        <w:t>give as sadaqa, he should say in his supplication, 'O Allah, bless Muhammad,</w:t>
        <w:br/>
        <w:t>Your slave and Your Messenger and bless the believers, both men and women,</w:t>
        <w:br/>
        <w:t>and the Muslims, both men and women.' That will be sadaqa for him."</w:t>
      </w:r>
    </w:p>
    <w:p>
      <w:pPr/>
      <w:r>
        <w:t>حَدَّثَنَا يَحْيَى بْنُ سُلَيْمَانَ قَالَ‏:‏ حَدَّثَنِي ابْنُ وَهْبٍ قَالَ‏:‏ أَخْبَرَنِي عَمْرُو بْنُ الْحَارِثِ، عَنْ دَرَّاجٍ، أَنَّ أَبَا الْهَيْثَمَ حَدَّثَهُ، عَنْ أَبِي سَعِيدٍ الْخُدْرِيِّ، عَنِ النَّبِيِّ صلى الله عليه وسلم قَالَ‏:‏ أَيُّمَا رَجُلٌ مُسْلِمٌ لَمْ يَكُنْ عِنْدَهُ صَدَقَةٌ، فَلْيَقُلْ فِي دُعَائِهِ‏:‏ اللَّهُمَّ صَلِّ عَلَى مُحَمَّدٍ، عَبْدِكَ وَرَسُولِكَ، وَصَلِّ عَلَى الْمُؤْمِنِينَ وَالْمُؤْمِنَاتِ، وَالْمُسْلِمِينَ وَالْمُسْلِمَاتِ، فَإِنَّهَا لَهُ زَكَاةٌ‏.‏</w:t>
      </w:r>
    </w:p>
    <w:p>
      <w:pPr/>
      <w:r>
        <w:t>Grade: Da'if (Al-Albani)  ضـعـيـف   (الألباني) حكم   :Reference : Al-Adab Al-Mufrad 640In-book reference : Book 31, Hadith 37English translation : Book 31, Hadith 640Report Error | Share | Copy ▼</w:t>
      </w:r>
    </w:p>
    <w:p>
      <w:r>
        <w:t>----------------------------------------</w:t>
      </w:r>
    </w:p>
    <w:p>
      <w:pPr/>
      <w:r>
        <w:t>Abu Hurayra reported that the Prophet, may Allah bless him and</w:t>
        <w:br/>
        <w:t>grant him peace, said, "If anyone says, 'O Allah, bless Muhammad and the</w:t>
        <w:br/>
        <w:t>family of Muhammad as You blessed Ibrahim and the family of Ibrahim. Shower</w:t>
        <w:br/>
        <w:t>blessings on Muhammad and the family of Muhammad as You showered blessings</w:t>
        <w:br/>
        <w:t>on Ibrahim and the family of Ibrahim. Show mercy to Muhammad and the family</w:t>
        <w:br/>
        <w:t>of Muhammad as You showed mercy to Ibrahim and the family of Ibrahim,'</w:t>
        <w:br/>
        <w:t>I will testify for him on the Day of Rising and I will intercede for him."</w:t>
      </w:r>
    </w:p>
    <w:p>
      <w:pPr/>
      <w:r>
        <w:t>حَدَّثَنَا مُحَمَّدُ بْنُ الْعَلاءِ، قَالَ‏:‏ حَدَّثَنَا إِسْحَاقُ بْنُ سُلَيْمَانَ، عَنْ سَعِيدِ بْنِ عَبْدِ الرَّحْمَنِ، مَوْلَى سَعِيدِ بْنِ الْعَاصِ، قَالَ‏:‏ حَدَّثَنَا حَنْظَلَةُ بْنُ عَلِيٍّ، عَنْ أَبِي هُرَيْرَةَ، عَنِ النَّبِيِّ صلى الله عليه وسلم قَالَ‏:‏ مَنْ قَالَ‏:‏ اللَّهُمَّ صَلِّ عَلَى مُحَمَّدٍ، وَعَلَى آلِ مُحَمَّدٍ، كَمَا صَلَّيْتَ عَلَى إِبْرَاهِيمَ وَآلِ إِبْرَاهِيمَ، وَبَارِكْ عَلَى مُحَمَّدٍ، وَعَلَى آلِ مُحَمَّدٍ، كَمَا بَارَكْتَ عَلَى إِبْرَاهِيمَ وَآلِ إِبْرَاهِيمَ، وَتَرَحَّمْ عَلَى مُحَمَّدٍ، وَعَلَى آلِ مُحَمَّدٍ، كَمَا تَرَحَّمْتَ عَلَى إِبْرَاهِيمَ وَآلِ إِبْرَاهِيمَ، شَهِدْتُ لَهُ يَوْمَ الْقِيَامَةِ بِالشَّهَادَةِ، وَشَفَعْتُ لَهُ‏.‏</w:t>
      </w:r>
    </w:p>
    <w:p>
      <w:pPr/>
      <w:r>
        <w:t>Grade: Da'if (Al-Albani)  ضـعـيـف   (الألباني) حكم   :Reference : Al-Adab Al-Mufrad 641In-book reference : Book 31, Hadith 38English translation : Book 31, Hadith 641Report Error | Share | Copy ▼</w:t>
      </w:r>
    </w:p>
    <w:p>
      <w:r>
        <w:t>----------------------------------------</w:t>
      </w:r>
    </w:p>
    <w:p>
      <w:pPr/>
      <w:r>
        <w:t>Malik ibn Aws ibn al-Hadathan said, "The Prophet, may Allah bless</w:t>
        <w:br/>
        <w:t>him and grant him peace, went out to open ground to answer a call of nature</w:t>
        <w:br/>
        <w:t>and did not find anyone to follow him. 'Umar went out and followed him</w:t>
        <w:br/>
        <w:t>with a clay pot or wudu' vessel. He found him prostrating in a river bed.</w:t>
        <w:br/>
        <w:t>He fell back and sat behind him until the Prophet, may Allah bless him</w:t>
        <w:br/>
        <w:t>and grant him peace, lifted his head. He said, 'You have done well, 'Umar.</w:t>
        <w:br/>
        <w:t>When you found me prostrating, you went behind me. Jibril came to me and</w:t>
        <w:br/>
        <w:t>said, 'If someone says the prayer on you once, Allah will pray ten times</w:t>
        <w:br/>
        <w:t>on him and raise him ten degrees.'"</w:t>
      </w:r>
    </w:p>
    <w:p>
      <w:pPr/>
      <w:r>
        <w:t>حَدَّثَنَا أَبُو نُعَيْمٍ، قَالَ‏:‏ حَدَّثَنَا سَلَمَةُ بْنُ وَرْدَانَ قَالَ‏:‏ سَمِعْتُ أَنَسًا، وَمَالِكَ بْنَ أَوْسِ بْنِ الْحَدَثَانِ، أَنَّ النَّبِيَّ صلى الله عليه وسلم خَرَجَ يَتَبَرَّزُ فَلَمْ يَجِدْ أَحَدًا يَتْبَعُهُ، فَخَرَجَ عُمَرُ فَاتَّبَعَهُ بِفَخَّارَةٍ أَوْ مِطْهَرَةٍ، فَوَجَدَهُ سَاجِدًا فِي مِسْرَبٍ، فَتَنَحَّى فَجَلَسَ وَرَاءَهُ، حَتَّى رَفَعَ النَّبِيُّ صلى الله عليه وسلم رَأْسَهُ فَقَالَ‏:‏ أَحْسَنْتَ يَا عُمَرُ حِينَ وَجَدْتَنِي سَاجِدًا فَتَنَحَّيْتَ عَنِّي، إِنَّ جِبْرِيلَ جَاءَنِي فَقَالَ‏:‏ مَنْ صَلَّى عَلَيْكَ وَاحِدَةً صَلَّى اللَّهُ عَلَيْهِ عَشْرًا، وَرَفَعَ لَهُ عَشْرَ دَرَجَاتٍ‏.‏</w:t>
      </w:r>
    </w:p>
    <w:p>
      <w:pPr/>
      <w:r>
        <w:t>Grade: Hasan (Al-Albani)  حـسـن   (الألباني) حكم   :Reference : Al-Adab Al-Mufrad 642In-book reference : Book 31, Hadith 39English translation : Book 31, Hadith 642Report Error | Share | Copy ▼</w:t>
      </w:r>
    </w:p>
    <w:p>
      <w:r>
        <w:t>----------------------------------------</w:t>
      </w:r>
    </w:p>
    <w:p>
      <w:pPr/>
      <w:r>
        <w:t>Anas ibn Malik reported that the Prophet, may Allah bless him and</w:t>
        <w:br/>
        <w:t>grant him peace, said, "If anyone says the prayer on me once, Allah blesses</w:t>
        <w:br/>
        <w:t>him ten times and removes ten errors from him."</w:t>
      </w:r>
    </w:p>
    <w:p>
      <w:pPr/>
      <w:r>
        <w:t>حَدَّثَنَا أَبُو نُعَيْمٍ، قَالَ‏:‏ حَدَّثَنَا يُونُسُ بْنُ أَبِي إِسْحَاقَ، عَنْ بُرَيْدِ بْنِ أَبِي مَرْيَمَ، سَمِعْتُ أَنَسَ بْنَ مَالِكٍ، عَنِ النَّبِيِّ صلى الله عليه وسلم قَالَ‏:‏ مَنْ صَلَّى عَلَيَّ وَاحِدَةً صَلَّى اللَّهُ عَلَيْهِ عَشْرًا، وَحَطَّ عَنْهُ عَشْرَ خَطِيئَاتٍ‏.‏</w:t>
      </w:r>
    </w:p>
    <w:p>
      <w:pPr/>
      <w:r>
        <w:t>Grade: Sahih (Al-Albani)  صـحـيـح   (الألباني) حكم   :Reference : Al-Adab Al-Mufrad 643In-book reference : Book 31, Hadith 40English translation : Book 31, Hadith 643Report Error | Share | Copy ▼</w:t>
      </w:r>
    </w:p>
    <w:p>
      <w:r>
        <w:t>----------------------------------------</w:t>
      </w:r>
    </w:p>
    <w:p>
      <w:pPr/>
      <w:r>
        <w:t>Jabir ibn 'Abdullah reported that the Prophet, may Allah bless</w:t>
        <w:br/>
        <w:t>him and grant him peace, went up the minbar. When he reached the first</w:t>
        <w:br/>
        <w:t>step, he said, "Amen". When he ascended to the second step, he said, "Amen,"</w:t>
        <w:br/>
        <w:t>and when he stepped onto the third step, he said, "Amen." They said, "Messenger</w:t>
        <w:br/>
        <w:t>of Allah, we heard you say 'Amen' three times." He said, "When I went up</w:t>
        <w:br/>
        <w:t>the first step, Jibril, may Allah bless him and grant him peace, came to</w:t>
        <w:br/>
        <w:t>me and said, 'Wretched is the slave to whom Ramadan comes and when it passes</w:t>
        <w:br/>
        <w:t>from him is not forgiven.' I said, 'Amen.' Then he said, 'Wretched is the</w:t>
        <w:br/>
        <w:t>slave who has one or both of his parents alive and they do not let him</w:t>
        <w:br/>
        <w:t>enter the Garden.' I said, 'Amen.' Then he said, 'Wretched is a slave who</w:t>
        <w:br/>
        <w:t>does not bless you when you are mentioned in his presence,' and I said,</w:t>
        <w:br/>
        <w:t>'Amen.'"</w:t>
      </w:r>
    </w:p>
    <w:p>
      <w:pPr/>
      <w:r>
        <w:t>حَدَّثَنَا عَبْدُ الرَّحْمَنِ بْنُ شَيْبَةَ قَالَ‏:‏ أَخْبَرَنِي عَبْدُ اللهِ بْنُ نَافِعٍ الصَّائِغُ، عَنْ عِصَامِ بْنِ زَيْدٍ، وَأَثْنَى عَلَيْهِ ابْنُ شَيْبَةَ خَيْرًا، عَنْ مُحَمَّدِ بْنِ الْمُنْكَدِرِ، عَنْ جَابِرِ بْنِ عَبْدِ اللهِ، أَنَّ النَّبِيَّ صلى الله عليه وسلم رَقَى الْمِنْبَرَ، فَلَمَّا رَقَى الدَّرَجَةَ الأُولَى قَالَ‏:‏ آمِينَ، ثُمَّ رَقَى الثَّانِيَةَ فَقَالَ‏:‏ آمِينَ، ثُمَّ رَقَى الثَّالِثَةَ فَقَالَ‏:‏ آمِينَ، فَقَالُوا‏:‏ يَا رَسُولَ اللهِ، سَمِعْنَاكَ تَقُولُ‏:‏ آمِينَ ثَلاَثَ مَرَّاتٍ‏؟‏ قَالَ‏:‏ لَمَّا رَقِيتُ الدَّرَجَةَ الأُولَى جَاءَنِي جِبْرِيلُ صلى الله عليه وسلم فَقَالَ‏:‏ شَقِيَ عَبْدٌ أَدْرَكَ رَمَضَانَ، فَانْسَلَخَ مِنْهُ وَلَمْ يُغْفَرْ لَهُ، فَقُلْتُ‏:‏ آمِينَ‏.‏ ثُمَّ قَالَ‏:‏ شَقِيَ عَبْدٌ أَدْرَكَ وَالِدَيْهِ أَوْ أَحَدَهُمَا فَلَمْ يُدْخِلاَهُ الْجَنَّةَ، فَقُلْتُ‏:‏ آمِينَ‏.‏ ثُمَّ قَالَ‏:‏ شَقِيَ عَبْدٌ ذُكِرْتَ عِنْدَهُ وَلَمْ يُصَلِّ عَلَيْكَ، فَقُلْتُ‏:‏ آمِينَ‏.‏</w:t>
      </w:r>
    </w:p>
    <w:p>
      <w:pPr/>
      <w:r>
        <w:t>Grade: Sahih (Al-Albani)  صـحـيـح   (الألباني) حكم   :Reference : Al-Adab Al-Mufrad 644In-book reference : Book 31, Hadith 41English translation : Book 31, Hadith 644Report Error | Share | Copy ▼</w:t>
      </w:r>
    </w:p>
    <w:p>
      <w:r>
        <w:t>----------------------------------------</w:t>
      </w:r>
    </w:p>
    <w:p>
      <w:pPr/>
      <w:r>
        <w:t>Abu Hurayra reported that the Messenger of Allah, may Allah bless</w:t>
        <w:br/>
        <w:t>him and grant him peace, said, "If anyone prays once on me, Allah will</w:t>
        <w:br/>
        <w:t>pray ten times on him.'"</w:t>
      </w:r>
    </w:p>
    <w:p>
      <w:pPr/>
      <w:r>
        <w:t>حَدَّثَنَا إِبْرَاهِيمُ بْنُ مُوسَى، قَالَ‏:‏ حَدَّثَنَا إِسْمَاعِيلُ بْنُ جَعْفَرٍ قَالَ‏:‏ أَخْبَرَنِي الْعَلاَءُ، عَنْ أَبِيهِ، عَنْ أَبِي هُرَيْرَةَ، أَنَّ رَسُولَ اللهِ صلى الله عليه وسلم قَالَ‏:‏ مَنْ صَلَّى عَلَيَّ وَاحِدَةً صلى الله عليه وسلم عَشْرًا‏.‏</w:t>
      </w:r>
    </w:p>
    <w:p>
      <w:pPr/>
      <w:r>
        <w:t>Grade: Sahih (Al-Albani)  صـحـيـح   (الألباني) حكم   :Reference : Al-Adab Al-Mufrad 645In-book reference : Book 31, Hadith 42English translation : Book 31, Hadith 645Report Error | Share | Copy ▼</w:t>
      </w:r>
    </w:p>
    <w:p>
      <w:r>
        <w:t>----------------------------------------</w:t>
      </w:r>
    </w:p>
    <w:p>
      <w:pPr/>
      <w:r>
        <w:t>Similar to 644 except it has "Shame on" rather than "Wretched is;"</w:t>
      </w:r>
    </w:p>
    <w:p>
      <w:pPr/>
      <w:r>
        <w:t>حَدَّثَنَا مُحَمَّدُ بْنُ عُبَيْدِ اللهِ، قَالَ‏:‏ حَدَّثَنَا ابْنُ أَبِي حَازِمٍ، عَنْ كَثِيرٍ يَرْوِيهِ، عَنِ الْوَلِيدِ بْنِ رَبَاحٍ، عَنْ أَبِي هُرَيْرَةَ، أَنَّ النَّبِيَّ صلى الله عليه وسلم رَقَى الْمِنْبَرَ فَقَالَ‏:‏ آمِينَ، آمِينَ، آمِينَ، قِيلَ لَهُ‏:‏ يَا رَسُولَ اللهِ، مَا كُنْتَ تَصْنَعُ هَذَا‏؟‏ فَقَالَ‏:‏ قَالَ لِي جِبْرِيلُ‏:‏ رَغِمَ أَنْفُ عَبْدٍ أَدْرَكَ أَبَوَيْهِ أَوْ أَحَدَهُمَا لَمْ يُدْخِلْهُ الْجَنَّةَ، قُلْتُ‏:‏ آمِينَ‏.‏ ثُمَّ قَالَ‏:‏ رَغِمَ أَنْفُ عَبْدٍ دَخَلَ عَلَيْهِ رَمَضَانُ لَمْ يُغْفَرْ لَهُ، فَقُلْتُ‏:‏ آمِينَ‏.‏ ثُمَّ قَالَ‏:‏ رَغِمَ أَنْفُ امْرِئٍ ذُكِرْتَ عِنْدَهُ فَلَمْ يُصَلِّ عَلَيْكَ، فَقُلْتُ‏:‏ آمِينَ‏.‏</w:t>
      </w:r>
    </w:p>
    <w:p>
      <w:pPr/>
      <w:r>
        <w:t>Grade: Hasan Sahih (Al-Albani)  حسن صحيح   (الألباني) حكم   :Reference : Al-Adab Al-Mufrad 646In-book reference : Book 31, Hadith 43English translation : Book 31, Hadith 646</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