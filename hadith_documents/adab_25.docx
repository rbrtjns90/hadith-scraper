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Extravagance in Building - Sunnah.com - Sayings and Teachings of Prophet Muhammad (صلى الله عليه و سلم)</w:t>
      </w:r>
    </w:p>
    <w:p>
      <w:pPr/>
      <w:r>
        <w:t>Abu Hurayra reported that the Messenger of Allah, may Allah bless</w:t>
        <w:br/>
        <w:t>him and grant him peace, said, "Allah is pleased with you about three things</w:t>
        <w:br/>
        <w:t>and He is angry with you about three things. He is pleased that you worship</w:t>
        <w:br/>
        <w:t>Him, not associating anything with Him, that you all take hold of the rope</w:t>
        <w:br/>
        <w:t>of Allah and that you give good counsel to those that Allah has put in</w:t>
        <w:br/>
        <w:t>authority over you. He dislikes you engaging in chitchat, asking a lot</w:t>
        <w:br/>
        <w:t>of questions and squandering wealth."</w:t>
      </w:r>
    </w:p>
    <w:p>
      <w:pPr/>
      <w:r>
        <w:t>حَدَّثَنَا عَبْدُ اللهِ بْنُ يُوسُفَ، قَالَ‏:‏ أَخْبَرَنَا مَالِكٌ، عَنْ سُهَيْلِ بْنِ أَبِي صَالِحٍ، عَنْ أَبِيهِ، عَنْ أَبِي هُرَيْرَةَ، أَنَّ رَسُولَ اللهِ صلى الله عليه وسلم قَالَ‏:‏ إِنَّ اللَّهَ يَرْضَى لَكُمْ ثَلاَثًا، وَيَسْخَطُ لَكُمْ ثَلاَثًا، يَرْضَى لَكُمْ‏:‏ أَنْ تَعْبُدُوهُ وَلاَ تُشْرِكُوا بِهِ شَيْئًا، وَأَنْ تَعْتَصِمُوا بِحَبْلِ اللهِ جَمِيعًا، وَأَنْ تَنَاصَحُوا مَنْ وَلاَّهُ اللَّهُ أَمْرَكُمْ، وَيَكْرَهُ لَكُمْ‏:‏ قِيلَ وَقَالَ، وَكَثْرَةَ السُّؤَالِ، وَإِضَاعَةَ الْمَالِ‏.‏</w:t>
      </w:r>
    </w:p>
    <w:p>
      <w:pPr/>
      <w:r>
        <w:t>Grade: Sahih (Al-Albani)  صـحـيـح   (الألباني) حكم   :Reference : Al-Adab Al-Mufrad 442In-book reference : Book 25, Hadith 1English translation : Book 25, Hadith 442Report Error | Share | Copy ▼</w:t>
      </w:r>
    </w:p>
    <w:p>
      <w:r>
        <w:t>----------------------------------------</w:t>
      </w:r>
    </w:p>
    <w:p>
      <w:pPr/>
      <w:r>
        <w:t>In commenting on the words of Allah Almighty, "Anything you</w:t>
        <w:br/>
        <w:t>spend will be replaced by Him. and He is the best of Providers," (34:39)</w:t>
        <w:br/>
        <w:t>Ibn 'Abbas said, "without extravagance or parsimony."</w:t>
      </w:r>
    </w:p>
    <w:p>
      <w:pPr/>
      <w:r>
        <w:t>حَدَّثَنَا عَبْدُ اللهِ بْنُ سَعِيدٍ، قَالَ‏:‏ حَدَّثَنَا سَعِيدُ بْنُ مَنْصُورٍ، قَالَ‏:‏ حَدَّثَنَا إِسْمَاعِيلُ بْنُ زَكَرِيَّا، عَنْ عَمْرِو بْنِ قَيْسٍ الْمُلاَئِيِّ، عَنِ الْمِنْهَالِ، عَنْ سَعِيدِ بْنِ جُبَيْرٍ، عَنِ ابْنِ عَبَّاسٍ، فِي قَوْلِهِ عَزَّ وَجَلَّ‏:‏ ‏{‏وَمَا أَنْفَقْتُمْ مِنْ شَيْءٍ فَهُوَ يَخْلُفُهُ وَهُوَ خَيْرُ الرَّازِقِينَ‏}‏، قَالَ‏:‏ فِي غَيْرِ إِسْرَافٍ، ولا تَقْتِيرٍ‏.‏</w:t>
      </w:r>
    </w:p>
    <w:p>
      <w:pPr/>
      <w:r>
        <w:t>Grade: Sahih (Al-Albani)  صـحـيـح   (الألباني) حكم   :Reference : Al-Adab Al-Mufrad 443In-book reference : Book 25, Hadith 2English translation : Book 25, Hadith 443Report Error | Share | Copy ▼</w:t>
      </w:r>
    </w:p>
    <w:p>
      <w:r>
        <w:t>----------------------------------------</w:t>
      </w:r>
    </w:p>
    <w:p>
      <w:pPr/>
      <w:r>
        <w:t>Abu'l-'Ubaydayn said, "I asked 'Abdullah about those who squander</w:t>
        <w:br/>
        <w:t>and he said, 'They are those who spend incorrectly.'"</w:t>
      </w:r>
    </w:p>
    <w:p>
      <w:pPr/>
      <w:r>
        <w:t>حَدَّثَنَا قَبِيصَةُ، قَالَ‏:‏ حَدَّثَنَا سُفْيَانُ، عَنْ سَلَمَةَ، عَنْ مُسْلِمٍ الْبَطِينِ، عَنْ أَبِي الْعُبَيْدَيْنِ قَالَ‏:‏ سَأَلْتُ عَبْدَ اللهِ عَنِ الْمُبَذِّرِينَ، قَالَ‏:‏ الَّذِينَ يُنْفِقُونَ فِي غَيْرِ حَقٍّ‏.‏</w:t>
      </w:r>
    </w:p>
    <w:p>
      <w:pPr/>
      <w:r>
        <w:t>Grade: Sahih (Al-Albani)  صـحـيـح   (الألباني) حكم   :Reference : Al-Adab Al-Mufrad 444In-book reference : Book 25, Hadith 3English translation : Book 25, Hadith 444Report Error | Share | Copy ▼</w:t>
      </w:r>
    </w:p>
    <w:p>
      <w:r>
        <w:t>----------------------------------------</w:t>
      </w:r>
    </w:p>
    <w:p>
      <w:pPr/>
      <w:r>
        <w:t>Ibn 'Abbas said that he said that "the squanderers" were those</w:t>
        <w:br/>
        <w:t>who wasted money incorrectly.</w:t>
      </w:r>
    </w:p>
    <w:p>
      <w:pPr/>
      <w:r>
        <w:t>حَدَّثَنَا عَارِمٌ، قَالَ‏:‏ حَدَّثَنَا هُشَيْمٌ، قَالَ‏:‏ حَدَّثَنَا حُصَيْنٌ، عَنْ عِكْرِمَةَ، عَنِ ابْنِ عَبَّاسٍ‏:‏ ‏{‏الْمُبَذِّرِينَ‏}‏، قَالَ‏:‏ الْمُبَذِّرِينَ فِي غَيْرِ حَقٍّ‏.‏</w:t>
      </w:r>
    </w:p>
    <w:p>
      <w:pPr/>
      <w:r>
        <w:t>Grade: Hasan (Al-Albani)  حـسـن   (الألباني) حكم   :Reference : Al-Adab Al-Mufrad 445In-book reference : Book 25, Hadith 4English translation : Book 25, Hadith 445Report Error | Share | Copy ▼</w:t>
      </w:r>
    </w:p>
    <w:p>
      <w:r>
        <w:t>----------------------------------------</w:t>
      </w:r>
    </w:p>
    <w:p>
      <w:pPr/>
      <w:r>
        <w:t>Zayd ibn Aslam reported from his father that 'Umar used to say</w:t>
        <w:br/>
        <w:t>on the minbar, "O people! Improve your homes but be careful about these</w:t>
        <w:br/>
        <w:t>house snakes [which are a form of jinn] before they make you afraid. Those</w:t>
        <w:br/>
        <w:t>among them which are Muslim will not be clear to you and, by Allah, we</w:t>
        <w:br/>
        <w:t>have not made peace with them since the time when we treated them as an</w:t>
        <w:br/>
        <w:t>enemy."</w:t>
      </w:r>
    </w:p>
    <w:p>
      <w:pPr/>
      <w:r>
        <w:t>حَدَّثَنَا عَبْدُ اللهِ بْنُ يُوسُفَ، قَالَ‏:‏ حَدَّثَنَا اللَّيْثُ، قَالَ‏:‏ حَدَّثَنَا ابْنُ عَجْلاَنَ، عَنْ زَيْدِ بْنِ أَسْلَمَ، عَنْ أَبِيهِ قَالَ‏:‏ كَانَ عُمَرُ يَقُولُ عَلَى الْمِنْبَرِ‏:‏ يَا أَيُّهَا النَّاسُ، أَصْلِحُوا عَلَيْكُمْ مَثَاوِيكُمْ، وَأَخِيفُوا هَذِهِ الْجِنَّانَ قَبْلَ أَنْ تُخِيفَكُمْ، فَإِنَّهُ لَنْ يَبْدُوَ لَكُمْ مُسْلِمُوهَا، وَإِنَّا وَاللَّهِ مَا سَالَمْنَاهُنَّ مُنْذُ عَادَيْنَاهُنَّ‏.‏</w:t>
      </w:r>
    </w:p>
    <w:p>
      <w:pPr/>
      <w:r>
        <w:t>حسن الإسناد ، والجملة الأخيرة منه صحت مرفوعة   (الألباني) حكم   :Reference : Al-Adab Al-Mufrad 446In-book reference : Book 25, Hadith 5English translation : Book 25, Hadith 446Report Error | Share | Copy ▼</w:t>
      </w:r>
    </w:p>
    <w:p>
      <w:r>
        <w:t>----------------------------------------</w:t>
      </w:r>
    </w:p>
    <w:p>
      <w:pPr/>
      <w:r>
        <w:t>Khabbab said, "A man is rewarded for everything except building."</w:t>
      </w:r>
    </w:p>
    <w:p>
      <w:pPr/>
      <w:r>
        <w:t>حَدَّثَنَا عَبْدُ اللهِ بْنُ مُوسَى، عَنْ إِسْرَائِيلَ، عَنْ أَبِي إِسْحَاقَ، عَنْ حَارِثَةَ بْنِ مُضَرِّبٍ، عَنْ خَبَّابٍ قَالَ‏:‏ إِنَّ الرَّجُلَ لَيُؤْجَرُ فِي كُلِّ شَيْءٍ، إِلا الْبِنَاءَ‏.‏</w:t>
      </w:r>
    </w:p>
    <w:p>
      <w:pPr/>
      <w:r>
        <w:t>Grade: Sahih (Al-Albani)  صـحـيـح   (الألباني) حكم   :Reference : Al-Adab Al-Mufrad 447In-book reference : Book 25, Hadith 6English translation : Book 25, Hadith 447Report Error | Share | Copy ▼</w:t>
      </w:r>
    </w:p>
    <w:p>
      <w:r>
        <w:t>----------------------------------------</w:t>
      </w:r>
    </w:p>
    <w:p>
      <w:pPr/>
      <w:r>
        <w:t>'Abdullah ibn 'Amr was heard to say to a nephew of his who had</w:t>
        <w:br/>
        <w:t>left al-Waht, "Are your workers at work?" "I don't know," he replied. He</w:t>
        <w:br/>
        <w:t>said, "If you were clever, you would work as your workers work." Then he</w:t>
        <w:br/>
        <w:t>turned towards us and said, "When a man works with his workers in his house</w:t>
        <w:br/>
        <w:t>(and Abu 'Asim once said, 'in his property'), he is one of the workers</w:t>
        <w:br/>
        <w:t>of Allah Almighty."</w:t>
      </w:r>
    </w:p>
    <w:p>
      <w:pPr/>
      <w:r>
        <w:t>حَدَّثَنَا أَبُو حَفْصِ بْنُ عَلِيٍّ، قَالَ‏:‏ حَدَّثَنَا أَبُو عَاصِمٍ، قَالَ‏:‏ حَدَّثَنَا عَمْرُو بْنُ وَهْبٍ الطَّائِفِيُّ، قَالَ‏:‏ حَدَّثَنَا غُطَيْفُ بْنُ أَبِي سُفْيَانَ، أَنَّ نَافِعَ بْنَ عَاصِمٍ أَخْبَرَهُ، أَنَّهُ سَمِعَ عَبْدَ اللهِ بْنَ عَمْرٍو قَالَ لِابْنِ أَخٍ لَهُ خَرَجَ مِنَ الْوَهْطِ‏:‏ أَيَعْمَلُ عُمَّالُكَ‏؟‏ قَالَ‏:‏ لاَ أَدْرِي، قَالَ‏:‏ أَمَا لَوْ كُنْتَ ثَقَفِيًّا لَعَلِمْتَ مَا يَعْمَلُ عُمَّالُكَ، ثُمَّ الْتَفَتَ إِلَيْنَا فَقَالَ‏:‏ إِنَّ الرَّجُلَ إِذَا عَمِلَ مَعَ عُمَّالِهِ فِي دَارِهِ، وَقَالَ أَبُو عَاصِمٍ مَرَّةً‏:‏ فِي مَالِهِ، كَانَ عَامِلاً مِنْ عُمَّالِ اللهِ عَزَّ وَجَلَّ‏.‏</w:t>
      </w:r>
    </w:p>
    <w:p>
      <w:pPr/>
      <w:r>
        <w:t>Grade: Sahih (Al-Albani)  صـحـيـح   (الألباني) حكم   :Reference : Al-Adab Al-Mufrad 448In-book reference : Book 25, Hadith 7English translation : Book 25, Hadith 448Report Error | Share | Copy ▼</w:t>
      </w:r>
    </w:p>
    <w:p>
      <w:r>
        <w:t>----------------------------------------</w:t>
      </w:r>
    </w:p>
    <w:p>
      <w:pPr/>
      <w:r>
        <w:t>Abu Hurayra reported that the Messenger of Allah, may Allah bless</w:t>
        <w:br/>
        <w:t>him and grant him peace, said, "The Final Hour will not come until people</w:t>
        <w:br/>
        <w:t>compete with one another in the height of their buildings."</w:t>
      </w:r>
    </w:p>
    <w:p>
      <w:pPr/>
      <w:r>
        <w:t>حَدَّثَنَا إِسْمَاعِيلُ، حَدَّثَنِي ابْنُ أَبِي الزِّنَادِ، عَنْ أَبِيهِ، عَنْ عَبْدِ الرَّحْمَنِ الأَعْرَجِ، عَنْ أَبِي هُرَيْرَةَ، عَنْ رَسُولِ اللهِ صلى الله عليه وسلم قَالَ‏:‏ لاَ تَقُومُ السَّاعَةُ حَتَّى يَتَطَاوَلَ النَّاسُ فِي الْبُنْيَانِ‏.‏</w:t>
      </w:r>
    </w:p>
    <w:p>
      <w:pPr/>
      <w:r>
        <w:t>Grade: Sahih (Al-Albani)  صـحـيـح   (الألباني) حكم   :Reference : Al-Adab Al-Mufrad 449In-book reference : Book 25, Hadith 8English translation : Book 25, Hadith 449Report Error | Share | Copy ▼</w:t>
      </w:r>
    </w:p>
    <w:p>
      <w:r>
        <w:t>----------------------------------------</w:t>
      </w:r>
    </w:p>
    <w:p>
      <w:pPr/>
      <w:r>
        <w:t>Al-Hasan said, "I used to go into the houses of the wives of the</w:t>
        <w:br/>
        <w:t>Prophet, may Allah bless him and grant him peace, during the khalifate</w:t>
        <w:br/>
        <w:t>of 'Uthman ibn 'Affan, and I could touch their ceilings with my own hand."</w:t>
      </w:r>
    </w:p>
    <w:p>
      <w:pPr/>
      <w:r>
        <w:t>أَخْبَرَنَا عَبْدُ اللهِ، قَالَ‏:‏ حَدَّثَنَا حُرَيْثُ بْنُ السَّائِبِ قَالَ‏:‏ سَمِعْتُ الْحَسَنَ يَقُولُ‏:‏ كُنْتُ أَدْخُلُ بُيُوتَ أَزْوَاجِ النَّبِيِّ صلى الله عليه وسلم فِي خِلاَفَةِ عُثْمَانَ بْنِ عَفَّانَ فَأَتَنَاوَلُ سُقُفَهَا بِيَدِي‏.‏</w:t>
      </w:r>
    </w:p>
    <w:p>
      <w:pPr/>
      <w:r>
        <w:t>Grade: Sahih (Al-Albani)  صـحـيـح   (الألباني) حكم   :Reference : Al-Adab Al-Mufrad 450In-book reference : Book 25, Hadith 9English translation : Book 25, Hadith 450Report Error | Share | Copy ▼</w:t>
      </w:r>
    </w:p>
    <w:p>
      <w:r>
        <w:t>----------------------------------------</w:t>
      </w:r>
    </w:p>
    <w:p>
      <w:pPr/>
      <w:r>
        <w:t>Dawud ibn Qays said, "I saw that the rooms were made from the stumps</w:t>
        <w:br/>
        <w:t>of palm trees covered on the outside with smoothed hair. I think that the</w:t>
        <w:br/>
        <w:t>width of the house from the door of the room to the door of the house was</w:t>
        <w:br/>
        <w:t>about six or seven spans. The width of the room inside was ten spans. I</w:t>
        <w:br/>
        <w:t>think that the ceiling was between seven and eight, or there about. I stopped</w:t>
        <w:br/>
        <w:t>at the door of 'A'isha, which was facing the west."</w:t>
      </w:r>
    </w:p>
    <w:p>
      <w:pPr/>
      <w:r>
        <w:t>وَبِالسَّنَدِ عَنْ عَبْدِ اللهِ، قَالَ‏:‏ أَخْبَرَنَا دَاوُدُ بْنُ قَيْسٍ قَالَ‏:‏ رَأَيْتُ الْحُجُرَاتِ مِنْ جَرِيدِ النَّخْلِ مَغْشِيًّا مِنْ خَارِجٍ بِمُسُوحِ الشَّعْرِ، وَأَظُنُّ عَرْضَ الْبَيْتِ مِنْ بَابِ الْحُجْرَةِ إِلَى بَابِ الْبَيْتِ نَحْوًا مِنْ سِتِّ أَوْ سَبْعِ أَذْرُعٍ، وَأَحْزِرُ الْبَيْتَ الدَّاخِلَ عَشْرَ أَذْرُعٍ، وَأَظُنُّ سُمْكَهُ بَيْنَ الثَّمَانِ وَالسَّبْعِ نَحْوَ ذَلِكَ، وَوَقَفْتُ عِنْدَ بَابِ عَائِشَةَ فَإِذَا هُوَ مُسْتَقْبِلٌ الْمَغْرِبَ‏.‏</w:t>
      </w:r>
    </w:p>
    <w:p>
      <w:pPr/>
      <w:r>
        <w:t>Grade: Sahih (Al-Albani)  صـحـيـح   (الألباني) حكم   :Reference : Al-Adab Al-Mufrad 451In-book reference : Book 25, Hadith 10English translation : Book 25, Hadith 451Report Error | Share | Copy ▼</w:t>
      </w:r>
    </w:p>
    <w:p>
      <w:r>
        <w:t>----------------------------------------</w:t>
      </w:r>
    </w:p>
    <w:p>
      <w:pPr/>
      <w:r>
        <w:t>'Abdullah ar-Rumi said, "I visited Umm Talq and exclaimed, 'How</w:t>
        <w:br/>
        <w:t>low the ceiling of your room is!' 'My son,' she replied, 'the Amir al-Mu'minin,</w:t>
        <w:br/>
        <w:t>'Umar ibn al-Khattab, may Allah be pleased with him, wrote to his workers</w:t>
        <w:br/>
        <w:t>telling them:"Do not make your buildings tall. That will come about in</w:t>
        <w:br/>
        <w:t>the worst of your days."'"</w:t>
      </w:r>
    </w:p>
    <w:p>
      <w:pPr/>
      <w:r>
        <w:t>وَبِالسَّنَدِ عَنْ عَبْدِ اللهِ، قَالَ‏:‏ أَخْبَرَنَا عَلِيُّ بْنُ مَسْعَدَةَ، عَنْ عَبْدِ اللهِ الرُّومِيِّ قَالَ‏:‏ دَخَلْتُ عَلَى أُمِّ طَلْقٍ فَقُلْتُ‏:‏ مَا أَقْصَرَ سَقْفَ بَيْتِكِ هَذَا‏؟‏ قَالَتْ‏:‏ يَا بُنَيَّ إِنَّ أَمِيرَ الْمُؤْمِنِينَ عُمَرَ بْنَ الْخَطَّابِ رَضِيَ اللَّهُ عَنْهُ كَتَبَ إِلَى عُمَّالِهِ‏:‏ أَنْ لاَ تُطِيلُوا بِنَاءَكُمْ، فَإِنَّهُ مِنْ شَرِّ أَيَّامِكُمْ‏.‏</w:t>
      </w:r>
    </w:p>
    <w:p>
      <w:pPr/>
      <w:r>
        <w:t>Grade: Da'if (Al-Albani)  ضـعـيـف   (الألباني) حكم   :Reference : Al-Adab Al-Mufrad 452In-book reference : Book 25, Hadith 11English translation : Book 25, Hadith 452Report Error | Share | Copy ▼</w:t>
      </w:r>
    </w:p>
    <w:p>
      <w:r>
        <w:t>----------------------------------------</w:t>
      </w:r>
    </w:p>
    <w:p>
      <w:pPr/>
      <w:r>
        <w:t>It is reported that Habba ibn Khalid and Sawa' ibn Khalid came</w:t>
        <w:br/>
        <w:t>to the Prophet, may Allah bless him and grant him peace, while he was repairing</w:t>
        <w:br/>
        <w:t>a wall - or a building - of his, and they helped him.</w:t>
      </w:r>
    </w:p>
    <w:p>
      <w:pPr/>
      <w:r>
        <w:t>حَدَّثَنَا سُلَيْمَانُ بْنُ حَرْبٍ، قَالَ‏:‏ حَدَّثَنَا جَرِيرُ بْنُ حَازِمٍ، عَنِ الأَعْمَشِ، عَنْ سَلاَّمِ بْنِ شُرَحْبِيلَ، عَنْ حَبَّةَ بْنِ خَالِدٍ، وَسَوَاءَ بْنِ خَالِدٍ، أَنَّهُمَا أَتَيَا النَّبِيَّ صلى الله عليه وسلم وَهُوَ يُعَالِجُ حَائِطًا أَوْ بِنَاءً لَهُ، فَأَعَانَاهُ‏.‏</w:t>
      </w:r>
    </w:p>
    <w:p>
      <w:pPr/>
      <w:r>
        <w:t>Grade: Da'if (Al-Albani)  ضـعـيـف   (الألباني) حكم   :Reference : Al-Adab Al-Mufrad 453In-book reference : Book 25, Hadith 12English translation : Book 25, Hadith 453Report Error | Share | Copy ▼</w:t>
      </w:r>
    </w:p>
    <w:p>
      <w:r>
        <w:t>----------------------------------------</w:t>
      </w:r>
    </w:p>
    <w:p>
      <w:pPr/>
      <w:r>
        <w:t>Qays ibn Abi Hazm said, "We went to visit Khubbab after he had</w:t>
        <w:br/>
        <w:t>been cauterised seven times. He said, 'Our Companions who came before us</w:t>
        <w:br/>
        <w:t>have gone and this world did not cause the, loss. We have been struck by</w:t>
        <w:br/>
        <w:t>an affliction for which we find no place to put it down except the earth.</w:t>
        <w:br/>
        <w:t>If it were no that the Prophet, may Allah bless him and grant him peace,</w:t>
        <w:br/>
        <w:t>forbade us to pray for death, we would pray for it.'"</w:t>
      </w:r>
    </w:p>
    <w:p>
      <w:pPr/>
      <w:r>
        <w:t>حَدَّثَنَا آدَمُ، قَالَ‏:‏ حَدَّثَنَا شُعْبَةُ، عَنْ إِسْمَاعِيلَ بْنِ أَبِي خَالِدٍ، عَنْ قَيْسِ بْنِ أَبِي حَازِمٍ قَالَ‏:‏ دَخَلْنَا عَلَى خَبَّابٍ نَعُودُهُ، وَقَدِ اكْتَوَى سَبْعَ كَيَّاتٍ، فَقَالَ‏:‏ إِنَّ أَصْحَابَنَا الَّذِينَ سَلَفُوا مَضَوْا وَلَمْ تُنْقِصْهُمُ الدُّنْيَا، وَإِنَّا أَصَبْنَا مَا لاَ نَجِدُ لَهُ مَوْضِعًا إِلاَّ التُّرَابَ، وَلَوْلاَ أَنَّ النَّبِيَّ صلى الله عليه وسلم نَهَانَا أَنْ نَدْعُوَ بِالْمَوْتِ لَدَعَوْتُ بِهِ‏.‏</w:t>
      </w:r>
    </w:p>
    <w:p>
      <w:pPr/>
      <w:r>
        <w:t>Grade: Sahih (Al-Albani)  صـحـيـح   (الألباني) حكم   :Reference : Al-Adab Al-Mufrad 454In-book reference : Book 25, Hadith 13English translation : Book 25, Hadith 454Report Error | Share | Copy ▼</w:t>
      </w:r>
    </w:p>
    <w:p>
      <w:r>
        <w:t>----------------------------------------</w:t>
      </w:r>
    </w:p>
    <w:p>
      <w:pPr/>
      <w:r>
        <w:t>He continued, "Then we came to him another time while he was building</w:t>
        <w:br/>
        <w:t>a wall and his and he said, 'The Muslim is rewarded for everything on which</w:t>
        <w:br/>
        <w:t>he spends money except for what he spends on dust.'</w:t>
      </w:r>
    </w:p>
    <w:p>
      <w:pPr/>
      <w:r>
        <w:t>ثُمَّ أَتَيْنَاهُ مَرَّةً أُخْرَى، وَهُوَ يَبْنِي حَائِطًا لَهُ، فَقَالَ‏:‏ إِنَّ الْمُسْلِمَ يُؤْجَرُ فِي كُلِّ شَيْءٍ يُنْفِقُهُ إِلاَّ فِي شَيْءٍ يَجْعَلُهُ فِي التُّرَابِ‏.‏</w:t>
      </w:r>
    </w:p>
    <w:p>
      <w:pPr/>
      <w:r>
        <w:t>Grade: Sahih (Al-Albani)  صـحـيـح   (الألباني) حكم   :Reference : Al-Adab Al-Mufrad 455In-book reference : Book 25, Hadith 14English translation : Book 25, Hadith 455Report Error | Share | Copy ▼</w:t>
      </w:r>
    </w:p>
    <w:p>
      <w:r>
        <w:t>----------------------------------------</w:t>
      </w:r>
    </w:p>
    <w:p>
      <w:pPr/>
      <w:r>
        <w:t>'Abdullah ibn 'Amr said, "The Prophet, may Allah bless him and</w:t>
        <w:br/>
        <w:t>grant him peace, went by while I was repairing a hut I owned. He said,</w:t>
        <w:br/>
        <w:t>'What is this?' I replied, 'I am mending my hut, may Allah bless him and</w:t>
        <w:br/>
        <w:t>grant him peace.' He said, 'The business is too swift for that.'"</w:t>
      </w:r>
    </w:p>
    <w:p>
      <w:pPr/>
      <w:r>
        <w:t>حَدَّثَنَا عُمَرُ، قَالَ‏:‏ حَدَّثَنَا أَبِي، قَالَ‏:‏ حَدَّثَنَا الأَعْمَشُ، قَالَ‏:‏ حَدَّثَنَا أَبُو السَّفَرِ، عَنْ عَبْدِ اللهِ بْنِ عَمْرٍو قَالَ‏:‏ مَرَّ النَّبِيُّ صلى الله عليه وسلم، وَأَنَا أُصْلِحُ خُصًّا لَنَا، فَقَالَ‏:‏ مَا هَذَا‏؟‏ قُلْتُ‏:‏ أُصْلِحُ خُصَّنَا يَا رَسُولَ اللهِ، فَقَالَ‏:‏ الأَمْرُ أَسْرَعُ مِنْ ذَلِكَ‏.‏</w:t>
      </w:r>
    </w:p>
    <w:p>
      <w:pPr/>
      <w:r>
        <w:t>Grade: Sahih (Al-Albani)  صـحـيـح   (الألباني) حكم   :Reference : Al-Adab Al-Mufrad 456In-book reference : Book 25, Hadith 15English translation : Book 25, Hadith 456Report Error | Share | Copy ▼</w:t>
      </w:r>
    </w:p>
    <w:p>
      <w:r>
        <w:t>----------------------------------------</w:t>
      </w:r>
    </w:p>
    <w:p>
      <w:pPr/>
      <w:r>
        <w:t>Nafi' ibn al-Harith reported that the Prophet, may Allah bless</w:t>
        <w:br/>
        <w:t>him and grant him peace, said, "Part of a man's happiness is a spacious</w:t>
        <w:br/>
        <w:t>dwelling, a good neighbour, and a good mount."</w:t>
      </w:r>
    </w:p>
    <w:p>
      <w:pPr/>
      <w:r>
        <w:t>حَدَّثَنَا أَبُو نُعَيْمٍ وَقَبِيصَةُ قَالاَ‏:‏ حَدَّثَنَا سُفْيَانُ، عَنْ حَبِيبِ بْنِ أَبِي ثَابِتٍ، عَنْ خَمِيلٍ، عَنْ نَافِعِ بْنِ عَبْدِ الْحَارِثِ، عَنِ النَّبِيِّ صلى الله عليه وسلم قَالَ‏:‏ مِنْ سَعَادَةِ الْمَرْءِ الْمَسْكَنُ الْوَاسِعُ، وَالْجَارُ الصَّالِحُ، وَالْمَرْكَبُ الْهَنِيءُ‏.‏</w:t>
      </w:r>
    </w:p>
    <w:p>
      <w:pPr/>
      <w:r>
        <w:t>Grade: Sahih (Al-Albani)  صـحـيـح   (الألباني) حكم   :Reference : Al-Adab Al-Mufrad 457In-book reference : Book 25, Hadith 16English translation : Book 25, Hadith 457Report Error | Share | Copy ▼</w:t>
      </w:r>
    </w:p>
    <w:p>
      <w:r>
        <w:t>----------------------------------------</w:t>
      </w:r>
    </w:p>
    <w:p>
      <w:pPr/>
      <w:r>
        <w:t>Thabit reported that he was with Anas in a corner above one of</w:t>
        <w:br/>
        <w:t>his rooms. He said, "We heard the adhan and he came down and I came down</w:t>
        <w:br/>
        <w:t>as well. He took short stops and said, 'I was with Zayd ibn Thabit and</w:t>
        <w:br/>
        <w:t>I walked with him in this fashion. He said, "Do you know why I did it to</w:t>
        <w:br/>
        <w:t>you? The Prophet, may Allah bless him and grant him peace, walked in this</w:t>
        <w:br/>
        <w:t>manner and he said, 'Do you know why I walked with you?' I replied, 'Allah</w:t>
        <w:br/>
        <w:t>and His Messenger know best.' He said, 'So that there would be a greater</w:t>
        <w:br/>
        <w:t>number of steps in search of the prayer.'"'"</w:t>
      </w:r>
    </w:p>
    <w:p>
      <w:pPr/>
      <w:r>
        <w:t>حَدَّثَنَا مُوسَى، قَالَ‏:‏ حَدَّثَنَا الضَّحَّاكُ بْنُ نِبْرَاسٍ أَبُو الْحَسَنِ، عَنْ ثَابِتٍ، أَنَّهُ كَانَ مَعَ أَنَسٍ بِالزَّاوِيَةِ فَوْقَ غُرْفَةٍ لَهُ، فَسَمِعَ الأَذَانَ، فَنَزَلَ وَنَزَلْتُ، فَقَارَبَ فِي الْخُطَا فَقَالَ‏:‏ كُنْتُ مَعَ زَيْدِ بْنِ ثَابِتٍ فَمَشَى بِي هَذِهِ الْمِشْيَةَ وَقَالَ‏:‏ أَتَدْرِي لِمَ فَعَلْتُ بِكَ‏؟‏ فَإِنَّ النَّبِيَّ صلى الله عليه وسلم مَشَى بِي هَذِهِ الْمِشْيَةَ وَقَالَ‏:‏ أَتَدْرِي لِمَ مَشَيْتُ بِكَ‏؟‏ قُلْتُ‏:‏ اللَّهُ وَرَسُولُهُ أَعْلَمُ، قَالَ‏:‏ لِيَكْثُرَ عَدَدُ خُطَانَا فِي طَلَبِ الصَّلاةِ‏.‏</w:t>
      </w:r>
    </w:p>
    <w:p>
      <w:pPr/>
      <w:r>
        <w:t>Grade: Da'if (Al-Albani)  ضـعـيـف   (الألباني) حكم   :Reference : Al-Adab Al-Mufrad 458In-book reference : Book 25, Hadith 17English translation : Book 25, Hadith 458Report Error | Share | Copy ▼</w:t>
      </w:r>
    </w:p>
    <w:p>
      <w:r>
        <w:t>----------------------------------------</w:t>
      </w:r>
    </w:p>
    <w:p>
      <w:pPr/>
      <w:r>
        <w:t>Abu Hurayra reported that the Prophet, may Allah bless him and</w:t>
        <w:br/>
        <w:t>grant him peace, said, "The Final Hour will not come until people build</w:t>
        <w:br/>
        <w:t>houses which are like coloured garments."</w:t>
        <w:br/>
        <w:br/>
        <w:t>Ibrahim said:meaning striped clothes.</w:t>
      </w:r>
    </w:p>
    <w:p>
      <w:pPr/>
      <w:r>
        <w:t>حَدَّثَنَا عَبْدُ الرَّحْمَنِ بْنُ يُونُسَ، قَالَ‏:‏ حَدَّثَنَا مُحَمَّدُ بْنُ أَبِي الْفُدَيْكِ قَالَ‏:‏ حَدَّثَنِي عَبْدُ اللهِ بْنُ أَبِي يَحْيَى، عَنِ ابْنِ أَبِي هِنْدَ، عَنْ أَبِي هُرَيْرَةَ، عَنِ النَّبِيِّ صلى الله عليه وسلم قَالَ‏:‏ لاَ تَقُومُ السَّاعَةُ حَتَّى يَبْنِيَ النَّاسُ بُيُوتًا، يُشَبِّهُونَهَا بِالْمَرَاحِلِ‏.‏</w:t>
        <w:br/>
        <w:t>قَالَ إِبْرَاهِيمُ‏:‏ يَعْنِي الثِّيَابَ الْمُخَطَّطَةَ‏.‏</w:t>
      </w:r>
    </w:p>
    <w:p>
      <w:pPr/>
      <w:r>
        <w:t>Grade: Sahih (Al-Albani)  صـحـيـح   (الألباني) حكم   :Reference : Al-Adab Al-Mufrad 459In-book reference : Book 25, Hadith 18English translation : Book 25, Hadith 459Report Error | Share | Copy ▼</w:t>
      </w:r>
    </w:p>
    <w:p>
      <w:r>
        <w:t>----------------------------------------</w:t>
      </w:r>
    </w:p>
    <w:p>
      <w:pPr/>
      <w:r>
        <w:t>Warrad, the scribe of al-Mughira ibn Shu'ba, said, "Mu'awiya wrote</w:t>
        <w:br/>
        <w:t>to al-Mughira, saying, 'Write down for me what you heard the Messenger</w:t>
        <w:br/>
        <w:t>of Allah, may Allah bless him and grant him peace, say.' So he wrote to</w:t>
        <w:br/>
        <w:t>him, 'The Prophet of Allah, may Allah bless him and grant him peace, used</w:t>
        <w:br/>
        <w:t>to say at the end of every prayer, "There is no god but Allah alone with</w:t>
        <w:br/>
        <w:t>no partner. His is the Kingdom and His is the praise and He has power over</w:t>
        <w:br/>
        <w:t>everything. O Allah, none can withhold what You give nor can anyone give</w:t>
        <w:br/>
        <w:t>what You withhold. Nor will the wealth of someone with wealth help him</w:t>
        <w:br/>
        <w:t>against You.' He also write to him, 'He forbade gossip, asking too many</w:t>
        <w:br/>
        <w:t>questions, and wasting money. He forbade disobeying mothers, burying daughters</w:t>
        <w:br/>
        <w:t>alive, and he forbade asking people (without real need).'"</w:t>
      </w:r>
    </w:p>
    <w:p>
      <w:pPr/>
      <w:r>
        <w:t>حَدَّثَنَا مُوسَى، قَالَ‏:‏ حَدَّثَنَا أَبُو عَوَانَةَ، قَالَ‏:‏ حَدَّثَنَا عَبْدُ الْمَلِكِ بْنُ عُمَيْرٍ، عَنْ وَرَّادٍ كَاتِبِ الْمُغِيرَةِ قَالَ‏:‏ كَتَبَ مُعَاوِيَةُ إِلَى الْمُغِيرَةِ‏:‏ اكْتُبْ إِلَيَّ مَا سَمِعْتَ مِنْ رَسُولِ اللهِ صلى الله عليه وسلم، فَكَتَبَ إِلَيْهِ‏:‏ إِنَّ نَبِيَّ اللهِ صلى الله عليه وسلم كَانَ يَقُولُ فِي دُبُرِ كُلِّ صَلاَةٍ‏:‏ لاَ إِلَهَ إِلاَّ اللَّهُ وَحْدَهُ لاَ شَرِيكَ لَهُ، لَهُ الْمُلْكُ وَلَهُ الْحَمْدُ، وَهُوَ عَلَى كُلِّ شَيْءٍ قَدِيرٌ، اللَّهُمَّ لاَ مَانِعَ لِمَا أَعْطَيْتَ، وَلاَ مُعْطِيَ لَمَا مَنَعْتَ، وَلاَ يَنْفَعُ ذَا الْجَدِّ مِنْكَ الْجَدُّ، وَكَتَبَ إِلَيْهِ‏:‏ إِنَّهُ كَانَ يَنْهَى عَنْ قِيلَ وَقَالَ، وَكَثْرَةِ السُّؤَالِ، وَإِضَاعَةِ الْمَالِ‏.‏ وَكَانَ يَنْهَى عَنْ عُقُوقِ الأُمَّهَاتِ، وَوَأْدِ الْبَنَاتِ، وَمَنْعٍ وَهَاتِ‏.‏</w:t>
      </w:r>
    </w:p>
    <w:p>
      <w:pPr/>
      <w:r>
        <w:t>Grade: Sahih (Al-Albani)  صـحـيـح   (الألباني) حكم   :Reference : Al-Adab Al-Mufrad 460In-book reference : Book 25, Hadith 19English translation : Book 25, Hadith 460Report Error | Share | Copy ▼</w:t>
      </w:r>
    </w:p>
    <w:p>
      <w:r>
        <w:t>----------------------------------------</w:t>
      </w:r>
    </w:p>
    <w:p>
      <w:pPr/>
      <w:r>
        <w:t>Abu Hurayra reported that the Prophet, may Allah bless him and</w:t>
        <w:br/>
        <w:t>grant him peace, said, "None of you will be saved by his actions?" "Not</w:t>
        <w:br/>
        <w:t>even you, Messenger of Allah?" they asked. "Not even me," he replied, "unless</w:t>
        <w:br/>
        <w:t>Allah covers me with mercy from Him. But act correctly and wisely and worship</w:t>
        <w:br/>
        <w:t>in the morning and evening and during part of the night. Keep to a middle</w:t>
        <w:br/>
        <w:t>path and you will arrive."</w:t>
      </w:r>
    </w:p>
    <w:p>
      <w:pPr/>
      <w:r>
        <w:t>حَدَّثَنَا آدَمُ، قَالَ‏:‏ حَدَّثَنَا ابْنُ أَبِي ذِئْبٍ، عَنْ سَعِيدٍ الْمَقْبُرِيِّ، عَنْ أَبِي هُرَيْرَةَ قَالَ‏:‏ قَالَ النَّبِيُّ صلى الله عليه وسلم‏:‏ لَنْ يُنَجِّي أَحَدًا مِنْكُمْ عَمَلٌ، قَالُوا‏:‏ وَلاَ أَنْتَ يَا رَسُولَ اللهِ، قَالَ‏:‏ وَلاَ أَنَا، إِلاَّ أَنْ يَتَغَمَّدَنِي اللَّهُ مِنْهُ بِرَحْمَةٍ، فَسَدِّدُوا وَقَارِبُوا وَاغْدُوا وَرُوحُوا، وَشَيْءٌ مِنَ الدُّلْجَةِ، وَالْقَصْدَ الْقَصْدَ تَبْلُغُوا‏.‏</w:t>
      </w:r>
    </w:p>
    <w:p>
      <w:pPr/>
      <w:r>
        <w:t>Grade: Sahih (Al-Albani)  صـحـيـح   (الألباني) حكم   :Reference : Al-Adab Al-Mufrad 461In-book reference : Book 25, Hadith 20English translation : Book 25, Hadith 461Report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