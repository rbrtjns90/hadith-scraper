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Meddling and Harshness - Al-Adab Al-Mufrad - Sunnah.com - Sayings and Teachings of Prophet Muhammad (صلى الله عليه و سلم)</w:t>
      </w:r>
    </w:p>
    <w:p>
      <w:pPr/>
      <w:r>
        <w:t>Ibn Abi'l-Hudhayl said, "Messenger of Allah visited a man with</w:t>
        <w:br/>
        <w:t>one of his companions. When he entered the house, his companion began to</w:t>
        <w:br/>
        <w:t>look around. 'Abdullah told him, 'By Allah, it would have been better for</w:t>
        <w:br/>
        <w:t>you if your eyes had been gouged out."</w:t>
      </w:r>
    </w:p>
    <w:p>
      <w:pPr/>
      <w:r>
        <w:t>حَدَّثَنَا قُتَيْبَةُ، قَالَ‏:‏ حَدَّثَنَا أَبُو بَكْرِ بْنُ عَيَّاشٍ، عَنِ الأَجْلَحِ، عَنِ ابْنِ أَبِي الْهُذَيْلِ قَالَ‏:‏ عَادَ عَبْدُ اللهِ رَجُلاً، وَمَعَهُ رَجُلٌ مِنْ أَصْحَابِهِ، فَلَمَّا دَخَلَ الدَّارَ جَعَلَ صَاحِبُهُ يَنْظُرُ، فَقَالَ لَهُ عَبْدُ اللهِ‏:‏ وَاللَّهِ لَوْ تَفَقَّأَتْ عَيْنَاكَ كَانَ خَيْرًا لَكَ‏.‏</w:t>
      </w:r>
    </w:p>
    <w:p>
      <w:pPr/>
      <w:r>
        <w:t>حسن الإسناد موقوفا   (الألباني) حكم   :Sunnah.com reference : Book 56, Hadith 1Arabic/English book reference : Book 56, Hadith 1305Report Error | Share | Copy ▼</w:t>
      </w:r>
    </w:p>
    <w:p>
      <w:r>
        <w:t>----------------------------------------</w:t>
      </w:r>
    </w:p>
    <w:p>
      <w:pPr/>
      <w:r>
        <w:t>Nafi' reported that a group of the people of Iraq visited Ibn</w:t>
        <w:br/>
        <w:t>'Umar. They saw a gold crown on one of their servants and looked at one</w:t>
        <w:br/>
        <w:t>another. He remarked, "How quick you are to see evil!"</w:t>
      </w:r>
    </w:p>
    <w:p>
      <w:pPr/>
      <w:r>
        <w:t>حَدَّثَنَا خَلاَّدٌ، قَالَ‏:‏ حَدَّثَنَا عَبْدُ الْعَزِيزِ، عَنْ نَافِعٍ، أَنَّ نَفَرًا مِنْ أَهْلِ الْعِرَاقِ دَخَلُوا عَلَى ابْنِ عُمَرَ، فَرَأَوْا عَلَى خَادِمٍ لَهُمْ طَوْقًا مِنْ ذَهَبٍ، فَنَظَرَ بَعْضُهُمْ إِلَى بَعْضٍ، فَقَالَ‏:‏ مَا أَفْطَنَكُمْ لِلشَّرِّ‏.‏</w:t>
      </w:r>
    </w:p>
    <w:p>
      <w:pPr/>
      <w:r>
        <w:t>Grade: Sahih (Al-Albani)  صـحـيـح   (الألباني) حكم   :Sunnah.com reference : Book 56, Hadith 2Arabic/English book reference : Book 56, Hadith 1306Report Error | Share | Copy ▼</w:t>
      </w:r>
    </w:p>
    <w:p>
      <w:r>
        <w:t>----------------------------------------</w:t>
      </w:r>
    </w:p>
    <w:p>
      <w:pPr/>
      <w:r>
        <w:t>Abu Hurayra said, "There is no good in excess words."</w:t>
      </w:r>
    </w:p>
    <w:p>
      <w:pPr/>
      <w:r>
        <w:t>حَدَّثَنَا مُسَدَّدٌ، قَالَ‏:‏ حَدَّثَنَا مُعْتَمِرٌ، عَنْ لَيْثٍ، عَنْ عَطَاءٍ، عَنْ أَبِي هُرَيْرَةَ قَالَ‏:‏ لاَ خَيْرَ فِي فُضُولِ الْكَلامِ‏.‏</w:t>
      </w:r>
    </w:p>
    <w:p>
      <w:pPr/>
      <w:r>
        <w:t>ضعيف الإسناد موقوفا   (الألباني) حكم   :Sunnah.com reference : Book 56, Hadith 3Arabic/English book reference : Book 56, Hadith 1307Report Error | Share | Copy ▼</w:t>
      </w:r>
    </w:p>
    <w:p>
      <w:r>
        <w:t>----------------------------------------</w:t>
      </w:r>
    </w:p>
    <w:p>
      <w:pPr/>
      <w:r>
        <w:t>Abu Hurayra reported that the Prophet, may Allah bless him and</w:t>
        <w:br/>
        <w:t>grant him peace, said, "The worst of my community are those who speak a</w:t>
        <w:br/>
        <w:t>lot, those who are diffuse in speech and those who fill their mouth with</w:t>
        <w:br/>
        <w:t>words. The best of my community are the best of them in character."</w:t>
      </w:r>
    </w:p>
    <w:p>
      <w:pPr/>
      <w:r>
        <w:t>حَدَّثَنَا مَطَرٌ، قَالَ‏:‏ حَدَّثَنَا يَزِيدُ، قَالَ‏:‏ حَدَّثَنَا الْبَرَاءُ بْنُ يَزِيدَ، عَنْ عَبْدِ اللهِ بْنِ شَقِيقٍ، عَنْ أَبِي هُرَيْرَةَ، عَنِ النَّبِيِّ صلى الله عليه وسلم قَالَ‏:‏ شِرَارُ أُمَّتِي الثَّرْثَارُونَ، الْمُشَّدِّقُونَ، الْمُتَفَيْهِقُونَ، وَخِيَارُ أُمَّتِي أَحَاسِنُهُمْ أَخْلاقًا‏.‏</w:t>
      </w:r>
    </w:p>
    <w:p>
      <w:pPr/>
      <w:r>
        <w:t>Grade: Sahih (Al-Albani)  صـحـيـح   (الألباني) حكم   :Sunnah.com reference : Book 56, Hadith 4Arabic/English book reference : Book 56, Hadith 1308Report Error | Share | Copy ▼</w:t>
      </w:r>
    </w:p>
    <w:p>
      <w:r>
        <w:t>----------------------------------------</w:t>
      </w:r>
    </w:p>
    <w:p>
      <w:pPr/>
      <w:r>
        <w:t>Abu Hurayra reported that the Messenger of Allah, may Allah bless</w:t>
        <w:br/>
        <w:t>him and grant him peace, said, "The worst person is someone who is two-faced.</w:t>
        <w:br/>
        <w:t>He is the person who comes to one group of people with one face and another</w:t>
        <w:br/>
        <w:t>group of people with another face."</w:t>
      </w:r>
    </w:p>
    <w:p>
      <w:pPr/>
      <w:r>
        <w:t>حَدَّثَنَا إِسْمَاعِيلُ قَالَ‏:‏ حَدَّثَنِي مَالِكٌ، عَنْ أَبِي الزِّنَادِ، عَنِ الأَعْرَجِ، عَنْ أَبِي هُرَيْرَةَ، أَنَّ رَسُولَ اللهِ صلى الله عليه وسلم قَالَ‏:‏ مِنْ شَرِّ النَّاسِ ذُو الْوَجْهَيْنِ، الَّذِي يَأْتِي هَؤُلاَءِ بِوَجْهٍ، وَهَؤُلاَءِ بِوَجْهٍ‏.‏</w:t>
      </w:r>
    </w:p>
    <w:p>
      <w:pPr/>
      <w:r>
        <w:t>Grade: Sahih (Al-Albani)  صـحـيـح   (الألباني) حكم   :Sunnah.com reference : Book 56, Hadith 5Arabic/English book reference : Book 56, Hadith 1309Report Error | Share | Copy ▼</w:t>
      </w:r>
    </w:p>
    <w:p>
      <w:r>
        <w:t>----------------------------------------</w:t>
      </w:r>
    </w:p>
    <w:p>
      <w:pPr/>
      <w:r>
        <w:t>'Ammar ibn Yasir said, "I heard the Prophet, may Allah bless him</w:t>
        <w:br/>
        <w:t>and grant him peace, say, "The person who has two faces in this world will</w:t>
        <w:br/>
        <w:t>have two tongues of the Fire on the Day of Rising.' He passed by a stout</w:t>
        <w:br/>
        <w:t>man and said, 'This is one of them.'"</w:t>
      </w:r>
    </w:p>
    <w:p>
      <w:pPr/>
      <w:r>
        <w:t>حَدَّثَنَا مُحَمَّدُ بْنُ سَعِيدٍ الأَصْبَهَانِيُّ، قَالَ‏:‏ حَدَّثَنَا شَرِيكٌ، عَنْ رُكَيْنٍ، عَنْ نُعَيْمِ بْنِ حَنْظَلَةَ، عَنْ عَمَّارِ بْنِ يَاسِرٍ قَالَ‏:‏ سَمِعْتُ النَّبِيَّ صلى الله عليه وسلم يَقُولُ‏:‏ مَنْ كَانَ ذَا وَجْهَيْنِ فِي الدُّنْيَا، كَانَ لَهُ لِسَانَانِ يَوْمَ الْقِيَامَةِ مِنْ نَارٍ، فَمَرَّ رَجُلٌ كَانَ ضَخْمًا، قَالَ‏:‏ هَذَا مِنْهُمْ‏.‏</w:t>
      </w:r>
    </w:p>
    <w:p>
      <w:pPr/>
      <w:r>
        <w:t>Grade: Hasan (Al-Albani)  حـسـن   (الألباني) حكم   :Sunnah.com reference : Book 56, Hadith 6Arabic/English book reference : Book 56, Hadith 1310Report Error | Share | Copy ▼</w:t>
      </w:r>
    </w:p>
    <w:p>
      <w:r>
        <w:t>----------------------------------------</w:t>
      </w:r>
    </w:p>
    <w:p>
      <w:pPr/>
      <w:r>
        <w:t>'Urwa ibn az-Zubayr heard 'A'isha say, "A man asked permission</w:t>
        <w:br/>
        <w:t>to visit the Prophet, may Allah bless him and grant him peace, and the</w:t>
        <w:br/>
        <w:t>Prophet said, 'Give him permission. He is an evil brother of his tribe.'</w:t>
        <w:br/>
        <w:t>When he entered he spoke kindly to him. I said, 'Messenger of Allah, you</w:t>
        <w:br/>
        <w:t>said what you said and then you spoke kindly to him.' He replied, 'Yes,</w:t>
        <w:br/>
        <w:t>'A'isha. The worst of people is the one people avoid due to his harsh nature.'"</w:t>
      </w:r>
    </w:p>
    <w:p>
      <w:pPr/>
      <w:r>
        <w:t>حَدَّثَنَا صَدَقَةُ، قَالَ‏:‏ حَدَّثَنَا ابْنُ عُيَيْنَةَ قَالَ‏:‏ سَمِعْتُ ابْنَ الْمُنْكَدِرِ قَالَ‏:‏ سَمِعَ عُرْوَةَ بْنَ الزُّبَيْرِ أَنَّ عَائِشَةَ أَخْبَرَتْهُ‏:‏ اسْتَأْذَنَ رَجُلٌ عَلَى النَّبِيِّ صلى الله عليه وسلم فَقَالَ‏:‏ ائْذَنُوا لَهُ، بِئْسَ أَخُو الْعَشِيرَةِ، فَلَمَّا دَخَلَ أَلاَنَ لَهُ الْكَلاَمَ، فَقُلْتُ‏:‏ يَا رَسُولَ اللهِ، قُلْتَ الَّذِي قُلْتَ، ثُمَّ أَلَنْتَ الْكَلاَمَ، قَالَ‏:‏ أَيْ عَائِشَةُ، إِنَّ شَرَّ النَّاسِ مَنْ تَرَكَهُ النَّاسُ، أَوْ وَدَعَهُ النَّاسُ، اتِّقَاءَ فُحْشِهِ‏.‏</w:t>
      </w:r>
    </w:p>
    <w:p>
      <w:pPr/>
      <w:r>
        <w:t>Grade: Sahih (Al-Albani)  صـحـيـح   (الألباني) حكم   :Sunnah.com reference : Book 56, Hadith 7Arabic/English book reference : Book 56, Hadith 1311Report Error | Share | Copy ▼</w:t>
      </w:r>
    </w:p>
    <w:p>
      <w:r>
        <w:t>----------------------------------------</w:t>
      </w:r>
    </w:p>
    <w:p>
      <w:pPr/>
      <w:r>
        <w:t>'Imran ibn Husayn said, "The Prophet, may Allah bless him and</w:t>
        <w:br/>
        <w:t>grant him peace, said, "Modesty brings nothing but good." Bashir ibn Ka'b</w:t>
        <w:br/>
        <w:t>said, "It is written in books of wisdom, 'From modesty comes dignity. From</w:t>
        <w:br/>
        <w:t>modesty comes tranquillity.''" 'Imran said, "I relate to you from the Messenger</w:t>
        <w:br/>
        <w:t>of Allah and you then relate to me from some book?!"</w:t>
      </w:r>
    </w:p>
    <w:p>
      <w:pPr/>
      <w:r>
        <w:t>حَدَّثَنَا آدَمُ، قَالَ‏:‏ حَدَّثَنَا شُعْبَةُ، عَنْ قَتَادَةَ، عَنْ أَبِي السَّوَّارِ الْعَدَوِيِّ قَالَ‏:‏ سَمِعْتُ عِمْرَانَ بْنَ حُصَيْنٍ قَالَ‏:‏ قَالَ النَّبِيُّ صلى الله عليه وسلم‏:‏ الْحَيَاءُ لاَ يَأْتِي إِلاَّ بِخَيْرٍ، فَقَالَ بُشَيْرُ بْنُ كَعْبٍ‏:‏ مَكْتُوبٌ فِي الْحِكْمَةِ‏:‏ إِنَّ مِنَ الْحَيَاءِ وَقَارًا، إِنَّ مِنَ الْحَيَاءِ سَكِينَةً، فَقَالَ لَهُ عِمْرَانُ‏:‏ أُحَدِّثُكَ عَنْ رَسُولِ اللهِ صلى الله عليه وسلم وَتُحَدِّثُنِي عَنْ صَحِيفَتِكَ‏.‏</w:t>
      </w:r>
    </w:p>
    <w:p>
      <w:pPr/>
      <w:r>
        <w:t>Grade: Sahih (Al-Albani)  صـحـيـح   (الألباني) حكم   :Sunnah.com reference : Book 56, Hadith 8Arabic/English book reference : Book 56, Hadith 1312Report Error | Share | Copy ▼</w:t>
      </w:r>
    </w:p>
    <w:p>
      <w:r>
        <w:t>----------------------------------------</w:t>
      </w:r>
    </w:p>
    <w:p>
      <w:pPr/>
      <w:r>
        <w:t>Ibn 'Umar said, "Modesty and belief are together. If one of them</w:t>
        <w:br/>
        <w:t>is removed, the other is removed."</w:t>
      </w:r>
    </w:p>
    <w:p>
      <w:pPr/>
      <w:r>
        <w:t>حَدَّثَنَا بِشْرُ بْنُ مُحَمَّدٍ، قَالَ‏:‏ أَخْبَرَنَا عَبْدُ اللهِ، قَالَ‏:‏ أَخْبَرَنَا جَرِيرُ بْنُ حَازِمٍ، عَنْ يَعْلَى بْنِ حَكِيمٍ، عَنْ سَعِيدِ بْنِ جُبَيْرٍ، عَنِ ابْنِ عُمَرَ قَالَ‏:‏ إِنَّ الْحَيَاءَ وَالإِيمَانَ قُرِنَا جَمِيعًا، فَإِذَا رُفِعَ أَحَدُهُمَا رُفِعَ الآخَرُ‏.‏</w:t>
      </w:r>
    </w:p>
    <w:p>
      <w:pPr/>
      <w:r>
        <w:t>Grade: Sahih (Al-Albani)  صـحـيـح   (الألباني) حكم   :Sunnah.com reference : Book 56, Hadith 9Arabic/English book reference : Book 56, Hadith 1313Report Error | Share | Copy ▼</w:t>
      </w:r>
    </w:p>
    <w:p>
      <w:r>
        <w:t>----------------------------------------</w:t>
      </w:r>
    </w:p>
    <w:p>
      <w:pPr/>
      <w:r>
        <w:t>Abu Bakra reported that the Prophet, may Allah bless him and grant</w:t>
        <w:br/>
        <w:t>him peace, said, "Modesty is part of belief. Belief is in the Garden. Foul</w:t>
        <w:br/>
        <w:t>language is part of coarseness and coarseness is in the Fire."</w:t>
      </w:r>
    </w:p>
    <w:p>
      <w:pPr/>
      <w:r>
        <w:t>حَدَّثَنَا سَعِيدُ بْنُ سُلَيْمَانَ، قَالَ‏:‏ حَدَّثَنَا هُشَيْمٌ، عَنْ مَنْصُورٍ، عَنِ الْحَسَنِ، عَنْ أَبِي بَكْرَةَ، عَنِ النَّبِيِّ صلى الله عليه وسلم قَالَ‏:‏ الْحَيَاءُ مِنَ الإِيمَانِ، وَالإِيمَانُ فِي الْجَنَّةِ، وَالْبَذَاءُ مِنَ الْجَفَاءِ، وَالْجَفَاءُ فِي النَّارِ‏.‏</w:t>
      </w:r>
    </w:p>
    <w:p>
      <w:pPr/>
      <w:r>
        <w:t>Grade: Sahih (Al-Albani)  صـحـيـح   (الألباني) حكم   :Sunnah.com reference : Book 56, Hadith 10Arabic/English book reference : Book 56, Hadith 1314Report Error | Share | Copy ▼</w:t>
      </w:r>
    </w:p>
    <w:p>
      <w:r>
        <w:t>----------------------------------------</w:t>
      </w:r>
    </w:p>
    <w:p>
      <w:pPr/>
      <w:r>
        <w:t>Muhammad ibn al-Hanafiyya said, "The Prophet, may Allah bless</w:t>
        <w:br/>
        <w:t>him and grant him peace, had a large head and large eyes. When he walked,</w:t>
        <w:br/>
        <w:t>he bent forward as if he was walking up a hill. When he turned around,</w:t>
        <w:br/>
        <w:t>he turned completely."</w:t>
      </w:r>
    </w:p>
    <w:p>
      <w:pPr/>
      <w:r>
        <w:t>حَدَّثَنَا مُوسَى بْنُ إِسْمَاعِيلَ، قَالَ‏:‏ حَدَّثَنَا حَمَّادٌ، عَنِ ابْنِ عَقِيلٍ، عَنْ مُحَمَّدِ بْنِ عَلِيٍّ ابْنِ الْحَنَفِيَّةِ، عَنْ أَبِيهِ قَالَ‏:‏ كَانَ النَّبِيُّ صلى الله عليه وسلم ضَخْمَ الرَّأْسِ، عَظِيمَ الْعَيْنَيْنِ، إِذَا مَشَى تَكَفَّأَ، كَأَنَّمَا يَمْشِي فِي صَعَدٍ، إِذَا الْتَفَتَ الْتَفَتَ جَمِيعًا‏.‏</w:t>
      </w:r>
    </w:p>
    <w:p>
      <w:pPr/>
      <w:r>
        <w:t>Grade: Hasan (Al-Albani)  حـسـن   (الألباني) حكم   :Sunnah.com reference : Book 56, Hadith 11Arabic/English book reference : Book 56, Hadith 1315Report Error | Share | Copy ▼</w:t>
      </w:r>
    </w:p>
    <w:p>
      <w:r>
        <w:t>----------------------------------------</w:t>
      </w:r>
    </w:p>
    <w:p>
      <w:pPr/>
      <w:r>
        <w:t>Abu Mas'ud said, "The Prophet, may Allah bless him and grant him</w:t>
        <w:br/>
        <w:t>peace, said, "Part of what people know of the words of first prophethood</w:t>
        <w:br/>
        <w:t>is that if someone does not possess shyness, then he will do as he pleases."</w:t>
      </w:r>
    </w:p>
    <w:p>
      <w:pPr/>
      <w:r>
        <w:t>حَدَّثَنَا آدَمُ، قَالَ‏:‏ حَدَّثَنَا شُعْبَةُ، عَنْ مَنْصُورٍ قَالَ‏:‏ سَمِعْتُ رِبْعِيَّ بْنَ حِرَاشٍ يُحَدِّثُ، عَنْ أَبِي مَسْعُودٍ قَالَ‏:‏ قَالَ النَّبِيُّ صلى الله عليه وسلم‏:‏ إِنَّ مِمَّا أَدْرَكَ النَّاسَ مِنْ كَلاَمِ النُّبُوَّةِ الأُولَى‏:‏ إِذَا لَمْ تَسْتَحْيِ فَاصْنَعْ مَا شِئْتَ‏.‏</w:t>
      </w:r>
    </w:p>
    <w:p>
      <w:pPr/>
      <w:r>
        <w:t>Grade: Sahih (Al-Albani)  صـحـيـح   (الألباني) حكم   :Sunnah.com reference : Book 56, Hadith 12Arabic/English book reference : Book 56, Hadith 1316Report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