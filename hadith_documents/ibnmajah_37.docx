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Zuhd - Sunnah.com - Sayings and Teachings of Prophet Muhammad (صلى الله عليه و سلم)</w:t>
      </w:r>
    </w:p>
    <w:p>
      <w:pPr/>
      <w:r>
        <w:t>It was</w:t>
        <w:br/>
        <w:t>narrated from Abu Dharr Al-Ghifari that the Messenger of Allah</w:t>
        <w:br/>
        <w:t>(ﷺ)</w:t>
        <w:br/>
        <w:t>said:“Indifference towards this world does not mean forbidding</w:t>
        <w:br/>
        <w:t>what is permitted, or squandering wealth, rather indifference towards</w:t>
        <w:br/>
        <w:t>this world means not thinking that what you have in your hand is more</w:t>
        <w:br/>
        <w:t>reliable than what is in Allah’s Hand, and it means feeling that</w:t>
        <w:br/>
        <w:t>the</w:t>
        <w:br/>
        <w:t>reward for a calamity that befalls you is greater than that which</w:t>
        <w:br/>
        <w:t>the</w:t>
        <w:br/>
        <w:t>calamity makes you miss out on.’”</w:t>
      </w:r>
    </w:p>
    <w:p>
      <w:pPr/>
      <w:r>
        <w:t>حَدَّثَنَا هِشَامُ بْنُ عَمَّارٍ، حَدَّثَنَا عَمْرُو بْنُ وَاقِدٍ الْقُرَشِيُّ، حَدَّثَنَا يُونُسُ بْنُ مَيْسَرَةَ بْنِ حَلْبَسٍ، عَنْ أَبِي إِدْرِيسَ الْخَوْلاَنِيِّ، عَنْ أَبِي ذَرٍّ الْغِفَارِيِّ، قَالَ قَالَ رَسُولُ اللَّهِ ـ صلى الله عليه وسلم ـ ‏</w:t>
        <w:br/>
        <w:t>"‏ لَيْسَ الزَّهَادَةُ فِي الدُّنْيَا بِتَحْرِيمِ الْحَلاَلِ وَلاَ فِي إِضَاعَةِ الْمَالِ وَلَكِنِ الزَّهَادَةُ فِي الدُّنْيَا أَنْ لاَ تَكُونَ بِمَا فِي يَدَيْكَ أَوْثَقَ مِنْكَ بِمَا فِي يَدِ اللَّهِ وَأَنْ تَكُونَ فِي ثَوَابِ الْمُصِيبَةِ إِذَا أُصِبْتَ بِهَا أَرْغَبَ مِنْكَ فِيهَا لَوْ أَنَّهَا أُبْقِيَتْ لَكَ ‏"‏ ‏.‏ قَالَ هِشَامٌ كَانَ أَبُو إِدْرِيسَ الْخَوْلاَنِيُّ يَقُولُ مِثْلُ هَذَا الْحَدِيثِ فِي الأَحَادِيثِ كَمِثْلِ الإِبْرِيزِ فِي الذَّهَبِ ‏.‏</w:t>
      </w:r>
    </w:p>
    <w:p>
      <w:pPr/>
      <w:r>
        <w:t>Grade: Da’if (Darussalam)Reference : Sunan Ibn Majah 4100In-book reference : Book 37, Hadith 1English translation : Vol. 5, Book 37, Hadith 4100Report Error | Share | Copy ▼</w:t>
      </w:r>
    </w:p>
    <w:p>
      <w:r>
        <w:t>----------------------------------------</w:t>
      </w:r>
    </w:p>
    <w:p>
      <w:pPr/>
      <w:r>
        <w:t>It was</w:t>
        <w:br/>
        <w:t>narrated that Abu Khallad, who was one of the Companions of</w:t>
        <w:br/>
        <w:t>the</w:t>
        <w:br/>
        <w:t>Prophet (ﷺ), said:“The Messenger of Allah (ﷺ) said: ‘If you</w:t>
        <w:br/>
        <w:t>see a man who has been given indifference with regard to this world</w:t>
        <w:br/>
        <w:t>and who speaks little, then draw close to him for he will indeed</w:t>
        <w:br/>
        <w:t>offer</w:t>
        <w:br/>
        <w:t>wisdom.’”</w:t>
      </w:r>
    </w:p>
    <w:p>
      <w:pPr/>
      <w:r>
        <w:t>حَدَّثَنَا هِشَامُ بْنُ عَمَّارٍ، حَدَّثَنَا الْحَكَمُ بْنُ هِشَامٍ، حَدَّثَنَا يَحْيَى بْنُ سَعِيدٍ، عَنْ أَبِي فَرْوَةَ، عَنْ أَبِي خَلاَّدٍ، - وَكَانَتْ لَهُ صُحْبَةٌ - قَالَ قَالَ رَسُولُ اللَّهِ ـ صلى الله عليه وسلم ـ ‏</w:t>
        <w:br/>
        <w:t>"‏ إِذَا رَأَيْتُمُ الرَّجُلَ قَدْ أُعْطِيَ زُهْدًا فِي الدُّنْيَا وَقِلَّةَ مَنْطِقٍ فَاقْتَرِبُوا مِنْهُ فَإِنَّهُ يُلَقَّى الْحِكْمَةَ ‏"‏ ‏.‏</w:t>
      </w:r>
    </w:p>
    <w:p>
      <w:pPr/>
      <w:r>
        <w:t>Grade: Da’if (Darussalam)Reference : Sunan Ibn Majah 4101In-book reference : Book 37, Hadith 2English translation : Vol. 5, Book 37, Hadith 4101Report Error | Share | Copy ▼</w:t>
      </w:r>
    </w:p>
    <w:p>
      <w:r>
        <w:t>----------------------------------------</w:t>
      </w:r>
    </w:p>
    <w:p>
      <w:pPr/>
      <w:r>
        <w:t>It was</w:t>
        <w:br/>
        <w:t>narrated that Sahl bin Sa’d As-Sa’idi said:“A man came to the</w:t>
        <w:br/>
        <w:t>Prophet (ﷺ) and said: ‘O Messenger of Allah, show me a deed</w:t>
        <w:br/>
        <w:t>which,</w:t>
        <w:br/>
        <w:t>if I do it, Allah will love me and people will love me. The</w:t>
        <w:br/>
        <w:t>Messenger</w:t>
        <w:br/>
        <w:t>of Allah (ﷺ) said: “Be indifferent towards this world,</w:t>
        <w:br/>
        <w:t>and Allah</w:t>
        <w:br/>
        <w:t>will love you. Be indifferent to what is in people’s</w:t>
        <w:br/>
        <w:t>hands, and they</w:t>
        <w:br/>
        <w:t>will love you.”</w:t>
      </w:r>
    </w:p>
    <w:p>
      <w:pPr/>
      <w:r>
        <w:t>حَدَّثَنَا أَبُو عُبَيْدَةَ بْنُ أَبِي السَّفَرِ، حَدَّثَنَا شِهَابُ بْنُ عَبَّادٍ، حَدَّثَنَا خَالِدُ بْنُ عَمْرٍو الْقُرَشِيُّ، عَنْ سُفْيَانَ الثَّوْرِيِّ، عَنْ أَبِي حَازِمٍ، عَنْ سَهْلِ بْنِ سَعْدٍ السَّاعِدِيِّ، قَالَ أَتَى النَّبِيَّ ـ صلى الله عليه وسلم ـ رَجُلٌ فَقَالَ يَا رَسُولَ اللَّهِ دُلَّنِي عَلَى عَمَلٍ إِذَا أَنَا عَمِلْتُهُ أَحَبَّنِيَ اللَّهُ وَأَحَبَّنِيَ النَّاسُ فَقَالَ رَسُولُ اللَّهِ ـ صلى الله عليه وسلم ـ ‏</w:t>
        <w:br/>
        <w:t>"‏ ازْهَدْ فِي الدُّنْيَا يُحِبَّكَ اللَّهُ وَازْهَدْ فِيمَا فِي أَيْدِي النَّاسِ يُحِبُّوكَ ‏"‏ ‏.‏</w:t>
      </w:r>
    </w:p>
    <w:p>
      <w:pPr/>
      <w:r>
        <w:t>Grade: Da’if (Darussalam)Reference : Sunan Ibn Majah 4102In-book reference : Book 37, Hadith 3English translation : Vol. 5, Book 37, Hadith 4102Report Error | Share | Copy ▼</w:t>
      </w:r>
    </w:p>
    <w:p>
      <w:r>
        <w:t>----------------------------------------</w:t>
      </w:r>
    </w:p>
    <w:p>
      <w:pPr/>
      <w:r>
        <w:t>It was</w:t>
        <w:br/>
        <w:t>narrated from Abu Wa’il that a man from his people – Samurah</w:t>
        <w:br/>
        <w:t>bin</w:t>
        <w:br/>
        <w:t>Sahm – said:“We stopped with Abu Hashim bin ‘Utbah, who had</w:t>
        <w:br/>
        <w:t>been</w:t>
        <w:br/>
        <w:t>stabbed, and Mu’awiyah came to visit him. Abu Hashim wept and</w:t>
        <w:br/>
        <w:t>Mu’awiyah said to him: ‘Why are you weeping, O maternal uncle? Is</w:t>
        <w:br/>
        <w:t>there some pain bothering you, or is it because of this world, the</w:t>
        <w:br/>
        <w:t>best of which has already passed?’ He said: ‘It is not for any of</w:t>
        <w:br/>
        <w:t>these reasons. But the Messenger of Allah (ﷺ) gave me some advice</w:t>
        <w:br/>
        <w:t>and I wish that I had followed it. He (ﷺ) said: “There may come a</w:t>
        <w:br/>
        <w:t>time when you will see wealth divided among the people, and all you</w:t>
        <w:br/>
        <w:t>will need of that is a servant and a mount to ride in the cause of</w:t>
        <w:br/>
        <w:t>Allah.” That time came, but I accumulated wealth.’”</w:t>
      </w:r>
    </w:p>
    <w:p>
      <w:pPr/>
      <w:r>
        <w:t>حَدَّثَنَا مُحَمَّدُ بْنُ الصَّبَّاحِ، أَنْبَأَنَا جَرِيرٌ، عَنْ مَنْصُورٍ، عَنْ أَبِي وَائِلٍ، عَنْ سَمُرَةَ بْنِ سَهْمٍ، - رَجُلٌ مِنْ قَوْمِهِ - قَالَ نَزَلْتُ عَلَى أَبِي هَاشِمِ بْنِ عُتْبَةَ وَهُوَ طَعِينٌ فَأَتَاهُ مُعَاوِيَةُ يَعُودُهُ فَبَكَى أَبُو هَاشِمٍ فَقَالَ مُعَاوِيَةُ مَا يُبْكِيكَ أَىْ خَالِ أَوَجَعٌ يُشْئِزُكَ أَمْ عَلَى الدُّنْيَا فَقَدْ ذَهَبَ صَفْوُهَا قَالَ عَلَى كُلٍّ لاَ وَلَكِنْ رَسُولُ اللَّهِ ـ صلى الله عليه وسلم ـ عَهِدَ إِلَىَّ عَهْدًا وَدِدْتُ أَنِّي كُنْتُ تَبِعْتُهُ قَالَ ‏</w:t>
        <w:br/>
        <w:t>"‏ إِنَّكَ لَعَلَّكَ تُدْرِكُ أَمْوَالاً تُقْسَمُ بَيْنَ أَقْوَامٍ وَإِنَّمَا يَكْفِيكَ مِنْ ذَلِكَ خَادِمٌ وَمَرْكَبٌ فِي سَبِيلِ اللَّهِ ‏"‏ ‏.‏ فَأَدْرَكْتُ فَجَمَعْتُ ‏.‏</w:t>
      </w:r>
    </w:p>
    <w:p>
      <w:pPr/>
      <w:r>
        <w:t>Grade: Hasan (Darussalam)Reference : Sunan Ibn Majah 4103In-book reference : Book 37, Hadith 4English translation : Vol. 5, Book 37, Hadith 4103Report Error | Share | Copy ▼</w:t>
      </w:r>
    </w:p>
    <w:p>
      <w:r>
        <w:t>----------------------------------------</w:t>
      </w:r>
    </w:p>
    <w:p>
      <w:pPr/>
      <w:r>
        <w:t>It was</w:t>
        <w:br/>
        <w:t>narrated from Thabit that Anas said:“Salman felt sick and</w:t>
        <w:br/>
        <w:t>Sa’d</w:t>
        <w:br/>
        <w:t>came to visit him, and when he saw him he wept. Sa’d said to him:</w:t>
        <w:br/>
        <w:t>‘Why are you weeping, my brother? Are you not a Companion of the</w:t>
        <w:br/>
        <w:t>Messenger of Allah (ﷺ)? Are you not? Are you not?’ Salman said:</w:t>
        <w:br/>
        <w:t>‘I</w:t>
        <w:br/>
        <w:t>am only weeping for one reason: I am not weeping because of</w:t>
        <w:br/>
        <w:t>longing</w:t>
        <w:br/>
        <w:t>for this world or for dislike of the Hereafter. But the</w:t>
        <w:br/>
        <w:t>Messenger of</w:t>
        <w:br/>
        <w:t>Allah (ﷺ) gave me some advice and I think that I have</w:t>
        <w:br/>
        <w:t>transgressed.’</w:t>
        <w:br/>
        <w:t>He said: ‘What was his advice to you?’ He said:</w:t>
        <w:br/>
        <w:t>‘He advised me that</w:t>
        <w:br/>
        <w:t>something like the provision of a rider is</w:t>
        <w:br/>
        <w:t>sufficient for anyone of</w:t>
        <w:br/>
        <w:t>you, and I think that I have transgressed</w:t>
        <w:br/>
        <w:t>that. As for you, O Sa’d,</w:t>
        <w:br/>
        <w:t>fear Allah when you pass a verdict, and</w:t>
        <w:br/>
        <w:t>when you distribute (spoils of</w:t>
        <w:br/>
        <w:t>war), and when you decide to do</w:t>
        <w:br/>
        <w:t>anything.’”</w:t>
      </w:r>
    </w:p>
    <w:p>
      <w:pPr/>
      <w:r>
        <w:t>حَدَّثَنَا الْحَسَنُ بْنُ أَبِي الرَّبِيعِ، حَدَّثَنَا عَبْدُ الرَّزَّاقِ، حَدَّثَنَا جَعْفَرُ بْنُ سُلَيْمَانَ، عَنْ ثَابِتٍ، عَنْ أَنَسٍ، قَالَ اشْتَكَى سَلْمَانُ فَعَادَهُ سَعْدٌ فَرَآهُ يَبْكِي فَقَالَ لَهُ سَعْدٌ مَا يُبْكِيكَ يَا أَخِي أَلَيْسَ قَدْ صَحِبْتَ رَسُولَ اللَّهِ ـ صلى الله عليه وسلم ـ أَلَيْسَ أَلَيْسَ قَالَ سَلْمَانُ مَا أَبْكِي وَاحِدَةً مِنَ اثْنَتَيْنِ مَا أَبْكِي صَبًّا لِلدُّنْيَا وَلاَ كَرَاهِيَةً لِلآخِرَةِ وَلَكِنْ رَسُولُ اللَّهِ ـ صلى الله عليه وسلم ـ عَهِدَ إِلَىَّ عَهْدًا فَمَا أُرَانِي إِلاَّ قَدْ تَعَدَّيْتُ ‏.‏ قَالَ وَمَا عَهِدَ إِلَيْكَ قَالَ عَهِدَ إِلَىَّ أَنَّهُ يَكْفِي أَحَدَكُمْ مِثْلُ زَادِ الرَّاكِبِ وَلاَ أُرَانِي إِلاَّ قَدْ تَعَدَّيْتُ وَأَمَّا أَنْتَ يَا سَعْدُ فَاتَّقِ اللَّهَ عِنْدَ حُكْمِكَ إِذَا حَكَمْتَ وَعِنْدَ قَسْمِكَ إِذَا قَسَمْتَ وَعِنْدَ هَمِّكَ إِذَا هَمَمْتَ ‏.‏ قَالَ ثَابِتٌ فَبَلَغَنِي أَنَّهُ مَا تَرَكَ إِلاَّ بِضْعَةً وَعِشْرِينَ دِرْهَمًا مِنْ نَفَقَةٍ كَانَتْ عِنْدَهُ ‏.‏</w:t>
      </w:r>
    </w:p>
    <w:p>
      <w:pPr/>
      <w:r>
        <w:t>Grade: Hasan (Darussalam)Reference : Sunan Ibn Majah 4104In-book reference : Book 37, Hadith 5English translation : Vol. 5, Book 37, Hadith 4104Report Error | Share | Copy ▼</w:t>
      </w:r>
    </w:p>
    <w:p>
      <w:r>
        <w:t>----------------------------------------</w:t>
      </w:r>
    </w:p>
    <w:p>
      <w:pPr/>
      <w:r>
        <w:t>‘Abdur-Rahman bin Aban bin ‘Uthman bin ‘Affan narrated that his</w:t>
        <w:br/>
        <w:t>father said:“Zaid bin Thabit departed from Marwan at mid-day. I</w:t>
        <w:br/>
        <w:t>said:</w:t>
        <w:br/>
        <w:t>‘He has not sent him out at this time of the day except for</w:t>
        <w:br/>
        <w:t>something</w:t>
        <w:br/>
        <w:t>he asked.’ So I asked him, and he said: ‘He asked me</w:t>
        <w:br/>
        <w:t>about some things</w:t>
        <w:br/>
        <w:t>we heard from the Messenger of Allah (ﷺ) say:</w:t>
        <w:br/>
        <w:t>“Whoever is focused</w:t>
        <w:br/>
        <w:t>only on this world, Allah will confound his</w:t>
        <w:br/>
        <w:t>affairs and make him fear</w:t>
        <w:br/>
        <w:t>poverty constantly, and he will not get</w:t>
        <w:br/>
        <w:t>anything of this world except</w:t>
        <w:br/>
        <w:t>that which has been decreed for him.</w:t>
        <w:br/>
        <w:t>Whoever is focused on the</w:t>
        <w:br/>
        <w:t>Hereafter, Allah will settle his affairs</w:t>
        <w:br/>
        <w:t>for him and make him feel</w:t>
        <w:br/>
        <w:t>content with his lot, and his provision</w:t>
        <w:br/>
        <w:t>and worldly gains will</w:t>
        <w:br/>
        <w:t>undoubtedly come to him.”</w:t>
      </w:r>
    </w:p>
    <w:p>
      <w:pPr/>
      <w:r>
        <w:t>حَدَّثَنَا مُحَمَّدُ بْنُ بَشَّارٍ، حَدَّثَنَا مُحَمَّدُ بْنُ جَعْفَرٍ، حَدَّثَنَا شُعْبَةُ، عَنْ عُمَرَ بْنِ سُلَيْمَانَ، قَالَ سَمِعْتُ عَبْدَ الرَّحْمَنِ بْنَ أَبَانَ بْنِ عُثْمَانَ بْنِ عَفَّانَ، عَنْ أَبِيهِ، قَالَ خَرَجَ زَيْدُ بْنُ ثَابِتٍ مِنْ عِنْدِ مَرْوَانَ بِنِصْفِ النَّهَارِ فَقُلْتُ مَا بَعَثَ إِلَيْهِ هَذِهِ السَّاعَةَ إِلاَّ لِشَىْءٍ سَأَلَ عَنْهُ ‏.‏ فَسَأَلْتُهُ فَقَالَ سَأَلَنَا عَنْ أَشْيَاءَ سَمِعْنَاهَا مِنْ رَسُولِ اللَّهِ ـ صلى الله عليه وسلم ـ سَمِعْتُ رَسُولَ اللَّهِ ـ صلى الله عليه وسلم ـ يَقُولُ ‏</w:t>
        <w:br/>
        <w:t>"‏ مَنْ كَانَتِ الدُّنْيَا هَمَّهُ فَرَّقَ اللَّهُ عَلَيْهِ أَمْرَهُ وَجَعَلَ فَقْرَهُ بَيْنَ عَيْنَيْهِ وَلَمْ يَأْتِهِ مِنَ الدُّنْيَا إِلاَّ مَا كُتِبَ لَهُ وَمَنْ كَانَتِ الآخِرَةُ نِيَّتَهُ جَمَعَ اللَّهُ لَهُ أَمْرَهُ وَجَعَلَ غِنَاهُ فِي قَلْبِهِ وَأَتَتْهُ الدُّنْيَا وَهِيَ رَاغِمَةٌ ‏"‏ ‏.‏</w:t>
      </w:r>
    </w:p>
    <w:p>
      <w:pPr/>
      <w:r>
        <w:t>Grade: Sahih (Darussalam)Reference : Sunan Ibn Majah 4105In-book reference : Book 37, Hadith 6English translation : Vol. 5, Book 37, Hadith 4105Report Error | Share | Copy ▼</w:t>
      </w:r>
    </w:p>
    <w:p>
      <w:r>
        <w:t>----------------------------------------</w:t>
      </w:r>
    </w:p>
    <w:p>
      <w:pPr/>
      <w:r>
        <w:t>‘Abdullah said:“I heard your Prophet (ﷺ) say: ‘Whoever</w:t>
        <w:br/>
        <w:t>focuses all</w:t>
        <w:br/>
        <w:t>his concerns on one thing, the Hereafter, Allah will</w:t>
        <w:br/>
        <w:t>relieve him of</w:t>
        <w:br/>
        <w:t>worldly concerns, but whoever has disparate concerns</w:t>
        <w:br/>
        <w:t>scattered among a</w:t>
        <w:br/>
        <w:t>number of worldly issues, Allah will not care in</w:t>
        <w:br/>
        <w:t>which of its valleys</w:t>
        <w:br/>
        <w:t>he died.’”</w:t>
      </w:r>
    </w:p>
    <w:p>
      <w:pPr/>
      <w:r>
        <w:t>حَدَّثَنَا عَلِيُّ بْنُ مُحَمَّدٍ، وَالْحُسَيْنُ بْنُ عَبْدِ الرَّحْمَنِ، قَالاَ حَدَّثَنَا عَبْدُ اللَّهِ بْنُ نُمَيْرٍ، عَنْ مُعَاوِيَةَ النَّصْرِيِّ، عَنْ نَهْشَلٍ، عَنِ الضَّحَّاكِ، عَنِ الأَسْوَدِ بْنِ يَزِيدَ، قَالَ قَالَ عَبْدُ اللَّهِ سَمِعْتُ نَبِيَّكُمْ، ـ صلى الله عليه وسلم ـ يَقُولُ ‏</w:t>
        <w:br/>
        <w:t>"‏ مَنْ جَعَلَ الْهُمُومَ هَمًّا وَاحِدًا هَمَّ الْمَعَادِ كَفَاهُ اللَّهُ هَمَّ دُنْيَاهُ وَمَنْ تَشَعَّبَتْ بِهِ الْهُمُومُ فِي أَحْوَالِ الدُّنْيَا لَمْ يُبَالِ اللَّهُ فِي أَىِّ أَوْدِيَتِهِ هَلَكَ ‏"‏ ‏.‏</w:t>
      </w:r>
    </w:p>
    <w:p>
      <w:pPr/>
      <w:r>
        <w:t>Grade: Da’if (Darussalam)Reference : Sunan Ibn Majah 4106In-book reference : Book 37, Hadith 7English translation : Vol. 5, Book 37, Hadith 4106Report Error | Share | Copy ▼</w:t>
      </w:r>
    </w:p>
    <w:p>
      <w:r>
        <w:t>----------------------------------------</w:t>
      </w:r>
    </w:p>
    <w:p>
      <w:pPr/>
      <w:r>
        <w:t>(Abu)</w:t>
        <w:br/>
        <w:t>Khalid Al-Walibi narrated from Abu Hurairah and he (one of the</w:t>
        <w:br/>
        <w:t>narrators) said:“I do not know except that he attributed it to the</w:t>
        <w:br/>
        <w:t>Prophet (ﷺ)” – “Allah says: ‘O son of Adam, devote yourself</w:t>
        <w:br/>
        <w:t>to My</w:t>
        <w:br/>
        <w:t>worship, and I will fill your heart with contentment and take</w:t>
        <w:br/>
        <w:t>care of</w:t>
        <w:br/>
        <w:t>your poverty; but if you do not do that, then I will fill</w:t>
        <w:br/>
        <w:t>your heart</w:t>
        <w:br/>
        <w:t>with worldly concerns and will not take care of your</w:t>
        <w:br/>
        <w:t>poverty.’”</w:t>
      </w:r>
    </w:p>
    <w:p>
      <w:pPr/>
      <w:r>
        <w:t>حَدَّثَنَا نَصْرُ بْنُ عَلِيٍّ الْجَهْضَمِيُّ، حَدَّثَنَا عَبْدُ اللَّهِ بْنُ دَاوُدَ، عَنْ عِمْرَانَ بْنِ زَائِدَةَ، عَنْ أَبِيهِ، عَنْ أَبِي خَالِدٍ الْوَالِبِيِّ، عَنْ أَبِي هُرَيْرَةَ، قَالَ - وَلاَ أَعْلَمُهُ إِلاَّ قَدْ رَفَعَهُ - قَالَ ‏</w:t>
        <w:br/>
        <w:t>"‏ يَقُولُ اللَّهُ سُبْحَانَهُ يَا ابْنَ آدَمَ تَفَرَّغْ لِعِبَادَتِي أَمْلأْ صَدْرَكَ غِنًى وَأَسُدَّ فَقْرَكَ وَإِنْ لَمْ تَفْعَلْ مَلأْتُ صَدْرَكَ شُغْلاً وَلَمْ أَسُدَّ فَقْرَكَ ‏"‏ ‏.‏</w:t>
      </w:r>
    </w:p>
    <w:p>
      <w:pPr/>
      <w:r>
        <w:t>Grade: Hasan (Darussalam)Reference : Sunan Ibn Majah 4107In-book reference : Book 37, Hadith 8English translation : Vol. 5, Book 37, Hadith 4107Report Error | Share | Copy ▼</w:t>
      </w:r>
    </w:p>
    <w:p>
      <w:r>
        <w:t>----------------------------------------</w:t>
      </w:r>
    </w:p>
    <w:p>
      <w:pPr/>
      <w:r>
        <w:t>Mustawrid, a brother of Banu Fihr, said:“I heard the Messenger of</w:t>
        <w:br/>
        <w:t>Allah (ﷺ) say: ‘The likeness of this world in comparison to the</w:t>
        <w:br/>
        <w:t>Hereafter is that of anyone of you dipping his finger into the sea:</w:t>
        <w:br/>
        <w:t>let him see what he brings forth.’”</w:t>
      </w:r>
    </w:p>
    <w:p>
      <w:pPr/>
      <w:r>
        <w:t>حَدَّثَنَا مُحَمَّدُ بْنُ عَبْدِ اللَّهِ بْنِ نُمَيْرٍ، حَدَّثَنَا أَبِي وَمُحَمَّدُ بْنُ بِشْرٍ، قَالاَ حَدَّثَنَا إِسْمَاعِيلُ بْنُ أَبِي خَالِدٍ، عَنْ قَيْسِ بْنِ أَبِي حَازِمٍ، قَالَ سَمِعْتُ الْمُسْتَوْرِدَ، أَخَا بَنِي فِهْرٍ يَقُولُ سَمِعْتُ رَسُولَ اللَّهِ ـ صلى الله عليه وسلم ـ يَقُولُ ‏</w:t>
        <w:br/>
        <w:t>"‏ مَا مَثَلُ الدُّنْيَا فِي الآخِرَةِ إِلاَّ مَثَلُ مَا يَجْعَلُ أَحَدُكُمْ إِصْبَعَهُ فِي الْيَمِّ فَلْيَنْظُرْ بِمَ يَرْجِعُ ‏"‏ ‏.‏</w:t>
      </w:r>
    </w:p>
    <w:p>
      <w:pPr/>
      <w:r>
        <w:t>Grade: Sahih (Darussalam)Reference : Sunan Ibn Majah 4108In-book reference : Book 37, Hadith 9English translation : Vol. 5, Book 37, Hadith 4108Report Error | Share | Copy ▼</w:t>
      </w:r>
    </w:p>
    <w:p>
      <w:r>
        <w:t>----------------------------------------</w:t>
      </w:r>
    </w:p>
    <w:p>
      <w:pPr/>
      <w:r>
        <w:t>It was</w:t>
        <w:br/>
        <w:t>narrated that ‘Abdullah said:“The Prophet (ﷺ) lay down on a</w:t>
        <w:br/>
        <w:t>reed mat, and it left marks on his skin. I said: ‘May my father and</w:t>
        <w:br/>
        <w:t>mother be ransomed for you, O Messenger of Allah! If you had told us</w:t>
        <w:br/>
        <w:t>we would have provided you with something that would save you this</w:t>
        <w:br/>
        <w:t>trouble.’ The Messenger of Allah (ﷺ) said: ‘What is there</w:t>
        <w:br/>
        <w:t>between</w:t>
        <w:br/>
        <w:t>myself and the world? This world and I are just like a rider</w:t>
        <w:br/>
        <w:t>who stops</w:t>
        <w:br/>
        <w:t>to rest beneath the shade of a tree then goes and leaves</w:t>
        <w:br/>
        <w:t>it.’”</w:t>
      </w:r>
    </w:p>
    <w:p>
      <w:pPr/>
      <w:r>
        <w:t>حَدَّثَنَا يَحْيَى بْنُ حَكِيمٍ، حَدَّثَنَا أَبُو دَاوُدَ، حَدَّثَنَا الْمَسْعُودِيُّ، أَخْبَرَنِي عَمْرُو بْنُ مُرَّةَ، عَنْ إِبْرَاهِيمَ، عَنْ عَلْقَمَةَ، عَنْ عَبْدِ اللَّهِ، قَالَ اضْطَجَعَ النَّبِيُّ ـ صلى الله عليه وسلم ـ عَلَى حَصِيرٍ فَأَثَّرَ فِي جِلْدِهِ فَقُلْتُ بِأَبِي وَأُمِّي يَا رَسُولَ اللَّهِ لَوْ كُنْتَ آذَنْتَنَا فَفَرَشْنَا لَكَ عَلَيْهِ شَيْئًا يَقِيكَ مِنْهُ ‏.‏ فَقَالَ رَسُولُ اللَّهِ ـ صلى الله عليه وسلم ـ ‏</w:t>
        <w:br/>
        <w:t>"‏ مَا أَنَا وَالدُّنْيَا إِنَّمَا أَنَا وَالدُّنْيَا كَرَاكِبٍ اسْتَظَلَّ تَحْتَ شَجَرَةٍ ثُمَّ رَاحَ وَتَرَكَهَا ‏"‏ ‏.‏</w:t>
      </w:r>
    </w:p>
    <w:p>
      <w:pPr/>
      <w:r>
        <w:t>Grade: Hasan (Darussalam)Reference : Sunan Ibn Majah 4109In-book reference : Book 37, Hadith 10English translation : Vol. 5, Book 37, Hadith 4109Report Error | Share | Copy ▼</w:t>
      </w:r>
    </w:p>
    <w:p>
      <w:r>
        <w:t>----------------------------------------</w:t>
      </w:r>
    </w:p>
    <w:p>
      <w:pPr/>
      <w:r>
        <w:t>It was</w:t>
        <w:br/>
        <w:t>narrated that Sahl bin Sa’d said:“We were with the Messenger</w:t>
        <w:br/>
        <w:t>of</w:t>
        <w:br/>
        <w:t>Allah (ﷺ) in Dhul-Hulaifah, when we saw a dead sheep lifting its</w:t>
        <w:br/>
        <w:t>leg (because of bloating). He said: ‘Don’t you think this is</w:t>
        <w:br/>
        <w:t>worthless</w:t>
        <w:br/>
        <w:t>to its owner? By the One in Whose hand is my soul, this</w:t>
        <w:br/>
        <w:t>world is more</w:t>
        <w:br/>
        <w:t>worthless to Allah than this (dead sheep) is to its</w:t>
        <w:br/>
        <w:t>owner. If this</w:t>
        <w:br/>
        <w:t>world was worth the wing of a mosquito to Allah, the</w:t>
        <w:br/>
        <w:t>disbeliever would</w:t>
        <w:br/>
        <w:t>not have a drop to drink from it.’”</w:t>
      </w:r>
    </w:p>
    <w:p>
      <w:pPr/>
      <w:r>
        <w:t>حَدَّثَنَا هِشَامُ بْنُ عَمَّارٍ، وَإِبْرَاهِيمُ بْنُ الْمُنْذِرِ الْحِزَامِيُّ، وَمُحَمَّدُ بْنُ الصَّبَّاحِ، قَالُوا حَدَّثَنَا أَبُو يَحْيَى، زَكَرِيَّا بْنُ مَنْظُورٍ حَدَّثَنَا أَبُو حَازِمٍ، عَنْ سَهْلِ بْنِ سَعْدٍ، قَالَ كُنَّا مَعَ رَسُولِ اللَّهِ ـ صلى الله عليه وسلم ـ بِذِي الْحُلَيْفَةِ فَإِذَا هُوَ بِشَاةٍ مَيِّتَةٍ شَائِلَةٍ بِرِجْلِهَا فَقَالَ ‏</w:t>
        <w:br/>
        <w:t>"‏ أَتُرَوْنَ هَذِهِ هَيِّنَةً عَلَى صَاحِبِهَا فَوَالَّذِي نَفْسِي بِيَدِهِ لَلدُّنْيَا أَهْوَنُ عَلَى اللَّهِ مِنْ هَذِهِ عَلَى صَاحِبِهَا وَلَوْ كَانَتِ الدُّنْيَا تَزِنُ عِنْدَ اللَّهِ جَنَاحَ بَعُوضَةٍ مَا سَقَى كَافِرًا مِنْهَا قَطْرَةً أَبَدًا ‏"‏ ‏.‏</w:t>
      </w:r>
    </w:p>
    <w:p>
      <w:pPr/>
      <w:r>
        <w:t>Grade: Hasan (Darussalam)Reference : Sunan Ibn Majah 4110In-book reference : Book 37, Hadith 11English translation : Vol. 5, Book 37, Hadith 4110Report Error | Share | Copy ▼</w:t>
      </w:r>
    </w:p>
    <w:p>
      <w:r>
        <w:t>----------------------------------------</w:t>
      </w:r>
    </w:p>
    <w:p>
      <w:pPr/>
      <w:r>
        <w:t>Mustawrid bin Shaddad said:“I was riding with the Messenger of</w:t>
        <w:br/>
        <w:t>Allah</w:t>
        <w:br/>
        <w:t>(ﷺ) when he came across a dead lamb that had been thrown</w:t>
        <w:br/>
        <w:t>out.’ He</w:t>
        <w:br/>
        <w:t>said: ‘Don’t you think that this is worthless to its</w:t>
        <w:br/>
        <w:t>owners?’ It was</w:t>
        <w:br/>
        <w:t>said: ‘O Messenger of Allah, it is because it is</w:t>
        <w:br/>
        <w:t>worthless that they</w:t>
        <w:br/>
        <w:t>have thrown it out, - or words to that effect. He</w:t>
        <w:br/>
        <w:t>said: ‘By the One in</w:t>
        <w:br/>
        <w:t>Whose Hand is my soul, this world is more</w:t>
        <w:br/>
        <w:t>worthless to Allah than this</w:t>
        <w:br/>
        <w:t>is to its owners.’”</w:t>
      </w:r>
    </w:p>
    <w:p>
      <w:pPr/>
      <w:r>
        <w:t>حَدَّثَنَا يَحْيَى بْنُ حَبِيبِ بْنِ عَرَبِيٍّ، حَدَّثَنَا حَمَّادُ بْنُ زَيْدٍ، عَنْ مُجَالِدِ بْنِ سَعِيدٍ الْهَمْدَانِيِّ، عَنْ قَيْسِ بْنِ أَبِي حَازِمٍ الْهَمْدَانِيِّ، قَالَ حَدَّثَنَا الْمُسْتَوْرِدُ بْنُ شَدَّادٍ، قَالَ إِنِّي لَفِي الرَّكْبِ مَعَ رَسُولِ اللَّهِ ـ صلى الله عليه وسلم ـ إِذْ أَتَى عَلَى سَخْلَةٍ مَنْبُوذَةٍ قَالَ فَقَالَ ‏"‏ أَتُرَوْنَ هَذِهِ هَانَتْ عَلَى أَهْلِهَا ‏"‏ ‏.‏ قَالَ قِيلَ يَا رَسُولَ اللَّهِ مِنْ هَوَانِهَا أَلْقَوْهَا ‏.‏ أَوْ كَمَا قَالَ قَالَ ‏"‏ فَوَالَّذِي نَفْسِي بِيَدِهِ لَلدُّنْيَا أَهْوَنُ عَلَى اللَّهِ مِنْ هَذِهِ عَلَى أَهْلِهَا ‏"‏ ‏.‏</w:t>
      </w:r>
    </w:p>
    <w:p>
      <w:pPr/>
      <w:r>
        <w:t>Grade: Hasan (Darussalam)Reference : Sunan Ibn Majah 4111In-book reference : Book 37, Hadith 12English translation : Vol. 5, Book 37, Hadith 4111Report Error | Share | Copy ▼</w:t>
      </w:r>
    </w:p>
    <w:p>
      <w:r>
        <w:t>----------------------------------------</w:t>
      </w:r>
    </w:p>
    <w:p>
      <w:pPr/>
      <w:r>
        <w:t>Abu</w:t>
        <w:br/>
        <w:t>Hurairah said:“I heard the Messenger of Allah (ﷺ) saying:</w:t>
        <w:br/>
        <w:t>‘This</w:t>
        <w:br/>
        <w:t>world is cursed and what is in it is cursed, except the</w:t>
        <w:br/>
        <w:t>remembrance</w:t>
        <w:br/>
        <w:t>of Allah (dhikr) and what is conducive to that, or one who</w:t>
        <w:br/>
        <w:t>has</w:t>
        <w:br/>
        <w:t>knowledge or who acquires knowledge.’”</w:t>
      </w:r>
    </w:p>
    <w:p>
      <w:pPr/>
      <w:r>
        <w:t>حَدَّثَنَا عَلِيُّ بْنُ مَيْمُونٍ الرَّقِّيُّ، حَدَّثَنَا أَبُو خُلَيْدٍ، عُتْبَةُ بْنُ حَمَّادٍ الدِّمَشْقِيُّ عَنِ ابْنِ ثَوْبَانَ، عَنْ عَطَاءِ بْنِ قُرَّةَ، عَنْ عَبْدِ اللَّهِ بْنِ ضَمْرَةَ السَّلُولِيِّ، قَالَ حَدَّثَنَا أَبُو هُرَيْرَةَ، قَالَ سَمِعْتُ رَسُولَ اللَّهِ ـ صلى الله عليه وسلم ـ وَهُوَ يَقُولُ ‏</w:t>
        <w:br/>
        <w:t>"‏ الدُّنْيَا مَلْعُونَةٌ مَلْعُونٌ مَا فِيهَا إِلاَّ ذِكْرَ اللَّهِ وَمَا وَالاَهُ أَوْ عَالِمًا أَوْ مُتَعَلِّمًا ‏"‏ ‏.‏</w:t>
      </w:r>
    </w:p>
    <w:p>
      <w:pPr/>
      <w:r>
        <w:t>Grade: Hasan (Darussalam)Reference : Sunan Ibn Majah 4112In-book reference : Book 37, Hadith 13English translation : Vol. 5, Book 37, Hadith 4112Report Error | Share | Copy ▼</w:t>
      </w:r>
    </w:p>
    <w:p>
      <w:r>
        <w:t>----------------------------------------</w:t>
      </w:r>
    </w:p>
    <w:p>
      <w:pPr/>
      <w:r>
        <w:t>It was</w:t>
        <w:br/>
        <w:t>narrated from Abu Hurairah that the Messenger of Allah (ﷺ)</w:t>
        <w:br/>
        <w:t>said:“This world is a prison for the believer and a paradise for the</w:t>
        <w:br/>
        <w:t>disbeliever.’”</w:t>
      </w:r>
    </w:p>
    <w:p>
      <w:pPr/>
      <w:r>
        <w:t>حَدَّثَنَا أَبُو مَرْوَانَ، مُحَمَّدُ بْنُ عُثْمَانَ الْعُثْمَانِيُّ حَدَّثَنَا عَبْدُ الْعَزِيزِ بْنُ أَبِي حَازِمٍ، عَنِ الْعَلاَءِ بْنِ عَبْدِ الرَّحْمَنِ، عَنْ أَبِيهِ، عَنْ أَبِي هُرَيْرَةَ، قَالَ قَالَ رَسُولُ اللَّهِ ـ صلى الله عليه وسلم ـ ‏</w:t>
        <w:br/>
        <w:t>"‏ الدُّنْيَا سِجْنُ الْمُؤْمِنِ وَجَنَّةُ الْكَافِرِ ‏"‏ ‏.‏</w:t>
      </w:r>
    </w:p>
    <w:p>
      <w:pPr/>
      <w:r>
        <w:t>Grade: Sahih (Darussalam)Reference : Sunan Ibn Majah 4113In-book reference : Book 37, Hadith 14English translation : Vol. 5, Book 37, Hadith 4113Report Error | Share | Copy ▼</w:t>
      </w:r>
    </w:p>
    <w:p>
      <w:r>
        <w:t>----------------------------------------</w:t>
      </w:r>
    </w:p>
    <w:p>
      <w:pPr/>
      <w:r>
        <w:t>It was</w:t>
        <w:br/>
        <w:t>narrated that Ibn ‘Umar said:“The Messenger of Allah (ﷺ)</w:t>
        <w:br/>
        <w:t>took</w:t>
        <w:br/>
        <w:t>hold of some part of my body and said: ‘O ‘Abdullah, be in this</w:t>
        <w:br/>
        <w:t>world like a stranger, or one who is passing through, and consider</w:t>
        <w:br/>
        <w:t>yourself as one of the people of the graves.’”</w:t>
      </w:r>
    </w:p>
    <w:p>
      <w:pPr/>
      <w:r>
        <w:t>حَدَّثَنَا يَحْيَى بْنُ حَبِيبِ بْنِ عَرَبِيٍّ، حَدَّثَنَا حَمَّادُ بْنُ زَيْدٍ، عَنْ لَيْثٍ، عَنْ مُجَاهِدٍ، عَنِ ابْنِ عُمَرَ، قَالَ أَخَذَ رَسُولُ اللَّهِ ـ صلى الله عليه وسلم ـ بِبَعْضِ جَسَدِي فَقَالَ ‏</w:t>
        <w:br/>
        <w:t>"‏ يَا عَبْدَ اللَّهِ كُنْ فِي الدُّنْيَا كَأَنَّكَ غَرِيبٌ أَوْ كَأَنَّكَ عَابِرُ سَبِيلٍ وَعُدَّ نَفْسَكَ مِنْ أَهْلِ الْقُبُورِ ‏"‏ ‏.‏</w:t>
      </w:r>
    </w:p>
    <w:p>
      <w:pPr/>
      <w:r>
        <w:t>Grade: Da’if (Darussalam)Reference : Sunan Ibn Majah 4114In-book reference : Book 37, Hadith 15English translation : Vol. 5, Book 37, Hadith 4114Report Error | Share | Copy ▼</w:t>
      </w:r>
    </w:p>
    <w:p>
      <w:r>
        <w:t>----------------------------------------</w:t>
      </w:r>
    </w:p>
    <w:p>
      <w:pPr/>
      <w:r>
        <w:t>It was</w:t>
        <w:br/>
        <w:t>narrated from Mu’adh bin Jabal that the Messenger of Allah</w:t>
        <w:br/>
        <w:t>(ﷺ)</w:t>
        <w:br/>
        <w:t>said:“Shall I not tell you about the kings of Paradise?’ I</w:t>
        <w:br/>
        <w:t>said:</w:t>
        <w:br/>
        <w:t>‘Yes.’ He said: ‘A weak and oppressed man who wears tattered</w:t>
        <w:br/>
        <w:t>clothes and is not paid any heed. If he swears (an oath) by Allah,</w:t>
        <w:br/>
        <w:t>Allah fulfills it.’”</w:t>
      </w:r>
    </w:p>
    <w:p>
      <w:pPr/>
      <w:r>
        <w:t>حَدَّثَنَا هِشَامُ بْنُ عَمَّارٍ، حَدَّثَنَا سُوَيْدُ بْنُ عَبْدِ الْعَزِيزِ، عَنْ زَيْدِ بْنِ وَاقِدٍ، عَنْ بُسْرِ بْنِ عُبَيْدِ اللَّهِ، عَنْ أَبِي إِدْرِيسَ الْخَوْلاَنِيِّ، عَنْ مُعَاذِ بْنِ جَبَلٍ، قَالَ قَالَ رَسُولُ اللَّهِ ـ صلى الله عليه وسلم ـ ‏"‏ أَلاَ أُخْبِرُكَ عَنْ مُلُوكِ الْجَنَّةِ ‏"‏ ‏.‏ قُلْتُ بَلَى ‏.‏ قَالَ ‏"‏ رَجُلٌ ضَعِيفٌ مُسْتَضْعَفٌ ذُو طِمْرَيْنِ لاَ يُؤْبَهُ لَهُ لَوْ أَقْسَمَ عَلَى اللَّهِ لأَبَرَّهُ ‏"‏ ‏.‏</w:t>
      </w:r>
    </w:p>
    <w:p>
      <w:pPr/>
      <w:r>
        <w:t>Grade: Da’if (Darussalam)Reference : Sunan Ibn Majah 4115In-book reference : Book 37, Hadith 16English translation : Vol. 5, Book 37, Hadith 4115Report Error | Share | Copy ▼</w:t>
      </w:r>
    </w:p>
    <w:p>
      <w:r>
        <w:t>----------------------------------------</w:t>
      </w:r>
    </w:p>
    <w:p>
      <w:pPr/>
      <w:r>
        <w:t>Harithah</w:t>
        <w:br/>
        <w:t>bin Wahb narrated that the Messenger of Allah (ﷺ) said:“Shall I</w:t>
        <w:br/>
        <w:t>not tell you about the people of Paradise? Every weak and</w:t>
        <w:br/>
        <w:t>oppressed</w:t>
        <w:br/>
        <w:t>one. Shall I not tell you about the people of Hell? Every</w:t>
        <w:br/>
        <w:t>harsh,</w:t>
        <w:br/>
        <w:t>haughty and arrogant one.”</w:t>
      </w:r>
    </w:p>
    <w:p>
      <w:pPr/>
      <w:r>
        <w:t>حَدَّثَنَا مُحَمَّدُ بْنُ بَشَّارٍ، حَدَّثَنَا عَبْدُ الرَّحْمَنِ بْنُ مَهْدِيٍّ، حَدَّثَنَا سُفْيَانُ، عَنْ مَعْبَدِ بْنِ خَالِدٍ، قَالَ سَمِعْتُ حَارِثَةَ بْنَ وَهْبٍ، قَالَ قَالَ رَسُولُ اللَّهِ ـ صلى الله عليه وسلم ـ ‏</w:t>
        <w:br/>
        <w:t>"‏ أَلاَ أُنَبِّئُكُمْ بِأَهْلِ الْجَنَّةِ كُلُّ ضَعِيفٍ مُتَضَعِّفٍ أَلاَ أُنَبِّئُكُمْ بِأَهْلِ النَّارِ كُلُّ عُتُلٍّ جَوَّاظٍ مُسْتَكْبِرٍ ‏"‏ ‏.‏</w:t>
      </w:r>
    </w:p>
    <w:p>
      <w:pPr/>
      <w:r>
        <w:t>Grade: Sahih (Darussalam)Reference : Sunan Ibn Majah 4116In-book reference : Book 37, Hadith 17English translation : Vol. 5, Book 37, Hadith 4116Report Error | Share | Copy ▼</w:t>
      </w:r>
    </w:p>
    <w:p>
      <w:r>
        <w:t>----------------------------------------</w:t>
      </w:r>
    </w:p>
    <w:p>
      <w:pPr/>
      <w:r>
        <w:t>It was</w:t>
        <w:br/>
        <w:t>narrated from Abu Umamah that the Messenger of Allah (ﷺ)</w:t>
        <w:br/>
        <w:t>said:“The</w:t>
        <w:br/>
        <w:t>one who most deserved to be envied, un my view, is the one</w:t>
        <w:br/>
        <w:t>who has</w:t>
        <w:br/>
        <w:t>the least burden, who prays a great deal and finds joy in</w:t>
        <w:br/>
        <w:t>prayer, and</w:t>
        <w:br/>
        <w:t>who is unknown among people and is not paid any heed. His</w:t>
        <w:br/>
        <w:t>provision</w:t>
        <w:br/>
        <w:t>will be sufficient, he will be content with it, his death</w:t>
        <w:br/>
        <w:t>will come</w:t>
        <w:br/>
        <w:t>quickly, his estate will be small and his mourners will be</w:t>
        <w:br/>
        <w:t>few.”</w:t>
      </w:r>
    </w:p>
    <w:p>
      <w:pPr/>
      <w:r>
        <w:t>حَدَّثَنَا مُحَمَّدُ بْنُ يَحْيَى، حَدَّثَنَا عَمْرُو بْنُ أَبِي سَلَمَةَ، عَنْ صَدَقَةَ بْنِ عَبْدِ اللَّهِ، عَنْ إِبْرَاهِيمَ بْنِ مُرَّةَ، عَنْ أَيُّوبَ بْنِ سُلَيْمَانَ، عَنْ أَبِي أُمَامَةَ، عَنْ رَسُولِ اللَّهِ ـ صلى الله عليه وسلم ـ قَالَ ‏</w:t>
        <w:br/>
        <w:t>"‏ إِنَّ أَغْبَطَ النَّاسِ عِنْدِي مُؤْمِنٌ خَفِيفُ الْحَاذِ ذُو حَظٍّ مِنْ صَلاَةٍ غَامِضٌ فِي النَّاسِ لاَ يُؤْبَهُ لَهُ كَانَ رِزْقُهُ كَفَافًا وَصَبَرَ عَلَيْهِ عَجِلَتْ مَنِيَّتُهُ وَقَلَّ تُرَاثُهُ وَقَلَّتْ بَوَاكِيهِ ‏"‏ ‏.‏</w:t>
      </w:r>
    </w:p>
    <w:p>
      <w:pPr/>
      <w:r>
        <w:t>Grade: Da’if (Darussalam)Reference : Sunan Ibn Majah 4117In-book reference : Book 37, Hadith 18English translation : Vol. 5, Book 37, Hadith 4117Report Error | Share | Copy ▼</w:t>
      </w:r>
    </w:p>
    <w:p>
      <w:r>
        <w:t>----------------------------------------</w:t>
      </w:r>
    </w:p>
    <w:p>
      <w:pPr/>
      <w:r>
        <w:t>It was</w:t>
        <w:br/>
        <w:t>narrated from ‘Abdullah bin Abi Umamah Al-Harithi that his</w:t>
        <w:br/>
        <w:t>father</w:t>
        <w:br/>
        <w:t>said:“The Messenger of Allah (ﷺ) said: ‘Simplicity is part</w:t>
        <w:br/>
        <w:t>of</w:t>
        <w:br/>
        <w:t>faith.’”</w:t>
      </w:r>
    </w:p>
    <w:p>
      <w:pPr/>
      <w:r>
        <w:t>حَدَّثَنَا كَثِيرُ بْنُ عُبَيْدٍ الْحِمْصِيُّ، حَدَّثَنَا أَيُّوبُ بْنُ سُوَيْدٍ، عَنْ أُسَامَةَ بْنِ زَيْدٍ، عَنْ عَبْدِ اللَّهِ بْنِ أَبِي أُمَامَةَ الْحَارِثِيِّ، عَنْ أَبِيهِ، قَالَ قَالَ رَسُولُ اللَّهِ ـ صلى الله عليه وسلم ـ ‏</w:t>
        <w:br/>
        <w:t>"‏ الْبَذَاذَةُ مِنَ الإِيمَانِ ‏"‏ ‏.‏ قَالَ الْبَذَاذَةُ الْقَشَافَةُ يَعْنِي التَّقَشُّفَ ‏.‏</w:t>
      </w:r>
    </w:p>
    <w:p>
      <w:pPr/>
      <w:r>
        <w:t>Grade: Da’if (Darussalam)Reference : Sunan Ibn Majah 4118In-book reference : Book 37, Hadith 19English translation : Vol. 5, Book 37, Hadith 4118Report Error | Share | Copy ▼</w:t>
      </w:r>
    </w:p>
    <w:p>
      <w:r>
        <w:t>----------------------------------------</w:t>
      </w:r>
    </w:p>
    <w:p>
      <w:pPr/>
      <w:r>
        <w:t>It was</w:t>
        <w:br/>
        <w:t>narrated from Asma’ bint Yazid that she heard the Messenger of</w:t>
        <w:br/>
        <w:t>Allah (ﷺ) say:“Shall I not tell you of the best of you?” They</w:t>
        <w:br/>
        <w:t>said:</w:t>
        <w:br/>
        <w:t>“Yes, O Messenger of Allah.” He said: “The best of you</w:t>
        <w:br/>
        <w:t>are those who,</w:t>
        <w:br/>
        <w:t>when they are seen, Allah the Mighty, the Majestic, is</w:t>
        <w:br/>
        <w:t>remembered.”</w:t>
      </w:r>
    </w:p>
    <w:p>
      <w:pPr/>
      <w:r>
        <w:t>حَدَّثَنَا سُوَيْدُ بْنُ سَعِيدٍ، حَدَّثَنَا يَحْيَى بْنُ سُلَيْمٍ، عَنِ ابْنِ خُثَيْمٍ، عَنْ شَهْرِ بْنِ حَوْشَبٍ، عَنْ أَسْمَاءَ بِنْتِ يَزِيدَ، أَنَّهَا سَمِعَتْ رَسُولَ اللَّهِ ـ صلى الله عليه وسلم ـ يَقُولُ ‏"‏ أَلاَ أُنَبِّئُكُمْ بِخِيَارِكُمْ ‏"‏ ‏.‏ قَالُوا بَلَى يَا رَسُولَ اللَّهِ ‏.‏ قَالَ ‏"‏ خِيَارُكُمُ الَّذِينَ إِذَا رُءُوا ذُكِرَ اللَّهُ عَزَّ وَجَلَّ ‏"‏ ‏.‏</w:t>
      </w:r>
    </w:p>
    <w:p>
      <w:pPr/>
      <w:r>
        <w:t>Grade: Hasan (Darussalam)Reference : Sunan Ibn Majah 4119In-book reference : Book 37, Hadith 20English translation : Vol. 5, Book 37, Hadith 4119Report Error | Share | Copy ▼</w:t>
      </w:r>
    </w:p>
    <w:p>
      <w:r>
        <w:t>----------------------------------------</w:t>
      </w:r>
    </w:p>
    <w:p>
      <w:pPr/>
      <w:r>
        <w:t>It was</w:t>
        <w:br/>
        <w:t>narrated that Sahl bin Sa’d As-Sa’idi said:“A man passed by</w:t>
        <w:br/>
        <w:t>the Messenger of Allah (ﷺ) and the Prophet (ﷺ) said: ‘What do</w:t>
        <w:br/>
        <w:t>you</w:t>
        <w:br/>
        <w:t>say about this man?’ They said: ‘We agree with your opinion</w:t>
        <w:br/>
        <w:t>concerning</w:t>
        <w:br/>
        <w:t>him. We say: He is one of the noblest of people. If he</w:t>
        <w:br/>
        <w:t>proposes</w:t>
        <w:br/>
        <w:t>marriage, his proposal deserves to be accepted; and if he</w:t>
        <w:br/>
        <w:t>intercedes,</w:t>
        <w:br/>
        <w:t>his intercession deserves to be accepted; and if he</w:t>
        <w:br/>
        <w:t>speaks, he</w:t>
        <w:br/>
        <w:t>deserves to be listened to.’ The Prophet (ﷺ) remained</w:t>
        <w:br/>
        <w:t>silent, and</w:t>
        <w:br/>
        <w:t>another man passed by. The Prophet (ﷺ) said: ‘What do</w:t>
        <w:br/>
        <w:t>you think</w:t>
        <w:br/>
        <w:t>about this man?’ We said: ‘By Allah, O Messenger of</w:t>
        <w:br/>
        <w:t>Allah, this is one</w:t>
        <w:br/>
        <w:t>of the poor Muslims. If he proposes marriage, he</w:t>
        <w:br/>
        <w:t>does not deserve to</w:t>
        <w:br/>
        <w:t>get married; and if he intercedes, his</w:t>
        <w:br/>
        <w:t>intercession does not deserve</w:t>
        <w:br/>
        <w:t>to be accepted; and if he speaks, he</w:t>
        <w:br/>
        <w:t>does not deserve to be listened</w:t>
        <w:br/>
        <w:t>to.’ The Prophet (ﷺ) said: ‘This</w:t>
        <w:br/>
        <w:t>one is better than an earthful of</w:t>
        <w:br/>
        <w:t>(men like) the other man.’”</w:t>
      </w:r>
    </w:p>
    <w:p>
      <w:pPr/>
      <w:r>
        <w:t>حَدَّثَنَا مُحَمَّدُ بْنُ الصَّبَّاحِ، حَدَّثَنَا عَبْدُ الْعَزِيزِ بْنُ أَبِي حَازِمٍ، حَدَّثَنِي أَبِي، عَنْ سَهْلِ بْنِ سَعْدٍ السَّاعِدِيِّ، قَالَ مَرَّ عَلَى رَسُولِ اللَّهِ ـ صلى الله عليه وسلم ـ رَجُلٌ فَقَالَ النَّبِيُّ ـ صلى الله عليه وسلم ـ ‏"‏ مَا تَقُولُونَ فِي هَذَا الرَّجُلِ قَالُوا رَأْيَكَ فِي ‏.‏ هَذَا نَقُولُ هَذَا مِنْ أَشْرَافِ النَّاسِ هَذَا حَرِيٌّ إِنْ خَطَبَ أَنْ يُخَطَّبَ وَإِنْ شَفَعَ أَنْ يُشَفَّعَ وَإِنْ قَالَ أَنْ يُسْمَعَ لِقَوْلِهِ ‏.‏ فَسَكَتَ النَّبِيُّ ـ صلى الله عليه وسلم ـ وَمَرَّ رَجُلٌ آخَرُ فَقَالَ النَّبِيُّ ـ صلى الله عليه وسلم ـ ‏"‏ مَا تَقُولُونَ فِي هَذَا ‏"‏ ‏.‏ قَالُوا نَقُولُ وَاللَّهِ يَا رَسُولَ اللَّهِ هَذَا مِنْ فُقَرَاءِ الْمُسْلِمِينَ هَذَا حَرِيٌّ إِنْ خَطَبَ لَمْ يُنْكَحْ وَإِنْ شَفَعَ لاَ يُشَفَّعْ وَإِنْ قَالَ لاَ يُسْمَعْ لِقَوْلِهِ فَقَالَ النَّبِيُّ ـ صلى الله عليه وسلم ـ ‏"‏ لَهَذَا خَيْرٌ مِنْ مِلْءِ الأَرْضِ مِثْلَ هَذَا ‏"‏ ‏.‏</w:t>
      </w:r>
    </w:p>
    <w:p>
      <w:pPr/>
      <w:r>
        <w:t>Grade: Sahih (Darussalam)Reference : Sunan Ibn Majah 4120In-book reference : Book 37, Hadith 21English translation : Vol. 5, Book 37, Hadith 4120Report Error | Share | Copy ▼</w:t>
      </w:r>
    </w:p>
    <w:p>
      <w:r>
        <w:t>----------------------------------------</w:t>
      </w:r>
    </w:p>
    <w:p>
      <w:pPr/>
      <w:r>
        <w:t>It was</w:t>
        <w:br/>
        <w:t>narrated from ‘Imran bin Husain that the Messenger of Allah</w:t>
        <w:br/>
        <w:t>(ﷺ)</w:t>
        <w:br/>
        <w:t>said:“Allah loves His believing slave who is poor, does not beg</w:t>
        <w:br/>
        <w:t>and has many children.”</w:t>
      </w:r>
    </w:p>
    <w:p>
      <w:pPr/>
      <w:r>
        <w:t>حَدَّثَنَا عُبَيْدُ اللَّهِ بْنُ يُوسُفَ الْجُبَيْرِيُّ، حَدَّثَنَا حَمَّادُ بْنُ عِيسَى، حَدَّثَنَا مُوسَى بْنُ عُبَيْدَةَ، أَخْبَرَنِي الْقَاسِمُ بْنُ مِهْرَانَ، عَنْ عِمْرَانَ بْنِ حُصَيْنٍ، قَالَ قَالَ رَسُولُ اللَّهِ ـ صلى الله عليه وسلم ـ ‏</w:t>
        <w:br/>
        <w:t>"‏ إِنَّ اللَّهَ يُحِبُّ عَبْدَهُ الْمُؤْمِنَ الْفَقِيرَ الْمُتَعَفِّفَ أَبَا الْعِيَالِ ‏"‏ ‏.‏</w:t>
      </w:r>
    </w:p>
    <w:p>
      <w:pPr/>
      <w:r>
        <w:t>Grade: Da’if (Darussalam)Reference : Sunan Ibn Majah 4121In-book reference : Book 37, Hadith 22English translation : Vol. 5, Book 37, Hadith 4121Report Error | Share | Copy ▼</w:t>
      </w:r>
    </w:p>
    <w:p>
      <w:r>
        <w:t>----------------------------------------</w:t>
      </w:r>
    </w:p>
    <w:p>
      <w:pPr/>
      <w:r>
        <w:t>It was</w:t>
        <w:br/>
        <w:t>narrated from Abu Hurairah that the Messenger of Allah (ﷺ)</w:t>
        <w:br/>
        <w:t>said:“The poor believers will enter Paradise half a day – five</w:t>
        <w:br/>
        <w:t>hundred</w:t>
        <w:br/>
        <w:t>years – before the rich.’”</w:t>
      </w:r>
    </w:p>
    <w:p>
      <w:pPr/>
      <w:r>
        <w:t>حَدَّثَنَا أَبُو بَكْرِ بْنُ أَبِي شَيْبَةَ، حَدَّثَنَا مُحَمَّدُ بْنُ بِشْرٍ، عَنْ مُحَمَّدِ بْنِ عَمْرٍو، عَنْ أَبِي سَلَمَةَ، عَنْ أَبِي هُرَيْرَةَ، قَالَ قَالَ رَسُولُ اللَّهِ ـ صلى الله عليه وسلم ـ ‏</w:t>
        <w:br/>
        <w:t>"‏ يَدْخُلُ فُقَرَاءُ الْمُؤْمِنِينَ الْجَنَّةَ قَبْلَ الأَغْنِيَاءِ بِنِصْفِ يَوْمٍ خَمْسِمِائَةِ عَامٍ ‏"‏ ‏.‏</w:t>
      </w:r>
    </w:p>
    <w:p>
      <w:pPr/>
      <w:r>
        <w:t>Grade: Hasan (Darussalam)Reference : Sunan Ibn Majah 4122In-book reference : Book 37, Hadith 23English translation : Vol. 5, Book 37, Hadith 4122Report Error | Share | Copy ▼</w:t>
      </w:r>
    </w:p>
    <w:p>
      <w:r>
        <w:t>----------------------------------------</w:t>
      </w:r>
    </w:p>
    <w:p>
      <w:pPr/>
      <w:r>
        <w:t>It was</w:t>
        <w:br/>
        <w:t>narrated from Abu Sa’eed Al-Khudri that the Messenger of Allah</w:t>
        <w:br/>
        <w:t>(ﷺ) said:“The poor Muhajirun will enter Paradise before the</w:t>
        <w:br/>
        <w:t>rich,</w:t>
        <w:br/>
        <w:t>the equivalent of five hundred years.”</w:t>
      </w:r>
    </w:p>
    <w:p>
      <w:pPr/>
      <w:r>
        <w:t>حَدَّثَنَا أَبُو بَكْرِ بْنُ أَبِي شَيْبَةَ، حَدَّثَنَا بَكْرُ بْنُ عَبْدِ الرَّحْمَنِ، حَدَّثَنَا عِيسَى بْنُ الْمُخْتَارِ، عَنْ مُحَمَّدِ بْنِ أَبِي لَيْلَى، عَنْ عَطِيَّةَ الْعَوْفِيِّ، عَنْ أَبِي سَعِيدٍ الْخُدْرِيِّ، عَنْ رَسُولِ اللَّهِ ـ صلى الله عليه وسلم ـ قَالَ ‏</w:t>
        <w:br/>
        <w:t>"‏ إِنَّ فُقَرَاءَ الْمُهَاجِرِينَ يَدْخُلُونَ الْجَنَّةَ قَبْلَ أَغْنِيَائِهِمْ بِمِقْدَارِ خَمْسِمِائَةِ سَنَةٍ ‏"‏ ‏.‏</w:t>
      </w:r>
    </w:p>
    <w:p>
      <w:pPr/>
      <w:r>
        <w:t>Grade: Hasan (Darussalam)Reference : Sunan Ibn Majah 4123In-book reference : Book 37, Hadith 24English translation : Vol. 5, Book 37, Hadith 4123Report Error | Share | Copy ▼</w:t>
      </w:r>
    </w:p>
    <w:p>
      <w:r>
        <w:t>----------------------------------------</w:t>
      </w:r>
    </w:p>
    <w:p>
      <w:pPr/>
      <w:r>
        <w:t>It was</w:t>
        <w:br/>
        <w:t>narrated that ‘Abdullah bin ‘Umar said:“The poor Muhajirun</w:t>
        <w:br/>
        <w:t>complained to the Messenger of Allah (ﷺ) about that with which</w:t>
        <w:br/>
        <w:t>Allah</w:t>
        <w:br/>
        <w:t>had favored the rich over them. He said: ‘O poor people,</w:t>
        <w:br/>
        <w:t>shall I not</w:t>
        <w:br/>
        <w:t>give you the glad tidings that the poor believers will</w:t>
        <w:br/>
        <w:t>enter Paradise</w:t>
        <w:br/>
        <w:t>half a day, five hundred years, before the rich?’”</w:t>
      </w:r>
    </w:p>
    <w:p>
      <w:pPr/>
      <w:r>
        <w:t>حَدَّثَنَا إِسْحَاقُ بْنُ مَنْصُورٍ، أَنْبَأَنَا أَبُو غَسَّانَ، بُهْلُولٌ حَدَّثَنَا مُوسَى بْنُ عُبَيْدَةَ، عَنْ عَبْدِ اللَّهِ بْنِ دِينَارٍ، عَنْ عَبْدِ اللَّهِ بْنِ عُمَرَ، قَالَ اشْتَكَى فُقَرَاءُ الْمُهَاجِرِينَ إِلَى رَسُولِ اللَّهِ ـ صلى الله عليه وسلم ـ مَا فَضَّلَ اللَّهُ بِهِ عَلَيْهِمْ أَغْنِيَاءَهُمْ فَقَالَ ‏"‏ يَا مَعْشَرَ الْفُقَرَاءِ أَلاَ أُبَشِّرُكُمْ أَنَّ فُقَرَاءَ الْمُؤْمِنِينَ يَدْخُلُونَ الْجَنَّةَ قَبْلَ أَغْنِيَائِهِمْ بِنِصْفِ يَوْمٍ خَمْسِمِائَةِ عَامٍ ‏"‏ ‏.</w:t>
        <w:br/>
        <w:t>ثُمَّ تَلاَ مُوسَى هَذِهِ الآيَةَ ‏{وَإِنَّ يَوْمًا عِنْدَ رَبِّكَ كَأَلْفِ سَنَةٍ مِمَّا تَعُدُّونَ }‏</w:t>
      </w:r>
    </w:p>
    <w:p>
      <w:pPr/>
      <w:r>
        <w:t>Grade: Da’if (Darussalam)Reference : Sunan Ibn Majah 4124In-book reference : Book 37, Hadith 25English translation : Vol. 5, Book 37, Hadith 4124Report Error | Share | Copy ▼</w:t>
      </w:r>
    </w:p>
    <w:p>
      <w:r>
        <w:t>----------------------------------------</w:t>
      </w:r>
    </w:p>
    <w:p>
      <w:pPr/>
      <w:r>
        <w:t>It was</w:t>
        <w:br/>
        <w:t>narrated that Abu Hurairah said:“Ja’far bin Abu Talib used to</w:t>
        <w:br/>
        <w:t>like the poor; he would sit with them and talk to them, and they</w:t>
        <w:br/>
        <w:t>would</w:t>
        <w:br/>
        <w:t>talk to him. And the Messenger of Allah (ﷺ) gave him the</w:t>
        <w:br/>
        <w:t>Kunyah of</w:t>
        <w:br/>
        <w:t>Abul-Masakin (Father of the Poor).”</w:t>
      </w:r>
    </w:p>
    <w:p>
      <w:pPr/>
      <w:r>
        <w:t>حَدَّثَنَا عَبْدُ اللَّهِ بْنُ سَعِيدٍ الْكِنْدِيُّ، حَدَّثَنَا إِسْمَاعِيلُ بْنُ إِبْرَاهِيمَ التَّيْمِيُّ أَبُو يَحْيَى، حَدَّثَنَا إِبْرَاهِيمُ أَبُو إِسْحَاقَ الْمَخْزُومِيُّ، عَنِ الْمَقْبُرِيِّ، عَنْ أَبِي هُرَيْرَةَ، قَالَ كَانَ جَعْفَرُ بْنُ أَبِي طَالِبٍ يُحِبُّ الْمَسَاكِينَ وَيَجْلِسُ إِلَيْهِمْ وَيُحَدِّثُهُمْ وَيُحَدِّثُونَهُ وَكَانَ رَسُولُ اللَّهِ ـ صلى الله عليه وسلم ـ يَكْنِيهِ أَبَا الْمَسَاكِينِ ‏.‏</w:t>
      </w:r>
    </w:p>
    <w:p>
      <w:pPr/>
      <w:r>
        <w:t>Grade: Da’if (Darussalam)Reference : Sunan Ibn Majah 4125In-book reference : Book 37, Hadith 26English translation : Vol. 5, Book 37, Hadith 4125Report Error | Share | Copy ▼</w:t>
      </w:r>
    </w:p>
    <w:p>
      <w:r>
        <w:t>----------------------------------------</w:t>
      </w:r>
    </w:p>
    <w:p>
      <w:pPr/>
      <w:r>
        <w:t>It was</w:t>
        <w:br/>
        <w:t>narrated that Abu Sa’eed Al-Khudri said:“Love the poor, for I</w:t>
        <w:br/>
        <w:t>heard the Messenger of Allah (ﷺ) say in his supplication: ‘O</w:t>
        <w:br/>
        <w:t>Allah,</w:t>
        <w:br/>
        <w:t>cause me to live poor and cause me to die poor, and gather me</w:t>
        <w:br/>
        <w:t>among</w:t>
        <w:br/>
        <w:t>the poor (on the Day of Resurrection).’”</w:t>
      </w:r>
    </w:p>
    <w:p>
      <w:pPr/>
      <w:r>
        <w:t>حَدَّثَنَا أَبُو بَكْرِ بْنُ أَبِي شَيْبَةَ، وَعَبْدُ اللَّهِ بْنُ سَعِيدٍ، قَالاَ حَدَّثَنَا أَبُو خَالِدٍ الأَحْمَرُ، عَنْ يَزِيدَ بْنِ سِنَانٍ، عَنْ أَبِي الْمُبَارَكِ، عَنْ عَطَاءٍ، عَنْ أَبِي سَعِيدٍ الْخُدْرِيِّ، قَالَ أَحِبُّوا الْمَسَاكِينَ فَإِنِّي سَمِعْتُ رَسُولَ اللَّهِ ـ صلى الله عليه وسلم ـ يَقُولُ فِي دُعَائِهِ ‏</w:t>
        <w:br/>
        <w:t>"‏ اللَّهُمَّ أَحْيِنِي مِسْكِينًا وَأَمِتْنِي مِسْكِينًا وَاحْشُرْنِي فِي زُمْرَةِ الْمَسَاكِينِ ‏"‏ ‏.‏</w:t>
      </w:r>
    </w:p>
    <w:p>
      <w:pPr/>
      <w:r>
        <w:t>Grade: Da’if (Darussalam)Reference : Sunan Ibn Majah 4126In-book reference : Book 37, Hadith 27English translation : Vol. 5, Book 37, Hadith 4126Report Error | Share | Copy ▼</w:t>
      </w:r>
    </w:p>
    <w:p>
      <w:r>
        <w:t>----------------------------------------</w:t>
      </w:r>
    </w:p>
    <w:p>
      <w:pPr/>
      <w:r>
        <w:t>It was</w:t>
        <w:br/>
        <w:t>narrated from Khabbab, concerning the Verse:“And turn not</w:t>
        <w:br/>
        <w:t>away</w:t>
        <w:br/>
        <w:t>those who invoke their Lord, morning and afternoon...” up to His</w:t>
        <w:br/>
        <w:t>saying: “...and thus become of the unjust.” [6:52] He said:</w:t>
        <w:br/>
        <w:t>“Aqra’ bin</w:t>
        <w:br/>
        <w:t>Habis At-Tamimi and ‘Uyainah bin Hisn Al-Fazri came</w:t>
        <w:br/>
        <w:t>and found the</w:t>
        <w:br/>
        <w:t>Messenger of Allah (ﷺ) with Suhaib, Bilal, ‘Ammar</w:t>
        <w:br/>
        <w:t>and Khabbab,</w:t>
        <w:br/>
        <w:t>sitting with some of the believers who were weak (i.e.,</w:t>
        <w:br/>
        <w:t>socially).</w:t>
        <w:br/>
        <w:t>When they saw them around the Prophet (ﷺ) they looked</w:t>
        <w:br/>
        <w:t>down on them.</w:t>
        <w:br/>
        <w:t>They took him aside and said: ‘We want you to sit</w:t>
        <w:br/>
        <w:t>with us along, so</w:t>
        <w:br/>
        <w:t>that the ‘Arabs will recognize our superiority.</w:t>
        <w:br/>
        <w:t>If the delegations of</w:t>
        <w:br/>
        <w:t>the Arabs come to you we will feel ashamed if</w:t>
        <w:br/>
        <w:t>the Arabs see us with</w:t>
        <w:br/>
        <w:t>these slaves. So, when we come to you, make</w:t>
        <w:br/>
        <w:t>them get up from your</w:t>
        <w:br/>
        <w:t>presence, then when we have finished, sit with</w:t>
        <w:br/>
        <w:t>them if you wish.’ He</w:t>
        <w:br/>
        <w:t>said: ‘Yes.’ They said: ‘Write a</w:t>
        <w:br/>
        <w:t>document for us (binding you to</w:t>
        <w:br/>
        <w:t>that).’ So he called for a piece of</w:t>
        <w:br/>
        <w:t>paper and he called ‘Ali to write,</w:t>
        <w:br/>
        <w:t>and we were sitting in a corner.</w:t>
        <w:br/>
        <w:t>Then Jibra’il (as), came down and</w:t>
        <w:br/>
        <w:t>said: “And turn not away those</w:t>
        <w:br/>
        <w:t>who invoke their Lord, morning and</w:t>
        <w:br/>
        <w:t>afternoon seeking His Face. You</w:t>
        <w:br/>
        <w:t>are accountable for them in nothing,</w:t>
        <w:br/>
        <w:t>and they are accountable for you</w:t>
        <w:br/>
        <w:t>in nothing, that you may turn them</w:t>
        <w:br/>
        <w:t>away, and thus become of the</w:t>
        <w:br/>
        <w:t>unjust.” [6:52] Then he mentioned Aqra’</w:t>
        <w:br/>
        <w:t>bin Habis and ‘Uyaynah</w:t>
        <w:br/>
        <w:t>bin Hisn, then he said: “Thus We have tried</w:t>
        <w:br/>
        <w:t>some of them with</w:t>
        <w:br/>
        <w:t>others, that they might say: ‘Is it these (poor</w:t>
        <w:br/>
        <w:t>believers) whom</w:t>
        <w:br/>
        <w:t>Allah has favored from amongst us?’ Does not Allah</w:t>
        <w:br/>
        <w:t>know best those</w:t>
        <w:br/>
        <w:t>who are grateful.” [6:53] Then he said: “When those</w:t>
        <w:br/>
        <w:t>who believe</w:t>
        <w:br/>
        <w:t>in Our Ayat come to you, say: Salamun ‘Alaykum (peace be</w:t>
        <w:br/>
        <w:t>on you);</w:t>
        <w:br/>
        <w:t>your Lord has written (prescribed) mercy for Himself”.”</w:t>
        <w:br/>
        <w:t>[6:54] He</w:t>
        <w:br/>
        <w:t>said: “Then we got so close to him that our knees were</w:t>
        <w:br/>
        <w:t>touching</w:t>
        <w:br/>
        <w:t>his, and the Messenger of Allah (ﷺ) was sitting with us.</w:t>
        <w:br/>
        <w:t>When he</w:t>
        <w:br/>
        <w:t>wanted to get up, he stood up and left us. Then Allah</w:t>
        <w:br/>
        <w:t>revealed: “And</w:t>
        <w:br/>
        <w:t>keep yourself patiently with those who call on their</w:t>
        <w:br/>
        <w:t>Lord morning and</w:t>
        <w:br/>
        <w:t>afternoon, seeking His Face; and let not your eyes</w:t>
        <w:br/>
        <w:t>overlook them,”</w:t>
        <w:br/>
        <w:t>– and do not sit with the nobles – “desiring the pomp</w:t>
        <w:br/>
        <w:t>and</w:t>
        <w:br/>
        <w:t>glitter of the life of the world; and obey not him whose heart We</w:t>
        <w:br/>
        <w:t>have made heedless of Our remembrance,” – meaning ‘Uyainah and</w:t>
        <w:br/>
        <w:t>Aqra’ –</w:t>
        <w:br/>
        <w:t>“and who follows his own lusts, and those affair</w:t>
        <w:br/>
        <w:t>(deeds) has been</w:t>
        <w:br/>
        <w:t>lost” [18:28] He said: ‘May they be doomed.’</w:t>
        <w:br/>
        <w:t>He said: ‘May ‘Uyainah</w:t>
        <w:br/>
        <w:t>and Aqra’ be doomed.’ Then he made the</w:t>
        <w:br/>
        <w:t>parable for them of two men and</w:t>
        <w:br/>
        <w:t>the parable of this world. Khabbab</w:t>
        <w:br/>
        <w:t>said: “We used to sit with the</w:t>
        <w:br/>
        <w:t>Prophet (ﷺ) and if the time came</w:t>
        <w:br/>
        <w:t>for him to leave, we would get up</w:t>
        <w:br/>
        <w:t>and leave him, then he would</w:t>
        <w:br/>
        <w:t>leave.”</w:t>
      </w:r>
    </w:p>
    <w:p>
      <w:pPr/>
      <w:r>
        <w:t>حَدَّثَنَا أَحْمَدُ بْنُ مُحَمَّدِ بْنِ يَحْيَى بْنِ سَعِيدٍ الْقَطَّانِ، حَدَّثَنَا عَمْرُو بْنُ مُحَمَّدٍ الْعَنْقَزِيُّ، حَدَّثَنَا أَسْبَاطُ بْنُ نَصْرٍ، عَنِ السُّدِّيِّ، عَنْ أَبِي سَعْدٍ الأَزْدِيِّ، وَكَانَ، قَارِئَ الأَزْدِ عَنْ أَبِي الْكَنُودِ، عَنْ خَبَّابٍ، فِي قَوْلِهِ تَعَالَى ‏{وَلاَ تَطْرُدِ الَّذِينَ يَدْعُونَ رَبَّهُمْ بِالْغَدَاةِ وَالْعَشِيِّ}‏ إِلَى قَوْلِهِ ‏{فَتَكُونَ مِنَ الظَّالِمِينَ}‏ قَالَ جَاءَ الأَقْرَعُ بْنُ حَابِسٍ التَّمِيمِيُّ وَعُيَيْنَةُ بْنُ حِصْنٍ الْفَزَارِيُّ فَوَجَدُوا رَسُولَ اللَّهِ ـ صلى الله عليه وسلم ـ مَعَ صُهَيْبٍ وَبِلاَلٍ وَعَمَّارٍ وَخَبَّابٍ قَاعِدًا فِي نَاسٍ مِنَ الضُّعَفَاءِ مِنَ الْمُؤْمِنِينَ فَلَمَّا رَأَوْهُمْ حَوْلَ النَّبِيِّ ـ صلى الله عليه وسلم ـ حَقَرُوهُمْ فَأَتَوْهُ فَخَلَوْا بِهِ وَقَالُوا إِنَّا نُرِيدُ أَنْ تَجْعَلَ لَنَا مِنْكَ مَجْلِسًا تَعْرِفُ لَنَا بِهِ الْعَرَبُ فَضْلَنَا فَإِنَّ وُفُودَ الْعَرَبِ تَأْتِيكَ فَنَسْتَحْيِي أَنْ تَرَانَا الْعَرَبُ مَعَ هَذِهِ الأَعْبُدِ فَإِذَا نَحْنُ جِئْنَاكَ فَأَقِمْهُمْ عَنْكَ فَإِذَا نَحْنُ فَرَغْنَا فَاقْعُدْ مَعَهُمْ إِنْ شِئْتَ ‏.‏ قَالَ ‏"‏ نَعَمْ ‏"‏ ‏.‏ قَالُوا فَاكْتُبْ لَنَا عَلَيْكَ كِتَابًا ‏.‏ قَالَ فَدَعَا بِصَحِيفَةٍ وَدَعَا عَلِيًّا لِيَكْتُبَ وَنَحْنُ قُعُودٌ فِي نَاحِيَةٍ فَنَزَلَ جِبْرَائِيلُ عَلَيْهِ السَّلاَمُ فَقَالَ ‏{وَلاَ تَطْرُدِ الَّذِينَ يَدْعُونَ رَبَّهُمْ بِالْغَدَاةِ وَالْعَشِيِّ يُرِيدُونَ وَجْهَهُ مَا عَلَيْكَ مِنْ حِسَابِهِمْ مِنْ شَىْءٍ وَمَا مِنْ حِسَابِكَ عَلَيْهِمْ مِنْ شَىْءٍ فَتَطْرُدَهُمْ فَتَكُونَ مِنَ الظَّالِمِينَ}‏ ثُمَّ ذَكَرَ الأَقْرَعَ بْنَ حَابِسٍ وَعُيَيْنَةَ بْنَ حِصْنٍ فَقَالَ ‏{وَكَذَلِكَ فَتَنَّا بَعْضَهُمْ بِبَعْضٍ لِيَقُولُوا أَهَؤُلاَءِ مَنَّ اللَّهُ عَلَيْهِمْ مِنْ بَيْنِنَا أَلَيْسَ اللَّهُ بِأَعْلَمَ بِالشَّاكِرِينَ}‏ ‏.‏ ثُمَّ قَالَ ‏{وَإِذَا جَاءَكَ الَّذِينَ يُؤْمِنُونَ بِآيَاتِنَا فَقُلْ سَلاَمٌ عَلَيْكُمْ كَتَبَ رَبُّكُمْ عَلَى نَفْسِهِ الرَّحْمَةَ }‏ ‏.‏ قَالَ فَدَنَوْنَا مِنْهُ حَتَّى وَضَعْنَا رُكَبَنَا عَلَى رُكْبَتِهِ وَكَانَ رَسُولُ اللَّهِ ـ صلى الله عليه وسلم ـ يَجْلِسُ مَعَنَا فَإِذَا أَرَادَ أَنْ يَقُومُ قَامَ وَتَرَكَنَا فَأَنْزَلَ اللَّهُ ‏{وَاصْبِرْ نَفْسَكَ مَعَ الَّذِينَ يَدْعُونَ رَبَّهُمْ بِالْغَدَاةِ وَالْعَشِيِّ يُرِيدُونَ وَجْهَهُ وَلاَ تَعْدُ عَيْنَاكَ عَنْهُمْ}‏ وَلاَ تُجَالِسِ الأَشْرَافَ ‏{تُرِيدُ زِينَةَ الْحَيَاةِ الدُّنْيَا وَلاَ تُطِعْ مَنْ أَغْفَلْنَا قَلْبَهُ عَنْ ذِكْرِنَا}‏ - يَعْنِي عُيَيْنَةَ وَالأَقْرَعَ - ‏{وَاتَّبَعَ هَوَاهُ وَكَانَ أَمْرُهُ فُرُطًا }‏ - قَالَ هَلاَكًا - قَالَ أَمْرُ عُيَيْنَةَ وَالأَقْرَعِ ‏.‏ ثُمَّ ضَرَبَ لَهُمْ مَثَلَ الرَّجُلَيْنِ وَمَثَلَ الْحَيَاةِ الدُّنْيَا ‏.‏ قَالَ خَبَّابٌ فَكُنَّا نَقْعُدُ مَعَ النَّبِيِّ ـ صلى الله عليه وسلم ـ فَإِذَا بَلَغْنَا السَّاعَةَ الَّتِي يَقُومُ فِيهَا قُمْنَا وَتَرَكْنَاهُ حَتَّى يَقُومَ ‏.‏</w:t>
      </w:r>
    </w:p>
    <w:p>
      <w:pPr/>
      <w:r>
        <w:t>Grade: Da’if (Darussalam)Reference : Sunan Ibn Majah 4127In-book reference : Book 37, Hadith 28English translation : Vol. 5, Book 37, Hadith 4127Report Error | Share | Copy ▼</w:t>
      </w:r>
    </w:p>
    <w:p>
      <w:r>
        <w:t>----------------------------------------</w:t>
      </w:r>
    </w:p>
    <w:p>
      <w:pPr/>
      <w:r>
        <w:t>It was</w:t>
        <w:br/>
        <w:t>narrated that Sa’d said:“This Verse was revealed concerning</w:t>
        <w:br/>
        <w:t>us</w:t>
        <w:br/>
        <w:t>six: Myself, Ibn Mas’ud, Suhaib, ‘Ammar, Miqdad and Bilal. The</w:t>
        <w:br/>
        <w:t>Quraish said to the Messenger of Allah (ﷺ): ‘We do not want to</w:t>
        <w:br/>
        <w:t>join</w:t>
        <w:br/>
        <w:t>them, send them away.’ Thoughts of that entered the heart of</w:t>
        <w:br/>
        <w:t>the</w:t>
        <w:br/>
        <w:t>Messenger of Allah (ﷺ) as much as Allah willed, then Allah</w:t>
        <w:br/>
        <w:t>revealed:</w:t>
        <w:br/>
        <w:t>“And turn not away those who invoke their Lord, morning</w:t>
        <w:br/>
        <w:t>and afternoon</w:t>
        <w:br/>
        <w:t>seeking His Face. You are accountable for them in</w:t>
        <w:br/>
        <w:t>nothing, and they</w:t>
        <w:br/>
        <w:t>are accountable for you in nothing, that you may</w:t>
        <w:br/>
        <w:t>turn them away, and</w:t>
        <w:br/>
        <w:t>thus become of the unjust.” [6:52]</w:t>
      </w:r>
    </w:p>
    <w:p>
      <w:pPr/>
      <w:r>
        <w:t>حَدَّثَنَا يَحْيَى بْنُ حَكِيمٍ، حَدَّثَنَا أَبُو دَاوُدَ، حَدَّثَنَا قَيْسُ بْنُ الرَّبِيعِ، عَنِ الْمِقْدَامِ بْنِ شُرَيْحٍ، عَنْ أَبِيهِ، عَنْ سَعْدٍ، قَالَ نَزَلَتْ هَذِهِ الآيَةُ فِينَا سِتَّةٍ فِيَّ وَفِي ابْنِ مَسْعُودٍ وَصُهَيْبٍ وَعَمَّارٍ وَالْمِقْدَادِ وَبِلاَلٍ ‏.‏ قَالَ قَالَتْ قُرَيْشٌ لِرَسُولِ اللَّهِ ـ صلى الله عليه وسلم ـ إِنَّا لاَ نَرْضَى أَنْ نَكُونَ أَتْبَاعًا لَهُمْ فَاطْرُدْهُمْ عَنْكَ ‏.‏ قَالَ فَدَخَلَ قَلْبَ رَسُولِ اللَّهِ ـ صلى الله عليه وسلم ـ مِنْ ذَلِكَ مَا شَاءَ اللَّهُ أَنْ يَدْخُلَ فَأَنْزَلَ اللَّهُ عَزَّ وَجَلَّ ‏{وَلاَ تَطْرُدِ الَّذِينَ يَدْعُونَ رَبَّهُمْ بِالْغَدَاةِ وَالْعَشِيِّ يُرِيدُونَ وَجْهَهُ}‏ الآيَةَ ‏.‏</w:t>
      </w:r>
    </w:p>
    <w:p>
      <w:pPr/>
      <w:r>
        <w:t>Grade: Sahih (Darussalam)Reference : Sunan Ibn Majah 4128In-book reference : Book 37, Hadith 29English translation : Vol. 5, Book 37, Hadith 4128Report Error | Share | Copy ▼</w:t>
      </w:r>
    </w:p>
    <w:p>
      <w:r>
        <w:t>----------------------------------------</w:t>
      </w:r>
    </w:p>
    <w:p>
      <w:pPr/>
      <w:r>
        <w:t>It was</w:t>
        <w:br/>
        <w:t>narrated from Abu Sa’eed Al-Khudri that the Messenger of Allah</w:t>
        <w:br/>
        <w:t>(ﷺ) said:“Woe to the most wealthy except those who do such and</w:t>
        <w:br/>
        <w:t>such</w:t>
        <w:br/>
        <w:t>with the money, and such and such” – four things, (pointing)</w:t>
        <w:br/>
        <w:t>to his</w:t>
        <w:br/>
        <w:t>right, to his left, in front of him and behind him.</w:t>
      </w:r>
    </w:p>
    <w:p>
      <w:pPr/>
      <w:r>
        <w:t>حَدَّثَنَا أَبُو بَكْرِ بْنُ أَبِي شَيْبَةَ، وَأَبُو كُرَيْبٍ قَالاَ حَدَّثَنَا بَكْرُ بْنُ عَبْدِ الرَّحْمَنِ، حَدَّثَنَا عِيسَى بْنُ الْمُخْتَارِ، عَنْ مُحَمَّدِ بْنِ أَبِي لَيْلَى، عَنْ عَطِيَّةَ الْعَوْفِيِّ، عَنْ أَبِي سَعِيدٍ الْخُدْرِيِّ، عَنْ رَسُولِ اللَّهِ ـ صلى الله عليه وسلم ـ أَنَّهُ قَالَ ‏</w:t>
        <w:br/>
        <w:t>"‏ وَيْلٌ لِلْمُكْثِرِينَ إِلاَّ مَنْ قَالَ بِالْمَالِ هَكَذَا وَهَكَذَا وَهَكَذَا وَهَكَذَا ‏"‏ ‏.‏ أَرْبَعٌ عَنْ يَمِينِهِ وَعَنْ شِمَالِهِ وَمِنْ قُدَّامِهِ وَمِنْ وَرَائِهِ ‏.‏</w:t>
      </w:r>
    </w:p>
    <w:p>
      <w:pPr/>
      <w:r>
        <w:t>Grade: Hasan (Darussalam)Reference : Sunan Ibn Majah 4129In-book reference : Book 37, Hadith 30English translation : Vol. 5, Book 37, Hadith 4129Report Error | Share | Copy ▼</w:t>
      </w:r>
    </w:p>
    <w:p>
      <w:r>
        <w:t>----------------------------------------</w:t>
      </w:r>
    </w:p>
    <w:p>
      <w:pPr/>
      <w:r>
        <w:t>It was</w:t>
        <w:br/>
        <w:t>narrated from Abu Dharr that the Messenger of Allah (ﷺ)</w:t>
        <w:br/>
        <w:t>said:“The</w:t>
        <w:br/>
        <w:t>wealthiest will be the lowest on the Day of Resurrection,</w:t>
        <w:br/>
        <w:t>except</w:t>
        <w:br/>
        <w:t>those who do such and such with their money, and earn it from</w:t>
        <w:br/>
        <w:t>good</w:t>
        <w:br/>
        <w:t>sources.”</w:t>
      </w:r>
    </w:p>
    <w:p>
      <w:pPr/>
      <w:r>
        <w:t>حَدَّثَنَا الْعَبَّاسُ بْنُ عَبْدِ الْعَظِيمِ الْعَنْبَرِيُّ، حَدَّثَنَا النَّضْرُ بْنُ مُحَمَّدٍ، حَدَّثَنَا عِكْرِمَةُ بْنُ عَمَّارٍ، حَدَّثَنِي أَبُو زُمَيْلٍ، - هُوَ سِمَاكٌ - عَنْ مَالِكِ بْنِ مَرْثَدٍ الْحَنَفِيِّ، عَنْ أَبِيهِ، عَنْ أَبِي ذَرٍّ، قَالَ قَالَ رَسُولُ ـ صلى الله عليه وسلم ـ ‏</w:t>
        <w:br/>
        <w:t>"‏ الأَكْثَرُونَ هُمُ الأَسْفَلُونَ يَوْمَ الْقِيَامَةِ إِلاَّ مَنْ قَالَ بِالْمَالِ هَكَذَا وَهَكَذَا وَكَسَبَهُ مِنْ طَيِّبٍ ‏"‏ ‏.‏</w:t>
      </w:r>
    </w:p>
    <w:p>
      <w:pPr/>
      <w:r>
        <w:t>Grade: Hasan (Darussalam)Reference : Sunan Ibn Majah 4130In-book reference : Book 37, Hadith 31English translation : Vol. 5, Book 37, Hadith 4130Report Error | Share | Copy ▼</w:t>
      </w:r>
    </w:p>
    <w:p>
      <w:r>
        <w:t>----------------------------------------</w:t>
      </w:r>
    </w:p>
    <w:p>
      <w:pPr/>
      <w:r>
        <w:t>It was</w:t>
        <w:br/>
        <w:t>narrated from Abu Hurairah that the Messenger of Allah (ﷺ)</w:t>
        <w:br/>
        <w:t>said:“The wealthiest will be the lowest, except one who does such and</w:t>
        <w:br/>
        <w:t>such,’ three things.”</w:t>
      </w:r>
    </w:p>
    <w:p>
      <w:pPr/>
      <w:r>
        <w:t>حَدَّثَنَا يَحْيَى بْنُ حَكِيمٍ، حَدَّثَنَا يَحْيَى بْنُ سَعِيدٍ الْقَطَّانُ، عَنْ مُحَمَّدِ بْنِ عَجْلاَنَ، عَنْ أَبِيهِ، عَنْ أَبِي هُرَيْرَةَ، قَالَ قَالَ رَسُولُ اللَّهِ ـ صلى الله عليه وسلم ـ ‏</w:t>
        <w:br/>
        <w:t>"‏ الأَكْثَرُونَ هُمُ الأَسْفَلُونَ إِلاَّ مَنْ قَالَ هَكَذَا وَهَكَذَا وَهَكَذَا ‏"‏ ‏.‏ ثَلاَثًا ‏.‏</w:t>
      </w:r>
    </w:p>
    <w:p>
      <w:pPr/>
      <w:r>
        <w:t>Grade: Hasan (Darussalam)Reference : Sunan Ibn Majah 4131In-book reference : Book 37, Hadith 32English translation : Vol. 5, Book 37, Hadith 4131Report Error | Share | Copy ▼</w:t>
      </w:r>
    </w:p>
    <w:p>
      <w:r>
        <w:t>----------------------------------------</w:t>
      </w:r>
    </w:p>
    <w:p>
      <w:pPr/>
      <w:r>
        <w:t>It was</w:t>
        <w:br/>
        <w:t>narrated from Abu Hurairah that the Prophet (ﷺ) said:“I</w:t>
        <w:br/>
        <w:t>would</w:t>
        <w:br/>
        <w:t>not like to have (the equivalent of) Uhud in gold, then a third</w:t>
        <w:br/>
        <w:t>night</w:t>
        <w:br/>
        <w:t>comes to me and I have anything of it left, except something</w:t>
        <w:br/>
        <w:t>that I</w:t>
        <w:br/>
        <w:t>set aside to pay off a debt.”</w:t>
      </w:r>
    </w:p>
    <w:p>
      <w:pPr/>
      <w:r>
        <w:t>حَدَّثَنَا يَعْقُوبُ بْنُ حُمَيْدِ بْنِ كَاسِبٍ، حَدَّثَنَا عَبْدُ الْعَزِيزِ بْنُ مُحَمَّدٍ، عَنْ أَبِي سُهَيْلِ بْنِ مَالِكٍ، عَنْ أَبِيهِ، عَنْ أَبِي هُرَيْرَةَ، أَنَّ النَّبِيَّ ـ صلى الله عليه وسلم ـ قَالَ ‏</w:t>
        <w:br/>
        <w:t>"‏ مَا أُحِبُّ أَنَّ أُحُدًا عِنْدِي ذَهَبًا فَتَأْتِي عَلَىَّ ثَالِثَةٌ وَعِنْدِي مِنْهُ شَىْءٌ إِلاَّ شَىْءٌ أُرْصِدُهُ فِي قَضَاءِ دَيْنٍ ‏"‏ ‏.‏</w:t>
      </w:r>
    </w:p>
    <w:p>
      <w:pPr/>
      <w:r>
        <w:t>Grade: Sahih (Darussalam)Reference : Sunan Ibn Majah 4132In-book reference : Book 37, Hadith 33English translation : Vol. 5, Book 37, Hadith 4132Report Error | Share | Copy ▼</w:t>
      </w:r>
    </w:p>
    <w:p>
      <w:r>
        <w:t>----------------------------------------</w:t>
      </w:r>
    </w:p>
    <w:p>
      <w:pPr/>
      <w:r>
        <w:t>It was</w:t>
        <w:br/>
        <w:t>narrated from ‘Amr bin Ghailan Ath-Thaqafi that the Messenger</w:t>
        <w:br/>
        <w:t>of</w:t>
        <w:br/>
        <w:t>Allah (ﷺ) said:“O Allah, whoever believes in my and knows that</w:t>
        <w:br/>
        <w:t>what I have brought is the truth from You, decrease his wealth and</w:t>
        <w:br/>
        <w:t>his</w:t>
        <w:br/>
        <w:t>children, and make the meeting with You dear to him, and hasten</w:t>
        <w:br/>
        <w:t>his</w:t>
        <w:br/>
        <w:t>death. Whoever does not believe in me and does not know that what</w:t>
        <w:br/>
        <w:t>I</w:t>
        <w:br/>
        <w:t>have brought is the truth from You, increase his wealth and his</w:t>
        <w:br/>
        <w:t>children and make his life long.’”</w:t>
      </w:r>
    </w:p>
    <w:p>
      <w:pPr/>
      <w:r>
        <w:t>حَدَّثَنَا هِشَامُ بْنُ عَمَّارٍ، حَدَّثَنَا صَدَقَةُ بْنُ خَالِدٍ، حَدَّثَنَا يَزِيدُ بْنُ أَبِي مَرْيَمَ، عَنْ أَبِي عُبَيْدِ اللَّهِ، مُسْلِمِ بْنِ مِشْكَمٍ عَنْ عَمْرِو بْنِ غَيْلاَنَ الثَّقَفِيِّ، قَالَ قَالَ رَسُولُ اللَّهِ ـ صلى الله عليه وسلم ـ ‏</w:t>
        <w:br/>
        <w:t>"‏ اللَّهُمَّ مَنْ آمَنَ بِي وَصَدَّقَنِي وَعَلِمَ أَنَّ مَا جِئْتُ بِهِ هُوَ الْحَقُّ مِنْ عِنْدِكَ - فَأَقْلِلْ مَالَهُ وَوَلَدَهُ وَحَبِّبْ إِلَيْهِ لِقَاءَكَ وَعَجِّلْ لَهُ الْقَضَاءَ وَمَنْ لَمْ يُؤْمِنْ بِي وَلَمْ يُصَدِّقْنِي وَلَمْ يَعْلَمْ أَنَّ مَا جِئْتُ بِهِ هُوَ الْحَقُّ مِنْ عِنْدِكَ فَأَكْثِرْ مَالَهُ وَوَلَدَهُ وَأَطِلْ عُمْرَهُ ‏"‏ ‏.‏</w:t>
      </w:r>
    </w:p>
    <w:p>
      <w:pPr/>
      <w:r>
        <w:t>Grade: Da’if (Darussalam)Reference : Sunan Ibn Majah 4133In-book reference : Book 37, Hadith 34English translation : Vol. 5, Book 37, Hadith 4133Report Error | Share | Copy ▼</w:t>
      </w:r>
    </w:p>
    <w:p>
      <w:r>
        <w:t>----------------------------------------</w:t>
      </w:r>
    </w:p>
    <w:p>
      <w:pPr/>
      <w:r>
        <w:t>It was</w:t>
        <w:br/>
        <w:t>narrated that Nuqadah Al-Asadi said:“The Messenger of Allah (ﷺ)</w:t>
        <w:br/>
        <w:t>sent me to a man whom he was talking to lend him a she-camel (for</w:t>
        <w:br/>
        <w:t>milking) and to be returned, but he refused. Then he sent me to</w:t>
        <w:br/>
        <w:t>another man, who sent a she-camel to him. When the Messenger of Allah</w:t>
        <w:br/>
        <w:t>(ﷺ) saw it, he said: ‘O Allah, bless it and bless the one who</w:t>
        <w:br/>
        <w:t>sent it.’”</w:t>
        <w:br/>
        <w:t>Nuqadah said: "I said to the Messenger of Allah (ﷺ): 'And for the one who brought it.' He said: 'And (bless) the one who brought it.' Then he ordered that it should be milked and it yielded plenty of milk. The Messenger of Allah (ﷺ) said: 'O Allah, increase the wealth of so-and-so,' meaning the first one who did not give a camel; 'and give so-and-so provision day by day,' meaning the one who had sent the she-camel."</w:t>
      </w:r>
    </w:p>
    <w:p>
      <w:pPr/>
      <w:r>
        <w:t>حَدَّثَنَا أَبُو بَكْرِ بْنُ أَبِي شَيْبَةَ، حَدَّثَنَا عَفَّانُ، حَدَّثَنَا غَسَّانُ بْنُ بُرْزِينَ، ح وَحَدَّثَنَا عَبْدُ اللَّهِ بْنُ مُعَاوِيَةَ الْجُمَحِيُّ، حَدَّثَنَا غَسَّانُ بْنُ بُرْزِينَ، حَدَّثَنَا سَيَّارُ بْنُ سَلاَمَةَ، عَنِ الْبَرَاءِ السَّلِيطِيِّ، عَنْ نُقَادَةَ الأَسَدِيِّ، قَالَ بَعَثَنِي رَسُولُ اللَّهِ ـ صلى الله عليه وسلم ـ إِلَى رَجُلٍ يَسْتَمْنِحُهُ نَاقَةً فَرَدَّهُ ثُمَّ بَعَثَنِي إِلَى رَجُلٍ آخَرَ فَأَرْسَلَ إِلَيْهِ بِنَاقَةٍ فَلَمَّا أَبْصَرَهَا رَسُولُ اللَّهِ ـ صلى الله عليه وسلم ـ قَالَ ‏"‏ اللَّهُمَّ بَارِكْ فِيهَا وَفِيمَنْ بَعَثَ بِهَا ‏"‏ ‏.‏ قَالَ نُقَادَةُ فَقُلْتُ لِرَسُولِ اللَّهِ ـ صلى الله عليه وسلم ـ وَفِيمَنْ جَاءَ بِهَا قَالَ ‏"‏ وَفِيمَنْ جَاءَ بِهَا ‏"‏ ‏.‏ ثُمَّ أَمَرَ بِهَا فَحُلِبَتْ فَدَرَّتْ فَقَالَ رَسُولُ اللَّهِ ـ صلى الله عليه وسلم ـ ‏"‏ اللَّهُمَّ أَكْثِرْ مَالَ فُلاَنٍ ‏"‏ ‏.‏ لِلْمَانِعِ الأَوَّلِ ‏"‏ وَاجْعَلْ رِزْقَ فُلاَنٍ يَوْمًا بِيَوْمٍ ‏"‏ ‏.‏ لِلَّذِي بَعَثَ بِالنَّاقَةِ ‏.‏</w:t>
      </w:r>
    </w:p>
    <w:p>
      <w:pPr/>
      <w:r>
        <w:t>Grade: Da'if (Darussalam)Reference : Sunan Ibn Majah 4134In-book reference : Book 37, Hadith 35English translation : Vol. 5, Book 37, Hadith 4134Report Error | Share | Copy ▼</w:t>
      </w:r>
    </w:p>
    <w:p>
      <w:r>
        <w:t>----------------------------------------</w:t>
      </w:r>
    </w:p>
    <w:p>
      <w:pPr/>
      <w:r>
        <w:t>It was</w:t>
        <w:br/>
        <w:t>narrated from Abu Hurairah that the Messenger of Allah (ﷺ)</w:t>
        <w:br/>
        <w:t>said:“Wretched is the slave of the Dinar and the slave of the Dirham,</w:t>
        <w:br/>
        <w:t>and the slave of velvet and the slave of the Khamisah.* If he is</w:t>
        <w:br/>
        <w:t>given, he is pleased and if he is not given, he does not fulfill (his</w:t>
        <w:br/>
        <w:t>oath of allegiance).”</w:t>
      </w:r>
    </w:p>
    <w:p>
      <w:pPr/>
      <w:r>
        <w:t>حَدَّثَنَا الْحَسَنُ بْنُ حَمَّادٍ، حَدَّثَنَا أَبُو بَكْرِ بْنُ عَيَّاشٍ، عَنْ أَبِي حَصِينٍ، عَنْ أَبِي صَالِحٍ، عَنْ أَبِي هُرَيْرَةَ، قَالَ قَالَ رَسُولُ اللَّهِ ـ صلى الله عليه وسلم ـ ‏</w:t>
        <w:br/>
        <w:t>"‏ تَعِسَ عَبْدُ الدِّينَارِ وَعَبْدُ الدِّرْهَمِ وَعَبْدُ الْقَطِيفَةِ وَعَبْدُ الْخَمِيصَةِ إِنْ أُعْطِيَ رَضِيَ وَإِنْ لَمْ يُعْطَ لَمْ يَفِ ‏"‏ ‏.‏</w:t>
      </w:r>
    </w:p>
    <w:p>
      <w:pPr/>
      <w:r>
        <w:t>Grade: Sahih (Darussalam)Reference : Sunan Ibn Majah 4135In-book reference : Book 37, Hadith 36English translation : Vol. 5, Book 37, Hadith 4135Report Error | Share | Copy ▼</w:t>
      </w:r>
    </w:p>
    <w:p>
      <w:r>
        <w:t>----------------------------------------</w:t>
      </w:r>
    </w:p>
    <w:p>
      <w:pPr/>
      <w:r>
        <w:t>It was</w:t>
        <w:br/>
        <w:t>narrated from Abu Hurairah that the Prophet (ﷺ) said:“Wretched</w:t>
        <w:br/>
        <w:t>is the slave of the Dinar, the slave of the Dirham and the</w:t>
        <w:br/>
        <w:t>slave of</w:t>
        <w:br/>
        <w:t>the Khamisah. He is wretched and will be thrown (into Hell)</w:t>
        <w:br/>
        <w:t>on his</w:t>
        <w:br/>
        <w:t>face, and if he is pricked with a thorn may find no relief.”</w:t>
      </w:r>
    </w:p>
    <w:p>
      <w:pPr/>
      <w:r>
        <w:t>حَدَّثَنَا يَعْقُوبُ بْنُ حُمَيْدٍ، حَدَّثَنَا إِسْحَاقُ بْنُ سَعِيدٍ، عَنْ صَفْوَانَ بْنِ سُلَيْمٍ، عَنْ عَبْدِ اللَّهِ بْنِ دِينَارٍ، عَنْ أَبِي صَالِحٍ، عَنْ أَبِي هُرَيْرَةَ، قَالَ قَالَ رَسُولُ اللَّهِ ـ صلى الله عليه وسلم ـ ‏</w:t>
        <w:br/>
        <w:t>"‏ تَعِسَ عَبْدُ الدِّينَارِ وَعَبْدُ الدِّرْهَمِ وَعَبْدُ الْخَمِيصَةِ تَعِسَ وَانْتَكَسَ وَإِذَا شِيكَ فَلاَ انْتَقَشَ ‏"‏ ‏.‏</w:t>
      </w:r>
    </w:p>
    <w:p>
      <w:pPr/>
      <w:r>
        <w:t>Grade: Sahih (Darussalam)Reference : Sunan Ibn Majah 4136In-book reference : Book 37, Hadith 37English translation : Vol. 5, Book 37, Hadith 4136Report Error | Share | Copy ▼</w:t>
      </w:r>
    </w:p>
    <w:p>
      <w:r>
        <w:t>----------------------------------------</w:t>
      </w:r>
    </w:p>
    <w:p>
      <w:pPr/>
      <w:r>
        <w:t>It was</w:t>
        <w:br/>
        <w:t>narrated from Abu Hurairah that the Messenger of Allah (ﷺ)</w:t>
        <w:br/>
        <w:t>said:“Richness is not an abundance of worldly goods, rather richness</w:t>
        <w:br/>
        <w:t>is</w:t>
        <w:br/>
        <w:t>contentment with one’s lot.”</w:t>
      </w:r>
    </w:p>
    <w:p>
      <w:pPr/>
      <w:r>
        <w:t>حَدَّثَنَا أَبُو بَكْرِ بْنُ أَبِي شَيْبَةَ، حَدَّثَنَا سُفْيَانُ بْنُ عُيَيْنَةَ، عَنْ أَبِي الزِّنَادِ، عَنِ الأَعْرَجِ، عَنْ أَبِي هُرَيْرَةَ، قَالَ قَالَ رَسُولُ اللَّهِ ـ صلى الله عليه وسلم ـ ‏</w:t>
        <w:br/>
        <w:t>"‏ لَيْسَ الْغِنَى عَنْ كَثْرَةِ الْعَرَضِ وَلَكِنَّ الْغِنَى غِنَى النَّفْسِ ‏"‏ ‏.‏</w:t>
      </w:r>
    </w:p>
    <w:p>
      <w:pPr/>
      <w:r>
        <w:t>Grade: Sahih (Darussalam)Reference : Sunan Ibn Majah 4137In-book reference : Book 37, Hadith 38English translation : Vol. 5, Book 37, Hadith 4137Report Error | Share | Copy ▼</w:t>
      </w:r>
    </w:p>
    <w:p>
      <w:r>
        <w:t>----------------------------------------</w:t>
      </w:r>
    </w:p>
    <w:p>
      <w:pPr/>
      <w:r>
        <w:t>It was</w:t>
        <w:br/>
        <w:t>narrated from ‘Abdullah bin ‘Amr bin ‘As that the Messenger of</w:t>
        <w:br/>
        <w:t>Allah (ﷺ) said:“He has succeeded who is guided to Islam and is</w:t>
        <w:br/>
        <w:t>granted sufficient provision and is content with it.”</w:t>
      </w:r>
    </w:p>
    <w:p>
      <w:pPr/>
      <w:r>
        <w:t>حَدَّثَنَا مُحَمَّدُ بْنُ رُمْحٍ، حَدَّثَنَا عَبْدُ اللَّهِ بْنُ لَهِيعَةَ، عَنْ عُبَيْدِ اللَّهِ بْنِ أَبِي جَعْفَرٍ، وَحُمَيْدِ بْنِ هَانِئٍ الْخَوْلاَنِيِّ، أَنَّهُمَا سَمِعَا أَبَا عَبْدِ الرَّحْمَنِ الْحُبُلِيَّ، يُخْبِرُ عَنْ عَبْدِ اللَّهِ بْنِ عَمْرِو بْنِ الْعَاصِ، عَنْ رَسُولِ اللَّهِ ـ صلى الله عليه وسلم ـ أَنَّهُ قَالَ ‏</w:t>
        <w:br/>
        <w:t>"‏ قَدْ أَفْلَحَ مَنْ هُدِيَ إِلَى الإِسْلاَمِ وَرُزِقَ الْكَفَافَ وَقَنِعَ بِهِ ‏"‏ ‏.‏</w:t>
      </w:r>
    </w:p>
    <w:p>
      <w:pPr/>
      <w:r>
        <w:t>Grade: Sahih (Darussalam)Reference : Sunan Ibn Majah 4138In-book reference : Book 37, Hadith 39English translation : Vol. 5, Book 37, Hadith 4138Report Error | Share | Copy ▼</w:t>
      </w:r>
    </w:p>
    <w:p>
      <w:r>
        <w:t>----------------------------------------</w:t>
      </w:r>
    </w:p>
    <w:p>
      <w:pPr/>
      <w:r>
        <w:t>It was</w:t>
        <w:br/>
        <w:t>narrated from Abu Hurairah hat the Messenger of Allah (ﷺ)</w:t>
        <w:br/>
        <w:t>said:“O</w:t>
        <w:br/>
        <w:t>Allah, make the provision of the family of Muhammad</w:t>
        <w:br/>
        <w:t>sufficient for</w:t>
        <w:br/>
        <w:t>them.”</w:t>
      </w:r>
    </w:p>
    <w:p>
      <w:pPr/>
      <w:r>
        <w:t>حَدَّثَنَا مُحَمَّدُ بْنُ عَبْدِ اللَّهِ بْنِ نُمَيْرٍ، وَعَلِيُّ بْنُ مُحَمَّدٍ، قَالاَ حَدَّثَنَا وَكِيعٌ، حَدَّثَنَا الأَعْمَشُ، عَنْ عُمَارَةَ بْنِ الْقَعْقَاعِ، عَنْ أَبِي زُرْعَةَ، عَنْ أَبِي هُرَيْرَةَ، قَالَ قَالَ رَسُولُ اللَّهِ ـ صلى الله عليه وسلم ـ ‏</w:t>
        <w:br/>
        <w:t>"‏ اللَّهُمَّ اجْعَلْ رِزْقَ آلِ مُحَمَّدٍ قُوتًا ‏"‏ ‏.‏</w:t>
      </w:r>
    </w:p>
    <w:p>
      <w:pPr/>
      <w:r>
        <w:t>Grade: Sahih (Darussalam)Reference : Sunan Ibn Majah 4139In-book reference : Book 37, Hadith 40English translation : Vol. 5, Book 37, Hadith 4139Report Error | Share | Copy ▼</w:t>
      </w:r>
    </w:p>
    <w:p>
      <w:r>
        <w:t>----------------------------------------</w:t>
      </w:r>
    </w:p>
    <w:p>
      <w:pPr/>
      <w:r>
        <w:t>It was</w:t>
        <w:br/>
        <w:t>narrated from Anas that the Messenger of Allah (ﷺ) said:“There</w:t>
        <w:br/>
        <w:t>is no rich man or poor man but he will wish on the Day of</w:t>
        <w:br/>
        <w:t>Resurrection that he had been given the bare minimum of provision.”</w:t>
      </w:r>
    </w:p>
    <w:p>
      <w:pPr/>
      <w:r>
        <w:t>حَدَّثَنَا مُحَمَّدُ بْنُ عَبْدِ اللَّهِ بْنِ نُمَيْرٍ، حَدَّثَنَا أَبِي وَيَعْلَى، عَنْ إِسْمَاعِيلَ بْنِ أَبِي خَالِدٍ، عَنْ نُفَيْعٍ، عَنْ أَنَسٍ، قَالَ قَالَ رَسُولُ اللَّهِ ـ صلى الله عليه وسلم ـ ‏</w:t>
        <w:br/>
        <w:t>"‏ مَا مِنْ غَنِيٍّ وَلاَ فَقِيرٍ إِلاَّ وَدَّ يَوْمَ الْقِيَامَةِ أَنَّهُ أُتِيَ مِنَ الدُّنْيَا قُوتًا ‏"‏ ‏.‏</w:t>
      </w:r>
    </w:p>
    <w:p>
      <w:pPr/>
      <w:r>
        <w:t>Grade: Da’if (Darussalam)Reference : Sunan Ibn Majah 4140In-book reference : Book 37, Hadith 41English translation : Vol. 5, Book 37, Hadith 4140Report Error | Share | Copy ▼</w:t>
      </w:r>
    </w:p>
    <w:p>
      <w:r>
        <w:t>----------------------------------------</w:t>
      </w:r>
    </w:p>
    <w:p>
      <w:pPr/>
      <w:r>
        <w:t>It was</w:t>
        <w:br/>
        <w:t>narrated from Salamah bin ‘Ubaidullah bin Mihsan Al-Ansari</w:t>
        <w:br/>
        <w:t>that his</w:t>
        <w:br/>
        <w:t>father said:“The Messenger of Allah (ﷺ) said: ‘Whoever</w:t>
        <w:br/>
        <w:t>among</w:t>
        <w:br/>
        <w:t>you wakes up physically healthy, feeling safe and secure within</w:t>
        <w:br/>
        <w:t>himself, with food for the day, it is as if he acquired the whole</w:t>
        <w:br/>
        <w:t>world.’”</w:t>
      </w:r>
    </w:p>
    <w:p>
      <w:pPr/>
      <w:r>
        <w:t>حَدَّثَنَا سُوَيْدُ بْنُ سَعِيدٍ، وَمُجَاهِدُ بْنُ مُوسَى، قَالاَ حَدَّثَنَا مَرْوَانُ بْنُ مُعَاوِيَةَ، حَدَّثَنَا عَبْدُ الرَّحْمَنِ بْنُ أَبِي شُمَيْلَةَ، عَنْ سَلَمَةَ بْنِ عُبَيْدِ اللَّهِ بْنِ مِحْصَنٍ الأَنْصَارِيِّ، عَنْ أَبِيهِ، قَالَ قَالَ رَسُولُ اللَّهِ ـ صلى الله عليه وسلم ـ ‏</w:t>
        <w:br/>
        <w:t>"‏ مَنْ أَصْبَحَ مِنْكُمْ مُعَافًى فِي جَسَدِهِ آمِنًا فِي سِرْبِهِ عِنْدَهُ قُوتُ يَوْمِهِ فَكَأَنَّمَا حِيزَتْ لَهُ الدُّنْيَا ‏"‏ ‏.‏</w:t>
      </w:r>
    </w:p>
    <w:p>
      <w:pPr/>
      <w:r>
        <w:t>Grade: Hasan (Darussalam)Reference : Sunan Ibn Majah 4141In-book reference : Book 37, Hadith 42English translation : Vol. 5, Book 37, Hadith 4141Report Error | Share | Copy ▼</w:t>
      </w:r>
    </w:p>
    <w:p>
      <w:r>
        <w:t>----------------------------------------</w:t>
      </w:r>
    </w:p>
    <w:p>
      <w:pPr/>
      <w:r>
        <w:t>Abu</w:t>
        <w:br/>
        <w:t>Hurairah narrated that the Messenger of Allah (ﷺ) said:“Look</w:t>
        <w:br/>
        <w:t>at</w:t>
        <w:br/>
        <w:t>those who are beneath you and do not look at those who are above</w:t>
        <w:br/>
        <w:t>you,</w:t>
        <w:br/>
        <w:t>for it is more suitable that you should not consider as less the</w:t>
        <w:br/>
        <w:t>blessing of Allah.”</w:t>
      </w:r>
    </w:p>
    <w:p>
      <w:pPr/>
      <w:r>
        <w:t>حَدَّثَنَا أَبُو بَكْرٍ، حَدَّثَنَا وَكِيعٌ، وَأَبُو مُعَاوِيَةَ عَنِ الأَعْمَشِ، عَنْ أَبِي صَالِحٍ، عَنْ أَبِي هُرَيْرَةَ، قَالَ قَالَ رَسُولُ اللَّهِ ـ صلى الله عليه وسلم ـ ‏"‏ انْظُرُوا إِلَى مَنْ هُوَ أَسْفَلَ مِنْكُمْ وَلاَ تَنْظُرُوا إِلَى مَنْ هُوَ فَوْقَكُمْ فَإِنَّهُ أَجْدَرُ أَنْ لاَ تَزْدَرُوا نِعْمَةَ اللَّهِ ‏"‏ ‏.‏ قَالَ أَبُو مُعَاوِيَةَ ‏"‏ عَلَيْكُمْ ‏"‏ ‏.‏</w:t>
      </w:r>
    </w:p>
    <w:p>
      <w:pPr/>
      <w:r>
        <w:t>Grade: Sahih (Darussalam)Reference : Sunan Ibn Majah 4142In-book reference : Book 37, Hadith 43English translation : Vol. 5, Book 37, Hadith 4142Report Error | Share | Copy ▼</w:t>
      </w:r>
    </w:p>
    <w:p>
      <w:r>
        <w:t>----------------------------------------</w:t>
      </w:r>
    </w:p>
    <w:p>
      <w:pPr/>
      <w:r>
        <w:t>It was</w:t>
        <w:br/>
        <w:t>narrated that Abu Hurairah, who attributed it to the Prophet</w:t>
        <w:br/>
        <w:t>(ﷺ),</w:t>
        <w:br/>
        <w:t>said:“Allah does not look at your forms or your wealth, rather</w:t>
        <w:br/>
        <w:t>He</w:t>
        <w:br/>
        <w:t>looks at your deeds and your hearts.”</w:t>
      </w:r>
    </w:p>
    <w:p>
      <w:pPr/>
      <w:r>
        <w:t>حَدَّثَنَا أَحْمَدُ بْنُ سِنَانٍ، حَدَّثَنَا كَثِيرُ بْنُ هِشَامٍ، حَدَّثَنَا جَعْفَرُ بْنُ بُرْقَانَ، حَدَّثَنَا يَزِيدُ بْنُ الأَصَمِّ، عَنْ أَبِي هُرَيْرَةَ، رَفَعَهُ إِلَى النَّبِيِّ ـ صلى الله عليه وسلم ـ قَالَ ‏</w:t>
        <w:br/>
        <w:t>"‏ إِنَّ اللَّهَ لاَ يَنْظُرُ إِلَى صُوَرِكُمْ وَأَمْوَالِكُمْ وَلَكِنْ إِنَّمَا يَنْظُرُ إِلَى أَعْمَالِكُمْ وَقُلُوبِكُمْ ‏"‏ ‏.‏</w:t>
      </w:r>
    </w:p>
    <w:p>
      <w:pPr/>
      <w:r>
        <w:t>Grade: Sahih (Darussalam)Reference : Sunan Ibn Majah 4143In-book reference : Book 37, Hadith 44English translation : Vol. 5, Book 37, Hadith 4143Report Error | Share | Copy ▼</w:t>
      </w:r>
    </w:p>
    <w:p>
      <w:r>
        <w:t>----------------------------------------</w:t>
      </w:r>
    </w:p>
    <w:p>
      <w:pPr/>
      <w:r>
        <w:t>It was</w:t>
        <w:br/>
        <w:t>narrated that ‘Aishah said:“We, the family of Muhammad (ﷺ),</w:t>
        <w:br/>
        <w:t>would stay for a month during which no fire would be lit (for</w:t>
        <w:br/>
        <w:t>cooking)</w:t>
        <w:br/>
        <w:t>and we had only dates and water.”</w:t>
      </w:r>
    </w:p>
    <w:p>
      <w:pPr/>
      <w:r>
        <w:t>حَدَّثَنَا أَبُو بَكْرِ بْنُ أَبِي شَيْبَةَ، حَدَّثَنَا عَبْدُ اللَّهِ بْنُ نُمَيْرٍ، وَأَبُو أُسَامَةَ عَنْ هِشَامِ بْنِ عُرْوَةَ، عَنْ أَبِيهِ، عَنْ عَائِشَةَ، قَالَتْ إِنْ كُنَّا آلَ مُحَمَّدٍ ـ صلى الله عليه وسلم ـ لَنَمْكُثُ شَهْرًا مَا نُوقِدُ فِيهِ بِنَارٍ مَا هُوَ إِلاَّ التَّمْرُ وَالْمَاءُ ‏.‏ إِلاَّ أَنَّ ابْنَ نُمَيْرٍ قَالَ نَلْبَثُ شَهْرًا ‏.‏</w:t>
      </w:r>
    </w:p>
    <w:p>
      <w:pPr/>
      <w:r>
        <w:t>Grade: Sahih (Darussalam)Reference : Sunan Ibn Majah 4144In-book reference : Book 37, Hadith 45English translation : Vol. 5, Book 37, Hadith 4144Report Error | Share | Copy ▼</w:t>
      </w:r>
    </w:p>
    <w:p>
      <w:r>
        <w:t>----------------------------------------</w:t>
      </w:r>
    </w:p>
    <w:p>
      <w:pPr/>
      <w:r>
        <w:t>It was</w:t>
        <w:br/>
        <w:t>narrated from Abu Salamah that ‘Aishah said:“There would come a</w:t>
        <w:br/>
        <w:t>month when no smoke was seen in any of the households of the family</w:t>
        <w:br/>
        <w:t>of Muhammad (ﷺ).</w:t>
        <w:br/>
        <w:t>I said: "What did you eat?" She said: "The two black ones - dates and water." But we had neighbors among the Ansar, sincere neighbors, who had domestic sheep, and they used to send some of their milk to us. (One of the narrators) Muhammad said: "And they were nine households."</w:t>
      </w:r>
    </w:p>
    <w:p>
      <w:pPr/>
      <w:r>
        <w:t>حَدَّثَنَا أَبُو بَكْرِ بْنُ أَبِي شَيْبَةَ، حَدَّثَنَا يَزِيدُ بْنُ هَارُونَ، حَدَّثَنَا مُحَمَّدُ بْنُ عَمْرٍو، عَنْ أَبِي سَلَمَةَ، عَنْ عَائِشَةَ، قَالَتْ لَقَدْ كَانَ يَأْتِي عَلَى آلِ مُحَمَّدٍ ـ صلى الله عليه وسلم ـ الشَّهْرُ مَا يُرَى فِي بَيْتٍ مِنْ بُيُوتِهِ الدُّخَانُ ‏.‏ قُلْتُ فَمَا كَانَ طَعَامُهُمْ قَالَتِ الأَسْوَدَانِ التَّمْرُ وَالْمَاءُ غَيْرَ أَنَّهُ كَانَ لَنَا جِيرَانٌ مِنَ الأَنْصَارِ جِيرَانُ صِدْقٍ وَكَانَتْ لَهُمْ رَبَائِبُ فَكَانُوا يَبْعَثُونَ إِلَيْهِ أَلْبَانَهَا ‏.‏ قَالَ مُحَمَّدٌ وَكَانُوا تِسْعَةَ أَبْيَاتٍ ‏.‏</w:t>
      </w:r>
    </w:p>
    <w:p>
      <w:pPr/>
      <w:r>
        <w:t>Grade: Hasan (Darussalam)Reference : Sunan Ibn Majah 4145In-book reference : Book 37, Hadith 46English translation : Vol. 5, Book 37, Hadith 4145Report Error | Share | Copy ▼</w:t>
      </w:r>
    </w:p>
    <w:p>
      <w:r>
        <w:t>----------------------------------------</w:t>
      </w:r>
    </w:p>
    <w:p>
      <w:pPr/>
      <w:r>
        <w:t>It was</w:t>
        <w:br/>
        <w:t>narrated that Nu’man bin Bashir said:“I heard ‘Umar bin</w:t>
        <w:br/>
        <w:t>Khattab say: ‘I saw the Messenger of Allah (ﷺ) writhing with</w:t>
        <w:br/>
        <w:t>hunger</w:t>
        <w:br/>
        <w:t>during the day, and he could not even find the worst of dates</w:t>
        <w:br/>
        <w:t>with</w:t>
        <w:br/>
        <w:t>which to fill his stomach.’”</w:t>
      </w:r>
    </w:p>
    <w:p>
      <w:pPr/>
      <w:r>
        <w:t>حَدَّثَنَا نَصْرُ بْنُ عَلِيٍّ، حَدَّثَنَا بِشْرُ بْنُ عُمَرَ، حَدَّثَنَا شُعْبَةُ، عَنْ سِمَاكٍ، عَنِ النُّعْمَانِ بْنِ بَشِيرٍ، قَالَ سَمِعْتُ عُمَرَ بْنَ الْخَطَّابِ، يَقُولُ رَأَيْتُ رَسُولَ اللَّهِ ـ صلى الله عليه وسلم ـ يَلْتَوِي فِي الْيَوْمِ مِنَ الْجُوعِ مَا يَجِدُ مِنَ الدَّقَلِ مَا يَمْلأُ بِهِ بَطْنَهُ ‏.‏</w:t>
      </w:r>
    </w:p>
    <w:p>
      <w:pPr/>
      <w:r>
        <w:t>Grade: Sahih (Darussalam)Reference : Sunan Ibn Majah 4146In-book reference : Book 37, Hadith 47English translation : Vol. 5, Book 37, Hadith 4146Report Error | Share | Copy ▼</w:t>
      </w:r>
    </w:p>
    <w:p>
      <w:r>
        <w:t>----------------------------------------</w:t>
      </w:r>
    </w:p>
    <w:p>
      <w:pPr/>
      <w:r>
        <w:t>It was</w:t>
        <w:br/>
        <w:t>narrated that Anas bin Malik said:“I heard the Messenger of</w:t>
        <w:br/>
        <w:t>Allah</w:t>
        <w:br/>
        <w:t>(ﷺ) say several times: ‘By the One in Whose Hand is the soul</w:t>
        <w:br/>
        <w:t>of</w:t>
        <w:br/>
        <w:t>Muhammad, the family of Muhammad does not have a Sa’ of food grains</w:t>
        <w:br/>
        <w:t>or a Sa’ of dates.’ And at that time he had nine wives.”</w:t>
      </w:r>
    </w:p>
    <w:p>
      <w:pPr/>
      <w:r>
        <w:t>حَدَّثَنَا أَحْمَدُ بْنُ مَنِيعٍ، حَدَّثَنَا الْحَسَنُ بْنُ مُوسَى، أَنْبَأَنَا شَيْبَانُ، عَنْ قَتَادَةَ، عَنْ أَنَسِ بْنِ مَالِكٍ، قَالَ سَمِعْتُ رَسُولَ اللَّهِ ـ صلى الله عليه وسلم ـ يَقُولُ مِرَارًا ‏</w:t>
        <w:br/>
        <w:t>"‏ وَالَّذِي نَفْسُ مُحَمَّدٍ بِيَدِهِ مَا أَصْبَحَ عِنْدَ آلِ مُحَمَّدٍ صَاعُ حَبٍّ وَلاَ صَاعُ تَمْرٍ ‏"‏ ‏.‏ وَإِنَّ لَهُ يَوْمَئِذٍ تِسْعَ نِسْوَةٍ ‏.‏</w:t>
      </w:r>
    </w:p>
    <w:p>
      <w:pPr/>
      <w:r>
        <w:t>Grade: Sahih (Darussalam)Reference : Sunan Ibn Majah 4147In-book reference : Book 37, Hadith 48English translation : Vol. 5, Book 37, Hadith 4147Report Error | Share | Copy ▼</w:t>
      </w:r>
    </w:p>
    <w:p>
      <w:r>
        <w:t>----------------------------------------</w:t>
      </w:r>
    </w:p>
    <w:p>
      <w:pPr/>
      <w:r>
        <w:t>It was</w:t>
        <w:br/>
        <w:t>narrated from Abu ‘Ubaidah that ‘Abdullah said:“The Messenger</w:t>
        <w:br/>
        <w:t>of Allah (ﷺ) said: ‘The family of Muhammad has only a Mudd of</w:t>
        <w:br/>
        <w:t>food,’</w:t>
        <w:br/>
        <w:t>or ‘The family of Muhammad does not have even a Mud of</w:t>
        <w:br/>
        <w:t>food.’”</w:t>
      </w:r>
    </w:p>
    <w:p>
      <w:pPr/>
      <w:r>
        <w:t>حَدَّثَنَا مُحَمَّدُ بْنُ يَحْيَى، حَدَّثَنَا أَبُو الْمُغِيرَةِ، حَدَّثَنَا عَبْدُ الرَّحْمَنِ بْنُ عَبْدِ اللَّهِ الْمَسْعُودِيُّ، عَنْ عَلِيِّ بْنِ بَذِيمَةَ، عَنْ أَبِي عُبَيْدَةَ، عَنْ عَبْدِ اللَّهِ، قَالَ قَالَ رَسُولُ اللَّهِ ـ صلى الله عليه وسلم ـ ‏"‏ مَا أَصْبَحَ فِي آلِ مُحَمَّدٍ إِلاَّ مُدٌّ مِنْ طَعَامٍ ‏"‏ ‏.‏ أَوْ ‏"‏ مَا أَصْبَحَ فِي آلِ مُحَمَّدٍ مُدٌّ مِنْ طَعَامٍ ‏"‏ ‏.‏</w:t>
      </w:r>
    </w:p>
    <w:p>
      <w:pPr/>
      <w:r>
        <w:t>Grade: Da’if (Darussalam)Reference : Sunan Ibn Majah 4148In-book reference : Book 37, Hadith 49English translation : Vol. 5, Book 37, Hadith 4148Report Error | Share | Copy ▼</w:t>
      </w:r>
    </w:p>
    <w:p>
      <w:r>
        <w:t>----------------------------------------</w:t>
      </w:r>
    </w:p>
    <w:p>
      <w:pPr/>
      <w:r>
        <w:t>It was</w:t>
        <w:br/>
        <w:t>narrated that Sulaiman bin Surad said:“The Messenger of Allah</w:t>
        <w:br/>
        <w:t>(ﷺ) came to us and we stayed for three nights without having</w:t>
        <w:br/>
        <w:t>anything to eat.”</w:t>
      </w:r>
    </w:p>
    <w:p>
      <w:pPr/>
      <w:r>
        <w:t>حَدَّثَنَا نَصْرُ بْنُ عَلِيٍّ، أَخْبَرَنِي أَبِي، عَنْ شُعْبَةَ، عَنْ عَبْدِ الأَكْرَمِ، - رَجُلٌ مِنْ أَهْلِ الْكُوفَةِ - عَنْ أَبِيهِ، عَنْ سُلَيْمَانَ بْنِ صُرَدٍ، قَالَ أَتَانَا رَسُولُ اللَّهِ ـ صلى الله عليه وسلم ـ فَمَكَثْنَا ثَلاَثَ لَيَالٍ لاَ نَقْدِرُ - أَوْ لاَ يَقْدِرُ - عَلَى طَعَامٍ ‏.‏</w:t>
      </w:r>
    </w:p>
    <w:p>
      <w:pPr/>
      <w:r>
        <w:t>Grade: Da’if (Darussalam)Reference : Sunan Ibn Majah 4149In-book reference : Book 37, Hadith 50English translation : Vol. 5, Book 37, Hadith 4149Report Error | Share | Copy ▼</w:t>
      </w:r>
    </w:p>
    <w:p>
      <w:r>
        <w:t>----------------------------------------</w:t>
      </w:r>
    </w:p>
    <w:p>
      <w:pPr/>
      <w:r>
        <w:t>It was</w:t>
        <w:br/>
        <w:t>narrated that Abu Hurairah said:“One day some hot food was</w:t>
        <w:br/>
        <w:t>brought</w:t>
        <w:br/>
        <w:t>to the Messenger of Allah (ﷺ), and he ate. Then when he had</w:t>
        <w:br/>
        <w:t>finished he said: ‘Praise is to Allah, no hot food has entered my</w:t>
        <w:br/>
        <w:t>stomach since such and such a time.’”</w:t>
      </w:r>
    </w:p>
    <w:p>
      <w:pPr/>
      <w:r>
        <w:t>حَدَّثَنَا سُوَيْدُ بْنُ سَعِيدٍ، حَدَّثَنَا عَلِيُّ بْنُ مُسْهِرٍ، عَنِ الأَعْمَشِ، عَنْ أَبِي صَالِحٍ، عَنْ أَبِي هُرَيْرَةَ، قَالَ أُتِيَ رَسُولُ اللَّهِ ـ صلى الله عليه وسلم ـ يَوْمًا بِطَعَامٍ سُخْنٍ فَأَكَلَ فَلَمَّا فَرَغَ قَالَ ‏</w:t>
        <w:br/>
        <w:t>"‏ الْحَمْدُ لِلَّهِ مَا دَخَلَ بَطْنِي طَعَامٌ سُخْنٌ مُنْذُ كَذَا وَكَذَا ‏"‏ ‏.‏</w:t>
      </w:r>
    </w:p>
    <w:p>
      <w:pPr/>
      <w:r>
        <w:t>Grade: Da’if (Darussalam)Reference : Sunan Ibn Majah 4150In-book reference : Book 37, Hadith 51English translation : Vol. 5, Book 37, Hadith 4150Report Error | Share | Copy ▼</w:t>
      </w:r>
    </w:p>
    <w:p>
      <w:r>
        <w:t>----------------------------------------</w:t>
      </w:r>
    </w:p>
    <w:p>
      <w:pPr/>
      <w:r>
        <w:t>It was</w:t>
        <w:br/>
        <w:t>narrated that ‘Aishah said:“The bed of the Messenger of Allah</w:t>
        <w:br/>
        <w:t>(ﷺ) was made of leather, stuffed with fibers of date-palm trees.”</w:t>
      </w:r>
    </w:p>
    <w:p>
      <w:pPr/>
      <w:r>
        <w:t>حَدَّثَنَا عَبْدُ اللَّهِ بْنُ سَعِيدٍ، حَدَّثَنَا عَبْدُ اللَّهِ بْنُ نُمَيْرٍ، وَأَبُو خَالِدٍ عَنْ هِشَامِ بْنِ عُرْوَةَ، عَنْ أَبِيهِ، عَنْ عَائِشَةَ، قَالَتْ كَانَ ضِجَاعُ رَسُولِ اللَّهِ ـ صلى الله عليه وسلم ـ أَدَمًا حَشْوُهُ لِيفٌ ‏.‏</w:t>
      </w:r>
    </w:p>
    <w:p>
      <w:pPr/>
      <w:r>
        <w:t>Grade: Sahih (Darussalam)Reference : Sunan Ibn Majah 4151In-book reference : Book 37, Hadith 52English translation : Vol. 5, Book 37, Hadith 4151Report Error | Share | Copy ▼</w:t>
      </w:r>
    </w:p>
    <w:p>
      <w:r>
        <w:t>----------------------------------------</w:t>
      </w:r>
    </w:p>
    <w:p>
      <w:pPr/>
      <w:r>
        <w:t>It was</w:t>
        <w:br/>
        <w:t>narrated from ‘Ata’ bin Sa’ib from his father, from ‘Ali that</w:t>
        <w:br/>
        <w:t>the Messenger of Allah (ﷺ) came to ‘Ali and Fatimah, when they</w:t>
        <w:br/>
        <w:t>were</w:t>
        <w:br/>
        <w:t>covered with a Khamil belonging to them. And a Khamil is a white</w:t>
        <w:br/>
        <w:t>velvet made of wool. The Messenger of Allah (ﷺ) had given this to</w:t>
        <w:br/>
        <w:t>them as a wedding gift, along with a pillow stuffed with Idhkhir* and</w:t>
        <w:br/>
        <w:t>a water skin.</w:t>
      </w:r>
    </w:p>
    <w:p>
      <w:pPr/>
      <w:r>
        <w:t>حَدَّثَنَا وَاصِلُ بْنُ عَبْدِ الأَعْلَى، حَدَّثَنَا مُحَمَّدُ بْنُ فُضَيْلٍ، عَنْ عَطَاءِ بْنِ السَّائِبِ، عَنْ أَبِيهِ، عَنْ عَلِيٍّ، أَنَّ رَسُولَ اللَّهِ ـ صلى الله عليه وسلم ـ أَتَى عَلِيًّا وَفَاطِمَةَ وَهُمَا فِي خَمِيلٍ لَهُمَا - وَالْخَمِيلُ الْقَطِيفَةُ الْبَيْضَاءُ مِنَ الصُّوفِ - قَدْ كَانَ رَسُولُ اللَّهِ ـ صلى الله عليه وسلم ـ جَهَّزَهُمَا بِهَا وَوِسَادَةٍ مَحْشُوَّةٍ إِذْخِرًا وَقِرْبَةٍ ‏.‏</w:t>
      </w:r>
    </w:p>
    <w:p>
      <w:pPr/>
      <w:r>
        <w:t>Grade: Sahih (Darussalam)Reference : Sunan Ibn Majah 4152In-book reference : Book 37, Hadith 53English translation : Vol. 5, Book 37, Hadith 4152Report Error | Share | Copy ▼</w:t>
      </w:r>
    </w:p>
    <w:p>
      <w:r>
        <w:t>----------------------------------------</w:t>
      </w:r>
    </w:p>
    <w:p>
      <w:pPr/>
      <w:r>
        <w:t>‘Umar</w:t>
        <w:br/>
        <w:t>bin Khattab said:“I entered upon the Messenger of Allah (ﷺ)</w:t>
        <w:br/>
        <w:t>when</w:t>
        <w:br/>
        <w:t>he was (sitting) on a reed mat. I sat down and (saw that) he was</w:t>
        <w:br/>
        <w:t>wearing a waist wrap, and there was no other barrier between him and</w:t>
        <w:br/>
        <w:t>the mat but his waist wrap, and the reed mat had made marks on his</w:t>
        <w:br/>
        <w:t>side. And I saw a handful of barley, nearly a Sa’, and some acacia</w:t>
        <w:br/>
        <w:t>leaves, in a corner of the room, and a skin hanging up. My eyes</w:t>
        <w:br/>
        <w:t>flowed</w:t>
        <w:br/>
        <w:t>with tears, and he said: ‘Why are you weeping, O son of</w:t>
        <w:br/>
        <w:t>Khattab?’ I</w:t>
        <w:br/>
        <w:t>said: ‘O Prophet of Allah, why should I not weep?</w:t>
        <w:br/>
        <w:t>This mat has made</w:t>
        <w:br/>
        <w:t>marks on your side, and this is all you have</w:t>
        <w:br/>
        <w:t>accumulated, I cannot see</w:t>
        <w:br/>
        <w:t>anything other than what I see (here),</w:t>
        <w:br/>
        <w:t>while Chosroes and Caesar live</w:t>
        <w:br/>
        <w:t>among fruits and rivers. You are the</w:t>
        <w:br/>
        <w:t>Prophet of Allah and His Chosen</w:t>
        <w:br/>
        <w:t>One, and this is what you have</w:t>
        <w:br/>
        <w:t>accumulated.’ He said: ‘O son of</w:t>
        <w:br/>
        <w:t>Khattab, does it not please you</w:t>
        <w:br/>
        <w:t>(to know) that (these things) are for</w:t>
        <w:br/>
        <w:t>us in the Hereafter and for</w:t>
        <w:br/>
        <w:t>them in this world?’ He said: ‘Yes.’”</w:t>
      </w:r>
    </w:p>
    <w:p>
      <w:pPr/>
      <w:r>
        <w:t>حَدَّثَنَا مُحَمَّدُ بْنُ بَشَّارٍ، حَدَّثَنَا عُمَرُ بْنُ يُونُسَ، حَدَّثَنَا عِكْرِمَةُ بْنُ عَمَّارٍ، حَدَّثَنِي سِمَاكٌ الْحَنَفِيُّ أَبُو زُمَيْلٍ، حَدَّثَنِي عَبْدُ اللَّهِ بْنُ الْعَبَّاسِ، حَدَّثَنِي عُمَرُ بْنُ الْخَطَّابِ، قَالَ دَخَلْتُ عَلَى رَسُولِ اللَّهِ ـ صلى الله عليه وسلم ـ وَهُوَ عَلَى حَصِيرٍ قَالَ فَجَلَسْتُ فَإِذَا عَلَيْهِ إِزَارٌ وَلَيْسَ عَلَيْهِ غَيْرُهُ وَإِذَا الْحَصِيرُ قَدْ أَثَّرَ فِي جَنْبِهِ وَإِذَا أَنَا بِقَبْضَةٍ مِنْ شَعِيرٍ نَحْوَ الصَّاعِ وَقَرَظٍ فِي نَاحِيةٍ فِي الْغُرْفَةِ وَإِذَا إِهَابٌ مُعَلَّقٌ فَابْتَدَرَتْ عَيْنَاىَ فَقَالَ ‏"‏ مَا يُبْكِيكَ يَا ابْنَ الْخَطَّابِ ‏"‏ ‏.‏ فَقُلْتُ يَا نَبِيَّ اللَّهِ وَمَا لِيَ لاَ أَبْكِي وَهَذَا الْحَصِيرُ قَدْ أَثَّرَ فِي جَنْبِكَ وَهَذِهِ خِزَانَتُكَ لاَ أَرَى فِيهَا إِلاَّ مَا أَرَى وَذَلِكَ كِسْرَى وَقَيْصَرُ فِي الثِّمَارِ وَالأَنْهَارِ وَأَنْتَ نَبِيُّ اللَّهِ وَصَفْوَتُهُ وَهَذِهِ خِزَانَتُكَ ‏.‏ قَالَ ‏"‏ يَا ابْنَ الْخَطَّابِ أَلاَ تَرْضَى أَنْ تَكُونَ لَنَا الآخِرَةُ وَلَهُمُ الدُّنْيَا ‏"‏ ‏.‏ قُلْتُ بَلَى ‏.‏</w:t>
      </w:r>
    </w:p>
    <w:p>
      <w:pPr/>
      <w:r>
        <w:t>Grade: Sahih (Darussalam)Reference : Sunan Ibn Majah 4153In-book reference : Book 37, Hadith 54English translation : Vol. 5, Book 37, Hadith 4153Report Error | Share | Copy ▼</w:t>
      </w:r>
    </w:p>
    <w:p>
      <w:r>
        <w:t>----------------------------------------</w:t>
      </w:r>
    </w:p>
    <w:p>
      <w:pPr/>
      <w:r>
        <w:t>It was</w:t>
        <w:br/>
        <w:t>narrated that ‘Ali said:“The daughter of the Messenger of</w:t>
        <w:br/>
        <w:t>Allah</w:t>
        <w:br/>
        <w:t>(ﷺ) was permitted to me as a bride, and our bed on the night</w:t>
        <w:br/>
        <w:t>when</w:t>
        <w:br/>
        <w:t>she was presented to me, was no more than the hide of a ram.”</w:t>
      </w:r>
    </w:p>
    <w:p>
      <w:pPr/>
      <w:r>
        <w:t>حَدَّثَنَا مُحَمَّدُ بْنُ طَرِيفٍ، وَإِسْحَاقُ بْنُ إِبْرَاهِيمَ بْنِ حَبِيبٍ، قَالاَ حَدَّثَنَا مُحَمَّدُ بْنُ فُضَيْلٍ، عَنْ مُجَالِدٍ، عَنْ عَامِرٍ، عَنِ الْحَارِثِ، عَنْ عَلِيٍّ، قَالَ أُهْدِيَتِ ابْنَةُ رَسُولِ اللَّهِ ـ صلى الله عليه وسلم ـ إِلَىَّ فَمَا كَانَ فِرَاشُنَا لَيْلَةَ أُهْدِيَتْ إِلاَّ مَسْكَ كَبْشٍ ‏.‏</w:t>
      </w:r>
    </w:p>
    <w:p>
      <w:pPr/>
      <w:r>
        <w:t>Grade: Da’if (Darussalam)Reference : Sunan Ibn Majah 4154In-book reference : Book 37, Hadith 55English translation : Vol. 5, Book 37, Hadith 4154Report Error | Share | Copy ▼</w:t>
      </w:r>
    </w:p>
    <w:p>
      <w:r>
        <w:t>----------------------------------------</w:t>
      </w:r>
    </w:p>
    <w:p>
      <w:pPr/>
      <w:r>
        <w:t>It was</w:t>
        <w:br/>
        <w:t>narrated that Abu Mas’ud said:“The Messenger of Allah (ﷺ) used</w:t>
        <w:br/>
        <w:t>to enjoin charity, then one of us would go out and carry goods for</w:t>
        <w:br/>
        <w:t>others until he earned a Mudd, but one of them nowadays has one</w:t>
        <w:br/>
        <w:t>hundred thousand (Dinar or Dirham).”</w:t>
        <w:br/>
        <w:t>Shaqiq said: "It was as if he was hinting that this was he himself."</w:t>
      </w:r>
    </w:p>
    <w:p>
      <w:pPr/>
      <w:r>
        <w:t>حَدَّثَنَا مُحَمَّدُ بْنُ عَبْدِ اللَّهِ بْنِ نُمَيْرٍ، وَأَبُو كُرَيْبٍ قَالاَ حَدَّثَنَا أَبُو أُسَامَةَ، عَنْ زَائِدَةَ، عَنِ الأَعْمَشِ، عَنْ شَقِيقٍ، عَنْ أَبِي مَسْعُودٍ، قَالَ كَانَ رَسُولُ اللَّهِ ـ صلى الله عليه وسلم ـ يَأْمُرُ بِالصَّدَقَةِ فَيَنْطَلِقُ أَحَدُنَا يَتَحَامَلُ حَتَّى يَجِيءَ بِالْمُدِّ وَإِنَّ لأَحَدِهِمُ الْيَوْمَ مِائَةَ أَلْفٍ ‏.‏ قَالَ شَقِيقٌ كَأَنَّهُ يُعَرِّضُ بِنَفْسِهِ ‏.‏</w:t>
      </w:r>
    </w:p>
    <w:p>
      <w:pPr/>
      <w:r>
        <w:t>Grade: Sahih (Darussalam)Reference : Sunan Ibn Majah 4155In-book reference : Book 37, Hadith 56English translation : Vol. 5, Book 37, Hadith 4155Report Error | Share | Copy ▼</w:t>
      </w:r>
    </w:p>
    <w:p>
      <w:r>
        <w:t>----------------------------------------</w:t>
      </w:r>
    </w:p>
    <w:p>
      <w:pPr/>
      <w:r>
        <w:t>It was</w:t>
        <w:br/>
        <w:t>narrated that Ibn ‘Umar said:“Utbah bin Ghazwan delivered a</w:t>
        <w:br/>
        <w:t>sermon on the pulpit and said: ‘I saw myself the seventh of seven</w:t>
        <w:br/>
        <w:t>with</w:t>
        <w:br/>
        <w:t>the Messenger of Allah (ﷺ), and we did not have any food to</w:t>
        <w:br/>
        <w:t>eat</w:t>
        <w:br/>
        <w:t>except the leaves of trees, until our gums hurt.’”</w:t>
      </w:r>
    </w:p>
    <w:p>
      <w:pPr/>
      <w:r>
        <w:t>حَدَّثَنَا أَبُو بَكْرِ بْنُ أَبِي شَيْبَةَ، حَدَّثَنَا وَكِيعٌ، عَنْ أَبِي نَعَامَةَ، سَمِعَهُ مِنْ، خَالِدِ بْنِ عُمَيْرٍ قَالَ خَطَبَنَا عُتْبَةُ بْنُ غَزْوَانَ عَلَى الْمِنْبَرِ فَقَالَ لَقَدْ رَأَيْتُنِي سَابِعَ سَبْعَةٍ مَعَ رَسُولِ اللَّهِ ـ صلى الله عليه وسلم ـ مَا لَنَا طَعَامٌ نَأْكُلُهُ إِلاَّ وَرَقُ الشَّجَرِ حَتَّى قَرِحَتْ أَشْدَاقُنَا ‏.‏</w:t>
      </w:r>
    </w:p>
    <w:p>
      <w:pPr/>
      <w:r>
        <w:t>Grade: Sahih (Darussalam)Reference : Sunan Ibn Majah 4156In-book reference : Book 37, Hadith 57English translation : Vol. 5, Book 37, Hadith 4156Report Error | Share | Copy ▼</w:t>
      </w:r>
    </w:p>
    <w:p>
      <w:r>
        <w:t>----------------------------------------</w:t>
      </w:r>
    </w:p>
    <w:p>
      <w:pPr/>
      <w:r>
        <w:t>It was</w:t>
        <w:br/>
        <w:t>narrated from Abu Hurairah that they suffered from hunger and</w:t>
        <w:br/>
        <w:t>they</w:t>
        <w:br/>
        <w:t>were seven. He said:“Then the Prophet (ﷺ) gave me seven dates,</w:t>
        <w:br/>
        <w:t>one date for each man.”</w:t>
      </w:r>
    </w:p>
    <w:p>
      <w:pPr/>
      <w:r>
        <w:t>حَدَّثَنَا أَبُو بَكْرِ بْنُ أَبِي شَيْبَةَ، حَدَّثَنَا غُنْدَرٌ، عَنْ شُعْبَةَ، عَنْ عَبَّاسٍ الْجُرَيْرِيِّ، قَالَ سَمِعْتُ أَبَا عُثْمَانَ، يُحَدِّثُ عَنْ أَبِي هُرَيْرَةَ، أَنَّهُمْ أَصَابَهُمْ جُوعٌ وَهُمْ سَبْعَةٌ قَالَ فَأَعْطَانِي النَّبِيُّ ـ صلى الله عليه وسلم ـ سَبْعَ تَمَرَاتٍ لِكُلِّ إِنْسَانٍ تَمْرَةٌ ‏.‏</w:t>
      </w:r>
    </w:p>
    <w:p>
      <w:pPr/>
      <w:r>
        <w:t>Grade: Sahih (Darussalam)Reference : Sunan Ibn Majah 4157In-book reference : Book 37, Hadith 58English translation : Vol. 5, Book 37, Hadith 4157Report Error | Share | Copy ▼</w:t>
      </w:r>
    </w:p>
    <w:p>
      <w:r>
        <w:t>----------------------------------------</w:t>
      </w:r>
    </w:p>
    <w:p>
      <w:pPr/>
      <w:r>
        <w:t>It was</w:t>
        <w:br/>
        <w:t>narrated from ‘Abdullah bin Zubair bin ‘Awwam that his father</w:t>
        <w:br/>
        <w:t>said:“When the following was reveled: “Then on that Day you</w:t>
        <w:br/>
        <w:t>shall be</w:t>
        <w:br/>
        <w:t>asked about the delights (you indulged in, in this world)!</w:t>
        <w:br/>
        <w:t>[102:8]</w:t>
        <w:br/>
        <w:t>Zubair said: ‘What delights shall we be asked about? It is</w:t>
        <w:br/>
        <w:t>only the</w:t>
        <w:br/>
        <w:t>two black ones, dates and water.’ He said: ‘It is going</w:t>
        <w:br/>
        <w:t>to happen.’”</w:t>
      </w:r>
    </w:p>
    <w:p>
      <w:pPr/>
      <w:r>
        <w:t>حَدَّثَنَا مُحَمَّدُ بْنُ يَحْيَى بْنِ أَبِي عُمَرَ الْعَدَنِيُّ، حَدَّثَنَا سُفْيَانُ بْنُ عُيَيْنَةَ، عَنْ مُحَمَّدِ بْنِ عَمْرٍو، عَنْ يَحْيَى بْنِ عَبْدِ الرَّحْمَنِ بْنِ حَاطِبٍ، عَنْ عَبْدِ اللَّهِ بْنِ الزُّبَيْرِ بْنِ الْعَوَّامِ، عَنْ أَبِيهِ، قَالَ لَمَّا نَزَلَتْ ‏{ثُمَّ لَتُسْأَلُنَّ يَوْمَئِذٍ عَنِ النَّعِيمِ}‏ قَالَ الزُّبَيْرُ وَأَىُّ نَعِيمٍ نُسْأَلُ عَنْهُ وَإِنَّمَا هُوَ الأَسْوَدَانِ التَّمْرُ وَالْمَاءُ ‏.‏ قَالَ ‏"‏ أَمَا إِنَّهُ سَيَكُونُ ‏"‏ ‏.‏</w:t>
      </w:r>
    </w:p>
    <w:p>
      <w:pPr/>
      <w:r>
        <w:t>Grade: Hasan (Darussalam)Reference : Sunan Ibn Majah 4158In-book reference : Book 37, Hadith 59English translation : Vol. 5, Book 37, Hadith 4158Report Error | Share | Copy ▼</w:t>
      </w:r>
    </w:p>
    <w:p>
      <w:r>
        <w:t>----------------------------------------</w:t>
      </w:r>
    </w:p>
    <w:p>
      <w:pPr/>
      <w:r>
        <w:t>It was</w:t>
        <w:br/>
        <w:t>narrated that Jabir bin ‘Abdullah said:“The Messenger of</w:t>
        <w:br/>
        <w:t>Allah</w:t>
        <w:br/>
        <w:t>(ﷺ) sent us, (we were) three hundred men, carrying our provisions on our</w:t>
        <w:br/>
        <w:t>necks. Our provisions ran out until there would be for (every) man</w:t>
        <w:br/>
        <w:t>among us one date (a day).” Then it was said: “O Abu ‘Abdullah,</w:t>
        <w:br/>
        <w:t>how</w:t>
        <w:br/>
        <w:t>can one date satisfy a man?” He said: “When we no longer had</w:t>
        <w:br/>
        <w:t>it, we</w:t>
        <w:br/>
        <w:t>realized how much it was worth. Then we came to the sea and</w:t>
        <w:br/>
        <w:t>found a</w:t>
        <w:br/>
        <w:t>whale that had been thrown up by the sea, and we ate from it</w:t>
        <w:br/>
        <w:t>for</w:t>
        <w:br/>
        <w:t>eighteen days.”</w:t>
      </w:r>
    </w:p>
    <w:p>
      <w:pPr/>
      <w:r>
        <w:t>حَدَّثَنَا عُثْمَانُ بْنُ أَبِي شَيْبَةَ، حَدَّثَنَا عَبْدَةُ بْنُ سُلَيْمَانَ، عَنْ هِشَامِ بْنِ عُرْوَةَ، عَنْ وَهْبِ بْنِ كَيْسَانَ، عَنْ جَابِرِ بْنِ عَبْدِ اللَّهِ، قَالَ بَعَثَنَا رَسُولُ اللَّهِ ـ صلى الله عليه وسلم ـ وَنَحْنُ ثَلاَثُمِائَةٍ نَحْمِلُ أَزْوَادَنَا عَلَى رِقَابِنَا فَفَنِيَ أَزْوَادُنَا حَتَّى كَانَ يَكُونُ لِلرَّجُلِ مِنَّا تَمْرَةٌ ‏.‏ فَقِيلَ يَا أَبَا عَبْدِ اللَّهِ وَأَيْنَ تَقَعُ التَّمْرَةُ مِنَ الرَّجُلِ فَقَالَ لَقَدْ وَجَدْنَا فَقْدَهَا حِينَ فَقَدْنَاهَا وَأَتَيْنَا الْبَحْرَ فَإِذَا نَحْنُ بِحُوتٍ قَدْ قَذَفَهُ الْبَحْرُ فَأَكَلْنَا مِنْهُ ثَمَانِيَةَ عَشَرَ يَوْمًا ‏.‏</w:t>
      </w:r>
    </w:p>
    <w:p>
      <w:pPr/>
      <w:r>
        <w:t>Grade: Sahih (Darussalam)Reference : Sunan Ibn Majah 4159In-book reference : Book 37, Hadith 60English translation : Vol. 5, Book 37, Hadith 4159Report Error | Share | Copy ▼</w:t>
      </w:r>
    </w:p>
    <w:p>
      <w:r>
        <w:t>----------------------------------------</w:t>
      </w:r>
    </w:p>
    <w:p>
      <w:pPr/>
      <w:r>
        <w:t>It was</w:t>
        <w:br/>
        <w:t>narrated that ‘Abdullah bin ‘Amr said:“The Messenger of Allah</w:t>
        <w:br/>
        <w:t>(ﷺ) passed by us when we were fixing a hut of ours, and said: ‘What</w:t>
        <w:br/>
        <w:t>is this?’ I said: ‘It is a hut of ours that has fallen into</w:t>
        <w:br/>
        <w:t>disrepair.’ The Messenger of Allah (ﷺ) said: ‘The matter (of</w:t>
        <w:br/>
        <w:t>death)</w:t>
        <w:br/>
        <w:t>may come sooner than that.’”</w:t>
      </w:r>
    </w:p>
    <w:p>
      <w:pPr/>
      <w:r>
        <w:t>حَدَّثَنَا أَبُو كُرَيْبٍ، حَدَّثَنَا أَبُو مُعَاوِيَةَ، عَنِ الأَعْمَشِ، عَنْ أَبِي السَّفَرِ، عَنْ عَبْدِ اللَّهِ بْنِ عَمْرٍو، قَالَ مَرَّ عَلَيْنَا رَسُولُ اللَّهِ ـ صلى الله عليه وسلم ـ وَنَحْنُ نُعَالِجُ خُصًّا لَنَا فَقَالَ ‏"‏ مَا هَذَا ‏"‏ ‏.‏ فَقُلْتُ خُصٌّ لَنَا وَهَى نَحْنُ نُصْلِحُهُ ‏.‏ فَقَالَ رَسُولُ اللَّهِ ـ صلى الله عليه وسلم ـ ‏"‏ مَا أُرَى الأَمْرَ إِلاَّ أَعْجَلَ مِنْ ذَلِكَ ‏"‏ ‏.‏</w:t>
      </w:r>
    </w:p>
    <w:p>
      <w:pPr/>
      <w:r>
        <w:t>Grade: Sahih (Darussalam)Reference : Sunan Ibn Majah 4160In-book reference : Book 37, Hadith 61English translation : Vol. 5, Book 37, Hadith 4160Report Error | Share | Copy ▼</w:t>
      </w:r>
    </w:p>
    <w:p>
      <w:r>
        <w:t>----------------------------------------</w:t>
      </w:r>
    </w:p>
    <w:p>
      <w:pPr/>
      <w:r>
        <w:t>It was</w:t>
        <w:br/>
        <w:t>narrated that Anas said:“The Messenger of Allah (ﷺ) passed</w:t>
        <w:br/>
        <w:t>by a</w:t>
        <w:br/>
        <w:t>dome-shaped structure at the door of a man among the Ansar and</w:t>
        <w:br/>
        <w:t>said:</w:t>
        <w:br/>
        <w:t>‘What is this? ‘They said: ‘A dome that was built by</w:t>
        <w:br/>
        <w:t>so-and-so.’</w:t>
        <w:br/>
        <w:t>The Messenger of Allah (ﷺ) said: ‘All wealth that</w:t>
        <w:br/>
        <w:t>is like this</w:t>
        <w:br/>
        <w:t>(extravagant) will bring evil consequences to its owner</w:t>
        <w:br/>
        <w:t>on the Day of</w:t>
        <w:br/>
        <w:t>Resurrection.’ News of that reached the Ansari, so he</w:t>
        <w:br/>
        <w:t>demolished it.</w:t>
        <w:br/>
        <w:t>Then the Prophet (ﷺ) passed by (that place) later on</w:t>
        <w:br/>
        <w:t>and did not see</w:t>
        <w:br/>
        <w:t>it. He asked about it and was told that its owner had</w:t>
        <w:br/>
        <w:t>demolished it</w:t>
        <w:br/>
        <w:t>because of what he had heard from him. He said: ‘May</w:t>
        <w:br/>
        <w:t>Allah have mercy</w:t>
        <w:br/>
        <w:t>on him, may Allah have mercy on him.’”</w:t>
      </w:r>
    </w:p>
    <w:p>
      <w:pPr/>
      <w:r>
        <w:t>حَدَّثَنَا الْعَبَّاسُ بْنُ عُثْمَانَ الدِّمَشْقِيُّ، حَدَّثَنَا الْوَلِيدُ بْنُ مُسْلِمٍ، حَدَّثَنَا عِيسَى بْنُ عَبْدِ الأَعْلَى بْنِ أَبِي فَرْوَةَ، حَدَّثَنِي إِسْحَاقُ بْنُ أَبِي طَلْحَةَ، عَنْ أَنَسٍ، قَالَ مَرَّ رَسُولُ اللَّهِ ـ صلى الله عليه وسلم ـ بِقُبَّةٍ عَلَى بَابِ رَجُلٍ مِنَ الأَنْصَارِ فَقَالَ ‏"‏ مَا هَذِهِ ‏"‏ ‏.‏ قَالُوا قُبَّةٌ بَنَاهَا فُلاَنٌ ‏.‏ قَالَ رَسُولُ اللَّهِ ـ صلى الله عليه وسلم ـ ‏"‏ كُلُّ مَالٍ يَكُونُ هَكَذَا فَهُوَ وَبَالٌ عَلَى صَاحِبِهِ يَوْمَ الْقِيَامَةِ ‏"‏ ‏.‏ فَبَلَغَ الأَنْصَارِيَّ ذَلِكَ فَوَضَعَهَا فَمَرَّ النَّبِيُّ ـ صلى الله عليه وسلم ـ بَعْدُ فَلَمْ يَرَهَا فَسَأَلَ عَنْهَا فَأُخْبِرَ أَنَّهُ وَضَعَهَا لِمَا بَلَغَهُ عَنْكَ فَقَالَ ‏"‏ يَرْحَمُهُ اللَّهُ يَرْحَمُهُ اللَّهُ ‏"‏ ‏.‏</w:t>
      </w:r>
    </w:p>
    <w:p>
      <w:pPr/>
      <w:r>
        <w:t>Grade: Hasan (Darussalam)Reference : Sunan Ibn Majah 4161In-book reference : Book 37, Hadith 62English translation : Vol. 5, Book 37, Hadith 4161Report Error | Share | Copy ▼</w:t>
      </w:r>
    </w:p>
    <w:p>
      <w:r>
        <w:t>----------------------------------------</w:t>
      </w:r>
    </w:p>
    <w:p>
      <w:pPr/>
      <w:r>
        <w:t>It was</w:t>
        <w:br/>
        <w:t>narrated that Ibn ‘Umar said:“I had built a house to shelter</w:t>
        <w:br/>
        <w:t>me</w:t>
        <w:br/>
        <w:t>from the rain and the sun, during the time of Allah’s Messenger</w:t>
        <w:br/>
        <w:t>(ﷺ), and no creature of Allah helped me in building it.”</w:t>
      </w:r>
    </w:p>
    <w:p>
      <w:pPr/>
      <w:r>
        <w:t>حَدَّثَنَا مُحَمَّدُ بْنُ يَحْيَى، حَدَّثَنَا أَبُو نُعَيْمٍ، حَدَّثَنَا إِسْحَاقُ بْنُ سَعِيدِ بْنِ عَمْرِو بْنِ سَعِيدِ بْنِ الْعَاصِ، عَنْ أَبِيهِ، سَعِيدٍ عَنِ ابْنِ عُمَرَ، قَالَ لَقَدْ رَأَيْتُنِي مَعَ رَسُولِ اللَّهِ ـ صلى الله عليه وسلم ـ بَنَيْتُ بَيْتًا يُكِنُّنِي مِنَ الْمَطَرِ وَيُكِنُّنِي مِنَ الشَّمْسِ مَا أَعَانَنِي عَلَيْهِ خَلْقُ اللَّهِ تَعَالَى ‏.‏</w:t>
      </w:r>
    </w:p>
    <w:p>
      <w:pPr/>
      <w:r>
        <w:t>Grade: Sahih (Darussalam)Reference : Sunan Ibn Majah 4162In-book reference : Book 37, Hadith 63English translation : Vol. 5, Book 37, Hadith 4162Report Error | Share | Copy ▼</w:t>
      </w:r>
    </w:p>
    <w:p>
      <w:r>
        <w:t>----------------------------------------</w:t>
      </w:r>
    </w:p>
    <w:p>
      <w:pPr/>
      <w:r>
        <w:t>It was</w:t>
        <w:br/>
        <w:t>narrated that Harithah bin Mudarrib said:“We came to Khabbab</w:t>
        <w:br/>
        <w:t>to</w:t>
        <w:br/>
        <w:t>visit him (when he was sick), and he said: ‘I have been sick for a</w:t>
        <w:br/>
        <w:t>long time, and were it not that I heard the Messenger of Allah (ﷺ)</w:t>
        <w:br/>
        <w:t>say: “Do not wish for death,” I would have wished for it.’ And</w:t>
        <w:br/>
        <w:t>he</w:t>
        <w:br/>
        <w:t>said: “A person will be rewarded for all his spending, except</w:t>
        <w:br/>
        <w:t>for</w:t>
        <w:br/>
        <w:t>(what he spends) on dust,” or he said, “on building.”</w:t>
      </w:r>
    </w:p>
    <w:p>
      <w:pPr/>
      <w:r>
        <w:t>حَدَّثَنَا إِسْمَاعِيلُ بْنُ مُوسَى، حَدَّثَنَا شَرِيكٌ، عَنْ أَبِي إِسْحَاقَ، عَنْ حَارِثَةَ بْنِ مُضَرِّبٍ، قَالَ أَتَيْنَا خَبَّابًا نَعُودُهُ فَقَالَ لَقَدْ طَالَ سُقْمِي وَلَوْلاَ أَنِّي سَمِعْتُ رَسُولَ اللَّهِ ـ صلى الله عليه وسلم ـ يَقُولُ ‏"‏ لاَ تَتَمَنَّوُا الْمَوْتَ ‏"‏ ‏.‏ لَتَمَنَّيْتُهُ وَقَالَ ‏"‏ إِنَّ الْعَبْدَ لَيُؤْجَرُ فِي نَفَقَتِهِ كُلِّهَا إِلاَّ فِي التُّرَابِ ‏"‏ ‏.‏ أَوْ قَالَ ‏"‏ فِي الْبِنَاءِ ‏"‏ ‏.‏</w:t>
      </w:r>
    </w:p>
    <w:p>
      <w:pPr/>
      <w:r>
        <w:t>Grade: Hasan (Darussalam)Reference : Sunan Ibn Majah 4163In-book reference : Book 37, Hadith 64English translation : Vol. 5, Book 37, Hadith 4163Report Error | Share | Copy ▼</w:t>
      </w:r>
    </w:p>
    <w:p>
      <w:r>
        <w:t>----------------------------------------</w:t>
      </w:r>
    </w:p>
    <w:p>
      <w:pPr/>
      <w:r>
        <w:t>‘Umar</w:t>
        <w:br/>
        <w:t>said:“I heard the Messenger of Allah (ﷺ) say: ‘If you were</w:t>
        <w:br/>
        <w:t>to</w:t>
        <w:br/>
        <w:t>rely upon Allah with the reliance He is due, you would be given</w:t>
        <w:br/>
        <w:t>provision like the birds: They go out hungry in the morning and come</w:t>
        <w:br/>
        <w:t>back with full bellies in the evening.”</w:t>
      </w:r>
    </w:p>
    <w:p>
      <w:pPr/>
      <w:r>
        <w:t>حَدَّثَنَا حَرْمَلَةُ بْنُ يَحْيَى، حَدَّثَنَا عَبْدُ اللَّهِ بْنُ وَهْبٍ، أَخْبَرَنِي ابْنُ لَهِيعَةَ، عَنِ ابْنِ هُبَيْرَةَ، عَنْ أَبِي تَمِيمٍ الْجَيْشَانِيِّ، قَالَ سَمِعْتُ عُمَرَ، يَقُولُ سَمِعْتُ رَسُولَ اللَّهِ ـ صلى الله عليه وسلم ـ يَقُولُ ‏</w:t>
        <w:br/>
        <w:t>"‏ لَوْ أَنَّكُمْ تَوَكَّلْتُمْ عَلَى اللَّهِ حَقَّ تَوَكُّلِهِ لَرَزَقَكُمْ كَمَا يَرْزُقُ الطَّيْرَ تَغْدُو خِمَاصًا وَتَرُوحُ بِطَانًا ‏"‏ ‏.‏</w:t>
      </w:r>
    </w:p>
    <w:p>
      <w:pPr/>
      <w:r>
        <w:t>Grade: Hasan (Darussalam)Reference : Sunan Ibn Majah 4164In-book reference : Book 37, Hadith 65English translation : Vol. 5, Book 37, Hadith 4164Report Error | Share | Copy ▼</w:t>
      </w:r>
    </w:p>
    <w:p>
      <w:r>
        <w:t>----------------------------------------</w:t>
      </w:r>
    </w:p>
    <w:p>
      <w:pPr/>
      <w:r>
        <w:t>It was</w:t>
        <w:br/>
        <w:t>narrated that Habbah and Sawa’, the two daughters of Khalid,</w:t>
        <w:br/>
        <w:t>said:“We entered upon the Prophet (ﷺ) when he was doing something,</w:t>
        <w:br/>
        <w:t>so</w:t>
        <w:br/>
        <w:t>we helped him with it. Then he said: ‘Do not despair of provision</w:t>
        <w:br/>
        <w:t>so long as your heads are still moving, for a person’s mother bears</w:t>
        <w:br/>
        <w:t>him red with raw skin, then Allah provides for him.’”</w:t>
      </w:r>
    </w:p>
    <w:p>
      <w:pPr/>
      <w:r>
        <w:t>حَدَّثَنَا أَبُو بَكْرِ بْنُ أَبِي شَيْبَةَ، حَدَّثَنَا أَبُو مُعَاوِيَةَ، عَنِ الأَعْمَشِ، عَنْ سَلاَّمِ بْنِ شُرَحْبِيلَ أَبِي شُرَحْبِيلَ، عَنْ حَبَّةَ، وَسَوَاءٍ، ابْنَىْ خَالِدٍ قَالاَ دَخَلْنَا عَلَى النَّبِيِّ ـ صلى الله عليه وسلم ـ وَهُوَ يُعَالِجُ شَيْئًا فَأَعَنَّاهُ عَلَيْهِ فَقَالَ ‏</w:t>
        <w:br/>
        <w:t>"‏ لاَ تَيْأَسَا مِنَ الرِّزْقِ مَا تَهَزَّزَتْ رُءُوسُكُمَا فَإِنَّ الإِنْسَانَ تَلِدُهُ أُمُّهُ أَحْمَرَ لَيْسَ عَلَيْهِ قِشْرٌ ثُمَّ يَرْزُقُهُ اللَّهُ عَزَّ وَجَلَّ ‏"‏ ‏.‏</w:t>
      </w:r>
    </w:p>
    <w:p>
      <w:pPr/>
      <w:r>
        <w:t>Grade: Da’if (Darussalam)Reference : Sunan Ibn Majah 4165In-book reference : Book 37, Hadith 66English translation : Vol. 5, Book 37, Hadith 4165Report Error | Share | Copy ▼</w:t>
      </w:r>
    </w:p>
    <w:p>
      <w:r>
        <w:t>----------------------------------------</w:t>
      </w:r>
    </w:p>
    <w:p>
      <w:pPr/>
      <w:r>
        <w:t>It was</w:t>
        <w:br/>
        <w:t>narrated from ‘Amr bin ‘As that the Messenger of Allah (ﷺ)</w:t>
        <w:br/>
        <w:t>said:“The heart of the son of Adam has an inclination towards</w:t>
        <w:br/>
        <w:t>every</w:t>
        <w:br/>
        <w:t>desirable thing, so whoever follows all of those inclinations,</w:t>
        <w:br/>
        <w:t>Allah</w:t>
        <w:br/>
        <w:t>will not care which one will cause his doom. And whoever relies</w:t>
        <w:br/>
        <w:t>upon</w:t>
        <w:br/>
        <w:t>Allah, Allah will protect him from the pain of scattered</w:t>
        <w:br/>
        <w:t>inclinations.”</w:t>
      </w:r>
    </w:p>
    <w:p>
      <w:pPr/>
      <w:r>
        <w:t>حَدَّثَنَا إِسْحَاقُ بْنُ مَنْصُورٍ، أَنْبَأَنَا أَبُو شُعَيْبٍ، صَالِحُ بْنُ رُزَيْقٍ الْعَطَّارُ حَدَّثَنَا سَعِيدُ بْنُ عَبْدِ الرَّحْمَنِ الْجُمَحِيُّ، عَنْ مُوسَى بْنِ عُلَىِّ بْنِ رَبَاحٍ، عَنْ أَبِيهِ، عَنْ عَمْرِو بْنِ الْعَاصِ، قَالَ قَالَ رَسُولُ ـ صلى الله عليه وسلم ـ ‏</w:t>
        <w:br/>
        <w:t>"‏ إِنَّ مِنْ قَلْبِ ابْنِ آدَمَ بِكُلِّ وَادٍ شُعْبَةً فَمَنِ اتَّبَعَ قَلْبُهُ الشُّعَبَ كُلَّهَا لَمْ يُبَالِ اللَّهُ بِأَىِّ وَادٍ أَهْلَكَهُ وَمَنْ تَوَكَّلَ عَلَى اللَّهِ كَفَاهُ التَّشَعُّبَ ‏"‏ ‏.‏</w:t>
      </w:r>
    </w:p>
    <w:p>
      <w:pPr/>
      <w:r>
        <w:t>Grade: Da’if (Darussalam)Reference : Sunan Ibn Majah 4166In-book reference : Book 37, Hadith 67English translation : Vol. 5, Book 37, Hadith 4166Report Error | Share | Copy ▼</w:t>
      </w:r>
    </w:p>
    <w:p>
      <w:r>
        <w:t>----------------------------------------</w:t>
      </w:r>
    </w:p>
    <w:p>
      <w:pPr/>
      <w:r>
        <w:t>It was</w:t>
        <w:br/>
        <w:t>narrated that Jabir said:“I heard the Messenger of Allah</w:t>
        <w:br/>
        <w:t>(ﷺ)</w:t>
        <w:br/>
        <w:t>say: ‘No one of you should die except thinking positively of</w:t>
        <w:br/>
        <w:t>Allah.’”</w:t>
      </w:r>
    </w:p>
    <w:p>
      <w:pPr/>
      <w:r>
        <w:t>حَدَّثَنَا مُحَمَّدُ بْنُ طَرِيفٍ، حَدَّثَنَا أَبُو مُعَاوِيَةَ، عَنِ الأَعْمَشِ، عَنْ أَبِي سُفْيَانَ، عَنْ جَابِرٍ، قَالَ سَمِعْتُ رَسُولَ اللَّهِ ـ صلى الله عليه وسلم ـ يَقُولُ ‏</w:t>
        <w:br/>
        <w:t>"‏ لاَ يَمُوتَنَّ أَحَدٌ مِنْكُمْ إِلاَّ وَهُوَ يُحْسِنُ الظَّنَّ بِاللَّهِ ‏"‏ ‏.‏</w:t>
      </w:r>
    </w:p>
    <w:p>
      <w:pPr/>
      <w:r>
        <w:t>Grade: Sahih (Darussalam)Reference : Sunan Ibn Majah 4167In-book reference : Book 37, Hadith 68English translation : Vol. 5, Book 37, Hadith 4167Report Error | Share | Copy ▼</w:t>
      </w:r>
    </w:p>
    <w:p>
      <w:r>
        <w:t>----------------------------------------</w:t>
      </w:r>
    </w:p>
    <w:p>
      <w:pPr/>
      <w:r>
        <w:t>It was</w:t>
        <w:br/>
        <w:t>narrated that Abu Hurairah said, attributing it to the Prophet</w:t>
        <w:br/>
        <w:t>(ﷺ):“The stronger believer is better and more beloved to Allah than</w:t>
        <w:br/>
        <w:t>the</w:t>
        <w:br/>
        <w:t>weak believer, although both are good. Strive to seek that which</w:t>
        <w:br/>
        <w:t>will</w:t>
        <w:br/>
        <w:t>benefit you and do not feel helpless. If something overwhelms</w:t>
        <w:br/>
        <w:t>you,</w:t>
        <w:br/>
        <w:t>then say: Qaddarallah, wa ma sha'a fa’al (It is the decree of</w:t>
        <w:br/>
        <w:t>Allah and what He wills He does). And beware of (saying) ‘If only,’</w:t>
        <w:br/>
        <w:t>for ‘If only’ opens the door to Satan.”</w:t>
      </w:r>
    </w:p>
    <w:p>
      <w:pPr/>
      <w:r>
        <w:t>حَدَّثَنَا مُحَمَّدُ بْنُ الصَّبَّاحِ، أَنْبَأَنَا سُفْيَانُ بْنُ عُيَيْنَةَ، عَنِ ابْنِ عَجْلاَنَ، عَنِ الأَعْرَجِ، عَنْ أَبِي هُرَيْرَةَ، يَبْلُغُ بِهِ النَّبِيَّ ـ صلى الله عليه وسلم ـ قَالَ ‏</w:t>
        <w:br/>
        <w:t>"‏ الْمُؤْمِنُ الْقَوِيُّ خَيْرٌ وَأَحَبُّ إِلَى اللَّهِ مِنَ الْمُؤْمِنِ الضَّعِيفِ وَفِي كُلٍّ خَيْرٌ احْرِصْ عَلَى مَا يَنْفَعُكَ وَلاَ تَعْجِزْ فَإِنْ غَلَبَكَ أَمْرٌ فَقُلْ قَدَّرَ اللَّهُ وَمَا شَاءَ فَعَلَ وَإِيَّاكَ وَاللَّوْ فَإِنَّ اللَّوْ تَفْتَحُ عَمَلَ الشَّيْطَانِ ‏"‏ ‏.‏</w:t>
      </w:r>
    </w:p>
    <w:p>
      <w:pPr/>
      <w:r>
        <w:t>Grade: Sahih (Darussalam)Reference : Sunan Ibn Majah 4168In-book reference : Book 37, Hadith 69English translation : Vol. 5, Book 37, Hadith 4168Report Error | Share | Copy ▼</w:t>
      </w:r>
    </w:p>
    <w:p>
      <w:r>
        <w:t>----------------------------------------</w:t>
      </w:r>
    </w:p>
    <w:p>
      <w:pPr/>
      <w:r>
        <w:t>It was</w:t>
        <w:br/>
        <w:t>narrated from Abu Hurairah that the Messenger of Allah (ﷺ)</w:t>
        <w:br/>
        <w:t>said:“A</w:t>
        <w:br/>
        <w:t>wise word is the lost property of the believer, so wherever</w:t>
        <w:br/>
        <w:t>he finds</w:t>
        <w:br/>
        <w:t>it, he has more right to it.”</w:t>
      </w:r>
    </w:p>
    <w:p>
      <w:pPr/>
      <w:r>
        <w:t>حَدَّثَنَا عَبْدُ الرَّحْمَنِ بْنُ عَبْدِ الْوَهَّابِ، حَدَّثَنَا عَبْدُ اللَّهِ بْنُ نُمَيْرٍ، عَنْ إِبْرَاهِيمَ بْنِ الْفَضْلِ، عَنْ سَعِيدٍ الْمَقْبُرِيِّ، عَنْ أَبِي هُرَيْرَةَ، قَالَ قَالَ رَسُولُ اللَّهِ ـ صلى الله عليه وسلم ـ ‏</w:t>
        <w:br/>
        <w:t>"‏ الْكَلِمَةُ الْحِكْمَةُ ضَالَّةُ الْمُؤْمِنِ حَيْثُمَا وَجَدَهَا فَهُوَ أَحَقُّ بِهَا ‏"‏ ‏.‏</w:t>
      </w:r>
    </w:p>
    <w:p>
      <w:pPr/>
      <w:r>
        <w:t>Grade: Da’if (Darussalam)Reference : Sunan Ibn Majah 4169In-book reference : Book 37, Hadith 70English translation : Vol. 5, Book 37, Hadith 4169Report Error | Share | Copy ▼</w:t>
      </w:r>
    </w:p>
    <w:p>
      <w:r>
        <w:t>----------------------------------------</w:t>
      </w:r>
    </w:p>
    <w:p>
      <w:pPr/>
      <w:r>
        <w:t>It was</w:t>
        <w:br/>
        <w:t>narrated from ‘Abdullah bin Sa’eed bin Abu Hind that his</w:t>
        <w:br/>
        <w:t>father</w:t>
        <w:br/>
        <w:t>said:“I heard Ibn ‘Abbas saying that the Messenger of Allah</w:t>
        <w:br/>
        <w:t>(ﷺ) said: ‘Two blessings which many people squander: Good health</w:t>
        <w:br/>
        <w:t>and</w:t>
        <w:br/>
        <w:t>free time.’”</w:t>
      </w:r>
    </w:p>
    <w:p>
      <w:pPr/>
      <w:r>
        <w:t>حَدَّثَنَا الْعَبَّاسُ بْنُ عَبْدِ الْعَظِيمِ الْعَنْبَرِيُّ، حَدَّثَنَا صَفْوَانُ بْنُ عِيسَى، عَنْ عَبْدِ اللَّهِ بْنِ سَعِيدِ بْنِ أَبِي هِنْدٍ، عَنْ أَبِيهِ، قَالَ سَمِعْتُ ابْنَ عَبَّاسٍ، يَقُولُ قَالَ رَسُولُ اللَّهِ ـ صلى الله عليه وسلم ـ ‏</w:t>
        <w:br/>
        <w:t>"‏ نِعْمَتَانِ مَغْبُونٌ فِيهِمَا كَثِيرٌ مِنَ النَّاسِ الصِّحَّةُ وَالْفَرَاغُ ‏"‏ ‏.‏</w:t>
      </w:r>
    </w:p>
    <w:p>
      <w:pPr/>
      <w:r>
        <w:t>Grade: Sahih (Darussalam)Reference : Sunan Ibn Majah 4170In-book reference : Book 37, Hadith 71English translation : Vol. 5, Book 37, Hadith 4170Report Error | Share | Copy ▼</w:t>
      </w:r>
    </w:p>
    <w:p>
      <w:r>
        <w:t>----------------------------------------</w:t>
      </w:r>
    </w:p>
    <w:p>
      <w:pPr/>
      <w:r>
        <w:t>It was</w:t>
        <w:br/>
        <w:t>narrated that Abu Ayyub said:“A man came to the Prophet (ﷺ)</w:t>
        <w:br/>
        <w:t>and</w:t>
        <w:br/>
        <w:t>said: ‘O Messenger of Allah, teach me but make it concise.’ He</w:t>
        <w:br/>
        <w:t>said: ‘When you stand to pray, pray like a man bidding farewell. Do</w:t>
        <w:br/>
        <w:t>not say anything for which you will have to apologize. And give up</w:t>
        <w:br/>
        <w:t>hope for what other people have.’”</w:t>
      </w:r>
    </w:p>
    <w:p>
      <w:pPr/>
      <w:r>
        <w:t>حَدَّثَنَا مُحَمَّدُ بْنُ زِيَادٍ، حَدَّثَنَا الْفُضَيْلُ بْنُ سُلَيْمَانَ، حَدَّثَنَا عَبْدُ اللَّهِ بْنُ عُثْمَانَ بْنِ خُثَيْمٍ، حَدَّثَنِي عُثْمَانُ بْنُ جُبَيْرٍ، - مَوْلَى أَبِي أَيُّوبَ - عَنْ أَبِي أَيُّوبَ، قَالَ جَاءَ رَجُلٌ إِلَى النَّبِيِّ ـ صلى الله عليه وسلم ـ فَقَالَ يَا رَسُولَ اللَّهِ عَلِّمْنِي وَأَوْجِزْ ‏.‏ قَالَ ‏</w:t>
        <w:br/>
        <w:t>"‏ إِذَا قُمْتَ فِي صَلاَتِكَ فَصَلِّ صَلاَةَ مُوَدِّعٍ وَلاَ تَكَلَّمْ بِكَلاَمٍ تَعْتَذِرُ مِنْهُ وَأَجْمِعِ الْيَأْسَ عَمَّا فِي أَيْدِي النَّاسِ ‏"‏ ‏.‏</w:t>
      </w:r>
    </w:p>
    <w:p>
      <w:pPr/>
      <w:r>
        <w:t>Grade: Hasan (Darussalam)Reference : Sunan Ibn Majah 4171In-book reference : Book 37, Hadith 72English translation : Vol. 5, Book 37, Hadith 4171Report Error | Share | Copy ▼</w:t>
      </w:r>
    </w:p>
    <w:p>
      <w:r>
        <w:t>----------------------------------------</w:t>
      </w:r>
    </w:p>
    <w:p>
      <w:pPr/>
      <w:r>
        <w:t>It was</w:t>
        <w:br/>
        <w:t>narrated from Abu Hurairah that the Messenger of Allah (ﷺ)</w:t>
        <w:br/>
        <w:t>said:“The likeness of the one who sits and listen to wisdom then only</w:t>
        <w:br/>
        <w:t>speaks of the bad things that he had heard, is that of a man who</w:t>
        <w:br/>
        <w:t>comes</w:t>
        <w:br/>
        <w:t>to a shepherd and says: “O shepherd, give me one of your</w:t>
        <w:br/>
        <w:t>sheep to</w:t>
        <w:br/>
        <w:t>slaughter,” and (the shepherd) says: “Go and grab the</w:t>
        <w:br/>
        <w:t>ear of the best</w:t>
        <w:br/>
        <w:t>of them.” Then he goes and grabs the ear of the</w:t>
        <w:br/>
        <w:t>sheepdog.’”</w:t>
        <w:br/>
        <w:br/>
        <w:t>Another chain reports a similar hadith.</w:t>
      </w:r>
    </w:p>
    <w:p>
      <w:pPr/>
      <w:r>
        <w:t xml:space="preserve">حَدَّثَنَا أَبُو بَكْرِ بْنُ أَبِي شَيْبَةَ، حَدَّثَنَا الْحَسَنُ بْنُ مُوسَى، عَنْ حَمَّادِ بْنِ سَلَمَةَ، عَنْ عَلِيِّ بْنِ زَيْدٍ، عَنْ أَوْسِ بْنِ خَالِدٍ، عَنْ أَبِي هُرَيْرَةَ، قَالَ قَالَ رَسُولُ اللَّهِ ـ صلى الله عليه وسلم ـ ‏"‏ مَثَلُ الَّذِي يَجْلِسُ يَسْمَعُ الْحِكْمَةَ ثُمَّ لاَ يُحَدِّثُ عَنْ صَاحِبِهِ إِلاَّ بِشَرِّ مَا يَسْمَعُ كَمَثَلِ رَجُلٍ أَتَى رَاعِيًا فَقَالَ يَا رَاعِي أَجْزِرْنِي شَاةً مِنْ غَنَمِكَ ‏.‏ قَالَ اذْهَبْ فَخُذْ بِأُذُنِ خَيْرِهَا ‏.‏ فَذَهَبَ فَأَخَذَ بِأُذُنِ كَلْبِ الْغَنَمِ ‏"‏ ‏.‏ </w:t>
        <w:br/>
        <w:t xml:space="preserve"> قَالَ أَبُو الْحَسَنِ بْنُ سَلَمَةَ حَدَّثَنَاهُ إِسْمَاعِيلُ بْنُ إِبْرَاهِيمَ، حَدَّثَنَا مُوسَى، حَدَّثَنَا حَمَّادٌ، فَذَكَرَ نَحْوَهُ وَقَالَ فِيهِ ‏"‏ بِأُذُنِ خَيْرِهَا شَاةً ‏"‏ ‏.‏</w:t>
      </w:r>
    </w:p>
    <w:p>
      <w:pPr/>
      <w:r>
        <w:t>Grade: Da’if (Darussalam)Reference : Sunan Ibn Majah 4172In-book reference : Book 37, Hadith 73English translation : Vol. 5, Book 37, Hadith 4172Report Error | Share | Copy ▼</w:t>
      </w:r>
    </w:p>
    <w:p>
      <w:r>
        <w:t>----------------------------------------</w:t>
      </w:r>
    </w:p>
    <w:p>
      <w:pPr/>
      <w:r>
        <w:t>It was</w:t>
        <w:br/>
        <w:t>narrated from ‘Abdullah that the Messenger of Allah (ﷺ)</w:t>
        <w:br/>
        <w:t>said:“No</w:t>
        <w:br/>
        <w:t>one will enter Paradise who has pride in his heart equal to</w:t>
        <w:br/>
        <w:t>the</w:t>
        <w:br/>
        <w:t>weight of a grain of mustard seed, and no one will enter Hell who</w:t>
        <w:br/>
        <w:t>has</w:t>
        <w:br/>
        <w:t>faith in his heart equal to the weight of a grain of mustard seed.”</w:t>
      </w:r>
    </w:p>
    <w:p>
      <w:pPr/>
      <w:r>
        <w:t>حَدَّثَنَا سُوَيْدُ بْنُ سَعِيدٍ، حَدَّثَنَا عَلِيُّ بْنُ مُسْهِرٍ، ح وَحَدَّثَنَا عَلِيُّ بْنُ مَيْمُونٍ الرَّقِّيُّ، حَدَّثَنَا سَعِيدُ بْنُ مَسْلَمَةَ، جَمِيعًا عَنِ الأَعْمَشِ، عَنْ إِبْرَاهِيمَ، عَنْ عَلْقَمَةَ، عَنْ عَبْدِ اللَّهِ، قَالَ قَالَ رَسُولُ اللَّهِ ـ صلى الله عليه وسلم ـ ‏</w:t>
        <w:br/>
        <w:t>"‏ لاَ يَدْخُلُ الْجَنَّةَ مَنْ كَانَ فِي قَلْبِهِ مِثْقَالُ حَبَّةٍ مِنْ خَرْدَلٍ مِنْ كِبْرٍ وَلاَ يَدْخُلُ النَّارَ مَنْ كَانَ فِي قَلْبِهِ مِثْقَالُ حَبَّةٍ مِنْ خَرْدَلٍ مِنْ إِيمَانٍ ‏"‏ ‏.‏</w:t>
      </w:r>
    </w:p>
    <w:p>
      <w:pPr/>
      <w:r>
        <w:t>Grade: Sahih (Darussalam)Reference : Sunan Ibn Majah 4173In-book reference : Book 37, Hadith 74English translation : Vol. 5, Book 37, Hadith 4173Report Error | Share | Copy ▼</w:t>
      </w:r>
    </w:p>
    <w:p>
      <w:r>
        <w:t>----------------------------------------</w:t>
      </w:r>
    </w:p>
    <w:p>
      <w:pPr/>
      <w:r>
        <w:t>It was</w:t>
        <w:br/>
        <w:t>narrated from Abu Hurairah that the Messenger of Allah (ﷺ)</w:t>
        <w:br/>
        <w:t>said:“Allah, the Glorified, says: ‘Pride is My cloak and greatness My</w:t>
        <w:br/>
        <w:t>robe, and whoever competes with Me with regard to either of them, I</w:t>
        <w:br/>
        <w:t>shall throw him into Hell.’”</w:t>
      </w:r>
    </w:p>
    <w:p>
      <w:pPr/>
      <w:r>
        <w:t>حَدَّثَنَا هَنَّادُ بْنُ السَّرِيِّ، حَدَّثَنَا أَبُو الأَحْوَصِ، عَنْ عَطَاءِ بْنِ السَّائِبِ، عَنِ الأَغَرِّ أَبِي مُسْلِمٍ، عَنْ أَبِي هُرَيْرَةَ، قَالَ قَالَ رَسُولُ اللَّهِ ـ صلى الله عليه وسلم ـ ‏</w:t>
        <w:br/>
        <w:t>"‏ يَقُولُ اللَّهُ سُبْحَانَهُ الْكِبْرِيَاءُ رِدَائِي وَالْعَظَمَةُ إِزَارِي مَنْ نَازَعَنِي وَاحِدًا مِنْهُمَا أَلْقَيْتُهُ فِي جَهَنَّمَ ‏"‏ ‏.‏</w:t>
      </w:r>
    </w:p>
    <w:p>
      <w:pPr/>
      <w:r>
        <w:t>Grade: Hasan (Darussalam)Reference : Sunan Ibn Majah 4174In-book reference : Book 37, Hadith 75English translation : Vol. 5, Book 37, Hadith 4174Report Error | Share | Copy ▼</w:t>
      </w:r>
    </w:p>
    <w:p>
      <w:r>
        <w:t>----------------------------------------</w:t>
      </w:r>
    </w:p>
    <w:p>
      <w:pPr/>
      <w:r>
        <w:t>It was</w:t>
        <w:br/>
        <w:t>narrated from Ibn ‘Abbas that the Messenger of Allah (ﷺ)</w:t>
        <w:br/>
        <w:t>said:“Allah the Glorified, says: ‘Pride is My cloak and greatness My</w:t>
        <w:br/>
        <w:t>robe, and whoever competes with Me with regard to either of them, I</w:t>
        <w:br/>
        <w:t>shall throw him into Hell.”</w:t>
      </w:r>
    </w:p>
    <w:p>
      <w:pPr/>
      <w:r>
        <w:t>حَدَّثَنَا عَبْدُ اللَّهِ بْنُ سَعِيدٍ، وَهَارُونُ بْنُ إِسْحَاقَ، قَالاَ حَدَّثَنَا عَبْدُ الرَّحْمَنِ الْمُحَارِبِيُّ، عَنْ عَطَاءِ بْنِ السَّائِبِ، عَنْ سَعِيدِ بْنِ جُبَيْرٍ، عَنِ ابْنِ عَبَّاسٍ، قَالَ قَالَ رَسُولُ اللَّهِ ـ صلى الله عليه وسلم ـ ‏</w:t>
        <w:br/>
        <w:t>"‏ يَقُولُ اللَّهُ سُبْحَانَهُ الْكِبْرِيَاءُ رِدَائِي وَالْعَظَمَةُ إِزَارِي فَمَنْ نَازَعَنِي وَاحِدًا مِنْهُمَا أَلْقَيْتُهُ فِي النَّارِ ‏"‏ ‏.‏</w:t>
      </w:r>
    </w:p>
    <w:p>
      <w:pPr/>
      <w:r>
        <w:t>Grade: Hasan (Darussalam)Reference : Sunan Ibn Majah 4175In-book reference : Book 37, Hadith 76English translation : Vol. 5, Book 37, Hadith 4175Report Error | Share | Copy ▼</w:t>
      </w:r>
    </w:p>
    <w:p>
      <w:r>
        <w:t>----------------------------------------</w:t>
      </w:r>
    </w:p>
    <w:p>
      <w:pPr/>
      <w:r>
        <w:t>It was</w:t>
        <w:br/>
        <w:t>narrated from Abu Sa’eed that the Messenger of Allah (ﷺ)</w:t>
        <w:br/>
        <w:t>said:“Whoever humbles himself one degree for the sake of Allah, Allah</w:t>
        <w:br/>
        <w:t>will raise him in status one degree, and whoever behaves arrogantly</w:t>
        <w:br/>
        <w:t>towards Allah one degree, Allah will lower him in status one degree,</w:t>
        <w:br/>
        <w:t>until He makes him among the lowest of the low.”</w:t>
      </w:r>
    </w:p>
    <w:p>
      <w:pPr/>
      <w:r>
        <w:t>حَدَّثَنَا حَرْمَلَةُ بْنُ يَحْيَى، حَدَّثَنَا ابْنُ وَهْبٍ، أَخْبَرَنِي عَمْرُو بْنُ الْحَارِثِ، أَنَّ دَرَّاجًا، حَدَّثَهُ عَنْ أَبِي الْهَيْثَمِ، عَنْ أَبِي سَعِيدٍ، عَنْ رَسُولِ اللَّهِ ـ صلى الله عليه وسلم ـ قَالَ ‏</w:t>
        <w:br/>
        <w:t>"‏ مَنْ يَتَوَاضَعْ لِلَّهِ سُبْحَانَهُ دَرَجَةً يَرْفَعْهُ اللَّهُ بِهِ دَرَجَةً وَمَنْ يَتَكَبَّرْ عَلَى اللَّهِ دَرَجَةً يَضَعْهُ اللَّهُ بِهِ دَرَجَةً حَتَّى يَجْعَلَهُ فِي أَسْفَلِ السَّافِلِينَ ‏"‏ ‏.‏</w:t>
      </w:r>
    </w:p>
    <w:p>
      <w:pPr/>
      <w:r>
        <w:t>Grade: Da’if (Darussalam)Reference : Sunan Ibn Majah 4176In-book reference : Book 37, Hadith 77English translation : Vol. 5, Book 37, Hadith 4176Report Error | Share | Copy ▼</w:t>
      </w:r>
    </w:p>
    <w:p>
      <w:r>
        <w:t>----------------------------------------</w:t>
      </w:r>
    </w:p>
    <w:p>
      <w:pPr/>
      <w:r>
        <w:t>It was</w:t>
        <w:br/>
        <w:t>narrated that Anas bin Malik said:“If a female slave among</w:t>
        <w:br/>
        <w:t>the</w:t>
        <w:br/>
        <w:t>people of Al-Madinah were to take the hand of the Messenger of</w:t>
        <w:br/>
        <w:t>Allah</w:t>
        <w:br/>
        <w:t>(ﷺ), he would not take his hand away from hers until she had</w:t>
        <w:br/>
        <w:t>taken</w:t>
        <w:br/>
        <w:t>him wherever she wanted in Al-Madinah so that her needs may be</w:t>
        <w:br/>
        <w:t>met.”</w:t>
      </w:r>
    </w:p>
    <w:p>
      <w:pPr/>
      <w:r>
        <w:t>حَدَّثَنَا نَصْرُ بْنُ عَلِيٍّ، حَدَّثَنَا عَبْدُ الصَّمَدِ، وَسَلْمُ بْنُ قُتَيْبَةَ، قَالاَ حَدَّثَنَا شُعْبَةُ، عَنْ عَلِيِّ بْنِ زَيْدٍ، عَنْ أَنَسِ بْنِ مَالِكٍ، قَالَ إِنْ كَانَتِ الأَمَةُ مِنْ أَهْلِ الْمَدِينَةِ لَتَأْخُذُ بِيَدِ رَسُولِ اللَّهِ ـ صلى الله عليه وسلم ـ فَمَا يَنْزِعُ يَدَهُ مِنْ يَدِهَا حَتَّى تَذْهَبَ بِهِ حَيْثُ شَاءَتْ مِنَ الْمَدِينَةِ فِي حَاجَتِهَا ‏.‏</w:t>
      </w:r>
    </w:p>
    <w:p>
      <w:pPr/>
      <w:r>
        <w:t>Grade: Sahih (Darussalam)Reference : Sunan Ibn Majah 4177In-book reference : Book 37, Hadith 78English translation : Vol. 5, Book 37, Hadith 4177Report Error | Share | Copy ▼</w:t>
      </w:r>
    </w:p>
    <w:p>
      <w:r>
        <w:t>----------------------------------------</w:t>
      </w:r>
    </w:p>
    <w:p>
      <w:pPr/>
      <w:r>
        <w:t>It was</w:t>
        <w:br/>
        <w:t>narrated that Anas bin Malik said:“The Messenger of Allah</w:t>
        <w:br/>
        <w:t>(ﷺ)</w:t>
        <w:br/>
        <w:t>used to visit the sick, attend funerals, accept the invitations</w:t>
        <w:br/>
        <w:t>of</w:t>
        <w:br/>
        <w:t>slaves and ride donkeys. On the day (of the battle) of Quraizah and</w:t>
        <w:br/>
        <w:t>Nadir, he was riding a donkey. On the day of Khaibar he was riding a</w:t>
        <w:br/>
        <w:t>donkey that was bridled with palmfibers and beneath him was a</w:t>
        <w:br/>
        <w:t>packsaddle made of palmfibers.”</w:t>
      </w:r>
    </w:p>
    <w:p>
      <w:pPr/>
      <w:r>
        <w:t>حَدَّثَنَا عَمْرُو بْنُ رَافِعٍ، حَدَّثَنَا جَرِيرٌ، عَنْ مُسْلِمٍ الأَعْوَرِ، عَنْ أَنَسِ بْنِ مَالِكٍ، قَالَ كَانَ رَسُولُ اللَّهِ ـ صلى الله عليه وسلم ـ يَعُودُ الْمَرِيضَ وَيُشَيِّعُ الْجِنَازَةَ وَيُجِيبُ دَعْوَةَ الْمَمْلُوكِ وَيَرْكَبُ الْحِمَارَ وَكَانَ يَوْمَ قُرَيْظَةَ وَالنَّضِيرِ عَلَى حِمَارٍ وَيَوْمَ خَيْبَرَ عَلَى حِمَارٍ مَخْطُومٍ بِرَسَنٍ مِنْ لِيفٍ وَتَحْتَهُ إِكَافٌ مِنْ لِيفٍ ‏"‏ ‏.‏</w:t>
      </w:r>
    </w:p>
    <w:p>
      <w:pPr/>
      <w:r>
        <w:t>Grade: Da’if (Darussalam)Reference : Sunan Ibn Majah 4178In-book reference : Book 37, Hadith 79English translation : Vol. 5, Book 37, Hadith 4178Report Error | Share | Copy ▼</w:t>
      </w:r>
    </w:p>
    <w:p>
      <w:r>
        <w:t>----------------------------------------</w:t>
      </w:r>
    </w:p>
    <w:p>
      <w:pPr/>
      <w:r>
        <w:t>It was</w:t>
        <w:br/>
        <w:t>narrated from ‘Iyad bin Himar that the Prophet (ﷺ) addressed</w:t>
        <w:br/>
        <w:t>them</w:t>
        <w:br/>
        <w:t>and said:“Allah has revealed to me that you should be humble</w:t>
        <w:br/>
        <w:t>towards one another so that none of you boasts to another.”</w:t>
      </w:r>
    </w:p>
    <w:p>
      <w:pPr/>
      <w:r>
        <w:t>حَدَّثَنَا أَحْمَدُ بْنُ سَعِيدٍ، حَدَّثَنَا عَلِيُّ بْنُ الْحُسَيْنِ بْنِ وَاقِدٍ، حَدَّثَنَا أَبِي، عَنْ مَطَرٍ، عَنْ قَتَادَةَ، عَنْ مُطَرِّفٍ، عَنْ عِيَاضِ بْنِ حِمَارٍ، عَنِ النَّبِيِّ ـ صلى الله عليه وسلم ـ أَنَّهُ خَطَبَهُمْ فَقَالَ ‏</w:t>
        <w:br/>
        <w:t>"‏ إِنَّ اللَّهَ عَزَّ وَجَلَّ أَوْحَى إِلَىَّ أَنْ تَوَاضَعُوا حَتَّى لاَ يَفْخَرَ أَحَدٌ عَلَى أَحَدٍ ‏"‏ ‏.‏</w:t>
      </w:r>
    </w:p>
    <w:p>
      <w:pPr/>
      <w:r>
        <w:t>Grade: Sahih (Darussalam)Reference : Sunan Ibn Majah 4179In-book reference : Book 37, Hadith 80English translation : Vol. 5, Book 37, Hadith 4179Report Error | Share | Copy ▼</w:t>
      </w:r>
    </w:p>
    <w:p>
      <w:r>
        <w:t>----------------------------------------</w:t>
      </w:r>
    </w:p>
    <w:p>
      <w:pPr/>
      <w:r>
        <w:t>It was</w:t>
        <w:br/>
        <w:t>narrated that Abu Sa’eed Al-Khudri said:“The Messenger of</w:t>
        <w:br/>
        <w:t>Allah</w:t>
        <w:br/>
        <w:t>(ﷺ) was more modest than a virgin in her chamber. If he</w:t>
        <w:br/>
        <w:t>disliked</w:t>
        <w:br/>
        <w:t>something, that could be seen in his face.”</w:t>
      </w:r>
    </w:p>
    <w:p>
      <w:pPr/>
      <w:r>
        <w:t>حَدَّثَنَا مُحَمَّدُ بْنُ بَشَّارٍ، حَدَّثَنَا يَحْيَى بْنُ سَعِيدٍ، وَعَبْدُ الرَّحْمَنِ بْنُ مَهْدِيٍّ، قَالاَ حَدَّثَنَا شُعْبَةُ، عَنْ قَتَادَةَ، عَنْ عَبْدِ اللَّهِ بْنِ أَبِي عُتْبَةَ، - مَوْلًى لأَنَسِ بْنِ مَالِكٍ - عَنْ أَبِي سَعِيدٍ الْخُدْرِيِّ، قَالَ كَانَ رَسُولُ اللَّهِ ـ صلى الله عليه وسلم ـ أَشَدَّ حَيَاءً مِنْ عَذْرَاءَ فِي خِدْرِهَا وَكَانَ إِذَا كَرِهَ شَيْئًا رُئِيَ ذَلِكَ فِي وَجْهِهِ ‏.‏</w:t>
      </w:r>
    </w:p>
    <w:p>
      <w:pPr/>
      <w:r>
        <w:t>Grade: Sahih (Darussalam)Reference : Sunan Ibn Majah 4180In-book reference : Book 37, Hadith 81English translation : Vol. 5, Book 37, Hadith 4180Report Error | Share | Copy ▼</w:t>
      </w:r>
    </w:p>
    <w:p>
      <w:r>
        <w:t>----------------------------------------</w:t>
      </w:r>
    </w:p>
    <w:p>
      <w:pPr/>
      <w:r>
        <w:t>It was</w:t>
        <w:br/>
        <w:t>narrated from Anas that the Messenger of Allah (ﷺ) said:“Every</w:t>
        <w:br/>
        <w:t>religion has its distinct characteristic, and the distinct</w:t>
        <w:br/>
        <w:t>characteristic of Islam is modesty.”</w:t>
      </w:r>
    </w:p>
    <w:p>
      <w:pPr/>
      <w:r>
        <w:t>حَدَّثَنَا إِسْمَاعِيلُ بْنُ عَبْدِ اللَّهِ الرَّقِّيُّ، حَدَّثَنَا عِيسَى بْنُ يُونُسَ، عَنْ مُعَاوِيَةَ بْنِ يَحْيَى، عَنِ الزُّهْرِيِّ، عَنْ أَنَسٍ، قَالَ قَالَ رَسُولُ اللَّهِ ـ صلى الله عليه وسلم ـ ‏</w:t>
        <w:br/>
        <w:t>"‏ إِنَّ لِكُلِّ دِينٍ خُلُقًا وَخُلُقُ الإِسْلاَمِ الْحَيَاءُ ‏"‏ ‏.‏</w:t>
      </w:r>
    </w:p>
    <w:p>
      <w:pPr/>
      <w:r>
        <w:t>Grade: Da’if (Darussalam)Reference : Sunan Ibn Majah 4181In-book reference : Book 37, Hadith 82English translation : Vol. 5, Book 37, Hadith 4181Report Error | Share | Copy ▼</w:t>
      </w:r>
    </w:p>
    <w:p>
      <w:r>
        <w:t>----------------------------------------</w:t>
      </w:r>
    </w:p>
    <w:p>
      <w:pPr/>
      <w:r>
        <w:t>It was</w:t>
        <w:br/>
        <w:t>narrated from Ibn ‘Abbas that the Messenger of Allah (ﷺ)</w:t>
        <w:br/>
        <w:t>said:“Every religion has its distinct characteristic, and the</w:t>
        <w:br/>
        <w:t>distinct</w:t>
        <w:br/>
        <w:t>characteristic of Islam is modesty.’”</w:t>
      </w:r>
    </w:p>
    <w:p>
      <w:pPr/>
      <w:r>
        <w:t>حَدَّثَنَا عَبْدُ اللَّهِ بْنُ سَعِيدٍ، حَدَّثَنَا سَعِيدُ بْنُ مُحَمَّدٍ الْوَرَّاقُ، حَدَّثَنَا صَالِحُ بْنُ حَسَّانَ، عَنْ مُحَمَّدِ بْنِ كَعْبٍ الْقُرَظِيِّ، عَنِ ابْنِ عَبَّاسٍ، قَالَ قَالَ رَسُولُ اللَّهِ ـ صلى الله عليه وسلم ـ ‏</w:t>
        <w:br/>
        <w:t>"‏ إِنَّ لِكُلِّ دِينٍ خُلُقًا وَإِنَّ خُلُقَ الإِسْلاَمِ الْحَيَاءُ ‏"‏ ‏.‏</w:t>
      </w:r>
    </w:p>
    <w:p>
      <w:pPr/>
      <w:r>
        <w:t>Grade: Da’if (Darussalam)Reference : Sunan Ibn Majah 4182In-book reference : Book 37, Hadith 83English translation : Vol. 5, Book 37, Hadith 4182Report Error | Share | Copy ▼</w:t>
      </w:r>
    </w:p>
    <w:p>
      <w:r>
        <w:t>----------------------------------------</w:t>
      </w:r>
    </w:p>
    <w:p>
      <w:pPr/>
      <w:r>
        <w:t>It was</w:t>
        <w:br/>
        <w:t>narrated from ‘Uqbah bin ‘Amr, Abu Mas’ud, that the Messenger</w:t>
        <w:br/>
        <w:t>of Allah (ﷺ) said:“Among the words that people learned from the</w:t>
        <w:br/>
        <w:t>earlier Prophets are: ‘If you feel no shame, then do as you wish.’”</w:t>
      </w:r>
    </w:p>
    <w:p>
      <w:pPr/>
      <w:r>
        <w:t>حَدَّثَنَا عَمْرُو بْنُ رَافِعٍ، حَدَّثَنَا جَرِيرٌ، عَنْ مَنْصُورٍ، عَنْ رِبْعِيِّ بْنِ حِرَاشٍ، عَنْ عُقْبَةَ بْنِ عَمْرٍو أَبِي مَسْعُودٍ، قَالَ قَالَ رَسُولُ اللَّهِ ـ صلى الله عليه وسلم ـ ‏</w:t>
        <w:br/>
        <w:t>"‏ إِنَّ مِمَّا أَدْرَكَ النَّاسُ مِنْ كَلاَمِ النُّبُوَّةِ الأُولَى إِذَا لَمْ تَسْتَحِي فَاصْنَعْ مَا شِئْتَ ‏"‏ ‏.‏</w:t>
      </w:r>
    </w:p>
    <w:p>
      <w:pPr/>
      <w:r>
        <w:t>Grade: Sahih (Darussalam)Reference : Sunan Ibn Majah 4183In-book reference : Book 37, Hadith 84English translation : Vol. 5, Book 37, Hadith 4183Report Error | Share | Copy ▼</w:t>
      </w:r>
    </w:p>
    <w:p>
      <w:r>
        <w:t>----------------------------------------</w:t>
      </w:r>
    </w:p>
    <w:p>
      <w:pPr/>
      <w:r>
        <w:t>It was</w:t>
        <w:br/>
        <w:t>narrated from Abu Bakrah that the Messenger of Allah (ﷺ)</w:t>
        <w:br/>
        <w:t>said:“Modesty is part of faith, and faith will be in Paradise.</w:t>
        <w:br/>
        <w:t>Obscenity</w:t>
        <w:br/>
        <w:t>in speech is part of harshness and harshness will be in</w:t>
        <w:br/>
        <w:t>Hell.’”</w:t>
      </w:r>
    </w:p>
    <w:p>
      <w:pPr/>
      <w:r>
        <w:t>حَدَّثَنَا إِسْمَاعِيلُ بْنُ مُوسَى، حَدَّثَنَا هُشَيْمٌ، عَنْ مَنْصُورٍ، عَنِ الْحَسَنِ، عَنْ أَبِي بَكْرَةَ، قَالَ قَالَ رَسُولُ اللَّهِ ـ صلى الله عليه وسلم ـ ‏</w:t>
        <w:br/>
        <w:t>"‏ الْحَيَاءُ مِنَ الإِيمَانِ وَالإِيمَانُ فِي الْجَنَّةِ وَالْبَذَاءُ مِنَ الْجَفَاءِ وَالْجَفَاءُ فِي النَّارِ ‏"‏ ‏.‏</w:t>
      </w:r>
    </w:p>
    <w:p>
      <w:pPr/>
      <w:r>
        <w:t>Grade: Sahih (Darussalam)Reference : Sunan Ibn Majah 4184In-book reference : Book 37, Hadith 85English translation : Vol. 5, Book 37, Hadith 4184Report Error | Share | Copy ▼</w:t>
      </w:r>
    </w:p>
    <w:p>
      <w:r>
        <w:t>----------------------------------------</w:t>
      </w:r>
    </w:p>
    <w:p>
      <w:pPr/>
      <w:r>
        <w:t>It was</w:t>
        <w:br/>
        <w:t>narrated from Anas that the Messenger of Allah (ﷺ) said:“There</w:t>
        <w:br/>
        <w:t>is never any obscenity in a thing, but it mars it, and there is</w:t>
        <w:br/>
        <w:t>never</w:t>
        <w:br/>
        <w:t>any modesty in a thing, but it adorns it.”</w:t>
      </w:r>
    </w:p>
    <w:p>
      <w:pPr/>
      <w:r>
        <w:t>حَدَّثَنَا الْحَسَنُ بْنُ عَلِيٍّ الْخَلاَّلُ، حَدَّثَنَا عَبْدُ الرَّزَّاقِ، أَنْبَأَنَا مَعْمَرٌ، عَنْ ثَابِتٍ، عَنْ أَنَسٍ، أَنَّ رَسُولَ اللَّهِ ـ صلى الله عليه وسلم ـ قَالَ ‏</w:t>
        <w:br/>
        <w:t>"‏ مَا كَانَ الْفُحْشُ فِي شَىْءٍ قَطُّ إِلاَّ شَانَهُ وَلاَ كَانَ الْحَيَاءُ فِي شَىْءٍ قَطُّ إِلاَّ زَانَهُ ‏"‏ ‏.‏</w:t>
      </w:r>
    </w:p>
    <w:p>
      <w:pPr/>
      <w:r>
        <w:t>Grade: Sahih (Darussalam)Reference : Sunan Ibn Majah 4185In-book reference : Book 37, Hadith 86English translation : Vol. 5, Book 37, Hadith 4185Report Error | Share | Copy ▼</w:t>
      </w:r>
    </w:p>
    <w:p>
      <w:r>
        <w:t>----------------------------------------</w:t>
      </w:r>
    </w:p>
    <w:p>
      <w:pPr/>
      <w:r>
        <w:t>It was</w:t>
        <w:br/>
        <w:t>narrated from Sahl bin Mu’adh bin Anas, from his father, that</w:t>
        <w:br/>
        <w:t>the</w:t>
        <w:br/>
        <w:t>Messenger of Allah (ﷺ) said:“Whoever restrains his anger when</w:t>
        <w:br/>
        <w:t>he</w:t>
        <w:br/>
        <w:t>is able to implement it, Allah will call him before all of creation</w:t>
        <w:br/>
        <w:t>on the Day of Resurrection, and will give him his choice of any houri</w:t>
        <w:br/>
        <w:t>that he wants.”</w:t>
      </w:r>
    </w:p>
    <w:p>
      <w:pPr/>
      <w:r>
        <w:t>حَدَّثَنَا حَرْمَلَةُ بْنُ يَحْيَى، حَدَّثَنَا عَبْدُ اللَّهِ بْنُ وَهْبٍ، حَدَّثَنِي سَعِيدُ بْنُ أَبِي أَيُّوبَ، عَنْ أَبِي مَرْحُومٍ، عَنْ سَهْلِ بْنِ مُعَاذِ بْنِ أَنَسٍ، عَنْ أَبِيهِ، أَنَّ رَسُولَ اللَّهِ ـ صلى الله عليه وسلم ـ قَالَ ‏</w:t>
        <w:br/>
        <w:t>"‏ مَنْ كَظَمَ غَيْظًا وَهُوَ قَادِرٌ عَلَى أَنْ يُنْفِذَهُ دَعَاهُ اللَّهُ عَلَى رُءُوسِ الْخَلاَئِقِ يَوْمَ الْقِيَامَةِ حَتَّى يُخَيِّرَهُ فِي أَىِّ الْحُورِ شَاءَ ‏"‏ ‏.‏</w:t>
      </w:r>
    </w:p>
    <w:p>
      <w:pPr/>
      <w:r>
        <w:t>Grade: Hasan (Darussalam)Reference : Sunan Ibn Majah 4186In-book reference : Book 37, Hadith 87English translation : Vol. 5, Book 37, Hadith 4186Report Error | Share | Copy ▼</w:t>
      </w:r>
    </w:p>
    <w:p>
      <w:r>
        <w:t>----------------------------------------</w:t>
      </w:r>
    </w:p>
    <w:p>
      <w:pPr/>
      <w:r>
        <w:t>Abu</w:t>
        <w:br/>
        <w:t>Sa’eed Al-Khudri said:“We were sitting with the Messenger of</w:t>
        <w:br/>
        <w:t>Allah (ﷺ) and he said: ‘The delegations of ‘Abdul-Qais have</w:t>
        <w:br/>
        <w:t>come to</w:t>
        <w:br/>
        <w:t>you,’ and no one had seen anyone. While we were like that,</w:t>
        <w:br/>
        <w:t>they came</w:t>
        <w:br/>
        <w:t>and alighted. They came to the Messenger of Allah (ﷺ) and</w:t>
        <w:br/>
        <w:t>Ashajj</w:t>
        <w:br/>
        <w:t>‘Ansari was left behind. He came afterwards, and halted at</w:t>
        <w:br/>
        <w:t>the</w:t>
        <w:br/>
        <w:t>halting-place, made his she-camel kneel down, and changed of his</w:t>
        <w:br/>
        <w:t>traveling clothes, then he came to the Messenger of Allah (ﷺ). The</w:t>
        <w:br/>
        <w:t>Messenger of Allah (ﷺ) said to him: ‘O Ashajj, you have two</w:t>
        <w:br/>
        <w:t>characteristics that Allah likes: Forbearance and deliberation.’ He</w:t>
        <w:br/>
        <w:t>said: ‘O Messenger of Allah, was I born with them or are they</w:t>
        <w:br/>
        <w:t>acquired?’ He said: ‘No, rather it is something that you were</w:t>
        <w:br/>
        <w:t>born</w:t>
        <w:br/>
        <w:t>with.’”</w:t>
      </w:r>
    </w:p>
    <w:p>
      <w:pPr/>
      <w:r>
        <w:t>حَدَّثَنَا أَبُو كُرَيْبٍ، مُحَمَّدُ بْنُ الْعَلاَءِ الْهَمْدَانِيُّ حَدَّثَنَا يُونُسُ بْنُ بُكَيْرٍ، حَدَّثَنَا خَالِدُ بْنُ دِينَارٍ الشَّيْبَانِيُّ، عَنْ عُمَارَةَ الْعَبْدِيِّ، حَدَّثَنَا أَبُو سَعِيدٍ الْخُدْرِيُّ، قَالَ كُنَّا جُلُوسًا عِنْدَ رَسُولِ اللَّهِ ـ صلى الله عليه وسلم ـ فَقَالَ ‏"‏ أَتَتْكُمْ وُفُودُ عَبْدِ الْقَيْسِ ‏"‏ ‏.‏ وَمَا يَرَى أَحَدٌ فَبَيْنَا نَحْنُ كَذَلِكَ إِذْ جَاءُوا فَنَزَلُوا فَأَتَوْا رَسُولَ اللَّهِ ـ صلى الله عليه وسلم ـ وَبَقِيَ الأَشَجُّ الْعَصَرِيُّ فَجَاءَ بَعْدُ فَنَزَلَ مَنْزِلاً فَأَنَاخَ رَاحِلَتَهُ وَوَضَعَ ثِيَابَهُ جَانِبًا ثُمَّ جَاءَ إِلَى رَسُولِ اللَّهِ ـ صلى الله عليه وسلم ـ فَقَالَ لَهُ رَسُولُ اللَّهِ ـ صلى الله عليه وسلم ـ ‏"‏ يَا أَشَجُّ إِنَّ فِيكَ لَخَصْلَتَيْنِ يُحِبُّهُمَا اللَّهُ الْحِلْمَ وَالتُّؤَدَةَ ‏"‏ ‏.‏ قَالَ يَا رَسُولَ اللَّهِ أَشَىْءٌ جُبِلْتُ عَلَيْهِ أَمْ شَىْءٌ حَدَثَ لِي قَالَ رَسُولُ اللَّهِ ـ صلى الله عليه وسلم ـ ‏"‏ بَلَ شَىْءٌ جُبِلْتَ عَلَيْهِ ‏"‏ ‏.‏</w:t>
      </w:r>
    </w:p>
    <w:p>
      <w:pPr/>
      <w:r>
        <w:t>Grade: Da’if (Darussalam)Reference : Sunan Ibn Majah 4187In-book reference : Book 37, Hadith 88English translation : Vol. 5, Book 37, Hadith 4187Report Error | Share | Copy ▼</w:t>
      </w:r>
    </w:p>
    <w:p>
      <w:r>
        <w:t>----------------------------------------</w:t>
      </w:r>
    </w:p>
    <w:p>
      <w:pPr/>
      <w:r>
        <w:t>It was</w:t>
        <w:br/>
        <w:t>narrated from Ibn ‘Abbas that the Prophet (ﷺ) said to Ashajj</w:t>
        <w:br/>
        <w:t>‘Ansari:“You have two characteristics that Allah likes:</w:t>
        <w:br/>
        <w:t>Forbearance</w:t>
        <w:br/>
        <w:t>and modesty.”</w:t>
      </w:r>
    </w:p>
    <w:p>
      <w:pPr/>
      <w:r>
        <w:t>حَدَّثَنَا أَبُو إِسْحَاقَ الْهَرَوِيُّ، حَدَّثَنَا الْعَبَّاسُ بْنُ الْفَضْلِ الأَنْصَارِيُّ، حَدَّثَنَا قُرَّةُ بْنُ خَالِدٍ، حَدَّثَنَا أَبُو جَمْرَةَ، عَنِ ابْنِ عَبَّاسٍ، أَنَّ النَّبِيَّ ـ صلى الله عليه وسلم ـ قَالَ لِلأَشَجِّ الْعَصَرِيِّ ‏</w:t>
        <w:br/>
        <w:t>"‏ إِنَّ فِيكَ خَصْلَتَيْنِ يُحِبُّهُمَا اللَّهُ الْحِلْمَ وَالْحَيَاءَ ‏"‏ ‏.‏</w:t>
      </w:r>
    </w:p>
    <w:p>
      <w:pPr/>
      <w:r>
        <w:t>Grade: Sahih (Darussalam)Reference : Sunan Ibn Majah 4188In-book reference : Book 37, Hadith 89English translation : Vol. 5, Book 37, Hadith 4188Report Error | Share | Copy ▼</w:t>
      </w:r>
    </w:p>
    <w:p>
      <w:r>
        <w:t>----------------------------------------</w:t>
      </w:r>
    </w:p>
    <w:p>
      <w:pPr/>
      <w:r>
        <w:t>It was</w:t>
        <w:br/>
        <w:t>narrated from Ibn ‘Umar that the Messenger of Allah (ﷺ)</w:t>
        <w:br/>
        <w:t>said:“There is no gulp that brings greater reward with Allah than a</w:t>
        <w:br/>
        <w:t>gulp</w:t>
        <w:br/>
        <w:t>of anger that a man swallows (suppresses), seeking thereby the</w:t>
        <w:br/>
        <w:t>Face</w:t>
        <w:br/>
        <w:t>of Allah.”</w:t>
      </w:r>
    </w:p>
    <w:p>
      <w:pPr/>
      <w:r>
        <w:t>حَدَّثَنَا زَيْدُ بْنُ أَخْزَمَ، حَدَّثَنَا بِشْرُ بْنُ عُمَرَ، حَدَّثَنَا حَمَّادُ بْنُ سَلَمَةَ، عَنْ يُونُسَ بْنِ عُبَيْدٍ، عَنِ الْحَسَنِ، عَنِ ابْنِ عُمَرَ، قَالَ قَالَ رَسُولُ اللَّهِ ـ صلى الله عليه وسلم ـ ‏</w:t>
        <w:br/>
        <w:t>"‏ مَا مِنْ جُرْعَةٍ أَعْظَمُ أَجْرًا عِنْدَ اللَّهِ مِنْ جُرْعَةِ غَيْظٍ كَظَمَهَا عَبْدٌ ابْتِغَاءَ وَجْهِ اللَّهِ ‏"‏ ‏.‏</w:t>
      </w:r>
    </w:p>
    <w:p>
      <w:pPr/>
      <w:r>
        <w:t>Grade: Da’if (Darussalam)Reference : Sunan Ibn Majah 4189In-book reference : Book 37, Hadith 90English translation : Vol. 5, Book 37, Hadith 4189Report Error | Share | Copy ▼</w:t>
      </w:r>
    </w:p>
    <w:p>
      <w:r>
        <w:t>----------------------------------------</w:t>
      </w:r>
    </w:p>
    <w:p>
      <w:pPr/>
      <w:r>
        <w:t>It was</w:t>
        <w:br/>
        <w:t>narrated from Abu Dharr that the Messenger of Allah (ﷺ)</w:t>
        <w:br/>
        <w:t>said:“I</w:t>
        <w:br/>
        <w:t>see what you do not see, and I hear what you do not hear. The</w:t>
        <w:br/>
        <w:t>heaven</w:t>
        <w:br/>
        <w:t>is creaking and it should creak, for there is no space in it</w:t>
        <w:br/>
        <w:t>the</w:t>
        <w:br/>
        <w:t>width of four fingers but there is an angel there, prostrating to</w:t>
        <w:br/>
        <w:t>Allah. By Allah, if you knew what I know, you would laugh little and</w:t>
        <w:br/>
        <w:t>weep much, and you would never enjoy women in your beds, and you</w:t>
        <w:br/>
        <w:t>would</w:t>
        <w:br/>
        <w:t>go out in the streets, beseeching Allah.’”</w:t>
      </w:r>
    </w:p>
    <w:p>
      <w:pPr/>
      <w:r>
        <w:t>حَدَّثَنَا أَبُو بَكْرِ بْنُ أَبِي شَيْبَةَ، أَنْبَأَنَا عُبَيْدُ اللَّهِ بْنُ مُوسَى، أَنْبَأَنَا إِسْرَائِيلُ، عَنْ إِبْرَاهِيمَ بْنِ مُهَاجِرٍ، عَنْ مُجَاهِدٍ، عَنْ مُوَرِّقٍ الْعِجْلِيِّ، عَنْ أَبِي ذَرٍّ، قَالَ قَالَ رَسُولُ اللَّهِ ـ صلى الله عليه وسلم ـ ‏</w:t>
        <w:br/>
        <w:t>"‏ إِنِّي أَرَى مَا لاَ تَرَوْنَ وَأَسْمَعُ مَا لاَ تَسْمَعُونَ إِنَّ السَّمَاءَ أَطَّتْ وَحُقَّ لَهَا أَنْ تَئِطَّ مَا فِيهَا مَوْضِعُ أَرْبَعِ أَصَابِعَ إِلاَّ وَمَلَكٌ وَاضِعٌ جَبْهَتَهُ سَاجِدًا لِلَّهِ ‏.‏ وَاللَّهِ لَوْ تَعْلَمُونَ مَا أَعْلَمُ لَضَحِكْتُمْ قَلِيلاً وَلَبَكَيْتُمْ كَثِيرًا وَمَا تَلَذَّذْتُمْ بِالنِّسَاءِ عَلَى الْفُرُشَاتِ وَلَخَرَجْتُمْ إِلَى الصُّعُدَاتِ تَجْأَرُونَ إِلَى اللَّهِ ‏"‏ ‏.‏ وَاللَّهِ لَوَدِدْتُ أَنِّي كُنْتُ شَجَرَةً تُعْضَدُ ‏.‏</w:t>
      </w:r>
    </w:p>
    <w:p>
      <w:pPr/>
      <w:r>
        <w:t>Grade: Hasan (Darussalam)Reference : Sunan Ibn Majah 4190In-book reference : Book 37, Hadith 91English translation : Vol. 5, Book 37, Hadith 4190Report Error | Share | Copy ▼</w:t>
      </w:r>
    </w:p>
    <w:p>
      <w:r>
        <w:t>----------------------------------------</w:t>
      </w:r>
    </w:p>
    <w:p>
      <w:pPr/>
      <w:r>
        <w:t>It was</w:t>
        <w:br/>
        <w:t>narrated from Anas bin Malik that the Messenger of Allah (ﷺ)</w:t>
        <w:br/>
        <w:t>said:“If you knew what I know, you would laugh little and weep much.”</w:t>
      </w:r>
    </w:p>
    <w:p>
      <w:pPr/>
      <w:r>
        <w:t>حَدَّثَنَا مُحَمَّدُ بْنُ الْمُثَنَّى، حَدَّثَنَا عَبْدُ الصَّمَدِ بْنُ عَبْدِ الْوَارِثِ، حَدَّثَنَا هَمَّامٌ، عَنْ قَتَادَةَ، عَنْ أَنَسِ بْنِ مَالِكٍ، قَالَ قَالَ رَسُولُ اللَّهِ ـ صلى الله عليه وسلم ـ ‏</w:t>
        <w:br/>
        <w:t>"‏ لَوْ تَعْلَمُونَ مَا أَعْلَمُ لَضَحِكْتُمْ قَلِيلاً وَلَبَكَيْتُمْ كَثِيرًا ‏"‏ ‏.‏</w:t>
      </w:r>
    </w:p>
    <w:p>
      <w:pPr/>
      <w:r>
        <w:t>Grade: Sahih (Darussalam)Reference : Sunan Ibn Majah 4191In-book reference : Book 37, Hadith 92English translation : Vol. 5, Book 37, Hadith 4191Report Error | Share | Copy ▼</w:t>
      </w:r>
    </w:p>
    <w:p>
      <w:r>
        <w:t>----------------------------------------</w:t>
      </w:r>
    </w:p>
    <w:p>
      <w:pPr/>
      <w:r>
        <w:t>‘Amir</w:t>
        <w:br/>
        <w:t>bin ‘Abdullah bin Zubair narrated that his father told him that</w:t>
        <w:br/>
        <w:t>there was no more than four years between their becoming Muslim and</w:t>
        <w:br/>
        <w:t>the revelation of this Verse, by which Allah reprimanded them:“Lest</w:t>
        <w:br/>
        <w:t>they become as those who received the Scripture before, and the term</w:t>
        <w:br/>
        <w:t>was prolonged for them and so their hearts were hardened? And many of</w:t>
        <w:br/>
        <w:t>them were rebellious.” [57:16]</w:t>
      </w:r>
    </w:p>
    <w:p>
      <w:pPr/>
      <w:r>
        <w:t>حَدَّثَنَا عَبْدُ الرَّحْمَنِ بْنُ إِبْرَاهِيمَ، حَدَّثَنَا مُحَمَّدُ بْنُ أَبِي فُدَيْكٍ، عَنْ مُوسَى بْنِ يَعْقُوبَ الزَّمْعِيِّ، عَنْ أَبِي حَازِمٍ، أَنَّ عَامِرَ بْنَ عَبْدِ اللَّهِ بْنِ الزُّبَيْرِ، أَخْبَرَهُ أَنَّ أَبَاهُ أَخْبَرَهُ أَنَّهُ، لَمْ يَكُنْ بَيْنَ إِسْلاَمِهِمْ وَبَيْنَ أَنْ نَزَلَتْ هَذِهِ الآيَةُ يُعَاتِبُهُمُ اللَّهُ بِهَا إِلاَّ أَرْبَعُ سِنِينَ ‏{وَلاَ يَكُونُوا كَالَّذِينَ أُوتُوا الْكِتَابَ مِنْ قَبْلُ فَطَالَ عَلَيْهِمُ الأَمَدُ فَقَسَتْ قُلُوبُهُمْ وَكَثِيرٌ مِنْهُمْ فَاسِقُونَ}‏ ‏.‏</w:t>
      </w:r>
    </w:p>
    <w:p>
      <w:pPr/>
      <w:r>
        <w:t>Grade: Sahih (Darussalam)Reference : Sunan Ibn Majah 4192In-book reference : Book 37, Hadith 93English translation : Vol. 5, Book 37, Hadith 4192Report Error | Share | Copy ▼</w:t>
      </w:r>
    </w:p>
    <w:p>
      <w:r>
        <w:t>----------------------------------------</w:t>
      </w:r>
    </w:p>
    <w:p>
      <w:pPr/>
      <w:r>
        <w:t>It was</w:t>
        <w:br/>
        <w:t>narrated from Abu Hurairah that the Messenger of Allah (ﷺ)</w:t>
        <w:br/>
        <w:t>said:“Do not laugh a lot, for laughing a lot deadens the heart.”</w:t>
      </w:r>
    </w:p>
    <w:p>
      <w:pPr/>
      <w:r>
        <w:t>حَدَّثَنَا أَبُو بِشْرٍ، بَكْرُ بْنُ خَلَفٍ حَدَّثَنَا أَبُو بَكْرٍ الْحَنَفِيُّ، حَدَّثَنَا عَبْدُ الْحَمِيدِ بْنُ جَعْفَرٍ، عَنْ إِبْرَاهِيمَ بْنِ عَبْدِ اللَّهِ بْنِ حُنَيْنٍ، عَنْ أَبِي هُرَيْرَةَ، قَالَ قَالَ رَسُولُ اللَّهِ ـ صلى الله عليه وسلم ـ ‏</w:t>
        <w:br/>
        <w:t>"‏ لاَ تُكْثِرُوا الضَّحِكَ فَإِنَّ كَثْرَةَ الضَّحِكِ تُمِيتُ الْقَلْبَ ‏"‏ ‏.‏</w:t>
      </w:r>
    </w:p>
    <w:p>
      <w:pPr/>
      <w:r>
        <w:t>Grade: Hasan (Darussalam)Reference : Sunan Ibn Majah 4193In-book reference : Book 37, Hadith 94English translation : Vol. 5, Book 37, Hadith 4193Report Error | Share | Copy ▼</w:t>
      </w:r>
    </w:p>
    <w:p>
      <w:r>
        <w:t>----------------------------------------</w:t>
      </w:r>
    </w:p>
    <w:p>
      <w:pPr/>
      <w:r>
        <w:t>It was</w:t>
        <w:br/>
        <w:t>narrated that ‘Abdullah said:“The Prophet (ﷺ) said to me:</w:t>
        <w:br/>
        <w:t>‘Recite Qur’an to me,’ so I recited Surat An-Nisa’ to him,</w:t>
        <w:br/>
        <w:t>and when I</w:t>
        <w:br/>
        <w:t>reached (the Verse): “How (will it be) then, when We</w:t>
        <w:br/>
        <w:t>bring forth from</w:t>
        <w:br/>
        <w:t>each nation a witness and We bring you as a witness</w:t>
        <w:br/>
        <w:t>against these</w:t>
        <w:br/>
        <w:t>people?” [4:41] I looked at him, and his eyes were</w:t>
        <w:br/>
        <w:t>filled with tears.”</w:t>
      </w:r>
    </w:p>
    <w:p>
      <w:pPr/>
      <w:r>
        <w:t>حَدَّثَنَا هَنَّادُ بْنُ السَّرِيِّ، حَدَّثَنَا أَبُو الأَحْوَصِ، عَنِ الأَعْمَشِ، عَنْ إِبْرَاهِيمَ، عَنْ عَلْقَمَةَ، عَنْ عَبْدِ اللَّهِ، قَالَ قَالَ لِيَ النَّبِيُّ ـ صلى الله عليه وسلم ـ ‏"‏ اقْرَأْ عَلَىَّ ‏"‏ ‏.‏ فَقَرَأْتُ عَلَيْهِ بِسُورَةِ النِّسَاءِ حَتَّى إِذَا بَلَغْتُ ‏{فَكَيْفَ إِذَا جِئْنَا مِنْ كُلِّ أُمَّةٍ بِشَهِيدٍ وَجِئْنَا بِكَ عَلَى هَؤُلاَءِ شَهِيدًا}‏ فَنَظَرْتُ إِلَيْهِ فَإِذَا عَيْنَاهُ تَدْمَعَانِ ‏.‏</w:t>
      </w:r>
    </w:p>
    <w:p>
      <w:pPr/>
      <w:r>
        <w:t>Grade: Sahih (Darussalam)Reference : Sunan Ibn Majah 4194In-book reference : Book 37, Hadith 95English translation : Vol. 5, Book 37, Hadith 4194Report Error | Share | Copy ▼</w:t>
      </w:r>
    </w:p>
    <w:p>
      <w:r>
        <w:t>----------------------------------------</w:t>
      </w:r>
    </w:p>
    <w:p>
      <w:pPr/>
      <w:r>
        <w:t>It was</w:t>
        <w:br/>
        <w:t>narrated that Bara’ said:“We were with the Messenger of Allah</w:t>
        <w:br/>
        <w:t>(ﷺ) at a funeral, and he sat at the edge of the grave weeping,</w:t>
        <w:br/>
        <w:t>until</w:t>
        <w:br/>
        <w:t>the ground became wet. Then he said: ‘O my brothers, prepare</w:t>
        <w:br/>
        <w:t>yourselves for something like this.’”</w:t>
      </w:r>
    </w:p>
    <w:p>
      <w:pPr/>
      <w:r>
        <w:t>حَدَّثَنَا الْقَاسِمُ بْنُ زَكَرِيَّا بْنِ دِينَارٍ، حَدَّثَنَا إِسْحَاقُ بْنُ مَنْصُورٍ، حَدَّثَنَا أَبُو رَجَاءٍ الْخُرَاسَانِيُّ، عَنْ مُحَمَّدِ بْنِ مَالِكٍ، عَنِ الْبَرَاءِ، قَالَ كُنَّا مَعَ رَسُولِ اللَّهِ ـ صلى الله عليه وسلم ـ فِي جِنَازَةٍ فَجَلَسَ عَلَى شَفِيرِ الْقَبْرِ فَبَكَى حَتَّى بَلَّ الثَّرَى ثُمَّ قَالَ ‏</w:t>
        <w:br/>
        <w:t>"‏ يَا إِخْوَانِي لِمِثْلِ هَذَا فَأَعِدُّوا ‏"‏ ‏.‏</w:t>
      </w:r>
    </w:p>
    <w:p>
      <w:pPr/>
      <w:r>
        <w:t>Grade: Hasan (Darussalam)Reference : Sunan Ibn Majah 4195In-book reference : Book 37, Hadith 96English translation : Vol. 5, Book 37, Hadith 4195Report Error | Share | Copy ▼</w:t>
      </w:r>
    </w:p>
    <w:p>
      <w:r>
        <w:t>----------------------------------------</w:t>
      </w:r>
    </w:p>
    <w:p>
      <w:pPr/>
      <w:r>
        <w:t>It was</w:t>
        <w:br/>
        <w:t>narrated from Sa’d bin Abu Waqqas that the Messenger of Allah</w:t>
        <w:br/>
        <w:t>(ﷺ)</w:t>
        <w:br/>
        <w:t>said:‘Weep, and if you cannot weep then pretend to weep.”</w:t>
      </w:r>
    </w:p>
    <w:p>
      <w:pPr/>
      <w:r>
        <w:t>حَدَّثَنَا عَبْدُ اللَّهِ بْنُ أَحْمَدَ بْنِ بَشِيرِ بْنِ ذَكْوَانَ الدِّمَشْقِيُّ، حَدَّثَنَا الْوَلِيدُ بْنُ مُسْلِمٍ، حَدَّثَنَا أَبُو رَافِعٍ، عَنِ ابْنِ أَبِي مُلَيْكَةَ، عَنْ عَبْدِ الرَّحْمَنِ بْنِ السَّائِبِ، عَنْ سَعْدِ بْنِ أَبِي وَقَّاصٍ، قَالَ قَالَ رَسُولُ اللَّهِ ـ صلى الله عليه وسلم ـ ‏</w:t>
        <w:br/>
        <w:t>"‏ ابْكُوا فَإِنْ لَمْ تَبْكُوا فَتَبَاكَوْا ‏"‏ ‏.‏</w:t>
      </w:r>
    </w:p>
    <w:p>
      <w:pPr/>
      <w:r>
        <w:t>Grade: Da’if (Darussalam)Reference : Sunan Ibn Majah 4196In-book reference : Book 37, Hadith 97English translation : Vol. 5, Book 37, Hadith 4196Report Error | Share | Copy ▼</w:t>
      </w:r>
    </w:p>
    <w:p>
      <w:r>
        <w:t>----------------------------------------</w:t>
      </w:r>
    </w:p>
    <w:p>
      <w:pPr/>
      <w:r>
        <w:t>It was</w:t>
        <w:br/>
        <w:t>narrated from ‘Abdullah bin Mas’ud that the Messenger of Allah</w:t>
        <w:br/>
        <w:t>(ﷺ) said:“There is no believing slave who sheds tears, even if</w:t>
        <w:br/>
        <w:t>they</w:t>
        <w:br/>
        <w:t>are like the head of a fly, out of fear of Allah, and they roll</w:t>
        <w:br/>
        <w:t>down</w:t>
        <w:br/>
        <w:t>his cheeks, but Allah will forbid him to the Fire.”</w:t>
      </w:r>
    </w:p>
    <w:p>
      <w:pPr/>
      <w:r>
        <w:t>حَدَّثَنَا عَبْدُ الرَّحْمَنِ بْنُ إِبْرَاهِيمَ الدِّمَشْقِيُّ، وَإِبْرَاهِيمُ بْنُ الْمُنْذِرِ، قَالاَ حَدَّثَنَا ابْنُ أَبِي فُدَيْكٍ، حَدَّثَنِي حَمَّادُ بْنُ أَبِي حُمَيْدٍ الزُّرَقِيُّ، عَنْ عَوْنِ بْنِ عَبْدِ اللَّهِ بْنِ عُتْبَةَ بْنِ مَسْعُودٍ، عَنْ أَبِيهِ، عَنْ عَبْدِ اللَّهِ بْنِ مَسْعُودٍ، قَالَ قَالَ رَسُولُ اللَّهِ ـ صلى الله عليه وسلم ـ ‏</w:t>
        <w:br/>
        <w:t>"‏ مَا مِنْ عَبْدٍ مُؤْمِنٍ يَخْرُجُ مِنْ عَيْنَيْهِ دُمُوعٌ وَإِنْ كَانَ مِثْلَ رَأْسِ الذُّبَابِ مِنْ خَشْيَةِ اللَّهِ ثُمَّ تُصِيبُ شَيْئًا مِنْ حُرِّ وَجْهِهِ - إِلاَّ حَرَّمَهُ اللَّهُ عَلَى النَّارِ ‏"‏ ‏.‏</w:t>
      </w:r>
    </w:p>
    <w:p>
      <w:pPr/>
      <w:r>
        <w:t>Grade: Da’if (Darussalam)Reference : Sunan Ibn Majah 4197In-book reference : Book 37, Hadith 98English translation : Vol. 5, Book 37, Hadith 4197Report Error | Share | Copy ▼</w:t>
      </w:r>
    </w:p>
    <w:p>
      <w:r>
        <w:t>----------------------------------------</w:t>
      </w:r>
    </w:p>
    <w:p>
      <w:pPr/>
      <w:r>
        <w:t>It was</w:t>
        <w:br/>
        <w:t>narrated that ‘Aishah said:“I said: ‘O Messenger of Allah,</w:t>
        <w:br/>
        <w:t>‘And those who give that (their charity) which they give (and also</w:t>
        <w:br/>
        <w:t>do</w:t>
        <w:br/>
        <w:t>other good deeds) with their hearts full of fear.” [23:60] Is</w:t>
        <w:br/>
        <w:t>this the</w:t>
        <w:br/>
        <w:t>one who commits adultery, steals and drinks alcohol?’ He</w:t>
        <w:br/>
        <w:t>said: ‘No, O</w:t>
        <w:br/>
        <w:t>daughter of Abu Bakr’ – O daughter of Siddiq –</w:t>
        <w:br/>
        <w:t>rather it is a man who</w:t>
        <w:br/>
        <w:t>fasts and gives charity and prays, but he</w:t>
        <w:br/>
        <w:t>fears that those will not be</w:t>
        <w:br/>
        <w:t>accepted from him.’”</w:t>
      </w:r>
    </w:p>
    <w:p>
      <w:pPr/>
      <w:r>
        <w:t>حَدَّثَنَا أَبُو بَكْرٍ، حَدَّثَنَا وَكِيعٌ، عَنْ مَالِكِ بْنِ مِغْوَلٍ، عَنْ عَبْدِ الرَّحْمَنِ بْنِ سَعِيدٍ الْهَمْدَانِيِّ، عَنْ عَائِشَةَ، قَالَتْ قُلْتُ يَا رَسُولَ اللَّهِ ‏{وَالَّذِينَ يُؤْتُونَ مَا آتَوْا وَقُلُوبُهُمْ وَجِلَةٌ}‏ أَهُوَ الرَّجُلُ الَّذِي يَزْنِي وَيَسْرِقُ وَيَشْرَبُ الْخَمْرَ قَالَ ‏"‏ لاَ يَا بِنْتَ أَبِي بَكْرٍ - أَوْ يَا بِنْتَ الصِّدِّيقِ - وَلَكِنَّهُ الرَّجُلُ يَصُومُ وَيَتَصَدَّقُ وَيُصَلِّي وَهُوَ يَخَافُ أَنْ لاَ يُتَقَبَّلَ مِنْهُ ‏"‏ ‏.‏</w:t>
      </w:r>
    </w:p>
    <w:p>
      <w:pPr/>
      <w:r>
        <w:t>Grade: Hasan (Darussalam)Reference : Sunan Ibn Majah 4198In-book reference : Book 37, Hadith 99English translation : Vol. 5, Book 37, Hadith 4198Report Error | Share | Copy ▼</w:t>
      </w:r>
    </w:p>
    <w:p>
      <w:r>
        <w:t>----------------------------------------</w:t>
      </w:r>
    </w:p>
    <w:p>
      <w:pPr/>
      <w:r>
        <w:t>Mu’awiyah bin Abu Sufyan said:“I heard the Messenger of Allah</w:t>
        <w:br/>
        <w:t>(ﷺ)</w:t>
        <w:br/>
        <w:t>say: ‘Deeds are like vessels. If the lower part is good then</w:t>
        <w:br/>
        <w:t>the upper</w:t>
        <w:br/>
        <w:t>part will be good, and if the lower part is bad then the</w:t>
        <w:br/>
        <w:t>upper part</w:t>
        <w:br/>
        <w:t>will be bad.’”</w:t>
      </w:r>
    </w:p>
    <w:p>
      <w:pPr/>
      <w:r>
        <w:t>حَدَّثَنَا عُثْمَانُ بْنُ إِسْمَاعِيلَ بْنِ عِمْرَانَ الدِّمَشْقِيُّ، حَدَّثَنَا الْوَلِيدُ بْنُ مُسْلِمٍ، حَدَّثَنَا عَبْدُ الرَّحْمَنِ بْنُ يَزِيدَ بْنِ جَابِرٍ، حَدَّثَنِي أَبُو عَبْدِ رَبٍّ، قَالَ سَمِعْتُ مُعَاوِيَةَ بْنَ أَبِي سُفْيَانَ، يَقُولُ سَمِعْتُ رَسُولَ اللَّهِ ـ صلى الله عليه وسلم ـ يَقُولُ ‏</w:t>
        <w:br/>
        <w:t>"‏ إِنَّمَا الأَعْمَالُ كَالْوِعَاءِ إِذَا طَابَ أَسْفَلُهُ طَابَ أَعْلاَهُ وَإِذَا فَسَدَ أَسْفَلُهُ فَسَدَ أَعْلاَهُ ‏"‏ ‏.‏</w:t>
      </w:r>
    </w:p>
    <w:p>
      <w:pPr/>
      <w:r>
        <w:t>Grade: Hasan (Darussalam)Reference : Sunan Ibn Majah 4199In-book reference : Book 37, Hadith 100English translation : Vol. 5, Book 37, Hadith 4199Report Error | Share | Copy ▼</w:t>
      </w:r>
    </w:p>
    <w:p>
      <w:r>
        <w:t>----------------------------------------</w:t>
      </w:r>
    </w:p>
    <w:p>
      <w:pPr/>
      <w:r>
        <w:t>It was</w:t>
        <w:br/>
        <w:t>narrated from Abu Hurairah that the Messenger of Allah (ﷺ)</w:t>
        <w:br/>
        <w:t>said:“If a person prays in public and does it well, and he prays in</w:t>
        <w:br/>
        <w:t>secret and does it well, then Allah says: ‘This man is truly My</w:t>
        <w:br/>
        <w:t>slave.’”</w:t>
      </w:r>
    </w:p>
    <w:p>
      <w:pPr/>
      <w:r>
        <w:t>حَدَّثَنَا كَثِيرُ بْنُ عُبَيْدٍ الْحِمْصِيُّ، حَدَّثَنَا بَقِيَّةُ، عَنْ وَرْقَاءَ بْنِ عُمَرَ، حَدَّثَنَا عَبْدُ اللَّهِ بْنُ ذَكْوَانَ أَبُو الزِّنَادِ، عَنِ الأَعْرَجِ، عَنْ أَبِي هُرَيْرَةَ، قَالَ قَالَ رَسُولُ اللَّهِ ـ صلى الله عليه وسلم ـ ‏</w:t>
        <w:br/>
        <w:t>"‏ إِنَّ الْعَبْدَ إِذَا صَلَّى فِي الْعَلاَنِيَةِ فَأَحْسَنَ وَصَلَّى فِي السِّرِّ فَأَحْسَنَ - قَالَ اللَّهُ عَزَّ وَجَلَّ هَذَا عَبْدِي حَقًّا ‏"‏ ‏.‏</w:t>
      </w:r>
    </w:p>
    <w:p>
      <w:pPr/>
      <w:r>
        <w:t>Grade: Da’if (Darussalam)Reference : Sunan Ibn Majah 4200In-book reference : Book 37, Hadith 101English translation : Vol. 5, Book 37, Hadith 4200Report Error | Share | Copy ▼</w:t>
      </w:r>
    </w:p>
    <w:p>
      <w:r>
        <w:t>----------------------------------------</w:t>
      </w:r>
    </w:p>
    <w:p>
      <w:pPr/>
      <w:r>
        <w:t>It was</w:t>
        <w:br/>
        <w:t>narrated from Abu Hurairah that the Messenger of Allah (ﷺ)</w:t>
        <w:br/>
        <w:t>said:“Be moderate and adhere to moderation, for there is no one among</w:t>
        <w:br/>
        <w:t>you who will be saved by his deeds.” They said: “Not even you, O</w:t>
        <w:br/>
        <w:t>Messenger of Allah?” He said: “Not even me. Unless Allah</w:t>
        <w:br/>
        <w:t>encompasses</w:t>
        <w:br/>
        <w:t>me with mercy and grace from Him.”</w:t>
      </w:r>
    </w:p>
    <w:p>
      <w:pPr/>
      <w:r>
        <w:t>حَدَّثَنَا عَبْدُ اللَّهِ بْنُ عَامِرِ بْنِ زُرَارَةَ، وَإِسْمَاعِيلُ بْنُ مُوسَى، قَالاَ حَدَّثَنَا شَرِيكُ بْنُ عَبْدِ اللَّهِ، عَنِ الأَعْمَشِ، عَنْ أَبِي صَالِحٍ، عَنْ أَبِي هُرَيْرَةَ، قَالَ قَالَ رَسُولُ اللَّهِ ـ صلى الله عليه وسلم ـ ‏"‏ قَارِبُوا وَسَدِّدُوا فَإِنَّهُ لَيْسَ أَحَدٌ مِنْكُمْ بِمُنْجِيهِ عَمَلُهُ ‏"‏ ‏.‏ قَالُوا وَلاَ أَنْتَ يَا رَسُولَ اللَّهِ ‏.‏ قَالَ ‏"‏ وَلاَ أَنَا إِلاَّ أَنْ يَتَغَمَّدَنِيَ اللَّهُ بِرَحْمَةٍ مِنْهُ وَفَضْلٍ ‏"‏ ‏.‏</w:t>
      </w:r>
    </w:p>
    <w:p>
      <w:pPr/>
      <w:r>
        <w:t>Grade: Sahih (Darussalam)Reference : Sunan Ibn Majah 4201In-book reference : Book 37, Hadith 102English translation : Vol. 5, Book 37, Hadith 4201Report Error | Share | Copy ▼</w:t>
      </w:r>
    </w:p>
    <w:p>
      <w:r>
        <w:t>----------------------------------------</w:t>
      </w:r>
    </w:p>
    <w:p>
      <w:pPr/>
      <w:r>
        <w:t>It was</w:t>
        <w:br/>
        <w:t>narrated from Abu Hurairah that the Messenger of Allah (ﷺ)</w:t>
        <w:br/>
        <w:t>said:“Allah says: ‘I am the Most Self-Sufficient and I have no need</w:t>
        <w:br/>
        <w:t>for an associate. Thus he who does an action for someone else’s</w:t>
        <w:br/>
        <w:t>sake</w:t>
        <w:br/>
        <w:t>as well as Mine will have that action renounced by Me to him</w:t>
        <w:br/>
        <w:t>whom he</w:t>
        <w:br/>
        <w:t>associated with Me.’”</w:t>
      </w:r>
    </w:p>
    <w:p>
      <w:pPr/>
      <w:r>
        <w:t>حَدَّثَنَا أَبُو مَرْوَانَ الْعُثْمَانِيُّ، حَدَّثَنَا عَبْدُ الْعَزِيزِ بْنُ أَبِي حَازِمٍ، عَنِ الْعَلاَءِ بْنِ عَبْدِ الرَّحْمَنِ، عَنْ أَبِيهِ، عَنْ أَبِي هُرَيْرَةَ، أَنَّ رَسُولَ اللَّهِ ـ صلى الله عليه وسلم ـ قَالَ ‏</w:t>
        <w:br/>
        <w:t>"‏ قَالَ اللَّهُ عَزَّ وَجَلَّ أَنَا أَغْنَى الشُّرَكَاءِ عَنِ الشِّرْكِ فَمَنْ عَمِلَ لِي عَمَلاً أَشْرَكَ فِيهِ غَيْرِي فَأَنَا مِنْهُ بَرِيءٌ وَهُوَ لِلَّذِي أَشْرَكَ ‏"‏ ‏.‏</w:t>
      </w:r>
    </w:p>
    <w:p>
      <w:pPr/>
      <w:r>
        <w:t>Grade: Sahih (Darussalam)Reference : Sunan Ibn Majah 4202In-book reference : Book 37, Hadith 103English translation : Vol. 5, Book 37, Hadith 4202Report Error | Share | Copy ▼</w:t>
      </w:r>
    </w:p>
    <w:p>
      <w:r>
        <w:t>----------------------------------------</w:t>
      </w:r>
    </w:p>
    <w:p>
      <w:pPr/>
      <w:r>
        <w:t>It was</w:t>
        <w:br/>
        <w:t>narrated from Abu Sa’d bin Abu Fadalah Al-Ansari, who was one</w:t>
        <w:br/>
        <w:t>of</w:t>
        <w:br/>
        <w:t>the Companions, that the Messenger of Allah (ﷺ) said:“When Allah</w:t>
        <w:br/>
        <w:t>assembles the first and the last on the Day of Resurrection, a day</w:t>
        <w:br/>
        <w:t>concerning which there is no doubt, a caller will cry out: ‘Whoever</w:t>
        <w:br/>
        <w:t>used to associate anyone else in an action that he did for Allah, let</w:t>
        <w:br/>
        <w:t>him seek his reward from someone other than Allah, for Allah is so</w:t>
        <w:br/>
        <w:t>self-sufficient that He has no need of any associate.’”</w:t>
      </w:r>
    </w:p>
    <w:p>
      <w:pPr/>
      <w:r>
        <w:t>حَدَّثَنَا مُحَمَّدُ بْنُ بَشَّارٍ، وَهَارُونُ بْنُ عَبْدِ اللَّهِ الْحَمَّالُ، وَإِسْحَاقُ بْنُ مَنْصُورٍ، حَدَّثَنَا مُحَمَّدُ بْنُ بَكْرٍ الْبُرْسَانِيُّ، أَنْبَأَنَا عَبْدُ الْحَمِيدِ بْنُ جَعْفَرٍ، أَخْبَرَنِي أَبِي، عَنْ زِيَادِ بْنِ مِينَاءَ، عَنْ أَبِي سَعْدِ بْنِ أَبِي فَضَالَةَ الأَنْصَارِيِّ، - وَكَانَ مِنَ الصَّحَابَةِ - قَالَ قَالَ رَسُولُ اللَّهِ ـ صلى الله عليه وسلم ـ ‏</w:t>
        <w:br/>
        <w:t>"‏ إِذَا جَمَعَ اللَّهُ الأَوَّلِينَ وَالآخِرِينَ لِيَوْمِ الْقِيَامَةِ لِيَوْمٍ لاَ رَيْبَ فِيهِ نَادَى مُنَادٍ مَنْ كَانَ أَشْرَكَ فِي عَمَلٍ عَمَلَهُ لِلَّهِ فَلْيَطْلُبْ ثَوَابَهُ مِنْ عِنْدِ غَيْرِ اللَّهِ فَإِنَّ اللَّهَ أَغْنَى الشُّرَكَاءِ عَنِ الشِّرْكِ ‏"‏ ‏.‏</w:t>
      </w:r>
    </w:p>
    <w:p>
      <w:pPr/>
      <w:r>
        <w:t>Grade: Hasan (Darussalam)Reference : Sunan Ibn Majah 4203In-book reference : Book 37, Hadith 104English translation : Vol. 5, Book 37, Hadith 4203Report Error | Share | Copy ▼</w:t>
      </w:r>
    </w:p>
    <w:p>
      <w:r>
        <w:t>----------------------------------------</w:t>
      </w:r>
    </w:p>
    <w:p>
      <w:pPr/>
      <w:r>
        <w:t>It was</w:t>
        <w:br/>
        <w:t>narrated that Abu Sa’eed said:“The Messenger of Allah (ﷺ)</w:t>
        <w:br/>
        <w:t>came</w:t>
        <w:br/>
        <w:t>out to us when we were discussing Dajjal (False Christ) and said:</w:t>
        <w:br/>
        <w:t>‘Shall I not tell you of that which I fear more for you than</w:t>
        <w:br/>
        <w:t>Dajjal?’</w:t>
        <w:br/>
        <w:t>We said: ‘Yes.’ He said: ‘Hidden polytheism, when a</w:t>
        <w:br/>
        <w:t>man stands to pray</w:t>
        <w:br/>
        <w:t>and makes it look good because he sees a man</w:t>
        <w:br/>
        <w:t>looking at him.’”</w:t>
      </w:r>
    </w:p>
    <w:p>
      <w:pPr/>
      <w:r>
        <w:t>حَدَّثَنَا عَبْدُ اللَّهِ بْنُ سَعِيدٍ، حَدَّثَنَا أَبُو خَالِدٍ الأَحْمَرُ، عَنْ كَثِيرِ بْنِ زَيْدٍ، عَنْ رُبَيْحِ بْنِ عَبْدِ الرَّحْمَنِ بْنِ أَبِي سَعِيدٍ الْخُدْرِيِّ، عَنْ أَبِيهِ، عَنْ أَبِي سَعِيدٍ، قَالَ خَرَجَ عَلَيْنَا رَسُولُ اللَّهِ ـ صلى الله عليه وسلم ـ وَنَحْنُ نَتَذَاكَرُ الْمَسِيحَ الدَّجَّالَ فَقَالَ ‏"‏ أَلاَ أُخْبِرُكُمْ بِمَا هُوَ أَخْوَفُ عَلَيْكُمْ عِنْدِي مِنَ الْمَسِيحِ الدَّجَّالِ ‏"‏ ‏.‏ قَالَ قُلْنَا بَلَى ‏.‏ فَقَالَ ‏"‏ الشِّرْكُ الْخَفِيُّ أَنْ يَقُومَ الرَّجُلُ يُصَلِّي فَيُزَيِّنُ صَلاَتَهُ لِمَا يَرَى مِنْ نَظَرِ رَجُلٍ ‏"‏ ‏.‏</w:t>
      </w:r>
    </w:p>
    <w:p>
      <w:pPr/>
      <w:r>
        <w:t>Grade: Hasan (Darussalam)Reference : Sunan Ibn Majah 4204In-book reference : Book 37, Hadith 105English translation : Vol. 5, Book 37, Hadith 4204Report Error | Share | Copy ▼</w:t>
      </w:r>
    </w:p>
    <w:p>
      <w:r>
        <w:t>----------------------------------------</w:t>
      </w:r>
    </w:p>
    <w:p>
      <w:pPr/>
      <w:r>
        <w:t>It was</w:t>
        <w:br/>
        <w:t>narrated from Shaddad bin Aws that the Messenger of Allah</w:t>
        <w:br/>
        <w:t>(ﷺ) said:“The thing that I fear most for my nation is associating</w:t>
        <w:br/>
        <w:t>others</w:t>
        <w:br/>
        <w:t>with Allah. I do not say that they will worship the sun or the</w:t>
        <w:br/>
        <w:t>moon</w:t>
        <w:br/>
        <w:t>or idols, but deeds done for the sake of anyone other than Allah,</w:t>
        <w:br/>
        <w:t>and</w:t>
        <w:br/>
        <w:t>hidden desires.”</w:t>
      </w:r>
    </w:p>
    <w:p>
      <w:pPr/>
      <w:r>
        <w:t>حَدَّثَنَا مُحَمَّدُ بْنُ خَلَفٍ الْعَسْقَلاَنِيُّ، حَدَّثَنَا رَوَّادُ بْنُ الْجَرَّاحِ، عَنْ عَامِرِ بْنِ عَبْدِ اللَّهِ، عَنِ الْحَسَنِ بْنِ ذَكْوَانَ، عَنْ عُبَادَةَ بْنِ نُسَىٍّ، عَنْ شَدَّادِ بْنِ أَوْسٍ، قَالَ قَالَ رَسُولُ اللَّهِ ـ صلى الله عليه وسلم ـ ‏</w:t>
        <w:br/>
        <w:t>"‏ إِنَّ أَخْوَفَ مَا أَتَخَوَّفُ عَلَى أُمَّتِي الإِشْرَاكُ بِاللَّهِ أَمَا إِنِّي لَسْتُ أَقُولُ يَعْبُدُونَ شَمْسًا وَلاَ قَمَرًا وَلاَ وَثَنًا وَلَكِنْ أَعْمَالاً لِغَيْرِ اللَّهِ وَشَهْوَةً خَفِيَّةً ‏"‏ ‏.‏</w:t>
      </w:r>
    </w:p>
    <w:p>
      <w:pPr/>
      <w:r>
        <w:t>Grade: Da’if (Darussalam)Reference : Sunan Ibn Majah 4205In-book reference : Book 37, Hadith 106English translation : Vol. 5, Book 37, Hadith 4205Report Error | Share | Copy ▼</w:t>
      </w:r>
    </w:p>
    <w:p>
      <w:r>
        <w:t>----------------------------------------</w:t>
      </w:r>
    </w:p>
    <w:p>
      <w:pPr/>
      <w:r>
        <w:t>It was</w:t>
        <w:br/>
        <w:t>narrated from Abu Sa’eed Al-Khudri that the Prophet (ﷺ)</w:t>
        <w:br/>
        <w:t>said:“Whoever wants to be heard of, Allah will make him heard of, and</w:t>
        <w:br/>
        <w:t>whoever wants to be seen, Allah will show him (i.e., make known to</w:t>
        <w:br/>
        <w:t>the</w:t>
        <w:br/>
        <w:t>people his true motives and intentions).”</w:t>
      </w:r>
    </w:p>
    <w:p>
      <w:pPr/>
      <w:r>
        <w:t>حَدَّثَنَا أَبُو بَكْرِ بْنُ أَبِي شَيْبَةَ، وَأَبُو كُرَيْبٍ قَالاَ حَدَّثَنَا بَكْرُ بْنُ عَبْدِ الرَّحْمَنِ، حَدَّثَنَا عِيسَى بْنُ الْمُخْتَارِ، عَنْ مُحَمَّدِ بْنِ أَبِي لَيْلَى، عَنْ عَطِيَّةَ الْعَوْفِيِّ، عَنْ أَبِي سَعِيدٍ الْخُدْرِيِّ، عَنِ النَّبِيِّ ـ صلى الله عليه وسلم ـ قَالَ ‏</w:t>
        <w:br/>
        <w:t>"‏ مَنْ يُسَمِّعْ يُسَمِّعِ اللَّهُ بِهِ وَمَنْ يُرَاءِ يُرَاءِ اللَّهُ بِهِ ‏"‏ ‏.‏</w:t>
      </w:r>
    </w:p>
    <w:p>
      <w:pPr/>
      <w:r>
        <w:t>Grade: Sahih (Darussalam)Reference : Sunan Ibn Majah 4206In-book reference : Book 37, Hadith 107English translation : Vol. 5, Book 37, Hadith 4206Report Error | Share | Copy ▼</w:t>
      </w:r>
    </w:p>
    <w:p>
      <w:r>
        <w:t>----------------------------------------</w:t>
      </w:r>
    </w:p>
    <w:p>
      <w:pPr/>
      <w:r>
        <w:t>It was</w:t>
        <w:br/>
        <w:t>narrated from Jundab that the Messenger of Allah (ﷺ) said:“Whoever</w:t>
        <w:br/>
        <w:t>wants to be heard of, Allah will make him heard of, and</w:t>
        <w:br/>
        <w:t>whoever wants</w:t>
        <w:br/>
        <w:t>to be seen, Allah will show him (i.e., expose his real</w:t>
        <w:br/>
        <w:t>motives).”</w:t>
      </w:r>
    </w:p>
    <w:p>
      <w:pPr/>
      <w:r>
        <w:t>حَدَّثَنَا هَارُونُ بْنُ إِسْحَاقَ، حَدَّثَنِي مُحَمَّدُ بْنُ عَبْدِ الْوَهَّابِ، عَنْ سُفْيَانَ، عَنْ سَلَمَةَ بْنِ كُهَيْلٍ، عَنْ جُنْدَبٍ، قَالَ قَالَ رَسُولُ اللَّهِ ـ صلى الله عليه وسلم ـ ‏</w:t>
        <w:br/>
        <w:t>"‏ مَنْ يُرَاءِ يُرَاءِ اللَّهُ بِهِ وَمَنْ يُسَمِّعْ يُسَمِّعِ اللَّهُ بِهِ ‏"‏ ‏.‏</w:t>
      </w:r>
    </w:p>
    <w:p>
      <w:pPr/>
      <w:r>
        <w:t>Grade: Sahih (Darussalam)Reference : Sunan Ibn Majah 4207In-book reference : Book 37, Hadith 108English translation : Vol. 5, Book 37, Hadith 4207Report Error | Share | Copy ▼</w:t>
      </w:r>
    </w:p>
    <w:p>
      <w:r>
        <w:t>----------------------------------------</w:t>
      </w:r>
    </w:p>
    <w:p>
      <w:pPr/>
      <w:r>
        <w:t>It was</w:t>
        <w:br/>
        <w:t>narrated from ‘Abdullah bin Mas’ud that the Messenger of Allah</w:t>
        <w:br/>
        <w:t>(ﷺ) said:“There is no (permissible) envy except in two cases: A</w:t>
        <w:br/>
        <w:t>man</w:t>
        <w:br/>
        <w:t>whom Allah has given wealth and caused him to dispose of it in a</w:t>
        <w:br/>
        <w:t>proper manner, and a man to whom Allah has given wisdom, and he acts</w:t>
        <w:br/>
        <w:t>in accordance with it and teaches it (to others).”</w:t>
      </w:r>
    </w:p>
    <w:p>
      <w:pPr/>
      <w:r>
        <w:t>حَدَّثَنَا مُحَمَّدُ بْنُ عَبْدِ اللَّهِ بْنِ نُمَيْرٍ، حَدَّثَنَا أَبِي وَمُحَمَّدُ بْنُ بِشْرٍ، قَالاَ حَدَّثَنَا إِسْمَاعِيلُ بْنُ أَبِي خَالِدٍ، عَنْ قَيْسِ بْنِ أَبِي حَازِمٍ، عَنْ عَبْدِ اللَّهِ بْنِ مَسْعُودٍ، قَالَ قَالَ رَسُولُ اللَّهِ ـ صلى الله عليه وسلم ـ ‏</w:t>
        <w:br/>
        <w:t>"‏ لاَ حَسَدَ إِلاَّ فِي اثْنَتَيْنِ رَجُلٌ آتَاهُ اللَّهُ مَالاً فَسَلَّطَهُ عَلَى هَلَكَتِهِ فِي الْحَقِّ وَرَجُلٌ آتَاهُ اللَّهُ حِكْمَةً فَهُوَ يَقْضِي بِهَا وَيُعَلِّمُهَا ‏"‏ ‏.‏</w:t>
      </w:r>
    </w:p>
    <w:p>
      <w:pPr/>
      <w:r>
        <w:t>Grade: Sahih (Darussalam)Reference : Sunan Ibn Majah 4208In-book reference : Book 37, Hadith 109English translation : Vol. 5, Book 37, Hadith 4208Report Error | Share | Copy ▼</w:t>
      </w:r>
    </w:p>
    <w:p>
      <w:r>
        <w:t>----------------------------------------</w:t>
      </w:r>
    </w:p>
    <w:p>
      <w:pPr/>
      <w:r>
        <w:t>It was</w:t>
        <w:br/>
        <w:t>narrated from Salim that his father said:“The Messenger of</w:t>
        <w:br/>
        <w:t>Allah</w:t>
        <w:br/>
        <w:t>(ﷺ) said: ‘There is no envy except in two cases. A man to whom</w:t>
        <w:br/>
        <w:t>Allah has given (knowledge of) the Qur’an, so he recites it night</w:t>
        <w:br/>
        <w:t>and</w:t>
        <w:br/>
        <w:t>day, and a man to whom Allah has given wealth, so he spends it</w:t>
        <w:br/>
        <w:t>night</w:t>
        <w:br/>
        <w:t>and day.’”</w:t>
      </w:r>
    </w:p>
    <w:p>
      <w:pPr/>
      <w:r>
        <w:t>حَدَّثَنَا يَحْيَى بْنُ حَكِيمٍ، وَمُحَمَّدُ بْنُ عَبْدِ اللَّهِ بْنِ يَزِيدَ، قَالاَ حَدَّثَنَا سُفْيَانُ، عَنِ الزُّهْرِيِّ، عَنْ سَالِمٍ، عَنْ أَبِيهِ، قَالَ قَالَ رَسُولُ اللَّهِ ـ صلى الله عليه وسلم ـ ‏</w:t>
        <w:br/>
        <w:t>"‏ لاَ حَسَدَ إِلاَّ فِي اثْنَتَيْنِ رَجُلٌ آتَاهُ اللَّهُ الْقُرْآنَ فَهُوَ يَقُومُ بِهِ آنَاءَ اللَّيْلِ وَآنَاءَ النَّهَارِ وَرَجُلٌ آتَاهُ اللَّهُ مَالاً فَهُوَ يُنْفِقُهُ آنَاءَ اللَّيْلِ وَآنَاءَ النَّهَارِ ‏"‏ ‏.‏</w:t>
      </w:r>
    </w:p>
    <w:p>
      <w:pPr/>
      <w:r>
        <w:t>Grade: Sahih (Darussalam)Reference : Sunan Ibn Majah 4209In-book reference : Book 37, Hadith 110English translation : Vol. 5, Book 37, Hadith 4209Report Error | Share | Copy ▼</w:t>
      </w:r>
    </w:p>
    <w:p>
      <w:r>
        <w:t>----------------------------------------</w:t>
      </w:r>
    </w:p>
    <w:p>
      <w:pPr/>
      <w:r>
        <w:t>It was</w:t>
        <w:br/>
        <w:t>narrated from Anas that the Messenger of Allah (ﷺ) said:“Envy</w:t>
        <w:br/>
        <w:t>consumes good deeds just as fire consumes wood, and charity</w:t>
        <w:br/>
        <w:t>extinguishes bad deeds just as water extinguishes fire. Prayer is the</w:t>
        <w:br/>
        <w:t>light of the believer and fasting is a shield against the Fire.”</w:t>
      </w:r>
    </w:p>
    <w:p>
      <w:pPr/>
      <w:r>
        <w:t>حَدَّثَنَا هَارُونُ بْنُ عَبْدِ اللَّهِ الْحَمَّالُ، وَأَحْمَدُ بْنُ الأَزْهَرِ، قَالاَ حَدَّثَنَا ابْنُ أَبِي فُدَيْكٍ، عَنْ عِيسَى بْنِ أَبِي عِيسَى الْحَنَّاطِ، عَنْ أَبِي الزِّنَادِ، عَنْ أَنَسٍ، أَنَّ رَسُولَ اللَّهِ ـ صلى الله عليه وسلم ـ قَالَ ‏</w:t>
        <w:br/>
        <w:t>"‏ الْحَسَدُ يَأْكُلُ الْحَسَنَاتِ كَمَا تَأْكُلُ النَّارُ الْحَطَبَ وَالصَّدَقَةُ تُطْفِئُ الْخَطِيئَةَ كَمَا يُطْفِئُ الْمَاءُ النَّارَ وَالصَّلاَةُ نُورُ الْمُؤْمِنِ وَالصِّيَامُ جُنَّةٌ مِنَ النَّارِ ‏"‏ ‏.‏</w:t>
      </w:r>
    </w:p>
    <w:p>
      <w:pPr/>
      <w:r>
        <w:t>Grade: Da’if (Darussalam)Reference : Sunan Ibn Majah 4210In-book reference : Book 37, Hadith 111English translation : Vol. 5, Book 37, Hadith 4210Report Error | Share | Copy ▼</w:t>
      </w:r>
    </w:p>
    <w:p>
      <w:r>
        <w:t>----------------------------------------</w:t>
      </w:r>
    </w:p>
    <w:p>
      <w:pPr/>
      <w:r>
        <w:t>It was</w:t>
        <w:br/>
        <w:t>narrated from Abu Bakrah that the Messenger of Allah (ﷺ)</w:t>
        <w:br/>
        <w:t>said:“There is no sin more deserving that Allah hasten the punishment</w:t>
        <w:br/>
        <w:t>in</w:t>
        <w:br/>
        <w:t>this world, in addition to what is stored up for him in the</w:t>
        <w:br/>
        <w:t>Hereafter</w:t>
        <w:br/>
        <w:t>– than injustice and severing the ties of kinship.”</w:t>
      </w:r>
    </w:p>
    <w:p>
      <w:pPr/>
      <w:r>
        <w:t>حَدَّثَنَا الْحُسَيْنُ بْنُ الْحَسَنِ الْمَرْوَزِيُّ، أَنْبَأَنَا عَبْدُ اللَّهِ بْنُ الْمُبَارَكِ، وَابْنُ، عُلَيَّةَ عَنْ عُيَيْنَةَ بْنِ عَبْدِ الرَّحْمَنِ، عَنْ أَبِيهِ، عَنْ أَبِي بَكْرَةَ، قَالَ قَالَ رَسُولُ اللَّهِ ـ صلى الله عليه وسلم ـ ‏</w:t>
        <w:br/>
        <w:t>"‏ مَا مِنْ ذَنْبٍ أَجْدَرُ أَنْ يُعَجِّلَ اللَّهُ لِصَاحِبِهِ الْعُقُوبَةَ فِي الدُّنْيَا مَعَ مَا يَدَّخِرُ لَهُ فِي الآخِرَةِ - مِنَ الْبَغْىِ وَقَطِيعَةِ الرَّحِمِ ‏"‏ ‏.‏</w:t>
      </w:r>
    </w:p>
    <w:p>
      <w:pPr/>
      <w:r>
        <w:t>Grade: Sahih (Darussalam)Reference : Sunan Ibn Majah 4211In-book reference : Book 37, Hadith 112English translation : Vol. 5, Book 37, Hadith 4211Report Error | Share | Copy ▼</w:t>
      </w:r>
    </w:p>
    <w:p>
      <w:r>
        <w:t>----------------------------------------</w:t>
      </w:r>
    </w:p>
    <w:p>
      <w:pPr/>
      <w:r>
        <w:t>It was</w:t>
        <w:br/>
        <w:t>narrated from ‘Aishah, the Mother of the Believers, that the</w:t>
        <w:br/>
        <w:t>Messenger of Allah (ﷺ) said:“The most quickly rewarded of good</w:t>
        <w:br/>
        <w:t>deeds are kindness and upholding the ties of kinship, and the most</w:t>
        <w:br/>
        <w:t>quickly punished evil deeds are injustice and severing the ties of</w:t>
        <w:br/>
        <w:t>kinship.”</w:t>
      </w:r>
    </w:p>
    <w:p>
      <w:pPr/>
      <w:r>
        <w:t>حَدَّثَنَا سُوَيْدُ بْنُ سَعِيدٍ، حَدَّثَنَا صَالِحُ بْنُ مُوسَى، عَنْ مُعَاوِيَةَ بْنِ إِسْحَاقَ، عَنْ عَائِشَةَ بِنْتِ طَلْحَةَ، عَنْ عَائِشَةَ أُمِّ الْمُؤْمِنِينَ، قَالَتْ قَالَ رَسُولُ اللَّهِ ـ صلى الله عليه وسلم ـ ‏</w:t>
        <w:br/>
        <w:t>"‏ أَسْرَعُ الْخَيْرِ ثَوَابًا الْبِرُّ وَصِلَةُ الرَّحِمِ وَأَسْرَعُ الشَّرِّ عُقُوبَةً الْبَغْىُ وَقَطِيعَةُ الرَّحِمِ ‏"‏ ‏.‏</w:t>
      </w:r>
    </w:p>
    <w:p>
      <w:pPr/>
      <w:r>
        <w:t>Grade: Da’if (Darussalam)Reference : Sunan Ibn Majah 4212In-book reference : Book 37, Hadith 113English translation : Vol. 5, Book 37, Hadith 4212Report Error | Share | Copy ▼</w:t>
      </w:r>
    </w:p>
    <w:p>
      <w:r>
        <w:t>----------------------------------------</w:t>
      </w:r>
    </w:p>
    <w:p>
      <w:pPr/>
      <w:r>
        <w:t>It was</w:t>
        <w:br/>
        <w:t>narrated from Abu Hurairah that the Messenger of Allah (ﷺ)</w:t>
        <w:br/>
        <w:t>said:“It is sufficient evil for a man to look down on his Muslim</w:t>
        <w:br/>
        <w:t>brother.”</w:t>
      </w:r>
    </w:p>
    <w:p>
      <w:pPr/>
      <w:r>
        <w:t>حَدَّثَنَا يَعْقُوبُ بْنُ حُمَيْدٍ الْمَدَنِيُّ، حَدَّثَنَا عَبْدُ الْعَزِيزِ بْنُ مُحَمَّدٍ، عَنْ دَاوُدَ بْنِ قَيْسٍ، عَنْ أَبِي سَعِيدٍ، - مَوْلَى بَنِي عَامِرٍ - عَنْ أَبِي هُرَيْرَةَ، أَنَّ رَسُولَ اللَّهِ ـ صلى الله عليه وسلم ـ قَالَ ‏</w:t>
        <w:br/>
        <w:t>"‏ حَسْبُ امْرِئٍ مِنَ الشَّرِّ أَنْ يَحْقِرَ أَخَاهُ الْمُسْلِمَ ‏"‏ ‏.‏</w:t>
      </w:r>
    </w:p>
    <w:p>
      <w:pPr/>
      <w:r>
        <w:t>Grade: Sahih (Darussalam)Reference : Sunan Ibn Majah 4213In-book reference : Book 37, Hadith 114English translation : Vol. 5, Book 37, Hadith 4213Report Error | Share | Copy ▼</w:t>
      </w:r>
    </w:p>
    <w:p>
      <w:r>
        <w:t>----------------------------------------</w:t>
      </w:r>
    </w:p>
    <w:p>
      <w:pPr/>
      <w:r>
        <w:t>It was</w:t>
        <w:br/>
        <w:t>narrated from Anas bin Malik that the Messenger of Allah (ﷺ)</w:t>
        <w:br/>
        <w:t>said:“Allah has revealed to me that you should be humble towards one</w:t>
        <w:br/>
        <w:t>another and should not wrong one another.”</w:t>
      </w:r>
    </w:p>
    <w:p>
      <w:pPr/>
      <w:r>
        <w:t>حَدَّثَنَا حَرْمَلَةُ بْنُ يَحْيَى، حَدَّثَنَا عَبْدُ اللَّهِ بْنُ وَهْبٍ، أَنْبَأَنَا عَمْرُو بْنُ الْحَارِثِ، عَنْ يَزِيدَ بْنِ أَبِي حَبِيبٍ، عَنْ سِنَانِ بْنِ سَعْدٍ، عَنْ أَنَسِ بْنِ مَالِكٍ، قَالَ قَالَ رَسُولُ اللَّهِ ـ صلى الله عليه وسلم ـ ‏</w:t>
        <w:br/>
        <w:t>"‏ إِنَّ اللَّهَ أَوْحَى إِلَىَّ أَنْ تَوَاضَعُوا وَلاَ يَبْغِي بَعْضُكُمْ عَلَى بَعْضٍ ‏"‏ ‏.‏</w:t>
      </w:r>
    </w:p>
    <w:p>
      <w:pPr/>
      <w:r>
        <w:t>Grade: Hasan (Darussalam)Reference : Sunan Ibn Majah 4214In-book reference : Book 37, Hadith 115English translation : Vol. 5, Book 37, Hadith 4214Report Error | Share | Copy ▼</w:t>
      </w:r>
    </w:p>
    <w:p>
      <w:r>
        <w:t>----------------------------------------</w:t>
      </w:r>
    </w:p>
    <w:p>
      <w:pPr/>
      <w:r>
        <w:t>It was</w:t>
        <w:br/>
        <w:t>narrated from ‘Atiyyah As-Sa’di, who was one of the Companions</w:t>
        <w:br/>
        <w:t>of</w:t>
        <w:br/>
        <w:t>the Prophet (ﷺ), that the Messenger of Allah (ﷺ) said:“A</w:t>
        <w:br/>
        <w:t>person will not reach the status of being one of those who have piety</w:t>
        <w:br/>
        <w:t>until he refrains from doing something in which there is no sin, for</w:t>
        <w:br/>
        <w:t>fear of falling into something in which there is sin.”</w:t>
      </w:r>
    </w:p>
    <w:p>
      <w:pPr/>
      <w:r>
        <w:t>حَدَّثَنَا أَبُو بَكْرِ بْنُ أَبِي شَيْبَةَ، حَدَّثَنَا هَاشِمُ بْنُ الْقَاسِمِ، حَدَّثَنَا أَبُو عَقِيلٍ، حَدَّثَنَا عَبْدُ اللَّهِ بْنُ يَزِيدَ، حَدَّثَنِي رَبِيعَةُ بْنُ يَزِيدَ، وَعَطِيَّةُ بْنُ قَيْسٍ، عَنْ عَطِيَّةَ السَّعْدِيِّ، - وَكَانَ مِنْ أَصْحَابِ النَّبِيِّ ـ صلى الله عليه وسلم ـ - قَالَ قَالَ رَسُولُ اللَّهِ ـ صلى الله عليه وسلم ـ ‏</w:t>
        <w:br/>
        <w:t>"‏ لاَ يَبْلُغُ الْعَبْدُ أَنْ يَكُونَ مِنَ الْمُتَّقِينَ حَتَّى يَدَعَ مَا لاَ بَأْسَ بِهِ حَذَرًا لِمَا بِهِ الْبَأْسُ ‏"‏ ‏.‏</w:t>
      </w:r>
    </w:p>
    <w:p>
      <w:pPr/>
      <w:r>
        <w:t>Grade: Hasan (Darussalam)Reference : Sunan Ibn Majah 4215In-book reference : Book 37, Hadith 116English translation : Vol. 5, Book 37, Hadith 4215Report Error | Share | Copy ▼</w:t>
      </w:r>
    </w:p>
    <w:p>
      <w:r>
        <w:t>----------------------------------------</w:t>
      </w:r>
    </w:p>
    <w:p>
      <w:pPr/>
      <w:r>
        <w:t>It was</w:t>
        <w:br/>
        <w:t>narrated that ‘Abdullah bin ‘Amr said:“It was said to the</w:t>
        <w:br/>
        <w:t>Messenger of Allah (ﷺ): ‘Which of the people is best?’ He said:</w:t>
        <w:br/>
        <w:t>‘Everyone who is pure of heart and sincere in speech.’ They said:</w:t>
        <w:br/>
        <w:t>‘Sincere in speech, we know what this is, but what is pure of</w:t>
        <w:br/>
        <w:t>heart?’</w:t>
        <w:br/>
        <w:t>He said: ‘It is (the heart) that is pious and pure, with</w:t>
        <w:br/>
        <w:t>no sin,</w:t>
        <w:br/>
        <w:t>injustice, rancor or envy in it.’”</w:t>
      </w:r>
    </w:p>
    <w:p>
      <w:pPr/>
      <w:r>
        <w:t>حَدَّثَنَا هِشَامُ بْنُ عَمَّارٍ، حَدَّثَنَا يَحْيَى بْنُ حَمْزَةَ، حَدَّثَنَا زَيْدُ بْنُ وَاقِدٍ، حَدَّثَنَا مُغِيثُ بْنُ سُمَىٍّ، عَنْ عَبْدِ اللَّهِ بْنِ عَمْرٍو، قَالَ قِيلَ لِرَسُولِ اللَّهِ ـ صلى الله عليه وسلم ـ أَىُّ النَّاسِ أَفْضَلُ قَالَ ‏"‏ كُلُّ مَخْمُومِ الْقَلْبِ صَدُوقِ اللِّسَانِ ‏"‏ ‏.‏ قَالُوا صَدُوقُ اللِّسَانِ نَعْرِفُهُ فَمَا مَخْمُومُ الْقَلْبِ قَالَ ‏"‏ هُوَ التَّقِيُّ النَّقِيُّ لاَ إِثْمَ فِيهِ وَلاَ بَغْىَ وَلاَ غِلَّ وَلاَ حَسَدَ ‏"‏ ‏.‏</w:t>
      </w:r>
    </w:p>
    <w:p>
      <w:pPr/>
      <w:r>
        <w:t>Grade: Sahih (Darussalam)Reference : Sunan Ibn Majah 4216In-book reference : Book 37, Hadith 117English translation : Vol. 5, Book 37, Hadith 4216Report Error | Share | Copy ▼</w:t>
      </w:r>
    </w:p>
    <w:p>
      <w:r>
        <w:t>----------------------------------------</w:t>
      </w:r>
    </w:p>
    <w:p>
      <w:pPr/>
      <w:r>
        <w:t>It was</w:t>
        <w:br/>
        <w:t>narrated from Abu Hurairah that the Messenger of Allah (ﷺ)</w:t>
        <w:br/>
        <w:t>said:“O</w:t>
        <w:br/>
        <w:t>Abu Hurairah, be cautious, and you will be the most devoted</w:t>
        <w:br/>
        <w:t>of people</w:t>
        <w:br/>
        <w:t>to Allah. Be content, and you will be the most grateful of</w:t>
        <w:br/>
        <w:t>people to</w:t>
        <w:br/>
        <w:t>Allah. Love for people what you love for yourself, and you</w:t>
        <w:br/>
        <w:t>will be a</w:t>
        <w:br/>
        <w:t>(true) believer. Be a good neighbor to your neighbors, and</w:t>
        <w:br/>
        <w:t>you will</w:t>
        <w:br/>
        <w:t>be a (true) Muslim. And laugh little, for laughing a lot</w:t>
        <w:br/>
        <w:t>deadens the</w:t>
        <w:br/>
        <w:t>heart.”</w:t>
      </w:r>
    </w:p>
    <w:p>
      <w:pPr/>
      <w:r>
        <w:t>حَدَّثَنَا عَلِيُّ بْنُ مُحَمَّدٍ، حَدَّثَنَا أَبُو مُعَاوِيَةَ، عَنْ أَبِي رَجَاءٍ، عَنْ بُرْدِ بْنِ سِنَانٍ، عَنْ مَكْحُولٍ، عَنْ وَاثِلَةَ بْنِ الأَسْقَعِ، عَنْ أَبِي هُرَيْرَةَ، قَالَ قَالَ رَسُولُ اللَّهِ ـ صلى الله عليه وسلم ـ ‏</w:t>
        <w:br/>
        <w:t>"‏ يَا أَبَا هُرَيْرَةَ كُنْ وَرِعًا تَكُنْ أَعْبَدَ النَّاسِ وَكُنْ قَنِعًا تَكُنْ أَشْكَرَ النَّاسِ وَأَحِبَّ لِلنَّاسِ مَا تُحِبُّ لِنَفْسِكَ تَكُنْ مُؤْمِنًا وَأَحَسِنْ جِوَارَ مَنْ جَاوَرَكَ تَكُنْ مُسْلِمًا وَأَقِلَّ الضَّحِكَ فَإِنَّ كَثْرَةَ الضَّحِكِ تُمِيتُ الْقَلْبَ ‏"‏ ‏.‏</w:t>
      </w:r>
    </w:p>
    <w:p>
      <w:pPr/>
      <w:r>
        <w:t>Grade: Da’if (Darussalam)Reference : Sunan Ibn Majah 4217In-book reference : Book 37, Hadith 118English translation : Vol. 5, Book 37, Hadith 4217Report Error | Share | Copy ▼</w:t>
      </w:r>
    </w:p>
    <w:p>
      <w:r>
        <w:t>----------------------------------------</w:t>
      </w:r>
    </w:p>
    <w:p>
      <w:pPr/>
      <w:r>
        <w:t>It was</w:t>
        <w:br/>
        <w:t>narrated from Abu Dharr that the Messenger of Allah (ﷺ)</w:t>
        <w:br/>
        <w:t>said:“There is no wisdom like reflection, and no honor like good</w:t>
        <w:br/>
        <w:t>manners.”</w:t>
      </w:r>
    </w:p>
    <w:p>
      <w:pPr/>
      <w:r>
        <w:t>حَدَّثَنَا عَبْدُ اللَّهِ بْنُ مُحَمَّدِ بْنِ رُمْحٍ، حَدَّثَنَا عَبْدُ اللَّهِ بْنُ وَهْبٍ، عَنِ الْمَاضِي بْنِ مُحَمَّدٍ، عَنْ عَلِيِّ بْنِ سُلَيْمَانَ، عَنِ الْقَاسِمِ بْنِ مُحَمَّدٍ، عَنْ أَبِي إِدْرِيسَ الْخَوْلاَنِيِّ، عَنْ أَبِي ذَرٍّ، قَالَ قَالَ رَسُولُ اللَّهِ ـ صلى الله عليه وسلم ـ ‏</w:t>
        <w:br/>
        <w:t>"‏ لاَ عَقْلَ كَالتَّدْبِيرِ وَلاَ وَرَعَ كَالْكَفِّ وَلاَ حَسَبَ كَحُسْنِ الْخُلُقِ ‏"‏ ‏.‏</w:t>
      </w:r>
    </w:p>
    <w:p>
      <w:pPr/>
      <w:r>
        <w:t>Grade: Da’if (Darussalam)Reference : Sunan Ibn Majah 4218In-book reference : Book 37, Hadith 119English translation : Vol. 5, Book 37, Hadith 4218Report Error | Share | Copy ▼</w:t>
      </w:r>
    </w:p>
    <w:p>
      <w:r>
        <w:t>----------------------------------------</w:t>
      </w:r>
    </w:p>
    <w:p>
      <w:pPr/>
      <w:r>
        <w:t>It was</w:t>
        <w:br/>
        <w:t>narrated from Samurah bin Jundab that the Messenger of Allah</w:t>
        <w:br/>
        <w:t>(ﷺ)</w:t>
        <w:br/>
        <w:t>said:“Being honorable is wealth and noble character is piety.’</w:t>
      </w:r>
    </w:p>
    <w:p>
      <w:pPr/>
      <w:r>
        <w:t>حَدَّثَنَا مُحَمَّدُ بْنُ خَلَفٍ الْعَسْقَلاَنِيُّ، حَدَّثَنَا يُونُسُ بْنُ مُحَمَّدٍ، حَدَّثَنَا سَلاَّمُ بْنُ أَبِي مُطِيعٍ، عَنْ قَتَادَةَ، عَنِ الْحَسَنِ، عَنْ سَمُرَةَ بْنِ جُنْدَبٍ، قَالَ قَالَ رَسُولُ اللَّهِ ـ صلى الله عليه وسلم ـ ‏</w:t>
        <w:br/>
        <w:t>"‏ الْحَسَبُ الْمَالُ وَالْكَرَمُ التَّقْوَى ‏"‏ ‏.‏</w:t>
      </w:r>
    </w:p>
    <w:p>
      <w:pPr/>
      <w:r>
        <w:t>Grade: Hasan (Darussalam)Reference : Sunan Ibn Majah 4219In-book reference : Book 37, Hadith 120English translation : Vol. 5, Book 37, Hadith 4219Report Error | Share | Copy ▼</w:t>
      </w:r>
    </w:p>
    <w:p>
      <w:r>
        <w:t>----------------------------------------</w:t>
      </w:r>
    </w:p>
    <w:p>
      <w:pPr/>
      <w:r>
        <w:t>It was</w:t>
        <w:br/>
        <w:t>narrated from Abu Dharr that the Messenger of Allah (ﷺ)</w:t>
        <w:br/>
        <w:t>said:“I</w:t>
        <w:br/>
        <w:t>know a word – (one of the narrators) ‘Uthman said: “a Verse”</w:t>
        <w:br/>
        <w:t>– which if all the people followed it, it would suffice them.”</w:t>
        <w:br/>
        <w:t>They</w:t>
        <w:br/>
        <w:t>said: “O Messenger of Allah, which Verse?” He said: “And</w:t>
        <w:br/>
        <w:t>whosoever</w:t>
        <w:br/>
        <w:t>fears Allah, He will make a way out for him.” [65:2]</w:t>
      </w:r>
    </w:p>
    <w:p>
      <w:pPr/>
      <w:r>
        <w:t>حَدَّثَنَا هِشَامُ بْنُ عَمَّارٍ، وَعُثْمَانُ بْنُ أَبِي شَيْبَةَ، قَالاَ حَدَّثَنَا الْمُعْتَمِرُ بْنُ سُلَيْمَانَ، عَنْ كَهْمَسِ بْنِ الْحَسَنِ، عَنْ أَبِي السَّلِيلِ، ضُرَيْبِ بْنِ نُقَيْرٍ عَنْ أَبِي ذَرٍّ، قَالَ قَالَ رَسُولُ اللَّهِ ـ صلى الله عليه وسلم ـ ‏"‏ إِنِّي لأَعْرِفُ كَلِمَةً - وَقَالَ عُثْمَانُ آيَةً - لَوْ أَخَذَ النَّاسُ كُلُّهُمْ بِهَا لَكَفَتْهُمْ ‏"‏ ‏.‏ قَالُوا يَا رَسُولَ اللَّهِ أَيَّةُ آيَةٍ قَالَ ‏"‏ وَمَنْ يَتَّقِ اللَّهَ يَجْعَلْ لَهُ مَخْرَجًا ‏"‏ ‏.‏</w:t>
      </w:r>
    </w:p>
    <w:p>
      <w:pPr/>
      <w:r>
        <w:t>Grade: Da’if (Darussalam)Reference : Sunan Ibn Majah 4220In-book reference : Book 37, Hadith 121English translation : Vol. 5, Book 37, Hadith 4220Report Error | Share | Copy ▼</w:t>
      </w:r>
    </w:p>
    <w:p>
      <w:r>
        <w:t>----------------------------------------</w:t>
      </w:r>
    </w:p>
    <w:p>
      <w:pPr/>
      <w:r>
        <w:t>It was</w:t>
        <w:br/>
        <w:t>narrated from Abu Bakr bin Abu Zuhair Ath-Thaqafi, that his</w:t>
        <w:br/>
        <w:t>father</w:t>
        <w:br/>
        <w:t>said:“The Messenger of Allah (ﷺ) addressed us in Nabawah” or</w:t>
        <w:br/>
        <w:t>Banawah – he (one of the narrators) said: “Nabawah is near Ta’if”</w:t>
        <w:br/>
        <w:t>–</w:t>
        <w:br/>
        <w:t>“And said: ‘Soon you will be able to tell the people of</w:t>
        <w:br/>
        <w:t>Paradise from</w:t>
        <w:br/>
        <w:t>the people of Hell.’ They said: ‘How O Messenger of</w:t>
        <w:br/>
        <w:t>Allah?’ He said:</w:t>
        <w:br/>
        <w:t>‘By praise and condemnation. You are Allah’s</w:t>
        <w:br/>
        <w:t>witnesses over one</w:t>
        <w:br/>
        <w:t>another.’”</w:t>
      </w:r>
    </w:p>
    <w:p>
      <w:pPr/>
      <w:r>
        <w:t>حَدَّثَنَا أَبُو بَكْرِ بْنُ أَبِي شَيْبَةَ، حَدَّثَنَا يَزِيدُ بْنُ هَارُونَ، أَنْبَأَنَا نَافِعُ بْنُ عُمَرَ الْجُمَحِيُّ، عَنْ أُمَيَّةَ بْنِ صَفْوَانَ، عَنْ أَبِي بَكْرِ بْنِ أَبِي زُهَيْرٍ الثَّقَفِيِّ، عَنْ أَبِيهِ، قَالَ خَطَبَنَا رَسُولُ اللَّهِ ـ صلى الله عليه وسلم ـ بِالنَّبَا أَوِ النَّبَاوَةِ - قَالَ وَالنَّبَاوَةُ مِنَ الطَّائِفِ - قَالَ ‏"‏ يُوشِكُ أَنْ تَعْرِفُوا أَهْلَ الْجَنَّةِ مِنْ أَهْلِ النَّارِ ‏"‏ ‏.‏ قَالُوا بِمَ ذَاكَ يَا رَسُولَ اللَّهِ ‏.‏ قَالَ ‏"‏ بِالثَّنَاءِ الْحَسَنِ وَالثَّنَاءِ السَّيِّئِ أَنْتُمْ شُهَدَاءُ اللَّهِ بَعْضُكُمْ عَلَى بَعْضٍ ‏"‏ ‏.‏</w:t>
      </w:r>
    </w:p>
    <w:p>
      <w:pPr/>
      <w:r>
        <w:t>Grade: Hasan (Darussalam)Reference : Sunan Ibn Majah 4221In-book reference : Book 37, Hadith 122English translation : Vol. 5, Book 37, Hadith 4221Report Error | Share | Copy ▼</w:t>
      </w:r>
    </w:p>
    <w:p>
      <w:r>
        <w:t>----------------------------------------</w:t>
      </w:r>
    </w:p>
    <w:p>
      <w:pPr/>
      <w:r>
        <w:t>It was</w:t>
        <w:br/>
        <w:t>narrated that Kulthum Al-Khuza’i said:“A man came to the</w:t>
        <w:br/>
        <w:t>Prophet</w:t>
        <w:br/>
        <w:t>(ﷺ) and said: ‘O Messenger of Allah, how can I know, when I</w:t>
        <w:br/>
        <w:t>have</w:t>
        <w:br/>
        <w:t>done something good, that I have done well, and if I have done</w:t>
        <w:br/>
        <w:t>something bad, that I have done a bad deed?’ The Messenger of Allah</w:t>
        <w:br/>
        <w:t>(ﷺ) said: ‘If your neighbors say that you have done something</w:t>
        <w:br/>
        <w:t>good,</w:t>
        <w:br/>
        <w:t>then you have done well, and if they say that you have done</w:t>
        <w:br/>
        <w:t>something</w:t>
        <w:br/>
        <w:t>bad, then you have done something bad.’”</w:t>
      </w:r>
    </w:p>
    <w:p>
      <w:pPr/>
      <w:r>
        <w:t>حَدَّثَنَا أَبُو بَكْرِ بْنُ أَبِي شَيْبَةَ، حَدَّثَنَا أَبُو مُعَاوِيَةَ، عَنِ الأَعْمَشِ، عَنْ جَامِعِ بْنِ شَدَّادٍ، عَنْ كُلْثُومٍ الْخُزَاعِيِّ، قَالَ أَتَى النَّبِيَّ ـ صلى الله عليه وسلم ـ رَجُلٌ فَقَالَ يَا رَسُولَ اللَّهِ كَيْفَ لِي أَنْ أَعْلَمَ إِذَا أَحْسَنْتُ أَنِّي قَدْ أَحْسَنْتُ وَإِذَا أَسَأْتُ أَنِّي قَدْ أَسَأْتُ فَقَالَ رَسُولُ اللَّهِ ـ صلى الله عليه وسلم ـ ‏</w:t>
        <w:br/>
        <w:t>"‏ إِذَا قَالَ جِيرَانُكَ إِنَّكَ قَدْ أَحْسَنْتَ فَقَدْ أَحْسَنْتَ وَإِذَا قَالُوا إِنَّكَ قَدْ أَسَأْتَ فَقَدْ أَسَأْتَ ‏"‏ ‏.‏</w:t>
      </w:r>
    </w:p>
    <w:p>
      <w:pPr/>
      <w:r>
        <w:t>Grade: Hasan (Darussalam)Reference : Sunan Ibn Majah 4222In-book reference : Book 37, Hadith 123English translation : Vol. 5, Book 37, Hadith 4222Report Error | Share | Copy ▼</w:t>
      </w:r>
    </w:p>
    <w:p>
      <w:r>
        <w:t>----------------------------------------</w:t>
      </w:r>
    </w:p>
    <w:p>
      <w:pPr/>
      <w:r>
        <w:t>It was</w:t>
        <w:br/>
        <w:t>narrated that ‘Abdullah said:“A man said to the Messenger of</w:t>
        <w:br/>
        <w:t>Allah (ﷺ): ‘How can I know when I have done well and when I have</w:t>
        <w:br/>
        <w:t>done something bad?’ The Prophet (ﷺ) said: ‘If you hear your</w:t>
        <w:br/>
        <w:t>neighbors saying that you have done well, then you have done well,</w:t>
        <w:br/>
        <w:t>and</w:t>
        <w:br/>
        <w:t>if you hear them saying that you have done something bad, then</w:t>
        <w:br/>
        <w:t>you</w:t>
        <w:br/>
        <w:t>have done something bad.’”</w:t>
      </w:r>
    </w:p>
    <w:p>
      <w:pPr/>
      <w:r>
        <w:t>حَدَّثَنَا مُحَمَّدُ بْنُ يَحْيَى، حَدَّثَنَا عَبْدُ الرَّزَّاقِ، أَنْبَأَنَا مَعْمَرٌ، عَنْ مَنْصُورٍ، عَنْ أَبِي وَائِلٍ، عَنْ عَبْدِ اللَّهِ، قَالَ قَالَ رَجُلٌ لِرَسُولِ اللَّهِ ـ صلى الله عليه وسلم ـ ‏:‏ كَيْفَ لِي أَنْ أَعْلَمَ إِذَا أَحْسَنْتُ وَإِذَا أَسَأْتُ قَالَ النَّبِيُّ ـ صلى الله عليه وسلم ـ ‏:‏ ‏</w:t>
        <w:br/>
        <w:t>"‏ إِذَا سَمِعْتَ جِيرَانَكَ يَقُولُونَ قَدْ أَحْسَنْتَ فَقَدْ أَحْسَنْتَ وَإِذَا سَمِعْتَهُمْ يَقُولُونَ ‏:‏ قَدْ أَسَأْتَ فَقَدْ أَسَأْتَ ‏"‏ ‏.‏</w:t>
      </w:r>
    </w:p>
    <w:p>
      <w:pPr/>
      <w:r>
        <w:t>Grade: Sahih (Darussalam)Reference : Sunan Ibn Majah 4223In-book reference : Book 37, Hadith 124English translation : Vol. 5, Book 37, Hadith 4223Report Error | Share | Copy ▼</w:t>
      </w:r>
    </w:p>
    <w:p>
      <w:r>
        <w:t>----------------------------------------</w:t>
      </w:r>
    </w:p>
    <w:p>
      <w:pPr/>
      <w:r>
        <w:t>It was</w:t>
        <w:br/>
        <w:t>narrated from Ibn ‘Abbas that the Messenger of Allah (ﷺ)</w:t>
        <w:br/>
        <w:t>said:“The people of Paradise are those whose ears Allah fills with</w:t>
        <w:br/>
        <w:t>the</w:t>
        <w:br/>
        <w:t>praise of people when they are listening, and the people of Hell-</w:t>
        <w:br/>
        <w:t>fire</w:t>
        <w:br/>
        <w:t>are those whom He fills their ears with condemnation when they</w:t>
        <w:br/>
        <w:t>are</w:t>
        <w:br/>
        <w:t>listening.”</w:t>
      </w:r>
    </w:p>
    <w:p>
      <w:pPr/>
      <w:r>
        <w:t>حَدَّثَنَا مُحَمَّدُ بْنُ يَحْيَى، وَزَيْدُ بْنُ أَخْزَمَ، قَالاَ حَدَّثَنَا مُسْلِمُ بْنُ إِبْرَاهِيمَ، حَدَّثَنَا أَبُو هِلاَلٍ، حَدَّثَنَا عُقْبَةُ بْنُ أَبِي ثُبَيْتٍ، عَنْ أَبِي الْجَوْزَاءِ، عَنِ ابْنِ عَبَّاسٍ، قَالَ قَالَ رَسُولُ اللَّهِ ـ صلى الله عليه وسلم ـ ‏:‏ ‏</w:t>
        <w:br/>
        <w:t>"‏ أَهْلُ الْجَنَّةِ مَنْ مَلأَ اللَّهُ أُذُنَيْهِ مِنْ ثَنَاءِ النَّاسِ خَيْرًا وَهُوَ يَسْمَعُ، وَأَهْلُ النَّارِ مَنْ مَلأَ أُذُنَيْهِ مِنْ ثَنَاءِ النَّاسِ شَرًّا وَهُوَ يَسْمَعُ ‏"‏ ‏.‏</w:t>
      </w:r>
    </w:p>
    <w:p>
      <w:pPr/>
      <w:r>
        <w:t>Grade: Hasan (Darussalam)Reference : Sunan Ibn Majah 4224In-book reference : Book 37, Hadith 125English translation : Vol. 5, Book 37, Hadith 4224Report Error | Share | Copy ▼</w:t>
      </w:r>
    </w:p>
    <w:p>
      <w:r>
        <w:t>----------------------------------------</w:t>
      </w:r>
    </w:p>
    <w:p>
      <w:pPr/>
      <w:r>
        <w:t>It was</w:t>
        <w:br/>
        <w:t>narrated from Abu Dharr:“I said to the Prophet (ﷺ): ‘(What</w:t>
        <w:br/>
        <w:t>do</w:t>
        <w:br/>
        <w:t>you say about when) a man does a deed for the sake of Allah, and</w:t>
        <w:br/>
        <w:t>people love him for it?’ He said: ‘That is the immediate glad</w:t>
        <w:br/>
        <w:t>tidings</w:t>
        <w:br/>
        <w:t>of the believer.’”</w:t>
      </w:r>
    </w:p>
    <w:p>
      <w:pPr/>
      <w:r>
        <w:t>حَدَّثَنَا مُحَمَّدُ بْنُ بَشَّارٍ، حَدَّثَنَا مُحَمَّدُ بْنُ جَعْفَرٍ، حَدَّثَنَا شُعْبَةُ، عَنْ أَبِي عِمْرَانَ الْجَوْنِيِّ، عَنْ عَبْدِ اللَّهِ بْنِ الصَّامِتِ، عَنْ أَبِي ذَرٍّ، عَنِ النَّبِيِّ ـ صلى الله عليه وسلم ـ قَالَ قُلْتُ لَهُ ‏:‏ الرَّجُلُ يَعْمَلُ الْعَمَلَ لِلَّهِ فَيُحِبُّهُ النَّاسُ عَلَيْهِ قَالَ ‏:‏ ‏</w:t>
        <w:br/>
        <w:t>"‏ ذَلِكَ عَاجِلُ بُشْرَى الْمُؤْمِنِ ‏"‏ ‏.‏</w:t>
      </w:r>
    </w:p>
    <w:p>
      <w:pPr/>
      <w:r>
        <w:t>Grade: Sahih (Darussalam)Reference : Sunan Ibn Majah 4225In-book reference : Book 37, Hadith 126English translation : Vol. 5, Book 37, Hadith 4225Report Error | Share | Copy ▼</w:t>
      </w:r>
    </w:p>
    <w:p>
      <w:r>
        <w:t>----------------------------------------</w:t>
      </w:r>
    </w:p>
    <w:p>
      <w:pPr/>
      <w:r>
        <w:t>It was</w:t>
        <w:br/>
        <w:t>narrated that Abu Hurairah said:“A man said: ‘O Messenger of</w:t>
        <w:br/>
        <w:t>Allah, I do a good deed, then others find out about it and that</w:t>
        <w:br/>
        <w:t>pleases me.’ He said: ‘You will have two rewards, the reward for</w:t>
        <w:br/>
        <w:t>doing</w:t>
        <w:br/>
        <w:t>it in secret and the reward for doing it openly (so that others</w:t>
        <w:br/>
        <w:t>may</w:t>
        <w:br/>
        <w:t>follow your example).’”</w:t>
      </w:r>
    </w:p>
    <w:p>
      <w:pPr/>
      <w:r>
        <w:t>حَدَّثَنَا مُحَمَّدُ بْنُ بَشَّارٍ، حَدَّثَنَا أَبُو دَاوُدَ، حَدَّثَنَا سَعِيدُ بْنُ سِنَانٍ أَبُو سِنَانٍ الشَّيْبَانِيُّ، عَنْ حَبِيبِ بْنِ أَبِي ثَابِتٍ، عَنْ أَبِي صَالِحٍ، عَنْ أَبِي هُرَيْرَةَ، قَالَ قَالَ رَجُلٌ ‏:‏ يَا رَسُولَ اللَّهِ إِنِّي أَعْمَلُ الْعَمَلَ فَيُطَّلَعُ عَلَيْهِ فَيُعْجِبُنِي قَالَ ‏:‏ ‏</w:t>
        <w:br/>
        <w:t>"‏ لَكَ أَجْرَانِ ‏:‏ أَجْرُ السِّرِّ وَأَجْرُ الْعَلاَنِيَةِ ‏"‏ ‏.‏</w:t>
      </w:r>
    </w:p>
    <w:p>
      <w:pPr/>
      <w:r>
        <w:t>Grade: Da’if (Darussalam)Reference : Sunan Ibn Majah 4226In-book reference : Book 37, Hadith 127English translation : Vol. 5, Book 37, Hadith 4226Report Error | Share | Copy ▼</w:t>
      </w:r>
    </w:p>
    <w:p>
      <w:r>
        <w:t>----------------------------------------</w:t>
      </w:r>
    </w:p>
    <w:p>
      <w:pPr/>
      <w:r>
        <w:t>‘Alqamah</w:t>
        <w:br/>
        <w:t>bin Waqqas (said) that he heard ‘Umar bin Khattab, when he</w:t>
        <w:br/>
        <w:t>was</w:t>
        <w:br/>
        <w:t>addressing the people, saying:“I heard the Messenger of Allah</w:t>
        <w:br/>
        <w:t>(ﷺ) say: ‘Actions are but by the intention and every man will</w:t>
        <w:br/>
        <w:t>have</w:t>
        <w:br/>
        <w:t>but that which he intended. So he whose emigration was for Allah</w:t>
        <w:br/>
        <w:t>and</w:t>
        <w:br/>
        <w:t>His Messenger, his emigration was for Allah and His Messenger.</w:t>
        <w:br/>
        <w:t>But he</w:t>
        <w:br/>
        <w:t>whose emigration was for some worldly benefit or to take some</w:t>
        <w:br/>
        <w:t>woman in</w:t>
        <w:br/>
        <w:t>marriage, his emigration was for that which he migrated.”</w:t>
      </w:r>
    </w:p>
    <w:p>
      <w:pPr/>
      <w:r>
        <w:t>حَدَّثَنَا أَبُو بَكْرِ بْنُ أَبِي شَيْبَةَ، حَدَّثَنَا يَزِيدُ بْنُ هَارُونَ، ح وَحَدَّثَنَا مُحَمَّدُ بْنُ رُمْحٍ، أَنْبَأَنَا اللَّيْثُ بْنُ سَعْدٍ، قَالاَ أَنْبَأَنَا يَحْيَى بْنُ سَعِيدٍ، أَنَّ مُحَمَّدَ بْنَ إِبْرَاهِيمَ التَّيْمِيَّ، أَخْبَرَهُ أَنَّهُ، سَمِعَ عَلْقَمَةَ بْنَ وَقَّاصٍ، أَنَّهُ سَمِعَ عُمَرَ بْنَ الْخَطَّابِ، وَهُوَ يَخْطُبُ النَّاسَ فَقَالَ سَمِعْتُ رَسُولَ اللَّهِ ـ صلى الله عليه وسلم ـ يَقُولُ ‏:‏ ‏</w:t>
        <w:br/>
        <w:t>"‏ إِنَّمَا الأَعْمَالُ بِالنِّيَّاتِ وَلِكُلِّ امْرِئٍ مَا نَوَى فَمَنْ كَانَتْ هِجْرَتُهُ إِلَى اللَّهِ وَإِلَى رَسُولِهِ فَهِجْرَتُهُ إِلَى اللَّهِ وَإِلَى رَسُولِهِ وَمَنْ كَانَتْ هِجْرَتُهُ لِدُنْيَا يُصِيبُهَا أَوِ امْرَأَةٍ يَتَزَوَّجُهَا، فَهِجْرَتُهُ إِلَى مَا هَاجَرَ إِلَيْهِ ‏"‏ ‏.‏</w:t>
      </w:r>
    </w:p>
    <w:p>
      <w:pPr/>
      <w:r>
        <w:t>Grade: Sahih (Darussalam)Reference : Sunan Ibn Majah 4227In-book reference : Book 37, Hadith 128English translation : Vol. 5, Book 37, Hadith 4227Report Error | Share | Copy ▼</w:t>
      </w:r>
    </w:p>
    <w:p>
      <w:r>
        <w:t>----------------------------------------</w:t>
      </w:r>
    </w:p>
    <w:p>
      <w:pPr/>
      <w:r>
        <w:t>It was</w:t>
        <w:br/>
        <w:t>narrated that Abu Kabshah Al-Anmari said:“The Messenger of</w:t>
        <w:br/>
        <w:t>Allah</w:t>
        <w:br/>
        <w:t>(ﷺ) said: ‘The likeness of this nation is that of four people:</w:t>
        <w:br/>
        <w:t>A</w:t>
        <w:br/>
        <w:t>man to whom Allah gives wealth and knowledge, so he acts according</w:t>
        <w:br/>
        <w:t>to</w:t>
        <w:br/>
        <w:t>his knowledge with regard to his wealth, spending it as it should</w:t>
        <w:br/>
        <w:t>be</w:t>
        <w:br/>
        <w:t>spent; a man to whom Allah gives knowledge, but he does not give</w:t>
        <w:br/>
        <w:t>him</w:t>
        <w:br/>
        <w:t>wealth, so he says: “If I had been given (wealth) like this one, I</w:t>
        <w:br/>
        <w:t>would have done what (the first man) did.” The Messenger of Allah</w:t>
        <w:br/>
        <w:t>(ﷺ) said: ‘They will be equal in reward. And a man to whom Allah</w:t>
        <w:br/>
        <w:t>gives wealth but does not give knowledge, so he squanders his wealth</w:t>
        <w:br/>
        <w:t>and spends it in inappropriate ways; and a man to whom Allah gives</w:t>
        <w:br/>
        <w:t>neither knowledge nor wealth, and he says: “If I had (wealth) like</w:t>
        <w:br/>
        <w:t>this one, I would do what (the third man) did.” The Messenger of</w:t>
        <w:br/>
        <w:t>Allah</w:t>
        <w:br/>
        <w:t>(ﷺ) said: ‘They are equal in their burden (of sin).’”</w:t>
        <w:br/>
        <w:t xml:space="preserve"> </w:t>
        <w:br/>
        <w:t>A</w:t>
        <w:br/>
        <w:t>similar report (as above) was narrated from Ibn Abu Kabshah, from</w:t>
        <w:br/>
        <w:t>his</w:t>
        <w:br/>
        <w:t>father, from the Prophet (ﷺ).</w:t>
      </w:r>
    </w:p>
    <w:p>
      <w:pPr/>
      <w:r>
        <w:t xml:space="preserve">حَدَّثَنَا أَبُو بَكْرِ بْنُ أَبِي شَيْبَةَ، وَعَلِيُّ بْنُ مُحَمَّدٍ، قَالاَ حَدَّثَنَا وَكِيعٌ، حَدَّثَنَا الأَعْمَشُ، عَنْ سَالِمِ بْنِ أَبِي الْجَعْدِ، عَنْ أَبِي كَبْشَةَ الأَنْمَارِيِّ، قَالَ قَالَ رَسُولُ اللَّهِ ـ صلى الله عليه وسلم ـ ‏:‏ ‏"‏ مَثَلُ هَذِهِ الأُمَّةِ كَمَثَلِ أَرْبَعَةِ نَفَرٍ ‏:‏ رَجُلٌ آتَاهُ اللَّهُ مَالاً وَعِلْمًا فَهُوَ يَعْمَلُ بِعِلْمِهِ فِي مَالِهِ يُنْفِقُهُ فِي حَقِّهِ وَرَجُلٌ آتَاهُ اللَّهُ عِلْمًا وَلَمْ يُؤْتِهِ مَالاً فَهُوَ يَقُولُ ‏:‏ لَوْ كَانَ لِي مِثْلُ هَذَا عَمِلْتُ فِيهِ مِثْلَ الَّذِي يَعْمَلُ ‏"‏ ‏.‏ قَالَ رَسُولُ اللَّهِ ـ صلى الله عليه وسلم ـ ‏:‏ ‏"‏ فَهُمَا فِي الأَجْرِ سَوَاءٌ وَرَجُلٌ آتَاهُ اللَّهُ مَالاً وَلَمْ يُؤْتِهِ عِلْمًا فَهُوَ يَخْبِطُ فِي مَالِهِ يُنْفِقُهُ فِي غَيْرِ حَقِّهِ وَرَجُلٌ لَمْ يُؤْتِهِ اللَّهُ عِلْمًا وَلاَ مَالاً فَهُوَ يَقُولُ ‏:‏ لَوْ كَانَ لِي مِثْلُ مَالِ هَذَا عَمِلْتُ فِيهِ مِثْلَ الَّذِي يَعْمَلُ ‏"‏ ‏.‏ قَالَ رَسُولُ اللَّهِ ـ صلى الله عليه وسلم ـ ‏:‏ ‏"‏ فَهُمَا فِي الْوِزْرِ سَوَاءٌ ‏"‏ ‏.‏ </w:t>
        <w:br/>
        <w:t xml:space="preserve"> حَدَّثَنَا إِسْحَاقُ بْنُ مَنْصُورٍ الْمَرْوَزِيُّ، حَدَّثَنَا عَبْدُ الرَّزَّاقِ، أَنْبَأَنَا مَعْمَرٌ، عَنْ مَنْصُورٍ، عَنْ سَالِمِ بْنِ أَبِي الْجَعْدِ، عَنِ ابْنِ أَبِي كَبْشَةَ، عَنْ أَبِيهِ، عَنِ النَّبِيِّ ـ صلى الله عليه وسلم ـ ح وَحَدَّثَنَا مُحَمَّدُ بْنُ إِسْمَاعِيلَ بْنِ سَمُرَةَ، حَدَّثَنَا أَبُو أُسَامَةَ، عَنْ مُفَضَّلٍ، عَنْ مَنْصُورٍ، عَنْ سَالِمِ بْنِ أَبِي الْجَعْدِ، عَنِ ابْنِ أَبِي كَبْشَةَ، عَنْ أَبِيهِ، عَنِ النَّبِيِّ ـ صلى الله عليه وسلم ـ نَحْوَهُ ‏.‏</w:t>
      </w:r>
    </w:p>
    <w:p>
      <w:pPr/>
      <w:r>
        <w:t>Grade: Sahih, Sahih (Darussalam)Reference : Sunan Ibn Majah 4228In-book reference : Book 37, Hadith 129English translation : Vol. 5, Book 37, Hadith 4228Report Error | Share | Copy ▼</w:t>
      </w:r>
    </w:p>
    <w:p>
      <w:r>
        <w:t>----------------------------------------</w:t>
      </w:r>
    </w:p>
    <w:p>
      <w:pPr/>
      <w:r>
        <w:t>It was</w:t>
        <w:br/>
        <w:t>narrated from Abu Hurairah that the Messenger of Allah (ﷺ)</w:t>
        <w:br/>
        <w:t>said:“People will be resurrected (and judged) according to their</w:t>
        <w:br/>
        <w:t>intentions.”</w:t>
      </w:r>
    </w:p>
    <w:p>
      <w:pPr/>
      <w:r>
        <w:t>حَدَّثَنَا أَحْمَدُ بْنُ سِنَانٍ، وَمُحَمَّدُ بْنُ يَحْيَى، قَالاَ حَدَّثَنَا يَزِيدُ بْنُ هَارُونَ، عَنْ شَرِيكٍ، عَنْ لَيْثٍ، عَنْ طَاوُسٍ، عَنْ أَبِي هُرَيْرَةَ، قَالَ قَالَ رَسُولُ اللَّهِ ـ صلى الله عليه وسلم ـ ‏:‏ ‏</w:t>
        <w:br/>
        <w:t>"‏ إِنَّمَا يُبْعَثُ النَّاسُ عَلَى نِيَّاتِهِمْ ‏"‏ ‏.‏</w:t>
      </w:r>
    </w:p>
    <w:p>
      <w:pPr/>
      <w:r>
        <w:t>Grade: Sahih (Darussalam)Reference : Sunan Ibn Majah 4229In-book reference : Book 37, Hadith 130English translation : Vol. 5, Book 37, Hadith 4229Report Error | Share | Copy ▼</w:t>
      </w:r>
    </w:p>
    <w:p>
      <w:r>
        <w:t>----------------------------------------</w:t>
      </w:r>
    </w:p>
    <w:p>
      <w:pPr/>
      <w:r>
        <w:t>It was</w:t>
        <w:br/>
        <w:t>narrated from Jabir that the Messenger of Allah (ﷺ) said:“People</w:t>
        <w:br/>
        <w:t>will be gathered (on the Day of Resurrection) according to</w:t>
        <w:br/>
        <w:t>their</w:t>
        <w:br/>
        <w:t>intentions.”</w:t>
      </w:r>
    </w:p>
    <w:p>
      <w:pPr/>
      <w:r>
        <w:t>حَدَّثَنَا زُهَيْرُ بْنُ مُحَمَّدٍ، أَنْبَأَنَا زَكَرِيَّا بْنُ عَدِيٍّ، أَنْبَأَنَا شَرِيكٌ، عَنِ الأَعْمَشِ، عَنْ أَبِي سُفْيَانَ، عَنْ جَابِرٍ، قَالَ قَالَ رَسُولُ اللَّهِ ـ صلى الله عليه وسلم ـ ‏:‏ ‏</w:t>
        <w:br/>
        <w:t>"‏ يُحْشَرُ النَّاسُ عَلَى نِيَّاتِهِمْ ‏"‏ ‏.‏</w:t>
      </w:r>
    </w:p>
    <w:p>
      <w:pPr/>
      <w:r>
        <w:t>Grade: Sahih (Darussalam)Reference : Sunan Ibn Majah 4230In-book reference : Book 37, Hadith 131English translation : Vol. 5, Book 37, Hadith 4230Report Error | Share | Copy ▼</w:t>
      </w:r>
    </w:p>
    <w:p>
      <w:r>
        <w:t>----------------------------------------</w:t>
      </w:r>
    </w:p>
    <w:p>
      <w:pPr/>
      <w:r>
        <w:t>It was</w:t>
        <w:br/>
        <w:t>narrated from ‘Abdullah bin Mas’ud that the Prophet (ﷺ) drew</w:t>
        <w:br/>
        <w:t>a</w:t>
        <w:br/>
        <w:t>square, and a line in the middle of the square, and lines to the</w:t>
        <w:br/>
        <w:t>side</w:t>
        <w:br/>
        <w:t>of the line in the middle of the square, and a line outside the</w:t>
        <w:br/>
        <w:t>square, and he said:“Do you know what this is?” They said:</w:t>
        <w:br/>
        <w:t>“Allah and</w:t>
        <w:br/>
        <w:t>His Messenger know best.” He said: “Man is the line</w:t>
        <w:br/>
        <w:t>in the middle, and</w:t>
        <w:br/>
        <w:t>these lines to his side are the sicknesses and</w:t>
        <w:br/>
        <w:t>problems that assail</w:t>
        <w:br/>
        <w:t>him from all places. If one misses him, another</w:t>
        <w:br/>
        <w:t>will befall him. The</w:t>
        <w:br/>
        <w:t>square is his life span, at his neck; and the</w:t>
        <w:br/>
        <w:t>line outside it is (his)</w:t>
        <w:br/>
        <w:t>hope.”</w:t>
      </w:r>
    </w:p>
    <w:p>
      <w:pPr/>
      <w:r>
        <w:t>حَدَّثَنَا أَبُو بِشْرٍ، ‏:‏ بَكْرُ بْنُ خَلَفٍ وَأَبُو بَكْرِ بْنُ خَلاَّدٍ الْبَاهِلِيُّ قَالاَ حَدَّثَنَا يَحْيَى بْنُ سَعِيدٍ، حَدَّثَنَا سُفْيَانُ، حَدَّثَنِي أَبِي، عَنْ أَبِي يَعْلَى، عَنِ الرَّبِيعِ بْنِ خُثَيْمٍ، عَنْ عَبْدِ اللَّهِ بْنِ مَسْعُودٍ، عَنِ النَّبِيِّ ـ صلى الله عليه وسلم ـ ‏:‏ أَنَّهُ خَطَّ خَطًّا مُرَبَّعًا وَخَطًّا وَسَطَ الْخَطِّ الْمُرَبَّعِ وَخُطُوطًا إِلَى جَانِبِ الْخَطِّ الَّذِي وَسَطَ الْخَطِّ الْمُرَبَّعِ وَخَطًّا خَارِجًا مِنَ الْخَطِّ الْمُرَبَّعِ فَقَالَ ‏:‏ ‏"‏ أَتَدْرُونَ مَا هَذَا ‏"‏ ‏.‏ قَالُوا ‏:‏ اللَّهُ وَرَسُولُهُ أَعْلَمُ ‏.‏ قَالَ ‏:‏ ‏"‏ هَذَا الإِنْسَانُ الْخَطُّ الأَوْسَطُ وَهَذِهِ الْخُطُوطُ إِلَى جَنْبِهِ الأَعْرَاضُ تَنْهَشُهُ أَوْ تَنْهَسُهُ مِنْ كُلِّ مَكَانٍ فَإِنْ أَخْطَأَهُ هَذَا أَصَابَهُ هَذَا وَالْخَطُّ الْمُرَبَّعُ الأَجَلُ الْمُحِيطُ وَالْخَطُّ الْخَارِجُ الأَمَلُ ‏"‏ ‏.‏</w:t>
      </w:r>
    </w:p>
    <w:p>
      <w:pPr/>
      <w:r>
        <w:t>Grade: Sahih (Darussalam)Reference : Sunan Ibn Majah 4231In-book reference : Book 37, Hadith 132English translation : Vol. 5, Book 37, Hadith 4231Report Error | Share | Copy ▼</w:t>
      </w:r>
    </w:p>
    <w:p>
      <w:r>
        <w:t>----------------------------------------</w:t>
      </w:r>
    </w:p>
    <w:p>
      <w:pPr/>
      <w:r>
        <w:t>Anas bin</w:t>
        <w:br/>
        <w:t>Malik narrated the Messenger of Allah (ﷺ) said:“This is</w:t>
        <w:br/>
        <w:t>the son</w:t>
        <w:br/>
        <w:t>of Adam, and this is his life span at his neck,’ then he</w:t>
        <w:br/>
        <w:t>spread his</w:t>
        <w:br/>
        <w:t>hand in front of him and said: ‘And there is his hope.”</w:t>
      </w:r>
    </w:p>
    <w:p>
      <w:pPr/>
      <w:r>
        <w:t>حَدَّثَنَا إِسْحَاقُ بْنُ مَنْصُورٍ، حَدَّثَنَا النَّضْرُ بْنُ شُمَيْلٍ، أَنْبَأَنَا حَمَّادُ بْنُ سَلَمَةَ، عَنْ عُبَيْدِ اللَّهِ بْنِ أَبِي بَكْرٍ، قَالَ سَمِعْتُ أَنَسَ بْنَ مَالِكٍ، يَقُولُ قَالَ رَسُولُ اللَّهِ ـ صلى الله عليه وسلم ـ ‏:‏ ‏"‏ هَذَا ابْنُ آدَمَ وَهَذَا أَجَلُهُ عِنْدَ قَفَاهُ ‏"‏ ‏.‏ وَبَسَطَ يَدَهُ أَمَامَهُ ثُمَّ قَالَ ‏:‏ ‏"‏ وَثَمَّ أَمَلُهُ ‏"‏ ‏.‏</w:t>
      </w:r>
    </w:p>
    <w:p>
      <w:pPr/>
      <w:r>
        <w:t>Grade: Sahih (Darussalam)Reference : Sunan Ibn Majah 4232In-book reference : Book 37, Hadith 133English translation : Vol. 5, Book 37, Hadith 4232Report Error | Share | Copy ▼</w:t>
      </w:r>
    </w:p>
    <w:p>
      <w:r>
        <w:t>----------------------------------------</w:t>
      </w:r>
    </w:p>
    <w:p>
      <w:pPr/>
      <w:r>
        <w:t>It was</w:t>
        <w:br/>
        <w:t>narrated from Abu Hurairah that the Messenger of Allah (ﷺ)</w:t>
        <w:br/>
        <w:t>said:“The heart of an old man is young in the love of two things:</w:t>
        <w:br/>
        <w:t>Love</w:t>
        <w:br/>
        <w:t>of life and much wealth.”</w:t>
      </w:r>
    </w:p>
    <w:p>
      <w:pPr/>
      <w:r>
        <w:t>حَدَّثَنَا أَبُو مَرْوَانَ، ‏:‏ مُحَمَّدُ بْنُ عُثْمَانَ الْعُثْمَانِيُّ حَدَّثَنَا عَبْدُ الْعَزِيزِ بْنُ أَبِي حَازِمٍ، عَنِ الْعَلاَءِ بْنِ عَبْدِ الرَّحْمَنِ، عَنْ أَبِيهِ، عَنْ أَبِي هُرَيْرَةَ، قَالَ إِنَّ رَسُولَ اللَّهِ ـ صلى الله عليه وسلم ـ قَالَ ‏:‏ ‏</w:t>
        <w:br/>
        <w:t>"‏ قَلْبُ الشَّيْخِ شَابٌّ فِي اثْنَتَيْنِ ‏:‏ فِي حُبِّ الْحَيَاةِ وَكَثْرَةِ الْمَالِ ‏"‏ ‏.‏</w:t>
      </w:r>
    </w:p>
    <w:p>
      <w:pPr/>
      <w:r>
        <w:t>Grade: Sahih (Darussalam)Reference : Sunan Ibn Majah 4233In-book reference : Book 37, Hadith 134English translation : Vol. 5, Book 37, Hadith 4233Report Error | Share | Copy ▼</w:t>
      </w:r>
    </w:p>
    <w:p>
      <w:r>
        <w:t>----------------------------------------</w:t>
      </w:r>
    </w:p>
    <w:p>
      <w:pPr/>
      <w:r>
        <w:t>It was</w:t>
        <w:br/>
        <w:t>narrated from Anas that the Messenger of Allah (ﷺ) said:“The son</w:t>
        <w:br/>
        <w:t>of Adam grows old but two things remain young in him: His</w:t>
        <w:br/>
        <w:t>craving for</w:t>
        <w:br/>
        <w:t>wealth and his craving for a long life.”</w:t>
      </w:r>
    </w:p>
    <w:p>
      <w:pPr/>
      <w:r>
        <w:t>حَدَّثَنَا بِشْرُ بْنُ مُعَاذٍ الضَّرِيرُ، حَدَّثَنَا أَبُو عَوَانَةَ، عَنْ قَتَادَةَ، عَنْ أَنَسٍ، قَالَ قَالَ رَسُولُ اللَّهِ ـ صلى الله عليه وسلم ـ ‏:‏ ‏</w:t>
        <w:br/>
        <w:t>"‏ يَهْرَمُ ابْنُ آدَمَ وَيَشِبُّ مِنْهُ اثْنَتَانِ ‏:‏ الْحِرْصُ عَلَى الْمَالِ وَالْحِرْصُ عَلَى الْعُمُرِ ‏"‏ ‏.‏</w:t>
      </w:r>
    </w:p>
    <w:p>
      <w:pPr/>
      <w:r>
        <w:t>Grade: Sahih (Darussalam)Reference : Sunan Ibn Majah 4234In-book reference : Book 37, Hadith 135English translation : Vol. 5, Book 37, Hadith 4234Report Error | Share | Copy ▼</w:t>
      </w:r>
    </w:p>
    <w:p>
      <w:r>
        <w:t>----------------------------------------</w:t>
      </w:r>
    </w:p>
    <w:p>
      <w:pPr/>
      <w:r>
        <w:t>It was</w:t>
        <w:br/>
        <w:t>narrated from Abu Hurairah that the Messenger of Allah (ﷺ)</w:t>
        <w:br/>
        <w:t>said:“If the son of Adam had two valleys of wealth, he would love to</w:t>
        <w:br/>
        <w:t>have a third along with them. Nothing could satisfy him except dust.</w:t>
        <w:br/>
        <w:t>And Allah accepts the repentance of the one who repents.”</w:t>
      </w:r>
    </w:p>
    <w:p>
      <w:pPr/>
      <w:r>
        <w:t>حَدَّثَنَا أَبُو مَرْوَانَ الْعُثْمَانِيُّ، حَدَّثَنَا عَبْدُ الْعَزِيزِ بْنُ أَبِي حَازِمٍ، عَنِ الْعَلاَءِ بْنِ عَبْدِ الرَّحْمَنِ، عَنْ أَبِيهِ، عَنْ أَبِي هُرَيْرَةَ، أَنَّ رَسُولَ اللَّهِ ـ صلى الله عليه وسلم ـ قَالَ ‏:‏ ‏</w:t>
        <w:br/>
        <w:t>"‏ لَوْ أَنَّ لاِبْنِ آدَمَ وَادِيَيْنِ مِنْ مَالٍ لأَحَبَّ أَنْ يَكُونَ مَعَهُمَا ثَالِثٌ وَلاَ يَمْلأُ نَفْسَهُ إِلاَّ التُّرَابُ وَيَتُوبُ اللَّهُ عَلَى مَنْ تَابَ ‏"‏ ‏.‏</w:t>
      </w:r>
    </w:p>
    <w:p>
      <w:pPr/>
      <w:r>
        <w:t>Grade: Sahih (Darussalam)Reference : Sunan Ibn Majah 4235In-book reference : Book 37, Hadith 136English translation : Vol. 5, Book 37, Hadith 4235Report Error | Share | Copy ▼</w:t>
      </w:r>
    </w:p>
    <w:p>
      <w:r>
        <w:t>----------------------------------------</w:t>
      </w:r>
    </w:p>
    <w:p>
      <w:pPr/>
      <w:r>
        <w:t>It was</w:t>
        <w:br/>
        <w:t>narrated from Abu Hurairah that the Messenger of Allah (ﷺ)</w:t>
        <w:br/>
        <w:t>said:“The ages of (the people in) my nation will be between sixty and</w:t>
        <w:br/>
        <w:t>seventy, and few of them will exceed that.”</w:t>
      </w:r>
    </w:p>
    <w:p>
      <w:pPr/>
      <w:r>
        <w:t>حَدَّثَنَا الْحَسَنُ بْنُ عَرَفَةَ، حَدَّثَنِي عَبْدُ الرَّحْمَنِ بْنُ مُحَمَّدٍ الْمُحَارِبِيُّ، عَنْ مُحَمَّدِ بْنِ عَمْرٍو، عَنْ أَبِي سَلَمَةَ، عَنْ أَبِي هُرَيْرَةَ، أَنَّ رَسُولَ اللَّهِ ـ صلى الله عليه وسلم ـ قَالَ ‏:‏ ‏</w:t>
        <w:br/>
        <w:t>"‏ أَعْمَارُ أُمَّتِي مَا بَيْنَ السِّتِّينَ إِلَى السَّبْعِينَ وَأَقَلُّهُمْ مَنْ يَجُوزُ ذَلِكَ ‏"‏ ‏.‏</w:t>
      </w:r>
    </w:p>
    <w:p>
      <w:pPr/>
      <w:r>
        <w:t>Grade: Hasan (Darussalam)Reference : Sunan Ibn Majah 4236In-book reference : Book 37, Hadith 137English translation : Vol. 5, Book 37, Hadith 4326Report Error | Share | Copy ▼</w:t>
      </w:r>
    </w:p>
    <w:p>
      <w:r>
        <w:t>----------------------------------------</w:t>
      </w:r>
    </w:p>
    <w:p>
      <w:pPr/>
      <w:r>
        <w:t>It was</w:t>
        <w:br/>
        <w:t>narrated that Umm Salamah said:“By the One Who took his (ﷺ)</w:t>
        <w:br/>
        <w:t>soul, he did not die until most of his prayers were offered sitting</w:t>
        <w:br/>
        <w:t>down. And the most beloved of deeds to him was a righteous deed which</w:t>
        <w:br/>
        <w:t>a person persists in doing, even if it is something small.”</w:t>
      </w:r>
    </w:p>
    <w:p>
      <w:pPr/>
      <w:r>
        <w:t>حَدَّثَنَا أَبُو بَكْرِ بْنُ أَبِي شَيْبَةَ، حَدَّثَنَا أَبُو الأَحْوَصِ، عَنْ أَبِي إِسْحَاقَ، عَنْ أَبِي سَلَمَةَ، عَنْ أُمِّ سَلَمَةَ، قَالَتْ ‏:‏ وَالَّذِي ذَهَبَ بِنَفْسِهِ ـ صلى الله عليه وسلم ـ مَا مَاتَ حَتَّى كَانَ أَكْثَرُ صَلاَتِهِ وَهُوَ جَالِسٌ وَكَانَ أَحَبَّ الأَعْمَالِ إِلَيْهِ، الْعَمَلُ الصَّالِحُ الَّذِي يَدُومُ عَلَيْهِ الْعَبْدُ وَإِنْ كَانَ يَسِيرًا ‏.‏</w:t>
      </w:r>
    </w:p>
    <w:p>
      <w:pPr/>
      <w:r>
        <w:t>Grade: Sahih (Darussalam)Reference : Sunan Ibn Majah 4237In-book reference : Book 37, Hadith 138English translation : Vol. 5, Book 37, Hadith 4237Report Error | Share | Copy ▼</w:t>
      </w:r>
    </w:p>
    <w:p>
      <w:r>
        <w:t>----------------------------------------</w:t>
      </w:r>
    </w:p>
    <w:p>
      <w:pPr/>
      <w:r>
        <w:t>It was</w:t>
        <w:br/>
        <w:t>narrated that ‘Aishah said:“There was a woman with me, and</w:t>
        <w:br/>
        <w:t>the</w:t>
        <w:br/>
        <w:t>Prophet (ﷺ) entered upon me and said: ‘Who is that?’ I said:</w:t>
        <w:br/>
        <w:t>‘So-and-so; she does not sleep,’” – she mentioned her</w:t>
        <w:br/>
        <w:t>excessive</w:t>
        <w:br/>
        <w:t>praying. “The Prophet (ﷺ) said: ‘Keep quiet. You</w:t>
        <w:br/>
        <w:t>should do what you</w:t>
        <w:br/>
        <w:t>are able to, for by Allah, Allah does not get</w:t>
        <w:br/>
        <w:t>tired (of giving reward)</w:t>
        <w:br/>
        <w:t>but you get tired.’” She said: “The</w:t>
        <w:br/>
        <w:t>most beloved of religious deed to</w:t>
        <w:br/>
        <w:t>him was that in which a person</w:t>
        <w:br/>
        <w:t>persists.”</w:t>
      </w:r>
    </w:p>
    <w:p>
      <w:pPr/>
      <w:r>
        <w:t>حَدَّثَنَا أَبُو بَكْرِ بْنُ أَبِي شَيْبَةَ، حَدَّثَنَا أَبُو أُسَامَةَ، عَنْ هِشَامِ بْنِ عُرْوَةَ، عَنْ أَبِيهِ، عَنْ عَائِشَةَ، قَالَتْ ‏:‏ كَانَتْ عِنْدِي امْرَأَةٌ فَدَخَلَ عَلَىَّ النَّبِيُّ ـ صلى الله عليه وسلم ـ فَقَالَ ‏:‏ ‏"‏ مَنْ هَذِهِ ‏"‏ ‏.‏ قُلْتُ ‏:‏ فُلاَنَةُ ‏.‏ لاَ تَنَامُ - تَذْكُرُ مِنْ صَلاَحِهَا - فَقَالَ النَّبِيُّ ـ صلى الله عليه وسلم ـ ‏:‏ ‏"‏ مَهْ عَلَيْكُمْ بِمَا تُطِيقُونَ فَوَاللَّهِ لاَ يَمَلُّ اللَّهُ حَتَّى تَمَلُّوا ‏"‏ ‏.‏ قَالَتْ ‏:‏ وَكَانَ أَحَبَّ الدِّينِ إِلَيْهِ الَّذِي يَدُومُ عَلَيْهِ صَاحِبُهُ ‏.‏</w:t>
      </w:r>
    </w:p>
    <w:p>
      <w:pPr/>
      <w:r>
        <w:t>Grade: Sahih (Darussalam)Reference : Sunan Ibn Majah 4238In-book reference : Book 37, Hadith 139English translation : Vol. 5, Book 37, Hadith 4238Report Error | Share | Copy ▼</w:t>
      </w:r>
    </w:p>
    <w:p>
      <w:r>
        <w:t>----------------------------------------</w:t>
      </w:r>
    </w:p>
    <w:p>
      <w:pPr/>
      <w:r>
        <w:t>It was</w:t>
        <w:br/>
        <w:t>narrated that Hanzalah Tamimi Al-Usaiyidi, the scribe, said:“We</w:t>
        <w:br/>
        <w:t>were with the Messenger of Allah (ﷺ) and we spoke of Paradise</w:t>
        <w:br/>
        <w:t>and</w:t>
        <w:br/>
        <w:t>Hell until it was as if we could see them. Then I got up and went</w:t>
        <w:br/>
        <w:t>to</w:t>
        <w:br/>
        <w:t>my family and children, and I laughed and played (with them). Then</w:t>
        <w:br/>
        <w:t>I</w:t>
        <w:br/>
        <w:t>remembered how we had been, and I went out and met Abu Bakr, and</w:t>
        <w:br/>
        <w:t>said: ‘I have become a hypocrite!’ Abu Bakr said: ‘We all do</w:t>
        <w:br/>
        <w:t>that.’”</w:t>
        <w:br/>
        <w:t>So Hanzalah went and mentioned that to the Prophet (ﷺ),</w:t>
        <w:br/>
        <w:t>who said: “O</w:t>
        <w:br/>
        <w:t>Hanzalah, if you were (always) as you are with me, the</w:t>
        <w:br/>
        <w:t>angels would</w:t>
        <w:br/>
        <w:t>shake hands with you in your beds and in your streets. O</w:t>
        <w:br/>
        <w:t>Hanzalah,</w:t>
        <w:br/>
        <w:t>there is a time for this and a time for that.”</w:t>
      </w:r>
    </w:p>
    <w:p>
      <w:pPr/>
      <w:r>
        <w:t>حَدَّثَنَا أَبُو بَكْرِ بْنُ أَبِي شَيْبَةَ، حَدَّثَنَا الْفَضْلُ بْنُ دُكَيْنٍ، عَنْ سُفْيَانَ، عَنِ الْجُرَيْرِيِّ، عَنْ أَبِي عُثْمَانَ، عَنْ حَنْظَلَةَ الْكَاتِبِ التَّمِيمِيِّ الأُسَيِّدِيِّ، قَالَ ‏:‏ كُنَّا عِنْدَ رَسُولِ اللَّهِ ـ صلى الله عليه وسلم ـ فَذَكَرْنَا الْجَنَّةَ وَالنَّارَ حَتَّى كَأَنَّا رَأْىَ الْعَيْنِ فَقُمْتُ إِلَى أَهْلِي وَوَلَدِي فَضَحِكْتُ وَلَعِبْتُ ‏.‏ قَالَ ‏:‏ فَذَكَرْتُ الَّذِي كُنَّا فِيهِ فَخَرَجْتُ فَلَقِيتُ أَبَا بَكْرٍ فَقُلْتُ ‏:‏ نَافَقْتُ، نَافَقْتُ ‏.‏ فَقَالَ أَبُو بَكْرٍ ‏:‏ إِنَّا لَنَفْعَلُهُ ‏.‏ فَذَهَبَ حَنْظَلَةُ فَذَكَرَهُ لِلنَّبِيِّ ـ صلى الله عليه وسلم ـ فَقَالَ ‏:‏ ‏</w:t>
        <w:br/>
        <w:t>"‏ يَا حَنْظَلَةُ لَوْ كُنْتُمْ كَمَا تَكُونُونَ عِنْدِي لَصَافَحَتْكُمُ الْمَلاَئِكَةُ عَلَى فُرُشِكُمْ - أَوْ عَلَى طُرُقِكُمْ - يَا حَنْظَلَةُ سَاعَةٌ وَسَاعَةٌ ‏"‏ ‏.‏</w:t>
      </w:r>
    </w:p>
    <w:p>
      <w:pPr/>
      <w:r>
        <w:t>Grade: Sahih (Darussalam)Reference : Sunan Ibn Majah 4239In-book reference : Book 37, Hadith 140English translation : Vol. 5, Book 37, Hadith 4239Report Error | Share | Copy ▼</w:t>
      </w:r>
    </w:p>
    <w:p>
      <w:r>
        <w:t>----------------------------------------</w:t>
      </w:r>
    </w:p>
    <w:p>
      <w:pPr/>
      <w:r>
        <w:t>Abu</w:t>
        <w:br/>
        <w:t>Hurairah narrated that the Messenger of Allah (ﷺ) said:“Take</w:t>
        <w:br/>
        <w:t>on</w:t>
        <w:br/>
        <w:t>only as much as you can do of good deeds, for the best of deeds is</w:t>
        <w:br/>
        <w:t>that which is done consistently, even if it is little.”</w:t>
      </w:r>
    </w:p>
    <w:p>
      <w:pPr/>
      <w:r>
        <w:t>حَدَّثَنَا الْعَبَّاسُ بْنُ عُثْمَانَ الدِّمَشْقِيُّ، حَدَّثَنَا الْوَلِيدُ بْنُ مُسْلِمٍ، حَدَّثَنَا ابْنُ لَهِيعَةَ، حَدَّثَنَا عَبْدُ الرَّحْمَنِ الأَعْرَجُ، سَمِعْتُ أَبَا هُرَيْرَةَ، يَقُولُ قَالَ رَسُولُ اللَّهِ ـ صلى الله عليه وسلم ـ ‏:‏ ‏</w:t>
        <w:br/>
        <w:t>"‏ اكْلَفُوا مِنَ الْعَمَلِ مَا تُطِيقُونَ فَإِنَّ خَيْرَ الْعَمَلِ أَدْوَمُهُ وَإِنْ قَلَّ ‏"‏ ‏.‏</w:t>
      </w:r>
    </w:p>
    <w:p>
      <w:pPr/>
      <w:r>
        <w:t>Grade: Sahih (Darussalam)Reference : Sunan Ibn Majah 4240In-book reference : Book 37, Hadith 141English translation : Vol. 5, Book 37, Hadith 4240Report Error | Share | Copy ▼</w:t>
      </w:r>
    </w:p>
    <w:p>
      <w:r>
        <w:t>----------------------------------------</w:t>
      </w:r>
    </w:p>
    <w:p>
      <w:pPr/>
      <w:r>
        <w:t>It was</w:t>
        <w:br/>
        <w:t>narrated that Jabir bin ‘Abdullah said:“The Messenger of</w:t>
        <w:br/>
        <w:t>Allah</w:t>
        <w:br/>
        <w:t>(ﷺ) passed by a man who was praying on a rock, and he went</w:t>
        <w:br/>
        <w:t>towards</w:t>
        <w:br/>
        <w:t>Makkah and stayed a while, then he left and found the man</w:t>
        <w:br/>
        <w:t>still</w:t>
        <w:br/>
        <w:t>praying as he had been. He stood up and clasped his hands, then</w:t>
        <w:br/>
        <w:t>said:</w:t>
        <w:br/>
        <w:t>“O people, you should observe moderation,” three times, “for</w:t>
        <w:br/>
        <w:t>Allah does not get tired (of giving reward) but you get tired.”</w:t>
      </w:r>
    </w:p>
    <w:p>
      <w:pPr/>
      <w:r>
        <w:t>حَدَّثَنَا عَمْرُو بْنُ رَافِعٍ، حَدَّثَنَا يَعْقُوبُ بْنُ عَبْدِ اللَّهِ الأَشْعَرِيُّ، عَنْ عِيسَى بْنِ جَارِيَةَ، عَنْ جَابِرِ بْنِ عَبْدِ اللَّهِ، قَالَ ‏:‏ مَرَّ رَسُولُ اللَّهِ ـ صلى الله عليه وسلم ـ عَلَى رَجُلٍ يُصَلِّي عَلَى صَخْرَةٍ فَأَتَى نَاحِيَةَ مَكَّةَ فَمَكَثَ مَلِيًّا ثُمَّ انْصَرَفَ فَوَجَدَ الرَّجُلَ يُصَلِّي عَلَى حَالِهِ فَقَامَ فَجَمَعَ يَدَيْهِ ثُمَّ قَالَ ‏:‏ ‏"‏ يَا أَيُّهَا النَّاسُ عَلَيْكُمْ بِالْقَصْدِ ‏"‏ ‏.‏ ثَلاَثًا ‏:‏ ‏"‏ فَإِنَّ اللَّهَ لاَ يَمَلُّ حَتَّى تَمَلُّوا ‏"‏ ‏.‏</w:t>
      </w:r>
    </w:p>
    <w:p>
      <w:pPr/>
      <w:r>
        <w:t>Grade: Hasan (Darussalam)Reference : Sunan Ibn Majah 4241In-book reference : Book 37, Hadith 142English translation : Vol. 5, Book 37, Hadith 4241Report Error | Share | Copy ▼</w:t>
      </w:r>
    </w:p>
    <w:p>
      <w:r>
        <w:t>----------------------------------------</w:t>
      </w:r>
    </w:p>
    <w:p>
      <w:pPr/>
      <w:r>
        <w:t>It was</w:t>
        <w:br/>
        <w:t>narrated that ‘Abdullah said:“We said: ‘O Messenger of Allah,</w:t>
        <w:br/>
        <w:t>will we be taken to task for what we did in the Ignorance period?’</w:t>
        <w:br/>
        <w:t>The</w:t>
        <w:br/>
        <w:t>Messenger of Allah (ﷺ) said: ‘Whoever does good in Islam</w:t>
        <w:br/>
        <w:t>(i.e.,</w:t>
        <w:br/>
        <w:t>after becoming a Muslim) he will not be taken to task for what</w:t>
        <w:br/>
        <w:t>he did</w:t>
        <w:br/>
        <w:t>in the Ignorance period, but whoever does evil (i.e., after</w:t>
        <w:br/>
        <w:t>entering</w:t>
        <w:br/>
        <w:t>Islam) he will be taken to task for both the former and the</w:t>
        <w:br/>
        <w:t>latter.’”</w:t>
      </w:r>
    </w:p>
    <w:p>
      <w:pPr/>
      <w:r>
        <w:t>حَدَّثَنَا مُحَمَّدُ بْنُ عَبْدِ اللَّهِ بْنِ نُمَيْرٍ، حَدَّثَنَا وَكِيعٌ، وَأَبِي، عَنِ الأَعْمَشِ، عَنْ شَقِيقٍ، عَنْ عَبْدِ اللَّهِ، قَالَ قُلْنَا ‏:‏ يَا رَسُولَ اللَّهِ أَنُؤَاخَذُ بِمَا كُنَّا نَفْعَلُ فِي الْجَاهِلِيَّةِ فَقَالَ رَسُولُ اللَّهِ ـ صلى الله عليه وسلم ـ ‏:‏ ‏</w:t>
        <w:br/>
        <w:t>"‏ مَنْ أَحْسَنَ فِي الإِسْلاَمِ لَمْ يُؤَاخَذْ بِمَا كَانَ فِي الْجَاهِلِيَّةِ وَمَنْ أَسَاءَ أُخِذَ بِالأَوَّلِ وَالآخِرِ ‏"‏ ‏.‏</w:t>
      </w:r>
    </w:p>
    <w:p>
      <w:pPr/>
      <w:r>
        <w:t>Grade: Sahih (Darussalam)Reference : Sunan Ibn Majah 4242In-book reference : Book 37, Hadith 143English translation : Vol. 5, Book 37, Hadith 4242Report Error | Share | Copy ▼</w:t>
      </w:r>
    </w:p>
    <w:p>
      <w:r>
        <w:t>----------------------------------------</w:t>
      </w:r>
    </w:p>
    <w:p>
      <w:pPr/>
      <w:r>
        <w:t>It was</w:t>
        <w:br/>
        <w:t>narrated that ‘Aishah said:“The Messenger of Allah (ﷺ) said</w:t>
        <w:br/>
        <w:t>to</w:t>
        <w:br/>
        <w:t>me: ‘O ‘Aishah, beware of (evil) deeds that are regarded as</w:t>
        <w:br/>
        <w:t>insignificant, for they have a pursuer from Allah. (i.e.</w:t>
        <w:br/>
        <w:t>accountability).”</w:t>
      </w:r>
    </w:p>
    <w:p>
      <w:pPr/>
      <w:r>
        <w:t>حَدَّثَنَا أَبُو بَكْرِ بْنُ أَبِي شَيْبَةَ، حَدَّثَنَا خَالِدُ بْنُ مَخْلَدٍ، حَدَّثَنِي سَعِيدُ بْنُ مُسْلِمِ بْنِ بَانَكَ، قَالَ سَمِعْتُ عَامِرَ بْنَ عَبْدِ اللَّهِ بْنِ الزُّبَيْرِ، يَقُولُ ‏:‏ حَدَّثَنِي عَوْفُ بْنُ الْحَارِثِ، عَنْ عَائِشَةَ، قَالَتْ قَالَ لِي رَسُولُ اللَّهِ ـ صلى الله عليه وسلم ـ ‏:‏ ‏</w:t>
        <w:br/>
        <w:t>"‏ يَا عَائِشَةُ إِيَّاكِ وَمُحَقَّرَاتِ الأَعْمَالِ فَإِنَّ لَهَا مِنَ اللَّهِ طَالِبًا ‏"‏ ‏.‏</w:t>
      </w:r>
    </w:p>
    <w:p>
      <w:pPr/>
      <w:r>
        <w:t>Grade: Sahih (Darussalam)Reference : Sunan Ibn Majah 4243In-book reference : Book 37, Hadith 144English translation : Vol. 5, Book 37, Hadith 4243Report Error | Share | Copy ▼</w:t>
      </w:r>
    </w:p>
    <w:p>
      <w:r>
        <w:t>----------------------------------------</w:t>
      </w:r>
    </w:p>
    <w:p>
      <w:pPr/>
      <w:r>
        <w:t>It was</w:t>
        <w:br/>
        <w:t>narrated from Abu Hurairah that the Messenger of Allah (ﷺ)</w:t>
        <w:br/>
        <w:t>said:“When the believer commits sin, a black spot appears on his</w:t>
        <w:br/>
        <w:t>heart.</w:t>
        <w:br/>
        <w:t>If he repents and gives up that sin and seeks forgiveness, his</w:t>
        <w:br/>
        <w:t>heart</w:t>
        <w:br/>
        <w:t>will be polished. But if (the sin) increases, (the black spot)</w:t>
        <w:br/>
        <w:t>increases. That is the Ran that Allah mentions in His Book: “Nay!</w:t>
        <w:br/>
        <w:t>But</w:t>
        <w:br/>
        <w:t>on their hearts is the Ran (covering of sins and evil deeds)</w:t>
        <w:br/>
        <w:t>which</w:t>
        <w:br/>
        <w:t>they used to earn.” [83:14]</w:t>
      </w:r>
    </w:p>
    <w:p>
      <w:pPr/>
      <w:r>
        <w:t>حَدَّثَنَا هِشَامُ بْنُ عَمَّارٍ، حَدَّثَنَا حَاتِمُ بْنُ إِسْمَاعِيلَ، وَالْوَلِيدُ بْنُ مُسْلِمٍ، قَالاَ حَدَّثَنَا مُحَمَّدُ بْنُ عَجْلاَنَ، عَنِ الْقَعْقَاعِ بْنِ حَكِيمٍ، عَنْ أَبِي صَالِحٍ، عَنْ أَبِي هُرَيْرَةَ، أَنَّ رَسُولَ اللَّهِ ـ صلى الله عليه وسلم ـ قَالَ ‏:‏ ‏"‏ إِنَّ الْمُؤْمِنَ إِذَا أَذْنَبَ كَانَتْ نُكْتَةٌ سَوْدَاءُ فِي قَلْبِهِ فَإِنْ تَابَ وَنَزَعَ وَاسْتَغْفَرَ صُقِلَ قَلْبُهُ فَإِنْ زَادَ زَادَتْ فَذَلِكَ الرَّانُ الَّذِي ذَكَرَهُ اللَّهُ فِي كِتَابِهِ ‏{كَلاَّ بَلْ رَانَ عَلَى قُلُوبِهِمْ مَا كَانُوا يَكْسِبُونَ}‏ ‏"‏ ‏.‏</w:t>
      </w:r>
    </w:p>
    <w:p>
      <w:pPr/>
      <w:r>
        <w:t>Grade: Hasan (Darussalam)Reference : Sunan Ibn Majah 4244In-book reference : Book 37, Hadith 145English translation : Vol. 5, Book 37, Hadith 4244Report Error | Share | Copy ▼</w:t>
      </w:r>
    </w:p>
    <w:p>
      <w:r>
        <w:t>----------------------------------------</w:t>
      </w:r>
    </w:p>
    <w:p>
      <w:pPr/>
      <w:r>
        <w:t>It was</w:t>
        <w:br/>
        <w:t>narrated from Thawban that the Prophet (ﷺ) said:“I</w:t>
        <w:br/>
        <w:t>certainly</w:t>
        <w:br/>
        <w:t>know people of my nation who will come on the Day of</w:t>
        <w:br/>
        <w:t>Resurrection</w:t>
        <w:br/>
        <w:t>with good deeds like the mountains of Tihamah, but Allah</w:t>
        <w:br/>
        <w:t>will make</w:t>
        <w:br/>
        <w:t>them like scattered dust.” Thawban said: “O Messenger of</w:t>
        <w:br/>
        <w:t>Allah,</w:t>
        <w:br/>
        <w:t>describe them to us and tell us more, so that we will not</w:t>
        <w:br/>
        <w:t>become of</w:t>
        <w:br/>
        <w:t>them unknowingly.” He said: “They are your brothers and from</w:t>
        <w:br/>
        <w:t>your</w:t>
        <w:br/>
        <w:t>race, worshipping at night as you do, but they will be people</w:t>
        <w:br/>
        <w:t>who,</w:t>
        <w:br/>
        <w:t>when they are alone, transgress the sacred limits of Allah.”</w:t>
      </w:r>
    </w:p>
    <w:p>
      <w:pPr/>
      <w:r>
        <w:t>حَدَّثَنَا عِيسَى بْنُ يُونُسَ الرَّمْلِيُّ، حَدَّثَنَا عُقْبَةُ بْنُ عَلْقَمَةَ بْنِ حُدَيْجٍ الْمَعَافِرِيُّ، عَنْ أَرْطَاةَ بْنِ الْمُنْذِرِ، عَنْ أَبِي عَامِرٍ الأَلْهَانِيِّ، عَنْ ثَوْبَانَ، عَنِ النَّبِيِّ ـ صلى الله عليه وسلم ـ أَنَّهُ قَالَ ‏:‏ ‏"‏ لأَعْلَمَنَّ أَقْوَامًا مِنْ أُمَّتِي يَأْتُونَ يَوْمَ الْقِيَامَةِ بِحَسَنَاتٍ أَمْثَالِ جِبَالِ تِهَامَةَ بِيضًا فَيَجْعَلُهَا اللَّهُ عَزَّ وَجَلَّ هَبَاءً مَنْثُورًا ‏"‏ ‏.‏ قَالَ ثَوْبَانُ ‏:‏ يَا رَسُولَ اللَّهِ صِفْهُمْ لَنَا جَلِّهِمْ لَنَا أَنْ لاَ نَكُونَ مِنْهُمْ وَنَحْنُ لاَ نَعْلَمُ ‏.‏ قَالَ ‏:‏ ‏"‏ أَمَا إِنَّهُمْ إِخْوَانُكُمْ وَمِنْ جِلْدَتِكُمْ وَيَأْخُذُونَ مِنَ اللَّيْلِ كَمَا تَأْخُذُونَ وَلَكِنَّهُمْ أَقْوَامٌ إِذَا خَلَوْا بِمَحَارِمِ اللَّهِ انْتَهَكُوهَا ‏"‏ ‏.‏</w:t>
      </w:r>
    </w:p>
    <w:p>
      <w:pPr/>
      <w:r>
        <w:t>Grade: Hasan (Darussalam)Reference : Sunan Ibn Majah 4245In-book reference : Book 37, Hadith 146English translation : Vol. 5, Book 37, Hadith 4245Report Error | Share | Copy ▼</w:t>
      </w:r>
    </w:p>
    <w:p>
      <w:r>
        <w:t>----------------------------------------</w:t>
      </w:r>
    </w:p>
    <w:p>
      <w:pPr/>
      <w:r>
        <w:t>It was</w:t>
        <w:br/>
        <w:t>narrated that Abu Hurairah said:“The Prophet (ﷺ) was asked:</w:t>
        <w:br/>
        <w:t>‘What most admits people to Paradise?’ He said: ‘Piety and good</w:t>
        <w:br/>
        <w:t>manners.’ And he was asked: ‘What most leads people to Hell?’</w:t>
        <w:br/>
        <w:t>He said:</w:t>
        <w:br/>
        <w:t>‘The two hollow ones: The mouth and the private part.’”</w:t>
      </w:r>
    </w:p>
    <w:p>
      <w:pPr/>
      <w:r>
        <w:t>حَدَّثَنَا هَارُونُ بْنُ إِسْحَاقَ، وَعَبْدُ اللَّهِ بْنُ سَعِيدٍ، قَالاَ حَدَّثَنَا عَبْدُ اللَّهِ بْنُ إِدْرِيسَ، عَنْ أَبِيهِ، وَعَمِّهِ، عَنْ جَدِّهِ، عَنْ أَبِي هُرَيْرَةَ، قَالَ ‏:‏ سُئِلَ النَّبِيُّ ـ صلى الله عليه وسلم ـ ‏:‏ مَا أَكْثَرُ مَا يُدْخِلُ الْجَنَّةَ قَالَ ‏:‏ ‏"‏ التَّقْوَى وَحُسْنُ الْخُلُقِ ‏"‏ ‏.‏ وَسُئِلَ ‏:‏ مَا أَكْثَرُ مَا يُدْخِلُ النَّارَ قَالَ ‏:‏ ‏"‏ الأَجْوَفَانِ ‏:‏ الْفَمُ وَالْفَرْجُ ‏"‏ ‏.‏</w:t>
      </w:r>
    </w:p>
    <w:p>
      <w:pPr/>
      <w:r>
        <w:t>Grade: Sahih (Darussalam)Reference : Sunan Ibn Majah 4246In-book reference : Book 37, Hadith 147English translation : Vol. 5, Book 37, Hadith 4246Report Error | Share | Copy ▼</w:t>
      </w:r>
    </w:p>
    <w:p>
      <w:r>
        <w:t>----------------------------------------</w:t>
      </w:r>
    </w:p>
    <w:p>
      <w:pPr/>
      <w:r>
        <w:t>It was</w:t>
        <w:br/>
        <w:t>narrated from Abu Hurairah that the Prophet (ﷺ) said:“Allah</w:t>
        <w:br/>
        <w:t>rejoiced more over the repentance of anyone of you, then you rejoice</w:t>
        <w:br/>
        <w:t>over your lost animal when you find it.”</w:t>
      </w:r>
    </w:p>
    <w:p>
      <w:pPr/>
      <w:r>
        <w:t>حَدَّثَنَا أَبُو بَكْرِ بْنُ أَبِي شَيْبَةَ، حَدَّثَنَا شَبَابَةُ، حَدَّثَنَا وَرْقَاءُ، عَنْ أَبِي الزِّنَادِ، عَنِ الأَعْرَجِ، عَنْ أَبِي هُرَيْرَةَ، عَنِ النَّبِيِّ ـ صلى الله عليه وسلم ـ قَالَ ‏:‏ ‏</w:t>
        <w:br/>
        <w:t>"‏ إِنَّ اللَّهَ عَزَّ وَجَلَّ أَفْرَحُ بِتَوْبَةِ أَحَدِكُمْ مِنْهُ بِضَالَّتِهِ إِذَا وَجَدَهَا ‏"‏ ‏.‏</w:t>
      </w:r>
    </w:p>
    <w:p>
      <w:pPr/>
      <w:r>
        <w:t>Grade: Sahih (Darussalam)Reference : Sunan Ibn Majah 4247In-book reference : Book 37, Hadith 148English translation : Vol. 5, Book 37, Hadith 4247Report Error | Share | Copy ▼</w:t>
      </w:r>
    </w:p>
    <w:p>
      <w:r>
        <w:t>----------------------------------------</w:t>
      </w:r>
    </w:p>
    <w:p>
      <w:pPr/>
      <w:r>
        <w:t>It was</w:t>
        <w:br/>
        <w:t>narrated from Abu Hurairah that the Prophet (ﷺ) said:“If</w:t>
        <w:br/>
        <w:t>you</w:t>
        <w:br/>
        <w:t>were to commit sin until your sins reach the heaven, then you were</w:t>
        <w:br/>
        <w:t>to</w:t>
        <w:br/>
        <w:t>repent, your repentance would be accepted.”</w:t>
      </w:r>
    </w:p>
    <w:p>
      <w:pPr/>
      <w:r>
        <w:t>حَدَّثَنَا يَعْقُوبُ بْنُ حُمَيْدِ بْنِ كَاسِبٍ الْمَدَنِيُّ، حَدَّثَنَا أَبُو مُعَاوِيَةَ، حَدَّثَنَا جَعْفَرُ بْنُ بُرْقَانَ، عَنْ يَزِيدَ بْنِ الأَصَمِّ، عَنْ أَبِي هُرَيْرَةَ، عَنِ النَّبِيِّ ـ صلى الله عليه وسلم ـ قَالَ ‏:‏ ‏</w:t>
        <w:br/>
        <w:t>"‏ لَوْ أَخْطَأْتُمْ حَتَّى تَبْلُغَ خَطَايَاكُمُ السَّمَاءَ ثُمَّ تُبْتُمْ لَتَابَ عَلَيْكُمْ ‏"‏ ‏.‏</w:t>
      </w:r>
    </w:p>
    <w:p>
      <w:pPr/>
      <w:r>
        <w:t>Grade: Hasan (Darussalam)Reference : Sunan Ibn Majah 4248In-book reference : Book 37, Hadith 149English translation : Vol. 5, Book 37, Hadith 4248Report Error | Share | Copy ▼</w:t>
      </w:r>
    </w:p>
    <w:p>
      <w:r>
        <w:t>----------------------------------------</w:t>
      </w:r>
    </w:p>
    <w:p>
      <w:pPr/>
      <w:r>
        <w:t>It was</w:t>
        <w:br/>
        <w:t>narrated from Abu Sa’eed that the Messenger of Allah (ﷺ)</w:t>
        <w:br/>
        <w:t>said:“Allah rejoices more over the repentance of His slave, than a</w:t>
        <w:br/>
        <w:t>man</w:t>
        <w:br/>
        <w:t>who loses his mount in a barren land, and he searches for it until</w:t>
        <w:br/>
        <w:t>he</w:t>
        <w:br/>
        <w:t>gets tired and covers his face with his garment, and while he is</w:t>
        <w:br/>
        <w:t>like</w:t>
        <w:br/>
        <w:t>that, he heard the footsteps of his mount where he lost it, so he</w:t>
        <w:br/>
        <w:t>lifts the garment from his face and there is his mount.”</w:t>
      </w:r>
    </w:p>
    <w:p>
      <w:pPr/>
      <w:r>
        <w:t>حَدَّثَنَا سُفْيَانُ بْنُ وَكِيعٍ، حَدَّثَنَا أَبِي، عَنْ فُضَيْلِ بْنِ مَرْزُوقٍ، عَنْ عَطِيَّةَ، عَنْ أَبِي سَعِيدٍ، قَالَ قَالَ رَسُولُ اللَّهِ ـ صلى الله عليه وسلم ـ ‏:‏ ‏</w:t>
        <w:br/>
        <w:t>"‏ لَلَّهُ أَفْرَحُ بِتَوْبَةِ عَبْدِهِ مِنْ رَجُلٍ أَضَلَّ رَاحِلَتَهُ بِفَلاَةٍ مِنَ الأَرْضِ فَالْتَمَسَهَا حَتَّى إِذَا أَعْيَى تَسَجَّى بِثَوْبِهِ فَبَيْنَا هُوَ كَذَلِكَ إِذْ سَمِعَ وَجْبَةَ الرَّاحِلَةِ حَيْثُ فَقَدَهَا فَكَشَفَ الثَّوْبَ عَنْ وَجْهِهِ فَإِذَا هُوَ بِرَاحِلَتِهِ ‏"‏ ‏.‏</w:t>
      </w:r>
    </w:p>
    <w:p>
      <w:pPr/>
      <w:r>
        <w:t>Grade: Da’if (Darussalam)Reference : Sunan Ibn Majah 4249In-book reference : Book 37, Hadith 150English translation : Vol. 5, Book 37, Hadith 4249Report Error | Share | Copy ▼</w:t>
      </w:r>
    </w:p>
    <w:p>
      <w:r>
        <w:t>----------------------------------------</w:t>
      </w:r>
    </w:p>
    <w:p>
      <w:pPr/>
      <w:r>
        <w:t>It was</w:t>
        <w:br/>
        <w:t>narrated from Abu ‘Ubadah bin ‘Abdullah, that his father said:“The Messenger of Allah (ﷺ) said: ‘The one who repents from sin</w:t>
        <w:br/>
        <w:t>is</w:t>
        <w:br/>
        <w:t>like one who did not sin.’”</w:t>
      </w:r>
    </w:p>
    <w:p>
      <w:pPr/>
      <w:r>
        <w:t>حَدَّثَنَا أَحْمَدُ بْنُ سَعِيدٍ الدَّارِمِيُّ، حَدَّثَنَا مُحَمَّدُ بْنُ عَبْدِ اللَّهِ الرَّقَاشِيُّ، حَدَّثَنَا وُهَيْبُ بْنُ خَالِدٍ، حَدَّثَنَا مَعْمَرٌ، عَنْ عَبْدِ الْكَرِيمِ، عَنْ أَبِي عُبَيْدَةَ بْنِ عَبْدِ اللَّهِ، عَنْ أَبِيهِ، قَالَ قَالَ رَسُولُ اللَّهِ ـ صلى الله عليه وسلم ـ ‏:‏ ‏</w:t>
        <w:br/>
        <w:t>"‏ التَّائِبُ مِنَ الذَّنْبِ كَمَنْ لاَ ذَنْبَ لَهُ ‏"‏ ‏.‏</w:t>
      </w:r>
    </w:p>
    <w:p>
      <w:pPr/>
      <w:r>
        <w:t>Grade: Da’if (Darussalam)Reference : Sunan Ibn Majah 4250In-book reference : Book 37, Hadith 151English translation : Vol. 5, Book 37, Hadith 4250Report Error | Share | Copy ▼</w:t>
      </w:r>
    </w:p>
    <w:p>
      <w:r>
        <w:t>----------------------------------------</w:t>
      </w:r>
    </w:p>
    <w:p>
      <w:pPr/>
      <w:r>
        <w:t>It was</w:t>
        <w:br/>
        <w:t>narrated from Anas that the Messenger of Allah (ﷺ) said:“Every</w:t>
        <w:br/>
        <w:t>son of Adam commits sin, and the best of those who commit sin</w:t>
        <w:br/>
        <w:t>are</w:t>
        <w:br/>
        <w:t>those who repent.’”</w:t>
      </w:r>
    </w:p>
    <w:p>
      <w:pPr/>
      <w:r>
        <w:t>حَدَّثَنَا أَحْمَدُ بْنُ مَنِيعٍ، حَدَّثَنَا زَيْدُ بْنُ الْحُبَابِ، حَدَّثَنَا عَلِيُّ بْنُ مَسْعَدَةَ، عَنْ قَتَادَةَ، عَنْ أَنَسٍ، قَالَ قَالَ رَسُولُ اللَّهِ ـ صلى الله عليه وسلم ـ ‏:‏ ‏</w:t>
        <w:br/>
        <w:t>"‏ كُلُّ بَنِي آدَمَ خَطَّاءٌ وَخَيْرُ الْخَطَّائِينَ التَّوَّابُونَ ‏"‏ ‏.‏</w:t>
      </w:r>
    </w:p>
    <w:p>
      <w:pPr/>
      <w:r>
        <w:t>Grade: Hasan (Darussalam)Reference : Sunan Ibn Majah 4251In-book reference : Book 37, Hadith 152English translation : Vol. 5, Book 37, Hadith 4251Report Error | Share | Copy ▼</w:t>
      </w:r>
    </w:p>
    <w:p>
      <w:r>
        <w:t>----------------------------------------</w:t>
      </w:r>
    </w:p>
    <w:p>
      <w:pPr/>
      <w:r>
        <w:t>It was</w:t>
        <w:br/>
        <w:t>narrated that Ibn Ma’qil said:“I entered with my father upon</w:t>
        <w:br/>
        <w:t>‘Abdullah, and I heard him say: ‘The messenger of Allah (ﷺ)</w:t>
        <w:br/>
        <w:t>said:</w:t>
        <w:br/>
        <w:t>“Regret is repentance.” My father said: ‘Did you hear the</w:t>
        <w:br/>
        <w:t>Prophet</w:t>
        <w:br/>
        <w:t>(ﷺ) say: “Regret is repentance?” He said: ‘Yes.’”</w:t>
      </w:r>
    </w:p>
    <w:p>
      <w:pPr/>
      <w:r>
        <w:t>حَدَّثَنَا هِشَامُ بْنُ عَمَّارٍ، حَدَّثَنَا سُفْيَانُ، عَنْ عَبْدِ الْكَرِيمِ الْجَزَرِيِّ، عَنْ زِيَادِ بْنِ أَبِي مَرْيَمَ، عَنِ ابْنِ مَعْقِلٍ، قَالَ ‏:‏ دَخَلْتُ مَعَ أَبِي عَلَى عَبْدِ اللَّهِ فَسَمِعْتُهُ يَقُولُ قَالَ رَسُولُ اللَّهِ ـ صلى الله عليه وسلم ـ ‏:‏ ‏"‏ النَّدَمُ تَوْبَةٌ ‏"‏ ‏.‏ فَقَالَ لَهُ أَبِي ‏:‏ أَنْتَ سَمِعْتَ النَّبِيَّ ـ صلى الله عليه وسلم ـ يَقُولُ ‏:‏ ‏"‏ النَّدَمُ تَوْبَةٌ ‏"‏ ‏.‏ قَالَ ‏:‏ نَعَمْ ‏.‏</w:t>
      </w:r>
    </w:p>
    <w:p>
      <w:pPr/>
      <w:r>
        <w:t>Grade: Hasan (Darussalam)Reference : Sunan Ibn Majah 4252In-book reference : Book 37, Hadith 153English translation : Vol. 5, Book 37, Hadith 4252Report Error | Share | Copy ▼</w:t>
      </w:r>
    </w:p>
    <w:p>
      <w:r>
        <w:t>----------------------------------------</w:t>
      </w:r>
    </w:p>
    <w:p>
      <w:pPr/>
      <w:r>
        <w:t>It was</w:t>
        <w:br/>
        <w:t>narrated from ‘Abdullah bin ‘Amr that the Prophet (ﷺ) said:“Allah accepts the repentance of His slave so long as the death</w:t>
        <w:br/>
        <w:t>rattle</w:t>
        <w:br/>
        <w:t>has not yet reached his throat.”</w:t>
      </w:r>
    </w:p>
    <w:p>
      <w:pPr/>
      <w:r>
        <w:t>حَدَّثَنَا رَاشِدُ بْنُ سَعِيدٍ الرَّمْلِيُّ، أَنْبَأَنَا الْوَلِيدُ بْنُ مُسْلِمٍ، عَنِ ابْنِ ثَوْبَانَ، عَنْ أَبِيهِ، عَنْ مَكْحُولٍ، عَنْ جُبَيْرِ بْنِ نُفَيْرٍ، عَنْ عَبْدِ اللَّهِ بْنِ عَمْرٍو، عَنِ النَّبِيِّ ـ صلى الله عليه وسلم ـ قَالَ ‏:‏ ‏</w:t>
        <w:br/>
        <w:t>"‏ إِنَّ اللَّهَ عَزَّ وَجَلَّ لَيَقْبَلُ تَوْبَةَ الْعَبْدِ مَا لَمْ يُغَرْغِرْ ‏"‏ ‏.‏</w:t>
      </w:r>
    </w:p>
    <w:p>
      <w:pPr/>
      <w:r>
        <w:t>Grade: Hasan (Darussalam)Reference : Sunan Ibn Majah 4253In-book reference : Book 37, Hadith 154English translation : Vol. 5, Book 37, Hadith 4253Report Error | Share | Copy ▼</w:t>
      </w:r>
    </w:p>
    <w:p>
      <w:r>
        <w:t>----------------------------------------</w:t>
      </w:r>
    </w:p>
    <w:p>
      <w:pPr/>
      <w:r>
        <w:t>It was</w:t>
        <w:br/>
        <w:t>narrated from Ibn Mas’ud that a man came to the Prophet (ﷺ)</w:t>
        <w:br/>
        <w:t>and</w:t>
        <w:br/>
        <w:t>said that he had kissed a woman, and he started to ask about</w:t>
        <w:br/>
        <w:t>expiation, but he (the Prophet (ﷺ)) did not say anything to him.</w:t>
        <w:br/>
        <w:t>Then Allah revealed the Verse:“And perform prayers at the two ends</w:t>
        <w:br/>
        <w:t>of</w:t>
        <w:br/>
        <w:t>the day and in some hours of the night. Verily, the good deeds</w:t>
        <w:br/>
        <w:t>remove</w:t>
        <w:br/>
        <w:t>the evil deeds. That is a reminder for the mindful.”</w:t>
        <w:br/>
        <w:t>[11:114] The man</w:t>
        <w:br/>
        <w:t>said: “O Messenger of Allah, is this (the Verse)</w:t>
        <w:br/>
        <w:t>just for me?” He</w:t>
        <w:br/>
        <w:t>said: “It is for whoever acts upon it among my</w:t>
        <w:br/>
        <w:t>nation.”</w:t>
      </w:r>
    </w:p>
    <w:p>
      <w:pPr/>
      <w:r>
        <w:t>حَدَّثَنَا إِسْحَاقُ بْنُ إِبْرَاهِيمَ بْنِ حَبِيبٍ، حَدَّثَنَا الْمُعْتَمِرُ، سَمِعْتُ أَبِي، حَدَّثَنَا أَبُو عُثْمَانَ، عَنِ ابْنِ مَسْعُودٍ، ‏:‏ أَنَّ رَجُلاً، أَتَى النَّبِيَّ ـ صلى الله عليه وسلم ـ فَذَكَرَ أَنَّهُ أَصَابَ مِنِ امْرَأَةٍ قُبْلَةً فَجَعَلَ يَسْأَلُ عَنْ كَفَّارَتِهَا فَلَمْ يَقُلْ لَهُ شَيْئًا فَأَنْزَلَ اللَّهُ عَزَّ وَجَلَّ {وَأَقِمِ الصَّلاَةَ طَرَفَىِ النَّهَارِ وَزُلَفًا مِنَ اللَّيْلِ إِنَّ الْحَسَنَاتِ يُذْهِبْنَ السَّيِّئَاتِ ذَلِكَ ذِكْرَى لِلذَّاكِرِينَ}‏ فَقَالَ الرَّجُلُ ‏:‏ يَا رَسُولَ اللَّهِ أَلِي هَذِهِ فَقَالَ ‏:‏ ‏</w:t>
        <w:br/>
        <w:t>"‏ هِيَ لِمَنْ عَمِلَ بِهَا مِنْ أُمَّتِي ‏"‏ ‏.‏</w:t>
      </w:r>
    </w:p>
    <w:p>
      <w:pPr/>
      <w:r>
        <w:t>Grade: Sahih (Darussalam)Reference : Sunan Ibn Majah 4254In-book reference : Book 37, Hadith 155English translation : Vol. 5, Book 37, Hadith 4254Report Error | Share | Copy ▼</w:t>
      </w:r>
    </w:p>
    <w:p>
      <w:r>
        <w:t>----------------------------------------</w:t>
      </w:r>
    </w:p>
    <w:p>
      <w:pPr/>
      <w:r>
        <w:t>It was</w:t>
        <w:br/>
        <w:t>narrated from Abu Hurairah that the Messenger of Allah (ﷺ)</w:t>
        <w:br/>
        <w:t>said:“A</w:t>
        <w:br/>
        <w:t>man went to extremes in committing sins. When death came to</w:t>
        <w:br/>
        <w:t>him, he</w:t>
        <w:br/>
        <w:t>left instructions to his sons, saying: ‘When I die, burn me,</w:t>
        <w:br/>
        <w:t>then</w:t>
        <w:br/>
        <w:t>grind me into powder, then scatter me in the wind and in the sea,</w:t>
        <w:br/>
        <w:t>for</w:t>
        <w:br/>
        <w:t>by Allah, if my Lord has power over me, He will subject me to a</w:t>
        <w:br/>
        <w:t>punishment that He has never subjected anyone to.’ So they did that</w:t>
        <w:br/>
        <w:t>to</w:t>
        <w:br/>
        <w:t>him, then (Allah) said to the earth: ‘Return what you have</w:t>
        <w:br/>
        <w:t>taken,’ and</w:t>
        <w:br/>
        <w:t>there he was, standing. He said to him: ‘What made</w:t>
        <w:br/>
        <w:t>you do what you</w:t>
        <w:br/>
        <w:t>have done?’ He said: ‘Fear of You, O Lord.’ So</w:t>
        <w:br/>
        <w:t>He forgave him because</w:t>
        <w:br/>
        <w:t>of that (fear).”</w:t>
      </w:r>
    </w:p>
    <w:p>
      <w:pPr/>
      <w:r>
        <w:t>حَدَّثَنَا مُحَمَّدُ بْنُ يَحْيَى، وَإِسْحَاقُ بْنُ مَنْصُورٍ، قَالاَ حَدَّثَنَا عَبْدُ الرَّزَّاقِ، أَنْبَأَنَا مَعْمَرٌ، قَالَ قَالَ الزُّهْرِيُّ ‏:‏ أَلاَ أُحَدِّثُكَ بِحَدِيثَيْنِ عَجِيبَيْنِ ‏:‏ أَخْبَرَنِي حُمَيْدُ بْنُ عَبْدِ الرَّحْمَنِ عَنْ أَبِي هُرَيْرَةَ عَنْ رَسُولِ اللَّهِ ـ صلى الله عليه وسلم ـ قَالَ ‏:‏ ‏</w:t>
        <w:br/>
        <w:t>"‏ أَسْرَفَ رَجُلٌ عَلَى نَفْسِهِ فَلَمَّا حَضَرَهُ الْمَوْتُ أَوْصَى بَنِيهِ فَقَالَ ‏:‏ إِذَا أَنَا مِتُّ فَأَحْرِقُونِي ثُمَّ اسْحَقُونِي ثُمَّ ذَرُّونِي فِي الرِّيحِ فِي الْبَحْرِ فَوَاللَّهِ لَئِنْ قَدَرَ عَلَىَّ رَبِّي لَيُعَذِّبُنِي عَذَابًا مَا عَذَّبَهُ أَحَدًا ‏.‏ قَالَ ‏:‏ فَفَعَلُوا بِهِ ذَلِكَ فَقَالَ لِلأَرْضِ ‏:‏ أَدِّي مَا أَخَذْتِ ‏.‏ فَإِذَا هُوَ قَائِمٌ فَقَالَ لَهُ ‏:‏ مَا حَمَلَكَ عَلَى مَا صَنَعْتَ قَالَ ‏:‏ خَشْيَتُكَ - أَوْ مَخَافَتُكَ - يَا رَبِّ ‏.‏ فَغَفَرَ لَهُ لِذَلِكَ ‏"‏ ‏.‏</w:t>
      </w:r>
    </w:p>
    <w:p>
      <w:pPr/>
      <w:r>
        <w:t>Grade: Sahih (Darussalam)Reference : Sunan Ibn Majah 4255In-book reference : Book 37, Hadith 156English translation : Vol. 5, Book 37, Hadith 4255Report Error | Share | Copy ▼</w:t>
      </w:r>
    </w:p>
    <w:p>
      <w:r>
        <w:t>----------------------------------------</w:t>
      </w:r>
    </w:p>
    <w:p>
      <w:pPr/>
      <w:r>
        <w:t>It was</w:t>
        <w:br/>
        <w:t>narrated from Abu Hurairah that the Messenger of Allah (ﷺ)</w:t>
        <w:br/>
        <w:t>said:“A</w:t>
        <w:br/>
        <w:t>woman entered Hell because of a cat which she tied up and did</w:t>
        <w:br/>
        <w:t>not</w:t>
        <w:br/>
        <w:t>feed, or let it loose to eat of the vermin of the earth, until it</w:t>
        <w:br/>
        <w:t>died.”</w:t>
      </w:r>
    </w:p>
    <w:p>
      <w:pPr/>
      <w:r>
        <w:t>قَالَ الزُّهْرِيُّ وَحَدَّثَنِي حُمَيْدُ بْنُ عَبْدِ الرَّحْمَنِ، عَنْ أَبِي هُرَيْرَةَ، عَنْ رَسُولِ اللَّهِ ـ صلى الله عليه وسلم ـ قَالَ ‏:‏ ‏</w:t>
        <w:br/>
        <w:t>"‏ دَخَلَتِ امْرَأَةٌ النَّارَ فِي هِرَّةٍ رَبَطَتْهَا فَلاَ هِيَ أَطْعَمَتْهَا وَلاَ هِيَ أَرْسَلَتْهَا تَأْكُلُ مِنْ خَشَاشِ الأَرْضِ حَتَّى مَاتَتْ ‏"‏ ‏.‏ قَالَ الزُّهْرِيُّ ‏:‏ لِئَلاَّ يَتَّكِلَ رَجُلٌ وَلاَ يَيْأَسَ رَجُلٌ ‏.‏</w:t>
      </w:r>
    </w:p>
    <w:p>
      <w:pPr/>
      <w:r>
        <w:t>Grade: Sahih (Darussalam)Reference : Sunan Ibn Majah 4256In-book reference : Book 37, Hadith 157English translation : Vol. 5, Book 37, Hadith 4256Report Error | Share | Copy ▼</w:t>
      </w:r>
    </w:p>
    <w:p>
      <w:r>
        <w:t>----------------------------------------</w:t>
      </w:r>
    </w:p>
    <w:p>
      <w:pPr/>
      <w:r>
        <w:t>It was</w:t>
        <w:br/>
        <w:t>narrated from Abu Dharr that the Messenger of Allah (ﷺ)</w:t>
        <w:br/>
        <w:t>said:“Allah the Blessed and Exalted says: ‘O My slaves, all of you</w:t>
        <w:br/>
        <w:t>are</w:t>
        <w:br/>
        <w:t>sinners except those whom I have saved. So ask Me for forgiveness,</w:t>
        <w:br/>
        <w:t>I</w:t>
        <w:br/>
        <w:t>will forgive you. Whoever among you knows that I have the power to</w:t>
        <w:br/>
        <w:t>forgive and asks Me to forgive by My power, I will forgive him. All</w:t>
        <w:br/>
        <w:t>of</w:t>
        <w:br/>
        <w:t>you are astray except those whom I guide. Ask Me for guidance and</w:t>
        <w:br/>
        <w:t>I</w:t>
        <w:br/>
        <w:t>will guide you. All of you are poor except those whom I enrich</w:t>
        <w:br/>
        <w:t>(make</w:t>
        <w:br/>
        <w:t>independent of means). Ask of Me and I will grant you</w:t>
        <w:br/>
        <w:t>provision. Even</w:t>
        <w:br/>
        <w:t>if your living and your dead, your first and your</w:t>
        <w:br/>
        <w:t>last, your fresh and</w:t>
        <w:br/>
        <w:t>your dry, were all as pious as the most pious</w:t>
        <w:br/>
        <w:t>among My slaves, that</w:t>
        <w:br/>
        <w:t>would not increase my dominion as much as a</w:t>
        <w:br/>
        <w:t>gnat’s wing, and if they</w:t>
        <w:br/>
        <w:t>were to be as evil as the most evil among</w:t>
        <w:br/>
        <w:t>My slaves, that would not</w:t>
        <w:br/>
        <w:t>detract from My dominion as much as a</w:t>
        <w:br/>
        <w:t>gnat’s wing. Even if your living</w:t>
        <w:br/>
        <w:t>and your dead, your first and your</w:t>
        <w:br/>
        <w:t>last, your fresh and your dry, were</w:t>
        <w:br/>
        <w:t>to join together and each of them</w:t>
        <w:br/>
        <w:t>were to ask for all that he wishes</w:t>
        <w:br/>
        <w:t>for, that would only detract from</w:t>
        <w:br/>
        <w:t>My dominion as much as if one of you</w:t>
        <w:br/>
        <w:t>were to pass by the edge of the</w:t>
        <w:br/>
        <w:t>sea and dip a needle in it and</w:t>
        <w:br/>
        <w:t>withdraw it. That is because I am the</w:t>
        <w:br/>
        <w:t>Most Generous, Majestic. I give</w:t>
        <w:br/>
        <w:t>with a word; when I will something,</w:t>
        <w:br/>
        <w:t>all I do is say to it “Be!” – and</w:t>
        <w:br/>
        <w:t>it is.’”</w:t>
      </w:r>
    </w:p>
    <w:p>
      <w:pPr/>
      <w:r>
        <w:t>حَدَّثَنَا عَبْدُ اللَّهِ بْنُ سَعِيدٍ، حَدَّثَنَا عَبْدَةُ بْنُ سُلَيْمَانَ، عَنْ مُوسَى بْنِ الْمُسَيَّبِ الثَّقَفِيِّ، عَنْ شَهْرِ بْنِ حَوْشَبٍ، عَنْ عَبْدِ الرَّحْمَنِ بْنِ غَنْمٍ، عَنْ أَبِي ذَرٍّ، قَالَ قَالَ رَسُولُ اللَّهِ ـ صلى الله عليه وسلم ـ ‏:‏ ‏</w:t>
        <w:br/>
        <w:t>"‏ إِنَّ اللَّهَ تَبَارَكَ وَتَعَالَى يَقُولُ يَا عِبَادِي كُلُّكُمْ مُذْنِبٌ إِلاَّ مَنْ عَافَيْتُ فَسَلُونِي الْمَغْفِرَةَ فَأَغْفِرَ لَكُمْ وَمَنْ عَلِمَ مِنْكُمْ أَنِّي ذُو قُدْرَةٍ عَلَى الْمَغْفِرَةِ فَاسْتَغْفَرَنِي بِقُدْرَتِي غَفَرْتُ لَهُ، وَكُلُّكُمْ ضَالٌّ إِلاَّ مَنْ هَدَيْتُ فَسَلُونِي الْهُدَى أَهْدِكُمْ، وَكُلُّكُمْ فَقِيرٌ إِلاَّ مَنْ أَغْنَيْتُ فَسَلُونِي أَرْزُقْكُمْ، وَلَوْ أَنَّ حَيَّكُمْ وَمَيِّتَكُمْ وَأَوَّلَكُمْ وَآخِرَكُمْ وَرَطْبَكُمْ وَيَابِسَكُمُ اجْتَمَعُوا فَكَانُوا عَلَى قَلْبِ أَتْقَى عَبْدٍ مِنْ عِبَادِي - لَمْ يَزِدْ فِي مُلْكِي جَنَاحُ بَعُوضَةٍ، وَلَوِ اجْتَمَعُوا فَكَانُوا عَلَى قَلْبِ أَشْقَى عَبْدٍ مِنْ عِبَادِي لَمْ يَنْقُصْ مِنْ مُلْكِي جَنَاحُ بَعُوضَةٍ وَلَوْ أَنَّ حَيَّكُمْ وَمَيِّتَكُمْ، وَأَوَّلَكُمْ وَآخِرَكُمْ وَرَطْبَكُمْ وَيَابِسَكُمُ اجْتَمَعُوا، فَسَأَلَ كُلُّ سَائِلٍ مِنْهُمْ مَا بَلَغَتْ أُمْنِيَّتُهُ - مَا نَقَصَ مِنْ مُلْكِي إِلاَّ كَمَا لَوْ أَنَّ أَحَدَكُمْ مَرَّ بِشَفَةِ الْبَحْرِ فَغَمَسَ فِيهَا إِبْرَةً ثُمَّ نَزَعَهَا، ذَلِكَ بِأَنِّي جَوَادٌ مَاجِدٌ عَطَائِي كَلاَمٌ إِذَا أَرَدْتُّ شَيْئًا فَإِنَّمَا أَقُولُ لَهُ ‏:‏ كُنْ فَيَكُونُ ‏"‏ ‏.‏</w:t>
      </w:r>
    </w:p>
    <w:p>
      <w:pPr/>
      <w:r>
        <w:t>Grade: Hasan (Darussalam)Reference : Sunan Ibn Majah 4257In-book reference : Book 37, Hadith 158English translation : Vol. 5, Book 37, Hadith 4257Report Error | Share | Copy ▼</w:t>
      </w:r>
    </w:p>
    <w:p>
      <w:r>
        <w:t>----------------------------------------</w:t>
      </w:r>
    </w:p>
    <w:p>
      <w:pPr/>
      <w:r>
        <w:t>It was</w:t>
        <w:br/>
        <w:t>narrated that Abu Hurairah said:“The Messenger of Allah (ﷺ)</w:t>
        <w:br/>
        <w:t>said: ‘Frequently remember the destroyer of pleasures,’ meaning</w:t>
        <w:br/>
        <w:t>death.”</w:t>
      </w:r>
    </w:p>
    <w:p>
      <w:pPr/>
      <w:r>
        <w:t>حَدَّثَنَا مَحْمُودُ بْنُ غَيْلاَنَ، حَدَّثَنَا الْفَضْلُ بْنُ مُوسَى، عَنْ مُحَمَّدِ بْنِ عَمْرٍو، عَنْ أَبِي سَلَمَةَ، عَنْ أَبِي هُرَيْرَةَ، قَالَ قَالَ رَسُولُ اللَّهِ ـ صلى الله عليه وسلم ـ ‏:‏ ‏</w:t>
        <w:br/>
        <w:t>"‏ أَكْثِرُوا ذِكْرَ هَاذِمِ اللَّذَّاتِ ‏"‏ ‏.‏ يَعْنِي الْمَوْتَ ‏.‏</w:t>
      </w:r>
    </w:p>
    <w:p>
      <w:pPr/>
      <w:r>
        <w:t>Grade: Hasan (Darussalam)Reference : Sunan Ibn Majah 4258In-book reference : Book 37, Hadith 159English translation : Vol. 5, Book 37, Hadith 4258Report Error | Share | Copy ▼</w:t>
      </w:r>
    </w:p>
    <w:p>
      <w:r>
        <w:t>----------------------------------------</w:t>
      </w:r>
    </w:p>
    <w:p>
      <w:pPr/>
      <w:r>
        <w:t>It was</w:t>
        <w:br/>
        <w:t>narrated that Ibn ‘Umar said:“I was with the Messenger of</w:t>
        <w:br/>
        <w:t>Allah</w:t>
        <w:br/>
        <w:t>(ﷺ) and a man from among the Ansar came to him and greeted the</w:t>
        <w:br/>
        <w:t>Prophet (ﷺ) with Salam. Then he said: ‘O Messenger of Allah,</w:t>
        <w:br/>
        <w:t>which</w:t>
        <w:br/>
        <w:t>of the believers is best?’ He said: ‘He who has the best</w:t>
        <w:br/>
        <w:t>manners among</w:t>
        <w:br/>
        <w:t>them.’ He said: ‘Which of them is wisest?’ He</w:t>
        <w:br/>
        <w:t>said: ‘The one who</w:t>
        <w:br/>
        <w:t>remembers death the most and is best in</w:t>
        <w:br/>
        <w:t>preparing for it. Those are</w:t>
        <w:br/>
        <w:t>the wisest.’”</w:t>
      </w:r>
    </w:p>
    <w:p>
      <w:pPr/>
      <w:r>
        <w:t>حَدَّثَنَا الزُّبَيْرُ بْنُ بَكَّارٍ، حَدَّثَنَا أَنَسُ بْنُ عِيَاضٍ، حَدَّثَنَا نَافِعُ بْنُ عَبْدِ اللَّهِ، عَنْ فَرْوَةَ بْنِ قَيْسٍ، عَنْ عَطَاءِ بْنِ أَبِي رَبَاحٍ، عَنِ ابْنِ عُمَرَ، أَنَّهُ قَالَ ‏:‏ كُنْتُ مَعَ رَسُولِ اللَّهِ ـ صلى الله عليه وسلم ـ فَجَاءَهُ رَجُلٌ مِنَ الأَنْصَارِ فَسَلَّمَ عَلَى النَّبِيِّ ـ صلى الله عليه وسلم ـ ثُمَّ قَالَ ‏:‏ يَا رَسُولَ اللَّهِ أَىُّ الْمُؤْمِنِينَ أَفْضَلُ قَالَ ‏:‏ ‏"‏ أَحْسَنُهُمْ خُلُقًا ‏"‏ ‏.‏ قَالَ فَأَىُّ الْمُؤْمِنِينَ أَكْيَسُ قَالَ ‏:‏ ‏"‏ أَكْثَرُهُمْ لِلْمَوْتِ ذِكْرًا وَأَحْسَنُهُمْ لِمَا بَعْدَهُ اسْتِعْدَادًا أُولَئِكَ الأَكْيَاسُ ‏"‏ ‏.‏</w:t>
      </w:r>
    </w:p>
    <w:p>
      <w:pPr/>
      <w:r>
        <w:t>Grade: Hasan (Darussalam)Reference : Sunan Ibn Majah 4259In-book reference : Book 37, Hadith 160English translation : Vol. 5, Book 37, Hadith 4259Report Error | Share | Copy ▼</w:t>
      </w:r>
    </w:p>
    <w:p>
      <w:r>
        <w:t>----------------------------------------</w:t>
      </w:r>
    </w:p>
    <w:p>
      <w:pPr/>
      <w:r>
        <w:t>It was</w:t>
        <w:br/>
        <w:t>narrated from Abu Ya’la Shaddad bin Aws that the Messenger of</w:t>
        <w:br/>
        <w:t>Allah</w:t>
        <w:br/>
        <w:t>(ﷺ) said:“The wise man is the one who takes account of</w:t>
        <w:br/>
        <w:t>himself</w:t>
        <w:br/>
        <w:t>and strives for that which is after death. And the helpless</w:t>
        <w:br/>
        <w:t>man is</w:t>
        <w:br/>
        <w:t>the one who follows his own whims then indulges in wishful</w:t>
        <w:br/>
        <w:t>thinking</w:t>
        <w:br/>
        <w:t>about Allah.”</w:t>
      </w:r>
    </w:p>
    <w:p>
      <w:pPr/>
      <w:r>
        <w:t>حَدَّثَنَا هِشَامُ بْنُ عَبْدِ الْمَلِكِ الْحِمْصِيُّ، حَدَّثَنَا بَقِيَّةُ بْنُ الْوَلِيدِ، حَدَّثَنِي ابْنُ أَبِي مَرْيَمَ، عَنْ ضَمْرَةَ بْنِ حَبِيبٍ، عَنْ أَبِي يَعْلَى، شَدَّادِ بْنِ أَوْسٍ قَالَ قَالَ رَسُولُ اللَّهِ ـ صلى الله عليه وسلم ـ ‏:‏ ‏</w:t>
        <w:br/>
        <w:t>"‏ الْكَيِّسُ مَنْ دَانَ نَفْسَهُ وَعَمِلَ لِمَا بَعْدَ الْمَوْتِ وَالْعَاجِزُ مَنْ أَتْبَعَ نَفْسَهُ هَوَاهَا ثُمَّ تَمَنَّى عَلَى اللَّهِ ‏"‏ ‏.‏</w:t>
      </w:r>
    </w:p>
    <w:p>
      <w:pPr/>
      <w:r>
        <w:t>Grade: Da’if (Darussalam)Reference : Sunan Ibn Majah 4260In-book reference : Book 37, Hadith 161English translation : Vol. 5, Book 37, Hadith 4260Report Error | Share | Copy ▼</w:t>
      </w:r>
    </w:p>
    <w:p>
      <w:r>
        <w:t>----------------------------------------</w:t>
      </w:r>
    </w:p>
    <w:p>
      <w:pPr/>
      <w:r>
        <w:t>It was</w:t>
        <w:br/>
        <w:t>narrated from Anas that the Prophet (ﷺ) entered upon a young</w:t>
        <w:br/>
        <w:t>man</w:t>
        <w:br/>
        <w:t>who was dying and said:“How do you feel?” He said: “I have</w:t>
        <w:br/>
        <w:t>hope</w:t>
        <w:br/>
        <w:t>in Allah, O Messenger of Allah, but I fear my sins.” The</w:t>
        <w:br/>
        <w:t>Messenger of</w:t>
        <w:br/>
        <w:t>Allah (ﷺ) said: “These two things (hope and fear) do</w:t>
        <w:br/>
        <w:t>not coexist in</w:t>
        <w:br/>
        <w:t>the heart of a person in a situation like this, but</w:t>
        <w:br/>
        <w:t>Allah will give</w:t>
        <w:br/>
        <w:t>him that which he hopes for and keep him safe from</w:t>
        <w:br/>
        <w:t>that which he</w:t>
        <w:br/>
        <w:t>fears.”</w:t>
      </w:r>
    </w:p>
    <w:p>
      <w:pPr/>
      <w:r>
        <w:t>حَدَّثَنَا عَبْدُ اللَّهِ بْنُ الْحَكَمِ بْنِ أَبِي زِيَادٍ، حَدَّثَنَا سَيَّارٌ، حَدَّثَنَا جَعْفَرٌ، عَنْ ثَابِتٍ، عَنْ أَنَسٍ، ‏:‏ أَنَّ النَّبِيَّ ـ صلى الله عليه وسلم ـ دَخَلَ عَلَى شَابٍّ وَهُوَ فِي الْمَوْتِ فَقَالَ ‏:‏ ‏"‏ كَيْفَ تَجِدُكَ ‏"‏ ‏.‏ قَالَ ‏:‏ أَرْجُو اللَّهَ يَا رَسُولَ اللَّهِ وَأَخَافُ ذُنُوبِي ‏.‏ فَقَالَ رَسُولُ اللَّهِ ـ صلى الله عليه وسلم ـ ‏:‏ ‏"‏ لاَ يَجْتَمِعَانِ فِي قَلْبِ عَبْدٍ فِي مِثْلِ هَذَا الْمَوْطِنِ إِلاَّ أَعْطَاهُ اللَّهُ مَا يَرْجُو وَآمَنَهُ مِمَّا يَخَافُ ‏"‏ ‏.‏</w:t>
      </w:r>
    </w:p>
    <w:p>
      <w:pPr/>
      <w:r>
        <w:t>Grade: Hasan (Darussalam)Reference : Sunan Ibn Majah 4261In-book reference : Book 37, Hadith 162English translation : Vol. 5, Book 37, Hadith 4261Report Error | Share | Copy ▼</w:t>
      </w:r>
    </w:p>
    <w:p>
      <w:r>
        <w:t>----------------------------------------</w:t>
      </w:r>
    </w:p>
    <w:p>
      <w:pPr/>
      <w:r>
        <w:t>It was</w:t>
        <w:br/>
        <w:t>narrated from Abu Hurairah that the Prophet (ﷺ) said:“Angels</w:t>
        <w:br/>
        <w:t>come to the dying person, and if the man was righteous, they</w:t>
        <w:br/>
        <w:t>say:</w:t>
        <w:br/>
        <w:t>‘Come out, O good soul that was in a good body, come out</w:t>
        <w:br/>
        <w:t>praiseworthy and receive glad tidings of mercy and fragrance and a</w:t>
        <w:br/>
        <w:t>Lord Who is not angry.’ And this is repeated until it comes out,</w:t>
        <w:br/>
        <w:t>then</w:t>
        <w:br/>
        <w:t>it is taken up to heaven, and it is opened for it, and it is</w:t>
        <w:br/>
        <w:t>asked:</w:t>
        <w:br/>
        <w:t>‘Who is this?’ They say: ‘So-and-so.’ It is said:</w:t>
        <w:br/>
        <w:t>‘Welcome to the good</w:t>
        <w:br/>
        <w:t>soul that was in a good body. Enter</w:t>
        <w:br/>
        <w:t>praiseworthy and receive the glad</w:t>
        <w:br/>
        <w:t>tidings of mercy and fragrance and</w:t>
        <w:br/>
        <w:t>a Lord Who is not angry.’ And this</w:t>
        <w:br/>
        <w:t>is repeated until it is brought</w:t>
        <w:br/>
        <w:t>to the heaven above which is Allah.</w:t>
        <w:br/>
        <w:t>But if the man was evil, they</w:t>
        <w:br/>
        <w:t>say: ‘Come out O evil soul that was in</w:t>
        <w:br/>
        <w:t>an evil body. Come out</w:t>
        <w:br/>
        <w:t>blameworthy, and receive the tidings of boiling</w:t>
        <w:br/>
        <w:t>water and the</w:t>
        <w:br/>
        <w:t>discharge of dirty wounds,’ and other torments of</w:t>
        <w:br/>
        <w:t>similar kind, all</w:t>
        <w:br/>
        <w:t>together. And this is repeated until it comes out,</w:t>
        <w:br/>
        <w:t>then it is taken</w:t>
        <w:br/>
        <w:t>up to heaven and it is not opened for it. And it is</w:t>
        <w:br/>
        <w:t>asked: ‘Who is</w:t>
        <w:br/>
        <w:t>this?’ It is said: ‘So-and-so.’ And it is said: ‘No</w:t>
        <w:br/>
        <w:t>welcome</w:t>
        <w:br/>
        <w:t>to the evil soul that was in an evil body. Go back</w:t>
        <w:br/>
        <w:t>blameworthy, for</w:t>
        <w:br/>
        <w:t>the gates of heaven will not be opened to you.’ So it</w:t>
        <w:br/>
        <w:t>is sent back</w:t>
        <w:br/>
        <w:t>down from heaven, then it goes to the grave.”</w:t>
      </w:r>
    </w:p>
    <w:p>
      <w:pPr/>
      <w:r>
        <w:t>حَدَّثَنَا أَبُو بَكْرِ بْنُ أَبِي شَيْبَةَ، حَدَّثَنَا شَبَابَةُ، عَنِ ابْنِ أَبِي ذِئْبٍ، عَنْ مُحَمَّدِ بْنِ عَمْرِو بْنِ عَطَاءٍ، عَنْ سَعِيدِ بْنِ يَسَارٍ، عَنْ أَبِي هُرَيْرَةَ، عَنِ النَّبِيِّ ـ صلى الله عليه وسلم ـ قَالَ ‏:‏ ‏</w:t>
        <w:br/>
        <w:t>"‏ الْمَيِّتُ تَحْضُرُهُ الْمَلاَئِكَةُ فَإِذَا كَانَ الرَّجُلُ صَالِحًا قَالُوا ‏:‏ اخْرُجِي أَيَّتُهَا النَّفْسُ الطَّيِّبَةُ كَانَتْ فِي الْجَسَدِ الطَّيِّبِ اخْرُجِي حَمِيدَةً وَأَبْشِرِي بِرَوْحٍ وَرَيْحَانٍ وَرَبٍّ غَيْرِ غَضْبَانَ فَلاَ يَزَالُ يُقَالُ لَهَا ذَلِكَ حَتَّى تَخْرُجَ ثُمَّ يُعْرَجُ بِهَا إِلَى السَّمَاءِ فَيُفْتَحُ لَهَا فَيُقَالُ ‏:‏ مَنْ هَذَا فَيَقُولُونَ ‏:‏ فُلاَنٌ ‏.‏ فَيُقَالُ ‏:‏ مَرْحَبًا بِالنَّفْسِ الطَّيِّبَةِ، كَانَتْ فِي الْجَسَدِ الطَّيِّبِ ادْخُلِي حَمِيدَةً، وَأَبْشِرِي بِرَوْحٍ وَرَيْحَانٍ وَرَبٍّ غَيْرِ غَضْبَانَ ‏.‏ فَلاَ يَزَالُ يُقَالُ لَهَا ذَلِكَ حَتَّى يُنْتَهَى بِهَا إِلَى السَّمَاءِ الَّتِي فِيهَا اللَّهُ عَزَّ وَجَلَّ وَإِذَا كَانَ الرَّجُلُ السُّوءُ قَالَ اخْرُجِي أَيَّتُهَا النَّفْسُ الْخَبِيثَةُ كَانَتْ فِي الْجَسَدِ الْخَبِيثِ اخْرُجِي ذَمِيمَةً وَأَبْشِرِي بِحَمِيمٍ وَغَسَّاقٍ ‏.‏ وَآخَرَ مِنْ شَكْلِهِ أَزْوَاجٌ ‏.‏ فَلاَ يَزَالُ يُقَالُ لَهَا ذَلِكَ حَتَّى تَخْرُجَ ثُمَّ يُعْرَجُ بِهَا إِلَى السَّمَاءِ فَلاَ يُفْتَحُ لَهَا فَيُقَالُ ‏:‏ مَنْ هَذَا فَيُقَالُ ‏:‏ فُلاَنٌ ‏.‏ فَيُقَالُ ‏:‏ لاَ مَرْحَبًا بِالنَّفْسِ الْخَبِيثَةِ كَانَتْ فِي الْجَسَدِ الْخَبِيثِ ارْجِعِي ذَمِيمَةً فَإِنَّهَا لاَ تُفْتَحُ لَكِ أَبْوَابُ السَّمَاءِ فَيُرْسَلُ بِهَا مِنَ السَّمَاءِ ثُمَّ تَصِيرُ إِلَى الْقَبْرِ ‏"‏ ‏</w:t>
      </w:r>
    </w:p>
    <w:p>
      <w:pPr/>
      <w:r>
        <w:t>Grade: Sahih (Darussalam)Reference : Sunan Ibn Majah 4262In-book reference : Book 37, Hadith 163English translation : Vol. 5, Book 37, Hadith 4262Report Error | Share | Copy ▼</w:t>
      </w:r>
    </w:p>
    <w:p>
      <w:r>
        <w:t>----------------------------------------</w:t>
      </w:r>
    </w:p>
    <w:p>
      <w:pPr/>
      <w:r>
        <w:t>It was</w:t>
        <w:br/>
        <w:t>narrated from ‘Abdullah bin Mas’ud that the Prophet (ﷺ)</w:t>
        <w:br/>
        <w:t>said:“If the appointed time of death of anyone of you is in a certain</w:t>
        <w:br/>
        <w:t>land, some need will cause him to go there, then when he reaches the</w:t>
        <w:br/>
        <w:t>furthest point that it is decreed he will reach, Allah takes (his</w:t>
        <w:br/>
        <w:t>soul). And on the Day of Resurrection the earth will say: ‘My Lord,</w:t>
        <w:br/>
        <w:t>this is what You entrusted to me.’”</w:t>
      </w:r>
    </w:p>
    <w:p>
      <w:pPr/>
      <w:r>
        <w:t>حَدَّثَنَا أَحْمَدُ بْنُ ثَابِتٍ الْجَحْدَرِيُّ، وَعُمَرُ بْنُ شَبَّةَ بْنِ عَبِيدَةَ، قَالاَ حَدَّثَنَا عُمَرُ بْنُ عَلِيٍّ، أَخْبَرَنِي إِسْمَاعِيلُ بْنُ أَبِي خَالِدٍ، عَنْ قَيْسِ بْنِ أَبِي حَازِمٍ، عَنْ عَبْدِ اللَّهِ بْنِ مَسْعُودٍ، عَنِ النَّبِيِّ ـ صلى الله عليه وسلم ـ قَالَ ‏:‏ ‏</w:t>
        <w:br/>
        <w:t>"‏ إِذَا كَانَ أَجَلُ أَحَدِكُمْ بِأَرْضٍ أَوْثَبَتْهُ إِلَيْهَا الْحَاجَةُ فَإِذَا بَلَغَ أَقْصَى أَثَرِهِ قَبَضَهُ اللَّهُ سُبْحَانَهُ فَتَقُولُ الأَرْضُ يَوْمَ الْقِيَامَةِ ‏:‏ رَبِّ هَذَا مَا اسْتَوْدَعْتَنِي ‏"‏ ‏.‏</w:t>
      </w:r>
    </w:p>
    <w:p>
      <w:pPr/>
      <w:r>
        <w:t>Grade: Sahih (Darussalam)Reference : Sunan Ibn Majah 4263In-book reference : Book 37, Hadith 164English translation : Vol. 5, Book 37, Hadith 4263Report Error | Share | Copy ▼</w:t>
      </w:r>
    </w:p>
    <w:p>
      <w:r>
        <w:t>----------------------------------------</w:t>
      </w:r>
    </w:p>
    <w:p>
      <w:pPr/>
      <w:r>
        <w:t>It was</w:t>
        <w:br/>
        <w:t>narrated from ‘Aishah that the Messenger of Allah (ﷺ) said:“Whoever loves to meet Allah, Allah loves to meet him, and whoever</w:t>
        <w:br/>
        <w:t>hates to meet Allah, Allah hates to meet him.” It was said to him:</w:t>
        <w:br/>
        <w:t>“O</w:t>
        <w:br/>
        <w:t>Messenger of Allah, does hating to meet Allah mean hating to</w:t>
        <w:br/>
        <w:t>meet</w:t>
        <w:br/>
        <w:t>death? For all of us hate death.” He said: “No. Rather that</w:t>
        <w:br/>
        <w:t>is only at</w:t>
        <w:br/>
        <w:t>the moment of death. But if he is given the glad tidings</w:t>
        <w:br/>
        <w:t>of the mercy</w:t>
        <w:br/>
        <w:t>and forgiveness of Allah, he loves to meet Allah and</w:t>
        <w:br/>
        <w:t>Allah loves to</w:t>
        <w:br/>
        <w:t>meet him; and if he is given the tidings of the</w:t>
        <w:br/>
        <w:t>punishment of Allah,</w:t>
        <w:br/>
        <w:t>he hates to meet Allah and Allah hates to meet</w:t>
        <w:br/>
        <w:t>him.”</w:t>
      </w:r>
    </w:p>
    <w:p>
      <w:pPr/>
      <w:r>
        <w:t>حَدَّثَنَا يَحْيَى بْنُ خَلَفٍ أَبُو سَلَمَةَ، حَدَّثَنَا عَبْدُ الأَعْلَى، عَنْ سَعِيدٍ، عَنْ قَتَادَةَ، عَنْ زُرَارَةَ بْنِ أَوْفَى، عَنْ سَعْدِ بْنِ هِشَامٍ، عَنْ عَائِشَةَ، أَنَّ رَسُولَ اللَّهِ ـ صلى الله عليه وسلم ـ قَالَ ‏:‏ ‏"‏ مَنْ أَحَبَّ لِقَاءَ اللَّهِ أَحَبَّ اللَّهُ لِقَاءَهُ وَمَنْ كَرِهَ لِقَاءَ اللَّهِ كَرِهَ اللَّهُ لِقَاءَهُ ‏"‏ ‏.‏ فَقِيلَ لَهُ ‏:‏ يَا رَسُولَ اللَّهِ كَرَاهِيَةُ لِقَاءِ اللَّهِ فِي كَرَاهِيَةِ لِقَاءِ الْمَوْتِ فَكُلُّنَا يَكْرَهُ الْمَوْتَ قَالَ ‏:‏ ‏"‏ لاَ إِنَّمَا ذَاكَ عِنْدَ مَوْتِهِ إِذَا بُشِّرَ بِرَحْمَةِ اللَّهِ وَمَغْفِرَتِهِ أَحَبَّ لِقَاءَ اللَّهِ فَأَحَبَّ اللَّهُ لِقَاءَهُ وَإِذَا بُشِّرَ بِعَذَابِ اللَّهِ كَرِهَ لِقَاءَ اللَّهِ وَكَرِهَ اللَّهُ لِقَاءَهُ ‏"‏ ‏.‏</w:t>
      </w:r>
    </w:p>
    <w:p>
      <w:pPr/>
      <w:r>
        <w:t>Grade: Sahih (Darussalam)Reference : Sunan Ibn Majah 4264In-book reference : Book 37, Hadith 165English translation : Vol. 5, Book 37, Hadith 4264Report Error | Share | Copy ▼</w:t>
      </w:r>
    </w:p>
    <w:p>
      <w:r>
        <w:t>----------------------------------------</w:t>
      </w:r>
    </w:p>
    <w:p>
      <w:pPr/>
      <w:r>
        <w:t>4265 It was</w:t>
        <w:br/>
        <w:t>narrated from Anas that the Messenger of Allah (ﷺ) said:“None of</w:t>
        <w:br/>
        <w:t>you should wish for death because of some harm that befalls</w:t>
        <w:br/>
        <w:t>him. If</w:t>
        <w:br/>
        <w:t>he must wish for death, let him say: ‘O Allah, keep me alive</w:t>
        <w:br/>
        <w:t>so</w:t>
        <w:br/>
        <w:t>long as living is good for me and cause me to die when death is</w:t>
        <w:br/>
        <w:t>good</w:t>
        <w:br/>
        <w:t>for me.’”</w:t>
      </w:r>
    </w:p>
    <w:p>
      <w:pPr/>
      <w:r>
        <w:t>حَدَّثَنَا عِمْرَانُ بْنُ مُوسَى اللَّيْثِيُّ، حَدَّثَنَا عَبْدُ الْوَارِثِ بْنُ سَعِيدٍ، حَدَّثَنَا عَبْدُ الْعَزِيزِ بْنُ صُهَيْبٍ، عَنْ أَنَسٍ، قَالَ قَالَ رَسُولُ اللَّهِ ـ صلى الله عليه وسلم ـ ‏:‏ ‏</w:t>
        <w:br/>
        <w:t>"‏ لاَ يَتَمَنَّى أَحَدُكُمُ الْمَوْتَ لِضُرٍّ نَزَلَ بِهِ فَإِنْ كَانَ لاَ بُدَّ مُتَمَنِّيًا الْمَوْتَ فَلْيَقُلِ ‏:‏ اللَّهُمَّ أَحْيِنِي مَا كَانَتِ الْحَيَاةُ خَيْرًا لِي وَتَوَفَّنِي إِذَا كَانَتِ الْوَفَاةُ خَيْرًا لِي ‏"‏ ‏.‏</w:t>
      </w:r>
    </w:p>
    <w:p>
      <w:pPr/>
      <w:r>
        <w:t>Grade: Sahih (Darussalam)Reference : Sunan Ibn Majah 4265In-book reference : Book 37, Hadith 166English translation : Vol. 5, Book 37, Hadith 4265Report Error | Share | Copy ▼</w:t>
      </w:r>
    </w:p>
    <w:p>
      <w:r>
        <w:t>----------------------------------------</w:t>
      </w:r>
    </w:p>
    <w:p>
      <w:pPr/>
      <w:r>
        <w:t>It was</w:t>
        <w:br/>
        <w:t>narrated from Abu Hurairah that the Messenger of Allah (ﷺ)</w:t>
        <w:br/>
        <w:t>said:“There is no part of man that will not disintegrate, apart from</w:t>
        <w:br/>
        <w:t>a</w:t>
        <w:br/>
        <w:t>single bone at the base of the coccyx, from which he will be</w:t>
        <w:br/>
        <w:t>recreated on the Day of Resurrection.”</w:t>
      </w:r>
    </w:p>
    <w:p>
      <w:pPr/>
      <w:r>
        <w:t>حَدَّثَنَا أَبُو بَكْرِ بْنُ أَبِي شَيْبَةَ، حَدَّثَنَا أَبُو مُعَاوِيَةَ، عَنِ الأَعْمَشِ، عَنْ أَبِي صَالِحٍ، عَنْ أَبِي هُرَيْرَةَ، قَالَ قَالَ رَسُولُ اللَّهِ ـ صلى الله عليه وسلم ـ ‏:‏ ‏</w:t>
        <w:br/>
        <w:t>"‏ لَيْسَ شَىْءٌ مِنَ الإِنْسَانِ إِلاَّ يَبْلَى إِلاَّ عَظْمًا وَاحِدًا وَهُوَ عَجْبُ الذَّنَبِ وَمِنْهُ يُرَكَّبُ الْخَلْقُ يَوْمَ الْقِيَامَةِ ‏"‏ ‏.‏</w:t>
      </w:r>
    </w:p>
    <w:p>
      <w:pPr/>
      <w:r>
        <w:t>Grade: Sahih (Darussalam)Reference : Sunan Ibn Majah 4266In-book reference : Book 37, Hadith 167English translation : Vol. 5, Book 37, Hadith 4266Report Error | Share | Copy ▼</w:t>
      </w:r>
    </w:p>
    <w:p>
      <w:r>
        <w:t>----------------------------------------</w:t>
      </w:r>
    </w:p>
    <w:p>
      <w:pPr/>
      <w:r>
        <w:t>It was</w:t>
        <w:br/>
        <w:t>narrated that Hani’ the freed slave of ‘Uthman bin ‘Affan,</w:t>
        <w:br/>
        <w:t>said:“When ‘Uthman bin ‘Affan stood beside a grave, he would</w:t>
        <w:br/>
        <w:t>weep</w:t>
        <w:br/>
        <w:t>until his beard became wet. It was said to him: ‘You remember</w:t>
        <w:br/>
        <w:t>Paradise</w:t>
        <w:br/>
        <w:t>and Hell, and you do not weep, but you weep for this?’ He</w:t>
        <w:br/>
        <w:t>said: ‘The</w:t>
        <w:br/>
        <w:t>Messenger of Allah (ﷺ) said: “The grave is the first</w:t>
        <w:br/>
        <w:t>stage of the</w:t>
        <w:br/>
        <w:t>Hereafter. Whoever is delivered from it, what comes</w:t>
        <w:br/>
        <w:t>after it is</w:t>
        <w:br/>
        <w:t>easier. If he is not delivered from it, then what comes</w:t>
        <w:br/>
        <w:t>after it is</w:t>
        <w:br/>
        <w:t>harder.’” He said that the Messenger of Allah (ﷺ)</w:t>
        <w:br/>
        <w:t>said: “I have</w:t>
        <w:br/>
        <w:t>never seen any horrible scene but the grave is more</w:t>
        <w:br/>
        <w:t>horrible.”</w:t>
      </w:r>
    </w:p>
    <w:p>
      <w:pPr/>
      <w:r>
        <w:t>حَدَّثَنَا مُحَمَّدُ بْنُ إِسْحَاقَ، حَدَّثَنِي يَحْيَى بْنُ مَعِينٍ، حَدَّثَنَا هِشَامُ بْنُ يُوسُفَ، عَنْ عَبْدِ اللَّهِ بْنِ بَحِيرٍ، عَنْ هَانِئٍ، - مَوْلَى عُثْمَانَ - قَالَ ‏:‏ كَانَ عُثْمَانُ بْنُ عَفَّانَ إِذَا وَقَفَ عَلَى قَبْرٍ يَبْكِي حَتَّى يَبُلَّ لِحْيَتَهُ فَقِيلَ لَهُ ‏:‏ تَذْكُرُ الْجَنَّةَ وَالنَّارَ وَلاَ تَبْكِي وَتَبْكِي مِنْ هَذَا قَالَ إِنَّ رَسُولَ اللَّهِ ـ صلى الله عليه وسلم ـ قَالَ ‏:‏ ‏"‏ إِنَّ الْقَبْرَ أَوَّلُ مَنَازِلِ الآخِرَةِ فَإِنْ نَجَا مِنْهُ فَمَا بَعْدَهُ أَيْسَرُ مِنْهُ وَإِنْ لَمْ يَنْجُ مِنْهُ، فَمَا بَعْدَهُ أَشَدُّ مِنْهُ ‏"‏ ‏.‏ قَالَ وَقَالَ رَسُولُ اللَّهِ ـ صلى الله عليه وسلم ـ ‏:‏ ‏"‏ مَا رَأَيْتُ مَنْظَرًا قَطُّ إِلاَّ وَالْقَبْرُ أَفْظَعُ مِنْهُ ‏"‏ ‏.‏</w:t>
      </w:r>
    </w:p>
    <w:p>
      <w:pPr/>
      <w:r>
        <w:t>Grade: Hasan (Darussalam)Reference : Sunan Ibn Majah 4267In-book reference : Book 37, Hadith 168English translation : Vol. 5, Book 37, Hadith 4267Report Error | Share | Copy ▼</w:t>
      </w:r>
    </w:p>
    <w:p>
      <w:r>
        <w:t>----------------------------------------</w:t>
      </w:r>
    </w:p>
    <w:p>
      <w:pPr/>
      <w:r>
        <w:t>It was</w:t>
        <w:br/>
        <w:t>narrated from Abu Hurairah that the Prophet (ﷺ) said:“The</w:t>
        <w:br/>
        <w:t>dead</w:t>
        <w:br/>
        <w:t>person ends up in his grave, then the righteous man is made to</w:t>
        <w:br/>
        <w:t>sit up</w:t>
        <w:br/>
        <w:t>in his grave with no fear or panic. Then it is said to him:</w:t>
        <w:br/>
        <w:t>‘What</w:t>
        <w:br/>
        <w:t>religion did you follow?’ He said: ‘I was in Islam.’ It is said</w:t>
        <w:br/>
        <w:t>to him: ‘Who is this man?’ He says: ‘Muhammad the Messenger of</w:t>
        <w:br/>
        <w:t>Allah</w:t>
        <w:br/>
        <w:t>(ﷺ). He brought us clear signs from Allah and we believed</w:t>
        <w:br/>
        <w:t>him.’ It</w:t>
        <w:br/>
        <w:t>is said to him: ‘Have you seen Allah?’ He says: ‘No</w:t>
        <w:br/>
        <w:t>one is able to see</w:t>
        <w:br/>
        <w:t>Allah.’ Then a window to Hell is opened for him,</w:t>
        <w:br/>
        <w:t>and he sees it, parts</w:t>
        <w:br/>
        <w:t>of it destroying others. Then it is said to</w:t>
        <w:br/>
        <w:t>him: ‘Look at what Allah</w:t>
        <w:br/>
        <w:t>has saved you from.’ Then a window to</w:t>
        <w:br/>
        <w:t>Paradise is opened to him, and</w:t>
        <w:br/>
        <w:t>he looks at its beauty and what is in</w:t>
        <w:br/>
        <w:t>it. It is said to him: ‘This is</w:t>
        <w:br/>
        <w:t>your place.’ And it is said to</w:t>
        <w:br/>
        <w:t>him: ‘You had certain faith and you</w:t>
        <w:br/>
        <w:t>died in that state, and in that</w:t>
        <w:br/>
        <w:t>state you will be resurrected if Allah</w:t>
        <w:br/>
        <w:t>wills.’ And the evil man is</w:t>
        <w:br/>
        <w:t>made to sit up in his grave with fear and</w:t>
        <w:br/>
        <w:t>panic. It is said to him:</w:t>
        <w:br/>
        <w:t>‘What religion did you follow?’ He says: ‘I</w:t>
        <w:br/>
        <w:t>do not know.’ It</w:t>
        <w:br/>
        <w:t>is said to him: ‘Who is this man?’ He says: ‘I heard</w:t>
        <w:br/>
        <w:t>the people</w:t>
        <w:br/>
        <w:t>saying something and I said it too.’ Then a window to</w:t>
        <w:br/>
        <w:t>Paradise is</w:t>
        <w:br/>
        <w:t>opened to him, and he looks at its beauty and what is in</w:t>
        <w:br/>
        <w:t>it. It is</w:t>
        <w:br/>
        <w:t>said to him: ‘Look at what Allah has diverted away from</w:t>
        <w:br/>
        <w:t>you.’</w:t>
        <w:br/>
        <w:t>Then a window to Hell is opened for him, and he sees it, parts</w:t>
        <w:br/>
        <w:t>of it</w:t>
        <w:br/>
        <w:t>destroying others, and it is said to him: ‘This is your place.</w:t>
        <w:br/>
        <w:t>You</w:t>
        <w:br/>
        <w:t>were doubtful; in this state you died and in this state you will</w:t>
        <w:br/>
        <w:t>be</w:t>
        <w:br/>
        <w:t>resurrected, if Allah wills.’”</w:t>
      </w:r>
    </w:p>
    <w:p>
      <w:pPr/>
      <w:r>
        <w:t>حَدَّثَنَا أَبُو بَكْرِ بْنُ أَبِي شَيْبَةَ، حَدَّثَنَا شَبَابَةُ، عَنِ ابْنِ أَبِي ذِئْبٍ، عَنْ مُحَمَّدِ بْنِ عَمْرِو بْنِ عَطَاءٍ، عَنْ سَعِيدِ بْنِ يَسَارٍ، عَنْ أَبِي هُرَيْرَةَ، عَنِ النَّبِيِّ ـ صلى الله عليه وسلم ـ قَالَ ‏:‏ ‏</w:t>
        <w:br/>
        <w:t>"‏ إِنَّ الْمَيِّتَ يَصِيرُ إِلَى الْقَبْرِ فَيُجْلَسُ الرَّجُلُ الصَّالِحُ فِي قَبْرِهِ غَيْرَ فَزِعٍ وَلاَ مَشْعُوفٍ ثُمَّ يُقَالُ لَهُ ‏:‏ فِيمَ كُنْتَ فَيَقُولُ ‏:‏ كُنْتُ فِي الإِسْلاَمِ ‏.‏ فَيُقَالُ لَهُ ‏:‏ مَا هَذَا الرَّجُلُ فَيَقُولُ ‏:‏ مُحَمَّدٌ رَسُولُ اللَّهِ ـ صلى الله عليه وسلم ـ جَاءَنَا بِالْبَيِّنَاتِ مِنْ عِنْدِ اللَّهِ فَصَدَّقْنَاهُ ‏.‏ فَيُقَالُ لَهُ ‏:‏ هَلْ رَأَيْتَ اللَّهَ فَيَقُولُ ‏:‏ مَا يَنْبَغِي لأَحَدٍ أَنْ يَرَى اللَّهَ ‏.‏ فَيُفْرَجُ لَهُ فُرْجَةٌ قِبَلَ النَّارِ فَيَنْظُرُ إِلَيْهَا يَحْطِمُ بَعْضُهَا بَعْضًا فَيُقَالُ لَهُ ‏:‏ انْظُرْ إِلَى مَا وَقَاكَ اللَّهُ ‏.‏ ثُمَّ يُفْرَجُ لَهُ فُرْجَةٌ قِبَلَ الْجَنَّةِ فَيَنْظُرُ إِلَى زَهْرَتِهَا وَمَا فِيهَا فَيُقَالُ لَهُ ‏:‏ هَذَا مَقْعَدُكَ ‏.‏ وَيُقَالُ لَهُ ‏:‏ عَلَى الْيَقِينِ كُنْتَ وَعَلَيْهِ مُتَّ وَعَلَيْهِ تُبْعَثُ إِنْ شَاءَ اللَّهُ ‏.‏ وَيُجْلَسُ الرَّجُلُ السُّوءُ فِي قَبْرِهِ فَزِعًا مَشْعُوفًا فَيُقَالُ لَهُ ‏:‏ فِيمَ كُنْتَ فَيَقُولُ ‏:‏ لاَ أَدْرِي ‏.‏ فَيُقَالُ لَهُ ‏:‏ مَا هَذَا الرَّجُلُ فَيَقُولُ ‏:‏ سَمِعْتُ النَّاسَ يَقُولُونَ قَوْلاً فَقُلْتُهُ ‏.‏ فَيُفْرَجُ لَهُ قِبَلَ الْجَنَّةِ فَيَنْظُرُ إِلَى زَهْرَتِهَا وَمَا فِيهَا فَيُقَالُ لَهُ ‏:‏ انْظُرْ إِلَى مَا صَرَفَ اللَّهُ عَنْكَ ‏.‏ ثُمَّ يُفْرَجُ لَهُ فُرْجَةٌ قِبَلَ النَّارِ فَيَنْظُرُ إِلَيْهَا يَحْطِمُ بَعْضُهَا بَعْضًا فَيُقَالُ لَهُ ‏:‏ هَذَا مَقْعَدُكَ عَلَى الشَّكِّ كُنْتَ وَعَلَيْهِ مُتَّ وَعَلَيْهِ تُبْعَثُ إِنْ شَاءَ اللَّهُ تَعَالَى ‏"‏ ‏.‏</w:t>
      </w:r>
    </w:p>
    <w:p>
      <w:pPr/>
      <w:r>
        <w:t>Grade: Sahih (Darussalam)Reference : Sunan Ibn Majah 4268In-book reference : Book 37, Hadith 169English translation : Vol. 5, Book 37, Hadith 4268Report Error | Share | Copy ▼</w:t>
      </w:r>
    </w:p>
    <w:p>
      <w:r>
        <w:t>----------------------------------------</w:t>
      </w:r>
    </w:p>
    <w:p>
      <w:pPr/>
      <w:r>
        <w:t>It was</w:t>
        <w:br/>
        <w:t>narrated from Bara’ bin ‘Azib that the Prophet (ﷺ) said:“Allah</w:t>
        <w:br/>
        <w:t>will keep firm those who believe, with the word that stands</w:t>
        <w:br/>
        <w:t>firm.”</w:t>
        <w:br/>
        <w:t>[14:27] This has been revealed concerning the torment of the</w:t>
        <w:br/>
        <w:t>grave.</w:t>
        <w:br/>
        <w:t>It will be said to him: ‘Who is your Lord?’ He will say: ‘My</w:t>
        <w:br/>
        <w:t>Lord is Allah, and my Prophet is Muhammad.’ This is what Allah</w:t>
        <w:br/>
        <w:t>says:</w:t>
        <w:br/>
        <w:t>Allah will keep firm those who believe, with the word that</w:t>
        <w:br/>
        <w:t>stands firm</w:t>
        <w:br/>
        <w:t>in this world (i.e. they will keep on worshipping Allah</w:t>
        <w:br/>
        <w:t>Alone and none</w:t>
        <w:br/>
        <w:t>else), and in the Hereafter (i.e., at the time of</w:t>
        <w:br/>
        <w:t>questioning in the</w:t>
        <w:br/>
        <w:t>grave).’” [14:27]</w:t>
      </w:r>
    </w:p>
    <w:p>
      <w:pPr/>
      <w:r>
        <w:t>حَدَّثَنَا مُحَمَّدُ بْنُ بَشَّارٍ، حَدَّثَنَا مُحَمَّدُ بْنُ جَعْفَرٍ، حَدَّثَنَا شُعْبَةُ، عَنْ عَلْقَمَةَ بْنِ مَرْثَدٍ، عَنْ سَعْدِ بْنِ عُبَيْدَةَ، عَنِ الْبَرَاءِ بْنِ عَازِبٍ، عَنِ النَّبِيِّ ـ صلى الله عليه وسلم ـ قَالَ ‏:‏ ‏"‏ ‏{يُثَبِّتُ اللَّهُ الَّذِينَ آمَنُوا بِالْقَوْلِ الثَّابِتِ }‏ قَالَ ‏:‏ نَزَلَتْ فِي عَذَابِ الْقَبْرِ يُقَالُ لَهُ ‏:‏ مَنْ رَبُّكَ فَيَقُولُ ‏:‏ رَبِّيَ اللَّهُ وَنَبِيِّي مُحَمَّدٌ فَذَلِكَ قَوْلُهُ ‏{يُثَبِّتُ اللَّهُ الَّذِينَ آمَنُوا بِالْقَوْلِ الثَّابِتِ فِي الْحَيَاةِ الدُّنْيَا وَفِي الآخِرَةِ}‏ ‏"‏ ‏.‏</w:t>
      </w:r>
    </w:p>
    <w:p>
      <w:pPr/>
      <w:r>
        <w:t>Grade: Sahih (Darussalam)Reference : Sunan Ibn Majah 4269In-book reference : Book 37, Hadith 170English translation : Vol. 5, Book 37, Hadith 4269Report Error | Share | Copy ▼</w:t>
      </w:r>
    </w:p>
    <w:p>
      <w:r>
        <w:t>----------------------------------------</w:t>
      </w:r>
    </w:p>
    <w:p>
      <w:pPr/>
      <w:r>
        <w:t>It was</w:t>
        <w:br/>
        <w:t>narrated from Ibn ‘Umar that the Prophet (ﷺ) said:“When</w:t>
        <w:br/>
        <w:t>anyone</w:t>
        <w:br/>
        <w:t>of you dies, he is shown his place morning and evening. If he</w:t>
        <w:br/>
        <w:t>is one</w:t>
        <w:br/>
        <w:t>of the people of Paradise, then he will be shown his seat in</w:t>
        <w:br/>
        <w:t>Paradise, and if he is one of the people of Hell, then he will be</w:t>
        <w:br/>
        <w:t>shown his seat in Hell. And it is said: ‘This is your place until</w:t>
        <w:br/>
        <w:t>you</w:t>
        <w:br/>
        <w:t>are raised on the Day of Resurrection.’”</w:t>
      </w:r>
    </w:p>
    <w:p>
      <w:pPr/>
      <w:r>
        <w:t>حَدَّثَنَا أَبُو بَكْرِ بْنُ أَبِي شَيْبَةَ، حَدَّثَنَا عَبْدُ اللَّهِ بْنُ نُمَيْرٍ، حَدَّثَنَا عُبَيْدُ اللَّهِ بْنُ عُمَرَ، عَنْ نَافِعٍ، عَنِ ابْنِ عُمَرَ، عَنِ النَّبِيِّ ـ صلى الله عليه وسلم ـ قَالَ ‏:‏ ‏</w:t>
        <w:br/>
        <w:t>"‏ إِذَا مَاتَ أَحَدُكُمْ عُرِضَ عَلَى مَقْعَدِهِ بِالْغَدَاةِ وَالْعَشِيِّ إِنْ كَانَ مِنْ أَهْلِ الْجَنَّةِ فَمِنْ أَهْلِ الْجَنَّةِ، وَإِنْ كَانَ مِنْ أَهْلِ النَّارِ فَمِنْ أَهْلِ النَّارِ يُقَالُ هَذَا مَقْعَدُكَ حَتَّى تُبْعَثَ يَوْمَ الْقِيَامَةِ ‏"‏ ‏.‏</w:t>
      </w:r>
    </w:p>
    <w:p>
      <w:pPr/>
      <w:r>
        <w:t>Grade: Sahih (Darussalam)Reference : Sunan Ibn Majah 4270In-book reference : Book 37, Hadith 171English translation : Vol. 5, Book 37, Hadith 4270Report Error | Share | Copy ▼</w:t>
      </w:r>
    </w:p>
    <w:p>
      <w:r>
        <w:t>----------------------------------------</w:t>
      </w:r>
    </w:p>
    <w:p>
      <w:pPr/>
      <w:r>
        <w:t>It was</w:t>
        <w:br/>
        <w:t>narrated from ‘Abdur-Rahman bin Ka’b Al-Ansari that his father</w:t>
        <w:br/>
        <w:t>used to narrate that the Messenger of Allah (ﷺ) said:“The</w:t>
        <w:br/>
        <w:t>believer’s soul is a bird that eats from the trees of Paradise,</w:t>
        <w:br/>
        <w:t>until</w:t>
        <w:br/>
        <w:t>it will be returned to his body on the Day when he is</w:t>
        <w:br/>
        <w:t>resurrected.”</w:t>
      </w:r>
    </w:p>
    <w:p>
      <w:pPr/>
      <w:r>
        <w:t>حَدَّثَنَا سُوَيْدُ بْنُ سَعِيدٍ، أَنْبَأَنَا مَالِكُ بْنُ أَنَسٍ، عَنِ ابْنِ شِهَابٍ، عَنْ عَبْدِ الرَّحْمَنِ بْنِ كَعْبٍ الأَنْصَارِيِّ، أَنَّهُ أَخْبَرَهُ أَنَّ أَبَاهُ كَانَ يُحَدِّثُ أَنَّ رَسُولَ اللَّهِ ـ صلى الله عليه وسلم ـ قَالَ ‏:‏ ‏</w:t>
        <w:br/>
        <w:t>"‏ إِنَّمَا نَسَمَةُ الْمُؤْمِنِ طَائِرٌ يَعْلُقُ فِي شَجَرِ الْجَنَّةِ حَتَّى يَرْجِعَ إِلَى جَسَدِهِ يَوْمَ يُبْعَثُ ‏"‏ ‏.‏</w:t>
      </w:r>
    </w:p>
    <w:p>
      <w:pPr/>
      <w:r>
        <w:t>Grade: Da’if (Darussalam)Reference : Sunan Ibn Majah 4271In-book reference : Book 37, Hadith 172English translation : Vol. 5, Book 37, Hadith 4271Report Error | Share | Copy ▼</w:t>
      </w:r>
    </w:p>
    <w:p>
      <w:r>
        <w:t>----------------------------------------</w:t>
      </w:r>
    </w:p>
    <w:p>
      <w:pPr/>
      <w:r>
        <w:t>It was</w:t>
        <w:br/>
        <w:t>narrated from Jabir that the Prophet (ﷺ) said:“When the</w:t>
        <w:br/>
        <w:t>deceased</w:t>
        <w:br/>
        <w:t>enters the grave, the sun is made to appear as if it is</w:t>
        <w:br/>
        <w:t>setting. He</w:t>
        <w:br/>
        <w:t>sits up, wipes his eyes and says: ‘Let me pray.’”</w:t>
      </w:r>
    </w:p>
    <w:p>
      <w:pPr/>
      <w:r>
        <w:t>حَدَّثَنَا إِسْمَاعِيلُ بْنُ حَفْصٍ الأُبُلِّيُّ، حَدَّثَنَا أَبُو بَكْرِ بْنُ عَيَّاشٍ، عَنِ الأَعْمَشِ، عَنْ أَبِي سُفْيَانَ، عَنْ جَابِرٍ، عَنِ النَّبِيِّ ـ صلى الله عليه وسلم ـ قَالَ ‏:‏ ‏</w:t>
        <w:br/>
        <w:t>"‏ إِذَا أُدْخِلَ الْمَيِّتُ الْقَبْرَ مُثِّلَتِ الشَّمْسُ لَهُ عِنْدَ غُرُوبِهَا فَيَجْلِسُ يَمْسَحُ عَيْنَيْهِ وَيَقُولُ ‏:‏ دَعُونِي أُصَلِّي ‏"‏ ‏.‏</w:t>
      </w:r>
    </w:p>
    <w:p>
      <w:pPr/>
      <w:r>
        <w:t>Grade: Sahih (Darussalam)Reference : Sunan Ibn Majah 4272In-book reference : Book 37, Hadith 173English translation : Vol. 5, Book 37, Hadith 4272Report Error | Share | Copy ▼</w:t>
      </w:r>
    </w:p>
    <w:p>
      <w:r>
        <w:t>----------------------------------------</w:t>
      </w:r>
    </w:p>
    <w:p>
      <w:pPr/>
      <w:r>
        <w:t>It was</w:t>
        <w:br/>
        <w:t>narrated from Abu Sa’eed that the Messenger of Allah (ﷺ)</w:t>
        <w:br/>
        <w:t>said:“The two who are entrusted with the Trumpet have two horns in</w:t>
        <w:br/>
        <w:t>their</w:t>
        <w:br/>
        <w:t>hands, waiting until they will be commanded (to blow them).”</w:t>
      </w:r>
    </w:p>
    <w:p>
      <w:pPr/>
      <w:r>
        <w:t>حَدَّثَنَا أَبُو بَكْرِ بْنُ أَبِي شَيْبَةَ، حَدَّثَنَا عَبَّادُ بْنُ الْعَوَّامِ، عَنْ حَجَّاجٍ، عَنْ عَطِيَّةَ، عَنْ أَبِي سَعِيدٍ، قَالَ قَالَ رَسُولُ اللَّهِ ـ صلى الله عليه وسلم ـ ‏</w:t>
        <w:br/>
        <w:t>"‏ إِنَّ صَاحِبَىِ الصُّورِ بِأَيْدِيهِمَا - أَوْ فِي أَيْدِيهِمَا - قَرْنَانِ يُلاَحِظَانِ النَّظَرَ مَتَى يُؤْمَرَانِ ‏"‏ ‏.‏</w:t>
      </w:r>
    </w:p>
    <w:p>
      <w:pPr/>
      <w:r>
        <w:t>Grade: Da’if (Darussalam)Reference : Sunan Ibn Majah 4273In-book reference : Book 37, Hadith 174English translation : Vol. 5, Book 37, Hadith 4273Report Error | Share | Copy ▼</w:t>
      </w:r>
    </w:p>
    <w:p>
      <w:r>
        <w:t>----------------------------------------</w:t>
      </w:r>
    </w:p>
    <w:p>
      <w:pPr/>
      <w:r>
        <w:t>It was</w:t>
        <w:br/>
        <w:t>narrated that Abu Hurairah said:“A Jewish man said in the</w:t>
        <w:br/>
        <w:t>marketplace of Al-Madinah: ‘By the One Who chose Musa above all of</w:t>
        <w:br/>
        <w:t>mankind.’ An Ansari man raised his hand and slapped him. He said:</w:t>
        <w:br/>
        <w:t>‘How</w:t>
        <w:br/>
        <w:t>dare you say this when the Messenger of Allah (ﷺ) is among</w:t>
        <w:br/>
        <w:t>us?’</w:t>
        <w:br/>
        <w:t>Mention of that was made to the Messenger of Allah (ﷺ), and</w:t>
        <w:br/>
        <w:t>he said:</w:t>
        <w:br/>
        <w:t>‘Allah says: “And the trumpet will be blown, and all who</w:t>
        <w:br/>
        <w:t>are in the</w:t>
        <w:br/>
        <w:t>heavens and all who are on the earth will swoon away,</w:t>
        <w:br/>
        <w:t>except him whom</w:t>
        <w:br/>
        <w:t>Allah wills. Then it will be blown a second time, and</w:t>
        <w:br/>
        <w:t>behold they will</w:t>
        <w:br/>
        <w:t>be standing, looking on (waiting).” [39:68] I will</w:t>
        <w:br/>
        <w:t>be the first one to</w:t>
        <w:br/>
        <w:t>raise his head, and I will see Musa holding on to</w:t>
        <w:br/>
        <w:t>one of the pillars</w:t>
        <w:br/>
        <w:t>of the Throne, and I do not know whether he will</w:t>
        <w:br/>
        <w:t>have raised his head</w:t>
        <w:br/>
        <w:t>before me, or he will be one of those whom Allah</w:t>
        <w:br/>
        <w:t>exempts. And whoever</w:t>
        <w:br/>
        <w:t>says that I am better than Yunus bin Matta, he</w:t>
        <w:br/>
        <w:t>is lying.”</w:t>
      </w:r>
    </w:p>
    <w:p>
      <w:pPr/>
      <w:r>
        <w:t>حَدَّثَنَا أَبُو بَكْرِ بْنُ أَبِي شَيْبَةَ، حَدَّثَنَا عَلِيُّ بْنُ مُسْهِرٍ، عَنْ مُحَمَّدِ بْنِ عَمْرٍو، عَنْ أَبِي سَلَمَةَ، عَنْ أَبِي هُرَيْرَةَ، قَالَ قَالَ رَجُلٌ مِنَ الْيَهُودِ بِسُوقِ الْمَدِينَةِ وَالَّذِي اصْطَفَى مُوسَى عَلَى الْبَشَرِ ‏.‏ فَرَفَعَ رَجُلٌ مِنَ الأَنْصَارِ يَدَهُ فَلَطَمَهُ قَالَ تَقُولُ هَذَا وَفِينَا رَسُولُ اللَّهِ ـ صلى الله عليه وسلم ـ فَذُكِرَ ذَلِكَ لِرَسُولِ اللَّهِ ـ صلى الله عليه وسلم ـ فَقَالَ ‏"‏ قَالَ اللَّهُ عَزَّ وَجَلَّ ‏{وَنُفِخَ فِي الصُّورِ فَصَعِقَ مَنْ فِي السَّمَوَاتِ وَمَنْ فِي الأَرْضِ إِلاَّ مَنْ شَاءَ اللَّهُ ثُمَّ نُفِخَ فِيهِ أُخْرَى فَإِذَا هُمْ قِيَامٌ يَنْظُرُونَ}‏ فَأَكُونُ أَوَّلَ مَنْ رَفَعَ رَأْسَهُ فَإِذَا أَنَا بِمُوسَى آخِذٌ بِقَائِمَةٍ مِنْ قَوَائِمِ الْعَرْشِ فَلاَ أَدْرِي أَرَفَعَ رَأْسَهُ قَبْلِي أَوْ كَانَ مِمَّنِ اسْتَثْنَى اللَّهُ عَزَّ وَجَلَّ ‏.‏ وَمَنْ قَالَ أَنَا خَيْرٌ مِنْ يُونُسَ بْنِ مَتَّى فَقَدْ كَذَبَ ‏"‏ ‏.‏</w:t>
      </w:r>
    </w:p>
    <w:p>
      <w:pPr/>
      <w:r>
        <w:t>Grade: Hasan (Darussalam)Reference : Sunan Ibn Majah 4274In-book reference : Book 37, Hadith 175English translation : Vol. 5, Book 37, Hadith 4274Report Error | Share | Copy ▼</w:t>
      </w:r>
    </w:p>
    <w:p>
      <w:r>
        <w:t>----------------------------------------</w:t>
      </w:r>
    </w:p>
    <w:p>
      <w:pPr/>
      <w:r>
        <w:t>It was</w:t>
        <w:br/>
        <w:t>narrated that ‘Abdullah bin ‘Umar said:“I heard the Messenger</w:t>
        <w:br/>
        <w:t>of Allah (ﷺ) say on the pulpit: ‘The Compeller (Al-Jabbar) will</w:t>
        <w:br/>
        <w:t>seize His heavens and His earths in His Hand’ – and he clenched</w:t>
        <w:br/>
        <w:t>his</w:t>
        <w:br/>
        <w:t>hand and started to open and close it – ‘Then He will say: “I</w:t>
        <w:br/>
        <w:t>am the</w:t>
        <w:br/>
        <w:t>Compeller, I am the King. Where are the tyrants? Where are the</w:t>
        <w:br/>
        <w:t>arrogant?” And the Messenger of Allah (ﷺ) was leaning to his</w:t>
        <w:br/>
        <w:t>right</w:t>
        <w:br/>
        <w:t>and his left, until I could see the pulpit shaking at the</w:t>
        <w:br/>
        <w:t>bottom, and</w:t>
        <w:br/>
        <w:t>I thought that it would fall along with the Messenger of</w:t>
        <w:br/>
        <w:t>Allah (ﷺ).”</w:t>
      </w:r>
    </w:p>
    <w:p>
      <w:pPr/>
      <w:r>
        <w:t>حَدَّثَنَا هِشَامُ بْنُ عَمَّارٍ، وَمُحَمَّدُ بْنُ الصَّبَّاحِ، قَالاَ حَدَّثَنَا عَبْدُ الْعَزِيزِ بْنُ أَبِي حَازِمٍ، حَدَّثَنِي أَبِي، عَنْ عُبَيْدِ اللَّهِ بْنِ مِقْسَمٍ، عَنْ عَبْدِ اللَّهِ بْنِ عُمَرَ، قَالَ سَمِعْتُ رَسُولَ اللَّهِ ـ صلى الله عليه وسلم ـ وَهُوَ عَلَى الْمِنْبَرِ يَقُولُ ‏</w:t>
        <w:br/>
        <w:t>"‏ يَأْخُذُ الْجَبَّارُ سَمَوَاتِهِ وَأَرَضِيهِ بِيَدِهِ - وَقَبَضَ يَدَهُ فَجَعَلَ يَقْبِضُهَا وَيَبْسُطُهَا - ثُمَّ يَقُولُ أَنَا الْجَبَّارُ أَنَا الْمَلِكُ أَيْنَ الْجَبَّارُونَ أَيْنَ الْمُتَكَبِّرُونَ ‏"‏ ‏.‏ قَالَ وَيَتَمَايَلُ رَسُولُ اللَّهِ ـ صلى الله عليه وسلم ـ عَنْ يَمِينِهِ وَعَنْ شِمَالِهِ حَتَّى نَظَرْتُ إِلَى الْمِنْبَرِ يَتَحَرَّكُ مِنْ أَسْفَلِ شَىْءٍ مِنْهُ حَتَّى إِنِّي لأَقُولُ أَسَاقِطٌ هُوَ بِرَسُولِ اللَّهِ ـ صلى الله عليه وسلم ـ</w:t>
      </w:r>
    </w:p>
    <w:p>
      <w:pPr/>
      <w:r>
        <w:t>Grade: Sahih (Darussalam)Reference : Sunan Ibn Majah 4275In-book reference : Book 37, Hadith 176English translation : Vol. 5, Book 37, Hadith 4275Report Error | Share | Copy ▼</w:t>
      </w:r>
    </w:p>
    <w:p>
      <w:r>
        <w:t>----------------------------------------</w:t>
      </w:r>
    </w:p>
    <w:p>
      <w:pPr/>
      <w:r>
        <w:t>It was</w:t>
        <w:br/>
        <w:t>narrated that Qasim said:‘Aishah said: “I said: ‘O Messenger</w:t>
        <w:br/>
        <w:t>of Allah, how will the people be gathered on the Day of</w:t>
        <w:br/>
        <w:t>Resurrection?’</w:t>
        <w:br/>
        <w:t>He said: ‘Barefoot and naked.’ I said: ‘And</w:t>
        <w:br/>
        <w:t>the women?’ He said: ‘And</w:t>
        <w:br/>
        <w:t>the women.’ I said: ‘O Messenger of</w:t>
        <w:br/>
        <w:t>Allah, will we not feel</w:t>
        <w:br/>
        <w:t>embarrassed?’ He said: ‘O ‘Aishah, the</w:t>
        <w:br/>
        <w:t>matter will be too serious for</w:t>
        <w:br/>
        <w:t>them to look at one another.’”</w:t>
      </w:r>
    </w:p>
    <w:p>
      <w:pPr/>
      <w:r>
        <w:t>حَدَّثَنَا أَبُو بَكْرِ بْنُ أَبِي شَيْبَةَ، حَدَّثَنَا أَبُو خَالِدٍ الأَحْمَرُ، عَنْ حَاتِمِ بْنِ أَبِي صَغِيرَةَ، عَنِ ابْنِ أَبِي مُلَيْكَةَ، عَنِ الْقَاسِمِ، قَالَ قَالَتْ عَائِشَةُ قُلْتُ يَا رَسُولَ اللَّهِ كَيْفَ يُحْشَرُ النَّاسُ يَوْمَ الْقِيَامَةِ قَالَ ‏"‏ حُفَاةً عُرَاةً ‏"‏ ‏.‏ قُلْتُ وَالنِّسَاءُ قَالَ ‏"‏ وَالنِّسَاءُ ‏"‏ ‏.‏ قُلْتُ يَا رَسُولَ اللَّهِ فَمَا يُسْتَحْيَى قَالَ ‏"‏ يَا عَائِشَةُ الأَمْرُ أَشَدُّ مِنْ أَنْ يَنْظُرَ بَعْضُهُمْ إِلَى بَعْضٍ ‏"‏ ‏.‏</w:t>
      </w:r>
    </w:p>
    <w:p>
      <w:pPr/>
      <w:r>
        <w:t>Grade: Sahih (Darussalam)Reference : Sunan Ibn Majah 4276In-book reference : Book 37, Hadith 177English translation : Vol. 5, Book 37, Hadith 4276Report Error | Share | Copy ▼</w:t>
      </w:r>
    </w:p>
    <w:p>
      <w:r>
        <w:t>----------------------------------------</w:t>
      </w:r>
    </w:p>
    <w:p>
      <w:pPr/>
      <w:r>
        <w:t>It was</w:t>
        <w:br/>
        <w:t>narrated from Abu Musa Al-Ash’ari that the Messenger of Allah</w:t>
        <w:br/>
        <w:t>(ﷺ)</w:t>
        <w:br/>
        <w:t>said:“The people will be presented (before Allah) three times</w:t>
        <w:br/>
        <w:t>on</w:t>
        <w:br/>
        <w:t>the Day of Resurrection. The first two times will be for disputes</w:t>
        <w:br/>
        <w:t>and</w:t>
        <w:br/>
        <w:t>excuses, and the third time will be when the scrolls (of deeds)</w:t>
        <w:br/>
        <w:t>fly</w:t>
        <w:br/>
        <w:t>into their hands; some will take it in the right hand and some in</w:t>
        <w:br/>
        <w:t>the</w:t>
        <w:br/>
        <w:t>left.”</w:t>
      </w:r>
    </w:p>
    <w:p>
      <w:pPr/>
      <w:r>
        <w:t>حَدَّثَنَا أَبُو بَكْرٍ، حَدَّثَنَا وَكِيعٌ، عَنْ عَلِيِّ بْنِ عَلِيِّ بْنِ رِفَاعَةَ، عَنِ الْحَسَنِ، عَنْ أَبِي مُوسَى الأَشْعَرِيِّ، قَالَ قَالَ رَسُولُ اللَّهِ ـ صلى الله عليه وسلم ـ ‏</w:t>
        <w:br/>
        <w:t>"‏ يُعْرَضُ النَّاسُ يَوْمَ الْقِيَامَةِ ثَلاَثَ عَرَضَاتٍ فَأَمَّا عَرْضَتَانِ فَجِدَالٌ وَمَعَاذِيرُ وَأَمَّا الثَّالِثَةُ فَعِنْدَ ذَلِكَ تَطِيرُ الصُّحُفُ فِي الأَيْدِي فَآخِذٌ بِيَمِينِهِ وَآخِذٌ بِشِمَالِهِ ‏"‏ ‏.‏</w:t>
      </w:r>
    </w:p>
    <w:p>
      <w:pPr/>
      <w:r>
        <w:t>Grade: Da’if (Darussalam)Reference : Sunan Ibn Majah 4277In-book reference : Book 37, Hadith 178English translation : Vol. 5, Book 37, Hadith 4277Report Error | Share | Copy ▼</w:t>
      </w:r>
    </w:p>
    <w:p>
      <w:r>
        <w:t>----------------------------------------</w:t>
      </w:r>
    </w:p>
    <w:p>
      <w:pPr/>
      <w:r>
        <w:t>It was</w:t>
        <w:br/>
        <w:t>narrated from Ibn ‘Umar that the Prophet (ﷺ) said:“The Day</w:t>
        <w:br/>
        <w:t>when (all) mankind will stand before the Lord of all that exists.”</w:t>
        <w:br/>
        <w:t>[83:6] One of them will stand in his sweat up to halfway up his</w:t>
        <w:br/>
        <w:t>ears.”</w:t>
      </w:r>
    </w:p>
    <w:p>
      <w:pPr/>
      <w:r>
        <w:t>حَدَّثَنَا أَبُو بَكْرِ بْنُ أَبِي شَيْبَةَ، حَدَّثَنَا عِيسَى بْنُ يُونُسَ، وَأَبُو خَالِدٍ الأَحْمَرُ عَنِ ابْنِ عَوْنٍ، عَنْ نَافِعٍ، عَنِ ابْنِ عُمَرَ، عَنِ النَّبِيِّ ـ صلى الله عليه وسلم ـ ‏{يَوْمَ يَقُومُ النَّاسُ لِرَبِّ الْعَالَمِينَ}‏ قَالَ ‏"‏ يَقُومُ أَحَدُهُمْ فِي رَشْحِهِ إِلَى أَنْصَافِ أُذُنَيْهِ ‏"‏ ‏.‏</w:t>
      </w:r>
    </w:p>
    <w:p>
      <w:pPr/>
      <w:r>
        <w:t>Grade: Sahih (Darussalam)Reference : Sunan Ibn Majah 4278In-book reference : Book 37, Hadith 179English translation : Vol. 5, Book 37, Hadith 4278Report Error | Share | Copy ▼</w:t>
      </w:r>
    </w:p>
    <w:p>
      <w:r>
        <w:t>----------------------------------------</w:t>
      </w:r>
    </w:p>
    <w:p>
      <w:pPr/>
      <w:r>
        <w:t>It was</w:t>
        <w:br/>
        <w:t>narrated that ‘Aishah said:“I asked the Messenger of Allah</w:t>
        <w:br/>
        <w:t>(ﷺ): “On the Day when the earth will be changed to another earth</w:t>
        <w:br/>
        <w:t>and</w:t>
        <w:br/>
        <w:t>so will be the heavens.” [14:48] – where will the people be</w:t>
        <w:br/>
        <w:t>on that</w:t>
        <w:br/>
        <w:t>Day?’ He said: ‘On the Sirat (the Bridge across</w:t>
        <w:br/>
        <w:t>Hell-fire).’”</w:t>
      </w:r>
    </w:p>
    <w:p>
      <w:pPr/>
      <w:r>
        <w:t>حَدَّثَنَا أَبُو بَكْرِ بْنُ أَبِي شَيْبَةَ، حَدَّثَنَا عَلِيُّ بْنُ مُسْهِرٍ، عَنْ دَاوُدَ، عَنِ الشَّعْبِيِّ، عَنْ مَسْرُوقٍ، عَنْ عَائِشَةَ، قَالَتْ سَأَلْتُ رَسُولَ اللَّهِ ـ صلى الله عليه وسلم ـ عَنْ قَوْلِهِ ‏{يَوْمَ تُبَدَّلُ الأَرْضُ غَيْرَ الأَرْضِ وَالسَّمَوَاتُ ‏}‏ فَأَيْنَ تَكُونُ النَّاسُ يَوْمَئِذٍ قَالَ ‏"‏ عَلَى الصِّرَاطِ ‏"‏ ‏.‏</w:t>
      </w:r>
    </w:p>
    <w:p>
      <w:pPr/>
      <w:r>
        <w:t>Grade: Sahih (Darussalam)Reference : Sunan Ibn Majah 4279In-book reference : Book 37, Hadith 180English translation : Vol. 5, Book 37, Hadith 4279Report Error | Share | Copy ▼</w:t>
      </w:r>
    </w:p>
    <w:p>
      <w:r>
        <w:t>----------------------------------------</w:t>
      </w:r>
    </w:p>
    <w:p>
      <w:pPr/>
      <w:r>
        <w:t>Abu</w:t>
        <w:br/>
        <w:t>Sa’eed narrated that the Messenger of Allah (ﷺ) said:“The</w:t>
        <w:br/>
        <w:t>Sirat will be placed across Hell, on thorns like the thorns of Sa’dan</w:t>
        <w:br/>
        <w:t>plant.* Then the people will cross it. Some will pass over safe and</w:t>
        <w:br/>
        <w:t>sound, some will be detained, and some will fall in headfirst.”</w:t>
      </w:r>
    </w:p>
    <w:p>
      <w:pPr/>
      <w:r>
        <w:t>حَدَّثَنَا أَبُو بَكْرٍ، حَدَّثَنَا عَبْدُ الأَعْلَى، عَنْ مُحَمَّدِ بْنِ إِسْحَاقَ، حَدَّثَنِي عُبَيْدُ اللَّهِ بْنُ الْمُغِيرَةِ، عَنْ سُلَيْمَانَ بْنِ عَمْرِو بْنِ عَبْدٍ الْعُتْوَارِيِّ، أَحَدِ بَنِي لَيْثٍ - قَالَ - وَكَانَ فِي حَجْرِ أَبِي سَعِيدٍ قَالَ سَمِعْتُهُ - يَعْنِي أَبَا سَعِيدٍ، - يَقُولُ قَالَ رَسُولُ اللَّهِ ـ صلى الله عليه وسلم ـ يَقُولُ ‏</w:t>
        <w:br/>
        <w:t>"‏ يُوضَعُ الصِّرَاطُ بَيْنَ ظَهْرَانَىْ جَهَنَّمَ عَلَى حَسَكٍ كَحَسَكِ السَّعْدَانِ ثُمَّ يَسْتَجِيزُ النَّاسُ فَنَاجٍ مُسَلَّمٌ وَمَخْدُوجٌ بِهِ ثُمَّ نَاجٍ وَمُحْتَبَسٌ بِهِ وَمَنْكُوسٌ فِيهَا ‏"‏ ‏.‏</w:t>
      </w:r>
    </w:p>
    <w:p>
      <w:pPr/>
      <w:r>
        <w:t>Grade: Hasan (Darussalam)Reference : Sunan Ibn Majah 4280In-book reference : Book 37, Hadith 181English translation : Vol. 5, Book 37, Hadith 4280Report Error | Share | Copy ▼</w:t>
      </w:r>
    </w:p>
    <w:p>
      <w:r>
        <w:t>----------------------------------------</w:t>
      </w:r>
    </w:p>
    <w:p>
      <w:pPr/>
      <w:r>
        <w:t>It was</w:t>
        <w:br/>
        <w:t>narrated from Hafsah that the Prophet (ﷺ) said:“I hope that no</w:t>
        <w:br/>
        <w:t>one of those who witnessed (the battle of) Badr and (Treaty)</w:t>
        <w:br/>
        <w:t>Hudaybiyah will enter Hell, if Allah wills.” I said: “O Messenger</w:t>
        <w:br/>
        <w:t>of Allah, doesn’t Allah say “There is not one of you but will</w:t>
        <w:br/>
        <w:t>pass over it (Hell); this is with your Lord, a decree which must be</w:t>
        <w:br/>
        <w:t>accomplished?” [19:71] He said: “Have you not heard that He says:</w:t>
        <w:br/>
        <w:t>‘Then We shall save those who use to fear Allah and were dutiful to</w:t>
        <w:br/>
        <w:t>Him. And We shall leave the wrongdoers therein (humbled) to their</w:t>
        <w:br/>
        <w:t>knees (in Hell)?’” [19:72]</w:t>
      </w:r>
    </w:p>
    <w:p>
      <w:pPr/>
      <w:r>
        <w:t>حَدَّثَنَا أَبُو بَكْرِ بْنُ أَبِي شَيْبَةَ، حَدَّثَنَا أَبُو مُعَاوِيَةَ، عَنِ الأَعْمَشِ، عَنْ أَبِي سُفْيَانَ، عَنْ جَابِرٍ، عَنْ أُمِّ مُبَشِّرٍ، عَنْ حَفْصَةَ، قَالَتْ قَالَ النَّبِيُّ ـ صلى الله عليه وسلم ـ ‏"‏ إِنِّي لأَرْجُو أَلاَّ يَدْخُلَ النَّارَ أَحَدٌ إِنْ شَاءَ اللَّهُ تَعَالَى مِمَّنْ شَهِدَ بَدْرًا وَالْحُدَيْبِيَةَ ‏"‏ ‏.‏ قَالَتْ قُلْتُ يَا رَسُولَ اللَّهِ أَلَيْسَ قَدْ قَالَ اللَّهُ ‏{وَإِنْ مِنْكُمْ إِلاَّ وَارِدُهَا كَانَ عَلَى رَبِّكَ حَتْمًا مَقْضِيًّا}‏ قَالَ ‏"‏ أَلَمْ تَسْمَعِيهِ يَقُولُ ‏{ثُمَّ نُنَجِّي الَّذِينَ اتَّقَوْا وَنَذَرُ الظَّالِمِينَ فِيهَا جِثِيًّا}‏ ‏.‏</w:t>
      </w:r>
    </w:p>
    <w:p>
      <w:pPr/>
      <w:r>
        <w:t>Grade: Sahih (Darussalam)Reference : Sunan Ibn Majah 4281In-book reference : Book 37, Hadith 182English translation : Vol. 5, Book 37, Hadith 4281Report Error | Share | Copy ▼</w:t>
      </w:r>
    </w:p>
    <w:p>
      <w:r>
        <w:t>----------------------------------------</w:t>
      </w:r>
    </w:p>
    <w:p>
      <w:pPr/>
      <w:r>
        <w:t>It was</w:t>
        <w:br/>
        <w:t>narrated from Abu Hurairah that the Messenger of Allah (ﷺ)</w:t>
        <w:br/>
        <w:t>said:“You will come to me with radiant faces, hands and feet from the</w:t>
        <w:br/>
        <w:t>traces of ablution. This is the characteristic sign of my nation</w:t>
        <w:br/>
        <w:t>which</w:t>
        <w:br/>
        <w:t>does not belong to anyone else.”</w:t>
      </w:r>
    </w:p>
    <w:p>
      <w:pPr/>
      <w:r>
        <w:t>حَدَّثَنَا أَبُو بَكْرٍ، حَدَّثَنَا يَحْيَى بْنُ زَكَرِيَّا بْنِ أَبِي زَائِدَةَ، عَنْ أَبِي مَالِكٍ الأَشْجَعِيِّ، عَنْ أَبِي حَازِمٍ، عَنْ أَبِي هُرَيْرَةَ، قَالَ قَالَ رَسُولُ اللَّهِ ـ صلى الله عليه وسلم ـ ‏</w:t>
        <w:br/>
        <w:t>"‏ تَرِدُونَ عَلَىَّ غُرًّا مُحَجَّلِينَ مِنَ الْوُضُوءِ سِيمَاءُ أُمَّتِي لَيْسَ لأَحَدٍ غَيْرِهَا ‏"‏ ‏.‏</w:t>
      </w:r>
    </w:p>
    <w:p>
      <w:pPr/>
      <w:r>
        <w:t>Grade: Sahih (Darussalam)Reference : Sunan Ibn Majah 4282In-book reference : Book 37, Hadith 183English translation : Vol. 5, Book 37, Hadith 4282Report Error | Share | Copy ▼</w:t>
      </w:r>
    </w:p>
    <w:p>
      <w:r>
        <w:t>----------------------------------------</w:t>
      </w:r>
    </w:p>
    <w:p>
      <w:pPr/>
      <w:r>
        <w:t>It was</w:t>
        <w:br/>
        <w:t>narrated that ‘Abdullah said:“We were with the Messenger of</w:t>
        <w:br/>
        <w:t>Allah (ﷺ) in a tent, and he said: ‘Will it not please you to be</w:t>
        <w:br/>
        <w:t>one</w:t>
        <w:br/>
        <w:t>quarter of the people of Paradise?’ We said: ‘Yes.’ He</w:t>
        <w:br/>
        <w:t>said: ‘Will it</w:t>
        <w:br/>
        <w:t>not please you to be one third of the people of</w:t>
        <w:br/>
        <w:t>Paradise?’ We said:</w:t>
        <w:br/>
        <w:t>‘Yes.’ He said: ‘By the One in Whose Hand</w:t>
        <w:br/>
        <w:t>is my soul, I hope that you</w:t>
        <w:br/>
        <w:t>will be half of the people of Paradise.</w:t>
        <w:br/>
        <w:t>For no one will enter Paradise</w:t>
        <w:br/>
        <w:t>but a Muslim soul, and among the</w:t>
        <w:br/>
        <w:t>people of polytheism you are like a</w:t>
        <w:br/>
        <w:t>white hair on the hide of a black</w:t>
        <w:br/>
        <w:t>bull, or like a black hair on the</w:t>
        <w:br/>
        <w:t>hide of a red bull.’”</w:t>
      </w:r>
    </w:p>
    <w:p>
      <w:pPr/>
      <w:r>
        <w:t>حَدَّثَنَا مُحَمَّدُ بْنُ بَشَّارٍ، حَدَّثَنَا مُحَمَّدُ بْنُ جَعْفَرٍ، حَدَّثَنَا شُعْبَةُ، عَنْ أَبِي إِسْحَاقَ، عَنْ عَمْرِو بْنِ مَيْمُونٍ، عَنْ عَبْدِ اللَّهِ، قَالَ كُنَّا مَعَ رَسُولِ اللَّهِ ـ صلى الله عليه وسلم ـ فِي قُبَّةٍ فَقَالَ ‏"‏ أَتَرْضَوْنَ أَنْ تَكُونُوا رُبُعَ أَهْلِ الْجَنَّةِ ‏"‏ ‏.‏ قُلْنَا بَلَى ‏.‏ قَالَ ‏"‏ أَتَرْضَوْنَ أَنْ تَكُونُوا ثُلُثَ أَهْلِ الْجَنَّةِ ‏"‏ ‏.‏ قُلْنَا نَعَمْ ‏.‏ قَالَ ‏"‏ وَالَّذِي نَفْسِي بِيَدِهِ إِنِّي لأَرْجُو أَنْ تَكُونُوا نِصْفَ أَهْلِ الْجَنَّةِ وَذَلِكَ أَنَّ الْجَنَّةَ لاَ يَدْخُلُهَا إِلاَّ نَفْسٌ مُسْلِمَةٌ وَمَا أَنْتُمْ فِي أَهْلِ الشِّرْكِ إِلاَّ كَالشَّعَرَةِ الْبَيْضَاءِ فِي جِلْدِ الثَّوْرِ الأَسْوَدِ أَوْ كَالشَّعَرَةِ السَّوْدَاءِ فِي جِلْدِ الثَّوْرِ الأَحْمَرِ ‏"‏ ‏.‏</w:t>
      </w:r>
    </w:p>
    <w:p>
      <w:pPr/>
      <w:r>
        <w:t>Grade: Sahih (Darussalam)Reference : Sunan Ibn Majah 4283In-book reference : Book 37, Hadith 184English translation : Vol. 5, Book 37, Hadith 4283Report Error | Share | Copy ▼</w:t>
      </w:r>
    </w:p>
    <w:p>
      <w:r>
        <w:t>----------------------------------------</w:t>
      </w:r>
    </w:p>
    <w:p>
      <w:pPr/>
      <w:r>
        <w:t>It was</w:t>
        <w:br/>
        <w:t>narrated from Abu Sa’eed that the Messenger of Allah (ﷺ)</w:t>
        <w:br/>
        <w:t>said:“A</w:t>
        <w:br/>
        <w:t>Prophet will come accompanied by two men, and a Prophet will</w:t>
        <w:br/>
        <w:t>come</w:t>
        <w:br/>
        <w:t>accompanied by three, and (some will come) with more or less than</w:t>
        <w:br/>
        <w:t>that. It will be said to him: ‘Did you convey the message to your</w:t>
        <w:br/>
        <w:t>people?’ And he will say: ‘Yes.’ Then his people will be called</w:t>
        <w:br/>
        <w:t>and it</w:t>
        <w:br/>
        <w:t>will be said: ‘Did he convey the message to you?’ They</w:t>
        <w:br/>
        <w:t>will say: ‘No.’</w:t>
        <w:br/>
        <w:t>Then it will be said: ‘Who will bear witness</w:t>
        <w:br/>
        <w:t>for you?’ He will say:</w:t>
        <w:br/>
        <w:t>‘Muhammad and his nation.’ So the nation</w:t>
        <w:br/>
        <w:t>of Muhammad will be called</w:t>
        <w:br/>
        <w:t>and it will be said: ‘Did this man</w:t>
        <w:br/>
        <w:t>convey the message?’ They will say:</w:t>
        <w:br/>
        <w:t>‘Yes.’ He will say: ‘How</w:t>
        <w:br/>
        <w:t>did you know that?’ They will say: ‘Our</w:t>
        <w:br/>
        <w:t>Prophet told us that the</w:t>
        <w:br/>
        <w:t>Messengers had conveyed the message, and we</w:t>
        <w:br/>
        <w:t>believed him.’ This is</w:t>
        <w:br/>
        <w:t>what Allah says: “Thus We have made you, a just</w:t>
        <w:br/>
        <w:t>(and the best)</w:t>
        <w:br/>
        <w:t>nation, that you be witnesses over mankind and the</w:t>
        <w:br/>
        <w:t>Messenger</w:t>
        <w:br/>
        <w:t>(Muhammad (ﷺ)) be a witness over you.’” [2:143]</w:t>
      </w:r>
    </w:p>
    <w:p>
      <w:pPr/>
      <w:r>
        <w:t>حَدَّثَنَا أَبُو كُرَيْبٍ، وَأَحْمَدُ بْنُ سِنَانٍ، قَالاَ حَدَّثَنَا أَبُو مُعَاوِيَةَ، عَنِ الأَعْمَشِ، عَنْ أَبِي صَالِحٍ، عَنْ أَبِي سَعِيدٍ، قَالَ قَالَ رَسُولُ اللَّهِ ـ صلى الله عليه وسلم ـ ‏"‏ يَجِيءُ النَّبِيُّ يَوْمَ الْقِيَامَةِ وَمَعَهُ الرَّجُلُ وَيَجِيءُ النَّبِيُّ وَمَعَهُ الرَّجُلاَنِ وَيَجِيءُ النَّبِيُّ وَمَعَهُ الثَّلاَثَةُ وَأَكْثَرُ مِنْ ذَلِكَ وَأَقَلُّ فَيُقَالُ لَهُ هَلْ بَلَّغْتَ قَوْمَكَ فَيَقُولُ نَعَمْ ‏.‏ فَيُدْعَى قَوْمُهُ فَيُقَالُ هَلَ بَلَّغَكُمْ فَيَقُولُونَ لاَ ‏.‏ فَيُقَالُ مَنْ شَهِدَ لَكَ فَيَقُولُ مُحَمَّدٌ وَأُمَّتُهُ ‏.‏ فَتُدْعَى أُمَّةُ مُحَمَّدٍ فَيُقَالُ هَلْ بَلَّغَ هَذَا فَيَقُولُونَ نَعَمْ ‏.‏ فَيَقُولُ وَمَا عِلْمُكُمْ بِذَلِكَ فَيَقُولُونَ أَخْبَرَنَا نَبِيُّنَا بِذَلِكَ أَنَّ الرُّسُلَ قَدْ بَلَّغُوا فَصَدَّقْنَاهُ ‏.‏ قَالَ فَذَلِكُمْ قَوْلُهُ تَعَالَى ‏{وَكَذَلِكَ جَعَلْنَاكُمْ أُمَّةً وَسَطًا لِتَكُونُوا شُهَدَاءَ عَلَى النَّاسِ وَيَكُونَ الرَّسُولُ عَلَيْكُمْ شَهِيدًا}‏ ‏.‏</w:t>
      </w:r>
    </w:p>
    <w:p>
      <w:pPr/>
      <w:r>
        <w:t>Grade: Sahih (Darussalam)Reference : Sunan Ibn Majah 4284In-book reference : Book 37, Hadith 185English translation : Vol. 5, Book 37, Hadith 4284Report Error | Share | Copy ▼</w:t>
      </w:r>
    </w:p>
    <w:p>
      <w:r>
        <w:t>----------------------------------------</w:t>
      </w:r>
    </w:p>
    <w:p>
      <w:pPr/>
      <w:r>
        <w:t>It was</w:t>
        <w:br/>
        <w:t>narrated that Rifa’ah Al-Juhani said:“We came back (from a</w:t>
        <w:br/>
        <w:t>campaign) with the Messenger of Allah (ﷺ) and he said: ‘By the</w:t>
        <w:br/>
        <w:t>One</w:t>
        <w:br/>
        <w:t>in Whose Hand is the soul of Muhammad, there is no person who</w:t>
        <w:br/>
        <w:t>believes</w:t>
        <w:br/>
        <w:t>then stands firm, but he will be caused to enter Paradise. I</w:t>
        <w:br/>
        <w:t>hope that</w:t>
        <w:br/>
        <w:t>they will not enter it until you and those who are</w:t>
        <w:br/>
        <w:t>righteous among</w:t>
        <w:br/>
        <w:t>your offspring will enter it and take up your</w:t>
        <w:br/>
        <w:t>dwelling places therein.</w:t>
        <w:br/>
        <w:t>And my Lord has promised me that seventy</w:t>
        <w:br/>
        <w:t>thousand of my nation will</w:t>
        <w:br/>
        <w:t>enter Paradise without being brought to</w:t>
        <w:br/>
        <w:t>account.’”</w:t>
      </w:r>
    </w:p>
    <w:p>
      <w:pPr/>
      <w:r>
        <w:t>حَدَّثَنَا أَبُو بَكْرِ بْنُ أَبِي شَيْبَةَ، حَدَّثَنَا مُحَمَّدُ بْنُ مُصْعَبٍ، عَنِ الأَوْزَاعِيِّ، عَنْ يَحْيَى بْنِ أَبِي كَثِيرٍ، عَنْ هِلاَلِ بْنِ أَبِي مَيْمُونَةَ، عَنْ عَطَاءِ بْنِ يَسَارٍ، عَنْ رِفَاعَةَ الْجُهَنِيِّ، قَالَ صَدَرْنَا مَعَ رَسُولِ اللَّهِ ـ صلى الله عليه وسلم ـ فَقَالَ ‏</w:t>
        <w:br/>
        <w:t>"‏ وَالَّذِي نَفْسُ مُحَمَّدٍ بِيَدِهِ مَا مِنْ عَبْدٍ يُؤْمِنُ ثُمَّ يُسَدَّدُ إِلاَّ سُلِكَ بِهِ فِي الْجَنَّةِ وَأَرْجُو أَلاَّ يَدْخُلُوهَا حَتَّى تَبَوَّءُوا أَنْتُمْ وَمَنْ صَلَحَ مِنْ ذَرَارِيِّكُمْ مَسَاكِنَ فِي الْجَنَّةِ وَلَقَدْ وَعَدَنِي رَبِّي عَزَّ وَجَلَّ أَنْ يُدْخِلَ الْجَنَّةَ مِنْ أُمَّتِي سَبْعِينَ أَلْفًا بِغَيْرِ حِسَابٍ ‏"‏ ‏.‏</w:t>
      </w:r>
    </w:p>
    <w:p>
      <w:pPr/>
      <w:r>
        <w:t>Grade: Sahih (Darussalam)Reference : Sunan Ibn Majah 4285In-book reference : Book 37, Hadith 186English translation : Vol. 5, Book 37, Hadith 4285Report Error | Share | Copy ▼</w:t>
      </w:r>
    </w:p>
    <w:p>
      <w:r>
        <w:t>----------------------------------------</w:t>
      </w:r>
    </w:p>
    <w:p>
      <w:pPr/>
      <w:r>
        <w:t>Abu</w:t>
        <w:br/>
        <w:t>Umamah Al-Bahili said:“I heard the Messenger of Allah (ﷺ) say:</w:t>
        <w:br/>
        <w:t>‘My Lord has promised me that seventy thousand of my nation will</w:t>
        <w:br/>
        <w:t>enter</w:t>
        <w:br/>
        <w:t>Paradise without being brought to account or punished. With</w:t>
        <w:br/>
        <w:t>every</w:t>
        <w:br/>
        <w:t>thousand will be (another) seventy thousand, and three handfuls</w:t>
        <w:br/>
        <w:t>of my</w:t>
        <w:br/>
        <w:t>Lord, the Glorified.’”</w:t>
      </w:r>
    </w:p>
    <w:p>
      <w:pPr/>
      <w:r>
        <w:t>حَدَّثَنَا هِشَامُ بْنُ عَمَّارٍ، حَدَّثَنَا إِسْمَاعِيلُ بْنُ عَيَّاشٍ، حَدَّثَنَا مُحَمَّدُ بْنُ زِيَادٍ الأَلْهَانِيُّ، قَالَ سَمِعْتُ أَبَا أُمَامَةَ الْبَاهِلِيَّ، يَقُولُ سَمِعْتُ رَسُولَ اللَّهِ ـ صلى الله عليه وسلم ـ يَقُولُ وَعَدَنِي رَبِّي سُبْحَانَهُ أَنْ يُدْخِلَ الْجَنَّةَ مِنْ أُمَّتِي سَبْعِينَ أَلْفًا لاَ حِسَابَ عَلَيْهِمْ وَلاَ عَذَابَ مَعَ كُلِّ أَلْفٍ سَبْعُونَ أَلْفًا وَثَلاَثُ حَثَيَاتٍ مِنْ حَثَيَاتِ رَبِّي عَزَّ وَجَلَّ ‏"‏ ‏.‏</w:t>
      </w:r>
    </w:p>
    <w:p>
      <w:pPr/>
      <w:r>
        <w:t>Grade: Hasan (Darussalam)Reference : Sunan Ibn Majah 4286In-book reference : Book 37, Hadith 187English translation : Vol. 5, Book 37, Hadith 4286Report Error | Share | Copy ▼</w:t>
      </w:r>
    </w:p>
    <w:p>
      <w:r>
        <w:t>----------------------------------------</w:t>
      </w:r>
    </w:p>
    <w:p>
      <w:pPr/>
      <w:r>
        <w:t>It was</w:t>
        <w:br/>
        <w:t>narrated from Bahz bin Hakim, from his father, that his</w:t>
        <w:br/>
        <w:t>grandfather</w:t>
        <w:br/>
        <w:t>said:“The Messenger of Allah (ﷺ) said: ‘On the Day of</w:t>
        <w:br/>
        <w:t>Resurrection, we will complete seventy nations, of whom we are the</w:t>
        <w:br/>
        <w:t>last and the best.’”</w:t>
      </w:r>
    </w:p>
    <w:p>
      <w:pPr/>
      <w:r>
        <w:t>حَدَّثَنَا عِيسَى بْنُ مُحَمَّدِ بْنِ النَّحَّاسِ الرَّمْلِيُّ، وَأَيُّوبُ بْنُ مُحَمَّدٍ الرَّقِّيُّ، قَالاَ حَدَّثَنَا ضَمْرَةُ بْنُ رَبِيعَةَ، عَنِ ابْنِ شَوْذَبٍ، عَنْ بَهْزِ بْنِ حَكِيمٍ، عَنْ أَبِيهِ، عَنْ جَدِّهِ، قَالَ قَالَ رَسُولُ اللَّهِ ـ صلى الله عليه وسلم ـ ‏</w:t>
        <w:br/>
        <w:t>"‏ نُكْمِلُ يَوْمَ الْقِيَامَةِ سَبْعِينَ أُمَّةً نَحْنُ آخِرُهَا وَخَيْرُهَا ‏"‏ ‏.‏</w:t>
      </w:r>
    </w:p>
    <w:p>
      <w:pPr/>
      <w:r>
        <w:t>Grade: Hasan (Darussalam)Reference : Sunan Ibn Majah 4287In-book reference : Book 37, Hadith 188English translation : Vol. 5, Book 37, Hadith 4287Report Error | Share | Copy ▼</w:t>
      </w:r>
    </w:p>
    <w:p>
      <w:r>
        <w:t>----------------------------------------</w:t>
      </w:r>
    </w:p>
    <w:p>
      <w:pPr/>
      <w:r>
        <w:t>It was</w:t>
        <w:br/>
        <w:t>narrated from Bahz bin Hakim, from his father, that his</w:t>
        <w:br/>
        <w:t>grandfather</w:t>
        <w:br/>
        <w:t>said:“I heard the Messenger of Allah (ﷺ) say: ‘You</w:t>
        <w:br/>
        <w:t>complete</w:t>
        <w:br/>
        <w:t>seventy nations, of which you are the best and dearest to</w:t>
        <w:br/>
        <w:t>Allah.’”</w:t>
      </w:r>
    </w:p>
    <w:p>
      <w:pPr/>
      <w:r>
        <w:t>حَدَّثَنَا مُحَمَّدُ بْنُ خَالِدِ بْنِ خِدَاشٍ، حَدَّثَنَا إِسْمَاعِيلُ ابْنُ عُلَيَّةَ، عَنْ بَهْزِ بْنِ حَكِيمٍ، عَنْ أَبِيهِ، عَنْ جَدِّهِ، قَالَ سَمِعْتُ رَسُولَ اللَّهِ ـ صلى الله عليه وسلم ـ يَقُولُ ‏</w:t>
        <w:br/>
        <w:t>"‏ إِنَّكُمْ وَفَّيْتُمْ سَبْعِينَ أُمَّةً أَنْتُمْ خَيْرُهَا وَأَكْرَمُهَا عَلَى اللَّهِ ‏"‏ ‏.‏</w:t>
      </w:r>
    </w:p>
    <w:p>
      <w:pPr/>
      <w:r>
        <w:t>Grade: Hasan (Darussalam)Reference : Sunan Ibn Majah 4288In-book reference : Book 37, Hadith 189English translation : Vol. 5, Book 37, Hadith 4288Report Error | Share | Copy ▼</w:t>
      </w:r>
    </w:p>
    <w:p>
      <w:r>
        <w:t>----------------------------------------</w:t>
      </w:r>
    </w:p>
    <w:p>
      <w:pPr/>
      <w:r>
        <w:t>It was</w:t>
        <w:br/>
        <w:t>narrated from Sulaiman bin Buraidah, from his father, that the</w:t>
        <w:br/>
        <w:t>Prophet (ﷺ) said:“The people of Paradise are one hundred and</w:t>
        <w:br/>
        <w:t>twenty</w:t>
        <w:br/>
        <w:t>ranks, eighty from this nation and forty from all other</w:t>
        <w:br/>
        <w:t>nations.”</w:t>
      </w:r>
    </w:p>
    <w:p>
      <w:pPr/>
      <w:r>
        <w:t>حَدَّثَنَا عَبْدُ اللَّهِ بْنُ إِسْحَاقَ الْجَوْهَرِيُّ، حَدَّثَنَا حُسَيْنُ بْنُ حَفْصٍ الأَصْبَهَانِيُّ، حَدَّثَنَا سُفْيَانُ، عَنْ عَلْقَمَةَ بْنِ مَرْثَدٍ، عَنْ سُلَيْمَانَ بْنِ بُرَيْدَةَ، عَنْ أَبِيهِ، عَنِ النَّبِيِّ ـ صلى الله عليه وسلم ـ قَالَ ‏</w:t>
        <w:br/>
        <w:t>"‏ أَهْلُ الْجَنَّةِ عِشْرُونَ وَمِائَةُ صَفٍّ ثَمَانُونَ مِنْ هَذِهِ الأُمَّةِ وَأَرْبَعُونَ مِنْ سَائِرِ الأُمَمِ ‏"‏ ‏.‏</w:t>
      </w:r>
    </w:p>
    <w:p>
      <w:pPr/>
      <w:r>
        <w:t>Grade: Hasan (Darussalam)Reference : Sunan Ibn Majah 4289In-book reference : Book 37, Hadith 190English translation : Vol. 5, Book 37, Hadith 4289Report Error | Share | Copy ▼</w:t>
      </w:r>
    </w:p>
    <w:p>
      <w:r>
        <w:t>----------------------------------------</w:t>
      </w:r>
    </w:p>
    <w:p>
      <w:pPr/>
      <w:r>
        <w:t>It was</w:t>
        <w:br/>
        <w:t>narrated from Ibn ‘Abbas that the Prophet (ﷺ) said:“We are</w:t>
        <w:br/>
        <w:t>the</w:t>
        <w:br/>
        <w:t>last of the nations, and the first to be brought to account. It</w:t>
        <w:br/>
        <w:t>will</w:t>
        <w:br/>
        <w:t>be said: ‘Where is the unlettered nation and its Prophet?’ So we</w:t>
        <w:br/>
        <w:t>are the last and the first.”</w:t>
      </w:r>
    </w:p>
    <w:p>
      <w:pPr/>
      <w:r>
        <w:t>حَدَّثَنَا مُحَمَّدُ بْنُ يَحْيَى، حَدَّثَنَا أَبُو سَلَمَةَ، حَدَّثَنَا حَمَّادُ بْنُ سَلَمَةَ، عَنْ سَعِيدِ بْنِ إِيَاسٍ الْجُرَيْرِيِّ، عَنْ أَبِي نَضْرَةَ، عَنِ ابْنِ عَبَّاسٍ، أَنَّ النَّبِيَّ ـ صلى الله عليه وسلم ـ قَالَ نَحْنُ آخِرُ الأُمَمِ وَأَوَّلُ مَنْ يُحَاسَبُ يُقَالُ أَيْنَ الأُمَّةُ الأُمِّيَّةُ وَنَبِيُّهَا فَنَحْنُ الآخِرُونَ الأَوَّلُونَ ‏"‏ ‏.‏</w:t>
      </w:r>
    </w:p>
    <w:p>
      <w:pPr/>
      <w:r>
        <w:t>Grade: Hasan (Darussalam)Reference : Sunan Ibn Majah 4290In-book reference : Book 37, Hadith 191English translation : Vol. 5, Book 37, Hadith 4290Report Error | Share | Copy ▼</w:t>
      </w:r>
    </w:p>
    <w:p>
      <w:r>
        <w:t>----------------------------------------</w:t>
      </w:r>
    </w:p>
    <w:p>
      <w:pPr/>
      <w:r>
        <w:t>It was</w:t>
        <w:br/>
        <w:t>narrated from Abu Burdah that his father said:“The Messenger</w:t>
        <w:br/>
        <w:t>of</w:t>
        <w:br/>
        <w:t>Allah (ﷺ) said: ‘When Allah gathers all creatures on the Day of</w:t>
        <w:br/>
        <w:t>Resurrection, permission will be given to the nation of Muhammad to</w:t>
        <w:br/>
        <w:t>prostrate, so they will prostrate to Him for a long time. Then it</w:t>
        <w:br/>
        <w:t>will</w:t>
        <w:br/>
        <w:t>be said: “Raise your heads, for a certain number of you will</w:t>
        <w:br/>
        <w:t>go to</w:t>
        <w:br/>
        <w:t>Hell-fire and these will be your ransom from Hell.”*</w:t>
      </w:r>
    </w:p>
    <w:p>
      <w:pPr/>
      <w:r>
        <w:t>حَدَّثَنَا جُبَارَةُ بْنُ الْمُغَلِّسِ، حَدَّثَنَا عَبْدُ الأَعْلَى بْنُ أَبِي الْمُسَاوِرِ، عَنْ أَبِي بُرْدَةَ، عَنْ أَبِيهِ، قَالَ قَالَ رَسُولُ اللَّهِ ـ صلى الله عليه وسلم ـ ‏</w:t>
        <w:br/>
        <w:t>"‏ إِذَا جَمَعَ اللَّهُ الْخَلاَئِقَ يَوْمَ الْقِيَامَةِ أُذِنَ لأُمَّةِ مُحَمَّدٍ بِالسُّجُودِ فَيَسْجُدُونَ لَهُ طَوِيلاً ثُمَّ يُقَالُ ارْفَعُوا رُءُوسَكُمْ قَدْ جَعَلْنَا عِدَّتَكُمْ فِدَاءَكُمْ مِنَ النَّارِ ‏"‏ ‏.‏</w:t>
      </w:r>
    </w:p>
    <w:p>
      <w:pPr/>
      <w:r>
        <w:t>Grade: Da’if (Darussalam)Reference : Sunan Ibn Majah 4291In-book reference : Book 37, Hadith 192English translation : Vol. 5, Book 37, Hadith 4291Report Error | Share | Copy ▼</w:t>
      </w:r>
    </w:p>
    <w:p>
      <w:r>
        <w:t>----------------------------------------</w:t>
      </w:r>
    </w:p>
    <w:p>
      <w:pPr/>
      <w:r>
        <w:t>It was</w:t>
        <w:br/>
        <w:t>narrated from Anas bin Malik that the Messenger of Allah (ﷺ)</w:t>
        <w:br/>
        <w:t>said:“This nation has been granted mercy (in the Hereafter) and its</w:t>
        <w:br/>
        <w:t>torment (in this world) is at the hands of one another. When the Day</w:t>
        <w:br/>
        <w:t>of Resurrection comes, each Muslim man will be given a man from among</w:t>
        <w:br/>
        <w:t>the idolaters and it will be said: ‘This is your ransom from the</w:t>
        <w:br/>
        <w:t>Fire.’”</w:t>
      </w:r>
    </w:p>
    <w:p>
      <w:pPr/>
      <w:r>
        <w:t>حَدَّثَنَا جُبَارَةُ بْنُ الْمُغَلِّسِ، حَدَّثَنَا كَثِيرُ بْنُ سُلَيْمٍ، عَنْ أَنَسِ بْنِ مَالِكٍ، قَالَ قَالَ رَسُولُ اللَّهِ ـ صلى الله عليه وسلم ـ ‏</w:t>
        <w:br/>
        <w:t>"‏ إِنَّ هَذِهِ أُمَّةٌ مَرْحُومَةٌ عَذَابُهَا بِأَيْدِيهَا فَإِذَا كَانَ يَوْمُ الْقِيَامَةِ دُفِعَ إِلَى كُلِّ رَجُلٍ مِنَ الْمُسْلِمِينَ رَجُلٌ مِنَ الْمُشْرِكِينَ فَيُقَالُ هَذَا فِدَاؤُكَ مِنَ النَّارِ ‏"‏ ‏.‏</w:t>
      </w:r>
    </w:p>
    <w:p>
      <w:pPr/>
      <w:r>
        <w:t>Grade: Da’if (Darussalam)Reference : Sunan Ibn Majah 4292In-book reference : Book 37, Hadith 193English translation : Vol. 5, Book 37, Hadith 4292Report Error | Share | Copy ▼</w:t>
      </w:r>
    </w:p>
    <w:p>
      <w:r>
        <w:t>----------------------------------------</w:t>
      </w:r>
    </w:p>
    <w:p>
      <w:pPr/>
      <w:r>
        <w:t>It was</w:t>
        <w:br/>
        <w:t>narrated from Abu Hurairah that the Prophet (ﷺ) said:“Allah</w:t>
        <w:br/>
        <w:t>has</w:t>
        <w:br/>
        <w:t>one hundred (degrees of) mercy, of which He has shared one between</w:t>
        <w:br/>
        <w:t>all of creation, by virtue of which you show mercy and compassion</w:t>
        <w:br/>
        <w:t>towards one another and the wild animals show compassion towards</w:t>
        <w:br/>
        <w:t>their</w:t>
        <w:br/>
        <w:t>young. And He has kept back ninety-nine (degrees of) mercy by</w:t>
        <w:br/>
        <w:t>virtue</w:t>
        <w:br/>
        <w:t>of which He will show mercy to His slaves on the Day of</w:t>
        <w:br/>
        <w:t>Resurrection.”</w:t>
      </w:r>
    </w:p>
    <w:p>
      <w:pPr/>
      <w:r>
        <w:t>حَدَّثَنَا أَبُو بَكْرِ بْنُ أَبِي شَيْبَةَ، حَدَّثَنَا يَزِيدُ بْنُ هَارُونَ، أَنْبَأَنَا عَبْدُ الْمَلِكِ، عَنْ عَطَاءٍ، عَنْ أَبِي هُرَيْرَةَ، عَنِ النَّبِيِّ ـ صلى الله عليه وسلم ـ قَالَ ‏</w:t>
        <w:br/>
        <w:t>"‏ إِنَّ لِلَّهِ مِائَةَ رَحْمَةٍ قَسَمَ مِنْهَا رَحْمَةً بَيْنَ جَمِيعِ الْخَلاَئِقِ فَبِهَا يَتَرَاحَمُونَ وَبِهَا يَتَعَاطَفُونَ وَبِهَا تَعْطِفُ الْوَحْشُ عَلَى أَوْلاَدِهَا وَأَخَّرَ تِسْعَةً وَتِسْعِينَ رَحْمَةً يَرْحَمُ بِهَا عِبَادَهُ يَوْمَ الْقِيَامَةِ ‏"‏ ‏.‏</w:t>
      </w:r>
    </w:p>
    <w:p>
      <w:pPr/>
      <w:r>
        <w:t>Grade: Sahih (Darussalam)Reference : Sunan Ibn Majah 4293In-book reference : Book 37, Hadith 194English translation : Vol. 5, Book 37, Hadith 4293Report Error | Share | Copy ▼</w:t>
      </w:r>
    </w:p>
    <w:p>
      <w:r>
        <w:t>----------------------------------------</w:t>
      </w:r>
    </w:p>
    <w:p>
      <w:pPr/>
      <w:r>
        <w:t>It was</w:t>
        <w:br/>
        <w:t>narrated from Abu Sa’eed that the Messenger of Allah (ﷺ)</w:t>
        <w:br/>
        <w:t>said:“On the day when He created the heavens and the earth, Allah</w:t>
        <w:br/>
        <w:t>created one hundred (degrees of) mercy, of which He placed one on</w:t>
        <w:br/>
        <w:t>earth, by virtue of which mothers show compassion to their children</w:t>
        <w:br/>
        <w:t>and animals as well as the birds show compassion to one another. And</w:t>
        <w:br/>
        <w:t>He kept back ninety-nine (degrees of) mercy. When the Day of</w:t>
        <w:br/>
        <w:t>Resurrection comes, Allah will complete this mercy.”</w:t>
      </w:r>
    </w:p>
    <w:p>
      <w:pPr/>
      <w:r>
        <w:t>حَدَّثَنَا أَبُو كُرَيْبٍ، وَأَحْمَدُ بْنُ سِنَانٍ، قَالاَ حَدَّثَنَا أَبُو مُعَاوِيَةَ، عَنِ الأَعْمَشِ، عَنْ أَبِي صَالِحٍ، عَنْ أَبِي سَعِيدٍ، قَالَ قَالَ رَسُولُ اللَّهِ ـ صلى الله عليه وسلم ـ ‏</w:t>
        <w:br/>
        <w:t>"‏ خَلَقَ اللَّهُ عَزَّ وَجَلَّ يَوْمَ خَلَقَ السَّمَوَاتِ وَالأَرْضَ مِائَةَ رَحْمَةٍ فَجَعَلَ فِي الأَرْضِ مِنْهَا رَحْمَةً فَبِهَا تَعْطِفُ الْوَالِدَةُ عَلَى وَلَدِهَا وَالْبَهَائِمُ بَعْضُهَا عَلَى بَعْضٍ وَالطَّيْرُ وَأَخَّرَ تِسْعَةً وَتِسْعِينَ إِلَى يَوْمِ الْقِيَامَةٍ فَإِذَا كَانَ يَوْمُ الْقِيَامَةِ أَكْمَلَهَا اللَّهُ بِهَذِهِ الرَّحْمَةِ ‏"‏ ‏.‏</w:t>
      </w:r>
    </w:p>
    <w:p>
      <w:pPr/>
      <w:r>
        <w:t>Grade: Sahih (Darussalam)Reference : Sunan Ibn Majah 4294In-book reference : Book 37, Hadith 195English translation : Vol. 5, Book 37, Hadith 4294Report Error | Share | Copy ▼</w:t>
      </w:r>
    </w:p>
    <w:p>
      <w:r>
        <w:t>----------------------------------------</w:t>
      </w:r>
    </w:p>
    <w:p>
      <w:pPr/>
      <w:r>
        <w:t>It was</w:t>
        <w:br/>
        <w:t>narrated from Abu Hurairah that the Messenger of Allah (ﷺ)</w:t>
        <w:br/>
        <w:t>said:“When Allah created the universe, He decreed for Himself: ‘My</w:t>
        <w:br/>
        <w:t>mercy prevails over My wrath.’”</w:t>
      </w:r>
    </w:p>
    <w:p>
      <w:pPr/>
      <w:r>
        <w:t>حَدَّثَنَا مُحَمَّدُ بْنُ عَبْدِ اللَّهِ بْنِ نُمَيْرٍ، وَأَبُو بَكْرِ بْنُ أَبِي شَيْبَةَ قَالاَ حَدَّثَنَا أَبُو خَالِدٍ الأَحْمَرُ، عَنِ ابْنِ عَجْلاَنَ، عَنْ أَبِيهِ، عَنْ أَبِي هُرَيْرَةَ، قَالَ قَالَ رَسُولُ اللَّهِ ـ صلى الله عليه وسلم ـ ‏</w:t>
        <w:br/>
        <w:t>"‏ إِنَّ اللَّهَ عَزَّ وَجَلَّ لَمَّا خَلَقَ الْخَلْقَ كَتَبَ بِيَدِهِ عَلَى نَفْسِهِ إِنَّ رَحْمَتِي تَغْلِبُ غَضَبِي ‏"‏ ‏.‏</w:t>
      </w:r>
    </w:p>
    <w:p>
      <w:pPr/>
      <w:r>
        <w:t>Grade: Sahih (Darussalam)Reference : Sunan Ibn Majah 4295In-book reference : Book 37, Hadith 196English translation : Vol. 5, Book 37, Hadith 4295Report Error | Share | Copy ▼</w:t>
      </w:r>
    </w:p>
    <w:p>
      <w:r>
        <w:t>----------------------------------------</w:t>
      </w:r>
    </w:p>
    <w:p>
      <w:pPr/>
      <w:r>
        <w:t>It was</w:t>
        <w:br/>
        <w:t>narrated that Mu’adh bin Jabal said:“The Messenger of Allah</w:t>
        <w:br/>
        <w:t>(ﷺ) passed by me when I was riding a donkey, and said: ‘O Mu’adh,</w:t>
        <w:br/>
        <w:t>do</w:t>
        <w:br/>
        <w:t>you know what Allah’s right over His slaves is and what His</w:t>
        <w:br/>
        <w:t>slaves’</w:t>
        <w:br/>
        <w:t>right over Allah is?’ I said: ‘Allah and His Messenger</w:t>
        <w:br/>
        <w:t>know best.’ He</w:t>
        <w:br/>
        <w:t>said: ‘The right of Allah over His slaves is that</w:t>
        <w:br/>
        <w:t>they should worship</w:t>
        <w:br/>
        <w:t>Him and not associate anything with Him. And the</w:t>
        <w:br/>
        <w:t>right of the slaves</w:t>
        <w:br/>
        <w:t>over Allah, if they do that, is that He should</w:t>
        <w:br/>
        <w:t>not punish them.’”</w:t>
      </w:r>
    </w:p>
    <w:p>
      <w:pPr/>
      <w:r>
        <w:t>حَدَّثَنَا مُحَمَّدُ بْنُ عَبْدِ الْمَلِكِ بْنِ أَبِي الشَّوَارِبِ، حَدَّثَنَا أَبُو عَوَانَةَ، حَدَّثَنَا عَبْدُ الْمَلِكِ بْنُ عُمَيْرٍ، عَنِ ابْنِ أَبِي لَيْلَى، عَنْ مُعَاذِ بْنِ جَبَلٍ، قَالَ مَرَّ بِي رَسُولُ اللَّهِ ـ صلى الله عليه وسلم ـ وَأَنَا عَلَى حِمَارٍ فَقَالَ ‏"‏ يَا مُعَاذُ هَلْ تَدْرِي مَا حَقُّ اللَّهِ عَلَى الْعِبَادِ وَمَا حَقُّ الْعِبَادِ عَلَى اللَّهِ ‏"‏ ‏.‏ قُلْتُ اللَّهُ وَرَسُولُهُ أَعْلَمُ ‏.‏ قَالَ ‏"‏ فَإِنَّ حَقَّ اللَّهِ عَلَى الْعِبَادِ أَنْ يَعْبُدُوهُ وَلاَ يُشْرِكُوا بِهِ شَيْئًا ‏.‏ وَحَقُّ الْعِبَادِ عَلَى اللَّهِ إِذَا فَعَلُوا ذَلِكَ أَنْ لاَ يُعَذِّبَهُمْ ‏"‏ ‏.‏</w:t>
      </w:r>
    </w:p>
    <w:p>
      <w:pPr/>
      <w:r>
        <w:t>Grade: Sahih (Darussalam)Reference : Sunan Ibn Majah 4296In-book reference : Book 37, Hadith 197English translation : Vol. 5, Book 37, Hadith 4296Report Error | Share | Copy ▼</w:t>
      </w:r>
    </w:p>
    <w:p>
      <w:r>
        <w:t>----------------------------------------</w:t>
      </w:r>
    </w:p>
    <w:p>
      <w:pPr/>
      <w:r>
        <w:t>It was</w:t>
        <w:br/>
        <w:t>narrated that Ibn ‘Umar said:“We were with the Messenger of</w:t>
        <w:br/>
        <w:t>Allah (ﷺ) on one of his campaigns. He passed by some people and</w:t>
        <w:br/>
        <w:t>said: ‘Who are these people?’ They said: ‘We are Muslims.’</w:t>
        <w:br/>
        <w:t>There was a</w:t>
        <w:br/>
        <w:t>woman putting wood in her oven, and a son of hers was</w:t>
        <w:br/>
        <w:t>with her. When</w:t>
        <w:br/>
        <w:t>the flames got higher, she moved him away. She came to</w:t>
        <w:br/>
        <w:t>the Prophet</w:t>
        <w:br/>
        <w:t>(ﷺ) and said: ‘Are you the Messenger of Allah?’ He</w:t>
        <w:br/>
        <w:t>said: ‘Yes.’ She</w:t>
        <w:br/>
        <w:t>said: ‘May my father and mother be ransomed</w:t>
        <w:br/>
        <w:t>for you. Is not Allah the</w:t>
        <w:br/>
        <w:t>Most Merciful of those who show mercy?’</w:t>
        <w:br/>
        <w:t>He said: ‘Yes indeed.’ She</w:t>
        <w:br/>
        <w:t>said: ‘Is not Allah more Merciful</w:t>
        <w:br/>
        <w:t>than a mother to her child?’ He</w:t>
        <w:br/>
        <w:t>said: ‘Yes indeed.’ She said:</w:t>
        <w:br/>
        <w:t>‘A mother would not throw her child into</w:t>
        <w:br/>
        <w:t>the fire.’ The Messenger</w:t>
        <w:br/>
        <w:t>of Allah (ﷺ) lowered his head and wept.</w:t>
        <w:br/>
        <w:t>Then he looked up at her</w:t>
        <w:br/>
        <w:t>and said: ‘Allah does not punish any of His</w:t>
        <w:br/>
        <w:t>slaves except those who</w:t>
        <w:br/>
        <w:t>are defiant and rebellious, who rebel against</w:t>
        <w:br/>
        <w:t>Allah and refuse to</w:t>
        <w:br/>
        <w:t>say: La ilaha illallah.’”</w:t>
      </w:r>
    </w:p>
    <w:p>
      <w:pPr/>
      <w:r>
        <w:t>حَدَّثَنَا هِشَامُ بْنُ عَمَّارٍ، حَدَّثَنَا إِبْرَاهِيمُ بْنُ أَعْيَنَ، حَدَّثَنَا إِسْمَاعِيلُ بْنُ يَحْيَى الشَّيْبَانِيُّ، عَنْ عَبْدِ اللَّهِ بْنِ عُمَرَ بْنِ حَفْصٍ، عَنْ نَافِعٍ، عَنِ ابْنِ عُمَرَ، قَالَ كُنَّا مَعَ رَسُولِ اللَّهِ ـ صلى الله عليه وسلم ـ فِي بَعْضِ غَزَوَاتِهِ فَمَرَّ بِقَوْمٍ فَقَالَ مَنِ الْقَوْمُ فَقَالُوا نَحْنُ الْمُسْلِمُونَ ‏.‏ وَامْرَأَةٌ تَحْصِبُ تَنُّورَهَا وَمَعَهَا ابْنٌ لَهَا فَإِذَا ارْتَفَعَ وَهَجُ التَّنُّورِ تَنَحَّتْ بِهِ فَأَتَتِ النَّبِيَّ ـ صلى الله عليه وسلم ـ فَقَالَتْ أَنْتَ رَسُولُ اللَّهِ قَالَ ‏"‏ نَعَمْ ‏"‏ ‏.‏ قَالَتْ بِأَبِي أَنْتَ وَأُمِّي أَلَيْسَ اللَّهُ بِأَرْحَمِ الرَّاحِمِينَ قَالَ ‏"‏ بَلَى ‏"‏ ‏.‏ قَالَتْ أَوَلَيْسَ اللَّهُ بِأَرْحَمَ بِعِبَادِهِ مِنَ الأُمِّ بِوَلَدِهَا قَالَ ‏"‏ بَلَى ‏"‏ ‏.‏ قَالَتْ فَإِنَّ الأُمَّ لاَ تُلْقِي وَلَدَهَا فِي النَّارِ ‏.‏ فَأَكَبَّ رَسُولُ اللَّهِ ـ صلى الله عليه وسلم ـ يَبْكِي ثُمَّ رَفَعَ رَأْسَهُ إِلَيْهَا فَقَالَ ‏"‏ إِنَّ اللَّهَ لاَ يُعَذِّبُ مِنْ عِبَادِهِ إِلاَّ الْمَارِدَ الْمُتَمَرِّدَ الَّذِي يَتَمَرَّدُ عَلَى اللَّهِ وَأَبَى أَنْ يَقُولَ لاَ إِلَهَ إِلاَّ اللَّهُ ‏"‏ ‏.‏</w:t>
      </w:r>
    </w:p>
    <w:p>
      <w:pPr/>
      <w:r>
        <w:t>Grade: Maudu’ (Darussalam)Reference : Sunan Ibn Majah 4297In-book reference : Book 37, Hadith 198English translation : Vol. 5, Book 37, Hadith 4297Report Error | Share | Copy ▼</w:t>
      </w:r>
    </w:p>
    <w:p>
      <w:r>
        <w:t>----------------------------------------</w:t>
      </w:r>
    </w:p>
    <w:p>
      <w:pPr/>
      <w:r>
        <w:t>It was</w:t>
        <w:br/>
        <w:t>narrated that Abu Hurairah said:“The Messenger of Allah (ﷺ)</w:t>
        <w:br/>
        <w:t>said: “No one will enter Hell except one who is doomed.” It was</w:t>
        <w:br/>
        <w:t>said:</w:t>
        <w:br/>
        <w:t>“O Messenger of Allah, who is the one who is doomed?” He</w:t>
        <w:br/>
        <w:t>said: “The</w:t>
        <w:br/>
        <w:t>one who never does any act of obedience (towards Allah)</w:t>
        <w:br/>
        <w:t>and who never</w:t>
        <w:br/>
        <w:t>omitted any act of sin.”</w:t>
      </w:r>
    </w:p>
    <w:p>
      <w:pPr/>
      <w:r>
        <w:t>حَدَّثَنَا الْعَبَّاسُ بْنُ الْوَلِيدِ الدِّمَشْقِيُّ، حَدَّثَنَا عَمْرُو بْنُ هَاشِمٍ، حَدَّثَنَا ابْنُ لَهِيعَةَ، عَنْ عَبْدِ رَبِّهِ بْنِ سَعِيدٍ، عَنْ سَعِيدٍ الْمَقْبُرِيِّ، عَنْ أَبِي هُرَيْرَةَ، قَالَ قَالَ رَسُولُ اللَّهِ ـ صلى الله عليه وسلم ـ ‏"‏ لاَ يَدْخُلُ النَّارَ إِلاَّ شَقِيٌّ ‏"‏ ‏.‏ قِيلَ يَا رَسُولَ اللَّهِ وَمَنِ الشَّقِيُّ قَالَ ‏"‏ مَنْ لَمْ يَعْمَلْ لِلَّهِ بِطَاعَةٍ وَلَمْ يَتْرُكْ لَهُ مَعْصِيَةً ‏"‏ ‏.‏</w:t>
      </w:r>
    </w:p>
    <w:p>
      <w:pPr/>
      <w:r>
        <w:t>Grade: Da’if (Darussalam)Reference : Sunan Ibn Majah 4298In-book reference : Book 37, Hadith 199English translation : Vol. 5, Book 37, Hadith 4298Report Error | Share | Copy ▼</w:t>
      </w:r>
    </w:p>
    <w:p>
      <w:r>
        <w:t>----------------------------------------</w:t>
      </w:r>
    </w:p>
    <w:p>
      <w:pPr/>
      <w:r>
        <w:t>It was</w:t>
        <w:br/>
        <w:t>narrated from Anas bin Malik that the Messenger of Allah (ﷺ)</w:t>
        <w:br/>
        <w:t>recited this Verse:“He (Allah) is the One, deserving that mankind</w:t>
        <w:br/>
        <w:t>should be afraid of, and should be dutiful to Him, and should not</w:t>
        <w:br/>
        <w:t>take</w:t>
        <w:br/>
        <w:t>any Ilah (god) along with Him, and He is the One Who forgives</w:t>
        <w:br/>
        <w:t>(sins).”</w:t>
        <w:br/>
        <w:t>[74:56] Then he said: “Allah says: ‘I am the One Who</w:t>
        <w:br/>
        <w:t>deserves to be</w:t>
        <w:br/>
        <w:t>feared, so no other god should be appointed alongside</w:t>
        <w:br/>
        <w:t>Me. Whoever</w:t>
        <w:br/>
        <w:t>avoids appointing another god alongside Me, I am the One</w:t>
        <w:br/>
        <w:t>Who should</w:t>
        <w:br/>
        <w:t>forgive him.”</w:t>
        <w:br/>
        <w:br/>
        <w:t>Another chain reports a similar hadith.</w:t>
      </w:r>
    </w:p>
    <w:p>
      <w:pPr/>
      <w:r>
        <w:t xml:space="preserve">حَدَّثَنَا أَبُو بَكْرِ بْنُ أَبِي شَيْبَةَ، حَدَّثَنَا زَيْدُ بْنُ الْحُبَابِ، حَدَّثَنَا سُهَيْلُ بْنُ عَبْدِ اللَّهِ، - أَخُو حَزْمٍ الْقُطَعِيِّ - حَدَّثَنَا ثَابِتٌ الْبُنَانِيُّ، عَنْ أَنَسِ بْنِ مَالِكٍ، أَنَّ رَسُولَ اللَّهِ ـ صلى الله عليه وسلم ـ قَرَأَ - أَوْ تَلاَ - هَذِهِ الآيَةَ ‏{هُوَ أَهْلُ التَّقْوَى وَأَهْلُ الْمَغْفِرَةِ}‏ فَقَالَ ‏"‏ قَالَ اللَّهُ عَزَّ وَجَلَّ أَنَا أَهْلٌ أَنْ أُتَّقَى فَلاَ يُجْعَلَ مَعِي إِلَهٌ آخَرُ فَمَنِ اتَّقَى أَنْ يَجْعَلَ مَعِي إِلَهًا آخَرَ فَأَنَا أَهْلٌ أَنْ أَغْفِرَ لَهُ ‏"‏ ‏.‏ </w:t>
        <w:br/>
        <w:t>قَالَ أَبُو الْحَسَنِ الْقَطَّانُ حَدَّثَنَا إِبْرَاهِيمُ بْنُ نَصْرٍ، حَدَّثَنَا هُدْبَةُ بْنُ خَالِدٍ، حَدَّثَنَا سُهَيْلُ بْنُ أَبِي حَزْمٍ، عَنْ ثَابِتٍ، عَنْ أَنَسٍ، أَنَّ رَسُولَ اللَّهِ ـ صلى الله عليه وسلم ـ قَالَ فِي هَذِهِ الآيَةِ ‏{هُوَ أَهْلُ التَّقْوَى وَأَهْلُ الْمَغْفِرَةِ }‏ قَالَ رَسُولُ اللَّهِ ـ صلى الله عليه وسلم ـ ‏"‏ قَالَ رَبُّكُمْ أَنَا أَهْلٌ أَنْ أُتَّقَى فَلاَ يُشْرَكَ بِي غَيْرِي وَأَنَا أَهْلٌ لِمَنِ اتَّقَى أَنْ يُشْرِكَ بِي أَنْ أَغْفِرَ لَهُ ‏"‏ ‏.‏</w:t>
      </w:r>
    </w:p>
    <w:p>
      <w:pPr/>
      <w:r>
        <w:t>Grade: Da’if (Darussalam)Reference : Sunan Ibn Majah 4299In-book reference : Book 37, Hadith 200English translation : Vol. 5, Book 37, Hadith 4299Report Error | Share | Copy ▼</w:t>
      </w:r>
    </w:p>
    <w:p>
      <w:r>
        <w:t>----------------------------------------</w:t>
      </w:r>
    </w:p>
    <w:p>
      <w:pPr/>
      <w:r>
        <w:t>‘Abdullah bin ‘Amr narrated that the Messenger of Allah (ﷺ)</w:t>
        <w:br/>
        <w:t>said:“A man from my nation will be called before all of creation</w:t>
        <w:br/>
        <w:t>on the Day</w:t>
        <w:br/>
        <w:t>of Resurrection, and ninety-nine scrolls will be spread</w:t>
        <w:br/>
        <w:t>out for him,</w:t>
        <w:br/>
        <w:t>each one extending as far as the eye can see. Then Allah</w:t>
        <w:br/>
        <w:t>will say: “Do</w:t>
        <w:br/>
        <w:t>you deny anything of this?” He will say: “No, O</w:t>
        <w:br/>
        <w:t>Lord.” He will say:</w:t>
        <w:br/>
        <w:t>“Have My recording scribes been unfair to</w:t>
        <w:br/>
        <w:t>you?” Then He will say:</w:t>
        <w:br/>
        <w:t>“Apart from that, do you have any good</w:t>
        <w:br/>
        <w:t>deeds?” The man will be</w:t>
        <w:br/>
        <w:t>terrified and will say: “No.” (Allah)</w:t>
        <w:br/>
        <w:t>will say: “Indeed, you have good</w:t>
        <w:br/>
        <w:t>deeds with Us, and you will not be</w:t>
        <w:br/>
        <w:t>treated unjustly this Day.” Then a</w:t>
        <w:br/>
        <w:t>card will be brought out on</w:t>
        <w:br/>
        <w:t>which is written Ash-hadu an la ilaha</w:t>
        <w:br/>
        <w:t>illallah wa anna Muhammadan</w:t>
        <w:br/>
        <w:t>‘abduhu wa rasuluhu (I bear witness that</w:t>
        <w:br/>
        <w:t>none has the right to be</w:t>
        <w:br/>
        <w:t>worshipped but Allah, and that Muhammad is</w:t>
        <w:br/>
        <w:t>His slave and Messenger).</w:t>
        <w:br/>
        <w:t>He will say: “O Lord, what is this card</w:t>
        <w:br/>
        <w:t>compared with these</w:t>
        <w:br/>
        <w:t>scrolls?” He will say: “You will not be treated</w:t>
        <w:br/>
        <w:t>unjustly.” Then</w:t>
        <w:br/>
        <w:t>the scrolls will be placed in one side of the Balance</w:t>
        <w:br/>
        <w:t>and the card in</w:t>
        <w:br/>
        <w:t>the other. The scrolls will go up (i.e., be light) and</w:t>
        <w:br/>
        <w:t>the card will</w:t>
        <w:br/>
        <w:t>go down (i.e., will weigh heavily).”</w:t>
      </w:r>
    </w:p>
    <w:p>
      <w:pPr/>
      <w:r>
        <w:t>حَدَّثَنَا مُحَمَّدُ بْنُ يَحْيَى، حَدَّثَنَا ابْنُ أَبِي مَرْيَمَ، حَدَّثَنَا اللَّيْثُ، حَدَّثَنِي عَامِرُ بْنُ يَحْيَى، عَنْ أَبِي عَبْدِ الرَّحْمَنِ الْحُبُلِيِّ، قَالَ سَمِعْتُ عَبْدَ اللَّهِ بْنَ عَمْرٍو، يَقُولُ قَالَ رَسُولُ اللَّهِ ـ صلى الله عليه وسلم ـ ‏</w:t>
        <w:br/>
        <w:t>"‏ يُصَاحُ بِرَجُلٍ مِنْ أُمَّتِي يَوْمَ الْقِيَامَةِ عَلَى رُءُوسِ الْخَلاَئِقِ فَيُنْشَرُ لَهُ تِسْعَةٌ وَتِسْعُونَ سِجِلاًّ كُلُّ سِجِلٍّ مَدَّ الْبَصَرِ ثُمَّ يَقُولُ اللَّهُ عَزَّ وَجَلَّ هَلْ تُنْكِرُ مِنْ هَذَا شَيْئًا فَيَقُولُ لاَ يَا رَبِّ فَيَقُولُ أَظَلَمَتْكَ كَتَبَتِي الْحَافِظُونَ ثُمَّ يَقُولُ أَلَكَ عُذْرٌ أَلَكَ حَسَنَةٌ فَيُهَابُ الرَّجُلُ فَيَقُولُ لاَ ‏.‏ فَيَقُولُ بَلَى إِنَّ لَكَ عِنْدَنَا حَسَنَاتٍ وَإِنَّهُ لاَ ظُلْمَ عَلَيْكَ الْيَوْمَ فَتُخْرَجُ لَهُ بِطَاقَةٌ فِيهَا أَشْهَدُ أَنْ لاَ إِلَهَ إِلاَّ اللَّهُ وَأَنَّ مُحَمَّدًا عَبْدُهُ وَرَسُولُهُ قَالَ فَيَقُولُ يَا رَبِّ مَا هَذِهِ الْبِطَاقَةُ مَعَ هَذِهِ السِّجِلاَّتِ فَيَقُولُ إِنَّكَ لاَ تُظْلَمُ ‏.‏ فَتُوضَعُ السِّجِلاَّتُ فِي كِفَّةٍ وَالْبِطَاقَةُ فِي كِفَّةٍ فَطَاشَتِ السِّجِلاَّتُ وَثَقُلَتِ الْبِطَاقَةُ ‏"‏ ‏.‏ قَالَ مُحَمَّدُ بْنُ يَحْيَى الْبِطَاقَةُ الرُّقْعَةُ وَأَهْلُ مِصْرَ يَقُولُونَ لِلرُّقْعَةِ بِطَاقَةً</w:t>
      </w:r>
    </w:p>
    <w:p>
      <w:pPr/>
      <w:r>
        <w:t>Grade: Sahih (Darussalam)Reference : Sunan Ibn Majah 4300In-book reference : Book 37, Hadith 201English translation : Vol. 5, Book 37, Hadith 4300Report Error | Share | Copy ▼</w:t>
      </w:r>
    </w:p>
    <w:p>
      <w:r>
        <w:t>----------------------------------------</w:t>
      </w:r>
    </w:p>
    <w:p>
      <w:pPr/>
      <w:r>
        <w:t>It was</w:t>
        <w:br/>
        <w:t>narrated from Abu Sa’eed Al-Khudri that the Prophet (ﷺ)</w:t>
        <w:br/>
        <w:t>said:“I</w:t>
        <w:br/>
        <w:t>have a Cistern, (as large as the distance) between the Ka’bah</w:t>
        <w:br/>
        <w:t>and</w:t>
        <w:br/>
        <w:t>Baitul-Maqdis (Jerusalem). (It is) whiter than milk, and its</w:t>
        <w:br/>
        <w:t>vessels</w:t>
        <w:br/>
        <w:t>are the number of the stars. I will be the Prophet with the</w:t>
        <w:br/>
        <w:t>most</w:t>
        <w:br/>
        <w:t>followers on the Day of Resurrection.”</w:t>
      </w:r>
    </w:p>
    <w:p>
      <w:pPr/>
      <w:r>
        <w:t>حَدَّثَنَا أَبُو بَكْرِ بْنُ أَبِي شَيْبَةَ، حَدَّثَنَا مُحَمَّدُ بْنُ بِشْرٍ، حَدَّثَنَا زَكَرِيَّا، حَدَّثَنَا عَطِيَّةُ، عَنْ أَبِي سَعِيدٍ الْخُدْرِيِّ، أَنَّ النَّبِيَّ ـ صلى الله عليه وسلم ـ قَالَ ‏</w:t>
        <w:br/>
        <w:t>"‏ إِنَّ لِي حَوْضًا مَا بَيْنَ الْكَعْبَةِ وَبَيْتِ الْمَقْدِسِ أَبْيَضَ مِثْلَ اللَّبَنِ آنِيَتُهُ عَدَدُ النُّجُومِ وَإِنِّي لأَكْثَرُ الأَنْبِيَاءِ تَبَعًا يَوْمَ الْقِيَامَةِ ‏"‏ ‏.‏</w:t>
      </w:r>
    </w:p>
    <w:p>
      <w:pPr/>
      <w:r>
        <w:t>Grade: Sahih (Darussalam)Reference : Sunan Ibn Majah 4301In-book reference : Book 37, Hadith 202English translation : Vol. 5, Book 37, Hadith 4301Report Error | Share | Copy ▼</w:t>
      </w:r>
    </w:p>
    <w:p>
      <w:r>
        <w:t>----------------------------------------</w:t>
      </w:r>
    </w:p>
    <w:p>
      <w:pPr/>
      <w:r>
        <w:t>It was</w:t>
        <w:br/>
        <w:t>narrated from Hudhaifah that the Messenger of Allah (ﷺ)</w:t>
        <w:br/>
        <w:t>said:“My</w:t>
        <w:br/>
        <w:t>Cistern is wider than the distance between Ailah and ‘Aden.</w:t>
        <w:br/>
        <w:t>By the</w:t>
        <w:br/>
        <w:t>One in Whose Hand is my soul, its vessels are more numerous</w:t>
        <w:br/>
        <w:t>than the</w:t>
        <w:br/>
        <w:t>number of stars, and it is whiter than milk and sweeter than</w:t>
        <w:br/>
        <w:t>honey.</w:t>
        <w:br/>
        <w:t>By the One in Whose Hand is my soul, I will drive men away from</w:t>
        <w:br/>
        <w:t>it as</w:t>
        <w:br/>
        <w:t>a man drives strange camels away from his cistern.” It was said:</w:t>
        <w:br/>
        <w:t>“O</w:t>
        <w:br/>
        <w:t>Messenger of Allah, will you recognize us?” He said: “Yes, you</w:t>
        <w:br/>
        <w:t>will</w:t>
        <w:br/>
        <w:t>come to me with radiant faces, hands and feet, because of the</w:t>
        <w:br/>
        <w:t>traces</w:t>
        <w:br/>
        <w:t>of ablution, and this is not for anyone but you.”</w:t>
      </w:r>
    </w:p>
    <w:p>
      <w:pPr/>
      <w:r>
        <w:t>حَدَّثَنَا عُثْمَانُ بْنُ أَبِي شَيْبَةَ، حَدَّثَنَا عَلِيُّ بْنُ مُسْهِرٍ، عَنْ أَبِي مَالِكٍ، سَعْدِ بْنِ طَارِقٍ عَنْ رِبْعِيٍّ، عَنْ حُذَيْفَةَ، قَالَ قَالَ رَسُولُ اللَّهِ ـ صلى الله عليه وسلم ـ ‏"‏ إِنَّ حَوْضِي لأَبْعَدُ مِنْ أَيْلَةَ إِلَى عَدَنَ وَالَّذِي نَفْسِي بِيَدِهِ لآنِيَتُهُ أَكْثَرُ مِنْ عَدَدِ النُّجُومِ وَلَهُوَ أَشَدُّ بَيَاضًا مِنَ اللَّبَنِ وَأَحْلَى مِنَ الْعَسَلِ وَالَّذِي نَفْسِي بِيَدِهِ إِنِّي لأَذُودُ عَنْهُ الرِّجَالَ كَمَا يَذُودُ الرَّجُلُ الإِبِلَ الْغَرِيبَةَ عَنْ حَوْضِهِ ‏"‏ ‏.‏ قِيلَ يَا رَسُولَ اللَّهِ أَتَعْرِفُنَا قَالَ ‏"‏ نَعَمْ تَرِدُونَ عَلَىَّ غُرًّا مُحَجَّلِينَ مِنْ أَثَرِ الْوُضُوءِ لَيْسَتْ لأَحَدٍ غَيْرِكُمْ ‏"‏ ‏.‏</w:t>
      </w:r>
    </w:p>
    <w:p>
      <w:pPr/>
      <w:r>
        <w:t>Grade: Sahih (Darussalam)Reference : Sunan Ibn Majah 4302In-book reference : Book 37, Hadith 203English translation : Vol. 5, Book 37, Hadith 4302Report Error | Share | Copy ▼</w:t>
      </w:r>
    </w:p>
    <w:p>
      <w:r>
        <w:t>----------------------------------------</w:t>
      </w:r>
    </w:p>
    <w:p>
      <w:pPr/>
      <w:r>
        <w:t>It was</w:t>
        <w:br/>
        <w:t>narrated that Abu Sallam Al-Habashi said:“Umar bin</w:t>
        <w:br/>
        <w:t>‘Abdul-‘Aziz</w:t>
        <w:br/>
        <w:t>sent for me and I came to him upon the riding animal</w:t>
        <w:br/>
        <w:t>prepared for</w:t>
        <w:br/>
        <w:t>swift mail delivery. When I came to him, he said: ‘We</w:t>
        <w:br/>
        <w:t>have caused</w:t>
        <w:br/>
        <w:t>you some trouble O Abu Sallam.’ He said: ‘Yes, by Allah, O</w:t>
        <w:br/>
        <w:t>Commander of the Believers!’ He said: ‘By Allah, we did not want</w:t>
        <w:br/>
        <w:t>to</w:t>
        <w:br/>
        <w:t>cause you any hardship, but there is a Hadith which I have heard</w:t>
        <w:br/>
        <w:t>that</w:t>
        <w:br/>
        <w:t>you narrate from Thawban, the freed slave of the Messenger of</w:t>
        <w:br/>
        <w:t>Allah</w:t>
        <w:br/>
        <w:t>(ﷺ), concerning the Cistern, and I wanted to hear it directly</w:t>
        <w:br/>
        <w:t>from</w:t>
        <w:br/>
        <w:t>you.’ He said: “I said: ‘Thawban, the freed slave of the</w:t>
        <w:br/>
        <w:t>Messenger of</w:t>
        <w:br/>
        <w:t>Allah (ﷺ), told me that the Messenger of Allah (ﷺ)</w:t>
        <w:br/>
        <w:t>said: “My</w:t>
        <w:br/>
        <w:t>Cistern is (wider than) the distance between Ailah and</w:t>
        <w:br/>
        <w:t>‘Aden. It is</w:t>
        <w:br/>
        <w:t>whiter than milk and sweeter than honey, and its cups</w:t>
        <w:br/>
        <w:t>are as many as</w:t>
        <w:br/>
        <w:t>the stars in the sky. Whoever drinks from it will</w:t>
        <w:br/>
        <w:t>never feel thirst</w:t>
        <w:br/>
        <w:t>again. The first ones who come to drink from it</w:t>
        <w:br/>
        <w:t>will be the poor</w:t>
        <w:br/>
        <w:t>Muhajirin, with dirty clothes and disheveled hair,</w:t>
        <w:br/>
        <w:t>who do not marry</w:t>
        <w:br/>
        <w:t>refined women and for whom no doors are opened.”</w:t>
        <w:br/>
        <w:t>‘Umar wept until his</w:t>
        <w:br/>
        <w:t>beard became wet, then he said: ‘But I have</w:t>
        <w:br/>
        <w:t>married refined women and</w:t>
        <w:br/>
        <w:t>doors have been opened for me. Certainly I</w:t>
        <w:br/>
        <w:t>will not wash the clothes</w:t>
        <w:br/>
        <w:t>that are on my body until they become dirt,</w:t>
        <w:br/>
        <w:t>and I will not comb my</w:t>
        <w:br/>
        <w:t>hair until it becomes disheveled.’”</w:t>
      </w:r>
    </w:p>
    <w:p>
      <w:pPr/>
      <w:r>
        <w:t>حَدَّثَنَا مَحْمُودُ بْنُ خَالِدٍ الدِّمَشْقِيُّ، حَدَّثَنَا مَرْوَانُ بْنُ مُحَمَّدٍ، حَدَّثَنَا مُحَمَّدُ بْنُ مُهَاجِرٍ، حَدَّثَنِي الْعَبَّاسُ بْنُ سَالِمٍ الدِّمَشْقِيُّ، نُبِّئْتُ عَنْ أَبِي سَلاَّمٍ الْحَبَشِيِّ، قَالَ بَعَثَ إِلَىَّ عُمَرُ بْنُ عَبْدِ الْعَزِيزِ فَأَتَيْتُهُ عَلَى بَرِيدٍ فَلَمَّا قَدِمْتُ عَلَيْهِ قَالَ لَقَدْ شَقَقْنَا عَلَيْكَ يَا أَبَا سَلاَّمٍ فِي مَرْكَبِكَ ‏.‏ قَالَ أَجَلْ وَاللَّهِ يَا أَمِيرَ الْمُؤْمِنِينَ ‏.‏ قَالَ وَاللَّهِ مَا أَرَدْتُ الْمَشَقَّةَ عَلَيْكَ وَلَكِنْ حَدِيثٌ بَلَغَنِي أَنَّكَ تُحَدِّثُ بِهِ عَنْ ثَوْبَانَ مَوْلَى رَسُولِ اللَّهِ ـ صلى الله عليه وسلم ـ فِي الْحَوْضِ فَأَحْبَبْتُ أَنْ تُشَافِهَنِي بِهِ ‏.‏ قَالَ فَقُلْتُ حَدَّثَنِي ثَوْبَانُ مَوْلَى رَسُولِ اللَّهِ ـ صلى الله عليه وسلم ـ أَنَّ رَسُولَ اللَّهِ ـ صلى الله عليه وسلم ـ قَالَ ‏</w:t>
        <w:br/>
        <w:t>"‏ إِنَّ حَوْضِي مَا بَيْنَ عَدَنَ إِلَى أَيْلَةَ أَشَدُّ بَيَاضًا مِنَ اللَّبَنِ وَأَحْلَى مِنَ الْعَسَلِ أَوَانِيهِ كَعَدَدِ نُجُومِ السَّمَاءِ مَنْ شَرِبَ مِنْهُ شَرْبَةً لَمْ يَظْمَأْ بَعْدَهَا أَبَدًا وَأَوَّلُ مَنْ يَرِدُهُ عَلَىَّ فُقَرَاءُ الْمُهَاجِرِينَ الدُّنْسُ ثِيَابًا وَالشُّعْثُ رُءُوسًا الَّذِينَ لاَ يَنْكِحُونَ الْمُنَعَّمَاتِ وَلاَ يُفْتَحُ لَهُمُ السُّدَدُ ‏"‏ ‏.‏ قَالَ فَبَكَى عُمَرُ حَتَّى اخْضَلَّتْ لِحْيَتُهُ ثُمَّ قَالَ لَكِنِّي قَدْ نَكَحْتُ الْمُنَعَّمَاتِ وَفُتِحَتْ لِيَ السُّدَدُ لاَ جَرَمَ أَنِّي لاَ أَغْسِلُ ثَوْبِي الَّذِي عَلَى جَسَدِي حَتَّى يَتَّسِخَ وَلاَ أَدْهُنُ رَأْسِي حَتَّى يَشْعَثَ ‏.‏</w:t>
      </w:r>
    </w:p>
    <w:p>
      <w:pPr/>
      <w:r>
        <w:t>Grade: Hasan (Darussalam)Reference : Sunan Ibn Majah 4303In-book reference : Book 37, Hadith 204English translation : Vol. 5, Book 37, Hadith 4303Report Error | Share | Copy ▼</w:t>
      </w:r>
    </w:p>
    <w:p>
      <w:r>
        <w:t>----------------------------------------</w:t>
      </w:r>
    </w:p>
    <w:p>
      <w:pPr/>
      <w:r>
        <w:t>It was</w:t>
        <w:br/>
        <w:t>narrated from Anas that the Messenger of Allah (ﷺ) said:“The</w:t>
        <w:br/>
        <w:t>distance between the two ends of my Cistern is like the distance</w:t>
        <w:br/>
        <w:t>between San’a and Al-Madinah,’ or ‘between Al-Madinah and</w:t>
        <w:br/>
        <w:t>‘Amman.’”</w:t>
      </w:r>
    </w:p>
    <w:p>
      <w:pPr/>
      <w:r>
        <w:t>حَدَّثَنَا نَصْرُ بْنُ عَلِيٍّ، حَدَّثَنَا أَبِي، حَدَّثَنَا هِشَامٌ، عَنْ قَتَادَةَ، عَنْ أَنَسٍ، قَالَ قَالَ رَسُولُ اللَّهِ ـ صلى الله عليه وسلم ـ ‏</w:t>
        <w:br/>
        <w:t>"‏ مَا بَيْنَ نَاحِيَتَىْ حَوْضِي كَمَا بَيْنَ صَنْعَاءَ وَالْمَدِينَةِ أَوْ كَمَا بَيْنَ الْمَدِينَةِ وَعَمَّانَ ‏"‏ ‏.‏</w:t>
      </w:r>
    </w:p>
    <w:p>
      <w:pPr/>
      <w:r>
        <w:t>Grade: Sahih (Darussalam)Reference : Sunan Ibn Majah 4304In-book reference : Book 37, Hadith 205English translation : Vol. 5, Book 37, Hadith 4304Report Error | Share | Copy ▼</w:t>
      </w:r>
    </w:p>
    <w:p>
      <w:r>
        <w:t>----------------------------------------</w:t>
      </w:r>
    </w:p>
    <w:p>
      <w:pPr/>
      <w:r>
        <w:t>Anas bin</w:t>
        <w:br/>
        <w:t>Malik narrated that the Prophet (ﷺ) said:‘One can see in</w:t>
        <w:br/>
        <w:t>it (the</w:t>
        <w:br/>
        <w:t>Cistern) jugs of gold and silver, like the number of stars in</w:t>
        <w:br/>
        <w:t>the</w:t>
        <w:br/>
        <w:t>sky.”</w:t>
      </w:r>
    </w:p>
    <w:p>
      <w:pPr/>
      <w:r>
        <w:t>حَدَّثَنَا حُمَيْدُ بْنُ مَسْعَدَةَ، حَدَّثَنَا خَالِدُ بْنُ الْحَارِثِ، حَدَّثَنَا سَعِيدُ بْنُ أَبِي عَرُوبَةَ، عَنْ قَتَادَةَ، قَالَ قَالَ أَنَسُ بْنُ مَالِكٍ قَالَ نَبِيُّ اللَّهِ ـ صلى الله عليه وسلم ـ ‏</w:t>
        <w:br/>
        <w:t>"‏ يُرَى فِيهِ أَبَارِيقُ الذَّهَبِ وَالْفِضَّةِ كَعَدَدِ نُجُومِ السَّمَاءِ ‏"‏ ‏.‏</w:t>
      </w:r>
    </w:p>
    <w:p>
      <w:pPr/>
      <w:r>
        <w:t>Grade: Sahih (Darussalam)Reference : Sunan Ibn Majah 4305In-book reference : Book 37, Hadith 206English translation : Vol. 5, Book 37, Hadith 4305Report Error | Share | Copy ▼</w:t>
      </w:r>
    </w:p>
    <w:p>
      <w:r>
        <w:t>----------------------------------------</w:t>
      </w:r>
    </w:p>
    <w:p>
      <w:pPr/>
      <w:r>
        <w:t>It was</w:t>
        <w:br/>
        <w:t>narrated from Abu Hurairah that the Prophet (ﷺ) came to a</w:t>
        <w:br/>
        <w:t>graveyard</w:t>
        <w:br/>
        <w:t>and greeted (its occupants) with Salam, then he said:“Peace</w:t>
        <w:br/>
        <w:t>be</w:t>
        <w:br/>
        <w:t>upon you, abode of believing people. We will join you soon, if</w:t>
        <w:br/>
        <w:t>Allah</w:t>
        <w:br/>
        <w:t>wills.” Then he said: “Would that we could see our brothers.”</w:t>
        <w:br/>
        <w:t>They said: “O Messenger of Allah, are we not your brothers?” He</w:t>
        <w:br/>
        <w:t>said:</w:t>
        <w:br/>
        <w:t>“You are my Companions. My brothers are those who will come</w:t>
        <w:br/>
        <w:t>after me.</w:t>
        <w:br/>
        <w:t>I will reach the Cistern ahead of you.” They said: “O</w:t>
        <w:br/>
        <w:t>Messenger of</w:t>
        <w:br/>
        <w:t>Allah, how will you recognize those of your nation who</w:t>
        <w:br/>
        <w:t>have not yet</w:t>
        <w:br/>
        <w:t>come?” He said: “If a man has a horse with a blaze</w:t>
        <w:br/>
        <w:t>on its forehead and</w:t>
        <w:br/>
        <w:t>white feet, don’t you think that he will</w:t>
        <w:br/>
        <w:t>recognize it among horses</w:t>
        <w:br/>
        <w:t>that are deep black in color?” They said:</w:t>
        <w:br/>
        <w:t>“Of course.” He said: “On</w:t>
        <w:br/>
        <w:t>the Day of Resurrection they will</w:t>
        <w:br/>
        <w:t>come with radiant faces, hands, and</w:t>
        <w:br/>
        <w:t>feet, because of the traces of</w:t>
        <w:br/>
        <w:t>ablution.” He said: “I will reach the</w:t>
        <w:br/>
        <w:t>Cistern ahead of you.”</w:t>
        <w:br/>
        <w:t>Then he said: “Men will be driven away from my</w:t>
        <w:br/>
        <w:t>Cistern just as</w:t>
        <w:br/>
        <w:t>stray camels are driven away. And I will call to them:</w:t>
        <w:br/>
        <w:t>‘Come here!’</w:t>
        <w:br/>
        <w:t>But it will be said: ‘They changed after you were gone,</w:t>
        <w:br/>
        <w:t>and they</w:t>
        <w:br/>
        <w:t>kept turning on their heels.’ So I will say: “Be off with</w:t>
        <w:br/>
        <w:t>you!”</w:t>
      </w:r>
    </w:p>
    <w:p>
      <w:pPr/>
      <w:r>
        <w:t>حَدَّثَنَا مُحَمَّدُ بْنُ بَشَّارٍ، حَدَّثَنَا مُحَمَّدُ بْنُ جَعْفَرٍ، حَدَّثَنَا شُعْبَةُ، عَنِ الْعَلاَءِ بْنِ عَبْدِ الرَّحْمَنِ، عَنْ أَبِيهِ، عَنْ أَبِي هُرَيْرَةَ، عَنِ النَّبِيِّ ـ صلى الله عليه وسلم ـ أَنَّهُ أَتَى الْمَقْبَرَةَ فَسَلَّمَ عَلَى الْمَقْبَرَةِ فَقَالَ ‏"‏ السَّلاَمُ عَلَيْكُمْ دَارَ قَوْمٍ مُؤْمِنِينَ وَإِنَّا إِنْ شَاءَ اللَّهُ تَعَالَى بِكُمْ لاَحِقُونَ ‏"‏ ‏.‏ ثُمَّ قَالَ ‏"‏ وَدِدْتُ أَنَّا قَدْ رَأَيْنَا إِخْوَانَنَا ‏"‏ ‏.‏ قَالُوا يَا رَسُولَ اللَّهِ أَوَلَسْنَا إِخْوَانَكَ قَالَ ‏"‏ أَنْتُمْ أَصْحَابِي وَإِخْوَانِي الَّذِينَ يَأْتُونَ مِنْ بَعْدِي وَأَنَا فَرَطُكُمْ عَلَى الْحَوْضِ ‏"‏ ‏.‏ قَالُوا يَا رَسُولَ اللَّهِ كَيْفَ تَعْرِفُ مَنْ لَمْ يَأْتِ مِنْ أُمَّتِكَ قَالَ ‏"‏ أَرَأَيْتُمْ لَوْ أَنَّ رَجُلاً لَهُ خَيْلٌ غُرٌّ مُحَجَّلَةٌ بَيْنَ ظَهْرَانَىْ خَيْلٍ دُهْمٍ بُهْمٍ أَلَمْ يَكُنْ يَعْرِفُهَا ‏"‏ ‏.‏ قَالُوا بَلَى ‏.‏ قَالَ ‏"‏ فَإِنَّهُمْ يَأْتُونَ يَوْمَ الْقِيَامَةِ غُرًّا مُحَجَّلِينَ مِنْ آثَارِ الْوُضُوءِ ‏"‏ ‏.‏ قَالَ ‏"‏ أَنَا فَرَطُهُمْ عَلَى الْحَوْضِ ‏"‏ ‏.‏ ثُمَّ قَالَ أَلاَ لَيُذَادَنَّ رِجَالٌ عَنْ حَوْضِي كَمَا يُذَادُ الْبَعِيرُ الضَّالُّ فَأُنَادِيهِمْ أَلاَ هَلُمُّوا ‏.‏ فَيُقَالُ إِنَّهُمْ قَدْ بَدَّلُوا بَعْدَكَ وَلَمْ يَزَالُوا يَرْجِعُونَ عَلَى أَعْقَابِهِمْ ‏.‏ فَأَقُولُ أَلاَ سُحْقًا سُحْقًا ‏"‏ ‏.‏</w:t>
      </w:r>
    </w:p>
    <w:p>
      <w:pPr/>
      <w:r>
        <w:t>Grade: Sahih (Darussalam)Reference : Sunan Ibn Majah 4306In-book reference : Book 37, Hadith 207English translation : Vol. 5, Book 37, Hadith 4306Report Error | Share | Copy ▼</w:t>
      </w:r>
    </w:p>
    <w:p>
      <w:r>
        <w:t>----------------------------------------</w:t>
      </w:r>
    </w:p>
    <w:p>
      <w:pPr/>
      <w:r>
        <w:t>It was</w:t>
        <w:br/>
        <w:t>narrated from Abu Hurairah that the Messenger of Allah (ﷺ)</w:t>
        <w:br/>
        <w:t>said:“Every Prophet had a prayer that was answered, and every Prophet</w:t>
        <w:br/>
        <w:t>offered this prayer in this world. But I am saving my prayer so that</w:t>
        <w:br/>
        <w:t>I</w:t>
        <w:br/>
        <w:t>can intercede for my nation, and it reaches every one of them who</w:t>
        <w:br/>
        <w:t>dies</w:t>
        <w:br/>
        <w:t>not associating anything with Allah.”</w:t>
      </w:r>
    </w:p>
    <w:p>
      <w:pPr/>
      <w:r>
        <w:t>حَدَّثَنَا أَبُو بَكْرِ بْنُ أَبِي شَيْبَةَ، حَدَّثَنَا أَبُو مُعَاوِيَةَ، عَنِ الأَعْمَشِ، عَنْ أَبِي صَالِحٍ، عَنْ أَبِي هُرَيْرَةَ، قَالَ قَالَ رَسُولُ اللَّهِ ـ صلى الله عليه وسلم ـ ‏</w:t>
        <w:br/>
        <w:t>"‏ لِكُلِّ نَبِيٍّ دَعْوَةٌ مُسْتَجَابَةٌ فَتَعَجَّلَ كُلُّ نَبِيٍّ دَعْوَتَهُ وَإِنِّي اخْتَبَأْتُ دَعْوَتِي شَفَاعَةً لأُمَّتِي فَهِيَ نَائِلَةٌ مَنْ مَاتَ مِنْهُمْ لاَ يُشْرِكُ بِاللَّهِ شَيْئًا ‏"‏ ‏.‏</w:t>
      </w:r>
    </w:p>
    <w:p>
      <w:pPr/>
      <w:r>
        <w:t>Grade: Sahih (Darussalam)Reference : Sunan Ibn Majah 4307In-book reference : Book 37, Hadith 208English translation : Vol. 5, Book 37, Hadith 4307Report Error | Share | Copy ▼</w:t>
      </w:r>
    </w:p>
    <w:p>
      <w:r>
        <w:t>----------------------------------------</w:t>
      </w:r>
    </w:p>
    <w:p>
      <w:pPr/>
      <w:r>
        <w:t>It was</w:t>
        <w:br/>
        <w:t>narrated from Abu Sa’eed that the Messenger of Allah (ﷺ)</w:t>
        <w:br/>
        <w:t>said:“I</w:t>
        <w:br/>
        <w:t>am the leader of the sons of Adam, and it is no boast. I will</w:t>
        <w:br/>
        <w:t>be the</w:t>
        <w:br/>
        <w:t>first one for whom the earth will be split open on the Day of</w:t>
        <w:br/>
        <w:t>Resurrection, and it is no boast. I will be the first to intercede</w:t>
        <w:br/>
        <w:t>and</w:t>
        <w:br/>
        <w:t>the first whose intercession will be accepted, and it is no</w:t>
        <w:br/>
        <w:t>boast. The</w:t>
        <w:br/>
        <w:t>banner of praise will be in my hand on the Day of</w:t>
        <w:br/>
        <w:t>Resurrection, and it</w:t>
        <w:br/>
        <w:t>is no boast.”</w:t>
      </w:r>
    </w:p>
    <w:p>
      <w:pPr/>
      <w:r>
        <w:t>حَدَّثَنَا مُجَاهِدُ بْنُ مُوسَى، وَأَبُو إِسْحَاقَ الْهَرَوِيُّ إِبْرَاهِيمُ بْنُ عَبْدِ اللَّهِ بْنِ حَاتِمٍ قَالاَ حَدَّثَنَا هُشَيْمٌ، أَنْبَأَنَا عَلِيُّ بْنُ زَيْدِ بْنِ جُدْعَانَ، عَنْ أَبِي نَضْرَةَ، عَنْ أَبِي سَعِيدٍ، قَالَ قَالَ رَسُولُ اللَّهِ ـ صلى الله عليه وسلم ـ ‏</w:t>
        <w:br/>
        <w:t>"‏ أَنَا سَيِّدُ وَلَدِ آدَمَ وَلاَ فَخْرَ وَأَنَا أَوَّلُ مَنْ تَنْشَقُّ الأَرْضُ عَنْهُ يَوْمَ الْقِيَامَةِ وَلاَ فَخْرَ وَأَنَا أَوَّلُ شَافِعٍ وَأَوَّلُ مُشَفَّعٍ وَلاَ فَخْرَ وَلِوَاءُ الْحَمْدِ بِيَدِي يَوْمَ الْقِيَامَةِ وَلاَ فَخْرَ ‏"‏ ‏.‏</w:t>
      </w:r>
    </w:p>
    <w:p>
      <w:pPr/>
      <w:r>
        <w:t>Grade: Sahih (Darussalam)Reference : Sunan Ibn Majah 4308In-book reference : Book 37, Hadith 209English translation : Vol. 5, Book 37, Hadith 4308Report Error | Share | Copy ▼</w:t>
      </w:r>
    </w:p>
    <w:p>
      <w:r>
        <w:t>----------------------------------------</w:t>
      </w:r>
    </w:p>
    <w:p>
      <w:pPr/>
      <w:r>
        <w:t>It was</w:t>
        <w:br/>
        <w:t>narrated from Abu Sa’eed that the Messenger of Allah (ﷺ)</w:t>
        <w:br/>
        <w:t>said:“As for the people of Hell, who are its people (i.e., its</w:t>
        <w:br/>
        <w:t>permanent</w:t>
        <w:br/>
        <w:t>residents), they will neither die nor live therein. But</w:t>
        <w:br/>
        <w:t>there are</w:t>
        <w:br/>
        <w:t>some people who will be punished with fire because of their</w:t>
        <w:br/>
        <w:t>sins,</w:t>
        <w:br/>
        <w:t>whom it will kill, then when they have become like coal,</w:t>
        <w:br/>
        <w:t>permission</w:t>
        <w:br/>
        <w:t>will be granted for intercession for them. They will be</w:t>
        <w:br/>
        <w:t>brought,</w:t>
        <w:br/>
        <w:t>group by group, and scattered on the banks of the rivers of</w:t>
        <w:br/>
        <w:t>Paradise.</w:t>
        <w:br/>
        <w:t>It will be said: ‘O people of Paradise, pour water on them.’</w:t>
        <w:br/>
        <w:t>Then</w:t>
        <w:br/>
        <w:t>they will grow like seeds carried by a flood (i.e., quickly).” A</w:t>
        <w:br/>
        <w:t>man among the people said: It is as if the Messenger of Allah (ﷺ)</w:t>
        <w:br/>
        <w:t>has been in the desert.”</w:t>
      </w:r>
    </w:p>
    <w:p>
      <w:pPr/>
      <w:r>
        <w:t>حَدَّثَنَا نَصْرُ بْنُ عَلِيٍّ، وَإِسْحَاقُ بْنُ إِبْرَاهِيمَ بْنِ حَبِيبٍ، قَالاَ حَدَّثَنَا بِشْرُ بْنُ الْمُفَضَّلِ، حَدَّثَنَا سَعِيدُ بْنُ يَزِيدَ، عَنْ أَبِي نَضْرَةَ، عَنْ أَبِي سَعِيدٍ، قَالَ قَالَ رَسُولُ اللَّهِ ـ صلى الله عليه وسلم ـ ‏</w:t>
        <w:br/>
        <w:t>"‏ أَمَّا أَهْلُ النَّارِ الَّذِينَ هُمْ أَهْلُهَا فَإِنَّهُمْ لاَ يَمُوتُونَ فِيهَا وَلاَ يَحْيَوْنَ وَلَكِنْ نَاسٌ أَصَابَتْهُمُ النَّارُ بِذُنُوبِهِمْ أَوْ بِخَطَايَاهُمْ فَأَمَاتَتْهُمْ إِمَاتَةً حَتَّى إِذَا كَانُوا فَحْمًا أُذِنَ لَهُمْ فِي الشَّفَاعَةِ فَجِيءَ بِهِمْ ضَبَائِرَ ضَبَائِرَ فَبُثُّوا عَلَى أَنْهَارِ الْجَنَّةِ فَقِيلَ يَا أَهْلَ الْجَنَّةِ أَفِيضُوا عَلَيْهِمْ فَيَنْبُتُونَ نَبَاتَ الْحِبَّةِ تَكُونُ فِي حَمِيلِ السَّيْلِ ‏"‏ ‏.‏ قَالَ فَقَالَ رَجُلٌ مِنَ الْقَوْمِ كَأَنَّ رَسُولَ اللَّهِ ـ صلى الله عليه وسلم ـ قَدْ كَانَ فِي الْبَادِيَةِ ‏.‏</w:t>
      </w:r>
    </w:p>
    <w:p>
      <w:pPr/>
      <w:r>
        <w:t>Grade: Sahih (Darussalam)Reference : Sunan Ibn Majah 4309In-book reference : Book 37, Hadith 210English translation : Vol. 5, Book 37, Hadith 4309Report Error | Share | Copy ▼</w:t>
      </w:r>
    </w:p>
    <w:p>
      <w:r>
        <w:t>----------------------------------------</w:t>
      </w:r>
    </w:p>
    <w:p>
      <w:pPr/>
      <w:r>
        <w:t>It was</w:t>
        <w:br/>
        <w:t>narrated that Jabir said:“I heard the Messenger of Allah</w:t>
        <w:br/>
        <w:t>(ﷺ)</w:t>
        <w:br/>
        <w:t>say: ‘My intercession on the Day of Resurrection will be for</w:t>
        <w:br/>
        <w:t>those</w:t>
        <w:br/>
        <w:t>among my nation who committed major sins.’”</w:t>
      </w:r>
    </w:p>
    <w:p>
      <w:pPr/>
      <w:r>
        <w:t>حَدَّثَنَا عَبْدُ الرَّحْمَنِ بْنُ إِبْرَاهِيمَ الدِّمَشْقِيُّ، حَدَّثَنَا الْوَلِيدُ بْنُ مُسْلِمٍ، حَدَّثَنَا زُهَيْرُ بْنُ مُحَمَّدٍ، عَنْ جَعْفَرِ بْنِ مُحَمَّدٍ، عَنْ أَبِيهِ، عَنْ جَابِرٍ، قَالَ سَمِعْتُ رَسُولَ اللَّهِ ـ صلى الله عليه وسلم ـ يَقُولُ ‏</w:t>
        <w:br/>
        <w:t>"‏ إِنَّ شَفَاعَتِي يَوْمَ الْقِيَامَةِ لأَهْلِ الْكَبَائِرِ مِنْ أُمَّتِي ‏"‏ ‏.‏</w:t>
      </w:r>
    </w:p>
    <w:p>
      <w:pPr/>
      <w:r>
        <w:t>Grade: Hasan (Darussalam)Reference : Sunan Ibn Majah 4310In-book reference : Book 37, Hadith 211English translation : Vol. 5, Book 37, Hadith 4310Report Error | Share | Copy ▼</w:t>
      </w:r>
    </w:p>
    <w:p>
      <w:r>
        <w:t>----------------------------------------</w:t>
      </w:r>
    </w:p>
    <w:p>
      <w:pPr/>
      <w:r>
        <w:t>It was</w:t>
        <w:br/>
        <w:t>narrated from Abu Musa Al-Ash’ari that the Messenger of Allah</w:t>
        <w:br/>
        <w:t>(ﷺ)</w:t>
        <w:br/>
        <w:t>said:“I was given the choice between being admitted to</w:t>
        <w:br/>
        <w:t>Paradise,</w:t>
        <w:br/>
        <w:t>and I chose intercession, because it is more general and</w:t>
        <w:br/>
        <w:t>more</w:t>
        <w:br/>
        <w:t>sufficient. Do you think it is for the pious? No, it is for the</w:t>
        <w:br/>
        <w:t>impure sinners.”</w:t>
      </w:r>
    </w:p>
    <w:p>
      <w:pPr/>
      <w:r>
        <w:t>حَدَّثَنَا إِسْمَاعِيلُ بْنُ أَسَدٍ، حَدَّثَنَا أَبُو بَدْرٍ، حَدَّثَنَا زِيَادُ بْنُ خَيْثَمَةَ، عَنْ نُعَيْمِ بْنِ أَبِي هِنْدٍ، عَنْ رِبْعِيِّ بْنِ حِرَاشٍ، عَنْ أَبِي مُوسَى الأَشْعَرِيِّ، قَالَ قَالَ رَسُولُ اللَّهِ ـ صلى الله عليه وسلم ـ ‏</w:t>
        <w:br/>
        <w:t>"‏ خُيِّرْتُ بَيْنَ الشَّفَاعَةِ وَبَيْنَ أَنْ يَدْخُلَ نِصْفُ أُمَّتِي الْجَنَّةَ فَاخْتَرْتُ الشَّفَاعَةَ لأَنَّهَا أَعَمُّ وَأَكْفَى أَتُرَوْنَهَا لِلْمُتَّقِينَ لاَ وَلَكِنَّهَا لِلْمُذْنِبِينَ الْخَطَّائِينَ الْمُتَلَوِّثِينَ ‏"‏ ‏.‏</w:t>
      </w:r>
    </w:p>
    <w:p>
      <w:pPr/>
      <w:r>
        <w:t>Grade: Hasan (Darussalam)Reference : Sunan Ibn Majah 4311In-book reference : Book 37, Hadith 212English translation : Vol. 5, Book 37, Hadith 4311Report Error | Share | Copy ▼</w:t>
      </w:r>
    </w:p>
    <w:p>
      <w:r>
        <w:t>----------------------------------------</w:t>
      </w:r>
    </w:p>
    <w:p>
      <w:pPr/>
      <w:r>
        <w:t>It was</w:t>
        <w:br/>
        <w:t>narrated from Anas bin Malik that the Messenger of Allah (ﷺ) said:“The believers will be gathered on the Day of Resurrection,</w:t>
        <w:br/>
        <w:t>inspired or worried.” – Sa’eed was not sure – “And they</w:t>
        <w:br/>
        <w:t>will say: ‘If we seek someone to intercede for us with our Lord, we</w:t>
        <w:br/>
        <w:t>may find relief from our situation.’ So they will go to Adam and</w:t>
        <w:br/>
        <w:t>will say: ‘You are Adam, the father of mankind. Allah created you</w:t>
        <w:br/>
        <w:t>with His Hand and His angels prostrated to you. Intercede for us with</w:t>
        <w:br/>
        <w:t>your Lord, that He might grant us relief from our situation.’ He</w:t>
        <w:br/>
        <w:t>will say: ‘I am not the one,’ and he will mention to them and</w:t>
        <w:br/>
        <w:t>complain of the sin that he committed. He will feel too shy to do</w:t>
        <w:br/>
        <w:t>that (and will say): ‘Rather go to Nuh, for he is the first</w:t>
        <w:br/>
        <w:t>Messenger whom Allah sent to the people of earth.’ So they will go</w:t>
        <w:br/>
        <w:t>to him, but he will say: ‘I am not the one,’ and he will mention</w:t>
        <w:br/>
        <w:t>of how he asked of Allah that of which he had no knowledge.* He will</w:t>
        <w:br/>
        <w:t>feel too shy to do that (and will say): ‘Rather go to the Close</w:t>
        <w:br/>
        <w:t>Friend of the Most Merciful, Ibrahim.’ So they will go to him and</w:t>
        <w:br/>
        <w:t>he will say: ‘I am not the one. Rather go to Musa, a slave to whom</w:t>
        <w:br/>
        <w:t>Allah spoke and to whom He gave the Torah.’ So they will go to him</w:t>
        <w:br/>
        <w:t>and he will say: ‘I am not the one,’ and he will mention how he</w:t>
        <w:br/>
        <w:t>killed a soul, not in retaliation for murder (and will say): ‘Rather</w:t>
        <w:br/>
        <w:t>go to ‘Isa, the slave of Allah and His Messenger, the Word of Allah</w:t>
        <w:br/>
        <w:t>and a spirit created by Him.’ So they will go to him, but he will</w:t>
        <w:br/>
        <w:t>say: ‘I am not the one. Rather go to Muhammad, a slave whose past</w:t>
        <w:br/>
        <w:t>and future sins Allah forgave.’ So they will come to me and I will</w:t>
        <w:br/>
        <w:t>go with them.” – There was a similar report from Hasan who added</w:t>
        <w:br/>
        <w:t>(the Prophet (ﷺ) said:) And I will walk between two rows of the</w:t>
        <w:br/>
        <w:t>believers.” Then he went back to the Hadith of Anas. – And he</w:t>
        <w:br/>
        <w:t>said: “And I will ask my Lord for permission and permission will be</w:t>
        <w:br/>
        <w:t>given to me. When I see Him I will fall down prostrating, and I will</w:t>
        <w:br/>
        <w:t>be left as long as Allah wills to leave me. Then it will be said:</w:t>
        <w:br/>
        <w:t>‘Get up, O Muhammad. Speak, you will be heard; ask, you will be</w:t>
        <w:br/>
        <w:t>given; intercede, your intercession will be accepted.’ I will</w:t>
        <w:br/>
        <w:t>praise Him with praise that He will teach me, then I will intercede,</w:t>
        <w:br/>
        <w:t>and a limit will be set. Then they will be admitted to Paradise, and</w:t>
        <w:br/>
        <w:t>I will come back a second time. When I see Him I will fall down</w:t>
        <w:br/>
        <w:t>prostrating, and I will be left as long as Allah wills to leave me.</w:t>
        <w:br/>
        <w:t>Then it will be said: ‘Get up, O Muhammad. Speak, you will be</w:t>
        <w:br/>
        <w:t>heard; ask, you will be given; intercede, your intercession will be</w:t>
        <w:br/>
        <w:t>accepted.’ I will praise Him with praise that He will teach me,</w:t>
        <w:br/>
        <w:t>then I will intercede, and a limit will be set. Then they will be</w:t>
        <w:br/>
        <w:t>admitted to Paradise, and I will come back a third time. When I see</w:t>
        <w:br/>
        <w:t>Him I will fall down prostrating, and I will be left as long as Allah</w:t>
        <w:br/>
        <w:t>wills to leave me. Then it will be said: ‘Get up, O Muhammad.</w:t>
        <w:br/>
        <w:t>Speak, you will be heard; ask, you will be given; intercede, your</w:t>
        <w:br/>
        <w:t>intercession will be accepted.’ I will praise Him with praise that</w:t>
        <w:br/>
        <w:t>He will teach me, then I will intercede, and a limit will be set.</w:t>
        <w:br/>
        <w:t>Then they will be admitted to Paradise, and I will come back a fourth</w:t>
        <w:br/>
        <w:t>time and will say: ‘O Lord, there is no one left except those who</w:t>
        <w:br/>
        <w:t>are detained by the Qur’an.’” **</w:t>
        <w:br/>
        <w:br/>
        <w:t>Qatadah (the Tabi'ee in the chain) would narrate after this hadith that Anas (ra) said "Those who said 'La illaha illa Allah' (there is no god except Allah) and had the weight of a grain of barley in good in his heart will come out of the Fire, and those who said 'La illaha illa Allah' and had a weight of a grain of wheat in good in his heart will come out of the Fire, and those who said 'La illaha illa Allah' and had a weight of a grain of dust in good in his heart will come out of the Fire."</w:t>
      </w:r>
    </w:p>
    <w:p>
      <w:pPr/>
      <w:r>
        <w:t xml:space="preserve">حَدَّثَنَا نَصْرُ بْنُ عَلِيٍّ، حَدَّثَنَا خَالِدُ بْنُ الْحَارِثِ، حَدَّثَنَا سَعِيدٌ، عَنْ قَتَادَةَ، عَنْ أَنَسِ بْنِ مَالِكٍ، أَنَّ رَسُولَ اللَّهِ ـ صلى الله عليه وسلم ـ قَالَ ‏"‏ يَجْتَمِعُ الْمُؤْمِنُونَ يَوْمَ الْقِيَامَةِ يُلْهَمُونَ - أَوْ يَهُمُّونَ شَكَّ سَعِيدٌ - فَيَقُولُونَ لَوْ تَشَفَّعْنَا إِلَى رَبِّنَا فَأَرَاحَنَا مِنْ مَكَانِنَا فَيَأْتُونَ آدَمَ فَيَقُولُونَ أَنْتَ آدَمُ أَبُو النَّاسِ خَلَقَكَ اللَّهُ بِيَدِهِ وَأَسْجَدَ لَكَ مَلاَئِكَتَهُ فَاشْفَعْ لَنَا عِنْدَ رَبِّكَ يُرِحْنَا مِنْ مَكَانِنَا هَذَا ‏.‏ فَيَقُولُ لَسْتُ هُنَاكُمْ - وَيَذْكُرُ وَيَشْكُو إِلَيْهِمْ ذَنْبَهُ الَّذِي أَصَابَ فَيَسْتَحْيِي مِنْ ذَلِكَ - وَلَكِنِ ائْتُوا نُوحًا فَإِنَّهُ أَوَّلُ رَسُولٍ بَعَثَهُ اللَّهُ إِلَى أَهْلِ الأَرْضِ فَيَأْتُونَهُ فَيَقُولُ لَسْتُ هُنَاكُمْ - وَيَذْكُرُ سُؤَالَهُ رَبَّهُ مَا لَيْسَ لَهُ بِهِ عِلْمٌ وَيَسْتَحْيِي مِنْ ذَلِكَ - وَلَكِنِ ائْتُوا خَلِيلَ الرَّحْمَنِ إِبْرَاهِيمَ فَيَأْتُونَهُ فَيَقُولُ لَسْتُ هُنَاكُمْ وَلَكِنِ ائْتُوا مُوسَى عَبْدًا كَلَّمَهُ اللَّهُ وَأَعْطَاهُ التَّوْرَاةَ ‏.‏ فَيَأْتُونَهُ فَيَقُولُ لَسْتُ هُنَاكُمْ - وَيَذْكُرُ قَتْلَهُ النَّفْسَ بِغَيْرِ النَّفْسِ - وَلَكِنِ ائْتُوا عِيسَى عَبْدَ اللَّهِ وَرَسُولَهُ وَكَلِمَةَ اللَّهِ وَرُوحَهُ ‏.‏ فَيَأْتُونَهُ فَيَقُولُ لَسْتُ هُنَاكُمْ وَلَكِنِ ائْتُوا مُحَمَّدًا عَبْدًا غَفَرَ اللَّهُ لَهُ مَا تَقَدَّمَ مِنْ ذَنْبِهِ وَمَا تَأَخَّرَ ‏.‏ قَالَ فَيَأْتُونِي فَأَنْطَلِقُ - قَالَ فَذَكَرَ هَذَا الْحَرْفَ عَنِ الْحَسَنِ ‏.‏ قَالَ فَأَمْشِي بَيْنَ السِّمَاطَيْنِ مِنَ الْمُؤْمِنِينَ ‏.‏ قَالَ ثُمَّ عَادَ إِلَى حَدِيثِ أَنَسٍ - قَالَ ‏"‏ فَأَسْتَأْذِنُ عَلَى رَبِّي فَيُؤْذَنُ لِي فَإِذَا رَأَيْتُهُ وَقَعْتُ سَاجِدًا فَيَدَعُنِي مَا شَاءَ اللَّهُ أَنْ يَدَعَنِي ثُمَّ يُقَالُ ارْفَعْ يَا مُحَمَّدُ وَقُلْ تُسْمَعْ وَسَلْ تُعْطَهْ وَاشْفَعْ تُشَفَّعْ فَأَحْمَدُهُ بِتَحْمِيدٍ يُعَلِّمُنِيهِ ثُمَّ أَشْفَعُ فَيَحُدُّ لِي حَدًّا فَيُدْخِلُهُمُ الْجَنَّةَ ثُمَّ أَعُودُ الثَّانِيَةَ فَإِذَا رَأَيْتُهُ وَقَعْتُ سَاجِدًا فَيَدَعُنِي مَا شَاءَ اللَّهُ أَنْ يَدَعَنِي ثُمَّ يُقَالُ لِي ارْفَعْ مُحَمَّدُ قُلْ تُسْمَعْ وَسَلْ تُعْطَهْ وَاشْفَعْ تُشَفَّعْ فَأَرْفَعُ رَأْسِي فَأَحْمَدُهُ بِتَحْمِيدٍ يُعَلِّمُنِيهِ ثُمَّ أَشْفَعُ فَيَحُدُّ لِي حَدًّا فَيُدْخِلُهُمُ الْجَنَّةَ ثُمَّ أَعُودُ الثَّالِثَةَ فَإِذَا رَأَيْتُ رَبِيِّ وَقَعْتُ سَاجِدًا فَيَدَعُنِي مَا شَاءَ اللَّهُ أَنْ يَدَعَنِي ثُمَّ يُقَالُ ارْفَعْ مُحَمَّدُ قُلْ تُسْمَعْ وَسَلْ تُعْطَهْ وَاشْفَعْ تُشَفَّعْ فَأَرْفَعُ رَأْسِي فَأَحْمَدُهُ بِتَحْمِيدٍ يُعَلِّمُنِيهِ ثُمَّ أَشْفَعُ فَيَحُدُّ لِي حَدًّا فَيُدْخِلُهُمُ الْجَنَّةَ ثُمَّ أَعُودُ الرَّابِعَةَ فَأَقُولُ يَا رَبِّ مَا بَقِيَ إِلاَّ مَنْ حَبَسَهُ الْقُرْآنُ ‏"‏ ‏.‏ </w:t>
        <w:br/>
        <w:t xml:space="preserve"> يَقُولُ قَتَادَةُ عَلَى أَثَرِ هَذَا الْحَدِيثِ وَحَدَّثَنَا أَنَسُ بْنُ مَالِكٍ أَنَّ رَسُولَ اللَّهِ ـ صلى الله عليه وسلم ـ قَالَ ‏"‏ يَخْرُجُ مِنَ النَّارِ مَنْ قَالَ لاَ إِلَهَ إِلاَّ اللَّهُ وَكَانَ فِي قَلْبِهِ مِثْقَالُ شَعِيرَةٍ مِنْ خَيْرٍ وَيَخْرُجُ مِنَ النَّارِ مَنْ قَالَ لاَ إِلَهَ إِلاَّ اللَّهُ وَكَانَ فِي قَلْبِهِ مِثْقَالُ بُرَّةٍ مِنْ خَيْرٍ وَيَخْرُجُ مِنَ النَّارِ مَنْ قَالَ لاَ إِلَهَ إِلاَّ اللَّهُ وَكَانَ فِي قَلْبِهِ مِثْقَالُ ذَرَّةٍ مِنْ خَيْرٍ ‏"‏ ‏.‏</w:t>
      </w:r>
    </w:p>
    <w:p>
      <w:pPr/>
      <w:r>
        <w:t>Grade: Sahih (Darussalam)Reference : Sunan Ibn Majah 4312In-book reference : Book 37, Hadith 213English translation : Vol. 5, Book 37, Hadith 4312Report Error | Share | Copy ▼</w:t>
      </w:r>
    </w:p>
    <w:p>
      <w:r>
        <w:t>----------------------------------------</w:t>
      </w:r>
    </w:p>
    <w:p>
      <w:pPr/>
      <w:r>
        <w:t>It was</w:t>
        <w:br/>
        <w:t>narrated from ‘Uthman bin ‘Affan that the Messenger of Allah</w:t>
        <w:br/>
        <w:t>(ﷺ) said:“Three will intercede on the Day of Resurrection: The</w:t>
        <w:br/>
        <w:t>Prophets, then the scholars, then the martyrs.”</w:t>
      </w:r>
    </w:p>
    <w:p>
      <w:pPr/>
      <w:r>
        <w:t>حَدَّثَنَا سَعِيدُ بْنُ مَرْوَانَ، حَدَّثَنَا أَحْمَدُ بْنُ يُونُسَ، حَدَّثَنَا عَنْبَسَةُ بْنُ عَبْدِ الرَّحْمَنِ، عَنْ عِلاَقِ بْنِ أَبِي مُسْلِمٍ، عَنْ أَبَانَ بْنِ عُثْمَانَ، عَنْ عُثْمَانَ بْنِ عَفَّانَ، قَالَ قَالَ رَسُولُ اللَّهِ ـ صلى الله عليه وسلم ـ ‏</w:t>
        <w:br/>
        <w:t>"‏ يَشْفَعُ يَوْمَ الْقِيَامَةِ ثَلاَثَةٌ الأَنْبِيَاءُ ثُمَّ الْعُلَمَاءُ ثُمَّ الشُّهَدَاءُ ‏"‏ ‏.‏</w:t>
      </w:r>
    </w:p>
    <w:p>
      <w:pPr/>
      <w:r>
        <w:t>Grade: Maudu’ (Darussalam)Reference : Sunan Ibn Majah 4313In-book reference : Book 37, Hadith 214English translation : Vol. 5, Book 37, Hadith 4313Report Error | Share | Copy ▼</w:t>
      </w:r>
    </w:p>
    <w:p>
      <w:r>
        <w:t>----------------------------------------</w:t>
      </w:r>
    </w:p>
    <w:p>
      <w:pPr/>
      <w:r>
        <w:t>It was</w:t>
        <w:br/>
        <w:t>narrated from Ubayy bin Ka’b, from his father, that the</w:t>
        <w:br/>
        <w:t>Messenger</w:t>
        <w:br/>
        <w:t>of Allah (ﷺ) said:“When the Day of Resurrection comes, I</w:t>
        <w:br/>
        <w:t>will be</w:t>
        <w:br/>
        <w:t>the leader of the Prophets and the one who addresses them, and</w:t>
        <w:br/>
        <w:t>the</w:t>
        <w:br/>
        <w:t>one among them who will agree to intercede, and it is no boast.”</w:t>
      </w:r>
    </w:p>
    <w:p>
      <w:pPr/>
      <w:r>
        <w:t>حَدَّثَنَا إِسْمَاعِيلُ بْنُ عَبْدِ اللَّهِ الرَّقِّيُّ، حَدَّثَنَا عُبَيْدُ اللَّهِ بْنُ عَمْرٍو، عَنْ عَبْدِ اللَّهِ بْنِ مُحَمَّدِ بْنِ عَقِيلٍ، عَنِ الطُّفَيْلِ بْنِ أُبَىِّ بْنِ كَعْبٍ، عَنْ أَبِيهِ، أَنَّ رَسُولَ اللَّهِ ـ صلى الله عليه وسلم ـ قَالَ ‏</w:t>
        <w:br/>
        <w:t>"‏ إِذَا كَانَ يَوْمُ الْقِيَامَةِ كُنْتُ إِمَامَ النَّبِيِّينَ وَخَطِيبَهُمْ وَصَاحِبَ شَفَاعَتِهِمْ غَيْرَ فَخْرٍ ‏"‏ ‏.‏</w:t>
      </w:r>
    </w:p>
    <w:p>
      <w:pPr/>
      <w:r>
        <w:t>Grade: Hasan (Darussalam)Reference : Sunan Ibn Majah 4314In-book reference : Book 37, Hadith 215English translation : Vol. 5, Book 37, Hadith 4314Report Error | Share | Copy ▼</w:t>
      </w:r>
    </w:p>
    <w:p>
      <w:r>
        <w:t>----------------------------------------</w:t>
      </w:r>
    </w:p>
    <w:p>
      <w:pPr/>
      <w:r>
        <w:t>It was</w:t>
        <w:br/>
        <w:t>narrated from ‘Imran bin Husain that the Prophet (ﷺ) said:“Some</w:t>
        <w:br/>
        <w:t>people will be brought forth from Hell by my intercession, who</w:t>
        <w:br/>
        <w:t>will</w:t>
        <w:br/>
        <w:t>be called Al-Jahannamiyyin (those who came out of Hell).”</w:t>
      </w:r>
    </w:p>
    <w:p>
      <w:pPr/>
      <w:r>
        <w:t>حَدَّثَنَا مُحَمَّدُ بْنُ بَشَّارٍ، حَدَّثَنَا يَحْيَى بْنُ سَعِيدٍ، حَدَّثَنَا الْحُسَيْنُ بْنُ ذَكْوَانَ، عَنْ أَبِي رَجَاءٍ الْعُطَارِدِيِّ، عَنْ عِمْرَانَ بْنِ الْحُصَيْنِ، عَنِ النَّبِيِّ ـ صلى الله عليه وسلم ـ قَالَ ‏</w:t>
        <w:br/>
        <w:t>"‏ لَيَخْرُجَنَّ قَوْمٌ مِنَ النَّارِ بِشَفَاعَتِي يُسَمَّوْنَ الْجَهَنَّمِيِّينَ ‏"‏ ‏.‏</w:t>
      </w:r>
    </w:p>
    <w:p>
      <w:pPr/>
      <w:r>
        <w:t>Grade: Sahih (Darussalam)Reference : Sunan Ibn Majah 4315In-book reference : Book 37, Hadith 216English translation : Vol. 5, Book 37, Hadith 4315Report Error | Share | Copy ▼</w:t>
      </w:r>
    </w:p>
    <w:p>
      <w:r>
        <w:t>----------------------------------------</w:t>
      </w:r>
    </w:p>
    <w:p>
      <w:pPr/>
      <w:r>
        <w:t>It was</w:t>
        <w:br/>
        <w:t>narrated from ‘Abdullah bin Abi Jad’a’ that he heard the</w:t>
        <w:br/>
        <w:t>Prophet (ﷺ) say:“More than (the members of the tribe of) Banu</w:t>
        <w:br/>
        <w:t>Tamim</w:t>
        <w:br/>
        <w:t>will enter Paradise through the intercession of a man from</w:t>
        <w:br/>
        <w:t>among my</w:t>
        <w:br/>
        <w:t>nation.” They said: “O Messenger of Allah, besides you?”</w:t>
        <w:br/>
        <w:t>He said:</w:t>
        <w:br/>
        <w:t>“Besides me.”</w:t>
      </w:r>
    </w:p>
    <w:p>
      <w:pPr/>
      <w:r>
        <w:t>حَدَّثَنَا أَبُو بَكْرِ بْنُ أَبِي شَيْبَةَ، حَدَّثَنَا عَفَّانُ، حَدَّثَنَا وُهَيْبٌ، حَدَّثَنَا خَالِدٌ، عَنْ عَبْدِ اللَّهِ بْنِ شَقِيقٍ، عَنْ عَبْدِ اللَّهِ بْنِ أَبِي الْجَذْعَاءِ، أَنَّهُ سَمِعَ النَّبِيَّ ـ صلى الله عليه وسلم ـ يَقُولُ ‏"‏ لَيَدْخُلَنَّ الْجَنَّةَ بِشَفَاعَةِ رَجُلٍ مِنْ أُمَّتِي أَكْثَرُ مِنْ بَنِي تَمِيمٍ ‏"‏ ‏.‏ قَالُوا يَا رَسُولَ اللَّهِ سِوَاكَ قَالَ ‏"‏ سِوَاىَ ‏"‏ ‏.‏ قُلْتُ أَنْتَ سَمِعْتَهُ مِنْ رَسُولِ اللَّهِ ـ صلى الله عليه وسلم ـ قَالَ أَنَا سَمِعْتُهُ ‏.‏</w:t>
      </w:r>
    </w:p>
    <w:p>
      <w:pPr/>
      <w:r>
        <w:t>Grade: Sahih (Darussalam)Reference : Sunan Ibn Majah 4316In-book reference : Book 37, Hadith 217English translation : Vol. 5, Book 37, Hadith 4316Report Error | Share | Copy ▼</w:t>
      </w:r>
    </w:p>
    <w:p>
      <w:r>
        <w:t>----------------------------------------</w:t>
      </w:r>
    </w:p>
    <w:p>
      <w:pPr/>
      <w:r>
        <w:t>‘Awf</w:t>
        <w:br/>
        <w:t>bin Malik Al-Ashja’i said:“The Messenger of Allah (ﷺ) said:</w:t>
        <w:br/>
        <w:t>‘Do you know what choice my Lord gave me on this night?’ We said:</w:t>
        <w:br/>
        <w:t>‘Allah and His Messenger know best.’ He said: ‘He gave me the</w:t>
        <w:br/>
        <w:t>choice</w:t>
        <w:br/>
        <w:t>between admitting half of my nation to Paradise and</w:t>
        <w:br/>
        <w:t>intercession, and</w:t>
        <w:br/>
        <w:t>I chose intercession.’ We said: ‘O Messenger of</w:t>
        <w:br/>
        <w:t>Allah, pray that we</w:t>
        <w:br/>
        <w:t>will be among its people (the people for whom you</w:t>
        <w:br/>
        <w:t>will intercede).’ He</w:t>
        <w:br/>
        <w:t>said: ‘It is for every Muslim.’”</w:t>
      </w:r>
    </w:p>
    <w:p>
      <w:pPr/>
      <w:r>
        <w:t>حَدَّثَنَا هِشَامُ بْنُ عَمَّارٍ، حَدَّثَنَا صَدَقَةُ بْنُ خَالِدٍ، حَدَّثَنَا ابْنُ جَابِرٍ، قَالَ سَمِعْتُ سُلَيْمَ بْنَ عَامِرٍ، يَقُولُ سَمِعْتُ عَوْفَ بْنَ مَالِكٍ الأَشْجَعِيَّ، يَقُولُ قَالَ رَسُولُ اللَّهِ ـ صلى الله عليه وسلم ـ ‏"‏ أَتَدْرُونَ مَا خَيَّرَنِي رَبِّيَ اللَّيْلَةَ ‏"‏ ‏.‏ قُلْنَا اللَّهُ وَرَسُولُهُ أَعْلَمُ قَالَ ‏"‏ فَإِنَّهُ خَيَّرَنِي بَيْنَ أَنْ يَدْخُلَ نِصْفُ أُمَّتِي الْجَنَّةَ وَبَيْنَ الشَّفَاعَةِ فَاخْتَرْتُ الشَّفَاعَةَ ‏"‏ ‏.‏ قُلْنَا يَا رَسُولَ اللَّهِ ادْعُ اللَّهَ أَنْ يَجْعَلَنَا مِنْ أَهْلِهَا ‏.‏ قَالَ ‏"‏ هِيَ لِكُلِّ مُسْلِمٍ ‏"‏ ‏.‏</w:t>
      </w:r>
    </w:p>
    <w:p>
      <w:pPr/>
      <w:r>
        <w:t>Grade: Sahih (Darussalam)Reference : Sunan Ibn Majah 4317In-book reference : Book 37, Hadith 218English translation : Vol. 5, Book 37, Hadith 4317Report Error | Share | Copy ▼</w:t>
      </w:r>
    </w:p>
    <w:p>
      <w:r>
        <w:t>----------------------------------------</w:t>
      </w:r>
    </w:p>
    <w:p>
      <w:pPr/>
      <w:r>
        <w:t>It was</w:t>
        <w:br/>
        <w:t>narrated from Anas bin Malik that the Messenger of Allah (ﷺ)</w:t>
        <w:br/>
        <w:t>said:“This fire of yours is one-seventieth part of the fire of Hell.</w:t>
        <w:br/>
        <w:t>Were it not that its heat has been reduced by water twice, you would</w:t>
        <w:br/>
        <w:t>not have been able to benefit from it. And it is praying to Allah,</w:t>
        <w:br/>
        <w:t>asking Allah not to return it (to its original level of heat).”</w:t>
      </w:r>
    </w:p>
    <w:p>
      <w:pPr/>
      <w:r>
        <w:t>حَدَّثَنَا مُحَمَّدُ بْنُ عَبْدِ اللَّهِ بْنِ نُمَيْرٍ، حَدَّثَنَا أَبِي وَيَعْلَى، قَالاَ حَدَّثَنَا إِسْمَاعِيلُ بْنُ أَبِي خَالِدٍ، عَنْ نُفَيْعٍ أَبِي دَاوُدَ، عَنْ أَنَسِ بْنِ مَالِكٍ، قَالَ قَالَ رَسُولُ اللَّهِ ـ صلى الله عليه وسلم ـ ‏</w:t>
        <w:br/>
        <w:t>"‏ إِنَّ نَارَكُمْ هَذِهِ جُزْءٌ مِنْ سَبْعِينَ جُزْءًا مِنْ نَارِ جَهَنَّمَ وَلَوْلاَ أَنَّهَا أُطْفِئَتْ بِالْمَاءِ مَرَّتَيْنِ مَا انْتَفَعْتُمْ بِهَا وَإِنَّهَا لَتَدْعُو اللَّهَ عَزَّ وَجَلَّ أَنْ لاَ يُعِيدَهَا فِيهَا ‏"‏ ‏.‏</w:t>
      </w:r>
    </w:p>
    <w:p>
      <w:pPr/>
      <w:r>
        <w:t>Grade: Da’if (Darussalam)Reference : Sunan Ibn Majah 4318In-book reference : Book 37, Hadith 219English translation : Vol. 5, Book 37, Hadith 4318Report Error | Share | Copy ▼</w:t>
      </w:r>
    </w:p>
    <w:p>
      <w:r>
        <w:t>----------------------------------------</w:t>
      </w:r>
    </w:p>
    <w:p>
      <w:pPr/>
      <w:r>
        <w:t>It was</w:t>
        <w:br/>
        <w:t>narrated from Abu Hurairah that the Messenger of Allah (ﷺ)</w:t>
        <w:br/>
        <w:t>said:“The Fire complained to its Lord and said: ‘O Lord, parts of me</w:t>
        <w:br/>
        <w:t>have consumed other parts.’ So He gave it two occasions to exhale,</w:t>
        <w:br/>
        <w:t>one</w:t>
        <w:br/>
        <w:t>in winter and one in summer. The intense cold that you feel (in</w:t>
        <w:br/>
        <w:t>winter) is part of its severe frost (Zamharir) and the intense heat</w:t>
        <w:br/>
        <w:t>that you feel in summer is part of its hot wind (Samum).”</w:t>
      </w:r>
    </w:p>
    <w:p>
      <w:pPr/>
      <w:r>
        <w:t>حَدَّثَنَا أَبُو بَكْرِ بْنُ أَبِي شَيْبَةَ، حَدَّثَنَا عَبْدُ اللَّهِ بْنُ إِدْرِيسَ، عَنِ الأَعْمَشِ، عَنْ أَبِي صَالِحٍ، عَنْ أَبِي هُرَيْرَةَ، قَالَ قَالَ رَسُولُ اللَّهِ ـ صلى الله عليه وسلم ـ ‏</w:t>
        <w:br/>
        <w:t>"‏ اشْتَكَتِ النَّارُ إِلَى رَبِّهَا فَقَالَتْ يَا رَبِّ أَكَلَ بَعْضِي بَعْضًا ‏.‏ فَجَعَلَ لَهَا نَفَسَيْنِ نَفَسٌ فِي الشِّتَاءِ وَنَفَسٌ فِي الصَّيْفِ فَشِدَّةُ مَا تَجِدُونَ مِنَ الْبَرْدِ مِنْ زَمْهَرِيرِهَا وَشِدَّةُ مَا تَجِدُونَ مِنَ الْحَرِّ مِنْ سَمُومِهَا ‏"‏ ‏.‏</w:t>
      </w:r>
    </w:p>
    <w:p>
      <w:pPr/>
      <w:r>
        <w:t>Grade: Sahih (Darussalam)Reference : Sunan Ibn Majah 4319In-book reference : Book 37, Hadith 220English translation : Vol. 5, Book 37, Hadith 4319Report Error | Share | Copy ▼</w:t>
      </w:r>
    </w:p>
    <w:p>
      <w:r>
        <w:t>----------------------------------------</w:t>
      </w:r>
    </w:p>
    <w:p>
      <w:pPr/>
      <w:r>
        <w:t>It was</w:t>
        <w:br/>
        <w:t>narrated from Abu Hurairah that the Prophet (ﷺ) said:“The</w:t>
        <w:br/>
        <w:t>Hell-Fire was kindled for one thousand years and turned white. Then</w:t>
        <w:br/>
        <w:t>it</w:t>
        <w:br/>
        <w:t>was kindled for another thousand years and it turned red. Then it</w:t>
        <w:br/>
        <w:t>was</w:t>
        <w:br/>
        <w:t>kindled for another thousand years and it turned black. So it is</w:t>
        <w:br/>
        <w:t>black</w:t>
        <w:br/>
        <w:t>like the darkest night.”</w:t>
      </w:r>
    </w:p>
    <w:p>
      <w:pPr/>
      <w:r>
        <w:t>حَدَّثَنَا الْعَبَّاسُ بْنُ مُحَمَّدٍ الدُّورِيُّ، حَدَّثَنَا يَحْيَى بْنُ أَبِي بُكَيْرٍ، حَدَّثَنَا شَرِيكٌ، عَنْ عَاصِمٍ، عَنْ أَبِي صَالِحٍ، عَنْ أَبِي هُرَيْرَةَ، عَنِ النَّبِيِّ ـ صلى الله عليه وسلم ـ قَالَ ‏</w:t>
        <w:br/>
        <w:t>"‏ أُوقِدَتِ النَّارُ أَلْفَ سَنَةٍ فَابْيَضَّتْ ثُمَّ أُوقِدَتْ أَلْفَ سَنَةٍ فَاحْمَرَّتْ ثُمَّ أُوقِدَتْ أَلْفَ سَنَةٍ فَاسْوَدَّتْ فَهِيَ سَوْدَاءُ كَاللَّيْلِ الْمُظْلِمِ ‏"‏ ‏.‏</w:t>
      </w:r>
    </w:p>
    <w:p>
      <w:pPr/>
      <w:r>
        <w:t>Grade: Da’if (Darussalam)Reference : Sunan Ibn Majah 4320In-book reference : Book 37, Hadith 221English translation : Vol. 5, Book 37, Hadith 4320Report Error | Share | Copy ▼</w:t>
      </w:r>
    </w:p>
    <w:p>
      <w:r>
        <w:t>----------------------------------------</w:t>
      </w:r>
    </w:p>
    <w:p>
      <w:pPr/>
      <w:r>
        <w:t>It was</w:t>
        <w:br/>
        <w:t>narrated from Anas bin Malik that the Messenger of Allah (ﷺ)</w:t>
        <w:br/>
        <w:t>said:“On the Day of Resurrection the disbeliever who lived the most</w:t>
        <w:br/>
        <w:t>luxurious will be brought, and it will be said: ‘Dip him once in</w:t>
        <w:br/>
        <w:t>Hell.’ So he will be dipped in it, then it will be said to him: ‘O</w:t>
        <w:br/>
        <w:t>so-</w:t>
        <w:br/>
        <w:t>and-so, have you every enjoyed any pleasure?’ He will say: ‘No,</w:t>
        <w:br/>
        <w:t>I have</w:t>
        <w:br/>
        <w:t>never enjoyed any pleasure.’ Then the believer who suffered</w:t>
        <w:br/>
        <w:t>the most</w:t>
        <w:br/>
        <w:t>hardship and trouble will be brought and it will be said:</w:t>
        <w:br/>
        <w:t>‘Dip him</w:t>
        <w:br/>
        <w:t>once in Paradise.’ So he will be dipped in it and it</w:t>
        <w:br/>
        <w:t>will be said to</w:t>
        <w:br/>
        <w:t>him: ‘O so-and-so, have you ever suffered any</w:t>
        <w:br/>
        <w:t>hardship or trouble?’ He</w:t>
        <w:br/>
        <w:t>will say: ‘I have never suffered any</w:t>
        <w:br/>
        <w:t>hardship or trouble.’”</w:t>
      </w:r>
    </w:p>
    <w:p>
      <w:pPr/>
      <w:r>
        <w:t>حَدَّثَنَا الْخَلِيلُ بْنُ عَمْرٍو، حَدَّثَنَا مُحَمَّدُ بْنُ سَلَمَةَ الْحَرَّانِيُّ، عَنْ مُحَمَّدِ بْنِ إِسْحَاقَ، عَنْ حُمَيْدٍ الطَّوِيلِ، عَنْ أَنَسِ بْنِ مَالِكٍ، قَالَ قَالَ رَسُولُ اللَّهِ ـ صلى الله عليه وسلم ـ ‏</w:t>
        <w:br/>
        <w:t>"‏ يُؤْتَى يَوْمَ الْقِيَامَةِ بِأَنْعَمِ أَهْلِ الدُّنْيَا مِنَ الْكُفَّارِ فَيُقَالُ اغْمِسُوهُ فِي النَّارِ غَمْسَةً ‏.‏ فَيُغْمَسُ فِيهَا ثُمَّ يُقَالُ لَهُ أَىْ فُلاَنُ هَلْ أَصَابَكَ نَعِيمٌ قَطُّ فَيَقُولُ لاَ مَا أَصَابَنِي نَعِيمٌ قَطُّ ‏.‏ وَيُؤْتَى بِأَشَدِّ الْمُؤْمِنِينَ ضُرًّا وَبَلاَءً ‏.‏ فَيُقَالُ اغْمِسُوهُ غَمْسَةً فِي الْجَنَّةِ ‏.‏ فَيُغْمَسُ فِيهَا غَمْسَةً فَيُقَالُ لَهُ أَىْ فُلاَنُ هَلْ أَصَابَكَ ضُرٌّ قَطُّ أَوْ بَلاَءٌ فَيَقُولُ مَا أَصَابَنِي قَطُّ ضُرٌّ وَلاَ بَلاَءٌ ‏"‏ ‏.‏</w:t>
      </w:r>
    </w:p>
    <w:p>
      <w:pPr/>
      <w:r>
        <w:t>Grade: Sahih (Darussalam)Reference : Sunan Ibn Majah 4321In-book reference : Book 37, Hadith 222English translation : Vol. 5, Book 37, Hadith 4321Report Error | Share | Copy ▼</w:t>
      </w:r>
    </w:p>
    <w:p>
      <w:r>
        <w:t>----------------------------------------</w:t>
      </w:r>
    </w:p>
    <w:p>
      <w:pPr/>
      <w:r>
        <w:t>It was</w:t>
        <w:br/>
        <w:t>narrated from Abu Sa’eed Al-Khudri that the Prophet (ﷺ)</w:t>
        <w:br/>
        <w:t>said:“The disbeliever will be made huge so much so that his molar</w:t>
        <w:br/>
        <w:t>will</w:t>
        <w:br/>
        <w:t>be bigger than (Mount) Uhud, and the size of his body in relation</w:t>
        <w:br/>
        <w:t>to</w:t>
        <w:br/>
        <w:t>his molar will be like the size of the body of anyone of you in</w:t>
        <w:br/>
        <w:t>relation to his molar.”</w:t>
      </w:r>
    </w:p>
    <w:p>
      <w:pPr/>
      <w:r>
        <w:t>حَدَّثَنَا أَبُو بَكْرِ بْنُ أَبِي شَيْبَةَ، حَدَّثَنَا بَكْرُ بْنُ عَبْدِ الرَّحْمَنِ، حَدَّثَنَا عِيسَى بْنُ الْمُخْتَارِ، عَنْ مُحَمَّدِ بْنِ أَبِي لَيْلَى، عَنْ عَطِيَّةَ الْعَوْفِيِّ، عَنْ أَبِي سَعِيدٍ الْخُدْرِيِّ، عَنِ النَّبِيِّ ـ صلى الله عليه وسلم ـ قَالَ ‏</w:t>
        <w:br/>
        <w:t>"‏ إِنَّ الْكَافِرَ لَيَعْظُمُ حَتَّى إِنَّ ضِرْسَهُ لأَعْظَمُ مِنْ أُحُدٍ وَفَضِيلَةُ جَسَدِهِ عَلَى ضِرْسِهِ كَفَضِيلَةِ جَسَدِ أَحَدِكُمْ عَلَى ضِرْسِهِ ‏"‏ ‏.‏</w:t>
      </w:r>
    </w:p>
    <w:p>
      <w:pPr/>
      <w:r>
        <w:t>Grade: Da’if (Darussalam)Reference : Sunan Ibn Majah 4322In-book reference : Book 37, Hadith 223English translation : Vol. 5, Book 37, Hadith 4322Report Error | Share | Copy ▼</w:t>
      </w:r>
    </w:p>
    <w:p>
      <w:r>
        <w:t>----------------------------------------</w:t>
      </w:r>
    </w:p>
    <w:p>
      <w:pPr/>
      <w:r>
        <w:t>‘Abdullah bin Qais said:“I was with Abu Burdah one night, and</w:t>
        <w:br/>
        <w:t>Harith</w:t>
        <w:br/>
        <w:t>bin Uqaish entered upon us. Harith told us that night that the</w:t>
        <w:br/>
        <w:t>Messenger of Allah (ﷺ) said: ‘Among my nation are some by whose</w:t>
        <w:br/>
        <w:t>intercession more (than the members of the tribe of) Mudar will enter</w:t>
        <w:br/>
        <w:t>Paradise, and among my nation are some who will be made huge for the</w:t>
        <w:br/>
        <w:t>Fire until they fill one of its corners.’”</w:t>
      </w:r>
    </w:p>
    <w:p>
      <w:pPr/>
      <w:r>
        <w:t>حَدَّثَنَا أَبُو بَكْرِ بْنُ أَبِي شَيْبَةَ، حَدَّثَنَا عَبْدُ الرَّحِيمِ بْنُ سُلَيْمَانَ، عَنْ دَاوُدَ بْنِ أَبِي هِنْدٍ، حَدَّثَنَا عَبْدُ اللَّهِ بْنُ قَيْسٍ، قَالَ كُنْتُ عِنْدَ أَبِي بُرْدَةَ ذَاتَ لَيْلَةٍ فَدَخَلَ عَلَيْنَا الْحَارِثُ بْنُ أُقَيْشٍ فَحَدَّثَنَا الْحَارِثُ، لَيْلَتَئِذٍ أَنَّ رَسُولَ اللَّهِ ـ صلى الله عليه وسلم ـ قَالَ ‏</w:t>
        <w:br/>
        <w:t>"‏ إِنَّ مِنْ أُمَّتِي مَنْ يَدْخُلُ الْجَنَّةَ بِشَفَاعَتِهِ أَكْثَرُ مِنْ مُضَرَ وَإِنَّ مِنْ أُمَّتِي مَنْ يَعْظُمُ لِلنَّارِ حَتَّى يَكُونَ أَحَدَ زَوَايَاهَا ‏"‏ ‏.‏</w:t>
      </w:r>
    </w:p>
    <w:p>
      <w:pPr/>
      <w:r>
        <w:t>Grade: Hasan (Darussalam)Reference : Sunan Ibn Majah 4323In-book reference : Book 37, Hadith 224English translation : Vol. 5, Book 37, Hadith 4323Report Error | Share | Copy ▼</w:t>
      </w:r>
    </w:p>
    <w:p>
      <w:r>
        <w:t>----------------------------------------</w:t>
      </w:r>
    </w:p>
    <w:p>
      <w:pPr/>
      <w:r>
        <w:t>It was</w:t>
        <w:br/>
        <w:t>narrated from Anas bin Malik that the Messenger of Allah (ﷺ)</w:t>
        <w:br/>
        <w:t>said:“The people of Hell will be made to weep and they will weep</w:t>
        <w:br/>
        <w:t>until</w:t>
        <w:br/>
        <w:t>they run out of tears. Then they will weep blood until something</w:t>
        <w:br/>
        <w:t>like</w:t>
        <w:br/>
        <w:t>trenches appear on their faces, and if ships were placed in them</w:t>
        <w:br/>
        <w:t>they</w:t>
        <w:br/>
        <w:t>would float.”</w:t>
      </w:r>
    </w:p>
    <w:p>
      <w:pPr/>
      <w:r>
        <w:t>حَدَّثَنَا مُحَمَّدُ بْنُ عَبْدِ اللَّهِ بْنِ نُمَيْرٍ، حَدَّثَنَا مُحَمَّدُ بْنُ عُبَيْدٍ، عَنِ الأَعْمَشِ، عَنْ يَزِيدَ الرَّقَاشِيِّ، عَنْ أَنَسِ بْنِ مَالِكٍ، قَالَ قَالَ رَسُولُ اللَّهِ ـ صلى الله عليه وسلم ـ ‏</w:t>
        <w:br/>
        <w:t>"‏ يُرْسَلُ الْبُكَاءُ عَلَى أَهْلِ النَّارِ فَيَبْكُونَ حَتَّى يَنْقَطِعَ الدُّمُوعُ ثُمَّ يَبْكُونَ الدَّمَ حَتَّى يَصِيرَ فِي وُجُوهِهِمْ كَهَيْئَةِ الأُخْدُودِ لَوْ أُرْسِلَتْ فِيهِ السُّفُنُ لَجَرَتْ ‏"‏ ‏.‏</w:t>
      </w:r>
    </w:p>
    <w:p>
      <w:pPr/>
      <w:r>
        <w:t>Grade: Da’if (Darussalam)Reference : Sunan Ibn Majah 4324In-book reference : Book 37, Hadith 225English translation : Vol. 5, Book 37, Hadith 4324Report Error | Share | Copy ▼</w:t>
      </w:r>
    </w:p>
    <w:p>
      <w:r>
        <w:t>----------------------------------------</w:t>
      </w:r>
    </w:p>
    <w:p>
      <w:pPr/>
      <w:r>
        <w:t>It was</w:t>
        <w:br/>
        <w:t>narrated from Ibn ‘Abbas that the Messenger of Allah (ﷺ)</w:t>
        <w:br/>
        <w:t>recited:“O you who believe! Have fear of Allah as is His due, and die</w:t>
        <w:br/>
        <w:t>not</w:t>
        <w:br/>
        <w:t>except as Muslims. [3:102] (Then he said): ‘If a drop of Zaqqum</w:t>
        <w:br/>
        <w:t>were to be dropped on the earth, it would ruin the livelihood of the</w:t>
        <w:br/>
        <w:t>people of this world, so how about those who have no food other than</w:t>
        <w:br/>
        <w:t>it (i.e. Zaqqum)?’”</w:t>
      </w:r>
    </w:p>
    <w:p>
      <w:pPr/>
      <w:r>
        <w:t>حَدَّثَنَا مُحَمَّدُ بْنُ بَشَّارٍ، حَدَّثَنَا ابْنُ أَبِي عَدِيٍّ، عَنْ شُعْبَةَ، عَنْ سُلَيْمَانَ، عَنْ مُجَاهِدٍ، عَنِ ابْنِ عَبَّاسٍ، قَالَ قَرَأَ رَسُولُ اللَّهِ ـ صلى الله عليه وسلم ـ ‏{يَا أَيُّهَا الَّذِينَ آمَنُوا اتَّقُوا اللَّهَ حَقَّ تُقَاتِهِ وَلاَ تَمُوتُنَّ إِلاَّ وَأَنْتُمْ مُسْلِمُونَ }‏ ‏"‏ وَلَوْ أَنَّ قَطْرَةً مِنَ الزَّقُّومِ قُطِرَتْ فِي الأَرْضِ لأَفْسَدَتْ عَلَى أَهْلِ الدُّنْيَا مَعِيشَتَهُمْ فَكَيْفَ بِمَنْ لَيْسَ لَهُ طَعَامٌ غَيْرُهُ ‏"‏ ‏.‏</w:t>
      </w:r>
    </w:p>
    <w:p>
      <w:pPr/>
      <w:r>
        <w:t>Grade: Sahih (Darussalam)Reference : Sunan Ibn Majah 4325In-book reference : Book 37, Hadith 226English translation : Vol. 5, Book 37, Hadith 4325Report Error | Share | Copy ▼</w:t>
      </w:r>
    </w:p>
    <w:p>
      <w:r>
        <w:t>----------------------------------------</w:t>
      </w:r>
    </w:p>
    <w:p>
      <w:pPr/>
      <w:r>
        <w:t>It was</w:t>
        <w:br/>
        <w:t>narrated from Abu Hurairah that the Prophet (ﷺ) said:“The</w:t>
        <w:br/>
        <w:t>Fire</w:t>
        <w:br/>
        <w:t>will consume all of the son of Adam except the mark of</w:t>
        <w:br/>
        <w:t>prostration.</w:t>
        <w:br/>
        <w:t>Allah has forbidden the Fire to consume the mark of</w:t>
        <w:br/>
        <w:t>prostration.’”</w:t>
      </w:r>
    </w:p>
    <w:p>
      <w:pPr/>
      <w:r>
        <w:t>حَدَّثَنَا مُحَمَّدُ بْنُ عَبَادَةَ الْوَاسِطِيُّ، حَدَّثَنَا يَعْقُوبُ بْنُ مُحَمَّدٍ الزُّهْرِيُّ، حَدَّثَنَا إِبْرَاهِيمُ بْنُ سَعْدٍ، عَنِ الزُّهْرِيِّ، عَنْ عَطَاءِ بْنِ يَزِيدَ، عَنْ أَبِي هُرَيْرَةَ، عَنِ النَّبِيِّ ـ صلى الله عليه وسلم ـ قَالَ ‏</w:t>
        <w:br/>
        <w:t>"‏ تَأْكُلُ النَّارُ ابْنَ آدَمَ إِلاَّ أَثَرَ السُّجُودِ حَرَّمَ اللَّهُ عَلَى النَّارِ أَنْ تَأْكُلَ أَثَرَ السُّجُودِ ‏"‏ ‏.‏</w:t>
      </w:r>
    </w:p>
    <w:p>
      <w:pPr/>
      <w:r>
        <w:t>Grade: Sahih (Darussalam)Reference : Sunan Ibn Majah 4326In-book reference : Book 37, Hadith 227English translation : Vol. 5, Book 37, Hadith 4326Report Error | Share | Copy ▼</w:t>
      </w:r>
    </w:p>
    <w:p>
      <w:r>
        <w:t>----------------------------------------</w:t>
      </w:r>
    </w:p>
    <w:p>
      <w:pPr/>
      <w:r>
        <w:t>It was</w:t>
        <w:br/>
        <w:t>narrated from Abu Hurairah that the Messenger of Allah (ﷺ)</w:t>
        <w:br/>
        <w:t>said:‘Death will be brought on the Day of Resurrection and made to</w:t>
        <w:br/>
        <w:t>stand</w:t>
        <w:br/>
        <w:t>on the Sirat (the Bridge over Hell). It will be said: “O people</w:t>
        <w:br/>
        <w:t>of</w:t>
        <w:br/>
        <w:t>Paradise!” And they will look. Anxious and afraid lest they be</w:t>
        <w:br/>
        <w:t>brought out of the place they are in. Then it will be said: “O</w:t>
        <w:br/>
        <w:t>people</w:t>
        <w:br/>
        <w:t>of Hell!” and they will look, hoping that they will be</w:t>
        <w:br/>
        <w:t>brought out of</w:t>
        <w:br/>
        <w:t>the place they are in. Then it will be said: “Do you</w:t>
        <w:br/>
        <w:t>know what this</w:t>
        <w:br/>
        <w:t>is?” They will say: “Yes, this is Death.” Then</w:t>
        <w:br/>
        <w:t>the command will be</w:t>
        <w:br/>
        <w:t>given for it to be slaughtered on the Sirat, and</w:t>
        <w:br/>
        <w:t>it will be said to</w:t>
        <w:br/>
        <w:t>both groups: “It is eternal wherever you are,</w:t>
        <w:br/>
        <w:t>and there will never be</w:t>
        <w:br/>
        <w:t>any death therein.”</w:t>
      </w:r>
    </w:p>
    <w:p>
      <w:pPr/>
      <w:r>
        <w:t>حَدَّثَنَا أَبُو بَكْرِ بْنُ أَبِي شَيْبَةَ، حَدَّثَنَا مُحَمَّدُ بْنُ بِشْرٍ، عَنْ مُحَمَّدِ بْنِ عَمْرٍو، عَنْ أَبِي سَلَمَةَ، عَنْ أَبِي هُرَيْرَةَ، قَالَ قَالَ رَسُولُ اللَّهِ ـ صلى الله عليه وسلم ـ ‏</w:t>
        <w:br/>
        <w:t>"‏ يُؤْتَى بِالْمَوْتِ يَوْمَ الْقِيَامَةِ فَيُوقَفُ عَلَى الصِّرَاطِ فَيُقَالُ يَا أَهْلَ الْجَنَّةِ ‏.‏ فَيَطَّلِعُونَ خَائِفِينَ وَجِلِينَ أَنْ يُخْرَجُوا مِنْ مَكَانِهِمُ الَّذِي هُمْ فِيهِ ثُمَّ يُقَالُ يَا أَهْلَ النَّارِ فَيَطَّلِعُونَ مُسْتَبْشِرِينَ فَرِحِينَ أَنْ يُخْرَجُوا مِنْ مَكَانِهِمُ الَّذِي هُمْ فِيهِ فَيُقَالُ هَلْ تَعْرِفُونَ هَذَا قَالُوا نَعَمْ هَذَا الْمَوْتُ ‏.‏ قَالَ فَيُؤْمَرُ بِهِ فَيُذْبَحُ عَلَى الصِّرَاطِ ثُمَّ يُقَالُ لِلْفَرِيقَيْنِ كِلاَهُمَا خُلُودٌ فِيمَا تَجِدُونَ لاَ مَوْتَ فِيهِ أَبَدًا ‏"‏ ‏.‏</w:t>
      </w:r>
    </w:p>
    <w:p>
      <w:pPr/>
      <w:r>
        <w:t>Grade: Hasan (Darussalam)Reference : Sunan Ibn Majah 4327In-book reference : Book 37, Hadith 228English translation : Vol. 5, Book 37, Hadith 4327Report Error | Share | Copy ▼</w:t>
      </w:r>
    </w:p>
    <w:p>
      <w:r>
        <w:t>----------------------------------------</w:t>
      </w:r>
    </w:p>
    <w:p>
      <w:pPr/>
      <w:r>
        <w:t>It was</w:t>
        <w:br/>
        <w:t>narrated from Abu Hurairah that the Messenger of Allah (ﷺ)</w:t>
        <w:br/>
        <w:t>said:“Allah says: ‘I have prepared for My righteous slaves that which</w:t>
        <w:br/>
        <w:t>no eye has seen, no ear has heard, and it has never crossed the mind</w:t>
        <w:br/>
        <w:t>of man.’”</w:t>
      </w:r>
    </w:p>
    <w:p>
      <w:pPr/>
      <w:r>
        <w:t>حَدَّثَنَا أَبُو بَكْرِ بْنُ أَبِي شَيْبَةَ، حَدَّثَنَا أَبُو مُعَاوِيَةَ، عَنِ الأَعْمَشِ، عَنْ أَبِي صَالِحٍ، عَنْ أَبِي هُرَيْرَةَ، قَالَ قَالَ رَسُولُ اللَّهِ ـ صلى الله عليه وسلم ـ ‏"‏ يَقُولُ اللَّهُ عَزَّ وَجَلَّ أَعْدَدْتُ لِعِبَادِيَ الصَّالِحِينَ مَا لاَ عَيْنٌ رَأَتْ وَلاَ أُذُنٌ سَمِعَتْ وَلاَ خَطَرَ عَلَى قَلْبِ بَشَرٍ ‏"‏ ‏.‏ قَالَ أَبُو هُرَيْرَةَ وَمِنْ بَلْهَ مَا قَدْ أَطْلَعَكُمُ اللَّهُ عَلَيْهِ اقْرَءُوا إِنْ شِئْتُمْ ‏{فَلاَ تَعْلَمُ نَفْسٌ مَا أُخْفِيَ لَهُمْ مِنْ قُرَّةِ أَعْيُنٍ جَزَاءً بِمَا كَانُوا يَعْمَلُونَ }‏ قَالَ وَكَانَ أَبُو هُرَيْرَةَ يَقْرَؤُهَا مِنْ قُرَّاتِ أَعْيُنٍ ‏.‏</w:t>
      </w:r>
    </w:p>
    <w:p>
      <w:pPr/>
      <w:r>
        <w:t>Grade: Sahih (Darussalam)Reference : Sunan Ibn Majah 4328In-book reference : Book 37, Hadith 229English translation : Vol. 5, Book 37, Hadith 4328Report Error | Share | Copy ▼</w:t>
      </w:r>
    </w:p>
    <w:p>
      <w:r>
        <w:t>----------------------------------------</w:t>
      </w:r>
    </w:p>
    <w:p>
      <w:pPr/>
      <w:r>
        <w:t>It was</w:t>
        <w:br/>
        <w:t>narrated from Abu Sa’eed Al-Khudri that the Prophet (ﷺ)</w:t>
        <w:br/>
        <w:t>said:“A</w:t>
        <w:br/>
        <w:t>hand span in Paradise is better than the earth and everything</w:t>
        <w:br/>
        <w:t>on it.”</w:t>
      </w:r>
    </w:p>
    <w:p>
      <w:pPr/>
      <w:r>
        <w:t>حَدَّثَنَا أَبُو بَكْرِ بْنُ أَبِي شَيْبَةَ، حَدَّثَنَا أَبُو مُعَاوِيَةَ، عَنْ حَجَّاجٍ، عَنْ عَطِيَّةَ، عَنْ أَبِي سَعِيدٍ الْخُدْرِيِّ، عَنِ النَّبِيِّ ـ صلى الله عليه وسلم ـ قَالَ ‏"‏ لَشِبْرٌ فِي الْجَنَّةِ خَيْرٌ مِنَ الأَرْضِ وَمَا عَلَيْهَا - الدُّنْيَا وَمَا فِيهَا ‏.‏</w:t>
      </w:r>
    </w:p>
    <w:p>
      <w:pPr/>
      <w:r>
        <w:t>Grade: Da’if (Darussalam)Reference : Sunan Ibn Majah 4329In-book reference : Book 37, Hadith 230English translation : Vol. 5, Book 37, Hadith 4329Report Error | Share | Copy ▼</w:t>
      </w:r>
    </w:p>
    <w:p>
      <w:r>
        <w:t>----------------------------------------</w:t>
      </w:r>
    </w:p>
    <w:p>
      <w:pPr/>
      <w:r>
        <w:t>It was</w:t>
        <w:br/>
        <w:t>narrated from Sahl bin Sa’d that the Messenger of Allah (ﷺ)</w:t>
        <w:br/>
        <w:t>said:“A place the size of a whip in Paradise is better than this</w:t>
        <w:br/>
        <w:t>world</w:t>
        <w:br/>
        <w:t>and everything in it.”</w:t>
      </w:r>
    </w:p>
    <w:p>
      <w:pPr/>
      <w:r>
        <w:t>حَدَّثَنَا هِشَامُ بْنُ عَمَّارٍ، حَدَّثَنَا زَكَرِيَّا بْنُ مَنْظُورٍ، حَدَّثَنَا أَبُو حَازِمٍ، عَنْ سَهْلِ بْنِ سَعْدٍ، قَالَ قَالَ رَسُولُ اللَّهِ ـ صلى الله عليه وسلم ـ ‏</w:t>
        <w:br/>
        <w:t>"‏ مَوْضِعُ سَوْطٍ فِي الْجَنَّةِ خَيْرٌ مِنَ الدُّنْيَا وَمَا فِيهَا ‏"‏ ‏.‏</w:t>
      </w:r>
    </w:p>
    <w:p>
      <w:pPr/>
      <w:r>
        <w:t>Grade: Sahih (Darussalam)Reference : Sunan Ibn Majah 4330In-book reference : Book 37, Hadith 231English translation : Vol. 5, Book 37, Hadith 4330Report Error | Share | Copy ▼</w:t>
      </w:r>
    </w:p>
    <w:p>
      <w:r>
        <w:t>----------------------------------------</w:t>
      </w:r>
    </w:p>
    <w:p>
      <w:pPr/>
      <w:r>
        <w:t>Mu’adh</w:t>
        <w:br/>
        <w:t>bin Jabal said:“I heard the Messenger of Allah (ﷺ) say:</w:t>
        <w:br/>
        <w:t>‘Paradise has one hundred grades, each of which is as big as the</w:t>
        <w:br/>
        <w:t>distance between heaven and earth. The highest of them is Firdaws and</w:t>
        <w:br/>
        <w:t>the best of them is Firdaws. The Throne is above Firdaws and from it</w:t>
        <w:br/>
        <w:t>spring forth the rivers of Paradise. If you ask of Allah, ask Him for</w:t>
        <w:br/>
        <w:t>Firdaws.’”</w:t>
      </w:r>
    </w:p>
    <w:p>
      <w:pPr/>
      <w:r>
        <w:t>حَدَّثَنَا سُوَيْدُ بْنُ سَعِيدٍ، حَدَّثَنَا حَفْصُ بْنُ مَيْسَرَةَ، عَنْ زَيْدِ بْنِ أَسْلَمَ، عَنْ عَطَاءِ بْنِ يَسَارٍ، أَنَّ مُعَاذَ بْنَ جَبَلٍ، قَالَ سَمِعْتُ رَسُولَ اللَّهِ ـ صلى الله عليه وسلم ـ يَقُولُ ‏</w:t>
        <w:br/>
        <w:t>"‏ الْجَنَّةُ مِائَةُ دَرَجَةٍ كُلُّ دَرَجَةٍ مِنْهَا مَا بَيْنَ السَّمَاءِ وَالأَرْضِ وَإِنَّ أَعْلاَهَا الْفِرْدَوْسُ وَإِنَّ أَوْسَطَهَا الْفِرْدَوْسُ وَإِنَّ الْعَرْشَ عَلَى الْفِرْدَوْسِ مِنْهَا تُفَجَّرُ أَنْهَارُ الْجَنَّةِ فَإِذَا مَا سَأَلْتُمُ اللَّهَ فَسَلُوهُ الْفِرْدَوْسَ ‏"‏ ‏.‏</w:t>
      </w:r>
    </w:p>
    <w:p>
      <w:pPr/>
      <w:r>
        <w:t>Grade: Sahih (Darussalam)Reference : Sunan Ibn Majah 4331In-book reference : Book 37, Hadith 232English translation : Vol. 5, Book 37, Hadith 4331Report Error | Share | Copy ▼</w:t>
      </w:r>
    </w:p>
    <w:p>
      <w:r>
        <w:t>----------------------------------------</w:t>
      </w:r>
    </w:p>
    <w:p>
      <w:pPr/>
      <w:r>
        <w:t>Usamah</w:t>
        <w:br/>
        <w:t>bin Zaid said:“The Messenger of Allah (ﷺ) said one day to</w:t>
        <w:br/>
        <w:t>his</w:t>
        <w:br/>
        <w:t>Companions: ‘Who will strive hard with sincerity for Paradise? For</w:t>
        <w:br/>
        <w:t>there is nothing like Paradise. By the Lord of the Ka’bah, it is</w:t>
        <w:br/>
        <w:t>sparkling light, sweet basil waving in the breeze, a lofty palace, a</w:t>
        <w:br/>
        <w:t>flowing river, abundant ripe fruit, a beautiful wife and many fine</w:t>
        <w:br/>
        <w:t>garments, in a palace of eternal abode, in ease and luxury, in</w:t>
        <w:br/>
        <w:t>beautiful, strongly-built, lofty houses.’ They said: ‘We will</w:t>
        <w:br/>
        <w:t>strive</w:t>
        <w:br/>
        <w:t>heard for it, O Messenger of Allah.’ He said: ‘Say: In</w:t>
        <w:br/>
        <w:t>sha’ Allah (if</w:t>
        <w:br/>
        <w:t>Allah wills).’ Then he mentioned Jihad and</w:t>
        <w:br/>
        <w:t>encouraged them to engage</w:t>
        <w:br/>
        <w:t>in it.”</w:t>
      </w:r>
    </w:p>
    <w:p>
      <w:pPr/>
      <w:r>
        <w:t>حَدَّثَنَا الْعَبَّاسُ بْنُ عُثْمَانَ الدِّمَشْقِيُّ، حَدَّثَنَا الْوَلِيدُ بْنُ مُسْلِمٍ، حَدَّثَنَا مُحَمَّدُ بْنُ مُهَاجِرٍ الأَنْصَارِيُّ، حَدَّثَنِي الضَّحَّاكُ الْمَعَافِرِيُّ، عَنْ سُلَيْمَانَ بْنِ مُوسَى، عَنْ كُرَيْبٍ، - مَوْلَى ابْنِ عَبَّاسٍ - قَالَ حَدَّثَنِي أُسَامَةُ بْنُ زَيْدٍ، قَالَ قَالَ رَسُولُ اللَّهِ ـ صلى الله عليه وسلم ـ ذَاتَ يَوْمٍ لأَصْحَابِهِ ‏"‏ أَلاَ مُشَمِّرٌ لِلْجَنَّةِ فَإِنَّ الْجَنَّةَ لاَ خَطَرَ لَهَا هِيَ وَرَبِّ الْكَعْبَةِ نُورٌ يَتَلأْلأُ وَرَيْحَانَةٌ تَهْتَزُّ وَقَصْرٌ مَشِيدٌ وَنَهَرٌ مُطَّرِدٌ وَفَاكِهَةٌ كَثِيرَةٌ نَضِيجَةٌ وَزَوْجَةٌ حَسْنَاءُ جَمِيلَةٌ وَحُلَلٌ كَثِيرَةٌ فِي مَقَامٍ أَبَدًا فِي حَبْرَةٍ وَنَضْرَةٍ فِي دَارٍ عَالِيَةٍ سَلِيمَةٍ بَهِيَّةٍ ‏"‏ ‏.‏ قَالُوا نَحْنُ الْمُشَمِّرُونَ لَهَا يَا رَسُولَ اللَّهِ ‏.‏ قَالَ ‏"‏ قُولُوا إِنْ شَاءَ اللَّهُ ‏"‏ ‏.‏ ثُمَّ ذَكَرَ الْجِهَادَ وَحَضَّ عَلَيْهِ ‏.‏</w:t>
      </w:r>
    </w:p>
    <w:p>
      <w:pPr/>
      <w:r>
        <w:t>Grade: Da’if (Darussalam)Reference : Sunan Ibn Majah 4332In-book reference : Book 37, Hadith 233English translation : Vol. 5, Book 37, Hadith 4332Report Error | Share | Copy ▼</w:t>
      </w:r>
    </w:p>
    <w:p>
      <w:r>
        <w:t>----------------------------------------</w:t>
      </w:r>
    </w:p>
    <w:p>
      <w:pPr/>
      <w:r>
        <w:t>It was</w:t>
        <w:br/>
        <w:t>narrated from Abu Hurairah that the Messenger of Allah (ﷺ)</w:t>
        <w:br/>
        <w:t>said:“The first group to enter Paradise will enter with (faces) like</w:t>
        <w:br/>
        <w:t>the</w:t>
        <w:br/>
        <w:t>moon in the night when it is full. Then those who follow them will</w:t>
        <w:br/>
        <w:t>be</w:t>
        <w:br/>
        <w:t>shining with a light brighter than the brightest star in the sky.</w:t>
        <w:br/>
        <w:t>They will not urinate or defecate, or blow their noses or spit. Their</w:t>
        <w:br/>
        <w:t>combs will be of gold, their sweat will be musk, their braziers (receptacle for holding live coals for burning incense) will</w:t>
        <w:br/>
        <w:t>be pearls and their wives will be houris. Their form will be that of</w:t>
        <w:br/>
        <w:t>a</w:t>
        <w:br/>
        <w:t>single man, the form of their father Adam, sixty forearm’s length</w:t>
        <w:br/>
        <w:t>tall.’”</w:t>
        <w:br/>
        <w:br/>
        <w:t>Another chain reports the same.</w:t>
      </w:r>
    </w:p>
    <w:p>
      <w:pPr/>
      <w:r>
        <w:t>حَدَّثَنَا أَبُو بَكْرِ بْنُ أَبِي شَيْبَةَ، حَدَّثَنَا مُحَمَّدُ بْنُ فُضَيْلٍ، عَنْ عُمَارَةَ بْنِ الْقَعْقَاعِ، عَنْ أَبِي زُرْعَةَ، عَنْ أَبِي هُرَيْرَةَ، قَالَ قَالَ رَسُولُ اللَّهِ ـ صلى الله عليه وسلم ـ ‏</w:t>
        <w:br/>
        <w:t xml:space="preserve">"‏ أَوَّلُ زُمْرَةٍ تَدْخُلُ الْجَنَّةَ عَلَى صُورَةِ الْقَمَرِ لَيْلَةَ الْبَدْرِ ثُمَّ الَّذِينَ يَلُونَهُمْ عَلَى ضَوْءِ أَشَدِّ كَوْكَبٍ دُرِّيٍّ فِي السَّمَاءِ إِضَاءَةً لاَ يَبُولُونَ وَلاَ يَتَغَوَّطُونَ وَلاَ يَمْتَخِطُونَ وَلاَ يَتْفِلُونَ أَمْشَاطُهُمُ الذَّهَبُ وَرَشْحُهُمُ الْمِسْكُ وَمَجَامِرُهُمُ الأَلُوَّةُ أَزْوَاجُهُمُ الْحُورُ الْعِينُ أَخْلاَقُهُمْ عَلَى خَلْقِ رَجُلٍ وَاحِدٍ عَلَى صُورَةِ أَبِيهِمْ آدَمَ سِتُّونَ ذِرَاعًا ‏"‏ ‏.‏ </w:t>
        <w:br/>
        <w:t>حَدَّثَنَا أَبُو بَكْرِ بْنُ أَبِي شَيْبَةَ، حَدَّثَنَا أَبُو مُعَاوِيَةَ، عَنِ الأَعْمَشِ، عَنْ أَبِي صَالِحٍ، عَنْ أَبِي هُرَيْرَةَ، مِثْلَ حَدِيثِ ابْنِ فُضَيْلٍ عَنْ عُمَارَةَ.‏</w:t>
      </w:r>
    </w:p>
    <w:p>
      <w:pPr/>
      <w:r>
        <w:t>Grade: Sahih (Darussalam)Reference : Sunan Ibn Majah 4333In-book reference : Book 37, Hadith 234English translation : Vol. 5, Book 37, Hadith 4333Report Error | Share | Copy ▼</w:t>
      </w:r>
    </w:p>
    <w:p>
      <w:r>
        <w:t>----------------------------------------</w:t>
      </w:r>
    </w:p>
    <w:p>
      <w:pPr/>
      <w:r>
        <w:t>It was</w:t>
        <w:br/>
        <w:t>narrated from Ibn ‘Umar that the Messenger of Allah (ﷺ)</w:t>
        <w:br/>
        <w:t>said:“Kauthar is a river in Paradise whose banks are of gold and its</w:t>
        <w:br/>
        <w:t>bed</w:t>
        <w:br/>
        <w:t>is of rubies and pearls. Its soil is more fragrant than musk, its</w:t>
        <w:br/>
        <w:t>water is sweeter than honey and whiter than snow.”</w:t>
      </w:r>
    </w:p>
    <w:p>
      <w:pPr/>
      <w:r>
        <w:t>حَدَّثَنَا وَاصِلُ بْنُ عَبْدِ الأَعْلَى، وَعَبْدُ اللَّهِ بْنُ سَعِيدٍ، وَعَلِيُّ بْنُ الْمُنْذِرِ، قَالُوا حَدَّثَنَا مُحَمَّدُ بْنُ فُضَيْلٍ، عَنْ عَطَاءِ بْنِ السَّائِبِ، عَنْ مُحَارِبِ بْنِ دِثَارٍ، عَنِ ابْنِ عُمَرَ، قَالَ قَالَ رَسُولُ اللَّهِ ـ صلى الله عليه وسلم ـ ‏</w:t>
        <w:br/>
        <w:t>"‏ الْكَوْثَرُ نَهَرٌ فِي الْجَنَّةِ حَافَتَاهُ مِنْ ذَهَبٍ مَجْرَاهُ عَلَى الْيَاقُوتِ وَالدُّرِّ تُرْبَتُهُ أَطْيَبُ مِنَ الْمِسْكِ وَمَاؤُهُ أَحْلَى مِنَ الْعَسَلِ وَأَشَدُّ بَيَاضًا مِنَ الثَّلْجِ ‏"‏ ‏.‏</w:t>
      </w:r>
    </w:p>
    <w:p>
      <w:pPr/>
      <w:r>
        <w:t>Grade: Hasan (Darussalam)Reference : Sunan Ibn Majah 4334In-book reference : Book 37, Hadith 235English translation : Vol. 5, Book 37, Hadith 4334Report Error | Share | Copy ▼</w:t>
      </w:r>
    </w:p>
    <w:p>
      <w:r>
        <w:t>----------------------------------------</w:t>
      </w:r>
    </w:p>
    <w:p>
      <w:pPr/>
      <w:r>
        <w:t>It was</w:t>
        <w:br/>
        <w:t>narrated from Abu Hurairah that the Messenger of Allah (ﷺ) said:“In Paradise there is a tree under whose shade a rider could travel</w:t>
        <w:br/>
        <w:t>for one hundred years and never leave it.”</w:t>
        <w:br/>
        <w:t>"Recite, if you wish: 'And in shade long-extended (56:30).'"</w:t>
      </w:r>
    </w:p>
    <w:p>
      <w:pPr/>
      <w:r>
        <w:t>حَدَّثَنَا أَبُو عُمَرَ الضَّرِيرُ، حَدَّثَنَا عَبْدُ الرَّحْمَنِ بْنُ عُثْمَانَ، عَنْ مُحَمَّدِ بْنِ عَمْرٍو، عَنْ أَبِي سَلَمَةَ، عَنْ أَبِي هُرَيْرَةَ، قَالَ قَالَ رَسُولُ اللَّهِ ـ صلى الله عليه وسلم ـ ‏"‏ إِنَّ فِي الْجَنَّةِ شَجَرَةً يَسِيرُ الرَّاكِبُ فِي ظِلِّهَا مِائَةَ سَنَةٍ لاَ يَقْطَعُهَا ‏"‏ ‏.‏ وَاقْرَءُوا إِنْ شِئْتُمْ ‏{وَظِلٍّ مَمْدُودٍ * وَمَاءٍ مَسْكُوبٍ ‏)‏ ‏.‏</w:t>
      </w:r>
    </w:p>
    <w:p>
      <w:pPr/>
      <w:r>
        <w:t>Grade: Hasan (Darussalam)Reference : Sunan Ibn Majah 4335In-book reference : Book 37, Hadith 236English translation : Vol. 5, Book 37, Hadith 4335Report Error | Share | Copy ▼</w:t>
      </w:r>
    </w:p>
    <w:p>
      <w:r>
        <w:t>----------------------------------------</w:t>
      </w:r>
    </w:p>
    <w:p>
      <w:pPr/>
      <w:r>
        <w:t>Sa’eed</w:t>
        <w:br/>
        <w:t>bin Al-Musayyab said that he met Abu Hurairah and Abu Hurairah said:“I supplicate Allah to bring you and I together in the marketplace</w:t>
        <w:br/>
        <w:t>of Paradise,” Sa’eed said: “Is there a marketplace there?” He</w:t>
        <w:br/>
        <w:t>said: “Yes. The Messenger of Allah (ﷺ) told me that when the</w:t>
        <w:br/>
        <w:t>people of Paradise enter it, they will take their places according to</w:t>
        <w:br/>
        <w:t>their deeds, and they will be given permission for a length of time</w:t>
        <w:br/>
        <w:t>equivalent to Friday on earth, when they will visit Allah. His Throne</w:t>
        <w:br/>
        <w:t>will be shown to them and He will appear to them in one of the</w:t>
        <w:br/>
        <w:t>gardens of Paradise. Chairs of light and chairs of pearls and chairs</w:t>
        <w:br/>
        <w:t>of rubies and chairs of chrysolite and chairs of gold and chairs of</w:t>
        <w:br/>
        <w:t>silver will be placed for them. Those who are of a lower status than</w:t>
        <w:br/>
        <w:t>them, and none of them will be regarded as insignificant, will sit on</w:t>
        <w:br/>
        <w:t>sandhills of musk and camphor, and they will not feel that those who</w:t>
        <w:br/>
        <w:t>are sitting on chairs are seated better than them.”</w:t>
        <w:br/>
        <w:br/>
        <w:t>Abu Hurairah said: “I said: ‘O Messenger of Allah, will we see our Lord?’ He said: ‘Yes. Do you dispute that you see the sun and the moon on the night when it is full?’ We said: ‘No.’ He said: ‘Likewise, you will not dispute that you see your Lord, the Glorified. There will be no one left in that gathering with whom Allah does not speak face to face, until He will say to a man among you: “Do you not remember, O so-and-so, the day you did such and such?” And He will remind him of some of his sins in this world. He will say: “O Lord, have You not forgiven me?” He will say: “Yes, it is by the vastness of My forgiveness that You have reached the position you are in.” While they are like that, a cloud will cover them from above and will rain down on them perfume the like of whose fragrance they have never smelled before. Then He will say: “Get up and go to the honor that has been prepared for you, and take whatever you desire.” So we will go to a marketplace surrounded by the angels, in which there will be such things as eyes have never seen, ears have never heard and it has not entered the heart of man. Whatever we desire will be carried for us. Nothing will be bought or sold therein. In that marketplace the people of Paradise will meet one another. A man of elevated status will meet those who are of lower status than him, but none shall be regarded as insignificant, and he will be dazzled by the clothes that he sees on him. He will not finish the last of his conversation before better clothes appear on him. That is because no one should be sad there.’”</w:t>
        <w:br/>
        <w:t>“He said: ‘Then we will go back to our homes where we will be met by our wives, and they will say: ‘Welcome. You have come looking more handsome and with a better fragrance than when you left us.’ And we will say: ‘Today we sat with our Lord, the Compeller, the Glorified, and we deserve to come back as we have come back.’”</w:t>
      </w:r>
    </w:p>
    <w:p>
      <w:pPr/>
      <w:r>
        <w:t>حَدَّثَنَا هِشَامُ بْنُ عَمَّارٍ، حَدَّثَنَا عَبْدُ الْحَمِيدِ بْنُ حَبِيبِ بْنِ أَبِي الْعِشْرِينَ، حَدَّثَنِي عَبْدُ الرَّحْمَنِ بْنُ عَمْرٍو الأَوْزَاعِيُّ، حَدَّثَنِي حَسَّانُ بْنُ عَطِيَّةَ، حَدَّثَنِي سَعِيدُ بْنُ الْمُسَيَّبِ، أَنَّهُ لَقِيَ أَبَا هُرَيْرَةَ فَقَالَ أَبُو هُرَيْرَةَ أَسْأَلُ اللَّهَ أَنْ يَجْمَعَ، بَيْنِي وَبَيْنَكَ فِي سُوقِ الْجَنَّةِ ‏.‏ قَالَ سَعِيدٌ أَوَفِيهَا سُوقٌ قَالَ نَعَمْ أَخْبَرَنِي رَسُولُ اللَّهِ ـ صلى الله عليه وسلم ـ أَنَّ أَهْلَ الْجَنَّةِ إِذَا دَخَلُوهَا نَزَلُوا فِيهَا بِفَضْلِ أَعْمَالِهِمْ فَيُؤْذَنُ لَهُمْ فِي مِقْدَارِ يَوْمِ الْجُمُعَةِ مِنْ أَيَّامِ الدُّنْيَا فَيَزُورُونَ اللَّهَ عَزَّ وَجَلَّ وَيُبْرِزُ لَهُمْ عَرْشَهُ وَيَتَبَدَّى لَهُمْ فِي رَوْضَةٍ مِنْ رِيَاضِ الْجَنَّةِ فَتُوضَعُ لَهُمْ مَنَابِرُ مِنْ نُورٍ وَمَنَابِرُ مِنْ لُؤْلُؤٍ وَمَنَابِرُ مِنْ يَاقُوتٍ وَمَنَابِرُ مِنْ زَبَرْجَدٍ وَمَنَابِرُ مِنْ ذَهَبٍ وَمَنَابِرُ مِنْ فِضَّةٍ وَيَجْلِسُ أَدْنَاهُمْ - وَمَا فِيهِمْ دَنِيءٌ - عَلَى كُثْبَانِ الْمِسْكِ وَالْكَافُورِ مَا يُرَوْنَ أَنَّ أَصْحَابَ الْكَرَاسِيِّ بِأَفْضَلَ مِنْهُمْ مَجْلِسًا ‏.‏ قَالَ أَبُو هُرَيْرَةَ قُلْتُ يَا رَسُولَ اللَّهِ هَلْ نَرَى رَبَّنَا قَالَ ‏"‏ نَعَمْ هَلْ تَتَمَارَوْنَ فِي رُؤْيَةِ الشَّمْسِ وَالْقَمَرِ لَيْلَةَ الْبَدْرِ ‏"‏ ‏.‏ قُلْنَا لاَ ‏.‏ قَالَ ‏"‏ كَذَلِكَ لاَ تَتَمَارَوْنَ فِي رُؤْيَةِ رَبِّكُمْ عَزَّ وَجَلَّ وَلاَ يَبْقَى فِي ذَلِكَ الْمَجْلِسِ أَحَدٌ إِلاَّ حَاضَرَهُ اللَّهُ عَزَّ وَجَلَّ مُحَاضَرَةً حَتَّى إِنَّهُ يَقُولُ لِلرَّجُلِ مِنْكُمْ أَلاَ تَذْكُرُ يَا فُلاَنُ يَوْمَ عَمِلْتَ كَذَا وَكَذَا - يُذَكِّرُهُ بَعْضَ غَدَرَاتِهِ فِي الدُّنْيَا - فَيَقُولُ يَا رَبِّ أَفَلَمْ تَغْفِرْ لِي فَيَقُولُ بَلَى فَبِسَعَةِ مَغْفِرَتِي بَلَغْتَ مَنْزِلَتَكَ هَذِهِ ‏.‏ فَبَيْنَمَا هُمْ كَذَلِكَ غَشِيَتْهُمْ سَحَابَةٌ مِنْ فَوْقِهِمْ فَأَمْطَرَتْ عَلَيْهِمْ طِيبًا لَمْ يَجِدُوا مِثْلَ رِيحِهِ شَيْئًا قَطُّ ثُمَّ يَقُولُ قُومُوا إِلَى مَا أَعْدَدْتُ لَكُمْ مِنَ الْكَرَامَةِ فَخُذُوا مَا اشْتَهَيْتُمْ ‏.‏ قَالَ فَنَأْتِي سُوقًا قَدْ حُفَّتْ بِهِ الْمَلاَئِكَةُ فِيهِ مَا لَمْ تَنْظُرِ الْعُيُونُ إِلَى مِثْلِهِ وَلَمْ تَسْمَعِ الآذَانُ وَلَمْ يَخْطُرْ عَلَى الْقُلُوبِ ‏.‏ قَالَ فَيُحْمَلُ لَنَا مَا اشْتَهَيْنَا لَيْسَ يُبَاعُ فِيهِ شَىْءٌ وَلاَ يُشْتَرَى وَفِي ذَلِكَ السُّوقِ يَلْقَى أَهْلُ الْجَنَّةِ بَعْضُهُمْ بَعْضًا فَيُقْبِلُ الرَّجُلُ ذُو الْمَنْزِلَةِ الْمُرْتَفِعَةِ فَيَلْقَى مَنْ هُوَ دُونَهُ - وَمَا فِيهِمْ دَنِيءٌ - فَيَرُوعُهُ مَا يَرَى عَلَيْهِ مِنَ اللِّبَاسِ فَمَا يَنْقَضِي آخِرُ حَدِيثِهِ حَتَّى يَتَمَثَّلَ لَهُ عَلَيْهِ أَحْسَنُ مِنْهُ وَذَلِكَ أَنَّهُ لاَ يَنْبَغِي لأَحَدٍ أَنْ يَحْزَنَ فِيهَا ‏"‏ ‏.‏ قَالَ ‏"‏ ثُمَّ نَنْصَرِفُ إِلَى مَنَازِلِنَا فَيَتَلَقَّانَا أَزْوَاجُنَا فَيَقُلْنَ مَرْحَبًا وَأَهْلاً لَقَدْ جِئْتَ وَإِنَّ بِكَ مِنَ الْجَمَالِ وَالطِّيبِ أَفْضَلَ مِمَّا فَارَقْتَنَا عَلَيْهِ فَنَقُولُ إِنَّا جَالَسْنَا الْيَوْمَ رَبَّنَا الْجَبَّارَ عَزَّ وَجَلَّ وَيَحِقُّنَا أَنْ نَنْقَلِبَ بِمِثْلِ مَا انْقَلَبْنَا ‏"‏ ‏.‏</w:t>
      </w:r>
    </w:p>
    <w:p>
      <w:pPr/>
      <w:r>
        <w:t>Grade: Da’if (Darussalam)Reference : Sunan Ibn Majah 4336In-book reference : Book 37, Hadith 237English translation : Vol. 5, Book 37, Hadith 4336Report Error | Share | Copy ▼</w:t>
      </w:r>
    </w:p>
    <w:p>
      <w:r>
        <w:t>----------------------------------------</w:t>
      </w:r>
    </w:p>
    <w:p>
      <w:pPr/>
      <w:r>
        <w:t>It was</w:t>
        <w:br/>
        <w:t>narrated from Abu Umamah that the Messenger of Allah (ﷺ)</w:t>
        <w:br/>
        <w:t>said:“There is no one whom Allah will admit to Paradise but Allah</w:t>
        <w:br/>
        <w:t>will</w:t>
        <w:br/>
        <w:t>marry him to seventy-two wives, two from houris and seventy from</w:t>
        <w:br/>
        <w:t>his</w:t>
        <w:br/>
        <w:t>inheritance from the people of Hell, all of whom will have</w:t>
        <w:br/>
        <w:t>desirable</w:t>
        <w:br/>
        <w:t>front passages and he will have a male member that never</w:t>
        <w:br/>
        <w:t>becomes</w:t>
        <w:br/>
        <w:t>flaccid (i.e., soft and limp).’”</w:t>
      </w:r>
    </w:p>
    <w:p>
      <w:pPr/>
      <w:r>
        <w:t>حَدَّثَنَا هِشَامُ بْنُ خَالِدٍ الأَزْرَقُ أَبُو مَرْوَانَ الدِّمَشْقِيُّ، حَدَّثَنَا خَالِدُ بْنُ يَزِيدَ بْنِ أَبِي مَالِكٍ، عَنْ أَبِيهِ، عَنْ خَالِدِ بْنِ مَعْدَانَ، عَنْ أَبِي أُمَامَةَ، قَالَ قَالَ رَسُولُ اللَّهِ ـ صلى الله عليه وسلم ـ ‏</w:t>
        <w:br/>
        <w:t>"‏ مَا مِنْ أَحَدٍ يُدْخِلُهُ اللَّهُ الْجَنَّةَ إِلاَّ زَوَّجَهُ اللَّهُ عَزَّ وَجَلَّ ثِنْتَيْنِ وَسَبْعِينَ زَوْجَةً ثِنْتَيْنِ مِنَ الْحُورِ الْعِينِ وَسَبْعِينَ مِنْ مِيرَاثِهِ مِنْ أَهْلِ النَّارِ مَا مِنْهُنَّ وَاحِدَةٌ إِلاَّ وَلَهَا قُبُلٌ شَهِيٌّ وَلَهُ ذَكَرٌ لاَ يَنْثَنِي ‏"‏ ‏.‏ قَالَ هِشَامُ بْنُ خَالِدٍ مِنْ مِيرَاثِهِ مِنْ أَهْلِ النَّارِ يَعْنِي رِجَالاً دَخَلُوا النَّارَ فَوَرِثَ أَهْلُ الْجَنَّةِ نِسَاءَهُمْ كَمَا وُرِثَتِ امْرَأَةُ فِرْعَوْنَ ‏.‏</w:t>
      </w:r>
    </w:p>
    <w:p>
      <w:pPr/>
      <w:r>
        <w:t>Grade: Da’if (Darussalam)Reference : Sunan Ibn Majah 4337In-book reference : Book 37, Hadith 238English translation : Vol. 5, Book 37, Hadith 4337Report Error | Share | Copy ▼</w:t>
      </w:r>
    </w:p>
    <w:p>
      <w:r>
        <w:t>----------------------------------------</w:t>
      </w:r>
    </w:p>
    <w:p>
      <w:pPr/>
      <w:r>
        <w:t>It was</w:t>
        <w:br/>
        <w:t>narrated from Abu Sa’eed Al-Khudri that the Messenger of Allah</w:t>
        <w:br/>
        <w:t>(ﷺ) said:“When the believer wants a child in Paradise, he will</w:t>
        <w:br/>
        <w:t>be</w:t>
        <w:br/>
        <w:t>conceived and born and grown up, in a short while, according to</w:t>
        <w:br/>
        <w:t>his</w:t>
        <w:br/>
        <w:t>desire.”</w:t>
      </w:r>
    </w:p>
    <w:p>
      <w:pPr/>
      <w:r>
        <w:t>حَدَّثَنَا مُحَمَّدُ بْنُ بَشَّارٍ، حَدَّثَنَا مُعَاذُ بْنُ هِشَامٍ، حَدَّثَنَا أَبِي، عَنْ عَامِرٍ الأَحْوَلِ، عَنْ أَبِي الصِّدِّيقِ النَّاجِيِّ، عَنْ أَبِي سَعِيدٍ الْخُدْرِيِّ، قَالَ قَالَ رَسُولُ اللَّهِ ـ صلى الله عليه وسلم ـ ‏</w:t>
        <w:br/>
        <w:t>"‏ الْمُؤْمِنُ إِذَا اشْتَهَى الْوَلَدَ فِي الْجَنَّةِ كَانَ حَمْلُهُ وَوَضْعُهُ فِي سَاعَةٍ وَاحِدَةٍ كَمَا يَشْتَهِي ‏"‏ ‏.‏</w:t>
      </w:r>
    </w:p>
    <w:p>
      <w:pPr/>
      <w:r>
        <w:t>Grade: Hasan (Darussalam)Reference : Sunan Ibn Majah 4338In-book reference : Book 37, Hadith 239English translation : Vol. 5, Book 37, Hadith 4338Report Error | Share | Copy ▼</w:t>
      </w:r>
    </w:p>
    <w:p>
      <w:r>
        <w:t>----------------------------------------</w:t>
      </w:r>
    </w:p>
    <w:p>
      <w:pPr/>
      <w:r>
        <w:t>It was</w:t>
        <w:br/>
        <w:t>narrated from ‘Abdullah bin Mas’ud that the Messenger of Allah</w:t>
        <w:br/>
        <w:t>(ﷺ) said:“I know the last of the people of Hell who will be</w:t>
        <w:br/>
        <w:t>brought forth from it, and the last of the people of Paradise to be</w:t>
        <w:br/>
        <w:t>admitted to Paradise. (It is) a man who will emerge from Hell</w:t>
        <w:br/>
        <w:t>crawling, and it will be said to him: ‘Go and enter Paradise.’ He</w:t>
        <w:br/>
        <w:t>will come to it and it will be made to appear to him as if it is</w:t>
        <w:br/>
        <w:t>full.’ Allah will say: ‘Go and enter Paradise.’ He will come to</w:t>
        <w:br/>
        <w:t>it and it will appear to him as if it is full. So he will say: ‘O</w:t>
        <w:br/>
        <w:t>Lord, I found it full.’ Allah will say: ‘Go and enter Paradise.’</w:t>
        <w:br/>
        <w:t>He will come to it and it will be made to appear to him as if it is</w:t>
        <w:br/>
        <w:t>full. So he will say: ‘O Lord, I found it full.’ Allah will say:</w:t>
        <w:br/>
        <w:t>‘Go and enter Paradise, for you will have the like of the world and</w:t>
        <w:br/>
        <w:t>ten times more, or you will have ten times the like of the world.’</w:t>
        <w:br/>
        <w:t>He will say: ‘Are You mocking me, or are You laughing at me, when</w:t>
        <w:br/>
        <w:t>You are the Sovereign?’”</w:t>
        <w:br/>
        <w:t>He said: "And I saw the Messenger of Allah (ﷺ) smiling so broadly that his molar teeth could be seen."</w:t>
        <w:br/>
        <w:t>And he used to say: "This is the lowest of the people of Paradise in status."</w:t>
      </w:r>
    </w:p>
    <w:p>
      <w:pPr/>
      <w:r>
        <w:t>حَدَّثَنَا عُثْمَانُ بْنُ أَبِي شَيْبَةَ، حَدَّثَنَا جَرِيرٌ، عَنْ مَنْصُورٍ، عَنْ إِبْرَاهِيمَ، عَنْ عَبِيدَةَ، عَنْ عَبْدِ اللَّهِ بْنِ مَسْعُودٍ، قَالَ قَالَ رَسُولُ اللَّهِ ـ صلى الله عليه وسلم ـ ‏</w:t>
        <w:br/>
        <w:t>"‏ إِنِّي لأَعْلَمُ آخِرَ أَهْلِ النَّارِ خُرُوجًا مِنْهَا وَآخِرَ أَهْلِ الْجَنَّةِ دُخُولاً الْجَنَّةَ ‏.‏ رَجُلٌ يَخْرُجُ مِنَ النَّارِ حَبْوًا فَيُقَالُ لَهُ اذْهَبْ فَادْخُلِ الْجَنَّةَ ‏.‏ فَيَأْتِيهَا فَيُخَيَّلُ إِلَيْهِ أَنَّهَا مَلأَى فَيَرْجِعُ فَيَقُولُ يَا رَبِّ وَجَدْتُهَا مَلأَى ‏.‏ فَيَقُولُ اللَّهُ اذْهَبْ فَادْخُلِ الْجَنَّةَ ‏.‏ فَيَأْتِيهَا فَيُخَيَّلُ إِلَيْهِ أَنَّهَا مَلأَى فَيَرْجِعُ فَيَقُولُ يَا رَبِّ وَجَدْتُهَا مَلأَى ‏.‏ فَيَقُولُ اللَّهُ سُبْحَانَهُ اذْهَبْ فَادْخُلِ الْجَنَّةَ ‏.‏ فَيَأْتِيهَا فَيُخَيَّلُ إِلَيْهِ أَنَّهَا مَلأَى فَيَرْجِعُ فَيَقُولُ يَا رَبِّ إِنَّهَا مَلأَى ‏.‏ فَيَقُولُ اللَّهُ اذْهَبْ فَادْخُلِ الْجَنَّةَ ‏.‏ فَإِنَّ لَكَ مِثْلَ الدُّنْيَا وَعَشَرَةَ أَمْثَالِهَا - أَوْ إِنَّ لَكَ مِثْلَ عَشَرَةِ أَمْثَالِ الدُّنْيَا - فَيَقُولُ أَتَسْخَرُ بِي - أَوْ أَتَضْحَكُ بِي - وَأَنْتَ الْمَلِكُ ‏"‏ ‏.‏ قَالَ فَلَقَدْ رَأَيْتُ رَسُولَ اللَّهِ ـ صلى الله عليه وسلم ـ ضَحِكَ حَتَّى بَدَتْ نَوَاجِذُهُ ‏.‏ فَكَانَ يُقَالُ هَذَا أَدْنَى أَهْلِ الْجَنَّةِ مَنْزِلَةً ‏.‏</w:t>
      </w:r>
    </w:p>
    <w:p>
      <w:pPr/>
      <w:r>
        <w:t>Grade: Sahih (Darussalam)Reference : Sunan Ibn Majah 4339In-book reference : Book 37, Hadith 240English translation : Vol. 5, Book 37, Hadith 4339Report Error | Share | Copy ▼</w:t>
      </w:r>
    </w:p>
    <w:p>
      <w:r>
        <w:t>----------------------------------------</w:t>
      </w:r>
    </w:p>
    <w:p>
      <w:pPr/>
      <w:r>
        <w:t>It was</w:t>
        <w:br/>
        <w:t>narrated from Anas bin Malik that the Messenger of Allah (ﷺ)</w:t>
        <w:br/>
        <w:t>said:“Whoever asks for Paradise, three times, Paradise will say: “O</w:t>
        <w:br/>
        <w:t>Allah, admit him to Paradise.” And whoever asked to be saved from</w:t>
        <w:br/>
        <w:t>Hell, three times, Hell will say: “O Allah, save him from Hell.”</w:t>
      </w:r>
    </w:p>
    <w:p>
      <w:pPr/>
      <w:r>
        <w:t>حَدَّثَنَا هَنَّادُ بْنُ السَّرِيِّ، حَدَّثَنَا أَبُو الأَحْوَصِ، عَنْ أَبِي إِسْحَاقَ، عَنْ بُرَيْدِ بْنِ أَبِي مَرْيَمَ، عَنْ أَنَسِ بْنِ مَالِكٍ، قَالَ قَالَ رَسُولُ اللَّهِ ـ صلى الله عليه وسلم ـ ‏</w:t>
        <w:br/>
        <w:t>"‏ مَنْ سَأَلَ الْجَنَّةَ ثَلاَثَ مَرَّاتٍ قَالَتِ الْجَنَّةُ اللَّهُمَّ أَدْخِلْهُ الْجَنَّةَ وَمَنِ اسْتَجَارَ مِنَ النَّارِ ثَلاَثَ مَرَّاتٍ قَالَتِ النَّارُ اللَّهُمَّ أَجِرْهُ مِنَ النَّارِ ‏"‏ ‏.‏</w:t>
      </w:r>
    </w:p>
    <w:p>
      <w:pPr/>
      <w:r>
        <w:t>Grade: Sahih (Darussalam)Reference : Sunan Ibn Majah 4340In-book reference : Book 37, Hadith 241English translation : Vol. 5, Book 37, Hadith 4340Report Error | Share | Copy ▼</w:t>
      </w:r>
    </w:p>
    <w:p>
      <w:r>
        <w:t>----------------------------------------</w:t>
      </w:r>
    </w:p>
    <w:p>
      <w:pPr/>
      <w:r>
        <w:t>It was</w:t>
        <w:br/>
        <w:t>narrated from Abu Hurairah that the Messenger of Allah (ﷺ)</w:t>
        <w:br/>
        <w:t>said:“There is no one among you who does not have two abodes: An</w:t>
        <w:br/>
        <w:t>abode</w:t>
        <w:br/>
        <w:t>in Paradise and an abode in Hell. If he dies and enters Hell,</w:t>
        <w:br/>
        <w:t>the</w:t>
        <w:br/>
        <w:t>people of Paradise inherit his abode. This is what Allah says:</w:t>
        <w:br/>
        <w:t>‘These</w:t>
        <w:br/>
        <w:t>are indeed the inheritors.’” [23:10]</w:t>
      </w:r>
    </w:p>
    <w:p>
      <w:pPr/>
      <w:r>
        <w:t>حَدَّثَنَا أَبُو بَكْرِ بْنُ أَبِي شَيْبَةَ، وَأَحْمَدُ بْنُ سِنَانٍ، قَالاَ حَدَّثَنَا أَبُو مُعَاوِيَةَ، عَنِ الأَعْمَشِ، عَنْ أَبِي صَالِحٍ، عَنْ أَبِي هُرَيْرَةَ، قَالَ قَالَ رَسُولُ اللَّهِ ـ صلى الله عليه وسلم ـ ‏"‏ مَا مِنْكُمْ مِنْ أَحَدٍ إِلاَّ لَهُ مَنْزِلاَنِ مَنْزِلٌ فِي الْجَنَّةِ وَمَنْزِلٌ فِي النَّارِ فَإِذَا مَاتَ فَدَخَلَ النَّارَ وَرِثَ أَهْلُ الْجَنَّةِ مَنْزِلَهُ فَذَلِكَ قَوْلُهُ تَعَالَى ‏{أُولَئِكَ هُمُ الْوَارِثُونَ }‏ ‏"‏ ‏.‏</w:t>
      </w:r>
    </w:p>
    <w:p>
      <w:pPr/>
      <w:r>
        <w:t>Grade: Sahih (Darussalam)Reference : Sunan Ibn Majah 4341In-book reference : Book 37, Hadith 242English translation : Vol. 5, Book 37, Hadith 4341Report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