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Fasting - Sunnah.com - Sayings and Teachings of Prophet Muhammad (صلى الله عليه و سلم)</w:t>
      </w:r>
    </w:p>
    <w:p>
      <w:pPr/>
      <w:r>
        <w:t>It was</w:t>
        <w:br/>
        <w:t>narrated from Abu Hurairah that the Messenger of Allah (ﷺ)</w:t>
        <w:br/>
        <w:t>said:“Every good deed of the son of Adam will be multiplied manifold.</w:t>
        <w:br/>
        <w:t>A</w:t>
        <w:br/>
        <w:t>good deed will be multiplied ten times up to as many as seven</w:t>
        <w:br/>
        <w:t>hundred</w:t>
        <w:br/>
        <w:t>times, or as much as Allah wills. Allah says: ‘Except for</w:t>
        <w:br/>
        <w:t>fasting,</w:t>
        <w:br/>
        <w:t>which is for Me and I shall reward for it. He gives up his</w:t>
        <w:br/>
        <w:t>desire and</w:t>
        <w:br/>
        <w:t>his food for My sake.’ The fasting person has two joys, one</w:t>
        <w:br/>
        <w:t>when he</w:t>
        <w:br/>
        <w:t>breaks his fast and another when he meets his Lord. The smell</w:t>
        <w:br/>
        <w:t>that</w:t>
        <w:br/>
        <w:t>comes from the mouth of a fasting person is better before Allah</w:t>
        <w:br/>
        <w:t>than</w:t>
        <w:br/>
        <w:t>the fragrance of musk.”</w:t>
      </w:r>
    </w:p>
    <w:p>
      <w:pPr/>
      <w:r>
        <w:t>حَدَّثَنَا أَبُو بَكْرِ بْنُ أَبِي شَيْبَةَ، حَدَّثَنَا أَبُو مُعَاوِيَةَ، وَوَكِيعٌ، عَنِ الأَعْمَشِ، عَنْ أَبِي صَالِحٍ، عَنْ أَبِي هُرَيْرَةَ، قَالَ: قَالَ رَسُولُ اللَّهِ ـ صلى الله عليه وسلم ـ ‏</w:t>
        <w:br/>
        <w:t>"‏ كُلُّ عَمَلِ ابْنِ آدَمَ يُضَاعَفُ الْحَسَنَةُ بِعَشْرِ أَمْثَالِهَا إِلَى سَبْعِمِائَةِ ضِعْفٍ إِلَى مَا شَاءَ اللَّهُ. يَقُولُ اللَّهُ: إِلاَّ الصَّوْمَ فَإِنَّهُ لِي وَأَنَا أَجْزِي بِهِ. يَدَعُ شَهْوَتَهُ وَطَعَامَهُ مِنْ أَجْلِي. لِلصَّائِمِ فَرْحَتَانِ: فَرْحَةٌ عِنْدَ فِطْرِهِ وَفَرْحَةٌ عِنْدَ لِقَاءِ رَبِّهِ. وَلَخُلُوفُ فَمِ الصَّائِمِ أَطْيَبُ عِنْدَ اللَّهِ مِنْ رِيحِ الْمِسْكِ ‏"‏ ‏.‏</w:t>
      </w:r>
    </w:p>
    <w:p>
      <w:pPr/>
      <w:r>
        <w:t>Grade: Sahih (Darussalam)Reference : Sunan Ibn Majah 1638In-book reference : Book 7, Hadith 1English translation : Vol. 1, Book 7, Hadith 1638Report Error | Share | Copy ▼</w:t>
      </w:r>
    </w:p>
    <w:p>
      <w:r>
        <w:t>----------------------------------------</w:t>
      </w:r>
    </w:p>
    <w:p>
      <w:pPr/>
      <w:r>
        <w:t>Mutarrif, from the tribe of Banu ‘Amir bin Sa’sa’ah narrated</w:t>
        <w:br/>
        <w:t>that</w:t>
        <w:br/>
        <w:t>‘Uthman bin Abul-‘As Ath-Thaqafi invited him to drink some</w:t>
        <w:br/>
        <w:t>milk that</w:t>
        <w:br/>
        <w:t>he poured for him. Mutarrif said:“I am fasting.”</w:t>
        <w:br/>
        <w:t>‘Uthman said: “I</w:t>
        <w:br/>
        <w:t>heard the Messenger of Allah (ﷺ) say: ‘Fasting</w:t>
        <w:br/>
        <w:t>is a shield against</w:t>
        <w:br/>
        <w:t>the Fire just like the shield of anyone of you</w:t>
        <w:br/>
        <w:t>against fighting.’”</w:t>
      </w:r>
    </w:p>
    <w:p>
      <w:pPr/>
      <w:r>
        <w:t>حَدَّثَنَا مُحَمَّدُ بْنُ رُمْحٍ الْمِصْرِيُّ، أَنْبَأَنَا اللَّيْثُ بْنُ سَعْدٍ، عَنْ يَزِيدَ بْنِ أَبِي حَبِيبٍ، عَنْ سَعِيدِ بْنِ أَبِي هِنْدٍ، أَنَّ مُطَرِّفًا، مِنْ بَنِي عَامِرِ بْنِ صَعْصَعَةَ حَدَّثَهُ أَنَّ عُثْمَانَ بْنَ أَبِي الْعَاصِ الثَّقَفِيَّ دَعَا لَهُ بِلَبَنٍ يَسْقِيهِ فَقَالَ مُطَرِّفٌ: إِنِّي صَائِمٌ ‏.‏ فَقَالَ عُثْمَانُ: سَمِعْتُ رَسُولَ اللَّهِ ـ صلى الله عليه وسلم ـ يَقُولُ: ‏</w:t>
        <w:br/>
        <w:t>"‏ الصِّيَامُ جُنَّةٌ مِنَ النَّارِ كَجُنَّةِ أَحَدِكُمْ مِنَ الْقِتَالِ ‏"‏ ‏.‏</w:t>
      </w:r>
    </w:p>
    <w:p>
      <w:pPr/>
      <w:r>
        <w:t>Grade: Sahih (Darussalam)Reference : Sunan Ibn Majah 1639In-book reference : Book 7, Hadith 2English translation : Vol. 1, Book 7, Hadith 1639Report Error | Share | Copy ▼</w:t>
      </w:r>
    </w:p>
    <w:p>
      <w:r>
        <w:t>----------------------------------------</w:t>
      </w:r>
    </w:p>
    <w:p>
      <w:pPr/>
      <w:r>
        <w:t>It was</w:t>
        <w:br/>
        <w:t>narrated from Sahl bin Sa’d that the Prophet (ﷺ) said:“In</w:t>
        <w:br/>
        <w:t>Paradise there is a gate called Rayyan. On the Day of Resurrection</w:t>
        <w:br/>
        <w:t>the</w:t>
        <w:br/>
        <w:t>call will go out saying: ‘Where are those who used to fast?’</w:t>
        <w:br/>
        <w:t>Whoever</w:t>
        <w:br/>
        <w:t>is among those who used to fast will enter it, and whoever</w:t>
        <w:br/>
        <w:t>enters it</w:t>
        <w:br/>
        <w:t>will never experience thirst again.”</w:t>
      </w:r>
    </w:p>
    <w:p>
      <w:pPr/>
      <w:r>
        <w:t>حَدَّثَنَا عَبْدُ الرَّحْمَنِ بْنُ إِبْرَاهِيمَ الدِّمَشْقِيُّ، حَدَّثَنَا ابْنُ أَبِي فُدَيْكٍ، حَدَّثَنِي هِشَامُ بْنُ سَعْدٍ، عَنْ أَبِي حَازِمٍ، عَنْ سَهْلِ بْنِ سَعْدٍ، أَنَّ النَّبِيَّ ـ صلى الله عليه وسلم ـ قَالَ: ‏</w:t>
        <w:br/>
        <w:t>"‏ إِنَّ فِي الْجَنَّةِ بَابًا يُقَالُ لَهُ الرَّيَّانُ يُدْعَى يَوْمَ الْقِيَامَةِ يُقَالُ: أَيْنَ الصَّائِمُونَ؟ فَمَنْ كَانَ مِنَ الصَّائِمِينَ دَخَلَهُ وَمَنْ دَخَلَهُ لَمْ يَظْمَأْ أَبَدًا ‏"‏ ‏.‏</w:t>
      </w:r>
    </w:p>
    <w:p>
      <w:pPr/>
      <w:r>
        <w:t>Grade: Hasan (Darussalam)Reference : Sunan Ibn Majah 1640In-book reference : Book 7, Hadith 3English translation : Vol. 1, Book 7, Hadith 1640Report Error | Share | Copy ▼</w:t>
      </w:r>
    </w:p>
    <w:p>
      <w:r>
        <w:t>----------------------------------------</w:t>
      </w:r>
    </w:p>
    <w:p>
      <w:pPr/>
      <w:r>
        <w:t>It was</w:t>
        <w:br/>
        <w:t>narrated from Abu Hurairah that the Messenger of Allah (ﷺ)</w:t>
        <w:br/>
        <w:t>said:‘Whoever fasts Ramadan out of faith and the hope of reward will</w:t>
        <w:br/>
        <w:t>be</w:t>
        <w:br/>
        <w:t>forgiven his previous sins.”</w:t>
      </w:r>
    </w:p>
    <w:p>
      <w:pPr/>
      <w:r>
        <w:t>حَدَّثَنَا أَبُو بَكْرِ بْنُ أَبِي شَيْبَةَ، حَدَّثَنَا مُحَمَّدُ بْنُ فُضَيْلٍ، عَنْ يَحْيَى بْنِ سَعِيدٍ، عَنْ أَبِي سَلَمَةَ، عَنْ أَبِي هُرَيْرَةَ، قَالَ: قَالَ رَسُولُ اللَّهِ ـ صلى الله عليه وسلم ـ ‏</w:t>
        <w:br/>
        <w:t>"‏ مَنْ صَامَ رَمَضَانَ إِيمَانًا وَاحْتِسَابًا غُفِرَ لَهُ مَا تَقَدَّمَ مِنْ ذَنْبِهِ ‏"‏ ‏.‏</w:t>
      </w:r>
    </w:p>
    <w:p>
      <w:pPr/>
      <w:r>
        <w:t>Grade: Sahih (Darussalam)Reference : Sunan Ibn Majah 1641In-book reference : Book 7, Hadith 4English translation : Vol. 1, Book 7, Hadith 1641Report Error | Share | Copy ▼</w:t>
      </w:r>
    </w:p>
    <w:p>
      <w:r>
        <w:t>----------------------------------------</w:t>
      </w:r>
    </w:p>
    <w:p>
      <w:pPr/>
      <w:r>
        <w:t>It was</w:t>
        <w:br/>
        <w:t>narrated from Abu Hurairah that the Messenger of Allah (ﷺ)</w:t>
        <w:br/>
        <w:t>said:“When the first night of Ramadan comes, the satans and</w:t>
        <w:br/>
        <w:t>mischievous</w:t>
        <w:br/>
        <w:t>jinns are chained up, and the gates of the Fire are</w:t>
        <w:br/>
        <w:t>closed, and none</w:t>
        <w:br/>
        <w:t>of its gates are opened. The gates of Paradise are</w:t>
        <w:br/>
        <w:t>opened and none of</w:t>
        <w:br/>
        <w:t>its gates are closed. And a caller cries out: ‘O</w:t>
        <w:br/>
        <w:t>seeker of good,</w:t>
        <w:br/>
        <w:t>proceed, O seeker of evil, stop.’ And Allah has necks</w:t>
        <w:br/>
        <w:t>(people) whom</w:t>
        <w:br/>
        <w:t>He frees (from the Fire), and that happens every day.”</w:t>
      </w:r>
    </w:p>
    <w:p>
      <w:pPr/>
      <w:r>
        <w:t>حَدَّثَنَا أَبُو كُرَيْبٍ، مُحَمَّدُ بْنُ الْعَلاَءِ حَدَّثَنَا أَبُو بَكْرِ بْنُ عَيَّاشٍ، عَنِ الأَعْمَشِ، عَنْ أَبِي صَالِحٍ، عَنْ أَبِي هُرَيْرَةَ، عَنْ رَسُولِ اللَّهِ ـ صلى الله عليه وسلم ـ قَالَ: ‏</w:t>
        <w:br/>
        <w:t>"‏ إِذَا كَانَتْ أَوَّلُ لَيْلَةٍ مِنْ رَمَضَانَ صُفِّدَتِ الشَّيَاطِينُ وَمَرَدَةُ الْجِنِّ وَغُلِّقَتْ أَبْوَابُ النَّارِ فَلَمْ يُفْتَحْ مِنْهَا بَابٌ. وَفُتِحَتْ أَبْوَابُ الْجَنَّةِ فَلَمْ يُغْلَقْ مِنْهَا بَابٌ. وَنَادَى مُنَادٍ: يَا بَاغِيَ الْخَيْرِ أَقْبِلْ. وَيَا بَاغِيَ الشَّرِّ أَقْصِرْ. وَلِلَّهِ عُتَقَاءُ مِنَ النَّارِ. وَذَلِكَ فِي كُلِّ لَيْلَةٍ ‏"‏ ‏.‏</w:t>
      </w:r>
    </w:p>
    <w:p>
      <w:pPr/>
      <w:r>
        <w:t>Grade: Hasan (Darussalam)Reference : Sunan Ibn Majah 1642In-book reference : Book 7, Hadith 5English translation : Vol. 1, Book 7, Hadith 1642Report Error | Share | Copy ▼</w:t>
      </w:r>
    </w:p>
    <w:p>
      <w:r>
        <w:t>----------------------------------------</w:t>
      </w:r>
    </w:p>
    <w:p>
      <w:pPr/>
      <w:r>
        <w:t>It was</w:t>
        <w:br/>
        <w:t>narrated from Jabir that the Messenger of Allah (ﷺ) said:“At</w:t>
        <w:br/>
        <w:t>every breaking of the fast Allah has people whom He frees (from</w:t>
        <w:br/>
        <w:t>the</w:t>
        <w:br/>
        <w:t>Fire), and that happens every night.”</w:t>
      </w:r>
    </w:p>
    <w:p>
      <w:pPr/>
      <w:r>
        <w:t>حَدَّثَنَا أَبُو كُرَيْبٍ، حَدَّثَنَا أَبُو بَكْرِ بْنُ عَيَّاشٍ، عَنِ الأَعْمَشِ، عَنْ أَبِي سُفْيَانَ، عَنْ جَابِرٍ، قَالَ قَالَ رَسُولُ اللَّهِ ـ صلى الله عليه وسلم ـ ‏</w:t>
        <w:br/>
        <w:t>"‏ إِنَّ لِلَّهِ عِنْدَ كُلِّ فِطْرٍ عُتَقَاءَ وَذَلِكَ فِي كُلِّ لَيْلَةٍ ‏"‏ ‏.‏</w:t>
      </w:r>
    </w:p>
    <w:p>
      <w:pPr/>
      <w:r>
        <w:t>Grade: Hasan (Darussalam)Reference : Sunan Ibn Majah 1643In-book reference : Book 7, Hadith 6English translation : Vol. 1, Book 7, Hadith 1643Report Error | Share | Copy ▼</w:t>
      </w:r>
    </w:p>
    <w:p>
      <w:r>
        <w:t>----------------------------------------</w:t>
      </w:r>
    </w:p>
    <w:p>
      <w:pPr/>
      <w:r>
        <w:t>It was</w:t>
        <w:br/>
        <w:t>narrated that Anas bin Malik said:“Ramadan began, and the</w:t>
        <w:br/>
        <w:t>Messenger of Allah (ﷺ) said: ‘This month has come to you, and in</w:t>
        <w:br/>
        <w:t>it</w:t>
        <w:br/>
        <w:t>there is a night that is better than a thousand months. Whoever is</w:t>
        <w:br/>
        <w:t>deprived of it is deprived of all goodness, and no one is deprived of</w:t>
        <w:br/>
        <w:t>its goodness except one who is truly deprived.’”</w:t>
      </w:r>
    </w:p>
    <w:p>
      <w:pPr/>
      <w:r>
        <w:t>حَدَّثَنَا أَبُو بَدْرٍ، عَبَّادُ بْنُ الْوَلِيدِ حَدَّثَنَا مُحَمَّدُ بْنُ بِلاَلٍ، حَدَّثَنَا عِمْرَانُ الْقَطَّانُ، عَنْ قَتَادَةَ، عَنْ أَنَسِ بْنِ مَالِكٍ، قَالَ: دَخَلَ رَمَضَانُ. فَقَالَ رَسُولُ اللَّهِ ـ صلى الله عليه وسلم ـ ‏</w:t>
        <w:br/>
        <w:t>"‏ إِنَّ هَذَا الشَّهْرَ قَدْ حَضَرَكُمْ وَفِيهِ لَيْلَةٌ خَيْرٌ مِنْ أَلْفِ شَهْرٍ مَنْ حُرِمَهَا فَقَدْ حُرِمَ الْخَيْرَ كُلَّهُ وَلاَ يُحْرَمُ خَيْرَهَا إِلاَّ مَحْرُومٌ ‏"‏ ‏.‏</w:t>
      </w:r>
    </w:p>
    <w:p>
      <w:pPr/>
      <w:r>
        <w:t>Grade: Da’if (Darussalam)Reference : Sunan Ibn Majah 1644In-book reference : Book 7, Hadith 7English translation : Vol. 1, Book 7, Hadith 1644Report Error | Share | Copy ▼</w:t>
      </w:r>
    </w:p>
    <w:p>
      <w:r>
        <w:t>----------------------------------------</w:t>
      </w:r>
    </w:p>
    <w:p>
      <w:pPr/>
      <w:r>
        <w:t>It was</w:t>
        <w:br/>
        <w:t>narrated that Silah bin Zufar said:“We were with ‘Ammar on</w:t>
        <w:br/>
        <w:t>the</w:t>
        <w:br/>
        <w:t>day concerning which there was some doubt. A (roasted) sheep was</w:t>
        <w:br/>
        <w:t>brought and some of the people moved away. ‘Ammar said: ‘Whoever</w:t>
        <w:br/>
        <w:t>is</w:t>
        <w:br/>
        <w:t>fasting on this day has disobeyed Abu Qasim (ﷺ).’”</w:t>
      </w:r>
    </w:p>
    <w:p>
      <w:pPr/>
      <w:r>
        <w:t>حَدَّثَنَا مُحَمَّدُ بْنُ عَبْدِ اللَّهِ بْنِ نُمَيْرٍ، حَدَّثَنَا أَبُو خَالِدٍ الأَحْمَرُ، عَنْ عَمْرِو بْنِ قَيْسٍ، عَنْ أَبِي إِسْحَاقَ، عَنْ صِلَةَ بْنِ زُفَرَ، قَالَ كُنَّا عِنْدَ عَمَّارٍ فِي الْيَوْمِ الَّذِي يُشَكُّ فِيهِ فَأُتِيَ بِشَاةٍ فَتَنَحَّى بَعْضُ الْقَوْمِ فَقَالَ عَمَّارٌ مَنْ صَامَ هَذَا الْيَوْمَ فَقَدْ عَصَى أَبَا الْقَاسِمِ ـ صلى الله عليه وسلم ـ ‏.‏</w:t>
      </w:r>
    </w:p>
    <w:p>
      <w:pPr/>
      <w:r>
        <w:t>Grade: Da’if (Darussalam)Reference : Sunan Ibn Majah 1645In-book reference : Book 7, Hadith 8English translation : Vol. 1, Book 7, Hadith 1645Report Error | Share | Copy ▼</w:t>
      </w:r>
    </w:p>
    <w:p>
      <w:r>
        <w:t>----------------------------------------</w:t>
      </w:r>
    </w:p>
    <w:p>
      <w:pPr/>
      <w:r>
        <w:t>It was</w:t>
        <w:br/>
        <w:t>narrated that Abu Hurairah said:“The Messenger of Allah (ﷺ)</w:t>
        <w:br/>
        <w:t>forbade anticipating the fast by fasting one day before sighting (of</w:t>
        <w:br/>
        <w:t>the crescent).”</w:t>
      </w:r>
    </w:p>
    <w:p>
      <w:pPr/>
      <w:r>
        <w:t>حَدَّثَنَا أَبُو بَكْرِ بْنُ أَبِي شَيْبَةَ، حَدَّثَنَا حَفْصُ بْنُ غِيَاثٍ، عَنْ عَبْدِ اللَّهِ بْنِ سَعِيدٍ، عَنْ جَدِّهِ، عَنْ أَبِي هُرَيْرَةَ، قَالَ نَهَى رَسُولُ اللَّهِ ـ صلى الله عليه وسلم ـ عَنْ تَعْجِيلِ صَوْمِ يَوْمٍ قَبْلَ الرُّؤْيَةِ ‏.‏</w:t>
      </w:r>
    </w:p>
    <w:p>
      <w:pPr/>
      <w:r>
        <w:t>Grade: Da’if (Darussalam)Reference : Sunan Ibn Majah 1646In-book reference : Book 7, Hadith 9English translation : Vol. 1, Book 7, Hadith 1646Report Error | Share | Copy ▼</w:t>
      </w:r>
    </w:p>
    <w:p>
      <w:r>
        <w:t>----------------------------------------</w:t>
      </w:r>
    </w:p>
    <w:p>
      <w:pPr/>
      <w:r>
        <w:t>It was</w:t>
        <w:br/>
        <w:t>narrated from Qasim Abu ‘Abdur-Rahman that he heard Mu’awiyah</w:t>
        <w:br/>
        <w:t>bin</w:t>
        <w:br/>
        <w:t>Abu Sufyan on the pulpit saying:“The Messenger of Allah (ﷺ)</w:t>
        <w:br/>
        <w:t>used</w:t>
        <w:br/>
        <w:t>to say from the pulpit, before the month of Ramadan: ‘Fasting</w:t>
        <w:br/>
        <w:t>will</w:t>
        <w:br/>
        <w:t>begin on such and such a day, but we are going to start fasting</w:t>
        <w:br/>
        <w:t>earlier, so whoever wants to start fasting earlier (i.e., in</w:t>
        <w:br/>
        <w:t>Sha’ban),</w:t>
        <w:br/>
        <w:t>let him do so, and whoever wants to wait until Ramadan</w:t>
        <w:br/>
        <w:t>begins, let him</w:t>
        <w:br/>
        <w:t>do so.’”</w:t>
      </w:r>
    </w:p>
    <w:p>
      <w:pPr/>
      <w:r>
        <w:t>حَدَّثَنَا الْعَبَّاسُ بْنُ الْوَلِيدِ الدِّمَشْقِيُّ، حَدَّثَنَا مَرْوَانُ بْنُ مُحَمَّدٍ، حَدَّثَنَا الْهَيْثَمُ بْنُ حُمَيْدٍ، حَدَّثَنَا الْعَلاَءُ بْنُ الْحَارِثِ، عَنِ الْقَاسِمِ أَبِي عَبْدِ الرَّحْمَنِ، أَنَّهُ سَمِعَ مُعَاوِيَةَ بْنَ أَبِي سُفْيَانَ، عَلَى الْمِنْبَرِ يَقُولُ كَانَ رَسُولُ اللَّهِ ـ صلى الله عليه وسلم ـ يَقُولُ عَلَى الْمِنْبَرِ قَبْلَ شَهْرِ رَمَضَانَ ‏</w:t>
        <w:br/>
        <w:t>"‏ الصِّيَامُ يَوْمَ كَذَا وَكَذَا وَنَحْنُ مُتَقَدِّمُونَ فَمَنْ شَاءَ فَلْيَتَقَدَّمْ وَمَنْ شَاءَ فَلْيَتَأَخَّرْ ‏"‏ ‏.‏</w:t>
      </w:r>
    </w:p>
    <w:p>
      <w:pPr/>
      <w:r>
        <w:t>Grade: Da’if (Darussalam)Reference : Sunan Ibn Majah 1647In-book reference : Book 7, Hadith 10English translation : Vol. 1, Book 7, Hadith 1647Report Error | Share | Copy ▼</w:t>
      </w:r>
    </w:p>
    <w:p>
      <w:r>
        <w:t>----------------------------------------</w:t>
      </w:r>
    </w:p>
    <w:p>
      <w:pPr/>
      <w:r>
        <w:t>It was</w:t>
        <w:br/>
        <w:t>narrated that Umm Salamah said:“The Messenger of Allah (ﷺ)</w:t>
        <w:br/>
        <w:t>used</w:t>
        <w:br/>
        <w:t>to join Sha’ban to Ramadan.”</w:t>
      </w:r>
    </w:p>
    <w:p>
      <w:pPr/>
      <w:r>
        <w:t>حَدَّثَنَا أَبُو بَكْرِ بْنُ أَبِي شَيْبَةَ، حَدَّثَنَا زَيْدُ بْنُ الْحُبَابِ، عَنْ شُعْبَةَ، عَنْ مَنْصُورٍ، عَنْ سَالِمِ بْنِ أَبِي الْجَعْدِ، عَنْ أَبِي سَلَمَةَ، عَنْ أُمِّ سَلَمَةَ، قَالَتْ كَانَ رَسُولُ اللَّهِ ـ صلى الله عليه وسلم ـ يَصِلُ شَعْبَانَ بِرَمَضَانَ ‏.‏</w:t>
      </w:r>
    </w:p>
    <w:p>
      <w:pPr/>
      <w:r>
        <w:t>Grade: Sahih (Darussalam)Reference : Sunan Ibn Majah 1648In-book reference : Book 7, Hadith 11English translation : Vol. 1, Book 7, Hadith 1648Report Error | Share | Copy ▼</w:t>
      </w:r>
    </w:p>
    <w:p>
      <w:r>
        <w:t>----------------------------------------</w:t>
      </w:r>
    </w:p>
    <w:p>
      <w:pPr/>
      <w:r>
        <w:t>It was</w:t>
        <w:br/>
        <w:t>narrated that Rabi’ah bin Ghaz asked ‘Aishah about the fasting</w:t>
        <w:br/>
        <w:t>of</w:t>
        <w:br/>
        <w:t>the Messenger of Allah (ﷺ). She said:“He used to fast all of</w:t>
        <w:br/>
        <w:t>Sha’ban, until he joined it to Ramadan.”</w:t>
      </w:r>
    </w:p>
    <w:p>
      <w:pPr/>
      <w:r>
        <w:t>حَدَّثَنَا هِشَامُ بْنُ عَمَّارٍ، حَدَّثَنَا يَحْيَى بْنُ حَمْزَةَ، حَدَّثَنِي ثَوْرُ بْنُ يَزِيدَ، عَنْ خَالِدِ بْنِ مَعْدَانَ، عَنْ رَبِيعَةَ بْنِ الْغَازِ، أَنَّهُ سَأَلَ عَائِشَةَ عَنْ صِيَامِ، رَسُولِ اللَّهِ ـ صلى الله عليه وسلم ـ فَقَالَتْ: كَانَ يَصُومُ شَعْبَانَ كُلَّهُ حَتَّى يَصِلَهُ بِرَمَضَانَ ‏.‏</w:t>
      </w:r>
    </w:p>
    <w:p>
      <w:pPr/>
      <w:r>
        <w:t>Grade: Sahih (Darussalam)Reference : Sunan Ibn Majah 1649In-book reference : Book 7, Hadith 12English translation : Vol. 1, Book 7, Hadith 1649Report Error | Share | Copy ▼</w:t>
      </w:r>
    </w:p>
    <w:p>
      <w:r>
        <w:t>----------------------------------------</w:t>
      </w:r>
    </w:p>
    <w:p>
      <w:pPr/>
      <w:r>
        <w:t>It was</w:t>
        <w:br/>
        <w:t>narrated from Abu Hurairah that the Messenger of Allah (ﷺ)</w:t>
        <w:br/>
        <w:t>said:‘Do not anticipate Ramadan by fasting one or two days before,</w:t>
        <w:br/>
        <w:t>except for a man who has a habitual pattern of fasting, in which case</w:t>
        <w:br/>
        <w:t>let him fast.”</w:t>
      </w:r>
    </w:p>
    <w:p>
      <w:pPr/>
      <w:r>
        <w:t>حَدَّثَنَا هِشَامُ بْنُ عَمَّارٍ، حَدَّثَنَا عَبْدُ الْحَمِيدِ بْنُ حَبِيبٍ، وَالْوَلِيدُ بْنُ مُسْلِمٍ، عَنِ الأَوْزَاعِيِّ، عَنْ يَحْيَى بْنِ أَبِي كَثِيرٍ، عَنْ أَبِي سَلَمَةَ، عَنْ أَبِي هُرَيْرَةَ، قَالَ: قَالَ رَسُولُ اللَّهِ ـ صلى الله عليه وسلم ـ ‏</w:t>
        <w:br/>
        <w:t>"‏ لاَ تَقَدَّمُوا صِيَامَ رَمَضَانَ بِيَوْمٍ وَلاَ بِيَوْمَيْنِ إِلاَّ رَجُلٌ كَانَ يَصُومُ صَوْمًا فَيَصُومُهُ ‏"‏ ‏.‏</w:t>
      </w:r>
    </w:p>
    <w:p>
      <w:pPr/>
      <w:r>
        <w:t>Grade: Sahih (Darussalam)Reference : Sunan Ibn Majah 1650In-book reference : Book 7, Hadith 13English translation : Vol. 1, Book 7, Hadith 1650Report Error | Share | Copy ▼</w:t>
      </w:r>
    </w:p>
    <w:p>
      <w:r>
        <w:t>----------------------------------------</w:t>
      </w:r>
    </w:p>
    <w:p>
      <w:pPr/>
      <w:r>
        <w:t>It was</w:t>
        <w:br/>
        <w:t>narrated from Abu Hurairah that the Messenger of Allah (ﷺ)</w:t>
        <w:br/>
        <w:t>said:‘When it is the middle of Sha’ban, do not fast until Ramadan</w:t>
        <w:br/>
        <w:t>comes.”</w:t>
      </w:r>
    </w:p>
    <w:p>
      <w:pPr/>
      <w:r>
        <w:t>حَدَّثَنَا أَحْمَدُ بْنُ عَبْدَةَ، حَدَّثَنَا عَبْدُ الْعَزِيزِ بْنُ مُحَمَّدٍ، ح وَحَدَّثَنَا هِشَامُ بْنُ عَمَّارٍ، حَدَّثَنَا مُسْلِمُ بْنُ خَالِدٍ، قَال: حَدَّثَنَا الْعَلاَءُ بْنُ عَبْدِ الرَّحْمَنِ، عَنْ أَبِيهِ، عَنْ أَبِي هُرَيْرَةَ، قَالَ: قَالَ رَسُولُ اللَّهِ ـ صلى الله عليه وسلم ـ ‏</w:t>
        <w:br/>
        <w:t>"‏ إِذَا كَانَ النِّصْفُ مِنْ شَعْبَانَ فَلاَ صَوْمَ حَتَّى يَجِيءَ رَمَضَانُ ‏"‏ ‏.‏</w:t>
      </w:r>
    </w:p>
    <w:p>
      <w:pPr/>
      <w:r>
        <w:t>Grade: Sahih (Darussalam)Reference : Sunan Ibn Majah 1651In-book reference : Book 7, Hadith 14English translation : Vol. 1, Book 7, Hadith 1651Report Error | Share | Copy ▼</w:t>
      </w:r>
    </w:p>
    <w:p>
      <w:r>
        <w:t>----------------------------------------</w:t>
      </w:r>
    </w:p>
    <w:p>
      <w:pPr/>
      <w:r>
        <w:t>It was</w:t>
        <w:br/>
        <w:t>narrated that Ibn ‘Abbas said:“A Bedouin came to the Prophet</w:t>
        <w:br/>
        <w:t>(ﷺ) and said: ‘I have seen the new crescent tonight.’ He said:</w:t>
        <w:br/>
        <w:t>‘Do</w:t>
        <w:br/>
        <w:t>you bear witness that none has the right to be worshipped but</w:t>
        <w:br/>
        <w:t>Allah</w:t>
        <w:br/>
        <w:t>and that Muhammad is the Messenger of Allah (ﷺ)?’ He said:</w:t>
        <w:br/>
        <w:t>‘Yes.’ He</w:t>
        <w:br/>
        <w:t>said: ‘Get up, O Bilal, and announce to the people</w:t>
        <w:br/>
        <w:t>that they should</w:t>
        <w:br/>
        <w:t>fast tomorrow.’”   Abu 'Ali said: "This is how it</w:t>
        <w:br/>
        <w:t>was narrated from Walid bin Abu</w:t>
        <w:br/>
        <w:t>Thawr and Hasan bin 'Ali. It was</w:t>
        <w:br/>
        <w:t>also narrated from Hammad bin</w:t>
        <w:br/>
        <w:t>Salamah, but he did not mention</w:t>
        <w:br/>
        <w:t>Ibn 'Abbas. He said: 'And he</w:t>
        <w:br/>
        <w:t>announced that they should</w:t>
        <w:br/>
        <w:t>perform the prayer and that they</w:t>
        <w:br/>
        <w:t>should fast.'"</w:t>
      </w:r>
    </w:p>
    <w:p>
      <w:pPr/>
      <w:r>
        <w:t>حَدَّثَنَا عَمْرُو بْنُ عَبْدِ اللَّهِ الأَوْدِيُّ، وَمُحَمَّدُ بْنُ إِسْمَاعِيلَ، قَالاَ حَدَّثَنَا أَبُو أُسَامَةَ، حَدَّثَنَا زَائِدَةُ بْنُ قُدَامَةَ، حَدَّثَنَا سِمَاكُ بْنُ حَرْبٍ، عَنْ عِكْرِمَةَ، عَنِ ابْنِ عَبَّاسٍ، قَالَ جَاءَ أَعْرَابِيٌّ إِلَى النَّبِيِّ ـ صلى الله عليه وسلم ـ فَقَالَ أَبْصَرْتُ الْهِلاَلَ اللَّيْلَةَ ‏.‏ فَقَالَ: ‏"‏ أَتَشْهَدُ أَنْ لاَ إِلَهَ إِلاَّ اللَّهُ وَأَنَّ مُحَمَّدًا رَسُولُ اللَّهِ ‏"‏ ‏.‏ قَالَ نَعَمْ ‏.‏ قَالَ: ‏"‏ قُمْ يَا بِلاَلُ فَأَذِّنْ فِي النَّاسِ أَنْ يَصُومُوا غَدًا ‏"‏ ‏.‏</w:t>
      </w:r>
    </w:p>
    <w:p>
      <w:pPr/>
      <w:r>
        <w:t>Grade: Da’if (Darussalam)Reference : Sunan Ibn Majah 1652In-book reference : Book 7, Hadith 15English translation : Vol. 1, Book 7, Hadith 1652Report Error | Share | Copy ▼</w:t>
      </w:r>
    </w:p>
    <w:p>
      <w:r>
        <w:t>----------------------------------------</w:t>
      </w:r>
    </w:p>
    <w:p>
      <w:pPr/>
      <w:r>
        <w:t>It was</w:t>
        <w:br/>
        <w:t>narrated that ‘Umair bin Anas bin Malik said:“My paternal</w:t>
        <w:br/>
        <w:t>uncles</w:t>
        <w:br/>
        <w:t>among the Ansar who were among the Companions of the Messenger</w:t>
        <w:br/>
        <w:t>of</w:t>
        <w:br/>
        <w:t>Allah (ﷺ) told me: ‘The new crescent of Shawwal was covered with</w:t>
        <w:br/>
        <w:t>clouds, so we fasted the next day. Then some riders came at the end</w:t>
        <w:br/>
        <w:t>of the day and testified to the Prophet (ﷺ) that they had seen the</w:t>
        <w:br/>
        <w:t>new crescent the night before. The Messenger of Allah (ﷺ) commanded</w:t>
        <w:br/>
        <w:t>them to break their fast and to go out to offer the ‘Eid prayer the</w:t>
        <w:br/>
        <w:t>following morning.’”</w:t>
      </w:r>
    </w:p>
    <w:p>
      <w:pPr/>
      <w:r>
        <w:t>حَدَّثَنَا أَبُو بَكْرِ بْنُ أَبِي شَيْبَةَ، حَدَّثَنَا هُشَيْمٌ، عَنْ أَبِي بِشْرٍ، عَنْ أَبِي عُمَيْرِ بْنِ أَنَسِ بْنِ مَالِكٍ، قَالَ حَدَّثَنِي عُمُومَتِي، مِنَ الأَنْصَارِ مِنْ أَصْحَابِ رَسُولِ اللَّهِ ـ صلى الله عليه وسلم ـ قَالُوا: أُغْمِيَ عَلَيْنَا هِلاَلُ شَوَّالٍ. فَأَصْبَحْنَا صِيَامًا. فَجَاءَ رَكْبٌ مِنْ آخِرِ النَّهَارِ فَشَهِدُوا عِنْدَ النَّبِيِّ ـ صلى الله عليه وسلم ـ أَنَّهُمْ رَأَوُا الْهِلاَلَ بِالأَمْسِ. فَأَمَرَهُمْ رَسُولُ اللَّهِ ـ صلى الله عليه وسلم ـ أَنْ يُفْطِرُوا وَأَنْ يَخْرُجُوا إِلَى عِيدِهِمْ مِنَ الْغَدِ ‏.‏</w:t>
      </w:r>
    </w:p>
    <w:p>
      <w:pPr/>
      <w:r>
        <w:t>Grade: Sahih (Darussalam)Reference : Sunan Ibn Majah 1653In-book reference : Book 7, Hadith 16English translation : Vol. 1, Book 7, Hadith 1653Report Error | Share | Copy ▼</w:t>
      </w:r>
    </w:p>
    <w:p>
      <w:r>
        <w:t>----------------------------------------</w:t>
      </w:r>
    </w:p>
    <w:p>
      <w:pPr/>
      <w:r>
        <w:t>It was</w:t>
        <w:br/>
        <w:t>narrated from Ibn ‘Umar that the Messenger of Allah (ﷺ)</w:t>
        <w:br/>
        <w:t>said:‘When you see the new crescent, fast, and when you see it, stop</w:t>
        <w:br/>
        <w:t>fasting. If it is cloudy then calculate it (as thirty days).” Ibn</w:t>
        <w:br/>
        <w:t>‘Umar used to fast one day before the new crescent was seen.</w:t>
      </w:r>
    </w:p>
    <w:p>
      <w:pPr/>
      <w:r>
        <w:t>حَدَّثَنَا أَبُو مَرْوَانَ، مُحَمَّدُ بْنُ عُثْمَانَ الْعُثْمَانِيُّ حَدَّثَنَا إِبْرَاهِيمُ بْنُ سَعْدٍ، عَنِ الزُّهْرِيِّ، عَنْ سَالِمِ بْنِ عَبْدِ اللَّهِ، عَنِ ابْنِ عُمَرَ، قَالَ: قَالَ رَسُولُ اللَّهِ ـ صلى الله عليه وسلم ـ ‏</w:t>
        <w:br/>
        <w:t>"‏ إِذَا رَأَيْتُمُ الْهِلاَلَ فَصُومُوا وَإِذَا رَأَيْتُمُوهُ فَأَفْطِرُوا ‏.‏ فَإِنْ غُمَّ عَلَيْكُمْ فَاقْدُرُوا لَهُ ‏"‏ ‏.‏ وَكَانَ ابْنُ عُمَرَ يَصُومُ قَبْلَ الْهِلاَلِ بِيَوْمٍ ‏.‏</w:t>
      </w:r>
    </w:p>
    <w:p>
      <w:pPr/>
      <w:r>
        <w:t>Grade: Sahih (Darussalam)Reference : Sunan Ibn Majah 1654In-book reference : Book 7, Hadith 17English translation : Vol. 1, Book 7, Hadith 1654Report Error | Share | Copy ▼</w:t>
      </w:r>
    </w:p>
    <w:p>
      <w:r>
        <w:t>----------------------------------------</w:t>
      </w:r>
    </w:p>
    <w:p>
      <w:pPr/>
      <w:r>
        <w:t>It was</w:t>
        <w:br/>
        <w:t>narrated from Abu Hurairah that the Messenger of Allah (ﷺ)</w:t>
        <w:br/>
        <w:t>said:“When you see the new crescent then fast, and when you see it</w:t>
        <w:br/>
        <w:t>then</w:t>
        <w:br/>
        <w:t>stop fasting. If it is cloudy then fast thirty days.”</w:t>
      </w:r>
    </w:p>
    <w:p>
      <w:pPr/>
      <w:r>
        <w:t>حَدَّثَنَا أَبُو مَرْوَانَ الْعُثْمَانِيُّ، حَدَّثَنَا إِبْرَاهِيمُ بْنُ سَعْدٍ، عَنِ الزُّهْرِيِّ، عَنْ سَعِيدِ بْنِ الْمُسَيَّبِ، عَنْ أَبِي هُرَيْرَةَ، قَالَ: قَالَ رَسُولُ اللَّهِ ـ صلى الله عليه وسلم ـ ‏</w:t>
        <w:br/>
        <w:t>"‏ إِذَا رَأَيْتُمُ الْهِلاَلَ فَصُومُوا وَإِذَا رَأَيْتُمُوهُ فَأَفْطِرُوا فَإِنْ غُمَّ عَلَيْكُمْ فَصُومُوا ثَلاَثِينَ يَوْمًا ‏"‏ ‏.‏</w:t>
      </w:r>
    </w:p>
    <w:p>
      <w:pPr/>
      <w:r>
        <w:t>Grade: Sahih (Darussalam)Reference : Sunan Ibn Majah 1655In-book reference : Book 7, Hadith 18English translation : Vol. 1, Book 7, Hadith 1655Report Error | Share | Copy ▼</w:t>
      </w:r>
    </w:p>
    <w:p>
      <w:r>
        <w:t>----------------------------------------</w:t>
      </w:r>
    </w:p>
    <w:p>
      <w:pPr/>
      <w:r>
        <w:t>It was</w:t>
        <w:br/>
        <w:t>narrated from Abu Hurairah that the Messenger of Allah (ﷺ)</w:t>
        <w:br/>
        <w:t>said:‘How much of the month has passed?” We said: “Twenty-two</w:t>
        <w:br/>
        <w:t>(days),</w:t>
        <w:br/>
        <w:t>and there are eight left.” The Messenger of Allah (ﷺ)</w:t>
        <w:br/>
        <w:t>said: “The</w:t>
        <w:br/>
        <w:t>month is like that, and the month is like that, (and the</w:t>
        <w:br/>
        <w:t>month is like</w:t>
        <w:br/>
        <w:t>that), three times, and he withheld one finger the last</w:t>
        <w:br/>
        <w:t>time.”</w:t>
      </w:r>
    </w:p>
    <w:p>
      <w:pPr/>
      <w:r>
        <w:t>حَدَّثَنَا أَبُو بَكْرِ بْنُ أَبِي شَيْبَةَ، حَدَّثَنَا أَبُو مُعَاوِيَةَ، عَنِ الأَعْمَشِ، عَنْ أَبِي صَالِحٍ، عَنْ أَبِي هُرَيْرَةَ، قَالَ: قَالَ رَسُولُ اللَّهِ ـ صلى الله عليه وسلم ـ ‏"‏ كَمْ مَضَى مِنَ الشَّهْرِ؟ ‏"‏ ‏.‏ قَالَ: قُلْنَا: اثْنَانِ وَعِشْرُونَ وَبَقِيَتْ ثَمَانٍ ‏.‏ فَقَالَ رَسُولُ اللَّهِ ـ صلى الله عليه وسلم ـ ‏"‏ الشَّهْرُ هَكَذَا وَالشَّهْرُ هَكَذَا وَالشَّهْرُ هَكَذَا ‏"‏ ‏.‏ ثَلاَثَ مَرَّاتٍ وَأَمْسَكَ وَاحِدَةً ‏.‏</w:t>
      </w:r>
    </w:p>
    <w:p>
      <w:pPr/>
      <w:r>
        <w:t>Grade: Sahih (Darussalam)Reference : Sunan Ibn Majah 1656In-book reference : Book 7, Hadith 19English translation : Vol. 1, Book 7, Hadith 1656Report Error | Share | Copy ▼</w:t>
      </w:r>
    </w:p>
    <w:p>
      <w:r>
        <w:t>----------------------------------------</w:t>
      </w:r>
    </w:p>
    <w:p>
      <w:pPr/>
      <w:r>
        <w:t>It was</w:t>
        <w:br/>
        <w:t>narrated from Muhammad bin Sa’d bin Abu Waqqas that his father</w:t>
        <w:br/>
        <w:t>said:“The Messenger of Allah (ﷺ) said: ‘The month is like that</w:t>
        <w:br/>
        <w:t>and</w:t>
        <w:br/>
        <w:t>like that and like that,’ and he showed nine fingers on the</w:t>
        <w:br/>
        <w:t>third time</w:t>
        <w:br/>
        <w:t>to indicate twenty-nine.”</w:t>
      </w:r>
    </w:p>
    <w:p>
      <w:pPr/>
      <w:r>
        <w:t>حَدَّثَنَا مُحَمَّدُ بْنُ عَبْدِ اللَّهِ بْنِ نُمَيْرٍ، حَدَّثَنَا مُحَمَّدُ بْنُ بِشْرٍ، عَنْ إِسْمَاعِيلَ بْنِ أَبِي خَالِدٍ، عَنْ مُحَمَّدِ بْنِ سَعْدِ بْنِ أَبِي وَقَّاصٍ، عَنْ أَبِيهِ، قَالَ: قَالَ رَسُولُ اللَّهِ ـ صلى الله عليه وسلم ـ ‏</w:t>
        <w:br/>
        <w:t>"‏ الشَّهْرُ هَكَذَا وَهَكَذَا وَهَكَذَا ‏"‏ ‏.‏ وَعَقَدَ تِسْعًا وَعِشْرِينَ فِي الثَّالِثَةِ ‏.‏</w:t>
      </w:r>
    </w:p>
    <w:p>
      <w:pPr/>
      <w:r>
        <w:t>Grade: Sahih (Darussalam)Reference : Sunan Ibn Majah 1657In-book reference : Book 7, Hadith 20English translation : Vol. 1, Book 7, Hadith 1657Report Error | Share | Copy ▼</w:t>
      </w:r>
    </w:p>
    <w:p>
      <w:r>
        <w:t>----------------------------------------</w:t>
      </w:r>
    </w:p>
    <w:p>
      <w:pPr/>
      <w:r>
        <w:t>It was</w:t>
        <w:br/>
        <w:t>narrated that Abu Hurairah said:"(The months in which) We fasted twenty-nine days at the time of the Messenger of Allah (ﷺ), were</w:t>
        <w:br/>
        <w:t>more than (the months in which) we fasted thirty days.</w:t>
      </w:r>
    </w:p>
    <w:p>
      <w:pPr/>
      <w:r>
        <w:t>حَدَّثَنَا مُجَاهِدُ بْنُ مُوسَى، حَدَّثَنَا الْقَاسِمُ بْنُ مَالِكٍ الْمُزَنِيُّ، حَدَّثَنَا الْجُرَيْرِيُّ، عَنْ أَبِي نَضْرَةَ، عَنْ أَبِي هُرَيْرَةَ، قَالَ: مَا صُمْنَا عَلَى عَهْدِ رَسُولِ اللَّهِ ـ صلى الله عليه وسلم ـ تِسْعًا وَعِشْرِينَ أَكْثَرُ مِمَّا صُمْنَا ثَلاَثِينَ ‏.‏</w:t>
      </w:r>
    </w:p>
    <w:p>
      <w:pPr/>
      <w:r>
        <w:t>Grade: Sahih (Darussalam)Reference : Sunan Ibn Majah 1658In-book reference : Book 7, Hadith 21English translation : Vol. 1, Book 7, Hadith 1658Report Error | Share | Copy ▼</w:t>
      </w:r>
    </w:p>
    <w:p>
      <w:r>
        <w:t>----------------------------------------</w:t>
      </w:r>
    </w:p>
    <w:p>
      <w:pPr/>
      <w:r>
        <w:t>It was</w:t>
        <w:br/>
        <w:t>narrated that from ‘Abdur-Rahman bin Abu Bakrah, from his</w:t>
        <w:br/>
        <w:t>father,</w:t>
        <w:br/>
        <w:t>that the Prophet (ﷺ) said:“Two months of ‘Eid whose reward</w:t>
        <w:br/>
        <w:t>cannot be reduced (even if they are twenty-nine days): ‘Ramadan</w:t>
        <w:br/>
        <w:t>and</w:t>
        <w:br/>
        <w:t>Dhul-Hijjah.”</w:t>
      </w:r>
    </w:p>
    <w:p>
      <w:pPr/>
      <w:r>
        <w:t>حَدَّثَنَا حُمَيْدُ بْنُ مَسْعَدَةَ، حَدَّثَنَا يَزِيدُ بْنُ زُرَيْعٍ، حَدَّثَنَا خَالِدٌ الْحَذَّاءُ، عَنْ عَبْدِ الرَّحْمَنِ بْنِ أَبِي بَكْرَةَ، عَنْ أَبِيهِ، عَنِ النَّبِيِّ ـ صلى الله عليه وسلم ـ قَالَ: ‏</w:t>
        <w:br/>
        <w:t>"‏ شَهْرَا عِيدٍ لاَ يَنْقُصَانِ رَمَضَانُ وَذُو الْحِجَّةِ ‏"‏ ‏.‏</w:t>
      </w:r>
    </w:p>
    <w:p>
      <w:pPr/>
      <w:r>
        <w:t>Grade: Sahih (Darussalam)Reference : Sunan Ibn Majah 1659In-book reference : Book 7, Hadith 22English translation : Vol. 1, Book 7, Hadith 1659Report Error | Share | Copy ▼</w:t>
      </w:r>
    </w:p>
    <w:p>
      <w:r>
        <w:t>----------------------------------------</w:t>
      </w:r>
    </w:p>
    <w:p>
      <w:pPr/>
      <w:r>
        <w:t>It was</w:t>
        <w:br/>
        <w:t>narrated from Abu Hurairah that the Messenger of Allah (ﷺ)</w:t>
        <w:br/>
        <w:t>said:“Al-Fitr is the day when you break your fast and Al-Adha is the</w:t>
        <w:br/>
        <w:t>day</w:t>
        <w:br/>
        <w:t>when you offer sacrifices.”</w:t>
      </w:r>
    </w:p>
    <w:p>
      <w:pPr/>
      <w:r>
        <w:t>حَدَّثَنَا مُحَمَّدُ بْنُ عُمَرَ بْنِ أَبِي عُمَرَ الْمُقْرِئُ، حَدَّثَنَا إِسْحَاقُ بْنُ عِيسَى، حَدَّثَنَا حَمَّادُ بْنُ زَيْدٍ، عَنْ أَيُّوبَ، عَنْ مُحَمَّدِ بْنِ سِيرِينَ، عَنْ أَبِي هُرَيْرَةَ، قَالَ: قَالَ رَسُولُ اللَّهِ ـ صلى الله عليه وسلم ـ ‏</w:t>
        <w:br/>
        <w:t>"‏ الْفِطْرُ يَوْمَ تُفْطِرُونَ وَالأَضْحَى يَوْمَ تُضَحُّونَ ‏"‏ ‏.‏</w:t>
      </w:r>
    </w:p>
    <w:p>
      <w:pPr/>
      <w:r>
        <w:t>Grade: Sahih (Darussalam)Reference : Sunan Ibn Majah 1660In-book reference : Book 7, Hadith 23English translation : Vol. 1, Book 7, Hadith 1660Report Error | Share | Copy ▼</w:t>
      </w:r>
    </w:p>
    <w:p>
      <w:r>
        <w:t>----------------------------------------</w:t>
      </w:r>
    </w:p>
    <w:p>
      <w:pPr/>
      <w:r>
        <w:t>It was</w:t>
        <w:br/>
        <w:t>narrated that Ibn ‘Abbas said:“The Messenger of Allah (ﷺ)</w:t>
        <w:br/>
        <w:t>fasted while he was traveling, and he broke his fast.”</w:t>
      </w:r>
    </w:p>
    <w:p>
      <w:pPr/>
      <w:r>
        <w:t>حَدَّثَنَا عَلِيُّ بْنُ مُحَمَّدٍ، حَدَّثَنَا وَكِيعٌ، عَنْ سُفْيَانَ، عَنْ مَنْصُورٍ، عَنْ مُجَاهِدٍ، عَنِ ابْنِ عَبَّاسٍ، قَالَ صَامَ رَسُولُ اللَّهِ ـ صلى الله عليه وسلم ـ فِي السَّفَرِ وَأَفْطَرَ ‏.‏</w:t>
      </w:r>
    </w:p>
    <w:p>
      <w:pPr/>
      <w:r>
        <w:t>Grade: Sahih (Darussalam)Reference : Sunan Ibn Majah 1661In-book reference : Book 7, Hadith 24English translation : Vol. 1, Book 7, Hadith 1661Report Error | Share | Copy ▼</w:t>
      </w:r>
    </w:p>
    <w:p>
      <w:r>
        <w:t>----------------------------------------</w:t>
      </w:r>
    </w:p>
    <w:p>
      <w:pPr/>
      <w:r>
        <w:t>It was</w:t>
        <w:br/>
        <w:t>narrated that ‘Aishah said:“Hamzah Al-Aslami asked the</w:t>
        <w:br/>
        <w:t>Messenger</w:t>
        <w:br/>
        <w:t>of Allah (ﷺ): ‘I am fasting, should I fast while</w:t>
        <w:br/>
        <w:t>traveling?’</w:t>
        <w:br/>
        <w:t>The Messenger of Allah (ﷺ) said: ‘If you wish, then</w:t>
        <w:br/>
        <w:t>fast, and if</w:t>
        <w:br/>
        <w:t>you wish, then break your fast.’”</w:t>
      </w:r>
    </w:p>
    <w:p>
      <w:pPr/>
      <w:r>
        <w:t>حَدَّثَنَا أَبُو بَكْرِ بْنُ أَبِي شَيْبَةَ، حَدَّثَنَا عَبْدُ اللَّهِ بْنُ نُمَيْرٍ، عَنْ هِشَامِ بْنِ عُرْوَةَ، عَنْ أَبِيهِ، عَنْ عَائِشَةَ، قَالَتْ: سَأَلَ حَمْزَةُ الأَسْلَمِيُّ رَسُولَ اللَّهِ ـ صلى الله عليه وسلم ـ فَقَالَ: إِنِّي أَصُومُ أَفَأَصُومُ فِي السَّفَرِ؟ فَقَالَ ـ صلى الله عليه وسلم ـ ‏</w:t>
        <w:br/>
        <w:t>"‏ إِنْ شِئْتَ فَصُمْ وَإِنْ شِئْتَ فَأَفْطِرْ ‏"‏ ‏.‏</w:t>
      </w:r>
    </w:p>
    <w:p>
      <w:pPr/>
      <w:r>
        <w:t>Grade: Sahih (Darussalam)Reference : Sunan Ibn Majah 1662In-book reference : Book 7, Hadith 25English translation : Vol. 1, Book 7, Hadith 1662Report Error | Share | Copy ▼</w:t>
      </w:r>
    </w:p>
    <w:p>
      <w:r>
        <w:t>----------------------------------------</w:t>
      </w:r>
    </w:p>
    <w:p>
      <w:pPr/>
      <w:r>
        <w:t>It was</w:t>
        <w:br/>
        <w:t>narrated that Abu Darda’ said:“We were with the Messenger of</w:t>
        <w:br/>
        <w:t>Allah (ﷺ) on one of his journeys on a hot day, and it was extremely</w:t>
        <w:br/>
        <w:t>hot. A man would put his hand over his head because of the intense</w:t>
        <w:br/>
        <w:t>heat. No one among the people was fasting except for the Messenger of</w:t>
        <w:br/>
        <w:t>Allah (ﷺ) and ‘Abdullah bin Rawahah.”</w:t>
      </w:r>
    </w:p>
    <w:p>
      <w:pPr/>
      <w:r>
        <w:t>حَدَّثَنَا مُحَمَّدُ بْنُ بَشَّارٍ، حَدَّثَنَا أَبُو عَامِرٍ، ح وَحَدَّثَنَا عَبْدُ الرَّحْمَنِ بْنُ إِبْرَاهِيمَ، وَهَارُونُ بْنُ عَبْدِ اللَّهِ الْحَمَّالُ، قَالاَ: حَدَّثَنَا ابْنُ أَبِي فُدَيْكٍ، جَمِيعًا عَنْ هِشَامِ بْنِ سَعْدٍ، عَنْ عُثْمَانَ بْنِ حَيَّانَ الدِّمَشْقِيِّ، حَدَّثَتْنِي أُمُّ الدَّرْدَاءِ، عَنْ أَبِي الدَّرْدَاءِ، أَنَّهُ قَالَ: لَقَدْ رَأَيْتُنَا مَعَ رَسُولِ اللَّهِ ـ صلى الله عليه وسلم ـ فِي بَعْضِ أَسْفَارِهِ فِي الْيَوْمِ الْحَارِّ.الشَّدِيدِ الْحَرِّ. وَإِنَّ الرَّجُلَ لَيَضَعُ يَدَهُ عَلَى رَأْسِهِ مِنْ شِدَّةِ الْحَرِّ. وَمَا فِي الْقَوْمِ أَحَدٌ صَائِمٌ إِلاَّ رَسُولُ اللَّهِ ـ صلى الله عليه وسلم ـ وَعَبْدُ اللَّهِ بْنُ رَوَاحَةَ ‏.‏</w:t>
      </w:r>
    </w:p>
    <w:p>
      <w:pPr/>
      <w:r>
        <w:t>Grade: Sahih (Darussalam)Reference : Sunan Ibn Majah 1663In-book reference : Book 7, Hadith 26English translation : Vol. 1, Book 7, Hadith 1663Report Error | Share | Copy ▼</w:t>
      </w:r>
    </w:p>
    <w:p>
      <w:r>
        <w:t>----------------------------------------</w:t>
      </w:r>
    </w:p>
    <w:p>
      <w:pPr/>
      <w:r>
        <w:t>It was</w:t>
        <w:br/>
        <w:t>narrated from Ka’b bin ‘Asim that the Messenger of Allah (ﷺ)</w:t>
        <w:br/>
        <w:t>said:‘It is not an act of righteousness to fast while traveling.”</w:t>
      </w:r>
    </w:p>
    <w:p>
      <w:pPr/>
      <w:r>
        <w:t>حَدَّثَنَا أَبُو بَكْرِ بْنُ أَبِي شَيْبَةَ، وَمُحَمَّدُ بْنُ الصَّبَّاحِ، قَالاَ حَدَّثَنَا سُفْيَانُ بْنُ عُيَيْنَةَ، عَنِ الزُّهْرِيِّ، عَنْ صَفْوَانَ بْنِ عَبْدِ اللَّهِ، عَنْ أُمِّ الدَّرْدَاءِ، عَنْ كَعْبِ بْنِ عَاصِمٍ، قَالَ: قَالَ رَسُولُ اللَّهِ ـ صلى الله عليه وسلم ـ ‏</w:t>
        <w:br/>
        <w:t>"‏ لَيْسَ مِنَ الْبِرِّ الصِّيَامُ فِي السَّفَرِ ‏"‏ ‏.‏</w:t>
      </w:r>
    </w:p>
    <w:p>
      <w:pPr/>
      <w:r>
        <w:t>Grade: Sahih (Darussalam)Reference : Sunan Ibn Majah 1664In-book reference : Book 7, Hadith 27English translation : Vol. 1, Book 7, Hadith 1664Report Error | Share | Copy ▼</w:t>
      </w:r>
    </w:p>
    <w:p>
      <w:r>
        <w:t>----------------------------------------</w:t>
      </w:r>
    </w:p>
    <w:p>
      <w:pPr/>
      <w:r>
        <w:t>It was</w:t>
        <w:br/>
        <w:t>narrated from Ibn ‘Umar that the Messenger of Allah (ﷺ)</w:t>
        <w:br/>
        <w:t>said:"It</w:t>
        <w:br/>
        <w:t>is not an act of righteousness to fast while traveling."</w:t>
      </w:r>
    </w:p>
    <w:p>
      <w:pPr/>
      <w:r>
        <w:t>حَدَّثَنَا مُحَمَّدُ بْنُ الْمُصَفَّى الْحِمْصِيُّ، حَدَّثَنَا مُحَمَّدُ بْنُ حَرْبٍ، عَنْ عُبَيْدِ اللَّهِ بْنِ عُمَرَ، عَنْ نَافِعٍ، عَنِ ابْنِ عُمَرَ، قَالَ: قَالَ رَسُولُ اللَّهِ ـ صلى الله عليه وسلم ـ ‏</w:t>
        <w:br/>
        <w:t>"‏ لَيْسَ مِنَ الْبِرِّ الصِّيَامُ فِي السَّفَرِ ‏"‏ ‏.‏</w:t>
      </w:r>
    </w:p>
    <w:p>
      <w:pPr/>
      <w:r>
        <w:t>Grade: Sahih (Darussalam)Reference : Sunan Ibn Majah 1665In-book reference : Book 7, Hadith 28English translation : Vol. 1, Book 7, Hadith 1665Report Error | Share | Copy ▼</w:t>
      </w:r>
    </w:p>
    <w:p>
      <w:r>
        <w:t>----------------------------------------</w:t>
      </w:r>
    </w:p>
    <w:p>
      <w:pPr/>
      <w:r>
        <w:t>It was</w:t>
        <w:br/>
        <w:t>narrated from ‘Abdur-Rahman bin ‘Awf that the Messenger of</w:t>
        <w:br/>
        <w:t>Allah</w:t>
        <w:br/>
        <w:t>(ﷺ) said:“The one who fasts Ramadan while traveling is like</w:t>
        <w:br/>
        <w:t>one</w:t>
        <w:br/>
        <w:t>who breaks his fast when not traveling.”   Abu Ishaq said: "This Hadith is of no significance."</w:t>
      </w:r>
    </w:p>
    <w:p>
      <w:pPr/>
      <w:r>
        <w:t>حَدَّثَنَا إِبْرَاهِيمُ بْنُ الْمُنْذِرِ الْحِزَامِيُّ، حَدَّثَنَا عَبْدُ اللَّهِ بْنُ مُوسَى التَّيْمِيُّ، عَنْ أُسَامَةَ بْنِ زَيْدٍ، عَنِ ابْنِ شِهَابٍ، عَنْ أَبِي سَلَمَةَ بْنِ عَبْدِ الرَّحْمَنِ، عَنْ أَبِيهِ عَبْدِ الرَّحْمَنِ بْنِ عَوْفٍ، قَالَ: قَالَ رَسُولُ اللَّهِ ـ صلى الله عليه وسلم ـ ‏</w:t>
        <w:br/>
        <w:t>"‏ صَائِمُ رَمَضَانَ فِي السَّفَرِ كَالْمُفْطِرِ فِي الْحَضَرِ ‏"‏ ‏.قالَ أَبُو إِسْحاقَ: هَذاالْحَديثُ لَيْسَ بِشَيْءٍ.</w:t>
      </w:r>
    </w:p>
    <w:p>
      <w:pPr/>
      <w:r>
        <w:t>Grade: Da’if (Darussalam)Reference : Sunan Ibn Majah 1666In-book reference : Book 7, Hadith 29English translation : Vol. 1, Book 7, Hadith 1666Report Error | Share | Copy ▼</w:t>
      </w:r>
    </w:p>
    <w:p>
      <w:r>
        <w:t>----------------------------------------</w:t>
      </w:r>
    </w:p>
    <w:p>
      <w:pPr/>
      <w:r>
        <w:t>It was</w:t>
        <w:br/>
        <w:t>narrated from Anas bin Malik that a man from the tribe of Banu</w:t>
        <w:br/>
        <w:t>‘Abdul-Ashhal, while (one narrator) ‘Ali bin Muhammad said (he</w:t>
        <w:br/>
        <w:t>was) a</w:t>
        <w:br/>
        <w:t>man from the tribe of Banu ‘Abdullah bin Ka’b, said:“The</w:t>
        <w:br/>
        <w:t>cavalry of</w:t>
        <w:br/>
        <w:t>the Messenger of Allah (ﷺ) attacked us, so I came to the</w:t>
        <w:br/>
        <w:t>Messenger</w:t>
        <w:br/>
        <w:t>of Allah (ﷺ) while he was eating a meal. He said: ‘Come</w:t>
        <w:br/>
        <w:t>and eat.’ I</w:t>
        <w:br/>
        <w:t>said: ‘I am fasting.’ He said: ‘Sit down and I</w:t>
        <w:br/>
        <w:t>will tell you about</w:t>
        <w:br/>
        <w:t>fasting. Allah has relieved the traveler of half</w:t>
        <w:br/>
        <w:t>of the prayer, and He</w:t>
        <w:br/>
        <w:t>has relieved the traveler, the pregnant, and</w:t>
        <w:br/>
        <w:t>the nursing mothers of</w:t>
        <w:br/>
        <w:t>the duty to fast.’ By Allah, the Prophet</w:t>
        <w:br/>
        <w:t>(ﷺ) said them, both, or one</w:t>
        <w:br/>
        <w:t>of them, and now I feel so disappointed</w:t>
        <w:br/>
        <w:t>that I had not eaten of the</w:t>
        <w:br/>
        <w:t>food of the Messenger of Allah (ﷺ).”</w:t>
      </w:r>
    </w:p>
    <w:p>
      <w:pPr/>
      <w:r>
        <w:t>حَدَّثَنَا أَبُو بَكْرِ بْنُ أَبِي شَيْبَةَ، وَعَلِيُّ بْنُ مُحَمَّدٍ، قَالاَ: حَدَّثَنَا وَكِيعٌ، عَنْ أَبِي هِلاَلٍ، عَنْ عَبْدِ اللَّهِ بْنِ سَوَادَةَ، عَنْ أَنَسِ بْنِ مَالِكٍ، - رَجُلٌ مِنْ بَنِي عَبْدِ الأَشْهَلِ وَقَالَ: عَلِيُّ بْنُ مُحَمَّدٍ مِنْ بَنِي عَبْدِ اللَّهِ بْنِ كَعْبٍ - قَالَ: أَغَارَتْ عَلَيْنَا خَيْلُ رَسُولِ اللَّهِ ـ صلى الله عليه وسلم ـ فَأَتَيْتُ رَسُولَ اللَّهِ ـ صلى الله عليه وسلم ـ وَهُوَ يَتَغَدَّى فَقَالَ: ‏"‏ ادْنُ فَكُلْ ‏"‏ ‏.‏ قُلْتُ: إِنِّي صَائِمٌ ‏.‏ قَالَ: ‏"‏ اجْلِسْ أُحَدِّثْكَ عَنِ الصَّوْمِ أَوِ الصِّيَامِ ‏.‏ إِنَّ اللَّهَ عَزَّ وَجَلَّ وَضَعَ عَنِ الْمُسَافِرِ شَطْرَ الصَّلاَةِ وَعَنِ الْمُسَافِرِ وَالْحَامِلِ وَالْمُرْضِعِ الصَّوْمَ أَوِ الصِّيَامَ ‏"‏ ‏.‏ وَاللَّهِ لَقَدْ قَالَهُمَا النَّبِيُّ ـ صلى الله عليه وسلم ـ كِلْتَاهُمَا أَوْ إِحْدَاهُمَا فَيَا لَهْفَ نَفْسِي فَهَلاَّ كُنْتُ طَعِمْتُ مِنْ طَعَامِ رَسُولِ اللَّهِ ـ صلى الله عليه وسلم ـ ‏.‏</w:t>
      </w:r>
    </w:p>
    <w:p>
      <w:pPr/>
      <w:r>
        <w:t>Grade: Hasan (Darussalam)Reference : Sunan Ibn Majah 1667In-book reference : Book 7, Hadith 30English translation : Vol. 1, Book 7, Hadith 1667Report Error | Share | Copy ▼</w:t>
      </w:r>
    </w:p>
    <w:p>
      <w:r>
        <w:t>----------------------------------------</w:t>
      </w:r>
    </w:p>
    <w:p>
      <w:pPr/>
      <w:r>
        <w:t>It was</w:t>
        <w:br/>
        <w:t>narrated that Anas bin Malik said:“The Messenger of Allah</w:t>
        <w:br/>
        <w:t>(ﷺ)</w:t>
        <w:br/>
        <w:t>granted a concession to pregnant women who fear for themselves,</w:t>
        <w:br/>
        <w:t>allowing them not to fast, and to nursing mothers who fear for their</w:t>
        <w:br/>
        <w:t>infants.”</w:t>
      </w:r>
    </w:p>
    <w:p>
      <w:pPr/>
      <w:r>
        <w:t>حَدَّثَنَا هِشَامُ بْنُ عَمَّارٍ الدِّمَشْقِيُّ، حَدَّثَنَا الرَّبِيعُ بْنُ بَدْرٍ، عَنِ الْجُرَيْرِيِّ، عَنِ الْحَسَنِ، عَنْ أَنَسِ بْنِ مَالِكٍ، قَالَ رَخَّصَ رَسُولُ اللَّهِ ـ صلى الله عليه وسلم ـ لِلْحُبْلَى الَّتِي تَخَافُ عَلَى نَفْسِهَا أَنْ تُفْطِرَ وَلِلْمُرْضِعِ الَّتِي تَخَافُ عَلَى وَلَدِهَا ‏.‏</w:t>
      </w:r>
    </w:p>
    <w:p>
      <w:pPr/>
      <w:r>
        <w:t>Grade: Da’if (Darussalam)Reference : Sunan Ibn Majah 1668In-book reference : Book 7, Hadith 31English translation : Vol. 1, Book 7, Hadith 1668Report Error | Share | Copy ▼</w:t>
      </w:r>
    </w:p>
    <w:p>
      <w:r>
        <w:t>----------------------------------------</w:t>
      </w:r>
    </w:p>
    <w:p>
      <w:pPr/>
      <w:r>
        <w:t>It was</w:t>
        <w:br/>
        <w:t>narrated that Abu Salamah said:“I heard ‘Aishah say: ‘I used</w:t>
        <w:br/>
        <w:t>to owe fasts from the month of Ramadan, and I would not make them up</w:t>
        <w:br/>
        <w:t>for until Sha’ban came.’”</w:t>
      </w:r>
    </w:p>
    <w:p>
      <w:pPr/>
      <w:r>
        <w:t>حَدَّثَنَا عَلِيُّ بْنُ الْمُنْذِرِ، حَدَّثَنَا سُفْيَانُ بْنُ عُيَيْنَةَ، عَنْ عَمْرِو بْنِ دِينَارٍ، وَعَنْ يَحْيَى بْنِ سَعِيدٍ، عَنْ أَبِي سَلَمَةَ، قَالَ: سَمِعْتُ عَائِشَةَ تَقُولُ: إِنْ كَانَ لَيَكُونُ عَلَىَّ الصِّيَامُ مِنْ شَهْرِ رَمَضَانَ فَمَا أَقْضِيهِ حَتَّى يَجِيءَ شَعْبَانُ ‏.‏</w:t>
      </w:r>
    </w:p>
    <w:p>
      <w:pPr/>
      <w:r>
        <w:t>Grade: Sahih (Darussalam)Reference : Sunan Ibn Majah 1669In-book reference : Book 7, Hadith 32English translation : Vol. 1, Book 7, Hadith 1669Report Error | Share | Copy ▼</w:t>
      </w:r>
    </w:p>
    <w:p>
      <w:r>
        <w:t>----------------------------------------</w:t>
      </w:r>
    </w:p>
    <w:p>
      <w:pPr/>
      <w:r>
        <w:t>It was</w:t>
        <w:br/>
        <w:t>narrated that ‘Aishah said:“We used to menstruate at the time</w:t>
        <w:br/>
        <w:t>of</w:t>
        <w:br/>
        <w:t>the Prophet (ﷺ), and he would order us to make up for the</w:t>
        <w:br/>
        <w:t>(missed)</w:t>
        <w:br/>
        <w:t>fasts.’”</w:t>
      </w:r>
    </w:p>
    <w:p>
      <w:pPr/>
      <w:r>
        <w:t>حَدَّثَنَا عَلِيُّ بْنُ مُحَمَّدٍ، حَدَّثَنَا عَبْدُ اللَّهِ بْنُ نُمَيْرٍ، عَنْ عُبَيْدَةَ، عَنْ إِبْرَاهِيمَ، عَنِ الأَسْوَدِ، عَنْ عَائِشَةَ، قَالَتْ: كُنَّا نَحِيضُ عِنْدَ النَّبِيِّ ـ صلى الله عليه وسلم ـ فَيَأْمُرُنَا بِقَضَاءِ الصَّوْمِ ‏.‏</w:t>
      </w:r>
    </w:p>
    <w:p>
      <w:pPr/>
      <w:r>
        <w:t>Grade: Hasan (Darussalam)Reference : Sunan Ibn Majah 1670In-book reference : Book 7, Hadith 33English translation : Vol. 1, Book 7, Hadith 1670Report Error | Share | Copy ▼</w:t>
      </w:r>
    </w:p>
    <w:p>
      <w:r>
        <w:t>----------------------------------------</w:t>
      </w:r>
    </w:p>
    <w:p>
      <w:pPr/>
      <w:r>
        <w:t>It was</w:t>
        <w:br/>
        <w:t>narrated that Abu Hurairah said:“A man came to the Prophet</w:t>
        <w:br/>
        <w:t>(ﷺ)</w:t>
        <w:br/>
        <w:t>and said: ‘I am doomed.’ He said: ‘Why are you doomed?’ He</w:t>
        <w:br/>
        <w:t>said:</w:t>
        <w:br/>
        <w:t>‘I had intercourse with my wife in Ramadan.’ The Prophet</w:t>
        <w:br/>
        <w:t>(ﷺ) said:</w:t>
        <w:br/>
        <w:t>‘Free a slave.’ He said: ‘I cannot.’ He said:</w:t>
        <w:br/>
        <w:t>‘Fast for two</w:t>
        <w:br/>
        <w:t>consecutive months.’ He said: ‘I cannot.’ He</w:t>
        <w:br/>
        <w:t>said: ‘Feed sixty poor</w:t>
        <w:br/>
        <w:t>persons.’ He said: ‘I cannot.’ He</w:t>
        <w:br/>
        <w:t>said: ‘Sit down.’ So he sat down,</w:t>
        <w:br/>
        <w:t>and while doing so a basketful</w:t>
        <w:br/>
        <w:t>of dates was brought. The Prophet (ﷺ)</w:t>
        <w:br/>
        <w:t>said: ‘Go and give this in</w:t>
        <w:br/>
        <w:t>charity.’ He said: ‘O Messenger of Allah,</w:t>
        <w:br/>
        <w:t>by the One Who sent you</w:t>
        <w:br/>
        <w:t>with the truth, there is no household between</w:t>
        <w:br/>
        <w:t>its two lava fields</w:t>
        <w:br/>
        <w:t>(i.e., in Al-Madinah) that is more in need of it</w:t>
        <w:br/>
        <w:t>than us.’ He said:</w:t>
        <w:br/>
        <w:t>‘Then go and feed your family.’”   Another chain from Abu Hurairah with additional words: "Then he (the Prophet SAW) said: "And fast a day in its place."</w:t>
      </w:r>
    </w:p>
    <w:p>
      <w:pPr/>
      <w:r>
        <w:t xml:space="preserve">حَدَّثَنَا أَبُو بَكْرِ بْنُ أَبِي شَيْبَةَ، حَدَّثَنَا سُفْيَانُ بْنُ عُيَيْنَةَ، عَنِ الزُّهْرِيِّ، عَنْ حُمَيْدِ بْنِ عَبْدِ الرَّحْمَنِ، عَنْ أَبِي هُرَيْرَةَ، قَالَ: أَتَى النَّبِيَّ ـ صلى الله عليه وسلم ـ رَجُلٌ فَقَالَ هَلَكْتُ ‏.‏ قَالَ: ‏"‏ وَمَا أَهْلَكَكَ؟ ‏"‏ ‏.‏ قَالَ: وَقَعْتُ عَلَى امْرَأَتِي فِي رَمَضَانَ ‏.‏ فَقَالَ النَّبِيُّ ـ صلى الله عليه وسلم ـ ‏"‏ أَعْتِقْ رَقَبَةً ‏"‏ ‏.‏ قَالَ: لاَ أَجِدُهَا ‏.‏ قَالَ: ‏"‏ صُمْ شَهْرَيْنِ مُتَتَابِعَيْنِ ‏"‏ ‏.‏ قَالَ: لاَ أُطِيقُ ‏.‏ قَالَ: ‏"‏ أَطْعِمْ سِتِّينَ مِسْكِينًا ‏"‏ ‏.‏ قَالَ: لاَ أَجِدُ ‏.‏ قَالَ: ‏"‏ اجْلِسْ ‏"‏ ‏.‏ فَجَلَسَ فَبَيْنَمَا هُوَ كَذَلِكَ إِذْ أُتِيَ بِمِكْتَلٍ يُدْعَى الْعَرَقَ فَقَالَ: ‏"‏ اذْهَبْ فَتَصَدَّقْ بِهِ ‏"‏ قَالَ: يَا رَسُولَ اللَّهِ وَالَّذِي بَعَثَكَ بِالْحَقِّ مَا بَيْنَ لاَبَتَيْهَا أَهْلُ بَيْتٍ أَحْوَجُ إِلَيْهِ مِنَّا ‏.‏ قَالَ: ‏"‏ فَانْطَلِقْ فَأَطْعِمْهُ عِيَالَكَ ‏"‏ ‏.‏ </w:t>
        <w:br/>
        <w:t xml:space="preserve"> حَدَّثَنَا حَرْمَلَةُ بْنُ يَحْيَى، حَدَّثَنَا عَبْدُ اللَّهِ بْنُ وَهْبٍ، حَدَّثَنَا عَبْدُ الْجَبَّارِ بْنُ عُمَرَ، حَدَّثَنِي يَحْيَى بْنُ سَعِيدٍ، عَنِ ابْنِ الْمُسَيَّبِ، عَنْ أَبِي هُرَيْرَةَ، عَنْ رَسُولِ اللَّهِ ـ صلى الله عليه وسلم ـ بِذَلِكَ فَقَالَ: ‏"‏ وَصُمْ يَوْمًا مَكَانَهُ ‏"‏ ‏.‏</w:t>
      </w:r>
    </w:p>
    <w:p>
      <w:pPr/>
      <w:r>
        <w:t>Grade: Sahih (Darussalam)Reference : Sunan Ibn Majah 1671In-book reference : Book 7, Hadith 34English translation : Vol. 1, Book 7, Hadith 1671Report Error | Share | Copy ▼</w:t>
      </w:r>
    </w:p>
    <w:p>
      <w:r>
        <w:t>----------------------------------------</w:t>
      </w:r>
    </w:p>
    <w:p>
      <w:pPr/>
      <w:r>
        <w:t>It was</w:t>
        <w:br/>
        <w:t>narrated from Abu Hurairah that the Messenger of Allah (ﷺ)</w:t>
        <w:br/>
        <w:t>said:“Whoever does not fast one day in Ramadan without having a</w:t>
        <w:br/>
        <w:t>concession allowing that, fasting for a lifetime will not make up for</w:t>
        <w:br/>
        <w:t>that.”</w:t>
      </w:r>
    </w:p>
    <w:p>
      <w:pPr/>
      <w:r>
        <w:t>حَدَّثَنَا أَبُو بَكْرِ بْنُ أَبِي شَيْبَةَ، وَعَلِيُّ بْنُ مُحَمَّدٍ، قَالاَ حَدَّثَنَا وَكِيعٌ، عَنْ سُفْيَانَ، عَنْ حَبِيبِ بْنِ أَبِي ثَابِتٍ، عَنِ ابْنِ الْمُطَوِّسِ، عَنْ أَبِيهِ الْمُطَوِّسِ، عَنْ أَبِي هُرَيْرَةَ، قَالَ: قَالَ رَسُولُ اللَّهِ ـ صلى الله عليه وسلم ـ ‏</w:t>
        <w:br/>
        <w:t>"‏ مَنْ أَفْطَرَ يَوْمًا مِنْ رَمَضَانَ مِنْ غَيْرِ رُخْصَةٍ لَمْ يُجْزِهِ صِيَامُ الدَّهْرِ ‏"‏ ‏.‏</w:t>
      </w:r>
    </w:p>
    <w:p>
      <w:pPr/>
      <w:r>
        <w:t>Grade: Da’if (Darussalam)Reference : Sunan Ibn Majah 1672In-book reference : Book 7, Hadith 35English translation : Vol. 1, Book 7, Hadith 1672Report Error | Share | Copy ▼</w:t>
      </w:r>
    </w:p>
    <w:p>
      <w:r>
        <w:t>----------------------------------------</w:t>
      </w:r>
    </w:p>
    <w:p>
      <w:pPr/>
      <w:r>
        <w:t>It was</w:t>
        <w:br/>
        <w:t>narrated from Abu Hurairah that the Messenger of Allah (ﷺ)</w:t>
        <w:br/>
        <w:t>said:"Whoever eats out of forgetfulness while fasting, let him</w:t>
        <w:br/>
        <w:t>complete his fast, for it is Allah Who has fed him and given him to</w:t>
        <w:br/>
        <w:t>drink."</w:t>
      </w:r>
    </w:p>
    <w:p>
      <w:pPr/>
      <w:r>
        <w:t>حَدَّثَنَا أَبُو بَكْرِ بْنُ أَبِي شَيْبَةَ، حَدَّثَنَا أَبُو أُسَامَةَ، عَنْ عَوْفٍ، عَنْ خِلاَسٍ، وَمُحَمَّدِ بْنِ سِيرِينَ، عَنْ أَبِي هُرَيْرَةَ، قَالَ: قَالَ رَسُولُ اللَّهِ ـ صلى الله عليه وسلم ـ ‏</w:t>
        <w:br/>
        <w:t>"‏ مَنْ أَكَلَ نَاسِيًا وَهُوَ صَائِمٌ فَلْيُتِمَّ صَوْمَهُ فَإِنَّمَا أَطْعَمَهُ اللَّهُ وَسَقَاهُ ‏"‏ ‏.‏</w:t>
      </w:r>
    </w:p>
    <w:p>
      <w:pPr/>
      <w:r>
        <w:t>Grade: Sahih (Darussalam)Reference : Sunan Ibn Majah 1673In-book reference : Book 7, Hadith 36English translation : Vol. 1, Book 7, Hadith 1673Report Error | Share | Copy ▼</w:t>
      </w:r>
    </w:p>
    <w:p>
      <w:r>
        <w:t>----------------------------------------</w:t>
      </w:r>
    </w:p>
    <w:p>
      <w:pPr/>
      <w:r>
        <w:t>It was</w:t>
        <w:br/>
        <w:t>narrated that Asma’ bint Abu Bakr said:“We broke our fast on</w:t>
        <w:br/>
        <w:t>a</w:t>
        <w:br/>
        <w:t>cloudy day at the time of the Messenger of Allah (ﷺ), then the sun</w:t>
        <w:br/>
        <w:t>appeared.”   I (one of the narrators) said to Hisham: "Were they commanded to make up for that day?" He said: "It had to be made up." (According to Hisham's opinion).</w:t>
      </w:r>
    </w:p>
    <w:p>
      <w:pPr/>
      <w:r>
        <w:t>حَدَّثَنَا أَبُو بَكْرِ بْنُ أَبِي شَيْبَةَ، وَعَلِيُّ بْنُ مُحَمَّدٍ، قَالاَ حَدَّثَنَا أَبُو أُسَامَةَ، عَنْ هِشَامِ بْنِ عُرْوَةَ، عَنْ فَاطِمَةَ بِنْتِ الْمُنْذِرِ، عَنْ أَسْمَاءَ بِنْتِ أَبِي بَكْرٍ، قَالَتْ: أَفْطَرْنَا عَلَى عَهْدِ رَسُولِ اللَّهِ ـ صلى الله عليه وسلم ـ فِي يَوْمِ غَيْمٍ ثُمَّ طَلَعَتِ الشَّمْسُ ‏.‏ قُلْتُ لِهِشَامٍ: أُمِرُوا بِالْقَضَاءِ؟ قَالَ: لاَ بُدَّ مِنْ ذَلِكَ ‏.‏</w:t>
      </w:r>
    </w:p>
    <w:p>
      <w:pPr/>
      <w:r>
        <w:t>Grade: Sahih (Darussalam)Reference : Sunan Ibn Majah 1674In-book reference : Book 7, Hadith 37English translation : Vol. 1, Book 7, Hadith 1674Report Error | Share | Copy ▼</w:t>
      </w:r>
    </w:p>
    <w:p>
      <w:r>
        <w:t>----------------------------------------</w:t>
      </w:r>
    </w:p>
    <w:p>
      <w:pPr/>
      <w:r>
        <w:t>It was</w:t>
        <w:br/>
        <w:t>narrated that Abu Masruq said:“I heard Fadalah bin ‘Ubaid</w:t>
        <w:br/>
        <w:t>Al-</w:t>
        <w:br/>
        <w:t>Ansari narrating that the Prophet (ﷺ) came out to them on a day</w:t>
        <w:br/>
        <w:t>when</w:t>
        <w:br/>
        <w:t>he was fasting. He called for a vessel and drank. We said: ‘O</w:t>
        <w:br/>
        <w:t>Messenger of Allah, you were fasting today.’ He said: ‘Yes, but I</w:t>
        <w:br/>
        <w:t>vomited.’”</w:t>
      </w:r>
    </w:p>
    <w:p>
      <w:pPr/>
      <w:r>
        <w:t>حَدَّثَنَا أَبُو بَكْرِ بْنُ أَبِي شَيْبَةَ، حَدَّثَنَا يَعْلَى، وَمُحَمَّدُ، ابْنَا عُبَيْدٍ الطَّنَافِسِيِّ قَالاَ حَدَّثَنَا مُحَمَّدُ بْنُ إِسْحَاقَ، عَنْ يَزِيدَ بْنِ أَبِي حَبِيبٍ، عَنْ أَبِي مَرْزُوقٍ، قَالَ: سَمِعْتُ فَضَالَةَ بْنَ عُبَيْدٍ الأَنْصَارِيَّ، يُحَدِّثُ أَنَّ النَّبِيَّ ـ صلى الله عليه وسلم ـ خَرَجَ عَلَيْهِمْ فِي يَوْمٍ كَانَ يَصُومُهُ فَدَعَا بِإِنَاءٍ فَشَرِبَ فَقُلْنَا: يَا رَسُولَ اللَّهِ إِنَّ هَذَا يَوْمٌ كُنْتَ تَصُومُهُ ‏.‏ قَالَ: ‏</w:t>
        <w:br/>
        <w:t>"‏ أَجَلْ. وَلَكِنِّي قِئْتُ ‏"‏ ‏.‏</w:t>
      </w:r>
    </w:p>
    <w:p>
      <w:pPr/>
      <w:r>
        <w:t>Grade: Sahih (Darussalam)Reference : Sunan Ibn Majah 1675In-book reference : Book 7, Hadith 38English translation : Vol. 1, Book 7, Hadith 1675Report Error | Share | Copy ▼</w:t>
      </w:r>
    </w:p>
    <w:p>
      <w:r>
        <w:t>----------------------------------------</w:t>
      </w:r>
    </w:p>
    <w:p>
      <w:pPr/>
      <w:r>
        <w:t>It was</w:t>
        <w:br/>
        <w:t>narrated from Abu Hurairah that the Prophet (ﷺ) said:“Whoever</w:t>
        <w:br/>
        <w:t>unintentionally vomits, he does not have to make up for the</w:t>
        <w:br/>
        <w:t>fast, but</w:t>
        <w:br/>
        <w:t>whoever makes himself vomit, has to make up for the fast.”</w:t>
      </w:r>
    </w:p>
    <w:p>
      <w:pPr/>
      <w:r>
        <w:t>حَدَّثَنَا عُبَيْدُ اللَّهِ بْنُ عَبْدِ الْكَرِيمِ، حَدَّثَنَا الْحَكَمُ بْنُ مُوسَى، حَدَّثَنَا عِيسَى بْنُ يُونُسَ، ح وَحَدَّثَنَا عُبَيْدُ اللَّهِ، حَدَّثَنَا عَلِيُّ بْنُ الْحَسَنِ بْنِ سُلَيْمَانَ أَبُو الشَّعْثَاءِ، حَدَّثَنَا حَفْصُ بْنُ غِيَاثٍ، جَمِيعًا عَنْ هِشَامٍ، عَنِ ابْنِ سِيرِينَ، عَنْ أَبِي هُرَيْرَةَ، عَنِ النَّبِيِّ ـ صلى الله عليه وسلم ـ قَالَ: ‏</w:t>
        <w:br/>
        <w:t>"‏ مَنْ ذَرَعَهُ الْقَىْءُ فَلاَ قَضَاءَ عَلَيْهِ وَمَنِ اسْتَقَاءَ فَعَلَيْهِ الْقَضَاءُ ‏"‏ ‏.‏</w:t>
      </w:r>
    </w:p>
    <w:p>
      <w:pPr/>
      <w:r>
        <w:t>Grade: Da’if (Darussalam)Reference : Sunan Ibn Majah 1676In-book reference : Book 7, Hadith 39English translation : Vol. 1, Book 7, Hadith 1676Report Error | Share | Copy ▼</w:t>
      </w:r>
    </w:p>
    <w:p>
      <w:r>
        <w:t>----------------------------------------</w:t>
      </w:r>
    </w:p>
    <w:p>
      <w:pPr/>
      <w:r>
        <w:t>It was</w:t>
        <w:br/>
        <w:t>narrated from ‘Aishah that the Messenger of Allah (ﷺ) said:“One</w:t>
        <w:br/>
        <w:t>of the best actions of the fasting person is using the tooth</w:t>
        <w:br/>
        <w:t>stick.”</w:t>
      </w:r>
    </w:p>
    <w:p>
      <w:pPr/>
      <w:r>
        <w:t>حَدَّثَنَا عُثْمَانُ بْنُ مُحَمَّدِ بْنِ أَبِي شَيْبَةَ، حَدَّثَنَا أَبُو إِسْمَاعِيلَ الْمُؤَدِّبُ، عَنْ مُجَالِدٍ، عَنِ الشَّعْبِيِّ، عَنْ مَسْرُوقٍ، عَنْ عَائِشَةَ، قَالَتْ: قَالَ رَسُولُ اللَّهِ ـ صلى الله عليه وسلم ـ ‏</w:t>
        <w:br/>
        <w:t>"‏ مِنْ خَيْرِ خِصَالِ الصَّائِمِ السِّوَاكُ ‏"‏ ‏.‏</w:t>
      </w:r>
    </w:p>
    <w:p>
      <w:pPr/>
      <w:r>
        <w:t>Grade: Da’if (Darussalam)Reference : Sunan Ibn Majah 1677In-book reference : Book 7, Hadith 40English translation : Vol. 1, Book 7, Hadith 1677Report Error | Share | Copy ▼</w:t>
      </w:r>
    </w:p>
    <w:p>
      <w:r>
        <w:t>----------------------------------------</w:t>
      </w:r>
    </w:p>
    <w:p>
      <w:pPr/>
      <w:r>
        <w:t>It was</w:t>
        <w:br/>
        <w:t>narrated that ‘Aishah said:“The Messenger of Allah (ﷺ)</w:t>
        <w:br/>
        <w:t>applied</w:t>
        <w:br/>
        <w:t>kohl to his eyes while he was fasting.”</w:t>
      </w:r>
    </w:p>
    <w:p>
      <w:pPr/>
      <w:r>
        <w:t>حَدَّثَنَا أَبُو التَّقِيِّ، هِشَامُ بْنُ عَبْدِ الْمَلِكِ الْحِمْصِيُّ حَدَّثَنَا بَقِيَّةُ، حَدَّثَنَا الزُّبَيْدِيُّ، عَنْ هِشَامِ بْنِ عُرْوَةَ، عَنْ أَبِيهِ، عَنْ عَائِشَةَ، قَالَتِ: اكْتَحَلَ رَسُولُ اللَّهِ ـ صلى الله عليه وسلم ـ وَهُوَ صَائِمٌ ‏.‏</w:t>
      </w:r>
    </w:p>
    <w:p>
      <w:pPr/>
      <w:r>
        <w:t>Grade: Da’if (Darussalam)Reference : Sunan Ibn Majah 1678In-book reference : Book 7, Hadith 41English translation : Vol. 1, Book 7, Hadith 1678Report Error | Share | Copy ▼</w:t>
      </w:r>
    </w:p>
    <w:p>
      <w:r>
        <w:t>----------------------------------------</w:t>
      </w:r>
    </w:p>
    <w:p>
      <w:pPr/>
      <w:r>
        <w:t>It was</w:t>
        <w:br/>
        <w:t>narrated from Abu Hurairah that the Messenger of Allah (ﷺ)</w:t>
        <w:br/>
        <w:t>said:‘The cupper and the one for whom cupping is done both break</w:t>
        <w:br/>
        <w:t>their</w:t>
        <w:br/>
        <w:t>fast.”</w:t>
      </w:r>
    </w:p>
    <w:p>
      <w:pPr/>
      <w:r>
        <w:t>حَدَّثَنَا أَيُّوبُ بْنُ مُحَمَّدٍ الرَّقِّيُّ، وَدَاوُدُ بْنُ رُشَيْدٍ، قَالاَ حَدَّثَنَا مُعَمَّرُ بْنُ سُلَيْمَانَ، حَدَّثَنَا عَبْدُ اللَّهِ بْنُ بِشْرٍ، عَنِ الأَعْمَشِ، عَنْ أَبِي صَالِحٍ، عَنْ أَبِي هُرَيْرَةَ، قَالَ: قَالَ رَسُولُ اللَّهِ ـ صلى الله عليه وسلم ـ ‏</w:t>
        <w:br/>
        <w:t>"‏ أَفْطَرَ الْحَاجِمُ وَالْمَحْجُومُ ‏"‏ ‏.‏</w:t>
      </w:r>
    </w:p>
    <w:p>
      <w:pPr/>
      <w:r>
        <w:t>Grade: Sahih (Darussalam)Reference : Sunan Ibn Majah 1679In-book reference : Book 7, Hadith 42English translation : Vol. 1, Book 7, Hadith 1679Report Error | Share | Copy ▼</w:t>
      </w:r>
    </w:p>
    <w:p>
      <w:r>
        <w:t>----------------------------------------</w:t>
      </w:r>
    </w:p>
    <w:p>
      <w:pPr/>
      <w:r>
        <w:t>It was</w:t>
        <w:br/>
        <w:t>narrated that Thawban said:“I heard the Prophet (ﷺ) say:</w:t>
        <w:br/>
        <w:t>‘The</w:t>
        <w:br/>
        <w:t>cupper and the one for whom cupping is done both break their</w:t>
        <w:br/>
        <w:t>fast.’”</w:t>
      </w:r>
    </w:p>
    <w:p>
      <w:pPr/>
      <w:r>
        <w:t>حَدَّثَنَا أَحْمَدُ بْنُ يُوسُفَ السُّلَمِيُّ، حَدَّثَنَا عُبَيْدُ اللَّهِ، أَنْبَأَنَا شَيْبَانُ، عَنْ يَحْيَى بْنِ أَبِي كَثِيرٍ، حَدَّثَنِي أَبُو قِلاَبَةَ، أَنَّ أَبَا أَسْمَاءَ، حَدَّثَهُ عَنْ ثَوْبَانَ، قَالَ: سَمِعْتُ النَّبِيَّ ـ صلى الله عليه وسلم ـ يَقُولُ: ‏</w:t>
        <w:br/>
        <w:t>"‏ أَفْطَرَ الْحَاجِمُ وَالْمَحْجُومُ ‏"‏ ‏.‏</w:t>
      </w:r>
    </w:p>
    <w:p>
      <w:pPr/>
      <w:r>
        <w:t>Grade: Sahih (Darussalam)Reference : Sunan Ibn Majah 1680In-book reference : Book 7, Hadith 43English translation : Vol. 1, Book 7, Hadith 1680Report Error | Share | Copy ▼</w:t>
      </w:r>
    </w:p>
    <w:p>
      <w:r>
        <w:t>----------------------------------------</w:t>
      </w:r>
    </w:p>
    <w:p>
      <w:pPr/>
      <w:r>
        <w:t>It was</w:t>
        <w:br/>
        <w:t>narrated from Abu Qilabah that when Shaddad bin Aws was</w:t>
        <w:br/>
        <w:t>walking with</w:t>
        <w:br/>
        <w:t>the Messenger of Allah (ﷺ) in Al-Baqi’, he passed by a</w:t>
        <w:br/>
        <w:t>man who</w:t>
        <w:br/>
        <w:t>was being cupped, after eighteen days of the month (of</w:t>
        <w:br/>
        <w:t>Ramadan) had</w:t>
        <w:br/>
        <w:t>passed. The Messenger of Allah (ﷺ) said:“The cupper</w:t>
        <w:br/>
        <w:t>and the one</w:t>
        <w:br/>
        <w:t>for whom cupping is done both break their fast.”</w:t>
      </w:r>
    </w:p>
    <w:p>
      <w:pPr/>
      <w:r>
        <w:t>حَدَّثَنَا أَحْمَدُ بْنُ يُوسُفَ السُّلَمِيُّ، قَالَ حَدَّثَنَا عُبَيْدُ اللَّهِ، قَالَ أَنْبَأَنَا شَيْبَانُ، عَنْ يَحْيَى، عَنْ أَبِي قِلاَبَةَ، أَنَّهُ أَخْبَرَهُ أَنَّ شَدَّادَ بْنَ أَوْسٍ بَيْنَمَا هُوَ يَمْشِي مَعَ رَسُولِ اللَّهِ ـ صلى الله عليه وسلم ـ بِالْبَقِيعِ. فَمَرَّ عَلَى رَجُلٍ يَحْتَجِمُ بَعْدَ مَا مَضَى مِنَ الشَّهْرِ ثَمَانِي عَشْرَةَ لَيْلَةً. فَقَالَ رَسُولُ اللَّهِ ـ صلى الله عليه وسلم ـ ‏</w:t>
        <w:br/>
        <w:t>"‏ أَفْطَرَ الْحَاجِمُ وَالْمَحْجُومُ ‏"‏ ‏.‏</w:t>
      </w:r>
    </w:p>
    <w:p>
      <w:pPr/>
      <w:r>
        <w:t>Grade: Sahih (Darussalam)Reference : Sunan Ibn Majah 1681In-book reference : Book 7, Hadith 44English translation : Vol. 1, Book 7, Hadith 1681Report Error | Share | Copy ▼</w:t>
      </w:r>
    </w:p>
    <w:p>
      <w:r>
        <w:t>----------------------------------------</w:t>
      </w:r>
    </w:p>
    <w:p>
      <w:pPr/>
      <w:r>
        <w:t>It was</w:t>
        <w:br/>
        <w:t>narrated that Ibn ‘Abbas said:“The Messenger of Allah (ﷺ)</w:t>
        <w:br/>
        <w:t>said: “The Messenger of Allah (ﷺ) had cupping done when he was</w:t>
        <w:br/>
        <w:t>fasting and in Ihram.”</w:t>
      </w:r>
    </w:p>
    <w:p>
      <w:pPr/>
      <w:r>
        <w:t>حَدَّثَنَا عَلِيُّ بْنُ مُحَمَّدٍ، حَدَّثَنَا مُحَمَّدُ بْنُ فُضَيْلٍ، عَنْ يَزِيدَ بْنِ أَبِي زِيَادٍ، عَنْ مِقْسَمٍ، عَنِ ابْنِ عَبَّاسٍ، قَالَ: احْتَجَمَ رَسُولُ اللَّهِ ـ صلى الله عليه وسلم ـ وَهُوَ صَائِمٌ مُحْرِمٌ ‏.‏</w:t>
      </w:r>
    </w:p>
    <w:p>
      <w:pPr/>
      <w:r>
        <w:t>Grade: Sahih (Darussalam)Reference : Sunan Ibn Majah 1682In-book reference : Book 7, Hadith 45English translation : Vol. 1, Book 7, Hadith 1682Report Error | Share | Copy ▼</w:t>
      </w:r>
    </w:p>
    <w:p>
      <w:r>
        <w:t>----------------------------------------</w:t>
      </w:r>
    </w:p>
    <w:p>
      <w:pPr/>
      <w:r>
        <w:t>It was</w:t>
        <w:br/>
        <w:t>narrated that ‘Aishah said:“The Prophet (ﷺ) used to kiss</w:t>
        <w:br/>
        <w:t>during the month of fasting.”</w:t>
      </w:r>
    </w:p>
    <w:p>
      <w:pPr/>
      <w:r>
        <w:t>حَدَّثَنَا أَبُو بَكْرِ بْنُ أَبِي شَيْبَةَ، وَعَبْدُ اللَّهِ بْنُ الْجَرَّاحِ، قَالاَ: حَدَّثَنَا أَبُو الأَحْوَصِ، عَنْ زِيَادِ بْنِ عِلاَقَةَ، عَنْ عَمْرِو بْنِ مَيْمُونٍ، عَنْ عَائِشَةَ، قَالَتْ: كَانَ النَّبِيُّ ـ صلى الله عليه وسلم ـ يُقَبِّلُ فِي شَهْرِ الصَّوْمِ ‏.‏</w:t>
      </w:r>
    </w:p>
    <w:p>
      <w:pPr/>
      <w:r>
        <w:t>Grade: Sahih (Darussalam)Reference : Sunan Ibn Majah 1683In-book reference : Book 7, Hadith 46English translation : Vol. 1, Book 7, Hadith 1683Report Error | Share | Copy ▼</w:t>
      </w:r>
    </w:p>
    <w:p>
      <w:r>
        <w:t>----------------------------------------</w:t>
      </w:r>
    </w:p>
    <w:p>
      <w:pPr/>
      <w:r>
        <w:t>It was</w:t>
        <w:br/>
        <w:t>narrated that ‘Aishah said:“The Messenger of Allah (ﷺ) used</w:t>
        <w:br/>
        <w:t>to</w:t>
        <w:br/>
        <w:t>kiss when he was fasting, and who among you can control his desire</w:t>
        <w:br/>
        <w:t>as</w:t>
        <w:br/>
        <w:t>the Messenger of Allah (ﷺ) used to control his desire?”</w:t>
      </w:r>
    </w:p>
    <w:p>
      <w:pPr/>
      <w:r>
        <w:t>حَدَّثَنَا أَبُو بَكْرِ بْنُ أَبِي شَيْبَةَ، حَدَّثَنَا عَلِيُّ بْنُ مُسْهِرٍ، عَنْ عُبَيْدِ اللَّهِ، عَنِ الْقَاسِمِ، عَنْ عَائِشَةَ، قَالَتْ: كَانَ رَسُولُ اللَّهِ ـ صلى الله عليه وسلم ـ يُقَبِّلُ وَهُوَ صَائِمٌ. وَأَيُّكُمْ يَمْلِكُ إِرْبَهُ كَمَا كَانَ رَسُولُ اللَّهِ ـ صلى الله عليه وسلم ـ يَمْلِكُ إِرْبَهُ؟</w:t>
      </w:r>
    </w:p>
    <w:p>
      <w:pPr/>
      <w:r>
        <w:t>Grade: Sahih (Darussalam)Reference : Sunan Ibn Majah 1684In-book reference : Book 7, Hadith 47English translation : Vol. 1, Book 7, Hadith 1684Report Error | Share | Copy ▼</w:t>
      </w:r>
    </w:p>
    <w:p>
      <w:r>
        <w:t>----------------------------------------</w:t>
      </w:r>
    </w:p>
    <w:p>
      <w:pPr/>
      <w:r>
        <w:t>It was</w:t>
        <w:br/>
        <w:t>narrated from Hafsah that:The Messenger of Allah (ﷺ) used to kiss when he was fasting.</w:t>
      </w:r>
    </w:p>
    <w:p>
      <w:pPr/>
      <w:r>
        <w:t>حَدَّثَنَا أَبُو بَكْرِ بْنُ أَبِي شَيْبَةَ، وَعَلِيُّ بْنُ مُحَمَّدٍ، قَالاَ حَدَّثَنَا أَبُو مُعَاوِيَةَ، عَنِ الأَعْمَشِ، عَنْ مُسْلِمٍ، عَنْ شُتَيْرِ بْنِ شَكَلٍ، عَنْ حَفْصَةَ، أَنَّ النَّبِيَّ ـ صلى الله عليه وسلم ـ كَانَ يُقَبِّلُ وَهُوَ صَائِمٌ ‏.‏</w:t>
      </w:r>
    </w:p>
    <w:p>
      <w:pPr/>
      <w:r>
        <w:t>Grade: Sahih (Darussalam)Reference : Sunan Ibn Majah 1685In-book reference : Book 7, Hadith 48English translation : Vol. 1, Book 7, Hadith 1685Report Error | Share | Copy ▼</w:t>
      </w:r>
    </w:p>
    <w:p>
      <w:r>
        <w:t>----------------------------------------</w:t>
      </w:r>
    </w:p>
    <w:p>
      <w:pPr/>
      <w:r>
        <w:t>It was</w:t>
        <w:br/>
        <w:t>narrated that Maimunah the freed (female) slave of the</w:t>
        <w:br/>
        <w:t>Messenger of</w:t>
        <w:br/>
        <w:t>Allah (ﷺ), said:“The Prophet (ﷺ) was asked about a</w:t>
        <w:br/>
        <w:t>man who</w:t>
        <w:br/>
        <w:t>kissed his wife when they were both fasting. He said: ‘They</w:t>
        <w:br/>
        <w:t>have</w:t>
        <w:br/>
        <w:t>broken their fast.’”</w:t>
      </w:r>
    </w:p>
    <w:p>
      <w:pPr/>
      <w:r>
        <w:t>حَدَّثَنَا أَبُو بَكْرِ بْنُ أَبِي شَيْبَةَ، حَدَّثَنَا الْفَضْلُ بْنُ دُكَيْنٍ، عَنْ إِسْرَائِيلَ، عَنْ زَيْدِ بْنِ جُبَيْرٍ، عَنْ أَبِي يَزِيدَ الضِّنِّيِّ، عَنْ مَيْمُونَةَ، مَوْلاَةِ النَّبِيِّ ـ صلى الله عليه وسلم ـ قَالَتْ: سُئِلَ النَّبِيُّ ـ صلى الله عليه وسلم ـ عَنْ رَجُلٍ قَبَّلَ امْرَأَتَهُ وَهُمَا صَائِمَانِ قَالَ: ‏</w:t>
        <w:br/>
        <w:t>"‏ قَدْ أَفْطَرَا ‏"‏ ‏.‏</w:t>
      </w:r>
    </w:p>
    <w:p>
      <w:pPr/>
      <w:r>
        <w:t>Grade: Da’if (Darussalam)Reference : Sunan Ibn Majah 1686In-book reference : Book 7, Hadith 49English translation : Vol. 1, Book 7, Hadith 1686Report Error | Share | Copy ▼</w:t>
      </w:r>
    </w:p>
    <w:p>
      <w:r>
        <w:t>----------------------------------------</w:t>
      </w:r>
    </w:p>
    <w:p>
      <w:pPr/>
      <w:r>
        <w:t>It was</w:t>
        <w:br/>
        <w:t>narrated that Ibrahim said:“Al-Aswad and Masruq entered upon</w:t>
        <w:br/>
        <w:t>‘Aishah and said: ‘Did the Messenger of Allah (ﷺ) touch (his</w:t>
        <w:br/>
        <w:t>wife)</w:t>
        <w:br/>
        <w:t>when he was fasting?’ She said: ‘He used to do that, and he</w:t>
        <w:br/>
        <w:t>was the</w:t>
        <w:br/>
        <w:t>strongest of all of you in controlling his desire.’”</w:t>
      </w:r>
    </w:p>
    <w:p>
      <w:pPr/>
      <w:r>
        <w:t>حَدَّثَنَا أَبُو بَكْرِ بْنُ أَبِي شَيْبَةَ، حَدَّثَنَا إِسْمَاعِيلُ ابْنُ عُلَيَّةَ، عَنِ ابْنِ عَوْنٍ، عَنْ إِبْرَاهِيمَ، قَالَ دَخَلَ الأَسْوَدُ وَمَسْرُوقٌ عَلَى عَائِشَةَ فَقَالاَ أَكَانَ رَسُولُ اللَّهِ ـ صلى الله عليه وسلم ـ يُبَاشِرُ وَهُوَ صَائِمٌ قَالَتْ كَانَ يَفْعَلُ وَكَانَ أَمْلَكَكُمْ لإِرْبِهِ ‏.‏</w:t>
      </w:r>
    </w:p>
    <w:p>
      <w:pPr/>
      <w:r>
        <w:t>Grade: Sahih (Darussalam)Reference : Sunan Ibn Majah 1687In-book reference : Book 7, Hadith 50English translation : Vol. 1, Book 7, Hadith 1687Report Error | Share | Copy ▼</w:t>
      </w:r>
    </w:p>
    <w:p>
      <w:r>
        <w:t>----------------------------------------</w:t>
      </w:r>
    </w:p>
    <w:p>
      <w:pPr/>
      <w:r>
        <w:t>It was</w:t>
        <w:br/>
        <w:t>narrated that Ibn ‘Abbas said:“A concession was granted to those</w:t>
        <w:br/>
        <w:t>who are older with regard to touching while fasting, but it was</w:t>
        <w:br/>
        <w:t>disliked on the part of those who are younger.”</w:t>
      </w:r>
    </w:p>
    <w:p>
      <w:pPr/>
      <w:r>
        <w:t>حَدَّثَنَا مُحَمَّدُ بْنُ خَالِدِ بْنِ عَبْدِ اللَّهِ الْوَاسِطِيُّ، حَدَّثَنَا أَبِي، عَنْ عَطَاءِ بْنِ السَّائِبِ، عَنْ سَعِيدِ بْنِ جُبَيْرٍ، عَنِ ابْنِ عَبَّاسٍ، قَالَ: رُخِّصَ لِلْكَبِيرِ الصَّائِمِ فِي الْمُبَاشَرَةِ وَكُرِهَ لِلشَّابِّ ‏.‏</w:t>
      </w:r>
    </w:p>
    <w:p>
      <w:pPr/>
      <w:r>
        <w:t>Grade: Sahih (Darussalam)Reference : Sunan Ibn Majah 1688In-book reference : Book 7, Hadith 51English translation : Vol. 1, Book 7, Hadith 1688Report Error | Share | Copy ▼</w:t>
      </w:r>
    </w:p>
    <w:p>
      <w:r>
        <w:t>----------------------------------------</w:t>
      </w:r>
    </w:p>
    <w:p>
      <w:pPr/>
      <w:r>
        <w:t>It was</w:t>
        <w:br/>
        <w:t>narrated from Abu Hurairah that the Messenger of Allah (ﷺ)</w:t>
        <w:br/>
        <w:t>said:‘Whoever does not give up evil and ignorant speech, and acting</w:t>
        <w:br/>
        <w:t>in</w:t>
        <w:br/>
        <w:t>accordance with that, Allah has no need of his giving up his food</w:t>
        <w:br/>
        <w:t>and</w:t>
        <w:br/>
        <w:t>drink.”</w:t>
      </w:r>
    </w:p>
    <w:p>
      <w:pPr/>
      <w:r>
        <w:t>حَدَّثَنَا عَمْرُو بْنُ رَافِعٍ، حَدَّثَنَا عَبْدُ اللَّهِ بْنُ الْمُبَارَكِ، عَنِ ابْنِ أَبِي ذِئْبٍ، عَنْ سَعِيدٍ الْمَقْبُرِيِّ، عَنْ أَبِيهِ، عَنْ أَبِي هُرَيْرَةَ، قَالَ: قَالَ رَسُولُ اللَّهِ ـ صلى الله عليه وسلم ـ ‏</w:t>
        <w:br/>
        <w:t>"‏ مَنْ لَمْ يَدَعْ قَوْلَ الزُّورِ، وَالْجَهْلَ، وَالْعَمَلَ بِهِ، فَلاَ حَاجَةَ لِلَّهِ فِي أَنْ يَدَعَ طَعَامَهُ وَشَرَابَهُ ‏"‏ ‏.‏</w:t>
      </w:r>
    </w:p>
    <w:p>
      <w:pPr/>
      <w:r>
        <w:t>Grade: Sahih (Darussalam)Reference : Sunan Ibn Majah 1689In-book reference : Book 7, Hadith 52English translation : Vol. 1, Book 7, Hadith 1689Report Error | Share | Copy ▼</w:t>
      </w:r>
    </w:p>
    <w:p>
      <w:r>
        <w:t>----------------------------------------</w:t>
      </w:r>
    </w:p>
    <w:p>
      <w:pPr/>
      <w:r>
        <w:t>It was</w:t>
        <w:br/>
        <w:t>narrated from Abu Hurairah that the Messenger of Allah (ﷺ)</w:t>
        <w:br/>
        <w:t>said:“There are people who fast and get nothing from their fast</w:t>
        <w:br/>
        <w:t>except</w:t>
        <w:br/>
        <w:t>hunger, and there are those who pray and get nothing from their</w:t>
        <w:br/>
        <w:t>prayer but a sleepless night.”</w:t>
      </w:r>
    </w:p>
    <w:p>
      <w:pPr/>
      <w:r>
        <w:t>حَدَّثَنَا عَمْرُو بْنُ رَافِعٍ، حَدَّثَنَا عَبْدُ اللَّهِ بْنُ الْمُبَارَكِ، عَنْ أُسَامَةَ بْنِ زَيْدٍ، عَنْ سَعِيدٍ الْمَقْبُرِيِّ، عَنْ أَبِي هُرَيْرَةَ، قَالَ: قَالَ رَسُولُ اللَّهِ ـ صلى الله عليه وسلم ـ ‏</w:t>
        <w:br/>
        <w:t>"‏ رُبَّ صَائِمٍ لَيْسَ لَهُ مِنْ صِيَامِهِ إِلاَّ الْجُوعُ. وَرُبَّ قَائِمٍ لَيْسَ لَهُ مِنْ قِيَامِهِ إِلاَّ السَّهَرُ ‏"‏ ‏.‏</w:t>
      </w:r>
    </w:p>
    <w:p>
      <w:pPr/>
      <w:r>
        <w:t>Grade: Hasan (Darussalam)Reference : Sunan Ibn Majah 1690In-book reference : Book 7, Hadith 53English translation : Vol. 1, Book 7, Hadith 1690Report Error | Share | Copy ▼</w:t>
      </w:r>
    </w:p>
    <w:p>
      <w:r>
        <w:t>----------------------------------------</w:t>
      </w:r>
    </w:p>
    <w:p>
      <w:pPr/>
      <w:r>
        <w:t>It was</w:t>
        <w:br/>
        <w:t>narrated from Abu Hurairah that the Messenger of Allah (ﷺ)</w:t>
        <w:br/>
        <w:t>said:“When anyone of you is fasting, let him not utter evil or</w:t>
        <w:br/>
        <w:t>ignorant</w:t>
        <w:br/>
        <w:t>speech. If anyone speaks to him in an ignorant manner, let</w:t>
        <w:br/>
        <w:t>him say:</w:t>
        <w:br/>
        <w:t>‘I am fasting.’”</w:t>
      </w:r>
    </w:p>
    <w:p>
      <w:pPr/>
      <w:r>
        <w:t>حَدَّثَنَا مُحَمَّدُ بْنُ الصَّبَّاحِ، أَنْبَأَنَا جَرِيرٌ، عَنِ الأَعْمَشِ، عَنْ أَبِي صَالِحٍ، عَنْ أَبِي هُرَيْرَةَ، قَالَ: قَالَ رَسُولُ اللَّهِ ـ صلى الله عليه وسلم ـ ‏</w:t>
        <w:br/>
        <w:t>"‏ إِذَا كَانَ يَوْمُ صَوْمِ أَحَدِكُمْ فَلاَ يَرْفُثْ وَلاَ يَجْهَلْ. فَإِنْ جَهِلَ عَلَيْهِ أَحَدٌ، فَلْيَقُلْ: إِنِّي امْرُؤٌ صَائِمٌ ‏"‏ ‏.‏</w:t>
      </w:r>
    </w:p>
    <w:p>
      <w:pPr/>
      <w:r>
        <w:t>Grade: Sahih (Darussalam)Reference : Sunan Ibn Majah 1691In-book reference : Book 7, Hadith 54English translation : Vol. 1, Book 7, Hadith 1691Report Error | Share | Copy ▼</w:t>
      </w:r>
    </w:p>
    <w:p>
      <w:r>
        <w:t>----------------------------------------</w:t>
      </w:r>
    </w:p>
    <w:p>
      <w:pPr/>
      <w:r>
        <w:t>It was</w:t>
        <w:br/>
        <w:t>narrated from Anas bin Malik that the Messenger of Allah (ﷺ)</w:t>
        <w:br/>
        <w:t>said:“Eat Suhur, for in Suhur there is a blessing.”</w:t>
      </w:r>
    </w:p>
    <w:p>
      <w:pPr/>
      <w:r>
        <w:t>حَدَّثَنَا أَحْمَدُ بْنُ عَبْدَةَ، أَنْبَأَنَا حَمَّادُ بْنُ زَيْدٍ، عَنْ عَبْدِ الْعَزِيزِ بْنِ صُهَيْبٍ، عَنْ أَنَسِ بْنِ مَالِكٍ، قَالَ: قَالَ رَسُولُ اللَّهِ ـ صلى الله عليه وسلم ـ ‏</w:t>
        <w:br/>
        <w:t>"‏ تَسَحَّرُوا فَإِنَّ فِي السَّحُورِ بَرَكَةً ‏"‏ ‏.‏</w:t>
      </w:r>
    </w:p>
    <w:p>
      <w:pPr/>
      <w:r>
        <w:t>Grade: Sahih (Darussalam)Reference : Sunan Ibn Majah 1692In-book reference : Book 7, Hadith 55English translation : Vol. 1, Book 7, Hadith 1692Report Error | Share | Copy ▼</w:t>
      </w:r>
    </w:p>
    <w:p>
      <w:r>
        <w:t>----------------------------------------</w:t>
      </w:r>
    </w:p>
    <w:p>
      <w:pPr/>
      <w:r>
        <w:t>It was</w:t>
        <w:br/>
        <w:t>narrated from Ibn ‘Abbas that the Prophet (ﷺ) said:“Seek</w:t>
        <w:br/>
        <w:t>help</w:t>
        <w:br/>
        <w:t>by eating Suhur for fasting that day, and by taking a brief rest</w:t>
        <w:br/>
        <w:t>(at</w:t>
        <w:br/>
        <w:t>midday) for praying at night.”</w:t>
      </w:r>
    </w:p>
    <w:p>
      <w:pPr/>
      <w:r>
        <w:t>حَدَّثَنَا مُحَمَّدُ بْنُ بَشَّارٍ، حَدَّثَنَا أَبُو عَامِرٍ، حَدَّثَنَا زَمْعَةُ بْنُ صَالِحٍ، عَنْ سَلَمَةَ، عَنْ عِكْرِمَةَ، عَنِ ابْنِ عَبَّاسٍ، عَنِ النَّبِيِّ ـ صلى الله عليه وسلم ـ قَالَ: ‏</w:t>
        <w:br/>
        <w:t>"‏ اسْتَعِينُوا بِطَعَامِ السَّحَرِ عَلَى صِيَامِ النَّهَارِ وَبِالْقَيْلُولَةِ عَلَى قِيَامِ اللَّيْلِ ‏"‏ ‏.‏</w:t>
      </w:r>
    </w:p>
    <w:p>
      <w:pPr/>
      <w:r>
        <w:t>Grade: Da’if (Darussalam)Reference : Sunan Ibn Majah 1693In-book reference : Book 7, Hadith 56English translation : Vol. 1, Book 7, Hadith 1693Report Error | Share | Copy ▼</w:t>
      </w:r>
    </w:p>
    <w:p>
      <w:r>
        <w:t>----------------------------------------</w:t>
      </w:r>
    </w:p>
    <w:p>
      <w:pPr/>
      <w:r>
        <w:t>It was</w:t>
        <w:br/>
        <w:t>narrated from Anas bin Malik that Zaid bin Thabit said:“We</w:t>
        <w:br/>
        <w:t>ate</w:t>
        <w:br/>
        <w:t>Suhur with the Messenger of Allah (ﷺ) then we got up to perform</w:t>
        <w:br/>
        <w:t>prayer.” I said: “How long was there between the two?” He said:</w:t>
        <w:br/>
        <w:t>“As</w:t>
        <w:br/>
        <w:t>long as it takes to recite fifty verses.”</w:t>
      </w:r>
    </w:p>
    <w:p>
      <w:pPr/>
      <w:r>
        <w:t>حَدَّثَنَا عَلِيُّ بْنُ مُحَمَّدٍ، حَدَّثَنَا وَكِيعٌ، عَنْ هِشَامٍ الدَّسْتَوَائِيِّ، عَنْ قَتَادَةَ، عَنْ أَنَسِ بْنِ مَالِكٍ، عَنْ زَيْدِ بْنِ ثَابِتٍ، قَالَ: تَسَحَّرْنَا مَعَ رَسُولِ اللَّهِ ـ صلى الله عليه وسلم ـ ثُمَّ قُمْنَا إِلَى الصَّلاَةِ ‏.‏ قُلْتُ كَمْ بَيْنَهُمَا؟ قَالَ: قَدْرُ قِرَاءَةِ خَمْسِينَ آيَةً ‏.‏</w:t>
      </w:r>
    </w:p>
    <w:p>
      <w:pPr/>
      <w:r>
        <w:t>Grade: Sahih (Darussalam)Reference : Sunan Ibn Majah 1694In-book reference : Book 7, Hadith 57English translation : Vol. 1, Book 7, Hadith 1694Report Error | Share | Copy ▼</w:t>
      </w:r>
    </w:p>
    <w:p>
      <w:r>
        <w:t>----------------------------------------</w:t>
      </w:r>
    </w:p>
    <w:p>
      <w:pPr/>
      <w:r>
        <w:t>It was</w:t>
        <w:br/>
        <w:t>narrated that Hudhaifah said:“I ate Suhur with the Messenger</w:t>
        <w:br/>
        <w:t>of</w:t>
        <w:br/>
        <w:t>Allah (ﷺ) when it was daybreak but the sun had not yet risen.”</w:t>
        <w:br/>
        <w:t xml:space="preserve"> [(One of the narrators) Abu Ishaq said: “The Hadith of Hudhaifah is</w:t>
        <w:br/>
        <w:t>abrogated and does not mean anything.”]</w:t>
      </w:r>
    </w:p>
    <w:p>
      <w:pPr/>
      <w:r>
        <w:t>حَدَّثَنَا عَلِيُّ بْنُ مُحَمَّدٍ، حَدَّثَنَا أَبُو بَكْرِ بْنُ عَيَّاشٍ، عَنْ عَاصِمٍ، عَنْ زِرٍّ، عَنْ حُذَيْفَةَ، قَالَ: تَسَحَّرْتُ مَعَ رَسُولِ اللَّهِ ـ صلى الله عليه وسلم ـ هُوَ النَّهَارُ إِلاَّ أَنَّ الشَّمْسَ لَمْ تَطْلُعْ ‏.[ قالَ ابُو إسحاق: حديث حُذَيْفَةَ مَنْسوخٌ لَيْسَ بشَيْء.]‏</w:t>
      </w:r>
    </w:p>
    <w:p>
      <w:pPr/>
      <w:r>
        <w:t>Grade: Hasan (Darussalam)Reference : Sunan Ibn Majah 1695In-book reference : Book 7, Hadith 58English translation : Vol. 1, Book 7, Hadith 1695Report Error | Share | Copy ▼</w:t>
      </w:r>
    </w:p>
    <w:p>
      <w:r>
        <w:t>----------------------------------------</w:t>
      </w:r>
    </w:p>
    <w:p>
      <w:pPr/>
      <w:r>
        <w:t>It was</w:t>
        <w:br/>
        <w:t>narrated from ‘Abdullah bin Mas’ud that the Messenger of Allah</w:t>
        <w:br/>
        <w:t>(ﷺ) said:“The Adhan of Bilal should not prevent anyone of you</w:t>
        <w:br/>
        <w:t>from</w:t>
        <w:br/>
        <w:t>eating Suhur, for he gives the Adhan to alert those among you</w:t>
        <w:br/>
        <w:t>who are</w:t>
        <w:br/>
        <w:t>asleep, and so that anyone who is praying can prepare himself</w:t>
        <w:br/>
        <w:t>for</w:t>
        <w:br/>
        <w:t>fasting. The Fajr does not come in this manner, rather it comes</w:t>
        <w:br/>
        <w:t>in</w:t>
        <w:br/>
        <w:t>this manner, and it appears along the horizon.”</w:t>
      </w:r>
    </w:p>
    <w:p>
      <w:pPr/>
      <w:r>
        <w:t>حَدَّثَنَا يَحْيَى بْنُ حَكِيمٍ، حَدَّثَنَا يَحْيَى بْنُ سَعِيدٍ، وَابْنُ أَبِي عَدِيٍّ، عَنْ سُلَيْمَانَ التَّيْمِيِّ، عَنْ أَبِي عُثْمَانَ النَّهْدِيِّ، عَنْ عَبْدِ اللَّهِ بْنِ مَسْعُودٍ، أَنَّ رَسُولَ اللَّهِ ـ صلى الله عليه وسلم ـ قَالَ: ‏</w:t>
        <w:br/>
        <w:t>"‏ لاَ يَمْنَعَنَّ أَحَدَكُمْ أَذَانُ بِلاَلٍ مِنْ سُحُورِهِ. فَإِنَّهُ يُؤَذِّنُ لِيَنْتَبِهَ نَائِمُكُمْ، وَلِيَرْجِعَ قَائِمُكُمْ. وَلَيْسَ الْفَجْرُ أَنْ يَقُولَ هَكَذَا. وَلَكِنْ هَكَذَا، يَعْتَرِضُ فِي أُفُقِ السَّمَاءِ ‏"‏ ‏.‏</w:t>
      </w:r>
    </w:p>
    <w:p>
      <w:pPr/>
      <w:r>
        <w:t>Grade: Sahih (Darussalam)Reference : Sunan Ibn Majah 1696In-book reference : Book 7, Hadith 59English translation : Vol. 1, Book 7, Hadith 1696Report Error | Share | Copy ▼</w:t>
      </w:r>
    </w:p>
    <w:p>
      <w:r>
        <w:t>----------------------------------------</w:t>
      </w:r>
    </w:p>
    <w:p>
      <w:pPr/>
      <w:r>
        <w:t>It was</w:t>
        <w:br/>
        <w:t>narrated from Sahl bin Sa’d that the Prophet (ﷺ) said:“The</w:t>
        <w:br/>
        <w:t>people will remain upon goodness as long as they hasten to break</w:t>
        <w:br/>
        <w:t>their</w:t>
        <w:br/>
        <w:t>fast.”</w:t>
      </w:r>
    </w:p>
    <w:p>
      <w:pPr/>
      <w:r>
        <w:t>حَدَّثَنَا هِشَامُ بْنُ عَمَّارٍ، وَمُحَمَّدُ بْنُ الصَّبَّاحِ، قَالاَ حَدَّثَنَا عَبْدُ الْعَزِيزِ بْنُ أَبِي حَازِمٍ، عَنْ أَبِيهِ، عَنْ سَهْلِ بْنِ سَعْدٍ، أَنَّ النَّبِيَّ ـ صلى الله عليه وسلم ـ قَالَ: ‏</w:t>
        <w:br/>
        <w:t>"‏ لاَ يَزَالُ النَّاسُ بِخَيْرٍ مَا عَجَّلُوا الْإِفْطارَ ‏"‏ ‏.‏</w:t>
      </w:r>
    </w:p>
    <w:p>
      <w:pPr/>
      <w:r>
        <w:t>Grade: Sahih (Darussalam)Reference : Sunan Ibn Majah 1697In-book reference : Book 7, Hadith 60English translation : Vol. 1, Book 7, Hadith 1697Report Error | Share | Copy ▼</w:t>
      </w:r>
    </w:p>
    <w:p>
      <w:r>
        <w:t>----------------------------------------</w:t>
      </w:r>
    </w:p>
    <w:p>
      <w:pPr/>
      <w:r>
        <w:t>It was</w:t>
        <w:br/>
        <w:t>narrated from Abu Hurairah that the Messenger of Allah (ﷺ)</w:t>
        <w:br/>
        <w:t>said:"The people will remain upon goodness so long as they hasten to</w:t>
        <w:br/>
        <w:t>break the fast. Hasten to break the fast, for the Jews delay it."</w:t>
      </w:r>
    </w:p>
    <w:p>
      <w:pPr/>
      <w:r>
        <w:t>حَدَّثَنَا أَبُو بَكْرِ بْنُ أَبِي شَيْبَةَ، حَدَّثَنَا مُحَمَّدُ بْنُ بِشْرٍ، عَنْ مُحَمَّدِ بْنِ عَمْرٍو، عَنْ أَبِي سَلَمَةَ، عَنْ أَبِي هُرَيْرَةَ، قَالَ: قَالَ رَسُولُ اللَّهِ ـ صلى الله عليه وسلم ـ ‏</w:t>
        <w:br/>
        <w:t>"‏ لاَ يَزَالُ النَّاسُ بِخَيْرٍ مَا عَجَّلُوا الْفِطْرَ. عَجِّلُوا الْفِطْرَ، فَإِنَّ الْيَهُودَ يُؤَخِّرُونَ ‏"‏ ‏.‏</w:t>
      </w:r>
    </w:p>
    <w:p>
      <w:pPr/>
      <w:r>
        <w:t>Grade: Hasan (Darussalam)Reference : Sunan Ibn Majah 1698In-book reference : Book 7, Hadith 61English translation : Vol. 1, Book 7, Hadith 1698Report Error | Share | Copy ▼</w:t>
      </w:r>
    </w:p>
    <w:p>
      <w:r>
        <w:t>----------------------------------------</w:t>
      </w:r>
    </w:p>
    <w:p>
      <w:pPr/>
      <w:r>
        <w:t>Salman</w:t>
        <w:br/>
        <w:t>bin ‘Amr narrated that the Messenger of Allah (ﷺ) said:"When</w:t>
        <w:br/>
        <w:t>any one of you breaks his fast, let him break it with dates. If</w:t>
        <w:br/>
        <w:t>he</w:t>
        <w:br/>
        <w:t>cannot find dates, then let him break it with water, for it is a</w:t>
        <w:br/>
        <w:t>means of purification."</w:t>
      </w:r>
    </w:p>
    <w:p>
      <w:pPr/>
      <w:r>
        <w:t>حَدَّثَنَا عُثْمَانُ بْنُ أَبِي شَيْبَةَ، حَدَّثَنَا عَبْدُ الرَّحِيمِ بْنُ سُلَيْمَانَ، وَمُحَمَّدُ بْنُ فُضَيْلٍ، ح وَحَدَّثَنَا أَبُو بَكْرِ بْنُ أَبِي شَيْبَةَ، حَدَّثَنَا مُحَمَّدُ بْنُ فُضَيْلٍ، عَنْ عَاصِمٍ الأَحْوَلِ، عَنْ حَفْصَةَ بِنْتِ سِيرِينَ، عَنِ الرَّبَابِ أُمِّ الرَّائِحِ بِنْتِ صُلَيْعٍ، عَنْ عَمِّهَا، سَلْمَانَ بْنِ عَامِرٍ قَالَ: قَالَ رَسُولُ اللَّهِ ـ صلى الله عليه وسلم ـ ‏</w:t>
        <w:br/>
        <w:t>"‏ إِذَا أَفْطَرَ أَحَدُكُمْ، فَلْيُفْطِرْ عَلَى تَمْرَةٍ. فَإِنْ لَمْ يَجِدْ، فَلْيُفْطِرْ عَلَى الْمَاءِ. فَإِنَّهُ طَهُورٌ ‏"‏ ‏.‏</w:t>
      </w:r>
    </w:p>
    <w:p>
      <w:pPr/>
      <w:r>
        <w:t>Grade: Sahih (Darussalam)Reference : Sunan Ibn Majah 1699In-book reference : Book 7, Hadith 62English translation : Vol. 1, Book 7, Hadith 1699Report Error | Share | Copy ▼</w:t>
      </w:r>
    </w:p>
    <w:p>
      <w:r>
        <w:t>----------------------------------------</w:t>
      </w:r>
    </w:p>
    <w:p>
      <w:pPr/>
      <w:r>
        <w:t>It was</w:t>
        <w:br/>
        <w:t>narrated from Hafsah that the Messenger of Allah (ﷺ) said:"There</w:t>
        <w:br/>
        <w:t>is no fast for the one who did not make it incumbent upon</w:t>
        <w:br/>
        <w:t>himself</w:t>
        <w:br/>
        <w:t>from the night before."</w:t>
      </w:r>
    </w:p>
    <w:p>
      <w:pPr/>
      <w:r>
        <w:t>حَدَّثَنَا أَبُو بَكْرِ بْنُ أَبِي شَيْبَةَ، حَدَّثَنَا خَالِدُ بْنُ مَخْلَدٍ الْقَطَوَانِيُّ، عَنْ إِسْحَاقَ بْنِ حَازِمٍ، عَنْ عَبْدِ اللَّهِ بْنِ أَبِي بَكْرِ بْنِ عَمْرِو بْنِ حَزْمٍ، عَنْ سَالِمٍ، عَنِ ابْنِ عُمَرَ، عَنْ حَفْصَةَ، قَالَتْ: قَالَ رَسُولُ اللَّهِ ـ صلى الله عليه وسلم ـ ‏</w:t>
        <w:br/>
        <w:t>"‏ لاَ صِيَامَ لِمَنْ لَمْ يَفْرِضْهُ مِنَ اللَّيْلِ ‏"‏ ‏.‏</w:t>
      </w:r>
    </w:p>
    <w:p>
      <w:pPr/>
      <w:r>
        <w:t>Grade: Da’if (Darussalam)Reference : Sunan Ibn Majah 1700In-book reference : Book 7, Hadith 63English translation : Vol. 1, Book 7, Hadith 1700Report Error | Share | Copy ▼</w:t>
      </w:r>
    </w:p>
    <w:p>
      <w:r>
        <w:t>----------------------------------------</w:t>
      </w:r>
    </w:p>
    <w:p>
      <w:pPr/>
      <w:r>
        <w:t>It was</w:t>
        <w:br/>
        <w:t>narrated that ‘Aishah said:“The Messenger of Allah (ﷺ)</w:t>
        <w:br/>
        <w:t>would</w:t>
        <w:br/>
        <w:t>enter upon me and say: ‘Do you have anything (any food)?’ If we</w:t>
        <w:br/>
        <w:t>said: ‘No,’ he would say: ‘Then I am fasting.’ So he would</w:t>
        <w:br/>
        <w:t>continue</w:t>
        <w:br/>
        <w:t>fasting, then it we were given some food, he would break his</w:t>
        <w:br/>
        <w:t>fast.”</w:t>
        <w:br/>
        <w:t>She said: “Sometimes he would fast and (then) break fast</w:t>
        <w:br/>
        <w:t>(i.e.,</w:t>
        <w:br/>
        <w:t>combine fasting and breaking fast in one day).” I said: “How</w:t>
        <w:br/>
        <w:t>is that?”</w:t>
        <w:br/>
        <w:t>She said: “Like the one who goes out with charity</w:t>
        <w:br/>
        <w:t>(i.e., something to</w:t>
        <w:br/>
        <w:t>give in charity),and he gives some away and keeps</w:t>
        <w:br/>
        <w:t>some.”</w:t>
      </w:r>
    </w:p>
    <w:p>
      <w:pPr/>
      <w:r>
        <w:t>حَدَّثَنَا إِسْمَاعِيلُ بْنُ مُوسَى، حَدَّثَنَا شَرِيكٌ، عَنْ طَلْحَةَ بْنِ يَحْيَى، عَنْ مُجَاهِدٍ، عَنْ عَائِشَةَ، قَالَتْ دَخَلَ عَلَىَّ رَسُولُ اللَّهِ ـ صلى الله عليه وسلم ـ فَقَالَ: ‏"‏ هَلْ عِنْدَكُمْ شَىْءٌ؟ ‏"‏ ‏.‏ فَنَقُولُ: لاَ ‏.‏ فَيَقُولُ: ‏"‏ إِنِّي صَائِمٌ ‏"‏ ‏.‏ فَيُقِيمُ عَلَى صَوْمِهِ ثُمَّ يُهْدَى لَنَا شَىْءٌ فَيُفْطِرُ ‏.‏ قَالَتْ: وَرُبَّمَا صَامَ وَأَفْطَرَ ‏.‏ قُلْتُ: كَيْفَ ذَا؟ قَالَتْ: إِنَّمَا مَثَلُ هَذَا مَثَلُ الَّذِي يَخْرُجُ بِصَدَقَةٍ فَيُعْطِي بَعْضَهَا وَيُمْسِكُ بَعْضًا ‏.‏</w:t>
      </w:r>
    </w:p>
    <w:p>
      <w:pPr/>
      <w:r>
        <w:t>Grade: Hasan (Darussalam)Reference : Sunan Ibn Majah 1701In-book reference : Book 7, Hadith 64English translation : Vol. 1, Book 7, Hadith 1701Report Error | Share | Copy ▼</w:t>
      </w:r>
    </w:p>
    <w:p>
      <w:r>
        <w:t>----------------------------------------</w:t>
      </w:r>
    </w:p>
    <w:p>
      <w:pPr/>
      <w:r>
        <w:t>It was</w:t>
        <w:br/>
        <w:t>narrated that ‘Abdullah bin ‘Amr Al-Qari said:“I heard Abu</w:t>
        <w:br/>
        <w:t>hurairah say: ‘No, by the Lord of the Ka’bah! I did not say:</w:t>
        <w:br/>
        <w:t>“Whoever</w:t>
        <w:br/>
        <w:t>wakes up in a state of sexual impurity (and wants to fast)</w:t>
        <w:br/>
        <w:t>then he</w:t>
        <w:br/>
        <w:t>must not fast.” Muhammad (ﷺ) said it.’”</w:t>
      </w:r>
    </w:p>
    <w:p>
      <w:pPr/>
      <w:r>
        <w:t>حَدَّثَنَا أَبُو بَكْرِ بْنُ أَبِي شَيْبَةَ، وَمُحَمَّدُ بْنُ الصَّبَّاحِ، قَالاَ حَدَّثَنَا سُفْيَانُ بْنُ عُيَيْنَةَ، عَنْ عَمْرِو بْنِ دِينَارٍ، عَنْ يَحْيَى بْنِ جَعْدَةَ، عَنْ عَبْدِ اللَّهِ بْنِ عَمْرٍو الْقَارِيِّ، قَالَ: سَمِعْتُ أَبَا هُرَيْرَةَ، يَقُولُ لاَ وَرَبِّ الْكَعْبَةِ مَا أَنَا قُلْتُ: ‏</w:t>
        <w:br/>
        <w:t>"‏ مَنْ أَصْبَحَ وَهُوَ جُنُبٌ فَلْيُفْطِرْ ‏"‏ ‏.‏ مُحَمَّدٌ ـ صلى الله عليه وسلم ـ قَالَهُ ‏.‏</w:t>
      </w:r>
    </w:p>
    <w:p>
      <w:pPr/>
      <w:r>
        <w:t>Grade: Sahih (Darussalam)Reference : Sunan Ibn Majah 1702In-book reference : Book 7, Hadith 65English translation : Vol. 1, Book 7, Hadith 1702Report Error | Share | Copy ▼</w:t>
      </w:r>
    </w:p>
    <w:p>
      <w:r>
        <w:t>----------------------------------------</w:t>
      </w:r>
    </w:p>
    <w:p>
      <w:pPr/>
      <w:r>
        <w:t>It was</w:t>
        <w:br/>
        <w:t>narrated that ‘Aishah said:“The Prophet (ﷺ) used to spend</w:t>
        <w:br/>
        <w:t>the</w:t>
        <w:br/>
        <w:t>night in a state of sexual impurity, then Bilal would come to him</w:t>
        <w:br/>
        <w:t>and</w:t>
        <w:br/>
        <w:t>inform him that it is time for prayer. So he would get up and have</w:t>
        <w:br/>
        <w:t>a</w:t>
        <w:br/>
        <w:t>bath, and I would see the water dripping from his head, then he</w:t>
        <w:br/>
        <w:t>would</w:t>
        <w:br/>
        <w:t>go out and I would hear his voice during Fajr prayer.”   (One of the narrators) Mutarrif said: "I said to Amir: 'Was that during Ramadan?' He said: 'In</w:t>
        <w:br/>
        <w:t>Ramadan and at other times.'"</w:t>
      </w:r>
    </w:p>
    <w:p>
      <w:pPr/>
      <w:r>
        <w:t>حَدَّثَنَا أَبُو بَكْرِ بْنُ أَبِي شَيْبَةَ، حَدَّثَنَا مُحَمَّدُ بْنُ فُضَيْلٍ، عَنْ مُطَرِّفٍ، عَنِ الشَّعْبِيِّ، عَنْ مَسْرُوقٍ، عَنْ عَائِشَةَ، قَالَتْ: كَانَ النَّبِيُّ ـ صلى الله عليه وسلم ـ يَبِيتُ جُنُبًا. فَيَأْتِيهِ بِلاَلٌ، فَيُؤْذِنُهُ بِالصَّلاَةِ فَيَقُومُ فَيَغْتَسِلُ. فَأَنْظُرُ إِلَى تَحَدُّرِ الْمَاءِ مِنْ رَأْسِهِ. ثُمَّ يَخْرُجُ فَأَسْمَعُ صَوْتَهُ فِي صَلاَةِ الْفَجْرِ ‏.‏ قَالَ مُطَرِّفٌ: فَقُلْتُ لِعامِرٍأفِي رَمَضَانَ؟ قَالَ رَمَضَانُ وَغَيْرُهُ سَوَاءٌ ‏.‏</w:t>
      </w:r>
    </w:p>
    <w:p>
      <w:pPr/>
      <w:r>
        <w:t>Grade: Sahih (Darussalam)Reference : Sunan Ibn Majah 1703In-book reference : Book 7, Hadith 66English translation : Vol. 1, Book 7, Hadith 1703Report Error | Share | Copy ▼</w:t>
      </w:r>
    </w:p>
    <w:p>
      <w:r>
        <w:t>----------------------------------------</w:t>
      </w:r>
    </w:p>
    <w:p>
      <w:pPr/>
      <w:r>
        <w:t>It was</w:t>
        <w:br/>
        <w:t>narrated that Nafi’ said:“I asked Umm Salamah about a man who</w:t>
        <w:br/>
        <w:t>gets up in the morning when he is in a state of sexual impurity and</w:t>
        <w:br/>
        <w:t>wants to fast. She said: “The Messenger of Allah (ﷺ) used to get</w:t>
        <w:br/>
        <w:t>up</w:t>
        <w:br/>
        <w:t>in the morning in a state of sexual impurity after having</w:t>
        <w:br/>
        <w:t>intercourse,</w:t>
        <w:br/>
        <w:t>not from a wet dream, then he would take a bath and</w:t>
        <w:br/>
        <w:t>complete his</w:t>
        <w:br/>
        <w:t>fast.’”</w:t>
      </w:r>
    </w:p>
    <w:p>
      <w:pPr/>
      <w:r>
        <w:t>حَدَّثَنَا عَلِيُّ بْنُ مُحَمَّدٍ، حَدَّثَنَا عَبْدُ اللَّهِ بْنُ نُمَيْرٍ، عَنْ عُبَيْدِ اللَّهِ، عَنْ نَافِعٍ، قَالَ سَأَلْتُ أُمَّ سَلَمَةَ عَنِ الرَّجُلِ، يُصْبِحُ، وَهُوَ جُنُبٌ، يُرِيدُ الصَّوْمَ؟ قَالَتْ: كَانَ رَسُولُ اللَّهِ ـ صلى الله عليه وسلم ـ يُصْبِحُ جُنُبًا مِنَ الْوِقَاعِ، لاَ مِنِ احْتِلاَمٍ، ثُمَّ يَغْتَسِلُ وَيُتِمُّ صَوْمَهُ ‏.‏</w:t>
      </w:r>
    </w:p>
    <w:p>
      <w:pPr/>
      <w:r>
        <w:t>Grade: Sahih (Darussalam)Reference : Sunan Ibn Majah 1704In-book reference : Book 7, Hadith 67English translation : Vol. 1, Book 7, Hadith 1704Report Error | Share | Copy ▼</w:t>
      </w:r>
    </w:p>
    <w:p>
      <w:r>
        <w:t>----------------------------------------</w:t>
      </w:r>
    </w:p>
    <w:p>
      <w:pPr/>
      <w:r>
        <w:t>It was</w:t>
        <w:br/>
        <w:t>narrated from ‘Abdullah bin Shikhkhir that his father said:“The</w:t>
        <w:br/>
        <w:t>Prophet (ﷺ) said: ‘Whoever fasts continually, he neither fasts</w:t>
        <w:br/>
        <w:t>nor breaks his fast.’”</w:t>
      </w:r>
    </w:p>
    <w:p>
      <w:pPr/>
      <w:r>
        <w:t>حَدَّثَنَا أَبُو بَكْرِ بْنُ أَبِي شَيْبَةَ، حَدَّثَنَا عُبَيْدُ بْنُ سَعِيدٍ، ح وَحَدَّثَنَا مُحَمَّدُ بْنُ بَشَّارٍ، حَدَّثَنَا يَزِيدُ بْنُ هَارُونَ، وَأَبُو دَاوُدَ قَالُوا حَدَّثَنَا شُعْبَةُ، عَنْ قَتَادَةَ، عَنْ مُطَرِّفِ بْنِ عَبْدِ اللَّهِ بْنِ الشِّخِّيرِ، عَنْ أَبِيهِ، قَالَ: قَالَ النَّبِيُّ ـ صلى الله عليه وسلم ـ ‏</w:t>
        <w:br/>
        <w:t>"‏ مَنْ صَامَ الأَبَدَ، فَلاَ صَامَ وَلاَ أَفْطَرَ ‏"‏ ‏.‏</w:t>
      </w:r>
    </w:p>
    <w:p>
      <w:pPr/>
      <w:r>
        <w:t>Grade: Sahih (Darussalam)Reference : Sunan Ibn Majah 1705In-book reference : Book 7, Hadith 68English translation : Vol. 1, Book 7, Hadith 1705Report Error | Share | Copy ▼</w:t>
      </w:r>
    </w:p>
    <w:p>
      <w:r>
        <w:t>----------------------------------------</w:t>
      </w:r>
    </w:p>
    <w:p>
      <w:pPr/>
      <w:r>
        <w:t>It was</w:t>
        <w:br/>
        <w:t>narrated from ‘Abdullah bin ‘Amr that the Messenger of Allah</w:t>
        <w:br/>
        <w:t>(ﷺ) said:“There is no fasting for one who fasts continually.”</w:t>
      </w:r>
    </w:p>
    <w:p>
      <w:pPr/>
      <w:r>
        <w:t>حَدَّثَنَا عَلِيُّ بْنُ مُحَمَّدٍ، حَدَّثَنَا وَكِيعٌ، عَنْ مِسْعَرٍ، وَسُفْيَانَ، عَنْ حَبِيبِ بْنِ أَبِي ثَابِتٍ، عَنْ أَبِي الْعَبَّاسِ الْمَكِّيِّ، عَنْ عَبْدِ اللَّهِ بْنِ عَمْرٍو، قَالَ: قَالَ رَسُولُ اللَّهِ ـ صلى الله عليه وسلم ـ ‏</w:t>
        <w:br/>
        <w:t>"‏ لاَ صَامَ مَنْ صَامَ الأَبَدَ ‏"‏ ‏.‏</w:t>
      </w:r>
    </w:p>
    <w:p>
      <w:pPr/>
      <w:r>
        <w:t>Grade: Sahih (Darussalam)Reference : Sunan Ibn Majah 1706In-book reference : Book 7, Hadith 69English translation : Vol. 1, Book 7, Hadith 1706Report Error | Share | Copy ▼</w:t>
      </w:r>
    </w:p>
    <w:p>
      <w:r>
        <w:t>----------------------------------------</w:t>
      </w:r>
    </w:p>
    <w:p>
      <w:pPr/>
      <w:r>
        <w:t>It was</w:t>
        <w:br/>
        <w:t>narrated from ‘Abdul-Malik bin Minhal, from his father that:The</w:t>
        <w:br/>
        <w:t>Messenger of Allah (ﷺ) used to enjoin fasting the bright days –</w:t>
        <w:br/>
        <w:t>the thirteenth, fourteenth and fifteenth (when the moon is full). He</w:t>
        <w:br/>
        <w:t>said: “It is like fasting for a lifetime.”   Another chain from 'Abdul-Malik bin Qatadah bin Malhan Al-Qaisi, from his father, from the Prophet (ﷺ) with similar wording. Ibn Majah said: Shu'bah erred (in the name of one of the narrators)and Hammam was correct.</w:t>
      </w:r>
    </w:p>
    <w:p>
      <w:pPr/>
      <w:r>
        <w:t>حَدَّثَنَا أَبُو بَكْرِ بْنُ أَبِي شَيْبَةَ، حَدَّثَنَا يَزِيدُ بْنُ هَارُونَ، أَنْبَأَنَا شُعْبَةُ، عَنْ أَنَسِ بْنِ سِيرِينَ، عَنْ عَبْدِ الْمَلِكِ بْنِ الْمِنْهَالِ، عَنْ أَبِيهِ، عَنْ رَسُولِ اللَّهِ ـ صلى الله عليه وسلم ـ أَنَّهُ كَانَ يَأْمُرُ بِصِيَامِ الْبِيضِ ثَلاَثَ عَشْرَةَ وَأَرْبَعَ عَشْرَةَ وَخَمْسَ عَشْرَةَ وَيَقُولُ: ‏</w:t>
        <w:br/>
        <w:t xml:space="preserve">"‏ هُوَ كَصَوْمِ الدَّهْرِ أَوْ كَهَيْئَةِ صَوْمِ الدَّهْرِ ‏"‏ ‏.‏ </w:t>
        <w:br/>
        <w:t xml:space="preserve"> حَدَّثَنَا إِسْحَاقُ بْنُ مَنْصُورٍ، أَنْبَأَنَا حَبَّانُ بْنُ هِلاَلٍ، حَدَّثَنَا هَمَّامٌ، عَنْ أَنَسِ بْنِ سِيرِينَ، حَدَّثَنِي عَبْدُ الْمَلِكِ بْنُ قَتَادَةَ بْنِ مِلْحَانَ الْقَيْسِيُّ، عَنْ أَبِيهِ، عَنِ النَّبِيِّ ـ صلى الله عليه وسلم ـ نَحْوَهُ ‏.‏ قَالَ: ابْنُ مَاجَهْ أَخْطَأَ شُعْبَةُ وَأَصَابَ هَمَّامٌ ‏.‏</w:t>
      </w:r>
    </w:p>
    <w:p>
      <w:pPr/>
      <w:r>
        <w:t>Grade: Da’if (Darussalam)Reference : Sunan Ibn Majah 1707In-book reference : Book 7, Hadith 70English translation : Vol. 1, Book 7, Hadith 1707Report Error | Share | Copy ▼</w:t>
      </w:r>
    </w:p>
    <w:p>
      <w:r>
        <w:t>----------------------------------------</w:t>
      </w:r>
    </w:p>
    <w:p>
      <w:pPr/>
      <w:r>
        <w:t>It was</w:t>
        <w:br/>
        <w:t>narrated from Abu Dharr that the Messenger of Allah (ﷺ)</w:t>
        <w:br/>
        <w:t>said:“Whoever fasts three days in every month, that is fasting for a</w:t>
        <w:br/>
        <w:t>lifetime.” Then, in testimony of that, Allah revealed: “Whoever</w:t>
        <w:br/>
        <w:t>brings</w:t>
        <w:br/>
        <w:t>a good deed shall have ten time the like thereof to his</w:t>
        <w:br/>
        <w:t>credit.”</w:t>
        <w:br/>
        <w:t>[6:160] So one day is equivalent to ten (in reward).</w:t>
      </w:r>
    </w:p>
    <w:p>
      <w:pPr/>
      <w:r>
        <w:t>حَدَّثَنَا سَهْلُ بْنُ أَبِي سَهْلٍ، حَدَّثَنَا أَبُو مُعَاوِيَةَ، عَنْ عَاصِمٍ الأَحْوَلِ، عَنْ أَبِي عُثْمَانَ، عَنْ أَبِي ذَرٍّ، قَالَ: قَالَ رَسُولُ اللَّهِ ـ صلى الله عليه وسلم ـ ‏"‏ مَنْ صَامَ ثَلاَثَةَ أَيَّامٍ مِنْ كُلِّ شَهْرٍ فَذَلِكَ صَوْمُ الدَّهْرِ ‏"‏ ‏.‏ فَأَنْزَلَ اللَّهُ عَزَّ وَجَلَّ تَصْدِيقَ ذَلِكَ فِي كِتَابِهِ ‏{مَنْ جَاءَ بِالْحَسَنَةِ فَلَهُ عَشْرُ أَمْثَالِهَا}‏ فَالْيَوْمُ بِعَشْرَةِ أَيَّامٍ ‏.‏</w:t>
      </w:r>
    </w:p>
    <w:p>
      <w:pPr/>
      <w:r>
        <w:t>Grade: Da’if (Darussalam)Reference : Sunan Ibn Majah 1708In-book reference : Book 7, Hadith 71English translation : Vol. 1, Book 7, Hadith 1708Report Error | Share | Copy ▼</w:t>
      </w:r>
    </w:p>
    <w:p>
      <w:r>
        <w:t>----------------------------------------</w:t>
      </w:r>
    </w:p>
    <w:p>
      <w:pPr/>
      <w:r>
        <w:t>It was</w:t>
        <w:br/>
        <w:t>narrated from Mu’adhah Al-‘Adawiyyah that ‘Aishah said:“The</w:t>
        <w:br/>
        <w:t>Messenger of Allah (ﷺ) used to fast three days of each month.” I</w:t>
        <w:br/>
        <w:t>said: “Which were they?” She said: “He did not care which days</w:t>
        <w:br/>
        <w:t>they</w:t>
        <w:br/>
        <w:t>were.”</w:t>
      </w:r>
    </w:p>
    <w:p>
      <w:pPr/>
      <w:r>
        <w:t>حَدَّثَنَا أَبُو بَكْرِ بْنُ أَبِي شَيْبَةَ، حَدَّثَنَا غُنْدَرٌ، عَنْ شُعْبَةَ، عَنْ يَزِيدَ الرِّشْكِ، عَنْ مُعَاذَةَ الْعَدَوِيَّةِ، عَنْ عَائِشَةَ، أَنَّهَا قَالَتْ: كَانَ رَسُولُ اللَّهِ ـ صلى الله عليه وسلم ـ يَصُومُ ثَلاَثَةَ أَيَّامٍ مِنْ كُلِّ شَهْرٍ ‏.‏ قُلْتُ مِنْ أَيِّهِ؟ قَالَتْ: لَمْ يَكُنْ يُبَالِي مِنْ أَيِّهِ كَانَ ‏.‏</w:t>
      </w:r>
    </w:p>
    <w:p>
      <w:pPr/>
      <w:r>
        <w:t>Grade: Sahih (Darussalam)Reference : Sunan Ibn Majah 1709In-book reference : Book 7, Hadith 72English translation : Vol. 1, Book 7, Hadith 1709Report Error | Share | Copy ▼</w:t>
      </w:r>
    </w:p>
    <w:p>
      <w:r>
        <w:t>----------------------------------------</w:t>
      </w:r>
    </w:p>
    <w:p>
      <w:pPr/>
      <w:r>
        <w:t>It was</w:t>
        <w:br/>
        <w:t>narrated that Abu Salamah said:“I asked ‘Aishah about the</w:t>
        <w:br/>
        <w:t>fasting of the Prophet (ﷺ). She said: ‘He used to fast until we</w:t>
        <w:br/>
        <w:t>thought he would always fast. And he used to not fast until we</w:t>
        <w:br/>
        <w:t>thought</w:t>
        <w:br/>
        <w:t>he would always not fast. I never saw him fast more in any</w:t>
        <w:br/>
        <w:t>month than</w:t>
        <w:br/>
        <w:t>in Sha’ban. He used to fast all of Sha’ban; he used to</w:t>
        <w:br/>
        <w:t>fast all of</w:t>
        <w:br/>
        <w:t>Sha’ban except a little.’”</w:t>
      </w:r>
    </w:p>
    <w:p>
      <w:pPr/>
      <w:r>
        <w:t>حَدَّثَنَا أَبُو بَكْرِ بْنُ أَبِي شَيْبَةَ، حَدَّثَنَا سُفْيَانُ بْنُ عُيَيْنَةَ، عَنِ ابْنِ أَبِي لَبِيدٍ، عَنْ أَبِي سَلَمَةَ، قَالَ: سَأَلْتُ عَائِشَةَ عَنْ صِيَامِ النَّبِيِّ، ـ صلى الله عليه وسلم ـ فَقَالَتْ: كَانَ يَصُومُ حَتَّى نَقُولَ قَدْ صَامَ ‏.‏ وَيُفْطِرُ حَتَّى نَقُولَ: قَدْ أَفْطَرَ. وَلَمْ أَرَهُ صَامَ مِنْ شَهْرٍ قَطُّ أَكْثَرَ مِنْ صِيَامِهِ مِنْ شَعْبَانَ. كَانَ يَصُومُ شَعْبَانَ كُلَّهُ. كَانَ يَصُومُ شَعْبَانَ إِلاَّ قَلِيلاً ‏.‏</w:t>
      </w:r>
    </w:p>
    <w:p>
      <w:pPr/>
      <w:r>
        <w:t>Grade: Sahih (Darussalam)Reference : Sunan Ibn Majah 1710In-book reference : Book 7, Hadith 73English translation : Vol. 1, Book 7, Hadith 1710Report Error | Share | Copy ▼</w:t>
      </w:r>
    </w:p>
    <w:p>
      <w:r>
        <w:t>----------------------------------------</w:t>
      </w:r>
    </w:p>
    <w:p>
      <w:pPr/>
      <w:r>
        <w:t>It was</w:t>
        <w:br/>
        <w:t>narrated that Ibn ‘Abbas said:“The Messenger of Allah (ﷺ)</w:t>
        <w:br/>
        <w:t>used</w:t>
        <w:br/>
        <w:t>to fast until we thought he would never stop fasting. And he used</w:t>
        <w:br/>
        <w:t>to</w:t>
        <w:br/>
        <w:t>not fast until we thought we would never fast. And he never fasted</w:t>
        <w:br/>
        <w:t>any complete month apart from Ramadan, from the time he came to</w:t>
        <w:br/>
        <w:t>Al-</w:t>
        <w:br/>
        <w:t>Madinah.”</w:t>
      </w:r>
    </w:p>
    <w:p>
      <w:pPr/>
      <w:r>
        <w:t>حَدَّثَنَا مُحَمَّدُ بْنُ بَشَّارٍ، حَدَّثَنَا مُحَمَّدُ بْنُ جَعْفَرٍ، حَدَّثَنَا شُعْبَةُ، عَنْ أَبِي بِشْرٍ، عَنْ سَعِيدِ بْنِ جُبَيْرٍ، عَنِ ابْنِ عَبَّاسٍ، قَالَ: كَانَ رَسُولُ اللَّهِ ـ صلى الله عليه وسلم ـ يَصُومُ حَتَّى نَقُولَ: لاَ يُفْطِرُ. وَيُفْطِرُ حَتَّى نَقُولَ: لاَ يَصُومُ ‏.‏ وَمَا صَامَ شَهْرًا مُتَتَابِعًا إِلاَّ رَمَضَانَ، مُنْذُ قَدِمَ الْمَدِينَةَ ‏.‏</w:t>
      </w:r>
    </w:p>
    <w:p>
      <w:pPr/>
      <w:r>
        <w:t>Grade: Sahih (Darussalam)Reference : Sunan Ibn Majah 1711In-book reference : Book 7, Hadith 74English translation : Vol. 1, Book 7, Hadith 1711Report Error | Share | Copy ▼</w:t>
      </w:r>
    </w:p>
    <w:p>
      <w:r>
        <w:t>----------------------------------------</w:t>
      </w:r>
    </w:p>
    <w:p>
      <w:pPr/>
      <w:r>
        <w:t>It was</w:t>
        <w:br/>
        <w:t>narrated from ‘Abdullah bin ‘Amr that the Messenger of Allah</w:t>
        <w:br/>
        <w:t>(ﷺ) said:“The most beloved fast to Allah is the fast of Dawud,</w:t>
        <w:br/>
        <w:t>for</w:t>
        <w:br/>
        <w:t>he used to fast one day and not the next. And the most beloved of</w:t>
        <w:br/>
        <w:t>prayer to Allah is the prayer of Dawud; he used to sleep half of the</w:t>
        <w:br/>
        <w:t>night, pray one-third of the night and sleep one-sixth of the night.”</w:t>
      </w:r>
    </w:p>
    <w:p>
      <w:pPr/>
      <w:r>
        <w:t>حَدَّثَنَا أَبُو إِسْحَاقَ الشَّافِعِيُّ، إِبْرَاهِيمُ بْنُ مُحَمَّدِ بْنِ الْعَبَّاسِ حَدَّثَنَا سُفْيَانُ بْنُ عُيَيْنَةَ، عَنْ عَمْرِو بْنِ دِينَارٍ، قَالَ: سَمِعْتُ عَمْرَو بْنَ أَوْسٍ قَالَ: سَمِعْتُ عَبْدَ اللَّهِ بْنَ عَمْرٍو يَقُولُ: قَالَ رَسُولُ اللَّهِ ـ صلى الله عليه وسلم ـ ‏</w:t>
        <w:br/>
        <w:t>"‏ أَحَبُّ الصِّيَامِ إِلَى اللَّهِ صِيَامُ دَاوُدَ. كَانَ يَصُومُ يَوْمًا وَيُفْطِرُ يَوْمًا. وَأَحَبُّ الصَّلاَةِ إِلَى اللَّهِ صَلاَةُ دَاوُدَ. كَانَ يَنَامُ نِصْفَ اللَّيْلِ وَيُصَلِّي ثُلُثَهُ وَيَنَامُ سُدُسَهُ ‏"‏ ‏.‏</w:t>
      </w:r>
    </w:p>
    <w:p>
      <w:pPr/>
      <w:r>
        <w:t>Grade: Sahih (Darussalam)Reference : Sunan Ibn Majah 1712In-book reference : Book 7, Hadith 75English translation : Vol. 1, Book 7, Hadith 1712Report Error | Share | Copy ▼</w:t>
      </w:r>
    </w:p>
    <w:p>
      <w:r>
        <w:t>----------------------------------------</w:t>
      </w:r>
    </w:p>
    <w:p>
      <w:pPr/>
      <w:r>
        <w:t>It was</w:t>
        <w:br/>
        <w:t>narrated that Abu Qatadah said:“Umar bin Khattab said: ‘O</w:t>
        <w:br/>
        <w:t>Messenger of Allah! What about a person who fasts two days and does</w:t>
        <w:br/>
        <w:t>not fast one day?’ He said: ‘Is anyone able to do that?’ He</w:t>
        <w:br/>
        <w:t>said: ‘O</w:t>
        <w:br/>
        <w:t>Messenger of Allah! What about a person who fasts one day</w:t>
        <w:br/>
        <w:t>and not the</w:t>
        <w:br/>
        <w:t>next?’ He said: ‘That is the fast of Dawud.’ He</w:t>
        <w:br/>
        <w:t>said: ‘What about a</w:t>
        <w:br/>
        <w:t>man who fasts one day and does not fast the</w:t>
        <w:br/>
        <w:t>next two days?’ He said:</w:t>
        <w:br/>
        <w:t>‘I wish that I were given the ability to</w:t>
        <w:br/>
        <w:t>do that.’”</w:t>
      </w:r>
    </w:p>
    <w:p>
      <w:pPr/>
      <w:r>
        <w:t>حَدَّثَنَا أَحْمَدُ بْنُ عَبْدَةَ، حَدَّثَنَا حَمَّادُ بْنُ زَيْدٍ، حَدَّثَنَا غَيْلاَنُ بْنُ جَرِيرٍ، عَنْ عَبْدِ اللَّهِ بْنِ مَعْبَدٍ الزِّمَّانِيِّ، عَنْ أَبِي قَتَادَةَ، قَالَ: قَالَ عُمَرُ بْنُ الْخَطَّابِ: يَا رَسُولَ اللَّهِ! كَيْفَ بِمَنْ يَصُومُ يَوْمَيْنِ وَيُفْطِرُ يَوْمًا؟ قَالَ: ‏"‏ وَيُطِيقُ ذَلِكَ أَحَدٌ ‏"‏ ‏.‏ قَالَ: يَا رَسُولَ اللَّهِ! كَيْفَ بِمَنْ يَصُومُ يَوْمًا وَيُفْطِرُ يَوْمًا؟ قَالَ: ‏"‏ ذَلِكَ صَوْمُ دَاوُدَ ‏"‏ ‏.‏ قَالَ: كَيْفَ بِمَنْ يَصُومُ يَوْمًا وَيُفْطِرُ يَوْمَيْنِ؟ قَالَ: ‏"‏ وَدِدْتُ أَنِّي طُوِّقْتُ ذَلِكَ ‏"‏ ‏.‏</w:t>
      </w:r>
    </w:p>
    <w:p>
      <w:pPr/>
      <w:r>
        <w:t>Grade: Sahih (Darussalam)Reference : Sunan Ibn Majah 1713In-book reference : Book 7, Hadith 76English translation : Vol. 1, Book 7, Hadith 1713Report Error | Share | Copy ▼</w:t>
      </w:r>
    </w:p>
    <w:p>
      <w:r>
        <w:t>----------------------------------------</w:t>
      </w:r>
    </w:p>
    <w:p>
      <w:pPr/>
      <w:r>
        <w:t>It was</w:t>
        <w:br/>
        <w:t>narrated from Abu Firas that he heard ‘Abdullah bin ‘Amr say:“I</w:t>
        <w:br/>
        <w:t>heard the Messenger of Allah (ﷺ) say: ‘(Prophet) Nuh fasted for a</w:t>
        <w:br/>
        <w:t>lifetime, except for the Day of Fitr and the Day of Adha.’”</w:t>
      </w:r>
    </w:p>
    <w:p>
      <w:pPr/>
      <w:r>
        <w:t>حَدَّثَنَا سَهْلُ بْنُ أَبِي سَهْلٍ، حَدَّثَنَا سَعِيدُ بْنُ أَبِي مَرْيَمَ، عَنِ ابْنِ لَهِيعَةَ، عَنْ جَعْفَرِ بْنِ رَبِيعَةَ، عَنْ أَبِي فِرَاسٍ، أَنَّهُ سَمِعَ عَبْدَ اللَّهِ بْنَ عَمْرٍو يَقُولُ: سَمِعْتُ رَسُولَ اللَّهِ ـ صلى الله عليه وسلم ـ يَقُولُ: ‏</w:t>
        <w:br/>
        <w:t>"‏ صَامَ نُوحٌ الدَّهْرَ إِلاَّ يَوْمَ الْفِطْرِ وَيَوْمَ الأَضْحَى ‏"‏ ‏.‏</w:t>
      </w:r>
    </w:p>
    <w:p>
      <w:pPr/>
      <w:r>
        <w:t>Grade: Da’if (Darussalam)Reference : Sunan Ibn Majah 1714In-book reference : Book 7, Hadith 77English translation : Vol. 1, Book 7, Hadith 1714Report Error | Share | Copy ▼</w:t>
      </w:r>
    </w:p>
    <w:p>
      <w:r>
        <w:t>----------------------------------------</w:t>
      </w:r>
    </w:p>
    <w:p>
      <w:pPr/>
      <w:r>
        <w:t>It was</w:t>
        <w:br/>
        <w:t>narrated from Thawban, the freed slave of the Messenger of</w:t>
        <w:br/>
        <w:t>Allah</w:t>
        <w:br/>
        <w:t>(ﷺ), that the Messenger of Allah (ﷺ) said:“Whoever fasts</w:t>
        <w:br/>
        <w:t>six</w:t>
        <w:br/>
        <w:t>days after the Fitr will have completed the year, for whoever does</w:t>
        <w:br/>
        <w:t>a</w:t>
        <w:br/>
        <w:t>good deed will have the reward of ten like it.”</w:t>
      </w:r>
    </w:p>
    <w:p>
      <w:pPr/>
      <w:r>
        <w:t>حَدَّثَنَا هِشَامُ بْنُ عَمَّارٍ، حَدَّثَنَا بَقِيَّةُ، حَدَّثَنَا صَدَقَةُ بْنُ خَالِدٍ، حَدَّثَنَا يَحْيَى بْنُ الْحَارِثِ الذِّمَارِيُّ، قَالَ سَمِعْتُ أَبَا أَسْمَاءَ الرَّحَبِيَّ، عَنْ ثَوْبَانَ، مَوْلَى رَسُولِ اللَّهِ ـ صلى الله عليه وسلم ـ عَنْ رَسُولِ اللَّهِ ـ صلى الله عليه وسلم ـ أَنَّهُ قَالَ: ‏"‏ مَنْ صَامَ سِتَّةَ أَيَّامٍ بَعْدَ الْفِطْرِ كَانَ تَمَامَ السَّنَةِ ‏{مَنْ جَاءَ بِالْحَسَنَةِ فَلَهُ عَشْرُ أَمْثَالِهَا}‏ ‏"‏ ‏.‏</w:t>
      </w:r>
    </w:p>
    <w:p>
      <w:pPr/>
      <w:r>
        <w:t>Grade: Sahih (Darussalam)Reference : Sunan Ibn Majah 1715In-book reference : Book 7, Hadith 78English translation : Vol. 1, Book 7, Hadith 1715Report Error | Share | Copy ▼</w:t>
      </w:r>
    </w:p>
    <w:p>
      <w:r>
        <w:t>----------------------------------------</w:t>
      </w:r>
    </w:p>
    <w:p>
      <w:pPr/>
      <w:r>
        <w:t>It was</w:t>
        <w:br/>
        <w:t>narrated from Abu Ayyub that the Messenger of Allah (ﷺ)</w:t>
        <w:br/>
        <w:t>said:“Whoever fasts Ramadan then follows it with six days of Shawwal,</w:t>
        <w:br/>
        <w:t>it</w:t>
        <w:br/>
        <w:t>is as if he fasted for a lifetime.”</w:t>
      </w:r>
    </w:p>
    <w:p>
      <w:pPr/>
      <w:r>
        <w:t>حَدَّثَنَا عَلِيُّ بْنُ مُحَمَّدٍ، حَدَّثَنَا عَبْدُ اللَّهِ بْنُ نُمَيْرٍ، عَنْ سَعْدِ بْنِ سَعِيدٍ، عَنْ عُمَرَ بْنِ ثَابِتٍ، عَنْ أَبِي أَيُّوبَ، قَالَ: قَالَ رَسُولُ اللَّهِ ـ صلى الله عليه وسلم ـ ‏</w:t>
        <w:br/>
        <w:t>"‏ مَنْ صَامَ رَمَضَانَ ثُمَّ أَتْبَعَهُ بِسِتٍّ مِنْ شَوَّالٍ، كَانَ كَصَوْمِ الدَّهْرِ ‏"‏ ‏.‏</w:t>
      </w:r>
    </w:p>
    <w:p>
      <w:pPr/>
      <w:r>
        <w:t>Grade: Sahih (Darussalam)Reference : Sunan Ibn Majah 1716In-book reference : Book 7, Hadith 79English translation : Vol. 1, Book 7, Hadith 1716Report Error | Share | Copy ▼</w:t>
      </w:r>
    </w:p>
    <w:p>
      <w:r>
        <w:t>----------------------------------------</w:t>
      </w:r>
    </w:p>
    <w:p>
      <w:pPr/>
      <w:r>
        <w:t>It was</w:t>
        <w:br/>
        <w:t>narrated from Abu Sa’eed Al-Khudri that the Messenger of Allah</w:t>
        <w:br/>
        <w:t>(ﷺ) said:“Whoever fasts one day in the cause of Allah, Allah</w:t>
        <w:br/>
        <w:t>will</w:t>
        <w:br/>
        <w:t>keep the Fire away from his face the distance of seventy autumns</w:t>
        <w:br/>
        <w:t>(years) for that day.”</w:t>
      </w:r>
    </w:p>
    <w:p>
      <w:pPr/>
      <w:r>
        <w:t>حَدَّثَنَا مُحَمَّدُ بْنُ رُمْحِ بْنِ الْمُهَاجِرِ، أَنْبَأَنَا اللَّيْثُ بْنُ سَعْدٍ، عَنِ ابْنِ الْهَادِ، عَنْ سُهَيْلِ بْنِ أَبِي صَالِحٍ، عَنِ النُّعْمَانِ بْنِ أَبِي عَيَّاشٍ، عَنْ أَبِي سَعِيدٍ الْخُدْرِيِّ، قَالَ: قَالَ رَسُولُ اللَّهِ ـ صلى الله عليه وسلم ـ ‏</w:t>
        <w:br/>
        <w:t>"‏ مَنْ صَامَ يَوْمًا فِي سَبِيلِ اللَّهِ، بَاعَدَ اللَّهُ، بِذَلِكَ الْيَوْمِ، النَّارَ عَنْ وَجْهِهِ سَبْعِينَ خَرِيفًا ‏"‏ ‏.‏</w:t>
      </w:r>
    </w:p>
    <w:p>
      <w:pPr/>
      <w:r>
        <w:t>Grade: Sahih (Darussalam)Reference : Sunan Ibn Majah 1717In-book reference : Book 7, Hadith 80English translation : Vol. 1, Book 7, Hadith 1717Report Error | Share | Copy ▼</w:t>
      </w:r>
    </w:p>
    <w:p>
      <w:r>
        <w:t>----------------------------------------</w:t>
      </w:r>
    </w:p>
    <w:p>
      <w:pPr/>
      <w:r>
        <w:t>It was</w:t>
        <w:br/>
        <w:t>narrated from Abu Hurairah that the Messenger of Allah (ﷺ)</w:t>
        <w:br/>
        <w:t>said:“Whoever fasts one day for the sake of Allah, Allah will move</w:t>
        <w:br/>
        <w:t>his</w:t>
        <w:br/>
        <w:t>face away from the Fire a distance of seventy autumns (years).”</w:t>
      </w:r>
    </w:p>
    <w:p>
      <w:pPr/>
      <w:r>
        <w:t>حَدَّثَنَا هِشَامُ بْنُ عَمَّارٍ، حَدَّثَنَا أَنَسُ بْنُ عِيَاضٍ، حَدَّثَنَا عَبْدُ اللَّهِ بْنُ عَبْدِ الْعَزِيزِ اللَّيْثِيُّ، عَنِ الْمَقْبُرِيِّ، عَنْ أَبِي هُرَيْرَةَ، قَالَ: قَالَ رَسُولُ اللَّهِ ـ صلى الله عليه وسلم ـ ‏</w:t>
        <w:br/>
        <w:t>"‏ مَنْ صَامَ يَوْمًا فِي سَبِيلِ اللَّهِ، زَحْزَحَ اللَّهُ وَجْهَهُ عَنِ النَّارِ سَبْعِينَ خَرِيفًا ‏"‏ ‏.‏</w:t>
      </w:r>
    </w:p>
    <w:p>
      <w:pPr/>
      <w:r>
        <w:t>Grade: Da’if (Darussalam)Reference : Sunan Ibn Majah 1718In-book reference : Book 7, Hadith 81English translation : Vol. 1, Book 7, Hadith 1718Report Error | Share | Copy ▼</w:t>
      </w:r>
    </w:p>
    <w:p>
      <w:r>
        <w:t>----------------------------------------</w:t>
      </w:r>
    </w:p>
    <w:p>
      <w:pPr/>
      <w:r>
        <w:t>It was</w:t>
        <w:br/>
        <w:t>narrated from Abu Hurairah that the Messenger of Allah (ﷺ)</w:t>
        <w:br/>
        <w:t>said:“The days of Mina (11th, 12th, and 13th</w:t>
        <w:br/>
        <w:t>of Dhul-Hijjah) are days</w:t>
        <w:br/>
        <w:t>of eating and drinking.’”</w:t>
      </w:r>
    </w:p>
    <w:p>
      <w:pPr/>
      <w:r>
        <w:t>حَدَّثَنَا أَبُو بَكْرِ بْنُ أَبِي شَيْبَةَ، حَدَّثَنَا عَبْدُ الرَّحِيمِ بْنُ سُلَيْمَانَ، عَنْ مُحَمَّدِ بْنِ عَمْرٍو، عَنْ أَبِي سَلَمَةَ، عَنْ أَبِي هُرَيْرَةَ، قَالَ: قَالَ رَسُولُ اللَّهِ ـ صلى الله عليه وسلم ـ ‏</w:t>
        <w:br/>
        <w:t>"‏ أَيَّامُ مِنًى، أَيَّامُ أَكْلٍ وَشُرْبٍ ‏"‏ ‏.‏</w:t>
      </w:r>
    </w:p>
    <w:p>
      <w:pPr/>
      <w:r>
        <w:t>Grade: Hasan (Darussalam)Reference : Sunan Ibn Majah 1719In-book reference : Book 7, Hadith 82English translation : Vol. 1, Book 7, Hadith 1719Report Error | Share | Copy ▼</w:t>
      </w:r>
    </w:p>
    <w:p>
      <w:r>
        <w:t>----------------------------------------</w:t>
      </w:r>
    </w:p>
    <w:p>
      <w:pPr/>
      <w:r>
        <w:t>It was</w:t>
        <w:br/>
        <w:t>narrated from Bishr bin Suhaim that:The Messenger of Allah</w:t>
        <w:br/>
        <w:t>(ﷺ)</w:t>
        <w:br/>
        <w:t>delivered a sermon on the days of Tashriq (11th, 12th,</w:t>
        <w:br/>
        <w:t>and 13th</w:t>
        <w:br/>
        <w:t>of Dhul-Hijjah) and said: “No one will enter</w:t>
        <w:br/>
        <w:t>Paradise but a Muslim</w:t>
        <w:br/>
        <w:t>soul, and these days are the days of eating and</w:t>
        <w:br/>
        <w:t>drinking.”</w:t>
      </w:r>
    </w:p>
    <w:p>
      <w:pPr/>
      <w:r>
        <w:t>حَدَّثَنَا أَبُو بَكْرِ بْنُ أَبِي شَيْبَةَ، وَعَلِيُّ بْنُ مُحَمَّدٍ، قَالاَ حَدَّثَنَا وَكِيعٌ، عَنْ سُفْيَانَ، عَنْ حَبِيبِ بْنِ أَبِي ثَابِتٍ، عَنْ نَافِعِ بْنِ جُبَيْرِ بْنِ مُطْعِمٍ، عَنْ بِشْرِ بْنِ سُحَيْمٍ، أَنَّ رَسُولَ اللَّهِ ـ صلى الله عليه وسلم ـ خَطَبَ أَيَّامَ التَّشْرِيقِ فَقَالَ: ‏</w:t>
        <w:br/>
        <w:t>"‏ لاَ يَدْخُلُ الْجَنَّةَ إِلاَّ نَفْسٌ مُسْلِمَةٌ. وَإِنَّ هَذِهِ الأَيَّامَ أَيَّامُ أَكْلٍ وَشُرْبٍ ‏"‏ ‏.‏</w:t>
      </w:r>
    </w:p>
    <w:p>
      <w:pPr/>
      <w:r>
        <w:t>Grade: Sahih (Darussalam)Reference : Sunan Ibn Majah 1720In-book reference : Book 7, Hadith 83English translation : Vol. 1, Book 7, Hadith 1720Report Error | Share | Copy ▼</w:t>
      </w:r>
    </w:p>
    <w:p>
      <w:r>
        <w:t>----------------------------------------</w:t>
      </w:r>
    </w:p>
    <w:p>
      <w:pPr/>
      <w:r>
        <w:t>It was</w:t>
        <w:br/>
        <w:t>narrated from Abu Sa’eed that:The Messenger of Allah (ﷺ)</w:t>
        <w:br/>
        <w:t>forbade</w:t>
        <w:br/>
        <w:t>fasting on the Day of Fitr and the Day of Adha.</w:t>
      </w:r>
    </w:p>
    <w:p>
      <w:pPr/>
      <w:r>
        <w:t>حَدَّثَنَا أَبُو بَكْرِ بْنُ أَبِي شَيْبَةَ، حَدَّثَنَا يَحْيَى بْنُ يَعْلَى التَّيْمِيُّ، عَنْ عَبْدِ الْمَلِكِ بْنِ عُمَيْرٍ، عَنْ قَزَعَةَ، عَنْ أَبِي سَعِيدٍ، عَنْ رَسُولِ اللَّهِ ـ صلى الله عليه وسلم ـ أَنَّهُ نَهَى عَنْ صَوْمِ يَوْمِ الْفِطْرِ وَيَوْمِ الأَضْحَى ‏.‏</w:t>
      </w:r>
    </w:p>
    <w:p>
      <w:pPr/>
      <w:r>
        <w:t>Grade: Sahih (Darussalam)Reference : Sunan Ibn Majah 1721In-book reference : Book 7, Hadith 84English translation : Vol. 1, Book 7, Hadith 1721Report Error | Share | Copy ▼</w:t>
      </w:r>
    </w:p>
    <w:p>
      <w:r>
        <w:t>----------------------------------------</w:t>
      </w:r>
    </w:p>
    <w:p>
      <w:pPr/>
      <w:r>
        <w:t>It was</w:t>
        <w:br/>
        <w:t>narrated that Abu ‘Ubaid said:“I was present for ‘Eid with</w:t>
        <w:br/>
        <w:t>‘Umar bin Khattab. He started with the prayer before the sermon,</w:t>
        <w:br/>
        <w:t>and</w:t>
        <w:br/>
        <w:t>said: ‘The Messenger of Allah (ﷺ) forbade fasting on these</w:t>
        <w:br/>
        <w:t>two days,</w:t>
        <w:br/>
        <w:t>the Day of Fitr and the Day of Adha. As for the Day of</w:t>
        <w:br/>
        <w:t>Fitr, it is the</w:t>
        <w:br/>
        <w:t>day when you break your fast, and on the Day of Adha</w:t>
        <w:br/>
        <w:t>you eat the meat</w:t>
        <w:br/>
        <w:t>of your sacrifices.’”</w:t>
      </w:r>
    </w:p>
    <w:p>
      <w:pPr/>
      <w:r>
        <w:t>حَدَّثَنَا سَهْلُ بْنُ أَبِي سَهْلٍ، حَدَّثَنَا سُفْيَانُ، عَنِ الزُّهْرِيِّ، عَنْ أَبِي عُبَيْدٍ، قَالَ شَهِدْتُ الْعِيدَ مَعَ عُمَرَ بْنِ الْخَطَّابِ فَبَدَأَ بِالصَّلاَةِ قَبْلَ الْخُطْبَةِ فَقَالَ: إِنَّ رَسُولَ اللَّهِ ـ صلى الله عليه وسلم ـ نَهَى عَنْ صِيَامِ هَذَيْنِ الْيَوْمَيْنِ، يَوْمِ الْفِطْرِ وَيَوْمِ الأَضْحَى. أَمَّا يَوْمُ الْفِطْرِ، فَيَوْمُ فِطْرِكُمْ مِنْ صِيَامِكُمْ. وَيَوْمُ الأَضْحَى تَأْكُلُونَ فِيهِ مِنْ لَحْمِ نُسُكِكُمْ ‏.‏</w:t>
      </w:r>
    </w:p>
    <w:p>
      <w:pPr/>
      <w:r>
        <w:t>Grade: Sahih (Darussalam)Reference : Sunan Ibn Majah 1722In-book reference : Book 7, Hadith 85English translation : Vol. 1, Book 7, Hadith 1722Report Error | Share | Copy ▼</w:t>
      </w:r>
    </w:p>
    <w:p>
      <w:r>
        <w:t>----------------------------------------</w:t>
      </w:r>
    </w:p>
    <w:p>
      <w:pPr/>
      <w:r>
        <w:t>It was</w:t>
        <w:br/>
        <w:t>narrated that Abu Hurairah said:“The Messenger of Allah (ﷺ)</w:t>
        <w:br/>
        <w:t>forbade fasting on a Friday unless it (is joined to) the day before</w:t>
        <w:br/>
        <w:t>or</w:t>
        <w:br/>
        <w:t>the day after.”</w:t>
      </w:r>
    </w:p>
    <w:p>
      <w:pPr/>
      <w:r>
        <w:t>حَدَّثَنَا أَبُو بَكْرِ بْنُ أَبِي شَيْبَةَ، حَدَّثَنَا أَبُو مُعَاوِيَةَ، وَحَفْصُ بْنُ غِيَاثٍ، عَنِ الأَعْمَشِ، عَنْ أَبِي صَالِحٍ، عَنْ أَبِي هُرَيْرَةَ، قَالَ: نَهَى رَسُولُ اللَّهِ ـ صلى الله عليه وسلم ـ عَنْ صَوْمِ يَوْمِ الْجُمُعَةِ إِلاَّ بِيَوْمٍ قَبْلَهُ، أَوْ يَوْمٍ بَعْدَهُ ‏.‏</w:t>
      </w:r>
    </w:p>
    <w:p>
      <w:pPr/>
      <w:r>
        <w:t>Grade: Sahih (Darussalam)Reference : Sunan Ibn Majah 1723In-book reference : Book 7, Hadith 86English translation : Vol. 1, Book 7, Hadith 1723Report Error | Share | Copy ▼</w:t>
      </w:r>
    </w:p>
    <w:p>
      <w:r>
        <w:t>----------------------------------------</w:t>
      </w:r>
    </w:p>
    <w:p>
      <w:pPr/>
      <w:r>
        <w:t>It was</w:t>
        <w:br/>
        <w:t>narrated that Muhammad bin ‘Abbad bin Ja’far said:“While I</w:t>
        <w:br/>
        <w:t>was</w:t>
        <w:br/>
        <w:t>circumambulating the House, I asked Jabir bin ‘Abdullah: ‘Did the</w:t>
        <w:br/>
        <w:t>Prophet (ﷺ) forbid fasting on a Friday?’ He said: ‘Yes, by the</w:t>
        <w:br/>
        <w:t>Lord</w:t>
        <w:br/>
        <w:t>of this House.’”</w:t>
      </w:r>
    </w:p>
    <w:p>
      <w:pPr/>
      <w:r>
        <w:t>حَدَّثَنَا هِشَامُ بْنُ عَمَّارٍ، حَدَّثَنَا سُفْيَانُ بْنُ عُيَيْنَةَ، عَنْ عَبْدِ الْحَمِيدِ بْنِ جُبَيْرِ بْنِ شَيْبَةَ، عَنْ مُحَمَّدِ بْنِ عَبَّادِ بْنِ جَعْفَرٍ، قَالَ: سَأَلْتُ جَابِرَ بْنَ عَبْدِ اللَّهِ وَأَنَا أَطُوفُ، بِالْبَيْتِ: أَنَهَى النَّبِيُّ ـ صلى الله عليه وسلم ـ عَنْ صِيَامِ يَوْمِ الْجُمُعَةِ؟ قَالَ: نَعَمْ وَرَبِّ هَذَا الْبَيْتِ ‏.‏</w:t>
      </w:r>
    </w:p>
    <w:p>
      <w:pPr/>
      <w:r>
        <w:t>Grade: Sahih (Darussalam)Reference : Sunan Ibn Majah 1724In-book reference : Book 7, Hadith 87English translation : Vol. 1, Book 7, Hadith 1724Report Error | Share | Copy ▼</w:t>
      </w:r>
    </w:p>
    <w:p>
      <w:r>
        <w:t>----------------------------------------</w:t>
      </w:r>
    </w:p>
    <w:p>
      <w:pPr/>
      <w:r>
        <w:t>It was</w:t>
        <w:br/>
        <w:t>narrated that ‘Abdullah bin Mas’ud said:“I rarely saw the</w:t>
        <w:br/>
        <w:t>Messenger of Allah (ﷺ) not fasting on a Friday.”</w:t>
      </w:r>
    </w:p>
    <w:p>
      <w:pPr/>
      <w:r>
        <w:t>حَدَّثَنَا إِسْحَاقُ بْنُ مَنْصُورٍ، أَنْبَأَنَا أَبُو دَاوُدَ، حَدَّثَنَا شَيْبَانُ، عَنْ عَاصِمٍ، عَنْ زِرٍّ، عَنْ عَبْدِ اللَّهِ بْنِ مَسْعُودٍ، قَالَ: قَلَّمَا رَأَيْتُ رَسُولَ اللَّهِ ـ صلى الله عليه وسلم ـ يُفْطِرُ يَوْمَ الْجُمُعَةِ ‏.‏</w:t>
      </w:r>
    </w:p>
    <w:p>
      <w:pPr/>
      <w:r>
        <w:t>Grade: Hasan (Darussalam)Reference : Sunan Ibn Majah 1725In-book reference : Book 7, Hadith 88English translation : Vol. 1, Book 7, Hadith 1725Report Error | Share | Copy ▼</w:t>
      </w:r>
    </w:p>
    <w:p>
      <w:r>
        <w:t>----------------------------------------</w:t>
      </w:r>
    </w:p>
    <w:p>
      <w:pPr/>
      <w:r>
        <w:t>It was</w:t>
        <w:br/>
        <w:t>narrated from ‘Abdullah bin Busr that the Messenger of Allah</w:t>
        <w:br/>
        <w:t>(ﷺ)</w:t>
        <w:br/>
        <w:t>said:“Do not fast on Saturdays apart from days when you are</w:t>
        <w:br/>
        <w:t>obliged to fast. If anyone of you cannot find anything other than</w:t>
        <w:br/>
        <w:t>grape stalks or the bark of a tree, let him suck on it.”  Another chain from 'Abdullah</w:t>
        <w:br/>
        <w:t>bin Busr, from his sister who said: "The Messenger of Allah (ﷺ) said," and he mentioned similarly.</w:t>
      </w:r>
    </w:p>
    <w:p>
      <w:pPr/>
      <w:r>
        <w:t>حَدَّثَنَا أَبُو بَكْرِ بْنُ أَبِي شَيْبَةَ، حَدَّثَنَا عِيسَى بْنُ يُونُسَ، عَنْ ثَوْرِ بْنِ يَزِيدَ، عَنْ خَالِدِ بْنِ مَعْدَانَ، عَنْ عَبْدِ اللَّهِ بْنِ بُسْرٍ، قَالَ: قَالَ رَسُولُ اللَّهِ ـ صلى الله عليه وسلم ـ ‏</w:t>
        <w:br/>
        <w:t xml:space="preserve">"‏ لاَ تَصُومُوا يَوْمَ السَّبْتِ إِلاَّ فِيمَا افْتُرِضَ عَلَيْكُمْ. فَإِنْ لَمْ يَجِدْ أَحَدُكُمْ إِلاَّ عُودَ عِنَبٍ، أَوْ لِحَاءَ شَجَرَةٍ، فَلْيَمُصَّهُ ‏"‏ ‏.‏ </w:t>
        <w:br/>
        <w:t xml:space="preserve"> حَدَّثَنَا حُمَيْدُ بْنُ مَسْعَدَةَ، حَدَّثَنَا سُفْيَانُ بْنُ حَبِيبٍ، عَنْ ثَوْرِ بْنِ يَزِيدَ، عَنْ خَالِدِ بْنِ مَعْدَانَ، عَنْ عَبْدِ اللَّهِ بْنِ بُسْرٍ، عَنْ أُخْتِهِ، قَالَتْ: قَالَ رَسُولُ اللَّهِ ـ صلى الله عليه وسلم ـ فَذَكَرَ نَحْوَهُ ‏.‏</w:t>
      </w:r>
    </w:p>
    <w:p>
      <w:pPr/>
      <w:r>
        <w:t>Grade: Hasan (Darussalam)Reference : Sunan Ibn Majah 1726In-book reference : Book 7, Hadith 89English translation : Vol. 1, Book 7, Hadith 1726Report Error | Share | Copy ▼</w:t>
      </w:r>
    </w:p>
    <w:p>
      <w:r>
        <w:t>----------------------------------------</w:t>
      </w:r>
    </w:p>
    <w:p>
      <w:pPr/>
      <w:r>
        <w:t>It was</w:t>
        <w:br/>
        <w:t>narrated from Ibn ‘Abbas that the Messenger of Allah (ﷺ)</w:t>
        <w:br/>
        <w:t>said:“There are no days during which righteous deeds are more beloved</w:t>
        <w:br/>
        <w:t>to</w:t>
        <w:br/>
        <w:t>Allah than these days,” meaning the (first) ten days of</w:t>
        <w:br/>
        <w:t>Dhul-</w:t>
        <w:br/>
        <w:t>Hijjah. They said: “O Messenger of Allah! Not even Jihad in</w:t>
        <w:br/>
        <w:t>the cause</w:t>
        <w:br/>
        <w:t>of Allah?” He said: “Not even Jihad in the cause of</w:t>
        <w:br/>
        <w:t>Allah, unless a</w:t>
        <w:br/>
        <w:t>man goes out with himself and his wealth and does not</w:t>
        <w:br/>
        <w:t>bring anything</w:t>
        <w:br/>
        <w:t>back.”</w:t>
      </w:r>
    </w:p>
    <w:p>
      <w:pPr/>
      <w:r>
        <w:t>حَدَّثَنَا عَلِيُّ بْنُ مُحَمَّدٍ، حَدَّثَنَا أَبُو مُعَاوِيَةَ، عَنِ الأَعْمَشِ، عَنْ مُسْلِمٍ الْبَطِينِ، عَنْ سَعِيدِ بْنِ جُبَيْرٍ، عَنِ ابْنِ عَبَّاسٍ، قَالَ: قَالَ رَسُولُ اللَّهِ ـ صلى الله عليه وسلم ـ ‏"‏ مَا مِنْ أَيَّامٍ الْعَمَلُ الصَّالِحُ فِيهَا أَحَبُّ إِلَى اللَّهِ مِنْ هَذِهِ الأَيَّامِ ‏"‏ ‏.‏ يَعْنِي الْعَشْرَ ‏.‏ قَالُوا: يَا رَسُولَ اللَّهِ! وَلاَ الْجِهَادُ فِي سَبِيلِ اللَّهِ قَالَ: ‏"‏ وَلاَ الْجِهَادُ فِي سَبِيلِ اللَّهِ. إِلاَّ رَجُلٌ خَرَجَ بِنَفْسِهِ وَمَالِهِ فَلَمْ يَرْجِعْ مِنْ ذَلِكَ بِشَىْءٍ ‏"‏ ‏.‏</w:t>
      </w:r>
    </w:p>
    <w:p>
      <w:pPr/>
      <w:r>
        <w:t>Grade: Sahih (Darussalam)Reference : Sunan Ibn Majah 1727In-book reference : Book 7, Hadith 90English translation : Vol. 1, Book 7, Hadith 1727Report Error | Share | Copy ▼</w:t>
      </w:r>
    </w:p>
    <w:p>
      <w:r>
        <w:t>----------------------------------------</w:t>
      </w:r>
    </w:p>
    <w:p>
      <w:pPr/>
      <w:r>
        <w:t>It was</w:t>
        <w:br/>
        <w:t>narrated from Abu Hurairah that the Messenger of Allah (ﷺ)</w:t>
        <w:br/>
        <w:t>said:“There are no days in this world during which worship is more</w:t>
        <w:br/>
        <w:t>beloved to Allah, Glorious is He, than the (first) ten days (of</w:t>
        <w:br/>
        <w:t>Dhul-</w:t>
        <w:br/>
        <w:t>Hijjah). Fasting one of these days is equivalent to fasting for</w:t>
        <w:br/>
        <w:t>one</w:t>
        <w:br/>
        <w:t>year, and one night of them is equal to Lailatul-Qadr.”</w:t>
      </w:r>
    </w:p>
    <w:p>
      <w:pPr/>
      <w:r>
        <w:t>حَدَّثَنَا عُمَرُ بْنُ شَبَّةَ بْنِ عَبِيدَةَ، حَدَّثَنَا مَسْعُودُ بْنُ وَاصِلٍ، عَنِ النَّهَّاسِ بْنِ قَهْمٍ، عَنْ قَتَادَةَ، عَنْ سَعِيدِ بْنِ الْمُسَيَّبِ، عَنْ أَبِي هُرَيْرَةَ، قَالَ: قَالَ رَسُولُ اللَّهِ ـ صلى الله عليه وسلم ـ ‏</w:t>
        <w:br/>
        <w:t>"‏ مَا مِنْ أَيَّامِ الدُّنْيَا أَيَّامٌ، أَحَبُّ إِلَى اللَّهِ سُبْحَانَهُ أَنْ يُتَعَبَّدَ لَهُ فِيهَا، مِنْ أَيَّامِ الْعَشْرِ. وَإِنَّ صِيَامَ يَوْمٍ فِيهَا لَيَعْدِلُ صِيَامَ سَنَةٍ، وَلَيْلَةٍ فِيهَا بِلَيْلَةِ الْقَدْرِ ‏"‏ ‏.‏</w:t>
      </w:r>
    </w:p>
    <w:p>
      <w:pPr/>
      <w:r>
        <w:t>Grade: Da’if (Darussalam)Reference : Sunan Ibn Majah 1728In-book reference : Book 7, Hadith 91English translation : Vol. 1, Book 7, Hadith 1728Report Error | Share | Copy ▼</w:t>
      </w:r>
    </w:p>
    <w:p>
      <w:r>
        <w:t>----------------------------------------</w:t>
      </w:r>
    </w:p>
    <w:p>
      <w:pPr/>
      <w:r>
        <w:t>It was</w:t>
        <w:br/>
        <w:t>narrated from Aswad that ‘Aishah said:“I never saw the</w:t>
        <w:br/>
        <w:t>Messenger</w:t>
        <w:br/>
        <w:t>of Allah (ﷺ) fasting the (first) ten days (of Dhul-</w:t>
        <w:br/>
        <w:t>Hijjah).”</w:t>
      </w:r>
    </w:p>
    <w:p>
      <w:pPr/>
      <w:r>
        <w:t>حَدَّثَنَا هَنَّادُ بْنُ السَّرِيِّ، حَدَّثَنَا أَبُو الأَحْوَصِ، عَنْ مَنْصُورٍ، عَنْ إِبْرَاهِيمَ، عَنِ الأَسْوَدِ، عَنْ عَائِشَةَ، قَالَتْ: مَا رَأَيْتُ رَسُولَ اللَّهِ ـ صلى الله عليه وسلم ـ صَامَ الْعَشْرَ قَطُّ ‏.‏</w:t>
      </w:r>
    </w:p>
    <w:p>
      <w:pPr/>
      <w:r>
        <w:t>Grade: Sahih (Darussalam)Reference : Sunan Ibn Majah 1729In-book reference : Book 7, Hadith 92English translation : Vol. 1, Book 7, Hadith 1729Report Error | Share | Copy ▼</w:t>
      </w:r>
    </w:p>
    <w:p>
      <w:r>
        <w:t>----------------------------------------</w:t>
      </w:r>
    </w:p>
    <w:p>
      <w:pPr/>
      <w:r>
        <w:t>It was</w:t>
        <w:br/>
        <w:t>narrated from Abu Qatadah that the Messenger of Allah (ﷺ)</w:t>
        <w:br/>
        <w:t>said:“Fasting on the Day of ‘Arafah, I hope from Allah, expiates for</w:t>
        <w:br/>
        <w:t>the sins of the year before and the year after.”</w:t>
      </w:r>
    </w:p>
    <w:p>
      <w:pPr/>
      <w:r>
        <w:t>حَدَّثَنَا أَحْمَدُ بْنُ عَبْدَةَ، أَنْبَأَنَا حَمَّادُ بْنُ زَيْدٍ، حَدَّثَنَا غَيْلاَنُ بْنُ جَرِيرٍ، عَنْ عَبْدِ اللَّهِ بْنِ مَعْبَدٍ الزِّمَّانِيِّ، عَنْ أَبِي قَتَادَةَ، قَالَ: قَالَ رَسُولُ اللَّهِ ـ صلى الله عليه وسلم ـ ‏</w:t>
        <w:br/>
        <w:t>"‏ صِيَامُ يَوْمِ عَرَفَةَ، إِنِّي أَحْتَسِبُ عَلَى اللَّهِ أَنْ يُكَفِّرَ السَّنَةَ الَّتِي قَبْلَهُ وَالَّتِي بَعْدَهُ ‏"‏ ‏.‏</w:t>
      </w:r>
    </w:p>
    <w:p>
      <w:pPr/>
      <w:r>
        <w:t>Grade: Sahih (Darussalam)Reference : Sunan Ibn Majah 1730In-book reference : Book 7, Hadith 93English translation : Vol. 1, Book 7, Hadith 1730Report Error | Share | Copy ▼</w:t>
      </w:r>
    </w:p>
    <w:p>
      <w:r>
        <w:t>----------------------------------------</w:t>
      </w:r>
    </w:p>
    <w:p>
      <w:pPr/>
      <w:r>
        <w:t>It was</w:t>
        <w:br/>
        <w:t>narrated that Qatadah bin Nu’man said:“I heard the Messenger</w:t>
        <w:br/>
        <w:t>of</w:t>
        <w:br/>
        <w:t>Allah (ﷺ) say: ‘Whoever fasts the Day of ‘Arafah, his sins of</w:t>
        <w:br/>
        <w:t>the</w:t>
        <w:br/>
        <w:t>previous and following year will be forgiven.’”</w:t>
      </w:r>
    </w:p>
    <w:p>
      <w:pPr/>
      <w:r>
        <w:t>حَدَّثَنَا هِشَامُ بْنُ عَمَّارٍ، حَدَّثَنَا يَحْيَى بْنُ حَمْزَةَ، عَنْ إِسْحَاقَ بْنِ عَبْدِ اللَّهِ، عَنْ عِيَاضِ بْنِ عَبْدِ اللَّهِ، عَنْ أَبِي سَعِيدٍ الْخُدْرِيِّ، عَنْ قَتَادَةَ بْنِ النُّعْمَانِ، قَالَ: سَمِعْتُ رَسُولَ اللَّهِ ـ صلى الله عليه وسلم ـ يَقُولُ: ‏</w:t>
        <w:br/>
        <w:t>"‏ مَنْ صَامَ يَوْمَ عَرَفَةَ، غُفِرَ لَهُ سَنَةٌ أَمَامَهُ وَسَنَةٌ بَعْدَهُ ‏"‏ ‏.‏</w:t>
      </w:r>
    </w:p>
    <w:p>
      <w:pPr/>
      <w:r>
        <w:t>Grade: Da’if (Darussalam)Reference : Sunan Ibn Majah 1731In-book reference : Book 7, Hadith 94English translation : Vol. 1, Book 7, Hadith 1731Report Error | Share | Copy ▼</w:t>
      </w:r>
    </w:p>
    <w:p>
      <w:r>
        <w:t>----------------------------------------</w:t>
      </w:r>
    </w:p>
    <w:p>
      <w:pPr/>
      <w:r>
        <w:t>It was</w:t>
        <w:br/>
        <w:t>narrated that ‘Ikrimah said:“I entered upon Abu Hurairah in</w:t>
        <w:br/>
        <w:t>his</w:t>
        <w:br/>
        <w:t>house and asked him about fasting the Day of ‘Arafah at ‘Arafat.</w:t>
        <w:br/>
        <w:t>Abu Hurairah said: ‘The Messenger of Allah (ﷺ) forbade fasting</w:t>
        <w:br/>
        <w:t>the</w:t>
        <w:br/>
        <w:t>Day of ‘Arafah at ‘Arafat.’”</w:t>
      </w:r>
    </w:p>
    <w:p>
      <w:pPr/>
      <w:r>
        <w:t>حَدَّثَنَا أَبُو بَكْرِ بْنُ أَبِي شَيْبَةَ، وَعَلِيُّ بْنُ مُحَمَّدٍ، قَالاَ حَدَّثَنَا وَكِيعٌ، حَدَّثَنِي حَوْشَبُ بْنُ عَقِيلٍ، حَدَّثَنِي مَهْدِيٌّ الْعَبْدِيُّ، عَنْ عِكْرِمَةَ، قَالَ: دَخَلْتُ عَلَى أَبِي هُرَيْرَةَ فِي بَيْتِهِ فَسَأَلْتُهُ عَنْ صَوْمِ يَوْمِ عَرَفَةَ بِعَرَفَاتٍ؟ فَقَالَ: أَبُو هُرَيْرَةَ نَهَى رَسُولُ اللَّهِ ـ صلى الله عليه وسلم ـ عَنْ صَوْمِ يَوْمِ عَرَفَةَ بِعَرَفَاتٍ ‏.‏</w:t>
      </w:r>
    </w:p>
    <w:p>
      <w:pPr/>
      <w:r>
        <w:t>Grade: Hasan (Darussalam)Reference : Sunan Ibn Majah 1732In-book reference : Book 7, Hadith 95English translation : Vol. 1, Book 7, Hadith 1732Report Error | Share | Copy ▼</w:t>
      </w:r>
    </w:p>
    <w:p>
      <w:r>
        <w:t>----------------------------------------</w:t>
      </w:r>
    </w:p>
    <w:p>
      <w:pPr/>
      <w:r>
        <w:t>It was</w:t>
        <w:br/>
        <w:t>narrated that ‘Aishah said:“The Messenger of Allah (ﷺ) used</w:t>
        <w:br/>
        <w:t>to</w:t>
        <w:br/>
        <w:t>fast ‘Ashura’, and he ordered (others) to fast it too.”</w:t>
      </w:r>
    </w:p>
    <w:p>
      <w:pPr/>
      <w:r>
        <w:t>حَدَّثَنَا أَبُو بَكْرِ بْنُ أَبِي شَيْبَةَ، حَدَّثَنَا يَزِيدُ بْنُ هَارُونَ، عَنِ ابْنِ أَبِي ذِئْبٍ، عَنِ الزُّهْرِيِّ، عَنْ عُرْوَةَ، عَنْ عَائِشَةَ، قَالَتْ: كَانَ رَسُولُ اللَّهِ ـ صلى الله عليه وسلم ـ يَصُومُ عَاشُورَاءَ، وَيَأْمُرُ بِصِيَامِهِ ‏.‏</w:t>
      </w:r>
    </w:p>
    <w:p>
      <w:pPr/>
      <w:r>
        <w:t>Grade: Sahih (Darussalam)Reference : Sunan Ibn Majah 1733In-book reference : Book 7, Hadith 96English translation : Vol. 1, Book 7, Hadith 1733Report Error | Share | Copy ▼</w:t>
      </w:r>
    </w:p>
    <w:p>
      <w:r>
        <w:t>----------------------------------------</w:t>
      </w:r>
    </w:p>
    <w:p>
      <w:pPr/>
      <w:r>
        <w:t>It was</w:t>
        <w:br/>
        <w:t>narrated that Ibn ‘Abbas said:“The Prophet (ﷺ) came to</w:t>
        <w:br/>
        <w:t>Al-</w:t>
        <w:br/>
        <w:t>Madinah, and he found the Jews observing a fast. He said: ‘What</w:t>
        <w:br/>
        <w:t>is</w:t>
        <w:br/>
        <w:t>this?’ They said: ‘This is the day when Allah saved Musa and</w:t>
        <w:br/>
        <w:t>drowned</w:t>
        <w:br/>
        <w:t>Pharaoh, so Musa fasted this day in gratitude.’ The</w:t>
        <w:br/>
        <w:t>Messenger of Allah</w:t>
        <w:br/>
        <w:t>(ﷺ) said: ‘We have more right to Musa than you</w:t>
        <w:br/>
        <w:t>do.’ So he fasted</w:t>
        <w:br/>
        <w:t>(that day) and enjoined (others) to fast it</w:t>
        <w:br/>
        <w:t>also.’”</w:t>
      </w:r>
    </w:p>
    <w:p>
      <w:pPr/>
      <w:r>
        <w:t>حَدَّثَنَا سَهْلُ بْنُ أَبِي سَهْلٍ، حَدَّثَنَا سُفْيَانُ بْنُ عُيَيْنَةَ، عَنْ أَيُّوبَ، عَنْ سَعِيدِ بْنِ جُبَيْرٍ، عَنِ ابْنِ عَبَّاسٍ، قَالَ: قَدِمَ النَّبِيُّ ـ صلى الله عليه وسلم ـ الْمَدِينَةَ فَوَجَدَ الْيَهُودَ صُيَّامًا. فَقَالَ: ‏"‏ مَا هَذَا؟ ‏"‏ ‏.‏ قَالُوا: هَذَا يَوْمٌ أَنْجَى اللَّهُ فِيهِ مُوسَى، وَأَغْرَقَ فِيهِ فِرْعَوْنَ، فَصَامَهُ مُوسَى شُكْرًا ‏.‏ فَقَالَ رَسُولُ اللَّهِ ـ صلى الله عليه وسلم ـ ‏"‏ نَحْنُ أَحَقُّ بِمُوسَى مِنْكُمْ ‏"‏ ‏.‏ فَصَامَهُ، وَأَمَرَ بِصِيَامِهِ ‏.‏</w:t>
      </w:r>
    </w:p>
    <w:p>
      <w:pPr/>
      <w:r>
        <w:t>Grade: Sahih (Darussalam)Reference : Sunan Ibn Majah 1734In-book reference : Book 7, Hadith 97English translation : Vol. 1, Book 7, Hadith 1734Report Error | Share | Copy ▼</w:t>
      </w:r>
    </w:p>
    <w:p>
      <w:r>
        <w:t>----------------------------------------</w:t>
      </w:r>
    </w:p>
    <w:p>
      <w:pPr/>
      <w:r>
        <w:t>It was</w:t>
        <w:br/>
        <w:t>narrated from Muhammad bin Saifi that the Messenger of Allah</w:t>
        <w:br/>
        <w:t>(ﷺ)</w:t>
        <w:br/>
        <w:t>said to us on the Day of ‘Ashura’:“Has anyone among you eaten</w:t>
        <w:br/>
        <w:t>today?” We said: “Some of us have eaten and some of us have not.”</w:t>
        <w:br/>
        <w:t>He</w:t>
        <w:br/>
        <w:t>said: “Complete the rest of your day (i.e., do not eat for the</w:t>
        <w:br/>
        <w:t>rest of</w:t>
        <w:br/>
        <w:t>the day), whoever has eaten and whoever has not eaten. And</w:t>
        <w:br/>
        <w:t>send word</w:t>
        <w:br/>
        <w:t>to the people of the suburbs to complete the rest of their</w:t>
        <w:br/>
        <w:t>day.” He</w:t>
        <w:br/>
        <w:t>was referring to the people of the suburbs around</w:t>
        <w:br/>
        <w:t>Al-Madinah.</w:t>
      </w:r>
    </w:p>
    <w:p>
      <w:pPr/>
      <w:r>
        <w:t>حَدَّثَنَا أَبُو بَكْرِ بْنُ أَبِي شَيْبَةَ، حَدَّثَنَا مُحَمَّدُ بْنُ فُضَيْلٍ، عَنْ حُصَيْنٍ، عَنِ الشَّعْبِيِّ، عَنْ مُحَمَّدِ بْنِ صَيْفِيٍّ، قَالَ: قَالَ لَنَا رَسُولُ اللَّهِ ـ صلى الله عليه وسلم ـ يَوْمَ عَاشُورَاءَ: ‏"‏ مِنْكُمْ أَحَدٌ طَعِمَ الْيَوْمَ؟ ‏"‏ ‏.‏ قُلْنَا: مِنَّا طَعِمَ وَمِنَّا مَنْ لَمْ يَطْعَمْ ‏.‏ قَالَ: ‏"‏ فَأَتِمُّوا بَقِيَّةَ يَوْمِكُمْ. مَنْ كَانَ طَعِمَ وَمَنْ لَمْ يَطْعَمْ. فَأَرْسِلُوا إِلَى أَهْلِ الْعَرُوضِ فَلْيُتِمُّوا بَقِيَّةَ يَوْمِهِمْ ‏"‏ ‏.‏ قَالَ يَعْنِي أَهْلَ الْعَرُوضِ حَوْلَ الْمَدِينَةِ ‏.‏</w:t>
      </w:r>
    </w:p>
    <w:p>
      <w:pPr/>
      <w:r>
        <w:t>Grade: Sahih (Darussalam)Reference : Sunan Ibn Majah 1735In-book reference : Book 7, Hadith 98English translation : Vol. 1, Book 7, Hadith 1735Report Error | Share | Copy ▼</w:t>
      </w:r>
    </w:p>
    <w:p>
      <w:r>
        <w:t>----------------------------------------</w:t>
      </w:r>
    </w:p>
    <w:p>
      <w:pPr/>
      <w:r>
        <w:t>It was</w:t>
        <w:br/>
        <w:t>narrated from Ibn ‘Abbas that the Messenger of Allah (ﷺ)</w:t>
        <w:br/>
        <w:t>said:“If I live until next year, I will fast the ninth day (of</w:t>
        <w:br/>
        <w:t>Muharram)</w:t>
        <w:br/>
        <w:t>too.”</w:t>
      </w:r>
    </w:p>
    <w:p>
      <w:pPr/>
      <w:r>
        <w:t>حَدَّثَنَا عَلِيُّ بْنُ مُحَمَّدٍ، حَدَّثَنَا وَكِيعٌ، عَنِ ابْنِ أَبِي ذِئْبٍ، عَنِ الْقَاسِمِ بْنِ عَبَّاسِ، عَنْ عَبْدِ اللَّهِ بْنِ عُمَيْرٍ، مَوْلَى ابْنِ عَبَّاسٍ عَنِ ابْنِ عَبَّاسٍ، قَالَ: قَالَ رَسُولُ اللَّهِ ـ صلى الله عليه وسلم ـ ‏</w:t>
        <w:br/>
        <w:t>"‏ لَئِنْ بَقِيتُ إِلَى قَابِلٍ لأَصُومَنَّ الْيَوْمَ التَّاسِعَ ‏"‏ ‏.‏</w:t>
      </w:r>
    </w:p>
    <w:p>
      <w:pPr/>
      <w:r>
        <w:t>Grade: Sahih (Darussalam)Reference : Sunan Ibn Majah 1736In-book reference : Book 7, Hadith 99English translation : Vol. 1, Book 7, Hadith 1736Report Error | Share | Copy ▼</w:t>
      </w:r>
    </w:p>
    <w:p>
      <w:r>
        <w:t>----------------------------------------</w:t>
      </w:r>
    </w:p>
    <w:p>
      <w:pPr/>
      <w:r>
        <w:t>It was</w:t>
        <w:br/>
        <w:t>narrated from ‘Abdullah bin ‘Umar that the Day of ‘Ashura’</w:t>
        <w:br/>
        <w:t>was</w:t>
        <w:br/>
        <w:t>mentioned in the presence of the Messenger of Allah (ﷺ). The</w:t>
        <w:br/>
        <w:t>Messenger of Allah (ﷺ) said:“That was a day when the people of</w:t>
        <w:br/>
        <w:t>the</w:t>
        <w:br/>
        <w:t>Ignorance used to fast. So whoever among you wants to fast may do</w:t>
        <w:br/>
        <w:t>so,</w:t>
        <w:br/>
        <w:t>and whoever does not want to may leave it.”</w:t>
      </w:r>
    </w:p>
    <w:p>
      <w:pPr/>
      <w:r>
        <w:t>حَدَّثَنَا مُحَمَّدُ بْنُ رُمْحٍ، أَنْبَأَنَا اللَّيْثُ بْنُ سَعْدٍ، عَنْ نَافِعٍ، عَنْ عَبْدِ اللَّهِ بْنِ عُمَرَ، أَنَّهُ ذُكِرَ عِنْدَ رَسُولِ اللَّهِ ـ صلى الله عليه وسلم ـ يَوْمُ عَاشُورَاءَ فَقَالَ: رَسُولُ اللَّهِ ـ صلى الله عليه وسلم ـ ‏</w:t>
        <w:br/>
        <w:t>"‏ كَانَ يَوْمًا يَصُومُهُ أَهْلُ الْجَاهِلِيَّةِ. فَمَنْ أَحَبَّ مِنْكُمْ أَنْ يَصُومَهُ فَلْيَصُمْهُ، وَمَنْ كَرِهَهُ فَلْيَدَعْهُ ‏"‏ ‏.‏</w:t>
      </w:r>
    </w:p>
    <w:p>
      <w:pPr/>
      <w:r>
        <w:t>Grade: Sahih (Darussalam)Reference : Sunan Ibn Majah 1737In-book reference : Book 7, Hadith 100English translation : Vol. 1, Book 7, Hadith 1737Report Error | Share | Copy ▼</w:t>
      </w:r>
    </w:p>
    <w:p>
      <w:r>
        <w:t>----------------------------------------</w:t>
      </w:r>
    </w:p>
    <w:p>
      <w:pPr/>
      <w:r>
        <w:t>It was</w:t>
        <w:br/>
        <w:t>narrated from Abu Qatadah that the Messenger of Allah (ﷺ)</w:t>
        <w:br/>
        <w:t>said:“Fasting the day of ‘Ashura’, I hope, will expiate for the sins</w:t>
        <w:br/>
        <w:t>of the previous year.”</w:t>
      </w:r>
    </w:p>
    <w:p>
      <w:pPr/>
      <w:r>
        <w:t>حَدَّثَنَا أَحْمَدُ بْنُ عَبْدَةَ، أَنْبَأَنَا حَمَّادُ بْنُ زَيْدٍ، حَدَّثَنَا غَيْلاَنُ بْنُ جَرِيرٍ، عَنْ عَبْدِ اللَّهِ بْنِ مَعْبَدٍ الزِّمَّانِيِّ، عَنْ أَبِي قَتَادَةَ، قَالَ: قَالَ رَسُولُ اللَّهِ ـ صلى الله عليه وسلم ـ ‏</w:t>
        <w:br/>
        <w:t>"‏ صِيَامُ يَوْمِ عَاشُورَاءَ إِنِّي أَحْتَسِبُ عَلَى اللَّهِ أَنْ يُكَفِّرَ السَّنَةَ الَّتِي قَبْلَهُ ‏"‏ ‏.‏</w:t>
      </w:r>
    </w:p>
    <w:p>
      <w:pPr/>
      <w:r>
        <w:t>Grade: Sahih (Darussalam)Reference : Sunan Ibn Majah 1738In-book reference : Book 7, Hadith 101English translation : Vol. 1, Book 7, Hadith 1738Report Error | Share | Copy ▼</w:t>
      </w:r>
    </w:p>
    <w:p>
      <w:r>
        <w:t>----------------------------------------</w:t>
      </w:r>
    </w:p>
    <w:p>
      <w:pPr/>
      <w:r>
        <w:t>It was</w:t>
        <w:br/>
        <w:t>narrated from Rabi’ah bin Ghaz that he asked ‘Aishah about the</w:t>
        <w:br/>
        <w:t>fasting of the Messenger of Allah (ﷺ). She said:“He used to make</w:t>
        <w:br/>
        <w:t>sure he fasted on Mondays and Thursdays.”</w:t>
      </w:r>
    </w:p>
    <w:p>
      <w:pPr/>
      <w:r>
        <w:t>حَدَّثَنَا هِشَامُ بْنُ عَمَّارٍ، حَدَّثَنَا يَحْيَى بْنُ حَمْزَةَ، حَدَّثَنِي ثَوْرُ بْنُ يَزِيدَ، عَنْ خَالِدِ بْنِ مَعْدَانَ، عَنْ رَبِيعَةَ بْنِ الْغَازِ، أَنَّهُ سَأَلَ عَائِشَةَ عَنْ صِيَامِ، رَسُولِ اللَّهِ ـ صلى الله عليه وسلم ـ فَقَالَتْ كَانَ يَتَحَرَّى صِيَامَ الاِثْنَيْنِ وَالْخَمِيسِ ‏.‏</w:t>
      </w:r>
    </w:p>
    <w:p>
      <w:pPr/>
      <w:r>
        <w:t>Grade: Sahih (Darussalam)Reference : Sunan Ibn Majah 1739In-book reference : Book 7, Hadith 102English translation : Vol. 1, Book 7, Hadith 1739Report Error | Share | Copy ▼</w:t>
      </w:r>
    </w:p>
    <w:p>
      <w:r>
        <w:t>----------------------------------------</w:t>
      </w:r>
    </w:p>
    <w:p>
      <w:pPr/>
      <w:r>
        <w:t>It was</w:t>
        <w:br/>
        <w:t>narrated from Abu Hurairah that the Prophet (ﷺ) used to fast</w:t>
        <w:br/>
        <w:t>on</w:t>
        <w:br/>
        <w:t>Mondays and Thursdays. It was said:“O Messenger of Allah, why do</w:t>
        <w:br/>
        <w:t>you fast on Mondays and Thursdays?” He said: “On Mondays and</w:t>
        <w:br/>
        <w:t>Thursdays</w:t>
        <w:br/>
        <w:t>Allah forgives every Muslim except two who have forsaken</w:t>
        <w:br/>
        <w:t>one another.</w:t>
        <w:br/>
        <w:t>He says: ‘Leave these two until they reconcile.’”</w:t>
      </w:r>
    </w:p>
    <w:p>
      <w:pPr/>
      <w:r>
        <w:t>حَدَّثَنَا الْعَبَّاسُ بْنُ عَبْدِ الْعَظِيمِ الْعَنْبَرِيُّ، حَدَّثَنَا الضَّحَّاكُ بْنُ مَخْلَدٍ، عَنْ مُحَمَّدِ بْنِ رِفَاعَةَ، عَنْ سُهَيْلِ بْنِ أَبِي صَالِحٍ، عَنْ أَبِيهِ، عَنْ أَبِي هُرَيْرَةَ، أَنَّ النَّبِيَّ ـ صلى الله عليه وسلم ـ كَانَ يَصُومُ الاِثْنَيْنِ وَالْخَمِيسَ ‏.‏ فَقِيلَ يَا رَسُولَ اللَّهِ إِنَّكَ تَصُومُ يَوْمَ الاِثْنَيْنِ وَالْخَمِيسِ فَقَالَ ‏</w:t>
        <w:br/>
        <w:t>"‏ إِنَّ يَوْمَ الاِثْنَيْنِ وَالْخَمِيسِ يَغْفِرُ اللَّهُ فِيهِمَا لِكُلِّ مُسْلِمٍ إِلاَّ مُهْتَجِرَيْنِ يَقُولُ دَعْهُمَا حَتَّى يَصْطَلِحَا ‏"‏ ‏.‏</w:t>
      </w:r>
    </w:p>
    <w:p>
      <w:pPr/>
      <w:r>
        <w:t>Grade: Hasan (Darussalam)Reference : Sunan Ibn Majah 1740In-book reference : Book 7, Hadith 103English translation : Vol. 1, Book 7, Hadith 1740Report Error | Share | Copy ▼</w:t>
      </w:r>
    </w:p>
    <w:p>
      <w:r>
        <w:t>----------------------------------------</w:t>
      </w:r>
    </w:p>
    <w:p>
      <w:pPr/>
      <w:r>
        <w:t>It was</w:t>
        <w:br/>
        <w:t>narrated from Abu Mujibah Al-Bahili that his father or, his</w:t>
        <w:br/>
        <w:t>paternal</w:t>
        <w:br/>
        <w:t>uncle, said:“I came to the Prophet (ﷺ) and said: ‘O</w:t>
        <w:br/>
        <w:t>Prophet of</w:t>
        <w:br/>
        <w:t>Allah, I am the man who came to you last year.’ He said:</w:t>
        <w:br/>
        <w:t>‘Why do</w:t>
        <w:br/>
        <w:t>I see your body so thin (and weak)?’ He said: ‘O Messenger of</w:t>
        <w:br/>
        <w:t>Allah! I do not eat during the day; I only eat at night.’ He said:</w:t>
        <w:br/>
        <w:t>‘Who commanded you to punish yourself?’ I said: ‘O Messenger of</w:t>
        <w:br/>
        <w:t>Allah!</w:t>
        <w:br/>
        <w:t>I am strong enough.’ He said: ‘Fast the month of patience*</w:t>
        <w:br/>
        <w:t>and one day</w:t>
        <w:br/>
        <w:t>after it.’ I said: ‘I am strong enough (to do more).’</w:t>
        <w:br/>
        <w:t>He said: ‘Fast</w:t>
        <w:br/>
        <w:t>the month of patience and two days after it.’ I</w:t>
        <w:br/>
        <w:t>said: ‘I am strong</w:t>
        <w:br/>
        <w:t>enough (to do more).’ He said: ‘Fast the</w:t>
        <w:br/>
        <w:t>month of patience and three</w:t>
        <w:br/>
        <w:t>days after it, and fast the sacred</w:t>
        <w:br/>
        <w:t>months.’”</w:t>
      </w:r>
    </w:p>
    <w:p>
      <w:pPr/>
      <w:r>
        <w:t>حَدَّثَنَا أَبُو بَكْرِ بْنُ أَبِي شَيْبَةَ، حَدَّثَنَا وَكِيعٌ، عَنْ سُفْيَانَ، عَنِ الْجُرَيْرِيِّ، عَنْ أَبِي السَّلِيلِ، عَنْ أَبِي مُجِيبَةَ الْبَاهِلِيِّ، عَنْ أَبِيهِ، أَوْ عَنْ عَمِّهِ، قَالَ أَتَيْتُ النَّبِيَّ ـ صلى الله عليه وسلم ـ فَقُلْتُ يَا نَبِيَّ اللَّهِ أَنَا الرَّجُلُ الَّذِي أَتَيْتُكَ عَامَ الأَوَّلِ ‏.‏ قَالَ ‏"‏ فَمَا لِي أَرَى جِسْمَكَ نَاحِلاً ‏"‏ ‏.‏ قَالَ يَا رَسُولَ اللَّهِ مَا أَكَلْتُ طَعَامًا بِالنَّهَارِ مَا أَكَلْتُهُ إِلاَّ بِاللَّيْلِ ‏.‏ قَالَ ‏"‏ مَنْ أَمَرَكَ أَنْ تُعَذِّبَ نَفْسَكَ ‏"‏ ‏.‏ قُلْتُ يَا رَسُولَ اللَّهِ إِنِّي أَقْوَى ‏.‏ قَالَ ‏"‏ صُمْ شَهْرَ الصَّبْرِ وَيَوْمًا بَعْدَهُ ‏.‏ قُلْتُ إِنِّي أَقْوَى ‏.‏ قَالَ ‏"‏ صُمْ شَهْرَ الصَّبْرِ وَيَوْمَيْنِ بَعْدَهُ ‏"‏ ‏.‏ قُلْتُ إِنِّي أَقْوَى ‏.‏ قَالَ ‏"‏ صُمْ شَهْرَ الصَّبْرِ وَثَلاَثَةَ أَيَّامٍ بَعْدَهُ وَصُمْ أَشْهُرَ الْحُرُمِ ‏"‏ ‏.‏</w:t>
      </w:r>
    </w:p>
    <w:p>
      <w:pPr/>
      <w:r>
        <w:t>Grade: Da’if (Darussalam)Reference : Sunan Ibn Majah 1741In-book reference : Book 7, Hadith 104English translation : Vol. 1, Book 7, Hadith 1741Report Error | Share | Copy ▼</w:t>
      </w:r>
    </w:p>
    <w:p>
      <w:r>
        <w:t>----------------------------------------</w:t>
      </w:r>
    </w:p>
    <w:p>
      <w:pPr/>
      <w:r>
        <w:t>It was</w:t>
        <w:br/>
        <w:t>narrated that Abu Hurairah said:“A man came to the Prophet</w:t>
        <w:br/>
        <w:t>(ﷺ)</w:t>
        <w:br/>
        <w:t>and said: ‘Which fasting is better after the month of Ramadan?’</w:t>
        <w:br/>
        <w:t>He said: ‘The month of Allah which is called Muharram.’”</w:t>
      </w:r>
    </w:p>
    <w:p>
      <w:pPr/>
      <w:r>
        <w:t>حَدَّثَنَا أَبُو بَكْرِ بْنُ أَبِي شَيْبَةَ، حَدَّثَنَا الْحُسَيْنُ بْنُ عَلِيٍّ، عَنْ زَائِدَةَ، عَنْ عَبْدِ الْمَلِكِ بْنِ عُمَيْرٍ، عَنْ مُحَمَّدِ بْنِ الْمُنْتَشِرِ، عَنْ حُمَيْدِ بْنِ عَبْدِ الرَّحْمَنِ الْحِمْيَرِيِّ، عَنْ أَبِي هُرَيْرَةَ، قَالَ جَاءَ رَجُلٌ إِلَى النَّبِيِّ ـ صلى الله عليه وسلم ـ فَقَالَ أَىُّ الصِّيَامِ أَفْضَلُ بَعْدَ شَهْرِ رَمَضَانَ قَالَ ‏</w:t>
        <w:br/>
        <w:t>"‏ شَهْرُ اللَّهِ الَّذِي تَدْعُونَهُ الْمُحَرَّمَ ‏"‏ ‏.‏</w:t>
      </w:r>
    </w:p>
    <w:p>
      <w:pPr/>
      <w:r>
        <w:t>Grade: Sahih (Darussalam)Reference : Sunan Ibn Majah 1742In-book reference : Book 7, Hadith 105English translation : Vol. 1, Book 7, Hadith 1742Report Error | Share | Copy ▼</w:t>
      </w:r>
    </w:p>
    <w:p>
      <w:r>
        <w:t>----------------------------------------</w:t>
      </w:r>
    </w:p>
    <w:p>
      <w:pPr/>
      <w:r>
        <w:t>It was</w:t>
        <w:br/>
        <w:t>narrated from Ibn ‘Abbas that:The Prophet (ﷺ) forbade</w:t>
        <w:br/>
        <w:t>fasting</w:t>
        <w:br/>
        <w:t>Rajab.</w:t>
      </w:r>
    </w:p>
    <w:p>
      <w:pPr/>
      <w:r>
        <w:t>حَدَّثَنَا إِبْرَاهِيمُ بْنُ الْمُنْذِرِ الْحِزَامِيُّ، حَدَّثَنَا دَاوُدُ بْنُ عَطَاءٍ، حَدَّثَنِي زَيْدُ بْنُ عَبْدِ الْحَمِيدِ بْنِ عَبْدِ الرَّحْمَنِ بْنِ زَيْدِ بْنِ الْخَطَّابِ، عَنْ سُلَيْمَانَ، عَنْ أَبِيهِ، عَنِ ابْنِ عَبَّاسٍ، أَنَّ النَّبِيَّ ـ صلى الله عليه وسلم ـ نَهَى عَنْ صِيَامِ رَجَبٍ ‏.‏</w:t>
      </w:r>
    </w:p>
    <w:p>
      <w:pPr/>
      <w:r>
        <w:t>Grade: Da’if (Darussalam)Reference : Sunan Ibn Majah 1743In-book reference : Book 7, Hadith 106English translation : Vol. 1, Book 7, Hadith 1743Report Error | Share | Copy ▼</w:t>
      </w:r>
    </w:p>
    <w:p>
      <w:r>
        <w:t>----------------------------------------</w:t>
      </w:r>
    </w:p>
    <w:p>
      <w:pPr/>
      <w:r>
        <w:t>It was</w:t>
        <w:br/>
        <w:t>narrated from Muhammad bin Ibrahim that Usamah bin Zaid used</w:t>
        <w:br/>
        <w:t>to fast</w:t>
        <w:br/>
        <w:t>the sacred months. The Messenger of Allah (ﷺ) said to him:“Fast</w:t>
        <w:br/>
        <w:t>Shawwal.” So he forsook the sacred months and he continued to</w:t>
        <w:br/>
        <w:t>fast</w:t>
        <w:br/>
        <w:t>Shawwal until he died.</w:t>
      </w:r>
    </w:p>
    <w:p>
      <w:pPr/>
      <w:r>
        <w:t>حَدَّثَنَا مُحَمَّدُ بْنُ الصَّبَّاحِ، حَدَّثَنَا عَبْدُ الْعَزِيزِ الدَّرَاوَرْدِيُّ، عَنْ يَزِيدَ بْنِ عَبْدِ اللَّهِ بْنِ أُسَامَةَ بْنِ الْهَادِ، عَنْ مُحَمَّدِ بْنِ إِبْرَاهِيمَ، أَنَّ أُسَامَةَ بْنَ زَيْدٍ، كَانَ يَصُومُ أَشْهُرَ الْحُرُمِ ‏.‏ فَقَالَ لَهُ رَسُولُ اللَّهِ ـ صلى الله عليه وسلم ـ ‏</w:t>
        <w:br/>
        <w:t>"‏ صُمْ شَوَّالاً ‏"‏ ‏.‏ فَتَرَكَ أَشْهُرَ الْحُرُمِ ثُمَّ لَمْ يَزَلْ يَصُومُ شَوَّالاً حَتَّى مَاتَ ‏.‏</w:t>
      </w:r>
    </w:p>
    <w:p>
      <w:pPr/>
      <w:r>
        <w:t>Grade: Da’if (Darussalam)Reference : Sunan Ibn Majah 1744In-book reference : Book 7, Hadith 107English translation : Vol. 1, Book 7, Hadith 1744Report Error | Share | Copy ▼</w:t>
      </w:r>
    </w:p>
    <w:p>
      <w:r>
        <w:t>----------------------------------------</w:t>
      </w:r>
    </w:p>
    <w:p>
      <w:pPr/>
      <w:r>
        <w:t>It was</w:t>
        <w:br/>
        <w:t>narrated from Abu Hurairah that the Messenger of Allah (ﷺ)</w:t>
        <w:br/>
        <w:t>said:“For everything there is Zakat and the Zakat of the body is</w:t>
        <w:br/>
        <w:t>fasting.”</w:t>
        <w:br/>
        <w:br/>
        <w:t xml:space="preserve">(A narrator in one of the chains) Muhriz added in </w:t>
        <w:br/>
        <w:t>his narration: "And the Messenger of Allah (ﷺ) said:</w:t>
        <w:br/>
        <w:t>'Fasting is half of patience.'"</w:t>
      </w:r>
    </w:p>
    <w:p>
      <w:pPr/>
      <w:r>
        <w:t>حَدَّثَنَا أَبُو بَكْرٍ، حَدَّثَنَا عَبْدُ اللَّهِ بْنُ الْمُبَارَكِ، ح وَحَدَّثَنَا مُحْرِزُ بْنُ سَلَمَةَ الْعَدَنِيُّ، حَدَّثَنَا عَبْدُ الْعَزِيزِ بْنُ مُحَمَّدٍ، جَمِيعًا عَنْ مُوسَى بْنِ عُبَيْدَةَ، عَنْ جُمْهَانَ، عَنْ أَبِي هُرَيْرَةَ، قَالَ قَالَ رَسُولُ اللَّهِ ـ صلى الله عليه وسلم ـ ‏"‏ لِكُلِّ شَىْءٍ زَكَاةٌ وَزَكَاةُ الْجَسَدِ الصَّوْمُ ‏"‏ ‏.‏ زَادَ مُحْرِزٌ فِي حَدِيثِهِ وَقَالَ رَسُولُ اللَّهِ ـ صلى الله عليه وسلم ـ ‏"‏ الصِّيَامُ نِصْفُ الصَّبْرِ ‏"‏ ‏.‏</w:t>
      </w:r>
    </w:p>
    <w:p>
      <w:pPr/>
      <w:r>
        <w:t>Grade: Da’if (Darussalam)Reference : Sunan Ibn Majah 1745In-book reference : Book 7, Hadith 108English translation : Vol. 1, Book 7, Hadith 1745Report Error | Share | Copy ▼</w:t>
      </w:r>
    </w:p>
    <w:p>
      <w:r>
        <w:t>----------------------------------------</w:t>
      </w:r>
    </w:p>
    <w:p>
      <w:pPr/>
      <w:r>
        <w:t>It was</w:t>
        <w:br/>
        <w:t>narrated from Zaid bin Khalid Al-Juhani that the Messenger of</w:t>
        <w:br/>
        <w:t>Allah</w:t>
        <w:br/>
        <w:t>(ﷺ) said:“Whoever gives food for a fasting person to break</w:t>
        <w:br/>
        <w:t>his</w:t>
        <w:br/>
        <w:t>fast, he will have a reward like theirs, without that detracting</w:t>
        <w:br/>
        <w:t>from</w:t>
        <w:br/>
        <w:t>their reward in the slightest.”</w:t>
      </w:r>
    </w:p>
    <w:p>
      <w:pPr/>
      <w:r>
        <w:t>حَدَّثَنَا عَلِيُّ بْنُ مُحَمَّدٍ، حَدَّثَنَا وَكِيعٌ، عَنِ ابْنِ أَبِي لَيْلَى، وَخَالِي، يَعْلَى عَنْ عَبْدِ الْمَلِكِ، وَأَبُو مُعَاوِيَةَ عَنْ حَجَّاجٍ، كُلُّهُمْ عَنْ عَطَاءٍ، عَنْ زَيْدِ بْنِ خَالِدٍ الْجُهَنِيِّ، قَالَ قَالَ رَسُولُ اللَّهِ ـ صلى الله عليه وسلم ـ ‏</w:t>
        <w:br/>
        <w:t>"‏ مَنْ فَطَّرَ صَائِمًا كَانَ لَهُ مِثْلُ أَجْرِهِمْ مِنْ غَيْرِ أَنْ يَنْقُصَ مِنْ أُجُورِهِمْ شَيْئًا ‏"‏ ‏.‏</w:t>
      </w:r>
    </w:p>
    <w:p>
      <w:pPr/>
      <w:r>
        <w:t>Grade: Sahih (Darussalam)Reference : Sunan Ibn Majah 1746In-book reference : Book 7, Hadith 109English translation : Vol. 1, Book 7, Hadith 1746Report Error | Share | Copy ▼</w:t>
      </w:r>
    </w:p>
    <w:p>
      <w:r>
        <w:t>----------------------------------------</w:t>
      </w:r>
    </w:p>
    <w:p>
      <w:pPr/>
      <w:r>
        <w:t>It was</w:t>
        <w:br/>
        <w:t>narrated that ‘Abdullah bin Zubair said:“The Messenger of</w:t>
        <w:br/>
        <w:t>Allah</w:t>
        <w:br/>
        <w:t>(ﷺ) broke his fast with Sa’d bin Mu’adh and said: ‘Aftara</w:t>
        <w:br/>
        <w:t>‘indakumus-saimun, wa akala ta’amakumul-abrar, wa sallat</w:t>
        <w:br/>
        <w:t>‘alaikumul-</w:t>
        <w:br/>
        <w:t>mala’ikah (May fasting people break their fast with</w:t>
        <w:br/>
        <w:t>you, may the</w:t>
        <w:br/>
        <w:t>righteous eat your food, and may the angels send</w:t>
        <w:br/>
        <w:t>blessing upon you).”</w:t>
      </w:r>
    </w:p>
    <w:p>
      <w:pPr/>
      <w:r>
        <w:t>حَدَّثَنَا هِشَامُ بْنُ عَمَّارٍ، حَدَّثَنَا سَعِيدُ بْنُ يَحْيَى اللَّخْمِيُّ، حَدَّثَنَا مُحَمَّدُ بْنُ عَمْرٍو، عَنْ مُصْعَبِ بْنِ ثَابِتٍ، عَنْ عَبْدِ اللَّهِ بْنِ الزُّبَيْرِ، قَالَ أَفْطَرَ رَسُولُ اللَّهِ ـ صلى الله عليه وسلم ـ عِنْدَ سَعْدِ بْنِ مُعَاذٍ فَقَالَ ‏</w:t>
        <w:br/>
        <w:t>"‏ أَفْطَرَ عِنْدَكُمُ الصَّائِمُونَ وَأَكَلَ طَعَامَكُمُ الأَبْرَارُ وَصَلَّتْ عَلَيْكُمُ الْمَلاَئِكَةُ ‏"‏ ‏.‏</w:t>
      </w:r>
    </w:p>
    <w:p>
      <w:pPr/>
      <w:r>
        <w:t>Grade: Sahih (Darussalam)Reference : Sunan Ibn Majah 1747In-book reference : Book 7, Hadith 110English translation : Vol. 1, Book 7, Hadith 1747Report Error | Share | Copy ▼</w:t>
      </w:r>
    </w:p>
    <w:p>
      <w:r>
        <w:t>----------------------------------------</w:t>
      </w:r>
    </w:p>
    <w:p>
      <w:pPr/>
      <w:r>
        <w:t>It was</w:t>
        <w:br/>
        <w:t>narrated that Umm ‘Umarah said:“The Messenger of Allah (ﷺ)</w:t>
        <w:br/>
        <w:t>came to us and we brought food for him. Some of those who were with</w:t>
        <w:br/>
        <w:t>him were fasting, and the Messenger of Allah (ﷺ) said: ‘If food</w:t>
        <w:br/>
        <w:t>is</w:t>
        <w:br/>
        <w:t>eaten in the presence of one who is fasting, the angels send</w:t>
        <w:br/>
        <w:t>blessing</w:t>
        <w:br/>
        <w:t>upon him.’”</w:t>
      </w:r>
    </w:p>
    <w:p>
      <w:pPr/>
      <w:r>
        <w:t>حَدَّثَنَا أَبُو بَكْرِ بْنُ أَبِي شَيْبَةَ، وَعَلِيُّ بْنُ مُحَمَّدٍ، وَسَهْلٌ، قَالُوا حَدَّثَنَا وَكِيعٌ، عَنْ شُعْبَةَ، عَنْ حَبِيبِ بْنِ زَيْدٍ الأَنْصَارِيِّ، عَنِ امْرَأَةٍ، يُقَالُ لَهَا لَيْلَى عَنْ أُمِّ عُمَارَةَ، قَالَتْ أَتَانَا رَسُولُ اللَّهِ ـ صلى الله عليه وسلم ـ فَقَرَّبْنَا إِلَيْهِ طَعَامًا فَكَانَ بَعْضُ مَنْ عِنْدَهُ صَائِمًا فَقَالَ رَسُولُ اللَّهِ ـ صلى الله عليه وسلم ـ ‏</w:t>
        <w:br/>
        <w:t>"‏ الصَّائِمُ إِذَا أُكِلَ عِنْدَهُ الطَّعَامُ صَلَّتْ عَلَيْهِ الْمَلاَئِكَةُ ‏"‏ ‏.‏</w:t>
      </w:r>
    </w:p>
    <w:p>
      <w:pPr/>
      <w:r>
        <w:t>Grade: Hasan (Darussalam)Reference : Sunan Ibn Majah 1748In-book reference : Book 7, Hadith 111English translation : Vol. 1, Book 7, Hadith 1748Report Error | Share | Copy ▼</w:t>
      </w:r>
    </w:p>
    <w:p>
      <w:r>
        <w:t>----------------------------------------</w:t>
      </w:r>
    </w:p>
    <w:p>
      <w:pPr/>
      <w:r>
        <w:t>It was</w:t>
        <w:br/>
        <w:t>narrated from Sulaiman bin Buraidah that his father said:“The</w:t>
        <w:br/>
        <w:t>Messenger of Allah (ﷺ) said to Bilal: ‘Come and eat, O Bilal.’</w:t>
        <w:br/>
        <w:t>He</w:t>
        <w:br/>
        <w:t>said: ‘I am fasting.’ The Messenger of Allah (ﷺ) said: ‘We</w:t>
        <w:br/>
        <w:t>are</w:t>
        <w:br/>
        <w:t>eating our provision, but most of Bilal’s provision is in</w:t>
        <w:br/>
        <w:t>Paradise. Do</w:t>
        <w:br/>
        <w:t>you realise, O Bilal, that the bones of the fasting</w:t>
        <w:br/>
        <w:t>person glorify</w:t>
        <w:br/>
        <w:t>Allah and the angels pray for forgiveness for him so</w:t>
        <w:br/>
        <w:t>long as food is</w:t>
        <w:br/>
        <w:t>eaten in front of him?’”</w:t>
      </w:r>
    </w:p>
    <w:p>
      <w:pPr/>
      <w:r>
        <w:t>حَدَّثَنَا مُحَمَّدُ بْنُ الْمُصَفَّى، حَدَّثَنَا بَقِيَّةُ، حَدَّثَنَا مُحَمَّدُ بْنُ عَبْدِ الرَّحْمَنِ، عَنْ سُلَيْمَانَ بْنِ بُرَيْدَةَ، عَنْ أَبِيهِ، قَالَ قَالَ رَسُولُ اللَّهِ ـ صلى الله عليه وسلم ـ لِبِلاَلٍ ‏"‏ الْغَدَاءُ يَا بِلاَلُ ‏"‏ ‏.‏ فَقَالَ إِنِّي صَائِمٌ ‏.‏ قَالَ رَسُولُ اللَّهِ ـ صلى الله عليه وسلم ـ ‏"‏ نَأْكُلُ أَرْزَاقَنَا وَفَضْلُ رِزْقِ بِلاَلٍ فِي الْجَنَّةِ أَشَعَرْتَ يَا بِلاَلُ أَنَّ الصَّائِمَ تُسَبِّحُ عِظَامُهُ وَتَسْتَغْفِرُ لَهُ الْمَلاَئِكَةُ مَا أُكِلَ عِنْدَهُ ‏"‏ ‏.‏</w:t>
      </w:r>
    </w:p>
    <w:p>
      <w:pPr/>
      <w:r>
        <w:t>Grade: Maudu’ (Darussalam)Reference : Sunan Ibn Majah 1749In-book reference : Book 7, Hadith 112English translation : Vol. 1, Book 7, Hadith 1749Report Error | Share | Copy ▼</w:t>
      </w:r>
    </w:p>
    <w:p>
      <w:r>
        <w:t>----------------------------------------</w:t>
      </w:r>
    </w:p>
    <w:p>
      <w:pPr/>
      <w:r>
        <w:t>It was</w:t>
        <w:br/>
        <w:t>narrated from Abu Hurairah that the Prophet (ﷺ) said:“If</w:t>
        <w:br/>
        <w:t>anyone</w:t>
        <w:br/>
        <w:t>of you is invited to eat when he is fasting, let him say: ‘I am</w:t>
        <w:br/>
        <w:t>fasting.’”</w:t>
      </w:r>
    </w:p>
    <w:p>
      <w:pPr/>
      <w:r>
        <w:t>حَدَّثَنَا أَبُو بَكْرِ بْنُ أَبِي شَيْبَةَ، وَمُحَمَّدُ بْنُ الصَّبَّاحِ، قَالاَ حَدَّثَنَا سُفْيَانُ بْنُ عُيَيْنَةَ، عَنْ أَبِي الزِّنَادِ، عَنِ الأَعْرَجِ، عَنْ أَبِي هُرَيْرَةَ، عَنِ النَّبِيِّ ـ صلى الله عليه وسلم ـ قَالَ ‏</w:t>
        <w:br/>
        <w:t>"‏ إِذَا دُعِيَ أَحَدُكُمْ إِلَى طَعَامٍ وَهُوَ صَائِمٌ فَلْيَقُلْ إِنِّي صَائِمٌ ‏"‏ ‏.‏</w:t>
      </w:r>
    </w:p>
    <w:p>
      <w:pPr/>
      <w:r>
        <w:t>Grade: Sahih (Darussalam)Reference : Sunan Ibn Majah 1750In-book reference : Book 7, Hadith 113English translation : Vol. 1, Book 7, Hadith 1750Report Error | Share | Copy ▼</w:t>
      </w:r>
    </w:p>
    <w:p>
      <w:r>
        <w:t>----------------------------------------</w:t>
      </w:r>
    </w:p>
    <w:p>
      <w:pPr/>
      <w:r>
        <w:t>It was</w:t>
        <w:br/>
        <w:t>narrated from Jabir that the Messenger of Allah (ﷺ) said:“Whoever</w:t>
        <w:br/>
        <w:t>is invited to eat when he is fasting, let him accept the</w:t>
        <w:br/>
        <w:t>invitation;</w:t>
        <w:br/>
        <w:t>and if he wants to let him eat, and if he wants let him</w:t>
        <w:br/>
        <w:t>not eat.”</w:t>
      </w:r>
    </w:p>
    <w:p>
      <w:pPr/>
      <w:r>
        <w:t>حَدَّثَنَا أَحْمَدُ بْنُ يُوسُفَ السُّلَمِيُّ، حَدَّثَنَا أَبُو عَاصِمٍ، أَنْبَأَنَا ابْنُ جُرَيْجٍ، عَنْ أَبِي الزُّبَيْرِ، عَنْ جَابِرٍ، قَالَ قَالَ رَسُولُ اللَّهِ ـ صلى الله عليه وسلم ـ ‏</w:t>
        <w:br/>
        <w:t>"‏ مَنْ دُعِيَ إِلَى طَعَامٍ وَهُوَ صَائِمٌ فَلْيُجِبْ فَإِنْ شَاءَ طَعِمَ وَإِنْ شَاءَ تَرَكَ ‏"‏ ‏.‏</w:t>
      </w:r>
    </w:p>
    <w:p>
      <w:pPr/>
      <w:r>
        <w:t>Grade: Sahih (Darussalam)Reference : Sunan Ibn Majah 1751In-book reference : Book 7, Hadith 114English translation : Vol. 1, Book 7, Hadith 1751Report Error | Share | Copy ▼</w:t>
      </w:r>
    </w:p>
    <w:p>
      <w:r>
        <w:t>----------------------------------------</w:t>
      </w:r>
    </w:p>
    <w:p>
      <w:pPr/>
      <w:r>
        <w:t>It was</w:t>
        <w:br/>
        <w:t>narrated from Abu Hurairah that the Messenger of Allah (ﷺ)</w:t>
        <w:br/>
        <w:t>said:There are three whose supplications are not turned back: A just</w:t>
        <w:br/>
        <w:t>ruler, and a fasting person until he breaks his fast. And, the</w:t>
        <w:br/>
        <w:t>supplication of one who has been wronged is raised by Allah up to the</w:t>
        <w:br/>
        <w:t>clouds on the Day of Resurrection, and the gates of heaven are opened</w:t>
        <w:br/>
        <w:t>for it, and Allah says, ‘By My Might I will help you (against the</w:t>
        <w:br/>
        <w:t>wrongdoer) even if it is after a while.’”</w:t>
      </w:r>
    </w:p>
    <w:p>
      <w:pPr/>
      <w:r>
        <w:t>حَدَّثَنَا عَلِيُّ بْنُ مُحَمَّدٍ، حَدَّثَنَا وَكِيعٌ، عَنْ سَعْدَانَ الْجُهَنِيِّ، عَنْ سَعْدٍ أَبِي مُجَاهِدٍ الطَّائِيِّ، - وَكَانَ ثِقَةً - عَنْ أَبِي مُدِلَّةَ، - وَكَانَ ثِقَةً - عَنْ أَبِي هُرَيْرَةَ، قَالَ قَالَ رَسُولُ اللَّهِ ـ صلى الله عليه وسلم ـ ‏</w:t>
        <w:br/>
        <w:t>"‏ ثَلاَثَةٌ لاَ تُرَدُّ دَعْوَتُهُمُ الإِمَامُ الْعَادِلُ وَالصَّائِمُ حَتَّى يُفْطِرَ وَدَعْوَةُ الْمَظْلُومِ يَرْفَعُهَا اللَّهُ دُونَ الْغَمَامِ يَوْمَ الْقِيَامَةِ وَتُفْتَحُ لَهَا أَبْوَابُ السَّمَاءِ وَيَقُولُ بِعِزَّتِي لأَنْصُرَنَّكِ وَلَوْ بَعْدَ حِينٍ ‏"‏ ‏.‏</w:t>
      </w:r>
    </w:p>
    <w:p>
      <w:pPr/>
      <w:r>
        <w:t>Grade: Hasan (Darussalam)Reference : Sunan Ibn Majah 1752In-book reference : Book 7, Hadith 115English translation : Vol. 1, Book 7, Hadith 1752Report Error | Share | Copy ▼</w:t>
      </w:r>
    </w:p>
    <w:p>
      <w:r>
        <w:t>----------------------------------------</w:t>
      </w:r>
    </w:p>
    <w:p>
      <w:pPr/>
      <w:r>
        <w:t>It was</w:t>
        <w:br/>
        <w:t>narrated from ‘Abdullah bin ‘Amr bin ‘As that the Messenger of</w:t>
        <w:br/>
        <w:t>Allah (ﷺ) said:“When the fasting person breaks his fast, his</w:t>
        <w:br/>
        <w:t>supplication is not turned back.”   (One of the narrators) Ibn Abi Mulaikah said: "When he broke his fast, I heard 'Abdullah bin</w:t>
        <w:br/>
        <w:t>'Amr say: 'O Allah! I ask You by Your mercy, which encompasses all things, to forgive me.'"</w:t>
      </w:r>
    </w:p>
    <w:p>
      <w:pPr/>
      <w:r>
        <w:t>حَدَّثَنَا هِشَامُ بْنُ عَمَّارٍ، حَدَّثَنَا الْوَلِيدُ بْنُ مُسْلِمٍ، حَدَّثَنَا إِسْحَاقُ بْنُ عُبَيْدِ اللَّهِ الْمَدَنِيُّ، قَالَ سَمِعْتُ عَبْدَ اللَّهِ بْنَ أَبِي مُلَيْكَةَ، يَقُولُ سَمِعْتُ عَبْدَ اللَّهِ بْنَ عَمْرِو بْنِ الْعَاصِ، يَقُولُ قَالَ رَسُولُ اللَّهِ ـ صلى الله عليه وسلم ـ ‏</w:t>
        <w:br/>
        <w:t>"‏ إِنَّ لِلصَّائِمِ عِنْدَ فِطْرِهِ لَدَعْوَةً مَا تُرَدُّ ‏"‏ ‏.‏ قَالَ ابْنُ أَبِي مُلَيْكَةَ سَمِعْتُ عَبْدَ اللَّهِ بْنَ عَمْرٍو يَقُولُ إِذَا أَفْطَرَ اللَّهُمَّ إِنِّي أَسْأَلُكَ بِرَحْمَتِكَ الَّتِي وَسِعَتْ كُلَّ شَىْءٍ أَنْ تَغْفِرَ لِي ‏.‏</w:t>
      </w:r>
    </w:p>
    <w:p>
      <w:pPr/>
      <w:r>
        <w:t>Grade: Hasan (Darussalam)Reference : Sunan Ibn Majah 1753In-book reference : Book 7, Hadith 116English translation : Vol. 1, Book 7, Hadith 1753Report Error | Share | Copy ▼</w:t>
      </w:r>
    </w:p>
    <w:p>
      <w:r>
        <w:t>----------------------------------------</w:t>
      </w:r>
    </w:p>
    <w:p>
      <w:pPr/>
      <w:r>
        <w:t>It was</w:t>
        <w:br/>
        <w:t>narrated that Anas bin Malik said:“The Prophet (ﷺ) would</w:t>
        <w:br/>
        <w:t>not go</w:t>
        <w:br/>
        <w:t>out on the Day of Fitr until he had eaten some dates.”</w:t>
      </w:r>
    </w:p>
    <w:p>
      <w:pPr/>
      <w:r>
        <w:t>حَدَّثَنَا جُبَارَةُ بْنُ الْمُغَلِّسِ، حَدَّثَنَا هُشَيْمٌ، عَنْ عُبَيْدِ اللَّهِ بْنِ أَبِي بَكْرٍ، عَنْ أَنَسِ بْنِ مَالِكٍ، قَالَ كَانَ النَّبِيُّ ـ صلى الله عليه وسلم ـ لاَ يَخْرُجُ يَوْمَ الْفِطْرِ حَتَّى يَطْعَمَ تَمَرَاتٍ ‏.‏</w:t>
      </w:r>
    </w:p>
    <w:p>
      <w:pPr/>
      <w:r>
        <w:t>Grade: Sahih (Darussalam)Reference : Sunan Ibn Majah 1754In-book reference : Book 7, Hadith 117English translation : Vol. 1, Book 7, Hadith 1754Report Error | Share | Copy ▼</w:t>
      </w:r>
    </w:p>
    <w:p>
      <w:r>
        <w:t>----------------------------------------</w:t>
      </w:r>
    </w:p>
    <w:p>
      <w:pPr/>
      <w:r>
        <w:t>It was</w:t>
        <w:br/>
        <w:t>narrated that Ibn ‘Umar said:“The Prophet (ﷺ) would not go</w:t>
        <w:br/>
        <w:t>out</w:t>
        <w:br/>
        <w:t>on the Day of Fitr until he had had given his Companions some of</w:t>
        <w:br/>
        <w:t>the</w:t>
        <w:br/>
        <w:t>charity of Fitr to eat.”</w:t>
      </w:r>
    </w:p>
    <w:p>
      <w:pPr/>
      <w:r>
        <w:t>حَدَّثَنَا جُبَارَةُ بْنُ الْمُغَلِّسِ، حَدَّثَنَا مِنْدَلُ بْنُ عَلِيٍّ، حَدَّثَنَا عُمَرُ بْنُ صُهْبَانَ، عَنْ نَافِعٍ، عَنِ ابْنِ عُمَرَ، قَالَ كَانَ النَّبِيُّ ـ صلى الله عليه وسلم ـ لاَ يَغْدُو يَوْمَ الْفِطْرِ حَتَّى يُغَدِّيَ أَصْحَابَهُ مِنْ صَدَقَةِ الْفِطْرِ ‏.‏</w:t>
      </w:r>
    </w:p>
    <w:p>
      <w:pPr/>
      <w:r>
        <w:t>Grade: Da’if (Darussalam)Reference : Sunan Ibn Majah 1755In-book reference : Book 7, Hadith 118English translation : Vol. 1, Book 7, Hadith 1755Report Error | Share | Copy ▼</w:t>
      </w:r>
    </w:p>
    <w:p>
      <w:r>
        <w:t>----------------------------------------</w:t>
      </w:r>
    </w:p>
    <w:p>
      <w:pPr/>
      <w:r>
        <w:t>It was</w:t>
        <w:br/>
        <w:t>narrated from Ibn Buraidah from his father, that:The Messenger of</w:t>
        <w:br/>
        <w:t>Allah (ﷺ) would not go out on the Day of Fitr until he had eaten,</w:t>
        <w:br/>
        <w:t>and he would not eat on the Day of Nahr (the day of sacrifice) until</w:t>
        <w:br/>
        <w:t>he came back.</w:t>
      </w:r>
    </w:p>
    <w:p>
      <w:pPr/>
      <w:r>
        <w:t>حَدَّثَنَا مُحَمَّدُ بْنُ يَحْيَى، حَدَّثَنَا أَبُو عَاصِمٍ، حَدَّثَنَا ثَوَابُ بْنُ عُتْبَةَ الْمَهْرِيُّ، عَنِ ابْنِ بُرَيْدَةَ، عَنْ أَبِيهِ، أَنَّ رَسُولَ اللَّهِ ـ صلى الله عليه وسلم ـ كَانَ لاَ يَخْرُجُ يَوْمَ الْفِطْرِ حَتَّى يَأْكُلَ وَكَانَ لاَ يَأْكُلُ يَوْمَ النَّحْرِ حَتَّى يَرْجِعَ ‏.‏</w:t>
      </w:r>
    </w:p>
    <w:p>
      <w:pPr/>
      <w:r>
        <w:t>Reference : Sunan Ibn Majah 1756In-book reference : Book 7, Hadith 119English translation : Vol. 1, Book 7, Hadith 1756Report Error | Share | Copy ▼</w:t>
      </w:r>
    </w:p>
    <w:p>
      <w:r>
        <w:t>----------------------------------------</w:t>
      </w:r>
    </w:p>
    <w:p>
      <w:pPr/>
      <w:r>
        <w:t>It was</w:t>
        <w:br/>
        <w:t>narrated from Ibn ‘Umar that the Messenger of Allah (ﷺ)</w:t>
        <w:br/>
        <w:t>said:‘Whoever dies owing the fasts of a month, one poor person should</w:t>
        <w:br/>
        <w:t>be</w:t>
        <w:br/>
        <w:t>fed on his behalf for each day.”</w:t>
      </w:r>
    </w:p>
    <w:p>
      <w:pPr/>
      <w:r>
        <w:t>حَدَّثَنَا مُحَمَّدُ بْنُ يَحْيَى، حَدَّثَنَا قُتَيْبَةُ، حَدَّثَنَا عَبْثَرٌ، عَنْ أَشْعَثَ، عَنْ مُحَمَّدِ بْنِ سِيرِينَ، عَنْ نَافِعٍ، عَنِ ابْنِ عُمَرَ، قَالَ قَالَ رَسُولُ اللَّهِ ـ صلى الله عليه وسلم ـ ‏</w:t>
        <w:br/>
        <w:t>"‏ مَنْ مَاتَ وَعَلَيْهِ صِيَامُ شَهْرٍ فَلْيُطْعَمْ عَنْهُ مَكَانَ كُلِّ يَوْمٍ مِسْكِينٌ ‏"‏ ‏.‏</w:t>
      </w:r>
    </w:p>
    <w:p>
      <w:pPr/>
      <w:r>
        <w:t>Grade: Da’if (Darussalam)Reference : Sunan Ibn Majah 1757In-book reference : Book 7, Hadith 120English translation : Vol. 1, Book 7, Hadith 1757Report Error | Share | Copy ▼</w:t>
      </w:r>
    </w:p>
    <w:p>
      <w:r>
        <w:t>----------------------------------------</w:t>
      </w:r>
    </w:p>
    <w:p>
      <w:pPr/>
      <w:r>
        <w:t>It was</w:t>
        <w:br/>
        <w:t>narrated that Ibn ‘Abbas said:“A woman came to the Prophet</w:t>
        <w:br/>
        <w:t>(ﷺ)</w:t>
        <w:br/>
        <w:t>and said: ‘O Messenger of Allah, my sister has died and she owed</w:t>
        <w:br/>
        <w:t>a</w:t>
        <w:br/>
        <w:t>fast of two consecutive months.’ He said: ‘Do you not think that</w:t>
        <w:br/>
        <w:t>if</w:t>
        <w:br/>
        <w:t>your sister owed a debt, you would pay it off for her?’ She</w:t>
        <w:br/>
        <w:t>said: ‘Of</w:t>
        <w:br/>
        <w:t>course.’ He said: ‘The right of Allah is greater.’”</w:t>
      </w:r>
    </w:p>
    <w:p>
      <w:pPr/>
      <w:r>
        <w:t>حَدَّثَنَا عَبْدُ اللَّهِ بْنُ سَعِيدٍ، حَدَّثَنَا أَبُو خَالِدٍ الأَحْمَرُ، عَنِ الأَعْمَشِ، عَنْ مُسْلِمٍ الْبَطِينِ، وَالْحَكَمِ، وَسَلَمَةَ بْنِ كُهَيْلٍ، عَنْ سَعِيدِ بْنِ جُبَيْرٍ، وَعَطَاءٍ، وَمُجَاهِدٍ، عَنِ ابْنِ عَبَّاسٍ، قَالَ جَاءَتِ امْرَأَةٌ إِلَى النَّبِيِّ ـ صلى الله عليه وسلم ـ فَقَالَتْ يَا رَسُولَ اللَّهِ إِنَّ أُخْتِي مَاتَتْ وَعَلَيْهَا صِيَامُ شَهْرَيْنِ مُتَتَابِعَيْنِ قَالَ ‏"‏ أَرَأَيْتِ لَوْ كَانَ عَلَى أُخْتِكِ دَيْنٌ أَكُنْتِ تَقْضِينَهُ ‏"‏ ‏.‏ قَالَتْ بَلَى ‏.‏ قَالَ ‏"‏ فَحَقُّ اللَّهِ أَحَقُّ ‏"‏ ‏.‏</w:t>
      </w:r>
    </w:p>
    <w:p>
      <w:pPr/>
      <w:r>
        <w:t>Grade: Sahih (Darussalam)Reference : Sunan Ibn Majah 1758In-book reference : Book 7, Hadith 121English translation : Vol. 1, Book 7, Hadith 1758Report Error | Share | Copy ▼</w:t>
      </w:r>
    </w:p>
    <w:p>
      <w:r>
        <w:t>----------------------------------------</w:t>
      </w:r>
    </w:p>
    <w:p>
      <w:pPr/>
      <w:r>
        <w:t>It was</w:t>
        <w:br/>
        <w:t>narrated from Ibn Buraidah that his father said:“A woman came</w:t>
        <w:br/>
        <w:t>to</w:t>
        <w:br/>
        <w:t>the Prophet (ﷺ) and said: ‘O Messenger of Allah, my mother has</w:t>
        <w:br/>
        <w:t>died and she owed a fast. Should I fast on her behalf?’ He said:</w:t>
        <w:br/>
        <w:t>‘Yes.’”</w:t>
      </w:r>
    </w:p>
    <w:p>
      <w:pPr/>
      <w:r>
        <w:t>حَدَّثَنَا زُهَيْرُ بْنُ مُحَمَّدٍ، حَدَّثَنَا عَبْدُ الرَّزَّاقِ، عَنْ سُفْيَانَ، عَنْ عَبْدِ اللَّهِ بْنِ عَطَاءٍ، عَنِ ابْنِ بُرَيْدَةَ، عَنْ أَبِيهِ، قَالَ جَاءَتِ امْرَأَةٌ إِلَى النَّبِيِّ ـ صلى الله عليه وسلم ـ فَقَالَتْ يَا رَسُولَ اللَّهِ إِنَّ أُمِّي مَاتَتْ وَعَلَيْهَا صَوْمٌ أَفَأَصُومُ عَنْهَا قَالَ ‏</w:t>
        <w:br/>
        <w:t>"‏ نَعَمْ ‏"‏ ‏.‏</w:t>
      </w:r>
    </w:p>
    <w:p>
      <w:pPr/>
      <w:r>
        <w:t>Grade: Sahih (Darussalam)Reference : Sunan Ibn Majah 1759In-book reference : Book 7, Hadith 122English translation : Vol. 1, Book 7, Hadith 1759Report Error | Share | Copy ▼</w:t>
      </w:r>
    </w:p>
    <w:p>
      <w:r>
        <w:t>----------------------------------------</w:t>
      </w:r>
    </w:p>
    <w:p>
      <w:pPr/>
      <w:r>
        <w:t>It was</w:t>
        <w:br/>
        <w:t>narrated that ‘Atiyyah bin Sufyan bin ‘Abdullah bin Rabi’ah</w:t>
        <w:br/>
        <w:t>said:“Our delegation who went to the Messenger of Allah (ﷺ) to</w:t>
        <w:br/>
        <w:t>announce the Islam of Thaqif told us that they came to him in</w:t>
        <w:br/>
        <w:t>Ramadan.</w:t>
        <w:br/>
        <w:t>He set up a tent for them in the mosque, and when they</w:t>
        <w:br/>
        <w:t>became Muslim,</w:t>
        <w:br/>
        <w:t>they fasted what was left of the month.”</w:t>
      </w:r>
    </w:p>
    <w:p>
      <w:pPr/>
      <w:r>
        <w:t>حَدَّثَنَا مُحَمَّدُ بْنُ يَحْيَى، حَدَّثَنَا أَحْمَدُ بْنُ خَالِدٍ الْوَهْبِيُّ، حَدَّثَنَا مُحَمَّدُ بْنُ إِسْحَاقَ، عَنْ عِيسَى بْنِ عَبْدِ اللَّهِ بْنِ مَالِكٍ، عَنْ عَطِيَّةَ بْنِ سُفْيَانَ بْنِ عَبْدِ اللَّهِ بْنِ رَبِيعَةَ، قَالَ حَدَّثَنَا وَفْدُنَا الَّذِينَ، قَدِمُوا عَلَى رَسُولِ اللَّهِ ـ صلى الله عليه وسلم ـ بِإِسْلاَمِ ثَقِيفٍ ‏.‏ قَالَ وَقَدِمُوا عَلَيْهِ فِي رَمَضَانَ وَضَرَبَ عَلَيْهِمْ قُبَّةً فِي الْمَسْجِدِ فَلَمَّا أَسْلَمُوا صَامُوا مَا بَقِيَ عَلَيْهِمْ مِنَ الشَّهْرِ ‏.‏</w:t>
      </w:r>
    </w:p>
    <w:p>
      <w:pPr/>
      <w:r>
        <w:t>Grade: Da’if (Darussalam)Reference : Sunan Ibn Majah 1760In-book reference : Book 7, Hadith 123English translation : Vol. 1, Book 7, Hadith 1760Report Error | Share | Copy ▼</w:t>
      </w:r>
    </w:p>
    <w:p>
      <w:r>
        <w:t>----------------------------------------</w:t>
      </w:r>
    </w:p>
    <w:p>
      <w:pPr/>
      <w:r>
        <w:t>It was</w:t>
        <w:br/>
        <w:t>narrated from Abu Hurairah that the Prophet (ﷺ) said:“When</w:t>
        <w:br/>
        <w:t>her</w:t>
        <w:br/>
        <w:t>husband is present, no woman should fast any day apart from the</w:t>
        <w:br/>
        <w:t>month</w:t>
        <w:br/>
        <w:t>of Ramadan without his permission.”</w:t>
      </w:r>
    </w:p>
    <w:p>
      <w:pPr/>
      <w:r>
        <w:t>حَدَّثَنَا هِشَامُ بْنُ عَمَّارٍ، حَدَّثَنَا سُفْيَانُ بْنُ عُيَيْنَةَ، عَنْ أَبِي الزِّنَادِ، عَنِ الأَعْرَجِ، عَنْ أَبِي هُرَيْرَةَ، عَنِ النَّبِيِّ ـ صلى الله عليه وسلم ـ قَالَ ‏</w:t>
        <w:br/>
        <w:t>"‏ لاَ تَصُومُ الْمَرْأَةُ وَزَوْجُهَا شَاهِدٌ يَوْمًا مِنْ غَيْرِ شَهْرِ رَمَضَانَ إِلاَّ بِإِذْنِهِ ‏"‏ ‏.‏</w:t>
      </w:r>
    </w:p>
    <w:p>
      <w:pPr/>
      <w:r>
        <w:t>Grade: Sahih (Darussalam)Reference : Sunan Ibn Majah 1761In-book reference : Book 7, Hadith 124English translation : Vol. 1, Book 7, Hadith 1761Report Error | Share | Copy ▼</w:t>
      </w:r>
    </w:p>
    <w:p>
      <w:r>
        <w:t>----------------------------------------</w:t>
      </w:r>
    </w:p>
    <w:p>
      <w:pPr/>
      <w:r>
        <w:t>It was</w:t>
        <w:br/>
        <w:t>narrated that Abu Sa’eed said:“The Messenger of Allah (ﷺ)</w:t>
        <w:br/>
        <w:t>forbade women from fasting without the permission of their husbands.”</w:t>
      </w:r>
    </w:p>
    <w:p>
      <w:pPr/>
      <w:r>
        <w:t>حَدَّثَنَا مُحَمَّدُ بْنُ يَحْيَى، حَدَّثَنَا يَحْيَى بْنُ حَمَّادٍ، حَدَّثَنَا أَبُو عَوَانَةَ، عَنْ سُلَيْمَانَ، عَنْ أَبِي صَالِحٍ، عَنْ أَبِي سَعِيدٍ، قَالَ نَهَى رَسُولُ اللَّهِ ـ صلى الله عليه وسلم ـ النِّسَاءَ أَنْ يَصُمْنَ إِلاَّ بِإِذْنِ أَزْوَاجِهِنَّ ‏.‏</w:t>
      </w:r>
    </w:p>
    <w:p>
      <w:pPr/>
      <w:r>
        <w:t>Grade: Da’if (Darussalam)Reference : Sunan Ibn Majah 1762In-book reference : Book 7, Hadith 125English translation : Vol. 1, Book 7, Hadith 1762Report Error | Share | Copy ▼</w:t>
      </w:r>
    </w:p>
    <w:p>
      <w:r>
        <w:t>----------------------------------------</w:t>
      </w:r>
    </w:p>
    <w:p>
      <w:pPr/>
      <w:r>
        <w:t>It was</w:t>
        <w:br/>
        <w:t>narrated from ‘Aishah that the Prophet (ﷺ) said:“If a man</w:t>
        <w:br/>
        <w:t>stays among a people, he should not fast without their permission.”</w:t>
      </w:r>
    </w:p>
    <w:p>
      <w:pPr/>
      <w:r>
        <w:t>حَدَّثَنَا مُحَمَّدُ بْنُ يَحْيَى الأَزْدِيُّ، حَدَّثَنَا مُوسَى بْنُ دَاوُدَ، وَخَالِدُ بْنُ أَبِي يَزِيدَ، قَالاَ حَدَّثَنَا أَبُو بَكْرٍ الْمَدَنِيُّ، عَنْ هِشَامِ بْنِ عُرْوَةَ، عَنْ أَبِيهِ، عَنْ عَائِشَةَ، عَنِ النَّبِيِّ ـ صلى الله عليه وسلم ـ قَالَ ‏</w:t>
        <w:br/>
        <w:t>"‏ إِذَا نَزَلَ الرَّجُلُ بِقَوْمٍ فَلاَ يَصُومُ إِلاَّ بِإِذْنِهِمْ ‏"‏ ‏.‏</w:t>
      </w:r>
    </w:p>
    <w:p>
      <w:pPr/>
      <w:r>
        <w:t>Grade: Da’if (Darussalam)Reference : Sunan Ibn Majah 1763In-book reference : Book 7, Hadith 126English translation : Vol. 1, Book 7, Hadith 1763Report Error | Share | Copy ▼</w:t>
      </w:r>
    </w:p>
    <w:p>
      <w:r>
        <w:t>----------------------------------------</w:t>
      </w:r>
    </w:p>
    <w:p>
      <w:pPr/>
      <w:r>
        <w:t>It was</w:t>
        <w:br/>
        <w:t>narrated from Abu Hurairah that the Prophet (ﷺ) said:“A</w:t>
        <w:br/>
        <w:t>grateful</w:t>
        <w:br/>
        <w:t>eater is equal to a patient fasting person.”</w:t>
      </w:r>
    </w:p>
    <w:p>
      <w:pPr/>
      <w:r>
        <w:t>حَدَّثَنَا يَعْقُوبُ بْنُ حُمَيْدِ بْنِ كَاسِبٍ، حَدَّثَنَا مُحَمَّدُ بْنُ مَعْنٍ، عَنْ أَبِيهِ، وَعَنْ عَبْدِ اللَّهِ بْنِ عَبْدِ اللَّهِ الأُمَوِيِّ، عَنْ مَعْنِ بْنِ مُحَمَّدٍ، عَنْ حَنْظَلَةَ بْنِ عَلِيٍّ الأَسْلَمِيِّ، عَنْ أَبِي هُرَيْرَةَ، عَنِ النَّبِيِّ ـ صلى الله عليه وسلم ـ أَنَّهُ قَالَ ‏</w:t>
        <w:br/>
        <w:t>"‏ الطَّاعِمُ الشَّاكِرُ بِمَنْزِلَةِ الصَّائِمِ الصَّابِرِ ‏"‏ ‏.‏</w:t>
      </w:r>
    </w:p>
    <w:p>
      <w:pPr/>
      <w:r>
        <w:t>Grade: Hasan (Darussalam)Reference : Sunan Ibn Majah 1764In-book reference : Book 7, Hadith 127English translation : Vol. 1, Book 7, Hadith 1764Report Error | Share | Copy ▼</w:t>
      </w:r>
    </w:p>
    <w:p>
      <w:r>
        <w:t>----------------------------------------</w:t>
      </w:r>
    </w:p>
    <w:p>
      <w:pPr/>
      <w:r>
        <w:t>It was</w:t>
        <w:br/>
        <w:t>narrated from Sinan bin Sannah Al-Aslami, the Companion of the</w:t>
        <w:br/>
        <w:t>Prophet (ﷺ), that the Messenger of Allah (ﷺ) said:“A grateful</w:t>
        <w:br/>
        <w:t>eater will have a reward like that of a patient fasting person.”</w:t>
      </w:r>
    </w:p>
    <w:p>
      <w:pPr/>
      <w:r>
        <w:t>حَدَّثَنَا إِسْمَاعِيلُ بْنُ عَبْدِ اللَّهِ الرَّقِّيُّ، حَدَّثَنَا عَبْدُ اللَّهِ بْنُ جَعْفَرٍ، حَدَّثَنَا عَبْدُ الْعَزِيزِ بْنُ مُحَمَّدٍ، عَنْ مُحَمَّدِ بْنِ عَبْدِ اللَّهِ بْنِ أَبِي حُرَّةَ، عَنْ عَمِّهِ، حَكِيمِ بْنِ أَبِي حُرَّةَ عَنْ سِنَانِ بْنِ سَنَّةَ الأَسْلَمِيِّ، صَاحِبِ النَّبِيِّ ـ صلى الله عليه وسلم ـ قَالَ قَالَ رَسُولُ اللَّهِ ـ صلى الله عليه وسلم ـ ‏</w:t>
        <w:br/>
        <w:t>"‏ الطَّاعِمُ الشَّاكِرُ لَهُ مِثْلُ أَجْرِ الصَّائِمِ الصَّابِرِ ‏"‏ ‏.‏</w:t>
      </w:r>
    </w:p>
    <w:p>
      <w:pPr/>
      <w:r>
        <w:t>Grade: Hasan (Darussalam)Reference : Sunan Ibn Majah 1765In-book reference : Book 7, Hadith 128English translation : Vol. 1, Book 7, Hadith 1765Report Error | Share | Copy ▼</w:t>
      </w:r>
    </w:p>
    <w:p>
      <w:r>
        <w:t>----------------------------------------</w:t>
      </w:r>
    </w:p>
    <w:p>
      <w:pPr/>
      <w:r>
        <w:t>It was</w:t>
        <w:br/>
        <w:t>narrated that Abu Sa’eed Al-Khudri said:“We observed I’tikaf</w:t>
        <w:br/>
        <w:t>with the Messenger of Allah (ﷺ) during the middle ten days of</w:t>
        <w:br/>
        <w:t>Ramadan. He said: ‘I have been shown Lailatul-Qadr, then I was</w:t>
        <w:br/>
        <w:t>caused</w:t>
        <w:br/>
        <w:t>to forget it, so seek it in the last ten night, on the</w:t>
        <w:br/>
        <w:t>odd-numbered</w:t>
        <w:br/>
        <w:t>nights.’”</w:t>
      </w:r>
    </w:p>
    <w:p>
      <w:pPr/>
      <w:r>
        <w:t>حَدَّثَنَا أَبُو بَكْرِ بْنُ أَبِي شَيْبَةَ، حَدَّثَنَا إِسْمَاعِيلُ ابْنُ عُلَيَّةَ، عَنْ هِشَامٍ الدَّسْتَوَائِيِّ، عَنْ يَحْيَى بْنِ أَبِي كَثِيرٍ، عَنْ أَبِي سَلَمَةَ، عَنْ أَبِي سَعِيدٍ الْخُدْرِيِّ، قَالَ اعْتَكَفْنَا مَعَ رَسُولِ اللَّهِ ـ صلى الله عليه وسلم ـ الْعَشْرَ الأَوْسَطَ مِنْ رَمَضَانَ فَقَالَ ‏</w:t>
        <w:br/>
        <w:t>"‏ إِنِّي أُرِيتُ لَيْلَةَ الْقَدْرِ فَأُنْسِيتُهَا فَالْتَمِسُوهَا فِي الْعَشْرِ الأَوَاخِرِ فِي الْوَتْرِ ‏"‏ ‏.‏</w:t>
      </w:r>
    </w:p>
    <w:p>
      <w:pPr/>
      <w:r>
        <w:t>Grade: Sahih (Darussalam)Reference : Sunan Ibn Majah 1766In-book reference : Book 7, Hadith 129English translation : Vol. 1, Book 7, Hadith 1766Report Error | Share | Copy ▼</w:t>
      </w:r>
    </w:p>
    <w:p>
      <w:r>
        <w:t>----------------------------------------</w:t>
      </w:r>
    </w:p>
    <w:p>
      <w:pPr/>
      <w:r>
        <w:t>It was</w:t>
        <w:br/>
        <w:t>narrated that ‘Aishah said:“The Prophet (ﷺ) used to strive</w:t>
        <w:br/>
        <w:t>hard (in worship) in the last ten nights of Ramadan as he never did</w:t>
        <w:br/>
        <w:t>at</w:t>
        <w:br/>
        <w:t>any other time.”</w:t>
      </w:r>
    </w:p>
    <w:p>
      <w:pPr/>
      <w:r>
        <w:t>حَدَّثَنَا مُحَمَّدُ بْنُ عَبْدِ الْمَلِكِ بْنِ أَبِي الشَّوَارِبِ، وَأَبُو إِسْحَاقَ الْهَرَوِيُّ إِبْرَاهِيمُ بْنُ عَبْدِ اللَّهِ بْنِ حَاتِمٍ قَالاَ حَدَّثَنَا عَبْدُ الْوَاحِدِ بْنُ زِيَادٍ، حَدَّثَنَا الْحَسَنُ بْنُ عُبَيْدِ اللَّهِ، عَنْ إِبْرَاهِيمَ النَّخَعِيِّ، عَنِ الأَسْوَدِ، عَنْ عَائِشَةَ، قَالَتْ كَانَ النَّبِيُّ ـ صلى الله عليه وسلم ـ يَجْتَهِدُ فِي الْعَشْرِ الأَوَاخِرِ مَا لاَ يَجْتَهِدُ فِي غَيْرِهِ ‏.‏</w:t>
      </w:r>
    </w:p>
    <w:p>
      <w:pPr/>
      <w:r>
        <w:t>Grade: Sahih (Darussalam)Reference : Sunan Ibn Majah 1767In-book reference : Book 7, Hadith 130English translation : Vol. 1, Book 7, Hadith 1767Report Error | Share | Copy ▼</w:t>
      </w:r>
    </w:p>
    <w:p>
      <w:r>
        <w:t>----------------------------------------</w:t>
      </w:r>
    </w:p>
    <w:p>
      <w:pPr/>
      <w:r>
        <w:t>It was</w:t>
        <w:br/>
        <w:t>narrated that ‘Aishah said:“When the last ten days of Ramadan</w:t>
        <w:br/>
        <w:t>began, the Prophet (ﷺ) used to stay up at night, tighten his</w:t>
        <w:br/>
        <w:t>waist-</w:t>
        <w:br/>
        <w:t>wrap, and wake up his family (to pray).”</w:t>
      </w:r>
    </w:p>
    <w:p>
      <w:pPr/>
      <w:r>
        <w:t>حَدَّثَنَا عَبْدُ اللَّهِ بْنُ مُحَمَّدٍ الزُّهْرِيُّ، حَدَّثَنَا سُفْيَانُ، عَنِ ابْنِ عُبَيْدِ بْنِ نِسْطَاسٍ، عَنْ أَبِي الضُّحَى، عَنْ مَسْرُوقٍ، عَنْ عَائِشَةَ، قَالَتْ كَانَ النَّبِيُّ ـ صلى الله عليه وسلم ـ إِذَا دَخَلَتِ الْعَشْرُ أَحْيَا اللَّيْلَ وَشَدَّ الْمِئْزَرَ وَأَيْقَظَ أَهْلَهُ ‏.‏</w:t>
      </w:r>
    </w:p>
    <w:p>
      <w:pPr/>
      <w:r>
        <w:t>Grade: Sahih (Darussalam)Reference : Sunan Ibn Majah 1768In-book reference : Book 7, Hadith 131English translation : Vol. 1, Book 7, Hadith 1768Report Error | Share | Copy ▼</w:t>
      </w:r>
    </w:p>
    <w:p>
      <w:r>
        <w:t>----------------------------------------</w:t>
      </w:r>
    </w:p>
    <w:p>
      <w:pPr/>
      <w:r>
        <w:t>It was</w:t>
        <w:br/>
        <w:t>narrated that Abu Hurairah said:“The Prophet (ﷺ) used to</w:t>
        <w:br/>
        <w:t>observe</w:t>
        <w:br/>
        <w:t>I’tikaf for ten days every year. In the year in which he</w:t>
        <w:br/>
        <w:t>passed</w:t>
        <w:br/>
        <w:t>away, he observed I’tikaf for twenty days. And the Qur’an would</w:t>
        <w:br/>
        <w:t>be reviewed with him once every year, but in the year in which he</w:t>
        <w:br/>
        <w:t>passed away, it was reviewed with him twice.”</w:t>
      </w:r>
    </w:p>
    <w:p>
      <w:pPr/>
      <w:r>
        <w:t>حَدَّثَنَا هَنَّادُ بْنُ السَّرِيِّ، حَدَّثَنَا أَبُو بَكْرِ بْنُ عَيَّاشٍ، عَنْ أَبِي حُصَيْنٍ، عَنْ أَبِي صَالِحٍ، عَنْ أَبِي هُرَيْرَةَ، قَالَ كَانَ النَّبِيُّ ـ صلى الله عليه وسلم ـ يَعْتَكِفُ كُلَّ عَامٍ عَشْرَةَ أَيَّامٍ فَلَمَّا كَانَ الْعَامُ الَّذِي قُبِضَ فِيهِ اعْتَكَفَ عِشْرِينَ يَوْمًا وَكَانَ يُعْرَضُ عَلَيْهِ الْقُرْآنُ فِي كُلِّ عَامٍ مَرَّةً فَلَمَّا كَانَ الْعَامُ الَّذِي قُبِضَ فِيهِ عُرِضَ عَلَيْهِ مَرَّتَيْنِ ‏.‏</w:t>
      </w:r>
    </w:p>
    <w:p>
      <w:pPr/>
      <w:r>
        <w:t>Grade: Sahih (Darussalam)Reference : Sunan Ibn Majah 1769In-book reference : Book 7, Hadith 132English translation : Vol. 1, Book 7, Hadith 1769Report Error | Share | Copy ▼</w:t>
      </w:r>
    </w:p>
    <w:p>
      <w:r>
        <w:t>----------------------------------------</w:t>
      </w:r>
    </w:p>
    <w:p>
      <w:pPr/>
      <w:r>
        <w:t>It was</w:t>
        <w:br/>
        <w:t>narrated from Ubayy bin Ka’b that:The Prophet (ﷺ) used to</w:t>
        <w:br/>
        <w:t>spend</w:t>
        <w:br/>
        <w:t>the last ten days of Ramadan in I’tikaf. One year he was</w:t>
        <w:br/>
        <w:t>traveling,</w:t>
        <w:br/>
        <w:t>so the following year he spent twenty days in I’tikaf.</w:t>
      </w:r>
    </w:p>
    <w:p>
      <w:pPr/>
      <w:r>
        <w:t>حَدَّثَنَا مُحَمَّدُ بْنُ يَحْيَى، حَدَّثَنَا عَبْدُ الرَّحْمَنِ بْنُ مَهْدِيٍّ، عَنْ حَمَّادِ بْنِ سَلَمَةَ، عَنْ ثَابِتٍ، عَنْ أَبِي رَافِعٍ، عَنْ أُبَىِّ بْنِ كَعْبٍ، أَنَّ النَّبِيَّ ـ صلى الله عليه وسلم ـ كَانَ يَعْتَكِفُ الْعَشْرَ الأَوَاخِرَ مِنْ رَمَضَانَ فَسَافَرَ عَامًا فَلَمَّا كَانَ مِنَ الْعَامِ الْمُقْبِلِ اعْتَكَفَ عِشْرِينَ يَوْمًا ‏.‏</w:t>
      </w:r>
    </w:p>
    <w:p>
      <w:pPr/>
      <w:r>
        <w:t>Grade: Sahih (Darussalam)Reference : Sunan Ibn Majah 1770In-book reference : Book 7, Hadith 133English translation : Vol. 1, Book 7, Hadith 1770Report Error | Share | Copy ▼</w:t>
      </w:r>
    </w:p>
    <w:p>
      <w:r>
        <w:t>----------------------------------------</w:t>
      </w:r>
    </w:p>
    <w:p>
      <w:pPr/>
      <w:r>
        <w:t>It was</w:t>
        <w:br/>
        <w:t>narrated that ‘Aishah said:“When the Prophet (ﷺ) wanted to</w:t>
        <w:br/>
        <w:t>start I’tikaf, he would pray the Subh, then he would enter the</w:t>
        <w:br/>
        <w:t>place</w:t>
        <w:br/>
        <w:t>where he wanted to observe I’tikaf. He wanted to spend the</w:t>
        <w:br/>
        <w:t>last ten</w:t>
        <w:br/>
        <w:t>days of Ramadan in I’tikaf, so he ordered that a tent be</w:t>
        <w:br/>
        <w:t>set up for</w:t>
        <w:br/>
        <w:t>him.” Then ‘Aishah ordered that a tent be set up for</w:t>
        <w:br/>
        <w:t>her, and Hafash</w:t>
        <w:br/>
        <w:t>ordered that a tent be set up for her. When Zainab</w:t>
        <w:br/>
        <w:t>saw their two</w:t>
        <w:br/>
        <w:t>tents, she also ordered that a tent be set up for her.</w:t>
        <w:br/>
        <w:t>When the</w:t>
        <w:br/>
        <w:t>Messenger of Allah (ﷺ) saw that, he said: “It is</w:t>
        <w:br/>
        <w:t>righteousness that</w:t>
        <w:br/>
        <w:t>you seek?” Then he did not observe I’tikaf</w:t>
        <w:br/>
        <w:t>during Ramadan, and he</w:t>
        <w:br/>
        <w:t>observed I’tikaf during ten days of Shawwal.</w:t>
      </w:r>
    </w:p>
    <w:p>
      <w:pPr/>
      <w:r>
        <w:t>حَدَّثَنَا أَبُو بَكْرِ بْنُ أَبِي شَيْبَةَ، حَدَّثَنَا يَعْلَى بْنُ عُبَيْدٍ، حَدَّثَنَا يَحْيَى بْنُ سَعِيدٍ، عَنْ عَمْرَةَ، عَنْ عَائِشَةَ، قَالَتْ كَانَ النَّبِيُّ ـ صلى الله عليه وسلم ـ إِذَا أَرَادَ أَنْ يَعْتَكِفَ صَلَّى الصُّبْحَ ثُمَّ دَخَلَ الْمَكَانَ الَّذِي يُرِيدُ أَنْ يَعْتَكِفَ فِيهِ فَأَرَادَ أَنْ يَعْتَكِفَ الْعَشْرَ الأَوَاخِرَ مِنْ رَمَضَانَ فَأَمَرَ فَضُرِبَ لَهُ خِبَاءٌ فَأَمَرَتْ عَائِشَةُ بِخِبَاءٍ فَضُرِبَ لَهَا وَأَمَرَتْ حَفْصَةُ بِخِبَاءٍ فَضُرِبَ لَهَا فَلَمَّا رَأَتْ زَيْنَبُ خِبَاءَهُمَا أَمَرَتْ بِخِبَاءٍ فَضُرِبَ لَهَا فَلَمَّا رَأَى ذَلِكَ رَسُولُ اللَّهِ ـ صلى الله عليه وسلم ـ قَالَ ‏</w:t>
        <w:br/>
        <w:t>"‏ آلْبِرَّ تُرِدْنَ ‏"‏ ‏.‏ فَلَمْ يَعْتَكِفْ فِي رَمَضَانَ وَاعْتَكَفَ عَشْرًا مِنْ شَوَّالٍ ‏.‏</w:t>
      </w:r>
    </w:p>
    <w:p>
      <w:pPr/>
      <w:r>
        <w:t>Grade: Sahih (Darussalam)Reference : Sunan Ibn Majah 1771In-book reference : Book 7, Hadith 134English translation : Vol. 1, Book 7, Hadith 1771Report Error | Share | Copy ▼</w:t>
      </w:r>
    </w:p>
    <w:p>
      <w:r>
        <w:t>----------------------------------------</w:t>
      </w:r>
    </w:p>
    <w:p>
      <w:pPr/>
      <w:r>
        <w:t>It was</w:t>
        <w:br/>
        <w:t>narrated from ‘Umar that he had vowed during the days of Ignorance to spend one night in I’tikaf. He asked the Prophet (ﷺ) about</w:t>
        <w:br/>
        <w:t>it, so</w:t>
        <w:br/>
        <w:t>he commanded him to spend it in I’tikaf.</w:t>
      </w:r>
    </w:p>
    <w:p>
      <w:pPr/>
      <w:r>
        <w:t>حَدَّثَنَا إِسْحَاقُ بْنُ مُوسَى الْخَطْمِيُّ، حَدَّثَنَا سُفْيَانُ بْنُ عُيَيْنَةَ، عَنْ أَيُّوبَ، عَنْ نَافِعٍ، عَنِ ابْنِ عُمَرَ، عَنْ عُمَرَ، أَنَّهُ كَانَ عَلَيْهِ نَذْرُ لَيْلَةٍ فِي الْجَاهِلِيَّةِ يَعْتَكِفُهَا فَسَأَلَ النَّبِيَّ ـ صلى الله عليه وسلم ـ فَأَمَرَهُ أَنْ يَعْتَكِفَ ‏.‏</w:t>
      </w:r>
    </w:p>
    <w:p>
      <w:pPr/>
      <w:r>
        <w:t>Grade: Sahih (Darussalam)Reference : Sunan Ibn Majah 1772In-book reference : Book 7, Hadith 135English translation : Vol. 1, Book 7, Hadith 1772Report Error | Share | Copy ▼</w:t>
      </w:r>
    </w:p>
    <w:p>
      <w:r>
        <w:t>----------------------------------------</w:t>
      </w:r>
    </w:p>
    <w:p>
      <w:pPr/>
      <w:r>
        <w:t>It was</w:t>
        <w:br/>
        <w:t>narrated from ‘Abdullah bin ‘Umar that:The Messenger of Allah</w:t>
        <w:br/>
        <w:t>(ﷺ) used to spend the last ten days of Ramadan in I’tikaf.   Nafi' said: " Abdullah bin 'Umar showed me the place where the Messenger of Allah (ﷺ) used to</w:t>
        <w:br/>
        <w:t>observe I'tikaf."</w:t>
      </w:r>
    </w:p>
    <w:p>
      <w:pPr/>
      <w:r>
        <w:t>حَدَّثَنَا أَحْمَدُ بْنُ عَمْرِو بْنِ السَّرْحِ، حَدَّثَنَا عَبْدُ اللَّهِ بْنُ وَهْبٍ، أَنْبَأَنَا يُونُسُ، أَنَّ نَافِعًا، حَدَّثَهُ عَنْ عَبْدِ اللَّهِ بْنِ عُمَرَ، أَنَّ رَسُولَ اللَّهِ ـ صلى الله عليه وسلم ـ كَانَ يَعْتَكِفُ الْعَشْرَ الأَوَاخِرَ مِنْ رَمَضَانَ ‏.‏ قَالَ نَافِعٌ وَقَدْ أَرَانِي عَبْدُ اللَّهِ بْنُ عُمَرَ الْمَكَانَ الَّذِي كَانَ يَعْتَكِفُ فِيهِ رَسُولُ اللَّهِ ـ صلى الله عليه وسلم ـ ‏.‏</w:t>
      </w:r>
    </w:p>
    <w:p>
      <w:pPr/>
      <w:r>
        <w:t>Grade: Sahih (Darussalam)Reference : Sunan Ibn Majah 1773In-book reference : Book 7, Hadith 136English translation : Vol. 1, Book 7, Hadith 1773Report Error | Share | Copy ▼</w:t>
      </w:r>
    </w:p>
    <w:p>
      <w:r>
        <w:t>----------------------------------------</w:t>
      </w:r>
    </w:p>
    <w:p>
      <w:pPr/>
      <w:r>
        <w:t>It was</w:t>
        <w:br/>
        <w:t>narrated from Ibn ‘Umar that:When the Prophet (ﷺ) observed</w:t>
        <w:br/>
        <w:t>I’tikaf, his bedding would be spread for him, or his bed would be</w:t>
        <w:br/>
        <w:t>placed there for him, behind the Pillar of Repentance.</w:t>
      </w:r>
    </w:p>
    <w:p>
      <w:pPr/>
      <w:r>
        <w:t>حَدَّثَنَا مُحَمَّدُ بْنُ يَحْيَى، حَدَّثَنَا نُعَيْمُ بْنُ حَمَّادٍ، حَدَّثَنَا ابْنُ الْمُبَارَكِ، عَنْ عِيسَى بْنِ عُمَرَ بْنِ مُوسَى، عَنْ نَافِعٍ، عَنِ ابْنِ عُمَرَ، عَنِ النَّبِيِّ ـ صلى الله عليه وسلم ـ أَنَّهُ كَانَ إِذَا اعْتَكَفَ طُرِحَ لَهُ فِرَاشُهُ - أَوْ يُوضَعُ لَهُ سَرِيرُهُ وَرَاءَ أُصْطُوَانَةِ التَّوْبَةِ ‏.‏</w:t>
      </w:r>
    </w:p>
    <w:p>
      <w:pPr/>
      <w:r>
        <w:t>Grade: Hasan (Darussalam)Reference : Sunan Ibn Majah 1774In-book reference : Book 7, Hadith 137English translation : Vol. 1, Book 7, Hadith 1774Report Error | Share | Copy ▼</w:t>
      </w:r>
    </w:p>
    <w:p>
      <w:r>
        <w:t>----------------------------------------</w:t>
      </w:r>
    </w:p>
    <w:p>
      <w:pPr/>
      <w:r>
        <w:t>It was</w:t>
        <w:br/>
        <w:t>narrated from Abu Sa’eed Al-Khudri that:The Messenger of Allah</w:t>
        <w:br/>
        <w:t>(ﷺ) observed I’tifak in a Turkish tent, over the door of which</w:t>
        <w:br/>
        <w:t>was a</w:t>
        <w:br/>
        <w:t>piece of reed matting. He pushed the mat aside, then he put his</w:t>
        <w:br/>
        <w:t>head</w:t>
        <w:br/>
        <w:t>out and spoke to the people.</w:t>
      </w:r>
    </w:p>
    <w:p>
      <w:pPr/>
      <w:r>
        <w:t>حَدَّثَنَا مُحَمَّدُ بْنُ عَبْدِ الأَعْلَى الصَّنْعَانِيُّ، حَدَّثَنَا الْمُعْتَمِرُ بْنُ سُلَيْمَانَ، حَدَّثَنِي عُمَارَةُ بْنُ غَزِيَّةَ، قَالَ سَمِعْتُ مُحَمَّدَ بْنَ إِبْرَاهِيمَ، عَنْ أَبِي سَلَمَةَ، عَنْ أَبِي سَعِيدٍ الْخُدْرِيِّ، أَنَّ رَسُولَ اللَّهِ ـ صلى الله عليه وسلم ـ اعْتَكَفَ فِي قُبَّةٍ تُرْكِيَّةٍ عَلَى سُدَّتِهَا قِطْعَةُ حَصِيرٍ ‏.‏ قَالَ فَأَخَذَ الْحَصِيرَ بِيَدِهِ فَنَحَّاهَا فِي نَاحِيَةِ الْقُبَّةِ ثُمَّ أَطْلَعَ رَأْسَهُ فَكَلَّمَ النَّاسَ ‏.‏</w:t>
      </w:r>
    </w:p>
    <w:p>
      <w:pPr/>
      <w:r>
        <w:t>Grade: Sahih (Darussalam)Reference : Sunan Ibn Majah 1775In-book reference : Book 7, Hadith 138English translation : Vol. 1, Book 7, Hadith 1775Report Error | Share | Copy ▼</w:t>
      </w:r>
    </w:p>
    <w:p>
      <w:r>
        <w:t>----------------------------------------</w:t>
      </w:r>
    </w:p>
    <w:p>
      <w:pPr/>
      <w:r>
        <w:t>It was</w:t>
        <w:br/>
        <w:t>narrated that ‘Aishah said:“I used to enter the house to</w:t>
        <w:br/>
        <w:t>relieve</w:t>
        <w:br/>
        <w:t>myself, and there was a sick person there, and I only inquired</w:t>
        <w:br/>
        <w:t>after</w:t>
        <w:br/>
        <w:t>him as I was passing through.” She said: “And the Messenger of</w:t>
        <w:br/>
        <w:t>Allah (ﷺ) would not enter the house except to relieve himself, then</w:t>
        <w:br/>
        <w:t>they were observing I’tikaf.”</w:t>
      </w:r>
    </w:p>
    <w:p>
      <w:pPr/>
      <w:r>
        <w:t>حَدَّثَنَا مُحَمَّدُ بْنُ رُمْحٍ، أَنْبَأَنَا اللَّيْثُ بْنُ سَعْدٍ، عَنِ ابْنِ شِهَابٍ، عَنْ عُرْوَةَ بْنِ الزُّبَيْرِ، وَعَمْرَةَ بِنْتِ عَبْدِ الرَّحْمَنِ، أَنَّ عَائِشَةَ، قَالَتْ إِنْ كُنْتُ لأَدْخُلُ الْبَيْتَ لِلْحَاجَةِ وَالْمَرِيضُ فِيهِ فَمَا أَسْأَلُ عَنْهُ إِلاَّ وَأَنَا مَارَّةٌ ‏.‏ قَالَتْ وَكَانَ رَسُولُ اللَّهِ ـ صلى الله عليه وسلم ـ لاَ يَدْخُلُ الْبَيْتَ إِلاَّ لِحَاجَةٍ إِذَا كَانُوا مُعْتَكِفِينَ ‏.‏</w:t>
      </w:r>
    </w:p>
    <w:p>
      <w:pPr/>
      <w:r>
        <w:t>Grade: Sahih (Darussalam)Reference : Sunan Ibn Majah 1776In-book reference : Book 7, Hadith 139English translation : Vol. 1, Book 7, Hadith 1776Report Error | Share | Copy ▼</w:t>
      </w:r>
    </w:p>
    <w:p>
      <w:r>
        <w:t>----------------------------------------</w:t>
      </w:r>
    </w:p>
    <w:p>
      <w:pPr/>
      <w:r>
        <w:t>It was</w:t>
        <w:br/>
        <w:t>narrated that Anas bin Malik said:“The Messenger of Allah</w:t>
        <w:br/>
        <w:t>(ﷺ)</w:t>
        <w:br/>
        <w:t>said: ‘The person observing I’tikaf may attend funerals and</w:t>
        <w:br/>
        <w:t>visit</w:t>
        <w:br/>
        <w:t>the sick.’”</w:t>
      </w:r>
    </w:p>
    <w:p>
      <w:pPr/>
      <w:r>
        <w:t>حَدَّثَنَا أَحْمَدُ بْنُ مَنْصُورٍ أَبُو بَكْرٍ، حَدَّثَنَا يُونُسُ بْنُ مُحَمَّدٍ، حَدَّثَنَا الْهَيَّاجُ الْخُرَاسَانِيُّ، حَدَّثَنَا عَنْبَسَةُ بْنُ عَبْدِ الرَّحْمَنِ، عَنْ عَبْدِ الْخَالِقِ، عَنْ أَنَسِ بْنِ مَالِكٍ، قَالَ قَالَ رَسُولُ اللَّهِ ـ صلى الله عليه وسلم ـ ‏</w:t>
        <w:br/>
        <w:t>"‏ الْمُعْتَكِفُ يَتْبَعُ الْجِنَازَةَ وَيَعُودُ الْمَرِيضَ ‏"‏ ‏.‏</w:t>
      </w:r>
    </w:p>
    <w:p>
      <w:pPr/>
      <w:r>
        <w:t>Grade: Maudu’ (Darussalam)Reference : Sunan Ibn Majah 1777In-book reference : Book 7, Hadith 140English translation : Vol. 1, Book 7, Hadith 1777Report Error | Share | Copy ▼</w:t>
      </w:r>
    </w:p>
    <w:p>
      <w:r>
        <w:t>----------------------------------------</w:t>
      </w:r>
    </w:p>
    <w:p>
      <w:pPr/>
      <w:r>
        <w:t>It was</w:t>
        <w:br/>
        <w:t>narrated that ‘Aishah said:“The Messenger of Allah (ﷺ) used</w:t>
        <w:br/>
        <w:t>to</w:t>
        <w:br/>
        <w:t>bring his head towards me when he was next door (observing</w:t>
        <w:br/>
        <w:t>I’tikaf),</w:t>
        <w:br/>
        <w:t>and I would wash it and comb his hair, when I was in my</w:t>
        <w:br/>
        <w:t>apartment and</w:t>
        <w:br/>
        <w:t>I was menstruating, and he was in the mosque.”</w:t>
      </w:r>
    </w:p>
    <w:p>
      <w:pPr/>
      <w:r>
        <w:t>حَدَّثَنَا عَلِيُّ بْنُ مُحَمَّدٍ، حَدَّثَنَا وَكِيعٌ، عَنْ هِشَامِ بْنِ عُرْوَةَ، عَنْ أَبِيهِ، عَنْ عَائِشَةَ، قَالَتْ كَانَ رَسُولُ اللَّهِ ـ صلى الله عليه وسلم ـ يُدْنِي إِلَىَّ رَأْسَهُ وَهُوَ مُجَاوِرٌ فَأَغْسِلُهُ وَأُرَجِّلُهُ وَأَنَا فِي حُجْرَتِي وَأَنَا حَائِضٌ وَهُوَ فِي الْمَسْجِدِ ‏.‏</w:t>
      </w:r>
    </w:p>
    <w:p>
      <w:pPr/>
      <w:r>
        <w:t>Grade: Sahih (Darussalam)Reference : Sunan Ibn Majah 1778In-book reference : Book 7, Hadith 141English translation : Vol. 1, Book 7, Hadith 1778Report Error | Share | Copy ▼</w:t>
      </w:r>
    </w:p>
    <w:p>
      <w:r>
        <w:t>----------------------------------------</w:t>
      </w:r>
    </w:p>
    <w:p>
      <w:pPr/>
      <w:r>
        <w:t>It was</w:t>
        <w:br/>
        <w:t>narrated from Safiyyah bint Huyai, the wife of the Prophet</w:t>
        <w:br/>
        <w:t>(ﷺ),</w:t>
        <w:br/>
        <w:t>that she came to visit the Messenger of Allah (ﷺ) when he was</w:t>
        <w:br/>
        <w:t>in</w:t>
        <w:br/>
        <w:t>I’tikaf during the last ten days of the month of Ramadan. She spoke</w:t>
        <w:br/>
        <w:t>with him for a while during the evening, then she stood up to go</w:t>
        <w:br/>
        <w:t>back.</w:t>
        <w:br/>
        <w:t>The Messenger of Allah (ﷺ) got up to take her home. When she</w:t>
        <w:br/>
        <w:t>reached</w:t>
        <w:br/>
        <w:t>the door of the mosque that was by the home of Umm Salamah,</w:t>
        <w:br/>
        <w:t>the wife</w:t>
        <w:br/>
        <w:t>of the Prophet (ﷺ), two men from among the Ansar passed by</w:t>
        <w:br/>
        <w:t>them.</w:t>
        <w:br/>
        <w:t>They greeted the Messenger of Allah (ﷺ) with peace, then went</w:t>
        <w:br/>
        <w:t>away.</w:t>
        <w:br/>
        <w:t>The Messenger of Allah (ﷺ) said:“Take it easy, she is</w:t>
        <w:br/>
        <w:t>Safiyyah bint</w:t>
        <w:br/>
        <w:t>Huyai.” They said: “Glorious is Allah, O Messenger</w:t>
        <w:br/>
        <w:t>of Allah!” And they</w:t>
        <w:br/>
        <w:t>were very upset by that (i.e., that he thought</w:t>
        <w:br/>
        <w:t>they may have some</w:t>
        <w:br/>
        <w:t>doubts). The Messenger of Allah (ﷺ) said: “The</w:t>
        <w:br/>
        <w:t>Satan flows through</w:t>
        <w:br/>
        <w:t>the son of Adam like blood, and I was afraid that</w:t>
        <w:br/>
        <w:t>he might cast some</w:t>
        <w:br/>
        <w:t>doubt into your hearts.”</w:t>
      </w:r>
    </w:p>
    <w:p>
      <w:pPr/>
      <w:r>
        <w:t>حَدَّثَنَا إِبْرَاهِيمُ بْنُ الْمُنْذِرِ الْحِزَامِيُّ، حَدَّثَنَا عُمَرُ بْنُ عُثْمَانَ بْنِ عُمَرَ بْنِ مُوسَى بْنِ عُبَيْدِ اللَّهِ بْنِ مَعْمَرٍ، عَنْ أَبِيهِ، عَنِ ابْنِ شِهَابٍ، أَخْبَرَنِي عَلِيُّ بْنُ الْحُسَيْنِ، عَنْ صَفِيَّةَ بِنْتِ حُيَىٍّ، زَوْجِ النَّبِيِّ ـ صلى الله عليه وسلم ـ أَنَّهَا جَاءَتْ إِلَى رَسُولِ اللَّهِ ـ صلى الله عليه وسلم ـ تَزُورُهُ وَهُوَ مُعْتَكِفٌ فِي الْمَسْجِدِ فِي الْعَشْرِ الأَوَاخِرِ مِنْ شَهْرِ رَمَضَانَ فَتَحَدَّثَتْ عِنْدَهُ سَاعَةً مِنَ الْعِشَاءِ ثُمَّ قَامَتْ تَنْقَلِبُ فَقَامَ مَعَهَا رَسُولُ اللَّهِ ـ صلى الله عليه وسلم ـ يَقْلِبُهَا حَتَّى إِذَا بَلَغَتْ بَابَ الْمَسْجِدِ الَّذِي كَانَ عِنْدَ مَسْكَنِ أُمِّ سَلَمَةَ زَوْجِ النَّبِيِّ ـ صلى الله عليه وسلم ـ مَرَّ بِهِمَا رَجُلاَنِ مِنَ الأَنْصَارِ فَسَلَّمَا عَلَى رَسُولِ اللَّهِ ـ صلى الله عليه وسلم ـ ثُمَّ نَفَذَا فَقَالَ لَهُمَا رَسُولُ اللَّهِ ـ صلى الله عليه وسلم ـ ‏"‏ عَلَى رِسْلِكُمَا إِنَّهَا صَفِيَّةُ بِنْتُ حُيَىٍّ ‏"‏ ‏.‏ قَالاَ سُبْحَانَ اللَّهِ يَا رَسُولَ اللَّهِ وَكَبُرَ عَلَيْهِمَا ذَلِكَ فَقَالَ رَسُولُ اللَّهِ ـ صلى الله عليه وسلم ـ ‏"‏ إِنَّ الشَّيْطَانَ يَجْرِي مِنِ ابْنِ آدَمَ مَجْرَى الدَّمِ وَإِنِّي خَشِيتُ أَنْ يَقْذِفَ فِي قُلُوبِكُمَا شَيْئًا ‏"‏ ‏.‏</w:t>
      </w:r>
    </w:p>
    <w:p>
      <w:pPr/>
      <w:r>
        <w:t>Grade: Sahih (Darussalam)Reference : Sunan Ibn Majah 1779In-book reference : Book 7, Hadith 142English translation : Vol. 1, Book 7, Hadith 1779Report Error | Share | Copy ▼</w:t>
      </w:r>
    </w:p>
    <w:p>
      <w:r>
        <w:t>----------------------------------------</w:t>
      </w:r>
    </w:p>
    <w:p>
      <w:pPr/>
      <w:r>
        <w:t>‘Aishah</w:t>
        <w:br/>
        <w:t>said:“One of the wives of the Messenger of Allah (ﷺ)</w:t>
        <w:br/>
        <w:t>observed</w:t>
        <w:br/>
        <w:t>I’tikaf with him, and she used to see red and yellow</w:t>
        <w:br/>
        <w:t>discharge, and</w:t>
        <w:br/>
        <w:t>sometime she would put a basin beneath her.”</w:t>
      </w:r>
    </w:p>
    <w:p>
      <w:pPr/>
      <w:r>
        <w:t>حَدَّثَنَا الْحَسَنُ بْنُ مُحَمَّدِ بْنِ الصَّبَّاحِ، حَدَّثَنَا عَفَّانُ، حَدَّثَنَا يَزِيدُ بْنُ زُرَيْعٍ، عَنْ خَالِدٍ الْحَذَّاءِ، عَنْ عِكْرِمَةَ، قَالَ قَالَتْ عَائِشَةُ اعْتَكَفَتْ مَعَ رَسُولِ اللَّهِ ـ صلى الله عليه وسلم ـ امْرَأَةٌ مِنْ نِسَائِهِ فَكَانَتْ تَرَى الْحُمْرَةَ وَالصُّفْرَةَ فَرُبَّمَا وَضَعَتْ تَحْتَهَا الطَّسْتَ ‏.‏</w:t>
      </w:r>
    </w:p>
    <w:p>
      <w:pPr/>
      <w:r>
        <w:t>Grade: Sahih (Darussalam)Reference : Sunan Ibn Majah 1780In-book reference : Book 7, Hadith 143English translation : Vol. 1, Book 7, Hadith 1780Report Error | Share | Copy ▼</w:t>
      </w:r>
    </w:p>
    <w:p>
      <w:r>
        <w:t>----------------------------------------</w:t>
      </w:r>
    </w:p>
    <w:p>
      <w:pPr/>
      <w:r>
        <w:t>It was</w:t>
        <w:br/>
        <w:t>narrated from Ibn ‘Abbas that:The Messenger of Allah (ﷺ)</w:t>
        <w:br/>
        <w:t>said</w:t>
        <w:br/>
        <w:t>concerning the person observing I’tikaf. “He is refraining from</w:t>
        <w:br/>
        <w:t>sin and he will be given a reward like that of one who does all kinds</w:t>
        <w:br/>
        <w:t>of good deeds.”</w:t>
      </w:r>
    </w:p>
    <w:p>
      <w:pPr/>
      <w:r>
        <w:t>حَدَّثَنَا عُبَيْدُ اللَّهِ بْنُ عَبْدِ الْكَرِيمِ، حَدَّثَنَا مُحَمَّدُ بْنُ أُمَيَّةَ، حَدَّثَنَا عِيسَى بْنُ مُوسَى الْبُخَارِيُّ، عَنْ عَبِيدَةَ الْعَمِّيِّ، عَنْ فَرْقَدٍ السَّبَخِيِّ، عَنْ سَعِيدِ بْنِ جُبَيْرٍ، عَنِ ابْنِ عَبَّاسٍ، أَنَّ رَسُولَ اللَّهِ ـ صلى الله عليه وسلم ـ قَالَ فِي الْمُعْتَكِفِ ‏</w:t>
        <w:br/>
        <w:t>"‏ هُوَ يَعْكِفُ الذُّنُوبَ وَيُجْرَى لَهُ مِنَ الْحَسَنَاتِ كَعَامِلِ الْحَسَنَاتِ كُلِّهَا ‏"‏ ‏.‏</w:t>
      </w:r>
    </w:p>
    <w:p>
      <w:pPr/>
      <w:r>
        <w:t>Grade: Da’if (Darussalam)Reference : Sunan Ibn Majah 1781In-book reference : Book 7, Hadith 144English translation : Vol. 1, Book 7, Hadith 1781Report Error | Share | Copy ▼</w:t>
      </w:r>
    </w:p>
    <w:p>
      <w:r>
        <w:t>----------------------------------------</w:t>
      </w:r>
    </w:p>
    <w:p>
      <w:pPr/>
      <w:r>
        <w:t>It was</w:t>
        <w:br/>
        <w:t>narrated from Abu Umamah that the Prophet (ﷺ) said:“Whoever</w:t>
        <w:br/>
        <w:t>spends the nights of the two ‘Eid in praying voluntary prayers,</w:t>
        <w:br/>
        <w:t>seeking reward from Allah, his heart will not die on the Day when</w:t>
        <w:br/>
        <w:t>hearts will die.”</w:t>
      </w:r>
    </w:p>
    <w:p>
      <w:pPr/>
      <w:r>
        <w:t>حَدَّثَنَا أَبُو أَحْمَدَ الْمَرَّارُ بْنُ حَمُّويَهْ، حَدَّثَنَا مُحَمَّدُ بْنُ الْمُصَفَّى، حَدَّثَنَا بَقِيَّةُ بْنُ الْوَلِيدِ، عَنْ ثَوْرِ بْنِ يَزِيدَ، عَنْ خَالِدِ بْنِ مَعْدَانَ، عَنْ أَبِي أُمَامَةَ، عَنِ النَّبِيِّ ـ صلى الله عليه وسلم ـ قَالَ ‏</w:t>
        <w:br/>
        <w:t>"‏ مَنْ قَامَ لَيْلَتَىِ الْعِيدَيْنِ لِلَّهِ مُحْتَسِبًا لَمْ يَمُتْ قَلْبُهُ يَوْمَ تَمُوتُ الْقُلُوبُ ‏"‏ ‏.‏</w:t>
      </w:r>
    </w:p>
    <w:p>
      <w:pPr/>
      <w:r>
        <w:t>Grade: Da’if (Darussalam)Reference : Sunan Ibn Majah 1782In-book reference : Book 7, Hadith 145English translation : Vol. 1, Book 7, Hadith 1782Report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