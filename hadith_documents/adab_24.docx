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Disparaging - Sunnah.com - Sayings and Teachings of Prophet Muhammad (صلى الله عليه و سلم)</w:t>
      </w:r>
    </w:p>
    <w:p>
      <w:pPr/>
      <w:r>
        <w:t>Ibn 'Abbas said, "Two men defamed one another in the time of the</w:t>
        <w:br/>
        <w:t>Messenger of Allah, may Allah bless him and grant him peace. One of them</w:t>
        <w:br/>
        <w:t>reviled the other who remained silent. The Prophet, may Allah bless him</w:t>
        <w:br/>
        <w:t>and grant him peace, remained seated. Then the other man answered him back</w:t>
        <w:br/>
        <w:t>and the Prophet, may Allah bless him and grant him peace, got up. He was</w:t>
        <w:br/>
        <w:t>asked, "You got up?" He said, "The angels left, so I left with them. While</w:t>
        <w:br/>
        <w:t>this man was silent, the angels were answering the one who cursed him.</w:t>
        <w:br/>
        <w:t>When he answered, the angels left."</w:t>
      </w:r>
    </w:p>
    <w:p>
      <w:pPr/>
      <w:r>
        <w:t>حَدَّثَنَا مُحَمَّدُ بْنُ أُمَيَّةَ، قَالَ‏:‏ حَدَّثَنَا عِيسَى بْنُ مُوسَى، عَنْ عَبْدِ اللهِ بْنِ كَيْسَانَ، عَنْ عِكْرِمَةَ، عَنِ ابْنِ عَبَّاسٍ قَالَ‏:‏ اسْتَبَّ رَجُلاَنِ عَلَى عَهْدِ رَسُولِ اللهِ صلى الله عليه وسلم، فَسَبَّ أَحَدُهُمَا وَالْآخَرُ سَاكِتٌ، وَالنَّبِيُّ صلى الله عليه وسلم جَالِسٌ، ثُمَّ رَدَّ الْآخَرُ‏.‏ فَنَهَضَ النَّبِيُّ صلى الله عليه وسلم، فَقِيلَ‏:‏ نَهَضْتَ‏؟‏ قَالَ‏:‏ نَهَضَتِ الْمَلاَئِكَةُ فَنَهَضْتُ مَعَهُمْ، إِنَّ هَذَا مَا كَانَ سَاكِتًا رَدَّتِ الْمَلاَئِكَةُ عَلَى الَّذِي سَبَّهُ، فَلَمَّا رَدَّ نَهَضَتِ الْمَلاَئِكَةُ‏.‏</w:t>
      </w:r>
    </w:p>
    <w:p>
      <w:pPr/>
      <w:r>
        <w:t>Grade: Da'if (Al-Albani)  ضـعـيـف   (الألباني) حكم   :Reference : Al-Adab Al-Mufrad 419In-book reference : Book 24, Hadith 1English translation : Book 24, Hadith 419Report Error | Share | Copy ▼</w:t>
      </w:r>
    </w:p>
    <w:p>
      <w:r>
        <w:t>----------------------------------------</w:t>
      </w:r>
    </w:p>
    <w:p>
      <w:pPr/>
      <w:r>
        <w:t>Umm ad-Darda' reported that a man came up to her and said, "A man</w:t>
        <w:br/>
        <w:t>has said bad things about you in the presence of 'Abdu'l-Malik.' She said,</w:t>
        <w:br/>
        <w:t>"We are suspected of something which we did not do. How often we have been</w:t>
        <w:br/>
        <w:t>praised for what we did not do!"</w:t>
      </w:r>
    </w:p>
    <w:p>
      <w:pPr/>
      <w:r>
        <w:t>حَدَّثَنَا هِشَامُ بْنُ عَمَّارٍ، قَالَ‏:‏ حَدَّثَنَا رُدَيْحُ بْنُ عَطِيَّةَ، قَالَ‏:‏ حَدَّثَنَا إِبْرَاهِيمُ بْنُ أَبِي عَبْلَةَ، عَنْ أُمِّ الدَّرْدَاءِ أَنَّ رَجُلاً أَتَاهَا فَقَالَ‏:‏ إِنَّ رَجُلاً نَالَ مِنْكِ عِنْدَ عَبْدِ الْمَلِكِ، فَقَالَتْ‏:‏ إِنْ نُؤْبَنَ بِمَا لَيْسَ فِينَا، فَطَالَمَا زُكِّينَا بِمَا لَيْسَ فِينَا‏.‏</w:t>
      </w:r>
    </w:p>
    <w:p>
      <w:pPr/>
      <w:r>
        <w:t>Grade: Hasan (Al-Albani)  حـسـن   (الألباني) حكم   :Reference : Al-Adab Al-Mufrad 420In-book reference : Book 24, Hadith 2English translation : Book 24, Hadith 420Report Error | Share | Copy ▼</w:t>
      </w:r>
    </w:p>
    <w:p>
      <w:r>
        <w:t>----------------------------------------</w:t>
      </w:r>
    </w:p>
    <w:p>
      <w:pPr/>
      <w:r>
        <w:t>'Abdullah said, "When a man says to his companion, 'You are my</w:t>
        <w:br/>
        <w:t>enemy,' then one of them has left Islam or he is innocent of what his companion</w:t>
        <w:br/>
        <w:t>said.'"</w:t>
      </w:r>
    </w:p>
    <w:p>
      <w:pPr/>
      <w:r>
        <w:t>حَدَّثَنَا شِهَابُ بْنُ عَبَّادٍ، قَالَ‏:‏ حَدَّثَنَا إِبْرَاهِيمُ بْنُ حُمَيْدٍ الرُّؤَاسِيُّ، عَنْ إِسْمَاعِيلَ، عَنْ قَيْسٍ قَالَ‏:‏ قَالَ عَبْدُ اللهِ‏:‏ إِذَا قَالَ الرَّجُلُ لِصَاحِبِهِ‏:‏ أَنْتَ عَدُوِّي، فَقَدْ خَرَجَ أَحَدُهُمَا مِنَ الإِسْلاَمِ، أَوْ بَرِئ مِنْ صَاحِبِهِ‏.‏</w:t>
      </w:r>
    </w:p>
    <w:p>
      <w:pPr/>
      <w:r>
        <w:t>Grade: Sahih (Al-Albani)  صـحـيـح   (الألباني) حكم   :Reference : Al-Adab Al-Mufrad 421In-book reference : Book 24, Hadith 3English translation : Book 24, Hadith 421Report Error | Share | Copy ▼</w:t>
      </w:r>
    </w:p>
    <w:p>
      <w:r>
        <w:t>----------------------------------------</w:t>
      </w:r>
    </w:p>
    <w:p>
      <w:pPr/>
      <w:r>
        <w:t>Ibn 'Abbas said, "There are 360 joints and each of them owes sadaqa</w:t>
        <w:br/>
        <w:t>every single day. Every good word is sadaqa. A man's helping his brother</w:t>
        <w:br/>
        <w:t>is sadaqa. A drink of water which he gives is sadaqa. Removing something</w:t>
        <w:br/>
        <w:t>harmful from the road is sadaqa."</w:t>
      </w:r>
    </w:p>
    <w:p>
      <w:pPr/>
      <w:r>
        <w:t>حَدَّثَنَا مُسَدَّدٌ، قَالَ‏:‏ حَدَّثَنَا عَبْدُ الْوَاحِدِ، قَالَ‏:‏ حَدَّثَنَا لَيْثٌ، عَنْ طَاوُسٍ، عَنِ ابْنِ عَبَّاسٍ، أَظُنُّهُ رَفَعَهُ، شَكَّ لَيْثٌ، قَالَ‏:‏ فِي ابْنِ آدَمَ سِتُّونَ وَثَلاَثُمِئَةِ سُلاَمَى، أَوْ عَظْمٍ، أَوْ مَفْصِلٍ، عَلَى كُلِّ وَاحِدٍ فِي كُلِّ يَوْمٍ صَدَقَةٌ، كُلُّ كَلِمَةٍ طَيْبَةٍ صَدَقَةٌ، وَعَوْنُ الرَّجُلِ أَخَاهُ صَدَقَةٌ، وَالشَّرْبَةُ مِنَ الْمَاءِ يَسْقِيهَا صَدَقَةٌ، وَإِمَاطَةُ الأَذَى عَنِ الطَّرِيقِ صَدَقَةٌ‏.‏</w:t>
      </w:r>
    </w:p>
    <w:p>
      <w:pPr/>
      <w:r>
        <w:t>Grade: Sahih (Al-Albani)  صـحـيـح   (الألباني) حكم   :Reference : Al-Adab Al-Mufrad 422In-book reference : Book 24, Hadith 4English translation : Book 24, Hadith 422Report Error | Share | Copy ▼</w:t>
      </w:r>
    </w:p>
    <w:p>
      <w:r>
        <w:t>----------------------------------------</w:t>
      </w:r>
    </w:p>
    <w:p>
      <w:pPr/>
      <w:r>
        <w:t>Abu Hurayra reported that the Prophet, may Allah bless him and</w:t>
        <w:br/>
        <w:t>grant him peace, said, "When two people revile each other, the responsibility</w:t>
        <w:br/>
        <w:t>for what they say rests on the first to speak as long as the one who wronged</w:t>
        <w:br/>
        <w:t>does not become excessive."</w:t>
      </w:r>
    </w:p>
    <w:p>
      <w:pPr/>
      <w:r>
        <w:t>حَدَّثَنَا إِبْرَاهِيمُ بْنُ مُوسَى، قَالَ‏:‏ حَدَّثَنَا إِسْمَاعِيلُ بْنُ جَعْفَرٍ، قَالَ‏:‏ حَدَّثَنَا الْعَلاَءُ بْنُ عَبْدِ الرَّحْمَنِ، عَنْ أَبِيهِ، عَنْ أَبِي هُرَيْرَةَ، عَنِ النَّبِيِّ صلى الله عليه وسلم قَالَ‏:‏ الْمُسْتَبَّانِ مَا قَالاَ فَعَلَى الْبَادِئِ، مَا لَمْ يَعْتَدِ الْمَظْلُومُ‏.‏</w:t>
      </w:r>
    </w:p>
    <w:p>
      <w:pPr/>
      <w:r>
        <w:t>Grade: Sahih (Al-Albani)  صـحـيـح   (الألباني) حكم   :Reference : Al-Adab Al-Mufrad 423In-book reference : Book 24, Hadith 5English translation : Book 24, Hadith 423Report Error | Share | Copy ▼</w:t>
      </w:r>
    </w:p>
    <w:p>
      <w:r>
        <w:t>----------------------------------------</w:t>
      </w:r>
    </w:p>
    <w:p>
      <w:pPr/>
      <w:r>
        <w:t>As 423, but from Anas.</w:t>
      </w:r>
    </w:p>
    <w:p>
      <w:pPr/>
      <w:r>
        <w:t>حَدَّثَنَا أَحْمَدُ بْنُ عِيسَى، قَالَ‏:‏ حَدَّثَنَا ابْنُ وَهْبٍ قَالَ‏:‏ أَخْبَرَنِي عَمْرُو بْنُ الْحَارِثِ، عَنْ يَزِيدَ بْنِ أَبِي حَبِيبٍ، عَنْ سِنَانِ بْنِ سَعْدٍ، عَنْ أَنَسٍ، عَنِ النَّبِيِّ صلى الله عليه وسلم قَالَ‏:‏ الْمُسْتَبَّانِ مَا قَالاَ، فَعَلَى الْبَادِئِ، حَتَّى يَعْتَدِيَ الْمَظْلُومُ‏.‏</w:t>
      </w:r>
    </w:p>
    <w:p>
      <w:pPr/>
      <w:r>
        <w:t>Grade: Hasan Sahih (Al-Albani)  حسن صحيح   (الألباني) حكم   :Reference : Al-Adab Al-Mufrad 424In-book reference : Book 24, Hadith 6English translation : Book 24, Hadith 424Report Error | Share | Copy ▼</w:t>
      </w:r>
    </w:p>
    <w:p>
      <w:r>
        <w:t>----------------------------------------</w:t>
      </w:r>
    </w:p>
    <w:p>
      <w:pPr/>
      <w:r>
        <w:t>The Prophet, may Allah bless him and grant him peace, said, "Do you know what calumny is?" They said, "No, Allah and His Messenger know best." He said, "Telling people what other people have said in order to create dissension between them."</w:t>
      </w:r>
    </w:p>
    <w:p>
      <w:pPr/>
      <w:r>
        <w:t>وَقَالَ النَّبِيُّ صلى الله عليه وسلم‏:‏ أَتَدْرُونَ مَا الْعَضْهُ‏؟‏ قَالُوا‏:‏ اللَّهُ وَرَسُولُهُ أَعْلَمُ، قَالَ‏:‏ نَقْلُ الْحَدِيثِ مِنْ بَعْضِ النَّاسِ إِلَى بَعْضٍ، لِيُفْسِدُوا بَيْنَهُمْ‏.‏</w:t>
      </w:r>
    </w:p>
    <w:p>
      <w:pPr/>
      <w:r>
        <w:t>Grade: Sahih (Al-Albani)  صـحـيـح   (الألباني) حكم   :Reference : Al-Adab Al-Mufrad 425In-book reference : Book 24, Hadith 7English translation : Book 24, Hadith 425Report Error | Share | Copy ▼</w:t>
      </w:r>
    </w:p>
    <w:p>
      <w:r>
        <w:t>----------------------------------------</w:t>
      </w:r>
    </w:p>
    <w:p>
      <w:pPr/>
      <w:r>
        <w:t>The Prophet, may Allah bless him and grant him peace, said, "Allah</w:t>
        <w:br/>
        <w:t>Almighty revealed to me that you should be humble and that you should not</w:t>
        <w:br/>
        <w:t>wrong one another."</w:t>
      </w:r>
    </w:p>
    <w:p>
      <w:pPr/>
      <w:r>
        <w:t>وَقَالَ النَّبِيُّ صلى الله عليه وسلم‏:‏ إِنَّ اللَّهَ عَزَّ وَجَلَّ أَوْحَى إِلَيَّ أَنْ تَوَاضَعُوا، وَلاَ يَبْغِ بَعْضُكُمْ عَلَى بَعْضٍ‏.‏</w:t>
      </w:r>
    </w:p>
    <w:p>
      <w:pPr/>
      <w:r>
        <w:t>Grade: Sahih (Al-Albani)  صـحـيـح   (الألباني) حكم   :Reference : Al-Adab Al-Mufrad 426In-book reference : Book 24, Hadith 8English translation : Book 24, Hadith 426Report Error | Share | Copy ▼</w:t>
      </w:r>
    </w:p>
    <w:p>
      <w:r>
        <w:t>----------------------------------------</w:t>
      </w:r>
    </w:p>
    <w:p>
      <w:pPr/>
      <w:r>
        <w:t>'Iyad ibn Himar said, "I said, 'Messenger of Allah, there is someone</w:t>
        <w:br/>
        <w:t>who reviles me.' The Prophet, may Allah bless him and grant him peace,</w:t>
        <w:br/>
        <w:t>said, 'Those who revile one another are two shaytans who accuse one another</w:t>
        <w:br/>
        <w:t>and deny one another.'"</w:t>
      </w:r>
    </w:p>
    <w:p>
      <w:pPr/>
      <w:r>
        <w:t>حَدَّثَنَا عَمْرُو بْنُ مَرْزُوقٍ، قَالَ‏:‏ أَخْبَرَنَا عِمْرَانُ، عَنْ قَتَادَةَ، عَنْ يَزِيدَ بْنِ عَبْدِ اللهِ بْنِ الشِّخِّيرِ، عَنْ عِيَاضِ بْنِ حِمَارٍ قَالَ‏:‏ قُلْتُ‏:‏ يَا رَسُولَ اللهِ، الرَّجُلُ يَسُبُّنِي‏؟‏ قَالَ النَّبِيُّ صلى الله عليه وسلم‏:‏ الْمُسْتَبَّانِ شَيْطَانَانِ يَتَهَاتَرَانِ وَيَتَكَاذَبَانِ‏.‏</w:t>
      </w:r>
    </w:p>
    <w:p>
      <w:pPr/>
      <w:r>
        <w:t>Grade: Sahih (Al-Albani)  صـحـيـح   (الألباني) حكم   :Reference : Al-Adab Al-Mufrad 427In-book reference : Book 24, Hadith 9English translation : Book 24, Hadith 427Report Error | Share | Copy ▼</w:t>
      </w:r>
    </w:p>
    <w:p>
      <w:r>
        <w:t>----------------------------------------</w:t>
      </w:r>
    </w:p>
    <w:p>
      <w:pPr/>
      <w:r>
        <w:t>'Iyad ibn Himar reported that the Messenger of Allah, may Allah</w:t>
        <w:br/>
        <w:t>bless him and grant him peace, said, "Allah has revealed to me that you</w:t>
        <w:br/>
        <w:t>should be humble so that none of you will oppress anyone else and none</w:t>
        <w:br/>
        <w:t>of you will disdain another.' I said, 'Messenger of Allah, what do you</w:t>
        <w:br/>
        <w:t>think I should do when a man reviles me in a low assembly and then I answer</w:t>
        <w:br/>
        <w:t>him back? Do I incur any wrong action in doing that?' He replied, 'Two</w:t>
        <w:br/>
        <w:t>men who revile one another are two shaytans who accuse one another and</w:t>
        <w:br/>
        <w:t>deny one another.'"</w:t>
        <w:br/>
        <w:br/>
        <w:t>'Iyad said, "I was at war with the Messenger of Allah, may Allah bless him and grant him peace, and I gave him a she-camel before I became Muslim. He said, "I dislike the froth of the idolaters."</w:t>
      </w:r>
    </w:p>
    <w:p>
      <w:pPr/>
      <w:r>
        <w:t>حَدَّثَنَا أَحْمَدُ، قَالَ‏:‏ حَدَّثَنَا أَبِي قَالَ‏:‏ حَدَّثَنِي إِبْرَاهِيمُ، عَنْ حَجَّاجِ بْنِ حَجَّاجٍ، عَنْ قَتَادَةَ، عَنْ يَزِيدَ بْنِ عَبْدِ اللهِ، عَنْ عِيَاضِ بْنِ حِمَارٍ قَالَ‏:‏ قَالَ رَسُولُ اللهِ صلى الله عليه وسلم‏:‏ إِنَّ اللَّهَ أَوْحَى إِلَيَّ أَنْ تَوَاضَعُوا حَتَّى لاَ يَبْغِيَ أَحَدٌ عَلَى أَحَدٍ، وَلاَ يَفْخَرَ أَحَدٌ عَلَى أَحَدٍ، فَقُلْتُ‏:‏ يَا رَسُولَ اللهِ، أَرَأَيْتَ لَوْ أَنَّ رَجُلاً سَبَّنِي فِي مَلَأٍ هُمْ أَنْقُصُ مِنِّي، فَرَدَدْتُ عَلَيْهِ، هَلْ عَلَيَّ فِي ذَلِكَ جُنَاحٌ‏؟‏ قَالَ‏:‏ الْمُسْتَبَّانِ شَيْطَانَانِ يَتَهَاتَرَانِ وَيَتَكَاذَبَانِ‏.‏</w:t>
        <w:br/>
        <w:t>قَالَ عِيَاضٌ‏:‏ وَكُنْتُ حَرْبًا لِرَسُولِ اللهِ صلى الله عليه وسلم فَأَهْدَيْتُ إِلَيْهِ نَاقَةً، قَبْلَ أَنْ أُسْلِمَ، فَلَمْ يَقْبَلْهَا وَقَالَ‏:‏ إِنِّي أَكْرَهُ زَبْدَ الْمُشْرِكِينَ‏.‏</w:t>
      </w:r>
    </w:p>
    <w:p>
      <w:pPr/>
      <w:r>
        <w:t>Grade: Sahih (Al-Albani)  صـحـيـح, صـحـيـح   (الألباني) حكم   :Reference : Al-Adab Al-Mufrad 428In-book reference : Book 24, Hadith 10English translation : Book 24, Hadith 428Report Error | Share | Copy ▼</w:t>
      </w:r>
    </w:p>
    <w:p>
      <w:r>
        <w:t>----------------------------------------</w:t>
      </w:r>
    </w:p>
    <w:p>
      <w:pPr/>
      <w:r>
        <w:t>Sa'id ibn Malik reported that the Prophet, may Allah bless him</w:t>
        <w:br/>
        <w:t>and grant him peace, said, "Reviling a Muslim is deviant behaviour."</w:t>
      </w:r>
    </w:p>
    <w:p>
      <w:pPr/>
      <w:r>
        <w:t>حَدَّثَنَا إِبْرَاهِيمُ بْنُ مُوسَى قَالَ‏:‏ أَخْبَرَنِي يَحْيَى بْنُ زَكَرِيَّا بْنِ أَبِي زَائِدَةَ، عَنْ زَكَرِيَّا، عَنْ أَبِي إِسْحَاقَ، عَنْ مُحَمَّدِ بْنِ سَعْدِ بْنِ مَالِكٍ، عَنْ أَبِيهِ، عَنِ النَّبِيِّ صلى الله عليه وسلم قَالَ‏:‏ سِبَابُ الْمُسْلِمِ فُسُوقٌ‏.‏</w:t>
      </w:r>
    </w:p>
    <w:p>
      <w:pPr/>
      <w:r>
        <w:t>Grade: Sahih (Al-Albani)  صـحـيـح   (الألباني) حكم   :Reference : Al-Adab Al-Mufrad 429In-book reference : Book 24, Hadith 11English translation : Book 24, Hadith 429Report Error | Share | Copy ▼</w:t>
      </w:r>
    </w:p>
    <w:p>
      <w:r>
        <w:t>----------------------------------------</w:t>
      </w:r>
    </w:p>
    <w:p>
      <w:pPr/>
      <w:r>
        <w:t>Anas said, "The Messenger of Allah, may Allah bless him and grant</w:t>
        <w:br/>
        <w:t>him peace, was neither coarse nor a curser nor a reviler, He used to say</w:t>
        <w:br/>
        <w:t>when he wanted to censure someone, 'What is wrong with him? May his brow</w:t>
        <w:br/>
        <w:t>be dusty!'"</w:t>
      </w:r>
    </w:p>
    <w:p>
      <w:pPr/>
      <w:r>
        <w:t>حَدَّثَنَا مُحَمَّدُ بْنُ سِنَانٍ، قَالَ‏:‏ أَخْبَرَنَا فُلَيْحُ بْنُ سُلَيْمَانَ، قَالَ‏:‏ حَدَّثَنَا هِلاَلُ بْنُ عَلِيٍّ، عَنْ أَنَسٍ قَالَ‏:‏ لَمْ يَكُنْ رَسُولُ اللهِ صلى الله عليه وسلم فَاحِشًا، وَلاَ لَعَّانًا، وَلاَ سَبَّابًا، كَانَ يَقُولُ عِنْدَ الْمَعْتَبَةِ‏:‏ مَا لَهُ تَرِبَ جَبِينُهُ‏.‏</w:t>
      </w:r>
    </w:p>
    <w:p>
      <w:pPr/>
      <w:r>
        <w:t>Grade: Sahih (Al-Albani)  صـحـيـح   (الألباني) حكم   :Reference : Al-Adab Al-Mufrad 430In-book reference : Book 24, Hadith 12English translation : Book 24, Hadith 430Report Error | Share | Copy ▼</w:t>
      </w:r>
    </w:p>
    <w:p>
      <w:r>
        <w:t>----------------------------------------</w:t>
      </w:r>
    </w:p>
    <w:p>
      <w:pPr/>
      <w:r>
        <w:t>'Abdullah reported that the Prophet, may Allah bless him and grant</w:t>
        <w:br/>
        <w:t>him peace, said, "Reviling a Muslim is deviant behaviour and killing him</w:t>
        <w:br/>
        <w:t>is disbelief."</w:t>
      </w:r>
    </w:p>
    <w:p>
      <w:pPr/>
      <w:r>
        <w:t>حَدَّثَنَا سُلَيْمَانُ بْنُ حَرْبٍ، قَالَ‏:‏ حَدَّثَنَا شُعْبَةُ، عَنْ زُبَيْدٍ قَالَ‏:‏ سَمِعْتُ أَبَا وَائِلٍ، عَنْ عَبْدِ اللهِ، عَنِ النَّبِيِّ صلى الله عليه وسلم‏:‏ سِبَابُ الْمُسْلِمِ فُسُوقٌ، وَقِتَالُهُ كُفْرٌ‏.‏</w:t>
      </w:r>
    </w:p>
    <w:p>
      <w:pPr/>
      <w:r>
        <w:t>Grade: Sahih (Al-Albani)  صـحـيـح   (الألباني) حكم   :Reference : Al-Adab Al-Mufrad 431In-book reference : Book 24, Hadith 13English translation : Book 24, Hadith 431Report Error | Share | Copy ▼</w:t>
      </w:r>
    </w:p>
    <w:p>
      <w:r>
        <w:t>----------------------------------------</w:t>
      </w:r>
    </w:p>
    <w:p>
      <w:pPr/>
      <w:r>
        <w:t>Abu Dharr is reported as saying that he heard the Prophet, may</w:t>
        <w:br/>
        <w:t>Allah bless him and grant him peace, say, "If a man accuses another man</w:t>
        <w:br/>
        <w:t>of deviance or accuses him of disbelief, that accusation will come back</w:t>
        <w:br/>
        <w:t>on him if his companion is not as he said."</w:t>
      </w:r>
    </w:p>
    <w:p>
      <w:pPr/>
      <w:r>
        <w:t>حَدَّثَنَا أَبُو مَعْمَرٍ، قَالَ‏:‏ حَدَّثَنَا عَبْدُ الْوَارِثِ، عَنِ الْحُسَيْنِ، عَنْ عَبْدِ اللهِ بْنِ بُرَيْدَةَ، قَالَ‏:‏ حَدَّثَنَا يَحْيَى بْنُ يَعْمَُرَ، أَنَّ أَبَا الأَسْوَدِ الدِّيلِيَّ حَدَّثَهُ، أَنَّهُ سَمِعَ أَبَا ذَرٍّ قَالَ‏:‏ سَمِعْتُ النَّبِيَّ صلى الله عليه وسلم يَقُولُ‏:‏ لاَ يَرْمِي رَجُلٌ رَجُلاً بِالْفُسُوقِ، وَلاَ يَرْمِيهِ بِالْكُفْرِ، إِلاَّ ارْتَدَّتْ عَلَيْهِ، إِنْ لَمْ يَكُنْ صَاحِبُهُ كَذَلِكَ‏.‏</w:t>
      </w:r>
    </w:p>
    <w:p>
      <w:pPr/>
      <w:r>
        <w:t>Grade: Sahih (Al-Albani)  صـحـيـح   (الألباني) حكم   :Reference : Al-Adab Al-Mufrad 432In-book reference : Book 24, Hadith 14English translation : Book 24, Hadith 432Report Error | Share | Copy ▼</w:t>
      </w:r>
    </w:p>
    <w:p>
      <w:r>
        <w:t>----------------------------------------</w:t>
      </w:r>
    </w:p>
    <w:p>
      <w:pPr/>
      <w:r>
        <w:t>Abu Dharr states that he heard the Prophet, may Allah bless him</w:t>
        <w:br/>
        <w:t>and grant him peace, say, "A person who knowingly claims a father other</w:t>
        <w:br/>
        <w:t>than his own has disbelieved. A person who claims to be from a people when</w:t>
        <w:br/>
        <w:t>he is not one of them will take his place in the Fire. A person who calls</w:t>
        <w:br/>
        <w:t>a man an unbeliever or says, 'Enemy of Allah,' when that is not the case</w:t>
        <w:br/>
        <w:t>will have that come back on him."</w:t>
      </w:r>
    </w:p>
    <w:p>
      <w:pPr/>
      <w:r>
        <w:t>وَبِالسَّنَدِ، عَنْ أَبِي ذَرٍّ، سَمِعَ النَّبِيَّ صلى الله عليه وسلم يَقُولُ‏:‏ مَنِ ادَّعَى لِغَيْرِ أَبِيهِ وَهُوَ يَعْلَمُ فَقَدْ كَفَرَ، وَمَنِ ادَّعَى قَوْمًا لَيْسَ هُوَ مِنْهُمْ فَلْيَتَبَوَّأْ مَقْعَدَهُ مِنَ النَّارِ، وَمَنْ دَعَا رَجُلاً بِالْكُفْرِ، أَوْ قَالَ‏:‏ عَدُوُّ اللهِ، وَلَيْسَ كَذَلِكَ إِلا حَارَتْ عَلَيْهِ‏.‏</w:t>
      </w:r>
    </w:p>
    <w:p>
      <w:pPr/>
      <w:r>
        <w:t>Grade: Sahih (Al-Albani)  صـحـيـح   (الألباني) حكم   :Reference : Al-Adab Al-Mufrad 433In-book reference : Book 24, Hadith 15English translation : Book 24, Hadith 433Report Error | Share | Copy ▼</w:t>
      </w:r>
    </w:p>
    <w:p>
      <w:r>
        <w:t>----------------------------------------</w:t>
      </w:r>
    </w:p>
    <w:p>
      <w:pPr/>
      <w:r>
        <w:t>Sulayman ibn Surad, one of the Companions of the Prophet, said,</w:t>
        <w:br/>
        <w:t>"Two men reviled one another in the presence of the Prophet, may Allah</w:t>
        <w:br/>
        <w:t>bless him and grant him peace, and one of them became angry. He became</w:t>
        <w:br/>
        <w:t>so angry that his face puffed out and changed colour. The Prophet, may</w:t>
        <w:br/>
        <w:t>Allah bless him and grant him peace, said, 'I know some words which will</w:t>
        <w:br/>
        <w:t>make what he feels depart if he says them.' The man came to him and told</w:t>
        <w:br/>
        <w:t>him what the Prophet, may Allah bless him and grant him peace, had said,</w:t>
        <w:br/>
        <w:t>He said, 'Seek refuge with Allah from the Accursed Shaytan.' He said, 'Do</w:t>
        <w:br/>
        <w:t>you think that there is something wrong with me? Am I mad? Leave!'"</w:t>
      </w:r>
    </w:p>
    <w:p>
      <w:pPr/>
      <w:r>
        <w:t>حَدَّثَنَا عُمَرُ، قَالَ‏:‏ حَدَّثَنَا أَبِي، قَالَ‏:‏ حَدَّثَنَا الأَعْمَشُ، قَالَ‏:‏ حَدَّثَنَا عَدِيُّ بْنُ ثَابِتٍ قَالَ‏:‏ سَمِعْتُ سُلَيْمَانَ بْنَ صُرَدٍ، رَجُلاً مِنْ أَصْحَابِ النَّبِيِّ صلى الله عليه وسلم، قَالَ‏:‏ اسْتَبَّ رَجُلاَنِ عِنْدَ النَّبِيِّ صلى الله عليه وسلم فَغَضِبَ أَحَدُهُمَا، فَاشْتَدَّ غَضَبُهُ حَتَّى انْتَفَخَ وَجْهُهُ وَتَغَيَّرَ، فَقَالَ النَّبِيُّ صلى الله عليه وسلم‏:‏ إِنِّي لَأَعْلَمُ كَلِمَةً لَوْ قَالَهَا لَذَهَبَ عَنْهُ الَّذِي يَجِدُ، فَانْطَلَقَ إِلَيْهِ الرَّجُلُ، فَأَخْبَرَهُ بِقَوْلِ النَّبِيِّ صلى الله عليه وسلم وَقَالَ‏:‏ تَعَوَّذْ بِاللَّهِ مِنَ الشَّيْطَانِ الرَّجِيمِ، وَقَالَ‏:‏ أَتَرَى بِي بَأْسًا، أَمَجْنُونٌ أَنَا‏؟‏ اذْهَبْ‏.‏</w:t>
      </w:r>
    </w:p>
    <w:p>
      <w:pPr/>
      <w:r>
        <w:t>Grade: Sahih (Al-Albani)  صـحـيـح   (الألباني) حكم   :Reference : Al-Adab Al-Mufrad 434In-book reference : Book 24, Hadith 16English translation : Book 24, Hadith 434Report Error | Share | Copy ▼</w:t>
      </w:r>
    </w:p>
    <w:p>
      <w:r>
        <w:t>----------------------------------------</w:t>
      </w:r>
    </w:p>
    <w:p>
      <w:pPr/>
      <w:r>
        <w:t>'Abdullah said, "There is a veil from Allah Almighty between every</w:t>
        <w:br/>
        <w:t>two Muslims. When one of them says ugly words to his companion, he has</w:t>
        <w:br/>
        <w:t>rent the veil of Allah. When one of them tells the other, 'You are an unbeliever,'</w:t>
        <w:br/>
        <w:t>then one of them has disbelieved."</w:t>
      </w:r>
    </w:p>
    <w:p>
      <w:pPr/>
      <w:r>
        <w:t>حَدَّثَنَا خَلاَّدُ بْنُ يَحْيَى، قَالَ‏:‏ حَدَّثَنَا سُفْيَانُ، عَنْ يَزِيدَ بْنِ أَبِي زِيَادٍ، عَنْ عَمْرِو بْنِ سَلَمَةَ، عَنْ عَبْدِ اللهِ قَالَ‏:‏ مَا مِنْ مُسْلِمَيْنِ إِلاَّ بَيْنَهُمَا مِنَ اللهِ عَزَّ وَجَلَّ سِتْرٌ، فَإِذَا قَالَ أَحَدُهُمَا لِصَاحِبِهِ كَلِمَةَ هَجْرٍ فَقَدْ خَرَقَ سِتْرَ اللهِ، وَإِذَا قَالَ أَحَدُهُمَا لِلْآخَرِ‏:‏ أَنْتَ كَافِرٌ، فَقَدْ كَفَرَ أَحَدُهُمَا‏.‏</w:t>
      </w:r>
    </w:p>
    <w:p>
      <w:pPr/>
      <w:r>
        <w:t>Grade: Da'if (Al-Albani)  ضـعـيـف   (الألباني) حكم   :Reference : Al-Adab Al-Mufrad 435In-book reference : Book 24, Hadith 17English translation : Book 24, Hadith 435Report Error | Share | Copy ▼</w:t>
      </w:r>
    </w:p>
    <w:p>
      <w:r>
        <w:t>----------------------------------------</w:t>
      </w:r>
    </w:p>
    <w:p>
      <w:pPr/>
      <w:r>
        <w:t>'A'isha said, "The Prophet, may Allah bless him and grant him peace,</w:t>
        <w:br/>
        <w:t>did something and thereby created a dispensation for doing it. Some people</w:t>
        <w:br/>
        <w:t>still refrained from doing. The Prophet, may Allah bless him and grant</w:t>
        <w:br/>
        <w:t>him peace, heard about that and he gave a speech and praised Allah. Then</w:t>
        <w:br/>
        <w:t>he said, 'What is wrong with people who restrain themselves from doing</w:t>
        <w:br/>
        <w:t>something which I do? By Allah, I know Allah better than they do and I</w:t>
        <w:br/>
        <w:t>fear Him more than they do!'"</w:t>
      </w:r>
    </w:p>
    <w:p>
      <w:pPr/>
      <w:r>
        <w:t>حَدَّثَنَا عُمَرُ بْنُ حَفْصٍ، قَالَ‏:‏ حَدَّثَنَا أَبِي، قَالَ‏:‏ حَدَّثَنَا الأَعْمَشُ، قَالَ‏:‏ حَدَّثَنَا مُسْلِمٌ، عَنْ مَسْرُوقٍ قَالَ‏:‏ قَالَتْ عَائِشَةُ‏:‏ صَنَعَ النَّبِيُّ صلى الله عليه وسلم شَيْئًا، فَرَخَّصَ فِيهِ، فَتَنَزَّهَ عَنْهُ قَوْمٌ، فَبَلَغَ ذَلِكَ النَّبِيَّ صلى الله عليه وسلم فَخَطَبَ، فَحَمِدَ اللَّهَ، ثُمَّ قَالَ‏:‏ مَا بَالُ أَقْوَامٍ يَتَنَزَّهُونَ عَنِ الشَّيْءِ أَصْنَعُهُ‏؟‏ فَوَاللَّهِ إِنِّي لَأَعْلَمُهُمْ بِاللَّهِ، وَأَشَدُّهُمْ لَهُ خَشْيَةً‏.‏</w:t>
      </w:r>
    </w:p>
    <w:p>
      <w:pPr/>
      <w:r>
        <w:t>Grade: Sahih (Al-Albani)  صـحـيـح   (الألباني) حكم   :Reference : Al-Adab Al-Mufrad 436In-book reference : Book 24, Hadith 18English translation : Book 24, Hadith 436Report Error | Share | Copy ▼</w:t>
      </w:r>
    </w:p>
    <w:p>
      <w:r>
        <w:t>----------------------------------------</w:t>
      </w:r>
    </w:p>
    <w:p>
      <w:pPr/>
      <w:r>
        <w:t>Anas said, "The Prophet, may Allah bless him and grant him peace,</w:t>
        <w:br/>
        <w:t>rarely told a man something to his face which he disliked. One day a man</w:t>
        <w:br/>
        <w:t>came to him with a trace of yellowish scent on him. When he stood up, he</w:t>
        <w:br/>
        <w:t>said to his Companions, 'If only he would change - or remove -</w:t>
        <w:br/>
        <w:t>this yellow!'"</w:t>
      </w:r>
    </w:p>
    <w:p>
      <w:pPr/>
      <w:r>
        <w:t>حَدَّثَنَا عَبْدُ الرَّحْمَنِ بْنُ الْمُبَارَكِ، قَالَ‏:‏ حَدَّثَنَا حَمَّادُ بْنُ زَيْدٍ، عَنْ سَلْمٍ الْعَلَوِيِّ، عَنْ أَنَسٍ قَالَ‏:‏ كَانَ النَّبِيُّ صلى الله عليه وسلم قَلَّ مَا يُوَاجِهُ الرَّجُلَ بِشَيْءٍ يَكْرَهُهُ، فَدَخَلَ عَلَيْهِ يَوْمًا رَجُلٌ، وَعَلَيْهِ أَثَرُ صُفْرَةٍ، فَلَمَّا قَامَ قَالَ لأَصْحَابِهِ‏:‏ لَوْ غَيَّرَ، أَوْ نَزَعَ، هَذِهِ الصُّفْرَةَ‏.‏</w:t>
      </w:r>
    </w:p>
    <w:p>
      <w:pPr/>
      <w:r>
        <w:t>Grade: Da'if (Al-Albani)  ضـعـيـف   (الألباني) حكم   :Reference : Al-Adab Al-Mufrad 437In-book reference : Book 24, Hadith 19English translation : Book 24, Hadith 437Report Error | Share | Copy ▼</w:t>
      </w:r>
    </w:p>
    <w:p>
      <w:r>
        <w:t>----------------------------------------</w:t>
      </w:r>
    </w:p>
    <w:p>
      <w:pPr/>
      <w:r>
        <w:t>'Ali said. "The Prophet, may Allah bless him and grant him peace,</w:t>
        <w:br/>
        <w:t>sent for me and az-Zubayr ibn al-'Awwam while we were both on horseback</w:t>
        <w:br/>
        <w:t>and said, 'Go to such-and-such a meadow. There is a woman there who has</w:t>
        <w:br/>
        <w:t>a letter with her from Hatib to the idolaters. Bring her to me.' We found</w:t>
        <w:br/>
        <w:t>her rising along on one of her camels as the Prophet, may Allah bless him</w:t>
        <w:br/>
        <w:t>and grant him peace, had described her. We said, '[Give us] the letter</w:t>
        <w:br/>
        <w:t>you have with you.' 'I do not have any letter,' she replied. We searched</w:t>
        <w:br/>
        <w:t>and her camel. My companion said, 'I do not see it.' I said, 'The Prophet,</w:t>
        <w:br/>
        <w:t>may Allah bless him and grant him peace, does not lie. By the One in whose</w:t>
        <w:br/>
        <w:t>hand my soul is, I will strip her unless she produces it!' She put her</w:t>
        <w:br/>
        <w:t>hand in the knot of her shawl - as she was wearing a black shawl -</w:t>
        <w:br/>
        <w:t>and brought it out. We went back to the Prophet, may Allah bless him and</w:t>
        <w:br/>
        <w:t>grant him peace. 'Umar exclaimed, 'He (i.e. Hatim) has betrayed Allah,</w:t>
        <w:br/>
        <w:t>His Messenger, and the believers! Let me strike off his head!' He asked,</w:t>
        <w:br/>
        <w:t>'What made you do it?' Hatim said, 'I believe in Allah, but I want to have</w:t>
        <w:br/>
        <w:t>some authority with the people.' He said, ;He has spoken the truth, 'Umar.</w:t>
        <w:br/>
        <w:t>Was he not present at Badr? Perhaps Allah has looked on them and said,</w:t>
        <w:br/>
        <w:t>"Do whatever you like. The Garden is guaranteed for you."' 'Umar wept and</w:t>
        <w:br/>
        <w:t>said, 'Allah and His Messenger know best.''"</w:t>
      </w:r>
    </w:p>
    <w:p>
      <w:pPr/>
      <w:r>
        <w:t>حَدَّثَنَا مُوسَى، قَالَ‏:‏ حَدَّثَنَا عَبْدُ الْعَزِيزِ، قَالَ‏:‏ حَدَّثَنَا حُصَيْنٌ، عَنْ سَعْدِ بْنِ عُبَيْدَةَ، عَنْ أَبِي عَبْدِ الرَّحْمَنِ السُّلَمِيِّ قَالَ‏:‏ سَمِعْتُ عَلِيًّا رَضِيَ اللَّهُ عَنْهُ يَقُولُ‏:‏ بَعَثَنِي النَّبِيُّ صلى الله عليه وسلم وَالزُّبَيْرَ بْنَ الْعَوَّامِ، وَكِلاَنَا فَارِسٌ، فَقَالَ‏:‏ انْطَلِقُوا حَتَّى تَبْلُغُوا رَوْضَةَ كَذَا وَكَذَا، وَبِهَا امْرَأَةٌ مَعَهَا كِتَابٌ مِنْ حَاطِبٍ إِلَى الْمُشْرِكِينَ، فَأْتُونِي بِهَا، فَوَافَيْنَاهَا تَسِيرُ عَلَى بَعِيرٍ لَهَا حَيْثُ وَصَفَ لَنَا النَّبِيُّ صلى الله عليه وسلم، فَقُلْنَا‏:‏ الْكِتَابُ الَّذِي مَعَكِ‏؟‏ قَالَتْ‏:‏ مَا مَعِي كِتَابٌ، فَبَحَثْنَاهَا وَبَعِيرَهَا، فَقَالَ صَاحِبِي‏:‏ مَا أَرَى، فَقُلْتُ‏:‏ مَا كَذَبَ النَّبِيُّ صلى الله عليه وسلم، وَالَّذِي نَفْسِي بِيَدِهِ لَأُجَرِّدَنَّكِ أَوْ لَتُخْرِجِنَّهُ، فَأَهْوَتْ بِيَدِهَا إِلَى حُجْزَتِهَا وَعَلَيْهَا إِزَارٌ صُوفٌ، فَأَخْرَجَتْ، فَأَتَيْنَا النَّبِيَّ صلى الله عليه وسلم، فَقَالَ عُمَرُ‏:‏ خَانَ اللَّهَ وَرَسُولَهُ وَالْمُؤْمِنِينَ، دَعْنِي أَضْرِبْ عُنُقَهُ، وَقَالَ‏:‏ مَا حَمَلَكَ‏؟‏ فَقَالَ‏:‏ مَا بِي إِلاَّ أَنْ أَكُونَ مُؤْمِنًا بِاللَّهِ، وَأَرَدْتُ أَنْ يَكُونَ لِي عِنْدَ الْقَوْمِ يَدٌ، قَالَ‏:‏ صَدَقَ يَا عُمَرُ، أَوَ لَيْسَ قَدْ شَهِدَ بَدْرًا، لَعَلَّ اللَّهَ اطَّلَعَ إِلَيْهِمْ فَقَالَ‏:‏ اعْمَلُوا مَا شِئْتُمْ فَقَدْ وَجَبَتْ لَكُمُ الْجَنَّةُ، فَدَمَعَتْ عَيْنَا عُمَرَ وَقَالَ‏:‏ اللَّهُ وَرَسُولُهُ أَعْلَمُ‏.‏</w:t>
      </w:r>
    </w:p>
    <w:p>
      <w:pPr/>
      <w:r>
        <w:t>Grade: Sahih (Al-Albani)  صـحـيـح   (الألباني) حكم   :Reference : Al-Adab Al-Mufrad 438In-book reference : Book 24, Hadith 20English translation : Book 24, Hadith 438Report Error | Share | Copy ▼</w:t>
      </w:r>
    </w:p>
    <w:p>
      <w:r>
        <w:t>----------------------------------------</w:t>
      </w:r>
    </w:p>
    <w:p>
      <w:pPr/>
      <w:r>
        <w:t>'Abdullah ibn 'Umar reported that the Messenger of Allah, may Allah</w:t>
        <w:br/>
        <w:t>bless him and grant him peace, said, "If a man says to his brother, 'You</w:t>
        <w:br/>
        <w:t>are an unbeliever,' it is true for one or the other of them."</w:t>
      </w:r>
    </w:p>
    <w:p>
      <w:pPr/>
      <w:r>
        <w:t>حَدَّثَنَا إِسْمَاعِيلُ، قَالَ‏:‏ حَدَّثَنَا مَالِكٌ، عَنْ عَبْدِ اللهِ بْنِ دِينَارٍ، عَنْ عَبْدِ اللهِ بْنِ عُمَرَ، أَنَّ رَسُولَ اللهِ صلى الله عليه وسلم قَالَ‏:‏ أَيُّمَا رَجُلٌ قَالَ لأَخِيهِ‏:‏ كَافِرٌ، فَقَدْ بَاءَ بِهَا أَحَدُهُمَا‏.‏</w:t>
      </w:r>
    </w:p>
    <w:p>
      <w:pPr/>
      <w:r>
        <w:t>Grade: Sahih (Al-Albani)  صـحـيـح   (الألباني) حكم   :Reference : Al-Adab Al-Mufrad 439In-book reference : Book 24, Hadith 21English translation : Book 24, Hadith 439Report Error | Share | Copy ▼</w:t>
      </w:r>
    </w:p>
    <w:p>
      <w:r>
        <w:t>----------------------------------------</w:t>
      </w:r>
    </w:p>
    <w:p>
      <w:pPr/>
      <w:r>
        <w:t>'Abdullah ibn 'Umar reported that the Messenger of Allah, may Allah</w:t>
        <w:br/>
        <w:t>bless him and grant him peace, said, "When someone says to another, 'Unbeliever!'</w:t>
        <w:br/>
        <w:t>then one of them is an unbeliever. If the one to whom he says it is an</w:t>
        <w:br/>
        <w:t>unbeliever, he has spoke the truth. If that is not the case, then the one</w:t>
        <w:br/>
        <w:t>who said it has brought down disbelief on himself."</w:t>
      </w:r>
    </w:p>
    <w:p>
      <w:pPr/>
      <w:r>
        <w:t>حَدَّثَنَا سَعِيدُ بْنُ دَاوُدَ، قَالَ‏:‏ حَدَّثَنَا مَالِكٌ، أَنَّ نَافِعًا حَدَّثَهُ، أَنَّ عَبْدَ اللهِ بْنَ عُمَرَ أَخْبَرَهُ، أَنَّ رَسُولَ اللهِ صلى الله عليه وسلم قَالَ‏:‏ إِذَا قَالَ لِلْآخَرِ‏:‏ كَافِرٌ، فَقَدْ كَفَرَ أَحَدُهُمَا، إِنْ كَانَ الَّذِي قَالَ لَهُ كَافِرًا فَقَدْ صَدَقَ، وَإِنْ لَمْ يَكُنْ كَمَا قَالَ لَهُ فَقَدْ بَاءَ الَّذِي قَالَ لَهُ بِالْكُفْرِ‏.‏</w:t>
      </w:r>
    </w:p>
    <w:p>
      <w:pPr/>
      <w:r>
        <w:t>Grade: Sahih (Al-Albani)  صـحـيـح   (الألباني) حكم   :Reference : Al-Adab Al-Mufrad 440In-book reference : Book 24, Hadith 22English translation : Book 24, Hadith 440Report Error | Share | Copy ▼</w:t>
      </w:r>
    </w:p>
    <w:p>
      <w:r>
        <w:t>----------------------------------------</w:t>
      </w:r>
    </w:p>
    <w:p>
      <w:pPr/>
      <w:r>
        <w:t>Abu Hurayra reported that the Prophet, may Allah bless him and</w:t>
        <w:br/>
        <w:t>grant him peace, used to seek refuge from an evil end and the glaoting</w:t>
        <w:br/>
        <w:t>of enemies.</w:t>
      </w:r>
    </w:p>
    <w:p>
      <w:pPr/>
      <w:r>
        <w:t>حَدَّثَنَا عَبْدُ اللهِ بْنُ مُحَمَّدٍ، قَالَ‏:‏ حَدَّثَنَا سُفْيَانُ، عَنْ سُمَيٍّ، عَنْ أَبِي صَالِحٍ، عَنْ أَبِي هُرَيْرَةَ، أَنَّ النَّبِيَّ صلى الله عليه وسلم كَانَ يَتَعَوَّذُ مِنْ سُوءِ الْقَضَاءِ، وَشَمَاتَةِ الأعداء‏.‏</w:t>
      </w:r>
    </w:p>
    <w:p>
      <w:pPr/>
      <w:r>
        <w:t>Grade: Sahih (Al-Albani)  صـحـيـح   (الألباني) حكم   :Reference : Al-Adab Al-Mufrad 441In-book reference : Book 24, Hadith 23English translation : Book 24, Hadith 441Report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