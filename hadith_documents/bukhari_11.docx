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Friday Prayer - Sunnah.com - Sayings and Teachings of Prophet Muhammad (صلى الله عليه و سلم)</w:t>
      </w:r>
    </w:p>
    <w:p>
      <w:pPr/>
      <w:r>
        <w:t xml:space="preserve">Narrated Abu Huraira:I heard Allah's Messenger (ﷺ) (p.b.u.h) saying, "We (Muslims) are the last (to come) but (will be) the </w:t>
        <w:br/>
        <w:t xml:space="preserve">foremost on the Day of Resurrection though the former nations were given the Holy Scriptures before </w:t>
        <w:br/>
        <w:t xml:space="preserve">us. And this was their day (Friday) the celebration of which was made compulsory for them but they </w:t>
        <w:br/>
        <w:t xml:space="preserve">differed about it. So Allah gave us the guidance for it (Friday) and all the other people are behind us in </w:t>
        <w:br/>
        <w:t xml:space="preserve">this respect: the Jews' (holy day is) tomorrow (i.e. Saturday) and the Christians' (is) the day after </w:t>
        <w:br/>
        <w:t>tomorrow (i.e. Sunday)."</w:t>
      </w:r>
    </w:p>
    <w:p>
      <w:pPr/>
      <w:r>
        <w:t>حَدَّثَنَا أَبُو الْيَمَانِ، قَالَ أَخْبَرَنَا شُعَيْبٌ، قَالَ حَدَّثَنَا أَبُو الزِّنَادِ، أَنَّ عَبْدَ الرَّحْمَنِ بْنَ هُرْمُزَ الأَعْرَجَ، مَوْلَى رَبِيعَةَ بْنِ الْحَارِثِ حَدَّثَهُ أَنَّهُ، سَمِعَ أَبَا هُرَيْرَةَ ـ رضى الله عنه ـ أَنَّهُ سَمِعَ رَسُولَ اللَّهِ صلى الله عليه وسلم يَقُولُ ‏</w:t>
        <w:br/>
        <w:t>"‏ نَحْنُ الآخِرُونَ السَّابِقُونَ يَوْمَ الْقِيَامَةِ، بَيْدَ أَنَّهُمْ أُوتُوا الْكِتَابَ مِنْ قَبْلِنَا، ثُمَّ هَذَا يَوْمُهُمُ الَّذِي فُرِضَ عَلَيْهِمْ فَاخْتَلَفُوا فِيهِ، فَهَدَانَا اللَّهُ، فَالنَّاسُ لَنَا فِيهِ تَبَعٌ، الْيَهُودُ غَدًا وَالنَّصَارَى بَعْدَ غَدٍ ‏"‏‏.‏</w:t>
      </w:r>
    </w:p>
    <w:p>
      <w:pPr/>
      <w:r>
        <w:t>Reference : Sahih al-Bukhari 876In-book reference : Book 11, Hadith 1USC-MSA web (English) reference : Vol. 2, Book 13, Hadith 1   (deprecated numbering scheme)Report Error | Share | Copy ▼</w:t>
      </w:r>
    </w:p>
    <w:p>
      <w:r>
        <w:t>----------------------------------------</w:t>
      </w:r>
    </w:p>
    <w:p>
      <w:pPr/>
      <w:r>
        <w:t>Narrated `Abdullah bin `Umar:Allah's Messenger (ﷺ) (p.b.u.h) said, "Anyone of you attending the Friday (prayers) should take a bath."</w:t>
      </w:r>
    </w:p>
    <w:p>
      <w:pPr/>
      <w:r>
        <w:t>حَدَّثَنَا عَبْدُ اللَّهِ بْنُ يُوسُفَ، قَالَ أَخْبَرَنَا مَالِكٌ، عَنْ نَافِعٍ، عَنْ عَبْدِ اللَّهِ بْنِ عُمَرَ ـ رضى الله عنهما ـ أَنَّ رَسُولَ اللَّهِ صلى الله عليه وسلم قَالَ ‏</w:t>
        <w:br/>
        <w:t>"‏ إِذَا جَاءَ أَحَدُكُمُ الْجُمُعَةَ فَلْيَغْتَسِلْ ‏"‏‏.‏</w:t>
      </w:r>
    </w:p>
    <w:p>
      <w:pPr/>
      <w:r>
        <w:t>Reference : Sahih al-Bukhari 877In-book reference : Book 11, Hadith 2USC-MSA web (English) reference : Vol. 2, Book 13, Hadith 2   (deprecated numbering scheme)Report Error | Share | Copy ▼</w:t>
      </w:r>
    </w:p>
    <w:p>
      <w:r>
        <w:t>----------------------------------------</w:t>
      </w:r>
    </w:p>
    <w:p>
      <w:pPr/>
      <w:r>
        <w:t xml:space="preserve">Narrated Ibn `Umar:While `Umar bin Al-Khattab was standing and delivering the sermon on a Friday, one of the </w:t>
        <w:br/>
        <w:t xml:space="preserve">companions of the Prophet, who was one of the foremost Muhajirs (emigrants) came. `Umar said to </w:t>
        <w:br/>
        <w:t xml:space="preserve">him, "What is the time now?" He replied, "I was busy and could not go back to my house till I heard </w:t>
        <w:br/>
        <w:t xml:space="preserve">the Adhan. I did not perform more than the ablution." Thereupon `Umar said to him, "Did you </w:t>
        <w:br/>
        <w:t xml:space="preserve">perform only the ablution although you know that Allah's Messenger (ﷺ) (p.b.u.h) used to order us to take a </w:t>
        <w:br/>
        <w:t>bath (on Fridays)?"</w:t>
      </w:r>
    </w:p>
    <w:p>
      <w:pPr/>
      <w:r>
        <w:t>حَدَّثَنَا عَبْدُ اللَّهِ بْنُ مُحَمَّدِ بْنِ أَسْمَاءَ، قَالَ أَخْبَرَنَا جُوَيْرِيَةُ، عَنْ مَالِكٍ، عَنِ الزُّهْرِيِّ، عَنْ سَالِمِ بْنِ عَبْدِ اللَّهِ بْنِ عُمَرَ، عَنِ ابْنِ عُمَرَ ـ رضى الله عنهما ـ أَنَّ عُمَرَ بْنَ الْخَطَّابِ، بَيْنَمَا هُوَ قَائِمٌ فِي الْخُطْبَةِ يَوْمَ الْجُمُعَةِ إِذْ دَخَلَ رَجُلٌ مِنَ الْمُهَاجِرِينَ الأَوَّلِينَ مِنْ أَصْحَابِ النَّبِيِّ صلى الله عليه وسلم فَنَادَاهُ عُمَرُ أَيَّةُ سَاعَةٍ هَذِهِ قَالَ إِنِّي شُغِلْتُ فَلَمْ أَنْقَلِبْ إِلَى أَهْلِي حَتَّى سَمِعْتُ التَّأْذِينَ، فَلَمْ أَزِدْ أَنْ تَوَضَّأْتُ‏.‏ فَقَالَ وَالْوُضُوءُ أَيْضًا وَقَدْ عَلِمْتَ أَنَّ رَسُولَ اللَّهِ صلى الله عليه وسلم كَانَ يَأْمُرُ بِالْغُسْلِ‏.‏</w:t>
      </w:r>
    </w:p>
    <w:p>
      <w:pPr/>
      <w:r>
        <w:t>Reference : Sahih al-Bukhari 878In-book reference : Book 11, Hadith 3USC-MSA web (English) reference : Vol. 2, Book 13, Hadith 3   (deprecated numbering scheme)Report Error | Share | Copy ▼</w:t>
      </w:r>
    </w:p>
    <w:p>
      <w:r>
        <w:t>----------------------------------------</w:t>
      </w:r>
    </w:p>
    <w:p>
      <w:pPr/>
      <w:r>
        <w:t xml:space="preserve">Narrated Abu Sa`id Al-Khudri:Allah's Messenger (ﷺ) (p.b.u.h) said, "The taking of a bath on Friday is compulsory for every male (Muslim) </w:t>
        <w:br/>
        <w:t>who has attained the age of puberty."</w:t>
      </w:r>
    </w:p>
    <w:p>
      <w:pPr/>
      <w:r>
        <w:t>حَدَّثَنَا عَبْدُ اللَّهِ بْنُ يُوسُفَ، قَالَ أَخْبَرَنَا مَالِكٌ، عَنْ صَفْوَانَ بْنِ سُلَيْمٍ، عَنْ عَطَاءِ بْنِ يَسَارٍ، عَنْ أَبِي سَعِيدٍ الْخُدْرِيِّ ـ رضى الله عنه ـ أَنَّ رَسُولَ اللَّهِ صلى الله عليه وسلم قَالَ ‏</w:t>
        <w:br/>
        <w:t>"‏ غُسْلُ يَوْمِ الْجُمُعَةِ وَاجِبٌ عَلَى كُلِّ مُحْتَلِمٍ ‏"‏‏.‏</w:t>
      </w:r>
    </w:p>
    <w:p>
      <w:pPr/>
      <w:r>
        <w:t>Reference : Sahih al-Bukhari 879In-book reference : Book 11, Hadith 4USC-MSA web (English) reference : Vol. 2, Book 13, Hadith 4   (deprecated numbering scheme)Report Error | Share | Copy ▼</w:t>
      </w:r>
    </w:p>
    <w:p>
      <w:r>
        <w:t>----------------------------------------</w:t>
      </w:r>
    </w:p>
    <w:p>
      <w:pPr/>
      <w:r>
        <w:t xml:space="preserve">Narrated Abu Sa`id:I testify that Allah's Messenger (ﷺ) said, "The taking of a bath on Friday is compulsory for every male </w:t>
        <w:br/>
        <w:t xml:space="preserve">Muslim who has attained the age of puberty and (also) the cleaning of his teeth with Siwak, and the </w:t>
        <w:br/>
        <w:t xml:space="preserve">using of perfume if it is available." `Amr (a sub-narrator) said, "I confirm that the taking of a bath is </w:t>
        <w:br/>
        <w:t xml:space="preserve">compulsory, but as for the Siwak and the using of perfume, Allah knows better whether it is </w:t>
        <w:br/>
        <w:t>obligatory or not, but according to the Hadith it is as above.")</w:t>
      </w:r>
    </w:p>
    <w:p>
      <w:pPr/>
      <w:r>
        <w:t>حَدَّثَنَا عَلِيٌّ، قَالَ حَدَّثَنَا حَرَمِيُّ بْنُ عُمَارَةَ، قَالَ حَدَّثَنَا شُعْبَةُ، عَنْ أَبِي بَكْرِ بْنِ الْمُنْكَدِرِ، قَالَ حَدَّثَنِي عَمْرُو بْنُ سُلَيْمٍ الأَنْصَارِيُّ، قَالَ أَشْهَدُ عَلَى أَبِي سَعِيدٍ قَالَ أَشْهَدُ عَلَى رَسُولِ اللَّهِ صلى الله عليه وسلم قَالَ ‏</w:t>
        <w:br/>
        <w:t>"‏ الْغُسْلُ يَوْمَ الْجُمُعَةِ وَاجِبٌ عَلَى كُلِّ مُحْتَلِمٍ، وَأَنْ يَسْتَنَّ وَأَنْ يَمَسَّ طِيبًا إِنْ وَجَدَ ‏"‏‏.‏ قَالَ عَمْرٌو أَمَّا الْغُسْلُ فَأَشْهَدُ أَنَّهُ وَاجِبٌ، وَأَمَّا الاِسْتِنَانُ وَالطِّيبُ فَاللَّهُ أَعْلَمُ أَوَاجِبٌ هُوَ أَمْ لاَ، وَلَكِنْ هَكَذَا فِي الْحَدِيثِ‏.‏ قَالَ أَبُو عَبْدِ اللَّهِ هُوَ أَخُو مُحَمَّدِ بْنِ الْمُنْكَدِرِ وَلَمْ يُسَمَّ أَبُو بَكْرٍ هَذَا‏.‏ رَوَاهُ عَنْهُ بُكَيْرُ بْنُ الأَشَجِّ وَسَعِيدُ بْنُ أَبِي هِلاَلٍ وَعِدَّةٌ‏.‏ وَكَانَ مُحَمَّدُ بْنُ الْمُنْكَدِرِ يُكْنَى بِأَبِي بَكْرٍ وَأَبِي عَبْدِ اللَّهِ‏.‏</w:t>
      </w:r>
    </w:p>
    <w:p>
      <w:pPr/>
      <w:r>
        <w:t>Reference : Sahih al-Bukhari 880In-book reference : Book 11, Hadith 5USC-MSA web (English) reference : Vol. 2, Book 13, Hadith 5   (deprecated numbering scheme)Report Error | Share | Copy ▼</w:t>
      </w:r>
    </w:p>
    <w:p>
      <w:r>
        <w:t>----------------------------------------</w:t>
      </w:r>
    </w:p>
    <w:p>
      <w:pPr/>
      <w:r>
        <w:t xml:space="preserve">Narrated Abu Huraira:Allah's Messenger (ﷺ) (p.b.u.h) said, "Any person who takes a bath on Friday like the bath of Janaba and </w:t>
        <w:br/>
        <w:t xml:space="preserve">then goes for the prayer (in the first hour i.e. early), it is as if he had sacrificed a camel (in Allah's </w:t>
        <w:br/>
        <w:t xml:space="preserve">cause); and whoever goes in the second hour it is as if he had sacrificed a cow; and whoever goes in </w:t>
        <w:br/>
        <w:t xml:space="preserve">the third hour, then it is as if he had sacrificed a horned ram; and if one goes in the fourth hour, then it </w:t>
        <w:br/>
        <w:t xml:space="preserve">is as if he had sacrificed a hen; and whoever goes in the fifth hour then it is as if he had offered an </w:t>
        <w:br/>
        <w:t xml:space="preserve">egg. When the Imam comes out (i.e. starts delivering the Khutba), the angels present themselves to </w:t>
        <w:br/>
        <w:t>listen to the Khutba."</w:t>
      </w:r>
    </w:p>
    <w:p>
      <w:pPr/>
      <w:r>
        <w:t>حَدَّثَنَا عَبْدُ اللَّهِ بْنُ يُوسُفَ، قَالَ أَخْبَرَنَا مَالِكٌ، عَنْ سُمَىٍّ، مَوْلَى أَبِي بَكْرِ بْنِ عَبْدِ الرَّحْمَنِ عَنْ أَبِي صَالِحٍ السَّمَّانِ، عَنْ أَبِي هُرَيْرَةَ ـ رضى الله عنه ـ أَنَّ رَسُولَ اللَّهِ صلى الله عليه وسلم قَالَ ‏</w:t>
        <w:br/>
        <w:t>"‏ مَنِ اغْتَسَلَ يَوْمَ الْجُمُعَةِ غُسْلَ الْجَنَابَةِ ثُمَّ رَاحَ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يَسْتَمِعُونَ الذِّكْرَ ‏"‏‏.‏</w:t>
      </w:r>
    </w:p>
    <w:p>
      <w:pPr/>
      <w:r>
        <w:t>Reference : Sahih al-Bukhari 881In-book reference : Book 11, Hadith 6USC-MSA web (English) reference : Vol. 2, Book 13, Hadith 6   (deprecated numbering scheme)Report Error | Share | Copy ▼</w:t>
      </w:r>
    </w:p>
    <w:p>
      <w:r>
        <w:t>----------------------------------------</w:t>
      </w:r>
    </w:p>
    <w:p>
      <w:pPr/>
      <w:r>
        <w:t xml:space="preserve">Narrated Abu Huraira:While `Umar (bin Al-Khattab) was delivering the Khutba on a Friday, a man entered (the mosque). </w:t>
        <w:br/>
        <w:t xml:space="preserve">`Umar asked him, "What has detained you from the prayer?" The man said, "It was only that when I </w:t>
        <w:br/>
        <w:t xml:space="preserve">heard the Adhan I performed ablution (for the prayer)." On that `Umar said, "Did you not hear the </w:t>
        <w:br/>
        <w:t>Prophet saying: 'Anyone of you going out for the Jumua prayer should take a bath'?".</w:t>
      </w:r>
    </w:p>
    <w:p>
      <w:pPr/>
      <w:r>
        <w:t>حَدَّثَنَا أَبُو نُعَيْمٍ، قَالَ حَدَّثَنَا شَيْبَانُ، عَنْ يَحْيَى، عَنْ أَبِي سَلَمَةَ، عَنْ أَبِي هُرَيْرَةَ، أَنَّ عُمَرَ ـ رضى الله عنه ـ بَيْنَمَا هُوَ يَخْطُبُ يَوْمَ الْجُمُعَةِ إِذْ دَخَلَ رَجُلٌ فَقَالَ عُمَرُ لِمَ تَحْتَبِسُونَ عَنِ الصَّلاَةِ فَقَالَ الرَّجُلُ مَا هُوَ إِلاَّ سَمِعْتُ النِّدَاءَ تَوَضَّأْتُ‏.‏ فَقَالَ أَلَمْ تَسْمَعُوا النَّبِيَّ صلى الله عليه وسلم قَالَ ‏</w:t>
        <w:br/>
        <w:t>"‏ إِذَا رَاحَ أَحَدُكُمْ إِلَى الْجُمُعَةِ فَلْيَغْتَسِلْ ‏"‏‏.‏</w:t>
      </w:r>
    </w:p>
    <w:p>
      <w:pPr/>
      <w:r>
        <w:t>Reference : Sahih al-Bukhari 882In-book reference : Book 11, Hadith 7USC-MSA web (English) reference : Vol. 2, Book 13, Hadith 7   (deprecated numbering scheme)Report Error | Share | Copy ▼</w:t>
      </w:r>
    </w:p>
    <w:p>
      <w:r>
        <w:t>----------------------------------------</w:t>
      </w:r>
    </w:p>
    <w:p>
      <w:pPr/>
      <w:r>
        <w:t xml:space="preserve">Narrated Salman-Al-Farsi:The Prophet (p.b.u.h) said, "Whoever takes a bath on Friday, purifies himself as much as he can, then </w:t>
        <w:br/>
        <w:t xml:space="preserve">uses his (hair) oil or perfumes himself with the scent of his house, then proceeds (for the Jumua </w:t>
        <w:br/>
        <w:t xml:space="preserve">prayer) and does not separate two persons sitting together (in the mosque), then prays as much as </w:t>
        <w:br/>
        <w:t xml:space="preserve">(Allah has) written for him and then remains silent while the Imam is delivering the Khutba, his sins </w:t>
        <w:br/>
        <w:t>in-between the present and the last Friday would be forgiven."</w:t>
      </w:r>
    </w:p>
    <w:p>
      <w:pPr/>
      <w:r>
        <w:t>حَدَّثَنَا آدَمُ، قَالَ حَدَّثَنَا ابْنُ أَبِي ذِئْبٍ، عَنْ سَعِيدٍ الْمَقْبُرِيِّ، قَالَ أَخْبَرَنِي أَبِي، عَنِ ابْنِ وَدِيعَةَ، عَنْ سَلْمَانَ الْفَارِسِيِّ، قَالَ قَالَ النَّبِيُّ صلى الله عليه وسلم ‏</w:t>
        <w:br/>
        <w:t>"‏ لاَ يَغْتَسِلُ رَجُلٌ يَوْمَ الْجُمُعَةِ، وَيَتَطَهَّرُ مَا اسْتَطَاعَ مِنْ طُهْرٍ، وَيَدَّهِنُ مِنْ دُهْنِهِ، أَوْ يَمَسُّ مِنْ طِيبِ بَيْتِهِ ثُمَّ يَخْرُجُ، فَلاَ يُفَرِّقُ بَيْنَ اثْنَيْنِ، ثُمَّ يُصَلِّي مَا كُتِبَ لَهُ، ثُمَّ يُنْصِتُ إِذَا تَكَلَّمَ الإِمَامُ، إِلاَّ غُفِرَ لَهُ مَا بَيْنَهُ وَبَيْنَ الْجُمُعَةِ الأُخْرَى ‏"‏‏.‏</w:t>
      </w:r>
    </w:p>
    <w:p>
      <w:pPr/>
      <w:r>
        <w:t>Reference : Sahih al-Bukhari 883In-book reference : Book 11, Hadith 8USC-MSA web (English) reference : Vol. 2, Book 13, Hadith 8   (deprecated numbering scheme)Report Error | Share | Copy ▼</w:t>
      </w:r>
    </w:p>
    <w:p>
      <w:r>
        <w:t>----------------------------------------</w:t>
      </w:r>
    </w:p>
    <w:p>
      <w:pPr/>
      <w:r>
        <w:t xml:space="preserve">Narrated Tawus:I said to Ibn `Abbas, "The people are narrating that the Prophet (ﷺ) said, 'Take a bath on Friday and wash </w:t>
        <w:br/>
        <w:t xml:space="preserve">your heads (i.e. take a thorough bath) even though you were not Junub and use perfume'." On that Ibn </w:t>
        <w:br/>
        <w:t xml:space="preserve">`Abbas replied, "I know about the bath, (i.e. it is essential) but I do not know about the perfume (i.e. </w:t>
        <w:br/>
        <w:t>whether it is essential or not.)</w:t>
      </w:r>
    </w:p>
    <w:p>
      <w:pPr/>
      <w:r>
        <w:t>حَدَّثَنَا أَبُو الْيَمَانِ، قَالَ أَخْبَرَنَا شُعَيْبٌ، عَنِ الزُّهْرِيِّ، قَالَ طَاوُسٌ قُلْتُ لاِبْنِ عَبَّاسٍ ذَكَرُوا أَنَّ النَّبِيَّ صلى الله عليه وسلم قَالَ ‏</w:t>
        <w:br/>
        <w:t>"‏ اغْتَسِلُوا يَوْمَ الْجُمُعَةِ وَاغْسِلُوا رُءُوسَكُمْ وَإِنْ لَمْ تَكُونُوا جُنُبًا، وَأَصِيبُوا مِنَ الطِّيبِ ‏"‏‏.‏ قَالَ ابْنُ عَبَّاسٍ أَمَّا الْغُسْلُ فَنَعَمْ، وَأَمَّا الطِّيبُ فَلاَ أَدْرِي‏.‏</w:t>
      </w:r>
    </w:p>
    <w:p>
      <w:pPr/>
      <w:r>
        <w:t>Reference : Sahih al-Bukhari 884In-book reference : Book 11, Hadith 9USC-MSA web (English) reference : Vol. 2, Book 13, Hadith 9   (deprecated numbering scheme)Report Error | Share | Copy ▼</w:t>
      </w:r>
    </w:p>
    <w:p>
      <w:r>
        <w:t>----------------------------------------</w:t>
      </w:r>
    </w:p>
    <w:p>
      <w:pPr/>
      <w:r>
        <w:t xml:space="preserve">Narrated Tawus:Ibn `Abbas mentioned the statement of the Prophet (ﷺ) regarding the taking of a bath on Friday and then I </w:t>
        <w:br/>
        <w:t xml:space="preserve">asked him whether the Prophet (p.b.u.h) had ordered perfume or (hair) oil to be used if they could be </w:t>
        <w:br/>
        <w:t>found in one's house. He (Ibn `Abbas) replied that he did not know about it.</w:t>
      </w:r>
    </w:p>
    <w:p>
      <w:pPr/>
      <w:r>
        <w:t>حَدَّثَنَا إِبْرَاهِيمُ بْنُ مُوسَى، قَالَ أَخْبَرَنَا هِشَامٌ، أَنَّ ابْنَ جُرَيْجٍ، أَخْبَرَهُمْ قَالَ أَخْبَرَنِي إِبْرَاهِيمُ بْنُ مَيْسَرَةَ، عَنْ طَاوُسٍ، عَنِ ابْنِ عَبَّاسٍ ـ رضى الله عنهما ـ أَنَّهُ ذَكَرَ قَوْلَ النَّبِيِّ صلى الله عليه وسلم فِي الْغُسْلِ يَوْمَ الْجُمُعَةِ فَقُلْتُ لاِبْنِ عَبَّاسٍ أَيَمَسُّ طِيبًا أَوْ دُهْنًا إِنْ كَانَ عِنْدَ أَهْلِهِ فَقَالَ لاَ أَعْلَمُهُ‏.‏</w:t>
      </w:r>
    </w:p>
    <w:p>
      <w:pPr/>
      <w:r>
        <w:t>Reference : Sahih al-Bukhari 885In-book reference : Book 11, Hadith 10USC-MSA web (English) reference : Vol. 2, Book 13, Hadith 10   (deprecated numbering scheme)Report Error | Share | Copy ▼</w:t>
      </w:r>
    </w:p>
    <w:p>
      <w:r>
        <w:t>----------------------------------------</w:t>
      </w:r>
    </w:p>
    <w:p>
      <w:pPr/>
      <w:r>
        <w:t xml:space="preserve">Narrated `Abdullah bin `Umar:`Umar bin Al-Khattab saw a silken cloak (being sold) at the gate of the Mosque and said to Allah's </w:t>
        <w:br/>
        <w:t xml:space="preserve">Apostle, "I wish you would buy this to wear on Fridays and also on occasions of the arrivals of the </w:t>
        <w:br/>
        <w:t xml:space="preserve">delegations." Allah's Messenger (ﷺ) replied, "This will be worn by a person who will have no share (reward) </w:t>
        <w:br/>
        <w:t xml:space="preserve">in the Hereafter." Later on similar cloaks were given to Allah's Messenger (ﷺ) and he gave one of them to </w:t>
        <w:br/>
        <w:t xml:space="preserve">`Umar bin Al-Khattab. On that `Umar said, "O Allah's Messenger (ﷺ)! You have given me this cloak </w:t>
        <w:br/>
        <w:t xml:space="preserve">although on the cloak of Atarid (a cloak merchant who was selling that silken cloak at the gate of the </w:t>
        <w:br/>
        <w:t xml:space="preserve">mosque) you passed such and such a remark." Allah's Messenger (ﷺ) replied, "I have not given you this to </w:t>
        <w:br/>
        <w:t>wear". And so `Umar bin Al-Khattab gave it to his pagan brother in Mecca to wear.</w:t>
      </w:r>
    </w:p>
    <w:p>
      <w:pPr/>
      <w:r>
        <w:t>حَدَّثَنَا عَبْدُ اللَّهِ بْنُ يُوسُفَ، قَالَ أَخْبَرَنَا مَالِكٌ، عَنْ نَافِعٍ، عَنْ عَبْدِ اللَّهِ بْنِ عُمَرَ، أَنَّ عُمَرَ بْنَ الْخَطَّابِ، رَأَى حُلَّةَ سِيَرَاءَ عِنْدَ باب الْمَسْجِدِ فَقَالَ يَا رَسُولَ اللَّهِ، لَوِ اشْتَرَيْتَ هَذِهِ فَلَبِسْتَهَا يَوْمَ الْجُمُعَةِ وَلِلْوَفْدِ إِذَا قَدِمُوا عَلَيْكَ‏.‏ فَقَالَ رَسُولُ اللَّهِ صلى الله عليه وسلم ‏"‏ إِنَّمَا يَلْبَسُ هَذِهِ مَنْ لاَ خَلاَقَ لَهُ فِي الآخِرَةِ ‏"‏‏.‏ ثُمَّ جَاءَتْ رَسُولَ اللَّهِ صلى الله عليه وسلم مِنْهَا حُلَلٌ، فَأَعْطَى عُمَرَ بْنَ الْخَطَّابِ ـ رضى الله عنه ـ مِنْهَا حُلَّةً فَقَالَ عُمَرُ يَا رَسُولَ اللَّهِ، كَسَوْتَنِيهَا وَقَدْ قُلْتَ فِي حُلَّةِ عُطَارِدٍ مَا قُلْتَ قَالَ رَسُولُ اللَّهِ صلى الله عليه وسلم ‏"‏ إِنِّي لَمْ أَكْسُكَهَا لِتَلْبَسَهَا ‏"‏‏.‏ فَكَسَاهَا عُمَرُ بْنُ الْخَطَّابِ ـ رضى الله عنه ـ أَخًا لَهُ بِمَكَّةَ مُشْرِكًا‏.‏</w:t>
      </w:r>
    </w:p>
    <w:p>
      <w:pPr/>
      <w:r>
        <w:t>Reference : Sahih al-Bukhari 886In-book reference : Book 11, Hadith 11USC-MSA web (English) reference : Vol. 2, Book 13, Hadith 11   (deprecated numbering scheme)Report Error | Share | Copy ▼</w:t>
      </w:r>
    </w:p>
    <w:p>
      <w:r>
        <w:t>----------------------------------------</w:t>
      </w:r>
    </w:p>
    <w:p>
      <w:pPr/>
      <w:r>
        <w:t xml:space="preserve">Narrated Abu Huraira:Allah's Messenger (ﷺ) said, "If I had not found it hard for my followers or the people, I would have ordered </w:t>
        <w:br/>
        <w:t>them to clean their teeth with Siwak for every prayer."</w:t>
      </w:r>
    </w:p>
    <w:p>
      <w:pPr/>
      <w:r>
        <w:t>حَدَّثَنَا عَبْدُ اللَّهِ بْنُ يُوسُفَ، قَالَ أَخْبَرَنَا مَالِكٌ، عَنْ أَبِي الزِّنَادِ، عَنِ الأَعْرَجِ، عَنْ أَبِي هُرَيْرَةَ ـ رضى الله عنه ـ أَنَّ رَسُولَ اللَّهِ صلى الله عليه وسلم قَالَ ‏</w:t>
        <w:br/>
        <w:t>"‏ لَوْلاَ أَنْ أَشُقَّ عَلَى أُمَّتِي ـ أَوْ عَلَى النَّاسِ ـ لأَمَرْتُهُمْ بِالسِّوَاكِ مَعَ كُلِّ صَلاَةٍ ‏"‏‏.‏</w:t>
      </w:r>
    </w:p>
    <w:p>
      <w:pPr/>
      <w:r>
        <w:t>Reference : Sahih al-Bukhari 887In-book reference : Book 11, Hadith 12USC-MSA web (English) reference : Vol. 2, Book 13, Hadith 12   (deprecated numbering scheme)Report Error | Share | Copy ▼</w:t>
      </w:r>
    </w:p>
    <w:p>
      <w:r>
        <w:t>----------------------------------------</w:t>
      </w:r>
    </w:p>
    <w:p>
      <w:pPr/>
      <w:r>
        <w:t>Narrated Anas:Allah's Messenger (ﷺ) said, "I have told you repeatedly to use the Siwak. (The Prophet (ﷺ) put emphasis on the use of the Siwak.)</w:t>
      </w:r>
    </w:p>
    <w:p>
      <w:pPr/>
      <w:r>
        <w:t>حَدَّثَنَا أَبُو مَعْمَرٍ، قَالَ حَدَّثَنَا عَبْدُ الْوَارِثِ، قَالَ حَدَّثَنَا شُعَيْبُ بْنُ الْحَبْحَابِ، حَدَّثَنَا أَنَسٌ، قَالَ قَالَ رَسُولُ اللَّهِ صلى الله عليه وسلم ‏</w:t>
        <w:br/>
        <w:t>"‏ أَكْثَرْتُ عَلَيْكُمْ فِي السِّوَاكِ ‏"‏‏.‏</w:t>
      </w:r>
    </w:p>
    <w:p>
      <w:pPr/>
      <w:r>
        <w:t>Reference : Sahih al-Bukhari 888In-book reference : Book 11, Hadith 13USC-MSA web (English) reference : Vol. 2, Book 13, Hadith 13   (deprecated numbering scheme)Report Error | Share | Copy ▼</w:t>
      </w:r>
    </w:p>
    <w:p>
      <w:r>
        <w:t>----------------------------------------</w:t>
      </w:r>
    </w:p>
    <w:p>
      <w:pPr/>
      <w:r>
        <w:t>Narrated Hudhaifa:When the Prophet (p.b.u.h) got up at night (for the night prayer), he used to clean his mouth .</w:t>
      </w:r>
    </w:p>
    <w:p>
      <w:pPr/>
      <w:r>
        <w:t>حَدَّثَنَا مُحَمَّدُ بْنُ كَثِيرٍ، قَالَ أَخْبَرَنَا سُفْيَانُ، عَنْ مَنْصُورٍ، وَحُصَيْنٍ، عَنْ أَبِي وَائِلٍ، عَنْ حُذَيْفَةَ، قَالَ كَانَ النَّبِيُّ صلى الله عليه وسلم إِذَا قَامَ مِنَ اللَّيْلِ يَشُوصُ فَاهُ‏.‏</w:t>
      </w:r>
    </w:p>
    <w:p>
      <w:pPr/>
      <w:r>
        <w:t>Reference : Sahih al-Bukhari 889In-book reference : Book 11, Hadith 14USC-MSA web (English) reference : Vol. 2, Book 13, Hadith 14   (deprecated numbering scheme)Report Error | Share | Copy ▼</w:t>
      </w:r>
    </w:p>
    <w:p>
      <w:r>
        <w:t>----------------------------------------</w:t>
      </w:r>
    </w:p>
    <w:p>
      <w:pPr/>
      <w:r>
        <w:t xml:space="preserve">Narrated `Aisha:`Abdur-Rahman bin Abi Bakr came holding a Siwak with which he was cleaning his teeth. Allah's </w:t>
        <w:br/>
        <w:t xml:space="preserve">Apostle looked at him. I requested `Abdur-Rahman to give the Siwak to me and after he gave it to me </w:t>
        <w:br/>
        <w:t xml:space="preserve">I divided it, chewed it and gave it to Allah's Messenger (ﷺ). Then he cleaned his teeth with it and (at that </w:t>
        <w:br/>
        <w:t>time) he was resting against my chest.</w:t>
      </w:r>
    </w:p>
    <w:p>
      <w:pPr/>
      <w:r>
        <w:t>حَدَّثَنَا إِسْمَاعِيلُ، قَالَ حَدَّثَنِي سُلَيْمَانُ بْنُ بِلاَلٍ، قَالَ قَالَ هِشَامُ بْنُ عُرْوَةَ أَخْبَرَنِي أَبِي، عَنْ عَائِشَةَ ـ رضى الله عنها ـ قَالَتْ دَخَلَ عَبْدُ الرَّحْمَنِ بْنُ أَبِي بَكْرٍ، وَمَعَهُ سِوَاكٌ يَسْتَنُّ بِهِ، فَنَظَرَ إِلَيْهِ رَسُولُ اللَّهِ صلى الله عليه وسلم فَقُلْتُ لَهُ أَعْطِنِي هَذَا السِّوَاكَ يَا عَبْدَ الرَّحْمَنِ‏.‏ فَأَعْطَانِيهِ فَقَصَمْتُهُ ثُمَّ مَضَغْتُهُ، فَأَعْطَيْتُهُ رَسُولَ اللَّهِ صلى الله عليه وسلم فَاسْتَنَّ بِهِ وَهْوَ مُسْتَسْنِدٌ إِلَى صَدْرِي‏.‏</w:t>
      </w:r>
    </w:p>
    <w:p>
      <w:pPr/>
      <w:r>
        <w:t>Reference : Sahih al-Bukhari 890In-book reference : Book 11, Hadith 15USC-MSA web (English) reference : Vol. 2, Book 13, Hadith 15   (deprecated numbering scheme)Report Error | Share | Copy ▼</w:t>
      </w:r>
    </w:p>
    <w:p>
      <w:r>
        <w:t>----------------------------------------</w:t>
      </w:r>
    </w:p>
    <w:p>
      <w:pPr/>
      <w:r>
        <w:t xml:space="preserve">Narrated Abu Huraira:The Prophet (ﷺ) used to recite the following in the Fajr prayer of Friday, "Alif, Lam, Mim, Tanzil" (Suratas- </w:t>
        <w:br/>
        <w:t>Sajda #32) and "Hal-ata-ala-l-Insani" (i.e. Surah-Ad-Dahr #76).</w:t>
      </w:r>
    </w:p>
    <w:p>
      <w:pPr/>
      <w:r>
        <w:t>حَدَّثَنَا أَبُو نُعَيْمٍ، قَالَ حَدَّثَنَا سُفْيَانُ، عَنْ سَعْدِ بْنِ إِبْرَاهِيمَ، عَنْ عَبْدِ الرَّحْمَنِ ـ هُوَ ابْنُ هُرْمُزَ ـ عَنْ أَبِي هُرَيْرَةَ ـ رضى الله عنه ـ قَالَ كَانَ النَّبِيُّ صلى الله عليه وسلم يَقْرَأُ فِي الْجُمُعَةِ فِي صَلاَةِ الْفَجْرِ ‏{‏الم * تَنْزِيلُ‏}‏ السَّجْدَةَ وَ‏{‏هَلْ أَتَى عَلَى الإِنْسَانِ‏}‏</w:t>
      </w:r>
    </w:p>
    <w:p>
      <w:pPr/>
      <w:r>
        <w:t>Reference : Sahih al-Bukhari 891In-book reference : Book 11, Hadith 16USC-MSA web (English) reference : Vol. 2, Book 13, Hadith 16   (deprecated numbering scheme)Report Error | Share | Copy ▼</w:t>
      </w:r>
    </w:p>
    <w:p>
      <w:r>
        <w:t>----------------------------------------</w:t>
      </w:r>
    </w:p>
    <w:p>
      <w:pPr/>
      <w:r>
        <w:t xml:space="preserve">Narrated Ibn `Abbas:The first Jumua prayer which was offered after a Jumua prayer offered at the mosque of Allah's </w:t>
        <w:br/>
        <w:t>Apostle took place in the mosque of the tribe of `Abdul Qais at Jawathi in Bahrain.</w:t>
      </w:r>
    </w:p>
    <w:p>
      <w:pPr/>
      <w:r>
        <w:t>حَدَّثَنَا مُحَمَّدُ بْنُ الْمُثَنَّى، قَالَ حَدَّثَنَا أَبُو عَامِرٍ الْعَقَدِيُّ، قَالَ حَدَّثَنَا إِبْرَاهِيمُ بْنُ طَهْمَانَ، عَنْ أَبِي جَمْرَةَ الضُّبَعِيِّ، عَنِ ابْنِ عَبَّاسٍ، أَنَّهُ قَالَ إِنَّ أَوَّلَ جُمُعَةٍ جُمِّعَتْ بَعْدَ جُمُعَةٍ فِي مَسْجِدِ رَسُولِ اللَّهِ صلى الله عليه وسلم فِي مَسْجِدِ عَبْدِ الْقَيْسِ بِجُوَاثَى مِنَ الْبَحْرَيْنِ‏.‏</w:t>
      </w:r>
    </w:p>
    <w:p>
      <w:pPr/>
      <w:r>
        <w:t>Reference : Sahih al-Bukhari 892In-book reference : Book 11, Hadith 17USC-MSA web (English) reference : Vol. 2, Book 13, Hadith 17   (deprecated numbering scheme)Report Error | Share | Copy ▼</w:t>
      </w:r>
    </w:p>
    <w:p>
      <w:r>
        <w:t>----------------------------------------</w:t>
      </w:r>
    </w:p>
    <w:p>
      <w:pPr/>
      <w:r>
        <w:t xml:space="preserve">Narrated Ibn `Umar:I heard Allah's Messenger (ﷺ) saying, "All of you are Guardians." Yunis said: Ruzaiq bin Hukaim wrote to </w:t>
        <w:br/>
        <w:t xml:space="preserve">Ibn Shihab while I was with him at Wadi-al-Qura saying, "Shall I lead the Jumua prayer?" Ruzaiq was </w:t>
        <w:br/>
        <w:t xml:space="preserve">working on the land (i.e. farming) and there was a group of Sudanese people and some others with </w:t>
        <w:br/>
        <w:t xml:space="preserve">him; Ruzaiq was then the Governor of Aila. Ibn Shihab wrote (to Ruzaiq) ordering him to lead the </w:t>
        <w:br/>
        <w:t xml:space="preserve">Jumua prayer and telling him that Salim told him that `Abdullah bin `Umar had said, "I heard Allah's </w:t>
        <w:br/>
        <w:t xml:space="preserve">Apostle saying, 'All of you are guardians and responsible for your wards and the things under your </w:t>
        <w:br/>
        <w:t xml:space="preserve">care. The Imam (i.e. ruler) is the guardian of his subjects and is responsible for them and a man is the </w:t>
        <w:br/>
        <w:t xml:space="preserve">guardian of his family and is responsible for them. A woman is the guardian of her husband's house </w:t>
        <w:br/>
        <w:t xml:space="preserve">and is responsible for it. A servant is the guardian of his master's belongings and is responsible for </w:t>
        <w:br/>
        <w:t xml:space="preserve">them.' I thought that he also said, 'A man is the guardian of his father's property and is responsible for </w:t>
        <w:br/>
        <w:t>it. All of you are guardians and responsible for your wards and the things under your care."</w:t>
      </w:r>
    </w:p>
    <w:p>
      <w:pPr/>
      <w:r>
        <w:t>حَدَّثَنَا بِشْرُ بْنُ مُحَمَّدٍ، قَالَ أَخْبَرَنَا عَبْدُ اللَّهِ، قَالَ أَخْبَرَنَا يُونُسُ، عَنِ الزُّهْرِيِّ، قَالَ أَخْبَرَنَا سَالِمُ بْنُ عَبْدِ اللَّهِ، عَنِ ابْنِ عُمَرَ ـ رضى الله عنهما ـ أَنَّ رَسُولَ اللَّهِ صلى الله عليه وسلم يَقُولُ ‏"‏ كُلُّكُمْ رَاعٍ ‏"‏‏.‏ وَزَادَ اللَّيْثُ قَالَ يُونُسُ كَتَبَ رُزَيْقُ بْنُ حُكَيْمٍ إِلَى ابْنِ شِهَابٍ ـ وَأَنَا مَعَهُ يَوْمَئِذٍ بِوَادِي الْقُرَى ـ هَلْ تَرَى أَنْ أُجَمِّعَ‏.‏ وَرُزَيْقٌ عَامِلٌ عَلَى أَرْضٍ يَعْمَلُهَا، وَفِيهَا جَمَاعَةٌ مِنَ السُّودَانِ وَغَيْرِهِمْ، وَرُزَيْقٌ يَوْمَئِذٍ عَلَى أَيْلَةَ، فَكَتَبَ ابْنُ شِهَابٍ ـ وَأَنَا أَسْمَعُ ـ يَأْمُرُهُ أَنْ يُجَمِّعَ، يُخْبِرُهُ أَنَّ سَالِمًا حَدَّثَهُ أَنَّ عَبْدَ اللَّهِ بْنَ عُمَرَ يَقُولُ سَمِعْتُ رَسُولَ اللَّهِ صلى الله عليه وسلم يَقُولُ ‏"‏ كُلُّكُمْ رَاعٍ، وَكُلُّكُمْ مَسْئُولٌ عَنْ رَعِيَّتِهِ، الإِمَامُ رَاعٍ وَمَسْئُولٌ عَنْ رَعِيَّتِهِ، وَالرَّجُلُ رَاعٍ فِي أَهْلِهِ وَهْوَ مَسْئُولٌ عَنْ رَعِيَّتِهِ، وَالْمَرْأَةُ رَاعِيَةٌ فِي بَيْتِ زَوْجِهَا وَمَسْئُولَةٌ عَنْ رَعِيَّتِهَا، وَالْخَادِمُ رَاعٍ فِي مَالِ سَيِّدِهِ وَمَسْئُولٌ عَنْ رَعِيَّتِهِ ـ قَالَ وَحَسِبْتُ أَنْ قَدْ قَالَ ـ وَالرَّجُلُ رَاعٍ فِي مَالِ أَبِيهِ وَمَسْئُولٌ عَنْ رَعِيَّتِهِ وَكُلُّكُمْ رَاعٍ وَمَسْئُولٌ عَنْ رَعِيَّتِهِ ‏"‏‏.‏</w:t>
      </w:r>
    </w:p>
    <w:p>
      <w:pPr/>
      <w:r>
        <w:t>Reference : Sahih al-Bukhari 893In-book reference : Book 11, Hadith 18USC-MSA web (English) reference : Vol. 2, Book 13, Hadith 18   (deprecated numbering scheme)Report Error | Share | Copy ▼</w:t>
      </w:r>
    </w:p>
    <w:p>
      <w:r>
        <w:t>----------------------------------------</w:t>
      </w:r>
    </w:p>
    <w:p>
      <w:pPr/>
      <w:r>
        <w:t>Narrated `Abdullah bin `Umar:I heard Allah's Messenger (ﷺ) saying, "Anyone of you coming for the Jumua prayer should take a bath."</w:t>
      </w:r>
    </w:p>
    <w:p>
      <w:pPr/>
      <w:r>
        <w:t>حَدَّثَنَا أَبُو الْيَمَانِ، قَالَ أَخْبَرَنَا شُعَيْبٌ، عَنِ الزُّهْرِيِّ، قَالَ حَدَّثَنِي سَالِمُ بْنُ عَبْدِ اللَّهِ، أَنَّهُ سَمِعَ عَبْدَ اللَّهِ بْنَ عُمَرَ ـ رضى الله عنهما ـ يَقُولُ سَمِعْتُ رَسُولَ اللَّهِ صلى الله عليه وسلم يَقُولُ ‏</w:t>
        <w:br/>
        <w:t>"‏ مَنْ جَاءَ مِنْكُمُ الْجُمُعَةَ فَلْيَغْتَسِلْ ‏"‏‏.‏</w:t>
      </w:r>
    </w:p>
    <w:p>
      <w:pPr/>
      <w:r>
        <w:t>Reference : Sahih al-Bukhari 894In-book reference : Book 11, Hadith 19USC-MSA web (English) reference : Vol. 2, Book 13, Hadith 19   (deprecated numbering scheme)Report Error | Share | Copy ▼</w:t>
      </w:r>
    </w:p>
    <w:p>
      <w:r>
        <w:t>----------------------------------------</w:t>
      </w:r>
    </w:p>
    <w:p>
      <w:pPr/>
      <w:r>
        <w:t xml:space="preserve">Narrated Abu Sa`id Al-Khudri:Allah's Messenger (ﷺ) said, "The taking of a bath on Friday is compulsory for every Muslim who has </w:t>
        <w:br/>
        <w:t>attained the age of puberty."</w:t>
      </w:r>
    </w:p>
    <w:p>
      <w:pPr/>
      <w:r>
        <w:t>حَدَّثَنَا عَبْدُ اللَّهِ بْنُ مَسْلَمَةَ، عَنْ مَالِكٍ، عَنْ صَفْوَانَ بْنِ سُلَيْمٍ، عَنْ عَطَاءِ بْنِ يَسَارٍ، عَنْ أَبِي سَعِيدٍ الْخُدْرِيِّ ـ رضى الله عنه ـ أَنَّ رَسُولَ اللَّهِ صلى الله عليه وسلم قَالَ ‏</w:t>
        <w:br/>
        <w:t>"‏ غُسْلُ يَوْمِ الْجُمُعَةِ وَاجِبٌ عَلَى كُلِّ مُحْتَلِمٍ ‏"‏‏.‏</w:t>
      </w:r>
    </w:p>
    <w:p>
      <w:pPr/>
      <w:r>
        <w:t>Reference : Sahih al-Bukhari 895In-book reference : Book 11, Hadith 20USC-MSA web (English) reference : Vol. 2, Book 13, Hadith 20   (deprecated numbering scheme)Report Error | Share | Copy ▼</w:t>
      </w:r>
    </w:p>
    <w:p>
      <w:r>
        <w:t>----------------------------------------</w:t>
      </w:r>
    </w:p>
    <w:p>
      <w:pPr/>
      <w:r>
        <w:t>Narrated Abu Huraira:</w:t>
        <w:br/>
        <w:br/>
        <w:t xml:space="preserve">     Allah's Messenger (ﷺ) said "We are the last (to come amongst the nations) </w:t>
        <w:br/>
        <w:t xml:space="preserve">     but (will be) the foremost on the Day of Resurrection. They were given</w:t>
        <w:br/>
        <w:t xml:space="preserve">     the Holy Scripture before us and we were given the Quran after them. </w:t>
        <w:br/>
        <w:t xml:space="preserve">     And this was the day (Friday) about which they differed and Allah gave</w:t>
        <w:br/>
        <w:t xml:space="preserve">     us the guidance (for that). So tomorrow (i.e. Saturday) is the Jews' </w:t>
        <w:br/>
        <w:t xml:space="preserve">     (day), and the day after tomorrow (i.e. Sunday) is the Christians'." </w:t>
        <w:br/>
        <w:t xml:space="preserve">     The Prophet (p.b.u.h) remained silent (for a while) and then said, "It</w:t>
        <w:br/>
        <w:t xml:space="preserve">     is obligatory for every Muslim that he should take a bath once in </w:t>
        <w:br/>
        <w:t xml:space="preserve">     seven days, when he should wash his head and body."</w:t>
      </w:r>
    </w:p>
    <w:p>
      <w:pPr/>
      <w:r>
        <w:t xml:space="preserve">حَدَّثَنَا مُسْلِمُ بْنُ إِبْرَاهِيمَ، قَالَ حَدَّثَنَا وُهَيْبٌ، قَالَ حَدَّثَنَا ابْنُ طَاوُسٍ، عَنْ أَبِيهِ، عَنْ أَبِي هُرَيْرَةَ، قَالَ قَالَ رَسُولُ اللَّهِ صلى الله عليه وسلم ‏"‏ نَحْنُ الآخِرُونَ السَّابِقُونَ يَوْمَ الْقِيَامَةِ، أُوتُوا الْكِتَابَ مِنْ قَبْلِنَا، وَأُوتِينَاهُ مِنْ بَعْدِهِمْ، فَهَذَا الْيَوْمُ الَّذِي اخْتَلَفُوا فِيهِ فَهَدَانَا اللَّهُ، فَغَدًا </w:t>
        <w:br/>
        <w:t xml:space="preserve">لِلْيَهُودِ وَبَعْدَ غَدٍ لِلنَّصَارَى ‏"‏‏.‏ فَسَكَتَ‏.‏ </w:t>
        <w:br/>
        <w:t>ثُمَّ قَالَ ‏"‏ حَقٌّ عَلَى كُلِّ مُسْلِمٍ أَنْ يَغْتَسِلَ فِي كُلِّ سَبْعَةِ أَيَّامٍ يَوْمًا يَغْسِلُ فِيهِ رَأْسَهُ وَجَسَدَهُ ‏"‏‏.‏</w:t>
        <w:tab/>
        <w:t>ثُمَّ قَالَ ‏"‏ حَقٌّ عَلَى كُلِّ مُسْلِمٍ أَنْ يَغْتَسِلَ فِي كُلِّ سَبْعَةِ أَيَّامٍ يَوْمًا يَغْسِلُ فِيهِ رَأْسَهُ وَجَسَدَهُ ‏"‏‏.‏</w:t>
      </w:r>
    </w:p>
    <w:p>
      <w:pPr/>
      <w:r>
        <w:t>Reference : Sahih al-Bukhari 896, 897In-book reference : Book 11, Hadith 21USC-MSA web (English) reference : Vol. 2, Book 13, Hadith 21   (deprecated numbering scheme)Report Error | Share | Copy ▼</w:t>
      </w:r>
    </w:p>
    <w:p>
      <w:r>
        <w:t>----------------------------------------</w:t>
      </w:r>
    </w:p>
    <w:p>
      <w:pPr/>
      <w:r>
        <w:t xml:space="preserve">Narrated Abu Huraira through different narrators that the Prophet (ﷺ) </w:t>
        <w:br/>
        <w:t xml:space="preserve">     said, "It is Allah's right on every Muslim that he should take a bath </w:t>
        <w:br/>
        <w:t xml:space="preserve">     (at least) once in seven days."</w:t>
      </w:r>
    </w:p>
    <w:p>
      <w:pPr/>
      <w:r>
        <w:t>رَوَاهُ أَبَانُ بْنُ صَالِحٍ عَنْ مُجَاهِدٍ، عَنْ طَاوُسٍ، عَنْ أَبِي هُرَيْرَةَ، قَالَ قَالَ النَّبِيُّ صلى الله عليه وسلم ‏</w:t>
        <w:br/>
        <w:t>"‏ لِلَّهِ تَعَالَى عَلَى كُلِّ مُسْلِمٍ حَقٌّ أَنْ يَغْتَسِلَ فِي كُلِّ سَبْعَةِ أَيَّامٍ يَوْمًا ‏"‏‏.‏</w:t>
      </w:r>
    </w:p>
    <w:p>
      <w:pPr/>
      <w:r>
        <w:t>Reference : Sahih al-Bukhari 898In-book reference : Book 11, Hadith 22USC-MSA web (English) reference : Vol. 2, Book 13, Hadith 21   (deprecated numbering scheme)Report Error | Share | Copy ▼</w:t>
      </w:r>
    </w:p>
    <w:p>
      <w:r>
        <w:t>----------------------------------------</w:t>
      </w:r>
    </w:p>
    <w:p>
      <w:pPr/>
      <w:r>
        <w:t>Narrated Ibn `Umar:The Prophet (p.b.u.h) said, "Allow women to go to the Mosques at night."</w:t>
      </w:r>
    </w:p>
    <w:p>
      <w:pPr/>
      <w:r>
        <w:t>حَدَّثَنَا عَبْدُ اللَّهِ بْنُ مُحَمَّدٍ، حَدَّثَنَا شَبَابَةُ، حَدَّثَنَا وَرْقَاءُ، عَنْ عَمْرِو بْنِ دِينَارٍ، عَنْ مُجَاهِدٍ، عَنِ ابْنِ عُمَرَ، عَنِ النَّبِيِّ صلى الله عليه وسلم قَالَ ‏</w:t>
        <w:br/>
        <w:t>"‏ ائْذَنُوا لِلنِّسَاءِ بِاللَّيْلِ إِلَى الْمَسَاجِدِ ‏"‏‏.‏</w:t>
      </w:r>
    </w:p>
    <w:p>
      <w:pPr/>
      <w:r>
        <w:t>Reference : Sahih al-Bukhari 899In-book reference : Book 11, Hadith 23USC-MSA web (English) reference : Vol. 2, Book 13, Hadith 22   (deprecated numbering scheme)Report Error | Share | Copy ▼</w:t>
      </w:r>
    </w:p>
    <w:p>
      <w:r>
        <w:t>----------------------------------------</w:t>
      </w:r>
    </w:p>
    <w:p>
      <w:pPr/>
      <w:r>
        <w:t xml:space="preserve">Narrated Ibn `Umar:One of the wives of `Umar (bin Al-Khattab) used to offer the Fajr and the `Isha' prayer in </w:t>
        <w:br/>
        <w:t xml:space="preserve">congregation in the Mosque. She was asked why she had come out for the prayer as she knew that </w:t>
        <w:br/>
        <w:t xml:space="preserve">`Umar disliked it, and he has great ghaira (self-respect). She replied, "What prevents him from </w:t>
        <w:br/>
        <w:t xml:space="preserve">stopping me from this act?" The other replied, "The statement of Allah's Messenger (ﷺ) : 'Do not </w:t>
        <w:br/>
        <w:t>stop Allah's women-slaves from going to Allah's Mosques' prevents him."</w:t>
      </w:r>
    </w:p>
    <w:p>
      <w:pPr/>
      <w:r>
        <w:t>حَدَّثَنَا يُوسُفُ بْنُ مُوسَى، حَدَّثَنَا أَبُو أُسَامَةَ، حَدَّثَنَا عُبَيْدُ اللَّهِ بْنُ عُمَرَ، عَنْ نَافِعٍ، عَنِ ابْنِ عُمَرَ، قَالَ كَانَتِ امْرَأَةٌ لِعُمَرَ تَشْهَدُ صَلاَةَ الصُّبْحِ وَالْعِشَاءِ فِي الْجَمَاعَةِ فِي الْمَسْجِدِ، فَقِيلَ لَهَا لِمَ تَخْرُجِينَ وَقَدْ تَعْلَمِينَ أَنَّ عُمَرَ يَكْرَهُ ذَلِكَ وَيَغَارُ قَالَتْ وَمَا يَمْنَعُهُ أَنْ يَنْهَانِي قَالَ يَمْنَعُهُ قَوْلُ رَسُولِ اللَّهِ صلى الله عليه وسلم ‏</w:t>
        <w:br/>
        <w:t>"‏ لاَ تَمْنَعُوا إِمَاءَ اللَّهِ مَسَاجِدَ اللَّهِ ‏"‏‏.‏</w:t>
      </w:r>
    </w:p>
    <w:p>
      <w:pPr/>
      <w:r>
        <w:t>Reference : Sahih al-Bukhari 900In-book reference : Book 11, Hadith 24USC-MSA web (English) reference : Vol. 2, Book 13, Hadith 23   (deprecated numbering scheme)Report Error | Share | Copy ▼</w:t>
      </w:r>
    </w:p>
    <w:p>
      <w:r>
        <w:t>----------------------------------------</w:t>
      </w:r>
    </w:p>
    <w:p>
      <w:pPr/>
      <w:r>
        <w:t xml:space="preserve">Narrated Muhammad bin Seereen:On a rainy day Ibn `Abbas said to his Mu'adh-dhin, "After saying, 'Ash-hadu anna Muhammadan </w:t>
        <w:br/>
        <w:t xml:space="preserve">Rasulullah' (I testify that Muhammad is Allah's Messenger (ﷺ)), do not say 'Haiya 'Alas-Salat' (come for the </w:t>
        <w:br/>
        <w:t xml:space="preserve">prayer) but say 'Pray in your houses'." (The man did so). But the people disliked it. Ibn `Abbas said, </w:t>
        <w:br/>
        <w:t xml:space="preserve">"It was done by one who was much better than I (i.e. the Prophet (p.b.u.h) ). No doubt, the Jumua </w:t>
        <w:br/>
        <w:t>prayer is compulsory but I dislike to put you to task by bringing you out walking in mud and slush."</w:t>
      </w:r>
    </w:p>
    <w:p>
      <w:pPr/>
      <w:r>
        <w:t>حَدَّثَنَا مُسَدَّدٌ، قَالَ حَدَّثَنَا إِسْمَاعِيلُ، قَالَ أَخْبَرَنِي عَبْدُ الْحَمِيدِ، صَاحِبُ الزِّيَادِيِّ قَالَ حَدَّثَنَا عَبْدُ اللَّهِ بْنُ الْحَارِثِ ابْنُ عَمِّ، مُحَمَّدِ بْنِ سِيرِينَ قَالَ ابْنُ عَبَّاسٍ لِمُؤَذِّنِهِ فِي يَوْمٍ مَطِيرٍ إِذَا قُلْتَ أَشْهَدُ أَنَّ مُحَمَّدًا رَسُولُ اللَّهِ‏.‏ فَلاَ تَقُلْ حَىَّ عَلَى الصَّلاَةِ‏.‏ قُلْ صَلُّوا فِي بُيُوتِكُمْ‏.‏ فَكَأَنَّ النَّاسَ اسْتَنْكَرُوا، قَالَ فَعَلَهُ مَنْ هُوَ خَيْرٌ مِنِّي، إِنَّ الْجُمُعَةَ عَزْمَةٌ، وَإِنِّي كَرِهْتُ أَنْ أُخْرِجَكُمْ، فَتَمْشُونَ فِي الطِّينِ وَالدَّحْضِ‏.‏</w:t>
      </w:r>
    </w:p>
    <w:p>
      <w:pPr/>
      <w:r>
        <w:t>Reference : Sahih al-Bukhari 901In-book reference : Book 11, Hadith 25USC-MSA web (English) reference : Vol. 2, Book 13, Hadith 24   (deprecated numbering scheme)Report Error | Share | Copy ▼</w:t>
      </w:r>
    </w:p>
    <w:p>
      <w:r>
        <w:t>----------------------------------------</w:t>
      </w:r>
    </w:p>
    <w:p>
      <w:pPr/>
      <w:r>
        <w:t xml:space="preserve">Narrated Aisha:(the wife of the Prophet) The people used to come from their abodes and from Al-`Awali (i.e. </w:t>
        <w:br/>
        <w:t xml:space="preserve">outskirts of Medina up to a distance of four miles or more from Medina). They used to pass through </w:t>
        <w:br/>
        <w:t xml:space="preserve">dust and used to be drenched with sweat and covered with dust; so sweat used to trickle from them. </w:t>
        <w:br/>
        <w:t xml:space="preserve">One of them came to Allah's Messenger (ﷺ) who was in my house. The Prophet (ﷺ) said to him, "I wish that you </w:t>
        <w:br/>
        <w:t>keep yourself clean on this day of yours (i.e. take a bath)."</w:t>
      </w:r>
    </w:p>
    <w:p>
      <w:pPr/>
      <w:r>
        <w:t>حَدَّثَنَا أَحْمَدُ، قَالَ حَدَّثَنَا عَبْدُ اللَّهِ بْنُ وَهْبٍ، قَالَ أَخْبَرَنِي عَمْرُو بْنُ الْحَارِثِ، عَنْ عُبَيْدِ اللَّهِ بْنِ أَبِي جَعْفَرٍ، أَنَّ مُحَمَّدَ بْنَ جَعْفَرِ بْنِ الزُّبَيْرِ، حَدَّثَهُ عَنْ عُرْوَةَ بْنِ الزُّبَيْرِ، عَنْ عَائِشَةَ، زَوْجِ النَّبِيِّ صلى الله عليه وسلم قَالَتْ كَانَ النَّاسُ يَنْتَابُونَ يَوْمَ الْجُمُعَةِ مِنْ مَنَازِلِهِمْ وَالْعَوَالِي، فَيَأْتُونَ فِي الْغُبَارِ، يُصِيبُهُمُ الْغُبَارُ وَالْعَرَقُ، فَيَخْرُجُ مِنْهُمُ الْعَرَقُ، فَأَتَى رَسُولَ اللَّهِ صلى الله عليه وسلم إِنْسَانٌ مِنْهُمْ وَهْوَ عِنْدِي، فَقَالَ النَّبِيُّ صلى الله عليه وسلم ‏</w:t>
        <w:br/>
        <w:t>"‏ لَوْ أَنَّكُمْ تَطَهَّرْتُمْ لِيَوْمِكُمْ هَذَا ‏"‏‏.‏</w:t>
      </w:r>
    </w:p>
    <w:p>
      <w:pPr/>
      <w:r>
        <w:t>Reference : Sahih al-Bukhari 902In-book reference : Book 11, Hadith 26USC-MSA web (English) reference : Vol. 2, Book 13, Hadith 25   (deprecated numbering scheme)Report Error | Share | Copy ▼</w:t>
      </w:r>
    </w:p>
    <w:p>
      <w:r>
        <w:t>----------------------------------------</w:t>
      </w:r>
    </w:p>
    <w:p>
      <w:pPr/>
      <w:r>
        <w:t xml:space="preserve">Narrated Yahya bin Sa`id:I asked `Amra about taking a bath on Fridays. She replied, " Aisha said, 'The people used to work (for </w:t>
        <w:br/>
        <w:t xml:space="preserve">their livelihood) and whenever they went for the Jumua prayer, they used to go to the mosque in the </w:t>
        <w:br/>
        <w:t>same shape as they had been in work. So they were asked to take a bath on Friday.' "</w:t>
      </w:r>
    </w:p>
    <w:p>
      <w:pPr/>
      <w:r>
        <w:t>حَدَّثَنَا عَبْدَانُ، قَالَ أَخْبَرَنَا عَبْدُ اللَّهِ، قَالَ أَخْبَرَنَا يَحْيَى بْنُ سَعِيدٍ، أَنَّهُ سَأَلَ عَمْرَةَ عَنِ الْغُسْلِ، يَوْمَ الْجُمُعَةِ فَقَالَتْ قَالَتْ عَائِشَةُ ـ رضى الله عنها ـ كَانَ النَّاسُ مَهَنَةَ أَنْفُسِهِمْ، وَكَانُوا إِذَا رَاحُوا إِلَى الْجُمُعَةِ رَاحُوا فِي هَيْئَتِهِمْ فَقِيلَ لَهُمْ لَوِ اغْتَسَلْتُمْ‏.‏</w:t>
      </w:r>
    </w:p>
    <w:p>
      <w:pPr/>
      <w:r>
        <w:t>Reference : Sahih al-Bukhari 903In-book reference : Book 11, Hadith 27USC-MSA web (English) reference : Vol. 2, Book 13, Hadith 26   (deprecated numbering scheme)Report Error | Share | Copy ▼</w:t>
      </w:r>
    </w:p>
    <w:p>
      <w:r>
        <w:t>----------------------------------------</w:t>
      </w:r>
    </w:p>
    <w:p>
      <w:pPr/>
      <w:r>
        <w:t>Narrated Anas bin Malik:The Prophet (ﷺ) used to offer the Jumua prayer immediately after midday.</w:t>
      </w:r>
    </w:p>
    <w:p>
      <w:pPr/>
      <w:r>
        <w:t>حَدَّثَنَا سُرَيْجُ بْنُ النُّعْمَانِ، قَالَ حَدَّثَنَا فُلَيْحُ بْنُ سُلَيْمَانَ، عَنْ عُثْمَانَ بْنِ عَبْدِ الرَّحْمَنِ بْنِ عُثْمَانَ التَّيْمِيِّ، عَنْ أَنَسِ بْنِ مَالِكٍ، رضى الله عنه أَنَّ النَّبِيَّ صلى الله عليه وسلم كَانَ يُصَلِّي الْجُمُعَةَ حِينَ تَمِيلُ الشَّمْسُ‏.‏</w:t>
      </w:r>
    </w:p>
    <w:p>
      <w:pPr/>
      <w:r>
        <w:t>Reference : Sahih al-Bukhari 904In-book reference : Book 11, Hadith 28USC-MSA web (English) reference : Vol. 2, Book 13, Hadith 27   (deprecated numbering scheme)Report Error | Share | Copy ▼</w:t>
      </w:r>
    </w:p>
    <w:p>
      <w:r>
        <w:t>----------------------------------------</w:t>
      </w:r>
    </w:p>
    <w:p>
      <w:pPr/>
      <w:r>
        <w:t>Narrated Anas bin Malik:We used to offer the Jumua prayer early and then have an afternoon nap.</w:t>
      </w:r>
    </w:p>
    <w:p>
      <w:pPr/>
      <w:r>
        <w:t>حَدَّثَنَا عَبْدَانُ، قَالَ أَخْبَرَنَا عَبْدُ اللَّهِ، قَالَ أَخْبَرَنَا حُمَيْدٌ، عَنْ أَنَسٍ، قَالَ كُنَّا نُبَكِّرُ بِالْجُمُعَةِ، وَنَقِيلُ بَعْدَ الْجُمُعَةِ‏.‏</w:t>
      </w:r>
    </w:p>
    <w:p>
      <w:pPr/>
      <w:r>
        <w:t>Reference : Sahih al-Bukhari 905In-book reference : Book 11, Hadith 29USC-MSA web (English) reference : Vol. 2, Book 13, Hadith 28   (deprecated numbering scheme)Report Error | Share | Copy ▼</w:t>
      </w:r>
    </w:p>
    <w:p>
      <w:r>
        <w:t>----------------------------------------</w:t>
      </w:r>
    </w:p>
    <w:p>
      <w:pPr/>
      <w:r>
        <w:t xml:space="preserve">Narrated Anas bin Malik:The Prophet (ﷺ) used to offer the prayer earlier if it was very cold; and if it was very hot he used to delay </w:t>
        <w:br/>
        <w:t>the prayer, i.e. the Jumua prayer.</w:t>
      </w:r>
    </w:p>
    <w:p>
      <w:pPr/>
      <w:r>
        <w:t>حَدَّثَنَا مُحَمَّدُ بْنُ أَبِي بَكْرٍ الْمُقَدَّمِيُّ، قَالَ حَدَّثَنَا حَرَمِيُّ بْنُ عُمَارَةَ، قَالَ حَدَّثَنَا أَبُو خَلْدَةَ ـ هُوَ خَالِدُ بْنُ دِينَارٍ ـ قَالَ سَمِعْتُ أَنَسَ بْنَ مَالِكٍ، يَقُولُ كَانَ النَّبِيُّ صلى الله عليه وسلم إِذَا اشْتَدَّ الْبَرْدُ بَكَّرَ بِالصَّلاَةِ، وَإِذَا اشْتَدَّ الْحَرُّ أَبْرَدَ بِالصَّلاَةِ، يَعْنِي الْجُمُعَةَ‏.‏ قَالَ يُونُسُ بْنُ بُكَيْرٍ أَخْبَرَنَا أَبُو خَلْدَةَ فَقَالَ بِالصَّلاَةِ، وَلَمْ يَذْكُرِ الْجُمُعَةَ‏.‏ وَقَالَ بِشْرُ بْنُ ثَابِتٍ حَدَّثَنَا أَبُو خَلْدَةَ قَالَ صَلَّى بِنَا أَمِيرٌ الْجُمُعَةَ ثُمَّ قَالَ لأَنَسٍ ـ رضى الله عنه ـ كَيْفَ كَانَ النَّبِيُّ صلى الله عليه وسلم يُصَلِّي الظُّهْرَ</w:t>
      </w:r>
    </w:p>
    <w:p>
      <w:pPr/>
      <w:r>
        <w:t>Reference : Sahih al-Bukhari 906In-book reference : Book 11, Hadith 30USC-MSA web (English) reference : Vol. 2, Book 13, Hadith 29   (deprecated numbering scheme)Report Error | Share | Copy ▼</w:t>
      </w:r>
    </w:p>
    <w:p>
      <w:r>
        <w:t>----------------------------------------</w:t>
      </w:r>
    </w:p>
    <w:p>
      <w:pPr/>
      <w:r>
        <w:t xml:space="preserve">Narrated Abu `Abs:I heard the Prophet (ﷺ) saying, "Anyone whose feet are covered with dust in Allah's cause, shall be saved </w:t>
        <w:br/>
        <w:t>by Allah from the Hell-Fire."</w:t>
      </w:r>
    </w:p>
    <w:p>
      <w:pPr/>
      <w:r>
        <w:t>حَدَّثَنَا عَلِيُّ بْنُ عَبْدِ اللَّهِ، قَالَ حَدَّثَنَا الْوَلِيدُ بْنُ مُسْلِمٍ، قَالَ حَدَّثَنَا يَزِيدُ بْنُ أَبِي مَرْيَمَ، قَالَ حَدَّثَنَا عَبَايَةُ بْنُ رِفَاعَةَ، قَالَ أَدْرَكَنِي أَبُو عَبْسٍ وَأَنَا أَذْهَبُ، إِلَى الْجُمُعَةِ فَقَالَ سَمِعْتُ النَّبِيَّ صلى الله عليه وسلم يَقُولُ ‏</w:t>
        <w:br/>
        <w:t>"‏ مَنِ اغْبَرَّتْ قَدَمَاهُ فِي سَبِيلِ اللَّهِ حَرَّمَهُ اللَّهُ عَلَى النَّارِ ‏"‏‏.‏</w:t>
      </w:r>
    </w:p>
    <w:p>
      <w:pPr/>
      <w:r>
        <w:t>Reference : Sahih al-Bukhari 907In-book reference : Book 11, Hadith 31USC-MSA web (English) reference : Vol. 2, Book 13, Hadith 30   (deprecated numbering scheme)Report Error | Share | Copy ▼</w:t>
      </w:r>
    </w:p>
    <w:p>
      <w:r>
        <w:t>----------------------------------------</w:t>
      </w:r>
    </w:p>
    <w:p>
      <w:pPr/>
      <w:r>
        <w:t xml:space="preserve">Narrated Abu Huraira:heard Allah's Messenger (ﷺ)s (p.b.u.h) saying, "If the prayer is started do not run for it but just walk for it </w:t>
        <w:br/>
        <w:t>calmly and pray whatever you get, and complete whatever is missed. "</w:t>
      </w:r>
    </w:p>
    <w:p>
      <w:pPr/>
      <w:r>
        <w:t>حَدَّثَنَا آدَمُ، قَالَ حَدَّثَنَا ابْنُ أَبِي ذِئْبٍ، قَالَ الزُّهْرِيُّ عَنْ سَعِيدٍ، وَأَبِي، سَلَمَةَ عَنْ أَبِي هُرَيْرَةَ ـ رضى الله عنه ـ عَنِ النَّبِيِّ صلى الله عليه وسلم‏.‏ وَحَدَّثَنَا أَبُو الْيَمَانِ، قَالَ أَخْبَرَنَا شُعَيْبٌ، عَنِ الزُّهْرِيِّ، قَالَ أَخْبَرَنِي أَبُو سَلَمَةَ بْنُ عَبْدِ الرَّحْمَنِ، أَنَّ أَبَا هُرَيْرَةَ، قَالَ سَمِعْتُ رَسُولَ اللَّهِ صلى الله عليه وسلم يَقُولُ ‏</w:t>
        <w:br/>
        <w:t>"‏ إِذَا أُقِيمَتِ الصَّلاَةُ فَلاَ تَأْتُوهَا تَسْعَوْنَ، وَأْتُوهَا تَمْشُونَ عَلَيْكُمُ السَّكِينَةُ، فَمَا أَدْرَكْتُمْ فَصَلُّوا، وَمَا فَاتَكُمْ فَأَتِمُّوا ‏"‏‏.‏</w:t>
      </w:r>
    </w:p>
    <w:p>
      <w:pPr/>
      <w:r>
        <w:t>Reference : Sahih al-Bukhari 908In-book reference : Book 11, Hadith 32USC-MSA web (English) reference : Vol. 2, Book 13, Hadith 31   (deprecated numbering scheme)Report Error | Share | Copy ▼</w:t>
      </w:r>
    </w:p>
    <w:p>
      <w:r>
        <w:t>----------------------------------------</w:t>
      </w:r>
    </w:p>
    <w:p>
      <w:pPr/>
      <w:r>
        <w:t xml:space="preserve">Narrated `Abdullah bin Abi Qatada on the authority of his father:The Prophet (p.b.u.h) said, "Do not stand up (for prayer) unless you see me, and observe calmness and </w:t>
        <w:br/>
        <w:t>solemnity".</w:t>
      </w:r>
    </w:p>
    <w:p>
      <w:pPr/>
      <w:r>
        <w:t>حَدَّثَنَا عَمْرُو بْنُ عَلِيٍّ، قَالَ حَدَّثَنِي أَبُو قُتَيْبَةَ، قَالَ حَدَّثَنَا عَلِيُّ بْنُ الْمُبَارَكِ، عَنْ يَحْيَى بْنِ أَبِي كَثِيرٍ، عَنْ عَبْدِ اللَّهِ بْنِ أَبِي قَتَادَةَ ـ لاَ أَعْلَمُهُ إِلاَّ عَنْ أَبِيهِ ـ عَنِ النَّبِيِّ صلى الله عليه وسلم قَالَ ‏</w:t>
        <w:br/>
        <w:t>"‏ لاَ تَقُومُوا حَتَّى تَرَوْنِي، وَعَلَيْكُمُ السَّكِينَةُ ‏"‏‏.‏</w:t>
      </w:r>
    </w:p>
    <w:p>
      <w:pPr/>
      <w:r>
        <w:t>Reference : Sahih al-Bukhari 909In-book reference : Book 11, Hadith 33USC-MSA web (English) reference : Vol. 2, Book 13, Hadith 32   (deprecated numbering scheme)Report Error | Share | Copy ▼</w:t>
      </w:r>
    </w:p>
    <w:p>
      <w:r>
        <w:t>----------------------------------------</w:t>
      </w:r>
    </w:p>
    <w:p>
      <w:pPr/>
      <w:r>
        <w:t xml:space="preserve">Narrated Salman Al-Farsi:Allah's Messenger (ﷺ) (p.b.u.h) said, "Anyone who takes a bath on Friday and cleans himself as much as he </w:t>
        <w:br/>
        <w:t xml:space="preserve">can and puts oil (on his hair) or scents himself; and then proceeds for the prayer and does not force his </w:t>
        <w:br/>
        <w:t xml:space="preserve">way between two persons (assembled in the mosque for the Friday prayer), and prays as much as is </w:t>
        <w:br/>
        <w:t xml:space="preserve">written for him and remains quiet when the Imam delivers the Khutba, all his sins in between the </w:t>
        <w:br/>
        <w:t>present and the last Friday will be forgiven."</w:t>
      </w:r>
    </w:p>
    <w:p>
      <w:pPr/>
      <w:r>
        <w:t>حَدَّثَنَا عَبْدَانُ، قَالَ أَخْبَرَنَا عَبْدُ اللَّهِ، قَالَ أَخْبَرَنَا ابْنُ أَبِي ذِئْبٍ، عَنْ سَعِيدٍ الْمَقْبُرِيِّ، عَنْ أَبِيهِ، عَنِ ابْنِ وَدِيعَةَ، عَنْ سَلْمَانَ الْفَارِسِيِّ، قَالَ قَالَ رَسُولُ اللَّهِ صلى الله عليه وسلم ‏</w:t>
        <w:br/>
        <w:t>"‏ مَنِ اغْتَسَلَ يَوْمَ الْجُمُعَةِ، وَتَطَهَّرَ بِمَا اسْتَطَاعَ مِنْ طُهْرٍ، ثُمَّ ادَّهَنَ أَوْ مَسَّ مِنْ طِيبٍ، ثُمَّ رَاحَ فَلَمْ يُفَرِّقْ بَيْنَ اثْنَيْنِ، فَصَلَّى مَا كُتِبَ لَهُ، ثُمَّ إِذَا خَرَجَ الإِمَامُ أَنْصَتَ، غُفِرَ لَهُ مَا بَيْنَهُ وَبَيْنَ الْجُمُعَةِ الأُخْرَى ‏"‏‏.‏</w:t>
      </w:r>
    </w:p>
    <w:p>
      <w:pPr/>
      <w:r>
        <w:t>Reference : Sahih al-Bukhari 910In-book reference : Book 11, Hadith 34USC-MSA web (English) reference : Vol. 2, Book 13, Hadith 33   (deprecated numbering scheme)Report Error | Share | Copy ▼</w:t>
      </w:r>
    </w:p>
    <w:p>
      <w:r>
        <w:t>----------------------------------------</w:t>
      </w:r>
    </w:p>
    <w:p>
      <w:pPr/>
      <w:r>
        <w:t xml:space="preserve">Narrated Ibn Juraij:I heard Nazi' saying, "Ibn `Umar, said, 'The Prophet (ﷺ) forbade that a man should make another man to </w:t>
        <w:br/>
        <w:t xml:space="preserve">get up to sit in his place' ". I said to Nafi`, 'Is it for Jumua prayer only?' He replied, "For Jumua prayer </w:t>
        <w:br/>
        <w:t>and any other (prayer)."</w:t>
      </w:r>
    </w:p>
    <w:p>
      <w:pPr/>
      <w:r>
        <w:t>حَدَّثَنَا مُحَمَّدٌ، قَالَ أَخْبَرَنَا مَخْلَدُ بْنُ يَزِيدَ، قَالَ أَخْبَرَنَا ابْنُ جُرَيْجٍ، قَالَ سَمِعْتُ نَافِعًا، يَقُولُ سَمِعْتُ ابْنَ عُمَرَ ـ رضى الله عنهما ـ يَقُولُ نَهَى النَّبِيُّ صلى الله عليه وسلم أَنْ يُقِيمَ الرَّجُلُ أَخَاهُ مِنْ مَقْعَدِهِ وَيَجْلِسَ فِيهِ‏.‏ قُلْتُ لِنَافِعٍ الْجُمُعَةَ قَالَ الْجُمُعَةَ وَغَيْرَهَا‏.‏</w:t>
      </w:r>
    </w:p>
    <w:p>
      <w:pPr/>
      <w:r>
        <w:t>Reference : Sahih al-Bukhari 911In-book reference : Book 11, Hadith 35USC-MSA web (English) reference : Vol. 2, Book 13, Hadith 34   (deprecated numbering scheme)Report Error | Share | Copy ▼</w:t>
      </w:r>
    </w:p>
    <w:p>
      <w:r>
        <w:t>----------------------------------------</w:t>
      </w:r>
    </w:p>
    <w:p>
      <w:pPr/>
      <w:r>
        <w:t xml:space="preserve">Narrated As-Saib bin Yazid:In the lifetime of the Prophet, Abu Bakr and `Umar, the Adhan for the Jumua prayer used to be </w:t>
        <w:br/>
        <w:t xml:space="preserve">pronounced when the Imam sat on the pulpit. But during the Caliphate of `Uthman when the Muslims </w:t>
        <w:br/>
        <w:t xml:space="preserve">increased in number, a third Adhan at Az-Zaura' was added. Abu `Abdullah said, "Az-Zaura' is a place </w:t>
        <w:br/>
        <w:t>in the market of Medina."</w:t>
      </w:r>
    </w:p>
    <w:p>
      <w:pPr/>
      <w:r>
        <w:t>حَدَّثَنَا آدَمُ، قَالَ حَدَّثَنَا ابْنُ أَبِي ذِئْبٍ، عَنِ الزُّهْرِيِّ، عَنِ السَّائِبِ بْنِ يَزِيدَ، قَالَ كَانَ النِّدَاءُ يَوْمَ الْجُمُعَةِ أَوَّلُهُ إِذَا جَلَسَ الإِمَامُ عَلَى الْمِنْبَرِ عَلَى عَهْدِ النَّبِيِّ صلى الله عليه وسلم وَأَبِي بَكْرٍ وَعُمَرَ ـ رضى الله عنهما ـ فَلَمَّا كَانَ عُثْمَانُ ـ رضى الله عنه ـ وَكَثُرَ النَّاسُ زَادَ النِّدَاءَ الثَّالِثَ عَلَى الزَّوْرَاءِ‏.‏</w:t>
      </w:r>
    </w:p>
    <w:p>
      <w:pPr/>
      <w:r>
        <w:t>Reference : Sahih al-Bukhari 912In-book reference : Book 11, Hadith 36USC-MSA web (English) reference : Vol. 2, Book 13, Hadith 35   (deprecated numbering scheme)Report Error | Share | Copy ▼</w:t>
      </w:r>
    </w:p>
    <w:p>
      <w:r>
        <w:t>----------------------------------------</w:t>
      </w:r>
    </w:p>
    <w:p>
      <w:pPr/>
      <w:r>
        <w:t xml:space="preserve">Narrated As-Saib bin Yazid:The person who increased the number of Adhans for the Jumua prayers to three was `Uthman bin </w:t>
        <w:br/>
        <w:t xml:space="preserve">`Affan and it was when the number of the (Muslim) people of Medina had increased. In the lifetime of </w:t>
        <w:br/>
        <w:t xml:space="preserve">the Prophet (ﷺ) there was only one Mu'adh-dhin and the Adhan used to be pronounced only after the </w:t>
        <w:br/>
        <w:t>Imam had taken his seat (i.e. on the pulpit).</w:t>
      </w:r>
    </w:p>
    <w:p>
      <w:pPr/>
      <w:r>
        <w:t>حَدَّثَنَا أَبُو نُعَيْمٍ، قَالَ حَدَّثَنَا عَبْدُ الْعَزِيزِ بْنُ أَبِي سَلَمَةَ الْمَاجِشُونُ، عَنِ الزُّهْرِيِّ، عَنِ السَّائِبِ بْنِ يَزِيدَ، أَنَّ الَّذِي، زَادَ التَّأْذِينَ الثَّالِثَ يَوْمَ الْجُمُعَةِ عُثْمَانُ بْنُ عَفَّانَ ـ رضى الله عنه ـ حِينَ كَثُرَ أَهْلُ الْمَدِينَةِ، وَلَمْ يَكُنْ لِلنَّبِيِّ صلى الله عليه وسلم مُؤَذِّنٌ غَيْرَ وَاحِدٍ، وَكَانَ التَّأْذِينُ يَوْمَ الْجُمُعَةِ حِينَ يَجْلِسُ الإِمَامُ، يَعْنِي عَلَى الْمِنْبَرِ‏.‏</w:t>
      </w:r>
    </w:p>
    <w:p>
      <w:pPr/>
      <w:r>
        <w:t>Reference : Sahih al-Bukhari 913In-book reference : Book 11, Hadith 37USC-MSA web (English) reference : Vol. 2, Book 13, Hadith 36   (deprecated numbering scheme)Report Error | Share | Copy ▼</w:t>
      </w:r>
    </w:p>
    <w:p>
      <w:r>
        <w:t>----------------------------------------</w:t>
      </w:r>
    </w:p>
    <w:p>
      <w:pPr/>
      <w:r>
        <w:t xml:space="preserve">Narrated Abu Umama bin Sahl bin Hunaif:I heard Muawiya bin Abi Sufyan (repeating the statements of the Adhan) while he was sitting on the </w:t>
        <w:br/>
        <w:t xml:space="preserve">pulpit. When the Mu'adh-dhin pronounced the Adhan saying, "Allahu-Akbar, Allahu Akbar", </w:t>
        <w:br/>
        <w:t xml:space="preserve">Muawiya said: "Allah Akbar, Allahu Akbar." And when the Mu'adh-dhin said, "Ash-hadu an la ilaha </w:t>
        <w:br/>
        <w:t xml:space="preserve">illal-lah (I testify that none has the right to be worshipped but Allah)", Muawiya said, "And (so do) I". </w:t>
        <w:br/>
        <w:t xml:space="preserve">When he said, "Ash-hadu anna Muhammadan Rasulullah" (I testify that Muhammad is Allah's </w:t>
        <w:br/>
        <w:t xml:space="preserve">Apostle), Muawiya said, "And (so do) I". When the Adhan was finished, Muawiya said, "O people, </w:t>
        <w:br/>
        <w:t xml:space="preserve">when the Mu'adh-dhin pronounced the Adhan I heard Allah's Messenger (ﷺ) on this very pulpit saying what </w:t>
        <w:br/>
        <w:t>you have just heard me saying".</w:t>
      </w:r>
    </w:p>
    <w:p>
      <w:pPr/>
      <w:r>
        <w:t>حَدَّثَنَا ابْنُ مُقَاتِلٍ، قَالَ أَخْبَرَنَا عَبْدُ اللَّهِ، قَالَ أَخْبَرَنَا أَبُو بَكْرِ بْنُ عُثْمَانَ بْنِ سَهْلِ بْنِ حُنَيْفٍ، عَنْ أَبِي أُمَامَةَ بْنِ سَهْلِ بْنِ حُنَيْفٍ، قَالَ سَمِعْتُ مُعَاوِيَةَ بْنَ أَبِي سُفْيَانَ،، وَهُوَ جَالِسٌ عَلَى الْمِنْبَرِ، أَذَّنَ الْمُؤَذِّنُ قَالَ اللَّهُ أَكْبَرُ اللَّهُ أَكْبَرُ‏.‏ قَالَ مُعَاوِيَةُ اللَّهُ أَكْبَرُ اللَّهُ أَكْبَرُ‏.‏ قَالَ أَشْهَدُ أَنْ لاَ إِلَهَ إِلاَّ اللَّهُ‏.‏ فَقَالَ مُعَاوِيَةُ وَأَنَا‏.‏ فَقَالَ أَشْهَدُ أَنَّ مُحَمَّدًا رَسُولُ اللَّهِ‏.‏ فَقَالَ مُعَاوِيَةُ وَأَنَا‏.‏ فَلَمَّا أَنْ قَضَى التَّأْذِينَ قَالَ يَا أَيُّهَا النَّاسُ إِنِّي سَمِعْتُ رَسُولَ اللَّهِ صلى الله عليه وسلم عَلَى هَذَا الْمَجْلِسِ حِينَ أَذَّنَ الْمُؤَذِّنُ يَقُولُ مَا سَمِعْتُمْ مِنِّي مِنْ مَقَالَتِي‏.‏</w:t>
      </w:r>
    </w:p>
    <w:p>
      <w:pPr/>
      <w:r>
        <w:t>Reference : Sahih al-Bukhari 914In-book reference : Book 11, Hadith 38USC-MSA web (English) reference : Vol. 2, Book 13, Hadith 37   (deprecated numbering scheme)Report Error | Share | Copy ▼</w:t>
      </w:r>
    </w:p>
    <w:p>
      <w:r>
        <w:t>----------------------------------------</w:t>
      </w:r>
    </w:p>
    <w:p>
      <w:pPr/>
      <w:r>
        <w:t xml:space="preserve">Narrated As-Sa'ib bin Yazid I:`Uthman bin `Affan introduced the second Adhan on Fridays when the number of the people in the </w:t>
        <w:br/>
        <w:t xml:space="preserve">mosque increased. Previously the Adhan on Fridays used to be pronounced only after the Imam had </w:t>
        <w:br/>
        <w:t>taken his seat (on the pulpit).</w:t>
      </w:r>
    </w:p>
    <w:p>
      <w:pPr/>
      <w:r>
        <w:t>حَدَّثَنَا يَحْيَى بْنُ بُكَيْرٍ، قَالَ حَدَّثَنَا اللَّيْثُ، عَنْ عُقَيْلٍ، عَنِ ابْنِ شِهَابٍ، أَنَّ السَّائِبَ بْنَ يَزِيدَ، أَخْبَرَهُ أَنَّ التَّأْذِينَ الثَّانِيَ يَوْمَ الْجُمُعَةِ أَمَرَ بِهِ عُثْمَانُ حِينَ كَثُرَ أَهْلُ الْمَسْجِدِ، وَكَانَ التَّأْذِينُ يَوْمَ الْجُمُعَةِ حِينَ يَجْلِسُ الإِمَامُ‏.‏</w:t>
      </w:r>
    </w:p>
    <w:p>
      <w:pPr/>
      <w:r>
        <w:t>Reference : Sahih al-Bukhari 915In-book reference : Book 11, Hadith 39USC-MSA web (English) reference : Vol. 2, Book 13, Hadith 38   (deprecated numbering scheme)Report Error | Share | Copy ▼</w:t>
      </w:r>
    </w:p>
    <w:p>
      <w:r>
        <w:t>----------------------------------------</w:t>
      </w:r>
    </w:p>
    <w:p>
      <w:pPr/>
      <w:r>
        <w:t xml:space="preserve">Narrated Az-Zuhri:I heard As-Saib bin Yazid, saying, "In the lifetime of Allah's Messenger (ﷺ), and Abu Bakr and `Umar, the </w:t>
        <w:br/>
        <w:t xml:space="preserve">Adhan for the Jumua prayer used to be pronounced after the Imam had taken his seat on the pulpit. </w:t>
        <w:br/>
        <w:t xml:space="preserve">But when the people increased in number during the caliphate of `Uthman, he introduced a third </w:t>
        <w:br/>
        <w:t xml:space="preserve">Adhan (on Friday for the Jumua prayer) and it was pronounced at Az-Zaura' and that new state of </w:t>
        <w:br/>
        <w:t>affairs remained so in the succeeding years.</w:t>
      </w:r>
    </w:p>
    <w:p>
      <w:pPr/>
      <w:r>
        <w:t>حَدَّثَنَا مُحَمَّدُ بْنُ مُقَاتِلٍ، قَالَ أَخْبَرَنَا عَبْدُ اللَّهِ، قَالَ أَخْبَرَنَا يُونُسُ، عَنِ الزُّهْرِيِّ، قَالَ سَمِعْتُ السَّائِبَ بْنَ يَزِيدَ، يَقُولُ إِنَّ الأَذَانَ يَوْمَ الْجُمُعَةِ كَانَ أَوَّلُهُ حِينَ يَجْلِسُ الإِمَامُ يَوْمَ الْجُمُعَةِ عَلَى الْمِنْبَرِ فِي عَهْدِ رَسُولِ اللَّهِ صلى الله عليه وسلم وَأَبِي بَكْرٍ وَعُمَرَ ـ رضى الله عنهما ـ فَلَمَّا كَانَ فِي خِلاَفَةِ عُثْمَانَ ـ رضى الله عنه ـ وَكَثُرُوا، أَمَرَ عُثْمَانُ يَوْمَ الْجُمُعَةِ بِالأَذَانِ الثَّالِثِ، فَأُذِّنَ بِهِ عَلَى الزَّوْرَاءِ، فَثَبَتَ الأَمْرُ عَلَى ذَلِكَ‏.‏</w:t>
      </w:r>
    </w:p>
    <w:p>
      <w:pPr/>
      <w:r>
        <w:t>Reference : Sahih al-Bukhari 916In-book reference : Book 11, Hadith 40USC-MSA web (English) reference : Vol. 2, Book 13, Hadith 39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