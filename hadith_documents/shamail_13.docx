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Sword Of Rasoolullah - Sunnah.com - Sayings and Teachings of Prophet Muhammad (صلى الله عليه و سلم)</w:t>
      </w:r>
    </w:p>
    <w:p>
      <w:pPr/>
      <w:r>
        <w:t>Anas said:“Ihe pommel of the sword of Allah’s Messenger (Allah bless him and give him peace) was made of silver.”</w:t>
      </w:r>
    </w:p>
    <w:p>
      <w:pPr/>
      <w:r>
        <w:t>حَدَّثَنَا مُحَمَّدُ بْنُ بَشَّارٍ، قَالَ‏:‏ حَدَّثَنَا وَهْبُ بْنُ جَرِيرٍ، قَالَ‏:‏ حَدَّثَنَا أَبِي، عَنْ قَتَادَةَ، عَنْ أَنَسٍ، قَالَ‏:‏ كَانَتْ قَبِيعَةُ سَيْفِ رَسُولِ اللهِ صلى الله عليه وسلم مِنْ فِضَّةٍ‏.‏</w:t>
      </w:r>
    </w:p>
    <w:p>
      <w:pPr/>
      <w:r>
        <w:t>Grade: Sahih (Zubair `Aliza'i)Reference : Ash-Shama'il Al-Muhammadiyah 104In-book reference : Book 13, Hadith 1Report Error | Share | Copy ▼</w:t>
      </w:r>
    </w:p>
    <w:p>
      <w:r>
        <w:t>----------------------------------------</w:t>
      </w:r>
    </w:p>
    <w:p>
      <w:pPr/>
      <w:r>
        <w:t>Sa'id ibn Abi’l-Hasan al-Basri said:“The pommel of the sword of Allah’s Messenger (Allah bless him and give him peace) was made of silver."</w:t>
      </w:r>
    </w:p>
    <w:p>
      <w:pPr/>
      <w:r>
        <w:t>حَدَّثَنَا مُحَمَّدُ بْنُ بَشَّارٍ، قَالَ‏:‏ حَدَّثَنَا مُعَاذُ بْنُ هِشَامٍ، قَالَ‏:‏ حَدَّثَنِي أَبِي، عَنْ قَتَادَةَ، عَنْ سَعِيدِ بْنِ أَبِي الْحَسَنِ، قَالَ‏:‏ كَانَتْ قَبِيعَةُ سَيْفِ رَسُولِ اللهِ صلى الله عليه وسلم مِنْ فِضَّةٍ‏.‏</w:t>
      </w:r>
    </w:p>
    <w:p>
      <w:pPr/>
      <w:r>
        <w:t>Grade: Sahih (Zubair `Aliza'i)Reference : Ash-Shama'il Al-Muhammadiyah 105In-book reference : Book 13, Hadith 2Report Error | Share | Copy ▼</w:t>
      </w:r>
    </w:p>
    <w:p>
      <w:r>
        <w:t>----------------------------------------</w:t>
      </w:r>
    </w:p>
    <w:p>
      <w:pPr/>
      <w:r>
        <w:t>Hud (i.e. Ibn 'Abdi’llah ibn Sa'd) reports that his grandfather said:"Allah’s Messenger (Allah bless him and give him peace) entered Mecca on the Day of Victory with gold and silver on his sword. An inquirer said: 'I asked him about the silver', and he said: ‘The pommel of the sword was silver'.”</w:t>
      </w:r>
    </w:p>
    <w:p>
      <w:pPr/>
      <w:r>
        <w:t>حَدَّثَنَا أَبُو جَعْفَرٍ مُحَمَّدُ بْنُ صُدْرَانَ الْبَصْرِيُّ، قَالَ‏:‏ حَدَّثَنَا طَالِبُ بْنُ حُجَيْرٍ، عَنْ هُودٍ وَهُوَ ابْنُ عَبْدِ اللهِ بْنِ سَعْدٍ، عَنْ جَدِّهِ، قَالَ‏:‏ دَخَلَ رَسُولُ اللهِ صلى الله عليه وسلم مَكَّةَ يَوْمَ الْفَتْحِ وَعَلَى سَيْفِهِ ذَهَبٌ، وَفِضَّةٌ، قَالَ طَالِبٌ‏:‏ فَسَأَلْتُهُ عَنِ الْفِضَّةِ، فَقَالَ‏:‏ كَانَتْ قَبِيعَةُ السَّيْفِ فِضَّةً‏.‏</w:t>
      </w:r>
    </w:p>
    <w:p>
      <w:pPr/>
      <w:r>
        <w:t>Grade: Da'if Isnād (Zubair `Aliza'i)Reference : Ash-Shama'il Al-Muhammadiyah 106In-book reference : Book 13, Hadith 3Report Error | Share | Copy ▼</w:t>
      </w:r>
    </w:p>
    <w:p>
      <w:r>
        <w:t>----------------------------------------</w:t>
      </w:r>
    </w:p>
    <w:p>
      <w:pPr/>
      <w:r>
        <w:t>Ibn Sirin said:"I made my sword in the shape of the sword of Samura ibn Jundub." Samura also claimed that he made his sword in the shape of the sword of Allah’s Messenger (Allah bless him and give him peace), for he was a Hanafi.</w:t>
      </w:r>
    </w:p>
    <w:p>
      <w:pPr/>
      <w:r>
        <w:t>حَدَّثَنَا محمد بن شجاع البغدادى ‏,‏ حَدَّثَنَا أبو عبيدة الحداد ‏,‏ عن عثمان بن سعد ‏,‏ عن ابن سيرين قال‏:‏ صنعت سيفي على سيف سمرة بن جندب‏:‏ وزعم سمرة أنه صنع سَيْفِه على سيف رَسُولِ اللهِصلى الله عليه وسلم ‏,‏ وكان حنيفيا‏.‏</w:t>
        <w:br/>
        <w:br/>
        <w:t>حدثنا عقبة بن مكرم البصري ‏,‏ قال‏:‏ حدثنا محمد بن بكر ‏,‏ عن عثمان بن سعد ‏,‏ بهذا الإسناد ‏,‏ نحوه‏.‏‏</w:t>
      </w:r>
    </w:p>
    <w:p>
      <w:pPr/>
      <w:r>
        <w:t>Grade: Da'if Isnād (Zubair `Aliza'i)Reference : Ash-Shama'il Al-Muhammadiyah 107, 108In-book reference : Book 13, Hadith 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