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the Adhan (The Call to Prayer) - Sunnah.com - Sayings and Teachings of Prophet Muhammad (صلى الله عليه و سلم)</w:t>
      </w:r>
    </w:p>
    <w:p>
      <w:pPr/>
      <w:r>
        <w:t>Nafi' narrated that 'Abdullah bin 'Umar used to say:"When the Muslims arrived in Al-Madinah they used to gather and try to figure out the time for prayer, and no one gave the call to prayer. One day they spoke about that; some of them said: 'Let us use a bell like the Christians do;' others said, 'No, a horn like the Jews have.' 'Umar, may ,Allah be pleased with him, said: 'Why don't you send a man to announce the time of prayer?' The Messenger of Allah (S.A.W) said: 'O Bilal, get up and give the call to prayer.'"</w:t>
      </w:r>
    </w:p>
    <w:p>
      <w:pPr/>
      <w:r>
        <w:t>أَخْبَرَنَا مُحَمَّدُ بْنُ إِسْمَاعِيلَ، وَإِبْرَاهِيمُ بْنُ الْحَسَنِ، قَالاَ حَدَّثَنَا حَجَّاجٌ، قَالَ قَالَ ابْنُ جُرَيْجٍ أَخْبَرَنِي نَافِعٌ، عَنْ عَبْدِ اللَّهِ بْنِ عُمَرَ، أَنَّهُ كَانَ يَقُولُ كَانَ الْمُسْلِمُونَ حِينَ قَدِمُوا الْمَدِينَةَ يَجْتَمِعُونَ فَيَتَحَيَّنُونَ الصَّلاَةَ وَلَيْسَ يُنَادِي بِهَا أَحَدٌ فَتَكَلَّمُوا يَوْمًا فِي ذَلِكَ فَقَالَ بَعْضُهُمُ اتَّخِذُوا نَاقُوسًا مِثْلَ نَاقُوسِ النَّصَارَى ‏.‏ وَقَالَ بَعْضُهُمْ بَلْ قَرْنًا مِثْلَ قَرْنِ الْيَهُودِ ‏.‏ فَقَالَ عُمَرُ رضى الله عنه أَوَلاَ تَبْعَثُونَ رَجُلاً يُنَادِي بِالصَّلاَةِ ‏.‏ فَقَالَ رَسُولُ اللَّهِ صلى الله عليه وسلم ‏</w:t>
        <w:br/>
        <w:t>"‏ يَا بِلاَلُ قُمْ فَنَادِ بِالصَّلاَةِ ‏"‏ ‏.‏</w:t>
      </w:r>
    </w:p>
    <w:p>
      <w:pPr/>
      <w:r>
        <w:t>Grade: Sahih (Darussalam)Reference : Sunan an-Nasa'i 626In-book reference : Book 7, Hadith 1English translation : Vol. 1, Book 7, Hadith 627Report Error | Share | Copy ▼</w:t>
      </w:r>
    </w:p>
    <w:p>
      <w:r>
        <w:t>----------------------------------------</w:t>
      </w:r>
    </w:p>
    <w:p>
      <w:pPr/>
      <w:r>
        <w:t>It was narrated that Anas said:"The Messenger of Allah (S.A.W) commanded Bilal to say the phrases of the Adhan twice and the phrases of the Iqamah once."</w:t>
      </w:r>
    </w:p>
    <w:p>
      <w:pPr/>
      <w:r>
        <w:t>أَخْبَرَنَا قُتَيْبَةُ بْنُ سَعِيدٍ، قَالَ حَدَّثَنَا عَبْدُ الْوَهَّابِ، عَنْ أَيُّوبَ، عَنْ أَبِي قِلاَبَةَ، عَنْ أَنَسٍ، قَالَ إِنَّ رَسُولَ اللَّهِ صلى الله عليه وسلم أَمَرَ بِلاَلاً أَنْ يَشْفَعَ الأَذَانَ وَأَنْ يُوتِرَ الإِقَامَةَ ‏.‏</w:t>
      </w:r>
    </w:p>
    <w:p>
      <w:pPr/>
      <w:r>
        <w:t>Grade: Sahih (Darussalam)Reference : Sunan an-Nasa'i 627In-book reference : Book 7, Hadith 2English translation : Vol. 1, Book 7, Hadith 628Report Error | Share | Copy ▼</w:t>
      </w:r>
    </w:p>
    <w:p>
      <w:r>
        <w:t>----------------------------------------</w:t>
      </w:r>
    </w:p>
    <w:p>
      <w:pPr/>
      <w:r>
        <w:t>It was narrated that Ibn 'Umar said:"At the time of the Messenger of Allah (S.A.W) the phrases of the Adhan were said twice and the phrases of the Iqamah were said once, except that you should say: 'Qad Qamatis-Salah, Qad Qamatis-Salah (prayer is about to begin, prayer is about to begin).'"</w:t>
      </w:r>
    </w:p>
    <w:p>
      <w:pPr/>
      <w:r>
        <w:t>أَخْبَرَنَا عَمْرُو بْنُ عَلِيٍّ، قَالَ حَدَّثَنَا يَحْيَى، قَالَ حَدَّثَنَا شُعْبَةُ، قَالَ حَدَّثَنِي أَبُو جَعْفَرٍ، عَنْ أَبِي الْمُثَنَّى، عَنِ ابْنِ عُمَرَ، قَالَ كَانَ الأَذَانُ عَلَى عَهْدِ رَسُولِ اللَّهِ صلى الله عليه وسلم مَثْنَى مَثْنَى وَالإِقَامَةُ مَرَّةً مَرَّةً إِلاَّ أَنَّكَ تَقُولُ قَدْ قَامَتِ الصَّلاَةُ قَدْ قَامَتِ الصَّلاَةُ ‏.‏</w:t>
      </w:r>
    </w:p>
    <w:p>
      <w:pPr/>
      <w:r>
        <w:t>Grade: Sahih (Darussalam)Reference : Sunan an-Nasa'i 628In-book reference : Book 7, Hadith 3English translation : Vol. 1, Book 7, Hadith 629Report Error | Share | Copy ▼</w:t>
      </w:r>
    </w:p>
    <w:p>
      <w:r>
        <w:t>----------------------------------------</w:t>
      </w:r>
    </w:p>
    <w:p>
      <w:pPr/>
      <w:r>
        <w:t>It was narrated from Abu Mahdhurah that the Prophet (S.A.W) sat him down and taught him the Adhan letter by letter. (One of the narrators) Ibrahim said, "It is like this Adhan of ours". I said[1]:"Recite it to me." He said, "Allahu Akbar, Allahu Akbar (Allah is the greatest, Allah is the greatest), Ashhadu an la ilaha illallah (I bear witness that there is none worthy of worship except Allah) - twice. Ashhadu anna Muhammadan Rasulallah (I bear witness that Muhammad is the messenger of Allah) - twice. Then he said in a lower voice which those around him could here: Ashhadu an la ilaha ill-Allah (I bear witness that there is none worthy of worship except Allah) - twice. Ashhadu anna Muhammadan Rasulallah (I bear witness that Muhammad is the messenger of Allah) - twice, Hayya'ala as-salah (come to prayer) - twice, Hayya alal-falah (come to prosperity) - twice, Allahu Akbar Allahu Akbar la ilaha illallah (Allah is the Greatest, Allah is the Greatest, there is none worthy of worship except Allah).</w:t>
        <w:br/>
        <w:br/>
        <w:br/>
        <w:t>[1] Bishir bin Mu'adh who heard it from Ibrahim, and from whom An-Nasa'i is reporting it, is the one who is asking for the Adhan to be recited to him.</w:t>
      </w:r>
    </w:p>
    <w:p>
      <w:pPr/>
      <w:r>
        <w:t>أَخْبَرَنَا بِشْرُ بْنُ مُعَاذٍ، قَالَ حَدَّثَنِي إِبْرَاهِيمُ، - وَهُوَ ابْنُ عَبْدِ الْعَزِيزِ بْنِ عَبْدِ الْمَلِكِ بْنِ أَبِي مَحْذُورَةَ - قَالَ حَدَّثَنِي أَبِي عَبْدُ الْعَزِيزِ، وَجَدِّي عَبْدُ الْمَلِكِ، عَنْ أَبِي مَحْذُورَةَ، أَنَّ النَّبِيَّ صلى الله عليه وسلم أَقْعَدَهُ فَأَلْقَى عَلَيْهِ الأَذَانَ حَرْفًا حَرْفًا قَالَ إِبْرَاهِيمُ هُوَ مِثْلُ أَذَانِنَا هَذَا ‏.‏ قُلْتُ لَهُ أَعِدْ عَلَىَّ ‏.‏ قَالَ اللَّهُ أَكْبَرُ اللَّهُ أَكْبَرُ أَشْهَدُ أَنْ لاَ إِلَهَ إِلاَّ اللَّهُ مَرَّتَيْنِ أَشْهَدُ أَنَّ مُحَمَّدًا رَسُولُ اللَّهِ مَرَّتَيْنِ ثُمَّ قَالَ - بِصَوْتٍ دُونَ ذَلِكَ الصَّوْتِ يُسْمِعُ مَنْ حَوْلَهُ - أَشْهَدُ أَنْ لاَ إِلَهَ إِلاَّ اللَّهُ مَرَّتَيْنِ أَشْهَدُ أَنَّ مُحَمَّدًا رَسُولُ اللَّهِ مَرَّتَيْنِ حَىَّ عَلَى الصَّلاَةِ مَرَّتَيْنِ حَىَّ عَلَى الْفَلاَحِ مَرَّتَيْنِ اللَّهُ أَكْبَرُ اللَّهُ أَكْبَرُ لاَ إِلَهَ إِلاَّ اللَّهُ ‏.‏</w:t>
      </w:r>
    </w:p>
    <w:p>
      <w:pPr/>
      <w:r>
        <w:t>Grade: Hasan (Darussalam)Reference : Sunan an-Nasa'i 629In-book reference : Book 7, Hadith 4English translation : Vol. 1, Book 7, Hadith 630Report Error | Share | Copy ▼</w:t>
      </w:r>
    </w:p>
    <w:p>
      <w:r>
        <w:t>----------------------------------------</w:t>
      </w:r>
    </w:p>
    <w:p>
      <w:pPr/>
      <w:r>
        <w:t>It was narrated from Abu Mahdhurah that the Messenger of Allah (S.A.W) taught him the Adhan with nineteen phrases and the Iqamah with seventeen phrases, then Abu Mahdhurah counted them as nineteen and seventeen.</w:t>
      </w:r>
    </w:p>
    <w:p>
      <w:pPr/>
      <w:r>
        <w:t>أَخْبَرَنَا سُوَيْدُ بْنُ نَصْرٍ، قَالَ أَنْبَأَنَا عَبْدُ اللَّهِ، عَنْ هَمَّامِ بْنِ يَحْيَى، عَنْ عَامِرِ بْنِ عَبْدِ الْوَاحِدِ، حَدَّثَنَا مَكْحُولٌ، عَنْ عَبْدِ اللَّهِ بْنِ مُحَيْرِيزٍ، عَنْ أَبِي مَحْذُورَةَ، أَنَّ رَسُولَ اللَّهِ صلى الله عليه وسلم قَالَ ‏</w:t>
        <w:br/>
        <w:t>"‏ الأَذَانُ تِسْعُ عَشْرَةَ كَلِمَةً وَالإِقَامَةُ سَبْعُ عَشْرَةَ كَلِمَةً ‏"‏ ‏.‏ ثُمَّ عَدَّهَا أَبُو مَحْذُورَةَ تِسْعَ عَشْرَةَ كَلِمَةً وَسَبْعَ عَشْرَةَ ‏.‏</w:t>
      </w:r>
    </w:p>
    <w:p>
      <w:pPr/>
      <w:r>
        <w:t>Grade: Sahih (Darussalam)Reference : Sunan an-Nasa'i 630In-book reference : Book 7, Hadith 5English translation : Vol. 1, Book 7, Hadith 631Report Error | Share | Copy ▼</w:t>
      </w:r>
    </w:p>
    <w:p>
      <w:r>
        <w:t>----------------------------------------</w:t>
      </w:r>
    </w:p>
    <w:p>
      <w:pPr/>
      <w:r>
        <w:t>It was narrated that Abu Mahdhura said:"The Messenger of Allah (S.A.W) taught me the Adhan and said: 'Allahu Akbar, Allahu akbar, Allahu Akbar, Allahu Akbar; Ashhadu an la ilaha illallah, Ashhadu an la ilaha illallah; Ashhadu anna Muhammadan Rasulallah, Ashhadu anna Muhammadan Rasulallah (Allah is the Greatest,Allah is the Greatest, Allah is the Greatest, Allah is the Greatest; I bear witness that there is none worthy of worship except Allah, I bear witness that there is none worthy of worship except Allah; I bear witness that Muhammad is the Messenger Allah,I bear witness that Muhammad is the Messenger Allah)'. Then he repeated it and said: 'Ashhadu an la ilaha illallah, Ashhadu an la ilaha illallah; Ashhadu anna Muhammadan Rasulallah, Ashhadu anna Muhammadan Rasulallah; Hayya 'alas-salah, Hayya 'ala-salah; Hayya 'alal-falah Hayya 'alal-falah; Allahu Akbar, Allahu Akbar; La ilaha ill-Allah (I bear witness that there is none worthy of worship except Allah, I bear witness that there is none worthy of worship except Allah; I bear witness that Muhammad is the Messenger of Allah, I bear witness that Muhammad is the Messenger of Allah; Come to prayer, come to prayer; come to prosperity, come to prosperity; Allah is the Greatest, Allah is the Greatest; there is none worthy of worship except Allah).'"</w:t>
      </w:r>
    </w:p>
    <w:p>
      <w:pPr/>
      <w:r>
        <w:t>أَخْبَرَنَا إِسْحَاقُ بْنُ إِبْرَاهِيمَ، قَالَ أَنْبَأَنَا مُعَاذُ بْنُ هِشَامٍ، قَالَ حَدَّثَنِي أَبِي، عَنْ عَامِرٍ الأَحْوَلِ، عَنْ مَكْحُولٍ، عَنْ عَبْدِ اللَّهِ بْنِ مُحَيْرِيزٍ، عَنْ أَبِي مَحْذُورَةَ، قَالَ عَلَّمَنِي رَسُولُ اللَّهِ صلى الله عليه وسلم الأَذَانَ فَقَالَ ‏</w:t>
        <w:br/>
        <w:t>"‏ اللَّهُ أَكْبَرُ اللَّهُ أَكْبَرُ اللَّهُ أَكْبَرُ اللَّهُ أَكْبَرُ أَشْهَدُ أَنْ لاَ إِلَهَ إِلاَّ اللَّهُ أَشْهَدُ أَنْ لاَ إِلَهَ إِلاَّ اللَّهُ أَشْهَدُ أَنَّ مُحَمَّدًا رَسُولُ اللَّهِ أَشْهَدُ أَنَّ مُحَمَّدًا رَسُولُ اللَّهِ ثُمَّ يَعُودُ فَيَقُولُ أَشْهَدُ أَنْ لاَ إِلَهَ إِلاَّ اللَّهُ أَشْهَدُ أَنْ لاَ إِلَهَ إِلاَّ اللَّهُ أَشْهَدُ أَنَّ مُحَمَّدًا رَسُولُ اللَّهِ أَشْهَدُ أَنَّ مُحَمَّدًا رَسُولُ اللَّهِ حَىَّ عَلَى الصَّلاَةِ حَىَّ عَلَى الصَّلاَةِ حَىَّ عَلَى الْفَلاَحِ حَىَّ عَلَى الْفَلاَحِ اللَّهُ أَكْبَرُ اللَّهُ أَكْبَرُ لاَ إِلَهَ إِلاَّ اللَّهُ ‏"‏ ‏.‏</w:t>
      </w:r>
    </w:p>
    <w:p>
      <w:pPr/>
      <w:r>
        <w:t>Grade: Sahih (Darussalam)Reference : Sunan an-Nasa'i 631In-book reference : Book 7, Hadith 6English translation : Vol. 1, Book 7, Hadith 632Report Error | Share | Copy ▼</w:t>
      </w:r>
    </w:p>
    <w:p>
      <w:r>
        <w:t>----------------------------------------</w:t>
      </w:r>
    </w:p>
    <w:p>
      <w:pPr/>
      <w:r>
        <w:t>'Abdul-'Aziz bin 'Abdul-Malik bin Abu Mahdhurah narrated that 'Abdullah bin Muhairiz - who was an orphan under the care of Abu Mahdhurah until he prepared him to go to Ash-Sham - informed him:he said: "I said to Abu Mahdhurah: 'I am going to Ash-Sham and I am afraid that I will be asked about how you say the Adhan. "'He told me that Abu Mahdhurah said to him, I went out with a group of people and we were somewhere on the road to Hunain when the Messenger of Allah (S.A.W) was coming back from Hunain. The Messenger of Allah met us somewhere on the road and the Muadhdhin of the Messenger of Allah called the Adhan for prayer in the presence of the Messenger of Allah (S.A.W). We heard the voice of the Muadh'dhin and we were careless about it (the Adhan), so we started yelling, immitating and mocking it. The Messenger of Allah (S.A.W) heard us, so he sent some people who brought us to stand in front of him. He said, 'Who is the one whose voice I heard so loud?' The people all pointed to me, and they were telling the truth. He sent them all away, but kept me there and said to me: 'Stand up and call the Adhan for the Prayer.' I stood up and the Messenger of Allah (S.A.W) taught me the Adhan himself. He Said, 'Say:  'Allahu Akbar, Allahu akbar, Allahu Akbar, Allahu Akbar; Ashhadu an la ilaha illallah, Ashhadu an la ilaha illallah; Ashhadu anna Muhammadan Rasulallah, Ashhadu anna Muhammadan Rasulallah (Allah is the Greatest,Allah is the Greatest, Allah is the Greatest, Allah is the Greatest; I bear witness that there is none worthy of worship except Allah, I bear witness that there is none worthy of worship except Allah; I bear witness that Muhammad is the Messenger Allah,I bear witness that Muhammad is the Messenger Allah).' Then he said: 'Then repeat and say in a loud voice:Ashhadu an la ilaha illallah, Ashhadu an la ilaha illallah; Ashhadu anna Muhammadan Rasulallah, Ashhadu anna Muhammadan Rasulallah; Hayya 'alas-salah, Hayya 'ala-salah; Hayya 'alal-falah Hayya 'alal-falah; Allahu Akbar, Allahu Akbar; La ilaha ill-Allah (I bear witness that there is none worthy of worship except Allah, I bear witness that there is none worthy of worship except Allah; I bear witness that Muhammad is the Messenger of Allah, I bear witness that Muhammad is the Messenger of Allah; Come to prayer, come to prayer; come to prosperity, come to prosperity; Allah is the Greatest, Allah is the Greatest; there is none worthy of worship except Allah).' Then he called me when I had finished saying the Adhan, and he</w:t>
        <w:br/>
        <w:t>gave me a bundle in which there was</w:t>
        <w:br/>
        <w:t>some silver. I said: 'O Messenger of Allah (S.A.W), let me be the one doing the Adhan in Makkah.' He said: 'I command you to do so.' Then I came to 'Attab bin Asid who was the governor of the Messenger of Allah (S.A.W) in Makkah, and I called the</w:t>
        <w:br/>
        <w:t>Adhan for prayer with him upon the orders of the Messenger of Allah (S.A.W)."</w:t>
      </w:r>
    </w:p>
    <w:p>
      <w:pPr/>
      <w:r>
        <w:t>أَخْبَرَنَا إِبْرَاهِيمُ بْنُ الْحَسَنِ، وَيُوسُفُ بْنُ سَعِيدٍ، - وَاللَّفْظُ لَهُ - قَالاَ حَدَّثَنَا حَجَّاجٌ، عَنِ ابْنِ جُرَيْجٍ، قَالَ حَدَّثَنِي عَبْدُ الْعَزِيزِ بْنُ عَبْدِ الْمَلِكِ بْنِ أَبِي مَحْذُورَةَ، أَنَّ عَبْدَ اللَّهِ بْنَ مُحَيْرِيزٍ، أَخْبَرَهُ - وَكَانَ، يَتِيمًا فِي حَجْرِ أَبِي مَحْذُورَةَ حَتَّى جَهَّزَهُ إِلَى الشَّامِ - قَالَ قُلْتُ لأَبِي مَحْذُورَةَ إِنِّي خَارِجٌ إِلَى الشَّامِ وَأَخْشَى أَنْ أُسْأَلَ عَنْ تَأْذِينِكَ فَأَخْبَرَنِي أَنَّ أَبَا مَحْذُورَةَ قَالَ لَهُ خَرَجْتُ فِي نَفَرٍ فَكُنَّا بِبَعْضِ طَرِيقِ حُنَيْنٍ مَقْفَلَ رَسُولِ اللَّهِ صلى الله عليه وسلم مِنْ حُنَيْنٍ فَلَقِيَنَا رَسُولُ اللَّهِ صلى الله عليه وسلم فِي بَعْضِ الطَّرِيقِ فَأَذَّنَ مُؤَذِّنُ رَسُولِ اللَّهِ صلى الله عليه وسلم بِالصَّلاَةِ عِنْدَ رَسُولِ اللَّهِ صلى الله عليه وسلم فَسَمِعْنَا صَوْتَ الْمُؤَذِّنِ وَنَحْنُ عَنْهُ مُتَنَكِّبُونَ فَظَلِلْنَا نَحْكِيهِ وَنَهْزَأُ بِهِ فَسَمِعَ رَسُولُ اللَّهِ صلى الله عليه وسلم الصَّوْتَ فَأَرْسَلَ إِلَيْنَا حَتَّى وَقَفْنَا بَيْنَ يَدَيْهِ فَقَالَ رَسُولُ اللَّهِ صلى الله عليه وسلم ‏"‏ أَيُّكُمُ الَّذِي سَمِعْتُ صَوْتَهُ قَدِ ارْتَفَعَ ‏"‏ ‏.‏ فَأَشَارَ الْقَوْمُ إِلَىَّ وَصَدَقُوا فَأَرْسَلَهُمْ كُلَّهُمْ وَحَبَسَنِي فَقَالَ ‏"‏ قُمْ فَأَذِّنْ بِالصَّلاَةِ ‏"‏ ‏.‏ فَقُمْتُ فَأَلْقَى عَلَىَّ رَسُولُ اللَّهِ صلى الله عليه وسلم التَّأْذِينَ هُوَ بِنَفْسِهِ قَالَ ‏"‏ قُلِ اللَّهُ أَكْبَرُ اللَّهُ أَكْبَرُ اللَّهُ أَكْبَرُ اللَّهُ أَكْبَرُ أَشْهَدُ أَنْ لاَ إِلَهَ إِلاَّ اللَّهُ أَشْهَدُ أَنْ لاَ إِلَهَ إِلاَّ اللَّهُ أَشْهَدُ أَنَّ مُحَمَّدًا رَسُولُ اللَّهِ أَشْهَدُ أَنَّ مُحَمَّدًا رَسُولُ اللَّهِ ‏"‏ ‏.‏ ثُمَّ قَالَ ‏"‏ ارْجِعْ فَامْدُدْ صَوْتَكَ ‏"‏ ‏.‏ ثُمَّ قَالَ ‏"‏ قُلْ أَشْهَدُ أَنْ لاَ إِلَهَ إِلاَّ اللَّهُ أَشْهَدُ أَنْ لاَ إِلَهَ إِلاَّ اللَّهُ أَشْهَدُ أَنَّ مُحَمَّدًا رَسُولُ اللَّهِ أَشْهَدُ أَنَّ مُحَمَّدًا رَسُولُ اللَّهِ حَىَّ عَلَى الصَّلاَةِ حَىَّ عَلَى الصَّلاَةِ حَىَّ عَلَى الْفَلاَحِ حَىَّ عَلَى الْفَلاَحِ اللَّهُ أَكْبَرُ اللَّهُ أَكْبَرُ لاَ إِلَهَ إِلاَّ اللَّهُ ‏"‏ ‏.‏ ثُمَّ دَعَانِي حِينَ قَضَيْتُ التَّأْذِينَ فَأَعْطَانِي صُرَّةً فِيهَا شَىْءٌ مِنْ فِضَّةٍ فَقُلْتُ يَا رَسُولَ اللَّهِ مُرْنِي بِالتَّأْذِينِ بِمَكَّةَ ‏.‏ فَقَالَ ‏"‏ قَدْ أَمَرْتُكَ بِهِ ‏"‏ ‏.‏ فَقَدِمْتُ عَلَى عَتَّابِ بْنِ أَسِيدٍ عَامِلِ رَسُولِ اللَّهِ صلى الله عليه وسلم بِمَكَّةَ فَأَذَّنْتُ مَعَهُ بِالصَّلاَةِ عَنْ أَمْرِ رَسُولِ اللَّهِ صلى الله عليه وسلم ‏.‏</w:t>
      </w:r>
    </w:p>
    <w:p>
      <w:pPr/>
      <w:r>
        <w:t>Grade: Hasan (Darussalam)Reference : Sunan an-Nasa'i 632In-book reference : Book 7, Hadith 7English translation : Vol. 1, Book 7, Hadith 633Report Error | Share | Copy ▼</w:t>
      </w:r>
    </w:p>
    <w:p>
      <w:r>
        <w:t>----------------------------------------</w:t>
      </w:r>
    </w:p>
    <w:p>
      <w:pPr/>
      <w:r>
        <w:t>It was narrated that Abu Mahdhurah said:"When the Messenger of Allah (S.A.W) left Hunain, I was the tenth of a group of ten of the people of Makkah who were trying to catch up with them. We heard them calling the Adhan for the prayer and we started to repeat the Adhan, mocking them. The Messenger of Allah (S.A.W) said, 'I heard among these people the Adhan of one who has a beautiful voice.' He sent for us, and we recited the Adhan one by one, and I was the last of them. When I said the Adhan, he said: 'Come here.' He sat me down in front of him and rubbed my forelock and blessed me three times, then he said, 'Go and give the Adhan at the sacred House.' I said: 'How, O Messenger of Allah?' He taught me as you say the Adhan now: 'Allahu Akbar, Allahu akbar, Allahu Akbar, Allahu Akbar; Ashhadu an la ilaha illallah, Ashhadu an la ilaha illallah; Ashhadu anna Muhammadan Rasulallah, Ashhadu anna Muhammadan Rasulallah, Ashhadu an la ilaha illallah, Ashhadu an la ilaha illallah; Ashhadu anna Muhammadan Rasulallah, Ashhadu anna Muhammadan Rasulallah; Hayya 'alas-salah, Hayya 'ala-salah; Hayya 'alal-falah Hayya 'alal-falah; as-salatu khairun min an-nawm;as-salatu khairun min an-nawm; (Allah is the Greatest, Allah is the Greatest, Allah is the Greatest, Allah is the Greatest; I bear witness that there is none worthy of worship except Allah, I bear witness that there is none worthy of worship except Allah; I bear witness that Muhammad is the Messenger Allah, I bear witness that Muhammad is the Messenger Allah; I bear witness that there is none worthy of worship except Allah, I bear witness that there is none worthy of worship except Allah; I bear witness that Muhammad is the Messenger of Allah, I bear witness that Muhammad is the Messenger of Allah; Come to prayer, come to prayer; come to prosperity, come to prosperity; prayer is better than sleep, prayer is better than sleep)' - in the first (Adhan) for As-Subh (Fajr). And he taught me the Iqamah saying each phrase twice: 'Allahu Akbar, Allahu Akbar, (Allahu Akbar, Allahu Akbar), Ashhadu an la ilaha illallah, Ashhadu an la ilaha illallah; Ashhadu anna Muhammadan Rasulallah, Ashhadu anna Muhammadan Rasulallah; Hayya 'alas-salah, Hayya 'alas-salah; Hayya 'alal-falah, Hayya 'alal-falah; qad qamatis-salah, qad qamati-salah, Allahu Akbar, Allahu Akbar La ilaha illallah (Allah is the Greatest, Allah is the Greatest, (Allah is the Greatest, Allah is the Greatest); I bear witness that there is none worthy of worship except Allah, I bear witness that there is none worthy of worship except Allah ; I bear witness that Muhammad is the Messenger of Allah, I bear witness that Muhammad is the Messenger of Allah; Come to prayer, come to prayer; come to prosperity, come to prosperity; the prayer is about to begin, the prayer is about to begin, Allah is the Greatest, Allah is the Greatest; there is none worthy of worship except Allah)."</w:t>
        <w:br/>
        <w:t>(One of the narrators) Ibn Juraij said:</w:t>
        <w:br/>
        <w:t>''Uthman narrated this whole report</w:t>
        <w:br/>
        <w:t>to me from his father and from Umm</w:t>
        <w:br/>
        <w:t>'Abdul-Malik bin Abi Mahdhurah,</w:t>
        <w:br/>
        <w:t>and (said that) they heard that from</w:t>
        <w:br/>
        <w:t>Abu Mahdhurah.</w:t>
      </w:r>
    </w:p>
    <w:p>
      <w:pPr/>
      <w:r>
        <w:t>أَخْبَرَنَا إِبْرَاهِيمُ بْنُ الْحَسَنِ، قَالَ حَدَّثَنَا حَجَّاجٌ، عَنِ ابْنِ جُرَيْجٍ، عَنْ عُثْمَانَ بْنِ السَّائِبِ، قَالَ أَخْبَرَنِي أَبِي وَأُمُّ عَبْدِ الْمَلِكِ بْنِ أَبِي مَحْذُورَةَ، عَنْ أَبِي مَحْذُورَةَ، قَالَ لَمَّا خَرَجَ رَسُولُ اللَّهِ صلى الله عليه وسلم مِنْ حُنَيْنٍ خَرَجْتُ عَاشِرَ عَشْرَةٍ مِنْ أَهْلِ مَكَّةَ نَطْلُبُهُمْ فَسَمِعْنَاهُمْ يُؤَذِّنُونَ بِالصَّلاَةِ فَقُمْنَا نُؤَذِّنُ نَسْتَهْزِئُ بِهِمْ فَقَالَ رَسُولُ اللَّهِ صلى الله عليه وسلم ‏"‏ قَدْ سَمِعْتُ فِي هَؤُلاَءِ تَأْذِينَ إِنْسَانٍ حَسَنِ الصَّوْتِ ‏"‏ ‏.‏ فَأَرْسَلَ إِلَيْنَا فَأَذَّنَّا رَجُلٌ رَجُلٌ وَكُنْتُ آخِرَهُمْ فَقَالَ حِينَ أَذَّنْتُ ‏"‏ تَعَالَ ‏"‏ ‏.‏ فَأَجْلَسَنِي بَيْنَ يَدَيْهِ فَمَسَحَ عَلَى نَاصِيَتِي وَبَرَّكَ عَلَىَّ ثَلاَثَ مَرَّاتٍ ثُمَّ قَالَ ‏"‏ اذْهَبْ فَأَذِّنْ عِنْدَ الْبَيْتِ الْحَرَامِ ‏"‏ ‏.‏ قُلْتُ كَيْفَ يَا رَسُولَ اللَّهِ فَعَلَّمَنِي كَمَا تُؤَذِّنُونَ الآنَ بِهَا ‏"‏ اللَّهُ أَكْبَرُ اللَّهُ أَكْبَرُ اللَّهُ أَكْبَرُ اللَّهُ أَكْبَرُ أَشْهَدُ أَنْ لاَ إِلَهَ إِلاَّ اللَّهُ أَشْهَدُ أَنْ لاَ إِلَهَ إِلاَّ اللَّهُ أَشْهَدُ أَنَّ مُحَمَّدًا رَسُولُ اللَّهِ أَشْهَدُ أَنَّ مُحَمَّدًا رَسُولُ اللَّهِ أَشْهَدُ أَنْ لاَ إِلَهَ إِلاَّ اللَّهُ أَشْهَدُ أَنْ لاَ إِلَهَ إِلاَّ اللَّهُ أَشْهَدُ أَنَّ مُحَمَّدًا رَسُولُ اللَّهِ أَشْهَدُ أَنَّ مُحَمَّدًا رَسُولُ اللَّهِ حَىَّ عَلَى الصَّلاَةِ حَىَّ عَلَى الصَّلاَةِ حَىَّ عَلَى الْفَلاَحِ حَىَّ عَلَى الْفَلاَحِ الصَّلاَةُ خَيْرٌ مِنَ النَّوْمِ الصَّلاَةُ خَيْرٌ مِنَ النَّوْمِ ‏"‏ ‏.‏ فِي الأُولَى مِنَ الصُّبْحِ قَالَ وَعَلَّمَنِي الإِقَامَةَ مَرَّتَيْنِ ‏"‏ اللَّهُ أَكْبَرُ اللَّهُ أَكْبَرُ اللَّهُ أَكْبَرُ اللَّهُ أَكْبَرُ أَشْهَدُ أَنْ لاَ إِلَهَ إِلاَّ اللَّهُ أَشْهَدُ أَنْ لاَ إِلَهَ إِلاَّ اللَّهُ أَشْهَدُ أَنَّ مُحَمَّدًا رَسُولُ اللَّهِ أَشْهَدُ أَنَّ مُحَمَّدًا رَسُولُ اللَّهِ حَىَّ عَلَى الصَّلاَةِ حَىَّ عَلَى الصَّلاَةِ حَىَّ عَلَى الْفَلاَحِ حَىَّ عَلَى الْفَلاَحِ قَدْ قَامَتِ الصَّلاَةُ قَدْ قَامَتِ الصَّلاَةُ اللَّهُ أَكْبَرُ اللَّهُ أَكْبَرُ لاَ إِلَهَ إِلاَّ اللَّهُ ‏"‏ ‏.‏ قَالَ ابْنُ جُرَيْجٍ أَخْبَرَنِي عُثْمَانُ هَذَا الْخَبَرَ كُلَّهُ عَنْ أَبِيهِ وَعَنْ أُمِّ عَبْدِ الْمَلِكِ بْنِ أَبِي مَحْذُورَةَ أَنَّهُمَا سَمِعَا ذَلِكَ مِنْ أَبِي مَحْذُورَةَ ‏.‏</w:t>
      </w:r>
    </w:p>
    <w:p>
      <w:pPr/>
      <w:r>
        <w:t>Grade: Hasan (Darussalam)Reference : Sunan an-Nasa'i 633In-book reference : Book 7, Hadith 8English translation : Vol. 1, Book 7, Hadith 634Report Error | Share | Copy ▼</w:t>
      </w:r>
    </w:p>
    <w:p>
      <w:r>
        <w:t>----------------------------------------</w:t>
      </w:r>
    </w:p>
    <w:p>
      <w:pPr/>
      <w:r>
        <w:t>It was narrated that Malik bin Al-Huwairith said:"I came to the Prophet (S.A.W) with a cousin of mine" - on an another occasion he said: "with a companion of mine" - "and he said: 'When the two of you travel, call the Adhan and the Iqamah, and let the older of you lead the prayer.'"</w:t>
      </w:r>
    </w:p>
    <w:p>
      <w:pPr/>
      <w:r>
        <w:t>أَخْبَرَنَا حَاجِبُ بْنُ سُلَيْمَانَ، عَنْ وَكِيعٍ، عَنْ سُفْيَانَ، عَنْ خَالِدٍ الْحَذَّاءِ، عَنْ أَبِي قِلاَبَةَ، عَنْ مَالِكِ بْنِ الْحُوَيْرِثِ، قَالَ أَتَيْتُ النَّبِيَّ صلى الله عليه وسلم أَنَا وَابْنُ عَمٍّ لِي وَقَالَ مَرَّةً أُخْرَى أَنَا وَصَاحِبٌ لِي فَقَالَ ‏</w:t>
        <w:br/>
        <w:t>"‏ إِذَا سَافَرْتُمَا فَأَذِّنَا وَأَقِيمَا وَلْيَؤُمَّكُمَا أَكْبَرُكُمَا ‏"‏ ‏.‏</w:t>
      </w:r>
    </w:p>
    <w:p>
      <w:pPr/>
      <w:r>
        <w:t>Grade: Sahih (Darussalam)Reference : Sunan an-Nasa'i 634In-book reference : Book 7, Hadith 9English translation : Vol. 1, Book 7, Hadith 635Report Error | Share | Copy ▼</w:t>
      </w:r>
    </w:p>
    <w:p>
      <w:r>
        <w:t>----------------------------------------</w:t>
      </w:r>
    </w:p>
    <w:p>
      <w:pPr/>
      <w:r>
        <w:t>It was narrated that Malik bin Al-Huwairith said:"We came to the Messenger of Allah (S.A.W) and we were young men close in age. He let us stay with him for twenty days. The Messenger of Allah (S.A.W) was merciful and compassionate, and he thought that we were missing our families; he asked us about those whom we had left behind of our families, so we told him, and he said: 'Go back to your families, stay with them and teach them. Tell them when the time for prayer comes; let one of you call the Adhan and let the oldest of you lead the prayer.'"</w:t>
      </w:r>
    </w:p>
    <w:p>
      <w:pPr/>
      <w:r>
        <w:t>أَخْبَرَنِي زِيَادُ بْنُ أَيُّوبَ، قَالَ حَدَّثَنَا إِسْمَاعِيلُ، قَالَ حَدَّثَنَا أَيُّوبُ، عَنْ أَبِي قِلاَبَةَ، عَنْ مَالِكِ بْنِ الْحُوَيْرِثِ، قَالَ أَتَيْنَا رَسُولَ اللَّهِ صلى الله عليه وسلم وَنَحْنُ شَبَبَةٌ مُتَقَارِبُونَ فَأَقَمْنَا عِنْدَهُ عِشْرِينَ لَيْلَةً وَكَانَ رَسُولُ اللَّهِ صلى الله عليه وسلم رَحِيمًا رَفِيقًا فَظَنَّ أَنَّا قَدِ اشْتَقْنَا إِلَى أَهْلِنَا فَسَأَلَنَا عَمَّنْ تَرَكْنَاهُ مِنْ أَهْلِنَا فَأَخْبَرْنَاهُ فَقَالَ ‏</w:t>
        <w:br/>
        <w:t>"‏ ارْجِعُوا إِلَى أَهْليِكُمْ فَأَقِيمُوا عِنْدَهُمْ وَعَلِّمُوهُمْ وَمُرُوهُمْ إِذَا حَضَرَتِ الصَّلاَةُ فَلْيُؤَذِّنْ لَكُمْ أَحَدُكُمْ وَلْيَؤُمَّكُمْ أَكْبَرُكُمْ ‏"‏ ‏.‏</w:t>
      </w:r>
    </w:p>
    <w:p>
      <w:pPr/>
      <w:r>
        <w:t>Grade: Sahih (Darussalam)Reference : Sunan an-Nasa'i 635In-book reference : Book 7, Hadith 10English translation : Vol. 1, Book 7, Hadith 636Report Error | Share | Copy ▼</w:t>
      </w:r>
    </w:p>
    <w:p>
      <w:r>
        <w:t>----------------------------------------</w:t>
      </w:r>
    </w:p>
    <w:p>
      <w:pPr/>
      <w:r>
        <w:t>It was narrated from Ayyub, from Abu Qilabah, from 'Amr bin Salamah:"Abu Qilabah said to me (Ayyub): He ('Amr) is still alive, do you want to meet him?" I met him and asked him, and he said: "When Makkah was conquered, all the people hastened to announce their Islam. My father went to announce the Islam of the poeple of our village, and when he came back we went to see him and he said: 'By Allah, I have indeed come to you from the Messenger of Allah (S.A.W)'. He said: 'Pray such and such a prayer at such and such a time, pray such and such a prayer at such and such a time. When the time for prayer comes let one of you call the Adhan and let the one who knows the most Qur'an lead the prayer.'"</w:t>
      </w:r>
    </w:p>
    <w:p>
      <w:pPr/>
      <w:r>
        <w:t>أَخْبَرَنِي إِبْرَاهِيمُ بْنُ يَعْقُوبَ، قَالَ حَدَّثَنَا سُلَيْمَانُ بْنُ حَرْبٍ، قَالَ حَدَّثَنَا حَمَّادُ بْنُ زَيْدٍ، عَنْ أَيُّوبَ، عَنْ أَبِي قِلاَبَةَ، عَنْ عَمْرِو بْنِ سَلِمَةَ، فَقَالَ لِي أَبُو قِلاَبَةَ هُوَ حَىٌّ أَفَلاَ تَلْقَاهُ ‏.‏ قَالَ أَيُّوبُ فَلَقِيتُهُ فَسَأَلْتُهُ فَقَالَ لَمَّا كَانَ وَقْعَةُ الْفَتْحِ بَادَرَ كُلُّ قَوْمٍ بِإِسْلاَمِهِمْ فَذَهَبَ أَبِي بِإِسْلاَمِ أَهْلِ حِوَائِنَا فَلَمَّا قَدِمَ اسْتَقْبَلْنَاهُ فَقَالَ جِئْتُكُمْ وَاللَّهِ مِنْ عِنْدِ رَسُولِ اللَّهِ صلى الله عليه وسلم حَقًّا فَقَالَ ‏</w:t>
        <w:br/>
        <w:t>"‏ صَلُّوا صَلاَةَ كَذَا فِي حِينِ كَذَا وَصَلاَةَ كَذَا فِي حِينِ كَذَا فَإِذَا حَضَرَتِ الصَّلاَةُ فَلْيُؤَذِّنْ لَكُمْ أَحَدُكُمْ وَلْيَؤُمَّكُمْ أَكْثَرُكُمْ قُرْآنًا ‏"‏ ‏.‏</w:t>
      </w:r>
    </w:p>
    <w:p>
      <w:pPr/>
      <w:r>
        <w:t>Grade: Sahih (Darussalam)Reference : Sunan an-Nasa'i 636In-book reference : Book 7, Hadith 11English translation : Vol. 1, Book 7, Hadith 637Report Error | Share | Copy ▼</w:t>
      </w:r>
    </w:p>
    <w:p>
      <w:r>
        <w:t>----------------------------------------</w:t>
      </w:r>
    </w:p>
    <w:p>
      <w:pPr/>
      <w:r>
        <w:t>It was narrated from Ibn 'Umar that the Messenger of Allah (S.A.W) said:"Bilal calls the Adhan during the night, so eat and drink until Ibn Umm Maktum calls (the Adhan)"</w:t>
      </w:r>
    </w:p>
    <w:p>
      <w:pPr/>
      <w:r>
        <w:t>أَخْبَرَنَا قُتَيْبَةُ، عَنْ مَالِكٍ، عَنْ عَبْدِ اللَّهِ بْنِ دِينَارٍ، عَنِ ابْنِ عُمَرَ، أَنَّ رَسُولَ اللَّهِ صلى الله عليه وسلم قَالَ ‏</w:t>
        <w:br/>
        <w:t>"‏ إِنَّ بِلاَلاً يُؤَذِّنُ بِلَيْلٍ فَكُلُوا وَاشْرَبُوا حَتَّى يُنَادِيَ ابْنُ أُمِّ مَكْتُومٍ ‏"‏ ‏.‏</w:t>
      </w:r>
    </w:p>
    <w:p>
      <w:pPr/>
      <w:r>
        <w:t>Grade: Sahih (Darussalam)Reference : Sunan an-Nasa'i 637In-book reference : Book 7, Hadith 12English translation : Vol. 1, Book 7, Hadith 638Report Error | Share | Copy ▼</w:t>
      </w:r>
    </w:p>
    <w:p>
      <w:r>
        <w:t>----------------------------------------</w:t>
      </w:r>
    </w:p>
    <w:p>
      <w:pPr/>
      <w:r>
        <w:t>It was narrated from Salim, from his father, that the Prophet (S.A.W) said:"Bilal calls the Adhan during the night, so eat and drink until you hear Ibn Umm Maktoom calling the Adhan."</w:t>
      </w:r>
    </w:p>
    <w:p>
      <w:pPr/>
      <w:r>
        <w:t>أَخْبَرَنَا قُتَيْبَةُ، قَالَ حَدَّثَنَا اللَّيْثُ، عَنِ ابْنِ شِهَابٍ، عَنْ سَالِمٍ، عَنْ أَبِيهِ، أَنَّ النَّبِيَّ صلى الله عليه وسلم قَالَ ‏</w:t>
        <w:br/>
        <w:t>"‏ إِنَّ بِلاَلاً يُؤَذِّنُ بِلَيْلٍ فَكُلُوا وَاشْرَبُوا حَتَّى تَسْمَعُوا تَأْذِينَ ابْنِ أُمِّ مَكْتُومٍ ‏"‏ ‏.‏</w:t>
      </w:r>
    </w:p>
    <w:p>
      <w:pPr/>
      <w:r>
        <w:t>Grade: Sahih (Darussalam)Reference : Sunan an-Nasa'i 638In-book reference : Book 7, Hadith 13English translation : Vol. 1, Book 7, Hadith 639Report Error | Share | Copy ▼</w:t>
      </w:r>
    </w:p>
    <w:p>
      <w:r>
        <w:t>----------------------------------------</w:t>
      </w:r>
    </w:p>
    <w:p>
      <w:pPr/>
      <w:r>
        <w:t>It was narrated that 'Aishah said:"The Messenger of Allah (S.A.W) said: 'Bilal calls the Adhan during the night, so eat and drink until Ibn Umm Maktum calls the Adhan." She said: "And there was no more between than the time it takes for one to come down and the other to go up."</w:t>
      </w:r>
    </w:p>
    <w:p>
      <w:pPr/>
      <w:r>
        <w:t>أَخْبَرَنَا يَعْقُوبُ بْنُ إِبْرَاهِيمَ، قَالَ حَدَّثَنَا حَفْصٌ، عَنْ عُبَيْدِ اللَّهِ، عَنِ الْقَاسِمِ، عَنْ عَائِشَةَ، قَالَتْ قَالَ رَسُولُ اللَّهِ صلى الله عليه وسلم ‏</w:t>
        <w:br/>
        <w:t>"‏ إِذَا أَذَّنَ بِلاَلٌ فَكُلُوا وَاشْرَبُوا حَتَّى يُؤَذِّنَ ابْنُ أُمِّ مَكْتُومٍ ‏"‏ ‏.‏ قَالَتْ وَلَمْ يَكُنْ بَيْنَهُمَا إِلاَّ أَنْ يَنْزِلَ هَذَا وَيَصْعَدَ هَذَا ‏.‏</w:t>
      </w:r>
    </w:p>
    <w:p>
      <w:pPr/>
      <w:r>
        <w:t>Grade: Sahih (Darussalam)Reference : Sunan an-Nasa'i 639In-book reference : Book 7, Hadith 14English translation : Vol. 1, Book 7, Hadith 640Report Error | Share | Copy ▼</w:t>
      </w:r>
    </w:p>
    <w:p>
      <w:r>
        <w:t>----------------------------------------</w:t>
      </w:r>
    </w:p>
    <w:p>
      <w:pPr/>
      <w:r>
        <w:t>It was narrated from Khubaib bin 'Abdur-Rahman that his paternal aunt Unaisah said:"The Messenger of Allah (S.A.W) said: 'When Ibn Umm Maktum calls the Adhan, eat and drink, and when Bilal calls the Adhan, do not eat nor drink."</w:t>
      </w:r>
    </w:p>
    <w:p>
      <w:pPr/>
      <w:r>
        <w:t>أَخْبَرَنَا يَعْقُوبُ بْنُ إِبْرَاهِيمَ، عَنْ هُشَيْمٍ، قَالَ أَنْبَأَنَا مَنْصُورٌ، عَنْ خُبَيْبِ بْنِ عَبْدِ الرَّحْمَنِ، عَنْ عَمَّتِهِ، أُنَيْسَةَ قَالَتْ قَالَ رَسُولُ اللَّهِ صلى الله عليه وسلم ‏</w:t>
        <w:br/>
        <w:t>"‏ إِذَا أَذَّنَ ابْنُ أُمِّ مَكْتُومٍ فَكُلُوا وَاشْرَبُوا وَإِذَا أَذَّنَ بِلاَلٌ فَلاَ تَأْكُلُوا وَلاَ تَشْرَبُوا ‏"‏ ‏.‏</w:t>
      </w:r>
    </w:p>
    <w:p>
      <w:pPr/>
      <w:r>
        <w:t>Grade: Sahih (Darussalam)Reference : Sunan an-Nasa'i 640In-book reference : Book 7, Hadith 15English translation : Vol. 1, Book 7, Hadith 641Report Error | Share | Copy ▼</w:t>
      </w:r>
    </w:p>
    <w:p>
      <w:r>
        <w:t>----------------------------------------</w:t>
      </w:r>
    </w:p>
    <w:p>
      <w:pPr/>
      <w:r>
        <w:t>It was narrated from Ibn Mas'ud that the Prophet (S.A.W) said:"Bilal calls the Adhan during the night to wake those who are sleeping and so that those who are praying Qiyam can return.[1] Not to say it is like this." The break of dawn is not like this. [2]</w:t>
        <w:br/>
        <w:br/>
        <w:t>[1] Meaning to finish. Ash-Shawkani said: "To return to sleeping or return to sitting from praying" Nail Al-Awtar.</w:t>
        <w:br/>
        <w:br/>
        <w:t>[2] Indicating with an up and down motion. The true dawn is from right to left.</w:t>
      </w:r>
    </w:p>
    <w:p>
      <w:pPr/>
      <w:r>
        <w:t>أَخْبَرَنَا إِسْحَاقُ بْنُ إِبْرَاهِيمَ، قَالَ أَنْبَأَنَا الْمُعْتَمِرُ بْنُ سُلَيْمَانَ، عَنْ أَبِيهِ، عَنْ أَبِي عُثْمَانَ، عَنِ ابْنِ مَسْعُودٍ، عَنِ النَّبِيِّ صلى الله عليه وسلم قَالَ ‏</w:t>
        <w:br/>
        <w:t>"‏ إِنَّ بِلاَلاً يُؤَذِّنُ بِلَيْلٍ لِيُوقِظَ نَائِمَكُمْ وَلِيَرْجِعَ قَائِمَكُمْ وَلَيْسَ أَنْ يَقُولَ هَكَذَا ‏"‏ ‏.‏ يَعْنِي فِي الصُّبْحِ ‏.‏</w:t>
      </w:r>
    </w:p>
    <w:p>
      <w:pPr/>
      <w:r>
        <w:t>Grade: Sahih (Darussalam)Reference : Sunan an-Nasa'i 641In-book reference : Book 7, Hadith 16English translation : Vol. 1, Book 7, Hadith 642Report Error | Share | Copy ▼</w:t>
      </w:r>
    </w:p>
    <w:p>
      <w:r>
        <w:t>----------------------------------------</w:t>
      </w:r>
    </w:p>
    <w:p>
      <w:pPr/>
      <w:r>
        <w:t>It was narrated from Anas that someone asked the Messenger of Allah (S.A.W) about the time of Subh. The Messenger of Allah (S.A.W) commanded Bilal to call the Adhan when dawn broke. Then the next day he delayed Fajr until it was very light, then he told him to call the Adhan and he prayed. Then he said:"This is the time for the prayer."</w:t>
      </w:r>
    </w:p>
    <w:p>
      <w:pPr/>
      <w:r>
        <w:t>أَخْبَرَنَا إِسْحَاقُ بْنُ إِبْرَاهِيمَ، قَالَ حَدَّثَنَا يَزِيدُ، قَالَ حَدَّثَنَا حُمَيْدٌ، عَنْ أَنَسٍ، أَنَّ سَائِلاً، سَأَلَ رَسُولَ اللَّهِ صلى الله عليه وسلم عَنْ وَقْتِ الصُّبْحِ فَأَمَرَ رَسُولُ اللَّهِ صلى الله عليه وسلم بِلاَلاً فَأَذَّنَ حِينَ طَلَعَ الْفَجْرُ فَلَمَّا كَانَ مِنَ الْغَدِ أَخَّرَ الْفَجْرَ حَتَّى أَسْفَرَ ثُمَّ أَمَرَهُ فَأَقَامَ فَصَلَّى ثُمَّ قَالَ ‏</w:t>
        <w:br/>
        <w:t>"‏ هَذَا وَقْتُ الصَّلاَةِ ‏"‏ ‏.‏</w:t>
      </w:r>
    </w:p>
    <w:p>
      <w:pPr/>
      <w:r>
        <w:t>Grade: Sahih (Darussalam)Reference : Sunan an-Nasa'i 642In-book reference : Book 7, Hadith 17English translation : Vol. 1, Book 7, Hadith 643Report Error | Share | Copy ▼</w:t>
      </w:r>
    </w:p>
    <w:p>
      <w:r>
        <w:t>----------------------------------------</w:t>
      </w:r>
    </w:p>
    <w:p>
      <w:pPr/>
      <w:r>
        <w:t>It was narrated from 'Awn bin Abi Juhaifah that his father said:"I came to the Prophet (S.A.W) and Bilal came out and called the Adhan and he started doing like this in his Adhan, turning to his right and left."</w:t>
      </w:r>
    </w:p>
    <w:p>
      <w:pPr/>
      <w:r>
        <w:t>أَخْبَرَنَا مَحْمُودُ بْنُ غَيْلاَنَ، قَالَ حَدَّثَنَا وَكِيعٌ، قَالَ حَدَّثَنَا سُفْيَانُ، عَنْ عَوْنِ بْنِ أَبِي جُحَيْفَةَ، عَنْ أَبِيهِ، قَالَ أَتَيْتُ النَّبِيَّ صلى الله عليه وسلم فَخَرَجَ بِلاَلٌ فَأَذَّنَ فَجَعَلَ يَقُولُ فِي أَذَانِهِ هَكَذَا يَنْحَرِفُ يَمِينًا وَشِمَالاً ‏.‏</w:t>
      </w:r>
    </w:p>
    <w:p>
      <w:pPr/>
      <w:r>
        <w:t>Reference : Sunan an-Nasa'i 643In-book reference : Book 7, Hadith 18English translation : Vol. 1, Book 7, Hadith 644Report Error | Share | Copy ▼</w:t>
      </w:r>
    </w:p>
    <w:p>
      <w:r>
        <w:t>----------------------------------------</w:t>
      </w:r>
    </w:p>
    <w:p>
      <w:pPr/>
      <w:r>
        <w:t>'Abdur-Rahman bin 'Abdullah bin 'Abdur-Rahman bin Abi Sa'sa'ah Al-Ansari Al-Mazini narrated that his father told him that Abu Sa'eed Al-Khudri said to him:"I see that you love sheep and the desert. When you are with your sheep or in the desert and you call the Adhan for prayer, then raise your voice, for no human, Jinn or anything else hears the voice of the Mu'adhdhin as far as it reaches, but it will bear witness for him on the Day of Resurrection." Abu Sa'eed said: "I heard it from the Messenger of Allah (S.A.W)."</w:t>
      </w:r>
    </w:p>
    <w:p>
      <w:pPr/>
      <w:r>
        <w:t>أَخْبَرَنَا مُحَمَّدُ بْنُ سَلَمَةَ، قَالَ أَنْبَأَنَا ابْنُ الْقَاسِمِ، عَنْ مَالِكٍ، قَالَ قَالَ حَدَّثَنِي عَبْدُ الرَّحْمَنِ بْنُ عَبْدِ اللَّهِ بْنِ عَبْدِ الرَّحْمَنِ بْنِ أَبِي صَعْصَعَةَ الأَنْصَارِيُّ الْمَازِنِيُّ، عَنْ أَبِيهِ، أَنَّهُ أَخْبَرَهُ أَنَّ أَبَا سَعِيدٍ الْخُدْرِيَّ قَالَ لَهُ إِنِّي أَرَاكَ تُحِبُّ الْغَنَمَ وَالْبَادِيَةَ فَإِذَا كُنْتَ فِي غَنَمِكَ أَوْ بَادِيَتِكَ فَأَذَّنْتَ بِالصَّلاَةِ فَارْفَعْ صَوْتَكَ فَإِنَّهُ لاَ يَسْمَعُ مَدَى صَوْتِ الْمُؤَذِّنِ جِنٌّ وَلاَ إِنْسٌ وَلاَ شَىْءٌ إِلاَّ شَهِدَ لَهُ يَوْمَ الْقِيَامَةِ ‏.‏ قَالَ أَبُو سَعِيدٍ سَمِعْتُهُ مِنْ رَسُولِ اللَّهِ صلى الله عليه وسلم ‏.‏</w:t>
      </w:r>
    </w:p>
    <w:p>
      <w:pPr/>
      <w:r>
        <w:t>Grade: Sahih (Darussalam)Reference : Sunan an-Nasa'i 644In-book reference : Book 7, Hadith 19English translation : Vol. 1, Book 7, Hadith 645Report Error | Share | Copy ▼</w:t>
      </w:r>
    </w:p>
    <w:p>
      <w:r>
        <w:t>----------------------------------------</w:t>
      </w:r>
    </w:p>
    <w:p>
      <w:pPr/>
      <w:r>
        <w:t>It was narrated from Abu Hurairah, who heard it from the mouth of the Messenger of Allah (S.A.W):"The Mu'adhdhin will be forgiven as far as his voice reaches, and every wet and dry thing will bear witness for him."</w:t>
      </w:r>
    </w:p>
    <w:p>
      <w:pPr/>
      <w:r>
        <w:t>أَخْبَرَنَا إِسْمَاعِيلُ بْنُ مَسْعُودٍ، وَمُحَمَّدُ بْنُ عَبْدِ الأَعْلَى، قَالاَ حَدَّثَنَا يَزِيدُ، - يَعْنِي ابْنَ زُرَيْعٍ - قَالَ حَدَّثَنَا شُعْبَةُ، عَنْ مُوسَى بْنِ أَبِي عُثْمَانَ، عَنْ أَبِي يَحْيَى، عَنْ أَبِي هُرَيْرَةَ، سَمِعَهُ مِنْ، فَمِ رَسُولِ اللَّهِ صلى الله عليه وسلم يَقُولُ ‏</w:t>
        <w:br/>
        <w:t>"‏ الْمُؤَذِّنُ يُغْفَرُ لَهُ بِمَدِّ صَوْتِهِ وَيَشْهَدُ لَهُ كُلُّ رَطْبٍ وَيَابِسٍ ‏"‏ ‏.‏</w:t>
      </w:r>
    </w:p>
    <w:p>
      <w:pPr/>
      <w:r>
        <w:t>Grade: Sahih (Darussalam)Reference : Sunan an-Nasa'i 645In-book reference : Book 7, Hadith 20English translation : Vol. 1, Book 7, Hadith 646Report Error | Share | Copy ▼</w:t>
      </w:r>
    </w:p>
    <w:p>
      <w:r>
        <w:t>----------------------------------------</w:t>
      </w:r>
    </w:p>
    <w:p>
      <w:pPr/>
      <w:r>
        <w:t>It was narrated from Al-Bara bin 'Azib that the Prophet of Allah (S.A.W) said:"Allah and His angels say salah upon the front rows, and the Mu'adhdhin will be forgiven as far as his voice reaches, and whatever hears him, wet or dry, will confirm what he says, and he will have a reward like that of those who pray with him."</w:t>
      </w:r>
    </w:p>
    <w:p>
      <w:pPr/>
      <w:r>
        <w:t>أَخْبَرَنَا مُحَمَّدُ بْنُ الْمُثَنَّى، قَالَ حَدَّثَنَا مُعَاذُ بْنُ هِشَامٍ، قَالَ حَدَّثَنِي أَبِي، عَنْ قَتَادَةَ، عَنْ أَبِي إِسْحَاقَ الْكُوفِيِّ، عَنِ الْبَرَاءِ بْنِ عَازِبٍ، أَنَّ نَبِيَّ اللَّهِ صلى الله عليه وسلم قَالَ ‏</w:t>
        <w:br/>
        <w:t>"‏ إِنَّ اللَّهَ وَمَلاَئِكَتَهُ يُصَلُّونَ عَلَى الصَّفِّ الْمُقَدَّمِ وَالْمُؤَذِّنُ يُغْفَرُ لَهُ بِمَدِّ صَوْتِهِ وَيُصَدِّقُهُ مَنْ سَمِعَهُ مِنْ رَطْبٍ وَيَابِسٍ وَلَهُ مِثْلُ أَجْرِ مَنْ صَلَّى مَعَهُ ‏"‏ ‏.‏</w:t>
      </w:r>
    </w:p>
    <w:p>
      <w:pPr/>
      <w:r>
        <w:t>Grade: Sahih (Darussalam)Reference : Sunan an-Nasa'i 646In-book reference : Book 7, Hadith 21English translation : Vol. 1, Book 7, Hadith 647Report Error | Share | Copy ▼</w:t>
      </w:r>
    </w:p>
    <w:p>
      <w:r>
        <w:t>----------------------------------------</w:t>
      </w:r>
    </w:p>
    <w:p>
      <w:pPr/>
      <w:r>
        <w:t>It was narrated that Abu Mahdhurah said:"I used to call the Adhan for the Messenger of Allah (S.A.W) and in the first Adhan of Fajr I used to Say: 'Hayya 'ala al-falah, as-salatu khairun minan-nawm, as-salatu khairun minan-nawm, Allahu Akbar Allahu Akbar, la ilaha illallah (Come to prosperity, prayer is better than sleep, prayer is better than sleep, Allah is the Greatest, Allah is the Greatest, there is none worthy of worship except Allah).'"</w:t>
      </w:r>
    </w:p>
    <w:p>
      <w:pPr/>
      <w:r>
        <w:t>أَخْبَرَنَا سُوَيْدُ بْنُ نَصْرٍ، قَالَ أَنْبَأَنَا عَبْدُ اللَّهِ، عَنْ سُفْيَانَ، عَنْ أَبِي جَعْفَرٍ، عَنْ أَبِي سَلْمَانَ، عَنْ أَبِي مَحْذُورَةَ، قَالَ كُنْتُ أُؤَذِّنُ لِرَسُولِ اللَّهِ صلى الله عليه وسلم وَكُنْتُ أَقُولُ فِي أَذَانِ الْفَجْرِ الأَوَّلِ حَىَّ عَلَى الْفَلاَحِ الصَّلاَةُ خَيْرٌ مِنَ النَّوْمِ الصَّلاَةُ خَيْرٌ مِنَ النَّوْمِ اللَّهُ أَكْبَرُ اللَّهُ أَكْبَرُ لاَ إِلَهَ إِلاَّ اللَّهُ ‏.‏</w:t>
      </w:r>
    </w:p>
    <w:p>
      <w:pPr/>
      <w:r>
        <w:t>Grade: Sahih (Darussalam)Reference : Sunan an-Nasa'i 647In-book reference : Book 7, Hadith 22English translation : Vol. 1, Book 7, Hadith 648Report Error | Share | Copy ▼</w:t>
      </w:r>
    </w:p>
    <w:p>
      <w:r>
        <w:t>----------------------------------------</w:t>
      </w:r>
    </w:p>
    <w:p>
      <w:pPr/>
      <w:r>
        <w:t>Sufyan narrated a similar report with the same chain. (One of the narrators) (Abu) 'Abdur-Rahman (An-Nasai) said:"It is not Abu Ja'far Al-Farra'."</w:t>
      </w:r>
    </w:p>
    <w:p>
      <w:pPr/>
      <w:r>
        <w:t>أَخْبَرَنَا عَمْرُو بْنُ عَلِيٍّ، قَالَ حَدَّثَنَا يَحْيَى، وَعَبْدُ الرَّحْمَنِ، قَالاَ حَدَّثَنَا سُفْيَانُ، بِهَذَا الإِسْنَادِ نَحْوَهُ ‏.‏ قَالَ أَبُو عَبْدِ الرَّحْمَنِ وَلَيْسَ بِأَبِي جَعْفَرٍ الْفَرَّاءِ ‏.‏</w:t>
      </w:r>
    </w:p>
    <w:p>
      <w:pPr/>
      <w:r>
        <w:t>Grade: Hasan (Darussalam)Reference : Sunan an-Nasa'i 648In-book reference : Book 7, Hadith 23English translation : Vol. 1, Book 7, Hadith 649Report Error | Share | Copy ▼</w:t>
      </w:r>
    </w:p>
    <w:p>
      <w:r>
        <w:t>----------------------------------------</w:t>
      </w:r>
    </w:p>
    <w:p>
      <w:pPr/>
      <w:r>
        <w:t>It was narrated from Al-Aswad that Bilal said:"The final words of the Adhan are: 'Allahu Akbar, Allahu Akbar; La ilaha illallah (Allah is the Greatest, Allah is the Greatest, there is none worthy of worship except Allah.)'"</w:t>
      </w:r>
    </w:p>
    <w:p>
      <w:pPr/>
      <w:r>
        <w:t>أَخْبَرَنَا مُحَمَّدُ بْنُ مَعْدَانَ بْنِ عِيسَى، قَالَ حَدَّثَنَا الْحَسَنُ بْنُ أَعْيَنَ، قَالَ حَدَّثَنَا زُهَيْرٌ، قَالَ حَدَّثَنَا الأَعْمَشُ، عَنْ إِبْرَاهِيمَ، عَنِ الأَسْوَدِ، عَنْ بِلاَلٍ، قَالَ آخِرُ الأَذَانِ اللَّهُ أَكْبَرُ اللَّهُ أَكْبَرُ لاَ إِلَهَ إِلاَّ اللَّهُ ‏.‏</w:t>
      </w:r>
    </w:p>
    <w:p>
      <w:pPr/>
      <w:r>
        <w:t>Grade: Hasan (Darussalam)Reference : Sunan an-Nasa'i 649In-book reference : Book 7, Hadith 24English translation : Vol. 1, Book 7, Hadith 650Report Error | Share | Copy ▼</w:t>
      </w:r>
    </w:p>
    <w:p>
      <w:r>
        <w:t>----------------------------------------</w:t>
      </w:r>
    </w:p>
    <w:p>
      <w:pPr/>
      <w:r>
        <w:t>It was narrated that Al-Aswad said:"The final words of the Adhan of Bilal were: 'Allahu Akbar, Allahu Akbar, Allahu Akbar; La ilaha illallah (Allah is the Greatest, Allah is the Greatest, there is none worthy of worship except Allah.)'"</w:t>
      </w:r>
    </w:p>
    <w:p>
      <w:pPr/>
      <w:r>
        <w:t>أَخْبَرَنَا سُوَيْدٌ، قَالَ أَنْبَأَنَا عَبْدُ اللَّهِ، عَنْ سُفْيَانَ، عَنْ مَنْصُورٍ، عَنْ إِبْرَاهِيمَ، عَنِ الأَسْوَدِ، قَالَ كَانَ آخِرُ أَذَانِ بِلاَلٍ اللَّهُ أَكْبَرُ اللَّهُ أَكْبَرُ لاَ إِلَهَ إِلاَّ اللَّهُ ‏.‏</w:t>
      </w:r>
    </w:p>
    <w:p>
      <w:pPr/>
      <w:r>
        <w:t>Grade: Sahih (Darussalam)Reference : Sunan an-Nasa'i 650In-book reference : Book 7, Hadith 25English translation : Vol. 1, Book 7, Hadith 651Report Error | Share | Copy ▼</w:t>
      </w:r>
    </w:p>
    <w:p>
      <w:r>
        <w:t>----------------------------------------</w:t>
      </w:r>
    </w:p>
    <w:p>
      <w:pPr/>
      <w:r>
        <w:t>(Another chain) from Ibrahim, from Al-Aswad, with similar narration.</w:t>
      </w:r>
    </w:p>
    <w:p>
      <w:pPr/>
      <w:r>
        <w:t>أَخْبَرَنَا سُوَيْدٌ، قَالَ أَنْبَأَنَا عَبْدُ اللَّهِ، عَنْ سُفْيَانَ، عَنِ الأَعْمَشِ، عَنْ إِبْرَاهِيمَ، عَنِ الأَسْوَدِ، مِثْلَ ذَلِكَ ‏.‏</w:t>
      </w:r>
    </w:p>
    <w:p>
      <w:pPr/>
      <w:r>
        <w:t>Grade: Sahih (Darussalam)Reference : Sunan an-Nasa'i 651In-book reference : Book 7, Hadith 26English translation : Vol. 1, Book 7, Hadith 652Report Error | Share | Copy ▼</w:t>
      </w:r>
    </w:p>
    <w:p>
      <w:r>
        <w:t>----------------------------------------</w:t>
      </w:r>
    </w:p>
    <w:p>
      <w:pPr/>
      <w:r>
        <w:t>It was narrated that Muharib bin Dithar said:"Al-Aswad bin Yazid narrated to me from Abu Mahdhurah that the final words of the Adhan are: 'La ilaha illahha (there is none worthy of worship except Allah).'"</w:t>
      </w:r>
    </w:p>
    <w:p>
      <w:pPr/>
      <w:r>
        <w:t>أَخْبَرَنَا سُوَيْدٌ، قَالَ حَدَّثَنَا عَبْدُ اللَّهِ، عَنْ يُونُسَ بْنِ أَبِي إِسْحَاقَ، عَنْ مُحَارِبِ بْنِ دِثَارٍ، قَالَ حَدَّثَنِي الأَسْوَدُ بْنُ يَزِيدَ، عَنْ أَبِي مَحْذُورَةَ، أَنَّ آخِرَ الأَذَانِ، لاَ إِلَهَ إِلاَّ اللَّهُ ‏.‏</w:t>
      </w:r>
    </w:p>
    <w:p>
      <w:pPr/>
      <w:r>
        <w:t>Grade: Sahih (Darussalam)Reference : Sunan an-Nasa'i 652In-book reference : Book 7, Hadith 27English translation : Vol. 1, Book 7, Hadith 653Report Error | Share | Copy ▼</w:t>
      </w:r>
    </w:p>
    <w:p>
      <w:r>
        <w:t>----------------------------------------</w:t>
      </w:r>
    </w:p>
    <w:p>
      <w:pPr/>
      <w:r>
        <w:t>It was narrated that 'Amr bin Aws said:"A man of Thaqif told us that he heard the caller of the Messenger of Allah (S.A.W) on a rainy night during a journey saying: 'Hayya 'ala as-salah, Hayya 'ala al'falah, sallu fi rihalikum (Come to prayer, come to prosperity, pray in your dwellings).'"</w:t>
      </w:r>
    </w:p>
    <w:p>
      <w:pPr/>
      <w:r>
        <w:t>أَخْبَرَنَا قُتَيْبَةُ، قَالَ حَدَّثَنَا سُفْيَانُ، عَنْ عَمْرِو بْنِ دِينَارٍ، عَنْ عَمْرِو بْنِ أَوْسٍ، يَقُولُ أَنْبَأَنَا رَجُلٌ، مِنْ ثَقِيفٍ أَنَّهُ سَمِعَ مُنَادِيَ النَّبِيِّ، صلى الله عليه وسلم يَعْنِي فِي لَيْلَةٍ مَطِيرَةٍ فِي السَّفَرِ يَقُولُ حَىَّ عَلَى الصَّلاَةِ حَىَّ عَلَى الْفَلاَحِ صَلُّوا فِي رِحَالِكُمْ ‏.‏</w:t>
      </w:r>
    </w:p>
    <w:p>
      <w:pPr/>
      <w:r>
        <w:t>Grade: Sahih (Darussalam)Reference : Sunan an-Nasa'i 653In-book reference : Book 7, Hadith 28English translation : Vol. 1, Book 7, Hadith 654Report Error | Share | Copy ▼</w:t>
      </w:r>
    </w:p>
    <w:p>
      <w:r>
        <w:t>----------------------------------------</w:t>
      </w:r>
    </w:p>
    <w:p>
      <w:pPr/>
      <w:r>
        <w:t>It was narrated from Nafi' that Ibn 'Umar gave a call to prayer on a cold and windy night, and he said:"Pray where you are, for the Prophet (S.A.W)used to order the Mu'adhdhin, if it was a cold and rainy night, to say: 'Pray in your dwellings.'"</w:t>
      </w:r>
    </w:p>
    <w:p>
      <w:pPr/>
      <w:r>
        <w:t>أَخْبَرَنَا قُتَيْبَةُ، عَنْ مَالِكٍ، عَنْ نَافِعٍ، أَنَّ ابْنَ عُمَرَ، أَذَّنَ بِالصَّلاَةِ فِي لَيْلَةٍ ذَاتِ بَرْدٍ وَرِيحٍ فَقَالَ أَلاَ صَلُّوا فِي الرِّحَالِ فَإِنَّ رَسُولَ اللَّهِ صلى الله عليه وسلم كَانَ يَأْمُرُ الْمُؤَذِّنَ إِذَا كَانَتْ لَيْلَةٌ بَارِدَةٌ ذَاتُ مَطَرٍ يَقُولُ أَلاَ صَلُّوا فِي الرِّحَالِ ‏.‏</w:t>
      </w:r>
    </w:p>
    <w:p>
      <w:pPr/>
      <w:r>
        <w:t>Grade: Sahih (Darussalam)Reference : Sunan an-Nasa'i 654In-book reference : Book 7, Hadith 29English translation : Vol. 1, Book 7, Hadith 655Report Error | Share | Copy ▼</w:t>
      </w:r>
    </w:p>
    <w:p>
      <w:r>
        <w:t>----------------------------------------</w:t>
      </w:r>
    </w:p>
    <w:p>
      <w:pPr/>
      <w:r>
        <w:t>Ja'far bin Muhammad narrated from his father, that Jabir bin 'Abdullah said:"The Messenger of Allah (S.A.W) traveled until he came to 'Arafah, where he found that the tent had been pitched for him in Namirah, so he stopped there. Then when the sun had passed its zenith he called for Qaswa'[1] and she was saddled for him. Then when he reached the bottom of the valley he addressed the people. Then Bilal called the Adhan, then he said the Iqamah and he prayed Zuhr, then he said the Iqamah and prayed 'Asr, and he did not offer any prayer in between them."</w:t>
        <w:br/>
        <w:br/>
        <w:t>[1] The name of the Prophet's (ﷺ) mount which was a she-camel.</w:t>
      </w:r>
    </w:p>
    <w:p>
      <w:pPr/>
      <w:r>
        <w:t>أَخْبَرَنَا إِبْرَاهِيمُ بْنُ هَارُونَ، قَالَ حَدَّثَنَا حَاتِمُ بْنُ إِسْمَاعِيلَ، قَالَ أَنْبَأَنَا جَعْفَرُ بْنُ مُحَمَّدٍ، عَنْ أَبِيهِ، أَنَّ جَابِرَ بْنَ عَبْدِ اللَّهِ، قَالَ سَارَ رَسُولُ اللَّهِ صلى الله عليه وسلم حَتَّى أَتَى عَرَفَةَ فَوَجَدَ الْقُبَّةَ قَدْ ضُرِبَتْ لَهُ بِنَمِرَةَ فَنَزَلَ بِهَا حَتَّى إِذَا زَاغَتِ الشَّمْسُ أَمَرَ بِالْقَصْوَاءِ فَرُحِّلَتْ لَهُ حَتَّى إِذَا انْتَهَى إِلَى بَطْنِ الْوَادِي خَطَبَ النَّاسَ ثُمَّ أَذَّنَ بِلاَلٌ ثُمَّ أَقَامَ فَصَلَّى الظُّهْرَ ثُمَّ أَقَامَ فَصَلَّى الْعَصْرَ وَلَمْ يُصَلِّ بَيْنَهُمَا شَيْئًا ‏.‏</w:t>
      </w:r>
    </w:p>
    <w:p>
      <w:pPr/>
      <w:r>
        <w:t>Grade: Sahih (Darussalam)Reference : Sunan an-Nasa'i 655In-book reference : Book 7, Hadith 30English translation : Vol. 1, Book 7, Hadith 656Report Error | Share | Copy ▼</w:t>
      </w:r>
    </w:p>
    <w:p>
      <w:r>
        <w:t>----------------------------------------</w:t>
      </w:r>
    </w:p>
    <w:p>
      <w:pPr/>
      <w:r>
        <w:t>It was narrated that Jabir bin 'Abdullah said:"The Messenger of Allah (S.A.W) moved until he came to Al-Muzdalifah, where he prayed Maghrib and 'Isha' with one Adhan and two Iqamahs, and he did not offer any prayer in between them."</w:t>
      </w:r>
    </w:p>
    <w:p>
      <w:pPr/>
      <w:r>
        <w:t>أَخْبَرَنِي إِبْرَاهِيمُ بْنُ هَارُونَ، قَالَ حَدَّثَنَا حَاتِمُ بْنُ إِسْمَاعِيلَ، قَالَ حَدَّثَنَا جَعْفَرُ بْنُ مُحَمَّدٍ، عَنْ أَبِيهِ، أَنَّ جَابِرَ بْنَ عَبْدِ اللَّهِ، قَالَ دَفَعَ رَسُولُ اللَّهِ صلى الله عليه وسلم حَتَّى انْتَهَى إِلَى الْمُزْدَلِفَةِ فَصَلَّى بِهَا الْمَغْرِبَ وَالْعِشَاءَ بِأَذَانٍ وَإِقَامَتَيْنِ وَلَمْ يُصَلِّ بَيْنَهُمَا شَيْئًا ‏.‏</w:t>
      </w:r>
    </w:p>
    <w:p>
      <w:pPr/>
      <w:r>
        <w:t>Grade: Sahih (Darussalam)Reference : Sunan an-Nasa'i 656In-book reference : Book 7, Hadith 31English translation : Vol. 1, Book 7, Hadith 657Report Error | Share | Copy ▼</w:t>
      </w:r>
    </w:p>
    <w:p>
      <w:r>
        <w:t>----------------------------------------</w:t>
      </w:r>
    </w:p>
    <w:p>
      <w:pPr/>
      <w:r>
        <w:t>It was narrated that Sa'eed bin Jubair said concerning Ibn 'Umar:"We were with him (Ibn 'Umar) in Jam' (Muzdalifah), and he called the Adhan, then the Iqamah, then he led us in praying Maghrib. Then he said: 'The prayer,' and he led us in praying 'Isha', two Rak'ahs. I said: 'What is this prayer?' He said: 'This is how I prayed with the Messenger of Allah (S.A.W) in this place.'"</w:t>
      </w:r>
    </w:p>
    <w:p>
      <w:pPr/>
      <w:r>
        <w:t>أَخْبَرَنَا عَلِيُّ بْنُ حُجْرٍ، قَالَ أَنْبَأَنَا شَرِيكٌ، عَنْ سَلَمَةَ بْنِ كُهَيْلٍ، عَنْ سَعِيدِ بْنِ جُبَيْرٍ، عَنِ ابْنِ عُمَرَ، قَالَ كُنَّا مَعَهُ بِجَمْعٍ فَأَذَّنَ ثُمَّ أَقَامَ فَصَلَّى بِنَا الْمَغْرِبَ ثُمَّ قَالَ الصَّلاَةَ ‏.‏ فَصَلَّى بِنَا الْعِشَاءَ رَكْعَتَيْنِ فَقُلْتُ مَا هَذِهِ الصَّلاَةُ قَالَ هَكَذَا صَلَّيْتُ مَعَ رَسُولِ اللَّهِ صلى الله عليه وسلم فِي هَذَا الْمَكَانِ ‏.‏</w:t>
      </w:r>
    </w:p>
    <w:p>
      <w:pPr/>
      <w:r>
        <w:t>Grade: Sahih (Darussalam)Reference : Sunan an-Nasa'i 657In-book reference : Book 7, Hadith 32English translation : Vol. 1, Book 7, Hadith 658Report Error | Share | Copy ▼</w:t>
      </w:r>
    </w:p>
    <w:p>
      <w:r>
        <w:t>----------------------------------------</w:t>
      </w:r>
    </w:p>
    <w:p>
      <w:pPr/>
      <w:r>
        <w:t>It was narrated from Sa'eed bin Jubair that he prayed Maghrib and 'Isha' in Jam' (Muzdalifah) with one Iqamah, then he narrated that Ibn 'Umar had done that, and Ibn 'Umar narrated that the Prophet (S.A.W) had done that.</w:t>
      </w:r>
    </w:p>
    <w:p>
      <w:pPr/>
      <w:r>
        <w:t>أَخْبَرَنَا مُحَمَّدُ بْنُ الْمُثَنَّى، قَالَ حَدَّثَنَا عَبْدُ الرَّحْمَنِ، قَالَ حَدَّثَنَا شُعْبَةُ، عَنِ الْحَكَمِ، وَسَلَمَةِ بْنِ كُهَيْلٍ، عَنْ سَعِيدِ بْنِ جُبَيْرٍ، أَنَّهُ صَلَّى الْمَغْرِبَ وَالْعِشَاءَ بِجَمْعٍ بِإِقَامَةٍ وَاحِدَةٍ ثُمَّ حَدَّثَ عَنِ ابْنِ عُمَرَ أَنَّهُ صَنَعَ مِثْلَ ذَلِكَ وَحَدَّثَ ابْنُ عُمَرَ أَنَّ النَّبِيَّ صلى الله عليه وسلم صَنَعَ مِثْلَ ذَلِكَ ‏.‏</w:t>
      </w:r>
    </w:p>
    <w:p>
      <w:pPr/>
      <w:r>
        <w:t>Grade: Sahih (Darussalam)Reference : Sunan an-Nasa'i 658In-book reference : Book 7, Hadith 33English translation : Vol. 1, Book 7, Hadith 659Report Error | Share | Copy ▼</w:t>
      </w:r>
    </w:p>
    <w:p>
      <w:r>
        <w:t>----------------------------------------</w:t>
      </w:r>
    </w:p>
    <w:p>
      <w:pPr/>
      <w:r>
        <w:t>It was narrated from Ibn 'Umar that he prayed in Jam'a with the Messenger of Allah (S.A.W) with one Iqamah.</w:t>
      </w:r>
    </w:p>
    <w:p>
      <w:pPr/>
      <w:r>
        <w:t>أَخْبَرَنَا عَمْرُو بْنُ عَلِيٍّ، قَالَ حَدَّثَنَا يَحْيَى بْنُ سَعِيدٍ، قَالَ حَدَّثَنَا إِسْمَاعِيلُ، - وَهُوَ ابْنُ أَبِي خَالِدٍ - قَالَ حَدَّثَنِي أَبُو إِسْحَاقَ، عَنْ سَعِيدِ بْنِ جُبَيْرٍ، عَنِ ابْنِ عُمَرَ، أَنَّهُ صَلَّى مَعَ رَسُولِ اللَّهِ صلى الله عليه وسلم بِجَمْعٍ بِإِقَامَةٍ وَاحِدَةٍ ‏.‏</w:t>
      </w:r>
    </w:p>
    <w:p>
      <w:pPr/>
      <w:r>
        <w:t>Grade: Sahih (Darussalam)Reference : Sunan an-Nasa'i 659In-book reference : Book 7, Hadith 34English translation : Vol. 1, Book 7, Hadith 660Report Error | Share | Copy ▼</w:t>
      </w:r>
    </w:p>
    <w:p>
      <w:r>
        <w:t>----------------------------------------</w:t>
      </w:r>
    </w:p>
    <w:p>
      <w:pPr/>
      <w:r>
        <w:t>It was narrated from Salim, from his father, that the Prophet (S.A.W) joined them (Maghrib and 'Isha') in Al-Muzdalifah, and he prayed each of them with an Iqamah, and he did not offer any voluntary prayer before or after either of them.</w:t>
      </w:r>
    </w:p>
    <w:p>
      <w:pPr/>
      <w:r>
        <w:t>أَخْبَرَنَا إِسْحَاقُ بْنُ إِبْرَاهِيمَ، عَنْ وَكِيعٍ، قَالَ حَدَّثَنَا ابْنُ أَبِي ذِئْبٍ، عَنِ الزُّهْرِيِّ، عَنْ سَالِمٍ، عَنْ أَبِيهِ، أَنَّ رَسُولَ اللَّهِ صلى الله عليه وسلم جَمَعَ بَيْنَهُمَا بِالْمُزْدَلِفَةِ صَلَّى كُلَّ وَاحِدَةٍ مِنْهُمَا بِإِقَامَةٍ وَلَمْ يَتَطَوَّعْ قَبْلَ وَاحِدَةٍ مِنْهُمَا وَلاَ بَعْدُ ‏.‏</w:t>
      </w:r>
    </w:p>
    <w:p>
      <w:pPr/>
      <w:r>
        <w:t>Reference : Sunan an-Nasa'i 660In-book reference : Book 7, Hadith 35English translation : Vol. 1, Book 7, Hadith 661Report Error | Share | Copy ▼</w:t>
      </w:r>
    </w:p>
    <w:p>
      <w:r>
        <w:t>----------------------------------------</w:t>
      </w:r>
    </w:p>
    <w:p>
      <w:pPr/>
      <w:r>
        <w:t xml:space="preserve">It was narrated from 'Abdur-Rahman bin Abi Sa'eed that his father said:"On the day of Al-Khandaq the idolators kept us from praying Zuhr until the sun had gone down; that was before the revelation concerning fighting was revealed. Then Allah, the Mighty and Sublime, revealed: Allah sufficed for the believers in the fighting.[1] The Messenger of Allah (ﷺ) commanded Bilal to say the Iqamah for Zuhr prayer, and he offered it just as he used to offer it on time. Then he said the Iqamah for 'Asr and he offered it just as he used to offer it on time. Then he called the Adhan for Maghrib and offered it on time." </w:t>
        <w:br/>
        <w:br/>
        <w:t>[1] Al-Ahzab 33:25.</w:t>
      </w:r>
    </w:p>
    <w:p>
      <w:pPr/>
      <w:r>
        <w:t>أَخْبَرَنَا عَمْرُو بْنُ عَلِيٍّ، قَالَ حَدَّثَنَا يَحْيَى، قَالَ حَدَّثَنَا ابْنُ أَبِي ذِئْبٍ، قَالَ حَدَّثَنَا سَعِيدُ بْنُ أَبِي سَعِيدٍ، عَنْ عَبْدِ الرَّحْمَنِ بْنِ أَبِي سَعِيدٍ، عَنْ أَبِيهِ، قَالَ شَغَلَنَا الْمُشْرِكُونَ يَوْمَ الْخَنْدَقِ عَنْ صَلاَةِ الظُّهْرِ، حَتَّى غَرَبَتِ الشَّمْسُ وَذَلِكَ قَبْلَ أَنْ يَنْزِلَ فِي الْقِتَالِ مَا نَزَلَ فَأَنْزَلَ اللَّهُ عَزَّ وَجَلَّ ‏{‏ وَكَفَى اللَّهُ الْمُؤْمِنِينَ الْقِتَالَ ‏}‏ فَأَمَرَ رَسُولُ اللَّهِ صلى الله عليه وسلم بِلاَلاً فَأَقَامَ لِصَلاَةِ الظُّهْرِ فَصَلاَّهَا كَمَا كَانَ يُصَلِّيهَا لِوَقْتِهَا ثُمَّ أَقَامَ لِلْعَصْرِ فَصَلاَّهَا كَمَا كَانَ يُصَلِّيهَا فِي وَقْتِهَا ثُمَّ أَذَّنَ لِلْمَغْرِبِ فَصَلاَّهَا كَمَا كَانَ يُصَلِّيهَا فِي وَقْتِهَا ‏.‏</w:t>
      </w:r>
    </w:p>
    <w:p>
      <w:pPr/>
      <w:r>
        <w:t>Grade: Sahih (Darussalam)Reference : Sunan an-Nasa'i 661In-book reference : Book 7, Hadith 36English translation : Vol. 1, Book 7, Hadith 662Report Error | Share | Copy ▼</w:t>
      </w:r>
    </w:p>
    <w:p>
      <w:r>
        <w:t>----------------------------------------</w:t>
      </w:r>
    </w:p>
    <w:p>
      <w:pPr/>
      <w:r>
        <w:t>It was narrated that Abu 'Ubaidah said:"Abdullah said: 'The idolaters kept the Prophet (S.A.W) from (offering) four prayers on the day of Al-Khandaq, so he commanded Bilal to call the Adhan, then he said the Iqamah and prayed Zuhr, then he said the Iqamah and prayed 'Asr, then he said the Iqamah and prayed the Maghrib, then he said the Iqamah and prayed 'Isha'.'"</w:t>
      </w:r>
    </w:p>
    <w:p>
      <w:pPr/>
      <w:r>
        <w:t>أَخْبَرَنَا هَنَّادٌ، عَنْ هُشَيْمٍ، عَنْ أَبِي الزُّبَيْرِ، عَنْ نَافِعِ بْنِ جُبَيْرٍ، عَنْ أَبِي عُبَيْدَةَ، قَالَ قَالَ عَبْدُ اللَّهِ إِنَّ الْمُشْرِكِينَ شَغَلُوا النَّبِيَّ صلى الله عليه وسلم عَنْ أَرْبَعِ صَلَوَاتٍ يَوْمَ الْخَنْدَقِ فَأَمَرَ بِلاَلاً فَأَذَّنَ ثُمَّ أَقَامَ فَصَلَّى الظُّهْرَ ثُمَّ أَقَامَ فَصَلَّى الْعَصْرَ ثُمَّ أَقَامَ فَصَلَّى الْمَغْرِبَ ثُمَّ أَقَامَ فَصَلَّى الْعِشَاءَ ‏.‏</w:t>
      </w:r>
    </w:p>
    <w:p>
      <w:pPr/>
      <w:r>
        <w:t>Grade: Da'if (Darussalam)Reference : Sunan an-Nasa'i 662In-book reference : Book 7, Hadith 37English translation : Vol. 1, Book 7, Hadith 663Report Error | Share | Copy ▼</w:t>
      </w:r>
    </w:p>
    <w:p>
      <w:r>
        <w:t>----------------------------------------</w:t>
      </w:r>
    </w:p>
    <w:p>
      <w:pPr/>
      <w:r>
        <w:t>'Abdullah bin Mas'ud said:"We were fighting a battle and the idolators kept us from praying Zuhr, 'Asr, Maghrib and 'Isha'. When the idolaters went away, the Messenger of Allah (S.A.W) commanded a caller to say Iqamah for Zuhr prayer, and we prayed. Then he said the Iqamah for 'Asr, and we prayed, and he said the Iqamah for Maghrib and we prayed, and he said the Iqamah for 'Isha' and we prayed. Then we went around among us and said: 'There is no group on Earth who is remembering Allah, the Mighty and Sublime, except you.'"</w:t>
      </w:r>
    </w:p>
    <w:p>
      <w:pPr/>
      <w:r>
        <w:t>أَخْبَرَنَا الْقَاسِمُ بْنُ زَكَرِيَّا بْنِ دِينَارٍ، قَالَ حَدَّثَنَا حُسَيْنُ بْنُ عَلِيٍّ، عَنْ زَائِدَةَ، قَالَ حَدَّثَنَا سَعِيدُ بْنُ أَبِي عَرُوبَةَ، قَالَ حَدَّثَنَا هِشَامٌ، أَنَّ أَبَا الزُّبَيْرِ الْمَكِّيَّ، حَدَّثَهُمْ عَنْ نَافِعِ بْنِ جُبَيْرٍ، أَنَّ أَبَا عُبَيْدَةَ بْنَ عَبْدِ اللَّهِ بْنِ مَسْعُودٍ، حَدَّثَهُمْ أَنَّ عَبْدَ اللَّهِ بْنَ مَسْعُودٍ قَالَ كُنَّا فِي غَزْوَةٍ فَحَبَسَنَا الْمُشْرِكُونَ عَنْ صَلاَةِ الظُّهْرِ وَالْعَصْرِ وَالْمَغْرِبِ وَالْعِشَاءِ فَلَمَّا انْصَرَفَ الْمُشْرِكُونَ أَمَرَ رَسُولُ اللَّهِ صلى الله عليه وسلم مُنَادِيًا فَأَقَامَ لِصَلاَةِ الظُّهْرِ فَصَلَّيْنَا وَأَقَامَ لِصَلاَةِ الْعَصْرِ فَصَلَّيْنَا وَأَقَامَ لِصَلاَةِ الْمَغْرِبِ فَصَلَّيْنَا وَأَقَامَ لِصَلاَةِ الْعِشَاءِ فَصَلَّيْنَا ثُمَّ طَافَ عَلَيْنَا فَقَالَ ‏</w:t>
        <w:br/>
        <w:t>"‏ مَا عَلَى الأَرْضِ عِصَابَةٌ يَذْكُرُونَ اللَّهَ عَزَّ وَجَلَّ غَيْرُكُمْ ‏"‏ ‏.‏</w:t>
      </w:r>
    </w:p>
    <w:p>
      <w:pPr/>
      <w:r>
        <w:t>Grade: Da'if (Darussalam)Reference : Sunan an-Nasa'i 663In-book reference : Book 7, Hadith 38English translation : Vol. 1, Book 7, Hadith 664Report Error | Share | Copy ▼</w:t>
      </w:r>
    </w:p>
    <w:p>
      <w:r>
        <w:t>----------------------------------------</w:t>
      </w:r>
    </w:p>
    <w:p>
      <w:pPr/>
      <w:r>
        <w:t>It was narrated that Mu'awiyah bin Hudaij that the Messenger of Allah (S.A.W) prayed one day and said the Taslim when there was still a Rak'ah left of the prayer. A man caught up with him and said:'You forgot a Rak'ah of the prayer!' So he came back into the Masjid and told Bilal to call the Iqamah for prayer, then he led the people in praying one Rak'ah. I told the people about that and they said to me: 'Do you know who that man was?' I said: 'No, not unless I see him.'. Then he passed by me and I said: 'This is he.' They said: 'This is Talha bin 'Ubaidullah.'"</w:t>
      </w:r>
    </w:p>
    <w:p>
      <w:pPr/>
      <w:r>
        <w:t>أَخْبَرَنَا قُتَيْبَةُ، قَالَ حَدَّثَنَا اللَّيْثُ، عَنْ يَزِيدَ بْنِ أَبِي حَبِيبٍ، أَنَّ سُوَيْدَ بْنَ قَيْسٍ، حَدَّثَهُ عَنْ مُعَاوِيَةَ بْنِ حُدَيْجٍ، أَنَّ رَسُولَ اللَّهِ صلى الله عليه وسلم صَلَّى يَوْمًا فَسَلَّمَ وَقَدْ بَقِيَتْ مِنَ الصَّلاَةِ رَكْعَةٌ فَأَدْرَكَهُ رَجُلٌ فَقَالَ نَسِيتَ مِنَ الصَّلاَةِ رَكْعَةً فَدَخَلَ الْمَسْجِدَ وَأَمَرَ بِلاَلاً فَأَقَامَ الصَّلاَةَ فَصَلَّى لِلنَّاسِ رَكْعَةً فَأَخْبَرْتُ بِذَلِكَ النَّاسَ فَقَالُوا لِي أَتَعْرِفُ الرَّجُلَ قُلْتُ لاَ إِلاَّ أَنْ أَرَاهُ فَمَرَّ بِي فَقُلْتُ هَذَا هُوَ ‏.‏ قَالُوا هَذَا طَلْحَةُ بْنُ عُبَيْدِ اللَّهِ ‏.‏</w:t>
      </w:r>
    </w:p>
    <w:p>
      <w:pPr/>
      <w:r>
        <w:t>Grade: Sahih (Darussalam)Reference : Sunan an-Nasa'i 664In-book reference : Book 7, Hadith 39English translation : Vol. 1, Book 7, Hadith 665Report Error | Share | Copy ▼</w:t>
      </w:r>
    </w:p>
    <w:p>
      <w:r>
        <w:t>----------------------------------------</w:t>
      </w:r>
    </w:p>
    <w:p>
      <w:pPr/>
      <w:r>
        <w:t>It was narrated from 'Abdullah bin Rubayyi'ah that he was with the Messenger of Allah (S.A.W) on a journey and he heard the voice of a man calling the Adhan, and he said what he said. Then he said:"This is a shepherd or a man who is away from his family." So they looked and so it was a shepherd.</w:t>
      </w:r>
    </w:p>
    <w:p>
      <w:pPr/>
      <w:r>
        <w:t>أَخْبَرَنَا إِسْحَاقُ بْنُ مَنْصُورٍ، قَالَ أَنْبَأَنَا عَبْدُ الرَّحْمَنِ، عَنْ شُعْبَةَ، عَنِ الْحَكَمِ، عَنِ ابْنِ أَبِي لَيْلَى، عَنْ عَبْدِ اللَّهِ بْنِ رُبَيِّعَةَ، أَنَّهُ كَانَ مَعَ رَسُولِ اللَّهِ صلى الله عليه وسلم فِي سَفَرٍ فَسَمِعَ صَوْتَ رَجُلٍ يُؤَذِّنُ فَقَالَ مِثْلَ قَوْلِهِ ثُمَّ قَالَ إِنَّ هَذَا لَرَاعِي غَنَمٍ أَوْ عَازِبٌ عَنْ أَهْلِهِ ‏.‏ فَنَظَرُوا فَإِذَا هُوَ رَاعِي غَنَمٍ ‏.‏</w:t>
      </w:r>
    </w:p>
    <w:p>
      <w:pPr/>
      <w:r>
        <w:t>Grade: Hasan (Darussalam)Reference : Sunan an-Nasa'i 665In-book reference : Book 7, Hadith 40English translation : Vol. 1, Book 7, Hadith 666Report Error | Share | Copy ▼</w:t>
      </w:r>
    </w:p>
    <w:p>
      <w:r>
        <w:t>----------------------------------------</w:t>
      </w:r>
    </w:p>
    <w:p>
      <w:pPr/>
      <w:r>
        <w:t>It was narrated that 'Uqbah bin 'Amir said:"I heard the Messenger of Allah (ﷺ) say: 'Your Lord is pleased with a shepherd high in the mountains who calls the Adhan for the prayer and prays. Allah says: 'Look at this slave of Mine; he calls the Adhan and Iqamah for the prayer and fears Me. I have forgiven My slave and admitted him to Paradise.'"</w:t>
      </w:r>
    </w:p>
    <w:p>
      <w:pPr/>
      <w:r>
        <w:t>أَخْبَرَنَا مُحَمَّدُ بْنُ سَلَمَةَ، قَالَ حَدَّثَنَا ابْنُ وَهْبٍ، عَنْ عَمْرِو بْنِ الْحَارِثِ، أَنَّ أَبَا عُشَّانَةَ الْمَعَافِرِيَّ، حَدَّثَهُ عَنْ عُقْبَةَ بْنِ عَامِرٍ، قَالَ سَمِعْتُ رَسُولَ اللَّهِ صلى الله عليه وسلم يَقُولُ ‏</w:t>
        <w:br/>
        <w:t>"‏ يَعْجَبُ رَبُّكَ مِنْ رَاعِي غَنَمٍ فِي رَأْسِ شَظِيَّةِ الْجَبَلِ يُؤَذِّنُ بِالصَّلاَةِ وَيُصَلِّي فَيَقُولُ اللَّهُ عَزَّ وَجَلَّ انْظُرُوا إِلَى عَبْدِي هَذَا يُؤَذِّنُ وَيُقِيمُ الصَّلاَةَ يَخَافُ مِنِّي قَدْ غَفَرْتُ لِعَبْدِي وَأَدْخَلْتُهُ الْجَنَّةَ ‏"‏ ‏.‏</w:t>
      </w:r>
    </w:p>
    <w:p>
      <w:pPr/>
      <w:r>
        <w:t>Grade: Sahih (Darussalam)Reference : Sunan an-Nasa'i 666In-book reference : Book 7, Hadith 41English translation : Vol. 1, Book 7, Hadith 667Report Error | Share | Copy ▼</w:t>
      </w:r>
    </w:p>
    <w:p>
      <w:r>
        <w:t>----------------------------------------</w:t>
      </w:r>
    </w:p>
    <w:p>
      <w:pPr/>
      <w:r>
        <w:t>It was narrated from Rifa'ah bin Rafi' that while the Messenger of Allah (S.A.W) was sitting in the row for prayer. The Hadith. [1]</w:t>
        <w:br/>
        <w:br/>
        <w:t>[1]With this chain, At-Tirmidhi recorded it (No. 302) and An-Nasai in Al-Kubra (No. 1631). It is the narration about the man who prayed incorrectly, and in it, the Prophet instructed him:"Then Tashhad, then say the Iqamah." And they say that the meaning of Tashhad here is call the Adhan. An-Nasai recorded the Hadith with different chains (1054, 1137, 1314,1315). Whereas the wording narrated by At- Tirmidhi, and the author in Al-Kubra, mentions what the author mentioned in the chapter, the other cited versions that An-Nasai in this hook quoted do not. So it is as if he narrated the chain here for Hadith, indicating the same version that At-Tirmidhi narrated, and he himself in Al-Kubra, but he did not want to narrate the actual text here. Abu Dawud also narrated it with the order for the Adhan and Iqamah, through a different route of transmission (No. 861). And it is among the proofs used for the view that the Adhan and Iqamah are obligatory - since it has been ordered in the Hadith of the one who prayed incorrectly.</w:t>
      </w:r>
    </w:p>
    <w:p>
      <w:pPr/>
      <w:r>
        <w:t>أَخْبَرَنَا عَلِيُّ بْنُ حُجْرٍ، قَالَ أَنْبَأَنَا إِسْمَاعِيلُ، قَالَ حَدَّثَنَا يَحْيَى بْنُ عَلِيِّ بْنِ يَحْيَى بْنِ خَلاَّدِ بْنِ رِفَاعَةَ بْنِ رَافِعٍ الزَّرْقِيُّ، عَنْ أَبِيهِ، عَنْ جَدِّهِ، عَنْ رِفَاعَةَ بْنِ رَافِعٍ، أَنَّ رَسُولَ اللَّهِ صلى الله عليه وسلم بَيْنَا هُوَ جَالِسٌ فِي صَفِّ الصَّلاَةِ الْحَدِيثَ ‏.‏</w:t>
      </w:r>
    </w:p>
    <w:p>
      <w:pPr/>
      <w:r>
        <w:t>Grade: Sahih (Darussalam)Reference : Sunan an-Nasa'i 667In-book reference : Book 7, Hadith 42English translation : Vol. 1, Book 7, Hadith 668Report Error | Share | Copy ▼</w:t>
      </w:r>
    </w:p>
    <w:p>
      <w:r>
        <w:t>----------------------------------------</w:t>
      </w:r>
    </w:p>
    <w:p>
      <w:pPr/>
      <w:r>
        <w:t>It was narrated that Abu Al-Muthanna, the Mu'adhdhin of the Jami' Masjid, said:"I asked Ibn 'Umar about the Adhan and he said: 'At the time of the Messenger of Allah (S.A.W), the phrases of the Adhan were recited twice and the phrases of Iqamah once, except that you should say (the phrase) Qad qamat is-salah (prayer is about to begin)twice. When we heard 'prayer is about to begin' we would perform Wudu' and go out to pray.'"</w:t>
      </w:r>
    </w:p>
    <w:p>
      <w:pPr/>
      <w:r>
        <w:t>أَخْبَرَنَا عَبْدُ اللَّهِ بْنُ مُحَمَّدِ بْنِ تَمِيمٍ، قَالَ حَدَّثَنَا حَجَّاجٌ، عَنْ شُعْبَةَ، قَالَ سَمِعْتُ أَبَا جَعْفَرٍ، مُؤَذِّنَ مَسْجِدِ الْعُرْيَانِ عَنْ أَبِي الْمُثَنَّى، مُؤَذِّنِ مَسْجِدِ الْجَامِعِ قَالَ سَأَلْتُ ابْنَ عُمَرَ عَنِ الأَذَانِ، فَقَالَ كَانَ الأَذَانُ عَلَى عَهْدِ رَسُولِ اللَّهِ صلى الله عليه وسلم مَثْنَى مَثْنَى وَالإِقَامَةُ مَرَّةً مَرَّةً إِلاَّ أَنَّكَ إِذَا قُلْتَ قَدْ قَامَتِ الصَّلاَةُ قَالَهَا مَرَّتَيْنِ فَإِذَا سَمِعْنَا قَدْ قَامَتِ الصَّلاَةُ تَوَضَّأْنَا ثُمَّ خَرَجْنَا إِلَى الصَّلاَةِ ‏.‏</w:t>
      </w:r>
    </w:p>
    <w:p>
      <w:pPr/>
      <w:r>
        <w:t>Grade: Sahih (Darussalam)Reference : Sunan an-Nasa'i 668In-book reference : Book 7, Hadith 43English translation : Vol. 1, Book 7, Hadith 669Report Error | Share | Copy ▼</w:t>
      </w:r>
    </w:p>
    <w:p>
      <w:r>
        <w:t>----------------------------------------</w:t>
      </w:r>
    </w:p>
    <w:p>
      <w:pPr/>
      <w:r>
        <w:t>It was narrated that Malik bin Al-Huwayrith said:"The Messenger of Allah (S.A.W) said to me and to a companion of mine: 'When the time for prayer comes, let the two of you call the Adhan then the two of you say Iqamah, then let one of you lead the prayer.'"</w:t>
      </w:r>
    </w:p>
    <w:p>
      <w:pPr/>
      <w:r>
        <w:t>أَخْبَرَنَا عَلِيُّ بْنُ حُجْرٍ، قَالَ أَنْبَأَنَا إِسْمَاعِيلُ، عَنْ خَالِدٍ الْحَذَّاءِ، عَنْ أَبِي قِلاَبَةَ، عَنْ مَالِكِ بْنِ الْحُوَيْرِثِ، قَالَ قَالَ لِي رَسُولُ اللَّهِ صلى الله عليه وسلم وَلِصَاحِبٍ لِي ‏</w:t>
        <w:br/>
        <w:t>"‏ إِذَا حَضَرَتِ الصَّلاَةُ فَأَذِّنَا ثُمَّ أَقِيمَا ثُمَّ لْيَؤُمَّكُمَا أَحَدُكُمَا ‏"‏ ‏.‏</w:t>
      </w:r>
    </w:p>
    <w:p>
      <w:pPr/>
      <w:r>
        <w:t>Grade: Sahih (Darussalam)Reference : Sunan an-Nasa'i 669In-book reference : Book 7, Hadith 44English translation : Vol. 1, Book 7, Hadith 670Report Error | Share | Copy ▼</w:t>
      </w:r>
    </w:p>
    <w:p>
      <w:r>
        <w:t>----------------------------------------</w:t>
      </w:r>
    </w:p>
    <w:p>
      <w:pPr/>
      <w:r>
        <w:t>It was narrated from Abu Hurairah that the Prophet (S.A.W) said:"When the call for the prayer is given, the Shaitan takes to his heels, passing wind loudly so that he will not hear the call to prayer. When the call to prayer is finished, he comes back. And when the Iqamah is said, he again takes to his heels, and after it is completed, he returns again to interfere between the (praying) person and his heart, saying to him: 'Remember such and such, remember such and such,' - things that he had not remembered - until he does not know how many (Rak'ahs) he has prayed."</w:t>
      </w:r>
    </w:p>
    <w:p>
      <w:pPr/>
      <w:r>
        <w:t>أَخْبَرَنَا قُتَيْبَةُ، عَنْ مَالِكٍ، عَنْ أَبِي الزِّنَادِ، عَنِ الأَعْرَجِ، عَنْ أَبِي هُرَيْرَةَ، أَنَّ رَسُولَ اللَّهِ صلى الله عليه وسلم قَالَ ‏</w:t>
        <w:br/>
        <w:t>"‏ إِذَا نُودِيَ لِلصَّلاَةِ أَدْبَرَ الشَّيْطَانُ وَلَهُ ضُرَاطٌ حَتَّى لاَ يَسْمَعَ التَّأْذِينَ فَإِذَا قُضِيَ النِّدَاءُ أَقْبَلَ حَتَّى إِذَا ثُوِّبَ بِالصَّلاَةِ أَدْبَرَ حَتَّى إِذَا قُضِيَ التَّثْوِيبُ أَقْبَلَ حَتَّى يَخْطِرَ بَيْنَ الْمَرْءِ وَنَفْسِهِ يَقُولُ اذْكُرْ كَذَا اذْكُرْ كَذَا لِمَا لَمْ يَكُنْ يَذْكُرُ حَتَّى يَظَلَّ الْمَرْءُ إِنْ يَدْرِي كَمْ صَلَّى ‏"‏ ‏.‏</w:t>
      </w:r>
    </w:p>
    <w:p>
      <w:pPr/>
      <w:r>
        <w:t>Grade: Sahih (Darussalam)Reference : Sunan an-Nasa'i 670In-book reference : Book 7, Hadith 45English translation : Vol. 1, Book 7, Hadith 671Report Error | Share | Copy ▼</w:t>
      </w:r>
    </w:p>
    <w:p>
      <w:r>
        <w:t>----------------------------------------</w:t>
      </w:r>
    </w:p>
    <w:p>
      <w:pPr/>
      <w:r>
        <w:t>It was narrated from Abu Hurairah that the Messenger of Allah (S.A.W) said:"If the people knew what (virtue) there is in the call to prayer and the first row, and they had no other way but to draw lots concerning them, they would draw lots. If they knew what (virtue) there is in coming early for the prayer, they would compete in doing so. And if they knew what (virtue) there is in 'Atamah and Subh prayer, they would come even if they had to crawl."</w:t>
      </w:r>
    </w:p>
    <w:p>
      <w:pPr/>
      <w:r>
        <w:t>أَخْبَرَنَا قُتَيْبَةُ، عَنْ مَالِكٍ، عَنْ سُمَىٍّ، عَنْ أَبِي صَالِحٍ، عَنْ أَبِي هُرَيْرَةَ، أَنَّ رَسُولَ اللَّهِ صلى الله عليه وسلم قَالَ ‏</w:t>
        <w:br/>
        <w:t>"‏ لَوْ يَعْلَمُ النَّاسُ مَا فِي النِّدَاءِ وَالصَّفِّ الأَوَّلِ ثُمَّ لَمْ يَجِدُوا إِلاَّ أَنْ يَسْتَهِمُوا عَلَيْهِ لاَسْتَهَمُوا عَلَيْهِ وَلَوْ يَعْلَمُونَ مَا فِي التَّهْجِيرِ لاَسْتَبَقُوا إِلَيْهِ وَلَوْ عَلِمُوا مَا فِي الْعَتَمَةِ وَالصُّبْحِ لأَتَوْهُمَا وَلَوْ حَبْوًا ‏"‏ ‏.‏</w:t>
      </w:r>
    </w:p>
    <w:p>
      <w:pPr/>
      <w:r>
        <w:t>Grade: Sahih (Darussalam)Reference : Sunan an-Nasa'i 671In-book reference : Book 7, Hadith 46English translation : Vol. 1, Book 7, Hadith 672Report Error | Share | Copy ▼</w:t>
      </w:r>
    </w:p>
    <w:p>
      <w:r>
        <w:t>----------------------------------------</w:t>
      </w:r>
    </w:p>
    <w:p>
      <w:pPr/>
      <w:r>
        <w:t>It was narrated that 'Uthman bin Abi Al-As said:"I said: 'O Messenger of Allah (S.A.W), make me the Imam of my people.' He said: 'You are their Imam, so consider the weakest among them and choose a Mu'adhdhin who does not accept any payment for his Adhan.'"</w:t>
      </w:r>
    </w:p>
    <w:p>
      <w:pPr/>
      <w:r>
        <w:t>أَخْبَرَنَا أَحْمَدُ بْنُ سُلَيْمَانَ، قَالَ حَدَّثَنَا عَفَّانُ، قَالَ حَدَّثَنَا حَمَّادُ بْنُ سَلَمَةَ، قَالَ حَدَّثَنَا سَعِيدٌ الْجُرَيْرِيُّ، عَنْ أَبِي الْعَلاَءِ، عَنْ مُطَرِّفٍ، عَنْ عُثْمَانَ بْنِ أَبِي الْعَاصِ، قَالَ قُلْتُ يَا رَسُولَ اللَّهِ اجْعَلْنِي إِمَامَ قَوْمِي ‏.‏ فَقَالَ ‏</w:t>
        <w:br/>
        <w:t>"‏ أَنْتَ إِمَامُهُمْ وَاقْتَدِ بِأَضْعَفِهِمْ وَاتَّخِذْ مُؤَذِّنًا لاَ يَأْخُذُ عَلَى أَذَانِهِ أَجْرًا ‏"‏ ‏.‏</w:t>
      </w:r>
    </w:p>
    <w:p>
      <w:pPr/>
      <w:r>
        <w:t>Grade: Sahih (Darussalam)Reference : Sunan an-Nasa'i 672In-book reference : Book 7, Hadith 47English translation : Vol. 1, Book 7, Hadith 673Report Error | Share | Copy ▼</w:t>
      </w:r>
    </w:p>
    <w:p>
      <w:r>
        <w:t>----------------------------------------</w:t>
      </w:r>
    </w:p>
    <w:p>
      <w:pPr/>
      <w:r>
        <w:t>It was narrated from Abu Sa'eed Al-Khudri that the Messenger of Allah (S.A.W) said:"When you hear the call, say what the Mu'adhdhin says."</w:t>
      </w:r>
    </w:p>
    <w:p>
      <w:pPr/>
      <w:r>
        <w:t>أَخْبَرَنَا قُتَيْبَةُ، عَنْ مَالِكٍ، عَنِ الزُّهْرِيِّ، عَنْ عَطَاءِ بْنِ يَزِيدَ، عَنْ أَبِي سَعِيدٍ الْخُدْرِيِّ، أَنَّ رَسُولَ اللَّهِ صلى الله عليه وسلم قَالَ ‏</w:t>
        <w:br/>
        <w:t>"‏ إِذَا سَمِعْتُمُ النِّدَاءَ فَقُولُوا مِثْلَ مَا يَقُولُ الْمُؤَذِّنُ ‏"‏ ‏.‏</w:t>
      </w:r>
    </w:p>
    <w:p>
      <w:pPr/>
      <w:r>
        <w:t>Grade: Sahih (Darussalam)Reference : Sunan an-Nasa'i 673In-book reference : Book 7, Hadith 48English translation : Vol. 1, Book 7, Hadith 674Report Error | Share | Copy ▼</w:t>
      </w:r>
    </w:p>
    <w:p>
      <w:r>
        <w:t>----------------------------------------</w:t>
      </w:r>
    </w:p>
    <w:p>
      <w:pPr/>
      <w:r>
        <w:t>An-Nasr bin Sufyan narrated that he heard Abu Hurairah say:"We were with the Messenger of Allah (S.A.W) and Bilal stood up and gave the call. When he fell silent the Messenger of Allah (ﷺ) said: 'Whoever says the same as this (what the Mu'adhdhin) with certainty, he will enter Paradise.</w:t>
      </w:r>
    </w:p>
    <w:p>
      <w:pPr/>
      <w:r>
        <w:t>أَخْبَرَنَا مُحَمَّدُ بْنُ سَلَمَةَ، قَالَ حَدَّثَنَا ابْنُ وَهْبٍ، عَنْ عَمْرِو بْنِ الْحَارِثِ، أَنَّ بُكَيْرَ بْنَ الأَشَجِّ، حَدَّثَهُ أَنَّ عَلِيَّ بْنَ خَالِدٍ الزَّرْقِيَّ حَدَّثَهُ أَنَّ النَّضْرَ بْنَ سُفْيَانَ حَدَّثَهُ أَنَّهُ، سَمِعَ أَبَا هُرَيْرَةَ، يَقُولُ كُنَّا مَعَ رَسُولِ اللَّهِ صلى الله عليه وسلم فَقَامَ بِلاَلٌ يُنَادِي فَلَمَّا سَكَتَ قَالَ رَسُولُ اللَّهِ صلى الله عليه وسلم ‏</w:t>
        <w:br/>
        <w:t>"‏ مَنْ قَالَ مِثْلَ هَذَا يَقِينًا دَخَلَ الْجَنَّةَ ‏"‏ ‏.‏</w:t>
      </w:r>
    </w:p>
    <w:p>
      <w:pPr/>
      <w:r>
        <w:t>Grade: Hasan (Darussalam)Reference : Sunan an-Nasa'i 674In-book reference : Book 7, Hadith 49English translation : Vol. 1, Book 7, Hadith 675Report Error | Share | Copy ▼</w:t>
      </w:r>
    </w:p>
    <w:p>
      <w:r>
        <w:t>----------------------------------------</w:t>
      </w:r>
    </w:p>
    <w:p>
      <w:pPr/>
      <w:r>
        <w:t>It was narrated that Mujammi' bin Yahya Al-Ansari said:"I was sitting with Abu Umamah bin Sahl bin Hunaif when the Mu'adhdhin called the Adhan. He said: 'Allahu akbar; Allahu Akbar (Allah is the Greatest, Allah is the Greatest),' and he (also) pronounced the takbir twice. Then he said: 'Ashhadu an la ialaha ill-Allah (I bear witness that there is none worthy of worship except Allah),' and he also sent the testimony twice.  Then he said: 'Ashhadu anna Muhammadan Rasul-Allah (I bear witness that Muhammad is the Messenger of Allah),' and he (also) sent the testimony twice. Then he said: 'This is what Mu'awiyah bin Abi Sufyan told me, narrating from statement of the Messenger of Allah (S.A.W).'"</w:t>
      </w:r>
    </w:p>
    <w:p>
      <w:pPr/>
      <w:r>
        <w:t>أَخْبَرَنَا سُوَيْدُ بْنُ نَصْرٍ، أَنْبَأَنَا عَبْدُ اللَّهِ بْنُ الْمُبَارَكِ، عَنْ مُجَمِّعِ بْنِ يَحْيَى الأَنْصَارِيِّ، قَالَ كُنْتُ جَالِسًا عِنْدَ أَبِي أُمَامَةَ بْنِ سَهْلِ بْنِ حُنَيْفٍ فَأَذَّنَ الْمُؤَذِّنُ فَقَالَ اللَّهُ أَكْبَرُ اللَّهُ أَكْبَرُ فَكَبَّرَ اثْنَتَيْنِ فَقَالَ أَشْهَدُ أَنْ لاَ إِلَهَ إِلاَّ اللَّهُ فَتَشَهَّدَ اثْنَتَيْنِ فَقَالَ أَشْهَدُ أَنَّ مُحَمَّدًا رَسُولُ اللَّهِ فَتَشَهَّدَ اثْنَتَيْنِ ثُمَّ قَالَ حَدَّثَنِي هَكَذَا مُعَاوِيَةُ بْنُ أَبِي سُفْيَانَ عَنْ قَوْلِ رَسُولِ اللَّهِ صلى الله عليه وسلم ‏.‏</w:t>
      </w:r>
    </w:p>
    <w:p>
      <w:pPr/>
      <w:r>
        <w:t>Grade: Sahih (Darussalam)Reference : Sunan an-Nasa'i 675In-book reference : Book 7, Hadith 50English translation : Vol. 1, Book 7, Hadith 676Report Error | Share | Copy ▼</w:t>
      </w:r>
    </w:p>
    <w:p>
      <w:r>
        <w:t>----------------------------------------</w:t>
      </w:r>
    </w:p>
    <w:p>
      <w:pPr/>
      <w:r>
        <w:t>It was narrated that Abu Umamah bin Sahl said:"I heard Mu'awiyah say: 'I heard the Messenger of Allah (S.A.W), when he heard the Mu'adhdhin, repeating what he said.'"</w:t>
      </w:r>
    </w:p>
    <w:p>
      <w:pPr/>
      <w:r>
        <w:t>أَخْبَرَنَا مُحَمَّدُ بْنُ قُدَامَةَ، حَدَّثَنَا جَرِيرٌ، عَنْ مِسْعَرٍ، عَنْ مُجَمِّعٍ، عَنْ أَبِي أُمَامَةَ بْنِ سَهْلٍ، قَالَ سَمِعْتُ مُعَاوِيَةَ، - رضى الله عنه - يَقُولُ سَمِعْتُ مِنْ، رَسُولِ اللَّهِ صلى الله عليه وسلم وَسَمِعَ الْمُؤَذِّنَ فَقَالَ مِثْلَ مَا قَالَ ‏.‏</w:t>
      </w:r>
    </w:p>
    <w:p>
      <w:pPr/>
      <w:r>
        <w:t>Grade: Sahih (Darussalam)Reference : Sunan an-Nasa'i 676In-book reference : Book 7, Hadith 51English translation : Vol. 1, Book 7, Hadith 677Report Error | Share | Copy ▼</w:t>
      </w:r>
    </w:p>
    <w:p>
      <w:r>
        <w:t>----------------------------------------</w:t>
      </w:r>
    </w:p>
    <w:p>
      <w:pPr/>
      <w:r>
        <w:t>It was narrated that 'Alqamah bin Waqqas said:"I was with Mu'awiyah when the Mu'adhdhin called the Adhan. Muawiyah said what the Mu'adhdhin said, but when he said: 'Hayya 'alas-salah (come to prayer),' he said: 'La hawla wa la quwwata illa Billah (There is no power and no strength except with Allah);' and when he said: 'Hayya 'alal-falah (come to prosperity),' he said: 'La hawla wa la quwwata illa Billah (There is no power and no strength except with Allah).' After that he said what the Mu'adhdhin said, then he said: 'I heard the Messenger of Allah (S.A.W) saying exactly like that.'"</w:t>
      </w:r>
    </w:p>
    <w:p>
      <w:pPr/>
      <w:r>
        <w:t>أَخْبَرَنَا مُجَاهِدُ بْنُ مُوسَى، وَإِبْرَاهِيمُ بْنُ الْحَسَنِ الْمِقْسَمِيُّ، قَالاَ حَدَّثَنَا حَجَّاجٌ، قَالَ ابْنُ جُرَيْجٍ أَخْبَرَنِي عَمْرُو بْنُ يَحْيَى، أَنَّ عِيسَى بْنَ عُمَرَ، أَخْبَرَهُ عَنْ عَبْدِ اللَّهِ بْنِ عَلْقَمَةَ بْنِ وَقَّاصٍ، عَنْ عَلْقَمَةَ بْنِ وَقَّاصٍ، قَالَ إِنِّي عِنْدَ مُعَاوِيَةَ إِذْ أَذَّنَ مُؤَذِّنُهُ فَقَالَ مُعَاوِيَةُ كَمَا قَالَ الْمُؤَذِّنُ حَتَّى إِذَا قَالَ حَىَّ عَلَى الصَّلاَةِ قَالَ لاَ حَوْلَ وَلاَ قُوَّةَ إِلاَّ بِاللَّهِ فَلَمَّا قَالَ حَىَّ عَلَى الْفَلاَحِ قَالَ لاَ حَوْلَ وَلاَ قُوَّةَ إِلاَّ بِاللَّهِ وَقَالَ بَعْدَ ذَلِكَ مَا قَالَ الْمُؤَذِّنُ ثُمَّ قَالَ سَمِعْتُ رَسُولَ اللَّهِ صلى الله عليه وسلم يَقُولُ مِثْلَ ذَلِكَ ‏.‏</w:t>
      </w:r>
    </w:p>
    <w:p>
      <w:pPr/>
      <w:r>
        <w:t>Grade: Sahih (Darussalam)Reference : Sunan an-Nasa'i 677In-book reference : Book 7, Hadith 52English translation : Vol. 1, Book 7, Hadith 678Report Error | Share | Copy ▼</w:t>
      </w:r>
    </w:p>
    <w:p>
      <w:r>
        <w:t>----------------------------------------</w:t>
      </w:r>
    </w:p>
    <w:p>
      <w:pPr/>
      <w:r>
        <w:t>'Abdullah bin 'Amr said:"I heard the Messenger of Allah (S.A.W) say: 'When you hear the Mu'adhdhin then say what he says, and do Salah upon me, for whoever does Salah upon me once, Allah will Salah upon him ten (times). Then ask Allah to grant me Al-Wasilah, which is a position in paradise which only one of the slaves of Allah will attain, and I hope that I will be the one. Whoever asks for Al-Wasilah for me, will be entitled to my intercession.'"</w:t>
      </w:r>
    </w:p>
    <w:p>
      <w:pPr/>
      <w:r>
        <w:t>أَخْبَرَنَا سُوَيْدٌ، قَالَ أَنْبَأَنَا عَبْدُ اللَّهِ، عَنْ حَيْوَةَ بْنِ شُرَيْحٍ، أَنَّ كَعْبَ بْنَ عَلْقَمَةَ، سَمِعَ عَبْدَ الرَّحْمَنِ بْنَ جُبَيْرٍ، مَوْلَى نَافِعِ بْنِ عَمْرٍو الْقُرَشِيِّ يُحَدِّثُ أَنَّهُ سَمِعَ عَبْدَ اللَّهِ بْنَ عَمْرٍو، يَقُولُ سَمِعْتُ رَسُولَ اللَّهِ صلى الله عليه وسلم يَقُولُ ‏</w:t>
        <w:br/>
        <w:t>"‏ إِذَا سَمِعْتُمُ الْمُؤَذِّنَ فَقُولُوا مِثْلَ مَا يَقُولُ وَصَلُّوا عَلَىَّ فَإِنَّهُ مَنْ صَلَّى عَلَىَّ صَلاَةً صَلَّى اللَّهُ عَلَيْهِ عَشْرًا ثُمَّ سَلُوا اللَّهَ لِيَ الْوَسِيلَةَ فَإِنَّهَا مَنْزِلَةٌ فِي الْجَنَّةِ لاَ تَنْبَغِي إِلاَّ لِعَبْدٍ مِنْ عِبَادِ اللَّهِ أَرْجُو أَنْ أَكُونَ أَنَا هُوَ فَمَنْ سَأَلَ لِيَ الْوَسِيلَةَ حَلَّتْ لَهُ الشَّفَاعَةُ ‏"‏ ‏.‏</w:t>
      </w:r>
    </w:p>
    <w:p>
      <w:pPr/>
      <w:r>
        <w:t>Grade: Sahih (Darussalam)Reference : Sunan an-Nasa'i 678In-book reference : Book 7, Hadith 53English translation : Vol. 1, Book 7, Hadith 679Report Error | Share | Copy ▼</w:t>
      </w:r>
    </w:p>
    <w:p>
      <w:r>
        <w:t>----------------------------------------</w:t>
      </w:r>
    </w:p>
    <w:p>
      <w:pPr/>
      <w:r>
        <w:t>It was narrated from Sa'd bin Abi Waqqas that the Messenger of Allah (S.A.W) said:"Whoever says, when he hears the Mu'adhdhin: 'Ashhadu an la ilaha illallah wahdahu la sharika lahu wa anna Muhammadan 'abduhu wa Rasuluhu, raditu Billahi Rabban, wa bil-Islami dinan was bi Muhammadin Rasula (I bear witness that there is none worthy of worship except Allah alone, with no partner or associate, and that Muhammad is the His slave and Messenger; I am content with Allah as my Lord, Islam as my religion and Muhammad as my Messenger),' his sins will be forgiven."</w:t>
      </w:r>
    </w:p>
    <w:p>
      <w:pPr/>
      <w:r>
        <w:t>أَخْبَرَنَا قُتَيْبَةُ، عَنِ اللَّيْثِ، عَنِ الْحُكَيْمِ بْنِ عَبْدِ اللَّهِ، عَنْ عَامِرِ بْنِ سَعْدٍ، عَنْ سَعْدِ بْنِ أَبِي وَقَّاصٍ، عَنْ رَسُولِ اللَّهِ صلى الله عليه وسلم قَالَ ‏</w:t>
        <w:br/>
        <w:t>"‏ مَنْ قَالَ حِينَ يَسْمَعُ الْمُؤَذِّنَ وَأَنَا أَشْهَدُ أَنْ لاَ إِلَهَ إِلاَّ اللَّهُ وَحْدَهُ لاَ شَرِيكَ لَهُ وَأَنَّ مُحَمَّدًا عَبْدُهُ وَرَسُولُهُ رَضِيتُ بِاللَّهِ رَبًّا وَبِمُحَمَّدٍ رَسُولاً وَبِالإِسْلاَمِ دِينًا غُفِرَ لَهُ ذَنْبُهُ ‏"‏ ‏.‏</w:t>
      </w:r>
    </w:p>
    <w:p>
      <w:pPr/>
      <w:r>
        <w:t>Grade: Sahih (Darussalam)Reference : Sunan an-Nasa'i 679In-book reference : Book 7, Hadith 54English translation : Vol. 1, Book 7, Hadith 680Report Error | Share | Copy ▼</w:t>
      </w:r>
    </w:p>
    <w:p>
      <w:r>
        <w:t>----------------------------------------</w:t>
      </w:r>
    </w:p>
    <w:p>
      <w:pPr/>
      <w:r>
        <w:t>It was narrated that Jabir said:"The Messenger of Allah (S.A.W) said: 'Whoever says, when he hears the call to prayer: "Allahumma rabba hadhihid-da'wat it-tammah was-salat il-qaimah, ati Muahmmadan al-wasilah wal-fadilah, wab'athu maqaman mahmudan alladhi wa'adtahu (O Allah, Lord of this perfect call and the prayer to be offered, grant Muhammad the privilege (of interceding) and also the eminence, and resurrect him to the praised position that you have promised),' will be granted my intercession on the Day of Resurrection."</w:t>
      </w:r>
    </w:p>
    <w:p>
      <w:pPr/>
      <w:r>
        <w:t>أَخْبَرَنَا عَمْرُو بْنُ مَنْصُورٍ، قَالَ حَدَّثَنَا عَلِيُّ بْنُ عَيَّاشٍ، قَالَ حَدَّثَنَا شُعَيْبٌ، عَنْ مُحَمَّدِ بْنِ الْمُنْكَدِرِ، عَنْ جَابِرٍ، قَالَ قَالَ رَسُولُ اللَّهِ صلى الله عليه وسلم ‏</w:t>
        <w:br/>
        <w:t>"‏ مَنْ قَالَ حِينَ يَسْمَعُ النِّدَاءَ اللَّهُمَّ رَبَّ هَذِهِ الدَّعْوَةِ التَّامَّةِ وَالصَّلاَةِ الْقَائِمَةِ آتِ مُحَمَّدًا الْوَسِيلَةَ وَالْفَضِيلَةَ وَابْعَثْهُ الْمَقَامَ الْمَحْمُودَ الَّذِي وَعَدْتَهُ إِلاَّ حَلَّتْ لَهُ شَفَاعَتِي يَوْمَ الْقِيَامَةِ ‏"‏ ‏.‏</w:t>
      </w:r>
    </w:p>
    <w:p>
      <w:pPr/>
      <w:r>
        <w:t>Grade: Sahih (Darussalam)Reference : Sunan an-Nasa'i 680In-book reference : Book 7, Hadith 55English translation : Vol. 1, Book 7, Hadith 681Report Error | Share | Copy ▼</w:t>
      </w:r>
    </w:p>
    <w:p>
      <w:r>
        <w:t>----------------------------------------</w:t>
      </w:r>
    </w:p>
    <w:p>
      <w:pPr/>
      <w:r>
        <w:t>It was narrated that 'Abdullah bin Mughaffal said:"The Messenger of Allah (S.A.W) said: 'Between each two Adhans [1] there is a prayer, between each two Adhans there is a prayer, between each two Adhans there is a prayer, for whoever wants to do it."</w:t>
        <w:br/>
        <w:br/>
        <w:t>[1]Meaning, between the Adhan and Iqamah.</w:t>
      </w:r>
    </w:p>
    <w:p>
      <w:pPr/>
      <w:r>
        <w:t>أَخْبَرَنَا عُبَيْدُ اللَّهِ بْنُ سَعِيدٍ، عَنْ يَحْيَى، عَنْ كَهْمَسٍ، قَالَ حَدَّثَنَا عَبْدُ اللَّهِ بْنُ بُرَيْدَةَ، عَنْ عَبْدِ اللَّهِ بْنِ مُغَفَّلٍ، قَالَ قَالَ رَسُولُ اللَّهِ صلى الله عليه وسلم ‏</w:t>
        <w:br/>
        <w:t>"‏ بَيْنَ كُلِّ أَذَانَيْنِ صَلاَةٌ بَيْنَ كُلِّ أَذَانَيْنِ صَلاَةٌ بَيْنَ كُلِّ أَذَانَيْنِ صَلاَةٌ لِمَنْ شَاءَ ‏"‏ ‏.‏</w:t>
      </w:r>
    </w:p>
    <w:p>
      <w:pPr/>
      <w:r>
        <w:t>Grade: Sahih (Darussalam)Reference : Sunan an-Nasa'i 681In-book reference : Book 7, Hadith 56English translation : Vol. 1, Book 7, Hadith 682Report Error | Share | Copy ▼</w:t>
      </w:r>
    </w:p>
    <w:p>
      <w:r>
        <w:t>----------------------------------------</w:t>
      </w:r>
    </w:p>
    <w:p>
      <w:pPr/>
      <w:r>
        <w:t>It was narrated that Anas bin Malik said:"When the Mu'adhdhin called the Adhan, some of the Companions of the Prophet (S.A.W) would get up and rush to the pillars (in the Masjid) and pray until the Prophet (S.A.W) came out and they were like that. They would pray before Maghrib and there was nothing between the Adhan and Iqamah."</w:t>
      </w:r>
    </w:p>
    <w:p>
      <w:pPr/>
      <w:r>
        <w:t>أَخْبَرَنَا إِسْحَاقُ بْنُ إِبْرَاهِيمَ، قَالَ أَنْبَأَنَا أَبُو عَامِرٍ، حَدَّثَنَا شُعْبَةُ، عَنْ عَمْرِو بْنِ عَامِرٍ الأَنْصَارِيِّ، عَنْ أَنَسِ بْنِ مَالِكٍ، قَالَ كَانَ الْمُؤَذِّنُ إِذَا أَذَّنَ قَامَ نَاسٌ مِنْ أَصْحَابِ النَّبِيِّ صلى الله عليه وسلم فَيَبْتَدِرُونَ السَّوَارِيَ يُصَلُّونَ حَتَّى يَخْرُجَ النَّبِيُّ صلى الله عليه وسلم وَهُمْ كَذَلِكَ وَيُصَلُّونَ قَبْلَ الْمَغْرِبِ وَلَمْ يَكُنْ بَيْنَ الأَذَانِ وَالإِقَامَةِ شَىْءٌ ‏.‏</w:t>
      </w:r>
    </w:p>
    <w:p>
      <w:pPr/>
      <w:r>
        <w:t>Grade: Sahih (Darussalam)Reference : Sunan an-Nasa'i 682In-book reference : Book 7, Hadith 57English translation : Vol. 1, Book 7, Hadith 683Report Error | Share | Copy ▼</w:t>
      </w:r>
    </w:p>
    <w:p>
      <w:r>
        <w:t>----------------------------------------</w:t>
      </w:r>
    </w:p>
    <w:p>
      <w:pPr/>
      <w:r>
        <w:t>It was narrated from Ash'ath bin Abi Ash-Sha'tha' that his father said:"I saw Abu Hurairah, when a man passed by in the Masjid until he parted from it - after the call. Abu Hurairah said: 'This man has indeed disobeyed Abu Al-Qasim (S.A.W).'"</w:t>
      </w:r>
    </w:p>
    <w:p>
      <w:pPr/>
      <w:r>
        <w:t>أَخْبَرَنَا مُحَمَّدُ بْنُ مَنْصُورٍ، عَنْ سُفْيَانَ، عَنْ عُمَرَ بْنِ سَعِيدٍ، عَنْ أَشْعَثَ بْنِ أَبِي الشَّعْثَاءِ، عَنْ أَبِيهِ، قَالَ رَأَيْتُ أَبَا هُرَيْرَةَ وَمَرَّ رَجُلٌ فِي الْمَسْجِدِ بَعْدَ النِّدَاءِ حَتَّى قَطَعَهُ فَقَالَ أَبُو هُرَيْرَةَ أَمَّا هَذَا فَقَدْ عَصَى أَبَا الْقَاسِمِ صلى الله عليه وسلم ‏.‏</w:t>
      </w:r>
    </w:p>
    <w:p>
      <w:pPr/>
      <w:r>
        <w:t>Grade: Sahih (Darussalam)Reference : Sunan an-Nasa'i 683In-book reference : Book 7, Hadith 58English translation : Vol. 1, Book 7, Hadith 684Report Error | Share | Copy ▼</w:t>
      </w:r>
    </w:p>
    <w:p>
      <w:r>
        <w:t>----------------------------------------</w:t>
      </w:r>
    </w:p>
    <w:p>
      <w:pPr/>
      <w:r>
        <w:t>Abu Sakhrah narrated that Abu Ash-Sha'tha' said:"A man left the Masjid after the call to prayer had been given, and Abu Hurairah said: 'This man has indeed disobeyed Abu Al-Qasim (S.A.W).'"</w:t>
      </w:r>
    </w:p>
    <w:p>
      <w:pPr/>
      <w:r>
        <w:t>أَخْبَرَنَا أَحْمَدُ بْنُ عُثْمَانَ بْنِ حَكِيمٍ، قَالَ حَدَّثَنَا جَعْفَرُ بْنُ عَوْنٍ، عَنْ أَبِي عُمَيْسٍ، قَالَ أَخْبَرَنَا أَبُو صَخْرَةَ، عَنْ أَبِي الشَّعْثَاءِ، قَالَ خَرَجَ رَجُلٌ مِنَ الْمَسْجِدِ بَعْدَ مَا نُودِيَ بِالصَّلاَةِ فَقَالَ أَبُو هُرَيْرَةَ أَمَّا هَذَا فَقَدْ عَصَى أَبَا الْقَاسِمِ صلى الله عليه وسلم ‏.‏</w:t>
      </w:r>
    </w:p>
    <w:p>
      <w:pPr/>
      <w:r>
        <w:t>Grade: Sahih (Darussalam)Reference : Sunan an-Nasa'i 684In-book reference : Book 7, Hadith 59English translation : Vol. 1, Book 7, Hadith 685Report Error | Share | Copy ▼</w:t>
      </w:r>
    </w:p>
    <w:p>
      <w:r>
        <w:t>----------------------------------------</w:t>
      </w:r>
    </w:p>
    <w:p>
      <w:pPr/>
      <w:r>
        <w:t>It was narrated that 'Aishah said:"Between the time when he finished 'Isha' prayer and Fajr, the Prophet (S.A.W) used to pray eleven Rak'ahs, saying the Taslim after each two Rak'ahs, then praying Witr as one Rak'ah. He would prostrate for as long as it takes one of you to recite fifty verses, then he would raise his head. When the Mu'adhdhin finished the call to Fajr prayer and he could see the dawn, he would pray two brief Rak'ahs, then he would go out with him." Some of these narrators (Ibn Abi Dhi'b, Yunus and 'Amr bin Al-Harith) added some phrases not mentioned by the others in the Hadith.</w:t>
      </w:r>
    </w:p>
    <w:p>
      <w:pPr/>
      <w:r>
        <w:t>أَخْبَرَنَا أَحْمَدُ بْنُ عَمْرِو بْنِ السَّرْحِ، قَالَ أَنْبَأَنَا ابْنُ وَهْبٍ، قَالَ أَخْبَرَنِي ابْنُ أَبِي ذِئْبٍ، وَيُونُسُ، وَعَمْرُو بْنُ الْحَارِثِ، أَنَّ ابْنَ شِهَابٍ، أَخْبَرَهُمْ عَنْ عُرْوَةَ، عَنْ عَائِشَةَ، قَالَتْ كَانَ النَّبِيُّ صلى الله عليه وسلم يُصَلِّي فِيمَا بَيْنَ أَنْ يَفْرُغَ مِنْ صَلاَةِ الْعِشَاءِ إِلَى الْفَجْرِ إِحْدَى عَشْرَةَ رَكْعَةً يُسَلِّمُ بَيْنَ كُلِّ رَكْعَتَيْنِ وَيُوتِرُ بِوَاحِدَةٍ وَيَسْجُدُ سَجْدَةً قَدْرَ مَا يَقْرَأُ أَحَدُكُمْ خَمْسِينَ آيَةً ثُمَّ يَرْفَعُ رَأْسَهُ فَإِذَا سَكَتَ الْمُؤَذِّنُ مِنْ صَلاَةِ الْفَجْرِ وَتَبَيَّنَ لَهُ الْفَجْرُ رَكَعَ رَكْعَتَيْنِ خَفِيفَتَيْنِ ثُمَّ اضْطَجَعَ عَلَى شِقِّهِ الأَيْمَنِ حَتَّى يَأْتِيَهُ الْمُؤَذِّنُ بِالإِقَامَةِ فَيَخْرُجُ مَعَهُ وَبَعْضُهُمْ يَزِيدُ عَلَى بَعْضٍ فِي الْحَدِيثِ ‏.‏</w:t>
      </w:r>
    </w:p>
    <w:p>
      <w:pPr/>
      <w:r>
        <w:t>Grade: Sahih (Darussalam)Reference : Sunan an-Nasa'i 685In-book reference : Book 7, Hadith 60English translation : Vol. 1, Book 7, Hadith 686Report Error | Share | Copy ▼</w:t>
      </w:r>
    </w:p>
    <w:p>
      <w:r>
        <w:t>----------------------------------------</w:t>
      </w:r>
    </w:p>
    <w:p>
      <w:pPr/>
      <w:r>
        <w:t>It was narrated from Makhramah bin Sulaiman that Kuraib - the freed slave of Ibn 'Abbas - told him:"I asked Ibn 'Abbas: 'How did the Messenger of Allah (S.A.W) pray at night?' He said: 'He prayed eleven Rak'ahs including Witr, then he slept deeply until I could hear him snoring, then Bilal came to him and said: "The prayer, O Messenger of Allah!" Then he got up and prayed two brief Rak'ahs then led the people in prayer, and he did not perform Wudu'.'"</w:t>
      </w:r>
    </w:p>
    <w:p>
      <w:pPr/>
      <w:r>
        <w:t>أَخْبَرَنَا مُحَمَّدُ بْنُ عَبْدِ اللَّهِ بْنِ عَبْدِ الْحَكَمِ، عَنْ شُعَيْبٍ، عَنِ اللَّيْثِ، قَالَ حَدَّثَنَا خَالِدٌ، عَنِ ابْنِ أَبِي هِلاَلٍ، عَنْ مَخْرَمَةَ بْنِ سُلَيْمَانَ، أَنَّ كُرَيْبًا، مَوْلَى ابْنِ عَبَّاسٍ أَخْبَرَهُ قَالَ سَأَلْتُ ابْنَ عَبَّاسٍ قُلْتُ كَيْفَ كَانَتْ صَلاَةُ رَسُولِ اللَّهِ صلى الله عليه وسلم بِاللَّيْلِ فَوَصَفَ أَنَّهُ صَلَّى إِحْدَى عَشْرَةَ رَكْعَةً بِالْوِتْرِ ثُمَّ نَامَ حَتَّى اسْتَثْقَلَ فَرَأَيْتُهُ يَنْفُخُ وَأَتَاهُ بِلاَلٌ فَقَالَ الصَّلاَةُ يَا رَسُولَ اللَّهِ ‏.‏ فَقَامَ فَصَلَّى رَكْعَتَيْنِ وَصَلَّى بِالنَّاسِ وَلَمْ يَتَوَضَّأْ ‏.‏</w:t>
      </w:r>
    </w:p>
    <w:p>
      <w:pPr/>
      <w:r>
        <w:t>Grade: Sahih (Darussalam)Reference : Sunan an-Nasa'i 686In-book reference : Book 7, Hadith 61English translation : Vol. 1, Book 7, Hadith 687Report Error | Share | Copy ▼</w:t>
      </w:r>
    </w:p>
    <w:p>
      <w:r>
        <w:t>----------------------------------------</w:t>
      </w:r>
    </w:p>
    <w:p>
      <w:pPr/>
      <w:r>
        <w:t>It was narrated from 'Abdullah bin Abi Qatadah that his father said:"The Messenger of Allah (S.A.W) said: 'When the Iqamah for prayer is said, do not stand up until you see that I have come out.'"</w:t>
      </w:r>
    </w:p>
    <w:p>
      <w:pPr/>
      <w:r>
        <w:t>أَخْبَرَنَا الْحُسَيْنُ بْنُ حُرَيْثٍ، قَالَ حَدَّثَنَا الْفَضْلُ بْنُ مُوسَى، عَنْ مَعْمَرٍ، عَنْ يَحْيَى بْنِ أَبِي كَثِيرٍ، عَنْ عَبْدِ اللَّهِ بْنِ أَبِي قَتَادَةَ، عَنْ أَبِيهِ، قَالَ قَالَ رَسُولُ اللَّهِ صلى الله عليه وسلم ‏</w:t>
        <w:br/>
        <w:t>"‏ إِذَا أُقِيمَتِ الصَّلاَةُ فَلاَ تَقُومُوا حَتَّى تَرَوْنِي خَرَجْتُ ‏"‏ ‏.‏</w:t>
      </w:r>
    </w:p>
    <w:p>
      <w:pPr/>
      <w:r>
        <w:t>Grade: Sahih (Darussalam)Reference : Sunan an-Nasa'i 687In-book reference : Book 7, Hadith 62English translation : Vol. 1, Book 7, Hadith 688Report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