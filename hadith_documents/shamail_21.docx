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Pillow Of Rasoolullah - Sunnah.com - Sayings and Teachings of Prophet Muhammad (صلى الله عليه و سلم)</w:t>
      </w:r>
    </w:p>
    <w:p>
      <w:pPr/>
      <w:r>
        <w:t>Jabir ibn Samura said:"I saw Allah’s Messenger (Allah bless him and give him peace) leaning on a cushion on his left side.”</w:t>
      </w:r>
    </w:p>
    <w:p>
      <w:pPr/>
      <w:r>
        <w:t>حَدَّثَنَا عَبَّاسُ بْنُ مُحَمَّدٍ الدُّورِيُّ الْبَغْدَادِيُّ، قَالَ‏:‏ حَدَّثَنَا إِسْحَاقُ بْنُ مَنْصُورٍ، عَنِ إِسْرَائِيلَ، عَنْ سِمَاكِ بْنِ حَرْبٍ، عَنْ جَابِرِ بْنِ سَمُرَةَ، قَالَ‏:‏ رَأَيْتُ رَسُولَ اللهِ صلى الله عليه وسلم، مُتَّكِئًا عَلَى وِسَادَةٍ عَلَى يَسَارِهِ‏.‏</w:t>
      </w:r>
    </w:p>
    <w:p>
      <w:pPr/>
      <w:r>
        <w:t>Grade: Sahih Isnād (Zubair `Aliza'i)Reference : Ash-Shama'il Al-Muhammadiyah 129In-book reference : Book 21, Hadith 1Report Error | Share | Copy ▼</w:t>
      </w:r>
    </w:p>
    <w:p>
      <w:r>
        <w:t>----------------------------------------</w:t>
      </w:r>
    </w:p>
    <w:p>
      <w:pPr/>
      <w:r>
        <w:t>'Abd ar-Rahman ibn Abi Bakra reported that his father Abu Bakra said:“Allah’s Messenger said (Allah bless him and give him peace): ‘Should I tell you about the greatest of the major sins?’ They said: ‘Yes indeed, O Messenger of Allah!’ He said: ‘Associating partners with Allah, and recalcitrance against parents.’ Allah’s Messenger (Allah bless him and give him peace) sat down, and he was leaning on a support. He added: '...and false testimony’ or: ‘false speech.’ Allah’s Messenger (Allah bless him and give him peace) went on speaking until we said: ‘If only he would keep silent!”</w:t>
      </w:r>
    </w:p>
    <w:p>
      <w:pPr/>
      <w:r>
        <w:t>حَدَّثَنَا حُمَيْدُ بْنُ مَسْعَدَةَ، قَالَ‏:‏ حَدَّثَنَا بِشْرُ بْنُ الْمُفَضَّلِ، قَالَ‏:‏ حَدَّثَنَا الْجُرَيْرِيُّ، عَنْ عَبْدِ الرَّحْمَنِ بْنِ أَبِي بَكْرَةَ، عَنْ أَبِيهِ، قَالَ‏:‏ قَالَ رَسُولُ اللهِ صلى الله عليه وسلم‏:‏ أَلا أُحَدِّثُكُمْ بِأَكْبَرِ الْكَبَائِرِ‏؟‏ قَالُوا‏:‏ بَلَى يَا رَسُولَ اللهِ قَالَ‏:‏ الإِشْرَاكُ بِاللَّهِ، وَعُقُوقُ الْوَالِدَيْنِ قَالَ‏:‏ وَجَلَسَ رَسُولُ اللهِ صلى الله عليه وسلم، وَكَانَ مُتَّكِئًا، قَالَ‏:‏ وَشَهَادَةُ الزُّورِ، أَوْ قَوْلُ الزُّورِ، قَالَ‏:‏ فَمَا زَالَ رَسُولُ اللهِ صلى الله عليه وسلم، يَقُولُهَا حَتَّى قُلْنَا‏:‏ لَيْتَهُ سَكَتَ‏.‏</w:t>
      </w:r>
    </w:p>
    <w:p>
      <w:pPr/>
      <w:r>
        <w:t>Grade: Sahih (Zubair `Aliza'i)Reference : Ash-Shama'il Al-Muhammadiyah 130In-book reference : Book 21, Hadith 2Report Error | Share | Copy ▼</w:t>
      </w:r>
    </w:p>
    <w:p>
      <w:r>
        <w:t>----------------------------------------</w:t>
      </w:r>
    </w:p>
    <w:p>
      <w:pPr/>
      <w:r>
        <w:t>Abu Juhaifa said:"Allah’s Messenger said (Allah bless him and give him peace):‘As for me, I do not eat while leaning on a support!’”</w:t>
      </w:r>
    </w:p>
    <w:p>
      <w:pPr/>
      <w:r>
        <w:t>حَدَّثَنَا قُتَيْبَةُ بْنُ سَعِيدٍ، قَالَ‏:‏ حَدَّثَنَا شَرِيكٌ، عَنْ عَلِيِّ بْنِ الأَقْمَرِ، عَنْ أَبِي جُحَيْفَةَ، قَالَ‏:‏ قَالَ رَسُولُ اللهِ صلى الله عليه وسلم‏:‏ أَمَّا أَنَا، فَلا آكُلُ مُتَّكِئًا‏.‏</w:t>
      </w:r>
    </w:p>
    <w:p>
      <w:pPr/>
      <w:r>
        <w:t>Grade: Sahih (Zubair `Aliza'i)Reference : Ash-Shama'il Al-Muhammadiyah 131In-book reference : Book 21, Hadith 3Report Error | Share | Copy ▼</w:t>
      </w:r>
    </w:p>
    <w:p>
      <w:r>
        <w:t>----------------------------------------</w:t>
      </w:r>
    </w:p>
    <w:p>
      <w:pPr/>
      <w:r>
        <w:t>Abu Juhaifa said:"Allah’s Messenger said (Allah bless him and give him peace): 'I do not eat while leaning on a support! I do not eat while leaning on a support'!”</w:t>
      </w:r>
    </w:p>
    <w:p>
      <w:pPr/>
      <w:r>
        <w:t>حَدَّثَنَا مُحَمَّدُ بْنُ بَشَّارٍ، قَالَ‏:‏ حَدَّثَنَا عَبْدُ الرَّحْمَنِ بْنُ مَهْدِيٍّ، قَالَ‏:‏ حَدَّثَنَا سُفْيَانُ، عَنْ عَلِيِّ بْنِ الأَقْمَرِ، قَالَ‏:‏ سَمِعْتُ أَبَا جُحَيْفَةَ، يَقُولُ‏:‏ قَالَ رَسُولُ اللهِ صلى الله عليه وسلم‏:‏ لا آكُلُ مُتَّكِئًا‏.‏</w:t>
      </w:r>
    </w:p>
    <w:p>
      <w:pPr/>
      <w:r>
        <w:t>Reference : Ash-Shama'il Al-Muhammadiyah 132In-book reference : Book 21, Hadith 4Report Error | Share | Copy ▼</w:t>
      </w:r>
    </w:p>
    <w:p>
      <w:r>
        <w:t>----------------------------------------</w:t>
      </w:r>
    </w:p>
    <w:p>
      <w:pPr/>
      <w:r>
        <w:t>Jabir ibn Samura said:"I saw Allah’s Messenger (Allah bless him and give him peace) leaning on a cushion.”</w:t>
      </w:r>
    </w:p>
    <w:p>
      <w:pPr/>
      <w:r>
        <w:t>حَدَّثَنَا يُوسُفُ بْنُ عِيسَى، قَالَ‏:‏ حَدَّثَنَا وَكِيعٌ، قَالَ‏:‏ حَدَّثَنَا إِسْرَائِيلُ، عَنْ سِمَاكِ بْنِ حَرْبٍ، عَنْ جَابِرِ بْنِ سَمُرَةَ، قَالَ‏:‏ رَأَيْتُ النَّبِيَّ صلى الله عليه وسلم مُتَّكِئًا عَلَى وِسَادَةٍ،‏.‏</w:t>
      </w:r>
    </w:p>
    <w:p>
      <w:pPr/>
      <w:r>
        <w:t>Grade: Sahih Isnād (Zubair `Aliza'i)Reference : Ash-Shama'il Al-Muhammadiyah 133In-book reference : Book 21, Hadith 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