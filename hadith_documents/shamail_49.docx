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Modesty Of Sayyidina Rasoolullah - Sunnah.com - Sayings and Teachings of Prophet Muhammad (صلى الله عليه و سلم)</w:t>
      </w:r>
    </w:p>
    <w:p>
      <w:pPr/>
      <w:r>
        <w:t>Abu Sa'id al-Khudri said:"He (Allah bless him and give him peace) was more bashful than the virgin in her boudoir, and when he disapproved of something, we knew it from the expression on his face.”</w:t>
      </w:r>
    </w:p>
    <w:p>
      <w:pPr/>
      <w:r>
        <w:t>حَدَّثَنَا مَحْمُودُ بْنُ غَيْلانَ، قَالَ‏:‏ حَدَّثَنَا أَبُو دَاوُدَ، قَالَ‏:‏ حَدَّثَنَا شُعْبَةُ، عَنْ قَتَادَةَ، قَالَ‏:‏ سَمِعْتُ عَبْدَ اللهِ بْنَ أَبِي عُتْبَةَ، يُحَدِّثُ عَنْ أَبِي سَعِيدٍ الْخُدْرِيِّ، قَالَ‏:‏ كَانَ النَّبِيُّ صلى الله عليه وسلم أَشدَّ حَيَاءً مِنَ الْعَذرَاءِ فِي خِدْرِهَا، وَكَانَ إِذَا كَرِهَ شَيْئًا عَرَفْنَاهُ فِي وَجْهِهِ‏.‏</w:t>
      </w:r>
    </w:p>
    <w:p>
      <w:pPr/>
      <w:r>
        <w:t>Grade: Sahih Isnād (Zubair `Aliza'i)Reference : Ash-Shama'il Al-Muhammadiyah 357In-book reference : Book 49, Hadith 1Report Error | Share | Copy ▼</w:t>
      </w:r>
    </w:p>
    <w:p>
      <w:r>
        <w:t>----------------------------------------</w:t>
      </w:r>
    </w:p>
    <w:p>
      <w:pPr/>
      <w:r>
        <w:t>'A’isha said:“I never looked at the private parts of Allah’s Messenger (Allah bless him and give him peace).” (Or she said: “I never saw the private parts of Allah’s Messenger (Allah bless him and give him peace).”</w:t>
      </w:r>
    </w:p>
    <w:p>
      <w:pPr/>
      <w:r>
        <w:t>حَدَّثَنَا مَحْمُودُ بْنُ غَيْلانَ، قَالَ‏:‏ حَدَّثَنَا وَكِيعٌ، قَالَ‏:‏ حَدَّثَنَا سُفْيَانُ، عَنْ مَنْصُورٍ، عَنْ مُوسَى بْنِ عَبْدِ اللهِ بْنِ يَزِيدَ الْخَطْمِيِّ، عَنْ مَوْلًى لِعَائِشَةَ، قَالَ‏:‏ قَالَتْ عَائِشَةُ‏:‏ مَا نَظَرْتُ إِلَى فَرْجِ رَسُولِ اللهِ صلى الله عليه وسلم أَوْ قَالَتْ‏:‏ مَا رَأَيْتُ فَرْجَ رَسُولِ اللهِ صلى الله عليه وسلم قَطُّ‏.‏</w:t>
      </w:r>
    </w:p>
    <w:p>
      <w:pPr/>
      <w:r>
        <w:t>Grade: Da'if Isnād (Zubair `Aliza'i)Reference : Ash-Shama'il Al-Muhammadiyah 358In-book reference : Book 49, Hadith 2Report Error | Share | Copy ▼</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