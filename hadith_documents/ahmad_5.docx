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Musnad 'Ali Ibn Abi Talib - Sunnah.com - Sayings and Teachings of Prophet Muhammad (صلى الله عليه و سلم)</w:t>
      </w:r>
    </w:p>
    <w:p>
      <w:pPr/>
      <w:r>
        <w:t>It was narrated that `Ali bin Abi Talib (رضي الله عنه) said:The Messenger of Allah (ﷺ) stood in `Arafah and said: `This is the place of standing and all of `Arafah is a place of standing.` He moved on when the sun set, then he put Usamah behind him (on his mount) and moved on at a measured pace on his camel, and the people started rushing right and left. He turned to them and said: `Calmly, O people.” Then he came to Jam` and led them in praying two prayers, Maghrib and `Isha`. Then he stayed all night until morning came, then he came to Quzah and stood at Quzah, and said: `This is the place of standing and all of Jam` is a place of standing.” Then he moved on until he came to Muhassir, where he stood, then he struck his she-camel and she trotted until he crossed the valley, then he reined her in. Then he put al-Fadl behind him (on his mount) and carried on until he came to the Jamrah. He stoned it, then he came to the place of sacrifice and said: `This is the place of sacrifice and all of Mina is a place of sacrifice.` He [the narrator] said: A young woman of Khath’am asked him: My father is an old man and has become senile; he has lived until Allah made Hajj obligatory, Will it be acceptable if I perform Hajj on his behalf? He said: `Yes; perform Hajj on behalf of your father.` And he twisted al Fadl`s neck (to turn his face away). Al-`Abbas said to him: O Messenger of Allah, why did you twist the neck of your cousin? He said: `I saw a young man and a young woman and I was not certain that they would be safe from the Shaitan.` Then a man came to him and said: O Messenger of Allah, I shaved my head before offering a sacrifice. He said: “Offer your sacrifice, there is no problem.” Then another man came to him and said: O Messenger of Allah, I did tawafal-ifadah before shaving my head. He said: “Shave your head or cut your hair, there is no problem.` Then he came to the Ka`bah and circumambulated it, then he came to Zamzam and said: `O Banu ‘Abdul-Muttalib, it is your right to draw water for pilgrims. Were it not that the people would overwhelm you, I would have drawn water myself.`</w:t>
      </w:r>
    </w:p>
    <w:p>
      <w:pPr/>
      <w:r>
        <w:t>حَدَّثَنَا أَبُو أَحْمَدَ، مُحَمَّدُ بْنُ عَبْدِ اللَّهِ بْنِ الزُّبَيْرِ حَدَّثَنَا سُفْيَانُ، عَنْ عَبْدِ الرَّحْمَنِ بْنِ الْحَارِثِ بْنِ عَيَّاشِ بْنِ أَبِي رَبِيعَةَ، عَنْ زَيْدِ بْنِ عَلِيٍّ، عَنْ أَبِيهِ، عَنْ عُبَيْدِ اللَّهِ بْنِ أَبِي رَافِعٍ، عَنْ عَلِيِّ بْنِ أَبِي طَالِبٍ، رَضِيَ اللَّهُ عَنْهُ قَالَ وَقَفَ رَسُولُ اللَّهِ صَلَّى اللَّهُ عَلَيْهِ وَسَلَّمَ بِعَرَفَةَ فَقَالَ هَذَا الْمَوْقِفُ وَعَرَفَةُ كُلُّهَا مَوْقِفٌ وَأَفَاضَ حِينَ غَابَتْ الشَّمْسُ ثُمَّ أَرْدَفَ أُسَامَةَ فَجَعَلَ يُعْنِقُ عَلَى بَعِيرِهِ وَالنَّاسُ يَضْرِبُونَ يَمِينًا وَشِمَالًا يَلْتَفِتُ إِلَيْهِمْ وَيَقُولُ السَّكِينَةَ أَيُّهَا النَّاسُ ثُمَّ أَتَى جَمْعًا فَصَلَّى بِهِمْ الصَّلَاتَيْنِ الْمَغْرِبَ وَالْعِشَاءَ ثُمَّ بَاتَ حَتَّى أَصْبَحَ ثُمَّ أَتَى قُزَحَ فَوَقَفَ عَلَى قُزَحَ فَقَالَ هَذَا الْمَوْقِفُ وَجَمْعٌ كُلُّهَا مَوْقِفٌ ثُمَّ سَارَ حَتَّى أَتَى مُحَسِّرًا فَوَقَفَ عَلَيْهِ فَقَرَعَ نَاقَتَهُ فَخَبَّتْ حَتَّى جَازَ الْوَادِيَ ثُمَّ حَبَسَهَا ثُمَّ أَرْدَفَ الْفَضْلَ وَسَارَ حَتَّى أَتَى الْجَمْرَةَ فَرَمَاهَا ثُمَّ أَتَى الْمَنْحَرَ فَقَالَ هَذَا الْمَنْحَرُ وَمِنًى كُلُّهَا مَنْحَرٌ قَالَ وَاسْتَفْتَتْهُ جَارِيَةٌ شَابَّةٌ مِنْ خَثْعَمَ فَقَالَتْ إِنَّ أَبِي شَيْخٌ كَبِيرٌ قَدْ أَفْنَدَ وَقَدْ أَدْرَكَتْهُ فَرِيضَةُ اللَّهِ فِي الْحَجِّ فَهَلْ يُجْزِئُ عَنْهُ أَنْ أُؤَدِّيَ عَنْهُ قَالَ نَعَمْ فَأَدِّي عَنْ أَبِيكِ قَالَ وَقَدْ لَوَى عُنُقَ الْفَضْلِ فَقَالَ لَهُ الْعَبَّاسُ يَا رَسُولَ اللَّهِ لِمَ لَوَيْتَ عُنُقَ ابْنِ عَمِّكَ قَالَ رَأَيْتُ شَابًّا وَشَابَّةً فَلَمْ آمَنْ الشَّيْطَانَ عَلَيْهِمَا قَالَ ثُمَّ جَاءَهُ رَجُلٌ فَقَالَ يَا رَسُولَ اللَّهِ حَلَقْتُ قَبْلَ أَنْ أَنْحَرَ قَالَ انْحَرْ وَلَا حَرَجَ ثُمَّ أَتَاهُ آخَرُ فَقَالَ يَا رَسُولَ اللَّهِ إِنِّي أَفَضْتُ قَبْلَ أَنْ أَحْلِقَ قَالَ احْلِقْ أَوْ قَصِّرْ وَلَا حَرَجَ ثُمَّ أَتَى الْبَيْتَ فَطَافَ بِهِ ثُمَّ أَتَى زَمْزَمَ فَقَالَ يَا بَنِي عَبْدِ الْمُطَّلِبِ سِقَايَتَكُمْ وَلَوْلَا أَنْ يَغْلِبَكُمْ النَّاسُ عَلَيْهَا لَنَزَعْتُ بِهَا‏.‏</w:t>
      </w:r>
    </w:p>
    <w:p>
      <w:pPr/>
      <w:r>
        <w:t>Grade: Lts isnad is Hasan] (Darussalam)Reference : Musnad Ahmad 562In-book reference : Book 5, Hadith 1Report Error | Share | Copy ▼</w:t>
      </w:r>
    </w:p>
    <w:p>
      <w:r>
        <w:t>----------------------------------------</w:t>
      </w:r>
    </w:p>
    <w:p>
      <w:pPr/>
      <w:r>
        <w:t>It was narrated that ‘Ali (رضي الله عنه) said:The Messenger of Allah (ﷺ) said: `The urine of a boy is to be sprinkled with water and the urine of a girl is to be washed.` Qatadah said: That is if they are not yet eating solid food; if they are eating solid food then their urine is to be washed in both cases.</w:t>
      </w:r>
    </w:p>
    <w:p>
      <w:pPr/>
      <w:r>
        <w:t>حَدَّثَنَا عَبْدُ الصَّمَدِ بْنُ عَبْدِ الْوَارِثِ، حَدَّثَنَا هِشَامٌ، عَنْ قَتَادَةَ، عَنْ أَبِي حَرْبِ بْنِ أَبِي الْأَسْوَدِ، عَنْ أَبِيهِ، عَنْ عَلِيٍّ، رَضِيَ اللَّهُ عَنْهُ قَالَ قَالَ رَسُولُ اللَّهِ صَلَّى اللَّهُ عَلَيْهِ وَسَلَّمَ بَوْلُ الْغُلَامِ يُنْضَحُ عَلَيْهِ وَبَوْلُ الْجَارِيَةِ يُغْسَلُ قَالَ قَتَادَةُ هَذَا مَا لَمْ يَطْعَمَا فَإِذَا طَعِمَا غُسِلَ بَوْلُهُمَا‏.‏</w:t>
      </w:r>
    </w:p>
    <w:p>
      <w:pPr/>
      <w:r>
        <w:t>Grade: Sahih (Darussalam) [] (Darussalam)Reference : Musnad Ahmad 563In-book reference : Book 5, Hadith 2Report Error | Share | Copy ▼</w:t>
      </w:r>
    </w:p>
    <w:p>
      <w:r>
        <w:t>----------------------------------------</w:t>
      </w:r>
    </w:p>
    <w:p>
      <w:pPr/>
      <w:r>
        <w:t>It was narrated from ‘Ubaidullah bin Abi Rafi’, the freed slave of the Messenger of Allah (ﷺ) , from `Ali bin Abi Talib (رضي الله عنه), that The Messenger of Allah (ﷺ) stood in `Arafah with Usamah bin Zaid riding behind him, and said:`This is the place of standing, and all of `Arafah is a place of standing.` Then he moved on at an unhurried pace, and the people started rushing right and left. He turned to them and said: `Calmly, O, people; calmly, O people.` Then he came to al-Muzdalifah between the two prayers, then he stood in al-Muzdalifah and he stood at Quzah, with al-Fadl bin Abbas riding behind him, and he said: “This is the place of standing and all of Muzdalifah is a place of standing.” Then he moved on at an unhurried pace and the people started rushing right and left. He turned to them and said: `Calmly, calmly, O people.” He came to Muhassir and struck his mount, and it trotted until he left (the valley) then he resumed his original pace until he (came and) stoned the Jamrah. Then he went to the place of sacrifice and said: `This is the place of sacrifice and all of Mina is a place of sacrifice.” Then a young woman from Khath`am came and said: My father is an old man and has become senile; he has lived until Allah made Hajj obligatory, but he cannot do it. Will it be acceptable if i perform Hajj on his behalf? The Messenger of Allah (ﷺ) said: “Yes”. And he started turning the face of al-Fadl bin al-`Abbas away from her. Then a man came to him and said: I stoned the jamrah and did tawafal-ifadah and put on my ordinary clothes, but I did not shave my head. He said: `No problem, go ahead and shave your head.” Then another man came to him and said: I stoned the Jamrah and shaved my head and put on my ordinary clothes, but I did not offer the sacrifice. He said: “No problem, go ahead and offer the sacrifice.” Then the Messenger of Allah (ﷺ) did tawafal-ifadah, then he called for a bucket of Zamzam water and drank from it and did wudoo’. Then he said: “Draw water, O Banu `Abdul-Muttalib, Were it not that you would be overwhelmed, I would have drawn water myself.” Al-`Abbas said: O Messenger of Allah (ﷺ), why did I see you turning your cousin`s face away? He said: `I saw a young man and a young woman and I feared that the Shaitan might tempt them.”</w:t>
      </w:r>
    </w:p>
    <w:p>
      <w:pPr/>
      <w:r>
        <w:t>حَدَّثَنَا عَبْد اللَّهِ بْن أَحْمَد، قَالَ حَدَّثَنِي أَحْمَدُ بْنُ عَبْدَةَ الْبَصْرِيُّ، حَدَّثَنَا الْمُغِيرَةُ بْنُ عَبْدِ الرَّحْمَنِ بْنِ الْحَارِثِ الْمَخْزُومِيُّ، حَدَّثَنِي أَبِي عَبْدُ الرَّحْمَنِ بْنُ الْحَارِثِ، عَنْ زَيْدِ بْنِ عَلِيِّ بْنِ حُسَيْنِ بْنِ عَلِيٍّ، عَنْ أَبِيهِ، عَلِيِّ بْنِ حُسَيْنٍ عَنْ عُبَيْدِ اللَّهِ بْنِ أَبِي رَافِعٍ، مَوْلَى رَسُولِ اللَّهِ صَلَّى اللَّهُ عَلَيْهِ وَسَلَّمَ عَنْ عَلِيِّ بْنِ أَبِي طَالِبٍ رَضِيَ اللَّهُ عَنْهُ أَنَّ النَّبِيَّ صَلَّى اللَّهُ عَلَيْهِ وَسَلَّمَ وَقَفَ بِعَرَفَةَ وَهُوَ مُرْدِفٌ أُسَامَةَ بْنَ زَيْدٍ فَقَالَ هَذَا الْمَوْقِفُ وَكُلُّ عَرَفَةَ مَوْقِفٌ ثُمَّ دَفَعَ يَسِيرُ الْعَنَقَ وَجَعَلَ النَّاسُ يَضْرِبُونَ يَمِينًا وَشِمَالًا وَهُوَ يَلْتَفِتُ وَيَقُولُ السَّكِينَةَ أَيُّهَا النَّاسُ السَّكِينَةَ أَيُّهَا النَّاسُ حَتَّى جَاءَ الْمُزْدَلِفَةَ وَجَمَعَ بَيْنَ الصَّلَاتَيْنِ ثُمَّ وَقَفَ بِالْمُزْدَلِفَةِ فَوَقَفَ عَلَى قُزَحَ وَأَرْدَفَ الْفَضْلَ بْنَ عَبَّاسٍ وَقَالَ هَذَا الْمَوْقِفُ وَكُلُّ الْمُزْدَلِفَةِ مَوْقِفٌ ثُمَّ دَفَعَ وَجَعَلَ يَسِيرُ الْعَنَقَ وَالنَّاسُ يَضْرِبُونَ يَمِينًا وَشِمَالًا وَهُوَ يَلْتَفِتُ وَيَقُولُ السَّكِينَةَ السَّكِينَةَ أَيُّهَا النَّاسُ حَتَّى جَاءَ مُحَسِّرًا فَقَرَعَ رَاحِلَتَهُ فَخَبَّتْ حَتَّى خَرَجَ ثُمَّ عَادَ لِسَيْرِهِ الْأَوَّلِ حَتَّى رَمَى الْجَمْرَةَ ثُمَّ جَاءَ الْمَنْحَرَ فَقَالَ هَذَا الْمَنْحَرُ وَكُلُّ مِنًى مَنْحَرٌ ثُمَّ جَاءَتْهُ امْرَأَةٌ شَابَّةٌ مِنْ خَثْعَمَ فَقَالَتْ إِنَّ أَبِي شَيْخٌ كَبِيرٌ وَقَدْ أَفْنَدَ وَأَدْرَكَتْهُ فَرِيضَةُ اللَّهِ فِي الْحَجِّ وَلَا يَسْتَطِيعُ أَدَاءَهَا فَيُجْزِئُ عَنْهُ أَنْ أُؤَدِّيَهَا عَنْهُ قَالَ رَسُولُ اللَّهِ صَلَّى اللَّهُ عَلَيْهِ وَسَلَّمَ نَعَمْ وَجَعَلَ يَصْرِفُ وَجْهَ الْفَضْلِ بْنِ الْعَبَّاسِ عَنْهَا ثُمَّ أَتَاهُ رَجُلٌ فَقَالَ إِنِّي رَمَيْتُ الْجَمْرَةَ وَأَفَضْتُ وَلَبِسْتُ وَلَمْ أَحْلِقْ قَالَ فَلَا حَرَجَ فَاحْلِقْ ثُمَّ أَتَاهُ رَجُلٌ آخَرُ فَقَالَ إِنِّي رَمَيْتُ وَحَلَقْتُ وَلَبِسْتُ وَلَمْ أَنْحَرْ فَقَالَ لَا حَرَجَ فَانْحَرْ ثُمَّ أَفَاضَ رَسُولُ اللَّهِ صَلَّى اللَّهُ عَلَيْهِ وَسَلَّمَ فَدَعَا بِسَجْلٍ مِنْ مَاءِ زَمْزَمَ فَشَرِبَ مِنْهُ وَتَوَضَّأَ ثُمَّ قَالَ انْزِعُوا يَا بَنِي عَبْدِ الْمُطَّلِبِ فَلَوْلَا أَنْ تُغْلَبُوا عَلَيْهَا لَنَزَعْتُ قَالَ الْعَبَّاسُ يَا رَسُولَ اللَّهِ إِنِّي رَأَيْتُكَ تَصْرِفُ وَجْهَ ابْنِ أَخِيكَ قَالَ إِنِّي رَأَيْتُ غُلَامًا شَابًّا وَجَارِيَةً شَابَّةً فَخَشِيتُ عَلَيْهِمَا الشَّيْطَانَ‏.‏</w:t>
      </w:r>
    </w:p>
    <w:p>
      <w:pPr/>
      <w:r>
        <w:t>Grade: Lts isnad is Hasan] (Darussalam)Reference : Musnad Ahmad 564In-book reference : Book 5, Hadith 3Report Error | Share | Copy ▼</w:t>
      </w:r>
    </w:p>
    <w:p>
      <w:r>
        <w:t>----------------------------------------</w:t>
      </w:r>
    </w:p>
    <w:p>
      <w:pPr/>
      <w:r>
        <w:t>It was narrated that ‘Ali (رضي الله عنه) said:When the Messenger of Allah (ﷺ) recited ruqyah for a sick person, said: “Remove the hardship and suffering. Lord of mankind, and grant healing, for You are the Healer and there is no healing except Your healing; (grant) healing which does not leave any sickness behind.`</w:t>
      </w:r>
    </w:p>
    <w:p>
      <w:pPr/>
      <w:r>
        <w:t>حَدَّثَنَا أَبُو سَعِيدٍ، مَوْلَى بَنِي هَاشِمٍ حَدَّثَنَا إِسْرَائِيلُ، حَدَّثَنَا أَبُو إِسْحَاقَ، عَنِ الْحَارِثِ، عَنْ عَلِيٍّ، قَالَ كَانَ رَسُولُ اللَّهِ صَلَّى اللَّهُ عَلَيْهِ وَسَلَّمَ إِذَا عَوَّذَ مَرِيضًا قَالَ أَذْهِبْ الْبَاسَ رَبَّ النَّاسِ اشْفِ أَنْتَ الشَّافِي لَا شِفَاءَ إِلَّا شِفَاؤُكَ شِفَاءً لَا يُغَادِرُ سَقَمًا‏.‏</w:t>
      </w:r>
    </w:p>
    <w:p>
      <w:pPr/>
      <w:r>
        <w:t>Grade: Sahih because of corroborating evidence; this is a Da'if (weak) isnad because of the weakness of Al-Harith Al-A'war] (Darussalam)Reference : Musnad Ahmad 565In-book reference : Book 5, Hadith 4Report Error | Share | Copy ▼</w:t>
      </w:r>
    </w:p>
    <w:p>
      <w:r>
        <w:t>----------------------------------------</w:t>
      </w:r>
    </w:p>
    <w:p>
      <w:pPr/>
      <w:r>
        <w:t>It was narrated that ‘Ali (رضي الله عنه) said:The Messenger of Allah (ﷺ) said: `If I were to appoint anyone to a position of authority without consulting the believers, I would have appointed Ibn Umm `Abd (Abdullah bin Mas`ood).`</w:t>
      </w:r>
    </w:p>
    <w:p>
      <w:pPr/>
      <w:r>
        <w:t>حَدَّثَنَا أَبُو سَعِيدٍ، حَدَّثَنَا إِسْرَائِيلُ، حَدَّثَنَا أَبُو إِسْحَاقَ، عَنِ الْحَارِثِ، عَنْ عَلِيٍّ، قَالَ قَالَ رَسُولُ اللَّهِ صَلَّى اللَّهُ عَلَيْهِ وَسَلَّمَ لَوْ كُنْتُ مُؤَمِّرًا أَحَدًا دُونَ مَشُورَةِ الْمُؤْمِنِينَ لَأَمَّرْتُ ابْنَ أُمِّ عَبْدٍ‏.‏</w:t>
      </w:r>
    </w:p>
    <w:p>
      <w:pPr/>
      <w:r>
        <w:t>Grade: Da'if (Darussalam) because of the weakness of Al-Harith Al-A'war] (Darussalam)Reference : Musnad Ahmad 566In-book reference : Book 5, Hadith 5Report Error | Share | Copy ▼</w:t>
      </w:r>
    </w:p>
    <w:p>
      <w:r>
        <w:t>----------------------------------------</w:t>
      </w:r>
    </w:p>
    <w:p>
      <w:pPr/>
      <w:r>
        <w:t>It was narrated from `Amr bin Sulaim that his mother said:Whilst we were in Mina, I saw `Ali bin Abi Talib (رضي الله عنه) say: The Messenger of Allah (ﷺ) said: “These days are for eating and drinking, so no one should fast these days.” And he went around to the people on his camel, shouting that,</w:t>
      </w:r>
    </w:p>
    <w:p>
      <w:pPr/>
      <w:r>
        <w:t>حَدَّثَنَا أَبُو سَعِيدٍ، حَدَّثَنَا سَعِيدُ بْنُ سَلَمَةَ بْنِ أَبِي الْحُسَامِ، مَدَنِيٌّ مَوْلًى لِآلِ عُمَرَ حَدَّثَنَا يَزِيدُ بْنُ عَبْدِ اللَّهِ، عَنْ عَبْدِ اللَّهِ بْنِ أَبِي سَلَمَةَ، عَنْ عَمْرِو بْنِ سُلَيْمٍ، عَنْ أُمِّهِ، قَالَتْ بَيْنَمَا نَحْنُ بِمِنًى إِذَا عَلِيُّ بْنُ أَبِي طَالِبٍ رَضِيَ اللَّهُ عَنْهُ يَقُولُ إِنَّ رَسُولَ اللَّهِ صَلَّى اللَّهُ عَلَيْهِ وَسَلَّمَ قَالَ إِنَّ هَذِهِ أَيَّامُ أَكْلٍ وَشُرْبٍ فَلَا يَصُومُهَا أَحَدٌ وَاتَّبَعَ النَّاسَ عَلَى جَمَلِهِ يَصْرُخُ بِذَلِكَ‏.‏</w:t>
      </w:r>
    </w:p>
    <w:p>
      <w:pPr/>
      <w:r>
        <w:t>Grade: Sahih hadeeth] (Darussalam)Reference : Musnad Ahmad 567In-book reference : Book 5, Hadith 6Report Error | Share | Copy ▼</w:t>
      </w:r>
    </w:p>
    <w:p>
      <w:r>
        <w:t>----------------------------------------</w:t>
      </w:r>
    </w:p>
    <w:p>
      <w:pPr/>
      <w:r>
        <w:t>It was narrated that ‘Ali (رضي الله عنه) said, attributing it to the Prophet (ﷺ):“Whoever tells a lie about his dream will be commanded to tie a grain of barley on the Day of Resurrection.`</w:t>
      </w:r>
    </w:p>
    <w:p>
      <w:pPr/>
      <w:r>
        <w:t>حَدَّثَنَا أَبُو سَعِيدٍ، حَدَّثَنَا إِسْرَائِيلُ، حَدَّثَنَا عَبْدُ الْأَعْلَى، عَنْ أَبِي عَبْدِ الرَّحْمَنِ، عَنْ عَلِيٍّ، رَضِيَ اللَّهُ عَنْهُ وَرَفَعَهُ قَالَ مَنْ كَذَبَ فِي حُلْمِهِ كُلِّفَ عَقْدَ شَعِيرَةٍ يَوْمَ الْقِيَامَةِ‏.‏</w:t>
      </w:r>
    </w:p>
    <w:p>
      <w:pPr/>
      <w:r>
        <w:t>Grade: Sahih because of corroborating evidence; this is a da'eef isnad because of the weakness of Abdul-A'la] (Darussalam)Reference : Musnad Ahmad 568In-book reference : Book 5, Hadith 7Report Error | Share | Copy ▼</w:t>
      </w:r>
    </w:p>
    <w:p>
      <w:r>
        <w:t>----------------------------------------</w:t>
      </w:r>
    </w:p>
    <w:p>
      <w:pPr/>
      <w:r>
        <w:t>It was narrated that ‘Ali (رضي الله عنه) said:The Messenger of Allah (ﷺ)  used to pray the two rak`ahs of Fajr when the iqamah was given.</w:t>
      </w:r>
    </w:p>
    <w:p>
      <w:pPr/>
      <w:r>
        <w:t>حَدَّثَنَا أَبُو سَعِيدٍ، وَحُسَيْنُ بْنُ مُحَمَّدٍ، قَالَا حَدَّثَنَا إِسْرَائِيلُ، عَنْ أَبِي إِسْحَاقَ، عَنِ الْحَارِثِ، عَنْ عَلِيٍّ، رَضِيَ اللَّهُ عَنْهُ قَالَ كَانَ رَسُولُ اللَّهِ صَلَّى اللَّهُ عَلَيْهِ وَسَلَّمَ يُصَلِّي رَكْعَتَيْ الْفَجْرِ عِنْدَ الْإِقَامَةِ‏.‏</w:t>
      </w:r>
    </w:p>
    <w:p>
      <w:pPr/>
      <w:r>
        <w:t>Grade: Da'if (Darussalam) because of weakness of Al-Harith] (Darussalam)Reference : Musnad Ahmad 569In-book reference : Book 5, Hadith 8Report Error | Share | Copy ▼</w:t>
      </w:r>
    </w:p>
    <w:p>
      <w:r>
        <w:t>----------------------------------------</w:t>
      </w:r>
    </w:p>
    <w:p>
      <w:pPr/>
      <w:r>
        <w:t>It was narrated that `Abdullah bin Nujayy said:`Ali said: There was a time before dawn when I would ask to enter upon the Messenger of Allah (ﷺ). If he was praying, he would say Subhan Allah to me, and that was my permission to enter; if he was not praying, he would give me permission to enter.</w:t>
      </w:r>
    </w:p>
    <w:p>
      <w:pPr/>
      <w:r>
        <w:t>حَدَّثَنَا أَبُو سَعِيدٍ، حَدَّثَنَا عَبْدُ الْوَاحِدِ بْنُ زِيَادٍ الثَّقَفِيُّ، حَدَّثَنَا عُمَارَةُ بْنُ الْقَعْقَاعِ، عَنِ الْحَارِثِ بْنِ يَزِيدَ الْعُكْلِيِّ، عَنْ أَبِي زُرْعَةَ، عَنْ عَبْدِ اللَّهِ بْنِ نُجَيٍّ، قَالَ قَالَ عَلِيٌّ كَانَتْ لِي سَاعَةٌ مِنْ السَّحَرِ أَدْخُلُ فِيهَا عَلَى رَسُولِ اللَّهِ صَلَّى اللَّهُ عَلَيْهِ وَسَلَّمَ فَإِنْ كَانَ قَائِمًا يُصَلِّي سَبَّحَ بِي فَكَانَ ذَاكَ إِذْنُهُ لِي وَإِنْ لَمْ يَكُنْ يُصَلِّي أَذِنَ لِي‏.‏</w:t>
      </w:r>
    </w:p>
    <w:p>
      <w:pPr/>
      <w:r>
        <w:t>Grade: Da'if] (Darussalam)Reference : Musnad Ahmad 570In-book reference : Book 5, Hadith 9Report Error | Share | Copy ▼</w:t>
      </w:r>
    </w:p>
    <w:p>
      <w:r>
        <w:t>----------------------------------------</w:t>
      </w:r>
    </w:p>
    <w:p>
      <w:pPr/>
      <w:r>
        <w:t>It was narrated from `Ali bin Husain that his father said:I heard ‘Ali say: The Messenger of Allah (ﷺ) came to me when Fatimah and I were sleeping, and that was at the time before dawn. He stood at the door and said, “Why don`t you get up and pray?` I answered him: O Messenger of Allah (ﷺ), our souls are in the hand of Allah and if He wills. He will wake us up. The Messenger of Allah (ﷺ) went back and did not say anything else (to me), but I heard him, as he was leaving strike his hand against his thigh and say: “But, man is ever more quarrelsome than anything` [al-Kahf 18:54].</w:t>
      </w:r>
    </w:p>
    <w:p>
      <w:pPr/>
      <w:r>
        <w:t>حَدَّثَنَا عَبْد اللَّهِ، حَدَّثَنَا إِسْمَاعِيلُ بْنُ عُبَيْدِ بْنِ أَبِي كَرِيمَةَ الْحَرَّانِيُّ، حَدَّثَنَا مُحَمَّدُ بْنُ سَلَمَةَ، عَنْ أَبِي عَبْدِ الرَّحِيمِ، عَنْ زَيْدِ بْنِ أَبِي أُنَيْسَةَ، عَنِ الزُّهْرِيِّ، عَنْ عَلِيِّ بْنِ حُسَيْنٍ، عَنْ أَبِيهِ، قَالَ سَمِعْتُ عَلِيًّا، يَقُولُ أَتَانِي رَسُولُ اللَّهِ صَلَّى اللَّهُ عَلَيْهِ وَسَلَّمَ وَأَنَا نَائِمٌ وَفَاطِمَةُ وَذَلِكَ مِنْ السَّحَرِ حَتَّى قَامَ عَلَى الْبَابِ فَقَالَ أَلَا تُصَلُّونَ فَقُلْتُ مُجِيبًا لَهُ يَا رَسُولَ اللَّهِ إِنَّمَا نُفُوسُنَا بِيَدِ اللَّهِ فَإِذَا شَاءَ أَنْ يَبْعَثَنَا قَالَ فَرَجَعَ رَسُولُ اللَّهِ صَلَّى اللَّهُ عَلَيْهِ وَسَلَّمَ وَلَمْ يَرْجِعْ إِلَى الْكَلَامِ فَسَمِعْتُهُ حِينَ وَلَّى يَقُولُ وَضَرَبَ بِيَدِهِ عَلَى فَخِذِهِ ‏{‏وَكَانَ الْإِنْسَانُ أَكْثَرَ شَيْءٍ جَدَلًا‏}‏‏.‏</w:t>
      </w:r>
    </w:p>
    <w:p>
      <w:pPr/>
      <w:r>
        <w:t>Grade: Sahih (Darussalam), al-Bukhari (7347) and Muslim (775)] (Darussalam)Reference : Musnad Ahmad 571In-book reference : Book 5, Hadith 10Report Error | Share | Copy ▼</w:t>
      </w:r>
    </w:p>
    <w:p>
      <w:r>
        <w:t>----------------------------------------</w:t>
      </w:r>
    </w:p>
    <w:p>
      <w:pPr/>
      <w:r>
        <w:t>It was narrated that ‘Ali (رضي الله عنه) said:The Messenger of Allah (ﷺ) and his wife used to do ghusl from the same vessel.</w:t>
      </w:r>
    </w:p>
    <w:p>
      <w:pPr/>
      <w:r>
        <w:t>حَدَّثَنَا أَبُو سَعِيدٍ، حَدَّثَنَا إِسْرَائِيلُ، حَدَّثَنَا أَبُو إِسْحَاقَ، عَنِ الْحَارِثِ، عَنْ عَلِيٍّ، رَضِيَ اللَّهُ عَنْهُ قَالَ كَانَ رَسُولُ اللَّهِ صَلَّى اللَّهُ عَلَيْهِ وَسَلَّمَ وَأَهْلُهُ يَغْتَسِلُونَ مِنْ إِنَاءٍ وَاحِدٍ‏.‏</w:t>
      </w:r>
    </w:p>
    <w:p>
      <w:pPr/>
      <w:r>
        <w:t>Grade: Sahih because of corroborating evidence; this is a da'eef isnad because of the weakness of Al-Harith] (Darussalam)Reference : Musnad Ahmad 572In-book reference : Book 5, Hadith 11Report Error | Share | Copy ▼</w:t>
      </w:r>
    </w:p>
    <w:p>
      <w:r>
        <w:t>----------------------------------------</w:t>
      </w:r>
    </w:p>
    <w:p>
      <w:pPr/>
      <w:r>
        <w:t>It was narrated that ‘Ali (رضي الله عنه) said:The Messenger of Allah (ﷺ) sent me to Yemen, and we came to some people who had built a trap for a lion. They began to push one another, and one man fell, so he grabbed onto another one, who then grabbed onto another one, until all four of them ended up in the trap and the lion wounded them. Then a man came and killed the lion with a spear, and they all died of their wounds, The next of kin of the first man went to the next of kin of the last man, and they took out weapons to fight, then `Ali came to them straight away and said: Do you want to fight one another when the Messenger of Allah (ﷺ) is still alive? I will judge between you, and if you agree then that is the verdict, otherwise keep away from one another until you go to the Prophet (ﷺ) and he will be the one who judges between you, then whoever transgresses after that will have no right. Collect from the tribes of those who fell into the hole one quarter of the diyah [blood money], one third of the diyah, one half of the diyah and a complete diyah. For the first man (who fell in) there will be one quarter, because he caused the death of the one who came after him; for the second one there is one third of the diyah; and for the third one there is half of the diyah. They refused to accept that, so they went to the Prophet (ﷺ) when he was at Maqam Ibraheem and told him the story, and he said: “I will judge between you.” One of the people said: `Ali has already passed judgement. They told him about it and the Messenger of Allah (ﷺ) approved it.</w:t>
        <w:br/>
        <w:br/>
        <w:t>It was narrated from Hanash that `Ali (رضي الله عنه) said: The fourth one gets the diyah (blood money] in full.</w:t>
      </w:r>
    </w:p>
    <w:p>
      <w:pPr/>
      <w:r>
        <w:t>حَدَّثَنَا أَبُو سَعِيدٍ، حَدَّثَنَا إِسْرَائِيلُ، حَدَّثَنَا سِمَاكٌ، عَنْ حَنَشٍ، عَنْ عَلِيٍّ، رَضِيَ اللَّهُ عَنْهُ قَالَ بَعَثَنِي رَسُولُ اللَّهِ صَلَّى اللَّهُ عَلَيْهِ وَسَلَّمَ إِلَى الْيَمَنِ فَانْتَهَيْنَا إِلَى قَوْمٍ قَدْ بَنَوْا زُبْيَةً لِلْأَسَدِ فَبَيْنَا هُمْ كَذَلِكَ يَتَدَافَعُونَ إِذْ سَقَطَ رَجُلٌ فَتَعَلَّقَ بِآخَرَ ثُمَّ تَعَلَّقَ رَجُلٌ بِآخَرَ حَتَّى صَارُوا فِيهَا أَرْبَعَةً فَجَرَحَهُمْ الْأَسَدُ فَانْتَدَبَ لَهُ رَجُلٌ بِحَرْبَةٍ فَقَتَلَهُ وَمَاتُوا مِنْ جِرَاحَتِهِمْ كُلُّهُمْ فَقَامُوا أَوْلِيَاءُ الْأَوَّلِ إِلَى أَوْلِيَاءِ الْآخِرِ فَأَخْرَجُوا السِّلَاحَ لِيَقْتَتِلُوا فَأَتَاهُمْ عَلِيٌّ رَضِيَ اللَّهُ عَنْهُ عَلَى تَفِيئَةِ ذَلِكَ فَقَالَ تُرِيدُونَ أَنْ تَقَاتَلُوا وَرَسُولُ اللَّهِ صَلَّى اللَّهُ عَلَيْهِ وَسَلَّمَ حَيٌّ إِنِّي أَقْضِي بَيْنَكُمْ قَضَاءً إِنْ رَضِيتُمْ فَهُوَ الْقَضَاءُ وَإِلَّا حَجَزَ بَعْضُكُمْ عَنْ بَعْضٍ حَتَّى تَأْتُوا النَّبِيَّ صَلَّى اللَّهُ عَلَيْهِ وَسَلَّمَ فَيَكُونَ هُوَ الَّذِي يَقْضِي بَيْنَكُمْ فَمَنْ عَدَا بَعْدَ ذَلِكَ فَلَا حَقَّ لَهُ اجْمَعُوا مِنْ قَبَائِلِ الَّذِينَ حَفَرُوا الْبِئْرَ رُبُعَ الدِّيَةِ وَثُلُثَ الدِّيَةِ وَنِصْفَ الدِّيَةِ وَالدِّيَةَ كَامِلَةً فَلِلْأَوَّلِ الرُّبُعُ لِأَنَّهُ هَلَكَ مَنْ فَوْقَهُ وَلِلثَّانِي ثُلُثُ الدِّيَةِ وَلِلثَّالِثِ نِصْفُ الدِّيَةِ فَأَبَوْا أَنْ يَرْضَوْا فَأَتَوْا النَّبِيَّ صَلَّى اللَّهُ عَلَيْهِ وَسَلَّمَ وَهُوَ عِنْدَ مَقَامِ إِبْرَاهِيمَ فَقَصُّوا عَلَيْهِ الْقِصَّةَ فَقَالَ أَنَا أَقْضِي بَيْنَكُمْ وَاحْتَبَى فَقَالَ رَجُلٌ مِنْ الْقَوْمِ إِنَّ عَلِيًّا قَضَى فِينَا فَقَصُّوا عَلَيْهِ الْقِصَّةَ فَأَجَازَهُ رَسُولُ اللَّهِ صَلَّى اللَّهُ عَلَيْهِ وَسَلَّمَ حَدَّثَنَا بَهْزٌ حَدَّثَنَا حَمَّادٌ أَنْبَأَنَا سِمَاكٌ عَنْ حَنَشٍ أَنَّ عَلِيًّا رَضِيَ اللَّهُ عَنْهُ قَالَ وَلِلرَّابِعِ الدِّيَةُ كَامِلَةً‏.‏</w:t>
      </w:r>
    </w:p>
    <w:p>
      <w:pPr/>
      <w:r>
        <w:t>Grade: Da'if (Darussalam) because of the weakness of Hanash], lts isnad is Da\'if like the report above] (Darussalam)Reference : Musnad Ahmad 573In-book reference : Book 5, Hadith 12Report Error | Share | Copy ▼</w:t>
      </w:r>
    </w:p>
    <w:p>
      <w:r>
        <w:t>----------------------------------------</w:t>
      </w:r>
    </w:p>
    <w:p>
      <w:pPr/>
      <w:r>
        <w:t>It was narrated from `Ali bin Abi Talib (رضي الله عنه) that The Prophet (ﷺ) came to him and Fatimah at night and said `Why don`t you get up and pray?” I said:O Messenger of Allah, our souls are in the hand of Allah and if He wills to wake us up, He will wake us up. The Messenger of Allah (ﷺ) left when I said that to him and I heard him, as he was leaving, strike his hand against his thigh and say: `But, man is ever more quarrelsome than anything` (al-Kahf:18:54).</w:t>
      </w:r>
    </w:p>
    <w:p>
      <w:pPr/>
      <w:r>
        <w:t>حَدَّثَنَا عَبْد اللَّهِ، قَالَ كَتَبَ إِلَيَّ قُتَيْبَةُ بْنُ سَعِيدٍ كَتَبْتُ إِلَيْكَ بِخَطِّي وَخَتَمْتُ الْكِتَابَ بِخَاتَمِي يَذْكُرُ أَنَّ اللَّيْثَ بْنَ سَعْدٍ حَدَّثَهُمْ عَنْ عُقَيْلٍ عَنِ الزُّهْرِيِّ عَنْ عَلِيِّ بْنِ الْحُسَيْنِ أَنَّ الْحُسَيْنَ بْنَ عَلِيٍّ حَدَّثَهُ عَنْ عَلِيِّ بْنِ أَبِي طَالِبٍ رَضِيَ اللَّهُ عَنْهُ أَنَّ النَّبِيَّ صَلَّى اللَّهُ عَلَيْهِ وَسَلَّمَ طَرَقَهُ وَفَاطِمَةَ رَضِيَ اللَّهُ عَنْهَا فَقَالَ أَلَا تُصَلُّونَ فَقُلْتُ يَا رَسُولَ اللَّهِ إِنَّمَا أَنْفُسُنَا بِيَدِ اللَّهِ فَإِذَا شَاءَ أَنْ يَبْعَثَنَا بَعَثَنَا وَانْصَرَفَ رَسُولُ اللَّهِ صَلَّى اللَّهُ عَلَيْهِ وَسَلَّمَ حِينَ قُلْتُ لَهُ ذَلِكَ ثُمَّ سَمِعْتُهُ وَهُوَ مُدْبِرٌ يَضْرِبُ فَخِذَهُ وَيَقُولُ ‏{‏وَكَانَ الْإِنْسَانُ أَكْثَرَ شَيْءٍ جَدَلًا‏}‏‏.‏</w:t>
      </w:r>
    </w:p>
    <w:p>
      <w:pPr/>
      <w:r>
        <w:t>Grade: Sahih (Darussalam), al-Bukhari (7347) and Muslim (775)] (Darussalam)Reference : Musnad Ahmad 575In-book reference : Book 5, Hadith 13Report Error | Share | Copy ▼</w:t>
      </w:r>
    </w:p>
    <w:p>
      <w:r>
        <w:t>----------------------------------------</w:t>
      </w:r>
    </w:p>
    <w:p>
      <w:pPr/>
      <w:r>
        <w:t>It was narrated from `Ali bin Husain, from his father, from his grandfather, that The Messenger of Allah (ﷺ) took Hasan and Husain  by the hand and said:“Whoever loves me and loves these two and their father and their mother will be with me at my level on the Day of Resurrection.`</w:t>
      </w:r>
    </w:p>
    <w:p>
      <w:pPr/>
      <w:r>
        <w:t>حَدَّثَنَا عَبْد اللَّهِ، حَدَّثَنِي نَصْرُ بْنُ عَلِيٍّ الْأَزْدِيُّ، أَخْبَرَنِي عَلِيُّ بْنُ جَعْفَرِ بْنِ مُحَمَّدِ بْنِ عَلِيِّ بْنِ الْحُسَيْنِ بْنِ عَلِيٍّ، حَدَّثَنِي أَخِي، مُوسَى بْنُ جَعْفَرٍ عَنْ أَبِيهِ، جَعْفَرِ بْنِ مُحَمَّدٍ عَنْ أَبِيهِ، عَنْ عَلِيِّ بْنِ حُسَيْنٍ، رَضِيَ اللَّهُ عَنْهُ عَنْ أَبِيهِ، عَنْ جَدِّهِ، أَنَّ رَسُولَ اللَّهِ صَلَّى اللَّهُ عَلَيْهِ وَسَلَّمَ أَخَذَ بِيَدِ حَسَنٍ وَحُسَيْنٍ رَضِيَ اللَّهُ عَنْهُمَا فَقَالَ مَنْ أَحَبَّنِي وَأَحَبَّ هَذَيْنِ وَأَبَاهُمَا وَأُمَّهُمَا كَانَ مَعِي فِي دَرَجَتِي يَوْمَ الْقِيَامَةِ‏.‏</w:t>
      </w:r>
    </w:p>
    <w:p>
      <w:pPr/>
      <w:r>
        <w:t>Grade: Da'if because of the weakness of Ali bin Ja'far] (Darussalam)Reference : Musnad Ahmad 576In-book reference : Book 5, Hadith 14Report Error | Share | Copy ▼</w:t>
      </w:r>
    </w:p>
    <w:p>
      <w:r>
        <w:t>----------------------------------------</w:t>
      </w:r>
    </w:p>
    <w:p>
      <w:pPr/>
      <w:r>
        <w:t>It was narrated that ‘Ali (رضي الله عنه) said:The Messenger of Allah (ﷺ) said: `No woman should be married and become a co-wife to her paternal aunt or her maternal aunt.”</w:t>
      </w:r>
    </w:p>
    <w:p>
      <w:pPr/>
      <w:r>
        <w:t>حَدَّثَنَا حَسَنُ بْنُ مُوسَى، حَدَّثَنَا ابْنُ لَهِيعَةَ، حَدَّثَنَا عَبْدُ اللَّهِ بْنُ هُبَيْرَةَ السَّبَئِيُّ، عَنْ عَبْدِ اللَّهِ بْنِ زُرَيْرٍ الْغَافِقِيِّ، عَنْ عَلِيٍّ، رَضِيَ اللَّهُ عَنْهُ قَالَ قَالَ رَسُولُ اللَّهِ صَلَّى اللَّهُ عَلَيْهِ وَسَلَّمَ لَا تُنْكَحُ الْمَرْأَةُ عَلَى عَمَّتِهَا وَلَا عَلَى خَالَتِهَا‏.‏</w:t>
      </w:r>
    </w:p>
    <w:p>
      <w:pPr/>
      <w:r>
        <w:t>Grade: Sahih because of corroborating evidence and its isnad is da'eef because of the weakness of Ibn Lahee'ah] (Darussalam)Reference : Musnad Ahmad 577In-book reference : Book 5, Hadith 15Report Error | Share | Copy ▼</w:t>
      </w:r>
    </w:p>
    <w:p>
      <w:r>
        <w:t>----------------------------------------</w:t>
      </w:r>
    </w:p>
    <w:p>
      <w:pPr/>
      <w:r>
        <w:t>It was narrated that ‘Abdullah bin Zurair said:I entered upon `Ali bin Abi Talib (رضي الله عنه) - Hasan said: On the day of (Eid) al-Adha - and he brought some khazeerah (a dish made from small pieces of meat, broth and flour) to us. I said: May Allah guide you! Why don`t you make a dish for us from these ducks, for Allah, may He be glorified and exalted, has blessed us with a great deal of bounty. He said: O son of Zurair, I heard the Messenger of Allah (ﷺ)  say: “It is not permissible for the caliph to take more from the wealth of Allah than two dishes: one from which he and his family eat and one that he offers to the People.”</w:t>
      </w:r>
    </w:p>
    <w:p>
      <w:pPr/>
      <w:r>
        <w:t>حَدَّثَنَا حَسَنٌ، وَأَبُو سَعِيدٍ مَوْلَى بَنِي هَاشِمٍ قَالَا حَدَّثَنَا ابْنُ لَهِيعَةَ، حَدَّثَنَا عَبْدُ اللَّهِ بْنُ هُبَيْرَةَ، عَنْ عَبْدِ اللَّهِ بْنِ زُرَيْرٍ، أَنَّهُ قَالَ دَخَلْتُ عَلَى عَلِيِّ بْنِ أَبِي طَالِبٍ رَضِيَ اللَّهُ عَنْهُ قَالَ حَسَنٌ يَوْمَ الْأَضْحَى فَقَرَّبَ إِلَيْنَا خَزِيرَةً فَقُلْتُ أَصْلَحَكَ اللَّهُ لَوْ قَرَّبْتَ إِلَيْنَا مِنْ هَذَا الْبَطِّ يَعْنِي الْوَزَّ فَإِنَّ اللَّهَ عَزَّ وَجَلَّ قَدْ أَكْثَرَ الْخَيْرَ فَقَالَ يَا ابْنَ زُرَيْرٍ إِنِّي سَمِعْتُ رَسُولَ اللَّهِ صَلَّى اللَّهُ عَلَيْهِ وَسَلَّمَ يَقُولُ لَا يَحِلُّ لِلْخَلِيفَةِ مِنْ مَالِ اللَّهِ إِلَّا قَصْعَتَانِ قَصْعَةٌ يَأْكُلُهَا هُوَ وَأَهْلُهُ وَقَصْعَةٌ يَضَعُهَا بَيْنَ يَدَيْ النَّاسِ‏.‏</w:t>
      </w:r>
    </w:p>
    <w:p>
      <w:pPr/>
      <w:r>
        <w:t>Grade: Da'if (Darussalam) because of the weakness of Ibn Lahee'ah] (Darussalam)Reference : Musnad Ahmad 578In-book reference : Book 5, Hadith 16Report Error | Share | Copy ▼</w:t>
      </w:r>
    </w:p>
    <w:p>
      <w:r>
        <w:t>----------------------------------------</w:t>
      </w:r>
    </w:p>
    <w:p>
      <w:pPr/>
      <w:r>
        <w:t>It was narrated that ‘Ali (رضي الله عنه) said:I have never had an eye infection since the Prophet (ﷺ) spat in my eye.”</w:t>
      </w:r>
    </w:p>
    <w:p>
      <w:pPr/>
      <w:r>
        <w:t>حَدَّثَنَا مُعْتَمِرُ بْنُ سُلَيْمَانَ، عَنْ أَبِيهِ، عَنْ مُغِيرَةَ، عَنْ أُمِّ مُوسَى، عَنْ عَلِيٍّ، رَضِيَ اللَّهُ عَنْهُ قَالَ مَا رَمِدْتُ مُنْذُ تَفَلَ النَّبِيُّ صَلَّى اللَّهُ عَلَيْهِ وَسَلَّمَ فِي عَيْنِي‏.‏</w:t>
      </w:r>
    </w:p>
    <w:p>
      <w:pPr/>
      <w:r>
        <w:t>Grade: Hasan (Darussalam) [] (Darussalam)Reference : Musnad Ahmad 579In-book reference : Book 5, Hadith 17Report Error | Share | Copy ▼</w:t>
      </w:r>
    </w:p>
    <w:p>
      <w:r>
        <w:t>----------------------------------------</w:t>
      </w:r>
    </w:p>
    <w:p>
      <w:pPr/>
      <w:r>
        <w:t>It was narrated that ‘Ali (رضي الله عنه) said:The Messenger of Allah (ﷺ) used to pray Witr at the beginning of the night and in the middle and at the end, then he persisted in praying it at the end of the night.</w:t>
      </w:r>
    </w:p>
    <w:p>
      <w:pPr/>
      <w:r>
        <w:t>حَدَّثَنَا مُحَمَّدُ بْنُ فُضَيْلٍ، حَدَّثَنَا مُطَرِّفٌ، عَنْ أَبِي إِسْحَاقَ، عَنْ عَاصِمٍ، عَنْ عَلِيٍّ، رَضِيَ اللَّهُ عَنْهُ قَالَ كَانَ رَسُولُ اللَّهِ صَلَّى اللَّهُ عَلَيْهِ وَسَلَّمَ يُوتِرُ فِي أَوَّلِ اللَّيْلِ وَفِي وَسَطِهِ وَفِي آخِرِهِ ثُمَّ ثَبَتَ لَهُ الْوَتْرُ فِي آخِرِهِ‏.‏</w:t>
      </w:r>
    </w:p>
    <w:p>
      <w:pPr/>
      <w:r>
        <w:t>Grade: Lts isnad is qawi] (Darussalam)Reference : Musnad Ahmad 580In-book reference : Book 5, Hadith 18Report Error | Share | Copy ▼</w:t>
      </w:r>
    </w:p>
    <w:p>
      <w:r>
        <w:t>----------------------------------------</w:t>
      </w:r>
    </w:p>
    <w:p>
      <w:pPr/>
      <w:r>
        <w:t>It was narrated from Husain, from his father, that the Prophet (ﷺ) said:“Do not stare at lepers, and if you speak to them, let there be a distance of a spear between you and them.”</w:t>
      </w:r>
    </w:p>
    <w:p>
      <w:pPr/>
      <w:r>
        <w:t>حَدَّثَنَا عَبْد اللَّهِ، حَدَّثَنِي أَبُو إِبْرَاهِيمَ التَّرْجُمَانِيُّ، حَدَّثَنَا الْفَرَجُ بْنُ فَضَالَةَ، عَنْ مُحَمَّدِ بْنِ عَبْدِ اللَّهِ بْنِ عَمْرِو بْنِ عُثْمَانَ، رَضِيَ اللَّهُ عَنْهُ عَنْ أُمِّهِ، فَاطِمَةَ بِنْتِ حُسَيْنٍ عَنْ حُسَيْنٍ، عَنْ أَبِيهِ، عَنْ النَّبِيِّ صَلَّى اللَّهُ عَلَيْهِ وَسَلَّمَ قَالَ لَا تُدِيمُوا النَّظَرَ إِلَى الْمُجَذَّمِينَ وَإِذَا كَلَّمْتُمُوهُمْ فَلْيَكُنْ بَيْنَكُمْ وَبَيْنَهُمْ قِيدُ رُمْحٍ‏.‏</w:t>
      </w:r>
    </w:p>
    <w:p>
      <w:pPr/>
      <w:r>
        <w:t>Grade: Da'if (Darussalam)] (Darussalam)Reference : Musnad Ahmad 581In-book reference : Book 5, Hadith 19Report Error | Share | Copy ▼</w:t>
      </w:r>
    </w:p>
    <w:p>
      <w:r>
        <w:t>----------------------------------------</w:t>
      </w:r>
    </w:p>
    <w:p>
      <w:pPr/>
      <w:r>
        <w:t>It was narrated that ‘Ali (رضي الله عنه) said:The Prophet (ﷺ)  said to me: “O ‘Ali, do wudoo’ properly even if it is difficult for you; do not consume charity; do not mate a donkey with a horse; and do not sit with astrologers.”</w:t>
      </w:r>
    </w:p>
    <w:p>
      <w:pPr/>
      <w:r>
        <w:t>حَدَّثَنَا عَبْد اللَّهِ، حَدَّثَنِي مُحَمَّدُ بْنُ أَبِي بَكْرٍ الْمُقَدَّمِيُّ، حَدَّثَنَا هَارُونُ بْنُ مُسْلِمٍ، حَدَّثَنَا الْقَاسِمُ بْنُ عَبْدِ الرَّحْمَنِ، عَنْ مُحَمَّدِ بْنِ عَلِيٍّ، عَنْ أَبِيهِ، عَنْ عَلِيٍّ، قَالَ قَالَ لِي النَّبِيُّ صَلَّى اللَّهُ عَلَيْهِ وَسَلَّمَ يَا عَلِيُّ أَسْبِغْ الْوُضُوءَ وَإِنْ شَقَّ عَلَيْكَ وَلَا تَأْكُلْ الصَّدَقَةَ وَلَا تُنْزِ الْحَمِيرَ عَلَى الْخَيْلِ وَلَا تُجَالِسْ أَصْحَابَ النُّجُومِ‏.‏</w:t>
      </w:r>
    </w:p>
    <w:p>
      <w:pPr/>
      <w:r>
        <w:t>Grade: Hasan because of corroborating evidence; this is a weak isnad because of the weakness of Haroon bin Muslim] (Darussalam)Reference : Musnad Ahmad 582In-book reference : Book 5, Hadith 20Report Error | Share | Copy ▼</w:t>
      </w:r>
    </w:p>
    <w:p>
      <w:r>
        <w:t>----------------------------------------</w:t>
      </w:r>
    </w:p>
    <w:p>
      <w:pPr/>
      <w:r>
        <w:t>It was narrated that an-Nazzal bin Sabrah said:A jug of water was brought to `Ali (رضي الله عنه) when he was in ar-Rahbah. He took a handful of water and rinsed his mouth and nose, and wiped his face, forearms and head. Then he drank whilst standing, then he said: This is the wudoo` of one who has not broken his wudoo`. I saw the Messenger of Allah (ﷺ) do this.</w:t>
      </w:r>
    </w:p>
    <w:p>
      <w:pPr/>
      <w:r>
        <w:t>حَدَّثَنَا مُحَمَّدُ بْنُ فُضَيْلٍ، عَنِ الْأَعْمَشِ، عَنْ عَبْدِ الْمَلِكِ بْنِ مَيْسَرَةَ، عَنِ النَّزَّالِ بْنِ سَبْرَةَ، قَالَ أُتِيَ عَلِيٌّ رَضِيَ اللَّهُ عَنْهُ بِكُوزٍ مِنْ مَاءٍ وَهُوَ فِي الرَّحْبَةِ فَأَخَذَ كَفًّا مِنْ مَاءٍ فَمَضْمَضَ وَاسْتَنْشَقَ وَمَسَحَ وَجْهَهُ وَذِرَاعَيْهِ وَرَأْسَهُ ثُمَّ شَرِبَ وَهُوَ قَائِمٌ ثُمَّ قَالَ هَذَا وُضُوءُ مَنْ لَمْ يُحْدِثْ هَكَذَا رَأَيْتُ رَسُولَ اللَّهِ صَلَّى اللَّهُ عَلَيْهِ وَسَلَّمَ فَعَلَ‏.‏</w:t>
      </w:r>
    </w:p>
    <w:p>
      <w:pPr/>
      <w:r>
        <w:t>Grade: Lts isnad is Sahih, al-Bukhari (5616)| (Darussalam)Reference : Musnad Ahmad 583In-book reference : Book 5, Hadith 21Report Error | Share | Copy ▼</w:t>
      </w:r>
    </w:p>
    <w:p>
      <w:r>
        <w:t>----------------------------------------</w:t>
      </w:r>
    </w:p>
    <w:p>
      <w:pPr/>
      <w:r>
        <w:t>It was narrated that ‘Ali (رضي الله عنه) said:The Messenger of Allah (ﷺ)  said: “Whoever tells a lie about me deliberately, let him take his place in Hell.”</w:t>
      </w:r>
    </w:p>
    <w:p>
      <w:pPr/>
      <w:r>
        <w:t>حَدَّثَنَا مُحَمَّدُ بْنُ فُضَيْلٍ، عَنِ الْأَعْمَشِ، عَنْ حَبِيبٍ، عَنْ ثَعْلَبَةَ، عَنْ عَلِيٍّ، رَضِيَ اللَّهُ عَنْهُ قَالَ قَالَ رَسُولُ اللَّهِ صَلَّى اللَّهُ عَلَيْهِ وَسَلَّمَ مَنْ كَذَبَ عَلَيَّ مُتَعَمِّدًا فَلْيَتَبَوَّأْ مَقْعَدَهُ مِنْ النَّارِ‏.‏</w:t>
      </w:r>
    </w:p>
    <w:p>
      <w:pPr/>
      <w:r>
        <w:t>Grade: Sahih because of corroborating evidence] (Darussalam)Reference : Musnad Ahmad 584In-book reference : Book 5, Hadith 22Report Error | Share | Copy ▼</w:t>
      </w:r>
    </w:p>
    <w:p>
      <w:r>
        <w:t>----------------------------------------</w:t>
      </w:r>
    </w:p>
    <w:p>
      <w:pPr/>
      <w:r>
        <w:t>It was narrated from `Ali (رضي الله عنه) that he said:`The last words of the Messenger of Allah (ﷺ) were: “Prayer, prayer! And fear Allah with regard to what your right hands possess, [i.e.female slaves].`</w:t>
      </w:r>
    </w:p>
    <w:p>
      <w:pPr/>
      <w:r>
        <w:t>حَدَّثَنَا مُحَمَّدُ بْنُ فُضَيْلٍ، حَدَّثَنَا الْمُغِيرَةُ، عَنْ أُمِّ مُوسَى، عَنْ عَلِيٍّ، رَضِيَ اللَّهُ عَنْهُ قَالَ كَانَ آخِرُ كَلَامِ رَسُولِ اللَّهِ صَلَّى اللَّهُ عَلَيْهِ وَسَلَّمَ الصَّلَاةَ الصَّلَاةَ اتَّقُوا اللَّهَ فِيمَا مَلَكَتْ أَيْمَانُكُمْ‏.‏</w:t>
      </w:r>
    </w:p>
    <w:p>
      <w:pPr/>
      <w:r>
        <w:t>Grade: Hadeeth Sahih and its isnad is Hasan] (Darussalam)Reference : Musnad Ahmad 585In-book reference : Book 5, Hadith 23Report Error | Share | Copy ▼</w:t>
      </w:r>
    </w:p>
    <w:p>
      <w:r>
        <w:t>----------------------------------------</w:t>
      </w:r>
    </w:p>
    <w:p>
      <w:pPr/>
      <w:r>
        <w:t>It was narrated that ‘Ali (رضي الله عنه) said:The Messenger of Allah (ﷺ) forbade me to put my ring on the forefinger or the one next to it</w:t>
      </w:r>
    </w:p>
    <w:p>
      <w:pPr/>
      <w:r>
        <w:t>حَدَّثَنَا مُحَمَّدُ بْنُ فُضَيْلٍ، عَنْ عَاصِمِ بْنِ كُلَيْبٍ، عَنْ أَبِي بُرْدَةَ بْنِ أَبِي مُوسَى، عَنْ أَبِي مُوسَى، عَنْ عَلِيٍّ، رَضِيَ اللَّهُ عَنْهُ قَالَ نَهَانِي رَسُولُ اللَّهِ صَلَّى اللَّهُ عَلَيْهِ وَسَلَّمَ أَنْ أَجْعَلَ خَاتَمِي فِي هَذِهِ السَّبَّاحَةِ أَوْ الَّتِي تَلِيهَا‏.‏</w:t>
      </w:r>
    </w:p>
    <w:p>
      <w:pPr/>
      <w:r>
        <w:t>Grade: Sahih (Darussalam)] (Darussalam)Reference : Musnad Ahmad 586In-book reference : Book 5, Hadith 24Report Error | Share | Copy ▼</w:t>
      </w:r>
    </w:p>
    <w:p>
      <w:r>
        <w:t>----------------------------------------</w:t>
      </w:r>
    </w:p>
    <w:p>
      <w:pPr/>
      <w:r>
        <w:t>It was narrated that Abu `Ubaid, the freed slave of ‘Abdur Rahman bin `Awf, said:Then I saw `Ali bin Abi Talib (رضي الله عنه) after that on the day of Eid; he started with the prayer before the khutbah and he prayed with no adhan or iqamah. Then he said: I heard the Messenger of Allah (ﷺ) forbidding (the people) to leave any of the meat of their sacrifice after three days.</w:t>
      </w:r>
    </w:p>
    <w:p>
      <w:pPr/>
      <w:r>
        <w:t>حَدَّثَنَا مُحَمَّدُ بْنُ جَعْفَرٍ، حَدَّثَنَا مَعْمَرٌ، أَنْبَأَنَا الزُّهْرِيُّ، عَنْ أَبِي عُبَيْدٍ، مَوْلَى عَبْدِ الرَّحْمَنِ بْنِ عَوْفٍ قَالَ ثُمَّ شَهِدْتُ عَلِيَّ بْنَ أَبِي طَالِبٍ رَضِيَ اللَّهُ عَنْهُ بَعْدَ ذَلِكَ يَوْمَ عِيدٍ بَدَأَ بِالصَّلَاةِ قَبْلَ الْخُطْبَةِ وَصَلَّى بِلَا أَذَانٍ وَلَا إِقَامَةٍ ثُمَّ قَالَ سَمِعْتُ رَسُولَ اللَّهِ صَلَّى اللَّهُ عَلَيْهِ وَسَلَّمَ نَهَى أَنْ يُمْسِكَ أَحَدٌ مِنْ نُسُكِهِ شَيْئًا فَوْقَ ثَلَاثَةِ أَيَّامٍ‏.‏</w:t>
      </w:r>
    </w:p>
    <w:p>
      <w:pPr/>
      <w:r>
        <w:t>Grade: Sahih (Darussalam) [ al-Bukhari (5573) and Muslim (1969)] (Darussalam)Reference : Musnad Ahmad 587In-book reference : Book 5, Hadith 25Report Error | Share | Copy ▼</w:t>
      </w:r>
    </w:p>
    <w:p>
      <w:r>
        <w:t>----------------------------------------</w:t>
      </w:r>
    </w:p>
    <w:p>
      <w:pPr/>
      <w:r>
        <w:t>It was narrated from `Ali (رضي الله عنه) that the Prophet (ﷺ) gave his wives the choice between this world and the Hereafter; he did not give them the option of divorce.</w:t>
        <w:br/>
        <w:br/>
        <w:t>`Ali bin Hashim bin al-Bareed narrated a similar report and said:He gave his wives the choice between this world and the Hereafter; he did not give them the option of divorce.</w:t>
      </w:r>
    </w:p>
    <w:p>
      <w:pPr/>
      <w:r>
        <w:t>حَدَّثَنَا عَبْد اللَّهِ، حَدَّثَنِي سُرَيْجُ بْنُ يُونُسَ، حَدَّثَنَا عَلِيُّ بْنُ هَاشِمٍ يَعْنِي ابْنَ الْبَرِيدِ، عَنْ مُحَمَّدِ بْنِ عُبَيْدِ اللَّهِ بْنِ أَبِي رَافِعٍ، عَنْ عُمَرَ بْنِ عَلِيِّ بْنِ حُسَيْنٍ، عَنْ أَبِيهِ، عَنْ عَلِيٍّ، رَضِيَ اللَّهُ عَنْهُ أَنَّ النَّبِيَّ صَلَّى اللَّهُ عَلَيْهِ وَسَلَّمَ خَيَّرَ نِسَاءَهُ الدُّنْيَا وَالْآخِرَةَ وَلَمْ يُخَيِّرْهُنَّ الطَّلَاقَ</w:t>
        <w:br/>
        <w:t>حَدَّثَنَا عَبْد اللَّهِ قَالَ و حَدَّثَنَاه يَحْيَى بْنُ أَيُّوبَ حَدَّثَنَا عَلِيُّ بْنُ هَاشِمِ بْنِ الْبَرِيدِ فَذَكَرَ مِثْلَهُ وَقَالَ خَيَّرَ نِسَاءَهُ بَيْنَ الدُّنْيَا وَالْآخِرَةِ وَلَمْ يُخَيِّرْهُنَّ الطَّلَاقَ‏.‏</w:t>
      </w:r>
    </w:p>
    <w:p>
      <w:pPr/>
      <w:r>
        <w:t>Grade: Da'if (Darussalam) because of the weakness of Muhammad bin Ubaidullah bin Abu Rafiʼ], lts isnad is Da‘eef] (Darussalam)Reference : Musnad Ahmad 588, 589In-book reference : Book 5, Hadith 26Report Error | Share | Copy ▼</w:t>
      </w:r>
    </w:p>
    <w:p>
      <w:r>
        <w:t>----------------------------------------</w:t>
      </w:r>
    </w:p>
    <w:p>
      <w:pPr/>
      <w:r>
        <w:t>It was narrated from Zaid bin `Ali bin al-Husain from his father that his grandfather said Messenger of Allah (ﷺ) said:`whoever is killed defending his wealth is a martyr.`</w:t>
      </w:r>
    </w:p>
    <w:p>
      <w:pPr/>
      <w:r>
        <w:t>حَدَّثَنَا أَبُو يُوسُفَ الْمُؤَدِّبُ، يَعْقُوبُ جَارُنَا حَدَّثَنَا إِبْرَاهِيمُ بْنُ سَعْدٍ، عَنْ عَبْدِ الْعَزِيزِ بْنِ الْمُطَّلِبِ، عَنِ عَبْدِ الرَّحْمَنِ بْنِ الْحَارِثِ، عَنْ زَيْدِ بْنِ عَلِيِّ بْنِ الْحُسَيْنِ، عَنْ أَبِيهِ، عَنْ جَدِّهِ، قَالَ قَالَ رَسُولُ اللَّهِ صَلَّى اللَّهُ عَلَيْهِ وَسَلَّمَ مَنْ قُتِلَ دُونَ مَالِهِ فَهُوَ شَهِيدٌ‏.‏</w:t>
      </w:r>
    </w:p>
    <w:p>
      <w:pPr/>
      <w:r>
        <w:t>Grade: Sahih hadeeth; this isnad is Hasan] (Darussalam)Reference : Musnad Ahmad 590In-book reference : Book 5, Hadith 27Report Error | Share | Copy ▼</w:t>
      </w:r>
    </w:p>
    <w:p>
      <w:r>
        <w:t>----------------------------------------</w:t>
      </w:r>
    </w:p>
    <w:p>
      <w:pPr/>
      <w:r>
        <w:t>It was narrated from ‘Ali (رضي الله عنه) that The Prophet (ﷺ) said  on the day of al-Ahzab. `May Allah fill their houses and graves with fire, they distracted us from prayer until the sunset.`</w:t>
      </w:r>
    </w:p>
    <w:p>
      <w:pPr/>
      <w:r>
        <w:t>حَدَّثَنَا مُحَمَّدُ بْنُ أَبِي عَدِيٍّ، عَنْ سَعِيدٍ، عَنْ قَتَادَةَ، عَنْ أَبِي حَسَّانَ، عَنْ عَبِيدَةَ، عَنْ عَلِيٍّ، رَضِيَ اللَّهُ عَنْهُ أَنَّ النَّبِيَّ صَلَّى اللَّهُ عَلَيْهِ وَسَلَّمَ قَالَ يَوْمَ الْأَحْزَابِ مَلَأَ اللَّهُ بُيُوتَهُمْ وَقُبُورَهُمْ نَارًا كَمَا شَغَلُونَا عَنْ الصَّلَاةِ حَتَّى آبَتْ الشَّمْسُ‏.‏</w:t>
      </w:r>
    </w:p>
    <w:p>
      <w:pPr/>
      <w:r>
        <w:t>Grade: Sahih (Darussalam), al-Bukhari (4533) and Muslim (627)] (Darussalam)Reference : Musnad Ahmad 591In-book reference : Book 5, Hadith 28Report Error | Share | Copy ▼</w:t>
      </w:r>
    </w:p>
    <w:p>
      <w:r>
        <w:t>----------------------------------------</w:t>
      </w:r>
    </w:p>
    <w:p>
      <w:pPr/>
      <w:r>
        <w:t>It was narrated that ‘Ali said to Ibn `Abbas (رضي الله عنهما):The Messenger of Allah (ﷺ) forbade mut’ah marriage and the meat of donkeys at the time of Khaibar.</w:t>
      </w:r>
    </w:p>
    <w:p>
      <w:pPr/>
      <w:r>
        <w:t>حَدَّثَنَا سُفْيَانُ، عَنِ الزُّهْرِيِّ، عَنِ الْحَسَنِ، وَعَبْدِ اللَّهِ، ابْنَيْ مُحَمَّدِ بْنِ عَلِيٍّ عَنْ أَبِيهِمَا، وَكَانَ، حَسَنٌ أَرْضَاهُمَا فِي أَنْفُسِنَا أَنَّ عَلِيًّا قَالَ لِابْنِ عَبَّاسٍ رَضِيَ اللَّهُ عَنْهُ إِنَّ رَسُولَ اللَّهِ صَلَّى اللَّهُ عَلَيْهِ وَسَلَّمَ نَهَى عَنْ نِكَاحِ الْمُتْعَةِ وَعَنْ لُحُومِ الْحُمُرِ الْأَهْلِيَّةِ زَمَنَ خَيْبَرَ‏.‏</w:t>
      </w:r>
    </w:p>
    <w:p>
      <w:pPr/>
      <w:r>
        <w:t>Grade: Sahih (Darussalam), al-Bukhari (5115) and Muslim (1407)] (Darussalam)Reference : Musnad Ahmad 592In-book reference : Book 5, Hadith 29Report Error | Share | Copy ▼</w:t>
      </w:r>
    </w:p>
    <w:p>
      <w:r>
        <w:t>----------------------------------------</w:t>
      </w:r>
    </w:p>
    <w:p>
      <w:pPr/>
      <w:r>
        <w:t>It was narrated that ‘Ali (رضي الله عنه) said:The Messenger of Allah (ﷺ) instructed me to share out the meat of his sacrifice and to be in charge of it, and to share out its skin and blankets, and he instructed me not to give the butcher anything of it and said: `We will give him something ourselves.”</w:t>
      </w:r>
    </w:p>
    <w:p>
      <w:pPr/>
      <w:r>
        <w:t>حَدَّثَنَا سُفْيَانُ، عَنْ عَبْدِ الْكَرِيمِ، عَنْ مُجَاهِدٍ، عَنِ ابْنِ أَبِي لَيْلَى، عَنْ عَلِيٍّ، رَضِيَ اللَّهُ عَنْهُ قَالَ أَمَرَنِي رَسُولُ اللَّهِ صَلَّى اللَّهُ عَلَيْهِ وَسَلَّمَ أَنْ أُقَسِّمَ بُدْنَهُ أَقُومُ عَلَيْهَا وَأَنْ أُقَسِّمَ جُلُودَهَا وَجِلَالَهَا وَأَمَرَنِي أَنْ لَا أُعْطِيَ الْجَازِرَ مِنْهَا شَيْئًا وَقَالَ نَحْنُ نُعْطِيهِ مِنْ عِنْدِنَا‏.‏</w:t>
      </w:r>
    </w:p>
    <w:p>
      <w:pPr/>
      <w:r>
        <w:t>Grade: Lts isnad is Sahih, al-Bukhari (1717) and Muslim (1317)] (Darussalam)Reference : Musnad Ahmad 593In-book reference : Book 5, Hadith 30Report Error | Share | Copy ▼</w:t>
      </w:r>
    </w:p>
    <w:p>
      <w:r>
        <w:t>----------------------------------------</w:t>
      </w:r>
    </w:p>
    <w:p>
      <w:pPr/>
      <w:r>
        <w:t>It was narrated from Zaid bin Uthai`, a man from Hamdan:We asked `Ali (رضي الله عنه)  With what were you sent, i.e., on the day the Prophet (ﷺ) sent you with Abu Bakr (رضي الله عنه) for Hajj? He said: I was sent with four things. No one will enter Paradise except a believing soul; no one should circumambulate the Ka’bah naked; whoever had a covenant with the Prophet (ﷺ) it would remain in effect until the agreed time; and the mushrikeen were not to perform Hajj with the Muslims after that year.</w:t>
      </w:r>
    </w:p>
    <w:p>
      <w:pPr/>
      <w:r>
        <w:t>حَدَّثَنَا سُفْيَانُ، عَنْ أَبِي إِسْحَاقَ، عَنْ زَيْدِ بْنِ أُثَيْعٍ، رَجُلٍ مِنْ هَمْدَانَ سَأَلْنَا عَلِيًّا رَضِيَ اللَّهُ عَنْهُ بِأَيِّ شَيْءٍ بُعِثْتَ يَعْنِي يَوْمَ بَعَثَهُ النَّبِيُّ صَلَّى اللَّهُ عَلَيْهِ وَسَلَّمَ مَعَ أَبِي بَكْرٍ رَضِيَ اللَّهُ عَنْهُ فِي الْحَجَّةِ قَالَ بُعِثْتُ بِأَرْبَعٍ لَا يَدْخُلُ الْجَنَّةَ إِلَّا نَفْسٌ مُؤْمِنَةٌ وَلَا يَطُوفُ بِالْبَيْتِ عُرْيَانٌ وَمَنْ كَانَ بَيْنَهُ وَبَيْنَ النَّبِيِّ صَلَّى اللَّهُ عَلَيْهِ وَسَلَّمَ عَهْدٌ فَعَهْدُهُ إِلَى مُدَّتِهِ وَلَا يَحُجُّ الْمُشْرِكُونَ وَالْمُسْلِمُونَ بَعْدَ عَامِهِمْ هَذَا‏.‏</w:t>
      </w:r>
    </w:p>
    <w:p>
      <w:pPr/>
      <w:r>
        <w:t>Grade: Sahih hadeeth] (Darussalam)Reference : Musnad Ahmad 594In-book reference : Book 5, Hadith 31Report Error | Share | Copy ▼</w:t>
      </w:r>
    </w:p>
    <w:p>
      <w:r>
        <w:t>----------------------------------------</w:t>
      </w:r>
    </w:p>
    <w:p>
      <w:pPr/>
      <w:r>
        <w:t>It was narrated from `Ali (رضي الله عنه):Muhammad (ﷺ) ruled that debts must be paid before carrying art bequests, but you read the will before debts are paid off. [And he ruled] that sons from the same mother inherit from one another, but sons from different mothers do not.</w:t>
      </w:r>
    </w:p>
    <w:p>
      <w:pPr/>
      <w:r>
        <w:t>حَدَّثَنَا سُفْيَانُ، عَنْ أَبِي إِسْحَاقَ، عَنِ الْحَارِثِ، عَنْ عَلِيٍّ، رَضِيَ اللَّهُ عَنْهُ قَضَى مُحَمَّدٌ صَلَّى اللَّهُ عَلَيْهِ وَسَلَّمَ أَنَّ الدَّيْنَ قَبْلَ الْوَصِيَّةِ وَأَنْتُمْ تَقْرَءُونَ الْوَصِيَّةَ قَبْلَ الدَّيْنِ وَأَنَّ أَعْيَانَ بَنِي الْأُمِّ يَتَوَارَثُونَ دُونَ بَنِي الْعَلَّاتِ‏.‏</w:t>
      </w:r>
    </w:p>
    <w:p>
      <w:pPr/>
      <w:r>
        <w:t>Grade: Da'if (Darussalam) because of the weakness of Al-Harith] (Darussalam)Reference : Musnad Ahmad 595In-book reference : Book 5, Hadith 32Report Error | Share | Copy ▼</w:t>
      </w:r>
    </w:p>
    <w:p>
      <w:r>
        <w:t>----------------------------------------</w:t>
      </w:r>
    </w:p>
    <w:p>
      <w:pPr/>
      <w:r>
        <w:t>It was narrated that ‘Ali (رضي الله عنه) said:The Prophet (ﷺ) said: “I will not give to you and leave Ahlus-Suffah suffering from hunger.` On one occasion he said: `I shall not give you a servant and leave Ahlus-Suffah suffering from hunger.”</w:t>
      </w:r>
    </w:p>
    <w:p>
      <w:pPr/>
      <w:r>
        <w:t>حَدَّثَنَا سُفْيَانُ، عَنْ عَطَاءِ بْنِ السَّائِبِ، عَنْ أَبِيهِ، عَنْ عَلِيٍّ، رَضِيَ اللَّهُ عَنْهُ قَالَ قَالَ النَّبِيُّ صَلَّى اللَّهُ عَلَيْهِ وَسَلَّمَ لَا أُعْطِيكُمْ وَأَدَعُ أَهْلَ الصُّفَّةِ تَلَوَّى بُطُونُهُمْ مِنْ الْجُوعِ وَقَالَ مَرَّةً لَا أُخْدِمُكُمَا وَأَدَعُ أَهْلَ الصُّفَّةِ تَطْوَى‏.‏</w:t>
      </w:r>
    </w:p>
    <w:p>
      <w:pPr/>
      <w:r>
        <w:t>Grade: Qawi (Darussalam)] (Darussalam)Reference : Musnad Ahmad 596In-book reference : Book 5, Hadith 33Report Error | Share | Copy ▼</w:t>
      </w:r>
    </w:p>
    <w:p>
      <w:r>
        <w:t>----------------------------------------</w:t>
      </w:r>
    </w:p>
    <w:p>
      <w:pPr/>
      <w:r>
        <w:t>Muhammad bin `Ali Abu Ja`far told us. My paternal uncle told me, from his father, that he saw the Messenger of Allahﷺ doing sa`y between as-Safa and al-Marwah in the Mas`a, lifting up his garment which reached to his knees.</w:t>
      </w:r>
    </w:p>
    <w:p>
      <w:pPr/>
      <w:r>
        <w:t>حَدَّثَنَا أَبُو عَبْدِ الرَّحْمَنِ عَبْدُ اللَّهِ بْنُ أَبِي زِيَادٍ الْقَطْوَانِيُّ، حَدَّثَنَا زَيْدُ بْنُ الْحُبَابِ، أَخْبَرَنِي حَرْبٌ أَبُو سُفْيَانَ الْمِنْقَرِيُّ، حَدَّثَنَا مُحَمَّدُ بْنُ عَلِيٍّ أَبُو جَعْفَرٍ، حَدَّثَنِي عَمِّي، عَنْ أَبِيهِ، أَنَّهُ رَأَى رَسُولَ اللَّهِ صَلَّى اللَّهُ عَلَيْهِ وَسَلَّمَ يَسْعَى بَيْنَ الصَّفَا وَالْمَرْوَةِ فِي الْمَسْعَى كَاشِفًا عَنْ ثَوْبِهِ قَدْ بَلَغَ إِلَى رُكْبَتَيْهِ‏.‏</w:t>
      </w:r>
    </w:p>
    <w:p>
      <w:pPr/>
      <w:r>
        <w:t>Grade: Hasan (Darussalam)] (Darussalam)Reference : Musnad Ahmad 597In-book reference : Book 5, Hadith 34Report Error | Share | Copy ▼</w:t>
      </w:r>
    </w:p>
    <w:p>
      <w:r>
        <w:t>----------------------------------------</w:t>
      </w:r>
    </w:p>
    <w:p>
      <w:pPr/>
      <w:r>
        <w:t>It was narrated that Abu Umamah said:`Ali (رضي الله عنه) said: I used to come to the Prophet (ﷺ) and ask permission to enter. If he was praying, he would say Subhan Allah, and if he was not praying, he would give me permission to enter.</w:t>
      </w:r>
    </w:p>
    <w:p>
      <w:pPr/>
      <w:r>
        <w:t>حَدَّثَنَا عَبْد اللَّهِ، حَدَّثَنِي أَبُو كُرَيْبٍ، مُحَمَّدُ بْنُ الْعَلَاءِ حَدَّثَنَا ابْنُ الْمُبَارَكِ، عَنْ يَحْيَى بْنِ أَيُّوبَ، عَنْ عُبَيْدِ اللَّهِ بْنِ زَحْرٍ، عَنْ عَلِيِّ بْنِ يَزِيدَ، عَنِ الْقَاسِمِ، عَنْ أَبِي أُمَامَةَ، قَالَ قَالَ عَلِيٌّ رَضِيَ اللَّهُ عَنْهُ كُنْتُ آتِي النَّبِيَّ صَلَّى اللَّهُ عَلَيْهِ وَسَلَّمَ فَأَسْتَأْذِنُ فَإِنْ كَانَ فِي صَلَاةٍ سَبَّحَ وَإِنْ كَانَ فِي غَيْرِ صَلَاةٍ أَذِنَ لِي‏.‏</w:t>
      </w:r>
    </w:p>
    <w:p>
      <w:pPr/>
      <w:r>
        <w:t>Grade: Its Isnad is a chain of weak narrators] (Darussalam)Reference : Musnad Ahmad 598In-book reference : Book 5, Hadith 35Report Error | Share | Copy ▼</w:t>
      </w:r>
    </w:p>
    <w:p>
      <w:r>
        <w:t>----------------------------------------</w:t>
      </w:r>
    </w:p>
    <w:p>
      <w:pPr/>
      <w:r>
        <w:t>It was narrated that Abu Juhaifah said:We asked ‘Ali (رضي الله عنه): Do you have something from the Messenger of Allah (ﷺ) apart from the Qur`an? He said: No, by the One who split the seed and created the soul, except the understanding that Allah, may He be glorified and exalted, helps a person to acquire of the Qur`an or what is in the document.I said: What is in the document? He said: Diyah (blood money), ransom of prisoners and muslim should be killed in retaliation for a kafir.</w:t>
      </w:r>
    </w:p>
    <w:p>
      <w:pPr/>
      <w:r>
        <w:t>حَدَّثَنَا سُفْيَانُ، عَنْ مُطَرِّفٍ، عَنِ الشَّعْبِيِّ، عَنْ أَبِي جُحَيْفَةَ، قَالَ سَأَلْنَا عَلِيًّا رَضِيَ اللَّهُ عَنْهُ هَلْ عِنْدَكُمْ مِنْ رَسُولِ اللَّهِ صَلَّى اللَّهُ عَلَيْهِ وَسَلَّمَ شَيْءٌ بَعْدَ الْقُرْآنِ قَالَ لَا وَالَّذِي فَلَقَ الْحَبَّةَ وَبَرَأَ النَّسَمَةَ إِلَّا فَهْمٌ يُؤْتِيهِ اللَّهُ عَزَّ وَجَلَّ رَجُلًا فِي الْقُرْآنِ أَوْ مَا فِي الصَّحِيفَةِ قُلْتُ وَمَا فِي الصَّحِيفَةِ قَالَ الْعَقْلُ وَفِكَاكُ الْأَسِيرِ وَلَا يُقْتَلُ مُسْلِمٌ بِكَافِرٍ‏.‏</w:t>
      </w:r>
    </w:p>
    <w:p>
      <w:pPr/>
      <w:r>
        <w:t>Grade: Sahih (Darussalam) [ according to the conditions of al-Bukhari and (Darussalam)Reference : Musnad Ahmad 599In-book reference : Book 5, Hadith 36Report Error | Share | Copy ▼</w:t>
      </w:r>
    </w:p>
    <w:p>
      <w:r>
        <w:t>----------------------------------------</w:t>
      </w:r>
    </w:p>
    <w:p>
      <w:pPr/>
      <w:r>
        <w:t>`Ubaidullah bin Abi Rafi’ said:I heard ‘Ali (رضي الله عنه) say: The Messenger of Allah (ﷺ) sent me, az-Zubair and al-Miqdad, and he said: “Go to the garden of Khakh, where you will find a woman riding a camel with whom there is a letter, and take it from her.” We set out with our horses galloping, until we reached that garden, and there we found the woman. We said: Give us the letter. She said: I do not have any letter. We said: Either you give us the letter or we will remove your clothes. So she brought it out from her braided hair, and we took it and brought it to the Messenger of Allah (ﷺ) and in it (was written): From Hatib bin Abi Balta`ah to some of the mushrikeen of Makkah, telling them about some of the plans of the Messenger of Allah (ﷺ), The Messenger of Allah (ﷺ) said: `O Hatib, what is this?` He said: Do not be hasty in judging me, O Messenger of Allah (ﷺ). I am a man who was attached to Quraish but I was one of them. The Muhajireen who are with you have relatives who will protect their families in Makkah, and I wanted, as i have no blood ties among them, to do them a favour so that they would protect my family. I did not do it out of kufr or because I apostatized from my religion, or because I approved of Kufr after becoming Muslim. The Messenger of Allah (ﷺ) said: `He has told you the truth.` `Umar (رضي الله عنه) said: O Messenger of Allah (ﷺ), let me strike the neck of this hypocrite. He said: “He was present at Badr, and you do not know, perhaps Allah looked upon the people of Badr and said: `Do what you wish, for I have forgiven you.`</w:t>
      </w:r>
    </w:p>
    <w:p>
      <w:pPr/>
      <w:r>
        <w:t>حَدَّثَنَا سُفْيَانُ، عَنْ عَمْرٍو، قَالَ أَخْبَرَنِي حَسَنُ بْنُ مُحَمَّدِ بْنِ عَلِيٍّ، أَخْبَرَنِي عُبَيْدُ اللَّهِ بْنُ أَبِي رَافِعٍ، وَقَالَ، مَرَّةً إِنَّ عُبَيْدَ اللَّهِ بْنَ أَبِي رَافِعٍ أَخْبَرَهُ أَنَّهُ، سَمِعَ عَلِيًّا، رَضِيَ اللَّهُ عَنْهُ يَقُولُ بَعَثَنِي رَسُولُ اللَّهِ صَلَّى اللَّهُ عَلَيْهِ وَسَلَّمَ أَنَا وَالزُّبَيْرَ وَالْمِقْدَادَ فَقَالَ انْطَلِقُوا حَتَّى تَأْتُوا رَوْضَةَ خَاخٍ فَإِنَّ بِهَا ظَعِينَةً مَعَهَا كِتَابٌ فَخُذُوهُ مِنْهَا فَانْطَلَقْنَا تَعَادَى بِنَا خَيْلُنَا حَتَّى أَتَيْنَا الرَّوْضَةَ فَإِذَا نَحْنُ بِالظَّعِينَةِ فَقُلْنَا أَخْرِجِي الْكِتَابَ قَالَتْ مَا مَعِي مِنْ كِتَابٍ قُلْنَا لَتُخْرِجِنَّ الْكِتَابَ أَوْ لَنَقْلِبَنَّ الثِّيَابَ قَالَ فَأَخْرَجَتْ الْكِتَابَ مِنْ عِقَاصِهَا فَأَخَذْنَا الْكِتَابَ فَأَتَيْنَا بِهِ رَسُولَ اللَّهِ صَلَّى اللَّهُ عَلَيْهِ وَسَلَّمَ فَإِذَا فِيهِ مِنْ حَاطِبِ بْنِ أَبِي بَلْتَعَةَ إِلَى نَاسٍ مِنْ الْمُشْرِكِينَ بِمَكَّةَ يُخْبِرُهُمْ بِبَعْضِ أَمْرِ رَسُولِ اللَّهِ صَلَّى اللَّهُ عَلَيْهِ وَسَلَّمَ فَقَالَ رَسُولُ اللَّهِ صَلَّى اللَّهُ عَلَيْهِ وَسَلَّمَ يَا حَاطِبُ مَا هَذَا قَالَ لَا تَعْجَلْ عَلَيَّ إِنِّي كُنْتُ امْرَأً مُلْصَقًا فِي قُرَيْشٍ وَلَمْ أَكُنْ مِنْ أَنْفُسِهَا وَكَانَ مَنْ كَانَ مَعَكَ مِنْ الْمُهَاجِرِينَ لَهُمْ قَرَابَاتٌ يَحْمُونَ أَهْلِيهِمْ بِمَكَّةَ فَأَحْبَبْتُ إِذْ فَاتَنِي ذَلِكَ مِنْ النَّسَبِ فِيهِمْ أَنْ أَتَّخِذَ فِيهِمْ يَدًا يَحْمُونَ بِهَا قَرَابَتِي وَمَا فَعَلْتُ ذَلِكَ كُفْرًا وَلَا ارْتِدَادًا عَنْ دِينِي وَلَا رِضًا بِالْكُفْرِ بَعْدَ الْإِسْلَامِ فَقَالَ رَسُولُ اللَّهِ صَلَّى اللَّهُ عَلَيْهِ وَسَلَّمَ إِنَّهُ قَدْ صَدَقَكُمْ فَقَالَ عُمَرُ رَضِيَ اللَّهُ عَنْهُ دَعْنِي أَضْرِبْ عُنُقَ هَذَا الْمُنَافِقِ فَقَالَ إِنَّهُ قَدْ شَهِدَ بَدْرًا وَمَا يُدْرِيكَ لَعَلَّ اللَّهَ قَدْ اطَّلَعَ عَلَى أَهْلِ بَدْرٍ فَقَالَ اعْمَلُوا مَا شِئْتُمْ فَقَدْ غَفَرْتُ لَكُمْ‏.‏</w:t>
      </w:r>
    </w:p>
    <w:p>
      <w:pPr/>
      <w:r>
        <w:t>Grade: Sahih (Darussalam), al-Bukhari (3007) and Muslim (2494)] (Darussalam)Reference : Musnad Ahmad 600In-book reference : Book 5, Hadith 37Report Error | Share | Copy ▼</w:t>
      </w:r>
    </w:p>
    <w:p>
      <w:r>
        <w:t>----------------------------------------</w:t>
      </w:r>
    </w:p>
    <w:p>
      <w:pPr/>
      <w:r>
        <w:t>It was narrated from Moosa bin Salim Abu Jahdam that Abu Ja`far told him, from his father, that ‘Ali (رضي الله عنه) told them that the Messenger of Allah (ﷺ) forbade three things to me, and I (the narrator) do not know whether that was only for him or for everyone:He forbade garments made from a blend of linen and silk, red saddle cloths and reciting Qur`an whilst bowing.</w:t>
      </w:r>
    </w:p>
    <w:p>
      <w:pPr/>
      <w:r>
        <w:t>حَدَّثَنَا عَبْد اللَّهِ، حَدَّثَنِي حَجَّاجُ بْنُ يُوسُفَ الشَّاعِرُ، حَدَّثَنَا يَحْيَى بْنُ حَمَّادٍ، حَدَّثَنَا أَبُو عَوَانَةَ، عَنْ عَطَاءِ بْنِ السَّائِبِ، عَنْ مُوسَى بْنِ سَالِمٍ أَبِي جَهْضَمٍ، أَنَّ أَبَا جَعْفَرٍ، حَدَّثَهُ عَنْ أَبِيهِ، أَنَّ عَلِيًّا، رَضِيَ اللَّهُ عَنْهُ حَدَّثَهُمْ أَنَّ رَسُولَ اللَّهِ صَلَّى اللَّهُ عَلَيْهِ وَسَلَّمَ نَهَانِي عَنْ ثَلَاثَةٍ قَالَ فَمَا أَدْرِي لَهُ خَاصَّةً أَمْ لِلنَّاسِ عَامَّةً نَهَانِي عَنْ الْقَسِّيِّ وَالْمِيثَرَةِ وَأَنْ أَقْرَأَ وَأَنَا رَاكِعٌ‏.‏</w:t>
      </w:r>
    </w:p>
    <w:p>
      <w:pPr/>
      <w:r>
        <w:t>Grade: Hasan because of corroborating evidence; this is a da'eef isnad] (Darussalam)Reference : Musnad Ahmad 601In-book reference : Book 5, Hadith 38Report Error | Share | Copy ▼</w:t>
      </w:r>
    </w:p>
    <w:p>
      <w:r>
        <w:t>----------------------------------------</w:t>
      </w:r>
    </w:p>
    <w:p>
      <w:pPr/>
      <w:r>
        <w:t>It was narrated from al-Hasan bin Zaid bin Hasan:My father told me, from his father, that ‘Ali (رضي الله عنه) said: I was with the Prophet (ﷺ) when Abu Bakr and `Umar (رضي الله عنهما) came and he said: `O `Ali, these two are the leaders of the middle aged people of Paradise and its youth, after the Prophet (ﷺ) and Messengers.”</w:t>
      </w:r>
    </w:p>
    <w:p>
      <w:pPr/>
      <w:r>
        <w:t>حَدَّثَنَا عَبْد اللَّهِ، حَدَّثَنِي وَهْبُ بْنُ بَقِيَّةَ الْوَاسِطِيُّ، حَدَّثَنَا عُمَرُ بْنُ يُونُسَ يَعْنِي الْيَمَامِيَّ، عَنْ عَبْدِ اللَّهِ بْنِ عُمَرَ الْيَمَامِيِّ، عَنِ الْحَسَنِ بْنِ زَيْدِ بْنِ حَسَنٍ، حَدَّثَنِي أَبِي، عَنْ أَبِيهِ، عَنْ عَلِيٍّ، رَضِيَ اللَّهُ عَنْهُ قَالَ كُنْتُ عِنْدَ النَّبِيِّ صَلَّى اللَّهُ عَلَيْهِ وَسَلَّمَ فَأَقْبَلَ أَبُو بَكْرٍ وَعُمَرُ رَضِيَ اللَّهُ عَنْهُمَا فَقَالَ يَا عَلِيُّ هَذَانِ سَيِّدَا كُهُولِ أَهْلِ الْجَنَّةِ وَشَبَابِهَا بَعْدَ النَّبِيِّينَ وَالْمُرْسَلِينَ‏.‏</w:t>
      </w:r>
    </w:p>
    <w:p>
      <w:pPr/>
      <w:r>
        <w:t>Grade: Sahih hadeeth; this is a Hasan isnad] (Darussalam)Reference : Musnad Ahmad 602In-book reference : Book 5, Hadith 39Report Error | Share | Copy ▼</w:t>
      </w:r>
    </w:p>
    <w:p>
      <w:r>
        <w:t>----------------------------------------</w:t>
      </w:r>
    </w:p>
    <w:p>
      <w:pPr/>
      <w:r>
        <w:t>It was narrated from Ibn Abu Najeeh, from his father, from a man who heard ‘Ali (رضي الله عنه) say:I wanted to propose marriage to the daughter of the Messenger of Allah (ﷺ), but I thought: I have nothing, so how could it be? Then I remembered how he upheld ties of kinship and his kindness and generosity, so I asked him for his daughter`s hand in marriage. He said: “Do you have anything”? I said: No. He said: `Where is the Hutamiyyah shield that I gave you on such and such a day?` I said: I have it. He said: `Then give it to her.`</w:t>
      </w:r>
    </w:p>
    <w:p>
      <w:pPr/>
      <w:r>
        <w:t>أَنْبَأَنَا سُفْيَانُ، عَنِ ابْنِ أَبِي نَجِيحٍ، عَنْ أَبِيهِ، عَنْ رَجُلٍ، سَمِعَ عَلِيًّا، رَضِيَ اللَّهُ عَنْهُ يَقُولُ أَرَدْتُ أَنْ أَخْطُبَ إِلَى رَسُولِ اللَّهِ صَلَّى اللَّهُ عَلَيْهِ وَسَلَّمَ ابْنَتَهُ فَقُلْتُ مَا لِي مِنْ شَيْءٍ فَكَيْفَ ثُمَّ ذَكَرْتُ صِلَتَهُ وَعَائِدَتَهُ فَخَطَبْتُهَا إِلَيْهِ فَقَالَ هَلْ لَكَ مِنْ شَيْءٍ قُلْتُ لَا قَالَ فَأَيْنَ دِرْعُكَ الْحُطَمِيَّةُ الَّتِي أَعْطَيْتُكَ يَوْمَ كَذَا وَكَذَا قَالَ هِيَ عِنْدِي قَالَ فَأَعْطِهَا إِيَّاهُ‏.‏</w:t>
      </w:r>
    </w:p>
    <w:p>
      <w:pPr/>
      <w:r>
        <w:t>Grade: Hasan because of corroborating evidence; this is a da'eef isnad] (Darussalam)Reference : Musnad Ahmad 603In-book reference : Book 5, Hadith 40Report Error | Share | Copy ▼</w:t>
      </w:r>
    </w:p>
    <w:p>
      <w:r>
        <w:t>----------------------------------------</w:t>
      </w:r>
    </w:p>
    <w:p>
      <w:pPr/>
      <w:r>
        <w:t>It was narrated from `Ali (رضي الله عنه) that Fatimah came to the Prophet (ﷺ) to ask him for a servant. He said:“Shall I not tell you of something that is better for you than that? Say Subhanallah thirty-three times, Allahu Akbar thirty-three times and Alhamdulillah thirty-three times; one of them thirty-four times.`</w:t>
      </w:r>
    </w:p>
    <w:p>
      <w:pPr/>
      <w:r>
        <w:t>حَدَّثَنَا سُفْيَانُ، عَنْ عُبَيْدِ اللَّهِ بْنِ أَبِي يَزِيدَ، عَنْ مُجَاهِدٍ، عَنِ ابْنِ أَبِي لَيْلَى، عَنْ عَلِيٍّ، رَضِيَ اللَّهُ عَنْهُ أَنَّ فَاطِمَةَ، أَتَتْ النَّبِيَّ صَلَّى اللَّهُ عَلَيْهِ وَسَلَّمَ تَسْتَخْدِمُهُ فَقَالَ أَلَا أَدُلُّكِ عَلَى مَا هُوَ خَيْرٌ لَكِ مِنْ ذَلِكَ تُسَبِّحِينَ ثَلَاثًا وَثَلَاثِينَ وَتُكَبِّرِينَ ثَلَاثًا وَثَلَاثِينَ وَتَحْمَدِينَ ثَلَاثًا وَثَلَاثِينَ أَحَدُهَا أَرْبَعًا وَثَلَاثِينَ‏.‏</w:t>
      </w:r>
    </w:p>
    <w:p>
      <w:pPr/>
      <w:r>
        <w:t>Grade: Lts isnad is Sahih, al-Bukhari (5362) and Muslim (2727)] (Darussalam)Reference : Musnad Ahmad 604In-book reference : Book 5, Hadith 41Report Error | Share | Copy ▼</w:t>
      </w:r>
    </w:p>
    <w:p>
      <w:r>
        <w:t>----------------------------------------</w:t>
      </w:r>
    </w:p>
    <w:p>
      <w:pPr/>
      <w:r>
        <w:t>It was narrated from Muhammad bin al-Hanafiyyah, that his father said:The Messenger of Allah (ﷺ) said: “Allah loves the believing slave who falls into sin a great deal and repents a great deal.</w:t>
      </w:r>
    </w:p>
    <w:p>
      <w:pPr/>
      <w:r>
        <w:t>حَدَّثَنَا عَبْد اللَّهِ، حَدَّثَنِي عَبْدُ الْأَعْلَى بْنُ حَمَّادٍ النَّرْسِيُّ، حَدَّثَنَا دَاوُدُ بْنُ عَبْدِ الرَّحْمَنِ، حَدَّثَنَا أَبُو عَبْدِ اللَّهِ، مَسْلَمَةُ الرَّازِيُّ عَنْ أَبِي عَمْرٍو الْبَجَلِيِّ، عَنْ عَبْدِ الْمَلِكِ بْنِ سُفْيَانَ الثَّقَفِيِّ، رَضِيَ اللَّهُ عَنْهُ عَنْ أَبِي جَعْفَرٍ، مُحَمَّدِ بْنِ عَلِيٍّ عَنْ مُحَمَّدِ ابْنِ الْحَنَفِيَّةِ، عَنْ أَبِيهِ، قَالَ قَالَ رَسُولُ اللَّهِ صَلَّى اللَّهُ عَلَيْهِ وَسَلَّمَ إِنَّ اللَّهَ يُحِبُّ الْعَبْدَ الْمُؤْمِنَ الْمُفَتَّنَ التَّوَّابَ‏.‏</w:t>
      </w:r>
    </w:p>
    <w:p>
      <w:pPr/>
      <w:r>
        <w:t>Grade: Lts isnad is De'eef jiddan, it is virtually fabricated] (Darussalam)Reference : Musnad Ahmad 605In-book reference : Book 5, Hadith 42Report Error | Share | Copy ▼</w:t>
      </w:r>
    </w:p>
    <w:p>
      <w:r>
        <w:t>----------------------------------------</w:t>
      </w:r>
    </w:p>
    <w:p>
      <w:pPr/>
      <w:r>
        <w:t>It was narrated that `Ali(رضي الله عنه)  said:I was a man who emitted a great deal of madhi, but I felt too shy to ask the Prophet (ﷺ) about that because of the position of his daughter, so I told al-Miqdad bin al-Aswad to ask him, and he said: `Let him wash his private part and do wudoo’.`</w:t>
      </w:r>
    </w:p>
    <w:p>
      <w:pPr/>
      <w:r>
        <w:t>حَدَّثَنَا عَبْد اللَّهِ، حَدَّثَنِي مُحَمَّدُ بْنُ عَبْدِ اللَّهِ بْنِ نُمَيْرٍ، حَدَّثَنَا وَكِيعٌ، حَدَّثَنَا الْأَعْمَشُ، عَنِ الْمُنْذِرِ، عَنْ مُحَمَّدِ بْنِ عَلِيٍّ، عَنْ عَلِيٍّ، رَضِيَ اللَّهُ عَنْهُ قَالَ كُنْتُ رَجُلًا مَذَّاءً فَكُنْتُ أَسْتَحِي أَنْ أَسْأَلَ رَسُولَ اللَّهِ صَلَّى اللَّهُ عَلَيْهِ وَسَلَّمَ لِمَكَانِ ابْنَتِهِ فَأَمَرْتُ الْمِقْدَادَ فَسَأَلَهُ فَقَالَ يَغْسِلُ ذَكَرَهُ وَيَتَوَضَّأُ‏.‏</w:t>
      </w:r>
    </w:p>
    <w:p>
      <w:pPr/>
      <w:r>
        <w:t>Grade: Lts isnad is Sahih, al-Bukhari (132) and Muslim (503)] (Darussalam)Reference : Musnad Ahmad 606In-book reference : Book 5, Hadith 43Report Error | Share | Copy ▼</w:t>
      </w:r>
    </w:p>
    <w:p>
      <w:r>
        <w:t>----------------------------------------</w:t>
      </w:r>
    </w:p>
    <w:p>
      <w:pPr/>
      <w:r>
        <w:t>It was narrated from Abu Hurairah and from `Ubaidullah bin Abi Rafi`, from his father, from `Ali (رضي الله عنه), that they (Abu Hurairah and ‘Ali) said:The Prophet (ﷺ) said: `Were it not that it would be too difficult for the ummah, I would have commanded them to use the siwak at the time of every prayer.”</w:t>
      </w:r>
    </w:p>
    <w:p>
      <w:pPr/>
      <w:r>
        <w:t>حَدَّثَنَا عَبْد اللَّهِ، حَدَّثَنِي عُقْبَةُ بْنُ مُكَرَّمٍ الْكُوفِيُّ، حَدَّثَنَا يُونُسُ بْنُ بُكَيْرٍ، حَدَّثَنَا مُحَمَّدُ بْنُ إِسْحَاقَ، عَنْ سَعِيدِ بْنِ أَبِي سَعِيدٍ الْمَقْبُرِيِّ، عَنْ أَبِي هُرَيْرَةَ، وَعَنْ عُبَيْدِ اللَّهِ بْنِ أَبِي رَافِعٍ، عَنْ أَبِيهِ، عَنْ عَلِيٍّ، رَضِيَ اللَّهُ عَنْهُ قَالَا قَالَ رَسُولُ اللَّهِ صَلَّى اللَّهُ عَلَيْهِ وَسَلَّمَ لَوْلَا أَنْ أَشُقَّ عَلَى أُمَّتِي لَأَمَرْتُهُمْ بِالسِّوَاكِ عِنْدَ كُلِّ صَلَاةٍ‏.‏</w:t>
      </w:r>
    </w:p>
    <w:p>
      <w:pPr/>
      <w:r>
        <w:t>Grade: Sahih Hadeeth] (Darussalam)Reference : Musnad Ahmad 607In-book reference : Book 5, Hadith 44Report Error | Share | Copy ▼</w:t>
      </w:r>
    </w:p>
    <w:p>
      <w:r>
        <w:t>----------------------------------------</w:t>
      </w:r>
    </w:p>
    <w:p>
      <w:pPr/>
      <w:r>
        <w:t>It was narrated that `Abdullah bin Nujayy said:`Ali (رضي الله عنه) said: I used to enter upon the Messenger of Allah (ﷺ) twice, by night and by day. If I entered upon him and he was praying, he would clear his throat. I came to him one night and he said: `Do you know what the angel did this night? I was praying and I heard some movement in the house. I went out and I saw Jibreel (عليه السلام). He said: All night I have been waiting for you. In your house there is a dog and I could not enter. We do not enter the house in which there is a dog or a person who is junub or a statue.`</w:t>
      </w:r>
    </w:p>
    <w:p>
      <w:pPr/>
      <w:r>
        <w:t>حَدَّثَنَا أَبُو بَكْرِ بْنُ عَيَّاشٍ، حَدَّثَنَا مُغِيرَةُ بْنُ مِقْسَمٍ، حَدَّثَنَا الْحَارِثُ الْعُكْلِيُّ، عَنْ عَبْدِ اللَّهِ بْنِ نُجَيٍّ، قَالَ قَالَ عَلِيٌّ رَضِيَ اللَّهُ عَنْهُ كَانَ لِي مِنْ رَسُولِ اللَّهِ صَلَّى اللَّهُ عَلَيْهِ وَسَلَّمَ مَدْخَلَانِ بِاللَّيْلِ وَالنَّهَارِ وَكُنْتُ إِذَا دَخَلْتُ عَلَيْهِ وَهُوَ يُصَلِّي تَنَحْنَحَ فَأَتَيْتُهُ ذَاتَ لَيْلَةٍ فَقَالَ أَتَدْرِي مَا أَحْدَثَ الْمَلَكُ اللَّيْلَةَ كُنْتُ أُصَلِّي فَسَمِعْتُ خَشْفَةً فِي الدَّارِ فَخَرَجْتُ فَإِذَا جِبْرِيلُ عَلَيْهِ السَّلَام فَقَالَ مَا زِلْتُ هَذِهِ اللَّيْلَةَ أَنْتَظِرُكَ إِنَّ فِي بَيْتِكَ كَلْبًا فَلَمْ أَسْتَطِعْ الدُّخُولَ وَإِنَّا لَا نَدْخُلُ بَيْتًا فِيهِ كَلْبٌ وَلَا جُنُبٌ وَلَا تِمْثَالٌ‏.‏</w:t>
      </w:r>
    </w:p>
    <w:p>
      <w:pPr/>
      <w:r>
        <w:t>Grade: Da'if (Darussalam)] (Darussalam)Reference : Musnad Ahmad 608In-book reference : Book 5, Hadith 45Report Error | Share | Copy ▼</w:t>
      </w:r>
    </w:p>
    <w:p>
      <w:r>
        <w:t>----------------------------------------</w:t>
      </w:r>
    </w:p>
    <w:p>
      <w:pPr/>
      <w:r>
        <w:t>It was narrated that `Ali bin Abi Talib (رضي الله عنه) said:The Messenger of Allah (ﷺ) forbade sacrificing an animal with its ears slit from the front, an animal with its ears slit from the back, an animal whose ears are slit in two lengthwise, an animal with a round hole in its ear, and an animal with its nose [or ear or lip] cut off.</w:t>
      </w:r>
    </w:p>
    <w:p>
      <w:pPr/>
      <w:r>
        <w:t>حَدَّثَنَا أَبُو بَكْرِ بْنُ عَيَّاشٍ، حَدَّثَنَا أَبُو إِسْحَاقَ، عَنْ شُرَيْحِ بْنِ النُّعْمَانِ الْهَمْدَانِيِّ، عَنْ عَلِيِّ بْنِ أَبِي طَالِبٍ، رَضِيَ اللَّهُ عَنْهُ قَالَ نَهَى رَسُولُ اللَّهِ صَلَّى اللَّهُ عَلَيْهِ وَسَلَّمَ أَنْ يُضَحَّى بِالْمُقَابَلَةِ أَوْ بِمُدَابَرَةٍ أَوْ شَرْقَاءَ أَوْ خَرْقَاءَ أَوْ جَدْعَاءَ‏.‏</w:t>
      </w:r>
    </w:p>
    <w:p>
      <w:pPr/>
      <w:r>
        <w:t>Grade: Hasan because of corroborating evidence; this is a Da'if isnad] (Darussalam)Reference : Musnad Ahmad 609In-book reference : Book 5, Hadith 46Report Error | Share | Copy ▼</w:t>
      </w:r>
    </w:p>
    <w:p>
      <w:r>
        <w:t>----------------------------------------</w:t>
      </w:r>
    </w:p>
    <w:p>
      <w:pPr/>
      <w:r>
        <w:t>It was narrated that ‘Ali (رضي الله عنه) said:The Messenger of Allah (ﷺ)  said: “No prayer should be offered after `Asr unless the sun is bright and still high.”</w:t>
      </w:r>
    </w:p>
    <w:p>
      <w:pPr/>
      <w:r>
        <w:t>حَدَّثَنَا جَرِيرُ بْنُ عَبْدِ الْحَمِيدِ، عَنْ مَنْصُورٍ، عَنْ هِلَالٍ، عَنْ وَهْبِ بْنِ الْأَجْدَعِ، عَنْ عَلِيٍّ، رَضِيَ اللَّهُ عَنْهُ قَالَ قَالَ رَسُولُ اللَّهِ صَلَّى اللَّهُ عَلَيْهِ وَسَلَّمَ لَا يُصَلَّى بَعْدَ الْعَصْرِ إِلَّا أَنْ تَكُونَ الشَّمْسُ بَيْضَاءَ مُرْتَفِعَةً‏.‏</w:t>
      </w:r>
    </w:p>
    <w:p>
      <w:pPr/>
      <w:r>
        <w:t>Grade: Sahih (Darussalam)] (Darussalam)Reference : Musnad Ahmad 610In-book reference : Book 5, Hadith 47Report Error | Share | Copy ▼</w:t>
      </w:r>
    </w:p>
    <w:p>
      <w:r>
        <w:t>----------------------------------------</w:t>
      </w:r>
    </w:p>
    <w:p>
      <w:pPr/>
      <w:r>
        <w:t>It was narrated that ‘Ali (رضي الله عنه) said:The Messenger of Allah (ﷺ) forbade me to recite Qur`an whilst bowing or to wear gold rings, garments made of a blend of linen and silk, or garments dyed with safflower.</w:t>
      </w:r>
    </w:p>
    <w:p>
      <w:pPr/>
      <w:r>
        <w:t>حَدَّثَنَا يَحْيَى بْنُ سَعِيدٍ، عَنِ ابْنِ عَجْلَانَ، حَدَّثَنِي إِبْرَاهِيمُ بْنُ عَبْدِ اللَّهِ بْنِ حُنَيْنٍ، عَنْ أَبِيهِ، عَنِ ابْنِ عَبَّاسٍ، عَنْ عَلِيٍّ، رَضِيَ اللَّهُ عَنْهُ قَالَ نَهَانِي رَسُولُ اللَّهِ صَلَّى اللَّهُ عَلَيْهِ وَسَلَّمَ أَنْ أَقْرَأَ وَأَنَا رَاكِعٌ وَعَنْ خَاتَمِ الذَّهَبِ وَعَنْ الْقَسِّيِّ وَالْمُعَصْفَرِ‏.‏</w:t>
      </w:r>
    </w:p>
    <w:p>
      <w:pPr/>
      <w:r>
        <w:t>Grade: Sahih; its isnad is Hasan, Muslim (280,2078)] (Darussalam)Reference : Musnad Ahmad 611In-book reference : Book 5, Hadith 48Report Error | Share | Copy ▼</w:t>
      </w:r>
    </w:p>
    <w:p>
      <w:r>
        <w:t>----------------------------------------</w:t>
      </w:r>
    </w:p>
    <w:p>
      <w:pPr/>
      <w:r>
        <w:t>It was narrated that ‘AbdurRahman bin Abi Laila said:Abu Moosa came to al-Hasan bin `Ali to visit him when he was sick. `Ali (رضي الله عنه) said: Have you come to visit him or to gloat? He said: No. I have come to visit him because he is sick. `Ali (رضي الله عنه) said to him: Since you have come to visit him because he is sick, I heard the Messenger of Allah (ﷺ) say: “If a man visits his Muslim brother when he is sick, he is walking amongst the fruits of Paradise until he sits down, and when he sits down he is covered with mercy. If it is morning, seventy thousand angels will send blessings upon him until evening, and if it is evening, seventy thousand angels will send blessings upon him until morning.`</w:t>
      </w:r>
    </w:p>
    <w:p>
      <w:pPr/>
      <w:r>
        <w:t>حَدَّثَنَا أَبُو مُعَاوِيَةَ، حَدَّثَنَا الْأَعْمَشُ، عَنِ الْحَكَمِ بْنِ عُتَيْبَةَ، عَنْ عَبْدِ الرَّحْمَنِ بْنِ أَبِي لَيْلَى، قَالَ جَاءَ أَبُو مُوسَى إِلَى الْحَسَنِ بْنِ عَلِيٍّ يَعُودُهُ فَقَالَ لَهُ عَلِيٌّ رَضِيَ اللَّهُ عَنْهُ أَعَائِدًا جِئْتَ أَمْ شَامِتًا قَالَ لَا بَلْ عَائِدًا قَالَ فَقَالَ لَهُ عَلِيٌّ رَضِيَ اللَّهُ عَنْهُ إِنْ كُنْتَ جِئْتَ عَائِدًا فَإِنِّي سَمِعْتُ رَسُولَ اللَّهِ صَلَّى اللَّهُ عَلَيْهِ وَسَلَّمَ يَقُولُ إِذَا عَادَ الرَّجُلُ أَخَاهُ الْمُسْلِمَ مَشَى فِي خِرَافَةِ الْجَنَّةِ حَتَّى يَجْلِسَ فَإِذَا جَلَسَ غَمَرَتْهُ الرَّحْمَةُ فَإِنْ كَانَ غُدْوَةً صَلَّى عَلَيْهِ سَبْعُونَ أَلْفَ مَلَكٍ حَتَّى يُمْسِيَ وَإِنْ كَانَ مَسَاءً صَلَّى عَلَيْهِ سَبْعُونَ أَلْفَ مَلَكٍ حَتَّى يُصْبِحَ‏.‏</w:t>
      </w:r>
    </w:p>
    <w:p>
      <w:pPr/>
      <w:r>
        <w:t>Grade: Sahih but mawqoof] (Darussalam)Reference : Musnad Ahmad 612In-book reference : Book 5, Hadith 49Report Error | Share | Copy ▼</w:t>
      </w:r>
    </w:p>
    <w:p>
      <w:r>
        <w:t>----------------------------------------</w:t>
      </w:r>
    </w:p>
    <w:p>
      <w:pPr/>
      <w:r>
        <w:t>It was narrated from `Ali bin Abi Talib (رضي الله عنه) that The Messenger of Allah (ﷺ) stood in `Arafah with Usamah bin Zaid riding behind him and said:“This is a place of standing and all of `Arafah is a place of standing.` then he moved on at a measured pace and the people were rushing right and left. He turned to them and said: “Calmly, O people; Calmly, O people.` When he came to al-Muzdalifah, he put two prayers together, then he stood in al-Muzdalifah with al-Fadl bin ‘Abbas riding behind him. Then he stopped in Quzah and said: `This is the place of standing, and all of al-Muzdalifah is a place of standing.` Then he moved on at a measured pace, and the people were rushing right and left. He turned to them and said: `Calmly, O people; calmly, O people.” When he stopped in Muhassir, he struck his mount and it trotted until it left the valley. Then he continued until he came to the Jamrah, then he went to the place of sacrifice and said: “This is the place of sacrifice and all of Mina is a place of sacrifice.” and he mentioned a hadeeth like that of Ahmad bin `Abdah from al-Mugheerah bin</w:t>
      </w:r>
    </w:p>
    <w:p>
      <w:pPr/>
      <w:r>
        <w:t>حَدَّثَنَا عَبْد اللَّهِ، حَدَّثَنَا سُوَيْدُ بْنُ سَعِيدٍ، فِي سَنَةِ سِتٍّ وَعِشْرِينَ وَمِائَتَيْنِ حَدَّثَنَا مُسْلِمُ بْنُ خَالِدٍ الزَّنْجِيُّ، قَالَ أَبُو عَبْدِ الرَّحْمَنِ قُلْتُ لِسُوَيْدٍ وَلِمَ سُمِّيَ الزَّنْجِيَّ قَالَ كَانَ شَدِيدَ السَّوَادِ عَنْ عَبْدِ الرَّحْمَنِ بْنِ الْحَارِثِ عَنْ زَيْدِ بْنِ عَلِيِّ بْنِ الْحُسَيْنِ عَنْ أَبِيهِ عَنْ عُبَيْدِ اللَّهِ بْنِ رَافِعٍ عَنْ عَلِيِّ بْنِ أَبِي طَالِبٍ رَضِيَ اللَّهُ عَنْهُ أَنَّ رَسُولَ اللَّهِ صَلَّى اللَّهُ عَلَيْهِ وَسَلَّمَ وَقَفَ بِعَرَفَةَ وَهُوَ مُرْدِفٌ أُسَامَةَ بْنَ زَيْدٍ فَقَالَ هَذَا مَوْقِفٌ وَكُلُّ عَرَفَةَ مَوْقِفٌ ثُمَّ دَفَعَ فَجَعَلَ يَسِيرُ الْعَنَقَ وَالنَّاسُ يَضْرِبُونَ يَمِينًا وَشِمَالًا وَهُوَ يَلْتَفِتُ وَيَقُولُ السَّكِينَةَ أَيُّهَا النَّاسُ السَّكِينَةَ أَيُّهَا النَّاسُ حَتَّى جَاءَ الْمُزْدَلِفَةَ فَجَمَعَ بَيْنَ الصَّلَاتَيْنِ ثُمَّ وَقَفَ بِالْمُزْدَلِفَةِ فَأَرْدَفَ الْفَضْلَ بْنَ عَبَّاسٍ ثُمَّ وَقَفَ عَلَى قُزَحَ فَقَالَ هَذَا الْمَوْقِفُ وَكُلُّ الْمُزْدَلِفَةِ مَوْقِفٌ ثُمَّ دَفَعَ فَجَعَلَ يَسِيرُ الْعَنَقَ وَالنَّاسُ يَضْرِبُونَ يَمِينًا وَشِمَالًا وَهُوَ يَلْتَفِتُ وَيَقُولُ السَّكِينَةَ أَيُّهَا النَّاسُ السَّكِينَةَ أَيُّهَا النَّاسُ فَلَمَّا وَقَفَ عَلَى مُحَسِّرٍ قَرَعَ رَاحِلَتَهُ فَخَبَّتْ بِهِ حَتَّى خَرَجَتْ مِنْ الْوَادِي ثُمَّ سَارَ مَسِيرَتَهُ حَتَّى أَتَى الْجَمْرَةَ ثُمَّ دَخَلَ الْمَنْحَرَ فَقَالَ هَذَا الْمَنْحَرُ وَكُلُّ مِنًى مَنْحَرٌ فَذَكَرَ مِثْلَ حَدِيثِ أَحْمَدَ بْنِ عَبْدَةَ عَنِ الْمُغِيرَةِ بْنِ عَبْدِ الرَّحْمَنِ مِثْلَهُ أَوْ نَحْوَهُ‏.‏</w:t>
      </w:r>
    </w:p>
    <w:p>
      <w:pPr/>
      <w:r>
        <w:t>Grade: A Hasan hadeeth] Abdur-Rahman (Darussalam)Reference : Musnad Ahmad 613In-book reference : Book 5, Hadith 50Report Error | Share | Copy ▼</w:t>
      </w:r>
    </w:p>
    <w:p>
      <w:r>
        <w:t>----------------------------------------</w:t>
      </w:r>
    </w:p>
    <w:p>
      <w:pPr/>
      <w:r>
        <w:t>It was narrated that `Ali (رضي الله عنه)said:The Messenger of Allah (ﷺ) said: “No one hates the Arabs except a hypocrite.”</w:t>
      </w:r>
    </w:p>
    <w:p>
      <w:pPr/>
      <w:r>
        <w:t>حَدَّثَنَا عَبْد اللَّهِ، حَدَّثَنِي إِسْمَاعِيلُ أَبُو مَعْمَرٍ، حَدَّثَنَا إِسْمَاعِيلُ بْنُ عَيَّاشٍ، عَنْ زَيْدِ بْنِ جَبِيرَةَ، عَنْ دَاوُدَ بْنِ الْحُصَيْنِ، عَنْ عُبَيْدِ اللَّهِ بْنِ أَبِي رَافِعٍ، عَنْ عَلِيٍّ، رَضِيَ اللَّهُ عَنْهُ قَالَ قَالَ رَسُولُ اللَّهِ صَلَّى اللَّهُ عَلَيْهِ وَسَلَّمَ لَا يُبْغِضُ الْعَرَبَ إِلَّا مُنَافِقٌ‏.‏</w:t>
      </w:r>
    </w:p>
    <w:p>
      <w:pPr/>
      <w:r>
        <w:t>Grade: Da'if (Darussalam) because of the weakness of Isma'eel bin Ayyash and Zaid bin Jabeerah] (Darussalam)Reference : Musnad Ahmad 614In-book reference : Book 5, Hadith 51Report Error | Share | Copy ▼</w:t>
      </w:r>
    </w:p>
    <w:p>
      <w:r>
        <w:t>----------------------------------------</w:t>
      </w:r>
    </w:p>
    <w:p>
      <w:pPr/>
      <w:r>
        <w:t>It was narrated from Ibraheem at-Taimi that his father said:`Ali bin Abi Talib (رضي الله عنه) addressed us and said: Whoever claims that we have something that we recite apart from the Book of Allah and this document in which are the ages of camels [to be given as diyah or blood money] and rulings concerning injuries, is lying. And in it the Prophet (ﷺ) said: `Madinah is sacred, the area between ‘Air and Thawr. Whoever commits any offence, or gives refuge to an offender, upon him will be the curse of Allah, the angels and all the people, and on the Day of Resurrection Allah will not accept any obligatory or nafil act of worship from him. Whoever claims to belong to someone other than his father or to belong to someone other than his masters (who manumitted him), upon him be the curse of Allah, the Angels and all the people, and on the Day of Resurrection Allah will not accept any nafil or obligatory act of worship from him. Protection granted by any Muslim is binding upon all of them, and may be given by the humblest of them.`</w:t>
      </w:r>
    </w:p>
    <w:p>
      <w:pPr/>
      <w:r>
        <w:t>حَدَّثَنَا أَبُو مُعَاوِيَةَ، حَدَّثَنَا الْأَعْمَشُ، عَنْ إِبْرَاهِيمَ التَّيْمِيِّ، عَنْ أَبِيهِ، قَالَ خَطَبَنَا عَلِيٌّ رَضِيَ اللَّهُ عَنْهُ فَقَالَ مَنْ زَعَمَ أَنَّ عِنْدَنَا شَيْئًا نَقْرَؤُهُ إِلَّا كِتَابَ اللَّهِ وَهَذِهِ الصَّحِيفَةَ صَحِيفَةٌ فِيهَا أَسْنَانُ الْإِبِلِ وَأَشْيَاءُ مِنْ الْجِرَاحَاتِ فَقَدْ كَذَبَ قَالَ وَفِيهَا قَالَ رَسُولُ اللَّهِ صَلَّى اللَّهُ عَلَيْهِ وَسَلَّمَ الْمَدِينَةُ حَرَمٌ مَا بَيْنَ عَيْرٍ إِلَى ثَوْرٍ فَمَنْ أَحْدَثَ فِيهَا حَدَثًا أَوْ آوَى مُحْدِثًا فَعَلَيْهِ لَعْنَةُ اللَّهِ وَالْمَلَائِكَةِ وَالنَّاسِ أَجْمَعِينَ لَا يَقْبَلُ اللَّهُ مِنْهُ يَوْمَ الْقِيَامَةِ عَدْلًا وَلَا صَرْفًا وَمَنْ ادَّعَى إِلَى غَيْرِ أَبِيهِ أَوْ تَوَلَّى غَيْرَ مَوَالِيهِ فَعَلَيْهِ لَعْنَةُ اللَّهِ وَالْمَلَائِكَةِ وَالنَّاسِ أَجْمَعِينَ لَا يَقْبَلُ اللَّهُ مِنْهُ يَوْمَ الْقِيَامَةِ صَرْفًا وَلَا عَدْلًا وَذِمَّةُ الْمُسْلِمِينَ وَاحِدَةٌ يَسْعَى بِهَا أَدْنَاهُمْ‏.‏</w:t>
      </w:r>
    </w:p>
    <w:p>
      <w:pPr/>
      <w:r>
        <w:t>Grade: Sahih (Darussalam), al-Bukhari (3172) and Muslim (1370)] (Darussalam)Reference : Musnad Ahmad 615In-book reference : Book 5, Hadith 52Report Error | Share | Copy ▼</w:t>
      </w:r>
    </w:p>
    <w:p>
      <w:r>
        <w:t>----------------------------------------</w:t>
      </w:r>
    </w:p>
    <w:p>
      <w:pPr/>
      <w:r>
        <w:t>It was narrated that Suwaid bin Ghafalah said:`Ali (رضي الله عنه) said: When I narrate to you from the Messenger of Allah (ﷺ), it would be dearer to me to be thrown down from the sky than to tell lies about him. But if I narrate to you from anyone else, then I am a warrior and war is deceit. I heard the Messenger of Allah (ﷺ) say: `There will emerge at the end of time people who are young in age and immature. They will speak like the best of people but their faith will go no deeper than their throats. Wherever you encounter them, kill them, for killing them brings to the one who kills them reward with Allah on the Day of Resurrection.`</w:t>
      </w:r>
    </w:p>
    <w:p>
      <w:pPr/>
      <w:r>
        <w:t>حَدَّثَنَا أَبُو مُعَاوِيَةَ، حَدَّثَنَا الْأَعْمَشُ، عَنْ خَيْثَمَةَ، عَنْ سُوَيْدِ بْنِ غَفَلَةَ، قَالَ قَالَ عَلِيٌّ رَضِيَ اللَّهُ عَنْهُ إِذَا حَدَّثْتُكُمْ عَنْ رَسُولِ اللَّهِ صَلَّى اللَّهُ عَلَيْهِ وَسَلَّمَ حَدِيثًا فَلَأَنْ أَخِرَّ مِنْ السَّمَاءِ أَحَبُّ إِلَيَّ مِنْ أَنْ أَكْذِبَ عَلَيْهِ وَإِذَا حَدَّثْتُكُمْ عَنْ غَيْرِهِ فَإِنَّمَا أَنَا رَجُلٌ مُحَارِبٌ وَالْحَرْبُ خَدْعَةٌ سَمِعْتُ رَسُولَ اللَّهِ صَلَّى اللَّهُ عَلَيْهِ وَسَلَّمَ يَقُولُ يَخْرُجُ فِي آخِرِ الزَّمَانِ أَقْوَامٌ أَحْدَاثُ الْأَسْنَانِ سُفَهَاءُ الْأَحْلَامِ يَقُولُونَ مِنْ قَوْلِ خَيْرِ الْبَرِيَّةِ لَا يُجَاوِزُ إِيمَانُهُمْ حَنَاجِرَهُمْ فَأَيْنَمَا لَقِيتُمُوهُمْ فَاقْتُلُوهُمْ فَإِنَّ قَتْلَهُمْ أَجْرٌ لِمَنْ قَتَلَهُمْ يَوْمَ الْقِيَامَةِ‏.‏</w:t>
      </w:r>
    </w:p>
    <w:p>
      <w:pPr/>
      <w:r>
        <w:t>Grade: Sahih (Darussalam), al-Bukhari (6930) and Muslim (1066)] (Darussalam)Reference : Musnad Ahmad 616In-book reference : Book 5, Hadith 53Report Error | Share | Copy ▼</w:t>
      </w:r>
    </w:p>
    <w:p>
      <w:r>
        <w:t>----------------------------------------</w:t>
      </w:r>
    </w:p>
    <w:p>
      <w:pPr/>
      <w:r>
        <w:t>It was narrated that ‘Ali (رضي الله عنه) said. The Messenger of Allah (ﷺ) said on the day of al-Ahzab. `They distracted us from the middle prayer, ‘Asr prayer. May Allah fill their graves and houses with fire.` Then he offered it between the two evening prayers, Maghrib and ‘Isha’.</w:t>
      </w:r>
    </w:p>
    <w:p>
      <w:pPr/>
      <w:r>
        <w:t>حَدَّثَنَا أَبُو مُعَاوِيَةَ، حَدَّثَنَا الْأَعْمَشُ، عَنْ مُسْلِمٍ، عَنْ شُتَيْرِ بْنِ شَكَلٍ، عَنْ عَلِيٍّ، رَضِيَ اللَّهُ عَنْهُ قَالَ قَالَ رَسُولُ اللَّهِ صَلَّى اللَّهُ عَلَيْهِ وَسَلَّمَ يَوْمَ الْأَحْزَابِ شَغَلُونَا عَنْ صَلَاةِ الْوُسْطَى صَلَاةِ الْعَصْرِ مَلَأَ اللَّهُ قُبُورَهُمْ وَبُيُوتَهُمْ نَارًا ثُمَّ صَلَّاهَا بَيْنَ الْعِشَاءَيْنِ بَيْنِ الْمَغْرِبِ وَالْعِشَاءِ‏.‏</w:t>
      </w:r>
    </w:p>
    <w:p>
      <w:pPr/>
      <w:r>
        <w:t>Grade: Sahih (Darussalam), Muslim (627)] (Darussalam)Reference : Musnad Ahmad 617In-book reference : Book 5, Hadith 54Report Error | Share | Copy ▼</w:t>
      </w:r>
    </w:p>
    <w:p>
      <w:r>
        <w:t>----------------------------------------</w:t>
      </w:r>
    </w:p>
    <w:p>
      <w:pPr/>
      <w:r>
        <w:t>It was narrated that Muhammad Ibn al-Hanafiyyah said concerning           `Ali (رضي الله عنه):He was a man who emitted a great deal of madhi (prostatic fluid), but he felt too shy to ask the Prophet (ﷺ)  about madhi. He said to al-Miqdad: Ask the Messenger of Allah (ﷺ)  for me about madhi. So he asked him, and the Messenger of Allah (ﷺ) said: `Let him do wudoo’ for that.`</w:t>
      </w:r>
    </w:p>
    <w:p>
      <w:pPr/>
      <w:r>
        <w:t>حَدَّثَنَا أَبُو مُعَاوِيَةَ، حَدَّثَنَا الْأَعْمَشُ، عَنِ الْمُنْذِرِ أَبِي يَعْلَى، عَنْ مُحَمَّدِ ابْنِ الْحَنَفِيَّةِ، عَنْ عَلِيٍّ، رَضِيَ اللَّهُ عَنْهُ قَالَ كَانَ رَجُلًا مَذَّاءً فَاسْتَحْيَى أَنْ يَسْأَلَ النَّبِيَّ صَلَّى اللَّهُ عَلَيْهِ وَسَلَّمَ عَنْ الْمَذْيِ قَالَ فَقَالَ لِلْمِقْدَادِ سَلْ لِي رَسُولَ اللَّهِ صَلَّى اللَّهُ عَلَيْهِ وَسَلَّمَ عَنْ الْمَذْيِ قَالَ فَسَأَلَهُ قَالَ فَقَالَ رَسُولُ اللَّهِ صَلَّى اللَّهُ عَلَيْهِ وَسَلَّمَ فِيهِ الْوُضُوءُ‏.‏</w:t>
      </w:r>
    </w:p>
    <w:p>
      <w:pPr/>
      <w:r>
        <w:t>Grade: Sahih (Darussalam) [ al-Bukhari (132) and Muslim (303)] (Darussalam)Reference : Musnad Ahmad 618In-book reference : Book 5, Hadith 55Report Error | Share | Copy ▼</w:t>
      </w:r>
    </w:p>
    <w:p>
      <w:r>
        <w:t>----------------------------------------</w:t>
      </w:r>
    </w:p>
    <w:p>
      <w:pPr/>
      <w:r>
        <w:t>It was narrated that ‘Ali (رضي الله عنه) said:The Messenger of Allah (ﷺ)  forbade a man to recite Qur`an whilst bowing or prostrating.</w:t>
      </w:r>
    </w:p>
    <w:p>
      <w:pPr/>
      <w:r>
        <w:t>حَدَّثَنَا عَبْدُ اللَّهِ بْنُ نُمَيْرٍ، حَدَّثَنَا حَجَّاجٌ، عَنْ أَبِي إِسْحَاقَ، عَنِ الْحَارِثِ، عَنِ عَلِيٍّ، رَضِيَ اللَّهُ عَنْهُ قَالَ نَهَى رَسُولُ اللَّهِ صَلَّى اللَّهُ عَلَيْهِ وَسَلَّمَ أَنْ يَقْرَأَ الرَّجُلُ وَهُوَ رَاكِعٌ أَوْ سَاجِدٌ‏.‏</w:t>
      </w:r>
    </w:p>
    <w:p>
      <w:pPr/>
      <w:r>
        <w:t>Grade: Sahih (Darussalam), Muslim (480, 2078) and this is a da'eef isnad because of the weakness of Al-Harith Al-A'war] (Darussalam)Reference : Musnad Ahmad 619In-book reference : Book 5, Hadith 56Report Error | Share | Copy ▼</w:t>
      </w:r>
    </w:p>
    <w:p>
      <w:r>
        <w:t>----------------------------------------</w:t>
      </w:r>
    </w:p>
    <w:p>
      <w:pPr/>
      <w:r>
        <w:t>It was narrated that ‘Ali (رضي الله عنه) said:O Messenger of Allah (ﷺ), why do you choose to get married from among Quraysh and you ignore us? He said: `Have you anybody to suggest?` I said: Yes, the daughter of Hamzah. The Messenger of Allah (ﷺ)  said: `She is not permissible for me (to marry), for she is the daughter of my brother through breastfeeding.`</w:t>
      </w:r>
    </w:p>
    <w:p>
      <w:pPr/>
      <w:r>
        <w:t>حَدَّثَنَا أَبُو مُعَاوِيَةَ، عَنِ الْأَعْمَشِ، عَنِ سَعْدِ بْنِ عُبَيْدَةَ، عَنْ أَبِي عَبْدِ الرَّحْمَنِ السُّلَمِيِّ، عَنْ عَلِيٍّ، رَضِيَ اللَّهُ عَنْهُ قَالَ قُلْتُ يَا رَسُولَ اللَّهِ مَا لَكَ تَنَوَّقُ فِي قُرَيْشٍ وَتَدَعُنَا قَالَ وَعِنْدَكُمْ شَيْءٌ قَالَ قُلْتُ نَعَمْ ابْنَةُ حَمْزَةَ قَالَ إِنَّهَا لَا تَحِلُّ لِي هِيَ ابْنَةُ أَخِي مِنْ الرَّضَاعَةِ‏.‏</w:t>
      </w:r>
    </w:p>
    <w:p>
      <w:pPr/>
      <w:r>
        <w:t>Grade: Sahih (Darussalam) [ Muslim (1446)] (Darussalam)Reference : Musnad Ahmad 620In-book reference : Book 5, Hadith 57Report Error | Share | Copy ▼</w:t>
      </w:r>
    </w:p>
    <w:p>
      <w:r>
        <w:t>----------------------------------------</w:t>
      </w:r>
    </w:p>
    <w:p>
      <w:pPr/>
      <w:r>
        <w:t xml:space="preserve">It was narrated that ‘Ali (رضي الله عنه) said:One day the Messenger of Allah (ﷺ) was sitting with a stick in his hand, with which he was hitting the ground. He raised his head and said: `There is no soul among you but his place in Paradise or Hell is known.” They said: O Messenger of Allah (ﷺ), why should we strive? He said: `Keep striving for everyone will be helped to do that for which he was created. As for him who gives (in charity) and keeps his duty to Allah and fears Him. And believes in Al-Husna. </w:t>
        <w:br/>
        <w:t>Al-Husna: The Best (i.e. either la ilaha illallah: none has the right to be worshipped but Allah) or a reward from Allah (i.e. Allah will compensate him for what he will spend in Allah`s way or bless him with Paradise)</w:t>
        <w:br/>
        <w:t>We will make smooth for him the path of ease (goodness). But he who is greedy miser and thinks himself self-sufficient, And belies Al-Husna, We will make smooth for him the path for evil, [al-Lail 92:5-10].`</w:t>
      </w:r>
    </w:p>
    <w:p>
      <w:pPr/>
      <w:r>
        <w:t>حَدَّثَنَا أَبُو مُعَاوِيَةَ، حَدَّثَنَا الْأَعْمَشُ، عَنْ سَعْدِ بْنِ عُبَيْدَةَ، عَنْ أَبِي عَبْدِ الرَّحْمَنِ السُّلَمِيِّ، عَنْ عَلِيٍّ، رَضِيَ اللَّهُ عَنْهُ قَالَ كَانَ رَسُولُ اللَّهِ صَلَّى اللَّهُ عَلَيْهِ وَسَلَّمَ ذَاتَ يَوْمٍ جَالِسًا وَفِي يَدِهِ عُودٌ يَنْكُتُ بِهِ قَالَ فَرَفَعَ رَأْسَهُ فَقَالَ مَا مِنْكُمْ مِنْ نَفْسٍ إِلَّا وَقَدْ عُلِمَ مَنْزِلُهَا مِنْ الْجَنَّةِ وَالنَّارِ قَالَ فَقَالُوا يَا رَسُولَ اللَّهِ فَلِمَ نَعْمَلُ قَالَ اعْمَلُوا فَكُلٌّ مُيَسَّرٌ لِمَا خُلِقَ لَهُ أَمَّا مَنْ أَعْطَى وَاتَّقَى وَصَدَّقَ بِالْحُسْنَى فَسَنُيَسِّرُهُ لِلْيُسْرَى وَأَمَّا مَنْ بَخِلَ وَاسْتَغْنَى وَكَذَّبَ بِالْحُسْنَى فَسَنُيَسِّرُهُ لِلْعُسْرَى‏.‏</w:t>
      </w:r>
    </w:p>
    <w:p>
      <w:pPr/>
      <w:r>
        <w:t>Grade: Sahih (Darussalam), al-Bukhari (4946) and Muslim (2647)] (Darussalam)Reference : Musnad Ahmad 621In-book reference : Book 5, Hadith 58Report Error | Share | Copy ▼</w:t>
      </w:r>
    </w:p>
    <w:p>
      <w:r>
        <w:t>----------------------------------------</w:t>
      </w:r>
    </w:p>
    <w:p>
      <w:pPr/>
      <w:r>
        <w:t>It was narrated that ‘Ali (رضي الله عنه) said:The Messenger of Allah (ﷺ) sent out an expedition and appointed a man of the Ansar to lead it. When they went out, he (the man in charge) got upset with them for some reason and said to them: Didn`t the Messenger of Allah (ﷺ) instruct you to obey me? They said: Yes. He said: Bring firewood Then he called for fire and lit it, then he said: I insist that you enter it. The people thought of entering it, but then a young man among them said: You fled to the Messenger of Allah (ﷺ) from the Fire; do not rush (to enter it) until you meet the Prophet (ﷺ), then if he orders you to enter it, enter it. They went back to the Prophet (ﷺ) and told him about that. He said to them: “If you had entered it you would never have come out of it; obedience is only with regard to that which is right and proper.”</w:t>
      </w:r>
    </w:p>
    <w:p>
      <w:pPr/>
      <w:r>
        <w:t>حَدَّثَنَا أَبُو مُعَاوِيَةَ، حَدَّثَنَا الْأَعْمَشُ، عَنْ سَعْدِ بْنِ عُبَيْدَةَ، عَنْ أَبِي عَبْدِ الرَّحْمَنِ السُّلَمِيِّ، عَنْ عَلِيٍّ، رَضِيَ اللَّهُ عَنْهُ قَالَ بَعَثَ رَسُولُ اللَّهِ صَلَّى اللَّهُ عَلَيْهِ وَسَلَّمَ سَرِيَّةً وَاسْتَعْمَلَ عَلَيْهِمْ رَجُلًا مِنْ الْأَنْصَارِ قَالَ فَلَمَّا خَرَجُوا قَالَ وَجَدَ عَلَيْهِمْ فِي شَيْءٍ فَقَالَ قَالَ لَهُمْ أَلَيْسَ قَدْ أَمَرَكُمْ رَسُولُ اللَّهِ صَلَّى اللَّهُ عَلَيْهِ وَسَلَّمَ أَنْ تُطِيعُونِي قَالَ قَالُوا بَلَى قَالَ فَقَالَ اجْمَعُوا حَطَبًا ثُمَّ دَعَا بِنَارٍ فَأَضْرَمَهَا فِيهِ ثُمَّ قَالَ عَزَمْتُ عَلَيْكُمْ لَتَدْخُلُنَّهَا قَالَ فَهَمَّ الْقَوْمُ أَنْ يَدْخُلُوهَا قَالَ فَقَالَ لَهُمْ شَابٌّ مِنْهُمْ إِنَّمَا فَرَرْتُمْ إِلَى رَسُولِ اللَّهِ صَلَّى اللَّهُ عَلَيْهِ وَسَلَّمَ مِنْ النَّارِ فَلَا تَعْجَلُوا حَتَّى تَلْقَوْا النَّبِيَّ صَلَّى اللَّهُ عَلَيْهِ وَسَلَّمَ فَإِنْ أَمَرَكُمْ أَنْ تَدْخُلُوهَا فَادْخُلُوا قَالَ فَرَجَعُوا إِلَى النَّبِيِّ صَلَّى اللَّهُ عَلَيْهِ وَسَلَّمَ فَأَخْبَرُوهُ فَقَالَ لَهُمْ لَوْ دَخَلْتُمُوهَا مَا خَرَجْتُمْ مِنْهَا أَبَدًا إِنَّمَا الطَّاعَةُ فِي الْمَعْرُوفِ‏.‏</w:t>
      </w:r>
    </w:p>
    <w:p>
      <w:pPr/>
      <w:r>
        <w:t>Grade: Sahih (Darussalam), al-Bukhari (4340) and Muslim (1840)] (Darussalam)Reference : Musnad Ahmad 622In-book reference : Book 5, Hadith 59Report Error | Share | Copy ▼</w:t>
      </w:r>
    </w:p>
    <w:p>
      <w:r>
        <w:t>----------------------------------------</w:t>
      </w:r>
    </w:p>
    <w:p>
      <w:pPr/>
      <w:r>
        <w:t>Waqid bin `Amr bin Sa`d bin Mu`adh said:I saw a funeral among Banu Salimah so I stood up. Nafi’ bin Jubair said to me: Sit down, and I will tell you something decisive about this: Mas`ood bin al-Hakam az-Zuraqi told me that he heard ‘Ali bin Abi Talib (رضي الله عنه) in Rahbatal-Koofah saying: The Messenger of Allah (ﷺ) told us to stand up for funerals; then later on he remained seated and told us to remain seated.</w:t>
      </w:r>
    </w:p>
    <w:p>
      <w:pPr/>
      <w:r>
        <w:t>حَدَّثَنَا إِسْمَاعِيلُ بْنُ إِبْرَاهِيمَ، عَنْ مُحَمَّدِ بْنِ عَمْرٍو، قَالَ حَدَّثَنِي وَاقِدُ بْنُ عَمْرِو بْنِ سَعْدِ بْنِ مُعَاذٍ، قَالَ شَهِدْتُ جَنَازَةً فِي بَنِي سَلِمَةَ فَقُمْتُ فَقَالَ لِي نَافِعُ بْنُ جُبَيْرٍ اجْلِسْ فَإِنِّي سَأُخْبِرُكَ فِي هَذَا بِثَبْتٍ حَدَّثَنِي مَسْعُودُ بْنُ الْحَكَمِ الزُّرَقِيُّ أَنَّهُ سَمِعَ عَلِيَّ بْنَ أَبِي طَالِبٍ رَضِيَ اللَّهُ عَنْهُ بِرَحَبَةِ الْكُوفَةِ وَهُوَ يَقُولُ كَانَ رَسُولُ اللَّهِ صَلَّى اللَّهُ عَلَيْهِ وَسَلَّمَ أَمَرَنَا بِالْقِيَامِ فِي الْجِنَازَةِ ثُمَّ جَلَسَ بَعْدَ ذَلِكَ وَأَمَرَنَا بِالْجُلُوسِ‏.‏</w:t>
      </w:r>
    </w:p>
    <w:p>
      <w:pPr/>
      <w:r>
        <w:t>Grade: Sahih hadeeth and its isnad is Hasan, Muslim (962)] (Darussalam)Reference : Musnad Ahmad 623In-book reference : Book 5, Hadith 60Report Error | Share | Copy ▼</w:t>
      </w:r>
    </w:p>
    <w:p>
      <w:r>
        <w:t>----------------------------------------</w:t>
      </w:r>
    </w:p>
    <w:p>
      <w:pPr/>
      <w:r>
        <w:t>It was narrated from Huzain Abu Sasan Ar-Raqashi that some people from Koofah came to `Uthman (رضي الله عنه) and told him what Al-Waleed had done - i.e., drinking alcohol. ‘Ali spoke to him about that and he said:Here is your cousin; carry out the hadd punishment on him. He said: O Hasan, get up and flog him. He said: You are not able to do that, appoint someone else for this. He said: Rather you are too weak and helpless. Get up, O Abdullah bin Ja’far. So `Abdullah began to strike him and ‘Ali counted until he reached forty. Then he said: Stop - or That`s enough. The Messenger of Allah (ﷺ) gave forty lashes and Abu Bakr gave forty lashes,andʻUmar completed it and made it eighty. And all are Sunnah.</w:t>
      </w:r>
    </w:p>
    <w:p>
      <w:pPr/>
      <w:r>
        <w:t>حَدَّثَنَا إِسْمَاعِيلُ، عَنْ سَعِيدِ بْنِ أَبِي عَرُوبَةَ، عَنْ عَبْدِ اللَّهِ الدَّانَاجِ، عَنْ حُضَيْنٍ أَبِي سَاسَانَ الرَّقَاشِيِّ، أَنَّهُ قَدِمَ نَاسٌ مِنْ أَهْلِ الْكُوفَةِ عَلَى عُثْمَانَ رَضِيَ اللَّهُ عَنْهُ فَأَخْبَرُوهُ بِمَا كَانَ مِنْ أَمْرِ الْوَلِيدِ أَيْ بِشُرْبِهِ الْخَمْرَ فَكَلَّمَهُ عَلِيٌّ فِي ذَلِكَ فَقَالَ دُونَكَ ابْنَ عَمِّكَ فَأَقِمْ عَلَيْهِ الْحَدَّ فَقَالَ يَا حَسَنُ قُمْ فَاجْلِدْهُ قَالَ مَا أَنْتَ مِنْ هَذَا فِي شَيْءٍ وَلِّ هَذَا غَيْرَكَ قَالَ بَلْ ضَعُفْتَ وَوَهَنْتَ وَعَجَزْتَ قُمْ يَا عَبْدَ اللَّهِ بْنَ جَعْفَرٍ فَجَعَلَ عَبْدُ اللَّهِ يَضْرِبُهُ وَيَعُدُّ عَلِيٌّ حَتَّى بَلَغَ أَرْبَعِينَ ثُمَّ قَالَ أَمْسِكْ أَوْ قَالَ كُفَّ جَلَدَ رَسُولُ اللَّهِ صَلَّى اللَّهُ عَلَيْهِ وَسَلَّمَ أَرْبَعِينَ وَأَبُو بَكْرٍ أَرْبَعِينَ وَكَمَّلَهَا عُمَرُ ثَمَانِينَ وَكُلٌّ سُنَّةٌ‏.‏</w:t>
      </w:r>
    </w:p>
    <w:p>
      <w:pPr/>
      <w:r>
        <w:t>Grade: Sahih (Darussalam), Muslim (1707)] (Darussalam)Reference : Musnad Ahmad 624In-book reference : Book 5, Hadith 61Report Error | Share | Copy ▼</w:t>
      </w:r>
    </w:p>
    <w:p>
      <w:r>
        <w:t>----------------------------------------</w:t>
      </w:r>
    </w:p>
    <w:p>
      <w:pPr/>
      <w:r>
        <w:t>It was narrated that Ibn `Abbas (رضي الله عنه) said:`Ali entered upon me in In house and called for water for wudoo’. I brought him a wooden vessel that held a mudd or thereabouts and put it in front of him. He had urinated and he said: O Ibn ‘Abbas, shall I not do wudoo’ for you as the Messenger of Allah (ﷺ) did wudoo’? I said: Yes, may my father and mother be sacrificed for you. He said: A vessel was placed before him and he washed his hands, then he rinsed his mouth, and took water into his nose and blew it out. Then he took water in his hands and splashed it onto his face, putting his thumbs at the top of his ears. He did that three times. Then he took a handful of water in his right hand and poured it over his forehead, then he let it drip on his face. Then he washed his right hand up to the elbow three times, then his other hand likewise. Then he wiped his head and the backs of his ears. Then he scooped up water with two hands and poured it onto his feet, with sandals on his feet, then he turned his foot over (to wash it). then he did the same with the other foot, I said: With his sandals on? He said: With his sandals on. I said: With his sandals on? He said: With his sandals on. I said: With his sandals on? He said: With his sandals on.</w:t>
      </w:r>
    </w:p>
    <w:p>
      <w:pPr/>
      <w:r>
        <w:t>حَدَّثَنَا إِسْمَاعِيلُ، حَدَّثَنَا مُحَمَّدُ بْنُ إِسْحَاقَ، حَدَّثَنِي مُحَمَّدُ بْنُ طَلْحَةَ بْنِ يَزِيدَ بْنِ رُكَانَةَ، عَنْ عُبَيْدِ اللَّهِ الْخَوْلَانِيِّ، عَنِ ابْنِ عَبَّاسٍ، رَضِيَ اللَّهُ عَنْهُ قَالَ دَخَلَ عَلَيَّ عَلِيٌّ بَيْتِي فَدَعَا بِوَضُوءٍ فَجِئْتُهُ بِقَعْبٍ يَأْخُذُ الْمُدَّ أَوْ قَرِيبَهُ حَتَّى وُضِعَ بَيْنَ يَدَيْهِ وَقَدْ بَالَ فَقَالَ يَا ابْنَ عَبَّاسٍ أَلَا أَتَوَضَّأُ لَكَ وُضُوءَ رَسُولِ اللَّهِ صَلَّى اللَّهُ عَلَيْهِ وَسَلَّمَ قُلْتُ بَلَى فِدَاكَ أَبِي وَأُمِّي قَالَ فَوُضِعَ لَهُ إِنَاءٌ فَغَسَلَ يَدَيْهِ ثُمَّ مَضْمَضَ وَاسْتَنْشَقَ وَاسْتَنْثَرَ ثُمَّ أَخَذَ بِيَدَيْهِ فَصَكَّ بِهِمَا وَجْهَهُ وَأَلْقَمَ إِبْهَامَهُ مَا أَقْبَلَ مِنْ أُذُنَيْهِ قَالَ ثُمَّ عَادَ فِي مِثْلِ ذَلِكَ ثَلَاثًا ثُمَّ أَخَذَ كَفًّا مِنْ مَاءٍ بِيَدِهِ الْيُمْنَى فَأَفْرَغَهَا عَلَى نَاصِيَتِهِ ثُمَّ أَرْسَلَهَا تَسِيلُ عَلَى وَجْهِهِ ثُمَّ غَسَلَ يَدَهُ الْيُمْنَى إِلَى الْمِرْفَقِ ثَلَاثًا ثُمَّ يَدَهُ الْأُخْرَى مِثْلَ ذَلِكَ ثُمَّ مَسَحَ بِرَأْسِهِ وَأُذُنَيْهِ مِنْ ظُهُورِهِمَا ثُمَّ أَخَذَ بِكَفَّيْهِ مِنْ الْمَاءِ فَصَكَّ بِهِمَا عَلَى قَدَمَيْهِ وَفِيهِمَا النَّعْلُ ثُمَّ قَلَبَهَا بِهَا ثُمَّ عَلَى الرِّجْلِ الْأُخْرَى مِثْلَ ذَلِكَ قَالَ فَقُلْتُ وَفِي النَّعْلَيْنِ قَالَ وَفِي النَّعْلَيْنِ قُلْتُ وَفِي النَّعْلَيْنِ قَالَ وَفِي النَّعْلَيْنِ قُلْتُ وَفِي النَّعْلَيْنِ قَالَ وَفِي النَّعْلَيْنِ‏.‏</w:t>
      </w:r>
    </w:p>
    <w:p>
      <w:pPr/>
      <w:r>
        <w:t>Grade: Hasan (Darussalam)] (Darussalam)Reference : Musnad Ahmad 625In-book reference : Book 5, Hadith 62Report Error | Share | Copy ▼</w:t>
      </w:r>
    </w:p>
    <w:p>
      <w:r>
        <w:t>----------------------------------------</w:t>
      </w:r>
    </w:p>
    <w:p>
      <w:pPr/>
      <w:r>
        <w:t>It was narrated from `Abeedah that ‘Ali (رضي الله عنه) mentioned the Khawarij and said:Among them is a man with a defective arm, or an incomplete arm, or a small arm. If you could exercise restraint, I would have told you what Allah promised on the lips of Muhammad (ﷺ) to those who kill them. I said: Did you hear that from Muhammad (ﷺ)? He said: Yes, by the Lord of the Ka`bah; yes, by the Lord of the Ka`bah; yes, by the Lord of the Ka`bah.</w:t>
      </w:r>
    </w:p>
    <w:p>
      <w:pPr/>
      <w:r>
        <w:t>حَدَّثَنَا إِسْمَاعِيلُ، حَدَّثَنَا أَيُّوبُ، عَنْ مُحَمَّدٍ، عَنْ عَبِيدَةَ، عَنْ عَلِيٍّ، رَضِيَ اللَّهُ عَنْهُ قَالَ ذُكِرَ الْخَوَارِجُ فَقَالَ فِيهِمْ مُخْدَجُ الْيَدِ أَوْ مُودَنُ الْيَدِ أَوْ مُثَدَّنُ الْيَدِ لَوْلَا أَنْ تَبْطَرُوا لَحَدَّثْتُكُمْ بِمَا وَعَدَ اللَّهُ الَّذِينَ يَقْتُلُونَهُمْ عَلَى لِسَانِ مُحَمَّدٍ قُلْتُ أَنْتَ سَمِعْتَهُ مِنْ مُحَمَّدٍ قَالَ إِي وَرَبِّ الْكَعْبَةِ إِي وَرَبِّ الْكَعْبَةِ إِي وَرَبِّ الْكَعْبَةِ‏.‏</w:t>
      </w:r>
    </w:p>
    <w:p>
      <w:pPr/>
      <w:r>
        <w:t>Grade: Sahih (Darussalam), Muslim (1066)] (Darussalam)Reference : Musnad Ahmad 626In-book reference : Book 5, Hadith 63Report Error | Share | Copy ▼</w:t>
      </w:r>
    </w:p>
    <w:p>
      <w:r>
        <w:t>----------------------------------------</w:t>
      </w:r>
    </w:p>
    <w:p>
      <w:pPr/>
      <w:r>
        <w:t>It was narrated that `Ali (رضي الله عنه) said:The Messenger of Allah (ﷺ) would teach us Qur`an so long as he was not junub.</w:t>
      </w:r>
    </w:p>
    <w:p>
      <w:pPr/>
      <w:r>
        <w:t>حَدَّثَنَا أَبُو مُعَاوِيَةَ، حَدَّثَنَا شُعْبَةُ، عَنْ عَمْرِو بْنِ مُرَّةَ، عَنْ عَبْدِ اللَّهِ بْنِ سَلَمَةَ، عَنْ عَلِيٍّ، رَضِيَ اللَّهُ عَنْهُ قَالَ كَانَ رَسُولُ اللَّهِ صَلَّى اللَّهُ عَلَيْهِ وَسَلَّمَ يُقْرِئُنَا الْقُرْآنَ مَا لَمْ يَكُنْ جُنُبًا‏.‏</w:t>
      </w:r>
    </w:p>
    <w:p>
      <w:pPr/>
      <w:r>
        <w:t>Grade: Hasan (Darussalam)] (Darussalam)Reference : Musnad Ahmad 627In-book reference : Book 5, Hadith 64Report Error | Share | Copy ▼</w:t>
      </w:r>
    </w:p>
    <w:p>
      <w:r>
        <w:t>----------------------------------------</w:t>
      </w:r>
    </w:p>
    <w:p>
      <w:pPr/>
      <w:r>
        <w:t>It was narrated that ‘Ali (رضي الله عنه) said:I said: O Messenger of Allah (ﷺ), when you send me on a mission, should I go and do what you tell me to do (with no delay) or witness and find out what someone who is not there cannot find out? He said: `Witness and find out what someone who is not there cannot find out.`</w:t>
      </w:r>
    </w:p>
    <w:p>
      <w:pPr/>
      <w:r>
        <w:t>حَدَّثَنَا يَحْيَى بْنُ سَعِيدٍ، عَنْ سُفْيَانَ، حَدَّثَنَا مُحَمَّدُ بْنُ عُمَرَ بْنِ عَلِيِّ بْنِ أَبِي طَالِبٍ، عَنْ عَلِيٍّ، رَضِيَ اللَّهُ عَنْهُ قَالَ قُلْتُ يَا رَسُولَ اللَّهِ إِذَا بَعَثْتَنِي أَكُونُ كَالسِّكَّةِ الْمُحْمَاةِ أَمْ الشَّاهِدُ يَرَى مَا لَا يَرَى الْغَائِبُ قَالَ الشَّاهِدُ يَرَى مَا لَا يَرَى الْغَائِبُ‏.‏</w:t>
      </w:r>
    </w:p>
    <w:p>
      <w:pPr/>
      <w:r>
        <w:t>Grade: Hasan because of corroborating evidence and its isnad is interrupted] (Darussalam)Reference : Musnad Ahmad 628In-book reference : Book 5, Hadith 65Report Error | Share | Copy ▼</w:t>
      </w:r>
    </w:p>
    <w:p>
      <w:r>
        <w:t>----------------------------------------</w:t>
      </w:r>
    </w:p>
    <w:p>
      <w:pPr/>
      <w:r>
        <w:t>Mansoor said:I heard Rib`i say: I heard ‘Ali (رضي الله عنه) say: The Messenger of Allah (ﷺ) said: `Do not tell lies about me, for whoever tells lies about me will enter the Fire.”</w:t>
      </w:r>
    </w:p>
    <w:p>
      <w:pPr/>
      <w:r>
        <w:t>حَدَّثَنَا يَحْيَى، عَنْ شُعْبَةَ، حَدَّثَنَا مَنْصُورٌ، قَالَ سَمِعْتُ رِبْعِيًّا، قَالَ سَمِعْتُ عَلِيًّا، رَضِيَ اللَّهُ عَنْهُ يَقُولُ قَالَ رَسُولُ اللَّهِ صَلَّى اللَّهُ عَلَيْهِ وَسَلَّمَ لَا تَكْذِبُوا عَلَيَّ فَإِنَّهُ مَنْ يَكْذِبْ عَلَيَّ يَلِجْ النَّارَ‏.‏</w:t>
      </w:r>
    </w:p>
    <w:p>
      <w:pPr/>
      <w:r>
        <w:t>Grade: Sahih (Darussalam)] (Darussalam)Reference : Musnad Ahmad 629In-book reference : Book 5, Hadith 66Report Error | Share | Copy ▼</w:t>
      </w:r>
    </w:p>
    <w:p>
      <w:r>
        <w:t>----------------------------------------</w:t>
      </w:r>
    </w:p>
    <w:p>
      <w:pPr/>
      <w:r>
        <w:t>It was narrated that Rib’i bin Hirash said:I heard `Ali (رضي الله عنه) say: The Messenger of Allah (ﷺ) said: “Do not tell lies about me, for whoever tells lies about me will enter the Fire.”</w:t>
      </w:r>
    </w:p>
    <w:p>
      <w:pPr/>
      <w:r>
        <w:t>حَدَّثَنَاه حُسَيْنٌ، حَدَّثَنَا شُعْبَةُ، عَنْ مَنْصُورٍ، عَنْ رِبْعِيِّ بْنِ حِرَاشٍ، قَالَ سَمِعْتُ عَلِيًّا، يَقُولُ قَالَ رَسُولُ اللَّهِ صَلَّى اللَّهُ عَلَيْهِ وَسَلَّمَ لَا تَكْذِبُوا عَلَيَّ فَإِنَّهُ مَنْ يَكْذِبْ عَلَيَّ يَلِجْ النَّارَ‏.‏</w:t>
      </w:r>
    </w:p>
    <w:p>
      <w:pPr/>
      <w:r>
        <w:t>Grade: A continuous report] (Darussalam)Reference : Musnad Ahmad 630In-book reference : Book 5, Hadith 67Report Error | Share | Copy ▼</w:t>
      </w:r>
    </w:p>
    <w:p>
      <w:r>
        <w:t>----------------------------------------</w:t>
      </w:r>
    </w:p>
    <w:p>
      <w:pPr/>
      <w:r>
        <w:t>It was narrated that ‘Ali (رضي الله عنه) said:We saw the Messenger of Allah (ﷺ) standing so we stood, then we saw him remain seated so we remained seated (i.e., when a funeral passed by).</w:t>
      </w:r>
    </w:p>
    <w:p>
      <w:pPr/>
      <w:r>
        <w:t>حَدَّثَنَا يَحْيَى، عَنْ شُعْبَةَ، حَدَّثَنَا مُحَمَّدُ بْنُ الْمُنْكَدِرِ، عَنْ مَسْعُودِ بْنِ الْحَكَمِ، عَنْ عَلِيٍّ، رَضِيَ اللَّهُ عَنْهُ قَالَ قَدْ رَأَيْنَا رَسُولَ اللَّهِ صَلَّى اللَّهُ عَلَيْهِ وَسَلَّمَ قَامَ فَقُمْنَا وَقَعَدَ فَقَعَدْنَا‏.‏</w:t>
      </w:r>
    </w:p>
    <w:p>
      <w:pPr/>
      <w:r>
        <w:t>Grade: Sahih (Darussalam). Muslim (926)] (Darussalam)Reference : Musnad Ahmad 631In-book reference : Book 5, Hadith 68Report Error | Share | Copy ▼</w:t>
      </w:r>
    </w:p>
    <w:p>
      <w:r>
        <w:t>----------------------------------------</w:t>
      </w:r>
    </w:p>
    <w:p>
      <w:pPr/>
      <w:r>
        <w:t>It was narrated from ‘Ali (رضي الله عنه) from the Prophet (ﷺ):“The angels do not enter a house in which there is a junub person or an image or a dog.`</w:t>
      </w:r>
    </w:p>
    <w:p>
      <w:pPr/>
      <w:r>
        <w:t>حَدَّثَنَا يَحْيَى، عَنْ شُعْبَةَ، حَدَّثَنِي عَلِيُّ بْنُ مُدْرِكٍ، عَنْ أَبِي زُرْعَةَ، عَنِ ابْنِ نُجَيٍّ، عَنْ أَبِيهِ، عَنْ عَلِيٍّ، رَضِيَ اللَّهُ عَنْهُ عَنْ النَّبِيِّ صَلَّى اللَّهُ عَلَيْهِ وَسَلَّمَ لَا تَدْخُلُ الْمَلَائِكَةُ بَيْتًا فِيهِ جُنُبٌ وَلَا صُورَةٌ وَلَا كَلْبٌ‏.‏</w:t>
      </w:r>
    </w:p>
    <w:p>
      <w:pPr/>
      <w:r>
        <w:t>Grade: Sahih, because of corroborating evidences] (Darussalam)Reference : Musnad Ahmad 632In-book reference : Book 5, Hadith 69Report Error | Share | Copy ▼</w:t>
      </w:r>
    </w:p>
    <w:p>
      <w:r>
        <w:t>----------------------------------------</w:t>
      </w:r>
    </w:p>
    <w:p>
      <w:pPr/>
      <w:r>
        <w:t>It was narrated that ‘Ali (رضي الله عنه) said:The Messenger of AIlah (ﷺ) forbade sacrificing an animal with a broken horn or a cut-off ear.</w:t>
      </w:r>
    </w:p>
    <w:p>
      <w:pPr/>
      <w:r>
        <w:t>حَدَّثَنَا يَحْيَى، عَنْ هِشَامٍ، حَدَّثَنَا قَتَادَةُ، عَنْ جُرَيِّ بْنِ كُلَيْبٍ، عَنْ عَلِيٍّ، رَضِيَ اللَّهُ عَنْهُ قَالَ نَهَى رَسُولُ اللَّهِ صَلَّى اللَّهُ عَلَيْهِ وَسَلَّمَ أَنْ يُضَحَّى بِعَضْبَاءِ الْقَرْنِ وَالْأُذُنِ‏.‏</w:t>
      </w:r>
    </w:p>
    <w:p>
      <w:pPr/>
      <w:r>
        <w:t>Grade: Hasan (Darussalam)] (Darussalam)Reference : Musnad Ahmad 633In-book reference : Book 5, Hadith 70Report Error | Share | Copy ▼</w:t>
      </w:r>
    </w:p>
    <w:p>
      <w:r>
        <w:t>----------------------------------------</w:t>
      </w:r>
    </w:p>
    <w:p>
      <w:pPr/>
      <w:r>
        <w:t>It was narrated that ‘Ali  said:The Messenger of Allah (ﷺ) forbade gourds and varnished jars.</w:t>
      </w:r>
    </w:p>
    <w:p>
      <w:pPr/>
      <w:r>
        <w:t>حَدَّثَنَا يَحْيَى، عَنْ سُفْيَانَ، حَدَّثَنِي سُلَيْمَانُ، عَنْ إِبْرَاهِيمَ التَّيْمِيِّ، عَنِ الْحَارِثِ بْنِ سُوَيْدٍ، عَنْ عَلِيٍّ، رَضِيَ اللَّهُ عَنْهُ قَالَ نَهَى رَسُولُ اللَّهِ صَلَّى اللَّهُ عَلَيْهِ وَسَلَّمَ عَنْ الدُّبَّاءِ وَالْمُزَفَّتِ قَالَ أَبُو عَبْد الرَّحْمَنِ سَمِعْت أَبِي يَقُولُ لَيْسَ بِالْكُوفَةِ عَنْ عَلِيٍّ رَضِيَ اللَّهُ عَنْهُ حَدِيثٌ أَصَحُّ مِنْ هَذَا‏.‏</w:t>
      </w:r>
    </w:p>
    <w:p>
      <w:pPr/>
      <w:r>
        <w:t>Grade: Lts isnad is Sahih, al-Bukhari (5594) and Muslim (1994)] (Darussalam)Reference : Musnad Ahmad 634In-book reference : Book 5, Hadith 71Report Error | Share | Copy ▼</w:t>
      </w:r>
    </w:p>
    <w:p>
      <w:r>
        <w:t>----------------------------------------</w:t>
      </w:r>
    </w:p>
    <w:p>
      <w:pPr/>
      <w:r>
        <w:t>It was narrated that ‘Ali (رضي الله عنه) said:The Messenger of Allah (ﷺ) cursed ten: the one who consumes riba, the one who pays it, the one who writes it down, the two who witness it, the one who marries a woman and divorces her so that she becomes permissible for her first husband, and the one for whom that is done, the one who withholds zakah, the one who does tattoos and the one for whom tattoos are done.</w:t>
      </w:r>
    </w:p>
    <w:p>
      <w:pPr/>
      <w:r>
        <w:t>حَدَّثَنَا يَحْيَى، عَنْ مُجَالِدٍ، حَدَّثَنِي عَامِرٌ، عَنْ الْحَارِثِ، عَنْ عَلِيٍّ، رَضِيَ اللَّهُ عَنْهُ قَالَ لَعَنَ رَسُولُ اللَّهِ صَلَّى اللَّهُ عَلَيْهِ وَسَلَّمَ عَشَرَةً آكِلَ الرِّبَا وَمُوكِلَهُ وَكَاتِبَهُ وَشَاهِدَيْهِ وَالْحَالَّ وَالْمُحَلَّلَ لَهُ وَمَانِعَ الصَّدَقَةِ وَالْوَاشِمَةَ وَالْمُسْتَوْشِمَةَ‏.‏</w:t>
      </w:r>
    </w:p>
    <w:p>
      <w:pPr/>
      <w:r>
        <w:t>Grade: Hasan because of corroborating evidence and Da'if (Darussalam) because of the weakness of Al-Harith Al-A'war] (Darussalam)Reference : Musnad Ahmad 635In-book reference : Book 5, Hadith 72Report Error | Share | Copy ▼</w:t>
      </w:r>
    </w:p>
    <w:p>
      <w:r>
        <w:t>----------------------------------------</w:t>
      </w:r>
    </w:p>
    <w:p>
      <w:pPr/>
      <w:r>
        <w:t>It was narrated that ‘Ali (رضي الله عنه) said:The Messenger of Allah (ﷺ) sent me to Yemen when I was young, I said: You are sending me to people among whom things happen and I do not know how to judge. He said: `Allah will guide your tongue and make your heart steadfast.` And I never doubted any judgement I passed between two people after that.</w:t>
      </w:r>
    </w:p>
    <w:p>
      <w:pPr/>
      <w:r>
        <w:t>حَدَّثَنِي يَحْيَى، عَنِ الْأَعْمَشِ، عَنْ عَمْرِو بْنِ مُرَّةَ، عَنْ أَبِي الْبَخْتَرِيِّ، عَنْ عَلِيٍّ، رَضِيَ اللَّهُ عَنْهُ قَالَ بَعَثَنِي رَسُولُ اللَّهِ صَلَّى اللَّهُ عَلَيْهِ وَسَلَّمَ إِلَى الْيَمَنِ وَأَنَا حَدِيثُ السِّنِّ قَالَ قُلْتُ تَبْعَثُنِي إِلَى قَوْمٍ يَكُونُ بَيْنَهُمْ أَحْدَاثٌ وَلَا عِلْمَ لِي بِالْقَضَاءِ قَالَ إِنَّ اللَّهَ سَيَهْدِي لِسَانَكَ وَيُثَبِّتُ قَلْبَكَ قَالَ فَمَا شَكَكْتُ فِي قَضَاءٍ بَيْنَ اثْنَيْنِ بَعْدُ‏.‏</w:t>
      </w:r>
    </w:p>
    <w:p>
      <w:pPr/>
      <w:r>
        <w:t>Grade: Sahih Hadeeth and Da'if (Darussalam)l (Darussalam)Reference : Musnad Ahmad 636In-book reference : Book 5, Hadith 73Report Error | Share | Copy ▼</w:t>
      </w:r>
    </w:p>
    <w:p>
      <w:r>
        <w:t>----------------------------------------</w:t>
      </w:r>
    </w:p>
    <w:p>
      <w:pPr/>
      <w:r>
        <w:t>It was narrated that `Ali (رضي الله عنه) said:The Messenger of Allah (ﷺ) passed by me when I was in pain and I was saying: O Allah, if my time has come then grant me relief, if it has not yet come then raise me in status, and if this is a trial then grant me patience. He said: “What did you say?” I repeated it to him, then he nudged me with his foot and said: `What did you say?` I repeated it to him and he said: “O Allah, grant him well being or heal him.” And I never suffered that pain again after that.</w:t>
        <w:br/>
        <w:br/>
        <w:t>It was narrated that `Ali (رضي الله عنه) said: I was ill and the Messenger of Allah (ﷺ) passed by me... And he mentioned a similar report, except that he said: “O Allah, grant him well being; O Allah, heal him.”</w:t>
      </w:r>
    </w:p>
    <w:p>
      <w:pPr/>
      <w:r>
        <w:t>حَدَّثَنَا يَحْيَى، عَنْ شُعْبَةَ، حَدَّثَنَا عَمْرُو بْنُ مُرَّةَ، عَنْ عَبْدِ اللَّهِ بْنِ سَلَمَةَ، عَنْ عَلِيٍّ، رَضِيَ اللَّهُ عَنْهُ قَالَ مَرَّ بِي رَسُولُ اللَّهِ صَلَّى اللَّهُ عَلَيْهِ وَسَلَّمَ وَأَنَا وَجِعٌ وَأَنَا أَقُولُ اللَّهُمَّ إِنْ كَانَ أَجَلِي قَدْ حَضَرَ فَأَرِحْنِي وَإِنْ كَانَ آجِلًا فَارْفَعْنِي وَإِنْ كَانَ بَلَاءً فَصَبِّرْنِي قَالَ مَا قُلْتَ فَأَعَدْتُ عَلَيْهِ فَضَرَبَنِي بِرِجْلِهِ فَقَالَ مَا قُلْتَ قَالَ فَأَعَدْتُ عَلَيْهِ فَقَالَ اللَّهُمَّ عَافِهِ أَوْ اشْفِهِ قَالَ فَمَا اشْتَكَيْتُ ذَلِكَ الْوَجَعَ بَعْدُ</w:t>
        <w:br/>
        <w:t>حَدَّثَنَا عَفَّانُ حَدَّثَنَا شُعْبَةُ عَنْ عَمْرِو بْنِ مُرَّةَ قَالَ سَمِعْتُ عَبْدَ اللَّهِ بْنَ سَلَمَةَ عَنْ عَلِيٍّ رَضِيَ اللَّهُ عَنْهُ قَالَ كُنْتُ شَاكِيًا فَمَرَّ بِي رَسُولُ اللَّهِ صَلَّى اللَّهُ عَلَيْهِ وَسَلَّمَ فَذَكَرَ مَعْنَاهُ إِلَّا أَنَّهُ قَالَ اللَّهُمَّ عَافِهِ اللَّهُمَّ اشْفِهِ فَمَا اشْتَكَيْتُ ذَلِكَ الْوَجَعَ بَعْدُ‏.‏</w:t>
      </w:r>
    </w:p>
    <w:p>
      <w:pPr/>
      <w:r>
        <w:t>Grade: Lts isnad is Hasan], Hasan (Darussalam)Reference : Musnad Ahmad 637, 638In-book reference : Book 5, Hadith 74Report Error | Share | Copy ▼</w:t>
      </w:r>
    </w:p>
    <w:p>
      <w:r>
        <w:t>----------------------------------------</w:t>
      </w:r>
    </w:p>
    <w:p>
      <w:pPr/>
      <w:r>
        <w:t>It was narrated that `Abdullah bin Salimah said:Two men and I came to ‘Ali (رضي الله عنه), who said: The Messenger of Allah (ﷺ)  was relieving himself, then he came out and recited Qur`an and ate meat with us. Nothing prevented or stopped him from reciting Qur`an except janabah.</w:t>
      </w:r>
    </w:p>
    <w:p>
      <w:pPr/>
      <w:r>
        <w:t>حَدَّثَنَا يَحْيَى، عَنْ شُعْبَةَ، حَدَّثَنِي عَمْرُو بْنُ مُرَّةَ، عَنْ عَبْدِ اللَّهِ بْنِ سَلَمَةَ، قَالَ أَتَيْتُ عَلَى عَلِيٍّ رَضِيَ اللَّهُ عَنْهُ أَنَا وَرَجُلَانِ فَقَالَ كَانَ رَسُولُ اللَّهِ صَلَّى اللَّهُ عَلَيْهِ وَسَلَّمَ يَقْضِي حَاجَتَهُ ثُمَّ يَخْرُجُ فَيَقْرَأُ الْقُرْآنَ وَيَأْكُلُ مَعَنَا اللَّحْمَ وَلَا يَحْجِزُهُ وَرُبَّمَا قَالَ يَحْجُبُهُ مِنْ الْقُرْآنِ شَيْءٌ لَيْسَ الْجَنَابَةَ‏.‏</w:t>
      </w:r>
    </w:p>
    <w:p>
      <w:pPr/>
      <w:r>
        <w:t>Grade: Hasan (Darussalam)] (Darussalam)Reference : Musnad Ahmad 639In-book reference : Book 5, Hadith 75Report Error | Share | Copy ▼</w:t>
      </w:r>
    </w:p>
    <w:p>
      <w:r>
        <w:t>----------------------------------------</w:t>
      </w:r>
    </w:p>
    <w:p>
      <w:pPr/>
      <w:r>
        <w:t>It was narrated that `Ali (رضي الله عنه) said:I heard the Messenger of Allah (ﷺ) say: “The best women (of her time) was Maryam bint ‘Imran, and the best woman (of her time) is Khadeejah.”</w:t>
      </w:r>
    </w:p>
    <w:p>
      <w:pPr/>
      <w:r>
        <w:t>قَالَ حَدَّثَنَا عَبْدُ اللَّهِ بْنُ نُمَيْرٍ، حَدَّثَنَا هِشَامٌ، عَنْ أَبِيهِ، عَنْ عَبْدِ اللَّهِ بْنِ جَعْفَرٍ، عَنْ عَلِيٍّ، رَضِيَ اللَّهُ عَنْهُ قَالَ سَمِعْتُ رَسُولَ اللَّهِ صَلَّى اللَّهُ عَلَيْهِ وَسَلَّمَ يَقُولُ خَيْرُ نِسَائِهَا مَرْيَمُ بِنْتُ عِمْرَانَ وَخَيْرُ نِسَائِهَا خَدِيجَةُ‏.‏</w:t>
      </w:r>
    </w:p>
    <w:p>
      <w:pPr/>
      <w:r>
        <w:t>Grade: Lts isnad is Sahih, al-Bukhari (3432) and Muslim (2430)] (Darussalam)Reference : Musnad Ahmad 640In-book reference : Book 5, Hadith 76Report Error | Share | Copy ▼</w:t>
      </w:r>
    </w:p>
    <w:p>
      <w:r>
        <w:t>----------------------------------------</w:t>
      </w:r>
    </w:p>
    <w:p>
      <w:pPr/>
      <w:r>
        <w:t>It was narrated that Zadhan Abu ‘Umar said:I heard ‘Ali in Ar-Rahbah, when he was adjuring the people and asking who had been present with the Messenger of Allah (ﷺ) on the day of Ghadeer Khumm. when he said what he said. Thirteen men stood up and testified that they had heard the Messenger of Allah (ﷺ) say; “If I am a person`s mawla”, ‘Ali is also his mawla.`</w:t>
        <w:br/>
        <w:t>(The word mawla refers to the one who manumits a slave, who has the right to inherit from the ex-slave. Changing one`s mawla means giving the right of inheritance to the new mawla)</w:t>
      </w:r>
    </w:p>
    <w:p>
      <w:pPr/>
      <w:r>
        <w:t>حَدَّثَنَا ابْنُ نُمَيْرٍ، حَدَّثَنَا عَبْدُ الْمَلِكِ، عَنْ أَبِي عَبْدِ الرَّحِيمِ الْكِنْدِيِّ، عَنْ زَاذَانَ أَبِي عُمَرَ، قَالَ سَمِعْتُ عَلِيًّا، فِي الرَّحْبَةِ وَهُوَ يَنْشُدُ النَّاسَ مَنْ شَهِدَ رَسُولَ اللَّهِ صَلَّى اللَّهُ عَلَيْهِ وَسَلَّمَ يَوْمَ غَدِيرِ خُمٍّ وَهُوَ يَقُولُ مَا قَالَ فَقَامَ ثَلَاثَةَ عَشَرَ رَجُلًا فَشَهِدُوا أَنَّهُمْ سَمِعُوا رَسُولَ اللَّهِ صَلَّى اللَّهُ عَلَيْهِ وَسَلَّمَ وَهُوَ يَقُولُ مَنْ كُنْتُ مَوْلَاهُ فَعَلِيٌّ مَوْلَاهُ‏.‏</w:t>
      </w:r>
    </w:p>
    <w:p>
      <w:pPr/>
      <w:r>
        <w:t>Grade: Sahih because of corroborating evidence; this is a Da'if isnad because Abu Abdur Raheem Al-Kindi is unknown] (Darussalam)Reference : Musnad Ahmad 641In-book reference : Book 5, Hadith 77Report Error | Share | Copy ▼</w:t>
      </w:r>
    </w:p>
    <w:p>
      <w:r>
        <w:t>----------------------------------------</w:t>
      </w:r>
    </w:p>
    <w:p>
      <w:pPr/>
      <w:r>
        <w:t>It was narrated that Zirr bin Hubaish said:`Ali (رضي الله عنه) said: By Allah, one of the things that the Messenger of Allah (ﷺ) promised me was that no one would hate me except a hypocrite and no one would love me except a believer.</w:t>
      </w:r>
    </w:p>
    <w:p>
      <w:pPr/>
      <w:r>
        <w:t>حَدَّثَنَا ابْنُ نُمَيْرٍ، حَدَّثَنَا الْأَعْمَشُ، عَنْ عَدِيِّ بْنِ ثَابِتٍ، عَنْ زِرِّ بْنِ حُبَيْشٍ، قَالَ قَالَ عَلِيٌّ رَضِيَ اللَّهُ عَنْهُ وَاللَّهِ إِنَّهُ مِمَّا عَهِدَ إِلَيَّ رَسُولُ اللَّهِ صَلَّى اللَّهُ عَلَيْهِ وَسَلَّمَ أَنَّهُ لَا يُبْغِضُنِي إِلَّا مُنَافِقٌ وَلَا يُحِبُّنِي إِلَّا مُؤْمِنٌ‏.‏</w:t>
      </w:r>
    </w:p>
    <w:p>
      <w:pPr/>
      <w:r>
        <w:t>Grade: Sahih (Darussalam), Muslim (78)] (Darussalam)Reference : Musnad Ahmad 642In-book reference : Book 5, Hadith 78Report Error | Share | Copy ▼</w:t>
      </w:r>
    </w:p>
    <w:p>
      <w:r>
        <w:t>----------------------------------------</w:t>
      </w:r>
    </w:p>
    <w:p>
      <w:pPr/>
      <w:r>
        <w:t>It was narrated that ‘Ali (رضي الله عنه) said:The Messenger of Allah (ﷺ)  gave Fatimah a trousseau of a velvet garment, a waterskin and a leather pillow stuffed with idhkhir fibres.</w:t>
      </w:r>
    </w:p>
    <w:p>
      <w:pPr/>
      <w:r>
        <w:t>حَدَّثَنَا أَبُو أُسَامَةَ، أَنْبَأَنَا زَائِدَةُ، حَدَّثَنَا عَطَاءُ بْنُ السَّائِبِ، عَنْ أَبِيهِ، عَنْ عَلِيٍّ، رَضِيَ اللَّهُ عَنْهُ قَالَ جَهَّزَ رَسُولُ اللَّهِ صَلَّى اللَّهُ عَلَيْهِ وَسَلَّمَ فَاطِمَةَ فِي خَمِيلٍ وَقِرْبَةٍ وَوِسَادَةِ أَدَمٍ حَشْوُهَا لِيفُ الْإِذْخِرِ‏.‏</w:t>
      </w:r>
    </w:p>
    <w:p>
      <w:pPr/>
      <w:r>
        <w:t>Grade: Qawi (Darussalam)] (Darussalam)Reference : Musnad Ahmad 643In-book reference : Book 5, Hadith 79Report Error | Share | Copy ▼</w:t>
      </w:r>
    </w:p>
    <w:p>
      <w:r>
        <w:t>----------------------------------------</w:t>
      </w:r>
    </w:p>
    <w:p>
      <w:pPr/>
      <w:r>
        <w:t>It was narrated that `Ali (رضي الله عنه) said. The Prophet (ﷺ) and I set out and came to the Ka`bah. The Messenger of Allah   (ﷺ) said to me “Sit down,” and he climbed onto my shoulders. I went to stand up with him, but he saw that I was weak. So he got down and the Prophet of Allah      (ﷺ) sat down for me and said:`Climb onto my shoulders.” So I climbed on to his shoulders and he stood up with me. I felt that if I had wanted to, I could have reached the edge of the sky. I climbed up onto the top of the House, where there was a statue of brass or copper. I started shaking it right and left, forwards and backwards until, when I had managed to loosen it, the Messenger of Allah (ﷺ)  said to me: “Throw it down.” I threw it down and it broke like a glass bottle, Then I came down and the Messenger of Allah (ﷺ)  and I ran and hid among the houses lest any of the people see us.</w:t>
      </w:r>
    </w:p>
    <w:p>
      <w:pPr/>
      <w:r>
        <w:t>حَدَّثَنَا أَسْبَاطُ بْنُ مُحَمَّدٍ، حَدَّثَنَا نُعَيْمُ بْنُ حَكِيمٍ الْمَدَائِنِيُّ، عَنْ أَبِي مَرْيَمَ، عَنْ عَلِيٍّ، رَضِيَ اللَّهُ عَنْهُ قَالَ انْطَلَقْتُ أَنَا وَالنَّبِيُّ، صَلَّى اللَّهُ عَلَيْهِ وَسَلَّمَ حَتَّى أَتَيْنَا الْكَعْبَةَ فَقَالَ لِي رَسُولُ اللَّهِ صَلَّى اللَّهُ عَلَيْهِ وَسَلَّمَ اجْلِسْ وَصَعِدَ عَلَى مَنْكِبَيَّ فَذَهَبْتُ لِأَنْهَضَ بِهِ فَرَأَى مِنِّي ضَعْفًا فَنَزَلَ وَجَلَسَ لِي نَبِيُّ اللَّهِ صَلَّى اللَّهُ عَلَيْهِ وَسَلَّمَ وَقَالَ اصْعَدْ عَلَى مَنْكِبَيَّ قَالَ فَصَعِدْتُ عَلَى مَنْكِبَيْهِ قَالَ فَنَهَضَ بِي قَالَ فَإِنَّهُ يُخَيَّلُ إِلَيَّ أَنِّي لَوْ شِئْتُ لَنِلْتُ أُفُقَ السَّمَاءِ حَتَّى صَعِدْتُ عَلَى الْبَيْتِ وَعَلَيْهِ تِمْثَالُ صُفْرٍ أَوْ نُحَاسٍ فَجَعَلْتُ أُزَاوِلُهُ عَنْ يَمِينِهِ وَعَنْ شِمَالِهِ وَبَيْنَ يَدَيْهِ وَمِنْ خَلْفِهِ حَتَّى إِذَا اسْتَمْكَنْتُ مِنْهُ قَالَ لِي رَسُولُ اللَّهِ صَلَّى اللَّهُ عَلَيْهِ وَسَلَّمَ اقْذِفْ بِهِ فَقَذَفْتُ بِهِ فَتَكَسَّرَ كَمَا تَتَكَسَّرُ الْقَوَارِيرُ ثُمَّ نَزَلْتُ فَانْطَلَقْتُ أَنَا وَرَسُولُ اللَّهِ صَلَّى اللَّهُ عَلَيْهِ وَسَلَّمَ نَسْتَبِقُ حَتَّى تَوَارَيْنَا بِالْبُيُوتِ خَشْيَةَ أَنْ يَلْقَانَا أَحَدٌ مِنْ النَّاسِ‏.‏</w:t>
      </w:r>
    </w:p>
    <w:p>
      <w:pPr/>
      <w:r>
        <w:t>Grade: Da'if (Darussalam) because Abu Maryam Ath-Thaqafi is unknown and Nu'aim bin Hakeem is unknown] (Darussalam)Reference : Musnad Ahmad 644In-book reference : Book 5, Hadith 80Report Error | Share | Copy ▼</w:t>
      </w:r>
    </w:p>
    <w:p>
      <w:r>
        <w:t>----------------------------------------</w:t>
      </w:r>
    </w:p>
    <w:p>
      <w:pPr/>
      <w:r>
        <w:t>It was narrated that ‘Ali (رضي الله عنه) said:The Messenger of Allah (ﷺ) said: “The Mahdi is one of us’ Ahlal-Bait (the prophet’s family) and Allah will prepare him in one night”.</w:t>
      </w:r>
    </w:p>
    <w:p>
      <w:pPr/>
      <w:r>
        <w:t>حَدَّثَنَا فَضْلُ بْنُ دُكَيْنٍ، حَدَّثَنَا يَاسِينُ الْعِجْلِيُّ، عَنْ إِبْرَاهِيمَ بْنِ مُحَمَّدِ ابْنِ الْحَنَفِيَّةِ، عَنْ أَبِيهِ، عَنْ عَلِيٍّ، رَضِيَ اللَّهُ عَنْهُ قَالَ قَالَ رَسُولُ اللَّهِ صَلَّى اللَّهُ عَلَيْهِ وَسَلَّمَ الْمَهْدِيُّ مِنَّا أَهْلَ الْبَيْتِ يُصْلِحُهُ اللَّهُ فِي لَيْلَةٍ‏.‏</w:t>
      </w:r>
    </w:p>
    <w:p>
      <w:pPr/>
      <w:r>
        <w:t>Grade: Da'if (Darussalam)Reference : Musnad Ahmad 645In-book reference : Book 5, Hadith 81Report Error | Share | Copy ▼</w:t>
      </w:r>
    </w:p>
    <w:p>
      <w:r>
        <w:t>----------------------------------------</w:t>
      </w:r>
    </w:p>
    <w:p>
      <w:pPr/>
      <w:r>
        <w:t>It was narrated that ‘Abdur-Rahman bin Abi Laila said:I heard Ameer al-Mu’mineen ‘Ali (رضي الله عنه) say: I met Fatimah, al-’Abbas and Zaid bin Harithah in the presence of the Messenger of Allah (ﷺ). Al-`Abbas said, O Messenger of Allah  (ﷺ), I have grown old and my bones have grown weak, and I need more sustenance. If you see fit, O Messenger of Allah (ﷺ), to order such and such measure of food for me, then do so. The Messenger of Allah (ﷺ) said: `We will do it.` Fatimah said: O Messenger of Allah (ﷺ), if you see fit to order that I be given what you have given to your paternal uncle, then do so. The Messenger of Allah  (ﷺ) said: `We will do it.` Then Zaid bin Harithah said: O Messenger of Allah (ﷺ), you gave me land from which I made my livelihood, then you took it back; if you see fit to return it to me, then do so. The Messenger of Allah (ﷺ) said: `We will do that.` I said: Messenger of Allah (ﷺ) , if you see fit to put me in charge of the use of share of the khumus that Allah has decreed for us in His Book, I shall divide it whilst you are still alive so that no one will dispute it with me after you are gone. The Messenger of Allah (ﷺ) said: “We will do that.” And the Messenger of Allah  (ﷺ) appointed me in charge of it and I divided it during his lifetime. Then Abu Bakr (رضي الله عنه) put me in charge of it and I divided it during his lifetime. Then ‘Umar   (رضي الله عنه)put me in charge of it and I divided it during his lifetime until the last year of ‘Umar`s reign, when a great deal of wealth came to him.</w:t>
      </w:r>
    </w:p>
    <w:p>
      <w:pPr/>
      <w:r>
        <w:t>حَدَّثَنَا مُحَمَّدُ بْنُ عُبَيْدٍ، حَدَّثَنَا هَاشِمُ بْنُ الْبَرِيدِ، عَنْ حُسَيْنِ بْنِ مَيْمُونٍ، عَنْ عَبْدِ اللَّهِ بْنِ عَبْدِ اللَّهِ، قَاضِي الرَّيِّ عَنْ عَبْدِ الرَّحْمَنِ بْنِ أَبِي لَيْلَى، قَالَ سَمِعْتُ أَمِيرَ الْمُؤْمِنِينَ، عَلِيًّا رَضِيَ اللَّهُ عَنْهُ يَقُولُ اجْتَمَعْتُ أَنَا وَفَاطِمَةُ رَضِيَ اللَّهُ عَنْهَا وَالْعَبَّاسُ وَزَيْدُ بْنُ حَارِثَةَ عِنْدَ رَسُولِ اللَّهِ صَلَّى اللَّهُ عَلَيْهِ وَسَلَّمَ فَقَالَ الْعَبَّاسُ يَا رَسُولَ اللَّهِ كَبِرَ سِنِّي وَرَقَّ عَظْمِي وَكَثُرَتْ مُؤْنَتِي فَإِنْ رَأَيْتَ يَا رَسُولَ اللَّهِ أَنْ تَأْمُرَ لِي بِكَذَا وَكَذَا وَسْقًا مِنْ طَعَامٍ فَافْعَلْ فَقَالَ رَسُولُ اللَّهِ صَلَّى اللَّهُ عَلَيْهِ وَسَلَّمَ نَفْعَلُ فَقَالَتْ فَاطِمَةُ يَا رَسُولَ اللَّهِ إِنْ رَأَيْتَ أَنْ تَأْمُرَ لِي كَمَا أَمَرْتَ لِعَمِّكَ فَافْعَلْ فَقَالَ رَسُولُ اللَّهِ صَلَّى اللَّهُ عَلَيْهِ وَسَلَّمَ نَفْعَلُ ذَلِكَ ثُمَّ قَالَ زَيْدُ بْنُ حَارِثَةَ يَا رَسُولَ اللَّهِ كُنْتَ أَعْطَيْتَنِي أَرْضًا كَانَتْ مَعِيشَتِي مِنْهَا ثُمَّ قَبَضْتَهَا فَإِنْ رَأَيْتَ أَنْ تَرُدَّهَا عَلَيَّ فَقَلْ فَقَالَ رَسُولُ اللَّهِ صَلَّى اللَّهُ عَلَيْهِ وَسَلَّمَ نَفْعَلُ فَقَالَتْ فَاطِمَةُ يَا رَسُولَ اللَّهِ إِنْ رَأَيْتَ أَنْ تَأْمُرَ لِي كَمَا أَمَرْت لِعَمِّكَ فَافْعَلْ فَقَالَ رَسُولُ اللَّهِ نَفْعَلُ ذَلِكَ قَالَ فَقُلْتُ أَنَا يَا رَسُولَ اللَّهِ إِنْ رَأَيْتَ أَنْ تُوَلِّيَنِي هَذَا الْحَقَّ الَّذِي جَعَلَهُ اللَّهُ لَنَا فِي كِتَابِهِ مِنْ هَذَا الْخُمُسِ فَأَقْسِمُهُ فِي حَيَاتِكَ كَيْ لَا يُنَازِعَنِيهِ أَحَدٌ بَعْدَكَ فَقَالَ رَسُولُ اللَّهِ صَلَّى اللَّهُ عَلَيْهِ وَسَلَّمَ نَفْعَلُ ذَاكَ فَوَلَّانِيهِ رَسُولُ اللَّهِ صَلَّى اللَّهُ عَلَيْهِ وَسَلَّمَ فَقَسَمْتُهُ فِي حَيَاتِهِ ثُمَّ وَلَّانِيهِ أَبُو بَكْرٍ رَضِيَ اللَّهُ عَنْهُ فَقَسَمْتُهُ فِي حَيَاتِهِ ثُمَّ وَلَّانِيهِ عُمَرُ رَضِيَ اللَّهُ عَنْهُ فَقَسَمْتُ فِي حَيَاتِهِ حَتَّى كَانَتْ آخِرُ سَنَةٍ مِنْ سِنِي عُمَرَ رَضِيَ اللَّهُ عَنْهُ فَإِنَّهُ أَتَاهُ مَالٌ كَثِيرٌ‏.‏</w:t>
      </w:r>
    </w:p>
    <w:p>
      <w:pPr/>
      <w:r>
        <w:t>Grade: Da'if (Darussalam)] (Darussalam)Reference : Musnad Ahmad 646In-book reference : Book 5, Hadith 82Report Error | Share | Copy ▼</w:t>
      </w:r>
    </w:p>
    <w:p>
      <w:r>
        <w:t>----------------------------------------</w:t>
      </w:r>
    </w:p>
    <w:p>
      <w:pPr/>
      <w:r>
        <w:t>It was narrated from `Abdullah bin Nujayy al-Hadrami that his father said:`Ali (رضي الله عنه) said to me: I had a status with the Messenger of Allah (ﷺ) that no one else had. l used to come to him every morning before dawn and greet him with salam until he cleared his throat. One night I came in and greeted him with salam. I said: Peace be upon you, O Prophet of Allah. He said: “Wait a moment, O Abu Hasan, until I come out to you.” When he came out to me, I said: O Prophet of Allah, has someone upset you? He said: `No.` I said: Why did you not speak to me in the past, but you spoke to me tonight? He said: `I heard a sound in the room and said: ‘Who is this?` He said: `I am jibreel.“ I said: `Come in. He said: ‘No; come out to me.` When I came out he said: `In your house there is something that no angel will enter so long as it is there.` I said: “I did not know, O Jibreel.” He said: `Go and look `So I opened the door and I did not find anything apart from a puppy that al-Hasan had been playing with. I said: `I did not find anything except a puppy.` He said: `There are three things, no angel will enter so long as one of them is in the house: a dog, major impurity or an image of an animate being.”</w:t>
      </w:r>
    </w:p>
    <w:p>
      <w:pPr/>
      <w:r>
        <w:t>حَدَّثَنَا مُحَمَّدُ بْنُ عُبَيْدٍ، حَدَّثَنَا شُرَحْبِيلُ بْنُ مُدْرِكٍ الْجُعْفِيُّ، عَنْ عَبْدِ اللَّهِ بْنِ نُجَيٍّ الْحَضْرَمِيِّ، عَنْ أَبِيهِ، قَالَ قَالَ لِي عَلِيٌّ رَضِيَ اللَّهُ عَنْهُ كَانَتْ لِي مِنْ رَسُولِ اللَّهِ صَلَّى اللَّهُ عَلَيْهِ وَسَلَّمَ مَنْزِلَةٌ لَمْ تَكُنْ لِأَحَدٍ مِنْ الْخَلَائِقِ إِنِّي كُنْتُ آتِيهِ كُلَّ سَحَرٍ فَأُسَلِّمُ عَلَيْهِ حَتَّى يَتَنَحْنَحَ وَإِنِّي جِئْتُ ذَاتَ لَيْلَةٍ فَسَلَّمْتُ عَلَيْهِ فَقُلْتُ السَّلَامُ عَلَيْكَ يَا نَبِيَّ اللَّهِ فَقَالَ عَلَى رِسْلِكَ يَا أَبَا حَسَنٍ حَتَّى أَخْرُجَ إِلَيْكَ فَلَمَّا خَرَجَ إِلَيَّ قُلْتُ يَا نَبِيَّ اللَّهِ أَغْضَبَكَ أَحَدٌ قَالَ لَا قُلْتُ فَمَا لَكَ لَا تُكَلِّمُنِي فِيمَا مَضَى حَتَّى كَلَّمْتَنِي اللَّيْلَةَ قَالَ سَمِعْتُ فِي الْحُجْرَةِ حَرَكَةً فَقُلْتُ مَنْ هَذَا فَقَالَ أَنَا جِبْرِيلُ قُلْتُ ادْخُلْ قَالَ لَا اخْرُجْ إِلَيَّ فَلَمَّا خَرَجْتُ قَالَ إِنَّ فِي بَيْتِكَ شَيْئًا لَا يَدْخُلُهُ مَلَكٌ مَا دَامَ فِيهِ قُلْتُ مَا أَعْلَمُهُ يَا جِبْرِيلُ قَالَ اذْهَبْ فَانْظُرْ فَفَتَحْتُ الْبَيْتَ فَلَمْ أَجِدْ فِيهِ شَيْئًا غَيْرَ جَرْوِ كَلْبٍ كَانَ يَلْعَبُ بِهِ الْحَسَنُ قُلْتُ مَا وَجَدْتُ إِلَّا جَرْوًا قَالَ إِنَّهَا ثَلَاثٌ لَنْ يَلِجَ مَلَكٌ مَا دَامَ فِيهَا أَبَدًا وَاحِدٌ مِنْهَا كَلْبٌ أَوْ جَنَابَةٌ أَوْ صُورَةُ رُوحٍ‏.‏</w:t>
      </w:r>
    </w:p>
    <w:p>
      <w:pPr/>
      <w:r>
        <w:t>Grade: Da'if (Darussalam)] (Darussalam)Reference : Musnad Ahmad 647In-book reference : Book 5, Hadith 83Report Error | Share | Copy ▼</w:t>
      </w:r>
    </w:p>
    <w:p>
      <w:r>
        <w:t>----------------------------------------</w:t>
      </w:r>
    </w:p>
    <w:p>
      <w:pPr/>
      <w:r>
        <w:t>It was narrated from `Abdullah bin Nujayy from his father that He travelled with ‘Ali (رضي الله عنه) - he was the one who carried his vessel for wudoo’. When he reached Neenawa on his way to Siffeen, ‘Ali (رضي الله عنه) called out:Be patient, Abu `Abdullah; be patient, Abu ‘Abdullah, on the banks of the Euphrates. I said: what did he say? He said: I entered upon the Prophet (ﷺ) one day and his eyes were flowing with tears. I said: O Prophet (ﷺ) of Allah, has someone upset you? Why are your eyes flowing with tears? He said: `No, but Jibreel left me a while ago. He told me that al-Husain would be killed on the banks of the Euphrates, And he said: `Would you like to smell his dust (the dust of the land where he will fall)?` I said: Yes. He stretched out his hand and picked up a handful of dust and gave it to me, and I could not help but weep.`</w:t>
      </w:r>
    </w:p>
    <w:p>
      <w:pPr/>
      <w:r>
        <w:t>حَدَّثَنَا مُحَمَّدُ بْنُ عُبَيْدٍ، حَدَّثَنَا شُرَحْبِيلُ بْنُ مُدْرِكٍ، عَنْ عَبْدِ اللَّهِ بْنِ نُجَيٍّ، عَنْ أَبِيهِ، أَنَّهُ سَارَ مَعَ عَلِيٍّ رَضِيَ اللَّهُ عَنْهُ وَكَانَ صَاحِبَ مِطْهَرَتِهِ فَلَمَّا حَاذَى نِينَوَى وَهُوَ مُنْطَلِقٌ إِلَى صِفِّينَ فَنَادَى عَلِيٌّ رَضِيَ اللَّهُ عَنْهُ اصْبِرْ أَبَا عَبْدِ اللَّهِ اصْبِرْ أَبَا عَبْدِ اللَّهِ بِشَطِّ الْفُرَاتِ قُلْتُ وَمَاذَا قَالَ قَالَ دَخَلْتُ عَلَى النَّبِيِّ صَلَّى اللَّهُ عَلَيْهِ وَسَلَّمَ ذَاتَ يَوْمٍ وَعَيْنَاهُ تَفِيضَانِ قُلْتُ يَا نَبِيَّ اللَّهِ أَغْضَبَكَ أَحَدٌ مَا شَأْنُ عَيْنَيْكَ تَفِيضَانِ قَالَ بَلْ قَامَ مِنْ عِنْدِي جِبْرِيلُ قَبْلُ فَحَدَّثَنِي أَنَّ الْحُسَيْنَ يُقْتَلُ بِشَطِّ الْفُرَاتِ قَالَ فَقَالَ هَلْ لَكَ إِلَى أَنْ أُشِمَّكَ مِنْ تُرْبَتِهِ قَالَ قُلْتُ نَعَمْ فَمَدَّ يَدَهُ فَقَبَضَ قَبْضَةً مِنْ تُرَابٍ فَأَعْطَانِيهَا فَلَمْ أَمْلِكْ عَيْنَيَّ أَنْ فَاضَتَا‏.‏</w:t>
      </w:r>
    </w:p>
    <w:p>
      <w:pPr/>
      <w:r>
        <w:t>Grade: Da'if (Darussalam)] (Darussalam)Reference : Musnad Ahmad 648In-book reference : Book 5, Hadith 84Report Error | Share | Copy ▼</w:t>
      </w:r>
    </w:p>
    <w:p>
      <w:r>
        <w:t>----------------------------------------</w:t>
      </w:r>
    </w:p>
    <w:p>
      <w:pPr/>
      <w:r>
        <w:t>It was narrated from al-Khadir bin al-Qawwas from Abu Sukhailah who said:`Ali (رضي الله عنه) said: Shall I not tell you of the best verse in the Book of Allah, may He be exalted, that the Messenger of Allah (ﷺ) told to us? [It is:] `And whatever of misfortune befalls you, it is because of what your hands have earned. And He pardons much” [ash-Shoora 42:30]. [He said:] “I will explain it to you, O ‘Ali. ‘And whatever of misfortune befalls you`, be it sickness or punishment or trials in this world, `it is because of what your hands have earned`. And Allah is too generous to double the punishment in the Hereafter, Whatever Allah pardons in this world. He is too forbearing to retract His pardon.`</w:t>
      </w:r>
    </w:p>
    <w:p>
      <w:pPr/>
      <w:r>
        <w:t>حَدَّثَنَا مَرْوَانُ بْنُ مُعَاوِيَةَ الْفَزَارِيُّ، أَنْبَأَنَا الْأَزْهَرُ بْنُ رَاشِدٍ الْكَاهِلِيُّ، عَنْ الْخَضِرِ بْنِ الْقَوَّاسِ، عَنْ أَبِي سُخَيْلَةَ، قَالَ قَالَ عَلِيٌّ رَضِيَ اللَّهُ عَنْهُ أَلَا أُخْبِرُكُمْ بِأَفْضَلِ آيَةٍ فِي كِتَابِ اللَّهِ تَعَالَى حَدَّثَنَا بِهَا رَسُولُ اللَّهِ صَلَّى اللَّهُ عَلَيْهِ وَسَلَّمَ ‏{‏مَا أَصَابَكُمْ مِنْ مُصِيبَةٍ فَبِمَا كَسَبَتْ أَيْدِيكُمْ وَيَعْفُو عَنْ كَثِيرٍ‏}‏ وَسَأُفَسِّرُهَا لَكَ يَا عَلِيُّ مَا أَصَابَكُمْ مِنْ مَرَضٍ أَوْ عُقُوبَةٍ أَوْ بَلَاءٍ فِي الدُّنْيَا فَبِمَا كَسَبَتْ أَيْدِيكُمْ وَاللَّهُ تَعَالَى أَكْرَمُ مِنْ أَنْ يُثَنِّيَ عَلَيْهِمْ الْعُقُوبَةَ فِي الْآخِرَةِ وَمَا عَفَا اللَّهُ تَعَالَى عَنْهُ فِي الدُّنْيَا فَاللَّهُ تَعَالَى أَحْلَمُ مِنْ أَنْ يَعُودَ بَعْدَ عَفْوِهِ‏.‏</w:t>
      </w:r>
    </w:p>
    <w:p>
      <w:pPr/>
      <w:r>
        <w:t>Grade: Da'if (Darussalam)] (Darussalam)Reference : Musnad Ahmad 649In-book reference : Book 5, Hadith 85Report Error | Share | Copy ▼</w:t>
      </w:r>
    </w:p>
    <w:p>
      <w:r>
        <w:t>----------------------------------------</w:t>
      </w:r>
    </w:p>
    <w:p>
      <w:pPr/>
      <w:r>
        <w:t>It was narrated that `Asim bin Damrah said:I asked `Ali (رضي الله عنه) about the nafl prayers of the Prophet (ﷺ)  during the day. He said: You are not able for that. We said: Tell us and we will do as much of it as we can, He said: When the Messenger of Allah (ﷺ) prayed Fajr, he would wait until the sun would rise from there, meaning in the east, as high as it is at the time of `Asr there, meaning in the west. Then he would get up and pray two rak`ahs. Then he would wait until the sun rose as high there, meaning in the east, as it is at the time of Zuhr there, meaning in the west; then he would pray four rak`ahs, and four before Zuhr when the sun passed the meridian, and four afterwards, and four before ‘Asr, He would separate each two rak’ahs with salams upon the angels who are close to Allah, the Prophets, the believers and the Muslims who follow them. `Ali (رضي الله عنه) said: That is sixteen rak`ahs which the Prophet (ﷺ) offered as nafl prayers during the day, but there are very few who offer them regularly. Wakee’ narrated; my father said: Habeeb bin Abi Thabit said to Abu Ishaq when he narrated this to him: O Abu Ishaq, this hadeeth of yours is worth this mosque filled with gold.</w:t>
      </w:r>
    </w:p>
    <w:p>
      <w:pPr/>
      <w:r>
        <w:t>حَدَّثَنَا وَكِيعٌ، حَدَّثَنَا سُفْيَانُ، وَإِسْرَائِيلُ، وَأَبِي، عَنْ أَبِي إِسْحَاقَ، عَنْ عَاصِمِ بْنِ ضَمْرَةَ، قَالَ سَأَلْنَا عَلِيًّا رَضِيَ اللَّهُ عَنْهُ عَنْ تَطَوُّعِ النَّبِيِّ صَلَّى اللَّهُ عَلَيْهِ وَسَلَّمَ بِالنَّهَارِ فَقَالَ إِنَّكُمْ لَا تُطِيقُونَهُ قَالَ قُلْنَا أَخْبِرْنَا بِهِ نَأْخُذْ مِنْهُ مَا أَطَقْنَا قَالَ كَانَ النَّبِيُّ صَلَّى اللَّهُ عَلَيْهِ وَسَلَّمَ إِذَا صَلَّى الْفَجْرَ أَمْهَلَ حَتَّى إِذَا كَانَتْ الشَّمْسُ مِنْ هَا هُنَا يَعْنِي مِنْ قِبَلِ الْمَشْرِقِ مِقْدَارُهَا مِنْ صَلَاةِ الْعَصْرِ مِنْ هَاهُنَا مِنْ قِبَلِ الْمَغْرِبِ قَامَ فَصَلَّى رَكْعَتَيْنِ ثُمَّ يُمْهِلُ حَتَّى إِذَا كَانَتْ الشَّمْسُ مِنْ هَاهُنَا يَعْنِي مِنْ قِبَلِ الْمَشْرِقِ مِقْدَارُهَا مِنْ صَلَاةِ الظُّهْرِ مِنْ هَاهُنَا يَعْنِي مِنْ قِبَلِ الْمَغْرِبِ قَامَ فَصَلَّى أَرْبَعًا وَأَرْبَعًا قَبْلَ الظُّهْرِ إِذَا زَالَتْ الشَّمْسُ وَرَكْعَتَيْنِ بَعْدَهَا وَأَرْبَعًا قَبْلَ الْعَصْرِ يَفْصِلُ بَيْنَ كُلِّ رَكْعَتَيْنِ بِالتَّسْلِيمِ عَلَى الْمَلَائِكَةِ الْمُقَرَّبِينَ وَالنَّبِيِّينَ وَمَنْ تَبِعَهُمْ مِنْ الْمُؤْمِنِينَ وَالْمُسْلِمِينَ قَالَ قَالَ عَلِيٌّ رَضِيَ اللَّهُ عَنْهُ تِلْكَ سِتَّ عَشْرَةَ رَكْعَةً تَطَوُّعُ النَّبِيِّ صَلَّى اللَّهُ عَلَيْهِ وَسَلَّمَ بِالنَّهَارِ وَقَلَّ مَنْ يُدَاوِمُ عَلَيْهَا حَدَّثَنَا وَكِيعٌ عَنْ أَبِيهِ قَالَ قَالَ حَبِيبُ بْنُ أَبِي ثَابِتٍ لَأَبِي إِسْحَاقَ حِينَ حَدَّثَهُ يَا أَبَا إِسْحَاقَ يَسْوَى حَدِيثُكَ هَذَا مِلْءَ مَسْجِدِكَ ذَهَبًا‏.‏</w:t>
      </w:r>
    </w:p>
    <w:p>
      <w:pPr/>
      <w:r>
        <w:t>Grade: Qawi (Darussalam)] (Darussalam)Reference : Musnad Ahmad 650In-book reference : Book 5, Hadith 86Report Error | Share | Copy ▼</w:t>
      </w:r>
    </w:p>
    <w:p>
      <w:r>
        <w:t>----------------------------------------</w:t>
      </w:r>
    </w:p>
    <w:p>
      <w:pPr/>
      <w:r>
        <w:t>It was narrated that ‘Ali (رضي الله عنه) said:At different times of the night the Messenger of Allah (ﷺ) prayed Witr at the beginning, in the middle and at the end. Then he settled on praying Witr at the end of the night.</w:t>
      </w:r>
    </w:p>
    <w:p>
      <w:pPr/>
      <w:r>
        <w:t>حَدَّثَنَا أَسْوَدُ بْنُ عَامِرٍ، وَحُسَيْنٌ، قَالَا حَدَّثَنَا إِسْرَائِيلُ، عَنْ أَبِي إِسْحَاقَ، عَنِ الْحَارِثِ، عَنْ عَلِيٍّ، رَضِيَ اللَّهُ عَنْهُ قَالَ مِنْ كُلِّ اللَّيْلِ قَدْ أَوْتَرَ رَسُولُ اللَّهِ صَلَّى اللَّهُ عَلَيْهِ وَسَلَّمَ مِنْ أَوَّلِهِ وَأَوْسَطِهِ وَآخِرِهِ فَثَبَتَ الْوَتْرُ آخِرَ اللَّيْلِ‏.‏</w:t>
      </w:r>
    </w:p>
    <w:p>
      <w:pPr/>
      <w:r>
        <w:t>Grade: A Qawi Hadeeth and Da'if (Darussalam) because of the weakness of Al-Harith Al-A’war] (Darussalam)Reference : Musnad Ahmad 651In-book reference : Book 5, Hadith 87Report Error | Share | Copy ▼</w:t>
      </w:r>
    </w:p>
    <w:p>
      <w:r>
        <w:t>----------------------------------------</w:t>
      </w:r>
    </w:p>
    <w:p>
      <w:pPr/>
      <w:r>
        <w:t>It was narrated that ‘Ali (رضي الله عنه) said:Witr is not an essential like regular prayer, but it is a Sunnah that was established by the Messenger of Allah (ﷺ).</w:t>
      </w:r>
    </w:p>
    <w:p>
      <w:pPr/>
      <w:r>
        <w:t>حَدَّثَنَا وَكِيعٌ، حَدَّثَنَا سُفْيَانُ، عَنْ أَبِي إِسْحَاقَ، عَنْ عَاصِمِ بْنِ ضَمْرَةَ، عَنْ عَلِيٍّ، رَضِيَ اللَّهُ عَنْهُ قَالَ الْوَتْرُ لَيْسَ بِحَتْمٍ مِثْلَ الصَّلَاةِ وَلَكِنَّهُ سُنَّةٌ سَنَّهَا رَسُولُ اللَّهِ صَلَّى اللَّهُ عَلَيْهِ وَسَلَّمَ‏.‏</w:t>
      </w:r>
    </w:p>
    <w:p>
      <w:pPr/>
      <w:r>
        <w:t>Grade: Qawi (Darussalam)] (Darussalam)Reference : Musnad Ahmad 652In-book reference : Book 5, Hadith 88Report Error | Share | Copy ▼</w:t>
      </w:r>
    </w:p>
    <w:p>
      <w:r>
        <w:t>----------------------------------------</w:t>
      </w:r>
    </w:p>
    <w:p>
      <w:pPr/>
      <w:r>
        <w:t>It was narrated that `Ali (رضي الله عنه) said:The Messenger of Allah (ﷺ) prayed Witr at the beginning of the night and at the end and in the middle. And in the end he settled on praying Witr just before dawn.</w:t>
      </w:r>
    </w:p>
    <w:p>
      <w:pPr/>
      <w:r>
        <w:t>حَدَّثَنَا وَكِيعٌ، حَدَّثَنَا شُعْبَةُ، عَنْ أَبِي إِسْحَاقَ، عَنْ عَاصِمِ بْنِ ضَمْرَةَ، عَنْ عَلِيٍّ، رَضِيَ اللَّهُ عَنْهُ قَالَ أَوْتَرَ رَسُولُ اللَّهِ صَلَّى اللَّهُ عَلَيْهِ وَسَلَّمَ مِنْ أَوَّلِ اللَّيْلِ وَآخِرِهِ وَأَوْسَطِهِ فَانْتَهَى وِتْرُهُ إِلَى السَّحَرِ‏.‏</w:t>
      </w:r>
    </w:p>
    <w:p>
      <w:pPr/>
      <w:r>
        <w:t>Grade: Lts isnad is Qawi] (Darussalam)Reference : Musnad Ahmad 653In-book reference : Book 5, Hadith 89Report Error | Share | Copy ▼</w:t>
      </w:r>
    </w:p>
    <w:p>
      <w:r>
        <w:t>----------------------------------------</w:t>
      </w:r>
    </w:p>
    <w:p>
      <w:pPr/>
      <w:r>
        <w:t>It was narrated that ‘Ali (رضي الله عنه) said:I remember the day of Badr, when we were seeking shelter with the Messenger of Allah (ﷺ) and he was the closest of us to the enemy and the most courageous of the people on that day</w:t>
      </w:r>
    </w:p>
    <w:p>
      <w:pPr/>
      <w:r>
        <w:t>حَدَّثَنَا وَكِيعٌ، حَدَّثَنَا إِسْرَائِيلُ، عَنْ أَبِي إِسْحَاقَ، عَنْ حَارِثَةَ بْنِ مُضَرِّبٍ، عَنْ عَلِيٍّ، رَضِيَ اللَّهُ عَنْهُ قَالَ لَقَدْ رَأَيْتُنَا يَوْمَ بَدْرٍ وَنَحْنُ نَلُوذُ بِرَسُولِ اللَّهِ صَلَّى اللَّهُ عَلَيْهِ وَسَلَّمَ وَهُوَ أَقْرَبُنَا إِلَى الْعَدُوِّ وَكَانَ مِنْ أَشَدِّ النَّاسِ يَوْمَئِذٍ بَأْسًا‏.‏</w:t>
      </w:r>
    </w:p>
    <w:p>
      <w:pPr/>
      <w:r>
        <w:t>Grade: Sahih (Darussalam)] (Darussalam)Reference : Musnad Ahmad 654In-book reference : Book 5, Hadith 90Report Error | Share | Copy ▼</w:t>
      </w:r>
    </w:p>
    <w:p>
      <w:r>
        <w:t>----------------------------------------</w:t>
      </w:r>
    </w:p>
    <w:p>
      <w:pPr/>
      <w:r>
        <w:t>It was narrated that `Ali (رضي الله عنه) said:A Bedouin came to the Prophet (ﷺ) and said: O Messenger of Allah, what if we are in the desert and a little wind comes out of one of us? The Messenger of Allah (ﷺ) said: “Allah, may He be glorified and exalted, not too shy to tell the truth. If one of you does that, let him do wudoo`. And do not approach women in their back passage [and once he said: in their anuses].`</w:t>
      </w:r>
    </w:p>
    <w:p>
      <w:pPr/>
      <w:r>
        <w:t>حَدَّثَنَا وَكِيعٌ، حَدَّثَنَا عَبْدُ الْمَلِكِ بْنُ مُسْلِمٍ الْحَنَفِيُّ، عَنْ أَبِيهِ، عَنْ عَلِيٍّ، رَضِيَ اللَّهُ عَنْهُ قَالَ جَاءَ أَعْرَابِيٌّ إِلَى النَّبِيِّ صَلَّى اللَّهُ عَلَيْهِ وَسَلَّمَ فَقَالَ يَا رَسُولَ اللَّهِ إِنَّا نَكُونُ بِالْبَادِيَةِ فَتَخْرُجُ مِنْ أَحَدِنَا الرُّوَيْحَةُ فَقَالَ رَسُولُ اللَّهِ صَلَّى اللَّهُ عَلَيْهِ وَسَلَّمَ إِنَّ اللَّهَ عَزَّ وَجَلَّ لَا يَسْتَحْيِي مِنْ الْحَقِّ إِذَا فَعَلَ أَحَدُكُمْ فَلْيَتَوَضَّأْ وَلَا تَأْتُوا النِّسَاءَ فِي أَعْجَازِهِنَّ وَقَالَ مَرَّةً فِي أَدْبَارِهِنَّ‏.‏</w:t>
      </w:r>
    </w:p>
    <w:p>
      <w:pPr/>
      <w:r>
        <w:t>Grade: Da'if (Darussalam) because of the weakness of Muslim bin Salam] (Darussalam)Reference : Musnad Ahmad 655In-book reference : Book 5, Hadith 91Report Error | Share | Copy ▼</w:t>
      </w:r>
    </w:p>
    <w:p>
      <w:r>
        <w:t>----------------------------------------</w:t>
      </w:r>
    </w:p>
    <w:p>
      <w:pPr/>
      <w:r>
        <w:t>It was narrated that `Ubaidullah bin ‘Iyad bin `Amr al-Qari said:`Abdullah bin Shaddad came and entered upon `A`ishah (رضي الله عنها) when we were sitting with her, as he was returning from Iraq during the time when ‘Ali           (رضي الله عنه) was murdered. She said to him: O `Abdullah bin Shaddad, will you tell me the truth about what I am going to ask you? Tell me about these people whom ‘Ali (رضي الله عنه) killed. He said: Why shouldn`t I tell you the truth? She said: Tell me about them. He said: When `Ali (رضي الله عنه) corresponded with Mu`awiyah and the two arbitrators gave their verdict, eight thousand of the pious rebelled against him and camped in a land called Haroora`, near Koofah. They criticised him and said: You have taken off a chemise that Allah caused you to wear and a title that Allah gave to you, then you went ahead and asked people to issue a decree concerning the religion of Allah. There is no ruling except the ruling of Allah, may He be exalted. When `Ali (رضي الله عنه) heard about their criticism of him and the reason why they had split from him, he told his caller not to admit anyone but those who had memorised the Qur`an. When the house was filled with people who had memorised the Qur`an, he called for a large Mushaf and put it front of him, and he started tapping it with his hand, saying: O Mushaf, tell the people. The people called out: O Ameer al-Mu`mineen, how could you ask it? It is only ink and paper, but we could speak on the basis of what we understand from it. What do you want? He said: These companions of yours who rebelled, between me and them is the Book of Allah, and Allah says in His Book concerning a woman and a man: `If you fear a breach between them twain (the man and his wife), appoint (two) arbitrators, one from his family and the other from hers; if they both wish for peace, Allah will cause their reconciliation.` [an-Nisa 4:35]. The ummah of Muhammad is more important with regard to life and sanctity than a woman and a man. They got angry with me when I wrote a document between me and Mu`awiyah and wrote `Ali bin Abi Talib [without adding the title Ameer al-Mu`mineen]. But Suhail bin `Amr came to us when we were with the Messenger of Allah (ﷺ) at al-Hudaibiyah, when he made a peace deal with Quraish, and the Messenger of Allah (ﷺ) wrote, `In the Name of Allah, the Most Gracious, the Most Merciful.` Suhail said: Do not write, In the Name of Allah, the Most Gracious, the Most Merciful. He said: What should we write? He said: Write: `In Your Name, O Allah.” The Messenger of Allah (ﷺ) said: Write `Muhammad the Messenger of Allah (ﷺ).` He [Suhail] said: If I knew that you were the Messenger of Allah (ﷺ), I would not have opposed you. So he wrote: This is what was agreed by Muhammad bin `Abdullah with Quraish. And Allah says in His Book: “Indeed in the Messenger of Allah (ﷺ) (Muhammad) you have a good example to follow for him who hopes for (the Meeting with) Allah and the Last Day` [Al-Ahzab 33:21]. So `Ali sent `Abdullah bin `Abbas (رضي الله عنه) to them and I went out with him until we reached the middle of their camp. Ibnul-Kawwa` stood up and addressed the people, saying: O bearers of the Qur`an, this is `Abdullah bin `Abbas (رضي الله عنه). Whoever does not know him, I know of the Book of Allah what can tell you about him, He is one of those concerning whom the words `they are a quarrelsome people` [Az-Zukhruf 43:58] were revealed. Tell him to go back to the one who sent him and do not discuss the Book of Allah with him. Their spokesmen stood up and said: By Allah, we will discuss the Book of Allah. If he says something sound and true that we recognise we will follow him, and if he says something false we will reject his false argument. So they discussed the Book with ‘Abdullah for three days, and four thousand of them recanted and all of them repented, including Ibnul-Kawwa`. He took them to `Ali in Koofah, and `Ali sent word to the rest of them, saying: You know the turmoil between us and our opponents. Stay wherever you wish until the ummah of Muhammad (ﷺ) is united. The deal between us and you is that you should not shed any blood that it is forbidden to shed or commit acts of banditry on the roads or do wrong to any Non Muslim under Muslim protection. If you do that, we will declare war, for Allah does not love those who betray. `A`ishah (رضي الله عنها) said: O Ibn Shaddad, did he kill them? He said: By Allah, no sooner had he sent this message to them but they committed acts of banditry, shed blood and regarded it as permissible to harm Ahludh-Dhimmah (non-Muslims living under Muslim protection). She said: Do you swear by Allah? He said: I swear by Allah besides Whom there is no other god that this is what happened. She said: I have heard that the people of Iraq are talking and saying dhuth-thuda, dhuth-thuda [i.e., the one with a deformed arm that looks like a breast]. He said: I saw him and I was with ‘Ali (رضي الله عنه) when he was examining the slain. He called the people and said: Do you know this one? How many of them came and said: I saw him praying in the mosque of Banu So and so, and I saw him praying in the mosque of Banu So and so. And there was no proof of who he was except that. She said: What did `Ali say when he stood over him, as the people of Iraq claim? He said: I heard him say: Allah and His Messenger spoke the truth. She said: Did you hear him say anything other than that? He said: No, by Allah. She said: Yes, Allah and His Messenger spoke the truth. May Allah have mercy on `Ali (رضي الله عنه): it was his habit, if he saw something he liked, to say: Allah and His Messenger spoke the truth. But the people of Iraq fabricated lies against him and added words to what he said.</w:t>
      </w:r>
    </w:p>
    <w:p>
      <w:pPr/>
      <w:r>
        <w:t>حَدَّثَنَا إِسْحَاقُ بْنُ عِيسَى الطَّبَّاعُ، حَدَّثَنِي يَحْيَى بْنُ سُلَيْمٍ، عَنْ عَبْدِ اللَّهِ بْنِ عُثْمَانَ بْنِ خُثَيْمٍ، عَنْ عُبَيْدِ اللَّهِ بْنِ عِيَاضِ بْنِ عَمْرٍو الْقَارِيِّ، قَالَ جَاءَ عَبْدُ اللَّهِ بْنُ شَدَّادٍ فَدَخَلَ عَلَى عَائِشَةَ رَضِيَ اللَّهُ عَنْهَا وَنَحْنُ عِنْدَهَا جُلُوسٌ مَرْجِعَهُ مِنْ الْعِرَاقِ لَيَالِيَ قُتِلَ عَلِيٌّ رَضِيَ اللَّهُ عَنْهُ فَقَالَتْ لَهُ يَا عَبْدَ اللَّهِ بْنَ شَدَّادٍ هَلْ أَنْتَ صَادِقِي عَمَّا أَسْأَلُكَ عَنْهُ تُحَدِّثُنِي عَنْ هَؤُلَاءِ الْقَوْمِ الَّذِينَ قَتَلَهُمْ عَلِيٌّ رَضِيَ اللَّهُ عَنْهُ قَالَ وَمَا لِي لَا أَصْدُقُكِ قَالَتْ فَحَدِّثْنِي عَنْ قِصَّتِهِمْ قَالَ فَإِنَّ عَلِيًّا رَضِيَ اللَّهُ عَنْهُ لَمَّا كَاتَبَ مُعَاوِيَةَ وَحَكَمَ الْحَكَمَانِ خَرَجَ عَلَيْهِ ثَمَانِيَةُ آلَافٍ مِنْ قُرَّاءِ النَّاسِ فَنَزَلُوا بِأَرْضٍ يُقَالُ لَهَا حَرُورَاءُ مِنْ جَانِبِ الْكُوفَةِ وَإِنَّهُمْ عَتَبُوا عَلَيْهِ فَقَالُوا انْسَلَخْتَ مِنْ قَمِيصٍ أَلْبَسَكَهُ اللَّهُ تَعَالَى وَاسْمٍ سَمَّاكَ اللَّهُ تَعَالَى بِهِ ثُمَّ انْطَلَقْتَ فَحَكَّمْتَ فِي دِينِ اللَّهِ فَلَا حُكْمَ إِلَّا لِلَّهِ تَعَالَى فَلَمَّا أَنْ بَلَغَ عَلِيًّا رَضِيَ اللَّهُ عَنْهُ مَا عَتَبُوا عَلَيْهِ وَفَارَقُوهُ عَلَيْهِ فَأَمَرَ مُؤَذِّنًا فَأَذَّنَ أَنْ لَا يَدْخُلَ عَلَى أَمِيرِ الْمُؤْمِنِينَ إِلَّا رَجُلٌ قَدْ حَمَلَ الْقُرْآنَ فَلَمَّا أَنْ امْتَلَأَتْ الدَّارُ مِنْ قُرَّاءِ النَّاسِ دَعَا بِمُصْحَفٍ إِمَامٍ عَظِيمٍ فَوَضَعَهُ بَيْنَ يَدَيْهِ فَجَعَلَ يَصُكُّهُ بِيَدِهِ وَيَقُولُ أَيُّهَا الْمُصْحَفُ حَدِّثْ النَّاسَ فَنَادَاهُ النَّاسُ فَقَالُوا يَا أَمِيرَ الْمُؤْمِنِينَ مَا تَسْأَلُ عَنْهُ إِنَّمَا هُوَ مِدَادٌ فِي وَرَقٍ وَنَحْنُ نَتَكَلَّمُ بِمَا رُوِينَا مِنْهُ فَمَاذَا تُرِيدُ قَالَ أَصْحَابُكُمْ هَؤُلَاءِ الَّذِينَ خَرَجُوا بَيْنِي وَبَيْنَهُمْ كِتَابُ اللَّهِ يَقُولُ اللَّهُ تَعَالَى فِي كِتَابِهِ فِي امْرَأَةٍ وَرَجُلٍ ‏{‏وَإِنْ خِفْتُمْ شِقَاقَ بَيْنِهِمَا فَابْعَثُوا حَكَمًا مِنْ أَهْلِهِ وَحَكَمًا مِنْ أَهْلِهَا إِنْ يُرِيدَا إِصْلَاحًا يُوَفِّقْ اللَّهُ بَيْنَهُمَا‏}‏ فَأُمَّةُ مُحَمَّدٍ صَلَّى اللَّهُ عَلَيْهِ وَسَلَّمَ أَعْظَمُ دَمًا وَحُرْمَةً مِنْ امْرَأَةٍ وَرَجُلٍ وَنَقَمُوا عَلَيَّ أَنْ كَاتَبْتُ مُعَاوِيَةَ كَتَبَ عَلِيُّ بْنُ أَبِي طَالِبٍ وَقَدْ جَاءَنَا سُهَيْلُ بْنُ عَمْرٍو وَنَحْنُ مَعَ رَسُولِ اللَّهِ صَلَّى اللَّهُ عَلَيْهِ وَسَلَّمَ بِالْحُدَيْبِيَةِ حِينَ صَالَحَ قَوْمَهُ قُرَيْشًا فَكَتَبَ رَسُولُ اللَّهِ صَلَّى اللَّهُ عَلَيْهِ وَسَلَّمَ بِسْمِ اللَّهِ الرَّحْمَنِ الرَّحِيمِ فَقَالَ سُهَيْلٌ لَا تَكْتُبْ بِسْمِ اللَّهِ الرَّحْمَنِ الرَّحِيمِ فَقَالَ كَيْفَ نَكْتُبُ فَقَالَ اكْتُبْ بِاسْمِكَ اللَّهُمَّ فَقَالَ رَسُولُ اللَّهِ صَلَّى اللَّهُ عَلَيْهِ وَسَلَّمَ فَاكْتُبْ مُحَمَّدٌ رَسُولُ اللَّهِ فَقَالَ لَوْ أَعْلَمُ أَنَّكَ رَسُولُ اللَّهِ لَمْ أُخَالِفْكَ فَكَتَبَ هَذَا مَا صَالَحَ مُحَمَّدُ بْنُ عَبْدِ اللَّهِ قُرَيْشًا يَقُولُ اللَّهُ تَعَالَى فِي كِتَابِهِ لَقَدْ كَانَ لَكُمْ فِي رَسُولِ اللَّهِ أُسْوَةٌ حَسَنَةٌ لِمَنْ كَانَ يَرْجُو اللَّهَ وَالْيَوْمَ الْآخِرَ فَبَعَثَ إِلَيْهِمْ عَلِيٌّ عَبْدَ اللَّهِ بْنَ عَبَّاسٍ رَضِيَ اللَّهُ عَنْهُ فَخَرَجْتُ مَعَهُ حَتَّى إِذَا تَوَسَّطْنَا عَسْكَرَهُمْ قَامَ ابْنُ الْكَوَّاءِ يَخْطُبُ النَّاسَ فَقَالَ يَا حَمَلَةَ الْقُرْآنِ إِنَّ هَذَا عَبْدُ اللَّهِ بْنُ عَبَّاسٍ رَضِيَ اللَّهُ عَنْهُ فَمَنْ لَمْ يَكُنْ يَعْرِفُهُ فَأَنَا أُعَرِّفُهُ مِنْ كِتَابِ اللَّهِ مَا يَعْرِفُهُ بِهِ هَذَا مِمَّنْ نَزَلَ فِيهِ وَفِي قَوْمِهِ قَوْمٌ خَصِمُونَ فَرُدُّوهُ إِلَى صَاحِبِهِ وَلَا تُوَاضِعُوهُ كِتَابَ اللَّهِ فَقَامَ خُطَبَاؤُهُمْ فَقَالُوا وَاللَّهِ لَنُوَاضِعَنَّهُ كِتَابَ اللَّهِ فَإِنْ جَاءَ بِحَقٍّ نَعْرِفُهُ لَنَتَّبِعَنَّهُ وَإِنْ جَاءَ بِبَاطِلٍ لَنُبَكِّتَنَّهُ بِبَاطِلِهِ فَوَاضَعُوا عَبْدَ اللَّهِ الْكِتَابَ ثَلَاثَةَ أَيَّامٍ فَرَجَعَ مِنْهُمْ أَرْبَعَةُ آلَافٍ كُلُّهُمْ تَائِبٌ فِيهِمْ ابْنُ الْكَوَّاءِ حَتَّى أَدْخَلَهُمْ عَلَى عَلِيٍّ الْكُوفَةَ فَبَعَثَ عَلِيٌّ رَضِيَ اللَّهُ عَنْهُ إِلَى بَقِيَّتِهِمْ فَقَالَ قَدْ كَانَ مِنْ أَمْرِنَا وَأَمْرِ النَّاسِ مَا قَدْ رَأَيْتُمْ فَقِفُوا حَيْثُ شِئْتُمْ حَتَّى تَجْتَمِعَ أُمَّةُ مُحَمَّدٍ صَلَّى اللَّهُ عَلَيْهِ وَسَلَّمَ بَيْنَنَا وَبَيْنَكُمْ أَنْ لَا تَسْفِكُوا دَمًا حَرَامًا أَوْ تَقْطَعُوا سَبِيلًا أَوْ تَظْلِمُوا ذِمَّةً فَإِنَّكُمْ إِنْ فَعَلْتُمْ فَقَدْ نَبَذْنَا إِلَيْكُمْ الْحَرْبَ عَلَى سَوَاءٍ إِنَّ اللَّهَ لَا يُحِبُّ الْخَائِنِينَ فَقَالَتْ لَهُ عَائِشَةُ رَضِيَ اللَّهُ عَنْهَا يَا ابْنَ شَدَّادٍ فَقَدْ قَتَلَهُمْ فَقَالَ وَاللَّهِ مَا بَعَثَ إِلَيْهِمْ حَتَّى قَطَعُوا السَّبِيلَ وَسَفَكُوا الدَّمَ وَاسْتَحَلُّوا أَهْلَ الذِّمَّةِ فَقَالَتْ أَللَّهِ قَالَ أَللَّهِ الَّذِي لَا إِلَهَ إِلَّا هُوَ لَقَدْ كَانَ قَالَتْ فَمَا شَيْءٌ بَلَغَنِي عَنْ أَهْلِ الذِّمَّةِ يَتَحَدَّثُونَهُ يَقُولُونَ ذُو الثُّدَيِّ وَذُو الثُّدَيِّ قَالَ قَدْ رَأَيْتُهُ وَقُمْتُ مَعَ عَلِيٍّ رَضِيَ اللَّهُ عَنْهُ عَلَيْهِ فِي الْقَتْلَى فَدَعَا النَّاسَ فَقَالَ أَتَعْرِفُونَ هَذَا فَمَا أَكْثَرَ مَنْ جَاءَ يَقُولُ قَدْ رَأَيْتُهُ فِي مَسْجِدِ بَنِي فُلَانٍ يُصَلِّي وَرَأَيْتُهُ فِي مَسْجِدِ بَنِي فُلَانٍ يُصَلِّي وَلَمْ يَأْتُوا فِيهِ بِثَبَتٍ يُعْرَفُ إِلَّا ذَلِكَ قَالَتْ فَمَا قَوْلُ عَلِيٍّ رَضِيَ اللَّهُ عَنْهُ حِينَ قَامَ عَلَيْهِ كَمَا يَزْعُمُ أَهْلُ الْعِرَاقِ قَالَ سَمِعْتُهُ يَقُولُ صَدَقَ اللَّهُ وَرَسُولُهُ قَالَتْ هَلْ سَمِعْتَ مِنْهُ أَنَّهُ قَالَ غَيْرَ ذَلِكَ قَالَ اللَّهُمَّ لَا قَالَتْ أَجَلْ صَدَقَ اللَّهُ وَرَسُولُهُ يَرْحَمُ اللَّهُ عَلِيًّا رَضِيَ اللَّهُ عَنْهُ إِنَّهُ كَانَ مِنْ كَلَامِهِ لَا يَرَى شَيْئًا يُعْجِبُهُ إِلَّا قَالَ صَدَقَ اللَّهُ وَرَسُولُهُ فَيَذْهَبُ أَهْلُ الْعِرَاقِ يَكْذِبُونَ عَلَيْهِ وَيَزِيدُونَ عَلَيْهِ فِي الْحَدِيثِ‏.‏</w:t>
      </w:r>
    </w:p>
    <w:p>
      <w:pPr/>
      <w:r>
        <w:t>Grade: Hasan (Darussalam)] (Darussalam)Reference : Musnad Ahmad 656In-book reference : Book 5, Hadith 92Report Error | Share | Copy ▼</w:t>
      </w:r>
    </w:p>
    <w:p>
      <w:r>
        <w:t>----------------------------------------</w:t>
      </w:r>
    </w:p>
    <w:p>
      <w:pPr/>
      <w:r>
        <w:t>It was narrated that ‘Ali (رضي الله عنه) said:The Messenger of Allah (ﷺ) was at a funeral and he said: `which of you will go to the city and not leave in it any idol but he will break it, or any grave but he will level it, or any image but he will spoil it?` A man said: “I will, O Messenger of Allah (ﷺ).` So he went, but he was afraid of the people of the city, so he came back, `Ali (رضي الله عنه) said: I will go, O Messenger of Allah (ﷺ). He said: “Go.` So he went then he came back and said: O Messenger of Allah (ﷺ). I did not leave in it any idol but I broke it, or any grave but i levelled it, or any image but I spoiled it. The Messenger of Allah (ﷺ) said: “Whoever goes back to doing any of that has disbelieved in what was revealed to Muhammad.` Then he said: `Do not be a cause of division or show off or be a merchant except a good one, for those are the ones who are lagging behind in good deeds.`</w:t>
        <w:br/>
        <w:br/>
        <w:br/>
        <w:t>It was narrated from Al-Hakam that A man from Basra whom the people of Basra called Abu Muwarri’ and the people of Koofah called Abu Muhammad, said: The Messenger of Allah (ﷺ) was at a funeral... and he mentioned a similar Hadeeth, but he did not say that ‘Ali said: `or any image but he will smear something over it.` And he said: I did not come to you, O Messenger of Allah (ﷺ), until I did not leave any image but i spoiled it.` And he said: `Do not be a cause of division or show off.`</w:t>
      </w:r>
    </w:p>
    <w:p>
      <w:pPr/>
      <w:r>
        <w:t>حَدَّثَنَا مُعَاوِيَةُ، حَدَّثَنَا أَبُو إِسْحَاقَ، عَنْ شُعْبَةَ، عَنِ الْحَكَمِ، عَنِ أَبِي مُحَمَّدٍ الْهُذَلِيِّ، عَنْ عَلِيٍّ، رَضِيَ اللَّهُ عَنْهُ قَالَ كَانَ رَسُولُ اللَّهِ صَلَّى اللَّهُ عَلَيْهِ وَسَلَّمَ فِي جَنَازَةٍ فَقَالَ أَيُّكُمْ يَنْطَلِقُ إِلَى الْمَدِينَةِ فَلَا يَدَعُ بِهَا وَثَنًا إِلَّا كَسَرَهُ وَلَا قَبْرًا إِلَّا سَوَّاهُ وَلَا صُورَةً إِلَّا لَطَّخَهَا فَقَالَ رَجُلٌ أَنَا يَا رَسُولَ اللَّهِ فَانْطَلَقَ فَهَابَ أَهْلَ الْمَدِينَةِ فَرَجَعَ فَقَالَ عَلِيٌّ رَضِيَ اللَّهُ عَنْهُ أَنَا أَنْطَلِقُ يَا رَسُولَ اللَّهِ قَالَ فَانْطَلِقْ فَانْطَلَقَ ثُمَّ رَجَعَ فَقَالَ يَا رَسُولَ اللَّهِ لَمْ أَدَعْ بِهَا وَثَنًا إِلَّا كَسَرْتُهُ وَلَا قَبْرًا إِلَّا سَوَّيْتُهُ وَلَا صُورَةً إِلَّا لَطَّخْتُهَا ثُمَّ قَالَ رَسُولُ اللَّهِ صَلَّى اللَّهُ عَلَيْهِ وَسَلَّمَ مَنْ عَادَ لِصَنْعَةِ شَيْءٍ مِنْ هَذَا فَقَدْ كَفَرَ بِمَا أُنْزِلَ عَلَى مُحَمَّدٍ صَلَّى اللَّهُ عَلَيْهِ وَسَلَّمَ ثُمَّ قَالَ لَا تَكُونَنَّ فَتَّانًا وَلَا مُخْتَالًا وَلَا تَاجِرًا إِلَّا تَاجِرَ الْخَيْرِ فَإِنَّ أُولَئِكَ هُمْ الْمَسْبُوقُونَ بِالْعَمَلِ حَدَّثَنَا مُحَمَّدُ بْنُ جَعْفَرٍ حَدَّثَنَا شُعْبَةُ عَنِ الْحَكَمِ عَنْ رَجُلٍ مِنْ أَهْلِ الْبَصْرَةِ قَالَ وَيُكَنُّونَهُ أَهْلُ الْبَصْرَةِ أَبَا مُوَرِّعٍ قَالَ وَأَهْلُ الْكُوفَةِ يُكَنُّونَهُ بِأَبِي مُحَمَّدٍ قَالَ كَانَ رَسُولُ اللَّهِ صَلَّى اللَّهُ عَلَيْهِ وَسَلَّمَ فِي جَنَازَةٍ فَذَكَرَ الْحَدِيثَ وَلَمْ يَقُلْ عَنْ عَلِيٍّ رَضِيَ اللَّهُ عَنْهُ وَقَالَ وَلَا صُورَةً إِلَّا طَلَخَهَا فَقَالَ مَا أَتَيْتُكَ يَا رَسُولَ اللَّهِ حَتَّى لَمْ أَدَعْ صُورَةً إِلَّا طَلَخْتُهَا وَقَالَ لَا تَكُنْ فَتَّانًا وَلَا مُخْتَالًا‏.‏</w:t>
      </w:r>
    </w:p>
    <w:p>
      <w:pPr/>
      <w:r>
        <w:t>Grade: Lts isnad is Da'if because Abu Muwarri’ is unknown], lts isnad is Da\'if because Abu Muwarri\' is unknown and it is repeat of previous report] (Darussalam)Reference : Musnad Ahmad 657, 658In-book reference : Book 5, Hadith 93Report Error | Share | Copy ▼</w:t>
      </w:r>
    </w:p>
    <w:p>
      <w:r>
        <w:t>----------------------------------------</w:t>
      </w:r>
    </w:p>
    <w:p>
      <w:pPr/>
      <w:r>
        <w:t>It was narrated from ‘Ali (رضي الله عنه) that  the Prophet (ﷺ) used to pray Witr when the adhan was given and he prayed two rak`ahs when the iqamah was given.</w:t>
      </w:r>
    </w:p>
    <w:p>
      <w:pPr/>
      <w:r>
        <w:t>حَدَّثَنَا إِبْرَاهِيمُ بْنُ أَبِي الْعَبَّاسِ، حَدَّثَنَا شَرِيكٌ، عَنْ أَبِي إِسْحَاقَ، عَنِ الْحَارِثِ، عَنْ عَلِيٍّ، رَضِيَ اللَّهُ عَنْهُ عَنْ النَّبِيِّ صَلَّى اللَّهُ عَلَيْهِ وَسَلَّمَ قَالَ كَانَ يُوتِرُ عِنْدَ الْأَذَانِ وَيُصَلِّي الرَّكْعَتَيْنِ عِنْدَ الْإِقَامَةِ‏.‏</w:t>
      </w:r>
    </w:p>
    <w:p>
      <w:pPr/>
      <w:r>
        <w:t>Grade: Da'if (Darussalam)] (Darussalam)Reference : Musnad Ahmad 659In-book reference : Book 5, Hadith 94Report Error | Share | Copy ▼</w:t>
      </w:r>
    </w:p>
    <w:p>
      <w:r>
        <w:t>----------------------------------------</w:t>
      </w:r>
    </w:p>
    <w:p>
      <w:pPr/>
      <w:r>
        <w:t>It was narrated from Al-Harith that one of the Companions of the Prophet (ﷺ) - he said:There is no doubt that it was ‘Ali (رضي الله عنه) - said: The Messenger of Allah (ﷺ) cursed the one who consumes riba, the one who pays it, the two who witness it, the one who writes it is down, the one who does tattoo the one for whom tattoos are done, the one who marries a woman and is divorces her so that she become permissible for her first husband, the one for whom that is done and the one who withholds zakah. And he forbade wailing.</w:t>
      </w:r>
    </w:p>
    <w:p>
      <w:pPr/>
      <w:r>
        <w:t>حَدَّثَنَا خَلَفُ بْنُ الْوَلِيدِ، حَدَّثَنَا أَبُو جَعْفَرٍ يَعْنِي الرَّازِيَّ، عَنْ حُصَيْنِ بْنِ عَبْدِ الرَّحْمَنِ، عَنِ الشَّعْبِيِّ، عَنِ الْحَارِثِ، عَنْ رَجُلٍ، مِنْ أَصْحَابِ النَّبِيِّ صَلَّى اللَّهُ عَلَيْهِ وَسَلَّمَ قَالَ لَا شَكَّ إِلَّا أَنَّهُ عَلِيٌّ رَضِيَ اللَّهُ عَنْهُ قَالَ لَعَنَ رَسُولُ اللَّهِ صَلَّى اللَّهُ عَلَيْهِ وَسَلَّمَ آكِلَ الرِّبَا وَمُوكِلَهُ وَشَاهِدَيْهِ وَكَاتِبَهُ وَالْوَاشِمَةَ وَالْمُسْتَوْشِمَةَ وَالْمُحَلِّلَ وَالْمُحَلَّلَ لَهُ وَمَانِعَ الصَّدَقَةِ وَكَانَ يَنْهَى عَنْ النَّوْحِ‏.‏</w:t>
      </w:r>
    </w:p>
    <w:p>
      <w:pPr/>
      <w:r>
        <w:t>Grade: Hasan because of corroborating evidence; this is a weak isnad] (Darussalam)Reference : Musnad Ahmad 660In-book reference : Book 5, Hadith 95Report Error | Share | Copy ▼</w:t>
      </w:r>
    </w:p>
    <w:p>
      <w:r>
        <w:t>----------------------------------------</w:t>
      </w:r>
    </w:p>
    <w:p>
      <w:pPr/>
      <w:r>
        <w:t>It was narrated that ‘Ali (رضي الله عنه)  said:The Messenger of Allah (ﷺ) said: “O ‘Ali, if you are appointed in charge after I am gone, then  expel the people of Najran from  the Arabian Peninsula.”</w:t>
      </w:r>
    </w:p>
    <w:p>
      <w:pPr/>
      <w:r>
        <w:t>حَدَّثَنَا خَلَفٌ، حَدَّثَنَا قَيْسٌ، عَنِ الْأَشْعَثِ بْنِ سَوَّارٍ، عَنْ عَدِيِّ بْنِ ثَابِتٍ، عَنْ أَبِي ظَبْيَانَ، عَنْ عَلِيٍّ، رَضِيَ اللَّهُ عَنْهُ قَالَ قَالَ رَسُولُ اللَّهِ صَلَّى اللَّهُ عَلَيْهِ وَسَلَّمَ يَا عَلِيُّ إِنْ أَنْتَ وُلِّيتَ الْأَمْرَ بَعْدِي فَأَخْرِجْ أَهْلَ نَجْرَانَ مِنْ جَزِيرَةِ الْعَرَبِ‏.‏</w:t>
      </w:r>
    </w:p>
    <w:p>
      <w:pPr/>
      <w:r>
        <w:t>Grade: Lts isnad is Da'if jiddan (very weak) because of the weakness of Qais] (Darussalam)Reference : Musnad Ahmad 661In-book reference : Book 5, Hadith 96Report Error | Share | Copy ▼</w:t>
      </w:r>
    </w:p>
    <w:p>
      <w:r>
        <w:t>----------------------------------------</w:t>
      </w:r>
    </w:p>
    <w:p>
      <w:pPr/>
      <w:r>
        <w:t>It was narrated that ‘Ali (رضي الله عنه) said:I was a man who emitted a great deal of madhi (prostatic fluid). I asked the Messenger of Allah (ﷺ) (about that) and he said: “As for mani (semen), ghusl due for it; as for madhi (prostatic fluid), wudoo’ is due for it.”</w:t>
      </w:r>
    </w:p>
    <w:p>
      <w:pPr/>
      <w:r>
        <w:t>حَدَّثَنَا خَلَفٌ، حَدَّثَنَا أَبُو جَعْفَرٍ يَعْنِي الرَّازِيَّ، وَخَالِدٌ يَعْنِي الطَّحَّانَ، عَنْ يَزِيدَ بْنِ أَبِي زِيَادٍ، عَنْ عَبْدِ الرَّحْمَنِ ابْنِ أَبِي لَيْلَى، عَنْ عَلِيِّ بْنِ أَبِي طَالِبٍ، رَضِيَ اللَّهُ عَنْهُ قَالَ كُنْتُ رَجُلًا مَذَّاءً فَسَأَلْتُ رَسُولَ اللَّهِ صَلَّى اللَّهُ عَلَيْهِ وَسَلَّمَ فَقَالَ أَمَّا الْمَنِيُّ فَفِيهِ الْغُسْلُ وَأَمَّا الْمَذْيُ فَفِيهِ الْوُضُوءُ‏.‏</w:t>
      </w:r>
    </w:p>
    <w:p>
      <w:pPr/>
      <w:r>
        <w:t>Grade: Sahih Hadeeth; this is a Da'if isnad because of the weakness of Yazeed bin Abi Ziyad Al-Hashmi] (Darussalam)Reference : Musnad Ahmad 662In-book reference : Book 5, Hadith 97Report Error | Share | Copy ▼</w:t>
      </w:r>
    </w:p>
    <w:p>
      <w:r>
        <w:t>----------------------------------------</w:t>
      </w:r>
    </w:p>
    <w:p>
      <w:pPr/>
      <w:r>
        <w:t>It was narrated from ‘Ali (رضي الله عنه) that The Messenger of Allah (ﷺ) forbade raising the voice when reciting Qur`an before or after Isha` and causing others to make mistakes  in recitation when praying.</w:t>
      </w:r>
    </w:p>
    <w:p>
      <w:pPr/>
      <w:r>
        <w:t>حَدَّثَنَا خَلَفٌ، حَدَّثَنَا خَالِدٌ، عَنْ مُطَرِّفٍ، عَنْ أَبِي إِسْحَاقَ، عَنِ الْحَارِثِ، عَنْ عَلِيٍّ، رَضِيَ اللَّهُ عَنْهُ أَنَّ رَسُولَ صَلَّى اللَّهُ عَلَيْهِ وَسَلَّمَ نَهَى أَنْ يَرْفَعَ الرَّجُلُ صَوْتَهُ بِالْقِرَاءَةِ قَبْلَ الْعِشَاءِ وَبَعْدَهَا يُغَلِّطُ أَصْحَابَهُ وَهُمْ يُصَلُّونَ‏.‏</w:t>
      </w:r>
    </w:p>
    <w:p>
      <w:pPr/>
      <w:r>
        <w:t>Grade: Hasan lighairihi; this is a Da'if isnad] (Darussalam)Reference : Musnad Ahmad 663In-book reference : Book 5, Hadith 98Report Error | Share | Copy ▼</w:t>
      </w:r>
    </w:p>
    <w:p>
      <w:r>
        <w:t>----------------------------------------</w:t>
      </w:r>
    </w:p>
    <w:p>
      <w:pPr/>
      <w:r>
        <w:t>It was narrated from Abu Burdah bin Abi Musa that `Ali (رضي الله عنه) said:The Prophet (ﷺ) said: `Ask Allah, may He be exalted, for guidance and proper aim. When asking for guidance, think of directions when travelling, and when asking for proper aim, think of aiming an arrow.”</w:t>
      </w:r>
    </w:p>
    <w:p>
      <w:pPr/>
      <w:r>
        <w:t>حَدَّثَنَا خَلَفٌ، حَدَّثَنَا خَالِدٌ، عَنْ عَاصِمِ بْنِ كُلَيْبٍ، عَنْ أَبِي بُرْدَةَ بْنِ أَبِي مُوسَى، أَنَّ عَلِيًّا، رَضِيَ اللَّهُ عَنْهُ قَالَ قَالَ النَّبِيُّ صَلَّى اللَّهُ عَلَيْهِ وَسَلَّمَ سَلْ اللَّهَ تَعَالَى الْهُدَى وَالسَّدَادَ وَاذْكُرْ بِالْهُدَى هِدَايَتَكَ الطَّرِيقَ وَاذْكُرْ بِالسَّدَادِ تَسْدِيدَكَ السَّهْمَ‏.‏</w:t>
      </w:r>
    </w:p>
    <w:p>
      <w:pPr/>
      <w:r>
        <w:t>Grade: Sahih (Darussalam)] (Darussalam)Reference : Musnad Ahmad 664In-book reference : Book 5, Hadith 99Report Error | Share | Copy ▼</w:t>
      </w:r>
    </w:p>
    <w:p>
      <w:r>
        <w:t>----------------------------------------</w:t>
      </w:r>
    </w:p>
    <w:p>
      <w:pPr/>
      <w:r>
        <w:t>It was narrated from Katheerun-Nawwa’ that ‘Abdullah bin Mulail said:I heard `Ali (رضي الله عنه) say: I heard the Messenger of Allah (ﷺ) say: “There is no Prophet who came before me but he was given seven chiefs, advisors and nobles, but I have been given fourteen chiefs, advisers and nobles: seven from Quraish and seven from among the Muhajireen.”</w:t>
      </w:r>
    </w:p>
    <w:p>
      <w:pPr/>
      <w:r>
        <w:t>حَدَّثَنَا مُحَمَّدُ بْنُ الصَّبَّاحِ، قَالَ عَبْد اللَّهِ وَسَمِعْتُهُ أَنَا مِنْ، مُحَمَّدِ بْنِ الصَّبَّاحِ حَدَّثَنَا إِسْمَاعِيلُ بْنُ زَكَرِيَّا، عَنْ كَثِيرٍ النَّوَّاءِ، عَنْ عَبْدِ اللَّهِ بْنِ مُلَيْلٍ، قَالَ سَمِعْتُ عَلِيًّا، رَضِيَ اللَّهُ عَنْهُ يَقُولُ سَمِعْتُ رَسُولَ اللَّهِ صَلَّى اللَّهُ عَلَيْهِ وَسَلَّمَ يَقُولُ لَيْسَ مِنْ نَبِيٍّ كَانَ قَبْلِي إِلَّا قَدْ أُعْطِيَ سَبْعَةَ نُقَبَاءَ وُزَرَاءَ نُجَبَاءَ وَإِنِّي أُعْطِيتُ أَرْبَعَةَ عَشَرَ وَزِيرًا نَقِيبًا نَجِيبًا سَبْعَةً مِنْ قُرَيْشٍ وَسَبْعَةً مِنْ الْمُهَاجِرِينَ‏.‏</w:t>
      </w:r>
    </w:p>
    <w:p>
      <w:pPr/>
      <w:r>
        <w:t>Grade: Da'if (Darussalam) [ because of the weakness of Katheer An-Nawwa` and Abdullah bin Mulail] (Darussalam)Reference : Musnad Ahmad 665In-book reference : Book 5, Hadith 100Report Error | Share | Copy ▼</w:t>
      </w:r>
    </w:p>
    <w:p>
      <w:r>
        <w:t>----------------------------------------</w:t>
      </w:r>
    </w:p>
    <w:p>
      <w:pPr/>
      <w:r>
        <w:t>It was narrated that ‘Ali (رضي الله عنه) said:The Messenger of Allah (ﷺ) sent me to Yemen and I said: O Messenger of Allah, are you sending me to people who are older than me to judge between them? He said: “Go, for Allah, may He be exalted, will make your tongue steadfast and guide your heart.”</w:t>
      </w:r>
    </w:p>
    <w:p>
      <w:pPr/>
      <w:r>
        <w:t>حَدَّثَنَا يَحْيَى بْنُ آدَمَ، حَدَّثَنَا إِسْرَائِيلُ، عَنْ أَبِي إِسْحَاقَ، عَنْ حَارِثَةَ بْنِ مُضَرِّبٍ، عَنْ عَلِيٍّ، رَضِيَ اللَّهُ عَنْهُ قَالَ بَعَثَنِي رَسُولُ اللَّهِ صَلَّى اللَّهُ عَلَيْهِ وَسَلَّمَ إِلَى الْيَمَنِ فَقُلْتُ يَا رَسُولَ اللَّهِ إِنَّكَ تَبْعَثُنِي إِلَى قَوْمٍ هُمْ أَسَنُّ مِنِّي لِأَقْضِيَ بَيْنَهُمْ قَالَ اذْهَبْ فَإِنَّ اللَّهَ تَعَالَى سَيُثَبِّتُ لِسَانَكَ وَيَهْدِي قَلْبَكَ‏.‏</w:t>
      </w:r>
    </w:p>
    <w:p>
      <w:pPr/>
      <w:r>
        <w:t>Grade: Lts isnad is Sahih] (Darussalam)Reference : Musnad Ahmad 666In-book reference : Book 5, Hadith 101Report Error | Share | Copy ▼</w:t>
      </w:r>
    </w:p>
    <w:p>
      <w:r>
        <w:t>----------------------------------------</w:t>
      </w:r>
    </w:p>
    <w:p>
      <w:pPr/>
      <w:r>
        <w:t>It was narrated that ‘Ali (رضي الله عنه) said:The zakah camels passed by the Messenger of Allah (ﷺ). He lay his hand on a hair on the side of a camel and said: “I have no more right to this hair than any Muslim.”</w:t>
      </w:r>
    </w:p>
    <w:p>
      <w:pPr/>
      <w:r>
        <w:t>حَدَّثَنَا مُحَمَّدُ بْنُ عَبْدِ اللَّهِ بْنِ الزُّبَيْرِ، حَدَّثَنَا أَبَانُ يَعْنِي ابْنَ عَبْدِ اللَّهِ، حَدَّثَنِي عَمْرُو بْنُ غُزَيٍّ، حَدَّثَنِي عَمِّي، عِلْبَاءُ عَنْ عَلِيٍّ، رَضِيَ اللَّهُ عَنْهُ قَالَ مَرَّتْ إِبِلُ الصَّدَقَةِ عَلَى رَسُولِ اللَّهِ صَلَّى اللَّهُ عَلَيْهِ وَسَلَّمَ قَالَ فَأَهْوَى بِيَدِهِ إِلَى وَبَرَةٍ مِنْ جَنْبِ بَعِيرٍ فَقَالَ مَا أَنَا بِأَحَقَّ بِهَذِهِ الْوَبَرَةِ مِنْ رَجُلٍ مِنْ الْمُسْلِمِينَ‏.‏</w:t>
      </w:r>
    </w:p>
    <w:p>
      <w:pPr/>
      <w:r>
        <w:t>Grade: Hasan because of corroborating reports; this is a da'eef isnad because Amr bin Ghuzayy and his uncle Ilba' are unknown] (Darussalam)Reference : Musnad Ahmad 667In-book reference : Book 5, Hadith 102Report Error | Share | Copy ▼</w:t>
      </w:r>
    </w:p>
    <w:p>
      <w:r>
        <w:t>----------------------------------------</w:t>
      </w:r>
    </w:p>
    <w:p>
      <w:pPr/>
      <w:r>
        <w:t xml:space="preserve">It was narrated that `Ali bin Abi Talib (رضي الله عنه) said:Whilst we were praying with the Messenger of Allah (ﷺ), he left whilst we were standing there, then he came back with his head dripping and led us in prayer. Then he said: “I remembered that I was junub when I got up to pray and had not done ghusl. Whoever hears a sound in his stomach or is in the state I was in, let him go and relieve himself or do ghusl, then come back to his prayer.` </w:t>
        <w:br/>
        <w:br/>
        <w:br/>
        <w:t>It was narrated from `Abdullah bin Zurair from `Ali (رضي الله عنه) and he narrated a similar report.</w:t>
      </w:r>
    </w:p>
    <w:p>
      <w:pPr/>
      <w:r>
        <w:t>حَدَّثَنَا حَسَنُ بْنُ مُوسَى، حَدَّثَنَا ابْنُ لَهِيعَةَ، حَدَّثَنَا الْحَارِثُ بْنُ يَزِيدَ، عَنْ عَبْدِ اللَّهِ بْنِ زُرَيْرٍ الْغَافِقِيِّ، عَنْ عَلِيِّ بْنِ أَبِي طَالِبٍ، رَضِيَ اللَّهُ عَنْهُ قَالَ بَيْنَمَا نَحْنُ مَعَ رَسُولِ اللَّهِ صَلَّى اللَّهُ عَلَيْهِ وَسَلَّمَ نُصَلِّي إِذْ انْصَرَفَ وَنَحْنُ قِيَامٌ ثُمَّ أَقْبَلَ وَرَأْسُهُ يَقْطُرُ فَصَلَّى لَنَا الصَّلَاةَ ثُمَّ قَالَ إِنِّي ذَكَرْتُ أَنِّي كُنْتُ جُنُبًا حِينَ قُمْتُ إِلَى الصَّلَاةِ لَمْ أَغْتَسِلْ فَمَنْ وَجَدَ مِنْكُمْ فِي بَطْنِهِ رِزًّا أَوْ كَانَ عَلَى مِثْلِ مَا كُنْتُ عَلَيْهِ فَلْيَنْصَرِفْ حَتَّى يَفْرُغَ مِنْ حَاجَتِهِ أَوْ غُسْلِهِ ثُمَّ يَعُودُ إِلَى صَلَاتِهِ</w:t>
        <w:br/>
        <w:t>حَدَّثَنَا يَحْيَى بْنُ إِسْحَاقَ حَدَّثَنَا ابْنُ لَهِيعَةَ عَنِ الْحَارِثِ بْنِ يَزِيدَ عَنْ عَبْدِ اللَّهِ بْنِ زُرَيْرٍ عَنْ عَلِيٍّ رَضِيَ اللَّهُ عَنْهُ فَذَكَرَ مِثْلَهُ‏.‏</w:t>
      </w:r>
    </w:p>
    <w:p>
      <w:pPr/>
      <w:r>
        <w:t>Grade: Da'if (Darussalam) because of the weakness of Ibn Lahee'ah], Da\'if (Darussalam); it is a repeat of the report above] (Darussalam)Reference : Musnad Ahmad 668, 669In-book reference : Book 5, Hadith 103Report Error | Share | Copy ▼</w:t>
      </w:r>
    </w:p>
    <w:p>
      <w:r>
        <w:t>----------------------------------------</w:t>
      </w:r>
    </w:p>
    <w:p>
      <w:pPr/>
      <w:r>
        <w:t>Ziyad bin Abi Ziyad narrated. I heard ` Ali bin Abi Talib (رضي الله عنه) adjure the people and say:“I adjure you by Allah, did any Muslim man hear the Messenger of Allah (ﷺ) say what he said on the day of Ghadeer Khumm? And twelve men who had been at Badr stood up and testified.</w:t>
      </w:r>
    </w:p>
    <w:p>
      <w:pPr/>
      <w:r>
        <w:t>حَدَّثَنَا مُحَمَّدُ بْنُ عَبْدِ اللَّهِ، حَدَّثَنَا الرَّبِيعُ يَعْنِي ابْنَ أَبِي صَالِحٍ الْأَسْلَمِيَّ، حَدَّثَنِي زِيَادُ بْنُ أَبِي زِيَادٍ، سَمِعْتُ عَلِيَّ بْنَ أَبِي طَالِبٍ، رَضِيَ اللَّهُ عَنْهُ يَنْشُدُ النَّاسَ فَقَالَ أَنْشُدُ اللَّهَ رَجُلًا مُسْلِمًا سَمِعَ رَسُولَ اللَّهِ صَلَّى اللَّهُ عَلَيْهِ وَسَلَّمَ يَقُولُ يَوْمَ غَدِيرِ خُمٍّ مَا قَالَ فَقَامَ اثْنَا عَشَرَ بَدْرِيًّا فَشَهِدُوا‏.‏</w:t>
      </w:r>
    </w:p>
    <w:p>
      <w:pPr/>
      <w:r>
        <w:t>Grade: Sahih because of corroborating evidence] (Darussalam)Reference : Musnad Ahmad 670In-book reference : Book 5, Hadith 104Report Error | Share | Copy ▼</w:t>
      </w:r>
    </w:p>
    <w:p>
      <w:r>
        <w:t>----------------------------------------</w:t>
      </w:r>
    </w:p>
    <w:p>
      <w:pPr/>
      <w:r>
        <w:t>It was narrated that `Ali (رضي الله عنه) said:The Messenger of Allah (ﷺ) cursed the one who pays riba, the one who consumes it, the one who writes it down, the two who witness it, the one who marries a woman and divorces her so that she becomes permissible for her first husband, and the one for whom that is done.</w:t>
      </w:r>
    </w:p>
    <w:p>
      <w:pPr/>
      <w:r>
        <w:t>حَدَّثَنَا مُحَمَّدُ بْنُ عَبْدِ اللَّهِ، حَدَّثَنَا إِسْرَائِيلُ، عَنْ أَبِي إِسْحَاقَ، عَنِ الْحَارِثِ، عَنِ عَلِيٍّ، رَضِيَ اللَّهُ عَنْهُ قَالَ لَعَنَ رَسُولُ اللَّهِ صَلَّى اللَّهُ عَلَيْهِ وَسَلَّمَ صَاحِبَ الرِّبَا وَآكِلَهُ وَكَاتِبَهُ وَشَاهِدَيْهِ وَالْمُحَلِّلَ وَالْمُحَلَّلَ لَهُ‏.‏</w:t>
      </w:r>
    </w:p>
    <w:p>
      <w:pPr/>
      <w:r>
        <w:t>Grade: Sahih because of corroborating evidence, this is a da'eef isnad] (Darussalam)Reference : Musnad Ahmad 671In-book reference : Book 5, Hadith 105Report Error | Share | Copy ▼</w:t>
      </w:r>
    </w:p>
    <w:p>
      <w:r>
        <w:t>----------------------------------------</w:t>
      </w:r>
    </w:p>
    <w:p>
      <w:pPr/>
      <w:r>
        <w:t>Abu Katheer, the freed slave of the Ansar, narrated:I was with my master `Ali bin Abi Talib (رضي الله عنه) when the people of an-Nahrawan were killed, and it was as if the people were upset about their being killed. `Ali (رضي الله عنه) said: O people, the Messenger of Allah (ﷺ) told us about people who would pass out of the faith like the arrow passes through the prey, then they will never come back to it until the arrow comes back to the string of the bow. And the sign of that is that there would be a black man among them who had a deformed arm: one of his arms would be like the breast of a woman, with a nipple like the nipple on a woman`s breast, around which are seven coarse hairs. Look for him, for I think he must be among them. So they looked for him and they found him on the bank of the river, lying beneath the slain. They brought him out and ’Ali (رضي الله عنه) said: Allahu Akbar! Allah and His Messenger spoke the truth. He was holding an Arabian bow of his; he took it in his hand and started poking the man`s deformity with it and said: Allah and His Messenger spoke the truth. The people said Allahu Akbar when they saw that and they rejoiced and no longer felt upset.</w:t>
      </w:r>
    </w:p>
    <w:p>
      <w:pPr/>
      <w:r>
        <w:t>حَدَّثَنَا أَبُو سَعِيدٍ، مَوْلَى بَنِي هَاشِمٍ حَدَّثَنَا إِسْمَاعِيلُ بْنُ مُسْلِمٍ الْعَبْدِيُّ، حَدَّثَنَا أَبُو كَثِيرٍ، مَوْلَى الْأَنْصَارِ قَالَ كُنْتُ مَعَ سَيِّدِي عَلِيِّ بْنِ أَبِي طَالِبٍ رَضِيَ اللَّهُ عَنْهُ حَيْثُ قُتِلَ أَهْلُ النَّهْرَوَانِ فَكَأَنَّ النَّاسَ وَجَدُوا فِي أَنْفُسِهِمْ مِنْ قَتْلِهِمْ فَقَالَ عَلِيٌّ رَضِيَ اللَّهُ عَنْهُ يَا أَيُّهَا النَّاسُ إِنَّ رَسُولَ اللَّهِ صَلَّى اللَّهُ عَلَيْهِ وَسَلَّمَ قَدْ حَدَّثَنَا بِأَقْوَامٍ يَمْرُقُونَ مِنْ الدِّينِ كَمَا يَمْرُقُ السَّهْمُ مِنْ الرَّمِيَّةِ ثُمَّ لَا يَرْجِعُونَ فِيهِ أَبَدًا حَتَّى يَرْجِعَ السَّهْمُ عَلَى فُوقِهِ وَإِنَّ آيَةَ ذَلِكَ أَنَّ فِيهِمْ رَجُلًا أَسْوَدَ مُخْدَجَ الْيَدِ إِحْدَى يَدَيْهِ كَثَدْيِ الْمَرْأَةِ لَهَا حَلَمَةٌ كَحَلَمَةِ ثَدْيِ الْمَرْأَةِ حَوْلَهُ سَبْعُ هُلْبَاتٍ فَالْتَمِسُوهُ فَإِنِّي أُرَاهُ فِيهِمْ فَالْتَمَسُوهُ فَوَجَدُوهُ إِلَى شَفِيرِ النَّهَرِ تَحْتَ الْقَتْلَى فَأَخْرَجُوهُ فَكَبَّرَ عَلِيٌّ رَضِيَ اللَّهُ عَنْهُ فَقَالَ اللَّهُ أَكْبَرُ صَدَقَ اللَّهُ وَرَسُولُهُ وَإِنَّهُ لَمُتَقَلِّدٌ قَوْسًا لَهُ عَرَبِيَّةً فَأَخَذَهَا بِيَدِهِ فَجَعَلَ يَطْعَنُ بِهَا فِي مُخْدَجَتِهِ وَيَقُولُ صَدَقَ اللَّهُ وَرَسُولُهُ وَكَبَّرَ النَّاسُ حِينَ رَأَوْهُ وَاسْتَبْشَرُوا وَذَهَبَ عَنْهُمْ مَا كَانُوا يَجِدُونَ‏.‏</w:t>
      </w:r>
    </w:p>
    <w:p>
      <w:pPr/>
      <w:r>
        <w:t>Grade: Sahih hadeeth, this is a da'eef isnad. Muslim (1066)] (Darussalam)Reference : Musnad Ahmad 672In-book reference : Book 5, Hadith 106Report Error | Share | Copy ▼</w:t>
      </w:r>
    </w:p>
    <w:p>
      <w:r>
        <w:t>----------------------------------------</w:t>
      </w:r>
    </w:p>
    <w:p>
      <w:pPr/>
      <w:r>
        <w:t>I was narrated that ‘Ali (رضي الله عنه) said:“The Muslim has the right to six acts of kindness from his fellow Muslim: he should greet him with salam when he meets him; he should say ‘Yarhamukallah (may Allah have mercy on you) when he sneezes; he should visit him when he is sick; he should respond to him when he invites him; he should attend his funeral when he dies, he should love for him what he loves for himself; and he should be sincere towards him when he is not present.`</w:t>
        <w:br/>
        <w:br/>
        <w:br/>
        <w:t>It was narrated from Abu Ishaq from al-Harith... and he narrated a similar report with the same isnad.</w:t>
      </w:r>
    </w:p>
    <w:p>
      <w:pPr/>
      <w:r>
        <w:t>حَدَّثَنَا أَبُو سَعِيدٍ، حَدَّثَنَا إِسْرَائِيلُ، عَنْ أَبِي إِسْحَاقَ، عَنِ الْحَارِثِ، عَنْ عَلِيٍّ، رَضِيَ اللَّهُ عَنْهُ قَالَ قَالَ رَسُولُ اللَّهِ صَلَّى اللَّهُ عَلَيْهِ وَسَلَّمَ لِلْمُسْلِمِ عَلَى الْمُسْلِمِ مِنْ الْمَعْرُوفِ سِتٌّ يُسَلِّمُ عَلَيْهِ إِذَا لَقِيَهُ وَيُشَمِّتُهُ إِذَا عَطَسَ وَيَعُودُهُ إِذَا مَرِضَ وَيُجِيبُهُ إِذَا دَعَاهُ وَيَشْهَدُهُ إِذَا تُوُفِّيَ وَيُحِبُّ لَهُ مَا يُحِبُّ لِنَفْسِهِ وَيَنْصَحُ لَهُ بِالْغَيْبِ</w:t>
        <w:br/>
        <w:t>حَدَّثَنَا حُسَيْنٌ حَدَّثَنَا إِسْرَائِيلُ عَنْ أَبِي إِسْحَاقَ عَنِ الْحَارِثِ فَذَكَرَ نَحْوَهُ بِإِسْنَادِهِ وَمَعْنَاهُ‏.‏</w:t>
      </w:r>
    </w:p>
    <w:p>
      <w:pPr/>
      <w:r>
        <w:t>Grade: Hasan because of corroborating evidence; this is a Da'if isnad], Hasan because of corroborating evidence; it is a repeat of the     report above] (Darussalam)Reference : Musnad Ahmad 673, 674In-book reference : Book 5, Hadith 107Report Error | Share | Copy ▼</w:t>
      </w:r>
    </w:p>
    <w:p>
      <w:r>
        <w:t>----------------------------------------</w:t>
      </w:r>
    </w:p>
    <w:p>
      <w:pPr/>
      <w:r>
        <w:t>It was narrated that ‘Ali (رضي الله عنه) said:The Messenger of Allah (ﷺ) said: “The Hour will not begin until one of my Companions is sought as a lost thing is sought and cannot be found.`</w:t>
      </w:r>
    </w:p>
    <w:p>
      <w:pPr/>
      <w:r>
        <w:t>حَدَّثَنَا أَبُو سَعِيدٍ، حَدَّثَنَا إِسْرَائِيلُ، حَدَّثَنَا أَبُو إِسْحَاقَ، عَنْ الْحَارِثِ، عَنِ عَلِيٍّ، رَضِيَ اللَّهُ عَنْهُ قَالَ قَالَ رَسُولُ اللَّهِ صَلَّى اللَّهُ عَلَيْهِ وَسَلَّمَ لَا تَقُومُ السَّاعَةُ حَتَّى يُلْتَمَسَ رَجُلٌ مِنْ أَصْحَابِي كَمَا تُلْتَمَسُ أَوْ تُبْتَغَى الضَّالَّةُ فَلَا يُوجَدُ‏.‏</w:t>
      </w:r>
    </w:p>
    <w:p>
      <w:pPr/>
      <w:r>
        <w:t>Grade: Da'if (Darussalam) because of the weakness of Al-Harith Al-A'war] (Darussalam)Reference : Musnad Ahmad 675In-book reference : Book 5, Hadith 108Report Error | Share | Copy ▼</w:t>
      </w:r>
    </w:p>
    <w:p>
      <w:r>
        <w:t>----------------------------------------</w:t>
      </w:r>
    </w:p>
    <w:p>
      <w:pPr/>
      <w:r>
        <w:t>It was narrated that ‘Ali (رضي الله عنه) said:The Messenger of Allah (ﷺ) said on the day of Badr: “whoever you can capture of Banu `Abdul-Muttalib, capture him (and do not kill him), for they were forced to come out.”</w:t>
      </w:r>
    </w:p>
    <w:p>
      <w:pPr/>
      <w:r>
        <w:t>حَدَّثَنَا أَبُو سَعِيدٍ، حَدَّثَنَا إِسْرَائِيلُ، عَنْ أَبِي إِسْحَاقَ، عَنْ حَارِثَةَ بْنِ مُضَرِّبٍ، عَنْ عَلِيٍّ، رَضِيَ اللَّهُ عَنْهُ قَالَ قَالَ رَسُولُ اللَّهِ صَلَّى اللَّهُ عَلَيْهِ وَسَلَّمَ يَوْمَ بَدْرٍ مَنْ اسْتَطَعْتُمْ أَنْ تَأْسِرُوهُ مِنْ بَنِي عَبْدِ الْمُطَّلِبِ فَإِنَّهُمْ خَرَجُوا كُرْهًا‏.‏</w:t>
      </w:r>
    </w:p>
    <w:p>
      <w:pPr/>
      <w:r>
        <w:t>Grade: Lts isnad is Sahih] (Darussalam)Reference : Musnad Ahmad 676In-book reference : Book 5, Hadith 109Report Error | Share | Copy ▼</w:t>
      </w:r>
    </w:p>
    <w:p>
      <w:r>
        <w:t>----------------------------------------</w:t>
      </w:r>
    </w:p>
    <w:p>
      <w:pPr/>
      <w:r>
        <w:t>It was narrated from ‘Ali (رضي الله عنه) that The Prophet (ﷺ) said:“And instead (of thanking Allah) for the provision. He gives you, you deny (Him by disbelief)!` [Al-Waqi`ah 56:82]. He said: `Your shirk is when you say. ‘We were given rain by such-and-such a star.’”</w:t>
      </w:r>
    </w:p>
    <w:p>
      <w:pPr/>
      <w:r>
        <w:t>حَدَّثَنَا أَبُو سَعِيدٍ، حَدَّثَنَا إِسْرَائِيلُ، حَدَّثَنَا عَبْدُ الْأَعْلَى، عَنْ أَبِي عَبْدِ الرَّحْمَنِ السُّلَمِيِّ، عَنْ عَلِيٍّ، رَضِيَ اللَّهُ عَنْهُ عَنْ النَّبِيِّ صَلَّى اللَّهُ عَلَيْهِ وَسَلَّمَ قَالَ ‏{‏وَتَجْعَلُونَ رِزْقَكُمْ أَنَّكُمْ تُكَذِّبُونَ‏}‏ قَالَ شِرْكُكُمْ مُطِرْنَا بِنَوْءِ كَذَا وَكَذَا بِنَجْمِ كَذَا وَكَذَا‏.‏</w:t>
      </w:r>
    </w:p>
    <w:p>
      <w:pPr/>
      <w:r>
        <w:t>Grade: Sahih because of corroborating evidence; this is a da'eef isnad] (Darussalam)Reference : Musnad Ahmad 677In-book reference : Book 5, Hadith 110Report Error | Share | Copy ▼</w:t>
      </w:r>
    </w:p>
    <w:p>
      <w:r>
        <w:t>----------------------------------------</w:t>
      </w:r>
    </w:p>
    <w:p>
      <w:pPr/>
      <w:r>
        <w:t>It was narrated that ‘Ali (رضي الله عنه) said:The Messenger of Allah (ﷺ) used to pray Witr reciting nine surahs from Al-Mufassal. Aswad said: In the first rak’ah he would recite `The mutual rivalry (for piling up of worldly things) diverts you` [At-Takathur 102] and “verily, We have sent it (this Qur`an) down in the Night of Al-Qadr (Decree)` [al-Qadr 97], and `When the earth is shaken with its (final) earthquake` [az-Zalzalah 99]. In the second rak`ah he would recite `By Al-‘Asr (the time)” [Al-ʻAsr 103] and `When there comes the Help of Allah (to you, O Muhammad  against your enemies) and the Conquest (of Makkah)` [An-Nasr 95] and “Verily. We have granted you (O Muhammad (ﷺ)) Al-Kawthar (a river in Paradise)` [Al-Kawthar 108]. In the third rak`ah he would recite “Say (O Muhammad to these Mushrikoon and Kafiroon): `O Al-Kafiroon (disbelievers in Allah, in His Oneness, in His Angels, in His Books, in His Messengers, in the Day of Resurrection, and in Al Qadar)!” [Al-Kafiroon 109] and “Perish the two hands of Abu Lahab (an uncle of the Prophet (ﷺ)) and perish he!` [Al-Masad 109] and `Say (O Muhammad (ﷺ)): “He is Allah, (the) One“ [Al-Ikhlas 112].</w:t>
      </w:r>
    </w:p>
    <w:p>
      <w:pPr/>
      <w:r>
        <w:t>حَدَّثَنَا مُحَمَّدُ بْنُ عَبْدِ اللَّهِ بْنِ الزُّبَيْرِ، وَأَسْوَدُ بْنُ عَامِرٍ، قَالَا حَدَّثَنَا إِسْرَائِيلُ، عَنْ أَبِي إِسْحَاقَ، عَنِ الْحَارِثِ، عَنْ عَلِيٍّ، رَضِيَ اللَّهُ عَنْهُ قَالَ كَانَ رَسُولُ اللَّهِ صَلَّى اللَّهُ عَلَيْهِ وَسَلَّمَ يُوتِرُ بِتِسْعِ سُوَرٍ مِنْ الْمُفَصَّلِ قَالَ أَسْوَدُ يَقْرَأُ فِي الرَّكْعَةِ الْأُولَى ‏{‏أَلْهَاكُمْ التَّكَاثُرُ‏}‏ وَ ‏{‏إِنَّا أَنْزَلْنَاهُ فِي لَيْلَةِ الْقَدْرِ‏}‏ وَ ‏{‏إِذَا زُلْزِلَتْ الْأَرْضُ‏}‏ وَفِي الرَّكْعَةِ الثَّانِيَةِ ‏{‏وَالْعَصْرِ‏}‏ وَ ‏{‏إِذَا جَاءَ نَصْرُ اللَّهِ وَالْفَتْحُ‏}‏ وَ ‏{‏إِنَّا أَعْطَيْنَاكَ الْكَوْثَرَ‏}‏ وَفِي الرَّكْعَةِ الثَّالِثَةِ ‏{‏قُلْ يَا أَيُّهَا الْكَافِرُونَ‏}‏ وَ ‏{‏تَبَّتْ يَدَا أَبِي لَهَبٍ‏}‏ وَ ‏{‏قُلْ هُوَ اللَّهُ أَحَدٌ‏}‏‏.‏</w:t>
      </w:r>
    </w:p>
    <w:p>
      <w:pPr/>
      <w:r>
        <w:t>Grade: Da'if (Darussalam) because of the weakness of Al-Harith Al-A'war] (Darussalam)Reference : Musnad Ahmad 678In-book reference : Book 5, Hadith 111Report Error | Share | Copy ▼</w:t>
      </w:r>
    </w:p>
    <w:p>
      <w:r>
        <w:t>----------------------------------------</w:t>
      </w:r>
    </w:p>
    <w:p>
      <w:pPr/>
      <w:r>
        <w:t>It was narrated from `Ali (رضي الله عنه) that A slave woman of theirs committed zina and became pregnant `Ali went to the Prophet (ﷺ) and told him. He said:`Leave her until she gives birth, then flog her.”</w:t>
      </w:r>
    </w:p>
    <w:p>
      <w:pPr/>
      <w:r>
        <w:t>حَدَّثَنَا مُحَمَّدُ بْنُ جَعْفَرٍ، حَدَّثَنَا شُعْبَةُ، سَمِعْتُ عَبْدَ الْأَعْلَى، يُحَدِّثُ عَنْ أَبِي جَمِيلَةَ، عَنْ عَلِيٍّ، رَضِيَ اللَّهُ عَنْهُ أَنَّ أَمَةً، لَهُمْ زَنَتْ فَحَمَلَتْ فَأَتَى عَلِيٌّ النَّبِيَّ صَلَّى اللَّهُ عَلَيْهِ وَسَلَّمَ فَأَخْبَرَهُ فَقَالَ لَهُ دَعْهَا حَتَّى تَلِدَ أَوْ تَضَعَ ثُمَّ اجْلِدْهَا‏.‏</w:t>
      </w:r>
    </w:p>
    <w:p>
      <w:pPr/>
      <w:r>
        <w:t>Grade: Hasan because of corroborating evidence; this is a Da'if isnad] (Darussalam)Reference : Musnad Ahmad 679In-book reference : Book 5, Hadith 112Report Error | Share | Copy ▼</w:t>
      </w:r>
    </w:p>
    <w:p>
      <w:r>
        <w:t>----------------------------------------</w:t>
      </w:r>
    </w:p>
    <w:p>
      <w:pPr/>
      <w:r>
        <w:t>It was narrated that Zirr bin Hubaish said:Ibn Jurmooz asked for permission to enter upon ‘Ali (رضي الله عنه). He said: Who is this? They said: Jurmooz is asking for permission to enter upon you. He said: Let him in; let the killer of Az-Zubair enter the Fire, I heard the Messenger of Allah (ﷺ)  say: “Every Prophet (ﷺ) has a disciple and my disciple is Az-Zubair.”</w:t>
      </w:r>
    </w:p>
    <w:p>
      <w:pPr/>
      <w:r>
        <w:t>حَدَّثَنَا هَاشِمٌ، وَحَسَنٌ، قَالَا حَدَّثَنَا شَيْبَانُ، عَنْ عَاصِمٍ، عَنْ زِرِّ بْنِ حُبَيْشٍ، قَالَ اسْتَأْذَنَ ابْنُ جُرْمُوزٍ عَلَى عَلِيٍّ رَضِيَ اللَّهُ عَنْهُ فَقَالَ مَنْ هَذَا قَالُوا ابْنُ جُرْمُوزٍ يَسْتَأْذِنُ قَالَ ائْذَنُوا لَهُ لِيَدْخُلْ قَاتِلُ الزُّبَيْرِ النَّارَ إِنِّي سَمِعْتُ رَسُولَ اللَّهِ صَلَّى اللَّهُ عَلَيْهِ وَسَلَّمَ يَقُولُ إِنَّ لِكُلِّ نَبِيٍّ حَوَارِيًّا وَحَوَارِيَّ الزُّبَيْرُ‏.‏</w:t>
      </w:r>
    </w:p>
    <w:p>
      <w:pPr/>
      <w:r>
        <w:t>Grade: Hasan (Darussalam)] (Darussalam)Reference : Musnad Ahmad 680In-book reference : Book 5, Hadith 113Report Error | Share | Copy ▼</w:t>
      </w:r>
    </w:p>
    <w:p>
      <w:r>
        <w:t>----------------------------------------</w:t>
      </w:r>
    </w:p>
    <w:p>
      <w:pPr/>
      <w:r>
        <w:t>It was narrated that Zirr bin Hubaish said:Ibn Jurmooz asked for permission to enter upon ‘Ali  when I was with him, ‘Ali    (رضي الله عنه) said: Give the killer of Ibn Safiyyah the tidings of Hell. Then `Ali (رضي الله عنه) said: I heard the Messenger of Allah (ﷺ)  say: `Every Prophet (ﷺ) has a disciple and my disciple is Az-Zubair.` I heard Sufyan say: A disciple is a supporter.</w:t>
      </w:r>
    </w:p>
    <w:p>
      <w:pPr/>
      <w:r>
        <w:t>حَدَّثَنَا مُعَاوِيَةُ بْنُ عَمْرٍو، حَدَّثَنَا زَائِدَةُ، عَنْ عَاصِمٍ، عَنْ زِرِّ بْنِ حُبَيْشٍ، قَالَ اسْتَأْذَنَ ابْنُ جُرْمُوزٍ عَلَى عَلِيٍّ رَضِيَ اللَّهُ عَنْهُ وَأَنَا عِنْدَهُ، فَقَالَ عَلِيٌّ رَضِيَ اللَّهُ عَنْهُ بَشِّرْ قَاتِلَ ابْنِ صَفِيَّةَ بِالنَّارِ ثُمَّ قَالَ عَلِيٌّ رَضِيَ اللَّهُ عَنْهُ سَمِعْتُ رَسُولَ اللَّهِ صَلَّى اللَّهُ عَلَيْهِ وَسَلَّمَ يَقُولُ إِنَّ لِكُلِّ نَبِيٍّ حَوَارِيًّا وَحَوَارِيَّ الزُّبَيْرُ سَمِعْت سُفْيَانَ يَقُولُ الْحَوَارِيُّ النَّاصِرُ‏.‏</w:t>
      </w:r>
    </w:p>
    <w:p>
      <w:pPr/>
      <w:r>
        <w:t>Grade: Its Isnad is Hasan] (Darussalam)Reference : Musnad Ahmad 681In-book reference : Book 5, Hadith 114Report Error | Share | Copy ▼</w:t>
      </w:r>
    </w:p>
    <w:p>
      <w:r>
        <w:t>----------------------------------------</w:t>
      </w:r>
    </w:p>
    <w:p>
      <w:pPr/>
      <w:r>
        <w:t>It was narrated from `Ali (رضي الله عنه) that The Messenger of Allah (ﷺ) used to pray at the time of the forenoon (duha).</w:t>
      </w:r>
    </w:p>
    <w:p>
      <w:pPr/>
      <w:r>
        <w:t>حَدَّثَنَا سُلَيْمَانُ بْنُ دَاوُدَ، أَنْبَأَنَا شُعْبَةُ، عَنْ أَبِي إِسْحَاقَ، سَمِعَ عَاصِمَ بْنَ ضَمْرَةَ، عَنْ عَلِيٍّ، رَضِيَ اللَّهُ عَنْهُ أَنَّ رَسُولَ اللَّهِ صَلَّى اللَّهُ عَلَيْهِ وَسَلَّمَ كَانَ يُصَلِّي مِنْ الضُّحَى‏.‏</w:t>
      </w:r>
    </w:p>
    <w:p>
      <w:pPr/>
      <w:r>
        <w:t>Grade: Qawi (Darussalam)] (Darussalam)Reference : Musnad Ahmad 682In-book reference : Book 5, Hadith 115Report Error | Share | Copy ▼</w:t>
      </w:r>
    </w:p>
    <w:p>
      <w:r>
        <w:t>----------------------------------------</w:t>
      </w:r>
    </w:p>
    <w:p>
      <w:pPr/>
      <w:r>
        <w:t>It was narrated from Jareer bin Hayyan from his father that  ‘Ali (رضي الله عنه) said:I shall send you on the same mission as the Messenger of Allah (ﷺ) sent me. Level every grave and destroy every idol.</w:t>
      </w:r>
    </w:p>
    <w:p>
      <w:pPr/>
      <w:r>
        <w:t>حَدَّثَنَا يُونُسُ بْنُ مُحَمَّدٍ، حَدَّثَنَا حَمَّادٌ يَعْنِي ابْنَ سَلَمَةَ، عَنْ يُونُسَ بْنِ خَبَّابٍ، عَنْ جَرِيرِ بْنِ حَيَّانَ، عَنْ أَبِيهِ، أَنَّ عَلِيًّا، رَضِيَ اللَّهُ عَنْهُ قَالَ أَبْعَثُكَ فِيمَا بَعَثَنِي رَسُولُ اللَّهِ صَلَّى اللَّهُ عَلَيْهِ وَسَلَّمَ أَمَرَنِي أَنْ أُسَوِّيَ كُلَّ قَبْرٍ وَأَطْمِسَ كُلَّ صَنَمٍ‏.‏</w:t>
      </w:r>
    </w:p>
    <w:p>
      <w:pPr/>
      <w:r>
        <w:t>Grade: Lts isnad is Da'if jiddan because of the weakness of Yoonus bin Khabbab] (Darussalam)Reference : Musnad Ahmad 683In-book reference : Book 5, Hadith 116Report Error | Share | Copy ▼</w:t>
      </w:r>
    </w:p>
    <w:p>
      <w:r>
        <w:t>----------------------------------------</w:t>
      </w:r>
    </w:p>
    <w:p>
      <w:pPr/>
      <w:r>
        <w:t>It was narrated from Muhammad bin ‘Ali that his father said:The Messenger of Allah (ﷺ) had a large head, big eyes, long eyelashes, reddish eyes, a thick beard, and a pinkish colour. When he walked he would lean forward as if he was walking uphill, and when he turned he would turn with his whole body. And he had large hands and feet.</w:t>
      </w:r>
    </w:p>
    <w:p>
      <w:pPr/>
      <w:r>
        <w:t>حَدَّثَنَا يُونُسُ، حَدَّثَنَا حَمَّادٌ، عَنْ عَبْدِ اللَّهِ بْنِ مُحَمَّدِ بْنِ عَقِيلٍ، عَنْ مُحَمَّدِ بْنِ عَلِيٍّ، رَضِيَ اللَّهُ عَنْهُ عَنْ أَبِيهِ، قَالَ كَانَ رَسُولُ اللَّهِ صَلَّى اللَّهُ عَلَيْهِ وَسَلَّمَ ضَخْمَ الرَّأْسِ عَظِيمَ الْعَيْنَيْنِ هَدِبَ الْأَشْفَارِ مُشْرَبَ الْعَيْنِ بِحُمْرَةٍ كَثَّ اللِّحْيَةِ أَزْهَرَ اللَّوْنِ إِذَا مَشَى تَكَفَّأَ كَأَنَّمَا يَمْشِي فِي صُعُدٍ وَإِذَا الْتَفَتَ الْتَفَتَ جَمِيعًا شَثْنَ الْكَفَّيْنِ وَالْقَدَمَيْنِ‏.‏</w:t>
      </w:r>
    </w:p>
    <w:p>
      <w:pPr/>
      <w:r>
        <w:t>Grade: Lts isnad is Hasan] (Darussalam)Reference : Musnad Ahmad 684In-book reference : Book 5, Hadith 117Report Error | Share | Copy ▼</w:t>
      </w:r>
    </w:p>
    <w:p>
      <w:r>
        <w:t>----------------------------------------</w:t>
      </w:r>
    </w:p>
    <w:p>
      <w:pPr/>
      <w:r>
        <w:t>It was narrated from ‘Ali (رضي الله عنه) that The Prophet (ﷺ) used to pray Witr with three raka’hs</w:t>
      </w:r>
    </w:p>
    <w:p>
      <w:pPr/>
      <w:r>
        <w:t>حَدَّثَنِي أَسْوَدُ بْنُ عَامِرٍ، أَخْبَرَنَا أَبُو بَكْرٍ، عَنْ أَبِي إِسْحَاقَ، عَنِ الْحَارِثِ، عَنْ عَلِيٍّ، رَضِيَ اللَّهُ عَنْهُ أَنَّ النَّبِيَّ صَلَّى اللَّهُ عَلَيْهِ وَسَلَّمَ كَانَ يُوتِرُ بِثَلَاثٍ‏.‏</w:t>
      </w:r>
    </w:p>
    <w:p>
      <w:pPr/>
      <w:r>
        <w:t>Grade: Hasan because of corroborating evidence; this is Da'if isnad] (Darussalam)Reference : Musnad Ahmad 685In-book reference : Book 5, Hadith 118Report Error | Share | Copy ▼</w:t>
      </w:r>
    </w:p>
    <w:p>
      <w:r>
        <w:t>----------------------------------------</w:t>
      </w:r>
    </w:p>
    <w:p>
      <w:pPr/>
      <w:r>
        <w:t>It was narrated that ‘Ali (رضي الله عنه) said:The Messenger of Allah (ﷺ) recited Qur’an after minor impurity before touching water, And perhaps Isra`eel said: [It was narrated] from a man, from `Ali    (رضي الله عنه), from the Prophet (ﷺ).</w:t>
      </w:r>
    </w:p>
    <w:p>
      <w:pPr/>
      <w:r>
        <w:t>حَدَّثَنَا أَسْوَدُ، حَدَّثَنَا إِسْرَائِيلُ، عَنْ أَبِي إِسْحَاقَ، عَنِ الْحَارِثِ، عَنْ عَلِيٍّ، رَضِيَ اللَّهُ عَنْهُ قَالَ قَرَأَ رَسُولُ اللَّهِ صَلَّى اللَّهُ عَلَيْهِ وَسَلَّمَ بَعْدَ مَا أَحْدَثَ قَبْلَ أَنْ يَمَسَّ مَاءً وَرُبَّمَا قَالَ إِسْرَائِيلُ عَنْ رَجُلٍ عَنْ عَلِيٍّ رَضِيَ اللَّهُ عَنْهُ عَنْ النَّبِيِّ صَلَّى اللَّهُ عَلَيْهِ وَسَلَّمَ‏.‏</w:t>
      </w:r>
    </w:p>
    <w:p>
      <w:pPr/>
      <w:r>
        <w:t>Grade: Da'if (Darussalam) because Al-Harithul-A’war is Da'ifl (Darussalam)Reference : Musnad Ahmad 686In-book reference : Book 5, Hadith 119Report Error | Share | Copy ▼</w:t>
      </w:r>
    </w:p>
    <w:p>
      <w:r>
        <w:t>----------------------------------------</w:t>
      </w:r>
    </w:p>
    <w:p>
      <w:pPr/>
      <w:r>
        <w:t>It was narrated that Mujahid said:`Ali (رضي الله عنه) said: I set out and came to a garden and [the owner hired me to draw water]-a date for a bucket. I drew water until I filled my palm [with dates]. Then I went to the water and drank from it. Then I came to the Prophet (ﷺ) and gave him some of the dates to eat, and I ate some of them.</w:t>
      </w:r>
    </w:p>
    <w:p>
      <w:pPr/>
      <w:r>
        <w:t>حَدَّثَنَا أَسْوَدُ، حَدَّثَنَا شَرِيكٌ، عَنْ مُوسَى الصَّغِيرِ الطَّحَّانِ، عَنْ مُجَاهِدٍ، قَالَ قَالَ عَلِيٌّ خَرَجْتُ فَأَتَيْتُ حَائِطًا قَالَ فَقَالَ دَلْوٌ بِتَمْرَةٍ قَالَ فَدَلَّيْتُ حَتَّى مَلَأْتُ كَفِّي ثُمَّ أَتَيْتُ الْمَاءَ فَاسْتَعْذَبْتُ يَعْنِي شَرِبْتُ ثُمَّ أَتَيْتُ النَّبِيَّ صَلَّى اللَّهُ عَلَيْهِ وَسَلَّمَ فَأَطْعَمْتُهُ بَعْضَهُ وَأَكَلْتُ أَنَا بَعْضَهُ‏.‏</w:t>
      </w:r>
    </w:p>
    <w:p>
      <w:pPr/>
      <w:r>
        <w:t>Grade: Lts isnad is Da'if because Shareek is da'eef] (Darussalam)Reference : Musnad Ahmad 687In-book reference : Book 5, Hadith 120Report Error | Share | Copy ▼</w:t>
      </w:r>
    </w:p>
    <w:p>
      <w:r>
        <w:t>----------------------------------------</w:t>
      </w:r>
    </w:p>
    <w:p>
      <w:pPr/>
      <w:r>
        <w:t>It was narrated that `Ali (رضي الله عنه) said:A man came to the Prophet (ﷺ) and said: I vowed to sacrifice my she-camel and to do such and such. He said: `As for your she camel, sacrifice it. But as for such and such, it is from the Shaitan.`</w:t>
      </w:r>
    </w:p>
    <w:p>
      <w:pPr/>
      <w:r>
        <w:t>حَدَّثَنَا هَاشِمُ بْنُ الْقَاسِمِ، حَدَّثَنَا إِسْرَائِيلُ، عَنْ جَابِرٍ، عَنْ مُحَمَّدِ بْنِ عَلِيٍّ، عَنْ أَبِيهِ، عَنْ عَلِيٍّ، رَضِيَ اللَّهُ عَنْهُ قَالَ جَاءَ رَجُلٌ إِلَى النَّبِيِّ صَلَّى اللَّهُ عَلَيْهِ وَسَلَّمَ فَقَالَ إِنِّي نَذَرْتُ أَنْ أَنْحَرَ نَاقَتِي وَكَيْتَ وَكَيْتَ قَالَ أَمَّا نَاقَتُكَ فَانْحَرْهَا وَأَمَّا كَيْتَ وَكَيْتَ فَمِنْ الشَّيْطَانِ‏.‏</w:t>
      </w:r>
    </w:p>
    <w:p>
      <w:pPr/>
      <w:r>
        <w:t>Grade: Da'if (Darussalam) because Jabir is Da'if] (Darussalam)Reference : Musnad Ahmad 688In-book reference : Book 5, Hadith 121Report Error | Share | Copy ▼</w:t>
      </w:r>
    </w:p>
    <w:p>
      <w:r>
        <w:t>----------------------------------------</w:t>
      </w:r>
    </w:p>
    <w:p>
      <w:pPr/>
      <w:r>
        <w:t>It was narrated that a man from Banu Asad said:`Ali bin Abi Talib (رضي الله عنه) came out to us and they asked him about Witr. He said: The Messenger of Allah (ﷺ) commanded us to pray witr at this time. O Ibn An-Nabbah, give the adhan - or, say the iqamah.</w:t>
      </w:r>
    </w:p>
    <w:p>
      <w:pPr/>
      <w:r>
        <w:t>حَدَّثَنَا أَبُو نُوحٍ يَعْنِي قُرَادًا، أَنْبَأَنَا شُعْبَةُ، عَنْ أَبِي التَّيَّاحِ، سَمِعْتُ عَبْدَ اللَّهِ بْنَ أَبِي الْهُذَيْلِ، يُحَدِّثُ عَنْ رَجُلٍ، مِنْ بَنِي أَسَدٍ قَالَ خَرَجَ عَلَيْنَا عَلِيُّ بْنُ أَبِي طَالِبٍ رَضِيَ اللَّهُ عَنْهُ فَسَأَلُوهُ عَنْ الْوَتْرِ، قَالَ فَقَالَ أَمَرَنَا رَسُولُ اللَّهِ صَلَّى اللَّهُ عَلَيْهِ وَسَلَّمَ أَنْ نُوتِرَ هَذِهِ السَّاعَةَ ثَوِّبْ يَا ابْنَ النَّبَّاحِ أَوْ أَذِّنْ أَوْ أَقِمْ‏.‏</w:t>
      </w:r>
    </w:p>
    <w:p>
      <w:pPr/>
      <w:r>
        <w:t>Grade: Da'if (Darussalam)] (Darussalam)Reference : Musnad Ahmad 689In-book reference : Book 5, Hadith 122Report Error | Share | Copy ▼</w:t>
      </w:r>
    </w:p>
    <w:p>
      <w:r>
        <w:t>----------------------------------------</w:t>
      </w:r>
    </w:p>
    <w:p>
      <w:pPr/>
      <w:r>
        <w:t>It was narrated that ‘Ali (رضي الله عنه) said:The Prophet (ﷺ) said to me. “When two disputants come to you, do not listen to the words of the first one until you have also listened to the words of the other, then you will know how to judge.` And ‘Ali (رضي الله عنها) said: Since then I have continued to be a good judge.</w:t>
      </w:r>
    </w:p>
    <w:p>
      <w:pPr/>
      <w:r>
        <w:t>حَدَّثَنَا حُسَيْنُ بْنُ عَلِيٍّ، عَنْ زَائِدَةَ، عَنْ سِمَاكٍ، عَنْ حَنَشٍ، عَنْ عَلِيٍّ، رَضِيَ اللَّهُ عَنْهُ قَالَ قَالَ لِي النَّبِيُّ صَلَّى اللَّهُ عَلَيْهِ وَسَلَّمَ إِذَا تَقَدَّمَ إِلَيْكَ خَصْمَانِ فَلَا تَسْمَعْ كَلَامَ الْأَوَّلِ حَتَّى تَسْمَعَ كَلَامَ الْآخَرِ فَسَوْفَ تَرَى كَيْفَ تَقْضِي قَالَ فَقَالَ عَلِيٌّ رَضِيَ اللَّهُ عَنْهُ فَمَا زِلْتُ بَعْدَ ذَلِكَ قَاضِيًا‏.‏</w:t>
      </w:r>
    </w:p>
    <w:p>
      <w:pPr/>
      <w:r>
        <w:t>Grade: Hasan because of corroborating evidence] (Darussalam)Reference : Musnad Ahmad 690In-book reference : Book 5, Hadith 123Report Error | Share | Copy ▼</w:t>
      </w:r>
    </w:p>
    <w:p>
      <w:r>
        <w:t>----------------------------------------</w:t>
      </w:r>
    </w:p>
    <w:p>
      <w:pPr/>
      <w:r>
        <w:t>It was narrated that ‘Ali (رضي الله عنه) said:When the Prophet (ﷺ) wanted to travel he would say: `By Your help, O Allah, I move about and by Your help I travel and by Your help I walk.”</w:t>
      </w:r>
    </w:p>
    <w:p>
      <w:pPr/>
      <w:r>
        <w:t>حَدَّثَنَا أَبُو النَّضْرِ، هَاشِمُ بْنُ الْقَاسِمِ حَدَّثَنَا أَبُو سَلَّامٍ عَبْدُ الْمَلِكِ بْنُ مُسْلِمٍ الْحَنَفِيُّ، عَنْ عِمْرَانَ بْنِ ظَبْيَانَ، عَنْ حُكَيْمِ بْنِ سَعْدٍ أَبِي تِحْيَى، عَنْ عَلِيٍّ، رَضِيَ اللَّهُ عَنْهُ قَالَ كَانَ النَّبِيُّ صَلَّى اللَّهُ عَلَيْهِ وَسَلَّمَ إِذَا أَرَادَ سَفَرًا قَالَ بِكَ اللَّهُمَّ أَصُولُ وَبِكَ أَجُولُ وَبِكَ أَسِيرُ‏.‏</w:t>
      </w:r>
    </w:p>
    <w:p>
      <w:pPr/>
      <w:r>
        <w:t>Grade: Da'if (Darussalam) because Imran bin Zabyan is Da'if] (Darussalam)Reference : Musnad Ahmad 691In-book reference : Book 5, Hadith 124Report Error | Share | Copy ▼</w:t>
      </w:r>
    </w:p>
    <w:p>
      <w:r>
        <w:t>----------------------------------------</w:t>
      </w:r>
    </w:p>
    <w:p>
      <w:pPr/>
      <w:r>
        <w:t>It was narrated that ‘Ali (رضي الله عنه) said:The Messenger of Allah (ﷺ) was treated with cupping and he ordered me to pay the cupper his fee.</w:t>
      </w:r>
    </w:p>
    <w:p>
      <w:pPr/>
      <w:r>
        <w:t>حَدَّثَنَا أَبُو النَّضْرِ، هَاشِمٌ وَأَبُو دَاوُدَ قَالَا حَدَّثَنَا وَرْقَاءُ، عَنْ عَبْدِ الْأَعْلَى الثَّعْلَبِيِّ، عَنْ أَبِي جَمِيلَةَ، عَنْ عَلِيٍّ، رَضِيَ اللَّهُ عَنْهُ قَالَ احْتَجَمَ رَسُولُ اللَّهِ صَلَّى اللَّهُ عَلَيْهِ وَسَلَّمَ فَأَمَرَنِي أَنْ أُعْطِيَ الْحَجَّامَ أَجْرَهُ‏.‏</w:t>
      </w:r>
    </w:p>
    <w:p>
      <w:pPr/>
      <w:r>
        <w:t>Grade: Hasan because of corroborating evidence; this is a Da'if isnad] (Darussalam)Reference : Musnad Ahmad 692In-book reference : Book 5, Hadith 125Report Error | Share | Copy ▼</w:t>
      </w:r>
    </w:p>
    <w:p>
      <w:r>
        <w:t>----------------------------------------</w:t>
      </w:r>
    </w:p>
    <w:p>
      <w:pPr/>
      <w:r>
        <w:t>It was narrated that `Ali bin Abi Talib (رضي الله عنه) said:The Prophet (ﷺ) wanted me to bring him something on which to write, by means of which his ummah would not be misguided after he was gone. “Ali said: I was afraid that he would die (before I could bring it). I said: I can memorise and understand. He said: “I urge you to pray and pay zakah and to be kind to those whom your right hands possess.”</w:t>
      </w:r>
    </w:p>
    <w:p>
      <w:pPr/>
      <w:r>
        <w:t>حَدَّثَنَا بَكْرُ بْنُ عِيسَى الرَّاسِبِيُّ، حَدَّثَنَا عُمَرُ بْنُ الْفَضْلِ، عَنْ نُعَيْمِ بْنِ يَزِيدَ، عَنْ عَلِيِّ بْنِ أَبِي طَالِبٍ، رَضِيَ اللَّهُ عَنْهُ قَالَ أَمَرَنِي النَّبِيُّ صَلَّى اللَّهُ عَلَيْهِ وَسَلَّمَ أَنْ آتِيَهُ بِطَبَقٍ يَكْتُبُ فِيهِ مَا لَا تَضِلُّ أُمَّتُهُ مِنْ بَعْدِهِ قَالَ فَخَشِيتُ أَنْ تَفُوتَنِي نَفْسُهُ قَالَ قُلْتُ إِنِّي أَحْفَظُ وَأَعِي قَالَ أُوصِي بِالصَّلَاةِ وَالزَّكَاةِ وَمَا مَلَكَتْ أَيْمَانُكُمْ‏.‏</w:t>
      </w:r>
    </w:p>
    <w:p>
      <w:pPr/>
      <w:r>
        <w:t>Grade: Da'if (Darussalam) because Nu'aim bin Yazeed is unknown] (Darussalam)Reference : Musnad Ahmad 693In-book reference : Book 5, Hadith 126Report Error | Share | Copy ▼</w:t>
      </w:r>
    </w:p>
    <w:p>
      <w:r>
        <w:t>----------------------------------------</w:t>
      </w:r>
    </w:p>
    <w:p>
      <w:pPr/>
      <w:r>
        <w:t>It was narrated from `Ali bin Abi Talib (رضي الله عنه) that The Prophet (ﷺ) said:“Whoever tells a lie about seeing me in his dream will be ordered to tie a grain of barley on the Day of Resurrection.”</w:t>
      </w:r>
    </w:p>
    <w:p>
      <w:pPr/>
      <w:r>
        <w:t>حَدَّثَنَا حُجَيْنٌ، حَدَّثَنَا إِسْرَائِيلُ، عَنْ عَبْدِ الْأَعْلَى، عَنْ أَبِي عَبْدِ الرَّحْمَنِ، عَنْ عَلِيِّ بْنِ أَبِي طَالِبٍ، رَضِيَ اللَّهُ عَنْهُ عَنْ النَّبِيِّ صَلَّى اللَّهُ عَلَيْهِ وَسَلَّمَ قَالَ مَنْ كَذَبَ عَلَيَّ فِي حُلْمِهِ كُلِّفَ عَقْدَ شَعِيرَةٍ يَوْمَ الْقِيَامَةِ‏.‏</w:t>
      </w:r>
    </w:p>
    <w:p>
      <w:pPr/>
      <w:r>
        <w:t>Grade: Sahih because of corroborating evidence; this is a Da'if isnad] (Darussalam)Reference : Musnad Ahmad 694In-book reference : Book 5, Hadith 127Report Error | Share | Copy ▼</w:t>
      </w:r>
    </w:p>
    <w:p>
      <w:r>
        <w:t>----------------------------------------</w:t>
      </w:r>
    </w:p>
    <w:p>
      <w:pPr/>
      <w:r>
        <w:t>It was narrated that `Ali bin Abi Talib (رضي الله عنه) said:The Messenger of Allah (ﷺ) said: “After I am gone there will be a dispute or something; if you can adopt a peaceful stance, then do so.”</w:t>
      </w:r>
    </w:p>
    <w:p>
      <w:pPr/>
      <w:r>
        <w:t>حَدَّثَنَا عَبْد اللَّهِ، حَدَّثَنِي مُحَمَّدُ بْنُ أَبِي بَكْرٍ الْمُقَدَّمِيُّ، حَدَّثَنَا فُضَيْلُ بْنُ سُلَيْمَانَ يَعْنِي النُّمَيْرِيَّ، حَدَّثَنَا مُحَمَّدُ بْنُ أَبِي يَحْيَى، عَنْ إِيَاسِ بْنِ عَمْرٍو الْأَسْلَمِيِّ، عَنْ عَلِيِّ بْنِ أَبِي طَالِبٍ، رَضِيَ اللَّهُ عَنْهُ قَالَ قَالَ رَسُولُ اللَّهِ صَلَّى اللَّهُ عَلَيْهِ وَسَلَّمَ إِنَّهُ سَيَكُونُ بَعْدِي اخْتِلَافٌ أَوْ أَمْرٌ فَإِنْ اسْتَطَعْتَ أَنْ تَكُونَ السِّلْمَ فَافْعَلْ‏.‏</w:t>
      </w:r>
    </w:p>
    <w:p>
      <w:pPr/>
      <w:r>
        <w:t>Grade: Da'if (Darussalam) because Iyas bin Amr is unknown] (Darussalam)Reference : Musnad Ahmad 695In-book reference : Book 5, Hadith 128Report Error | Share | Copy ▼</w:t>
      </w:r>
    </w:p>
    <w:p>
      <w:r>
        <w:t>----------------------------------------</w:t>
      </w:r>
    </w:p>
    <w:p>
      <w:pPr/>
      <w:r>
        <w:t>It was narrated that ‘Ali (رضي الله عنه) said:Allah, may He be glorified and exalted, called war deceit on the lips of His Prophet. Zahmawaih said in his hadeeth: on the lips of your Prophet (ﷺ).</w:t>
      </w:r>
    </w:p>
    <w:p>
      <w:pPr/>
      <w:r>
        <w:t>حَدَّثَنَا عَبْد اللَّهِ، حَدَّثَنِي مُحَمَّدُ بْنُ جَعْفَرٍ الْوَرَكَانِيُّ، وَإِسْمَاعِيلُ بْنُ مُوسَى السُّدِّيُّ، وَحَدَّثَنَا زَكَرِيَّا بْنُ يَحْيَى، رَحْمَوَيْهِ قَالُوا أَنْبَأَنَا شَرِيكٌ، عَنْ أَبِي إِسْحَاقَ، عَنْ سَعِيدِ بْنِ ذِي، حُدَّانَ عَنْ عَلِيٍّ، رَضِيَ اللَّهُ عَنْهُ قَالَ إِنَّ اللَّهَ عَزَّ وَجَلَّ سَمَّى الْحَرْبَ عَلَى لِسَانِ نَبِيِّهِ خَدْعَةً قَالَ رَحْمَوَيْهِ فِي حَدِيثِهِ عَلَى لِسَانِ نَبِيِّكُمْ‏.‏</w:t>
      </w:r>
    </w:p>
    <w:p>
      <w:pPr/>
      <w:r>
        <w:t>Grade: Sahih hadeeth; this is a Da'if isnad] (Darussalam)Reference : Musnad Ahmad 696In-book reference : Book 5, Hadith 129Report Error | Share | Copy ▼</w:t>
      </w:r>
    </w:p>
    <w:p>
      <w:r>
        <w:t>----------------------------------------</w:t>
      </w:r>
    </w:p>
    <w:p>
      <w:pPr/>
      <w:r>
        <w:t>It was narrated from Sa’eed bin Dhu Huddan:I was told by someone who heard `Ali say: War is deceit, on the lips of your Prophet (ﷺ) .</w:t>
      </w:r>
    </w:p>
    <w:p>
      <w:pPr/>
      <w:r>
        <w:t>حَدَّثَنَا عَبْد اللَّهِ، حَدَّثَنِي أَبِي وَعُبَيْدُ اللَّهِ بْنُ عُمَرَ الْقَوَارِيرِيُّ، قَالَا حَدَّثَنَا عَبْدُ الرَّحْمَنِ بْنُ مَهْدِيٍّ، عَنْ سُفْيَانَ، عَنْ أَبِي إِسْحَاقَ، عَنْ سَعِيدِ بْنِ ذِي، حُدَّانَ حَدَّثَنِي مَنْ، سَمِعَ عَلِيًّا، يَقُولُ الْحَرْبُ خَدْعَةٌ عَلَى لِسَانِ نَبِيِّكُمْ صَلَّى اللَّهُ عَلَيْهِ وَسَلَّمَ‏.‏</w:t>
      </w:r>
    </w:p>
    <w:p>
      <w:pPr/>
      <w:r>
        <w:t>Grade: A Sahih, Hadith; this is a da'eef isnad] (Darussalam)Reference : Musnad Ahmad 697In-book reference : Book 5, Hadith 130Report Error | Share | Copy ▼</w:t>
      </w:r>
    </w:p>
    <w:p>
      <w:r>
        <w:t>----------------------------------------</w:t>
      </w:r>
    </w:p>
    <w:p>
      <w:pPr/>
      <w:r>
        <w:t>It was narrated from `Ali (رضي الله عنه) that The Prophet (ﷺ) was given a suit of pure silk. He sent it to me and I went to him in the evening wearing it. I recognised anger on the face of the Messenger of Allah (ﷺ).So I shared it among my womenfolk.</w:t>
      </w:r>
    </w:p>
    <w:p>
      <w:pPr/>
      <w:r>
        <w:t>حَدَّثَنَا عَبْد اللَّهِ، حَدَّثَنِي إِسْحَاقُ بْنُ إِسْمَاعِيلَ، حَدَّثَنَا يَحْيَى بْنُ عَبَّادٍ، حَدَّثَنَا شُعْبَةُ، عَنْ عَبْدِ الْمَلِكِ بْنِ مَيْسَرَةَ، سَمِعَ زَيْدَ بْنَ وَهْبٍ، عَنْ عَلِيٍّ، رَضِيَ اللَّهُ عَنْهُ أَنَّ النَّبِيَّ صَلَّى اللَّهُ عَلَيْهِ وَسَلَّمَ أُهْدِيَتْ لَهُ حُلَّةٌ سِيَرَاءُ فَأَرْسَلَ بِهَا إِلَيَّ فَرُحْتُ بِهَا فَعَرَفْتُ فِي وَجْهِ رَسُولِ اللَّهِ صَلَّى اللَّهُ عَلَيْهِ وَسَلَّمَ الْغَضَبَ قَالَ فَقَسَمْتُهَا بَيْنَ نِسَائِي‏.‏</w:t>
      </w:r>
    </w:p>
    <w:p>
      <w:pPr/>
      <w:r>
        <w:t>Grade: Lts isnad is Sahih, al-Bukhari (2614) and Muslim (2071)] (Darussalam)Reference : Musnad Ahmad 698In-book reference : Book 5, Hadith 131Report Error | Share | Copy ▼</w:t>
      </w:r>
    </w:p>
    <w:p>
      <w:r>
        <w:t>----------------------------------------</w:t>
      </w:r>
    </w:p>
    <w:p>
      <w:pPr/>
      <w:r>
        <w:t>It was narrated from ‘Ali bin Abi Talib (رضي الله عنه) - Sufyan said. I think he attributed it to the Prophet (ﷺ) He said:`Whoever tells a lie about seeing me in his dream will be ordered on the Day of resurrection to tie a grain of barley.” Abu Ahmad said: I think it is from the Prophet (ﷺ).</w:t>
      </w:r>
    </w:p>
    <w:p>
      <w:pPr/>
      <w:r>
        <w:t>حَدَّثَنَا عَبْدُ اللَّهِ بْنُ الْوَلِيدِ، وَأَبُو أَحْمَدَ الزُّبَيْرِيُّ قَالَا حَدَّثَنَا سُفْيَانُ، عَنْ عَبْدِ الْأَعْلَى، عَنْ أَبِي عَبْدِ الرَّحْمَنِ، عَنْ عَلِيِّ بْنِ أَبِي طَالِبٍ، رَضِيَ اللَّهُ عَنْهُ قَالَ سُفْيَانُ لَا أَعْلَمُهُ إِلَّا قَدْ رَفَعَهُ قَالَ مَنْ كَذَبَ فِي حُلْمِهِ كُلِّفَ يَوْمَ الْقِيَامَةِ عَقْدَ شَعِيرَةٍ قَالَ أَبُو أَحْمَدَ قَالَ أُرَاهُ عَنْ النَّبِيِّ صَلَّى اللَّهُ عَلَيْهِ وَسَلَّمَ‏.‏</w:t>
      </w:r>
    </w:p>
    <w:p>
      <w:pPr/>
      <w:r>
        <w:t>Grade: Sahih because of corroborating evidence; this is a Da'if isnad] (Darussalam)Reference : Musnad Ahmad 699In-book reference : Book 5, Hadith 132Report Error | Share | Copy ▼</w:t>
      </w:r>
    </w:p>
    <w:p>
      <w:r>
        <w:t>----------------------------------------</w:t>
      </w:r>
    </w:p>
    <w:p>
      <w:pPr/>
      <w:r>
        <w:t>It was narrated that ‘Ali (رضي الله عنه) said:The Messenger of Allah (ﷺ) used to continue his fast until before dawn</w:t>
      </w:r>
    </w:p>
    <w:p>
      <w:pPr/>
      <w:r>
        <w:t>حَدَّثَنَا حُجَيْنُ بْنُ الْمُثَنَّى، حَدَّثَنَا إِسْرَائِيلُ، عَنْ عَبْدِ الْأَعْلَى، عَنْ أَبِي عَبْدِ الرَّحْمَنِ، عَنْ عَلِيٍّ، رَضِيَ اللَّهُ عَنْهُ قَالَ كَانَ رَسُولُ اللَّهِ صَلَّى اللَّهُ عَلَيْهِ وَسَلَّمَ يُوَاصِلُ إِلَى السَّحَرِ‏.‏</w:t>
      </w:r>
    </w:p>
    <w:p>
      <w:pPr/>
      <w:r>
        <w:t>Grade: Hasan because of corroborating evidence; this is a Da'if isnad] (Darussalam)Reference : Musnad Ahmad 700In-book reference : Book 5, Hadith 133Report Error | Share | Copy ▼</w:t>
      </w:r>
    </w:p>
    <w:p>
      <w:r>
        <w:t>----------------------------------------</w:t>
      </w:r>
    </w:p>
    <w:p>
      <w:pPr/>
      <w:r>
        <w:t>It was narrated that `Ali bin Abi Talib (رضي الله عنه) said:The Messenger of Allah (ﷺ) taught me to say, if calamity befell me: “There is no god but Allah, the Forbearing the Most Generous; glory be to Allah, blessed be Allah, the Lord of the mighty Throne; praise be to Allah, the Lord of the Worlds.”</w:t>
      </w:r>
    </w:p>
    <w:p>
      <w:pPr/>
      <w:r>
        <w:t>حَدَّثَنَا رَوْحٌ، حَدَّثَنَا أُسَامَةُ بْنُ زَيْدٍ، عَنْ مُحَمَّدِ بْنِ كَعْبٍ الْقُرَظِيِّ، عَنْ عَبْدِ اللَّهِ بْنِ شَدَّادِ بْنِ الْهَادِ، عَنْ عَبْدِ اللَّهِ بْنِ جَعْفَرٍ، عَنْ عَلِيِّ بْنِ أَبِي طَالِبٍ، رَضِيَ اللَّهُ عَنْهُ قَالَ عَلَّمَنِي رَسُولُ اللَّهِ صَلَّى اللَّهُ عَلَيْهِ وَسَلَّمَ إِذَا نَزَلَ بِي كَرْبٌ أَنْ أَقُولَ لَا إِلَهَ إِلَّا اللَّهُ الْحَلِيمُ الْكَرِيمُ سُبْحَانَ اللَّهِ وَتَبَارَكَ اللَّهُ رَبُّ الْعَرْشِ الْعَظِيمِ وَالْحَمْدُ لِلَّهِ رَبِّ الْعَالَمِينَ‏.‏</w:t>
      </w:r>
    </w:p>
    <w:p>
      <w:pPr/>
      <w:r>
        <w:t>Grade: A Sahih hadith; this is a Hasan isnad] (Darussalam)Reference : Musnad Ahmad 701In-book reference : Book 5, Hadith 134Report Error | Share | Copy ▼</w:t>
      </w:r>
    </w:p>
    <w:p>
      <w:r>
        <w:t>----------------------------------------</w:t>
      </w:r>
    </w:p>
    <w:p>
      <w:pPr/>
      <w:r>
        <w:t>Abu Moosa al-Ash`ari visited al-Hasan bin `Ali (when he was sick). `Ali          (رضي الله عنه)  came in and said:Have you come to visit him (because he is sick), O Abu Moosa, or is it just a (social) visit? He said: No. O Ameer al-Mu`mineen; rather I have come to visit him (because he is sick), ‘Ali (رضي الله عنه) said: I heard the Messenger of Allah (ﷺ) say: `No Muslim visits his fellow Muslim when he is sick but seventy thousand angels send blessings upon him from morning until evening, and Allah grants him a stream in Paradise.` [The narrator] said: O Ameer al-Mu`mineen, what is a stream? He said: The channel that waters palm trees.</w:t>
      </w:r>
    </w:p>
    <w:p>
      <w:pPr/>
      <w:r>
        <w:t>حَدَّثَنَا عَبِيدَةُ بْنُ حُمَيْدٍ، حَدَّثَنِي ثُوَيْرُ بْنُ أَبِي فَاخِتَةَ، عَنْ أَبِيهِ، قَالَ عَادَ أَبُو مُوسَى الْأَشْعَرِيُّ الْحَسَنَ بْنَ عَلِيٍّ قَالَ فَدَخَلَ عَلِيٌّ رَضِيَ اللَّهُ عَنْهُ فَقَالَ أَعَائِدًا جِئْتَ يَا أَبَا مُوسَى أَمْ زَائِرًا فَقَالَ يَا أَمِيرَ الْمُؤْمِنِينَ لَا بَلْ عَائِدًا فَقَالَ عَلِيٌّ رَضِيَ اللَّهُ عَنْهُ فَإِنِّي سَمِعْتُ رَسُولَ اللَّهِ صَلَّى اللَّهُ عَلَيْهِ وَسَلَّمَ يَقُولُ مَا عَادَ مُسْلِمٌ مُسْلِمًا إِلَّا صَلَّى عَلَيْهِ سَبْعُونَ أَلْفَ مَلَكٍ مِنْ حِينَ يُصْبِحُ إِلَى أَنْ يُمْسِيَ وَجَعَلَ اللَّهُ تَعَالَى لَهُ خَرِيفًا فِي الْجَنَّةِ قَالَ فَقُلْنَا يَا أَمِيرَ الْمُؤْمِنِينَ وَمَا الْخَرِيفُ قَالَ السَّاقِيَةُ الَّتِي تَسْقِي النَّخْلَ‏.‏</w:t>
      </w:r>
    </w:p>
    <w:p>
      <w:pPr/>
      <w:r>
        <w:t>Grade: A Hasan hadeeth] (Darussalam)Reference : Musnad Ahmad 702In-book reference : Book 5, Hadith 135Report Error | Share | Copy ▼</w:t>
      </w:r>
    </w:p>
    <w:p>
      <w:r>
        <w:t>----------------------------------------</w:t>
      </w:r>
    </w:p>
    <w:p>
      <w:pPr/>
      <w:r>
        <w:t>It was narrated that Zaid bin Wahb said:`Ali (رضي الله عنه) came to some of the people of Basrah who were Khawarij, among whom was a man called Al-Ja’d bin Ba’jah. He said to him: Fear Allah, O ‘Ali, for you are going to die `Ali (رضي الله عنه) said: Rather I am going to be killed by a blow on this that will soak this - meaning his beard [would be soaked by blood from his head), a certain covenant and divine decree, And surely, he who invents a lie (against Allah) will fail miserably (cf 20:61). Then (the man) criticised `Ali for the way he was dressed. He said: What does the way I am dressed have to do with you? It is furthest removed from arrogance and it is more appropriate for the Muslim to follow my example.</w:t>
      </w:r>
    </w:p>
    <w:p>
      <w:pPr/>
      <w:r>
        <w:t>حَدَّثَنَا عَبْد اللَّهِ، حَدَّثَنِي عَلِيُّ بْنُ حَكِيمٍ الْأَوْدِيُّ، أَنْبَأَنَا شَرِيكٌ، عَنْ عُثْمَانَ بْنِ أَبِي زُرْعَةَ، عَنْ زَيْدِ بْنِ وَهْبٍ، قَالَ قَدِمَ عَلِيٌّ رَضِيَ اللَّهُ عَنْهُ عَلَى قَوْمٍ مِنْ أَهْلِ الْبَصْرَةِ مِنْ الْخَوَارِجِ فِيهِمْ رَجُلٌ يُقَالُ لَهُ الْجَعْدُ بْنُ بَعْجَةَ فَقَالَ لَهُ اتَّقِ اللَّهَ يَا عَلِيُّ فَإِنَّكَ مَيِّتٌ فَقَالَ عَلِيٌّ رَضِيَ اللَّهُ عَنْهُ بَلْ مَقْتُولٌ ضَرْبَةٌ عَلَى هَذَا تَخْضِبُ هَذِهِ يَعْنِي لِحْيَتَهُ مِنْ رَأْسِهِ عَهْدٌ مَعْهُودٌ وَقَضَاءٌ مَقْضِيٌّ وَقَدْ خَابَ مَنْ افْتَرَى وَعَاتَبَهُ فِي لِبَاسِهِ فَقَالَ مَا لَكُمْ وَلِلِّبَاسِ هُوَ أَبْعَدُ مِنْ الْكِبْرِ وَأَجْدَرُ أَنْ يَقْتَدِيَ بِيَ الْمُسْلِمُ‏.‏</w:t>
      </w:r>
    </w:p>
    <w:p>
      <w:pPr/>
      <w:r>
        <w:t>Grade: Da'if (Darussalam) [ because Shareek is Da'if] (Darussalam)Reference : Musnad Ahmad 703In-book reference : Book 5, Hadith 136Report Error | Share | Copy ▼</w:t>
      </w:r>
    </w:p>
    <w:p>
      <w:r>
        <w:t>----------------------------------------</w:t>
      </w:r>
    </w:p>
    <w:p>
      <w:pPr/>
      <w:r>
        <w:t>It was narrated that Al-Harith bin Abdullah al-A’war said:I said: Ameer al-Mu`mineen will certainly come and I shall certainly ask him about what i heard tonight. After `Isha` I came to him and entered upon him, and he narrated the hadeeth. Then he said: I heard the Messenger of Allah (ﷺ) say: “Jibreel (عليه السلام) came to me and said: `O Muhammad, your ummah will differ after you are gone.` I said to him: ‘What is the solution, O Jibreel?` He said: The Book of Allah, may He be exalted, by means of which Allah will destroy every tyrant. Whoever clings to it will be saved and whoever abandons it will be doomed.` He said it twice. ‘Verily, this (the Qur`an) is the Word that separates (the truth from falsehood, and commands strict laws for mankind to cut the roots of evil). And it is not a thing for amusement` [At-Tariq 86:13-14). It does not wear out from being repeated and its wonders never end; in it is news of what came before you, judgement of what happens among you, and foretelling of what will happen after you are gone.</w:t>
      </w:r>
    </w:p>
    <w:p>
      <w:pPr/>
      <w:r>
        <w:t>حَدَّثَنَا يَعْقُوبُ، حَدَّثَنَا أَبِي، عَنْ ابْنِ إِسْحَاقَ، قَالَ وَذَكَرَ مُحَمَّدُ بْنُ كَعْبٍ الْقُرَظِيُّ عَنِ الْحَارِثِ بْنِ عَبْدِ اللَّهِ الْأَعْوَرِ، قَالَ قُلْتُ لَآتِيَنَّ أَمِيرَ الْمُؤْمِنِينَ فَلَأَسْأَلَنَّهُ عَمَّا سَمِعْتُ الْعَشِيَّةَ قَالَ فَجِئْتُهُ بَعْدَ الْعِشَاءِ فَدَخَلْتُ عَلَيْهِ فَذَكَرَ الْحَدِيثَ قَالَ ثُمَّ قَالَ سَمِعْتُ رَسُولَ اللَّهِ صَلَّى اللَّهُ عَلَيْهِ وَسَلَّمَ يَقُولُ أَتَانِي جِبْرِيلُ عَلَيْهِ السَّلَام فَقَالَ يَا مُحَمَّدُ إِنَّ أُمَّتَكَ مُخْتَلِفَةٌ بَعْدَكَ قَالَ فَقُلْتُ لَهُ فَأَيْنَ الْمَخْرَجُ يَا جِبْرِيلُ قَالَ فَقَالَ كِتَابُ اللَّهِ تَعَالَى بِهِ يَقْصِمُ اللَّهُ كُلَّ جَبَّارٍ مَنْ اعْتَصَمَ بِهِ نَجَا وَمَنْ تَرَكَهُ هَلَكَ مَرَّتَيْنِ قَوْلٌ فَصْلٌ وَلَيْسَ بِالْهَزْلِ لَا تَخْتَلِقُهُ الْأَلْسُنُ وَلَا تَفْنَى أَعَاجِيبُهُ فِيهِ نَبَأُ مَا كَانَ قَبْلَكُمْ وَفَصْلُ مَا بَيْنَكُمْ وَخَبَرُ مَا هُوَ كَائِنٌ بَعْدَكُمْ‏.‏</w:t>
      </w:r>
    </w:p>
    <w:p>
      <w:pPr/>
      <w:r>
        <w:t>Grade: Da'if (Darussalam) because Harith Al-A'war is weak] (Darussalam)Reference : Musnad Ahmad 704In-book reference : Book 5, Hadith 137Report Error | Share | Copy ▼</w:t>
      </w:r>
    </w:p>
    <w:p>
      <w:r>
        <w:t>----------------------------------------</w:t>
      </w:r>
    </w:p>
    <w:p>
      <w:pPr/>
      <w:r>
        <w:t>It was narrated from `Ali bin Husain, from his father, that His grandfather `Ali bin Abi Talib (رضي الله عنه) said:The Messenger of Allah (ﷺ) entered upon me and Fatimah (رضي الله عنها) one night and woke us up for prayer, then he went back to his house and prayed for a while at night. He did not hear any sound from us, so he came back to us and woke us up, saying: `Get up and pray,` I sat up, rubbing my eyes, and said: By Allah, we will not offer any prayers but what is decreed for us. Our souls are in the hand of Allah: If He wills, He will wake us up, The Messenger of Allah (ﷺ) turned away saying, as he struck his hand against his thigh, “We will not offer any prayers but what is decreed for us, we will not offer any prayers but what is decreed for us. `But, man is ever more quarrelsome than anything` [Al-Kahf 18:54].”</w:t>
      </w:r>
    </w:p>
    <w:p>
      <w:pPr/>
      <w:r>
        <w:t>حَدَّثَنَا يَعْقُوبُ، حَدَّثَنَا أَبِي، عَنِ ابْنِ إِسْحَاقَ، حَدَّثَنِي حَكِيمُ بْنُ حَكِيمِ بْنِ عَبَّادِ بْنِ حُنَيْفٍ، عَنْ مُحَمَّدِ بْنِ مُسْلِمِ بْنِ عُبَيْدِ اللَّهِ بْنِ شِهَابٍ، عَنْ عَلِيِّ بْنِ حُسَيْنٍ، عَنْ أَبِيهِ، عَنْ جَدِّهِ، عَلِيِّ بْنِ أَبِي طَالِبٍ رَضِيَ اللَّهُ عَنْهُ قَالَ دَخَلَ عَلَيَّ رَسُولُ اللَّهِ صَلَّى اللَّهُ عَلَيْهِ وَسَلَّمَ وَعَلَى فَاطِمَةَ رَضِيَ اللَّهُ عَنْهَا مِنْ اللَّيْلِ فَأَيْقَظَنَا لِلصَّلَاةِ قَالَ ثُمَّ رَجَعَ إِلَى بَيْتِهِ فَصَلَّى هَوِيًّا مِنْ اللَّيْلِ قَالَ فَلَمْ يَسْمَعْ لَنَا حِسًّا قَالَ فَرَجَعَ إِلَيْنَا فَأَيْقَظَنَا وَقَالَ قُومَا فَصَلِّيَا قَالَ فَجَلَسْتُ وَأَنَا أَعْرُكُ عَيْنِي وَأَقُولُ إِنَّا وَاللَّهِ مَا نُصَلِّي إِلَّا مَا كُتِبَ لَنَا إِنَّمَا أَنْفُسُنَا بِيَدِ اللَّهِ فَإِذَا شَاءَ أَنْ يَبْعَثَنَا بَعَثَنَا قَالَ فَوَلَّى رَسُولُ اللَّهِ صَلَّى اللَّهُ عَلَيْهِ وَسَلَّمَ وَهُوَ يَقُولُ وَيَضْرِبُ بِيَدِهِ عَلَى فَخِذِهِ مَا نُصَلِّي إِلَّا مَا كُتِبَ لَنَا مَا نُصَلِّي إِلَّا مَا كُتِبَ لَنَا ‏{‏وَكَانَ الْإِنْسَانُ أَكْثَرَ شَيْءٍ جَدَلًا‏}‏‏.‏</w:t>
      </w:r>
    </w:p>
    <w:p>
      <w:pPr/>
      <w:r>
        <w:t>Grade: A Sahih hadith and its isnad is Hasan] (Darussalam)Reference : Musnad Ahmad 705In-book reference : Book 5, Hadith 138Report Error | Share | Copy ▼</w:t>
      </w:r>
    </w:p>
    <w:p>
      <w:r>
        <w:t>----------------------------------------</w:t>
      </w:r>
    </w:p>
    <w:p>
      <w:pPr/>
      <w:r>
        <w:t>It was narrated that Zaid bin Wahb said:When the Khawarij rebelled and fought in An-Nahrawan, ‘Ali (رضي الله عنه) stood before his companions and said: These people have shed blood that it is forbidden to shed and have raided the flocks of the people. They are the closest of the enemy to you, but if you go to your enemy, I am afraid that these people may attack what you leave behind. I heard the Messenger of Allah (ﷺ) say: `Some rebels will emerge from my ummah, your prayer will be as nothing compared to their prayer, and your fasting will be as nothing compared to their fasting, and your recitation will be as nothing compared to their recitation. They will recite the Qur`an, thinking that it is in their favour, but it will be against them; it will go no further than their throats. They will pass out of Islam as the arrow passes out of the prey. The sign of that is that among them will be a man who has an upper arm but no forearm, and on it will be something like the nipple of a breast, on which will be some white hairs.` If the army that fights them knew what reward they will have, as spoken on the lips of their Prophet (ﷺ), they would cease striving and rely on that. March forth in the Name of Allah. And he narrated the hadeeth at length.</w:t>
      </w:r>
    </w:p>
    <w:p>
      <w:pPr/>
      <w:r>
        <w:t>حَدَّثَنَا عَبْد اللَّهِ، حَدَّثَنَا أَحْمَدُ بْنُ جَمِيلٍ أَبُو يُوسُفَ، أَخْبَرَنَا يَحْيَى بْنُ عَبْدِ الْمَلِكِ بْنِ حُمَيْدِ بْنِ أَبِي غَنِيَّةَ، عَنْ عَبْدِ الْمَلِكِ بْنِ أَبِي سُلَيْمَانَ، عَنْ سَلَمَةَ بْنِ كُهَيْلٍ، عَنْ زَيْدِ بْنِ وَهْبٍ، قَالَ لَمَّا خَرَجَتْ الْخَوَارِجُ بِالنَّهْرَوَانِ قَامَ عَلِيٌّ رَضِيَ اللَّهُ عَنْهُ فِي أَصْحَابِهِ فَقَالَ إِنَّ هَؤُلَاءِ الْقَوْمَ قَدْ سَفَكُوا الدَّمَ الْحَرَامَ وَأَغَارُوا فِي سَرْحِ النَّاسِ وَهُمْ أَقْرَبُ الْعَدُوِّ إِلَيْكُمْ وَإِنْ تَسِيرُوا إِلَى عَدُوِّكُمْ أَنَا أَخَافُ أَنْ يَخْلُفَكُمْ هَؤُلَاءِ فِي أَعْقَابِكُمْ إِنِّي سَمِعْتُ رَسُولَ اللَّهِ صَلَّى اللَّهُ عَلَيْهِ وَسَلَّمَ يَقُولُ تَخْرُجُ خَارِجَةٌ مِنْ أُمَّتِي لَيْسَ صَلَاتُكُمْ إِلَى صَلَاتِهِمْ بِشَيْءٍ وَلَا صِيَامُكُمْ إِلَى صِيَامِهِمْ بِشَيْءٍ وَلَا قِرَاءَتُكُمْ إِلَى قِرَاءَتِهِمْ بِشَيْءٍ يَقْرَءُونَ الْقُرْآنَ يَحْسِبُونَ أَنَّهُ لَهُمْ وَهُوَ عَلَيْهِمْ لَا يُجَاوِزُ حَنَاجِرَهُمْ يَمْرُقُونَ مِنْ الْإِسْلَامِ كَمَا يَمْرُقُ السَّهْمُ مِنْ الرَّمِيَّةِ وَآيَةُ ذَلِكَ أَنَّ فِيهِمْ رَجُلًا لَهُ عَضُدٌ وَلَيْسَ لَهَا ذِرَاعٌ عَلَيْهَا مِثْلُ حَلَمَةِ الثَّدْيِ عَلَيْهَا شَعَرَاتٌ بِيضٌ لَوْ يَعْلَمُ الْجَيْشُ الَّذِينَ يُصِيبُونَهُمْ مَا لَهُمْ عَلَى لِسَانِ نَبِيِّهِمْ لَاتَّكَلُوا عَلَى الْعَمَلِ فَسِيرُوا عَلَى اسْمِ اللَّهِ فَذَكَرَ الْحَدِيثَ بِطُولِهِ‏.‏</w:t>
      </w:r>
    </w:p>
    <w:p>
      <w:pPr/>
      <w:r>
        <w:t>Grade: Lts isnad is Qawi] (Darussalam)Reference : Musnad Ahmad 706In-book reference : Book 5, Hadith 139Report Error | Share | Copy ▼</w:t>
      </w:r>
    </w:p>
    <w:p>
      <w:r>
        <w:t>----------------------------------------</w:t>
      </w:r>
    </w:p>
    <w:p>
      <w:pPr/>
      <w:r>
        <w:t>It was narrated that `Abdullah bin Az-Zubair said:We were with ‘Uthman bin `Affan (رضي الله عنه) in al-Juhfah, and with him were a group of people from Syria, among whom was Habeeb bin Maslamah Al-Fihri. `Uthman said, when joining `Umrah to Hajj (tamattu`) was mentioned to him: It is more perfect for Hajj and umrah that they should not be done together in the months of Hajj. If you delay this ‘Umrah so that you visit this House twice, that will be better, for Allah, may He be exalted, has bestowed a great deal of good. `Ali bin Abi Talib (رضي الله عنه) was at the bottom of the valley, seeding a camel of his. He heard about what `Uthman had said, and he came and stood over `Uthman             (رضي الله عنه) and said: Do you want a Sunnah that was established by the Messenger of Allah (ﷺ) and a concession that Allah, may He be exalted, granted to people in His Book to be restricted for them and to forbid it to them? It is for the one who needs it and for the one whose home is remote. Then he entered ihram for Hajj and `Umrah together. ‘Uthman (رضي الله عنه) turned to the people and said: Did I forbid it? I did not forbid it; rather it was only an opinion that I suggested. Whoever wants to follow it may do so and whoever wants to ignore it may do so.</w:t>
      </w:r>
    </w:p>
    <w:p>
      <w:pPr/>
      <w:r>
        <w:t>حَدَّثَنَا يَعْقُوبُ، حَدَّثَنَا أَبِي، عَنِ ابْنِ إِسْحَاقَ، حَدَّثَنِي يَحْيَى بْنُ عَبَّادِ بْنِ عَبْدِ اللَّهِ بْنِ الزُّبَيْرِ، عَنْ أَبِيهِ، عَنْ عَبْدِ اللَّهِ بْنِ الزُّبَيْرِ، قَالَ وَاللَّهِ إِنَّا لَمَعَ عُثْمَانَ بْنِ عَفَّانَ بِالْجُحْفَةِ وَمَعَهُ رَهْطٌ مِنْ أَهْلِ الشَّامِ فِيهِمْ حَبِيبُ بْنُ مَسْلَمَةَ الْفِهْرِيُّ إِذْ قَالَ عُثْمَانُ وَذُكِرَ لَهُ التَّمَتُّعُ بِالْعُمْرَةِ إِلَى الْحَجِّ إِنَّ أَتَمَّ لِلْحَجِّ وَالْعُمْرَةِ أَنْ لَا يَكُونَا فِي أَشْهُرِ الْحَجِّ فَلَوْ أَخَّرْتُمْ هَذِهِ الْعُمْرَةَ حَتَّى تَزُورُوا هَذَا الْبَيْتَ زَوْرَتَيْنِ كَانَ أَفْضَلَ فَإِنَّ اللَّهَ تَعَالَى قَدْ وَسَّعَ فِي الْخَيْرِ وَعَلِيُّ بْنُ أَبِي طَالِبٍ رَضِيَ اللَّهُ عَنْهُ فِي بَطْنِ الْوَادِي يَعْلِفُ بَعِيرًا لَهُ قَالَ فَبَلَغَهُ الَّذِي قَالَ عُثْمَانُ فَأَقْبَلَ حَتَّى وَقَفَ عَلَى عُثْمَانَ رَضِيَ اللَّهُ عَنْهُ فَقَالَ أَعَمَدْتَ إِلَى سُنَّةٍ سَنَّهَا رَسُولُ اللَّهِ صَلَّى اللَّهُ عَلَيْهِ وَسَلَّمَ وَرُخْصَةٍ رَخَّصَ اللَّهُ تَعَالَى بِهَا لِلْعِبَادِ فِي كِتَابِهِ تُضَيِّقُ عَلَيْهِمْ فِيهَا وَتَنْهَى عَنْهَا وَقَدْ كَانَتْ لِذِي الْحَاجَةِ وَلِنَائِي الدَّارِ ثُمَّ أَهَلَّ بِحَجَّةٍ وَعُمْرَةٍ مَعًا فَأَقْبَلَ عُثْمَانُ رَضِيَ اللَّهُ عَنْهُ عَلَى النَّاسِ فَقَالَ وَهَلْ نَهَيْتُ عَنْهَا إِنِّي لَمْ أَنْهَ عَنْهَا إِنَّمَا كَانَ رَأْيًا أَشَرْتُ بِهِ فَمَنْ شَاءَ أَخَذَ بِهِ وَمَنْ شَاءَ تَرَكَهُ‏.‏</w:t>
      </w:r>
    </w:p>
    <w:p>
      <w:pPr/>
      <w:r>
        <w:t>Grade: Hasan (Darussalam)] (Darussalam)Reference : Musnad Ahmad 707In-book reference : Book 5, Hadith 140Report Error | Share | Copy ▼</w:t>
      </w:r>
    </w:p>
    <w:p>
      <w:r>
        <w:t>----------------------------------------</w:t>
      </w:r>
    </w:p>
    <w:p>
      <w:pPr/>
      <w:r>
        <w:t>It was narrated from Mas`ood bin al-Hakam al-Ansari az-Zuraqi, from his mother, that she told him:It is as if I can see `Ali bin Abi Talib (رضي الله عنه), riding the white mule of the Messenger of Allah (ﷺ), when he stood at the mountain pass of the Ansar during the Farewell Pilgrimage and said: O people, the Messenger of Allah (ﷺ) says: `These are not the days of fasting, rather they are days of eating, drinking and remembering Allah.”</w:t>
      </w:r>
    </w:p>
    <w:p>
      <w:pPr/>
      <w:r>
        <w:t>حَدَّثَنَا يَعْقُوبُ، حَدَّثَنَا أَبِي، عَنِ ابْنِ إِسْحَاقَ، حَدَّثَنِي عَبْدُ اللَّهِ بْنُ أَبِي سَلَمَةَ، عَنْ مَسْعُودِ بْنِ الْحَكَمِ الْأَنْصَارِيِّ، ثُمَّ الزُّرَقِيِّ عَنْ أُمِّهِ، أَنَّهَا حَدَّثَتْهُ قَالَتْ، لَكَأَنِّي أَنْظُرُ إِلَى عَلِيِّ بْنِ أَبِي طَالِبٍ رَضِيَ اللَّهُ عَنْهُ وَهُوَ عَلَى بَغْلَةِ رَسُولِ اللَّهِ صَلَّى اللَّهُ عَلَيْهِ وَسَلَّمَ الْبَيْضَاءِ حِينَ وَقَفَ عَلَى شِعْبِ الْأَنْصَارِ فِي حَجَّةِ الْوَدَاعِ وَهُوَ يَقُولُ أَيُّهَا النَّاسُ إِنَّ رَسُولَ اللَّهِ صَلَّى اللَّهُ عَلَيْهِ وَسَلَّمَ يَقُولُ إِنَّهَا لَيْسَتْ بِأَيَّامِ صِيَامٍ إِنَّمَا هِيَ أَيَّامُ أَكْلٍ وَشُرْبٍ وَذِكْرٍ‏.‏</w:t>
      </w:r>
    </w:p>
    <w:p>
      <w:pPr/>
      <w:r>
        <w:t>Grade: Sahih hadeeth and its isnad is Hasan] (Darussalam)Reference : Musnad Ahmad 708In-book reference : Book 5, Hadith 141Report Error | Share | Copy ▼</w:t>
      </w:r>
    </w:p>
    <w:p>
      <w:r>
        <w:t>----------------------------------------</w:t>
      </w:r>
    </w:p>
    <w:p>
      <w:pPr/>
      <w:r>
        <w:t>It was narrated from ‘Abdullah bin Shaddad:Sa`d bin al-Hadi said: I heard `Ali (رضي الله عنه) say: I never heard the Prophet (ﷺ)  mention his father and mother together (in the phrase `may my father and mother be sacrificed for you`) for anyone except Sa’d bin Abi Waqqas. I heard him say on the day of Uhud: `Shoot, O Sa`d, may my father and mother be sacrificed for you!`</w:t>
      </w:r>
    </w:p>
    <w:p>
      <w:pPr/>
      <w:r>
        <w:t>حَدَّثَنَا يَعْقُوبُ، وَسَعْدٌ، قَالَا حَدَّثَنَا أَبِي، عَنْ أَبِيهِ، عَنْ عَبْدِ اللَّهِ بْنِ شَدَّادٍ، قَالَ سَعْدٌ ابْنِ الْهَادِ سَمِعْتُ عَلِيًّا، رَضِيَ اللَّهُ عَنْهُ يَقُولُ مَا سَمِعْتُ النَّبِيَّ صَلَّى اللَّهُ عَلَيْهِ وَسَلَّمَ يَجْمَعُ أَبَاهُ وَأُمَّهُ لِأَحَدٍ غَيْرَ سَعْدِ بْنِ أَبِي وَقَّاصٍ فَإِنِّي سَمِعْتُهُ يَقُولُ يَوْمَ أُحُدٍ ارْمِ يَا سَعْدُ فِدَاكَ أَبِي وَأُمِّي‏.‏</w:t>
      </w:r>
    </w:p>
    <w:p>
      <w:pPr/>
      <w:r>
        <w:t>Grade: Sahih (Darussalam), al-Bukhari (4059) and Muslim (2411)] (Darussalam)Reference : Musnad Ahmad 709In-book reference : Book 5, Hadith 142Report Error | Share | Copy ▼</w:t>
      </w:r>
    </w:p>
    <w:p>
      <w:r>
        <w:t>----------------------------------------</w:t>
      </w:r>
    </w:p>
    <w:p>
      <w:pPr/>
      <w:r>
        <w:t>Ibraheem bin ‘Abdullah bin Hunain narrated that his father said:I heard `Ali bin Abi Talib (رضي الله عنه) say: The Messenger of Allah (ﷺ)  forbade me, but I do not say that he forbade you, to wear gold rings, to wear garments made of a blend of linen and silk or garments dyed with safflower, and to recite Qur`an whilst bowing. He gave me a suit of pure silk and I went out wearing it, and he said: `O ‘Ali, I did not give it to you to wear it.” So I went back to Fatimah            (رضي الله عنها) and gave it to her to hold an edge of it, so she took hold of it to fold it with me, but I tore it in two. She said: May your hands be rubbed with dust, O son of Abu Talib! What have you done? I said to her. The Messenger of Allah (ﷺ)  forbade me to wear it. Wear it and give it to your womenfolk.</w:t>
      </w:r>
    </w:p>
    <w:p>
      <w:pPr/>
      <w:r>
        <w:t>حَدَّثَنَا يَعْقُوبُ، حَدَّثَنَا أَبِي، عَنِ ابْنِ إِسْحَاقَ، حَدَّثَنِي إِبْرَاهِيمُ بْنُ عَبْدِ اللَّهِ بْنِ حُنَيْنٍ، عَنْ أَبِيهِ، قَالَ سَمِعْتُ عَلِيَّ بْنَ أَبِي طَالِبٍ، رَضِيَ اللَّهُ عَنْهُ يَقُولُ نَهَانِي رَسُولُ اللَّهِ صَلَّى اللَّهُ عَلَيْهِ وَسَلَّمَ لَا أَقُولُ نَهَاكُمْ عَنْ تَخَتُّمِ الذَّهَبِ وَعَنْ لُبْسِ الْقَسِّيِّ وَالْمُعَصْفَرِ وَقِرَاءَةِ الْقُرْآنِ وَأَنَا رَاكِعٌ وَكَسَانِي حُلَّةً مِنْ سِيَرَاءَ فَخَرَجْتُ فِيهَا فَقَالَ يَا عَلِيُّ إِنِّي لَمْ أَكْسُكَهَا لِتَلْبَسَهَا قَالَ فَرَجَعْتُ بِهَا إِلَى فَاطِمَةَ رَضِيَ اللَّهُ عَنْهَا فَأَعْطَيْتُهَا نَاحِيَتَهَا فَأَخَذَتْ بِهَا لِتَطْوِيَهَا مَعِي فَشَقَّقْتُهَا بِثِنْتَيْنِ قَالَ فَقَالَتْ تَرِبَتْ يَدَاكَ يَا ابْنَ أَبِي طَالِبٍ مَاذَا صَنَعْتَ قَالَ فَقُلْتُ لَهَا نَهَانِي رَسُولُ اللَّهِ صَلَّى اللَّهُ عَلَيْهِ وَسَلَّمَ عَنْ لُبْسِهَا فَالْبَسِي وَاكْسِي نِسَاءَكِ‏.‏</w:t>
      </w:r>
    </w:p>
    <w:p>
      <w:pPr/>
      <w:r>
        <w:t>Grade: Sahih Hadeeth] (Darussalam)Reference : Musnad Ahmad 710In-book reference : Book 5, Hadith 143Report Error | Share | Copy ▼</w:t>
      </w:r>
    </w:p>
    <w:p>
      <w:r>
        <w:t>----------------------------------------</w:t>
      </w:r>
    </w:p>
    <w:p>
      <w:pPr/>
      <w:r>
        <w:t>It was narrated that ‘Ali (رضي الله عنه) said:The Messenger of Allah (ﷺ) said: `I have relieved you of zakah on horses and slaves, so give zakah on silver: for every forty dirhams, one dirham. There is no zakah on one hundred and ninety, but if it reaches two hundred, then five dirhams are due (in zakah).`</w:t>
      </w:r>
    </w:p>
    <w:p>
      <w:pPr/>
      <w:r>
        <w:t>حَدَّثَنَا سُرَيْجُ بْنُ النُّعْمَانِ، حَدَّثَنَا أَبُو عَوَانَةَ، عَنْ أَبِي إِسْحَاقَ، عَنْ عَاصِمِ بْنِ ضَمْرَةَ، عَنْ عَلِيٍّ، رَضِيَ اللَّهُ عَنْهُ قَالَ قَالَ رَسُولُ اللَّهِ صَلَّى اللَّهُ عَلَيْهِ وَسَلَّمَ قَدْ عَفَوْتُ لَكُمْ عَنْ الْخَيْلِ وَالرَّقِيقِ فَهَاتُوا صَدَقَةَ الرِّقَّةِ مِنْ كُلِّ أَرْبَعِينَ دِرْهَمًا دِرْهَمًا وَلَيْسَ فِي تِسْعِينَ وَمِائَةٍ شَيْءٌ فَإِذَا بَلَغَتْ مِائَتَيْنِ فَفِيهَا خَمْسَةُ دَرَاهِمَ‏.‏</w:t>
      </w:r>
    </w:p>
    <w:p>
      <w:pPr/>
      <w:r>
        <w:t>Grade: Sahih Hadeeth] (Darussalam)Reference : Musnad Ahmad 711In-book reference : Book 5, Hadith 144Report Error | Share | Copy ▼</w:t>
      </w:r>
    </w:p>
    <w:p>
      <w:r>
        <w:t>----------------------------------------</w:t>
      </w:r>
    </w:p>
    <w:p>
      <w:pPr/>
      <w:r>
        <w:t>It was narrated that ‘Ali (رضي الله عنه) said:The Messenger of Allah (ﷺ) said to me: “Shall I not teach you some words that if you say them, you will be forgiven, even though you are already forgiven. There is no god but Allah, the Forbearing, the Most Generous; there is no god but Allah, the Most High, the Almighty, Glory be to Allah, Lord of the seven heavens and Lord of the mighty Throne, praise be to Allah the Lord of the Worlds.”</w:t>
      </w:r>
    </w:p>
    <w:p>
      <w:pPr/>
      <w:r>
        <w:t>حَدَّثَنَا أَبُو أَحْمَدَ الزُّبَيْرِيُّ، حَدَّثَنَا عَلِيُّ بْنُ صَالِحٍ، عَنْ أَبِي إِسْحَاقَ، عَنْ عَمْرِو بْنِ مُرَّةَ، عَنْ عَبْدِ اللَّهِ بْنِ سَلَمَةَ، عَنْ عَلِيٍّ، رَضِيَ اللَّهُ عَنْهُ قَالَ قَالَ لِي رَسُولُ اللَّهِ صَلَّى اللَّهُ عَلَيْهِ وَسَلَّمَ أَلَا أُعَلِّمُكَ كَلِمَاتٍ إِذَا قُلْتَهُنَّ غُفِرَ لَكَ مَعَ أَنَّهُ مَغْفُورٌ لَكَ لَا إِلَهَ إِلَّا اللَّهُ الْحَلِيمُ الْكَرِيمُ لَا إِلَهَ إِلَّا اللَّهُ الْعَلِيُّ الْعَظِيمُ سُبْحَانَ اللَّهِ رَبِّ السَّمَوَاتِ السَّبْعِ وَرَبِّ الْعَرْشِ الْعَظِيمِ الْحَمْدُ لِلَّهِ رَبِّ الْعَالَمِينَ‏.‏</w:t>
      </w:r>
    </w:p>
    <w:p>
      <w:pPr/>
      <w:r>
        <w:t>Grade: A Hasan Hadeeth] (Darussalam)Reference : Musnad Ahmad 712In-book reference : Book 5, Hadith 145Report Error | Share | Copy ▼</w:t>
      </w:r>
    </w:p>
    <w:p>
      <w:r>
        <w:t>----------------------------------------</w:t>
      </w:r>
    </w:p>
    <w:p>
      <w:pPr/>
      <w:r>
        <w:t>It was narrated that Abu Tihya said:When Ibn Muljim struck `Ali (رضي الله عنه), ‘Ali said: Do with him what the Messenger of Allah (ﷺ)  wanted to be done with a man who wanted to kill him. He said: `Kill him, then burn him.`</w:t>
      </w:r>
    </w:p>
    <w:p>
      <w:pPr/>
      <w:r>
        <w:t>حَدَّثَنَا أَبُو أَحْمَدَ، حَدَّثَنَا شَرِيكٌ، عَنْ عِمْرَانَ بْنِ ظَبْيَانَ، عَنْ أَبِي تِحْيَى، قَالَ لَمَّا ضَرَبَ ابْنُ مُلْجِمٍ عَلِيًّا رَضِيَ اللَّهُ عَنْهُ الضَّرْبَةَ قَالَ عَلِيٌّ افْعَلُوا بِهِ كَمَا أَرَادَ رَسُولُ اللَّهِ صَلَّى اللَّهُ عَلَيْهِ وَسَلَّمَ أَنْ يَفْعَلَ بِرَجُلٍ أَرَادَ قَتْلَهُ فَقَالَ اقْتُلُوهُ ثُمَّ حَرِّقُوهُ‏.‏</w:t>
      </w:r>
    </w:p>
    <w:p>
      <w:pPr/>
      <w:r>
        <w:t>Grade: Da'if (Darussalam) because Shareek is da'eef] (Darussalam)Reference : Musnad Ahmad 713In-book reference : Book 5, Hadith 146Report Error | Share | Copy ▼</w:t>
      </w:r>
    </w:p>
    <w:p>
      <w:r>
        <w:t>----------------------------------------</w:t>
      </w:r>
    </w:p>
    <w:p>
      <w:pPr/>
      <w:r>
        <w:t>It was narrated from Nu`aim bin Dijajah that he said:Abu Mas’ood ‘Uqbah bin `Amr al-Ansari entered upon `Ali bin Abi Talib                  (رضي الله عنه) and `Ali said to him: Are you the one who says that in one hundred years time there will be on earth no eye that blinks? Rather the Messenger of Allah (ﷺ) said: “In one hundred years time there will be no eye that blinks left on earth of those who are alive today` By Allah there is a great hope for this ummah after one hundred years.</w:t>
      </w:r>
    </w:p>
    <w:p>
      <w:pPr/>
      <w:r>
        <w:t>حَدَّثَنَا مُحَمَّدُ بْنُ سَابِقٍ، حَدَّثَنَا إِبْرَاهِيمُ بْنُ طَهْمَانَ، عَنْ مَنْصُورٍ، عَنِ الْمِنْهَالِ بْنِ عَمْرٍو، عَنْ نُعَيْمِ بْنِ دِجَاجَةَ، أَنَّهُ قَالَ دَخَلَ أَبُو مَسْعُودٍ عُقْبَةُ بْنُ عَمْرٍو الْأَنْصَارِيُّ عَلَى عَلِيِّ بْنِ أَبِي طَالِبٍ رَضِيَ اللَّهُ عَنْهُ فَقَالَ لَهُ عَلِيٌّ أَنْتَ الَّذِي تَقُولُ لَا يَأْتِي عَلَى النَّاسِ مِائَةُ سَنَةٍ وَعَلَى الْأَرْضِ عَيْنٌ تَطْرِفُ إِنَّمَا قَالَ رَسُولُ اللَّهِ صَلَّى اللَّهُ عَلَيْهِ وَسَلَّمَ لَا يَأْتِي عَلَى النَّاسِ مِائَةُ سَنَةٍ وَعَلَى الْأَرْضِ عَيْنٌ تَطْرِفُ مِمَّنْ هُوَ حَيٌّ الْيَوْمَ وَاللَّهِ إِنَّ رَجَاءَ هَذِهِ الْأُمَّةِ بَعْدَ مِائَةِ عَامٍ‏.‏</w:t>
      </w:r>
    </w:p>
    <w:p>
      <w:pPr/>
      <w:r>
        <w:t>Grade: Lts isnad is Qawi] (Darussalam)Reference : Musnad Ahmad 714In-book reference : Book 5, Hadith 147Report Error | Share | Copy ▼</w:t>
      </w:r>
    </w:p>
    <w:p>
      <w:r>
        <w:t>----------------------------------------</w:t>
      </w:r>
    </w:p>
    <w:p>
      <w:pPr/>
      <w:r>
        <w:t>It was narrated that ‘Ali (رضي الله عنه) said:The Messenger of Allah (ﷺ)  gave Fatimah (رضي الله عنها) a trousseau of a velvet garment, a waterskin and a leather pillow stuffed with idhkhir. Abu Sa’eed said: Palm fibres.</w:t>
      </w:r>
    </w:p>
    <w:p>
      <w:pPr/>
      <w:r>
        <w:t>حَدَّثَنَا مُعَاوِيَةُ بْنُ عَمْرٍو، وَأَبُو سَعِيدٍ قَالَا حَدَّثَنَا زَائِدَةُ، عَنْ عَطَاءِ بْنِ السَّائِبِ، عَنْ أَبِيهِ، عَنْ عَلِيٍّ، رَضِيَ اللَّهُ عَنْهُ قَالَ جَهَّزَ رَسُولُ اللَّهِ صَلَّى اللَّهُ عَلَيْهِ وَسَلَّمَ فَاطِمَةَ رَضِيَ اللَّهُ عَنْهَا فِي خَمِيلٍ وَقِرْبَةٍ وَوِسَادَةِ أَدَمٍ حَشْوُهَا إِذْخِرٌ قَالَ أَبُو سَعِيدٍ لِيفٌ‏.‏</w:t>
      </w:r>
    </w:p>
    <w:p>
      <w:pPr/>
      <w:r>
        <w:t>Grade: Qawi (Darussalam)] (Darussalam)Reference : Musnad Ahmad 715In-book reference : Book 5, Hadith 148Report Error | Share | Copy ▼</w:t>
      </w:r>
    </w:p>
    <w:p>
      <w:r>
        <w:t>----------------------------------------</w:t>
      </w:r>
    </w:p>
    <w:p>
      <w:pPr/>
      <w:r>
        <w:t>It was narrated from Salimah and Mujalid, from ash-Sha`bi, that they heard him narrate that ‘Ali (رضي الله عنه) said concerning a woman from Koofah who he had flogged on Thursday and stoned on Friday. I flogged her in accordance with the Book of Allah and stoned her in accordance with the Sunnah of the Prophet of Allah (ﷺ).</w:t>
      </w:r>
    </w:p>
    <w:p>
      <w:pPr/>
      <w:r>
        <w:t>حَدَّثَنَا حُسَيْنُ بْنُ مُحَمَّدٍ، حَدَّثَنَا شُعْبَةُ، عَنْ سَلَمَةَ، وَالْمُجَالِدُ، عَنِ الشَّعْبِيِّ، أَنَّهُمَا سَمِعَاهُ يُحَدِّثُ، أَنَّ عَلِيًّا، رَضِيَ اللَّهُ عَنْهُ حِينَ رَجَمَ الْمَرْأَةَ مِنْ أَهْلِ الْكُوفَةِ ضَرَبَهَا يَوْمَ الْخَمِيسِ وَرَجَمَهَا يَوْمَ الْجُمُعَةِ وَقَالَ أَجْلِدُهَا بِكِتَابِ اللَّهِ وَأَرْجُمُهَا بِسُنَّةِ نَبِيِّ اللَّهِ صَلَّى اللَّهُ عَلَيْهِ وَسَلَّمَ‏.‏</w:t>
      </w:r>
    </w:p>
    <w:p>
      <w:pPr/>
      <w:r>
        <w:t>Grade: Sahih hadeeth; its men are thiqat] (Darussalam)Reference : Musnad Ahmad 716In-book reference : Book 5, Hadith 149Report Error | Share | Copy ▼</w:t>
      </w:r>
    </w:p>
    <w:p>
      <w:r>
        <w:t>----------------------------------------</w:t>
      </w:r>
    </w:p>
    <w:p>
      <w:pPr/>
      <w:r>
        <w:t>It was narrated from ‘Ali bin Abi Talib (رضي الله عنه) that when the Messenger of Allah (ﷺ) stood up to offer the prescribed prayer, he would say Allahu Akbar and raise his hands to shoulder height; he did the same when he finished reciting and wanted to bow, and he did it when he raised his head from bowing. He did not raise his hands when sitting in any part of his prayer, but when he stood up following the two prostrations, he raised his hands in the same manner and said Allahu Akbar.</w:t>
      </w:r>
    </w:p>
    <w:p>
      <w:pPr/>
      <w:r>
        <w:t>حَدَّثَنَا سُلَيْمَانُ بْنُ دَاوُدَ، حَدَّثَنَا عَبْدُ الرَّحْمَنِ يَعْنِي ابْنَ أَبِي الزِّنَادِ، عَنْ مُوسَى بْنِ عُقْبَةَ، عَنْ عَبْدِ اللَّهِ بْنِ الْفَضْلِ بْنِ عَبْدِ الرَّحْمَنِ بْنِ فُلَانِ بْنِ رَبِيعَةَ بْنِ الْحَارِثِ بْنِ عَبْدِ الْمُطَّلِبِ الْهَاشِمِيِّ، عَنْ عَبْدِ الرَّحْمَنِ الْأَعْرَجِ، عَنْ عُبَيْدِ اللَّهِ بْنِ أَبِي رَافِعٍ، عَنْ عَلِيِّ بْنِ أَبِي طَالِبٍ، رَضِيَ اللَّهُ عَنْهُ عَنْ رَسُولِ اللَّهِ صَلَّى اللَّهُ عَلَيْهِ وَسَلَّمَ أَنَّهُ كَانَ إِذَا قَامَ إِلَى الصَّلَاةِ الْمَكْتُوبَةِ كَبَّرَ وَرَفَعَ يَدَيْهِ حَذْوَ مَنْكِبَيْهِ وَيَصْنَعُ مِثْلَ ذَلِكَ إِذَا قَضَى قِرَاءَتَهُ وَأَرَادَ أَنْ يَرْكَعَ وَيَصْنَعُهُ إِذَا رَفَعَ رَأْسَهُ مِنْ الرُّكُوعِ وَلَا يَرْفَعُ يَدَيْهِ فِي شَيْءٍ مِنْ صَلَاتِهِ وَهُوَ قَاعِدٌ وَإِذَا قَامَ مِنْ السَّجْدَتَيْنِ رَفَعَ يَدَيْهِ كَذَلِكَ وَكَبَّرَ‏.‏</w:t>
      </w:r>
    </w:p>
    <w:p>
      <w:pPr/>
      <w:r>
        <w:t>Grade: Hasan (Darussalam)] (Darussalam)Reference : Musnad Ahmad 717In-book reference : Book 5, Hadith 150Report Error | Share | Copy ▼</w:t>
      </w:r>
    </w:p>
    <w:p>
      <w:r>
        <w:t>----------------------------------------</w:t>
      </w:r>
    </w:p>
    <w:p>
      <w:pPr/>
      <w:r>
        <w:t>It was narrated from Nu`aim bin Dijajah that he said:Abu Mas`ood ‘Uqbah bin `Amr al-Ansari entered upon `Ali bin Abi Talib                 (رضي الله عنه) and ‘Ali said to him: Are you the one who says that in one hundred years time there will be no soul left on earth? Rather the Messenger of Allah (ﷺ)  said: `In one hundred years time, there will be no soul left on earth of those who are alive today,” By Allah, there is great hope for this ummah after one hundred years.</w:t>
      </w:r>
    </w:p>
    <w:p>
      <w:pPr/>
      <w:r>
        <w:t>حَدَّثَنَا عَلِيُّ بْنُ حَفْصٍ، أَنْبَأَنَا وَرْقَاءُ، عَنْ مَنْصُورٍ، عَنْ الْمِنْهَالِ، عَنْ نُعَيْمِ بْنِ دِجَاجَةَ، قَالَ دَخَلَ أَبُو مَسْعُودٍ عَلَى عَلِيٍّ رَضِيَ اللَّهُ عَنْهُ فَقَالَ أَنْتَ الْقَائِلُ قَالَ رَسُولُ اللَّهِ صَلَّى اللَّهُ عَلَيْهِ وَسَلَّمَ لَا يَأْتِي عَلَى النَّاسِ مِائَةُ عَامٍ وَعَلَى الْأَرْضِ نَفْسٌ مَنْفُوسَةٌ إِنَّمَا قَالَ رَسُولُ اللَّهِ صَلَّى اللَّهُ عَلَيْهِ وَسَلَّمَ لَا يَأْتِي عَلَى النَّاسِ مِائَةُ عَامٍ وَعَلَى الْأَرْضِ نَفْسٌ مَنْفُوسَةٌ مِمَّنْ هُوَ حَيٌّ الْيَوْمَ وَإِنَّ رَجَاءَ هَذِهِ الْأُمَّةِ بَعْدَ الْمِائَةِ‏.‏</w:t>
      </w:r>
    </w:p>
    <w:p>
      <w:pPr/>
      <w:r>
        <w:t>Grade: Its Isnad is Hasan] (Darussalam)Reference : Musnad Ahmad 718In-book reference : Book 5, Hadith 151Report Error | Share | Copy ▼</w:t>
      </w:r>
    </w:p>
    <w:p>
      <w:r>
        <w:t>----------------------------------------</w:t>
      </w:r>
    </w:p>
    <w:p>
      <w:pPr/>
      <w:r>
        <w:t>It was narrated that `Ali bin Abi Talib (رضي الله عنه) said:On Friday, the devils emerge to try to push the people to the markets, and they have banners with them. The angels sit at the doors of the mosques, writing down people`s names according to their status: the one who comes early, the one who prays, and the one who comes after him, until the imam comes out. Whoever is close to the imam and is silent or listens, and does not engage in idle talk, will have a twofold reward. The one who is further away from the imam but is silent or listens, and does not engage in idle talk will have one reward. The one who is close to the imam but engages in idle talk and does not keep silent or listen will have a twofold burden of sin. The one who is further away from the imam and engages in idle talk and does not keep silent and listen will have one burden of sin. And the one who says, Be quiet, has spoken, and the one who speaks has no Jumu’ah. Then he said: This is what I heard from your Prophet (ﷺ) say.</w:t>
      </w:r>
    </w:p>
    <w:p>
      <w:pPr/>
      <w:r>
        <w:t>حَدَّثَنَا عَلِيُّ بْنُ إِسْحَاقَ، أَنْبَأَنَا عَبْدُ اللَّهِ، حَدَّثَنَا الْحَجَّاجُ بْنُ أَرْطَاةَ، عَنْ عَطَاءٍ الْخُرَاسَانِيِّ، أَنَّهُ حَدَّثَهُ عَنْ مَوْلَى، امْرَأَتِهِ عَنْ عَلِيِّ بْنِ أَبِي طَالِبٍ، رَضِيَ اللَّهُ عَنْهُ قَالَ إِذَا كَانَ يَوْمُ الْجُمُعَةِ خَرَجَ الشَّيَاطِينُ يُرَبِّثُونَ النَّاسَ إِلَى أَسْوَاقِهِمْ وَمَعَهُمْ الرَّايَاتُ وَتَقْعُدُ الْمَلَائِكَةُ عَلَى أَبْوَابِ الْمَسَاجِدِ يَكْتُبُونَ النَّاسَ عَلَى قَدْرِ مَنَازِلِهِمْ السَّابِقَ وَالْمُصَلِّيَ وَالَّذِي يَلِيهِ حَتَّى يَخْرُجَ الْإِمَامُ فَمَنْ دَنَا مِنْ الْإِمَامِ فَأَنْصَتَ أَوْ اسْتَمَعَ وَلَمْ يَلْغُ كَانَ لَهُ كِفْلَانِ مِنْ الْأَجْرِ وَمَنْ نَأَى عَنْهُ فَاسْتَمَعَ وَأَنْصَتَ وَلَمْ يَلْغُ كَانَ لَهُ كِفْلٌ مِنْ الْأَجْرِ وَمَنْ دَنَا مِنْ الْإِمَامِ فَلَغَا وَلَمْ يُنْصِتْ وَلَمْ يَسْتَمِعْ كَانَ عَلَيْهِ كِفْلَانِ مِنْ الْوِزْرِ وَمَنْ نَأَى عَنْهُ فَلَغَا وَلَمْ يُنْصِتْ وَلَمْ يَسْتَمِعْ كَانَ عَلَيْهِ كِفْلٌ مِنْ الْوِزْرِ وَمَنْ قَالَ صَهٍ فَقَدْ تَكَلَّمَ وَمَنْ تَكَلَّمَ فَلَا جُمُعَةَ لَهُ ثُمَّ قَالَ هَكَذَا سَمِعْتُ نَبِيَّكُمْ صَلَّى اللَّهُ عَلَيْهِ وَسَلَّمَ‏.‏</w:t>
      </w:r>
    </w:p>
    <w:p>
      <w:pPr/>
      <w:r>
        <w:t>Grade: Da'if (Darussalam)] (Darussalam)Reference : Musnad Ahmad 719In-book reference : Book 5, Hadith 152Report Error | Share | Copy ▼</w:t>
      </w:r>
    </w:p>
    <w:p>
      <w:r>
        <w:t>----------------------------------------</w:t>
      </w:r>
    </w:p>
    <w:p>
      <w:pPr/>
      <w:r>
        <w:t>It was narrated that ‘Ali (رضي الله عنه) said:The Prophet (ﷺ) said: `The Hour will not begin until one of my Companions will be sought as a lost item is sought, but he will not be found.`</w:t>
      </w:r>
    </w:p>
    <w:p>
      <w:pPr/>
      <w:r>
        <w:t>حَدَّثَنَا خَلَفُ بْنُ الْوَلِيدِ، حَدَّثَنَا إِسْرَائِيلُ، عَنْ أَبِي إِسْحَاقَ، عَنِ الْحَارِثِ، عَنْ عَلِيٍّ، رَضِيَ اللَّهُ عَنْهُ قَالَ قَالَ النَّبِيُّ صَلَّى اللَّهُ عَلَيْهِ وَسَلَّمَ لَا تَقُومُ السَّاعَةُ حَتَّى يُلْتَمَسَ الرَّجُلُ مِنْ أَصْحَابِي كَمَا تُلْتَمَسُ الضَّالَّةُ فَلَا يُوجَدُ‏.‏</w:t>
      </w:r>
    </w:p>
    <w:p>
      <w:pPr/>
      <w:r>
        <w:t>Grade: Da'if (Darussalam) because Al-Harith Al-A'war is da'eef] (Darussalam)Reference : Musnad Ahmad 720In-book reference : Book 5, Hadith 153Report Error | Share | Copy ▼</w:t>
      </w:r>
    </w:p>
    <w:p>
      <w:r>
        <w:t>----------------------------------------</w:t>
      </w:r>
    </w:p>
    <w:p>
      <w:pPr/>
      <w:r>
        <w:t>It was narrated that ‘Ali (رضي الله عنه) said:The Messenger of Allah (ﷺ) cursed the one who pays riba, the one who consumes it, the two who witness it, the one who marries a woman and divorces her so that she becomes permissible for her first husband, and the one for whom that is done.</w:t>
      </w:r>
    </w:p>
    <w:p>
      <w:pPr/>
      <w:r>
        <w:t>حَدَّثَنَا خَلَفُ بْنُ الْوَلِيدِ، حَدَّثَنَا إِسْرَائِيلُ، عَنْ أَبِي إِسْحَاقَ، عَنِ الْحَارِثِ، عَنْ عَلِيٍّ، رَضِيَ اللَّهُ عَنْهُ قَالَ لَعَنَ رَسُولُ اللَّهِ صَلَّى اللَّهُ عَلَيْهِ وَسَلَّمَ صَاحِبَ الرِّبَا وَآكِلَهُ وَشَاهِدَيْهِ وَالْمُحَلِّلَ وَالْمُحَلَّلَ لَهُ‏.‏</w:t>
      </w:r>
    </w:p>
    <w:p>
      <w:pPr/>
      <w:r>
        <w:t>Grade: Hasan because of corroborating evidence; this is a Da'if isnad] (Darussalam)Reference : Musnad Ahmad 721In-book reference : Book 5, Hadith 154Report Error | Share | Copy ▼</w:t>
      </w:r>
    </w:p>
    <w:p>
      <w:r>
        <w:t>----------------------------------------</w:t>
      </w:r>
    </w:p>
    <w:p>
      <w:pPr/>
      <w:r>
        <w:t>Abu Ishaq said:I heard Hubairah say: I heard ‘Ali (رضي الله عنه) say: The Messenger of Allah (ﷺ)  forbade - or the Messenger of Allah (ﷺ) forbade me - to wear gold rings or garments made of a blend of linen and silk, and to use red saddle cloths.</w:t>
      </w:r>
    </w:p>
    <w:p>
      <w:pPr/>
      <w:r>
        <w:t>حَدَّثَنَا عَفَّانُ، حَدَّثَنَا شُعْبَةُ، قَالَ أَنْبَأَنَا أَبُو إِسْحَاقَ، قَالَ سَمِعْتُ هُبَيْرَةَ، يَقُولُ سَمِعْتُ عَلِيًّا، رَضِيَ اللَّهُ عَنْهُ يَقُولُ نَهَى رَسُولُ اللَّهِ صَلَّى اللَّهُ عَلَيْهِ وَسَلَّمَ أَوْ نَهَانِي رَسُولُ اللَّهِ صَلَّى اللَّهُ عَلَيْهِ وَسَلَّمَ عَنْ خَاتَمِ الذَّهَبِ وَالْقَسِّيِّ وَالْمِيثَرَةِ‏.‏</w:t>
      </w:r>
    </w:p>
    <w:p>
      <w:pPr/>
      <w:r>
        <w:t>Grade: Hasan (Darussalam)] (Darussalam)Reference : Musnad Ahmad 722In-book reference : Book 5, Hadith 155Report Error | Share | Copy ▼</w:t>
      </w:r>
    </w:p>
    <w:p>
      <w:r>
        <w:t>----------------------------------------</w:t>
      </w:r>
    </w:p>
    <w:p>
      <w:pPr/>
      <w:r>
        <w:t>It was narrated from `Ali bin Abi Talib (رضي الله عنه) that The Prophet (ﷺ) said:`Blood money will be paid for the mukatab (a slave with a contract of manumission) commensurate with as much as he had paid off.`</w:t>
      </w:r>
    </w:p>
    <w:p>
      <w:pPr/>
      <w:r>
        <w:t>حَدَّثَنَا عَفَّانُ، حَدَّثَنَا وُهَيْبٌ، حَدَّثَنَا أَيُّوبُ، عَنْ عِكْرِمَةَ، عَنْ عَلِيِّ بْنِ أَبِي طَالِبٍ، رَضِيَ اللَّهُ عَنْهُ عَنْ النَّبِيِّ صَلَّى اللَّهُ عَلَيْهِ وَسَلَّمَ قَالَ يُودَى الْمُكَاتَبُ بِقَدْرِ مَا أَدَّى‏.‏</w:t>
      </w:r>
    </w:p>
    <w:p>
      <w:pPr/>
      <w:r>
        <w:t>Grade: Sahih] (Darussalam)Reference : Musnad Ahmad 723In-book reference : Book 5, Hadith 156Report Error | Share | Copy ▼</w:t>
      </w:r>
    </w:p>
    <w:p>
      <w:r>
        <w:t>----------------------------------------</w:t>
      </w:r>
    </w:p>
    <w:p>
      <w:pPr/>
      <w:r>
        <w:t>It was narrated from ‘Ali that The Messenger of Allah (ﷺ) sent out an army and appointed a man in charge of them. He lit a fire and said:Enter it. Some people wanted to enter it, but others said: This is what we wanted to flee from. That was mentioned to the Messenger of Allah (ﷺ) and he said to those who had wanted to enter it: “If you had entered it you would have remained in it until the Day of Resurrection.” He said some kind words to the others, then he said: `There is no obedience in that which involves disobedience towards Allah; obedience is only with regard to that which is right and proper.`</w:t>
      </w:r>
    </w:p>
    <w:p>
      <w:pPr/>
      <w:r>
        <w:t>حَدَّثَنَا مُحَمَّدُ بْنُ جَعْفَرٍ، حَدَّثَنَا شُعْبَةُ، عَنْ زُبَيْدٍ الْإِيَامِيِّ، عَنْ سَعْدِ بْنِ عُبَيْدَةَ، عَنْ أَبِي عَبْدِ الرَّحْمَنِ، عَنْ عَلِيٍّ، رَضِيَ اللَّهُ عَنْهُ أَنَّ رَسُولَ اللَّهِ صَلَّى اللَّهُ عَلَيْهِ وَسَلَّمَ بَعَثَ جَيْشًا وَأَمَّرَ عَلَيْهِمْ رَجُلًا فَأَوْقَدَ نَارًا فَقَالَ ادْخُلُوهَا فَأَرَادَ نَاسٌ أَنْ يَدْخُلُوهَا وَقَالَ آخَرُونَ إِنَّمَا فَرَرْنَا مِنْهَا فَذُكِرَ ذَلِكَ لِرَسُولِ اللَّهِ صَلَّى اللَّهُ عَلَيْهِ وَسَلَّمَ فَقَالَ لِلَّذِينَ أَرَادُوا أَنْ يَدْخُلُوهَا لَوْ دَخَلْتُمُوهَا لَمْ تَزَالُوا فِيهَا إِلَى يَوْمِ الْقِيَامَةِ وَقَالَ لِلْآخَرِينَ قَوْلًا حَسَنًا وَقَالَ لَا طَاعَةَ فِي مَعْصِيَةِ اللَّهِ إِنَّمَا الطَّاعَةُ فِي الْمَعْرُوفِ‏.‏</w:t>
      </w:r>
    </w:p>
    <w:p>
      <w:pPr/>
      <w:r>
        <w:t>Grade: Sahih (Darussalam), al-Bukhari (7257) and Muslim (1840)] (Darussalam)Reference : Musnad Ahmad 724In-book reference : Book 5, Hadith 157Report Error | Share | Copy ▼</w:t>
      </w:r>
    </w:p>
    <w:p>
      <w:r>
        <w:t>----------------------------------------</w:t>
      </w:r>
    </w:p>
    <w:p>
      <w:pPr/>
      <w:r>
        <w:t>It was narrated that ‘Ali (رضي الله عنه) said:`Umar bin al-Khattab (رضي الله عنه) said to the people: What do you think about what we have with us that is left over from this wealth? The people said: O Ameer al Mu`mineen, we kept you away from your family, your land and your trade, it is yours. He said to me: what do you think? I said: That they have suggested something to you. He said: Speak. I said: Why do you want to opt for uncertainty rather than certainty? He said Stop talking like that. I said: Yes, by Allah, I will stop. Do you remember when the Prophet of Allah (ﷺ) sent you to collect zakah, and you went to al-`Abbas bin ‘Abdul-Muttalib (رضي الله عنه) and he withheld something from you? There was some misunderstanding between you and you said to me: Come with me to the Prophet (ﷺ), but we found him feeling low, so we went back. Then the next morning we came to him and we found him in a good mood, so you told him what had happened and he said to you: “Don`t you know that a man`s uncle is like his father?` We told him what we had seen of his low mood the day before and what we saw of his good mood on the second day, and he said: “You came to me on the first day when I still had two dinars of the zakah left over, and what you saw of my low mood was because of that. And when you came to me today, I had given them [to someone] and that is why you saw me in a good mood` `Umar (رضي الله عنه) said. By Allah, you are speaking the truth; I should be grateful to you in this world and in the Hereafter.</w:t>
      </w:r>
    </w:p>
    <w:p>
      <w:pPr/>
      <w:r>
        <w:t>حَدَّثَنَا وَهْبُ بْنُ جَرِيرٍ، حَدَّثَنَا أَبِي، سَمِعْتُ الْأَعْمَشَ، يُحَدِّثُ عَنْ عَمْرِو بْنِ مُرَّةَ، عَنْ أَبِي الْبَخْتَرِيِّ، عَنْ عَلِيٍّ، رَضِيَ اللَّهُ عَنْهُ قَالَ قَالَ عُمَرُ بْنُ الْخَطَّابِ رَضِيَ اللَّهُ عَنْهُ لِلنَّاسِ مَا تَرَوْنَ فِي فَضْلٍ فَضَلَ عِنْدَنَا مِنْ هَذَا الْمَالِ فَقَالَ النَّاسُ يَا أَمِيرَ الْمُؤْمِنِينَ قَدْ شَغَلْنَاكَ عَنْ أَهْلِكَ وَضَيْعَتِكَ وَتِجَارَتِكَ فَهُوَ لَكَ فَقَالَ لِي مَا تَقُولُ أَنْتَ فَقُلْتُ قَدْ أَشَارُوا عَلَيْكَ فَقَالَ لِي قُلْ فَقُلْتُ لِمَ تَجْعَلُ يَقِينَكَ ظَنًّا فَقَالَ لَتَخْرُجَنَّ مِمَّا قُلْتَ فَقُلْتُ أَجَلْ وَاللَّهِ لَأَخْرُجَنَّ مِنْهُ أَتَذْكُرُ حِينَ بَعَثَكَ نَبِيُّ اللَّهِ صَلَّى اللَّهُ عَلَيْهِ وَسَلَّمَ سَاعِيًا فَأَتَيْتَ الْعَبَّاسَ بْنَ عَبْدِ الْمُطَّلِبِ رَضِيَ اللَّهُ عَنْهُ فَمَنَعَكَ صَدَقَتَهُ فَكَانَ بَيْنَكُمَا شَيْءٌ فَقُلْتَ لِي انْطَلِقْ مَعِي إِلَى النَّبِيِّ صَلَّى اللَّهُ عَلَيْهِ وَسَلَّمَ فَوَجَدْنَاهُ خَاثِرًا فَرَجَعْنَا ثُمَّ غَدَوْنَا عَلَيْهِ فَوَجَدْنَاهُ طَيِّبَ النَّفْسِ فَأَخْبَرْتَهُ بِالَّذِي صَنَعَ فَقَالَ لَكَ أَمَا عَلِمْتَ أَنَّ عَمَّ الرَّجُلِ صِنْوُ أَبِيهِ وَذَكَرْنَا لَهُ الَّذِي رَأَيْنَاهُ مِنْ خُثُورِهِ فِي الْيَوْمِ الْأَوَّلِ وَالَّذِي رَأَيْنَاهُ مِنْ طِيبِ نَفْسِهِ فِي الْيَوْمِ الثَّانِي فَقَالَ إِنَّكُمَا أَتَيْتُمَانِي فِي الْيَوْمِ الْأَوَّلِ وَقَدْ بَقِيَ عِنْدِي مِنْ الصَّدَقَةِ دِينَارَانِ فَكَانَ الَّذِي رَأَيْتُمَا مِنْ خُثُورِي لَهُ وَأَتَيْتُمَانِي الْيَوْمَ وَقَدْ وَجَّهْتُهُمَا فَذَاكَ الَّذِي رَأَيْتُمَا مِنْ طِيبِ نَفْسِي فَقَالَ عُمَرُ رَضِيَ اللَّهُ عَنْهُ صَدَقْتَ وَاللَّهِ لَأَشْكُرَنَّ لَكَ الْأُولَى وَالْآخِرَةَ‏.‏</w:t>
      </w:r>
    </w:p>
    <w:p>
      <w:pPr/>
      <w:r>
        <w:t>Grade: Da'if (Darussalam) because it is interrupted] (Darussalam)Reference : Musnad Ahmad 725In-book reference : Book 5, Hadith 158Report Error | Share | Copy ▼</w:t>
      </w:r>
    </w:p>
    <w:p>
      <w:r>
        <w:t>----------------------------------------</w:t>
      </w:r>
    </w:p>
    <w:p>
      <w:pPr/>
      <w:r>
        <w:t>It was narrated that `Ali bin Abi Talib (رضي الله عنه) said:The Messenger of Allah (ﷺ) taught me some words and told me to say them if some distress or hardship befell me: `There is no god but Allah, the Most Generous, the Forbearing, glory be to Him, Blessed be Allah, Lord of the mighty Throne and praise be to Allah the lord of the Worlds.</w:t>
      </w:r>
    </w:p>
    <w:p>
      <w:pPr/>
      <w:r>
        <w:t>حَدَّثَنَا يُونُسُ، حَدَّثَنَا لَيْثٌ، عَنِ ابْنِ عَجْلَانَ، عَنْ مُحَمَّدِ بْنِ كَعْبٍ الْقُرَظِيِّ، عَنْ عَبْدِ اللَّهِ بْنِ شَدَّادِ بْنِ الْهَادِ، عَنْ عَبْدِ اللَّهِ بْنِ جَعْفَرٍ، عَنْ عَلِيِّ بْنِ أَبِي طَالِبٍ، رَضِيَ اللَّهُ عَنْهُ قَالَ لَقَّنَنِي رَسُولُ اللَّهِ صَلَّى اللَّهُ عَلَيْهِ وَسَلَّمَ هَؤُلَاءِ الْكَلِمَاتِ وَأَمَرَنِي إِنْ نَزَلَ بِي كَرْبٌ أَوْ شِدَّةٌ أَنْ أَقُولَهُنَّ لَا إِلَهَ إِلَّا اللَّهُ الْكَرِيمُ الْحَلِيمُ سُبْحَانَهُ وَتَبَارَكَ اللَّهُ رَبُّ الْعَرْشِ الْعَظِيمِ وَالْحَمْدُ لِلَّهِ رَبِّ الْعَالَمِينَ‏.‏</w:t>
      </w:r>
    </w:p>
    <w:p>
      <w:pPr/>
      <w:r>
        <w:t>Grade: Sahih Hadeeth, this is a Hasan isnad] (Darussalam)Reference : Musnad Ahmad 726In-book reference : Book 5, Hadith 159Report Error | Share | Copy ▼</w:t>
      </w:r>
    </w:p>
    <w:p>
      <w:r>
        <w:t>----------------------------------------</w:t>
      </w:r>
    </w:p>
    <w:p>
      <w:pPr/>
      <w:r>
        <w:t>It was narrated that ‘Ali (رضي الله عنه) said:I heard the Prophet (ﷺ)  say: `Whoever leaves a space the size of a hair when doing ghusl for janabah and does not make water reach it, Allah will punish him with such and such in the Fire.” ‘Ali (رضي الله عنه) said: From that time I disliked my hair.</w:t>
      </w:r>
    </w:p>
    <w:p>
      <w:pPr/>
      <w:r>
        <w:t>حَدَّثَنَا حَسَنُ بْنُ مُوسَى، حَدَّثَنَا حَمَّادُ بْنُ سَلَمَةَ، عَنْ عَطَاءِ بْنِ السَّائِبِ، عَنْ زَاذَانَ، عَنْ عَلِيٍّ، رَضِيَ اللَّهُ عَنْهُ قَالَ سَمِعْتُ النَّبِيَّ صَلَّى اللَّهُ عَلَيْهِ وَسَلَّمَ يَقُولُ مَنْ تَرَكَ مَوْضِعَ شَعَرَةٍ مِنْ جَنَابَةٍ لَمْ يُصِبْهَا مَاءٌ فَعَلَ اللَّهُ تَعَالَى بِهِ كَذَا وَكَذَا مِنْ النَّارِ قَالَ عَلِيٌّ رَضِيَ اللَّهُ عَنْهُ فَمِنْ ثَمَّ عَادَيْتُ شَعْرِي‏.‏</w:t>
      </w:r>
    </w:p>
    <w:p>
      <w:pPr/>
      <w:r>
        <w:t>Grade: Its isnad is marfoo' and Da'if] (Darussalam)Reference : Musnad Ahmad 727In-book reference : Book 5, Hadith 160Report Error | Share | Copy ▼</w:t>
      </w:r>
    </w:p>
    <w:p>
      <w:r>
        <w:t>----------------------------------------</w:t>
      </w:r>
    </w:p>
    <w:p>
      <w:pPr/>
      <w:r>
        <w:t>It was narrated from Muhammad bin `Ali, Ibn al Hanafiyyah, from his father, that he said:The Prophet (ﷺ) was shrouded in seven pieces of cloth.</w:t>
      </w:r>
    </w:p>
    <w:p>
      <w:pPr/>
      <w:r>
        <w:t>حَدَّثَنَا حَسَنُ بْنُ مُوسَى، حَدَّثَنَا حَمَّادٌ، عَنْ عَبْدِ اللَّهِ بْنِ مُحَمَّدِ بْنِ عَقِيلٍ، عَنْ مُحَمَّدِ بْنِ عَلِيٍّ ابْنِ الْحَنَفِيَّةِ، عَنْ أَبِيهِ، رَضِيَ اللَّهُ عَنْهُ قَالَ كُفِّنَ النَّبِيُّ صَلَّى اللَّهُ عَلَيْهِ وَسَلَّمَ فِي سَبْعَةِ أَثْوَابٍ‏.‏</w:t>
      </w:r>
    </w:p>
    <w:p>
      <w:pPr/>
      <w:r>
        <w:t>Grade: Lts isnad is Da'if] (Darussalam)Reference : Musnad Ahmad 728In-book reference : Book 5, Hadith 161Report Error | Share | Copy ▼</w:t>
      </w:r>
    </w:p>
    <w:p>
      <w:r>
        <w:t>----------------------------------------</w:t>
      </w:r>
    </w:p>
    <w:p>
      <w:pPr/>
      <w:r>
        <w:t>It was narrated from `Ali bin Abi Talib that when the Messenger of Allah (ﷺ) got up to pray, he would say takbeer, and start the prayer by saying:`I have turned my face in submission to the One who originated the heavens and the earth, as a monotheist and a Muslim, and I am not one of the mushrikeen. Verily, my Salah (prayer), my sacrifice, my living, and my dying are for Allah, the Lord of the ‘Alameen (mankind, jinn and all that exists). He has no partner, And of this I have been commanded, and I am one of the Muslims [Abun-Nadr said: and I am the first of the Muslims]. O Allah, there is no god but You. You are my Lord and I am Your slave. I have wronged myself and I admit my sin, so forgive me all my sins, for no one can forgive sins except You. Guide me to the best of conduct, for none can guide to that except You and divert from me bad conduct, for no one can divert it from me except You. Blessed and exalted are You, I seek Your forgiveness and I repent to You.” When he bowed, he said: `O Allah, to You I have bowed, in You I have believed and to You I have submitted. My hearing my sight, my brain, my bones and my sinews submit to You.` When he rose from bowing he said: `Allah hears those who praise Him. Our Lord, to You be praise, filling the heavens, the earth and that which is between them and filling whatever else You will besides.” When he prostrated he said: “O Allah, to You I have prostrated, in You I have believed and to You I have submitted. My face has prostrated to the One Who created it, shaped it and gave it a good shape, and opened its hearing and sight. Blessed be Allah, the Best of creators.` Then he after said the salam at the end of the prayer: `O Allah, forgive me my past and future sins, what I have done in secret and what I have done openly, what I have transgressed and what You know more than I. You are the One Who brings forward and the One Who puts back, there is no god but You.`</w:t>
      </w:r>
    </w:p>
    <w:p>
      <w:pPr/>
      <w:r>
        <w:t>حَدَّثَنَا أَبُو سَعِيدٍ، حَدَّثَنَا عَبْدُ الْعَزِيزِ بْنُ عَبْدِ اللَّهِ الْمَاجِشُونُ، حَدَّثَنَا عَبْدُ اللَّهِ بْنُ الْفَضْلِ، وَالْمَاجِشُونُ، عَنْ الْأَعْرَجِ، عَنْ عُبَيْدِ اللَّهِ بْنِ رَافِعٍ، عَنِ عَلِيِّ بْنِ أَبِي طَالِبٍ، رَضِيَ اللَّهُ عَنْهُ أَنَّ رَسُولَ اللَّهِ صَلَّى اللَّهُ عَلَيْهِ وَسَلَّمَ كَانَ إِذَا كَبَّرَ اسْتَفْتَحَ ثُمَّ قَالَ وَجَّهْتُ وَجْهِي لِلَّذِي فَطَرَ السَّمَوَاتِ وَالْأَرْضَ حَنِيفًا مُسْلِمًا وَمَا أَنَا مِنْ الْمُشْرِكِينَ إِنَّ صَلَاتِي وَنُسُكِي وَمَحْيَايَ وَمَمَاتِي لِلَّهِ رَبِّ الْعَالَمِينَ لَا شَرِيكَ لَهُ وَبِذَلِكَ أُمِرْتُ وَأَنَا مِنْ الْمُسْلِمِينَ قَالَ أَبُو النَّضْرِ وَأَنَا أَوَّلُ الْمُسْلِمِينَ اللَّهُمَّ لَا إِلَهَ إِلَّا أَنْتَ أَنْتَ رَبِّي وَأَنَا عَبْدُكَ ظَلَمْتُ نَفْسِي وَاعْتَرَفْتُ بِذَنْبِي فَاغْفِرْ لِي ذُنُوبِي جَمِيعًا لَا يَغْفِرُ الذُّنُوبَ إِلَّا أَنْتَ وَاهْدِنِي لِأَحْسَنِ الْأَخْلَاقِ لَا يَهْدِي لِأَحْسَنِهَا إِلَّا أَنْتَ وَاصْرِفْ عَنِّي سَيِّئَهَا لَا يَصْرِفُ عَنِّي سَيِّئَهَا إِلَّا أَنْتَ تَبَارَكْتَ وَتَعَالَيْتَ أَسْتَغْفِرُكَ وَأَتُوبُ إِلَيْكَ وَكَانَ إِذَا رَكَعَ قَالَ اللَّهُمَّ لَكَ رَكَعْتُ وَبِكَ آمَنْتُ وَلَكَ أَسْلَمْتُ خَشَعَ لَكَ سَمْعِي وَبَصَرِي وَمُخِّي وَعِظَامِي وَعَصَبِي وَإِذَا رَفَعَ رَأْسَهُ مِنْ الرَّكْعَةِ قَالَ سَمِعَ اللَّهُ لِمَنْ حَمِدَهُ رَبَّنَا وَلَكَ الْحَمْدُ مِلْءَ السَّمَوَاتِ وَالْأَرْضِ وَمَا بَيْنَهُمَا وَمِلْءَ مَا شِئْتَ مِنْ شَيْءٍ بَعْدُ وَإِذَا سَجَدَ قَالَ اللَّهُمَّ لَكَ سَجَدْتُ وَبِكَ آمَنْتُ وَلَكَ أَسْلَمْتُ سَجَدَ وَجْهِي لِلَّذِي خَلَقَهُ فَصَوَّرَهُ فَأَحْسَنَ صُوَرَهُ فَشَقَّ سَمْعَهُ وَبَصَرَهُ فَتَبَارَكَ اللَّهُ أَحْسَنُ الْخَالِقِينَ فَإِذَا سَلَّمَ مِنْ الصَّلَاةِ قَالَ اللَّهُمَّ اغْفِرْ لِي مَا قَدَّمْتُ وَمَا أَخَّرْتُ وَمَا أَسْرَرْتُ وَمَا أَعْلَنْتُ وَمَا أَسْرَفْتُ وَمَا أَنْتَ أَعْلَمُ بِهِ مِنِّي أَنْتَ الْمُقَدِّمُ وَأَنْتَ الْمُؤَخِّرُ لَا إِلَهَ إِلَّا أَنْتَ‏.‏</w:t>
      </w:r>
    </w:p>
    <w:p>
      <w:pPr/>
      <w:r>
        <w:t>Grade: Sahih (Darussalam), Muslim (771)] (Darussalam)Reference : Musnad Ahmad 729In-book reference : Book 5, Hadith 162Report Error | Share | Copy ▼</w:t>
      </w:r>
    </w:p>
    <w:p>
      <w:r>
        <w:t>----------------------------------------</w:t>
      </w:r>
    </w:p>
    <w:p>
      <w:pPr/>
      <w:r>
        <w:t>It was narrated that Ibn al Hanafiyyah said:`Ali (رضي الله عنه) said: O Messenger of Allah (ﷺ), if I have a son after you are gone, I will call him by your name and give him your kunyah. He said: `Yes.` That was a concession from the Messenger of Allah (ﷺ)  to `Ali.</w:t>
      </w:r>
    </w:p>
    <w:p>
      <w:pPr/>
      <w:r>
        <w:t>حَدَّثَنَا وَكِيعٌ، حَدَّثَنَا فِطْرٌ، عَنِ الْمُنْذِرِ، عَنِ ابْنِ الْحَنَفِيَّةِ، قَالَ قَالَ عَلِيٌّ رَضِيَ اللَّهُ عَنْهُ يَا رَسُولَ اللَّهِ أَرَأَيْتَ إِنْ وُلِدَ لِي بَعْدَكَ وَلَدٌ أُسَمِّيهِ بِاسْمِكَ وَأُكَنِّيهِ بِكُنْيَتِكَ قَالَ نَعَمْ فَكَانَتْ رُخْصَةً مِنْ رَسُولِ اللَّهِ صَلَّى اللَّهُ عَلَيْهِ وَسَلَّمَ لِعَلِيٍّ‏.‏</w:t>
      </w:r>
    </w:p>
    <w:p>
      <w:pPr/>
      <w:r>
        <w:t>Grade: Sahih (Darussalam)] (Darussalam)Reference : Musnad Ahmad 730In-book reference : Book 5, Hadith 163Report Error | Share | Copy ▼</w:t>
      </w:r>
    </w:p>
    <w:p>
      <w:r>
        <w:t>----------------------------------------</w:t>
      </w:r>
    </w:p>
    <w:p>
      <w:pPr/>
      <w:r>
        <w:t>It was narrated that ‘Ali (رضي الله عنه) said:The Prophet (ﷺ) assured me: No one will love you but a believer and no one will hate you but a hypocrite.</w:t>
      </w:r>
    </w:p>
    <w:p>
      <w:pPr/>
      <w:r>
        <w:t>حَدَّثَنَا وَكِيعٌ، حَدَّثَنَا الْأَعْمَشُ، عَنْ عَدِيِّ بْنِ ثَابِتٍ، عَنْ زِرِّ بْنِ حُبَيْشٍ، عَنْ عَلِيٍّ، رَضِيَ اللَّهُ عَنْهُ قَالَ عَهِدَ إِلَيَّ النَّبِيُّ صَلَّى اللَّهُ عَلَيْهِ وَسَلَّمَ أَنَّهُ لَا يُحِبُّكَ إِلَّا مُؤْمِنٌ وَلَا يُبْغِضُكَ إِلَّا مُنَافِقٌ‏.‏</w:t>
      </w:r>
    </w:p>
    <w:p>
      <w:pPr/>
      <w:r>
        <w:t>Grade: Lts isnad is Sahih, Muslim (78)] (Darussalam)Reference : Musnad Ahmad 731In-book reference : Book 5, Hadith 164Report Error | Share | Copy ▼</w:t>
      </w:r>
    </w:p>
    <w:p>
      <w:r>
        <w:t>----------------------------------------</w:t>
      </w:r>
    </w:p>
    <w:p>
      <w:pPr/>
      <w:r>
        <w:t>It was narrated that ‘Ali (رضي الله عنه) said:The Messenger of Allah (ﷺ) commanded us to check the eyes and ears [when selecting an animal for sacrifice]</w:t>
      </w:r>
    </w:p>
    <w:p>
      <w:pPr/>
      <w:r>
        <w:t>حَدَّثَنَا وَكِيعٌ، حَدَّثَنَا سُفْيَانُ، عَنْ سَلَمَةَ، عَنْ حُجَيَّةَ، عَنْ عَلِيٍّ، رَضِيَ اللَّهُ عَنْهُ قَالَ أَمَرَنَا رَسُولُ اللَّهِ صَلَّى اللَّهُ عَلَيْهِ وَسَلَّمَ أَنْ نَسْتَشْرِفَ الْعَيْنَ وَالْأُذُنَ‏.‏</w:t>
      </w:r>
    </w:p>
    <w:p>
      <w:pPr/>
      <w:r>
        <w:t>Grade: Hasan (Darussalam)] (Darussalam)Reference : Musnad Ahmad 732In-book reference : Book 5, Hadith 165Report Error | Share | Copy ▼</w:t>
      </w:r>
    </w:p>
    <w:p>
      <w:r>
        <w:t>----------------------------------------</w:t>
      </w:r>
    </w:p>
    <w:p>
      <w:pPr/>
      <w:r>
        <w:t>It was narrated that Marwan bin al-Hakam said:We were walking with ‘Uthman (رضي الله عنه) and saw a man entering ihram for both [‘umrah and Hajj].`Uthman (رضي الله عنه) said Who is this? They said: `Ali. He said: Do you not know that I have forbidden this? He said: Yes, but I will not give up the advice of the Messenger of Allah (ﷺ)  for your opinion.</w:t>
      </w:r>
    </w:p>
    <w:p>
      <w:pPr/>
      <w:r>
        <w:t>حَدَّثَنَا وَكِيعٌ، حَدَّثَنَا الْأَعْمَشُ، عَنْ مُسْلِمٍ الْبَطِينِ، عَنْ عَلِيِّ بْنِ الْحُسَيْنِ، عَنْ مَرْوَانَ بْنِ الْحَكَمِ، قَالَ كُنَّا نَسِيرُ مَعَ عُثْمَانَ رَضِيَ اللَّهُ عَنْهُ فَإِذَا رَجُلٌ يُلَبِّي بِهِمَا جَمِيعًا فَقَالَ عُثْمَانُ رَضِيَ اللَّهُ عَنْهُ مَنْ هَذَا فَقَالُوا عَلِيٌّ فَقَالَ أَلَمْ تَعْلَمْ أَنِّي قَدْ نَهَيْتُ عَنْ هَذَا قَالَ بَلَى وَلَكِنْ لَمْ أَكُنْ لِأَدَعَ قَوْلَ رَسُولِ اللَّهِ صَلَّى اللَّهُ عَلَيْهِ وَسَلَّمَ لِقَوْلِكَ‏.‏</w:t>
      </w:r>
    </w:p>
    <w:p>
      <w:pPr/>
      <w:r>
        <w:t>Grade: Lts isnad is Sahih according to the conditions of al-Bukhari] (Darussalam)Reference : Musnad Ahmad 733In-book reference : Book 5, Hadith 166Report Error | Share | Copy ▼</w:t>
      </w:r>
    </w:p>
    <w:p>
      <w:r>
        <w:t>----------------------------------------</w:t>
      </w:r>
    </w:p>
    <w:p>
      <w:pPr/>
      <w:r>
        <w:t>It was narrated that Hujayyah said:A man asked “Ali (رضي الله عنه) about (sacrificing) a cow. He said: (it may be sacrificed) on behalf of seven people. He said: (What about a cow with) a broken horn? He said. It doesn`t matter. He said: (What if it is) lame? He said: If it can reach the place of sacrifice, then slaughter it. The Messenger of Allah (ﷺ)  commanded us to examine the eyes and ears.</w:t>
      </w:r>
    </w:p>
    <w:p>
      <w:pPr/>
      <w:r>
        <w:t>حَدَّثَنَا وَكِيعٌ، حَدَّثَنَا سُفْيَانُ، عَنْ سَلَمَةَ بْنِ كُهَيْلٍ، عَنْ حُجَيَّةَ، قَالَ سَأَلَ رَجُلٌ عَلِيًّا رَضِيَ اللَّهُ عَنْهُ عَنْ الْبَقَرَةِ فَقَالَ عَنْ سَبْعَةٍ فَقَالَ مَكْسُورَةُ الْقَرْنِ فَقَالَ لَا يَضُرُّكَ قَالَ الْعَرْجَاءُ قَالَ إِذَا بَلَغَتْ الْمَنْسَكَ فَاذْبَحْ أَمَرَنَا رَسُولُ اللَّهِ صَلَّى اللَّهُ عَلَيْهِ وَسَلَّمَ أَنْ نَسْتَشْرِفَ الْعَيْنَ وَالْأُذُنَ‏.‏</w:t>
      </w:r>
    </w:p>
    <w:p>
      <w:pPr/>
      <w:r>
        <w:t>Grade: Hasan (Darussalam)] (Darussalam)Reference : Musnad Ahmad 734In-book reference : Book 5, Hadith 167Report Error | Share | Copy ▼</w:t>
      </w:r>
    </w:p>
    <w:p>
      <w:r>
        <w:t>----------------------------------------</w:t>
      </w:r>
    </w:p>
    <w:p>
      <w:pPr/>
      <w:r>
        <w:t>It was narrated from `Abeedah that ‘Ali (رضي الله عنه) said:The Messenger of Allah (ﷺ) said: `There will emerge some people among whom is a man with a defective arm, or an incomplete arm, or a small arm.` If you could exercise restraint, I would have told you what Allah promised on the lips of Muhammad (ﷺ) to those who kill them. ‘Abeedah said to `Ali (رضي الله عنه) Did you hear that from the Messenger of Allah (ﷺ)? He said: Yes, by the Lord of the Ka`bah; yes, by the Lord of the Ka`bah, yes, by the Lord of the Ka`bah.</w:t>
      </w:r>
    </w:p>
    <w:p>
      <w:pPr/>
      <w:r>
        <w:t>حَدَّثَنَا وَكِيعٌ، حَدَّثَنَا جَرِيرُ بْنُ حَازِمٍ، وَأَبُو عَمْرِو بْنِ الْعَلَاءِ عَنِ ابْنِ سِيرِينَ، سَمِعَاهُ عَنْ عَبِيدَةَ، عَنْ عَلِيٍّ، رَضِيَ اللَّهُ عَنْهُ قَالَ قَالَ رَسُولُ اللَّهِ صَلَّى اللَّهُ عَلَيْهِ وَسَلَّمَ يَخْرُجُ قَوْمٌ فِيهِمْ رَجُلٌ مُودَنُ الْيَدِ أَوْ مَثْدُونُ الْيَدِ أَوْ مُخْدَجُ الْيَدِ وَلَوْلَا أَنْ تَبْطَرُوا لَأَنْبَأْتُكُمْ بِمَا وَعَدَ اللَّهُ الَّذِينَ يَقْتُلُونَهُمْ عَلَى لِسَانِ نَبِيِّهِ صَلَّى اللَّهُ عَلَيْهِ وَسَلَّمَ قَالَ عَبِيدَةُ قُلْتُ لِعَلِيٍّ رَضِيَ اللَّهُ عَنْهُ أَأَنْتَ سَمِعْتَهُ مِنْ رَسُولِ اللَّهِ صَلَّى اللَّهُ عَلَيْهِ وَسَلَّمَ قَالَ إِي وَرَبِّ الْكَعْبَةِ إِي وَرَبِّ الْكَعْبَةِ إِي وَرَبِّ الْكَعْبَةِ‏.‏</w:t>
      </w:r>
    </w:p>
    <w:p>
      <w:pPr/>
      <w:r>
        <w:t>Grade: Sahih (Darussalam); and Muslim (1066)] (Darussalam)Reference : Musnad Ahmad 735In-book reference : Book 5, Hadith 168Report Error | Share | Copy ▼</w:t>
      </w:r>
    </w:p>
    <w:p>
      <w:r>
        <w:t>----------------------------------------</w:t>
      </w:r>
    </w:p>
    <w:p>
      <w:pPr/>
      <w:r>
        <w:t>It was narrated from `Ali (رضي الله عنه) that A servant of the Prophet (ﷺ) committed an immoral action and the Prophet (ﷺ)  wanted me to carry out the hadd punishment on her. I went to her and found that [the post partum] bleeding had not yet ended. So I went to him and told him, and he said:“When her bleeding ends, carry out the hadd punishment on her. Carry out the Hadd punishments on those whom your right hands possess (i.e., slave women).”</w:t>
      </w:r>
    </w:p>
    <w:p>
      <w:pPr/>
      <w:r>
        <w:t>حَدَّثَنَا وَكِيعٌ، حَدَّثَنَا سُفْيَانُ، عَنْ عَبْدِ الْأَعْلَى الثَّعْلَبِيِّ، عَنْ أَبِي جَمِيلَةَ الطُّهَوِيِّ، عَنْ عَلِيٍّ، رَضِيَ اللَّهُ عَنْهُ أَنَّ خَادِمًا، لِلنَّبِيِّ صَلَّى اللَّهُ عَلَيْهِ وَسَلَّمَ أَحْدَثَتْ فَأَمَرَنِي النَّبِيُّ صَلَّى اللَّهُ عَلَيْهِ وَسَلَّمَ أَنْ أُقِيمَ عَلَيْهَا الْحَدَّ فَأَتَيْتُهَا فَوَجَدْتُهَا لَمْ تَجِفَّ مِنْ دَمِهَا فَأَتَيْتُهُ فَأَخْبَرْتُهُ فَقَالَ إِذَا جَفَّتْ مِنْ دَمِهَا فَأَقِمْ عَلَيْهَا الْحَدَّ أَقِيمُوا الْحُدُودَ عَلَى مَا مَلَكَتْ أَيْمَانُكُمْ‏.‏</w:t>
      </w:r>
    </w:p>
    <w:p>
      <w:pPr/>
      <w:r>
        <w:t>Grade: Hasan because of corroborating evidence; this is a Da'if isnad] (Darussalam)Reference : Musnad Ahmad 736In-book reference : Book 5, Hadith 169Report Error | Share | Copy ▼</w:t>
      </w:r>
    </w:p>
    <w:p>
      <w:r>
        <w:t>----------------------------------------</w:t>
      </w:r>
    </w:p>
    <w:p>
      <w:pPr/>
      <w:r>
        <w:t>It was narrated that ‘Ali (رضي الله عنه) said:I used to think that the bottom of the feet were more deserving of being wiped than the tops, until I saw the Messenger of Allah (ﷺ) wiping the top of his feet.</w:t>
      </w:r>
    </w:p>
    <w:p>
      <w:pPr/>
      <w:r>
        <w:t>حَدَّثَنَا وَكِيعٌ، حَدَّثَنَا الْأَعْمَشُ، عَنْ أَبِي إِسْحَاقَ، عَنْ عَبْدِ خَيْرٍ، عَنْ عَلِيٍّ، رَضِيَ اللَّهُ عَنْهُ قَالَ كُنْتُ أَرَى أَنَّ بَاطِنَ الْقَدَمَيْنِ أَحَقُّ بِالْمَسْحِ مِنْ ظَاهِرِهِمَا حَتَّى رَأَيْتُ رَسُولَ اللَّهِ صَلَّى اللَّهُ عَلَيْهِ وَسَلَّمَ يَمْسَحُ ظَاهِرَهُمَا‏.‏</w:t>
      </w:r>
    </w:p>
    <w:p>
      <w:pPr/>
      <w:r>
        <w:t>Grade: Sahih hadeeth, when all its isnads are taken into consideration] (Darussalam)Reference : Musnad Ahmad 737In-book reference : Book 5, Hadith 170Report Error | Share | Copy ▼</w:t>
      </w:r>
    </w:p>
    <w:p>
      <w:r>
        <w:t>----------------------------------------</w:t>
      </w:r>
    </w:p>
    <w:p>
      <w:pPr/>
      <w:r>
        <w:t>It was narrated that ‘Ali (رضي الله عنه) said:The Messenger of Allah (ﷺ) forbade us to mate a donkey with are mare.</w:t>
      </w:r>
    </w:p>
    <w:p>
      <w:pPr/>
      <w:r>
        <w:t>حَدَّثَنَا وَكِيعٌ، حَدَّثَنَا سُفْيَانُ، عَنْ عُثْمَانَ الثَّقَفِيِّ، رَضِيَ اللَّهُ عَنْهُ عَنْ سَالِمِ بْنِ أَبِي الْجَعْدِ، عَنْ عَلِيٍّ، رَضِيَ اللَّهُ عَنْهُ قَالَ نَهَانَا رَسُولُ اللَّهِ صَلَّى اللَّهُ عَلَيْهِ وَسَلَّمَ أَنْ نُنْزِيَ حِمَارًا عَلَى فَرَسٍ‏.‏</w:t>
      </w:r>
    </w:p>
    <w:p>
      <w:pPr/>
      <w:r>
        <w:t>Grade: Sahih because of corroborating evidence; this is a da'eef isnad because it is interrupted between Salim bin Abul-Ja'd and Ali bin Abu Talib] (Darussalam)Reference : Musnad Ahmad 738In-book reference : Book 5, Hadith 171Report Error | Share | Copy ▼</w:t>
      </w:r>
    </w:p>
    <w:p>
      <w:r>
        <w:t>----------------------------------------</w:t>
      </w:r>
    </w:p>
    <w:p>
      <w:pPr/>
      <w:r>
        <w:t>It was narrated that ‘Ali (رضي الله عنه) said:The Messenger of Allah (ﷺ)  said: “If I were to appoint anyone to a position of authority without consulting (the believers), I would have appointed Ibn Umm `Abd (`Abdullah bin Mas`ood).`</w:t>
      </w:r>
    </w:p>
    <w:p>
      <w:pPr/>
      <w:r>
        <w:t>حَدَّثَنَا وَكِيعٌ، عَنْ سُفْيَانَ، عَنِ أَبِي إِسْحَاقَ، عَنِ الْحَارِثِ، عَنْ عَلِيٍّ، رَضِيَ اللَّهُ عَنْهُ قَالَ قَالَ رَسُولُ اللَّهِ صَلَّى اللَّهُ عَلَيْهِ وَسَلَّمَ لَوْ اسْتَخْلَفْتُ أَحَدًا عَنْ غَيْرِ مَشُورَةٍ لَاسْتَخْلَفْتُ ابْنَ أُمِّ عَبْدٍ‏.‏</w:t>
      </w:r>
    </w:p>
    <w:p>
      <w:pPr/>
      <w:r>
        <w:t>Grade: Da'if (Darussalam)] (Darussalam)Reference : Musnad Ahmad 739In-book reference : Book 5, Hadith 172Report Error | Share | Copy ▼</w:t>
      </w:r>
    </w:p>
    <w:p>
      <w:r>
        <w:t>----------------------------------------</w:t>
      </w:r>
    </w:p>
    <w:p>
      <w:pPr/>
      <w:r>
        <w:t>`Ali (رضي الله عنه) narrated that Fatimah (رضي الله عنها) complained to the Prophet (ﷺ) about marks left on her hands from making dough. Some female captives were brought to the Prophet (ﷺ)  and she went to ask him for a servant, but she did not find him so she came back. Then he came to us when we had gone to bed. I went to get up, but he said:`Stay where you are.” He came and sat down, and I could feel the coolness of his feet. And he said: “Shall I not tell you of something that is better for you than a servant? When you go to your bed, say Subhan Allah thirty three times, Alhamdulillah thirty three times and Allahu Akbar thirty four times.`</w:t>
      </w:r>
    </w:p>
    <w:p>
      <w:pPr/>
      <w:r>
        <w:t>حَدَّثَنَا وَكِيعٌ، حَدَّثَنَا شُعْبَةُ، عَنْ الْحَكَمِ، عَنْ عَبْدِ الرَّحْمَنِ بْنِ أَبِي لَيْلَى، حَدَّثَنَا عَلِيٌّ، أَنَّ فَاطِمَةَ، شَكَتْ إِلَى النَّبِيِّ صَلَّى اللَّهُ عَلَيْهِ وَسَلَّمَ أَثَرَ الْعَجِينِ فِي يَدَيْهَا فَأَتَى النَّبِيَّ صَلَّى اللَّهُ عَلَيْهِ وَسَلَّمَ سَبْيٌ فَأَتَتْهُ تَسْأَلُهُ خَادِمًا فَلَمْ تَجِدْهُ فَرَجَعَتْ قَالَ فَأَتَانَا وَقَدْ أَخَذْنَا مَضَاجِعَنَا قَالَ فَذَهَبْتُ لِأَقُومَ فَقَالَ مَكَانَكُمَا فَجَاءَ حَتَّى جَلَسَ حَتَّى وَجَدْتُ بَرْدَ قَدَمَيْهِ فَقَالَ أَلَا أَدُلُّكُمَا عَلَى مَا هُوَ خَيْرٌ لَكُمَا مِنْ خَادِمٍ إِذَا أَخَذْتُمَا مَضْجَعَكُمَا سَبَّحْتُمَا اللَّهَ ثَلَاثًا وَثَلَاثِينَ وَحَمِدْتُمَاهُ ثَلَاثًا وَثَلَاثِينَ وَكَبَّرْتُمَاهُ أَرْبَعًا وَثَلَاثِينَ‏.‏</w:t>
      </w:r>
    </w:p>
    <w:p>
      <w:pPr/>
      <w:r>
        <w:t>Grade: Lts isnad Sahih, al-Bukhari (3113) and Muslim (2727)] (Darussalam)Reference : Musnad Ahmad 740In-book reference : Book 5, Hadith 173Report Error | Share | Copy ▼</w:t>
      </w:r>
    </w:p>
    <w:p>
      <w:r>
        <w:t>----------------------------------------</w:t>
      </w:r>
    </w:p>
    <w:p>
      <w:pPr/>
      <w:r>
        <w:t>It was narrated that Abul-Hayyaj al-Asadi said:`Ali (رضي الله عنه) said to me: I shall send you on the same mission as the Messenger of Allah (ﷺ) sent me: do not leave any image without erasing it or any built-up grave without levelling it.</w:t>
      </w:r>
    </w:p>
    <w:p>
      <w:pPr/>
      <w:r>
        <w:t>حَدَّثَنَا وَكِيعٌ، حَدَّثَنَا سُفْيَانُ، عَنْ حَبِيبٍ، عَنْ أَبِي وَائِلٍ، عَنْ أَبِي الْهَيَّاجِ الْأَسَدِيِّ، قَالَ قَالَ لِي عَلِيٌّ أَبْعَثُكَ عَلَى مَا بَعَثَنِي عَلَيْهِ رَسُولُ اللَّهِ صَلَّى اللَّهُ عَلَيْهِ وَسَلَّمَ أَنْ لَا تَدَعَ تِمْثَالًا إِلَّا طَمَسْتَهُ وَلَا قَبْرًا مُشْرِفًا إِلَّا سَوَّيْتَهُ‏.‏</w:t>
      </w:r>
    </w:p>
    <w:p>
      <w:pPr/>
      <w:r>
        <w:t>Grade: Sahih (Darussalam), Muslim (969)] (Darussalam)Reference : Musnad Ahmad 741In-book reference : Book 5, Hadith 174Report Error | Share | Copy ▼</w:t>
      </w:r>
    </w:p>
    <w:p>
      <w:r>
        <w:t>----------------------------------------</w:t>
      </w:r>
    </w:p>
    <w:p>
      <w:pPr/>
      <w:r>
        <w:t>It was narrated that ‘Ali (رضي الله عنه) said:The Messenger of Allah (ﷺ) liked this soorah: “Glorify the Name of your Lord, the Most High`[al-A`la 87].</w:t>
      </w:r>
    </w:p>
    <w:p>
      <w:pPr/>
      <w:r>
        <w:t>حَدَّثَنَا وَكِيعٌ، حَدَّثَنَا إِسْرَائِيلُ، عَنْ ثُوَيْرِ بْنِ أَبِي فَاخِتَةَ، عَنْ أَبِيهِ، عَنْ عَلِيٍّ، رَضِيَ اللَّهُ عَنْهُ قَالَ كَانَ رَسُولُ اللَّهِ صَلَّى اللَّهُ عَلَيْهِ وَسَلَّمَ يُحِبُّ هَذِهِ السُّورَةَ سَبِّحْ اسْمَ رَبِّكَ الْأَعْلَى ‏.‏</w:t>
      </w:r>
    </w:p>
    <w:p>
      <w:pPr/>
      <w:r>
        <w:t>Grade: Lts isnad is Da'if] (Darussalam)Reference : Musnad Ahmad 742In-book reference : Book 5, Hadith 175Report Error | Share | Copy ▼</w:t>
      </w:r>
    </w:p>
    <w:p>
      <w:r>
        <w:t>----------------------------------------</w:t>
      </w:r>
    </w:p>
    <w:p>
      <w:pPr/>
      <w:r>
        <w:t>It was narrated that ‘Ali (رضي الله عنه) said:Three people came to the Prophet (ﷺ) and one of them said: O Messenger of Allah (ﷺ), I had one hundred dinars and i gave ten of them in charity. The next one said: O Messenger of Allah (ﷺ), I had ten dinars and I gave one of them in charity. The next one said: I had one dinar and I gave one-tenth of it in charity. The Messenger of Allah (ﷺ) said: “You are all the same in reward, for each of you gave one tenth of his wealth.”</w:t>
      </w:r>
    </w:p>
    <w:p>
      <w:pPr/>
      <w:r>
        <w:t>حَدَّثَنَا وَكِيعٌ، حَدَّثَنَا سُفْيَانُ، عَنْ أَبِي إِسْحَاقَ، عَنِ الْحَارِثِ، عَنْ عَلِيٍّ، رَضِيَ اللَّهُ عَنْهُ قَالَ جَاءَ ثَلَاثَةُ نَفَرٍ إِلَى النَّبِيِّ صَلَّى اللَّهُ عَلَيْهِ وَسَلَّمَ فَقَالَ أَحَدُهُمْ يَا رَسُولَ اللَّهِ كَانَتْ لِي مِائَةُ دِينَارٍ فَتَصَدَّقْتُ مِنْهَا بِعَشَرَةِ دَنَانِيرَ وَقَالَ الْآخَرُ يَا رَسُولَ اللَّهِ كَانَ لِي عَشَرَةُ دَنَانِيرَ فَتَصَدَّقْتُ مِنْهَا بِدِينَارٍ وَقَالَ الْآخَرُ كَانَ لِي دِينَارٌ فَتَصَدَّقْتُ بِعُشْرِهِ قَالَ فَقَالَ رَسُولُ اللَّهِ صَلَّى اللَّهُ عَلَيْهِ وَسَلَّمَ كُلُّكُمْ فِي الْأَجْرِ سَوَاءٌ كُلُّكُمْ تَصَدَّقَ بِعُشْرِ مَالِهِ‏.‏</w:t>
      </w:r>
    </w:p>
    <w:p>
      <w:pPr/>
      <w:r>
        <w:t>Grade: Da'if (Darussalam)] (Darussalam)Reference : Musnad Ahmad 743In-book reference : Book 5, Hadith 176Report Error | Share | Copy ▼</w:t>
      </w:r>
    </w:p>
    <w:p>
      <w:r>
        <w:t>----------------------------------------</w:t>
      </w:r>
    </w:p>
    <w:p>
      <w:pPr/>
      <w:r>
        <w:t>It was narrated that ‘Ali (رضي الله عنه) said:The Messenger of Allah (ﷺ) had large hands and feet and big joints.</w:t>
      </w:r>
    </w:p>
    <w:p>
      <w:pPr/>
      <w:r>
        <w:t>حَدَّثَنَا وَكِيعٌ، حَدَّثَنَا الْمَسْعُودِيُّ، وَمِسْعَرٌ، عَنْ عُثْمَانَ بْنِ عَبْدِ اللَّهِ بْنِ هُرْمُزَ، عَنْ نَافِعِ بْنِ جُبَيْرِ بْنِ مُطْعِمٍ، عَنْ عَلِيٍّ، رَضِيَ اللَّهُ عَنْهُ قَالَ كَانَ رَسُولُ اللَّهِ صَلَّى اللَّهُ عَلَيْهِ وَسَلَّمَ شَثْنَ الْكَفَّيْنِ وَالْقَدَمَيْنِ ضَخْمَ الْكَرَادِيسِ‏.‏</w:t>
      </w:r>
    </w:p>
    <w:p>
      <w:pPr/>
      <w:r>
        <w:t>Grade: Hasan because of corroborating evidence] (Darussalam)Reference : Musnad Ahmad 744In-book reference : Book 5, Hadith 177Report Error | Share | Copy ▼</w:t>
      </w:r>
    </w:p>
    <w:p>
      <w:r>
        <w:t>----------------------------------------</w:t>
      </w:r>
    </w:p>
    <w:p>
      <w:pPr/>
      <w:r>
        <w:t>It was narrated that ‘Ali (رضي الله عنه) said:The Messenger of Allah (ﷺ) said: “If two disputants sit before you, do not speak until you have listened to the second one as you listened to the first.`</w:t>
      </w:r>
    </w:p>
    <w:p>
      <w:pPr/>
      <w:r>
        <w:t>حَدَّثَنَا وَكِيعٌ، عَنْ شَرِيكٍ، عَنْ سِمَاكٍ، عَنْ حَنَشٍ، عَنْ عَلِيٍّ، رَضِيَ اللَّهُ عَنْهُ قَالَ قَالَ رَسُولُ اللَّهِ صَلَّى اللَّهُ عَلَيْهِ وَسَلَّمَ إِذَا جَلَسَ إِلَيْكَ الْخَصْمَانِ فَلَا تَكَلَّمْ حَتَّى تَسْمَعَ مِنْ الْآخَرِ كَمَا سَمِعْتَ مِنْ الْأَوَّلِ‏.‏</w:t>
      </w:r>
    </w:p>
    <w:p>
      <w:pPr/>
      <w:r>
        <w:t>Grade: Hasan because of corroborating evidence and Da'if (Darussalam)] (Darussalam)Reference : Musnad Ahmad 745In-book reference : Book 5, Hadith 178Report Error | Share | Copy ▼</w:t>
      </w:r>
    </w:p>
    <w:p>
      <w:r>
        <w:t>----------------------------------------</w:t>
      </w:r>
    </w:p>
    <w:p>
      <w:pPr/>
      <w:r>
        <w:t>It was narrated that ‘Ali (رضي الله عنه) said:The Messenger of Allah (ﷺ) was neither tall nor short, he had a large head, a big beard and large hands and feet. His face had a reddish colour; he had a long thin line of hair from the top of his chest to his navel; and he had large joints. When he walked, he walked energetically as is walking downhill, I never saw anyone like him before or since,</w:t>
      </w:r>
    </w:p>
    <w:p>
      <w:pPr/>
      <w:r>
        <w:t>حَدَّثَنَا وَكِيعٌ، أَنْبَأَنَا الْمَسْعُودِيُّ، عَنْ عُثْمَانَ بْنِ عَبْدِ اللَّهِ بْنِ هُرْمُزَ، عَنْ نَافِعِ بْنِ جُبَيْرِ بْنِ مُطْعِمٍ، عَنْ عَلِيٍّ، رَضِيَ اللَّهُ عَنْهُ قَالَ كَانَ رَسُولُ اللَّهِ صَلَّى اللَّهُ عَلَيْهِ وَسَلَّمَ لَيْسَ بِالطَّوِيلِ وَلَا بِالْقَصِيرِ ضَخْمُ الرَّأْسِ وَاللِّحْيَةِ شَثْنُ الْكَفَّيْنِ وَالْقَدَمَيْنِ مُشْرَبٌ وَجْهُهُ حُمْرَةً طَوِيلُ الْمَسْرُبَةِ ضَخْمُ الْكَرَادِيسِ إِذَا مَشَى تَكَفَّأَ تَكَفُّؤًا كَأَنَّمَا يَنْحَطُّ مِنْ صَبَبٍ لَمْ أَرَ قَبْلَهُ وَلَا بَعْدَهُ مِثْلَهُ صَلَّى اللَّهُ عَلَيْهِ وَسَلَّمَ‏.‏</w:t>
      </w:r>
    </w:p>
    <w:p>
      <w:pPr/>
      <w:r>
        <w:t>Grade: Hasan because of corroborating evidence] (Darussalam)Reference : Musnad Ahmad 746In-book reference : Book 5, Hadith 179Report Error | Share | Copy ▼</w:t>
      </w:r>
    </w:p>
    <w:p>
      <w:r>
        <w:t>----------------------------------------</w:t>
      </w:r>
    </w:p>
    <w:p>
      <w:pPr/>
      <w:r>
        <w:t>It was narrated that ‘Ali (رضي الله عنه) said:Chosroes gave a gift to the Messenger of Allah (ﷺ) and he accepted it from him; Caesar gave a gift to the Messenger of Allah (ﷺ) and he accepted it from him; the kings gave him gifts and he accepted them from them.</w:t>
      </w:r>
    </w:p>
    <w:p>
      <w:pPr/>
      <w:r>
        <w:t>حَدَّثَنَا يَزِيدُ، أَنْبَأَنَا إِسْرَائِيلُ، عَنْ ثُوَيْرِ بْنِ أَبِي فَاخِتَةَ، عَنْ أَبِيهِ، عَنْ عَلِيٍّ، رَضِيَ اللَّهُ عَنْهُ قَالَ أَهْدَى كِسْرَى لِرَسُولِ اللَّهِ صَلَّى اللَّهُ عَلَيْهِ وَسَلَّمَ فَقَبِلَ مِنْهُ وَأَهْدَى لَهُ قَيْصَرُ فَقَبِلَ مِنْهُ وَأَهْدَتْ لَهُ الْمُلُوكُ فَقَبِلَ مِنْهُمْ‏.‏</w:t>
      </w:r>
    </w:p>
    <w:p>
      <w:pPr/>
      <w:r>
        <w:t>Grade: Da'if (Darussalam) because of the weakness of Thuwair bin Abu Fakhitah] (Darussalam)Reference : Musnad Ahmad 747In-book reference : Book 5, Hadith 180Report Error | Share | Copy ▼</w:t>
      </w:r>
    </w:p>
    <w:p>
      <w:r>
        <w:t>----------------------------------------</w:t>
      </w:r>
    </w:p>
    <w:p>
      <w:pPr/>
      <w:r>
        <w:t>It was narrated that Shuraih bin Hani’ said:I asked `A`ishah about wiping over the khuff (leather slippers) and she said. Ask ‘Ali, for he knows more that than me; he used to travel with the Messenger of Allah (ﷺ). So I asked ‘Ali (رضي الله عنه) and he said: The Messenger of Allah (ﷺ) said: `For the traveller, three days and nights; for the one who is not travelling one day and night.`</w:t>
        <w:br/>
        <w:br/>
        <w:br/>
        <w:t>A similar report was narrated from ‘Ali (رضي الله عنه) from The Prophet (ﷺ)</w:t>
      </w:r>
    </w:p>
    <w:p>
      <w:pPr/>
      <w:r>
        <w:t>حَدَّثَنَا يَزِيدُ، عَنْ الْحَجَّاجِ، عَنِ الْحَكَمِ، عَنِ الْقَاسِمِ بْنِ مُخَيْمِرَةَ، عَنْ شُرَيْحِ بْنِ هَانِئٍ، قَالَ سَأَلْتُ عَائِشَةَ رَضِيَ اللَّهُ عَنْهَا عَنْ الْمَسْحِ عَلَى الْخُفَّيْنِ فَقَالَتْ سَلْ عَلِيًّا فَإِنَّهُ أَعْلَمُ بِهَذَا مِنِّي كَانَ يُسَافِرُ مَعَ رَسُولِ اللَّهِ صَلَّى اللَّهُ عَلَيْهِ وَسَلَّمَ قَالَ فَسَأَلْتُ عَلِيًّا رَضِيَ اللَّهُ عَنْهُ فَقَالَ قَالَ رَسُولُ اللَّهِ صَلَّى اللَّهُ عَلَيْهِ وَسَلَّمَ لِلْمُسَافِرِ ثَلَاثَةُ أَيَّامٍ وَلَيَالِيهِنَّ وَلِلْمُقِيمِ يَوْمٌ وَلَيْلَةٌ</w:t>
        <w:br/>
        <w:t>حَدَّثَنَا يَزِيدُ عَنِ الْحَجَّاجِ عَنْ أَبِي إِسْحَاقَ عَنْ عَلِيِّ بْنِ رَبِيعَةَ عَنْ عَلِيٍّ رَضِيَ اللَّهُ عَنْهُ عَنْ النَّبِيِّ صَلَّى اللَّهُ عَلَيْهِ وَسَلَّمَ بِمِثْلِهِ‏.‏</w:t>
      </w:r>
    </w:p>
    <w:p>
      <w:pPr/>
      <w:r>
        <w:t>Grade: Sahih Hadeeth], Sahih Hadeeth] (Darussalam)Reference : Musnad Ahmad 748, 749In-book reference : Book 5, Hadith 181Report Error | Share | Copy ▼</w:t>
      </w:r>
    </w:p>
    <w:p>
      <w:r>
        <w:t>----------------------------------------</w:t>
      </w:r>
    </w:p>
    <w:p>
      <w:pPr/>
      <w:r>
        <w:t>It was narrated that `Abdullah bin Zurair al-Ghafiqi said:I heard ‘Ali (رضي الله عنه) say: The Messenger of Allah (ﷺ) held some gold in his right hand and some silk in his left hand, then he raised his hands and said: “These two are haram for the males of my ummah.`</w:t>
      </w:r>
    </w:p>
    <w:p>
      <w:pPr/>
      <w:r>
        <w:t>حَدَّثَنَا يَزِيدُ، أَنْبَأَنَا مُحَمَّدُ بْنُ إِسْحَاقَ، عَنْ يَزِيدَ بْنِ أَبِي حَبِيبٍ، عَنْ عَبْدِ الْعَزِيزِ بْنِ أَبِي الصَّعْبَةِ، عَنْ عَبْدِ اللَّهِ بْنِ زُرَيْرٍ الْغَافِقِيِّ، قَالَ سَمِعْتُ عَلِيًّا، رَضِيَ اللَّهُ عَنْهُ يَقُولُ أَخَذَ رَسُولُ اللَّهِ صَلَّى اللَّهُ عَلَيْهِ وَسَلَّمَ ذَهَبًا بِيَمِينِهِ وَحَرِيرًا بِشِمَالِهِ ثُمَّ رَفَعَ بِهِمَا يَدَيْهِ فَقَالَ هَذَانِ حَرَامٌ عَلَى ذُكُورِ أُمَّتِي‏.‏</w:t>
      </w:r>
    </w:p>
    <w:p>
      <w:pPr/>
      <w:r>
        <w:t>Grade: Sahih, because of corroborating evidences] (Darussalam)Reference : Musnad Ahmad 750In-book reference : Book 5, Hadith 182Report Error | Share | Copy ▼</w:t>
      </w:r>
    </w:p>
    <w:p>
      <w:r>
        <w:t>----------------------------------------</w:t>
      </w:r>
    </w:p>
    <w:p>
      <w:pPr/>
      <w:r>
        <w:t>It was narrated from `Ali (رضي الله عنه) that The Prophet (ﷺ) used to say at the end of his Witr `O Allah, I seek refuge in Your pleasure from Your wrath, I seek refuge in Your forgiveness from Your punishment, I seek refuge in You from You. I cannot praise You enough, You are as You have praised Yourself.”</w:t>
      </w:r>
    </w:p>
    <w:p>
      <w:pPr/>
      <w:r>
        <w:t>حَدَّثَنَا يَزِيدُ، أَنْبَأَنَا حَمَّادُ بْنُ سَلَمَةَ، عَنْ هِشَامِ بْنِ عَمْرٍو، عَنْ عَبْدِ الرَّحْمَنِ بْنِ الْحَارِثِ بْنِ هِشَامٍ، عَنْ عَلِيٍّ، رَضِيَ اللَّهُ عَنْهُ أَنَّ النَّبِيَّ صَلَّى اللَّهُ عَلَيْهِ وَسَلَّمَ كَانَ يَقُولُ فِي آخِرِ وِتْرِهِ اللَّهُمَّ إِنِّي أَعُوذُ بِرِضَاكَ مِنْ سَخَطِكَ وَأَعُوذُ بِمُعَافَاتِكَ مِنْ عُقُوبَتِكَ وَأَعُوذُ بِكَ مِنْكَ لَا أُحْصِي ثَنَاءً عَلَيْكَ أَنْتَ كَمَا أَثْنَيْتَ عَلَى نَفْسِكَ‏.‏</w:t>
      </w:r>
    </w:p>
    <w:p>
      <w:pPr/>
      <w:r>
        <w:t>Grade: Lts isnad is Qawi] (Darussalam)Reference : Musnad Ahmad 751In-book reference : Book 5, Hadith 183Report Error | Share | Copy ▼</w:t>
      </w:r>
    </w:p>
    <w:p>
      <w:r>
        <w:t>----------------------------------------</w:t>
      </w:r>
    </w:p>
    <w:p>
      <w:pPr/>
      <w:r>
        <w:t>It was narrated from ‘Ali (رضي الله عنه) that The Messenger of Allah (ﷺ) forbade the people to raise their voices over one another when reciting Qur`an between Maghrib and `Isha`.</w:t>
      </w:r>
    </w:p>
    <w:p>
      <w:pPr/>
      <w:r>
        <w:t>حَدَّثَنَا يَزِيدُ بْنُ هَارُونَ، حَدَّثَنَا خَالِدُ بْنُ عَبْدِ اللَّهِ، عَنْ مُطَرِّفٍ، عَنْ أَبِي إِسْحَاقَ، عَنِ الْحَارِثِ، عَنْ عَلِيٍّ، رَضِيَ اللَّهُ عَنْهُ أَنَّ رَسُولَ اللَّهِ صَلَّى اللَّهُ عَلَيْهِ وَسَلَّمَ نَهَى أَنْ يَجْهَرَ الْقَوْمُ بَعْضُهُمْ عَلَى بَعْضٍ بَيْنَ الْمَغْرِبِ وَالْعِشَاءِ بِالْقُرْآنِ‏.‏</w:t>
      </w:r>
    </w:p>
    <w:p>
      <w:pPr/>
      <w:r>
        <w:t>Grade: Hasan because of corroborating evidence, this is a Da'if isnad] (Darussalam)Reference : Musnad Ahmad 752In-book reference : Book 5, Hadith 184Report Error | Share | Copy ▼</w:t>
      </w:r>
    </w:p>
    <w:p>
      <w:r>
        <w:t>----------------------------------------</w:t>
      </w:r>
    </w:p>
    <w:p>
      <w:pPr/>
      <w:r>
        <w:t>It was narrated that `Ali bin Rabee`ah said:I saw ‘Ali (رضي الله عنه) when a mount was brought to him to ride. When he put his foot in the stirrup, he said: Bismillah (in the Name of Allah). When he got on it, he said: Glory be to the One Who has placed this (transport) at our service and we ourselves would not have been capable of that, and to our Lord is our final destiny. Then he said Alhamdulillah three times and Allahu Akbar three times, then he said: Glory be to You, there is no god but You. I have indeed wronged myself, so forgive me. Then he smiled, and I said: Why are you smiting, O Ameer al-Mu`mimeen? He said: I saw the Messenger of Allah (ﷺ) do what I have done, then he smiled and I said: Why are you smiling O Messenger of Allah (ﷺ) He said: `The Lord marvels at His slave when he says, `Lord forgive me,` and He says: `My slave knows that no one forgives sins but Me.`</w:t>
      </w:r>
    </w:p>
    <w:p>
      <w:pPr/>
      <w:r>
        <w:t>حَدَّثَنَا يَزِيدُ، أَنْبَأَنَا شَرِيكُ بْنُ عَبْدِ اللَّهِ، عَنْ أَبِي إِسْحَاقَ، عَنْ عَلِيِّ بْنِ رَبِيعَةَ، قَالَ رَأَيْتُ عَلِيًّا رَضِيَ اللَّهُ عَنْهُ أُتِيَ بِدَابَّةٍ لِيَرْكَبَهَا فَلَمَّا وَضَعَ رِجْلَهُ فِي الرِّكَابِ قَالَ بِسْمِ اللَّهِ فَلَمَّا اسْتَوَى عَلَيْهَا قَالَ الْحَمْدُ لِلَّهِ ‏{‏سُبْحَانَ الَّذِي سَخَّرَ لَنَا هَذَا وَمَا كُنَّا لَهُ مُقْرِنِينَ ‏.‏ وَإِنَّا إِلَى رَبِّنَا لَمُنْقَلِبُونَ‏}‏ ثُمَّ حَمِدَ اللَّهَ ثَلَاثًا وَكَبَّرَ ثَلَاثًا ثُمَّ قَالَ سُبْحَانَكَ لَا إِلَهَ إِلَّا أَنْتَ قَدْ ظَلَمْتُ نَفْسِي فَاغْفِرْ لِي ثُمَّ ضَحِكَ فَقُلْتُ مِمَّ ضَحِكْتَ يَا أَمِيرَ الْمُؤْمِنِينَ قَالَ رَأَيْتُ رَسُولَ اللَّهِ صَلَّى اللَّهُ عَلَيْهِ وَسَلَّمَ فَعَلَ مِثْلَ مَا فَعَلْتُ ثُمَّ ضَحِكَ فَقُلْتُ مِمَّ ضَحِكْتَ يَا رَسُولَ اللَّهِ قَالَ يَعْجَبُ الرَّبُّ مِنْ عَبْدِهِ إِذَا قَالَ رَبِّ اغْفِرْ لِي وَيَقُولُ عَلِمَ عَبْدِي أَنَّهُ لَا يَغْفِرُ الذُّنُوبَ غَيْرِي‏.‏</w:t>
      </w:r>
    </w:p>
    <w:p>
      <w:pPr/>
      <w:r>
        <w:t>Grade: Hasan because of corroborating evidences] (Darussalam)Reference : Musnad Ahmad 753In-book reference : Book 5, Hadith 185Report Error | Share | Copy ▼</w:t>
      </w:r>
    </w:p>
    <w:p>
      <w:r>
        <w:t>----------------------------------------</w:t>
      </w:r>
    </w:p>
    <w:p>
      <w:pPr/>
      <w:r>
        <w:t>It was narrated from `Abdullah bin Yasar that `Amr bin Huraith visited al-Hasan bin `Ali (رضي الله عنهما) [when he was sick]. `Ali said to him:Are you visiting al-Hasan [during his sickness] when you feel what you feel? He said to him: You are not my Lord, to direct my heart as you will. ‘Ali (رضي الله عنه) said: That does not prevent us from giving you advice. I heard the Messenger of Allah (ﷺ)  say: `There is no Muslim who visits his sick brother, but Allah will send to him seventy thousand angels who will send blessings upon him from whatever hour of the day it is until evening comes, and from whatever hour of the night it is until morning comes. `Amr said to him: What do you say about walking in front of or behind the bier at a funeral? `Ali (رضي الله عنه) said. The superiority of walking behind it over walking in front of it is like the superiority of offering a prescribed prayer in congregation over offering the prayer alone. `Amr said: But I saw Abu Bakr und ‘Umar  walking in front of the bier, Ali (رضي الله عنه) said; They did not like to embarrass the people.</w:t>
      </w:r>
    </w:p>
    <w:p>
      <w:pPr/>
      <w:r>
        <w:t>حَدَّثَنَا يَزِيدُ، حَدَّثَنَا حَمَّادُ بْنُ سَلَمَةَ، عَنْ يَعْلَى بْنِ عَطَاءٍ، عَنْ عَبْدِ اللَّهِ بْنِ يَسَارٍ، أَنَّ عَمْرَو بْنَ حُرَيْثٍ، عَادَ الْحَسَنَ بْنَ عَلِيٍّ رَضِيَ اللَّهُ عَنْهُ فَقَالَ لَهُ عَلِيٌّ أَتَعُودُ الْحَسَنَ وَفِي نَفْسِكَ مَا فِيهَا فَقَالَ لَهُ عَمْرٌو إِنَّكَ لَسْتَ بِرَبِّي فَتَصْرِفَ قَلْبِي حَيْثُ شِئْتَ قَالَ عَلِيٌّ رَضِيَ اللَّهُ عَنْهُ أَمَا إِنَّ ذَلِكَ لَا يَمْنَعُنَا أَنْ نُؤَدِّيَ إِلَيْكَ النَّصِيحَةَ سَمِعْتُ رَسُولَ اللَّهِ صَلَّى اللَّهُ عَلَيْهِ وَسَلَّمَ يَقُولُ مَا مِنْ مُسْلِمٍ عَادَ أَخَاهُ إِلَّا ابْتَعَثَ اللَّهُ لَهُ سَبْعِينَ أَلْفَ مَلَكٍ يُصَلُّونَ عَلَيْهِ مِنْ أَيِّ سَاعَاتِ النَّهَارِ كَانَ حَتَّى يُمْسِيَ وَمِنْ أَيِّ سَاعَاتِ اللَّيْلِ كَانَ حَتَّى يُصْبِحَ قَالَ لَهُ عَمْرٌو وَكَيْفَ تَقُولُ فِي الْمَشْيِ مَعَ الْجِنَازَةِ بَيْنَ يَدَيْهَا أَوْ خَلْفَهَا فَقَالَ عَلِيٌّ رَضِيَ اللَّهُ عَنْهُ إِنَّ فَضْلَ الْمَشْيِ مِنْ خَلْفِهَا عَلَى بَيْنِ يَدَيْهَا كَفَضْلِ صَلَاةِ الْمَكْتُوبَةِ فِي جَمَاعَةٍ عَلَى الْوَحْدَةِ قَالَ عَمْرٌو فَإِنِّي رَأَيْتُ أَبَا بَكْرٍ وَعُمَرَ رَضِيَ اللَّهُ عَنْهُمَا يَمْشِيَانِ أَمَامَ الْجِنَازَةِ قَالَ عَلِيٌّ رَضِيَ اللَّهُ عَنْهُ إِنَّهُمَا إِنَّمَا كَرِهَا أَنْ يُحْرِجَا النَّاسَ‏.‏</w:t>
      </w:r>
    </w:p>
    <w:p>
      <w:pPr/>
      <w:r>
        <w:t>Grade: Hasan because of corroborating evidence, this is a Da'if isnad because Abdullah bin Yasar is unknown] (Darussalam)Reference : Musnad Ahmad 754In-book reference : Book 5, Hadith 186Report Error | Share | Copy ▼</w:t>
      </w:r>
    </w:p>
    <w:p>
      <w:r>
        <w:t>----------------------------------------</w:t>
      </w:r>
    </w:p>
    <w:p>
      <w:pPr/>
      <w:r>
        <w:t>It was narrated that `Ali bin Abi Talib (رضي الله عنه) said:The Messenger of Allah (ﷺ) gave me a suit of pure silk and I went out wearing  it. But I saw anger on his face, so i tore it and divided it among my womenfolk.</w:t>
      </w:r>
    </w:p>
    <w:p>
      <w:pPr/>
      <w:r>
        <w:t>حَدَّثَنَا مُحَمَّدُ بْنُ جَعْفَرٍ، حَدَّثَنَا شُعْبَةُ، عَنْ عَبْدِ الْمَلِكِ بْنِ مَيْسَرَةَ، عَنْ زَيْدِ بْنِ وَهْبٍ، عَنْ عَلِيِّ بْنِ أَبِي طَالِبٍ، رَضِيَ اللَّهُ عَنْهُ قَالَ كَسَانِي رَسُولُ اللَّهِ صَلَّى اللَّهُ عَلَيْهِ وَسَلَّمَ حُلَّةً سِيَرَاءَ فَخَرَجْتُ فِيهَا فَرَأَيْتُ الْغَضَبَ فِي وَجْهِهِ قَالَ فَشَقَقْتُهَا بَيْنَ نِسَائِي‏.‏</w:t>
      </w:r>
    </w:p>
    <w:p>
      <w:pPr/>
      <w:r>
        <w:t>Grade: Sahih (Darussalam), al-Bukhari (5840) and Muslim (2071)] (Darussalam)Reference : Musnad Ahmad 755In-book reference : Book 5, Hadith 187Report Error | Share | Copy ▼</w:t>
      </w:r>
    </w:p>
    <w:p>
      <w:r>
        <w:t>----------------------------------------</w:t>
      </w:r>
    </w:p>
    <w:p>
      <w:pPr/>
      <w:r>
        <w:t>`Abdullah bin Shaqeeq said. `Uthman (رضي الله عنه) forbade tamattu` [in Haji] and `Ali (رضي الله عنه) enjoined it. ‘Uthman said to ‘Ali:You do such and such. Then ‘Ali (رضي الله عنه) said: You know that we did tamattu` with the Messenger of Allah (ﷺ). [`Uthman] said: Yes, but we were afraid.</w:t>
      </w:r>
    </w:p>
    <w:p>
      <w:pPr/>
      <w:r>
        <w:t>حَدَّثَنَا مُحَمَّدُ بْنُ جَعْفَرٍ، حَدَّثَنَا شُعْبَةُ، عَنْ قَتَادَةَ، قَالَ قَالَ عَبْدُ اللَّهِ بْنُ شَقِيقٍ كَانَ عُثْمَانُ رَضِيَ اللَّهُ عَنْهُ يَنْهَى عَنْ الْمُتْعَةِ وَعَلِيٌّ رَضِيَ اللَّهُ عَنْهُ يَأْمُرُ بِهَا فَقَالَ عُثْمَانُ لِعَلِيٍّ إِنَّكَ كَذَا وَكَذَا ثُمَّ قَالَ عَلِيٌّ رَضِيَ اللَّهُ عَنْهُ لَقَدْ عَلِمْتَ أَنَّا قَدْ تَمَتَّعْنَا مَعَ رَسُولِ اللَّهِ صَلَّى اللَّهُ عَلَيْهِ وَسَلَّمَ فَقَالَ أَجَلْ وَلَكِنَّا كُنَّا خَائِفِينَ‏.‏</w:t>
      </w:r>
    </w:p>
    <w:p>
      <w:pPr/>
      <w:r>
        <w:t>Grade: Sahih (Darussalam), Muslim (1223)] (Darussalam)Reference : Musnad Ahmad 756In-book reference : Book 5, Hadith 188Report Error | Share | Copy ▼</w:t>
      </w:r>
    </w:p>
    <w:p>
      <w:r>
        <w:t>----------------------------------------</w:t>
      </w:r>
    </w:p>
    <w:p>
      <w:pPr/>
      <w:r>
        <w:t>It was narrated from `Ali bin Abi Talib (رضي الله عنه) that The Messenger of Allah (ﷺ) said concerning the nursing infant:`Sprinkle water on the urine of a boy and wash the urine of a girl.` Qatadah said: This applies so long as they are not eating solid food; if they are eating solid food, then it is to be washed in both cases.</w:t>
      </w:r>
    </w:p>
    <w:p>
      <w:pPr/>
      <w:r>
        <w:t>حَدَّثَنَا مُعَاذُ بْنُ هِشَامٍ، حَدَّثَنِي أَبِي، عَنْ قَتَادَةَ، عَنْ أَبِي حَرْبِ بْنِ أَبِي الْأَسْوَدِ، عَنْ أَبِي الْأَسْوَدِ الدِّيْلِيِّ، عَنْ عَلِيِّ بْنِ أَبِي طَالِبٍ، رَضِيَ اللَّهُ عَنْهُ أَنَّ رَسُولَ اللَّهِ صَلَّى اللَّهُ عَلَيْهِ وَسَلَّمَ قَالَ فِي الرَّضِيعِ يُنْضَحُ بَوْلُ الْغُلَامِ وَيُغْسَلُ بَوْلُ الْجَارِيَةِ قَالَ قَتَادَةُ وَهَذَا مَا لَمْ يَطْعَمَا الطَّعَامَ فَإِذَا طَعِمَا غُسِلَا جَمِيعًا‏.‏</w:t>
      </w:r>
    </w:p>
    <w:p>
      <w:pPr/>
      <w:r>
        <w:t>Grade: Sahih (Darussalam)] (Darussalam)Reference : Musnad Ahmad 757In-book reference : Book 5, Hadith 189Report Error | Share | Copy ▼</w:t>
      </w:r>
    </w:p>
    <w:p>
      <w:r>
        <w:t>----------------------------------------</w:t>
      </w:r>
    </w:p>
    <w:p>
      <w:pPr/>
      <w:r>
        <w:t>It was narrated from ‘Ali (رضي الله عنه) that The Prophet (ﷺ) said:`No one (truly) believes until he believes in four things; until he believes that there is no god but Allah and that I am the Messenger of Allah Who sent me with the truth, and until he believes in the resurrection after death, and until he believes in the divine will and decree.”</w:t>
      </w:r>
    </w:p>
    <w:p>
      <w:pPr/>
      <w:r>
        <w:t>حَدَّثَنَا مُحَمَّدُ بْنُ جَعْفَرٍ، حَدَّثَنَا شُعْبَةُ، عَنْ مَنْصُورٍ، عَنْ رِبْعِيِّ بْنِ حِرَاشٍ، عَنْ عَلِيٍّ، رَضِيَ اللَّهُ عَنْهُ عَنْ النَّبِيِّ صَلَّى اللَّهُ عَلَيْهِ وَسَلَّمَ أَنَّهُ قَالَ لَا يُؤْمِنُ عَبْدٌ حَتَّى يُؤْمِنَ بِأَرْبَعٍ حَتَّى يَشْهَدَ أَنْ لَا إِلَهَ إِلَّا اللَّهُ وَأَنِّي رَسُولُ اللَّهِ بَعَثَنِي بِالْحَقِّ وَحَتَّى يُؤْمِنَ بِالْبَعْثِ بَعْدَ الْمَوْتِ وَحَتَّى يُؤْمِنَ بِالْقَدَرِ‏.‏</w:t>
      </w:r>
    </w:p>
    <w:p>
      <w:pPr/>
      <w:r>
        <w:t>Grade: Its Isnad is Sahih] (Darussalam)Reference : Musnad Ahmad 758In-book reference : Book 5, Hadith 190Report Error | Share | Copy ▼</w:t>
      </w:r>
    </w:p>
    <w:p>
      <w:r>
        <w:t>----------------------------------------</w:t>
      </w:r>
    </w:p>
    <w:p>
      <w:pPr/>
      <w:r>
        <w:t>It was narrated from ‘Ali (رضي الله عنه) that He came to the Prophet (ﷺ) and said:Abu Talib has died. The Prophet (ﷺ) said: “Go and bury him,” ‘Ali said: He died a mushrik. He said: “Go and bury him.” “Ali said: When I had buried him, i came back to the Prophet (ﷺ) and he said: “Do ghusl.”</w:t>
      </w:r>
    </w:p>
    <w:p>
      <w:pPr/>
      <w:r>
        <w:t>حَدَّثَنَا مُحَمَّدُ بْنُ جَعْفَرٍ، حَدَّثَنَا شُعْبَةُ، عَنْ أَبِي إِسْحَاقَ، قَالَ سَمِعْتُ نَاجِيَةَ بْنَ كَعْبٍ، يُحَدِّثُ عَنْ عَلِيٍّ، رَضِيَ اللَّهُ عَنْهُ أَنَّهُ أَتَى النَّبِيَّ صَلَّى اللَّهُ عَلَيْهِ وَسَلَّمَ فَقَالَ إِنَّ أَبَا طَالِبٍ مَاتَ فَقَالَ لَهُ النَّبِيُّ صَلَّى اللَّهُ عَلَيْهِ وَسَلَّمَ اذْهَبْ فَوَارِهِ فَقَالَ إِنَّهُ مَاتَ مُشْرِكًا فَقَالَ اذْهَبْ فَوَارِهِ قَالَ فَلَمَّا وَارَيْتُهُ رَجَعْتُ إِلَى النَّبِيِّ صَلَّى اللَّهُ عَلَيْهِ وَسَلَّمَ فَقَالَ لِي اغْتَسِلْ‏.‏</w:t>
      </w:r>
    </w:p>
    <w:p>
      <w:pPr/>
      <w:r>
        <w:t>Grade: Lts isnad is Sahih] (Darussalam)Reference : Musnad Ahmad 759In-book reference : Book 5, Hadith 191Report Error | Share | Copy ▼</w:t>
      </w:r>
    </w:p>
    <w:p>
      <w:r>
        <w:t>----------------------------------------</w:t>
      </w:r>
    </w:p>
    <w:p>
      <w:pPr/>
      <w:r>
        <w:t>It was narrated that `Ali bin Abi Talib (رضي الله عنه) said:The Messenger of Allah (ﷺ) instructed me to sell two slaves who were brothers, so I sold them and separated them. I told the Prophet (ﷺ) about that and he said: `Go and find them and take them back, and do not sell them except together.`</w:t>
      </w:r>
    </w:p>
    <w:p>
      <w:pPr/>
      <w:r>
        <w:t>حَدَّثَنَا مُحَمَّدُ بْنُ جَعْفَرٍ، حَدَّثَنَا سَعِيدٌ يَعْنِي ابْنَ أَبِي عَرُوبَةَ، عَنِ الْحَكَمِ بْنِ عُتَيْبَةَ، عَنْ عَبْدِ الرَّحْمَنِ بْنِ أَبِي لَيْلَى، عَنْ عَلِيِّ بْنِ أَبِي طَالِبٍ، رَضِيَ اللَّهُ عَنْهُ قَالَ أَمَرَنِي رَسُولُ اللَّهِ صَلَّى اللَّهُ عَلَيْهِ وَسَلَّمَ أَنْ أَبِيعَ غُلَامَيْنِ أَخَوَيْنِ فَبِعْتُهُمَا وَفَرَّقْتُ بَيْنَهُمَا فَذَكَرْتُ ذَلِكَ لِلنَّبِيِّ صَلَّى اللَّهُ عَلَيْهِ وَسَلَّمَ فَقَالَ أَدْرِكْهُمَا فَأَرْجِعْهُمَا وَلَا تَبِعْهُمَا إِلَّا جَمِيعًا‏.‏</w:t>
      </w:r>
    </w:p>
    <w:p>
      <w:pPr/>
      <w:r>
        <w:t>Grade: Hasan because of corroborating evidence, this is a da'eef isnad because it is interrupted] (Darussalam)Reference : Musnad Ahmad 760In-book reference : Book 5, Hadith 192Report Error | Share | Copy ▼</w:t>
      </w:r>
    </w:p>
    <w:p>
      <w:r>
        <w:t>----------------------------------------</w:t>
      </w:r>
    </w:p>
    <w:p>
      <w:pPr/>
      <w:r>
        <w:t>It was narrated that ‘Ali (رضي الله عنه) said:Witr is not a must like regular prayer, but it is a Sunnah that was established by the Messenger of Allah (ﷺ).</w:t>
      </w:r>
    </w:p>
    <w:p>
      <w:pPr/>
      <w:r>
        <w:t>حَدَّثَنَا عَبْدُ الرَّحْمَنِ بْنُ مَهْدِيٍّ، حَدَّثَنَا سُفْيَانُ، عَنْ أَبِي إِسْحَاقَ، عَنْ عَاصِمِ بْنِ ضَمْرَةَ، عَنْ عَلِيٍّ، رَضِيَ اللَّهُ عَنْهُ قَالَ لَيْسَ الْوَتْرُ بِحَتْمٍ كَهَيْئَةِ الصَّلَاةِ وَلَكِنْ سُنَّةٌ سَنَّهَا رَسُولُ اللَّهِ صَلَّى اللَّهُ عَلَيْهِ وَسَلَّمَ‏.‏</w:t>
      </w:r>
    </w:p>
    <w:p>
      <w:pPr/>
      <w:r>
        <w:t>Grade: Qawi (Darussalam)] (Darussalam)Reference : Musnad Ahmad 761In-book reference : Book 5, Hadith 193Report Error | Share | Copy ▼</w:t>
      </w:r>
    </w:p>
    <w:p>
      <w:r>
        <w:t>----------------------------------------</w:t>
      </w:r>
    </w:p>
    <w:p>
      <w:pPr/>
      <w:r>
        <w:t>It was narrated that ‘Ali (رضي الله عنه) said:The Prophet (ﷺ) used to wake up his family during the last ten (nights) of Ramadan,</w:t>
      </w:r>
    </w:p>
    <w:p>
      <w:pPr/>
      <w:r>
        <w:t>حَدَّثَنَا عَبْدُ الرَّحْمَنِ، حَدَّثَنَا سُفْيَانُ، وَشُعْبَةُ، وَإِسْرَائِيلُ، عَنْ أَبِي إِسْحَاقَ، عَنْ هُبَيْرَةَ، عَنْ عَلِيٍّ، رَضِيَ اللَّهُ عَنْهُ قَالَ كَانَ النَّبِيُّ صَلَّى اللَّهُ عَلَيْهِ وَسَلَّمَ يُوقِظُ أَهْلَهُ فِي الْعَشْرِ الْأَوَاخِرِ مِنْ رَمَضَانَ‏.‏</w:t>
      </w:r>
    </w:p>
    <w:p>
      <w:pPr/>
      <w:r>
        <w:t>Grade: Hasan (Darussalam)] (Darussalam)Reference : Musnad Ahmad 762In-book reference : Book 5, Hadith 194Report Error | Share | Copy ▼</w:t>
      </w:r>
    </w:p>
    <w:p>
      <w:r>
        <w:t>----------------------------------------</w:t>
      </w:r>
    </w:p>
    <w:p>
      <w:pPr/>
      <w:r>
        <w:t>It was narrated from Muhammad bin `Ali that he heard `Ali bin Abi Talib       (رضي الله عنه) say:The Messenger of Allah (ﷺ) said: “I have been given that which was not given to any of the other Prophet (ﷺ).” We said: O Messenger of Allah (ﷺ), what is it? He said: “I have been supported (against the enemy) with fear, I have been given the keys of the Earth, I have been named Ahmad, the dust has been made a means of purification for me and my ummah has been made the best of nations.`</w:t>
      </w:r>
    </w:p>
    <w:p>
      <w:pPr/>
      <w:r>
        <w:t>حَدَّثَنَا عَبْدُ الرَّحْمَنِ، حَدَّثَنَا زُهَيْرٌ، عَنْ عَبْدِ اللَّهِ يَعْنِي ابْنَ مُحَمَّدِ بْنِ عَقِيلٍ، عَنْ مُحَمَّدِ بْنِ عَلِيٍّ، أَنَّهُ سَمِعَ عَلِيَّ بْنَ أَبِي طَالِبٍ، رَضِيَ اللَّهُ عَنْهُ يَقُولُ قَالَ رَسُولُ اللَّهِ صَلَّى اللَّهُ عَلَيْهِ وَسَلَّمَ أُعْطِيتُ مَا لَمْ يُعْطَ أَحَدٌ مِنْ الْأَنْبِيَاءِ فَقُلْنَا يَا رَسُولَ اللَّهِ مَا هُوَ قَالَ نُصِرْتُ بِالرُّعْبِ وَأُعْطِيتُ مَفَاتِيحَ الْأَرْضِ وَسُمِّيتُ أَحْمَدَ وَجُعِلَ التُّرَابُ لِي طَهُورًا وَجُعِلَتْ أُمَّتِي خَيْرَ الْأُمَمِ‏.‏</w:t>
      </w:r>
    </w:p>
    <w:p>
      <w:pPr/>
      <w:r>
        <w:t>Grade: Hasan (Darussalam)] (Darussalam)Reference : Musnad Ahmad 763In-book reference : Book 5, Hadith 195Report Error | Share | Copy ▼</w:t>
      </w:r>
    </w:p>
    <w:p>
      <w:r>
        <w:t>----------------------------------------</w:t>
      </w:r>
    </w:p>
    <w:p>
      <w:pPr/>
      <w:r>
        <w:t>It was narrated that ‘Ali (رضي الله عنه) said:The Messenger of Allah (ﷺ) used to pray Witr at the time of the adhan and pray two rak`ahs of Fajr at the time of the iqamah.</w:t>
      </w:r>
    </w:p>
    <w:p>
      <w:pPr/>
      <w:r>
        <w:t>حَدَّثَنَا عَبْدُ الرَّزَّاقِ، أَنْبَأَنَا إِسْرَائِيلُ، عَنْ أَبِي إِسْحَاقَ، عَنِ الْحَارِثِ، عَنْ عَلِيٍّ، رَضِيَ اللَّهُ عَنْهُ قَالَ كَانَ رَسُولُ اللَّهِ صَلَّى اللَّهُ عَلَيْهِ وَسَلَّمَ يُوتِرُ عِنْدَ الْأَذَانِ وَيُصَلِّي رَكْعَتَيْ الْفَجْرِ عِنْدَ الْإِقَامَةِ‏.‏</w:t>
      </w:r>
    </w:p>
    <w:p>
      <w:pPr/>
      <w:r>
        <w:t>Grade: Da'if (Darussalam) because of the weakness of Al-Harith Al-A'war] (Darussalam)Reference : Musnad Ahmad 764In-book reference : Book 5, Hadith 196Report Error | Share | Copy ▼</w:t>
      </w:r>
    </w:p>
    <w:p>
      <w:r>
        <w:t>----------------------------------------</w:t>
      </w:r>
    </w:p>
    <w:p>
      <w:pPr/>
      <w:r>
        <w:t>It was narrated from ‘Ali (رضي الله عنه) from the Prophet (ﷺ):We spoke of the Dajjal in the presence of the Prophet (ﷺ) when he was sleeping. He woke up, with his face red, and said: `There is something else I fear more for you,` and he mentioned something.</w:t>
      </w:r>
    </w:p>
    <w:p>
      <w:pPr/>
      <w:r>
        <w:t>أَنْبَأَنَا أَبُو النَّضْرِ، حَدَّثَنَا الْأَشْجَعِيُّ، عَنْ شَيْبَانَ، عَنْ جَابِرٍ، عَنْ عَبْدِ اللَّهِ بْنِ نُجَيٍّ، عَنْ عَلِيٍّ، رَضِيَ اللَّهُ عَنْهُ عَنْ النَّبِيِّ صَلَّى اللَّهُ عَلَيْهِ وَسَلَّمَ قَالَ ذَكَرْنَا الدَّجَّالَ عِنْدَ النَّبِيِّ صَلَّى اللَّهُ عَلَيْهِ وَسَلَّمَ وَهُوَ نَائِمٌ فَاسْتَيْقَظَ مُحْمَرًّا لَوْنُهُ فَقَالَ غَيْرُ ذَلِكَ أَخْوَفُ لِي عَلَيْكُمْ ذَكَرَ كَلِمَةً‏.‏</w:t>
      </w:r>
    </w:p>
    <w:p>
      <w:pPr/>
      <w:r>
        <w:t>Grade: Da'if (Darussalam) because of the weakness of Jabir Al-Ju'fi] (Darussalam)Reference : Musnad Ahmad 765In-book reference : Book 5, Hadith 197Report Error | Share | Copy ▼</w:t>
      </w:r>
    </w:p>
    <w:p>
      <w:r>
        <w:t>----------------------------------------</w:t>
      </w:r>
    </w:p>
    <w:p>
      <w:pPr/>
      <w:r>
        <w:t>It was narrated that ‘Ali (رضي الله عنه) said:A male or female mule was given to the Messenger of Allah (ﷺ) as a gift. I said: What is this? He said: `A mule.` I said: Where does it come from? He said: `From mating a male donkey with a mare, and this is what is produced.` I said: Should we mate [a donkey] with [a mare]? He said: `No, this is only done by those who do not know.”</w:t>
      </w:r>
    </w:p>
    <w:p>
      <w:pPr/>
      <w:r>
        <w:t>حَدَّثَنَا يَحْيَى بْنُ آدَمَ، حَدَّثَنَا شَرِيكٌ، عَنْ عُثْمَانَ بْنِ أَبِي زُرْعَةَ، عَنْ سَالِمِ بْنِ أَبِي الْجَعْدِ، عَنْ عَلِيِّ بْنِ عَلْقَمَةَ، عَنْ عَلِيٍّ، رَضِيَ اللَّهُ عَنْهُ قَالَ أُهْدِيَ لِرَسُولِ اللَّهِ صَلَّى اللَّهُ عَلَيْهِ وَسَلَّمَ بَغْلٌ أَوْ بَغْلَةٌ فَقُلْتُ مَا هَذَا قَالَ بَغْلٌ أَوْ بَغْلَةٌ قُلْتُ وَمِنْ أَيِّ شَيْءٍ هُوَ قَالَ يُحْمَلُ الْحِمَارُ عَلَى الْفَرَسِ فَيَخْرُجُ بَيْنَهُمَا هَذَا قُلْتُ أَفَلَا نَحْمِلُ فُلَانًا عَلَى فُلَانَةَ قَالَ لَا إِنَّمَا يَفْعَلُ ذَلِكَ الَّذِينَ لَا يَعْلَمُونَ‏.‏</w:t>
      </w:r>
    </w:p>
    <w:p>
      <w:pPr/>
      <w:r>
        <w:t>Grade: Sahih, because of corroborating evidence; this is a da'eef isnad because of the weakness of Shareek and Ali bin Alqamah is unknown) (Darussalam)Reference : Musnad Ahmad 766In-book reference : Book 5, Hadith 198Report Error | Share | Copy ▼</w:t>
      </w:r>
    </w:p>
    <w:p>
      <w:r>
        <w:t>----------------------------------------</w:t>
      </w:r>
    </w:p>
    <w:p>
      <w:pPr/>
      <w:r>
        <w:t>It was narrated that ‘Ali (رضي الله عنه) said:When I asked permission to enter upon the Messenger of Allah (ﷺ), if he was praying he would say Subhan Allah, and if not he would give permission.</w:t>
      </w:r>
    </w:p>
    <w:p>
      <w:pPr/>
      <w:r>
        <w:t>حَدَّثَنَا يَحْيَى بْنُ آدَمَ، حَدَّثَنَا ابْنُ مُبَارَكٍ، عَنْ يَحْيَى بْنِ أَيُّوبَ، عَنْ عُبَيْدِ اللَّهِ بْنِ زَحْرٍ، عَنْ عَلِيِّ بْنِ يَزِيدَ، عَنِ الْقَاسِمِ، عَنْ أَبِي أُمَامَةَ، عَنْ عَلِيٍّ، رَضِيَ اللَّهُ عَنْهُ قَالَ كُنْتُ إِذَا اسْتَأْذَنْتُ عَلَى رَسُولِ اللَّهِ صَلَّى اللَّهُ عَلَيْهِ وَسَلَّمَ إِنْ كَانَ فِي صَلَاةٍ سَبَّحَ وَإِنْ كَانَ غَيْرَ ذَلِكَ أَذِنَ‏.‏</w:t>
      </w:r>
    </w:p>
    <w:p>
      <w:pPr/>
      <w:r>
        <w:t>Grade: Da'if (Darussalam)] (Darussalam)Reference : Musnad Ahmad 767In-book reference : Book 5, Hadith 199Report Error | Share | Copy ▼</w:t>
      </w:r>
    </w:p>
    <w:p>
      <w:r>
        <w:t>----------------------------------------</w:t>
      </w:r>
    </w:p>
    <w:p>
      <w:pPr/>
      <w:r>
        <w:t>It was narrated from `Ali (رضي الله عنه) that The Messenger of Allah (ﷺ) came to the place of sacrifice in Mina and said:“This is the place of sacrifice, and all of Mina is a place of sacrifice.”</w:t>
      </w:r>
    </w:p>
    <w:p>
      <w:pPr/>
      <w:r>
        <w:t>حَدَّثَنَا يَحْيَى بْنُ آدَمَ، عَنْ سُفْيَانَ بْنِ سَعِيدٍ، عَنْ عَبْدِ الرَّحْمَنِ بْنِ الْحَارِثِ، عَنْ زَيْدِ بْنِ عَلِيٍّ، عَنْ أَبِيهِ، عَنْ عُبَيْدِ اللَّهِ بْنِ أَبِي رَافِعٍ، عَنْ عَلِيٍّ، رَضِيَ اللَّهُ عَنْهُ أَنَّ رَسُولَ اللَّهِ صَلَّى اللَّهُ عَلَيْهِ وَسَلَّمَ أَتَى الْمَنْحَرَ بِمِنًى فَقَالَ هَذَا الْمَنْحَرُ وَمِنًى كُلُّهَا مَنْحَرٌ‏.‏</w:t>
      </w:r>
    </w:p>
    <w:p>
      <w:pPr/>
      <w:r>
        <w:t>Grade: Hasan (Darussalam)] (Darussalam)Reference : Musnad Ahmad 768In-book reference : Book 5, Hadith 200Report Error | Share | Copy ▼</w:t>
      </w:r>
    </w:p>
    <w:p>
      <w:r>
        <w:t>----------------------------------------</w:t>
      </w:r>
    </w:p>
    <w:p>
      <w:pPr/>
      <w:r>
        <w:t>It was narrated that ‘Ali (رضي الله عنه) said:When al-Hasan was born, I named him Harb [which means war], then the Messenger of Allah (ﷺ) came and said: `Show me my son; what did you name him?` We said: Harb. He said: `Rather he is Hasan.” When al-Husain was born, I named him Harb, then the Messenger of Allah (ﷺ) came and said: “Show me my son; what did you name him?” We said; Harb. He said: “Rather he is Husain.” When the third one was born, I named him Harb. The Prophet (ﷺ) came and said: “Show me my son, what did you name him?” I said. Harb. He said: `Rather, he is Muhassin.` Then he said: `I have named them after the fashion of the sons of Haroon, Shabbar and Shabeer and Mushabbir.”</w:t>
      </w:r>
    </w:p>
    <w:p>
      <w:pPr/>
      <w:r>
        <w:t>حَدَّثَنَا يَحْيَى بْنُ آدَمَ، حَدَّثَنَا إِسْرَائِيلُ، عَنْ أَبِي إِسْحَاقَ، عَنْ هَانِئِ بْنِ هَانِئٍ، عَنْ عَلِيٍّ، رَضِيَ اللَّهُ عَنْهُ قَالَ لَمَّا وُلِدَ الْحَسَنُ سَمَّيْتُهُ حَرْبًا فَجَاءَ رَسُولُ اللَّهِ صَلَّى اللَّهُ عَلَيْهِ وَسَلَّمَ فَقَالَ أَرُونِي ابْنِي مَا سَمَّيْتُمُوهُ قَالَ قُلْتُ حَرْبًا قَالَ بَلْ هُوَ حَسَنٌ فَلَمَّا وُلِدَ الْحُسَيْنُ سَمَّيْتُهُ حَرْبًا فَجَاءَ رَسُولُ اللَّهِ صَلَّى اللَّهُ عَلَيْهِ وَسَلَّمَ فَقَالَ أَرُونِي ابْنِي مَا سَمَّيْتُمُوهُ قَالَ قُلْتُ حَرْبًا قَالَ بَلْ هُوَ حُسَيْنٌ فَلَمَّا وُلِدَ الثَّالِثُ سَمَّيْتُهُ حَرْبًا فَجَاءَ النَّبِيُّ صَلَّى اللَّهُ عَلَيْهِ وَسَلَّمَ فَقَالَ أَرُونِي ابْنِي مَا سَمَّيْتُمُوهُ قُلْتُ حَرْبًا قَالَ بَلْ هُوَ مُحَسِّنٌ ثُمَّ قَالَ سَمَّيْتُهُمْ بِأَسْمَاءِ وَلَدِ هَارُونَ شَبَّرُ وَشَبِيرُ وَمُشَبِّرٌ‏.‏</w:t>
      </w:r>
    </w:p>
    <w:p>
      <w:pPr/>
      <w:r>
        <w:t>Grade: Shaikh Al-Bani graded it Da'if in his book Da'ifah (3706)] (Darussalam)Reference : Musnad Ahmad 769In-book reference : Book 5, Hadith 201Report Error | Share | Copy ▼</w:t>
      </w:r>
    </w:p>
    <w:p>
      <w:r>
        <w:t>----------------------------------------</w:t>
      </w:r>
    </w:p>
    <w:p>
      <w:pPr/>
      <w:r>
        <w:t>It was narrated that `Alı (رضي الله عنه) said:When we left Makkah, the daughter of Hamzah followed us, crying: O uncle, O uncle. I took her by the hand and gave her to Fatimah and said: Here is your cousin. When we came to Madinah, Ja`far, Zaid bin Harithah and I disputed concerning her, Ja`far said: She is the daughter of my paternal uncle and her maternal aunt is married to me - meaning Asma’ bint `Umais, Zaid said. She is the daughter of my brother. I said: I took her and she is the daughter of my paternal uncle. The Messenger of Allah (ﷺ) said: “As for you, O Ja`far, you resemble me in appearance and attitude. As for you, O Ali, you are of me and I am of you. As for you, O Zaid, you are our brother and our freed slave. The girl should be with her maternal aunt, for the maternal aunt is [like] a mother.” I said: O Messenger of Allah (ﷺ), why don`t you marry her? He said: `She is the daughter of my brother through breastfeeding.“</w:t>
      </w:r>
    </w:p>
    <w:p>
      <w:pPr/>
      <w:r>
        <w:t>حَدَّثَنَا يَحْيَى بْنُ آدَمَ، حَدَّثَنَا إِسْرَائِيلُ، عَنْ أَبِي إِسْحَاقَ، عَنْ هَانِئِ بْنِ هَانِئٍ، وَهُبَيْرَةَ بْنِ يَرِيمَ، عَنْ عَلِيٍّ، رَضِيَ اللَّهُ عَنْهُ قَالَ لَمَّا خَرَجْنَا مِنْ مَكَّةَ اتَّبَعَتْنَا ابْنَةُ حَمْزَةَ تُنَادِي يَا عَمِّ وَيَا عَمِّ قَالَ فَتَنَاوَلْتُهَا بِيَدِهَا فَدَفَعْتُهَا إِلَى فَاطِمَةَ رَضِيَ اللَّهُ عَنْهَا فَقُلْتُ دُونَكِ ابْنَةَ عَمِّكِ قَالَ فَلَمَّا قَدِمْنَا الْمَدِينَةَ اخْتَصَمْنَا فِيهَا أَنَا وَجَعْفَرٌ وَزَيْدُ بْنُ حَارِثَةَ فَقَالَ جَعْفَرٌ ابْنَةُ عَمِّي وَخَالَتُهَا عِنْدِي يَعْنِي أَسْمَاءَ بِنْتَ عُمَيْسٍ وَقَالَ زَيْدٌ ابْنَةُ أَخِي وَقُلْتُ أَنَا أَخَذْتُهَا وَهِيَ ابْنَةُ عَمِّي فَقَالَ رَسُولُ اللَّهِ صَلَّى اللَّهُ عَلَيْهِ وَسَلَّمَ أَمَّا أَنْتَ يَا جَعْفَرُ فَأَشْبَهْتَ خَلْقِي وَخُلُقِي وَأَمَّا أَنْتَ يَا عَلِيُّ فَمِنِّي وَأَنَا مِنْكَ وَأَمَّا أَنْتَ يَا زَيْدُ فَأَخُونَا وَمَوْلَانَا وَالْجَارِيَةُ عِنْدَ خَالَتِهَا فَإِنَّ الْخَالَةَ وَالِدَةٌ قُلْتُ يَا رَسُولَ اللَّهِ أَلَا تَزَوَّجُهَا قَالَ إِنَّهَا ابْنَةُ أَخِي مِنْ الرَّضَاعَةِ‏.‏</w:t>
      </w:r>
    </w:p>
    <w:p>
      <w:pPr/>
      <w:r>
        <w:t>Grade: Hasan (Darussalam)] (Darussalam)Reference : Musnad Ahmad 770In-book reference : Book 5, Hadith 202Report Error | Share | Copy ▼</w:t>
      </w:r>
    </w:p>
    <w:p>
      <w:r>
        <w:t>----------------------------------------</w:t>
      </w:r>
    </w:p>
    <w:p>
      <w:pPr/>
      <w:r>
        <w:t>It was narrated that ‘Ali (رضي الله عنه) said:I heard a man praying for forgiveness for his parents, who were mushrikeen. I said: Would a man pray for forgiveness for his parents when they are mushrikeen? He said: Didn`t Ibrahim (عليه السلام) pray for forgiveness for his father? I mentioned that to the Prophet (ﷺ) and the words `It is not proper for the Prophet and those who believe to ask Allah`s forgiveness for the Mushrikoon, even though they be of kin, after it has become clear to them that they are the dwellers of the Fire (because they died in a state of disbelief). And Ibrahim`s (Abraham) (عليه السلام) invoking (of Allah) for his father`s forgiveness was only because of a promise he [Ibrahim (Abraham]] had made to him (his father). But when it became clear to him that he (his father) is an enemy of Allah, he dissociated himself from him” At- Tawbah [9:113-114] were revealed. He [the Prophet (ﷺ) ] said: `[That was] when he died.`</w:t>
      </w:r>
    </w:p>
    <w:p>
      <w:pPr/>
      <w:r>
        <w:t>حَدَّثَنَا يَحْيَى بْنُ آدَمَ، حَدَّثَنَا سُفْيَانُ، عَنْ أَبِي إِسْحَاقَ، عَنْ أَبِي الْخَلِيلِ، عَنْ عَلِيٍّ، رَضِيَ اللَّهُ عَنْهُ قَالَ سَمِعْتُ رَجُلًا، يَسْتَغْفِرُ لِأَبَوَيْهِ وَهُمَا مُشْرِكَانِ فَقُلْتُ أَيَسْتَغْفِرُ الرَّجُلُ لِأَبَوَيْهِ وَهُمَا مُشْرِكَانِ فَقَالَ أَوَلَمْ يَسْتَغْفِرْ إِبْرَاهِيمُ لِأَبِيهِ فَذَكَرْتُ ذَلِكَ لِلنَّبِيِّ صَلَّى اللَّهُ عَلَيْهِ وَسَلَّمَ فَنَزَلَتْ ‏{‏مَا كَانَ لِلنَّبِيِّ وَالَّذِينَ آمَنُوا أَنْ يَسْتَغْفِرُوا لِلْمُشْرِكِينَ‏}‏ إِلَى قَوْلِهِ ‏{‏تَبَرَّأَ مِنْهُ‏}‏ قَالَ لَمَّا مَاتَ فَلَا أَدْرِي قَالَهُ سُفْيَانُ أَوْ قَالَهُ إِسْرَائِيلُ أَوْ هُوَ فِي الْحَدِيثِ لَمَّا مَاتَ‏.‏</w:t>
      </w:r>
    </w:p>
    <w:p>
      <w:pPr/>
      <w:r>
        <w:t>Grade: Hasan (Darussalam)] (Darussalam)Reference : Musnad Ahmad 771In-book reference : Book 5, Hadith 203Report Error | Share | Copy ▼</w:t>
      </w:r>
    </w:p>
    <w:p>
      <w:r>
        <w:t>----------------------------------------</w:t>
      </w:r>
    </w:p>
    <w:p>
      <w:pPr/>
      <w:r>
        <w:t>lyas bin ‘Amir narrated:I heard `Ali bin Abi Talib (رضي الله عنه) say: The Messenger of Allah (ﷺ) used to offer nafl prayers at night when `A`ishah  (رضي الله عنها) was lying between him and the qiblah.</w:t>
      </w:r>
    </w:p>
    <w:p>
      <w:pPr/>
      <w:r>
        <w:t>حَدَّثَنَا أَبُو عَبْدِ الرَّحْمَنِ، حَدَّثَنَا مُوسَى بْنُ أَيُّوبَ، حَدَّثَنِي عَمِّي، إِيَاسُ بْنُ عَامِرٍ سَمِعْتُ عَلِيَّ بْنَ أَبِي طَالِبٍ، يَقُولُ كَانَ رَسُولُ اللَّهِ صَلَّى اللَّهُ عَلَيْهِ وَسَلَّمَ يُسَبِّحُ مِنْ اللَّيْلِ وَعَائِشَةُ مُعْتَرِضَةٌ بَيْنَهُ وَبَيْنَ الْقِبْلَةِ‏.‏</w:t>
      </w:r>
    </w:p>
    <w:p>
      <w:pPr/>
      <w:r>
        <w:t>Grade: Hasan (Darussalam) on the basis of other reports] (Darussalam)Reference : Musnad Ahmad 772In-book reference : Book 5, Hadith 204Report Error | Share | Copy ▼</w:t>
      </w:r>
    </w:p>
    <w:p>
      <w:r>
        <w:t>----------------------------------------</w:t>
      </w:r>
    </w:p>
    <w:p>
      <w:pPr/>
      <w:r>
        <w:t>It was narrated from Hajjaj:I heard ‘Ali (رضي الله عنه) say: The Messenger of Allah (ﷺ) said: “If there was only one day left of this world, Allah, may He be glorified and exalted, would send a man from us [Ahlul Bait] to fill it with justice as it was filled with injustice.” Abu Nu`aim said: `A man from me.` He said: On one occasion I heard him narrate it from Habeeb from Abut-Tufail from `Ali (رضي الله عنه) from the Prophet (ﷺ).</w:t>
      </w:r>
    </w:p>
    <w:p>
      <w:pPr/>
      <w:r>
        <w:t>حَدَّثَنَا حَجَّاجٌ، وَأَبُو نُعَيْمٍ قَالَا حَدَّثَنَا فِطْرٌ، عَنِ الْقَاسِمِ بْنِ أَبِي بَزَّةَ، عَنْ أَبِي الطُّفَيْلِ، قَالَ حَجَّاجٌ سَمِعْتُ عَلِيًّا، رَضِيَ اللَّهُ عَنْهُ يَقُولُ قَالَ رَسُولُ اللَّهِ صَلَّى اللَّهُ عَلَيْهِ وَسَلَّمَ لَوْ لَمْ يَبْقَ مِنْ الدُّنْيَا إِلَّا يَوْمٌ لَبَعَثَ اللَّهُ عَزَّ وَجَلَّ رَجُلًا مِنَّا يَمْلَؤُهَا عَدْلًا كَمَا مُلِئَتْ جَوْرًا قَالَ أَبُو نُعَيْمٍ رَجُلًا مِنَّا قَالَ وَسَمِعْتُهُ مَرَّةً يَذْكُرُهُ عَنْ حَبِيبٍ عَنْ أَبِي الطُّفَيْلِ عَنْ عَلِيٍّ رَضِيَ اللَّهُ عَنْهُ عَنْ النَّبِيِّ صَلَّى اللَّهُ عَلَيْهِ وَسَلَّمَ‏.‏</w:t>
      </w:r>
    </w:p>
    <w:p>
      <w:pPr/>
      <w:r>
        <w:t>Grade: The both isnad are Sahih and said it Ahmad Shakir] (Darussalam)Reference : Musnad Ahmad 773In-book reference : Book 5, Hadith 205Report Error | Share | Copy ▼</w:t>
      </w:r>
    </w:p>
    <w:p>
      <w:r>
        <w:t>----------------------------------------</w:t>
      </w:r>
    </w:p>
    <w:p>
      <w:pPr/>
      <w:r>
        <w:t>It was narrated that ‘Ali (رضي الله عنه) said:Al-Hasan (رضي الله عنه) most closely resembles the Messenger of Allah (ﷺ) in the chest and head, and Al-Husain (رضي الله عنه) most closely resembles the Prophet (ﷺ) in what is lower than that.</w:t>
      </w:r>
    </w:p>
    <w:p>
      <w:pPr/>
      <w:r>
        <w:t>حَدَّثَنَا حَجَّاجٌ، حَدَّثَنِي إِسْرَائِيلُ، عَنْ أَبِي إِسْحَاقَ، عَنْ هَانِئٍ، عَنْ عَلِيٍّ، رَضِيَ اللَّهُ عَنْهُ قَالَ الْحَسَنُ أَشْبَهُ النَّاسِ بِرَسُولِ اللَّهِ صَلَّى اللَّهُ عَلَيْهِ وَسَلَّمَ مَا بَيْنَ الصَّدْرِ إِلَى الرَّأْسِ وَالْحُسَيْنُ أَشْبَهُ النَّاسِ بِالنَّبِيِّ صَلَّى اللَّهُ عَلَيْهِ وَسَلَّمَ مَا كَانَ أَسْفَلَ مِنْ ذَلِكَ‏.‏</w:t>
      </w:r>
    </w:p>
    <w:p>
      <w:pPr/>
      <w:r>
        <w:t>Grade: Al-Bani graded it Da'if in the da'eef of Sunan At-Tirmidhi (4050)] (Darussalam)Reference : Musnad Ahmad 774In-book reference : Book 5, Hadith 206Report Error | Share | Copy ▼</w:t>
      </w:r>
    </w:p>
    <w:p>
      <w:r>
        <w:t>----------------------------------------</w:t>
      </w:r>
    </w:p>
    <w:p>
      <w:pPr/>
      <w:r>
        <w:t>It was narrated that ‘Ali (رضي الله عنه) said:The Messenger of Allah (ﷺ) said: `Whoever commits a sin in this world and is punished therein. Allah is too generous to repeat His punishment of His slave [in the Hereafter], whoever commits a sin in this world and Allah conceals it and pardons him, Allah is too generous to retract His pardon when He has granted it.`</w:t>
      </w:r>
    </w:p>
    <w:p>
      <w:pPr/>
      <w:r>
        <w:t>حَدَّثَنَا حَجَّاجٌ، قَالَ يُونُسُ بْنُ أَبِي إِسْحَاقَ أَخْبَرَنِي عَنْ أَبِي إِسْحَاقَ، عَنْ أَبِي جُحَيْفَةَ، عَنْ عَلِيٍّ، رَضِيَ اللَّهُ عَنْهُ قَالَ قَالَ رَسُولُ اللَّهِ صَلَّى اللَّهُ عَلَيْهِ وَسَلَّمَ مَنْ أَذْنَبَ فِي الدُّنْيَا ذَنْبًا فَعُوقِبَ بِهِ فَاللَّهُ أَعْدَلُ مِنْ أَنْ يُثَنِّيَ عُقُوبَتَهُ عَلَى عَبْدِهِ وَمَنْ أَذْنَبَ ذَنْبًا فِي الدُّنْيَا فَسَتَرَ اللَّهُ عَلَيْهِ وَعَفَا عَنْهُ فَاللَّهُ أَكْرَمُ مِنْ أَنْ يَعُودَ فِي شَيْءٍ قَدْ عَفَا عَنْهُ‏.‏</w:t>
      </w:r>
    </w:p>
    <w:p>
      <w:pPr/>
      <w:r>
        <w:t>Grade: Lts isnad is Hasan] (Darussalam)Reference : Musnad Ahmad 775In-book reference : Book 5, Hadith 207Report Error | Share | Copy ▼</w:t>
      </w:r>
    </w:p>
    <w:p>
      <w:r>
        <w:t>----------------------------------------</w:t>
      </w:r>
    </w:p>
    <w:p>
      <w:pPr/>
      <w:r>
        <w:t>It was narrated that Habbah bin al-`Urani said:I saw `Ali (رضي الله عنه) smiling on the minbar and I never saw him smile more than that, [so broadly that] his eyeteeth appeared. Then he said: I remember what Abu Talib said. Abu Talib came to us when I was with the Messenger of Allah (ﷺ) and we were praying in Batn Nakhlah. He said: What are you two doing. O son of mу brother? The Messenger of Allah (ﷺ) called him to Islam, but he said: There is nothing wrong with what you are doing (or saying), but by Allah you will never get my buttocks higher than me. And [`Ali] smiled in amazement at what his father said. Then he said: O Allah. I do not know that there is a slave of Yours in this nation who worshipped You before me except Your Prophet - and he said it three times. [Then he said:] I prayed seven years before the people prayed</w:t>
      </w:r>
    </w:p>
    <w:p>
      <w:pPr/>
      <w:r>
        <w:t>حَدَّثَنَا أَبُو سَعِيدٍ، مَوْلَى بَنِي هَاشِمٍ حَدَّثَنَا يَحْيَى بْنُ سَلَمَةَ يَعْنِي ابْنَ كُهَيْلٍ، قَالَ سَمِعْتُ أَبِي يُحَدِّثُ، عَنْ حَبَّةَ الْعُرَنِيِّ، قَالَ رَأَيْتُ عَلِيًّا رَضِيَ اللَّهُ عَنْهُ ضَحِكَ عَلَى الْمِنْبَرِ لَمْ أَرَهُ ضَحِكَ ضَحِكًا أَكْثَرَ مِنْهُ حَتَّى بَدَتْ نَوَاجِذُهُ ثُمَّ قَالَ ذَكَرْتُ قَوْلَ أَبِي طَالِبٍ ظَهَرَ عَلَيْنَا أَبُو طَالِبٍ وَأَنَا مَعَ رَسُولِ اللَّهِ صَلَّى اللَّهُ عَلَيْهِ وَسَلَّمَ وَنَحْنُ نُصَلِّي بِبَطْنِ نَخْلَةَ فَقَالَ مَاذَا تَصْنَعَانِ يَا ابْنَ أَخِي فَدَعَاهُ رَسُولُ اللَّهِ صَلَّى اللَّهُ عَلَيْهِ وَسَلَّمَ إِلَى الْإِسْلَامِ فَقَالَ مَا بِالَّذِي تَصْنَعَانِ بَأْسٌ أَوْ بِالَّذِي تَقُولَانِ بَأْسٌ وَلَكِنْ وَاللَّهِ لَا تَعْلُوَنِي اسْتِي أَبَدًا وَضَحِكَ تَعَجُّبًا لِقَوْلِ أَبِيهِ ثُمَّ قَالَ اللَّهُمَّ لَا أَعْتَرِفُ أَنَّ عَبْدًا لَكَ مِنْ هَذِهِ الْأُمَّةِ عَبَدَكَ قَبْلِي غَيْرَ نَبِيِّكَ ثَلَاثَ مَرَّاتٍ لَقَدْ صَلَّيْتُ قَبْلَ أَنْ يُصَلِّيَ النَّاسُ سَبْعًا‏.‏</w:t>
      </w:r>
    </w:p>
    <w:p>
      <w:pPr/>
      <w:r>
        <w:t>Grade: Da'if (Darussalam) jiddan] (Darussalam)Reference : Musnad Ahmad 776In-book reference : Book 5, Hadith 208Report Error | Share | Copy ▼</w:t>
      </w:r>
    </w:p>
    <w:p>
      <w:r>
        <w:t>----------------------------------------</w:t>
      </w:r>
    </w:p>
    <w:p>
      <w:pPr/>
      <w:r>
        <w:t>It was narrated that `Ali bin Abi Talib (رضي الله عنه) said:The Messenger of Allah (ﷺ) led us in prayer. He left then he came back, and his head was dripping with water, and he led us in prayer. Then he said: `I led you in prayer just now when I was junub. Whoever is in the state I was in or hears a sound in his stomach, let him do what I did.`</w:t>
      </w:r>
    </w:p>
    <w:p>
      <w:pPr/>
      <w:r>
        <w:t>حَدَّثَنَا عَبْد اللَّهِ، قَالَ وَجَدْتُ هَذَا الْحَدِيثَ فِي كِتَابِ أَبِي وَأَكْثَرُ عِلْمِي إِنْ شَاءَ اللَّهُ أَنِّي سَمِعْتُهُ مِنْهُ حَدَّثَنَا أَبُو سَعِيدٍ مَوْلَى بَنِي هَاشِمٍ حَدَّثَنَا عَبْدُ اللَّهِ بْنُ لَهِيعَةَ حَدَّثَنَا عَبْدُ اللَّهِ بْنُ هُبَيْرَةَ عَنْ عَبْدِ اللَّهِ بْنِ زُرَيْرٍ الْغَافِقِيِّ عَنْ عَلِيِّ بْنِ أَبِي طَالِبٍ قَالَ صَلَّى بِنَا رَسُولُ اللَّهِ صَلَّى اللَّهُ عَلَيْهِ وَسَلَّمَ يَوْمًا فَانْصَرَفَ ثُمَّ جَاءَ وَرَأْسُهُ يَقْطُرُ مَاءً فَصَلَّى بِنَا ثُمَّ قَالَ إِنِّي صَلَّيْتُ بِكُمْ آنِفًا وَأَنَا جُنُبٌ فَمَنْ أَصَابَهُ مِثْلُ الَّذِي أَصَابَنِي أَوْ وَجَدَ رِزًّا فِي بَطْنِهِ فَلْيَصْنَعْ مِثْلَ مَا صَنَعْتُ‏.‏</w:t>
      </w:r>
    </w:p>
    <w:p>
      <w:pPr/>
      <w:r>
        <w:t>Grade: Da'if (Darussalam) because of the weakness of ibn Lahee'ah] (Darussalam)Reference : Musnad Ahmad 777In-book reference : Book 5, Hadith 209Report Error | Share | Copy ▼</w:t>
      </w:r>
    </w:p>
    <w:p>
      <w:r>
        <w:t>----------------------------------------</w:t>
      </w:r>
    </w:p>
    <w:p>
      <w:pPr/>
      <w:r>
        <w:t>It was narrated that ‘Abdur-Rahman bin Abi Laila said:My father used to chat at night with `Ali, and ‘Ali used to wear summer clothes in the winter and winter clothes in the summer. It was said to him: Why don`t you ask him [about that]? He asked him and he said: The Messenger of Allah (ﷺ) sent for me when I had a sore eye on the day of Khaibar. I said: O Messenger of Allah, my eye is sore. He spat in my eye and said: `O Allah, take away heat and cold from him.” And I have never felt any heat or cold since that day. And he [the Prophet      (ﷺ)] said: `I shall certainly give the banner to a man who loves Allah and his Messenger, and Allah and His Messenger love him, and he is not one to runaway.` The Companions of the Prophet (ﷺ)  hoped for it, but he gave it to me.</w:t>
      </w:r>
    </w:p>
    <w:p>
      <w:pPr/>
      <w:r>
        <w:t>حَدَّثَنَا وَكِيعٌ، عَنْ ابْنِ أَبِي لَيْلَى، عَنِ الْمِنْهَالِ، عَنْ عَبْدِ الرَّحْمَنِ بْنِ أَبِي لَيْلَى، قَالَ كَانَ أَبِي يَسْمُرُ مَعَ عَلِيٍّ وَكَانَ عَلِيٌّ يَلْبَسُ ثِيَابَ الصَّيْفِ فِي الشِّتَاءِ وَثِيَابَ الشِّتَاءِ فِي الصَّيْفِ فَقِيلَ لَهُ لَوْ سَأَلْتَهُ فَسَأَلَهُ فَقَالَ إِنَّ رَسُولَ اللَّهِ صَلَّى اللَّهُ عَلَيْهِ وَسَلَّمَ بَعَثَ إِلَيَّ وَأَنَا أَرْمَدُ الْعَيْنِ يَوْمَ خَيْبَرَ فَقُلْتُ يَا رَسُولَ اللَّهِ إِنِّي أَرْمَدُ الْعَيْنِ قَالَ فَتَفَلَ فِي عَيْنِي وَقَالَ اللَّهُمَّ أَذْهِبْ عَنْهُ الْحَرَّ وَالْبَرْدَ فَمَا وَجَدْتُ حَرًّا وَلَا بَرْدًا مُنْذُ يَوْمِئِذٍ وَقَالَ لَأُعْطِيَنَّ الرَّايَةَ رَجُلًا يُحِبُّ اللَّهَ وَرَسُولَهُ وَيُحِبُّهُ اللَّهُ وَرَسُولُهُ لَيْسَ بِفَرَّارٍ فَتَشَرَّفَ لَهَا أَصْحَابُ النَّبِيِّ صَلَّى اللَّهُ عَلَيْهِ وَسَلَّمَ فَأَعْطَانِيهَا‏.‏</w:t>
      </w:r>
    </w:p>
    <w:p>
      <w:pPr/>
      <w:r>
        <w:t>Grade: Da'if (Darussalam) because of the weakness of ibn Abu laila Shaikh of Wakee'] (Darussalam)Reference : Musnad Ahmad 778In-book reference : Book 5, Hadith 210Report Error | Share | Copy ▼</w:t>
      </w:r>
    </w:p>
    <w:p>
      <w:r>
        <w:t>----------------------------------------</w:t>
      </w:r>
    </w:p>
    <w:p>
      <w:pPr/>
      <w:r>
        <w:t>It was narrated that ‘Ali (رضي الله عنه) said:I was sitting with the Prophet (ﷺ) and ‘Ammar came and asked for permission to enter. He said: `Let him in; welcome to the good and purified one.`</w:t>
      </w:r>
    </w:p>
    <w:p>
      <w:pPr/>
      <w:r>
        <w:t>حَدَّثَنَا وَكِيعٌ، حَدَّثَنَا سُفْيَانُ، قَالَ أَبُو إِسْحَاقَ عَنْ هَانِئِ بْنِ هَانِئٍ، عَنْ عَلِيٍّ، رَضِيَ اللَّهُ عَنْهُ قَالَ كُنْتُ جَالِسًا عِنْدَ النَّبِيِّ صَلَّى اللَّهُ عَلَيْهِ وَسَلَّمَ فَجَاءَ عَمَّارٌ فَاسْتَأْذَنَ فَقَالَ ائْذَنُوا لَهُ مَرْحَبًا بِالطَّيِّبِ الْمُطَيَّبِ‏.‏</w:t>
      </w:r>
    </w:p>
    <w:p>
      <w:pPr/>
      <w:r>
        <w:t>Grade: Its isnad is Sahih, Ahmad Shakir said it] (Darussalam)Reference : Musnad Ahmad 779In-book reference : Book 5, Hadith 211Report Error | Share | Copy ▼</w:t>
      </w:r>
    </w:p>
    <w:p>
      <w:r>
        <w:t>----------------------------------------</w:t>
      </w:r>
    </w:p>
    <w:p>
      <w:pPr/>
      <w:r>
        <w:t>It was narrated that Shuraih, bin Hani` said:I asked `A`ishah (رضي الله عنها) about wiping over the khuff (leather slippers) and she said: Ask `Ali (رضي الله عنه). I asked him and he said: Three days and nights - i.e., for the traveller - and one day and night for one who is not travelling</w:t>
      </w:r>
    </w:p>
    <w:p>
      <w:pPr/>
      <w:r>
        <w:t>حَدَّثَنَا أَبُو سَعِيدٍ، مَوْلَى بَنِي هَاشِمٍ حَدَّثَنَا شُعْبَةُ، عَنِ الْحَكَمِ، وَغَيْرِهِ، عَنِ الْقَاسِمِ بْنِ مُخَيْمِرَةَ، عَنْ شُرَيْحِ بْنِ هَانِئٍ، قَالَ سَأَلْتُ عَائِشَةَ عَنْ الْمَسْحِ، عَلَى الْخُفَّيْنِ فَقَالَتْ سَلْ عَلِيًّا رَضِيَ اللَّهُ عَنْهُ فَسَأَلْتُهُ فَقَالَ ثَلَاثَةُ أَيَّامٍ وَلَيَالِيهِنَّ يَعْنِي لِلْمُسَافِرِ وَيَوْمٌ وَلَيْلَةٌ لِلْمُقِيمِ‏.‏</w:t>
      </w:r>
    </w:p>
    <w:p>
      <w:pPr/>
      <w:r>
        <w:t>Grade: Sahih (Darussalam), Muslim (276)] (Darussalam)Reference : Musnad Ahmad 780In-book reference : Book 5, Hadith 212Report Error | Share | Copy ▼</w:t>
      </w:r>
    </w:p>
    <w:p>
      <w:r>
        <w:t>----------------------------------------</w:t>
      </w:r>
    </w:p>
    <w:p>
      <w:pPr/>
      <w:r>
        <w:t>It was narrated that Shuraih bin Hani’ said:‘Ali told me to wipe over the khuff (leather slippers).</w:t>
      </w:r>
    </w:p>
    <w:p>
      <w:pPr/>
      <w:r>
        <w:t>حَدَّثَنَا ابْنُ الْأَشْجَعِيِّ، حَدَّثَنَا أَبِي، عَنْ سُفْيَانَ، عَنْ عَبْدَةَ بْنِ أَبِي لُبَابَةَ، عَنِ الْقَاسِمِ بْنِ مُخَيْمِرَةَ، عَنْ شُرَيْحِ بْنِ هَانِئٍ، قَالَ أَمَرَنِي عَلِيٌّ أَنْ أَمْسَحَ، عَلَى الْخُفَّيْنِ‏.‏</w:t>
      </w:r>
    </w:p>
    <w:p>
      <w:pPr/>
      <w:r>
        <w:t>Grade: Lts isnad is Hasan, see the previous report] (Darussalam)Reference : Musnad Ahmad 781In-book reference : Book 5, Hadith 213Report Error | Share | Copy ▼</w:t>
      </w:r>
    </w:p>
    <w:p>
      <w:r>
        <w:t>----------------------------------------</w:t>
      </w:r>
    </w:p>
    <w:p>
      <w:pPr/>
      <w:r>
        <w:t>It was narrated that Tariq bin Shihab said:I saw `Ali (رضي الله عنه) saying on the minbar. By Allah, we have no book we read to you except the Book of Allah, may He be exalted, and this document - which was attached to his sword - that I took from the Messenger of Allah (ﷺ), in which are the rates of zakah. It was attached to a sword that had iron adornments, or he said, that had iron rings.</w:t>
      </w:r>
    </w:p>
    <w:p>
      <w:pPr/>
      <w:r>
        <w:t>حَدَّثَنَا هَاشِمُ بْنُ الْقَاسِمِ، حَدَّثَنَا شَرِيكٌ، عَنْ مُخَارِقٍ، عَنْ طَارِقِ بْنِ شِهَابٍ، قَالَ شَهِدْتُ عَلِيًّا رَضِيَ اللَّهُ عَنْهُ وَهُوَ يَقُولُ عَلَى الْمِنْبَرِ وَاللَّهِ مَا عِنْدَنَا كِتَابٌ نَقْرَؤُهُ عَلَيْكُمْ إِلَّا كِتَابَ اللَّهِ تَعَالَى وَهَذِهِ الصَّحِيفَةَ مُعَلَّقَةً بِسَيْفِهِ أَخَذْتُهَا مِنْ رَسُولِ اللَّهِ صَلَّى اللَّهُ عَلَيْهِ وَسَلَّمَ فِيهَا فَرَائِضُ الصَّدَقَةِ مُعَلَّقَةً بِسَيْفٍ لَهُ حِلْيَتُهُ حَدِيدٌ أَوْ قَالَ بَكَرَاتُهُ حَدِيدٌ أَيْ حِلَقُهُ‏.‏</w:t>
      </w:r>
    </w:p>
    <w:p>
      <w:pPr/>
      <w:r>
        <w:t>Grade: Sahih, because of corroborating evidence; this is a Da'if isnad because of the weakness of Shareek] (Darussalam)Reference : Musnad Ahmad 782In-book reference : Book 5, Hadith 214Report Error | Share | Copy ▼</w:t>
      </w:r>
    </w:p>
    <w:p>
      <w:r>
        <w:t>----------------------------------------</w:t>
      </w:r>
    </w:p>
    <w:p>
      <w:pPr/>
      <w:r>
        <w:t>`Abdullah bin Al-Harith bin Nawfal Al-Hashimi said:Abul-Harith was in charge of some of the affairs of Makkah at the time of `Uthman. `Uthman (رضي الله عنه) came to Makkah and `Abdullah bin Al-Harith said: I welcomed ‘Uthman in the camp at Qudaid. The people of the oasis caught a partridge and cooked it in water and salt, then they cut it into pieces to make thareed, and we offered it to `Uthman and his companions, but they refused to eat it. `Uthman (رضي الله عنه) said: It is game that I did not catch and I did not order it to be caught; it was caught by people who are not in ihram, and they have offered it to us, so there is nothing wrong with it. `Uthman said, Who can say something about this issue? They said: `Ali. So he sent for `Ali (رضي الله عنه), who came to him. `Abdullah bin Al-Harith said: It is as if I can see ‘Ali when he came, brushing some leaves off his hands. `Uthman (رضي الله عنه) said to him: Game that we did not catch and we did not order it to be caught; it was caught by people who are not in ihram and they offered it to us, so there is nothing wrong with it. ‘Ali got angry and said: I adjure any man who was present with the Messenger of Allah (ﷺ) when the meat of an onager was brought and the Messenger of Allah      (ﷺ) said: “We are people who are in ihram; give it to people who are not in ihram.” Twelve of the Companions of the Messenger of Allah (ﷺ) bore witness to that. Then `Ali (رضي الله عنه) said: I adjure by Allah, any man who was present with the Messenger of Allah (ﷺ) when some ostrich eggs were brought and the Messenger of Allah (ﷺ) said: `We are people who are in ihram; give them to people who are not in ihram.` Fewer than twelve men bore witness. Then `Uthman turned away from the food and entered his tent, and that food was eaten by the people of the oasis.</w:t>
      </w:r>
    </w:p>
    <w:p>
      <w:pPr/>
      <w:r>
        <w:t>حَدَّثَنَا هَاشِمُ، حَدَّثَنَا سُلَيْمَانَ يَعْنِي ابْنَ الْمُغِيرَةِ، عَنْ عَلِيِّ بْنِ زَيْدٍ، قَالَ عَبْدُ اللَّهِ بْنُ الْحَارِثِ بْنِ نَوْفَلٍ الْهَاشِمِيُّ قَالَ كَانَ أَبِي الْحَارِثُ عَلَى أَمْرٍ مِنْ أُمُورِ مَكَّةَ فِي زَمَنِ عُثْمَانَ فَأَقْبَلَ عُثْمَانُ رَضِيَ اللَّهُ عَنْهُ إِلَى مَكَّةَ فَقَالَ عَبْدُ اللَّهِ بْنُ الْحَارِثِ فَاسْتَقْبَلْتُ عُثْمَانَ بِالنُّزُلِ بِقُدَيْدٍ فَاصْطَادَ أَهْلُ الْمَاءِ حَجَلًا فَطَبَخْنَاهُ بِمَاءٍ وَمِلْحٍ فَجَعَلْنَاهُ عُرَاقًا لِلثَّرِيدِ فَقَدَّمْنَاهُ إِلَى عُثْمَانَ وَأَصْحَابِهِ فَأَمْسَكُوا فَقَالَ عُثْمَانُ صَيْدٌ لَمْ أَصْطَدْهُ وَلَمْ آمُرْ بِصَيْدِهِ اصْطَادَهُ قَوْمٌ حِلٌّ فَأَطْعَمُونَاهُ فَمَا بَأْسٌ فَقَالَ عُثْمَانُ مَنْ يَقُولُ فِي هَذَا فَقَالُوا عَلِيٌّ فَبَعَثَ إِلَى عَلِيٍّ رَضِيَ اللَّهُ عَنْهُ فَجَاءَ قَالَ عَبْدُ اللَّهِ بْنُ الْحَارِثِ فَكَأَنِّي أَنْظُرُ إِلَى عَلِيٍّ حِينَ جَاءَ وَهُوَ يَحُتُّ الْخَبَطَ عَنْ كَفَّيْهِ فَقَالَ لَهُ عُثْمَانُ صَيْدٌ لَمْ نَصْطَدْهُ وَلَمْ نَأْمُرْ بِصَيْدِهِ اصْطَادَهُ قَوْمٌ حِلٌّ فَأَطْعَمُونَاهُ فَمَا بَأْسٌ قَالَ فَغَضِبَ عَلِيٌّ وَقَالَ أَنْشُدُ اللَّهَ رَجُلًا شَهِدَ رَسُولَ اللَّهِ صَلَّى اللَّهُ عَلَيْهِ وَسَلَّمَ حِينَ أُتِيَ بِقَائِمَةِ حِمَارِ وَحْشٍ فَقَالَ رَسُولُ اللَّهِ صَلَّى اللَّهُ عَلَيْهِ وَسَلَّمَ إِنَّا قَوْمٌ حُرُمٌ فَأَطْعِمُوهُ أَهْلَ الْحِلِّ قَالَ فَشَهِدَ اثْنَا عَشَرَ رَجُلًا مِنْ أَصْحَابِ رَسُولِ اللَّهِ صَلَّى اللَّهُ عَلَيْهِ وَسَلَّمَ ثُمَّ قَالَ عَلِيٌّ أُشْهِدُ اللَّهَ رَجُلًا شَهِدَ رَسُولَ اللَّهِ صَلَّى اللَّهُ عَلَيْهِ وَسَلَّمَ حِينَ أُتِيَ بِبَيْضِ النَّعَامِ فَقَالَ رَسُولُ اللَّهِ صَلَّى اللَّهُ عَلَيْهِ وَسَلَّمَ إِنَّا قَوْمٌ حُرُمٌ أَطْعِمُوهُ أَهْلَ الْحِلِّ قَالَ فَشَهِدَ دُونَهُمْ مِنْ الْعِدَّةِ مِنْ الِاثْنَيْ عَشَرَ قَالَ فَثَنَى عُثْمَانُ وَرِكَهُ عَنْ الطَّعَامِ فَدَخَلَ رَحْلَهُ وَأَكَلَ ذَلِكَ الطَّعَامَ أَهْلُ الْمَاءِ‏.‏</w:t>
      </w:r>
    </w:p>
    <w:p>
      <w:pPr/>
      <w:r>
        <w:t>Grade: Hasan because of corroborating evidence; this is a Da'if isnad] (Darussalam)Reference : Musnad Ahmad 783In-book reference : Book 5, Hadith 215Report Error | Share | Copy ▼</w:t>
      </w:r>
    </w:p>
    <w:p>
      <w:r>
        <w:t>----------------------------------------</w:t>
      </w:r>
    </w:p>
    <w:p>
      <w:pPr/>
      <w:r>
        <w:t>It was narrated from `Abdullah bin al-Harith that His father prepared food for `Uthman (رضي الله عنه). He said:It is as if I can see the partridge in pieces in the bowls. Then a man came and said that ‘Ali                   (رضي الله عنه) was objecting to this. So he sent for ‘Ali, whose hands were dusty because he had been knocking down leaves (to feed to the camels) and he said: You disagree with us a great deal. ‘Ali said: I am reminding of Allah those who were present with the Prophet (ﷺ) when the meat of an onager was brought to him when he was in ihram, and he said: `We are in ihram; give it to people who are not in ihram.` Some men stood up and testified to that. Then he said: I am reminding of Allah any man who was present with the Prophet (ﷺ) when five ostrich eggs were brought to him and he said: “We are in ihram, give them to people who are not in ihram ” And some men stood up and testified. Then ‘Uthman stood up and went into his tent, and they left the food for the people of the oasis.</w:t>
      </w:r>
    </w:p>
    <w:p>
      <w:pPr/>
      <w:r>
        <w:t>حَدَّثَنَا هُدْبَةُ بْنُ خَالِدٍ، حَدَّثَنَا هَمَّامٌ، حَدَّثَنَا عَلِيُّ بْنُ زَيْدٍ، عَنْ عَبْدِ اللَّهِ بْنِ الْحَارِثِ، أَنَّ أَبَاهُ، وَلِيَ طَعَامَ عُثْمَانَ قَالَ فَكَأَنِّي أَنْظُرُ إِلَى الْحَجَلِ حَوَالَيْ الْجِفَانِ فَجَاءَ رَجُلٌ فَقَالَ إِنَّ عَلِيًّا رَضِيَ اللَّهُ عَنْهُ يَكْرَهُ هَذَا فَبَعَثَ إِلَى عَلِيٍّ وَهُوَ مُلَطِّخٌ يَدَيْهِ بِالْخَبَطِ فَقَالَ إِنَّكَ لَكَثِيرُ الْخِلَافِ عَلَيْنَا فَقَالَ عَلِيٌّ أُذَكِّرُ اللَّهَ مَنْ شَهِدَ النَّبِيَّ صَلَّى اللَّهُ عَلَيْهِ وَسَلَّمَ أُتِيَ بِعَجُزِ حِمَارِ وَحْشٍ وَهُوَ مُحْرِمٌ فَقَالَ إِنَّا مُحْرِمُونَ فَأَطْعِمُوهُ أَهْلَ الْحِلِّ فَقَامَ رِجَالٌ فَشَهِدُوا ثُمَّ قَالَ أُذَكِّرُ اللَّهَ رَجُلًا شَهِدَ النَّبِيَّ صَلَّى اللَّهُ عَلَيْهِ وَسَلَّمَ أُتِيَ بِخَمْسِ بِيضَاتٍ بَيْضِ نَعَامٍ فَقَالَ إِنَّا مُحْرِمُونَ فَأَطْعِمُوهُ أَهْلَ الْحِلِّ فَقَامَ رِجَالٌ فَشَهِدُوا فَقَامَ عُثْمَانُ فَدَخَلَ فُسْطَاطَهُ وَتَرَكُوا الطَّعَامَ عَلَى أَهْلِ الْمَاءِ‏.‏</w:t>
      </w:r>
    </w:p>
    <w:p>
      <w:pPr/>
      <w:r>
        <w:t>Grade: Hasan because of corroborating evidence] (Darussalam)Reference : Musnad Ahmad 784In-book reference : Book 5, Hadith 216Report Error | Share | Copy ▼</w:t>
      </w:r>
    </w:p>
    <w:p>
      <w:r>
        <w:t>----------------------------------------</w:t>
      </w:r>
    </w:p>
    <w:p>
      <w:pPr/>
      <w:r>
        <w:t>It was narrated from ‘Ali bin Abi Talib (رضي الله عنه) that He said:A mule was given to the Messenger of Allah (ﷺ) as a gift, and we said: O Messenger of Allah, what if we mate donkeys with our mares, then we will have something like this? The Messenger of Allah (ﷺ) said: “That is only done by those who do not know.”</w:t>
      </w:r>
    </w:p>
    <w:p>
      <w:pPr/>
      <w:r>
        <w:t>حَدَّثَنَا هَاشِمٌ، حَدَّثَنَا لَيْثٌ يَعْنِي ابْنَ سَعْدٍ، عَنْ يَزِيدَ بْنِ أَبِي حَبِيبٍ، عَنْ أَبِي الْخَيْرِ، عَنْ عَبْدِ اللَّهِ بْنِ زُرَيْرٍ الْغَافِقِيِّ، عَنْ عَلِيِّ بْنِ أَبِي طَالِبٍ، أَنَّهُ قَالَ أُهْدِيَتْ لِرَسُولِ اللَّهِ صَلَّى اللَّهُ عَلَيْهِ وَسَلَّمَ بَغْلَةٌ فَقُلْنَا يَا رَسُولَ اللَّهِ لَوْ أَنَّا أَنْزَيْنَا الْحُمُرَ عَلَى خَيْلِنَا فَجَاءَتْنَا بِمِثْلِ هَذِهِ فَقَالَ رَسُولُ اللَّهِ صَلَّى اللَّهُ عَلَيْهِ وَسَلَّمَ إِنَّمَا يَفْعَلُ ذَلِكَ الَّذِينَ لَا يَعْلَمُونَ‏.‏</w:t>
      </w:r>
    </w:p>
    <w:p>
      <w:pPr/>
      <w:r>
        <w:t>Grade: Lts isnad is Sahih] (Darussalam)Reference : Musnad Ahmad 785In-book reference : Book 5, Hadith 217Report Error | Share | Copy ▼</w:t>
      </w:r>
    </w:p>
    <w:p>
      <w:r>
        <w:t>----------------------------------------</w:t>
      </w:r>
    </w:p>
    <w:p>
      <w:pPr/>
      <w:r>
        <w:t>It was narrated that ‘Ali (رضي الله عنه) said. Witr is not a must, but it is a Sunnah from the Messenger of Allah (ﷺ) and Allah, may He be glorified and exalted, is One and loves that which is odd numbered.</w:t>
      </w:r>
    </w:p>
    <w:p>
      <w:pPr/>
      <w:r>
        <w:t>حَدَّثَنَا هَاشِمٌ، حَدَّثَنَا أَبُو خَيْثَمَةَ، حَدَّثَنَا أَبُو إِسْحَاقَ، عَنْ عَاصِمِ بْنِ ضَمْرَةَ، عَنْ عَلِيٍّ، رَضِيَ اللَّهُ عَنْهُ قَالَ إِنَّ الْوَتْرَ لَيْسَ بِحَتْمٍ وَلَكِنَّهُ سُنَّةٌ مِنْ رَسُولِ اللَّهِ صَلَّى اللَّهُ عَلَيْهِ وَسَلَّمَ وَإِنَّ اللَّهَ عَزَّ وَجَلَّ وِتْرٌ يُحِبُّ الْوَتْرَ‏.‏</w:t>
      </w:r>
    </w:p>
    <w:p>
      <w:pPr/>
      <w:r>
        <w:t>Grade: Sahih] (Darussalam)Reference : Musnad Ahmad 786In-book reference : Book 5, Hadith 218Report Error | Share | Copy ▼</w:t>
      </w:r>
    </w:p>
    <w:p>
      <w:r>
        <w:t>----------------------------------------</w:t>
      </w:r>
    </w:p>
    <w:p>
      <w:pPr/>
      <w:r>
        <w:t>It was narrated that the freed slave of `Abdullah bin al-Harith said:I did ‘Umrah with ‘Ali bin Abi Talib (رضي الله عنه) at the time of `Umar - or at the time of `Uthman. He stayed with his sister Umm Hani` bint Abi Talib, and when he had finished his ‘Umrah he went back, and water was prepared for him and he washed himself. When he had finished washing himself, some of the people of Iraq entered upon him and said: O, Abu Hasan, we have come to you to ask you about something we would like you to tell us about, He said: I think Al-Mugheerah bin Shu`bah is telling you that he was the last of the people to speak to the Messenger of Allah (ﷺ). They said: Yes, we have come to ask you about that. He said: The last of the people to speak to the Messenger of Allah (ﷺ) was Qutham bin al-Abbas.</w:t>
      </w:r>
    </w:p>
    <w:p>
      <w:pPr/>
      <w:r>
        <w:t>حَدَّثَنَا يَعْقُوبُ، حَدَّثَنَا أَبِي، عَنْ ابْنِ إِسْحَاقَ، حَدَّثَنِي أَبِي إِسْحَاقُ بْنُ يَسَارٍ، عَنْ مِقْسَمٍ أَبِي الْقَاسِمِ، مَوْلَى عَبْدِ اللَّهِ بْنِ الْحَارِثِ بْنِ نَوْفَلٍ عَنْ مَوْلَاهُ عَبْدِ اللَّهِ بْنِ الْحَارِثِ، قَالَ اعْتَمَرْتُ مَعَ عَلِيِّ بْنِ أَبِي طَالِبٍ رَضِيَ اللَّهُ عَنْهُ فِي زَمَانِ عُمَرَ أَوْ زَمَانِ عُثْمَانَ رَضِيَ اللَّهُ عَنْهُ فَنَزَلَ عَلَى أُخْتِهِ أُمِّ هَانِئٍ بِنْتِ أَبِي طَالِبٍ فَلَمَّا فَرَغَ مِنْ عُمْرَتِهِ رَجَعَ فَسُكِبَ لَهُ غُسْلٌ فَاغْتَسَلَ فَلَمَّا فَرَغَ مِنْ غُسْلِهِ دَخَلَ عَلَيْهِ نَفَرٌ مِنْ أَهْلِ الْعِرَاقِ فَقَالُوا يَا أَبَا حَسَنٍ جِئْنَاكَ نَسْأَلُكَ عَنْ أَمْرٍ نُحِبُّ أَنْ تُخْبِرَنَا عَنْهُ قَالَ أَظُنُّ الْمُغِيرَةَ بْنَ شُعْبَةَ يُحَدِّثُكُمْ أَنَّهُ كَانَ أَحْدَثَ النَّاسِ عَهْدًا بِرَسُولِ اللَّهِ صَلَّى اللَّهُ عَلَيْهِ وَسَلَّمَ قَالُوا أَجَلْ عَنْ ذَلِكَ جِئْنَا نَسْأَلُكَ قَالَ أَحْدَثُ النَّاسِ عَهْدًا بِرَسُولِ اللَّهِ صَلَّى اللَّهُ عَلَيْهِ وَسَلَّمَ قُثَمُ بْنُ الْعَبَّاسِ‏.‏</w:t>
      </w:r>
    </w:p>
    <w:p>
      <w:pPr/>
      <w:r>
        <w:t>Grade: Its Isnad is Hasan] (Darussalam)Reference : Musnad Ahmad 787In-book reference : Book 5, Hadith 219Report Error | Share | Copy ▼</w:t>
      </w:r>
    </w:p>
    <w:p>
      <w:r>
        <w:t>----------------------------------------</w:t>
      </w:r>
    </w:p>
    <w:p>
      <w:pPr/>
      <w:r>
        <w:t>It was narrated that Buraid bin Asram said:I heard `Ali (رضي الله عنه) say: A man of Ahlus-Suffah died and left behind two dinars or two dirhams. The Messenger of Allah (ﷺ) said: `Two brands of iron; offer the funeral prayer for your companion.`</w:t>
      </w:r>
    </w:p>
    <w:p>
      <w:pPr/>
      <w:r>
        <w:t>حَدَّثَنَا عَفَّانُ، حَدَّثَنَا جَعْفَرُ بْنُ سُلَيْمَانَ، حَدَّثَنَا عُتَيْبَةُ، عَنْ بُرَيْدِ بْنِ أَصْرَمَ، قَالَ سَمِعْتُ عَلِيًّا، رَضِيَ اللَّهُ عَنْهُ يَقُولُ مَاتَ رَجُلٌ مِنْ أَهْلِ الصُّفَّةِ وَتَرَكَ دِينَارَيْنِ أَوْ دِرْهَمَيْنِ فَقَالَ رَسُولُ اللَّهِ صَلَّى اللَّهُ عَلَيْهِ وَسَلَّمَ كَيَّتَانِ صَلُّوا عَلَى صَاحِبِكُمْ‏.‏</w:t>
      </w:r>
    </w:p>
    <w:p>
      <w:pPr/>
      <w:r>
        <w:t>Grade: This is a da'eef isnad because Utaibah and Buraid bin Asram are unknown] (Darussalam)Reference : Musnad Ahmad 788In-book reference : Book 5, Hadith 220Report Error | Share | Copy ▼</w:t>
      </w:r>
    </w:p>
    <w:p>
      <w:r>
        <w:t>----------------------------------------</w:t>
      </w:r>
    </w:p>
    <w:p>
      <w:pPr/>
      <w:r>
        <w:t>It was narrated from `Ali (رضي الله عنه), from the Prophet (ﷺ), that  he said:“Whoever lies about his dreams deliberately will be ordered to tie a grain of barley on the Day of Resurrection.`</w:t>
      </w:r>
    </w:p>
    <w:p>
      <w:pPr/>
      <w:r>
        <w:t>حَدَّثَنَا عَفَّانُ، حَدَّثَنَا أَبُو عَوَانَةَ، حَدَّثَنَا عَبْدُ الْأَعْلَى الثَّعْلَبِيُّ، عَنْ أَبِي عَبْدِ الرَّحْمَنِ السُّلَمِيِّ، عَنْ عَلِيٍّ، رَضِيَ اللَّهُ عَنْهُ عَنْ النَّبِيِّ صَلَّى اللَّهُ عَلَيْهِ وَسَلَّمَ أَنَّهُ قَالَ مَنْ كَذَبَ فِي الرُّؤْيَا مُتَعَمِّدًا كُلِّفَ عَقْدَ شَعِيرَةٍ يَوْمَ الْقِيَامَةِ‏.‏</w:t>
      </w:r>
    </w:p>
    <w:p>
      <w:pPr/>
      <w:r>
        <w:t>Grade: Sahih because of corroborating evidence, and its isnad is da‘eef because of the weakness of Abdul-A'la] (Darussalam)Reference : Musnad Ahmad 789In-book reference : Book 5, Hadith 221Report Error | Share | Copy ▼</w:t>
      </w:r>
    </w:p>
    <w:p>
      <w:r>
        <w:t>----------------------------------------</w:t>
      </w:r>
    </w:p>
    <w:p>
      <w:pPr/>
      <w:r>
        <w:t>It was narrated from `Ali bin Abi Talib (رضي الله عنه) that he said:My ears heard and my heart understood from the Messenger of Allah (ﷺ): “The people follow Quraish: the righteous ones follow their righteous ones and the evil ones follow their evil ones.`</w:t>
      </w:r>
    </w:p>
    <w:p>
      <w:pPr/>
      <w:r>
        <w:t>حَدَّثَنَا عَبْد اللَّهِ، حَدَّثَنِي مُحَمَّدُ بْنُ سُلَيْمَانَ، لُوَيْنٌ حَدَّثَنَا مُحَمَّدُ بْنُ جَابِرٍ، عَنْ عَبْدِ الْمَلِكِ بْنِ عُمَيْرٍ، عَنْ عُمَارَةَ بْنِ، رُوَيْبَةَ عَنْ عَلِيِّ بْنِ أَبِي طَالِبٍ، رَضِيَ اللَّهُ عَنْهُ قَالَ سَمِعَتْ أُذُنَايَ، وَوَعَاهُ، قَلْبِي عَنْ رَسُولِ اللَّهِ صَلَّى اللَّهُ عَلَيْهِ وَسَلَّمَ النَّاسُ تَبَعٌ لِقُرَيْشٍ صَالِحُهُمْ تَبَعٌ لِصَالِحِهِمْ وَشِرَارُهُمْ تَبَعٌ لِشِرَارِهِمْ‏.‏</w:t>
      </w:r>
    </w:p>
    <w:p>
      <w:pPr/>
      <w:r>
        <w:t>Grade: Sahih because of corroborating evidence; this is a Da'if isnad because of the weakness of Muhammad bin Jabir Al-Yamami] (Darussalam)Reference : Musnad Ahmad 790In-book reference : Book 5, Hadith 222Report Error | Share | Copy ▼</w:t>
      </w:r>
    </w:p>
    <w:p>
      <w:r>
        <w:t>----------------------------------------</w:t>
      </w:r>
    </w:p>
    <w:p>
      <w:pPr/>
      <w:r>
        <w:t>It was narrated from `Ali bin Abi Talib (رضي الله عنه) that The Prophet (ﷺ) forbade (as a sacrifice) any animal that had lost most of its ear or horn. He [the narrator] said:I asked Sa`eed bin al-Musayyab and he said: Half or more.</w:t>
      </w:r>
    </w:p>
    <w:p>
      <w:pPr/>
      <w:r>
        <w:t>حَدَّثَنَا عَفَّانُ، حَدَّثَنَا هَمَّامٌ، حَدَّثَنَا قَتَادَةُ، حَدَّثَنَا رَجُلٌ، مِنْ بَنِي سَدُوسٍ يُقَالُ لَهُ جُرَيُّ بْنُ كُلَيْبٍ عَنْ عَلِيِّ بْنِ أَبِي طَالِبٍ، رَضِيَ اللَّهُ عَنْهُ أَنَّ النَّبِيَّ صَلَّى اللَّهُ عَلَيْهِ وَسَلَّمَ نَهَى عَنْ عَضْبَاءِ الْأُذُنِ وَالْقَرْنِ قَالَ فَسَأَلْتُ سَعِيدَ بْنَ الْمُسَيَّبِ فَقَالَ النِّصْفُ فَمَا فَوْقَ ذَلِكَ‏.‏</w:t>
      </w:r>
    </w:p>
    <w:p>
      <w:pPr/>
      <w:r>
        <w:t>Grade: Hasan (Darussalam)] (Darussalam)Reference : Musnad Ahmad 791In-book reference : Book 5, Hadith 223Report Error | Share | Copy ▼</w:t>
      </w:r>
    </w:p>
    <w:p>
      <w:r>
        <w:t>----------------------------------------</w:t>
      </w:r>
    </w:p>
    <w:p>
      <w:pPr/>
      <w:r>
        <w:t>It was narrated that ‘Ali (رضي الله عنه) said:The Messenger of Allah (ﷺ) entered upon me when I was sleeping on the mattress. Al-Hasan or Al-Husain asked for a drink, so the Prophet (ﷺ) went to a young sheep and milked it, then Al-Hasan came to him and the Prophet (ﷺ) told him to wait. Fatimah said: O Messenger of Allah (ﷺ), it is as if he is the dearer of the two to you? He said: “No, but he asked for a drink first.” Then he said: `You and I and these two and this one who is sleeping will be in the same place on the Day of Resurrection.”</w:t>
      </w:r>
    </w:p>
    <w:p>
      <w:pPr/>
      <w:r>
        <w:t>حَدَّثَنَا عَفَّانُ، حَدَّثَنَا مُعَاذُ بْنُ مُعَاذٍ، حَدَّثَنَا قَيْسُ بْنُ الرَّبِيعِ، عَنْ أَبِي الْمِقْدَامِ، عَنْ عَبْدِ الرَّحْمَنِ الْأَزْرَقِ، عَنْ عَلِيٍّ، رَضِيَ اللَّهُ عَنْهُ قَالَ دَخَلَ عَلَيَّ رَسُولُ اللَّهِ صَلَّى اللَّهُ عَلَيْهِ وَسَلَّمَ وَأَنَا نَائِمٌ عَلَى الْمَنَامَةِ فَاسْتَسْقَى الْحَسَنُ أَوْ الْحُسَيْنُ قَالَ فَقَامَ النَّبِيُّ صَلَّى اللَّهُ عَلَيْهِ وَسَلَّمَ إِلَى شَاةٍ لَنَا بِكْرٍ فَحَلَبَهَا فَدَرَّتْ فَجَاءَهُ الْحَسَنُ فَنَحَّاهُ النَّبِيُّ صَلَّى اللَّهُ عَلَيْهِ وَسَلَّمَ فَقَالَتْ فَاطِمَةُ يَا رَسُولَ اللَّهِ كَأَنَّهُ أَحَبُّهُمَا إِلَيْكَ قَالَ لَا وَلَكِنَّهُ اسْتَسْقَى قَبْلَهُ ثُمَّ قَالَ إِنِّي وَإِيَّاكِ وَهَذَيْنِ وَهَذَا الرَّاقِدَ فِي مَكَانٍ وَاحِدٍ يَوْمَ الْقِيَامَةِ‏.‏</w:t>
      </w:r>
    </w:p>
    <w:p>
      <w:pPr/>
      <w:r>
        <w:t>Grade: Da'if (Darussalam) jiddan because of the weakness of Qais bin Ar-Rabee’] (Darussalam)Reference : Musnad Ahmad 792In-book reference : Book 5, Hadith 224Report Error | Share | Copy ▼</w:t>
      </w:r>
    </w:p>
    <w:p>
      <w:r>
        <w:t>----------------------------------------</w:t>
      </w:r>
    </w:p>
    <w:p>
      <w:pPr/>
      <w:r>
        <w:t>It was narrated that ‘Ali (رضي الله عنه) said:The Prophet (ﷺ)  said: `I went out when the moon rose as if it was half of a dish.” Then he said: Tonight is Lailatul-Qadr.</w:t>
      </w:r>
    </w:p>
    <w:p>
      <w:pPr/>
      <w:r>
        <w:t>حَدَّثَنَا عَبْد اللَّهِ، حَدَّثَنِي مُحَمَّدُ بْنُ سُلَيْمَانَ، لُوَيْنٌ حَدَّثَنَا حُدَيْجٌ، عَنْ أَبِي إِسْحَاقَ، عَنْ أَبِي حُذَيْفَةَ، عَنْ عَلِيٍّ، رَضِيَ اللَّهُ عَنْهُ قَالَ قَالَ النَّبِيُّ صَلَّى اللَّهُ عَلَيْهِ وَسَلَّمَ خَرَجْتُ حِينَ بَزَغَ الْقَمَرُ كَأَنَّهُ فِلْقُ جَفْنَةٍ فَقَالَ اللَّيْلَةَ لَيْلَةُ الْقَدْرِ‏.‏</w:t>
      </w:r>
    </w:p>
    <w:p>
      <w:pPr/>
      <w:r>
        <w:t>Grade: Sahih Hadeeth, its isnad is da'eef because of the weakness of Hudaij] (Darussalam)Reference : Musnad Ahmad 793In-book reference : Book 5, Hadith 225Report Error | Share | Copy ▼</w:t>
      </w:r>
    </w:p>
    <w:p>
      <w:r>
        <w:t>----------------------------------------</w:t>
      </w:r>
    </w:p>
    <w:p>
      <w:pPr/>
      <w:r>
        <w:t>It was narrated from Zadhan that ‘Ali (رضي الله عنه) said:I heard the Prophet (ﷺ) say: “Whoever leaves a space the size of a hair on his side when doing ghusl for janabah and does not make water reach it, Allah will punish him with such and such of fire.` `Ali (رضي الله عنه) said: From that time I disliked my head (i.e., hair).</w:t>
      </w:r>
    </w:p>
    <w:p>
      <w:pPr/>
      <w:r>
        <w:t>حَدَّثَنَا عَفَّانُ، حَدَّثَنَا حَمَّادُ بْنُ سَلَمَةَ، أَخْبَرَنَا عَطَاءُ بْنُ السَّائِبِ، عَنْ زَاذَانَ، أَنَّ عَلِيَّ بْنَ أَبِي طَالِبٍ، رَضِيَ اللَّهُ عَنْهُ قَالَ سَمِعْتُ النَّبِيَّ صَلَّى اللَّهُ عَلَيْهِ وَسَلَّمَ يَقُولُ مَنْ تَرَكَ مَوْضِعَ شَعَرَةٍ مِنْ جَسَدِهِ مِنْ جَنَابَةٍ لَمْ يُصِبْهَا الْمَاءُ فُعِلَ بِهِ كَذَا وَكَذَا مِنْ النَّارِ قَالَ عَلِيٌّ رَضِيَ اللَّهُ عَنْهُ فَمِنْ ثَمَّ عَادَيْتُ رَأْسِي‏.‏</w:t>
      </w:r>
    </w:p>
    <w:p>
      <w:pPr/>
      <w:r>
        <w:t>Grade: Da'if (Darussalam)] (Darussalam)Reference : Musnad Ahmad 794In-book reference : Book 5, Hadith 226Report Error | Share | Copy ▼</w:t>
      </w:r>
    </w:p>
    <w:p>
      <w:r>
        <w:t>----------------------------------------</w:t>
      </w:r>
    </w:p>
    <w:p>
      <w:pPr/>
      <w:r>
        <w:t>It was narrated from Zadhan that `Ali bin Abi Talib (رضي الله عنه) drank whilst standing and the people looked at him as if they found it odd. He said:What are you looking at? If I drink whilst standing, I saw the Prophet (ﷺ) drink whilst standing, and if I drink whilst sitting, I saw the Prophet (ﷺ) drink whilst sitting.</w:t>
      </w:r>
    </w:p>
    <w:p>
      <w:pPr/>
      <w:r>
        <w:t>حَدَّثَنَا عَفَّانُ، حَدَّثَنَا حَمَّادٌ، عَنْ عَطَاءِ بْنِ السَّائِبِ، عَنْ زَاذَانَ، أَنَّ عَلِيَّ بْنَ أَبِي طَالِبٍ، رَضِيَ اللَّهُ عَنْهُ شَرِبَ قَائِمًا فَنَظَرَ إِلَيْهِ النَّاسُ كَأَنَّهُمْ أَنْكَرُوهُ فَقَالَ مَا تَنْظُرُونَ إِنْ أَشْرَبْ قَائِمًا فَقَدْ رَأَيْتُ النَّبِيَّ صَلَّى اللَّهُ عَلَيْهِ وَسَلَّمَ يَشْرَبُ قَائِمًا وَإِنْ أَشْرَبْ قَاعِدًا فَقَدْ رَأَيْتُ النَّبِيَّ صَلَّى اللَّهُ عَلَيْهِ وَسَلَّمَ يَشْرَبُ قَاعِدًا‏.‏</w:t>
      </w:r>
    </w:p>
    <w:p>
      <w:pPr/>
      <w:r>
        <w:t>Grade: Lts isnad is Hasan] (Darussalam)Reference : Musnad Ahmad 795In-book reference : Book 5, Hadith 227Report Error | Share | Copy ▼</w:t>
      </w:r>
    </w:p>
    <w:p>
      <w:r>
        <w:t>----------------------------------------</w:t>
      </w:r>
    </w:p>
    <w:p>
      <w:pPr/>
      <w:r>
        <w:t>It was narrated from Muhammad bin `Ali (رضي الله عنه), that his father said:The Messenger of Allah (ﷺ) had a large head, big eyes with long eyelashes, reddish eyes, a thick beard, a pinkish colour and large hands and feet; when he walked, it was as if he was walking uphill - Al-Hasan said: He leaned forward - and when he turned, he turned with his whole body.</w:t>
      </w:r>
    </w:p>
    <w:p>
      <w:pPr/>
      <w:r>
        <w:t>حَدَّثَنَا عَفَّانُ، وَحَسَنُ بْنُ مُوسَى، قَالَا حَدَّثَنَا حَمَّادٌ، عَنْ عَبْدِ اللَّهِ يَعْنِي ابْنَ مُحَمَّدِ بْنِ عَقِيلٍ، عَنْ مُحَمَّدِ بْنِ عَلِيٍّ، رَضِيَ اللَّهُ عَنْهُ عَنْ أَبِيهِ، قَالَ كَانَ رَسُولُ اللَّهِ صَلَّى اللَّهُ عَلَيْهِ وَسَلَّمَ ضَخْمَ الرَّأْسِ عَظِيمَ الْعَيْنَيْنِ هَدِبَ الْأَشْفَارِ قَالَ حَسَنٌ الشِّفَارِ مُشْرَبَ الْعَيْنَيْنِ بِحُمْرَةٍ كَثَّ اللِّحْيَةِ أَزْهَرَ اللَّوْنِ شَثْنَ الْكَفَّيْنِ وَالْقَدَمَيْنِ إِذَا مَشَى كَأَنَّمَا يَمْشِي فِي صُعُدٍ قَالَ حَسَنٌ تَكَفَّأَ وَإِذَا الْتَفَتَ الْتَفَتَ جَمِيعًا‏.‏</w:t>
      </w:r>
    </w:p>
    <w:p>
      <w:pPr/>
      <w:r>
        <w:t>Grade: Hasan (Darussalam)] (Darussalam)Reference : Musnad Ahmad 796In-book reference : Book 5, Hadith 228Report Error | Share | Copy ▼</w:t>
      </w:r>
    </w:p>
    <w:p>
      <w:r>
        <w:t>----------------------------------------</w:t>
      </w:r>
    </w:p>
    <w:p>
      <w:pPr/>
      <w:r>
        <w:t>It was narrated from Rib’i bin Hirash that `Ali bin Abi Talib (رضي الله عنه) stood up to deliver a speech in ar-Rahbah. He praised and glorified Allah, then he said what Allah willed that he should say, then he called for a vessel of water. He rinsed his mouth, washed himself, and drank what was left over whilst standing. Then he said:I heard that one of you dislikes drinking whilst standing. This is the wudoo’ of one who has not broken his wudoo’. And I saw the Messenger of Allah (ﷺ) do this.</w:t>
      </w:r>
    </w:p>
    <w:p>
      <w:pPr/>
      <w:r>
        <w:t>حَدَّثَنَا عَبْد اللَّهِ، حَدَّثَنَا أَبُو عُبَيْدَةَ بْنُ فُضَيْلِ بْنِ عِيَاضٍ، وَقَالَ، لِي هُوَ اسْمِي وَكُنْيَتِي حَدَّثَنَا مَالِكُ بْنُ سُعَيْرٍ يَعْنِي ابْنَ الْخِمْسِ، حَدَّثَنَا فُرَاتُ بْنُ أَحْنَفَ، حَدَّثَنَا أَبِي، عَنْ رِبْعِيِّ بْنِ حِرَاشٍ، أَنَّ عَلِيَّ بْنَ أَبِي طَالِبٍ، رَضِيَ اللَّهُ عَنْهُ قَامَ خَطِيبًا فِي الرَّحَبَةِ فَحَمِدَ اللَّهَ وَأَثْنَى عَلَيْهِ ثُمَّ قَالَ مَا شَاءَ اللَّهُ أَنْ يَقُولَ ثُمَّ دَعَا بِكُوزٍ مِنْ مَاءٍ فَتَمَضْمَضَ مِنْهُ وَتَمَسَّحَ وَشَرِبَ فَضْلَ كُوزِهِ وَهُوَ قَائِمٌ ثُمَّ قَالَ بَلَغَنِي أَنَّ الرَّجُلَ مِنْكُمْ يَكْرَهُ أَنْ يَشْرَبَ وَهُوَ قَائِمٌ وَهَذَا وُضُوءُ مَنْ لَمْ يُحْدِثْ وَرَأَيْتُ رَسُولَ اللَّهِ صَلَّى اللَّهُ عَلَيْهِ وَسَلَّمَ فَعَلَ هَكَذَا‏.‏</w:t>
      </w:r>
    </w:p>
    <w:p>
      <w:pPr/>
      <w:r>
        <w:t>Grade: Sahih because of corroborating evidence, this is a Hasan isnad] (Darussalam)Reference : Musnad Ahmad 797In-book reference : Book 5, Hadith 229Report Error | Share | Copy ▼</w:t>
      </w:r>
    </w:p>
    <w:p>
      <w:r>
        <w:t>----------------------------------------</w:t>
      </w:r>
    </w:p>
    <w:p>
      <w:pPr/>
      <w:r>
        <w:t>It was narrated that Tariq said:`Ali (رضي الله عنه) addressed us and said: We have nothing of the Revelation - or he said: nothing written from the Messenger of Allah (ﷺ) - except what is in the Book of Allah and this document attached to my sword. - [The narrator said:] He was wearing a sword with an iron adornment. - In it are the rates of zakah.</w:t>
      </w:r>
    </w:p>
    <w:p>
      <w:pPr/>
      <w:r>
        <w:t>حَدَّثَنَا عَبْد اللَّهِ، حَدَّثَنَا مُحَمَّدُ بْنُ جَعْفَرٍ الْوَرَكَانِيُّ، حَدَّثَنَا شَرِيكٌ، عَنْ مُخَارِقٍ، عَنْ طَارِقٍ، قَالَ خَطَبَنَا عَلِيٌّ رَضِيَ اللَّهُ عَنْهُ فَقَالَ مَا عِنْدَنَا شَيْءٌ مِنْ الْوَحْيِ أَوْ قَالَ كِتَابٌ مِنْ رَسُولِ اللَّهِ صَلَّى اللَّهُ عَلَيْهِ وَسَلَّمَ إِلَّا مَا فِي كِتَابِ اللَّهِ وَهَذِهِ الصَّحِيفَةِ الْمَقْرُونَةِ بِسَيْفِي وَعَلَيْهِ سَيْفٌ حِلْيَتُهُ حَدِيدٌ وَفِيهَا فَرَائِضُ الصَّدَقَاتِ‏.‏</w:t>
      </w:r>
    </w:p>
    <w:p>
      <w:pPr/>
      <w:r>
        <w:t>Grade: Hasan because of corroborating evidence; this is a da'eef isnad] (Darussalam)Reference : Musnad Ahmad 798In-book reference : Book 5, Hadith 230Report Error | Share | Copy ▼</w:t>
      </w:r>
    </w:p>
    <w:p>
      <w:r>
        <w:t>----------------------------------------</w:t>
      </w:r>
    </w:p>
    <w:p>
      <w:pPr/>
      <w:r>
        <w:t>It was narrated from Zirr bin Hubaish that It was said to `Ali. The killer of az-Zubair is at the door. He said:Let the killer of the son of Safiyyah enter the Fire. I heard the Messenger of Allah (ﷺ) say: “Every Prophet (ﷺ) has a disciple and my disciple is Az-Zubair.`</w:t>
      </w:r>
    </w:p>
    <w:p>
      <w:pPr/>
      <w:r>
        <w:t>حَدَّثَنَا عَفَّانُ، حَدَّثَنَا حَمَّادٌ، أَنْبَأَنَا عَاصِمُ بْنُ بَهْدَلَةَ، عَنْ زِرِّ بْنِ حُبَيْشٍ، أَنَّ عَلِيًّا، قِيلَ لَهُ إِنَّ قَاتِلَ الزُّبَيْرِ عَلَى الْبَابِ فَقَالَ لِيَدْخُلْ قَاتِلُ ابْنِ صَفِيَّةَ النَّارَ سَمِعْتُ رَسُولَ اللَّهِ صَلَّى اللَّهُ عَلَيْهِ وَسَلَّمَ يَقُولُ إِنَّ لِكُلِّ نَبِيٍّ حَوَارِيًّا وَإِنَّ الزُّبَيْرَ حَوَارِيِّي‏.‏</w:t>
      </w:r>
    </w:p>
    <w:p>
      <w:pPr/>
      <w:r>
        <w:t>Grade: Hasan (Darussalam) [] (Darussalam)Reference : Musnad Ahmad 799In-book reference : Book 5, Hadith 231Report Error | Share | Copy ▼</w:t>
      </w:r>
    </w:p>
    <w:p>
      <w:r>
        <w:t>----------------------------------------</w:t>
      </w:r>
    </w:p>
    <w:p>
      <w:pPr/>
      <w:r>
        <w:t>It was narrated that ‘Ali (رضي الله عنه) said:The Messenger of Allah (ﷺ) gave me two slaves who were brothers, and I sold one of them, The Messenger of Allah (ﷺ) said: `What happened to the two slaves?` I said: I have sold one of them. The Messenger of Allah (ﷺ) said: `Get him back.`</w:t>
      </w:r>
    </w:p>
    <w:p>
      <w:pPr/>
      <w:r>
        <w:t>حَدَّثَنَا عَفَّانُ، وَإِسْحَقُ بْنُ عِيسَى، قَالَا حَدَّثَنَا حَمَّادُ بْنُ سَلَمَةَ، عَنِ الْحَجَّاجِ، عَنِ الْحَكَمِ، عَنْ مَيْمُونِ بْنِ أَبِي شَبِيبٍ، عَنْ عَلِيٍّ، رَضِيَ اللَّهُ عَنْهُ قَالَ وَهَبَ لِي رَسُولُ اللَّهِ صَلَّى اللَّهُ عَلَيْهِ وَسَلَّمَ غُلَامَيْنِ أَخَوَيْنِ فَبِعْتُ أَحَدَهُمَا فَقَالَ رَسُولُ اللَّهِ صَلَّى اللَّهُ عَلَيْهِ وَسَلَّمَ مَا فَعَلَ الْغُلَامَانِ فَقُلْتُ بِعْتُ أَحَدَهُمَا فَقَالَ رَسُولُ اللَّهِ صَلَّى اللَّهُ عَلَيْهِ وَسَلَّمَ رُدَّهُ‏.‏</w:t>
      </w:r>
    </w:p>
    <w:p>
      <w:pPr/>
      <w:r>
        <w:t>Grade: Hasan because of corroborating evidence; this isnad is da'eef because it is interrupted] (Darussalam)Reference : Musnad Ahmad 800In-book reference : Book 5, Hadith 232Report Error | Share | Copy ▼</w:t>
      </w:r>
    </w:p>
    <w:p>
      <w:r>
        <w:t>----------------------------------------</w:t>
      </w:r>
    </w:p>
    <w:p>
      <w:pPr/>
      <w:r>
        <w:t>It was narrated from Muhammad bin `Ali, Ibn Al-Hanafiyyah, that the Prophet (ﷺ) was shrouded in seven pieces of cloth.</w:t>
      </w:r>
    </w:p>
    <w:p>
      <w:pPr/>
      <w:r>
        <w:t>حَدَّثَنَا عَفَّانُ، وَحَسَنُ بْنُ مُوسَى، قَالَا حَدَّثَنَا حَمَّادُ بْنُ سَلَمَةَ، عَنْ عَبْدِ اللَّهِ بْنِ مُحَمَّدِ بْنِ عَقِيلٍ، قَالَ عَفَّانُ حَدَّثَنَا عَبْدُ اللَّهِ بْنُ مُحَمَّدِ بْنِ عَقِيلٍ، عَنْ مُحَمَّدِ بْنِ عَلِيٍّ ابْنِ الْحَنَفِيَّةِ، عَنْ أَبِيهِ، أَنَّ النَّبِيَّ صَلَّى اللَّهُ عَلَيْهِ وَسَلَّمَ كُفِّنَ فِي سَبْعَةِ أَثْوَابٍ‏.‏</w:t>
      </w:r>
    </w:p>
    <w:p>
      <w:pPr/>
      <w:r>
        <w:t>Grade: Da'if (Darussalam)] (Darussalam)Reference : Musnad Ahmad 801In-book reference : Book 5, Hadith 233Report Error | Share | Copy ▼</w:t>
      </w:r>
    </w:p>
    <w:p>
      <w:r>
        <w:t>----------------------------------------</w:t>
      </w:r>
    </w:p>
    <w:p>
      <w:pPr/>
      <w:r>
        <w:t>It was narrated that Fadalah bin Abi Fadalah al-Ansari - and Abu Fadalah was one of the people of Badr-said:I went out with my father to visit `Ali bin Abi Talib (رضي الله عنه) when he was sick and had become very ill. My father said to him: What is keeping you here? If you die, there will be no one to take care of your (burial) except the Bedouin of Juhainah. It is better for you to be carried to Madinah, then if you die your companions will take care of you and offer the funeral prayer for you, ‘Ali                    (رضي الله عنه) said: The Messenger of Allah (ﷺ) promised me that I would not die until I am appointed leader, then this - meaning his beard - will be dyed from the blood of this - meaning his head, Then he was killed, and Abu Fadalah was killed fighting alongside ‘Ali on the day of Siffeen.</w:t>
      </w:r>
    </w:p>
    <w:p>
      <w:pPr/>
      <w:r>
        <w:t>حَدَّثَنَا هَاشِمُ بْنُ الْقَاسِمِ، حَدَّثَنَا مُحَمَّدٌ يَعْنِي ابْنَ رَاشِدٍ، عَنْ عَبْدِ اللَّهِ بْنِ مُحَمَّدِ بْنِ عَقِيلٍ، عَنْ فَضَالَةَ بْنِ أَبِي فَضَالَةَ الْأَنْصَارِيِّ، وَكَانَ أَبُو فَضَالَةَ، مِنْ أَهْلِ بَدْرٍ قَالَ خَرَجْتُ مَعَ أَبِي عَائِدًا لِعَلِيِّ بْنِ أَبِي طَالِبٍ رَضِيَ اللَّهُ عَنْهُ مِنْ مَرَضٍ أَصَابَهُ ثَقُلَ مِنْهُ قَالَ فَقَالَ لَهُ أَبِي مَا يُقِيمُكَ فِي مَنْزِلِكَ هَذَا لَوْ أَصَابَكَ أَجَلُكَ لَمْ يَلِكَ إِلَّا أَعْرَابُ جُهَيْنَةَ تُحْمَلُ إِلَى الْمَدِينَةِ فَإِنْ أَصَابَكَ أَجَلُكَ وَلِيَكَ أَصْحَابُكَ وَصَلَّوْا عَلَيْكَ فَقَالَ عَلِيٌّ رَضِيَ اللَّهُ عَنْهُ إِنَّ رَسُولَ اللَّهِ صَلَّى اللَّهُ عَلَيْهِ وَسَلَّمَ عَهِدَ إِلَيَّ أَنْ لَا أَمُوتَ حَتَّى أُؤَمَّرَ ثُمَّ تُخْضَبَ هَذِهِ يَعْنِي لِحْيَتَهُ مِنْ دَمِ هَذِهِ يَعْنِي هَامَتَهُ فَقُتِلَ وَقُتِلَ أَبُو فَضَالَةَ مَعَ عَلِيٍّ يَوْمَ صِفِّينَ‏.‏</w:t>
      </w:r>
    </w:p>
    <w:p>
      <w:pPr/>
      <w:r>
        <w:t>Grade: Da'if (Darussalam) because Fadalah bin Abu Fadalah is unknown] (Darussalam)Reference : Musnad Ahmad 802In-book reference : Book 5, Hadith 234Report Error | Share | Copy ▼</w:t>
      </w:r>
    </w:p>
    <w:p>
      <w:r>
        <w:t>----------------------------------------</w:t>
      </w:r>
    </w:p>
    <w:p>
      <w:pPr/>
      <w:r>
        <w:t>It was narrated from `Ali bin Abi Talib that When the Messenger of Allah (ﷺ) started to pray, he would say takbeer, then say:“I have turned my face in submission to the One Who originated the heavens and the earth, as a monotheist and I am not one of the mushrikeen. Verily, my Salah (prayer), my sacrifice, my living, and my dying are for Allah, the Lord of the Alameen (mankind, jinn and all that exists). He has no partner. And of this I have been commanded, and I am the first of the Muslims, O Allah, You are the Sovereign, there is no god but You. You are my Lord and I am Your slave. I have wronged myself and I admit my sin, so forgive me all my sins, for no one can forgive sins except You. O Allah, guide me to the best of conduct, for none can guide to that except You; divert from me the worst of conduct, for none can divert it except You. Here I am at Your service, all goodness is in Your hand and evil cannot be attributed to You. My existence is due to You and my return is to You. Blessed and exalted are You, I seek Your forgiveness and I repent to You.` When he bowed, he said: `O Allah, to You I have bowed, in You I have believed and to You I have submitted. My hearing, my sight, my brain, my bones and my sinews submit to You.` When he rose from bowing he said: “Allah hears the one who praises Him. O Allah our Lord, to You be praise, filling the heavens, filling the earth, filling that which is between them and filling whatever else You will besides.` When he prostrated he said: “O Allah, to You I have prostrated, in You I have believed and to You I have submitted. My face has prostrated to the One Who created it and gave it shape and gave it the best of shapes, and opened its hearing and sight, Blessed be Allah, the Best of creators.` When he had finished praying he said: `O Allah, forgive me my past and future sins, what I have done in secret and what I have done openly, what I have transgressed and what You know more than I. You are the One who brings forward and the One Who puts back, there is no god but You.` `Abdullah said: We heard from Ishaq bin Rahawaih, from an-Nadr bin Shumail, that he said concerning this hadeeth, instead of, `evil cannot be attributed to You,” he said: Evil cannot be used to draw close to You.</w:t>
        <w:br/>
        <w:br/>
        <w:br/>
        <w:t>It was narrated from `Ali bin Abi Talib (رضي الله عنه), from the Messenger of Allah (ﷺ), that When he began to pray, he said takbeer, then he said, `I have turned my face.` - and he narrated a similar report, except that he said `and divert from me the worst of conduct.”</w:t>
        <w:br/>
        <w:br/>
        <w:br/>
        <w:t>A similar report was narrated from Al-A`raj, from `Ubaidullah bin Abi Rafi`, from `Ali bin Abi Talib (رضي الله عنه), from the Prophet (ﷺ).</w:t>
      </w:r>
    </w:p>
    <w:p>
      <w:pPr/>
      <w:r>
        <w:t>حَدَّثَنَا هَاشِمُ بْنُ الْقَاسِمِ، حَدَّثَنَا عَبْدُ الْعَزِيزِ يَعْنِي ابْنَ عَبْدِ اللَّهِ بْنِ أَبِي سَلَمَةَ، عَنْ عَمِّهِ الْمَاجِشُونِ بْنِ أَبِي سَلَمَةَ، عَنِ الْأَعْرَجِ، عَنْ عُبَيْدِ اللَّهِ بْنِ أَبِي رَافِعٍ، عَنْ عَلِيِّ بْنِ أَبِي طَالِبٍ، رَضِيَ اللَّهُ عَنْهُ أَنَّ النَّبِيَّ صَلَّى اللَّهُ عَلَيْهِ وَسَلَّمَ كَانَ إِذَا اسْتَفْتَحَ الصَّلَاةَ يُكَبِّرُ ثُمَّ يَقُولُ وَجَّهْتُ وَجْهِي لِلَّذِي فَطَرَ السَّمَوَاتِ وَالْأَرْضَ حَنِيفًا وَمَا أَنَا مِنْ الْمُشْرِكِينَ إِنَّ صَلَاتِي وَنُسُكِي وَمَحْيَايَ وَمَمَاتِي لِلَّهِ رَبِّ الْعَالَمِينَ لَا شَرِيكَ لَهُ وَبِذَلِكَ أُمِرْتُ وَأَنَا أَوَّلُ الْمُسْلِمِينَ اللَّهُمَّ أَنْتَ الْمَلِكُ لَا إِلَهَ إِلَّا أَنْتَ أَنْتَ رَبِّي وَأَنَا عَبْدُكَ ظَلَمْتُ نَفْسِي وَاعْتَرَفْتُ بِذَنْبِي فَاغْفِرْ لِي ذُنُوبِي جَمِيعًا لَا يَغْفِرُ الذُّنُوبَ إِلَّا أَنْتَ اللَّهُمَّ اهْدِنِي لِأَحْسَنِ الْأَخْلَاقِ لَا يَهْدِي لِأَحْسَنِهَا إِلَّا أَنْتَ اصْرِفْ عَنِّي سَيِّئَهَا لَا يَصْرِفُ عَنِّي سَيِّئَهَا إِلَّا أَنْتَ لَبَّيْكَ وَسَعْدَيْكَ وَالْخَيْرُ كُلُّهُ فِي يَدَيْكَ وَالشَّرُّ لَيْسَ إِلَيْكَ أَنَا بِكَ وَإِلَيْكَ تَبَارَكْتَ وَتَعَالَيْتَ أَسْتَغْفِرُكَ وَأَتُوبُ إِلَيْكَ وَإِذَا رَكَعَ قَالَ اللَّهُمَّ لَكَ رَكَعْتُ وَبِكَ آمَنْتُ وَلَكَ أَسْلَمْتُ خَشَعَ لَكَ سَمْعِي وَبَصَرِي وَمُخِّي وَعِظَامِي وَعَصَبِي وَإِذَا رَفَعَ رَأْسَهُ قَالَ سَمِعَ اللَّهُ لِمَنْ حَمِدَهُ رَبَّنَا وَلَكَ الْحَمْدُ مِلْءَ السَّمَوَاتِ وَالْأَرْضِ وَمَا بَيْنَهُمَا وَمِلْءَ مَا شِئْتَ مِنْ شَيْءٍ بَعْدُ وَإِذَا سَجَدَ قَالَ اللَّهُمَّ لَكَ سَجَدْتُ وَبِكَ آمَنْتُ وَلَكَ أَسْلَمْتُ سَجَدَ وَجْهِي لِلَّذِي خَلَقَهُ وَصَوَّرَهُ فَأَحْسَنَ صُوَرَهُ فَشَقَّ سَمْعَهُ وَبَصَرَهُ فَتَبَارَكَ اللَّهُ أَحْسَنُ الْخَالِقِينَ وَإِذَا فَرَغَ مِنْ الصَّلَاةِ وَسَلَّمَ قَالَ اللَّهُمَّ اغْفِرْ لِي مَا قَدَّمْتُ وَمَا أَخَّرْتُ وَمَا أَسْرَرْتُ وَمَا أَعْلَنْتُ وَمَا أَسْرَفْتُ وَمَا أَنْتَ أَعْلَمُ بِهِ مِنِّي أَنْتَ الْمُقَدِّمُ وَأَنْتَ الْمُؤَخِّرُ لَا إِلَهَ إِلَّا أَنْتَ قَالَ عَبْد اللَّهِ قَالَ بَلَغَنَا عَنْ إِسْحَاقَ بْنِ رَاهَوَيْهِ عَنِ النَّضْرِ بْنِ شُمَيْلٍ أَنَّهُ قَالَ فِي هَذَا الْحَدِيثِ وَالشَّرُّ لَيْسَ إِلَيْكَ قَالَ لَا يُتَقَرَّبُ بِالشَّرِّ إِلَيْكَ</w:t>
        <w:br/>
        <w:t>حَدَّثَنَا حُجَيْنٌ حَدَّثَنَا عَبْدُ الْعَزِيزِ عَنْ عَمِّهِ الْمَاجِشُونِ بْنِ أَبِي سَلَمَةَ عَنْ عَبْدِ الرَّحْمَنِ الْأَعْرَجِ عَنْ عُبَيْدِ اللَّهِ بْنِ أَبِي رَافِعٍ عَنْ عَلِيِّ بْنِ أَبِي طَالِبٍ رَضِيَ اللَّهُ عَنْهُ عَنْ رَسُولِ اللَّهِ صَلَّى اللَّهُ عَلَيْهِ وَسَلَّمَ أَنَّهُ كَانَ إِذَا افْتَتَحَ الصَّلَاةَ كَبَّرَ ثُمَّ قَالَ وَجَّهْتُ وَجْهِي فَذَكَرَ مِثْلَهُ إِلَّا أَنَّهُ قَالَ وَاصْرِفْ عَنِّي سَيِّئَهَا</w:t>
        <w:br/>
        <w:t>حَدَّثَنَا حُجَيْنٌ حَدَّثَنَا عَبْدُ الْعَزِيزِ عَنْ عَبْدِ اللَّهِ بْنِ الْفَضْلِ الْهَاشِمِيِّ عَنِ الْأَعْرَجِ عَنِ عُبَيْدِ اللَّهِ بْنِ أَبِي رَافِعٍ عَنْ عَلِيِّ بْنِ أَبِي طَالِبٍ رَضِيَ اللَّهُ عَنْهُ عَنْ النَّبِيِّ صَلَّى اللَّهُ عَلَيْهِ وَسَلَّمَ مِثْلَهُ‏.‏</w:t>
      </w:r>
    </w:p>
    <w:p>
      <w:pPr/>
      <w:r>
        <w:t>Grade: Sahih (Darussalam), Muslim (771)], Sahih (Darussalam)], Sahih (Darussalam)] (Darussalam)Reference : Musnad Ahmad 803, 804, 805In-book reference : Book 5, Hadith 235Report Error | Share | Copy ▼</w:t>
      </w:r>
    </w:p>
    <w:p>
      <w:r>
        <w:t>----------------------------------------</w:t>
      </w:r>
    </w:p>
    <w:p>
      <w:pPr/>
      <w:r>
        <w:t>Abu `Ubaid, the freed slave of `Abdur-Rahman bin Azhar, narrated that He heard `Ali bin Abi Talib (رضي الله عنه) say:The Messenger of Allah (ﷺ) said: “It is not permissible for any Muslim man to have any meat left from his sacrifice after three days.`</w:t>
      </w:r>
    </w:p>
    <w:p>
      <w:pPr/>
      <w:r>
        <w:t>حَدَّثَنَا يَعْقُوبُ بْنُ إِبْرَاهِيمَ، حَدَّثَنَا ابْنُ أَخِي ابْنِ شِهَابٍ، عَنْ عَمِّهِ، أَخْبَرَنِي أَبُو عُبَيْدٍ، مَوْلَى عَبْدِ الرَّحْمَنِ بْنِ أَزْهَرَ أَنَّهُ سَمِعَ عَلِيَّ بْنَ أَبِي طَالِبٍ، رَضِيَ اللَّهُ عَنْهُ يَقُولُ قَالَ رَسُولُ اللَّهِ صَلَّى اللَّهُ عَلَيْهِ وَسَلَّمَ لَا يَحِلُّ لِامْرِئٍ مُسْلِمٍ أَنْ يُصْبِحَ فِي بَيْتِهِ بَعْدَ ثَلَاثٍ مِنْ لَحْمِ نُسُكِهِ شَيْءٌ‏.‏</w:t>
      </w:r>
    </w:p>
    <w:p>
      <w:pPr/>
      <w:r>
        <w:t>Grade: Qawi (Darussalam)] (Darussalam)Reference : Musnad Ahmad 806In-book reference : Book 5, Hadith 236Report Error | Share | Copy ▼</w:t>
      </w:r>
    </w:p>
    <w:p>
      <w:r>
        <w:t>----------------------------------------</w:t>
      </w:r>
    </w:p>
    <w:p>
      <w:pPr/>
      <w:r>
        <w:t>It was narrated that `Ali (رضي الله عنه) said:When Abu Talib died, I came to the Prophet (ﷺ) and said: Your paternal uncle, the old man, has died. He said: “Go and bury him, then do not do anything until you come to me.` So I went and buried him, then I came to him and he said: “Go and do ghusl, then do not do anything until you come to me.” So I did ghusl, then I came to him and he offered du`a` for me, and I would not be happy if I had red and black camels instead of that. [The narrator] said: And ‘Ali (رضي الله عنه) used to do ghusl when he had washed a deceased person.</w:t>
      </w:r>
    </w:p>
    <w:p>
      <w:pPr/>
      <w:r>
        <w:t>حَدَّثَنَا إِبْرَاهِيمُ بْنُ أَبِي الْعَبَّاسِ، حَدَّثَنَا الْحَسَنُ بْنُ يَزِيدَ الْأَصَمُّ، قَالَ سَمِعْتُ السُّدِّيَّ، إِسْمَاعِيلَ يَذْكُرُهُ عَنْ أَبِي عَبْدِ الرَّحْمَنِ السُّلَمِيِّ، عَنْ عَلِيٍّ، رَضِيَ اللَّهُ عَنْهُ قَالَ لَمَّا تُوُفِّيَ أَبُو طَالِبٍ أَتَيْتُ النَّبِيَّ صَلَّى اللَّهُ عَلَيْهِ وَسَلَّمَ فَقُلْتُ إِنَّ عَمَّكَ الشَّيْخَ قَدْ مَاتَ قَالَ اذْهَبْ فَوَارِهِ ثُمَّ لَا تُحْدِثْ شَيْئًا حَتَّى تَأْتِيَنِي قَالَ فَوَارَيْتُهُ ثُمَّ أَتَيْتُهُ قَالَ اذْهَبْ فَاغْتَسِلْ ثُمَّ لَا تُحْدِثْ شَيْئًا حَتَّى تَأْتِيَنِي قَالَ فَاغْتَسَلْتُ ثُمَّ أَتَيْتُهُ قَالَ فَدَعَا لِي بِدَعَوَاتٍ مَا يَسُرُّنِي أَنَّ لِي بِهَا حُمْرَ النَّعَمِ وَسُودَهَا قَالَ وَكَانَ عَلِيٌّ رَضِيَ اللَّهُ عَنْهُ إِذَا غَسَّلَ الْمَيِّتَ اغْتَسَلَ‏.‏</w:t>
      </w:r>
    </w:p>
    <w:p>
      <w:pPr/>
      <w:r>
        <w:t>Grade: Sahih (Darussalam) Ahmad Shakir said it] (Darussalam)Reference : Musnad Ahmad 807In-book reference : Book 5, Hadith 237Report Error | Share | Copy ▼</w:t>
      </w:r>
    </w:p>
    <w:p>
      <w:r>
        <w:t>----------------------------------------</w:t>
      </w:r>
    </w:p>
    <w:p>
      <w:pPr/>
      <w:r>
        <w:t>It was narrated from Ibrahim bin Hasan bin Hasan bin `Ali bin Abi Talib        (رضي الله عنه), from his father, that his grandfather said:`Ali bin Abi Talib                     (رضي الله عنه) said: The Messenger of Allah (ﷺ)  said: `At the end of time, there will appear people who are called ar-Rafidah because they reject (yarfudoona) Islam.”</w:t>
      </w:r>
    </w:p>
    <w:p>
      <w:pPr/>
      <w:r>
        <w:t>حَدَّثَنَا عَبْد اللَّهِ، حَدَّثَنَا مُحَمَّدُ بْنُ جَعْفَرٍ الْوَرَكَانِيُّ، فِي سَنَةِ سَبْعٍ وَعِشْرِينَ وَمِائَتَيْنِ حَدَّثَنَا أَبُو عَقِيلٍ يَحْيَى بْنُ الْمُتَوَكِّلِ ح و حَدَّثَنَا مُحَمَّدُ بْنُ سُلَيْمَانَ لُوَيْنٌ فِي سَنَةِ أَرْبَعِينَ وَمِائَتَيْنِ حَدَّثَنَا أَبُو عَقِيلٍ يَحْيَى بْنُ الْمُتَوَكِّلِ عَنْ كَثِيرٍ النَّوَّاءِ عَنْ إِبْرَاهِيمَ بْنِ حَسَنِ بْنِ حَسَنِ بْنِ عَلِيِّ بْنِ أَبِي طَالِبٍ رَضِيَ اللَّهُ عَنْهُ عَنْ أَبِيهِ عَنْ جَدِّهِ قَالَ قَالَ عَلِيُّ بْنُ أَبِي طَالِبٍ رَضِيَ اللَّهُ عَنْهُ قَالَ رَسُولُ اللَّهِ صَلَّى اللَّهُ عَلَيْهِ وَسَلَّمَ يَظْهَرُ فِي آخِرِ الزَّمَانِ قَوْمٌ يُسَمَّوْنَ الرَّافِضَةَ يَرْفُضُونَ الْإِسْلَامَ‏.‏</w:t>
      </w:r>
    </w:p>
    <w:p>
      <w:pPr/>
      <w:r>
        <w:t>Grade: Da'if (Darussalam) Jiddan] (Darussalam)Reference : Musnad Ahmad 808In-book reference : Book 5, Hadith 238Report Error | Share | Copy ▼</w:t>
      </w:r>
    </w:p>
    <w:p>
      <w:r>
        <w:t>----------------------------------------</w:t>
      </w:r>
    </w:p>
    <w:p>
      <w:pPr/>
      <w:r>
        <w:t>‘Ali (رضي الله عنه) said:I used to go to the Prophet (ﷺ) and ask permission to enter. If he was praying, he would say Subhan Allah, and if he was not praying, he would give me permission to enter.</w:t>
      </w:r>
    </w:p>
    <w:p>
      <w:pPr/>
      <w:r>
        <w:t>حَدَّثَنَا عَبْد اللَّهِ، حَدَّثَنِي أَبُو كُرَيْبٍ، مُحَمَّدُ بْنُ الْعَلَاءِ حَدَّثَنَا ابْنُ الْمُبَارَكِ، عَنْ يَحْيَى بْنِ أَيُّوبَ، عَنْ عُبَيْدِ اللَّهِ بْنِ زَحْرٍ، عَنْ عَلِيِّ بْنِ يَزِيدَ، عَنِ الْقَاسِمِ، عَنْ أَبِي أُمَامَةَ، قَالَ قَالَ عَلِيٌّ رَضِيَ اللَّهُ عَنْهُ كُنْتُ آتِي النَّبِيَّ صَلَّى اللَّهُ عَلَيْهِ وَسَلَّمَ فَأَسْتَأْذِنُ فَإِنَّ كَانَ فِي صَلَاةٍ سَبَّحَ وَإِنْ كَانَ فِي غَيْرِ صَلَاةٍ أَذِنَ لِي‏.‏</w:t>
      </w:r>
    </w:p>
    <w:p>
      <w:pPr/>
      <w:r>
        <w:t>Grade: Da'if (Darussalam) Jiddan] (Darussalam)Reference : Musnad Ahmad 809In-book reference : Book 5, Hadith 239Report Error | Share | Copy ▼</w:t>
      </w:r>
    </w:p>
    <w:p>
      <w:r>
        <w:t>----------------------------------------</w:t>
      </w:r>
    </w:p>
    <w:p>
      <w:pPr/>
      <w:r>
        <w:t>It was narrated from Muhammad Ibn al-Hanafiyyah that his father said:The Messenger of Allah (ﷺ) said: “Allah loves the slave who falls into sin a great deal and repents a great deal.”</w:t>
      </w:r>
    </w:p>
    <w:p>
      <w:pPr/>
      <w:r>
        <w:t>حَدَّثَنَا عَبْد اللَّهِ، حَدَّثَنِي عَبْدُ الْأَعْلَى بْنُ حَمَّادٍ، حَدَّثَنَا دَاوُدُ بْنُ عَبْدِ الرَّحْمَنِ الْعَطَّارُ، حَدَّثَنَا أَبُو عَبْدِ اللَّهِ، مَسْلَمَةُ الرَّازِيُّ عَنْ أَبِي عَمْرٍو الْبَجَلِيِّ، عَنْ عَبْدِ الْمَلِكِ بْنِ سُفْيَانَ الثَّقَفِيِّ، عَنْ أَبِي جَعْفَرٍ، مُحَمَّدِ بْنِ عَلِيٍّ رَضِيَ اللَّهُ عَنْهُ عَنْ مُحَمَّدِ ابْنِ الْحَنَفِيَّةِ، عَنْ أَبِيهِ، قَالَ قَالَ رَسُولُ اللَّهِ صَلَّى اللَّهُ عَلَيْهِ وَسَلَّمَ إِنَّ اللَّهَ تَعَالَى يُحِبُّ الْعَبْدَ الْمُفَتَّنَ التَّوَّابَ‏.‏</w:t>
      </w:r>
    </w:p>
    <w:p>
      <w:pPr/>
      <w:r>
        <w:t>Grade: Da'if (Darussalam) Jiddan] (Darussalam)Reference : Musnad Ahmad 810In-book reference : Book 5, Hadith 240Report Error | Share | Copy ▼</w:t>
      </w:r>
    </w:p>
    <w:p>
      <w:r>
        <w:t>----------------------------------------</w:t>
      </w:r>
    </w:p>
    <w:p>
      <w:pPr/>
      <w:r>
        <w:t>It was narrated that `Ali bin Abi Talib (رضي الله عنه) said:When the issue of madhi bothered me a great deal, I told al-Miqdad to ask the Messenger of Allah (ﷺ) about it, and he said: `Wudoo` is due for it.` He felt shy [to ask about this matter] because of Fatimah.</w:t>
      </w:r>
    </w:p>
    <w:p>
      <w:pPr/>
      <w:r>
        <w:t>حَدَّثَنَا عَبْد اللَّهِ، حَدَّثَنِي مُحَمَّدُ بْنُ جَعْفَرٍ الْوَرَكَانِيُّ، أَنْبَأَنَا أَبُو شِهَابٍ الْحَنَّاطُ عَبْدُ رَبِّهِ بْنُ نَافِعٍ، عَنِ الْحَجَّاجِ بْنِ أَرْطَاةَ، عَنْ أَبِي يَعْلَى، عَنْ مُحَمَّدِ ابْنِ الْحَنَفِيَّةِ، عَنْ عَلِيِّ بْنِ أَبِي طَالِبٍ، رَضِيَ اللَّهُ عَنْهُ قَالَ لَمَّا أَعْيَانِي أَمْرُ الْمَذْيِ أَمَرْتُ الْمِقْدَادَ أَنْ يَسْأَلَ عَنْهُ رَسُولَ اللَّهِ صَلَّى اللَّهُ عَلَيْهِ وَسَلَّمَ فَقَالَ فِيهِ الْوُضُوءُ اسْتِحْيَاءً مِنْ أَجْلِ فَاطِمَةَ‏.‏</w:t>
      </w:r>
    </w:p>
    <w:p>
      <w:pPr/>
      <w:r>
        <w:t>Grade: Sahih because of corroborating evidence] (Darussalam)Reference : Musnad Ahmad 811In-book reference : Book 5, Hadith 241Report Error | Share | Copy ▼</w:t>
      </w:r>
    </w:p>
    <w:p>
      <w:r>
        <w:t>----------------------------------------</w:t>
      </w:r>
    </w:p>
    <w:p>
      <w:pPr/>
      <w:r>
        <w:t>It was narrated from ‘Ali (رضي الله عنه) that On the day of Khaibar, the Prophet (ﷺ) forbade mut`ah marriage and the flesh of donkeys.</w:t>
      </w:r>
    </w:p>
    <w:p>
      <w:pPr/>
      <w:r>
        <w:t>حَدَّثَنَا عَبْد اللَّهِ، حَدَّثَنِي مُحَمَّدُ بْنُ أَبِي بَكْرٍ الْمُقَدَّمِيُّ، حَدَّثَنَا حَمَّادُ بْنُ زَيْدٍ، حَدَّثَنَا مَعْمَرٌ، عَنِ الزُّهْرِيِّ، عَنْ عَبْدِ اللَّهِ بْنِ مُحَمَّدِ بْنِ عَلِيٍّ، عَنْ عَلِيٍّ، أَنَّ النَّبِيَّ صَلَّى اللَّهُ عَلَيْهِ وَسَلَّمَ نَهَى يَوْمَ خَيْبَرَ عَنْ الْمُتْعَةِ وَعَنْ لُحُومِ الْحُمُرِ‏.‏</w:t>
      </w:r>
    </w:p>
    <w:p>
      <w:pPr/>
      <w:r>
        <w:t>Grade: Sahih] (Darussalam)Reference : Musnad Ahmad 812In-book reference : Book 5, Hadith 242Report Error | Share | Copy ▼</w:t>
      </w:r>
    </w:p>
    <w:p>
      <w:r>
        <w:t>----------------------------------------</w:t>
      </w:r>
    </w:p>
    <w:p>
      <w:pPr/>
      <w:r>
        <w:t>It was narrated from Zirr that It was said to `Ali (رضي الله عنه):The killer of az-Zubair is at the door. ‘Ali said: The killer of the son of Safiyyah will certainly enter the Fire. I heard the Messenger of Allah (ﷺ) say: `Every Prophet (ﷺ) has a disciple and my disciple is az-Zubair bin al-Awwam.`</w:t>
      </w:r>
    </w:p>
    <w:p>
      <w:pPr/>
      <w:r>
        <w:t>حَدَّثَنَا يُونُسُ، حَدَّثَنَا حَمَّادٌ يَعْنِي ابْنَ سَلَمَةَ، عَنْ عَاصِمٍ، عَنْ زِرٍّ، أَنَّ عَلِيًّا، رَضِيَ اللَّهُ عَنْهُ قِيلَ لَهُ إِنَّ قَاتِلَ الزُّبَيْرِ عَلَى الْبَابِ فَقَالَ عَلِيٌّ لَيَدْخُلَنَّ قَاتِلُ ابْنِ صَفِيَّةَ النَّارَ سَمِعْتُ رَسُولَ اللَّهِ صَلَّى اللَّهُ عَلَيْهِ وَسَلَّمَ يَقُولُ لِكُلِّ نَبِيٍّ حَوَارِيٌّ وَإِنَّ حَوَارِيِّي الزُّبَيْرَ بْنَ الْعَوَّامِ‏.‏</w:t>
      </w:r>
    </w:p>
    <w:p>
      <w:pPr/>
      <w:r>
        <w:t>Grade: Hasan (Darussalam)] (Darussalam)Reference : Musnad Ahmad 813In-book reference : Book 5, Hadith 243Report Error | Share | Copy ▼</w:t>
      </w:r>
    </w:p>
    <w:p>
      <w:r>
        <w:t>----------------------------------------</w:t>
      </w:r>
    </w:p>
    <w:p>
      <w:pPr/>
      <w:r>
        <w:t>It was narrated from `Abdullah bin al-Harith bin Nawfal that `Uthman bin `Affan (رضي الله عنه) halted at Qudaid and a partridge was brought to him in a bowl with its legs uppermost. He sent word to `Ali (رضي الله عنه), who was feeding a camel of his, and he came with the leaves dropping from his hands. `Ali refrained from eating it and the people also refrained. ‘Ali said:Who here is from Ashja`? Do you know that a Bedouin brought some ostrich eggs and the meat of an onager to the Prophet (ﷺ) and he said: `Feed them to your family, for we are in ihram`? They said: Yes indeed. Then `Uthman turned away from his seat and said: We cannot have it then.</w:t>
      </w:r>
    </w:p>
    <w:p>
      <w:pPr/>
      <w:r>
        <w:t>حَدَّثَنَا عَفَّانُ، حَدَّثَنَا حَمَّادُ بْنُ سَلَمَةَ، أَخْبَرَنَا عَلِيُّ بْنُ زَيْدٍ، عَنْ عَبْدِ اللَّهِ بْنِ الْحَارِثِ بْنِ نَوْفَلٍ، أَنَّ عُثْمَانَ بْنَ عَفَّانَ، رَضِيَ اللَّهُ عَنْهُ نَزَلَ قُدَيْدًا فَأُتِيَ بِالْحَجَلِ فِي الْجِفَانِ شَائِلَةً بِأَرْجُلِهَا فَأَرْسَلَ إِلَى عَلِيٍّ رَضِيَ اللَّهُ عَنْهُ وَهُوَ يَضْفِزُ بَعِيرًا لَهُ فَجَاءَ وَالْخَبَطُ يَتَحَاتُّ مِنْ يَدَيْهِ فَأَمْسَكَ عَلِيٌّ وَأَمْسَكَ النَّاسُ فَقَالَ عَلِيٌّ مَنْ هَا هُنَا مِنْ أَشْجَعَ هَلْ تَعْلَمُونَ أَنَّ النَّبِيَّ صَلَّى اللَّهُ عَلَيْهِ وَسَلَّمَ جَاءَهُ أَعْرَابِيٌّ بِبَيْضَاتِ نَعَامٍ وَتَتْمِيرِ وَحْشٍ فَقَالَ أَطْعِمْهُنَّ أَهْلَكَ فَإِنَّا حُرُمٌ قَالُوا بَلَى فَتَوَرَّكَ عُثْمَانُ عَنْ سَرِيرِهِ وَنَزَلَ فَقَالَ خَبَّثْتَ عَلَيْنَا‏.‏</w:t>
      </w:r>
    </w:p>
    <w:p>
      <w:pPr/>
      <w:r>
        <w:t>Grade: Hasan because of corroborating evidence, this is a Da'if isnad] (Darussalam)Reference : Musnad Ahmad 814In-book reference : Book 5, Hadith 244Report Error | Share | Copy ▼</w:t>
      </w:r>
    </w:p>
    <w:p>
      <w:r>
        <w:t>----------------------------------------</w:t>
      </w:r>
    </w:p>
    <w:p>
      <w:pPr/>
      <w:r>
        <w:t>It was narrated from ‘Ali (رضي الله عنه) from the Prophet (ﷺ), that He said:“The angels do not enter a house in which there is a dog or an image.”</w:t>
      </w:r>
    </w:p>
    <w:p>
      <w:pPr/>
      <w:r>
        <w:t>حَدَّثَنَا عَفَّانُ، حَدَّثَنَا شُعْبَةُ، أَخْبَرَنِي عَلِيُّ بْنُ مُدْرِكٍ، قَالَ سَمِعْتُ أَبَا زُرْعَةَ بْنَ عَمْرِو بْنِ جَرِيرٍ، يُحَدِّثُ عَنْ عَبْدِ اللَّهِ بْنِ نُجَيٍّ، عَنْ أَبِيهِ، عَنْ عَلِيٍّ، رَضِيَ اللَّهُ عَنْهُ عَنْ النَّبِيِّ صَلَّى اللَّهُ عَلَيْهِ وَسَلَّمَ أَنَّهُ قَالَ لَا تَدْخُلُ الْمَلَائِكَةُ بَيْتًا فِيهِ كَلْبٌ وَلَا صُورَةٌ‏.‏</w:t>
      </w:r>
    </w:p>
    <w:p>
      <w:pPr/>
      <w:r>
        <w:t>Grade: Sahih because of corroborating evidence, this is a Da'if isnad] (Darussalam)Reference : Musnad Ahmad 815In-book reference : Book 5, Hadith 245Report Error | Share | Copy ▼</w:t>
      </w:r>
    </w:p>
    <w:p>
      <w:r>
        <w:t>----------------------------------------</w:t>
      </w:r>
    </w:p>
    <w:p>
      <w:pPr/>
      <w:r>
        <w:t>Abu Ishaq told us:I heard Hubairah say: I heard ‘Ali (رضي الله عنه) say: The Messenger of Allah (ﷺ) forbade me to wear gold rings or garments made from a blend of linen and silk, or to use red saddle cloths.</w:t>
      </w:r>
    </w:p>
    <w:p>
      <w:pPr/>
      <w:r>
        <w:t>حَدَّثَنَا عَفَّانُ، حَدَّثَنَا شُعْبَةُ، أَخْبَرَنَا أَبُو إِسْحَاقَ، سَمِعْتُ هُبَيْرَةَ، قَالَ سَمِعْتُ عَلِيًّا، رَضِيَ اللَّهُ عَنْهُ يَقُولُ نَهَى رَسُولُ اللَّهِ صَلَّى اللَّهُ عَلَيْهِ وَسَلَّمَ أَوْ نَهَانِي رَسُولُ اللَّهِ صَلَّى اللَّهُ عَلَيْهِ وَسَلَّمَ عَنْ خَاتَمِ الذَّهَبِ وَالْقَسِّيِّ وَالْمِيثَرَةِ‏.‏</w:t>
      </w:r>
    </w:p>
    <w:p>
      <w:pPr/>
      <w:r>
        <w:t>Grade: Lts isnad is Hasan] (Darussalam)Reference : Musnad Ahmad 816In-book reference : Book 5, Hadith 246Report Error | Share | Copy ▼</w:t>
      </w:r>
    </w:p>
    <w:p>
      <w:r>
        <w:t>----------------------------------------</w:t>
      </w:r>
    </w:p>
    <w:p>
      <w:pPr/>
      <w:r>
        <w:t>It was narrated that ‘Ali (رضي الله عنه) said:The Messenger of Allah (ﷺ) forbade a man to raise his voice in reciting the Qur`an before and after `lsha`, lest he cause his companions to make a mistake in their prayer.”</w:t>
      </w:r>
    </w:p>
    <w:p>
      <w:pPr/>
      <w:r>
        <w:t>حَدَّثَنَا عَفَّانُ، حَدَّثَنَا خَالِدٌ يَعْنِي الطَّحَّانَ، حَدَّثَنَا مُطَرِّفٌ، عَنْ أَبِي إِسْحَاقَ، عَنِ الْحَارِثِ، عَنْ عَلِيٍّ، رَضِيَ اللَّهُ عَنْهُ قَالَ نَهَى رَسُولُ اللَّهِ صَلَّى اللَّهُ عَلَيْهِ وَسَلَّمَ أَنْ يَرْفَعَ الرَّجُلُ صَوْتَهُ بِالْقُرْآنِ قَبْلَ الْعَتَمَةِ وَبَعْدَهَا يُغَلِّطُ أَصْحَابَهُ فِي الصَّلَاةِ‏.‏</w:t>
      </w:r>
    </w:p>
    <w:p>
      <w:pPr/>
      <w:r>
        <w:t>Grade: Hasan because of corroborating evidence; this is a Da'if isnad] (Darussalam)Reference : Musnad Ahmad 817In-book reference : Book 5, Hadith 247Report Error | Share | Copy ▼</w:t>
      </w:r>
    </w:p>
    <w:p>
      <w:r>
        <w:t>----------------------------------------</w:t>
      </w:r>
    </w:p>
    <w:p>
      <w:pPr/>
      <w:r>
        <w:t>It was narrated from `Ali bin Abi Talib (رضي الله عنه) that The Prophet (ﷺ) said:`Blood money will be paid for the mukatab (a slave with a contract of manumission) commensurate with as much as he had paid off.”</w:t>
      </w:r>
    </w:p>
    <w:p>
      <w:pPr/>
      <w:r>
        <w:t>حَدَّثَنَا عَفَّانُ، حَدَّثَنَا وُهَيْبٌ، حَدَّثَنَا أَيُّوبُ، عَنْ عِكْرِمَةَ، عَنْ عَلِيِّ بْنِ أَبِي طَالِبٍ، عَنْ النَّبِيِّ صَلَّى اللَّهُ عَلَيْهِ وَسَلَّمَ قَالَ يُودَى الْمُكَاتَبُ بِقَدْرِ مَا أَدَّى‏.‏</w:t>
      </w:r>
    </w:p>
    <w:p>
      <w:pPr/>
      <w:r>
        <w:t>Grade: Sahih] (Darussalam)Reference : Musnad Ahmad 818In-book reference : Book 5, Hadith 248Report Error | Share | Copy ▼</w:t>
      </w:r>
    </w:p>
    <w:p>
      <w:r>
        <w:t>----------------------------------------</w:t>
      </w:r>
    </w:p>
    <w:p>
      <w:pPr/>
      <w:r>
        <w:t>It was narrated from `Ali (رضي الله عنه) that when the Messenger of Allah (ﷺ) gave Fatimah to him in marriage, he sent with her a velvet garment, a leather pillow stuffed with palm fibre, two millstones, a waterskin and two earthenware jars.</w:t>
      </w:r>
    </w:p>
    <w:p>
      <w:pPr/>
      <w:r>
        <w:t>حَدَّثَنَا عَفَّانُ، حَدَّثَنَا حَمَّادٌ، حَدَّثَنَا عَطَاءُ بْنُ السَّائِبِ، عَنْ أَبِيهِ، عَنْ عَلِيٍّ، رَضِيَ اللَّهُ عَنْهُ أَنَّ رَسُولَ اللَّهِ صَلَّى اللَّهُ عَلَيْهِ وَسَلَّمَ لَمَّا زَوَّجَهُ فَاطِمَةَ بَعَثَ مَعَهَا بِخَمِيلَةٍ وَوِسَادَةٍ مِنْ أَدَمٍ حَشْوُهَا لِيفٌ وَرَحَيَيْنِ وَسِقَاءٍ وَجَرَّتَيْنِ‏.‏</w:t>
      </w:r>
    </w:p>
    <w:p>
      <w:pPr/>
      <w:r>
        <w:t>Grade: Qawi (Darussalam)] (Darussalam)Reference : Musnad Ahmad 819In-book reference : Book 5, Hadith 249Report Error | Share | Copy ▼</w:t>
      </w:r>
    </w:p>
    <w:p>
      <w:r>
        <w:t>----------------------------------------</w:t>
      </w:r>
    </w:p>
    <w:p>
      <w:pPr/>
      <w:r>
        <w:t>It was narrated from al-Hasan bin Sa`d, from his father, that Yuhannas and Safiyyah were two of the captives of the khumus. Safiyyah committed zina with one of the men of the khumus and gave birth to a child who was claimed by both the fornicator and Yuhannas. They referred the dispute to ‘Uthman, who referred them to `Ali bin Abi Talib. ‘Ali said:I shall pass judgement between them as the Messenger of Allah (ﷺ) passed judgement: the child belongs to (the husband) of the women and the fornicator gets nothing. And he gave them fifty lashes each.</w:t>
      </w:r>
    </w:p>
    <w:p>
      <w:pPr/>
      <w:r>
        <w:t>حَدَّثَنَا عَفَّانُ، حَدَّثَنَا حَمَّادُ بْنُ سَلَمَةَ، أَنْبَأَنَا الْحَجَّاجُ، عَنِ الْحَسَنِ بْنِ سَعْدٍ، عَنْ أَبِيهِ، أَنَّ يُحَنَّسَ، وَصَفِيَّةَ، كَانَا مِنْ سَبْيِ الْخُمُسِ فَزَنَتْ صَفِيَّةُ بِرَجُلٍ مِنْ الْخُمُسِ فَوَلَدَتْ غُلَامًا فَادَّعَاهُ الزَّانِي وَيُحَنَّسُ فَاخْتَصَمَا إِلَى عُثْمَانَ فَرَفَعَهُمَا إِلَى عَلِيِّ بْنِ أَبِي طَالِبٍ فَقَالَ عَلِيٌّ أَقْضِي فِيهِمَا بِقَضَاءِ رَسُولِ اللَّهِ صَلَّى اللَّهُ عَلَيْهِ وَسَلَّمَ الْوَلَدُ لِلْفِرَاشِ وَلِلْعَاهِرِ الْحَجَرُ وَجَلَدَهُمَا خَمْسِينَ خَمْسِينَ‏.‏</w:t>
      </w:r>
    </w:p>
    <w:p>
      <w:pPr/>
      <w:r>
        <w:t>Grade: Da'if (Darussalam) [, because Sa'd bin Ma'bad is unknown] (Darussalam)Reference : Musnad Ahmad 820In-book reference : Book 5, Hadith 250Report Error | Share | Copy ▼</w:t>
      </w:r>
    </w:p>
    <w:p>
      <w:r>
        <w:t>----------------------------------------</w:t>
      </w:r>
    </w:p>
    <w:p>
      <w:pPr/>
      <w:r>
        <w:t>It was narrated from ‘Amr bin Sulaim az-Zuraqi that his mother said:We were in Mina and we heard someone shouting that the Messenger of Allah   (ﷺ) was saying: `Do not fast, for these are days of eating and drinking.” She said: I lifted the edge of the tent and saw that the one who was shouting was `Ali bin Abi Talib.</w:t>
      </w:r>
    </w:p>
    <w:p>
      <w:pPr/>
      <w:r>
        <w:t>حَدَّثَنَا يَحْيَى بْنُ غَيْلَانَ، حَدَّثَنَا الْمُفَضَّلُ بْنُ فَضَالَةَ، حَدَّثَنِي يَزِيدُ بْنُ عَبْدِ اللَّهِ، عَنْ عَبْدِ اللَّهِ بْنِ أَبِي سَلَمَةَ، عَنْ عَمْرِو بْنِ سُلَيْمٍ الزُّرَقِيِّ، عَنْ أُمِّهِ، قَالَتْ كُنَّا بِمِنًى فَإِذَا صَائِحٌ يَصِيحُ أَلَا إِنَّ رَسُولَ اللَّهِ صَلَّى اللَّهُ عَلَيْهِ وَسَلَّمَ يَقُولُ لَا تَصُومُنَّ فَإِنَّهَا أَيَّامُ أَكْلٍ وَشُرْبٍ قَالَتْ فَرَفَعْتُ أَطْنَابَ الْفُسْطَاطِ فَإِذَا الصَّائِحُ عَلِيُّ بْنُ أَبِي طَالِبٍ‏.‏</w:t>
      </w:r>
    </w:p>
    <w:p>
      <w:pPr/>
      <w:r>
        <w:t>Grade: Lts isnad is Sahih] (Darussalam)Reference : Musnad Ahmad 821In-book reference : Book 5, Hadith 251Report Error | Share | Copy ▼</w:t>
      </w:r>
    </w:p>
    <w:p>
      <w:r>
        <w:t>----------------------------------------</w:t>
      </w:r>
    </w:p>
    <w:p>
      <w:pPr/>
      <w:r>
        <w:t>It was narrated from ‘Ali that Al-`Abbas bin `Abdul-Muttalib asked the Prophet (ﷺ) about paying zakah in advance and he gave him a concession allowing him to do that.</w:t>
      </w:r>
    </w:p>
    <w:p>
      <w:pPr/>
      <w:r>
        <w:t>حَدَّثَنَا سَعِيدُ بْنُ مَنْصُورٍ، حَدَّثَنَا إِسْمَاعِيلُ بْنُ زَكَرِيَّا، عَنْ حَجَّاجِ بْنِ دِينَارٍ، عَنِ الْحَكَمِ، عَنْ حُجَيَّةَ بْنِ عَدِيٍّ، عَنْ عَلِيٍّ، أَنَّ الْعَبَّاسَ بْنَ عَبْدِ الْمُطَّلِبِ، سَأَلَ النَّبِيَّ صَلَّى اللَّهُ عَلَيْهِ وَسَلَّمَ فِي تَعْجِيلِ صَدَقَتِهِ قَبْلَ أَنْ تَحِلَّ فَرَخَّصَ لَهُ‏.‏</w:t>
      </w:r>
    </w:p>
    <w:p>
      <w:pPr/>
      <w:r>
        <w:t>Grade: Hasan (Darussalam)] (Darussalam)Reference : Musnad Ahmad 822In-book reference : Book 5, Hadith 252Report Error | Share | Copy ▼</w:t>
      </w:r>
    </w:p>
    <w:p>
      <w:r>
        <w:t>----------------------------------------</w:t>
      </w:r>
    </w:p>
    <w:p>
      <w:pPr/>
      <w:r>
        <w:t>It was narrated that Ibn `Abbas said:‘Ali bin Abi Talib said: I sent al-Miqdad bin al-Aswad to the Messenger of Allah (ﷺ) to ask him about the madhi that comes out of a man: how should he deal with it? The Messenger of Allah (ﷺ) said: `Do wudoo’ and sprinkle water on your private part.”</w:t>
      </w:r>
    </w:p>
    <w:p>
      <w:pPr/>
      <w:r>
        <w:t>حَدَّثَنَا عَبْد اللَّهِ، حَدَّثَنِي أَحْمَدُ بْنُ عِيسَى، حَدَّثَنَا عَبْدُ اللَّهِ بْنُ وَهْبٍ، أَخْبَرَنِي مَخْرَمَةُ بْنُ بُكَيْرٍ، عَنْ أَبِيهِ، عَنْ سُلَيْمَانَ بْنِ يَسَارٍ، عَنِ ابْنِ عَبَّاسٍ، قَالَ قَالَ عَلِيُّ بْنُ أَبِي طَالِبٍ أَرْسَلْتُ الْمِقْدَادَ بْنَ الْأَسْوَدِ إِلَى رَسُولِ اللَّهِ صَلَّى اللَّهُ عَلَيْهِ وَسَلَّمَ فَسَأَلَهُ عَنْ الْمَذْيِ يَخْرُجُ مِنْ الْإِنْسَانِ كَيْفَ يَفْعَلُ بِهِ قَالَ رَسُولُ اللَّهِ صَلَّى اللَّهُ عَلَيْهِ وَسَلَّمَ تَوَضَّأْ وَانْضَحْ فَرْجَكَ‏.‏</w:t>
      </w:r>
    </w:p>
    <w:p>
      <w:pPr/>
      <w:r>
        <w:t>Grade: Sahih (Darussalam), Muslim (303)] (Darussalam)Reference : Musnad Ahmad 823In-book reference : Book 5, Hadith 253Report Error | Share | Copy ▼</w:t>
      </w:r>
    </w:p>
    <w:p>
      <w:r>
        <w:t>----------------------------------------</w:t>
      </w:r>
    </w:p>
    <w:p>
      <w:pPr/>
      <w:r>
        <w:t>It was narrated from `Amr bin Sulaim Az-Zuraqi, from his mother, that she said:Whilst we were in Mina, I saw `Ali bin Abi Talib (رضي الله عنه) on a camel, saying: The Messenger of Allah (ﷺ) says: `These are days of eating and drinking, so no one should fast.` And he followed the people [to convey this message]</w:t>
      </w:r>
    </w:p>
    <w:p>
      <w:pPr/>
      <w:r>
        <w:t>حَدَّثَنَا قُتَيْبَةُ بْنُ سَعِيدٍ، حَدَّثَنَا لَيْثُ بْنُ سَعْدٍ، عَنِ ابْنِ الْهَادِ، عَنْ عَبْدِ اللَّهِ بْنِ أَبِي سَلَمَةَ، عَنْ عَمْرِو بْنِ سُلَيْمٍ الزُّرَقِيِّ، عَنْ أُمِّهِ، أَنَّهَا قَالَتْ بَيْنَمَا نَحْنُ بِمِنًى إِذَا عَلِيُّ بْنُ أَبِي طَالِبٍ رَضِيَ اللَّهُ عَنْهُ عَلَى جَمَلٍ وَهُوَ يَقُولُ إِنَّ رَسُولَ اللَّهِ صَلَّى اللَّهُ عَلَيْهِ وَسَلَّمَ يَقُولُ إِنَّ هَذِهِ أَيَّامُ طُعْمٍ وَشُرْبٍ فَلَا يَصُومَنَّ أَحَدٌ فَاتَّبَعَ النَّاسُ‏.‏</w:t>
      </w:r>
    </w:p>
    <w:p>
      <w:pPr/>
      <w:r>
        <w:t>Grade: Lts isnad is Sahih] (Darussalam)Reference : Musnad Ahmad 824In-book reference : Book 5, Hadith 254Report Error | Share | Copy ▼</w:t>
      </w:r>
    </w:p>
    <w:p>
      <w:r>
        <w:t>----------------------------------------</w:t>
      </w:r>
    </w:p>
    <w:p>
      <w:pPr/>
      <w:r>
        <w:t>It was narrated from `Ali  that he said:The Messenger of Allah (ﷺ) prayed Witr at all times of the night, at the beginning, in the middle and at the end, and finally he prayed Witr at the end of the night.</w:t>
      </w:r>
    </w:p>
    <w:p>
      <w:pPr/>
      <w:r>
        <w:t>حَدَّثَنَا عَفَّانُ، حَدَّثَنَا شُعْبَةُ، قَالَ أَبُو إِسْحَاقَ أَنْبَأَنِي غَيْرَ، مَرَّةٍ قَالَ سَمِعْتُ عَاصِمَ بْنَ ضَمْرَةَ، عَنْ عَلِيٍّ، رَضِيَ اللَّهُ عَنْهُ أَنَّهُ قَالَ مِنْ كُلِّ اللَّيْلِ قَدْ أَوْتَرَ رَسُولُ اللَّهِ صَلَّى اللَّهُ عَلَيْهِ وَسَلَّمَ مِنْ أَوَّلِهِ وَأَوْسَطِهِ وَآخِرِهِ وَانْتَهَى وِتْرُهُ إِلَى آخِرِ اللَّيْلِ‏.‏</w:t>
      </w:r>
    </w:p>
    <w:p>
      <w:pPr/>
      <w:r>
        <w:t>Grade: Lts isnad is Qawi] (Darussalam)Reference : Musnad Ahmad 825In-book reference : Book 5, Hadith 255Report Error | Share | Copy ▼</w:t>
      </w:r>
    </w:p>
    <w:p>
      <w:r>
        <w:t>----------------------------------------</w:t>
      </w:r>
    </w:p>
    <w:p>
      <w:pPr/>
      <w:r>
        <w:t>Hujayyah bin ‘Adiyy, a man from Kindah, said:I heard a man ask `Ali (رضي الله عنه): I bought this cow to offer it as a sacrifice. He said:[It may be offered on behalf of seven people. He said: [What if something is wrong with] the horn? He said: It does not matter. He said: [What if it is] lame? He said: If it can reach the place of sacrifice, then sacrifice it. Then he said: The Messenger of Allah (ﷺ) commanded us to check the eyes and ears.</w:t>
      </w:r>
    </w:p>
    <w:p>
      <w:pPr/>
      <w:r>
        <w:t>حَدَّثَنَا عَفَّانُ، حَدَّثَنَا شُعْبَةُ، قَالَ سَلَمَةُ بْنُ كُهَيْلٍ أَنْبَأَنِي قَالَ سَمِعْتُ حُجَيَّةَ بْنَ عَدِيٍّ، رَجُلًا مِنْ كِنْدَةَ قَالَ سَمِعْتُ رَجُلًا، سَأَلَ عَلِيًّا رَضِيَ اللَّهُ عَنْهُ قَالَ إِنِّي اشْتَرَيْتُ هَذِهِ الْبَقَرَةَ لِلْأَضْحَى قَالَ عَنْ سَبْعَةٍ قَالَ الْقَرْنُ قَالَ لَا يَضُرُّكَ قَالَ الْعَرَجُ قَالَ إِذَا بَلَغَتْ الْمَنْسَكَ فَانْحَرْ ثُمَّ قَالَ أَمَرَنَا رَسُولُ اللَّهِ صَلَّى اللَّهُ عَلَيْهِ وَسَلَّمَ أَنْ نَسْتَشْرِفَ الْعَيْنَ وَالْأُذُنَ‏.‏</w:t>
      </w:r>
    </w:p>
    <w:p>
      <w:pPr/>
      <w:r>
        <w:t>Grade: Hasan (Darussalam)] (Darussalam)Reference : Musnad Ahmad 826In-book reference : Book 5, Hadith 256Report Error | Share | Copy ▼</w:t>
      </w:r>
    </w:p>
    <w:p>
      <w:r>
        <w:t>----------------------------------------</w:t>
      </w:r>
    </w:p>
    <w:p>
      <w:pPr/>
      <w:r>
        <w:t>Sa`d bin ‘Ubaidah said:Abu `Abdur-Rahman as-Sulami and Hibban bin `Atiyyah had a dispute. `Abdur-Rahman said to Hibban: I know what made your companion - meaning `Ali (رضي الله عنه) - audacious. He said: What is it, may you be bereft of your father? He said. Something I heard `Ali (رضي الله عنه) say. He said: The Messenger of Allah (ﷺ)  sent me, az-Zubair and Abu Marthad on a mission, and we were all horsemen. He said: `Go to Rawdat Khakh, for there you will find a woman who has a letter with her from Hatib bin Abi Balta`ah to the mushrikeen; bring it to me.` So we went on our horses until we caught up with her where the Messenger of Allah (ﷺ) had told us, travelling on a camel of hers. He [Hatib] had written to the people of Makkah, telling them about the march of the Messenger of Allah (ﷺ). We said to her. Where is the letter you have with you? She said: I do not have any letter. We made her camel kneel down and searched her luggage for it, but we did not find anything. My two companions said: We do not see any letter with her, I said: You know that the Messenger of Allah (ﷺ) did not tell a lie. Then I swore: By the One by whom oaths are sworn, you will give us the letter or we will remove your clothes. She stretched out her hand to her girdle, which was wrapped around her, and brought out the letter. I brought it to the Messenger of Allah (ﷺ) and they said: O Messenger of Allah (ﷺ), he has betrayed Allah and His Messenger and the believers; let me strike his neck. He said: `O Hatib, what made you do what you did?` He said: O Messenger of Allah (ﷺ), by Allah, it is not that I do not believe in Allah and His Messenger, but I wanted to do a favour for the people by means of which Allah might protect my family and my property, for every one of your Companions has some of his people there through whom Allah will protect his family and his property. He said: You have spoken the truth, do not say anything to him but good.` ʻUmar said: O, Messenger of Allah, he betrayed Allah and His Messenger and the believers, let me strike his neck. He said. `ls he not one of the people of Badr? How do you know? Perhaps Allah looked upon them and said. “Do what you like, for Paradise is guaranteed for you.ʻʼ ʻUmarʻs eyes filled with tears and he said: Allah, may He be exalted, and His Messenger know best.</w:t>
      </w:r>
    </w:p>
    <w:p>
      <w:pPr/>
      <w:r>
        <w:t>حَدَّثَنَا عَفَّانُ، حَدَّثَنَا أَبُو عَوَانَةَ، حَدَّثَنَا حُصَيْنٌ، حَدَّثَنِي سَعْدُ بْنُ عُبَيْدَةَ، قَالَ تَنَازَعَ أَبُو عَبْدِ الرَّحْمَنِ السُّلَمِيُّ وَحِبَّانُ بْنُ عَطِيَّةَ فَقَالَ أَبُو عَبْدِ الرَّحْمَنِ لِحِبَّانَ قَدْ عَلِمْتُ مَا الَّذِي جَرَّأَ صَاحِبَكَ يَعْنِي عَلِيًّا رَضِيَ اللَّهُ عَنْهُ قَالَ فَمَا هُوَ لَا أَبَا لَكَ قَالَ قَوْلٌ سَمِعْتُهُ مِنْ عَلِيٍّ رَضِيَ اللَّهُ عَنْهُ يَقُولُهُ قَالَ بَعَثَنِي رَسُولُ اللَّهِ صَلَّى اللَّهُ عَلَيْهِ وَسَلَّمَ وَالزُّبَيْرَ وَأَبَا مَرْثَدٍ وَكُلُّنَا فَارِسٌ قَالَ انْطَلِقُوا حَتَّى تَبْلُغُوا رَوْضَةَ خَاخٍ فَإِنَّ فِيهَا امْرَأَةً مَعَهَا صَحِيفَةٌ مِنْ حَاطِبِ بْنِ أَبِي بَلْتَعَةَ إِلَى الْمُشْرِكِينَ فَأْتُونِي بِهَا فَانْطَلَقْنَا عَلَى أَفْرَاسِنَا حَتَّى أَدْرَكْنَاهَا حَيْثُ قَالَ لَنَا رَسُولُ اللَّهِ صَلَّى اللَّهُ عَلَيْهِ وَسَلَّمَ تَسِيرُ عَلَى بَعِيرٍ لَهَا قَالَ وَكَانَ كَتَبَ إِلَى أَهْلِ مَكَّةَ بِمَسِيرِ رَسُولِ اللَّهِ صَلَّى اللَّهُ عَلَيْهِ وَسَلَّمَ فَقُلْنَا لَهَا أَيْنَ الْكِتَابُ الَّذِي مَعَكِ قَالَتْ مَا مَعِي كِتَابٌ فَأَنَخْنَا بِهَا بَعِيرَهَا فَابْتَغَيْنَا فِي رَحْلِهَا فَلَمْ نَجِدْ فِيهِ شَيْئًا فَقَالَ صَاحِبَايَ مَا نَرَى مَعَهَا كِتَابًا فَقُلْتُ لَقَدْ عَلِمْتُمَا مَا كَذَبَ رَسُولُ اللَّهِ صَلَّى اللَّهُ عَلَيْهِ وَسَلَّمَ ثُمَّ حَلَفْتُ وَالَّذِي أَحْلِفُ بِهِ لَئِنْ لَمْ تُخْرِجِي الْكِتَابَ لَأُجَرِّدَنَّكِ فَأَهْوَتْ إِلَى حُجْزَتِهَا وَهِيَ مُحْتَجِزَةٌ بِكِسَاءٍ فَأَخْرَجَتْ الصَّحِيفَةَ فَأَتَوْا بِهَا رَسُولَ اللَّهِ صَلَّى اللَّهُ عَلَيْهِ وَسَلَّمَ فَقَالُوا يَا رَسُولَ اللَّهِ قَدْ خَانَ اللَّهَ وَرَسُولَهُ وَالْمُؤْمِنِينَ دَعْنِي أَضْرِبْ عُنُقَهُ قَالَ يَا حَاطِبُ مَا حَمَلَكَ عَلَى مَا صَنَعْتَ قَالَ يَا رَسُولَ اللَّهِ وَاللَّهِ مَا بِي أَنْ لَا أَكُونَ مُؤْمِنًا بِاللَّهِ وَرَسُولِهِ وَلَكِنِّي أَرَدْتُ أَنْ تَكُونَ لِي عِنْدَ الْقَوْمِ يَدٌ يَدْفَعُ اللَّهُ بِهَا عَنْ أَهْلِي وَمَالِي وَلَمْ يَكُنْ أَحَدٌ مِنْ أَصْحَابِكَ إِلَّا لَهُ هُنَاكَ مِنْ قَوْمِهِ مَنْ يَدْفَعُ اللَّهُ تَعَالَى بِهِ عَنْ أَهْلِهِ وَمَالِهِ قَالَ صَدَقْتَ فَلَا تَقُولُوا لَهُ إِلَّا خَيْرًا فَقَالَ عُمَرُ يَا رَسُولَ اللَّهِ إِنَّهُ قَدْ خَانَ اللَّهَ وَرَسُولَهُ وَالْمُؤْمِنِينَ دَعْنِي أَضْرِبْ عُنُقَهُ قَالَ أَوَلَيْسَ مِنْ أَهْلِ بَدْرٍ وَمَا يُدْرِيكَ لَعَلَّ اللَّهَ عَزَّ وَجَلَّ اطَّلَعَ عَلَيْهِمْ فَقَالَ اعْمَلُوا مَا شِئْتُمْ فَقَدْ وَجَبَتْ لَكُمْ الْجَنَّةُ فَاغْرَوْرَقَتْ عَيْنَا عُمَرَ رَضِيَ اللَّهُ عَنْهُ وَقَالَ اللَّهُ تَعَالَى وَرَسُولُهُ أَعْلَمُ‏.‏</w:t>
      </w:r>
    </w:p>
    <w:p>
      <w:pPr/>
      <w:r>
        <w:t>Grade: Sahih (Darussalam), al-Bukhari (3081) and Muslim (2494)] (Darussalam)Reference : Musnad Ahmad 827In-book reference : Book 5, Hadith 257Report Error | Share | Copy ▼</w:t>
      </w:r>
    </w:p>
    <w:p>
      <w:r>
        <w:t>----------------------------------------</w:t>
      </w:r>
    </w:p>
    <w:p>
      <w:pPr/>
      <w:r>
        <w:t>Sa`eed bin ‘Abdullah al-Juhani narrated that Muhammad bin `Umar bin `Ali bin Abi Talib told him, from his father, from his grandfather `Ali bin Abi Talib            (رضي الله عنه) that The Messenger of Allah (ﷺ) said:`Three things, O ‘Ali, you should not delay. They are: prayer when the time comes, funerals when the bier is there, and a single woman, if she finds a compatible match.”</w:t>
      </w:r>
    </w:p>
    <w:p>
      <w:pPr/>
      <w:r>
        <w:t>حَدَّثَنَا هَارُونُ بْنُ مَعْرُوفٍ، قَالَ عَبْد اللَّهِ وَسَمِعْتُهُ أَنَا مِنْ، هَارُونَ أَنْبَأَنَا ابْنُ وَهْبٍ، حَدَّثَنِي سَعِيدُ بْنُ عَبْدِ اللَّهِ الْجُهَنِيُّ، أَنَّ مُحَمَّدَ بْنَ عُمَرَ بْنِ عَلِيِّ بْنِ أَبِي طَالِبٍ، حَدَّثَهُ عَنْ أَبِيهِ، عَنْ جَدِّهِ، عَلِيِّ بْنِ أَبِي طَالِبٍ رَضِيَ اللَّهُ عَنْهُ أَنَّ رَسُولَ اللَّهِ صَلَّى اللَّهُ عَلَيْهِ وَسَلَّمَ قَالَ ثَلَاثَةٌ يَا عَلِيُّ لَا تُؤَخِّرْهُنَّ الصَّلَاةُ إِذَا أَتَتْ وَالْجَنَازَةُ إِذَا حَضَرَتْ وَالْأَيِّمُ إِذَا وَجَدَتْ كُفُؤًا‏.‏</w:t>
      </w:r>
    </w:p>
    <w:p>
      <w:pPr/>
      <w:r>
        <w:t>Grade: Da'if (Darussalam) because of the Sa'eed bin Abdullah is unknown] (Darussalam)Reference : Musnad Ahmad 828In-book reference : Book 5, Hadith 258Report Error | Share | Copy ▼</w:t>
      </w:r>
    </w:p>
    <w:p>
      <w:r>
        <w:t>----------------------------------------</w:t>
      </w:r>
    </w:p>
    <w:p>
      <w:pPr/>
      <w:r>
        <w:t>It was narrated that ‘Ali (رضي الله عنه) said:The Messenger of Allah (ﷺ) forbade me to wear gold rings, to wear red, and to recite Qur`an whilst bowing and prostrating.</w:t>
      </w:r>
    </w:p>
    <w:p>
      <w:pPr/>
      <w:r>
        <w:t>حَدَّثَنَا عَبْد اللَّهِ، حَدَّثَنَا أَبُو دَاوُدَ الْمُبَارَكِيُّ، سُلَيْمَانُ بْنُ مُحَمَّدٍ جَارُ خَلَفٍ الْبَزَّارِ حَدَّثَنَا أَبُو شِهَابٍ، عَنِ ابْنِ أَبِي لَيْلَى، عَنْ عَبْدِ الْكَرِيمِ، عَنْ عَبْدِ اللَّهِ بْنِ الْحَارِثِ بْنِ نَوْفَلٍ، عَنِ ابْنِ عَبَّاسٍ، عَنْ عَلِيٍّ، رَضِيَ اللَّهُ عَنْهُ قَالَ نَهَانِي رَسُولُ اللَّهِ صَلَّى اللَّهُ عَلَيْهِ وَسَلَّمَ عَنْ خَاتَمِ الذَّهَبِ وَعَنْ لُبْسِ الْحُمْرَةِ وَعَنْ الْقِرَاءَةِ فِي الرُّكُوعِ وَالسُّجُودِ‏.‏</w:t>
      </w:r>
    </w:p>
    <w:p>
      <w:pPr/>
      <w:r>
        <w:t>Grade: Sahih Hadeeth and it is a da'eef isnad because of the weakness of Muhammad bin Abdur Rahman bin Abu Laila and Abdul-Kareem] (Darussalam)Reference : Musnad Ahmad 829In-book reference : Book 5, Hadith 259Report Error | Share | Copy ▼</w:t>
      </w:r>
    </w:p>
    <w:p>
      <w:r>
        <w:t>----------------------------------------</w:t>
      </w:r>
    </w:p>
    <w:p>
      <w:pPr/>
      <w:r>
        <w:t>It was narrated that `Ali bin Abi Talib (رضي الله عنه) said:Some game meat was brought to the Prophet (ﷺ) when he was in ihram, and he did not eat it.</w:t>
      </w:r>
    </w:p>
    <w:p>
      <w:pPr/>
      <w:r>
        <w:t>حَدَّثَنَا عَبْد اللَّهِ، حَدَّثَنِي عُثْمَانُ بْنُ أَبِي شَيْبَةَ، حَدَّثَنَا عِمْرَانُ بْنُ مُحَمَّدِ بْنِ أَبِي لَيْلَى، عَنْ أَبِيهِ، عَنْ عَبْدِ الْكَرِيمِ، عَنْ عَبْدِ اللَّهِ بْنِ الْحَارِثِ، عَنِ ابْنِ عَبَّاسٍ، عَنْ عَلِيِّ بْنِ أَبِي طَالِبٍ، رَضِيَ اللَّهُ عَنْهُ قَالَ أُتِيَ النَّبِيُّ صَلَّى اللَّهُ عَلَيْهِ وَسَلَّمَ بِلَحْمِ صَيْدٍ وَهُوَ مُحْرِمٌ فَلَمْ يَأْكُلْهُ‏.‏</w:t>
      </w:r>
    </w:p>
    <w:p>
      <w:pPr/>
      <w:r>
        <w:t>Grade: Hasan because of corroborating evidence; this is a Da'if isnad] (Darussalam)Reference : Musnad Ahmad 830In-book reference : Book 5, Hadith 260Report Error | Share | Copy ▼</w:t>
      </w:r>
    </w:p>
    <w:p>
      <w:r>
        <w:t>----------------------------------------</w:t>
      </w:r>
    </w:p>
    <w:p>
      <w:pPr/>
      <w:r>
        <w:t>It was narrated that Ali (رضي الله عنه) said:The Messenger of Allah (ﷺ) forbade me to wear a blend of linen and silk, to use red saddle cloths, to wear clothes dyed with safflower and to recite Qur`an whilst bowing or prostrating.</w:t>
      </w:r>
    </w:p>
    <w:p>
      <w:pPr/>
      <w:r>
        <w:t>حَدَّثَنَا عَبْد اللَّهِ، حَدَّثَنِي مُحَمَّدُ بْنُ عُبَيْدِ بْنِ مُحَمَّدٍ الْمُحَارِبِيُّ، حَدَّثَنَا عَبْدُ اللَّهِ بْنُ الْأَجْلَحِ، عَنِ ابْنِ أَبِي لَيْلَى، عَنْ عَبْدِ الْكَرِيمِ، عَنْ عَبْدِ اللَّهِ بْنِ الْحَارِثِ، عَنْ ابْنِ عَبَّاسٍ، عَنْ عَلِيٍّ، رَضِيَ اللَّهُ عَنْهُ قَالَ نَهَانِي رَسُولُ اللَّهِ صَلَّى اللَّهُ عَلَيْهِ وَسَلَّمَ عَنْ لِبَاسِ الْقَسِّيِّ وَالْمَيَاثِرِ وَالْمُعَصْفَرِ وَعَنْ قِرَاءَةِ الْقُرْآنِ وَالرَّجُلُ رَاكِعٌ أَوْ سَاجِدٌ‏.‏</w:t>
      </w:r>
    </w:p>
    <w:p>
      <w:pPr/>
      <w:r>
        <w:t>Grade: Sahih Hadeeth; this is a Da'if isnad because of the weakness of Ibn Abu Laila and Abdul Kareem] (Darussalam)Reference : Musnad Ahmad 831In-book reference : Book 5, Hadith 261Report Error | Share | Copy ▼</w:t>
      </w:r>
    </w:p>
    <w:p>
      <w:r>
        <w:t>----------------------------------------</w:t>
      </w:r>
    </w:p>
    <w:p>
      <w:pPr/>
      <w:r>
        <w:t>It was narrated that Zirr bin Hubaish said:’Abdullah bin Mas`ood said: We differed concerning a soorah of the Qur`an and said; (It is) thirty-five verses or thirty-six. We went to the Messenger of Allah (ﷺ)  and found ‘Ali (رضي الله عنه) conversing with him. We said: We have differed concerning the recitation. The face of the Messenger of Allah (ﷺ) turned red and ‘Ali (رضي الله عنه) said: The Messenger of Allah (ﷺ) is telling you to recite it as you were taught.</w:t>
      </w:r>
    </w:p>
    <w:p>
      <w:pPr/>
      <w:r>
        <w:t>حَدَّثَنَا عَبْد اللَّهِ، حَدَّثَنِي أَبُو مُحَمَّدٍ، سَعِيدُ بْنُ مُحَمَّدٍ الْجَرْمِيُّ قَدِمَ عَلَيْنَا مِنْ الْكُوفَةِ حَدَّثَنَا يَحْيَى بْنُ سَعِيدٍ الْأُمَوِيُّ، عَنِ الْأَعْمَشِ، عَنْ عَاصِمٍ، عَنْ زِرِّ بْنِ حُبَيْشٍ، ح قَالَ عَبْد اللَّهِ و حَدَّثَنِي سَعِيدُ بْنُ يَحْيَى بْنِ سَعِيدٍ، حَدَّثَنَا أَبِي، حَدَّثَنَا الْأَعْمَشُ، عَنْ عَاصِمٍ، عَنْ زِرِّ بْنِ حُبَيْشٍ، قَالَ قَالَ عَبْدُ اللَّهِ بْنُ مَسْعُودٍ تَمَارَيْنَا فِي سُورَةٍ مِنْ الْقُرْآنِ فَقُلْنَا خَمْسٌ وَثَلَاثُونَ آيَةً سِتٌّ وَثَلَاثُونَ آيَةً قَالَ فَانْطَلَقْنَا إِلَى رَسُولِ اللَّهِ صَلَّى اللَّهُ عَلَيْهِ وَسَلَّمَ فَوَجَدْنَا عَلِيًّا رَضِيَ اللَّهُ عَنْهُ يُنَاجِيهِ فَقُلْنَا إِنَّا اخْتَلَفْنَا فِي الْقِرَاءَةِ فَاحْمَرَّ وَجْهُ رَسُولِ اللَّهِ صَلَّى اللَّهُ عَلَيْهِ وَسَلَّمَ فَقَالَ عَلِيٌّ رَضِيَ اللَّهُ عَنْهُ إِنَّ رَسُولَ اللَّهِ صَلَّى اللَّهُ عَلَيْهِ وَسَلَّمَ يَأْمُرُكُمْ أَنْ تَقْرَءُوا كَمَا عُلِّمْتُمْ‏.‏</w:t>
      </w:r>
    </w:p>
    <w:p>
      <w:pPr/>
      <w:r>
        <w:t>Grade: Lts isnad is Hasan] (Darussalam)Reference : Musnad Ahmad 832In-book reference : Book 5, Hadith 262Report Error | Share | Copy ▼</w:t>
      </w:r>
    </w:p>
    <w:p>
      <w:r>
        <w:t>----------------------------------------</w:t>
      </w:r>
    </w:p>
    <w:p>
      <w:pPr/>
      <w:r>
        <w:t>It was narrated from Zirr bin Hubaish that Abu Juhaifah said:I heard ‘Ali (رضي الله عنه) say: Shall I not tell you of the best of this ummah after its Prophet (ﷺ)? [It is] Abu Bakr. Then he said: Shall I not tell you of the best of this ummah after Abu Bakr? [It is] ‘Umar (رضي الله عنه).</w:t>
      </w:r>
    </w:p>
    <w:p>
      <w:pPr/>
      <w:r>
        <w:t>حَدَّثَنَا عَبْد اللَّهِ، حَدَّثَنَا صَالِحُ بْنُ عَبْدِ اللَّهِ التِّرْمِذِيُّ، حَدَّثَنَا حَمَّادٌ، عَنْ عَاصِمٍ، ح وَحَدَّثَنَا عُبَيْدُ اللَّهِ الْقَوَارِيرِيُّ، حَدَّثَنَا حَمَّادٌ، قَالَ الْقَوَارِيرِيُّ فِي حَدِيثِهِ حَدَّثَنَا عَاصِمُ بْنُ أَبِي النَّجُودِ، عَنْ زِرٍّ يَعْنِي ابْنَ حُبَيْشٍ، عَنْ أَبِي جُحَيْفَةَ، قَالَ سَمِعْتُ عَلِيًّا، رَضِيَ اللَّهُ عَنْهُ يَقُولُ أَلَا أُخْبِرُكُمْ بِخَيْرِ، هَذِهِ الْأُمَّةِ بَعْدَ نَبِيِّهَا أَبُو بَكْرٍ ثُمَّ قَالَ أَلَا أُخْبِرُكُمْ بِخَيْرِ، هَذِهِ الْأُمَّةِ بَعْدَ أَبِي بَكْرٍ عُمَرُ رَضِيَ اللَّهُ عَنْهُ‏.‏</w:t>
      </w:r>
    </w:p>
    <w:p>
      <w:pPr/>
      <w:r>
        <w:t>Grade: Hasan (Darussalam)] (Darussalam)Reference : Musnad Ahmad 833In-book reference : Book 5, Hadith 263Report Error | Share | Copy ▼</w:t>
      </w:r>
    </w:p>
    <w:p>
      <w:r>
        <w:t>----------------------------------------</w:t>
      </w:r>
    </w:p>
    <w:p>
      <w:pPr/>
      <w:r>
        <w:t>It was narrated that Wahb as-Suwa`i said:`Ali (رضي الله عنه) addressed us and said: Who is the best of this ummah after its Prophet ? I said: You, O Ameer al-Mu`mineen. He said: No, the best of this ummah after its Prophet is Abu Bakr, then `Umar (رضي الله عنهما), and it would not be far-fetched to suggest that tranquillity was uttered on the lips of `Umar                                        (رضي الله عنه).</w:t>
      </w:r>
    </w:p>
    <w:p>
      <w:pPr/>
      <w:r>
        <w:t>حَدَّثَنَا عَبْد اللَّهِ، حَدَّثَنِي أَبُو صَالِحٍ، هَدِيَّةُ بْنُ عَبْدِ الْوَهَّابِ بِمَكَّةَ حَدَّثَنَا مُحَمَّدُ بْنُ عُبَيْدٍ الطَّنَافِسِيُّ، حَدَّثَنَا يَحْيَى بْنُ أَيُّوبَ الْبَجَلِيُّ، عَنِ الشَّعْبِيِّ، عَنْ وَهْبٍ السُّوَائِيِّ، قَالَ خَطَبَنَا عَلِيٌّ رَضِيَ اللَّهُ عَنْهُ فَقَالَ مَنْ خَيْرُ هَذِهِ الْأُمَّةِ بَعْدَ نَبِيِّهَا فَقُلْتُ أَنْتَ يَا أَمِيرَ الْمُؤْمِنِينَ قَالَ لَا خَيْرُ هَذِهِ الْأُمَّةِ بَعْدَ نَبِيِّهَا أَبُو بَكْرٍ ثُمَّ عُمَرُ رَضِيَ اللَّهُ عَنْهُ وَمَا نُبْعِدُ أَنَّ السَّكِينَةَ تَنْطِقُ عَلَى لِسَانِ عُمَرَ رَضِيَ اللَّهُ عَنْهُ‏.‏</w:t>
      </w:r>
    </w:p>
    <w:p>
      <w:pPr/>
      <w:r>
        <w:t>Grade: Qawi (Darussalam)] (Darussalam)Reference : Musnad Ahmad 834In-book reference : Book 5, Hadith 264Report Error | Share | Copy ▼</w:t>
      </w:r>
    </w:p>
    <w:p>
      <w:r>
        <w:t>----------------------------------------</w:t>
      </w:r>
    </w:p>
    <w:p>
      <w:pPr/>
      <w:r>
        <w:t>Abu Juhaifah - whom `Ali used to call Wahb al-Khair - said:‘Ali (رضي الله عنه) said: O Abu Juhaifah, shall I not tell you of the best of this ummah after its Prophet ? I said: Yes indeed, He [Abu Juhaifah] said: And I did not think that anyone was better than him. He [`Ali] said: The best of this ummah after its Prophet is Abu Bakr, and after Abu Bakr it is ‘Umar (رضي الله عنهما), and after both of them there is a third one - but he did not name him.</w:t>
      </w:r>
    </w:p>
    <w:p>
      <w:pPr/>
      <w:r>
        <w:t>حَدَّثَنَا إِسْمَاعِيلُ بْنُ إِبْرَاهِيمَ، أَنْبَأَنَا مَنْصُورُ بْنُ عَبْدِ الرَّحْمَنِ يَعْنِي الْغُدَانِيَّ الْأَشَلَّ، عَنِ الشَّعْبِيِّ، حَدَّثَنِي أَبُو جُحَيْفَةَ الَّذِي، كَانَ عَلِيٌّ يُسَمِّيهِ وَهْبَ الْخَيْرِ قَالَ قَالَ عَلِيٌّ رَضِيَ اللَّهُ عَنْهُ يَا أَبَا جُحَيْفَةَ أَلَا أُخْبِرُكَ بِأَفْضَلِ هَذِهِ الْأُمَّةِ بَعْدَ نَبِيِّهَا قَالَ قُلْتُ بَلَى قَالَ وَلَمْ أَكُنْ أَرَى أَنَّ أَحَدًا أَفْضَلُ مِنْهُ قَالَ أَفْضَلُ هَذِهِ الْأُمَّةِ بَعْدَ نَبِيِّهَا أَبُو بَكْرٍ وَبَعْدَ أَبِي بَكْرٍ عُمَرُ رَضِيَ اللَّهُ عَنْهُ وَبَعْدَهُمَا آخَرُ ثَالِثٌ وَلَمْ يُسَمِّهِ‏.‏</w:t>
      </w:r>
    </w:p>
    <w:p>
      <w:pPr/>
      <w:r>
        <w:t>Grade: Sahih (Darussalam)] (Darussalam)Reference : Musnad Ahmad 835In-book reference : Book 5, Hadith 265Report Error | Share | Copy ▼</w:t>
      </w:r>
    </w:p>
    <w:p>
      <w:r>
        <w:t>----------------------------------------</w:t>
      </w:r>
    </w:p>
    <w:p>
      <w:pPr/>
      <w:r>
        <w:t>It was narrated that Abu Juhaifah said:`Ali (رضي الله عنه) said: The best of this ummah after its Prophet is Abu Bakr, and after Abu Bakr it is ‘Umar (رضي الله عنهما), and if I wanted to tell you of the third one, I could do so.</w:t>
      </w:r>
    </w:p>
    <w:p>
      <w:pPr/>
      <w:r>
        <w:t>حَدَّثَنَا عَبْد اللَّهِ، حَدَّثَنَا أَبُو بَكْرِ بْنُ أَبِي شَيْبَةَ، حَدَّثَنَا شَرِيكٌ، عَنْ أَبِي إِسْحَاقَ، عَنْ أَبِي جُحَيْفَةَ، قَالَ قَالَ عَلِيٌّ رَضِيَ اللَّهُ عَنْهُ خَيْرُ هَذِهِ الْأُمَّةِ بَعْدَ نَبِيِّهَا أَبُو بَكْرٍ وَبَعْدَ أَبِي بَكْرٍ عُمَرُ رَضِيَ اللَّهُ عَنْهُ وَلَوْ شِئْتُ أَخْبَرْتُكُمْ بِالثَّالِثِ لَفَعَلْتُ‏.‏</w:t>
      </w:r>
    </w:p>
    <w:p>
      <w:pPr/>
      <w:r>
        <w:t>Grade: A Sahih Hadeeth] (Darussalam)Reference : Musnad Ahmad 836In-book reference : Book 5, Hadith 266Report Error | Share | Copy ▼</w:t>
      </w:r>
    </w:p>
    <w:p>
      <w:r>
        <w:t>----------------------------------------</w:t>
      </w:r>
    </w:p>
    <w:p>
      <w:pPr/>
      <w:r>
        <w:t>`Awn bin Abi Juhaifah said:My father was part of the police force of Ali (رضي الله عنه). He stood beneath the minbar and told me that he, meaning ‘Ali (رضي الله عنه), ascended the minbar and praised and glorified Allah and sent blessings upon the Prophet (ﷺ), and he said: The best of this ummah after its Prophet is Abu Bakr, and the second is ‘Umar         (رضي الله عنهما), And he said: Allah puts goodness wherever He wants.</w:t>
      </w:r>
    </w:p>
    <w:p>
      <w:pPr/>
      <w:r>
        <w:t>حَدَّثَنَا عَبْد اللَّهِ، حَدَّثَنَا مَنْصُورُ بْنُ أَبِي مُزَاحِمٍ، حَدَّثَنَا خَالِدٌ الزَّيَّاتُ، حَدَّثَنِي عَوْنُ بْنُ أَبِي جُحَيْفَةَ، قَالَ كَانَ أَبِي مِنْ شُرَطِ عَلِيٍّ رَضِيَ اللَّهُ عَنْهُ وَكَانَ تَحْتَ الْمِنْبَرِ فَحَدَّثَنِي أَبِي أَنَّهُ صَعِدَ الْمِنْبَرَ يَعْنِي عَلِيًّا رَضِيَ اللَّهُ عَنْهُ فَحَمِدَ اللَّهَ تَعَالَى وَأَثْنَى عَلَيْهِ وَصَلَّى عَلَى النَّبِيِّ صَلَّى اللَّهُ عَلَيْهِ وَسَلَّمَ وَقَالَ خَيْرُ هَذِهِ الْأُمَّةِ بَعْدَ نَبِيِّهَا أَبُو بَكْرٍ وَالثَّانِي عُمَرُ رَضِيَ اللَّهُ عَنْهُ وَقَالَ يَجْعَلُ اللَّهُ تَعَالَى الْخَيْرَ حَيْثُ أَحَبَّ‏.‏</w:t>
      </w:r>
    </w:p>
    <w:p>
      <w:pPr/>
      <w:r>
        <w:t>Grade: Qawi (Darussalam)] (Darussalam)Reference : Musnad Ahmad 837In-book reference : Book 5, Hadith 267Report Error | Share | Copy ▼</w:t>
      </w:r>
    </w:p>
    <w:p>
      <w:r>
        <w:t>----------------------------------------</w:t>
      </w:r>
    </w:p>
    <w:p>
      <w:pPr/>
      <w:r>
        <w:t>It was narrated from `Ali (رضي الله عنه) that When the Messenger of Allah (ﷺ) gave Fatimah to him in marriage, he sent with her a velvet garment, a leather pillow stuffed with palm fibres, two millstones, a waterskin and two earthenware jars. `Ali said to Fatimah one day:By Allah, I have brought water until I felt a pain in my chest. He said: Some captives have been brought to your father, go and ask him for a servant. She said: And I, by Allah, have ground flour until my hands became sore. So she went to the Prophet (ﷺ) and he said: “What brings you here, O my daughter?” She said: I have come to greet you; and she felt too shy to ask him, so she went back, ‘Ali said: What happened? She said: I felt too shy to ask him. So we went together and I said: O Messenger of Allah, by Allah I have brought water until I started to feel pain in my chest. And Fatimah said: I have ground flour until my hands hurt. Allah has brought you plenty of captives, so give us a servant. The Messenger of Allah (ﷺ) said: “By Allah, I will not give it to you and leave ahlus-suffah starving when I have nothing to spend on them. Rather I will sell them (the captives) and spend the price on (ahlus-suffah).” So they went back. Then the Prophet (ﷺ) came, when they were under the cover which, if it covered their heads, it left their feet bare, and if it covered their feet, it left their heads bare. They wanted to get up, but he said: `Stay where you are.` And then he said: `Shall I not tell you of something that is better than what you asked for?” They said: Yes. He said: `(It is) words that Jibreel (عليه السلام) taught me.` He said: “Following every prayer, glorify Allah ten times, and praise Him ten times and magnify Him ten times. And when you go to your bed, glorify Allah thirty-three times, praise Him thirty-three times and magniÍy Him thirty-four times.” He said: By Allah, I never omitted that from the time the Messenger of Allah (ﷺ) taught it to me. Ibnul-Kawwa’ said to him: Not even on the night of Siffeen? He said: May Allah cause your doom, O people of Iraq! Yes, not even on the night of Siffeen.</w:t>
      </w:r>
    </w:p>
    <w:p>
      <w:pPr/>
      <w:r>
        <w:t>حَدَّثَنَا عَفَّانُ، حَدَّثَنَا حَمَّادٌ، أَنْبَأَنَا عَطَاءُ بْنُ السَّائِبِ، عَنْ أَبِيهِ، عَنْ عَلِيٍّ، رَضِيَ اللَّهُ عَنْهُ أَنَّ رَسُولَ اللَّهِ صَلَّى اللَّهُ عَلَيْهِ وَسَلَّمَ لَمَّا زَوَّجَهُ فَاطِمَةَ بَعَثَ مَعَهُ بِخَمِيلَةٍ وَوِسَادَةٍ مِنْ أَدَمٍ حَشْوُهَا لِيفٌ وَرَحَيَيْنِ وَسِقَاءٍ وَجَرَّتَيْنِ فَقَالَ عَلِيٌّ لِفَاطِمَةَ رَضِيَ اللَّهُ عَنْهُمَا ذَاتَ يَوْمٍ وَاللَّهِ لَقَدْ سَنَوْتُ حَتَّى لَقَدْ اشْتَكَيْتُ صَدْرِي قَالَ وَقَدْ جَاءَ اللَّهُ أَبَاكِ بِسَبْيٍ فَاذْهَبِي فَاسْتَخْدِمِيهِ فَقَالَتْ وَأَنَا وَاللَّهِ قَدْ طَحَنْتُ حَتَّى مَجَلَتْ يَدَايَ فَأَتَتْ النَّبِيَّ صَلَّى اللَّهُ عَلَيْهِ وَسَلَّمَ فَقَالَ مَا جَاءَ بِكِ أَيْ بُنَيَّةُ قَالَتْ جِئْتُ لَأُسَلِّمَ عَلَيْكَ وَاسْتَحْيَا أَنْ تَسْأَلَهُ وَرَجَعَتْ فَقَالَ مَا فَعَلْتِ قَالَتْ اسْتَحْيَيْتُ أَنْ أَسْأَلَهُ فَأَتَيْنَاهُ جَمِيعًا فَقَالَ عَلِيٌّ رَضِيَ اللَّهُ عَنْهُ يَا رَسُولَ اللَّهِ وَاللَّهِ لَقَدْ سَنَوْتُ حَتَّى اشْتَكَيْتُ صَدْرِي وَقَالَتْ فَاطِمَةُ رَضِيَ اللَّهُ عَنْهَا قَدْ طَحَنْتُ حَتَّى مَجَلَتْ يَدَايَ وَقَدْ جَاءَكَ اللَّهُ بِسَبْيٍ وَسَعَةٍ فَأَخْدِمْنَا فَقَالَ رَسُولُ اللَّهِ صَلَّى اللَّهُ عَلَيْهِ وَسَلَّمَ وَاللَّهِ لَا أُعْطِيكُمَا وَأَدَعُ أَهْلَ الصُّفَّةِ تَطْوَ بُطُونُهُمْ لَا أَجِدُ مَا أُنْفِقُ عَلَيْهِمْ وَلَكِنِّي أَبِيعُهُمْ وَأُنْفِقُ عَلَيْهِمْ أَثْمَانَهُمْ فَرَجَعَا فَأَتَاهُمَا النَّبِيُّ صَلَّى اللَّهُ عَلَيْهِ وَسَلَّمَ وَقَدْ دَخَلَا فِي قَطِيفَتِهِمَا إِذَا غَطَّتْ رُءُوسَهُمَا تَكَشَّفَتْ أَقْدَامُهُمَا وَإِذَا غَطَّيَا أَقْدَامَهُمَا تَكَشَّفَتْ رُءُوسُهُمَا فَثَارَا فَقَالَ مَكَانَكُمَا ثُمَّ قَالَ أَلَا أُخْبِرُكُمَا بِخَيْرٍ مِمَّا سَأَلْتُمَانِي قَالَا بَلَى فَقَالَ كَلِمَاتٌ عَلَّمَنِيهِنَّ جِبْرِيلُ عَلَيْهِ السَّلَام فَقَالَ تُسَبِّحَانِ فِي دُبُرِ كُلِّ صَلَاةٍ عَشْرًا وَتَحْمَدَانِ عَشْرًا وَتُكَبِّرَانِ عَشْرًا وَإِذَا أَوَيْتُمَا إِلَى فِرَاشِكُمَا فَسَبِّحَا ثَلَاثًا وَثَلَاثِينَ وَاحْمَدَا ثَلَاثًا وَثَلَاثِينَ وَكَبِّرَا أَرْبَعًا وَثَلَاثِينَ قَالَ فَوَاللَّهِ مَا تَرَكْتُهُنَّ مُنْذُ عَلَّمَنِيهِنَّ رَسُولُ اللَّهِ صَلَّى اللَّهُ عَلَيْهِ وَسَلَّمَ قَالَ فَقَالَ لَهُ ابْنُ الْكَوَّاءِ وَلَا لَيْلَةَ صِفِّينَ فَقَالَ قَاتَلَكُمْ اللَّهُ يَا أَهْلَ الْعِرَاقِ نَعَمْ وَلَا لَيْلَةَ صِفِّينَ‏.‏</w:t>
      </w:r>
    </w:p>
    <w:p>
      <w:pPr/>
      <w:r>
        <w:t>Grade: Hasan (Darussalam)] (Darussalam)Reference : Musnad Ahmad 838In-book reference : Book 5, Hadith 268Report Error | Share | Copy ▼</w:t>
      </w:r>
    </w:p>
    <w:p>
      <w:r>
        <w:t>----------------------------------------</w:t>
      </w:r>
    </w:p>
    <w:p>
      <w:pPr/>
      <w:r>
        <w:t>It was narrated from ash-Shaʼbi that ’Ali (رضي الله عنه) flogged Shurahah on Thursday and stoned her on Friday, and he said:I flogged her in accordance with the Book of Allah and stoned her in accordance with the Sunnah of the Messenger of Allah (ﷺ).</w:t>
      </w:r>
    </w:p>
    <w:p>
      <w:pPr/>
      <w:r>
        <w:t>حَدَّثَنَا مُحَمَّدُ بْنُ جَعْفَرٍ، حَدَّثَنَا شُعْبَةُ، عَنْ سَلَمَةَ بْنِ كُهَيْلٍ، عَنِ الشَّعْبِيِّ، أَنَّ عَلِيًّا، رَضِيَ اللَّهُ عَنْهُ جَلَدَ شَرَاحَةَ يَوْمَ الْخَمِيسِ وَرَجَمَهَا يَوْمَ الْجُمُعَةِ وَقَالَ أَجْلِدُهَا بِكِتَابِ اللَّهِ وَأَرْجُمُهَا بِسُنَّةِ رَسُولِ اللَّهِ صَلَّى اللَّهُ عَلَيْهِ وَسَلَّمَ‏.‏</w:t>
      </w:r>
    </w:p>
    <w:p>
      <w:pPr/>
      <w:r>
        <w:t>Grade: Sahih (Darussalam)] (Darussalam)Reference : Musnad Ahmad 839In-book reference : Book 5, Hadith 269Report Error | Share | Copy ▼</w:t>
      </w:r>
    </w:p>
    <w:p>
      <w:r>
        <w:t>----------------------------------------</w:t>
      </w:r>
    </w:p>
    <w:p>
      <w:pPr/>
      <w:r>
        <w:t>It was narrated that `Abdullah bin Salimah said:I entered upon `Ali bin Abi Talib along with two other men, one man from among my people and another from Banu Asad - I think and he sent us on an errand and said: You are strong people, so use your strength to serve your religion. Then he went to the outhouse and relieved himself. Then he came out and took a handful of water and washed himself with it. Then he started reciting Qur`an. Then it was as if he realised that we found that strange, so he said: The Messenger of Allah (ﷺ) used to relieve himself, then come out and recite Qur`an and eat meat with us. Nothing came between him and the Qur`an except janabah.</w:t>
      </w:r>
    </w:p>
    <w:p>
      <w:pPr/>
      <w:r>
        <w:t>حَدَّثَنَا مُحَمَّدُ بْنُ جَعْفَرٍ، حَدَّثَنَا شُعْبَةُ، عَنْ عَمْرِو بْنِ مُرَّةَ، عَنْ عَبْدِ اللَّهِ بْنِ سَلَمَةَ، قَالَ دَخَلْتُ عَلَى عَلِيِّ بْنِ أَبِي طَالِبٍ أَنَا وَرَجُلَانِ، رَجُلٌ مِنْ قَوْمِي وَرَجُلٌ مِنْ بَنِي أَسَدٍ أَحْسِبُ فَبَعَثَهُمَا وَجْهًا وَقَالَ أَمَا إِنَّكُمَا عِلْجَانِ فَعَالِجَا عَنْ دِينِكُمَا ثُمَّ دَخَلَ الْمَخْرَجَ فَقَضَى حَاجَتَهُ ثُمَّ خَرَجَ فَأَخَذَ حَفْنَةً مِنْ مَاءٍ فَتَمَسَّحَ بِهَا ثُمَّ جَعَلَ يَقْرَأُ الْقُرْآنَ قَالَ فَكَأَنَّهُ رَآنَا أَنْكَرْنَا ذَلِكَ ثُمَّ قَالَ كَانَ رَسُولُ اللَّهِ صَلَّى اللَّهُ عَلَيْهِ وَسَلَّمَ يَقْضِي حَاجَتَهُ ثُمَّ يَخْرُجُ فَيَقْرَأُ الْقُرْآنَ وَيَأْكُلُ مَعَنَا اللَّحْمَ وَلَمْ يَكُنْ يَحْجُبُهُ عَنْ الْقُرْآنِ شَيْءٌ لَيْسَ الْجَنَابَةَ‏.‏</w:t>
      </w:r>
    </w:p>
    <w:p>
      <w:pPr/>
      <w:r>
        <w:t>Grade: Hasan (Darussalam)] (Darussalam)Reference : Musnad Ahmad 840In-book reference : Book 5, Hadith 270Report Error | Share | Copy ▼</w:t>
      </w:r>
    </w:p>
    <w:p>
      <w:r>
        <w:t>----------------------------------------</w:t>
      </w:r>
    </w:p>
    <w:p>
      <w:pPr/>
      <w:r>
        <w:t>It was narrated that `Ali bin Abi Talib (رضي الله عنه) said:I fell sick and the Messenger of Allah (ﷺ) passed by me when I was saying O Allah, if my time has come then grant me relief; if it has not yet come then raise me in status; and if this is a trial then grant me patience. The Messenger of Allah    (ﷺ)  said: “What did you say?” He repeated to him what he had said, and he nudged him with his foot and said: `O Allah, grant him well being` or “O Allah, heal him.” - Shu`bah was not certain. He [‘Ali] said: And I never suffered that sickness again after that.</w:t>
      </w:r>
    </w:p>
    <w:p>
      <w:pPr/>
      <w:r>
        <w:t>حَدَّثَنَا مُحَمَّدُ بْنُ جَعْفَرٍ، حَدَّثَنَا شُعْبَةُ، عَنْ عَمْرِو بْنِ مُرَّةَ، عَنْ عَبْدِ اللَّهِ بْنِ سَلَمَةَ، عَنْ عَلِيِّ بْنِ أَبِي طَالِبٍ، رَضِيَ اللَّهُ عَنْهُ قَالَ كُنْتُ شَاكِيًا فَمَرَّ بِي رَسُولُ اللَّهِ صَلَّى اللَّهُ عَلَيْهِ وَسَلَّمَ وَأَنَا أَقُولُ اللَّهُمَّ إِنْ كَانَ أَجَلِي قَدْ حَضَرَ فَأَرِحْنِي وَإِنْ كَانَ مُتَأَخِّرًا فَارْفَعْنِي وَإِنْ كَانَ بَلَاءً فَصَبِّرْنِي فَقَالَ رَسُولُ اللَّهِ صَلَّى اللَّهُ عَلَيْهِ وَسَلَّمَ كَيْفَ قُلْتَ فَأَعَادَ عَلَيْهِ مَا قَالَ قَالَ فَضَرَبَهُ بِرِجْلِهِ وَقَالَ اللَّهُمَّ عَافِهِ أَوْ اللَّهُمَّ اشْفِهِ شَكَّ شُعْبَةُ قَالَ فَمَا اشْتَكَيْتُ وَجَعِي ذَاكَ بَعْدُ‏.‏</w:t>
      </w:r>
    </w:p>
    <w:p>
      <w:pPr/>
      <w:r>
        <w:t>Grade: Hasan (Darussalam)] (Darussalam)Reference : Musnad Ahmad 841In-book reference : Book 5, Hadith 271Report Error | Share | Copy ▼</w:t>
      </w:r>
    </w:p>
    <w:p>
      <w:r>
        <w:t>----------------------------------------</w:t>
      </w:r>
    </w:p>
    <w:p>
      <w:pPr/>
      <w:r>
        <w:t>It was narrated that ‘Ali (رضي الله عنه) said:Witr is not a must like (obligatory) prayer, but it is Sunnah, so do not omit it. Shu`bah said: I found it written with me: And the Messenger of Allah (ﷺ) prayed Witr.</w:t>
      </w:r>
    </w:p>
    <w:p>
      <w:pPr/>
      <w:r>
        <w:t>حَدَّثَنَا مُحَمَّدُ بْنُ جَعْفَرٍ، عَنْ شُعْبَةَ، عَنْ أَبِي إِسْحَاقَ، سَمِعْتُ عَاصِمَ بْنَ ضَمْرَةَ، يُحَدِّثُ عَنْ عَلِيٍّ، رَضِيَ اللَّهُ عَنْهُ قَالَ لَيْسَ الْوَتْرُ بِحَتْمٍ كَالصَّلَاةِ وَلَكِنْ سُنَّةٌ فَلَا تَدَعُوهُ قَالَ شُعْبَةُ وَوَجَدْتُهُ مَكْتُوبًا عِنْدِي وَقَدْ أَوْتَرَ رَسُولُ اللَّهِ صَلَّى اللَّهُ عَلَيْهِ وَسَلَّمَ‏.‏</w:t>
      </w:r>
    </w:p>
    <w:p>
      <w:pPr/>
      <w:r>
        <w:t>Grade: Qawi (Darussalam)] (Darussalam)Reference : Musnad Ahmad 842In-book reference : Book 5, Hadith 272Report Error | Share | Copy ▼</w:t>
      </w:r>
    </w:p>
    <w:p>
      <w:r>
        <w:t>----------------------------------------</w:t>
      </w:r>
    </w:p>
    <w:p>
      <w:pPr/>
      <w:r>
        <w:t>It was narrated that ‘Ali (رضي الله عنه) said:The Messenger of Allah (ﷺ)  told me to offer a sacrifice on his behalf, and I will continue to offer a sacrifice on his behalf forever.</w:t>
      </w:r>
    </w:p>
    <w:p>
      <w:pPr/>
      <w:r>
        <w:t>حَدَّثَنَا أَسْوَدُ بْنُ عَامِرٍ، أَنْبَأَنَا شَرِيكٌ، عَنْ أَبِي الْحَسْنَاءِ، عَنِ الْحَكَمِ، عَنْ حَنَشٍ، عَنْ عَلِيٍّ، رَضِيَ اللَّهُ عَنْهُ قَالَ أَمَرَنِي رَسُولُ اللَّهِ صَلَّى اللَّهُ عَلَيْهِ وَسَلَّمَ أَنْ أُضَحِّيَ عَنْهُ فَأَنَا أُضَحِّي عَنْهُ أَبَدًا‏.‏</w:t>
      </w:r>
    </w:p>
    <w:p>
      <w:pPr/>
      <w:r>
        <w:t>Grade: Da'if (Darussalam) [ because Abul-Hasna' is unknown] (Darussalam)Reference : Musnad Ahmad 843In-book reference : Book 5, Hadith 273Report Error | Share | Copy ▼</w:t>
      </w:r>
    </w:p>
    <w:p>
      <w:r>
        <w:t>----------------------------------------</w:t>
      </w:r>
    </w:p>
    <w:p>
      <w:pPr/>
      <w:r>
        <w:t>It was narrated that ‘Ali (رضي الله عنه) said:The Messenger of Allah (ﷺ) cursed the one who consumes riba, the one who pays it, the two who witness it, the one who writes it down, the woman who does tattoos and the woman who gets tattoos done for adornment, the one who withholds zakah, the one who marries a woman and divorces her so that she becomes permissible for her first husband, and the one for whom that is done, And he forbade wailing (for the deceased).</w:t>
      </w:r>
    </w:p>
    <w:p>
      <w:pPr/>
      <w:r>
        <w:t>حَدَّثَنَا عَبْدُ الرَّزَّاقِ، أَنْبَأَنَا سُفْيَانُ، عَنْ جَابِرٍ، عَنِ الشَّعْبِيِّ، عَنِ الْحَارِثِ، عَنْ عَلِيٍّ، رَضِيَ اللَّهُ عَنْهُ قَالَ لَعَنَ رَسُولُ اللَّهِ صَلَّى اللَّهُ عَلَيْهِ وَسَلَّمَ آكِلَ الرِّبَا وَمُوكِلَهُ وَشَاهِدَيْهِ وَكَاتِبَهُ وَالْوَاشِمَةَ وَالْمُسْتَوْشِمَةَ لِلْحُسْنِ وَمَانِعَ الصَّدَقَةِ وَالْمُحِلَّ وَالْمُحَلَّلَ لَهُ وَكَانَ يَنْهَى عَنْ النَّوْحِ‏.‏</w:t>
      </w:r>
    </w:p>
    <w:p>
      <w:pPr/>
      <w:r>
        <w:t>Grade: Sahih, because of corroborating evidence; this is a da'eef isnad because of the weakness of Jabir Al-Ju'fi and Al-Harith al-A'war] (Darussalam)Reference : Musnad Ahmad 844In-book reference : Book 5, Hadith 274Report Error | Share | Copy ▼</w:t>
      </w:r>
    </w:p>
    <w:p>
      <w:r>
        <w:t>----------------------------------------</w:t>
      </w:r>
    </w:p>
    <w:p>
      <w:pPr/>
      <w:r>
        <w:t>It was narrated that ‘Ali (رضي الله عنه) said:I used to come to the Messenger of Allah (ﷺ) every morning. If he cleared his throat, I would enter, and if he remained silent, I would not enter. He came out to me (on one occasion) and said: “Something happened last night. I heard some movement in the house, then I saw Jibreel (عليه السلام). I said: ‘What prevented you from entering the house?` He said: “In the house there is a dog.` I went in and I saw a puppy belonging to al-Hasan beneath a chair of ours. He [Jibreel] said: “The angels do not enter a house if there are three things in it: a dog or an image or a person who is junub.`</w:t>
      </w:r>
    </w:p>
    <w:p>
      <w:pPr/>
      <w:r>
        <w:t>حَدَّثَنَا عَبْدُ الرَّزَّاقِ، أَخْبَرَنَا سُفْيَانُ، عَنْ جَابِرٍ، عَنْ عَبْدِ اللَّهِ بْنِ نُجَيٍّ، عَنْ عَلِيٍّ، رَضِيَ اللَّهُ عَنْهُ قَالَ كُنْتُ آتِي رَسُولَ اللَّهِ صَلَّى اللَّهُ عَلَيْهِ وَسَلَّمَ كُلَّ غَدَاةٍ فَإِذَا تَنَحْنَحَ دَخَلْتُ وَإِذَا سَكَتَ لَمْ أَدْخُلْ قَالَ فَخَرَجَ إِلَيَّ فَقَالَ حَدَثَ الْبَارِحَةَ أَمْرٌ سَمِعْتُ خَشْخَشَةً فِي الدَّارِ فَإِذَا أَنَا بِجِبْرِيلَ عَلَيْهِ السَّلَام فَقُلْتُ مَا مَنَعَكَ مِنْ دُخُولِ الْبَيْتِ فَقَالَ فِي الْبَيْتِ كَلْبٌ قَالَ فَدَخَلْتُ فَإِذَا جَرْوٌ لِلْحَسَنِ تَحْتَ كُرْسِيٍّ لَنَا قَالَ فَقَالَ إِنَّ الْمَلَائِكَةَ لَا يَدْخُلُونَ الْبَيْتَ إِذَا كَانَ فِيهِ ثَلَاثٌ كَلْبٌ أَوْ صُورَةٌ أَوْ جُنُبٌ‏.‏</w:t>
      </w:r>
    </w:p>
    <w:p>
      <w:pPr/>
      <w:r>
        <w:t>Grade: Da'if (Darussalam)] (Darussalam)Reference : Musnad Ahmad 845In-book reference : Book 5, Hadith 275Report Error | Share | Copy ▼</w:t>
      </w:r>
    </w:p>
    <w:p>
      <w:r>
        <w:t>----------------------------------------</w:t>
      </w:r>
    </w:p>
    <w:p>
      <w:pPr/>
      <w:r>
        <w:t>It was narrated that ‘Ali (رضي الله عنه) said:The Messenger of Allah (ﷺ) said: `If I were to appoint anyone to a position of authority without consultation, I would have appointed Ibn Umm `Abd (Abdullah bin Mas`ood).`</w:t>
      </w:r>
    </w:p>
    <w:p>
      <w:pPr/>
      <w:r>
        <w:t>حَدَّثَنَا مُوسَى بْنُ دَاوُدَ، حَدَّثَنَا زُهَيْرٌ، عَنْ مَنْصُورِ بْنِ الْمُعْتَمِرِ، عَنْ أَبِي إِسْحَاقَ، عَنِ الْحَارِثِ الْأَعْوَرِ، عَنْ عَلِيٍّ، قَالَ قَالَ رَسُولُ اللَّهِ صَلَّى اللَّهُ عَلَيْهِ وَسَلَّمَ لَوْ كُنْتُ مُؤَمِّرًا أَحَدًا مِنْ أُمَّتِي مِنْ غَيْرِ مَشُورَةٍ لَأَمَّرْتُ عَلَيْهِمْ ابْنَ أُمِّ عَبْدٍ‏.‏</w:t>
      </w:r>
    </w:p>
    <w:p>
      <w:pPr/>
      <w:r>
        <w:t>Grade: Da'if (Darussalam) [ because of the weakness of Al Harith Al-A'war] (Darussalam)Reference : Musnad Ahmad 846In-book reference : Book 5, Hadith 276Report Error | Share | Copy ▼</w:t>
      </w:r>
    </w:p>
    <w:p>
      <w:r>
        <w:t>----------------------------------------</w:t>
      </w:r>
    </w:p>
    <w:p>
      <w:pPr/>
      <w:r>
        <w:t>It was narrated that ‘Ali (رضي الله عنه) said:I was a man who emitted a great deal of madhi. I asked the Prophet (ﷺ) and he said: “If you ejaculate, then do ghusl for janabah, and if you do not ejaculate, then do not do ghusl.”</w:t>
      </w:r>
    </w:p>
    <w:p>
      <w:pPr/>
      <w:r>
        <w:t>حَدَّثَنَا أَبُو أَحْمَدَ، حَدَّثَنَا رِزَامُ بْنُ سَعِيدٍ التَّيْمِيُّ، عَنْ جَوَّابٍ التَّيْمِيِّ، عَنْ يَزِيدَ بْنِ شَرِيكٍ يَعْنِي التَّيْمِيَّ، عَنْ عَلِيٍّ، قَالَ كُنْتُ رَجُلًا مَذَّاءً فَسَأَلْتُ النَّبِيَّ صَلَّى اللَّهُ عَلَيْهِ وَسَلَّمَ فَقَالَ إِذَا حَذَفْتَ فَاغْتَسِلْ مِنْ الْجَنَابَةِ وَإِذَا لَمْ تَكُنْ حَاذِفًا فَلَا تَغْتَسِلْ‏.‏</w:t>
      </w:r>
    </w:p>
    <w:p>
      <w:pPr/>
      <w:r>
        <w:t>Grade: Hasan because of corroborating evidence] (Darussalam)Reference : Musnad Ahmad 847In-book reference : Book 5, Hadith 277Report Error | Share | Copy ▼</w:t>
      </w:r>
    </w:p>
    <w:p>
      <w:r>
        <w:t>----------------------------------------</w:t>
      </w:r>
    </w:p>
    <w:p>
      <w:pPr/>
      <w:r>
        <w:t>It was narrated that Tariq bin Ziyad said:We went out with ‘Ali to the Khawarij, and he fought them and killed them. Then he said: Look, for the Prophet (ﷺ) of Allah said: “There will emerge people who speak the truth but it will not go further than their throats; they will pass out of the truth as the arrow passes through the prey. Their sign is that among them will be a black man with a deformed hand, with black hairs on his hand.” If it is him, you will have killed the worst of people, and if it is not him, you will have killed the best of people.” We wept, then he said: Go and look. So we looked, and we found the one with the deformity. We fell down in prostration and ‘Ali fell down in prostration with us, but he said: `They speak the word of truth.”</w:t>
      </w:r>
    </w:p>
    <w:p>
      <w:pPr/>
      <w:r>
        <w:t>حَدَّثَنَا الْوَلِيدُ بْنُ الْقَاسِمِ بْنِ الْوَلِيدِ الْهَمْدَانِيُّ، حَدَّثَنَا إِسْرَائِيلُ، حَدَّثَنَا إِبْرَاهِيمُ يَعْنِي ابْنَ عَبْدِ الْأَعْلَى، عَنْ طَارِقِ بْنِ زِيَادٍ، قَالَ خَرَجْنَا مَعَ عَلِيٍّ إِلَى الْخَوَارِجِ فَقَتَلَهُمْ ثُمَّ قَالَ انْظُرُوا فَإِنَّ نَبِيَّ اللَّهِ صَلَّى اللَّهُ عَلَيْهِ وَسَلَّمَ قَالَ إِنَّهُ سَيَخْرُجُ قَوْمٌ يَتَكَلَّمُونَ بِالْحَقِّ لَا يُجَاوِزُ حَلْقَهُمْ يَخْرُجُونَ مِنْ الْحَقِّ كَمَا يَخْرُجُ السَّهْمُ مِنْ الرَّمِيَّةِ سِيمَاهُمْ أَنَّ مِنْهُمْ رَجُلًا أَسْوَدَ مُخْدَجَ الْيَدِ فِي يَدِهِ شَعَرَاتٌ سُودٌ إِنْ كَانَ هُوَ فَقَدْ قَتَلْتُمْ شَرَّ النَّاسِ وَإِنْ لَمْ يَكُنْ هُوَ فَقَدْ قَتَلْتُمْ خَيْرَ النَّاسِ فَبَكَيْنَا ثُمَّ قَالَ اطْلُبُوا فَطَلَبْنَا فَوَجَدْنَا الْمُخْدَجَ فَخَرَرْنَا سُجُودًا وَخَرَّ عَلِيٌّ مَعَنَا سَاجِدًا غَيْرَ أَنَّهُ قَالَ يَتَكَلَّمُونَ بِكَلِمَةِ الْحَقِّ‏.‏</w:t>
      </w:r>
    </w:p>
    <w:p>
      <w:pPr/>
      <w:r>
        <w:t>Grade: Sahih hadeeth; this is a da'eef isnad because Tariq bin Ziyad Al- Koofi is unknown] (Darussalam)Reference : Musnad Ahmad 848In-book reference : Book 5, Hadith 278Report Error | Share | Copy ▼</w:t>
      </w:r>
    </w:p>
    <w:p>
      <w:r>
        <w:t>----------------------------------------</w:t>
      </w:r>
    </w:p>
    <w:p>
      <w:pPr/>
      <w:r>
        <w:t xml:space="preserve">It was narrated from `Ali (رضي الله عنه) that The Prophet (ﷺ) said:“And instead (of thanking Allah) for the provision He gives you, you deny (Him by disbelief)` [al-Waqi`ah 56.82]: you say, ‘We were given rain by such-and-such a star.” </w:t>
        <w:br/>
        <w:br/>
        <w:br/>
        <w:t>It was narrated from `Ali, in a marfoo’ report: `And instead (of thanking Allah) for the provision He gives you` [al-Waqi`ah 56.82]. Muʼammal said: I said to Sufyan: Isra`eel narrated it in a marfoo` report (i.e., attributed to the Prophet (ﷺ). He said: Boys, boys.</w:t>
      </w:r>
    </w:p>
    <w:p>
      <w:pPr/>
      <w:r>
        <w:t>حَدَّثَنَا حُسَيْنُ بْنُ مُحَمَّدٍ، حَدَّثَنَا إِسْرَائِيلُ، عَنْ عَبْدِ الْأَعْلَى، عَنْ أَبِي عَبْدِ الرَّحْمَنِ، عَنْ عَلِيٍّ، قَالَ قَالَ رَسُولُ اللَّهِ صَلَّى اللَّهُ عَلَيْهِ وَسَلَّمَ ‏{‏وَتَجْعَلُونَ رِزْقَكُمْ‏}‏ يَقُولُ شُكْرَكُمْ ‏{‏أَنَّكُمْ تُكَذِّبُونَ‏}‏ تَقُولُونَ مُطِرْنَا بِنَوْءِ كَذَا وَكَذَا بِنَجْمِ كَذَا وَكَذَا.</w:t>
        <w:br/>
        <w:t>حَدَّثَنَا مُؤَمَّلٌ حَدَّثَنَا إِسْرَائِيلُ حَدَّثَنَا عَبْدُ الْأَعْلَى عَنْ أَبِي عَبْدِ الرَّحْمَنِ عَنْ عَلِيٍّ رَضِيَ اللَّهُ عَنْهُ رَفَعَهُ ‏{‏وَتَجْعَلُونَ رِزْقَكُمْ‏}‏ قَالَ مُؤَمَّلٌ قُلْتُ لِسُفْيَانَ إِنَّ إِسْرَائِيلَ رَفَعَهُ قَالَ صِبْيَانٌ صِبْيَانٌ‏.‏</w:t>
      </w:r>
    </w:p>
    <w:p>
      <w:pPr/>
      <w:r>
        <w:t>Grade: Sahih because of corroborating evidence, this is a Da'if isnad], Sahih because of corroborating evidence. This is a da\'eef isnad like the one above] (Darussalam)Reference : Musnad Ahmad 849, 850In-book reference : Book 5, Hadith 279Report Error | Share | Copy ▼</w:t>
      </w:r>
    </w:p>
    <w:p>
      <w:r>
        <w:t>----------------------------------------</w:t>
      </w:r>
    </w:p>
    <w:p>
      <w:pPr/>
      <w:r>
        <w:t>It was narrated that `Ali (رضي الله عنه) said:The Messenger of Allah (ﷺ) commanded us to examine the eyes and ears [of sacrificial animals] and not to sacrifice one that was blind in one eye, or al-muqabalah, or mudabarah, or sharqaʼ, or kharqaʼ. Zuhair said: I said to Abu Ishaq; Did he mention the one with its nose [or ear or lip] cutoff? He said: No. I said: What is al-muqabalah? He said: One that has the edge of its ears cut. I said: What is al-mudabarah? He said: One whose ears are slit from the back, I said: What is al-sharqa? He said: One whose ears are slit in two lengthwise, I said: What is al-kharqa`? He said:One that has a round hole in its ear as a distinguishing mark.</w:t>
      </w:r>
    </w:p>
    <w:p>
      <w:pPr/>
      <w:r>
        <w:t>حَدَّثَنَا حَسَنُ بْنُ مُوسَى، حَدَّثَنَا زُهَيْرٌ، حَدَّثَنَا أَبُو إِسْحَاقَ، عَنْ شُرَيْحِ بْنِ النُّعْمَانِ، قَالَ أَبُو إِسْحَاقَ وَكَانَ رَجُلَ صِدْقٍ عَنْ عَلِيٍّ، رَضِيَ اللَّهُ عَنْهُ قَالَ أَمَرَنَا رَسُولُ اللَّهِ صَلَّى اللَّهُ عَلَيْهِ وَسَلَّمَ أَنْ نَسْتَشْرِفَ الْعَيْنَ وَالْأُذُنَ وَأَنْ لَا نُضَحِّيَ بِعَوْرَاءَ وَلَا مُقَابَلَةٍ وَلَا مُدَابَرَةٍ وَلَا شَرْقَاءَ وَلَا خَرْقَاءَ قَالَ زُهَيْرٌ قُلْتُ لِأَبِي إِسْحَاقَ أَذَكَرَ عَضْبَاءَ قَالَ لَا قُلْتُ مَا الْمُقَابَلَةُ قَالَ يُقْطَعُ طَرَفُ الْأُذُنِ قُلْتُ مَا الْمُدَابَرَةُ قَالَ يُقْطَعُ مُؤَخَّرُ الْأُذُنِ قُلْتُ مَا الشَّرْقَاءُ قَالَ تُشَقُّ الْأُذُنُ قُلْتُ مَا الْخَرْقَاءُ قَالَ تَخْرِقُ أُذُنَهَا السِّمَةُ‏.‏</w:t>
      </w:r>
    </w:p>
    <w:p>
      <w:pPr/>
      <w:r>
        <w:t>Grade: Hasan; this is a da'eef isnad] (Darussalam)Reference : Musnad Ahmad 851In-book reference : Book 5, Hadith 280Report Error | Share | Copy ▼</w:t>
      </w:r>
    </w:p>
    <w:p>
      <w:r>
        <w:t>----------------------------------------</w:t>
      </w:r>
    </w:p>
    <w:p>
      <w:pPr/>
      <w:r>
        <w:t>It was narrated that `Ali (رضي الله عنه) said:The Messenger of Allah (ﷺ) said: “If I were to appoint anyone of my ummah to a position of authority without consultation, I would have appointed Ibn Umm `Abd (Abdullah bin Mas`ood).`</w:t>
      </w:r>
    </w:p>
    <w:p>
      <w:pPr/>
      <w:r>
        <w:t>حَدَّثَنَا حَسَنُ بْنُ مُوسَى، حَدَّثَنَا زُهَيْرٌ، حَدَّثَنَا مَنْصُورُ بْنُ الْمُعْتَمِرِ، عَنْ أَبِي إِسْحَاقَ، عَنْ الْحَارِثِ، عَنْ عَلِيٍّ، قَالَ قَالَ رَسُولُ اللَّهِ صَلَّى اللَّهُ عَلَيْهِ وَسَلَّمَ لَوْ كُنْتُ مُؤَمِّرًا أَحَدًا مِنْ أُمَّتِي عَنْ غَيْرِ مَشُورَةٍ مِنْهُمْ لَأَمَّرْتُ عَلَيْهِمْ ابْنَ أُمِّ عَبْدٍ‏.‏</w:t>
      </w:r>
    </w:p>
    <w:p>
      <w:pPr/>
      <w:r>
        <w:t>Grade: Da'if (Darussalam) [] (Darussalam)Reference : Musnad Ahmad 852In-book reference : Book 5, Hadith 281Report Error | Share | Copy ▼</w:t>
      </w:r>
    </w:p>
    <w:p>
      <w:r>
        <w:t>----------------------------------------</w:t>
      </w:r>
    </w:p>
    <w:p>
      <w:pPr/>
      <w:r>
        <w:t>It was narrated that ‘Ali (رضي الله عنه) said:the Messenger of Allah (ﷺ) gave Fatimah a trousseau of a velvet garment, a waterskin and a leather pillow stuffed with palm fibres -Mu`awiyah said: idhkhir.</w:t>
      </w:r>
    </w:p>
    <w:p>
      <w:pPr/>
      <w:r>
        <w:t>حَدَّثَنَا أَبُو سَعِيدٍ، مَوْلَى بَنِي هَاشِمٍ وَمُعَاوِيَةُ بْنُ عَمْرٍو قَالَا حَدَّثَنَا زَائِدَةُ، حَدَّثَنَا عَطَاءُ بْنُ السَّائِبِ، عَنْ أَبِيهِ، عَنْ عَلِيٍّ، رَضِيَ اللَّهُ عَنْهُ قَالَ جَهَّزَ رَسُولُ اللَّهِ صَلَّى اللَّهُ عَلَيْهِ وَسَلَّمَ فَاطِمَةَ رَضِيَ اللَّهُ عَنْهَا فِي خَمِيلٍ وَقِرْبَةٍ وَوِسَادَةٍ مِنْ أَدَمٍ حَشْوُهَا لِيفٌ قَالَ مُعَاوِيَةُ إِذْخِرٌ قَالَ أَبِي وَالْخَمِيلَةُ الْقَطِيفَةُ الْمُخَمَّلَةُ‏.‏</w:t>
      </w:r>
    </w:p>
    <w:p>
      <w:pPr/>
      <w:r>
        <w:t>Grade: Qawi (Darussalam)] (Darussalam)Reference : Musnad Ahmad 853In-book reference : Book 5, Hadith 282Report Error | Share | Copy ▼</w:t>
      </w:r>
    </w:p>
    <w:p>
      <w:r>
        <w:t>----------------------------------------</w:t>
      </w:r>
    </w:p>
    <w:p>
      <w:pPr/>
      <w:r>
        <w:t>It was narrated that Hani’ bin Hani’ said:`Ali (رضي الله عنه) said: al-Hasan most resembles the Messenger of Allah (ﷺ) between the navel and the head, and al-Husain most resembles him in what is lower than that.</w:t>
      </w:r>
    </w:p>
    <w:p>
      <w:pPr/>
      <w:r>
        <w:t>حَدَّثَنَا أَسْوَدُ بْنُ عَامِرٍ، أَنْبَأَنَا إِسْرَائِيلُ، عَنْ أَبِي إِسْحَاقَ، عَنْ هَانِئِ بْنِ هَانِئٍ، قَالَ قَالَ عَلِيٌّ رَضِيَ اللَّهُ عَنْهُ الْحَسَنُ أَشْبَهُ بِرَسُولِ اللَّهِ صَلَّى اللَّهُ عَلَيْهِ وَسَلَّمَ مَا بَيْنَ الصَّدْرِ إِلَى الرَّأْسِ وَالْحُسَيْنُ أَشْبَهُ مَا أَسْفَلَ مِنْ ذَلِكَ‏.‏</w:t>
      </w:r>
    </w:p>
    <w:p>
      <w:pPr/>
      <w:r>
        <w:t>Grade: Lts isnad is Sahih, Ahmad Shakir said it] (Darussalam)Reference : Musnad Ahmad 854In-book reference : Book 5, Hadith 283Report Error | Share | Copy ▼</w:t>
      </w:r>
    </w:p>
    <w:p>
      <w:r>
        <w:t>----------------------------------------</w:t>
      </w:r>
    </w:p>
    <w:p>
      <w:pPr/>
      <w:r>
        <w:t>It was narrated that Abut-Tufail said:We said to `Ali: Tell us of something that the Messenger of Allah (ﷺ) told you in secret. He said: He did not tell me anything in secret that he concealed from the people, but I heard him say: `May Allah curse the one who slaughters in the name of something other than Allah, may Allah curse the one who gives refuge to an offender, may Allah curse the one who curses his parents and may Allah curse the one who changes the boundary markers.”</w:t>
      </w:r>
    </w:p>
    <w:p>
      <w:pPr/>
      <w:r>
        <w:t>حَدَّثَنَا عَبْد اللَّهِ، حَدَّثَنَا أَبُو بَكْرِ بْنُ أَبِي شَيْبَةَ، حَدَّثَنَا أَبُو خَالِدٍ الْأَحْمَرُ، عَنْ مَنْصُورِ بْنِ حَيَّانَ، عَنْ أَبِي الطُّفَيْلِ، قَالَ قُلْنَا لِعَلِيٍّ أَخْبِرْنَا بِشَيْءٍ، أَسَرَّهُ إِلَيْكَ رَسُولُ اللَّهِ صَلَّى اللَّهُ عَلَيْهِ وَسَلَّمَ فَقَالَ مَا أَسَرَّ إِلَيَّ شَيْئًا كَتَمَهُ النَّاسَ وَلَكِنْ سَمِعْتُهُ يَقُولُ لَعَنَ اللَّهُ مَنْ ذَبَحَ لِغَيْرِ اللَّهِ وَلَعَنَ اللَّهُ مَنْ آوَى مُحْدِثًا وَلَعَنَ اللَّهُ مَنْ لَعَنَ وَالِدَيْهِ وَلَعَنَ اللَّهُ مَنْ غَيَّرَ تُخُومَ الْأَرْضِ يَعْنِي الْمَنَارَ‏.‏</w:t>
      </w:r>
    </w:p>
    <w:p>
      <w:pPr/>
      <w:r>
        <w:t>Grade: Qawi (Darussalam), Muslim (1978)] (Darussalam)Reference : Musnad Ahmad 855In-book reference : Book 5, Hadith 284Report Error | Share | Copy ▼</w:t>
      </w:r>
    </w:p>
    <w:p>
      <w:r>
        <w:t>----------------------------------------</w:t>
      </w:r>
    </w:p>
    <w:p>
      <w:pPr/>
      <w:r>
        <w:t>It was narrated that ‘Ali (رضي الله عنه) said:I was a man who emitted a great deal of madhi, and if I emitted madhi I would do ghusl, I told al-Miqdad to ask the Prophet (ﷺ) about it. He smiled and said: `Wudoo’ is due for that.”</w:t>
      </w:r>
    </w:p>
    <w:p>
      <w:pPr/>
      <w:r>
        <w:t>حَدَّثَنَا أَسْوَدُ بْنُ عَامِرٍ، حَدَّثَنَا إِسْرَائِيلُ، عَنْ أَبِي إِسْحَاقَ، عَنْ هَانِئِ بْنِ هَانِئٍ، عَنْ عَلِيٍّ، رَضِيَ اللَّهُ عَنْهُ قَالَ كُنْتُ رَجُلًا مَذَّاءً فَإِذَا أَمْذَيْتُ اغْتَسَلْتُ فَأَمَرْتُ الْمِقْدَادَ فَسَأَلَ النَّبِيَّ صَلَّى اللَّهُ عَلَيْهِ وَسَلَّمَ فَضَحِكَ وَقَالَ فِيهِ الْوُضُوءُ‏.‏</w:t>
      </w:r>
    </w:p>
    <w:p>
      <w:pPr/>
      <w:r>
        <w:t>Grade: Da'if (Darussalam)l (Darussalam)Reference : Musnad Ahmad 856In-book reference : Book 5, Hadith 285Report Error | Share | Copy ▼</w:t>
      </w:r>
    </w:p>
    <w:p>
      <w:r>
        <w:t>----------------------------------------</w:t>
      </w:r>
    </w:p>
    <w:p>
      <w:pPr/>
      <w:r>
        <w:t>It was narrated that ‘Ali (رضي الله عنه) said:I came to the Prophet (ﷺ), along with Ja`far and Zaid. He said to Zaid: `You are my mawla,`and Zaid hopped with joy. He said to Ja`far: `You resemble me in appearance and attitude.” And he hopped with joy behind Zaid. And he said to me: `You are of me and I am of you.” And I hopped behind Ja`far.</w:t>
      </w:r>
    </w:p>
    <w:p>
      <w:pPr/>
      <w:r>
        <w:t>حَدَّثَنَا أَسْوَدُ يَعْنِي ابْنَ عَامِرٍ، أَنْبَأَنَا إِسْرَائِيلُ، عَنْ أَبِي إِسْحَاقَ، عَنْ هَانِئِ بْنِ هَانِئٍ، عَنْ عَلِيٍّ، رَضِيَ اللَّهُ عَنْهُ قَالَ أَتَيْتُ النَّبِيَّ صَلَّى اللَّهُ عَلَيْهِ وَسَلَّمَ وَجَعْفَرٌ وَزَيْدٌ قَالَ فَقَالَ لِزَيْدٍ أَنْتَ مَوْلَايَ فَحَجَلَ قَالَ وَقَالَ لِجَعْفَرٍ أَنْتَ أَشْبَهْتَ خَلْقِي وَخُلُقِي قَالَ فَحَجَلَ وَرَاءَ زَيْدٍ قَالَ وَقَالَ لِي أَنْتَ مِنِّي وَأَنَا مِنْكَ قَالَ فَحَجَلْتُ وَرَاءَ جَعْفَرٍ‏.‏</w:t>
      </w:r>
    </w:p>
    <w:p>
      <w:pPr/>
      <w:r>
        <w:t>Grade: Da'if (Darussalam) because Hani’ bin Hani' is unknown] (Darussalam)Reference : Musnad Ahmad 857In-book reference : Book 5, Hadith 286Report Error | Share | Copy ▼</w:t>
      </w:r>
    </w:p>
    <w:p>
      <w:r>
        <w:t>----------------------------------------</w:t>
      </w:r>
    </w:p>
    <w:p>
      <w:pPr/>
      <w:r>
        <w:t>It was narrated that Mansoor bin Hayyan said:I heard ‘Amir bin Wathilah say: it was said to `Ali bin Abi Talib (رضي الله عنه). Tell Us of something that the Messenger of Allah (ﷺ) told you in secret. He said: The Messenger of Allah  did not say anything to me in secret and conceal it from the people, but I heard him say: `May Allah curse the one who reviles his parents, may Allah curse the one who changes the boundary markers, and may Allah curse the one who gives refuge to an offender.”</w:t>
      </w:r>
    </w:p>
    <w:p>
      <w:pPr/>
      <w:r>
        <w:t>حَدَّثَنَا عَبْد اللَّهِ، حَدَّثَنِي أَبُو الشَّعْثَاءِ، عَلِيُّ بْنُ الْحَسَنِ بْنِ سُلَيْمَانَ حَدَّثَنَا سُلَيْمَانُ بْنُ حَيَّانَ، عَنْ مَنْصُورِ بْنِ حَيَّانَ، قَالَ سَمِعْتُ عَامِرَ بْنَ وَاثِلَةَ، قَالَ قِيلَ لِعَلِيِّ بْنِ أَبِي طَالِبٍ رَضِيَ اللَّهُ عَنْهُ أَخْبِرْنَا بِشَيْءٍ، أَسَرَّ إِلَيْكَ رَسُولُ اللَّهِ صَلَّى اللَّهُ عَلَيْهِ وَسَلَّمَ فَقَالَ مَا أَسَرَّ إِلَيَّ رَسُولُ اللَّهِ صَلَّى اللَّهُ عَلَيْهِ وَسَلَّمَ شَيْئًا وَكَتَمَهُ النَّاسَ وَلَكِنَّهُ سَمِعْتُهُ يَقُولُ لَعَنَ اللَّهُ مَنْ سَبَّ وَالِدَيْهِ وَلَعَنَ اللَّهُ مَنْ غَيَّرَ تُخُومَ الْأَرْضِ وَلَعَنَ اللَّهُ مَنْ آوَى مُحْدِثًا‏.‏</w:t>
      </w:r>
    </w:p>
    <w:p>
      <w:pPr/>
      <w:r>
        <w:t>Grade: Qawi (Darussalam), Muslim (1978)] (Darussalam)Reference : Musnad Ahmad 858In-book reference : Book 5, Hadith 287Report Error | Share | Copy ▼</w:t>
      </w:r>
    </w:p>
    <w:p>
      <w:r>
        <w:t>----------------------------------------</w:t>
      </w:r>
    </w:p>
    <w:p>
      <w:pPr/>
      <w:r>
        <w:t>It was narrated that ‘Ali (رضي الله عنه) said:It was said: O Messenger of Allah (ﷺ), who should be appointed in charge after you are gone? He said: “If you appoint Abu Bakr, you will find him trustworthy and uninterested in worldly gains, seeking the Hereafter. If you appoint ‘Umar, you will find him strong and trustworthy and not fearing the blame of anyone for the sake of Allah. If you appoint Ali Which I do not think you will do you will find him a guide and guided, he will take you on the straight path.”</w:t>
      </w:r>
    </w:p>
    <w:p>
      <w:pPr/>
      <w:r>
        <w:t>حَدَّثَنَا أَسْوَدُ بْنُ عَامِرٍ، حَدَّثَنِي عَبْدُ الْحَمِيدِ بْنُ أَبِي جَعْفَرٍ يَعْنِي الْفَرَّاءَ، عَنْ إِسْرَائِيلَ، عَنْ أَبِي إِسْحَاقَ، عَنْ زَيْدِ بْنِ يُثَيْعٍ، عَنْ عَلِيٍّ، رَضِيَ اللَّهُ عَنْهُ قَالَ قِيلَ يَا رَسُولَ اللَّهِ مَنْ يُؤَمَّرُ بَعْدَكَ قَالَ إِنْ تُؤَمِّرُوا أَبَا بَكْرٍ رَضِيَ اللَّهُ عَنْهُ تَجِدُوهُ أَمِينًا زَاهِدًا فِي الدُّنْيَا رَاغِبًا فِي الْآخِرَةِ وَإِنْ تُؤَمِّرُوا عُمَرَ رَضِيَ اللَّهُ عَنْهُ تَجِدُوهُ قَوِيًّا أَمِينًا لَا يَخَافُ فِي اللَّهِ لَوْمَةَ لَائِمٍ وَإِنْ تُؤَمِّرُوا عَلِيًّا رَضِيَ اللَّهُ عَنْهُ وَلَا أُرَاكُمْ فَاعِلِينَ تَجِدُوهُ هَادِيًا مَهْدِيًّا يَأْخُذُ بِكُمْ الطَّرِيقَ الْمُسْتَقِيمَ‏.‏</w:t>
      </w:r>
    </w:p>
    <w:p>
      <w:pPr/>
      <w:r>
        <w:t>Grade: Da'if (Darussalam)l (Darussalam)Reference : Musnad Ahmad 859In-book reference : Book 5, Hadith 288Report Error | Share | Copy ▼</w:t>
      </w:r>
    </w:p>
    <w:p>
      <w:r>
        <w:t>----------------------------------------</w:t>
      </w:r>
    </w:p>
    <w:p>
      <w:pPr/>
      <w:r>
        <w:t>It was narrated that a man from [the tribe of] Banu Asad said:`Ali (رضي الله عنه) came out to us and said: The Prophet (ﷺ) has enjoined Witr, and this is the time to pray Witr. O Ibnun-Nabbah, give the call to prayer.</w:t>
      </w:r>
    </w:p>
    <w:p>
      <w:pPr/>
      <w:r>
        <w:t>حَدَّثَنَا هَاشِمُ بْنُ الْقَاسِمِ، حَدَّثَنَا شُعْبَةُ، عَنْ أَبِي التَّيَّاحِ، قَالَ سَمِعْتُ رَجُلًا، مِنْ عَنَزَةَ يُحَدِّثُ عَنْ رَجُلٍ، مِنْ بَنِي أَسَدٍ قَالَ خَرَجَ عَلَيْنَا عَلِيٌّ رَضِيَ اللَّهُ عَنْهُ فَقَالَ إِنَّ النَّبِيَّ صَلَّى اللَّهُ عَلَيْهِ وَسَلَّمَ أَمَرَ بِالْوَتْرِ ثَبَتَ وِتْرُهُ هَذِهِ السَّاعَةَ يَا ابْنَ النَّبَّاحِ أَذِّنْ أَوْ ثَوِّبْ‏.‏</w:t>
      </w:r>
    </w:p>
    <w:p>
      <w:pPr/>
      <w:r>
        <w:t>Grade: Da'if (Darussalam)] (Darussalam)Reference : Musnad Ahmad 860In-book reference : Book 5, Hadith 289Report Error | Share | Copy ▼</w:t>
      </w:r>
    </w:p>
    <w:p>
      <w:r>
        <w:t>----------------------------------------</w:t>
      </w:r>
    </w:p>
    <w:p>
      <w:pPr/>
      <w:r>
        <w:t>It was narrated that a man from [the tribe of] Banu Asad said:`Ali (رضي الله عنه) came out to us when the mu`adhdhin gave the call to Fajr prayer and said: The Messenger of Allah (ﷺ) has enjoined us to pray Witr and this is the time for it. Then he said: Give the iqamah for prayer, O Ibnun-Nawwahah.</w:t>
      </w:r>
    </w:p>
    <w:p>
      <w:pPr/>
      <w:r>
        <w:t>حَدَّثَنَا مُحَمَّدُ بْنُ جَعْفَرٍ، حَدَّثَنَا شُعْبَةُ، عَنْ أَبِي التَّيَّاحِ، حَدَّثَنِي رَجُلٌ، مِنْ عَنَزَةَ عَنْ رَجُلٍ، مِنْ بَنِي أَسَدٍ قَالَ خَرَجَ عَلِيٌّ حِينَ ثَوَّبَ الْمُثَوِّبُ لِصَلَاةِ الصُّبْحِ فَقَالَ إِنَّ رَسُولَ اللَّهِ صَلَّى اللَّهُ عَلَيْهِ وَسَلَّمَ أَمَرَنَا بِوِتْرٍ فَثَبَتَ لَهُ هَذِهِ السَّاعَةَ ثُمَّ قَالَ أَقِمْ يَا ابْنَ النَّوَّاحَةِ‏.‏</w:t>
      </w:r>
    </w:p>
    <w:p>
      <w:pPr/>
      <w:r>
        <w:t>Grade: Da'if (Darussalam)] (Darussalam)Reference : Musnad Ahmad 861In-book reference : Book 5, Hadith 290Report Error | Share | Copy ▼</w:t>
      </w:r>
    </w:p>
    <w:p>
      <w:r>
        <w:t>----------------------------------------</w:t>
      </w:r>
    </w:p>
    <w:p>
      <w:pPr/>
      <w:r>
        <w:t>It was narrated that a man from [the tribe of] Banu Asad said:`Ali (رضي الله عنه) came out to us... and he mentioned a Hadeeth similar to that of Suwaid bin Sa’eed: I was with ‘Umar (رضي الله عنه) when he was covered with his garment.</w:t>
      </w:r>
    </w:p>
    <w:p>
      <w:pPr/>
      <w:r>
        <w:t>حَدَّثَنَا أَسْوَدُ بْنُ عَامِرٍ، حَدَّثَنَا شُعْبَةُ، عَنْ أَبِي التَّيَّاحِ، سَمِعْتُ عَبْدَ اللَّهِ بْنَ أَبِي الْهُذَيْلِ الْعَنَزَيَّ، يُحَدِّثُ عَنْ رَجُلٍ، مِنْ بَنِي أَسَدٍ قَالَ خَرَجَ عَلَيْنَا عَلِيٌّ رَضِيَ اللَّهُ عَنْهُ فَذَكَرَ نَحْوَ حَدِيثِ سُوَيْدِ بْنِ سَعِيدٍ كُنْتُ عِنْدَ عُمَرَ رَضِيَ اللَّهُ عَنْهُ وَهُوَ مُسَجًّى فِي ثَوْبِهِ‏.‏</w:t>
      </w:r>
    </w:p>
    <w:p>
      <w:pPr/>
      <w:r>
        <w:t>Grade: Da'if (Darussalam)] (Darussalam)Reference : Musnad Ahmad 862In-book reference : Book 5, Hadith 291Report Error | Share | Copy ▼</w:t>
      </w:r>
    </w:p>
    <w:p>
      <w:r>
        <w:t>----------------------------------------</w:t>
      </w:r>
    </w:p>
    <w:p>
      <w:pPr/>
      <w:r>
        <w:t>It was narrated from `Ali (رضي الله عنه) that The Messenger of Allah (ﷺ) forbade wearing rings on this or this - the middle finger and the index finger, Jabir - i.e., al-Ju`fi - said:It is the middle finger, no doubt about it.</w:t>
      </w:r>
    </w:p>
    <w:p>
      <w:pPr/>
      <w:r>
        <w:t>حَدَّثَنَا هَاشِمٌ، حَدَّثَنَا شُعْبَةُ، عَنْ عَاصِمِ بْنِ كُلَيْبٍ، قَالَ سَمِعْتُ أَبَا بُرْدَةَ، يُحَدِّثُ عَنْ عَلِيٍّ، رَضِيَ اللَّهُ عَنْهُ أَنَّ رَسُولَ اللَّهِ صَلَّى اللَّهُ عَلَيْهِ وَسَلَّمَ نَهَى أَنْ يُتَخَتَّمَ فِي ذِهِ أَوْ ذِهْ الْوُسْطَى وَالسَّبَّابَةِ و قَالَ جَابِرٌ يَعْنِي الْجُعَفِيَّ هِيَ الْوُسْطَى لَا شَكَّ فِيهَا‏.‏</w:t>
      </w:r>
    </w:p>
    <w:p>
      <w:pPr/>
      <w:r>
        <w:t>Grade: Lts isnad is Qawi] (Darussalam)Reference : Musnad Ahmad 863In-book reference : Book 5, Hadith 292Report Error | Share | Copy ▼</w:t>
      </w:r>
    </w:p>
    <w:p>
      <w:r>
        <w:t>----------------------------------------</w:t>
      </w:r>
    </w:p>
    <w:p>
      <w:pPr/>
      <w:r>
        <w:t>It was narrated that ‘Ali (رضي الله عنه) said:The Messenger of Allah (ﷺ) forbade offering an animal that has lost a horn or ear as a sacrifice.</w:t>
      </w:r>
    </w:p>
    <w:p>
      <w:pPr/>
      <w:r>
        <w:t>حَدَّثَنَا أَسْوَدُ بْنُ عَامِرٍ، حَدَّثَنَا إِسْرَائِيلُ، عَنْ جَابِرٍ، عَنْ عَبْدِ اللَّهِ بْنِ نُجَيٍّ، عَنْ عَلِيٍّ، رَضِيَ اللَّهُ عَنْهُ قَالَ نَهَى رَسُولُ اللَّهِ صَلَّى اللَّهُ عَلَيْهِ وَسَلَّمَ أَنْ يُضَحَّى بِعَضْبَاءِ الْقَرْنِ وَالْأُذُنِ‏.‏</w:t>
      </w:r>
    </w:p>
    <w:p>
      <w:pPr/>
      <w:r>
        <w:t>Grade: A Hasan Hadeeth its isnad is da'eef because of the Weakness of Jabir Al-Ju'fi] (Darussalam)Reference : Musnad Ahmad 864In-book reference : Book 5, Hadith 293Report Error | Share | Copy ▼</w:t>
      </w:r>
    </w:p>
    <w:p>
      <w:r>
        <w:t>----------------------------------------</w:t>
      </w:r>
    </w:p>
    <w:p>
      <w:pPr/>
      <w:r>
        <w:t>It was narrated that ‘Ali (رضي الله عنه) said:Abu Bakr (رضي الله عنه) used to recite in a low voice when he recited, and ‘Umar                            (رضي الله عنه) recited in a loud voice. When `Ammar (رضي الله عنه) recited, he would recite some from one soorah and some from another. That was mentioned to the Prophet (ﷺ) and he said to Abu Bakr (رضي الله عنه); `Why do you recite in a low voice?` He said: Because the One with Whom I am conversing can hear. He said to ʼUmar (رضي الله عنه): “why do you recite out loud?” He said: To scare the Shaitan and awaken those who are asleep. He said to ‘Ammar (رضي الله عنه): “Why do you recite some from one soorah and some from another?` He said: Do you hear me mixing with it something that is not part of it? He said: `No.` Then he said: `All of it is good.”</w:t>
      </w:r>
    </w:p>
    <w:p>
      <w:pPr/>
      <w:r>
        <w:t>حَدَّثَنَا عَلِيُّ بْنُ بَحْرٍ، حَدَّثَنَا عِيسَى بْنُ يُونُسَ، حَدَّثَنَا زَكَرِيَّا، عَنْ أَبِي إِسْحَاقَ، عَنْ هَانِئِ بْنِ هَانِئٍ، عَنْ عَلِيٍّ، رَضِيَ اللَّهُ عَنْهُ قَالَ كَانَ أَبُو بَكْرٍ رَضِيَ اللَّهُ عَنْهُ يُخَافِتُ بِصَوْتِهِ إِذَا قَرَأَ وَكَانَ عُمَرُ رَضِيَ اللَّهُ عَنْهُ يَجْهَرُ بِقِرَاءَتِهِ وَكَانَ عَمَّارٌ رَضِيَ اللَّهُ عَنْهُ إِذَا قَرَأَ يَأْخُذُ مِنْ هَذِهِ السُّورَةِ وَهَذِهِ فَذُكِرَ ذَاكَ لِلنَّبِيِّ صَلَّى اللَّهُ عَلَيْهِ وَسَلَّمَ فَقَالَ لِأَبِي بَكْرٍ رَضِيَ اللَّهُ عَنْهُ لِمَ تُخَافِتُ قَالَ إِنِّي لَأُسْمِعُ مَنْ أُنَاجِي وَقَالَ لِعُمَرَ رَضِيَ اللَّهُ عَنْهُ لِمَ تَجْهَرُ بِقِرَاءَتِكَ قَالَ أُفْزِعُ الشَّيْطَانَ وَأُوقِظُ الْوَسْنَانَ وَقَالَ لِعَمَّارٍ وَلِمَ تَأْخُذُ مِنْ هَذِهِ السُّورَةِ وَهَذِهِ قَالَ أَتَسْمَعُنِي أَخْلِطُ بِهِ مَا لَيْسَ مِنْهُ قَالَ لَا قَالَ فَكُلُّهُ طَيِّبٌ‏.‏</w:t>
      </w:r>
    </w:p>
    <w:p>
      <w:pPr/>
      <w:r>
        <w:t>Grade: Da'if (Darussalam) and Hani’ bin Hani’ is unknown] (Darussalam)Reference : Musnad Ahmad 865In-book reference : Book 5, Hadith 294Report Error | Share | Copy ▼</w:t>
      </w:r>
    </w:p>
    <w:p>
      <w:r>
        <w:t>----------------------------------------</w:t>
      </w:r>
    </w:p>
    <w:p>
      <w:pPr/>
      <w:r>
        <w:t>It was narrated that IbnʼUmar (رضي الله عنه) said:(The body of) `Umar bin al Khattab (رضي الله عنه) was placed between the minbar and the grave, and ‘Ali came and stood before the rows. He said: Here he is, three times. Then he said: May the mercy of Allah be upon you; there is no one among the creation of Allah with whose record of deeds I would more like to meet Allah, apart from the Prophet (ﷺ), than the one who lies here, covered with this garment.</w:t>
      </w:r>
    </w:p>
    <w:p>
      <w:pPr/>
      <w:r>
        <w:t>حَدَّثَنَا عَبْد اللَّهِ، حَدَّثَنِي مُحَمَّدُ بْنُ جَعْفَرٍ الْوَرَكَانِيُّ، حَدَّثَنَا أَبُو مَعْشَرٍ، نَجِيحٌ الْمَدَنِيُّ مَوْلَى بَنِي هَاشِمٍ عَنْ نَافِعٍ، عَنِ ابْنِ عُمَرَ، رَضِيَ اللَّهُ عَنْهُ قَالَ وُضِعَ عُمَرُ بْنُ الْخَطَّابِ رَضِيَ اللَّهُ عَنْهُ بَيْنَ الْمِنْبَرِ وَالْقَبْرِ فَجَاءَ عَلِيٌّ رَضِيَ اللَّهُ عَنْهُ حَتَّى قَامَ بَيْنَ يَدَيْ الصُّفُوفِ فَقَالَ هُوَ هَذَا ثَلَاثَ مَرَّاتٍ ثُمَّ قَالَ رَحْمَةُ اللَّهِ عَلَيْكَ مَا مِنْ خَلْقِ اللَّهِ تَعَالَى أَحَبُّ إِلَيَّ مِنْ أَنْ أَلْقَاهُ بِصَحِيفَتِهِ بَعْدَ صَحِيفَةِ النَّبِيِّ صَلَّى اللَّهُ عَلَيْهِ وَسَلَّمَ مِنْ هَذَا الْمُسَجَّى عَلَيْهِ ثَوْبُهُ‏.‏</w:t>
      </w:r>
    </w:p>
    <w:p>
      <w:pPr/>
      <w:r>
        <w:t>Grade: Hasan because of corroborating evidence; this is a Da'if isnad] (Darussalam)Reference : Musnad Ahmad 866In-book reference : Book 5, Hadith 295Report Error | Share | Copy ▼</w:t>
      </w:r>
    </w:p>
    <w:p>
      <w:r>
        <w:t>----------------------------------------</w:t>
      </w:r>
    </w:p>
    <w:p>
      <w:pPr/>
      <w:r>
        <w:t>It was narrated from ‘Awn bin Abi Juhaifah that his father said:I was with ʻUmar (رضي الله عنه) when he was lying covered with his garment after he had passed away. `Ali (رضي الله عنه) came and lifted the cloth from his face, then he said: May the mercy of Allah be upon you, Abu Hafs, for by Allah there is no one left, after the Messenger of Allah (ﷺ), with whose record of deeds I would more like to meet Allah with than your record.</w:t>
      </w:r>
    </w:p>
    <w:p>
      <w:pPr/>
      <w:r>
        <w:t>حَدَّثَنَا عَبْد اللَّهِ، حَدَّثَنَا سُوَيْدُ بْنُ سَعِيدٍ الْهَرَوِيُّ، حَدَّثَنَا يُونُسُ بْنُ أَبِي يَعْفُورٍ، عَنْ عَوْنِ بْنِ أَبِي جُحَيْفَةَ، عَنْ أَبِيهِ، قَالَ كُنْتُ عِنْدَ عُمَرَ رَضِيَ اللَّهُ عَنْهُ وَهُوَ مُسَجًّى بِثَوْبِهِ قَدْ قَضَى نَحْبَهُ فَجَاءَ عَلِيٌّ رَضِيَ اللَّهُ عَنْهُ فَكَشَفَ الثَّوْبَ عَنْ وَجْهِهِ ثُمَّ قَالَ رَحْمَةُ اللَّهِ عَلَيْكَ أَبَا حَفْصٍ فَوَاللَّهِ مَا بَقِيَ بَعْدَ رَسُولِ اللَّهِ صَلَّى اللَّهُ عَلَيْهِ وَسَلَّمَ أَحَدٌ أَحَبُّ إِلَيَّ مِنْ أَنْ أَلْقَى اللَّهَ تَعَالَى بِصَحِيفَتِهِ مِنْكَ‏.‏</w:t>
      </w:r>
    </w:p>
    <w:p>
      <w:pPr/>
      <w:r>
        <w:t>Grade: Hasan because of corroborating evidence] (Darussalam)Reference : Musnad Ahmad 867In-book reference : Book 5, Hadith 296Report Error | Share | Copy ▼</w:t>
      </w:r>
    </w:p>
    <w:p>
      <w:r>
        <w:t>----------------------------------------</w:t>
      </w:r>
    </w:p>
    <w:p>
      <w:pPr/>
      <w:r>
        <w:t>It was narrated that `Ali bin Abi Talib (رضي الله عنه) said:I was a man who emitted a great deal of madhi and I started to do ghusl in the winter, until the skin of my back became cracked. I mentioned that to the Prophet (ﷺ), or it was mentioned to him, and he said: “Do not do that. If you see madhi, then wash your private part and do wudoo’ as for prayer, but if water gushes out, then do ghusl.`</w:t>
      </w:r>
    </w:p>
    <w:p>
      <w:pPr/>
      <w:r>
        <w:t>حَدَّثَنَا عَبِيدَةُ بْنُ حُمَيْدٍ التَّيْمِيُّ أَبُو عَبْدِ الرَّحْمَنِ، حَدَّثَنِي رُكَيْنٌ، عَنْ حُصَيْنِ بْنِ قَبِيصَةَ، عَنْ عَلِيِّ بْنِ أَبِي طَالِبٍ، رَضِيَ اللَّهُ عَنْهُ قَالَ كُنْتُ رَجُلًا مَذَّاءً فَجَعَلْتُ أَغْتَسِلُ فِي الشِّتَاءِ حَتَّى تَشَقَّقَ ظَهْرِي قَالَ فَذَكَرْتُ ذَلِكَ لِلنَّبِيِّ صَلَّى اللَّهُ عَلَيْهِ وَسَلَّمَ أَوْ ذُكِرَ لَهُ قَالَ فَقَالَ لَا تَفْعَلْ إِذَا رَأَيْتَ الْمَذْيَ فَاغْسِلْ ذَكَرَكَ وَتَوَضَّأْ وُضُوءَكَ لِلصَّلَاةِ فَإِذَا فَضَخْتَ الْمَاءَ فَاغْتَسِلْ‏.‏</w:t>
      </w:r>
    </w:p>
    <w:p>
      <w:pPr/>
      <w:r>
        <w:t>Grade: Lts isnad is Sahih] (Darussalam)Reference : Musnad Ahmad 868In-book reference : Book 5, Hadith 297Report Error | Share | Copy ▼</w:t>
      </w:r>
    </w:p>
    <w:p>
      <w:r>
        <w:t>----------------------------------------</w:t>
      </w:r>
    </w:p>
    <w:p>
      <w:pPr/>
      <w:r>
        <w:t>It was narrated that ‘Ali (رضي الله عنه) said:I was a man who emitted a great deal of madhi, so I asked the Prophet (ﷺ), or he was asked about that, and he said: “For madhi do wudoo` and for mani do ghusl`</w:t>
      </w:r>
    </w:p>
    <w:p>
      <w:pPr/>
      <w:r>
        <w:t>حَدَّثَنَا عَبِيدَةُ بْنُ حُمَيْدٍ، حَدَّثَنِي يَزِيدُ بْنُ أَبِي زِيَادٍ، عَنْ عَبْدِ الرَّحْمَنِ بْنِ أَبِي لَيْلَى، عَنْ عَلِيٍّ، رَضِيَ اللَّهُ عَنْهُ قَالَ كُنْتُ رَجُلًا مَذَّاءً فَسَأَلْتُ النَّبِيَّ صَلَّى اللَّهُ عَلَيْهِ وَسَلَّمَ أَوْ سُئِلَ عَنْ ذَلِكَ فَقَالَ فِي الْمَذْيِ الْوُضُوءُ وَفِي الْمَنِيِّ الْغُسْلُ‏.‏</w:t>
      </w:r>
    </w:p>
    <w:p>
      <w:pPr/>
      <w:r>
        <w:t>Grade: Sahih Hadeeth] (Darussalam)Reference : Musnad Ahmad 869In-book reference : Book 5, Hadith 298Report Error | Share | Copy ▼</w:t>
      </w:r>
    </w:p>
    <w:p>
      <w:r>
        <w:t>----------------------------------------</w:t>
      </w:r>
    </w:p>
    <w:p>
      <w:pPr/>
      <w:r>
        <w:t>‘Ali (رضي الله عنه) said:I was a man who emitted a great deal of madhi, and I told a man to ask the Prophet (ﷺ) about that. He said: `Wudoo’ should be done for that.”</w:t>
      </w:r>
    </w:p>
    <w:p>
      <w:pPr/>
      <w:r>
        <w:t>حَدَّثَنَا عَبِيدَةُ، حَدَّثَنِي سُلَيْمَانُ الْأَعْمَشُ، عَنْ حَبِيبِ بْنِ أَبِي ثَابِتٍ، عَنْ سَعِيدِ بْنِ جُبَيْرٍ، عَنِ ابْنِ عَبَّاسٍ، قَالَ قَالَ عَلِيٌّ رَضِيَ اللَّهُ عَنْهُ كُنْتُ رَجُلًا مَذَّاءً فَأَمَرْتُ رَجُلًا فَسَأَلَ النَّبِيَّ صَلَّى اللَّهُ عَلَيْهِ وَسَلَّمَ عَنْهُ فَقَالَ فِيهِ الْوُضُوءُ‏.‏</w:t>
      </w:r>
    </w:p>
    <w:p>
      <w:pPr/>
      <w:r>
        <w:t>Grade: Sahih (Darussalam) according to the conditions of al-Bukhari] (Darussalam)Reference : Musnad Ahmad 870In-book reference : Book 5, Hadith 299Report Error | Share | Copy ▼</w:t>
      </w:r>
    </w:p>
    <w:p>
      <w:r>
        <w:t>----------------------------------------</w:t>
      </w:r>
    </w:p>
    <w:p>
      <w:pPr/>
      <w:r>
        <w:t>It was narrated that Abu Juhaifah said:‘Ali (رضي الله عنه) addressed us and said: Shall I not tell you of the best of this ummah after its Prophet? [It is] Abu Bakr as-Siddeeq. Then he said: Shall I not tell you of the best of this ummah after its Prophet (ﷺ) and after Abu Bakr? He Said: [lt is] ʻUmar.</w:t>
      </w:r>
    </w:p>
    <w:p>
      <w:pPr/>
      <w:r>
        <w:t>حَدَّثَنَا عَبْد اللَّهِ، حَدَّثَنِي مُحَمَّدُ بْنُ سُلَيْمَانَ، لُوَيْنٌ حَدَّثَنَا حَمَّادُ بْنُ زَيْدٍ، عَنْ عَاصِمٍ، عَنْ زِرٍّ، عَنْ أَبِي جُحَيْفَةَ، قَالَ خَطَبَنَا عَلِيٌّ رَضِيَ اللَّهُ عَنْهُ فَقَالَ أَلَا أُخْبِرُكُمْ بِخَيْرِ هَذِهِ الْأُمَّةِ بَعْدَ نَبِيِّهَا أَبُو بَكْرٍ الصِّدِّيقُ رَضِيَ اللَّهُ عَنْهُ ثُمَّ قَالَ أَلَا أُخْبِرُكُمْ بِخَيْرِ هَذِهِ الْأُمَّةِ بَعْدَ نَبِيِّهَا وَبَعْدَ أَبِي بَكْرٍ رَضِيَ اللَّهُ عَنْهُ فَقَالَ عُمَرُ‏.‏</w:t>
      </w:r>
    </w:p>
    <w:p>
      <w:pPr/>
      <w:r>
        <w:t>Grade: Lts isnad is Hasan] (Darussalam)Reference : Musnad Ahmad 871In-book reference : Book 5, Hadith 300Report Error | Share | Copy ▼</w:t>
      </w:r>
    </w:p>
    <w:p>
      <w:r>
        <w:t>----------------------------------------</w:t>
      </w:r>
    </w:p>
    <w:p>
      <w:pPr/>
      <w:r>
        <w:t>It was narrated that Abul-Ghareef said:Some water for wudoo’ was brought to `Ali (رضي الله عنه). He rinsed his mouth and nose three times, and washed his face three times, and washed his hands and forearms three times. Then he wiped his head, then he washed his feet. Then he said: This is how I saw the Messenger of Allah (ﷺ) do wudoo’. Then he recited some Qur`an. Then he said: This is for the one who is not junub; as for the one who is junub, no - (he should not recite), not even one verse.</w:t>
      </w:r>
    </w:p>
    <w:p>
      <w:pPr/>
      <w:r>
        <w:t>حَدَّثَنَا عَائِذُ بْنُ حَبِيبٍ، حَدَّثَنِي عَامِرُ بْنُ السِّمْطِ، عَنْ أَبِي الْغَرِيفِ، قَالَ أُتِيَ عَلِيٌّ رَضِيَ اللَّهُ عَنْهُ بِوَضُوءٍ فَمَضْمَضَ وَاسْتَنْشَقَ ثَلَاثًا وَغَسَلَ وَجْهَهُ ثَلَاثًا وَغَسَلَ يَدَيْهِ وَذِرَاعَيْهِ ثَلَاثًا ثَلَاثًا ثُمَّ مَسَحَ بِرَأْسِهِ ثُمَّ غَسَلَ رِجْلَيْهِ ثُمَّ قَالَ هَكَذَا رَأَيْتُ رَسُولَ اللَّهِ صَلَّى اللَّهُ عَلَيْهِ وَسَلَّمَ تَوَضَّأَ ثُمَّ قَرَأَ شَيْئًا مِنْ الْقُرْآنِ ثُمَّ قَالَ هَذَا لِمَنْ لَيْسَ بِجُنُبٍ فَأَمَّا الْجُنُبُ فَلَا وَلَا آيَةَ‏.‏</w:t>
      </w:r>
    </w:p>
    <w:p>
      <w:pPr/>
      <w:r>
        <w:t>Grade: Hasan (Darussalam) [] (Darussalam)Reference : Musnad Ahmad 872In-book reference : Book 5, Hadith 301Report Error | Share | Copy ▼</w:t>
      </w:r>
    </w:p>
    <w:p>
      <w:r>
        <w:t>----------------------------------------</w:t>
      </w:r>
    </w:p>
    <w:p>
      <w:pPr/>
      <w:r>
        <w:t>It was narrated that Zirr bin Hubaish said:`Ali (رضي الله عنه) wiped his head in wudoo` until it was about to start dripping, and he said: This is how I saw the Messenger of Allah (ﷺ) do wudoo’.</w:t>
      </w:r>
    </w:p>
    <w:p>
      <w:pPr/>
      <w:r>
        <w:t>حَدَّثَنَا مَرْوَانُ بْنُ مُعَاوِيَةَ الْفَزَارِيُّ، حَدَّثَنَا رَبِيعَةُ بْنُ عُتْبَةَ الْكِنَانِيُّ، عَنْ الْمِنْهَالِ بْنِ عَمْرٍو، عَنْ زِرِّ بْنِ حُبَيْشٍ، قَالَ مَسَحَ عَلِيٌّ رَضِيَ اللَّهُ عَنْهُ رَأْسَهُ فِي الْوُضُوءِ حَتَّى أَرَادَ أَنْ يَقْطُرَ وَقَالَ هَكَذَا رَأَيْتُ رَسُولَ اللَّهِ صَلَّى اللَّهُ عَلَيْهِ وَسَلَّمَ يَتَوَضَّأُ‏.‏</w:t>
      </w:r>
    </w:p>
    <w:p>
      <w:pPr/>
      <w:r>
        <w:t>Grade: Sahih (Darussalam) [] (Darussalam)Reference : Musnad Ahmad 873In-book reference : Book 5, Hadith 302Report Error | Share | Copy ▼</w:t>
      </w:r>
    </w:p>
    <w:p>
      <w:r>
        <w:t>----------------------------------------</w:t>
      </w:r>
    </w:p>
    <w:p>
      <w:pPr/>
      <w:r>
        <w:t>It was narrated that Tariq - i.e., bin Shihab - said:I heard ` Ali (رضي الله عنه) say: We do not have any book that we read to you except what is in the Qur`an and what is in this document - a document that was in the sheath of a sword that he was wearing, which had an adornment of iron. - I took it from the Messenger of Allah (ﷺ) and in it are the rates of zakah.</w:t>
      </w:r>
    </w:p>
    <w:p>
      <w:pPr/>
      <w:r>
        <w:t>حَدَّثَنَا عَبْد اللَّهِ، حَدَّثَنِي مُحَمَّدُ بْنُ أَبَانَ بْنِ عِمْرَانَ الْوَاسِطِيُّ، حَدَّثَنَا شَرِيكٌ، عَنْ مُخَارِقٍ، عَنْ طَارِقٍ يَعْنِي ابْنَ شِهَابٍ، قَالَ سَمِعْتُ عَلِيًّا، رَضِيَ اللَّهُ عَنْهُ يَقُولُ مَا عِنْدَنَا كِتَابٌ نَقْرَؤُهُ عَلَيْكُمْ إِلَّا مَا فِي الْقُرْآنِ وَمَا فِي هَذِهِ الصَّحِيفَةِ صَحِيفَةٌ كَانَتْ فِي قِرَابِ سَيْفٍ كَانَ عَلَيْهِ حِلْيَتُهُ حَدِيدٌ أَخَذْتُهَا مِنْ رَسُولِ اللَّهِ صَلَّى اللَّهُ عَلَيْهِ وَسَلَّمَ فِيهَا فَرَائِضُ الصَّدَقَةِ‏.‏</w:t>
      </w:r>
    </w:p>
    <w:p>
      <w:pPr/>
      <w:r>
        <w:t>Grade: Hasan lighairihi; this isnad is Da'if because of the weakness of Shareek] (Darussalam)Reference : Musnad Ahmad 874In-book reference : Book 5, Hadith 303Report Error | Share | Copy ▼</w:t>
      </w:r>
    </w:p>
    <w:p>
      <w:r>
        <w:t>----------------------------------------</w:t>
      </w:r>
    </w:p>
    <w:p>
      <w:pPr/>
      <w:r>
        <w:t>It was narrated that ‘Ali (رضي الله عنه) said:Part of the Sunnah in prayer is to put one hand over the other beneath the navel.</w:t>
      </w:r>
    </w:p>
    <w:p>
      <w:pPr/>
      <w:r>
        <w:t>حَدَّثَنَا عَبْد اللَّهِ، حَدَّثَنَا مُحَمَّدُ بْنُ سُلَيْمَانَ الْأَسَدِيُّ، لُوَيْنٌ حَدَّثَنَا يَحْيَى بْنُ أَبِي زَائِدَةَ، حَدَّثَنَا عَبْدُ الرَّحْمَنِ بْنُ إِسْحَاقَ، عَنْ زِيَادِ بْنِ زَيْدٍ السُّوَائِيِّ، عَنْ أَبِي جُحَيْفَةَ، عَنْ عَلِيٍّ، رَضِيَ اللَّهُ عَنْهُ قَالَ إِنَّ مِنْ السُّنَّةِ فِي الصَّلَاةِ وَضْعُ الْأَكُفِّ عَلَى الْأَكُفِّ تَحْتَ السُّرَّةِ‏.‏</w:t>
      </w:r>
    </w:p>
    <w:p>
      <w:pPr/>
      <w:r>
        <w:t>Grade: Da'if (Darussalam)] (Darussalam)Reference : Musnad Ahmad 875In-book reference : Book 5, Hadith 304Report Error | Share | Copy ▼</w:t>
      </w:r>
    </w:p>
    <w:p>
      <w:r>
        <w:t>----------------------------------------</w:t>
      </w:r>
    </w:p>
    <w:p>
      <w:pPr/>
      <w:r>
        <w:t>It was narrated that ‘Abd Khair said:`Ali (رضي الله عنه) taught us the wudoo’ of the Messenger of Allah (ﷺ). The slave poured water onto his hands and he rubbed them until they were clean. Then he put his hand in the small vessel and rinsed his mouth and nose, and he washed his face three times and his arms up to the elbows three times. Then he put his hand in the vessel and touched the bottom of it with his hand, then he took it out and wiped his other hand with it. Then he wiped his head with his palms once, then he washed his feet up to the ankles three times each. Then he took a little bit of water in his hand and drank it. Then he said: This is how the Messenger of Allah      (ﷺ) used to do wudoo’.</w:t>
      </w:r>
    </w:p>
    <w:p>
      <w:pPr/>
      <w:r>
        <w:t>حَدَّثَنَا مَرْوَانُ، حَدَّثَنَا عَبْدُ الْمَلِكِ بْنُ سَلْعٍ الْهَمْدَانِيُّ، عَنْ عَبْدِ خَيْرٍ، قَالَ عَلَّمَنَا عَلِيٌّ رَضِيَ اللَّهُ عَنْهُ وُضُوءَ رَسُولِ اللَّهِ صَلَّى اللَّهُ عَلَيْهِ وَسَلَّمَ وَصَبَّ الْغُلَامُ عَلَى يَدَيْهِ حَتَّى أَنْقَاهُمَا ثُمَّ أَدَخَلَ يَدَهُ فِي الرَّكْوَةِ فَمَضْمَضَ وَاسْتَنْشَقَ وَغَسَلَ وَجْهَهُ ثَلَاثًا ثَلَاثًا وَذِرَاعَيْهِ إِلَى الْمِرْفَقَيْنِ ثَلَاثًا ثَلَاثًا ثُمَّ أَدْخَلَ يَدَهُ فِي الرَّكْوَةِ فَغَمَرَ أَسْفَلَهَا بِيَدِهِ ثُمَّ أَخْرَجَهَا فَمَسَحَ بِهَا الْأُخْرَى ثُمَّ مَسَحَ بِكَفَّيْهِ رَأْسَهُ مَرَّةً ثُمَّ غَسَلَ رِجْلَيْهِ إِلَى الْكَعْبَيْنِ ثَلَاثًا ثَلَاثًا ثُمَّ اغْتَرَفَ هُنَيَّةً مِنْ مَاءٍ بِكَفِّهِ فَشَرِبَهُ ثُمَّ قَالَ هَكَذَا كَانَ رَسُولُ اللَّهِ صَلَّى اللَّهُ عَلَيْهِ وَسَلَّمَ يَتَوَضَّأُ‏.‏</w:t>
      </w:r>
    </w:p>
    <w:p>
      <w:pPr/>
      <w:r>
        <w:t>Grade: Sahih because of corroborating evidence; its isnad is Hasan] (Darussalam)Reference : Musnad Ahmad 876In-book reference : Book 5, Hadith 305Report Error | Share | Copy ▼</w:t>
      </w:r>
    </w:p>
    <w:p>
      <w:r>
        <w:t>----------------------------------------</w:t>
      </w:r>
    </w:p>
    <w:p>
      <w:pPr/>
      <w:r>
        <w:t>It was narrated that ‘Ali (رضي الله عنه) said:The Messenger of Allah (ﷺ) said: `O people of the Qur`an, pray Witr, for Allah, may He Be glorified and exalted, is One and loves that which is odd numbered.`</w:t>
      </w:r>
    </w:p>
    <w:p>
      <w:pPr/>
      <w:r>
        <w:t>حَدَّثَنَا عَلِيُّ بْنُ بَحْرٍ، حَدَّثَنَا عِيسَى بْنُ يُونُسَ، حَدَّثَنَا زَكَرِيَّا، عَنْ أَبِي إِسْحَاقَ، عَنْ عَاصِمِ بْنِ ضَمْرَةَ، عَنْ عَلِيٍّ، رَضِيَ اللَّهُ عَنْهُ قَالَ قَالَ رَسُولُ اللَّهِ صَلَّى اللَّهُ عَلَيْهِ وَسَلَّمَ يَا أَهْلَ الْقُرْآنِ أَوْتِرُوا فَإِنَّ اللَّهَ عَزَّ وَجَلَّ وِتْرٌ يُحِبُّ الْوَتْرَ‏.‏</w:t>
      </w:r>
    </w:p>
    <w:p>
      <w:pPr/>
      <w:r>
        <w:t>Grade: Qawi (Darussalam)] (Darussalam)Reference : Musnad Ahmad 877In-book reference : Book 5, Hadith 306Report Error | Share | Copy ▼</w:t>
      </w:r>
    </w:p>
    <w:p>
      <w:r>
        <w:t>----------------------------------------</w:t>
      </w:r>
    </w:p>
    <w:p>
      <w:pPr/>
      <w:r>
        <w:t>It was narrated that Abu Juhaifah said:‘Ali bin Abi Talib (رضي الله عنه) said: Shall I not tell you of the best of this ummah after its Prophet (ﷺ)? Abu Bakr, then `Umar, then another man.</w:t>
      </w:r>
    </w:p>
    <w:p>
      <w:pPr/>
      <w:r>
        <w:t>حَدَّثَنَا عَبْد اللَّهِ، حَدَّثَنَا وَهْبُ بْنُ بَقِيَّةَ الْوَاسِطِيُّ، أَنْبَأَنَا خَالِدُ بْنُ عَبْدِ اللَّهِ، عَنْ بَيَانٍ، عَنْ عَامِرٍ، عَنْ أَبِي جُحَيْفَةَ، قَالَ قَالَ عَلِيُّ بْنُ أَبِي طَالِبٍ أَلَا أُخْبِرُكُمْ بِخَيْرِ، هَذِهِ الْأُمَّةِ بَعْدَ نَبِيِّهَا أَبُو بَكْرٍ رَضِيَ اللَّهُ عَنْهُ ثُمَّ عُمَرُ ثُمَّ رَجُلٌ آخَرُ‏.‏</w:t>
      </w:r>
    </w:p>
    <w:p>
      <w:pPr/>
      <w:r>
        <w:t>Grade: Sahih (Darussalam)] (Darussalam)Reference : Musnad Ahmad 878In-book reference : Book 5, Hadith 307Report Error | Share | Copy ▼</w:t>
      </w:r>
    </w:p>
    <w:p>
      <w:r>
        <w:t>----------------------------------------</w:t>
      </w:r>
    </w:p>
    <w:p>
      <w:pPr/>
      <w:r>
        <w:t>It was narrated from ‘Ali (رضي الله عنه) that he said:The best of this ummah after its Prophet (ﷺ) is Abu Bakr, the best of it after Abu Bakr is `Umar; and if I wanted, I could name the third one.</w:t>
      </w:r>
    </w:p>
    <w:p>
      <w:pPr/>
      <w:r>
        <w:t>حَدَّثَنَا يَحْيَى بْنُ آدَمَ، حَدَّثَنَا مَالِكُ بْنُ مِغْوَلٍ، عَنْ حَبِيبِ بْنِ أَبِي ثَابِتٍ، عَنْ عَبْدِ خَيْرٍ، عَنْ عَلِيٍّ، و عَنْ الشَّعْبِيِّ، عَنْ أَبِي جُحَيْفَةَ، عَنْ عَلِيٍّ، و عَنْ عَوْنِ بْنِ أَبِي جُحَيْفَةَ، عَنْ أَبِيهِ، عَنْ عَلِيٍّ، أَنَّهُ قَالَ خَيْرُ هَذِهِ الْأُمَّةِ بَعْدَ نَبِيِّهَا أَبُو بَكْرٍ رَضِيَ اللَّهُ عَنْهُ وَخَيْرُهَا بَعْدَ أَبِي بَكْرٍ عُمَرُ رَضِيَ اللَّهُ عَنْهُ وَلَوْ شِئْتُ سَمَّيْتُ الثَّالِثَ‏.‏</w:t>
      </w:r>
    </w:p>
    <w:p>
      <w:pPr/>
      <w:r>
        <w:t>Grade: Sahih isnad; its men are thiqat) (Darussalam)Reference : Musnad Ahmad 879In-book reference : Book 5, Hadith 308Report Error | Share | Copy ▼</w:t>
      </w:r>
    </w:p>
    <w:p>
      <w:r>
        <w:t>----------------------------------------</w:t>
      </w:r>
    </w:p>
    <w:p>
      <w:pPr/>
      <w:r>
        <w:t>It was narrated from Abu Juhaifah:I heard `Ali (رضي الله عنه) say: The best of this ummah after its Prophet (ﷺ) are Abu Bakr and ‘Umar (رضي الله عنهما), and if I wanted, I could tell you of the third one.</w:t>
      </w:r>
    </w:p>
    <w:p>
      <w:pPr/>
      <w:r>
        <w:t>حَدَّثَنَا سُفْيَانُ بْنُ عُيَيْنَةَ، عَنْ ابْنِ أَبِي خَالِدٍ، ح و حَدَّثَنَا أَبُو مُعَاوِيَةَ، حَدَّثَنَا إِسْمَاعِيلُ، عَنْ الشَّعْبِيِّ، عَنْ أَبِي جُحَيْفَةَ، سَمِعْتُ عَلِيًّا، رَضِيَ اللَّهُ عَنْهُ يَقُولُ خَيْرُ هَذِهِ الْأُمَّةِ بَعْدَ نَبِيِّهَا أَبُو بَكْرٍ وَعُمَرُ رَضِيَ اللَّهُ عَنْهُمَا وَلَوْ شِئْتُ لَحَدَّثْتُكُمْ بِالثَّالِثِ‏.‏</w:t>
      </w:r>
    </w:p>
    <w:p>
      <w:pPr/>
      <w:r>
        <w:t>Grade: Lts isnad is Sahih] (Darussalam)Reference : Musnad Ahmad 880In-book reference : Book 5, Hadith 309Report Error | Share | Copy ▼</w:t>
      </w:r>
    </w:p>
    <w:p>
      <w:r>
        <w:t>----------------------------------------</w:t>
      </w:r>
    </w:p>
    <w:p>
      <w:pPr/>
      <w:r>
        <w:t>It was narrated that ‘Ali (رضي الله عنه) said that The Prophet (ﷺ) sent him to Madinah and told him to level the graves.</w:t>
      </w:r>
    </w:p>
    <w:p>
      <w:pPr/>
      <w:r>
        <w:t>حَدَّثَنَا أَسْوَدُ بْنُ عَامِرٍ، حَدَّثَنَا شُعْبَةُ، قَالَ الْحَكَمُ أَخْبَرَنِي عَنْ أَبِي مُحَمَّدٍ، عَنْ عَلِيٍّ، رَضِيَ اللَّهُ عَنْهُ قَالَ بَعَثَهُ النَّبِيُّ صَلَّى اللَّهُ عَلَيْهِ وَسَلَّمَ إِلَى الْمَدِينَةِ فَأَمَرَهُ أَنْ يُسَوِّيَ الْقُبُورَ‏.‏</w:t>
      </w:r>
    </w:p>
    <w:p>
      <w:pPr/>
      <w:r>
        <w:t>Grade: Hasan because of corroborating evidence; this is a Da'if isnad because Abu Muhammad Al-Hudhali is unknown] (Darussalam)Reference : Musnad Ahmad 881In-book reference : Book 5, Hadith 310Report Error | Share | Copy ▼</w:t>
      </w:r>
    </w:p>
    <w:p>
      <w:r>
        <w:t>----------------------------------------</w:t>
      </w:r>
    </w:p>
    <w:p>
      <w:pPr/>
      <w:r>
        <w:t>It was narrated that ‘Ali (رضي الله عنه) said:The Messenger of Allah (ﷺ) sent me to Yemen. I said: O Messenger of Allah, you are sending me to people who are older than me, and I am young and do not know how to judge. He put his hand on my chest and said: `O Allah, make his tongue steadfast and guide his heart. O Ali, when two disputants sit before you, do not judge between them until you listen to the second one as you listened to the first. If you do that, the verdict will become clear to you.” ‘Ali said: I never got confused about any judgement after that or doubted a verdict after that.</w:t>
      </w:r>
    </w:p>
    <w:p>
      <w:pPr/>
      <w:r>
        <w:t>حَدَّثَنَا أَسْوَدُ بْنُ عَامِرٍ، حَدَّثَنَا شَرِيكٌ، عَنْ سِمَاكٍ، عَنْ حَنَشٍ، عَنْ عَلِيٍّ، رَضِيَ اللَّهُ عَنْهُ قَالَ بَعَثَنِي رَسُولُ اللَّهِ صَلَّى اللَّهُ عَلَيْهِ وَسَلَّمَ إِلَى الْيَمَنِ قَالَ فَقُلْتُ يَا رَسُولَ اللَّهِ تَبْعَثُنِي إِلَى قَوْمٍ أَسَنَّ مِنِّي وَأَنَا حَدِيثٌ لَا أُبْصِرُ الْقَضَاءَ قَالَ فَوَضَعَ يَدَهُ عَلَى صَدْرِي وَقَالَ اللَّهُمَّ ثَبِّتْ لِسَانَهُ وَاهْدِ قَلْبَهُ يَا عَلِيُّ إِذَا جَلَسَ إِلَيْكَ الْخَصْمَانِ فَلَا تَقْضِ بَيْنَهُمَا حَتَّى تَسْمَعَ مِنْ الْآخَرِ كَمَا سَمِعْتَ مِنْ الْأَوَّلِ فَإِنَّكَ إِذَا فَعَلْتَ ذَلِكَ تَبَيَّنَ لَكَ الْقَضَاءُ قَالَ فَمَا اخْتَلَفَ عَلَيَّ قَضَاءٌ بَعْدُ أَوْ مَا أَشْكَلَ عَلَيَّ قَضَاءٌ بَعْدُ‏.‏</w:t>
      </w:r>
    </w:p>
    <w:p>
      <w:pPr/>
      <w:r>
        <w:t>Grade: Hasan because of corroborating evidences] (Darussalam)Reference : Musnad Ahmad 882In-book reference : Book 5, Hadith 311Report Error | Share | Copy ▼</w:t>
      </w:r>
    </w:p>
    <w:p>
      <w:r>
        <w:t>----------------------------------------</w:t>
      </w:r>
    </w:p>
    <w:p>
      <w:pPr/>
      <w:r>
        <w:t>It was narrated that `Ali (رضي الله عنه) said:When this verse was revealed - “And warn your tribe (O Muhammad (ﷺ)) of near kindred` [ash-Shu`ara` 26:214] - the Prophet (ﷺ) gathered his family together. Thirty people gathered and ate and drank. Then he said to them: `Who could take care of my debts and promises for me, and he will be with me in Paradise and will be my successor among my family?` A man-Shareek did not name him – said: O Messenger of Allah (ﷺ), you are like an ocean; who could do that? Then he offered that to the members of his family and ‘Ali (رضي الله عنه) said: I will.</w:t>
      </w:r>
    </w:p>
    <w:p>
      <w:pPr/>
      <w:r>
        <w:t>حَدَّثَنَا أَسْوَدُ بْنُ عَامِرٍ، حَدَّثَنَا شَرِيكٌ، عَنِ الْأَعْمَشِ، عَنِ الْمِنْهَالِ، عَنْ عَبَّادِ بْنِ عَبْدِ اللَّهِ الْأَسَدِيِّ، عَنْ عَلِيٍّ، رَضِيَ اللَّهُ عَنْهُ قَالَ لَمَّا نَزَلَتْ هَذِهِ الْآيَةُ ‏{‏وَأَنْذِرْ عَشِيرَتَكَ الْأَقْرَبِينَ‏}‏ قَالَ جَمَعَ النَّبِيُّ صَلَّى اللَّهُ عَلَيْهِ وَسَلَّمَ مِنْ أَهْلِ بَيْتِهِ فَاجْتَمَعَ ثَلَاثُونَ فَأَكَلُوا وَشَرِبُوا قَالَ فَقَالَ لَهُمْ مَنْ يَضْمَنُ عَنِّي دَيْنِي وَمَوَاعِيدِي وَيَكُونُ مَعِي فِي الْجَنَّةِ وَيَكُونُ خَلِيفَتِي فِي أَهْلِي فَقَالَ رَجُلٌ لَمْ يُسَمِّهِ شَرِيكٌ يَا رَسُولَ اللَّهِ أَنْتَ كُنْتَ بَحْرًا مَنْ يَقُومُ بِهَذَا قَالَ ثُمَّ قَالَ الْآخَرُ قَالَ فَعَرَضَ ذَلِكَ عَلَى أَهْلِ بَيْتِهِ فَقَالَ عَلِيٌّ رَضِيَ اللَّهُ عَنْهُ أَنَا‏.‏</w:t>
      </w:r>
    </w:p>
    <w:p>
      <w:pPr/>
      <w:r>
        <w:t>Grade: Da'if (Darussalam)] (Darussalam)Reference : Musnad Ahmad 883In-book reference : Book 5, Hadith 312Report Error | Share | Copy ▼</w:t>
      </w:r>
    </w:p>
    <w:p>
      <w:r>
        <w:t>----------------------------------------</w:t>
      </w:r>
    </w:p>
    <w:p>
      <w:pPr/>
      <w:r>
        <w:t>It was narrated that ‘Ali (رضي الله عنه) said:The Prophet (ﷺ) used to pray Witr at the time of the adhan and pray two rak`ahs at the time of the iqamah.</w:t>
      </w:r>
    </w:p>
    <w:p>
      <w:pPr/>
      <w:r>
        <w:t>حَدَّثَنَا أَسْوَدُ، حَدَّثَنَا شَرِيكٌ، عَنْ أَبِي إِسْحَاقَ، عَنِ الْحَارِثِ، عَنْ عَلِيٍّ، رَضِيَ اللَّهُ عَنْهُ أَنَّ النَّبِيَّ صَلَّى اللَّهُ عَلَيْهِ وَسَلَّمَ كَانَ يُوتِرُ عِنْدَ الْأَذَانِ وَيُصَلِّي الرَّكْعَتَيْنِ عِنْدَ الْإِقَامَةِ‏.‏</w:t>
      </w:r>
    </w:p>
    <w:p>
      <w:pPr/>
      <w:r>
        <w:t>Grade: Da'if (Darussalam)] (Darussalam)Reference : Musnad Ahmad 884In-book reference : Book 5, Hadith 313Report Error | Share | Copy ▼</w:t>
      </w:r>
    </w:p>
    <w:p>
      <w:r>
        <w:t>----------------------------------------</w:t>
      </w:r>
    </w:p>
    <w:p>
      <w:pPr/>
      <w:r>
        <w:t>It was narrated that `Ali (رضي الله عنه) said:The Messenger of Allah (ﷺ)  used to pray sixteen rak`ahs during the day.</w:t>
      </w:r>
    </w:p>
    <w:p>
      <w:pPr/>
      <w:r>
        <w:t>حَدَّثَنَا أَسْوَدُ، حَدَّثَنَا شَرِيكٌ، عَنْ أَبِي إِسْحَاقَ، عَنْ عَاصِمٍ، عَنْ عَلِيٍّ، رَضِيَ اللَّهُ عَنْهُ قَالَ كَانَ رَسُولُ اللَّهِ صَلَّى اللَّهُ عَلَيْهِ وَسَلَّمَ يُصَلِّي بِالنَّهَارِ سِتَّ عَشْرَةَ رَكْعَةً‏.‏</w:t>
      </w:r>
    </w:p>
    <w:p>
      <w:pPr/>
      <w:r>
        <w:t>Grade: Sahih] (Darussalam)Reference : Musnad Ahmad 885In-book reference : Book 5, Hadith 314Report Error | Share | Copy ▼</w:t>
      </w:r>
    </w:p>
    <w:p>
      <w:r>
        <w:t>----------------------------------------</w:t>
      </w:r>
    </w:p>
    <w:p>
      <w:pPr/>
      <w:r>
        <w:t>It was narrated from ‘Ali bin Abi Talib (رضي الله عنه) that The Messenger of Allah (ﷺ) used to ride a donkey whose name was ‘Ufair.</w:t>
      </w:r>
    </w:p>
    <w:p>
      <w:pPr/>
      <w:r>
        <w:t>حَدَّثَنَا إِسْحَاقُ بْنُ إِبْرَاهِيمَ الرَّازِيُّ، حَدَّثَنَا سَلَمَةُ بْنُ الْفَضْلِ، حَدَّثَنِي مُحَمَّدُ بْنُ إِسْحَاقَ، عَنْ يَزِيدَ بْنِ أَبِي حَبِيبٍ، عَنْ مَرْثَدِ بْنِ عَبْدِ اللَّهِ الْيَزَنِيِّ، عَنْ عَبْدِ اللَّهِ بْنِ زُرَيْرٍ الْغَافِقِيِّ، عَنْ عَلِيِّ بْنِ أَبِي طَالِبٍ، أَنَّ رَسُولَ اللَّهِ صَلَّى اللَّهُ عَلَيْهِ وَسَلَّمَ كَانَ يَرْكَبُ حِمَارًا اسْمُهُ عُفَيْرٌ‏.‏</w:t>
      </w:r>
    </w:p>
    <w:p>
      <w:pPr/>
      <w:r>
        <w:t>Grade: Sahih because of corroborating evidence, this is da'eef isnad] (Darussalam)Reference : Musnad Ahmad 886In-book reference : Book 5, Hadith 315Report Error | Share | Copy ▼</w:t>
      </w:r>
    </w:p>
    <w:p>
      <w:r>
        <w:t>----------------------------------------</w:t>
      </w:r>
    </w:p>
    <w:p>
      <w:pPr/>
      <w:r>
        <w:t>It was narrated from ‘Ali bin Abi Talib that the Prophet (ﷺ) said:`The anus, for the eye [in another version of this report,  it says, `The eye, for the anus…’ which sounds more apt], is like the string that ties up a waterskin; whoever goes to sleep, let him do wudoo’.”</w:t>
      </w:r>
    </w:p>
    <w:p>
      <w:pPr/>
      <w:r>
        <w:t>حَدَّثَنَا عَلِيُّ بْنُ بَحْرٍ، حَدَّثَنَا بَقِيَّةُ بْنُ الْوَلِيدِ الْحِمْصِيُّ، حَدَّثَنِي الْوَضِينُ بْنُ عَطَاءٍ، عَنْ مَحْفُوظِ بْنِ عَلْقَمَةَ، عَنْ عَبْدِ الرَّحْمَنِ بْنِ عَائِذٍ الْأَزْدِيِّ، عَنْ عَلِيِّ بْنِ أَبِي طَالِبٍ، عَنْ النَّبِيِّ صَلَّى اللَّهُ عَلَيْهِ وَسَلَّمَ قَالَ إِنَّ السَّهَ وِكَاءُ الْعَيْنِ فَمَنْ نَامَ فَلْيَتَوَضَّأْ‏.‏</w:t>
      </w:r>
    </w:p>
    <w:p>
      <w:pPr/>
      <w:r>
        <w:t>Grade: Da'if (Darussalam)] (Darussalam)Reference : Musnad Ahmad 887In-book reference : Book 5, Hadith 316Report Error | Share | Copy ▼</w:t>
      </w:r>
    </w:p>
    <w:p>
      <w:r>
        <w:t>----------------------------------------</w:t>
      </w:r>
    </w:p>
    <w:p>
      <w:pPr/>
      <w:r>
        <w:t>It was narrated that ‘Ali (رضي الله عنه) said:When I killed Marhab, I brought his head to the Prophet (ﷺ).</w:t>
      </w:r>
    </w:p>
    <w:p>
      <w:pPr/>
      <w:r>
        <w:t>حَدَّثَنَا حُسَيْنُ بْنُ الْحَسَنِ الْأَشْقَرُ، حَدَّثَنِي ابْنُ قَابُوسَ بْنِ أَبِي ظَبْيَانَ الْجَنْبِيُّ، عَنْ أَبِيهِ، عَنْ جَدِّهِ، عَنْ عَلِيٍّ، رَضِيَ اللَّهُ عَنْهُ قَالَ لَمَّا قَتَلْتُ مَرْحَبًا جِئْتُ بِرَأْسِهِ إِلَى النَّبِيِّ صَلَّى اللَّهُ عَلَيْهِ وَسَلَّمَ‏.‏</w:t>
      </w:r>
    </w:p>
    <w:p>
      <w:pPr/>
      <w:r>
        <w:t>Grade: Lts isnad is Da'if jiddan (very weak); it is a chain of da'eef  (weak) narrators] (Darussalam)Reference : Musnad Ahmad 888In-book reference : Book 5, Hadith 317Report Error | Share | Copy ▼</w:t>
      </w:r>
    </w:p>
    <w:p>
      <w:r>
        <w:t>----------------------------------------</w:t>
      </w:r>
    </w:p>
    <w:p>
      <w:pPr/>
      <w:r>
        <w:t>It was narrated from Jareer bin Hayyan, from his father, that ’Ali (رضي الله عنه) said to his father I shall certainly send you on the same mission as the Messenger of Allah (ﷺ) sent me:level every grave and destroy every idol.</w:t>
      </w:r>
    </w:p>
    <w:p>
      <w:pPr/>
      <w:r>
        <w:t>حَدَّثَنَا عَبْد اللَّهِ، حَدَّثَنَا شَيْبَانُ أَبُو مُحَمَّدٍ، حَدَّثَنَا حَمَّادُ بْنُ سَلَمَةَ، أَنْبَأَنَا يُونُسُ بْنُ خَبَّابٍ، عَنْ جَرِيرِ بْنِ حَيَّانَ، عَنْ أَبِيهِ، أَنَّ عَلِيًّا، رَضِيَ اللَّهُ عَنْهُ قَالَ لِأَبِيهِ لَأَبْعَثَنَّكَ فِيمَا بَعَثَنِي فِيهِ رَسُولُ اللَّهِ صَلَّى اللَّهُ عَلَيْهِ وَسَلَّمَ أَنْ أُسَوِّيَ كُلَّ قَبْرٍ وَأَنْ أَطْمِسَ كُلَّ صَنَمٍ‏.‏</w:t>
      </w:r>
    </w:p>
    <w:p>
      <w:pPr/>
      <w:r>
        <w:t>Grade: Da'if (Darussalam)] (Darussalam)Reference : Musnad Ahmad 889In-book reference : Book 5, Hadith 318Report Error | Share | Copy ▼</w:t>
      </w:r>
    </w:p>
    <w:p>
      <w:r>
        <w:t>----------------------------------------</w:t>
      </w:r>
    </w:p>
    <w:p>
      <w:pPr/>
      <w:r>
        <w:t>It was narrated that Abdur-Rahman bin Abi Laila said:I heard ‘Ali (رضي الله عنه) say: I was a man who emitted a lot of madhi. I asked the Prophet (ﷺ) [about that] and he said: `Wudoo’ should be done for that.”</w:t>
      </w:r>
    </w:p>
    <w:p>
      <w:pPr/>
      <w:r>
        <w:t>حَدَّثَنَا عَبْد اللَّهِ، حَدَّثَنَا إِسْحَاقُ بْنُ إِسْمَاعِيلَ، حَدَّثَنَا مُحَمَّدُ بْنُ فُضَيْلٍ، عَنْ يَزِيدَ بْنِ أَبِي زِيَادٍ، عَنْ عَبْدِ الرَّحْمَنِ بْنِ أَبِي لَيْلَى، قَالَ سَمِعْتُ عَلِيًّا، رَضِيَ اللَّهُ عَنْهُ يَقُولُ كُنْتُ رَجُلًا مَذَّاءً فَسَأَلْتُ النَّبِيَّ صَلَّى اللَّهُ عَلَيْهِ وَسَلَّمَ فَقَالَ فِيهِ الْوُضُوءُ‏.‏</w:t>
      </w:r>
    </w:p>
    <w:p>
      <w:pPr/>
      <w:r>
        <w:t>Grade: Sahih hadeeth; this is a Da'if isnad] (Darussalam)Reference : Musnad Ahmad 890In-book reference : Book 5, Hadith 319Report Error | Share | Copy ▼</w:t>
      </w:r>
    </w:p>
    <w:p>
      <w:r>
        <w:t>----------------------------------------</w:t>
      </w:r>
    </w:p>
    <w:p>
      <w:pPr/>
      <w:r>
        <w:t>It was narrated that ‘Ali (رضي الله عنه) said:I was a man who emitted a lot of madhi. I asked the Prophet (ﷺ) [about that] and he said: `Wudoo’ should be done for that and ghusl should be done for mani.`</w:t>
      </w:r>
    </w:p>
    <w:p>
      <w:pPr/>
      <w:r>
        <w:t>حَدَّثَنَا عَبْد اللَّهِ، حَدَّثَنِي وَهْبُ بْنُ بَقِيَّةَ الْوَاسِطِيُّ، أَنْبَأَنَا خَالِدٌ، عَنْ يَزِيدَ بْنِ أَبِي زِيَادٍ، عَنْ عَبْدِ الرَّحْمَنِ بْنِ أَبِي لَيْلَى، عَنْ عَلِيٍّ، رَضِيَ اللَّهُ عَنْهُ قَالَ كُنْتُ رَجُلًا مَذَّاءً فَسَأَلْتُ النَّبِيَّ صَلَّى اللَّهُ عَلَيْهِ وَسَلَّمَ فَقَالَ فِيهِ الْوُضُوءُ وَفِي الْمَنِيِّ الْغُسْلُ‏.‏</w:t>
      </w:r>
    </w:p>
    <w:p>
      <w:pPr/>
      <w:r>
        <w:t>Grade: Sahih] (Darussalam)Reference : Musnad Ahmad 891In-book reference : Book 5, Hadith 320Report Error | Share | Copy ▼</w:t>
      </w:r>
    </w:p>
    <w:p>
      <w:r>
        <w:t>----------------------------------------</w:t>
      </w:r>
    </w:p>
    <w:p>
      <w:pPr/>
      <w:r>
        <w:t>Ibn Abu Laila narrated from Ibn al-Asbahani from his grandmother, who was a concubine of ‘Ali (رضي الله عنه), that she said:`Ali (رضي الله عنه) said: I was a man who fell asleep easily, and when I had prayed Maghrib and was covered with my garment, I would sleep then - Yahya bin Sa’eed said: I would sleep before `Isha`- I asked the Messenger of  Allah (ﷺ) about that and he granted me a concession.</w:t>
      </w:r>
    </w:p>
    <w:p>
      <w:pPr/>
      <w:r>
        <w:t>حَدَّثَنَا يَحْيَى بْنُ سَعِيدٍ الْأُمَوِيُّ، حَدَّثَنَا ابْنُ أَبِي لَيْلَى، عَنْ ابْنِ الْأَصْبَهَانِيِّ، عَنْ جَدَّةٍ، لَهُ وَكَانَتْ سُرِّيَّةً لِعَلِيٍّ رَضِيَ اللَّهُ عَنْهُ قَالَتْ قَالَ عَلِيٌّ رَضِيَ اللَّهُ عَنْهُ كُنْتُ رَجُلًا نَئُومًا وَكُنْتُ إِذَا صَلَّيْتُ الْمَغْرِبَ وَعَلَيَّ ثِيَابِي نِمْتُ ثُمَّ قَالَ يَحْيَى بْنُ سَعِيدٍ فَأَنَامُ قَبْلَ الْعِشَاءِ فَسَأَلْتُ رَسُولَ اللَّهِ صَلَّى اللَّهُ عَلَيْهِ وَسَلَّمَ عَنْ ذَلِكَ فَرَخَّصَ لِي‏.‏</w:t>
      </w:r>
    </w:p>
    <w:p>
      <w:pPr/>
      <w:r>
        <w:t>Grade: Lts isnad is Da'if] (Darussalam)Reference : Musnad Ahmad 892In-book reference : Book 5, Hadith 321Report Error | Share | Copy ▼</w:t>
      </w:r>
    </w:p>
    <w:p>
      <w:r>
        <w:t>----------------------------------------</w:t>
      </w:r>
    </w:p>
    <w:p>
      <w:pPr/>
      <w:r>
        <w:t>It was narrated that ‘Ali (رضي الله عنه) said:I was a man who emitted a lot of madhi. I asked the Messenger of Allah (ﷺ) about that and he said: “For madhi, wudoo` should be done and for mani, ghusl should be done.`</w:t>
      </w:r>
    </w:p>
    <w:p>
      <w:pPr/>
      <w:r>
        <w:t>حَدَّثَنَا عَبْد اللَّهِ، حَدَّثَنَا شَيْبَانُ أَبُو مُحَمَّدٍ، حَدَّثَنَا عَبْدُ الْعَزِيزِ بْنُ مُسْلِمٍ يَعْنِي أَبَا زَيْدٍ الْقَسْمَلِيَّ، حَدَّثَنَا يَزِيدُ بْنُ أَبِي زِيَادٍ، عَنْ عَبْدِ الرَّحْمَنِ بْنِ أَبِي لَيْلَى، عَنْ عَلِيٍّ، رَضِيَ اللَّهُ عَنْهُ قَالَ كُنْتُ رَجُلًا مَذَّاءً فَسَأَلْتُ رَسُولَ اللَّهِ صَلَّى اللَّهُ عَلَيْهِ وَسَلَّمَ عَنْ ذَلِكَ فَقَالَ فِي الْمَذْيِ الْوُضُوءُ وَفِي الْمَنِيِّ الْغُسْلُ‏.‏</w:t>
      </w:r>
    </w:p>
    <w:p>
      <w:pPr/>
      <w:r>
        <w:t>Grade: Sahih] (Darussalam)Reference : Musnad Ahmad 893In-book reference : Book 5, Hadith 322Report Error | Share | Copy ▼</w:t>
      </w:r>
    </w:p>
    <w:p>
      <w:r>
        <w:t>----------------------------------------</w:t>
      </w:r>
    </w:p>
    <w:p>
      <w:pPr/>
      <w:r>
        <w:t>It was narrated from ‘Ali (رضي الله عنه) that The Prophet (ﷺ) sent his sacrificial animal with him and told him to give its meat, skin and blankets in charity.</w:t>
      </w:r>
    </w:p>
    <w:p>
      <w:pPr/>
      <w:r>
        <w:t>حَدَّثَنَا عَبْد اللَّهِ، حَدَّثَنِي أَبُو بَكْرٍ الْبَاهِلِيُّ، مُحَمَّدُ بْنُ عَمْرِو بْنِ الْعَبَّاسِ حَدَّثَنَا عَبْدُ الْوَهَّابِ يَعْنِي الثَّقَفِيَّ، حَدَّثَنَا أَيُّوبُ، عَنْ عَبْدِ الْكَرِيمِ، وَابْنِ أَبِي نَجِيحٍ، عَنْ مُجَاهِدٍ، عَنْ عَبْدِ الرَّحْمَنِ بْنِ أَبِي لَيْلَى، عَنْ عَلِيٍّ، رَضِيَ اللَّهُ عَنْهُ أَنَّ النَّبِيَّ صَلَّى اللَّهُ عَلَيْهِ وَسَلَّمَ بَعَثَ مَعَهُ بِهَدْيِهِ فَأَمَرَهُ أَنْ يَتَصَدَّقَ بِلُحُومِهَا وَجُلُودِهَا وَأَجِلَّتِهَا‏.‏</w:t>
      </w:r>
    </w:p>
    <w:p>
      <w:pPr/>
      <w:r>
        <w:t>Grade: Sahih; this is a Hasan isnad] (Darussalam)Reference : Musnad Ahmad 894In-book reference : Book 5, Hadith 323Report Error | Share | Copy ▼</w:t>
      </w:r>
    </w:p>
    <w:p>
      <w:r>
        <w:t>----------------------------------------</w:t>
      </w:r>
    </w:p>
    <w:p>
      <w:pPr/>
      <w:r>
        <w:t>It was narrated that ‘Ali (رضي الله عنه) said:The Prophet (ﷺ) came first, followed by Abu Bakr, and the third one was `Umar  (رضي الله عنهما). Then turmoil (fitnah) struck us; Allah will pardon whomever He will.</w:t>
      </w:r>
    </w:p>
    <w:p>
      <w:pPr/>
      <w:r>
        <w:t>حَدَّثَنَا شُجَاعُ بْنُ الْوَلِيدِ، قَالَ ذَكَرَ خَلَفُ بْنُ حَوْشَبٍ عَنْ أَبِي إِسْحَاقَ، عَنْ عَبْدِ خَيْرٍ، عَنْ عَلِيٍّ، رَضِيَ اللَّهُ عَنْهُ قَالَ سَبَقَ النَّبِيُّ صَلَّى اللَّهُ عَلَيْهِ وَسَلَّمَ وَصَلَّى أَبُو بَكْرٍ وَثَلَّثَ عُمَرُ رَضِيَ اللَّهُ عَنْهُ ثُمَّ خَبَطَتْنَا أَوْ أَصَابَتْنَا فِتْنَةٌ يَعْفُو اللَّهُ عَمَّنْ يَشَاءُ‏.‏</w:t>
      </w:r>
    </w:p>
    <w:p>
      <w:pPr/>
      <w:r>
        <w:t>Grade: Sahih because of corroborating evidence] (Darussalam)Reference : Musnad Ahmad 895In-book reference : Book 5, Hadith 324Report Error | Share | Copy ▼</w:t>
      </w:r>
    </w:p>
    <w:p>
      <w:r>
        <w:t>----------------------------------------</w:t>
      </w:r>
    </w:p>
    <w:p>
      <w:pPr/>
      <w:r>
        <w:t>Shuraih - i.e., bin `Ubaid said:The people of Syria were mentioned in the presence of `Ali bin Abi Talib               (رضي الله عنه) when he was in Iraq. They said: Curse them, O Ameer al-Mu`mineen. He said: No, I heard the Messenger of Allah (ﷺ) say: “The abdal (people who are close to Allah) will be in Syria, and they will be forty men. Every time one of them dies, Allah will replace him with another man. By virtue of them rain is sent and through them victory is achieved against the enemy and punishment is warded off from the people of Syria.`</w:t>
      </w:r>
    </w:p>
    <w:p>
      <w:pPr/>
      <w:r>
        <w:t>حَدَّثَنَا أَبُو الْمُغِيرَةِ، حَدَّثَنَا صَفْوَانُ، حَدَّثَنِي شُرَيْحٌ يَعْنِي ابْنَ عُبَيْدٍ، قَالَ ذُكِرَ أَهْلُ الشَّامِ عِنْدَ عَلِيِّ بْنِ أَبِي طَالِبٍ رَضِيَ اللَّهُ عَنْهُ وَهُوَ بِالْعِرَاقِ فَقَالُوا الْعَنْهُمْ يَا أَمِيرَ الْمُؤْمِنِينَ قَالَ لَا إِنِّي سَمِعْتُ رَسُولَ اللَّهِ صَلَّى اللَّهُ عَلَيْهِ وَسَلَّمَ يَقُولُ الْأَبْدَالُ يَكُونُونَ بِالشَّامِ وَهُمْ أَرْبَعُونَ رَجُلًا كُلَّمَا مَاتَ رَجُلٌ أَبْدَلَ اللَّهُ مَكَانَهُ رَجُلًا يُسْقَى بِهِمْ الْغَيْثُ وَيُنْتَصَرُ بِهِمْ عَلَى الْأَعْدَاءِ وَيُصْرَفُ عَنْ أَهْلِ الشَّامِ بِهِمْ الْعَذَابُ‏.‏</w:t>
      </w:r>
    </w:p>
    <w:p>
      <w:pPr/>
      <w:r>
        <w:t>Grade: Da'if (Darussalam) because it is interrupted] (Darussalam)Reference : Musnad Ahmad 896In-book reference : Book 5, Hadith 325Report Error | Share | Copy ▼</w:t>
      </w:r>
    </w:p>
    <w:p>
      <w:r>
        <w:t>----------------------------------------</w:t>
      </w:r>
    </w:p>
    <w:p>
      <w:pPr/>
      <w:r>
        <w:t>It was narrated that ‘Ali (رضي الله عنه) said:The Messenger of Allah (ﷺ) sent me with the sacrificial animals and said: `Do not give the butcher any of it.`</w:t>
      </w:r>
    </w:p>
    <w:p>
      <w:pPr/>
      <w:r>
        <w:t>حَدَّثَنَا عَبْد اللَّهِ، حَدَّثَنِي سُوَيْدُ بْنُ سَعِيدٍ الْهَرَوِيُّ، حَدَّثَنَا يَحْيَى بْنُ زَكَرِيَّا بْنِ أَبِي زَائِدَةَ، عَنِ ابْنِ جُرَيْجٍ، عَنْ الْحَسَنِ بْنِ مُسْلِمٍ، عَنْ مُجَاهِدٍ، عَنْ عَبْدِ الرَّحْمَنِ بْنِ أَبِي لَيْلَى، عَنْ عَلِيٍّ، رَضِيَ اللَّهُ عَنْهُ قَالَ بَعَثَنِي رَسُولُ اللَّهِ صَلَّى اللَّهُ عَلَيْهِ وَسَلَّمَ فِي الْبُدْنِ قَالَ لَا تُعْطِ الْجَازِرَ مِنْهَا شَيْئًا‏.‏</w:t>
      </w:r>
    </w:p>
    <w:p>
      <w:pPr/>
      <w:r>
        <w:t>Grade: Sahih Hadeeth, al-Bukhari (1717) and Muslim (1317)] (Darussalam)Reference : Musnad Ahmad 897In-book reference : Book 5, Hadith 326Report Error | Share | Copy ▼</w:t>
      </w:r>
    </w:p>
    <w:p>
      <w:r>
        <w:t>----------------------------------------</w:t>
      </w:r>
    </w:p>
    <w:p>
      <w:pPr/>
      <w:r>
        <w:t>It was narrated from Ibn Abu Mulaikah that he heard Ibn `Abbas say:When `Umar bin al Khattab (رضي الله عنه) was placed on his bier, the people gathered around him, praying and invoking blessings upon him before [the bier] was lifted up, and I was among them. No one alarmed me except a man who seized me by the shoulder from behind. I turned and saw that it was ‘Ali bin Abi Talib (رضي الله عنه). He prayed for mercy for ‘Umar (رضي الله عنه), then he said: You have not left behind anyone more dear to me, with the like of whose deeds I would hope to meet Allah, than you. By Allah, I think that Allah will most certainly join you to your two companions, and that is because I often heard the Messenger of Allah (ﷺ) saying, `Abu Bakr, `Umar and I went; Abu Bakr, `Umar and I came in; Abu Bakr, ‘Umar and I went out.” So I think that Allah will most certainly join you to them.</w:t>
      </w:r>
    </w:p>
    <w:p>
      <w:pPr/>
      <w:r>
        <w:t>حَدَّثَنَا عَلِيُّ بْنُ إِسْحَاقَ، أَخْبَرَنَا عَبْدُ اللَّهِ يَعْنِي ابْنَ الْمُبَارَكِ، أَخْبَرَنَا عُمَرُ بْنُ سَعِيدِ بْنِ أَبِي حُسَيْنٍ، عَنِ ابْنِ أَبِي مُلَيْكَةَ، أَنَّهُ سَمِعَ ابْنَ عَبَّاسٍ، يَقُولُ وُضِعَ عُمَرُ بْنُ الْخَطَّابِ رَضِيَ اللَّهُ عَنْهُ عَلَى سَرِيرِهِ فَتَكَنَّفَهُ النَّاسُ يَدْعُونَ وَيُصَلُّونَ قَبْلَ أَنْ يُرْفَعَ وَأَنَا فِيهِمْ فَلَمْ يَرُعْنِي إِلَّا رَجُلٌ قَدْ أَخَذَ بِمَنْكِبِي مِنْ وَرَائِي فَالْتَفَتُّ فَإِذَا هُوَ عَلِيُّ بْنُ أَبِي طَالِبٍ رَضِيَ اللَّهُ عَنْهُ فَتَرَحَّمَ عَلَى عُمَرَ رَضِيَ اللَّهُ عَنْهُ فَقَالَ مَا خَلَّفْتَ أَحَدًا أَحَبَّ إِلَيَّ أَنْ أَلْقَى اللَّهَ تَعَالَى بِمِثْلِ عَمَلِهِ مِنْكَ وَايْمُ اللَّهِ إِنْ كُنْتُ لَأَظُنُّ لَيَجْعَلَنَّكَ اللَّهُ مَعَ صَاحِبَيْكَ وَذَلِكَ أَنِّي كُنْتُ أُكْثِرُ أَنْ أَسْمَعَ رَسُولَ اللَّهِ صَلَّى اللَّهُ عَلَيْهِ وَسَلَّمَ يَقُولُ فَذَهَبْتُ أَنَا وَأَبُو بَكْرٍ وَعُمَرُ وَدَخَلْتُ أَنَا وَأَبُو بَكْرٍ وَعُمَرُ وَخَرَجْتُ أَنَا وَأَبُو بَكْرٍ وَعُمَرُ وَإِنْ كُنْتُ لَأَظُنُّ لَيَجْعَلَنَّكَ اللَّهُ مَعَهُمَا‏.‏</w:t>
      </w:r>
    </w:p>
    <w:p>
      <w:pPr/>
      <w:r>
        <w:t>Grade: Sahih (Darussalam), al-Bukhari (3685) and Muslim (2389)] (Darussalam)Reference : Musnad Ahmad 898In-book reference : Book 5, Hadith 327Report Error | Share | Copy ▼</w:t>
      </w:r>
    </w:p>
    <w:p>
      <w:r>
        <w:t>----------------------------------------</w:t>
      </w:r>
    </w:p>
    <w:p>
      <w:pPr/>
      <w:r>
        <w:t>lt was narrated from Abu Umamah that `Ali bin Abi Talib (رضي الله عنه) told him that he used to go to the Prophet (ﷺ). He said:If I found him praying, he would say tasbeeh and I would enter, and if he was not praying, he would give me permission to enter.</w:t>
      </w:r>
    </w:p>
    <w:p>
      <w:pPr/>
      <w:r>
        <w:t>حَدَّثَنَا عَلِيُّ بْنُ إِسْحَاقَ، أَنْبَأَنَا عَبْدُ اللَّهِ، أَنْبَأَنَا يَحْيَى بْنُ أَيُّوبَ، عَنْ عُبَيْدِ اللَّهِ بْنِ زَحْرٍ، عَنْ عَلِيِّ بْنِ يَزِيدَ، عَنِ الْقَاسِمِ، عَنْ أَبِي أُمَامَةَ، أَنَّ عَلِيَّ بْنَ أَبِي طَالِبٍ، رَضِيَ اللَّهُ عَنْهُ أَخْبَرَهُ أَنَّهُ، كَانَ يَأْتِي النَّبِيَّ صَلَّى اللَّهُ عَلَيْهِ وَسَلَّمَ قَالَ فَكُنْتُ إِذَا وَجَدْتُهُ يُصَلِّي سَبَّحَ فَدَخَلْتُ وَإِذَا لَمْ يَكُنْ يُصَلِّي أَذِنَ‏.‏</w:t>
      </w:r>
    </w:p>
    <w:p>
      <w:pPr/>
      <w:r>
        <w:t>Grade: Its chain of weak narrator] (Darussalam)Reference : Musnad Ahmad 899In-book reference : Book 5, Hadith 328Report Error | Share | Copy ▼</w:t>
      </w:r>
    </w:p>
    <w:p>
      <w:r>
        <w:t>----------------------------------------</w:t>
      </w:r>
    </w:p>
    <w:p>
      <w:pPr/>
      <w:r>
        <w:t xml:space="preserve">`Ali bin Husain narrated that Husain bin `Ali (رضي الله عنه) told him that `Ali bin Abi Talib told him that The Prophet (ﷺ) came to him and Fatimah, the daughter of the Prophet (ﷺ), at night and said:“Why don`t you get up and pray?` I [‘Ali] said: O Messenger of Allah, indeed our souls are in the hand of Allah; if He wants to wake us up He will wake us up. He left when I said that and did not say anything back to me. Then I heard him say, whilst he was turning away and striking his thigh: “But, man is ever more quarrelsome than anything` [Al-Kahf 18:54]. </w:t>
        <w:br/>
        <w:br/>
        <w:br/>
        <w:t>`Ali bin Husain (رضي الله عنه) narrated that his father, Husain bin `Ali                                   (رضي الله عنه) told him that `Ali bin Abi Talib (رضي الله عنه) told him that The Messenger of Allah (ﷺ) came to him and Fatimah at night... and he mentioned a similar report.</w:t>
      </w:r>
    </w:p>
    <w:p>
      <w:pPr/>
      <w:r>
        <w:t xml:space="preserve">حَدَّثَنَا أَبُو الْيَمَانِ، أَنْبَأَنَا شُعَيْبٌ، عَنِ الزُّهْرِيِّ، أَخْبَرَنِي عَلِيُّ بْنُ حُسَيْنٍ، أَنَّ حُسَيْنَ بْنَ عَلِيٍّ، رَضِيَ اللَّهُ عَنْهُ أَخْبَرَهُ أَنَّ عَلِيَّ بْنَ أَبِي طَالِبٍ رَضِيَ اللَّهُ عَنْهُ أَخْبَرَهُ أَنَّ النَّبِيَّ صَلَّى اللَّهُ عَلَيْهِ وَسَلَّمَ طَرَقَهُ وَفَاطِمَةَ رَضِيَ اللَّهُ عَنْهَا ابْنَةَ النَّبِيِّ صَلَّى اللَّهُ عَلَيْهِ وَسَلَّمَ لَيْلَةً فَقَالَ أَلَا تُصَلِّيَانِ فَقُلْتُ يَا رَسُولَ اللَّهِ إِنَّمَا أَنْفُسُنَا بِيَدِ اللَّهِ فَإِذَا شَاءَ أَنْ يَبْعَثَنَا بَعَثَنَا فَانْصَرَفَ حِينَ قُلْتُ ذَلِكَ وَلَمْ يَرْجِعْ إِلَيَّ شَيْئًا ثُمَّ سَمِعْتُهُ وَهُوَ مُوَلٍّ يَضْرِبُ فَخِذَهُ يَقُولُ ‏{‏وَكَانَ الْإِنْسَانُ أَكْثَرَ شَيْءٍ جَدَلًا‏}‏‏.‏ </w:t>
        <w:br/>
        <w:t>حَدَّثَنَا يَعْقُوبُ حَدَّثَنَا أَبِي عَنْ صَالِحٍ قَالَ ابْنُ شِهَابٍ أَخْبَرَنِي عَلِيُّ بْنُ حُسَيْنٍ رَضِيَ اللَّهُ عَنْهُ أَنَّ أَبَاهُ حُسَيْنَ بْنَ عَلِيٍّ رَضِيَ اللَّهُ عَنْهُ أَخْبَرَهُ أَنَّ عَلِيَّ بْنَ أَبِي طَالِبٍ رَضِيَ اللَّهُ عَنْهُ أَخْبَرَهُ أَنَّ رَسُولَ اللَّهِ صَلَّى اللَّهُ عَلَيْهِ وَسَلَّمَ طَرَقَهُ هُوَ وَفَاطِمَةَ رَضِيَ اللَّهُ عَنْهَا فَذَكَرَ مِثْلَهُ‏.‏</w:t>
      </w:r>
    </w:p>
    <w:p>
      <w:pPr/>
      <w:r>
        <w:t>Grade: Sahih (Darussalam), al-Bukhari (7347) and Muslim(775)] , Sahih (Darussalam)] (Darussalam)Reference : Musnad Ahmad 900, 901In-book reference : Book 5, Hadith 329Report Error | Share | Copy ▼</w:t>
      </w:r>
    </w:p>
    <w:p>
      <w:r>
        <w:t>----------------------------------------</w:t>
      </w:r>
    </w:p>
    <w:p>
      <w:pPr/>
      <w:r>
        <w:t>It was narrated that `Ali bin Abi Talib (رضي الله عنه) said:The Messenger of Allah (ﷺ) said: `Allah is Kind and loves kindness, and He rewards for kindness in a way that He does not reward for harshness.`</w:t>
      </w:r>
    </w:p>
    <w:p>
      <w:pPr/>
      <w:r>
        <w:t>حَدَّثَنَا عَلِيُّ بْنُ بَحْرٍ، حَدَّثَنَا عَبْدُ اللَّهِ بْنُ إِبْرَاهِيمَ بْنِ عُمَرَ بْنِ كَيْسَانَ، قَالَ أَبِي سَمِعْتُهُ يُحَدِّثُ، عَنْ عَبْدِ اللَّهِ بْنِ وَهْبٍ، عَنْ أَبِيهِ، عَنْ أَبِي خَلِيفَةَ، عَنْ عَلِيِّ بْنِ أَبِي طَالِبٍ، رَضِيَ اللَّهُ عَنْهُ قَالَ قَالَ رَسُولُ اللَّهِ صَلَّى اللَّهُ عَلَيْهِ وَسَلَّمَ إِنَّ اللَّهَ رَفِيقٌ يُحِبُّ الرِّفْقَ وَيُعْطِي عَلَى الرِّفْقِ مَا لَا يُعْطِي عَلَى الْعُنْفِ‏.‏</w:t>
      </w:r>
    </w:p>
    <w:p>
      <w:pPr/>
      <w:r>
        <w:t>Grade: A hadeeth that is Hasan when joined with other reports] (Darussalam)Reference : Musnad Ahmad 902In-book reference : Book 5, Hadith 330Report Error | Share | Copy ▼</w:t>
      </w:r>
    </w:p>
    <w:p>
      <w:r>
        <w:t>----------------------------------------</w:t>
      </w:r>
    </w:p>
    <w:p>
      <w:pPr/>
      <w:r>
        <w:t>It was narrated that ‘Ali (رضي الله عنه) said:The Messenger of Allah (ﷺ) said: `Whoever narrates a hadeeth from me thinking it to be false, is the worst of liars.”</w:t>
      </w:r>
    </w:p>
    <w:p>
      <w:pPr/>
      <w:r>
        <w:t>حَدَّثَنَا عَبْد اللَّهِ، حَدَّثَنِي عُثْمَانُ بْنُ مُحَمَّدِ بْنِ أَبِي شَيْبَةَ، حَدَّثَنَا ابْنُ فُضَيْلٍ، عَنِ الْأَعْمَشِ، عَنِ الْحَكَمِ، عَنْ عَبْدِ الرَّحْمَنِ بْنِ أَبِي لَيْلَى، عَنْ عَلِيٍّ، رَضِيَ اللَّهُ عَنْهُ قَالَ قَالَ رَسُولُ اللَّهِ صَلَّى اللَّهُ عَلَيْهِ وَسَلَّمَ مَنْ حَدَّثَ عَنِّي حَدِيثًا يُرَى أَنَّهُ كَذِبٌ فَهُوَ أَكْذَبُ الْكَاذِبِينَ‏.‏</w:t>
      </w:r>
    </w:p>
    <w:p>
      <w:pPr/>
      <w:r>
        <w:t>Grade: Lts isnad is Sahih] (Darussalam)Reference : Musnad Ahmad 903In-book reference : Book 5, Hadith 331Report Error | Share | Copy ▼</w:t>
      </w:r>
    </w:p>
    <w:p>
      <w:r>
        <w:t>----------------------------------------</w:t>
      </w:r>
    </w:p>
    <w:p>
      <w:pPr/>
      <w:r>
        <w:t>It was narrated from `Abeedah that ‘Ali (رضي الله عنه) mentioned the people of an-Nahrawan. He said:Among them is a man with a defective arm, or an incomplete arm, or a small arm. If you could exercise restraint, I would have told you what Allah promised on the lips of Muhammad (ﷺ) to those who kill them. I said: Did you hear that from Muhammad (ﷺ)? He said: Yes, by the Lord of the Ka`bah.</w:t>
      </w:r>
    </w:p>
    <w:p>
      <w:pPr/>
      <w:r>
        <w:t>حَدَّثَنَا عَبْد اللَّهِ، حَدَّثَنِي مُحَمَّدُ بْنُ أَبِي بَكْرٍ الْمُقَدَّمِيُّ، حَدَّثَنَا حَمَّادُ بْنُ زَيْدٍ، عَنْ أَيُّوبَ، وَهِشَامٍ، عَنْ مُحَمَّدٍ، عَنْ عَبِيدَةَ، أَنَّ عَلِيًّا، رَضِيَ اللَّهُ عَنْهُ ذَكَرَ أَهْلَ النَّهْرَوَانِ فَقَالَ فِيهِمْ رَجُلٌ مُودَنُ الْيَدِ أَوْ مَثْدُونُ الْيَدِ أَوْ مُخْدَجُ الْيَدِ لَوْلَا أَنْ تَبْطَرُوا لَنَبَّأْتُكُمْ مَا وَعَدَ اللَّهُ الَّذِينَ يَقْتُلُونَهُمْ عَلَى لِسَانِ مُحَمَّدٍ صَلَّى اللَّهُ عَلَيْهِ وَسَلَّمَ فَقُلْتُ لِعَلِيٍّ أَنْتَ سَمِعْتَهُ مِنْهُ قَالَ إِي وَرَبِّ الْكَعْبَةِ‏.‏</w:t>
      </w:r>
    </w:p>
    <w:p>
      <w:pPr/>
      <w:r>
        <w:t>Grade: Sahih (Darussalam), Muslim (1066)] (Darussalam)Reference : Musnad Ahmad 904In-book reference : Book 5, Hadith 332Report Error | Share | Copy ▼</w:t>
      </w:r>
    </w:p>
    <w:p>
      <w:r>
        <w:t>----------------------------------------</w:t>
      </w:r>
    </w:p>
    <w:p>
      <w:pPr/>
      <w:r>
        <w:t>It was narrated that ‘Ali (رضي الله عنه) said:When this verse `And Hajj (pilgrimage to Makkah) to the house (Ka`bah) is a duty that mankind owes to Allah, those who can afford the expenses (for one`s conveyance, provision and residence)` [Al-`Imran 3:97] was revealed, they said: O Messenger of Allah (ﷺ), is it every year? He remained silent. Then they said: Is it every year? He remained silent, Then they said: Is it every year? He said: `No, if I said yes, it would be obligatory.` Then Allah revealed the words: `O you who believe! Ask not about things which, if made plain to you, may cause you trouble` [Al-Ma’idah 5:101] up to the end of the Αyah.</w:t>
      </w:r>
    </w:p>
    <w:p>
      <w:pPr/>
      <w:r>
        <w:t>حَدَّثَنَا مَنْصُورُ بْنُ وَرْدَانَ الْأَسَدِيُّ، حَدَّثَنَا عَلِيُّ بْنُ عَبْدِ الْأَعْلَى، عَنْ أَبِيهِ، عَنْ أَبِي الْبَخْتَرِيِّ، عَنْ عَلِيٍّ، رَضِيَ اللَّهُ عَنْهُ قَالَ لَمَّا نَزَلَتْ هَذِهِ الْآيَةُ ‏{‏وَلِلَّهِ عَلَى النَّاسِ حِجُّ الْبَيْتِ مَنْ اسْتَطَاعَ إِلَيْهِ سَبِيلًا‏}‏ قَالُوا يَا رَسُولَ اللَّهِ أَفِي كُلِّ عَامٍ فَسَكَتَ فَقَالُوا أَفِي كُلِّ عَامٍ فَسَكَتَ قَالَ ثُمَّ قَالُوا أَفِي كُلِّ عَامٍ فَقَالَ لَا وَلَوْ قُلْتُ نَعَمْ لَوَجَبَتْ فَأَنْزَلَ اللَّهُ تَعَالَى ‏{‏يَا أَيُّهَا الَّذِينَ آمَنُوا لَا تَسْأَلُوا عَنْ أَشْيَاءَ إِنْ تُبْدَ لَكُمْ تَسُؤْكُمْ‏}‏ إِلَى آخِرِ الْآيَةِ‏.‏</w:t>
      </w:r>
    </w:p>
    <w:p>
      <w:pPr/>
      <w:r>
        <w:t>Grade: Sahih Hadeeth, its isnad is da'eef] (Darussalam)Reference : Musnad Ahmad 905In-book reference : Book 5, Hadith 333Report Error | Share | Copy ▼</w:t>
      </w:r>
    </w:p>
    <w:p>
      <w:r>
        <w:t>----------------------------------------</w:t>
      </w:r>
    </w:p>
    <w:p>
      <w:pPr/>
      <w:r>
        <w:t>It was narrated that Shuraih bin Hani` said:I asked `A`ishah about wiping over the khuffain [leather slippers]. She said: Go to ‘Ali, for he knows more about that than me. So I went to `Ali (رضي الله عنه) and asked him about wiping over the khuffain. He said: The Messenger of Allah (ﷺ) used to tell us to wipe over the khuffain for one day and night, and for the traveller it is three [days and nights].</w:t>
        <w:br/>
        <w:br/>
        <w:br/>
        <w:t>Yazeed told us: Hajjaj narrated to us and attributed it to the Prophet (ﷺ).</w:t>
      </w:r>
    </w:p>
    <w:p>
      <w:pPr/>
      <w:r>
        <w:t>حَدَّثَنَا أَبُو مُعَاوِيَةَ، حَدَّثَنَا الْأَعْمَشُ، عَنِ الْحَكَمِ، عَنِ الْقَاسِمِ بْنِ مُخَيْمِرَةَ، عَنْ شُرَيْحِ بْنِ هَانِئٍ، قَالَ سَأَلْتُ عَائِشَةَ رَضِيَ اللَّهُ عَنْهَا عَنْ الْمَسْحِ فَقَالَتْ ائْتِ عَلِيًّا رَضِيَ اللَّهُ عَنْهُ فَهُوَ أَعْلَمُ بِذَلِكَ مِنِّي قَالَ فَأَتَيْتُ عَلِيًّا رَضِيَ اللَّهُ عَنْهُ فَسَأَلْتُهُ عَنْ الْمَسْحِ عَلَى الْخُفَّيْنِ قَالَ فَقَالَ كَانَ رَسُولُ اللَّهِ صَلَّى اللَّهُ عَلَيْهِ وَسَلَّمَ يَأْمُرُنَا أَنْ نَمْسَحَ عَلَى الْخُفَّيْنِ يَوْمًا وَلَيْلَةً وَلِلْمُسَافِرِ ثَلَاثًا.</w:t>
        <w:br/>
        <w:t>حَدَّثَنَا يَزِيدُ أَنْبَأَنَا حَجَّاجٌ رَفَعَهُ‏.‏</w:t>
      </w:r>
    </w:p>
    <w:p>
      <w:pPr/>
      <w:r>
        <w:t>Grade: Sahih (Darussalam) [ Muslim (276)], Sahih] (Darussalam)Reference : Musnad Ahmad 906, 907In-book reference : Book 5, Hadith 334Report Error | Share | Copy ▼</w:t>
      </w:r>
    </w:p>
    <w:p>
      <w:r>
        <w:t>----------------------------------------</w:t>
      </w:r>
    </w:p>
    <w:p>
      <w:pPr/>
      <w:r>
        <w:t>It was narrated from ‘Abd Khair. I heard ‘Ali (رضي الله عنه) say:Shall I not tell you of the best of this ummah after the Messenger of Allah (ﷺ)? It is Abu Bakr and ʼUmar (رضي الله عنهما) .</w:t>
      </w:r>
    </w:p>
    <w:p>
      <w:pPr/>
      <w:r>
        <w:t>حَدَّثَنَا عَبْد اللَّهِ، حَدَّثَنِي نَصْرُ بْنُ عَلِيٍّ الْأَزْدِيُّ، حَدَّثَنَا بِشْرُ بْنُ الْمُفَضَّلِ، عَنْ شُعْبَةَ، عَنْ حَبِيبِ بْنِ أَبِي ثَابِتٍ، عَنْ عَبْدِ خَيْرٍ، سَمِعْتُ عَلِيًّا، رَضِيَ اللَّهُ عَنْهُ يَقُولُ أَلَا أُخْبِرُكُمْ بِخَيْرِ، هَذِهِ الْأُمَّةِ بَعْدَ رَسُولِ اللَّهِ صَلَّى اللَّهُ عَلَيْهِ وَسَلَّمَ أَبُو بَكْرٍ وَعُمَرُ رَضِيَ اللَّهُ عَنْهُمَا‏.‏</w:t>
      </w:r>
    </w:p>
    <w:p>
      <w:pPr/>
      <w:r>
        <w:t>Grade: Sahih (Darussalam)] (Darussalam)Reference : Musnad Ahmad 908In-book reference : Book 5, Hadith 335Report Error | Share | Copy ▼</w:t>
      </w:r>
    </w:p>
    <w:p>
      <w:r>
        <w:t>----------------------------------------</w:t>
      </w:r>
    </w:p>
    <w:p>
      <w:pPr/>
      <w:r>
        <w:t>It was narrated that ‘Abd Khair al-Hamdani said:I heard `Ali (رضي الله عنهما) say on the minbar: Shall I not tell you of the best of this ummah after its Prophet? Then he mentioned Abu Bakr. Then he said: Shall I not tell you of the second one? Then he mentioned `Umar (رضي الله عنهما). Then he said: If I wished, I could tell you of the third one, And he kept quiet. We thought that he meant himself. I [the narrator] said: Did you hear him say that? He said: Yes, by the Lord of the Ka`bah, otherwise may they [his ears] go deaf.</w:t>
      </w:r>
    </w:p>
    <w:p>
      <w:pPr/>
      <w:r>
        <w:t>حَدَّثَنَا عَبْدُ اللَّهِ بْنُ عَوْنٍ، حَدَّثَنَا مُبَارَكُ بْنُ سَعِيدٍ، أَخُو سُفْيَانَ عَنْ أَبِيهِ، عَنْ حَبِيبِ بْنِ أَبِي ثَابِتٍ، عَنْ عَبْدِ خَيْرٍ الْهَمْدَانِيِّ، قَالَ سَمِعْتُ عَلِيًّا، رَضِيَ اللَّهُ عَنْهُ يَقُولُ عَلَى الْمِنْبَرِ أَلَا أُخْبِرُكُمْ بِخَيْرِ هَذِهِ الْأُمَّةِ بَعْدَ نَبِيِّهَا قَالَ فَذَكَرَ أَبَا بَكْرٍ ثُمَّ قَالَ أَلَا أُخْبِرُكُمْ بِالثَّانِي قَالَ فَذَكَرَ عُمَرَ رَضِيَ اللَّهُ عَنْهُ ثُمَّ قَالَ لَوْ شِئْتُ لَأَنْبَأْتُكُمْ بِالثَّالِثِ قَالَ وَسَكَتَ فَرَأَيْنَا أَنَّهُ يَعْنِي نَفْسَهُ فَقُلْتُ أَنْتَ سَمِعْتَهُ يَقُولُ هَذَا قَالَ نَعَمْ وَرَبِّ الْكَعْبَةِ وَإِلَّا صُمَّتَا‏.‏</w:t>
      </w:r>
    </w:p>
    <w:p>
      <w:pPr/>
      <w:r>
        <w:t>Grade: Lts isnad is Qawi] (Darussalam)Reference : Musnad Ahmad 909In-book reference : Book 5, Hadith 336Report Error | Share | Copy ▼</w:t>
      </w:r>
    </w:p>
    <w:p>
      <w:r>
        <w:t>----------------------------------------</w:t>
      </w:r>
    </w:p>
    <w:p>
      <w:pPr/>
      <w:r>
        <w:t>It was narrated from ‘Ali (رضي الله عنه) that He washed his hands three times, rinsed his mouth and nose three times, washed his face three times, and said:This is the wudoo’ of the Messenger of Allah (ﷺ).</w:t>
      </w:r>
    </w:p>
    <w:p>
      <w:pPr/>
      <w:r>
        <w:t>حَدَّثَنَا عَبْد اللَّهِ، حَدَّثَنَا إِسْحَاقُ بْنُ إِسْمَاعِيلَ، حَدَّثَنَا مُسْهِرُ بْنُ عَبْدِ الْمَلِكِ بْنِ سَلْعٍ، حَدَّثَنَا أَبِي عَبْدُ الْمَلِكِ بْنُ سَلْعٍ، عَنْ عَبْدِ خَيْرٍ، عَنْ عَلِيٍّ، رَضِيَ اللَّهُ عَنْهُ أَنَّهُ غَسَلَ كَفَّيْهِ ثَلَاثًا وَمَضْمَضَ وَاسْتَنْشَقَ ثَلَاثًا وَغَسَلَ وَجْهَهُ ثَلَاثًا وَقَالَ هَذَا وُضُوءُ رَسُولِ اللَّهِ صَلَّى اللَّهُ عَلَيْهِ وَسَلَّمَ‏.‏</w:t>
      </w:r>
    </w:p>
    <w:p>
      <w:pPr/>
      <w:r>
        <w:t>Grade: A Hasan hadeeth] (Darussalam)Reference : Musnad Ahmad 910In-book reference : Book 5, Hadith 337Report Error | Share | Copy ▼</w:t>
      </w:r>
    </w:p>
    <w:p>
      <w:r>
        <w:t>----------------------------------------</w:t>
      </w:r>
    </w:p>
    <w:p>
      <w:pPr/>
      <w:r>
        <w:t>It was narrated that ‘Ali (رضي الله عنه) said:The Messenger of Allah (ﷺ) said on the day of al-Ahzab: “They distracted us from the middle prayer, Asr prayer. May Allah fill their graves and houses with fire.” Then he prayed [`Asr] between the two evening prayers, between Maghrib and `Isha`. Abu Mu`awiyah said on one occasion: i.e., between Maghrib and ‘Isha`.</w:t>
      </w:r>
    </w:p>
    <w:p>
      <w:pPr/>
      <w:r>
        <w:t>حَدَّثَنَا أَبُو مُعَاوِيَةَ، حَدَّثَنَا الْأَعْمَشُ، عَنْ مُسْلِمِ بْنِ صُبَيْحٍ، عَنْ شُتَيْرِ بْنِ شَكَلٍ، عَنْ عَلِيٍّ، رَضِيَ اللَّهُ عَنْهُ قَالَ قَالَ رَسُولُ اللَّهِ صَلَّى اللَّهُ عَلَيْهِ وَسَلَّمَ يَوْمَ الْأَحْزَابِ شَغَلُونَا عَنْ الصَّلَاةِ الْوُسْطَى صَلَاةِ الْعَصْرِ مَلَأَ اللَّهُ قُبُورَهُمْ وَبُيُوتَهُمْ نَارًا قَالَ ثُمَّ صَلَّاهَا بَيْنَ الْعِشَاءَيْنِ بَيْنَ الْمَغْرِبِ وَالْعِشَاءِ و قَالَ أَبُو مُعَاوِيَةَ مَرَّةً يَعْنِي بَيْنَ الْمَغْرِبِ وَالْعِشَاءِ‏.‏</w:t>
      </w:r>
    </w:p>
    <w:p>
      <w:pPr/>
      <w:r>
        <w:t>Grade: Sahih (Darussalam), and Muslim (627)] (Darussalam)Reference : Musnad Ahmad 911In-book reference : Book 5, Hadith 338Report Error | Share | Copy ▼</w:t>
      </w:r>
    </w:p>
    <w:p>
      <w:r>
        <w:t>----------------------------------------</w:t>
      </w:r>
    </w:p>
    <w:p>
      <w:pPr/>
      <w:r>
        <w:t>‘Ali said:When I narrate to you from the Messenger of Allah (ﷺ), it would be dearer to me to be thrown down from the sky than to tell a lie about him But if I narrate from someone else, then I am a warrior and war is deceit, I heard the Messenger of Allah (ﷺ) say: `There will emerge at the end of time people who are young in age and immature, but their speech will be like the best of people. But their faith will not go any further than their throats. Wherever you encounter them, then kill them, for killing them brings to the one who kills them reward on the Day of Resurrection.`</w:t>
      </w:r>
    </w:p>
    <w:p>
      <w:pPr/>
      <w:r>
        <w:t>حَدَّثَنَا أَبُو مُعَاوِيَةَ، حَدَّثَنَا الْأَعْمَشُ، عَنْ خَيْثَمَةَ، عَنْ سُوَيْدِ بْنِ غَفَلَةَ، قَالَ قَالَ عَلِيٌّ رَضِيَ اللَّهُ عَنْهُ إِذَا حَدَّثْتُكُمْ عَنْ رَسُولِ اللَّهِ صَلَّى اللَّهُ عَلَيْهِ وَسَلَّمَ حَدِيثًا فَلَأَنْ أَخِرَّ مِنْ السَّمَاءِ أَحَبُّ إِلَيَّ مِنْ أَنْ أَكْذِبَ عَلَيْهِ وَإِذَا حَدَّثْتُكُمْ عَنْ غَيْرِهِ فَإِنَّمَا أَنَا رَجُلٌ مُحَارِبٌ وَالْحَرْبُ خَدْعَةٌ سَمِعْتُ رَسُولَ اللَّهِ صَلَّى اللَّهُ عَلَيْهِ وَسَلَّمَ يَقُولُ يَخْرُجُ فِي آخِرِ الزَّمَانِ قَوْمٌ أَحْدَاثُ الْأَسْنَانِ سُفَهَاءُ الْأَحْلَامِ يَقُولُونَ مِنْ قَوْلِ خَيْرِ الْبَرِيَّةِ لَا يُجَاوِزُ إِيمَانُهُمْ حَنَاجِرَهُمْ فَأَيْنَمَا لَقِيتُمُوهُمْ فَاقْتُلُوهُمْ فَإِنَّ قَتْلَهُمْ أَجْرٌ لِمَنْ قَتَلَهُمْ يَوْمَ الْقِيَامَةِ‏.‏</w:t>
      </w:r>
    </w:p>
    <w:p>
      <w:pPr/>
      <w:r>
        <w:t>Grade: Sahih (Darussalam), al-Bukhari (6930) and Muslim (1066)] (Darussalam)Reference : Musnad Ahmad 912In-book reference : Book 5, Hadith 339Report Error | Share | Copy ▼</w:t>
      </w:r>
    </w:p>
    <w:p>
      <w:r>
        <w:t>----------------------------------------</w:t>
      </w:r>
    </w:p>
    <w:p>
      <w:pPr/>
      <w:r>
        <w:t>It was narrated that ‘Ali (رضي الله عنه) said. The Messenger of Allah (ﷺ) said:“I have relieved you of zakah on horses and slaves, and there is no zakah on anything less than two hundred (dirhams).”</w:t>
      </w:r>
    </w:p>
    <w:p>
      <w:pPr/>
      <w:r>
        <w:t>حَدَّثَنَا ابْنُ نُمَيْرٍ، حَدَّثَنَا الْأَعْمَشُ، عَنْ أَبِي إِسْحَاقَ، عَنْ عَاصِمِ بْنِ ضَمْرَةَ، عَنْ عَلِيٍّ، رَضِيَ اللَّهُ عَنْهُ عَنْ النَّبِيِّ صَلَّى اللَّهُ عَلَيْهِ وَسَلَّمَ قَالَ قَدْ عَفَوْتُ لَكُمْ عَنْ الْخَيْلِ وَالرَّقِيقِ وَلَيْسَ فِيمَا دُونَ مِائَتَيْنِ زَكَاةٌ‏.‏</w:t>
      </w:r>
    </w:p>
    <w:p>
      <w:pPr/>
      <w:r>
        <w:t>Grade: Sahih] (Darussalam)Reference : Musnad Ahmad 913In-book reference : Book 5, Hadith 340Report Error | Share | Copy ▼</w:t>
      </w:r>
    </w:p>
    <w:p>
      <w:r>
        <w:t>----------------------------------------</w:t>
      </w:r>
    </w:p>
    <w:p>
      <w:pPr/>
      <w:r>
        <w:t>It was narrated that ‘Ali (رضي الله عنه) said:I said: O Messenger of Allah (ﷺ), why do I see you choose a wife from among Quraish and you ignore us? He said: `Have you anyone to suggest?` I said: Yes, the daughter of Hamzah. The Messenger of Allah (ﷺ) said: “She is the daughter of my brother through breastfeeding.”</w:t>
      </w:r>
    </w:p>
    <w:p>
      <w:pPr/>
      <w:r>
        <w:t>حَدَّثَنَا ابْنُ نُمَيْرٍ، حَدَّثَنَا الْأَعْمَشُ، عَنْ سَعْدِ بْنِ عُبَيْدَةَ، عَنْ أَبِي عَبْدِ الرَّحْمَنِ، عَنْ عَلِيٍّ، رَضِيَ اللَّهُ عَنْهُ قَالَ قُلْتُ يَا رَسُولَ اللَّهِ مَا لِي أَرَاكَ تَنَوَّقُ فِي قُرَيْشٍ وَتَدَعُنَا قَالَ عِنْدَكَ شَيْءٌ قُلْتُ بِنْتُ حَمْزَةَ قَالَ هِيَ بِنْتُ أَخِي مِنْ الرَّضَاعَةِ‏.‏</w:t>
      </w:r>
    </w:p>
    <w:p>
      <w:pPr/>
      <w:r>
        <w:t>Grade: Sahih (Darussalam), Muslim (1446)] (Darussalam)Reference : Musnad Ahmad 914In-book reference : Book 5, Hadith 341Report Error | Share | Copy ▼</w:t>
      </w:r>
    </w:p>
    <w:p>
      <w:r>
        <w:t>----------------------------------------</w:t>
      </w:r>
    </w:p>
    <w:p>
      <w:pPr/>
      <w:r>
        <w:t>It was narrated that `lkrimah said:I moved on from Muzdalifah with al-Husain bin ‘Ali (رضي الله عنه) and I kept hearing him say the Talbiyah until he stoned Jamratal-`Aqabah, I asked him (about that) and he said: I moved on from Muzdalifah with my father and I kept hearing him say the Talbiyah until he stoned Jamratal-`Aqabah, I asked him (about that) and he said: I moved on from Muzdalifah with the Prophet (ﷺ) and I kept hearing him say the Talbiyah until he stoned Jamratal-`Aqabah.</w:t>
      </w:r>
    </w:p>
    <w:p>
      <w:pPr/>
      <w:r>
        <w:t>حَدَّثَنَا مُحَمَّدُ بْنُ سَلَمَةَ، عَنْ ابْنِ إِسْحَاقَ، عَنْ أَبَانَ بْنِ صَالِحٍ، عَنْ عِكْرِمَةَ، قَالَ أَفَضْتُ مَعَ الْحُسَيْنِ بْنِ عَلِيٍّ رَضِيَ اللَّهُ عَنْهُ مِنْ الْمُزْدَلِفَةِ فَلَمْ أَزَلْ أَسْمَعُهُ يُلَبِّي حَتَّى رَمَى جَمْرَةَ الْعَقَبَةِ فَسَأَلْتُهُ فَقَالَ أَفَضْتُ مَعَ أَبِي مِنْ الْمُزْدَلِفَةِ فَلَمْ أَزَلْ أَسْمَعُهُ يُلَبِّي حَتَّى رَمَى جَمْرَةَ الْعَقَبَةِ فَسَأَلْتُهُ فَقَالَ أَفَضْتُ مَعَ النَّبِيِّ صَلَّى اللَّهُ عَلَيْهِ وَسَلَّمَ مِنْ الْمُزْدَلِفَةِ فَلَمْ أَزَلْ أَسْمَعُهُ يُلَبِّي حَتَّى رَمَى جَمْرَةَ الْعَقَبَةِ‏.‏</w:t>
      </w:r>
    </w:p>
    <w:p>
      <w:pPr/>
      <w:r>
        <w:t>Grade: Hasan (Darussalam)] (Darussalam)Reference : Musnad Ahmad 915In-book reference : Book 5, Hadith 342Report Error | Share | Copy ▼</w:t>
      </w:r>
    </w:p>
    <w:p>
      <w:r>
        <w:t>----------------------------------------</w:t>
      </w:r>
    </w:p>
    <w:p>
      <w:pPr/>
      <w:r>
        <w:t>It was narrated that Maisarah said:I saw ‘Ali (رضي الله عنه) drinking whilst standing. I said to him: Are you drinking whilst standing? He said: If I drink whilst standing I saw the Messenger of Allah (ﷺ)  drinking whilst standing and if I drink whilst sitting, I saw the Messenger of Allah       (ﷺ)  drinking whilst sitting.</w:t>
      </w:r>
    </w:p>
    <w:p>
      <w:pPr/>
      <w:r>
        <w:t>حَدَّثَنَا مُحَمَّدُ بْنُ فُضَيْلٍ، عَنْ عَطَاءِ بْنِ السَّائِبِ، عَنْ مَيْسَرَةَ، قَالَ رَأَيْتُ عَلِيًّا رَضِيَ اللَّهُ عَنْهُ يَشْرَبُ قَائِمًا قَالَ فَقُلْتُ لَهُ تَشْرَبُ قَائِمًا فَقَالَ إِنْ أَشْرَبْ قَائِمًا فَقَدْ رَأَيْتُ رَسُولَ اللَّهِ صَلَّى اللَّهُ عَلَيْهِ وَسَلَّمَ يَشْرَبُ قَائِمًا وَإِنْ أَشْرَبْ قَاعِدًا فَقَدْ رَأَيْتُ رَسُولَ اللَّهِ صَلَّى اللَّهُ عَلَيْهِ وَسَلَّمَ يَشْرَبُ قَاعِدًا‏.‏</w:t>
      </w:r>
    </w:p>
    <w:p>
      <w:pPr/>
      <w:r>
        <w:t>Grade: Hasan because of corroborating evidence] (Darussalam)Reference : Musnad Ahmad 916In-book reference : Book 5, Hadith 343Report Error | Share | Copy ▼</w:t>
      </w:r>
    </w:p>
    <w:p>
      <w:r>
        <w:t>----------------------------------------</w:t>
      </w:r>
    </w:p>
    <w:p>
      <w:pPr/>
      <w:r>
        <w:t>It was narrated from ‘Abd Khair that ‘Ali (رضي الله عنه) said:I used to think that the bottoms of the feet were more deserving of being wiped than the tops, until I saw the Messenger of Allah (ﷺ) wiping the top (of his feet).</w:t>
      </w:r>
    </w:p>
    <w:p>
      <w:pPr/>
      <w:r>
        <w:t>حَدَّثَنَا عَبْد اللَّهِ، حَدَّثَنَا إِسْحَاقُ بْنُ إِسْمَاعِيلَ، حَدَّثَنَا وَكِيعٌ، حَدَّثَنَا الْأَعْمَشُ، عَنْ أَبِي إِسْحَاقَ، عَنْ عَبْدِ خَيْرٍ، عَنْ عَلِيٍّ، رَضِيَ اللَّهُ عَنْهُ قَالَ كُنْتُ أَرَى أَنَّ بَاطِنَ الْقَدَمَيْنِ أَحَقُّ بِالْمَسْحِ مِنْ ظَاهِرِهِمَا حَتَّى رَأَيْتُ رَسُولَ اللَّهِ صَلَّى اللَّهُ عَلَيْهِ وَسَلَّمَ يَمْسَحُ ظَاهِرَهُمَا‏.‏</w:t>
      </w:r>
    </w:p>
    <w:p>
      <w:pPr/>
      <w:r>
        <w:t>Grade: Sahih because of corroborating evidence] (Darussalam)Reference : Musnad Ahmad 917In-book reference : Book 5, Hadith 344Report Error | Share | Copy ▼</w:t>
      </w:r>
    </w:p>
    <w:p>
      <w:r>
        <w:t>----------------------------------------</w:t>
      </w:r>
    </w:p>
    <w:p>
      <w:pPr/>
      <w:r>
        <w:t>It was narrated from Ibn ‘Abd Khair that his father said:I saw ‘Ali (رضي الله عنه) do wudoo’, and he washed the tops of his feet and said: Were it not that I saw the Messenger of Allah (ﷺ) wash the tops of his feet, I would have thought that the bottoms of the feet were more deserving of being washed.</w:t>
      </w:r>
    </w:p>
    <w:p>
      <w:pPr/>
      <w:r>
        <w:t>حَدَّثَنَا عَبْد اللَّهِ، حَدَّثَنَا إِسْحَاقُ بْنُ إِسْمَاعِيلَ، حَدَّثَنَا سُفْيَانُ، عَنْ أَبِي السَّوْدَاءِ، عَنِ ابْنِ عَبْدِ خَيْرٍ، عَنْ أَبِيهِ، قَالَ رَأَيْتُ عَلِيًّا رَضِيَ اللَّهُ عَنْهُ تَوَضَّأَ فَغَسَلَ ظَهْرَ قَدَمَيْهِ وَقَالَ لَوْلَا أَنِّي رَأَيْتُ رَسُولَ اللَّهِ صَلَّى اللَّهُ عَلَيْهِ وَسَلَّمَ يَغْسِلُ ظُهُورَ قَدَمَيْهِ لَظَنَنْتُ أَنَّ بُطُونَهُمَا أَحَقُّ بِالْغَسْلِ‏.‏</w:t>
      </w:r>
    </w:p>
    <w:p>
      <w:pPr/>
      <w:r>
        <w:t>Grade: Sahih (Darussalam)] (Darussalam)Reference : Musnad Ahmad 918In-book reference : Book 5, Hadith 345Report Error | Share | Copy ▼</w:t>
      </w:r>
    </w:p>
    <w:p>
      <w:r>
        <w:t>----------------------------------------</w:t>
      </w:r>
    </w:p>
    <w:p>
      <w:pPr/>
      <w:r>
        <w:t>It was narrated from ‘Abd Khair, that ‘Ali (رضي الله عنه) said:This is the wudoo’ of the Messenger of Allah (ﷺ). Then he did wudoo’ washing each part three times.</w:t>
      </w:r>
    </w:p>
    <w:p>
      <w:pPr/>
      <w:r>
        <w:t>حَدَّثَنَا عَبْد اللَّهِ، حَدَّثَنَا إِسْحَاقُ بْنُ إِسْمَاعِيلَ، حَدَّثَنَا وَكِيعٌ، حَدَّثَنَا الْحَسَنُ بْنُ عُقْبَةَ أَبُو كِبْرَانَ، عَنْ عَبْدِ خَيْرٍ، عَنْ عَلِيٍّ، رَضِيَ اللَّهُ عَنْهُ قَالَ هَذَا وُضُوءُ رَسُولِ اللَّهِ صَلَّى اللَّهُ عَلَيْهِ وَسَلَّمَ تَوَضَّأَ ثَلَاثًا ثَلَاثًا‏.‏</w:t>
      </w:r>
    </w:p>
    <w:p>
      <w:pPr/>
      <w:r>
        <w:t>Grade: Lts isnad is Sahih] (Darussalam)Reference : Musnad Ahmad 919In-book reference : Book 5, Hadith 346Report Error | Share | Copy ▼</w:t>
      </w:r>
    </w:p>
    <w:p>
      <w:r>
        <w:t>----------------------------------------</w:t>
      </w:r>
    </w:p>
    <w:p>
      <w:pPr/>
      <w:r>
        <w:t>It was narrated that Umm Moosa said:I heard `Ali (رضي الله عنه) say: The Prophet (ﷺ) instructed lbn Mas’ood to climb up a tree and he told him to bring him something from it, and his Companions looked at the shins of ‘Abdullah bin Masood when he climbed the tree and laughed at how thin his shins were, The Messenger of Allah (ﷺ) said: “Why are you laughing? The leg of ‘Abdullah will be heavier in the Balance on the Day of Resurrection than (Mount) Uhud.”</w:t>
      </w:r>
    </w:p>
    <w:p>
      <w:pPr/>
      <w:r>
        <w:t>حَدَّثَنَا مُحَمَّدُ بْنُ فُضَيْلٍ، حَدَّثَنَا مُغِيرَةُ، عَنْ أُمِّ مُوسَى، قَالَتْ سَمِعْتُ عَلِيًّا، رَضِيَ اللَّهُ عَنْهُ يَقُولُ أَمَرَ النَّبِيُّ صَلَّى اللَّهُ عَلَيْهِ وَسَلَّمَ ابْنَ مَسْعُودٍ فَصَعِدَ عَلَى شَجَرَةٍ أَمَرَهُ أَنْ يَأْتِيَهُ مِنْهَا بِشَيْءٍ فَنَظَرَ أَصْحَابُهُ إِلَى سَاقِ عَبْدِ اللَّهِ بْنِ مَسْعُودٍ حِينَ صَعِدَ الشَّجَرَةَ فَضَحِكُوا مِنْ حُمُوشَةِ سَاقَيْهِ فَقَالَ رَسُولُ اللَّهِ صَلَّى اللَّهُ عَلَيْهِ وَسَلَّمَ مَا تَضْحَكُونَ لَرِجْلُ عَبْدِ اللَّهِ أَثْقَلُ فِي الْمِيزَانِ يَوْمَ الْقِيَامَةِ مِنْ أُحُدٍ‏.‏</w:t>
      </w:r>
    </w:p>
    <w:p>
      <w:pPr/>
      <w:r>
        <w:t>Grade: Sahih because of corroborating evidence; this is a Hasan isnad] (Darussalam)Reference : Musnad Ahmad 920In-book reference : Book 5, Hadith 347Report Error | Share | Copy ▼</w:t>
      </w:r>
    </w:p>
    <w:p>
      <w:r>
        <w:t>----------------------------------------</w:t>
      </w:r>
    </w:p>
    <w:p>
      <w:pPr/>
      <w:r>
        <w:t>It was narrated from ‘Ali (رضي الله عنه) that He said on the day of the battle of the Camel:The Messenger of Allah (ﷺ) did not promise us anything on which we might base a claim of succession, rather it is something that we thought of ourselves, then Abu Bakr was appointed as his successor; may the mercy of Allah be upon Abu Bakr, for he did well and remained steadfast. Then ‘Umar was appointed as his successor, may the mercy of Allah be upon ‘Umar, for he did well and remained steadfast, until the religion of Islam became well established.</w:t>
      </w:r>
    </w:p>
    <w:p>
      <w:pPr/>
      <w:r>
        <w:t>حَدَّثَنَا عَبْدُ الرَّزَّاقِ، أَنْبَأَنَا سُفْيَانُ، عَنِ الْأَسْوَدِ بْنِ قَيْسٍ، عَنْ رَجُلٍ، عَنْ عَلِيٍّ، رَضِيَ اللَّهُ عَنْهُ أَنَّهُ قَالَ يَوْمَ الْجَمَلِ إِنَّ رَسُولَ اللَّهِ صَلَّى اللَّهُ عَلَيْهِ وَسَلَّمَ لَمْ يَعْهَدْ إِلَيْنَا عَهْدًا نَأْخُذُ بِهِ فِي الْإِمَارَةِ وَلَكِنَّهُ شَيْءٌ رَأَيْنَاهُ مِنْ قِبَلِ أَنْفُسِنَا ثُمَّ اسْتُخْلِفَ أَبُو بَكْرٍ رَحْمَةُ اللَّهِ عَلَى أَبِي بَكْرٍ فَأَقَامَ وَاسْتَقَامَ ثُمَّ اسْتُخْلِفَ عُمَرُ رَحْمَةُ اللَّهِ عَلَى عُمَرَ فَأَقَامَ وَاسْتَقَامَ حَتَّى ضَرَبَ الدِّينُ بِجِرَانِهِ‏.‏</w:t>
      </w:r>
    </w:p>
    <w:p>
      <w:pPr/>
      <w:r>
        <w:t>Grade: Lts isnad is Da'if] (Darussalam)Reference : Musnad Ahmad 921In-book reference : Book 5, Hadith 348Report Error | Share | Copy ▼</w:t>
      </w:r>
    </w:p>
    <w:p>
      <w:r>
        <w:t>----------------------------------------</w:t>
      </w:r>
    </w:p>
    <w:p>
      <w:pPr/>
      <w:r>
        <w:t>It was narrated that ‘Ali (رضي الله عنه) said:Shall I not tell you of the best of this ummah after its Prophet? [It is] Abu Bakr, and the best of it after Abu Bakr is `Umar (رضي الله عنهما) . Then Allah puts goodness wherever He wills.</w:t>
      </w:r>
    </w:p>
    <w:p>
      <w:pPr/>
      <w:r>
        <w:t>حَدَّثَنَا عَبْد اللَّهِ، حَدَّثَنِي وَهْبُ بْنُ بَقِيَّةَ الْوَاسِطِيُّ، أَنْبَأَنَا خَالِدٌ، عَنْ عَطَاءٍ يَعْنِي ابْنَ السَّائِبِ، عَنْ عَبْدِ خَيْرٍ، عَنْ عَلِيٍّ، رَضِيَ اللَّهُ عَنْهُ قَالَ أَلَا أُخْبِرُكُمْ بِخَيْرِ، هَذِهِ الْأُمَّةِ بَعْدَ نَبِيِّهَا أَبُو بَكْرٍ وَخَيْرُهَا بَعْدَ أَبِي بَكْرٍ عُمَرُ ثُمَّ يَجْعَلُ اللَّهُ الْخَيْرَ حَيْثُ أَحَبَّ‏.‏</w:t>
      </w:r>
    </w:p>
    <w:p>
      <w:pPr/>
      <w:r>
        <w:t>Grade: Sahih Hadeeth] (Darussalam)Reference : Musnad Ahmad 922In-book reference : Book 5, Hadith 349Report Error | Share | Copy ▼</w:t>
      </w:r>
    </w:p>
    <w:p>
      <w:r>
        <w:t>----------------------------------------</w:t>
      </w:r>
    </w:p>
    <w:p>
      <w:pPr/>
      <w:r>
        <w:t>It was narrated from al-Hakam, from someone who heard ‘Ali (رضي الله عنه) and Ibn Mas`ood say:The Messenger of Allah (ﷺ) issued a judgement on the basis of one being the neighbour of the other.</w:t>
      </w:r>
    </w:p>
    <w:p>
      <w:pPr/>
      <w:r>
        <w:t>حَدَّثَنَا عَبْدُ الرَّحْمَنِ، أَخْبَرَنَا سُفْيَانُ، عَنْ مَنْصُورٍ، عَنِ الْحَكَمِ، عَمَّنْ سَمِعَ عَلِيًّا، رَضِيَ اللَّهُ عَنْهُ وَابْنَ مَسْعُودٍ يَقُولَانِ قَضَى رَسُولُ اللَّهِ صَلَّى اللَّهُ عَلَيْهِ وَسَلَّمَ بِالْجِوَارِ‏.‏</w:t>
      </w:r>
    </w:p>
    <w:p>
      <w:pPr/>
      <w:r>
        <w:t>Grade: Hasan because of corroborating evidence; this is a da'eef isnad] (Darussalam)Reference : Musnad Ahmad 923In-book reference : Book 5, Hadith 350Report Error | Share | Copy ▼</w:t>
      </w:r>
    </w:p>
    <w:p>
      <w:r>
        <w:t>----------------------------------------</w:t>
      </w:r>
    </w:p>
    <w:p>
      <w:pPr/>
      <w:r>
        <w:t>It was narrated that `Ali bin Abi Talib (رضي الله عنه) said:The Messenger of Allah (ﷺ) forbade me to wear gold rings, to wear a blend of linen and silk, to recite Qur`an when bowing and prostrating and to wear clothes dyed with safflower.</w:t>
      </w:r>
    </w:p>
    <w:p>
      <w:pPr/>
      <w:r>
        <w:t>حَدَّثَنَا عَبْدُ الرَّزَّاقِ، حَدَّثَنَا مَعْمَرٌ، عَنِ الزُّهْرِيِّ، عَنْ إِبْرَاهِيمَ بْنِ عَبْدِ اللَّهِ بْنِ حُنَيْنٍ، عَنْ أَبِيهِ، عَنْ عَلِيِّ بْنِ أَبِي طَالِبٍ، رَضِيَ اللَّهُ عَنْهُ قَالَ نَهَانِي رَسُولُ اللَّهِ صَلَّى اللَّهُ عَلَيْهِ وَسَلَّمَ عَنْ التَّخَتُّمِ بِالذَّهَبِ وَعَنْ لِبَاسِ الْقَسِّيِّ وَعَنْ الْقِرَاءَةِ فِي الرُّكُوعِ وَالسُّجُودِ وَعَنْ لِبَاسِ الْمُعَصْفَرِ‏.‏</w:t>
      </w:r>
    </w:p>
    <w:p>
      <w:pPr/>
      <w:r>
        <w:t>Grade: Sahih (Darussalam), Muslim (2078)] (Darussalam)Reference : Musnad Ahmad 924In-book reference : Book 5, Hadith 351Report Error | Share | Copy ▼</w:t>
      </w:r>
    </w:p>
    <w:p>
      <w:r>
        <w:t>----------------------------------------</w:t>
      </w:r>
    </w:p>
    <w:p>
      <w:pPr/>
      <w:r>
        <w:t>It was narrated that ‘Ali (رضي الله عنه) said:Three people came to the Messenger of Allah (ﷺ) and one of them said: I had one hundred Ooqiyyahs and I spent one Ooqiyyah (in charity). The next one said: I had one hundred dinars and i spent ten dinars (in charity). The next one said: I had ten dinars and I spent one dinar (in charity). The Prophet (ﷺ) said: “You are equal in reward, for each of you gave one tenth of his wealth in charity.”</w:t>
      </w:r>
    </w:p>
    <w:p>
      <w:pPr/>
      <w:r>
        <w:t>حَدَّثَنَا عَبْدُ الرَّزَّاقِ، أَخْبَرَنَا مَعْمَرٌ، عَنْ أَبِي إِسْحَاقَ، عَنِ الْحَارِثِ، عَنْ عَلِيٍّ، رَضِيَ اللَّهُ عَنْهُ قَالَ جَاءَ ثَلَاثَةُ نَفَرٍ إِلَى رَسُولِ اللَّهِ صَلَّى اللَّهُ عَلَيْهِ وَسَلَّمَ فَقَالَ أَحَدُهُمْ كَانَتْ لِي مِائَةُ أُوقِيَّةٍ فَأَنْفَقْتُ مِنْهَا عَشْرَةَ أَوَاقٍ وَقَالَ الْآخَرُ كَانَتْ لِي مِائَةُ دِينَارٍ فَتَصَدَّقْتُ مِنْهَا بِعَشَرَةِ دَنَانِيرَ وَقَالَ الْآخَرُ كَانَتْ لِي عَشَرَةُ دَنَانِيرَ فَتَصَدَّقْتُ مِنْهَا بِدِينَارٍ فَقَالَ النَّبِيُّ صَلَّى اللَّهُ عَلَيْهِ وَسَلَّمَ أَنْتُمْ فِي الْأَجْرِ سَوَاءٌ كُلُّ إِنْسَانٍ مِنْكُمْ تَصَدَّقَ بِعُشْرِ مَالِهِ‏.‏</w:t>
      </w:r>
    </w:p>
    <w:p>
      <w:pPr/>
      <w:r>
        <w:t>Grade: Da'if (Darussalam) because of the weakness of al- Harith al-A’war] (Darussalam)Reference : Musnad Ahmad 925In-book reference : Book 5, Hadith 352Report Error | Share | Copy ▼</w:t>
      </w:r>
    </w:p>
    <w:p>
      <w:r>
        <w:t>----------------------------------------</w:t>
      </w:r>
    </w:p>
    <w:p>
      <w:pPr/>
      <w:r>
        <w:t>It was narrated from al-Musayyab bin ‘Abd Khair that  his father said :‘Ali (رضي الله عنه) stood up and said: The best of this ummah after its Prophet are Abu Bakr and ‘Umar, then we got involved in matters which Allah will judge as He wills.</w:t>
      </w:r>
    </w:p>
    <w:p>
      <w:pPr/>
      <w:r>
        <w:t>حَدَّثَنَا عَبْد اللَّهِ، حَدَّثَنِي وَهْبُ بْنُ بَقِيَّةَ الْوَاسِطِيُّ، أَخْبَرَنَا خَالِدُ بْنُ عَبْدِ اللَّهِ، عَنْ حُصَيْنٍ، عَنِ الْمُسَيَّبِ بْنِ عَبْدِ خَيْرٍ، عَنْ أَبِيهِ، قَالَ قَامَ عَلِيٌّ فَقَالَ خَيْرُ هَذِهِ الْأُمَّةِ بَعْدَ نَبِيِّهَا أَبُو بَكْرٍ وَعُمَرُ وَإِنَّا قَدْ أَحْدَثْنَا بَعْدَهُمْ أَحْدَاثًا يَقْضِي اللَّهُ تَعَالَى فِيهَا مَا شَاءَ‏.‏</w:t>
      </w:r>
    </w:p>
    <w:p>
      <w:pPr/>
      <w:r>
        <w:t>Grade: Sahih (Darussalam) [] (Darussalam)Reference : Musnad Ahmad 926In-book reference : Book 5, Hadith 353Report Error | Share | Copy ▼</w:t>
      </w:r>
    </w:p>
    <w:p>
      <w:r>
        <w:t>----------------------------------------</w:t>
      </w:r>
    </w:p>
    <w:p>
      <w:pPr/>
      <w:r>
        <w:t>It was narrated that ‘Ali (رضي الله عنه) said:Witr is not a must like  the obligatory prayers, but it is a Sunnah established by the Messenger of Allah (ﷺ).</w:t>
      </w:r>
    </w:p>
    <w:p>
      <w:pPr/>
      <w:r>
        <w:t>حَدَّثَنَا عَبْدُ الرَّزَّاقِ، حَدَّثَنَا مَعْمَرٌ، وَالثَّوْرِيُّ، عَنْ أَبِي إِسْحَاقَ، عَنْ عَاصِمِ بْنِ ضَمْرَةَ، عَنْ عَلِيٍّ، قَالَ لَيْسَ الْوَتْرُ بِحَتْمٍ كَهَيْئَةِ الْمَكْتُوبَةِ وَلَكِنَّهُ سُنَّةٌ سَنَّهَا رَسُولُ اللَّهِ صَلَّى اللَّهُ عَلَيْهِ وَسَلَّمَ‏.‏</w:t>
      </w:r>
    </w:p>
    <w:p>
      <w:pPr/>
      <w:r>
        <w:t>Grade: Qawi (Darussalam)] (Darussalam)Reference : Musnad Ahmad 927In-book reference : Book 5, Hadith 354Report Error | Share | Copy ▼</w:t>
      </w:r>
    </w:p>
    <w:p>
      <w:r>
        <w:t>----------------------------------------</w:t>
      </w:r>
    </w:p>
    <w:p>
      <w:pPr/>
      <w:r>
        <w:t>It was narrated from ‘Ali that The Prophet () did wudoo’ washing each part three times.</w:t>
      </w:r>
    </w:p>
    <w:p>
      <w:pPr/>
      <w:r>
        <w:t>حَدَّثَنَا عَبْد اللَّهِ، حَدَّثَنَا مُحَمَّدُ بْنُ عَبْدِ اللَّهِ بْنِ عَمَّارٍ، حَدَّثَنَا الْقَاسِمُ الْجَرْمِيُّ، عَنْ سُفْيَانَ، عَنْ خَالِدِ بْنِ عَلْقَمَةَ، عَنْ عَبْدِ خَيْرٍ، عَنْ عَلِيٍّ، أَنَّ النَّبِيَّ صَلَّى اللَّهُ عَلَيْهِ وَسَلَّمَ تَوَضَّأَ ثَلَاثًا ثَلَاثًا‏.‏</w:t>
      </w:r>
    </w:p>
    <w:p>
      <w:pPr/>
      <w:r>
        <w:t>Grade: Sahih (Darussalam) [] (Darussalam)Reference : Musnad Ahmad 928In-book reference : Book 5, Hadith 355Report Error | Share | Copy ▼</w:t>
      </w:r>
    </w:p>
    <w:p>
      <w:r>
        <w:t>----------------------------------------</w:t>
      </w:r>
    </w:p>
    <w:p>
      <w:pPr/>
      <w:r>
        <w:t>It was narrated from ‘Ali (رضي الله عنه) that The Prophet (ﷺ) used to pray Witr at the time of the adhan.</w:t>
      </w:r>
    </w:p>
    <w:p>
      <w:pPr/>
      <w:r>
        <w:t>حَدَّثَنَا عَبْدُ الرَّزَّاقِ، أَنْبَأَنَا إِسْرَائِيلُ، عَنْ أَبِي إِسْحَاقَ، عَنِ الْحَارِثِ، عَنْ عَلِيٍّ، أَنَّ النَّبِيَّ صَلَّى اللَّهُ عَلَيْهِ وَسَلَّمَ كَانَ يُوتِرُ عِنْدَ الْأَذَانِ‏.‏</w:t>
      </w:r>
    </w:p>
    <w:p>
      <w:pPr/>
      <w:r>
        <w:t>Grade: Da'if (Darussalam) [ because of the weakness of al-Harith al-A'war] (Darussalam)Reference : Musnad Ahmad 929In-book reference : Book 5, Hadith 356Report Error | Share | Copy ▼</w:t>
      </w:r>
    </w:p>
    <w:p>
      <w:r>
        <w:t>----------------------------------------</w:t>
      </w:r>
    </w:p>
    <w:p>
      <w:pPr/>
      <w:r>
        <w:t>It was narrated from `Ali bin Rabee`ah:`Abdur-Razzaq said. Someone who saw `Ali when he rode told me: When he put his foot in the stirrup, he said: Bismillah (in the Name of Allah). When he got on it, he said: Al-Hamdu Lillah (praise be to Allah). Then he said: `Glory be to the One Who has placed this (transport) at our service and we ourselves would not have been capable of that, and to our Lord is our final destiny [az-Zukhruf 43:13-14]`. Then he said Al-hamdu Lillah three times and Allahu Akbar three times, then he said: O Allah, there is no god but You. I have wronged myself, so forgive me; no one forgives sins but You. Then he smiled, and it was said: What made you smile, O Ameer al-Mu`mineen? He said: I saw the Messenger of Allah     (ﷺ) do what I have done and say what I have said, then he smiled and we said: What made you smile, O Messenger of Allah (ﷺ)? He said: `I was amazed at the slave when he said there is no god but You. I have wronged myself, so forgive me; no one forgives sins but You,” and he knows that no one forgives sins but He.”</w:t>
      </w:r>
    </w:p>
    <w:p>
      <w:pPr/>
      <w:r>
        <w:t>حَدَّثَنَا عَبْدُ الرَّزَّاقِ، حَدَّثَنَا مَعْمَرٌ، عَنْ أَبِي إِسْحَاقَ، عَنْ عَلِيِّ بْنِ رَبِيعَةَ، قَالَهُ مَرَّةً قَالَ عَبْدُ الرَّازِقِ وَأَكْثَرُ ذَاكَ يَقُولُ أَخْبَرَنِي مَنْ شَهِدَ عَلِيًّا حِينَ رَكِبَ فَلَمَّا وَضَعَ رِجْلَهُ فِي الرِّكَابِ قَالَ بِسْمِ اللَّهِ فَلَمَّا اسْتَوَى قَالَ الْحَمْدُ لِلَّهِ ثُمَّ قَالَ ‏{‏سُبْحَانَ الَّذِي سَخَّرَ لَنَا هَذَا وَمَا كُنَّا لَهُ مُقْرِنِينَ ‏.‏ وَإِنَّا إِلَى رَبِّنَا لَمُنْقَلِبُونَ‏}‏ ثُمَّ حَمِدَ ثَلَاثًا وَكَبَّرَ ثَلَاثًا ثُمَّ قَالَ اللَّهُمَّ لَا إِلَهَ إِلَّا أَنْتَ ظَلَمْتُ نَفْسِي فَاغْفِرْ لِي إِنَّهُ لَا يَغْفِرُ الذُّنُوبَ إِلَّا أَنْتَ ثُمَّ ضَحِكَ قَالَ فَقِيلَ مَا يُضْحِكُكَ يَا أَمِيرَ الْمُؤْمِنِينَ قَالَ رَأَيْتُ النَّبِيَّ صَلَّى اللَّهُ عَلَيْهِ وَسَلَّمَ فَعَلَ مِثْلَ مَا فَعَلْتُ وَقَالَ مِثْلَ مَا قُلْتُ ثُمَّ ضَحِكَ فَقُلْنَا مَا يُضْحِكُكَ يَا نَبِيَّ اللَّهِ قَالَ الْعَبْدُ أَوْ قَالَ عَجِبْتُ لِلْعَبْدِ إِذَا قَالَ لَا إِلَهَ إِلَّا أَنْتَ ظَلَمْتُ نَفْسِي فَاغْفِرْ لِي إِنَّهُ لَا يَغْفِرُ الذُّنُوبَ إِلَّا أَنْتَ يَعْلَمُ أَنَّهُ لَا يَغْفِرُ الذُّنُوبَ إِلَّا هُوَ‏.‏</w:t>
      </w:r>
    </w:p>
    <w:p>
      <w:pPr/>
      <w:r>
        <w:t>Grade: Hasan, because of corroborating evidence] (Darussalam)Reference : Musnad Ahmad 930In-book reference : Book 5, Hadith 357Report Error | Share | Copy ▼</w:t>
      </w:r>
    </w:p>
    <w:p>
      <w:r>
        <w:t>----------------------------------------</w:t>
      </w:r>
    </w:p>
    <w:p>
      <w:pPr/>
      <w:r>
        <w:t>It was narrated from ‘Ali (رضي الله عنه) that the daughter of Hamzah followed them, crying:O uncle, O uncle. ‘Ali took her by the hand and said to Fatimah (رضي الله عنها), Here is your cousin, look after her. ‘Ali, Zaid and Ja`far disputed concerning her. Ali said: I took her and she is the daughter of my paternal uncle. Ja`far said: She is the daughter of my paternal uncle and her maternal aunt is married to me, Zaid said:She is the daughter of my brother. The Messenger of Allah (ﷺ) ruled that she be given to her maternal aunt and said: `The maternal aunt is like the mother.` Then he said to ‘Ali: `You are of me and I am of you.” And he said to Ja’far: `You resemble me in appearance and attitude.” And he said to Zaid: `You are our brother and our freed slave.` ‘Ali (رضي الله عنه) said to him. O Messenger of Allah     (ﷺ), why don`t you marry the daughter of Hamzah? He said: `She is the daughter of my brother through breastfeeding.`</w:t>
      </w:r>
    </w:p>
    <w:p>
      <w:pPr/>
      <w:r>
        <w:t>حَدَّثَنَا حَجَّاجٌ، حَدَّثَنَا إِسْرَائِيلُ، عَنْ أَبِي إِسْحَاقَ، عَنْ هَانِئِ بْنِ هَانِئٍ، وَهُبَيْرَةَ بْنِ يَرِيمَ، عَنْ عَلِيٍّ، أَنَّ ابْنَةَ حَمْزَةَ، تَبِعَتْهُمْ تُنَادِي يَا عَمُّ يَا عَمُّ فَتَنَاوَلَهَا عَلِيٌّ فَأَخَذَ بِيَدِهَا وَقَالَ لِفَاطِمَةَ دُونَكِ ابْنَةَ عَمِّكِ فَحَوِّلِيهَا فَاخْتَصَمَ فِيهَا عَلِيٌّ وَزَيْدٌ وَجَعْفَرٌ فَقَالَ عَلِيٌّ أَنَا أَخَذْتُهَا وَهِيَ ابْنَةُ عَمِّي وَقَالَ جَعْفَرٌ ابْنَةُ عَمِّي وَخَالَتُهَا تَحْتِي وَقَالَ زَيْدٌ ابْنَةُ أَخِي فَقَضَى بِهَا رَسُولُ اللَّهِ صَلَّى اللَّهُ عَلَيْهِ وَسَلَّمَ لِخَالَتِهَا وَقَالَ الْخَالَةُ بِمَنْزِلَةِ الْأُمِّ ثُمَّ قَالَ لِعَلِيٍّ أَنْتَ مِنِّي وَأَنَا مِنْكَ وَقَالَ لِجَعْفَرٍ أَشْبَهْتَ خَلْقِي وَخُلُقِي وَقَالَ لِزَيْدٍ أَنْتَ أَخُونَا وَمَوْلَانَا فَقَالَ لَهُ عَلِيٌّ رَضِيَ اللَّهُ عَنْهُ يَا رَسُولَ اللَّهِ أَلَا تَزَوَّجُ ابْنَةَ حَمْزَةَ فَقَالَ إِنَّهَا ابْنَةُ أَخِي مِنْ الرَّضَاعَةِ‏.‏</w:t>
      </w:r>
    </w:p>
    <w:p>
      <w:pPr/>
      <w:r>
        <w:t>Grade: Hasan (Darussalam)] (Darussalam)Reference : Musnad Ahmad 931In-book reference : Book 5, Hadith 358Report Error | Share | Copy ▼</w:t>
      </w:r>
    </w:p>
    <w:p>
      <w:r>
        <w:t>----------------------------------------</w:t>
      </w:r>
    </w:p>
    <w:p>
      <w:pPr/>
      <w:r>
        <w:t>It was narrated from ‘Ali (رضي الله عنه) that he said:The best of this ummah after its Prophet (ﷺ) are Abu Bakr and ʼUmar                     (رضي الله عنهما).</w:t>
      </w:r>
    </w:p>
    <w:p>
      <w:pPr/>
      <w:r>
        <w:t>حَدَّثَنَا سُفْيَانُ بْنُ عُيَيْنَةَ، عَنْ أَبِي إِسْحَاقَ، عَنْ عَبْدِ خَيْرٍ، عَنْ عَلِيٍّ، رَضِيَ اللَّهُ عَنْهُ أَنَّهُ قَالَ خَيْرُ هَذِهِ الْأُمَّةِ بَعْدَ نَبِيِّهَا أَبُو بَكْرٍ وَعُمَرُ رَضِيَ اللَّهُ عَنْهُمَا‏.‏</w:t>
      </w:r>
    </w:p>
    <w:p>
      <w:pPr/>
      <w:r>
        <w:t>Grade: Sahih (Darussalam)] (Darussalam)Reference : Musnad Ahmad 932In-book reference : Book 5, Hadith 359Report Error | Share | Copy ▼</w:t>
      </w:r>
    </w:p>
    <w:p>
      <w:r>
        <w:t>----------------------------------------</w:t>
      </w:r>
    </w:p>
    <w:p>
      <w:pPr/>
      <w:r>
        <w:t>It was narrated from ‘Ali (رضي الله عنه) that he said:Shall I not tell you of the best of this ummah after its Prophet? [It is] Abu Bakr, then ʻUmar.</w:t>
      </w:r>
    </w:p>
    <w:p>
      <w:pPr/>
      <w:r>
        <w:t>حَدَّثَنَا وَكِيعٌ، عَنْ سُفْيَانَ، وَشُعْبَةَ، عَنْ حَبِيبِ بْنِ أَبِي ثَابِتٍ، عَنْ عَبْدِ خَيْرٍ، عَنْ عَلِيٍّ، رَضِيَ اللَّهُ عَنْهُ أَنَّهُ قَالَ أَلَا أُنَبِّئُكُمْ بِخَيْرِ هَذِهِ الْأُمَّةِ بَعْدَ نَبِيِّهَا أَبُو بَكْرٍ ثُمَّ عُمَرُ رَضِيَ اللَّهُ عَنْهُمَا‏.‏</w:t>
      </w:r>
    </w:p>
    <w:p>
      <w:pPr/>
      <w:r>
        <w:t>Grade: Lts isnad is Sahih like the hadeeth above] (Darussalam)Reference : Musnad Ahmad 933In-book reference : Book 5, Hadith 360Report Error | Share | Copy ▼</w:t>
      </w:r>
    </w:p>
    <w:p>
      <w:r>
        <w:t>----------------------------------------</w:t>
      </w:r>
    </w:p>
    <w:p>
      <w:pPr/>
      <w:r>
        <w:t>It was narrated from ‘Ali (رضي الله عنه):Shall I not tell you of the best of this ummah after its Prophet? [It is] Abu Bakr, and the second is ʼUmar (رضي الله عنهما). And if you wish, I shall name the third, Abu Ishaq said: `Abd Khair made it clear so that you would not have any doubts concerning what `Ali (رضي الله عنه) said.</w:t>
      </w:r>
    </w:p>
    <w:p>
      <w:pPr/>
      <w:r>
        <w:t>حَدَّثَنَا عَبْد اللَّهِ، حَدَّثَنِي سُوَيْدُ بْنُ سَعِيدٍ، حَدَّثَنَا الصُّبَيُّ بْنُ الْأَشْعَثِ، عَنْ أَبِي إِسْحَاقَ، عَنْ عَبْدِ خَيْرٍ، عَنْ عَلِيٍّ، رَضِيَ اللَّهُ عَنْهُ أَلَا أُنَبِّئُكُمْ بِخَيْرِ هَذِهِ الْأُمَّةِ بَعْدَ نَبِيِّهَا أَبُو بَكْرٍ وَالثَّانِي عُمَرُ رَضِيَ اللَّهُ عَنْهُمَا وَلَوْ شِئْتُ سَمَّيْتُ الثَّالِثَ قَالَ أَبُو إِسْحَاقَ فَتَهَجَّاهَا عَبْدُ خَيْرٍ لِكَيْ لَا تَمْتَرُونَ فِيمَا قَالَ عَلِيٌّ رَضِيَ اللَّهُ عَنْهُ‏.‏</w:t>
      </w:r>
    </w:p>
    <w:p>
      <w:pPr/>
      <w:r>
        <w:t>Grade: Sahih and its isnad is da'eef] (Darussalam)Reference : Musnad Ahmad 934In-book reference : Book 5, Hadith 361Report Error | Share | Copy ▼</w:t>
      </w:r>
    </w:p>
    <w:p>
      <w:r>
        <w:t>----------------------------------------</w:t>
      </w:r>
    </w:p>
    <w:p>
      <w:pPr/>
      <w:r>
        <w:t>It was narrated from Ibn Zurair that he heard `Ali bin Abi Talib (رضي الله عنه) say:The Prophet (ﷺ) took some silk in his right hand and some gold in his left hand, then he said: `These two are forbidden for the males of my ummah.”</w:t>
      </w:r>
    </w:p>
    <w:p>
      <w:pPr/>
      <w:r>
        <w:t>حَدَّثَنَا حَجَّاجٌ، حَدَّثَنَا لَيْثٌ، حَدَّثَنِي يَزِيدُ بْنُ أَبِي حَبِيبٍ، عَنْ أَبِي الصَّعْبَةِ، عَنْ رَجُلٍ، مِنْ هَمْدَانَ يُقَالُ لَهُ أَبُو أَفْلَحَ عَنْ ابْنِ زُرَيْرٍ، أَنَّهُ سَمِعَ عَلِيَّ بْنَ أَبِي طَالِبٍ، رَضِيَ اللَّهُ عَنْهُ يَقُولُ إِنَّ النَّبِيَّ صَلَّى اللَّهُ عَلَيْهِ وَسَلَّمَ أَخَذَ حَرِيرًا فَجَعَلَهُ فِي يَمِينِهِ وَأَخَذَ ذَهَبًا فَجَعَلَهُ فِي شِمَالِهِ ثُمَّ قَالَ إِنَّ هَذَيْنِ حَرَامٌ عَلَى ذُكُورِ أُمَّتِي‏.‏</w:t>
      </w:r>
    </w:p>
    <w:p>
      <w:pPr/>
      <w:r>
        <w:t>Grade: Sahih because of corroborating evidence] (Darussalam)Reference : Musnad Ahmad 935In-book reference : Book 5, Hadith 362Report Error | Share | Copy ▼</w:t>
      </w:r>
    </w:p>
    <w:p>
      <w:r>
        <w:t>----------------------------------------</w:t>
      </w:r>
    </w:p>
    <w:p>
      <w:pPr/>
      <w:r>
        <w:t>It was narrated from `Ali bin Abi Talib (رضي الله عنه) that he said:We went out with the Messenger of Allah (ﷺ) and when we were in the Harrah, at as-Suqya (a halting place between Makkah and Madinah) which belonged to Sa`d bin Abi Waqqas, the Messenger of Allah (ﷺ) said: `Bring me some water for wudoo’.” When he had done wudoo he stood up and turned to face the qiblah, then he said takbeer, then he said: O Allah, Ibrahim was Your slave and Your close friend; he prayed for blessing for the people of Makkah. I am Muhammad, Your slave and Your Messenger; I am praying to You for the people of Madinah - bless their mudd and sa` [weights and measures] as You blessed the people of Makkah, double the blessing You bestowed upon the people of Makkah, a twofold blessing.”</w:t>
      </w:r>
    </w:p>
    <w:p>
      <w:pPr/>
      <w:r>
        <w:t>حَدَّثَنَا حَجَّاجٌ، حَدَّثَنَا لَيْثٌ، حَدَّثَنَا سَعِيدٌ يَعْنِي الْمَقْبُرِيَّ، عَنْ عَمْرِو بْنِ سُلَيْمٍ الزُّرَقِيِّ، عَنْ عَاصِمِ بْنِ عَمْرٍو، عَنْ عَلِيِّ بْنِ أَبِي طَالِبٍ، رَضِيَ اللَّهُ عَنْهُ أَنَّهُ قَالَ خَرَجْنَا مَعَ رَسُولِ اللَّهِ صَلَّى اللَّهُ عَلَيْهِ وَسَلَّمَ حَتَّى إِذَا كُنَّا بِالْحَرَّةِ بِالسُّقْيَا الَّتِي كَانَتْ لِسَعْدِ بْنِ أَبِي وَقَّاصٍ قَالَ رَسُولُ اللَّهِ صَلَّى اللَّهُ عَلَيْهِ وَسَلَّمَ ائْتُونِي بِوَضُوءٍ فَلَمَّا تَوَضَّأَ قَامَ فَاسْتَقْبَلَ الْقِبْلَةَ ثُمَّ كَبَّرَ ثُمَّ قَالَ اللَّهُمَّ إِنَّ إِبْرَاهِيمَ كَانَ عَبْدَكَ وَخَلِيلَكَ دَعَا لِأَهْلِ مَكَّةَ بِالْبَرَكَةِ وَأَنَا مُحَمَّدٌ عَبْدُكَ وَرَسُولُكَ أَدْعُوكَ لِأَهْلِ الْمَدِينَةِ أَنْ تُبَارِكَ لَهُمْ فِي مُدِّهِمْ وَصَاعِهِمْ مِثْلَيْ مَا بَارَكْتَ لِأَهْلِ مَكَّةَ مَعَ الْبَرَكَةِ بَرَكَتَيْنِ‏.‏</w:t>
      </w:r>
    </w:p>
    <w:p>
      <w:pPr/>
      <w:r>
        <w:t>Grade: Lts isnad is Sahih] (Darussalam)Reference : Musnad Ahmad 936In-book reference : Book 5, Hadith 363Report Error | Share | Copy ▼</w:t>
      </w:r>
    </w:p>
    <w:p>
      <w:r>
        <w:t>----------------------------------------</w:t>
      </w:r>
    </w:p>
    <w:p>
      <w:pPr/>
      <w:r>
        <w:t>An old man of Banu Tameem said:`Ali (رضي الله عنه) addressed us - or he said: ‘Ali said: There will come a difficult time when the rich man will hold fast to that which is in his hand although he was not enjoined to do that. Allah says: `And do not forget liberality between yourselves` [Al-Baqarah 2:237]. The evil [people] will be elevated and good people will be humiliated. And those who are under compulsion (of force or necessity) will be bought from. The Prophet (ﷺ) forbade forced sales, transactions based on ambiguity and selling crops before they have ripened.</w:t>
      </w:r>
    </w:p>
    <w:p>
      <w:pPr/>
      <w:r>
        <w:t>حَدَّثَنَا هُشَيْمٌ، أَنْبَأَنَا أَبُو عَامِرٍ الْمُزَنِيُّ، حَدَّثَنَا شَيْخٌ، مِنْ بَنِي تَمِيمٍ قَالَ خَطَبَنَا عَلِيٌّ رَضِيَ اللَّهُ عَنْهُ أَوْ قَالَ قَالَ عَلِيٌّ يَأْتِي عَلَى النَّاسِ زَمَانٌ عَضُوضٌ يَعَضُّ الْمُوسِرُ عَلَى مَا فِي يَدَيْهِ قَالَ وَلَمْ يُؤْمَرْ بِذَلِكَ قَالَ اللَّهُ عَزَّ وَجَلَّ ‏{‏وَلَا تَنْسَوْا الْفَضْلَ بَيْنَكُمْ‏}‏ وَيَنْهَدُ الْأَشْرَارُ وَيُسْتَذَلُّ الْأَخْيَارُ وَيُبَايِعُ الْمُضْطَرُّونَ قَالَ وَقَدْ نَهَى رَسُولُ اللَّهِ صَلَّى اللَّهُ عَلَيْهِ وَسَلَّمَ عَنْ بَيْعِ الْمُضْطَرِّينَ وَعَنْ بَيْعِ الْغَرَرِ وَعَنْ بَيْعِ الثَّمَرَةِ قَبْلَ أَنْ تُدْرِكَ‏.‏</w:t>
      </w:r>
    </w:p>
    <w:p>
      <w:pPr/>
      <w:r>
        <w:t>Grade: Da'if (Darussalam) because of the weakness of Abu Amir al-Muzani and Shaikh of Banu Tamim is unknown] (Darussalam)Reference : Musnad Ahmad 937In-book reference : Book 5, Hadith 364Report Error | Share | Copy ▼</w:t>
      </w:r>
    </w:p>
    <w:p>
      <w:r>
        <w:t>----------------------------------------</w:t>
      </w:r>
    </w:p>
    <w:p>
      <w:pPr/>
      <w:r>
        <w:t>It was narrated that `Ali bin Abi Talib (رضي الله عنه) said:The Messenger of Allah (ﷺ) said: `The best woman (of her time) was Khadeejah and the best woman (of her time) was Maryam.”</w:t>
      </w:r>
    </w:p>
    <w:p>
      <w:pPr/>
      <w:r>
        <w:t>حَدَّثَنَا عَبْد اللَّهِ، حَدَّثَنَا أَبُو خَيْثَمَةَ، زُهَيْرُ بْنُ حَرْبٍ حَدَّثَنَا وَكِيعٌ، ح و حَدَّثَنَا إِسْحَاقُ بْنُ إِسْمَاعِيلَ، حَدَّثَنَا أَبُو مُعَاوِيَةَ، وَوَكِيعٌ، عَنْ هِشَامِ بْنِ عُرْوَةَ، عَنْ أَبِيهِ، عَنْ عَبْدِ اللَّهِ بْنِ جَعْفَرٍ، عَنْ عَلِيِّ بْنِ أَبِي طَالِبٍ، رَضِيَ اللَّهُ عَنْهُ قَالَ قَالَ رَسُولُ اللَّهِ صَلَّى اللَّهُ عَلَيْهِ وَسَلَّمَ خَيْرُ نِسَائِهَا خَدِيجَةُ وَخَيْرُ نِسَائِهَا مَرْيَمُ‏.‏</w:t>
      </w:r>
    </w:p>
    <w:p>
      <w:pPr/>
      <w:r>
        <w:t>Grade: Sahih (Darussalam), al-Bukhari (3432) and Muslim (2430)] (Darussalam)Reference : Musnad Ahmad 938In-book reference : Book 5, Hadith 365Report Error | Share | Copy ▼</w:t>
      </w:r>
    </w:p>
    <w:p>
      <w:r>
        <w:t>----------------------------------------</w:t>
      </w:r>
    </w:p>
    <w:p>
      <w:pPr/>
      <w:r>
        <w:t>It was narrated that ‘Ali (رضي الله عنه) said:The Messenger of Allah (ﷺ) forbade me to wear gold rings and red garments, and to recite Qur`an when bowing and prostrating.</w:t>
      </w:r>
    </w:p>
    <w:p>
      <w:pPr/>
      <w:r>
        <w:t>حَدَّثَنَا عَبْد اللَّهِ، حَدَّثَنَا أَبُو دَاوُدَ الْمُبَارَكِيُّ، سُلَيْمَانُ بْنُ مُحَمَّدٍ حَدَّثَنَا أَبُو شِهَابٍ، عَنِ ابْنِ أَبِي لَيْلَى، عَنْ عَبْدِ الْكَرِيمِ، عَنْ عَبْدِ اللَّهِ بْنِ الْحَارِثِ بْنِ نَوْفَلٍ، عَنْ ابْنِ عَبَّاسٍ، عَنْ عَلِيٍّ، رَضِيَ اللَّهُ عَنْهُمَا قَالَ نَهَانِي رَسُولُ اللَّهِ صَلَّى اللَّهُ عَلَيْهِ وَسَلَّمَ عَنْ خَاتَمِ الذَّهَبِ وَعَنْ لُبْسِ الْحَمْرَاءِ وَعَنْ الْقِرَاءَةِ فِي الرُّكُوعِ وَالسُّجُودِ‏.‏</w:t>
      </w:r>
    </w:p>
    <w:p>
      <w:pPr/>
      <w:r>
        <w:t>Grade: Sahih Hadeeth, this is a da'eef isnad] (Darussalam)Reference : Musnad Ahmad 939In-book reference : Book 5, Hadith 366Report Error | Share | Copy ▼</w:t>
      </w:r>
    </w:p>
    <w:p>
      <w:r>
        <w:t>----------------------------------------</w:t>
      </w:r>
    </w:p>
    <w:p>
      <w:pPr/>
      <w:r>
        <w:t>It was narrated from ‘Ali (رضي الله عنه):I heard the Messenger of Allah (ﷺ) say: `The Pen has been lifted from three: from the child until he reaches puberty, from the sleeper until he wakes up and from the insane until he regains his sanity.”</w:t>
      </w:r>
    </w:p>
    <w:p>
      <w:pPr/>
      <w:r>
        <w:t>حَدَّثَنَا هُشَيْمٌ، أَنْبَأَنَا يُونُسُ، عَنِ الْحَسَنِ، عَنْ عَلِيٍّ، رَضِيَ اللَّهُ عَنْهُ سَمِعْتُ رَسُولَ اللَّهِ صَلَّى اللَّهُ عَلَيْهِ وَسَلَّمَ يَقُولُ رُفِعَ الْقَلَمُ عَنْ ثَلَاثَةٍ عَنْ الصَّغِيرِ حَتَّى يَبْلُغَ وَعَنْ النَّائِمِ حَتَّى يَسْتَيْقِظَ وَعَنْ الْمُصَابِ حَتَّى يُكْشَفَ عَنْهُ‏.‏</w:t>
      </w:r>
    </w:p>
    <w:p>
      <w:pPr/>
      <w:r>
        <w:t>Grade: Sahih because of corroborating evidence] (Darussalam)Reference : Musnad Ahmad 940In-book reference : Book 5, Hadith 367Report Error | Share | Copy ▼</w:t>
      </w:r>
    </w:p>
    <w:p>
      <w:r>
        <w:t>----------------------------------------</w:t>
      </w:r>
    </w:p>
    <w:p>
      <w:pPr/>
      <w:r>
        <w:t>It was narrated that ash-Sha`bi said:A married adulterer was brought to ‘Ali. He gave him one hundred lashes on Thursday and he stoned him on Friday. It was said to him: You gave him two hadd punishments? He said: I flogged him in accordance with the Book of Allah and I stoned him in accordance with the Sunnah of the Messenger of Allah (ﷺ).</w:t>
      </w:r>
    </w:p>
    <w:p>
      <w:pPr/>
      <w:r>
        <w:t>حَدَّثَنَا هُشَيْمٌ، حَدَّثَنَا إِسْمَاعِيلُ بْنُ سَالِمٍ، عَنِ الشَّعْبِيِّ، قَالَ أُتِيَ عَلِيٌّ بِزَانٍ مُحْصَنٍ فَجَلَدَهُ يَوْمَ الْخَمِيسِ مِائَةَ جَلْدَةٍ ثُمَّ رَجَمَهُ يَوْمَ الْجُمُعَةِ فَقِيلَ لَهُ جَمَعْتَ عَلَيْهِ حَدَّيْنِ فَقَالَ جَلَدْتُهُ بِكِتَابِ اللَّهِ وَرَجَمْتُهُ بِسُنَّةِ رَسُولِ اللَّهِ صَلَّى اللَّهُ عَلَيْهِ وَسَلَّمَ‏.‏</w:t>
      </w:r>
    </w:p>
    <w:p>
      <w:pPr/>
      <w:r>
        <w:t>Grade: Sahih (Darussalam)] (Darussalam)Reference : Musnad Ahmad 941In-book reference : Book 5, Hadith 368Report Error | Share | Copy ▼</w:t>
      </w:r>
    </w:p>
    <w:p>
      <w:r>
        <w:t>----------------------------------------</w:t>
      </w:r>
    </w:p>
    <w:p>
      <w:pPr/>
      <w:r>
        <w:t>It was narrated that ash-Sha`bi said:A freed slave woman of Sa’eed bin Qais, who was married and had committed an immoral action, was brought to `Ali, he gave her one hundred lashes then he stoned her. Then he said: I flogged her in accordance with the Book of Allah and I stoned her in accordance with the Sunnah of the Messenger of Allah (ﷺ).</w:t>
      </w:r>
    </w:p>
    <w:p>
      <w:pPr/>
      <w:r>
        <w:t>حَدَّثَنَا هُشَيْمٌ، وَأَبُو إِبْرَاهِيمَ الْمُعَقِّبُ عَنْ هُشَيْمٍ، أَنْبَأَنَا حُصَيْنٌ، عَنِ الشَّعْبِيِّ، قَالَ أُتِيَ عَلِيٌّ بِمَوْلَاةٍ لِسَعِيدِ بْنِ قَيْسٍ مُحْصَنَةٍ قَدْ فَجَرَتْ قَالَ فَضَرَبَهَا مِائَةً ثُمَّ رَجَمَهَا ثُمَّ قَالَ جَلَدْتُهَا بِكِتَابِ اللَّهِ وَرَجَمْتُهَا بِسُنَّةِ رَسُولِ اللَّهِ صَلَّى اللَّهُ عَلَيْهِ وَسَلَّمَ‏.‏</w:t>
      </w:r>
    </w:p>
    <w:p>
      <w:pPr/>
      <w:r>
        <w:t>Grade: Sahih (Darussalam)] (Darussalam)Reference : Musnad Ahmad 942In-book reference : Book 5, Hadith 369Report Error | Share | Copy ▼</w:t>
      </w:r>
    </w:p>
    <w:p>
      <w:r>
        <w:t>----------------------------------------</w:t>
      </w:r>
    </w:p>
    <w:p>
      <w:pPr/>
      <w:r>
        <w:t>It was narrated that ‘Abd Khair said:I saw ‘Ali (رضي الله عنه) call for water for wudoo’. Then he wiped himself thoroughly with it and wiped the tops of his feet, then he said: This is the wudoo’ of one who has not broken his wudoo’. Then he said: Were it not that I saw the Messenger of Allah (ﷺ) wipe the tops of his feet, I would have thought that the bottom of the feet were more deserving of being wiped. Then he drank the leftover wudoo’ water whilst standing then he said: Where are those who claim that no one should drink whilst standing?</w:t>
      </w:r>
    </w:p>
    <w:p>
      <w:pPr/>
      <w:r>
        <w:t>حَدَّثَنَا إِسْحَاقُ بْنُ يُوسُفَ، عَنْ شَرِيكٍ، عَنِ السُّدِّيِّ، عَنْ عَبْدِ خَيْرٍ، قَالَ رَأَيْتُ عَلِيًّا رَضِيَ اللَّهُ عَنْهُ دَعَا بِمَاءٍ لِيَتَوَضَّأَ فَتَمَسَّحَ بِهِ تَمَسُّحًا وَمَسَحَ عَلَى ظَهْرِ قَدَمَيْهِ ثُمَّ قَالَ هَذَا وُضُوءُ مَنْ لَمْ يُحْدِثْ ثُمَّ قَالَ لَوْلَا أَنِّي رَأَيْتُ رَسُولَ اللَّهِ صَلَّى اللَّهُ عَلَيْهِ وَسَلَّمَ مَسَحَ عَلَى ظَهْرِ قَدَمَيْهِ رَأَيْتُ أَنَّ بُطُونَهُمَا أَحَقُّ ثُمَّ شَرِبَ فَضْلَ وَضُوئِهِ وَهُوَ قَائِمٌ ثُمَّ قَالَ أَيْنَ الَّذِينَ يَزْعُمُونَ أَنَّهُ لَا يَنْبَغِي لِأَحَدٍ أَنْ يَشْرَبَ قَائِمًا‏.‏</w:t>
      </w:r>
    </w:p>
    <w:p>
      <w:pPr/>
      <w:r>
        <w:t>Grade: A Hasan Hadeeth] (Darussalam)Reference : Musnad Ahmad 943In-book reference : Book 5, Hadith 370Report Error | Share | Copy ▼</w:t>
      </w:r>
    </w:p>
    <w:p>
      <w:r>
        <w:t>----------------------------------------</w:t>
      </w:r>
    </w:p>
    <w:p>
      <w:pPr/>
      <w:r>
        <w:t>It was narrated from `Ali bin Abi Talib (رضي الله عنه) that He described the Prophet (ﷺ) and said:He had a large head, a reddish white complexion, a large beard, large joints and large hands and feet. He had a long line of hair running from his chest to his navel and the hair on his head was thick and slightly wavy. He used to lean forward when walking as if he was walking uphill, and he was neither tall nor short, I have never seen anyone like him (ﷺ) before or since. ‘Ali bin Hakeem said in his hadeeth: ‘Ali bin Abi Talib (رضي الله عنه) described the Messenger of Allah (ﷺ) to us. He said: He had a large head and beautiful, slightly wavy hair.</w:t>
      </w:r>
    </w:p>
    <w:p>
      <w:pPr/>
      <w:r>
        <w:t>حَدَّثَنَا عَبْد اللَّهِ، حَدَّثَنِي عَلِيُّ بْنُ حَكِيمٍ، وَأَبُو بَكْرِ بْنُ أَبِي شَيْبَةَ وَإِسْمَاعِيلُ ابْنُ بِنْتِ السُّدِّيِّ قَالَ أَنْبَأَنَا شَرِيكٌ، عَنْ عَبْدِ الْمَلِكِ بْنِ عُمَيْرٍ، عَنْ نَافِعِ بْنِ جُبَيْرِ بْنِ مُطْعِمٍ، عَنْ عَلِيِّ بْنِ أَبِي طَالِبٍ، رَضِيَ اللَّهُ عَنْهُ أَنَّهُ وَصَفَ النَّبِيَّ صَلَّى اللَّهُ عَلَيْهِ وَسَلَّمَ فَقَالَ كَانَ عَظِيمَ الْهَامَةِ أَبْيَضَ مُشْرَبًا بِحُمْرَةٍ عَظِيمَ اللِّحْيَةِ ضَخْمَ الْكَرَادِيسِ شَثْنَ الْكَفَّيْنِ وَالْقَدَمَيْنِ طَوِيلَ الْمَسْرُبَةِ كَثِيرَ شَعَرِ الرَّأْسِ رَاجِلَهُ يَتَكَفَّأُ فِي مِشْيَتِهِ كَأَنَّمَا يَنْحَدِرُ فِي صَبَبٍ لَا طَوِيلٌ وَلَا قَصِيرٌ لَمْ أَرَ مِثْلَهُ لَا قَبْلَهُ وَلَا بَعْدَهُ صَلَّى اللَّهُ عَلَيْهِ وَسَلَّمَ وَقَالَ عَلِيُّ بْنُ حَكِيمٍ فِي حَدِيثِهِ وَوَصَفَ لَنَا عَلِيُّ بْنُ أَبِي طَالِبٍ رَضِيَ اللَّهُ عَنْهُ رَسُولَ اللَّهِ صَلَّى اللَّهُ عَلَيْهِ وَسَلَّمَ فَقَالَ كَانَ ضَخْمَ الْهَامَةِ حَسَنَ الشَّعَرِ رَجِلَهُ‏.‏</w:t>
      </w:r>
    </w:p>
    <w:p>
      <w:pPr/>
      <w:r>
        <w:t>Grade: Hasan because of corroborating evidence] (Darussalam)Reference : Musnad Ahmad 944In-book reference : Book 5, Hadith 371Report Error | Share | Copy ▼</w:t>
      </w:r>
    </w:p>
    <w:p>
      <w:r>
        <w:t>----------------------------------------</w:t>
      </w:r>
    </w:p>
    <w:p>
      <w:pPr/>
      <w:r>
        <w:t>It was narrated from ‘Ali (رضي الله عنه) that The Prophet (ﷺ) did wudoo’ washing each part three time.</w:t>
      </w:r>
    </w:p>
    <w:p>
      <w:pPr/>
      <w:r>
        <w:t>حَدَّثَنَا عَبْد اللَّهِ، حَدَّثَنَا مُحَمَّدُ بْنُ عَبْدِ اللَّهِ بْنِ عَمَّارٍ، حَدَّثَنَا الْقَاسِمُ الْجَرْمِيُّ، عَنْ سُفْيَانَ، عَنْ خَالِدِ بْنِ عَلْقَمَةَ، عَنْ عَبْدِ خَيْرٍ، عَنْ عَلِيٍّ، رَضِيَ اللَّهُ عَنْهُ أَنَّ النَّبِيَّ صَلَّى اللَّهُ عَلَيْهِ وَسَلَّمَ تَوَضَّأَ ثَلَاثًا ثَلَاثًا‏.‏</w:t>
      </w:r>
    </w:p>
    <w:p>
      <w:pPr/>
      <w:r>
        <w:t>Grade: Sahih (Darussalam)] (Darussalam)Reference : Musnad Ahmad 945In-book reference : Book 5, Hadith 372Report Error | Share | Copy ▼</w:t>
      </w:r>
    </w:p>
    <w:p>
      <w:r>
        <w:t>----------------------------------------</w:t>
      </w:r>
    </w:p>
    <w:p>
      <w:pPr/>
      <w:r>
        <w:t>It was narrated that ‘Ali (رضي الله عنه) said:The Messenger of Allah (ﷺ) was neither short nor tall; he had a large head, wavy hair, a big beard and a reddish complexion. There was a long line of hair running from his chest to his navel. He had large joints and large hands and feet. When he walked, he walked energetically as if walking downhill, I have never seen anyone like him before or since.</w:t>
      </w:r>
    </w:p>
    <w:p>
      <w:pPr/>
      <w:r>
        <w:t>حَدَّثَنَا عَبْد اللَّهِ، حَدَّثَنِي سُرَيْجُ بْنُ يُونُسَ، حَدَّثَنَا يَحْيَى بْنُ سَعِيدٍ الْأُمَوِيُّ، عَنِ ابْنِ جُرَيْجٍ، عَنْ صَالِحِ بْنِ سُعَيْدٍ، أَوْ سَعِيدٍ عَنْ نَافِعِ بْنِ جُبَيْرِ بْنِ مُطْعِمٍ، عَنْ عَلِيٍّ، رَضِيَ اللَّهُ عَنْهُ قَالَ كَانَ رَسُولُ اللَّهِ صَلَّى اللَّهُ عَلَيْهِ وَسَلَّمَ لَا قَصِيرٌ وَلَا طَوِيلٌ عَظِيمَ الرَّأْسِ رَجِلَهُ عَظِيمَ اللِّحْيَةِ مُشْرَبًا حُمْرَةً طَوِيلَ الْمَسْرُبَةِ عَظِيمَ الْكَرَادِيسِ شَثْنَ الْكَفَّيْنِ وَالْقَدَمَيْنِ إِذَا مَشَى تَكَفَّأَ كَأَنَّمَا يَهْبِطُ فِي صَبَبٍ لَمْ أَرَ قَبْلَهُ وَلَا بَعْدَهُ مِثْلَهُ صَلَّى اللَّهُ عَلَيْهِ وَسَلَّمَ‏.‏</w:t>
      </w:r>
    </w:p>
    <w:p>
      <w:pPr/>
      <w:r>
        <w:t>Grade: Hasan because of corroborating evidence] (Darussalam)Reference : Musnad Ahmad 946In-book reference : Book 5, Hadith 373Report Error | Share | Copy ▼</w:t>
      </w:r>
    </w:p>
    <w:p>
      <w:r>
        <w:t>----------------------------------------</w:t>
      </w:r>
    </w:p>
    <w:p>
      <w:pPr/>
      <w:r>
        <w:t>It was narrated that Nafi’ bin Jubair bin Mut`im said. `Ali (رضي الله عنه) was asked about how the Prophet (ﷺ) looked. He said:He was not short and not tall, and he had a reddish colour and beautiful, slightly wavy hair. He had large joints and large hands, a large head and a long line of hair running from his chest to his navel. When he walked, he walked energetically as if he was walking downhill, I have never seen anyone like him (ﷺ) before or after.</w:t>
      </w:r>
    </w:p>
    <w:p>
      <w:pPr/>
      <w:r>
        <w:t>حَدَّثَنَا عَبْد اللَّهِ، حَدَّثَنِي أَبُو الشَّعْثَاءِ، عَلِيُّ بْنُ الْحَسَنِ بْنِ سُلَيْمَانَ حَدَّثَنَا أَبُو خَالِدٍ الْأَحْمَرُ، سُلَيْمَانُ بْنُ حَيَّانَ عَنْ حَجَّاجٍ، عَنْ عُثْمَانَ، عَنْ أَبِي عَبْدِ اللَّهِ الْمَكِّيِّ، عَنْ نَافِعِ بْنِ جُبَيْرِ بْنِ مُطْعِمٍ، قَالَ سُئِلَ عَلِيٌّ رَضِيَ اللَّهُ عَنْهُ عَنْ صِفَةِ النَّبِيِّ صَلَّى اللَّهُ عَلَيْهِ وَسَلَّمَ فَقَالَ لَا قَصِيرٌ وَلَا طَوِيلٌ مُشْرَبًا لَوْنُهُ حُمْرَةً حَسَنَ الشَّعَرِ رَجِلَهُ ضَخْمَ الْكَرَادِيسِ شَثْنَ الْكَفَّيْنِ ضَخْمَ الْهَامَةِ طَوِيلَ الْمَسْرُبَةِ إِذَا مَشَى تَكَفَّأَ كَأَنَّمَا يَنْحَدِرُ مِنْ صَبَبٍ لَمْ أَرَ مِثْلَهُ قَبْلَهُ وَلَا بَعْدَهُ صَلَّى اللَّهُ عَلَيْهِ وَسَلَّمَ‏.‏</w:t>
      </w:r>
    </w:p>
    <w:p>
      <w:pPr/>
      <w:r>
        <w:t>Grade: Hasan because of corroborating evidence] (Darussalam)Reference : Musnad Ahmad 947In-book reference : Book 5, Hadith 374Report Error | Share | Copy ▼</w:t>
      </w:r>
    </w:p>
    <w:p>
      <w:r>
        <w:t>----------------------------------------</w:t>
      </w:r>
    </w:p>
    <w:p>
      <w:pPr/>
      <w:r>
        <w:t>It was narrated that `Ali (رضي الله عنه) said:When we came to Madinah we ate from its fruits and did not feel comfortable in it, and we became ill. The Prophet (ﷺ) was trying to find out about the well of Badr, and when we heard that the mushrikeen had come, the Messenger of Allah  (ﷺ) marched to Badr, and Badr was a well. We got there before the mushrikeen and we found two of their men, a man from Quraish and a freed slave of “Uqbah bin Abi Mu`ait. As for the Qurashi, he managed to escape, but we caught the freed slave of ‘Uqbah and started asking him: How many are the people? He said: By Allah, they are great in number and powerful. When he said that, the Muslims began to beat him and they brought him to the Prophet (ﷺ), who said: How many are the people? He said: By Allah, they are great in number and powerful. The Prophet (ﷺ) tried hard to make him tell him how many they were, but he refused. Then the Prophet (ﷺ) asked him: How many camels do they slaughter? He said: Ten each day. The Messenger of Allah (ﷺ) said: They are one thousand; each camel is for one hundred men. Then a shower of rain fell on us at night and we rushed to seek shelter beneath the trees and leather shields, sheltering from the rain. The Messenger of Allah (ﷺ) spent the night calling upon his Lord, may He be glorified and exalted, saying: “O Allah, if You cause this band to be destroyed, You will never be worshipped.” When dawn came, he called out: `Prayer, O slaves of Allah!” And the people came from beneath the trees and shields and the Messenger of Allah led us in prayer and encouraged us to fight. Then he said: `The army of Quraish is beneath this red outcrop of the mountain.` When the people drew close to us, and we stood in ranks facing one another, we saw one of their men, riding a red camel of his, going around among the people. The Messenger of Allah (ﷺ) said: `O `Ali, call Hamzah for me` - as he was the closest of them to the mushrikeen - and said `Who is the one on the red camel and what is he saying to them?` Then the Messenger of Allah (ﷺ)  said: `If there is anyone among the people who is enjoining good, then perhaps it is the one on the red camel.` Hamzah came and said: He is `Utbah bin Rabee`ah, and he is telling them not to fight; he is saying to them: O people, I can see people who are going to fight to the death and you will never be able to harm them, because it will cost you too dear to do so. O people, put the blame on me and say: `Utbah bin Rabee`ah is a coward, although you know that I am not the most cowardly among you. Abu Jahl heard that and said: Are you saying this? By Allah, if anyone else said this I would have insulted him; you are filled with fear, ‘Utbah said: Do you mean me, O you with the whistling rear end (i.e., one who breaks wind a great deal because of fear)? Today you will know which of us is the coward. Then ‘Utbah and his brother Shaibah and his son al-Waleed stepped forward in a display of courage and said: Who will come out to fight in single combat? Six young men of the Ansar stepped forward, but `Utbah said: We do not want these; let some of our cousins of Banu ‘Abdul-Muttalib come out. The Messenger of Allah (ﷺ) said: `Get up, O Ali, get up, O Hamzah, get up, O `Ubaidah bin al-Harith bin ‘Abdul-Muttalib.` Allah caused `Utbah and Shaibah, the two sons of Rabee`ah, and al-Waleed bin ‘Utbah to be killed and ‘Ubaidah was wounded. We killed seventy of them and captured seventy. A short Ansari man brought al-Abbas bin `Abdul-Muttalib as a captive, and al-`Abbas said: O Messenger of Allah (ﷺ), by Allah, this is not the one who captured me; I was captured by a bold man who was one of the most handsome of people, who was riding a piebald horse, but I do not see him among the people. The Ansari said: I captured him, O Messenger of Allah (ﷺ). He said: `Be quiet! Allah, may He be exalted, supported you with a noble angel.` `Ali (رضي الله عنه) said: We took prisoners, and from among Banu `Abdul-Muttalib, we captured al-`Abbas, ‘Aqeel and Nawfal bin al-Harith.</w:t>
      </w:r>
    </w:p>
    <w:p>
      <w:pPr/>
      <w:r>
        <w:t>حَدَّثَنَا حَجَّاجٌ، حَدَّثَنَا إِسْرَائِيلُ، عَنْ أَبِي إِسْحَاقَ، عَنْ حَارِثَةَ بْنِ مُضَرِّبٍ، عَنْ عَلِيٍّ، رَضِيَ اللَّهُ عَنْهُ قَالَ لَمَّا قَدِمْنَا الْمَدِينَةَ أَصَبْنَا مِنْ ثِمَارِهَا فَاجْتَوَيْنَاهَا وَأَصَابَنَا بِهَا وَعْكٌ وَكَانَ النَّبِيُّ صَلَّى اللَّهُ عَلَيْهِ وَسَلَّمَ يَتَخَبَّرُ عَنْ بَدْرٍ فَلَمَّا بَلَغَنَا أَنَّ الْمُشْرِكِينَ قَدْ أَقْبَلُوا سَارَ رَسُولُ اللَّهِ صَلَّى اللَّهُ عَلَيْهِ وَسَلَّمَ إِلَى بَدْرٍ وَبَدْرٌ بِئْرٌ فَسَبَقَنَا الْمُشْرِكُونَ إِلَيْهَا فَوَجَدْنَا فِيهَا رَجُلَيْنِ مِنْهُمْ رَجُلًا مِنْ قُرَيْشٍ وَمَوْلًى لِعُقْبَةَ بْنِ أَبِي مُعَيْطٍ فَأَمَّا الْقُرَشِيُّ فَانْفَلَتَ وَأَمَّا مَوْلَى عُقْبَةَ فَأَخَذْنَاهُ فَجَعَلْنَا نَقُولُ لَهُ كَمْ الْقَوْمُ فَيَقُولُ هُمْ وَاللَّهِ كَثِيرٌ عَدَدُهُمْ شَدِيدٌ بَأْسُهُمْ فَجَعَلَ الْمُسْلِمُونَ إِذْ قَالَ ذَلِكَ ضَرَبُوهُ حَتَّى انْتَهَوْا بِهِ إِلَى النَّبِيِّ صَلَّى اللَّهُ عَلَيْهِ وَسَلَّمَ فَقَالَ لَهُ كَمْ الْقَوْمُ قَالَ هُمْ وَاللَّهِ كَثِيرٌ عَدَدُهُمْ شَدِيدٌ بَأْسُهُمْ فَجَهَدَ النَّبِيُّ صَلَّى اللَّهُ عَلَيْهِ وَسَلَّمَ أَنْ يُخْبِرَهُ كَمْ هُمْ فَأَبَى ثُمَّ إِنَّ النَّبِيَّ صَلَّى اللَّهُ عَلَيْهِ وَسَلَّمَ سَأَلَهُ كَمْ يَنْحَرُونَ مِنْ الْجُزُرِ فَقَالَ عَشْرًا كُلَّ يَوْمٍ فَقَالَ رَسُولُ اللَّهِ صَلَّى اللَّهُ عَلَيْهِ وَسَلَّمَ الْقَوْمُ أَلْفٌ كُلُّ جَزُورٍ لِمِائَةٍ وَتَبِعَهَا ثُمَّ إِنَّهُ أَصَابَنَا مِنْ اللَّيْلِ طَشٌّ مِنْ مَطَرٍ فَانْطَلَقْنَا تَحْتَ الشَّجَرِ وَالْحَجَفِ نَسْتَظِلُّ تَحْتَهَا مِنْ الْمَطَرِ وَبَاتَ رَسُولُ اللَّهِ صَلَّى اللَّهُ عَلَيْهِ وَسَلَّمَ يَدْعُو رَبَّهُ عَزَّ وَجَلَّ وَيَقُولُ اللَّهُمَّ إِنَّكَ إِنْ تُهْلِكْ هَذِهِ الْفِئَةَ لَا تُعْبَدْ قَالَ فَلَمَّا أَنْ طَلَعَ الْفَجْرُ نَادَى الصَّلَاةَ عِبَادَ اللَّهِ فَجَاءَ النَّاسُ مِنْ تَحْتِ الشَّجَرِ وَالْحَجَفِ فَصَلَّى بِنَا رَسُولُ اللَّهِ صَلَّى اللَّهُ عَلَيْهِ وَسَلَّمَ وَحَرَّضَ عَلَى الْقِتَالِ ثُمَّ قَالَ إِنَّ جَمْعَ قُرَيْشٍ تَحْتَ هَذِهِ الضِّلَعِ الْحَمْرَاءِ مِنْ الْجَبَلِ فَلَمَّا دَنَا الْقَوْمُ مِنَّا وَصَافَفْنَاهُمْ إِذَا رَجُلٌ مِنْهُمْ عَلَى جَمَلٍ لَهُ أَحْمَرَ يَسِيرُ فِي الْقَوْمِ فَقَالَ رَسُولُ اللَّهِ صَلَّى اللَّهُ عَلَيْهِ وَسَلَّمَ يَا عَلِيُّ نَادِ لِي حَمْزَةَ وَكَانَ أَقْرَبَهُمْ مِنْ الْمُشْرِكِينَ مَنْ صَاحِبُ الْجَمَلِ الْأَحْمَرِ وَمَاذَا يَقُولُ لَهُمْ ثُمَّ قَالَ رَسُولُ اللَّهِ صَلَّى اللَّهُ عَلَيْهِ وَسَلَّمَ إِنْ يَكُنْ فِي الْقَوْمِ أَحَدٌ يَأْمُرُ بِخَيْرٍ فَعَسَى أَنْ يَكُونَ صَاحِبَ الْجَمَلِ الْأَحْمَرِ فَجَاءَ حَمْزَةُ فَقَالَ هُوَ عُتْبَةُ بْنُ رَبِيعَةَ وَهُوَ يَنْهَى عَنْ الْقِتَالِ وَيَقُولُ لَهُمْ يَا قَوْمُ إِنِّي أَرَى قَوْمًا مُسْتَمِيتِينَ لَا تَصِلُونَ إِلَيْهِمْ وَفِيكُمْ خَيْرٌ يَا قَوْمُ اعْصِبُوهَا الْيَوْمَ بِرَأْسِي وَقُولُوا جَبُنَ عُتْبَةُ بْنُ رَبِيعَةَ وَقَدْ عَلِمْتُمْ أَنِّي لَسْتُ بِأَجْبَنِكُمْ فَسَمِعَ ذَلِكَ أَبُو جَهْلٍ فَقَالَ أَنْتَ تَقُولُ هَذَا وَاللَّهِ لَوْ غَيْرُكَ يَقُولُ هَذَا لَأَعْضَضْتُهُ قَدْ مَلَأَتْ رِئَتُكَ جَوْفَكَ رُعْبًا فَقَالَ عُتْبَةُ إِيَّايَ تُعَيِّرُ يَا مُصَفِّرَ اسْتِهِ سَتَعْلَمُ الْيَوْمَ أَيُّنَا الْجَبَانُ قَالَ فَبَرَزَ عُتْبَةُ وَأَخُوهُ شَيْبَةُ وَابْنُهُ الْوَلِيدُ حَمِيَّةً فَقَالُوا مَنْ يُبَارِزُ فَخَرَجَ فِتْيَةٌ مِنْ الْأَنْصَارِ سِتَّةٌ فَقَالَ عُتْبَةُ لَا نُرِيدُ هَؤُلَاءِ وَلَكِنْ يُبَارِزُنَا مِنْ بَنِي عَمِّنَا مِنْ بَنِي عَبْدِ الْمُطَّلِبِ فَقَالَ رَسُولُ اللَّهِ صَلَّى اللَّهُ عَلَيْهِ وَسَلَّمَ قُمْ يَا عَلِيُّ وَقُمْ يَا حَمْزَةُ وَقُمْ يَا عُبَيْدَةُ بْنَ الْحَارِثِ بْنِ عَبْدِ الْمُطَّلِبِ فَقَتَلَ اللَّهُ تَعَالَى عُتْبَةَ وَشَيْبَةَ ابْنَيْ رَبِيعَةَ وَالْوَلِيدَ بْنَ عُتْبَةَ وَجُرِحَ عُبَيْدَةُ فَقَتَلْنَا مِنْهُمْ سَبْعِينَ وَأَسَرْنَا سَبْعِينَ فَجَاءَ رَجُلٌ مِنْ الْأَنْصَارِ قَصِيرٌ بِالْعَبَّاسِ بْنِ عَبْدِ الْمُطَّلِبِ أَسِيرًا فَقَالَ الْعَبَّاسُ يَا رَسُولَ اللَّهِ إِنَّ هَذَا وَاللَّهِ مَا أَسَرَنِي لَقَدْ أَسَرَنِي رَجُلٌ أَجْلَحُ مِنْ أَحْسَنِ النَّاسِ وَجْهًا عَلَى فَرَسٍ أَبْلَقَ مَا أُرَاهُ فِي الْقَوْمِ فَقَالَ الْأَنْصَارِيُّ أَنَا أَسَرْتُهُ يَا رَسُولَ اللَّهِ فَقَالَ اسْكُتْ فَقَدْ أَيَّدَكَ اللَّهُ تَعَالَى بِمَلَكٍ كَرِيمٍ فَقَالَ عَلِيٌّ رَضِيَ اللَّهُ عَنْهُ فَأَسَرْنَا وَأَسَرْنَا مِنْ بَنِي عَبْدِ الْمُطَّلِبِ الْعَبَّاسَ وعَقِيلًا وَنَوْفَلَ بْنَ الْحَارِثِ‏.‏</w:t>
      </w:r>
    </w:p>
    <w:p>
      <w:pPr/>
      <w:r>
        <w:t>Grade: Lts isnad is Sahih] (Darussalam)Reference : Musnad Ahmad 948In-book reference : Book 5, Hadith 375Report Error | Share | Copy ▼</w:t>
      </w:r>
    </w:p>
    <w:p>
      <w:r>
        <w:t>----------------------------------------</w:t>
      </w:r>
    </w:p>
    <w:p>
      <w:pPr/>
      <w:r>
        <w:t>It was narrated from al-Miqdam bin Shuraih, that his father said:I asked `A’ishah: Tell me about a man among the Companions of the Prophet (ﷺ)  whom I can ask about wiping over the khuffain. She said: Go to ‘Ali and ask him, for he stayed close to the Prophet (ﷺ). So I went to ‘Ali (رضي الله عنه) and asked him, and he said: The Messenger of Allah (ﷺ) told us to wipe over our khifaf when we travelled.</w:t>
      </w:r>
    </w:p>
    <w:p>
      <w:pPr/>
      <w:r>
        <w:t>حَدَّثَنَا حَجَّاجٌ، حَدَّثَنَا شَرِيكٌ، عَنِ الْمِقْدَامِ بْنِ شُرَيْحٍ، عَنْ أَبِيهِ، قَالَ سَأَلْتُ عَائِشَةَ رَضِيَ اللَّهُ عَنْهَا فَقُلْتُ أَخْبِرِينِي بِرَجُلٍ مِنْ أَصْحَابِ النَّبِيِّ صَلَّى اللَّهُ عَلَيْهِ وَسَلَّمَ أَسْأَلُهُ عَنْ الْمَسْحِ عَلَى الْخُفَّيْنِ فَقَالَتْ ائْتِ عَلِيًّا رَضِيَ اللَّهُ عَنْهُ فَسَلْهُ فَإِنَّهُ كَانَ يَلْزَمُ النَّبِيَّ صَلَّى اللَّهُ عَلَيْهِ وَسَلَّمَ قَالَ فَأَتَيْتُ عَلِيًّا رَضِيَ اللَّهُ عَنْهُ فَسَأَلْتُهُ فَقَالَ أَمَرَنَا رَسُولُ اللَّهِ صَلَّى اللَّهُ عَلَيْهِ وَسَلَّمَ بِالْمَسْحِ عَلَى خِفَافِنَا إِذَا سَافَرْنَا‏.‏</w:t>
      </w:r>
    </w:p>
    <w:p>
      <w:pPr/>
      <w:r>
        <w:t>Grade: Sahih because of corroborating evidence] (Darussalam)Reference : Musnad Ahmad 949In-book reference : Book 5, Hadith 376Report Error | Share | Copy ▼</w:t>
      </w:r>
    </w:p>
    <w:p>
      <w:r>
        <w:t>----------------------------------------</w:t>
      </w:r>
    </w:p>
    <w:p>
      <w:pPr/>
      <w:r>
        <w:t>It was narrated that Sa`eed bin Wahb. and Zaid bin Yuthai’ said:‘Ali adjured the people at ar-Rahbah, saying: Whoever heard the messenger of Allah (ﷺ) speak on the day of Ghadeer Khumm, let him stand up. And (of the people) around Sa’eed, six men stood up, and (of the people) around Zaid, six men stood up, and they testified that they had heard the Messenger of Allah (ﷺ) say to ‘Ali (رضي الله عنه) on the day of Ghadeer Khumm. “Isn`t it Allah Who is closer to the believers?” They said: Yes. He said: `O Allah, if I am a person`s mawla (friend and supporter) then ‘Ali is also his mawla; O Allah, take as friends those who take him as a friend, and take as enemies those who take him as an enemy.”</w:t>
        <w:br/>
        <w:br/>
        <w:t>A hadeeth like that of Abu Ishaq was narrated from `Amr Dhi Murr, i.e., from Sa`eed and Zaid, and he added to it: `and support those who support him, and forsake those who forsake him.`</w:t>
        <w:br/>
        <w:br/>
        <w:t>A similar report was narrated from Abut-Tufail from Zaid bin Arqam from the Prophet (ﷺ).</w:t>
      </w:r>
    </w:p>
    <w:p>
      <w:pPr/>
      <w:r>
        <w:t>حَدَّثَنَا عَبْد اللَّهِ، حَدَّثَنَا عَلِيُّ بْنُ حَكِيمٍ الْأَوْدِيُّ، أَنْبَأَنَا شَرِيكٌ، عَنْ أَبِي إِسْحَاقَ، عَنْ سَعِيدِ بْنِ وَهْبٍ، وَعَنْ زَيْدِ بْنِ يُثَيْعٍ، قَالَا نَشَدَ عَلِيٌّ النَّاسَ فِي الرَّحَبَةِ مَنْ سَمِعَ رَسُولَ اللَّهِ صَلَّى اللَّهُ عَلَيْهِ وَسَلَّمَ يَقُولُ يَوْمَ غَدِيرِ خُمٍّ إِلَّا قَامَ قَالَ فَقَامَ مِنْ قِبَلِ سَعِيدٍ سِتَّةٌ وَمِنْ قِبَلِ زَيْدٍ سِتَّةٌ فَشَهِدُوا أَنَّهُمْ سَمِعُوا رَسُولَ اللَّهِ صَلَّى اللَّهُ عَلَيْهِ وَسَلَّمَ يَقُولُ لِعَلِيٍّ رَضِيَ اللَّهُ عَنْهُ يَوْمَ غَدِيرِ خُمٍّ أَلَيْسَ اللَّهُ أَوْلَى بِالْمُؤْمِنِينَ قَالُوا بَلَى قَالَ اللَّهُمَّ مَنْ كُنْتُ مَوْلَاهُ فَعَلِيٌّ مَوْلَاهُ اللَّهُمَّ وَالِ مَنْ وَالَاهُ وَعَادِ مَنْ عَادَاهُ.</w:t>
        <w:br/>
        <w:t>حَدَّثَنَا عَبْد اللَّهِ حَدَّثَنَا عَلِيُّ بْنُ حَكِيمٍ أَنْبَأَنَا شَرِيكٌ عَنْ أَبِي إِسْحَاقَ عَنْ عَمْرٍو ذِي مُرٍّ بِمِثْلِ حَدِيثِ أَبِي إِسْحَاقَ يَعْنِي عَنْ سَعِيدٍ وَزَيْدٍ وَزَادَ فِيهِ وَانْصُرْ مَنْ نَصَرَهُ وَاخْذُلْ مَنْ خَذَلَهُ.</w:t>
        <w:br/>
        <w:t>حَدَّثَنَا عَبْد اللَّهِ حَدَّثَنَا عَلِيٌّ أَنْبَأَنَا شَرِيكٌ عَنِ الْأَعْمَشِ عَنْ حَبِيبِ بْنِ أَبِي ثَابِتٍ عَنْ أَبِي الطُّفَيْلِ عَنْ زَيْدِ بْنِ أَرْقَمَ عَنْ النَّبِيِّ صَلَّى اللَّهُ عَلَيْهِ وَسَلَّمَ مِثْلَهُ‏.‏</w:t>
      </w:r>
    </w:p>
    <w:p>
      <w:pPr/>
      <w:r>
        <w:t>Grade: Sahih because of corroborating evidence] (Darussalam)Reference : Musnad Ahmad 950, 951, 952In-book reference : Book 5, Hadith 377Report Error | Share | Copy ▼</w:t>
      </w:r>
    </w:p>
    <w:p>
      <w:r>
        <w:t>----------------------------------------</w:t>
      </w:r>
    </w:p>
    <w:p>
      <w:pPr/>
      <w:r>
        <w:t>It was narrated that ‘Ali (رضي الله عنه) said:When al-Hasan was born, the Messenger of Allah (ﷺ)  came and said: “Show me my son; what did you name him?` I said: I named him Harb [which means `war`]. He said: `Rather he is Hasan.” When al-Husain was born, he said: `Show me my son; what did you name him?` I said: I named him Harb, He said: `Rather he is Husain.” When the third one was born, the Prophet (ﷺ) said: `Show me my son; what did you name him?` I said: Harb, He said: “Rather. he is Muhassin.” Then he said: “I have named them after the fashion of the sons of Haroon, Shabbar and Shabeer and Mushabbir.”</w:t>
      </w:r>
    </w:p>
    <w:p>
      <w:pPr/>
      <w:r>
        <w:t>حَدَّثَنَا حَجَّاجٌ، حَدَّثَنَا إِسْرَائِيلُ، عَنْ أَبِي إِسْحَاقَ، عَنْ هَانِئِ بْنِ هَانِئٍ، عَنْ عَلِيٍّ، رَضِيَ اللَّهُ عَنْهُ قَالَ لَمَّا وُلِدَ الْحَسَنُ جَاءَ رَسُولُ اللَّهِ صَلَّى اللَّهُ عَلَيْهِ وَسَلَّمَ فَقَالَ أَرُونِي ابْنِي مَا سَمَّيْتُمُوهُ قُلْتُ سَمَّيْتُهُ حَرْبًا قَالَ بَلْ هُوَ حَسَنٌ فَلَمَّا وُلِدَ الْحُسَيْنُ قَالَ أَرُونِي ابْنِي مَا سَمَّيْتُمُوهُ قُلْتُ سَمَّيْتُهُ حَرْبًا قَالَ بَلْ هُوَ حُسَيْنٌ فَلَمَّا وَلَدْتُ الثَّالِثَ جَاءَ النَّبِيُّ صَلَّى اللَّهُ عَلَيْهِ وَسَلَّمَ فَقَالَ أَرُونِي ابْنِي مَا سَمَّيْتُمُوهُ قُلْتُ حَرْبًا قَالَ بَلْ هُوَ مُحَسِّنٌ ثُمَّ قَالَ سَمَّيْتُهُمْ بِأَسْمَاءِ وَلَدِ هَارُونَ شَبَّرُ وَشَبِيرُ وَمُشَبِّرُ‏.‏</w:t>
      </w:r>
    </w:p>
    <w:p>
      <w:pPr/>
      <w:r>
        <w:t>Grade: Shaykh al-Albani graded, it Da'if in Ad-Da'ifah (3706)] (Darussalam)Reference : Musnad Ahmad 953In-book reference : Book 5, Hadith 378Report Error | Share | Copy ▼</w:t>
      </w:r>
    </w:p>
    <w:p>
      <w:r>
        <w:t>----------------------------------------</w:t>
      </w:r>
    </w:p>
    <w:p>
      <w:pPr/>
      <w:r>
        <w:t>It was narrated that Abut-Tufail said:‘Ali was asked: Did the Messenger of Allah (ﷺ) tell you anything that was only for you? He said. He did not tell us anything that was only for us without telling all other people, except that which is in the sheath of this sword of mine. He brought out a document on which it was written: `May Allah curse the one who slaughters in the name of something other than Allah, may Allah curse the one who steals the boundary markers, may Allah curse the one who curses his father and may Allah curse the one who gives refuge to an offender.”</w:t>
      </w:r>
    </w:p>
    <w:p>
      <w:pPr/>
      <w:r>
        <w:t>حَدَّثَنَا مُحَمَّدُ بْنُ جَعْفَرٍ، حَدَّثَنَا شُعْبَةُ، سَمِعْتُ الْقَاسِمَ بْنَ أَبِي بَزَّةَ، يُحَدِّثُ عَنْ أَبِي الطُّفَيْلِ، قَالَ سُئِلَ عَلِيٌّ رَضِيَ اللَّهُ عَنْهُ هَلْ خَصَّكُمْ رَسُولُ اللَّهِ صَلَّى اللَّهُ عَلَيْهِ وَسَلَّمَ بِشَيْءٍ فَقَالَ مَا خَصَّنَا رَسُولُ اللَّهِ صَلَّى اللَّهُ عَلَيْهِ وَسَلَّمَ بِشَيْءٍ لَمْ يَعُمَّ بِهِ النَّاسَ كَافَّةً إِلَّا مَا كَانَ فِي قِرَابِ سَيْفِي هَذَا قَالَ فَأَخْرَجَ صَحِيفَةً مَكْتُوبٌ فِيهَا لَعَنَ اللَّهُ مَنْ ذَبَحَ لِغَيْرِ اللَّهِ وَلَعَنَ اللَّهُ مَنْ سَرَقَ مَنَارَ الْأَرْضِ وَلَعَنَ اللَّهُ مَنْ لَعَنَ وَالِدَهُ وَلَعَنَ اللَّهُ مَنْ آوَى مُحْدِثًا‏.‏</w:t>
      </w:r>
    </w:p>
    <w:p>
      <w:pPr/>
      <w:r>
        <w:t>Grade: Sahih (Darussalam), Muslim (1978)} (Darussalam)Reference : Musnad Ahmad 954In-book reference : Book 5, Hadith 379Report Error | Share | Copy ▼</w:t>
      </w:r>
    </w:p>
    <w:p>
      <w:r>
        <w:t>----------------------------------------</w:t>
      </w:r>
    </w:p>
    <w:p>
      <w:pPr/>
      <w:r>
        <w:t>It was narrated from ‘Amr bin Huraith that he visited Hasan [when he was sick and ‘Ali was with him. `Ali (رضي الله عنه) said:Are you visiting Hasan [during his sickness] when you feel what you feel? He said to him. Yes; you are not the Lord of my heart, to direct it as you wili. `Ali (رضي الله عنه) said: That does not prevent me from giving you advice, I heard the Messenger of Allah (ﷺ) say: “There is no Muslim who visits a [sick] Muslim, but Allah will send to him seventy thousand angels who will send blessings upon him from whatever hour of the day it is until evening comes, and from whatever hour of the night it is until morning comes.`</w:t>
      </w:r>
    </w:p>
    <w:p>
      <w:pPr/>
      <w:r>
        <w:t>حَدَّثَنَا بَهْزٌ، وَعَفَّانُ، قَالَا حَدَّثَنَا حَمَّادُ بْنُ سَلَمَةَ، عَنْ يَعْلَى بْنِ عَطَاءٍ، قَالَ عَفَّانُ قَالَ أَنْبَأَنَا يَعْلَى بْنُ عَطَاءٍ، عَنْ عَبْدِ اللَّهِ بْنِ يَسَارٍ، عَنْ عَمْرِو بْنِ حُرَيْثٍ، أَنَّهُ عَادَ حَسَنًا وَعِنْدَهُ عَلِيٌّ فَقَالَ عَلِيٌّ رَضِيَ اللَّهُ عَنْهُ أَتَعُودُ حَسَنًا وَفِي النَّفْسِ مَا فِيهَا قَالَ نَعَمْ إِنَّكَ لَسْتَ بِرَبِّ قَلْبِي فَتَصْرِفَهُ حَيْثُ شِئْتَ فَقَالَ أَمَا إِنَّ ذَلِكَ لَا يَمْنَعُنِي أَنْ أُؤَدِّيَ إِلَيْكَ النَّصِيحَةَ سَمِعْتُ رَسُولَ اللَّهِ صَلَّى اللَّهُ عَلَيْهِ وَسَلَّمَ يَقُولُ مَا مِنْ مُسْلِمٍ يَعُودُ مُسْلِمًا إِلَّا ابْتَعَثَ اللَّهُ سَبْعِينَ أَلْفَ مَلَكٍ يُصَلُّونَ عَلَيْهِ أَيَّ سَاعَةٍ مِنْ النَّهَارِ كَانَتْ حَتَّى يُمْسِيَ وَأَيَّ سَاعَةٍ مِنْ اللَّيْلِ كَانَتْ حَتَّى يُصْبِحَ‏.‏</w:t>
      </w:r>
    </w:p>
    <w:p>
      <w:pPr/>
      <w:r>
        <w:t>Grade: Hasan and its isnad is da'eef because Abdullah bin Yasar is unknown] (Darussalam)Reference : Musnad Ahmad 955In-book reference : Book 5, Hadith 380Report Error | Share | Copy ▼</w:t>
      </w:r>
    </w:p>
    <w:p>
      <w:r>
        <w:t>----------------------------------------</w:t>
      </w:r>
    </w:p>
    <w:p>
      <w:pPr/>
      <w:r>
        <w:t>It was narrated from al-Hasan al-Basri, from `Ali (رضي الله عنه) that The Prophet (ﷺ) said:`The Pen has been lifted from three; from the sleeper until he wakes up, from the crazy - or insane- one until he comes back to his senses, and from the minor until he grows up.”</w:t>
      </w:r>
    </w:p>
    <w:p>
      <w:pPr/>
      <w:r>
        <w:t>حَدَّثَنَا بَهْزٌ، وَحَدَّثَنَا عَفَّانُ، قَالَا حَدَّثَنَا هَمَّامٌ، عَنْ قَتَادَةَ، عَنِ الْحَسَنِ الْبَصْرِيِّ، عَنْ عَلِيٍّ، رَضِيَ اللَّهُ عَنْهُ أَنَّ النَّبِيَّ صَلَّى اللَّهُ عَلَيْهِ وَسَلَّمَ قَالَ رُفِعَ الْقَلَمُ عَنْ ثَلَاثَةٍ عَنْ النَّائِمِ حَتَّى يَسْتَيْقِظَ وَعَنْ الْمَعْتُوهِ أَوْ قَالَ الْمَجْنُونِ حَتَّى يَعْقِلَ وَعَنْ الصَّغِيرِ حَتَّى يَشِبَّ‏.‏</w:t>
      </w:r>
    </w:p>
    <w:p>
      <w:pPr/>
      <w:r>
        <w:t>Grade: Sahih because of corroborating evidence] (Darussalam)Reference : Musnad Ahmad 956In-book reference : Book 5, Hadith 381Report Error | Share | Copy ▼</w:t>
      </w:r>
    </w:p>
    <w:p>
      <w:r>
        <w:t>----------------------------------------</w:t>
      </w:r>
    </w:p>
    <w:p>
      <w:pPr/>
      <w:r>
        <w:t>It was narrated from ‘Ali (رضي الله عنه) that The Messenger of Allah (ﷺ) used to say at the end of his Witr:`O Allah, I seek refuge in Your pleasure from Your wrath; I seek refuge in Your pardon from Your punishment; I seek refuge with You from You. I cannot praise You enough; You are as You have praised Yourself.”</w:t>
      </w:r>
    </w:p>
    <w:p>
      <w:pPr/>
      <w:r>
        <w:t>حَدَّثَنَا بَهْزٌ، وَأَبُو كَامِلٍ قَالَا حَدَّثَنَا حَمَّادٌ، قَالَ بَهْزٌ قَالَ أَنْبَأَنَا هِشَامُ بْنُ عَمْرٍو الْفَزَارِيُّ، عَنْ عَبْدِ الرَّحْمَنِ بْنِ الْحَارِثِ بْنِ هِشَامٍ الْمَخْزُومِيِّ، عَنْ عَلِيٍّ، رَضِيَ اللَّهُ عَنْهُ أَنَّ رَسُولَ اللَّهِ صَلَّى اللَّهُ عَلَيْهِ وَسَلَّمَ كَانَ يَقُولُ فِي آخِرِ وِتْرِهِ اللَّهُمَّ إِنِّي أَعُوذُ بِرِضَاكَ مِنْ سَخَطِكَ وَأَعُوذُ بِمُعَافَاتِكَ مِنْ عُقُوبَتِكَ وَأَعُوذُ بِكَ مِنْكَ وَلَا أُحْصِي ثَنَاءً عَلَيْكَ أَنْتَ كَمَا أَثْنَيْتَ عَلَى نَفْسِكَ‏.‏</w:t>
      </w:r>
    </w:p>
    <w:p>
      <w:pPr/>
      <w:r>
        <w:t>Grade: Lts isnad is Qawi] (Darussalam)Reference : Musnad Ahmad 957In-book reference : Book 5, Hadith 382Report Error | Share | Copy ▼</w:t>
      </w:r>
    </w:p>
    <w:p>
      <w:r>
        <w:t>----------------------------------------</w:t>
      </w:r>
    </w:p>
    <w:p>
      <w:pPr/>
      <w:r>
        <w:t>It was narrated from Ibn Abi Laila:I heard `Ali (رضي الله عنه) say: A suit made of silk was brought to the Prophet (ﷺ). He sent it to me and I put it on, then I saw displeasure in his face, and he told me to divide it between the women as head covers.</w:t>
      </w:r>
    </w:p>
    <w:p>
      <w:pPr/>
      <w:r>
        <w:t>حَدَّثَنَا عَبْد اللَّهِ، حَدَّثَنَا أَبُو بَكْرِ بْنُ مُحَمَّدِ بْنِ عَمْرِو بْنِ الْعَبَّاسِ الْبَاهِلِيُّ، حَدَّثَنَا أَبُو دَاوُدَ، حَدَّثَنَا شُعْبَةُ، أَخْبَرَنِي أَبُو بِشْرٍ، سَمِعْتُ مُجَاهِدًا، يُحَدِّثُ عَنِ ابْنِ أَبِي لَيْلَى، سَمِعْتُ عَلِيًّا، رَضِيَ اللَّهُ عَنْهُ يَقُولُ أُتِيَ النَّبِيُّ صَلَّى اللَّهُ عَلَيْهِ وَسَلَّمَ بِحُلَّةِ حَرِيرٍ فَبَعَثَ بِهَا إِلَيَّ فَلَبِسْتُهَا فَرَأَيْتُ الْكَرَاهِيَةَ فِي وَجْهِهِ فَأَمَرَنِي فَأَطَرْتُهَا خُمُرًا بَيْنَ النِّسَاءِ‏.‏</w:t>
      </w:r>
    </w:p>
    <w:p>
      <w:pPr/>
      <w:r>
        <w:t>Grade: Sahih because of corroborating evidence; its isnad is Hasan, al-Bukhari (2614) and Muslim (2071)] (Darussalam)Reference : Musnad Ahmad 958In-book reference : Book 5, Hadith 383Report Error | Share | Copy ▼</w:t>
      </w:r>
    </w:p>
    <w:p>
      <w:r>
        <w:t>----------------------------------------</w:t>
      </w:r>
    </w:p>
    <w:p>
      <w:pPr/>
      <w:r>
        <w:t>It was narrated from Abu Hassan that ‘Ali (رضي الله عنه) would give instructions for something to be done, then they would come and say:We did such and such. And he would say: Allah and his Messenger spoke the truth. Al-Ashtar said to him: What you say is becoming widespread among the people. Is it something that the Messenger of Allah (ﷺ) advised you to say? ‘Ali (رضي الله عنه) said: The Messenger of Allah (ﷺ) did not advise me to say anything to the exclusion of other people, except something I heard from him and it is written in a document in the sheath of my sword. They kept on at him until he took out a document, in which it said: `Whoever commits an offence or gives refuge to an offender, upon him be the curse of Allah and the angels and all the people; no nafl or obligatory act of worship will be accepted from him.” And in it was said. Ibraheem declared Makkah to be a sanctuary and I declare Madinah to be a sanctuary; the area between its two lava fields and all of its territory is sacred. It`s grasses are not to be cut, and its game is not to be disturbed, and its lost property is not to be picked up except by the one who announces it, and no tree is to be cut in it, except what a man needs to feed his camel. And no weapon is to be carried in it for fighting.` And in it was said: `All the believers are equal in respect of blood [i.e., their lives are of equal value] . The protection offered by the least among them is to be honoured. They should be united as one against their enemies. A believer is not to be killed (in retaliation) for a disbeliever, nor one who has a covenant during the covenant.</w:t>
      </w:r>
    </w:p>
    <w:p>
      <w:pPr/>
      <w:r>
        <w:t>حَدَّثَنَا بَهْزٌ، حَدَّثَنَا هَمَّامٌ، أَنْبَأَنَا قَتَادَةُ، عَنْ أَبِي حَسَّانَ، أَنَّ عَلِيًّا، رَضِيَ اللَّهُ عَنْهُ كَانَ يَأْمُرُ بِالْأَمْرِ فَيُؤْتَى فَيُقَالُ قَدْ فَعَلْنَا كَذَا وَكَذَا فَيَقُولُ صَدَقَ اللَّهُ وَرَسُولُهُ قَالَ فَقَالَ لَهُ الْأَشْتَرُ إِنَّ هَذَا الَّذِي تَقُولُ قَدْ تَفَشَّغَ فِي النَّاسِ أَفَشَيْءٌ عَهِدَهُ إِلَيْكَ رَسُولُ اللَّهِ صَلَّى اللَّهُ عَلَيْهِ وَسَلَّمَ قَالَ عَلِيٌّ رَضِيَ اللَّهُ عَنْهُ مَا عَهِدَ إِلَيَّ رَسُولُ اللَّهِ صَلَّى اللَّهُ عَلَيْهِ وَسَلَّمَ شَيْئًا خَاصَّةً دُونَ النَّاسِ إِلَّا شَيْءٌ سَمِعْتُهُ مِنْهُ فَهُوَ فِي صَحِيفَةٍ فِي قِرَابِ سَيْفِي قَالَ فَلَمْ يَزَالُوا بِهِ حَتَّى أَخْرَجَ الصَّحِيفَةَ قَالَ فَإِذَا فِيهَا مَنْ أَحْدَثَ حَدَثًا أَوْ آوَى مُحْدِثًا فَعَلَيْهِ لَعْنَةُ اللَّهِ وَالْمَلَائِكَةِ وَالنَّاسِ أَجْمَعِينَ لَا يُقْبَلُ مِنْهُ صَرْفٌ وَلَا عَدْلٌ قَالَ وَإِذَا فِيهَا إِنَّ إِبْرَاهِيمَ حَرَّمَ مَكَّةَ وَإِنِّي أُحَرِّمُ الْمَدِينَةَ حَرَامٌ مَا بَيْنَ حَرَّتَيْهَا وَحِمَاهَا كُلُّهُ لَا يُخْتَلَى خَلَاهَا وَلَا يُنَفَّرُ صَيْدُهَا وَلَا تُلْتَقَطُ لُقَطَتُهَا إِلَّا لِمَنْ أَشَارَ بِهَا وَلَا تُقْطَعُ مِنْهَا شَجَرَةٌ إِلَّا أَنْ يَعْلِفَ رَجُلٌ بَعِيرَهُ وَلَا يُحْمَلُ فِيهَا السِّلَاحُ لِقِتَالٍ قَالَ وَإِذَا فِيهَا الْمُؤْمِنُونَ تَتَكَافَأُ دِمَاؤُهُمْ وَيَسْعَى بِذِمَّتِهِمْ أَدْنَاهُمْ وَهُمْ يَدٌ عَلَى مَنْ سِوَاهُمْ أَلَا لَا يُقْتَلُ مُؤْمِنٌ بِكَافِرٍ وَلَا ذُو عَهْدٍ فِي عَهْدِهِ‏.‏</w:t>
      </w:r>
    </w:p>
    <w:p>
      <w:pPr/>
      <w:r>
        <w:t>Grade: Sahih because of corroborating evidences] (Darussalam)Reference : Musnad Ahmad 959In-book reference : Book 5, Hadith 384Report Error | Share | Copy ▼</w:t>
      </w:r>
    </w:p>
    <w:p>
      <w:r>
        <w:t>----------------------------------------</w:t>
      </w:r>
    </w:p>
    <w:p>
      <w:pPr/>
      <w:r>
        <w:t>It was narrated from `Ali bin Abi Talib (رضي الله عنه) that The Prophet (ﷺ) used to say when he bowed:`O Allah, to You I have bowed, in You I have believed and to You I have submitted. You are my Lord. My hearing my sight, my brain, my bones and my sinews submit to You. Whatever my feet carry is for Allah, the Lord of the Worlds.”</w:t>
      </w:r>
    </w:p>
    <w:p>
      <w:pPr/>
      <w:r>
        <w:t>حَدَّثَنَا رَوْحٌ، حَدَّثَنَا ابْنُ جُرَيْجٍ، أَخْبَرَنِي مُوسَى بْنُ عُقْبَةَ، عَنْ عَبْدِ اللَّهِ بْنِ الْفَضْلِ، عَنْ عَبْدِ الرَّحْمَنِ الْأَعْرَجِ، عَنْ عُبَيْدِ اللَّهِ بْنِ أَبِي رَافِعٍ، عَنْ عَلِيِّ بْنِ أَبِي طَالِبٍ، رَضِيَ اللَّهُ عَنْهُ أَنَّ النَّبِيَّ صَلَّى اللَّهُ عَلَيْهِ وَسَلَّمَ كَانَ إِذَا رَكَعَ قَالَ اللَّهُمَّ لَكَ رَكَعْتُ وَبِكَ آمَنْتُ وَلَكَ أَسْلَمْتُ أَنْتَ رَبِّي خَشَعَ سَمْعِي وَبَصَرِي وَمُخِّي وَعَظْمِي وَعَصَبِي وَمَا اسْتَقَلَّتْ بِهِ قَدَمِي لِلَّهِ رَبِّ الْعَالَمِينَ‏.‏</w:t>
      </w:r>
    </w:p>
    <w:p>
      <w:pPr/>
      <w:r>
        <w:t>Grade: Lts isnad is Sahih, Muslim (771)] (Darussalam)Reference : Musnad Ahmad 960In-book reference : Book 5, Hadith 385Report Error | Share | Copy ▼</w:t>
      </w:r>
    </w:p>
    <w:p>
      <w:r>
        <w:t>----------------------------------------</w:t>
      </w:r>
    </w:p>
    <w:p>
      <w:pPr/>
      <w:r>
        <w:t>It was narrated that ‘Abdur-Rahman bin Abi Laila said:l saw ‘Ali (رضي الله عنه) in ar-Rahbah, adjuring the people, (saying): I adjure by Allah anyone who heard the Messenger of Allah (ﷺ) say on the day of Ghadeer Khumm:`If I am a person`s mowla (friend and supporter) then ‘Ali is also his mawla”, to stand up and testify. ‘Abdur-Rahman said: And twelve men who had been at Badr stood up. It is as if I can see one of them. And they said: We bear witness that we heard the Messenger of Allah (ﷺ) say on the day of Ghadeer Khumm; `Am I not closer to the believers than their own selves and my wives are their mothers?` We said: Yes indeed, O Messenger of Allah (ﷺ). He said: `If I am a person`s mawla (friend and supporter) then `Ali is also his mawla; O Allah, take as friends those who take him as a friend, and take as enemies those who take him as an enemy.”</w:t>
      </w:r>
    </w:p>
    <w:p>
      <w:pPr/>
      <w:r>
        <w:t>حَدَّثَنَا عَبْد اللَّهِ، حَدَّثَنِي عُبَيْدُ اللَّهِ بْنُ عُمَرَ الْقَوَارِيرِيُّ، حَدَّثَنَا يُونُسُ بْنُ أَرْقَمَ، حَدَّثَنَا يَزِيدُ بْنُ أَبِي زِيَادٍ، عَنْ عَبْدِ الرَّحْمَنِ بْنِ أَبِي لَيْلَى، قَالَ شَهِدْتُ عَلِيًّا رَضِيَ اللَّهُ عَنْهُ فِي الرَّحَبَةِ يَنْشُدُ النَّاسَ أَنْشُدُ اللَّهَ مَنْ سَمِعَ رَسُولَ اللَّهِ صَلَّى اللَّهُ عَلَيْهِ وَسَلَّمَ يَقُولُ يَوْمَ غَدِيرِ خُمٍّ مَنْ كُنْتُ مَوْلَاهُ فَعَلِيٌّ مَوْلَاهُ لَمَّا قَامَ فَشَهِدَ قَالَ عَبْدُ الرَّحْمَنِ فَقَامَ اثْنَا عَشَرَ بَدْرِيًّا كَأَنِّي أَنْظُرُ إِلَى أَحَدِهِمْ فَقَالُوا نَشْهَدُ أَنَّا سَمِعْنَا رَسُولَ اللَّهِ صَلَّى اللَّهُ عَلَيْهِ وَسَلَّمَ يَقُولُ يَوْمَ غَدِيرِ خُمٍّ أَلَسْتُ أَوْلَى بِالْمُؤْمِنِينَ مِنْ أَنْفُسِهِمْ وَأَزْوَاجِي أُمَّهَاتُهُمْ فَقُلْنَا بَلَى يَا رَسُولَ اللَّهِ قَالَ فَمَنْ كُنْتُ مَوْلَاهُ فَعَلِيٌّ مَوْلَاهُ اللَّهُمَّ وَالِ مَنْ وَالَاهُ وَعَادِ مَنْ عَادَاهُ‏.‏</w:t>
      </w:r>
    </w:p>
    <w:p>
      <w:pPr/>
      <w:r>
        <w:t>Grade: Hasan because of corroborating evidence, this is a Da'if isnad, because of the weakness of Yazeed bin Abu Ziyad] (Darussalam)Reference : Musnad Ahmad 961In-book reference : Book 5, Hadith 386Report Error | Share | Copy ▼</w:t>
      </w:r>
    </w:p>
    <w:p>
      <w:r>
        <w:t>----------------------------------------</w:t>
      </w:r>
    </w:p>
    <w:p>
      <w:pPr/>
      <w:r>
        <w:t>It was narrated that Tariq bin Shihab said:I saw ‘Ali (رضي الله عنه) on the minbar, delivering a speech, wearing a sword that had an adornment of iron, and l heard him say: By Allah, we do not have any book that we recite to you except the Book of Allah, may He be exalted, and this document that the Messenger of Allah (ﷺ) gave to me. In it are the rates of zakah. He said: [This was] a document that was attached to his sword.</w:t>
      </w:r>
    </w:p>
    <w:p>
      <w:pPr/>
      <w:r>
        <w:t>حَدَّثَنَا يَحْيَى بْنُ آدَمَ، حَدَّثَنَا شَرِيكٌ، عَنْ مُخَارِقٍ، عَنْ طَارِقِ بْنِ شِهَابٍ، قَالَ رَأَيْتُ عَلِيًّا رَضِيَ اللَّهُ عَنْهُ عَلَى الْمِنْبَرِ يَخْطُبُ وَعَلَيْهِ سَيْفٌ حِلْيَتُهُ حَدِيدٌ فَسَمِعْتُهُ يَقُولُ وَاللَّهِ مَا عِنْدَنَا كِتَابٌ نَقْرَؤُهُ عَلَيْكُمْ إِلَّا كِتَابَ اللَّهِ تَعَالَى وَهَذِهِ الصَّحِيفَةَ أَعْطَانِيهَا رَسُولُ اللَّهِ صَلَّى اللَّهُ عَلَيْهِ وَسَلَّمَ فِيهَا فَرَائِضُ الصَّدَقَةِ قَالَ لِصَحِيفَةٍ مُعَلَّقَةٍ فِي سَيْفِهِ‏.‏</w:t>
      </w:r>
    </w:p>
    <w:p>
      <w:pPr/>
      <w:r>
        <w:t>Grade: Hasan because of corroborating evidence; this is a Da'if isnad] (Darussalam)Reference : Musnad Ahmad 962In-book reference : Book 5, Hadith 387Report Error | Share | Copy ▼</w:t>
      </w:r>
    </w:p>
    <w:p>
      <w:r>
        <w:t>----------------------------------------</w:t>
      </w:r>
    </w:p>
    <w:p>
      <w:pPr/>
      <w:r>
        <w:t>It was narrated that Malik bin `Umair said:I was sitting with `Ali (رضي الله عنه) and Sa`sa`ah bin Soohan came in and greeted him, then he said: O Ameer al-Mu`mineen, forbid to us that which the Messenger of Allah (ﷺ) forbade you. He said: He forbade us to use gourds, green glazed pitchers, varnished jars and hollowed-out stumps, and he forbade us to wear a blend of linen and silk, to use red saddle cloths, silk and gold jewellery. Then he said: The Messenger of Allah (ﷺ) gave me a suit of silk and I went out wearing it so that people would see me wearing a garment that the Messenger of Allah (ﷺ) had given to me. The Messenger of Allah (ﷺ) saw me and told me to take it off, so I sent one piece to Fatimah and I tore the other and shared it out among his wives.</w:t>
      </w:r>
    </w:p>
    <w:p>
      <w:pPr/>
      <w:r>
        <w:t>حَدَّثَنَا عَلِيُّ بْنُ عَاصِمٍ، أَنْبَأَنَا إِسْمَاعِيلُ بْنُ سُمَيْعٍ، عَنْ مَالِكِ بْنِ عُمَيْرٍ، قَالَ كُنْتُ قَاعِدًا عِنْدَ عَلِيٍّ رَضِيَ اللَّهُ عَنْهُ قَالَ فَجَاءَ صَعْصَعَةُ بْنُ صُوحَانَ فَسَلَّمَ ثُمَّ قَامَ فَقَالَ يَا أَمِيرَ الْمُؤْمِنِينَ انْهَنَا عَمَّا نَهَاكَ عَنْهُ رَسُولُ اللَّهِ صَلَّى اللَّهُ عَلَيْهِ وَسَلَّمَ فَقَالَ نَهَانَا عَنْ الدُّبَّاءِ وَالْحَنْتَمِ وَالْمُزَفَّتِ وَالنَّقِيرِ وَنَهَانَا عَنْ الْقَسِّيِّ وَالْمِيثَرَةِ الْحَمْرَاءِ وَعَنْ الْحَرِيرِ وَالْحِلَقِ الذَّهَبِ ثُمَّ قَالَ كَسَانِي رَسُولُ اللَّهِ صَلَّى اللَّهُ عَلَيْهِ وَسَلَّمَ حُلَّةً مِنْ حَرِيرٍ فَخَرَجْتُ فِيهَا لِيَرَ النَّاسُ عَلَيَّ كِسْوَةَ رَسُولِ اللَّهِ صَلَّى اللَّهُ عَلَيْهِ وَسَلَّمَ قَالَ فَرَآنِي رَسُولُ اللَّهِ صَلَّى اللَّهُ عَلَيْهِ وَسَلَّمَ فَأَمَرَنِي بِنَزْعِهِمَا فَأَرْسَلَ بِإِحْدَاهُمَا إِلَى فَاطِمَةَ وَشَقَّ الْأُخْرَى بَيْنَ نِسَائِهِ‏.‏</w:t>
      </w:r>
    </w:p>
    <w:p>
      <w:pPr/>
      <w:r>
        <w:t>Grade: Sahih because of corroborating evidence and Ali bin Asim is da'eef] (Darussalam)Reference : Musnad Ahmad 963In-book reference : Book 5, Hadith 388Report Error | Share | Copy ▼</w:t>
      </w:r>
    </w:p>
    <w:p>
      <w:r>
        <w:t>----------------------------------------</w:t>
      </w:r>
    </w:p>
    <w:p>
      <w:pPr/>
      <w:r>
        <w:t>Simak bin `Ubaid bin al-Waleed al-`Absi said:I entered upon `Abdur-Rahman bin Abi Laila, who told me that he heard `Ali        (رضي الله عنه) say in ar-Rahbah: I adjure by Allah any man who heard the Messenger of Allah (ﷺ)  and was present on the day of Ghadeer Khumm to stand up, and no one is to stand up except those who saw him. Twelve men stood up and said: We saw and heard him when he took him by the hand and said, `O Allah, take as friends those who take him as a friend, and take as enemies those who take him as an enemy, support those who support him and forsake those who forsake him.` Everyone stood up except three. He prayed against them and his supplication against them was fulfilled.</w:t>
      </w:r>
    </w:p>
    <w:p>
      <w:pPr/>
      <w:r>
        <w:t>حَدَّثَنَا عَبْد اللَّهِ، حَدَّثَنَا أَحْمَدُ بْنُ عُمَرَ الْوَكِيعِيُّ، حَدَّثَنَا زَيْدُ بْنُ الْحُبَابِ، حَدَّثَنَا الْوَلِيدُ بْنُ عُقْبَةَ بْنِ نِزَارٍ الْعَنْسِيُّ، حَدَّثَنِي سِمَاكُ بْنُ عُبَيْدِ بْنِ الْوَلِيدِ الْعَبْسِيُّ، قَالَ دَخَلْتُ عَلَى عَبْدِ الرَّحْمَنِ بْنِ أَبِي لَيْلَى فَحَدَّثَنِي أَنَّهُ شَهِدَ عَلِيًّا رَضِيَ اللَّهُ عَنْهُ فِي الرَّحَبَةِ قَالَ أَنْشُدُ اللَّهَ رَجُلًا سَمِعَ رَسُولَ اللَّهِ صَلَّى اللَّهُ عَلَيْهِ وَسَلَّمَ وَشَهِدَهُ يَوْمَ غَدِيرِ خُمٍّ إِلَّا قَامَ وَلَا يَقُومُ إِلَّا مَنْ قَدْ رَآهُ فَقَامَ اثْنَا عَشَرَ رَجُلًا فَقَالُوا قَدْ رَأَيْنَاهُ وَسَمِعْنَاهُ حَيْثُ أَخَذَ بِيَدِهِ يَقُولُ اللَّهُمَّ وَالِ مَنْ وَالَاهُ وَعَادِ مَنْ عَادَاهُ وَانْصُرْ مَنْ نَصَرَهُ وَاخْذُلْ مَنْ خَذَلَهُ فَقَامَ إِلَّا ثَلَاثَةٌ لَمْ يَقُومُوا فَدَعَا عَلَيْهِمْ فَأَصَابَتْهُمْ دَعْوَتُهُ‏.‏</w:t>
      </w:r>
    </w:p>
    <w:p>
      <w:pPr/>
      <w:r>
        <w:t>Grade: Hasan because of corroborating evidence, apart from the phrase `support those who support him and forsake those who forsake him”; this is a da'eef isnad] (Darussalam)Reference : Musnad Ahmad 964In-book reference : Book 5, Hadith 389Report Error | Share | Copy ▼</w:t>
      </w:r>
    </w:p>
    <w:p>
      <w:r>
        <w:t>----------------------------------------</w:t>
      </w:r>
    </w:p>
    <w:p>
      <w:pPr/>
      <w:r>
        <w:t>It was narrated that ‘Abdur-Rahman bin Abi Laila said:When `Ali bin Abi Talib (رضي الله عنه) heard the mu`addhin giving the adhan, he used to repeat after him. When he said, I bear witness that there is no god but Allah and I bear witness that Muhammad is the Messenger of Allah (ﷺ), `Ali            (رضي الله عنه) would say: I bear witness that there is no god but Allah and I bear witness that Muhammad is the Messenger of Allah (ﷺ), and that those who deny Muhammad are the liars.</w:t>
      </w:r>
    </w:p>
    <w:p>
      <w:pPr/>
      <w:r>
        <w:t>حَدَّثَنَا عَبْد اللَّهِ، حَدَّثَنِي مُحَمَّدُ بْنُ الْمِنْهَالِ، أَخُو حَجَّاجِ بْنِ مِنْهَالٍ حَدَّثَنَا عَبْدُ الْوَاحِدِ بْنُ زِيَادٍ، عَنْ عَبْدِ الرَّحْمَنِ بْنِ إِسْحَاقَ، حَدَّثَنِي أَبُو سَعِيدٍ، عَنْ عَبْدِ الرَّحْمَنِ بْنِ أَبِي لَيْلَى، قَالَ كَانَ عَلِيُّ بْنُ أَبِي طَالِبٍ رَضِيَ اللَّهُ عَنْهُ إِذَا سَمِعَ الْمُؤَذِّنَ، يُؤَذِّنُ قَالَ كَمَا يَقُولُ فَإِذَا قَالَ أَشْهَدُ أَنْ لَا إِلَهَ إِلَّا اللَّهُ وَأَشْهَدُ أَنَّ مُحَمَّدًا رَسُولُ اللَّهِ قَالَ عَلِيٌّ رَضِيَ اللَّهُ عَنْهُ أَشْهَدُ أَنْ لَا إِلَهَ إِلَّا اللَّهُ وَأَشْهَدُ أَنَّ مُحَمَّدًا رَسُولُ اللَّهِ وَأَنَّ الَّذِينَ جَحَدُوا مُحَمَّدًا هُمْ الْكَاذِبُونَ‏.‏</w:t>
      </w:r>
    </w:p>
    <w:p>
      <w:pPr/>
      <w:r>
        <w:t>Grade: Da'if (Darussalam) because of the weakness of Abdur-Rahman bin Ishaq al-Wasiti] (Darussalam)Reference : Musnad Ahmad 965In-book reference : Book 5, Hadith 390Report Error | Share | Copy ▼</w:t>
      </w:r>
    </w:p>
    <w:p>
      <w:r>
        <w:t>----------------------------------------</w:t>
      </w:r>
    </w:p>
    <w:p>
      <w:pPr/>
      <w:r>
        <w:t>It was narrated that Shuraih bin Hani’ said:I asked `A’ishah about wiping over the khuffain (leather slippers) and she said: Ask `Ali bin Abi Talib (رضي الله عنه), for he used to travel with the Messenger of Allah (ﷺ). So I asked him and he said: For the traveller (the khuffain in may be wiped over) for three days and nights and for the one who is not travelling one day and night. Yahya said: He - meaning Shu`bah - used to attribute it to the Prophet (ﷺ), then he stopped doing that.</w:t>
      </w:r>
    </w:p>
    <w:p>
      <w:pPr/>
      <w:r>
        <w:t>حَدَّثَنَا يَحْيَى بْنُ سَعِيدٍ، عَنْ شُعْبَةَ، قَالَ حَدَّثَنِي الْحَكَمُ، عَنِ الْقَاسِمِ بْنِ مُخَيْمِرَةَ، عَنْ شُرَيْحِ بْنِ هَانِئٍ، قَالَ سَأَلْتُ عَائِشَةَ رَضِيَ اللَّهُ عَنْهَا عَنْ الْمَسْحِ عَلَى الْخُفَّيْنِ قَالَتْ سَلْ عَلِيَّ بْنَ أَبِي طَالِبٍ رَضِيَ اللَّهُ عَنْهُ فَإِنَّهُ كَانَ يُسَافِرُ مَعَ رَسُولِ اللَّهِ صَلَّى اللَّهُ عَلَيْهِ وَسَلَّمَ فَسَأَلْتُهُ فَقَالَ لِلْمُسَافِرِ ثَلَاثَةُ أَيَّامٍ وَلَيَالِيهِنَّ وَلِلْمُقِيمِ يَوْمٌ وَلَيْلَةٌ قَالَ يَحْيَى وَكَانَ يَرْفَعُهُ يَعْنِي شُعْبَةَ ثُمَّ تَرَكَهُ‏.‏</w:t>
      </w:r>
    </w:p>
    <w:p>
      <w:pPr/>
      <w:r>
        <w:t>Grade: Sahih (Darussalam), Muslim (276)] (Darussalam)Reference : Musnad Ahmad 966In-book reference : Book 5, Hadith 391Report Error | Share | Copy ▼</w:t>
      </w:r>
    </w:p>
    <w:p>
      <w:r>
        <w:t>----------------------------------------</w:t>
      </w:r>
    </w:p>
    <w:p>
      <w:pPr/>
      <w:r>
        <w:t>It was narrated that Abu Hurairah said:I heard the Messenger of Allah (ﷺ) say: Were it not that it would be too difficult for my ummah, I would have commanded them to use the siwak every time of prayer, and I would have delayed Isha` until the first third of the night had passed, because when the first third of the night has passed. Allah may he be exalted descends to the first heaven and stays there until dawn comes, and says: Is there any asking so that he might be given? Is there anyone praying so that he might be answered? Is there any sick person asking for healing so that he might be healed? Is there any sinner asking for forgiveness, so that he might be forgiven?</w:t>
        <w:br/>
        <w:br/>
        <w:br/>
        <w:t>A hadeeth like that of Abu Hurairah was narrated from `Ali bin Abi Talib (رضي الله عنه) from the Prophet (ﷺ) Abi Talib.</w:t>
      </w:r>
    </w:p>
    <w:p>
      <w:pPr/>
      <w:r>
        <w:t>حَدَّثَنَا يَعْقُوبُ، حَدَّثَنَا أَبِي، عَنْ مُحَمَّدِ بْنِ إِسْحَاقَ، حَدَّثَنِي سَعِيدُ بْنُ أَبِي سَعِيدٍ الْمَقْبُرِيُّ، عَنْ عَطَاءٍ، مَوْلَى أُمِّ صُبَيَّةَ عَنْ أَبِي هُرَيْرَةَ، قَالَ سَمِعْتُ رَسُولَ اللَّهِ صَلَّى اللَّهُ عَلَيْهِ وَسَلَّمَ يَقُولُ لَوْلَا أَنْ أَشُقَّ عَلَى أُمَّتِي لَأَمَرْتُهُمْ بِالسِّوَاكِ عِنْدَ كُلِّ صَلَاةٍ وَلَأَخَّرْتُ عِشَاءَ الْآخِرَةِ إِلَى ثُلُثِ اللَّيْلِ الْأَوَّلِ فَإِنَّهُ إِذَا مَضَى ثُلُثُ اللَّيْلِ الْأَوَّلُ هَبَطَ اللَّهُ تَعَالَى إِلَى السَّمَاءِ الدُّنْيَا فَلَمْ يَزَلْ هُنَاكَ حَتَّى يَطْلُعَ الْفَجْرُ فَيَقُولَ قَائِلٌ أَلَا سَائِلٌ يُعْطَى أَلَا دَاعٍ يُجَابُ أَلَا سَقِيمٌ يَسْتَشْفِي فَيُشْفَى أَلَا مُذْنِبٌ يَسْتَغْفِرُ فَيُغْفَرَ لَهُ.</w:t>
        <w:br/>
        <w:t>حَدَّثَنَا يَعْقُوبُ حَدَّثَنَا أَبِي عَنِ ابْنِ إِسْحَاقَ حَدَّثَنِي عَمِّي عَبْدُ الرَّحْمَنِ بْنُ يَسَارٍ عَنْ عُبَيْدِ اللَّهِ بْنِ أَبِي رَافِعٍ مَوْلَى رَسُولِ اللَّهِ صَلَّى اللَّهُ عَلَيْهِ وَسَلَّمَ عَنْ أَبِيهِ عَنْ عَلِيِّ بْنِ أَبِي طَالِبٍ رَضِيَ اللَّهُ عَنْهُ عَنْ النَّبِيِّ صَلَّى اللَّهُ عَلَيْهِ وَسَلَّمَ مِثْلَ حَدِيثِ أَبِي هُرَيْرَةَ‏.‏</w:t>
      </w:r>
    </w:p>
    <w:p>
      <w:pPr/>
      <w:r>
        <w:t>Grade: Hasan because of corroborating evidence; this is a Da'if isnad because Ata' al-Madani is unknown], Hasan (Darussalam) [] (Darussalam)Reference : Musnad Ahmad 967, 968In-book reference : Book 5, Hadith 392Report Error | Share | Copy ▼</w:t>
      </w:r>
    </w:p>
    <w:p>
      <w:r>
        <w:t>----------------------------------------</w:t>
      </w:r>
    </w:p>
    <w:p>
      <w:pPr/>
      <w:r>
        <w:t>It was narrated that ‘Ali (رضي الله عنه) was asked about Witr and whether it was obligatory. He said:It is not like the obligatory prayer, but it is a Sunnah that was done by the Messenger of Allah (ﷺ) and his Companions, and they continued doing it until the end of their lives.</w:t>
      </w:r>
    </w:p>
    <w:p>
      <w:pPr/>
      <w:r>
        <w:t>حَدَّثَنَا أَبُو مُعَاوِيَةَ، حَدَّثَنَا الْحَجَّاجُ، عَنْ أَبِي إِسْحَاقَ، عَنْ عَاصِمِ بْنِ ضَمْرَةَ، عَنْ عَلِيٍّ، رَضِيَ اللَّهُ عَنْهُ قَالَ سُئِلَ عَنْ الْوَتْرِ، أَوَاجِبٌ هُوَ قَالَ أَمَّا كَالْفَرِيضَةِ فَلَا وَلَكِنَّهَا سُنَّةٌ صَنَعَهَا رَسُولُ اللَّهِ صَلَّى اللَّهُ عَلَيْهِ وَسَلَّمَ وَأَصْحَابُهُ حَتَّى مَضَوْا عَلَى ذَلِكَ‏.‏</w:t>
      </w:r>
    </w:p>
    <w:p>
      <w:pPr/>
      <w:r>
        <w:t>Grade: A qawi Hadeeth] (Darussalam)Reference : Musnad Ahmad 969In-book reference : Book 5, Hadith 393Report Error | Share | Copy ▼</w:t>
      </w:r>
    </w:p>
    <w:p>
      <w:r>
        <w:t>----------------------------------------</w:t>
      </w:r>
    </w:p>
    <w:p>
      <w:pPr/>
      <w:r>
        <w:t>It was narrated from ‘Ali (رضي الله عنه) that He called for a jug of water, then he said:Where are those who say that they dislike drinking whilst standing? He took it and drank whilst standing then he did a light wudoo` and wiped over his shoes, then he said: This is the wudoo’ of the Messenger of Allah (ﷺ) for one who is pure and has not broken his wudoo’.</w:t>
      </w:r>
    </w:p>
    <w:p>
      <w:pPr/>
      <w:r>
        <w:t>حَدَّثَنَا ابْنُ الْأَشْجَعِيِّ، حَدَّثَنَا أَبِي، عَنْ سُفْيَانَ، عَنِ السُّدِّيِّ، عَنْ عَبْدِ خَيْرٍ، عَنْ عَلِيٍّ، رَضِيَ اللَّهُ عَنْهُ أَنَّهُ دَعَا بِكُوزٍ مِنْ مَاءٍ ثُمَّ قَالَ أَيْنَ هَؤُلَاءِ الَّذِينَ يَزْعُمُونَ أَنَّهُمْ يَكْرَهُونَ الشُّرْبَ قَائِمًا قَالَ فَأَخَذَهُ فَشَرِبَ وَهُوَ قَائِمٌ ثُمَّ تَوَضَّأَ وُضُوءًا خَفِيفًا وَمَسَحَ عَلَى نَعْلَيْهِ ثُمَّ قَالَ هَكَذَا وُضُوءُ رَسُولِ اللَّهِ صَلَّى اللَّهُ عَلَيْهِ وَسَلَّمَ لِلطَّاهِرِ مَا لَمْ يُحْدِثْ‏.‏</w:t>
      </w:r>
    </w:p>
    <w:p>
      <w:pPr/>
      <w:r>
        <w:t>Grade: Hasan (Darussalam)] (Darussalam)Reference : Musnad Ahmad 970In-book reference : Book 5, Hadith 394Report Error | Share | Copy ▼</w:t>
      </w:r>
    </w:p>
    <w:p>
      <w:r>
        <w:t>----------------------------------------</w:t>
      </w:r>
    </w:p>
    <w:p>
      <w:pPr/>
      <w:r>
        <w:t>It was narrated from ‘Ali (رضي الله عنه) that He did wudoo’ washing each part three times and he drank the water left over from his wudoo’, then he said:This is what I saw the Messenger of Allah (ﷺ) do.</w:t>
      </w:r>
    </w:p>
    <w:p>
      <w:pPr/>
      <w:r>
        <w:t>حَدَّثَنَا عَبْدُ اللَّهِ بْنُ الْوَلِيدِ، حَدَّثَنَا سُفْيَانُ، حَدَّثَنَا أَبُو إِسْحَاقَ، عَنْ أَبِي حَيَّةَ بْنِ قَيْسٍ، عَنْ عَلِيٍّ، رَضِيَ اللَّهُ عَنْهُ أَنَّهُ تَوَضَّأَ ثَلَاثًا ثَلَاثًا وَشَرِبَ فَضْلَ وَضُوئِهِ ثُمَّ قَالَ هَكَذَا رَأَيْتُ رَسُولَ اللَّهِ صَلَّى اللَّهُ عَلَيْهِ وَسَلَّمَ فَعَلَ‏.‏</w:t>
      </w:r>
    </w:p>
    <w:p>
      <w:pPr/>
      <w:r>
        <w:t>Grade: Hasan (Darussalam) [] (Darussalam)Reference : Musnad Ahmad 971In-book reference : Book 5, Hadith 395Report Error | Share | Copy ▼</w:t>
      </w:r>
    </w:p>
    <w:p>
      <w:r>
        <w:t>----------------------------------------</w:t>
      </w:r>
    </w:p>
    <w:p>
      <w:pPr/>
      <w:r>
        <w:t>It was narrated that ‘Ali (رضي الله عنه) said:The Messenger of Allah (ﷺ) said: “If one of you sneezes, let him say, Praise be to Allah the Lord of the Worlds, and let those who are around him say: May Allah have mercy on you, and let him say, May Allah guide you and rectify your condition.”</w:t>
      </w:r>
    </w:p>
    <w:p>
      <w:pPr/>
      <w:r>
        <w:t>حَدَّثَنَا عَبْد اللَّهِ، حَدَّثَنِي أَبُو بَكْرِ بْنُ أَبِي شَيْبَةَ، حَدَّثَنَا عَلِيُّ بْنُ مُسْهِرٍ، عَنِ ابْنِ أَبِي لَيْلَى، عَنْ عِيسَى، عَنْ عَبْدِ الرَّحْمَنِ بْنِ أَبِي لَيْلَى، عَنْ عَلِيٍّ، رَضِيَ اللَّهُ عَنْهُ قَالَ قَالَ رَسُولُ اللَّهِ صَلَّى اللَّهُ عَلَيْهِ وَسَلَّمَ إِذَا عَطَسَ أَحَدُكُمْ فَلْيَقُلْ الْحَمْدُ لِلَّهِ رَبِّ الْعَالَمِينَ وَلْيَقُلْ مَنْ حَوْلَهُ يَرْحَمُكَ اللَّهُ وَلْيَقُلْ هُوَ يَهْدِيكُمُ اللَّهُ وَيُصْلِحُ بَالَكُمْ‏.‏</w:t>
      </w:r>
    </w:p>
    <w:p>
      <w:pPr/>
      <w:r>
        <w:t>Grade: Hasan because of corroborating evidence] (Darussalam)Reference : Musnad Ahmad 972In-book reference : Book 5, Hadith 396Report Error | Share | Copy ▼</w:t>
      </w:r>
    </w:p>
    <w:p>
      <w:r>
        <w:t>----------------------------------------</w:t>
      </w:r>
    </w:p>
    <w:p>
      <w:pPr/>
      <w:r>
        <w:t>It was narrated that ‘Ali (رضي الله عنه) said:The Messenger of Allah (ﷺ) said: `If one of you sneezes, let him say, Praise be to Allah in all situations, and let those who are around him say: May Allah have mercy on you, and let him reply, May Allah guide you and rectify your condition.`</w:t>
      </w:r>
    </w:p>
    <w:p>
      <w:pPr/>
      <w:r>
        <w:t>حَدَّثَنَا عَبْد اللَّهِ، حَدَّثَنَا دَاوُدُ بْنُ عَمْرٍو الضَّبِّيُّ، حَدَّثَنَا مَنْصُورُ بْنُ أَبِي الْأَسْوَدِ، عَنِ ابْنِ أَبِي لَيْلَى، عَنِ الْحَكَمِ، أَوْ عِيسَى شَكَّ مَنْصُورٌ عَنْ عَبْدِ الرَّحْمَنِ بْنِ أَبِي لَيْلَى، عَنْ عَلِيٍّ، رَضِيَ اللَّهُ عَنْهُ قَالَ قَالَ رَسُولُ اللَّهِ صَلَّى اللَّهُ عَلَيْهِ وَسَلَّمَ إِذَا عَطَسَ أَحَدُكُمْ فَلْيَقُلْ الْحَمْدُ لِلَّهِ عَلَى كُلِّ حَالٍ وَلْيَقُلْ لَهُ مَنْ عِنْدَهُ يَرْحَمُكَ اللَّهُ وَيَرُدُّ عَلَيْهِمْ يَهْدِيكُمُ اللَّهُ وَيُصْلِحُ بَالَكُمْ‏.‏</w:t>
      </w:r>
    </w:p>
    <w:p>
      <w:pPr/>
      <w:r>
        <w:t>Grade: Hasan because of corroborating evidence; see the report above] (Darussalam)Reference : Musnad Ahmad 973In-book reference : Book 5, Hadith 397Report Error | Share | Copy ▼</w:t>
      </w:r>
    </w:p>
    <w:p>
      <w:r>
        <w:t>----------------------------------------</w:t>
      </w:r>
    </w:p>
    <w:p>
      <w:pPr/>
      <w:r>
        <w:t>It was narrated that ‘Abd Khair said:`Ali bin Abi Talib (رضي الله عنه) came out to us when we were in the mosque and said: Where is the one who was asking about Witr? Those among us who had started the first rak`ah added a second to it so as to make it even, then we gathered around him and he said: The Messenger of Allah (ﷺ) used to pray Witr at the beginning of the night, then he prayed Witr in the middle of the night, then he settled on praying Witr at this time. He said: That was when dawn was breaking.</w:t>
      </w:r>
    </w:p>
    <w:p>
      <w:pPr/>
      <w:r>
        <w:t>حَدَّثَنَا غَسَّانُ بْنُ الرَّبِيعِ، حَدَّثَنَا أَبُو إِسْرَائِيلَ، عَنِ السُّدِّيِّ، عَنْ عَبْدِ خَيْرٍ، قَالَ خَرَجَ عَلَيْنَا عَلِيُّ بْنُ أَبِي طَالِبٍ رَضِيَ اللَّهُ عَنْهُ وَنَحْنُ فِي الْمَسْجِدِ فَقَالَ أَيْنَ السَّائِلُ عَنْ الْوَتْرِ فَمَنْ كَانَ مِنَّا فِي رَكْعَةٍ شَفَعَ إِلَيْهَا أُخْرَى حَتَّى اجْتَمَعْنَا إِلَيْهِ فَقَالَ إِنَّ رَسُولَ اللَّهِ صَلَّى اللَّهُ عَلَيْهِ وَسَلَّمَ كَانَ يُوتِرُ فِي أَوَّلِ اللَّيْلِ ثُمَّ أَوْتَرَ فِي وَسَطِهِ ثُمَّ أَثْبَتَ الْوَتْرَ فِي هَذِهِ السَّاعَةِ قَالَ وَذَلِكَ عِنْدَ طُلُوعِ الْفَجْرِ‏.‏</w:t>
      </w:r>
    </w:p>
    <w:p>
      <w:pPr/>
      <w:r>
        <w:t>Grade: Hasan because of corroborating evidence; this is a da'eef isnad] (Darussalam)Reference : Musnad Ahmad 974In-book reference : Book 5, Hadith 398Report Error | Share | Copy ▼</w:t>
      </w:r>
    </w:p>
    <w:p>
      <w:r>
        <w:t>----------------------------------------</w:t>
      </w:r>
    </w:p>
    <w:p>
      <w:pPr/>
      <w:r>
        <w:t>It was narrated that ‘Abdullah bin Nafi’ said:Abu Moosa al-Ash’ari visited al-Hasan bin ‘Ali when he was sick. ‘Ali (رضي الله عنه) said to him: Are you visiting him because he is sick, or is this a social visit? Abu Moosa said: Rather I have come to visit him because he is sick. `Ali (رضي الله عنه) said: I heard the Messenger of Allah (ﷺ) say: “Whoever visits a sick person in the morning, seventy thousand angels will go out with him, all of them praying for forgiveness for him, until evening comes, and he will have a garden in Paradise. And whoever visits a sick person in the evening, seventy thousand angels will go out with him, all of them praying for forgiveness for him until morning comes, and he will have a garden in Paradise.</w:t>
      </w:r>
    </w:p>
    <w:p>
      <w:pPr/>
      <w:r>
        <w:t>حَدَّثَنَا عَبْدُ اللَّهِ بْنُ يَزِيدَ، حَدَّثَنَا شُعْبَةُ، عَنِ الْحَكَمِ، عَنْ عَبْدِ اللَّهِ بْنِ نَافِعٍ، قَالَ عَادَ أَبُو مُوسَى الْأَشْعَرِيُّ الْحَسَنَ بْنَ عَلِيٍّ فَقَالَ لَهُ عَلِيٌّ رَضِيَ اللَّهُ عَنْهُ أَعَائِدًا جِئْتَ أَمْ زَائِرًا فَقَالَ أَبُو مُوسَى بَلْ جِئْتُ عَائِدًا فَقَالَ عَلِيٌّ رَضِيَ اللَّهُ عَنْهُ سَمِعْتُ رَسُولَ اللَّهِ صَلَّى اللَّهُ عَلَيْهِ وَسَلَّمَ يَقُولُ مَنْ عَادَ مَرِيضًا بَكَرًا شَيَّعَهُ سَبْعُونَ أَلْفَ مَلَكٍ كُلُّهُمْ يَسْتَغْفِرُ لَهُ حَتَّى يُمْسِيَ وَكَانَ لَهُ خَرِيفٌ فِي الْجَنَّةِ وَإِنْ عَادَهُ مَسَاءً شَيَّعَهُ سَبْعُونَ أَلْفَ مَلَكٍ كُلُّهُمْ يَسْتَغْفِرُ لَهُ حَتَّى يُصْبِحَ وَكَانَ لَهُ خَرِيفٌ فِي الْجَنَّةِ‏.‏</w:t>
      </w:r>
    </w:p>
    <w:p>
      <w:pPr/>
      <w:r>
        <w:t>Grade: Hasan; but the correct view is that it is mawqoof] (Darussalam)Reference : Musnad Ahmad 975In-book reference : Book 5, Hadith 399Report Error | Share | Copy ▼</w:t>
      </w:r>
    </w:p>
    <w:p>
      <w:r>
        <w:t>----------------------------------------</w:t>
      </w:r>
    </w:p>
    <w:p>
      <w:pPr/>
      <w:r>
        <w:t>It was narrated that ‘Abdullah bin Nafi’ said:Abu Moosa al-Ash’ari visited al-Hasan bin `Ali bin Abi Talib (رضي الله عنه) when he was sick. `Ali (رضي الله عنه) said to him: Have you come to visit him because he is sick or is it a social visit? He said: No, rather I have come to visit him because he is sick, ‘Ali (رضي الله عنه) said: There is no Muslim who visits a sick person, but seventy thousand angels go out with him, all of them praying for forgiveness for him. If he went out in the morning [they continued to do that] until evening comes, and he will have a garden in Paradise. If he goes out in the evening, seventy thousand angels go out with him, all of them praying for forgiveness for him until morning comes, and he will have a garden in Paradise.”</w:t>
      </w:r>
    </w:p>
    <w:p>
      <w:pPr/>
      <w:r>
        <w:t>حَدَّثَنَا مُحَمَّدُ بْنُ جَعْفَرٍ، حَدَّثَنَا شُعْبَةُ، عَنِ الْحَكَمِ، عَنْ عَبْدِ اللَّهِ بْنِ نَافِعٍ، قَالَ عَادَ أَبُو مُوسَى الْأَشْعَرِيُّ الْحَسَنَ بْنَ عَلِيِّ بْنِ أَبِي طَالِبٍ رَضِيَ اللَّهُ عَنْهُ فَقَالَ لَهُ عَلِيٌّ رَضِيَ اللَّهُ عَنْهُ أَعَائِدًا جِئْتَ أَمْ زَائِرًا قَالَ لَا بَلْ جِئْتُ عَائِدًا قَالَ عَلِيٌّ رَضِيَ اللَّهُ عَنْهُ أَمَا إِنَّهُ مَا مِنْ مُسْلِمٍ يَعُودُ مَرِيضًا إِلَّا خَرَجَ مَعَهُ سَبْعُونَ أَلْفَ مَلَكٍ كُلُّهُمْ يَسْتَغْفِرُ لَهُ إِنْ كَانَ مُصْبِحًا حَتَّى يُمْسِيَ وَكَانَ لَهُ خَرِيفٌ فِي الْجَنَّةِ وَإِنْ كَانَ مُمْسِيًا خَرَجَ مَعَهُ سَبْعُونَ أَلْفَ مَلَكٍ كُلُّهُمْ يَسْتَغْفِرُ لَهُ حَتَّى يُصْبِحَ وَكَانَ لَهُ خَرِيفٌ فِي الْجَنَّةِ‏.‏</w:t>
      </w:r>
    </w:p>
    <w:p>
      <w:pPr/>
      <w:r>
        <w:t>Grade: Hasan see the report above] (Darussalam)Reference : Musnad Ahmad 976In-book reference : Book 5, Hadith 400Report Error | Share | Copy ▼</w:t>
      </w:r>
    </w:p>
    <w:p>
      <w:r>
        <w:t>----------------------------------------</w:t>
      </w:r>
    </w:p>
    <w:p>
      <w:pPr/>
      <w:r>
        <w:t>It was narrated that ‘Ali (رضي الله عنه) said:I was a man who emitted a great deal of madhi. I asked the Messenger of Allah  (ﷺ) about that and he said: `For madhi, do wudoo` and for mani do ghusl.”</w:t>
      </w:r>
    </w:p>
    <w:p>
      <w:pPr/>
      <w:r>
        <w:t>حَدَّثَنَا شَيْبَانُ أَبُو مُحَمَّدٍ، حَدَّثَنَا عَبْدُ الْعَزِيزِ بْنُ مُسْلِمٍ يَعْنِي أَبَا زَيْدٍ الْقَسْمَلِيَّ، حَدَّثَنَا يَزِيدُ بْنُ أَبِي زِيَادٍ، عَنْ عَبْدِ الرَّحْمَنِ بْنِ أَبِي لَيْلَى، عَنْ عَلِيٍّ، رَضِيَ اللَّهُ عَنْهُ قَالَ كُنْتُ رَجُلًا مَذَّاءً فَسَأَلْتُ رَسُولَ اللَّهِ صَلَّى اللَّهُ عَلَيْهِ وَسَلَّمَ عَنْ ذَلِكَ فَقَالَ فِي الْمَذْيِ الْوُضُوءُ وَفِي الْمَنِيِّ الْغُسْلُ‏.‏</w:t>
      </w:r>
    </w:p>
    <w:p>
      <w:pPr/>
      <w:r>
        <w:t>Grade: Sahih and its isnad is da'eef because of the weakness of Yazeed bin Abu Ziyad] (Darussalam)Reference : Musnad Ahmad 977In-book reference : Book 5, Hadith 401Report Error | Share | Copy ▼</w:t>
      </w:r>
    </w:p>
    <w:p>
      <w:r>
        <w:t>----------------------------------------</w:t>
      </w:r>
    </w:p>
    <w:p>
      <w:pPr/>
      <w:r>
        <w:t>It was narrated from Mujalid that ‘Amir said:Sharahah had a husband who was absent in Syria. She became pregnant and her former master brought her to `Ali bin Abi Talib (رضي الله عنه) and said: This one has committed zina, She admitted it, so he gave her one hundred lashes on Thursday and stoned her on Friday; he dug a hole for her to her navel, and I was present. Then he said: Stoning is a Sunnah established by the Messenger of Allah  (ﷺ). If anyone saw her do it, the first one to throw a stone should be the one who witnessed it; he should give his testimony and follow his testimony with his stone. But she admitted it, so I will be the first one to stone her. He threw a stone at her, then the people stoned her and I was among them. By Allah, I was among those who killed her.</w:t>
      </w:r>
    </w:p>
    <w:p>
      <w:pPr/>
      <w:r>
        <w:t>حَدَّثَنَا يَحْيَى بْنُ سَعِيدٍ، عَنْ مُجَالِدٍ، حَدَّثَنَا عَامِرٌ، قَالَ كَانَ لِشَرَاحَةَ زَوْجٌ غَائِبٌ بِالشَّامِ وَإِنَّهَا حَمَلَتْ فَجَاءَ بِهَا مَوْلَاهَا إِلَى عَلِيِّ بْنِ أَبِي طَالِبٍ رَضِيَ اللَّهُ عَنْهُ فَقَالَ إِنَّ هَذِهِ زَنَتْ فَاعْتَرَفَتْ فَجَلَدَهَا يَوْمَ الْخَمِيسِ مِائَةً وَرَجَمَهَا يَوْمَ الْجُمُعَةِ وَحَفَرَ لَهَا إِلَى السُّرَّةِ وَأَنَا شَاهِدٌ ثُمَّ قَالَ إِنَّ الرَّجْمَ سُنَّةٌ سَنَّهَا رَسُولُ اللَّهِ صَلَّى اللَّهُ عَلَيْهِ وَسَلَّمَ وَلَوْ كَانَ شَهِدَ عَلَى هَذِهِ أَحَدٌ لَكَانَ أَوَّلَ مَنْ يَرْمِي الشَّاهِدُ يَشْهَدُ ثُمَّ يُتْبِعُ شَهَادَتَهُ حَجَرَهُ وَلَكِنَّهَا أَقَرَّتْ فَأَنَا أَوَّلُ مَنْ رَمَاهَا فَرَمَاهَا بِحَجَرٍ ثُمَّ رَمَى النَّاسُ وَأَنَا فِيهِمْ قَالَ فَكُنْتُ وَاللَّهِ فِيمَنْ قَتَلَهَا‏.‏</w:t>
      </w:r>
    </w:p>
    <w:p>
      <w:pPr/>
      <w:r>
        <w:t>Grade: Sahih] (Darussalam)Reference : Musnad Ahmad 978In-book reference : Book 5, Hadith 402Report Error | Share | Copy ▼</w:t>
      </w:r>
    </w:p>
    <w:p>
      <w:r>
        <w:t>----------------------------------------</w:t>
      </w:r>
    </w:p>
    <w:p>
      <w:pPr/>
      <w:r>
        <w:t>It was narrated from Muhammad bin `Ubaidullah, from his father, that his paternal uncle said:`Ali (رضي الله عنه) was asked: Can a man ride his sacrificial animal? He said: There is nothing wrong with it; the Prophet (ﷺ) used to pass by men who were walking and he would tell them to ride his sacrificial animails, i.e. the Prophet`s sacrificial animals. He said: And there is nothing you could follow that is better than the Sunnah of your Prophet (ﷺ).</w:t>
      </w:r>
    </w:p>
    <w:p>
      <w:pPr/>
      <w:r>
        <w:t>حَدَّثَنَا أَسْوَدُ بْنُ عَامِرٍ، أَنْبَأَنَا إِسْرَائِيلُ، عَنْ مُحَمَّدِ بْنِ عُبَيْدِ اللَّهِ، عَنْ أَبِيهِ، عَنْ عَمِّهِ، قَالَ قَالَ عَلِيٌّ رَضِيَ اللَّهُ عَنْهُ وَسُئِلَ يَرْكَبُ الرَّجُلُ هَدْيَهُ فَقَالَ لَا بَأْسَ بِهِ قَدْ كَانَ النَّبِيُّ صَلَّى اللَّهُ عَلَيْهِ وَسَلَّمَ يَمُرُّ بِالرِّجَالِ يَمْشُونَ فَيَأْمُرُهُمْ يَرْكَبُونَ هَدْيَهُ وَهَدْيَ النَّبِيِّ صَلَّى اللَّهُ عَلَيْهِ وَسَلَّمَ قَالَ وَلَا تَتَّبِعُونَ شَيْئًا أَفْضَلَ مِنْ سُنَّةِ نَبِيِّكُمْ صَلَّى اللَّهُ عَلَيْهِ وَسَلَّمَ‏.‏</w:t>
      </w:r>
    </w:p>
    <w:p>
      <w:pPr/>
      <w:r>
        <w:t>Grade: Hasan because of corroborating evidence; this is a da'eef isnad because Muhammad bin Ubaidullah is unknown] (Darussalam)Reference : Musnad Ahmad 979In-book reference : Book 5, Hadith 403Report Error | Share | Copy ▼</w:t>
      </w:r>
    </w:p>
    <w:p>
      <w:r>
        <w:t>----------------------------------------</w:t>
      </w:r>
    </w:p>
    <w:p>
      <w:pPr/>
      <w:r>
        <w:t>It was narrated that ‘Ali (رضي الله عنه) said:The Messenger of Allah (ﷺ) cursed riba, the one who pays it, the two who witness it, the one who writes it down, the one who withholds zakah, the woman who does tattoos and the woman who gets tattoos done, the one who marries a woman and divorces her so that she becomes permissible for her first husband, and the one for whom that is done. He said: And he used to forbid wailing (for the deceased).</w:t>
      </w:r>
    </w:p>
    <w:p>
      <w:pPr/>
      <w:r>
        <w:t>حَدَّثَنَا يَحْيَى بْنُ سَعِيدٍ، عَنْ إِسْمَاعِيلَ، حَدَّثَنَا عَامِرٌ، عَنْ الْحَارِثِ، عَنْ عَلِيٍّ، رَضِيَ اللَّهُ عَنْهُ قَالَ لَعَنَ رَسُولُ اللَّهِ صَلَّى اللَّهُ عَلَيْهِ وَسَلَّمَ آكِلَ الرِّبَا وَمُطْعِمَهُ وَشَاهِدَيْهِ وَكَاتِبَهُ وَمَانِعَ الصَّدَقَةِ وَالْوَاشِمَةَ وَالْمُسْتَوْشِمَةَ وَالْحَالَّ وَالْمُحَلَّلَ لَهُ قَالَ وَكَانَ يَنْهَى عَنْ النَّوْحِ‏.‏</w:t>
      </w:r>
    </w:p>
    <w:p>
      <w:pPr/>
      <w:r>
        <w:t>Grade: Hasan because of corroborating evidence; this is a Da'if isnad because of the weakness of al-Harith al-A’war] (Darussalam)Reference : Musnad Ahmad 980In-book reference : Book 5, Hadith 404Report Error | Share | Copy ▼</w:t>
      </w:r>
    </w:p>
    <w:p>
      <w:r>
        <w:t>----------------------------------------</w:t>
      </w:r>
    </w:p>
    <w:p>
      <w:pPr/>
      <w:r>
        <w:t>It was narrated that ‘Ali (رضي الله عنه) said:Purple saddle cloths and wearing a blend of linen and silk and gold rings were forbidden, Muhammad said: I mentioned that to my brother Yahya bin Seereen and he said: Did you not hear this? Yes, and borders of silk brocade.</w:t>
      </w:r>
    </w:p>
    <w:p>
      <w:pPr/>
      <w:r>
        <w:t>حَدَّثَنَا يَزِيدُ، أَنْبَأَنَا هِشَامٌ، عَنْ مُحَمَّدٍ، عَنْ عَبِيدَةَ، عَنْ عَلِيٍّ، رَضِيَ اللَّهُ عَنْهُ قَالَ نُهِيَ عَنْ مَيَاثِرِ الْأُرْجُوَانِ، وَلُبْسِ الْقَسِّيِّ، وَخَاتَمِ الذَّهَبِ، قَالَ مُحَمَّدٌ فَذَكَرْتُ ذَلِكَ لِأَخِي يَحْيَى بْنِ سِيرِينَ فَقَالَ أَوَلَمْ تَسْمَعْ هَذَا نَعَمْ وَكِفَافِ الدِّيبَاجِ‏.‏</w:t>
      </w:r>
    </w:p>
    <w:p>
      <w:pPr/>
      <w:r>
        <w:t>Grade: Sahih (Darussalam)] (Darussalam)Reference : Musnad Ahmad 981In-book reference : Book 5, Hadith 405Report Error | Share | Copy ▼</w:t>
      </w:r>
    </w:p>
    <w:p>
      <w:r>
        <w:t>----------------------------------------</w:t>
      </w:r>
    </w:p>
    <w:p>
      <w:pPr/>
      <w:r>
        <w:t>It was narrated that ‘Abeedah said:‘Ali (رضي الله عنه) mentioned the people of an-Nahrawan. He said: Among them is a man with a defective arm, or an incomplete arm, or a small arm. If you could exercise restraint, I would have told you what Allah promised on the lips of Muhammad to those who kill them. I said: Did you hear that from him? He said: Yes, by the Lord of the Ka`bah.</w:t>
      </w:r>
    </w:p>
    <w:p>
      <w:pPr/>
      <w:r>
        <w:t>حَدَّثَنَا عَبْد اللَّهِ، حَدَّثَنِي عُبَيْدُ اللَّهِ بْنُ عُمَرَ الْقَوَارِيرِيُّ، حَدَّثَنَا حَمَّادُ بْنُ زَيْدٍ، أَنْبَأَنَا أَيُّوبُ، عَنْ مُحَمَّدٍ، عَنْ عَبِيدَةَ، قَالَ ذَكَرَ عَلِيٌّ أَهْلَ النَّهْرَوَانِ فَقَالَ فِيهِمْ رَجُلٌ مُودَنُ الْيَدِ أَوْ مَثْدُونُ الْيَدِ أَوْ مُخْدَجُ الْيَدِ لَوْلَا أَنْ تَبْطَرُوا لَنَبَّأْتُكُمْ بِمَا وَعَدَ اللَّهُ عَزَّ وَجَلَّ الَّذِينَ يَقْتُلُونَهُمْ عَلَى لِسَانِ مُحَمَّدٍ صَلَّى اللَّهُ عَلَيْهِ وَسَلَّمَ قَالَ قُلْتُ أَأَنْتَ سَمِعْتَ مِنْهُ قَالَ إِي وَرَبِّ الْكَعْبَةِ‏.‏</w:t>
      </w:r>
    </w:p>
    <w:p>
      <w:pPr/>
      <w:r>
        <w:t>Grade: Sahih (Darussalam), Muslim (1066)] (Darussalam)Reference : Musnad Ahmad 982In-book reference : Book 5, Hadith 406Report Error | Share | Copy ▼</w:t>
      </w:r>
    </w:p>
    <w:p>
      <w:r>
        <w:t>----------------------------------------</w:t>
      </w:r>
    </w:p>
    <w:p>
      <w:pPr/>
      <w:r>
        <w:t>It was narrated that ‘Abeedah said:When `Ali killed the people of an-Nahrawan he said: Look for him. And they found him in a ditch lying beneath the slain. They brought him out and ‘Ali               (رضي الله عنه) came to his companions and said: If you could exercise restraint, I would have told you what Allah promised on the lips of Muhammad to those who kill them. I said: Did you hear that from the Messenger of Allah (ﷺ)? He said: Yes, by the Lord of the Ka`bah.</w:t>
      </w:r>
    </w:p>
    <w:p>
      <w:pPr/>
      <w:r>
        <w:t>حَدَّثَنَا عَبْد اللَّهِ، حَدَّثَنِي مُحَمَّدُ بْنُ أَبِي بَكْرٍ الْمُقَدَّمِيُّ، حَدَّثَنَا حَمَّادُ بْنُ يَحْيَى الْأَبَحُّ، حَدَّثَنَا ابْنُ عَوْنٍ، عَنْ مُحَمَّدٍ، عَنْ عَبِيدَةَ، قَالَ لَمَّا قَتَلَ عَلِيٌّ أَهْلَ النَّهْرَوَانِ قَالَ الْتَمِسُوهُ فَوَجَدُوهُ فِي حُفْرَةٍ تَحْتَ الْقَتْلَى فَاسْتَخْرَجُوهُ وَأَقْبَلَ عَلِيٌّ رَضِيَ اللَّهُ عَنْهُ عَلَى أَصْحَابِهِ فَقَالَ لَوْلَا أَنْ تَبْطَرُوا لَأَخْبَرْتُكُمْ مَا وَعَدَ اللَّهُ مَنْ يَقْتُلُ هَؤُلَاءِ عَلَى لِسَانِ مُحَمَّدٍ صَلَّى اللَّهُ عَلَيْهِ وَسَلَّمَ قُلْتُ أَنْتَ سَمِعْتَهُ مِنْ رَسُولِ اللَّهِ صَلَّى اللَّهُ عَلَيْهِ وَسَلَّمَ قَالَ إِي وَرَبِّ الْكَعْبَةِ‏.‏</w:t>
      </w:r>
    </w:p>
    <w:p>
      <w:pPr/>
      <w:r>
        <w:t>Grade: Sahih because of corroborating evidence, this is a Hasan isnad] (Darussalam)Reference : Musnad Ahmad 983In-book reference : Book 5, Hadith 407Report Error | Share | Copy ▼</w:t>
      </w:r>
    </w:p>
    <w:p>
      <w:r>
        <w:t>----------------------------------------</w:t>
      </w:r>
    </w:p>
    <w:p>
      <w:pPr/>
      <w:r>
        <w:t>It was narrated that `Ali (رضي الله عنه) said:The Messenger of Allah (ﷺ) said: “I have relieved you of zakah on horses and slaves. And on silver (the zakah) is one quarter of one tenth.</w:t>
      </w:r>
    </w:p>
    <w:p>
      <w:pPr/>
      <w:r>
        <w:t>حَدَّثَنَا أَبُو مُعَاوِيَةَ، حَدَّثَنَا حَجَّاجٌ، عَنْ أَبِي إِسْحَاقَ، عَنِ الْحَارِثِ، عَنْ عَلِيٍّ، رَضِيَ اللَّهُ عَنْهُ قَالَ قَالَ رَسُولُ اللَّهِ صَلَّى اللَّهُ عَلَيْهِ وَسَلَّمَ عَفَوْتُ لَكُمْ عَنْ صَدَقَةِ الْخَيْلِ وَالرَّقِيقِ وَفِي الرِّقَةِ رُبُعُ عُشْرِهَا‏.‏</w:t>
      </w:r>
    </w:p>
    <w:p>
      <w:pPr/>
      <w:r>
        <w:t>Grade: Sahih because of corroborating evidence; this is a Da'if isnad] (Darussalam)Reference : Musnad Ahmad 984In-book reference : Book 5, Hadith 408Report Error | Share | Copy ▼</w:t>
      </w:r>
    </w:p>
    <w:p>
      <w:r>
        <w:t>----------------------------------------</w:t>
      </w:r>
    </w:p>
    <w:p>
      <w:pPr/>
      <w:r>
        <w:t>It was narrated that ‘Ali (رضي الله عنه) said:If you are told a hadeeth from the Messenger of Allah (ﷺ), then think of it in the most guided, the best and the most pious manner.</w:t>
      </w:r>
    </w:p>
    <w:p>
      <w:pPr/>
      <w:r>
        <w:t>حَدَّثَنَا أَبُو مُعَاوِيَةَ، حَدَّثَنَا الْأَعْمَشُ، عَنْ عَمْرِو بْنِ مُرَّةَ، عَنْ أَبِي الْبَخْتَرِيِّ، عَنْ عَلِيٍّ، رَضِيَ اللَّهُ عَنْهُ قَالَ إِذَا حُدِّثْتُمْ عَنْ رَسُولِ اللَّهِ صَلَّى اللَّهُ عَلَيْهِ وَسَلَّمَ حَدِيثًا فَظُنُّوا بِهِ الَّذِي هُوَ أَهْدَى وَالَّذِي هُوَ أَهْيَا وَالَّذِي هُوَ أَتْقَى‏.‏</w:t>
      </w:r>
    </w:p>
    <w:p>
      <w:pPr/>
      <w:r>
        <w:t>Grade: Sahih; and its isnad is da'eef because it is interrupted] (Darussalam)Reference : Musnad Ahmad 985In-book reference : Book 5, Hadith 409Report Error | Share | Copy ▼</w:t>
      </w:r>
    </w:p>
    <w:p>
      <w:r>
        <w:t>----------------------------------------</w:t>
      </w:r>
    </w:p>
    <w:p>
      <w:pPr/>
      <w:r>
        <w:t>It was narrated that ‘Ali (رضي الله عنه) said:If you are told a hadeeth from the Messenger of Allah (ﷺ), then think of it in the best, most guided and most pious manner.</w:t>
      </w:r>
    </w:p>
    <w:p>
      <w:pPr/>
      <w:r>
        <w:t>حَدَّثَنَا يَحْيَى بْنُ سَعِيدٍ، عَنْ مِسْعَرٍ، حَدَّثَنَا عَمْرُو بْنُ مُرَّةَ، عَنْ أَبِي الْبَخْتَرِيِّ، عَنْ أَبِي عَبْدِ الرَّحْمَنِ، عَنْ عَلِيٍّ، رَضِيَ اللَّهُ عَنْهُ قَالَ إِذَا حُدِّثْتُمْ عَنْ رَسُولِ اللَّهِ صَلَّى اللَّهُ عَلَيْهِ وَسَلَّمَ حَدِيثًا فَظُنُّوا بِهِ الَّذِي أَهْيَاهُ وَأَهْدَاهُ وَأَتْقَاهُ‏.‏</w:t>
      </w:r>
    </w:p>
    <w:p>
      <w:pPr/>
      <w:r>
        <w:t>Grade: Sahih (Darussalam)] (Darussalam)Reference : Musnad Ahmad 986In-book reference : Book 5, Hadith 410Report Error | Share | Copy ▼</w:t>
      </w:r>
    </w:p>
    <w:p>
      <w:r>
        <w:t>----------------------------------------</w:t>
      </w:r>
    </w:p>
    <w:p>
      <w:pPr/>
      <w:r>
        <w:t>It was narrated that ‘Ali (رضي الله عنه) said:If you are told a hadeeth from the Messenger of Allah (ﷺ), then think of the Messenger of Allah (ﷺ) in the best, most pious and most guided manner. ‘Ali           (رضي الله عنه) came out to us when the mu’adhdhin was giving the call to prayer and said: Where is the one who was asking about Witr This time for Witr is good.</w:t>
      </w:r>
    </w:p>
    <w:p>
      <w:pPr/>
      <w:r>
        <w:t>حَدَّثَنَا مُحَمَّدُ بْنُ جَعْفَرٍ، حَدَّثَنَا شُعْبَةُ، عَنْ عَمْرِو بْنِ مُرَّةَ، عَنْ أَبِي الْبَخْتَرِيِّ، عَنْ أَبِي عَبْدِ الرَّحْمَنِ السُّلَمِيِّ، عَنْ عَلِيٍّ، رَضِيَ اللَّهُ عَنْهُ قَالَ إِذَا حُدِّثْتُمْ عَنْ رَسُولِ اللَّهِ صَلَّى اللَّهُ عَلَيْهِ وَسَلَّمَ حَدِيثًا فَظُنُّوا بِرَسُولِ اللَّهِ صَلَّى اللَّهُ عَلَيْهِ وَسَلَّمَ أَهْيَاهُ وَأَتْقَاهُ وَأَهْدَاهُ وَخَرَجَ عَلِيٌّ عَلَيْنَا حِينَ ثَوَّبَ الْمُثَوِّبُ فَقَالَ أَيْنَ السَّائِلُ عَنْ الْوِتْرِ هَذَا حِينُ وِتْرٍ حَسَنٍ‏.‏</w:t>
      </w:r>
    </w:p>
    <w:p>
      <w:pPr/>
      <w:r>
        <w:t>Grade: Sahih (Darussalam)] (Darussalam)Reference : Musnad Ahmad 987In-book reference : Book 5, Hadith 411Report Error | Share | Copy ▼</w:t>
      </w:r>
    </w:p>
    <w:p>
      <w:r>
        <w:t>----------------------------------------</w:t>
      </w:r>
    </w:p>
    <w:p>
      <w:pPr/>
      <w:r>
        <w:t>It was narrated from ‘Abeedah that ‘Ali (رضي الله عنه) mentioned the people of an-Nahrawan. He said:Among them is a man with a defective arm, or an incomplete arm, or a small arm. If you could exercise restraint, I would have told you what Allah promised on the lips of Muhammad (ﷺ) to those who kill them. I said: Did you hear him? He said: Yes, by the Lord of the Ka`bah.</w:t>
      </w:r>
    </w:p>
    <w:p>
      <w:pPr/>
      <w:r>
        <w:t>حَدَّثَنَا عَبْد اللَّهِ، حَدَّثَنَا مُحَمَّدُ بْنُ أَبِي بَكْرِ بْنِ عَلِيٍّ الْمُقَدَّمِيُّ، حَدَّثَنَا حَمَّادٌ يَعْنِي ابْنَ زَيْدٍ، عَنْ أَيُّوبَ، وَهِشَامٍ، عَنْ مُحَمَّدٍ، عَنْ عَبِيدَةَ، أَنَّ عَلِيًّا، رَضِيَ اللَّهُ عَنْهُ ذَكَرَ أَهْلَ النَّهْرَوَانِ فَقَالَ فِيهِمْ رَجُلٌ مُودَنُ الْيَدِ أَوْ مَثْدُونُ الْيَدِ أَوْ مُخْدَجُ الْيَدِ لَوْلَا أَنْ تَبْطَرُوا لَنَبَّأْتُكُمْ مَا وَعَدَ اللَّهُ الَّذِينَ يَقْتُلُونَهُمْ عَلَى لِسَانِ مُحَمَّدٍ صَلَّى اللَّهُ عَلَيْهِ وَسَلَّمَ فَقُلْتُ لِعَلِيٍّ أَأَنْتَ سَمِعْتَهُ قَالَ إِي وَرَبِّ الْكَعْبَةِ‏.‏</w:t>
      </w:r>
    </w:p>
    <w:p>
      <w:pPr/>
      <w:r>
        <w:t>Grade: Sahih (Darussalam) Muslim (1066)] (Darussalam)Reference : Musnad Ahmad 988In-book reference : Book 5, Hadith 412Report Error | Share | Copy ▼</w:t>
      </w:r>
    </w:p>
    <w:p>
      <w:r>
        <w:t>----------------------------------------</w:t>
      </w:r>
    </w:p>
    <w:p>
      <w:pPr/>
      <w:r>
        <w:t>Malik bin `Urfutah told me:I heard ‘Abd Khair say: I was with `Ali and a chair and a stone vessel of water were brought. He washed his hands three times, his face three times, his forearms three times, and he wiped his head - Yahya described it: he started at the front of his head and moved to the back. And he said: I do not know whether he brought his hands back to the front or not - and he washed his feet. Then he said: Whoever would like to see the wudoo’ of the Messenger of Allah (ﷺ), this is the wudoo of the Messenger of Allah (ﷺ), Abu ‘Abdur-Rahman said: Shu`bah made a mistake with this; rather it was narrated from Khalid bin `Alqamah, from `Abd Khair.</w:t>
      </w:r>
    </w:p>
    <w:p>
      <w:pPr/>
      <w:r>
        <w:t>حَدَّثَنَا يَحْيَى بْنُ سَعِيدٍ، عَنْ شُعْبَةَ، حَدَّثَنِي مَالِكُ بْنُ عُرْفُطَةَ، سَمِعْتُ عَبْدَ خَيْرٍ، قَالَ كُنْتُ عِنْدَ عَلِيٍّ فَأُتِيَ بِكُرْسِيٍّ وَتَوْرٍ قَالَ فَغَسَلَ كَفَّيْهِ ثَلَاثًا وَوَجْهَهُ ثَلَاثًا وَذِرَاعَيْهِ ثَلَاثًا وَمَسَحَ بِرَأْسِهِ وَصَفَ يَحْيَى فَبَدَأَ بِمُقَدَّمِ رَأْسِهِ إِلَى مُؤَخَّرِهِ وَقَالَ وَلَا أَدْرِي أَرَدَّ يَدَهُ أَمْ لَا وَغَسَلَ رِجْلَيْهِ ثُمَّ قَالَ مَنْ أَحَبَّ أَنْ يَنْظُرَ إِلَى وُضُوءِ رَسُولِ اللَّهِ صَلَّى اللَّهُ عَلَيْهِ وَسَلَّمَ فَهَذَا وُضُوءُ رَسُولِ اللَّهِ صَلَّى اللَّهُ عَلَيْهِ وَسَلَّمَ قَالَ أَبُو بَكْرٍ الْقُطَيْعِيُّ قَالَ لَنَا أَبُو عَبْد الرَّحْمَنِ هَذَا أَخْطَأَ فِيهِ شُعْبَةُ إِنَّمَا هُوَ عَنْ خَالِدِ بْنِ عَلْقَمَةَ عَنْ عَبْدِ خَيْرٍ‏.‏</w:t>
      </w:r>
    </w:p>
    <w:p>
      <w:pPr/>
      <w:r>
        <w:t>Grade: Its isnad is Sahih] (Darussalam)Reference : Musnad Ahmad 989In-book reference : Book 5, Hadith 413Report Error | Share | Copy ▼</w:t>
      </w:r>
    </w:p>
    <w:p>
      <w:r>
        <w:t>----------------------------------------</w:t>
      </w:r>
    </w:p>
    <w:p>
      <w:pPr/>
      <w:r>
        <w:t>It was narrated that ‘Ali (رضي الله عنه) said:We thought that it was Fajr, but the Messenger of Allah (ﷺ) said: `It is Asr prayer” - meaning the middle prayer.</w:t>
      </w:r>
    </w:p>
    <w:p>
      <w:pPr/>
      <w:r>
        <w:t>حَدَّثَنَا عَبْد اللَّهِ، حَدَّثَنِي أَبُو إِسْحَاقَ التِّرْمِذِيُّ، حَدَّثَنَا الْأَشْجَعِيُّ، عَنْ سُفْيَانَ، عَنْ عَاصِمٍ، عَنْ زِرِّ بْنِ حُبَيْشٍ، عَنْ عَبِيدَةَ السَّلْمَانِيِّ، عَنْ عَلِيٍّ، رَضِيَ اللَّهُ عَنْهُ قَالَ كُنَّا نُرَاهَا الْفَجْرَ فَقَالَ رَسُولُ اللَّهِ صَلَّى اللَّهُ عَلَيْهِ وَسَلَّمَ هِيَ صَلَاةُ الْعَصْرِ يَعْنِي صَلَاةَ الْوُسْطَى‏.‏</w:t>
      </w:r>
    </w:p>
    <w:p>
      <w:pPr/>
      <w:r>
        <w:t>Grade: Sahih Hadeeth] (Darussalam)Reference : Musnad Ahmad 990In-book reference : Book 5, Hadith 414Report Error | Share | Copy ▼</w:t>
      </w:r>
    </w:p>
    <w:p>
      <w:r>
        <w:t>----------------------------------------</w:t>
      </w:r>
    </w:p>
    <w:p>
      <w:pPr/>
      <w:r>
        <w:t>It was narrated from ‘Ali (رضي الله عنه) that The Messenger of Allah (ﷺ) said:`The believers are equal in respect of blood and they are one against their enemies; protection given even by the least among them is to be honoured, but no believer is to be killed (in retaliation) for a disbeliever and no one who has a covenant is to be killed during the covenant.`</w:t>
      </w:r>
    </w:p>
    <w:p>
      <w:pPr/>
      <w:r>
        <w:t>حَدَّثَنَا عَبْد اللَّهِ، حَدَّثَنِي عُبَيْدُ اللَّهِ بْنُ عُمَرَ الْقَوَارِيرِيُّ، حَدَّثَنَا مُحَمَّدُ بْنُ عَبْدِ الْوَاحِدِ بْنِ أَبِي حَزْمٍ، حَدَّثَنَا عُمَرُ بْنُ عَامِرٍ، عَنْ قَتَادَةَ، عَنْ أَبِي حَسَّانَ، عَنْ عَلِيٍّ، رَضِيَ اللَّهُ عَنْهُ أَنَّ رَسُولَ اللَّهِ صَلَّى اللَّهُ عَلَيْهِ وَسَلَّمَ قَالَ الْمُؤْمِنُونَ تَكَافَأُ دِمَاؤُهُمْ وَهُمْ يَدٌ عَلَى مَنْ سِوَاهُمْ يَسْعَى بِذِمَّتِهِمْ أَدْنَاهُمْ أَلَا لَا يُقْتَلُ مُؤْمِنٌ بِكَافِرٍ وَلَا ذُو عَهْدٍ فِي عَهْدِهِ‏.‏</w:t>
      </w:r>
    </w:p>
    <w:p>
      <w:pPr/>
      <w:r>
        <w:t>Grade: Sahih because of corroborating evidences] (Darussalam)Reference : Musnad Ahmad 991In-book reference : Book 5, Hadith 415Report Error | Share | Copy ▼</w:t>
      </w:r>
    </w:p>
    <w:p>
      <w:r>
        <w:t>----------------------------------------</w:t>
      </w:r>
    </w:p>
    <w:p>
      <w:pPr/>
      <w:r>
        <w:t>It was narrated from Yoosuf bin Mas`ood, from his grandmother, that A man passed by them on a camel in Mina during the days of at-Tashreeq (saying):These are days of eating and drinking. I asked who he was and they said: `Ali bin Abi Talib (رضي الله عنه).</w:t>
      </w:r>
    </w:p>
    <w:p>
      <w:pPr/>
      <w:r>
        <w:t>حَدَّثَنَا يَحْيَى، عَنْ يَحْيَى بْنِ سَعِيدٍ، عَنْ يُوسُفَ بْنِ مَسْعُودٍ، عَنْ جَدَّتِهِ، أَنَّ رَجُلًا، مَرَّ بِهِمْ عَلَى بَعِيرٍ يُوضِعُهُ بِمِنًى فِي أَيَّامِ التَّشْرِيقِ إِنَّهَا أَيَّامُ أَكْلٍ وَشُرْبٍ فَسَأَلْتُ عَنْهُ فَقَالُوا عَلِيُّ بْنُ أَبِي طَالِبٍ رَضِيَ اللَّهُ عَنْهُ‏.‏</w:t>
      </w:r>
    </w:p>
    <w:p>
      <w:pPr/>
      <w:r>
        <w:t>Grade: Sahih Hadeeth] (Darussalam)Reference : Musnad Ahmad 992In-book reference : Book 5, Hadith 416Report Error | Share | Copy ▼</w:t>
      </w:r>
    </w:p>
    <w:p>
      <w:r>
        <w:t>----------------------------------------</w:t>
      </w:r>
    </w:p>
    <w:p>
      <w:pPr/>
      <w:r>
        <w:t>It was narrated that Qais bin ‘Ubad said:I set out with al-Ashtar to go to ‘Ali (رضي الله عنه). We said: Did the Prophet of Allah (ﷺ) tell you something that he did not tell to all the people? He said: No, except what is in this document. He [the narrator] said: A document in the sheath of this sword. In it was said: “The believers are equal in respect of blood and they are one against their enemies; protection given even by the least among them is to be honoured, but no believer is to be killed (in retaliation) for a disbeliever and no one who has a covenant is to be killed during the covenant. Whoever commits an offence or gives refuge to an offender, upon him be the curse of Allah, the angels and all the people.`</w:t>
      </w:r>
    </w:p>
    <w:p>
      <w:pPr/>
      <w:r>
        <w:t>حَدَّثَنَا يَحْيَى، حَدَّثَنَا سَعِيدُ بْنُ أَبِي عَرُوبَةَ، عَنْ قَتَادَةَ، عَنِ الْحَسَنِ، عَنْ قَيْسِ بْنِ عُبَادٍ، قَالَ انْطَلَقْتُ أَنَا وَالْأَشْتَرُ، إِلَى عَلِيٍّ رَضِيَ اللَّهُ عَنْهُ فَقُلْنَا هَلْ عَهِدَ إِلَيْكَ نَبِيُّ اللَّهِ صَلَّى اللَّهُ عَلَيْهِ وَسَلَّمَ شَيْئًا لَمْ يَعْهَدْهُ إِلَى النَّاسِ عَامَّةً قَالَ لَا إِلَّا مَا فِي كِتَابِي هَذَا قَالَ وَكِتَابٌ فِي قِرَابِ سَيْفِهِ فَإِذَا فِيهِ الْمُؤْمِنُونَ تَكَافَأُ دِمَاؤُهُمْ وَهُمْ يَدٌ عَلَى مَنْ سِوَاهُمْ وَيَسْعَى بِذِمَّتِهِمْ أَدْنَاهُمْ أَلَا لَا يُقْتَلُ مُؤْمِنٌ بِكَافِرٍ وَلَا ذُو عَهْدٍ فِي عَهْدِهِ مَنْ أَحْدَثَ حَدَثًا أَوْ آوَى مُحْدِثًا فَعَلَيْهِ لَعْنَةُ اللَّهِ وَالْمَلَائِكَةِ وَالنَّاسِ أَجْمَعِينَ‏.‏</w:t>
      </w:r>
    </w:p>
    <w:p>
      <w:pPr/>
      <w:r>
        <w:t>Grade: Lts isnad is Sahih] (Darussalam)Reference : Musnad Ahmad 993In-book reference : Book 5, Hadith 417Report Error | Share | Copy ▼</w:t>
      </w:r>
    </w:p>
    <w:p>
      <w:r>
        <w:t>----------------------------------------</w:t>
      </w:r>
    </w:p>
    <w:p>
      <w:pPr/>
      <w:r>
        <w:t>It was narrated from ‘Ali (رضي الله عنه) that The Prophet (ﷺ) said on the day of al-Khandaq:`They distracted us from the middle prayer until the sun set - or until the sun was about to set, May Allah fill their stomachs - or their graves - with fire.”</w:t>
      </w:r>
    </w:p>
    <w:p>
      <w:pPr/>
      <w:r>
        <w:t>حَدَّثَنَا يَحْيَى، عَنْ هِشَامٍ، عَنْ مُحَمَّدٍ، عَنْ عَبِيدَةَ، عَنْ عَلِيٍّ، رَضِيَ اللَّهُ عَنْهُ أَنَّ النَّبِيَّ صَلَّى اللَّهُ عَلَيْهِ وَسَلَّمَ قَالَ يَوْمَ الْخَنْدَقِ شَغَلُونَا عَنْ الصَّلَاةِ الْوُسْطَى حَتَّى غَرَبَتْ الشَّمْسُ أَوْ كَادَتْ الشَّمْسُ أَنْ تَغْرُبَ مَلَأَ اللَّهُ أَجْوَافَهُمْ أَوْ قُبُورَهُمْ نَارًا‏.‏</w:t>
      </w:r>
    </w:p>
    <w:p>
      <w:pPr/>
      <w:r>
        <w:t>Grade: Lts isnad is Sahih, al-Bukhari (4533) and Muslim (627)] (Darussalam)Reference : Musnad Ahmad 994In-book reference : Book 5, Hadith 418Report Error | Share | Copy ▼</w:t>
      </w:r>
    </w:p>
    <w:p>
      <w:r>
        <w:t>----------------------------------------</w:t>
      </w:r>
    </w:p>
    <w:p>
      <w:pPr/>
      <w:r>
        <w:t>It was narrated from `Ali (رضي الله عنه) that The Prophet (ﷺ) said:`If one of you sneezes, let him say: Praise be to Allah in all situations. Let others say to him; May Allah have mercy on you. And let him say May Allah guide you and rectify your condition.” I said to him: Is it from Abu Ayyoob? He said: `Ali (رضي الله عنه).</w:t>
      </w:r>
    </w:p>
    <w:p>
      <w:pPr/>
      <w:r>
        <w:t>حَدَّثَنَا يَحْيَى، عَنِ ابْنِ أَبِي لَيْلَى، حَدَّثَنِي أَخِي، عَنْ أَبِي، عَنْ عَلِيٍّ، رَضِيَ اللَّهُ عَنْهُ عَنْ النَّبِيِّ صَلَّى اللَّهُ عَلَيْهِ وَسَلَّمَ قَالَ إِذَا عَطَسَ أَحَدُكُمْ فَلْيَقُلْ الْحَمْدُ لِلَّهِ عَلَى كُلِّ حَالٍ وَلْيُقَلْ لَهُ يَرْحَمُكُمْ اللَّهُ وَلْيَقُلْ هُوَ يَهْدِيكُمُ اللَّهُ وَيُصْلِحُ بَالَكُمْ فَقُلْتُ لَهُ عَنْ أَبِي أَيُّوبَ قَالَ عَلِيٌّ رَضِيَ اللَّهُ عَنْهُ‏.‏</w:t>
      </w:r>
    </w:p>
    <w:p>
      <w:pPr/>
      <w:r>
        <w:t>Grade: Hasan because of corroborating evidence] (Darussalam)Reference : Musnad Ahmad 995In-book reference : Book 5, Hadith 419Report Error | Share | Copy ▼</w:t>
      </w:r>
    </w:p>
    <w:p>
      <w:r>
        <w:t>----------------------------------------</w:t>
      </w:r>
    </w:p>
    <w:p>
      <w:pPr/>
      <w:r>
        <w:t>It was narrated that ‘Ali (رضي الله عنه) said. Fatimah (رضي الله عنها) complained about the marks left on her hands from grinding flour. We came to the Prophet (ﷺ) and I said:O Messenger of Allah (ﷺ), Fatimah is complaining to you about the marks left on her hands from grinding flour and she is asking you for a servant. He said: “Shall I not tell you about something that is better for you than a servant?” and he told us, when going to sleep, to say thirty-three and thirty-three and thirty-four of tasbeeh, tahmeed and takbeer.</w:t>
      </w:r>
    </w:p>
    <w:p>
      <w:pPr/>
      <w:r>
        <w:t>حَدَّثَنَا عَبْد اللَّهِ، حَدَّثَنِي أَحْمَدُ بْنُ مُحَمَّدِ بْنِ يَحْيَى بْنِ سَعِيدٍ الْقَطَّانُ، حَدَّثَنَا أَزْهَرُ بْنُ سَعْدٍ، عَنِ ابْنِ عَوْنٍ، عَنْ مُحَمَّدٍ، عَنْ عَبِيدَةَ، عَنْ عَلِيٍّ، رَضِيَ اللَّهُ عَنْهُ قَالَ اشْتَكَتْ إِلَيَّ فَاطِمَةُ رَضِيَ اللَّهُ عَنْهَا مَجْلَ يَدَيْهَا مِنْ الطَّحْنِ فَأَتَيْنَا النَّبِيَّ صَلَّى اللَّهُ عَلَيْهِ وَسَلَّمَ فَقُلْتُ يَا رَسُولَ اللَّهِ فَاطِمَةُ تَشْتَكِي إِلَيْكَ مَجْلَ يَدَيْهَا مِنْ الطَّحْنِ وَتَسْأَلُكَ خَادِمًا فَقَالَ أَلَا أَدُلُّكُمَا عَلَى مَا هُوَ خَيْرٌ لَكُمَا مِنْ خَادِمٍ فَأَمَرَنَا عِنْدَ مَنَامِنَا بِثَلَاثٍ وَثَلَاثِينَ وَثَلَاثٍ وَثَلَاثِينَ وَأَرْبَعٍ وَثَلَاثِينَ مِنْ تَسْبِيحٍ وَتَحْمِيدٍ وَتَكْبِيرٍ‏.‏</w:t>
      </w:r>
    </w:p>
    <w:p>
      <w:pPr/>
      <w:r>
        <w:t>Grade: Qawi (Darussalam)] (Darussalam)Reference : Musnad Ahmad 996In-book reference : Book 5, Hadith 420Report Error | Share | Copy ▼</w:t>
      </w:r>
    </w:p>
    <w:p>
      <w:r>
        <w:t>----------------------------------------</w:t>
      </w:r>
    </w:p>
    <w:p>
      <w:pPr/>
      <w:r>
        <w:t>It was narrated that ‘Ali (رضي الله عنها) said:When the Messenger of Allah (ﷺ) bowed, if a glass of water were placed on his back it would not spill.</w:t>
      </w:r>
    </w:p>
    <w:p>
      <w:pPr/>
      <w:r>
        <w:t>حَدَّثَنَا عَبْد اللَّهِ، قَالَ وَجَدْتُ فِي كِتَابِ أَبِي قَالَ أُخْبِرْتُ عَنْ سِنَانِ بْنِ هَارُونَ، حَدَّثَنَا بَيَانٌ، عَنْ عَبْدِ الرَّحْمَنِ بْنِ أَبِي لَيْلَى، عَنْ عَلِيِّ بْنِ أَبِي طَالِبٍ، رَضِيَ اللَّهُ عَنْهُ قَالَ كَانَ رَسُولُ اللَّهِ صَلَّى اللَّهُ عَلَيْهِ وَسَلَّمَ إِذَا رَكَعَ لَوْ وُضِعَ قَدَحٌ مِنْ مَاءٍ عَلَى ظَهْرِهِ لَمْ يُهَرَاقْ‏.‏</w:t>
      </w:r>
    </w:p>
    <w:p>
      <w:pPr/>
      <w:r>
        <w:t>Grade: Da'if (Darussalam) [] (Darussalam)Reference : Musnad Ahmad 997In-book reference : Book 5, Hadith 421Report Error | Share | Copy ▼</w:t>
      </w:r>
    </w:p>
    <w:p>
      <w:r>
        <w:t>----------------------------------------</w:t>
      </w:r>
    </w:p>
    <w:p>
      <w:pPr/>
      <w:r>
        <w:t>It was narrated that ‘Ali (رضي الله عنها) did wudoo’, he rinsed his mouth three times and his nose three times from one handful of water, and he washed his face three times, then he put his hand in the vessel, then he wiped his head and washed his feet. Then he said:This is the wudoo’ of your Prophet. (ﷺ)</w:t>
      </w:r>
    </w:p>
    <w:p>
      <w:pPr/>
      <w:r>
        <w:t>حَدَّثَنَا عَبْد اللَّهِ، حَدَّثَنِي أَبُو بَكْرِ بْنُ أَبِي شَيْبَةَ، حَدَّثَنَا شَرِيكٌ، عَنْ خَالِدِ بْنِ عَلْقَمَةَ، عَنْ عَبْدِ خَيْرٍ، عَنْ عَلِيٍّ، رَضِيَ اللَّهُ عَنْهُ قَالَ تَوَضَّأَ عَلِيٌّ رَضِيَ اللَّهُ عَنْهُ فَتَمَضْمَضَ ثَلَاثًا وَاسْتَنْشَقَ ثَلَاثًا مِنْ كَفٍّ وَاحِدٍ وَغَسَلَ وَجْهَهُ ثَلَاثًا ثُمَّ أَدْخَلَ يَدَهُ فِي الرَّكْوَةِ فَمَسَحَ رَأْسَهُ وَغَسَلَ رِجْلَيْهِ ثُمَّ قَالَ هَذَا وُضُوءُ نَبِيِّكُمْ صَلَّى اللَّهُ عَلَيْهِ وَسَلَّمَ‏.‏</w:t>
      </w:r>
    </w:p>
    <w:p>
      <w:pPr/>
      <w:r>
        <w:t>Grade: Sahih because of corroborating evidence] (Darussalam)Reference : Musnad Ahmad 998In-book reference : Book 5, Hadith 422Report Error | Share | Copy ▼</w:t>
      </w:r>
    </w:p>
    <w:p>
      <w:r>
        <w:t>----------------------------------------</w:t>
      </w:r>
    </w:p>
    <w:p>
      <w:pPr/>
      <w:r>
        <w:t>It was narrated from `Ali (رضي الله عنه) that ‘Ammar asked permission to enter upon the Prophet (ﷺ) and he said:`The good one, the purified one.”</w:t>
      </w:r>
    </w:p>
    <w:p>
      <w:pPr/>
      <w:r>
        <w:t>حَدَّثَنَا يَحْيَى، عَنْ شُعْبَةَ، حَدَّثَنِي أَبُو إِسْحَاقَ، عَنْ هَانِئِ بْنِ هَانِئٍ، عَنْ عَلِيٍّ، رَضِيَ اللَّهُ عَنْهُ أَنَّ عَمَّارًا، اسْتَأْذَنَ عَلَى النَّبِيِّ صَلَّى اللَّهُ عَلَيْهِ وَسَلَّمَ فَقَالَ الطَّيِّبُ الْمُطَيَّبُ‏.‏</w:t>
      </w:r>
    </w:p>
    <w:p>
      <w:pPr/>
      <w:r>
        <w:t>Grade: Sahih (Darussalam)] (Darussalam)Reference : Musnad Ahmad 999In-book reference : Book 5, Hadith 423Report Error | Share | Copy ▼</w:t>
      </w:r>
    </w:p>
    <w:p>
      <w:r>
        <w:t>----------------------------------------</w:t>
      </w:r>
    </w:p>
    <w:p>
      <w:pPr/>
      <w:r>
        <w:t>It was narrated that Rib`i said:I heard `Ali (رضي الله عنه) say: The Messenger of Allah (ﷺ) said: “Do not tell lies about me, because whoever tells a lie about me will enter Hell.” Hajjaj said: I said to Shu`bah: Did he meet `Ali? He said. Yes; he narrated it to me from ‘Ali. And he did not say he heard it.</w:t>
        <w:br/>
        <w:br/>
        <w:br/>
        <w:t>It was narrated from Rib’i bin Hirash that he heard `Ali (رضي الله عنه) deliver a khutbah; he said: The Messenger of Allah (ﷺ) said... and he narrated a similar report.</w:t>
      </w:r>
    </w:p>
    <w:p>
      <w:pPr/>
      <w:r>
        <w:t>حَدَّثَنَا يَحْيَى يَعْنِي ابْنَ سَعِيدٍ، عَنْ شُعْبَةَ، ح وَحَدَّثَنَا حَجَّاجٌ، أَنْبَأَنَا شُعْبَةُ، عَنْ مَنْصُورٍ، قَالَ يَحْيَى قَالَ حَدَّثَنِي مَنْصُورٌ، عَنْ رِبْعِيٍّ، قَالَ سَمِعْتُ عَلِيًّا، رَضِيَ اللَّهُ عَنْهُ يَقُولُ قَالَ رَسُولُ اللَّهِ صَلَّى اللَّهُ عَلَيْهِ وَسَلَّمَ لَا تَكْذِبُوا عَلَيَّ فَإِنَّهُ مَنْ يَكْذِبْ عَلَيَّ يَلِجْ النَّارَ قَالَ حَجَّاجٌ قُلْتُ لِشُعْبَةَ هَلْ أَدْرَكَ عَلِيًّا قَالَ نَعَمْ حَدَّثَنِي عَنْ عَلِيٍّ وَلَمْ يَقُلْ سَمِعَ.</w:t>
        <w:br/>
        <w:t>حَدَّثَنَا مُحَمَّدُ بْنُ جَعْفَرٍ حَدَّثَنَا شُعْبَةُ عَنْ مَنْصُورٍ عَنْ رِبْعِيِّ بْنِ حِرَاشٍ أَنَّهُ سَمِعَ عَلِيًّا رَضِيَ اللَّهُ عَنْهُ يَخْطُبُ يَقُولُ قَالَ رَسُولُ اللَّهِ صَلَّى اللَّهُ عَلَيْهِ وَسَلَّمَ فَذَكَرَ مِثْلَهُ‏.‏</w:t>
      </w:r>
    </w:p>
    <w:p>
      <w:pPr/>
      <w:r>
        <w:t>Grade: Sahih (Darussalam)], lts isnad is Sahih] (Darussalam)Reference : Musnad Ahmad 1000, 1001In-book reference : Book 5, Hadith 424Report Error | Share | Copy ▼</w:t>
      </w:r>
    </w:p>
    <w:p>
      <w:r>
        <w:t>----------------------------------------</w:t>
      </w:r>
    </w:p>
    <w:p>
      <w:pPr/>
      <w:r>
        <w:t>`Abdur-Rahman bin Abi Laila narrated that ‘Ali (رضي الله عنه) told him that the Prophet (ﷺ) told him to be in charge of the sacrificial  animals, and he instructed him to distribute all of his sacrifice; its meat, its skin and its blankets, and not to give the butcher any of it.</w:t>
        <w:br/>
        <w:br/>
        <w:br/>
        <w:t>It was narrated from `Abdul-Kareem - and he narrated the same hadeeth. And he said:We will pay his wages ourselves</w:t>
      </w:r>
    </w:p>
    <w:p>
      <w:pPr/>
      <w:r>
        <w:t>حَدَّثَنَا يَحْيَى، حَدَّثَنَا ابْنُ جُرَيْجٍ، أَخْبَرَنِي حَسَنُ بْنُ مُسْلِمٍ، وَعَبْدُ الْكَرِيمِ، أَنَّ مُجَاهِدًا، أَخْبَرَهُمَا أَنَّ عَبْدَ الرَّحْمَنِ بْنَ أَبِي لَيْلَى أَخْبَرَهُ أَنَّ عَلِيًّا رَضِيَ اللَّهُ عَنْهُ أَخْبَرَهُ أَنَّ النَّبِيَّ صَلَّى اللَّهُ عَلَيْهِ وَسَلَّمَ أَمَرَهُ أَنْ يَقُومَ عَلَى بُدْنِهِ وَأَمَرَهُ أَنْ يَقْسِمَ بُدْنَهُ كُلَّهَا لُحُومَهَا وَجُلُودَهَا وَجِلَالَهَا وَلَا يُعْطِيَ فِي جِزَارَتِهَا مِنْهَا شَيْئًا.</w:t>
        <w:br/>
        <w:t>حَدَّثَنَا عَبْدُ الرَّزَّاقِ أَنْبَأَنَا مَعْمَرٌ عَنْ عَبْدِ الْكَرِيمِ فَذَكَرَ الْحَدِيثَ وَقَالَ نَحْنُ نُعْطِيهِ مِنْ عِنْدِنَا الْأَجْرَ‏.‏</w:t>
      </w:r>
    </w:p>
    <w:p>
      <w:pPr/>
      <w:r>
        <w:t>Grade: Lts isnad is Sahih, al-Bukhari (1717) and Muslim (1317)], lts isnad is Sahih] (Darussalam)Reference : Musnad Ahmad 1002, 1003In-book reference : Book 5, Hadith 425Report Error | Share | Copy ▼</w:t>
      </w:r>
    </w:p>
    <w:p>
      <w:r>
        <w:t>----------------------------------------</w:t>
      </w:r>
    </w:p>
    <w:p>
      <w:pPr/>
      <w:r>
        <w:t>It was narrated that `Ali (رضي الله عنه) said:The Messenger of Allah (ﷺ) forbade me to wear gold rings, to recite Qur`an whilst bowing, and (to wear) a blend of linen and silk or clothes dyed with safflower.</w:t>
      </w:r>
    </w:p>
    <w:p>
      <w:pPr/>
      <w:r>
        <w:t>حَدَّثَنَا يَحْيَى، عَنِ ابْنِ عَجْلَانَ، حَدَّثَنِي إِبْرَاهِيمُ بْنُ عَبْدِ اللَّهِ بْنِ حُنَيْنٍ، عَنْ أَبِيهِ، عَنِ ابْنِ عَبَّاسٍ، عَنْ عَلِيٍّ، رَضِيَ اللَّهُ عَنْهُ قَالَ نَهَانِي رَسُولُ اللَّهِ صَلَّى اللَّهُ عَلَيْهِ وَسَلَّمَ عَنْ خَاتَمِ الذَّهَبِ وَأَنْ أَقْرَأَ وَأَنَا رَاكِعٌ وَعَنْ الْقَسِّيِّ وَالْمُعَصْفَرِ‏.‏</w:t>
      </w:r>
    </w:p>
    <w:p>
      <w:pPr/>
      <w:r>
        <w:t>Grade: Sahih hadeeth, its isnad is Hasan] (Darussalam)Reference : Musnad Ahmad 1004In-book reference : Book 5, Hadith 426Report Error | Share | Copy ▼</w:t>
      </w:r>
    </w:p>
    <w:p>
      <w:r>
        <w:t>----------------------------------------</w:t>
      </w:r>
    </w:p>
    <w:p>
      <w:pPr/>
      <w:r>
        <w:t>It was narrated from an-Nazzal bin Sabrah that When ‘Ali (رضي الله عنه) prayed Zuhr, he called for a vessel of water in ar-Rahbah and drank whilst standing. Then he said:Some men dislike this, but I saw the Messenger of Allah (ﷺ) do what you have seen me do. Then he wiped himself with what was left over and said: This is the wudoo’ of one who has not broken his wudoo’.</w:t>
      </w:r>
    </w:p>
    <w:p>
      <w:pPr/>
      <w:r>
        <w:t>حَدَّثَنَا وَكِيعٌ، حَدَّثَنِي شُعْبَةُ، عَنْ عَبْدِ الْمَلِكِ بْنِ مَيْسَرَةَ، عَنِ النَّزَّالِ بْنِ سَبْرَةَ، أَنَّ عَلِيًّا، رَضِيَ اللَّهُ عَنْهُ لَمَّا صَلَّى الظُّهْرَ دَعَا بِكُوزٍ مِنْ مَاءٍ فِي الرَّحَبَةِ فَشَرِبَ وَهُوَ قَائِمٌ ثُمَّ قَالَ إِنَّ رِجَالًا يَكْرَهُونَ هَذَا وَإِنِّي رَأَيْتُ رَسُولَ اللَّهِ صَلَّى اللَّهُ عَلَيْهِ وَسَلَّمَ فَعَلَ كَالَّذِي رَأَيْتُمُونِي فَعَلْتُ ثُمَّ تَمَسَّحَ بِفَضْلِهِ وَقَالَ هَذَا وُضُوءُ مَنْ لَمْ يُحْدِثْ‏.‏</w:t>
      </w:r>
    </w:p>
    <w:p>
      <w:pPr/>
      <w:r>
        <w:t>Grade: Sahih (Darussalam), al-Bukhari (5616)] (Darussalam)Reference : Musnad Ahmad 1005In-book reference : Book 5, Hadith 427Report Error | Share | Copy ▼</w:t>
      </w:r>
    </w:p>
    <w:p>
      <w:r>
        <w:t>----------------------------------------</w:t>
      </w:r>
    </w:p>
    <w:p>
      <w:pPr/>
      <w:r>
        <w:t>It was narrated from Muhammad Ibn al-Hanafiyyah that his father said:The Messenger of Allah (ﷺ) said: “The key to prayer is purification; entering it is takbeer and exiting it is tasleem.”</w:t>
      </w:r>
    </w:p>
    <w:p>
      <w:pPr/>
      <w:r>
        <w:t>حَدَّثَنَا وَكِيعٌ، حَدَّثَنَا سُفْيَانُ، عَنْ عَبْدِ اللَّهِ بْنِ مُحَمَّدِ بْنِ عَقِيلٍ، عَنْ مُحَمَّدِ ابْنِ الْحَنَفِيَّةِ، عَنْ أَبِيهِ، قَالَ قَالَ رَسُولُ اللَّهِ صَلَّى اللَّهُ عَلَيْهِ وَسَلَّمَ مِفْتَاحُ الصَّلَاةِ الطُّهُورُ وَتَحْرِيمُهَا التَّكْبِيرُ وَتَحْلِيلُهَا التَّسْلِيمُ‏.‏</w:t>
      </w:r>
    </w:p>
    <w:p>
      <w:pPr/>
      <w:r>
        <w:t>Grade: Sahih because of corroborating evidence; its isnad is Hasan] (Darussalam)Reference : Musnad Ahmad 1006In-book reference : Book 5, Hadith 428Report Error | Share | Copy ▼</w:t>
      </w:r>
    </w:p>
    <w:p>
      <w:r>
        <w:t>----------------------------------------</w:t>
      </w:r>
    </w:p>
    <w:p>
      <w:pPr/>
      <w:r>
        <w:t>Al-Hasan bin `Uqbah Abu Kibran al-Muradi told us:I heard `Abd Khair say: `Ali said: Shall I not show you the wudoo’ of the Messenger of Allah (ﷺ) Then he did wudoo’ washing each part three times.</w:t>
      </w:r>
    </w:p>
    <w:p>
      <w:pPr/>
      <w:r>
        <w:t>حَدَّثَنَا وَكِيعٌ، حَدَّثَنَا الْحَسَنُ بْنُ عُقْبَةَ أَبُو كِبْرَانَ الْمُرَادِيُّ، سَمِعْتُ عَبْدَ خَيْرٍ، يَقُولُ قَالَ عَلِيٌّ أَلَا أُرِيكُمْ وُضُوءَ رَسُولِ اللَّهِ صَلَّى اللَّهُ عَلَيْهِ وَسَلَّمَ ثُمَّ تَوَضَّأَ ثَلَاثًا ثَلَاثًا‏.‏</w:t>
      </w:r>
    </w:p>
    <w:p>
      <w:pPr/>
      <w:r>
        <w:t>Grade: Sahih] (Darussalam)Reference : Musnad Ahmad 1007In-book reference : Book 5, Hadith 429Report Error | Share | Copy ▼</w:t>
      </w:r>
    </w:p>
    <w:p>
      <w:r>
        <w:t>----------------------------------------</w:t>
      </w:r>
    </w:p>
    <w:p>
      <w:pPr/>
      <w:r>
        <w:t>`Abdul-Malik bin Sal` said:‘Abd Khair used to lead us in Fajr prayer, and he said: One day we Prayed Fajr behind `Ali (رضي الله عنه) and when he said the salam he got up and we got up with him. Then he walked until he reached ar-Rahbah where he sat down and leaned his back against the wall. Then he raised his head and said: O Qanbar, bring me the scoop and the big vessel. Then he said to him: Pour (the water). So he poured water for him. He washed his hands three times, then he put his right hand in the vessel and rinsed his mouth and nose three times. Then he put his hand in the vessel and washed his face three times, Then he put his right hand in the vessel and washed his right arm three times, then he washed his left arm three times, And he said: This is the wudoo’ of the Messenger of Allah (ﷺ).</w:t>
      </w:r>
    </w:p>
    <w:p>
      <w:pPr/>
      <w:r>
        <w:t>حَدَّثَنَا عَبْد اللَّهِ، حَدَّثَنَا إِسْحَاقُ بْنُ إِسْمَاعِيلَ، حَدَّثَنَا مُسْهِرُ بْنُ عَبْدِ الْمَلِكِ بْنِ سَلْعٍ، حَدَّثَنَا أَبِي عَبْدُ الْمَلِكِ بْنُ سَلْعٍ، قَالَ كَانَ عَبْدُ خَيْرٍ يَؤُمُّنَا فِي الْفَجْرِ فَقَالَ صَلَّيْنَا يَوْمًا الْفَجْرَ خَلْفَ عَلِيٍّ رَضِيَ اللَّهُ عَنْهُ فَلَمَّا سَلَّمَ قَامَ وَقُمْنَا مَعَهُ فَجَاءَ يَمْشِي حَتَّى انْتَهَى إِلَى الرَّحَبَةِ فَجَلَسَ وَأَسْنَدَ ظَهْرَهُ إِلَى الْحَائِطِ ثُمَّ رَفَعَ رَأْسَهُ فَقَالَ يَا قَنْبَرُ ائْتِنِي بِالرَّكْوَةِ وَالطَّسْتِ ثُمَّ قَالَ لَهُ صُبَّ فَصَبَّ عَلَيْهِ فَغَسَلَ كَفَّهُ ثَلَاثًا وَأَدْخَلَ كَفَّهُ الْيُمْنَى فَمَضْمَضَ وَاسْتَنْشَقَ ثَلَاثًا ثُمَّ أَدْخَلَ كَفَّيْهِ فَغَسَلَ وَجْهَهُ ثَلَاثًا ثُمَّ أَدْخَلَ كَفَّهُ الْيُمْنَى فَغَسَلَ ذِرَاعَهُ الْأَيْمَنَ ثَلَاثًا ثُمَّ غَسَلَ ذِرَاعَهُ الْأَيْسَرَ ثَلَاثًا فَقَالَ هَذَا وُضُوءُ رَسُولِ اللَّهِ صَلَّى اللَّهُ عَلَيْهِ وَسَلَّمَ‏.‏</w:t>
      </w:r>
    </w:p>
    <w:p>
      <w:pPr/>
      <w:r>
        <w:t>Grade: A Hasan Hadeeth] (Darussalam)Reference : Musnad Ahmad 1008In-book reference : Book 5, Hadith 430Report Error | Share | Copy ▼</w:t>
      </w:r>
    </w:p>
    <w:p>
      <w:r>
        <w:t>----------------------------------------</w:t>
      </w:r>
    </w:p>
    <w:p>
      <w:pPr/>
      <w:r>
        <w:t>‘Ali said:I was a man who emitted a great deal of madhi and I felt too shy to ask the Prophet (ﷺ) [about that] because of his daughter, so I told al-Miqdad to ask him and he said: `Let him wash his private part and testicles and do wudoo’.</w:t>
      </w:r>
    </w:p>
    <w:p>
      <w:pPr/>
      <w:r>
        <w:t>حَدَّثَنَا وَكِيعٌ، حَدَّثَنَا هِشَامُ بْنُ عُرْوَةَ، عَنْ أَبِيهِ، قَالَ قَالَ عَلِيٌّ كُنْتُ رَجُلًا مَذَّاءً وَكُنْتُ أَسْتَحِي أَنْ أَسْأَلَ النَّبِيَّ صَلَّى اللَّهُ عَلَيْهِ وَسَلَّمَ لِمَكَانِ ابْنَتِهِ فَأَمَرْتُ الْمِقْدَادَ فَسَأَلَهُ فَقَالَ يَغْسِلُ ذَكَرَهُ وَأُنْثَيَيْهِ وَيَتَوَضَّأُ‏.‏</w:t>
      </w:r>
    </w:p>
    <w:p>
      <w:pPr/>
      <w:r>
        <w:t>Grade: Sahih Hadeeth] (Darussalam)Reference : Musnad Ahmad 1009In-book reference : Book 5, Hadith 431Report Error | Share | Copy ▼</w:t>
      </w:r>
    </w:p>
    <w:p>
      <w:r>
        <w:t>----------------------------------------</w:t>
      </w:r>
    </w:p>
    <w:p>
      <w:pPr/>
      <w:r>
        <w:t>It was narrated from Ibn al-Hanafiyyah that `Ali (رضي الله عنه) told al-Miqdad to ask the Prophet (ﷺ) about madhi and he said:`Let him do wudoo`.`</w:t>
      </w:r>
    </w:p>
    <w:p>
      <w:pPr/>
      <w:r>
        <w:t>حَدَّثَنَا وَكِيعٌ، حَدَّثَنَا الْأَعْمَشُ، عَنْ مُنْذِرٍ أَبِي يَعْلَى، عَنْ ابْنِ الْحَنَفِيَّةِ، أَنَّ عَلِيًّا، رَضِيَ اللَّهُ عَنْهُ أَمَرَ الْمِقْدَادَ فَسَأَلَ النَّبِيَّ صَلَّى اللَّهُ عَلَيْهِ وَسَلَّمَ عَنْ الْمَذْيِ فَقَالَ يَتَوَضَّأُ‏.‏</w:t>
      </w:r>
    </w:p>
    <w:p>
      <w:pPr/>
      <w:r>
        <w:t>Grade: Sahih (Darussalam), Muslim (303)] (Darussalam)Reference : Musnad Ahmad 1010In-book reference : Book 5, Hadith 432Report Error | Share | Copy ▼</w:t>
      </w:r>
    </w:p>
    <w:p>
      <w:r>
        <w:t>----------------------------------------</w:t>
      </w:r>
    </w:p>
    <w:p>
      <w:pPr/>
      <w:r>
        <w:t>It was narrated that ‘Ali (رضي الله عنه) said:The Messenger of Allah (ﷺ) would relieve himself, then eat meat with us and recite Qur`an, and nothing stopped him or prevented him (from reciting Qur`an) except janabah.</w:t>
      </w:r>
    </w:p>
    <w:p>
      <w:pPr/>
      <w:r>
        <w:t>حَدَّثَنَا وَكِيعٌ، عَنْ شُعْبَةَ، عَنْ عَمْرِو بْنِ مُرَّةَ، عَنْ عَبْدِ اللَّهِ بْنِ سَلِمَةَ، عَنْ عَلِيٍّ، رَضِيَ اللَّهُ عَنْهُ قَالَ كَانَ رَسُولُ اللَّهِ صَلَّى اللَّهُ عَلَيْهِ وَسَلَّمَ يَقْضِي الْحَاجَةَ فَيَأْكُلُ مَعَنَا اللَّحْمَ وَيَقْرَأُ الْقُرْآنَ وَلَمْ يَكُنْ يَحْجِزُهُ أَوْ يَحْجُبُهُ إِلَّا الْجَنَابَةُ‏.‏</w:t>
      </w:r>
    </w:p>
    <w:p>
      <w:pPr/>
      <w:r>
        <w:t>Grade: Hasan (Darussalam)] (Darussalam)Reference : Musnad Ahmad 1011In-book reference : Book 5, Hadith 433Report Error | Share | Copy ▼</w:t>
      </w:r>
    </w:p>
    <w:p>
      <w:r>
        <w:t>----------------------------------------</w:t>
      </w:r>
    </w:p>
    <w:p>
      <w:pPr/>
      <w:r>
        <w:t>It was narrated that ‘Ali (رضي الله عنه) said:The Messenger of Allah (ﷺ) used to pray two rak`ahs following every prescribed prayer except Fajr and ‘Asr. ‘Abdur-Rahman said: after every prayer.</w:t>
      </w:r>
    </w:p>
    <w:p>
      <w:pPr/>
      <w:r>
        <w:t>حَدَّثَنَا وَكِيعٌ، وَعَبْدُ الرَّحْمَنِ، عَنْ سُفْيَانَ، عَنْ أَبِي إِسْحَاقَ، عَنْ عَاصِمِ بْنِ ضَمْرَةَ، عَنْ عَلِيٍّ، رَضِيَ اللَّهُ عَنْهُ قَالَ كَانَ رَسُولُ اللَّهِ صَلَّى اللَّهُ عَلَيْهِ وَسَلَّمَ يُصَلِّي عَلَى كُلِّ أَثَرِ صَلَاةٍ مَكْتُوبَةٍ رَكْعَتَيْنِ إِلَّا الْفَجْرَ وَالْعَصْرَ وَقَالَ عَبْدُ الرَّحْمَنِ فِي دُبُرِ كُلِّ صَلَاةٍ‏.‏</w:t>
      </w:r>
    </w:p>
    <w:p>
      <w:pPr/>
      <w:r>
        <w:t>Grade: Qawi (Darussalam)] (Darussalam)Reference : Musnad Ahmad 1012In-book reference : Book 5, Hadith 434Report Error | Share | Copy ▼</w:t>
      </w:r>
    </w:p>
    <w:p>
      <w:r>
        <w:t>----------------------------------------</w:t>
      </w:r>
    </w:p>
    <w:p>
      <w:pPr/>
      <w:r>
        <w:t>It was narrated that ‘Ali (رضي الله عنه) said:I used to think that the bottoms of the feet were more deserving of being wiped than the tops, until I saw the Messenger of Allah (ﷺ) wiping their tops.</w:t>
      </w:r>
    </w:p>
    <w:p>
      <w:pPr/>
      <w:r>
        <w:t>حَدَّثَنَا عَبْد اللَّهِ، حَدَّثَنَا إِسْحَاقُ بْنُ إِسْمَاعِيلَ، وَأَبُو خَيْثَمَةَ قَالَا حَدَّثَنَا وَكِيعٌ، حَدَّثَنَا الْأَعْمَشُ، عَنْ أَبِي إِسْحَاقَ، عَنْ عَبْدِ خَيْرٍ، عَنْ عَلِيٍّ، قَالَ كُنْتُ أَرَى أَنَّ بَاطِنَ، الْقَدَمَيْنِ أَحَقُّ بِالْمَسْحِ مِنْ ظَاهِرِهِمَا حَتَّى رَأَيْتُ رَسُولَ اللَّهِ صَلَّى اللَّهُ عَلَيْهِ وَسَلَّمَ يَمْسَحُ ظَاهِرَهُمَا‏.‏</w:t>
      </w:r>
    </w:p>
    <w:p>
      <w:pPr/>
      <w:r>
        <w:t>Grade: Sahih Hadeeth] (Darussalam)Reference : Musnad Ahmad 1013In-book reference : Book 5, Hadith 435Report Error | Share | Copy ▼</w:t>
      </w:r>
    </w:p>
    <w:p>
      <w:r>
        <w:t>----------------------------------------</w:t>
      </w:r>
    </w:p>
    <w:p>
      <w:pPr/>
      <w:r>
        <w:t>It was narrated from Ibn ‘Abd Khair that his father said:I saw ‘Ali (رضي الله عنه) doing wudoo’. He washed the tops of his feet and said: Were it not that I saw the Messenger of Allah (ﷺ) washing the tops of his feet I would have thought that the bottoms of the feet were more deserving of being washed.</w:t>
      </w:r>
    </w:p>
    <w:p>
      <w:pPr/>
      <w:r>
        <w:t>حَدَّثَنَا عَبْد اللَّهِ، حَدَّثَنَا إِسْحَاقُ بْنُ إِسْمَاعِيلَ، حَدَّثَنَا سُفْيَانُ، عَنْ أَبِي السَّوْدَاءِ، عَنْ ابْنِ عَبْدِ خَيْرٍ، عَنْ أَبِيهِ، قَالَ رَأَيْتُ عَلِيًّا رَضِيَ اللَّهُ عَنْهُ تَوَضَّأَ فَغَسَلَ ظُهُورَ قَدَمَيْهِ وَقَالَ لَوْلَا أَنِّي رَأَيْتُ رَسُولَ اللَّهِ صَلَّى اللَّهُ عَلَيْهِ وَسَلَّمَ يَغْسِلُ ظُهُورَ قَدَمَيْهِ لَظَنَنْتُ أَنَّ بُطُونَهُمَا أَحَقُّ بِالْغَسْلِ‏.‏</w:t>
      </w:r>
    </w:p>
    <w:p>
      <w:pPr/>
      <w:r>
        <w:t>Grade: Sahih (Darussalam)] (Darussalam)Reference : Musnad Ahmad 1014In-book reference : Book 5, Hadith 436Report Error | Share | Copy ▼</w:t>
      </w:r>
    </w:p>
    <w:p>
      <w:r>
        <w:t>----------------------------------------</w:t>
      </w:r>
    </w:p>
    <w:p>
      <w:pPr/>
      <w:r>
        <w:t>On another occasion, Sufyan told us. I saw `Ali (رضي الله عنه) doing wudoo’, and he wiped the top of them [the feet].</w:t>
      </w:r>
    </w:p>
    <w:p>
      <w:pPr/>
      <w:r>
        <w:t>حَدَّثَنَا عَبْد اللَّهِ، حَدَّثَنَا إِسْحَاقُ، حَدَّثَنَا سُفْيَانُ، مَرَّةً أُخْرَى قَالَ رَأَيْتُ عَلِيًّا رَضِيَ اللَّهُ عَنْهُ تَوَضَّأَ فَمَسَحَ ظُهُورَهُمَا‏.‏</w:t>
      </w:r>
    </w:p>
    <w:p>
      <w:pPr/>
      <w:r>
        <w:t>Grade: Sahih (Darussalam)] (Darussalam)Reference : Musnad Ahmad 1015In-book reference : Book 5, Hadith 437Report Error | Share | Copy ▼</w:t>
      </w:r>
    </w:p>
    <w:p>
      <w:r>
        <w:t>----------------------------------------</w:t>
      </w:r>
    </w:p>
    <w:p>
      <w:pPr/>
      <w:r>
        <w:t>It was narrated that ‘Ali (رضي الله عنه) said:This is the wudoo’ of the Messenger of Allah (ﷺ), then he did wudoo’ washing each part three times.</w:t>
      </w:r>
    </w:p>
    <w:p>
      <w:pPr/>
      <w:r>
        <w:t>حَدَّثَنَا عَبْد اللَّهِ، حَدَّثَنَا إِسْحَاقُ بْنُ إِسْمَاعِيلَ، حَدَّثَنَا وَكِيعٌ، حَدَّثَنَا الْحَسَنُ بْنُ عُقْبَةَ أَبُو كِبْرَانَ، عَنْ عَبْدِ خَيْرٍ، عَنْ عَلِيٍّ، رَضِيَ اللَّهُ عَنْهُ قَالَ يَعْنِي هَذَا وُضُوءُ رَسُولِ اللَّهِ صَلَّى اللَّهُ عَلَيْهِ وَسَلَّمَ ثُمَّ تَوَضَّأَ ثَلَاثًا‏.‏</w:t>
      </w:r>
    </w:p>
    <w:p>
      <w:pPr/>
      <w:r>
        <w:t>Grade: Sahih (Darussalam)] (Darussalam)Reference : Musnad Ahmad 1016In-book reference : Book 5, Hadith 438Report Error | Share | Copy ▼</w:t>
      </w:r>
    </w:p>
    <w:p>
      <w:r>
        <w:t>----------------------------------------</w:t>
      </w:r>
    </w:p>
    <w:p>
      <w:pPr/>
      <w:r>
        <w:t>It was narrated that ‘Ali (رضي الله عنه) said:I never heard the Messenger of Allah (ﷺ) say `May my father and mother be sacrificed for you.` to anyone except Sa`d bin Malik, I heard him say to him on the day of Uhud. “Shoot, Sa`d, may my father and mother be sacrificed for you!`</w:t>
      </w:r>
    </w:p>
    <w:p>
      <w:pPr/>
      <w:r>
        <w:t>حَدَّثَنَا وَكِيعٌ، حَدَّثَنَا سُفْيَانُ، عَنْ سَعْدِ بْنِ إِبْرَاهِيمَ، عَنْ عَبْدِ اللَّهِ بْنِ شَدَّادٍ، عَنْ عَلِيٍّ، رَضِيَ اللَّهُ عَنْهُ قَالَ مَا سَمِعْتُ رَسُولَ اللَّهِ صَلَّى اللَّهُ عَلَيْهِ وَسَلَّمَ يُفَدِّي أَحَدًا بِأَبَوَيْهِ إِلَّا سَعْدَ بْنَ مَالِكٍ فَإِنِّي سَمِعْتُهُ يَقُولُ لَهُ يَوْمَ أُحُدٍ ارْمِ سَعْدُ فِدَاكَ أَبِي وَأُمِّي‏.‏</w:t>
      </w:r>
    </w:p>
    <w:p>
      <w:pPr/>
      <w:r>
        <w:t>Grade: Lts isnad is Sahih, al-Bukhari (2905) and Muslim (2411)] (Darussalam)Reference : Musnad Ahmad 1017In-book reference : Book 5, Hadith 439Report Error | Share | Copy ▼</w:t>
      </w:r>
    </w:p>
    <w:p>
      <w:r>
        <w:t>----------------------------------------</w:t>
      </w:r>
    </w:p>
    <w:p>
      <w:pPr/>
      <w:r>
        <w:t>It was narrated that ‘Ali (رضي الله عنه) said:The Prophet (ﷺ) sent out an expedition and appointed over them a man of the Ansar, and commanded them to listen to him and obey. They made him angry about something, so he said: Gather firewood for me. So they gathered firewood, then he said: Light a fire. So they lit a fire, then he said: Didn`t the Messenger of Allah (ﷺ) command you to listen to me and obey? They said: Yes indeed. He said: Then enter it (the fire). They looked at one another and said: We only fled to the Messenger of Allah (ﷺ) because of the Fire. They continued talking until his anger dissipated and the fire went out. When they came to the Prophet (ﷺ) they told him about that and he said: “If they had entered it they would never have come out of it, obedience is only in that which is right and proper.`</w:t>
      </w:r>
    </w:p>
    <w:p>
      <w:pPr/>
      <w:r>
        <w:t>حَدَّثَنَا وَكِيعٌ، حَدَّثَنَا الْأَعْمَشُ، عَنْ سَعْدِ بْنِ عُبَيْدَةَ، عَنْ أَبِي عَبْدِ الرَّحْمَنِ السُّلَمِيِّ، عَنْ عَلِيٍّ، رَضِيَ اللَّهُ عَنْهُ قَالَ بَعَثَ النَّبِيُّ صَلَّى اللَّهُ عَلَيْهِ وَسَلَّمَ سَرِيَّةً وَأَمَّرَ عَلَيْهِمْ رَجُلًا مِنْ الْأَنْصَارِ وَأَمَرَهُمْ أَنْ يَسْمَعُوا لَهُ وَيُطِيعُوا قَالَ فَأَغْضَبُوهُ فِي شَيْءٍ فَقَالَ اجْمَعُوا لِي حَطَبًا فَجَمَعُوا حَطَبًا ثُمَّ قَالَ أَوْقِدُوا نَارًا فَأَوْقَدُوا لَهُ نَارًا فَقَالَ أَلَمْ يَأْمُرْكُمْ رَسُولُ اللَّهِ صَلَّى اللَّهُ عَلَيْهِ وَسَلَّمَ أَنْ تَسْمَعُوا لِي وَتُطِيعُوا قَالُوا بَلَى قَالَ فَادْخُلُوهَا قَالَ فَنَظَرَ بَعْضُهُمْ إِلَى بَعْضٍ فَقَالُوا إِنَّمَا فَرَرْنَا إِلَى رَسُولِ اللَّهِ صَلَّى اللَّهُ عَلَيْهِ وَسَلَّمَ مِنْ أَجْلِ النَّارِ فَكَانُوا كَذَلِكَ إِذْ سَكَنَ غَضَبُهُ وَطَفِئَتْ النَّارُ قَالَ فَلَمَّا قَدِمُوا عَلَى النَّبِيِّ صَلَّى اللَّهُ عَلَيْهِ وَسَلَّمَ ذَكَرُوا ذَلِكَ لَهُ فَقَالَ لَوْ دَخَلُوهَا مَا خَرَجُوا مِنْهَا إِنَّمَا الطَّاعَةُ فِي الْمَعْرُوفِ‏.‏</w:t>
      </w:r>
    </w:p>
    <w:p>
      <w:pPr/>
      <w:r>
        <w:t>Grade: Sahih (Darussalam), al-Bukhari (4340) and Muslim (1840)] (Darussalam)Reference : Musnad Ahmad 1018In-book reference : Book 5, Hadith 440Report Error | Share | Copy ▼</w:t>
      </w:r>
    </w:p>
    <w:p>
      <w:r>
        <w:t>----------------------------------------</w:t>
      </w:r>
    </w:p>
    <w:p>
      <w:pPr/>
      <w:r>
        <w:t>It was narrated that ‘Ali (رضي الله عنه) said:The Messenger of Allah (ﷺ) forbade me to wear a ring on this or this, `Abdur-Razzaq said: meaning his forefinger and middle finger.</w:t>
      </w:r>
    </w:p>
    <w:p>
      <w:pPr/>
      <w:r>
        <w:t>حَدَّثَنَا عَبْدُ الرَّحْمَنِ، عَنْ سُفْيَانَ، وَعَبْدُ الرَّزَّاقِ، أَنْبَأَنَا سُفْيَانُ، عَنْ عَاصِمٍ يَعْنِي ابْنَ كُلَيْبٍ، عَنْ أَبِي بُرْدَةَ، عَنْ عَلِيٍّ، رَضِيَ اللَّهُ عَنْهُ قَالَ نَهَانِي رَسُولُ اللَّهِ صَلَّى اللَّهُ عَلَيْهِ وَسَلَّمَ أَنْ أَجْعَلَ الْخَاتَمَ فِي هَذِهِ أَوْ فِي هَذِهِ قَالَ عَبْدُ الرَّزَّاقِ لِأُصْبُعَيْهِ السَّبَّابَةِ وَالْوُسْطَى‏.‏</w:t>
      </w:r>
    </w:p>
    <w:p>
      <w:pPr/>
      <w:r>
        <w:t>Grade: Qawi (Darussalam)] (Darussalam)Reference : Musnad Ahmad 1019In-book reference : Book 5, Hadith 441Report Error | Share | Copy ▼</w:t>
      </w:r>
    </w:p>
    <w:p>
      <w:r>
        <w:t>----------------------------------------</w:t>
      </w:r>
    </w:p>
    <w:p>
      <w:pPr/>
      <w:r>
        <w:t>It was narrated that Qais al-Kharifi said:I heard ‘Ali (رضي الله عنه) say: The Messenger of Allah (ﷺ) came first, followed by Abu Bakr, and the third one was ‘Umar (رضي الله عنهما). Then turmoil (fitnah) struck us, and that is what Allah, may He be glorified and exalted, willed. Abu ‘Abdur-Rahman said; My father said regarding the words, then turmoil (fitnah) struck us. He [`Ali] was showing modesty thereby.</w:t>
      </w:r>
    </w:p>
    <w:p>
      <w:pPr/>
      <w:r>
        <w:t>حَدَّثَنَا عَبْدُ الرَّحْمَنِ، عَنْ سُفْيَانَ، عَنْ أَبِي هَاشِمٍ الْقَاسِمِ بْنِ كَثِيرٍ، عَنْ قَيْسٍ الْخَارِفِيِّ، قَالَ سَمِعْتُ عَلِيًّا، رَضِيَ اللَّهُ عَنْهُ يَقُولُ سَبَقَ رَسُولُ اللَّهِ صَلَّى اللَّهُ عَلَيْهِ وَسَلَّمَ وَصَلَّى أَبُو بَكْرٍ وَثَلَّثَ عُمَرُ رَضِيَ اللَّهُ عَنْهُ ثُمَّ خَبَطَتْنَا أَوْ أَصَابَتْنَا فِتْنَةٌ فَمَا شَاءَ اللَّهُ جَلَّ جَلَالُهُ قَالَ أَبُو عَبْد الرَّحْمَنِ قَالَ أَبِي قَوْلُهُ ثُمَّ خَبَطَتْنَا فِتْنَةٌ أَرَادَ أَنْ يَتَوَاضَعَ بِذَلِكَ‏.‏</w:t>
      </w:r>
    </w:p>
    <w:p>
      <w:pPr/>
      <w:r>
        <w:t>Grade: Hasan (Darussalam)] (Darussalam)Reference : Musnad Ahmad 1020In-book reference : Book 5, Hadith 442Report Error | Share | Copy ▼</w:t>
      </w:r>
    </w:p>
    <w:p>
      <w:r>
        <w:t>----------------------------------------</w:t>
      </w:r>
    </w:p>
    <w:p>
      <w:pPr/>
      <w:r>
        <w:t>It was narrated from Hujayyah bin ‘Adiyy that A man asked `Ali (رضي الله عنه) about [sacrificing] a cow. He said:[It may be sacrificed] on behalf of seven people. He said: [What about] its horns? He said: It does not matter. He said: [What about] one that is lame? He said: If it can reach the place of sacrifice [then sacrifice it]. He said: The Messenger of Allah (ﷺ)  commanded us to check the eyes and ears.</w:t>
        <w:br/>
        <w:br/>
        <w:br/>
        <w:t>It was narrated that Salamah bin Kuhail said: l heard Hujayyah bin `Adiyy say: I heard `Ali bin Abi Talib (رضي الله عنه) when a man asked him... and he narrated the same hadeeth.</w:t>
      </w:r>
    </w:p>
    <w:p>
      <w:pPr/>
      <w:r>
        <w:t>حَدَّثَنَا عَبْدُ الرَّحْمَنِ، عَنْ سُفْيَانَ، وَشُعْبَةَ، وَحَمَّادِ بْنِ سَلَمَةَ، عَنْ سَلَمَةَ بْنِ كُهَيْلٍ، عَنْ حُجَيَّةَ بْنِ عَدِيٍّ، أَنَّ رَجُلًا، سَأَلَ عَلِيًّا رَضِيَ اللَّهُ عَنْهُ عَنْ الْبَقَرَةِ فَقَالَ عَنْ سَبْعَةٍ قَالَ الْقَرَنُ قَالَ لَا يَضُرُّكَ قَالَ فَالْعَرْجَاءُ قَالَ إِذَا بَلَغَتْ الْمَنْسَكَ قَالَ وَأَمَرَنَا رَسُولُ اللَّهِ صَلَّى اللَّهُ عَلَيْهِ وَسَلَّمَ أَنْ نَسْتَشْرِفَ الْعَيْنَ وَالْأُذُنَ حَدَّثَنَا مُحَمَّدُ بْنُ جَعْفَرٍ حَدَّثَنَا شُعْبَةُ عَنْ سَلَمَةَ بْنِ كُهَيْلٍ قَالَ سَمِعْتُ حُجَيَّةَ بْنَ عَدِيٍّ قَالَ سَمِعْتُ عَلِيَّ بْنَ أَبِي طَالِبٍ رَضِيَ اللَّهُ عَنْهُ وَسَأَلَهُ رَجُلٌ فَذَكَرَ الْحَدِيثَ‏.‏</w:t>
      </w:r>
    </w:p>
    <w:p>
      <w:pPr/>
      <w:r>
        <w:t>Grade: Lts isnad is Hasan], Isnad is Hasan like the one above] (Darussalam)Reference : Musnad Ahmad 1021, 1022In-book reference : Book 5, Hadith 443Report Error | Share | Copy ▼</w:t>
      </w:r>
    </w:p>
    <w:p>
      <w:r>
        <w:t>----------------------------------------</w:t>
      </w:r>
    </w:p>
    <w:p>
      <w:pPr/>
      <w:r>
        <w:t>It was narrated that ‘Ali (رضي الله عنه) said:There were no horsemen among us on the day of Badr apart from al-Miqdad. I could not see any of us who was not asleep, apart from the Messenger of Allah      (ﷺ) who remained praying beneath a tree and weeping until morning.</w:t>
      </w:r>
    </w:p>
    <w:p>
      <w:pPr/>
      <w:r>
        <w:t>حَدَّثَنَا عَبْدُ الرَّحْمَنِ بْنُ مَهْدِيٍّ، عَنْ شُعْبَةَ، عَنْ أَبِي إِسْحَاقَ، عَنْ حَارِثَةَ بْنِ مُضَرِّبٍ، عَنْ عَلِيٍّ، رَضِيَ اللَّهُ عَنْهُ قَالَ مَا كَانَ فِينَا فَارِسٌ يَوْمَ بَدْرٍ غَيْرُ الْمِقْدَادِ وَلَقَدْ رَأَيْتُنَا وَمَا فِينَا إِلَّا نَائِمٌ إِلَّا رَسُولَ اللَّهِ صَلَّى اللَّهُ عَلَيْهِ وَسَلَّمَ تَحْتَ شَجَرَةٍ يُصَلِّي وَيَبْكِي حَتَّى أَصْبَحَ‏.‏</w:t>
      </w:r>
    </w:p>
    <w:p>
      <w:pPr/>
      <w:r>
        <w:t>Grade: Sahih (Darussalam)] (Darussalam)Reference : Musnad Ahmad 1023In-book reference : Book 5, Hadith 444Report Error | Share | Copy ▼</w:t>
      </w:r>
    </w:p>
    <w:p>
      <w:r>
        <w:t>----------------------------------------</w:t>
      </w:r>
    </w:p>
    <w:p>
      <w:pPr/>
      <w:r>
        <w:t>It was narrated that ‘Ali (رضي الله عنه) said:If I carried out the hadd punishment on a man and he died, I would not feel upset, except in the case of khamr; if (such a man) died, I would pay the diyah (to his family) because the Messenger of Allah (ﷺ) did not prescribe it (did not specify a particular number of lashes).</w:t>
      </w:r>
    </w:p>
    <w:p>
      <w:pPr/>
      <w:r>
        <w:t>حَدَّثَنَا عَبْدُ الرَّحْمَنِ، عَنْ سُفْيَانَ، عَنْ أَبِي حَصِينٍ، عَنْ عُمَيْرِ بْنِ سَعِيدٍ، عَنْ عَلِيٍّ، رَضِيَ اللَّهُ عَنْهُ قَالَ مَا مِنْ رَجُلٍ أَقَمْتُ عَلَيْهِ حَدًّا فَمَاتَ فَأَجِدُ فِي نَفْسِي إِلَّا الْخَمْرَ فَإِنَّهُ لَوْ مَاتَ لَوَدَيْتُهُ لِأَنَّ رَسُولَ اللَّهِ صَلَّى اللَّهُ عَلَيْهِ وَسَلَّمَ لَمْ يَسُنَّهُ‏.‏</w:t>
      </w:r>
    </w:p>
    <w:p>
      <w:pPr/>
      <w:r>
        <w:t>Grade: Sahih (Darussalam), al-Bukhaari (6778) and Muslim (1707)] (Darussalam)Reference : Musnad Ahmad 1024In-book reference : Book 5, Hadith 445Report Error | Share | Copy ▼</w:t>
      </w:r>
    </w:p>
    <w:p>
      <w:r>
        <w:t>----------------------------------------</w:t>
      </w:r>
    </w:p>
    <w:p>
      <w:pPr/>
      <w:r>
        <w:t>It was narrated from `Ali (رضي الله عنه) that The Messenger of Allah (ﷺ) used to do wudoo’ washing each part three times.</w:t>
      </w:r>
    </w:p>
    <w:p>
      <w:pPr/>
      <w:r>
        <w:t>حَدَّثَنَا عَبْدُ الرَّحْمَنِ، حَدَّثَنَا سُفْيَانُ، عَنْ أَبِي إِسْحَاقَ، عَنْ أَبِي حَيَّةَ، عَنْ عَلِيٍّ، رَضِيَ اللَّهُ عَنْهُ أَنَّ رَسُولَ اللَّهِ صَلَّى اللَّهُ عَلَيْهِ وَسَلَّمَ كَانَ يَتَوَضَّأُ ثَلَاثًا‏.‏</w:t>
      </w:r>
    </w:p>
    <w:p>
      <w:pPr/>
      <w:r>
        <w:t>Grade: Sahih (Darussalam)] (Darussalam)Reference : Musnad Ahmad 1025In-book reference : Book 5, Hadith 446Report Error | Share | Copy ▼</w:t>
      </w:r>
    </w:p>
    <w:p>
      <w:r>
        <w:t>----------------------------------------</w:t>
      </w:r>
    </w:p>
    <w:p>
      <w:pPr/>
      <w:r>
        <w:t>It was narrated that ‘Ali (رضي الله عنه) said:I was a man who emitted a great deal of madhi and the daughter of the Messenger of Allah (ﷺ) was married to me, so I told a man to ask him [about that] and he said: `Do wudoo’ and wash it off.”</w:t>
      </w:r>
    </w:p>
    <w:p>
      <w:pPr/>
      <w:r>
        <w:t>حَدَّثَنَا عَبْدُ الرَّحْمَنِ، عَنْ زَائِدَةَ بْنِ قُدَامَةَ، عَنْ أَبِي حَصِينٍ الْأَسَدِيِّ، وَابْنُ أَبِي بُكَيْرٍ، حَدَّثَنَا زَائِدَةُ، أَنْبَأَنَا أَبُو حَصِينٍ الْأَسَدِيُّ، عَنْ أَبِي عَبْدِ الرَّحْمَنِ، عَنْ عَلِيٍّ، رَضِيَ اللَّهُ عَنْهُ قَالَ كُنْتُ رَجُلًا مَذَّاءً وَكَانَتْ تَحْتِي ابْنَةُ رَسُولِ اللَّهِ صَلَّى اللَّهُ عَلَيْهِ وَسَلَّمَ فَأَمَرْتُ رَجُلًا فَسَأَلَهُ فَقَالَ تَوَضَّأْ وَاغْسِلْهُ‏.‏</w:t>
      </w:r>
    </w:p>
    <w:p>
      <w:pPr/>
      <w:r>
        <w:t>Grade: Lts isnad is Sahih, al-Bukhari (269)] (Darussalam)Reference : Musnad Ahmad 1026In-book reference : Book 5, Hadith 447Report Error | Share | Copy ▼</w:t>
      </w:r>
    </w:p>
    <w:p>
      <w:r>
        <w:t>----------------------------------------</w:t>
      </w:r>
    </w:p>
    <w:p>
      <w:pPr/>
      <w:r>
        <w:t>It was narrated that ‘Abd Khair said:We prayed fajr then we went to him [‘Ali] and sat with him. He called for (water) for wudoo’ and a small vessel of water and a large vessel were brought. He emptied the small vessel into his right hand and washed his hands three times, rinsed his mouth three times and rinsed his nose three times, using one handful of water each time. Then he washed his face three times and his forearms three times each. Then he put his hand in the small vessel and wiped his head with both hands together once. Then he washed his feet three times each. Then he said: This is the wudoo` of your Prophet (ﷺ), so learn it</w:t>
      </w:r>
    </w:p>
    <w:p>
      <w:pPr/>
      <w:r>
        <w:t>حَدَّثَنَا عَبْد اللَّهِ، حَدَّثَنَا مُحَمَّدُ بْنُ جَعْفَرٍ الْوَرَكَانِيُّ، أَنْبَأَنَا شَرِيكٌ، عَنْ خَالِدِ بْنِ عَلْقَمَةَ، عَنْ عَبْدِ خَيْرٍ، قَالَ صَلَّيْنَا الْغَدَاةَ فَأَتَيْنَاهُ فَجَلَسْنَا إِلَيْهِ فَدَعَا بِوَضُوءٍ فَأُتِيَ بِرَكْوَةٍ فِيهَا مَاءٌ وَطَسْتٍ قَالَ فَأَفْرَغَ الرَّكْوَةَ عَلَى يَدِهِ الْيُمْنَى فَغَسَلَ يَدَيْهِ ثَلَاثًا وَتَمَضْمَضَ ثَلَاثًا وَاسْتَنْثَرَ ثَلَاثًا بِكَفٍّ كَفٍّ ثُمَّ غَسَلَ وَجْهَهُ ثَلَاثًا وَذِرَاعَيْهِ ثَلَاثًا ثَلَاثًا ثُمَّ وَضَعَ يَدَهُ فِي الرَّكْوَةِ فَمَسَحَ بِهَا رَأْسَهُ بِكَفَّيْهِ جَمِيعًا مَرَّةً وَاحِدَةً ثُمَّ غَسَلَ رِجْلَيْهِ ثَقَابًا ثَلَاثًا ثُمَّ قَالَ هَذَا وُضُوءُ نَبِيِّكُمْ صَلَّى اللَّهُ عَلَيْهِ وَسَلَّمَ فَاعْلَمُوهُ‏.‏</w:t>
      </w:r>
    </w:p>
    <w:p>
      <w:pPr/>
      <w:r>
        <w:t>Grade: Sahih because of corroborating evidence] (Darussalam)Reference : Musnad Ahmad 1027In-book reference : Book 5, Hadith 448Report Error | Share | Copy ▼</w:t>
      </w:r>
    </w:p>
    <w:p>
      <w:r>
        <w:t>----------------------------------------</w:t>
      </w:r>
    </w:p>
    <w:p>
      <w:pPr/>
      <w:r>
        <w:t>It was narrated that ‘Ali (رضي الله عنه) said:I was a man who emitted a great deal of madhi, so I asked the Prophet (ﷺ) and he said: “If you see madhi then do wudoo’ and wash your private part, and if you see water gushing then do ghusl.` I [the narrator] mentioned that to Sufyan and he said: I heard that from Rukain.</w:t>
        <w:br/>
        <w:br/>
        <w:br/>
        <w:t>Mu`awiyah and ibn Abi Bukair told us: Za`idah told us: ar-Rukain bin ar-Rabee bin ‘Ameelah al-Fazari told us... And he mentioned a similar report, and they said: water gushing. And Ibn Abu Bukair told us: Za`idah told us, and he also said, gushing.</w:t>
      </w:r>
    </w:p>
    <w:p>
      <w:pPr/>
      <w:r>
        <w:t>حَدَّثَنَا عَبْدُ الرَّحْمَنِ، حَدَّثَنَا زَائِدَةُ، عَنْ الرُّكَيْنِ بْنِ الرَّبِيعِ، عَنْ حُصَيْنِ بْنِ قَبِيصَةَ، عَنْ عَلِيٍّ، رَضِيَ اللَّهُ عَنْهُ قَالَ كُنْتُ رَجُلًا مَذَّاءً فَسَأَلْتُ النَّبِيَّ صَلَّى اللَّهُ عَلَيْهِ وَسَلَّمَ فَقَالَ إِذَا رَأَيْتَ الْمَذْيَ فَتَوَضَّأْ وَاغْسِلْ ذَكَرَكَ وَإِذَا رَأَيْتَ فَضْخَ الْمَاءِ فَاغْتَسِلْ فَذَكَرْتُهُ لِسُفْيَانَ فَقَالَ قَدْ سَمِعْتُهُ مِنْ رُكَيْنٍ.</w:t>
        <w:br/>
        <w:t>حَدَّثَنَا مُعَاوِيَةُ وَابْنُ أَبِي بُكَيْرٍ قَالَا حَدَّثَنَا زَائِدَةُ حَدَّثَنَا الرُّكَيْنُ بْنُ الرَّبِيعِ بْنِ عَمِيلَةَ الْفَزَارِيُّ فَذَكَرَ مِثْلَهُ وَقَالَا فَضْخَ الْمَاءِ وَحَدَّثَنَا ابْنُ أَبِي بُكَيْرٍ حَدَّثَنَا زَائِدَةُ وَقَالَ فَضْخَ أَيْضًا‏.‏</w:t>
      </w:r>
    </w:p>
    <w:p>
      <w:pPr/>
      <w:r>
        <w:t>Grade: Lts isnad is Sahih], Sahih (Darussalam)] (Darussalam)Reference : Musnad Ahmad 1028, 1029In-book reference : Book 5, Hadith 449Report Error | Share | Copy ▼</w:t>
      </w:r>
    </w:p>
    <w:p>
      <w:r>
        <w:t>----------------------------------------</w:t>
      </w:r>
    </w:p>
    <w:p>
      <w:pPr/>
      <w:r>
        <w:t>It was narrated that ‘Ali (رضي الله عنه) said:Shall I not tell you of the best of this ummah after its Prophet (ﷺ)? [It is] Abu Bakr, then the best of it after Abu Bakr is ‘Umar (رضي الله عنهما), then Allah puts goodness wherever He wills.</w:t>
      </w:r>
    </w:p>
    <w:p>
      <w:pPr/>
      <w:r>
        <w:t>حَدَّثَنَا عَبْد اللَّهِ، حَدَّثَنِي وَهْبُ بْنُ بَقِيَّةَ، أَنْبَأَنَا خَالِدٌ، عَنْ عَطَاءٍ يَعْنِي ابْنَ السَّائِبِ، عَنْ عَبْدِ خَيْرٍ، عَنْ عَلِيٍّ، رَضِيَ اللَّهُ عَنْهُ قَالَ أَلَا أُخْبِرُكُمْ بِخَيْرِ، هَذِهِ الْأُمَّةِ بَعْدَ نَبِيِّهَا صَلَّى اللَّهُ عَلَيْهِ وَسَلَّمَ أَبُو بَكْرٍ ثُمَّ خَيْرُهَا بَعْدَ أَبِي بَكْرٍ عُمَرُ رَضِيَ اللَّهُ عَنْهُ ثُمَّ يَجْعَلُ اللَّهُ الْخَيْرَ حَيْثُ أَحَبَّ‏.‏</w:t>
      </w:r>
    </w:p>
    <w:p>
      <w:pPr/>
      <w:r>
        <w:t>Grade: Sahih Hadeeth] (Darussalam)Reference : Musnad Ahmad 1030In-book reference : Book 5, Hadith 450Report Error | Share | Copy ▼</w:t>
      </w:r>
    </w:p>
    <w:p>
      <w:r>
        <w:t>----------------------------------------</w:t>
      </w:r>
    </w:p>
    <w:p>
      <w:pPr/>
      <w:r>
        <w:t>It was narrated that ‘Abd Khair said:‘Ali (رضي الله عنه) said, when he finished with the people of Basrah: The best of this ummah after its Prophet is Abu Bakr, and after Abu Bakr it is ‘Umar                    (رضي الله عنهما), then we got involved in matters which Allah will judge as He wills.</w:t>
      </w:r>
    </w:p>
    <w:p>
      <w:pPr/>
      <w:r>
        <w:t>حَدَّثَنَا عَبْد اللَّهِ، حَدَّثَنِي أَبُو بَحْرٍ عَبْدُ الْوَاحِدِ الْبَصْرِيُّ، حَدَّثَنَا أَبُو عَوَانَةَ، عَنْ خَالِدِ بْنِ عَلْقَمَةَ، عَنْ عَبْدِ خَيْرٍ، قَالَ قَالَ عَلِيٌّ رَضِيَ اللَّهُ عَنْهُ لَمَّا فَرَغَ مِنْ أَهْلِ الْبَصْرَةِ إِنَّ خَيْرَ هَذِهِ الْأُمَّةِ بَعْدَ نَبِيِّهَا صَلَّى اللَّهُ عَلَيْهِ وَسَلَّمَ أَبُو بَكْرٍ وَبَعْدَ أَبِي بَكْرٍ عُمَرُ وَأَحْدَثْنَا أَحْدَاثًا يَصْنَعُ اللَّهُ فِيهَا مَا شَاءَ‏.‏</w:t>
      </w:r>
    </w:p>
    <w:p>
      <w:pPr/>
      <w:r>
        <w:t>Grade: Sahih (Darussalam)] (Darussalam)Reference : Musnad Ahmad 1031In-book reference : Book 5, Hadith 451Report Error | Share | Copy ▼</w:t>
      </w:r>
    </w:p>
    <w:p>
      <w:r>
        <w:t>----------------------------------------</w:t>
      </w:r>
    </w:p>
    <w:p>
      <w:pPr/>
      <w:r>
        <w:t>It was narrated from al-Musayyab bin `Abd Khair, that his father said:`Ali (رضي الله عنه) stood up and said: The best of this ummah; after its Prophet      (ﷺ) is Abu Bakr, and ‘Umar, then we got involved in matters which Allah will judge as He wills.</w:t>
      </w:r>
    </w:p>
    <w:p>
      <w:pPr/>
      <w:r>
        <w:t>حَدَّثَنَا عَبْد اللَّهِ، حَدَّثَنِي وَهْبُ بْنُ بَقِيَّةَ الْوَاسِطِيُّ، أَنْبَأَنَا خَالِدُ بْنُ عَبْدِ اللَّهِ، عَنْ حُصَيْنٍ، عَنِ الْمُسَيَّبِ بْنِ عَبْدِ خَيْرٍ، عَنْ أَبِيهِ، قَالَ قَامَ عَلِيٌّ رَضِيَ اللَّهُ عَنْهُ فَقَالَ خَيْرُ هَذِهِ الْأُمَّةِ بَعْدَ نَبِيِّهَا صَلَّى اللَّهُ عَلَيْهِ وَسَلَّمَ أَبُو بَكْرٍ وَعُمَرُ وَإِنَّا قَدْ أَحْدَثْنَا بَعْدُ أَحْدَاثًا يَقْضِي اللَّهُ فِيهَا مَا شَاءَ‏.‏</w:t>
      </w:r>
    </w:p>
    <w:p>
      <w:pPr/>
      <w:r>
        <w:t>Grade: Lts isnad is Sahih] (Darussalam)Reference : Musnad Ahmad 1032In-book reference : Book 5, Hadith 452Report Error | Share | Copy ▼</w:t>
      </w:r>
    </w:p>
    <w:p>
      <w:r>
        <w:t>----------------------------------------</w:t>
      </w:r>
    </w:p>
    <w:p>
      <w:pPr/>
      <w:r>
        <w:t>It was narrated that ‘Ali (رضي الله عنه) said:`Ammar came and asked permission to enter upon the Prophet (ﷺ) and he said: `Let him in; welcome to the good one, the purified one.”</w:t>
      </w:r>
    </w:p>
    <w:p>
      <w:pPr/>
      <w:r>
        <w:t>حَدَّثَنَا عَبْدُ الرَّحْمَنِ، حَدَّثَنَا سُفْيَانُ، عَنْ أَبِي إِسْحَاقَ، عَنْ هَانِئِ بْنِ هَانِئٍ، عَنْ عَلِيٍّ، رَضِيَ اللَّهُ عَنْهُ قَالَ جَاءَ عَمَّارٌ يَسْتَأْذِنُ عَلَى النَّبِيِّ صَلَّى اللَّهُ عَلَيْهِ وَسَلَّمَ فَقَالَ ائْذَنُوا لَهُ مَرْحَبًا بِالطَّيِّبِ الْمُطَيَّبِ‏.‏</w:t>
      </w:r>
    </w:p>
    <w:p>
      <w:pPr/>
      <w:r>
        <w:t>Grade: Lts isnad is Sahih] (Darussalam)Reference : Musnad Ahmad 1033In-book reference : Book 5, Hadith 453Report Error | Share | Copy ▼</w:t>
      </w:r>
    </w:p>
    <w:p>
      <w:r>
        <w:t>----------------------------------------</w:t>
      </w:r>
    </w:p>
    <w:p>
      <w:pPr/>
      <w:r>
        <w:t>It was narrated from Sa’eed bin Dhi Huddan:Someone who heard ‘Ali (رضي الله عنه) told me that he said: The Messenger of Allah (ﷺ) called war deceit.</w:t>
      </w:r>
    </w:p>
    <w:p>
      <w:pPr/>
      <w:r>
        <w:t>حَدَّثَنَا عَبْدُ الرَّحْمَنِ، عَنْ سُفْيَانَ، عَنْ أَبِي إِسْحَاقَ، عَنْ سَعِيدِ بْنِ ذِي، حُدَّانَ حَدَّثَنِي مَنْ، سَمِعَ عَلِيًّا، رَضِيَ اللَّهُ عَنْهُ يَقُولُ سَمَّى رَسُولُ اللَّهِ صَلَّى اللَّهُ عَلَيْهِ وَسَلَّمَ الْحَرْبَ خَدْعَةً‏.‏</w:t>
      </w:r>
    </w:p>
    <w:p>
      <w:pPr/>
      <w:r>
        <w:t>Grade: Sahih Hadeeth; this is a da'eef isnad] (Darussalam)Reference : Musnad Ahmad 1034In-book reference : Book 5, Hadith 454Report Error | Share | Copy ▼</w:t>
      </w:r>
    </w:p>
    <w:p>
      <w:r>
        <w:t>----------------------------------------</w:t>
      </w:r>
    </w:p>
    <w:p>
      <w:pPr/>
      <w:r>
        <w:t>It was narrated from Hisham:My father told me that `Ali (رضي الله عنه) said to al-Miqdad: Ask the Messenger of Allah (ﷺ) about a man who gets close to a woman and emits madhi, for I am too shy to ask him because his daughter is married to me. The Messenger of Allah (ﷺ) said: “Let him wash his private part and testicles, and do wudoo`.</w:t>
      </w:r>
    </w:p>
    <w:p>
      <w:pPr/>
      <w:r>
        <w:t>حَدَّثَنَا يَحْيَى بْنُ سَعِيدٍ، عَنْ هِشَامٍ، أَخْبَرَنِي أَبِي أَنَّ عَلِيًّا، رَضِيَ اللَّهُ عَنْهُ قَالَ لِلْمِقْدَادِ سَلْ رَسُولَ اللَّهِ صَلَّى اللَّهُ عَلَيْهِ وَسَلَّمَ عَنْ الرَّجُلِ يَدْنُو مِنْ الْمَرْأَةِ فَيُمْذِي فَإِنِّي أَسْتَحْيِي مِنْهُ لِأَنَّ ابْنَتَهُ عِنْدِي فَقَالَ رَسُولُ اللَّهِ صَلَّى اللَّهُ عَلَيْهِ وَسَلَّمَ يَغْسِلُ ذَكَرَهُ وَأُنْثَيَيْهِ وَيَتَوَضَّأُ‏.‏</w:t>
      </w:r>
    </w:p>
    <w:p>
      <w:pPr/>
      <w:r>
        <w:t>Grade: Sahih Hadeeth] (Darussalam)Reference : Musnad Ahmad 1035In-book reference : Book 5, Hadith 455Report Error | Share | Copy ▼</w:t>
      </w:r>
    </w:p>
    <w:p>
      <w:r>
        <w:t>----------------------------------------</w:t>
      </w:r>
    </w:p>
    <w:p>
      <w:pPr/>
      <w:r>
        <w:t>It was narrated that ‘Ali (رضي الله عنه) said:They distracted us on the day of al-Ahzab from `Asr prayer, until I heard the Messenger of Allah (ﷺ) say: `They distracted us from the middle prayer, ‘Asr prayer. May Allah fill their graves and houses or stomachs with fire.”</w:t>
      </w:r>
    </w:p>
    <w:p>
      <w:pPr/>
      <w:r>
        <w:t>حَدَّثَنَا عَبْدُ الرَّحْمَنِ، عَنْ سُفْيَانَ، عَنِ الْأَعْمَشِ، عَنِ أَبِي الضُّحَى، عَنْ شُتَيْرِ بْنِ شَكَلٍ، عَنْ عَلِيٍّ، رَضِيَ اللَّهُ عَنْهُ قَالَ شَغَلُونَا يَوْمَ الْأَحْزَابِ عَنْ صَلَاةِ الْعَصْرِ حَتَّى سَمِعْتُ رَسُولَ اللَّهِ صَلَّى اللَّهُ عَلَيْهِ وَسَلَّمَ يَقُولُ شَغَلُونَا عَنْ صَلَاةِ الْوُسْطَى صَلَاةِ الْعَصْرِ مَلَأَ اللَّهُ قُبُورَهُمْ وَبُيُوتَهُمْ أَوْ أَجْوَافَهُمْ نَارًا‏.‏</w:t>
      </w:r>
    </w:p>
    <w:p>
      <w:pPr/>
      <w:r>
        <w:t>Grade: Sahih (Darussalam), Muslim (627)] (Darussalam)Reference : Musnad Ahmad 1036In-book reference : Book 5, Hadith 456Report Error | Share | Copy ▼</w:t>
      </w:r>
    </w:p>
    <w:p>
      <w:r>
        <w:t>----------------------------------------</w:t>
      </w:r>
    </w:p>
    <w:p>
      <w:pPr/>
      <w:r>
        <w:t>It was narrated that ‘Ali (رضي الله عنه) said:We have nothing except the Book of Allah, may He be exalted, and this document from the Prophet (ﷺ). Madinah is a sanctuary from `A`ir to Thawr; whoever commits an offence in it or gives refuge to an offender, may the curse of Allah, the angels and all the people be upon him and no obligatory or nafl act of worship will be accepted from him.` And he said: `Protection given by any Muslim is binding upon all of them. Whoever transgresses protection given by a Muslim, upon him be the curse of Allah, the angels and all the people, and Allah will not accept from him any nafl or obligatory act of worship. Whoever takes people as mawla without the permission of the ones who set him free, upon him be the curse of Allah, the angels and all the people, and Allah will not accept from him any nafl or obligatory act of worship.”</w:t>
      </w:r>
    </w:p>
    <w:p>
      <w:pPr/>
      <w:r>
        <w:t>حَدَّثَنَا عَبْدُ الرَّحْمَنِ، عَنْ سُفْيَانَ، عَنِ الْأَعْمَشِ، عَنْ إِبْرَاهِيمَ التَّيْمِيِّ، عَنْ أَبِيهِ، عَنْ عَلِيٍّ، رَضِيَ اللَّهُ عَنْهُ قَالَ مَا عِنْدَنَا شَيْءٌ إِلَّا كِتَابَ اللَّهِ تَعَالَى وَهَذِهِ الصَّحِيفَةَ عَنْ النَّبِيِّ صَلَّى اللَّهُ عَلَيْهِ وَسَلَّمَ الْمَدِينَةُ حَرَامٌ مَا بَيْنَ عَائِرٍ إِلَى ثَوْرٍ مَنْ أَحْدَثَ فِيهَا حَدَثًا أَوْ آوَى مُحْدِثًا فَعَلَيْهِ لَعْنَةُ اللَّهِ وَالْمَلَائِكَةِ وَالنَّاسِ أَجْمَعِينَ لَا يُقْبَلُ مِنْهُ عَدْلٌ وَلَا صَرْفٌ وَقَالَ ذِمَّةُ الْمُسْلِمِينَ وَاحِدَةٌ فَمَنْ أَخْفَرَ مُسْلِمًا فَعَلَيْهِ لَعْنَةُ اللَّهِ وَالْمَلَائِكَةِ وَالنَّاسِ أَجْمَعِينَ لَا يُقْبَلُ مِنْهُ صَرْفٌ وَلَا عَدْلٌ وَمَنْ تَوَلَّى قَوْمًا بِغَيْرِ إِذْنِ مَوَالِيهِ فَعَلَيْهِ لَعْنَةُ اللَّهِ وَالْمَلَائِكَةِ وَالنَّاسِ أَجْمَعِينَ لَا يَقْبَلُ اللَّهُ مِنْهُ صَرْفًا وَلَا عَدْلًا‏.‏</w:t>
      </w:r>
    </w:p>
    <w:p>
      <w:pPr/>
      <w:r>
        <w:t>Grade: Sahih, al-Bukhari (1870) and Muslim (1370)] (Darussalam)Reference : Musnad Ahmad 1037In-book reference : Book 5, Hadith 457Report Error | Share | Copy ▼</w:t>
      </w:r>
    </w:p>
    <w:p>
      <w:r>
        <w:t>----------------------------------------</w:t>
      </w:r>
    </w:p>
    <w:p>
      <w:pPr/>
      <w:r>
        <w:t>It was narrated that ‘Ali (رضي الله عنه) said:I said: O Messenger of Allah, why do I see you marrying from Quraish and you do not marry from among us? He said: “Do you have someone?` I said: The daughter of Hamzah. He said: `She is the daughter of my brother through breastfeeding.”</w:t>
      </w:r>
    </w:p>
    <w:p>
      <w:pPr/>
      <w:r>
        <w:t>حَدَّثَنَا عَبْدُ الرَّحْمَنِ، عَنْ سُفْيَانَ، عَنِ الْأَعْمَشِ، عَنْ سَعْدِ بْنِ عُبَيْدَةَ، عَنْ أَبِي عَبْدِ الرَّحْمَنِ، عَنْ عَلِيٍّ، رَضِيَ اللَّهُ عَنْهُ قَالَ قُلْتُ يَا رَسُولَ اللَّهِ مَا لِي أَرَاكَ تَنَوَّقُ فِي قُرَيْشٍ وَتَدَعُنَا أَنْ تَزَوَّجَ إِلَيْنَا قَالَ وَعِنْدَكَ شَيْءٌ قَالَ قُلْتُ ابْنَةُ حَمْزَةَ قَالَ إِنَّهَا ابْنَةُ أَخِي مِنْ الرَّضَاعَةِ‏.‏</w:t>
      </w:r>
    </w:p>
    <w:p>
      <w:pPr/>
      <w:r>
        <w:t>Grade: Sahih (Darussalam), Muslim (1446)] (Darussalam)Reference : Musnad Ahmad 1038In-book reference : Book 5, Hadith 458Report Error | Share | Copy ▼</w:t>
      </w:r>
    </w:p>
    <w:p>
      <w:r>
        <w:t>----------------------------------------</w:t>
      </w:r>
    </w:p>
    <w:p>
      <w:pPr/>
      <w:r>
        <w:t>It was narrated that Abu `Abdur-Rahman as-Sulami said:`Ali said: If I tell you a hadeeth from the Messenger of Allah (ﷺ), then think of the Messenger of Allah (ﷺ) in the best, the most guided and the most pious manner.</w:t>
      </w:r>
    </w:p>
    <w:p>
      <w:pPr/>
      <w:r>
        <w:t>حَدَّثَنَا عَبْدُ الرَّحْمَنِ، حَدَّثَنَا شُعْبَةُ، عَنْ عَمْرِو بْنِ مُرَّةَ، عَنْ أَبِي الْبَخْتَرِيِّ، عَنْ أَبِي عَبْدِ الرَّحْمَنِ السُّلَمِيِّ، قَالَ قَالَ عَلِيٌّ إِذَا حَدَّثْتُكُمْ عَنْ رَسُولِ اللَّهِ صَلَّى اللَّهُ عَلَيْهِ وَسَلَّمَ حَدِيثًا فَظُنُّوا بِرَسُولِ اللَّهِ صَلَّى اللَّهُ عَلَيْهِ وَسَلَّمَ أَهْيَاهُ وَأَهْدَاهُ وَأَتْقَاهُ‏.‏</w:t>
      </w:r>
    </w:p>
    <w:p>
      <w:pPr/>
      <w:r>
        <w:t>Grade: Sahih (Darussalam)Reference : Musnad Ahmad 1039In-book reference : Book 5, Hadith 459Report Error | Share | Copy ▼</w:t>
      </w:r>
    </w:p>
    <w:p>
      <w:r>
        <w:t>----------------------------------------</w:t>
      </w:r>
    </w:p>
    <w:p>
      <w:pPr/>
      <w:r>
        <w:t>It was narrated from `Ali (رضي الله عنه) that he said:Shall I not tell you of the best of this ummah after its Prophet (ﷺ)? [It is] Abu Bakr, then ʻUmar (رضي الله عنهما).</w:t>
      </w:r>
    </w:p>
    <w:p>
      <w:pPr/>
      <w:r>
        <w:t>حَدَّثَنَا وَكِيعٌ، عَنْ سُفْيَانَ، وَشُعْبَةَ، عَنْ حَبِيبِ بْنِ أَبِي ثَابِتٍ، عَنْ عَبْدِ خَيْرٍ، عَنْ عَلِيٍّ، أَنَّهُ قَالَ أَلَا أُنَبِّئُكُمْ بِخَيْرِ هَذِهِ الْأُمَّةِ بَعْدَ نَبِيِّهَا صَلَّى اللَّهُ عَلَيْهِ وَسَلَّمَ أَبُو بَكْرٍ ثُمَّ عُمَرُ‏.‏</w:t>
      </w:r>
    </w:p>
    <w:p>
      <w:pPr/>
      <w:r>
        <w:t>Grade: Sahih (Darussalam)] (Darussalam)Reference : Musnad Ahmad 1040In-book reference : Book 5, Hadith 460Report Error | Share | Copy ▼</w:t>
      </w:r>
    </w:p>
    <w:p>
      <w:r>
        <w:t>----------------------------------------</w:t>
      </w:r>
    </w:p>
    <w:p>
      <w:pPr/>
      <w:r>
        <w:t>It was narrated from ‘Ali concerning the verse “You are only a warner, and to every people there is a guide` [Ar-Ra`d 13.7]:The Messenger of Allah (ﷺ) said: “The warner and the guide is a man from Banu Hashim.`</w:t>
      </w:r>
    </w:p>
    <w:p>
      <w:pPr/>
      <w:r>
        <w:t>حَدَّثَنَا عَبْد اللَّهِ، حَدَّثَنِي عُثْمَانُ بْنُ أَبِي شَيْبَةَ، حَدَّثَنَا مُطَّلِبُ بْنُ زِيَادٍ، عَنِ السُّدِّيِّ، عَنْ عَبْدِ خَيْرٍ، عَنْ عَلِيٍّ، فِي قَوْلِهِ ‏{‏إِنَّمَا أَنْتَ مُنْذِرٌ وَلِكُلِّ قَوْمٍ هَادٍ‏}‏ قَالَ رَسُولُ اللَّهِ صَلَّى اللَّهُ عَلَيْهِ وَسَلَّمَ الْمُنْذِرُ وَالْهَادِ رَجُلٌ مِنْ بَنِي هَاشِمٍ‏.‏</w:t>
      </w:r>
    </w:p>
    <w:p>
      <w:pPr/>
      <w:r>
        <w:t>Grade: Da'if (Darussalam), and there is something odd in its text] (Darussalam)Reference : Musnad Ahmad 1041In-book reference : Book 5, Hadith 461Report Error | Share | Copy ▼</w:t>
      </w:r>
    </w:p>
    <w:p>
      <w:r>
        <w:t>----------------------------------------</w:t>
      </w:r>
    </w:p>
    <w:p>
      <w:pPr/>
      <w:r>
        <w:t>It was narrated that ‘Ali (رضي الله عنه) said:When the fighting grew intense on the day of Badr, we sought shelter by drawing close to the Messenger of Allah (ﷺ), who was one of the strongest of the people, and no one was closer to the mushrikeen than him.</w:t>
      </w:r>
    </w:p>
    <w:p>
      <w:pPr/>
      <w:r>
        <w:t>حَدَّثَنَا عَبْدُ الرَّحْمَنِ، عَنْ إِسْرَائِيلَ، عَنْ أَبِي إِسْحَاقَ، عَنْ حَارِثَةَ بْنِ مُضَرِّبٍ، عَنْ عَلِيٍّ، قَالَ لَمَّا حَضَرَ الْبَأْسُ يَوْمَ بَدْرٍ اتَّقَيْنَا بِرَسُولِ اللَّهِ صَلَّى اللَّهُ عَلَيْهِ وَسَلَّمَ وَكَانَ مِنْ أَشَدِّ النَّاسِ مَا كَانَ أَوْ لَمْ يَكُنْ أَحَدٌ أَقْرَبَ إِلَى الْمُشْرِكِينَ مِنْهُ‏.‏</w:t>
      </w:r>
    </w:p>
    <w:p>
      <w:pPr/>
      <w:r>
        <w:t>Grade: Lts isnad is Sahih] (Darussalam)Reference : Musnad Ahmad 1042In-book reference : Book 5, Hadith 462Report Error | Share | Copy ▼</w:t>
      </w:r>
    </w:p>
    <w:p>
      <w:r>
        <w:t>----------------------------------------</w:t>
      </w:r>
    </w:p>
    <w:p>
      <w:pPr/>
      <w:r>
        <w:t>It was narrated from `Ali bin Abi Talib (رضي الله عنه) that The Messenger of Allah (ﷺ) forbade garments made from a blend of linen and silk, or garments dyed with safflower, wearing gold rings and reciting Qur`an whilst bowing.</w:t>
      </w:r>
    </w:p>
    <w:p>
      <w:pPr/>
      <w:r>
        <w:t>قَالَ قَرَأْتُ عَلَى عَبْدِ الرَّحْمَنِ عَنْ مَالِكٍ، عَنْ نَافِعٍ، وَحَدَّثَنَا إِسْحَاقُ يَعْنِي ابْنَ عِيسَى، أَخْبَرَنِي مَالِكٌ، عَنْ نَافِعٍ، عَنْ إِبْرَاهِيمَ بْنِ عَبْدِ اللَّهِ بْنِ حُنَيْنٍ، قَالَ إِسْحَاقُ عَنْ أَبِيهِ، عَنْ عَلِيِّ بْنِ أَبِي طَالِبٍ، أَنَّ رَسُولَ اللَّهِ صَلَّى اللَّهُ عَلَيْهِ وَسَلَّمَ نَهَى عَنْ لُبْسِ الْقَسِّيِّ وَالْمُعَصْفَرِ وَعَنْ تَخَتُّمِ الذَّهَبِ وَعَنْ قِرَاءَةِ الْقُرْآنِ فِي الرُّكُوعِ‏.‏</w:t>
      </w:r>
    </w:p>
    <w:p>
      <w:pPr/>
      <w:r>
        <w:t>Grade: Sahih (Darussalam), Muslim (2078)] (Darussalam)Reference : Musnad Ahmad 1043In-book reference : Book 5, Hadith 463Report Error | Share | Copy ▼</w:t>
      </w:r>
    </w:p>
    <w:p>
      <w:r>
        <w:t>----------------------------------------</w:t>
      </w:r>
    </w:p>
    <w:p>
      <w:pPr/>
      <w:r>
        <w:t>It was narrated from Ibraheem bin Fulan bin Hunain, that his grandfather Hunain said:‘Ali said: The Messenger of Allah (ﷺ) forbade me to wear garments dyed with safflower, or garments made from a blend of linen and silk, or gold rings, and reciting Qur`an whilst bowing.</w:t>
      </w:r>
    </w:p>
    <w:p>
      <w:pPr/>
      <w:r>
        <w:t>حَدَّثَنَا عَبْد اللَّهِ، حَدَّثَنِي أَبِي وَأَبُو خَيْثَمَةَ قَالَا حَدَّثَنَا إِسْمَاعِيلُ، أَنْبَأَنَا أَيُّوبُ، عَنْ نَافِعٍ، عَنْ إِبْرَاهِيمَ بْنِ فُلَانِ بْنِ حُنَيْنٍ، عَنْ جَدِّهِ عَبْدِ اللَّهِ بْنِ حُنَيْنٍ، قَالَ قَالَ عَلِيٌّ نَهَانِي رَسُولُ اللَّهِ صَلَّى اللَّهُ عَلَيْهِ وَسَلَّمَ عَنْ لُبْسِ الْمُعَصْفَرِ وَعَنْ الْقَسِّيِّ وَعَنْ خَاتَمِ الذَّهَبِ وَعَنْ الْقِرَاءَةِ فِي الرُّكُوعِ قَالَ أَيُّوبُ أَوْ قَالَ أَنْ أَقْرَأَ وَأَنَا رَاكِعٌ قَالَ أَبُو خَيْثَمَةَ فِي حَدِيثِهِ حُدِّثْتُ أَنَّ إِسْمَاعِيلَ رَجَعَ عَنْ جَدِّهِ حُنَيْنٍ‏.‏</w:t>
      </w:r>
    </w:p>
    <w:p>
      <w:pPr/>
      <w:r>
        <w:t>Grade: Sahih] (Darussalam)Reference : Musnad Ahmad 1044In-book reference : Book 5, Hadith 464Report Error | Share | Copy ▼</w:t>
      </w:r>
    </w:p>
    <w:p>
      <w:r>
        <w:t>----------------------------------------</w:t>
      </w:r>
    </w:p>
    <w:p>
      <w:pPr/>
      <w:r>
        <w:t>It was narrated from ‘Ali (رضي الله عنه) that he said:The Messenger of Allah (ﷺ) told me to sell two slaves who were brothers, so I sold them and separated them, I mentioned that to the Prophet (ﷺ) and he said: `Go and take them back, and only sell them together; do not separate them.”</w:t>
      </w:r>
    </w:p>
    <w:p>
      <w:pPr/>
      <w:r>
        <w:t>حَدَّثَنَا عَبْدُ الْوَهَّابِ، عَنْ سَعِيدٍ، عَنْ رَجُلٍ، عَنْ الْحَكَمِ بْنِ عُتَيْبَةَ، عَنْ عَبْدِ الرَّحْمَنِ بْنِ أَبِي لَيْلَى، عَنْ عَلِيٍّ، أَنَّهُ قَالَ أَمَرَنِي رَسُولُ اللَّهِ صَلَّى اللَّهُ عَلَيْهِ وَسَلَّمَ أَنْ أَبِيعَ غُلَامَيْنِ أَخَوَيْنِ فَبِعْتُهُمَا فَفَرَّقْتُ بَيْنَهُمَا فَذَكَرْتُ ذَلِكَ لِلنَّبِيِّ صَلَّى اللَّهُ عَلَيْهِ وَسَلَّمَ فَقَالَ أَدْرِكْهُمَا فَارْتَجِعْهُمَا وَلَا تَبِعْهُمَا إِلَّا جَمِيعًا وَلَا تُفَرِّقْ بَيْنَهُمَا‏.‏</w:t>
      </w:r>
    </w:p>
    <w:p>
      <w:pPr/>
      <w:r>
        <w:t>Grade: Hasan because of corroborating evidence; this is a Da'if isnad] (Darussalam)Reference : Musnad Ahmad 1045In-book reference : Book 5, Hadith 465Report Error | Share | Copy ▼</w:t>
      </w:r>
    </w:p>
    <w:p>
      <w:r>
        <w:t>----------------------------------------</w:t>
      </w:r>
    </w:p>
    <w:p>
      <w:pPr/>
      <w:r>
        <w:t>It was narrated that Abu Hayyah said:I saw ‘Ali (رضي الله عنه) doing wudoo`. He washed his hands until they were clean, then he rinsed his mouth three times, then he rinsed his nose three times; he washed his face three times and his forearms three times; he wiped his head and washed his feet up to the ankles. And he took the leftover water and drank it whilst standing. Then he said: I wanted to show you how the Messenger of Allah   (ﷺ) did wudoo`</w:t>
        <w:br/>
        <w:br/>
        <w:br/>
        <w:t>‘Abd Khair narrated a hadeeth like that of Abu Hayyah from `Ali, except that ’Abd Khair said: When he finished his wudoo’, he took some of the leftover water in his hand and drank it.</w:t>
      </w:r>
    </w:p>
    <w:p>
      <w:pPr/>
      <w:r>
        <w:t>حَدَّثَنَا عَبْد اللَّهِ، حَدَّثَنَا خَلَفُ بْنُ هِشَامٍ الْبَزَّارُ، حَدَّثَنَا أَبُو الْأَحْوَصِ، عَنْ أَبِي إِسْحَاقَ، عَنْ أَبِي حَيَّةَ، قَالَ رَأَيْتُ عَلِيًّا رَضِيَ اللَّهُ عَنْهُ يَتَوَضَّأُ فَغَسَلَ كَفَّيْهِ حَتَّى أَنْقَاهُمَا ثُمَّ مَضْمَضَ ثَلَاثًا ثُمَّ اسْتَنْشَقَ ثَلَاثًا وَغَسَلَ وَجْهَهُ ثَلَاثًا وَذِرَاعَيْهِ ثَلَاثًا وَمَسَحَ بِرَأْسِهِ وَغَسَلَ قَدَمَيْهِ إِلَى الْكَعْبَيْنِ وَأَخَذَ فَضْلَ طَهُورِهِ فَشَرِبَ وَهُوَ قَائِمٌ ثُمَّ قَالَ أَحْبَبْتُ أَنْ أُرِيَكُمْ كَيْفَ كَانَ طُهُورُ رَسُولِ اللَّهِ صَلَّى اللَّهُ عَلَيْهِ وَسَلَّمَ.</w:t>
        <w:br/>
        <w:t>حَدَّثَنَا عَبْد اللَّهِ حَدَّثَنَا خَلَفُ بْنُ هِشَامٍ الْبَزَّارُ حَدَّثَنَا أَبُو الْأَحْوَصِ عَنْ أَبِي إِسْحَاقَ قَالَ وَذَكَرَ عَبْدُ خَيْرٍ عَنْ عَلِيٍّ مِثْلَ حَدِيثِ أَبِي حَيَّةَ إِلَّا أَنَّ عَبْدَ خَيْرٍ قَالَ كَانَ إِذَا فَرَغَ مِنْ طُهُورِهِ أَخَذَ بِكَفَّيْهِ مِنْ فَضْلِ طَهُورِهِ فَشَرِبَ‏.‏</w:t>
      </w:r>
    </w:p>
    <w:p>
      <w:pPr/>
      <w:r>
        <w:t>Grade: Lts isnad is Hasan], Sahih (Darussalam)] (Darussalam)Reference : Musnad Ahmad 1046, 1047In-book reference : Book 5, Hadith 466Report Error | Share | Copy ▼</w:t>
      </w:r>
    </w:p>
    <w:p>
      <w:r>
        <w:t>----------------------------------------</w:t>
      </w:r>
    </w:p>
    <w:p>
      <w:pPr/>
      <w:r>
        <w:t>It was narrated from Jurayy bin Kulaib, that he heard `Ali (رضي الله عنه) say:The Messenger of Allah (ﷺ) forbade sacrificing an animal that has lost most of its horn or ear. Qatadah said: I mentioned that to Sa’eed bin al-Musayyab and he said. [That refers to] one that has lost half or more (of its horn or ear).</w:t>
      </w:r>
    </w:p>
    <w:p>
      <w:pPr/>
      <w:r>
        <w:t>حَدَّثَنَا عَبْدُ الْوَهَّابِ، قَالَ سُئِلَ سَعِيدٌ عَنْ الْأَعْضَبِ، هَلْ يُضَحَّى بِهِ فَأَخْبَرَنَا عَنْ قَتَادَةَ، عَنْ جُرَيِّ بْنِ كُلَيْبٍ، رَجُلٍ مِنْ قَوْمِهِ أَنَّهُ سَمِعَ عَلِيًّا، رَضِيَ اللَّهُ عَنْهُ يَقُولُ نَهَى رَسُولُ اللَّهِ صَلَّى اللَّهُ عَلَيْهِ وَسَلَّمَ أَنْ يُضَحَّى بِأَعْضَبِ الْقَرْنِ وَالْأُذُنِ قَالَ قَتَادَةُ فَذَكَرْتُ ذَلِكَ لِسَعِيدِ بْنِ الْمُسَيَّبِ فَقَالَ الْعَضَبُ النِّصْفُ فَأَكْثَرُ مِنْ ذَلِكَ‏.‏</w:t>
      </w:r>
    </w:p>
    <w:p>
      <w:pPr/>
      <w:r>
        <w:t>Grade: Hasan (Darussalam)] (Darussalam)Reference : Musnad Ahmad 1048In-book reference : Book 5, Hadith 467Report Error | Share | Copy ▼</w:t>
      </w:r>
    </w:p>
    <w:p>
      <w:r>
        <w:t>----------------------------------------</w:t>
      </w:r>
    </w:p>
    <w:p>
      <w:pPr/>
      <w:r>
        <w:t>It was narrated that ‘Ali (رضي الله عنه) said:The Messenger of Allah (ﷺ) forbade me to wear gold rings, to wear garments made from a blend of linen and silk, and to use red saddlecloths.</w:t>
      </w:r>
    </w:p>
    <w:p>
      <w:pPr/>
      <w:r>
        <w:t>حَدَّثَنَا وَكِيعٌ، عَنْ إِسْرَائِيلَ، عَنْ أَبِي إِسْحَاقَ، عَنْ هُبَيْرَةَ، عَنْ عَلِيٍّ، قَالَ نَهَانِي رَسُولُ اللَّهِ صَلَّى اللَّهُ عَلَيْهِ وَسَلَّمَ عَنْ التَّخَتُّمِ بِالذَّهَبِ وَعَنْ لُبْسِ الْقَسِّيِّ وَالْمَيَاثِرِ‏.‏</w:t>
      </w:r>
    </w:p>
    <w:p>
      <w:pPr/>
      <w:r>
        <w:t>Grade: Hasan (Darussalam)] (Darussalam)Reference : Musnad Ahmad 1049In-book reference : Book 5, Hadith 468Report Error | Share | Copy ▼</w:t>
      </w:r>
    </w:p>
    <w:p>
      <w:r>
        <w:t>----------------------------------------</w:t>
      </w:r>
    </w:p>
    <w:p>
      <w:pPr/>
      <w:r>
        <w:t>It was narrated that Abu Hayyah said:I saw ‘Ali urinate in ar-Rahbah. (Then) he called for water and did wudoo’. He washed his hands three times, rinsed his mouth and nose three times, washed his face three times, washed his forearms three times each, wiped his head and washed his feet three times each. Then he stood up and drank from the leftover water, then he said: I saw the Messenger of Allah (ﷺ) do what you have seen me do, and I wanted to show it to you.</w:t>
      </w:r>
    </w:p>
    <w:p>
      <w:pPr/>
      <w:r>
        <w:t>حَدَّثَنَا وَكِيعٌ، عَنْ إِسْرَائِيلَ، وَعَبْدُ الرَّزَّاقِ، أَنْبَأَنَا إِسْرَائِيلُ، عَنْ أَبِي إِسْحَاقَ، عَنْ أَبِي حَيَّةَ الْوَادِعِيِّ، قَالَ عَبْدُ الرَّزَّاقِ عَنْ أَبِي حَيَّةَ، قَالَ رَأَيْتُ عَلِيًّا بَالَ فِي الرَّحَبَةِ وَدَعَا بِمَاءٍ فَتَوَضَّأَ فَغَسَلَ كَفَّيْهِ ثَلَاثًا وَمَضْمَضَ وَاسْتَنْشَقَ ثَلَاثًا وَغَسَلَ وَجْهَهُ ثَلَاثًا وَغَسَلَ ذِرَاعَيْهِ ثَلَاثًا ثَلَاثًا وَمَسَحَ بِرَأْسِهِ وَغَسَلَ قَدَمَيْهِ ثَلَاثًا ثَلَاثًا ثُمَّ قَامَ فَشَرِبَ مِنْ فَضْلِ وَضُوئِهِ ثُمَّ قَالَ إِنِّي رَأَيْتُ رَسُولَ اللَّهِ صَلَّى اللَّهُ عَلَيْهِ وَسَلَّمَ فَعَلَ كَالَّذِي رَأَيْتُمُونِي فَعَلْتُ فَأَرَدْتُ أَنْ أُرِيَكُمُوهُ‏.‏</w:t>
      </w:r>
    </w:p>
    <w:p>
      <w:pPr/>
      <w:r>
        <w:t>Grade: It's isnad is Hasan] (Darussalam)Reference : Musnad Ahmad 1050In-book reference : Book 5, Hadith 469Report Error | Share | Copy ▼</w:t>
      </w:r>
    </w:p>
    <w:p>
      <w:r>
        <w:t>----------------------------------------</w:t>
      </w:r>
    </w:p>
    <w:p>
      <w:pPr/>
      <w:r>
        <w:t>It was narrated that Ibrahim an-Nakha`i said:`Alqamah bin Qais struck this minbar and said: ‘Ali (رضي الله عنه) addressed us from this minbar, he praised and glorified Allah, and said what Allah willed that he should say, and he said:The best of this ummah after the Messenger of Allah (ﷺ) is Abu Bakr, then ‘Umar, may Allah be pleased with them both. Then we got involved in events and Allah will decide concerning that.</w:t>
      </w:r>
    </w:p>
    <w:p>
      <w:pPr/>
      <w:r>
        <w:t>حَدَّثَنَا عَبْد اللَّهِ، حَدَّثَنِي أَبُو صَالِحٍ الْحَكَمُ بْنُ مُوسَى، حَدَّثَنَا شِهَابُ بْنُ خِرَاشٍ، حَدَّثَنِي الْحَجَّاجُ بْنُ دِينَارٍ، عَنْ أَبِي مَعْشَرٍ، عَنْ إِبْرَاهِيمَ النَّخَعِيِّ، قَالَ ضَرَبَ عَلْقَمَةُ بْنُ قَيْسٍ هَذَا الْمِنْبَرَ وَقَالَ خَطَبَنَا عَلِيٌّ رَضِيَ اللَّهُ عَنْهُ عَلَى هَذَا الْمِنْبَرِ فَحَمِدَ اللَّهَ وَأَثْنَى عَلَيْهِ وَذَكَرَ مَا شَاءَ اللَّهُ أَنْ يَذْكُرَ وَقَالَ إِنَّ خَيْرَ النَّاسِ كَانَ بَعْدَ رَسُولِ اللَّهِ صَلَّى اللَّهُ عَلَيْهِ وَسَلَّمَ أَبُو بَكْرٍ ثُمَّ عُمَرُ رَضِيَ اللَّهُ عَنْهُمَا ثُمَّ أَحْدَثْنَا بَعْدَهُمَا أَحْدَاثًا يَقْضِي اللَّهُ فِيهَا</w:t>
      </w:r>
    </w:p>
    <w:p>
      <w:pPr/>
      <w:r>
        <w:t>Grade: Lts isnad is Qawi] (Darussalam)Reference : Musnad Ahmad 1051In-book reference : Book 5, Hadith 470Report Error | Share | Copy ▼</w:t>
      </w:r>
    </w:p>
    <w:p>
      <w:r>
        <w:t>----------------------------------------</w:t>
      </w:r>
    </w:p>
    <w:p>
      <w:pPr/>
      <w:r>
        <w:t>It was narrated that ‘Abd Khair said:I heard ‘Ali (رضي الله عنه) say: The best of this ummah after its Prophet is Abu Bakr, then ‘Umar, may Allah be pleased with them both.</w:t>
      </w:r>
    </w:p>
    <w:p>
      <w:pPr/>
      <w:r>
        <w:t>حَدَّثَنَا عَبْد اللَّهِ، حَدَّثَنَا أَبُو صَالِحٍ الْحَكَمُ بْنُ مُوسَى، حَدَّثَنَا شِهَابُ بْنُ خِرَاشٍ، أَخْبَرَنِي يُونُسُ بْنُ خَبَّابٍ، عَنِ الْمُسَيَّبِ بْنِ عَبْدِ خَيْرٍ، عَنْ عَبْدِ خَيْرٍ، قَالَ سَمِعْتُ عَلِيًّا، رَضِيَ اللَّهُ عَنْهُ يَقُولُ إِنَّ خَيْرَ هَذِهِ الْأُمَّةِ بَعْدَ نَبِيِّهَا أَبُو بَكْرٍ ثُمَّ عُمَرُ رَضِيَ اللَّهُ عَنْهُمَا‏.‏</w:t>
      </w:r>
    </w:p>
    <w:p>
      <w:pPr/>
      <w:r>
        <w:t>Grade: Da'if (Darussalam) because of the weakness of Yoonus bin Khabbab] (Darussalam)Reference : Musnad Ahmad 1052In-book reference : Book 5, Hadith 471Report Error | Share | Copy ▼</w:t>
      </w:r>
    </w:p>
    <w:p>
      <w:r>
        <w:t>----------------------------------------</w:t>
      </w:r>
    </w:p>
    <w:p>
      <w:pPr/>
      <w:r>
        <w:t>It was narrated that ‘Ali (رضي الله عنه) said:The Messenger of Allah (ﷺ) was neither short not tall; he had a large head and beard, large hands and feet, large joints, a reddish face, and a long line of hair from his chest to his navel. When he walked he walked energetically, as if lifting his feet from a rock. I have never seen anyone like him before or since, may the blessings and peace of Allah be upon him.</w:t>
      </w:r>
    </w:p>
    <w:p>
      <w:pPr/>
      <w:r>
        <w:t>حَدَّثَنَا وَكِيعٌ، حَدَّثَنَا مُجَمِّعُ بْنُ يَحْيَى، عَنْ عَبْدِ اللَّهِ بْنِ عِمْرَانَ الْأَنْصَارِيِّ، عَنْ عَلِيٍّ، وَالْمَسْعُودِيُّ، عَنْ عُثْمَانَ بْنِ عَبْدِ اللَّهِ بْنِ هُرْمُزَ، عَنْ نَافِعِ بْنِ جُبَيْرٍ، عَنْ عَلِيٍّ، رَضِيَ اللَّهُ عَنْهُ قَالَ كَانَ رَسُولُ اللَّهِ صَلَّى اللَّهُ عَلَيْهِ وَسَلَّمَ لَيْسَ بِالْقَصِيرِ وَلَا بِالطَّوِيلِ ضَخْمَ الرَّأْسِ وَاللِّحْيَةِ شَثْنَ الْكَفَّيْنِ وَالْقَدَمَيْنِ ضَخْمَ الْكَرَادِيسِ مُشْرَبًا وَجْهُهُ حُمْرَةً طَوِيلَ الْمَسْرُبَةِ إِذَا مَشَى تَكَفَّأَ تَكَفُّؤًا كَأَنَّمَا يَتَقَلَّعُ مِنْ صَخْرٍ لَمْ أَرَ قَبْلَهُ وَلَا بَعْدَهُ مِثْلَهُ صَلَّى اللَّهُ عَلَيْهِ وَسَلَّمَ و قَالَ أَبُو النَّضْرِ الْمَسْرُبَةُ وَقَالَ كَأَنَّمَا يَنْحَطُّ مِنْ صَبَبٍ و قَالَ أَبُو قَطَنٍ الْمَسْرُبَةُ و قَالَ يَزِيدُ الْمَسْرُبَةُ‏.‏</w:t>
      </w:r>
    </w:p>
    <w:p>
      <w:pPr/>
      <w:r>
        <w:t>Grade: Hasan because of corroborating evidences] (Darussalam)Reference : Musnad Ahmad 1053In-book reference : Book 5, Hadith 472Report Error | Share | Copy ▼</w:t>
      </w:r>
    </w:p>
    <w:p>
      <w:r>
        <w:t>----------------------------------------</w:t>
      </w:r>
    </w:p>
    <w:p>
      <w:pPr/>
      <w:r>
        <w:t>It was narrated that Abu Juhaifah said:I thought that ‘Ali (رضي الله عنه) was the best of the people after the Messenger of Allah (ﷺ)... and he quoted the hadeeth. I said: No by Allah, O Ameer al-Mu`mineen, I did not think that any of the Muslims after the Messenger of Allah (ﷺ) was better than you. He said: Shall I not tell you of the best of the people after the Messenger of Allah? I said: Yes. He said: Abu Bakr (رضي الله عنه). Then he said: Shall I not tell you of the best of the people after the Messenger of Allah and Abu Bakr? I said: Yes. He said: `Umar (رضي الله عنه).</w:t>
      </w:r>
    </w:p>
    <w:p>
      <w:pPr/>
      <w:r>
        <w:t>حَدَّثَنَا عَبْد اللَّهِ، حَدَّثَنَا أَبُو صَالِحٍ الْحَكَمُ بْنُ مُوسَى، حَدَّثَنَا شِهَابُ بْنُ خِرَاشٍ، حَدَّثَنَا الْحَجَّاجُ بْنُ دِينَارٍ، عَنْ حُصَيْنِ بْنِ عَبْدِ الرَّحْمَنِ، عَنْ أَبِي جُحَيْفَةَ، قَالَ كُنْتُ أَرَى أَنَّ عَلِيًّا، رَضِيَ اللَّهُ عَنْهُ أَفْضَلُ النَّاسِ بَعْدَ رَسُولِ اللَّهِ صَلَّى اللَّهُ عَلَيْهِ وَسَلَّمَ فَذَكَرَ الْحَدِيثَ قُلْتُ لَا وَاللَّهِ يَا أَمِيرَ الْمُؤْمِنِينَ إِنِّي لَمْ أَكُنْ أَرَى أَنَّ أَحَدًا مِنْ الْمُسْلِمِينَ بَعْدَ رَسُولِ اللَّهِ صَلَّى اللَّهُ عَلَيْهِ وَسَلَّمَ أَفْضَلُ مِنْكَ قَالَ أَفَلَا أُحَدِّثُكَ بِأَفْضَلِ النَّاسِ كَانَ بَعْدَ رَسُولِ اللَّهِ صَلَّى اللَّهُ عَلَيْهِ وَسَلَّمَ قَالَ قُلْتُ بَلَى فَقَالَ أَبُو بَكْرٍ رَضِيَ اللَّهُ عَنْهُ فَقَالَ أَفَلَا أُخْبِرُكَ بِخَيْرِ النَّاسِ كَانَ بَعْدَ رَسُولِ اللَّهِ صَلَّى اللَّهُ عَلَيْهِ وَسَلَّمَ وَأَبِي بَكْرٍ قُلْتُ بَلَى قَالَ عُمَرُ رَضِيَ اللَّهُ عَنْهُ‏.‏</w:t>
      </w:r>
    </w:p>
    <w:p>
      <w:pPr/>
      <w:r>
        <w:t>Grade: Lts isnad is Qawi] (Darussalam)Reference : Musnad Ahmad 1054In-book reference : Book 5, Hadith 473Report Error | Share | Copy ▼</w:t>
      </w:r>
    </w:p>
    <w:p>
      <w:r>
        <w:t>----------------------------------------</w:t>
      </w:r>
    </w:p>
    <w:p>
      <w:pPr/>
      <w:r>
        <w:t>Abdul-Malik bin Sal’ told us:from ‘Abd Khair. I heard him say: `Ali (رضي الله عنه) stood on the minbar and mentioned the Messenger of Allah       (ﷺ). He said: The Messenger of Allah (ﷺ) died and Abu Bakr (رضي الله عنه) was appointed as his successor, and he did what he had done and followed in his footsteps, and persisted in doing so until Allah, may He be glorified and exalted, took his soul in death. Then ‘Umar (رضي الله عنه) was appointed as his successor and he did what they had done and followed in their footsteps, and persisted in doing so until Allah, may He be glorified and exalted, took his soul in death.</w:t>
      </w:r>
    </w:p>
    <w:p>
      <w:pPr/>
      <w:r>
        <w:t>حَدَّثَنَا عَبْد اللَّهِ، حَدَّثَنِي سُرَيْجُ بْنُ يُونُسَ، حَدَّثَنَا مَرْوَانُ الْفَزَارِيُّ، أَخْبَرَنَا عَبْدُ الْمَلِكِ بْنُ سَلْعٍ، عَنْ عَبْدِ خَيْرٍ، قَالَ سَمِعْتُهُ يَقُولُ قَامَ عَلِيٌّ رَضِيَ اللَّهُ عَنْهُ عَلَى الْمِنْبَرِ فَذَكَرَ رَسُولَ اللَّهِ صَلَّى اللَّهُ عَلَيْهِ وَسَلَّمَ فَقَالَ قُبِضَ رَسُولُ اللَّهِ صَلَّى اللَّهُ عَلَيْهِ وَسَلَّمَ وَاسْتُخْلِفَ أَبُو بَكْرٍ رَضِيَ اللَّهُ عَنْهُ فَعَمِلَ بِعَمَلِهِ وَسَارَ بِسِيرَتِهِ حَتَّى قَبَضَهُ اللَّهُ عَزَّ وَجَلَّ عَلَى ذَلِكَ ثُمَّ اسْتُخْلِفَ عُمَرُ رَضِيَ اللَّهُ عَنْهُ عَلَى ذَلِكَ فَعَمِلَ بِعَمَلِهِمَا وَسَارَ بِسِيرَتِهِمَا حَتَّى قَبَضَهُ اللَّهُ عَزَّ وَجَلَّ عَلَى ذَلِكَ‏.‏</w:t>
      </w:r>
    </w:p>
    <w:p>
      <w:pPr/>
      <w:r>
        <w:t>Grade: Hasan (Darussalam)] (Darussalam)Reference : Musnad Ahmad 1055In-book reference : Book 5, Hadith 474Report Error | Share | Copy ▼</w:t>
      </w:r>
    </w:p>
    <w:p>
      <w:r>
        <w:t>----------------------------------------</w:t>
      </w:r>
    </w:p>
    <w:p>
      <w:pPr/>
      <w:r>
        <w:t>It was narrated that ‘Ali bin Rabee`ah said I rode behind ‘Ali (رضي الله عنه). When he put his foot in the stirrup, he said:Bismillah (in the Name of Allah). When he got on his mount, he said: Al-Hamdu Lillah. `Glory be to the One Who has placed this (transport) at our service and we ourselves would not have been capable of that, and to our Lord is our final destiny` [Az-Zukhruf 43:13,14]. Abu Sa’eed, the freed slave of Banu Hashim, said: Then he said Al-Hamdu Lillah three times and Allahu Akbar three times, then he said Subhan Allah three times. Then he said: There is no god but You. Then he [the narrator] went back to the hadeeth of Wakee’ and said: Glory be to You, I have wronged myself, so forgive me; no one forgives sins but You. Then he smiled, and I said: What made you smile? He said: I was riding behind the Messenger of Allah     (ﷺ), and he did what you have seen me do, then he smiled and I said: What made you smile, O Messenger of Allah (ﷺ)? He said: `Allah, may He be blessed and exalted, says: How remarkable is My slave; He knows that no one forgives sin except Me.`</w:t>
      </w:r>
    </w:p>
    <w:p>
      <w:pPr/>
      <w:r>
        <w:t>حَدَّثَنَا وَكِيعٌ، عَنْ إِسْرَائِيلَ، عَنْ أَبِي إِسْحَاقَ، عَنْ عَلِيِّ بْنِ رَبِيعَةَ، قَالَ كُنْتُ رِدْفَ عَلِيٍّ رَضِيَ اللَّهُ عَنْهُ فَلَمَّا وَضَعَ رِجْلَهُ فِي الرِّكَابِ قَالَ بِسْمِ اللَّهِ فَلَمَّا اسْتَوَى قَالَ الْحَمْدُ لِلَّهِ ‏{‏سُبْحَانَ الَّذِي سَخَّرَ لَنَا هَذَا وَمَا كُنَّا لَهُ مُقْرِنِينَ ‏.‏ وَإِنَّا إِلَى رَبِّنَا لَمُنْقَلِبُونَ‏}‏ وَقَالَ أَبُو سَعِيدٍ مَوْلَى بَنِي هَاشِمٍ ثُمَّ حَمِدَ اللَّهَ ثَلَاثًا وَاللَّهُ أَكْبَرُ ثَلَاثًا ثُمَّ قَالَ سُبْحَانَ اللَّهِ ثَلَاثًا ثُمَّ قَالَ لَا إِلَهَ إِلَّا أَنْتَ ثُمَّ رَجَعَ إِلَى حَدِيثِ وَكِيعٍ سُبْحَانَكَ إِنِّي ظَلَمْتُ نَفْسِي فَاغْفِرْ لِي إِنَّهُ لَا يَغْفِرُ الذُّنُوبَ إِلَّا أَنْتَ ثُمَّ ضَحِكَ قُلْتُ مَا يُضْحِكُكَ قَالَ كُنْتُ رِدْفًا لِرَسُولِ اللَّهِ صَلَّى اللَّهُ عَلَيْهِ وَسَلَّمَ فَفَعَلَ كَالَّذِي رَأَيْتَنِي فَعَلْتُ ثُمَّ ضَحِكَ قُلْتُ يَا رَسُولَ اللَّهِ مَا يُضْحِكُكَ قَالَ قَالَ اللَّهُ تَبَارَكَ وَتَعَالَى عَجَبٌ لِعَبْدِي يَعْلَمُ أَنَّهُ لَا يَغْفِرُ الذُّنُوبَ غَيْرِي‏.‏</w:t>
      </w:r>
    </w:p>
    <w:p>
      <w:pPr/>
      <w:r>
        <w:t>Grade: Hasan because of corroborating evidence] (Darussalam)Reference : Musnad Ahmad 1056In-book reference : Book 5, Hadith 475Report Error | Share | Copy ▼</w:t>
      </w:r>
    </w:p>
    <w:p>
      <w:r>
        <w:t>----------------------------------------</w:t>
      </w:r>
    </w:p>
    <w:p>
      <w:pPr/>
      <w:r>
        <w:t>It was narrated that ‘Ali (رضي الله عنه) said:l fell sick and the Prophet (ﷺ) came to me when I was saying: O Allah, if my time has come then grant me relief; if it has not yet come then heal me or grant me well being, and if this is a trial then grant me patience. He said: `What did you say?` I repeated it to him, then he touched me with his hand and said: `O Allah, heal him” or “grant him well being.” And I never suffered that sickness again after that.</w:t>
      </w:r>
    </w:p>
    <w:p>
      <w:pPr/>
      <w:r>
        <w:t>حَدَّثَنَا وَكِيعٌ، عَنْ شُعْبَةَ، عَنْ عَمْرِو بْنِ مُرَّةَ، عَنْ عَبْدِ اللَّهِ بْنِ سَلِمَةَ، عَنْ عَلِيٍّ، رَضِيَ اللَّهُ عَنْهُ قَالَ اشْتَكَيْتُ فَأَتَانِي النَّبِيُّ صَلَّى اللَّهُ عَلَيْهِ وَسَلَّمَ وَأَنَا أَقُولُ اللَّهُمَّ إِنْ كَانَ أَجَلِي قَدْ حَضَرَ فَأَرِحْنِي وَإِنْ كَانَ مُتَأَخِّرًا فَاشْفِنِي أَوْ عَافِنِي وَإِنْ كَانَ بَلَاءً فَصَبِّرْنِي فَقَالَ النَّبِيُّ صَلَّى اللَّهُ عَلَيْهِ وَسَلَّمَ كَيْفَ قُلْتَ قَالَ فَأَعَدْتُ عَلَيْهِ قَالَ فَمَسَحَ بِيَدِهِ ثُمَّ قَالَ اللَّهُمَّ اشْفِهِ أَوْ عَافِهِ قَالَ فَمَا اشْتَكَيْتُ وَجَعِي ذَاكَ بَعْدُ‏.‏</w:t>
      </w:r>
    </w:p>
    <w:p>
      <w:pPr/>
      <w:r>
        <w:t>Grade: Hasan (Darussalam)] (Darussalam)Reference : Musnad Ahmad 1057In-book reference : Book 5, Hadith 476Report Error | Share | Copy ▼</w:t>
      </w:r>
    </w:p>
    <w:p>
      <w:r>
        <w:t>----------------------------------------</w:t>
      </w:r>
    </w:p>
    <w:p>
      <w:pPr/>
      <w:r>
        <w:t>It was narrated from ‘Ali (رضي الله عنه) that  the Prophet (ﷺ) used to wake his family up during the last ten (nights of Ramadan).</w:t>
      </w:r>
    </w:p>
    <w:p>
      <w:pPr/>
      <w:r>
        <w:t>حَدَّثَنَا وَكِيعٌ، عَنْ سُفْيَانَ، عَنْ أَبِي إِسْحَاقَ، عَنْ هُبَيْرَةَ، عَنْ عَلِيٍّ، رَضِيَ اللَّهُ عَنْهُ أَنَّ النَّبِيَّ صَلَّى اللَّهُ عَلَيْهِ وَسَلَّمَ كَانَ يُوقِظُ أَهْلَهُ فِي الْعَشْرِ‏.‏</w:t>
      </w:r>
    </w:p>
    <w:p>
      <w:pPr/>
      <w:r>
        <w:t>Grade: Lts isnad is Hasan] (Darussalam)Reference : Musnad Ahmad 1058In-book reference : Book 5, Hadith 477Report Error | Share | Copy ▼</w:t>
      </w:r>
    </w:p>
    <w:p>
      <w:r>
        <w:t>----------------------------------------</w:t>
      </w:r>
    </w:p>
    <w:p>
      <w:pPr/>
      <w:r>
        <w:t>It was narrated that ‘Abd Khair said:I heard ‘Ali (رضي الله عنه) say: Allah took His Prophet in the best way any Prophet was ever taken, then Abu Bakr (رضي الله عنه) was appointed as his successor and he did what the Messenger of Allah (ﷺ) had done and followed the Sunnah of his Prophet, and `Umar                  (رضي الله عنه) was appointed and did likewise.</w:t>
      </w:r>
    </w:p>
    <w:p>
      <w:pPr/>
      <w:r>
        <w:t>حَدَّثَنَا عَبْد اللَّهِ، حَدَّثَنَا أَبُو بَكْرِ بْنُ أَبِي شَيْبَةَ، حَدَّثَنَا ابْنُ نُمَيْرٍ، عَنْ عَبْدِ الْمَلِكِ بْنِ سَلْعٍ، عَنْ عَبْدِ خَيْرٍ، قَالَ سَمِعْتُ عَلِيًّا، رَضِيَ اللَّهُ عَنْهُ يَقُولُ قَبَضَ اللَّهُ نَبِيَّهُ صَلَّى اللَّهُ عَلَيْهِ وَسَلَّمَ عَلَى خَيْرِ مَا قُبِضَ عَلَيْهِ نَبِيٌّ مِنْ الْأَنْبِيَاءِ عَلَيْهِمْ السَّلَام ثُمَّ اسْتُخْلِفَ أَبُو بَكْرٍ رَضِيَ اللَّهُ عَنْهُ فَعَمِلَ بِعَمَلِ رَسُولِ اللَّهِ صَلَّى اللَّهُ عَلَيْهِ وَسَلَّمَ وَسُنَّةِ نَبِيِّهِ وَعُمَرُ رَضِيَ اللَّهُ عَنْهُ كَذَلِكَ‏.‏</w:t>
      </w:r>
    </w:p>
    <w:p>
      <w:pPr/>
      <w:r>
        <w:t>Grade: Hasan (Darussalam)] (Darussalam)Reference : Musnad Ahmad 1059In-book reference : Book 5, Hadith 478Report Error | Share | Copy ▼</w:t>
      </w:r>
    </w:p>
    <w:p>
      <w:r>
        <w:t>----------------------------------------</w:t>
      </w:r>
    </w:p>
    <w:p>
      <w:pPr/>
      <w:r>
        <w:t>It was narrated that ‘Abd Khair said:I heard ‘Ali (رضي الله عنه) saying on the minbar: The best of this ummah after its Prophet are Abu Bakr and ʻUmar, and if l wanted to name the third one, I would name him. A man said to Abu lshaq: They are saying that you say they were the best in evil. He said: Are you a Haroori (i.e.Khariji)?`</w:t>
      </w:r>
    </w:p>
    <w:p>
      <w:pPr/>
      <w:r>
        <w:t>حَدَّثَنَا عَبْد اللَّهِ، حَدَّثَنَا زَكَرِيَّا بْنُ يَحْيَى، رَحْمَوَيْهِ حَدَّثَنَا عُمَرُ بْنُ مُجَاشِعٍ، عَنْ أَبِي إِسْحَاقَ، عَنْ عَبْدِ خَيْرٍ، قَالَ سَمِعْتُ عَلِيًّا، رَضِيَ اللَّهُ عَنْهُ يَقُولُ عَلَى الْمِنْبَرِ خَيْرُ هَذِهِ الْأُمَّةِ بَعْدَ نَبِيِّهَا أَبُو بَكْرٍ وَعُمَرُ رَضِيَ اللَّهُ عَنْهُمْ وَلَوْ شِئْتُ أَنْ أُسَمِّيَ الثَّالِثَ لَسَمَّيْتُهُ فَقَالَ رَجُلٌ لِأَبِي إِسْحَاقَ إِنَّهُمْ يَقُولُونَ إِنَّكَ تَقُولُ أَفْضَلُ فِي الشَّرِّ فَقَالَ أَحَرُورِيٌّ‏.‏</w:t>
      </w:r>
    </w:p>
    <w:p>
      <w:pPr/>
      <w:r>
        <w:t>Grade: Sahih because of corroborating evidence] (Darussalam)Reference : Musnad Ahmad 1060In-book reference : Book 5, Hadith 479Report Error | Share | Copy ▼</w:t>
      </w:r>
    </w:p>
    <w:p>
      <w:r>
        <w:t>----------------------------------------</w:t>
      </w:r>
    </w:p>
    <w:p>
      <w:pPr/>
      <w:r>
        <w:t>It was narrated that ‘Ali (رضي الله عنه) said:The Messenger of Allah (ﷺ) instructed us to check the eyes and ears, and not to sacrifice any animal whose ears are slit in two lengthwise, any animal that has a round hole in its ear as a distinguishing mark, any animal that has the edge of its ears cut, or any animal whose ears were slit from the back.</w:t>
      </w:r>
    </w:p>
    <w:p>
      <w:pPr/>
      <w:r>
        <w:t>حَدَّثَنَا وَكِيعٌ، عَنْ إِسْرَائِيلَ، وَعَلِيِّ بْنِ صَالِحٍ، عَنْ أَبِي إِسْحَاقَ، عَنْ شُرَيْحِ بْنِ النُّعْمَانِ، عَنْ عَلِيٍّ، رَضِيَ اللَّهُ عَنْهُ قَالَ أَمَرَنَا رَسُولُ اللَّهِ صَلَّى اللَّهُ عَلَيْهِ وَسَلَّمَ أَنْ نَسْتَشْرِفَ الْعَيْنَ وَالْأُذُنَ وَلَا نُضَحِّيَ بِشَرْقَاءَ وَلَا خَرْقَاءَ وَلَا مُقَابَلَةٍ وَلَا مُدَابَرَةٍ‏.‏</w:t>
      </w:r>
    </w:p>
    <w:p>
      <w:pPr/>
      <w:r>
        <w:t>Grade: Hasan] (Darussalam)Reference : Musnad Ahmad 1061In-book reference : Book 5, Hadith 480Report Error | Share | Copy ▼</w:t>
      </w:r>
    </w:p>
    <w:p>
      <w:r>
        <w:t>----------------------------------------</w:t>
      </w:r>
    </w:p>
    <w:p>
      <w:pPr/>
      <w:r>
        <w:t>It was narrated that ‘Ali (رضي الله عنه) said:The Prophet (ﷺ) promised me, no one would love me except a believer and no one would hate me except a hypocrite.</w:t>
      </w:r>
    </w:p>
    <w:p>
      <w:pPr/>
      <w:r>
        <w:t>حَدَّثَنَا وَكِيعٌ، حَدَّثَنَا الْأَعْمَشُ، عَنْ عَدِيِّ بْنِ ثَابِتٍ، عَنْ زِرِّ بْنِ حُبَيْشٍ، عَنْ عَلِيٍّ، رَضِيَ اللَّهُ عَنْهُ قَالَ عَهِدَ إِلَيَّ النَّبِيُّ صَلَّى اللَّهُ عَلَيْهِ وَسَلَّمَ أَنَّهُ لَا يُحِبُّكَ إِلَّا مُؤْمِنٌ وَلَا يُبْغِضُكَ إِلَّا مُنَافِقٌ‏.‏</w:t>
      </w:r>
    </w:p>
    <w:p>
      <w:pPr/>
      <w:r>
        <w:t>Grade: Sahih (Darussalam), Muslim (78)] (Darussalam)Reference : Musnad Ahmad 1062In-book reference : Book 5, Hadith 481Report Error | Share | Copy ▼</w:t>
      </w:r>
    </w:p>
    <w:p>
      <w:r>
        <w:t>----------------------------------------</w:t>
      </w:r>
    </w:p>
    <w:p>
      <w:pPr/>
      <w:r>
        <w:t>It was narrated from Hanash al-Kinani that some people in Yemen dug a trap for a lion, and (the lion) fell into it. The people gathered around, and one man fell in. He grabbed hold of another, then the other one grabbed hold of another, until four men had fallen in. They (their families) disputed concerning that until they took up arms against one another. `Ali               (رضي الله عنه) said:Would you kill two hundred for four? Rather I shall judge among you and if you accept it, all well and good. For the first one, one quarter of the diyah; for the second one, one third of the diyah; for the third one, half of the diyah, and for the fourth one, the (entire) diyah. They did not accept his verdict, so they went to the Prophet (ﷺ) and he said: I shall judge among you. He was told about the verdict of ‘Ali (رضي الله عنه) and he approved of it.</w:t>
      </w:r>
    </w:p>
    <w:p>
      <w:pPr/>
      <w:r>
        <w:t>حَدَّثَنَا وَكِيعٌ، حَدَّثَنَا حَمَّادُ بْنُ سَلَمَةَ، عَنْ سِمَاكِ بْنِ حَرْبٍ، عَنْ حَنَشٍ الْكِنَانِيِّ، أَنَّ قَوْمًا، بِالْيَمَنِ حَفَرُوا زُبْيَةً لِأَسَدٍ فَوَقَعَ فِيهَا فَتَكَابَّ النَّاسُ عَلَيْهِ فَوَقَعَ فِيهَا رَجُلٌ فَتَعَلَّقَ بِآخَرَ ثُمَّ تَعَلَّقَ الْآخَرُ بِآخَرَ حَتَّى كَانُوا فِيهَا أَرْبَعَةً فَتَنَازَعَ فِي ذَلِكَ حَتَّى أَخَذَ السِّلَاحَ بَعْضُهُمْ لِبَعْضٍ فَقَالَ لَهُمْ عَلِيٌّ رَضِيَ اللَّهُ عَنْهُ أَتَقْتُلُونَ مِائَتَيْنِ فِي أَرْبَعَةٍ وَلَكِنْ سَأَقْضِي بَيْنَكُمْ بِقَضَاءٍ إِنْ رَضِيتُمُوهُ لِلْأَوَّلِ رُبُعُ الدِّيَةِ وَلِلثَّانِي ثُلُثُ الدِّيَةِ وَلِلثَّالِثِ نِصْفُ الدِّيَةِ وَلِلرَّابِعِ الدِّيَةُ فَلَمْ يَرْضَوْا بِقَضَائِهِ فَأَتَوْا النَّبِيَّ صَلَّى اللَّهُ عَلَيْهِ وَسَلَّمَ فَقَالَ سَأَقْضِي بَيْنَكُمْ بِقَضَاءٍ قَالَ فَأُخْبِرَ بِقَضَاءِ عَلِيٍّ رَضِيَ اللَّهُ عَنْهُ فَأَجَازَهُ‏.‏</w:t>
      </w:r>
    </w:p>
    <w:p>
      <w:pPr/>
      <w:r>
        <w:t>Grade: Da'if (Darussalam) because of the weakness of Hanash] (Darussalam)Reference : Musnad Ahmad 1063In-book reference : Book 5, Hadith 482Report Error | Share | Copy ▼</w:t>
      </w:r>
    </w:p>
    <w:p>
      <w:r>
        <w:t>----------------------------------------</w:t>
      </w:r>
    </w:p>
    <w:p>
      <w:pPr/>
      <w:r>
        <w:t>It was narrated that Abul-Hayyaj said:`Ali (رضي الله عنه) said to me - and ‘Abdur-Rahman said: `Ali (رضي الله عنه) said to Abul-Hayyaj: I am sending you on the same mission as the Messenger of Allah (ﷺ) sent me: do not leave any raised grave without levelling it or any image without erasing it.</w:t>
      </w:r>
    </w:p>
    <w:p>
      <w:pPr/>
      <w:r>
        <w:t>حَدَّثَنَا وَكِيعٌ، وَعَبْدُ الرَّحْمَنِ، عَنْ سُفْيَانَ، عَنْ حَبِيبٍ، عَنْ أَبِي وَائِلٍ، عَنْ أَبِي الْهَيَّاجِ، قَالَ قَالَ لِي عَلِيٌّ وَقَالَ عَبْدُ الرَّحْمَنِ إِنَّ عَلِيًّا رَضِيَ اللَّهُ عَنْهُ قَالَ لِأَبِي الْهَيَّاجِ أَبْعَثُكَ عَلَى مَا بَعَثَنِي عَلَيْهِ رَسُولُ اللَّهِ صَلَّى اللَّهُ عَلَيْهِ وَسَلَّمَ أَنْ لَا تَدَعَ قَبْرًا مُشْرِفًا إِلَّا سَوَّيْتَهُ وَلَا تِمْثَالًا إِلَّا طَمَسْتَهُ‏.‏</w:t>
      </w:r>
    </w:p>
    <w:p>
      <w:pPr/>
      <w:r>
        <w:t>Grade: Sahih (Darussalam), Muslim (969)] (Darussalam)Reference : Musnad Ahmad 1064In-book reference : Book 5, Hadith 483Report Error | Share | Copy ▼</w:t>
      </w:r>
    </w:p>
    <w:p>
      <w:r>
        <w:t>----------------------------------------</w:t>
      </w:r>
    </w:p>
    <w:p>
      <w:pPr/>
      <w:r>
        <w:t>It was narrated from ‘Ali (رضي الله عنه) that The Prophet (ﷺ) said:`There is no obedience to any human being if it involves disobedience to Allah.`</w:t>
      </w:r>
    </w:p>
    <w:p>
      <w:pPr/>
      <w:r>
        <w:t>حَدَّثَنَا عَبْدُ الرَّحْمَنِ، حَدَّثَنَا سُفْيَانُ، عَنْ زُبَيْدٍ، عَنْ سَعْدِ بْنِ عُبَيْدَةَ، عَنْ أَبِي عَبْدِ الرَّحْمَنِ، عَنْ عَلِيٍّ، رَضِيَ اللَّهُ عَنْهُ عَنْ النَّبِيِّ صَلَّى اللَّهُ عَلَيْهِ وَسَلَّمَ قَالَ لَا طَاعَةَ لِبَشَرٍ فِي مَعْصِيَةِ اللَّهِ‏.‏</w:t>
      </w:r>
    </w:p>
    <w:p>
      <w:pPr/>
      <w:r>
        <w:t>Grade: Sahih (Darussalam), al-Bukhari (4340) and Muslim (1840)] (Darussalam)Reference : Musnad Ahmad 1065In-book reference : Book 5, Hadith 484Report Error | Share | Copy ▼</w:t>
      </w:r>
    </w:p>
    <w:p>
      <w:r>
        <w:t>----------------------------------------</w:t>
      </w:r>
    </w:p>
    <w:p>
      <w:pPr/>
      <w:r>
        <w:t>It was narrated that Qatadah said:I heard Jurayy bin Kulaib narrate that ‘Ali (رضي الله عنه) said: The Messenger of Allah (ﷺ) forbade [for sacrifice] any animal that was missing most of its ear or horn. I asked Sa`eed bin al-Musayyab: What does missing most of its ear or horn mean? He said: When half or more [of an animal`s ear or horn] is missing.</w:t>
      </w:r>
    </w:p>
    <w:p>
      <w:pPr/>
      <w:r>
        <w:t>حَدَّثَنَا عَبْدُ الرَّحْمَنِ بْنُ مَهْدِيٍّ، حَدَّثَنَا شُعْبَةُ، عَنْ قَتَادَةَ، قَالَ سَمِعْتُ جُرَيَّ بْنَ كُلَيْبٍ، يُحَدِّثُ عَنْ عَلِيٍّ، رَضِيَ اللَّهُ عَنْهُ قَالَ نَهَى رَسُولُ اللَّهِ صَلَّى اللَّهُ عَلَيْهِ وَسَلَّمَ عَنْ عَضَبِ الْأُذُنِ وَالْقَرْنِ قَالَ فَسَأَلْتُ سَعِيدَ بْنَ الْمُسَيَّبِ مَا الْعَضَبُ فَقَالَ النِّصْفُ فَمَا فَوْقَ ذَلِكَ‏.‏</w:t>
      </w:r>
    </w:p>
    <w:p>
      <w:pPr/>
      <w:r>
        <w:t>Grade: Hasan (Darussalam)] (Darussalam)Reference : Musnad Ahmad 1066In-book reference : Book 5, Hadith 485Report Error | Share | Copy ▼</w:t>
      </w:r>
    </w:p>
    <w:p>
      <w:r>
        <w:t>----------------------------------------</w:t>
      </w:r>
    </w:p>
    <w:p>
      <w:pPr/>
      <w:r>
        <w:t xml:space="preserve">It was narrated that `Ali (رضي الله عنه) said:We were at a funeral in Baqee’ al-Gharqad, and the Messenger of Allah (ﷺ) came to us. He sat down and we sat down around him. He had a stick and he started to hit the ground with it, then he lifted his gaze and said: `There is no one among you, no living soul, but Allah has decreed its place in Paradise or Hell, and it has been decreed whether it is doomed or blessed.” The people said. O Messenger of Allah (ﷺ), shouldn`t we rely on our destiny and stop striving? Then whoever is one of the blessed, will end up blessed, and whoever is one of the doomed, will end up doomed. The Messenger of Allah (ﷺ) said: “Rather you should strive, for everyone is helped (to do their deeds): the doomed are helped to do the deeds of the doomed and the blessed are helped to do the deeds of the blessed.` Then he recited: `As for him who gives (in charity) and keeps his duty to Allah and fears Him, And believes in Al-Husna. We will make smooth for him the path of ease (goodness). But he who is greedy miser and thinks himself self-sufficient. And belies Al-Husna We will make smooth for him the path for evil` [Al-Lail.92:5–10]. </w:t>
        <w:br/>
        <w:t>(Al-Husna: The Best (i.e. either La ilaha illAllaah: none has the right to be worshipped but Allah) or a reward from Allah (i.e. Allah will compensate him for what he will spend in Allah`s way or bless him with Paradise) Footnote from Hilali/Khan Translation of Meanings)</w:t>
        <w:br/>
        <w:br/>
        <w:br/>
        <w:t>It was narrated that ‘Ali (رضي الله عنه) said: We were at a funeral in Baqee` al-Gharqad - and he narrated a similar report</w:t>
      </w:r>
    </w:p>
    <w:p>
      <w:pPr/>
      <w:r>
        <w:t>حَدَّثَنَا عَبْدُ الرَّحْمَنِ، حَدَّثَنَا زَائِدَةُ، عَنْ مَنْصُورٍ، عَنْ سَعْدِ بْنِ عُبَيْدَةَ، عَنْ أَبِي عَبْدِ الرَّحْمَنِ، عَنْ عَلِيٍّ، رَضِيَ اللَّهُ عَنْهُ قَالَ كُنَّا مَعَ جَنَازَةٍ فِي بَقِيعِ الْغَرْقَدِ فَأَتَانَا رَسُولُ اللَّهِ صَلَّى اللَّهُ عَلَيْهِ وَسَلَّمَ فَجَلَسَ وَجَلَسْنَا حَوْلَهُ وَمَعَهُ مِخْصَرَةٌ يَنْكُتُ بِهَا ثُمَّ رَفَعَ بَصَرَهُ فَقَالَ مَا مِنْكُمْ مِنْ نَفْسٍ مَنْفُوسَةٍ إِلَّا وَقَدْ كُتِبَ مَقْعَدُهَا مِنْ الْجَنَّةِ وَالنَّارِ إِلَّا قَدْ كُتِبَتْ شَقِيَّةً أَوْ سَعِيدَةً فَقَالَ الْقَوْمُ يَا رَسُولَ اللَّهِ أَفَلَا نَمْكُثُ عَلَى كِتَابِنَا وَنَدَعُ الْعَمَلَ فَمَنْ كَانَ مِنْ أَهْلِ السَّعَادَةِ فَسَيَصِيرُ إِلَى السَّعَادَةِ وَمَنْ كَانَ مِنْ أَهْلِ الشِّقْوَةِ فَسَيَصِيرُ إِلَى الشِّقْوَةِ فَقَالَ رَسُولُ اللَّهِ صَلَّى اللَّهُ عَلَيْهِ وَسَلَّمَ بَلْ اعْمَلُوا فَكُلٌّ مُيَسَّرٌ أَمَّا مَنْ كَانَ مِنْ أَهْلِ الشِّقْوَةِ فَإِنَّهُ يُيَسَّرُ لِعَمَلِ الشِّقْوَةِ وَأَمَّا مَنْ كَانَ مِنْ أَهْلِ السَّعَادَةِ فَإِنَّهُ يُيَسَّرُ لِعَمَلِ السَّعَادَةِ ثُمَّ قَرَأَ ‏{‏فَأَمَّا مَنْ أَعْطَى وَاتَّقَى‏}‏ إِلَى قَوْلِهِ ‏{‏فَسَنُيَسِّرُهُ لِلْعُسْرَى‏}.</w:t>
        <w:br/>
        <w:t>حَدَّثَنَا زِيَادُ بْنُ عَبْدِ اللَّهِ الْبَكَّائِيُّ حَدَّثَنَا مَنْصُورٌ عَنْ سَعْدِ بْنِ عُبَيْدَةَ عَنْ أَبِي عَبْدِ الرَّحْمَنِ عَنْ عَلِيٍّ رَضِيَ اللَّهُ عَنْهُ قَالَ كُنَّا مَعَ جَنَازَةٍ فِي بَقِيعِ الْغَرْقَدِ فَذَكَرَ مَعْنَاهُ‏.‏</w:t>
      </w:r>
    </w:p>
    <w:p>
      <w:pPr/>
      <w:r>
        <w:t>Grade: Sahih (Darussalam), al-Bukhari (1362) and Muslim (2647)], Sahih (Darussalam)] (Darussalam)Reference : Musnad Ahmad 1067, 1068In-book reference : Book 5, Hadith 486Report Error | Share | Copy ▼</w:t>
      </w:r>
    </w:p>
    <w:p>
      <w:r>
        <w:t>----------------------------------------</w:t>
      </w:r>
    </w:p>
    <w:p>
      <w:pPr/>
      <w:r>
        <w:t>It was narrated from `Ali (رضي الله عنه) that The Messenger of Allah (ﷺ) used to fast on the day of `Ashoora’ and enjoined others to do so.</w:t>
      </w:r>
    </w:p>
    <w:p>
      <w:pPr/>
      <w:r>
        <w:t>حَدَّثَنَا عَبْد اللَّهِ، حَدَّثَنَا أَبُو كُرَيْبٍ الْهَمْدَانِيُّ، حَدَّثَنَا مُعَاوِيَةُ بْنُ هِشَامٍ، عَنْ سُفْيَانَ الثَّوْرِيِّ، عَنْ جَابِرٍ، عَنْ سَعْدِ بْنِ عُبَيْدَةَ، عَنْ أَبِي عَبْدِ الرَّحْمَنِ، عَنْ عَلِيٍّ، رَضِيَ اللَّهُ عَنْهُ أَنَّ رَسُولَ اللَّهِ صَلَّى اللَّهُ عَلَيْهِ وَسَلَّمَ كَانَ يَصُومُ يَوْمَ عَاشُورَاءَ وَيَأْمُرُ بِهِ‏.‏</w:t>
      </w:r>
    </w:p>
    <w:p>
      <w:pPr/>
      <w:r>
        <w:t>Grade: Hasan because of corroborating evidence; this is a da'eef isnad because of the weakness of Jabir al-Ju'fi] (Darussalam)Reference : Musnad Ahmad 1069In-book reference : Book 5, Hadith 487Report Error | Share | Copy ▼</w:t>
      </w:r>
    </w:p>
    <w:p>
      <w:r>
        <w:t>----------------------------------------</w:t>
      </w:r>
    </w:p>
    <w:p>
      <w:pPr/>
      <w:r>
        <w:t>It was narrated from Abu `Abdur-Rahman, from `Ali (رضي الله عنه), that The Prophet (ﷺ) said:“Whoever tells a lie about his eyes (i.e., claims to have seen something in his dream that he did not see) will be commanded to tie the two ends of a grain of barley on the Day of Resurrection.”</w:t>
      </w:r>
    </w:p>
    <w:p>
      <w:pPr/>
      <w:r>
        <w:t>حَدَّثَنَا عَبْد اللَّهِ، قَالَ و حَدَّثَنَاه خَلَفُ بْنُ هِشَامٍ الْبَزَّارُ، حَدَّثَنَا أَبُو عَوَانَةَ، عَنْ عَبْدِ الْأَعْلَى، عَنْ أَبِي عَبْدِ الرَّحْمَنِ، عَنْ عَلِيٍّ، رَضِيَ اللَّهُ عَنْهُ عَنْ النَّبِيِّ صَلَّى اللَّهُ عَلَيْهِ وَسَلَّمَ قَالَ مَنْ كَذَبَ عَلَى عَيْنَيْهِ كُلِّفَ يَوْمَ الْقِيَامَةِ عَقْدًا بَيْنَ طَرَفَيْ شَعِيرَةٍ‏.‏</w:t>
      </w:r>
    </w:p>
    <w:p>
      <w:pPr/>
      <w:r>
        <w:t>Grade: Hasan because of corroborating evidence; this is a Da'if isnad] (Darussalam)Reference : Musnad Ahmad 1070In-book reference : Book 5, Hadith 488Report Error | Share | Copy ▼</w:t>
      </w:r>
    </w:p>
    <w:p>
      <w:r>
        <w:t>----------------------------------------</w:t>
      </w:r>
    </w:p>
    <w:p>
      <w:pPr/>
      <w:r>
        <w:t>It was narrated from ‘Ali (رضي الله عنه) that he said:I was a man who emitted a great deal of madhi but I felt too shy to ask the Messenger of Allah (ﷺ) about it because his daughter was married to me, so I told a man to ask him and he said: `For that, do wudoo’.`</w:t>
      </w:r>
    </w:p>
    <w:p>
      <w:pPr/>
      <w:r>
        <w:t>حَدَّثَنَا عَبْد اللَّهِ، حَدَّثَنِي أَبُو بَحْرٍ عَبْدُ الْوَاحِدِ بْنُ غِيَاثٍ الْبَصْرِيُّ، وَحَدَّثَنَا أَبُو عَبْدِ الرَّحْمَنِ عَبْدُ اللَّهِ بْنُ عُمَرَ، وَسُفْيَانُ بْنُ وَكِيعٍ، وَحَدَّثَنَا أَحْمَدُ بْنُ مُحَمَّدِ بْنِ أَيُّوبَ، قَالُوا حَدَّثَنَا أَبُو بَكْرِ بْنُ عَيَّاشٍ، عَنْ أَبِي حَصِينٍ، عَنْ أَبِي عَبْدِ الرَّحْمَنِ السُّلَمِيِّ، عَنْ عَلِيٍّ، رَضِيَ اللَّهُ عَنْهُ أَنَّهُ قَالَ كُنْتُ رَجُلًا مَذَّاءً فَاسْتَحْيَيْتُ أَنْ أَسْأَلَ رَسُولَ اللَّهِ صَلَّى اللَّهُ عَلَيْهِ وَسَلَّمَ لِأَنَّ ابْنَتَهُ كَانَتْ عِنْدِي فَأَمَرْتُ رَجُلًا فَسَأَلَهُ فَقَالَ مِنْهُ الْوُضُوءُ‏.‏</w:t>
      </w:r>
    </w:p>
    <w:p>
      <w:pPr/>
      <w:r>
        <w:t>Grade: Sahih (Darussalam)] (Darussalam)Reference : Musnad Ahmad 1071In-book reference : Book 5, Hadith 489Report Error | Share | Copy ▼</w:t>
      </w:r>
    </w:p>
    <w:p>
      <w:r>
        <w:t>----------------------------------------</w:t>
      </w:r>
    </w:p>
    <w:p>
      <w:pPr/>
      <w:r>
        <w:t>It was narrated that ‘Ali (رضي الله عنه) said:The Messenger of Allah (ﷺ) said: “The key to prayer is wudoo’, entering it is takbeer and exiting it is tasleem.`</w:t>
      </w:r>
    </w:p>
    <w:p>
      <w:pPr/>
      <w:r>
        <w:t>حَدَّثَنَا عَبْدُ الرَّحْمَنِ، عَنْ سُفْيَانَ، عَنْ عَبْدِ اللَّهِ بْنِ مُحَمَّدِ بْنِ عَقِيلٍ، عَنْ مُحَمَّدِ ابْنِ الْحَنَفِيَّةِ، عَنْ عَلِيٍّ، رَضِيَ اللَّهُ عَنْهُ قَالَ قَالَ رَسُولُ اللَّهِ صَلَّى اللَّهُ عَلَيْهِ وَسَلَّمَ مِفْتَاحُ الصَّلَاةِ الْوُضُوءُ وَتَحْرِيمُهَا التَّكْبِيرُ وَتَحْلِيلُهَا التَّسْلِيمُ‏.‏</w:t>
      </w:r>
    </w:p>
    <w:p>
      <w:pPr/>
      <w:r>
        <w:t>Grade: Hasan (Darussalam)] (Darussalam)Reference : Musnad Ahmad 1072In-book reference : Book 5, Hadith 490Report Error | Share | Copy ▼</w:t>
      </w:r>
    </w:p>
    <w:p>
      <w:r>
        <w:t>----------------------------------------</w:t>
      </w:r>
    </w:p>
    <w:p>
      <w:pPr/>
      <w:r>
        <w:t>It was narrated from `Ali (رضي الله عنه) from the Prophet (ﷺ) that he said:“Do not pray after ‘Asr unless you pray when the sun is still high.`</w:t>
      </w:r>
    </w:p>
    <w:p>
      <w:pPr/>
      <w:r>
        <w:t>حَدَّثَنَا عَبْدُ الرَّحْمَنِ، عَنْ سُفْيَانَ، وَشُعْبَةَ، عَنْ مَنْصُورٍ، عَنْ هِلَالٍ، عَنْ وَهْبِ بْنِ الْأَجْدَعِ، عَنْ عَلِيٍّ، رَضِيَ اللَّهُ عَنْهُ عَنْ النَّبِيِّ صَلَّى اللَّهُ عَلَيْهِ وَسَلَّمَ أَنَّهُ قَالَ لَا تُصَلُّوا بَعْدَ الْعَصْرِ إِلَّا أَنْ تُصَلُّوا وَالشَّمْسُ مُرْتَفِعَةٌ‏.‏</w:t>
      </w:r>
    </w:p>
    <w:p>
      <w:pPr/>
      <w:r>
        <w:t>Grade: Sahih Hadeeth] (Darussalam)Reference : Musnad Ahmad 1073In-book reference : Book 5, Hadith 491Report Error | Share | Copy ▼</w:t>
      </w:r>
    </w:p>
    <w:p>
      <w:r>
        <w:t>----------------------------------------</w:t>
      </w:r>
    </w:p>
    <w:p>
      <w:pPr/>
      <w:r>
        <w:t>It was narrated that ‘Ali (رضي الله عنه) said:When Abu Talib died, I came to the Prophet (ﷺ) and said: Your paternal uncle, the old man, has died. He said: “Go and bury him, then do not do anything about his affairs until you come to me.” So I went and buried him, then I came to him and he said: `Go and do ghusl, then do not do anything until you come to me.” So I did ghusl, then I came to him and he offered du`a` for me, and I would not be happy if I had red and black camels instead of that. Ibn Bakkar said in his Hadeeth: as-Suddi said: And ‘Ali (رضي الله عنه) used to do ghusl when he had washed a deceased person.</w:t>
      </w:r>
    </w:p>
    <w:p>
      <w:pPr/>
      <w:r>
        <w:t>حَدَّثَنَا عَبْد اللَّهِ، حَدَّثَنَا زَكَرِيَّا بْنُ يَحْيَى، رَحْمَوَيْهِ وَحَدَّثَنَا مُحَمَّدُ بْنُ بَكَّارٍ، وَحَدَّثَنَا إِسْمَاعِيلُ أَبُو مَعْمَرٍ، وَسُرَيْجُ بْنُ يُونُسَ، قَالُوا حَدَّثَنَا الْحَسَنُ بْنُ يَزِيدَ الْأَصَمُّ، قَالَ أَبُو مَعْمَرٍ مَوْلَى قُرَيْشٍ قَالَ أَخْبَرَنِي السُّدِّيُّ، وَقَالَ، رَحْمَوَيْهِ فِي حَدِيثِهِ قَالَ سَمِعْتُ السُّدِّيَّ، عَنْ أَبِي عَبْدِ الرَّحْمَنِ السُّلَمِيِّ، عَنْ عَلِيٍّ، رَضِيَ اللَّهُ عَنْهُ قَالَ لَمَّا تُوُفِّيَ أَبُو طَالِبٍ أَتَيْتُ النَّبِيَّ صَلَّى اللَّهُ عَلَيْهِ وَسَلَّمَ فَقُلْتُ إِنَّ عَمَّكَ الشَّيْخَ قَدْ مَاتَ قَالَ اذْهَبْ فَوَارِهِ وَلَا تُحْدِثْ مِنْ أَمْرِهِ شَيْئًا حَتَّى تَأْتِيَنِي فَوَارَيْتُهُ ثُمَّ أَتَيْتُهُ فَقَالَ اذْهَبْ فَاغْتَسِلْ وَلَا تُحْدِثْ شَيْئًا حَتَّى تَأْتِيَنِي فَاغْتَسَلْتُ ثُمَّ أَتَيْتُهُ فَدَعَا لِي بِدَعَوَاتٍ مَا يَسُرُّنِي بِهِنَّ حُمْرُ النَّعَمِ وَسُودُهَا و قَالَ ابْنُ بَكَّارٍ فِي حَدِيثِهِ قَالَ السُّدِّيُّ وَكَانَ عَلِيٌّ رَضِيَ اللَّهُ عَنْهُ إِذَا غَسَلَ مَيِّتًا اغْتَسَلَ‏.‏</w:t>
      </w:r>
    </w:p>
    <w:p>
      <w:pPr/>
      <w:r>
        <w:t>Grade: Sahih (Darussalam), Ahmad Shakir said it] (Darussalam)Reference : Musnad Ahmad 1074In-book reference : Book 5, Hadith 492Report Error | Share | Copy ▼</w:t>
      </w:r>
    </w:p>
    <w:p>
      <w:r>
        <w:t>----------------------------------------</w:t>
      </w:r>
    </w:p>
    <w:p>
      <w:pPr/>
      <w:r>
        <w:t>It was narrated that ‘Ali (رضي الله عنه) said:The Messenger of Allah (ﷺ) said: “Whoever tells a lie about me deliberately, let him take his place in Hell.”</w:t>
      </w:r>
    </w:p>
    <w:p>
      <w:pPr/>
      <w:r>
        <w:t>حَدَّثَنَا عَبْد اللَّهِ، حَدَّثَنَا عَبْدُ الْأَعْلَى بْنُ حَمَّادٍ النَّرْسِيُّ، حَدَّثَنَا أَبُو عَوَانَةَ، عَنْ عَبْدِ الْأَعْلَى، عَنْ أَبِي عَبْدِ الرَّحْمَنِ، عَنْ عَلِيٍّ، رَضِيَ اللَّهُ عَنْهُ قَالَ قَالَ رَسُولُ اللَّهِ صَلَّى اللَّهُ عَلَيْهِ وَسَلَّمَ مَنْ كَذَبَ عَلَيَّ مُتَعَمِّدًا فَلْيَتَبَوَّأْ مَقْعَدَهُ مِنْ النَّارِ‏.‏</w:t>
      </w:r>
    </w:p>
    <w:p>
      <w:pPr/>
      <w:r>
        <w:t>Grade: Sahih because of corroborating evidence; this is a da'eef isnad] (Darussalam)Reference : Musnad Ahmad 1075In-book reference : Book 5, Hadith 493Report Error | Share | Copy ▼</w:t>
      </w:r>
    </w:p>
    <w:p>
      <w:r>
        <w:t>----------------------------------------</w:t>
      </w:r>
    </w:p>
    <w:p>
      <w:pPr/>
      <w:r>
        <w:t>It was narrated from `Ali (رضي الله عنه) from the Prophet (ﷺ) that he said:“Do not pray after ‘Asr unless you pray when the sun is still high.” Sufyan said: I do not know whether he meant in Makkah or anywhere close.</w:t>
      </w:r>
    </w:p>
    <w:p>
      <w:pPr/>
      <w:r>
        <w:t>قَالَ حَدَّثَنَاه إِسْحَاقُ بْنُ يُوسُفَ، أَخْبَرَنَا سُفْيَانُ، عَنْ أَبِي إِسْحَاقَ، عَنْ عَاصِمٍ، عَنْ عَلِيٍّ، رَضِيَ اللَّهُ عَنْهُ عَنْ النَّبِيِّ صَلَّى اللَّهُ عَلَيْهِ وَسَلَّمَ أَنَّهُ قَالَ لَا تُصَلُّوا بَعْدَ الْعَصْرِ إِلَّا أَنْ تُصَلُّوا وَالشَّمْسُ مُرْتَفِعَةٌ قَالَ سُفْيَانُ فَمَا أَدْرِي بِمَكَّةَ يَعْنِي أَوْ بِغَيْرِهَا‏.‏</w:t>
      </w:r>
    </w:p>
    <w:p>
      <w:pPr/>
      <w:r>
        <w:t>Grade: Sahih (Darussalam)] (Darussalam)Reference : Musnad Ahmad 1076In-book reference : Book 5, Hadith 494Report Error | Share | Copy ▼</w:t>
      </w:r>
    </w:p>
    <w:p>
      <w:r>
        <w:t>----------------------------------------</w:t>
      </w:r>
    </w:p>
    <w:p>
      <w:pPr/>
      <w:r>
        <w:t>It was narrated from ‘Ali (رضي الله عنه) that Ukaidir Doomah gave the Prophet (ﷺ) a suit or a garment of silk. He [`Ali] said. He gave it to me and said:Divide it among the women for head covers.</w:t>
      </w:r>
    </w:p>
    <w:p>
      <w:pPr/>
      <w:r>
        <w:t>حَدَّثَنَاه وَكِيعٌ، حَدَّثَنَاهُ مِسْعَرٌ، عَنْ أَبِي عَوْنٍ، عَنْ أَبِي صَالِحٍ الْحَنَفِيِّ، عَنْ عَلِيٍّ، رَضِيَ اللَّهُ عَنْهُ أَنَّ أُكَيْدِرَ، دُومَةَ أَهْدَى لِلنَّبِيِّ صَلَّى اللَّهُ عَلَيْهِ وَسَلَّمَ حُلَّةً أَوْ ثَوْبَ حَرِيرٍ قَالَ فَأَعْطَانِيهِ وَقَالَ شَقِّقْهُ خُمُرًا بَيْنَ النِّسْوَةِ‏.‏</w:t>
      </w:r>
    </w:p>
    <w:p>
      <w:pPr/>
      <w:r>
        <w:t>Grade: Sahih (Darussalam), al-Bukhari (2614) and Muslim (2071)] (Darussalam)Reference : Musnad Ahmad 1077In-book reference : Book 5, Hadith 495Report Error | Share | Copy ▼</w:t>
      </w:r>
    </w:p>
    <w:p>
      <w:r>
        <w:t>----------------------------------------</w:t>
      </w:r>
    </w:p>
    <w:p>
      <w:pPr/>
      <w:r>
        <w:t>It was narrated that `Abdullah bin Sabu` said:I heard `Ali (رضي الله عنه) say: Verily this (his beard) will be soaked from this (his head, i.e., from blood flowing from a wound to the head). What is this wretch waiting for? They said: O Ameer al-Mu`mineen, tell us who he is so that we can annihilate his family. He said: By Allah, then you would be killing because of me people who are not involved in my killing. They said: Appoint a successor for us. He said: No, but I will leave you as the Messenger of Allah (ﷺ) left you. They said: What will you say to your Lord when you come to Him? - on one occasion, Wakee` said: When you meet Him - He said: I will say: O Allah, You left me with them as long as You wanted, then You took me to Yourself and You are still with them; if You will You can cause their affairs to be sound and if You will You can cause their affairs to be corrupt.</w:t>
      </w:r>
    </w:p>
    <w:p>
      <w:pPr/>
      <w:r>
        <w:t>حَدَّثَنَا وَكِيعٌ، حَدَّثَنَا الْأَعْمَشُ، عَنْ سَالِمِ بْنِ أَبِي الْجَعْدِ، عَنْ عَبْدِ اللَّهِ بْنِ سَبُعٍ، قَالَ سَمِعْتُ عَلِيًّا، رَضِيَ اللَّهُ عَنْهُ يَقُولُ لَتُخْضَبَنَّ هَذِهِ مِنْ هَذَا فَمَا يَنْتَظِرُ بِي الْأَشْقَى قَالُوا يَا أَمِيرَ الْمُؤْمِنِينَ فَأَخْبِرْنَا بِهِ نُبِيرُ عِتْرَتَهُ قَالَ إِذًا تَالَلَّهِ تَقْتُلُونَ بِي غَيْرَ قَاتِلِي قَالُوا فَاسْتَخْلِفْ عَلَيْنَا قَالَ لَا وَلَكِنْ أَتْرُكُكُمْ إِلَى مَا تَرَكَكُمْ إِلَيْهِ رَسُولُ اللَّهِ صَلَّى اللَّهُ عَلَيْهِ وَسَلَّمَ قَالُوا فَمَا تَقُولُ لِرَبِّكَ إِذَا أَتَيْتَهُ وَقَالَ وَكِيعٌ مَرَّةً إِذَا لَقِيتَهُ قَالَ أَقُولُ اللَّهُمَّ تَرَكْتَنِي فِيهِمْ مَا بَدَا لَكَ ثُمَّ قَبَضْتَنِي إِلَيْكَ وَأَنْتَ فِيهِمْ فَإِنْ شِئْتَ أَصْلَحْتَهُمْ وَإِنْ شِئْتَ أَفْسَدْتَهُمْ‏.‏</w:t>
      </w:r>
    </w:p>
    <w:p>
      <w:pPr/>
      <w:r>
        <w:t>Grade: Hasan because of corroborating evidence; this is a Da'if is isnad because Abdullah bin Sabu’ is unknown] (Darussalam)Reference : Musnad Ahmad 1078In-book reference : Book 5, Hadith 496Report Error | Share | Copy ▼</w:t>
      </w:r>
    </w:p>
    <w:p>
      <w:r>
        <w:t>----------------------------------------</w:t>
      </w:r>
    </w:p>
    <w:p>
      <w:pPr/>
      <w:r>
        <w:t>It was narrated that ‘Ali (رضي الله عنه) said:We were with the Prophet (ﷺ) when `Ammar came and asked for permission to enter. He said: “Let him in, welcome to the good one and purified one.`</w:t>
      </w:r>
    </w:p>
    <w:p>
      <w:pPr/>
      <w:r>
        <w:t>حَدَّثَنَا وَكِيعٌ، حَدَّثَنَا سُفْيَانُ، عَنْ أَبِي إِسْحَاقَ، عَنْ هَانِئِ بْنِ هَانِئٍ، عَنْ عَلِيٍّ، رَضِيَ اللَّهُ عَنْهُ قَالَ كُنَّا جُلُوسًا عِنْدَ النَّبِيِّ صَلَّى اللَّهُ عَلَيْهِ وَسَلَّمَ فَجَاءَهُ عَمَّارٌ فَاسْتَأْذَنَ فَقَالَ ائْذَنُوا لَهُ مَرْحَبًا بِالطَّيِّبِ الْمُطَيَّبِ‏.‏</w:t>
      </w:r>
    </w:p>
    <w:p>
      <w:pPr/>
      <w:r>
        <w:t>Grade: Sahih, Ahmad Shakir said it] (Darussalam)Reference : Musnad Ahmad 1079In-book reference : Book 5, Hadith 497Report Error | Share | Copy ▼</w:t>
      </w:r>
    </w:p>
    <w:p>
      <w:r>
        <w:t>----------------------------------------</w:t>
      </w:r>
    </w:p>
    <w:p>
      <w:pPr/>
      <w:r>
        <w:t>It was narrated that `Ali bin Abi Talib (رضي الله عنه) said:If I tell you a hadeeth from the Messenger of Allah (ﷺ), then think of him in the best manner, the most guided manner and the most pious manner.</w:t>
        <w:br/>
        <w:br/>
        <w:br/>
        <w:t>A similar report was narrated from Abu ’Abdur-Rahman as-Sulami from `Ali (رضي الله عنه)</w:t>
      </w:r>
    </w:p>
    <w:p>
      <w:pPr/>
      <w:r>
        <w:t>حَدَّثَنَا عَبْد اللَّهِ، حَدَّثَنَا عُثْمَانُ بْنُ أَبِي شَيْبَةَ، حَدَّثَنَا عَبْدُ اللَّهِ بْنُ نُمَيْرٍ، عَنِ الْأَعْمَشِ، عَنْ عَمْرِو بْنِ مُرَّةَ، عَنْ أَبِي الْبَخْتَرِيِّ، عَنْ عَلِيِّ بْنِ أَبِي طَالِبٍ، رَضِيَ اللَّهُ عَنْهُ قَالَ إِذَا حُدِّثْتُمْ عَنْ رَسُولِ اللَّهِ صَلَّى اللَّهُ عَلَيْهِ وَسَلَّمَ حَدِيثًا فَظُنُّوا بِهِ الَّذِي هُوَ أَهْيَا وَالَّذِي هُوَ أَهْدَى وَالَّذِي هُوَ أَتْقَى.</w:t>
        <w:br/>
        <w:t>حَدَّثَنَا عَبْد اللَّهِ حَدَّثَنَا عُثْمَانُ حَدَّثَنَا جَرِيرٌ عَنِ الْأَعْمَشِ عَنْ عَمْرِو بْنِ مُرَّةَ عَنْ أَبِي الْبَخْتَرِيِّ عَنْ أَبِي عَبْدِ الرَّحْمَنِ السُّلَمِيِّ عَنْ عَلِيٍّ رَضِيَ اللَّهُ عَنْهُ مِثْلَهُ‏.‏</w:t>
      </w:r>
    </w:p>
    <w:p>
      <w:pPr/>
      <w:r>
        <w:t>Grade: Sahih because of corroborating evidence], lts isnad is Sahih] (Darussalam)Reference : Musnad Ahmad 1080, 1081In-book reference : Book 5, Hadith 498Report Error | Share | Copy ▼</w:t>
      </w:r>
    </w:p>
    <w:p>
      <w:r>
        <w:t>----------------------------------------</w:t>
      </w:r>
    </w:p>
    <w:p>
      <w:pPr/>
      <w:r>
        <w:t>It was narrated from `Ali (رضي الله عنه) that he said:If you are told a hadeeth from the Messenger of Allah (ﷺ), then think of him in the most guided manner, the most pious manner and the best manner.</w:t>
      </w:r>
    </w:p>
    <w:p>
      <w:pPr/>
      <w:r>
        <w:t>حَدَّثَنَا عَبْد اللَّهِ، حَدَّثَنَا أَحْمَدُ بْنُ مُحَمَّدِ بْنِ أَيُّوبَ، حَدَّثَنَا أَبُو بَكْرِ بْنُ عَيَّاشٍ، عَنِ الْأَعْمَشِ، عَنْ سَعْدِ بْنِ عُبَيْدَةَ، عَنْ أَبِي عَبْدِ الرَّحْمَنِ السُّلَمِيِّ، عَنْ عَلِيٍّ، رَضِيَ اللَّهُ عَنْهُ أَنَّهُ قَالَ إِذَا حُدِّثْتُمْ عَنْ رَسُولِ اللَّهِ صَلَّى اللَّهُ عَلَيْهِ وَسَلَّمَ بِحَدِيثٍ فَظُنُّوا بِهِ الَّذِي هُوَ أَهْدَى وَالَّذِي هُوَ أَتْقَى وَالَّذِي هُوَ أَهْيَا‏.‏</w:t>
      </w:r>
    </w:p>
    <w:p>
      <w:pPr/>
      <w:r>
        <w:t>Grade: Hasan (Darussalam)] (Darussalam)Reference : Musnad Ahmad 1082In-book reference : Book 5, Hadith 499Report Error | Share | Copy ▼</w:t>
      </w:r>
    </w:p>
    <w:p>
      <w:r>
        <w:t>----------------------------------------</w:t>
      </w:r>
    </w:p>
    <w:p>
      <w:pPr/>
      <w:r>
        <w:t>It was narrated that Abu `Abdur-Rahman as-Sulami said:I heard ‘Ali           (رضي الله عنه) say: The Messenger of Allah (ﷺ) sent Abu Marthad, az-Zubair bin al-`Awwam and me on a mission, and we were all horsemen. He said: “Go out until you come to Rawdat Khakh.` This is how Ibn Abu Shaibah said it “Khakh.” Ibn Numair said in his Hadeeth: `Rawdat such and such.” And Ibn Numair said: `Affan told us: Khalid told us: from Husain... a similar report. He said “Rawdat Khakh.`</w:t>
      </w:r>
    </w:p>
    <w:p>
      <w:pPr/>
      <w:r>
        <w:t>حَدَّثَنَا عَبْد اللَّهِ، حَدَّثَنِي أَبُو بَكْرِ بْنُ أَبِي شَيْبَةَ، وَمُحَمَّدُ بْنُ عَبْدِ اللَّهِ بْنِ نُمَيْرٍ، قَالَا حَدَّثَنَا مُحَمَّدُ بْنُ فُضَيْلٍ، عَنْ حُصَيْنِ بْنِ عَبْدِ الرَّحْمَنِ، عَنْ سَعْدِ بْنِ عُبَيْدَةَ، عَنْ أَبِي عَبْدِ الرَّحْمَنِ السُّلَمِيِّ، قَالَ سَمِعْتُ عَلِيًّا، رَضِيَ اللَّهُ عَنْهُ يَقُولُ بَعَثَنِي رَسُولُ اللَّهِ صَلَّى اللَّهُ عَلَيْهِ وَسَلَّمَ وَأَبَا مَرْثَدٍ وَالزُّبَيْرَ بْنَ الْعَوَّامِ وَكُلُّنَا فَارِسٌ فَقَالَ انْطَلِقُوا حَتَّى تَأْتُوا رَوْضَةَ خَاخٍ كَذَا قَالَ ابْنُ أَبِي شَيْبَةَ خَاخٍ و قَالَ ابْنُ نُمَيْرٍ فِي حَدِيثِهِ رَوْضَةَ كَذَا وَكَذَا وَحَدَّثَنَاهُ عَفَّانُ حَدَّثَنَا خَالِدٌ عَنْ حُصَيْنٍ مِثْلَهُ قَالَ رَوْضَةَ خَاخٍ‏.‏</w:t>
      </w:r>
    </w:p>
    <w:p>
      <w:pPr/>
      <w:r>
        <w:t>Grade: Lts isnad is Hasan] (Darussalam)Reference : Musnad Ahmad 1083In-book reference : Book 5, Hadith 500Report Error | Share | Copy ▼</w:t>
      </w:r>
    </w:p>
    <w:p>
      <w:r>
        <w:t>----------------------------------------</w:t>
      </w:r>
    </w:p>
    <w:p>
      <w:pPr/>
      <w:r>
        <w:t>It was narrated that ‘Umair bin Sa`eed said:`Ali (رضي الله عنه) said: If I carried out the Hadd punishment on a man and he died, I would not feel upset, except in the case of one who drank khamr, if (such a man) died, I would pay the diyah (to his family) because the Messenger of Allah     (ﷺ) did not prescribe it (did not specify a particular number of lashes).</w:t>
      </w:r>
    </w:p>
    <w:p>
      <w:pPr/>
      <w:r>
        <w:t>حَدَّثَنَا وَكِيعٌ، حَدَّثَنَا مِسْعَرٌ، وَسُفْيَانُ، عَنْ أَبِي حَصِينٍ، عَنْ عُمَيْرِ بْنِ سَعِيدٍ، قَالَ قَالَ عَلِيٌّ رَضِيَ اللَّهُ عَنْهُ مَا كُنْتُ لِأُقِيمَ عَلَى رَجُلٍ حَدًّا فَيَمُوتَ فَأَجِدُ فِي نَفْسِي مِنْهُ إِلَّا صَاحِبَ الْخَمْرِ فَلَوْ مَاتَ وَدَيْتُهُ وَزَادَ سُفْيَانُ وَذَلِكَ أَنَّ رَسُولَ اللَّهِ صَلَّى اللَّهُ عَلَيْهِ وَسَلَّمَ لَمْ يَسُنَّهُ‏.‏</w:t>
      </w:r>
    </w:p>
    <w:p>
      <w:pPr/>
      <w:r>
        <w:t>Grade: Sahih (Darussalam), al-Bukhari (6778) and Muslim (1707)] (Darussalam)Reference : Musnad Ahmad 1084In-book reference : Book 5, Hadith 501Report Error | Share | Copy ▼</w:t>
      </w:r>
    </w:p>
    <w:p>
      <w:r>
        <w:t>----------------------------------------</w:t>
      </w:r>
    </w:p>
    <w:p>
      <w:pPr/>
      <w:r>
        <w:t>It was narrated from Abul-Khaleel that ‘Ali (رضي الله عنه) said:I heard a man asking for forgiveness for his parents and they were mushrikeen. I said: Are you asking for forgiveness for your parents when they are mushrikeen? He said: Didn`t Ibraheem (عليه السلام) ask for forgiveness for his father when he was a mushrik? I mentioned that to the Prophet (ﷺ) and these verses were revealed: “It is not (proper) for the Prophet (ﷺ) and those who believe to ask Allah`s forgiveness for the Mushrikeen” [At-Tawbah 9:113-114]. ‘Abdur-Rahman said: And Allah revealed [the words]. “And Ibraheem`s (Abraham) invoking (of Allah) for his father`s forgiveness was only because of a promise he [Ibraheem (Abraham)] had made to him (his father)`.</w:t>
      </w:r>
    </w:p>
    <w:p>
      <w:pPr/>
      <w:r>
        <w:t>حَدَّثَنَا وَكِيعٌ، عَنْ سُفْيَانَ، ح وَحَدَّثَنَا عَبْدُ الرَّحْمَنِ، قَالَ حَدَّثَنَا سُفْيَانُ، عَنْ أَبِي إِسْحَاقَ، عَنْ أَبِي الْخَلِيلِ، عَنْ عَلِيٍّ، رَضِيَ اللَّهُ عَنْهُ قَالَ سَمِعْتُ رَجُلًا، يَسْتَغْفِرُ لِأَبَوَيْهِ وَهُمَا مُشْرِكَانِ فَقُلْتُ تَسْتَغْفِرُ لِأَبَوَيْكَ وَهُمَا مُشْرِكَانِ فَقَالَ أَلَيْسَ قَدْ اسْتَغْفَرَ إِبْرَاهِيمُ لِأَبِيهِ وَهُوَ مُشْرِكٌ قَالَ فَذَكَرْتُ ذَلِكَ لِلنَّبِيِّ صَلَّى اللَّهُ عَلَيْهِ وَسَلَّمَ فَنَزَلَتْ ‏{‏مَا كَانَ لِلنَّبِيِّ وَالَّذِينَ آمَنُوا أَنْ يَسْتَغْفِرُوا لِلْمُشْرِكِينَ‏}‏ إِلَى آخِرِ الْآيَتَيْنِ قَالَ عَبْدُ الرَّحْمَنِ فَأَنْزَلَ اللَّهُ ‏{‏وَمَا كَانَ اسْتِغْفَارُ إِبْرَاهِيمَ لِأَبِيهِ إِلَّا عَنْ مَوْعِدَةٍ وَعَدَهَا إِيَّاهُ‏}‏‏.‏</w:t>
      </w:r>
    </w:p>
    <w:p>
      <w:pPr/>
      <w:r>
        <w:t>Grade: Hasan (Darussalam)] (Darussalam)Reference : Musnad Ahmad 1085In-book reference : Book 5, Hadith 502Report Error | Share | Copy ▼</w:t>
      </w:r>
    </w:p>
    <w:p>
      <w:r>
        <w:t>----------------------------------------</w:t>
      </w:r>
    </w:p>
    <w:p>
      <w:pPr/>
      <w:r>
        <w:t>It was narrated that Suwaid bin Ghafalah said:‘Ali (رضي الله عنه) said: If I tell you a hadeeth from the Messenger of Allah (ﷺ), then being thrown down from heaven is dearer to me than telling a lie about him. But if I tell you something that is between me and you, then war is deceit. I heard the Messenger of Allah (ﷺ) say: `Some people will emerge at the end of time who are young in age and foolish. They will speak the best of words, they will recite Qur`an but it will not go any further than their throats. `Abdur-Rahman said: Their faith will not go any further than their throats. They will pass out of the faith as the arrow passes out of the prey. If you meet them then kill them, for in killing them there will be for the one who kills them reward with Allah, may He be glorified and exalted, on the Day of Resurrection.` ‘Abdur-Rahman said: “If you meet them, then kill them, for killing them will bring to those who kill them reward on the Day of Resurrection.”</w:t>
      </w:r>
    </w:p>
    <w:p>
      <w:pPr/>
      <w:r>
        <w:t>حَدَّثَنَا وَكِيعٌ، حَدَّثَنَا الْأَعْمَشُ، وَعَبْدُ الرَّحْمَنِ، عَنْ سُفْيَانَ، عَنِ الْأَعْمَشِ، عَنْ خَيْثَمَةَ، عَنْ سُوَيْدِ بْنِ غَفَلَةَ، قَالَ قَالَ عَلِيٌّ رَضِيَ اللَّهُ عَنْهُ إِذَا حَدَّثْتُكُمْ عَنْ رَسُولِ اللَّهِ صَلَّى اللَّهُ عَلَيْهِ وَسَلَّمَ حَدِيثًا فَلَأَنْ أَخِرَّ مِنْ السَّمَاءِ أَحَبُّ إِلَيَّ مِنْ أَنْ أَكْذِبَ عَلَيْهِ وَإِذَا حَدَّثْتُكُمْ فِيمَا بَيْنِي وَبَيْنَكُمْ فَإِنَّ الْحَرْبَ خَدْعَةٌ سَمِعْتُ رَسُولَ اللَّهِ صَلَّى اللَّهُ عَلَيْهِ وَسَلَّمَ يَقُولُ يَخْرُجُ قَوْمٌ فِي آخِرِ الزَّمَانِ أَحْدَاثُ الْأَسْنَانِ سُفَهَاءُ وَقَالَ عَبْدُ الرَّحْمَنِ أَسْفَاهُ الْأَحْلَامِ يَقُولُونَ مِنْ قَوْلِ خَيْرِ الْبَرِيَّةِ يَقْرَءُونَ الْقُرْآنَ لَا يُجَاوِزُ حَنَاجِرَهُمْ قَالَ عَبْدُ الرَّحْمَنِ لَا يُجَاوِزُ إِيمَانُهُمْ حَنَاجِرَهُمْ يَمْرُقُونَ مِنْ الدِّينِ كَمَا يَمْرُقُ السَّهْمُ مِنْ الرَّمِيَّةِ فَإِذَا لَقِيتُمُوهُمْ فَاقْتُلُوهُمْ فَإِنَّ فِي قَتْلِهِمْ أَجْرًا لِمَنْ قَتَلَهُمْ عِنْدَ اللَّهِ عَزَّ وَجَلَّ يَوْمَ الْقِيَامَةِ قَالَ عَبْدُ الرَّحْمَنِ فَإِذَا لَقِيتَهُمْ فَاقْتُلْهُمْ فَإِنَّ قَتْلَهُمْ أَجْرٌ لِمَنْ قَتَلَهُمْ يَوْمَ الْقِيَامَةِ‏.‏</w:t>
      </w:r>
    </w:p>
    <w:p>
      <w:pPr/>
      <w:r>
        <w:t>Grade: Sahih (Darussalam), al-Bukhari (3611) and Muslim (1066)] (Darussalam)Reference : Musnad Ahmad 1086In-book reference : Book 5, Hadith 503Report Error | Share | Copy ▼</w:t>
      </w:r>
    </w:p>
    <w:p>
      <w:r>
        <w:t>----------------------------------------</w:t>
      </w:r>
    </w:p>
    <w:p>
      <w:pPr/>
      <w:r>
        <w:t>It was narrated from ‘Ali (رضي الله عنه) that  the Prophet (ﷺ) said:“ ‘And have you made it your livelihood’ i.e., your gratitude `that you should declare it false?` [Al-Waqi`ah 56.82].” Then he said: `(That is when) you say, `We were given rain by such-and-such a star.”</w:t>
      </w:r>
    </w:p>
    <w:p>
      <w:pPr/>
      <w:r>
        <w:t>حَدَّثَنَا عَبْد اللَّهِ، حَدَّثَنَا إِسْحَاقُ بْنُ إِسْمَاعِيلَ، حَدَّثَنَا يَحْيَى بْنُ أَبِي بُكَيْرٍ، عَنْ إِسْرَائِيلَ، عَنْ عَبْدِ الْأَعْلَى، عَنْ أَبِي عَبْدِ الرَّحْمَنِ، عَنْ عَلِيٍّ، رَضِيَ اللَّهُ عَنْهُ عَنْ النَّبِيِّ صَلَّى اللَّهُ عَلَيْهِ وَسَلَّمَ قَالَ ‏{‏وَتَجْعَلُونَ رِزْقَكُمْ‏}‏ قَالَ شُكْرَكُمْ ‏{‏أَنَّكُمْ تُكَذِّبُونَ‏}‏ قَالَ تَقُولُونَ مُطِرْنَا بِنَوْءِ كَذَا وَكَذَا‏.‏</w:t>
      </w:r>
    </w:p>
    <w:p>
      <w:pPr/>
      <w:r>
        <w:t>Grade: Sahih because of corroborating evidence; this is a da'eef isnad] (Darussalam)Reference : Musnad Ahmad 1087In-book reference : Book 5, Hadith 504Report Error | Share | Copy ▼</w:t>
      </w:r>
    </w:p>
    <w:p>
      <w:r>
        <w:t>----------------------------------------</w:t>
      </w:r>
    </w:p>
    <w:p>
      <w:pPr/>
      <w:r>
        <w:t>It was narrated that ‘Ali (رضي الله عنه) said - I think he attributed it to the Prophet (ﷺ) “Whoever tells a lie about his dream will be ordered to tie a grain of barley on the Day of Resurrection.”</w:t>
      </w:r>
    </w:p>
    <w:p>
      <w:pPr/>
      <w:r>
        <w:t>حَدَّثَنَا عَبْد اللَّهِ، حَدَّثَنِي إِسْحَاقُ بْنُ إِسْمَاعِيلَ، حَدَّثَنَا قَبِيصَةُ، حَدَّثَنَا سُفْيَانُ، عَنْ عَبْدِ الْأَعْلَى، عَنْ أَبِي عَبْدِ الرَّحْمَنِ، عَنْ عَلِيٍّ، رَضِيَ اللَّهُ عَنْهُ قَالَ أُرَاهُ رَفَعَهُ قَالَ مَنْ كَذَبَ فِي حُلْمِهِ كُلِّفَ عَقْدَ شَعِيرَةٍ يَوْمَ الْقِيَامَةِ‏.‏</w:t>
      </w:r>
    </w:p>
    <w:p>
      <w:pPr/>
      <w:r>
        <w:t>Grade: Sahih because of corroborating evidence; this is a da'eef isnad] (Darussalam)Reference : Musnad Ahmad 1088In-book reference : Book 5, Hadith 505Report Error | Share | Copy ▼</w:t>
      </w:r>
    </w:p>
    <w:p>
      <w:r>
        <w:t>----------------------------------------</w:t>
      </w:r>
    </w:p>
    <w:p>
      <w:pPr/>
      <w:r>
        <w:t>It was narrated from ‘Ali (رضي الله عنه) that The Prophet (ﷺ) said:“Whoever lies about his dream deliberately, let him take his place in Hell.”</w:t>
      </w:r>
    </w:p>
    <w:p>
      <w:pPr/>
      <w:r>
        <w:t>حَدَّثَنَا عَبْد اللَّهِ، حَدَّثَنِي إِبْرَاهِيمُ بْنُ الْحَسَنِ الْمُقْرِئُ الْبَاهِلِيُّ، حَدَّثَنَا أَبُو عَوَانَةَ، عَنْ عَبْدِ الْأَعْلَى، عَنْ أَبِي عَبْدِ الرَّحْمَنِ السُّلَمِيِّ، عَنْ عَلِيٍّ، رَضِيَ اللَّهُ عَنْهُ عَنْ النَّبِيِّ صَلَّى اللَّهُ عَلَيْهِ وَسَلَّمَ قَالَ مَنْ كَذَبَ فِي الرُّؤْيَا مُتَعَمِّدًا فَلْيَتَبَوَّأْ مَقْعَدَهُ مِنْ النَّارِ‏.‏</w:t>
      </w:r>
    </w:p>
    <w:p>
      <w:pPr/>
      <w:r>
        <w:t>Grade: Sahih because of corroborating evidence; this is a Da'if isnad] (Darussalam)Reference : Musnad Ahmad 1089In-book reference : Book 5, Hadith 506Report Error | Share | Copy ▼</w:t>
      </w:r>
    </w:p>
    <w:p>
      <w:r>
        <w:t>----------------------------------------</w:t>
      </w:r>
    </w:p>
    <w:p>
      <w:pPr/>
      <w:r>
        <w:t>It was narrated that `Ali (رضي الله عنه) said:The Messenger of Allah (ﷺ) sent me, az-Zubair and Abu Marthad on a mission, and we were all horsemen. He said: “Set out until you reach Rawdat Khakh` - this is how Abu `Awanah said it - “and there you will find a woman who has a letter from Hatib bin Abi Balta`ah to the mushrikeen.” And he quoted the hadeeth at length.</w:t>
      </w:r>
    </w:p>
    <w:p>
      <w:pPr/>
      <w:r>
        <w:t>حَدَّثَنَا عَفَّانُ، حَدَّثَنَا أَبُو عَوَانَةَ، حَدَّثَنَا حُصَيْنٌ، حَدَّثَنِي سَعْدُ بْنُ عُبَيْدَةَ، عَنْ أَبِي عَبْدِ الرَّحْمَنِ السُّلَمِيِّ، عَنْ عَلِيٍّ، رَضِيَ اللَّهُ عَنْهُ قَالَ بَعَثَنِي رَسُولُ اللَّهِ صَلَّى اللَّهُ عَلَيْهِ وَسَلَّمَ وَالزُّبَيْرَ وَأَبَا مَرْثَدٍ وَكُلُّنَا فَارِسٌ فَقَالَ انْطَلِقُوا حَتَّى تَبْلُغُوا رَوْضَةَ خَاخٍ كَذَا قَالَ أَبُو عَوَانَةَ فَإِنَّ فِيهَا امْرَأَةً مَعَهَا صَحِيفَةٌ مِنْ حَاطِبِ بْنِ أَبِي بَلْتَعَةَ إِلَى الْمُشْرِكِينَ وَذَكَرَ الْحَدِيثَ بِطُولِهِ‏.‏</w:t>
      </w:r>
    </w:p>
    <w:p>
      <w:pPr/>
      <w:r>
        <w:t>Grade: Sahih (Darussalam)] (Darussalam)Reference : Musnad Ahmad 1090In-book reference : Book 5, Hadith 507Report Error | Share | Copy ▼</w:t>
      </w:r>
    </w:p>
    <w:p>
      <w:r>
        <w:t>----------------------------------------</w:t>
      </w:r>
    </w:p>
    <w:p>
      <w:pPr/>
      <w:r>
        <w:t>It was narrated that ‘Ali (رضي الله عنه) said:The Prophet (ﷺ) ruled that debts must be paid before carrying out bequests, and you recite the words, “after payment of legacies he (or she) may have bequeathed or debts” [an-Nisa` 4:12]. Brothers from the same mother and father inherit from one another, but brothers from different mothers do not.</w:t>
      </w:r>
    </w:p>
    <w:p>
      <w:pPr/>
      <w:r>
        <w:t>حَدَّثَنَا وَكِيعٌ، حَدَّثَنَا سُفْيَانُ، عَنْ أَبِي إِسْحَاقَ، عَنِ الْحَارِثِ، عَنْ عَلِيٍّ، رَضِيَ اللَّهُ عَنْهُ قَالَ قَضَى النَّبِيُّ صَلَّى اللَّهُ عَلَيْهِ وَسَلَّمَ بِالدَّيْنِ قَبْلَ الْوَصِيَّةِ وَأَنْتُمْ تَقْرَءُونَ ‏{‏مِنْ بَعْدِ وَصِيَّةٍ يُوصَى بِهَا أَوْ دَيْنٍ‏}‏ وَإِنَّ أَعْيَانَ بَنِي الْأُمِّ يَتَوَارَثُونَ دُونَ بَنِي الْعَلَّاتِ‏.‏</w:t>
      </w:r>
    </w:p>
    <w:p>
      <w:pPr/>
      <w:r>
        <w:t>Grade: Da'if (Darussalam)] (Darussalam)Reference : Musnad Ahmad 1091In-book reference : Book 5, Hadith 508Report Error | Share | Copy ▼</w:t>
      </w:r>
    </w:p>
    <w:p>
      <w:r>
        <w:t>----------------------------------------</w:t>
      </w:r>
    </w:p>
    <w:p>
      <w:pPr/>
      <w:r>
        <w:t>It was narrated that Abu ‘Abdur-Rahman as-Sulami said:‘Ali (رضي الله عنه) said: If I narrate to you a hadeeth from the Messenger of Allah  (ﷺ), then think of him in the best manner, the most guided manner, the most pious manner.</w:t>
      </w:r>
    </w:p>
    <w:p>
      <w:pPr/>
      <w:r>
        <w:t>حَدَّثَنَا عَبْد اللَّهِ، حَدَّثَنِي أَبُو خَيْثَمَةَ، زُهَيْرُ بْنُ حَرْبٍ حَدَّثَنَا جَرِيرٌ، عَنِ الْأَعْمَشِ، عَنْ عَمْرِو بْنِ مُرَّةَ، عَنْ أَبِي الْبَخْتَرِيِّ، عَنْ أَبِي عَبْدِ الرَّحْمَنِ السُّلَمِيِّ، قَالَ قَالَ عَلِيٌّ إِذَا حُدِّثْتُمْ عَنْ رَسُولِ اللَّهِ صَلَّى اللَّهُ عَلَيْهِ وَسَلَّمَ حَدِيثًا فَظُنُّوا بِهِ الَّذِي هُوَ أَهْيَا وَالَّذِي هُوَ أَهْدَى وَالَّذِي هُوَ أَتْقَى‏.‏</w:t>
      </w:r>
    </w:p>
    <w:p>
      <w:pPr/>
      <w:r>
        <w:t>Grade: Sahih (Darussalam)] (Darussalam)Reference : Musnad Ahmad 1092In-book reference : Book 5, Hadith 509Report Error | Share | Copy ▼</w:t>
      </w:r>
    </w:p>
    <w:p>
      <w:r>
        <w:t>----------------------------------------</w:t>
      </w:r>
    </w:p>
    <w:p>
      <w:pPr/>
      <w:r>
        <w:t>It was narrated that  ‘Ali (رضي الله عنه) said:When Abu Talib died, I came to the Prophet (ﷺ) and said: Your paternal uncle, the misguided old man, has died. He said: `Go and bury him, and do not do anything until you come to me.` So I went and buried him. Then he told me to do ghusl, then he prayed for me, offering supplications that I would not like to have anything else instead of them.</w:t>
      </w:r>
    </w:p>
    <w:p>
      <w:pPr/>
      <w:r>
        <w:t>حَدَّثَنَا وَكِيعٌ، حَدَّثَنَا سُفْيَانُ، عَنْ أَبِي إِسْحَاقَ، عَنْ نَاجِيَةَ بْنِ كَعْبٍ، عَنْ عَلِيٍّ، قَالَ لَمَّا مَاتَ أَبُو طَالِبٍ أَتَيْتُ النَّبِيَّ صَلَّى اللَّهُ عَلَيْهِ وَسَلَّمَ فَقُلْتُ إِنَّ عَمَّكَ الشَّيْخَ الضَّالَّ قَدْ مَاتَ فَقَالَ انْطَلِقْ فَوَارِهِ وَلَا تُحْدِثْ شَيْئًا حَتَّى تَأْتِيَنِي قَالَ فَانْطَلَقْتُ فَوَارَيْتُهُ فَأَمَرَنِي فَاغْتَسَلْتُ ثُمَّ دَعَا لِي بِدَعَوَاتٍ مَا أُحِبُّ أَنَّ لِي بِهِنَّ مَا عَرُضَ مِنْ شَيْءٍ‏.‏</w:t>
      </w:r>
    </w:p>
    <w:p>
      <w:pPr/>
      <w:r>
        <w:t>Grade: Sahih (Darussalam)] (Darussalam)Reference : Musnad Ahmad 1093In-book reference : Book 5, Hadith 510Report Error | Share | Copy ▼</w:t>
      </w:r>
    </w:p>
    <w:p>
      <w:r>
        <w:t>----------------------------------------</w:t>
      </w:r>
    </w:p>
    <w:p>
      <w:pPr/>
      <w:r>
        <w:t>It was narrated that ‘Ali (رضي الله عنه) said:The Messenger of Allah (ﷺ) stood up for funerals, so we stood up; then he sat down, so we sat down.</w:t>
      </w:r>
    </w:p>
    <w:p>
      <w:pPr/>
      <w:r>
        <w:t>حَدَّثَنَا وَكِيعٌ، حَدَّثَنَا شُعْبَةُ، عَنْ مُحَمَّدِ بْنِ الْمُنْكَدِرِ، عَنْ مَسْعُودِ بْنِ الْحَكَمِ، عَنْ عَلِيٍّ، قَالَ قَامَ رَسُولُ اللَّهِ صَلَّى اللَّهُ عَلَيْهِ وَسَلَّمَ لِلْجَنَازَةِ فَقُمْنَا ثُمَّ جَلَسَ فَجَلَسْنَا‏.‏</w:t>
      </w:r>
    </w:p>
    <w:p>
      <w:pPr/>
      <w:r>
        <w:t>Grade: Sahih, Muslim (962)] (Darussalam)Reference : Musnad Ahmad 1094In-book reference : Book 5, Hadith 511Report Error | Share | Copy ▼</w:t>
      </w:r>
    </w:p>
    <w:p>
      <w:r>
        <w:t>----------------------------------------</w:t>
      </w:r>
    </w:p>
    <w:p>
      <w:pPr/>
      <w:r>
        <w:t>It was narrated from ‘Ali (رضي الله عنه) that the Prophet (ﷺ) said:`There is no obedience to any created being if it involves disobedience to Allah, may He be glorified and exalted.”</w:t>
      </w:r>
    </w:p>
    <w:p>
      <w:pPr/>
      <w:r>
        <w:t>حَدَّثَنَا عَبْد اللَّهِ، حَدَّثَنَا عُبَيْدُ اللَّهِ بْنُ عُمَرَ الْقَوَارِيرِيُّ، حَدَّثَنَا ابْنُ مَهْدِيٍّ، عَنْ سُفْيَانَ، عَنْ زُبَيْدٍ، عَنْ سَعْدِ بْنِ عُبَيْدَةَ، عَنْ أَبِي عَبْدِ الرَّحْمَنِ السُّلَمِيِّ، عَنْ عَلِيٍّ، عَنْ النَّبِيِّ صَلَّى اللَّهُ عَلَيْهِ وَسَلَّمَ قَالَ لَا طَاعَةَ لِمَخْلُوقٍ فِي مَعْصِيَةِ اللَّهِ عَزَّ وَجَلَّ‏.‏</w:t>
      </w:r>
    </w:p>
    <w:p>
      <w:pPr/>
      <w:r>
        <w:t>Grade: Lts isnad is Sahih, al-Bukhari (7257) and Muslim (1840)] (Darussalam)Reference : Musnad Ahmad 1095In-book reference : Book 5, Hadith 512Report Error | Share | Copy ▼</w:t>
      </w:r>
    </w:p>
    <w:p>
      <w:r>
        <w:t>----------------------------------------</w:t>
      </w:r>
    </w:p>
    <w:p>
      <w:pPr/>
      <w:r>
        <w:t>It was narrated that Sa’eed bin al-Musayyab said:‘Ali (رضي الله عنه) said: I said: O Messenger of Allah (ﷺ), shall I not tell you about the most beautiful girl of Quraish? He said: “who is she?` I said: The daughter of Hamzah. He said: `Don`t you know that she is the daughter of my brother through breastfeeding? Allah has forbidden (for marriage) through breastfeeding that which He has forbidden through blood ties.”</w:t>
      </w:r>
    </w:p>
    <w:p>
      <w:pPr/>
      <w:r>
        <w:t>حَدَّثَنَا وَكِيعٌ، حَدَّثَنَا سُفْيَانُ، عَنْ عَلِيِّ بْنِ زَيْدٍ، عَنْ سَعِيدِ بْنِ الْمُسَيَّبِ، قَالَ قَالَ عَلِيٌّ قُلْتُ يَا رَسُولَ اللَّهِ أَلَا أَدُلُّكَ عَلَى أَجْمَلِ فَتَاةٍ فِي قُرَيْشٍ قَالَ وَمَنْ هِيَ قُلْتُ ابْنَةُ حَمْزَةَ قَالَ أَمَا عَلِمْتَ أَنَّهَا ابْنَةُ أَخِي مِنْ الرَّضَاعَةِ إِنَّ اللَّهَ حَرَّمَ مِنْ الرَّضَاعَةِ مَا حَرَّمَ مِنْ النَّسَبِ‏.‏</w:t>
      </w:r>
    </w:p>
    <w:p>
      <w:pPr/>
      <w:r>
        <w:t>Grade: Sahih because of corroborating evidence; this is a da'eef isnad] (Darussalam)Reference : Musnad Ahmad 1096In-book reference : Book 5, Hadith 513Report Error | Share | Copy ▼</w:t>
      </w:r>
    </w:p>
    <w:p>
      <w:r>
        <w:t>----------------------------------------</w:t>
      </w:r>
    </w:p>
    <w:p>
      <w:pPr/>
      <w:r>
        <w:t>It was narrated that ‘Ali (رضي الله عنه) said:The Messenger of Allah (ﷺ) said: `I have relieved you of zakah on horses and slaves, but bring one quarter of one tenth, for every forty dirhams, one dirham.`</w:t>
      </w:r>
    </w:p>
    <w:p>
      <w:pPr/>
      <w:r>
        <w:t>حَدَّثَنَا وَكِيعٌ، عَنْ سُفْيَانَ، عَنْ أَبِي إِسْحَاقَ، عَنِ الْحَارِثِ، عَنْ عَلِيٍّ، قَالَ قَالَ رَسُولُ اللَّهِ صَلَّى اللَّهُ عَلَيْهِ وَسَلَّمَ قَدْ عَفَوْتُ لَكُمْ عَنْ صَدَقَةِ الْخَيْلِ وَالرَّقِيقِ وَلَكِنْ هَاتُوا رُبُعَ الْعُشُورِ مِنْ كُلِّ أَرْبَعِينَ دِرْهَمًا دِرْهَمًا‏.‏</w:t>
      </w:r>
    </w:p>
    <w:p>
      <w:pPr/>
      <w:r>
        <w:t>Grade: Sahih because of corroborating evidence; this is a da'eef isnad] (Darussalam)Reference : Musnad Ahmad 1097In-book reference : Book 5, Hadith 514Report Error | Share | Copy ▼</w:t>
      </w:r>
    </w:p>
    <w:p>
      <w:r>
        <w:t>----------------------------------------</w:t>
      </w:r>
    </w:p>
    <w:p>
      <w:pPr/>
      <w:r>
        <w:t>It was narrated from ‘Abdullah bin Hunain:I heard `Ali (رضي الله عنه) say: The Messenger of Allah (ﷺ) forbade me - but I do not say that he forbade you - to wear clothes dyed with safflower and gold rings.</w:t>
      </w:r>
    </w:p>
    <w:p>
      <w:pPr/>
      <w:r>
        <w:t>حَدَّثَنَا وَكِيعٌ، وَعُثْمَانُ بْنُ عُمَرَ، قَالَا حَدَّثَنَا أُسَامَةُ بْنُ زَيْدٍ، قَالَ وَكِيعٌ قَالَ سَمِعْتُ عَبْدَ اللَّهِ بْنَ حُنَيْنٍ، وَقَالَ، عُثْمَانُ عَنْ عَبْدِ اللَّهِ بْنِ حُنَيْنٍ، سَمِعْتُ عَلِيًّا، رَضِيَ اللَّهُ عَنْهُ يَقُولُ نَهَانِي رَسُولُ اللَّهِ صَلَّى اللَّهُ عَلَيْهِ وَسَلَّمَ وَلَا أَقُولُ نَهَاكُمْ عَنْ الْمُعَصْفَرِ وَالتَّخَتُّمِ بِالذَّهَبِ‏.‏</w:t>
      </w:r>
    </w:p>
    <w:p>
      <w:pPr/>
      <w:r>
        <w:t>Grade: Hasan (Darussalam) [, Muslim (2078)] (Darussalam)Reference : Musnad Ahmad 1098In-book reference : Book 5, Hadith 515Report Error | Share | Copy ▼</w:t>
      </w:r>
    </w:p>
    <w:p>
      <w:r>
        <w:t>----------------------------------------</w:t>
      </w:r>
    </w:p>
    <w:p>
      <w:pPr/>
      <w:r>
        <w:t>It was narrated from `Ali (رضي الله عنه) :I said: O Messenger of Allah (ﷺ), why do you marry from Quraish and not from us? He said: “Do you have anyone?` I said: The daughter of Hamzah. He said: `She is the daughter of my brother through breastfeeding.“</w:t>
      </w:r>
    </w:p>
    <w:p>
      <w:pPr/>
      <w:r>
        <w:t>حَدَّثَنَا عَبْد اللَّهِ، حَدَّثَنِي مُحَمَّدُ بْنُ عَبْدِ اللَّهِ بْنِ نُمَيْرٍ، حَدَّثَنَا أَبِي، حَدَّثَنَا الْأَعْمَشُ، عَنْ سَعْدِ بْنِ عُبَيْدَةَ، عَنْ أَبِي عَبْدِ الرَّحْمَنِ، عَنْ عَلِيٍّ، قُلْتُ يَا رَسُولَ اللَّهِ مَا لِي أَرَاكَ تَنَوَّقُ فِي قُرَيْشٍ وَتَدَعُنَا قَالَ عِنْدَكَ شَيْءٌ قُلْتُ ابْنَةُ حَمْزَةَ قَالَ هِيَ ابْنَةُ أَخِي مِنْ الرَّضَاعَةِ‏.‏</w:t>
      </w:r>
    </w:p>
    <w:p>
      <w:pPr/>
      <w:r>
        <w:t>Grade: Lts isnad is Sahih, Muslim (1446)] (Darussalam)Reference : Musnad Ahmad 1099In-book reference : Book 5, Hadith 516Report Error | Share | Copy ▼</w:t>
      </w:r>
    </w:p>
    <w:p>
      <w:r>
        <w:t>----------------------------------------</w:t>
      </w:r>
    </w:p>
    <w:p>
      <w:pPr/>
      <w:r>
        <w:t>It was narrated from `Ali (رضي الله عنه) that when the Prophet (ﷺ)  slaughtered the sacrificial animals, he ordered me to give their meat, skins and saddle blankets in charity.</w:t>
        <w:br/>
        <w:br/>
        <w:br/>
        <w:t>It was narrated that ‘Ali (رضي الله عنه) said:The Messenger of Allah (ﷺ) ordered me not to give the butcher any part of it for his work.</w:t>
      </w:r>
    </w:p>
    <w:p>
      <w:pPr/>
      <w:r>
        <w:t>حَدَّثَنَا وَكِيعٌ، حَدَّثَنَا سَيْفُ بْنُ سُلَيْمَانَ الْمَكِّيُّ، عَنْ مُجَاهِدٍ، عَنِ ابْنِ أَبِي لَيْلَى، عَنْ عَلِيٍّ، أَنَّ النَّبِيَّ صَلَّى اللَّهُ عَلَيْهِ وَسَلَّمَ لَمَّا نَحَرَ الْبُدْنَ أَمَرَنِي أَنْ أَتَصَدَّقَ بِلُحُومِهَا وَجُلُودِهَا وَجِلَالِهَا حَدَّثَنَا وَكِيعٌ قَالَ زَادَ سُفْيَانُ وَعَبْدُ الرَّحْمَنِ عَنْ سُفْيَانَ عَنْ عَبْدِ الْكَرِيمِ عَنْ مُجَاهِدٍ عَنِ ابْنِ أَبِي لَيْلَى عَنْ عَلِيٍّ قَالَ أَمَرَنِي رَسُولُ اللَّهِ صَلَّى اللَّهُ عَلَيْهِ وَسَلَّمَ أَنْ لَا أُعْطِيَ الْجَازِرَ مِنْهَا عَلَى جِزَارَتِهَا شَيْئًا‏.‏</w:t>
      </w:r>
    </w:p>
    <w:p>
      <w:pPr/>
      <w:r>
        <w:t>Grade: Sahih (Darussalam), al-Bukhari (1717) and Muslim (1317)], Sahih (Darussalam)] (Darussalam)Reference : Musnad Ahmad 1100, 1101In-book reference : Book 5, Hadith 517Report Error | Share | Copy ▼</w:t>
      </w:r>
    </w:p>
    <w:p>
      <w:r>
        <w:t>----------------------------------------</w:t>
      </w:r>
    </w:p>
    <w:p>
      <w:pPr/>
      <w:r>
        <w:t>It was narrated that ‘Ali (رضي الله عنه) said:The Messenger of Allah (ﷺ) forbade me to wear rings of gold, to use red saddle pads, to wear garments made from a blend of linen and silk, and nabeedh made from barley.</w:t>
      </w:r>
    </w:p>
    <w:p>
      <w:pPr/>
      <w:r>
        <w:t>حَدَّثَنَا عَبْد اللَّهِ، حَدَّثَنِي أَبُو بَكْرِ بْنُ أَبِي شَيْبَةَ، حَدَّثَنَا أَبُو الْأَحْوَصِ، عَنْ أَبِي إِسْحَاقَ، عَنْ هُبَيْرَةَ، عَنْ عَلِيٍّ، قَالَ نَهَانِي رَسُولُ اللَّهِ صَلَّى اللَّهُ عَلَيْهِ وَسَلَّمَ عَنْ خَاتَمِ الذَّهَبِ وَعَنْ الْمِيثَرَةِ وَعَنْ الْقَسِّيِّ وَعَنْ الْجِعَةِ‏.‏</w:t>
      </w:r>
    </w:p>
    <w:p>
      <w:pPr/>
      <w:r>
        <w:t>Grade: Lts isnad is Hasan] (Darussalam)Reference : Musnad Ahmad 1102In-book reference : Book 5, Hadith 518Report Error | Share | Copy ▼</w:t>
      </w:r>
    </w:p>
    <w:p>
      <w:r>
        <w:t>----------------------------------------</w:t>
      </w:r>
    </w:p>
    <w:p>
      <w:pPr/>
      <w:r>
        <w:t>It was narrated that ‘Ali (رضي الله عنه) said:When the last ten days of Ramadan came, the Messenger of Allah (ﷺ) would wake up his family and tighten his izar. It was said to Abu Bakr: What does tightening the izar mean? He said: Keeping away from women.</w:t>
      </w:r>
    </w:p>
    <w:p>
      <w:pPr/>
      <w:r>
        <w:t>حَدَّثَنَا عَبْد اللَّهِ، حَدَّثَنِي أَبُو بَكْرِ بْنُ أَبِي شَيْبَةَ، حَدَّثَنَا أَبُو بَكْرِ بْنُ عَيَّاشٍ، عَنْ أَبِي إِسْحَاقَ، عَنْ هُبَيْرَةَ، عَنْ عَلِيٍّ، قَالَ كَانَ رَسُولُ اللَّهِ صَلَّى اللَّهُ عَلَيْهِ وَسَلَّمَ إِذَا دَخَلَ الْعَشْرُ أَيْقَظَ أَهْلَهُ وَرَفَعَ الْمِئْزَرَ قِيلَ لِأَبِي بَكْرٍ مَا رَفَعَ الْمِئْزَرَ قَالَ اعْتَزَلَ النِّسَاءَ‏.‏</w:t>
      </w:r>
    </w:p>
    <w:p>
      <w:pPr/>
      <w:r>
        <w:t>Grade: Hasan (Darussalam)] (Darussalam)Reference : Musnad Ahmad 1103In-book reference : Book 5, Hadith 519Report Error | Share | Copy ▼</w:t>
      </w:r>
    </w:p>
    <w:p>
      <w:r>
        <w:t>----------------------------------------</w:t>
      </w:r>
    </w:p>
    <w:p>
      <w:pPr/>
      <w:r>
        <w:t>It was narrated from ‘Ali (رضي الله عنه) that The Prophet (ﷺ) used to wake up his family during the last ten nights of Ramadan.</w:t>
      </w:r>
    </w:p>
    <w:p>
      <w:pPr/>
      <w:r>
        <w:t>حَدَّثَنَا عَبْد اللَّهِ، حَدَّثَنِي أَبُو خَيْثَمَةَ، حَدَّثَنَا عَبْدُ الرَّحْمَنِ بْنُ مَهْدِيٍّ، عَنْ سُفْيَانَ، وَشُعْبَةَ، وَإِسْرَائِيلَ، عَنْ أَبِي إِسْحَاقَ، عَنْ هُبَيْرَةَ، عَنْ عَلِيٍّ، أَنَّ النَّبِيَّ صَلَّى اللَّهُ عَلَيْهِ وَسَلَّمَ كَانَ يُوقِظُ أَهْلَهُ فِي الْعَشْرِ الْأَوَاخِرِ مِنْ رَمَضَانَ‏.‏</w:t>
      </w:r>
    </w:p>
    <w:p>
      <w:pPr/>
      <w:r>
        <w:t>Grade: Hasan (Darussalam)] (Darussalam)Reference : Musnad Ahmad 1104In-book reference : Book 5, Hadith 520Report Error | Share | Copy ▼</w:t>
      </w:r>
    </w:p>
    <w:p>
      <w:r>
        <w:t>----------------------------------------</w:t>
      </w:r>
    </w:p>
    <w:p>
      <w:pPr/>
      <w:r>
        <w:t>It was narrated that ‘Ali (رضي الله عنه) said:When the last ten nights of Ramadan came, the Messenger of Allah (ﷺ) used to tighten his izar and wake his wives up.</w:t>
      </w:r>
    </w:p>
    <w:p>
      <w:pPr/>
      <w:r>
        <w:t>حَدَّثَنَا عَبْد اللَّهِ، حَدَّثَنِي يُوسُفُ الصَّفَّارُ، مَوْلَى بَنِي أُمَيَّةَ وَسُفْيَانُ بْنُ وَكِيعٍ قَالَا حَدَّثَنَا أَبُو بَكْرِ بْنُ عَيَّاشٍ، عَنْ أَبِي إِسْحَاقَ، عَنْ هُبَيْرَةَ بْنِ يَرِيمَ، عَنْ عَلِيٍّ، قَالَ كَانَ رَسُولُ اللَّهِ صَلَّى اللَّهُ عَلَيْهِ وَسَلَّمَ إِذَا دَخَلَ الْعَشْرُ الْأَوَاخِرُ شَدَّ الْمِئْزَرَ وَأَيْقَظَ نِسَاءَهُ قَالَ ابْنُ وَكِيعٍ رَفَعَ الْمِئْزَرَ‏.‏</w:t>
      </w:r>
    </w:p>
    <w:p>
      <w:pPr/>
      <w:r>
        <w:t>Grade: Hasan (Darussalam)] (Darussalam)Reference : Musnad Ahmad 1105In-book reference : Book 5, Hadith 521Report Error | Share | Copy ▼</w:t>
      </w:r>
    </w:p>
    <w:p>
      <w:r>
        <w:t>----------------------------------------</w:t>
      </w:r>
    </w:p>
    <w:p>
      <w:pPr/>
      <w:r>
        <w:t>It was narrated that `Ali bin Abi Talib (رضي الله عنه) said:The Messenger of Allah (ﷺ) instructed us to check the eyes and ears [of animals for sacrifice].</w:t>
      </w:r>
    </w:p>
    <w:p>
      <w:pPr/>
      <w:r>
        <w:t>حَدَّثَنَا عَبْد اللَّهِ، حَدَّثَنِي مُحَمَّدُ بْنُ بَكَّارٍ، مَوْلَى بَنِي هَاشِمٍ حَدَّثَنَا أَبُو وَكِيعٍ الْجَرَّاحُ بْنُ مَلِيحٍ، عَنْ أَبِي إِسْحَاقَ الْهَمْدَانِيِّ، عَنْ هُبَيْرَةَ بْنِ يَرِيمَ، عَنْ عَلِيِّ بْنِ أَبِي طَالِبٍ، قَالَ أَمَرَنَا رَسُولُ اللَّهِ صَلَّى اللَّهُ عَلَيْهِ وَسَلَّمَ أَنْ نَسْتَشْرِفَ الْعَيْنَ وَالْأُذُنَ فَصَاعِدًا‏.‏</w:t>
      </w:r>
    </w:p>
    <w:p>
      <w:pPr/>
      <w:r>
        <w:t>Grade: Hasan (Darussalam)] (Darussalam)Reference : Musnad Ahmad 1106In-book reference : Book 5, Hadith 522Report Error | Share | Copy ▼</w:t>
      </w:r>
    </w:p>
    <w:p>
      <w:r>
        <w:t>----------------------------------------</w:t>
      </w:r>
    </w:p>
    <w:p>
      <w:pPr/>
      <w:r>
        <w:t>It was narrated that ‘Ali (رضي الله عنه) said:The Messenger of Allah (ﷺ) came first, Abu Bakr came second and `Umar came third. Then we got involved in turmoil, and it is up to Allah to judge.</w:t>
      </w:r>
    </w:p>
    <w:p>
      <w:pPr/>
      <w:r>
        <w:t>حَدَّثَنَا وَكِيعٌ، عَنْ سُفْيَانَ، عَنْ أَبِي هَاشِمِ بْنِ كَثِيرٍ، عَنْ قَيْسٍ الْخَارِفِيِّ، عَنْ عَلِيٍّ، رَضِيَ اللَّهُ عَنْهُ قَالَ سَبَقَ رَسُولُ اللَّهِ صَلَّى اللَّهُ عَلَيْهِ وَسَلَّمَ وَصَلَّى أَبُو بَكْرٍ وَثَلَّثَ عُمَرُ ثُمَّ خَبَطَتْنَا فِتْنَةٌ فَهُوَ مَا شَاءَ اللَّهُ‏.‏</w:t>
      </w:r>
    </w:p>
    <w:p>
      <w:pPr/>
      <w:r>
        <w:t>Grade: Hasan (Darussalam)] (Darussalam)Reference : Musnad Ahmad 1107In-book reference : Book 5, Hadith 523Report Error | Share | Copy ▼</w:t>
      </w:r>
    </w:p>
    <w:p>
      <w:r>
        <w:t>----------------------------------------</w:t>
      </w:r>
    </w:p>
    <w:p>
      <w:pPr/>
      <w:r>
        <w:t>It was narrated that ‘Ali (رضي الله عنه) said:The Messenger of Allah (ﷺ) forbade us to mate a donkey with a mare.</w:t>
      </w:r>
    </w:p>
    <w:p>
      <w:pPr/>
      <w:r>
        <w:t>حَدَّثَنَا وَكِيعٌ، حَدَّثَنَا سُفْيَانُ، عَنْ عُثْمَانَ الثَّقَفِيِّ، عَنْ سَالِمِ بْنِ أَبِي الْجَعْدِ، عَنْ عَلِيٍّ، رَضِيَ اللَّهُ عَنْهُ قَالَ نَهَانَا رَسُولُ اللَّهِ صَلَّى اللَّهُ عَلَيْهِ وَسَلَّمَ أَنْ نُنْزِيَ حِمَارًا عَلَى فَرَسٍ‏.‏</w:t>
      </w:r>
    </w:p>
    <w:p>
      <w:pPr/>
      <w:r>
        <w:t>Grade: Sahih because of corroborating evidence; this is a da'eef isnad] (Darussalam)Reference : Musnad Ahmad 1108In-book reference : Book 5, Hadith 524Report Error | Share | Copy ▼</w:t>
      </w:r>
    </w:p>
    <w:p>
      <w:r>
        <w:t>----------------------------------------</w:t>
      </w:r>
    </w:p>
    <w:p>
      <w:pPr/>
      <w:r>
        <w:t>It was narrated that ‘Ali (رضي الله عنه) said:The Messenger of Allah (ﷺ) said: “The best woman of her time was Khadeejah  and the best woman of her time was Maryam bint Imran.` (رضي الله عنهما)</w:t>
      </w:r>
    </w:p>
    <w:p>
      <w:pPr/>
      <w:r>
        <w:t>حَدَّثَنَا وَكِيعٌ، حَدَّثَنَا هِشَامُ بْنُ عُرْوَةَ، عَنْ أَبِيهِ، عَنْ عَبْدِ اللَّهِ بْنِ جَعْفَرٍ، عَنْ عَلِيٍّ، رَضِيَ اللَّهُ عَنْهُ قَالَ قَالَ رَسُولُ اللَّهِ صَلَّى اللَّهُ عَلَيْهِ وَسَلَّمَ خَيْرُ نِسَائِهَا خَدِيجَةُ وَخَيْرُ نِسَائِهَا مَرْيَمُ بِنْتُ عِمْرَانَ‏.‏</w:t>
      </w:r>
    </w:p>
    <w:p>
      <w:pPr/>
      <w:r>
        <w:t>Grade: Lts isnad is Sahih, al-Bukhari (3432) and Muslim (2430)] (Darussalam)Reference : Musnad Ahmad 1109In-book reference : Book 5, Hadith 525Report Error | Share | Copy ▼</w:t>
      </w:r>
    </w:p>
    <w:p>
      <w:r>
        <w:t>----------------------------------------</w:t>
      </w:r>
    </w:p>
    <w:p>
      <w:pPr/>
      <w:r>
        <w:t>It was narrated that ‘Ali (رضي الله عنه) said:We were sitting with the Prophet (ﷺ) at a funeral - I [the narrator] think he said in Baqee` al-Gharqad - and he struck the ground (with a stick), then he lifted his head and said: “There is no one among you but Allah has decreed his place in Paradise or his place in Hell.” We said: O Messenger of Allah (ﷺ), shouldn`t we rely on that? He said: `No, rather strive, for each will be enabled [to do the appropriate deeds].” Then he recited: `As for him who gives (in charity) and keeps his duty to Allah and fears Him, And believes in Al-Husna.` We will make smooth for him the path of ease (goodness). But he who is greedy miser and thinks himself self sufficient. And belies Al-Husna. We will make smooth for him the path for evil” [Al-Lail 92:5-10].</w:t>
        <w:br/>
        <w:t>(Al-Husna: The Best (i.e. either La ilaha illAllaah: none has the right to be worshipped but Allah) or a reward from Allah (i.e. Allah will compensate him for what he will spend in Allah`s way or bless him with Paradise) Footnote from Hilali/Khan Translation of meanings)</w:t>
      </w:r>
    </w:p>
    <w:p>
      <w:pPr/>
      <w:r>
        <w:t>وَكِيعٌ حَدَّثَنَا الْأَعْمَشُ، عَنْ سَعْدِ بْنِ عُبَيْدَةَ، عَنْ أَبِي عَبْدِ الرَّحْمَنِ السُّلَمِيِّ، عَنْ عَلِيٍّ، رَضِيَ اللَّهُ عَنْهُ قَالَ كُنَّا جُلُوسًا مَعَ النَّبِيِّ صَلَّى اللَّهُ عَلَيْهِ وَسَلَّمَ فِي جَنَازَةٍ أُرَاهُ قَالَ بِبَقِيعِ الْغَرْقَدِ قَالَ فَنَكَتَ فِي الْأَرْضِ ثُمَّ رَفَعَ رَأْسَهُ فَقَالَ مَا مِنْكُمْ مِنْ أَحَدٍ إِلَّا وَقَدْ كُتِبَ مَقْعَدُهُ مِنْ الْجَنَّةِ وَمَقْعَدُهُ مِنْ النَّارِ قَالَ قُلْنَا يَا رَسُولَ اللَّهِ أَفَلَا نَتَّكِلُ قَالَ لَا اعْمَلُوا فَكُلٌّ مُيَسَّرٌ ثُمَّ قَرَأَ ‏{‏فَأَمَّا مَنْ أَعْطَى وَاتَّقَى‏}‏ إِلَى قَوْلِهِ ‏{‏فَسَنُيَسِّرُهُ لِلْعُسْرَى‏}‏‏.‏</w:t>
      </w:r>
    </w:p>
    <w:p>
      <w:pPr/>
      <w:r>
        <w:t>Grade: Sahih (Darussalam), al-Bukhari (4947) and Muslim (2647)] (Darussalam)Reference : Musnad Ahmad 1110In-book reference : Book 5, Hadith 526Report Error | Share | Copy ▼</w:t>
      </w:r>
    </w:p>
    <w:p>
      <w:r>
        <w:t>----------------------------------------</w:t>
      </w:r>
    </w:p>
    <w:p>
      <w:pPr/>
      <w:r>
        <w:t>It was narrated from ‘Ali (رضي الله عنه) that The Messenger of Allah (ﷺ) said:“Seek Lailatul-Qadr in the last ten nights of Ramadan, and if you miss anything, make sure you do not miss the last seven nights.`</w:t>
      </w:r>
    </w:p>
    <w:p>
      <w:pPr/>
      <w:r>
        <w:t>حَدَّثَنَا عَبْد اللَّهِ، حَدَّثَنِي سُوَيْدُ بْنُ سَعِيدٍ، أَخْبَرَنِي عَبْدُ الْحَمِيدِ بْنُ الْحَسَنِ الْهِلَالِيُّ، عَنْ أَبِي إِسْحَاقَ، عَنْ هُبَيْرَةَ بْنِ يَرِيمَ، عَنْ عَلِيٍّ، رَضِيَ اللَّهُ عَنْهُ أَنَّ رَسُولَ اللَّهِ صَلَّى اللَّهُ عَلَيْهِ وَسَلَّمَ قَالَ اطْلُبُوا لَيْلَةَ الْقَدْرِ فِي الْعَشْرِ الْأَوَاخِرِ مِنْ رَمَضَانَ فَإِنْ غُلِبْتُمْ فَلَا تُغْلَبُوا عَلَى السَّبْعِ الْبَوَاقِي‏.‏</w:t>
      </w:r>
    </w:p>
    <w:p>
      <w:pPr/>
      <w:r>
        <w:t>Grade: Sahih because of corroborating evidence; this is a da'eef isnad] (Darussalam)Reference : Musnad Ahmad 1111In-book reference : Book 5, Hadith 527Report Error | Share | Copy ▼</w:t>
      </w:r>
    </w:p>
    <w:p>
      <w:r>
        <w:t>----------------------------------------</w:t>
      </w:r>
    </w:p>
    <w:p>
      <w:pPr/>
      <w:r>
        <w:t>It was narrated that ‘Ali (رضي الله عنه) said:The Messenger of Allah (ﷺ) said: “No one truly believes until he believes in four things: he believes in Allah, he believes that Allah sent me with the truth, he believes in the resurrection after death, and he believes in the divine decree, both good and bad.”</w:t>
      </w:r>
    </w:p>
    <w:p>
      <w:pPr/>
      <w:r>
        <w:t>حَدَّثَنَا وَكِيعٌ، حَدَّثَنَا سُفْيَانُ، عَنْ مَنْصُورٍ، عَنْ رِبْعِيِّ بْنِ حِرَاشٍ، عَنْ رَجُلٍ، عَنْ عَلِيٍّ، رَضِيَ اللَّهُ عَنْهُ قَالَ قَالَ رَسُولُ اللَّهِ صَلَّى اللَّهُ عَلَيْهِ وَسَلَّمَ لَنْ يُؤْمِنَ عَبْدٌ حَتَّى يُؤْمِنَ بِأَرْبَعٍ يُؤْمِنُ بِاللَّهِ وَأَنَّ اللَّهَ بَعَثَنِي بِالْحَقِّ وَيُؤْمِنُ بِالْبَعْثِ بَعْدَ الْمَوْتِ وَيُؤْمِنُ بِالْقَدَرِ خَيْرِهِ وَشَرِّهِ‏.‏</w:t>
      </w:r>
    </w:p>
    <w:p>
      <w:pPr/>
      <w:r>
        <w:t>Grade: Its isnad includes a man who is not known] (Darussalam)Reference : Musnad Ahmad 1112In-book reference : Book 5, Hadith 528Report Error | Share | Copy ▼</w:t>
      </w:r>
    </w:p>
    <w:p>
      <w:r>
        <w:t>----------------------------------------</w:t>
      </w:r>
    </w:p>
    <w:p>
      <w:pPr/>
      <w:r>
        <w:t>It was narrated that ‘Ali (رضي الله عنه) said:The Messenger of Allah (ﷺ) forbade gold rings, wearing garments made from a blend of linen and silk, and red saddle pads.</w:t>
      </w:r>
    </w:p>
    <w:p>
      <w:pPr/>
      <w:r>
        <w:t>حَدَّثَنَا عَبْد اللَّهِ، حَدَّثَنَا إِسْحَاقُ بْنُ إِسْمَاعِيلَ، حَدَّثَنَا يَحْيَى بْنُ عَبَّادٍ، حَدَّثَنَا شُعْبَةُ، أَخْبَرَنِي أَبُو إِسْحَاقَ، عَنْ هُبَيْرَةَ، عَنْ عَلِيٍّ، رَضِيَ اللَّهُ عَنْهُ قَالَ نَهَى رَسُولُ اللَّهِ صَلَّى اللَّهُ عَلَيْهِ وَسَلَّمَ عَنْ خَاتَمِ الذَّهَبِ وَعَنْ لُبْسِ الْقَسِّيِّ وَعَنْ الْمِيثَرَةِ‏.‏</w:t>
      </w:r>
    </w:p>
    <w:p>
      <w:pPr/>
      <w:r>
        <w:t>Grade: Hasan (Darussalam)] (Darussalam)Reference : Musnad Ahmad 1113In-book reference : Book 5, Hadith 529Report Error | Share | Copy ▼</w:t>
      </w:r>
    </w:p>
    <w:p>
      <w:r>
        <w:t>----------------------------------------</w:t>
      </w:r>
    </w:p>
    <w:p>
      <w:pPr/>
      <w:r>
        <w:t>It was narrated that ‘Ali (رضي الله عنه) said:The Messenger of Allah (ﷺ) used to wake his family up during the last ten nights of Ramadan and tie up his izar.</w:t>
      </w:r>
    </w:p>
    <w:p>
      <w:pPr/>
      <w:r>
        <w:t>حَدَّثَنَا عَبْد اللَّهِ، حَدَّثَنِي أَبُو مُوسَى، مُحَمَّدُ بْنُ الْمُثَنَّى حَدَّثَنَا أَبُو بَكْرِ بْنُ عَيَّاشٍ، حَدَّثَنِي أَبُو إِسْحَاقَ، عَنْ هُبَيْرَةَ بْنِ يَرِيمَ، عَنْ عَلِيٍّ، رَضِيَ اللَّهُ عَنْهُ قَالَ كَانَ رَسُولُ اللَّهِ صَلَّى اللَّهُ عَلَيْهِ وَسَلَّمَ يُوقِظُ أَهْلَهُ فِي الْعَشْرِ الْأَوَاخِرِ وَيَرْفَعُ الْمِئْزَرَ‏.‏</w:t>
      </w:r>
    </w:p>
    <w:p>
      <w:pPr/>
      <w:r>
        <w:t>Grade: Hasan (Darussalam)] (Darussalam)Reference : Musnad Ahmad 1114In-book reference : Book 5, Hadith 530Report Error | Share | Copy ▼</w:t>
      </w:r>
    </w:p>
    <w:p>
      <w:r>
        <w:t>----------------------------------------</w:t>
      </w:r>
    </w:p>
    <w:p>
      <w:pPr/>
      <w:r>
        <w:t>It was narrated from ‘Ali (رضي الله عنه) that The Messenger of Allah (ﷺ) used to wake up his family during the last ten nights of Ramadan.</w:t>
      </w:r>
    </w:p>
    <w:p>
      <w:pPr/>
      <w:r>
        <w:t>حَدَّثَنَا عَبْد اللَّهِ، حَدَّثَنِي سُرَيْجُ بْنُ يُونُسَ، حَدَّثَنَا سَلْمُ بْنُ قُتَيْبَةَ، عَنْ شُعْبَةَ، وَإِسْرَائِيلَ، عَنْ أَبِي إِسْحَاقَ، عَنْ هُبَيْرَةَ بْنِ يَرِيمَ، عَنْ عَلِيٍّ، رَضِيَ اللَّهُ عَنْهُ أَنَّ رَسُولَ اللَّهِ صَلَّى اللَّهُ عَلَيْهِ وَسَلَّمَ كَانَ يُوقِظُ أَهْلَهُ فِي الْعَشْرِ‏.‏</w:t>
      </w:r>
    </w:p>
    <w:p>
      <w:pPr/>
      <w:r>
        <w:t>Grade: Hasan (Darussalam)] (Darussalam)Reference : Musnad Ahmad 1115In-book reference : Book 5, Hadith 531Report Error | Share | Copy ▼</w:t>
      </w:r>
    </w:p>
    <w:p>
      <w:r>
        <w:t>----------------------------------------</w:t>
      </w:r>
    </w:p>
    <w:p>
      <w:pPr/>
      <w:r>
        <w:t>It was narrated that Hubairah bin Yareem said:We were with ‘Ali and he called a son of his who was called ‘Uthman and he had a lock of hair.</w:t>
      </w:r>
    </w:p>
    <w:p>
      <w:pPr/>
      <w:r>
        <w:t>حَدَّثَنَا عَبْد اللَّهِ، حَدَّثَنِي عَلِيُّ بْنُ حَكِيمٍ الْأَوْدِيُّ، حَدَّثَنَا شَرِيكٌ، عَنْ أَبِي إِسْحَاقَ، عَنْ هُبَيْرَةَ بْنِ يَرِيمَ، قَالَ كُنَّا مَعَ عَلِيٍّ فَدَعَا ابْنًا لَهُ يُقَالُ لَهُ عُثْمَانُ لَهُ ذُؤَابَةٌ‏.‏</w:t>
      </w:r>
    </w:p>
    <w:p>
      <w:pPr/>
      <w:r>
        <w:t>Grade: Lts isnad is Da'if] (Darussalam)Reference : Musnad Ahmad 1116In-book reference : Book 5, Hadith 532Report Error | Share | Copy ▼</w:t>
      </w:r>
    </w:p>
    <w:p>
      <w:r>
        <w:t>----------------------------------------</w:t>
      </w:r>
    </w:p>
    <w:p>
      <w:pPr/>
      <w:r>
        <w:t>It was narrated that ‘Abdur-Rahman bin Abi Laila said:My father used to stay up at night with ‘Ali, and ‘Ali used to wear summer clothes in winter and winter clothes in summer. It was said to me: Why don`t you ask him about that? So I asked him and he said: The Messenger of Allah (ﷺ) sent for me on the day of Khaibar and I had sore eyes, so I said:O Messenger of Allah    (ﷺ), I have sore eyes. He spat in my eye and said: `O Allah, take away from him heat and cold.` And I have never felt heat or cold since them. And he said: `I shall send out a man who loves Allah and His Messenger, and Allah and His Messenger love him, and he is not one to run away.` The people hoped to be the one, and he sent ‘Ali (رضي الله عنه).</w:t>
      </w:r>
    </w:p>
    <w:p>
      <w:pPr/>
      <w:r>
        <w:t>حَدَّثَنَا وَكِيعٌ، عَنِ ابْنِ أَبِي لَيْلَى، عَنِ الْمِنْهَالِ بْنِ عَمْرٍو، عَنْ عَبْدِ الرَّحْمَنِ بْنِ أَبِي لَيْلَى، قَالَ كَانَ أَبِي يَسْمُرُ مَعَ عَلِيٍّ فَكَانَ عَلِيٌّ يَلْبَسُ ثِيَابَ الصَّيْفِ فِي الشِّتَاءِ وَثِيَابَ الشِّتَاءِ فِي الصَّيْفِ فَقِيلَ لَهُ لَوْ سَأَلْتَهُ فَسَأَلَهُ فَقَالَ إِنَّ رَسُولَ اللَّهِ صَلَّى اللَّهُ عَلَيْهِ وَسَلَّمَ بَعَثَ إِلَيَّ وَأَنَا أَرْمَدُ يَوْمَ خَيْبَرَ فَقُلْتُ يَا رَسُولَ اللَّهِ إِنِّي رَمِدٌ فَتَفَلَ فِي عَيْنِي وَقَالَ اللَّهُمَّ أَذْهِبْ عَنْهُ الْحَرَّ وَالْبَرْدَ فَمَا وَجَدْتُ حَرًّا وَلَا بَرْدًا بَعْدُ قَالَ وَقَالَ لَأَبْعَثَنَّ رَجُلًا يُحِبُّهُ اللَّهُ وَرَسُولُهُ وَيُحِبُّ اللَّهَ وَرَسُولَهُ لَيْسَ بِفَرَّارٍ قَالَ فَتَشَرَّفَ لَهَا النَّاسُ قَالَ فَبَعَثَ عَلِيًّا رَضِيَ اللَّهُ عَنْهُ ‏.‏</w:t>
      </w:r>
    </w:p>
    <w:p>
      <w:pPr/>
      <w:r>
        <w:t>Grade: Lts isnad is Da'if because of the weakness of Ibn Abu Laila the Shaikh of Wakee'] (Darussalam)Reference : Musnad Ahmad 1117In-book reference : Book 5, Hadith 533Report Error | Share | Copy ▼</w:t>
      </w:r>
    </w:p>
    <w:p>
      <w:r>
        <w:t>----------------------------------------</w:t>
      </w:r>
    </w:p>
    <w:p>
      <w:pPr/>
      <w:r>
        <w:t>It was narrated from ‘Ali (رضي الله عنه) that he said -`Ali bin Hakeem said in his hadeeth:Do you not feel protective jealousy when your womenfolk go out, and Hannad said in his hadeeth: Do you not feel ashamed when they go out? - I have heard that your womenfolk go out in the marketplaces, crowding with the rough men.</w:t>
      </w:r>
    </w:p>
    <w:p>
      <w:pPr/>
      <w:r>
        <w:t>حَدَّثَنَا عَبْد اللَّهِ، حَدَّثَنِي أَبُو السَّرِيِّ، هَنَّادُ بْنُ السَّرِيِّ حَدَّثَنَا شَرِيكٌ، وَحَدَّثَنَا عَلِيُّ بْنُ حَكِيمٍ الْأَوْدِيُّ، أَنْبَأَنَا شَرِيكٌ، عَنْ أَبِي إِسْحَاقَ، عَنْ هُبَيْرَةَ، عَنْ عَلِيٍّ، رَضِيَ اللَّهُ عَنْهُ قَالَ عَلِيُّ بْنُ حَكِيمٍ فِي حَدِيثِهِ أَمَا تَغَارُونَ أَنْ يَخْرُجَ نِسَاؤُكُمْ وَقَالَ هَنَّادٌ فِي حَدِيثِهِ أَلَا تَسْتَحْيُونَ أَوْ تَغَارُونَ فَإِنَّهُ بَلَغَنِي أَنَّ نِسَاءَكُمْ يَخْرُجْنَ فِي الْأَسْوَاقِ يُزَاحِمْنَ الْعُلُوجَ‏.‏</w:t>
      </w:r>
    </w:p>
    <w:p>
      <w:pPr/>
      <w:r>
        <w:t>Grade: Da'if (Darussalam)] (Darussalam)Reference : Musnad Ahmad 1118In-book reference : Book 5, Hadith 534Report Error | Share | Copy ▼</w:t>
      </w:r>
    </w:p>
    <w:p>
      <w:r>
        <w:t>----------------------------------------</w:t>
      </w:r>
    </w:p>
    <w:p>
      <w:pPr/>
      <w:r>
        <w:t>It was narrated from Shuraih bin Hani’ that He asked `A`ishah (رضي الله عنها) about wiping over the khuffain (leather slippers). She said:Ask ’Ali (رضي الله عنه) about that, for he used to go out on campaign with the Messenger of Allah (ﷺ). So he asked him and he said: `For the traveller, three days and nights; for one who is not travelling, one day and night.` It was said to Muhammad: Did he attribute it to the Prophet (ﷺ)” He said: He thought that it was marfoo` [attributed to the Prophet (ﷺ)] but he was afraid to say so.</w:t>
      </w:r>
    </w:p>
    <w:p>
      <w:pPr/>
      <w:r>
        <w:t>حَدَّثَنَا مُحَمَّدُ بْنُ جَعْفَرٍ، حَدَّثَنَا شُعْبَةُ، عَنِ الْحَكَمِ، قَالَ سَمِعْتُ الْقَاسِمَ بْنَ مُخَيْمِرَةَ، يُحَدِّثُ عَنْ شُرَيْحِ بْنِ هَانِئٍ، أَنَّهُ سَأَلَ عَائِشَةَ رَضِيَ اللَّهُ عَنْهَا عَنْ الْمَسْحِ عَلَى الْخُفَّيْنِ فَقَالَتْ سَلْ عَنْ ذَلِكَ عَلِيًّا رَضِيَ اللَّهُ عَنْهُ فَإِنَّهُ كَانَ يَغْزُو مَعَ رَسُولِ اللَّهِ صَلَّى اللَّهُ عَلَيْهِ وَسَلَّمَ فَسَأَلَهُ فَقَالَ لِلْمُسَافِرِ ثَلَاثَةُ أَيَّامٍ وَلَيَالِيهِنَّ وَلِلْمُقِيمِ يَوْمٌ وَلَيْلَةٌ قِيلَ لِمُحَمَّدٍ كَانَ يَرْفَعُهُ فَقَالَ إِنَّهُ كَانَ يَرَى أَنَّهُ مَرْفُوعٌ وَلَكِنَّهُ كَانَ يَهَابُهُ‏.‏</w:t>
      </w:r>
    </w:p>
    <w:p>
      <w:pPr/>
      <w:r>
        <w:t>Grade: Sahih (Darussalam), Muslim (276)] (Darussalam)Reference : Musnad Ahmad 1119In-book reference : Book 5, Hadith 535Report Error | Share | Copy ▼</w:t>
      </w:r>
    </w:p>
    <w:p>
      <w:r>
        <w:t>----------------------------------------</w:t>
      </w:r>
    </w:p>
    <w:p>
      <w:pPr/>
      <w:r>
        <w:t>It was narrated that ash-Shaʼbi said:Muhammad (ﷺ) cursed the one who consumes riba, the one who pays it, the one who writes it down, the one who witnesses it, the woman who does tattoos and the woman who gets tattoos done. Ibn ‘Awn said: Except in the case of illness? He said: Yes. [And he continued:]... the one who marries a woman and divorces her so that she becomes permissible for her first husband, and the one for whom that is done, and the one who withholds zakah. And he forbade wailing (for the dead). He did not say curse. I said: Who told you? He said: al-Harith al-A’war al-Hamdani.</w:t>
      </w:r>
    </w:p>
    <w:p>
      <w:pPr/>
      <w:r>
        <w:t>حَدَّثَنَا مُحَمَّدُ بْنُ أَبِي عَدِيٍّ، عَنِ ابْنِ عَوْنٍ، عَنِ الشَّعْبِيِّ، قَالَ لَعَنَ مُحَمَّدٌ صَلَّى اللَّهُ عَلَيْهِ وَسَلَّمَ آكِلَ الرِّبَا وَمُوكِلَهُ وَكَاتِبَهُ وَشَاهِدَهُ وَالْوَاشِمَةَ وَالْمُتَوَشِّمَةَ قَالَ ابْنُ عَوْنٍ قُلْتُ إِلَّا مِنْ دَاءٍ قَالَ نَعَمْ وَالْحَالَّ وَالْمُحَلَّلَ لَهُ وَمَانِعَ الصَّدَقَةِ وَقَالَ وَكَانَ يَنْهَى عَنْ النَّوْحِ وَلَمْ يَقُلْ لَعَنَ فَقُلْتُ مَنْ حَدَّثَكَ قَالَ الْحَارِثُ الْأَعْوَرُ الْهَمْدَانِيُّ‏.‏</w:t>
      </w:r>
    </w:p>
    <w:p>
      <w:pPr/>
      <w:r>
        <w:t>Grade: Da'if (Darussalam) because of the weakness of al-Harith al-A'war] (Darussalam)Reference : Musnad Ahmad 1120In-book reference : Book 5, Hadith 536Report Error | Share | Copy ▼</w:t>
      </w:r>
    </w:p>
    <w:p>
      <w:r>
        <w:t>----------------------------------------</w:t>
      </w:r>
    </w:p>
    <w:p>
      <w:pPr/>
      <w:r>
        <w:t>It was narrated that ‘Ali (رضي الله عنه) said:I heard the Messenger of Allah (ﷺ) say: Whoever leaves a space the size of a hair [when doing ghusl for janabah] and does not pour water on it, such and such will be done to him in the Fire. ‘Ali (رضي الله عنه) said: From that time I hated my hair, as you can see.</w:t>
      </w:r>
    </w:p>
    <w:p>
      <w:pPr/>
      <w:r>
        <w:t>حَدَّثَنَا عَبْد اللَّهِ، حَدَّثَنَا إِبْرَاهِيمُ بْنُ الْحَجَّاجِ النَّاجِيُّ، وَمُحَمَّدُ بْنُ أَبَانَ بْنِ عِمْرَانَ الْوَاسِطِيُّ، قَالَا ثَنَا حَمَّادُ بْنُ سَلَمَةَ، وَهَذَا، لَفْظُ مُحَمَّدِ بْنِ أَبَانَ عَنْ عَطَاءِ بْنِ السَّائِبِ، عَنْ زَاذَانَ، عَنْ عَلِيٍّ، رَضِيَ اللَّهُ عَنْهُ قَالَ سَمِعْتُ رَسُولَ اللَّهِ صَلَّى اللَّهُ عَلَيْهِ وَسَلَّمَ يَقُولُ مَنْ تَرَكَ مَوْضِعَ شَعَرَةٍ مِنْ جَنَابَةٍ لَمْ يُصِبْهَا الْمَاءُ فُعِلَ بِهِ كَذَا وَكَذَا مِنْ النَّارِ قَالَ عَلِيٌّ فَمِنْ ثَمَّ عَادَيْتُ شَعْرِي كَمَا تَرَوْنَ‏.‏</w:t>
      </w:r>
    </w:p>
    <w:p>
      <w:pPr/>
      <w:r>
        <w:t>Grade: Lts isnad is marfoo' Da'if] (Darussalam)Reference : Musnad Ahmad 1121In-book reference : Book 5, Hadith 537Report Error | Share | Copy ▼</w:t>
      </w:r>
    </w:p>
    <w:p>
      <w:r>
        <w:t>----------------------------------------</w:t>
      </w:r>
    </w:p>
    <w:p>
      <w:pPr/>
      <w:r>
        <w:t>It was narrated that ‘Ali (رضي الله عنه) said:The Prophet (ﷺ) had a large head, a reddish complexion, large hands and feet, a large beard, a long line of hair from his chest to his navel, and large joints. He walked as if going downhill, energetically. He was neither short not tall. I have never seen anyone like him before or since.</w:t>
      </w:r>
    </w:p>
    <w:p>
      <w:pPr/>
      <w:r>
        <w:t>حَدَّثَنَا أَسْوَدُ بْنُ عَامِرٍ، حَدَّثَنَا شَرِيكٌ، عَنِ ابْنِ عُمَيْرٍ، قَالَ شَرِيكٌ قُلْتُ لَهُ عَمَّنْ يَا أَبَا عُمَيْرٍ عَمَّنْ حَدَّثَهُ قَالَ عَنْ نَافِعِ بْنِ جُبَيْرٍ عَنْ أَبِيهِ عَنْ عَلِيٍّ رَضِيَ اللَّهُ عَنْهُ قَالَ كَانَ النَّبِيُّ صَلَّى اللَّهُ عَلَيْهِ وَسَلَّمَ ضَخْمَ الْهَامَةِ مُشْرَبًا حُمْرَةً شَثْنَ الْكَفَّيْنِ وَالْقَدَمَيْنِ ضَخْمَ اللِّحْيَةِ طَوِيلَ الْمَسْرُبَةِ ضَخْمَ الْكَرَادِيسِ يَمْشِي فِي صَبَبٍ يَتَكَفَّأُ فِي الْمِشْيَةِ لَا قَصِيرٌ وَلَا طَوِيلٌ لَمْ أَرَ قَبْلَهُ مِثْلَهُ وَلَا بَعْدَهُ صَلَّى اللَّهُ عَلَيْهِ وَسَلَّمَ‏.‏</w:t>
      </w:r>
    </w:p>
    <w:p>
      <w:pPr/>
      <w:r>
        <w:t>Grade: Hasan because of corroborating evidence] (Darussalam)Reference : Musnad Ahmad 1122In-book reference : Book 5, Hadith 538Report Error | Share | Copy ▼</w:t>
      </w:r>
    </w:p>
    <w:p>
      <w:r>
        <w:t>----------------------------------------</w:t>
      </w:r>
    </w:p>
    <w:p>
      <w:pPr/>
      <w:r>
        <w:t>It was narrated that ‘Ali (رضي الله عنه) said:The Messenger of Allah (ﷺ) used to teach us the Qur`an so long as he was not junub.</w:t>
      </w:r>
    </w:p>
    <w:p>
      <w:pPr/>
      <w:r>
        <w:t>حَدَّثَنَا أَبُو مُعَاوِيَةَ، حَدَّثَنَا ابْنُ أَبِي لَيْلَى، عَنْ عَمْرِو بْنِ مُرَّةَ، عَنْ عَبْدِ اللَّهِ بْنِ سَلِمَةَ، عَنْ عَلِيٍّ، رَضِيَ اللَّهُ عَنْهُ قَالَ كَانَ رَسُولُ اللَّهِ صَلَّى اللَّهُ عَلَيْهِ وَسَلَّمَ يُقْرِئُنَا الْقُرْآنَ مَا لَمْ يَكُنْ جُنُبًا‏.‏</w:t>
      </w:r>
    </w:p>
    <w:p>
      <w:pPr/>
      <w:r>
        <w:t>Grade: Hasan because of corroborating evidence] (Darussalam)Reference : Musnad Ahmad 1123In-book reference : Book 5, Hadith 539Report Error | Share | Copy ▼</w:t>
      </w:r>
    </w:p>
    <w:p>
      <w:r>
        <w:t>----------------------------------------</w:t>
      </w:r>
    </w:p>
    <w:p>
      <w:pPr/>
      <w:r>
        <w:t>lt was narrated that Abu Burdah bin Abi Moosa said:I was sitting with my father when ‘Ali came and stood next to us and said salam. Then he discussed some issues of the people with Abu Moosa. Then `Ali                   (رضي الله عنه) said: The Messenger of Allah (ﷺ) said to me. `Ask Allah for guidance in the sense of directions when travelling and ask Allah for proper aim in the sense of aiming an arrow.` And the Messenger of Allah (ﷺ) forbade me to wear a ring on this or this - the forefinger or the middle finger. He was standing and I did not know which of the two fingers it was. And the Messenger of Allah (ﷺ)  forbade me to use red saddle cloths or to wear garments made from a blend of linen and silk. We said to him: O Ameer al-Mu`mineen, what is the red saddle cloth? He said: Something that women make for their husbands to put on their mounts. We said: What are garments made from a blend of linen and silk? He said: Cloth that comes to us from Syria, with wide silken stripes in a twisted shape like citrons. Abu Burdah said: When I saw the garment that is called as-Sabani (from a place in North Africa], I realised that this is what it was.</w:t>
      </w:r>
    </w:p>
    <w:p>
      <w:pPr/>
      <w:r>
        <w:t>حَدَّثَنَا عَلِيُّ بْنُ عَاصِمٍ، أَخْبَرَنَا عَاصِمُ بْنُ كُلَيْبٍ الْجَرْمِيُّ، عَنْ أَبِي بُرْدَةَ بْنِ أَبِي مُوسَى، قَالَ كُنْتُ جَالِسًا مَعَ أَبِي فَجَاءَ عَلِيٌّ فَقَامَ عَلَيْنَا فَسَلَّمَ ثُمَّ أَمَرَ أَبَا مُوسَى بِأُمُورٍ مِنْ أُمُورِ النَّاسِ قَالَ ثُمَّ قَالَ عَلِيٌّ رَضِيَ اللَّهُ عَنْهُ قَالَ لِي رَسُولُ اللَّهِ صَلَّى اللَّهُ عَلَيْهِ وَسَلَّمَ سَلْ اللَّهَ الْهُدَى وَأَنْتَ تَعْنِي بِذَلِكَ هِدَايَةَ الطَّرِيقِ وَاسْأَلْ اللَّهَ السَّدَادَ وَأَنْتَ تَعْنِي بِذَلِكَ تَسْدِيدَكَ السَّهْمَ وَنَهَانِي رَسُولُ اللَّهِ صَلَّى اللَّهُ عَلَيْهِ وَسَلَّمَ أَنْ أَجْعَلَ خَاتَمِي فِي هَذِهِ أَوْ هَذِهِ السَّبَّابَةِ وَالْوُسْطَى قَالَ فَكَانَ قَائِمًا فَمَا أَدْرِي فِي أَيَّتِهِمَا قَالَ وَنَهَانِي رَسُولُ اللَّهِ صَلَّى اللَّهُ عَلَيْهِ وَسَلَّمَ عَنْ الْمِيثَرَةِ وَعَنْ الْقَسِّيَّةِ قُلْنَا لَهُ يَا أَمِيرَ الْمُؤْمِنِينَ وَأَيُّ شَيْءٍ الْمِيثَرَةُ قَالَ شَيْءٌ يَصْنَعُهُ النِّسَاءُ لِبُعُولَتِهِنَّ عَلَى رِحَالِهِنَّ قَالَ قُلْنَا وَمَا الْقَسِّيَّةُ قَالَ ثِيَابٌ تَأْتِينَا مِنْ قِبَلِ الشَّامِ مُضَلَّعَةٌ فِيهَا أَمْثَالُ الْأُتْرُجِّ قَالَ قَالَ أَبُو بُرْدَةَ فَلَمَّا رَأَيْتُ السَّبَنِيَّ عَرَفْتُ أَنَّهَا هِيَ‏.‏</w:t>
      </w:r>
    </w:p>
    <w:p>
      <w:pPr/>
      <w:r>
        <w:t>Grade: Qawi (Darussalam)] (Darussalam)Reference : Musnad Ahmad 1124In-book reference : Book 5, Hadith 540Report Error | Share | Copy ▼</w:t>
      </w:r>
    </w:p>
    <w:p>
      <w:r>
        <w:t>----------------------------------------</w:t>
      </w:r>
    </w:p>
    <w:p>
      <w:pPr/>
      <w:r>
        <w:t>It was narrated that Maisarah and Zadhan said:`Ali (رضي الله عنه) drank whilst standing, then he said: If I drink whilst standing, I saw the Messenger of Allah (ﷺ) drink whilst standing, and if I drink whilst sitting, I saw the Messenger of Allah (ﷺ) drink whilst sitting.</w:t>
      </w:r>
    </w:p>
    <w:p>
      <w:pPr/>
      <w:r>
        <w:t>حَدَّثَنَا عَبْد اللَّهِ، حَدَّثَنِي وَهْبُ بْنُ بَقِيَّةَ الْوَاسِطِيُّ، حَدَّثَنَا خَالِدُ بْنُ عَبْدِ اللَّهِ، عَنْ عَطَاءِ بْنِ السَّائِبِ، عَنْ مَيْسَرَةَ، وَزَاذَانَ، قَالَا شَرِبَ عَلِيٌّ رَضِيَ اللَّهُ عَنْهُ قَائِمًا ثُمَّ قَالَ إِنْ أَشْرَبْ قَائِمًا فَقَدْ رَأَيْتُ رَسُولَ اللَّهِ صَلَّى اللَّهُ عَلَيْهِ وَسَلَّمَ يَشْرَبُ قَائِمًا وَإِنْ أَشْرَبْ جَالِسًا فَقَدْ رَأَيْتُ رَسُولَ اللَّهِ صَلَّى اللَّهُ عَلَيْهِ وَسَلَّمَ يَشْرَبُ جَالِسًا‏.‏</w:t>
      </w:r>
    </w:p>
    <w:p>
      <w:pPr/>
      <w:r>
        <w:t>Grade: Hasan because of corroborating evidence] (Darussalam)Reference : Musnad Ahmad 1125In-book reference : Book 5, Hadith 541Report Error | Share | Copy ▼</w:t>
      </w:r>
    </w:p>
    <w:p>
      <w:r>
        <w:t>----------------------------------------</w:t>
      </w:r>
    </w:p>
    <w:p>
      <w:pPr/>
      <w:r>
        <w:t>It was narrated that ‘Ali (رضي الله عنه) said:The Messenger of Allah (ﷺ) allowed three days and nights for the traveller and one day and night for one who is not travelling (i.e., with regard to wiping over the khuffain or leather slippers)</w:t>
      </w:r>
    </w:p>
    <w:p>
      <w:pPr/>
      <w:r>
        <w:t>حَدَّثَنَا إِسْحَاقُ بْنُ يُوسُفَ، حَدَّثَنَا سُفْيَانُ، وَعَبْدُ الرَّزَّاقِ، أَخْبَرَنَا سُفْيَانُ، عَنْ عَمْرِو بْنِ قَيْسٍ، عَنِ الْحَكَمِ، عَنِ الْقَاسِمِ بْنِ مُخَيْمِرَةَ، عَنْ شُرَيْحِ بْنِ هَانِئٍ، عَنْ عَلِيٍّ، رَضِيَ اللَّهُ عَنْهُ قَالَ جَعَلَ رَسُولُ اللَّهِ صَلَّى اللَّهُ عَلَيْهِ وَسَلَّمَ لِلْمُسَافِرِ ثَلَاثَةَ أَيَّامٍ وَلَيَالِيَهُنَّ وَلِلْمُقِيمِ يَوْمًا وَلَيْلَةً‏.‏</w:t>
      </w:r>
    </w:p>
    <w:p>
      <w:pPr/>
      <w:r>
        <w:t>Grade: Sahih (Darussalam), Muslim (276)] (Darussalam)Reference : Musnad Ahmad 1126In-book reference : Book 5, Hadith 542Report Error | Share | Copy ▼</w:t>
      </w:r>
    </w:p>
    <w:p>
      <w:r>
        <w:t>----------------------------------------</w:t>
      </w:r>
    </w:p>
    <w:p>
      <w:pPr/>
      <w:r>
        <w:t>It was narrated from ‘Awn bin Abi Juhaifah that his father said:`Ali (رضي الله عنه) said: If I narrate to you a hadeeth from the Messenger of Allah  (ﷺ), then being thrown from heaven to earth is dearer to me than attributing to the Messenger of Allah (ﷺ) something that he did not say However, war is deceit.</w:t>
      </w:r>
    </w:p>
    <w:p>
      <w:pPr/>
      <w:r>
        <w:t>حَدَّثَنَا عَبْدُ الرَّحْمَنِ بْنُ مَهْدِيٍّ، وَمُحَمَّدُ بْنُ جَعْفَرٍ، قَالَا حَدَّثَنَا شُعْبَةُ، عَنْ عَوْنِ بْنِ أَبِي جُحَيْفَةَ، عَنْ أَبِيهِ، قَالَ قَالَ عَلِيٌّ رَضِيَ اللَّهُ عَنْهُ إِذَا حَدَّثْتُكُمْ عَنْ رَسُولِ اللَّهِ صَلَّى اللَّهُ عَلَيْهِ وَسَلَّمَ حَدِيثًا فَلَأَنْ أَقَعَ مِنْ السَّمَاءِ إِلَى الْأَرْضِ أَحَبُّ إِلَيَّ مِنْ أَنْ أَقُولَ عَلَى رَسُولِ اللَّهِ صَلَّى اللَّهُ عَلَيْهِ وَسَلَّمَ مَا لَمْ يَقُلْ وَلَكِنَّ الْحَرْبَ خَدْعَةٌ‏.‏</w:t>
      </w:r>
    </w:p>
    <w:p>
      <w:pPr/>
      <w:r>
        <w:t>Grade: Lts isnad is Sahih, al-Bukhari (6930) and Muslim (1066)] (Darussalam)Reference : Musnad Ahmad 1127In-book reference : Book 5, Hadith 543Report Error | Share | Copy ▼</w:t>
      </w:r>
    </w:p>
    <w:p>
      <w:r>
        <w:t>----------------------------------------</w:t>
      </w:r>
    </w:p>
    <w:p>
      <w:pPr/>
      <w:r>
        <w:t>It was narrated from Zadhan that `Ali bin Abi Talib (رضي الله عنه) drank whilst standing and the people looked at him and found that strange. ‘Ali (رضي الله عنه) said:Why are you looking at me like that? If I drink whilst standing. I saw the Messenger of Allah (ﷺ) drink whilst standing, and if I drink whilst sitting, I saw the Messenger of Allah (ﷺ) drink whilst sitting</w:t>
      </w:r>
    </w:p>
    <w:p>
      <w:pPr/>
      <w:r>
        <w:t>حَدَّثَنَا عَبْد اللَّهِ، حَدَّثَنِي إِبْرَاهِيمُ بْنُ الْحَجَّاجِ، حَدَّثَنَا حَمَّادُ بْنُ سَلَمَةَ، عَنْ عَطَاءِ بْنِ السَّائِبِ، عَنْ زَاذَانَ، أَنَّ عَلِيَّ بْنَ أَبِي طَالِبٍ، شَرِبَ قَائِمًا فَنَظَرَ النَّاسُ فَأَنْكَرُوا ذَلِكَ عَلَيْهِ فَقَالَ عَلِيٌّ رَضِيَ اللَّهُ عَنْهُ مَا تَنْظُرُونَ إِنْ أَشْرَبْ قَائِمًا فَقَدْ رَأَيْتُ رَسُولَ اللَّهِ صَلَّى اللَّهُ عَلَيْهِ وَسَلَّمَ يَشْرَبُ قَائِمًا وَإِنْ أَشْرَبْ قَاعِدًا فَقَدْ رَأَيْتُ رَسُولَ اللَّهِ صَلَّى اللَّهُ عَلَيْهِ وَسَلَّمَ يَشْرَبُ قَاعِدًا‏.‏</w:t>
      </w:r>
    </w:p>
    <w:p>
      <w:pPr/>
      <w:r>
        <w:t>Grade: Hasan (Darussalam)] (Darussalam)Reference : Musnad Ahmad 1128In-book reference : Book 5, Hadith 544Report Error | Share | Copy ▼</w:t>
      </w:r>
    </w:p>
    <w:p>
      <w:r>
        <w:t>----------------------------------------</w:t>
      </w:r>
    </w:p>
    <w:p>
      <w:pPr/>
      <w:r>
        <w:t>It was narrated from `Ali (رضي الله عنه) that The Messenger of Allah (ﷺ) was treated with cupping and he gave the cupper his fee.</w:t>
      </w:r>
    </w:p>
    <w:p>
      <w:pPr/>
      <w:r>
        <w:t>حَدَّثَنَا عَبْد اللَّهِ، حَدَّثَنِي أَبُو حَفْصٍ، عَمْرُو بْنُ عَلِيٍّ حَدَّثَنَا أَبُو دَاوُدَ، أَخْبَرَنِي وَرْقَاءُ، عَنْ عَبْدِ الْأَعْلَى، عَنْ أَبِي جَمِيلَةَ، عَنْ عَلِيٍّ، رَضِيَ اللَّهُ عَنْهُ أَنَّ رَسُولَ اللَّهِ صَلَّى اللَّهُ عَلَيْهِ وَسَلَّمَ احْتَجَمَ وَأَعْطَى الْحَجَّامَ أَجْرَهُ‏.‏</w:t>
      </w:r>
    </w:p>
    <w:p>
      <w:pPr/>
      <w:r>
        <w:t>Grade: Hasan because of corroborating evidence; this is a Da'if isnad because of the weakness of Abdul-A'la Ath-Tha'labi] (Darussalam)Reference : Musnad Ahmad 1129In-book reference : Book 5, Hadith 545Report Error | Share | Copy ▼</w:t>
      </w:r>
    </w:p>
    <w:p>
      <w:r>
        <w:t>----------------------------------------</w:t>
      </w:r>
    </w:p>
    <w:p>
      <w:pPr/>
      <w:r>
        <w:t>It was narrated that ‘Ali (رضي الله عنه) said:The Messenger of Allah (ﷺ) was treated with cupping and he instructed me to give the cupper his fee.</w:t>
      </w:r>
    </w:p>
    <w:p>
      <w:pPr/>
      <w:r>
        <w:t>حَدَّثَنَا عَبْد اللَّهِ، حَدَّثَنِي أَبُو خَيْثَمَةَ، حَدَّثَنَا هَاشِمُ بْنُ الْقَاسِمِ، قَالَ أَبُو عَبْد الرَّحْمَنِ و حَدَّثَنِي عَبْدُ اللَّهِ بْنُ أَبِي زِيَادٍ، حَدَّثَنَا أَبُو دَاوُدَ، قَالَا حَدَّثَنَا وَرْقَاءُ، عَنْ عَبْدِ الْأَعْلَى، عَنْ أَبِي جَمِيلَةَ، عَنْ عَلِيٍّ، قَالَ احْتَجَمَ رَسُولُ اللَّهِ صَلَّى اللَّهُ عَلَيْهِ وَسَلَّمَ وَأَمَرَنِي فَأَعْطَيْتُ الْحَجَّامَ أَجْرَهُ‏.‏</w:t>
      </w:r>
    </w:p>
    <w:p>
      <w:pPr/>
      <w:r>
        <w:t>Grade: Hasan because of corroborating evidence; this is a Da'if isnad] (Darussalam)Reference : Musnad Ahmad 1130In-book reference : Book 5, Hadith 546Report Error | Share | Copy ▼</w:t>
      </w:r>
    </w:p>
    <w:p>
      <w:r>
        <w:t>----------------------------------------</w:t>
      </w:r>
    </w:p>
    <w:p>
      <w:pPr/>
      <w:r>
        <w:t>It was narrated that ‘Ali (رضي الله عنه) said:Khadeejah (رضي الله عنها) asked the Prophet (ﷺ) about two children of her who had died during the jahiliyyah. The Messenger of Allah (ﷺ) said: “They are in Hell.` When he saw that she was upset, he said: “If you saw where they are now, you would hate them.” She said: O Messenger of Allah (ﷺ), about my child from you? He said: `He is in Paradise.` Then the Messenger of Allah (ﷺ) said: `The believers and their children will be in Paradise and the mushrikeen and their children will be in Hell.” Then the Messenger of Allah (ﷺ) recited: “And those who believe and whose offspring follow them in Faith, - to them shall We join their offspring...” [At-Toor 52:25].</w:t>
      </w:r>
    </w:p>
    <w:p>
      <w:pPr/>
      <w:r>
        <w:t>حَدَّثَنَا عَبْد اللَّهِ، حَدَّثَنِي عُثْمَانُ بْنُ أَبِي شَيْبَةَ، حَدَّثَنَا مُحَمَّدُ بْنُ فُضَيْلٍ، عَنْ مُحَمَّدِ بْنِ عُثْمَانَ، عَنْ زَاذَانَ، عَنْ عَلِيٍّ، رَضِيَ اللَّهُ عَنْهُ قَالَ سَأَلَتْ خَدِيجَةُ النَّبِيَّ صَلَّى اللَّهُ عَلَيْهِ وَسَلَّمَ عَنْ وَلَدَيْنِ مَاتَا لَهَا فِي الْجَاهِلِيَّةِ فَقَالَ رَسُولُ اللَّهِ صَلَّى اللَّهُ عَلَيْهِ وَسَلَّمَ هُمَا فِي النَّارِ قَالَ فَلَمَّا رَأَى الْكَرَاهِيَةَ فِي وَجْهِهَا قَالَ لَوْ رَأَيْتِ مَكَانَهُمَا لَأَبْغَضْتِهِمَا قَالَتْ يَا رَسُولَ اللَّهِ فَوَلَدِي مِنْكَ قَالَ فِي الْجَنَّةِ قَالَ ثُمَّ قَالَ رَسُولُ اللَّهِ صَلَّى اللَّهُ عَلَيْهِ وَسَلَّمَ إِنَّ الْمُؤْمِنِينَ وَأَوْلَادَهُمْ فِي الْجَنَّةِ وَإِنَّ الْمُشْرِكِينَ وَأَوْلَادَهُمْ فِي النَّارِ ثُمَّ قَرَأَ رَسُولُ اللَّهِ صَلَّى اللَّهُ عَلَيْهِ وَسَلَّمَ ‏{‏وَالَّذِينَ آمَنُوا وَاتَّبَعَتْهُمْ ذُرِّيَّتُهُمْ بِإِيمَانٍ أَلْحَقْنَا بِهِمْ ذُرِّيَّاتِهِمْ‏}‏‏.‏</w:t>
      </w:r>
    </w:p>
    <w:p>
      <w:pPr/>
      <w:r>
        <w:t>Grade: Da'if (Darussalam) because Muhammad bin Uthman is unknown] (Darussalam)Reference : Musnad Ahmad 1131In-book reference : Book 5, Hadith 547Report Error | Share | Copy ▼</w:t>
      </w:r>
    </w:p>
    <w:p>
      <w:r>
        <w:t>----------------------------------------</w:t>
      </w:r>
    </w:p>
    <w:p>
      <w:pPr/>
      <w:r>
        <w:t>It was narrated from `Ali (رضي الله عنه) that The Prophet (ﷺ) was sitting at one of the crossing points of the ditch on the day of al-Khandaq and he said:`They distracted us from the middle prayer until the sunset. May Allah fill their bellies and their houses with fire.”</w:t>
      </w:r>
    </w:p>
    <w:p>
      <w:pPr/>
      <w:r>
        <w:t>حَدَّثَنَا عَبْدُ الرَّحْمَنِ بْنُ مَهْدِيٍّ، عَنْ شُعْبَةَ، عَنِ الْحَكَمِ، عَنْ يَحْيَى بْنِ الْجَزَّارِ، عَنْ عَلِيٍّ، أَنَّ النَّبِيَّ صَلَّى اللَّهُ عَلَيْهِ وَسَلَّمَ كَانَ قَاعِدًا يَوْمَ الْخَنْدَقِ عَلَى فُرْضَةٍ مِنْ فُرَضِ الْخَنْدَقِ فَقَالَ شَغَلُونَا عَنْ الصَّلَاةِ الْوُسْطَى حَتَّى غَابَتْ الشَّمْسُ مَلَأَ اللَّهُ بُطُونَهُمْ وَبُيُوتَهُمْ نَارًا‏.‏</w:t>
      </w:r>
    </w:p>
    <w:p>
      <w:pPr/>
      <w:r>
        <w:t>Grade: Sahih (Darussalam), Muslim (627)] (Darussalam)Reference : Musnad Ahmad 1132In-book reference : Book 5, Hadith 548Report Error | Share | Copy ▼</w:t>
      </w:r>
    </w:p>
    <w:p>
      <w:r>
        <w:t>----------------------------------------</w:t>
      </w:r>
    </w:p>
    <w:p>
      <w:pPr/>
      <w:r>
        <w:t>`Abd Khair said:`Ali (رضي الله عنه) sat after praying Fajr in ar-Rahbah, then he said to his slave: Bring me water for wudoo’. The slave brought him a vessel in which there was water and another, large, vessel. `Abd Khair said: We were sitting and looking at him. He took the vessel in his right hand and tilted it over his left hand, then he washed both hands. Then he took the vessel in his right hand and poured water over his left hand, then he washed both hands. He did that three times.ʻAbd Khair said: Throughout that, he did not put his hand in the vessel until he had washed it three times. Then he put his right hand in the vessel and washed his mouth, and rinsed his nose with his left hand. He did that three times. Then he put his right hand in the vessel and washed his face three times. Then he washed his right arm up to the elbow three times, then he washed his left arm up to the elbow three times. Then he put his right hand in the vessel until it was immersed, then he lifted it with whatever water was on it, and he wiped his left hand with it then he wiped his head with both hands, once. Then he poured water with his right hand three times on his right foot, then he washed it with his left hand. Then he poured water with his right hand on his left foot, then he washed it with his left hand three times. Then he put his right hand in the vessel and scooped up a handful of water and drank. Then he said: This is the wudoo` of the Prophet of Allah (ﷺ); whoever would like to see the wudoo’ of the Prophet of Allah (ﷺ), this is his wudoo’.</w:t>
      </w:r>
    </w:p>
    <w:p>
      <w:pPr/>
      <w:r>
        <w:t>حَدَّثَنَا عَبْدُ الرَّحْمَنِ، حَدَّثَنَا زَائِدَةُ بْنُ قُدَامَةَ، عَنْ خَالِدِ بْنِ عَلْقَمَةَ، حَدَّثَنَا عَبْدُ خَيْرٍ، قَالَ جَلَسَ عَلِيٌّ بَعْدَمَا صَلَّى الْفَجْرَ فِي الرَّحَبَةِ ثُمَّ قَالَ لِغُلَامِهِ ائْتِنِي بِطَهُورٍ فَأَتَاهُ الْغُلَامُ بِإِنَاءٍ فِيهِ مَاءٌ وَطَسْتٍ قَالَ عَبْدُ خَيْرٍ وَنَحْنُ جُلُوسٌ نَنْظُرُ إِلَيْهِ فَأَخَذَ بِيَمِينِهِ الْإِنَاءَ فَأَكْفَأَهُ عَلَى يَدِهِ الْيُسْرَى ثُمَّ غَسَلَ كَفَّيْهِ ثُمَّ أَخَذَ بِيَدِهِ الْيُمْنَى الْإِنَاءَ فَأَفْرَغَ عَلَى يَدِهِ الْيُسْرَى ثُمَّ غَسَلَ كَفَّيْهِ فَعَلَهُ ثَلَاثَ مِرَارٍ قَالَ عَبْدُ خَيْرٍ كُلُّ ذَلِكَ لَا يُدْخِلُ يَدَهُ فِي الْإِنَاءِ حَتَّى يَغْسِلَهَا ثَلَاثَ مَرَّاتٍ ثُمَّ أَدْخَلَ يَدَهُ الْيُمْنَى فِي الْإِنَاءِ فَمَضْمَضَ وَاسْتَنْشَقَ وَنَثَرَ بِيَدِهِ الْيُسْرَى فَعَلَ ذَلِكَ ثَلَاثَ مَرَّاتٍ ثُمَّ أَدْخَلَ يَدَهُ الْيُمْنَى فِي الْإِنَاءِ فَغَسَلَ وَجْهَهُ ثَلَاثَ مَرَّاتٍ ثُمَّ غَسَلَ يَدَهُ الْيُمْنَى ثَلَاثَ مَرَّاتٍ إِلَى الْمِرْفَقِ ثُمَّ غَسَلَ يَدَهُ الْيُسْرَى ثَلَاثَ مَرَّاتٍ إِلَى الْمِرْفَقِ ثُمَّ أَدْخَلَ يَدَهُ الْيُمْنَى فِي الْإِنَاءِ حَتَّى غَمَرَهَا الْمَاءُ ثُمَّ رَفَعَهَا بِمَا حَمَلَتْ مِنْ الْمَاءِ ثُمَّ مَسَحَهَا بِيَدِهِ الْيُسْرَى ثُمَّ مَسَحَ رَأْسَهُ بِيَدَيْهِ كِلْتَيْهِمَا مَرَّةً ثُمَّ صَبَّ بِيَدِهِ الْيُمْنَى ثَلَاثَ مَرَّاتٍ عَلَى قَدَمِهِ الْيُمْنَى ثُمَّ غَسَلَهَا بِيَدِهِ الْيُسْرَى ثُمَّ صَبَّ بِيَدِهِ الْيُمْنَى عَلَى قَدَمِهِ الْيُسْرَى ثُمَّ غَسَلَهَا بِيَدِهِ الْيُسْرَى ثَلَاثَ مَرَّاتٍ ثُمَّ أَدْخَلَ يَدَهُ الْيُمْنَى فَغَرَفَ بِكَفِّهِ فَشَرِبَ ثُمَّ قَالَ هَذَا طُهُورُ نَبِيِّ اللَّهِ صَلَّى اللَّهُ عَلَيْهِ وَسَلَّمَ فَمَنْ أَحَبَّ أَنْ يَنْظُرَ إِلَى طُهُورِ نَبِيِّ اللَّهِ صَلَّى اللَّهُ عَلَيْهِ وَسَلَّمَ فَهَذَا طُهُورُهُ‏.‏</w:t>
      </w:r>
    </w:p>
    <w:p>
      <w:pPr/>
      <w:r>
        <w:t>Grade: Sahih (Darussalam)] (Darussalam)Reference : Musnad Ahmad 1133In-book reference : Book 5, Hadith 549Report Error | Share | Copy ▼</w:t>
      </w:r>
    </w:p>
    <w:p>
      <w:r>
        <w:t>----------------------------------------</w:t>
      </w:r>
    </w:p>
    <w:p>
      <w:pPr/>
      <w:r>
        <w:t>It was narrated from ‘Ali (رضي الله عنه) that On the day of al-Ahzab, the Prophet (ﷺ) said:`O Allah, fill their houses and graves with fire as they distracted us from the middle prayer until the sunset.`</w:t>
      </w:r>
    </w:p>
    <w:p>
      <w:pPr/>
      <w:r>
        <w:t>حَدَّثَنَا عَبْدُ الْوَهَّابِ، عَنْ سَعِيدٍ، عَنْ قَتَادَةَ، عَنْ أَبِي حَسَّانَ الْأَعْرَجِ، عَنْ عَبِيدَةَ السَّلْمَانِيِّ، عَنْ عَلِيٍّ، أَنَّ النَّبِيَّ صَلَّى اللَّهُ عَلَيْهِ وَسَلَّمَ قَالَ يَوْمَ الْأَحْزَابِ اللَّهُمَّ امْلَأْ بُيُوتَهُمْ وَقُبُورَهُمْ نَارًا كَمَا شَغَلُونَا عَنْ صَلَاةِ الْوُسْطَى حَتَّى آبَتْ الشَّمْسُ‏.‏</w:t>
      </w:r>
    </w:p>
    <w:p>
      <w:pPr/>
      <w:r>
        <w:t>Grade: Lts isnad is Sahih] (Darussalam)Reference : Musnad Ahmad 1134In-book reference : Book 5, Hadith 550Report Error | Share | Copy ▼</w:t>
      </w:r>
    </w:p>
    <w:p>
      <w:r>
        <w:t>----------------------------------------</w:t>
      </w:r>
    </w:p>
    <w:p>
      <w:pPr/>
      <w:r>
        <w:t>It was narrated that Mujahid said:`Ali (رضي الله عنه) said: I got very hungry once in Madinah, so I went out to look for work in `Awali al-Madinah. I saw a woman who had collected some mud and I thought that she wanted to add water to it. So I made a deal with her, for each bucket one date, I brought sixteen buckets full, until it left marks on my hands, then I went to the water and drank some. Then I came to her and opened my hands in front of her like this - Isma`eel spread his hands and put them together - and she counted out sixteen dates for true. Then I came to the Prophet (ﷺ) and told him, and he ate some of them with me.</w:t>
      </w:r>
    </w:p>
    <w:p>
      <w:pPr/>
      <w:r>
        <w:t>حَدَّثَنَا إِسْمَاعِيلُ بْنُ إِبْرَاهِيمَ، أَنْبَأَنَا أَيُّوبُ، عَنْ مُجَاهِدٍ، قَالَ قَالَ عَلِيٌّ رَضِيَ اللَّهُ عَنْهُ جُعْتُ مَرَّةً بِالْمَدِينَةِ جُوعًا شَدِيدًا فَخَرَجْتُ أَطْلُبُ الْعَمَلَ فِي عَوَالِي الْمَدِينَةِ فَإِذَا أَنَا بِامْرَأَةٍ قَدْ جَمَعَتْ مَدَرًا فَظَنَنْتُهَا تُرِيدُ بَلَّهُ فَأَتَيْتُهَا فَقَاطَعْتُهَا كُلَّ ذَنُوبٍ عَلَى تَمْرَةٍ فَمَدَدْتُ سِتَّةَ عَشَرَ ذَنُوبًا حَتَّى مَجَلَتْ يَدَايَ ثُمَّ أَتَيْتُ الْمَاءَ فَأَصَبْتُ مِنْهُ ثُمَّ أَتَيْتُهَا فَقُلْتُ بِكَفَّيَّ هَكَذَا بَيْنَ يَدَيْهَا وَبَسَطَ إِسْمَاعِيلُ يَدَيْهِ وَجَمَعَهُمَا فَعَدَّتْ لِي سِتَّةَ عَشْرَ تَمْرَةً فَأَتَيْتُ النَّبِيَّ صَلَّى اللَّهُ عَلَيْهِ وَسَلَّمَ فَأَخْبَرْتُهُ فَأَكَلَ مَعِي مِنْهَا‏.‏</w:t>
      </w:r>
    </w:p>
    <w:p>
      <w:pPr/>
      <w:r>
        <w:t>Grade: D’eef because it is interrupted] (Darussalam)Reference : Musnad Ahmad 1135In-book reference : Book 5, Hadith 551Report Error | Share | Copy ▼</w:t>
      </w:r>
    </w:p>
    <w:p>
      <w:r>
        <w:t>----------------------------------------</w:t>
      </w:r>
    </w:p>
    <w:p>
      <w:pPr/>
      <w:r>
        <w:t>It was narrated that Abu Jameelah at-Tuhawi said:I heard `Ali (رضي الله عنه) say: The Messenger of Allah (ﷺ) was treated with cupping, then he said to the cupper when he was finished: How much do you pay to your masters? He said: Two sa`s. He ordered that one sa’ be waived, and he told me to give him one sa’.</w:t>
      </w:r>
    </w:p>
    <w:p>
      <w:pPr/>
      <w:r>
        <w:t>حَدَّثَنَا عَبْد اللَّهِ، حَدَّثَنِي أَبُو بَكْرِ بْنُ أَبِي شَيْبَةَ، حَدَّثَنَا وَكِيعٌ، و حَدَّثَنَا عَبْد اللَّهِ، قَالَ و حَدَّثَنَا سُفْيَانُ بْنُ وَكِيعٍ، حَدَّثَنَا أَبِي، عَنْ أَبِي جَنَابٍ، عَنْ أَبِي جَمِيلَةَ الطُّهَوِيِّ، قَالَ سَمِعْتُ عَلِيًّا، رَضِيَ اللَّهُ عَنْهُ يَقُولُ احْتَجَمَ رَسُولُ اللَّهِ صَلَّى اللَّهُ عَلَيْهِ وَسَلَّمَ ثُمَّ قَالَ لِلْحَجَّامِ حِينَ فَرَغَ كَمْ خَرَاجُكَ قَالَ صَاعَانِ فَوَضَعَ عَنْهُ صَاعًا وَأَمَرَنِي فَأَعْطَيْتُهُ صَاعًا‏.‏</w:t>
      </w:r>
    </w:p>
    <w:p>
      <w:pPr/>
      <w:r>
        <w:t>Grade: Hasan because of corroborating evidence; this is a Da'if isnad] (Darussalam)Reference : Musnad Ahmad 1136In-book reference : Book 5, Hadith 552Report Error | Share | Copy ▼</w:t>
      </w:r>
    </w:p>
    <w:p>
      <w:r>
        <w:t>----------------------------------------</w:t>
      </w:r>
    </w:p>
    <w:p>
      <w:pPr/>
      <w:r>
        <w:t xml:space="preserve">It was narrated from ‘Ali (رضي الله عنه):A female servant of the Prophet (ﷺ) committed zina and he ordered me to carry out the hadd punishment on her. I found that her (postpartum) bleeding had not yet stopped, so i went to him and told him about that, and he said: “When the bleeding stops, then carry out the hadd punishment on her. Carry out the hadd punishment on those whom your right hands possess.” This is the version of Ishaq bin Isma`eel. </w:t>
        <w:br/>
        <w:br/>
        <w:br/>
        <w:t>it was narrated that ‘Ali (رضي الله عنه) said: The Prophet (ﷺ) was told about a slave woman of his who had committed an immoral action.... and he narrated the hadeeth.</w:t>
      </w:r>
    </w:p>
    <w:p>
      <w:pPr/>
      <w:r>
        <w:t>حَدَّثَنَا عَبْد اللَّهِ، حَدَّثَنَا إِسْحَاقُ بْنُ إِبْرَاهِيمَ، حَدَّثَنَا وَكِيعٌ، عَنْ سُفْيَانَ، ح و حَدَّثَنَا عَبْد اللَّهِ، قَالَ و حَدَّثَنِي أَبُو خَيْثَمَةَ، حَدَّثَنَا يَزِيدُ بْنُ هَارُونَ، حَدَّثَنَا سُفْيَانُ، عَنْ عَبْدِ الْأَعْلَى الثَّعْلَبِيِّ، عَنْ أَبِي جَمِيلَةَ، عَنْ عَلِيٍّ، رَضِيَ اللَّهُ عَنْهُ أَنَّ خَادِمًا، لِلنَّبِيِّ صَلَّى اللَّهُ عَلَيْهِ وَسَلَّمَ فَجَرَتْ فَأَمَرَنِي أَنْ أُقِيمَ عَلَيْهَا الْحَدَّ فَوَجَدْتُهَا لَمْ تَجِفَّ مِنْ دَمِهَا فَأَتَيْتُهُ فَذَكَرْتُ لَهُ فَقَالَ إِذَا جَفَّتْ مِنْ دَمِهَا فَأَقِمْ عَلَيْهَا الْحَدَّ أَقِيمُوا الْحُدُودَ عَلَى مَا مَلَكَتْ أَيْمَانُكُمْ وَهَذَا لَفْظُ حَدِيثِ إِسْحَاقَ بْنِ إِسْمَاعِيلَ.</w:t>
        <w:br/>
        <w:t>حَدَّثَنَا عَبْد اللَّهِ حَدَّثَنِي أَبُو بَكْرِ بْنُ أَبِي شَيْبَةَ وَالْعَبَّاسُ بْنُ الْوَلِيدِ قَالَا حَدَّثَنَا أَبُو الْأَحْوَصِ عَنْ عَبْدِ الْأَعْلَى عَنْ أَبِي جَمِيلَةَ عَنْ عَلِيٍّ رَضِيَ اللَّهُ عَنْهُ قَالَ أُخْبِرَ النَّبِيُّ صَلَّى اللَّهُ عَلَيْهِ وَسَلَّمَ بِأَمَةٍ لَهُ فَجَرَتْ فَذَكَرَ الْحَدِيثَ‏.‏</w:t>
      </w:r>
    </w:p>
    <w:p>
      <w:pPr/>
      <w:r>
        <w:t>Grade: Sahih because of corroborating evidence; this is a Da'if isnad because Abdul-A'la is da'eef], Sahih because of corroborating evidence; this is a Da\'if isnad as above] (Darussalam)Reference : Musnad Ahmad 1137, 1138In-book reference : Book 5, Hadith 553Report Error | Share | Copy ▼</w:t>
      </w:r>
    </w:p>
    <w:p>
      <w:r>
        <w:t>----------------------------------------</w:t>
      </w:r>
    </w:p>
    <w:p>
      <w:pPr/>
      <w:r>
        <w:t>It was narrated from Marwan bin Al-Hakam that he said:I saw `Ali and `Uthman (رضي الله عنهما) between Makkah and Madinah. `Uthman was telling people not to do tamattu` or join them together (Hajj and ‘Umrah, i.e., qiran). When `Ali (رضي الله عنه) saw that, he entered ihram for both of them together and said: Here I am for `Umrah and Hajj together ‘Uthman (رضي الله عنه) said: You see me telling the people not to do that and you do it? He said: I will not give up a Sunnah of the Messenger of Allah (ﷺ) for the opinion of anyone among the people.</w:t>
      </w:r>
    </w:p>
    <w:p>
      <w:pPr/>
      <w:r>
        <w:t>حَدَّثَنَا مُحَمَّدُ بْنُ جَعْفَرٍ، حَدَّثَنَا شُعْبَةُ، عَنِ الْحَكَمِ، عَنْ عَلِيِّ بْنِ الْحُسَيْنِ، عَنْ مَرْوَانَ بْنِ الْحَكَمِ، أَنَّهُ قَالَ شَهِدْتُ عَلِيًّا وَعُثْمَانَ رَضِيَ اللَّهُ عَنْهُمَا بَيْنَ مَكَّةَ وَالْمَدِينَةِ وَعُثْمَانُ يَنْهَى عَنْ الْمُتْعَةِ وَأَنْ يُجْمَعَ بَيْنَهُمَا فَلَمَّا رَأَى ذَلِكَ عَلِيٌّ رَضِيَ اللَّهُ عَنْهُ أَهَلَّ بِهِمَا فَقَالَ لَبَّيْكَ بِعُمْرَةٍ وَحَجٍّ مَعًا فَقَالَ عُثْمَانُ رَضِيَ اللَّهُ عَنْهُ تَرَانِي أَنْهَى النَّاسَ عَنْهُ وَأَنْتَ تَفْعَلُهُ قَالَ لَمْ أَكُنْ أَدَعُ سُنَّةَ رَسُولِ اللَّهِ صَلَّى اللَّهُ عَلَيْهِ وَسَلَّمَ لِقَوْلِ أَحَدٍ مِنْ النَّاسِ‏.‏</w:t>
      </w:r>
    </w:p>
    <w:p>
      <w:pPr/>
      <w:r>
        <w:t>Grade: Sahih (Darussalam) [ according to the conditions of al-Bukhari (1563)] (Darussalam)Reference : Musnad Ahmad 1139In-book reference : Book 5, Hadith 554Report Error | Share | Copy ▼</w:t>
      </w:r>
    </w:p>
    <w:p>
      <w:r>
        <w:t>----------------------------------------</w:t>
      </w:r>
    </w:p>
    <w:p>
      <w:pPr/>
      <w:r>
        <w:t>It was narrated from Maisarah:I saw ‘Ali (رضي الله عنه) drinking whilst standing and I said: Do you drink whilst standing? He said: if I drink whilst standing, i saw the Messenger of Allah (ﷺ) drink whilst standing, and if I drink whilst sitting, I saw the Messenger of Allah (ﷺ) drink whilst sitting.</w:t>
      </w:r>
    </w:p>
    <w:p>
      <w:pPr/>
      <w:r>
        <w:t>حَدَّثَنَا عَبْد اللَّهِ، حَدَّثَنِي أَبِي وَإِسَحَاقُ بْنُ إِسْمَاعِيلَ، قَالَا حَدَّثَنَا ابْنُ فُضَيْلٍ، عَنْ عَطَاءِ بْنِ السَّائِبِ، و حَدَّثَنَا عَبْد اللَّهِ، قَالَ و حَدَّثَنِي سُفْيَانُ بْنُ وَكِيعٍ، حَدَّثَنَا عِمْرَانُ بْنُ عُيَيْنَةَ، جَمِيعًا عَنْ عَطَاءِ بْنِ السَّائِبِ، عَنْ مَيْسَرَةَ، رَأَيْتُ عَلِيًّا رَضِيَ اللَّهُ عَنْهُ شَرِبَ قَائِمًا فَقُلْتُ تَشْرَبُ وَأَنْتَ قَائِمٌ قَالَ إِنْ أَشْرَبْ قَائِمًا فَقَدْ رَأَيْتُ رَسُولَ اللَّهِ صَلَّى اللَّهُ عَلَيْهِ وَسَلَّمَ يَشْرَبُ قَائِمًا وَإِنْ أَشْرَبْ قَاعِدًا فَقَدْ رَأَيْتُ رَسُولَ اللَّهِ صَلَّى اللَّهُ عَلَيْهِ وَسَلَّمَ يَشْرَبُ قَاعِدًا‏.‏</w:t>
      </w:r>
    </w:p>
    <w:p>
      <w:pPr/>
      <w:r>
        <w:t>Grade: Lts isnad is Hasan] (Darussalam)Reference : Musnad Ahmad 1140In-book reference : Book 5, Hadith 555Report Error | Share | Copy ▼</w:t>
      </w:r>
    </w:p>
    <w:p>
      <w:r>
        <w:t>----------------------------------------</w:t>
      </w:r>
    </w:p>
    <w:p>
      <w:pPr/>
      <w:r>
        <w:t>It was narrated that Al-Hakam said:I heard ibn Abu laila [say]: `Ali told us that Fatimah (رضي الله عنها) complained about the marks of the millstone on her hand. Some captives were brought to the Prophet (ﷺ), so she went but did not find him. She met `A`ishah (رضي الله عنها) and told her (why she had come). When the Prophet (ﷺ) came, `A`ishah (رضي الله عنها) told him that Fatimah had come to her. The Prophet (ﷺ) came when we had gone to bed. We went to get up, but the Prophet (ﷺ) said: “Stay where you are.” He sat between us and I felt the coolness of his feet on my chest. He said: `Shall I not tell you of something that is better than what you asked for? When you go to your bed, magnify Allah thirty four times, glorify Him thirty three times and praise Him thirty three times. This is better for you than a servant.`</w:t>
      </w:r>
    </w:p>
    <w:p>
      <w:pPr/>
      <w:r>
        <w:t>حَدَّثَنَا مُحَمَّدُ بْنُ جَعْفَرٍ، حَدَّثَنَا شُعْبَةُ، عَنِ الْحَكَمِ، قَالَ سَمِعْتُ ابْنَ أَبِي لَيْلَى، حَدَّثَنَا عَلِيٌّ، أَنَّ فَاطِمَةَ، رَضِيَ اللَّهُ عَنْهَا اشْتَكَتْ مَا تَلْقَى مِنْ أَثَرِ الرَّحَى فِي يَدِهَا وَأَتَى النَّبِيَّ صَلَّى اللَّهُ عَلَيْهِ وَسَلَّمَ سَبْيٌ فَانْطَلَقَتْ فَلَمْ تَجِدْهُ وَلَقِيَتْ عَائِشَةَ رَضِيَ اللَّهُ عَنْهَا فَأَخْبَرَتْهَا فَلَمَّا جَاءَ النَّبِيُّ صَلَّى اللَّهُ عَلَيْهِ وَسَلَّمَ أَخْبَرَتْهُ عَائِشَةُ بِمَجِيءِ فَاطِمَةَ رَضِيَ اللَّهُ عَنْهَا إِلَيْهَا فَجَاءَ النَّبِيُّ صَلَّى اللَّهُ عَلَيْهِ وَسَلَّمَ وَقَدْ أَخَذْنَا مَضَاجِعَنَا فَذَهَبْنَا لِنَقُومَ فَقَالَ النَّبِيُّ صَلَّى اللَّهُ عَلَيْهِ وَسَلَّمَ عَلَى مَكَانِكُمَا فَقَعَدَ بَيْنَنَا حَتَّى وَجَدْتُ بَرْدَ قَدَمَيْهِ عَلَى صَدْرِي فَقَالَ أَلَا أُعَلِّمُكُمَا خَيْرًا مِمَّا سَأَلْتُمَا إِذَا أَخَذْتُمَا مَضَاجِعَكُمَا أَنْ تُكَبِّرَا اللَّهَ أَرْبَعًا وَثَلَاثِينَ وَتُسَبِّحَاهُ ثَلَاثًا وَثَلَاثِينَ وَتَحْمَدَاهُ ثَلَاثًا وَثَلَاثِينَ فَهُوَ خَيْرٌ لَكُمَا مِنْ خَادِمٍ‏.‏</w:t>
      </w:r>
    </w:p>
    <w:p>
      <w:pPr/>
      <w:r>
        <w:t>Grade: Sahih (Darussalam), al-Bukhari (3705) and Muslim (2727)] (Darussalam)Reference : Musnad Ahmad 1141In-book reference : Book 5, Hadith 556Report Error | Share | Copy ▼</w:t>
      </w:r>
    </w:p>
    <w:p>
      <w:r>
        <w:t>----------------------------------------</w:t>
      </w:r>
    </w:p>
    <w:p>
      <w:pPr/>
      <w:r>
        <w:t>It was narrated from ‘Ali (رضي الله عنه) that he said:The Messenger of Allah (ﷺ) sent me to a black slave woman of his who had committed zina, to carry out the hadd punishment of flogging on her, I found that she was still bleeding (postpartum) so I went to the Prophet (ﷺ) and told him about that. He said to me: `When she recovers from her nifas (postpartum bleeding), give her fifty lashes. Abur-Rabee` said in his hadeeth:... I told the Prophet (ﷺ) and he said: “When her bleeding stops, then give her the hadd punishment.` Then he said: “carry out the hadd punishments.”</w:t>
      </w:r>
    </w:p>
    <w:p>
      <w:pPr/>
      <w:r>
        <w:t>حَدَّثَنَا عَبْد اللَّهِ، حَدَّثَنِي مُحَمَّدُ بْنُ بَكَّارٍ، مَوْلَى بَنِي هَاشِمٍ وَأَبُو الرَّبِيعِ الزَّهْرَانِيُّ قَالَا حَدَّثَنَا أَبُو وَكِيعٍ الْجَرَّاحُ بْنُ مَلِيحٍ، عَنْ عَبْدِ الْأَعْلَى الثَّعْلَبِيِّ، عَنْ أَبِي جَمِيلَةَ، عَنْ عَلِيٍّ، رَضِيَ اللَّهُ عَنْهُ وَقَالَ أَبُو الرَّبِيعِ فِي حَدِيثِهِ عَنْ مَيْسَرَةَ أَبِي جَمِيلَةَ، عَنْ عَلِيٍّ، رَضِيَ اللَّهُ عَنْهُ أَنَّهُ قَالَ أَرْسَلَنِي رَسُولُ اللَّهِ صَلَّى اللَّهُ عَلَيْهِ وَسَلَّمَ إِلَى أَمَةٍ لَهُ سَوْدَاءَ زَنَتْ لِأَجْلِدَهَا الْحَدَّ قَالَ فَوَجَدْتُهَا فِي دِمَائِهَا فَأَتَيْتُ النَّبِيَّ صَلَّى اللَّهُ عَلَيْهِ وَسَلَّمَ فَأَخْبَرْتُهُ بِذَلِكَ فَقَالَ لِي إِذَا تَعَالَتْ مِنْ نُفَاسِهَا فَاجْلِدْهَا خَمْسِينَ وَقَالَ أَبُو الرَّبِيعِ فِي حَدِيثِهِ قَالَ فَأَخْبَرْتُ النَّبِيَّ صَلَّى اللَّهُ عَلَيْهِ وَسَلَّمَ فَقَالَ إِذَا جَفَّتْ مِنْ دِمَائِهَا فَحُدَّهَا ثُمَّ قَالَ أَقِيمُوا الْحُدُودَ‏.‏</w:t>
      </w:r>
    </w:p>
    <w:p>
      <w:pPr/>
      <w:r>
        <w:t>Grade: Sahih because of corroborating evidence and Da'if (Darussalam) because Abdul-A'la is da'eef] (Darussalam)Reference : Musnad Ahmad 1142In-book reference : Book 5, Hadith 557Report Error | Share | Copy ▼</w:t>
      </w:r>
    </w:p>
    <w:p>
      <w:r>
        <w:t>----------------------------------------</w:t>
      </w:r>
    </w:p>
    <w:p>
      <w:pPr/>
      <w:r>
        <w:t>It was narrated from `Abdullah bin Muhammad bin ‘Umar bin `Ali, from his father, from his grandfather, that ‘Ali (رضي الله عنه) used to travel until the sunset, and when it got dark he would halt and pray Maghrib, then he would pray `Isha` straight after-wards. Then he would say:This is what I saw the Messenger of Allah (ﷺ) do.</w:t>
        <w:br/>
        <w:br/>
        <w:br/>
        <w:t>Al-Hakam said: I heard Ibn Abu Laila [say] that `Ali (رضي الله عنه) told them that Fatimah                 (رضي الله عنها) complained to her father about the marks she got on her hand from the millstone... and he mentioned a hadeeth similar to that of Muhammad bin Ja`far from Shu`bah,</w:t>
      </w:r>
    </w:p>
    <w:p>
      <w:pPr/>
      <w:r>
        <w:t>حَدَّثَنَا عَبْد اللَّهِ، حَدَّثَنَا أَبُو بَكْرِ بْنُ أَبِي شَيْبَةَ، حَدَّثَنَا أَبُو أُسَامَةَ، عَنْ عَبْدِ اللَّهِ بْنِ مُحَمَّدِ بْنِ عُمَرَ بْنِ عَلِيٍّ، عَنْ أَبِيهِ، عَنْ جَدِّهِ، أَنَّ عَلِيًّا، رَضِيَ اللَّهُ عَنْهُ كَانَ يَسِيرُ حَتَّى إِذَا غَرَبَتْ الشَّمْسُ وَأَظْلَمَ نَزَلَ فَصَلَّى الْمَغْرِبَ ثُمَّ صَلَّى الْعِشَاءَ عَلَى أَثَرِهَا ثُمَّ يَقُولُ هَكَذَا رَأَيْتُ رَسُولَ اللَّهِ صَلَّى اللَّهُ عَلَيْهِ وَسَلَّمَ يَصْنَعُ.</w:t>
        <w:br/>
        <w:t>حَدَّثَنَا عَفَّانُ حَدَّثَنَا شُعْبَةُ أَخْبَرَنَا الْحَكَمُ قَالَ سَمِعْتُ ابْنَ أَبِي لَيْلَى أَنَّ عَلِيًّا رَضِيَ اللَّهُ عَنْهُ حَدَّثَهُمْ أَنَّ فَاطِمَةَ رَضِيَ اللَّهُ عَنْهَا شَكَتْ إِلَى أَبِيهَا مَا تَلْقَى مِنْ يَدَيْهَا مِنْ الرَّحَى فَذَكَرَ مَعْنَى حَدِيثِ مُحَمَّدِ بْنِ جَعْفَرٍ عَنْ شُعْبَةَ‏.‏</w:t>
      </w:r>
    </w:p>
    <w:p>
      <w:pPr/>
      <w:r>
        <w:t>Grade: Jayyid], Sahih, al-Bukhari (3705) and Muslim (2727)] (Darussalam)Reference : Musnad Ahmad 1143, 1144In-book reference : Book 5, Hadith 558Report Error | Share | Copy ▼</w:t>
      </w:r>
    </w:p>
    <w:p>
      <w:r>
        <w:t>----------------------------------------</w:t>
      </w:r>
    </w:p>
    <w:p>
      <w:pPr/>
      <w:r>
        <w:t>It was narrated that `Amr bin Murrah said:I heard Abul-Bakhtari At-Ta`i say: Someone who heard ‘Ali (رضي الله عنها) told me that he said: When the Messenger of Allah (ﷺ) sent me to Yemen, I said: Are you sending me when I am young and I do not know much about judging? The Messenger of Allah (ﷺ) struck my chest and said: Go, for Allah, may He be glorified and exalted, will make your tongue steadfast and guide your heart.` He said: I never found it difficult to judge between two people.</w:t>
      </w:r>
    </w:p>
    <w:p>
      <w:pPr/>
      <w:r>
        <w:t>حَدَّثَنَا مُحَمَّدُ بْنُ جَعْفَرٍ، حَدَّثَنَا شُعْبَةُ، عَنْ عَمْرِو بْنِ مُرَّةَ، قَالَ سَمِعْتُ أَبَا الْبَخْتَرِيِّ الطَّائِيَّ، قَالَ أَخْبَرَنِي مَنْ، سَمِعَ عَلِيًّا، رَضِيَ اللَّهُ عَنْهُ يَقُولُ لَمَّا بَعَثَنِي رَسُولُ اللَّهِ صَلَّى اللَّهُ عَلَيْهِ وَسَلَّمَ إِلَى الْيَمَنِ فَقُلْتُ تَبْعَثُنِي وَأَنَا رَجُلٌ حَدِيثُ السِّنِّ وَلَيْسَ لِي عِلْمٌ بِكَثِيرٍ مِنْ الْقَضَاءِ قَالَ فَضَرَبَ صَدْرِي رَسُولُ اللَّهِ صَلَّى اللَّهُ عَلَيْهِ وَسَلَّمَ وَقَالَ اذْهَبْ فَإِنَّ اللَّهَ عَزَّ وَجَلَّ سَيُثَبِّتُ لِسَانَكَ وَيَهْدِي قَلْبَكَ قَالَ فَمَا أَعْيَانِي قَضَاءٌ بَيْنَ اثْنَيْنِ‏.‏</w:t>
      </w:r>
    </w:p>
    <w:p>
      <w:pPr/>
      <w:r>
        <w:t>Grade: Sahih because of corroborating evidence] (Darussalam)Reference : Musnad Ahmad 1145In-book reference : Book 5, Hadith 559Report Error | Share | Copy ▼</w:t>
      </w:r>
    </w:p>
    <w:p>
      <w:r>
        <w:t>----------------------------------------</w:t>
      </w:r>
    </w:p>
    <w:p>
      <w:pPr/>
      <w:r>
        <w:t>It was narrated that Sa`eed bin Al-Musayyab said:`Ali and `Uthman (رضي الله عنهما) met in `Usfan. `Uthman was telling the people not to do tamattu` or ‘Umrah. `Ali (رضي الله عنه) said: Why do you want to forbid something that the Messenger of Allah (ﷺ) did? `Uthman (رضي الله عنه) said: Leave us alone.</w:t>
      </w:r>
    </w:p>
    <w:p>
      <w:pPr/>
      <w:r>
        <w:t>حَدَّثَنَا مُحَمَّدُ بْنُ جَعْفَرٍ، حَدَّثَنَا شُعْبَةُ، عَنْ عَمْرِو بْنِ مُرَّةَ، عَنْ سَعِيدِ بْنِ الْمُسَيَّبِ، قَالَ اجْتَمَعَ عَلِيٌّ وَعُثْمَانُ رَضِيَ اللَّهُ عَنْهُمَا بِعُسْفَانَ فَكَانَ عُثْمَانُ رَضِيَ اللَّهُ عَنْهُ يَنْهَى عَنْ الْمُتْعَةِ وَالْعُمْرَةِ فَقَالَ عَلِيٌّ رَضِيَ اللَّهُ عَنْهُ مَا تُرِيدُ إِلَى أَمْرٍ فَعَلَهُ رَسُولُ اللَّهِ صَلَّى اللَّهُ عَلَيْهِ وَسَلَّمَ تَنْهَى عَنْهَا فَقَالَ عُثْمَانُ رَضِيَ اللَّهُ عَنْهُ دَعْنَا مِنْكَ‏.‏</w:t>
      </w:r>
    </w:p>
    <w:p>
      <w:pPr/>
      <w:r>
        <w:t>Grade: Sahih (Darussalam), al-Bukhari (1569) and Muslim (1223)] (Darussalam)Reference : Musnad Ahmad 1146In-book reference : Book 5, Hadith 560Report Error | Share | Copy ▼</w:t>
      </w:r>
    </w:p>
    <w:p>
      <w:r>
        <w:t>----------------------------------------</w:t>
      </w:r>
    </w:p>
    <w:p>
      <w:pPr/>
      <w:r>
        <w:t>It was narrated that Sa`d bin Ibraheem said:I heard ‘Abdullah bin Shaddad say: `Ali (رضي الله عنه) said: I never saw the Messenger of Allah (ﷺ) mention both of his parents for anyone except Sa`d bin Malik (رضي الله عنه). On the day of Uhud he started saying: `Shoot, may my father and mother be sacrificed for you!”</w:t>
      </w:r>
    </w:p>
    <w:p>
      <w:pPr/>
      <w:r>
        <w:t>حَدَّثَنَا مُحَمَّدُ بْنُ جَعْفَرٍ، حَدَّثَنَا شُعْبَةُ، وَحَجَّاجٌ، أَخْبَرَنَا شُعْبَةُ، عَنْ سَعْدِ بْنِ إِبْرَاهِيمَ، قَالَ سَمِعْتُ عَبْدَ اللَّهِ بْنَ شَدَّادٍ، يَقُولُ قَالَ عَلِيٌّ رَضِيَ اللَّهُ عَنْهُ مَا رَأَيْتُ رَسُولَ اللَّهِ صَلَّى اللَّهُ عَلَيْهِ وَسَلَّمَ جَمَعَ أَبَوَيْهِ لِأَحَدٍ غَيْرِ سَعْدِ بْنِ مَالِكٍ فَإِنَّ يَوْمَ أُحُدٍ جَعَلَ يَقُولُ ارْمِ فِدَاكَ أَبِي وَأُمِّي‏.‏</w:t>
      </w:r>
    </w:p>
    <w:p>
      <w:pPr/>
      <w:r>
        <w:t>Grade: Sahih (Darussalam), al-Bukhari (4059) and Muslim (2411)] (Darussalam)Reference : Musnad Ahmad 1147In-book reference : Book 5, Hadith 561Report Error | Share | Copy ▼</w:t>
      </w:r>
    </w:p>
    <w:p>
      <w:r>
        <w:t>----------------------------------------</w:t>
      </w:r>
    </w:p>
    <w:p>
      <w:pPr/>
      <w:r>
        <w:t>It was narrated from Abu Harb bin Abil-Aswad, from Abul-Aswad - Abu Khaithamah said in his hadeeth:Ibn Abul-Aswad from his father - that ‘Ali                           (رضي الله عنه) said: The Messenger of Allah (ﷺ) said: “The urine of a nursing boy may be sprinkled with water and the urine of a nursing girl is to be washed.” Qatadah said: This is if the infant is not yet eating solid food; if the infant is eating solid food, it is to be washed in both Cases.</w:t>
      </w:r>
    </w:p>
    <w:p>
      <w:pPr/>
      <w:r>
        <w:t>حَدَّثَنَا عَبْد اللَّهِ، حَدَّثَنِي أَبِي وَعُبَيْدُ اللَّهِ بْنُ عُمَرَ الْقَوَارِيرِيُّ، وَمُحَمَّدُ بْنُ أَبِي بَكْرٍ الْمُقَدَّمِيُّ، وَمُحَمَّدُ بْنُ بَشَّارٍ، بُنْدَارٌ قَالُوا حَدَّثَنَا مُعَاذُ بْنُ هِشَامٍ، قَالَ حَدَّثَنِي أَبِي و، حَدَّثَنَا عَبْد اللَّهِ، قَالَ و حَدَّثَنِي أَبُو خَيْثَمَةَ، حَدَّثَنَا عَبْدُ الصَّمَدِ، وَمُعَاذٌ، عَنْ هِشَامٍ، عَنْ قَتَادَةَ، عَنْ أَبِي حَرْبِ بْنِ أَبِي الْأَسْوَدِ، عَنْ أَبِي الْأَسْوَدِ، وَقَالَ أَبُو خَيْثَمَةَ، فِي حَدِيثِهِ ابْنُ أَبِي الْأَسْوَدِ عَنْ أَبِيهِ، عَنْ عَلِيٍّ، رَضِيَ اللَّهُ عَنْهُ أَنَّ رَسُولَ اللَّهِ صَلَّى اللَّهُ عَلَيْهِ وَسَلَّمَ قَالَ بَوْلُ الْغُلَامِ الرَّضِيعِ يُنْضَحُ وَبَوْلُ الْجَارِيَةِ يُغْسَلُ قَالَ قَتَادَةُ وَهَذَا مَا لَمْ يَطْعَمَا الطَّعَامَ فَإِذَا طَعِمَا الطَّعَامَ غُسِلَا جَمِيعًا قَالَ عَبْد اللَّهِ وَلَمْ يَذْكُرْ أَبُو خَيْثَمَةَ فِي حَدِيثِهِ قَوْلَ قَتَادَةَ‏.‏</w:t>
      </w:r>
    </w:p>
    <w:p>
      <w:pPr/>
      <w:r>
        <w:t>Grade: Sahih (Darussalam)] (Darussalam)Reference : Musnad Ahmad 1148In-book reference : Book 5, Hadith 562Report Error | Share | Copy ▼</w:t>
      </w:r>
    </w:p>
    <w:p>
      <w:r>
        <w:t>----------------------------------------</w:t>
      </w:r>
    </w:p>
    <w:p>
      <w:pPr/>
      <w:r>
        <w:t>It was narrated from ‘Ali bin Abi Talib (رضي الله عنه) that The Messenger of Allah (ﷺ) said concerning the nursing infant:`Sprinkle water on the urine of a boy and wash the urine of a girl` Qatadah said: This is so long as they are not eating solid food; if they are eating solid food, both are to be washed.</w:t>
      </w:r>
    </w:p>
    <w:p>
      <w:pPr/>
      <w:r>
        <w:t>حَدَّثَنَا عَبْدُ الصَّمَدِ بْنُ عَبْدِ الْوَارِثِ، حَدَّثَنَا هِشَامٌ، عَنْ قَتَادَةَ، عَنْ أَبِي حَرْبِ بْنِ أَبِي الْأَسْوَدِ الدِّيْلِيِّ، عَنْ أَبِيهِ، عَنْ عَلِيِّ بْنِ أَبِي طَالِبٍ، رَضِيَ اللَّهُ عَنْهُ أَنَّ رَسُولَ اللَّهِ صَلَّى اللَّهُ عَلَيْهِ وَسَلَّمَ قَالَ فِي الرَّضِيعِ يُنْضَحُ بَوْلُ الْغُلَامِ وَيُغْسَلُ بَوْلُ الْجَارِيَةِ قَالَ قَتَادَةُ وَهَذَا مَا لَمْ يَطْعَمَا الطَّعَامَ فَإِذَا طَعِمَا غُسِلَا جَمِيعًا‏.‏</w:t>
      </w:r>
    </w:p>
    <w:p>
      <w:pPr/>
      <w:r>
        <w:t>Grade: Lts isnad is Sahih, it is a repeat of the report above] (Darussalam)Reference : Musnad Ahmad 1149In-book reference : Book 5, Hadith 563Report Error | Share | Copy ▼</w:t>
      </w:r>
    </w:p>
    <w:p>
      <w:r>
        <w:t>----------------------------------------</w:t>
      </w:r>
    </w:p>
    <w:p>
      <w:pPr/>
      <w:r>
        <w:t>It was narrated that ‘Ali (رضي الله عنه) said:The Messenger of Allah (ﷺ) said on the day of Al-Ahzab; `They distracted us from the middle prayer until the sunset. May Allah fill their graves with fire and their houses - or their stomachs - Shu`bah was not sure whether it was houses or stomachs.</w:t>
      </w:r>
    </w:p>
    <w:p>
      <w:pPr/>
      <w:r>
        <w:t>حَدَّثَنَا مُحَمَّدُ بْنُ جَعْفَرٍ، حَدَّثَنَا شُعْبَةُ، قَالَ سَمِعْتُ قَتَادَةَ، عَنْ أَبِي حَسَّانَ الْأَعْرَجِ، عَنْ عَبِيدَةَ، عَنْ عَلِيٍّ، رَضِيَ اللَّهُ عَنْهُ قَالَ قَالَ رَسُولُ اللَّهِ صَلَّى اللَّهُ عَلَيْهِ وَسَلَّمَ يَوْمَ الْأَحْزَابِ شَغَلُونَا عَنْ صَلَاةِ الْوُسْطَى حَتَّى آبَتْ الشَّمْسُ مَلَأَ اللَّهُ قُبُورَهُمْ نَارًا أَوْ بُيُوتَهُمْ أَوْ بُطُونَهُمْ شَكَّ شُعْبَةُ فِي الْبُيُوتِ وَالْبُطُونِ‏.‏</w:t>
      </w:r>
    </w:p>
    <w:p>
      <w:pPr/>
      <w:r>
        <w:t>Grade: Sahih (Darussalam), al-Bukhari (4533) and Muslim (627)] (Darussalam)Reference : Musnad Ahmad 1150In-book reference : Book 5, Hadith 564Report Error | Share | Copy ▼</w:t>
      </w:r>
    </w:p>
    <w:p>
      <w:r>
        <w:t>----------------------------------------</w:t>
      </w:r>
    </w:p>
    <w:p>
      <w:pPr/>
      <w:r>
        <w:t>It was narrated from `Abeedah, that ‘Ali (رضي الله عنه) said:The Messenger of Allah (ﷺ) said on the day of Al-Ahzab. `They distracted us from the middle prayer until the sunset. May Allah fill their graves and houses - or stomachs - with fire.` He (the narrator) was not sure whether it was houses or stomachs. As for graves, there is no doubt about that.</w:t>
      </w:r>
    </w:p>
    <w:p>
      <w:pPr/>
      <w:r>
        <w:t>حَدَّثَنَا حَجَّاجٌ، حَدَّثَنِي شُعْبَةُ، قَالَ سَمِعْتُ قَتَادَةَ، قَالَ سَمِعْتُ أَبَا حَسَّانَ، يُحَدِّثُ عَنْ عَبِيدَةَ، عَنْ عَلِيٍّ، رَضِيَ اللَّهُ عَنْهُ قَالَ قَالَ رَسُولُ اللَّهِ صَلَّى اللَّهُ عَلَيْهِ وَسَلَّمَ يَوْمَ الْأَحْزَابِ شَغَلُونَا عَنْ الصَّلَاةِ الْوُسْطَى حَتَّى آبَتْ الشَّمْسُ مَلَأَ اللَّهُ قُبُورَهُمْ وَبُيُوتَهُمْ أَوْ بُطُونَهُمْ نَارًا شَكَّ فِي الْبُيُوتِ وَالْبُطُونِ فَأَمَّا الْقُبُورُ فَلَيْسَ فِيهِ شَكٌّ‏.‏</w:t>
      </w:r>
    </w:p>
    <w:p>
      <w:pPr/>
      <w:r>
        <w:t>Grade: Sahih (Darussalam)] (Darussalam)Reference : Musnad Ahmad 1151In-book reference : Book 5, Hadith 565Report Error | Share | Copy ▼</w:t>
      </w:r>
    </w:p>
    <w:p>
      <w:r>
        <w:t>----------------------------------------</w:t>
      </w:r>
    </w:p>
    <w:p>
      <w:pPr/>
      <w:r>
        <w:t>It was narrated that ‘Ali (رضي الله عنه) said:The Messenger of Allah (ﷺ) prayed Witr at all times of the night, at the beginning, in the middle and at the end, but in the end his Witr was at the end of the night</w:t>
      </w:r>
    </w:p>
    <w:p>
      <w:pPr/>
      <w:r>
        <w:t>حَدَّثَنَا مُحَمَّدُ بْنُ جَعْفَرٍ، حَدَّثَنَا شُعْبَةُ، عَنْ أَبِي إِسْحَاقَ، عَنْ عَاصِمِ بْنِ ضَمْرَةَ، عَنْ عَلِيٍّ، رَضِيَ اللَّهُ عَنْهُ قَالَ مِنْ كُلِّ اللَّيْلِ أَوْتَرَ رَسُولُ اللَّهِ صَلَّى اللَّهُ عَلَيْهِ وَسَلَّمَ مِنْ أَوَّلِهِ وَأَوْسَطِهِ وَآخِرِهِ وَانْتَهَى وِتْرُهُ إِلَى آخِرِهِ‏.‏</w:t>
      </w:r>
    </w:p>
    <w:p>
      <w:pPr/>
      <w:r>
        <w:t>Grade: Lts isnad is Qawi] (Darussalam)Reference : Musnad Ahmad 1152In-book reference : Book 5, Hadith 566Report Error | Share | Copy ▼</w:t>
      </w:r>
    </w:p>
    <w:p>
      <w:r>
        <w:t>----------------------------------------</w:t>
      </w:r>
    </w:p>
    <w:p>
      <w:pPr/>
      <w:r>
        <w:t>It was narrated from ‘Ali (رضي الله عنه) that The Prophet (ﷺ) used to wake his family during the last ten nights of Ramadan.</w:t>
      </w:r>
    </w:p>
    <w:p>
      <w:pPr/>
      <w:r>
        <w:t>حَدَّثَنَا مُحَمَّدُ بْنُ جَعْفَرٍ، حَدَّثَنَا شُعْبَةُ، عَنْ أَبِي إِسْحَاقَ، عَنْ هُبَيْرَةَ، عَنْ عَلِيٍّ، رَضِيَ اللَّهُ عَنْهُ أَنَّ النَّبِيَّ صَلَّى اللَّهُ عَلَيْهِ وَسَلَّمَ كَانَ يُوقِظُ أَهْلَهُ فِي الْعَشْرِ الْأَوَاخِرِ مِنْ رَمَضَانَ‏.‏</w:t>
      </w:r>
    </w:p>
    <w:p>
      <w:pPr/>
      <w:r>
        <w:t>Grade: Hasan (Darussalam)] (Darussalam)Reference : Musnad Ahmad 1153In-book reference : Book 5, Hadith 567Report Error | Share | Copy ▼</w:t>
      </w:r>
    </w:p>
    <w:p>
      <w:r>
        <w:t>----------------------------------------</w:t>
      </w:r>
    </w:p>
    <w:p>
      <w:pPr/>
      <w:r>
        <w:t>It was narrated from `Ali (رضي الله عنه) that The Prophet (ﷺ) was given a (hullah) suit of silk, and he gave it to me [`Ali]. `Ali   (رضي الله عنه) said:I went out wearing it, and the Prophet (ﷺ) said: “I do not like for you what I do not like for myself.” And he told me to cut it up for my womenfolk, for head covers, between Fatimah and his paternal aunt.</w:t>
      </w:r>
    </w:p>
    <w:p>
      <w:pPr/>
      <w:r>
        <w:t>حَدَّثَنَا مُحَمَّدُ بْنُ جَعْفَرٍ، حَدَّثَنَا شُعْبَةُ، عَنْ أَبِي إِسْحَاقَ، عَنْ هُبَيْرَةَ، عَنْ عَلِيٍّ، رَضِيَ اللَّهُ عَنْهُ أَنَّ النَّبِيَّ صَلَّى اللَّهُ عَلَيْهِ وَسَلَّمَ أُهْدِيَتْ لَهُ حُلَّةٌ مِنْ حَرِيرٍ فَكَسَانِيهَا قَالَ عَلِيٌّ رَضِيَ اللَّهُ عَنْهُ فَخَرَجْتُ فِيهَا فَقَالَ النَّبِيُّ صَلَّى اللَّهُ عَلَيْهِ وَسَلَّمَ لَسْتُ أَرْضَى لَكَ مَا أَكْرَهُ لِنَفْسِي قَالَ فَأَمَرَنِي فَشَقَقْتُهَا بَيْنَ نِسَائِي خُمُرًا بَيْنَ فَاطِمَةَ وَعَمَّتِهِ‏.‏</w:t>
      </w:r>
    </w:p>
    <w:p>
      <w:pPr/>
      <w:r>
        <w:t>Grade: Sahih (Darussalam), al-Bukhari (2614) and Muslim (2071)] (Darussalam)Reference : Musnad Ahmad 1154In-book reference : Book 5, Hadith 568Report Error | Share | Copy ▼</w:t>
      </w:r>
    </w:p>
    <w:p>
      <w:r>
        <w:t>----------------------------------------</w:t>
      </w:r>
    </w:p>
    <w:p>
      <w:pPr/>
      <w:r>
        <w:t>It was narrated that Buraid bin Asram said:I heard `Ali (رضي الله عنه) say: A man from among Ahlus-Suffah died and it was said: O Messenger of Allah (ﷺ), he has left behind a dinar and a dirham. He said: “Two brands. Offer the funeral prayer for your companion.`</w:t>
        <w:br/>
        <w:br/>
        <w:br/>
        <w:t>Habban bin Hilal told us: Ja`far told us... and he narrated a similar report.</w:t>
      </w:r>
    </w:p>
    <w:p>
      <w:pPr/>
      <w:r>
        <w:t>حَدَّثَنَا عَبْد اللَّهِ، حَدَّثَنِي مُحَمَّدُ بْنُ عُبَيْدِ بْنِ حِسَابٍ، حَدَّثَنَا جَعْفَرُ بْنُ سُلَيْمَانَ، حَدَّثَنَا عُتَيْبَةُ، وَهُوَ الضَّرِيرُ عَنْ بُرَيْدِ بْنِ أَصْرَمَ، قَالَ سَمِعْتُ عَلِيًّا، رَضِيَ اللَّهُ عَنْهُ يَقُولُ مَاتَ رَجُلٌ مِنْ أَهْلِ الصُّفَّةِ فَقِيلَ يَا رَسُولَ اللَّهِ تَرَكَ دِينَارًا وَدِرْهَمًا فَقَالَ كَيَّتَانِ صَلُّوا عَلَى صَاحِبِكُمْ.</w:t>
        <w:br/>
        <w:t>حَدَّثَنَا عَبْد اللَّهِ قَالَ و حَدَّثَنِي أَبُو خَيْثَمَةَ حَدَّثَنَا حَبَّانُ بْنُ هِلَالٍ حَدَّثَنَا جَعْفَرٌ فَذَكَرَ مِثْلَهُ نَحْوَهُ‏.‏</w:t>
      </w:r>
    </w:p>
    <w:p>
      <w:pPr/>
      <w:r>
        <w:t>Grade: Da'if (Darussalam) because Utaibah and Buraid bin Asram is unknown], Da\'if (Darussalam) like the previous report] (Darussalam)Reference : Musnad Ahmad 1155, 1156In-book reference : Book 5, Hadith 569Report Error | Share | Copy ▼</w:t>
      </w:r>
    </w:p>
    <w:p>
      <w:r>
        <w:t>----------------------------------------</w:t>
      </w:r>
    </w:p>
    <w:p>
      <w:pPr/>
      <w:r>
        <w:t>It was narrated that Qatadah said:I heard Jurayy bin Kulaib say: I heard ‘Ali (رضي الله عنه) say: The Messenger of Allah (ﷺ) forbade (sacrificing) an animal that had lost most of its horn or ear. Qatadah said: I asked Sa`eed bin Al-Musayyab: What does lost most of its ear mean? He said: If it has lost half or more of it.</w:t>
      </w:r>
    </w:p>
    <w:p>
      <w:pPr/>
      <w:r>
        <w:t>حَدَّثَنَا حَجَّاجٌ، حَدَّثَنِي شُعْبَةُ، عَنْ قَتَادَةَ، قَالَ سَمِعْتُ جُرَيَّ بْنَ كُلَيْبٍ، يَقُولُ سَمِعْتُ عَلِيًّا، رَضِيَ اللَّهُ عَنْهُ يَقُولُ نَهَى رَسُولُ اللَّهِ صَلَّى اللَّهُ عَلَيْهِ وَسَلَّمَ عَنْ عَضَبِ الْقَرْنِ وَالْأُذُنِ قَالَ قَتَادَةُ فَسَأَلْتُ سَعِيدَ بْنَ الْمُسَيَّبِ قَالَ قُلْتُ مَا عَضَبُ الْأُذُنِ فَقَالَ إِذَا كَانَ النِّصْفَ أَوْ أَكْثَرَ مِنْ ذَلِكَ‏.‏</w:t>
      </w:r>
    </w:p>
    <w:p>
      <w:pPr/>
      <w:r>
        <w:t>Grade: Hasan (Darussalam)] (Darussalam)Reference : Musnad Ahmad 1157In-book reference : Book 5, Hadith 570Report Error | Share | Copy ▼</w:t>
      </w:r>
    </w:p>
    <w:p>
      <w:r>
        <w:t>----------------------------------------</w:t>
      </w:r>
    </w:p>
    <w:p>
      <w:pPr/>
      <w:r>
        <w:t>It was narrated from Jurayy bin Kulaib that he heard `Ali (رضي الله عنه) say:The Messenger of Allah (ﷺ) forbade sacrificing an animal that had lost most of its horn or ear, Qatadah said: I mentioned that to Sa`eed bin Al-Musayyab and he said: Yes, the one that has lost half or more of that.</w:t>
      </w:r>
    </w:p>
    <w:p>
      <w:pPr/>
      <w:r>
        <w:t>حَدَّثَنَا مُحَمَّدُ بْنُ جَعْفَرٍ، حَدَّثَنَا سَعِيدٌ، عَنْ قَتَادَةَ، عَنْ جُرَيِّ بْنِ كُلَيْبٍ، أَنَّهُ سَمِعَ عَلِيًّا، رَضِيَ اللَّهُ عَنْهُ يَقُولُ نَهَى رَسُولُ اللَّهِ صَلَّى اللَّهُ عَلَيْهِ وَسَلَّمَ أَنْ يُضَحَّى بِأَعْضَبِ الْقَرْنِ وَالْأُذُنِ قَالَ قَتَادَةُ فَذَكَرْتُ ذَلِكَ لِسَعِيدِ بْنِ الْمُسَيَّبِ فَقَالَ نَعَمْ الْعَضَبُ النِّصْفُ أَوْ أَكْثَرُ مِنْ ذَلِكَ‏.‏</w:t>
      </w:r>
    </w:p>
    <w:p>
      <w:pPr/>
      <w:r>
        <w:t>Grade: Lts isnad is Hasan like the report above] (Darussalam)Reference : Musnad Ahmad 1158In-book reference : Book 5, Hadith 571Report Error | Share | Copy ▼</w:t>
      </w:r>
    </w:p>
    <w:p>
      <w:r>
        <w:t>----------------------------------------</w:t>
      </w:r>
    </w:p>
    <w:p>
      <w:pPr/>
      <w:r>
        <w:t>It was narrated from `Ali (رضي الله عنه) that The Prophet (ﷺ) forbade, or forbade me [`Ali], red saddle cloths, garments made from a blend of linen and silk, and gold rings.</w:t>
      </w:r>
    </w:p>
    <w:p>
      <w:pPr/>
      <w:r>
        <w:t>حَدَّثَنَا مُحَمَّدُ بْنُ جَعْفَرٍ، حَدَّثَنَا شُعْبَةُ، عَنْ أَبِي إِسْحَاقَ، عَنْ هُبَيْرَةَ، عَنْ عَلِيٍّ، رَضِيَ اللَّهُ عَنْهُ أَنَّ النَّبِيَّ صَلَّى اللَّهُ عَلَيْهِ وَسَلَّمَ نَهَى أَوْ نَهَانِي عَنْ الْمِيثَرَةِ وَالْقَسِّيِّ وَخَاتَمِ الذَّهَبِ‏.‏</w:t>
      </w:r>
    </w:p>
    <w:p>
      <w:pPr/>
      <w:r>
        <w:t>Grade: Hasan (Darussalam)] (Darussalam)Reference : Musnad Ahmad 1159In-book reference : Book 5, Hadith 572Report Error | Share | Copy ▼</w:t>
      </w:r>
    </w:p>
    <w:p>
      <w:r>
        <w:t>----------------------------------------</w:t>
      </w:r>
    </w:p>
    <w:p>
      <w:pPr/>
      <w:r>
        <w:t>It was narrated from `Ali (رضي الله عنه) that ‘Ammar (رضي الله عنه) asked for permission to enter upon the Prophet (ﷺ) and he said:`The good one, the purified One, let him in.”</w:t>
      </w:r>
    </w:p>
    <w:p>
      <w:pPr/>
      <w:r>
        <w:t>حَدَّثَنَا مُحَمَّدُ بْنُ جَعْفَرٍ، حَدَّثَنَا شُعْبَةُ، عَنْ أَبِي إِسْحَاقَ، عَنْ هَانِئِ بْنِ هَانِئٍ، عَنْ عَلِيٍّ، رَضِيَ اللَّهُ عَنْهُ أَنَّ عَمَّارًا، اسْتَأْذَنَ عَلَى النَّبِيِّ صَلَّى اللَّهُ عَلَيْهِ وَسَلَّمَ فَقَالَ الطَّيِّبُ الْمُطَيَّبُ ائْذَنْ لَهُ‏.‏</w:t>
      </w:r>
    </w:p>
    <w:p>
      <w:pPr/>
      <w:r>
        <w:t>Grade: Sahih (Darussalam), Ahmad Shakir said it] (Darussalam)Reference : Musnad Ahmad 1160In-book reference : Book 5, Hadith 573Report Error | Share | Copy ▼</w:t>
      </w:r>
    </w:p>
    <w:p>
      <w:r>
        <w:t>----------------------------------------</w:t>
      </w:r>
    </w:p>
    <w:p>
      <w:pPr/>
      <w:r>
        <w:t>It was narrated that ‘Ali (رضي الله عنه) said:I remember us on the night of Badr, there was no one among us who was not sleeping, except the Messenger of Allah (ﷺ) who prayed facing a tree and offered supplication until morning came, and there was no horseman among us on the day of Badr except Al-Miqdad bin Al-Aswad.</w:t>
      </w:r>
    </w:p>
    <w:p>
      <w:pPr/>
      <w:r>
        <w:t>حَدَّثَنَا مُحَمَّدُ بْنُ جَعْفَرٍ، حَدَّثَنَا شُعْبَةُ، عَنْ أَبِي إِسْحَاقَ، قَالَ سَمِعْتُ حَارِثَةَ بْنَ مُضَرِّبٍ، يُحَدِّثُ عَنْ عَلِيٍّ، رَضِيَ اللَّهُ عَنْهُ قَالَ لَقَدْ رَأَيْتُنَا لَيْلَةَ بَدْرٍ وَمَا مِنَّا إِنْسَانٌ إِلَّا نَائِمٌ إِلَّا رَسُولَ اللَّهِ صَلَّى اللَّهُ عَلَيْهِ وَسَلَّمَ فَإِنَّهُ كَانَ يُصَلِّي إِلَى شَجَرَةٍ وَيَدْعُو حَتَّى أَصْبَحَ وَمَا كَانَ مِنَّا فَارِسٌ يَوْمَ بَدْرٍ غَيْرَ الْمِقْدَادِ بْنِ الْأَسْوَدِ‏.‏</w:t>
      </w:r>
    </w:p>
    <w:p>
      <w:pPr/>
      <w:r>
        <w:t>Grade: Sahih (Darussalam)] (Darussalam)Reference : Musnad Ahmad 1161In-book reference : Book 5, Hadith 574Report Error | Share | Copy ▼</w:t>
      </w:r>
    </w:p>
    <w:p>
      <w:r>
        <w:t>----------------------------------------</w:t>
      </w:r>
    </w:p>
    <w:p>
      <w:pPr/>
      <w:r>
        <w:t>Malik bin `Umair said. Zaid bin Soohan came to `Ali (رضي الله عنه) and said:Tell me what the Messenger of Allah (ﷺ) forbade to you. He said: He forbade me to use green glazed pitchers, gourds and hollowed out stumps, and nabeedh made with barley, and gold rings, as well as silk, garments made from a blend of linen and silk, and red saddle cloths. He said: The Messenger of Allah (ﷺ) was given a suit of silk and he gave it to me. I went out wearing it, then he took it and gave it to Fatimah or to his paternal aunt. Isma`eel said that.</w:t>
        <w:br/>
        <w:br/>
        <w:br/>
        <w:t>Yoonus told us, `Abdul-Wahid told us, with the same isnad and meaning except that he said: Sa`sa`ah bin Soohan came to ‘Ali (رضي الله عنه).</w:t>
      </w:r>
    </w:p>
    <w:p>
      <w:pPr/>
      <w:r>
        <w:t>حَدَّثَنَا مُحَمَّدُ بْنُ جَعْفَرٍ، حَدَّثَنَا شُعْبَةُ، عَنْ إِسْمَاعِيلَ بْنِ سُمَيْعٍ، حَدَّثَنِي مَالِكُ بْنُ عُمَيْرٍ، قَالَ جَاءَ زَيْدُ بْنُ صُوحَانَ إِلَى عَلِيٍّ رَضِيَ اللَّهُ عَنْهُ فَقَالَ حَدِّثْنِي مَا نَهَاكَ عَنْهُ رَسُولُ اللَّهِ صَلَّى اللَّهُ عَلَيْهِ وَسَلَّمَ فَقَالَ نَهَانِي عَنْ الْحَنْتَمِ وَالدُّبَّاءِ وَالنَّقِيرِ وَالْجِعَةِ وَعَنْ خَاتَمِ الذَّهَبِ أَوْ قَالَ حَلْقَةِ الذَّهَبِ وَعَنْ الْحَرِيرِ وَالْقَسِّيِّ وَالْمِيثَرَةِ الْحَمْرَاءِ قَالَ وَأُهْدِيَتْ لِرَسُولِ اللَّهِ صَلَّى اللَّهُ عَلَيْهِ وَسَلَّمَ حُلَّةُ حَرِيرٍ فَكَسَانِيهَا فَخَرَجْتُ فِيهَا فَأَخَذَهَا فَأَعْطَاهَا فَاطِمَةَ أَوْ عَمَّتَهُ إِسْمَاعِيلُ يَقُولُ ذَلِكَ.</w:t>
        <w:br/>
        <w:t>حَدَّثَنَاه يُونُسُ حَدَّثَنَا عَبْدُ الْوَاحِدِ فَذَكَرَهُ بِإِسْنَادِهِ وَمَعْنَاهُ إِلَّا أَنَّهُ قَالَ جَاءَ صَعْصَعَةُ بْنُ صُوحَانَ إِلَى عَلِيٍّ رَضِيَ اللَّهُ عَنْهُ‏.‏</w:t>
      </w:r>
    </w:p>
    <w:p>
      <w:pPr/>
      <w:r>
        <w:t>Grade: Qawi (Darussalam)], Qawi (Darussalam)) (Darussalam)Reference : Musnad Ahmad 1162, 1163In-book reference : Book 5, Hadith 575Report Error | Share | Copy ▼</w:t>
      </w:r>
    </w:p>
    <w:p>
      <w:r>
        <w:t>----------------------------------------</w:t>
      </w:r>
    </w:p>
    <w:p>
      <w:pPr/>
      <w:r>
        <w:t>It was narrated that Husain Al-Muzani said:‘Ali bin Abi Talib (رضي الله عنه) said on the minbar: O people, I heard the Messenger of Allah (ﷺ) say: “Nothing interrupts prayer except breaking wudoo’. `I will not be embarrassed about that which the Messenger of Allah (ﷺ) was not embarrassed about. He said: `Breaking wudoo’ means breaking wind silently or loudly.`</w:t>
      </w:r>
    </w:p>
    <w:p>
      <w:pPr/>
      <w:r>
        <w:t>حَدَّثَنَا عَبْد اللَّهِ، حَدَّثَنَا مُحَمَّدُ بْنُ بَكَّارٍ، حَدَّثَنَا حِبَّانُ بْنُ عَلِيٍّ، عَنْ ضِرَارِ بْنِ مُرَّةَ، عَنْ حُصَيْنٍ الْمُزَنِيِّ، قَالَ قَالَ عَلِيُّ بْنُ أَبِي طَالِبٍ رَضِيَ اللَّهُ عَنْهُ عَلَى الْمِنْبَرِ أَيُّهَا النَّاسُ إِنِّي سَمِعْتُ رَسُولَ اللَّهِ صَلَّى اللَّهُ عَلَيْهِ وَسَلَّمَ يَقُولُ لَا يَقْطَعُ الصَّلَاةَ إِلَّا الْحَدَثُ لَا أَسْتَحْيِيكُمْ مِمَّا لَا يَسْتَحْيِي مِنْهُ رَسُولُ اللَّهِ صَلَّى اللَّهُ عَلَيْهِ وَسَلَّمَ قَالَ وَالْحَدَثُ أَنْ يَفْسُوَ أَوْ يَضْرِطَ‏.‏</w:t>
      </w:r>
    </w:p>
    <w:p>
      <w:pPr/>
      <w:r>
        <w:t>Grade: Hasan because of corroborating evidence; this is a da'eef isnad because Hibban bin Ali is da'eef and Husain al-Mazani is unknown] (Darussalam)Reference : Musnad Ahmad 1164In-book reference : Book 5, Hadith 576Report Error | Share | Copy ▼</w:t>
      </w:r>
    </w:p>
    <w:p>
      <w:r>
        <w:t>----------------------------------------</w:t>
      </w:r>
    </w:p>
    <w:p>
      <w:pPr/>
      <w:r>
        <w:t>Buraid bin Asram said. I heard ‘Ali (رضي الله عنه) say:A man from among ahlus-suffah died, and he left behind a dinar and a dirham. It was said: O Messenger of Allah (ﷺ), he left behind a dinar and a dirham. He said: “Two brands; offer the funeral prayer for your companion.”</w:t>
      </w:r>
    </w:p>
    <w:p>
      <w:pPr/>
      <w:r>
        <w:t>حَدَّثَنَا عَبْد اللَّهِ، حَدَّثَنِي قَطَنُ بْنُ نُسَيْرٍ أَبُو عَبَّادٍ الذَّارِعُ، حَدَّثَنَا جَعْفَرُ بْنُ سُلَيْمَانَ، حَدَّثَنَا عُتَيْبَةُ الضَّرِيرُ، حَدَّثَنَا بُرَيْدُ بْنُ أَصْرَمَ، قَالَ سَمِعْتُ عَلِيًّا، رَضِيَ اللَّهُ عَنْهُ يَقُولُ مَاتَ رَجُلٌ مِنْ أَهْلِ الصُّفَّةِ وَتَرَكَ دِينَارًا وَدِرْهَمًا فَقِيلَ يَا رَسُولَ اللَّهِ تَرَكَ دِينَارًا وَدِرْهَمًا فَقَالَ كَيَّتَانِ صَلُّوا عَلَى صَاحِبِكُمْ‏.‏</w:t>
      </w:r>
    </w:p>
    <w:p>
      <w:pPr/>
      <w:r>
        <w:t>Grade: Da'if (Darussalam) because Utaibah and Buraid bin Asram are unknown] (Darussalam)Reference : Musnad Ahmad 1165In-book reference : Book 5, Hadith 577Report Error | Share | Copy ▼</w:t>
      </w:r>
    </w:p>
    <w:p>
      <w:r>
        <w:t>----------------------------------------</w:t>
      </w:r>
    </w:p>
    <w:p>
      <w:pPr/>
      <w:r>
        <w:t>It was narrated from a man among the Ansar, from `Ali (رضي الله عنه), that the Prophet (ﷺ) said:“Whoever visits a sick person is walking amongst the fruits of Paradise. When he sits with him he is covered with mercy, and when he leaves him, seventy thousand angels are appointed to pray for forgiveness for him that day.”</w:t>
      </w:r>
    </w:p>
    <w:p>
      <w:pPr/>
      <w:r>
        <w:t>حَدَّثَنَا عَبْد اللَّهِ، حَدَّثَنِي مُحَمَّدُ بْنُ أَبِي بَكْرٍ الْمُقَدَّمِيُّ، حَدَّثَنَا سَعِيدُ بْنُ سَلَمَةَ يَعْنِي ابْنَ أَبِي الْحُسَامِ، حَدَّثَنَا مُسْلِمُ بْنُ أَبِي مَرْيَمَ، عَنْ رَجُلٍ، مِنْ الْأَنْصَارِ عَنْ عَلِيٍّ، رَضِيَ اللَّهُ عَنْهُ أَنَّ النَّبِيَّ صَلَّى اللَّهُ عَلَيْهِ وَسَلَّمَ قَالَ مَنْ عَادَ مَرِيضًا مَشَى فِي خِرَافِ الْجَنَّةِ فَإِذَا جَلَسَ عِنْدَهُ اسْتَنْقَعَ فِي الرَّحْمَةِ فَإِذَا خَرَجَ مِنْ عِنْدِهِ وُكِّلَ بِهِ سَبْعُونَ أَلْفَ مَلَكٍ يَسْتَغْفِرُونَ لَهُ ذَلِكَ الْيَوْمَ‏.‏</w:t>
      </w:r>
    </w:p>
    <w:p>
      <w:pPr/>
      <w:r>
        <w:t>Grade: Hasan, and the Sahih version is mawqoof. This is a da'eef isnad because the Ansari man is unknown] (Darussalam)Reference : Musnad Ahmad 1166In-book reference : Book 5, Hadith 578Report Error | Share | Copy ▼</w:t>
      </w:r>
    </w:p>
    <w:p>
      <w:r>
        <w:t>----------------------------------------</w:t>
      </w:r>
    </w:p>
    <w:p>
      <w:pPr/>
      <w:r>
        <w:t>‘Ali (رضي الله عنه) said:I saw the Messenger of Allah (ﷺ) stand for a funeral, so we stood, and I saw him retrain seated, so we remained seated.</w:t>
      </w:r>
    </w:p>
    <w:p>
      <w:pPr/>
      <w:r>
        <w:t>حَدَّثَنَا مُحَمَّدُ بْنُ جَعْفَرٍ، حَدَّثَنَا شُعْبَةُ، وَحَجَّاجٌ، أَنْبَأَنَا شُعْبَةُ، قَالَ سَمِعْتُ مُحَمَّدَ بْنَ الْمُنْكَدِرِ، قَالَ سَمِعْتُ مَسْعُودَ بْنَ الْحَكَمِ، قَالَ سَمِعْتُ عَلِيًّا، رَضِيَ اللَّهُ عَنْهُ قَالَ حَجَّاجٌ قَالَ حَدَّثَنَا عَلِيٌّ رَضِيَ اللَّهُ عَنْهُ قَالَ رَأَيْتُ رَسُولَ اللَّهِ صَلَّى اللَّهُ عَلَيْهِ وَسَلَّمَ قَامَ فِي جَنَازَةٍ فَقُمْنَا وَرَأَيْتُهُ قَعَدَ فَقَعَدْنَا‏.‏</w:t>
      </w:r>
    </w:p>
    <w:p>
      <w:pPr/>
      <w:r>
        <w:t>Grade: Sahih (Darussalam)] (Darussalam)Reference : Musnad Ahmad 1167In-book reference : Book 5, Hadith 579Report Error | Share | Copy ▼</w:t>
      </w:r>
    </w:p>
    <w:p>
      <w:r>
        <w:t>----------------------------------------</w:t>
      </w:r>
    </w:p>
    <w:p>
      <w:pPr/>
      <w:r>
        <w:t>It was narrated that `Asim bin Kulaib said:I heard Abu Burdah say: I heard `Ali bin Abi Talib (رضي الله عنه) say: The Messenger of Allah (ﷺ) said: `Say: O Allah, I ask You for guidance and proper aim. When you ask for guidance, think of directions when travelling, and when you ask for proper aim, think of aiming an arrow.” And he forbade - or forbade me - to wear garments made from a blend of linen and silk, to use red saddle cloths, or to wear a ring on the forefinger or middle finger.</w:t>
      </w:r>
    </w:p>
    <w:p>
      <w:pPr/>
      <w:r>
        <w:t>حَدَّثَنَا مُحَمَّدُ بْنُ جَعْفَرٍ، حَدَّثَنَا شُعْبَةُ، عَنْ عَاصِمِ بْنِ كُلَيْبٍ، قَالَ سَمِعْتُ أَبَا بُرْدَةَ، قَالَ سَمِعْتُ عَلِيَّ بْنَ أَبِي طَالِبٍ، رَضِيَ اللَّهُ عَنْهُ قَالَ قَالَ رَسُولُ اللَّهِ صَلَّى اللَّهُ عَلَيْهِ وَسَلَّمَ قُلْ اللَّهُمَّ إِنِّي أَسْأَلُكَ الْهُدَى وَالسَّدَادَ وَاذْكُرْ بِالْهُدَى هِدَايَتَكَ الطَّرِيقَ وَاذْكُرْ بِالسَّدَادِ تَسْدِيدَكَ السَّهْمَ قَالَ وَنَهَى أَوْ نَهَانِي عَنْ الْقَسِّيِّ وَالْمِيثَرَةِ وَعَنْ الْخَاتَمِ فِي السَّبَّابَةِ أَوْ الْوُسْطَى‏.‏</w:t>
      </w:r>
    </w:p>
    <w:p>
      <w:pPr/>
      <w:r>
        <w:t>Grade: Qawi (Darussalam), Muslim (2078)] (Darussalam)Reference : Musnad Ahmad 1168In-book reference : Book 5, Hadith 580Report Error | Share | Copy ▼</w:t>
      </w:r>
    </w:p>
    <w:p>
      <w:r>
        <w:t>----------------------------------------</w:t>
      </w:r>
    </w:p>
    <w:p>
      <w:pPr/>
      <w:r>
        <w:t>It was narrated that Abu `Awn said:I heard Abu Salih say: ‘Ali (رضي الله عنه) said: I mentioned the daughter of Hamzah (as a potential spouse) to the Messenger of Allah (ﷺ) and he said: `She is the daughter of my brother through breastfeeding.`</w:t>
      </w:r>
    </w:p>
    <w:p>
      <w:pPr/>
      <w:r>
        <w:t>حَدَّثَنَا مُحَمَّدُ بْنُ جَعْفَرٍ، حَدَّثَنَا شُعْبَةُ، عَنْ أَبِي عَوْنٍ، قَالَ سَمِعْتُ أَبَا صَالِحٍ، قَالَ قَالَ عَلِيٌّ ذَكَرْتُ ابْنَةَ حَمْزَةَ لِرَسُولِ اللَّهِ صَلَّى اللَّهُ عَلَيْهِ وَسَلَّمَ فَقَالَ إِنَّهَا ابْنَةُ أَخِي مِنْ الرَّضَاعَةِ‏.‏</w:t>
      </w:r>
    </w:p>
    <w:p>
      <w:pPr/>
      <w:r>
        <w:t>Grade: Sahih (Darussalam)] (Darussalam)Reference : Musnad Ahmad 1169In-book reference : Book 5, Hadith 581Report Error | Share | Copy ▼</w:t>
      </w:r>
    </w:p>
    <w:p>
      <w:r>
        <w:t>----------------------------------------</w:t>
      </w:r>
    </w:p>
    <w:p>
      <w:pPr/>
      <w:r>
        <w:t>It was narrated that ‘Ali (رضي الله عنه) said:We were with the Messenger of Allah (ﷺ) at a funeral, and he said: `Who will go to Madinah and not leave any grave without levelling it, or any image without smearing it, or any idol without breaking it?` A man stood up and said: I will. Then he felt afraid of the people of Madinah, so he sat down. `Ali (رضي الله عنه) said: So I went, then I came back and said: O Messenger of Allah (ﷺ), I did not leave any grave in Madinah but I levelled it, or any image but I smeared it, or any idol but I broke it. He said: `Whoever goes back to doing any of that has disbelieved in what Allah revealed to Muhammad. O Ali, do not be a cause of division - or he said: a show-off - or a merchant, except a good merchant, for they are the ones who procrastinate in doing good deeds.”</w:t>
      </w:r>
    </w:p>
    <w:p>
      <w:pPr/>
      <w:r>
        <w:t>حَدَّثَنَا عَبْد اللَّهِ، حَدَّثَنِي أَبُو دَاوُدَ الْمُبَارَكِيُّ، سُلَيْمَانُ بْنُ مُحَمَّدٍ حَدَّثَنَا أَبُو شِهَابٍ، عَنْ شُعْبَةَ، عَنِ الْحَكَمِ، عَنْ أَبِي الْمُوَرِّعِ، عَنْ عَلِيٍّ، قَالَ كُنَّا مَعَ رَسُولِ اللَّهِ صَلَّى اللَّهُ عَلَيْهِ وَسَلَّمَ فِي جَنَازَةٍ فَقَالَ مَنْ يَأْتِي الْمَدِينَةَ فَلَا يَدَعُ قَبْرًا إِلَّا سَوَّاهُ وَلَا صُورَةً إِلَّا طَلَخَهَا وَلَا وَثَنًا إِلَّا كَسَرَهُ قَالَ فَقَامَ رَجُلٌ فَقَالَ أَنَا ثُمَّ هَابَ أَهْلَ الْمَدِينَةِ فَجَلَسَ قَالَ عَلِيٌّ رَضِيَ اللَّهُ عَنْهُ فَانْطَلَقْتُ ثُمَّ جِئْتُ فَقُلْتُ يَا رَسُولَ اللَّهِ لَمْ أَدَعْ بِالْمَدِينَةِ قَبْرًا إِلَّا سَوَّيْتُهُ وَلَا صُورَةً إِلَّا طَلَخْتُهَا وَلَا وَثَنًا إِلَّا كَسَّرْتُهُ قَالَ فَقَالَ مَنْ عَادَ فَصَنَعَ شَيْئًا مِنْ ذَلِكَ فَقَدْ كَفَرَ بِمَا أَنْزَلَ اللَّهُ عَلَى مُحَمَّدٍ يَا عَلِيُّ لَا تَكُونَنَّ فَتَّانًا أَوْ قَالَ مُخْتَالًا وَلَا تَاجِرًا إِلَّا تَاجِرَ الْخَيْرِ فَإِنَّ أُولَئِكَ هُمْ الْمُسَوِّفُونَ فِي الْعَمَلِ‏.‏</w:t>
      </w:r>
    </w:p>
    <w:p>
      <w:pPr/>
      <w:r>
        <w:t>Grade: Lts isnad is Da'if because Abul-Muwarri' is unknown] (Darussalam)Reference : Musnad Ahmad 1170In-book reference : Book 5, Hadith 582Report Error | Share | Copy ▼</w:t>
      </w:r>
    </w:p>
    <w:p>
      <w:r>
        <w:t>----------------------------------------</w:t>
      </w:r>
    </w:p>
    <w:p>
      <w:pPr/>
      <w:r>
        <w:t>It was narrated that Abu Salih said:I heard ‘Ali (رضي الله عنه) say: A suit of silk was given to the Messenger of Allah     (ﷺ) and he sent it to me. I went out wearing it, and the Messenger of Allah (ﷺ)  was so angry that I could see anger on his face. He said: “I did not give it to you to wear it.” Then he told me to divide it among my womenfolk.</w:t>
      </w:r>
    </w:p>
    <w:p>
      <w:pPr/>
      <w:r>
        <w:t>حَدَّثَنَا مُحَمَّدُ بْنُ جَعْفَرٍ، حَدَّثَنَا شُعْبَةُ، عَنْ أَبِي عَوْنٍ، عَنْ أَبِي صَالِحٍ، قَالَ سَمِعْتُ عَلِيًّا، رَضِيَ اللَّهُ عَنْهُ قَالَ أُهْدِيَتْ لِرَسُولِ اللَّهِ صَلَّى اللَّهُ عَلَيْهِ وَسَلَّمَ حُلَّةٌ سِيَرَاءُ فَبَعَثَ بِهَا إِلَيَّ رَسُولُ اللَّهِ صَلَّى اللَّهُ عَلَيْهِ وَسَلَّمَ فَخَرَجْتُ فِيهَا فَغَضِبَ رَسُولُ اللَّهِ صَلَّى اللَّهُ عَلَيْهِ وَسَلَّمَ حَتَّى رَأَيْتُ الْغَضَبَ فِي وَجْهِهِ فَقَالَ إِنِّي لَمْ أُعْطِكَهَا لِتَلْبَسَهَا قَالَ فَأَمَرَنِي فَأَطَرْتُهَا بَيْنَ نِسَائِي‏.‏</w:t>
      </w:r>
    </w:p>
    <w:p>
      <w:pPr/>
      <w:r>
        <w:t>Grade: Sahih (Darussalam), al-Bukhari (2614) and Muslim (2071)] (Darussalam)Reference : Musnad Ahmad 1171In-book reference : Book 5, Hadith 583Report Error | Share | Copy ▼</w:t>
      </w:r>
    </w:p>
    <w:p>
      <w:r>
        <w:t>----------------------------------------</w:t>
      </w:r>
    </w:p>
    <w:p>
      <w:pPr/>
      <w:r>
        <w:t>It was narrated from ‘Ali (رضي الله عنه) that the Messenger of Allah (ﷺ) said:“The angels do not enter a house in which there is an image or a person who is junub or a dog.`</w:t>
      </w:r>
    </w:p>
    <w:p>
      <w:pPr/>
      <w:r>
        <w:t>حَدَّثَنَا مُحَمَّدُ بْنُ جَعْفَرٍ، حَدَّثَنَا شُعْبَةُ، عَنْ عَلِيِّ بْنِ مُدْرِكٍ، عَنْ أَبِي زُرْعَةَ، عَنْ عَبْدِ اللَّهِ بْنِ نُجَيٍّ، عَنْ أَبِيهِ، عَنْ عَلِيٍّ، رَضِيَ اللَّهُ عَنْهُ عَنْ النَّبِيِّ صَلَّى اللَّهُ عَلَيْهِ وَسَلَّمَ قَالَ الْمَلَائِكَةُ لَا تَدْخُلُ بَيْتًا فِيهِ صُورَةٌ وَلَا جُنُبٌ وَلَا كَلْبٌ‏.‏</w:t>
      </w:r>
    </w:p>
    <w:p>
      <w:pPr/>
      <w:r>
        <w:t>Grade: Sahih because of corroborating evidences] (Darussalam)Reference : Musnad Ahmad 1172In-book reference : Book 5, Hadith 584Report Error | Share | Copy ▼</w:t>
      </w:r>
    </w:p>
    <w:p>
      <w:r>
        <w:t>----------------------------------------</w:t>
      </w:r>
    </w:p>
    <w:p>
      <w:pPr/>
      <w:r>
        <w:t>It was narrated from an-Nazzal bin Sabrah that He saw `Ali (رضي الله عنه) pray Zuhr, then he sat in ar-Rahbah to listen to people and see what they needed. When the time for ‘Asr came, a stone vessel was brought to him. He took a scoop of water and wiped his hands, forearms, face, head and feet, then he drank the leftover water whilst standing. Then he said:Some people dislike drinking whilst standing, but the Messenger of Allah (ﷺ) did what I have done, and this is the wudoo’ of one who has not broken his wudoo’.</w:t>
        <w:br/>
        <w:br/>
        <w:br/>
        <w:t>An-Nazzal bin Sabrah said. I heard ‘Ali (رضي الله عنه)... and he narrated a similar hadeeth, except that he said: An earthenware jar with a handle was brought to him.</w:t>
      </w:r>
    </w:p>
    <w:p>
      <w:pPr/>
      <w:r>
        <w:t>حَدَّثَنَا مُحَمَّدُ بْنُ جَعْفَرٍ، حَدَّثَنَا شُعْبَةُ، عَنْ عَبْدِ الْمَلِكِ بْنِ مَيْسَرَةَ، عَنِ النَّزَّالِ بْنِ سَبْرَةَ، أَنَّهُ شَهِدَ عَلِيًّا رَضِيَ اللَّهُ عَنْهُ صَلَّى الظُّهْرَ ثُمَّ جَلَسَ فِي الرَّحَبَةِ فِي حَوَائِجِ النَّاسِ فَلَمَّا حَضَرَتْ الْعَصْرُ أُتِيَ بِتَوْرٍ فَأَخَذَ حَفْنَةَ مَاءٍ فَمَسَحَ يَدَيْهِ وَذِرَاعَيْهِ وَوَجْهَهُ وَرَأْسَهُ وَرِجْلَيْهِ ثُمَّ شَرِبَ فَضْلَهُ وَهُوَ قَائِمٌ ثُمَّ قَالَ إِنَّ نَاسًا يَكْرَهُونَ أَنْ يَشْرَبُوا وَهُمْ قِيَامٌ وَإِنَّ رَسُولَ اللَّهِ صَلَّى اللَّهُ عَلَيْهِ وَسَلَّمَ صَنَعَ كَمَا صَنَعْتُ وَهَذَا وُضُوءُ مَنْ لَمْ يُحْدِثْ.</w:t>
        <w:br/>
        <w:t>حَدَّثَنَا عَفَّانُ حَدَّثَنَا شُعْبَةُ أَنْبَأَنَا عَبْدُ الْمَلِكِ بْنُ مَيْسَرَةَ قَالَ سَمِعْتُ النَّزَّالَ بْنَ سَبْرَةَ قَالَ سَمِعْتُ عَلِيًّا رَضِيَ اللَّهُ عَنْهُ فَذَكَرَ مَعْنَاهُ إِلَّا أَنَّهُ قَالَ أُتِيَ بِكُوزٍ‏.‏</w:t>
      </w:r>
    </w:p>
    <w:p>
      <w:pPr/>
      <w:r>
        <w:t>Grade: Sahih (Darussalam), al-Bukhari (5616)], Sahih (Darussalam), like the report above] (Darussalam)Reference : Musnad Ahmad 1173, 1174In-book reference : Book 5, Hadith 585Report Error | Share | Copy ▼</w:t>
      </w:r>
    </w:p>
    <w:p>
      <w:r>
        <w:t>----------------------------------------</w:t>
      </w:r>
    </w:p>
    <w:p>
      <w:pPr/>
      <w:r>
        <w:t>It was narrated that ‘Ali (رضي الله عنه) said that the Prophet (ﷺ) sent him to Madinah and ordered him to level the graves.</w:t>
      </w:r>
    </w:p>
    <w:p>
      <w:pPr/>
      <w:r>
        <w:t>حَدَّثَنَا أَسْوَدُ بْنُ عَامِرٍ، حَدَّثَنَا شُعْبَةُ، قَالَ الْحَكَمُ أَخْبَرَنِي عَنْ أَبِي مُحَمَّدٍ، عَنْ عَلِيٍّ، رَضِيَ اللَّهُ عَنْهُ قَالَ بَعَثَهُ النَّبِيُّ صَلَّى اللَّهُ عَلَيْهِ وَسَلَّمَ إِلَى الْمَدِينَةِ فَأَمَرَهُ أَنْ يُسَوِّيَ الْقُبُورَ‏.‏</w:t>
      </w:r>
    </w:p>
    <w:p>
      <w:pPr/>
      <w:r>
        <w:t>Grade: Hasan because of corroborating evidence; this is a Da'if isnad because Abu Muhammad is unknown] (Darussalam)Reference : Musnad Ahmad 1175In-book reference : Book 5, Hadith 586Report Error | Share | Copy ▼</w:t>
      </w:r>
    </w:p>
    <w:p>
      <w:r>
        <w:t>----------------------------------------</w:t>
      </w:r>
    </w:p>
    <w:p>
      <w:pPr/>
      <w:r>
        <w:t>It was narrated from Abu Muhammad Al-Hudhali, from ‘Ali bin Abi Talib   (رضي الله عنه) that The Messenger of Allah (ﷺ) sent a man of the Ansar to level every grave and spoil every idol. He said:O Messenger of Allah (ﷺ), I do not like to enter the houses of my people. So he sent me, and when I came back he said: `O ‘Ali, do not be a cause of division, or a show-off, or a merchant, except a good merchant, for they are the ones who procrastinate - or who are lagging behind - in doing good deeds.`</w:t>
        <w:br/>
        <w:br/>
        <w:br/>
        <w:t>It was narrated from a man among the people of Basrah - whom the people of Basrah called Abu Muwarri` whilst the people of Koofah called him Abu Muhammad - said: The Messenger of Allah (ﷺ) was at a funeral... and he mentioned a hadeeth similar to that of Abu Dawood from Abu Shihab.</w:t>
      </w:r>
    </w:p>
    <w:p>
      <w:pPr/>
      <w:r>
        <w:t>حَدَّثَنَا عَبْد اللَّهِ، حَدَّثَنِي شَيْبَانُ أَبُو مُحَمَّدٍ، حَدَّثَنَا حَمَّادٌ يَعْنِي ابْنَ سَلَمَةَ، أَنْبَأَنَا حَجَّاجُ بْنُ أَرْطَاةَ، عَنِ الْحَكَمِ بنِ عُتَيْبَةَ، عَنْ أَبِي مُحَمَّدٍ الْهُذَلِيِّ، عَنْ عَلِيِّ بْنِ أَبِي طَالِبٍ، رَضِيَ اللَّهُ عَنْهُ أَنَّ رَسُولَ اللَّهِ صَلَّى اللَّهُ عَلَيْهِ وَسَلَّمَ بَعَثَ رَجُلًا مِنْ الْأَنْصَارِ أَنْ يُسَوِّيَ كُلَّ قَبْرٍ وَأَنْ يُلَطِّخَ كُلَّ صَنَمٍ فَقَالَ يَا رَسُولَ اللَّهِ إِنِّي أَكْرَهُ أَنْ أَدْخُلَ بُيُوتَ قَوْمِي قَالَ فَأَرْسَلَنِي فَلَمَّا جِئْتُ قَالَ يَا عَلِيُّ لَا تَكُونَنَّ فَتَّانًا وَلَا مُخْتَالًا وَلَا تَاجِرًا إِلَّا تَاجِرَ خَيْرٍ فَإِنَّ أُولَئِكَ مُسَوِّفُونَ أَوْ مَسْبُوقُونَ فِي الْعَمَلِ.</w:t>
        <w:br/>
        <w:t>حَدَّثَنَا مُحَمَّدُ بْنُ جَعْفَرٍ حَدَّثَنَا شُعْبَةُ عَنِ الْحَكَمِ عَنْ رَجُلٍ مِنْ أَهْلِ الْبَصْرَةِ قَالَ وَأَهْلُ الْبَصْرَةِ يُكَنُّونَهُ أَبَا مُوَرِّعٍ قَالَ وَكَانَ أَهْلُ الْكُوفَةِ يُكَنُّونَهُ بِأَبِي مُحَمَّدٍ قَالَ كَانَ رَسُولُ اللَّهِ صَلَّى اللَّهُ عَلَيْهِ وَسَلَّمَ فِي جَنَازَةٍ فَذَكَرَ نَحْوَ حَدِيثِ أَبِي دَاوُدَ عَنْ أَبِي شِهَابٍ‏.‏</w:t>
      </w:r>
    </w:p>
    <w:p>
      <w:pPr/>
      <w:r>
        <w:t>Grade: Da'if (Darussalam)], Da\'if (Darussalam)] (Darussalam)Reference : Musnad Ahmad 1176, 1177In-book reference : Book 5, Hadith 587Report Error | Share | Copy ▼</w:t>
      </w:r>
    </w:p>
    <w:p>
      <w:r>
        <w:t>----------------------------------------</w:t>
      </w:r>
    </w:p>
    <w:p>
      <w:pPr/>
      <w:r>
        <w:t>`Abd Khair said:I saw `Ali (رضي الله عنه) when a chair was brought to him and he sat on it, then an earthenware jug - Hajjaj said: A stone vessel-of water was brought to him. He washed his hands three times; rinsed his mouth three times and his nose with one scoop of water, he washed his face three times and washed his forearms three times-Hajjaj said: three times each - and he placed his hands in the vessel, then he wiped his head Hajjaj said: he gestured with his hands from the front of his head to the back. He said: I do not know whether he brought them back to the front of his head or not. And he washed his feet three times-Hajjaj said: three times each - then he said: Whoever would like to see the wudoo` of the Messenger of Allah (ﷺ) , this is the wudoo’ of the Messenger of Allah (ﷺ)</w:t>
      </w:r>
    </w:p>
    <w:p>
      <w:pPr/>
      <w:r>
        <w:t>حَدَّثَنَا مُحَمَّدُ بْنُ جَعْفَرٍ، قَالَ حَجَّاجٌ قَالَ حَدَّثَنِي شُعْبَةُ، قَالَ سَمِعْتُ مَالِكَ بْنَ عُرْفُطَةَ، قَالَ سَمِعْتُ عَبْدَ خَيْرٍ، قَالَ رَأَيْتُ عَلِيًّا رَضِيَ اللَّهُ عَنْهُ أُتِيَ بِكُرْسِيٍّ فَقَعَدَ عَلَيْهِ ثُمَّ أُتِيَ بِكُوزٍ قَالَ حَجَّاجٌ بِتَوْرٍ مِنْ مَاءٍ قَالَ فَغَسَلَ يَدَيْهِ ثَلَاثًا وَمَضْمَضَ ثَلَاثًا مَعَ الِاسْتِنْشَاقِ بِمَاءٍ وَاحِدٍ وَغَسَلَ وَجْهَهُ ثَلَاثًا وَغَسَلَ ذِرَاعَيْهِ ثَلَاثًا قَالَ حَجَّاجٌ ثَلَاثًا ثَلَاثًا بِيَدٍ وَاحِدَةٍ وَوَضَعَ يَدَيْهِ فِي التَّوْرِ ثُمَّ مَسَحَ رَأْسَهُ قَالَ حَجَّاجٌ فَأَشَارَ بِيَدَيْهِ مِنْ مُقَدَّمِ رَأْسِهِ إِلَى مُؤَخَّرِ رَأْسِهِ قَالَ وَلَا أَدْرِي أَرَدَّهَا إِلَى مُقَدَّمِ رَأْسِهِ أَمْ لَا وَغَسَلَ رِجْلَيْهِ ثَلَاثًا قَالَ حَجَّاجٌ ثَلَاثًا ثَلَاثًا ثُمَّ قَالَ مَنْ أَرَادَ أَنْ يَنْظُرَ إِلَى طُهُورِ رَسُولِ اللَّهِ صَلَّى اللَّهُ عَلَيْهِ وَسَلَّمَ فَهَذَا طُهُورُ رَسُولِ اللَّهِ صَلَّى اللَّهُ عَلَيْهِ وَسَلَّمَ‏.‏</w:t>
      </w:r>
    </w:p>
    <w:p>
      <w:pPr/>
      <w:r>
        <w:t>Grade: Sahih (Darussalam)] (Darussalam)Reference : Musnad Ahmad 1178In-book reference : Book 5, Hadith 588Report Error | Share | Copy ▼</w:t>
      </w:r>
    </w:p>
    <w:p>
      <w:r>
        <w:t>----------------------------------------</w:t>
      </w:r>
    </w:p>
    <w:p>
      <w:pPr/>
      <w:r>
        <w:t>It was narrated that Abul-Wadi said:I saw ‘Ali (رضي الله عنه) when he killed the people of an-Nahrawan. He said: Look for the deformed one. They looked for him among the slain and said: We cannot find him. He said: Go back and look again, for by Allah I did not lie and I was not told a lie. So they went back and looked for him. That happened several times, and each time he swore by Allah, saying: I did not lie and I was not told a lie. Then they went out and they found him beneath the slain, lying in the mud. They brought him out, and brought him [to ‘Ali]. Abul-Wadi said: It is as if I can see him: an Abyssinian with one arm ending in something like the breast of a woman, on which there are hairs like the hair on the tail of a jerboa.</w:t>
      </w:r>
    </w:p>
    <w:p>
      <w:pPr/>
      <w:r>
        <w:t>حَدَّثَنَا عَبْد اللَّهِ، حَدَّثَنِي عُبَيْدُ اللَّهِ بْنُ عُمَرَ الْقَوَارِيرِيُّ، حَدَّثَنَا حَمَّادُ بْنُ زَيْدٍ، حَدَّثَنَا جَمِيلُ بْنُ مُرَّةَ، عَنْ أَبِي الْوَضِيءِ، قَالَ شَهِدْتُ عَلِيًّا رَضِيَ اللَّهُ عَنْهُ حَيْثُ قَتَلَ أَهْلَ النَّهْرَوَانِ قَالَ الْتَمِسُوا إِلَيَّ الْمُخْدَجَ فَطَلَبُوهُ فِي الْقَتْلَى فَقَالُوا لَيْسَ نَجِدُهُ فَقَالَ ارْجِعُوا فَالْتَمِسُوا فَوَاللَّهِ مَا كَذَبْتُ وَلَا كُذِبْتُ فَرَجَعُوا فَطَلَبُوهُ فَرَدَّدَ ذَلِكَ مِرَارًا كُلُّ ذَلِكَ يَحْلِفُ بِاللَّهِ مَا كَذَبْتُ وَلَا كُذِبْتُ فَانْطَلَقُوا فَوَجَدُوهُ تَحْتَ الْقَتْلَى فِي طِينٍ فَاسْتَخْرَجُوهُ فَجِيءَ بِهِ فَقَالَ أَبُو الْوَضِيءِ فَكَأَنِّي أَنْظُرُ إِلَيْهِ حَبَشِيٌّ عَلَيْهِ ثَدْيٌ قَدْ طَبَقَ إِحْدَى يَدَيْهِ مِثْلُ ثَدْيِ الْمَرْأَةِ عَلَيْهَا شَعَرَاتٌ مِثْلُ شَعَرَاتٍ تَكُونُ عَلَى ذَنَبِ الْيَرْبُوعِ‏.‏</w:t>
      </w:r>
    </w:p>
    <w:p>
      <w:pPr/>
      <w:r>
        <w:t>Grade: Sahih (Darussalam)] (Darussalam)Reference : Musnad Ahmad 1179In-book reference : Book 5, Hadith 589Report Error | Share | Copy ▼</w:t>
      </w:r>
    </w:p>
    <w:p>
      <w:r>
        <w:t>----------------------------------------</w:t>
      </w:r>
    </w:p>
    <w:p>
      <w:pPr/>
      <w:r>
        <w:t>It was narrated from `Ali (رضي الله عنه) that The Messenger of Allah (ﷺ) forbade gourds and varnished jars.</w:t>
      </w:r>
    </w:p>
    <w:p>
      <w:pPr/>
      <w:r>
        <w:t>حَدَّثَنَا مُحَمَّدُ بْنُ جَعْفَرٍ، حَدَّثَنَا شُعْبَةُ، عَنْ سُلَيْمَانَ، عَنْ إِبْرَاهِيمَ التَّيْمِيِّ، عَنِ الْحَارِثِ بْنِ سُوَيْدٍ، عَنْ عَلِيٍّ، رَضِيَ اللَّهُ عَنْهُ أَنَّ رَسُولَ اللَّهِ صَلَّى اللَّهُ عَلَيْهِ وَسَلَّمَ نَهَى عَنْ الدُّبَّاءِ وَالْمُزَفَّتِ‏.‏</w:t>
      </w:r>
    </w:p>
    <w:p>
      <w:pPr/>
      <w:r>
        <w:t>Grade: Sahih (Darussalam), al-Bukhari (5594) and Muslim (1994)] (Darussalam)Reference : Musnad Ahmad 1180In-book reference : Book 5, Hadith 590Report Error | Share | Copy ▼</w:t>
      </w:r>
    </w:p>
    <w:p>
      <w:r>
        <w:t>----------------------------------------</w:t>
      </w:r>
    </w:p>
    <w:p>
      <w:pPr/>
      <w:r>
        <w:t>It was narrated from ‘Ali (رضي الله عنه) from the Prophet (ﷺ) that He was at a funeral. He started hitting the ground with a stick and said:`There is no one among you but Allah has decreed his place in Hell or his place in Paradise.` They said: O Messenger of Allah (ﷺ), shouldn`t we rely on that? He said: `No, rather strive, for each will be enabled to do the appropriate deeds. Then he recited: `As for him who gives (in charity) and keeps his duty to Allah and fears Him, And believes in Al-Husna. We will make smooth for him the path of ease (goodness). But he who is greedy miser and thinks himself self-sufficient. And belies Al-Husna, We will make smooth for him the path for evil” [Al-Lail 92:5-10]. Shu`bah said. Mansoor bin al-Mu`tamir narrated it to me and I did not object to the hadeeth of Sulaiman at all.</w:t>
        <w:br/>
        <w:t>Al-Husna: The Best (i.e. either La ilaha illAllah : none has the right to be worshipped but Allah) or a reward from Allah (i.e. Allah will compensate him for what he will spend in Allah`s way or bless him with Paradise) [Footnote from Hilali/Khan Translation of the Meanings]</w:t>
      </w:r>
    </w:p>
    <w:p>
      <w:pPr/>
      <w:r>
        <w:t>حَدَّثَنَا مُحَمَّدُ بْنُ جَعْفَرٍ، حَدَّثَنَا شُعْبَةُ، عَنْ سُلَيْمَانَ، عَنْ سَعْدِ بْنِ عُبَيْدَةَ، عَنْ أَبِي عَبْدِ الرَّحْمَنِ السُّلَمِيِّ، عَنْ عَلِيٍّ، رَضِيَ اللَّهُ عَنْهُ عَنْ النَّبِيِّ صَلَّى اللَّهُ عَلَيْهِ وَسَلَّمَ أَنَّهُ كَانَ فِي جَنَازَةٍ فَأَخَذَ عُودًا يَنْكُتُ فِي الْأَرْضِ فَقَالَ مَا مِنْكُمْ مِنْ أَحَدٍ إِلَّا قَدْ كُتِبَ مَقْعَدُهُ مِنْ النَّارِ أَوْ مِنْ الْجَنَّةِ قَالُوا يَا رَسُولَ اللَّهِ أَفَلَا نَتَّكِلُ قَالَ اعْمَلُوا فَكُلٌّ مُيَسَّرٌ فَأَمَّا مَنْ أَعْطَى وَاتَّقَى وَصَدَّقَ بِالْحُسْنَى فَسَنُيَسِّرُهُ لِلْيُسْرَى وَأَمَّا مَنْ بَخِلَ وَاسْتَغْنَى وَكَذَّبَ بِالْحُسْنَى فَسَنُيَسِّرُهُ لِلْعُسْرَى قَالَ شُعْبَةُ وَحَدَّثَنِي بِهِ مَنْصُورُ بْنُ الْمُعْتَمِرِ فَلَمْ أُنْكِرْ مِنْ حَدِيثِ سُلَيْمَانَ شَيْئًا‏.‏</w:t>
      </w:r>
    </w:p>
    <w:p>
      <w:pPr/>
      <w:r>
        <w:t>Grade: Lts isnad is Sahih, al-Bukhari (7552) and Muslim (2647)] (Darussalam)Reference : Musnad Ahmad 1181In-book reference : Book 5, Hadith 591Report Error | Share | Copy ▼</w:t>
      </w:r>
    </w:p>
    <w:p>
      <w:r>
        <w:t>----------------------------------------</w:t>
      </w:r>
    </w:p>
    <w:p>
      <w:pPr/>
      <w:r>
        <w:t>It was narrated that ‘Ali (رضي الله عنه) said:l felt too shy to ask the Prophet (ﷺ) about madhi because of Fatimah                     (رضي الله عنها), so I told Al-Miqdad bin Al-Aswad and he asked the Prophet (ﷺ)  about that. He said: `Wudoo’. should be done for that.`</w:t>
      </w:r>
    </w:p>
    <w:p>
      <w:pPr/>
      <w:r>
        <w:t>حَدَّثَنَا مُحَمَّدُ بْنُ جَعْفَرٍ، حَدَّثَنَا شُعْبَةُ، قَالَ سَمِعْتُ سُلَيْمَانَ، يُحَدِّثُ عَنِ الْمُنْذِرِ الثَّوْرِيِّ، عَنْ مُحَمَّدِ بْنِ عَلِيٍّ، عَنْ عَلِيٍّ، رَضِيَ اللَّهُ عَنْهُ قَالَ اسْتَحْيَيْتُ أَنْ أَسْأَلَ النَّبِيَّ صَلَّى اللَّهُ عَلَيْهِ وَسَلَّمَ عَنْ الْمَذْيِ مِنْ أَجْلِ فَاطِمَةَ رَضِيَ اللَّهُ عَنْهَا فَأَمَرْتُ الْمِقْدَادَ بْنَ الْأَسْوَدِ فَسَأَلَ عَنْ ذَلِكَ النَّبِيَّ صَلَّى اللَّهُ عَلَيْهِ وَسَلَّمَ فَقَالَ فِيهِ الْوُضُوءُ‏.‏</w:t>
      </w:r>
    </w:p>
    <w:p>
      <w:pPr/>
      <w:r>
        <w:t>Grade: Sahih (Darussalam), al-Bukhari (132) and Muslim (303)] (Darussalam)Reference : Musnad Ahmad 1182In-book reference : Book 5, Hadith 592Report Error | Share | Copy ▼</w:t>
      </w:r>
    </w:p>
    <w:p>
      <w:r>
        <w:t>----------------------------------------</w:t>
      </w:r>
    </w:p>
    <w:p>
      <w:pPr/>
      <w:r>
        <w:t>It was narrated from Al-Hasan that `Umar bin Al-Khattab (رضي الله عنه) wanted to stone an insane woman, but ‘Ali said to him:You do not have the right to do that. He said: I heard the Messenger of Allah (ﷺ) say: “The Pen has been lifted from three: from the sleeper until he wakes up, from the child until he reaches adolescence, and from the insane person until he recovers, or comes to his senses.` So `Umar (رضي الله عنه) pardoned her.</w:t>
      </w:r>
    </w:p>
    <w:p>
      <w:pPr/>
      <w:r>
        <w:t>حَدَّثَنَا مُحَمَّدُ بْنُ جَعْفَرٍ، حَدَّثَنَا سَعِيدٌ، عَنْ قَتَادَةَ، عَنِ الْحَسَنِ، أَنَّ عُمَرَ بْنَ الْخَطَّابِ، أَرَادَ أَنْ يَرْجُمَ، مَجْنُونَةً فَقَالَ لَهُ عَلِيٌّ مَا لَكَ ذَلِكَ قَالَ سَمِعْتُ رَسُولَ اللَّهِ صَلَّى اللَّهُ عَلَيْهِ وَسَلَّمَ يَقُولُ رُفِعَ الْقَلَمُ عَنْ ثَلَاثَةٍ عَنْ النَّائِمِ حَتَّى يَسْتَيْقِظَ وَعَنْ الطِّفْلِ حَتَّى يَحْتَلِمَ وَعَنْ الْمَجْنُونِ حَتَّى يَبْرَأَ أَوْ يَعْقِلَ فَأَدْرَأَ عَنْهَا عُمَرُ رَضِيَ اللَّهُ عَنْهُ‏.‏</w:t>
      </w:r>
    </w:p>
    <w:p>
      <w:pPr/>
      <w:r>
        <w:t>Grade: Sahih because of corroborating evidence] (Darussalam)Reference : Musnad Ahmad 1183In-book reference : Book 5, Hadith 593Report Error | Share | Copy ▼</w:t>
      </w:r>
    </w:p>
    <w:p>
      <w:r>
        <w:t>----------------------------------------</w:t>
      </w:r>
    </w:p>
    <w:p>
      <w:pPr/>
      <w:r>
        <w:t>It was narrated that Huzain said:Testimony was given against or Husain al-Waleed bin `Uqbah before ‘Uthman, that he drank alcohol. `Ali spoke to ‘Uthman about him and he said: Here is       your cousin, flog him. He said: Get up O Hasan (and flog him). He said: What do you have to do with this man? Let someone other than you do that. He said: Rather you felt incapable and weak. Get up, O `Abdullah bin Jafar, and flog him. ‘Ali (رضي الله عنه) started counting, and when he reached forty he said. That`s enough-or:Stop-The Messenger of Allah (ﷺ) gave forty lashes, and Abu Bakr gave forty lashes, and `Umar completed it, making it eighty. And all are Sunnah.</w:t>
      </w:r>
    </w:p>
    <w:p>
      <w:pPr/>
      <w:r>
        <w:t>حَدَّثَنَا مُحَمَّدُ بْنُ جَعْفَرٍ، حَدَّثَنَا سَعِيدٌ، عَنْ عَبْدِ اللَّهِ الدَّانَاجِ، عَنْ حُضَيْنٍ، قَالَ شُهِدَ عَلَى الْوَلِيدِ بْنِ عُقْبَةَ عِنْدَ عُثْمَانَ أَنَّهُ شَرِبَ الْخَمْرَ فَكَلَّمَ عَلِيٌّ عُثْمَانَ فِيهِ فَقَالَ دُونَكَ ابْنُ عَمِّكَ فَاجْلِدْهُ فَقَالَ قُمْ يَا حَسَنُ فَقَالَ مَا لَكَ وَلِهَذَا وَلِّ هَذَا غَيْرَكَ فَقَالَ بَلْ عَجَزْتَ وَوَهَنْتَ وَضَعُفْتَ قُمْ يَا عَبْدَ اللَّهِ بْنَ جَعْفَرٍ فَجَلَدَهُ وَعَدَّ عَلِيٌّ رَضِيَ اللَّهُ عَنْهُ فَلَمَّا كَمَّلَ أَرْبَعِينَ قَالَ حَسْبُكَ أَوْ أَمْسِكْ جَلَدَ رَسُولُ اللَّهِ صَلَّى اللَّهُ عَلَيْهِ وَسَلَّمَ أَرْبَعِينَ وَأَبُو بَكْرٍ أَرْبَعِينَ وَكَمَّلَهَا عُمَرُ ثَمَانِينَ وَكُلٌّ سُنَّةٌ‏.‏</w:t>
      </w:r>
    </w:p>
    <w:p>
      <w:pPr/>
      <w:r>
        <w:t>Grade: Sahih (Darussalam), Muslim (1707)] (Darussalam)Reference : Musnad Ahmad 1184In-book reference : Book 5, Hadith 594Report Error | Share | Copy ▼</w:t>
      </w:r>
    </w:p>
    <w:p>
      <w:r>
        <w:t>----------------------------------------</w:t>
      </w:r>
    </w:p>
    <w:p>
      <w:pPr/>
      <w:r>
        <w:t>It was narrated from ash-Sha’bi that Sharahah al-Hamdaniyyah came to ‘Ali (رضي الله عنه) and said:I have committed zina. Perhaps you are jealous, or perhaps you dreamt something, or perhaps you were forced? So he flogged her on Thursday and stoned her on Friday, and he said: I flogged her in accordance with the book of Allah and I stoned her in accordance with the sunnah of the Prophet of Allah (ﷺ).</w:t>
      </w:r>
    </w:p>
    <w:p>
      <w:pPr/>
      <w:r>
        <w:t>حَدَّثَنَا مُحَمَّدُ بْنُ جَعْفَرٍ، حَدَّثَنَا سَعِيدٌ، عَنْ قَتَادَةَ، عَنْ الشَّعْبِيِّ، أَنَّ شَرَاحَةَ الْهَمْدَانِيَّةَ، أَتَتْ عَلِيًّا رَضِيَ اللَّهُ عَنْهُ فَقَالَتْ إِنِّي زَنَيْتُ فَقَالَ لَعَلَّكِ غَيْرَى لَعَلَّكِ رَأَيْتِ فِي مَنَامِكِ لَعَلَّكِ اسْتُكْرِهْتِ فَكُلٌّ تَقُولُ لَا فَجَلَدَهَا يَوْمَ الْخَمِيسِ وَرَجَمَهَا يَوْمَ الْجُمُعَةِ وَقَالَ جَلَدْتُهَا بِكِتَابِ اللَّهِ وَرَجَمْتُهَا بِسُنَّةِ نَبِيِّ اللَّهِ صَلَّى اللَّهُ عَلَيْهِ وَسَلَّمَ‏.‏</w:t>
      </w:r>
    </w:p>
    <w:p>
      <w:pPr/>
      <w:r>
        <w:t>Grade: Sahih Hadeeth] (Darussalam)Reference : Musnad Ahmad 1185In-book reference : Book 5, Hadith 595Report Error | Share | Copy ▼</w:t>
      </w:r>
    </w:p>
    <w:p>
      <w:r>
        <w:t>----------------------------------------</w:t>
      </w:r>
    </w:p>
    <w:p>
      <w:pPr/>
      <w:r>
        <w:t>It was narrated that ‘Ubaid, the freed slave of ‘Abdur-Rahman bin Awf said:I saw ‘Ali (رضي الله عنه) say: I heard the Messenger of Allah (ﷺ) forbid anyone to keep any of the meat of his sacrificial animal for more than three days.</w:t>
      </w:r>
    </w:p>
    <w:p>
      <w:pPr/>
      <w:r>
        <w:t>حَدَّثَنَا مُحَمَّدُ بْنُ جَعْفَرٍ، حَدَّثَنَا مَعْمَرٌ، أَنْبَأَنَا الزُّهْرِيُّ، عَنْ أَبِي عُبَيْدٍ، مَوْلَى عَبْدِ الرَّحْمَنِ بْنِ عَوْفٍ قَالَ شَهِدْتُ عَلِيًّا رَضِيَ اللَّهُ عَنْهُ قَالَ سَمِعْتُ رَسُولَ اللَّهِ صَلَّى اللَّهُ عَلَيْهِ وَسَلَّمَ يَنْهَى أَنْ يُمْسِكَ أَحَدٌ مِنْ نُسُكِهِ شَيْئًا فَوْقَ ثَلَاثَةِ أَيَّامٍ‏.‏</w:t>
      </w:r>
    </w:p>
    <w:p>
      <w:pPr/>
      <w:r>
        <w:t>Grade: Sahih (Darussalam)] (Darussalam)Reference : Musnad Ahmad 1186In-book reference : Book 5, Hadith 596Report Error | Share | Copy ▼</w:t>
      </w:r>
    </w:p>
    <w:p>
      <w:r>
        <w:t>----------------------------------------</w:t>
      </w:r>
    </w:p>
    <w:p>
      <w:pPr/>
      <w:r>
        <w:t>It was narrated that Nu`aim bin Dijajah al-Asadi said:I was with `Ali (رضي الله عنه), and Abu Mas`ood entered upon him and he said to him. O Farrookh, are you the one who says that in one hundred years time there will be on earth no eye that blinks? You are mistaken. Rather the Messenger of Allah (ﷺ) said. `In one hundred years time, there will be no eye that blinks left on earth of those who are alive today.` By Allah, the time of prosperity and ease for this ummah will be after one hundred years.</w:t>
      </w:r>
    </w:p>
    <w:p>
      <w:pPr/>
      <w:r>
        <w:t>حَدَّثَنَا عَبْد اللَّهِ، حَدَّثَنِي أَبُو خَيْثَمَةَ، زُهَيْرُ بْنُ حَرْبٍ وَسُفْيَانُ بْنُ وَكِيعِ بْنِ الْجَرَّاحِ قَالَا حَدَّثَنَا جَرِيرٌ، عَنْ مَنْصُورٍ، عَنِ الْمِنْهَالِ بْنِ عَمْرٍو، عَنْ نُعَيْمِ بْنِ دِجَاجَةَ الْأَسَدِيِّ، قَالَ كُنْتُ عِنْدَ عَلِيٍّ رَضِيَ اللَّهُ عَنْهُ فَدَخَلَ عَلَيْهِ أَبُو مَسْعُودٍ فَقَالَ لَهُ يَا فَرُّوخُ أَنْتَ الْقَائِلُ لَا يَأْتِي عَلَى النَّاسِ مِائَةُ سَنَةٍ وَعَلَى الْأَرْضِ عَيْنٌ تَطْرِفُ أَخْطَتْ اسْتُكَ الْحُفْرَةَ إِنَّمَا قَالَ رَسُولُ اللَّهِ صَلَّى اللَّهُ عَلَيْهِ وَسَلَّمَ لَا يَأْتِي عَلَى النَّاسِ مِائَةُ سَنَةٍ وَعَلَى الْأَرْضِ عَيْنٌ تَطْرِفُ مِمَّنْ هُوَ الْيَوْمَ حَيٌّ وَإِنَّمَا رَخَاءُ هَذِهِ وَفَرَجُهَا بَعْدَ الْمِائَةِ‏.‏</w:t>
      </w:r>
    </w:p>
    <w:p>
      <w:pPr/>
      <w:r>
        <w:t>Grade: Lts isnad is Qawi] (Darussalam)Reference : Musnad Ahmad 1187In-book reference : Book 5, Hadith 597Report Error | Share | Copy ▼</w:t>
      </w:r>
    </w:p>
    <w:p>
      <w:r>
        <w:t>----------------------------------------</w:t>
      </w:r>
    </w:p>
    <w:p>
      <w:pPr/>
      <w:r>
        <w:t>It was narrated that Abul-Wadi’ said:I saw ‘Ali when he killed the people of an-Nahrawan. He said: Look for the deformed one among the slain. They said: We did not find him. He said: Look for him, for by Allah I did not lie and I was not told a lie. And they brought him out from beneath the slain. Abul-Wadi’ said: It is as if I can see him, an Abyssinian with one of his hands like the breast of a woman, on which were hairs like the tail of a jerboa.</w:t>
      </w:r>
    </w:p>
    <w:p>
      <w:pPr/>
      <w:r>
        <w:t>حَدَّثَنَا عَبْد اللَّهِ، حَدَّثَنَا مُحَمَّدُ بْنُ أَبِي بَكْرٍ الْمُقَدَّمِيُّ، حَدَّثَنَا حَمَّادُ بْنُ زَيْدٍ، حَدَّثَنَا جَمِيلُ بْنُ مُرَّةَ، عَنْ أَبِي الْوَضِيءِ، قَالَ شَهِدْتُ عَلِيًّا رَضِيَ اللَّهُ عَنْهُ حِينَ قَتَلَ أَهْلَ النَّهْرَوَانِ قَالَ الْتَمِسُوا الْمُخْدَجَ فِي الْقَتْلَى قَالُوا لَمْ نَجِدْهُ قَالَ اطْلُبُوهُ فَوَاللَّهِ مَا كَذَبْتُ وَلَا كُذِبْتُ حَتَّى اسْتَخْرَجُوهُ مِنْ تَحْتِ الْقَتْلَى قَالَ أَبُو الْوَضِيءِ فَكَأَنِّي أَنْظُرُ إِلَيْهِ حَبَشِيٌّ إِحْدَى يَدَيْهِ مِثْلُ ثَدْيِ الْمَرْأَةِ عَلَيْهَا شَعَرَاتٌ مِثْلُ ذَنَبِ الْيَرْبُوعِ‏.‏</w:t>
      </w:r>
    </w:p>
    <w:p>
      <w:pPr/>
      <w:r>
        <w:t>Grade: Sahih (Darussalam)] (Darussalam)Reference : Musnad Ahmad 1188In-book reference : Book 5, Hadith 598Report Error | Share | Copy ▼</w:t>
      </w:r>
    </w:p>
    <w:p>
      <w:r>
        <w:t>----------------------------------------</w:t>
      </w:r>
    </w:p>
    <w:p>
      <w:pPr/>
      <w:r>
        <w:t>Yazeed bin Abi Salih narrated that Abul-Wadi’ ‘Abbad told him:We were heading for Koofah with `Ali bin Abi Talib (رضي الله عنه) and when we were two of three days away from Haroora`, many people drifted away from us. We mentioned that to `Ali (رضي الله عنه) and he said: Do not worry about them, for they will come back.... And he narrated the Hadeeth at length. He said: ‘Ali bin Abi Talib (رضي الله عنه) praised Allah and said: My close friend told me that the leader of these people would be a man with a deformed arm like a breast on which would be some hairs like the tail of a jerboa. They looked for him but they did not find him. We came to him and said: We did not find him. He said: Look for him, for by Allah I did not lie and I was not told a lie - three times, We said: We did not find him. Then `Ali came himself and started saying: Turn this one over, turn this one over, until a man of Koofah came and said: Here he is. ‘Ali (رضي الله عنه) said: Allahu Akbar! Is there anyone who could tell you who his father was? The people started saying: This is Malik, this is Malik. And ‘Ali (رضي الله عنه) said: Whose son is he?</w:t>
      </w:r>
    </w:p>
    <w:p>
      <w:pPr/>
      <w:r>
        <w:t>حَدَّثَنَا عَبْد اللَّهِ، حَدَّثَنِي حَجَّاجُ بْنُ يُوسُفَ الشَّاعِرُ، حَدَّثَنِي عَبْدُ الصَّمَدِ بْنُ عَبْدِ الْوَارِثِ، حَدَّثَنَا يَزِيدُ بْنُ أَبِي صَالِحٍ، أَنَّ أَبَا الْوَضِيءِ، عَبَّادًا حَدَّثَهُ أَنَّهُ، قَالَ كُنَّا عَامِدِينَ إِلَى الْكُوفَةِ مَعَ عَلِيِّ بْنِ أَبِي طَالِبٍ رَضِيَ اللَّهُ عَنْهُ فَلَمَّا بَلَغْنَا مَسِيرَةَ لَيْلَتَيْنِ أَوْ ثَلَاثٍ مِنْ حَرُورَاءَ شَذَّ مِنَّا نَاسٌ كَثِيرٌ فَذَكَرْنَا ذَلِكَ لِعَلِيٍّ رَضِيَ اللَّهُ عَنْهُ فَقَالَ لَا يَهُولَنَّكُمْ أَمْرُهُمْ فَإِنَّهُمْ سَيَرْجِعُونَ فَذَكَرَ الْحَدِيثَ بِطُولِهِ قَالَ فَحَمِدَ اللَّهَ عَلِيُّ بْنُ أَبِي طَالِبٍ رَضِيَ اللَّهُ عَنْهُ وَقَالَ إِنَّ خَلِيلِي أَخْبَرَنِي أَنَّ قَائِدَ هَؤُلَاءِ رَجُلٌ مُخْدَجُ الْيَدِ عَلَى حَلَمَةِ ثَدْيِهِ شَعَرَاتٌ كَأَنَّهُنَّ ذَنَبُ الْيَرْبُوعِ فَالْتَمَسُوهُ فَلَمْ يَجِدُوهُ فَأَتَيْنَاهُ فَقُلْنَا إِنَّا لَمْ نَجِدْهُ فَقَالَ فَالْتَمِسُوهُ فَوَاللَّهِ مَا كَذَبْتُ وَلَا كُذِبْتُ ثَلَاثًا فَقُلْنَا لَمْ نَجِدْهُ فَجَاءَ عَلِيٌّ بِنَفْسِهِ فَجَعَلَ يَقُولُ اقْلِبُوا ذَا اقْلِبُوا ذَا حَتَّى جَاءَ رَجُلٌ مِنْ الْكُوفَةِ فَقَالَ هُوَ ذَا قَالَ عَلِيٌّ رَضِيَ اللَّهُ عَنْهُ اللَّهُ أَكْبَرُ لَا يَأْتِيكُمْ أَحَدٌ يُخْبِرُكُمْ مَنْ أَبُوهُ فَجَعَلَ النَّاسُ يَقُولُونَ هَذَا مَلِكٌ هَذَا مَلِكٌ يَقُولُ عَلِيٌّ رَضِيَ اللَّهُ عَنْهُ ابْنُ مَنْ هُوَ‏.‏</w:t>
      </w:r>
    </w:p>
    <w:p>
      <w:pPr/>
      <w:r>
        <w:t>Grade: Hasan (Darussalam)] (Darussalam)Reference : Musnad Ahmad 1189In-book reference : Book 5, Hadith 599Report Error | Share | Copy ▼</w:t>
      </w:r>
    </w:p>
    <w:p>
      <w:r>
        <w:t>----------------------------------------</w:t>
      </w:r>
    </w:p>
    <w:p>
      <w:pPr/>
      <w:r>
        <w:t>It was narrated from ash-Shaʼbi that ‘Ali (رضي الله عنه) said to Sharahah:Perhaps you were forced? Perhaps your husband came to you? Perhaps... perhaps...? She said: No. He said: When she gave birth to what was in her womb, he flogged her then he stoned her. It was said to him: You flogged her then you stoned her? He said: l flogged her in accordance with the Book of Allah and I stoned her in accordance with the Sunnah of the Messenger of Allah (ﷺ).</w:t>
      </w:r>
    </w:p>
    <w:p>
      <w:pPr/>
      <w:r>
        <w:t>حَدَّثَنَا بَهْزٌ، حَدَّثَنَا حَمَّادُ بْنُ سَلَمَةَ، أَنْبَأَنَا سَلَمَةُ بْنُ كُهَيْلٍ، عَنِ الشَّعْبِيِّ، أَنَّ عَلِيًّا، رَضِيَ اللَّهُ عَنْهُ قَالَ لِشَرَاحَةَ لَعَلَّكِ اسْتُكْرِهْتِ لَعَلَّ زَوْجَكِ أَتَاكِ لَعَلَّكِ لَعَلَّكِ قَالَتْ لَا قَالَ فَلَمَّا وَضَعَتْ مَا فِي بَطْنِهَا جَلَدَهَا ثُمَّ رَجَمَهَا فَقِيلَ لَهُ جَلَدْتَهَا ثُمَّ رَجَمْتَهَا قَالَ جَلَدْتُهَا بِكِتَابِ اللَّهِ وَرَجَمْتُهَا بِسُنَّةِ رَسُولِ اللَّهِ صَلَّى اللَّهُ عَلَيْهِ وَسَلَّمَ‏.‏</w:t>
      </w:r>
    </w:p>
    <w:p>
      <w:pPr/>
      <w:r>
        <w:t>Grade: Sahih Hadeeth] (Darussalam)Reference : Musnad Ahmad 1190In-book reference : Book 5, Hadith 600Report Error | Share | Copy ▼</w:t>
      </w:r>
    </w:p>
    <w:p>
      <w:r>
        <w:t>----------------------------------------</w:t>
      </w:r>
    </w:p>
    <w:p>
      <w:pPr/>
      <w:r>
        <w:t xml:space="preserve">It was narrated that Habbah al-`Urani said:I heard ‘Ali (رضي الله عنه) say: I was the first man to pray with the Messenger of Allah (ﷺ). </w:t>
        <w:br/>
        <w:br/>
        <w:br/>
        <w:t>It was narrated that Habbah al-Urani said: I heard Ali (رضي الله عنه) say: I was the first who prayed with the Messenger of Allah (ﷺ).</w:t>
      </w:r>
    </w:p>
    <w:p>
      <w:pPr/>
      <w:r>
        <w:t>حَدَّثَنَا يَزِيدُ، أَنْبَأَنَا شُعْبَةُ، عَنْ سَلَمَةَ بْنِ كُهَيْلٍ، عَنْ حَبَّةَ الْعُرَنِيِّ، قَالَ سَمِعْتُ عَلِيًّا، رَضِيَ اللَّهُ عَنْهُ يَقُولُ أَنَا أَوَّلُ، رَجُلٍ صَلَّى مَعَ رَسُولِ اللَّهِ صَلَّى اللَّهُ عَلَيْهِ وَسَلَّمَ‏.‏</w:t>
        <w:br/>
        <w:t>حَدَّثَنَا يَزِيدُ، حَدَّثَنَا شُعْبَةُ (ح)</w:t>
        <w:br/>
        <w:t>وحجاج، عَنْ شُعْبَةُ، عَنْ سَلَمَةَ بْنِ كُهَيْلٍ، قَالَ: سَمِعْتُ حَبَّةَ الْعُرَنِيِّ قَالَ، سَمِعْتُ عَلِيًّا، رَضِيَ اللَّهُ عَنْهُ يَقُولُ أَنَا أَوَّلُ مَن صَلَّى مَعَ رَسُولِ اللَّهِ صَلَّى اللَّهُ عَلَيْهِ وَسَلَّمَ‏.</w:t>
      </w:r>
    </w:p>
    <w:p>
      <w:pPr/>
      <w:r>
        <w:t>Grade: Da'if (Darussalam)], Da\'if (Darussalam)] (Darussalam)Reference : Musnad Ahmad 1191, 1192In-book reference : Book 5, Hadith 601Report Error | Share | Copy ▼</w:t>
      </w:r>
    </w:p>
    <w:p>
      <w:r>
        <w:t>----------------------------------------</w:t>
      </w:r>
    </w:p>
    <w:p>
      <w:pPr/>
      <w:r>
        <w:t>It was narrated that Abu `Ubaid, the freed slave of ‘Abdur-Rahman bin ‘Awf, said:Then I was present with ‘Ali. He prayed before delivering the khutbah, with no adhan or iqamah, then he delivered the khutbah. He said: O people, the Messenger of Allah (ﷺ) forbade eating from your sacrificial animals after three days, so do not eat from them after today.</w:t>
      </w:r>
    </w:p>
    <w:p>
      <w:pPr/>
      <w:r>
        <w:t>حَدَّثَنَا عَبْدُ الرَّزَّاقِ، أَنْبَأَنَا مَعْمَرٌ، عَنِ الزُّهْرِيِّ، عَنْ أَبِي عُبَيْدٍ، مَوْلَى عَبْدِ الرَّحْمَنِ بْنِ عَوْفٍ قَالَ ثُمَّ شَهِدْتُهُ مَعَ عَلِيٍّ فَصَلَّى قَبْلَ أَنْ يَخْطُبَ بِلَا أَذَانٍ وَلَا إِقَامَةٍ ثُمَّ خَطَبَ فَقَالَ يَا أَيُّهَا النَّاسُ إِنَّ رَسُولَ اللَّهِ صَلَّى اللَّهُ عَلَيْهِ وَسَلَّمَ قَدْ نَهَى أَنْ تَأْكُلُوا نُسُكَكُمْ بَعْدَ ثَلَاثِ لَيَالٍ فَلَا تَأْكُلُوهَا بَعْدُ‏.‏</w:t>
      </w:r>
    </w:p>
    <w:p>
      <w:pPr/>
      <w:r>
        <w:t>Grade: Lts isnad is Sahih] (Darussalam)Reference : Musnad Ahmad 1193In-book reference : Book 5, Hadith 602Report Error | Share | Copy ▼</w:t>
      </w:r>
    </w:p>
    <w:p>
      <w:r>
        <w:t>----------------------------------------</w:t>
      </w:r>
    </w:p>
    <w:p>
      <w:pPr/>
      <w:r>
        <w:t>It was narrated from `Ali (رضي الله عنه), from the Prophet (ﷺ) that he said:`Do not pray after ‘Asr, unless you pray when the sun is still high.”</w:t>
      </w:r>
    </w:p>
    <w:p>
      <w:pPr/>
      <w:r>
        <w:t>حَدَّثَنَا مُحَمَّدُ بْنُ جَعْفَرٍ، حَدَّثَنَا شُعْبَةُ، عَنْ مَنْصُورٍ، عَنْ هِلَالِ بْنِ يَسَافٍ، عَنْ وَهْبِ بْنِ الْأَجْدَعِ، عَنْ عَلِيٍّ، رَضِيَ اللَّهُ عَنْهُ عَنْ النَّبِيِّ صَلَّى اللَّهُ عَلَيْهِ وَسَلَّمَ أَنَّهُ قَالَ لَا تُصَلُّوا بَعْدَ الْعَصْرِ إِلَّا أَنْ تُصَلُّوا وَالشَّمْسُ مُرْتَفِعَةٌ‏.‏</w:t>
      </w:r>
    </w:p>
    <w:p>
      <w:pPr/>
      <w:r>
        <w:t>Grade: Sahih Hadeeth] (Darussalam)Reference : Musnad Ahmad 1194In-book reference : Book 5, Hadith 603Report Error | Share | Copy ▼</w:t>
      </w:r>
    </w:p>
    <w:p>
      <w:r>
        <w:t>----------------------------------------</w:t>
      </w:r>
    </w:p>
    <w:p>
      <w:pPr/>
      <w:r>
        <w:t>It was narrated from Muhammad bin `Ali, from `Ali (رضي الله عنه), that the Prophet (ﷺ) used to fast continually from pre-dawn to pre-dawn.</w:t>
      </w:r>
    </w:p>
    <w:p>
      <w:pPr/>
      <w:r>
        <w:t>حَدَّثَنَا عَبْدُ الرَّزَّاقِ، حَدَّثَنَا إِسْرَائِيلُ، عَنْ عَبْدِ الْأَعْلَى، عَنْ مُحَمَّدِ بْنِ عَلِيٍّ، عَنْ عَلِيٍّ، رَضِيَ اللَّهُ عَنْهُ أَنَّ النَّبِيَّ صَلَّى اللَّهُ عَلَيْهِ وَسَلَّمَ كَانَ يُوَاصِلُ مِنْ السَّحَرِ إِلَى السَّحَرِ‏.‏</w:t>
      </w:r>
    </w:p>
    <w:p>
      <w:pPr/>
      <w:r>
        <w:t>Grade: Hasan because of corroborating evidence; this is a da'eef isnad because of the weakness of Abdul-A'la Ath-Tha’labi) (Darussalam)Reference : Musnad Ahmad 1195In-book reference : Book 5, Hadith 604Report Error | Share | Copy ▼</w:t>
      </w:r>
    </w:p>
    <w:p>
      <w:r>
        <w:t>----------------------------------------</w:t>
      </w:r>
    </w:p>
    <w:p>
      <w:pPr/>
      <w:r>
        <w:t>It was narrated that Muhammad bin ‘Ali said:Some people came to `Ali (رضي الله عنه) and complained about `Uthman`s tax collector. My father said to me: take this letter to `Uthman (رضي الله عنه) and tell him: The people are complaining about your tax collector, and this is the instruction of the Messenger of Allah (ﷺ) about collecting zakah, tell them to follow it. So I went to `Uthman and told him about that, He (the narrator) said: If he [`Ali] had wanted to say anything about `Uthman, he would have said it on that occasion - i.e., saying something bad.</w:t>
      </w:r>
    </w:p>
    <w:p>
      <w:pPr/>
      <w:r>
        <w:t>حَدَّثَنَا عَبْدُ الرَّزَّاقِ، أَنْبَأَنَا ابْنُ عُيَيْنَةَ، عَنْ مُحَمَّدِ بْنِ سُوقَةَ، عَنْ مُنْذِرٍ الثَّوْرِيِّ، عَنْ مُحَمَّدِ بْنِ عَلِيٍّ، قَالَ جَاءَ إِلَى عَلِيٍّ رَضِيَ اللَّهُ عَنْهُ نَاسٌ مِنْ النَّاسِ فَشَكَوْا سُعَاةَ عُثْمَانَ قَالَ فَقَالَ لِي أَبِي اذْهَبْ بِهَذَا الْكِتَابِ إِلَى عُثْمَانَ فَقُلْ لَهُ إِنَّ النَّاسَ قَدْ شَكَوْا سُعَاتَكَ وَهَذَا أَمْرُ رَسُولِ اللَّهِ صَلَّى اللَّهُ عَلَيْهِ وَسَلَّمَ فِي الصَّدَقَةِ فَمُرْهُمْ فَلْيَأْخُذُوا بِهِ قَالَ فَأَتَيْتُ عُثْمَانَ فَذَكَرْتُ ذَلِكَ لَهُ قَالَ فَلَوْ كَانَ ذَاكِرًا عُثْمَانَ بِشَيْءٍ لَذَكَرَهُ يَوْمَئِذٍ يَعْنِي بِسُوءٍ‏.‏</w:t>
      </w:r>
    </w:p>
    <w:p>
      <w:pPr/>
      <w:r>
        <w:t>Grade: Lts isnad is Sahih, al-Bukhari (3111)] (Darussalam)Reference : Musnad Ahmad 1196In-book reference : Book 5, Hadith 605Report Error | Share | Copy ▼</w:t>
      </w:r>
    </w:p>
    <w:p>
      <w:r>
        <w:t>----------------------------------------</w:t>
      </w:r>
    </w:p>
    <w:p>
      <w:pPr/>
      <w:r>
        <w:t>Yazeed bin Salih told us that Abul-Wadi told him that he said:We were heading towards Koofah with `Ali bin Abi Talib (رضي الله عنه)... and he mentioned the hadeeth about the man with the deformity. `Ali said: By Allah, I did not lie and I was not lied to - three times. Then ‘Ali said: My close friend told me that there are three brothers of the jinn; this is the oldest of them, the second has a lot of followers around him and the third is somewhat weak.</w:t>
      </w:r>
    </w:p>
    <w:p>
      <w:pPr/>
      <w:r>
        <w:t>حَدَّثَنَا عَبْد اللَّهِ، حَدَّثَنِي حَجَّاجُ بْنُ الشَّاعِرِ، حَدَّثَنِي عَبْدُ الصَّمَدِ بْنُ عَبْدِ الْوَارِثِ، حَدَّثَنَا يَزِيدُ بْنُ صَالِحٍ، أَنَّ أَبَا الْوَضِيءِ، عَبَّادًا حَدَّثَهُ أَنَّهُ، قَالَ كُنَّا عَامِدِينَ إِلَى الْكُوفَةِ مَعَ عَلِيِّ بْنِ أَبِي طَالِبٍ رَضِيَ اللَّهُ عَنْهُ فَذَكَرَ حَدِيثَ الْمُخْدَجِ قَالَ عَلِيٌّ فَوَاللَّهِ مَا كَذَبْتُ وَلَا كُذِبْتُ ثَلَاثًا فَقَالَ عَلِيٌّ أَمَا إِنَّ خَلِيلِي أَخْبَرَنِي ثَلَاثَةَ إِخْوَةٍ مِنْ الْجِنِّ هَذَا أَكْبَرُهُمْ وَالثَّانِي لَهُ جَمْعٌ كَثِيرٌ وَالثَّالِثُ فِيهِ ضَعْفٌ‏.‏</w:t>
      </w:r>
    </w:p>
    <w:p>
      <w:pPr/>
      <w:r>
        <w:t>Grade: Hasan (Darussalam) [] (Darussalam)Reference : Musnad Ahmad 1197In-book reference : Book 5, Hadith 606Report Error | Share | Copy ▼</w:t>
      </w:r>
    </w:p>
    <w:p>
      <w:r>
        <w:t>----------------------------------------</w:t>
      </w:r>
    </w:p>
    <w:p>
      <w:pPr/>
      <w:r>
        <w:t>It was narrated that ‘Abd Khair said. We Prayed Fajr, then we sat with ‘Ali bin Abi Talib (رضي الله عنه). He called for water for wudoo’, then he washed his hands three times, rinsed his mouth twice from one handful, then he washed his face three times, then he washed his forearms, then he washed his feet three times. Then he said:This is the wudoo’ of your Prophet (ﷺ), so learn it.</w:t>
      </w:r>
    </w:p>
    <w:p>
      <w:pPr/>
      <w:r>
        <w:t>حَدَّثَنَا عَبْد اللَّهِ، حَدَّثَنَا زَكَرِيَّا بْنُ يَحْيَى، رَحْمَوَيْهِ حَدَّثَنَا شَرِيكٌ، عَنْ خَالِدِ بْنِ عَلْقَمَةَ، عَنْ عَبْدِ خَيْرٍ، قَالَ صَلَّيْنَا الْغَدَاةَ فَجَلَسْنَا إِلَى عَلِيِّ بْنِ أَبِي طَالِبٍ رَضِيَ اللَّهُ عَنْهُ فَدَعَا بِوَضُوءٍ فَغَسَلَ يَدَيْهِ ثَلَاثًا وَمَضْمَضَ مَرَّتَيْنِ مِنْ كَفٍّ وَاحِدٍ ثُمَّ غَسَلَ وَجْهَهُ ثَلَاثًا ثُمَّ غَسَلَ ذِرَاعَيْهِ ثُمَّ غَسَلَ قَدَمَيْهِ ثَلَاثًا ثُمَّ قَالَ هَذَا وُضُوءُ نَبِيِّكُمْ صَلَّى اللَّهُ عَلَيْهِ وَسَلَّمَ فَاعْلَمُوا‏.‏</w:t>
      </w:r>
    </w:p>
    <w:p>
      <w:pPr/>
      <w:r>
        <w:t>Grade: Hasan] (Darussalam)Reference : Musnad Ahmad 1198In-book reference : Book 5, Hadith 607Report Error | Share | Copy ▼</w:t>
      </w:r>
    </w:p>
    <w:p>
      <w:r>
        <w:t>----------------------------------------</w:t>
      </w:r>
    </w:p>
    <w:p>
      <w:pPr/>
      <w:r>
        <w:t>It was narrated that ‘Abd Khair said:We came to ‘Ali (رضي الله عنه) when he had prayed. He called for a jug, then he rinsed his mouth three times, and rinsed his nose three times. He rinsed his mouth from the hand that held the water. And he washed his face three times, his right arm three times and his left arm three times. Then he said: Whoever would like to know how the Messenger of Allah (ﷺ) did wudoo’, this is it.</w:t>
      </w:r>
    </w:p>
    <w:p>
      <w:pPr/>
      <w:r>
        <w:t>حَدَّثَنَا عَبْد اللَّهِ، حَدَّثَنَا أَبُو بَكْرِ بْنُ أَبِي شَيْبَةَ، حَدَّثَنَا أَبُو عَوَانَةَ، عَنْ خَالِدِ بْنِ عَلْقَمَةَ، عَنْ عَبْدِ خَيْرٍ، قَالَ أَتَيْنَا عَلِيًّا رَضِيَ اللَّهُ عَنْهُ وَقَدْ صَلَّى فَدَعَا بِكُوزٍ ثُمَّ تَمَضْمَضَ ثَلَاثًا وَاسْتَنْشَقَ ثَلَاثًا تَمَضْمَضَ مِنْ الْكَفِّ الَّذِي يَأْخُذُ وَغَسَلَ وَجْهَهُ ثَلَاثًا وَيَدَهُ الْيُمْنَى ثَلَاثًا وَيَدَهُ الشِّمَالَ ثَلَاثًا ثُمَّ قَالَ مَنْ سَرَّهُ أَنْ يَعْلَمَ وُضُوءَ رَسُولِ اللَّهِ صَلَّى اللَّهُ عَلَيْهِ وَسَلَّمَ فَهُوَ هَذَا‏.‏</w:t>
      </w:r>
    </w:p>
    <w:p>
      <w:pPr/>
      <w:r>
        <w:t>Grade: Sahih] (Darussalam)Reference : Musnad Ahmad 1199In-book reference : Book 5, Hadith 608Report Error | Share | Copy ▼</w:t>
      </w:r>
    </w:p>
    <w:p>
      <w:r>
        <w:t>----------------------------------------</w:t>
      </w:r>
    </w:p>
    <w:p>
      <w:pPr/>
      <w:r>
        <w:t>It was narrated that Abu Ma`mar said:We were with ‘Ali (رضي الله عنه) when a funeral passed by him and some people stood up for it. ‘Ali (رضي الله عنه) said: Who told you to do this? They said: Abu Moosa, He said: The Messenger of Allah (ﷺ) only did that once, following the example of the People of the Book, but when he was forbidden to do it, he stopped.</w:t>
      </w:r>
    </w:p>
    <w:p>
      <w:pPr/>
      <w:r>
        <w:t>حَدَّثَنَا عَبْدُ الرَّزَّاقِ، أَخْبَرَنَا سُفْيَانُ، عَنْ لَيْثٍ، عَنْ مُجَاهِدٍ، عَنْ أَبِي مَعْمَرٍ، قَالَ كُنَّا مَعَ عَلِيٍّ رَضِيَ اللَّهُ عَنْهُ فَمَرَّ بِهِ جَنَازَةٌ فَقَامَ لَهَا نَاسٌ فَقَالَ عَلِيٌّ رَضِيَ اللَّهُ عَنْهُ مَنْ أَفْتَاكُمْ هَذَا فَقَالُوا أَبُو مُوسَى قَالَ إِنَّمَا فَعَلَ ذَلِكَ رَسُولُ اللَّهِ صَلَّى اللَّهُ عَلَيْهِ وَسَلَّمَ مَرَّةً فَكَانَ يَتَشَبَّهُ بِأَهْلِ الْكِتَابِ فَلَمَّا نُهِيَ انْتَهَى‏.‏</w:t>
      </w:r>
    </w:p>
    <w:p>
      <w:pPr/>
      <w:r>
        <w:t>Grade: Sahih] (Darussalam)Reference : Musnad Ahmad 1200In-book reference : Book 5, Hadith 609Report Error | Share | Copy ▼</w:t>
      </w:r>
    </w:p>
    <w:p>
      <w:r>
        <w:t>----------------------------------------</w:t>
      </w:r>
    </w:p>
    <w:p>
      <w:pPr/>
      <w:r>
        <w:t>It was narrated that ‘Ali bin Abi Talib (رضي الله عنه) said:I got an old she camel as booty on the day of Badr, and the Messenger of Allah   (ﷺ) gave me another she-camel. One day, I made them kneel at the door of a man from among the Ansar, intending to carry idhkhir (a kind of grass) on them to sell it - and there was a goldsmith of Banu Qainuqa` with me - so that I could use the money to give a wedding feast for my marriage to Fatimah. Hamzah bin Abdul-Muttalib was drinking in that house. Hamzah attacked them with his sword, cutting off their humps and cutting open their flanks, then he took out their livers. I said to Ibn Shihab. Did he take out anything from their humps? He said: He cut off their humps and took them away. `Ali (رضي الله عنه) said: I looked at a sight that shocked me. I went to the Prophet (ﷺ), and Zaid bin Harithah was with him, and I told him what had happened. He went out, accompanied by Zaid, and I went with him. He entered upon Hamzah and expressed his anger to him. Hamzah looked up and said: Are you anything more than the slaves of my father? The Messenger of Allah (ﷺ) backed off until he departed from them. That was before the prohibition on alcohol.</w:t>
      </w:r>
    </w:p>
    <w:p>
      <w:pPr/>
      <w:r>
        <w:t>حَدَّثَنَا عَبْدُ الرَّزَّاقِ، أَنْبَأَنَا ابْنُ جُرَيْجٍ، حَدَّثَنِي ابْنُ شِهَابٍ، عَنْ عَلِيِّ بْنِ حُسَيْنِ بْنِ عَلِيٍّ، عَنْ أَبِيهِ، حُسَيْنِ بْنِ عَلِيٍّ عَنْ عَلِيِّ بْنِ أَبِي طَالِبٍ، رَضِيَ اللَّهُ عَنْهُ قَالَ قَالَ عَلِيٌّ أَصَبْتُ شَارِفًا مَعَ رَسُولِ اللَّهِ صَلَّى اللَّهُ عَلَيْهِ وَسَلَّمَ فِي الْمَغْنَمِ يَوْمَ بَدْرٍ وَأَعْطَانِي رَسُولُ اللَّهِ صَلَّى اللَّهُ عَلَيْهِ وَسَلَّمَ شَارِفًا أُخْرَى فَأَنَخْتُهُمَا يَوْمًا عِنْدَ بَابِ رَجُلٍ مِنْ الْأَنْصَارِ وَأَنَا أُرِيدُ أَنْ أَحْمِلَ عَلَيْهِمَا إِذْخِرًا لِأَبِيعَهُ وَمَعِي صَائِغٌ مِنْ بَنِي قَيْنُقَاعَ لِأَسْتَعِينَ بِهِ عَلَى وَلِيمَةِ فَاطِمَةَ وَحَمْزَةُ بْنُ عَبْدِ الْمُطَّلِبِ يَشْرَبُ فِي ذَلِكَ الْبَيْتِ فَثَارَ إِلَيْهِمَا حَمْزَةُ بِالسَّيْفِ فَجَبَّ أَسْنِمَتَهُمَا وَبَقَرَ خَوَاصِرَهُمَا ثُمَّ أَخَذَ مِنْ أَكْبَادِهِمَا قُلْتُ لِابْنِ شِهَابٍ وَمِنْ السَّنَامِ قَالَ جَبَّ أَسْنِمَتَهُمَا فَذَهَبَ بِهَا قَالَ فَنَظَرْتُ إِلَى مَنْظَرٍ أَفْظَعَنِي فَأَتَيْتُ نَبِيَّ اللَّهِ صَلَّى اللَّهُ عَلَيْهِ وَسَلَّمَ وَعِنْدَهُ زَيْدُ بْنُ حَارِثَةَ فَأَخْبَرْتُهُ الْخَبَرَ فَخَرَجَ وَمَعَهُ زَيْدٌ فَانْطَلَقَ مَعَهُ فَدَخَلَ عَلَى حَمْزَةَ فَتَغَيَّظَ عَلَيْهِ فَرَفَعَ حَمْزَةُ بَصَرَهُ فَقَالَ هَلْ أَنْتُمْ إِلَّا عَبِيدٌ لِأَبِي فَرَجَعَ رَسُولُ اللَّهِ صَلَّى اللَّهُ عَلَيْهِ وَسَلَّمَ يُقَهْقِرُ حَتَّى خَرَجَ عَنْهُمْ وَذَلِكَ قَبْلَ تَحْرِيمِ الْخَمْرِ‏.‏</w:t>
      </w:r>
    </w:p>
    <w:p>
      <w:pPr/>
      <w:r>
        <w:t>Grade: Sahih (Darussalam), al-Bukhari (2375) and Muslim (1979)] (Darussalam)Reference : Musnad Ahmad 1201In-book reference : Book 5, Hadith 610Report Error | Share | Copy ▼</w:t>
      </w:r>
    </w:p>
    <w:p>
      <w:r>
        <w:t>----------------------------------------</w:t>
      </w:r>
    </w:p>
    <w:p>
      <w:pPr/>
      <w:r>
        <w:t>It was narrated that `Asim bin Damrah said:Some of the companions of `Ali (رضي الله عنه) said: Why don`t you tell us about the voluntary prayers that the Messenger of Allah (ﷺ) offered during the day? `Ali  (رضي الله عنه) said: By Allah, you cannot do it. They said to him; Tell us about it and we will take whatever we are able to do... then he quoted the hadeeth at length.</w:t>
        <w:br/>
        <w:br/>
        <w:br/>
        <w:t>It was narrated from ‘Ali (رضي الله عنه) that He was asked about the (voluntary) prayers of the Messenger of Allah (ﷺ)  during the day. He said: He used to pray sixteen rak`ahs, When the sun was as high there as it is at the time of ‘Asr there, he would pray two rak’ahs. When the sun was as high there as it is at the time of Zuhr there, he would pray two rak`ahs, He would pray four rak`ahs before Zuhr and two rak`ahs after Zuhr, and he would pray four rak`ahs before ʻAsr.</w:t>
      </w:r>
    </w:p>
    <w:p>
      <w:pPr/>
      <w:r>
        <w:t>حَدَّثَنَا عَبْد اللَّهِ، حَدَّثَنِي أَبُو بَكْرِ بْنُ أَبِي شَيْبَةَ، حَدَّثَنَا أَبُو الْأَحْوَصِ، عَنْ أَبِي إِسْحَاقَ، عَنْ عَاصِمِ بْنِ ضَمْرَةَ، قَالَ قَالَ نَاسٌ مِنْ أَصْحَابِ عَلِيٍّ لِعَلِيٍّ رَضِيَ اللَّهُ عَنْهُ أَلَا تُحَدِّثُنَا بِصَلَاةِ رَسُولِ اللَّهِ صَلَّى اللَّهُ عَلَيْهِ وَسَلَّمَ بِالنَّهَارِ وَالتَّطَوُّعِ فَقَالَ عَلِيٌّ رَضِيَ اللَّهُ عَنْهُ إِنَّكُمْ وَاللَّهِ لَا تُطِيقُونَهَا فَقَالُوا لَهُ أَخْبِرْنَا بِهَا نَأْخُذْ مِنْهَا مَا أَطَقْنَا فَذَكَرَ الْحَدِيثَ بِطُولِهِ.</w:t>
        <w:br/>
        <w:t>حَدَّثَنَا عَبْد اللَّهِ حَدَّثَنَا أَبُو كَامِلٍ الْجَحْدَرِيُّ فُضَيْلُ بْنُ الْحُسَيْنِ إِمْلَاءً عَلَيَّ مِنْ كِتَابِهِ حَدَّثَنَا أَبُو عَوَانَةَ عَنْ أَبِي إِسْحَاقَ عَنْ عَاصِمِ بْنِ ضَمْرَةَ عَنْ عَلِيٍّ رَضِيَ اللَّهُ عَنْهُ أَنَّهُ سُئِلَ عَنْ صَلَاةِ رَسُولِ اللَّهِ صَلَّى اللَّهُ عَلَيْهِ وَسَلَّمَ بِالنَّهَارِ فَقَالَ كَانَ يُصَلِّي سِتَّ عَشْرَةَ رَكْعَةً قَالَ يُصَلِّي إِذَا كَانَتْ الشَّمْسُ مِنْ هَاهُنَا كَهَيْئَتِهَا مِنْ هَاهُنَا كَصَلَاةِ الْعَصْرِ رَكْعَتَيْنِ وَكَانَ يُصَلِّي إِذَا كَانَتْ الشَّمْسُ مِنْ هَاهُنَا كَهَيْئَتِهَا مِنْ هَاهُنَا كَصَلَاةِ الظُّهْرِ أَرْبَعَ رَكَعَاتٍ وَكَانَ يُصَلِّي قَبْلَ الظُّهْرِ أَرْبَعَ رَكَعَاتٍ وَبَعْدَ الظُّهْرِ رَكْعَتَيْنِ وَقَبْلَ الْعَصْرِ أَرْبَعَ رَكَعَاتٍ‏.‏</w:t>
      </w:r>
    </w:p>
    <w:p>
      <w:pPr/>
      <w:r>
        <w:t>Grade: Qawi (Darussalam)], Qawi (Darussalam)] (Darussalam)Reference : Musnad Ahmad 1202, 1203In-book reference : Book 5, Hadith 611Report Error | Share | Copy ▼</w:t>
      </w:r>
    </w:p>
    <w:p>
      <w:r>
        <w:t>----------------------------------------</w:t>
      </w:r>
    </w:p>
    <w:p>
      <w:pPr/>
      <w:r>
        <w:t>It was narrated from al-Hasan and ‘Abdullah, the sons of Muhammad bin `Ali, from their father Muhammad bin `Ali that he heard his father, ‘Ali bin Abi Talib (رضي الله عنه), say to Ibn `Abbas, when he heard that he had permitted mut`ah marriage with women - `Ali bin Abi Talib (رضي الله عنه) said to him:The Messenger of Allah (ﷺ) forbade it on the day of Khaibar and [he also forbade] the flesh of donkeys.</w:t>
      </w:r>
    </w:p>
    <w:p>
      <w:pPr/>
      <w:r>
        <w:t>حَدَّثَنَا عَبْدُ الرَّزَّاقِ، أَنْبَأَنَا مَعْمَرٌ، عَنِ الزُّهْرِيِّ، عَنِ الْحَسَنِ، وَعَبْدِ اللَّهِ، ابْنَيْ مُحَمَّدِ بْنِ عَلِيٍّ عَنْ أَبِيهِمَا، مُحَمَّدِ بْنِ عَلِيٍّ أَنَّهُ سَمِعَ أَبَاهُ، عَلِيَّ بْنَ أَبِي طَالِبٍ رَضِيَ اللَّهُ عَنْهُ قَالَ لِابْنِ عَبَّاسٍ وَبَلَغَهُ أَنَّهُ رَخَّصَ فِي مُتْعَةِ النِّسَاءِ فَقَالَ لَهُ عَلِيُّ بْنُ أَبِي طَالِبٍ رَضِيَ اللَّهُ عَنْهُ إِنَّ رَسُولَ اللَّهِ صَلَّى اللَّهُ عَلَيْهِ وَسَلَّمَ قَدْ نَهَى عَنْهَا يَوْمَ خَيْبَرَ وَعَنْ لُحُومِ الْحُمُرِ الْأَهْلِيَّةِ‏.‏</w:t>
      </w:r>
    </w:p>
    <w:p>
      <w:pPr/>
      <w:r>
        <w:t>Grade: Sahih (Darussalam), al-Bukhari (5115) and Muslim (1407)] (Darussalam)Reference : Musnad Ahmad 1204In-book reference : Book 5, Hadith 612Report Error | Share | Copy ▼</w:t>
      </w:r>
    </w:p>
    <w:p>
      <w:r>
        <w:t>----------------------------------------</w:t>
      </w:r>
    </w:p>
    <w:p>
      <w:pPr/>
      <w:r>
        <w:t>It was narrated from ‘Ali (رضي الله عنه) that He did wudoo’ washing each part three times, then he wiped his head, then he drank the water left over from his wudoo’. Then he said:Whoever would like to see the wudoo’ of the Messenger of Allah (ﷺ), let him look at this.</w:t>
      </w:r>
    </w:p>
    <w:p>
      <w:pPr/>
      <w:r>
        <w:t>حَدَّثَنَا عَبْدُ الرَّزَّاقِ، عَنْ سُفْيَانَ، عَنْ أَبِي إِسْحَاقَ، عَنْ أَبِي حَيَّةَ بْنِ قَيْسٍ، عَنْ عَلِيٍّ، رَضِيَ اللَّهُ عَنْهُ أَنَّهُ تَوَضَّأَ ثَلَاثًا ثَلَاثًا ثُمَّ مَسَحَ رَأْسَهُ ثُمَّ شَرِبَ فَضْلَ وَضُوئِهِ ثُمَّ قَالَ مَنْ سَرَّهُ أَنْ يَنْظُرَ إِلَى وُضُوءِ النَّبِيِّ صَلَّى اللَّهُ عَلَيْهِ وَسَلَّمَ فَلْيَنْظُرْ إِلَى هَذَا‏.‏</w:t>
      </w:r>
    </w:p>
    <w:p>
      <w:pPr/>
      <w:r>
        <w:t>Grade: Hasan (Darussalam)] (Darussalam)Reference : Musnad Ahmad 1205In-book reference : Book 5, Hadith 613Report Error | Share | Copy ▼</w:t>
      </w:r>
    </w:p>
    <w:p>
      <w:r>
        <w:t>----------------------------------------</w:t>
      </w:r>
    </w:p>
    <w:p>
      <w:pPr/>
      <w:r>
        <w:t>It was narrated that ‘Abdullah bin Mulail said:I heard `Ali (رضي الله عنه) say: Each Prophet (ﷺ) was given seven advisers from his nation and the Prophet (ﷺ)  was given fourteen advisers from his ummah, among them Abu Bakr and `Umar     (رضي الله عنهما).</w:t>
      </w:r>
    </w:p>
    <w:p>
      <w:pPr/>
      <w:r>
        <w:t>حَدَّثَنَا عَبْدُ الرَّزَّاقِ، أَنْبَأَنَا سُفْيَانُ، عَنْ شَيْخٍ، لَهُمْ يُقَالُ لَهُ سَالِمٌ عَنْ عَبْدِ اللَّهِ بْنِ مُلَيْلٍ، قَالَ سَمِعْتُ عَلِيًّا، رَضِيَ اللَّهُ عَنْهُ يَقُولُ أُعْطِيَ كُلُّ نَبِيٍّ سَبْعَةَ نُجَبَاءَ مِنْ أُمَّتِهِ وَأُعْطِيَ النَّبِيُّ صَلَّى اللَّهُ عَلَيْهِ وَسَلَّمَ أَرْبَعَةَ عَشَرَ نَجِيبًا مِنْ أُمَّتِهِ مِنْهُمْ أَبُو بَكْرٍ وَعُمَرُ رَضِيَ اللَّهُ عَنْهُمَا‏.‏</w:t>
      </w:r>
    </w:p>
    <w:p>
      <w:pPr/>
      <w:r>
        <w:t>Grade: Lts isnad is Da'if] (Darussalam)Reference : Musnad Ahmad 1206In-book reference : Book 5, Hadith 614Report Error | Share | Copy ▼</w:t>
      </w:r>
    </w:p>
    <w:p>
      <w:r>
        <w:t>----------------------------------------</w:t>
      </w:r>
    </w:p>
    <w:p>
      <w:pPr/>
      <w:r>
        <w:t>It was narrated that Qais bin `Ubad said:We were with `Ali (رضي الله عنه) and when he saw any event or reached the top of a hill or went down in a valley, he said: Glory be to Allah; Allah and His Messenger spoke the truth. I said to a man of Banu Yashkur: Let us go to Ameer al-Mu`mineen and ask him why he says, Allah and His Messenger spoke the truth. So we went to him and we said: O Ameer al-Mu`mineen, when you see any event or reach the top of a hill or go down into a valley, you say: Allah and His Messenger spoke the truth. Did the Messenger of Allah (ﷺ) instruct you exclusively to say that? He turned away from us but we persisted in asking. When he realised that, he said: By Allah, the Messenger of Allah (ﷺ) did not tell me anything exclusively that he did not tell to other people, but the people attacked ‘Uthman bin `Affan (رضي الله عنه) and killed him, and there were people who were worse than me in action and attitude concerning him. Then I thought that I was most deserving of this position, so I accepted it. And Allah knows best whether we are right or wrong.</w:t>
      </w:r>
    </w:p>
    <w:p>
      <w:pPr/>
      <w:r>
        <w:t>حَدَّثَنَا عَبْدُ الرَّزَّاقِ، أَنْبَأَنَا مَعْمَرٌ، عَنْ عَلِيِّ بْنِ زَيْدٍ، عَنِ الْحَسَنِ، عَنْ قَيْسِ بْنِ عُبَادٍ، قَالَ كُنَّا مَعَ عَلِيٍّ رَضِيَ اللَّهُ عَنْهُ فَكَانَ إِذَا شَهِدَ مَشْهَدًا أَوْ أَشْرَفَ عَلَى أَكَمَةٍ أَوْ هَبَطَ وَادِيًا قَالَ سُبْحَانَ اللَّهِ صَدَقَ اللَّهُ وَرَسُولُهُ فَقُلْتُ لِرَجُلٍ مِنْ بَنِي يَشْكُرَ انْطَلِقْ بِنَا إِلَى أَمِيرِ الْمُؤْمِنِينَ حَتَّى نَسْأَلَهُ عَنْ قَوْلِهِ صَدَقَ اللَّهُ وَرَسُولُهُ قَالَ فَانْطَلَقْنَا إِلَيْهِ فَقُلْنَا يَا أَمِيرَ الْمُؤْمِنِينَ رَأَيْنَاكَ إِذَا شَهِدْتَ مَشْهَدًا أَوْ هَبَطْتَ وَادِيًا أَوْ أَشْرَفْتَ عَلَى أَكَمَةٍ قُلْتَ صَدَقَ اللَّهُ وَرَسُولُهُ فَهَلْ عَهِدَ رَسُولُ اللَّهِ إِلَيْكَ شَيْئًا فِي ذَلِكَ قَالَ فَأَعْرَضَ عَنَّا وَأَلْحَحْنَا عَلَيْهِ فَلَمَّا رَأَى ذَلِكَ قَالَ وَاللَّهِ مَا عَهِدَ إِلَيَّ رَسُولُ اللَّهِ صَلَّى اللَّهُ عَلَيْهِ وَسَلَّمَ عَهْدًا إِلَّا شَيْئًا عَهِدَهُ إِلَى النَّاسِ وَلَكِنَّ النَّاسَ وَقَعُوا عَلَى عُثْمَانَ رَضِيَ اللَّهُ عَنْهُ فَقَتَلُوهُ فَكَانَ غَيْرِي فِيهِ أَسْوَأَ حَالًا وَفِعْلًا مِنِّي ثُمَّ إِنِّي رَأَيْتُ أَنِّي أَحَقُّهُمْ بِهَذَا الْأَمْرِ فَوَثَبْتُ عَلَيْهِ فَاللَّهُ أَعْلَمُ أَصَبْنَا أَمْ أَخْطَأْنَا‏.‏</w:t>
      </w:r>
    </w:p>
    <w:p>
      <w:pPr/>
      <w:r>
        <w:t>Grade: Da'if (Darussalam) because of the weakness of Ali bin Zaid bin Judan] (Darussalam)Reference : Musnad Ahmad 1207In-book reference : Book 5, Hadith 615Report Error | Share | Copy ▼</w:t>
      </w:r>
    </w:p>
    <w:p>
      <w:r>
        <w:t>----------------------------------------</w:t>
      </w:r>
    </w:p>
    <w:p>
      <w:pPr/>
      <w:r>
        <w:t>It was narrated that `Asim bin Damrah said:We asked ‘Ali (رضي الله عنه) about the voluntary prayers of the Prophet (ﷺ) during the day. `Ali said: That was sixteen voluntary rak`ahs that the Messenger of Allah    (ﷺ) did during the day, and it is very rare for anyone to persist in doing that. Wakee told us: And my father said: Habeeb bin Abi Thabit said: O Abu Ishaq, I would not like to have gold as much as would fill this mosque in return for this hadeeth of yours.</w:t>
      </w:r>
    </w:p>
    <w:p>
      <w:pPr/>
      <w:r>
        <w:t>حَدَّثَنَا عَبْد اللَّهِ، حَدَّثَنَا إِسْحَاقُ بْنُ إِسْمَاعِيلَ، وَأَبُو خَيْثَمَةَ قَالَا حَدَّثَنَا وَكِيعٌ، عَنْ سُفْيَانَ، عَنْ أَبِي إِسْحَاقَ، ح قَالَ عَبْد اللَّهِ و حَدَّثَنِي أَبِي، حَدَّثَنَا وَكِيعٌ، حَدَّثَنَا سُفْيَانُ، وَإِسْرَائِيلُ، عَنْ أَبِي إِسْحَاقَ، عَنْ عَاصِمِ بْنِ ضَمْرَةَ، قَالَ سَأَلْنَا عَلِيًّا رَضِيَ اللَّهُ عَنْهُ عَنْ تَطَوُّعِ النَّبِيِّ صَلَّى اللَّهُ عَلَيْهِ وَسَلَّمَ بِالنَّهَارِ قَالَ قَالَ عَلِيٌّ تِلْكَ سِتَّ عَشْرَةَ رَكْعَةً تَطَوُّعُ رَسُولِ اللَّهِ صَلَّى اللَّهُ عَلَيْهِ وَسَلَّمَ بِالنَّهَارِ وَقَلَّ مَنْ يُدَاوِمُ عَلَيْهَا حَدَّثَنَا وَكِيعٌ قَالَ وَقَالَ أَبِي قَالَ حَبِيبُ بْنُ أَبِي ثَابِتٍ يَا أَبَا إِسْحَاقَ مَا أُحِبُّ أَنَّ لِي بِحَدِيثِكَ هَذَا مِلْءَ مَسْجِدِكَ هَذَا ذَهَبًا‏.‏</w:t>
      </w:r>
    </w:p>
    <w:p>
      <w:pPr/>
      <w:r>
        <w:t>Grade: Qawi (Darussalam)] (Darussalam)Reference : Musnad Ahmad 1208In-book reference : Book 5, Hadith 616Report Error | Share | Copy ▼</w:t>
      </w:r>
    </w:p>
    <w:p>
      <w:r>
        <w:t>----------------------------------------</w:t>
      </w:r>
    </w:p>
    <w:p>
      <w:pPr/>
      <w:r>
        <w:t>It was narrated that ‘Ali (رضي الله عنه) said:The Messenger of Allah (ﷺ) told me to take care of his sacrificial animals and to give their skins and blankets in charity.</w:t>
      </w:r>
    </w:p>
    <w:p>
      <w:pPr/>
      <w:r>
        <w:t>حَدَّثَنَا سُفْيَانُ، عَنِ ابْنِ أَبِي نَجِيحٍ، عَنْ مُجَاهِدٍ، عَنِ ابْنِ أَبِي لَيْلَى، عَنْ عَلِيٍّ، رَضِيَ اللَّهُ عَنْهُ قَالَ أَمَرَنِي رَسُولُ اللَّهِ صَلَّى اللَّهُ عَلَيْهِ وَسَلَّمَ أَنْ أَقُومَ عَلَى بُدْنِهِ وَأَنْ أَتَصَدَّقَ بِجُلُودِهَا وَجِلَالِهَا‏.‏</w:t>
      </w:r>
    </w:p>
    <w:p>
      <w:pPr/>
      <w:r>
        <w:t>Grade: Sahih (Darussalam), al-Bukhari (1717) and Muslim (1317)] (Darussalam)Reference : Musnad Ahmad 1209In-book reference : Book 5, Hadith 617Report Error | Share | Copy ▼</w:t>
      </w:r>
    </w:p>
    <w:p>
      <w:r>
        <w:t>----------------------------------------</w:t>
      </w:r>
    </w:p>
    <w:p>
      <w:pPr/>
      <w:r>
        <w:t>It was narrated that ‘Amir said:Shurahah became pregnant and her husband was absent. Her former master took her to ‘Ali, and ‘Ali (رضي الله عنه) said to her: Perhaps your husband came to you or perhaps someone forced you against your will? She said: No. And she admitted zina. So `Ali (رضي الله عنه) flogged her on Thursday and I was present, and he stoned her on Friday and I was present. He ordered that a hole be dug for her up to her navel, then he said: Stoning is the way of the Messenger of Allah (ﷺ). The verse of stoning was revealed but those who used to read it and other verses of the Qur`an died in al-Yamamah.</w:t>
      </w:r>
    </w:p>
    <w:p>
      <w:pPr/>
      <w:r>
        <w:t>حَدَّثَنَا يَحْيَى بْنُ زَكَرِيَّا بْنِ أَبِي زَائِدَةَ، أَخْبَرَنَا مُجَالِدٌ، عَنْ عَامِرٍ، قَالَ حَمَلَتْ شُرَاحَةُ وَكَانَ زَوْجُهَا غَائِبًا فَانْطَلَقَ بِهَا مَوْلَاهَا إِلَى عَلِيٍّ فَقَالَ لَهَا عَلِيٌّ رَضِيَ اللَّهُ عَنْهُ لَعَلَّ زَوْجَكِ جَاءَكِ أَوْ لَعَلَّ أَحَدًا اسْتَكْرَهَكِ عَلَى نَفْسِكِ قَالَتْ لَا وَأَقَرَّتْ بِالزِّنَا فَجَلَدَهَا عَلِيٌّ رَضِيَ اللَّهُ عَنْهُ يَوْمَ الْخَمِيسِ أَنَا شَاهِدُهُ وَرَجَمَهَا يَوْمَ الْجُمُعَةِ وَأَنَا شَاهِدُهُ فَأَمَرَ بِهَا فَحُفِرَ لَهَا إِلَى السُّرَّةِ ثُمَّ قَالَ إِنَّ الرَّجْمَ سُنَّةٌ مِنْ رَسُولِ اللَّهِ صَلَّى اللَّهُ عَلَيْهِ وَسَلَّمَ وَقَدْ كَانَتْ نَزَلَتْ آيَةُ الرَّجْمِ فَهَلَكَ مَنْ كَانَ يَقْرَؤُهَا وَآيًا مِنْ الْقُرْآنِ بِالْيَمَامَةِ‏.‏</w:t>
      </w:r>
    </w:p>
    <w:p>
      <w:pPr/>
      <w:r>
        <w:t>Grade: Da'if (Darussalam) because of the weakness of Mujalid] (Darussalam)Reference : Musnad Ahmad 1210In-book reference : Book 5, Hadith 618Report Error | Share | Copy ▼</w:t>
      </w:r>
    </w:p>
    <w:p>
      <w:r>
        <w:t>----------------------------------------</w:t>
      </w:r>
    </w:p>
    <w:p>
      <w:pPr/>
      <w:r>
        <w:t>It was narrated that ‘Ali (رضي الله عنه) said:The Messenger of Allah (ﷺ) said: “If two men come to you for judgement, do not rule in favour of the first one until you listen to what the other one says, then you will know how to judge.” He said: Since then I became a good judge.</w:t>
      </w:r>
    </w:p>
    <w:p>
      <w:pPr/>
      <w:r>
        <w:t>حَدَّثَنَا حُسَيْنُ بْنُ عَلِيٍّ، عَنْ زَائِدَةَ، عَنْ سِمَاكٍ، عَنْ حَنَشٍ، عَنْ عَلِيٍّ، رَضِيَ اللَّهُ عَنْهُ قَالَ قَالَ رَسُولُ اللَّهِ صَلَّى اللَّهُ عَلَيْهِ وَسَلَّمَ إِذَا تَقَاضَى إِلَيْكَ رَجُلَانِ فَلَا تَقْضِ لِلْأَوَّلِ حَتَّى تَسْمَعَ مَا يَقُولُ الْآخَرُ تَرَى كَيْفَ تَقْضِي قَالَ فَمَا زِلْتُ بَعْدُ قَاضِيًا‏.‏</w:t>
      </w:r>
    </w:p>
    <w:p>
      <w:pPr/>
      <w:r>
        <w:t>Grade: Hasan because of corroborating evidence and its isnad is da'eef because of the weakness of Hanash] (Darussalam)Reference : Musnad Ahmad 1211In-book reference : Book 5, Hadith 619Report Error | Share | Copy ▼</w:t>
      </w:r>
    </w:p>
    <w:p>
      <w:r>
        <w:t>----------------------------------------</w:t>
      </w:r>
    </w:p>
    <w:p>
      <w:pPr/>
      <w:r>
        <w:t>`Abdullah bin Ja’far narrated that he heard ‘Ali (رضي الله عنه) say:I heard the Messenger of Allah (ﷺ) say: `The best woman of her time was Maryam bint `Imran and the best woman of her time was Khadeejah.`</w:t>
      </w:r>
    </w:p>
    <w:p>
      <w:pPr/>
      <w:r>
        <w:t>حَدَّثَنَا مُحَمَّدُ بْنُ بِشْرٍ، حَدَّثَنَا هِشَامُ بْنُ عُرْوَةَ، عَنْ أَبِيهِ، أَنَّ عَبْدَ اللَّهِ بْنَ جَعْفَرٍ، حَدَّثَهُ أَنَّهُ، سَمِعَ عَلِيًّا، رَضِيَ اللَّهُ عَنْهُ يَقُولُ سَمِعْتُ رَسُولَ اللَّهِ صَلَّى اللَّهُ عَلَيْهِ وَسَلَّمَ يَقُولُ خَيْرُ نِسَائِهَا مَرْيَمُ بِنْتُ عِمْرَانَ وَخَيْرُ نِسَائِهَا خَدِيجَةُ‏.‏</w:t>
      </w:r>
    </w:p>
    <w:p>
      <w:pPr/>
      <w:r>
        <w:t>Grade: Sahih (Darussalam), al-Bukhari (3432) and Muslim (2430)] (Darussalam)Reference : Musnad Ahmad 1212In-book reference : Book 5, Hadith 620Report Error | Share | Copy ▼</w:t>
      </w:r>
    </w:p>
    <w:p>
      <w:r>
        <w:t>----------------------------------------</w:t>
      </w:r>
    </w:p>
    <w:p>
      <w:pPr/>
      <w:r>
        <w:t>It was narrated from ‘Ali (رضي الله عنه) that The Prophet (ﷺ) said:“whoever would like his lifespan to be extended, his provision to be increased and a bad death to be warded off from him, let him fear Allah and uphold his ties of kinship”</w:t>
      </w:r>
    </w:p>
    <w:p>
      <w:pPr/>
      <w:r>
        <w:t>حَدَّثَنَا عَبْد اللَّهِ، حَدَّثَنَا مُحَمَّدُ بْنُ عَبَّادٍ، حَدَّثَنَا عَبْدُ اللَّهِ بْنُ مُعَاذٍ يَعْنِي الصَّنْعَانِيَّ، عَنْ مَعْمَرٍ، عَنْ أَبِي إِسْحَاقَ، عَنْ عَاصِمِ بْنِ ضَمْرَةَ، عَنْ عَلِيٍّ، رَضِيَ اللَّهُ عَنْهُ عَنْ النَّبِيِّ صَلَّى اللَّهُ عَلَيْهِ وَسَلَّمَ قَالَ مَنْ سَرَّهُ أَنْ يُمَدَّ لَهُ فِي عُمْرِهِ وَيُوَسَّعَ لَهُ فِي رِزْقِهِ وَيُدْفَعَ عَنْهُ مِيتَةُ السُّوءِ فَلْيَتَّقِ اللَّهَ وَلْيَصِلْ رَحِمَهُ‏.‏</w:t>
      </w:r>
    </w:p>
    <w:p>
      <w:pPr/>
      <w:r>
        <w:t>Grade: Qawi (Darussalam)] (Darussalam)Reference : Musnad Ahmad 1213In-book reference : Book 5, Hadith 621Report Error | Share | Copy ▼</w:t>
      </w:r>
    </w:p>
    <w:p>
      <w:r>
        <w:t>----------------------------------------</w:t>
      </w:r>
    </w:p>
    <w:p>
      <w:pPr/>
      <w:r>
        <w:t>It was narrated that `Ali (رضي الله عنه) said:The Messenger of Allah (ﷺ) said: `Allah, may He be glorified and exalted, is One and loves that which is odd-numbered, so pray Witr, O people of the Qur`an.`</w:t>
      </w:r>
    </w:p>
    <w:p>
      <w:pPr/>
      <w:r>
        <w:t>حَدَّثَنَا عَبْد اللَّهِ، حَدَّثَنِي أَبُو خَيْثَمَةَ، حَدَّثَنَا جَرِيرٌ، عَنْ مَنْصُورٍ، عَنْ أَبِي إِسْحَاقَ، عَنْ عَاصِمِ بْنِ ضَمْرَةَ، عَنْ عَلِيٍّ، رَضِيَ اللَّهُ عَنْهُ قَالَ قَالَ رَسُولُ اللَّهِ صَلَّى اللَّهُ عَلَيْهِ وَسَلَّمَ إِنَّ اللَّهَ عَزَّ وَجَلَّ وِتْرٌ يُحِبُّ الْوَتْرَ فَأَوْتِرُوا يَا أَهْلَ الْقُرْآنِ‏.‏</w:t>
      </w:r>
    </w:p>
    <w:p>
      <w:pPr/>
      <w:r>
        <w:t>Grade: Qawi (Darussalam)] (Darussalam)Reference : Musnad Ahmad 1214In-book reference : Book 5, Hadith 622Report Error | Share | Copy ▼</w:t>
      </w:r>
    </w:p>
    <w:p>
      <w:r>
        <w:t>----------------------------------------</w:t>
      </w:r>
    </w:p>
    <w:p>
      <w:pPr/>
      <w:r>
        <w:t>It was narrated that ‘Ali (رضي الله عنه) said:The Messenger of Allah (ﷺ) prayed Witr at all times of the night, at the beginning, in the middle and at the end, then in the end he settled on praying Witr at the end of the night</w:t>
      </w:r>
    </w:p>
    <w:p>
      <w:pPr/>
      <w:r>
        <w:t>حَدَّثَنَا عَبْد اللَّهِ، حَدَّثَنِي عُبَيْدُ اللَّهِ بْنُ عُمَرَ الْقَوَارِيرِيُّ، حَدَّثَنِي يَزِيدُ بْنُ زُرَيْعٍ، حَدَّثَنِي شُعْبَةُ، عَنْ أَبِي إِسْحَاقَ، عَنْ عَاصِمِ بْنِ ضَمْرَةَ، عَنْ عَلِيٍّ، رَضِيَ اللَّهُ عَنْهُ قَالَ مِنْ كُلِّ اللَّيْلِ قَدْ أَوْتَرَ رَسُولُ اللَّهِ صَلَّى اللَّهُ عَلَيْهِ وَسَلَّمَ مِنْ أَوَّلِهِ وَأَوْسَطِهِ وَآخِرِهِ وَانْتَهَى وِتْرُهُ إِلَى آخِرِ اللَّيْلِ‏.‏</w:t>
      </w:r>
    </w:p>
    <w:p>
      <w:pPr/>
      <w:r>
        <w:t>Grade: Lts isnad is Qawi] (Darussalam)Reference : Musnad Ahmad 1215In-book reference : Book 5, Hadith 623Report Error | Share | Copy ▼</w:t>
      </w:r>
    </w:p>
    <w:p>
      <w:r>
        <w:t>----------------------------------------</w:t>
      </w:r>
    </w:p>
    <w:p>
      <w:pPr/>
      <w:r>
        <w:t>It was narrated from `Ali (رضي الله عنه) that The sun was eclipsed, and `Ali (رضي الله عنه) led the people in prayer. He recited Ya-Seen or something similar, then he bowed for as long as a soorah, then he raised his head and said:Allah hears the one who praises Him. Then he stood for as long as the soorah, calling upon Allah and magnifying Him. Then he bowed again, for as long as his recitation. Then he said: Allah hears the one who praises him, and he stood up again for as long as the Soorah. Then he bowed for a similar length of time again, until he had bowed four times. Then he said: Allah hears the one who praises Him. Then he prostrated. Then he stood up for the second rak`ah, in which he did the same as he had done in the first rak`ah. Then he sat, calling upon Allah and beseeching Him, until the eclipse ended, then he told them that this is what the Messenger of Allah (ﷺ) did.</w:t>
      </w:r>
    </w:p>
    <w:p>
      <w:pPr/>
      <w:r>
        <w:t>حَدَّثَنَا يَحْيَى بْنُ آدَمَ، حَدَّثَنَا زُهَيْرٌ، حَدَّثَنَا الْحَسَنُ بْنُ الْحُرِّ، حَدَّثَنَا الْحَكَمُ بْنُ عُتَيْبَةَ، عَنْ رَجُلٍ، يُدْعَى حَنَشًا عَنْ عَلِيٍّ، رَضِيَ اللَّهُ عَنْهُ قَالَ كَسَفَتْ الشَّمْسُ فَصَلَّى عَلِيٌّ رَضِيَ اللَّهُ عَنْهُ لِلنَّاسِ فَقَرَأَ يس أَوْ نَحْوَهَا ثُمَّ رَكَعَ نَحْوًا مِنْ قَدْرِ السُّورَةِ ثُمَّ رَفَعَ رَأْسَهُ فَقَالَ سَمِعَ اللَّهُ لِمَنْ حَمِدَهُ ثُمَّ قَامَ قَدْرَ السُّورَةِ يَدْعُو وَيُكَبِّرُ ثُمَّ رَكَعَ قَدْرَ قِرَاءَتِهِ أَيْضًا ثُمَّ قَالَ سَمِعَ اللَّهُ لِمَنْ حَمِدَهُ ثُمَّ قَامَ أَيْضًا قَدْرَ السُّورَةِ ثُمَّ رَكَعَ قَدْرَ ذَلِكَ أَيْضًا حَتَّى صَلَّى أَرْبَعَ رَكَعَاتٍ ثُمَّ قَالَ سَمِعَ اللَّهُ لِمَنْ حَمِدَهُ ثُمَّ سَجَدَ ثُمَّ قَامَ فِي الرَّكْعَةِ الثَّانِيَةِ فَفَعَلَ كَفِعْلِهِ فِي الرَّكْعَةِ الْأُولَى ثُمَّ جَلَسَ يَدْعُو وَيَرْغَبُ حَتَّى انْكَشَفَتْ الشَّمْسُ ثُمَّ حَدَّثَهُمْ أَنَّ رَسُولَ اللَّهِ صَلَّى اللَّهُ عَلَيْهِ وَسَلَّمَ كَذَلِكَ فَعَلَ‏.‏</w:t>
      </w:r>
    </w:p>
    <w:p>
      <w:pPr/>
      <w:r>
        <w:t>Grade: Da'if (Darussalam) because of the weakness of Hanash] (Darussalam)Reference : Musnad Ahmad 1216In-book reference : Book 5, Hadith 624Report Error | Share | Copy ▼</w:t>
      </w:r>
    </w:p>
    <w:p>
      <w:r>
        <w:t>----------------------------------------</w:t>
      </w:r>
    </w:p>
    <w:p>
      <w:pPr/>
      <w:r>
        <w:t>It was narrated that ‘Ali said:The Prophet (ﷺ) did not offer any (obligatory) prayer but he prayed two rak`ahs after it.</w:t>
      </w:r>
    </w:p>
    <w:p>
      <w:pPr/>
      <w:r>
        <w:t>حَدَّثَنَا عَبْد اللَّهِ، حَدَّثَنِي أَبُو خَيْثَمَةَ، حَدَّثَنَا جَرِيرٌ، وَمُحَمَّدُ بْنُ فُضَيْلٍ، عَنْ مُطَرِّفٍ، عَنْ أَبِي إِسْحَاقَ، عَنْ عَاصِمِ بْنِ ضَمْرَةَ، عَنْ عَلِيٍّ، قَالَ كَانَ النَّبِيُّ صَلَّى اللَّهُ عَلَيْهِ وَسَلَّمَ لَا يُصَلِّي صَلَاةً إِلَّا صَلَّى بَعْدَهَا رَكْعَتَيْنِ‏.‏</w:t>
      </w:r>
    </w:p>
    <w:p>
      <w:pPr/>
      <w:r>
        <w:t>Grade: Qawi (Darussalam)] (Darussalam)Reference : Musnad Ahmad 1217In-book reference : Book 5, Hadith 625Report Error | Share | Copy ▼</w:t>
      </w:r>
    </w:p>
    <w:p>
      <w:r>
        <w:t>----------------------------------------</w:t>
      </w:r>
    </w:p>
    <w:p>
      <w:pPr/>
      <w:r>
        <w:t>It was narrated that ‘Ali (رضي الله عنه) said:The Messenger of Allah (ﷺ) used to pray Witr at the beginning of the night, in the middle and at the end, then he settled on praying Witr at the end of the night.</w:t>
      </w:r>
    </w:p>
    <w:p>
      <w:pPr/>
      <w:r>
        <w:t>حَدَّثَنَا عَبْد اللَّهِ، حَدَّثَنِي أَبُو خَيْثَمَةَ، حَدَّثَنَا مُحَمَّدُ بْنُ فُضَيْلٍ، عَنْ مُطَرِّفٍ، عَنْ أَبِي إِسْحَاقَ، عَنْ عَاصِمِ بْنِ ضَمْرَةَ، عَنْ عَلِيٍّ، قَالَ كَانَ رَسُولُ اللَّهِ صَلَّى اللَّهُ عَلَيْهِ وَسَلَّمَ يُوتِرُ فِي أَوَّلِ اللَّيْلِ وَفِي أَوْسَطِهِ وَفِي آخِرِهِ ثُمَّ ثَبَتَ لَهُ الْوَتْرُ فِي آخِرِهِ‏.‏</w:t>
      </w:r>
    </w:p>
    <w:p>
      <w:pPr/>
      <w:r>
        <w:t>Grade: Qawi (Darussalam)] (Darussalam)Reference : Musnad Ahmad 1218In-book reference : Book 5, Hadith 626Report Error | Share | Copy ▼</w:t>
      </w:r>
    </w:p>
    <w:p>
      <w:r>
        <w:t>----------------------------------------</w:t>
      </w:r>
    </w:p>
    <w:p>
      <w:pPr/>
      <w:r>
        <w:t>It was narrated that Abu `Abdur-Rahman said:I heard ‘Ali (رضي الله عنه) say: The Messenger of Allah (ﷺ) said: “When a person sits in the place where he prayed after praying the angels send blessings upon him, and their blessings upon him are: O Allah, forgive him. O Allah have mercy on him. And if he sits waiting for the prayer, the angels send blessings upon him, and their blessings upon him are: O Allah, forgive him, O Allah have mercy on him.</w:t>
      </w:r>
    </w:p>
    <w:p>
      <w:pPr/>
      <w:r>
        <w:t>حَدَّثَنَا يَحْيَى بْنُ آدَمَ، حَدَّثَنَا إِسْرَائِيلُ، عَنْ عَطَاءِ بْنِ السَّائِبِ، عَنْ أَبِي عَبْدِ الرَّحْمَنِ، قَالَ سَمِعْتُ عَلِيًّا، رَضِيَ اللَّهُ عَنْهُ يَقُولُ قَالَ رَسُولُ اللَّهِ صَلَّى اللَّهُ عَلَيْهِ وَسَلَّمَ إِنَّ الْعَبْدَ إِذَا جَلَسَ فِي مُصَلَّاهُ بَعْدَ الصَّلَاةِ صَلَّتْ عَلَيْهِ الْمَلَائِكَةُ وَصَلَاتُهُمْ عَلَيْهِ اللَّهُمَّ اغْفِرْ لَهُ اللَّهُمَّ ارْحَمْهُ وَإِنْ جَلَسَ يَنْتَظِرُ الصَّلَاةَ صَلَّتْ عَلَيْهِ الْمَلَائِكَةُ وَصَلَاتُهُمْ عَلَيْهِ اللَّهُمَّ اغْفِرْ لَهُ اللَّهُمَّ ارْحَمْهُ‏.‏</w:t>
      </w:r>
    </w:p>
    <w:p>
      <w:pPr/>
      <w:r>
        <w:t>Grade: Hasan because of corroborating evidence] (Darussalam)Reference : Musnad Ahmad 1219In-book reference : Book 5, Hadith 627Report Error | Share | Copy ▼</w:t>
      </w:r>
    </w:p>
    <w:p>
      <w:r>
        <w:t>----------------------------------------</w:t>
      </w:r>
    </w:p>
    <w:p>
      <w:pPr/>
      <w:r>
        <w:t>It was narrated that ‘Ali (رضي الله عنه) said:Witr is not a must, but it is a Sunnah that was established by the Messenger of Allah (ﷺ) .</w:t>
      </w:r>
    </w:p>
    <w:p>
      <w:pPr/>
      <w:r>
        <w:t>حَدَّثَنَا عَبْد اللَّهِ، حَدَّثَنَا عَلِيُّ بْنُ حَكِيمٍ الْأَوْدِيُّ، أَنْبَأَنَا شَرِيكٌ، عَنْ أَبِي إِسْحَاقَ، عَنْ عَاصِمِ بْنِ ضَمْرَةَ، عَنْ عَلِيٍّ، رَضِيَ اللَّهُ عَنْهُ قَالَ الْوَتْرُ لَيْسَ بِحَتْمٍ وَلَكِنَّهُ سُنَّةٌ سَنَّهَا رَسُولُ اللَّهِ صَلَّى اللَّهُ عَلَيْهِ وَسَلَّمَ‏.‏</w:t>
      </w:r>
    </w:p>
    <w:p>
      <w:pPr/>
      <w:r>
        <w:t>Grade: Sahih because of corroborating evidence] (Darussalam)Reference : Musnad Ahmad 1220In-book reference : Book 5, Hadith 628Report Error | Share | Copy ▼</w:t>
      </w:r>
    </w:p>
    <w:p>
      <w:r>
        <w:t>----------------------------------------</w:t>
      </w:r>
    </w:p>
    <w:p>
      <w:pPr/>
      <w:r>
        <w:t>It was narrated that ‘Ali (رضي الله عنه) said:The Messenger of Allah (ﷺ) said on the day of al-Khandaq: `What is wrong with them? May Allah fill their houses and graves with fire as they distracted us from the middle prayer until the sun set.”</w:t>
      </w:r>
    </w:p>
    <w:p>
      <w:pPr/>
      <w:r>
        <w:t>حَدَّثَنَا يَزِيْدُ، أَنْبَأَنَا هِشَامٌ، عَنْ مُحَمَّدٍ، عَنْ عَبِيدَةَ، عَنْ عَلِيٍّ، رَضِيَ اللَّهُ عَنْهُ قَالَ قَالَ رَسُولُ اللَّهِ صَلَّى اللَّهُ عَلَيْهِ وَسَلَّمَ يَوْمَ الْخَنْدَقِ مَا لَهُمْ مَلَأَ اللَّهُ بُيُوتَهُمْ وَقُبُورَهُمْ نَارًا كَمَا حَبَسُونَا عَنْ صَلَاةِ الْوُسْطَى حَتَّى غَابَتْ الشَّمْسُ‏.‏</w:t>
      </w:r>
    </w:p>
    <w:p>
      <w:pPr/>
      <w:r>
        <w:t>Grade: Sahih (Darussalam), al-Bukhari (4533) and Muslim (627)] (Darussalam)Reference : Musnad Ahmad 1221In-book reference : Book 5, Hadith 629Report Error | Share | Copy ▼</w:t>
      </w:r>
    </w:p>
    <w:p>
      <w:r>
        <w:t>----------------------------------------</w:t>
      </w:r>
    </w:p>
    <w:p>
      <w:pPr/>
      <w:r>
        <w:t>It was narrated that ‘Ali (رضي الله عنه) said:You recite: `after the payment of legacies he may have bequeathed or debts` [an-Nisa` 4:12]. The Messenger of Allah (ﷺ) ruled that debts must be paid before carrying out bequests, [And he ruled] that sons from the same father and mother inherit from one another, but sons from different mothers (but the same father) do not. A man inherits from his brother through his father and mother but not from his brother through his father only.</w:t>
      </w:r>
    </w:p>
    <w:p>
      <w:pPr/>
      <w:r>
        <w:t>حَدَّثَنَا يَزِيدُ، أَنْبَأَنَا زَكَرِيَّا، عَنْ أَبِي إِسْحَاقَ، عَنِ الْحَارِثِ، عَنْ عَلِيٍّ، رَضِيَ اللَّهُ عَنْهُ قَالَ إِنَّكُمْ تَقْرَءُونَ ‏{‏مِنْ بَعْدِ وَصِيَّةٍ يُوصَى بِهَا أَوْ دَيْنٍ‏}‏ وَإِنَّ رَسُولَ اللَّهِ صَلَّى اللَّهُ عَلَيْهِ وَسَلَّمَ قَضَى بِالدَّيْنِ قَبْلَ الْوَصِيَّةِ وَإِنَّ أَعْيَانَ بَنِي الْأُمِّ يَتَوَارَثُونَ دُونَ بَنِي الْعَلَّاتِ يَرِثُ الرَّجُلُ أَخَاهُ لِأَبِيهِ وَأُمِّهِ دُونَ أَخِيهِ لِأَبِيهِ‏.‏</w:t>
      </w:r>
    </w:p>
    <w:p>
      <w:pPr/>
      <w:r>
        <w:t>Grade: Da'if (Darussalam) because of the weakness of al-Harith al-A'war] (Darussalam)Reference : Musnad Ahmad 1222In-book reference : Book 5, Hadith 630Report Error | Share | Copy ▼</w:t>
      </w:r>
    </w:p>
    <w:p>
      <w:r>
        <w:t>----------------------------------------</w:t>
      </w:r>
    </w:p>
    <w:p>
      <w:pPr/>
      <w:r>
        <w:t>It was narrated that an-Nazzal bin Sabrah said:A vessel of water was brought to ‘Ali (رضي الله عنه) and he drank whilst standing, then he said: I have heard that some people dislike it if one of them drinks whilst standing. But I saw the Messenger of Allah (ﷺ) do what I have done. Then he took some of the water and wiped himself. Then he said. This is the wudoo` of one who has not broken his wudoo’.</w:t>
      </w:r>
    </w:p>
    <w:p>
      <w:pPr/>
      <w:r>
        <w:t>حَدَّثَنَا يَزِيدُ، أَنْبَأَنَا مِسْعَرٌ، عَنْ عَبْدِ الْمَلِكِ بْنِ مَيْسَرَةَ، عَنِ النَّزَّالِ بْنِ سَبْرَةَ، قَالَ أُتِيَ عَلِيٌّ بِإِنَاءٍ مِنْ مَاءٍ فَشَرِبَ وَهُوَ قَائِمٌ ثُمَّ قَالَ إِنَّهُ بَلَغَنِي أَنَّ أَقْوَامًا يَكْرَهُونَ أَنْ يَشْرَبَ أَحَدُهُمْ وَهُوَ قَائِمٌ وَقَدْ رَأَيْتُ رَسُولَ اللَّهِ صَلَّى اللَّهُ عَلَيْهِ وَسَلَّمَ فَعَلَ مِثْلَ مَا فَعَلْتُ ثُمَّ أَخَذَ مِنْهُ فَتَمَسَّحَ ثُمَّ قَالَ هَذَا وُضُوءُ مَنْ لَمْ يُحْدِثْ‏.‏</w:t>
      </w:r>
    </w:p>
    <w:p>
      <w:pPr/>
      <w:r>
        <w:t>Grade: Lts isnad is Sahih, al-Bukhari (5616)] (Darussalam)Reference : Musnad Ahmad 1223In-book reference : Book 5, Hadith 631Report Error | Share | Copy ▼</w:t>
      </w:r>
    </w:p>
    <w:p>
      <w:r>
        <w:t>----------------------------------------</w:t>
      </w:r>
    </w:p>
    <w:p>
      <w:pPr/>
      <w:r>
        <w:t>It was narrated that ‘Abeedah said:‘Ali (رضي الله عنه) said to the people of an-Nahrawan: Among them is a man with a defective arm - or an incomplete arm, or a deformed arm. If you could exercise restraint I would have told you what Allah promised on the lips of His Prophet (ﷺ)  to those who kill them. `Abeedah said: I said to ‘Ali (رضي الله عنه): Did you hear him? He said: Yes, by the Lord of the Ka`bah; and he swore this oath three times.</w:t>
      </w:r>
    </w:p>
    <w:p>
      <w:pPr/>
      <w:r>
        <w:t>حَدَّثَنَا يَزِيدُ، أَنْبَأَنَا هِشَامٌ، عَنْ مُحَمَّدٍ، عَنْ عَبِيدَةَ، قَالَ قَالَ عَلِيٌّ لِأَهْلِ النَّهْرَوَانِ مِنْهُمْ رَجُلٌ مَثْدُونُ الْيَدِ أَوْ مُودَنُ الْيَدِ أَوْ مُخْدَجُ الْيَدِ لَوْلَا أَنْ تَبْطَرُوا لَأَنْبَأْتُكُمْ مَا قَضَى اللَّهُ عَلَى لِسَانِ نَبِيِّهِ صَلَّى اللَّهُ عَلَيْهِ وَسَلَّمَ لِمَنْ قَتَلَهُمْ قَالَ عَبِيدَةُ فَقُلْتُ لِعَلِيٍّ رَضِيَ اللَّهُ عَنْهُ آنْتَ سَمِعْتَهُ قَالَ نَعَمْ وَرَبِّ الْكَعْبَةِ يَحْلِفُ عَلَيْهَا ثَلَاثًا‏.‏</w:t>
      </w:r>
    </w:p>
    <w:p>
      <w:pPr/>
      <w:r>
        <w:t>Grade: Sahih (Darussalam), Muslim (1066)] (Darussalam)Reference : Musnad Ahmad 1224In-book reference : Book 5, Hadith 632Report Error | Share | Copy ▼</w:t>
      </w:r>
    </w:p>
    <w:p>
      <w:r>
        <w:t>----------------------------------------</w:t>
      </w:r>
    </w:p>
    <w:p>
      <w:pPr/>
      <w:r>
        <w:t>It was narrated that ‘Ali (رضي الله عنه) said. The Messenger of Allah (ﷺ) said:`Allah is One and loves that which is odd numbered, so pray Witr, O people of the Qur’an.”</w:t>
      </w:r>
    </w:p>
    <w:p>
      <w:pPr/>
      <w:r>
        <w:t>حَدَّثَنَا عَبْد اللَّهِ، حَدَّثَنِي إِسْحَاقُ بْنُ إِسْمَاعِيلَ، حَدَّثَنَا جَرِيرٌ، عَنْ مَنْصُورٍ، عَنْ أَبِي إِسْحَاقَ، عَنْ عَاصِمِ بْنِ ضَمْرَةَ، عَنْ عَلِيٍّ، قَالَ قَالَ رَسُولُ اللَّهِ صَلَّى اللَّهُ عَلَيْهِ وَسَلَّمَ إِنَّ اللَّهَ وِتْرٌ يُحِبُّ الْوَتْرَ فَأَوْتِرُوا يَا أَهْلَ الْقُرْآنِ‏.‏</w:t>
      </w:r>
    </w:p>
    <w:p>
      <w:pPr/>
      <w:r>
        <w:t>Grade: Qawi (Darussalam)] (Darussalam)Reference : Musnad Ahmad 1225In-book reference : Book 5, Hadith 633Report Error | Share | Copy ▼</w:t>
      </w:r>
    </w:p>
    <w:p>
      <w:r>
        <w:t>----------------------------------------</w:t>
      </w:r>
    </w:p>
    <w:p>
      <w:pPr/>
      <w:r>
        <w:t>It was narrated that ‘Ali (رضي الله عنه) said:The Messenger of Allah (ﷺ) used to pray two rak`ahs following every prescribed prayer, except Fajr and ‘Asr.</w:t>
      </w:r>
    </w:p>
    <w:p>
      <w:pPr/>
      <w:r>
        <w:t>حَدَّثَنَا عَبْد اللَّهِ، حَدَّثَنَا إِسْحَاقُ بْنُ إِسْمَاعِيلَ، حَدَّثَنَا وَكِيعٌ، حَدَّثَنَا سُفْيَانُ، عَنْ أَبِي إِسْحَاقَ، عَنْ عَاصِمِ بْنِ ضَمْرَةَ السَّلُولِيِّ، عَنْ عَلِيٍّ، قَالَ كَانَ رَسُولُ اللَّهِ صَلَّى اللَّهُ عَلَيْهِ وَسَلَّمَ يُصَلِّي عَلَى أَثَرِ كُلِّ صَلَاةٍ مَكْتُوبَةٍ رَكْعَتَيْنِ إِلَّا الْفَجْرَ وَالْعَصْرَ‏.‏</w:t>
      </w:r>
    </w:p>
    <w:p>
      <w:pPr/>
      <w:r>
        <w:t>Grade: Qawi (Darussalam)] (Darussalam)Reference : Musnad Ahmad 1226In-book reference : Book 5, Hadith 634Report Error | Share | Copy ▼</w:t>
      </w:r>
    </w:p>
    <w:p>
      <w:r>
        <w:t>----------------------------------------</w:t>
      </w:r>
    </w:p>
    <w:p>
      <w:pPr/>
      <w:r>
        <w:t>It was narrated that ‘Ali (رضي الله عنه) said:The Messenger of Allah (ﷺ) did not offer any prayer after which (nafl) prayer may be offered, but he prayed two rak`ahs after it.</w:t>
      </w:r>
    </w:p>
    <w:p>
      <w:pPr/>
      <w:r>
        <w:t>حَدَّثَنَا عَبْد اللَّهِ، حَدَّثَنَا إِسْحَاقُ بْنُ إِسْمَاعِيلَ، حَدَّثَنَا جَرِيرٌ، وَمُحَمَّدُ بْنُ فُضَيْلِ بْنِ غَزْوَانَ، عَنْ مُطَرِّفٍ، عَنْ أَبِي إِسْحَاقَ، عَنْ عَاصِمِ بْنِ ضَمْرَةَ، عَنْ عَلِيٍّ، قَالَ كَانَ رَسُولُ اللَّهِ صَلَّى اللَّهُ عَلَيْهِ وَسَلَّمَ لَا يُصَلِّي صَلَاةً يُصَلَّى بَعْدَهَا إِلَّا صَلَّى بَعْدَهَا رَكْعَتَيْنِ‏.‏</w:t>
      </w:r>
    </w:p>
    <w:p>
      <w:pPr/>
      <w:r>
        <w:t>Grade: Qawi (Darussalam)] (Darussalam)Reference : Musnad Ahmad 1227In-book reference : Book 5, Hadith 635Report Error | Share | Copy ▼</w:t>
      </w:r>
    </w:p>
    <w:p>
      <w:r>
        <w:t>----------------------------------------</w:t>
      </w:r>
    </w:p>
    <w:p>
      <w:pPr/>
      <w:r>
        <w:t>It was narrated that ‘Ali (رضي الله عنه) said:The Messenger of Allah (ﷺ) said: `Allah is One and loves that which is odd numbered, so pray Witr. O people of the Qur’an.”</w:t>
      </w:r>
    </w:p>
    <w:p>
      <w:pPr/>
      <w:r>
        <w:t>حَدَّثَنَا عَبْد اللَّهِ، حَدَّثَنِي عُثْمَانُ بْنُ أَبِي شَيْبَةَ، حَدَّثَنَا جَرِيرٌ، عَنْ مَنْصُورٍ، عَنْ أَبِي إِسْحَاقَ، عَنْ عَاصِمِ بْنِ ضَمْرَةَ، عَنْ عَلِيٍّ، رَضِيَ اللَّهُ عَنْهُ قَالَ قَالَ رَسُولُ اللَّهِ صَلَّى اللَّهُ عَلَيْهِ وَسَلَّمَ إِنَّ اللَّهَ وِتْرٌ يُحِبُّ الْوَتْرَ فَأَوْتِرُوا يَا أَهْلَ الْقُرْآنِ‏.‏</w:t>
      </w:r>
    </w:p>
    <w:p>
      <w:pPr/>
      <w:r>
        <w:t>Grade: Qawi (Darussalam)] (Darussalam)Reference : Musnad Ahmad 1228In-book reference : Book 5, Hadith 636Report Error | Share | Copy ▼</w:t>
      </w:r>
    </w:p>
    <w:p>
      <w:r>
        <w:t>----------------------------------------</w:t>
      </w:r>
    </w:p>
    <w:p>
      <w:pPr/>
      <w:r>
        <w:t>It was narrated that ‘Ali (رضي الله عنه) said:The Messenger of Allah (ﷺ) came to us one night and put his foot between me and Fatimah, and he taught us what to say when we went to bed. Thirty-three tasbeehah, thirty-three tahmeedah and thirty-four takbeerah. `Ali (رضي الله عنه) said: I never omitted it after that. A man said to him: Not even on the night of Siffeen? said: Not even on the night of Siffeen.</w:t>
      </w:r>
    </w:p>
    <w:p>
      <w:pPr/>
      <w:r>
        <w:t>حَدَّثَنَا يَزِيدُ، أَنْبَأَنَا الْعَوَّامُ، عَنْ عَمْرِو بْنِ مُرَّةَ، عَنْ عَبْدِ الرَّحْمَنِ بْنِ أَبِي لَيْلَى، عَنْ عَلِيٍّ، قَالَ أَتَانَا النَّبِيُّ صَلَّى اللَّهُ عَلَيْهِ وَسَلَّمَ ذَاتَ لَيْلَةٍ حَتَّى وَضَعَ قَدَمَهُ بَيْنِي وَبَيْنَ فَاطِمَةَ فَعَلَّمَنَا مَا نَقُولُ إِذَا أَخَذْنَا مَضَاجِعَنَا ثَلَاثًا وَثَلَاثِينَ تَسْبِيحَةً وَثَلَاثًا وَثَلَاثِينَ تَحْمِيدَةً وَأَرْبَعًا وَثَلَاثِينَ تَكْبِيرَةً قَالَ عَلِيٌّ فَمَا تَرَكْتُهَا بَعْدُ فَقَالَ لَهُ رَجُلٌ وَلَا لَيْلَةَ صِفِّينَ قَالَ وَلَا لَيْلَةَ صِفِّينَ‏.‏</w:t>
      </w:r>
    </w:p>
    <w:p>
      <w:pPr/>
      <w:r>
        <w:t>Grade: Sahih (Darussalam) [ al-Bukhari (3705) and Muslim (2727). (Darussalam)Reference : Musnad Ahmad 1229In-book reference : Book 5, Hadith 637Report Error | Share | Copy ▼</w:t>
      </w:r>
    </w:p>
    <w:p>
      <w:r>
        <w:t>----------------------------------------</w:t>
      </w:r>
    </w:p>
    <w:p>
      <w:pPr/>
      <w:r>
        <w:t>It was narrated from Hudain bin al-Mundhir bin al-Harith bin Wa’lah that al-Waleed bin `Uqbah led the people in Fajr prayer and he prayed four rak`ahs, Then he turned to them and said:Shall I give you more?! The matter was referred to ‘Uthman (رضي الله عنه) , who ordered that he be flogged. ‘Ali said to al-Hasan bin ‘Ali  Get up, O Hasan, and flog him. He said: What does that have to do with you? ‘Ali (رضي الله عنه) said: Rather you are incapable and weak; get up, O Abdullah bin Jafar and flog him. So ‘Abdullah bin Ja`far got up and flogged him, and `Ali kept count. When he reached forty, he said to him; Stop. Then he said: The Messenger of Allah (ﷺ) gave forty lashes for drinking alcohol, Abu Bakr gave forty lashes, as did ʼUmar at the beginning of his caliphate, Then `Umar completed it, making it eighty. And all of it is Sunnah.</w:t>
      </w:r>
    </w:p>
    <w:p>
      <w:pPr/>
      <w:r>
        <w:t>حَدَّثَنَا يَزِيدُ بْنُ هَارُونَ، أَنْبَأَنَا سَعِيدُ بْنُ أَبِي عَرُوبَةَ، عَنْ عَبْدِ اللَّهِ الدَّانَاجِ، عَنْ حُضَيْنِ بْنِ الْمُنْذِرِ بْنِ الْحَارِثِ بْنِ وَعْلَةَ، أَنَّ الْوَلِيدَ بْنَ عُقْبَةَ، صَلَّى بِالنَّاسِ الصُّبْحَ أَرْبَعًا ثُمَّ الْتَفَتَ إِلَيْهِمْ فَقَالَ أَزِيدُكُمْ فَرُفِعَ ذَلِكَ إِلَى عُثْمَانَ فَأَمَرَ بِهِ أَنْ يُجْلَدَ فَقَالَ عَلِيٌّ لِلْحَسَنِ بْنِ عَلِيٍّ قُمْ يَا حَسَنُ فَاجْلِدْهُ قَالَ وَفِيمَ أَنْتَ وَذَاكَ فَقَالَ عَلِيٌّ بَلْ عَجَزْتَ وَوَهَنْتَ قُمْ يَا عَبْدَ اللَّهِ بْنَ جَعْفَرٍ فَاجْلِدْهُ فَقَامَ عَبْدُ اللَّهِ بْنُ جَعْفَرٍ فَجَلَدَهُ وَعَلِيٌّ يَعُدُّ فَلَمَّا بَلَغَ أَرْبَعِينَ قَالَ لَهُ أَمْسِكْ ثُمَّ قَالَ ضَرَبَ رَسُولُ اللَّهِ صَلَّى اللَّهُ عَلَيْهِ وَسَلَّمَ فِي الْخَمْرِ أَرْبَعِينَ وَضَرَبَ أَبُو بَكْرٍ أَرْبَعِينَ وَعُمَرُ صَدْرًا مِنْ خِلَافَتِهِ ثُمَّ أَتَمَّهَا عُمَرُ ثَمَانِينَ وَكُلٌّ سُنَّةٌ‏.‏</w:t>
      </w:r>
    </w:p>
    <w:p>
      <w:pPr/>
      <w:r>
        <w:t>Grade: Sahih (Darussalam), Muslim (1707)]. (Darussalam)Reference : Musnad Ahmad 1230In-book reference : Book 5, Hadith 638Report Error | Share | Copy ▼</w:t>
      </w:r>
    </w:p>
    <w:p>
      <w:r>
        <w:t>----------------------------------------</w:t>
      </w:r>
    </w:p>
    <w:p>
      <w:pPr/>
      <w:r>
        <w:t>It was narrated from `Ali bin Abi Talib (رضي الله عنه) that A slave woman of the Prophet (ﷺ) gave birth to an illegitimate child. The Prophet (ﷺ) sent me to carry out the hadd punishment, but I found that her postpartum bleeding had not stopped. So I went back to the Prophet (ﷺ) and told him, and he said to me:“When her postpartum bleeding stops, give her the hadd punishment of flogging.” Then he said: “Carry out the hadd punishment on those whom your right hands possess.”</w:t>
      </w:r>
    </w:p>
    <w:p>
      <w:pPr/>
      <w:r>
        <w:t>حَدَّثَنَا يَزِيدُ، أَنْبَأَنَا سُفْيَانُ بْنُ سَعِيدٍ، عَنْ عَبْدِ الْأَعْلَى الثَّعْلَبِيِّ، عَنْ أَبِي جَمِيلَةَ، عَنْ عَلِيِّ بْنِ أَبِي طَالِبٍ، رَضِيَ اللَّهُ عَنْهُ أَنَّ جَارِيَةً، لِلنَّبِيِّ صَلَّى اللَّهُ عَلَيْهِ وَسَلَّمَ نُفِسَتْ مِنْ الزِّنَا فَأَرْسَلَنِي النَّبِيُّ صَلَّى اللَّهُ عَلَيْهِ وَسَلَّمَ لِأُقِيمَ عَلَيْهَا الْحَدَّ فَوَجَدْتُهَا فِي الدَّمِ لَمْ يَجِفَّ عَنْهَا فَرَجَعْتُ إِلَى النَّبِيِّ صَلَّى اللَّهُ عَلَيْهِ وَسَلَّمَ فَأَخْبَرْتُهُ فَقَالَ لِي إِذَا جَفَّ الدَّمُ عَنْهَا فَاجْلِدْهَا الْحَدَّ ثُمَّ قَالَ أَقِيمُوا الْحُدُودَ عَلَى مَا مَلَكَتْ أَيْمَانُكُمْ‏.‏</w:t>
      </w:r>
    </w:p>
    <w:p>
      <w:pPr/>
      <w:r>
        <w:t>Grade: Hasan because of corroborating evidence; this is a Da'if isnad] (Darussalam)Reference : Musnad Ahmad 1231In-book reference : Book 5, Hadith 639Report Error | Share | Copy ▼</w:t>
      </w:r>
    </w:p>
    <w:p>
      <w:r>
        <w:t>----------------------------------------</w:t>
      </w:r>
    </w:p>
    <w:p>
      <w:pPr/>
      <w:r>
        <w:t>It was narrated that ‘Ali (رضي الله عنه) said:Witr is not a must, but it is a Sunnah that the Messenger of Allah (ﷺ) established, so pray Witr, O people of the Qur`an.</w:t>
      </w:r>
    </w:p>
    <w:p>
      <w:pPr/>
      <w:r>
        <w:t>حَدَّثَنَا عَبْد اللَّهِ، حَدَّثَنِي عَمْرُو بْنُ مُحَمَّدِ بْنِ بُكَيْرٍ النَّاقِدُ، حَدَّثَنَا عَبْدُ اللَّهِ بْنُ دَاوُدَ الْخُرَيْبِيُّ، عَنْ عَلِيِّ بْنِ صَالِحٍ، عَنْ أَبِي إِسْحَاقَ، عَنْ عَاصِمِ بْنِ ضَمْرَةَ، عَنْ عَلِيٍّ، رَضِيَ اللَّهُ عَنْهُ قَالَ إِنَّ الْوَتْرَ لَيْسَ بِحَتْمٍ وَلَكِنَّهُ سُنَّةٌ سَنَّهَا رَسُولُ اللَّهِ صَلَّى اللَّهُ عَلَيْهِ وَسَلَّمَ فَأَوْتِرُوا يَا أَهْلَ الْقُرْآنِ‏.‏</w:t>
      </w:r>
    </w:p>
    <w:p>
      <w:pPr/>
      <w:r>
        <w:t>Grade: Qawi (Darussalam)] (Darussalam)Reference : Musnad Ahmad 1232In-book reference : Book 5, Hadith 640Report Error | Share | Copy ▼</w:t>
      </w:r>
    </w:p>
    <w:p>
      <w:r>
        <w:t>----------------------------------------</w:t>
      </w:r>
    </w:p>
    <w:p>
      <w:pPr/>
      <w:r>
        <w:t>It was narrated that ‘Ali (رضي الله عنه) said:The Messenger of Allah (ﷺ)  said: `I have relieved you of zakah on horses and slaves, so pay zakah on silver, for every forty dirhams one dirham. There is nothing due on one hundred and ninety, but if it reaches two hundred, then five dirhams are due.`</w:t>
      </w:r>
    </w:p>
    <w:p>
      <w:pPr/>
      <w:r>
        <w:t>حَدَّثَنَا عَبْد اللَّهِ، حَدَّثَنِي الْعَبَّاسُ بْنُ الْوَلِيدِ النَّرْسِيُّ، حَدَّثَنَا أَبُو عَوَانَةَ، حَدَّثَنَا أَبُو إِسْحَاقَ، عَنْ عَاصِمِ بْنِ ضَمْرَةَ، عَنْ عَلِيٍّ، قَالَ قَالَ رَسُولُ اللَّهِ صَلَّى اللَّهُ عَلَيْهِ وَسَلَّمَ عَفَوْتُ لَكُمْ عَنْ الْخَيْلِ وَالرَّقِيقِ فَأَدُّوا صَدَقَةَ الرِّقَةِ مِنْ كُلِّ أَرْبَعِينَ دِرْهَمًا دِرْهَمًا وَلَيْسَ فِي تِسْعِينَ وَمِائَةٍ شَيْءٌ فَإِذَا بَلَغَتْ مِائَتَيْنِ فَفِيهَا خَمْسَةُ دَرَاهِمَ‏.‏</w:t>
      </w:r>
    </w:p>
    <w:p>
      <w:pPr/>
      <w:r>
        <w:t>Grade: Sahih] (Darussalam)Reference : Musnad Ahmad 1233In-book reference : Book 5, Hadith 641Report Error | Share | Copy ▼</w:t>
      </w:r>
    </w:p>
    <w:p>
      <w:r>
        <w:t>----------------------------------------</w:t>
      </w:r>
    </w:p>
    <w:p>
      <w:pPr/>
      <w:r>
        <w:t>It was narrated that `Asim bin Damrah said:`Ali (رضي الله عنه) was asked about the prayer of the Messenger of Allah (ﷺ). He said: He used to pray sixteen rak`ah`s at night.</w:t>
      </w:r>
    </w:p>
    <w:p>
      <w:pPr/>
      <w:r>
        <w:t>حَدَّثَنَا عَبْد اللَّهِ، حَدَّثَنِي الْعَبَّاسُ بْنُ الْوَلِيدِ، حَدَّثَنَا أَبُو عَوَانَةَ، عَنْ أَبِي إِسْحَاقَ، عَنْ عَاصِمِ بْنِ ضَمْرَةَ، قَالَ سُئِلَ عَلِيٌّ رَضِيَ اللَّهُ عَنْهُ عَنْ صَلَاةِ رَسُولِ اللَّهِ صَلَّى اللَّهُ عَلَيْهِ وَسَلَّمَ قَالَ كَانَ يُصَلِّي مِنْ اللَّيْلِ سِتَّ عَشْرَةَ رَكْعَةً‏.‏</w:t>
      </w:r>
    </w:p>
    <w:p>
      <w:pPr/>
      <w:r>
        <w:t>Grade: Qawi (Darussalam)] (Darussalam)Reference : Musnad Ahmad 1234In-book reference : Book 5, Hadith 642Report Error | Share | Copy ▼</w:t>
      </w:r>
    </w:p>
    <w:p>
      <w:r>
        <w:t>----------------------------------------</w:t>
      </w:r>
    </w:p>
    <w:p>
      <w:pPr/>
      <w:r>
        <w:t>It was narrated that `Ali bin Abi Talib (رضي الله عنه) said:Chosroes gave a gift to the Messenger of Allah (ﷺ) and he accepted it from him, and Caesar gave a gift to the Messenger of Allah (ﷺ) and he accepted it from him. The kings gave him gifts and he accepted them from them.</w:t>
      </w:r>
    </w:p>
    <w:p>
      <w:pPr/>
      <w:r>
        <w:t>حَدَّثَنَا يَزِيدُ، أَنْبَأَنَا إِسْرَائِيلُ بْنُ يُونُسَ، عَنْ ثُوَيْرِ بْنِ أَبِي فَاخِتَةَ، عَنْ أَبِيهِ، عَنْ عَلِيِّ بْنِ أَبِي طَالِبٍ، رَضِيَ اللَّهُ عَنْهُ قَالَ أَهْدَى كِسْرَى لِرَسُولِ اللَّهِ صَلَّى اللَّهُ عَلَيْهِ وَسَلَّمَ فَقَبِلَ مِنْهُ وَأَهْدَى قَيْصَرُ لِرَسُولِ اللَّهِ صَلَّى اللَّهُ عَلَيْهِ وَسَلَّمَ فَقَبِلَ مِنْهُ وَأَهْدَتْ الْمُلُوكُ فَقَبِلَ مِنْهُمْ‏.‏</w:t>
      </w:r>
    </w:p>
    <w:p>
      <w:pPr/>
      <w:r>
        <w:t>Grade: Da'if (Darussalam) because of the weakness of Thuwair bin Abu Fakhitah] (Darussalam)Reference : Musnad Ahmad 1235In-book reference : Book 5, Hadith 643Report Error | Share | Copy ▼</w:t>
      </w:r>
    </w:p>
    <w:p>
      <w:r>
        <w:t>----------------------------------------</w:t>
      </w:r>
    </w:p>
    <w:p>
      <w:pPr/>
      <w:r>
        <w:t>It was narrated from ‘Ali (رضي الله عنه) that The Messenger of Allah (ﷺ) forbade visiting the graves, (some types of) vessels, and keeping the sacrificial meat after three days. Then he said:“I used to forbid you to visit the graves, but now visit them, for they remind you of the Hereafter. And I forbade you to drink from (certain type of) vessels, but now drink from them, but avoid everything that causes intoxication. And I forbade you to keep the sacrificial meat after three days, but now keep it as long as you wish.`</w:t>
        <w:br/>
        <w:br/>
        <w:br/>
        <w:t>It was narrated that ‘Ali (رضي الله عنه) said: The Messenger of Allah (ﷺ) forbade visiting graves... and he narrated a similar report, except that he said: `and beware of every intoxicant.`</w:t>
      </w:r>
    </w:p>
    <w:p>
      <w:pPr/>
      <w:r>
        <w:t>حَدَّثَنَا يَزِيدُ، أَنْبَأَنَا حَمَّادُ بْنُ سَلَمَةَ، عَنْ عَلِيِّ بْنِ زَيْدٍ، عَنْ رَبِيعَةَ بْنِ النَّابِغَةِ، عَنْ أَبِيهِ، عَنْ عَلِيٍّ، قَالَ إِنَّ رَسُولَ اللَّهِ صَلَّى اللَّهُ عَلَيْهِ وَسَلَّمَ نَهَى عَنْ زِيَارَةِ الْقُبُورِ وَعَنْ الْأَوْعِيَةِ وَأَنْ تُحْبَسَ لُحُومُ الْأَضَاحِيِّ بَعْدَ ثَلَاثٍ ثُمَّ قَالَ إِنِّي كُنْتُ نَهَيْتُكُمْ عَنْ زِيَارَةِ الْقُبُورِ فَزُورُوهَا فَإِنَّهَا تُذَكِّرُكُمْ الْآخِرَةَ وَنَهَيْتُكُمْ عَنْ الْأَوْعِيَةِ فَاشْرَبُوا فِيهَا وَاجْتَنِبُوا كُلَّ مَا أَسْكَرَ وَنَهَيْتُكُمْ عَنْ لُحُومِ الْأَضَاحِيِّ أَنْ تَحْبِسُوهَا بَعْدَ ثَلَاثٍ فَاحْبِسُوا مَا بَدَا لَكُمْ.</w:t>
        <w:br/>
        <w:t>حَدَّثَنَاه عَفَّانُ حَدَّثَنَا حَمَّادُ بْنُ سَلَمَةَ أَخْبَرَنَا عَلِيُّ بْنُ زَيْدٍ عَنْ رَبِيعَةَ بْنِ النَّابِغَةِ عَنْ أَبِيهِ عَنْ عَلِيٍّ قَالَ نَهَى رَسُولُ اللَّهِ صَلَّى اللَّهُ عَلَيْهِ وَسَلَّمَ عَنْ زِيَارَةِ الْقُبُورِ فَذَكَرَ مَعْنَاهُ إِلَّا أَنَّهُ قَالَ وَإِيَّاكُمْ وَكُلَّ مُسْكِرٍ‏.‏</w:t>
      </w:r>
    </w:p>
    <w:p>
      <w:pPr/>
      <w:r>
        <w:t>Grade: Sahih, because of corroborating evidence; this is a da'eef isnad because of the weakness of Ali bin Zaid and Rabee'ah bin an-Nabighah and his father are unknown], Sahih because of corroborating eviden (Darussalam)Reference : Musnad Ahmad 1236, 1237In-book reference : Book 5, Hadith 644Report Error | Share | Copy ▼</w:t>
      </w:r>
    </w:p>
    <w:p>
      <w:r>
        <w:t>----------------------------------------</w:t>
      </w:r>
    </w:p>
    <w:p>
      <w:pPr/>
      <w:r>
        <w:t>It was narrated that ‘Ali (رضي الله عنه) said:I was a man who emitted a great deal of madhi, but I felt too shy to ask the Messenger of Allah (ﷺ) because of his daughter, so I told Al-Miqdad to ask the Messenger of Allah (ﷺ) about a man who finds madhi. He said: `That is the water of the male, and every male has water, so let him wash his private part and testicles and do wudoo’ as for prayer.`</w:t>
      </w:r>
    </w:p>
    <w:p>
      <w:pPr/>
      <w:r>
        <w:t>حَدَّثَنَا يَزِيدُ، أَنْبَأَنَا شَرِيكٌ، عَنِ الرُّكَيْنِ بْنِ الرَّبِيعِ، عَنْ حُصَيْنِ بْنِ قَبِيصَةَ، عَنْ عَلِيٍّ، قَالَ كُنْتُ رَجُلًا مَذَّاءً فَاسْتَحْيَيْتُ أَنْ أَسْأَلَ رَسُولَ اللَّهِ صَلَّى اللَّهُ عَلَيْهِ وَسَلَّمَ مِنْ أَجْلِ ابْنَتِهِ فَأَمَرْتُ الْمِقْدَادَ فَسَأَلَ رَسُولَ اللَّهِ صَلَّى اللَّهُ عَلَيْهِ وَسَلَّمَ عَنْ الرَّجُلِ يَجِدُ الْمَذْيَ فَقَالَ ذَلِكَ مَاءُ الْفَحْلِ وَلِكُلِّ فَحْلٍ مَاءٌ فَلْيَغْسِلْ ذَكَرَهُ وَأُنْثَيَيْهِ وَلْيَتَوَضَّأْ وُضُوءَهُ لِلصَّلَاةِ‏.‏</w:t>
      </w:r>
    </w:p>
    <w:p>
      <w:pPr/>
      <w:r>
        <w:t>Grade: Hasan because of corroborating evidence] (Darussalam)Reference : Musnad Ahmad 1238In-book reference : Book 5, Hadith 645Report Error | Share | Copy ▼</w:t>
      </w:r>
    </w:p>
    <w:p>
      <w:r>
        <w:t>----------------------------------------</w:t>
      </w:r>
    </w:p>
    <w:p>
      <w:pPr/>
      <w:r>
        <w:t>It was narrated from Hanash Abul-Mu`tamir that ‘Ali (رضي الله عنه) sent his chief of police on a mission and said:I am sending you on a mission as the Messenger of Allah (ﷺ) sent me: Do not leave any grave without levelling it or any statue without knocking it down.</w:t>
      </w:r>
    </w:p>
    <w:p>
      <w:pPr/>
      <w:r>
        <w:t>حَدَّثَنَا يَزِيدُ، أَنْبَأَنَا أَشْعَثُ بْنُ سَوَّارٍ، عَنْ ابْنِ أَشْوَعَ، عَنْ حَنَشِ بْنِ الْمُعْتَمِرِ، أَنَّ عَلِيًّا، رَضِيَ اللَّهُ عَنْهُ بَعَثَ صَاحِبَ شُرْطَتِهِ فَقَالَ أَبْعَثُكَ لِمَا بَعَثَنِي لَهُ رَسُولُ اللَّهِ صَلَّى اللَّهُ عَلَيْهِ وَسَلَّمَ لَا تَدَعْ قَبْرًا إِلَّا سَوَّيْتَهُ وَلَا تِمْثَالًا إِلَّا وَضَعْتَهُ‏.‏</w:t>
      </w:r>
    </w:p>
    <w:p>
      <w:pPr/>
      <w:r>
        <w:t>Grade: Sahih because of corroborating evidence; this is a Da'if isnad] (Darussalam)Reference : Musnad Ahmad 1239In-book reference : Book 5, Hadith 646Report Error | Share | Copy ▼</w:t>
      </w:r>
    </w:p>
    <w:p>
      <w:r>
        <w:t>----------------------------------------</w:t>
      </w:r>
    </w:p>
    <w:p>
      <w:pPr/>
      <w:r>
        <w:t>It was narrated that ‘Ali (رضي الله عنه) said:The Messenger of Allah (ﷺ) said: `For [crops] that are irrigated by rainfall, one tenth is due [as zakah]; for [crops] that are irrigated by means of ropes and buckets, one half of one tenth is due.</w:t>
      </w:r>
    </w:p>
    <w:p>
      <w:pPr/>
      <w:r>
        <w:t>حَدَّثَنَا عَبْد اللَّهِ، حَدَّثَنِي عُثْمَانُ بْنُ أَبِي شَيْبَةَ، حَدَّثَنَا جَرِيرٌ، عَنْ مُحَمَّدِ بْنِ سَالِمٍ، عَنْ أَبِي إِسْحَاقَ، عَنْ عَاصِمِ بْنِ ضَمْرَةَ، عَنْ عَلِيٍّ، رَضِيَ اللَّهُ عَنْهُ قَالَ قَالَ رَسُولُ اللَّهِ صَلَّى اللَّهُ عَلَيْهِ وَسَلَّمَ فِيمَا سَقَتْ السَّمَاءُ فَفِيهِ الْعُشْرُ وَمَا سُقِيَ بِالْغَرْبِ وَالدَّالِيَةِ فَفِيهِ نِصْفُ الْعُشْرِ قَالَ أَبُو عَبْد الرَّحْمَنِ فَحَدَّثْتُ أَبِي بِحَدِيثِ عُثْمَانَ عَنْ جَرِيرٍ فَأَنْكَرَهُ وَكَانَ أَبِي لَا يُحَدِّثُنَا عَنْ مُحَمَّدِ بْنِ سَالِمٍ لِضَعْفِهِ عِنْدَهُ وَإِنْكَارِهِ لِحَدِيثِهِ‏.‏</w:t>
      </w:r>
    </w:p>
    <w:p>
      <w:pPr/>
      <w:r>
        <w:t>Grade: Sahih Hadeeth]   . (Darussalam)Reference : Musnad Ahmad 1240In-book reference : Book 5, Hadith 647Report Error | Share | Copy ▼</w:t>
      </w:r>
    </w:p>
    <w:p>
      <w:r>
        <w:t>----------------------------------------</w:t>
      </w:r>
    </w:p>
    <w:p>
      <w:pPr/>
      <w:r>
        <w:t>It was narrated that ‘Ali said:The Messenger of Allah (ﷺ)  used to pray sixteen rak`ahs at night apart from the prescribed prayers.</w:t>
      </w:r>
    </w:p>
    <w:p>
      <w:pPr/>
      <w:r>
        <w:t>حَدَّثَنَا عَبْد اللَّهِ، حَدَّثَنَا أَبُو عَبْدِ الرَّحْمَنِ بْنُ عُمَرَ، حَدَّثَنَا عَبْدُ الرَّحِيمِ يَعْنِي الرَّازِيَّ، عَنِ الْعَلَاءِ بْنِ الْمُسَيَّبِ، عَنْ أَبِي إِسْحَاقَ، عَنْ عَاصِمِ بْنِ ضَمْرَةَ، عَنْ عَلِيٍّ، رَضِيَ اللَّهُ عَنْهُ قَالَ كَانَ رَسُولُ اللَّهِ صَلَّى اللَّهُ عَلَيْهِ وَسَلَّمَ يُصَلِّي مِنْ اللَّيْلِ سِتَّ عَشْرَةَ رَكْعَةً سِوَى الْمَكْتُوبَةِ‏.‏</w:t>
      </w:r>
    </w:p>
    <w:p>
      <w:pPr/>
      <w:r>
        <w:t>Grade: Qawi (Darussalam), apart the words 'at night', which are a mistake] (Darussalam)Reference : Musnad Ahmad 1241In-book reference : Book 5, Hadith 648Report Error | Share | Copy ▼</w:t>
      </w:r>
    </w:p>
    <w:p>
      <w:r>
        <w:t>----------------------------------------</w:t>
      </w:r>
    </w:p>
    <w:p>
      <w:pPr/>
      <w:r>
        <w:t>It was narrated that `Asim bin Damrah said:We came to `Ali bin Abi Talib (رضي الله عنه) and said: O Ameer al-Mu`mineen, why don`t you tell us about the voluntary prayer of the Messenger of Allah (ﷺ)? He said: Who among you can do that? They said: We will take what we can do. He said: The Messenger of Allah (ﷺ) used to pray sixteen rak`ahs during the day apart from the Prescribed prayers.</w:t>
      </w:r>
    </w:p>
    <w:p>
      <w:pPr/>
      <w:r>
        <w:t>حَدَّثَنَا عَبْد اللَّهِ، حَدَّثَنِي أَبُو عَبْدِ الرَّحْمَنِ عَبْدُ اللَّهِ بْنُ عُمَرَ، أَخْبَرَنَا عَبْدُ الرَّحِيمِ الرَّازِيُّ، عَنْ زَكَرِيَّا بْنِ أَبِي زَائِدَةَ، وَالْعَلَاءِ بْنِ الْمُسَيَّبِ، عَنْ أَبِي إِسْحَاقَ، عَنْ عَاصِمِ بْنِ ضَمْرَةَ، قَالَ أَتَيْنَا عَلِيَّ بْنَ أَبِي طَالِبٍ رَضِيَ اللَّهُ عَنْهُ فَقُلْنَا يَا أَمِيرَ الْمُؤْمِنِينَ أَلَا تُحَدِّثُنَا عَنْ صَلَاةِ رَسُولِ اللَّهِ صَلَّى اللَّهُ عَلَيْهِ وَسَلَّمَ تَطَوُّعَهُ فَقَالَ وَأَيُّكُمْ يُطِيقُهُ قَالُوا نَأْخُذُ مِنْهُ مَا أَطَقْنَا قَالَ كَانَ رَسُولُ اللَّهِ صَلَّى اللَّهُ عَلَيْهِ وَسَلَّمَ يُصَلِّي مِنْ النَّهَارِ سِتَّ عَشْرَةَ رَكْعَةً سِوَى الْمَكْتُوبَةِ‏.‏</w:t>
      </w:r>
    </w:p>
    <w:p>
      <w:pPr/>
      <w:r>
        <w:t>Grade: Qawi (Darussalam) like the report above] (Darussalam)Reference : Musnad Ahmad 1242In-book reference : Book 5, Hadith 649Report Error | Share | Copy ▼</w:t>
      </w:r>
    </w:p>
    <w:p>
      <w:r>
        <w:t>----------------------------------------</w:t>
      </w:r>
    </w:p>
    <w:p>
      <w:pPr/>
      <w:r>
        <w:t>It was narrated from ‘Ali (رضي الله عنه) that The Prophet (ﷺ) said:“I have relieved you of zakah on horses and slaves, so give one quarter of one tenth.”</w:t>
      </w:r>
    </w:p>
    <w:p>
      <w:pPr/>
      <w:r>
        <w:t>حَدَّثَنَا يَزِيدُ، أَنْبَأَنَا سُفْيَانُ، وَشَرِيكٌ، عَنْ أَبِي إِسْحَاقَ، عَنِ الْحَارِثِ، عَنْ عَلِيٍّ، رَضِيَ اللَّهُ عَنْهُ عَنْ النَّبِيِّ صَلَّى اللَّهُ عَلَيْهِ وَسَلَّمَ قَالَ عَفَوْتُ لَكُمْ عَنْ صَدَقَةِ الْخَيْلِ وَالرَّقِيقِ فَأَدُّوا رُبُعَ الْعُشُورِ‏.‏</w:t>
      </w:r>
    </w:p>
    <w:p>
      <w:pPr/>
      <w:r>
        <w:t>Grade: Sahih because of corroborating evidence, its isnad is da'eef] (Darussalam)Reference : Musnad Ahmad 1243In-book reference : Book 5, Hadith 650Report Error | Share | Copy ▼</w:t>
      </w:r>
    </w:p>
    <w:p>
      <w:r>
        <w:t>----------------------------------------</w:t>
      </w:r>
    </w:p>
    <w:p>
      <w:pPr/>
      <w:r>
        <w:t>It was narrated that ‘Ali (رضي الله عنه) said:The Messenger of Allah (ﷺ) said to me: `O ‘Ali, I love for you what I love for myself and l hate for you what I hate for myself. Do not recite Qur`an whilst bowing or whilst prostrating, do not pray with your hair twisted or braided and gathered up on the head, for that is the place where the Shaitan sits; do not sit like a dog between the two prostrations [putting the feet up and sitting on them]; do not play with the pebbles; do not lay your forearm along the ground; do not prompt the imam; do not wear gold rings; do not wear garments made from a blend of linen and silk, and do not ride on red saddle cloths.`</w:t>
      </w:r>
    </w:p>
    <w:p>
      <w:pPr/>
      <w:r>
        <w:t>حَدَّثَنَا يَزِيدُ، أَنْبَأَنَا إِسْرَائِيلُ بْنُ يُونُسَ، حَدَّثَنَا أَبُو إِسْحَاقَ، عَنِ الْحَارِثِ، عَنْ عَلِيٍّ، رَضِيَ اللَّهُ عَنْهُ قَالَ قَالَ لِي رَسُولُ اللَّهِ صَلَّى اللَّهُ عَلَيْهِ وَسَلَّمَ يَا عَلِيُّ إِنِّي أُحِبُّ لَكَ مَا أُحِبُّ لِنَفْسِي وَأَكْرَهُ لَكَ مَا أَكْرَهُ لِنَفْسِي لَا تَقْرَأْ وَأَنْتَ رَاكِعٌ وَلَا وَأَنْتَ سَاجِدٌ وَلَا تُصَلِّ وَأَنْتَ عَاقِصٌ شَعْرَكَ فَإِنَّهُ كِفْلُ الشَّيْطَانِ وَلَا تُقْعِ بَيْنَ السَّجْدَتَيْنِ وَلَا تَعْبَثْ بِالْحَصَى وَلَا تَفْتَرِشْ ذِرَاعَيْكَ وَلَا تَفْتَحْ عَلَى الْإِمَامِ وَلَا تَتَخَتَّمْ بِالذَّهَبِ وَلَا تَلْبَسْ الْقَسِّيَّ وَلَا تَرْكَبْ عَلَى الْمَيَاثِرِ‏.‏</w:t>
      </w:r>
    </w:p>
    <w:p>
      <w:pPr/>
      <w:r>
        <w:t>Grade: This is a Da'if isnad] (Darussalam)Reference : Musnad Ahmad 1244In-book reference : Book 5, Hadith 651Report Error | Share | Copy ▼</w:t>
      </w:r>
    </w:p>
    <w:p>
      <w:r>
        <w:t>----------------------------------------</w:t>
      </w:r>
    </w:p>
    <w:p>
      <w:pPr/>
      <w:r>
        <w:t>It was narrated that Shuraih bin Hani said:I came to `A`ishah (رضي الله عنها) to ask her about the khuffain (leather slippers). She said: Go to Ibn Abi Talib, for he used to travel with the Messenger of Allah (ﷺ). So I went to him and asked him, and he said: The Messenger of Allah (ﷺ) set three days and nights for the traveller and one day and night for one who is not travelling.</w:t>
      </w:r>
    </w:p>
    <w:p>
      <w:pPr/>
      <w:r>
        <w:t>حَدَّثَنَا عَبْدُ الرَّزَّاقِ، أَخْبَرَنَا سُفْيَانُ، عَنْ عَمْرِو بْنِ قَيْسٍ، عَنِ الْحَكَمِ، عَنِ الْقَاسِمِ بْنِ مُخَيْمِرَةَ، عَنْ شُرَيْحِ بْنِ هَانِئٍ، قَالَ أَتَيْتُ عَائِشَةَ رَضِيَ اللَّهُ عَنْهَا أَسْأَلُهَا عَنْ الْخُفَّيْنِ فَقَالَتْ عَلَيْكَ بِابْنِ أَبِي طَالِبٍ فَاسْأَلْهُ فَإِنَّهُ كَانَ يُسَافِرُ مَعَ رَسُولِ اللَّهِ صَلَّى اللَّهُ عَلَيْهِ وَسَلَّمَ فَأَتَيْتُهُ فَسَأَلْتُهُ فَقَالَ جَعَلَ رَسُولُ اللَّهِ صَلَّى اللَّهُ عَلَيْهِ وَسَلَّمَ ثَلَاثَةَ أَيَّامٍ وَلَيَالِيَهُنَّ لِلْمُسَافِرِ وَيَوْمًا وَلَيْلَةً لِلْمُقِيمِ‏.‏</w:t>
      </w:r>
    </w:p>
    <w:p>
      <w:pPr/>
      <w:r>
        <w:t>Grade: Sahih (Darussalam), Muslim (276)] (Darussalam)Reference : Musnad Ahmad 1245In-book reference : Book 5, Hadith 652Report Error | Share | Copy ▼</w:t>
      </w:r>
    </w:p>
    <w:p>
      <w:r>
        <w:t>----------------------------------------</w:t>
      </w:r>
    </w:p>
    <w:p>
      <w:pPr/>
      <w:r>
        <w:t>It was narrated that Shutair bin Shakal al-`Absi said:I heard `Ali (رضي الله عنه) say: On the day of al-Ahzab, we prayed ‘Asr between Maghrib and `Isha`. The Prophet (ﷺ) said: `They distracted us from the middle prayer, ‘Asr, prayer, may Allah fill their graves and stomachs with fire.`</w:t>
      </w:r>
    </w:p>
    <w:p>
      <w:pPr/>
      <w:r>
        <w:t>حَدَّثَنَا عَبْدُ الرَّزَّاقِ، أَخْبَرَنَا سُفْيَانُ، عَنِ الْأَعْمَشِ، عَنْ أَبِي الضُّحَى، عَنْ شُتَيْرِ بْنِ شَكَلٍ الْعَبْسِيِّ، قَالَ سَمِعْتُ عَلِيًّا، رَضِيَ اللَّهُ عَنْهُ يَقُولُ لَمَّا كَانَ يَوْمُ الْأَحْزَابِ صَلَّيْنَا الْعَصْرَ بَيْنَ الْمَغْرِبِ وَالْعِشَاءِ فَقَالَ النَّبِيُّ صَلَّى اللَّهُ عَلَيْهِ وَسَلَّمَ شَغَلُونَا عَنْ الصَّلَاةِ الْوُسْطَى صَلَاةِ الْعَصْرِ مَلَأَ اللَّهُ قُبُورَهُمْ وَأَجْوَافَهُمْ نَارًا‏.‏</w:t>
      </w:r>
    </w:p>
    <w:p>
      <w:pPr/>
      <w:r>
        <w:t>Grade: Sahih (Darussalam), Muslim (627)] (Darussalam)Reference : Musnad Ahmad 1246In-book reference : Book 5, Hadith 653Report Error | Share | Copy ▼</w:t>
      </w:r>
    </w:p>
    <w:p>
      <w:r>
        <w:t>----------------------------------------</w:t>
      </w:r>
    </w:p>
    <w:p>
      <w:pPr/>
      <w:r>
        <w:t>It was narrated from `Ali (رضي الله عنه) that The Prophet (ﷺ) said:“Jibreel (عليه السلام) came to me but did not enter upon me.` The Prophet (ﷺ) said to him: `What prevented you from entering?” He said: We do not enter a house in which there is an image or urine.</w:t>
        <w:br/>
        <w:br/>
        <w:br/>
        <w:t>It was narrated from ‘Ali bin Abi Talib (رضي الله عنه) that the Prophet (ﷺ) said: `Jibreel (عليه السلام) came to me and greeted me.` And he narrated a similar hadeeth.</w:t>
      </w:r>
    </w:p>
    <w:p>
      <w:pPr/>
      <w:r>
        <w:t>حَدَّثَنَا عَبْد اللَّهِ، حَدَّثَنَا شَيْبَانُ أَبُو مُحَمَّدٍ، حَدَّثَنَا عَبْدُ الْوَارِثِ بْنُ سَعِيدٍ، حَدَّثَنَا الْحَسَنُ بْنُ ذَكْوَانَ، عَنْ عَمْرِو بْنِ خَالِدٍ، عَنْ حَبِيبِ بْنِ أَبِي ثَابِتٍ، عَنْ عَاصِمِ بْنِ ضَمْرَةَ، عَنْ عَلِيٍّ، رَضِيَ اللَّهُ عَنْهُ عَنْ النَّبِيِّ صَلَّى اللَّهُ عَلَيْهِ وَسَلَّمَ قَالَ أَتَانِي جِبْرِيلُ عَلَيْهِ السَّلَام فَلَمْ يَدْخُلْ عَلَيَّ فَقَالَ لَهُ النَّبِيُّ صَلَّى اللَّهُ عَلَيْهِ وَسَلَّمَ مَا مَنَعَكَ أَنْ تَدْخُلَ قَالَ إِنَّا لَا نَدْخُلُ بَيْتًا فِيهِ صُورَةٌ وَلَا بَوْلٌ.</w:t>
        <w:br/>
        <w:t>و حَدَّثَنَا عَبْد اللَّهِ قَالَ و حَدَّثَنَاه شَيْبَانُ مَرَّةً أُخْرَى حَدَّثَنَا عَبْدُ الْوَارِثِ عَنْ حُسَيْنِ بْنِ ذَكْوَانَ عَنْ عَمْرِو بْنِ خَالِدٍ عَنْ حَبَّةَ بْنِ أَبِي حَبَّةَ عَنْ عَاصِمِ بْنِ ضَمْرَةَ عَنْ عَلِيِّ بْنِ أَبِي طَالِبٍ رَضِيَ اللَّهُ عَنْهُ عَنْ النَّبِيِّ صَلَّى اللَّهُ عَلَيْهِ وَسَلَّمَ قَالَ أَتَانِي جِبْرِيلُ عَلَيْهِ السَّلَام يُسَلِّمُ عَلَيَّ فَذَكَرَ الْحَدِيثَ مِثْلَهُ نَحْوَهُ قَالَ أَبُو عَبْد الرَّحْمَنِ وَكَانَ أَبِي لَا يُحَدِّثُ عَنْ عَمْرِو بْنِ خَالِدٍ يَعْنِي كَانَ حَدِيثُهُ لَا يَسْوَى عِنْدَهُ شَيْئًا‏.‏</w:t>
      </w:r>
    </w:p>
    <w:p>
      <w:pPr/>
      <w:r>
        <w:t>Grade: Da'if (Darussalam) Jiddan (Very Weak) ], Da\'if (Darussalam) Jiddan (Very Weak)] (Darussalam)Reference : Musnad Ahmad 1247, 1248In-book reference : Book 5, Hadith 654Report Error | Share | Copy ▼</w:t>
      </w:r>
    </w:p>
    <w:p>
      <w:r>
        <w:t>----------------------------------------</w:t>
      </w:r>
    </w:p>
    <w:p>
      <w:pPr/>
      <w:r>
        <w:t>It was narrated that ‘Ali (رضي الله عنه) said:The Messenger of Allah (ﷺ) said to me: “Do not let your thigh show, and do not look at the thigh of another person, living or dead.`</w:t>
      </w:r>
    </w:p>
    <w:p>
      <w:pPr/>
      <w:r>
        <w:t>حَدَّثَنَا عَبْد اللَّهِ، حَدَّثَنِي عُبَيْدُ اللَّهِ بْنُ عُمَرَ الْقَوَارِيرِيُّ، حَدَّثَنِي يَزِيدُ أَبُو خَالِدٍ الْبَيْسَرِيُّ الْقُرَشِيُّ، حَدَّثَنَا ابْنُ جُرَيْجٍ، أَخْبَرَنِي حَبِيبُ بْنُ أَبِي ثَابِتٍ، عَنْ عَاصِمِ بْنِ ضَمْرَةَ، عَنْ عَلِيٍّ، رَضِيَ اللَّهُ عَنْهُ قَالَ قَالَ لِي رَسُولُ اللَّهِ صَلَّى اللَّهُ عَلَيْهِ وَسَلَّمَ لَا تُبْرِزْ فَخِذَكَ وَلَا تَنْظُرْ إِلَى فَخِذِ حَيٍّ وَلَا مَيِّتٍ‏.‏</w:t>
      </w:r>
    </w:p>
    <w:p>
      <w:pPr/>
      <w:r>
        <w:t>Grade: Sahih because of corroborating evidence; this is a Da'if isnad because it is interrupted] (Darussalam)Reference : Musnad Ahmad 1249In-book reference : Book 5, Hadith 655Report Error | Share | Copy ▼</w:t>
      </w:r>
    </w:p>
    <w:p>
      <w:r>
        <w:t>----------------------------------------</w:t>
      </w:r>
    </w:p>
    <w:p>
      <w:pPr/>
      <w:r>
        <w:t>It was narrated that ‘Ali (رضي الله عنه) said:l said to Fatimah: Why don`t you go to the Prophet (ﷺ) and ask him for a servant, for grinding corn and work have exhausted you, She said: Come with me. So l went with her and we asked him, and the Prophet (ﷺ) said: “Shall I not tell you of something that is better for you than that? When you go to your bed, glorify Allah thirty-three times, praise Him thirty-three times and magnify Him thirty-four times. That is one hundred on the lips and one thousand in the Balance.” ‘Ali (رضي الله عنه) said: I never omitted that after I heard it from the Prophet (ﷺ). A man said: Not even on the night of Siffeen? He said: Not even on the night of Siffeen.</w:t>
      </w:r>
    </w:p>
    <w:p>
      <w:pPr/>
      <w:r>
        <w:t>حَدَّثَنَا أَسْوَدُ بْنُ عَامِرٍ، وَحُسَيْنٌ، وَأَبُو أَحْمَدَ الزُّبَيْرِيُّ قَالُوا حَدَّثَنَا إِسْرَائِيلُ، عَنْ أَبِي إِسْحَاقَ، عَنْ هُبَيْرَةَ بْنِ يَرِيمَ، عَنْ عَلِيٍّ، رَضِيَ اللَّهُ عَنْهُ قَالَ قُلْتُ لِفَاطِمَةَ لَوْ أَتَيْتِ النَّبِيَّ صَلَّى اللَّهُ عَلَيْهِ وَسَلَّمَ فَسَأَلْتِيهِ خَادِمًا فَقَدْ أَجْهَدَكِ الطَّحْنُ وَالْعَمَلُ قَالَ حُسَيْنٌ إِنَّهُ قَدْ جَهَدَكِ الطَّحْنُ وَالْعَمَلُ وَكَذَلِكَ قَالَ أَبُو أَحْمَدَ قَالَتْ فَانْطَلِقْ مَعِي قَالَ فَانْطَلَقْتُ مَعَهَا فَسَأَلْنَاهُ فَقَالَ النَّبِيُّ صَلَّى اللَّهُ عَلَيْهِ وَسَلَّمَ أَلَا أَدُلُّكُمَا عَلَى مَا هُوَ خَيْرٌ لَكُمَا مِنْ ذَلِكَ إِذَا أَوَيْتُمَا إِلَى فِرَاشِكُمَا فَسَبِّحَا اللَّهَ ثَلَاثًا وَثَلَاثِينَ وَاحْمَدَاهُ ثَلَاثًا وَثَلَاثِينَ وَكَبِّرَاهُ أَرْبَعًا وَثَلَاثِينَ فَتِلْكَ مِائَةٌ عَلَى اللِّسَانِ وَأَلْفٌ فِي الْمِيزَانِ فَقَالَ عَلِيٌّ رَضِيَ اللَّهُ عَنْهُ مَا تَرَكْتُهَا بَعْدَمَا سَمِعْتُهَا مِنْ النَّبِيِّ صَلَّى اللَّهُ عَلَيْهِ وَسَلَّمَ فَقَالَ رَجُلٌ وَلَا لَيْلَةَ صِفِّينَ قَالَ وَلَا لَيْلَةَ صِفِّينَ‏.‏</w:t>
      </w:r>
    </w:p>
    <w:p>
      <w:pPr/>
      <w:r>
        <w:t>Grade: Sahih hadeeth; this is a Hasan isnad] (Darussalam)Reference : Musnad Ahmad 1250In-book reference : Book 5, Hadith 656Report Error | Share | Copy ▼</w:t>
      </w:r>
    </w:p>
    <w:p>
      <w:r>
        <w:t>----------------------------------------</w:t>
      </w:r>
    </w:p>
    <w:p>
      <w:pPr/>
      <w:r>
        <w:t>It was narrated that ‘Ata’ bin as-Sa`ib said:l entered upon Abu ‘Abdur-Rahman as-Sulami who had prayed Fajr and was sitting in the mosque.I said: Why don`t you go to your bed, for it will be more comfortable for you? He said: I heard `Ali (رضي الله عنه) say: I heard the Messenger of Allah (ﷺ) say: “Whoever pray Fajr, then sits in the place where he has prayed, the angels will send blessings upon him and their blessings upon him will be: ‘O Allah, forgive him. O Allah, have mercy on him.` And whoever waits for the prayer, the angels will send blessings upon him and their blessings upon him will be: `O Allah, forgive him, O Allah, have mercy on him.”</w:t>
      </w:r>
    </w:p>
    <w:p>
      <w:pPr/>
      <w:r>
        <w:t>حَدَّثَنَا حُسَيْنُ بْنُ مُحَمَّدٍ، حَدَّثَنَا إِسْرَائِيلُ، عَنْ عَطَاءِ بْنِ السَّائِبِ، قَالَ دَخَلْتُ عَلَى أَبِي عَبْدِ الرَّحْمَنِ السُّلَمِيِّ وَقَدْ صَلَّى الْفَجْرَ وَهُوَ جَالِسٌ فِي الْمَجْلِسِ فَقُلْتُ لَوْ قُمْتَ إِلَى فِرَاشِكَ كَانَ أَوْطَأَ لَكَ فَقَالَ سَمِعْتُ عَلِيًّا رَضِيَ اللَّهُ عَنْهُ يَقُولُ سَمِعْتُ رَسُولَ اللَّهِ صَلَّى اللَّهُ عَلَيْهِ وَسَلَّمَ يَقُولُ مَنْ صَلَّى الْفَجْرَ ثُمَّ جَلَسَ فِي مُصَلَّاهُ صَلَّتْ عَلَيْهِ الْمَلَائِكَةُ وَصَلَاتُهُمْ عَلَيْهِ اللَّهُمَّ اغْفِرْ لَهُ اللَّهُمَّ ارْحَمْهُ وَمَنْ يَنْتَظِرُ الصَّلَاةَ صَلَّتْ عَلَيْهِ الْمَلَائِكَةُ وَصَلَاتُهُمْ عَلَيْهِ اللَّهُمَّ اغْفِرْ لَهُ اللَّهُمَّ ارْحَمْهُ‏.‏</w:t>
      </w:r>
    </w:p>
    <w:p>
      <w:pPr/>
      <w:r>
        <w:t>Grade: Hasan because of corroborating evidence] (Darussalam)Reference : Musnad Ahmad 1251In-book reference : Book 5, Hadith 657Report Error | Share | Copy ▼</w:t>
      </w:r>
    </w:p>
    <w:p>
      <w:r>
        <w:t>----------------------------------------</w:t>
      </w:r>
    </w:p>
    <w:p>
      <w:pPr/>
      <w:r>
        <w:t>It was narrated that ‘Ali (رضي الله عنه) said. The Messenger of Allah (ﷺ) prayed Duha when the sun was as high in the east as it is in the west at the time of ‘Asr prayer.</w:t>
      </w:r>
    </w:p>
    <w:p>
      <w:pPr/>
      <w:r>
        <w:t>حَدَّثَنَا عَبْد اللَّهِ، حَدَّثَنِي أَبُو عَبْدِ الرَّحْمَنِ عَبْدُ اللَّهِ بْنُ عُمَرَ، حَدَّثَنَا الْمُحَارِبِيُّ، عَنْ فُضَيْلِ بْنِ مَرْزُوقٍ، عَنْ أَبِي إِسْحَاقَ، عَنْ عَاصِمِ بْنِ ضَمْرَةَ، عَنْ عَلِيٍّ، رَضِيَ اللَّهُ عَنْهُ قَالَ صَلَّى رَسُولُ اللَّهِ صَلَّى اللَّهُ عَلَيْهِ وَسَلَّمَ الضُّحَى حِينَ كَانَتْ الشَّمْسُ مِنْ الْمَشْرِقِ مِنْ مَكَانِهَا مِنْ الْمَغْرِبِ صَلَاةَ الْعَصْرِ‏.‏</w:t>
      </w:r>
    </w:p>
    <w:p>
      <w:pPr/>
      <w:r>
        <w:t>Grade: Qawi (Darussalam)] (Darussalam)Reference : Musnad Ahmad 1252In-book reference : Book 5, Hadith 658Report Error | Share | Copy ▼</w:t>
      </w:r>
    </w:p>
    <w:p>
      <w:r>
        <w:t>----------------------------------------</w:t>
      </w:r>
    </w:p>
    <w:p>
      <w:pPr/>
      <w:r>
        <w:t>It was narrated that ‘Ali (رضي الله عنه) said:The Messenger of Allah (ﷺ) said: `Whoever asks people to give him when he is independent of means is asking for more red hot stones of Hell` They said: what does independent of means mean? He said: “Having sufficient food for the evening (dinner).”</w:t>
      </w:r>
    </w:p>
    <w:p>
      <w:pPr/>
      <w:r>
        <w:t>حَدَّثَنَا عَبْد اللَّهِ، حَدَّثَنِي مُحَمَّدُ بْنُ يَحْيَى بْنِ أَبِي سَمِينَةَ، حَدَّثَنَا عَبْدُ الصَّمَدِ، حَدَّثَنِي أَبِي، حَدَّثَنَا حَسَنُ بْنُ ذَكْوَانَ، عَنْ حَبِيبِ بْنِ أَبِي ثَابِتٍ، عَنْ عَاصِمِ بْنِ ضَمْرَةَ، عَنْ عَلِيٍّ، رَضِيَ اللَّهُ عَنْهُ قَالَ قَالَ رَسُولُ اللَّهِ صَلَّى اللَّهُ عَلَيْهِ وَسَلَّمَ مَنْ سَأَلَ مَسْأَلَةً عَنْ ظَهْرِ غِنًى اسْتَكْثَرَ بِهَا مِنْ رَضْفِ جَهَنَّمَ قَالُوا مَا ظَهْرُ غِنًى قَالَ عَشَاءُ لَيْلَةٍ‏.‏</w:t>
      </w:r>
    </w:p>
    <w:p>
      <w:pPr/>
      <w:r>
        <w:t>Grade: Da'if (Darussalam) Jiddan because Hasan bin Dhakwan da'eef] (Darussalam)Reference : Musnad Ahmad 1253In-book reference : Book 5, Hadith 659Report Error | Share | Copy ▼</w:t>
      </w:r>
    </w:p>
    <w:p>
      <w:r>
        <w:t>----------------------------------------</w:t>
      </w:r>
    </w:p>
    <w:p>
      <w:pPr/>
      <w:r>
        <w:t>It was narrated from ‘Ali (رضي الله عنه) that the Prophet (ﷺ) forbade every wild animal that has fangs and every bird that has talons, the price of dead meat, the flesh of donkeys, the wages of a prostitute, the stud fee of the stallion and purple saddle cloths.</w:t>
      </w:r>
    </w:p>
    <w:p>
      <w:pPr/>
      <w:r>
        <w:t>حَدَّثَنَا عَبْد اللَّهِ، حَدَّثَنِي مُحَمَّدُ بْنُ يَحْيَى، عَنْ عَبْدِ الصَّمَدِ، حَدَّثَنِي أَبِي، حَدَّثَنَا حَسَنُ بْنُ ذَكْوَانَ، عَنْ حَبِيبِ بْنِ أَبِي ثَابِتٍ، عَنْ عَاصِمِ بْنِ ضَمْرَةَ، عَنْ عَلِيٍّ، رَضِيَ اللَّهُ عَنْهُ أَنَّ النَّبِيَّ صَلَّى اللَّهُ عَلَيْهِ وَسَلَّمَ نَهَى عَنْ كُلِّ ذِي نَابٍ مِنْ السَّبُعِ وَكُلِّ ذِي مِخْلَبٍ مِنْ الطَّيْرِ وَعَنْ ثَمَنِ الْمَيْتَةِ وَعَنْ لَحْمِ الْحُمُرِ الْأَهْلِيَّةِ وَعَنْ مَهْرِ الْبَغِيِّ وَعَنْ عَسْبِ الْفَحْلِ وَعَنْ الْمَيَاثِرِ الْأُرْجُوَانِ‏.‏</w:t>
      </w:r>
    </w:p>
    <w:p>
      <w:pPr/>
      <w:r>
        <w:t>Grade: Da'if (Darussalam) Jiddan like the previous report] (Darussalam)Reference : Musnad Ahmad 1254In-book reference : Book 5, Hadith 660Report Error | Share | Copy ▼</w:t>
      </w:r>
    </w:p>
    <w:p>
      <w:r>
        <w:t>----------------------------------------</w:t>
      </w:r>
    </w:p>
    <w:p>
      <w:pPr/>
      <w:r>
        <w:t>It was narrated that Tariq bin Ziyad said:‘Ali marched to an-Nahrawan and killed the Khawarij. Then he said: Look, for     the Prophet (ﷺ) said: `There will come a people who will speak the word of truth but it will not go any further than their throats; they will pass out of Islam as the arrow passes out of the prey. Their sign - or among them - will be a black man with a deformed arm, on which there are black hairs. If he is among them, then you will have killed the worst of people; if he is not among them, then you will have killed the best of people.” Then we found the one with the deformity, and we fell down in prostration and ‘Ali fell down in prostration with us.       .</w:t>
      </w:r>
    </w:p>
    <w:p>
      <w:pPr/>
      <w:r>
        <w:t>حَدَّثَنَا أَبُو نُعَيْمٍ، حَدَّثَنَا إِسْرَائِيلُ، عَنْ إِبْرَاهِيمَ بْنِ عَبْدِ الْأَعْلَى، عَنْ طَارِقِ بْنِ زِيَادٍ، قَالَ سَارَ عَلِيٌّ إِلَى النَّهْرَوَانِ فَقَتَلَ الْخَوَارِجَ فَقَالَ اطْلُبُوا فَإِنَّ النَّبِيَّ صَلَّى اللَّهُ عَلَيْهِ وَسَلَّمَ قَالَ سَيَجِيءُ قَوْمٌ يَتَكَلَّمُونَ بِكَلِمَةِ الْحَقِّ لَا يُجَاوِزُ حُلُوقَهُمْ يَمْرُقُونَ مِنْ الْإِسْلَامِ كَمَا يَمْرُقُ السَّهْمُ مِنْ الرَّمِيَّةِ سِيمَاهُمْ أَوْ فِيهِمْ رَجُلٌ أَسْوَدُ مُخْدَجُ الْيَدِ فِي يَدِهِ شَعَرَاتٌ سُودٌ إِنْ كَانَ فِيهِمْ فَقَدْ قَتَلْتُمْ شَرَّ النَّاسِ وَإِنْ لَمْ يَكُنْ فِيهِمْ فَقَدْ قَتَلْتُمْ خَيْرَ النَّاسِ قَالَ ثُمَّ إِنَّا وَجَدْنَا الْمُخْدَجَ قَالَ فَخَرَرْنَا سُجُودًا وَخَرَّ عَلِيٌّ سَاجِدًا مَعَنَا‏.‏</w:t>
      </w:r>
    </w:p>
    <w:p>
      <w:pPr/>
      <w:r>
        <w:t>Grade: Hasan because of corroborating evidence; this is a da'eef isnad] (Darussalam)Reference : Musnad Ahmad 1255In-book reference : Book 5, Hadith 661Report Error | Share | Copy ▼</w:t>
      </w:r>
    </w:p>
    <w:p>
      <w:r>
        <w:t>----------------------------------------</w:t>
      </w:r>
    </w:p>
    <w:p>
      <w:pPr/>
      <w:r>
        <w:t>It was narrated that `Amr bin Sufyan said:A man gave a speech when ‘Ali (رضي الله عنه) prevailed on the day of Basrah, and ‘Ali said: This speaker does not know what he is talking about. The Messenger of Allah (ﷺ) came first, Abu Bakr came second and `Umar came third. Then we got involved in turmoil after they were gone, and Allah will judge concerning it as He wills.</w:t>
      </w:r>
    </w:p>
    <w:p>
      <w:pPr/>
      <w:r>
        <w:t>حَدَّثَنَا أَبُو نُعَيْمٍ، حَدَّثَنَا شَرِيكٌ، عَنِ الْأَسْوَدِ بْنِ قَيْسٍ، عَنْ عَمْرِو بْنِ سُفْيَانَ، قَالَ خَطَبَ رَجُلٌ يَوْمَ الْبَصْرَةِ حِينَ ظَهَرَ عَلِيٌّ رَضِيَ اللَّهُ عَنْهُ فَقَالَ عَلِيٌّ هَذَا الْخَطِيبُ الشَّحْشَحُ سَبَقَ رَسُولُ اللَّهِ صَلَّى اللَّهُ عَلَيْهِ وَسَلَّمَ وَصَلَّى أَبُو بَكْرٍ وَثَلَّثَ عُمَرُ ثُمَّ خَبَطَتْنَا فِتْنَةٌ بَعْدَهُمْ يَصْنَعُ اللَّهُ فِيهَا مَا شَاءَ‏.‏</w:t>
      </w:r>
    </w:p>
    <w:p>
      <w:pPr/>
      <w:r>
        <w:t>Grade: Hasan because of corroborating evidence; this is a da'eef isnad] (Darussalam)Reference : Musnad Ahmad 1256In-book reference : Book 5, Hadith 662Report Error | Share | Copy ▼</w:t>
      </w:r>
    </w:p>
    <w:p>
      <w:r>
        <w:t>----------------------------------------</w:t>
      </w:r>
    </w:p>
    <w:p>
      <w:pPr/>
      <w:r>
        <w:t>It was narrated from Abu Salih al-Hanafi that It was said to ‘Ali and Abu Bakr (رضي الله عنهما) on the day of Badr. Jibreel is with one of you and Mika`eel is with the other, and Israfeel, a mighty angel, is present at the fight - or he said, is present in the ranks.</w:t>
      </w:r>
    </w:p>
    <w:p>
      <w:pPr/>
      <w:r>
        <w:t>حَدَّثَنَا أَبُو نُعَيْمٍ، حَدَّثَنَا مِسْعَرٌ، عَنْ أَبِي عَوْنٍ، عَنْ أَبِي صَالِحٍ الْحَنَفِيِّ، عَنْ عَلِيٍّ، قَالَ قِيلَ لِعَلِيٍّ وَلِأَبِي بَكْرٍ يَوْمَ بَدْرٍ مَعَ أَحَدِكُمَا جِبْرِيلُ وَمَعَ الْآخَرِ مِيكَائِيلُ وَإِسْرَافِيلُ مَلَكٌ عَظِيمٌ يَشْهَدُ الْقِتَالَ أَوْ قَالَ يَشْهَدُ الصَّفَّ‏.‏</w:t>
      </w:r>
    </w:p>
    <w:p>
      <w:pPr/>
      <w:r>
        <w:t>Grade: Sahih (Darussalam)] (Darussalam)Reference : Musnad Ahmad 1257In-book reference : Book 5, Hadith 663Report Error | Share | Copy ▼</w:t>
      </w:r>
    </w:p>
    <w:p>
      <w:r>
        <w:t>----------------------------------------</w:t>
      </w:r>
    </w:p>
    <w:p>
      <w:pPr/>
      <w:r>
        <w:t>It was narrated from `Ali (رضي الله عنه) that The Prophet (ﷺ) prayed four [rak`ahs] before Zuhr.</w:t>
      </w:r>
    </w:p>
    <w:p>
      <w:pPr/>
      <w:r>
        <w:t>حَدَّثَنَا أَبُو نُعَيْمٍ، حَدَّثَنَا مِسْعَرٌ، عَنْ أَبِي إِسْحَاقَ، عَنْ عَاصِمٍ، عَنْ عَلِيٍّ، رَضِيَ اللَّهُ عَنْهُ أَنَّ النَّبِيَّ صَلَّى اللَّهُ عَلَيْهِ وَسَلَّمَ صَلَّى أَرْبَعًا قَبْلَ الظُّهْرِ‏.‏</w:t>
      </w:r>
    </w:p>
    <w:p>
      <w:pPr/>
      <w:r>
        <w:t>Grade: Qawi (Darussalam)] (Darussalam)Reference : Musnad Ahmad 1258In-book reference : Book 5, Hadith 664Report Error | Share | Copy ▼</w:t>
      </w:r>
    </w:p>
    <w:p>
      <w:r>
        <w:t>----------------------------------------</w:t>
      </w:r>
    </w:p>
    <w:p>
      <w:pPr/>
      <w:r>
        <w:t>It was narrated that Qais al-Kharifi said:I heard ‘Ali (رضي الله عنه) say on this minbar. The Messenger of Allah (ﷺ) came first, Abu Bakr (رضي الله عنه) came second and `Umar (رضي الله عنه) came third; then we got involved in turmoil, and it was what Allah willed.</w:t>
      </w:r>
    </w:p>
    <w:p>
      <w:pPr/>
      <w:r>
        <w:t>حَدَّثَنَا أَبُو نُعَيْمٍ، حَدَّثَنَا سُفْيَانُ، عَنِ الْقَاسِمِ بْنِ كَثِيرٍ أَبِي هَاشِمٍ، بَيَّاعِ السَّابِرِيِّ عَنْ قَيْسٍ الْخَارِفِيِّ، قَالَ سَمِعْتُ عَلِيًّا، رَضِيَ اللَّهُ عَنْهُ يَقُولُ عَلَى هَذَا الْمِنْبَرِ سَبَقَ رَسُولُ اللَّهِ صَلَّى اللَّهُ عَلَيْهِ وَسَلَّمَ وَصَلَّى أَبُو بَكْرٍ رَضِيَ اللَّهُ عَنْهُ وَثَلَّثَ عُمَرُ ثُمَّ خَبَطَتْنَا فِتْنَةٌ أَوْ أَصَابَتْنَا فِتْنَةٌ فَكَانَ مَا شَاءَ اللَّهُ‏.‏</w:t>
      </w:r>
    </w:p>
    <w:p>
      <w:pPr/>
      <w:r>
        <w:t>Grade: Hasan (Darussalam)] (Darussalam)Reference : Musnad Ahmad 1259In-book reference : Book 5, Hadith 665Report Error | Share | Copy ▼</w:t>
      </w:r>
    </w:p>
    <w:p>
      <w:r>
        <w:t>----------------------------------------</w:t>
      </w:r>
    </w:p>
    <w:p>
      <w:pPr/>
      <w:r>
        <w:t>It was narrated that ‘Ali (رضي الله عنه) said:The Messenger of Allah (ﷺ) prayed Witr at all times of the night, at the beginning, in the middle and at the end. Then in the end his Witr was at the end of the night.</w:t>
      </w:r>
    </w:p>
    <w:p>
      <w:pPr/>
      <w:r>
        <w:t>حَدَّثَنَا عَبْد اللَّهِ، حَدَّثَنَا يَحْيَى بْنُ عَبْدُوَيْهِ أَبُو مُحَمَّدٍ، مَوْلَى بَنِي هَاشِمٍ حَدَّثَنَا شُعْبَةُ، عَنْ أَبِي إِسْحَاقَ، عَنْ عَاصِمِ بْنِ ضَمْرَةَ، عَنْ عَلِيٍّ، رَضِيَ اللَّهُ عَنْهُ قَالَ مِنْ كُلِّ اللَّيْلِ قَدْ أَوْتَرَ رَسُولُ اللَّهِ صَلَّى اللَّهُ عَلَيْهِ وَسَلَّمَ مِنْ أَوَّلِهِ وَأَوْسَطِهِ وَآخِرِهِ وَانْتَهَى وِتْرُهُ إِلَى آخِرِ اللَّيْلِ‏.‏</w:t>
      </w:r>
    </w:p>
    <w:p>
      <w:pPr/>
      <w:r>
        <w:t>Grade: Hasan (Darussalam)] (Darussalam)Reference : Musnad Ahmad 1260In-book reference : Book 5, Hadith 666Report Error | Share | Copy ▼</w:t>
      </w:r>
    </w:p>
    <w:p>
      <w:r>
        <w:t>----------------------------------------</w:t>
      </w:r>
    </w:p>
    <w:p>
      <w:pPr/>
      <w:r>
        <w:t>It was narrated that ‘Ali (رضي الله عنه) said:The Prophet (ﷺ) used to pray eight rak`ahs of voluntary prayer and during the day twelve rak`ahs.</w:t>
      </w:r>
    </w:p>
    <w:p>
      <w:pPr/>
      <w:r>
        <w:t>حَدَّثَنَا عَبْد اللَّهِ، حَدَّثَنِي عُثْمَانُ بْنُ أَبِي شَيْبَةَ، حَدَّثَنَا سَعِيدُ بْنُ خُثَيْمٍ أَبُو مَعْمَرٍ الْهِلَالِيُّ، حَدَّثَنَا فُضَيْلُ بْنُ مَرْزُوقٍ، عَنْ أَبِي إِسْحَاقَ، عَنْ عَاصِمِ بْنِ ضَمْرَةَ، عَنْ عَلِيٍّ، رَضِيَ اللَّهُ عَنْهُ قَالَ كَانَ النَّبِيُّ صَلَّى اللَّهُ عَلَيْهِ وَسَلَّمَ يُصَلِّي مِنْ التَّطَوُّعِ ثَمَانِيَ رَكَعَاتٍ وَبِالنَّهَارِ ثِنْتَيْ عَشْرَةَ رَكْعَةً‏.‏</w:t>
      </w:r>
    </w:p>
    <w:p>
      <w:pPr/>
      <w:r>
        <w:t>Grade: Sa'eed bin Khuthaim and Fudail bin Marzooq both are reliable and mistaken] (Darussalam)Reference : Musnad Ahmad 1261In-book reference : Book 5, Hadith 667Report Error | Share | Copy ▼</w:t>
      </w:r>
    </w:p>
    <w:p>
      <w:r>
        <w:t>----------------------------------------</w:t>
      </w:r>
    </w:p>
    <w:p>
      <w:pPr/>
      <w:r>
        <w:t>It was narrated that `Asim bin Damrah as-Salooli said:‘Ali (رضي الله عنه) said: Verily, Witr is not a must like your prescribed prayers, but the Messenger of Allah (ﷺ) prayed Witr, then he said: “Pray Witr, O people of the Qur`an. Pray Witr, for Allah is One and loves that which is odd numbered.”</w:t>
      </w:r>
    </w:p>
    <w:p>
      <w:pPr/>
      <w:r>
        <w:t>حَدَّثَنَا عَبْد اللَّهِ، حَدَّثَنَا عَبْدُ اللَّهِ بْنُ صَنْدَلٍ، وَسُوَيْدُ بْنُ سَعِيدٍ، جَمِيعًا فِي سَنَةِ سِتٍّ وَعِشْرِينَ وَمِائَتَيْنِ قَالَا حَدَّثَنَا أَبُو بَكْرِ بْنُ عَيَّاشٍ عَنْ أَبِي إِسْحَاقَ عَنْ عَاصِمِ بْنِ ضَمْرَةَ السَّلُولِيِّ قَالَ قَالَ عَلِيٌّ رَضِيَ اللَّهُ عَنْهُ أَلَا إِنَّ الْوَتْرَ لَيْسَ بِحَتْمٍ كَصَلَاتِكُمْ الْمَكْتُوبَةِ وَلَكِنَّ رَسُولَ اللَّهِ صَلَّى اللَّهُ عَلَيْهِ وَسَلَّمَ أَوْتَرَ ثُمَّ قَالَ أَوْتِرُوا يَا أَهْلَ الْقُرْآنِ أَوْتِرُوا فَإِنَّ اللَّهَ وَتْرٌ يُحِبُّ الْوَتْرَ وَهَذَا لَفْظُ حَدِيثِ عَبْدِ اللَّهِ بْنِ صَنْدَلٍ وَمَعْنَاهُمَا وَاحِدٌ‏.‏</w:t>
      </w:r>
    </w:p>
    <w:p>
      <w:pPr/>
      <w:r>
        <w:t>Grade: A qawi Hadeeth] (Darussalam)Reference : Musnad Ahmad 1262In-book reference : Book 5, Hadith 668Report Error | Share | Copy ▼</w:t>
      </w:r>
    </w:p>
    <w:p>
      <w:r>
        <w:t>----------------------------------------</w:t>
      </w:r>
    </w:p>
    <w:p>
      <w:pPr/>
      <w:r>
        <w:t>It was narrated that Katheer bin Nafi’ an-Nawwa` said:I heard ‘Abdullah bin Mulail say: I heard Ali (رضي الله عنه) say: The Messenger of Allah (ﷺ) said: `There is no Prophet who came before me but  he was given seven chiefs, advisors and nobles, but I have been given fourteen. Hamzah, Ja`far, `Ali, Hasan, Husain, Abu Bakr, ʻUmar, al-Miqdad, Hudhaifah, Salman, `Ammar and Bilal”. (رضي الله عنهم)</w:t>
      </w:r>
    </w:p>
    <w:p>
      <w:pPr/>
      <w:r>
        <w:t>حَدَّثَنَا أَبُو نُعَيْمٍ، حَدَّثَنَا فِطْرٌ، عَنْ كَثِيرِ بْنِ نَافِعٍ النَّوَّاءِ، قَالَ سَمِعْتُ عَبْدَ اللَّهِ بْنَ مُلَيْلٍ، قَالَ سَمِعْتُ عَلِيًّا، رَضِيَ اللَّهُ عَنْهُ يَقُولُ قَالَ رَسُولُ اللَّهِ صَلَّى اللَّهُ عَلَيْهِ وَسَلَّمَ إِنَّهُ لَمْ يَكُنْ قَبْلِي نَبِيٌّ إِلَّا قَدْ أُعْطِيَ سَبْعَةَ رُفَقَاءَ نُجَبَاءَ وُزَرَاءَ وَإِنِّي أُعْطِيتُ أَرْبَعَةَ عَشَرَ حَمْزَةُ وَجَعْفَرٌ وَعَلِيٌّ وَحَسَنٌ وَحُسَيْنٌ وَأَبُو بَكْرٍ وَعُمَرُ وَالْمِقْدَادُ وَعَبْدُ اللَّهِ بْنُ مَسْعُودٍ وَأَبُو ذَرٍّ وَحُذَيْفَةُ وَسَلْمَانُ وَعَمَّارٌ وَبِلَالٌ‏.‏</w:t>
      </w:r>
    </w:p>
    <w:p>
      <w:pPr/>
      <w:r>
        <w:t>Grade: Da'if (Darussalam)] (Darussalam)Reference : Musnad Ahmad 1263In-book reference : Book 5, Hadith 669Report Error | Share | Copy ▼</w:t>
      </w:r>
    </w:p>
    <w:p>
      <w:r>
        <w:t>----------------------------------------</w:t>
      </w:r>
    </w:p>
    <w:p>
      <w:pPr/>
      <w:r>
        <w:t>It was narrated that ’Abd Khair said:I saw Ali (رضي الله عنه) doing wudoo’ and wiping over his shoes. Then he said: “If I had not seen the Messenger of Allah (ﷺ) doing what you have seen me do, I would have thought that the bottoms of the feet were more deserving of being wiped than their tops”.</w:t>
      </w:r>
    </w:p>
    <w:p>
      <w:pPr/>
      <w:r>
        <w:t>حَدَّثَنَا أَبُو نُعَيْمٍ، حَدَّثَنَا يُونُسُ، عَنْ أَبِي إِسْحَاقَ، عَنْ عَبْدِ خَيْرٍ، قَالَ رَأَيْتُ عَلِيًّا رَضِيَ اللَّهُ عَنْهُ تَوَضَّأَ وَمَسَحَ عَلَى النَّعْلَيْنِ ثُمَّ قَالَ لَوْلَا أَنِّي رَأَيْتُ رَسُولَ اللَّهِ صَلَّى اللَّهُ عَلَيْهِ وَسَلَّمَ فَعَلَ كَمَا رَأَيْتُمُونِي فَعَلْتُ لَرَأَيْتُ أَنَّ بَاطِنَ الْقَدَمَيْنِ هُوَ أَحَقُّ بِالْمَسْحِ مِنْ ظَاهِرِهِمَا‏.‏</w:t>
      </w:r>
    </w:p>
    <w:p>
      <w:pPr/>
      <w:r>
        <w:t>Grade: Sahih because of corroborating evidence] (Darussalam)Reference : Musnad Ahmad 1264In-book reference : Book 5, Hadith 670Report Error | Share | Copy ▼</w:t>
      </w:r>
    </w:p>
    <w:p>
      <w:r>
        <w:t>----------------------------------------</w:t>
      </w:r>
    </w:p>
    <w:p>
      <w:pPr/>
      <w:r>
        <w:t>It was narrated that ‘Ali (رضي الله عنه) said:No zakah is due on wealth until one year has passed.</w:t>
      </w:r>
    </w:p>
    <w:p>
      <w:pPr/>
      <w:r>
        <w:t>حَدَّثَنَا عَبْد اللَّهِ، حَدَّثَنِي عُثْمَانُ بْنُ أَبِي شَيْبَةَ، حَدَّثَنَا شَرِيكٌ، عَنْ أَبِي إِسْحَاقَ، عَنْ عَاصِمِ بْنِ ضَمْرَةَ، عَنْ عَلِيٍّ، رَضِيَ اللَّهُ عَنْهُ قَالَ لَيْسَ فِي مَالٍ زَكَاةٌ حَتَّى يَحُولَ عَلَيْهِ الْحَوْلُ‏.‏</w:t>
      </w:r>
    </w:p>
    <w:p>
      <w:pPr/>
      <w:r>
        <w:t>Grade: Sahih hadeeth] (Darussalam)Reference : Musnad Ahmad 1265In-book reference : Book 5, Hadith 671Report Error | Share | Copy ▼</w:t>
      </w:r>
    </w:p>
    <w:p>
      <w:r>
        <w:t>----------------------------------------</w:t>
      </w:r>
    </w:p>
    <w:p>
      <w:pPr/>
      <w:r>
        <w:t>It was narrated that ‘Asim bin Damrah said:I said to al-Hasan bin `Ali: The Shi`ah claim that ‘Ali (رضي الله عنه) will return! He said. Those liars are lying. If we knew that, his wives would not have got married and we would not have divided his estate.</w:t>
      </w:r>
    </w:p>
    <w:p>
      <w:pPr/>
      <w:r>
        <w:t>حَدَّثَنَا عَبْد اللَّهِ، حَدَّثَنِي عُثْمَانُ بْنُ أَبِي شَيْبَةَ، حَدَّثَنَا شَرِيكٌ، عَنْ أَبِي إِسْحَاقَ، عَنْ عَاصِمِ بْنِ ضَمْرَةَ، قَالَ قُلْتُ لِلْحَسَنِ بْنِ عَلِيٍّ إِنَّ الشِّيعَةَ يَزْعُمُونَ أَنَّ عَلِيًّا، رَضِيَ اللَّهُ عَنْهُ يَرْجِعُ قَالَ كَذَبَ أُولَئِكَ الْكَذَّابُونَ لَوْ عَلِمْنَا ذَاكَ مَا تَزَوَّجَ نِسَاؤُهُ وَلَا قَسَمْنَا مِيرَاثَهُ‏.‏</w:t>
      </w:r>
    </w:p>
    <w:p>
      <w:pPr/>
      <w:r>
        <w:t>Grade: Hasan because of corroborating evidence and its isnad is da'eef because of the weakness of Shareek] (Darussalam)Reference : Musnad Ahmad 1266In-book reference : Book 5, Hadith 672Report Error | Share | Copy ▼</w:t>
      </w:r>
    </w:p>
    <w:p>
      <w:r>
        <w:t>----------------------------------------</w:t>
      </w:r>
    </w:p>
    <w:p>
      <w:pPr/>
      <w:r>
        <w:t>It was narrated from `Ali (رضي الله عنه) that The Messenger of Allah (ﷺ) said:“I have exempted you with regard to horses and slaves; no zakah is due on them.”</w:t>
      </w:r>
    </w:p>
    <w:p>
      <w:pPr/>
      <w:r>
        <w:t>حَدَّثَنَا عَبْد اللَّهِ، حَدَّثَنَا أَحْمَدُ بْنُ مُحَمَّدِ بْنِ أَيُّوبَ، حَدَّثَنَا أَبُو بَكْرِ بْنُ عَيَّاشٍ، عَنِ الْأَعْمَشِ، عَنْ أَبِي إِسْحَاقَ، عَنْ عَاصِمِ بْنِ ضَمْرَةَ، عَنْ عَلِيٍّ، رَضِيَ اللَّهُ عَنْهُ أَنَّ رَسُولَ اللَّهِ صَلَّى اللَّهُ عَلَيْهِ وَسَلَّمَ قَالَ إِنِّي قَدْ عَفَوْتُ لَكُمْ عَنْ الْخَيْلِ وَالرَّقِيقِ وَلَا صَدَقَةَ فِيهِمَا‏.‏</w:t>
      </w:r>
    </w:p>
    <w:p>
      <w:pPr/>
      <w:r>
        <w:t>Grade: Jayyid] (Darussalam)Reference : Musnad Ahmad 1267In-book reference : Book 5, Hadith 673Report Error | Share | Copy ▼</w:t>
      </w:r>
    </w:p>
    <w:p>
      <w:r>
        <w:t>----------------------------------------</w:t>
      </w:r>
    </w:p>
    <w:p>
      <w:pPr/>
      <w:r>
        <w:t>It was narrated that ‘Ali (رضي الله عنه) said:The Messenger of Allah (ﷺ) said: `Whoever reads Qur`an and learns it by heart, he will be granted intercession for ten of his family for whom Hell was due.”</w:t>
      </w:r>
    </w:p>
    <w:p>
      <w:pPr/>
      <w:r>
        <w:t>حَدَّثَنَا عَبْد اللَّهِ، حَدَّثَنِي عَمْرُو بْنُ مُحَمَّدٍ النَّاقِدُ، حَدَّثَنَا عَمْرُو بْنُ عُثْمَانَ الرَّقِّيُّ، حَدَّثَنَا حَفْصٌ أَبُو عُمَرَ، عَنْ كَثِيرِ بْنِ زَاذَانَ، عَنْ عَاصِمِ بْنِ ضَمْرَةَ، عَنْ عَلِيٍّ، رَضِيَ اللَّهُ عَنْهُ قَالَ قَالَ رَسُولُ اللَّهِ صَلَّى اللَّهُ عَلَيْهِ وَسَلَّمَ مَنْ قَرَأَ الْقُرْآنَ فَاسْتَظْهَرَهُ شُفِّعَ فِي عَشَرَةٍ مِنْ أَهْلِ بَيْتِهِ قَدْ وَجَبَتْ لَهُمْ النَّارُ‏.‏</w:t>
      </w:r>
    </w:p>
    <w:p>
      <w:pPr/>
      <w:r>
        <w:t>Grade: Da'if (Darussalam) Jiddan because of the weakness of 'Amr bin Uthman and Hafs bin Abu Umar al-Qari and Katheer bin Zadhan is unknown] (Darussalam)Reference : Musnad Ahmad 1268In-book reference : Book 5, Hadith 674Report Error | Share | Copy ▼</w:t>
      </w:r>
    </w:p>
    <w:p>
      <w:r>
        <w:t>----------------------------------------</w:t>
      </w:r>
    </w:p>
    <w:p>
      <w:pPr/>
      <w:r>
        <w:t>It was narrated that ‘Ali (رضي الله عنه) said:The Messenger of Allah (ﷺ) said: `I have exempted horses and slaves from zakah.”</w:t>
      </w:r>
    </w:p>
    <w:p>
      <w:pPr/>
      <w:r>
        <w:t>حَدَّثَنَا عَبْد اللَّهِ، حَدَّثَنِي مُحَمَّدُ بْنُ إِشْكَابٍ، حَدَّثَنَا مُحَمَّدُ بْنُ أَبِي عُبَيْدَةَ، حَدَّثَنِي أَبِي، عَنِ الْأَعْمَشِ، عَنْ أَبِي إِسْحَاقَ، عَنْ عَاصِمِ بْنِ ضَمْرَةَ، عَنْ عَلِيٍّ، رَضِيَ اللَّهُ عَنْهُ قَالَ قَالَ رَسُولُ اللَّهِ صَلَّى اللَّهُ عَلَيْهِ وَسَلَّمَ عَفَوْتُ عَنْ الْخَيْلِ وَالرَّقِيقِ فِي الصَّدَقَةِ‏.‏</w:t>
      </w:r>
    </w:p>
    <w:p>
      <w:pPr/>
      <w:r>
        <w:t>Grade: Qawi (Darussalam)Reference : Musnad Ahmad 1269In-book reference : Book 5, Hadith 675Report Error | Share | Copy ▼</w:t>
      </w:r>
    </w:p>
    <w:p>
      <w:r>
        <w:t>----------------------------------------</w:t>
      </w:r>
    </w:p>
    <w:p>
      <w:pPr/>
      <w:r>
        <w:t>It was narrated from ‘Ali (رضي الله عنه) that Jibreel (عليه السلام) came to the Prophet (ﷺ) and said:`We do not enter a house in which there is an image or a dog.` And the dog belonging to al-Hasan was in the house.</w:t>
      </w:r>
    </w:p>
    <w:p>
      <w:pPr/>
      <w:r>
        <w:t>حَدَّثَنَا عَبْد اللَّهِ، حَدَّثَنَا أَبُو سَلْمٍ، خَلِيلُ بْنُ سَلْمٍ حَدَّثَنَا عَبْدُ الْوَارِثِ، عَنِ الْحَسَنِ بْنِ ذَكْوَانَ، عَنْ عَمْرِو بْنِ خَالِدٍ، عَنْ حَبِيبِ بْنِ أَبِي ثَابِتٍ، عَنْ عَاصِمِ بْنِ ضَمْرَةَ، عَنْ عَلِيٍّ، رَضِيَ اللَّهُ عَنْهُ أَنَّ جِبْرِيلَ، أَتَى النَّبِيَّ صَلَّى اللَّهُ عَلَيْهِ وَسَلَّمَ فَقَالَ إِنَّا لَا نَدْخُلُ بَيْتًا فِيهِ صُورَةٌ أَوْ كَلْبٌ وَكَانَ الْكَلْبُ لِلْحَسَنِ فِي الْبَيْتِ‏.‏</w:t>
      </w:r>
    </w:p>
    <w:p>
      <w:pPr/>
      <w:r>
        <w:t>Grade: Da'if (Darussalam) Jiddan] (Darussalam)Reference : Musnad Ahmad 1270In-book reference : Book 5, Hadith 676Report Error | Share | Copy ▼</w:t>
      </w:r>
    </w:p>
    <w:p>
      <w:r>
        <w:t>----------------------------------------</w:t>
      </w:r>
    </w:p>
    <w:p>
      <w:pPr/>
      <w:r>
        <w:t>It was narrated that Qais bin `Ubad said:I said to `Ali: Do you think that this decision of yours to leave (Madinah) is something that the Messenger of Allah (ﷺ) recommended to you to do, or is it something that you decided yourself? He said: why are you asking this question? I said: For the sake of our religion. He said. The Messenger of Allah (ﷺ) did not recommend me to do anything with regard to this; rather it is something I decided myself.</w:t>
      </w:r>
    </w:p>
    <w:p>
      <w:pPr/>
      <w:r>
        <w:t>حَدَّثَنَا عَبْد اللَّهِ، حَدَّثَنِي إِسْمَاعِيلُ أَبُو مَعْمَرٍ، حَدَّثَنَا ابْنُ عُلَيَّةَ، عَنْ يُونُسَ، عَنِ الْحَسَنِ، عَنْ قَيْسِ بْنِ عُبَادٍ، قَالَ قُلْتُ لِعَلِيٍّ أَرَأَيْتَ مَسِيرَكَ هَذَا عَهْدٌ عَهِدَهُ إِلَيْكَ رَسُولُ اللَّهِ صَلَّى اللَّهُ عَلَيْهِ وَسَلَّمَ أَمْ رَأْيٌ رَأَيْتَهُ قَالَ مَا تُرِيدُ إِلَى هَذَا قُلْتُ دِينَنَا دِينَنَا قَالَ مَا عَهِدَ إِلَيَّ رَسُولُ اللَّهِ صَلَّى اللَّهُ عَلَيْهِ وَسَلَّمَ فِيهِ شَيْئًا وَلَكِنْ رَأْيٌ رَأَيْتُهُ‏.‏</w:t>
      </w:r>
    </w:p>
    <w:p>
      <w:pPr/>
      <w:r>
        <w:t>Grade: Lts isnad is Sahih] (Darussalam)Reference : Musnad Ahmad 1271In-book reference : Book 5, Hadith 677Report Error | Share | Copy ▼</w:t>
      </w:r>
    </w:p>
    <w:p>
      <w:r>
        <w:t>----------------------------------------</w:t>
      </w:r>
    </w:p>
    <w:p>
      <w:pPr/>
      <w:r>
        <w:t>It was narrated that ‘Ali (رضي الله عنه) said:Al-Mugheerah bin Shu`bah had a spear, and when we went out with the Messenger of Allah (ﷺ) on a campaign, he would take it with him and stick it in the ground. And the people would pass by him and give him a ride. I said: When I go to the Prophet (ﷺ)  I will tell him. He said: If you do that, no one will pick up a lost item.</w:t>
      </w:r>
    </w:p>
    <w:p>
      <w:pPr/>
      <w:r>
        <w:t>حَدَّثَنَا أَبُو أَحْمَدَ، حَدَّثَنَا سُفْيَانُ، عَنْ أَبِي إِسْحَاقَ، عَنْ أَبِي الْخَلِيلِ، عَنْ عَلِيٍّ، رَضِيَ اللَّهُ عَنْهُ قَالَ كَانَ لِلْمُغِيرَةِ بْنِ شُعْبَةَ رُمْحٌ فَكُنَّا إِذَا خَرَجْنَا مَعَ رَسُولِ اللَّهِ صَلَّى اللَّهُ عَلَيْهِ وَسَلَّمَ فِي غَزَاةٍ خَرَجَ بِهِ مَعَهُ فَيَرْكُزُهُ فَيَمُرُّ النَّاسُ عَلَيْهِ فَيَحْمِلُونَهُ فَقُلْتُ لَئِنْ أَتَيْتُ النَّبِيَّ صَلَّى اللَّهُ عَلَيْهِ وَسَلَّمَ لَأُخْبِرَنَّهُ فَقَالَ إِنَّكَ إِنْ فَعَلْتَ لَمْ تَرْفَعْ ضَالَّةً‏.‏</w:t>
      </w:r>
    </w:p>
    <w:p>
      <w:pPr/>
      <w:r>
        <w:t>Grade: Hasan (Darussalam)] (Darussalam)Reference : Musnad Ahmad 1272In-book reference : Book 5, Hadith 678Report Error | Share | Copy ▼</w:t>
      </w:r>
    </w:p>
    <w:p>
      <w:r>
        <w:t>----------------------------------------</w:t>
      </w:r>
    </w:p>
    <w:p>
      <w:pPr/>
      <w:r>
        <w:t>It was narrated that Abu Hayyah bin Qais said:’Ali (رضي الله عنه) did wudoo’, each part three times, then he drank the left over water. Then he said: This is how I saw the Messenger of Allah (ﷺ) do wudoo`.</w:t>
      </w:r>
    </w:p>
    <w:p>
      <w:pPr/>
      <w:r>
        <w:t>حَدَّثَنَا أَبُو أَحْمَدَ، حَدَّثَنَا سُفْيَانُ، عَنْ أَبِي إِسْحَاقَ، عَنْ أَبِي حَيَّةَ بْنِ قَيْسٍ، قَالَ تَوَضَّأَ عَلِيٌّ رَضِيَ اللَّهُ عَنْهُ ثَلَاثًا ثَلَاثًا ثُمَّ شَرِبَ فَضْلَ وَضُوئِهِ ثُمَّ قَالَ هَكَذَا رَأَيْتُ رَسُولَ اللَّهِ صَلَّى اللَّهُ عَلَيْهِ وَسَلَّمَ يَتَوَضَّأُ‏.‏</w:t>
      </w:r>
    </w:p>
    <w:p>
      <w:pPr/>
      <w:r>
        <w:t>Grade: Hasan (Darussalam)] (Darussalam)Reference : Musnad Ahmad 1273In-book reference : Book 5, Hadith 679Report Error | Share | Copy ▼</w:t>
      </w:r>
    </w:p>
    <w:p>
      <w:r>
        <w:t>----------------------------------------</w:t>
      </w:r>
    </w:p>
    <w:p>
      <w:pPr/>
      <w:r>
        <w:t>It was narrated that Salim bin Abi Hafsah said:A man narrated to me from `Abdullah bin Mulail that he said: I heard `Ali (رضي الله عنه) say: Each Prophet (ﷺ) was given seven nobles, but your Prophet (ﷺ) was given fourteen nobles, including Abu Bakr, ʻUmar, ‘Abdullah bin Mas`ood and ‘Ammar bin Yasir. (رضي الله عنهم)</w:t>
      </w:r>
    </w:p>
    <w:p>
      <w:pPr/>
      <w:r>
        <w:t>حَدَّثَنَا مُعَاوِيَةُ بْنُ هِشَامٍ، حَدَّثَنَا سُفْيَانُ، عَنْ سَالِمِ بْنِ أَبِي حَفْصَةَ، قَالَ بَلَغَنِي عَنْ عَبْدِ اللَّهِ بْنِ مُلَيْلٍ، فَغَدَوْتُ إِلَيْهِ فَوَجَدْتُهُمْ فِي جَنَازَةٍ فَحَدَّثَنِي رَجُلٌ، عَنْ عَبْدِ اللَّهِ بْنِ مُلَيْلٍ، قَالَ سَمِعْتُ عَلِيًّا، رَضِيَ اللَّهُ عَنْهُ يَقُولُ أُعْطِيَ كُلُّ نَبِيٍّ سَبْعَةَ نُجَبَاءَ وَأُعْطِيَ نَبِيُّكُمْ أَرْبَعَةَ عَشَرَ نَجِيبًا مِنْهُمْ أَبُو بَكْرٍ وَعُمَرُ وَعَبْدُ اللَّهِ بْنُ مَسْعُودٍ وَعَمَّارُ بْنُ يَاسِرٍ‏.‏</w:t>
      </w:r>
    </w:p>
    <w:p>
      <w:pPr/>
      <w:r>
        <w:t>Grade: Da'if (Darussalam) because it is defected] (Darussalam)Reference : Musnad Ahmad 1274In-book reference : Book 5, Hadith 680Report Error | Share | Copy ▼</w:t>
      </w:r>
    </w:p>
    <w:p>
      <w:r>
        <w:t>----------------------------------------</w:t>
      </w:r>
    </w:p>
    <w:p>
      <w:pPr/>
      <w:r>
        <w:t>It was narrated that ‘Ali (رضي الله عنه) said:The Messenger of Allah (ﷺ) commanded us to check the eyes and ears (of sacrificial animals), and told us not to sacrifice any that is one-eyed, or any muqabalah, mudabarah, sharqa’ or kharqa`.  Zuhair said: “I said to Abu Ishaq, “Did he mention the one with its nose [or ear or lip] cut off?” He said: “No”, I said: “What is al-muqabalah?” He said: “One that has the edge of its ears cut.” I said: “What is al-mudabarah?” He said: “One whose ears are slit from the back.” I said: “What is ash-sharqa`?” He said: “One whose ears are slit in two lengthwise.” I said: “What is al-kharqa`?” He said: “One that has a round hole in its ear as a distinguishing mark.””</w:t>
      </w:r>
    </w:p>
    <w:p>
      <w:pPr/>
      <w:r>
        <w:t>حَدَّثَنَا يَحْيَى بْنُ أَبِي بُكَيْرٍ، حَدَّثَنَا زُهَيْرٌ، أَنْبَأَنَا أَبُو إِسْحَاقَ، عَنْ شُرَيْحِ بْنِ النُّعْمَانِ، قَالَ وَكَانَ رَجُلَ صِدْقٍ عَنْ عَلِيٍّ، رَضِيَ اللَّهُ عَنْهُ قَالَ أَمَرَنَا رَسُولُ اللَّهِ صَلَّى اللَّهُ عَلَيْهِ وَسَلَّمَ أَنْ نَسْتَشْرِفَ الْعَيْنَ وَالْأُذُنَ وَأَنْ لَا نُضَحِّيَ بِعَوْرَاءَ وَلَا مُقَابَلَةٍ وَلَا مُدَابَرَةٍ وَلَا شَرْقَاءَ وَلَا خَرْقَاءَ قَالَ زُهَيْرٌ فَقُلْتُ لِأَبِي إِسْحَاقَ أَذَكَرَ عَضْبَاءَ قَالَ لَا قُلْتُ مَا الْمُقَابَلَةُ قَالَ هِيَ الَّتِي يُقْطَعُ طَرَفُ أُذُنِهَا قُلْتُ فَالْمُدَابَرَةُ قَالَ الَّتِي يُقْطَعُ مُؤَخَّرُ الْأُذُنِ قُلْتُ مَا الشَّرْقَاءُ قَالَ الَّتِي يُشَقُّ أُذُنُهَا قُلْتُ فَمَا الْخَرْقَاءُ قَالَ الَّتِي تَخْرِقُ أُذُنَهَا السِّمَةُ‏.‏</w:t>
      </w:r>
    </w:p>
    <w:p>
      <w:pPr/>
      <w:r>
        <w:t>Grade: Hasan; this is a da'eef isnad] (Darussalam)Reference : Musnad Ahmad 1275In-book reference : Book 5, Hadith 681Report Error | Share | Copy ▼</w:t>
      </w:r>
    </w:p>
    <w:p>
      <w:r>
        <w:t>----------------------------------------</w:t>
      </w:r>
    </w:p>
    <w:p>
      <w:pPr/>
      <w:r>
        <w:t>It was narrated that Abu Ubaid, the freed slave of AbdurRahman bin ‘Awf, said:I heard ‘Ali (رضي الله عنه) say: The Messenger of Allah (ﷺ) forbade keeping the meat of sacrificial animals after three days.</w:t>
      </w:r>
    </w:p>
    <w:p>
      <w:pPr/>
      <w:r>
        <w:t>حَدَّثَنَا يَزِيدُ بْنُ هَارُونَ، أَخْبَرَنَا سُفْيَانُ بْنُ حُسَيْنٍ، عَنِ الزُّهْرِيِّ، عَنْ أَبِي عُبَيْدٍ، مَوْلَى عَبْدِ الرَّحْمَنِ بْنِ عَوْفٍ قَالَ سَمِعْتُ عَلِيًّا، رَضِيَ اللَّهُ عَنْهُ يَقُولُ نَهَى رَسُولُ اللَّهِ صَلَّى اللَّهُ عَلَيْهِ وَسَلَّمَ أَنْ تَحْبِسُوا لُحُومَ الْأَضَاحِيِّ بَعْدَ ثَلَاثٍ‏.‏</w:t>
      </w:r>
    </w:p>
    <w:p>
      <w:pPr/>
      <w:r>
        <w:t>Grade: Sahih because of corroborating evidence] (Darussalam)Reference : Musnad Ahmad 1276In-book reference : Book 5, Hadith 682Report Error | Share | Copy ▼</w:t>
      </w:r>
    </w:p>
    <w:p>
      <w:r>
        <w:t>----------------------------------------</w:t>
      </w:r>
    </w:p>
    <w:p>
      <w:pPr/>
      <w:r>
        <w:t>It was narrated that Shuraih bin Hani’ said:I asked `A`ishah (رضي الله عنها) about wiping over the khuffain. She said: “Ask ‘Ali, for he knows more about that than me. He used to travel with the Messenger of Allah (ﷺ).” So I asked ‘Ali (رضي الله عنه) and he said: “The Messenger of Allah (ﷺ) said: `For one who is not travelling, one day and night; and for the traveller, three days and nights.`</w:t>
      </w:r>
    </w:p>
    <w:p>
      <w:pPr/>
      <w:r>
        <w:t>حَدَّثَنَا يَزِيدُ، أَنْبَأَنَا الْحَجَّاجُ بْنُ أَرْطَاةَ، عَنِ الْحَكَمِ، عَنِ الْقَاسِمِ بْنِ مُخَيْمِرَةَ، عَنْ شُرَيْحِ بْنِ هَانِئٍ، قَالَ سَأَلْتُ عَائِشَةَ رَضِيَ اللَّهُ عَنْهَا عَنْ الْمَسْحِ عَلَى الْخُفَّيْنِ فَقَالَتْ سَلْ عَلِيًّا فَهُوَ أَعْلَمُ بِهَذَا مِنِّي هُوَ كَانَ يُسَافِرُ مَعَ رَسُولِ اللَّهِ صَلَّى اللَّهُ عَلَيْهِ وَسَلَّمَ فَسَأَلْتُ عَلِيًّا رَضِيَ اللَّهُ عَنْهُ فَقَالَ قَالَ رَسُولُ اللَّهِ صَلَّى اللَّهُ عَلَيْهِ وَسَلَّمَ لِلْمُقِيمِ يَوْمٌ وَلَيْلَةٌ وَلِلْمُسَافِرِ ثَلَاثَةُ أَيَّامٍ وَلَيَالِيهِنَّ‏.‏</w:t>
      </w:r>
    </w:p>
    <w:p>
      <w:pPr/>
      <w:r>
        <w:t>Grade: Sahih] (Darussalam)Reference : Musnad Ahmad 1277In-book reference : Book 5, Hadith 683Report Error | Share | Copy ▼</w:t>
      </w:r>
    </w:p>
    <w:p>
      <w:r>
        <w:t>----------------------------------------</w:t>
      </w:r>
    </w:p>
    <w:p>
      <w:pPr/>
      <w:r>
        <w:t>It was narrated that ‘Ali bin Abi Talib (رضي الله عنه) said:The Messenger of Allah (ﷺ) said: “Whoever learns the Qur`an and learns it by heart, Allah will admit him to Paradise and will grant him intercession for ten of his family, all of whom were due for Hell.“</w:t>
      </w:r>
    </w:p>
    <w:p>
      <w:pPr/>
      <w:r>
        <w:t>حَدَّثَنَا عَبْد اللَّهِ، حَدَّثَنِي مُحَمَّدُ بْنُ بَكَّارٍ، حَدَّثَنَا حَفْصُ بْنُ سُلَيْمَانَ يَعْنِي أَبَا عُمَرَ الْقَارِئَ، عَنْ كَثِيرِ بْنِ زَاذَانَ، عَنْ عَاصِمِ بْنِ ضَمْرَةَ، عَنْ عَلِيِّ بْنِ أَبِي طَالِبٍ، رَضِيَ اللَّهُ عَنْهُ قَالَ قَالَ رَسُولُ اللَّهِ صَلَّى اللَّهُ عَلَيْهِ وَسَلَّمَ مَنْ تَعَلَّمَ الْقُرْآنَ فَاسْتَظْهَرَهُ وَحَفِظَهُ أَدْخَلَهُ اللَّهُ الْجَنَّةَ وَشَفَّعَهُ فِي عَشَرَةٍ مِنْ أَهْلِ بَيْتِهِ كُلُّهُمْ قَدْ وَجَبَتْ لَهُمْ النَّارُ‏.‏</w:t>
      </w:r>
    </w:p>
    <w:p>
      <w:pPr/>
      <w:r>
        <w:t>Grade: Da'if (Darussalam) Jiddan] (Darussalam)Reference : Musnad Ahmad 1278In-book reference : Book 5, Hadith 684Report Error | Share | Copy ▼</w:t>
      </w:r>
    </w:p>
    <w:p>
      <w:r>
        <w:t>----------------------------------------</w:t>
      </w:r>
    </w:p>
    <w:p>
      <w:pPr/>
      <w:r>
        <w:t>It was narrated that ‘Ali (رضي الله عنه) said:The Messenger of Allah (ﷺ) instructed me to sacrifice two rams on his behalf, and I like to do that. Muhammad bin `Ubaid al-Muharibi said in his hadeeth: He sacrificed two rams, one on behalf of the Prophet (ﷺ) and one on behalf of himself. Something was said to him (concerning that) and he said: “He ordered me to do it and I will never omit to do it.”</w:t>
      </w:r>
    </w:p>
    <w:p>
      <w:pPr/>
      <w:r>
        <w:t>حَدَّثَنَا عَبْد اللَّهِ، حَدَّثَنَا أَبُو بَكْرِ بْنُ أَبِي شَيْبَةَ، وَمُحَمَّدُ بْنُ عُبَيْدٍ الْمُحَارِبِيُّ، قَالَا حَدَّثَنَا شَرِيكٌ، عَنْ أَبِي الْحَسْنَاءِ، عَنِ الْحَكَمِ، عَنْ حَنَشٍ، عَنْ عَلِيٍّ، رَضِيَ اللَّهُ عَنْهُ قَالَ أَمَرَنِي رَسُولُ اللَّهِ صَلَّى اللَّهُ عَلَيْهِ وَسَلَّمَ أَنْ أُضَحِّيَ عَنْهُ بِكَبْشَيْنِ فَأَنَا أُحِبُّ أَنْ أَفْعَلَهُ وَقَالَ مُحَمَّدُ بْنُ عُبَيْدٍ الْمُحَارِبِيُّ فِي حَدِيثِهِ ضَحَّى عَنْهُ بِكَبْشَيْنِ وَاحِدٌ عَنْ النَّبِيِّ صَلَّى اللَّهُ عَلَيْهِ وَسَلَّمَ وَالْآخَرُ عَنْهُ فَقِيلَ لَهُ فَقَالَ إِنَّهُ أَمَرَنِي فَلَا أَدَعُهُ أَبَدًا‏.‏</w:t>
      </w:r>
    </w:p>
    <w:p>
      <w:pPr/>
      <w:r>
        <w:t>Grade: Da'if (Darussalam) because Abul-Hasna is unknown] (Darussalam)Reference : Musnad Ahmad 1279In-book reference : Book 5, Hadith 685Report Error | Share | Copy ▼</w:t>
      </w:r>
    </w:p>
    <w:p>
      <w:r>
        <w:t>----------------------------------------</w:t>
      </w:r>
    </w:p>
    <w:p>
      <w:pPr/>
      <w:r>
        <w:t>It was narrated that ‘Ali (رضي الله عنه) said:The Messenger of Allah (ﷺ) sent me as a judge and said: `If two disputants come to you, do not pass judgement against one of them until you hear what the other has to say, then the right verdict will become clear to you.`</w:t>
      </w:r>
    </w:p>
    <w:p>
      <w:pPr/>
      <w:r>
        <w:t>حَدَّثَنَا عَبْد اللَّهِ، حَدَّثَنِي مُحْرِزُ بْنُ عَوْنِ بْنِ أَبِي عَوْنٍ، حَدَّثَنَا شَرِيكٌ، عَنْ سِمَاكٍ، عَنْ حَنَشٍ، عَنْ عَلِيٍّ، رَضِيَ اللَّهُ عَنْهُ قَالَ بَعَثَنِي رَسُولُ اللَّهِ صَلَّى اللَّهُ عَلَيْهِ وَسَلَّمَ قَاضِيًا فَقَالَ إِذَا جَاءَكَ الْخَصْمَانِ فَلَا تَقْضِ عَلَى أَحَدِهِمَا حَتَّى تَسْمَعَ مِنْ الْآخَرِ فَإِنَّهُ يَبِينُ لَكَ الْقَضَاءُ‏.‏</w:t>
      </w:r>
    </w:p>
    <w:p>
      <w:pPr/>
      <w:r>
        <w:t>Grade: Hasan because of corroborating evidence] (Darussalam)Reference : Musnad Ahmad 1280In-book reference : Book 5, Hadith 686Report Error | Share | Copy ▼</w:t>
      </w:r>
    </w:p>
    <w:p>
      <w:r>
        <w:t>----------------------------------------</w:t>
      </w:r>
    </w:p>
    <w:p>
      <w:pPr/>
      <w:r>
        <w:t>It was narrated that ‘Ali (رضي الله عنه) said:The Prophet (ﷺ) sent me to Yemen as a judge. I said: “Are you sending me to people when I am young and have no knowledge of judging?” He placed his hand on my chest and said: “May Allah make you steadfast and help you to get it right. If two disputants come to you, do not pass judgement in favour of the first one until you listen to what the other one has to say. That is more helpful and will enable you to reach the correct verdict.` Since then I have become a (good) judge.</w:t>
        <w:br/>
        <w:br/>
        <w:t>It was narrated that `Ali bin Abi Talib (رضي الله عنه) said: The Prophet (ﷺ) sent me as a judge to Yemen (and he narrated the above). He said: “Allah will make your heart steadfast and guide your mind and heart.” (and he mentioned the hadeeth.)</w:t>
        <w:br/>
        <w:br/>
        <w:t>A similar report was narrated from ‘Ali (رضي الله عنه).</w:t>
      </w:r>
    </w:p>
    <w:p>
      <w:pPr/>
      <w:r>
        <w:t>حَدَّثَنَا عَبْد اللَّهِ، حَدَّثَنِي أَبُو الرَّبِيعِ الزَّهْرَانِيُّ، وَحَدَّثَنَا عَلِيُّ بْنُ حَكِيمٍ الْأَوْدِيُّ، وَحَدَّثَنَا مُحَمَّدُ بْنُ جَعْفَرٍ الْوَرَكَانِيُّ، وَحَدَّثَنَا زَكَرِيَّا بْنُ يَحْيَى، رَحْمَوَيْهِ وَحَدَّثَنَا عَبْدُ اللَّهِ بْنُ عَامِرِ بْنِ زُرَارَةَ الْحَضْرَمِيُّ، وَحَدَّثَنَا دَاوُدُ بْنُ عَمْرٍو الضَّبِّيُّ، قَالُوا حَدَّثَنَا شَرِيكٌ، عَنْ سِمَاكٍ، عَنْ حَنَشٍ، عَنْ عَلِيٍّ، رَضِيَ اللَّهُ عَنْهُ قَالَ بَعَثَنِي النَّبِيُّ صَلَّى اللَّهُ عَلَيْهِ وَسَلَّمَ إِلَى الْيَمَنِ قَاضِيًا فَقُلْتُ تَبْعَثُنِي إِلَى قَوْمٍ وَأَنَا حَدَثُ السِّنِّ وَلَا عِلْمَ لِي بِالْقَضَاءِ فَوَضَعَ يَدَهُ عَلَى صَدْرِي فَقَالَ ثَبَّتَكَ اللَّهُ وَسَدَّدَكَ إِذَا جَاءَكَ الْخَصْمَانِ فَلَا تَقْضِ لِلْأَوَّلِ حَتَّى تَسْمَعَ مِنْ الْآخَرِ فَإِنَّهُ أَجْدَرُ أَنْ يَبِينَ لَكَ الْقَضَاءُ قَالَ فَمَا زِلْتُ قَاضِيًا وَهَذَا لَفْظُ حَدِيثِ دَاوُدَ بْنِ عَمْرٍو الضَّبِّيِّ وَبَعْضُهُمْ أَتَمُّ كَلَامًا مِنْ بَعْضٍ</w:t>
        <w:br/>
        <w:t>حَدَّثَنَا عَبْد اللَّهِ حَدَّثَنَا مُحَمَّدُ بْنُ سُلَيْمَانَ لُوَيْنٌ وَحَدَّثَنَا مُحَمَّدُ بْنُ جَابِرٍ عَنْ سِمَاكٍ عَنْ حَنَشٍ عَنْ عَلِيِّ بْنِ أَبِي طَالِبٍ رَضِيَ اللَّهُ عَنْهُ قَالَ بَعَثَنِي النَّبِيُّ صَلَّى اللَّهُ عَلَيْهِ وَسَلَّمَ قَاضِيًا إِلَى الْيَمَنِ فَذَكَرَ الْحَدِيثَ قَالَ إِنَّ اللَّهَ مُثَبِّتٌ قَلْبَكَ وَهَادٍ فُؤَادَكَ فَذَكَرَ الْحَدِيثَ.</w:t>
        <w:br/>
        <w:t>قَالَ لُوَيْنٌ وَحَدَّثَنَا شَرِيكٌ عَنْ سِمَاكٍ عَنْ حَنَشٍ عَنْ عَلِيٍّ رَضِيَ اللَّهُ عَنْهُ عَنْ النَّبِيِّ صَلَّى اللَّهُ عَلَيْهِ وَسَلَّمَ بِمِثْلِ مَعْنَاهُ‏.‏</w:t>
      </w:r>
    </w:p>
    <w:p>
      <w:pPr/>
      <w:r>
        <w:t>Grade: Hasan because of corroborating evidence] (Darussalam)Reference : Musnad Ahmad 1281, 1282, 1283In-book reference : Book 5, Hadith 687Report Error | Share | Copy ▼</w:t>
      </w:r>
    </w:p>
    <w:p>
      <w:r>
        <w:t>----------------------------------------</w:t>
      </w:r>
    </w:p>
    <w:p>
      <w:pPr/>
      <w:r>
        <w:t>It was narrated from ‘Ali (رضي الله عنه) that He sent his chief of police and said:“Do you know what mission I am sending you on? It is the same mission as the Messenger of Allah (ﷺ) sent me. To erase every image and level every grave.”</w:t>
      </w:r>
    </w:p>
    <w:p>
      <w:pPr/>
      <w:r>
        <w:t>حَدَّثَنَا عَبْد اللَّهِ، حَدَّثَنِي عُبَيْدُ اللَّهِ بْنُ عُمَرَ الْقَوَارِيرِيُّ، حَدَّثَنَا السَّكَنُ بْنُ إِبْرَاهِيمَ، حَدَّثَنَا الْأَشْعَثُ بْنُ سَوَّارٍ، عَنِ ابْنِ أَشْوَعَ، عَنْ حَنَشٍ الْكِنَانِيِّ، عَنْ عَلِيٍّ، رَضِيَ اللَّهُ عَنْهُ أَنَّهُ بَعَثَ عَامِلَ شُرْطَتِهِ فَقَالَ لَهُ أَتَدْرِي عَلَى مَا أَبْعَثُكَ عَلَى مَا بَعَثَنِي عَلَيْهِ رَسُولُ اللَّهِ صَلَّى اللَّهُ عَلَيْهِ وَسَلَّمَ أَنْ أَنْحِتَ كُلَّ يَعْنِي صُورَةً وَأَنْ أُسَوِّيَ كُلَّ قَبْرٍ‏.‏</w:t>
      </w:r>
    </w:p>
    <w:p>
      <w:pPr/>
      <w:r>
        <w:t>Grade: Sahih because of corroborating evidence; this is a da'eef isnad] (Darussalam)Reference : Musnad Ahmad 1284In-book reference : Book 5, Hadith 688Report Error | Share | Copy ▼</w:t>
      </w:r>
    </w:p>
    <w:p>
      <w:r>
        <w:t>----------------------------------------</w:t>
      </w:r>
    </w:p>
    <w:p>
      <w:pPr/>
      <w:r>
        <w:t>It was narrated that ‘Ali (رضي الله عنه) said:The Messenger of Allah (ﷺ) said: “If two men come to you for judgement, do not judge in favour of the first one until you listen to what the other one says. Then you will know how to judge.`</w:t>
      </w:r>
    </w:p>
    <w:p>
      <w:pPr/>
      <w:r>
        <w:t>حَدَّثَنَا عَبْد اللَّهِ، حَدَّثَنِي أَبُو بَكْرِ بْنُ أَبِي شَيْبَةَ، قَالَ حَدَّثَنَا حُسَيْنُ بْنُ عَلِيٍّ، عَنْ زَائِدَةَ، عَنْ سِمَاكٍ، عَنْ حَنَشٍ، عَنْ عَلِيٍّ، رَضِيَ اللَّهُ عَنْهُ قَالَ قَالَ لِي رَسُولُ اللَّهِ صَلَّى اللَّهُ عَلَيْهِ وَسَلَّمَ إِذَا تَقَاضَى إِلَيْكَ رَجُلَانِ فَلَا تَقْضِ لِلْأَوَّلِ حَتَّى تَسْمَعَ مَا يَقُولُ الْآخَرُ فَإِنَّكَ سَوْفَ تَرَى كَيْفَ تَقْضِي‏.‏</w:t>
      </w:r>
    </w:p>
    <w:p>
      <w:pPr/>
      <w:r>
        <w:t>Grade: Hasan because of corroborating evidence] (Darussalam)Reference : Musnad Ahmad 1285In-book reference : Book 5, Hadith 689Report Error | Share | Copy ▼</w:t>
      </w:r>
    </w:p>
    <w:p>
      <w:r>
        <w:t>----------------------------------------</w:t>
      </w:r>
    </w:p>
    <w:p>
      <w:pPr/>
      <w:r>
        <w:t>It was narrated that Hanash said:I saw ‘Ali (رضي الله عنه) sacrificing two rams and I said to him: “What is this?” He said: “The Messenger of Allah (ﷺ) told me to offer a sacrifice on his behalf”.</w:t>
      </w:r>
    </w:p>
    <w:p>
      <w:pPr/>
      <w:r>
        <w:t>حَدَّثَنَا عَبْد اللَّهِ، حَدَّثَنِي عُثْمَانُ بْنُ أَبِي شَيْبَةَ، حَدَّثَنَا شَرِيكٌ، عَنْ أَبِي الْحَسْنَاءِ، عَنِ الْحَكَمِ، عَنْ حَنَشٍ، قَالَ رَأَيْتُ عَلِيًّا رَضِيَ اللَّهُ عَنْهُ يُضَحِّي بِكَبْشَيْنِ فَقُلْتُ لَهُ مَا هَذَا فَقَالَ أَوْصَانِي رَسُولُ اللَّهِ صَلَّى اللَّهُ عَلَيْهِ وَسَلَّمَ أَنْ أُضَحِّيَ عَنْهُ‏.‏</w:t>
      </w:r>
    </w:p>
    <w:p>
      <w:pPr/>
      <w:r>
        <w:t>Grade: Da'if (Darussalam) because Abul-Hasna is unknown and Shareek is da'eef] (Darussalam)Reference : Musnad Ahmad 1286In-book reference : Book 5, Hadith 690Report Error | Share | Copy ▼</w:t>
      </w:r>
    </w:p>
    <w:p>
      <w:r>
        <w:t>----------------------------------------</w:t>
      </w:r>
    </w:p>
    <w:p>
      <w:pPr/>
      <w:r>
        <w:t>It was narrated from ‘Ali (رضي الله عنه) that When the Prophet (ﷺ) sent him with Bara`ah (Soorat At-Tawbah), he said:“O Prophet (ﷺ) of Allah, I am not eloquent or a good speaker.” He said: “I have no choice but to go myself or send you with it.” Ali (رضي الله عنه) said: “If that is the case, I have no choice but to go.” He said: `Go, and Allah will make your tongue steadfast and guide your heart.` Then he placed his hand over his mouth.</w:t>
      </w:r>
    </w:p>
    <w:p>
      <w:pPr/>
      <w:r>
        <w:t>حَدَّثَنَا عَبْد اللَّهِ، حَدَّثَنِي أَبُو بَكْرٍ، حَدَّثَنَا عَمْرُو بْنُ حَمَّادٍ، عَنْ أَسْبَاطِ بْنِ نَصْرٍ، عَنْ سِمَاكٍ، عَنْ حَنَشٍ، عَنْ عَلِيٍّ، رَضِيَ اللَّهُ عَنْهُ أَنَّ النَّبِيَّ صَلَّى اللَّهُ عَلَيْهِ وَسَلَّمَ حِينَ بَعَثَهُ بِبَرَاءَةٌ فَقَالَ يَا نَبِيَّ اللَّهِ إِنِّي لَسْتُ بِاللَّسِنِ وَلَا بِالْخَطِيبِ قَالَ مَا بُدٌّ أَنْ أَذْهَبَ بِهَا أَنَا أَوْ تَذْهَبَ بِهَا أَنْتَ قَالَ فَإِنْ كَانَ وَلَا بُدَّ فَسَأَذْهَبُ أَنَا قَالَ فَانْطَلِقْ فَإِنَّ اللَّهَ يُثَبِّتُ لِسَانَكَ وَيَهْدِي قَلْبَكَ قَالَ ثُمَّ وَضَعَ يَدَهُ عَلَى فَمِهِ‏.‏</w:t>
      </w:r>
    </w:p>
    <w:p>
      <w:pPr/>
      <w:r>
        <w:t>Grade: Hasan because of corroborating evidence] (Darussalam)Reference : Musnad Ahmad 1287In-book reference : Book 5, Hadith 691Report Error | Share | Copy ▼</w:t>
      </w:r>
    </w:p>
    <w:p>
      <w:r>
        <w:t>----------------------------------------</w:t>
      </w:r>
    </w:p>
    <w:p>
      <w:pPr/>
      <w:r>
        <w:t>It was narrated from ‘Ali (رضي الله عنه) from the Prophet (ﷺ) that he said on the day of Uhud:“They distracted us from the middle prayer until the sunset. May Allah fill their graves, houses and stomachs with fire.”</w:t>
      </w:r>
    </w:p>
    <w:p>
      <w:pPr/>
      <w:r>
        <w:t>حَدَّثَنَا مُحَمَّدُ بْنُ جَعْفَرٍ، حَدَّثَنَا شُعْبَةُ، عَنْ جَابِرٍ، أَنَّ عَاصِمَ بْنَ بَهْدَلَةَ، قَالَ سَمِعْتُ زِرًّا، يُحَدِّثُ عَنْ عَلِيٍّ، رَضِيَ اللَّهُ عَنْهُ عَنْ النَّبِيِّ صَلَّى اللَّهُ عَلَيْهِ وَسَلَّمَ أَنَّهُ قَالَ يَوْمَ أُحُدٍ شَغَلُونَا عَنْ صَلَاةِ الْوُسْطَى حَتَّى آبَتِ الشَّمْسُ مَلَأَ اللَّهُ قُبُورَهُمْ وَبُيُوتَهُمْ وَبُطُونَهُمْ نَارًا‏.‏</w:t>
      </w:r>
    </w:p>
    <w:p>
      <w:pPr/>
      <w:r>
        <w:t>Grade: Sahih because of corroborating evidence, al-Bukhari (4533) and Muslim (627)] (Darussalam)Reference : Musnad Ahmad 1288In-book reference : Book 5, Hadith 692Report Error | Share | Copy ▼</w:t>
      </w:r>
    </w:p>
    <w:p>
      <w:r>
        <w:t>----------------------------------------</w:t>
      </w:r>
    </w:p>
    <w:p>
      <w:pPr/>
      <w:r>
        <w:t>It was narrated from `Ali (رضي الله عنه) that he said:The Messenger of Allah (ﷺ) cursed the one who consumes riba, the one who pays it, the one who witness it, the one who writes it down, the woman who does tattoos, the woman who has tattoos done, the one who marries a woman and divorces her so that she becomes permissible for her first husband, and the one for whom that is done, and the one who withholds zakah. And he forbade wailing for the dead.</w:t>
      </w:r>
    </w:p>
    <w:p>
      <w:pPr/>
      <w:r>
        <w:t>حَدَّثَنَا مُحَمَّدُ بْنُ جَعْفَرٍ، حَدَّثَنَا شُعْبَةُ، عَنْ جَابِرٍ، قَالَ سَمِعْتُ الشَّعْبِيَّ، يُحَدِّثُ عَنِ الْحَارِثِ، عَنْ عَلِيٍّ، رَضِيَ اللَّهُ عَنْهُ أَنَّهُ قَالَ لَعَنَ رَسُولُ اللَّهِ صَلَّى اللَّهُ عَلَيْهِ وَسَلَّمَ آكِلَ الرِّبَا وَمُوكِلَهُ وَشَاهِدَيْهِ وَكَاتِبَهُ وَالْوَاشِمَةَ وَالْمُتَوَشِّمَةَ وَالْمُحِلَّ وَالْمُحَلَّلَ لَهُ وَمَانِعَ الصَّدَقَةِ وَنَهَى عَنْ النَّوْحِ‏.‏</w:t>
      </w:r>
    </w:p>
    <w:p>
      <w:pPr/>
      <w:r>
        <w:t>Grade: Hasan because of corroborating evidence; this is a da'eef isnad because of the weakness of Jabir al-Ju'fi and al-Harith al-A'war] (Darussalam)Reference : Musnad Ahmad 1289In-book reference : Book 5, Hadith 693Report Error | Share | Copy ▼</w:t>
      </w:r>
    </w:p>
    <w:p>
      <w:r>
        <w:t>----------------------------------------</w:t>
      </w:r>
    </w:p>
    <w:p>
      <w:pPr/>
      <w:r>
        <w:t>It was narrated that ‘Ali (رضي الله عنه) said:I used to spend a little time with the Messenger of Allah (ﷺ) at night, during which Allah, may He be glorified and exalted, benefited me (as He willed). The Messenger of Allah (ﷺ) said: `The angels do not enter a house in which there is an image or a dog or a person who is junub.` He said: `I looked and found a puppy belonging to al Hasan bin ‘Ali beneath the bed, so I took it out.`</w:t>
      </w:r>
    </w:p>
    <w:p>
      <w:pPr/>
      <w:r>
        <w:t>حَدَّثَنَا مُحَمَّدُ بْنُ جَعْفَرٍ، حَدَّثَنَا شُعْبَةُ، عَنْ جَابِرٍ، قَالَ سَمِعْتُ عَبْدَ اللَّهِ بْنَ نُجَيٍّ، يُحَدِّثُ عَنْ عَلِيٍّ، رَضِيَ اللَّهُ عَنْهُ قَالَ كَانَتْ لِي سَاعَةٌ مِنْ رَسُولِ اللَّهِ صَلَّى اللَّهُ عَلَيْهِ وَسَلَّمَ مِنْ اللَّيْلِ يَنْفَعُنِي اللَّهُ عَزَّ وَجَلَّ بِمَا شَاءَ أَنْ يَنْفَعَنِي بِهَا قَالَ فَقَالَ رَسُولُ اللَّهِ صَلَّى اللَّهُ عَلَيْهِ وَسَلَّمَ لَا تَدْخُلُ الْمَلَائِكَةُ بَيْتًا فِيهِ صُورَةٌ وَلَا كَلْبٌ وَلَا جُنُبٌ قَالَ فَنَظَرْتُ فَإِذَا جِرْوٌ لِلْحَسَنِ بْنِ عَلِيٍّ تَحْتَ السَّرِيرِ فَأَخْرَجْتُهُ‏.‏</w:t>
      </w:r>
    </w:p>
    <w:p>
      <w:pPr/>
      <w:r>
        <w:t>Grade: Lts isnad is Da'if] (Darussalam)Reference : Musnad Ahmad 1290In-book reference : Book 5, Hadith 694Report Error | Share | Copy ▼</w:t>
      </w:r>
    </w:p>
    <w:p>
      <w:r>
        <w:t>----------------------------------------</w:t>
      </w:r>
    </w:p>
    <w:p>
      <w:pPr/>
      <w:r>
        <w:t>It was narrated that ‘Ali (رضي الله عنه) said:The Messenger of Allah (ﷺ) forbade me to put the ring on the middle finger.</w:t>
      </w:r>
    </w:p>
    <w:p>
      <w:pPr/>
      <w:r>
        <w:t>حَدَّثَنَا مُحَمَّدُ بْنُ جَعْفَرٍ، حَدَّثَنَا شُعْبَةُ، عَنْ جَابِرٍ، قَالَ سَمِعْتُ أَبَا بُرْدَةَ، يُحَدِّثُ عَنْ عَلِيٍّ، رَضِيَ اللَّهُ عَنْهُ قَالَ نَهَانِي رَسُولُ اللَّهِ صَلَّى اللَّهُ عَلَيْهِ وَسَلَّمَ أَنْ أَضَعَ الْخَاتَمَ فِي الْوُسْطَى ‏.‏</w:t>
      </w:r>
    </w:p>
    <w:p>
      <w:pPr/>
      <w:r>
        <w:t>Grade: Hasan because of corroborating evidence; this is a da'eef isnad] (Darussalam)Reference : Musnad Ahmad 1291In-book reference : Book 5, Hadith 695Report Error | Share | Copy ▼</w:t>
      </w:r>
    </w:p>
    <w:p>
      <w:r>
        <w:t>----------------------------------------</w:t>
      </w:r>
    </w:p>
    <w:p>
      <w:pPr/>
      <w:r>
        <w:t>It was narrated from Ribi bin Hirash that he heard `Ali (رضي الله عنه) deliver a khutbah, saying:The Messenger of Allah (ﷺ) said: `Do not tell lies about me, for the one who tells lies about me will enter Hell.`</w:t>
      </w:r>
    </w:p>
    <w:p>
      <w:pPr/>
      <w:r>
        <w:t>حَدَّثَنَا مُحَمَّدُ بْنُ جَعْفَرٍ، حَدَّثَنَا شُعْبَةُ، عَنْ مَنْصُورٍ، عَنْ رِبْعِيِّ بْنِ حِرَاشٍ، أَنَّهُ سَمِعَ عَلِيًّا، رَضِيَ اللَّهُ عَنْهُ يَخْطُبُ يَقُولُ قَالَ رَسُولُ اللَّهِ صَلَّى اللَّهُ عَلَيْهِ وَسَلَّمَ لَا تَكْذِبُوا عَلَيَّ فَإِنَّهُ مَنْ يَكْذِبْ عَلَيَّ يَلِجْ النَّارَ‏.‏</w:t>
      </w:r>
    </w:p>
    <w:p>
      <w:pPr/>
      <w:r>
        <w:t>Grade: Sahih (Darussalam) [ al-Bukhari (106)] (Darussalam)Reference : Musnad Ahmad 1292In-book reference : Book 5, Hadith 696Report Error | Share | Copy ▼</w:t>
      </w:r>
    </w:p>
    <w:p>
      <w:r>
        <w:t>----------------------------------------</w:t>
      </w:r>
    </w:p>
    <w:p>
      <w:pPr/>
      <w:r>
        <w:t>It was narrated from Qatadah that he heard Jurayy bin Kulaib narrate that he heard ‘Ali (رضي الله عنه) say:The Messenger of Allah (ﷺ) forbade (sacrificing) an animal that had lost most of its horn or ear.</w:t>
      </w:r>
    </w:p>
    <w:p>
      <w:pPr/>
      <w:r>
        <w:t>حَدَّثَنَا عَبْد اللَّهِ، حَدَّثَنِي عُبَيْدُ اللَّهِ بْنُ عُمَرَ الْقَوَارِيرِيُّ، حَدَّثَنَا خَالِدُ بْنُ الْحَارِثِ، حَدَّثَنَا سَعِيدٌ، عَنْ قَتَادَةَ، أَنَّهُ سَمِعَ جُرَيَّ بْنَ كُلَيْبٍ، يُحَدِّثُ أَنَّهُ سَمِعَ عَلِيًّا، رَضِيَ اللَّهُ عَنْهُ يَقُولُ نَهَى رَسُولُ اللَّهِ صَلَّى اللَّهُ عَلَيْهِ وَسَلَّمَ عَنْ عَضْبَاءِ الْقَرْنِ وَالْأُذُنِ‏.‏</w:t>
      </w:r>
    </w:p>
    <w:p>
      <w:pPr/>
      <w:r>
        <w:t>Grade: Hasan (Darussalam)] (Darussalam)Reference : Musnad Ahmad 1293In-book reference : Book 5, Hadith 697Report Error | Share | Copy ▼</w:t>
      </w:r>
    </w:p>
    <w:p>
      <w:r>
        <w:t>----------------------------------------</w:t>
      </w:r>
    </w:p>
    <w:p>
      <w:pPr/>
      <w:r>
        <w:t>It was narrated that ‘Ali (رضي الله عنه) said:The Messenger of Allah (ﷺ) forbade sacrificing any animal that had lost most of its horn or ear.</w:t>
      </w:r>
    </w:p>
    <w:p>
      <w:pPr/>
      <w:r>
        <w:t>حَدَّثَنَا عَبْد اللَّهِ، حَدَّثَنِي أَبُو خَيْثَمَةَ، حَدَّثَنَا عَبْدَةُ بْنُ سُلَيْمَانَ، عَنْ سَعِيدٍ، عَنْ قَتَادَةَ، عَنْ جُرَيِّ بْنِ كُلَيْبٍ النَّهْدِيِّ، عَنْ عَلِيٍّ، رَضِيَ اللَّهُ عَنْهُ قَالَ نَهَى رَسُولُ اللَّهِ صَلَّى اللَّهُ عَلَيْهِ وَسَلَّمَ أَنْ يُضَحَّى بِأَعْضَبِ الْقَرْنِ وَالْأُذُنِ‏.‏</w:t>
      </w:r>
    </w:p>
    <w:p>
      <w:pPr/>
      <w:r>
        <w:t>Grade: Hasan (Darussalam)] (Darussalam)Reference : Musnad Ahmad 1294In-book reference : Book 5, Hadith 698Report Error | Share | Copy ▼</w:t>
      </w:r>
    </w:p>
    <w:p>
      <w:r>
        <w:t>----------------------------------------</w:t>
      </w:r>
    </w:p>
    <w:p>
      <w:pPr/>
      <w:r>
        <w:t>It was narrated from ‘Ali (رضي الله عنه) that The Prophet (ﷺ) used to say at the end of his Witr. “O Allah, I seek refuge in Your pleasure from Your wrath, I seek refuge in Your forgiveness from Your punishment. I seek refuge in You from You, I cannot praise You enough, You are as You have praised Yourself.`</w:t>
      </w:r>
    </w:p>
    <w:p>
      <w:pPr/>
      <w:r>
        <w:t>حَدَّثَنَا عَبْد اللَّهِ، حَدَّثَنِي إِبْرَاهِيمُ بْنُ الْحَجَّاجِ النَّاجِيُّ، حَدَّثَنَا حَمَّادُ بْنُ سَلَمَةَ، عَنْ هِشَامِ بْنِ عَمْرٍو الْفَزَارِيِّ، عَنْ عَبْدِ الرَّحْمَنِ بْنِ الْحَارِثِ بْنِ هِشَامٍ، عَنْ عَلِيِّ بْنِ أَبِي طَالِبٍ، رَضِيَ اللَّهُ عَنْهُ أَنَّ رَسُولَ اللَّهِ صَلَّى اللَّهُ عَلَيْهِ وَسَلَّمَ كَانَ يَقُولُ فِي آخِرِ وِتْرِهِ اللَّهُمَّ إِنِّي أَعُوذُ بِرِضَاكَ مِنْ سَخَطِكَ وَمُعَافَاتِكَ مِنْ عُقُوبَتِكَ وَأَعُوذُ بِكَ مِنْكَ لَا أُحْصِي ثَنَاءً عَلَيْكَ أَنْتَ كَمَا أَثْنَيْتَ عَلَى نَفْسِكَ‏.‏</w:t>
      </w:r>
    </w:p>
    <w:p>
      <w:pPr/>
      <w:r>
        <w:t>Grade: Qawi (Darussalam)] (Darussalam)Reference : Musnad Ahmad 1295In-book reference : Book 5, Hadith 699Report Error | Share | Copy ▼</w:t>
      </w:r>
    </w:p>
    <w:p>
      <w:r>
        <w:t>----------------------------------------</w:t>
      </w:r>
    </w:p>
    <w:p>
      <w:pPr/>
      <w:r>
        <w:t>It was narrated from `Ali (رضي الله عنه) that The Messenger of Allah (ﷺ), when he wanted to travel, would say:“O Allah, by Your power I charge at the enemy, by Your power I ward off the plot of the enemy and by Your power I march to the enemy.”</w:t>
      </w:r>
    </w:p>
    <w:p>
      <w:pPr/>
      <w:r>
        <w:t>حَدَّثَنَا عَبْد اللَّهِ، حَدَّثَنِي نَصْرُ بْنُ عَلِيٍّ الْأَزْدِيُّ، أَخْبَرَنِي أَبِي، عَنْ أَبِي سَلَّامٍ عَبْدِ الْمَلِكِ بْنِ مُسْلِمِ بْنِ سَلَّامٍ، عَنْ عِمْرَانَ بْنِ ظَبْيَانَ، عَنْ حُكَيْمِ بْنِ سَعْدٍ، عَنْ عَلِيٍّ، رَضِيَ اللَّهُ عَنْهُ أَنَّ رَسُولَ اللَّهِ صَلَّى اللَّهُ عَلَيْهِ وَسَلَّمَ كَانَ إِذَا أَرَادَ سَفَرًا قَالَ اللَّهُمَّ بِكَ أَصُولُ وَبِكَ أَحُولُ وَبِكَ أَسِيرُ‏.‏</w:t>
      </w:r>
    </w:p>
    <w:p>
      <w:pPr/>
      <w:r>
        <w:t>Grade: Da'if (Darussalam) because of the weakness of Imran bin Zabyan] (Darussalam)Reference : Musnad Ahmad 1296In-book reference : Book 5, Hadith 700Report Error | Share | Copy ▼</w:t>
      </w:r>
    </w:p>
    <w:p>
      <w:r>
        <w:t>----------------------------------------</w:t>
      </w:r>
    </w:p>
    <w:p>
      <w:pPr/>
      <w:r>
        <w:t>It was narrated that ‘Ali (رضي الله عنه) said:When the ten verses of Bara`ah (Surah at-Tawbah) were revealed to the Prophet (ﷺ), he called Abu Bakr (رضي الله عنه) and sent him to recite them to the people of Makkah. Then the Prophet (ﷺ) called me and said to me: `Catch up with Abu Bakr (رضي الله عنه) and wherever you meet him, take the document from him and take it to the people of Makkah and read it to them.` I caught up with him at al-Juhfah and took the letter from him. Abu Bakr (رضي الله عنه) went back to the Prophet (ﷺ) and said: O Messenger of Allah (ﷺ), has something been revealed concerning me? He said: `No, but Jibreel came to me and said: No one should do this for you except you or a man of your [family].`</w:t>
      </w:r>
    </w:p>
    <w:p>
      <w:pPr/>
      <w:r>
        <w:t>حَدَّثَنَا عَبْد اللَّهِ، حَدَّثَنَا مُحَمَّدُ بْنُ سُلَيْمَانَ، لُوَيْنٌ حَدَّثَنَا مُحَمَّدُ بْنُ جَابِرٍ، عَنْ سِمَاكٍ، عَنْ حَنَشٍ، عَنْ عَلِيٍّ، رَضِيَ اللَّهُ عَنْهُ قَالَ لَمَّا نَزَلَتْ عَشْرُ آيَاتٍ مِنْ بَرَاءَةٌ عَلَى النَّبِيِّ صَلَّى اللَّهُ عَلَيْهِ وَسَلَّمَ دَعَا النَّبِيُّ صَلَّى اللَّهُ عَلَيْهِ وَسَلَّمَ أَبَا بَكْرٍ رَضِيَ اللَّهُ عَنْهُ فَبَعَثَهُ بِهَا لِيَقْرَأَهَا عَلَى أَهْلِ مَكَّةَ ثُمَّ دَعَانِي النَّبِيُّ صَلَّى اللَّهُ عَلَيْهِ وَسَلَّمَ فَقَالَ لِي أَدْرِكْ أَبَا بَكْرٍ رَضِيَ اللَّهُ عَنْهُ فَحَيْثُمَا لَحِقْتَهُ فَخُذْ الْكِتَابَ مِنْهُ فَاذْهَبْ بِهِ إِلَى أَهْلِ مَكَّةَ فَاقْرَأْهُ عَلَيْهِمْ فَلَحِقْتُهُ بِالْجُحْفَةِ فَأَخَذْتُ الْكِتَابَ مِنْهُ وَرَجَعَ أَبُو بَكْرٍ رَضِيَ اللَّهُ عَنْهُ إِلَى النَّبِيِّ صَلَّى اللَّهُ عَلَيْهِ وَسَلَّمَ فَقَالَ يَا رَسُولَ اللَّهِ نَزَلَ فِيَّ شَيْءٌ قَالَ لَا وَلَكِنَّ جِبْرِيلَ جَاءَنِي فَقَالَ لَنْ يُؤَدِّيَ عَنْكَ إِلَّا أَنْتَ أَوْ رَجُلٌ مِنْكَ‏.‏</w:t>
      </w:r>
    </w:p>
    <w:p>
      <w:pPr/>
      <w:r>
        <w:t>Grade: Da'if (Darussalam) because of the weakness of Muhammad bin Jabir] (Darussalam)Reference : Musnad Ahmad 1297In-book reference : Book 5, Hadith 701Report Error | Share | Copy ▼</w:t>
      </w:r>
    </w:p>
    <w:p>
      <w:r>
        <w:t>----------------------------------------</w:t>
      </w:r>
    </w:p>
    <w:p>
      <w:pPr/>
      <w:r>
        <w:t>It was narrated that al-Harith bin Suwaid said:It was said to ‘Ali (رضي الله عنه): “Did your Messenger say anything to you only that was not for the people in general?” He said: “The Messenger of Allah (ﷺ) did not say anything to us only that he did not say to the people, except something in the sheath of this sword of mine. He took out a document on which there was something about the ages of camels [for zakah] and in it was said: `Madinah is sacred, the area between Thawr and ‘A’ir. Whoever commits an offence or gives refuge to an offender, upon him will be the curse of Allah, the angels and all the people, and on the Day of Resurrection Allah will not accept any nafl or obligatory act of worship from him. Protection given by any Muslim is binding upon all of them. Whoever transgresses protection given by a Muslim, upon him be the curse of Allah, the angels and all the people, and on the Day of Resurrection Allah will not accept any nafl or obligatory act of worship from him. Whoever takes people as mawla without the permission of the ones who set him free, upon him be the curse of Allah, the angels and all the people, and on the Day of Resurrection Allah will not accept any nafl or obligatory act of worship from him.`</w:t>
        <w:br/>
        <w:t>The word mawla refers to the one who manumits a slave, who has a right to inherit ex-slave. Changing one’s mawla means giving the right of inheritance to the new mawla.</w:t>
      </w:r>
    </w:p>
    <w:p>
      <w:pPr/>
      <w:r>
        <w:t>حَدَّثَنَا مُحَمَّدُ بْنُ جَعْفَرٍ، حَدَّثَنَا شُعْبَةُ، عَنْ سُلَيْمَانَ، عَنْ إِبْرَاهِيمَ التَّيْمِيِّ، عَنِ الْحَارِثِ بْنِ سُوَيْدٍ، قَالَ قِيلَ لِعَلِيٍّ رَضِيَ اللَّهُ عَنْهُ إِنَّ رَسُولَكُمْ كَانَ يَخُصُّكُمْ بِشَيْءٍ دُونَ النَّاسِ عَامَّةً قَالَ مَا خَصَّنَا رَسُولُ اللَّهِ صَلَّى اللَّهُ عَلَيْهِ وَسَلَّمَ بِشَيْءٍ لَمْ يَخُصَّ بِهِ النَّاسَ إِلَّا بِشَيْءٍ فِي قِرَابِ سَيْفِي هَذَا فَأَخْرَجَ صَحِيفَةً فِيهَا شَيْءٌ مِنْ أَسْنَانِ الْإِبِلِ وَفِيهَا أَنَّ الْمَدِينَةَ حَرَمٌ مِنْ بَيْنِ ثَوْرٍ إِلَى عَائِرٍ مَنْ أَحْدَثَ فِيهَا حَدَثًا أَوْ آوَى مُحْدِثًا فَإِنَّ عَلَيْهِ لَعْنَةَ اللَّهِ وَالْمَلَائِكَةِ وَالنَّاسِ أَجْمَعِينَ لَا يُقْبَلُ مِنْهُ يَوْمَ الْقِيَامَةِ صَرْفٌ وَلَا عَدْلٌ وَذِمَّةُ الْمُسْلِمِينَ وَاحِدَةٌ فَمَنْ أَخْفَرَ مُسْلِمًا فَعَلَيْهِ لَعْنَةُ اللَّهِ وَالْمَلَائِكَةِ وَالنَّاسِ أَجْمَعِينَ لَا يُقْبَلُ مِنْهُ يَوْمَ الْقِيَامَةِ صَرْفٌ وَلَا عَدْلٌ وَمَنْ تَوَلَّى مَوْلًى بِغَيْرِ إِذْنِهِمْ فَعَلَيْهِ لَعْنَةُ اللَّهِ وَالْمَلَائِكَةِ وَالنَّاسِ أَجْمَعِينَ لَا يُقْبَلُ مِنْهُ يَوْمَ الْقِيَامَةِ صَرْفٌ وَلَا عَدْلٌ‏.‏</w:t>
      </w:r>
    </w:p>
    <w:p>
      <w:pPr/>
      <w:r>
        <w:t>Grade: Sahih (Darussalam), al-Bukhari (3172) and Muslim (1370)] (Darussalam)Reference : Musnad Ahmad 1298In-book reference : Book 5, Hadith 702Report Error | Share | Copy ▼</w:t>
      </w:r>
    </w:p>
    <w:p>
      <w:r>
        <w:t>----------------------------------------</w:t>
      </w:r>
    </w:p>
    <w:p>
      <w:pPr/>
      <w:r>
        <w:t>It was narrated from ‘Ali (رضي الله عنه) from the Prophet (ﷺ) that he said on the day of al-Ahzab:“They distracted us from the middle prayer, `Asr prayer, until the sunset. May Allah fill their graves and houses - or their graves and bellies - with fire.” Shu`bah said: “May Allah fill their graves and houses - or their graves and bellies - with fire`. I do not know whether this is part of the hadeeth or is not part of the hadeeth; I am not certain about it.</w:t>
      </w:r>
    </w:p>
    <w:p>
      <w:pPr/>
      <w:r>
        <w:t>حَدَّثَنَا مُحَمَّدُ بْنُ جَعْفَرٍ، حَدَّثَنَا شُعْبَةُ، عَنْ سُلَيْمَانَ، عَنْ أَبِي الضُّحَى، عَنْ شُتَيْرِ بْنِ شَكَلٍ، عَنْ عَلِيٍّ، رَضِيَ اللَّهُ عَنْهُ عَنْ النَّبِيِّ صَلَّى اللَّهُ عَلَيْهِ وَسَلَّمَ أَنَّهُ قَالَ يَوْمَ الْأَحْزَابِ حَبَسُونَا عَنْ صَلَاةِ الْوُسْطَى صَلَاةِ الْعَصْرِ حَتَّى غَرَبَتْ الشَّمْسُ مَلَأَ اللَّهُ قُبُورَهُمْ وَبُيُوتَهُمْ أَوْ قُبُورَهُمْ وَبُطُونَهُمْ نَارًا قَالَ شُعْبَةُ مَلَأَ اللَّهُ قُبُورَهُمْ وَبُيُوتَهُمْ أَوْ قُبُورَهُمْ وَبُطُونَهُمْ نَارًا لَا أَدْرِي أَفِي الْحَدِيثِ هُوَ أَمْ لَيْسَ فِي الْحَدِيثِ أَشُكُّ فِيهِ‏.‏</w:t>
      </w:r>
    </w:p>
    <w:p>
      <w:pPr/>
      <w:r>
        <w:t>Grade: Sahih (Darussalam), Muslim (627)] (Darussalam)Reference : Musnad Ahmad 1299In-book reference : Book 5, Hadith 703Report Error | Share | Copy ▼</w:t>
      </w:r>
    </w:p>
    <w:p>
      <w:r>
        <w:t>----------------------------------------</w:t>
      </w:r>
    </w:p>
    <w:p>
      <w:pPr/>
      <w:r>
        <w:t>It was narrated from Yoosuf bin Mazin that A man asked `Ali (رضي الله عنه), “O Ameer al-Mu`mineen, describe the Messenger of Allah (ﷺ) to us”. He said:“He was not very tall, a little above average height. When he came with people he would stand out among them. He was very white, with a large head, a bright face, long eyelashes and large hands and feet. When he walked, he walked with energy, as is going downhill. It was as if the sweat on his face was pearls; I have never seen anyone like him before or since, may my father and mother be sacrificed for him.</w:t>
        <w:br/>
        <w:br/>
        <w:br/>
        <w:t>It was narrated from ‘Ali (رضي الله عنه) that It was said to him: “Describe the Prophet (ﷺ) to us.” He said: “He was not very tall…” and he mentioned a similar report.</w:t>
      </w:r>
    </w:p>
    <w:p>
      <w:pPr/>
      <w:r>
        <w:t>حَدَّثَنَا عَبْد اللَّهِ، حَدَّثَنَا نَصْرُ بْنُ عَلِيٍّ، حَدَّثَنَا نُوحُ بْنُ قَيْسٍ، حَدَّثَنَا خَالِدُ بْنُ قَيْسٍ، عَنْ يُوسُفَ بْنِ مَازِنٍ، أَنَّ رَجُلًا، سَأَلَ عَلِيًّا رَضِيَ اللَّهُ عَنْهُ فَقَالَ يَا أَمِيرَ الْمُؤْمِنِينَ انْعَتْ لَنَا رَسُولَ اللَّهِ صَلَّى اللَّهُ عَلَيْهِ وَسَلَّمَ صِفْهُ لَنَا فَقَالَ كَانَ لَيْسَ بِالذَّاهِبِ طُولًا وَفَوْقَ الرَّبْعَةِ إِذَا جَاءَ مَعَ الْقَوْمِ غَمَرَهُمْ أَبْيَضَ شَدِيدَ الْوَضَحِ ضَخْمَ الْهَامَةِ أَغَرَّ أَبْلَجَ هَدِبَ الْأَشْفَارِ شَثْنَ الْكَفَّيْنِ وَالْقَدَمَيْنِ إِذَا مَشَى يَتَقَلَّعُ كَأَنَّمَا يَنْحَدِرُ فِي صَبَبٍ كَأَنَّ الْعَرَقَ فِي وَجْهِهِ اللُّؤْلُؤُ لَمْ أَرَ قَبْلَهُ وَلَا بَعْدَهُ مِثْلَهُ بِأَبِي وَأُمِّي صَلَّى اللَّهُ عَلَيْهِ وَسَلَّمَ.</w:t>
        <w:br/>
        <w:t>حَدَّثَنَا عَبْد اللَّهِ حَدَّثَنِي مُحَمَّدُ بْنُ أَبِي بَكْرٍ الْمُقَدَّمِيُّ حَدَّثَنَا نُوحُ بْنُ قَيْسٍ حَدَّثَنَا خَالِدُ بْنُ قَيْسٍ عَنْ يُوسُفَ بْنِ مَازِنٍ عَنْ رَجُلٍ عَنْ عَلِيٍّ رَضِيَ اللَّهُ عَنْهُ أَنَّهُ قِيلَ لَهُ انْعَتْ لَنَا النَّبِيَّ صَلَّى اللَّهُ عَلَيْهِ وَسَلَّمَ فَقَالَ كَانَ لَيْسَ بِالذَّاهِبِ طُولًا فَذَكَرَ مِثْلَهُ سَوَاءً‏.‏</w:t>
      </w:r>
    </w:p>
    <w:p>
      <w:pPr/>
      <w:r>
        <w:t>Grade: Lts isnad is Da'if because it is interrupted], Da\'if (Darussalam) like the report above] (Darussalam)Reference : Musnad Ahmad 1300, 1301In-book reference : Book 5, Hadith 704Report Error | Share | Copy ▼</w:t>
      </w:r>
    </w:p>
    <w:p>
      <w:r>
        <w:t>----------------------------------------</w:t>
      </w:r>
    </w:p>
    <w:p>
      <w:pPr/>
      <w:r>
        <w:t>It was narrated that ‘Ali (رضي الله عنه) said:There were idols on top of the Ka`bah, and I wanted to lift up the Prophet (ﷺ) so he could reach them, but I could not do it. So he lifted me up, and I started smashing them, and if I had wanted to, I could have touched the sky.</w:t>
      </w:r>
    </w:p>
    <w:p>
      <w:pPr/>
      <w:r>
        <w:t>حَدَّثَنَا عَبْد اللَّهِ، حَدَّثَنِي نَصْرُ بْنُ عَلِيٍّ، حَدَّثَنَا عَبْدُ اللَّهِ بْنُ دَاوُدَ، عَنْ نُعَيْمِ بْنِ حَكِيمٍ، عَنْ أَبِي مَرْيَمَ، عَنْ عَلِيٍّ، رَضِيَ اللَّهُ عَنْهُ قَالَ كَانَ عَلَى الْكَعْبَةِ أَصْنَامٌ فَذَهَبْتُ لِأَحْمِلَ النَّبِيَّ صَلَّى اللَّهُ عَلَيْهِ وَسَلَّمَ إِلَيْهَا فَلَمْ أَسْتَطِعْ فَحَمَلَنِي فَجَعَلْتُ أَقْطَعُهَا وَلَوْ شِئْتُ لَنِلْتُ السَّمَاءَ‏.‏</w:t>
      </w:r>
    </w:p>
    <w:p>
      <w:pPr/>
      <w:r>
        <w:t>Grade: Lts isnad is Da'if because Abu Maryam is unknown and Nu'aim bin Hakeem is da'eef] (Darussalam)Reference : Musnad Ahmad 1302In-book reference : Book 5, Hadith 705Report Error | Share | Copy ▼</w:t>
      </w:r>
    </w:p>
    <w:p>
      <w:r>
        <w:t>----------------------------------------</w:t>
      </w:r>
    </w:p>
    <w:p>
      <w:pPr/>
      <w:r>
        <w:t>`Ali bin Abi Talib (رضي الله عنه) narrated that The Messenger of Allah (ﷺ) said:“Some people will pass out of Islam as the arrow passes out of the prey. They will recite the Qur`an but it will go no further than their collar bones. Glad tidings to the one who kills them and they kill him. Their sign will be a man with a deformed arm.</w:t>
      </w:r>
    </w:p>
    <w:p>
      <w:pPr/>
      <w:r>
        <w:t>حَدَّثَنَا عَبْد اللَّهِ، حَدَّثَنِي أَبُو خَيْثَمَةَ، حَدَّثَنَا شَبَابَةُ بْنُ سَوَّارٍ، حَدَّثَنِي نُعَيْمُ بْنُ حَكِيمٍ، حَدَّثَنِي أَبُو مَرْيَمَ، حَدَّثَنَا عَلِيُّ بْنُ أَبِي طَالِبٍ، رَضِيَ اللَّهُ عَنْهُ أَنَّ رَسُولَ اللَّهِ صَلَّى اللَّهُ عَلَيْهِ وَسَلَّمَ قَالَ إِنَّ قَوْمًا يَمْرُقُونَ مِنْ الْإِسْلَامِ كَمَا يَمْرُقُ السَّهْمُ مِنْ الرَّمِيَّةِ يَقْرَءُونَ الْقُرْآنَ لَا يُجَاوِزُ تَرَاقِيَهُمْ طُوبَى لِمَنْ قَتَلَهُمْ وَقَتَلُوهُ عَلَامَتُهُمْ رَجُلٌ مُخْدَجُ الْيَدِ‏.‏</w:t>
      </w:r>
    </w:p>
    <w:p>
      <w:pPr/>
      <w:r>
        <w:t>Grade: Sahih Hadeeth, Muslim (1066); this is a da'eef is isnad like the previous report] (Darussalam)Reference : Musnad Ahmad 1303In-book reference : Book 5, Hadith 706Report Error | Share | Copy ▼</w:t>
      </w:r>
    </w:p>
    <w:p>
      <w:r>
        <w:t>----------------------------------------</w:t>
      </w:r>
    </w:p>
    <w:p>
      <w:pPr/>
      <w:r>
        <w:t>It was narrated from `Ali (رضي الله عنه) that The wife of al-Waleed bin `Uqbah came to the Prophet (ﷺ) and said:“O Messenger of Allah (ﷺ), al-Waleed hits me, (Nasr bin’ Ali said in his hadeeth - she complained about him) He said: “Tell him: ‘He [the Prophet (ﷺ)] has given me protection’.` `Ali (رضي الله عنه) said: It was not long before she came back and said: “He only hit me more.” He took a piece of his garment and gave it to her and said: “Tell him: ‘The Messenger of Allah (ﷺ) has given me protection’.” It was not long before she came back and said: “He only hit me more.” He raised his hands and said: `O Allah, punish al-Waleed; he has wronged me twice.”</w:t>
        <w:br/>
        <w:br/>
        <w:br/>
        <w:t>It was narrated from ‘Ali (رضي الله عنه) that The wife of al-Waleed bin `Uqbah came to the Messenger of Allah (ﷺ), complaining about al-Waleed and saying that he hit her (and he narrated the same hadith as above).</w:t>
      </w:r>
    </w:p>
    <w:p>
      <w:pPr/>
      <w:r>
        <w:t>حَدَّثَنَا عَبْد اللَّهِ، حَدَّثَنِي نَصْرُ بْنُ عَلِيٍّ، وَعُبَيْدُ اللَّهِ بْنُ عُمَرَ، قَالَا حَدَّثَنَا عَبْدُ اللَّهِ بْنُ دَاوُدَ، عَنْ نُعَيْمِ بْنِ حَكِيمٍ، عَنْ أَبِي مَرْيَمَ، عَنْ عَلِيٍّ، رَضِيَ اللَّهُ عَنْهُ أَنَّ امْرَأَةَ، الْوَلِيدِ بْنِ عُقْبَةَ أَتَتْ النَّبِيَّ صَلَّى اللَّهُ عَلَيْهِ وَسَلَّمَ فَقَالَتْ يَا رَسُولَ اللَّهِ إِنَّ الْوَلِيدَ يَضْرِبُهَا وَقَالَ نَصْرُ بْنُ عَلِيٍّ فِي حَدِيثِهِ تَشْكُوهُ قَالَ قُولِي لَهُ قَدْ أَجَارَنِي قَالَ عَلِيٌّ فَلَمْ تَلْبَثْ إِلَّا يَسِيرًا حَتَّى رَجَعَتْ فَقَالَتْ مَا زَادَنِي إِلَّا ضَرْبًا فَأَخَذَ هُدْبَةً مِنْ ثَوْبِهِ فَدَفَعَهَا إِلَيْهَا وَقَالَ قُولِي لَهُ إِنَّ رَسُولَ اللَّهِ صَلَّى اللَّهُ عَلَيْهِ وَسَلَّمَ قَدْ أَجَارَنِي فَلَمْ تَلْبَثْ إِلَّا يَسِيرًا حَتَّى رَجَعَتْ فَقَالَتْ مَا زَادَنِي إِلَّا ضَرْبًا فَرَفَعَ يَدَيْهِ وَقَالَ اللَّهُمَّ عَلَيْكَ الْوَلِيدَ أَثِمَ بِي مَرَّتَيْنِ وَهَذَا لَفْظُ حَدِيثِ الْقَوَارِيرِيِّ وَمَعْنَاهُمَا وَاحِدٌ.</w:t>
        <w:br/>
        <w:t>حَدَّثَنَا عَبْد اللَّهِ حَدَّثَنِي أَبُو بَكْرِ بْنُ أَبِي شَيْبَةَ وَأَبُو خَيْثَمَةَ قَالَا حَدَّثَنَا عُبَيْدُ اللَّهِ بْنُ مُوسَى أَنْبَأَنَا نُعَيْمُ بْنُ حَكِيمٍ عَنْ أَبِي مَرْيَمَ عَنْ عَلِيٍّ أَنَّ امْرَأَةَ الْوَلِيدِ بْنِ عُقْبَةَ جَاءَتْ إِلَى رَسُولِ اللَّهِ صَلَّى اللَّهُ عَلَيْهِ وَسَلَّمَ تَشْتَكِي الْوَلِيدَ أَنَّهُ يَضْرِبُهَا فَذَكَرَ الْحَدِيثَ‏.‏</w:t>
      </w:r>
    </w:p>
    <w:p>
      <w:pPr/>
      <w:r>
        <w:t>Grade: Da'if (Darussalam) like the report above], Da\'if (Darussalam) like the report above] (Darussalam)Reference : Musnad Ahmad 1304, 1305In-book reference : Book 5, Hadith 707Report Error | Share | Copy ▼</w:t>
      </w:r>
    </w:p>
    <w:p>
      <w:r>
        <w:t>----------------------------------------</w:t>
      </w:r>
    </w:p>
    <w:p>
      <w:pPr/>
      <w:r>
        <w:t>It was narrated from ‘Ali (رضي الله عنه) from the Prophet (ﷺ) that On the day of al-Ahzab, he was at one of the crossing points of the ditch and he said:`They distracted us from the middle prayer until the sunset; may Allah fill their graves and their houses - or their bellies and their houses - with fire.”</w:t>
      </w:r>
    </w:p>
    <w:p>
      <w:pPr/>
      <w:r>
        <w:t>حَدَّثَنَا مُحَمَّدُ بْنُ جَعْفَرٍ، حَدَّثَنَا شُعْبَةُ، عَنِ الْحَكَمِ، عَنْ يَحْيَى بْنِ الْجَزَّارِ، عَنْ عَلِيٍّ، رَضِيَ اللَّهُ عَنْهُ عَنْ النَّبِيِّ صَلَّى اللَّهُ عَلَيْهِ وَسَلَّمَ أَنَّهُ كَانَ يَوْمَ الْأَحْزَابِ عَلَى فُرْضَةٍ مِنْ فُرَضِ الْخَنْدَقِ فَقَالَ شَغَلُونَا عَنْ صَلَاةِ الْوُسْطَى حَتَّى غَرَبَتْ الشَّمْسُ مَلَأَ اللَّهُ قُبُورَهُمْ وَبُيُوتَهُمْ أَوْ بُطُونَهُمْ وَبُيُوتَهُمْ نَارًا‏.‏</w:t>
      </w:r>
    </w:p>
    <w:p>
      <w:pPr/>
      <w:r>
        <w:t>Grade: Sahih (Darussalam), Muslim (627)] (Darussalam)Reference : Musnad Ahmad 1306In-book reference : Book 5, Hadith 708Report Error | Share | Copy ▼</w:t>
      </w:r>
    </w:p>
    <w:p>
      <w:r>
        <w:t>----------------------------------------</w:t>
      </w:r>
    </w:p>
    <w:p>
      <w:pPr/>
      <w:r>
        <w:t>It was narrated that Abu Tufail said:Ali (رضي الله عنه) was asked: “Did the Messenger of Allah (ﷺ) say anything to you exclusively; He said: “The Messenger of Allah (ﷺ) did not say anything to us exclusively that he did not say to all the people, except what is in the sheath of this sword of mine. He took out a document on which was written `May Allah curse the one who offers a sacrifice to anyone other than Allah; may Allah curse the one who steals the boundary markers; may Allah curse the one who curses his father; may Allah curse the one who gives refuge to an offender.`</w:t>
      </w:r>
    </w:p>
    <w:p>
      <w:pPr/>
      <w:r>
        <w:t>حَدَّثَنَا مُحَمَّدُ بْنُ جَعْفَرٍ، حَدَّثَنَا شُعْبَةُ، قَالَ سَمِعْتُ الْقَاسِمَ بْنَ أَبِي بَزَّةَ، يُحَدِّثُ عَنْ أَبِي الطُّفَيْلِ، قَالَ سُئِلَ عَلِيٌّ رَضِيَ اللَّهُ عَنْهُ هَلْ خَصَّكُمْ رَسُولُ اللَّهِ صَلَّى اللَّهُ عَلَيْهِ وَسَلَّمَ بِشَيْءٍ فَقَالَ مَا خَصَّنَا رَسُولُ اللَّهِ صَلَّى اللَّهُ عَلَيْهِ وَسَلَّمَ بِشَيْءٍ لَمْ يَعُمَّ بِهِ النَّاسَ كَافَّةً إِلَّا مَا كَانَ فِي قِرَابِ سَيْفِي هَذَا قَالَ فَأَخْرَجَ صَحِيفَةً فِيهَا مَكْتُوبٌ لَعَنَ اللَّهُ مَنْ ذَبَحَ لِغَيْرِ اللَّهِ لَعَنَ اللَّهُ مَنْ سَرَقَ مَنَارَ الْأَرْضِ وَلَعَنَ اللَّهُ مَنْ لَعَنَ وَالِدَهُ وَلَعَنَ اللَّهُ مَنْ آوَى مُحْدِثًا‏.‏</w:t>
      </w:r>
    </w:p>
    <w:p>
      <w:pPr/>
      <w:r>
        <w:t>Grade: Lts isnad is Sahih, Muslim (1978)] (Darussalam)Reference : Musnad Ahmad 1307In-book reference : Book 5, Hadith 709Report Error | Share | Copy ▼</w:t>
      </w:r>
    </w:p>
    <w:p>
      <w:r>
        <w:t>----------------------------------------</w:t>
      </w:r>
    </w:p>
    <w:p>
      <w:pPr/>
      <w:r>
        <w:t>It was narrated from `Ali bin Abi Talib (رضي الله عنه) that The Messenger of Allah (ﷺ) said on the day of Al-Ahzab:“O Allah, fill their houses and their graves with fire, as they distracted us from the middle prayer until the sunset.”</w:t>
      </w:r>
    </w:p>
    <w:p>
      <w:pPr/>
      <w:r>
        <w:t>حَدَّثَنَا مُحَمَّدُ بْنُ جَعْفَرٍ، حَدَّثَنَا سَعِيدٌ، عَنْ قَتَادَةَ، عَنْ أَبِي حَسَّانَ الْأَعْرَجِ، عَنْ عَبِيدَةَ، عَنْ عَلِيِّ بْنِ أَبِي طَالِبٍ، رَضِيَ اللَّهُ عَنْهُ أَنَّ رَسُولَ اللَّهِ صَلَّى اللَّهُ عَلَيْهِ وَسَلَّمَ قَالَ يَوْمَ الْأَحْزَابِ اللَّهُمَّ امْلَأْ بُيُوتَهُمْ وَقُبُورَهُمْ نَارًا كَمَا شَغَلُونَا عَنْ صَلَاةِ الْوُسْطَى حَتَّى آبَتْ الشَّمْسُ‏.‏</w:t>
      </w:r>
    </w:p>
    <w:p>
      <w:pPr/>
      <w:r>
        <w:t>Grade: Lts isnad is Sahih, al-Bukhari (4533) and Muslim (627)] (Darussalam)Reference : Musnad Ahmad 1308In-book reference : Book 5, Hadith 710Report Error | Share | Copy ▼</w:t>
      </w:r>
    </w:p>
    <w:p>
      <w:r>
        <w:t>----------------------------------------</w:t>
      </w:r>
    </w:p>
    <w:p>
      <w:pPr/>
      <w:r>
        <w:t>It was narrated that Salamah bin Kuhail said:I heard Hujayyah bin Adiyy say: I heard `Ali bin Abi Talib (رضي الله عنه) When a man asked him about a cow. He said: “(It may be sacrificed) on behalf of seven.” He asked him about the animal that is lame. He said: “If it can reach the place of sacrifice (then sacrifice it).” He was asked about the horn. He said: “It doesn`t matter.” And ‘Ali (رضي الله عنه) said: The Messenger of Allah (ﷺ) instructed us to check the eye and ear.</w:t>
      </w:r>
    </w:p>
    <w:p>
      <w:pPr/>
      <w:r>
        <w:t>حَدَّثَنَا مُحَمَّدُ بْنُ جَعْفَرٍ، حَدَّثَنَا شُعْبَةُ، عَنْ سَلَمَةَ بْنِ كُهَيْلٍ، قَالَ سَمِعْتُ حُجَيَّةَ بْنَ عَدِيٍّ، قَالَ سَمِعْتُ عَلِيَّ بْنَ أَبِي طَالِبٍ، رَضِيَ اللَّهُ عَنْهُ وَسَأَلَهُ رَجُلٌ عَنْ الْبَقَرَةِ، فَقَالَ عَنْ سَبْعَةٍ، وَسَأَلَهُ، عَنْ الْأَعْرَجِ، فَقَالَ إِذَا بَلَغَتْ الْمَنْسَكَ وَسُئِلَ عَنْ الْقَرَنِ، فَقَالَ لَا يَضُرُّهُ وَقَالَ عَلِيٌّ أَمَرَنَا رَسُولُ اللَّهِ صَلَّى اللَّهُ عَلَيْهِ وَسَلَّمَ أَنْ نَسْتَشْرِفَ الْعَيْنَ وَالْأُذُنَ‏.‏</w:t>
      </w:r>
    </w:p>
    <w:p>
      <w:pPr/>
      <w:r>
        <w:t>Grade: Hasan (Darussalam)Reference : Musnad Ahmad 1309In-book reference : Book 5, Hadith 711Report Error | Share | Copy ▼</w:t>
      </w:r>
    </w:p>
    <w:p>
      <w:r>
        <w:t>----------------------------------------</w:t>
      </w:r>
    </w:p>
    <w:p>
      <w:pPr/>
      <w:r>
        <w:t>It was narrated from Hanash bin al-Mu`tamir that `Ali (رضي الله عنه) was in Yemen and they dug a trap for a lion. One man came and fell into it; he grabbed onto another, who grabbed onto another, who grabbed onto another, until there were four of them. The lion wounded them, and some of them died in the pit and some of them were taken out and then died. They disputed about that until they took up arms (against one another). `Ali (رضي الله عنه) came to them and said:“Woe to you! Would you kill two hundred people for four men? Come and I will judge between you, if you accept it (all well and good), otherwise refer the matter to the Prophet (ﷺ).” He ruled that one quarter of the diyah should be given for the first one, one third of the diyah for the second one, half of the diyah for the third one and the complete diyah for the fourth one. Some of them accepted it and some of them did not like it. And he imposed the diyah on the tribes of the people who had crowded one another in that place. So they referred the matter to the Prophet (ﷺ). Bahz said: Hammad said: I think he said: He was reclining, then he sat up and said: “I shall judge between you.” Then he was told that ‘Ali (رضي الله عنه) had issued such and such a verdict, and he approved of it, `Affan said: `I shall judge between you.”</w:t>
      </w:r>
    </w:p>
    <w:p>
      <w:pPr/>
      <w:r>
        <w:t>حَدَّثَنَا بَهْزٌ، وَعَفَّانُ الْمَعْنَى، قَالَا حَدَّثَنَا حَمَّادُ بْنُ سَلَمَةَ، أَخْبَرَنَا سِمَاكٌ، عَنْ حَنَشِ بْنِ الْمُعْتَمِرِ، أَنَّ عَلِيًّا، رَضِيَ اللَّهُ عَنْهُ كَانَ بِالْيَمَنِ فَاحْتَفَرُوا زُبْيَةً لِلْأَسَدِ فَجَاءَ حَتَّى وَقَعَ فِيهَا رَجُلٌ وَتَعَلَّقَ بِآخَرَ وَتَعَلَّقَ الْآخَرُ بِآخَرَ وَتَعَلَّقَ الْآخَرُ بِآخَرَ حَتَّى صَارُوا أَرْبَعَةً فَجَرَحَهُمْ الْأَسَدُ فِيهَا فَمِنْهُمْ مَنْ مَاتَ فِيهَا وَمِنْهُمْ مَنْ أُخْرِجَ فَمَاتَ قَالَ فَتَنَازَعُوا فِي ذَلِكَ حَتَّى أَخَذُوا السِّلَاحَ قَالَ فَأَتَاهُمْ عَلِيٌّ رَضِيَ اللَّهُ عَنْهُ فَقَالَ وَيْلَكُمْ تَقْتُلُونَ مِائَتَيْ إِنْسَانٍ فِي شَأْنِ أَرْبَعَةِ أَنَاسِيَّ تَعَالَوْا أَقْضِ بَيْنَكُمْ بِقَضَاءٍ فَإِنْ رَضِيتُمْ بِهِ وَإِلَّا فَارْتَفِعُوا إِلَى النَّبِيِّ صَلَّى اللَّهُ عَلَيْهِ وَسَلَّمَ قَالَ فَقَضَى لِلْأَوَّلِ رُبُعَ دِيَةٍ وَلِلثَّانِي ثُلُثَ دِيَةٍ وَلِلثَّالِثِ نِصْفَ دِيَةٍ وَلِلرَّابِعِ الدِّيَةَ كَامِلَةً قَالَ فَرَضِيَ بَعْضُهُمْ وَكَرِهَ بَعْضُهُمْ وَجَعَلَ الدِّيَةَ عَلَى قَبَائِلِ الَّذِينَ ازْدَحَمُوا قَالَ فَارْتَفَعُوا إِلَى النَّبِيِّ صَلَّى اللَّهُ عَلَيْهِ وَسَلَّمَ قَالَ بَهْزٌ قَالَ حَمَّادٌ أَحْسَبُهُ قَالَ كَانَ مُتَّكِئًا فَاحْتَبَى قَالَ سَأَقْضِي بَيْنَكُمْ بِقَضَاءٍ قَالَ فَأُخْبِرَ أَنَّ عَلِيًّا رَضِيَ اللَّهُ عَنْهُ قَضَى بِكَذَا وَكَذَا قَالَ فَأَمْضَى قَضَاءَهُ قَالَ عَفَّانُ سَأَقْضِي بَيْنَكُمْ‏.‏</w:t>
      </w:r>
    </w:p>
    <w:p>
      <w:pPr/>
      <w:r>
        <w:t>Grade: Da'if (Darussalam) because of the weakness of Hanash bin al-Mu'tamir] (Darussalam)Reference : Musnad Ahmad 1310In-book reference : Book 5, Hadith 712Report Error | Share | Copy ▼</w:t>
      </w:r>
    </w:p>
    <w:p>
      <w:r>
        <w:t>----------------------------------------</w:t>
      </w:r>
    </w:p>
    <w:p>
      <w:pPr/>
      <w:r>
        <w:t>It was narrated from `Ali (رضي الله عنه) that The Prophet (ﷺ) said on the day of Ghadeer Khumm:`If I am a person`s mawla (friend and supporter) then `Ali is also his mawla.” And the people added after that: `So take as friends those who take him as a friend and take as enemies those who take him as an enemy.”</w:t>
      </w:r>
    </w:p>
    <w:p>
      <w:pPr/>
      <w:r>
        <w:t>حَدَّثَنَا عَبْد اللَّهِ، حَدَّثَنِي حَجَّاحُ بْنُ الشَّاعِرِ، حَدَّثَنَا شَبَابَةُ، حَدَّثَنِي نُعَيْمُ بْنُ حَكِيمٍ، حَدَّثَنِي أَبُو مَرْيَمَ، وَرَجُلٌ، مِنْ جُلَسَاءِ عَلِيٍّ رَضِيَ اللَّهُ عَنْهُ عَنْ عَلِيٍّ أَنَّ النَّبِيَّ صَلَّى اللَّهُ عَلَيْهِ وَسَلَّمَ قَالَ يَوْمَ غَدِيرِ خُمٍّ مَنْ كُنْتُ مَوْلَاهُ فَعَلِيٌّ مَوْلَاهُ قَالَ فَزَادَ النَّاسُ بَعْدُ وَالِ مَنْ وَالَاهُ وَعَادِ مَنْ عَادَاهُ‏.‏</w:t>
      </w:r>
    </w:p>
    <w:p>
      <w:pPr/>
      <w:r>
        <w:t>Grade: Sahih because of corroborating evidence and Da'if (Darussalam) because of the weakness of Nu'aim bin Hakeem and  Abu Maryam is unknown] (Darussalam)Reference : Musnad Ahmad 1311In-book reference : Book 5, Hadith 713Report Error | Share | Copy ▼</w:t>
      </w:r>
    </w:p>
    <w:p>
      <w:r>
        <w:t>----------------------------------------</w:t>
      </w:r>
    </w:p>
    <w:p>
      <w:pPr/>
      <w:r>
        <w:t>It was narrated from Hujayyah bin `Adiyy that `Ali (رضي الله عنه) was asked about a cow and he said:“[It may be sacrificed] on behalf of seven people.” He was asked about the cow with a broken horn and he said: “It does not matter.” He was asked about a lame animal, and he said: “If it can reach the place of sacrifice (then sacrifice it).” Then he said: “The Messenger of Allah (ﷺ) instructed us to check the eyes and ears.”</w:t>
      </w:r>
    </w:p>
    <w:p>
      <w:pPr/>
      <w:r>
        <w:t>حَدَّثَنَا بَهْزُ بْنُ أَسَدٍ، حَدَّثَنَا حَمَّادُ بْنُ سَلَمَةَ، أَنْبَأَنَا سَلَمَةُ بْنُ كُهَيْلٍ، عَنْ حُجَيَّةَ بْنِ عَدِيٍّ، أَنَّ عَلِيًّا، رَضِيَ اللَّهُ عَنْهُ سُئِلَ عَنْ الْبَقَرَةِ فَقَالَ عَنْ سَبْعَةٍ وَسُئِلَ عَنْ الْمَكْسُورَةِ الْقَرْنِ فَقَالَ لَا بَأْسَ وَسُئِلَ عَنْ الْعَرَجِ فَقَالَ مَا بَلَغَتْ الْمَنْسَكَ ثُمَّ قَالَ أَمَرَنَا رَسُولُ اللَّهِ صَلَّى اللَّهُ عَلَيْهِ وَسَلَّمَ أَنْ نَسْتَشْرِفَ الْعَيْنَيْنِ وَالْأُذُنَيْنِ‏.‏</w:t>
      </w:r>
    </w:p>
    <w:p>
      <w:pPr/>
      <w:r>
        <w:t>Grade: Hasan (Darussalam) [] (Darussalam)Reference : Musnad Ahmad 1312In-book reference : Book 5, Hadith 714Report Error | Share | Copy ▼</w:t>
      </w:r>
    </w:p>
    <w:p>
      <w:r>
        <w:t>----------------------------------------</w:t>
      </w:r>
    </w:p>
    <w:p>
      <w:pPr/>
      <w:r>
        <w:t>It was narrated that Ibn A`bud said:`Ali bin Abi Talib (رضي الله عنه) said to me: “O son of A’bud, do you know what the rights of the food are?” I said: “What are its rights, O son of Abu Talib?” He said: “To say: in the Name of Allah; O Allah, bless for us what You have provided for us. Do you know how to express gratitude when you have finished eating?” I said: “What is gratitude for it?” He said: “To say: Praise be to Allah Who has fed us and given us to drink.” Then he said: “Shall I not tell you about me and Fatimah               (رضي الله عنها)? She was the daughter of the Messenger of Allah (ﷺ) and she was one of the dearest of his family to him, and she was my wife. She worked with the millstone until the millstone left marks on her hand, and she brought water with a bucket until the bucket left marks on her chest. She took care of the house until her garment became dusty and she lit a fire under the pot until her garment became dirty, and she suffered hardship because of that. Some female captives (or servants) were brought to the Messenger of Allah (ﷺ) and I said to her: “Go to the Messenger of Allah (ﷺ) and ask him for a servant to relieve you of the hardship you are in.” So she went to the Messenger of Allah (ﷺ) and she found some servants with him. Then she came back and did not ask him for one. (And he narrated the hadeeth - And he [the Messenger of Allah (ﷺ)] said: `Shall I not tell you of something that is better for you than a servant? When you go to your bed, glorify Allah thirty three times, praise Him thirty three times, and magnify Him thirty four times.” She stuck her head out and said: “I am content with Allah and His Messenger,” twice. (And he narrated a hadeeth like that of Ibn ‘Ulayyah from al-Jurairi or similar to it.)</w:t>
      </w:r>
    </w:p>
    <w:p>
      <w:pPr/>
      <w:r>
        <w:t>حَدَّثَنَا عَبْد اللَّهِ، حَدَّثَنِي الْعَبَّاسُ بْنُ الْوَلِيدِ النَّرْسِيُّ، حَدَّثَنَا عَبْدُ الْوَاحِدِ بْنُ زِيَادٍ، حَدَّثَنَا سَعِيدٌ الْجُرَيْرِيُّ، عَنْ أَبِي الْوَرْدِ، عَنِ ابْنِ أَعْبُدَ، قَالَ قَالَ لِي عَلِيُّ بْنُ أَبِي طَالِبٍ رَضِيَ اللَّهُ عَنْهُ يَا ابْنَ أَعْبُدَ هَلْ تَدْرِي مَا حَقُّ الطَّعَامِ قَالَ قُلْتُ وَمَا حَقُّهُ يَا ابْنَ أَبِي طَالِبٍ قَالَ تَقُولُ بِسْمِ اللَّهِ اللَّهُمَّ بَارِكْ لَنَا فِيمَا رَزَقْتَنَا قَالَ وَتَدْرِي مَا شُكْرُهُ إِذَا فَرَغْتَ قَالَ قُلْتُ وَمَا شُكْرُهُ قَالَ تَقُولُ الْحَمْدُ لِلَّهِ الَّذِي أَطْعَمَنَا وَسَقَانَا ثُمَّ قَالَ أَلَا أُخْبِرُكَ عَنِّي وَعَنْ فَاطِمَةَ رَضِيَ اللَّهُ عَنْهَا كَانَتْ ابْنَةَ رَسُولِ اللَّهِ صَلَّى اللَّهُ عَلَيْهِ وَسَلَّمَ وَكَانَتْ مِنْ أَكْرَمِ أَهْلِهِ عَلَيْهِ وَكَانَتْ زَوْجَتِي فَجَرَتْ بِالرَّحَى حَتَّى أَثَّرَ الرَّحَى بِيَدِهَا وَأَسْقَتْ بِالْقِرْبَةِ حَتَّى أَثَّرَتْ الْقِرْبَةُ بِنَحْرِهَا وَقَمَّتْ الْبَيْتَ حَتَّى اغْبَرَّتْ ثِيَابُهَا وَأَوْقَدَتْ تَحْتَ الْقِدْرِ حَتَّى دَنِسَتْ ثِيَابُهَا فَأَصَابَهَا مِنْ ذَلِكَ ضَرَرٌ فَقُدِمَ عَلَى رَسُولِ اللَّهِ صَلَّى اللَّهُ عَلَيْهِ وَسَلَّمَ بِسَبْيٍ أَوْ خَدَمٍ قَالَ فَقُلْتُ لَهَا انْطَلِقِي إِلَى رَسُولِ اللَّهِ صَلَّى اللَّهُ عَلَيْهِ وَسَلَّمَ فَاسْأَلِيهِ خَادِمًا يَقِيكِ حَرَّ مَا أَنْتِ فِيهِ فَانْطَلَقَتْ إِلَى رَسُولِ اللَّهِ صَلَّى اللَّهُ عَلَيْهِ وَسَلَّمَ فَوَجَدَتْ عِنْدَهُ خَدَمًا أَوْ خُدَّامًا فَرَجَعَتْ وَلَمْ تَسْأَلْهُ فَذَكَرَ الْحَدِيثَ فَقَالَ أَلَا أَدُلُّكِ عَلَى مَا هُوَ خَيْرٌ لَكِ مِنْ خَادِمٍ إِذَا أَوَيْتِ إِلَى فِرَاشِكِ سَبِّحِي ثَلَاثًا وَثَلَاثِينَ وَاحْمَدِي ثَلَاثًا وَثَلَاثِينَ وَكَبِّرِي أَرْبَعًا وَثَلَاثِينَ قَالَ فَأَخْرَجَتْ رَأْسَهَا فَقَالَتْ رَضِيتُ عَنْ اللَّهِ وَرَسُولِهِ مَرَّتَيْنِ فَذَكَرَ مِثْلَ حَدِيثِ ابْنِ عُلَيَّةَ عَنِ الْجُرَيْرِيِّ أَوْ نَحْوَهُ‏.‏</w:t>
      </w:r>
    </w:p>
    <w:p>
      <w:pPr/>
      <w:r>
        <w:t>Grade: Da'if (Darussalam) because Ibn A’bud is unknown and his name is Ali] (Darussalam)Reference : Musnad Ahmad 1313In-book reference : Book 5, Hadith 715Report Error | Share | Copy ▼</w:t>
      </w:r>
    </w:p>
    <w:p>
      <w:r>
        <w:t>----------------------------------------</w:t>
      </w:r>
    </w:p>
    <w:p>
      <w:pPr/>
      <w:r>
        <w:t>It was narrated that ‘Abeedah said:We used to think that the middle prayer was Fajr prayer. Then `Ali (رضي الله عنه) told us that on the day of al-Ahzab they fought and were distracted from ‘Asr prayer. The Prophet (ﷺ) said: `O Allah, fill their graves with fire - or fill their bellies with fire - as they kept us from the middle prayer.` Then on that day we realised that the middle prayer was ’Asr prayer.</w:t>
      </w:r>
    </w:p>
    <w:p>
      <w:pPr/>
      <w:r>
        <w:t>حَدَّثَنَا بَهْزٌ، حَدَّثَنَا هَمَّامٌ، عَنْ قَتَادَةَ، عَنْ أَبِي حَسَّانَ، عَنْ عَبِيدَةَ، قَالَ كُنَّا نَرَى أَنَّ صَلَاةَ، الْوُسْطَى صَلَاةُ الصُّبْحِ قَالَ فَحَدَّثَنَا عَلِيٌّ رَضِيَ اللَّهُ عَنْهُ أَنَّهُمْ يَوْمَ الْأَحْزَابِ اقْتَتَلُوا وَحَبَسُونَا عَنْ صَلَاةِ الْعَصْرِ فَقَالَ النَّبِيُّ صَلَّى اللَّهُ عَلَيْهِ وَسَلَّمَ اللَّهُمَّ امْلَأْ قُبُورَهُمْ نَارًا أَوْ امْلَأْ بُطُونَهُمْ نَارًا كَمَا حَبَسُونَا عَنْ صَلَاةِ الْوُسْطَى قَالَ فَعَرَفْنَا يَوْمَئِذٍ أَنَّ صَلَاةَ الْوُسْطَى صَلَاةُ الْعَصْرِ‏.‏</w:t>
      </w:r>
    </w:p>
    <w:p>
      <w:pPr/>
      <w:r>
        <w:t>Grade: Sahih (Darussalam), al-Bukhari (4533) and Muslim (627)] (Darussalam)Reference : Musnad Ahmad 1314In-book reference : Book 5, Hadith 716Report Error | Share | Copy ▼</w:t>
      </w:r>
    </w:p>
    <w:p>
      <w:r>
        <w:t>----------------------------------------</w:t>
      </w:r>
    </w:p>
    <w:p>
      <w:pPr/>
      <w:r>
        <w:t>It was narrated from ‘Ali (رضي الله عنه) that The Prophet (ﷺ) sent him a suit of silk, and he put it on and went out to the people, then he recognised anger on his [the Prophet`s] face, and he [the Prophet (ﷺ)] instructed him to cut it up and divide it among his womenfolk.</w:t>
      </w:r>
    </w:p>
    <w:p>
      <w:pPr/>
      <w:r>
        <w:t>حَدَّثَنَا بَهْزٌ، حَدَّثَنَا شُعْبَةُ، أَخْبَرَنِي عَبْدُ الْمَلِكِ بْنُ مَيْسَرَةَ، عَنْ زَيْدِ بْنِ وَهْبٍ، عَنْ عَلِيٍّ، رَضِيَ اللَّهُ عَنْهُ أَنَّ النَّبِيَّ صَلَّى اللَّهُ عَلَيْهِ وَسَلَّمَ بَعَثَ إِلَيْهِ حُلَّةً سِيَرَاءَ فَلَبِسَهَا وَخَرَجَ عَلَى الْقَوْمِ فَعَرَفَ الْغَضَبَ فِي وَجْهِهِ فَأَمَرَهُ أَنْ يُشَقِّقَهَا بَيْنَ نِسَائِهِ‏.‏</w:t>
      </w:r>
    </w:p>
    <w:p>
      <w:pPr/>
      <w:r>
        <w:t>Grade: Sahih (Darussalam), al-Bukhari (2614) and Muslim (2071)] (Darussalam)Reference : Musnad Ahmad 1315In-book reference : Book 5, Hadith 717Report Error | Share | Copy ▼</w:t>
      </w:r>
    </w:p>
    <w:p>
      <w:r>
        <w:t>----------------------------------------</w:t>
      </w:r>
    </w:p>
    <w:p>
      <w:pPr/>
      <w:r>
        <w:t>It was narrated that `Abdul-Malik bin Maisarah said:I heard an-Nazzal bin Sabrah say: I saw ‘Ali (رضي الله عنه) praying Zuhr, then he sat to listen to the people`s needs. When the time for ‘Asr came, a stone vessel of water was brought to him. He took a handful from it and wiped his face, forearms, head and feet. Then he took the leftover water and drank it whilst standing, and he said: Some people dislike this, but I saw the Messenger of Allah (ﷺ) do it. And this is the wudoo’ of one who has not broken his wudoo’.</w:t>
      </w:r>
    </w:p>
    <w:p>
      <w:pPr/>
      <w:r>
        <w:t>حَدَّثَنَا بَهْزٌ، حَدَّثَنَا شُعْبَةُ، عَنْ عَبْدِ الْمَلِكِ بْنِ مَيْسَرَةَ، قَالَ سَمِعْتُ النَّزَّالَ بْنَ سَبْرَةَ، قَالَ رَأَيْتُ عَلِيًّا رَضِيَ اللَّهُ عَنْهُ صَلَّى الظُّهْرَ ثُمَّ قَعَدَ لِحَوَائِجِ النَّاسِ فَلَمَّا حَضَرَتْ الْعَصْرُ أُتِيَ بِتَوْرٍ مِنْ مَاءٍ فَأَخَذَ مِنْهُ كَفًّا فَمَسَحَ وَجْهَهُ وَذِرَاعَيْهِ وَرَأْسَهُ وَرِجْلَيْهِ ثُمَّ أَخَذَ فَضْلَهُ فَشَرِبَ قَائِمًا وَقَالَ إِنَّ نَاسًا يَكْرَهُونَ هَذَا وَقَدْ رَأَيْتُ رَسُولَ اللَّهِ صَلَّى اللَّهُ عَلَيْهِ وَسَلَّمَ يَفْعَلُهُ وَهَذَا وُضُوءُ مَنْ لَمْ يُحْدِثْ‏.‏</w:t>
      </w:r>
    </w:p>
    <w:p>
      <w:pPr/>
      <w:r>
        <w:t>Grade: Sahih (Darussalam), al-Bukhari (5616)] (Darussalam)Reference : Musnad Ahmad 1316In-book reference : Book 5, Hadith 718Report Error | Share | Copy ▼</w:t>
      </w:r>
    </w:p>
    <w:p>
      <w:r>
        <w:t>----------------------------------------</w:t>
      </w:r>
    </w:p>
    <w:p>
      <w:pPr/>
      <w:r>
        <w:t>It was narrated from ash-Shaʼbi that ‘Ali (رضي الله عنه) said to Sharahah:Perhaps you were forced? Perhaps your husband came to you? Perhaps...? She said: No. When she gave birth, he slogged her then he stoned her. It was said to him: Why did you flog her then stone her? He said: I flogged her in accordance with the Book of Allah and I stoned her in accordance with the Sunnah of the Messenger of Allah (ﷺ).</w:t>
      </w:r>
    </w:p>
    <w:p>
      <w:pPr/>
      <w:r>
        <w:t>حَدَّثَنَا عَفَّانُ، حَدَّثَنَا حَمَّادُ بْنُ سَلَمَةَ، عَنْ سَلَمَةَ بْنِ كُهَيْلٍ، عَنِ الشَّعْبِيِّ، أَنَّ عَلِيًّا، رَضِيَ اللَّهُ عَنْهُ قَالَ لِشَرَاحَةَ لَعَلَّكِ اسْتُكْرِهْتِ لَعَلَّ زَوْجَكِ أَتَاكِ لَعَلَّكِ قَالَتْ لَا فَلَمَّا وَضَعَتْ جَلَدَهَا ثُمَّ رَجَمَهَا فَقِيلَ لَهُ لِمَ جَلَدْتَهَا ثُمَّ رَجَمْتَهَا قَالَ جَلَدْتُهَا بِكِتَابِ اللَّهِ وَرَجَمْتُهَا بِسُنَّةِ رَسُولِ اللَّهِ صَلَّى اللَّهُ عَلَيْهِ وَسَلَّمَ‏.‏</w:t>
      </w:r>
    </w:p>
    <w:p>
      <w:pPr/>
      <w:r>
        <w:t>Grade: Sahih] (Darussalam)Reference : Musnad Ahmad 1317In-book reference : Book 5, Hadith 719Report Error | Share | Copy ▼</w:t>
      </w:r>
    </w:p>
    <w:p>
      <w:r>
        <w:t>----------------------------------------</w:t>
      </w:r>
    </w:p>
    <w:p>
      <w:pPr/>
      <w:r>
        <w:t>It was narrated that ‘Ali (رضي الله عنه) said:The Messenger of Allah (ﷺ) said: “The best of you are those who learn Qur`an and teach it.”</w:t>
      </w:r>
    </w:p>
    <w:p>
      <w:pPr/>
      <w:r>
        <w:t>حَدَّثَنَا عَبْد اللَّهِ، حَدَّثَنَا أَبُو كَامِلٍ، فُضَيْلُ بْنُ الْحُسَيْنِ وَحَدَّثَنَا مُحَمَّدُ بْنُ عُبَيْدِ بْنِ حِسَابٍ، قَالَا حَدَّثَنَا عَبْدُ الْوَاحِدِ بْنُ زِيَادٍ، حَدَّثَنَا عَبْدُ الرَّحْمَنِ بْنُ إِسْحَاقَ، عَنِ النُّعْمَانِ بْنِ سَعْدٍ، عَنْ عَلِيٍّ، رَضِيَ اللَّهُ عَنْهُ قَالَ قَالَ رَسُولُ اللَّهِ صَلَّى اللَّهُ عَلَيْهِ وَسَلَّمَ خِيَارُكُمْ مَنْ تَعَلَّمَ الْقُرْآنَ وَعَلَّمَهُ‏.‏</w:t>
      </w:r>
    </w:p>
    <w:p>
      <w:pPr/>
      <w:r>
        <w:t>Grade: Hasan because of corroborating evidence, this is a Da'if isnad] (Darussalam)Reference : Musnad Ahmad 1318In-book reference : Book 5, Hadith 720Report Error | Share | Copy ▼</w:t>
      </w:r>
    </w:p>
    <w:p>
      <w:r>
        <w:t>----------------------------------------</w:t>
      </w:r>
    </w:p>
    <w:p>
      <w:pPr/>
      <w:r>
        <w:t>It was narrated that Abu Wa`il said:A man came to ‘Ali (رضي الله عنه) and said: O Ameer al-Mu`mineen, I am unable to pay off my contract of manumission; help me, `Ali (رضي الله عنه) said: Shall I not   tell you some words that the Messenger of Allah (ﷺ) taught me, then if you owe debts as great as Mount Seer in dinars, Allah will pay it off for you? He said: Yes indeed. He said: Say: O Allah, suffice me with what You have permitted so that I have no need of what You have forbidden, and make me independent of anyone other than You by Your grace.</w:t>
      </w:r>
    </w:p>
    <w:p>
      <w:pPr/>
      <w:r>
        <w:t>حَدَّثَنَا عَبْد اللَّهِ، حَدَّثَنِي أَبُو عَبْدِ الرَّحْمَنِ عَبْدُ اللَّهِ بْنُ عُمَرَ، حَدَّثَنَا أَبُو مُعَاوِيَةَ، عَنْ عَبْدِ الرَّحْمَنِ بْنِ إِسْحَاقَ الْقُرَشِيِّ، عَنْ سَيَّارٍ أَبِي الْحَكَمِ، عَنْ أَبِي وَائِلٍ، قَالَ أَتَى عَلِيًّا رَضِيَ اللَّهُ عَنْهُ رَجُلٌ فَقَالَ يَا أَمِيرَ الْمُؤْمِنِينَ إِنِّي عَجَزْتُ عَنْ مُكَاتَبَتِي فَأَعِنِّي فَقَالَ عَلِيٌّ رَضِيَ اللَّهُ عَنْهُ أَلَا أُعَلِّمُكَ كَلِمَاتٍ عَلَّمَنِيهِنَّ رَسُولُ اللَّهِ صَلَّى اللَّهُ عَلَيْهِ وَسَلَّمَ لَوْ كَانَ عَلَيْكَ مِثْلُ جَبَلِ صِيرٍ دَنَانِيرَ لَأَدَّاهُ اللَّهُ عَنْكَ قُلْتُ بَلَى قَالَ قُلْ اللَّهُمَّ اكْفِنِي بِحَلَالِكَ عَنْ حَرَامِكَ وَأَغْنِنِي بِفَضْلِكَ عَمَّنْ سِوَاكَ‏.‏</w:t>
      </w:r>
    </w:p>
    <w:p>
      <w:pPr/>
      <w:r>
        <w:t>Grade: Da'if (Darussalam) because of the weakness of Abdur-Rahman bin Ishaq al-Wasiti] (Darussalam)Reference : Musnad Ahmad 1319In-book reference : Book 5, Hadith 721Report Error | Share | Copy ▼</w:t>
      </w:r>
    </w:p>
    <w:p>
      <w:r>
        <w:t>----------------------------------------</w:t>
      </w:r>
    </w:p>
    <w:p>
      <w:pPr/>
      <w:r>
        <w:t>It was narrated that ‘Ali (رضي الله عنه) said:The Messenger of Allah (ﷺ) said: `O Allah, bless my ummah in its early mornings.`</w:t>
      </w:r>
    </w:p>
    <w:p>
      <w:pPr/>
      <w:r>
        <w:t>حَدَّثَنَا عَبْد اللَّهِ، حَدَّثَنَا أَبُو كَامِلٍ الْجَحْدَرِيُّ، وَمُحَمَّدُ بْنُ أَبِي بَكْرٍ الْمُقَدَّمِيُّ، وَرَوْحُ بْنُ عَبْدِ الْمُؤْمِنِ الْمُقْرِئُ، وَحَدَّثَنَا مُحَمَّدُ بْنُ عُبَيْدِ بْنِ حِسَابٍ، وَعُبَيْدُ اللَّهِ بْنُ عُمَرَ الْقَوَارِيرِيُّ، قَالُوا حَدَّثَنَا عَبْدُ الْوَاحِدِ بْنُ زِيَادٍ، حَدَّثَنَا عَبْدُ الرَّحْمَنِ بْنُ إِسْحَاقَ، عَنِ النُّعْمَانِ بْنِ سَعْدٍ، عَنْ عَلِيٍّ، رَضِيَ اللَّهُ عَنْهُ قَالَ قَالَ رَسُولُ اللَّهِ صَلَّى اللَّهُ عَلَيْهِ وَسَلَّمَ اللَّهُمَّ بَارِكْ لِأُمَّتِي فِي بُكُورِهَا‏.‏</w:t>
      </w:r>
    </w:p>
    <w:p>
      <w:pPr/>
      <w:r>
        <w:t>Grade: Hasan because of corroborating evidence; this is a da'eef isnad] (Darussalam)Reference : Musnad Ahmad 1320In-book reference : Book 5, Hadith 722Report Error | Share | Copy ▼</w:t>
      </w:r>
    </w:p>
    <w:p>
      <w:r>
        <w:t>----------------------------------------</w:t>
      </w:r>
    </w:p>
    <w:p>
      <w:pPr/>
      <w:r>
        <w:t>It was narrated from `Asim bin Kulaib:Abu Burdah bin Abi Moosa told me: I was sitting with Abu Moosa when ‘Ali (رضي الله عنه) came to us and stood over Abu Moosa and told him to do something concerning the people, `Ali (رضي الله عنه) said: The Messenger of Allah (ﷺ) said to me: `Say O Allah, guide me and correct my aim.’ When you ask for guidance, think of directions when travelling and when you think of proper aim, think of aiming an arrow.” And he forbade me to put my ring on this - and Abu Burdah pointed to his forefinger or middle finger. `Asim said: I am the one who got confused as to which of them he meant - and he forbade me to use red saddle cloths and garments made from a blend of linen and silk, Abu Burdah said: I said to Ameer al-Mu`mineen: What are red saddle cloths and what are garments made from a blend of linen and silk? He said: As for red saddle cloths, that is something that women used to make for their husbands to put on their mounts, And as for garments made from a blend of linen and silk, they were garments that came to us from Syria or Yemen - ` Asim was not sure - which contained silk in a twisted shape like citrons. Abu Burdah said: When I saw the garment that is called as-Sabani [from a place in North Africa], I realised that this is what it was.</w:t>
      </w:r>
    </w:p>
    <w:p>
      <w:pPr/>
      <w:r>
        <w:t>حَدَّثَنَا عَفَّانُ، حَدَّثَنَا أَبُو عَوَانَةَ، عَنْ عَاصِمِ بْنِ كُلَيْبٍ، حَدَّثَنِي أَبُو بُرْدَةَ بْنُ أَبِي مُوسَى، قَالَ كُنْتُ جَالِسًا مَعَ أَبِي مُوسَى فَأَتَانَا عَلِيٌّ رَضِيَ اللَّهُ عَنْهُ فَقَامَ عَلَى أَبِي مُوسَى فَأَمَرَهُ بِأَمْرٍ مِنْ أَمْرِ النَّاسِ قَالَ قَالَ عَلِيٌّ قَالَ لِي رَسُولُ اللَّهِ صَلَّى اللَّهُ عَلَيْهِ وَسَلَّمَ قُلْ اللَّهُمَّ اهْدِنِي وَسَدِّدْنِي وَاذْكُرْ بِالْهُدَى هِدَايَتَكَ الطَّرِيقَ وَاذْكُرْ بِالسَّدَادِ تَسْدِيدَ السَّهْمِ وَنَهَانِي أَنْ أَجْعَلَ خَاتَمِي فِي هَذِهِ وَأَهْوَى أَبُو بُرْدَةَ إِلَى السَّبَّابَةِ أَوْ الْوُسْطَى قَالَ عَاصِمٌ أَنَا الَّذِي اشْتَبَهَ عَلَيَّ أَيَّتَهُمَا عَنَى وَنَهَانِي عَنْ الْمِيثَرَةِ وَالْقَسِّيَّةِ قَالَ أَبُو بُرْدَةَ فَقُلْتُ لِأَمِيرِ الْمُؤْمِنِينَ مَا الْمِيثَرَةُ وَمَا الْقَسِّيَّةُ قَالَ أَمَّا الْمِيثَرَةُ شَيْءٌ كَانَتْ تَصْنَعُهُ النِّسَاءُ لِبُعُولَتِهِنَّ يَجْعَلُونَهُ عَلَى رِحَالِهِمْ وَأَمَّا الْقَسِّيُّ فَثِيَابٌ كَانَتْ تَأْتِينَا مِنْ الشَّامِ أَوْ الْيَمَنِ شَكَّ عَاصِمٌ فِيهَا حَرِيرٌ فِيهَا أَمْثَالُ الْأُتْرُجِّ قَالَ أَبُو بُرْدَةَ فَلَمَّا رَأَيْتُ السَّبَنِيَّ عَرَفْتُ أَنَّهَا هِيَ‏.‏</w:t>
      </w:r>
    </w:p>
    <w:p>
      <w:pPr/>
      <w:r>
        <w:t>Grade: Lts isnad is Qawi] (Darussalam)Reference : Musnad Ahmad 1321In-book reference : Book 5, Hadith 723Report Error | Share | Copy ▼</w:t>
      </w:r>
    </w:p>
    <w:p>
      <w:r>
        <w:t>----------------------------------------</w:t>
      </w:r>
    </w:p>
    <w:p>
      <w:pPr/>
      <w:r>
        <w:t>It was narrated that an-Nu’man bin Sa’d said:A man said to ‘Ali (رضي الله عنه): O Ameer al-Mu`mineen, what month do you advise me to fast after Ramadan? He said: I have never heard anyone ask about this after a man asked the Messenger of Allah (ﷺ) : O Messenger of Allah, what month do you advise me to fast after Ramadan? He said: “If you want to fast any month after Ramadan, then fast al-Muharram, for it is the month of Allah and in it is a day on which Allah forgave people and will forgive (more) people.`</w:t>
      </w:r>
    </w:p>
    <w:p>
      <w:pPr/>
      <w:r>
        <w:t>حَدَّثَنَا عَبْد اللَّهِ، حَدَّثَنَا مُحَمَّدُ بْنُ الْمِنْهَالِ، أَخُو حَجَّاجٍ حَدَّثَنَا عَبْدُ الْوَاحِدِ بْنُ زِيَادٍ، حَدَّثَنَا عَبْدُ الرَّحْمَنِ بْنُ إِسْحَاقَ، عَنِ النُّعْمَانِ بْنِ سَعْدٍ، قَالَ قَالَ رَجُلٌ لِعَلِيٍّ يَا أَمِيرَ الْمُؤْمِنِينَ أَيُّ شَهْرٍ تَأْمُرُنِي أَنْ أَصُومَ بَعْدَ رَمَضَانَ فَقَالَ مَا سَمِعْتُ أَحَدًا سَأَلَ عَنْ هَذَا بَعْدَ رَجُلٍ سَأَلَ رَسُولَ اللَّهِ صَلَّى اللَّهُ عَلَيْهِ وَسَلَّمَ فَقَالَ يَا رَسُولَ اللَّهِ أَيُّ شَهْرٍ تَأْمُرُنِي أَنْ أَصُومَ بَعْدَ رَمَضَانَ فَقَالَ إِنْ كُنْتَ صَائِمًا شَهْرًا بَعْدَ رَمَضَانَ فَصُمْ الْمُحَرَّمَ فَإِنَّهُ شَهْرُ اللَّهِ وَفِيهِ يَوْمٌ تَابَ عَلَى قَوْمٍ وَيَتُوبُ فِيهِ عَلَى قَوْمٍ‏.‏</w:t>
      </w:r>
    </w:p>
    <w:p>
      <w:pPr/>
      <w:r>
        <w:t>Grade: Lts isnad is Da'if] (Darussalam)Reference : Musnad Ahmad 1322In-book reference : Book 5, Hadith 724Report Error | Share | Copy ▼</w:t>
      </w:r>
    </w:p>
    <w:p>
      <w:r>
        <w:t>----------------------------------------</w:t>
      </w:r>
    </w:p>
    <w:p>
      <w:pPr/>
      <w:r>
        <w:t>It was narrated that ‘Ali bin Abi Talib (رضي الله عنه) said:The Messenger of Allah (ﷺ) said: `O Allah, bless my ummah in its early mornings.”</w:t>
      </w:r>
    </w:p>
    <w:p>
      <w:pPr/>
      <w:r>
        <w:t>حَدَّثَنَا عَبْد اللَّهِ، حَدَّثَنَا رَوْحُ بْنُ عَبْدِ الْمُؤْمِنِ، حَدَّثَنَا عَبْدُ الْوَاحِدِ بْنُ زِيَادٍ، و حَدَّثَنِي عَمْرٌو النَّاقِدُ، حَدَّثَنَا مُحَمَّدُ بْنُ فُضَيْلٍ، عَنْ عَبْدِ الرَّحْمَنِ بْنِ إِسْحَاقَ، عَنِ النُّعْمَانِ بْنِ سَعْدٍ، عَنْ عَلِيِّ بْنِ أَبِي طَالِبٍ، رَضِيَ اللَّهُ عَنْهُ قَالَ قَالَ رَسُولُ اللَّهِ صَلَّى اللَّهُ عَلَيْهِ وَسَلَّمَ اللَّهُمَّ بَارِكْ لِأُمَّتِي فِي بُكُورِهَا‏.‏</w:t>
      </w:r>
    </w:p>
    <w:p>
      <w:pPr/>
      <w:r>
        <w:t>Grade: Hasan because of corroborating evidence; this is a Da'if isnad] (Darussalam)Reference : Musnad Ahmad 1323In-book reference : Book 5, Hadith 725Report Error | Share | Copy ▼</w:t>
      </w:r>
    </w:p>
    <w:p>
      <w:r>
        <w:t>----------------------------------------</w:t>
      </w:r>
    </w:p>
    <w:p>
      <w:pPr/>
      <w:r>
        <w:t>lt was narrated thal ‘Abd Khair said:I came to `Ali (رضي الله عنه) and he had prayed. He called for water for wudoo’. We said: What is he going to do with water when he has just prayed? He can only want to teach us something. A large vessel and a small vessel were brought to him. He lifted the small vessel and poured water over his hand and washed it three times. Then he dipped his hand in the vessel and rinsed his mouth and nose three times, and he did that from the same handful of water that he had taken. Then he washed his face three times, his right arm three times and his left arm three times. Then he put his hand in the water and wiped his head once. Then he washed his right foot three times and his left foot three times. Then he said: Whoever would like to learn the wudoo’ of the Messenger of Allah (ﷺ), this is it.</w:t>
      </w:r>
    </w:p>
    <w:p>
      <w:pPr/>
      <w:r>
        <w:t>حَدَّثَنَا عَفَّانُ، أُرَاهُ عَنْ أَبِي عَوَانَةَ، عَنْ خَالِدِ بْنِ عَلْقَمَةَ، عَنْ عَبْدِ خَيْرٍ، قَالَ أَتَيْتُ عَلِيًّا رَضِيَ اللَّهُ عَنْهُ وَقَدْ صَلَّى فَدَعَا بِطَهُورٍ فَقُلْنَا مَا يَصْنَعُ بِالطَّهُورِ وَقَدْ صَلَّى مَا يُرِيدُ إِلَّا أَنْ يُعَلِّمَنَا فَأُتِيَ بِطَسْتٍ وَإِنَاءٍ فَرَفَعَ الْإِنَاءَ فَصَبَّ عَلَى يَدِهِ فَغَسَلَهَا ثَلَاثًا ثُمَّ غَمَسَ يَدَهُ فِي الْإِنَاءِ فَمَضْمَضَ وَاسْتَنْثَرَ ثَلَاثًا ثُمَّ تَمَضْمَضَ وَتَنَثَّرَ مِنْ الْكَفِّ الَّذِي أَخَذَ مِنْهُ ثُمَّ غَسَلَ وَجْهَهُ ثَلَاثًا وَغَسَلَ يَدَهُ الْيُمْنَى ثَلَاثًا وَيَدَهُ الشِّمَالَ ثَلَاثًا ثُمَّ جَعَلَ يَدَهُ فِي الْمَاءِ فَمَسَحَ بِرَأْسِهِ مَرَّةً وَاحِدَةً ثُمَّ غَسَلَ رِجْلَهُ الْيُمْنَى ثَلَاثًا وَرِجْلَهُ الشِّمَالَ ثَلَاثًا ثُمَّ قَالَ مَنْ سَرَّهُ أَنْ يَعْلَمَ طُهُورَ رَسُولِ اللَّهِ صَلَّى اللَّهُ عَلَيْهِ وَسَلَّمَ فَهُوَ هَذَا‏.‏</w:t>
      </w:r>
    </w:p>
    <w:p>
      <w:pPr/>
      <w:r>
        <w:t>Grade: Sahih (Darussalam)] (Darussalam)Reference : Musnad Ahmad 1324In-book reference : Book 5, Hadith 726Report Error | Share | Copy ▼</w:t>
      </w:r>
    </w:p>
    <w:p>
      <w:r>
        <w:t>----------------------------------------</w:t>
      </w:r>
    </w:p>
    <w:p>
      <w:pPr/>
      <w:r>
        <w:t xml:space="preserve">It was narrated that ‘Ali (رضي الله عنه) said:The Messenger of Allah (ﷺ) instructed me to take care of his sacrificial animals and to give their meat, skins and blankets in charity, and not to give the butcher anything from them. He said: `We will give him something ourselves.` </w:t>
        <w:br/>
        <w:br/>
        <w:br/>
        <w:t>It was narrated that ‘Ali (رضي الله عنه) said: The Messenger of Allah (ﷺ) instructed me... a similar report, except that he did not say, `We will give him something ourselves.”</w:t>
      </w:r>
    </w:p>
    <w:p>
      <w:pPr/>
      <w:r>
        <w:t>حَدَّثَنَا مُعَاذٌ، أَنْبَأَنَا زُهَيْرُ بْنُ مُعَاوِيَةَ أَبُو خَيْثَمَةَ، عَنْ عَبْدِ الْكَرِيمِ الْجَزَرِيِّ، عَنْ مُجَاهِدٍ، عَنْ عَبْدِ الرَّحْمَنِ بْنِ أَبِي لَيْلَى، عَنْ عَلِيٍّ، رَضِيَ اللَّهُ عَنْهُ قَالَ أَمَرَنِي رَسُولُ اللَّهِ صَلَّى اللَّهُ عَلَيْهِ وَسَلَّمَ أَنْ أَقُومَ عَلَى بُدْنِهِ وَأَنْ أَتَصَدَّقَ بِلُحُومِهَا وَجُلُودِهَا وَأَجِلَّتِهَا وَأَنْ لَا أُعْطِيَ الْجَازِرَ مِنْهَا قَالَ نَحْنُ نُعْطِيهِ مِنْ عِنْدِنَا.</w:t>
        <w:br/>
        <w:t>حَدَّثَنَا مُعَاذٌ حَدَّثَنَا سُفْيَانُ الثَّوْرِيُّ عَنْ عَبْدِ الْكَرِيمِ عَنْ مُجَاهِدٍ عَنْ عَبْدِ الرَّحْمَنِ بْنِ أَبِي لَيْلَى عَنْ عَلِيٍّ رَضِيَ اللَّهُ عَنْهُ قَالَ أَمَرَنِي رَسُولُ اللَّهِ صَلَّى اللَّهُ عَلَيْهِ وَسَلَّمَ مِثْلَ هَذَا إِلَّا أَنَّهُ لَمْ يَقُلْ نَحْنُ نُعْطِيهِ مِنْ عِنْدِنَا‏.‏</w:t>
      </w:r>
    </w:p>
    <w:p>
      <w:pPr/>
      <w:r>
        <w:t>Grade: Sahih (Darussalam), al-Bukhari (1717) and Muslim (1317)], Sahih (Darussalam)] (Darussalam)Reference : Musnad Ahmad 1325, 1326In-book reference : Book 5, Hadith 727Report Error | Share | Copy ▼</w:t>
      </w:r>
    </w:p>
    <w:p>
      <w:r>
        <w:t>----------------------------------------</w:t>
      </w:r>
    </w:p>
    <w:p>
      <w:pPr/>
      <w:r>
        <w:t>It was narrated from `Ali (رضي الله عنه) that  the Messenger of Allah (ﷺ)  said on the day of al-Ahzab. `May Allah fill their houses and graves with fire, as they kept us from the middle prayer until the sunset.”</w:t>
      </w:r>
    </w:p>
    <w:p>
      <w:pPr/>
      <w:r>
        <w:t>حَدَّثَنَا عَفَّانُ، حَدَّثَنَا هَمَّامٌ، أَنْبَأَنَا قَتَادَةُ، عَنْ أَبِي حَسَّانَ، عَنْ عَبِيدَةَ السَّلْمَانِيِّ، عَنْ عَلِيٍّ، رَضِيَ اللَّهُ عَنْهُ أَنَّ رَسُولَ اللَّهِ صَلَّى اللَّهُ عَلَيْهِ وَسَلَّمَ قَالَ يَوْمَ الْأَحْزَابِ مَلَأَ اللَّهُ بُيُوتَهُمْ وَقُبُورَهُمْ نَارًا كَمَا حَبَسُونَا عَنْ الصَّلَاةِ الْوُسْطَى حَتَّى غَابَتْ الشَّمْسُ أَوْ قَالَ حَتَّى آبَتْ الشَّمْسُ إِحْدَى الْكَلِمَتَيْنِ‏.‏</w:t>
      </w:r>
    </w:p>
    <w:p>
      <w:pPr/>
      <w:r>
        <w:t>Grade: Sahih (Darussalam), al-Bukhari (4533) and Muslim (627)] (Darussalam)Reference : Musnad Ahmad 1327In-book reference : Book 5, Hadith 728Report Error | Share | Copy ▼</w:t>
      </w:r>
    </w:p>
    <w:p>
      <w:r>
        <w:t>----------------------------------------</w:t>
      </w:r>
    </w:p>
    <w:p>
      <w:pPr/>
      <w:r>
        <w:t>It was narrated that a woman who had committed zina was brought to `Umar bin al-Khattab (رضي الله عنه), and he ordered that she be stoned. They took her to stone her, and were met by ‘Ali (رضي الله عنه) who said:What is this? They said: She committed zina, and `Umar ordered that she be stoned, ‘Ali took her from them and sent them back. They went back to `Umar (رضي الله عنه) who said: Why have you come back? They said: `Ali (رضي الله عنه) sent us back. He said: `Ali has only done this because of something he knows. So he sent for `Ali who was somewhat angry. He said: Why did you send these people back? He said: Didn`t you hear the Messenger of Allah (ﷺ) say: “The Pen has been lifted from three: from the sleeper until he wakes up, from the minor until he grows up and from the insane until he comes to his senses.” ‘Umar said: Yes I did. `Ali (رضي الله عنه) said:This is the insane woman of the tribe of Banu so and so, Perhaps he came to her when she was in that state. ʻUmar (رضي الله عنه) said: I do not know. He [‘Ali] said: And I do not know. And he did not stone her.</w:t>
      </w:r>
    </w:p>
    <w:p>
      <w:pPr/>
      <w:r>
        <w:t>حَدَّثَنَا عَفَّانُ، حَدَّثَنَا حَمَّادٌ، عَنْ عَطَاءِ بْنِ السَّائِبِ، عَنْ أَبِي ظَبْيَانَ الْجَنْبِيِّ، أَنَّ عُمَرَ بْنَ الْخَطَّابِ، رَضِيَ اللَّهُ عَنْهُ أُتِيَ بِامْرَأَةٍ قَدْ زَنَتْ فَأَمَرَ بِرَجْمِهَا فَذَهَبُوا بِهَا لِيَرْجُمُوهَا فَلَقِيَهُمْ عَلِيٌّ رَضِيَ اللَّهُ عَنْهُ فَقَالَ مَا هَذِهِ قَالُوا زَنَتْ فَأَمَرَ عُمَرُ بِرَجْمِهَا فَانْتَزَعَهَا عَلِيٌّ مِنْ أَيْدِيهِمْ وَرَدَّهُمْ فَرَجَعُوا إِلَى عُمَرَ رَضِيَ اللَّهُ عَنْهُ فَقَالَ مَا رَدَّكُمْ قَالُوا رَدَّنَا عَلِيٌّ رَضِيَ اللَّهُ عَنْهُ قَالَ مَا فَعَلَ هَذَا عَلِيٌّ إِلَّا لِشَيْءٍ قَدْ عَلِمَهُ فَأَرْسَلَ إِلَى عَلِيٍّ فَجَاءَ وَهُوَ شِبْهُ الْمُغْضَبِ فَقَالَ مَا لَكَ رَدَدْتَ هَؤُلَاءِ قَالَ أَمَا سَمِعْتَ رَسُولَ اللَّهِ صَلَّى اللَّهُ عَلَيْهِ وَسَلَّمَ يَقُولُ رُفِعَ الْقَلَمُ عَنْ ثَلَاثَةٍ عَنْ النَّائِمِ حَتَّى يَسْتَيْقِظَ وَعَنْ الصَّغِيرِ حَتَّى يَكْبَرَ وَعَنْ الْمُبْتَلَى حَتَّى يَعْقِلَ قَالَ بَلَى قَالَ عَلِيٌّ رَضِيَ اللَّهُ عَنْهُ فَإِنَّ هَذِهِ مُبْتَلَاةُ بَنِي فُلَانٍ فَلَعَلَّهُ أَتَاهَا وَهُوَ بِهَا فَقَالَ عُمَرُ لَا أَدْرِي قَالَ وَأَنَا لَا أَدْرِي فَلَمْ يَرْجُمْهَا‏.‏</w:t>
      </w:r>
    </w:p>
    <w:p>
      <w:pPr/>
      <w:r>
        <w:t>Grade: Sahih because of corroborating evidence and its isnad is    interrupted] (Darussalam)Reference : Musnad Ahmad 1328In-book reference : Book 5, Hadith 729Report Error | Share | Copy ▼</w:t>
      </w:r>
    </w:p>
    <w:p>
      <w:r>
        <w:t>----------------------------------------</w:t>
      </w:r>
    </w:p>
    <w:p>
      <w:pPr/>
      <w:r>
        <w:t>It was narrated that ‘Ali (رضي الله عنه) said:The Messenger of Allah (ﷺ) said: `O Allah, bless my ummah in its early mornings.”</w:t>
      </w:r>
    </w:p>
    <w:p>
      <w:pPr/>
      <w:r>
        <w:t>حَدَّثَنَا عَبْد اللَّهِ، حَدَّثَنِي أَبُو بَكْرِ بْنُ أَبِي شَيْبَةَ، حَدَّثَنَا عَلِيُّ بْنُ مُسْهِرٍ، و حَدَّثَنِي رَوْحُ بْنُ عَبْدِ الْمُؤْمِنِ، حَدَّثَنَا عَبْدُ الْوَاحِدِ بْنُ زِيَادٍ، عَنْ عَبْدِ الرَّحْمَنِ بْنِ إِسْحَاقَ، عَنِ النُّعْمَانِ بْنِ سَعْدٍ، عَنْ عَلِيٍّ، رَضِيَ اللَّهُ عَنْهُ قَالَ قَالَ رَسُولُ اللَّهِ صَلَّى اللَّهُ عَلَيْهِ وَسَلَّمَ اللَّهُمَّ بَارِكْ لِأُمَّتِي فِي بُكُورِهَا‏.‏</w:t>
      </w:r>
    </w:p>
    <w:p>
      <w:pPr/>
      <w:r>
        <w:t>Grade: Hasan because of corroborating evidence, this is a Da'if isnad] (Darussalam)Reference : Musnad Ahmad 1329In-book reference : Book 5, Hadith 730Report Error | Share | Copy ▼</w:t>
      </w:r>
    </w:p>
    <w:p>
      <w:r>
        <w:t>----------------------------------------</w:t>
      </w:r>
    </w:p>
    <w:p>
      <w:pPr/>
      <w:r>
        <w:t>It was narrated from ‘Ali bin Abi Talib (رضي الله عنه) and attributed to the Prophet (ﷺ), that The Prophet (ﷺ) forbade reciting Qur`an whilst bowing and said:“When you bow, then proclaim the might of Allah, and when you prostrate, offer supplication, for it is more likely that you will receive an answer.`</w:t>
      </w:r>
    </w:p>
    <w:p>
      <w:pPr/>
      <w:r>
        <w:t>حَدَّثَنَا عَبْد اللَّهِ، حَدَّثَنِي عُبَيْدُ اللَّهِ بْنُ عُمَرَ الْقَوَارِيرِيُّ، حَدَّثَنَا عَبْدُ الْوَاحِدِ بْنُ زِيَادٍ، حَدَّثَنَا عَبْدُ الرَّحْمَنِ بْنُ إِسْحَاقَ، عَنْ النُّعْمَانِ بْنِ سَعْدٍ، عَنْ عَلِيِّ بْنِ أَبِي طَالِبٍ، رَضِيَ اللَّهُ عَنْهُ رَفَعَهُ أَنَّهُ صَلَّى اللَّهُ عَلَيْهِ وَسَلَّمَ نَهَى أَنْ يَقْرَأَ الْقُرْآنَ وَهُوَ رَاكِعٌ وَقَالَ إِذَا رَكَعْتُمْ فَعَظِّمُوا اللَّهَ وَإِذَا سَجَدْتُمْ فَادْعُوا فَقَمِنٌ أَنْ يُسْتَجَابَ لَكُمْ‏.‏</w:t>
      </w:r>
    </w:p>
    <w:p>
      <w:pPr/>
      <w:r>
        <w:t>Grade: Hasan because of corroborating evidence; this is a weak isnad like the one above] (Darussalam)Reference : Musnad Ahmad 1330In-book reference : Book 5, Hadith 731Report Error | Share | Copy ▼</w:t>
      </w:r>
    </w:p>
    <w:p>
      <w:r>
        <w:t>----------------------------------------</w:t>
      </w:r>
    </w:p>
    <w:p>
      <w:pPr/>
      <w:r>
        <w:t>It was narrated that ‘Ali (رضي الله عنه) said:The Messenger of Allah (ﷺ) said: `O Allah, bless my ummah in its early mornings.`</w:t>
      </w:r>
    </w:p>
    <w:p>
      <w:pPr/>
      <w:r>
        <w:t>حَدَّثَنَا عَبْد اللَّهِ، حَدَّثَنِي أَبُو مَعْمَرٍ، حَدَّثَنِي عَلِيُّ بْنُ مُسْهِرٍ، وَأَبُو مُعَاوِيَةَ عَنْ عَبْدِ الرَّحْمَنِ بْنِ إِسْحَاقَ، عَنِ النُّعْمَانِ بْنِ سَعْدٍ، عَنْ عَلِيٍّ، رَضِيَ اللَّهُ عَنْهُ قَالَ قَالَ رَسُولُ اللَّهِ صَلَّى اللَّهُ عَلَيْهِ وَسَلَّمَ اللَّهُمَّ بَارِكْ لِأُمَّتِي فِي بُكُورِهَا‏.‏</w:t>
      </w:r>
    </w:p>
    <w:p>
      <w:pPr/>
      <w:r>
        <w:t>Grade: Hasan because of corroborating evidence; this is a da'eef isnad) (Darussalam)Reference : Musnad Ahmad 1331In-book reference : Book 5, Hadith 732Report Error | Share | Copy ▼</w:t>
      </w:r>
    </w:p>
    <w:p>
      <w:r>
        <w:t>----------------------------------------</w:t>
      </w:r>
    </w:p>
    <w:p>
      <w:pPr/>
      <w:r>
        <w:t>It was narrated that Muhammad said:‘Abeedah said: I only narrated what I heard from him. Muhammad said: ‘Abeedah swore to us three times and ‘Ali swore to him, saying: If you could show restraint, I would have told you what Allah has promised on the lips of Muhammad (ﷺ) to those who kill them. He said: Then I said: Did you hear that from him? He said: Yes, by the Lord of Ka’bah; Yes, by the Lord of Ka’bah; Yes, by the Lord of Ka’bah. Among them was a man with a deformed arm or a defective arm. I think he said: Or an incomplete arm.</w:t>
      </w:r>
    </w:p>
    <w:p>
      <w:pPr/>
      <w:r>
        <w:t>حَدَّثَنَا ابْنُ أَبِي عَدِيٍّ، عَنِ ابْنِ عَوْنٍ، عَنْ مُحَمَّدٍ، قَالَ قَالَ عَبِيدَةُ لَا أُحَدِّثُكَ إِلَّا مَا سَمِعْتُ مِنْهُ قَالَ مُحَمَّدٌ فَحَلَفَ لَنَا عَبِيدَةُ ثَلَاثَ مِرَارٍ وَحَلَفَ لَهُ عَلِيٌّ لَوْلَا أَنْ تَبْطَرُوا لَنَبَّأْتُكُمْ مَا وَعَدَ اللَّهُ الَّذِينَ يَقْتُلُونَهُمْ عَنْ لِسَانِ مُحَمَّدٍ صَلَّى اللَّهُ عَلَيْهِ وَسَلَّمَ قَالَ قُلْتُ آنْتَ سَمِعْتَهُ مِنْهُ قَالَ إِي وَرَبِّ الْكَعْبَةِ إِي وَرَبِّ الْكَعْبَةِ إِي وَرَبِّ الْكَعْبَةِ فِيهِمْ رَجُلٌ مُخْدَجُ الْيَدِ أَوْ مَثْدُونُ الْيَدِ أَحْسَبُهُ قَالَ أَوْ مُودَنُ الْيَدِ‏.‏</w:t>
      </w:r>
    </w:p>
    <w:p>
      <w:pPr/>
      <w:r>
        <w:t>Grade: Sahih (Darussalam), Muslim (1066)] (Darussalam)Reference : Musnad Ahmad 1332In-book reference : Book 5, Hadith 733Report Error | Share | Copy ▼</w:t>
      </w:r>
    </w:p>
    <w:p>
      <w:r>
        <w:t>----------------------------------------</w:t>
      </w:r>
    </w:p>
    <w:p>
      <w:pPr/>
      <w:r>
        <w:t>An-Nu`man bin Sa`d narrated:We were sitting with ‘Ali (رضي الله عنه) and he recited this verse: “The Day We shall gather the Muttaqoon (the pious) unto the Most Gracious (Allah), like a delegation (presented before a king for honour)” [Maryam 19:85] He said: No, by Allah they will not be gathered on their feet, the delegation will never be gathered on their feet. Rather (they will be gathered) on she-camels the like of which mankind has never seen, on which are sadales of gold. They will ride them until they knock at the gates of Paradise.</w:t>
      </w:r>
    </w:p>
    <w:p>
      <w:pPr/>
      <w:r>
        <w:t>حَدَّثَنَا عَبْد اللَّهِ، حَدَّثَنِي سُوَيْدُ بْنُ سَعِيدٍ، أَخْبَرَنَا عَلِيُّ بْنُ مُسْهِرٍ، عَنْ عَبْدِ الرَّحْمَنِ بْنِ إِسْحَاقَ، حَدَّثَنَا النُّعْمَانُ بْنُ سَعْدٍ، قَالَ كُنَّا جُلُوسًا عِنْدَ عَلِيٍّ رَضِيَ اللَّهُ عَنْهُ فَقَرَأَ هَذِهِ الْآيَةَ ‏{‏يَوْمَ نَحْشُرُ الْمُتَّقِينَ إِلَى الرَّحْمَنِ وَفْدًا‏}‏ قَالَ لَا وَاللَّهِ مَا عَلَى أَرْجُلِهِمْ يُحْشَرُونَ وَلَا يُحْشَرُ الْوَفْدُ عَلَى أَرْجُلِهِمْ وَلَكِنْ عَلَى نُوقٍ لَمْ تَرَ الْخَلَائِقُ مِثْلَهَا عَلَيْهَا رَحَائِلُ مِنْ ذَهَبٍ فَيَرْكَبُونَ عَلَيْهَا حَتَّى يَضْرِبُوا أَبْوَابَ الْجَنَّةِ‏.‏</w:t>
      </w:r>
    </w:p>
    <w:p>
      <w:pPr/>
      <w:r>
        <w:t>Grade: Da'if (Darussalam)] (Darussalam)Reference : Musnad Ahmad 1333In-book reference : Book 5, Hadith 734Report Error | Share | Copy ▼</w:t>
      </w:r>
    </w:p>
    <w:p>
      <w:r>
        <w:t>----------------------------------------</w:t>
      </w:r>
    </w:p>
    <w:p>
      <w:pPr/>
      <w:r>
        <w:t>It was narrated that ‘Ikrimah said:I stood with al-Husain and I kept hearing him say, Labbaika, Labbaika,  until he stoned the Jamrah. I said: O Abu ‘Abdullah, what is this talbiyah? He said: I heard Ali bin Abi Talib (رضي الله عنه) reciting the talbiyah until he reached the Jamrah, and he told me that the Messenger of Allah (ﷺ) recited the talbiyah until he reached it.</w:t>
      </w:r>
    </w:p>
    <w:p>
      <w:pPr/>
      <w:r>
        <w:t>حَدَّثَنَا مُحَمَّدُ بْنُ أَبِي عَدِيٍّ، عَنْ مُحَمَّدِ بْنِ إِسْحَاقَ، حَدَّثَنِي أَبَانُ بْنُ صَالِحٍ، عَنْ عِكْرِمَةَ، قَالَ وَقَفْتُ مَعَ الْحُسَيْنِ فَلَمْ أَزَلْ أَسْمَعُهُ يَقُولُ لَبَّيْكَ حَتَّى رَمَى الْجَمْرَةَ فَقُلْتُ يَا أَبَا عَبْدِ اللَّهِ مَا هَذَا الْإِهْلَالُ قَالَ سَمِعْتُ عَلِيَّ بْنَ أَبِي طَالِبٍ رَضِيَ اللَّهُ عَنْهُ يُهِلُّ حَتَّى انْتَهَى إِلَى الْجَمْرَةِ وَحَدَّثَنِي أَنَّ رَسُولَ اللَّهِ صَلَّى اللَّهُ عَلَيْهِ وَسَلَّمَ أَهَلَّ حَتَّى انْتَهَى إِلَيْهَا‏.‏</w:t>
      </w:r>
    </w:p>
    <w:p>
      <w:pPr/>
      <w:r>
        <w:t>Grade: Lts isnad is Hasan] (Darussalam)Reference : Musnad Ahmad 1334In-book reference : Book 5, Hadith 735Report Error | Share | Copy ▼</w:t>
      </w:r>
    </w:p>
    <w:p>
      <w:r>
        <w:t>----------------------------------------</w:t>
      </w:r>
    </w:p>
    <w:p>
      <w:pPr/>
      <w:r>
        <w:t>It was narrated that Ali (رضي الله عنه) said:A man came to the Prophet (ﷺ) and said O Messenger of Allah, tell me of a month that I can fast after Ramadan. The Messenger of Allah (ﷺ) said: “If you want to fast a month after Ramadan, then fast al-Muharram, for it is the month of Allah and in it is a day on which Allah forgave people and  will forgive more people.`</w:t>
      </w:r>
    </w:p>
    <w:p>
      <w:pPr/>
      <w:r>
        <w:t>حَدَّثَنَا عَبْد اللَّهِ، حَدَّثَنِي زُهَيْرٌ أَبُو خَيْثَمَةَ، حَدَّثَنَا أَبُو مُعَاوِيَةَ، حَدَّثَنَا عَبْدُ الرَّحْمَنِ بْنُ إِسْحَاقَ، عَنِ النُّعْمَانِ بْنِ سَعْدٍ، عَنْ عَلِيٍّ، رَضِيَ اللَّهُ عَنْهُ قَالَ أَتَى النَّبِيَّ صَلَّى اللَّهُ عَلَيْهِ وَسَلَّمَ رَجُلٌ فَقَالَ يَا رَسُولَ اللَّهِ أَخْبِرْنِي بِشَهْرٍ أَصُومُهُ بَعْدَ رَمَضَانَ فَقَالَ رَسُولُ اللَّهِ صَلَّى اللَّهُ عَلَيْهِ وَسَلَّمَ إِنْ كُنْتَ صَائِمًا شَهْرًا بَعْدَ رَمَضَانَ فَصُمْ الْمُحَرَّمَ فَإِنَّهُ شَهْرُ اللَّهِ وَفِيهِ يَوْمٌ تَابَ فِيهِ عَلَى قَوْمٍ وَيُتَابُ فِيهِ عَلَى آخَرِينَ‏.‏</w:t>
      </w:r>
    </w:p>
    <w:p>
      <w:pPr/>
      <w:r>
        <w:t>Grade: Da'if (Darussalam) [ because of the weakness of Abdur-Rahman and An-Nu'man bin Sa'd is unknown] (Darussalam)Reference : Musnad Ahmad 1335In-book reference : Book 5, Hadith 736Report Error | Share | Copy ▼</w:t>
      </w:r>
    </w:p>
    <w:p>
      <w:r>
        <w:t>----------------------------------------</w:t>
      </w:r>
    </w:p>
    <w:p>
      <w:pPr/>
      <w:r>
        <w:t>It was narrated that ‘Ali (رضي الله عنه) said:Some people of Quraish came to the Prophet (ﷺ) and said: O Muhammad, we are your neighbours and allies, and some of our slaves have come to you who have no interest in religion or in learning; rather they have fled from our farms and property, so give them back to us. He said to Abu Bakr (رضي الله عنه): `What do you say?“ He said: They are telling the truth; they are your neighbours. And the Prophet`s expression changed. Then he said to Umar (رضي الله عنه): what do you say? ‘Umar said: They are telling the truth; they are your neighbours and your allies. And the Prophet`s expression changed.</w:t>
      </w:r>
    </w:p>
    <w:p>
      <w:pPr/>
      <w:r>
        <w:t>حَدَّثَنَا أَسْوَدُ بْنُ عَامِرٍ، أَخْبَرَنَا شَرِيكٌ، عَنْ مَنْصُورٍ، عَنْ رِبْعِيٍّ، عَنْ عَلِيٍّ، رَضِيَ اللَّهُ عَنْهُ قَالَ جَاءَ النَّبِيَّ صَلَّى اللَّهُ عَلَيْهِ وَسَلَّمَ أُنَاسٌ مِنْ قُرَيْشٍ فَقَالُوا يَا مُحَمَّدُ إِنَّا جِيرَانُكَ وَحُلَفَاؤُكَ وَإِنَّ نَاسًا مِنْ عَبِيدِنَا قَدْ أَتَوْكَ لَيْسَ بِهِمْ رَغْبَةٌ فِي الدِّينِ وَلَا رَغْبَةٌ فِي الْفِقْهِ إِنَّمَا فَرُّوا مِنْ ضِيَاعِنَا وَأَمْوَالِنَا فَارْدُدْهُمْ إِلَيْنَا فَقَالَ لِأَبِي بَكْرٍ رَضِيَ اللَّهُ عَنْهُ مَا تَقُولُ قَالَ صَدَقُوا إِنَّهُمْ جِيرَانُكَ قَالَ فَتَغَيَّرَ وَجْهُ النَّبِيِّ صَلَّى اللَّهُ عَلَيْهِ وَسَلَّمَ ثُمَّ قَالَ لِعُمَرَ رَضِيَ اللَّهُ عَنْهُ مَا تَقُولُ قَالَ صَدَقُوا إِنَّهُمْ لَجِيرَانُكَ وَحُلَفَاؤُكَ فَتَغَيَّرَ وَجْهُ النَّبِيِّ صَلَّى اللَّهُ عَلَيْهِ وَسَلَّمَ‏.‏</w:t>
      </w:r>
    </w:p>
    <w:p>
      <w:pPr/>
      <w:r>
        <w:t>Grade: Da'if (Darussalam) because of the weakness of Shareek An-Nakha'i] (Darussalam)Reference : Musnad Ahmad 1336In-book reference : Book 5, Hadith 737Report Error | Share | Copy ▼</w:t>
      </w:r>
    </w:p>
    <w:p>
      <w:r>
        <w:t>----------------------------------------</w:t>
      </w:r>
    </w:p>
    <w:p>
      <w:pPr/>
      <w:r>
        <w:t>It was narrated from ‘Ali (رضي الله عنه) that a man asked him:Can I recite Qur`an when bowing and prostrating? `Ali (رضي الله عنه) said: The Messenger of Allah (ﷺ) said: “I have been forbidden to recite Qur`an when bowing and prostrating. When you bow, then proclaim the might of Allah, and when you prostrate, offer supplication, for it is more likely that you will receive an answer.”</w:t>
      </w:r>
    </w:p>
    <w:p>
      <w:pPr/>
      <w:r>
        <w:t>حَدَّثَنَا عَبْد اللَّهِ، حَدَّثَنِي سُوَيْدُ بْنُ سَعِيدٍ، سَنَةَ سِتٍّ وَعِشْرِينَ وَمِائَتَيْنِ أَخْبَرَنَا عَلِيُّ بْنُ مُسْهِرٍ، عَنْ عَبْدِ الرَّحْمَنِ بْنِ إِسْحَاقَ، عَنِ النُّعْمَانِ بْنِ سَعْدٍ، عَنْ عَلِيٍّ، رَضِيَ اللَّهُ عَنْهُ قَالَ سَأَلَهُ رَجُلٌ آقْرَأُ فِي الرُّكُوعِ وَالسُّجُودِ فَقَالَ قَالَ رَسُولُ اللَّهِ صَلَّى اللَّهُ عَلَيْهِ وَسَلَّمَ إِنِّي نُهِيتُ أَنْ أَقْرَأَ فِي الرُّكُوعِ وَالسُّجُودِ فَإِذَا رَكَعْتُمْ فَعَظِّمُوا اللَّهَ وَإِذَا سَجَدْتُمْ فَاجْتَهِدُوا فِي الْمَسْأَلَةِ فَقَمِنٌ أَنْ يُسْتَجَابَ لَكُمْ‏.‏</w:t>
      </w:r>
    </w:p>
    <w:p>
      <w:pPr/>
      <w:r>
        <w:t>Grade: Hasan because of corroborating evidence; this is a weak isnad] (Darussalam)Reference : Musnad Ahmad 1337In-book reference : Book 5, Hadith 738Report Error | Share | Copy ▼</w:t>
      </w:r>
    </w:p>
    <w:p>
      <w:r>
        <w:t>----------------------------------------</w:t>
      </w:r>
    </w:p>
    <w:p>
      <w:pPr/>
      <w:r>
        <w:t>It was narrated that ‘Ali (رضي الله عنه) said:The Messenger of Allah (ﷺ) said: `In Paradise there are chambers the inside of which can be seen from the outside and the outside can be seen from the inside.` A Bedouin said: O Messenger of Allah (ﷺ), who are they for? He said: “For the one who speaks kind words, feeds people and prays to Allah at night when people are asleep.”</w:t>
      </w:r>
    </w:p>
    <w:p>
      <w:pPr/>
      <w:r>
        <w:t>حَدَّثَنَا عَبْد اللَّهِ، حَدَّثَنِي عَبَّادُ بْنُ يَعْقُوبَ الْأَسَدِيُّ أَبُو مُحَمَّدٍ، حَدَّثَنَا مُحَمَّدُ بْنُ فُضَيْلٍ، عَنْ عَبْدِ الرَّحْمَنِ بْنِ إِسْحَاقَ، عَنِ النُّعْمَانِ بْنِ سَعْدٍ، عَنْ عَلِيٍّ، رَضِيَ اللَّهُ عَنْهُ قَالَ قَالَ رَسُولُ اللَّهِ صَلَّى اللَّهُ عَلَيْهِ وَسَلَّمَ إِنَّ فِي الْجَنَّةِ لَغُرَفًا يُرَى بُطُونُهَا مِنْ ظُهُورِهَا وَظُهُورُهَا مِنْ بُطُونِهَا فَقَالَ أَعْرَابِيٌّ يَا رَسُولَ اللَّهِ لِمَنْ هِيَ قَالَ لِمَنْ أَطَابَ الْكَلَامَ وَأَطْعَمَ الطَّعَامَ وَصَلَّى لِلَّهِ بِاللَّيْلِ وَالنَّاسُ نِيَامٌ‏.‏</w:t>
      </w:r>
    </w:p>
    <w:p>
      <w:pPr/>
      <w:r>
        <w:t>Grade: Hasan because of corroborating evidence; this is a weak isnad like the report above] (Darussalam)Reference : Musnad Ahmad 1338In-book reference : Book 5, Hadith 739Report Error | Share | Copy ▼</w:t>
      </w:r>
    </w:p>
    <w:p>
      <w:r>
        <w:t>----------------------------------------</w:t>
      </w:r>
    </w:p>
    <w:p>
      <w:pPr/>
      <w:r>
        <w:t>It was narrated that `Ali (رضي الله عنه) said:The Messenger of Allah (ﷺ) said: `O Allah, bless my ummah in its early mornings.”</w:t>
      </w:r>
    </w:p>
    <w:p>
      <w:pPr/>
      <w:r>
        <w:t>حَدَّثَنَا عَبْد اللَّهِ، حَدَّثَنِي رَوْحُ بْنُ عَبْدِ الْمُؤْمِنِ الْمُقْرِئُ، حَدَّثَنَا عَبْدُ الْوَاحِدِ بْنُ زِيَادٍ، و حَدَّثَنِي عَبَّادُ بْنُ يَعْقُوبَ الْأَسَدِيُّ، حَدَّثَنَا ابْنُ فُضَيْلٍ، جَمِيعًا عَنْ عَبْدِ الرَّحْمَنِ بْنِ إِسْحَاقَ، عَنِ النُّعْمَانِ بْنِ سَعْدٍ، عَنْ عَلِيٍّ، رَضِيَ اللَّهُ عَنْهُ قَالَ قَالَ رَسُولُ اللَّهِ صَلَّى اللَّهُ عَلَيْهِ وَسَلَّمَ اللَّهُمَّ بَارِكْ لِأُمَّتِي فِي بُكُورِهَا‏.‏</w:t>
      </w:r>
    </w:p>
    <w:p>
      <w:pPr/>
      <w:r>
        <w:t>Grade: Hasan because of corroborating evidence, this is a weak isnad] (Darussalam)Reference : Musnad Ahmad 1339In-book reference : Book 5, Hadith 740Report Error | Share | Copy ▼</w:t>
      </w:r>
    </w:p>
    <w:p>
      <w:r>
        <w:t>----------------------------------------</w:t>
      </w:r>
    </w:p>
    <w:p>
      <w:pPr/>
      <w:r>
        <w:t>It was narrated that `Abdullah bin Sabu’ said:‘Ali (رضي الله عنه) addressed us and said: By the One Who split the seed and created the soul, this (his beard) will be soaked from this (his head, i.e., his beard would be soaked with blood from a wound in his head). He said: Tell us who he is. By Allah, we will eliminate him - or we will eliminate his family. He said: I adjure you by Allah not to kill anyone except the one who kills me. They said: If you know that, then appoint a successor. He said: No, rather I shall leave you as the Messenger of Allah (ﷺ) left you.</w:t>
      </w:r>
    </w:p>
    <w:p>
      <w:pPr/>
      <w:r>
        <w:t>حَدَّثَنَا أَسْوَدُ بْنُ عَامِرٍ، أَنْبَأَنَا أَبُو بَكْرٍ، عَنِ الْأَعْمَشِ، عَنْ سَلَمَةَ بْنِ كُهَيْلٍ، عَنْ عَبْدِ اللَّهِ بْنِ سَبُعٍ، قَالَ خَطَبَنَا عَلِيٌّ رَضِيَ اللَّهُ عَنْهُ فَقَالَ وَالَّذِي فَلَقَ الْحَبَّةَ وَبَرَأَ النَّسَمَةَ لَتُخْضَبَنَّ هَذِهِ مِنْ هَذِهِ قَالَ قَالَ النَّاسُ فَأَعْلِمْنَا مَنْ هُوَ وَاللَّهِ لَنُبِيرَنَّ عِتْرَتَهُ قَالَ أَنْشُدُكُمْ بِاللَّهِ أَنْ يُقْتَلَ غَيْرُ قَاتِلِي قَالُوا إِنْ كُنْتَ قَدْ عَلِمْتَ ذَلِكَ اسْتَخْلِفْ إِذًا قَالَ لَا وَلَكِنْ أَكِلُكُمْ إِلَى مَا وَكَلَكُمْ إِلَيْهِ رَسُولُ اللَّهِ صَلَّى اللَّهُ عَلَيْهِ وَسَلَّمَ‏.‏</w:t>
      </w:r>
    </w:p>
    <w:p>
      <w:pPr/>
      <w:r>
        <w:t>Grade: Lts isnad is Da'if because Abdullah bin Sabu’ is unknown and between Salamah bin Kuhail and Abdullah bin Sabu' is interrupted] (Darussalam)Reference : Musnad Ahmad 1340In-book reference : Book 5, Hadith 741Report Error | Share | Copy ▼</w:t>
      </w:r>
    </w:p>
    <w:p>
      <w:r>
        <w:t>----------------------------------------</w:t>
      </w:r>
    </w:p>
    <w:p>
      <w:pPr/>
      <w:r>
        <w:t>It was narrated that Abu `Abdur-Rahman as-Sulami said:`Ali (رضي الله عنه )addressed us and said:  O people, carry out the hadd punishments on your slaves, both those who have been married and those who have not been married, for a slave woman of the Messenger of Allah (ﷺ) committed zina and the Messenger of Allah (ﷺ) ordered me to carry out the hadd Punishment on her. I went to her and found that she was still bleeding following childbirth, and I was afraid that if I flogged her she would die So I went to the Messenger of Allah (ﷺ) and told him about that, and he said: “You have done well.”</w:t>
      </w:r>
    </w:p>
    <w:p>
      <w:pPr/>
      <w:r>
        <w:t>حَدَّثَنَا سُلَيْمَانُ بْنُ دَاوُدَ، أَنْبَأَنَا زَائِدَةُ، عَنِ السُّدِّيِّ، عَنْ سَعْدِ بْنِ عُبَيْدَةَ، عَنْ أَبِي عَبْدِ الرَّحْمَنِ السُّلَمِيِّ، قَالَ خَطَبَنَا عَلِيٌّ رَضِيَ اللَّهُ عَنْهُ قَالَ يَا أَيُّهَا النَّاسُ أَقِيمُوا عَلَى أَرِقَّائِكُمْ الْحُدُودَ مَنْ أُحْصِنَ مِنْهُمْ وَمَنْ لَمْ يُحْصَنْ فَإِنَّ أَمَةً لِرَسُولِ اللَّهِ صَلَّى اللَّهُ عَلَيْهِ وَسَلَّمَ زَنَتْ فَأَمَرَنِي رَسُولُ اللَّهِ صَلَّى اللَّهُ عَلَيْهِ وَسَلَّمَ أَنْ أُقِيمَ عَلَيْهَا الْحَدَّ فَأَتَيْتُهَا فَإِذَا هِيَ حَدِيثُ عَهْدٍ بِنِفَاسٍ فَخَشِيتُ إِنْ أَنَا جَلَدْتُهَا أَنْ تَمُوتَ فَأَتَيْتُ رَسُولَ اللَّهِ صَلَّى اللَّهُ عَلَيْهِ وَسَلَّمَ فَذَكَرْتُ ذَلِكَ لَهُ فَقَالَ أَحْسَنْتَ‏.‏</w:t>
      </w:r>
    </w:p>
    <w:p>
      <w:pPr/>
      <w:r>
        <w:t>Grade: Sahih (Darussalam), Muslim (1705)] (Darussalam)Reference : Musnad Ahmad 1341In-book reference : Book 5, Hadith 742Report Error | Share | Copy ▼</w:t>
      </w:r>
    </w:p>
    <w:p>
      <w:r>
        <w:t>----------------------------------------</w:t>
      </w:r>
    </w:p>
    <w:p>
      <w:pPr/>
      <w:r>
        <w:t>It was narrated that ‘Ali (رضي الله عنه) said:The Messenger of Allah (ﷺ) sent me to Yemen. I said: You are sending me to people who are older than me for me to judge between them. He said: `Go, for Allah will guide your heart and make your tongue steadfast.`</w:t>
      </w:r>
    </w:p>
    <w:p>
      <w:pPr/>
      <w:r>
        <w:t>حَدَّثَنَا يَحْيَى بْنُ آدَمَ، حَدَّثَنَا إِسْرَائِيلُ، عَنْ أَبِي إِسْحَاقَ، عَنْ حَارِثَةَ بْنِ مُضَرِّبٍ، عَنْ عَلِيٍّ، رَضِيَ اللَّهُ عَنْهُ قَالَ بَعَثَنِي رَسُولُ اللَّهِ صَلَّى اللَّهُ عَلَيْهِ وَسَلَّمَ إِلَى الْيَمَنِ فَقُلْتُ إِنَّكَ تَبْعَثُنِي إِلَى قَوْمٍ وَهُمْ أَسَنُّ مِنِّي لِأَقْضِيَ بَيْنَهُمْ فَقَالَ اذْهَبْ فَإِنَّ اللَّهَ سَيَهْدِي قَلْبَكَ وَيُثَبِّتُ لِسَانَكَ‏.‏</w:t>
      </w:r>
    </w:p>
    <w:p>
      <w:pPr/>
      <w:r>
        <w:t>Grade: Sahih (Darussalam)] (Darussalam)Reference : Musnad Ahmad 1342In-book reference : Book 5, Hadith 743Report Error | Share | Copy ▼</w:t>
      </w:r>
    </w:p>
    <w:p>
      <w:r>
        <w:t>----------------------------------------</w:t>
      </w:r>
    </w:p>
    <w:p>
      <w:pPr/>
      <w:r>
        <w:t>It was narrated that ‘Ali (رضي الله عنه) said:The Messenger of Allah (ﷺ) said: “In Paradise there is a market in which nothing is bought or sold except images of men and women. If a man likes an image he will enter into it (i.e. it will become his). And in [Paradise] there is a gathering of al-hoorul-`Een who raise their voices; no created being has ever seen the like of it. They say: “We are the eternal ones who will never die we are the ones who are content and will never be discontent; we are the joyful ones who will never be wretched. Fortunate is he who is for us and we are for him.”</w:t>
        <w:br/>
        <w:br/>
        <w:br/>
        <w:t>It was narrated that `Ali (رضي الله عنه) said: The Messenger of Allah (ﷺ) said: `In Paradise there is a market...` and he narrated the same hadeeth, except that he said: `If a man desires an image he will enter it.” And he said: `In it there is a gathering of al-hoorul-`Een who raise their voices`... and he narrated a similar report.</w:t>
      </w:r>
    </w:p>
    <w:p>
      <w:pPr/>
      <w:r>
        <w:t>حَدَّثَنَا عَبْد اللَّهِ، حَدَّثَنِي أَبُو بَكْرِ بْنُ أَبِي شَيْبَةَ، حَدَّثَنَا أَبُو مُعَاوِيَةَ، عَنْ عَبْدِ الرَّحْمَنِ بْنِ إِسْحَاقَ، عَنِ النُّعْمَانِ بْنِ سَعْدٍ، عَنْ عَلِيٍّ، رَضِيَ اللَّهُ عَنْهُ قَالَ قَالَ رَسُولُ اللَّهِ صَلَّى اللَّهُ عَلَيْهِ وَسَلَّمَ إِنَّ فِي الْجَنَّةِ سُوقًا مَا فِيهَا بَيْعٌ وَلَا شِرَاءٌ إِلَّا الصُّوَرُ مِنْ النِّسَاءِ وَالرِّجَالِ فَإِذَا اشْتَهَى الرَّجُلُ صُورَةً دَخَلَ فِيهَا وَإِنَّ فِيهَا لَمَجْمَعًا لِلْحُورِ الْعِينِ يَرْفَعْنَ أَصْوَاتًا لَمْ يَرَ الْخَلَائِقُ مِثْلَهَا يَقُلْنَ نَحْنُ الْخَالِدَاتُ فَلَا نَبِيدُ وَنَحْنُ الرَّاضِيَاتُ فَلَا نَسْخَطُ وَنَحْنُ النَّاعِمَاتُ فَلَا نَبْؤُسُ فَطُوبَى لِمَنْ كَانَ لَنَا وَكُنَّا لَهُ.</w:t>
        <w:br/>
        <w:t>حَدَّثَنَا عَبْد اللَّهِ حَدَّثَنِي زُهَيْرٌ أَبُو خَيْثَمَةَ حَدَّثَنَا أَبُو مُعَاوِيَةَ حَدَّثَنَا عَبْدُ الرَّحْمَنِ بْنُ إِسْحَاقَ عَنْ عَلِيٍّ رَضِيَ اللَّهُ عَنْهُ قَالَ قَالَ رَسُولُ اللَّهِ صَلَّى اللَّهُ عَلَيْهِ وَسَلَّمَ إِنَّ فِي الْجَنَّةِ سُوقًا فَذَكَرَ الْحَدِيثَ إِلَّا أَنَّهُ قَالَ فَإِذَا اشْتَهَى الرَّجُلُ صُورَةً دَخَلَهَا قَالَ وَفِيهَا مُجْتَمَعُ الْحُورِ الْعِينِ يَرْفَعْنَ أَصْوَاتًا فَذَكَرَ مِثْلَهُ‏.‏</w:t>
      </w:r>
    </w:p>
    <w:p>
      <w:pPr/>
      <w:r>
        <w:t>Grade: Da'if (Darussalam) because of the weakness of Abdur Rahman bin Ishaq and An-Nu'man bin Sa'd is unknown], lts isnad is Da\'if like the report above] (Darussalam)Reference : Musnad Ahmad 1343, 1344In-book reference : Book 5, Hadith 744Report Error | Share | Copy ▼</w:t>
      </w:r>
    </w:p>
    <w:p>
      <w:r>
        <w:t>----------------------------------------</w:t>
      </w:r>
    </w:p>
    <w:p>
      <w:pPr/>
      <w:r>
        <w:t>It was narrated from `Ali (رضي الله عنه) that  he did wudoo` washing each part three times, then he wiped his head, then he drank the leftover water, Then he said:Whoever would like to see the wudoo’ of the Messenger of Allah (ﷺ), let him look at this.</w:t>
      </w:r>
    </w:p>
    <w:p>
      <w:pPr/>
      <w:r>
        <w:t>حَدَّثَنَا عَبْد اللَّهِ، حَدَّثَنِي مُحَمَّدُ بْنُ أَبَانَ الْبَلْخِيُّ، حَدَّثَنَا عَبْدُ الرَّزَّاقِ، حَدَّثَنَا سُفْيَانُ، عَنْ أَبِي إِسْحَاقَ، عَنْ أَبِي حَيَّةَ بْنِ قَيْسٍ، عَنْ عَلِيٍّ، رَضِيَ اللَّهُ عَنْهُ أَنَّهُ تَوَضَّأَ ثَلَاثًا ثَلَاثًا ثُمَّ مَسَحَ بِرَأْسِهِ ثُمَّ شَرِبَ فَضْلَ وَضُوئِهِ ثُمَّ قَالَ مَنْ سَرَّهُ أَنْ يَنْظُرَ إِلَى وُضُوءِ رَسُولِ اللَّهِ صَلَّى اللَّهُ عَلَيْهِ وَسَلَّمَ فَلْيَنْظُرْ إِلَى هَذَا‏.‏</w:t>
      </w:r>
    </w:p>
    <w:p>
      <w:pPr/>
      <w:r>
        <w:t>Grade: Hasan (Darussalam)] (Darussalam)Reference : Musnad Ahmad 1345In-book reference : Book 5, Hadith 745Report Error | Share | Copy ▼</w:t>
      </w:r>
    </w:p>
    <w:p>
      <w:r>
        <w:t>----------------------------------------</w:t>
      </w:r>
    </w:p>
    <w:p>
      <w:pPr/>
      <w:r>
        <w:t>It was narrated that ‘Ali (رضي الله عنه) said:The Messenger of Allah (ﷺ) said: `At the end of time, there will be people who recite Qur`an but it will go no further than their collarbones; they will pass out of Islam as the arrow passes out of the prey. Fighting them is a duty upon every Muslim.”</w:t>
      </w:r>
    </w:p>
    <w:p>
      <w:pPr/>
      <w:r>
        <w:t>حَدَّثَنَا يَحْيَى بْنُ آدَمَ، حَدَّثَنَا إِسْرَائِيلُ، عَنْ أَبِي إِسْحَاقَ، عَنْ سُوَيْدِ بْنِ غَفَلَةَ، عَنْ عَلِيٍّ، رَضِيَ اللَّهُ عَنْهُ قَالَ قَالَ رَسُولُ اللَّهِ صَلَّى اللَّهُ عَلَيْهِ وَسَلَّمَ يَكُونُ فِي آخِرِ الزَّمَانِ قَوْمٌ يَقْرَءُونَ الْقُرْآنَ لَا يُجَاوِزُ تَرَاقِيَهُمْ يَمْرُقُونَ مِنْ الْإِسْلَامِ كَمَا يَمْرُقُ السَّهْمُ مِنْ الرَّمِيَّةِ قِتَالُهُمْ حَقٌّ عَلَى كُلِّ مُسْلِمٍ‏.‏</w:t>
      </w:r>
    </w:p>
    <w:p>
      <w:pPr/>
      <w:r>
        <w:t>Grade: Sahih because of corroborating evidences] (Darussalam)Reference : Musnad Ahmad 1346In-book reference : Book 5, Hadith 746Report Error | Share | Copy ▼</w:t>
      </w:r>
    </w:p>
    <w:p>
      <w:r>
        <w:t>----------------------------------------</w:t>
      </w:r>
    </w:p>
    <w:p>
      <w:pPr/>
      <w:r>
        <w:t>It was narrated that ‘Ali (رضي الله عنه) said:When the fighting intensified and the two sides met in battle, we sought shelter with the Messenger of Allah (ﷺ) and no one was closer to the enemy than him.</w:t>
      </w:r>
    </w:p>
    <w:p>
      <w:pPr/>
      <w:r>
        <w:t>حَدَّثَنَا أَبُو كَامِلٍ، حَدَّثَنَا زُهَيْرٌ، حَدَّثَنَا أَبُو إِسْحَاقَ، عَنْ حَارِثَةَ بْنِ الْمُضَرِّبِ، عَنْ عَلِيٍّ، رَضِيَ اللَّهُ عَنْهُ حَدَّثَنَا يَحْيَى بْنُ آدَمَ، وَأَبُو النَّضْرِ، قَالَا حَدَّثَنَا زُهَيْرٌ، عَنْ أَبِي إِسْحَاقَ، عَنْ حَارِثَةَ بْنِ مُضَرِّبٍ، عَنْ عَلِيٍّ، رَضِيَ اللَّهُ عَنْهُ قَالَ كُنَّا إِذَا احْمَرَّ الْبَأْسُ وَلَقِيَ الْقَوْمُ الْقَوْمَ اتَّقَيْنَا بِرَسُولِ اللَّهِ صَلَّى اللَّهُ عَلَيْهِ وَسَلَّمَ فَمَا يَكُونُ مِنَّا أَحَدٌ أَدْنَى مِنْ الْقَوْمِ مِنْهُ‏.‏</w:t>
      </w:r>
    </w:p>
    <w:p>
      <w:pPr/>
      <w:r>
        <w:t>Grade: Sahih (Darussalam)] (Darussalam)Reference : Musnad Ahmad 1347In-book reference : Book 5, Hadith 747Report Error | Share | Copy ▼</w:t>
      </w:r>
    </w:p>
    <w:p>
      <w:r>
        <w:t>----------------------------------------</w:t>
      </w:r>
    </w:p>
    <w:p>
      <w:pPr/>
      <w:r>
        <w:t>It was narrated that `Ali (رضي الله عنه) said:The Messenger of Allah (ﷺ) stood at `Arafah and said: `This is the place of standing and all of `Arafah is a place of standing.` Then he put Usamah behind him (on his mount) and moved on at a measured pace on his camel, and the people were urging their camels on, right and left. He did not turn to them, but he said: “Calmly, O people.` Then he came to Jam` and offered two prayers there - i.e., Maghrib and Isha`. Then he stayed there all night, and when morning came he stood at Quzah, and said: `This is Quzah. This is the place of standing and all of Jam’ is a place of standing.` Then he moved on and when he came to Muhassir, he struck his she-camel and she trotted until he crossed the valley, then he reined her in and put al-Fadl behind him (on his mount). He carried on until he came to the Jamrah. He stoned it, then he came to the place of sacrifice and said: “This is the place of sacrifice and all of Mina is a place of sacrifice.` Then a young woman of Khath`am came to him and said: My father is an old man and has become senile; he has lived until Allah made Hajj obligatory. Will it be acceptable if I perform Hajj on his behalf ? He said: `Yes; perform Hajj on behalf of your father.” And he turned al-Fadl`s neck. Al-`Abbas said to him: O Messenger of Allah (ﷺ), why did you turn the neck of your cousin? He said: `I saw a young man and a young woman and I was afraid that the Shaitan [might tempt] them.` A man came to him and said: O Messenger of Allah (ﷺ), I did tawaful-ifadah before shaving my head. He said: `Go ahead and shave your head or cut your hair, there is no problem.” And he came to Zamzam and said: `O Banu `Abdul-Muttalib, it is your right to draw water for pilgrims. Were it not that the people would overwhelm you, I would have drawn water myself.`</w:t>
      </w:r>
    </w:p>
    <w:p>
      <w:pPr/>
      <w:r>
        <w:t>حَدَّثَنَا يَحْيَى بْنُ آدَمَ، حَدَّثَنَا سُفْيَانُ، عَنْ عَبْدِ الرَّحْمَنِ بْنِ عَيَّاشٍ، عَنْ زَيْدِ بْنِ عَلِيٍّ، عَنْ أَبِيهِ، عَنْ عُبَيْدِ اللَّهِ بْنِ أَبِي رَافِعٍ، عَنْ عَلِيٍّ، رَضِيَ اللَّهُ عَنْهُ قَالَ وَقَفَ رَسُولُ اللَّهِ صَلَّى اللَّهُ عَلَيْهِ وَسَلَّمَ بِعَرَفَةَ فَقَالَ هَذَا الْمَوْقِفُ وَعَرَفَةُ كُلُّهَا مَوْقِفٌ ثُمَّ أَرْدَفَ أُسَامَةَ فَجَعَلَ يُعْنِقُ عَلَى نَاقَتِهِ وَالنَّاسُ يَضْرِبُونَ الْإِبِلَ يَمِينًا وَشِمَالًا لَا يَلْتَفِتُ إِلَيْهِمْ وَيَقُولُ السَّكِينَةَ أَيُّهَا النَّاسُ وَدَفَعَ حِينَ غَابَتْ الشَّمْسُ فَأَتَى جَمْعًا فَصَلَّى بِهَا الصَّلَاتَيْنِ يَعْنِي الْمَغْرِبَ وَالْعِشَاءَ ثُمَّ بَاتَ بِهَا فَلَمَّا أَصْبَحَ وَقَفَ عَلَى قُزَحَ فَقَالَ هَذَا قُزَحُ وَهُوَ الْمَوْقِفُ وَجَمْعٌ كُلُّهَا مَوْقِفٌ قَالَ ثُمَّ سَارَ فَلَمَّا أَتَى مُحَسِّرًا قَرَعَهَا فَخَبَّتْ حَتَّى جَازَ الْوَادِيَ ثُمَّ حَبَسَهَا وَأَرْدَفَ الْفَضْلَ ثُمَّ سَارَ حَتَّى أَتَى الْجَمْرَةَ فَرَمَاهَا ثُمَّ أَتَى الْمَنْحَرَ فَقَالَ هَذَا الْمَنْحَرُ وَمِنًى كُلُّهَا مَنْحَرٌ ثُمَّ أَتَتْهُ امْرَأَةٌ شَابَّةٌ مِنْ خَثْعَمَ فَقَالَتْ إِنَّ أَبِي شَيْخٌ قَدْ أَفْنَدَ وَقَدْ أَدْرَكَتْهُ فَرِيضَةُ اللَّهِ فِي الْحَجِّ فَهَلْ يُجْزِئُ أَنْ أَحُجَّ عَنْهُ قَالَ نَعَمْ فَأَدِّي عَنْ أَبِيكِ قَالَ وَلَوَى عُنُقَ الْفَضْلِ فَقَالَ لَهُ الْعَبَّاسُ يَا رَسُولَ اللَّهِ مَا لَكَ لَوَيْتَ عُنُقَ ابْنِ عَمِّكَ قَالَ رَأَيْتُ شَابًّا وَشَابَّةً فَخِفْتُ الشَّيْطَانَ عَلَيْهِمَا قَالَ وَأَتَاهُ رَجُلٌ فَقَالَ أَفَضْتُ قَبْلَ أَنْ أَحْلِقَ قَالَ فَاحْلِقْ أَوْ قَصِّرْ وَلَا حَرَجَ قَالَ وَأَتَى زَمْزَمَ فَقَالَ يَا بَنِي عَبْدِ الْمُطَّلِبِ سِقَايَتَكُمْ لَوْلَا أَنْ يَغْلِبَكُمْ النَّاسُ عَلَيْهَا لَنَزَعْتُ‏.‏</w:t>
      </w:r>
    </w:p>
    <w:p>
      <w:pPr/>
      <w:r>
        <w:t>Grade: Hasan (Darussalam)] (Darussalam)Reference : Musnad Ahmad 1348In-book reference : Book 5, Hadith 748Report Error | Share | Copy ▼</w:t>
      </w:r>
    </w:p>
    <w:p>
      <w:r>
        <w:t>----------------------------------------</w:t>
      </w:r>
    </w:p>
    <w:p>
      <w:pPr/>
      <w:r>
        <w:t>It was narrated that Abu ‘Abdur-Rahman as-Sulami said:`Ali (رضي الله عنه) took me by the hand and we set out walking until we sat down on the banks of the Euphrates `Ali (رضي الله عنه) said: The Messenger of Allah (ﷺ) said: `There is no living soul but Allah has already decreed whether it is doomed or blessed.` A man stood up and said: O Messenger of Allah (ﷺ), why should we strive? He said: `Strive, for each person will be helped to do that for which he was created.” Then he recited this verse: `As for him who gives (in charity) and keeps his duty to Allah and fears Him. And believes in Al-Husna, We will make smooth for him the path of ease (goodness). But he who is greedy miser and thinks himself self-sufficient, and belies Al-Husna, We will make smooth for him the path for evil` [Al-Lail 92:5–10].</w:t>
        <w:br/>
        <w:t>Al-Husna: The Best (i.e. either La ilaha illAllah : none has the right to be worshipped but Allah) or a reward from Allah (i.e. Allah will compensate him for what he will spend in Allah`s way or bless him with Paradise) [Footnote from Hilali/Khan Translation of the Meanings]</w:t>
      </w:r>
    </w:p>
    <w:p>
      <w:pPr/>
      <w:r>
        <w:t>حَدَّثَنَا مُحَمَّدُ بْنُ عُبَيْدٍ، حَدَّثَنَا هَاشِمٌ يَعْنِي ابْنَ الْبَرِيدِ، عَنْ إِسْمَاعِيلَ الْحَنَفِيِّ، عَنْ مُسْلِمٍ الْبَطِينِ، عَنْ أَبِي عَبْدِ الرَّحْمَنِ السُّلَمِيِّ، قَالَ أَخَذَ بِيَدِي عَلِيٌّ رَضِيَ اللَّهُ عَنْهُ فَانْطَلَقْنَا نَمْشِي حَتَّى جَلَسْنَا عَلَى شَطِّ الْفُرَاتِ فَقَالَ عَلِيٌّ رَضِيَ اللَّهُ عَنْهُ قَالَ رَسُولُ اللَّهِ صَلَّى اللَّهُ عَلَيْهِ وَسَلَّمَ مَا مِنْ نَفْسٍ مَنْفُوسَةٍ إِلَّا قَدْ سَبَقَ لَهَا مِنْ اللَّهِ شَقَاءٌ أَوْ سَعَادَةٌ فَقَامَ رَجُلٌ فَقَالَ يَا رَسُولَ اللَّهِ فِيمَ إِذًا نَعْمَلُ قَالَ اعْمَلُوا فَكُلٌّ مُيَسَّرٌ لِمَا خُلِقَ لَهُ ثُمَّ قَرَأَ هَذِهِ الْآيَةَ ‏{‏فَأَمَّا مَنْ أَعْطَى وَاتَّقَى وَصَدَّقَ بِالْحُسْنَى‏}‏ إِلَى قَوْلِهِ ‏{‏فَسَنُيَسِّرُهُ لِلْعُسْرَى‏}‏‏.‏</w:t>
      </w:r>
    </w:p>
    <w:p>
      <w:pPr/>
      <w:r>
        <w:t>Grade: Qawi (Darussalam)] (Darussalam)Reference : Musnad Ahmad 1349In-book reference : Book 5, Hadith 749Report Error | Share | Copy ▼</w:t>
      </w:r>
    </w:p>
    <w:p>
      <w:r>
        <w:t>----------------------------------------</w:t>
      </w:r>
    </w:p>
    <w:p>
      <w:pPr/>
      <w:r>
        <w:t>It was narrated that Abu Hayyah al-Wadi`i said:I saw ‘Ali (رضي الله عنه) urinate in ar-Rahbah, then he called for water and did wudoo’. He washed his hands three times, rinsed his mouth and nose three times, washed his face three times, washed his forearms three times each, wiped his head and washed his feet three times each. Then he said: I saw the Messenger of Allah (ﷺ) do as you have seen me do.</w:t>
      </w:r>
    </w:p>
    <w:p>
      <w:pPr/>
      <w:r>
        <w:t>حَدَّثَنَا عَبْد اللَّهِ، حَدَّثَنَا إِسْحَاقُ بْنُ إِسْمَاعِيلَ، حَدَّثَنَا وَكِيعٌ، حَدَّثَنَا إِسْرَائِيلُ، عَنْ أَبِي إِسْحَاقَ، عَنْ أَبِي حَيَّةَ الْوَادِعِيِّ، قَالَ رَأَيْتُ عَلِيًّا رَضِيَ اللَّهُ عَنْهُ بَالَ فِي الرَّحَبَةِ ثُمَّ دَعَا بِمَاءٍ فَتَوَضَّأَ فَغَسَلَ كَفَّيْهِ ثَلَاثًا وَتَمَضْمَضَ وَاسْتَنْشَقَ ثَلَاثًا وَغَسَلَ وَجْهَهُ ثَلَاثًا وَغَسَلَ ذِرَاعَيْهِ ثَلَاثًا ثَلَاثًا وَمَسَحَ بِرَأْسِهِ وَغَسَلَ قَدَمَيْهِ ثَلَاثًا ثَلَاثًا ثُمَّ قَالَ رَأَيْتُ رَسُولَ اللَّهِ صَلَّى اللَّهُ عَلَيْهِ وَسَلَّمَ فَعَلَ كَالَّذِي رَأَيْتُمُونِي فَعَلْتُ‏.‏</w:t>
      </w:r>
    </w:p>
    <w:p>
      <w:pPr/>
      <w:r>
        <w:t>Grade: Lts isnad is Hasan] (Darussalam)Reference : Musnad Ahmad 1350In-book reference : Book 5, Hadith 750Report Error | Share | Copy ▼</w:t>
      </w:r>
    </w:p>
    <w:p>
      <w:r>
        <w:t>----------------------------------------</w:t>
      </w:r>
    </w:p>
    <w:p>
      <w:pPr/>
      <w:r>
        <w:t>It was narrated from ‘Ali (رضي الله عنه) that the Prophet (ﷺ) did wudoo’ washing each part three times.</w:t>
      </w:r>
    </w:p>
    <w:p>
      <w:pPr/>
      <w:r>
        <w:t>حَدَّثَنَا عَبْد اللَّهِ، حَدَّثَنِي زُهَيْرٌ أَبُو خَيْثَمَةَ، حَدَّثَنَا عَبْدُ الرَّحْمَنِ، عَنْ سُفْيَانَ، عَنْ أَبِي إِسْحَاقَ، عَنْ أَبِي حَيَّةَ، عَنْ عَلِيٍّ، رَضِيَ اللَّهُ عَنْهُ أَنَّ النَّبِيَّ صَلَّى اللَّهُ عَلَيْهِ وَسَلَّمَ تَوَضَّأَ ثَلَاثًا ثَلَاثًا‏.‏</w:t>
      </w:r>
    </w:p>
    <w:p>
      <w:pPr/>
      <w:r>
        <w:t>Grade: Hasan (Darussalam)] (Darussalam)Reference : Musnad Ahmad 1351In-book reference : Book 5, Hadith 751Report Error | Share | Copy ▼</w:t>
      </w:r>
    </w:p>
    <w:p>
      <w:r>
        <w:t>----------------------------------------</w:t>
      </w:r>
    </w:p>
    <w:p>
      <w:pPr/>
      <w:r>
        <w:t>It was narrated that Abu Hayyah said:I saw ‘Ali (رضي الله عنه) do wudoo’. He washed his hands thoroughly, then he washed his face three times and his forearms three times; then he wiped his head, then he washed his feet up to the ankles, Then he stood up and drank the leftover wudoo’ water. Then he said: I wanted to show you the wudoo’ of the Messenger of Allah (ﷺ) .</w:t>
      </w:r>
    </w:p>
    <w:p>
      <w:pPr/>
      <w:r>
        <w:t>حَدَّثَنَا عَبْد اللَّهِ، حَدَّثَنِي أَبُو بَكْرِ بْنُ أَبِي شَيْبَةَ، حَدَّثَنَا أَبُو الْأَحْوَصِ، عَنْ أَبِي إِسْحَاقَ، عَنْ أَبِي حَيَّةَ، قَالَ رَأَيْتُ عَلِيًّا رَضِيَ اللَّهُ عَنْهُ تَوَضَّأَ فَأَنْقَى كَفَّيْهِ ثُمَّ غَسَلَ وَجْهَهُ ثَلَاثًا وَذِرَاعَيْهِ ثَلَاثًا وَمَسَحَ بِرَأْسِهِ ثُمَّ غَسَلَ قَدَمَيْهِ إِلَى الْكَعْبَيْنِ ثُمَّ قَامَ فَشَرِبَ فَضْلَ وَضُوئِهِ ثُمَّ قَالَ إِنَّمَا أَرَدْتُ أَنْ أُرِيَكُمْ طُهُورَ رَسُولِ اللَّهِ صَلَّى اللَّهُ عَلَيْهِ وَسَلَّمَ‏.‏</w:t>
      </w:r>
    </w:p>
    <w:p>
      <w:pPr/>
      <w:r>
        <w:t>Grade: Lts isnad is Hasan] (Darussalam)Reference : Musnad Ahmad 1352In-book reference : Book 5, Hadith 752Report Error | Share | Copy ▼</w:t>
      </w:r>
    </w:p>
    <w:p>
      <w:r>
        <w:t>----------------------------------------</w:t>
      </w:r>
    </w:p>
    <w:p>
      <w:pPr/>
      <w:r>
        <w:t>Abu Matar al-Basri - who met `Ali (رضي الله عنه) - narrated that ‘Ali bought a garment for three dirhams and when he put it on he said:Praise be to Allah Who has provided me with a garment with which to beautify myself before the people and cover my `awrah. Then he said: This is what I heard the Messenger of Allah (ﷺ) say.</w:t>
      </w:r>
    </w:p>
    <w:p>
      <w:pPr/>
      <w:r>
        <w:t>حَدَّثَنَا عَبْد اللَّهِ، حَدَّثَنِي سُوَيْدُ بْنُ سَعِيدٍ، حَدَّثَنَا مَرْوَانُ الْفَزَارِيُّ، عَنِ الْمُخْتَارِ بْنِ نَافِعٍ، حَدَّثَنِي أَبُو مَطَرٍ الْبَصْرِيُّ، وَكَانَ، قَدْ أَدْرَكَ عَلِيًّا رَضِيَ اللَّهُ عَنْهُ أَنَّ عَلِيًّا اشْتَرَى ثَوْبًا بِثَلَاثَةِ دَرَاهِمَ فَلَمَّا لَبِسَهُ قَالَ الْحَمْدُ لِلَّهِ الَّذِي رَزَقَنِي مِنْ الرِّيَاشِ مَا أَتَجَمَّلُ بِهِ فِي النَّاسِ وَأُوَارِي بِهِ عَوْرَتِي ثُمَّ قَالَ هَكَذَا سَمِعْتُ رَسُولَ اللَّهِ صَلَّى اللَّهُ عَلَيْهِ وَسَلَّمَ يَقُولُ‏.‏</w:t>
      </w:r>
    </w:p>
    <w:p>
      <w:pPr/>
      <w:r>
        <w:t>Grade: Da'if (Darussalam) because of the weakness of Al-Mukhtar bin Nafi’ and Abu Matar is unknown] (Darussalam)Reference : Musnad Ahmad 1353In-book reference : Book 5, Hadith 753Report Error | Share | Copy ▼</w:t>
      </w:r>
    </w:p>
    <w:p>
      <w:r>
        <w:t>----------------------------------------</w:t>
      </w:r>
    </w:p>
    <w:p>
      <w:pPr/>
      <w:r>
        <w:t>It was narrated that Abu Hayyah al-Hamdani said:‘Ali bin Abi Talib (رضي الله عنه) said: Whoever would like to see the wudoo’ of the Messenger of Allah (ﷺ), let him look at me. He did wudoo’ washing each part three times, then he wiped his head, then he drank the leftover water.</w:t>
      </w:r>
    </w:p>
    <w:p>
      <w:pPr/>
      <w:r>
        <w:t>حَدَّثَنَا عَبْد اللَّهِ، حَدَّثَنِي سَعِيدُ بْنُ يَحْيَى بْنِ سَعِيدٍ، حَدَّثَنَا أَبِي، حَدَّثَنَا سُفْيَانُ، عَنْ أَبِي إِسْحَاقَ، عَنْ أَبِي حَيَّةَ الْهَمْدَانِيِّ، قَالَ قَالَ عَلِيُّ بْنُ أَبِي طَالِبٍ رَضِيَ اللَّهُ عَنْهُ مَنْ سَرَّهُ أَنْ يَنْظُرَ إِلَى وُضُوءِ رَسُولِ اللَّهِ صَلَّى اللَّهُ عَلَيْهِ وَسَلَّمَ فَلْيَنْظُرْ إِلَيَّ قَالَ فَتَوَضَّأَ ثَلَاثًا ثَلَاثًا ثُمَّ مَسَحَ بِرَأْسِهِ ثُمَّ شَرِبَ فَضْلَ وَضُوئِهِ‏.‏</w:t>
      </w:r>
    </w:p>
    <w:p>
      <w:pPr/>
      <w:r>
        <w:t>Grade: Hasan (Darussalam)] (Darussalam)Reference : Musnad Ahmad 1354In-book reference : Book 5, Hadith 754Report Error | Share | Copy ▼</w:t>
      </w:r>
    </w:p>
    <w:p>
      <w:r>
        <w:t>----------------------------------------</w:t>
      </w:r>
    </w:p>
    <w:p>
      <w:pPr/>
      <w:r>
        <w:t>It was narrated from Abu Matar that He saw `Ali (رضي الله عنه) go to a young boy and buy a chemise from him for three dirhams. He put it on, and when it reached his wrists and ankles he said:Praise be to Allah Who has provided me with a garment with which to beautify myself before the people and cover my `awrah. It was said: Is this something you say yourself or are you narrating it from the Prophet of Allah (ﷺ)? He said: This is something that I heard the Messenger of Allah (ﷺ) say when putting on a garment: “Praise be to Allah Who has provided me with a garment with which to beautify myself before the people and cover my `awrah.”</w:t>
      </w:r>
    </w:p>
    <w:p>
      <w:pPr/>
      <w:r>
        <w:t>حَدَّثَنَا مُحَمَّدُ بْنُ عُبَيْدٍ، حَدَّثَنَا مُخْتَارُ بْنُ نَافِعٍ التَّمَّارُ، عَنْ أَبِي مَطَرٍ، أَنَّهُ رَأَى عَلِيًّا أَتَى غُلَامًا حَدَثًا فَاشْتَرَى، مِنْهُ قَمِيصًا بِثَلَاثَةِ دَرَاهِمَ وَلَبِسَهُ إِلَى مَا بَيْنَ الرُّسْغَيْنِ إِلَى الْكَعْبَيْنِ يَقُولُ وَلَبِسَهُ الْحَمْدُ لِلَّهِ الَّذِي رَزَقَنِي مِنْ الرِّيَاشِ مَا أَتَجَمَّلُ بِهِ فِي النَّاسِ وَأُوَارِي بِهِ عَوْرَتِي فَقِيلَ هَذَا شَيْءٌ تَرْوِيهِ عَنْ نَفْسِكَ أَوْ عَنْ نَبِيِّ اللَّهِ صَلَّى اللَّهُ عَلَيْهِ وَسَلَّمَ قَالَ هَذَا شَيْءٌ سَمِعْتُهُ مِنْ رَسُولِ اللَّهِ صَلَّى اللَّهُ عَلَيْهِ وَسَلَّمَ يَقُولُهُ عِنْدَ الْكُسْوَةِ الْحَمْدُ لِلَّهِ الَّذِي رَزَقَنِي مِنْ الرِّيَاشِ مَا أَتَجَمَّلُ بِهِ فِي النَّاسِ وَأُوَارِي بِهِ عَوْرَتِي‏.‏</w:t>
      </w:r>
    </w:p>
    <w:p>
      <w:pPr/>
      <w:r>
        <w:t>Grade: Lts isnad is Da'if like the report above] (Darussalam)Reference : Musnad Ahmad 1355In-book reference : Book 5, Hadith 755Report Error | Share | Copy ▼</w:t>
      </w:r>
    </w:p>
    <w:p>
      <w:r>
        <w:t>----------------------------------------</w:t>
      </w:r>
    </w:p>
    <w:p>
      <w:pPr/>
      <w:r>
        <w:t>lt was narrated that Abu Matar said:Whilst we were sitting with Ameer al-Mu`mineen `Ali (رضي الله عنه) in the mosque, at Babur-Rahbah, a man came and said: Show me the wudoo’ of the Messenger of Allah (ﷺ). This was at the time of the meridian. [‘Ali] called Qanbar and said: Bring me an earthenware jug of water, he washed his hands and face three times, and rinsed his mouth three times, putting one of his fingers in his mouth. He rinsed his nose three times, washed his forearms three times, and wiped his head once. -[The narrator] said: moving his hands from the sides of his face to the back of his head. And [he washed] his feet up to the ankles three times, and his beard was dripping onto his chest. Then he took a sip of water after doing wudoo’ and said: Where is the one who was asking about the wudoo’ of the Messenger of Allah (ﷺ)? This is how the wudoo’ of the Prophet of Allah was.</w:t>
      </w:r>
    </w:p>
    <w:p>
      <w:pPr/>
      <w:r>
        <w:t>حَدَّثَنَا مُحَمَّدُ بْنُ عُبَيْدٍ، حَدَّثَنَا مُخْتَارٌ، عَنْ أَبِي مَطَرٍ، قَالَ بَيْنَا نَحْنُ جُلُوسٌ مَعَ أَمِيرِ الْمُؤْمِنِينَ عَلِيٍّ فِي الْمَسْجِدِ عَلَى بَابِ الرَّحَبَةِ جَاءَ رَجُلٌ فَقَالَ أَرِنِي وُضُوءَ رَسُولِ اللَّهِ صَلَّى اللَّهُ عَلَيْهِ وَسَلَّمَ وَهُوَ عِنْدَ الزَّوَالِ فَدَعَا قَنْبَرًا فَقَالَ ائْتِنِي بِكُوزٍ مِنْ مَاءٍ فَغَسَلَ كَفَّيْهِ وَوَجْهَهُ ثَلَاثًا وَتَمَضْمَضَ ثَلَاثًا فَأَدْخَلَ بَعْضَ أَصَابِعِهِ فِي فِيهِ وَاسْتَنْشَقَ ثَلَاثًا وَغَسَلَ ذِرَاعَيْهِ ثَلَاثًا وَمَسَحَ رَأْسَهُ وَاحِدَةً فَقَالَ دَاخِلُهُمَا مِنْ الْوَجْهِ وَخَارِجُهُمَا مِنْ الرَّأْسِ وَرِجْلَيْهِ إِلَى الْكَعْبَيْنِ ثَلَاثًا وَلِحْيَتُهُ تَهْطِلُ عَلَى صَدْرِهِ ثُمَّ حَسَا حَسْوَةً بَعْدَ الْوُضُوءِ ثُمَّ قَالَ أَيْنَ السَّائِلُ عَنْ وُضُوءِ رَسُولِ اللَّهِ صَلَّى اللَّهُ عَلَيْهِ وَسَلَّمَ كَذَا كَانَ وُضُوءُ نَبِيِّ اللَّهِ صَلَّى اللَّهُ عَلَيْهِ وَسَلَّمَ‏.‏</w:t>
      </w:r>
    </w:p>
    <w:p>
      <w:pPr/>
      <w:r>
        <w:t>Grade: Da'if (Darussalam), like the report above] (Darussalam)Reference : Musnad Ahmad 1356In-book reference : Book 5, Hadith 756Report Error | Share | Copy ▼</w:t>
      </w:r>
    </w:p>
    <w:p>
      <w:r>
        <w:t>----------------------------------------</w:t>
      </w:r>
    </w:p>
    <w:p>
      <w:pPr/>
      <w:r>
        <w:t>It was narrated that lbn Shaddad said:I heard ‘Ali (رضي الله عنه) say: I never heard the Messenger of Allah (ﷺ) mention his father and mother together for anyone except Sa`d. Abu Nu`aim said: mention his parents together.</w:t>
      </w:r>
    </w:p>
    <w:p>
      <w:pPr/>
      <w:r>
        <w:t>حَدَّثَنَا مُحَمَّدُ بْنُ عُبَيْدٍ، وَأَبُو نُعَيْمٍ قَالَا حَدَّثَنَا مِسْعَرٌ، عَنْ سَعْدِ بْنِ إِبْرَاهِيمَ، عَنْ ابْنِ شَدَّادٍ، قَالَ سَمِعْتُ عَلِيًّا، رَضِيَ اللَّهُ عَنْهُ يَقُولُ مَا سَمِعْتُ رَسُولَ اللَّهِ صَلَّى اللَّهُ عَلَيْهِ وَسَلَّمَ يَجْمَعُ أَبَاهُ وَأُمَّهُ لِأَحَدٍ إِلَّا لِسَعْدٍ قَالَ أَبُو نُعَيْمٍ أَبَوَيْهِ لِأَحَدٍ‏.‏</w:t>
      </w:r>
    </w:p>
    <w:p>
      <w:pPr/>
      <w:r>
        <w:t>Grade: Sahih (Darussalam) according to the conditions of al-Bukhari and Muslim] (Darussalam)Reference : Musnad Ahmad 1357In-book reference : Book 5, Hadith 757Report Error | Share | Copy ▼</w:t>
      </w:r>
    </w:p>
    <w:p>
      <w:r>
        <w:t>----------------------------------------</w:t>
      </w:r>
    </w:p>
    <w:p>
      <w:pPr/>
      <w:r>
        <w:t>It was narrated that ‘Ali (رضي الله عنه) said:I said: O Messenger of Allah (ﷺ), why do you marry from Quraish and you do not marry from among us? He said: `Do you have anyone” I said: Yes, the daughter of Hamzah. He said: `She is the daughter of my brother through breastfeeding.`</w:t>
      </w:r>
    </w:p>
    <w:p>
      <w:pPr/>
      <w:r>
        <w:t>حَدَّثَنَا مُحَمَّدُ بْنُ عُبَيْدٍ، حَدَّثَنَا الْأَعْمَشُ، عَنْ سَعْدِ بْنِ عُبَيْدَةَ، عَنْ أَبِي عَبْدِ الرَّحْمَنِ، عَنْ عَلِيٍّ، رَضِيَ اللَّهُ عَنْهُ قَالَ قُلْتُ يَا رَسُولَ اللَّهِ مَا لَكَ تَنَوَّقُ فِي قُرَيْشٍ وَلَا تَزَوَّجُ إِلَيْنَا قَالَ وَعِنْدَكَ شَيْءٌ قَالَ قُلْتُ نَعَمْ ابْنَةُ حَمْزَةَ قَالَ تِلْكَ ابْنَةُ أَخِي مِنْ الرَّضَاعَةِ‏.‏</w:t>
      </w:r>
    </w:p>
    <w:p>
      <w:pPr/>
      <w:r>
        <w:t>Grade: Sahih (Darussalam) according to the conditions of al-Bukhari and Muslim] (Darussalam)Reference : Musnad Ahmad 1358In-book reference : Book 5, Hadith 758Report Error | Share | Copy ▼</w:t>
      </w:r>
    </w:p>
    <w:p>
      <w:r>
        <w:t>----------------------------------------</w:t>
      </w:r>
    </w:p>
    <w:p>
      <w:pPr/>
      <w:r>
        <w:t>It was narrated that ‘Ali bin Abi Talib (رضي الله عنه) said:A mule was given to the Prophet (ﷺ) as a gift. Some of his Companions said: Why don`t we get animals like this? He said: `Do you want to mate a donkey with a mare? That is only done by those who do not know.”</w:t>
      </w:r>
    </w:p>
    <w:p>
      <w:pPr/>
      <w:r>
        <w:t>حَدَّثَنَا أَبُو سَعِيدٍ، حَدَّثَنَا عَبْدُ اللَّهِ بْنُ لَهِيعَةَ، حَدَّثَنَا يَزِيدُ بْنُ أَبِي حَبِيبٍ، عَنْ أَبِي الْخَيْرِ، عَنْ عَبْدِ اللَّهِ بْنِ زُرَيْرٍ، عَنْ عَلِيِّ بْنِ أَبِي طَالِبٍ، رَضِيَ اللَّهُ عَنْهُ قَالَ أُهْدِيَتْ لِلنَّبِيِّ صَلَّى اللَّهُ عَلَيْهِ وَسَلَّمَ بَغْلَةٌ فَرَكِبَهَا فَقَالَ بَعْضُ أَصْحَابِهِ لَوْ اتَّخَذْنَا مِثْلَ هَذَا قَالَ أَتُرِيدُونَ أَنْ تُنْزُوا الْحَمِيرَ عَلَى الْخَيْلِ إِنَّمَا يَفْعَلُ ذَلِكَ الَّذِينَ لَا يَعْلَمُونَ‏.‏</w:t>
      </w:r>
    </w:p>
    <w:p>
      <w:pPr/>
      <w:r>
        <w:t>Grade: Sahih because of corroborating evidence]. (Darussalam)Reference : Musnad Ahmad 1359In-book reference : Book 5, Hadith 759Report Error | Share | Copy ▼</w:t>
      </w:r>
    </w:p>
    <w:p>
      <w:r>
        <w:t>----------------------------------------</w:t>
      </w:r>
    </w:p>
    <w:p>
      <w:pPr/>
      <w:r>
        <w:t>It was narrated that Abu Hayyah said:‘Ali (رضي الله عنه) said: Shall I not show you how the Prophet (ﷺ) of Allah used to do wudoo`? We said: Yes indeed. He said: Bring me a large vessel and a small vessel of water. He washed his hands three times; took water into his nose three times and blew it out three times; and he washed his face three times; he washed his arms up to the elbows three times; he wiped his head three times; and he washed his feet three times.</w:t>
      </w:r>
    </w:p>
    <w:p>
      <w:pPr/>
      <w:r>
        <w:t>حَدَّثَنَا عَبْد اللَّهِ، حَدَّثَنِي عَمْرُو بْنُ مُحَمَّدِ بْنِ بُكَيْرٍ النَّاقِدُ، حَدَّثَنَا الْعَلَاءُ بْنُ هِلَالٍ الرَّقِّيُّ، حَدَّثَنَا عُبَيْدُ اللَّهِ بْنُ عَمْرٍو، عَنْ زَيْدِ بْنِ أَبِي أُنَيْسَةَ، عَنْ أَبِي إِسْحَاقَ، عَنْ أَبِي حَيَّةَ، قَالَ قَالَ عَلِيٌّ رَضِيَ اللَّهُ عَنْهُ أَلَا أُرِيكُمْ كَيْفَ كَانَ نَبِيُّ اللَّهِ صَلَّى اللَّهُ عَلَيْهِ وَسَلَّمَ يَتَوَضَّأُ قُلْنَا بَلَى قَالَ فَأْتُونِي بِطَسْتٍ وَتَوْرٍ مِنْ مَاءٍ فَغَسَلَ يَدَيْهِ ثَلَاثًا وَاسْتَنْشَقَ ثَلَاثًا وَاسْتَنْثَرَ ثَلَاثًا وَغَسَلَ وَجْهَهُ ثَلَاثًا وَغَسَلَ يَدَيْهِ إِلَى الْمِرْفَقَيْنِ ثَلَاثًا وَمَسَحَ بِرَأْسِهِ ثَلَاثًا وَغَسَلَ رِجْلَيْهِ ثَلَاثًا‏.‏</w:t>
      </w:r>
    </w:p>
    <w:p>
      <w:pPr/>
      <w:r>
        <w:t>Grade: Hasan (Darussalam)] (Darussalam)Reference : Musnad Ahmad 1360In-book reference : Book 5, Hadith 760Report Error | Share | Copy ▼</w:t>
      </w:r>
    </w:p>
    <w:p>
      <w:r>
        <w:t>----------------------------------------</w:t>
      </w:r>
    </w:p>
    <w:p>
      <w:pPr/>
      <w:r>
        <w:t>It was narrated from Abu Zayban that `Ali (رضي الله عنه) said to `Umar:O Ameer al-Mu`mineen, did you not hear the Messenger of Allah (ﷺ) say: `The Pen has been lifted from three :from the sleeper until he wakes up, from the minor until he grows up and from the insane until he comes to his senses`?</w:t>
      </w:r>
    </w:p>
    <w:p>
      <w:pPr/>
      <w:r>
        <w:t>حَدَّثَنَا أَبُو سَعِيدٍ، حَدَّثَنَا حَمَّادُ بْنُ سَلَمَةَ، عَنْ عَطَاءِ بْنِ السَّائِبِ، عَنْ أَبِي ظَبْيَانَ، أَنَّ عَلِيًّا، رَضِيَ اللَّهُ عَنْهُ قَالَ لِعُمَرَ يَا أَمِيرَ الْمُؤْمِنِينَ أَمَا سَمِعْتَ رَسُولَ اللَّهِ صَلَّى اللَّهُ عَلَيْهِ وَسَلَّمَ يَقُولُ رُفِعَ الْقَلَمُ عَنْ ثَلَاثَةٍ عَنْ النَّائِمِ حَتَّى يَسْتَيْقِظَ وَعَنْ الصَّغِيرِ حَتَّى يَكْبَرَ وَعَنْ الْمُبْتَلَى حَتَّى يَعْقِلَ‏.‏</w:t>
      </w:r>
    </w:p>
    <w:p>
      <w:pPr/>
      <w:r>
        <w:t>Grade: Sahih because of corroborating evidence and its isnad is interrupted] (Darussalam)Reference : Musnad Ahmad 1361In-book reference : Book 5, Hadith 761Report Error | Share | Copy ▼</w:t>
      </w:r>
    </w:p>
    <w:p>
      <w:r>
        <w:t>----------------------------------------</w:t>
      </w:r>
    </w:p>
    <w:p>
      <w:pPr/>
      <w:r>
        <w:t>It was narrated Muhammad bin Ali al-Akbar that he heard his father Ali bin Abi Talib (رضي الله عنه) say:The Messenger of Allah (ﷺ) said: `I have been given four thing that which was not given to any of the other Prophets.” I have been given the keys of the Earth, I have been named Ahmad, the dust has been made a means of purification for me and my ummah has been made the best of nations.`</w:t>
      </w:r>
    </w:p>
    <w:p>
      <w:pPr/>
      <w:r>
        <w:t>حَدَّثَنَا أَبُو سَعِيدٍ، حَدَّثَنَا سَعِيدُ بْنُ سَلَمَةَ بْنِ أَبِي الْحُسَامِ، حَدَّثَنَا عَبْدُ اللَّهِ بْنُ مُحَمَّدِ بْنِ عَقِيلٍ، عَنْ مُحَمَّدِ بْنِ عَلِيٍّ الْأَكْبَرِ، أَنَّهُ سَمِعَ أَبَاهُ، عَلِيَّ بْنَ أَبِي طَالِبٍ رَضِيَ اللَّهُ عَنْهُ يَقُولُ قَالَ رَسُولُ اللَّهِ صَلَّى اللَّهُ عَلَيْهِ وَسَلَّمَ أُعْطِيتُ أَرْبَعًا لَمْ يُعْطَهُنَّ أَحَدٌ مِنْ أَنْبِيَاءِ اللَّهِ أُعْطِيتُ مَفَاتِيحَ الْأَرْضِ وَسُمِّيتُ أَحْمَدَ وَجُعِلَ التُّرَابُ لِي طَهُورًا وَجُعِلَتْ أُمَّتِي خَيْرَ الْأُمَمِ‏.‏</w:t>
      </w:r>
    </w:p>
    <w:p>
      <w:pPr/>
      <w:r>
        <w:t>Grade: Hasan (Darussalam)Reference : Musnad Ahmad 1362In-book reference : Book 5, Hadith 762Report Error | Share | Copy ▼</w:t>
      </w:r>
    </w:p>
    <w:p>
      <w:r>
        <w:t>----------------------------------------</w:t>
      </w:r>
    </w:p>
    <w:p>
      <w:pPr/>
      <w:r>
        <w:t>It was narrated that ‘Ali (رضي الله عنه) said:The Messenger of Allah (رضي الله عنه) said: `Shall I not teach you some words which, if you say them you will be forgiven, even though you are already forgiven: There is no god but Allah, Most High, the Almighty; there is no god but Him, the most Forbearing the Most Generous; glory be to Allah, Lord of the Mighty Throne; praise be to Allah, Lord of the Worlds.”</w:t>
      </w:r>
    </w:p>
    <w:p>
      <w:pPr/>
      <w:r>
        <w:t>حَدَّثَنَا أَبُو سَعِيدٍ، حَدَّثَنَا إِسْرَائِيلُ، حَدَّثَنَا أَبُو إِسْحَاقَ، عَنْ عَبْدِ الرَّحْمَنِ بْنِ أَبِي لَيْلَى، عَنْ عَلِيٍّ، رَضِيَ اللَّهُ عَنْهُ قَالَ قَالَ رَسُولُ اللَّهِ صَلَّى اللَّهُ عَلَيْهِ وَسَلَّمَ أَلَا أُعَلِّمُكَ كَلِمَاتٍ إِذَا قُلْتَهُنَّ غُفِرَ لَكَ عَلَى أَنَّهُ مَغْفُورٌ لَكَ لَا إِلَهَ إِلَّا اللَّهُ الْعَلِيُّ الْعَظِيمُ لَا إِلَهَ إِلَّا هُوَ الْحَلِيمُ الْكَرِيمُ سُبْحَانَ اللَّهِ رَبِّ الْعَرْشِ الْعَظِيمِ الْحَمْدُ لِلَّهِ رَبِّ الْعَالَمِينَ‏.‏</w:t>
      </w:r>
    </w:p>
    <w:p>
      <w:pPr/>
      <w:r>
        <w:t>Grade: A Hasan Hadeeth] (Darussalam)Reference : Musnad Ahmad 1363In-book reference : Book 5, Hadith 763Report Error | Share | Copy ▼</w:t>
      </w:r>
    </w:p>
    <w:p>
      <w:r>
        <w:t>----------------------------------------</w:t>
      </w:r>
    </w:p>
    <w:p>
      <w:pPr/>
      <w:r>
        <w:t>It was narrated from `Ali (رضي الله عنه) that The Messenger of Allah (ﷺ) cursed the one who consumes riba, the one who pays it, the two who witness it, the one who writes it down, the one who marries a woman and divorces her so that she becomes permissible for her first husband, and the one for whom that is done, the woman who does tattoos and the woman who has tattoos done, and the one who withholds zakah. And he forbade wailing (for the deceased).</w:t>
      </w:r>
    </w:p>
    <w:p>
      <w:pPr/>
      <w:r>
        <w:t>حَدَّثَنَا أَبُو سَعِيدٍ، حَدَّثَنَا هُشَيْمٌ، حَدَّثَنَا حُصَيْنُ بْنُ عَبْدِ الرَّحْمَنِ، عَنِ الشَّعْبِيِّ، عَنِ الْحَارِثِ، عَنْ عَلِيٍّ، رَضِيَ اللَّهُ عَنْهُ أَنَّ رَسُولَ اللَّهِ صَلَّى اللَّهُ عَلَيْهِ وَسَلَّمَ لَعَنَ آكِلَ الرِّبَا وَمُوكِلَهُ وَشَاهِدَيْهِ وَكَاتِبَهُ وَالْمُحِلَّ وَالْمُحَلَّلَ لَهُ وَالْوَاشِمَةَ وَالْمُسْتَوْشِمَةَ وَمَانِعَ الصَّدَقَةِ وَنَهَى عَنْ النَّوْحِ‏.‏</w:t>
      </w:r>
    </w:p>
    <w:p>
      <w:pPr/>
      <w:r>
        <w:t>Grade: Hasan because of corroborating evidence; this is a da'eef isnad] (Darussalam)Reference : Musnad Ahmad 1364In-book reference : Book 5, Hadith 764Report Error | Share | Copy ▼</w:t>
      </w:r>
    </w:p>
    <w:p>
      <w:r>
        <w:t>----------------------------------------</w:t>
      </w:r>
    </w:p>
    <w:p>
      <w:pPr/>
      <w:r>
        <w:t>It was narrated that ‘Ali (رضي الله عنه) said:The Messenger of Allah (ﷺ) said: “Whoever commits a sin in this world and is punished for it, Allah is too just to repeat His punishment for His slave, And whoever commits a sin in this world and Allah conceals it for him and pardons him, Allah is too kind to retract any pardon that He has granted.`</w:t>
      </w:r>
    </w:p>
    <w:p>
      <w:pPr/>
      <w:r>
        <w:t>حَدَّثَنَا حَجَّاجٌ، قَالَ يُونُسُ بْنُ أَبِي إِسْحَاقَ أَخْبَرَنِي عَنْ أَبِي إِسْحَاقَ، عَنْ أَبِي جُحَيْفَةَ، عَنْ عَلِيٍّ، رَضِيَ اللَّهُ عَنْهُ قَالَ قَالَ رَسُولُ اللَّهِ صَلَّى اللَّهُ عَلَيْهِ وَسَلَّمَ مَنْ أَذْنَبَ فِي الدُّنْيَا ذَنْبًا فَعُوقِبَ بِهِ فَاللَّهُ أَعْدَلُ مِنْ أَنْ يُثَنِّيَ عُقُوبَتَهُ عَلَى عَبْدِهِ وَمَنْ أَذْنَبَ ذَنْبًا فِي الدُّنْيَا فَسَتَرَ اللَّهُ عَلَيْهِ وَعَفَا عَنْهُ فَاللَّهُ أَكْرَمُ مِنْ أَنْ يَعُودَ فِي شَيْءٍ قَدْ عَفَا عَنْهُ‏.‏</w:t>
      </w:r>
    </w:p>
    <w:p>
      <w:pPr/>
      <w:r>
        <w:t>Grade: Hasan (Darussalam)] (Darussalam)Reference : Musnad Ahmad 1365In-book reference : Book 5, Hadith 765Report Error | Share | Copy ▼</w:t>
      </w:r>
    </w:p>
    <w:p>
      <w:r>
        <w:t>----------------------------------------</w:t>
      </w:r>
    </w:p>
    <w:p>
      <w:pPr/>
      <w:r>
        <w:t>It was narrated that an-Nazzal bin Sabrah said:We prayed Zuhr with ‘Ali (رضي الله عنه), then he went to a gathering that he used to hold in ar-Rahbah. He sat and we sat around him, then the time for ‘Asr came. A vessel (of water) was brought to him. He took a handful from it and rinsed his mouth and nose, and he wiped his face and forearms, and he wiped his head, and he wiped his feet. Then he stood up and drank what was left over in the vessel. Then he said: I have been told that some men dislike anyone to drink whilst standing, but I saw the Messenger of Allah (ﷺ) do what I have done.</w:t>
      </w:r>
    </w:p>
    <w:p>
      <w:pPr/>
      <w:r>
        <w:t>حَدَّثَنَا عَبْد اللَّهِ، حَدَّثَنِي أَبُو خَيْثَمَةَ، وَحَدَّثَنَا إِسْحَاقُ بْنُ إِسْمَاعِيلَ، قَالَا حَدَّثَنَا جَرِيرٌ، عَنْ مَنْصُورٍ، عَنْ عَبْدِ الْمَلِكِ بْنِ مَيْسَرَةَ، عَنِ النَّزَّالِ بْنِ سَبْرَةَ، قَالَ صَلَّيْنَا مَعَ عَلِيٍّ رَضِيَ اللَّهُ عَنْهُ الظُّهْرَ فَانْطَلَقَ إِلَى مَجْلِسٍ لَهُ يَجْلِسُهُ فِي الرَّحَبَةِ فَقَعَدَ وَقَعَدْنَا حَوْلَهُ ثُمَّ حَضَرَتْ الْعَصْرُ فَأُتِيَ بِإِنَاءٍ فَأَخَذَ مِنْهُ كَفًّا فَتَمَضْمَضَ وَاسْتَنْشَقَ وَمَسَحَ بِوَجْهِهِ وَذِرَاعَيْهِ وَمَسَحَ بِرَأْسِهِ وَمَسَحَ بِرِجْلَيْهِ ثُمَّ قَامَ فَشَرِبَ فَضْلَ إِنَائِهِ ثُمَّ قَالَ إِنِّي حُدِّثْتُ أَنَّ رِجَالًا يَكْرَهُونَ أَنْ يَشْرَبَ أَحَدُهُمْ وَهُوَ قَائِمٌ إِنِّي رَأَيْتُ رَسُولَ اللَّهِ صَلَّى اللَّهُ عَلَيْهِ وَسَلَّمَ فَعَلَ كَمَا فَعَلْتُ‏.‏</w:t>
      </w:r>
    </w:p>
    <w:p>
      <w:pPr/>
      <w:r>
        <w:t>Grade: Sahih (Darussalam), al-Bukhari (5616)] (Darussalam)Reference : Musnad Ahmad 1366In-book reference : Book 5, Hadith 766Report Error | Share | Copy ▼</w:t>
      </w:r>
    </w:p>
    <w:p>
      <w:r>
        <w:t>----------------------------------------</w:t>
      </w:r>
    </w:p>
    <w:p>
      <w:pPr/>
      <w:r>
        <w:t>It was narrated from Muhammad bin Ka`b al-Qurazi that ‘Ali (رضي الله عنه) said:I remember when I was with the Messenger of Allah (ﷺ) and I tied a rock to my stomach because of hunger, and now my zakah is forty thousand.</w:t>
        <w:br/>
        <w:br/>
        <w:br/>
        <w:t>It was narrated from `Ali (رضي الله عنه)... and he mentioned the same hadeeth, and said in it. The zakah of my wealth is forty thousand dinars.</w:t>
      </w:r>
    </w:p>
    <w:p>
      <w:pPr/>
      <w:r>
        <w:t>حَدَّثَنَا حَجَّاجٌ، حَدَّثَنَا شَرِيكٌ، عَنْ عَاصِمِ بْنِ كُلَيْبٍ، عَنْ مُحَمَّدِ بْنِ كَعْبٍ الْقُرَظِيِّ، أَنَّ عَلِيًّا، رَضِيَ اللَّهُ عَنْهُ قَالَ لَقَدْ رَأَيْتُنِي مَعَ رَسُولِ اللَّهِ صَلَّى اللَّهُ عَلَيْهِ وَسَلَّمَ وَإِنِّي لَأَرْبُطُ الْحَجَرَ عَلَى بَطْنِي مِنْ الْجُوعِ وَإِنَّ صَدَقَتِي الْيَوْمَ لَأَرْبَعُونَ أَلْفًا.</w:t>
        <w:br/>
        <w:t>حَدَّثَنَا أَسْوَدُ حَدَّثَنَا شَرِيكٌ عَنْ عَاصِمِ بْنِ كُلَيْبٍ عَنْ مُحَمَّدِ بْنِ كَعْبٍ الْقُرَظِيِّ عَنْ عَلِيٍّ رَضِيَ اللَّهُ عَنْهُ فَذَكَرَ الْحَدِيثَ وَقَالَ فِيهِ وَإِنَّ صَدَقَةَ مَالِي لَتَبْلُغُ أَرْبَعِينَ أَلْفَ دِينَارٍ‏.‏</w:t>
      </w:r>
    </w:p>
    <w:p>
      <w:pPr/>
      <w:r>
        <w:t>Grade: Da'if because it is interrupted], lts isnad is Da\'if like the report above] (Darussalam)Reference : Musnad Ahmad 1367, 1368In-book reference : Book 5, Hadith 767Report Error | Share | Copy ▼</w:t>
      </w:r>
    </w:p>
    <w:p>
      <w:r>
        <w:t>----------------------------------------</w:t>
      </w:r>
    </w:p>
    <w:p>
      <w:pPr/>
      <w:r>
        <w:t>It was narrated that ‘Ali (رضي الله عنه) said:The Messenger of Allah (ﷺ) said to me: “Do not follow one glance with another; you may be allowed the first but not the second.`</w:t>
      </w:r>
    </w:p>
    <w:p>
      <w:pPr/>
      <w:r>
        <w:t>حَدَّثَنَا يَحْيَى بْنُ إِسْحَاقَ، حَدَّثَنَا حَمَّادُ بْنُ سَلَمَةَ، عَنْ مُحَمَّدِ بْنِ إِسْحَاقَ، عَنْ مُحَمَّدِ بْنِ إِبْرَاهِيمَ، عَنْ سَلَمَةَ بْنِ أَبِي الطُّفَيْلِ، عَنْ عَلِيٍّ، رَضِيَ اللَّهُ عَنْهُ قَالَ قَالَ لِي رَسُولُ اللَّهِ صَلَّى اللَّهُ عَلَيْهِ وَسَلَّمَ لَا تُتْبِعْ النَّظَرَ النَّظَرَ فَإِنَّ الْأُولَى لَكَ وَلَيْسَتْ لَكَ الْأَخِيرَةُ‏.‏</w:t>
      </w:r>
    </w:p>
    <w:p>
      <w:pPr/>
      <w:r>
        <w:t>Grade: Hasan because of corroborating evidence] (Darussalam)Reference : Musnad Ahmad 1369In-book reference : Book 5, Hadith 768Report Error | Share | Copy ▼</w:t>
      </w:r>
    </w:p>
    <w:p>
      <w:r>
        <w:t>----------------------------------------</w:t>
      </w:r>
    </w:p>
    <w:p>
      <w:pPr/>
      <w:r>
        <w:t>It was narrated that ‘Ali (رضي الله عنه) said:When al-Hasan was born, I named him Hamzah. When al-Husain was born, I named him after his paternal uncle Ja`far. Then the Messenger of Allah (ﷺ) called me and said: `I have been commanded to change the names of these two.` I said: Allah and His Messenger know best. And he named them Hasan and Husain.           (رضي الله عنهما)</w:t>
      </w:r>
    </w:p>
    <w:p>
      <w:pPr/>
      <w:r>
        <w:t>حَدَّثَنَا زَكَرِيَّا بْنُ عَدِيٍّ، أَنْبَأَنَا عُبَيْدُ اللَّهِ بْنُ عَمْرٍو، عَنْ عَبْدِ اللَّهِ بْنِ مُحَمَّدِ بْنِ عَقِيلٍ، عَنْ مُحَمَّدِ بْنِ عَلِيٍّ، عَنْ عَلِيٍّ، رَضِيَ اللَّهُ عَنْهُ قَالَ لَمَّا وُلِدَ الْحَسَنُ سَمَّاهُ حَمْزَةَ فَلَمَّا وُلِدَ الْحُسَيْنُ سَمَّاهُ بِعَمِّهِ جَعْفَرٍ قَالَ فَدَعَانِي رَسُولُ اللَّهِ صَلَّى اللَّهُ عَلَيْهِ وَسَلَّمَ فَقَالَ إِنِّي أُمِرْتُ أَنْ أُغَيِّرَ اسْمَ هَذَيْنِ فَقُلْتُ اللَّهُ وَرَسُولُهُ أَعْلَمُ فَسَمَّاهُمَا حَسَنًا وَحُسَيْنًا‏.‏</w:t>
      </w:r>
    </w:p>
    <w:p>
      <w:pPr/>
      <w:r>
        <w:t>Grade: Hasan (Darussalam)] (Darussalam)Reference : Musnad Ahmad 1370In-book reference : Book 5, Hadith 769Report Error | Share | Copy ▼</w:t>
      </w:r>
    </w:p>
    <w:p>
      <w:r>
        <w:t>----------------------------------------</w:t>
      </w:r>
    </w:p>
    <w:p>
      <w:pPr/>
      <w:r>
        <w:t>It was narrated that ‘Ali (رضي الله عنه) said:The Messenger of Allah (ﷺ) gathered - or the Messenger of Allah (ﷺ) called - Banu ‘Abdul-Muttalib, among whom were some people all of whom liked to eat lamb and drink large amounts of water. He made a mudd of food for them, and they ate until they were full. And the food remained as it was, as if it had not been touched. Then he called for a vessel, and they drank until their thirst was quenched, and the drink remained as it was, as if it had not been drunk from. Then he said: `O Banu `Abdul-Muttalib, I have been sent to you in particular and to all the people in general. You have seen this sign. Which of you will swear allegiance to me, pledging to be my brother and companion?” Not one of them stood up for him, but I [‘Ali] stood up, and I was the youngest of the people. He said: `Sit down.” He said that three times, and each time I stood up for him and he said to me, `Sit down.` Then the third time he put his hand on mine.</w:t>
      </w:r>
    </w:p>
    <w:p>
      <w:pPr/>
      <w:r>
        <w:t>حَدَّثَنَا عَفَّانُ، حَدَّثَنَا أَبُو عَوَانَةَ، عَنْ عُثْمَانَ بْنِ الْمُغِيرَةِ، عَنْ أَبِي صَادِقٍ، عَنْ رَبِيعَةَ بْنِ نَاجِذٍ، عَنْ عَلِيٍّ، رَضِيَ اللَّهُ عَنْهُ قَالَ جَمَعَ رَسُولُ اللَّهِ صَلَّى اللَّهُ عَلَيْهِ وَسَلَّمَ أَوْ دَعَا رَسُولُ اللَّهِ صَلَّى اللَّهُ عَلَيْهِ وَسَلَّمَ بَنِي عَبْدِ الْمُطَّلِبِ فِيهِمْ رَهْطٌ كُلُّهُمْ يَأْكُلُ الْجَذَعَةَ وَيَشْرَبُ الْفَرَقَ قَالَ فَصَنَعَ لَهُمْ مُدًّا مِنْ طَعَامٍ فَأَكَلُوا حَتَّى شَبِعُوا قَالَ وَبَقِيَ الطَّعَامُ كَمَا هُوَ كَأَنَّهُ لَمْ يُمَسَّ ثُمَّ دَعَا بِغُمَرٍ فَشَرِبُوا حَتَّى رَوَوْا وَبَقِيَ الشَّرَابُ كَأَنَّهُ لَمْ يُمَسَّ أَوْ لَمْ يُشْرَبْ فَقَالَ يَا بَنِي عَبْدِ الْمُطَّلِبِ إِنِّي بُعِثْتُ لَكُمْ خَاصَّةً وَإِلَى النَّاسِ بِعَامَّةٍ وَقَدْ رَأَيْتُمْ مِنْ هَذِهِ الْآيَةِ مَا رَأَيْتُمْ فَأَيُّكُمْ يُبَايِعُنِي عَلَى أَنْ يَكُونَ أَخِي وَصَاحِبِي قَالَ فَلَمْ يَقُمْ إِلَيْهِ أَحَدٌ قَالَ فَقُمْتُ إِلَيْهِ وَكُنْتُ أَصْغَرَ الْقَوْمِ قَالَ فَقَالَ اجْلِسْ قَالَ ثَلَاثَ مَرَّاتٍ كُلُّ ذَلِكَ أَقُومُ إِلَيْهِ فَيَقُولُ لِي اجْلِسْ حَتَّى كَانَ فِي الثَّالِثَةِ ضَرَبَ بِيَدِهِ عَلَى يَدِي‏.‏</w:t>
      </w:r>
    </w:p>
    <w:p>
      <w:pPr/>
      <w:r>
        <w:t>Grade: Da'if (Darussalam) because Rabee'ah bin Najiz is unknown] (Darussalam)Reference : Musnad Ahmad 1371In-book reference : Book 5, Hadith 770Report Error | Share | Copy ▼</w:t>
      </w:r>
    </w:p>
    <w:p>
      <w:r>
        <w:t>----------------------------------------</w:t>
      </w:r>
    </w:p>
    <w:p>
      <w:pPr/>
      <w:r>
        <w:t>It was narrated from `Ali (رضي الله عنه) that He drank whilst standing, then he said:This is how I saw the Messenger of Allah (ﷺ).</w:t>
      </w:r>
    </w:p>
    <w:p>
      <w:pPr/>
      <w:r>
        <w:t>حَدَّثَنَا عَبْد اللَّهِ، حَدَّثَنَا أَبُو عَبْدِ الرَّحْمَنِ عَبْدُ اللَّهِ بْنُ عُمَرَ، حَدَّثَنَا ابْنُ فُضَيْلٍ، عَنِ الْأَعْمَشِ، عَنْ عَبْدِ الْمَلِكِ بْنِ مَيْسَرَةَ، عَنِ النَّزَّالِ بْنِ سَبْرَةَ، عَنْ عَلِيٍّ، رَضِيَ اللَّهُ عَنْهُ أَنَّهُ شَرِبَ وَهُوَ قَائِمٌ ثُمَّ قَالَ هَكَذَا رَأَيْتُ رَسُولَ اللَّهِ صَلَّى اللَّهُ عَلَيْهِ وَسَلَّمَ‏.‏</w:t>
      </w:r>
    </w:p>
    <w:p>
      <w:pPr/>
      <w:r>
        <w:t>Grade: Sahih (Darussalam), al-Bukhari (5616)] (Darussalam)Reference : Musnad Ahmad 1372In-book reference : Book 5, Hadith 771Report Error | Share | Copy ▼</w:t>
      </w:r>
    </w:p>
    <w:p>
      <w:r>
        <w:t>----------------------------------------</w:t>
      </w:r>
    </w:p>
    <w:p>
      <w:pPr/>
      <w:r>
        <w:t>It was narrated from `Ali bin Abi Talib (رضي الله عنه) that The Prophet (ﷺ) said to him:“O `Ali, you have a treasure in Paradise and you are with two harns of this ummah. Do not follow one glance with another; you may be allowed the first but not the second.”</w:t>
      </w:r>
    </w:p>
    <w:p>
      <w:pPr/>
      <w:r>
        <w:t>حَدَّثَنَا عَفَّانُ، حَدَّثَنَا حَمَّادُ بْنُ سَلَمَةَ، حَدَّثَنَا مُحَمَّدُ بْنُ إِسْحَاقَ، عَنْ مُحَمَّدِ بْنِ إِبْرَاهِيمَ التَّيْمِيِّ، عَنْ سَلَمَةَ بْنِ أَبِي الطُّفَيْلِ، عَنْ عَلِيِّ بْنِ أَبِي طَالِبٍ، رَضِيَ اللَّهُ عَنْهُ أَنَّ النَّبِيَّ صَلَّى اللَّهُ عَلَيْهِ وَسَلَّمَ قَالَ لَهُ يَا عَلِيُّ إِنَّ لَكَ كَنْزًا مِنْ الْجَنَّةِ وَإِنَّكَ ذُو قَرْنَيْهَا فَلَا تُتْبِعْ النَّظْرَةَ النَّظْرَةَ فَإِنَّمَا لَكَ الْأُولَى وَلَيْسَتْ لَكَ الْآخِرَةُ‏.‏</w:t>
      </w:r>
    </w:p>
    <w:p>
      <w:pPr/>
      <w:r>
        <w:t>Grade: Hasan because of corroborating evidence and its isnad is da'eef] (Darussalam)Reference : Musnad Ahmad 1373In-book reference : Book 5, Hadith 772Report Error | Share | Copy ▼</w:t>
      </w:r>
    </w:p>
    <w:p>
      <w:r>
        <w:t>----------------------------------------</w:t>
      </w:r>
    </w:p>
    <w:p>
      <w:pPr/>
      <w:r>
        <w:t>It was narrated that ‘Ali (رضي الله عنه) said:When the Messenger of Allah (ﷺ) slaughtered his sacrificial animals, he slaughtered thirty with his own hand and told me to slaughter the rest. Then he said: `Share out their meat, skins and blankets among the people, but do not give the butcher any of it.”</w:t>
      </w:r>
    </w:p>
    <w:p>
      <w:pPr/>
      <w:r>
        <w:t>حَدَّثَنَا مُحَمَّدُ بْنُ عُبَيْدٍ، حَدَّثَنَا مُحَمَّدُ بْنُ إِسْحَاقَ، عَنْ عَبْدِ اللَّهِ بْنِ أَبِي نَجِيحٍ، عَنْ مُجَاهِدٍ، عَنْ عَبْدِ الرَّحْمَنِ بْنِ أَبِي لَيْلَى، عَنْ عَلِيٍّ، رَضِيَ اللَّهُ عَنْهُ قَالَ لَمَّا نَحَرَ رَسُولُ اللَّهِ صَلَّى اللَّهُ عَلَيْهِ وَسَلَّمَ بُدْنَهُ نَحَرَ بِيَدِهِ ثَلَاثِينَ وَأَمَرَنِي فَنَحَرْتُ سَائِرَهَا وَقَالَ اقْسِمْ لُحُومَهَا بَيْنَ النَّاسِ وَجُلُودَهَا وَجِلَالَهَا وَلَا تُعْطِيَنَّ جَازِرًا مِنْهَا شَيْئًا‏.‏</w:t>
      </w:r>
    </w:p>
    <w:p>
      <w:pPr/>
      <w:r>
        <w:t>Grade: Lts isnad is Da'if because it is interrupted] (Darussalam)Reference : Musnad Ahmad 1374In-book reference : Book 5, Hadith 773Report Error | Share | Copy ▼</w:t>
      </w:r>
    </w:p>
    <w:p>
      <w:r>
        <w:t>----------------------------------------</w:t>
      </w:r>
    </w:p>
    <w:p>
      <w:pPr/>
      <w:r>
        <w:t>It was narrated that Abu Ishaq said:I heard `Asim bin Damrah say: We asked ‘Ali (رضي الله عنه) about the prayer of the Messenger of Allah (ﷺ) during the day and he said: You cannot do that. We said: Whoever among us is able to do it [will do it]. He said: When the sun was as high there as it is there the time of ‘Asr, he prayed two rak`ahs, When the sun was as high there as it is there at the time of Zuhr, he prayed four rak’ahs. He prayed four rak`ahs before Zuhr and two afterwards, and [he prayed] four rakʻahs before ‘Asr, separating each two rak`ahs with the greeting (tasleem) upon the angels who are close to Allah, the Prophets, and those who follow them of the believers and the Muslims.</w:t>
      </w:r>
    </w:p>
    <w:p>
      <w:pPr/>
      <w:r>
        <w:t>حَدَّثَنَا مُحَمَّدُ بْنُ جَعْفَرٍ، حَدَّثَنَا شُعْبَةُ، عَنْ أَبِي إِسْحَاقَ، قَالَ سَمِعْتُ عَاصِمَ بْنَ ضَمْرَةَ، يَقُولُ سَأَلْنَا عَلِيًّا رَضِيَ اللَّهُ عَنْهُ عَنْ صَلَاةِ رَسُولِ اللَّهِ صَلَّى اللَّهُ عَلَيْهِ وَسَلَّمَ مِنْ النَّهَارِ فَقَالَ إِنَّكُمْ لَا تُطِيقُونَ ذَلِكَ قُلْنَا مَنْ أَطَاقَ مِنَّا ذَلِكَ قَالَ إِذَا كَانَتْ الشَّمْسُ مِنْ هَاهُنَا كَهَيْئَتِهَا مِنْ هَاهُنَا عِنْدَ الْعَصْرِ صَلَّى رَكْعَتَيْنِ وَإِذَا كَانَتْ الشَّمْسُ مِنْ هَاهُنَا كَهَيْئَتِهَا مِنْ هَاهُنَا عِنْدَ الظُّهْرِ صَلَّى أَرْبَعًا وَيُصَلِّي قَبْلَ الظُّهْرِ أَرْبَعًا وَبَعْدَهَا رَكْعَتَيْنِ وَقَبْلَ الْعَصْرِ أَرْبَعًا وَيَفْصِلُ بَيْنَ كُلِّ رَكْعَتَيْنِ بِالتَّسْلِيمِ عَلَى الْمَلَائِكَةِ الْمُقَرَّبِينَ وَالنَّبِيِّينَ وَمَنْ تَبِعَهُمْ مِنْ الْمُؤْمِنِينَ وَالْمُسْلِمِينَ‏.‏</w:t>
      </w:r>
    </w:p>
    <w:p>
      <w:pPr/>
      <w:r>
        <w:t>Grade: Qawi (Darussalam)] (Darussalam)Reference : Musnad Ahmad 1375In-book reference : Book 5, Hadith 774Report Error | Share | Copy ▼</w:t>
      </w:r>
    </w:p>
    <w:p>
      <w:r>
        <w:t>----------------------------------------</w:t>
      </w:r>
    </w:p>
    <w:p>
      <w:pPr/>
      <w:r>
        <w:t>It was narrated that ‘Ali (رضي الله عنه) said:The Prophet (ﷺ) said to me: “You are like ‘Eesa (in some way); the Jews hated him so much that they made false accusations against his mother, and the Christians loved him so much that they raised him to a status that is not appropriate for him.” Then he said: Two types of men will be doomed because of me: one who loves me and goes to extremes and praises me for that which I do not have, and one who hates me and his hatred of me makes him tell lies against me.</w:t>
      </w:r>
    </w:p>
    <w:p>
      <w:pPr/>
      <w:r>
        <w:t>قَالَ أَبُو عَبْد الرَّحْمَنِ حَدَّثَنِي سُرَيْجُ بْنُ يُونُسَ أَبُو الْحَارِثِ، حَدَّثَنَا أَبُو حَفْصٍ الْأَبَّارُ، عَنِ الْحَكَمِ بْنِ عَبْدِ الْمَلِكِ، عَنِ الْحَارِثِ بْنِ حَصِيرَةَ، عَنْ أَبِي صَادِقٍ، عَنْ رَبِيعَةَ بْنِ نَاجِذٍ، عَنْ عَلِيٍّ، رَضِيَ اللَّهُ عَنْهُ قَالَ قَالَ لِي النَّبِيُّ صَلَّى اللَّهُ عَلَيْهِ وَسَلَّمَ فِيكَ مَثَلٌ مِنْ عِيسَى أَبْغَضَتْهُ الْيَهُودُ حَتَّى بَهَتُوا أُمَّهُ وَأَحَبَّتْهُ النَّصَارَى حَتَّى أَنْزَلُوهُ بِالْمَنْزِلَةِ الَّتِي لَيْسَ بِهِ ثُمَّ قَالَ يَهْلِكُ فِيَّ رَجُلَانِ مُحِبٌّ مُفْرِطٌ يُقَرِّظُنِي بِمَا لَيْسَ فِيَّ وَمُبْغِضٌ يَحْمِلُهُ شَنَآنِي عَلَى أَنْ يَبْهَتَنِي‏.‏</w:t>
      </w:r>
    </w:p>
    <w:p>
      <w:pPr/>
      <w:r>
        <w:t>Grade: Da'if (Darussalam) because of the weakness of Al-Hakam bin Abdul-Malik al-Qurashi and Rabee'ah bin Najiz is unknown] (Darussalam)Reference : Musnad Ahmad 1376In-book reference : Book 5, Hadith 775Report Error | Share | Copy ▼</w:t>
      </w:r>
    </w:p>
    <w:p>
      <w:r>
        <w:t>----------------------------------------</w:t>
      </w:r>
    </w:p>
    <w:p>
      <w:pPr/>
      <w:r>
        <w:t>It was narrated that `Ali bin Abi Talib (رضي الله عنه) said:The Messenger of Allah (ﷺ) called me and said: “You are like ‘Eesa (in some way); the Jews hated him so much that they made false accusations against his mother, and the Christians loved him so much that they raised him to a status that is not appropriate for him.` Two types of men will be doomed because of me; one who loves me and praises me and exaggerates about me, saying things that I do not have, and the one who hates me and his hatred of me makes him tell lies against me. Verily, I am not a Prophet and I do not receive revelation; rather I act in accordance with the Book of Allah and the Sunnah of His Prophet (ﷺ) as much as I can. Whatever I command you to do of obedience to Allah, it is your duty to obey me whether you like it or not.</w:t>
      </w:r>
    </w:p>
    <w:p>
      <w:pPr/>
      <w:r>
        <w:t>حَدَّثَنَا عَبْد اللَّهِ، حَدَّثَنِي أَبُو مُحَمَّدٍ، سُفْيَانُ بْنُ وَكِيعِ بْنِ الْجَرَّاحِ بْنِ مَلِيحٍ حَدَّثَنَا خَالِدُ بْنُ مَخْلَدٍ، حَدَّثَنَا أَبُو غَيْلَانَ الشَّيْبَانِيُّ، عَنِ الْحَكَمِ بْنِ عَبْدِ الْمَلِكِ، عَنِ الْحَارِثِ بْنِ حَصِيرَةَ، عَنْ أَبِي صَادِقٍ، عَنْ رَبِيعَةَ بْنِ نَاجِدٍ، عَنْ عَلِيِّ بْنِ أَبِي طَالِبٍ، رَضِيَ اللَّهُ عَنْهُ قَالَ دَعَانِي رَسُولُ اللَّهِ صَلَّى اللَّهُ عَلَيْهِ وَسَلَّمَ فَقَالَ إِنَّ فِيكَ مِنْ عِيسَى مَثَلًا أَبْغَضَتْهُ يَهُودُ حَتَّى بَهَتُوا أُمَّهُ وَأَحَبَّتْهُ النَّصَارَى حَتَّى أَنْزَلُوهُ بِالْمَنْزِلِ الَّذِي لَيْسَ بِهِ أَلَا وَإِنَّهُ يَهْلِكُ فِيَّ اثْنَانِ مُحِبٌّ يُقَرِّظُنِي بِمَا لَيْسَ فِيَّ وَمُبْغِضٌ يَحْمِلُهُ شَنَآنِي عَلَى أَنْ يَبْهَتَنِي أَلَا إِنِّي لَسْتُ بِنَبِيٍّ وَلَا يُوحَى إِلَيَّ وَلَكِنِّي أَعْمَلُ بِكِتَابِ اللَّهِ وَسُنَّةِ نَبِيِّهِ صَلَّى اللَّهُ عَلَيْهِ وَسَلَّمَ مَا اسْتَطَعْتُ فَمَا أَمَرْتُكُمْ مِنْ طَاعَةِ اللَّهِ فَحَقٌّ عَلَيْكُمْ طَاعَتِي فِيمَا أَحْبَبْتُمْ وَكَرِهْتُمْ‏.‏</w:t>
      </w:r>
    </w:p>
    <w:p>
      <w:pPr/>
      <w:r>
        <w:t>Grade: Da'if (Darussalam) like the report above] (Darussalam)Reference : Musnad Ahmad 1377In-book reference : Book 5, Hadith 776Report Error | Share | Copy ▼</w:t>
      </w:r>
    </w:p>
    <w:p>
      <w:r>
        <w:t>----------------------------------------</w:t>
      </w:r>
    </w:p>
    <w:p>
      <w:pPr/>
      <w:r>
        <w:t>It was narrated from `Asim bin Kulaib, that his father said:I was sitting with ‘Ali (رضي الله عنه) and he said: I entered upon the Messenger of Allah (ﷺ) and there was no one with him except `A`ishah (رضي الله عنها), and he said: “O son of Abu Talib, how would you be with people of such and such a type?” I said: Allah and his Messenger know best. He said: `Some people will emerge from the East who recite the Qur`an but it will go no further than their collarbones. They will pass out of the faith as the arrow passes out of the prey. Among them will be a man with a deformed arm, as if his arm is the breast of an Abyssinian woman.”</w:t>
        <w:br/>
        <w:br/>
        <w:br/>
        <w:t>`Asim bin Kulaib narrated that his father said: I was sitting with ‘Ali (رضي الله عنه) when a man wearing travelling clothes entered upon him. He asked for permission to enter upon ‘Ali (رضي الله عنه) when he was speaking to the people, so he was distracted from him. ‘Ali (رضي الله عنه) said: I entered upon the Messenger of Allah (ﷺ) and `A`ishah (رضي الله عنها) was with him. He said to me: “How will you be with people of such and such a type?` I said: Allah and His Messenger know best. Then he repeated it and I said: Allah and His Messenger know best. He said: `Some people will emerge from the east who will recite the Qur`an but it will go no further than their collarbones. They will pass out of the faith as the arrow passes out of the prey. Among them will be a man with a deformed arm, as if his arm is the breast of an Abyssinian woman.`</w:t>
      </w:r>
    </w:p>
    <w:p>
      <w:pPr/>
      <w:r>
        <w:t>حَدَّثَنَا عَبْد اللَّهِ، حَدَّثَنِي أَبُو خَيْثَمَةَ، زُهَيْرُ بْنُ حَرْبٍ حَدَّثَنَا الْقَاسِمُ بْنُ مَالِكٍ الْمُزَنِيُّ، عَنْ عَاصِمِ بْنِ كُلَيْبٍ، عَنْ أَبِيهِ، قَالَ كُنْتُ جَالِسًا عِنْدَ عَلِيٍّ رَضِيَ اللَّهُ عَنْهُ فَقَالَ إِنِّي دَخَلْتُ عَلَى رَسُولِ اللَّهِ صَلَّى اللَّهُ عَلَيْهِ وَسَلَّمَ وَلَيْسَ عِنْدَهُ أَحَدٌ إِلَّا عَائِشَةُ رَضِيَ اللَّهُ عَنْهَا فَقَالَ يَا ابْنَ أَبِي طَالِبٍ كَيْفَ أَنْتَ وَقَوْمَ كَذَا وَكَذَا قَالَ قُلْتُ اللَّهُ وَرَسُولُهُ أَعْلَمُ قَالَ قَوْمٌ يَخْرُجُونَ مِنْ الْمَشْرِقِ يَقْرَءُونَ الْقُرْآنَ لَا يُجَاوِزُ تَرَاقِيَهُمْ يَمْرُقُونَ مِنْ الدِّينِ مُرُوقَ السَّهْمِ مِنْ الرَّمِيَّةِ فَمِنْهُمْ رَجُلٌ مُخْدَجُ الْيَدِ كَأَنَّ يَدَيْهِ ثَدْيُ حَبَشِيَّةٍ.</w:t>
        <w:br/>
        <w:t>حَدَّثَنَا عَبْد اللَّهِ حَدَّثَنِي إِسْمَاعِيلُ أَبُو مَعْمَرٍ حَدَّثَنَا عَبْدُ اللَّهِ بْنُ إِدْرِيسَ حَدَّثَنَا عَاصِمُ بْنُ كُلَيْبٍ عَنْ أَبِيهِ قَالَ كُنْتُ جَالِسًا عِنْدَ عَلِيٍّ رَضِيَ اللَّهُ عَنْهُ إِذْ دَخَلَ عَلَيْهِ رَجُلٌ عَلَيْهِ ثِيَابُ السَّفَرِ فَاسْتَأْذَنَ عَلَى عَلِيٍّ رَضِيَ اللَّهُ عَنْهُ وَهُوَ يُكَلِّمُ النَّاسَ فَشُغِلَ عَنْهُ فَقَالَ عَلِيٌّ رَضِيَ اللَّهُ عَنْهُ إِنِّي دَخَلْتُ عَلَى رَسُولِ اللَّهِ صَلَّى اللَّهُ عَلَيْهِ وَسَلَّمَ وَعِنْدَهُ عَائِشَةُ رَضِيَ اللَّهُ عَنْهَا فَقَالَ لِي كَيْفَ أَنْتَ وَقَوْمَ كَذَا وَكَذَا فَقُلْتُ اللَّهُ وَرَسُولُهُ أَعْلَمُ ثُمَّ عَادَ فَقُلْتُ اللَّهُ وَرَسُولُهُ أَعْلَمُ قَالَ فَقَالَ قَوْمٌ يَخْرُجُونَ مِنْ قِبَلِ الْمَشْرِقِ يَقْرَءُونَ الْقُرْآنَ لَا يُجَاوِزُ تَرَاقِيَهُمْ يَمْرُقُونَ مِنْ الدِّينِ كَمَا يَمْرُقُ السَّهْمُ مِنْ الرَّمِيَّةِ فِيهِمْ رَجُلٌ مُخْدَجُ الْيَدِ كَأَنَّ يَدَهُ ثَدْيُ حَبَشِيَّةٍ أَنْشُدُكُمْ بِاللَّهِ هَلْ أَخْبَرْتُكُمْ أَنَّ فِيهِمْ فَذَكَرَ الْحَدِيثَ بِطُولِهِ‏.‏</w:t>
      </w:r>
    </w:p>
    <w:p>
      <w:pPr/>
      <w:r>
        <w:t>Grade: Its isnad is Jayyid], Its isnad is Jayyid] (Darussalam)Reference : Musnad Ahmad 1378, 1379In-book reference : Book 5, Hadith 777Report Error | Share | Copy ▼</w:t>
      </w:r>
    </w:p>
    <w:p>
      <w:r>
        <w:t>----------------------------------------</w:t>
      </w:r>
    </w:p>
    <w:p>
      <w:pPr/>
      <w:r>
        <w:t>It was narrated that Abu Hayyah al-Wadiʼi and `Amr Dhu Murr said:We saw ‘Ali (رضي الله عنه) doing wudoo’. He washed his hands and rinsed his mouth and nose – he said: I am not sure about rinsing the mouth and nose three times, and whether he mentioned it or not - and he washed his face three times, and his arms three times, washing each one three times, and he wiped his head and his ears. Then he took a handful of water and wiped his head with it, then he stood up straight and drank the leftover water. Then he said: This is how the Prophet (ﷺ) used to do wudoo’.</w:t>
      </w:r>
    </w:p>
    <w:p>
      <w:pPr/>
      <w:r>
        <w:t>حَدَّثَنَا عَبْد اللَّهِ، حَدَّثَنِي سُفْيَانُ بْنُ وَكِيعِ بْنِ الْجَرَّاحِ، حَدَّثَنَا أَبِي، عَنْ أَبِيهِ، عَنْ أَبِي إِسْحَاقَ، عَنْ أَبِي حَيَّةَ الْوَادِعِيِّ، عَنْ عَمْرٍو، ذِي مُرٍّ قَالَ أَبْصَرْنَا عَلِيًّا رَضِيَ اللَّهُ عَنْهُ تَوَضَّأَ فَغَسَلَ يَدَيْهِ وَمَضْمَضَ وَاسْتَنْشَقَ قَالَ وَأَنَا أَشُكُّ فِي الْمَضْمَضَةِ وَالِاسْتِنْشَاقِ ثَلَاثًا ذَكَرَهَا أَمْ لَا وَغَسَلَ وَجْهَهُ ثَلَاثًا وَيَدَيْهِ ثَلَاثًا كُلَّ وَاحِدَةٍ مِنْهُمَا ثَلَاثًا وَمَسَحَ بِرَأْسِهِ وَأُذُنَيْهِ قَالَ أَحَدُهُمَا ثُمَّ أَخَذَ غَرْفَةً فَمَسَحَ بِهَا رَأْسَهُ ثُمَّ قَامَ فَشَرِبَ فَضْلَ وَضُوئِهِ ثُمَّ قَالَ هَكَذَا كَانَ النَّبِيُّ صَلَّى اللَّهُ عَلَيْهِ وَسَلَّمَ يَتَوَضَّأُ</w:t>
      </w:r>
    </w:p>
    <w:p>
      <w:pPr/>
      <w:r>
        <w:t>Grade: Hasan because of corroborating evidence; its isnad is da'eef because of the weakness of Sufyan bin Wakee'] (Darussalam)Reference : Musnad Ahmad 1380In-book reference : Book 5, Hadith 778Report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