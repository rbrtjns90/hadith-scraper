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Sacrificial Animals - Muwatta Malik - Sunnah.com - Sayings and Teachings of Prophet Muhammad (صلى الله عليه و سلم)</w:t>
      </w:r>
    </w:p>
    <w:p>
      <w:pPr/>
      <w:r>
        <w:t>Yahya related to me from Malik from Amr ibn al-Harith from Ubayd</w:t>
        <w:br/>
        <w:t>ibn Fayruz from al-Bara ibn Azib that the Messenger of Allah, may</w:t>
        <w:br/>
        <w:t>Allah bless him and grant him peace, was asked what animals should be</w:t>
        <w:br/>
        <w:t>avoided as sacrifices. He indicated with his hand and said, "Four."</w:t>
        <w:br/>
        <w:t>Al-Bara pointed with his hand and said, "My hand is shorter than the</w:t>
        <w:br/>
        <w:t>hand of the Messenger of Allah, may Allah bless him and grant him</w:t>
        <w:br/>
        <w:t>peace. A lame animal whose lameness is evident, a one-eyed animal</w:t>
        <w:br/>
        <w:t>which is clearly one-eyed, an animal which is clearly ill, and an</w:t>
        <w:br/>
        <w:t>emaciated animal with no fat on it."</w:t>
      </w:r>
    </w:p>
    <w:p>
      <w:pPr/>
      <w:r>
        <w:t>حَدَّثَنِي يَحْيَى، عَنْ مَالِكٍ، عَنْ عَمْرِو بْنِ الْحَارِثِ، عَنْ عُبَيْدِ بْنِ فَيْرُوزَ، عَنِ الْبَرَاءِ بْنِ عَازِبٍ، أَنَّ رَسُولَ اللَّهِ صلى الله عليه وسلم سُئِلَ مَاذَا يُتَّقَى مِنَ الضَّحَايَا فَأَشَارَ بِيَدِهِ وَقَالَ ‏"‏ أَرْبَعًا ‏"‏ ‏.‏ وَكَانَ الْبَرَاءُ يُشِيرُ بِيَدِهِ وَيَقُولُ يَدِي أَقْصَرُ مِنْ يَدِ رَسُولِ اللَّهِ صلى الله عليه وسلم ‏"‏ الْعَرْجَاءُ الْبَيِّنُ ظَلْعُهَا وَالْعَوْرَاءُ الْبَيِّنُ عَوَرُهَا وَالْمَرِيضَةُ الْبَيِّنُ مَرَضُهَا وَالْعَجْفَاءُ الَّتِي لاَ تُنْقِي ‏"‏ ‏.‏</w:t>
      </w:r>
    </w:p>
    <w:p>
      <w:pPr/>
      <w:r>
        <w:t>Sunnah.com reference : Book 23, Hadith 1USC-MSA web (English) reference : Book 23, Hadith 1Arabic reference : Book 23, Hadith 1031Report Error | Share | Copy ▼</w:t>
      </w:r>
    </w:p>
    <w:p>
      <w:r>
        <w:t>----------------------------------------</w:t>
      </w:r>
    </w:p>
    <w:p>
      <w:pPr/>
      <w:r>
        <w:t>Yahya related to me from Malik from Nafi that Abdullah ibn Umar</w:t>
        <w:br/>
        <w:t>would guard against animals and camels which were young or had</w:t>
        <w:br/>
        <w:t>physical defects as sacrifices.</w:t>
        <w:br/>
        <w:br/>
        <w:br/>
        <w:t>Malik said, "That is what I</w:t>
        <w:br/>
        <w:t>like best of what I have heard ."</w:t>
      </w:r>
    </w:p>
    <w:p>
      <w:pPr/>
      <w:r>
        <w:t>وَحَدَّثَنِي عَنْ مَالِكٍ، عَنْ نَافِعٍ، أَنَّ عَبْدَ اللَّهِ بْنَ عُمَرَ، كَانَ يَتَّقِي مِنَ الضَّحَايَا وَالْبُدْنِ الَّتِي لَمْ تُسِنَّ وَالَّتِي نَقَصَ مِنْ خَلْقِهَا ‏.‏ قَالَ مَالِكٌ وَهَذَا أَحَبُّ مَا سَمِعْتُ إِلَىَّ ‏.‏</w:t>
      </w:r>
    </w:p>
    <w:p>
      <w:pPr/>
      <w:r>
        <w:t>Sunnah.com reference : Book 23, Hadith 2USC-MSA web (English) reference : Book 23, Hadith 2Arabic reference : Book 23, Hadith 1032Report Error | Share | Copy ▼</w:t>
      </w:r>
    </w:p>
    <w:p>
      <w:r>
        <w:t>----------------------------------------</w:t>
      </w:r>
    </w:p>
    <w:p>
      <w:pPr/>
      <w:r>
        <w:t>Yahya related to me from Malik from Nafi that one time Abdullah</w:t>
        <w:br/>
        <w:t>ibn Umar wanted to sacrifice an animal at Madina. Nafi said, "He told</w:t>
        <w:br/>
        <w:t>me to buy him an excellent horned ram, then to sacrifice it on the Day</w:t>
        <w:br/>
        <w:t>of Sacrifice in the place where the people prayed." Nafi continued, "I</w:t>
        <w:br/>
        <w:t>did so and when the ram was sacrificed, it was carried to Abdullah ibn</w:t>
        <w:br/>
        <w:t>Umar who shaved his head. He was ill, and did not attend the Id with</w:t>
        <w:br/>
        <w:t>the people." Nafi added, "Abdullah ibn Umar used to say, 'Shaving the</w:t>
        <w:br/>
        <w:t>head is not obligatory for someone who sacrifices an animal.' Ibn Umar</w:t>
        <w:br/>
        <w:t>would do so however."</w:t>
      </w:r>
    </w:p>
    <w:p>
      <w:pPr/>
      <w:r>
        <w:t>حَدَّثَنِي يَحْيَى، عَنْ مَالِكٍ، عَنْ نَافِعٍ، أَنَّ عَبْدَ اللَّهِ بْنَ عُمَرَ، ضَحَّى مَرَّةً بِالْمَدِينَةِ ‏.‏ قَالَ نَافِعٌ فَأَمَرَنِي أَنْ أَشْتَرِيَ لَهُ كَبْشًا فَحِيلاً أَقْرَنَ ثُمَّ أَذْبَحَهُ يَوْمَ الأَضْحَى فِي مُصَلَّى النَّاسِ ‏.‏ قَالَ نَافِعٌ فَفَعَلْتُ ثُمَّ حُمِلَ إِلَى عَبْدِ اللَّهِ بْنِ عُمَرَ فَحَلَقَ رَأْسَهُ حِينَ ذُبِحَ الْكَبْشُ وَكَانَ مَرِيضًا لَمْ يَشْهَدِ الْعِيدَ مَعَ النَّاسِ ‏.‏ قَالَ نَافِعٌ وَكَانَ عَبْدُ اللَّهِ بْنُ عُمَرَ يَقُولُ لَيْسَ حِلاَقُ الرَّأْسِ بِوَاجِبٍ عَلَى مَنْ ضَحَّى ‏.‏ وَقَدْ فَعَلَهُ ابْنُ عُمَرَ ‏.‏</w:t>
      </w:r>
    </w:p>
    <w:p>
      <w:pPr/>
      <w:r>
        <w:t>Sunnah.com reference : Book 23, Hadith 3USC-MSA web (English) reference : Book 23, Hadith 3Arabic reference : Book 23, Hadith 1033Report Error | Share | Copy ▼</w:t>
      </w:r>
    </w:p>
    <w:p>
      <w:r>
        <w:t>----------------------------------------</w:t>
      </w:r>
    </w:p>
    <w:p>
      <w:pPr/>
      <w:r>
        <w:t>ahya related to me from Malik from Yahya ibn Said from Bushayr</w:t>
        <w:br/>
        <w:t>ibn Yasar that Abu Burda ibn Niyar sacrificed an animal before the</w:t>
        <w:br/>
        <w:t>Messenger of Allah, may Allah bless him and grant him peace,</w:t>
        <w:br/>
        <w:t>sacrificed on the Day of Sacrifice. He asserted that the Messenger of</w:t>
        <w:br/>
        <w:t>Allah, may Allah bless him and grant him peace, ordered him to</w:t>
        <w:br/>
        <w:t>sacrifice another animal, and he, Abu Burda, said, "What if I can only</w:t>
        <w:br/>
        <w:t>find an animal less than one year old, Messenger of Allah?" He had</w:t>
        <w:br/>
        <w:t>said, "If you can only find a young animal, then sacrifice it."</w:t>
      </w:r>
    </w:p>
    <w:p>
      <w:pPr/>
      <w:r>
        <w:t>حَدَّثَنِي يَحْيَى، عَنْ مَالِكٍ، عَنْ يَحْيَى بْنِ سَعِيدٍ، عَنْ بُشَيْرِ بْنِ يَسَارٍ، أَنَّ أَبَا بُرْدَةَ بْنَ نِيَارٍ، ذَبَحَ ضَحِيَّتَهُ قَبْلَ أَنْ يَذْبَحَ، رَسُولُ اللَّهِ صلى الله عليه وسلم يَوْمَ الأَضْحَى فَزَعَمَ أَنَّ رَسُولَ اللَّهِ صلى الله عليه وسلم أَمَرَهُ أَنْ يَعُودَ بِضَحِيَّةٍ أُخْرَى ‏.‏ قَالَ أَبُو بُرْدَةَ لاَ أَجِدُ إِلاَّ جَذَعًا يَا رَسُولَ اللَّهِ ‏.‏ قَالَ ‏</w:t>
        <w:br/>
        <w:t>"‏ وَإِنْ لَمْ تَجِدْ إِلاَّ جَذَعًا فَاذْبَحْ ‏"‏ ‏.‏</w:t>
      </w:r>
    </w:p>
    <w:p>
      <w:pPr/>
      <w:r>
        <w:t>Sunnah.com reference : Book 23, Hadith 4USC-MSA web (English) reference : Book 23, Hadith 4Arabic reference : Book 23, Hadith 1034Report Error | Share | Copy ▼</w:t>
      </w:r>
    </w:p>
    <w:p>
      <w:r>
        <w:t>----------------------------------------</w:t>
      </w:r>
    </w:p>
    <w:p>
      <w:pPr/>
      <w:r>
        <w:t>Yahya related to me from Malik from Yahya ibn Said from Abbad ibn</w:t>
        <w:br/>
        <w:t>Tamin that one time Uwaymir ibn Ashqar sacrificed his animal before</w:t>
        <w:br/>
        <w:t>the prayer on the morning of the Day of Sacrifice, and he mentioned</w:t>
        <w:br/>
        <w:t>that the Messenger of Allah, may Allah bless him and grant him peace,</w:t>
        <w:br/>
        <w:t>had ordered him to sacrifice another animal.</w:t>
      </w:r>
    </w:p>
    <w:p>
      <w:pPr/>
      <w:r>
        <w:t>وَحَدَّثَنِي عَنْ مَالِكٍ، عَنْ يَحْيَى بْنِ سَعِيدٍ، عَنْ عَبَّادِ بْنِ تَمِيمٍ، أَنَّ عُوَيْمِرَ بْنَ أَشْقَرَ، ذَبَحَ ضَحِيَّتَهُ قَبْلَ أَنْ يَغْدُوَ، يَوْمَ الأَضْحَى وَأَنَّهُ ذَكَرَ ذَلِكَ لِرَسُولِ اللَّهِ صلى الله عليه وسلم فَأَمَرَهُ أَنْ يَعُودَ بِضَحِيَّةٍ أُخْرَى ‏.‏</w:t>
      </w:r>
    </w:p>
    <w:p>
      <w:pPr/>
      <w:r>
        <w:t>Sunnah.com reference : Book 23, Hadith 5USC-MSA web (English) reference : Book 23, Hadith 5Arabic reference : Book 23, Hadith 1035Report Error | Share | Copy ▼</w:t>
      </w:r>
    </w:p>
    <w:p>
      <w:r>
        <w:t>----------------------------------------</w:t>
      </w:r>
    </w:p>
    <w:p>
      <w:pPr/>
      <w:r>
        <w:t>Yahya related to me from Malik from Abu'z-Zubayr al-Makki from</w:t>
        <w:br/>
        <w:t>Jabir ibn Abdullah that the Messenger of Allah, may Allah bless him</w:t>
        <w:br/>
        <w:t>and grant him peace, forbade that the meat from sacrificial animals be</w:t>
        <w:br/>
        <w:t>eaten after three days. Then later he said, "Eat, give sadaqa, provide</w:t>
        <w:br/>
        <w:t>for yourselves and store up."</w:t>
      </w:r>
    </w:p>
    <w:p>
      <w:pPr/>
      <w:r>
        <w:t>حَدَّثَنِي يَحْيَى، عَنْ مَالِكٍ، عَنْ أَبِي الزُّبَيْرِ الْمَكِّيِّ، عَنْ جَابِرِ بْنِ عَبْدِ اللَّهِ، أَنَّ رَسُولَ اللَّهِ صلى الله عليه وسلم نَهَى عَنْ أَكْلِ لُحُومِ الضَّحَايَا بَعْدَ ثَلاَثَةِ أَيَّامٍ ثُمَّ قَالَ بَعْدُ ‏</w:t>
        <w:br/>
        <w:t>"‏ كُلُوا  وَتَصَدَّقُوا وَتَزَوَّدُوا وَادَّخِرُوا ‏"‏ ‏.‏</w:t>
      </w:r>
    </w:p>
    <w:p>
      <w:pPr/>
      <w:r>
        <w:t>Sunnah.com reference : Book 23, Hadith 6USC-MSA web (English) reference : Book 23, Hadith 6Arabic reference : Book 23, Hadith 1036Report Error | Share | Copy ▼</w:t>
      </w:r>
    </w:p>
    <w:p>
      <w:r>
        <w:t>----------------------------------------</w:t>
      </w:r>
    </w:p>
    <w:p>
      <w:pPr/>
      <w:r>
        <w:t>Yahya related to me from Malik from Abdullah ibn Abi Bakr that</w:t>
        <w:br/>
        <w:t>Abdullah ibn Waqid said, "The Messengerof Allah, may Allah bless him</w:t>
        <w:br/>
        <w:t>and grant him peace, forbade eating the meat from sacrificial animals</w:t>
        <w:br/>
        <w:t>after three days."</w:t>
        <w:br/>
        <w:br/>
        <w:br/>
        <w:t>Abdullah ibn Abi Bakr said, "I mentioned</w:t>
        <w:br/>
        <w:t>that to Amra bint Abd ar-Rahman, and she affirmed that he had spoken</w:t>
        <w:br/>
        <w:t>the truth as she had heard A'isha, the wife of the Prophet, may Allah</w:t>
        <w:br/>
        <w:t>bless him and grant him peace, say, 'Some people from the desert came</w:t>
        <w:br/>
        <w:t>at the time of the sacrifice in the time of the Messenger of Allah,</w:t>
        <w:br/>
        <w:t>may Allah bless him and grant him peace, so the Messenger of Allah,</w:t>
        <w:br/>
        <w:t>may Allah bless him and grant him peace, said, 'Store up for three</w:t>
        <w:br/>
        <w:t>days, and give what is left over as sadaqa.' "</w:t>
        <w:br/>
        <w:br/>
        <w:br/>
        <w:t>She said that</w:t>
        <w:br/>
        <w:t>afterwards some one said to the Messenger of Allah, may Allah bless</w:t>
        <w:br/>
        <w:t>him and grant him peace, that people had been accustomed to make use</w:t>
        <w:br/>
        <w:t>of their sacrificial animals, melting the fat and curing the skins.</w:t>
        <w:br/>
        <w:t>The Messenger of Allah, may Allah bless him and grant him peace, said,</w:t>
        <w:br/>
        <w:t>"What about that?" They said, "You have forbidden the meat of</w:t>
        <w:br/>
        <w:t>sacrificial animals after three days." The Messenger of Allah, may</w:t>
        <w:br/>
        <w:t>Allah bless him and grant him peace, said, "I only forbade you for the</w:t>
        <w:br/>
        <w:t>sake of the people who were coming to you. Eat, give sadaqa and store</w:t>
        <w:br/>
        <w:t>up."</w:t>
        <w:br/>
        <w:br/>
        <w:br/>
        <w:t>By these people, he meant the poor people who were</w:t>
        <w:br/>
        <w:t>coming to Madina.</w:t>
      </w:r>
    </w:p>
    <w:p>
      <w:pPr/>
      <w:r>
        <w:t>وَحَدَّثَنِي عَنْ مَالِكٍ، عَنْ عَبْدِ اللَّهِ بْنِ أَبِي بَكْرٍ، عَنْ عَبْدِ اللَّهِ بْنِ وَاقِدٍ، أَنَّهُ قَالَ نَهَى رَسُولُ اللَّهِ صلى الله عليه وسلم عَنْ أَكْلِ لُحُومِ الضَّحَايَا بَعْدَ ثَلاَثَةِ أَيَّامٍ ‏.‏ قَالَ عَبْدُ اللَّهِ بْنُ أَبِي بَكْرٍ فَذَكَرْتُ ذَلِكَ لِعَمْرَةَ بِنْتِ عَبْدِ الرَّحْمَنِ فَقَالَتْ صَدَقَ سَمِعْتُ عَائِشَةَ زَوْجَ النَّبِيِّ صلى الله عليه وسلم تَقُولُ دَفَّ نَاسٌ مِنْ أَهْلِ الْبَادِيَةِ حَضْرَةَ الأَضْحَى فِي زَمَانِ رَسُولِ اللَّهِ صلى الله عليه وسلم فَقَالَ رَسُولُ اللَّهِ صلى الله عليه وسلم ‏"‏ ادَّخِرُوا لِثَلاَثٍ وَتَصَدَّقُوا بِمَا بَقِيَ ‏"‏ ‏.‏ قَالَتْ فَلَمَّا كَانَ بَعْدَ ذَلِكَ قِيلَ لِرَسُولِ اللَّهِ صلى الله عليه وسلم لَقَدْ كَانَ النَّاسُ يَنْتَفِعُونَ بِضَحَايَاهُمْ وَيَجْمِلُونَ مِنْهَا الْوَدَكَ وَيَتَّخِذُونَ مِنْهَا الأَسْقِيَةَ فَقَالَ رَسُولُ اللَّهِ ‏"‏ وَمَا ذَلِكَ ‏"‏ ‏.‏ أَوْ كَمَا قَالَ ‏.‏ قَالُوا نَهَيْتَ عَنْ لُحُومِ الضَّحَايَا بَعْدَ ثَلاَثٍ ‏.‏ فَقَالَ رَسُولُ اللَّهِ صلى الله عليه وسلم ‏"‏ إِنَّمَا نَهَيْتُكُمْ مِنْ أَجْلِ الدَّافَّةِ الَّتِي دَفَّتْ عَلَيْكُمْ فَكُلُوا وَتَصَدَّقُوا وَادَّخِرُوا ‏"‏ ‏.‏</w:t>
      </w:r>
    </w:p>
    <w:p>
      <w:pPr/>
      <w:r>
        <w:t>Sunnah.com reference : Book 23, Hadith 7USC-MSA web (English) reference : Book 23, Hadith 7Arabic reference : Book 23, Hadith 1037Report Error | Share | Copy ▼</w:t>
      </w:r>
    </w:p>
    <w:p>
      <w:r>
        <w:t>----------------------------------------</w:t>
      </w:r>
    </w:p>
    <w:p>
      <w:pPr/>
      <w:r>
        <w:t>Yahya related to me from Malik from Rabia ibn Abi Abd ar-Rahman</w:t>
        <w:br/>
        <w:t>that Abu Said alKhudri returned from a journey and his family gave him</w:t>
        <w:br/>
        <w:t>some meat. He asked whether it was meat from the sacrifice. They</w:t>
        <w:br/>
        <w:t>replied that it was. Abu Said said, "Didn't the Messenger of Allah,</w:t>
        <w:br/>
        <w:t>may Allah bless him and grant him peace, forbid that?" They said,</w:t>
        <w:br/>
        <w:t>"There has been a new command from the Messenger of Allah, may Allah</w:t>
        <w:br/>
        <w:t>bless him and grant him peace, since you went away." Abu Said went out</w:t>
        <w:br/>
        <w:t>and made enquiries about it and was told that the Messenger of Allah,</w:t>
        <w:br/>
        <w:t>may Allah bless him and grant him peace, had said,"I forbade you</w:t>
        <w:br/>
        <w:t>before to eat meat of the sacrifice after three days, but now eat,</w:t>
        <w:br/>
        <w:t>give sadaqa and store up. I forbade you before to make nabidh (by</w:t>
        <w:br/>
        <w:t>soaking raisins or dates in water), but now make nabidh, but remember</w:t>
        <w:br/>
        <w:t>every intoxicant is haram .I forbade you to visit graves, but now</w:t>
        <w:br/>
        <w:t>visit them, and do not use bad language."</w:t>
      </w:r>
    </w:p>
    <w:p>
      <w:pPr/>
      <w:r>
        <w:t>وَحَدَّثَنِي عَنْ مَالِكٍ، عَنْ رَبِيعَةَ بْنِ أَبِي عَبْدِ الرَّحْمَنِ، عَنْ أَبِي سَعِيدٍ الْخُدْرِيِّ، أَنَّهُ قَدِمَ مِنْ سَفَرٍ فَقَدَّمَ إِلَيْهِ أَهْلُهُ لَحْمًا ‏.‏ فَقَالَ انْظُرُوا أَنْ يَكُونَ هَذَا مِنْ لُحُومِ الأَضْحَى ‏.‏ فَقَالُوا هُوَ مِنْهَا ‏.‏ فَقَالَ أَبُو سَعِيدٍ أَلَمْ يَكُنْ رَسُولُ اللَّهِ صلى الله عليه وسلم نَهَى عَنْهَا فَقَالُوا إِنَّهُ قَدْ كَانَ مِنْ رَسُولِ اللَّهِ صلى الله عليه وسلم بَعْدَكَ أَمْرٌ ‏.‏ فَخَرَجَ أَبُو سَعِيدٍ فَسَأَلَ عَنْ ذَلِكَ فَأُخْبِرَ أَنَّ رَسُولَ اللَّهِ صلى الله عليه وسلم قَالَ ‏</w:t>
        <w:br/>
        <w:t>"‏ نَهَيْتُكُمْ عَنْ لُحُومِ الأَضْحَى بَعْدَ ثَلاَثٍ فَكُلُوا وَتَصَدَّقُوا وَادَّخِرُوا وَنَهَيْتُكُمْ عَنْ الاِنْتِبَاذِ فَانْتَبِذُوا وَكُلُّ مُسْكِرٍ حَرَامٌ وَنَهَيْتُكُمْ عَنْ زِيَارَةِ الْقُبُورِ فَزُورُوهَا وَلاَ تَقُولُوا هُجْرًا ‏"‏ ‏.‏ يَعْنِي لاَ تَقُولُوا سُوءًا ‏.‏</w:t>
      </w:r>
    </w:p>
    <w:p>
      <w:pPr/>
      <w:r>
        <w:t>Sunnah.com reference : Book 23, Hadith 8USC-MSA web (English) reference : Book 23, Hadith 8Arabic reference : Book 23, Hadith 1038Report Error | Share | Copy ▼</w:t>
      </w:r>
    </w:p>
    <w:p>
      <w:r>
        <w:t>----------------------------------------</w:t>
      </w:r>
    </w:p>
    <w:p>
      <w:pPr/>
      <w:r>
        <w:t>Yahya related to me from Malik from Abu'z-Zubayr al-Makki that</w:t>
        <w:br/>
        <w:t>Jabir ibn Abdullah said, "We sacrificed with the Messenger of Allah,</w:t>
        <w:br/>
        <w:t>may Allah bless him and grant him peace, in the year of Hudaybiya, a</w:t>
        <w:br/>
        <w:t>camel between seven people, and a cow between seven people."</w:t>
      </w:r>
    </w:p>
    <w:p>
      <w:pPr/>
      <w:r>
        <w:t>حَدَّثَنِي يَحْيَى، عَنْ مَالِكٍ، عَنْ أَبِي الزُّبَيْرِ الْمَكِّيِّ، عَنْ جَابِرِ بْنِ عَبْدِ اللَّهِ، أَنَّهُ قَالَ نَحَرْنَا مَعَ رَسُولِ اللَّهِ صلى الله عليه وسلم عَامَ الْحُدَيْبِيَةِ الْبَدَنَةَ عَنْ سَبْعَةٍ وَالْبَقَرَةَ عَنْ سَبْعَةٍ ‏.‏</w:t>
      </w:r>
    </w:p>
    <w:p>
      <w:pPr/>
      <w:r>
        <w:t>Sunnah.com reference : Book 23, Hadith 9USC-MSA web (English) reference : Book 23, Hadith 9Arabic reference : Book 23, Hadith 1039Report Error | Share | Copy ▼</w:t>
      </w:r>
    </w:p>
    <w:p>
      <w:r>
        <w:t>----------------------------------------</w:t>
      </w:r>
    </w:p>
    <w:p>
      <w:pPr/>
      <w:r>
        <w:t>Yahya related to me from Malik from Umara ibn Yasar that Ata ibn</w:t>
        <w:br/>
        <w:t>Yasar told him that Abu Ayyub al-Ansari had told him, "We used to</w:t>
        <w:br/>
        <w:t>sacrifice one sheep, and a man sacrificed for himself and his family.</w:t>
        <w:br/>
        <w:t>Then later on people began to compete with each other and it became</w:t>
        <w:br/>
        <w:t>boasting."</w:t>
        <w:br/>
        <w:br/>
        <w:br/>
        <w:t>Malik said, "The best that I have heard about a</w:t>
        <w:br/>
        <w:t>single camel, cow or sheep, is that a man should sacrifice a camel for</w:t>
        <w:br/>
        <w:t>himself and his family. He sacrifices a cow or sheep which he owns for</w:t>
        <w:br/>
        <w:t>his family, and shares with them in it. It is disapproved for a group</w:t>
        <w:br/>
        <w:t>of people to buy a camel, cow or sheep, to share for the ritual and</w:t>
        <w:br/>
        <w:t>sacrifices, each man giving a share of its price, and taking a share</w:t>
        <w:br/>
        <w:t>of its meat. We have heard the tradition that people do not share in</w:t>
        <w:br/>
        <w:t>the ritual. However, it may be that the people of one household can</w:t>
        <w:br/>
        <w:t>share."</w:t>
      </w:r>
    </w:p>
    <w:p>
      <w:pPr/>
      <w:r>
        <w:t>وَحَدَّثَنِي عَنْ مَالِكٍ، عَنْ عُمَارَةَ بْنِ صَيَّادٍ، أَنَّ عَطَاءَ بْنَ يَسَارٍ، أَخْبَرَهُ أَنَّ أَبَا أَيُّوبَ الأَنْصَارِيَّ أَخْبَرَهُ قَالَ كُنَّا نُضَحِّي بِالشَّاةِ الْوَاحِدَةِ يَذْبَحُهَا الرَّجُلُ عَنْهُ وَعَنْ أَهْلِ بَيْتِهِ ثُمَّ تَبَاهَى النَّاسُ بَعْدُ فَصَارَتْ مُبَاهَاةً ‏.‏</w:t>
      </w:r>
    </w:p>
    <w:p>
      <w:pPr/>
      <w:r>
        <w:t>Sunnah.com reference : Book 23, Hadith 10USC-MSA web (English) reference : Book 23, Hadith 10Arabic reference : Book 23, Hadith 1040Report Error | Share | Copy ▼</w:t>
      </w:r>
    </w:p>
    <w:p>
      <w:r>
        <w:t>----------------------------------------</w:t>
      </w:r>
    </w:p>
    <w:p>
      <w:pPr/>
      <w:r>
        <w:t>Yahya related to me from Malik that Ibn Shihab said, "The</w:t>
        <w:br/>
        <w:t>Messenger of Allah, may Allah bless him and grant him peace, only</w:t>
        <w:br/>
        <w:t>sacrificed one camel or one cow for himself and his family."</w:t>
        <w:br/>
        <w:br/>
        <w:br/>
        <w:t>Malik said, "I do not know which of them Ibn Shihab said."</w:t>
      </w:r>
    </w:p>
    <w:p>
      <w:pPr/>
      <w:r>
        <w:t>وَحَدَّثَنِي عَنْ مَالِكٍ، عَنِ ابْنِ شِهَابٍ، أَنَّهُ قَالَ مَا نَحَرَ رَسُولُ اللَّهِ صلى الله عليه وسلم عَنْهُ وَعَنْ أَهْلِ بَيْتِهِ إِلاَّ بَدَنَةً وَاحِدَةً أَوْ بَقَرَةً وَاحِدَةً ‏.‏ قَالَ مَالِكٌ لاَ أَدْرِي أَيَّتَهُمَا قَالَ ابْنُ شِهَابٍ ‏.‏</w:t>
      </w:r>
    </w:p>
    <w:p>
      <w:pPr/>
      <w:r>
        <w:t>Sunnah.com reference : Book 23, Hadith 11USC-MSA web (English) reference : Book 23, Hadith 11Arabic reference : Book 23, Hadith 1041Report Error | Share | Copy ▼</w:t>
      </w:r>
    </w:p>
    <w:p>
      <w:r>
        <w:t>----------------------------------------</w:t>
      </w:r>
    </w:p>
    <w:p>
      <w:pPr/>
      <w:r>
        <w:t>Yahya related to me from Malik from Nafi that Abdullah ibn Umar</w:t>
        <w:br/>
        <w:t>said, "The sacrifice can be done up to two days after the Day of</w:t>
        <w:br/>
        <w:t>Sacrifice."</w:t>
        <w:br/>
        <w:br/>
        <w:br/>
        <w:t>Yahya related to me from Malik that he had heard</w:t>
        <w:br/>
        <w:t>the same from Ali ibn Abi Talib.</w:t>
      </w:r>
    </w:p>
    <w:p>
      <w:pPr/>
      <w:r>
        <w:t xml:space="preserve">وَحَدَّثَنِي يَحْيَى، عَنْ مَالِكٍ، عَنْ نَافِعٍ، أَنَّ عَبْدَ اللَّهِ بْنَ عُمَرَ، قَالَ الأَضْحَى يَوْمَانِ بَعْدَ يَوْمِ الأَضْحَى ‏.‏ </w:t>
        <w:br/>
        <w:t xml:space="preserve"> وَحَدَّثَنِي عَنْ مَالِكٍ، أَنَّهُ بَلَغَهُ عَنْ عَلِيِّ بْنِ أَبِي طَالِبٍ، مِثْلُ ذَلِكَ ‏.</w:t>
      </w:r>
    </w:p>
    <w:p>
      <w:pPr/>
      <w:r>
        <w:t>Sunnah.com reference : Book 23, Hadith 12USC-MSA web (English) reference : Book 23, Hadith 12Arabic reference : Book 23, Hadith 1042Report Error | Share | Copy ▼</w:t>
      </w:r>
    </w:p>
    <w:p>
      <w:r>
        <w:t>----------------------------------------</w:t>
      </w:r>
    </w:p>
    <w:p>
      <w:pPr/>
      <w:r>
        <w:t>Yahya related to me from Malik from Nafi that Abdullah ibn Umar</w:t>
        <w:br/>
        <w:t>did not sacrifice for the child in the womb.</w:t>
        <w:br/>
        <w:br/>
        <w:br/>
        <w:t>Malik said, "The</w:t>
        <w:br/>
        <w:t>sacrifice is sunna, and it is not obligatory. I prefer that anyone who</w:t>
        <w:br/>
        <w:t>has the price of the animal should not abandon it.''</w:t>
      </w:r>
    </w:p>
    <w:p>
      <w:pPr/>
      <w:r>
        <w:t>وَحَدَّثَنِي عَنْ مَالِكٍ، عَنْ نَافِعٍ، أَنَّ عَبْدَ اللَّهِ بْنَ عُمَرَ، لَمْ يَكُنْ يُضَحِّي عَمَّا فِي بَطْنِ الْمَرْأَةِ ‏.‏ قَالَ مَالِكٌ الضَّحِيَّةُ سُنَّةٌ وَلَيْسَتْ بِوَاجِبَةٍ وَلاَ أُحِبُّ لأَحَدٍ مِمَّنْ قَوِيَ عَلَى ثَمَنِهَا أَنْ يَتْرُكَهَا ‏.‏</w:t>
      </w:r>
    </w:p>
    <w:p>
      <w:pPr/>
      <w:r>
        <w:t>Sunnah.com reference : Book 23, Hadith 13USC-MSA web (English) reference : Book 23, Hadith 13Arabic reference : Book 23, Hadith 1044Report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