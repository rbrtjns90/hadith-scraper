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Jahannam - Muwatta Malik - Sunnah.com - Sayings and Teachings of Prophet Muhammad (صلى الله عليه و سلم)</w:t>
      </w:r>
    </w:p>
    <w:p>
      <w:pPr/>
      <w:r>
        <w:t>Malik related to me from Abu'z-Zinad from al-Araj from Abu</w:t>
        <w:br/>
        <w:t>Hurayra that the Messenger of Allah, may Allah bless him and grant him</w:t>
        <w:br/>
        <w:t>peace, said, "The fire of the children of Adam which they kindle is a</w:t>
        <w:br/>
        <w:t>seventieth part of the fire of Jahannam." They said, "Messenger of</w:t>
        <w:br/>
        <w:t>Allah, this fire is certainly enough." He said, "That fire is sixty-</w:t>
        <w:br/>
        <w:t>nine times greater."</w:t>
      </w:r>
    </w:p>
    <w:p>
      <w:pPr/>
      <w:r>
        <w:t>حَدَّثَنِي مَالِكٌ، عَنْ أَبِي الزِّنَادِ، عَنِ الأَعْرَجِ، عَنْ أَبِي هُرَيْرَةَ، أَنَّ رَسُولَ اللَّهِ صلى الله عليه وسلم قَالَ ‏"‏ نَارُ بَنِي آدَمَ الَّتِي يُوقِدُونَ جُزْءٌ مِنْ سَبْعِينَ جُزْءًا مِنْ نَارِ جَهَنَّمَ ‏"‏ ‏.‏ فَقَالُوا يَا رَسُولَ اللَّهِ إِنْ كَانَتْ لَكَافِيَةً ‏.‏ قَالَ ‏"‏ إِنَّهَا فُضِّلَتْ عَلَيْهَا بِتِسْعَةٍ وَسِتِّينَ جُزْءًا ‏"‏ ‏.‏</w:t>
      </w:r>
    </w:p>
    <w:p>
      <w:pPr/>
      <w:r>
        <w:t>Sunnah.com reference : Book 57, Hadith 1USC-MSA web (English) reference : Book 57, Hadith 1Arabic reference : Book 57, Hadith 1842Report Error | Share | Copy ▼</w:t>
      </w:r>
    </w:p>
    <w:p>
      <w:r>
        <w:t>----------------------------------------</w:t>
      </w:r>
    </w:p>
    <w:p>
      <w:pPr/>
      <w:r>
        <w:t>Malik related to me from his paternal uncle Abu Suhayl ibn Malik</w:t>
        <w:br/>
        <w:t>from his father that Abu Hurayra said, "Do you think that it is red</w:t>
        <w:br/>
        <w:t>like this fire of yours? It is blacker than tar."</w:t>
      </w:r>
    </w:p>
    <w:p>
      <w:pPr/>
      <w:r>
        <w:t>وَحَدَّثَنِي مَالِكٌ، عَنْ عَمِّهِ أَبِي سُهَيْلِ بْنِ مَالِكٍ، عَنْ أَبِيهِ، عَنْ أَبِي هُرَيْرَةَ، أَنَّهُ قَالَ أَتُرَوْنَهَا حَمْرَاءَ كَنَارِكُمْ هَذِهِ لَهِيَ أَسْوَدُ مِنَ الْقَارِ ‏"‏ ‏.‏ وَالْقَارُ الزِّفْتُ ‏.‏</w:t>
      </w:r>
    </w:p>
    <w:p>
      <w:pPr/>
      <w:r>
        <w:t>Sunnah.com reference : Book 57, Hadith 2USC-MSA web (English) reference : Book 57, Hadith 2Arabic reference : Book 57, Hadith 1843Report Error | Share | Copy ▼</w:t>
      </w:r>
    </w:p>
    <w:p>
      <w:r>
        <w:t>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