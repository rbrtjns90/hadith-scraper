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Adhan and the Sunnah Regarding It - Sunnah.com - Sayings and Teachings of Prophet Muhammad (صلى الله عليه و سلم)</w:t>
      </w:r>
    </w:p>
    <w:p>
      <w:pPr/>
      <w:r>
        <w:t>It was narrated from Muhammed bin 'Abdullah bin Zaid that his father said that:The Messenger of Allah was thinking of a horn, and he commanded that a bell be made and it was done. Then 'Abdullah bin Zaid had a dream. He said: "I saw a man wearing two green garments, carrying a bell. I said to him, 'O slave of Allah, will you sell the bell?' He said; 'What will you do with it?' I said, 'I will call (the people) to prayer.' He said, 'Shall I not tell you of something better than that?' I said, 'What is it?' he said, 'Say: Allahu Akbar Allahu Akbar, Allahu Akbar Allahu Akbar; Ash-hadu an la ilaha illallah, Ash-hadu an la ilaha illallah; Ash-hadu anna Muhammadan Rasulullah, Ash-hadu anna Muhammadan Rasulullah; Hayya 'alas-salah,  Hayya 'alas-salah; Hayya 'alal-falah, Hayya 'alal-falah;  Allahu Akbar Allahu Akbar; La ilaha illallah (Allah is The Most Great, Allah is The Most Great; Allah is The Most Great, Allah is The Most Great; I bear witness that none has the right to be worshipped but Allah, I bear witness that none has the right to be worshipped but Allah; I bear witness that Muhammed is the Messenger of Allah, I bear witness that Muhammed is the Messenger of Allah; Come to the Prayer, Come to the Prayer; Come to the prosperity, Come to the prosperity; Allah is the Most great, Allah is the Most Great; None has the right to be worshipped but Allah)." 'Abdullah bin Zaid went out and came to the Messenger of Allah, and told him what he had seen. He said, "O Messenger of Allah, I saw a man wearing two green garments carrying a bell," and he told him the story. The Messenger of Allah said, "Your companion has had a dream. Go out with Bilal to the mosque and teach it to him, for he has a louder voice than you." I ('Abdullah) went out with Bilal to the mosque, and I started teaching him the words and he was calling them out. 'Umar Al-Khattab heard the voice and came out saying, "O Messenger of Allah! By Allah, I saw the same (dream) as him." (Hasan)Abu 'Ubaid said: "Abu Bakr Al-Hakami told me that 'Abdullah bin Zaid Al-Ansari said concerning that:</w:t>
        <w:br/>
        <w:t>'I praise Allah, the Possessor of majesty and honor,</w:t>
        <w:br/>
        <w:t>A great deal of praise for the Adhan.</w:t>
        <w:br/>
        <w:t>Since the news of it came to me from Allah,</w:t>
        <w:br/>
        <w:t>So due to it, I was honored by the information.</w:t>
        <w:br/>
        <w:t>During the three nights.</w:t>
        <w:br/>
        <w:t>Each of which increased me in honor.'"</w:t>
      </w:r>
    </w:p>
    <w:p>
      <w:pPr/>
      <w:r>
        <w:t>حَدَّثَنَا أَبُو عُبَيْدٍ، مُحَمَّدُ بْنُ عُبَيْدِ بْنِ مَيْمُونٍ الْمَدَنِيُّ حَدَّثَنَا مُحَمَّدُ بْنُ سَلَمَةَ الْحَرَّانِيُّ، حَدَّثَنَا مُحَمَّدُ بْنُ إِسْحَاقَ، حَدَّثَنَا مُحَمَّدُ بْنُ إِبْرَاهِيمَ التَّيْمِيُّ، عَنْ مُحَمَّدِ بْنِ عَبْدِ اللَّهِ بْنِ زَيْدٍ، عَنْ أَبِيهِ، قَالَ كَانَ رَسُولُ اللَّهِ ـ صلى الله عليه وسلم ـ قَدْ هَمَّ بِالْبُوقِ وَأَمَرَ بِالنَّاقُوسِ فَنُحِتَ فَأُرِيَ عَبْدُ اللَّهِ بْنُ زَيْدٍ فِي الْمَنَامِ قَالَ رَأَيْتُ رَجُلاً عَلَيْهِ ثَوْبَانِ أَخْضَرَانِ يَحْمِلُ نَاقُوسًا فَقُلْتُ لَهُ يَا عَبْدَ اللَّهِ تَبِيعُ النَّاقُوسَ قَالَ وَمَا تَصْنَعُ بِهِ قُلْتُ أُنَادِي بِهِ إِلَى الصَّلاَةِ ‏.‏ قَالَ أَفَلاَ أَدُلُّكَ عَلَى خَيْرٍ مِنْ ذَلِكَ قُلْتُ وَمَا هُوَ قَالَ تَقُولُ اللَّهُ أَكْبَرُ اللَّهُ أَكْبَرُ اللَّهُ أَكْبَرُ اللَّهُ أَكْبَرُ أَشْهَدُ أَنْ لاَ إِلَهَ إِلاَّ اللَّهُ أَشْهَدُ أَنْ لاَ إِلَهَ إِلاَّ اللَّهُ أَشْهَدُ أَنَّ مُحَمَّدًا رَسُولُ اللَّهِ أَشْهَدُ أَنَّ مُحَمَّدًا رَسُولُ اللَّهِ حَىَّ عَلَى الصَّلاَةِ حَىَّ عَلَى الصَّلاَةِ حَىَّ عَلَى الْفَلاَحِ حَىَّ عَلَى الْفَلاَحِ ‏.‏ اللَّهُ أَكْبَرُ اللَّهُ أَكْبَرُ لاَ إِلَهَ إِلاَّ اللَّهُ ‏.‏ قَالَ فَخَرَجَ عَبْدُ اللَّهِ بْنُ زَيْدٍ حَتَّى أَتَى رَسُولَ اللَّهِ ـ صلى الله عليه وسلم ـ فَأَخْبَرَهُ بِمَا رَأَى ‏.‏ قَالَ يَا رَسُولَ اللَّهِ رَأَيْتُ رَجُلاً عَلَيْهِ ثَوْبَانِ أَخْضَرَانِ يَحْمِلُ نَاقُوسًا ‏.‏ فَقَصَّ عَلَيْهِ الْخَبَرَ فَقَالَ رَسُولُ اللَّهِ ـ صلى الله عليه وسلم ـ ‏</w:t>
        <w:br/>
        <w:t>"‏ إِنَّ صَاحِبَكُمْ قَدْ رَأَى رُؤْيَا فَاخْرُجْ مَعَ بِلاَلٍ إِلَى الْمَسْجِدِ فَأَلْقِهَا عَلَيْهِ وَلْيُنَادِ بِلاَلٌ فَإِنَّهُ أَنْدَى صَوْتًا مِنْكَ ‏"‏ ‏.‏ قَالَ فَخَرَجْتُ مَعَ بِلاَلٍ إِلَى الْمَسْجِدِ فَجَعَلْتُ أُلْقِيهَا عَلَيْهِ وَهُوَ يُنَادِي بِهَا ‏.‏ قَالَ فَسَمِعَ عُمَرُ بْنُ الْخَطَّابِ بِالصَّوْتِ فَخَرَجَ فَقَالَ يَا رَسُولَ اللَّهِ وَاللَّهِ لَقَدْ رَأَيْتُ مِثْلَ الَّذِي رَأَى ‏.‏ قَالَ أَبُو عُبَيْدٍ فَأَخْبَرَنِي أَبُو بَكْرٍ الْحَكَمِيُّ أَنَّ عَبْدَ اللَّهِ بْنَ زَيْدٍ الأَنْصَارِيَّ قَالَ فِي ذَلِكَ أَحْمَدُ اللَّهَ ذَا الْجَلاَلِ وَذَا الإِكْرَامِ حَمْدًا عَلَى الأَذَانِ كَثِيرًا إِذْ أَتَانِي بِهِ الْبَشِيرُ مِنَ اللَّهِ فَأَكْرِمْ بِهِ لَدَىَّ بَشِيرًا فِي لَيَالٍ وَالَى بِهِنَّ ثَلاَثٍ كُلَّمَا جَاءَ زَادَنِي تَوْقِيرًا</w:t>
      </w:r>
    </w:p>
    <w:p>
      <w:pPr/>
      <w:r>
        <w:t>Reference : Sunan Ibn Majah 706In-book reference : Book 3, Hadith 1English translation : Vol. 1, Book 3, Hadith 706Report Error | Share | Copy ▼</w:t>
      </w:r>
    </w:p>
    <w:p>
      <w:r>
        <w:t>----------------------------------------</w:t>
      </w:r>
    </w:p>
    <w:p>
      <w:pPr/>
      <w:r>
        <w:t>It was narrated from Salim, from his father, that:The Prophet consulted the people as to how he could call them to the prayer. They suggested a horn, but he disliked that because of the Jews (because the Jews used a horn). Then they suggested a bell but he disliked that because of the Christians (because the Christians used a bell). Then that night the call to the prayer was shown in a dream to a man among the Ansar whose name was 'Abdullah bin Zaid, and to 'Umar bin Khattab. The Ansari man came to the Messenger of Allah at night, and the Messenger of Allah commanded Bilal to give the call to the prayer. (Da'if)Zuhri said: "Bilal added the phrase "As-salatu khairum minan-nawm (the prayer is better than sleep)" to the call for the morning prayer, and the Messenger of Allah approved of that." 'Umar said: "O Messenger of Allah, I saw the same as he did, but he beat me to it."</w:t>
      </w:r>
    </w:p>
    <w:p>
      <w:pPr/>
      <w:r>
        <w:t>حَدَّثَنَا مُحَمَّدُ بْنُ خَالِدِ بْنِ عَبْدِ اللَّهِ الْوَاسِطِيُّ، حَدَّثَنَا أَبِي، عَنْ عَبْدِ الرَّحْمَنِ بْنِ إِسْحَاقَ، عَنِ الزُّهْرِيِّ، عَنْ سَالِمٍ، عَنْ أَبِيهِ، أَنَّ النَّبِيَّ ـ صلى الله عليه وسلم ـ اسْتَشَارَ النَّاسَ لِمَا يُهِمُّهُمْ إِلَى الصَّلاَةِ فَذَكَرُوا الْبُوقَ فَكَرِهَهُ مِنْ أَجْلِ الْيَهُودِ ثُمَّ ذَكَرُوا النَّاقُوسَ فَكَرِهَهُ مِنْ أَجْلِ النَّصَارَى فَأُرِيَ النِّدَاءَ تِلْكَ اللَّيْلَةَ رَجُلٌ مِنَ الأَنْصَارِ يُقَالُ لَهُ عَبْدُ اللَّهِ بْنُ زَيْدٍ وَعُمَرُ بْنُ الْخَطَّابِ فَطَرَقَ الأَنْصَارِيُّ رَسُولَ اللَّهِ ـ صلى الله عليه وسلم ـ لَيْلاً فَأَمَرَ رَسُولُ اللَّهِ ـ صلى الله عليه وسلم ـ بِلاَلاً بِهِ فَأَذَّنَ ‏.‏ قَالَ الزُّهْرِيُّ وَزَادَ بِلاَلٌ فِي نِدَاءِ صَلاَةِ الْغَدَاةِ الصَّلاَةُ خَيْرٌ مِنَ النَّوْمِ فَأَقَرَّهَا رَسُولُ اللَّهِ ـ صلى الله عليه وسلم ـ ‏.‏ قَالَ عُمَرُ يَا رَسُولَ اللَّهِ قَدْ رَأَيْتُ مِثْلَ الَّذِي رَأَى وَلَكِنَّهُ سَبَقَنِي ‏.‏</w:t>
      </w:r>
    </w:p>
    <w:p>
      <w:pPr/>
      <w:r>
        <w:t>Reference : Sunan Ibn Majah 707In-book reference : Book 3, Hadith 2English translation : Vol. 1, Book 3, Hadith 707Report Error | Share | Copy ▼</w:t>
      </w:r>
    </w:p>
    <w:p>
      <w:r>
        <w:t>----------------------------------------</w:t>
      </w:r>
    </w:p>
    <w:p>
      <w:pPr/>
      <w:r>
        <w:t>Ibn Juraij narrated:"Abdul-'Aziz bin 'Abdul-Malik bin Abu Mahdhurah narrated from 'Abdullah bin muhairiz who was an orphan under the care of Abu Mahdhurah bin mi'yar that when he was preparing him to travel to Sham, he said: 'O my uncle, I am going out to Sham, and I will be asked about how you started the Adhan.' So he informed me that. Abu Mahdhurah said: 'I went out with a group of people, and we were somewhere on the road, when the Mu'adh-dhin of the Messenger of Allah gave the call to prayer in the presence of the Messenger of Allah. We heard the voice of the Mu'adh-dhin, and we were shunning it (the Adhan), so we started yelling, imitating it and mocking it. The Messenger of Allah heard us, so he sent some people who brought us to sit in front of him. He said: 'Who is the one whose voice I heard so loud?' The people all pointed to me, and they were telling the truth. He sent them all away, but kept me there and said to me: 'Stand up and give the call to prayer.' I stood up and there was nothing more hateful to me than the Messenger of Allah and what he was telling me to do. I stood up in front of the Messenger of Allah and the Messenger of Allah himself taught me the call. He said: "Say: 'Allahu Akbar Allahu Akbar, Allahu Akbar Allahu Akbar; Ash-hadu an la ilaha illallah, Ash-hadu an la ilaha illallah; Ash-hadu anna Muhammadan Rasulullah, Ash-hadu anna Muhammadan Rasulullah (Allah is the Most great, Allah is the most Great, Allah is the most Great, Allah is the most Great; I bear witness that none has the right to be worshipped but Allah, I bear witness that none has the right to be worshipped but Allah; I bear witness that Muhammad is the Messenger of Allah, I bear witness that Muhammad is the Messenger of Allah).'" Then he said: "Raise your voice (and say). Ash-hadu an la ilaha illallah, Ash-hadu an la ilaha illallah; Ash-hadu anna Muhammadan Rasulullah, Ash-hadu anna Muhammadan Rasulullah; Hayya 'alal-salah, Hayya 'alal-salah; Hayya 'alal-falah, Hayya 'alal-falah; Allahu Akbar Allahu Akbar; La ilaha illallah (I bear witness that none has the right to be worshipped but Allah, I bear witness that none has the right to be worshipped but Allah; I bear witness that Muhammad is the Messenger of Allah, I bear witness that Muhammad is the Messenger of Allah; Come to the Prayer, Come to the Prayer; Come to the prosperity, Come to the prosperity; Allah is the Most great, Allah is the Most Great; None has the right to be worshipped but Allah).'" Then he called me when I had finished saying the Adhan, and gave me a small bag in which there was some silver. Then he put his hand on the forelock of Abu Mahdhurah, then passed it over his face, then over his chest, and over his heart, until the hand of the Messenger of Allah reached his navel. Then the Messenger of Allah said: 'May Allah bless you and send blessings upon you.' I said: 'O Messenger of Allah, do you command me to give the call to prayer in Makkah?' He said: 'Yes, I command you (to do so).' Then all the hatred I had felt towards the Messenger of Allah disappeared, and was replaced with love for the Messenger of Allah. I came to 'Attab bin Asid, the governor of the Messenger of Allah in Makkah, and gave the call to prayer with him by command of the Messenger of Allah." (Sahih)He ('Abdul-'Aziz) said: "Someone who met Abu Mahdhurah told me the same as 'Abdullah bin Muhairiz told me."</w:t>
      </w:r>
    </w:p>
    <w:p>
      <w:pPr/>
      <w:r>
        <w:t>حَدَّثَنَا مُحَمَّدُ بْنُ بَشَّارٍ، وَمُحَمَّدُ بْنُ يَحْيَى، قَالاَ حَدَّثَنَا أَبُو عَاصِمٍ، أَنْبَأَنَا ابْنُ جُرَيْجٍ، أَخْبَرَنِي عَبْدُ الْعَزِيزِ بْنُ عَبْدِ الْمَلِكِ بْنِ أَبِي مَحْذُورَةَ، عَنْ عَبْدِ اللَّهِ بْنِ مُحَيْرِيزٍ، - وَكَانَ يَتِيمًا فِي حِجْرِ أَبِي مَحْذُورَةَ بْنِ مِعْيَرٍ حِينَ جَهَّزَهُ إِلَى الشَّامِ - فَقُلْتُ لأَبِي مَحْذُورَةَ أَىْ عَمِّ إِنِّي خَارِجٌ إِلَى الشَّامِ وَإِنِّي أُسْأَلُ عَنْ تَأْذِينِكَ فَأَخْبَرَنِي أَنَّ أَبَا مَحْذُورَةَ قَالَ خَرَجْتُ فِي نَفَرٍ فَكُنَّا بِبَعْضِ الطَّرِيقِ فَأَذَّنَ مُؤَذِّنُ رَسُولِ اللَّهِ ـ صلى الله عليه وسلم ـ بِالصَّلاَةِ عِنْدَ رَسُولِ اللَّهِ ـ صلى الله عليه وسلم ـ فَسَمِعْنَا صَوْتَ الْمُؤَذِّنِ وَنَحْنُ عَنْهُ مُتَنَكِّبُونَ فَصَرَخْنَا نَحْكِيهِ نَهْزَأُ بِهِ فَسَمِعَ رَسُولُ اللَّهِ ـ صلى الله عليه وسلم ـ فَأَرْسَلَ إِلَيْنَا قَوْمًا فَأَقْعَدُونَا بَيْنَ يَدَيْهِ فَقَالَ ‏"‏ أَيُّكُمُ الَّذِي سَمِعْتُ صَوْتَهُ قَدِ ارْتَفَعَ ‏"‏ ‏.‏ فَأَشَارَ إِلَىَّ الْقَوْمُ كُلُّهُمْ وَصَدَقُوا فَأَرْسَلَ كُلَّهُمْ وَحَبَسَنِي وَقَالَ لِي ‏"‏ قُمْ فَأَذِّنْ ‏"‏ ‏.‏ فَقُمْتُ وَلاَ شَىْءَ أَكْرَهُ إِلَىَّ مِنْ رَسُولِ اللَّهِ ـ صلى الله عليه وسلم ـ وَلاَ مِمَّا يَأْمُرُنِي بِهِ فَقُمْتُ بَيْنَ يَدَىْ رَسُولِ اللَّهِ ـ صلى الله عليه وسلم ـ فَأَلْقَى عَلَىَّ رَسُولُ اللَّهِ التَّأْذِينَ هُوَ بِنَفْسِهِ فَقَالَ ‏"‏ قُلِ اللَّهُ أَكْبَرُ اللَّهُ أَكْبَرُ اللَّهُ أَكْبَرُ اللَّهُ أَكْبَرُ أَشْهَدُ أَنْ لاَ إِلَهَ إِلاَّ اللَّهُ أَشْهَدُ أَنْ لاَ إِلَهَ إِلاَّ اللَّهُ أَشْهَدُ أَنَّ مُحَمَّدًا رَسُولُ اللَّهِ أَشْهَدُ أَنَّ مُحَمَّدًا رَسُولُ اللَّهِ ‏"‏ ‏.‏ ثُمَّ قَالَ لِي ‏"‏ ارْجِعْ فَمُدَّ مِنْ صَوْتِكَ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 ‏.‏ ثُمَّ دَعَانِي حِينَ قَضَيْتُ التَّأْذِينَ فَأَعْطَانِي صُرَّةً فِيهَا شَىْءٌ مِنْ فِضَّةٍ ثُمَّ وَضَعَ يَدَهُ عَلَى نَاصِيَةِ أَبِي مَحْذُورَةَ ثُمَّ أَمَرَّهَا عَلَى وَجْهِهِ مِنْ بَيْنِ يَدَيْهِ ثُمَّ عَلَى كَبِدِهِ ثُمَّ بَلَغَتْ يَدُ رَسُولِ اللَّهِ ـ صلى الله عليه وسلم ـ سُرَّةَ أَبِي مَحْذُورَةَ ثُمَّ قَالَ رَسُولُ اللَّهِ ـ صلى الله عليه وسلم ـ ‏"‏ بَارَكَ اللَّهُ لَكَ وَبَارَكَ عَلَيْكَ ‏"‏ ‏.‏ فَقُلْتُ يَا رَسُولَ اللَّهِ أَمَرْتَنِي بِالتَّأْذِينِ بِمَكَّةَ قَالَ ‏"‏ نَعَمْ قَدْ أَمَرْتُكَ ‏"‏ ‏.‏ فَذَهَبَ كُلُّ شَىْءٍ كَانَ لِرَسُولِ اللَّهِ ـ صلى الله عليه وسلم ـ مِنْ كَرَاهِيَةٍ وَعَادَ ذَلِكَ كُلُّهُ مَحَبَّةً لِرَسُولِ اللَّهِ ـ صلى الله عليه وسلم ـ فَقَدِمْتُ عَلَى عَتَّابِ بْنِ أَسِيدٍ عَامِلِ رَسُولِ اللَّهِ ـ صلى الله عليه وسلم ـ بِمَكَّةَ فَأَذَّنْتُ مَعَهُ بِالصَّلاَةِ عَلَى أَمْرِ رَسُولِ اللَّهِ ـ صلى الله عليه وسلم ـ ‏.‏ قَالَ وَأَخْبَرَنِي ذَلِكَ مَنْ أَدْرَكَ أَبَا مَحْذُورَةَ عَلَى مَا أَخْبَرَنِي عَبْدُ اللَّهِ بْنُ مُحَيْرِيزٍ ‏.‏</w:t>
      </w:r>
    </w:p>
    <w:p>
      <w:pPr/>
      <w:r>
        <w:t>Reference : Sunan Ibn Majah 708In-book reference : Book 3, Hadith 3English translation : Vol. 1, Book 3, Hadith 708Report Error | Share | Copy ▼</w:t>
      </w:r>
    </w:p>
    <w:p>
      <w:r>
        <w:t>----------------------------------------</w:t>
      </w:r>
    </w:p>
    <w:p>
      <w:pPr/>
      <w:r>
        <w:t>It was narrated that Abu Mahdhurah said:"The Messenger of Allah taught me the Adhan with nineteen phrases and the Iqamah with seventeen. The Adhan is: Allahu Akbar Allahu Akbar, Allahu Akbar Allahu Akbar; Ash-hadu an la ilaha illallah, Ash-hadu an la ilaha illallah; Ash-hadu anna Muhammadan Rasulullah, Ash-hadu anna Muhammadan Rasulullah; Ash-hadu an la ilaha illallah, Ash-hadu an la ilaha illallah; Ash-hadu anna Muhammadan Rasulullah, Ash-hadu anna Muhammadan Rasulullah; Hayya 'alal-salah, Hayya 'alal-salah; Hayya 'alal-falah, Hayya 'alal-falah; Allahu Akbar Allahu Akbar; La ilaha illallah (Allah is the Most great, Allah is the most Great, Allah is the most Great, Allah is the most Great; I bear witness that none has the right to be worshipped but Allah, I bear witness that none has the right to be worshipped but Allah; I bear witness that Muhammad is the Messenger of Allah, I bear witness that Muhammad is the Messenger of Allah; I bear witness that none has the right to be worshipped but Allah, I bear witness that none has the right to be worshipped but Allah; I bear witness that Muhammad is the Messenger of Allah, I bear witness that Muhammad is the Messenger of Allah; Come to the Prayer, Come to the Prayer; Come to the prosperity, Come to the prosperity; Allah is the Most great, Allah is the Most Great; None has the right to be worshipped but Allah). And the Iqamah is seventeen phrases: Allahu Akbar Allahu Akbar, Allahu Akbar Allahu Akbar; Ash-hadu an la ilaha illallah, Ash-hadu an la ilaha illallah; Ash-hadu anna Muhammadan Rasulullah, Ash-hadu anna Muhammadan Rasulullah; Hayya 'alal-salah, Hayya 'alal-salah; Hayya 'alal-falah, Hayya 'alal-falah; Qad qamatis-salah, qad qamatis-salah; Allahu Akbar Allahu Akbar; La ilaha illallah (Allah is the Most great, Allah is the most Great, Allah is the most Great, Allah is the most Great; I bear witness that none has the right to be worshipped but Allah, I bear witness that none has the right to be worshipped but Allah; I bear witness that Muhammad is the Messenger of Allah, I bear witness that Muhammad is the Messenger of Allah; Come to the Prayer, Come to the Prayer; Come to the prosperity, Come to the prosperity; The prayer is about to begin, the prayer is about to begin; Allah is the Most great, Allah is the Most Great; None has the right to be worshipped but Allah)."</w:t>
      </w:r>
    </w:p>
    <w:p>
      <w:pPr/>
      <w:r>
        <w:t>حَدَّثَنَا أَبُو بَكْرِ بْنُ أَبِي شَيْبَةَ، حَدَّثَنَا عَفَّانُ، حَدَّثَنَا هَمَّامُ بْنُ يَحْيَى، عَنْ عَامِرٍ الأَحْوَلِ، أَنَّ مَكْحُولاً، حَدَّثَهُ أَنَّ عَبْدَ اللَّهِ بْنَ مُحَيْرِيزٍ حَدَّثَهُ أَنَّ أَبَا مَحْذُورَةَ حَدَّثَهُ قَالَ عَلَّمَنِي رَسُولُ اللَّهِ ـ صلى الله عليه وسلم ـ الأَذَانَ تِسْعَ عَشْرَةَ كَلِمَةً وَالإِقَامَةَ سَبْعَ عَشْرَةَ كَلِمَةً الأَذَانُ ‏"‏ اللَّهُ أَكْبَرُ اللَّهُ أَكْبَرُ اللَّهُ أَكْبَرُ اللَّهُ أَكْبَرُ أَشْهَدُ أَنْ لاَ إِلَهَ إِلاَّ اللَّهُ أَشْهَدُ أَنْ لاَ إِلَهَ إِلاَّ اللَّهُ أَشْهَدُ أَنَّ مُحَمَّدًا رَسُولُ اللَّهِ أَشْهَدُ أَنَّ مُحَمَّدًا رَسُولُ اللَّهِ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 ‏.‏ وَالإِقَامَةُ سَبْعَ عَشْرَةَ كَلِمَةً ‏"‏ اللَّهُ أَكْبَرُ اللَّهُ أَكْبَرُ اللَّهُ أَكْبَرُ اللَّهُ أَكْبَرُ أَشْهَدُ أَنْ لاَ إِلَهَ إِلاَّ اللَّهُ أَشْهَدُ أَنْ لاَ إِلَهَ إِلاَّ اللَّهُ أَشْهَدُ أَنَّ مُحَمَّدًا رَسُولُ اللَّهِ أَشْهَدُ أَنَّ مُحَمَّدًا رَسُولُ اللَّهِ حَىَّ عَلَى الصَّلاَةِ حَىَّ عَلَى الصَّلاَةِ حَىَّ عَلَى الْفَلاَحِ حَىَّ عَلَى الْفَلاَحِ قَدْ قَامَتِ الصَّلاَةُ قَدْ قَامَتِ الصَّلاَةُ اللَّهُ أَكْبَرُ اللَّهُ أَكْبَرُ لاَ إِلَهَ إِلاَّ اللَّهُ ‏"‏ ‏.‏</w:t>
      </w:r>
    </w:p>
    <w:p>
      <w:pPr/>
      <w:r>
        <w:t>Grade: Sahih (Darussalam)Reference : Sunan Ibn Majah 709In-book reference : Book 3, Hadith 4English translation : Vol. 1, Book 3, Hadith 709Report Error | Share | Copy ▼</w:t>
      </w:r>
    </w:p>
    <w:p>
      <w:r>
        <w:t>----------------------------------------</w:t>
      </w:r>
    </w:p>
    <w:p>
      <w:pPr/>
      <w:r>
        <w:t>'Abdur-Rahman bin Sa'd bin 'Ammar bin Sa'd, who was the Mu'adh-dhin of the Messenger of Allah narrated from his grandfather, that:The Messenger of Allah commanded Bilal to put his fingers in his ears when calling the Adhan, and he said: "It makes the voice louder."</w:t>
      </w:r>
    </w:p>
    <w:p>
      <w:pPr/>
      <w:r>
        <w:t>حَدَّثَنَا هِشَامُ بْنُ عَمَّارٍ، حَدَّثَنَا عَبْدُ الرَّحْمَنِ بْنُ سَعْدِ بْنِ عَمَّارِ بْنِ سَعْدٍ، مُؤَذِّنِ رَسُولِ اللَّهِ ـ صلى الله عليه وسلم ـ حَدَّثَنِي أَبِي عَنْ أَبِيهِ عَنْ جَدِّهِ أَنَّ رَسُولَ اللَّهِ ـ صلى الله عليه وسلم ـ أَمَرَ بِلاَلاً أَنْ يَجْعَلَ إِصْبَعَيْهِ فِي أُذُنَيْهِ وَقَالَ ‏</w:t>
        <w:br/>
        <w:t>"‏ إِنَّهُ أَرْفَعُ لِصَوْتِكَ ‏"‏ ‏.‏</w:t>
      </w:r>
    </w:p>
    <w:p>
      <w:pPr/>
      <w:r>
        <w:t>Grade: Da'if (Darussalam)Reference : Sunan Ibn Majah 710In-book reference : Book 3, Hadith 5English translation : Vol. 1, Book 3, Hadith 710Report Error | Share | Copy ▼</w:t>
      </w:r>
    </w:p>
    <w:p>
      <w:r>
        <w:t>----------------------------------------</w:t>
      </w:r>
    </w:p>
    <w:p>
      <w:pPr/>
      <w:r>
        <w:t>It was narrated from 'Awn bin Abu Juhaifah that his father said:"I came to the Messenger of Allah in Abtah, when he was in a red tent. Bilal came out and gave the call to prayer, turning around and putting his fingers in his ears."</w:t>
      </w:r>
    </w:p>
    <w:p>
      <w:pPr/>
      <w:r>
        <w:t>حَدَّثَنَا أَيُّوبُ بْنُ مُحَمَّدٍ الْهَاشِمِيُّ، حَدَّثَنَا عَبْدُ الْوَاحِدِ بْنُ زِيَادٍ، عَنْ حَجَّاجِ بْنِ أَرْطَاةَ، عَنْ عَوْنِ بْنِ أَبِي جُحَيْفَةَ، عَنْ أَبِيهِ، قَالَ أَتَيْتُ رَسُولَ اللَّهِ ـ صلى الله عليه وسلم ـ بِالأَبْطَحِ وَهُوَ فِي قُبَّةٍ حَمْرَاءَ فَخَرَجَ بِلاَلٌ فَأَذَّنَ فَاسْتَدَارَ فِي أَذَانِهِ وَجَعَلَ إِصْبَعَيْهِ فِي أُذُنَيْهِ ‏.‏</w:t>
      </w:r>
    </w:p>
    <w:p>
      <w:pPr/>
      <w:r>
        <w:t>Grade: Hasan (Darussalam)Reference : Sunan Ibn Majah 711In-book reference : Book 3, Hadith 6English translation : Vol. 1, Book 3, Hadith 711Report Error | Share | Copy ▼</w:t>
      </w:r>
    </w:p>
    <w:p>
      <w:r>
        <w:t>----------------------------------------</w:t>
      </w:r>
    </w:p>
    <w:p>
      <w:pPr/>
      <w:r>
        <w:t>It was narrated that Ibn 'Umar said:"The Messenger of Allah said: There are two characteristics in which the Muslims are dependent upon their Mu'adh-dhins: their prayer and their fasting."</w:t>
      </w:r>
    </w:p>
    <w:p>
      <w:pPr/>
      <w:r>
        <w:t>حَدَّثَنَا مُحَمَّدُ بْنُ الْمُصَفَّى الْحِمْصِيُّ، حَدَّثَنَا بَقِيَّةُ، عَنْ مَرْوَانَ بْنِ سَالِمٍ، عَنْ عَبْدِ الْعَزِيزِ بْنِ أَبِي رَوَّادٍ، عَنْ نَافِعٍ، عَنِ ابْنِ عُمَرَ، قَالَ قَالَ رَسُولُ اللَّهِ ـ صلى الله عليه وسلم ـ ‏</w:t>
        <w:br/>
        <w:t>"‏ خَصْلَتَانِ مُعَلَّقَتَانِ فِي أَعْنَاقِ الْمُؤَذِّنِينَ لِلْمُسْلِمِينَ صَلاَتُهُمْ وَصِيَامُهُمْ ‏"‏ ‏.‏</w:t>
      </w:r>
    </w:p>
    <w:p>
      <w:pPr/>
      <w:r>
        <w:t>Grade: Da'if (Darussalam)Reference : Sunan Ibn Majah 712In-book reference : Book 3, Hadith 7English translation : Vol. 1, Book 3, Hadith 712Report Error | Share | Copy ▼</w:t>
      </w:r>
    </w:p>
    <w:p>
      <w:r>
        <w:t>----------------------------------------</w:t>
      </w:r>
    </w:p>
    <w:p>
      <w:pPr/>
      <w:r>
        <w:t>It was narrated that Jabir bin Samurah said:"Bilal did not delay the Adhan from its proper time, but he sometimes delayed the Iqamah a little."</w:t>
      </w:r>
    </w:p>
    <w:p>
      <w:pPr/>
      <w:r>
        <w:t>حَدَّثَنَا مُحَمَّدُ بْنُ الْمُثَنَّى، حَدَّثَنَا أَبُو دَاوُدَ، حَدَّثَنَا شَرِيكٌ، عَنْ سِمَاكِ بْنِ حَرْبٍ، عَنْ جَابِرِ بْنِ سَمُرَةَ، قَالَ كَانَ بِلاَلٌ لاَ يُؤَخِّرُ الأَذَانَ عَنِ الْوَقْتِ وَرُبُّمَا أَخَّرَ الإِقَامَةَ شَيْئًا ‏.‏</w:t>
      </w:r>
    </w:p>
    <w:p>
      <w:pPr/>
      <w:r>
        <w:t>Grade: Da'if (Darussalam)Reference : Sunan Ibn Majah 713In-book reference : Book 3, Hadith 8English translation : Vol. 1, Book 3, Hadith 713Report Error | Share | Copy ▼</w:t>
      </w:r>
    </w:p>
    <w:p>
      <w:r>
        <w:t>----------------------------------------</w:t>
      </w:r>
    </w:p>
    <w:p>
      <w:pPr/>
      <w:r>
        <w:t>It was narrated that 'Uthman bin Abul-As said:"The last instruction that the Messenger of Allah gave to me was that I should not appoint a Mu'adh-dhin who took payment for the Adhan." (sahih)</w:t>
      </w:r>
    </w:p>
    <w:p>
      <w:pPr/>
      <w:r>
        <w:t>حَدَّثَنَا أَبُو بَكْرِ بْنُ أَبِي شَيْبَةَ، حَدَّثَنَا حَفْصُ بْنُ غِيَاثٍ، عَنْ أَشْعَثَ، عَنِ الْحَسَنِ، عَنْ عُثْمَانَ بْنِ أَبِي الْعَاصِ، قَالَ كَانَ آخِرُ مَا عَهِدَ إِلَىَّ النَّبِيُّ ـ صلى الله عليه وسلم ـ أَنْ لاَ أَتَّخِذَ مُؤَذِّنًا يَأْخُذُ عَلَى الأَذَانِ أَجْرًا ‏.‏</w:t>
      </w:r>
    </w:p>
    <w:p>
      <w:pPr/>
      <w:r>
        <w:t>Reference : Sunan Ibn Majah 714In-book reference : Book 3, Hadith 9English translation : Vol. 1, Book 3, Hadith 714Report Error | Share | Copy ▼</w:t>
      </w:r>
    </w:p>
    <w:p>
      <w:r>
        <w:t>----------------------------------------</w:t>
      </w:r>
    </w:p>
    <w:p>
      <w:pPr/>
      <w:r>
        <w:t>It was narrated that Bilal said:"The Messenger of Allah commanded me (with Tathwib) in the Adhan for Fajr, and he forbade me to do so in the Adhan for 'Isha'."</w:t>
      </w:r>
    </w:p>
    <w:p>
      <w:pPr/>
      <w:r>
        <w:t>حَدَّثَنَا أَبُو بَكْرِ بْنُ أَبِي شَيْبَةَ، حَدَّثَنَا مُحَمَّدُ بْنُ عَبْدِ اللَّهِ الأَسَدِيُّ، عَنْ أَبِي إِسْرَائِيلَ، عَنِ الْحَكَمِ، عَنْ عَبْدِ الرَّحْمَنِ بْنِ أَبِي لَيْلَى، عَنْ بِلاَلٍ، قَالَ أَمَرَنِي رَسُولُ اللَّهِ ـ صلى الله عليه وسلم ـ أَنْ أُثَوِّبَ فِي الْفَجْرِ وَنَهَانِي أَنْ أُثَوِّبَ فِي الْعِشَاءِ ‏.‏</w:t>
      </w:r>
    </w:p>
    <w:p>
      <w:pPr/>
      <w:r>
        <w:t>Grade: Da'if (Darussalam)Reference : Sunan Ibn Majah 715In-book reference : Book 3, Hadith 10English translation : Vol. 1, Book 3, Hadith 715Report Error | Share | Copy ▼</w:t>
      </w:r>
    </w:p>
    <w:p>
      <w:r>
        <w:t>----------------------------------------</w:t>
      </w:r>
    </w:p>
    <w:p>
      <w:pPr/>
      <w:r>
        <w:t>It was narrated that Bilal came to the Prophet to call him for the Fajr prayer, and was told:"He is sleeping." He said: "As-salatu khairum minan-nawm, As-salatu khairum minan-nawm (The prayer is better than sleep, the prayer is better than sleep). These words were approved of in the Adhan for the Fajr, and that is how it remained.</w:t>
      </w:r>
    </w:p>
    <w:p>
      <w:pPr/>
      <w:r>
        <w:t>حَدَّثَنَا عَمْرُو بْنُ رَافِعٍ، حَدَّثَنَا عَبْدُ اللَّهِ بْنُ الْمُبَارَكِ، عَنْ مَعْمَرٍ، عَنِ الزُّهْرِيِّ، عَنْ سَعِيدِ بْنِ الْمُسَيَّبِ، عَنْ بِلاَلٍ، أَنَّهُ أَتَى النَّبِيَّ ـ صلى الله عليه وسلم ـ يُؤْذِنُهُ بِصَلاَةِ الْفَجْرِ فَقِيلَ هُوَ نَائِمٌ ‏.‏ فَقَالَ الصَّلاَةُ خَيْرٌ مِنَ النَّوْمِ الصَّلاَةُ خَيْرٌ مِنَ النَّوْمِ فَأُقِرَّتْ فِي تَأْذِينِ الْفَجْرِ فَثَبَتَ الأَمْرُ عَلَى ذَلِكَ ‏.‏</w:t>
      </w:r>
    </w:p>
    <w:p>
      <w:pPr/>
      <w:r>
        <w:t>Grade: Da'if (Darussalam)Reference : Sunan Ibn Majah 716In-book reference : Book 3, Hadith 11English translation : Vol. 1, Book 3, Hadith 716Report Error | Share | Copy ▼</w:t>
      </w:r>
    </w:p>
    <w:p>
      <w:r>
        <w:t>----------------------------------------</w:t>
      </w:r>
    </w:p>
    <w:p>
      <w:pPr/>
      <w:r>
        <w:t>It was narrated that Ziyad bin Harith As-Suda'i said:"I was with the Messenger of Allah on a journey, and he commanded me to call the Adhan. Bilal wanted to call the Iqamah, but the Messenger of Allah said: 'The brother of Suda' called the Adhan, and the one who calls the Adhan is the one who calls the Iqamah.'"</w:t>
      </w:r>
    </w:p>
    <w:p>
      <w:pPr/>
      <w:r>
        <w:t>حَدَّثَنَا أَبُو بَكْرِ بْنُ أَبِي شَيْبَةَ، حَدَّثَنَا يَعْلَى بْنُ عُبَيْدٍ، حَدَّثَنَا الإِفْرِيقِيُّ، عَنْ زِيَادِ بْنِ نُعَيْمٍ، عَنْ زِيَادِ بْنِ الْحَارِثِ الصُّدَائِيِّ، قَالَ كُنْتُ مَعَ رَسُولِ اللَّهِ ـ صلى الله عليه وسلم ـ فِي سَفَرٍ فَأَمَرَنِي فَأَذَّنْتُ فَأَرَادَ بِلاَلٌ أَنْ يُقِيمَ فَقَالَ رَسُولُ اللَّهِ ـ صلى الله عليه وسلم ـ ‏</w:t>
        <w:br/>
        <w:t>"‏ إِنَّ أَخَا صُدَاءٍ قَدْ أَذَّنَ وَمَنْ أَذَّنَ فَهُوَ يُقِيمُ ‏"‏ ‏.‏</w:t>
      </w:r>
    </w:p>
    <w:p>
      <w:pPr/>
      <w:r>
        <w:t>Grade: Da'if (Darussalam)Reference : Sunan Ibn Majah 717In-book reference : Book 3, Hadith 12English translation : Vol. 1, Book 3, Hadith 717Report Error | Share | Copy ▼</w:t>
      </w:r>
    </w:p>
    <w:p>
      <w:r>
        <w:t>----------------------------------------</w:t>
      </w:r>
    </w:p>
    <w:p>
      <w:pPr/>
      <w:r>
        <w:t>It was narrated that Abu Hurairah said:"The Messenger of Allah said: 'When the Mu'adh-dhin calls the Adhan, say as he says.'"</w:t>
      </w:r>
    </w:p>
    <w:p>
      <w:pPr/>
      <w:r>
        <w:t>حَدَّثَنَا أَبُو إِسْحَاقَ الشَّافِعِيُّ، إِبْرَاهِيمُ بْنُ مُحَمَّدِ بْنِ الْعَبَّاسِ حَدَّثَنَا عَبْدُ اللَّهِ بْنُ رَجَاءٍ الْمَكِّيُّ، عَنْ عَبَّادِ بْنِ إِسْحَاقَ، عَنِ ابْنِ شِهَابٍ، عَنْ سَعِيدِ بْنِ الْمُسَيَّبِ، عَنْ أَبِي هُرَيْرَةَ، قَالَ قَالَ رَسُولُ اللَّهِ ـ صلى الله عليه وسلم ـ ‏</w:t>
        <w:br/>
        <w:t>"‏ إِذَا أَذَّنَ الْمُؤَذِّنُ فَقُولُوا مِثْلَ قَوْلِهِ ‏"‏ ‏.‏</w:t>
      </w:r>
    </w:p>
    <w:p>
      <w:pPr/>
      <w:r>
        <w:t>Grade: Hasan (Darussalam)Reference : Sunan Ibn Majah 718In-book reference : Book 3, Hadith 13English translation : Vol. 1, Book 3, Hadith 718Report Error | Share | Copy ▼</w:t>
      </w:r>
    </w:p>
    <w:p>
      <w:r>
        <w:t>----------------------------------------</w:t>
      </w:r>
    </w:p>
    <w:p>
      <w:pPr/>
      <w:r>
        <w:t>Umm Habibah narrated that :When the Messenger of Allah was with her on her day and night, and heard the Mu'adh-dhin calling the Adhan, she heard him saying what he said.</w:t>
      </w:r>
    </w:p>
    <w:p>
      <w:pPr/>
      <w:r>
        <w:t>حَدَّثَنَا شُجَاعُ بْنُ مَخْلَدٍ أَبُو الْفَضْلِ، قَالَ حَدَّثَنَا هُشَيْمٌ، أَنْبَأَنَا أَبُو بِشْرٍ، عَنْ أَبِي الْمَلِيحِ بْنِ أُسَامَةَ، عَنْ عَبْدِ اللَّهِ بْنِ عُتْبَةَ بْنِ أَبِي سُفْيَانَ، حَدَّثَتْنِي عَمَّتِي أُمُّ حَبِيبَةَ، أَنَّهَا سَمِعَتْ رَسُولَ اللَّهِ ـ صلى الله عليه وسلم ـ يَقُولُ إِذَا كَانَ عِنْدَهَا فِي يَوْمِهَا وَلَيْلَتِهَا فَسَمِعَ الْمُؤَذِّنَ يُؤَذِّنُ قَالَ كَمَا يَقُولُ الْمُؤَذِّنُ ‏.‏</w:t>
      </w:r>
    </w:p>
    <w:p>
      <w:pPr/>
      <w:r>
        <w:t>Grade: Hasan (Darussalam)Reference : Sunan Ibn Majah 719In-book reference : Book 3, Hadith 14English translation : Vol. 1, Book 3, Hadith 719Report Error | Share | Copy ▼</w:t>
      </w:r>
    </w:p>
    <w:p>
      <w:r>
        <w:t>----------------------------------------</w:t>
      </w:r>
    </w:p>
    <w:p>
      <w:pPr/>
      <w:r>
        <w:t>It was narrated that Abu Sa'eed Al-Khudri said:"The Messenger of Allah said: 'When you hear the call (to prayer), say what the Mu'adh-dhin says.'"</w:t>
      </w:r>
    </w:p>
    <w:p>
      <w:pPr/>
      <w:r>
        <w:t>حَدَّثَنَا أَبُو كُرَيْبٍ، وَأَبُو بَكْرِ بْنُ أَبِي شَيْبَةَ قَالاَ حَدَّثَنَا زَيْدُ بْنُ الْحُبَابِ، عَنْ مَالِكِ بْنِ أَنَسٍ، عَنِ الزُّهْرِيِّ، عَنْ عَطَاءِ بْنِ يَزِيدَ اللَّيْثِيِّ، عَنْ أَبِي سَعِيدٍ الْخُدْرِيِّ، قَالَ قَالَ رَسُولُ اللَّهِ ـ صلى الله عليه وسلم ـ ‏</w:t>
        <w:br/>
        <w:t>"‏ إِذَا سَمِعْتُمُ النِّدَاءَ فَقُولُوا كَمَا يَقُولُ الْمُؤَذِّنُ ‏"‏ ‏.‏</w:t>
      </w:r>
    </w:p>
    <w:p>
      <w:pPr/>
      <w:r>
        <w:t>Grade: Sahih (Darussalam)Reference : Sunan Ibn Majah 720In-book reference : Book 3, Hadith 15English translation : Vol. 1, Book 3, Hadith 720Report Error | Share | Copy ▼</w:t>
      </w:r>
    </w:p>
    <w:p>
      <w:r>
        <w:t>----------------------------------------</w:t>
      </w:r>
    </w:p>
    <w:p>
      <w:pPr/>
      <w:r>
        <w:t>It was narrated from Sa'd bin Abu Waqqas that:The Messenger of Allah said: "Whoever says, when he hears the Mu'adh-dhin, 'Wa ana Ash-hadu an la ilaha illallah wahdahu la sharika lahu, wa ash-hadu anna Muhammadan 'abduhu wa rasuluhu, radaytu Billahi rabban wa bil-islami dinan wa bi muhammadin nabiyyan (And I bear witness that none has the right to be worshipped but Allah alone, with no partner, and I bear witness that Muhammad is His slave and Messenger, and I am content with Allah as my Lord, Islam as my religion and Muhammad as my Prophet),' his sins will be forgiven to him."</w:t>
      </w:r>
    </w:p>
    <w:p>
      <w:pPr/>
      <w:r>
        <w:t>حَدَّثَنَا مُحَمَّدُ بْنُ رُمْحٍ الْمِصْرِيُّ، أَنْبَأَنَا اللَّيْثُ بْنُ سَعْدٍ، عَنِ الْحُكَيْمِ بْنِ عَبْدِ اللَّهِ بْنِ قَيْسٍ، عَنْ عَامِرِ بْنِ سَعْدِ بْنِ أَبِي وَقَّاصٍ، عَنْ سَعْدِ بْنِ أَبِي وَقَّاصٍ، عَنْ رَسُولِ اللَّهِ ـ صلى الله عليه وسلم ـ أَنَّهُ قَالَ ‏</w:t>
        <w:br/>
        <w:t>"‏ مَنْ قَالَ حِينَ يَسْمَعُ الْمُؤَذِّنَ وَأَنَا أَشْهَدُ أَنْ لاَ إِلَهَ إِلاَّ اللَّهُ وَحْدَهُ لاَ شَرِيكَ لَهُ وَأَشْهَدُ أَنَّ مُحَمَّدًا عَبْدُهُ وَرَسُولُهُ رَضِيتُ بِاللَّهِ رَبًّا وَبِالإِسْلاَمِ دِينًا وَبِمُحَمَّدٍ نَبِيًّا غُفِرَ لَهُ ذَنْبُهُ ‏"‏ ‏.‏</w:t>
      </w:r>
    </w:p>
    <w:p>
      <w:pPr/>
      <w:r>
        <w:t>Grade: Sahih (Darussalam)Reference : Sunan Ibn Majah 721In-book reference : Book 3, Hadith 16English translation : Vol. 1, Book 3, Hadith 721Report Error | Share | Copy ▼</w:t>
      </w:r>
    </w:p>
    <w:p>
      <w:r>
        <w:t>----------------------------------------</w:t>
      </w:r>
    </w:p>
    <w:p>
      <w:pPr/>
      <w:r>
        <w:t>It was narrated that Jabir bin 'Abdullah said:"The Messenger of Allah said: 'Whoever says when he hears the call to the prayer: "Allahumma Rabba hadhihid-da'watit-tammah was-salatil-qa'imah, ati Muhammadanil-wasilata wal-fadilah, wab'athhu maqaman mahmudanilladhi wa'adtah (O Allah, Lord of this perfect call and the prayer to be offered, grant Muhammad the privilege (of intercession) and also the eminence, and resurrect him to the praised position that You have promised)," my intercession for him will be permitted on the Day of Resurrection.'"</w:t>
      </w:r>
    </w:p>
    <w:p>
      <w:pPr/>
      <w:r>
        <w:t>حَدَّثَنَا مُحَمَّدُ بْنُ يَحْيَى، وَالْعَبَّاسُ بْنُ الْوَلِيدِ الدِّمَشْقِيُّ، وَمُحَمَّدُ بْنُ أَبِي الْحُسَيْنِ، قَالُوا حَدَّثَنَا عَلِيُّ بْنُ عَيَّاشٍ الأَلْهَانِيُّ، حَدَّثَنَا شُعَيْبُ بْنُ أَبِي حَمْزَةَ، عَنْ مُحَمَّدِ بْنِ الْمُنْكَدِرِ، عَنْ جَابِرِ بْنِ عَبْدِ اللَّهِ، قَالَ قَالَ رَسُولُ اللَّهِ ـ صلى الله عليه وسلم ـ ‏</w:t>
        <w:br/>
        <w:t>"‏ مَنْ قَالَ حِينَ يَسْمَعُ النِّدَاءَ اللَّهُمَّ رَبَّ هَذِهِ الدَّعْوَةِ التَّامَّةِ وَالصَّلاَةِ الْقَائِمَةِ آتِ مُحَمَّدًا الْوَسِيلَةَ وَالْفَضِيلَةَ وَابْعَثْهُ مَقَامًا مَحْمُودًا الَّذِي وَعَدْتَهُ - إِلاَّ حَلَّتْ لَهُ الشَّفَاعَةُ يَوْمَ الْقِيَامَةِ ‏"‏ ‏.‏</w:t>
      </w:r>
    </w:p>
    <w:p>
      <w:pPr/>
      <w:r>
        <w:t>Grade: Sahih (Darussalam)Reference : Sunan Ibn Majah 722In-book reference : Book 3, Hadith 17English translation : Vol. 1, Book 3, Hadith 722Report Error | Share | Copy ▼</w:t>
      </w:r>
    </w:p>
    <w:p>
      <w:r>
        <w:t>----------------------------------------</w:t>
      </w:r>
    </w:p>
    <w:p>
      <w:pPr/>
      <w:r>
        <w:t>It was narrated from 'Abdullah bin 'Abdur-Rahman bin Abu Sa'sa'ah that:His father who was under the care of Abu Sa'eed said: "Abu Sa'eed said to me: 'If you are in the desert, raise your voice when you say the Adhan, for I heard the Messenger of Allah say: 'No jinn, human, tree or rock will hear it, but it will bear witness for you.'"</w:t>
      </w:r>
    </w:p>
    <w:p>
      <w:pPr/>
      <w:r>
        <w:t>حَدَّثَنَا مُحَمَّدُ بْنُ الصَّبَّاحِ، حَدَّثَنَا سُفْيَانُ بْنُ عُيَيْنَةَ، عَنْ عَبْدِ اللَّهِ بْنِ عَبْدِ الرَّحْمَنِ بْنِ أَبِي صَعْصَعَةَ، عَنْ أَبِيهِ، - وَكَانَ أَبُوهُ فِي حِجْرِ أَبِي سَعِيدٍ - قَالَ قَالَ لِي أَبُو سَعِيدٍ إِذَا كُنْتَ فِي الْبَوَادِي فَارْفَعْ صَوْتَكَ بِالأَذَانِ فَإِنِّي سَمِعْتُ رَسُولَ اللَّهِ ـ صلى الله عليه وسلم ـ يَقُولُ ‏</w:t>
        <w:br/>
        <w:t>"‏ لاَ يَسْمَعُهُ جِنٌّ وَلاَ إِنْسٌ وَلاَ شَجَرٌ وَلاَ حَجَرٌ إِلاَّ شَهِدَ لَهُ ‏"‏ ‏.‏</w:t>
      </w:r>
    </w:p>
    <w:p>
      <w:pPr/>
      <w:r>
        <w:t>Grade: Sahih (Darussalam)Reference : Sunan Ibn Majah 723In-book reference : Book 3, Hadith 18English translation : Vol. 1, Book 3, Hadith 723Report Error | Share | Copy ▼</w:t>
      </w:r>
    </w:p>
    <w:p>
      <w:r>
        <w:t>----------------------------------------</w:t>
      </w:r>
    </w:p>
    <w:p>
      <w:pPr/>
      <w:r>
        <w:t>It was narrated that Abu Hurairah said:"I heard the Messenger of Allah himself say: 'The Mu'adh-dhin's sins will be forgiven as far as his voice reaches, and every wet and dry thing will pray for forgiveness for him. For the one who attends the prayer, twenty-five Hasanat (good deeds) will be recorded, and it is will be expiation (for sins committed) between them (the two prayers).'"</w:t>
      </w:r>
    </w:p>
    <w:p>
      <w:pPr/>
      <w:r>
        <w:t>حَدَّثَنَا أَبُو بَكْرِ بْنُ أَبِي شَيْبَةَ، حَدَّثَنَا شَبَابَةُ، حَدَّثَنَا شُعْبَةُ، عَنْ مُوسَى بْنِ أَبِي عُثْمَانَ، عَنْ أَبِي يَحْيَى، عَنْ أَبِي هُرَيْرَةَ، قَالَ سَمِعْتُ مِنْ، فِي رَسُولِ اللَّهِ ـ صلى الله عليه وسلم ـ يَقُولُ ‏</w:t>
        <w:br/>
        <w:t>"‏ الْمُؤَذِّنُ يُغْفَرُ لَهُ مَدَّ صَوْتِهِ وَيَسْتَغْفِرُ لَهُ كُلُّ رَطْبٍ وَيَابِسٍ وَشَاهِدُ الصَّلاَةِ يُكْتَبُ لَهُ خَمْسٌ وَعِشْرُونَ حَسَنَةً وَيُكَفَّرُ عَنْهُ مَا بَيْنَهُمَا ‏"‏ ‏.‏</w:t>
      </w:r>
    </w:p>
    <w:p>
      <w:pPr/>
      <w:r>
        <w:t>Grade: Hasan (Darussalam)Reference : Sunan Ibn Majah 724In-book reference : Book 3, Hadith 19English translation : Vol. 1, Book 3, Hadith 724Report Error | Share | Copy ▼</w:t>
      </w:r>
    </w:p>
    <w:p>
      <w:r>
        <w:t>----------------------------------------</w:t>
      </w:r>
    </w:p>
    <w:p>
      <w:pPr/>
      <w:r>
        <w:t>It was narrated that 'Esa bin Talhah said:"I heard Mu'awiyah bin Abu Sufyan say that Messenger of Allah said: "The Mu'adh-dhin will have the longest necks of all people on the Day of Resurrection."</w:t>
      </w:r>
    </w:p>
    <w:p>
      <w:pPr/>
      <w:r>
        <w:t>حَدَّثَنَا مُحَمَّدُ بْنُ بَشَّارٍ، وَإِسْحَاقُ بْنُ مَنْصُورٍ، قَالاَ حَدَّثَنَا أَبُو عَامِرٍ، حَدَّثَنَا سُفْيَانُ، عَنْ طَلْحَةَ بْنِ يَحْيَى، عَنْ عِيسَى بْنِ طَلْحَةَ، قَالَ سَمِعْتُ مُعَاوِيَةَ بْنَ أَبِي سُفْيَانَ، قَالَ قَالَ رَسُولُ اللَّهِ ـ صلى الله عليه وسلم ـ ‏</w:t>
        <w:br/>
        <w:t>"‏ الْمُؤَذِّنُونَ أَطْوَلُ النَّاسِ أَعْنَاقًا يَوْمَ الْقِيَامَةِ ‏"‏ ‏.‏</w:t>
      </w:r>
    </w:p>
    <w:p>
      <w:pPr/>
      <w:r>
        <w:t>Grade: Sahih (Darussalam)Reference : Sunan Ibn Majah 725In-book reference : Book 3, Hadith 20English translation : Vol. 1, Book 3, Hadith 725Report Error | Share | Copy ▼</w:t>
      </w:r>
    </w:p>
    <w:p>
      <w:r>
        <w:t>----------------------------------------</w:t>
      </w:r>
    </w:p>
    <w:p>
      <w:pPr/>
      <w:r>
        <w:t>It was narrated that Ibn 'Abbas said:"The Messenger of Allah said: 'Let the best of you give the call to prayer (Adhan), and let those who are most versed in the Qur'an lead you in prayer.'"</w:t>
      </w:r>
    </w:p>
    <w:p>
      <w:pPr/>
      <w:r>
        <w:t>حَدَّثَنَا عُثْمَانُ بْنُ أَبِي شَيْبَةَ، حَدَّثَنَا حُسَيْنُ بْنُ عِيسَى، أَخُو سُلَيْمٍ الْقَارِي عَنِ الْحَكَمِ بْنِ أَبَانَ، عَنْ عِكْرِمَةَ، عَنِ ابْنِ عَبَّاسٍ، قَالَ قَالَ رَسُولُ اللَّهِ ـ صلى الله عليه وسلم ـ ‏</w:t>
        <w:br/>
        <w:t>"‏ لِيُؤَذِّنْ لَكُمْ خِيَارُكُمْ وَلْيَؤُمَّكُمْ قُرَّاؤُكُمْ ‏"‏ ‏.‏</w:t>
      </w:r>
    </w:p>
    <w:p>
      <w:pPr/>
      <w:r>
        <w:t>Grade: Da'if (Darussalam)Reference : Sunan Ibn Majah 726In-book reference : Book 3, Hadith 21English translation : Vol. 1, Book 3, Hadith 726Report Error | Share | Copy ▼</w:t>
      </w:r>
    </w:p>
    <w:p>
      <w:r>
        <w:t>----------------------------------------</w:t>
      </w:r>
    </w:p>
    <w:p>
      <w:pPr/>
      <w:r>
        <w:t>It was narrated that Ibn 'Abbas said:"The Messenger of Allah said: 'Whoever calls the Adhan for seven years, seeking reward (from Allah), Allah will decree for him deliverance from the Fire.'"</w:t>
      </w:r>
    </w:p>
    <w:p>
      <w:pPr/>
      <w:r>
        <w:t>حَدَّثَنَا أَبُو كُرَيْبٍ، حَدَّثَنَا مُخْتَارُ بْنُ غَسَّانَ، حَدَّثَنَا حَفْصُ بْنُ عُمَرَ الأَزْرَقُ الْبُرْجُمِيُّ، عَنْ جَابِرٍ، عَنْ عِكْرِمَةَ، عَنِ ابْنِ عَبَّاسٍ، ح وَحَدَّثَنَا رَوْحُ بْنُ الْفَرَجِ، حَدَّثَنَا عَلِيُّ بْنُ الْحَسَنِ بْنِ شَقِيقٍ، حَدَّثَنَا أَبُو حَمْزَةَ، عَنْ جَابِرٍ، عَنْ عِكْرِمَةَ، عَنِ ابْنِ عَبَّاسٍ، قَالَ قَالَ رَسُولُ اللَّهِ ـ صلى الله عليه وسلم ـ ‏</w:t>
        <w:br/>
        <w:t>"‏ مَنْ أَذَّنَ مُحْتَسِبًا سَبْعَ سِنِينَ كَتَبَ اللَّهُ لَهُ بَرَاءَةً مِنَ النَّارِ ‏"‏ ‏.‏</w:t>
      </w:r>
    </w:p>
    <w:p>
      <w:pPr/>
      <w:r>
        <w:t>Grade: Da'if (Darussalam)Reference : Sunan Ibn Majah 727In-book reference : Book 3, Hadith 22English translation : Vol. 1, Book 3, Hadith 727Report Error | Share | Copy ▼</w:t>
      </w:r>
    </w:p>
    <w:p>
      <w:r>
        <w:t>----------------------------------------</w:t>
      </w:r>
    </w:p>
    <w:p>
      <w:pPr/>
      <w:r>
        <w:t>It was narrated from Ibn 'Umar that:The Messenger of Allah said: "Whoever calls the Adhan for twelve years, he will be guaranteed Paradise, and for each day  sixty Hasanat (good deeds) will be recorded for him by virtue of his Adhan, and thirty Hasanat by virtue of his Iqamah."</w:t>
      </w:r>
    </w:p>
    <w:p>
      <w:pPr/>
      <w:r>
        <w:t>حَدَّثَنَا مُحَمَّدُ بْنُ يَحْيَى، وَالْحَسَنُ بْنُ عَلِيٍّ الْخَلاَّلُ، قَالاَ حَدَّثَنَا عَبْدُ اللَّهِ بْنُ صَالِحٍ، حَدَّثَنَا يَحْيَى بْنُ أَيُّوبَ، عَنِ ابْنِ جُرَيْجٍ، عَنْ نَافِعٍ، عَنِ ابْنِ عُمَرَ، أَنَّ رَسُولَ اللَّهِ ـ صلى الله عليه وسلم ـ قَالَ ‏</w:t>
        <w:br/>
        <w:t>"‏ مَنْ أَذَّنَ ثِنْتَىْ عَشْرَةَ سَنَةً وَجَبَتْ لَهُ الْجَنَّةُ وَكُتِبَ لَهُ بِتَأْذِينِهِ فِي كُلِّ يَوْمٍ سِتُّونَ حَسَنَةً وَلِكُلِّ إِقَامَةٍ ثَلاَثُونَ حَسَنَةً ‏"‏ ‏.‏</w:t>
      </w:r>
    </w:p>
    <w:p>
      <w:pPr/>
      <w:r>
        <w:t>Grade: Da'if (Darussalam)Reference : Sunan Ibn Majah 728In-book reference : Book 3, Hadith 23English translation : Vol. 1, Book 3, Hadith 728Report Error | Share | Copy ▼</w:t>
      </w:r>
    </w:p>
    <w:p>
      <w:r>
        <w:t>----------------------------------------</w:t>
      </w:r>
    </w:p>
    <w:p>
      <w:pPr/>
      <w:r>
        <w:t>It was narrated that Anas bin Malik said:"They looked for something by means of which they could call out informing of (the time of) the prayer. Then Bilal was commanded to say the phrases of the Adhan twice and the phrases of the Iqamah once."</w:t>
      </w:r>
    </w:p>
    <w:p>
      <w:pPr/>
      <w:r>
        <w:t>حَدَّثَنَا عَبْدُ اللَّهِ بْنُ الْجَرَّاحِ، حَدَّثَنَا الْمُعْتَمِرُ بْنُ سُلَيْمَانَ، عَنْ خَالِدٍ الْحَذَّاءِ، عَنْ أَبِي قِلاَبَةَ، عَنْ أَنَسِ بْنِ مَالِكٍ، قَالَ الْتَمَسُوا شَيْئًا يُؤْذِنُونَ بِهِ عِلْمًا لِلصَّلاَةِ فَأُمِرَ بِلاَلٌ أَنْ يَشْفَعَ الأَذَانَ وَيُوتِرَ الإِقَامَةَ ‏.‏</w:t>
      </w:r>
    </w:p>
    <w:p>
      <w:pPr/>
      <w:r>
        <w:t>Grade: Sahih (Darussalam)Reference : Sunan Ibn Majah 729In-book reference : Book 3, Hadith 24English translation : Vol. 1, Book 3, Hadith 729Report Error | Share | Copy ▼</w:t>
      </w:r>
    </w:p>
    <w:p>
      <w:r>
        <w:t>----------------------------------------</w:t>
      </w:r>
    </w:p>
    <w:p>
      <w:pPr/>
      <w:r>
        <w:t>It was narrated that Anas said:"Bilal was commanded to say the phrases of the Adhan twice and the phrases of the Iqamah once."</w:t>
      </w:r>
    </w:p>
    <w:p>
      <w:pPr/>
      <w:r>
        <w:t>حَدَّثَنَا نَصْرُ بْنُ عَلِيٍّ الْجَهْضَمِيُّ، حَدَّثَنَا عُمَرُ بْنُ عَلِيٍّ، عَنْ خَالِدٍ الْحَذَّاءِ، عَنْ أَبِي قِلاَبَةَ، عَنْ أَنَسٍ، قَالَ أُمِرَ بِلاَلٌ أَنْ يَشْفَعَ، الأَذَانَ وَيُوتِرَ الإِقَامَةَ ‏.‏</w:t>
      </w:r>
    </w:p>
    <w:p>
      <w:pPr/>
      <w:r>
        <w:t>Grade: Sahih (Darussalam)Reference : Sunan Ibn Majah 730In-book reference : Book 3, Hadith 25English translation : Vol. 1, Book 3, Hadith 730Report Error | Share | Copy ▼</w:t>
      </w:r>
    </w:p>
    <w:p>
      <w:r>
        <w:t>----------------------------------------</w:t>
      </w:r>
    </w:p>
    <w:p>
      <w:pPr/>
      <w:r>
        <w:t>'Abdur-Rahman bin Sa'd bin 'Ammar bin Sa'd narrated (from his great-grandfather of the Messenger of Allah) that:In the Adhan of Bilal, the phrases were two by two, and in his Iqamah they were said once.</w:t>
      </w:r>
    </w:p>
    <w:p>
      <w:pPr/>
      <w:r>
        <w:t>حَدَّثَنَا هِشَامُ بْنُ عَمَّارٍ، حَدَّثَنَا عَبْدُ الرَّحْمَنِ بْنُ سَعْدِ بْنِ عَمَّارِ بْنِ سَعْدٍ، مُؤَذِّنِ رَسُولِ اللَّهِ ـ صلى الله عليه وسلم ـ حَدَّثَنِي أَبِي عَنْ أَبِيهِ عَنْ جَدِّهِ أَنَّ أَذَانَ بِلاَلٍ كَانَ مَثْنَى مَثْنَى وَإِقَامَتُهُ مُفْرَدَةً ‏.‏</w:t>
      </w:r>
    </w:p>
    <w:p>
      <w:pPr/>
      <w:r>
        <w:t>Grade: Da'if (Darussalam)Reference : Sunan Ibn Majah 731In-book reference : Book 3, Hadith 26English translation : Vol. 1, Book 3, Hadith 731Report Error | Share | Copy ▼</w:t>
      </w:r>
    </w:p>
    <w:p>
      <w:r>
        <w:t>----------------------------------------</w:t>
      </w:r>
    </w:p>
    <w:p>
      <w:pPr/>
      <w:r>
        <w:t>It was narrated that Abu Rafi' said:"I saw Bilal calling the Adhan in fron of Allah's Messenger, (saying the phrases) two by two, and saying each phrase once in the Iqamah."</w:t>
      </w:r>
    </w:p>
    <w:p>
      <w:pPr/>
      <w:r>
        <w:t>حَدَّثَنَا أَبُو بَدْرٍ، عَبَّادُ بْنُ الْوَلِيدِ حَدَّثَنِي مَعْمَرُ بْنُ مُحَمَّدِ بْنِ عُبَيْدِ اللَّهِ بْنِ أَبِي رَافِعٍ، مَوْلَى النَّبِيِّ ـ صلى الله عليه وسلم ـ حَدَّثَنِي أَبِي مُحَمَّدُ بْنُ عُبَيْدِ اللَّهِ عَنْ أَبِيهِ عُبَيْدِ اللَّهِ عَنْ أَبِي رَافِعٍ قَالَ رَأَيْتُ بِلاَلاً يُؤَذِّنُ بَيْنَ يَدَىْ رَسُولِ اللَّهِ ـ صلى الله عليه وسلم ـ مَثْنَى مَثْنَى وَيُقِيمُ وَاحِدَةً ‏.‏</w:t>
      </w:r>
    </w:p>
    <w:p>
      <w:pPr/>
      <w:r>
        <w:t>Grade: Da'if (Darussalam)Reference : Sunan Ibn Majah 732In-book reference : Book 3, Hadith 27English translation : Vol. 1, Book 3, Hadith 732Report Error | Share | Copy ▼</w:t>
      </w:r>
    </w:p>
    <w:p>
      <w:r>
        <w:t>----------------------------------------</w:t>
      </w:r>
    </w:p>
    <w:p>
      <w:pPr/>
      <w:r>
        <w:t>It was narrated that Abu Sha'tha said:"We were sitting in the mosque with Abu Hurairah when the Mu'adh-dhin called the Adhan. A man got up and walked out of the mosque, and Abu Hurairah followed him with his gaze until he left the mosque. Then Abu Hurairah said: "This man has disobeyed Abul-Qasim.'"</w:t>
      </w:r>
    </w:p>
    <w:p>
      <w:pPr/>
      <w:r>
        <w:t>حَدَّثَنَا أَبُو بَكْرِ بْنُ أَبِي شَيْبَةَ، حَدَّثَنَا أَبُو الأَحْوَصِ، عَنْ إِبْرَاهِيمَ بْنِ مُهَاجِرٍ، عَنْ أَبِي الشَّعْثَاءِ، قَالَ كُنَّا قُعُودًا فِي الْمَسْجِدِ مَعَ أَبِي هُرَيْرَةَ فَأَذَّنَ الْمُؤَذِّنُ فَقَامَ رَجُلٌ مِنَ الْمَسْجِدِ يَمْشِي فَأَتْبَعَهُ أَبُو هُرَيْرَةَ بَصَرَهُ حَتَّى خَرَجَ مِنَ الْمَسْجِدِ فَقَالَ أَبُو هُرَيْرَةَ أَمَّا هَذَا فَقَدْ عَصَى أَبَا الْقَاسِمِ ـ صلى الله عليه وسلم ـ ‏.‏</w:t>
      </w:r>
    </w:p>
    <w:p>
      <w:pPr/>
      <w:r>
        <w:t>Grade: Sahih (Darussalam)Reference : Sunan Ibn Majah 733In-book reference : Book 3, Hadith 28English translation : Vol. 1, Book 3, Hadith 733Report Error | Share | Copy ▼</w:t>
      </w:r>
    </w:p>
    <w:p>
      <w:r>
        <w:t>----------------------------------------</w:t>
      </w:r>
    </w:p>
    <w:p>
      <w:pPr/>
      <w:r>
        <w:t>It was narrated that 'Uthman said:"The Messenger of Allah said: 'Whoever hears the Adhan when he is in the mosque, then goes out and does not go out for any (legitimate) need and does not intend to return, is a hypocrite.'"</w:t>
      </w:r>
    </w:p>
    <w:p>
      <w:pPr/>
      <w:r>
        <w:t>حَدَّثَنَا حَرْمَلَةُ بْنُ يَحْيَى، حَدَّثَنَا عَبْدُ اللَّهِ بْنُ وَهْبٍ، أَنْبَأَنَا عَبْدُ الْجَبَّارِ بْنُ عُمَرَ، عَنِ ابْنِ أَبِي فَرْوَةَ، عَنْ مُحَمَّدِ بْنِ يُوسُفَ، مَوْلَى عُثْمَانَ بْنِ عَفَّانَ عَنْ أَبِيهِ، عَنْ عُثْمَانَ، قَالَ قَالَ رَسُولُ اللَّهِ ـ صلى الله عليه وسلم ـ ‏</w:t>
        <w:br/>
        <w:t>"‏ مَنْ أَدْرَكَهُ الأَذَانُ فِي الْمَسْجِدِ ثُمَّ خَرَجَ لَمْ يَخْرُجْ لِحَاجَةٍ وَهُوَ لاَ يُرِيدُ الرَّجْعَةَ فَهُوَ مُنَافِقٌ ‏"‏ ‏.‏</w:t>
      </w:r>
    </w:p>
    <w:p>
      <w:pPr/>
      <w:r>
        <w:t>Grade: Da'if (Darussalam)Reference : Sunan Ibn Majah 734In-book reference : Book 3, Hadith 29English translation : Vol. 1, Book 3, Hadith 734Report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