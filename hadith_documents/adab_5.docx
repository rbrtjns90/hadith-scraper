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Looking after children - Sunnah.com - Sayings and Teachings of Prophet Muhammad (صلى الله عليه و سلم)</w:t>
      </w:r>
    </w:p>
    <w:p>
      <w:pPr/>
      <w:r>
        <w:t>'A'isha said, "Abu Bakr said, 'By Allah, there is no man on the face</w:t>
        <w:br/>
        <w:t>of the earth that I love better than 'Umar.' Then he went out and came back</w:t>
        <w:br/>
        <w:t>and said, 'How did I swear, daughter?' I told him what he had said. Then</w:t>
        <w:br/>
        <w:t>he said, 'He is dearer to me although one's child is closer (to one's heart).'"</w:t>
      </w:r>
    </w:p>
    <w:p>
      <w:pPr/>
      <w:r>
        <w:t>حَدَّثَنَا عَبْدُ اللهِ بْنُ صَالِحٍ قَالَ‏:‏ حَدَّثَنِي اللَّيْثُ قَالَ‏:‏ كَتَبَ إِلَيَّ هِشَامٌ، عَنْ أَبِيهِ، عَنْ عَائِشَةَ رَضِيَ اللَّهُ عَنْهَا قَالَتْ‏:‏ قَالَ أَبُو بَكْرٍ رَضِيَ اللَّهُ عَنْهُ يَوْمًا‏:‏ وَاللَّهِ مَا عَلَى وَجْهِ الأَرْضِ رَجُلٌ أَحَبَّ إِلَيَّ مِنْ عُمَرَ، فَلَمَّا خَرَجَ رَجَعَ فَقَالَ‏:‏ كَيْفَ حَلَفْتُ أَيْ بُنَيَّةُ‏؟‏ فَقُلْتُ لَهُ، فَقَالَ‏:‏ أَعَزُّ عَلَيَّ، وَالْوَلَدُ أَلْوَطُ‏.‏</w:t>
      </w:r>
    </w:p>
    <w:p>
      <w:pPr/>
      <w:r>
        <w:t>Grade: Hasan (Al-Albani)  حـسـن   (الألباني) حكم   :Reference : Al-Adab Al-Mufrad 84In-book reference : Book 5, Hadith 1English translation : Book 5, Hadith 84Report Error | Share | Copy ▼</w:t>
      </w:r>
    </w:p>
    <w:p>
      <w:r>
        <w:t>----------------------------------------</w:t>
      </w:r>
    </w:p>
    <w:p>
      <w:pPr/>
      <w:r>
        <w:t>Ibn Abi Nu'm said, "I was with Ibn 'Umar when a man asked him about the</w:t>
        <w:br/>
        <w:t>blood of gnats. He asked, 'Where are you from?' 'From the people of Iraq,'</w:t>
        <w:br/>
        <w:t>he replied. He said, 'Look at this man! He asks about the blood of gnats</w:t>
        <w:br/>
        <w:t>when they murdered the grandson of the Prophet, may Allah bless him and grant</w:t>
        <w:br/>
        <w:t>him peace! I heard the Prophet, may Allah bless him and grant him peace,</w:t>
        <w:br/>
        <w:t>say, 'They are my sweet basil in this world.'"</w:t>
      </w:r>
    </w:p>
    <w:p>
      <w:pPr/>
      <w:r>
        <w:t>حَدَّثَنَا مُوسَى، قَالَ‏:‏ حَدَّثَنَا مَهْدِيُّ بْنُ مَيْمُونٍ، قَالَ‏:‏ حَدَّثَنَا ابْنُ أَبِي يَعْقُوبَ، عَنِ ابْنِ أَبِي نُعْمٍ قَالَ‏:‏ كُنْتُ شَاهِدًا ابْنَ عُمَرَ إِذْ سَأَلَهُ رَجُلٌ عَنْ دَمِ الْبَعُوضَةِ‏؟‏ فَقَالَ‏:‏ مِمَّنْ أَنْتَ‏؟‏ فَقَالَ‏:‏ مِنْ أَهْلِ الْعِرَاقِ، فَقَالَ‏:‏ انْظُرُوا إِلَى هَذَا، يَسْأَلُنِي عَنْ دَمِ الْبَعُوضَةِ، وَقَدْ قَتَلُوا ابْنَ النَّبِيِّ صلى الله عليه وسلم، سَمِعْتُ النَّبِيَّ صلى الله عليه وسلم يَقُولُ‏:‏ هُمَا رَيْحَانَيَّ مِنَ الدُّنْيَا‏.‏</w:t>
      </w:r>
    </w:p>
    <w:p>
      <w:pPr/>
      <w:r>
        <w:t>Grade: Sahih (Al-Albani)  صـحـيـح   (الألباني) حكم   :Reference : Al-Adab Al-Mufrad 85In-book reference : Book 5, Hadith 2English translation : Book 5, Hadith 85Report Error | Share | Copy ▼</w:t>
      </w:r>
    </w:p>
    <w:p>
      <w:r>
        <w:t>----------------------------------------</w:t>
      </w:r>
    </w:p>
    <w:p>
      <w:pPr/>
      <w:r>
        <w:t>Al-Bara' said, "I saw the Prophet, may Allah bless him and grant him</w:t>
        <w:br/>
        <w:t>peace, when al-Hasan was on his shoulder. He was saying, 'O Allah, I love</w:t>
        <w:br/>
        <w:t>him, so love him.'"</w:t>
      </w:r>
    </w:p>
    <w:p>
      <w:pPr/>
      <w:r>
        <w:t>حَدَّثَنَا أَبُو الْوَلِيدِ، قَالَ‏:‏ حَدَّثَنَا شُعْبَةُ، عَنْ عَدِيِّ بْنِ ثَابِتٍ قَالَ‏:‏ سَمِعْتُ الْبَرَاءَ يَقُولُ‏:‏ رَأَيْتُ النَّبِيَّ صلى الله عليه وسلم وَالْحَسَنُ صَلَوَاتُ اللهِ عَلَيْهِ عَلَى عَاتِقِهِ، وَهُوَ يَقُولُ‏:‏ اللَّهُمَّ، إِنِّي أُحِبُّهُ فَأَحِبَّهُ‏.‏</w:t>
      </w:r>
    </w:p>
    <w:p>
      <w:pPr/>
      <w:r>
        <w:t>Grade: Sahih (Al-Albani)  صـحـيـح   (الألباني) حكم   :Reference : Al-Adab Al-Mufrad 86In-book reference : Book 5, Hadith 3English translation : Book 5, Hadith 86Report Error | Share | Copy ▼</w:t>
      </w:r>
    </w:p>
    <w:p>
      <w:r>
        <w:t>----------------------------------------</w:t>
      </w:r>
    </w:p>
    <w:p>
      <w:pPr/>
      <w:r>
        <w:t>Jubayr ibn Nufayr said, "One day we were sitting when al-Miqdad ibn al-Aswad</w:t>
        <w:br/>
        <w:t>when a man passed us. The man said, 'Blessing be to those two eyes which</w:t>
        <w:br/>
        <w:t>saw the Messenger of Allah, may Allah bless him and grant him peace. By Allah,</w:t>
        <w:br/>
        <w:t>I wish that I had seen what you have seen and witnessed what you have witnessed!'</w:t>
        <w:br/>
        <w:t>This angered al-Miqdad and that surprised me as the man had said nothing</w:t>
        <w:br/>
        <w:t>but good things. Then he turned to them and said, 'What made the man desire</w:t>
        <w:br/>
        <w:t>to summon back what Allah has taken away? Does he not realise what his situation</w:t>
        <w:br/>
        <w:t>would be if he had seen him? By Allah, if certain people had been with the</w:t>
        <w:br/>
        <w:t>Messenger of Allah, may Allah bless him and grant him peace, Allah would</w:t>
        <w:br/>
        <w:t>have thrown them on their faces into Hellfire since they would neither have</w:t>
        <w:br/>
        <w:t>answered nor confirmed him? Do you not praise Allah Almighty since He brought</w:t>
        <w:br/>
        <w:t>you forth and you only know your Lord and confirm what your Prophet, may</w:t>
        <w:br/>
        <w:t>Allah bless him and grant him peace, brought? You see enough affliction in</w:t>
        <w:br/>
        <w:t>other people. By Allah, the Messenger of Allah, may Allah bless him and grant</w:t>
        <w:br/>
        <w:t>him peace, was sent in the harshest state in which any Prophet was ever sent</w:t>
        <w:br/>
        <w:t>- in a gap (in the line of prophethood) and the time of Ignorance. They</w:t>
        <w:br/>
        <w:t>did not believe that the deen was better than worshipping idols. He brought</w:t>
        <w:br/>
        <w:t>the Discrimination by which it is possible to discriminate between the true</w:t>
        <w:br/>
        <w:t>and false, and which can part a father from his child. Then a man will think</w:t>
        <w:br/>
        <w:t>of his father, child or brother as an unbeliever. Allah has loosened the</w:t>
        <w:br/>
        <w:t>locks of his heart by faith and he knows that the other person will be destroyed</w:t>
        <w:br/>
        <w:t>in the Fire. Therefore his eye is not cool since he knows that the one he</w:t>
        <w:br/>
        <w:t>loves will be in the Fire. It is what Allah says, "Those who say, 'Our</w:t>
        <w:br/>
        <w:t>Lord, give us joy in our wives and children." (25:74)'"</w:t>
      </w:r>
    </w:p>
    <w:p>
      <w:pPr/>
      <w:r>
        <w:t>حَدَّثَنَا بِشْرُ بْنُ مُحَمَّدٍ، قَالَ‏:‏ أَخْبَرَنَا عَبْدُ اللهِ، قَالَ‏:‏ أَخْبَرَنَا صَفْوَانُ بْنُ عَمْرٍو قَالَ‏:‏ حَدَّثَنِي عَبْدُ الرَّحْمَنِ بْنُ جُبَيْرِ بْنِ نُفَيْرٍ، عَنْ أَبِيهِ قَالَ‏:‏ جَلَسْنَا إِلَى الْمِقْدَادِ بْنِ الأَسْوَدِ يَوْمًا، فَمَرَّ بِهِ رَجُلٌ فَقَالَ‏:‏ طُوبَى لِهَاتَيْنِ الْعَيْنَيْنِ اللَّتَيْنِ رَأَتَا رَسُولَ اللهِ صلى الله عليه وسلم، وَاللَّهِ لَوَدِدْنَا أَنَّا رَأَيْنَا مَا رَأَيْتَ، وَشَهِدْنَا مَا شَهِدْتَ‏.‏ فَاسْتُغْضِبَ، فَجَعَلْتُ أَعْجَبُ، مَا قَالَ إِلاَّ خَيْرًا، ثُمَّ أَقْبَلَ عَلَيْهِ فَقَالَ‏:‏ مَا يَحْمِلُ الرَّجُلُ عَلَى أَنْ يَتَمَنَّى مُحْضَرًا غَيَّبَهُ اللَّهُ عَنْهُ‏؟‏ لاَ يَدْرِي لَوْ شَهِدَهُ كَيْفَ يَكُونُ فِيهِ‏؟‏ وَاللَّهِ، لَقَدْ حَضَرَ رَسُولَ اللهِ صلى الله عليه وسلم أَقْوَامٌ كَبَّهُمُ اللَّهُ عَلَى مَنَاخِرِهِمْ فِي جَهَنَّمَ، لَمْ يُجِيبُوهُ وَلَمْ يُصَدِّقُوهُ، أَوَلاَ تَحْمَدُونَ اللَّهَ عَزَّ وَجَلَّ إِذْ أَخْرَجَكُمْ لاَ تَعْرِفُونَ إِلاَّ رَبَّكُمْ، فَتُصَدِّقُونَ بِمَا جَاءَ بِهِ نَبِيُّكُمْ صلى الله عليه وسلم، قَدْ كُفِيتُمُ الْبَلاَءَ بِغَيْرِكُمْ، وَاللَّهِ لَقَدْ بُعِثَ النَّبِيُّ صلى الله عليه وسلم عَلَى أَشَدِّ حَالٍ بُعِثَ عَلَيْهَا نَبِيٌّ قَطُّ، فِي فَتْرَةٍ وَجَاهِلِيَّةٍ، مَا يَرَوْنَ أَنَّ دِينًا أَفْضَلُ مِنْ عِبَادَةِ الأَوْثَانِ، فَجَاءَ بِفُرْقَانٍ فَرَّقَ بِهِ بَيْنَ الْحَقِّ وَالْبَاطِلِ، وَفَرَّقَ بِهِ بَيْنَ الْوَالِدِ وَوَلَدِهِ، حَتَّى إِنْ كَانَ الرَّجُلُ لَيَرَى وَالِدَهُ أَوْ وَلَدَهُ أَوْ أَخَاهُ كَافِرًا، وَقَدْ فَتْحَ اللَّهُ قُفْلَ قَلْبِهِ بِالإِيمَانِ، وَيَعْلَمُ أَنَّهُ إِنْ هَلَكَ دَخَلَ النَّارَ، فَلاَ تَقَرُّ عَيْنُهُ، وَهُوَ يَعْلَمُ أَنَّ حَبِيبَهُ فِي النَّارِ، وَأنَّهَا لِلَّتِي قَالَ اللَّهُ عَزَّ وَجَلَّ‏:‏ ‏{‏وَالَّذِينَ يَقُولُونَ رَبَّنَا هَبْ لَنَا مِنْ أَزْوَاجِنَا وَذُرِّيَّاتِنَا قُرَّةَ أَعْيُنٍ‏}‏‏.‏</w:t>
      </w:r>
    </w:p>
    <w:p>
      <w:pPr/>
      <w:r>
        <w:t>Grade: Sahih (Al-Albani)  صـحـيـح   (الألباني) حكم   :Reference : Al-Adab Al-Mufrad 87In-book reference : Book 5, Hadith 4English translation : Book 5, Hadith 87Report Error | Share | Copy ▼</w:t>
      </w:r>
    </w:p>
    <w:p>
      <w:r>
        <w:t>----------------------------------------</w:t>
      </w:r>
    </w:p>
    <w:p>
      <w:pPr/>
      <w:r>
        <w:t>Anas said, "One day I visited the Prophet, may Allah bless him and grant</w:t>
        <w:br/>
        <w:t>him peace, and there was only myself, my mother and my aunt, Umm Hiram. When</w:t>
        <w:br/>
        <w:t>he came to us, he asked us, 'Shall I pray with you?' It was not the time</w:t>
        <w:br/>
        <w:t>of an obligatory prayer." One of those listening to the person relating this</w:t>
        <w:br/>
        <w:t>asked, "Where did he put in Anas in relation to him?" The reply was, "He</w:t>
        <w:br/>
        <w:t>put him to his right." The report from Anas continues, "Then he prayed with</w:t>
        <w:br/>
        <w:t>us and made supplication for us, the people of the house, that we would have</w:t>
        <w:br/>
        <w:t>the best of the blessings of this world and the Next. My mother said, 'Messenger</w:t>
        <w:br/>
        <w:t>of Allah, make supplication to Allah for your little servant,' and he asked</w:t>
        <w:br/>
        <w:t>Allah to grant me every blessing. At the end of his supplication, he said,</w:t>
        <w:br/>
        <w:t>'O Allah, grant him a lot of money and many children and bless him!'"</w:t>
      </w:r>
    </w:p>
    <w:p>
      <w:pPr/>
      <w:r>
        <w:t>حَدَّثَنَا مُوسَى بْنُ إِسْمَاعِيلَ، قَالَ‏:‏ حَدَّثَنَا سُلَيْمَانُ بْنُ الْمُغِيرَةِ، عَنْ ثَابِتٍ، عَنْ أَنَسٍ قَالَ‏:‏ دَخَلْتُ عَلَى النَّبِيِّ صلى الله عليه وسلم يَوْمًا، وَمَا هُوَ إِلاَّ أَنَا وَأُمِّي وَأُمُّ حَرَامٍ خَالَتِي، إِذْ دَخَلَ عَلَيْنَا فَقَالَ لَنَا‏:‏ أَلاَ أُصَلِّي بِكُمْ‏؟‏ وَذَاكَ فِي غَيْرِ وَقْتِ صَلاَةٍ، فَقَالَ رَجُلٌ مِنَ الْقَوْمِ‏:‏ فَأَيْنَ جَعَلَ أَنَسًا مِنْهُ‏؟‏ فَقَالَ‏:‏ جَعَلَهُ عَنْ يَمِينِهِ‏؟‏ ثُمَّ صَلَّى بِنَا، ثُمَّ دَعَا لَنَا أَهْلَ الْبَيْتِ بِكُلِّ خَيْرٍ مِنْ خَيْرِ الدُّنْيَا وَالْآخِرَةِ، فَقَالَتْ أُمِّي‏:‏ يَا رَسُولَ اللهِ، خُوَيْدِمُكَ، ادْعُ اللَّهَ لَهُ، فَدَعَا لِي بِكُلِّ خَيْرٍ، كَانَ فِي آخِرِ دُعَائِهِ أَنْ قَالَ‏:‏ اللَّهُمَّ أَكْثِرْ مَالَهُ وَوَلَدَهُ، وَبَارِكْ لَهُ‏.‏</w:t>
      </w:r>
    </w:p>
    <w:p>
      <w:pPr/>
      <w:r>
        <w:t>Grade: Sahih (Al-Albani)  صـحـيـح   (الألباني) حكم   :Reference : Al-Adab Al-Mufrad 88In-book reference : Book 5, Hadith 5English translation : Book 5, Hadith 88Report Error | Share | Copy ▼</w:t>
      </w:r>
    </w:p>
    <w:p>
      <w:r>
        <w:t>----------------------------------------</w:t>
      </w:r>
    </w:p>
    <w:p>
      <w:pPr/>
      <w:r>
        <w:t>Anas ibn Malik said, "A woman came to 'A'isha and 'A'isha gave her three</w:t>
        <w:br/>
        <w:t>dates. She gave each of her two children a date and kept one date for herself.</w:t>
        <w:br/>
        <w:t>The children ate the two dates and then looked at their mother. She took</w:t>
        <w:br/>
        <w:t>her date and split it into two and gave each child a half of it. The Prophet,</w:t>
        <w:br/>
        <w:t>may Allah bless him and grant him peace, came and 'A'isha told him about</w:t>
        <w:br/>
        <w:t>it. He said, 'Are you surprised at that? Allah will show her mercy because</w:t>
        <w:br/>
        <w:t>of her mercy towards her child.'"</w:t>
      </w:r>
    </w:p>
    <w:p>
      <w:pPr/>
      <w:r>
        <w:t>حَدَّثَنَا مُسْلِمُ بْنُ إِبْرَاهِيمَ، قَالَ‏:‏ حَدَّثَنَا ابْنُ فَضَالَةَ، قَالَ‏:‏ حَدَّثَنَا بَكْرُ بْنُ عَبْدِ اللهِ الْمُزَنِيُّ، عَنْ أَنَسِ بْنِ مَالِكٍ‏:‏ جَاءَتِ امْرَأَةٌ إِلَى عَائِشَةَ رَضِيَ اللَّهُ عَنْهَا، فَأَعْطَتْهَا عَائِشَةُ ثَلاَثَ تَمَرَاتٍ، فَأَعْطَتْ كُلَّ صَبِيٍّ لَهَا تَمْرَةً، وَأَمْسَكَتْ لِنَفْسِهَا تَمْرَةً، فَأَكَلَ الصِّبْيَانُ التَّمْرَتَيْنِ وَنَظَرَا إِلَى أُمِّهِمَا، فَعَمَدَتْ إِلَى التَّمْرَةِ فَشَقَّتْهَا، فَأَعْطَتْ كُلَّ صَبِيٍّ نِصْفَ تَمْرَةٍ، فَجَاءَ النَّبِيُّ صلى الله عليه وسلم فَأَخْبَرَتْهُ عَائِشَةُ فَقَالَ‏:‏ وَمَا يُعْجِبُكِ مِنْ ذَلِكَ‏؟‏ لَقَدْ رَحِمَهَا اللَّهُ بِرَحْمَتِهَا صَبِيَّيْهَا‏.‏</w:t>
      </w:r>
    </w:p>
    <w:p>
      <w:pPr/>
      <w:r>
        <w:t>Grade: Sahih (Al-Albani)  صـحـيـح   (الألباني) حكم   :Reference : Al-Adab Al-Mufrad 89In-book reference : Book 5, Hadith 6English translation : Book 5, Hadith 89Report Error | Share | Copy ▼</w:t>
      </w:r>
    </w:p>
    <w:p>
      <w:r>
        <w:t>----------------------------------------</w:t>
      </w:r>
    </w:p>
    <w:p>
      <w:pPr/>
      <w:r>
        <w:t>'A'isha said, "A bedouin came to the Prophet, may Allah bless him and</w:t>
        <w:br/>
        <w:t>grant him peace, and asked, "Do you kiss your children? We do not kiss them.'</w:t>
        <w:br/>
        <w:t>The Prophet, may Allah bless him and grant him peace, said, 'Can I put mercy</w:t>
        <w:br/>
        <w:t>in your hearts after Allah has removed it from them?'"</w:t>
      </w:r>
    </w:p>
    <w:p>
      <w:pPr/>
      <w:r>
        <w:t>حَدَّثَنَا مُحَمَّدُ بْنُ يُوسُفَ، قَالَ‏:‏ حَدَّثَنَا سُفْيَانُ، عَنْ هِشَامٍ، عَنْ عُرْوَةَ، عَنْ عَائِشَةَ رَضِيَ اللَّهُ عَنْهَا قَالَتْ‏:‏ جَاءَ أَعْرَابِيٌّ إِلَى النَّبِيِّ صلى الله عليه وسلم فَقَالَ‏:‏ أَتُقَبِّلُونَ صِبْيَانَكُمْ‏؟‏ فَمَا نُقَبِّلُهُمْ، فَقَالَ النَّبِيُّ صلى الله عليه وسلم‏:‏ أَوَ أَمْلِكُ لَكَ أَنْ نَزَعَ اللَّهُ مِنْ قَلْبِكَ الرَّحْمَةَ‏؟‏‏.‏</w:t>
      </w:r>
    </w:p>
    <w:p>
      <w:pPr/>
      <w:r>
        <w:t>Grade: Sahih (Al-Albani)  صـحـيـح   (الألباني) حكم   :Reference : Al-Adab Al-Mufrad 90In-book reference : Book 5, Hadith 7English translation : Book 5, Hadith 90Report Error | Share | Copy ▼</w:t>
      </w:r>
    </w:p>
    <w:p>
      <w:r>
        <w:t>----------------------------------------</w:t>
      </w:r>
    </w:p>
    <w:p>
      <w:pPr/>
      <w:r>
        <w:t>Abu Hurayra said, "The Messenger of Allah, may Allah bless him and grant</w:t>
        <w:br/>
        <w:t>him peace, kissed Hasan ibn 'Ali while al-Aqra' ibn Habis at-Tamimi was sitting</w:t>
        <w:br/>
        <w:t>with him. Al-Aqra' observed, 'I have ten children and I have never kissed any of</w:t>
        <w:br/>
        <w:t>them.' The Messenger of Allah, may Allah bless him and grant him peace, looked</w:t>
        <w:br/>
        <w:t>at him and said, 'Whoever does not show mercy will not be shown mercy.'"</w:t>
      </w:r>
    </w:p>
    <w:p>
      <w:pPr/>
      <w:r>
        <w:t>حَدَّثَنَا أَبُو الْيَمَانِ، قَالَ‏:‏ أَخْبَرَنَا شُعَيْبٌ، عَنِ الزُّهْرِيِّ، قَالَ‏:‏ حَدَّثَنَا أَبُو سَلَمَةَ بْنُ عَبْدِ الرَّحْمَنِ، أَنَّ أَبَا هُرَيْرَةَ قَالَ‏:‏ قَبَّلَ رَسُولُ اللهِ صلى الله عليه وسلم حَسَنَ بْنَ عَلِيٍّ وَعِنْدَهُ الأَقْرَعُ بْنُ حَابِسٍ التَّمِيمِيُّ جَالِسٌ، فَقَالَ الأَقْرَعُ‏:‏ إِنَّ لِي عَشَرَةً مِنَ الْوَلَدِ مَا قَبَّلْتُ مِنْهُمْ أَحَدًا، فَنَظَرَ إِلَيْهِ رَسُولُ اللهِ صلى الله عليه وسلم ثُمَّ قَالَ‏:‏ مَنْ لا يَرْحَمُ لا يُرْحَمُ‏.‏</w:t>
      </w:r>
    </w:p>
    <w:p>
      <w:pPr/>
      <w:r>
        <w:t>Grade: Sahih (Al-Albani)  صـحـيـح   (الألباني) حكم   :Reference : Al-Adab Al-Mufrad 91In-book reference : Book 5, Hadith 8English translation : Book 5, Hadith 91Report Error | Share | Copy ▼</w:t>
      </w:r>
    </w:p>
    <w:p>
      <w:r>
        <w:t>----------------------------------------</w:t>
      </w:r>
    </w:p>
    <w:p>
      <w:pPr/>
      <w:r>
        <w:t>Numayr ibn Aws said, "They used to say, 'Correct action is a gift from</w:t>
        <w:br/>
        <w:t>Allah, but adab comes from the parents."</w:t>
      </w:r>
    </w:p>
    <w:p>
      <w:pPr/>
      <w:r>
        <w:t>حَدَّثَنَا مُحَمَّدُ بْنُ عَبْدِ الْعَزِيزِ، قَالَ‏:‏ حَدَّثَنَا الْوَلِيدُ بْنُ مُسْلِمٍ، عَنِ الْوَلِيدِ بْنِ نُمَيْرِ بْنِ أَوْسٍ، أَنَّهُ سَمِعَ أَبَاهُ يَقُولُ‏:‏ كَانُوا يَقُولُونَ‏:‏ الصَّلاَحُ مِنَ اللهِ، وَالأَدَبُ مِنَ الآبَاءِ‏.‏</w:t>
      </w:r>
    </w:p>
    <w:p>
      <w:pPr/>
      <w:r>
        <w:t>Grade: Da'if (Al-Albani)  ضـعـيـف   (الألباني) حكم   :Reference : Al-Adab Al-Mufrad 92In-book reference : Book 5, Hadith 9English translation : Book 5, Hadith 92Report Error | Share | Copy ▼</w:t>
      </w:r>
    </w:p>
    <w:p>
      <w:r>
        <w:t>----------------------------------------</w:t>
      </w:r>
    </w:p>
    <w:p>
      <w:pPr/>
      <w:r>
        <w:t>An-Nu'man ibn Bashir said that his father had carried him to the Messenger</w:t>
        <w:br/>
        <w:t>of Allah, may Allah bless him and grant him peace. He said, 'Messenger of</w:t>
        <w:br/>
        <w:t>Allah, I testify to you that I have given an-Nu'man such-and-such. (It was</w:t>
        <w:br/>
        <w:t>a slave). The Prophet asked, "Have you given each of your children the same"?"</w:t>
        <w:br/>
        <w:t>"No," he replied. He said, "Then testify to someone other than me." Then</w:t>
        <w:br/>
        <w:t>the Prophet asked, "Do you not want to show equal kindness to all of them?"</w:t>
        <w:br/>
        <w:t>"Indeed I do," he replied. He said, "Then do not do it."</w:t>
      </w:r>
    </w:p>
    <w:p>
      <w:pPr/>
      <w:r>
        <w:t>حَدَّثَنَا مُحَمَّدُ بْنُ سَلاَمٍ، قَالَ‏:‏ أَخْبَرَنَا عَبْدُ الأَعْلَى بْنُ عَبْدِ الأَعْلَى الْقُرَشِيُّ، عَنْ دَاوُدَ بْنِ أَبِي هِنْدَ، عَنْ عَامِرٍ، أَنَّ النُّعْمَانَ بْنَ بَشِيرٍ حَدَّثَهُ، أَنَّ أَبَاهُ انْطَلَقَ بِهِ إِلَى رَسُولِ اللهِ صلى الله عليه وسلم يَحْمِلُهُ فَقَالَ‏:‏ يَا رَسُولَ اللهِ، إِنِّي أُشْهِدُكَ أَنِّي قَدْ نَحَلْتُ النُّعْمَانَ كَذَا وَكَذَا، فَقَالَ‏:‏ أَكُلَّ وَلَدَكَ نَحَلْتَ‏؟‏ قَالَ‏:‏ لاَ، قَالَ‏:‏ فَأَشْهِدْ غَيْرِي، ثُمَّ قَالَ‏:‏ أَلَيْسَ يَسُرُّكَ أَنْ يَكُونُوا فِي الْبِرِّ سَوَاءً‏؟‏ قَالَ‏:‏ بَلَى، قَالَ‏:‏ فَلاَ إِذًا‏.‏</w:t>
      </w:r>
    </w:p>
    <w:p>
      <w:pPr/>
      <w:r>
        <w:t>Grade: Sahih (Al-Albani)  صـحـيـح   (الألباني) حكم   :Reference : Al-Adab Al-Mufrad 93In-book reference : Book 5, Hadith 10English translation : Book 5, Hadith 93Report Error | Share | Copy ▼</w:t>
      </w:r>
    </w:p>
    <w:p>
      <w:r>
        <w:t>----------------------------------------</w:t>
      </w:r>
    </w:p>
    <w:p>
      <w:pPr/>
      <w:r>
        <w:t>Ibn 'Umar said, "Allah has called them the 'dutiful' (al-Abrar) because</w:t>
        <w:br/>
        <w:t>they are dutiful (birr) to their parents and children. Just as you have a</w:t>
        <w:br/>
        <w:t>duty which you owe your parent, so you have a duty which you owe your child."</w:t>
      </w:r>
    </w:p>
    <w:p>
      <w:pPr/>
      <w:r>
        <w:t>حَدَّثَنَا ابْنُ مَخْلَدٍ، عَنْ عِيسَى بْنِ يُونُسَ، عَنِ الْوَصَّافِيِّ، عَنْ مُحَارِبِ بْنِ دِثَارٍ، عَنِ ابْنِ عُمَرَ قَالَ‏:‏ إِنَّمَا سَمَّاهُمُ اللَّهُ أَبْرَارًا، لأَنَّهُمْ بَرُّوا الْآبَاءَ وَالأَبْنَاءَ، كَمَا أَنَّ لِوَالِدِكَ عَلَيْكَ حَقًّا، كَذَلِكَ لِوَلَدِكَ عَلَيْكَ حَقٌّ‏.‏</w:t>
      </w:r>
    </w:p>
    <w:p>
      <w:pPr/>
      <w:r>
        <w:t>Grade: Da'if (Al-Albani)  ضـعـيـف   (الألباني) حكم   :Reference : Al-Adab Al-Mufrad 94In-book reference : Book 5, Hadith 11English translation : Book 5, Hadith 94Report Error | Share | Copy ▼</w:t>
      </w:r>
    </w:p>
    <w:p>
      <w:r>
        <w:t>----------------------------------------</w:t>
      </w:r>
    </w:p>
    <w:p>
      <w:pPr/>
      <w:r>
        <w:t>Abu Sa'id said that the Prophet (may Allah bless him and grant him peace) said:'Someone who does not show mercy will not be shown mercy.'</w:t>
      </w:r>
    </w:p>
    <w:p>
      <w:pPr/>
      <w:r>
        <w:t>حَدَّثَنَا مُحَمَّدُ بْنُ الْعَلاءِ، قَالَ‏:‏ حَدَّثَنَا مُعَاوِيَةُ بْنُ هِشَامٍ، عَنْ شَيْبَانَ، عَنْ فِرَاسٍ، عَنْ عَطِيَّةَ، عَنْ أَبِي سَعِيدٍ، عَنِ النَّبِيِّ صلى الله عليه وسلم قَالَ‏:‏ مَنْ لاَ يَرْحَمُ لاَ يُرْحَمُ‏.‏</w:t>
      </w:r>
    </w:p>
    <w:p>
      <w:pPr/>
      <w:r>
        <w:t>Grade: Sahih (Al-Albani)  صـحـيـح   (الألباني) حكم   :Reference : Al-Adab Al-Mufrad 95In-book reference : Book 5, Hadith 12English translation : Book 5, Hadith 95Report Error | Share | Copy ▼</w:t>
      </w:r>
    </w:p>
    <w:p>
      <w:r>
        <w:t>----------------------------------------</w:t>
      </w:r>
    </w:p>
    <w:p>
      <w:pPr/>
      <w:r>
        <w:t>Jarir ibn 'Abdullah said, "The Messenger of Allah, may Allah bless him</w:t>
        <w:br/>
        <w:t>and grant him peace, said, 'Allah will not show mercy to someone who does</w:t>
        <w:br/>
        <w:t>not show mercy to people."</w:t>
      </w:r>
    </w:p>
    <w:p>
      <w:pPr/>
      <w:r>
        <w:t>حَدَّثَنَا مُحَمَّدُ بْنُ سَلامٍ، قَالَ‏:‏ أَخْبَرَنَا أَبُو مُعَاوِيَةَ، عَنِ الأَعْمَشِ، عَنْ زَيْدِ بْنِ وَهْبٍ، وَأَبِي ظَبْيَانَ، عَنْ جَرِيرِ بْنِ عَبْدِ اللهِ قَالَ‏:‏ قَالَ رَسُولُ اللهِ صلى الله عليه وسلم‏:‏ لاَ يَرْحَمُ اللَّهُ مَنْ لا يَرْحَمُ النَّاسَ‏.‏</w:t>
      </w:r>
    </w:p>
    <w:p>
      <w:pPr/>
      <w:r>
        <w:t>Grade: Sahih (Al-Albani)  صـحـيـح   (الألباني) حكم   :Reference : Al-Adab Al-Mufrad 96In-book reference : Book 5, Hadith 13English translation : Book 5, Hadith 96Report Error | Share | Copy ▼</w:t>
      </w:r>
    </w:p>
    <w:p>
      <w:r>
        <w:t>----------------------------------------</w:t>
      </w:r>
    </w:p>
    <w:p>
      <w:pPr/>
      <w:r>
        <w:t>Same as 97.</w:t>
      </w:r>
    </w:p>
    <w:p>
      <w:pPr/>
      <w:r>
        <w:t>وَعَنْ عَبْدَةَ، عَنِ ابْنِ أَبِي خَالِدٍ، عَنْ قَيْسٍ، عَنْ جَرِيرِ بْنِ عَبْدِ اللهِ قَالَ‏:‏ قَالَ رَسُولُ اللهِ صلى الله عليه وسلم‏:‏ مَنْ لاَ يَرْحَمُ النَّاسَ لا يَرْحَمُهُ اللَّهُ‏.‏</w:t>
      </w:r>
    </w:p>
    <w:p>
      <w:pPr/>
      <w:r>
        <w:t>Grade: Sahih (Al-Albani)  صـحـيـح   (الألباني) حكم   :Reference : Al-Adab Al-Mufrad 97In-book reference : Book 5, Hadith 14English translation : Book 5, Hadith 97Report Error | Share | Copy ▼</w:t>
      </w:r>
    </w:p>
    <w:p>
      <w:r>
        <w:t>----------------------------------------</w:t>
      </w:r>
    </w:p>
    <w:p>
      <w:pPr/>
      <w:r>
        <w:t>'A'isha said, "Some bedouins came to the Prophet, may Allah bless him</w:t>
        <w:br/>
        <w:t>and grant him peace. One of their men said to him, 'Messenger of Allah, do</w:t>
        <w:br/>
        <w:t>you kiss children? By Allah, we do not kiss them.' The Messenger of Allah,</w:t>
        <w:br/>
        <w:t>may Allah bless him and grant him peace, said, 'Can I put mercy in your hearts</w:t>
        <w:br/>
        <w:t>after Allah has removed it from them?'"</w:t>
      </w:r>
    </w:p>
    <w:p>
      <w:pPr/>
      <w:r>
        <w:t>وَعَنْ عَبْدَةَ، عَنْ هِشَامٍ، عَنْ أَبِيهِ، عَنْ عَائِشَةَ رَضِيَ اللَّهُ عَنْهَا قَالَتْ‏:‏ أَتَى النَّبِيَّ صلى الله عليه وسلم نَاسٌ مِنَ الأعْرَابِ، فَقَالَ لَهُ رَجُلٌ مِنْهُمْ‏:‏ يَا رَسُولَ اللهِ، أَتُقَبِّلُونَ الصِّبْيَانَ، فَوَاللَّهِ مَا نُقَبِّلُهُمْ، فَقَالَ رَسُولُ اللهِ صلى الله عليه وسلم‏:‏ أَوَ أَمْلِكُ إِنْ كَانَ اللَّهُ عَزَّ وَجَلَّ نَزَعَ مِنْ قَلْبِكَ الرَّحْمَةَ‏؟‏‏.‏</w:t>
      </w:r>
    </w:p>
    <w:p>
      <w:pPr/>
      <w:r>
        <w:t>Grade: Sahih (Al-Albani)  صـحـيـح   (الألباني) حكم   :Reference : Al-Adab Al-Mufrad 98In-book reference : Book 5, Hadith 15English translation : Book 5, Hadith 98Report Error | Share | Copy ▼</w:t>
      </w:r>
    </w:p>
    <w:p>
      <w:r>
        <w:t>----------------------------------------</w:t>
      </w:r>
    </w:p>
    <w:p>
      <w:pPr/>
      <w:r>
        <w:t>Abu 'Uthman reported that 'Umar wanted to appoint a man as governor.</w:t>
        <w:br/>
        <w:t>The governor said, "I have such-and-such a number of children and I have</w:t>
        <w:br/>
        <w:t>never kissed any of them." 'Umar said, "Allah Almighty will only show mercy</w:t>
        <w:br/>
        <w:t>to the kindest of His slaves."</w:t>
      </w:r>
    </w:p>
    <w:p>
      <w:pPr/>
      <w:r>
        <w:t>حَدَّثَنَا أَبُو النُّعْمَانِ، قَالَ‏:‏ حَدَّثَنَا حَمَّادُ بْنُ زَيْدٍ، عَنْ عَاصِمٍ، عَنْ أَبِي عُثْمَانَ، أَنَّ عُمَرَ رَضِيَ اللَّهُ عَنْهُ اسْتَعْمَلَ رَجُلاً، فَقَالَ الْعَامِلُ‏:‏ إِنَّ لِي كَذَا وَكَذَا مِنَ الْوَلَدِ، مَا قَبَّلْتُ وَاحِدًا مِنْهُمْ، فَزَعَمَ عُمَرُ، أَوْ قَالَ عُمَرُ‏:‏ إِنَّ اللَّهَ عَزَّ وَجَلَّ لاَ يَرْحَمُ مِنْ عِبَادِهِ إِلاَّ أَبَرَّهُمْ‏.‏</w:t>
      </w:r>
    </w:p>
    <w:p>
      <w:pPr/>
      <w:r>
        <w:t>Grade: Hasan (Al-Albani)  حـسـن   (الألباني) حكم   :Reference : Al-Adab Al-Mufrad 99In-book reference : Book 5, Hadith 16English translation : Book 5, Hadith 99Report Error | Share | Copy ▼</w:t>
      </w:r>
    </w:p>
    <w:p>
      <w:r>
        <w:t>----------------------------------------</w:t>
      </w:r>
    </w:p>
    <w:p>
      <w:pPr/>
      <w:r>
        <w:t>Abu Hurayra reported that the Messenger of Allah, may Allah bless him</w:t>
        <w:br/>
        <w:t>and grant him peace, said, "Allah Almighty has divided mercy into one hundred</w:t>
        <w:br/>
        <w:t>parts. He kept ninety-nine parts and sent down one part to earth. Because</w:t>
        <w:br/>
        <w:t>of that one single part, creatures are merciful to one another so that even</w:t>
        <w:br/>
        <w:t>the mare will lift its hooves away from its foal so that it does not trample</w:t>
        <w:br/>
        <w:t>on it."</w:t>
      </w:r>
    </w:p>
    <w:p>
      <w:pPr/>
      <w:r>
        <w:t>حَدَّثَنَا الْحَكَمُ بْنُ نَافِعٍ، قَالَ‏:‏ أَخْبَرَنَا شُعَيْبٌ، عَنِ الزُّهْرِيِّ، قَالَ‏:‏ أَخْبَرَنَا سَعِيدُ بْنُ الْمُسَيِّبِ، أَنَّ أَبَا هُرَيْرَةَ قَالَ‏:‏ سَمِعْتُ رَسُولَ اللهِ صلى الله عليه وسلم يَقُولُ‏:‏ جَعَلَ اللَّهُ عَزَّ وَجَلَّ الرَّحْمَةَ مِئَةَ جُزْءٍ، فَأَمْسَكَ عِنْدَهُ تِسْعَةً وَتِسْعِينَ، وَأَنْزَلَ فِي الأَرْضِ جُزْءًا وَاحِدًا، فَمِنْ ذَلِكَ الْجُزْءِ يَتَرَاحَمُ الْخَلْقُ، حَتَّى تَرْفَعَ الْفَرَسُ حَافِرَهَا عَنْ وَلَدِهَا، خَشْيَةَ أَنْ تُصِيبَهُ‏.‏</w:t>
      </w:r>
    </w:p>
    <w:p>
      <w:pPr/>
      <w:r>
        <w:t>Grade: Sahih (Al-Albani)  صـحـيـح   (الألباني) حكم   :Reference : Al-Adab Al-Mufrad 100In-book reference : Book 5, Hadith 17English translation : Book 5, Hadith 100Report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