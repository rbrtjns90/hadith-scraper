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Laughing Of Rasoolullah - Sunnah.com - Sayings and Teachings of Prophet Muhammad (صلى الله عليه و سلم)</w:t>
      </w:r>
    </w:p>
    <w:p>
      <w:pPr/>
      <w:r>
        <w:t>Jabir ibn Samura said (may Allah be well pleased with him):"There was a slenderness in the legs of Allah’s Messenger (Allah bless him and give him peace), and his laugh always took the</w:t>
        <w:br/>
        <w:t>form of a joyful smile, so when I looked at him, I said: 'His eyes are blackened [with kohl], though and he is not black-eyed'!”</w:t>
      </w:r>
    </w:p>
    <w:p>
      <w:pPr/>
      <w:r>
        <w:t>حَدَّثَنَا أَحْمَدُ بْنُ مَنِيعٍ، قَالَ‏:‏ حَدَّثَنَا عَبَّادُ بْنُ الْعَوَّامِ، قَالَ‏:‏ أَخْبَرَنَا الْحَجَّاجُ وَهُوَ ابْنُ أَرْطَاةَ، عَنْ سِمَاكِ بْنِ حَرْبٍ، عَنْ جَابِرِ بْنِ سَمُرَةَ، قَالَ‏:‏ كَانَ فِي سَاقَيْ رَسُولِ اللهِ صلى الله عليه وسلم، حُمُوشَةٌ، وَكَانَ لا يَضْحَكُ إِلا تَبَسُّمًا، فَكُنْتُ إِذَا نَظَرْتُ إِلَيْهِ، قُلْتُ‏:‏ أَكْحَلُ الْعَيْنَيْنِ، وَلَيْسَ بِأَكْحَلَ‏.‏‏.‏</w:t>
      </w:r>
    </w:p>
    <w:p>
      <w:pPr/>
      <w:r>
        <w:t>Grade: Da'if Isnād (Zubair `Aliza'i)Reference : Ash-Shama'il Al-Muhammadiyah 225In-book reference : Book 34, Hadith 1Report Error | Share | Copy ▼</w:t>
      </w:r>
    </w:p>
    <w:p>
      <w:r>
        <w:t>----------------------------------------</w:t>
      </w:r>
    </w:p>
    <w:p>
      <w:pPr/>
      <w:r>
        <w:t>‘Abdullah ibn al-Harith ibn Jaz said (may Allah be well pleased with him):"I have not seen anyone with a more cheerful countenance than Allah's Messenger (Allah bless him and give him peace)!"</w:t>
      </w:r>
    </w:p>
    <w:p>
      <w:pPr/>
      <w:r>
        <w:t>حَدَّثَنَا قُتَيْبَةُ بْنُ سَعِيدٍ، قَالَ‏:‏ أَخْبَرَنَا ابْنُ لَهِيعَةَ، عَنْ عُبَيْدِ اللهِ بْنِ الْمُغِيرَةِ، عَنْ عَبْدِ اللهِ بْنِ الْحَارِثِ بْنِ جَزْءٍ، أَنَّهُ قَالَ‏:‏ مَا رَأَيْتُ أَحَدًا أَكْثَرَ تَبَسُّمًا مِنْ رَسُولِ اللهِ صلى الله عليه وسلم‏.‏‏.‏</w:t>
      </w:r>
    </w:p>
    <w:p>
      <w:pPr/>
      <w:r>
        <w:t>Grade: Da'if Isnād (Zubair `Aliza'i)Reference : Ash-Shama'il Al-Muhammadiyah 226In-book reference : Book 34, Hadith 2Report Error | Share | Copy ▼</w:t>
      </w:r>
    </w:p>
    <w:p>
      <w:r>
        <w:t>----------------------------------------</w:t>
      </w:r>
    </w:p>
    <w:p>
      <w:pPr/>
      <w:r>
        <w:t>Abdullah ibn al-Harith said (may Allah be well pleased with him):“The laughter of Allah’s Messenger (Allah bless him and give him peace) was nothing but a joyful smile.”</w:t>
      </w:r>
    </w:p>
    <w:p>
      <w:pPr/>
      <w:r>
        <w:t>حَدَّثَنَا أَحْمَدُ بْنُ خَالِدٍ الْخَلالُ، قَالَ‏:‏ حَدَّثَنَا يَحْيَى بْنُ إِسْحَاقَ السَّيْلَحَانِيُّ، قَالَ‏:‏ حَدَّثَنَا لَيْثُ بْنُ سَعْدٍ، عَنْ يَزِيدَ بْنِ أَبِي حَبِيبٍ، عَنْ عَبْدِ اللهِ بْنِ الْحَارِثِ، قَالَ‏:‏ مَا كَانَ ضَحِكُ رَسُولِ اللهِ صلى الله عليه وسلم إِلا تَبَسُّمًا‏.‏‏.‏</w:t>
      </w:r>
    </w:p>
    <w:p>
      <w:pPr/>
      <w:r>
        <w:t>Grade: Sahih Isnād (Zubair `Aliza'i)Reference : Ash-Shama'il Al-Muhammadiyah 227In-book reference : Book 34, Hadith 3Report Error | Share | Copy ▼</w:t>
      </w:r>
    </w:p>
    <w:p>
      <w:r>
        <w:t>----------------------------------------</w:t>
      </w:r>
    </w:p>
    <w:p>
      <w:pPr/>
      <w:r>
        <w:t>Abu Dharr said (may Allah be well pleased with him):“Allah’s Messenger said (Allah bless him and give him peace): "I surely know the first man who will enter the Garden of Paradise, and the last man who will emerge from the Fire of Hell. The man will be brought forth on the Day of Resurrection, and the command will be given: “Show him his minor sins, and let his major sins be hidden from him!” He will therefore be told: “On such-and-such a day, you committed such-and-such and such-and-such sins!” He will acknowledge [his sins] and not disavow them and he will be fearful of those sins that are major offenses, so the command will be given: “In place of every bad deed he committed, grant him a good deed!” He will therefore say: “I am guilty of sins that I do not see here!” Abu Dharr said: “I saw Allah’s Messenger (Allah bless him and give him peace) smile so broadly that his molar teeth showed!”</w:t>
      </w:r>
    </w:p>
    <w:p>
      <w:pPr/>
      <w:r>
        <w:t>حَدَّثَنَا أَبُو عَمَّارٍ الْحُسَيْنُ بْنُ حُرَيْثٍ، قَالَ‏:‏ حَدَّثَنَا وَكِيعٌ، قَالَ‏:‏ حَدَّثَنَا الأَعْمَشُ، عَنِ الْمَعْرُورِ بْنِ سُوَيْدٍ، عَنْ أَبِي ذَرٍّ، قَالَ‏:‏ قَالَ رَسُولُ اللهِ صلى الله عليه وسلم‏:‏ إِنِّي لأَعْلَمُ أَوَّلَ رَجُلٍ يَدْخُلُ الْجَنَّةَ، وَآخَرَ رَجُلٍ يَخْرُجُ مِنَ النَّارِ، يُؤْتَى بِالرَّجُلِ يَوْمَ الْقِيَامَةِ، فَيُقَالُ‏:‏ اعْرِضُوا عَلَيْهِ صِغَارَ ذُنُوبِهِ وَيُخَبَّأُ عَنْهُ كِبَارُهَا، فَيُقَالُ لَهُ‏:‏ عَمِلْتَ يَوْمَ كَذَا وَكَذَا، كَذَا، وَهُوَ مُقِرٌّ، لا يُنْكِرُ، وَهُوَ مُشْفِقٌ مِنْ كِبَارِهَا، فَيُقَالُ‏:‏ أَعْطُوهُ مَكَانَ كُلِّ سَيِّئَةٍ عَمِلَهَا حَسَنَةً، فَيَقُولُ‏:‏ إِنَّ لِي ذُنُوبًا مَا أَرَاهَا هَاهُنَا‏.‏‏.‏</w:t>
      </w:r>
    </w:p>
    <w:p>
      <w:pPr/>
      <w:r>
        <w:t>Grade: Sahih (Zubair `Aliza'i)Reference : Ash-Shama'il Al-Muhammadiyah 228In-book reference : Book 34, Hadith 4Report Error | Share | Copy ▼</w:t>
      </w:r>
    </w:p>
    <w:p>
      <w:r>
        <w:t>----------------------------------------</w:t>
      </w:r>
    </w:p>
    <w:p>
      <w:pPr/>
      <w:r>
        <w:t>Jarir ibn ‘Abdi’llah said (may Allah be well pleased with him):“Allah’s Messenger (Allah bless him and give him peace) did not shun me from the time when I embraced Islam, and he never saw me without laughing.”</w:t>
      </w:r>
    </w:p>
    <w:p>
      <w:pPr/>
      <w:r>
        <w:t>حَدَّثَنَا أَحْمَدُ بْنُ مَنِيعٍ، قَالَ‏:‏ حَدَّثَنَا مُعَاوِيَةُ بْنُ عَمْرٍو، قَالَ‏:‏ حَدَّثَنَا زَائِدَةُ، عَنْ بَيَانٍ، عَنْ قَيْسِ بْنِ أَبِي حَازِمٍ، عَنْ جَرِيرِ بْنِ عَبْدِ اللهِ، قَالَ‏:‏ مَا حَجَبَنِي رَسُولُ اللهِ صلى الله عليه وسلم مُنْذُ أَسْلَمْتُ، وَلا رَآنِي إِلا ضَحِكَ‏.‏‏.‏</w:t>
      </w:r>
    </w:p>
    <w:p>
      <w:pPr/>
      <w:r>
        <w:t>Grade: Sahih Isnād (Zubair `Aliza'i)Reference : Ash-Shama'il Al-Muhammadiyah 229In-book reference : Book 34, Hadith 5Report Error | Share | Copy ▼</w:t>
      </w:r>
    </w:p>
    <w:p>
      <w:r>
        <w:t>----------------------------------------</w:t>
      </w:r>
    </w:p>
    <w:p>
      <w:pPr/>
      <w:r>
        <w:t>Same as the above hadith.</w:t>
      </w:r>
    </w:p>
    <w:p>
      <w:pPr/>
      <w:r>
        <w:t>حَدَّثَنَا أَحْمَدُ بْنُ مَنِيعٍ، قَالَ‏:‏ حَدَّثَنَا مُعَاوِيَةُ بْنُ عَمْرٍو، قَالَ‏:‏ حَدَّثَنَا زَائِدَةُ، عَنِ إِسْمَاعِيلَ بْنِ أَبِي خَالِدٍ، عَنْ قَيْسٍ، عَنْ جَرِيرٍ، قَالَ‏:‏ مَا حَجَبَنِي رَسُولُ اللهِ صلى الله عليه وسلم، وَلا رَآنِي مُنْذُ أَسْلَمْتُ إِلا تَبَسَّمَ‏.‏</w:t>
      </w:r>
    </w:p>
    <w:p>
      <w:pPr/>
      <w:r>
        <w:t>Grade: Sahih (Zubair `Aliza'i)Reference : Ash-Shama'il Al-Muhammadiyah 230In-book reference : Book 34, Hadith 6Report Error | Share | Copy ▼</w:t>
      </w:r>
    </w:p>
    <w:p>
      <w:r>
        <w:t>----------------------------------------</w:t>
      </w:r>
    </w:p>
    <w:p>
      <w:pPr/>
      <w:r>
        <w:t>Abdullah ibn Mas'ud said (may Allah be well pleased with him):"Allah’s Messenger said (Allah bless him and give him peace): “I am well aware of the last person to emerge from the Hellfire. After crawling out, he will be told: ‘Go and enter the Garden of Paradise!’ He will therefore enter the Garden of Paradise, but he will find that the people have occupied the abodes, so he will return and say: ‘O my Lord, the people have occupied the abodes!’ He will therefore be asked: ‘Do you remember the time you were in?’ He will say: ‘Yes,’ so he will be told: ‘Make a wish!’ He will make a wish, whereupon he will be told: ‘You have what you wished for, and this world ten times over!’ He will then say: ‘Are you, the Sovereign, mocking me?”’ He ['Abdu’llah ibn Mas'ud] said: “I saw Allah’s Messenger (Allah bless him and give him peace) grin so broadly that his molar teeth showed!”</w:t>
      </w:r>
    </w:p>
    <w:p>
      <w:pPr/>
      <w:r>
        <w:t>حَدَّثَنَا هَنَّادُ بْنُ السَّرِيِّ، قَالَ‏:‏ حَدَّثَنَا أَبُو مُعَاوِيَةَ، عَنِ الأَعْمَشِ، عَنِ إِبْرَاهِيمَ، عَنْ عَبِيدَةَ السَّلْمَانِيِّ، عَنْ عَبْدِ اللهِ بْنِ مَسْعُودٍ، قَالَ‏:‏ قَالَ رَسُولُ اللهِ صلى الله عليه وسلم‏:‏ إِنِّي لأَعْرفُ آخِرَ أَهْلِ النَّارِ خُرُوجًا، رَجُلٌ يَخْرُجُ مِنْهَا زَحْفًا، فَيُقَالُ لَهُ‏:‏ انْطَلِقْ فَادْخُلِ الْجَنَّةَ، قَالَ‏:‏ فَيَذْهَبُ لِيَدْخُلَ الْجَنَّةَ، فَيَجِدُ النَّاسَ قَدْ أَخَذُوا الْمَنَازِلَ، فَيَرْجِعُ فَيَقُولُ‏:‏ يَا رَبِّ، قَدْ أَخَذَ النَّاسُ الْمَنَازِلَ، فَيُقَالُ لَهُ‏:‏ أَتَذْكُرُ الزَّمَانَ الَّذِي كُنْتَ فِيهِ، فَيَقُولُ‏:‏ نَعَمْ، قَالَ‏:‏ فَيُقَالُ لَهُ‏:‏ تَمَنَّ، قَالَ‏:‏ فَيَتَمَنَّى، فَيُقَالُ لَهُ‏:‏ فَإِنَّ لَكَ الَّذِي تَمَنَّيْتَ وَعَشَرَةَ أَضْعَافِ الدُّنْيَا، قَالَ‏:‏ فَيَقُولُ‏:‏ تَسْخَرُ بِي وَأَنْتَ الْمَلِكُ قَالَ‏:‏ فَلَقَدْ رَأَيْتُ رَسُولَ اللهِ صلى الله عليه وسلم، ضَحِكَ، حَتَّى بَدَتْ نَوَاجِذُهُ‏.‏</w:t>
      </w:r>
    </w:p>
    <w:p>
      <w:pPr/>
      <w:r>
        <w:t>Grade: Sahih (Zubair `Aliza'i)Reference : Ash-Shama'il Al-Muhammadiyah 231In-book reference : Book 34, Hadith 7Report Error | Share | Copy ▼</w:t>
      </w:r>
    </w:p>
    <w:p>
      <w:r>
        <w:t>----------------------------------------</w:t>
      </w:r>
    </w:p>
    <w:p>
      <w:pPr/>
      <w:r>
        <w:t>'Ali ibn Rabi'a said:"I was present when 'Ali (may Allah be well pleased with him) had an animal brought for him to ride. When he placed his foot in the stirrup, he said: “In the Name of Allah [Bismillah],” and when he settled on its back, he said: “Praise be to Allah!” Then he said: “Glory be to the One who has placed this at our disposal, for we would not have been equal to the task [Subhanalladhi sakhkhara la-na hadha wa ma kunna la-hu muqrinin], and to our Lord we are surely returning [wa inna ila Rabbina la-munqalibun]. (Al-Qur'an;43:13-14)Then he said: “Praise be to Allah,” three times, and: “Allah is Supremely Great,” three times, then: “Glory be to You! I have wronged myself, so forgive me, for no one forgives sins but You!” Then he laughed, so I said to him: “What has made you laugh, O Commander of the Believers?” He said: “I saw Allah’s Messenger (Allah bless him and give him peace) do just as I did now, after which he laughed, so I said: "What has made you laugh, O Messenger of Allah?" He replied: ‘Your Lord surely marvels at His servant when he says: “My Lord, forgive me my sins,</w:t>
        <w:br/>
        <w:t>knowing that no one but He forgives sins'!”</w:t>
      </w:r>
    </w:p>
    <w:p>
      <w:pPr/>
      <w:r>
        <w:t>حَدَّثَنَا قُتَيْبَةُ بْنُ سَعِيدٍ، قَالَ‏:‏ حَدَّثَنَا أَبُو الأَحْوَصِ، عَنْ أَبِي إِسْحَاقَ، عَنْ عَلِيِّ بْنِ رَبِيعَةَ، قَالَ‏:‏ شَهِدْتُ عَلِيًّا، أُتِيَ بِدَابَّةٍ لِيَرْكَبَهَا فَلَمَّا وَضَعَ رِجْلَهُ فِي الرِّكَابِ، قَالَ‏:‏ بِسْمِ اللهِ، فَلَمَّا اسْتَوَى عَلَى ظَهْرِهَا، قَالَ‏:‏ الْحَمْدُ لِلَّهِ، ثُمَّ قَالَ‏:‏ سُبْحَانَ الَّذِي سَخَّرَ لَنَا هَذَا وَمَا كُنَّا لَهُ مُقْرِنِينَ وَإِنَّا إِلَى رَبِّنَا لَمُنْقَلِبُونَ، ثُمَّ قَالَ‏:‏ الْحَمْدُ لِلَّهِ ثَلاثًا، وَاللَّهُ أَكْبَرُ ثَلاثًا، سُبْحَانَكَ إِنِّي ظَلَمْتُ نَفْسِي، فَاغْفِرْ لِي فَإِنَّهُ لا يَغْفِرُ الذُّنُوبَ إِلا أَنْتَ، ثُمَّ ضَحِكَ فَقُلْتُ‏:‏ مِنْ أَيِّ شَيْءٍ ضَحِكْتَ يَا أَمِيرَ الْمُؤْمِنِينَ‏؟‏ قَالَ‏:‏ رَأَيْتُ رَسُولَ اللهِ صلى الله عليه وسلم صَنَعَ كَمَا صَنَعْتُ ثُمَّ ضَحِكَ، فَقُلْتُ‏:‏ مِنْ أَيِّ شَيْءٍ ضَحِكْتَ يَا رَسُولَ اللهِ‏؟‏ قَالَ‏:‏ إِنَّ رَبَّكَ لَيَعْجَبُ مِنْ عَبْدِهِ، إِذَا قَالَ‏:‏ رَبِّ اغْفِرْ لِي ذُنُوبِي، إِنَّهُ لا يَغْفِرُ الذُّنُوبَ غَيْرُكَ‏.‏‏</w:t>
      </w:r>
    </w:p>
    <w:p>
      <w:pPr/>
      <w:r>
        <w:t>Grade: Sahih (Zubair `Aliza'i)Reference : Ash-Shama'il Al-Muhammadiyah 232In-book reference : Book 34, Hadith 8Report Error | Share | Copy ▼</w:t>
      </w:r>
    </w:p>
    <w:p>
      <w:r>
        <w:t>----------------------------------------</w:t>
      </w:r>
    </w:p>
    <w:p>
      <w:pPr/>
      <w:r>
        <w:t>'Amir ibn Sa'd said:“Sa'd [Ibn Abi Waqqas] said: ‘I had seen the Prophet (Allah bless him and give him peace) laugh at the Battle of the Trench, so hard that his molar teeth became apparent.’ I said: ‘How was his laughter?’ He said: ‘There was a man holding a shield while Sa'd was shooting, and the man was saying such-and-such and such-and-such, with the shield covering his forehead. Sa'd therefore aimed an arrow at him and shot it when he raised his head, so it did not miss this part of him — meaning his forehead — and the man toppled over and kicked up his foot. The Prophet (Allah bless him and give him peace) then laughed so much that his molar teeth became apparent.’ I asked: ‘What made him laugh?’ He replied: ‘What he did to the man!”</w:t>
      </w:r>
    </w:p>
    <w:p>
      <w:pPr/>
      <w:r>
        <w:t>حَدَّثَنَا مُحَمَّدُ بْنُ بَشَّارٍ، قَالَ‏:‏ حَدَّثَنَا مُحَمَّدُ بْنُ عَبْدِ اللهِ الأَنْصَارِيُّ، قَالَ‏:‏ حَدَّثَنَا عَبْدُ اللهِ بْنُ عَوْنٍ، عَنْ مُحَمَّدِ بْنِ مُحَمَّدِ بْنِ الأَسْوَدِ، عَنْ عَامِرِ بْنِ سَعْدٍ، قَالَ‏:‏ قَالَ سَعْدٌ‏:‏ لَقَدْ رَأَيْتُ النَّبِيَّ صلى الله عليه وسلم، ضَحِكَ يَوْمَ الْخَنْدَقِ حَتَّى بَدَتْ نَوَاجِذُهُ قَالَ‏:‏ قُلْتُ‏:‏ كَيْفَ كَانَ‏؟‏ قَالَ‏:‏ كَانَ رَجُلٌ مَعَهُ تُرْسٌ، وَكَانَ سَعْدٌ رَامِيًا، وَكَانَ يَقُولُ كَذَا وَكَذَا بِالتُّرْسِ يُغَطِّي جَبْهَتَهُ، فَنَزَعَ لَهُ سَعْدٌ بِسَهْمٍ، فَلَمَّا رَفَعَ رَأْسَهُ رَمَاهُ فَلَمْ يُخْطِئْ هَذِهِ مِنْهُ يَعْنِي جَبْهَتَهُ وَانْقَلَبَ الرَّجُلُ، وَشَالَ بِرِجْلِهِ‏:‏ فَضَحِكَ النَّبِيُّ صلى الله عليه وسلم حَتَّى بَدَتْ نَوَاجِذُهُ قَالَ‏:‏ قُلْتُ‏:‏ مِنْ أَيِّ شَيْءٍ ضَحِكَ‏؟‏ قَالَ‏:‏ مِنْ فِعْلِهِ بِالرَّجُلِ‏.‏</w:t>
      </w:r>
    </w:p>
    <w:p>
      <w:pPr/>
      <w:r>
        <w:t>Grade: Da'if Isnād (Zubair `Aliza'i)Reference : Ash-Shama'il Al-Muhammadiyah 233In-book reference : Book 34, Hadith 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