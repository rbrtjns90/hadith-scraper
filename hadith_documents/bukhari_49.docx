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Manumission of Slaves - Sunnah.com - Sayings and Teachings of Prophet Muhammad (صلى الله عليه و سلم)</w:t>
      </w:r>
    </w:p>
    <w:p>
      <w:pPr/>
      <w:r>
        <w:t xml:space="preserve">Narrated Abu Huraira:The Prophet (ﷺ) said, "Whoever frees a Muslim slave, Allah will save all the parts of his body from the </w:t>
        <w:br/>
        <w:t xml:space="preserve">(Hell) Fire as he has freed the body-parts of the slave." Sa`id bin Marjana said that he narrated that </w:t>
        <w:br/>
        <w:t xml:space="preserve">Hadith to `Ali bin Al-Husain and he freed his slave for whom `Abdullah bin Ja`far had offered him ten </w:t>
        <w:br/>
        <w:t>thousand Dirhams or one-thousand Dinars.</w:t>
      </w:r>
    </w:p>
    <w:p>
      <w:pPr/>
      <w:r>
        <w:t>حَدَّثَنَا أَحْمَدُ بْنُ يُونُسَ، حَدَّثَنَا عَاصِمُ بْنُ مُحَمَّدٍ، قَالَ حَدَّثَنِي وَاقِدُ بْنُ مُحَمَّدٍ، قَالَ حَدَّثَنِي سَعِيدٌ ابْنُ مَرْجَانَةَ، صَاحِبُ عَلِيِّ بْنِ حُسَيْنٍ قَالَ لِي أَبُو هُرَيْرَةَ ـ رضى الله عنه ـ قَالَ النَّبِيُّ صلى الله عليه وسلم ‏</w:t>
        <w:br/>
        <w:t>"‏ أَيُّمَا رَجُلٍ أَعْتَقَ امْرَأً مُسْلِمًا اسْتَنْقَذَ اللَّهُ بِكُلِّ عُضْوٍ مِنْهُ عُضْوًا مِنْهُ مِنَ النَّارِ ‏"‏‏.‏ قَالَ سَعِيدٌ ابْنُ مَرْجَانَةَ فَانْطَلَقْتُ إِلَى عَلِيِّ بْنِ حُسَيْنٍ فَعَمَدَ عَلِيُّ بْنُ حُسَيْنٍ ـ رضى الله عنهما ـ إِلَى عَبْدٍ لَهُ قَدْ أَعْطَاهُ بِهِ عَبْدُ اللَّهِ بْنُ جَعْفَرٍ عَشَرَةَ آلاَفِ دِرْهَمٍ ـ أَوْ أَلْفَ دِينَارٍ ـ فَأَعْتَقَهُ‏.‏</w:t>
      </w:r>
    </w:p>
    <w:p>
      <w:pPr/>
      <w:r>
        <w:t>Reference : Sahih al-Bukhari 2517In-book reference : Book 49, Hadith 1USC-MSA web (English) reference : Vol. 3, Book 46, Hadith 693   (deprecated numbering scheme)Report Error | Share | Copy ▼</w:t>
      </w:r>
    </w:p>
    <w:p>
      <w:r>
        <w:t>----------------------------------------</w:t>
      </w:r>
    </w:p>
    <w:p>
      <w:pPr/>
      <w:r>
        <w:t xml:space="preserve">Narrated Abu Dhar:I asked the Prophet, "What is the best deed?" He replied, "To believe in Allah and to fight for His </w:t>
        <w:br/>
        <w:t xml:space="preserve">Cause." I then asked, "What is the best kind of manumission (of slaves)?" He replied, "The </w:t>
        <w:br/>
        <w:t xml:space="preserve">manumission of the most expensive slave and the most beloved by his master." I said, "If I cannot </w:t>
        <w:br/>
        <w:t xml:space="preserve">afford to do that?" He said, "Help the weak or do good for a person who cannot work for himself." I </w:t>
        <w:br/>
        <w:t xml:space="preserve">said, "If I cannot do that?" He said, "Refrain from harming others for this will be regarded as a </w:t>
        <w:br/>
        <w:t>charitable deed for your own good."</w:t>
      </w:r>
    </w:p>
    <w:p>
      <w:pPr/>
      <w:r>
        <w:t>حَدَّثَنَا عُبَيْدُ اللَّهِ بْنُ مُوسَى، عَنْ هِشَامِ بْنِ عُرْوَةَ، عَنْ أَبِيهِ، عَنْ أَبِي مُرَاوِحٍ، عَنْ أَبِي ذَرٍّ ـ رضى الله عنه ـ قَالَ سَأَلْتُ النَّبِيَّ صلى الله عليه وسلم أَىُّ الْعَمَلِ أَفْضَلُ، قَالَ ‏"‏ إِيمَانٌ بِاللَّهِ، وَجِهَادٌ فِي سَبِيلِهِ ‏"‏‏.‏ قُلْتُ فَأَىُّ الرِّقَابِ أَفْضَلُ قَالَ ‏"‏ أَغْلاَهَا ثَمَنًا، وَأَنْفَسُهَا عِنْدَ أَهْلِهَا ‏"‏‏.‏ قُلْتُ فَإِنْ لَمْ أَفْعَلْ‏.‏ قَالَ ‏"‏ تُعِينُ صَانِعًا أَوْ تَصْنَعُ لأَخْرَقَ ‏"‏‏.‏ قَالَ فَإِنْ لَمْ أَفْعَلْ‏.‏ قَالَ ‏"‏ تَدَعُ النَّاسَ مِنَ الشَّرِّ، فَإِنَّهَا صَدَقَةٌ تَصَدَّقُ بِهَا عَلَى نَفْسِكَ ‏"‏‏.‏</w:t>
      </w:r>
    </w:p>
    <w:p>
      <w:pPr/>
      <w:r>
        <w:t>Reference : Sahih al-Bukhari 2518In-book reference : Book 49, Hadith 2USC-MSA web (English) reference : Vol. 3, Book 46, Hadith 694   (deprecated numbering scheme)Report Error | Share | Copy ▼</w:t>
      </w:r>
    </w:p>
    <w:p>
      <w:r>
        <w:t>----------------------------------------</w:t>
      </w:r>
    </w:p>
    <w:p>
      <w:pPr/>
      <w:r>
        <w:t>Narrated Asma' bint Abu Bakr:The Prophet (ﷺ) ordered us to free slaves at the time of solar eclipses.</w:t>
      </w:r>
    </w:p>
    <w:p>
      <w:pPr/>
      <w:r>
        <w:t>حَدَّثَنَا مُوسَى بْنُ مَسْعُودٍ، حَدَّثَنَا زَائِدَةُ بْنُ قُدَامَةَ، عَنْ هِشَامِ بْنِ عُرْوَةَ، عَنْ فَاطِمَةَ بِنْتِ الْمُنْذِرِ، عَنْ أَسْمَاءَ بِنْتِ أَبِي بَكْرٍ ـ رضى الله عنهما ـ قَالَتْ أَمَرَ النَّبِيُّ صلى الله عليه وسلم بِالْعَتَاقَةِ فِي كُسُوفِ الشَّمْسِ‏.‏ تَابَعَهُ عَلِيٌّ عَنِ الدَّرَاوَرْدِيِّ عَنْ هِشَامٍ‏.‏</w:t>
      </w:r>
    </w:p>
    <w:p>
      <w:pPr/>
      <w:r>
        <w:t>Reference : Sahih al-Bukhari 2519In-book reference : Book 49, Hadith 3USC-MSA web (English) reference : Vol. 3, Book 46, Hadith 695   (deprecated numbering scheme)Report Error | Share | Copy ▼</w:t>
      </w:r>
    </w:p>
    <w:p>
      <w:r>
        <w:t>----------------------------------------</w:t>
      </w:r>
    </w:p>
    <w:p>
      <w:pPr/>
      <w:r>
        <w:t>Narrated Asma' bint Abu Bakr:We were ordered to free slaves at the time of lunar eclipses.</w:t>
      </w:r>
    </w:p>
    <w:p>
      <w:pPr/>
      <w:r>
        <w:t>حَدَّثَنَا مُحَمَّدُ بْنُ أَبِي بَكْرٍ، حَدَّثَنَا عَثَّامٌ، حَدَّثَنَا هِشَامٌ، عَنْ فَاطِمَةَ بِنْتِ الْمُنْذِرِ، عَنْ أَسْمَاءَ بِنْتِ أَبِي بَكْرٍ ـ رضى الله عنهما ـ قَالَتْ كُنَّا نُؤْمَرُ عِنْدَ الْخُسُوفِ بِالْعَتَاقَةِ‏.‏</w:t>
      </w:r>
    </w:p>
    <w:p>
      <w:pPr/>
      <w:r>
        <w:t>Reference : Sahih al-Bukhari 2520In-book reference : Book 49, Hadith 4USC-MSA web (English) reference : Vol. 3, Book 46, Hadith 696   (deprecated numbering scheme)Report Error | Share | Copy ▼</w:t>
      </w:r>
    </w:p>
    <w:p>
      <w:r>
        <w:t>----------------------------------------</w:t>
      </w:r>
    </w:p>
    <w:p>
      <w:pPr/>
      <w:r>
        <w:t xml:space="preserve">Narrated Ibn `Umar:The Prophet (ﷺ) said, "Whoever manumits a slave owned by two masters, should manumit him </w:t>
        <w:br/>
        <w:t>completely (not partially) if he is rich after having its price evaluated."</w:t>
      </w:r>
    </w:p>
    <w:p>
      <w:pPr/>
      <w:r>
        <w:t>حَدَّثَنَا عَلِيُّ بْنُ عَبْدِ اللَّهِ، حَدَّثَنَا سُفْيَانُ، عَنْ عَمْرٍو، عَنْ سَالِمٍ، عَنْ أَبِيهِ ـ رضى الله عنه ـ عَنِ النَّبِيِّ صلى الله عليه وسلم قَالَ ‏</w:t>
        <w:br/>
        <w:t>"‏ مَنْ أَعْتَقَ عَبْدًا بَيْنَ اثْنَيْنِ، فَإِنْ كَانَ مُوسِرًا قُوِّمَ عَلَيْهِ ثُمَّ يُعْتَقُ ‏"‏‏.‏</w:t>
      </w:r>
    </w:p>
    <w:p>
      <w:pPr/>
      <w:r>
        <w:t>Reference : Sahih al-Bukhari 2521In-book reference : Book 49, Hadith 5USC-MSA web (English) reference : Vol. 3, Book 46, Hadith 697   (deprecated numbering scheme)Report Error | Share | Copy ▼</w:t>
      </w:r>
    </w:p>
    <w:p>
      <w:r>
        <w:t>----------------------------------------</w:t>
      </w:r>
    </w:p>
    <w:p>
      <w:pPr/>
      <w:r>
        <w:t xml:space="preserve">Narrated `Abdullah bin `Umar:Allah's Messenger (ﷺ) said, "Whoever frees his share of a common slave and he has sufficient money to free </w:t>
        <w:br/>
        <w:t xml:space="preserve">him completely, should let its price be estimated by a just man and give his partners the price of their </w:t>
        <w:br/>
        <w:t xml:space="preserve">shares and manumit the slave; otherwise (i.e. if he has not sufficient money) he manumits the slave </w:t>
        <w:br/>
        <w:t>partially."</w:t>
      </w:r>
    </w:p>
    <w:p>
      <w:pPr/>
      <w:r>
        <w:t>حَدَّثَنَا عَبْدُ اللَّهِ بْنُ يُوسُفَ، أَخْبَرَنَا مَالِكٌ، عَنْ نَافِعٍ، عَنْ عَبْدِ اللَّهِ بْنِ عُمَرَ ـ رضى الله عنهما ـ أَنَّ رَسُولَ اللَّهِ صلى الله عليه وسلم قَالَ ‏</w:t>
        <w:br/>
        <w:t>"‏ مَنْ أَعْتَقَ شِرْكًا لَهُ فِي عَبْدٍ، فَكَانَ لَهُ مَالٌ يَبْلُغُ ثَمَنَ الْعَبْدِ قُوِّمَ الْعَبْدُ قِيمَةَ عَدْلٍ، فَأَعْطَى شُرَكَاءَهُ حِصَصَهُمْ وَعَتَقَ عَلَيْهِ، وَإِلاَّ فَقَدْ عَتَقَ مِنْهُ مَا عَتَقَ ‏"‏‏.‏</w:t>
      </w:r>
    </w:p>
    <w:p>
      <w:pPr/>
      <w:r>
        <w:t>Reference : Sahih al-Bukhari 2522In-book reference : Book 49, Hadith 6USC-MSA web (English) reference : Vol. 3, Book 46, Hadith 698   (deprecated numbering scheme)Report Error | Share | Copy ▼</w:t>
      </w:r>
    </w:p>
    <w:p>
      <w:r>
        <w:t>----------------------------------------</w:t>
      </w:r>
    </w:p>
    <w:p>
      <w:pPr/>
      <w:r>
        <w:t xml:space="preserve">Narrated Ibn `Umar:Allah's Messenger (ﷺ) said, "Whoever manumits his share of a slave, then it is essential for him to get that </w:t>
        <w:br/>
        <w:t xml:space="preserve">slave manumitted' completely as long as he has the money to do so. If he has not sufficient money to </w:t>
        <w:br/>
        <w:t xml:space="preserve">pay the price of the other shares (after the price of the slave is evaluated justly), the manumitted </w:t>
        <w:br/>
        <w:t>manumits the slave partially in proportion to his share.</w:t>
        <w:br/>
        <w:br/>
        <w:br/>
        <w:t>`Ubaidullah narrated as above in brief.</w:t>
      </w:r>
    </w:p>
    <w:p>
      <w:pPr/>
      <w:r>
        <w:t>حَدَّثَنَا عُبَيْدُ بْنُ إِسْمَاعِيلَ، عَنْ أَبِي أُسَامَةَ، عَنْ عُبَيْدِ اللَّهِ، عَنْ نَافِعٍ، عَنِ ابْنِ عُمَرَ ـ رضى الله عنهما ـ قَالَ رَسُولُ اللَّهِ صلى الله عليه وسلم ‏</w:t>
        <w:br/>
        <w:t xml:space="preserve">"‏ مَنْ أَعْتَقَ شِرْكًا لَهُ فِي مَمْلُوكٍ فَعَلَيْهِ عِتْقُهُ كُلِّهِ، إِنْ كَانَ لَهُ مَالٌ يَبْلُغُ ثَمَنَهُ، فَإِنْ لَمْ يَكُنْ لَهُ يُقَوَّمُ عَلَيْهِ قِيمَةَ عَدْلٍ، فَأُعْتِقَ مِنْهُ مَا أَعْتَقَ ‏"‏‏.‏ </w:t>
        <w:br/>
        <w:t>حَدَّثَنَا مُسَدَّدٌ، حَدَّثَنَا بِشْرٌ، عَنْ عُبَيْدِ اللَّهِ، اخْتَصَرَهُ‏.‏</w:t>
      </w:r>
    </w:p>
    <w:p>
      <w:pPr/>
      <w:r>
        <w:t>Reference : Sahih al-Bukhari 2523In-book reference : Book 49, Hadith 7USC-MSA web (English) reference : Vol. 3, Book 46, Hadith 699   (deprecated numbering scheme)Report Error | Share | Copy ▼</w:t>
      </w:r>
    </w:p>
    <w:p>
      <w:r>
        <w:t>----------------------------------------</w:t>
      </w:r>
    </w:p>
    <w:p>
      <w:pPr/>
      <w:r>
        <w:t xml:space="preserve">Narrated Ibn `Umar:The Prophet (ﷺ) said, "He who manumits his share of a slave and has money sufficient to free the </w:t>
        <w:br/>
        <w:t xml:space="preserve">remaining portion of that slave's price (justly estimated) then he should manumit him (by giving the </w:t>
        <w:br/>
        <w:t xml:space="preserve">rest of his price to the other co-owners)." Nafi` added, "Otherwise the slave is partially free." Aiyub is </w:t>
        <w:br/>
        <w:t>not sure whether the last statement was said by Nafi` or it was a part of the Hadith.</w:t>
      </w:r>
    </w:p>
    <w:p>
      <w:pPr/>
      <w:r>
        <w:t>حَدَّثَنَا أَبُو النُّعْمَانِ، حَدَّثَنَا حَمَّادٌ، عَنْ أَيُّوبَ، عَنْ نَافِعٍ، عَنِ ابْنِ عُمَرَ ـ رضى الله عنهما ـ عَنِ النَّبِيِّ صلى الله عليه وسلم قَالَ ‏</w:t>
        <w:br/>
        <w:t>"‏ مَنْ أَعْتَقَ نَصِيبًا لَهُ فِي مَمْلُوكٍ أَوْ شِرْكًا لَهُ فِي عَبْدٍ، وَكَانَ لَهُ مِنَ الْمَالِ مَا يَبْلُغُ قِيمَتَهُ بِقِيمَةِ الْعَدْلِ، فَهْوَ عَتِيقٌ ‏"‏‏.‏ قَالَ نَافِعٌ وَإِلاَّ فَقَدْ عَتَقَ مِنْهُ مَا عَتَقَ‏.‏ قَالَ أَيُّوبُ لاَ أَدْرِي أَشَىْءٌ قَالَهُ نَافِعٌ، أَوْ شَىْءٌ فِي الْحَدِيثِ‏.‏</w:t>
      </w:r>
    </w:p>
    <w:p>
      <w:pPr/>
      <w:r>
        <w:t>Reference : Sahih al-Bukhari 2524In-book reference : Book 49, Hadith 8USC-MSA web (English) reference : Vol. 3, Book 46, Hadith 701   (deprecated numbering scheme)Report Error | Share | Copy ▼</w:t>
      </w:r>
    </w:p>
    <w:p>
      <w:r>
        <w:t>----------------------------------------</w:t>
      </w:r>
    </w:p>
    <w:p>
      <w:pPr/>
      <w:r>
        <w:t xml:space="preserve">Narrated Ibn `Umar:That he used to give his verdict regarding the male or female slaves owned by more than one master, </w:t>
        <w:br/>
        <w:t xml:space="preserve">one of whom may manumit his share of the slave. Ibn `Umar used to say in such a case, "The </w:t>
        <w:br/>
        <w:t xml:space="preserve">manumitted should manumit the slave completely if he has sufficient money to pay the rest of the </w:t>
        <w:br/>
        <w:t xml:space="preserve">price of that slave (which is to be justly estimated) and the other shareholders are to take the price of </w:t>
        <w:br/>
        <w:t xml:space="preserve">their shares and the slave is freed (released from slavery)." Ibn `Umar narrated this verdict from the </w:t>
        <w:br/>
        <w:t>Prophet.</w:t>
      </w:r>
    </w:p>
    <w:p>
      <w:pPr/>
      <w:r>
        <w:t>حَدَّثَنَا أَحْمَدُ بْنُ مِقْدَامٍ، حَدَّثَنَا الْفُضَيْلُ بْنُ سُلَيْمَانَ، حَدَّثَنَا مُوسَى بْنُ عُقْبَةَ، أَخْبَرَنِي نَافِعٌ، عَنِ ابْنِ عُمَرَ ـ رضى الله عنهما ـ أَنَّهُ كَانَ يُفْتِي فِي الْعَبْدِ أَوِ الأَمَةِ يَكُونُ بَيْنَ شُرَكَاءَ، فَيُعْتِقُ أَحَدُهُمْ نَصِيبَهُ مِنْهُ، يَقُولُ قَدْ وَجَبَ عَلَيْهِ عِتْقُهُ كُلِّهِ، إِذَا كَانَ لِلَّذِي أَعْتَقَ مِنَ الْمَالِ مَا يَبْلُغُ، يُقَوَّمُ مِنْ مَالِهِ قِيمَةَ الْعَدْلِ، وَيُدْفَعُ إِلَى الشُّرَكَاءِ أَنْصِبَاؤُهُمْ، وَيُخَلَّى سَبِيلُ الْمُعْتَقِ‏.‏ يُخْبِرُ ذَلِكَ ابْنُ عُمَرَ عَنِ النَّبِيِّ صلى الله عليه وسلم‏.‏ وَرَوَاهُ اللَّيْثُ وَابْنُ أَبِي ذِئْبٍ وَابْنُ إِسْحَاقَ وَجُوَيْرِيَةُ وَيَحْيَى بْنُ سَعِيدٍ وَإِسْمَاعِيلُ بْنُ أُمَيَّةَ عَنْ نَافِعٍ عَنِ ابْنِ عُمَرَ ـ رضى الله عنهما ـ عَنِ النَّبِيِّ صلى الله عليه وسلم مُخْتَصَرًا‏.‏</w:t>
      </w:r>
    </w:p>
    <w:p>
      <w:pPr/>
      <w:r>
        <w:t>Reference : Sahih al-Bukhari 2525In-book reference : Book 49, Hadith 9USC-MSA web (English) reference : Vol. 3, Book 46, Hadith 702   (deprecated numbering scheme)Report Error | Share | Copy ▼</w:t>
      </w:r>
    </w:p>
    <w:p>
      <w:r>
        <w:t>----------------------------------------</w:t>
      </w:r>
    </w:p>
    <w:p>
      <w:pPr/>
      <w:r>
        <w:t>Narrated Abu Huraira:That the Prophet (ﷺ) said, "Whoever frees his portion of a (common) slave."</w:t>
      </w:r>
    </w:p>
    <w:p>
      <w:pPr/>
      <w:r>
        <w:t>حَدَّثَنَا أَحْمَدُ بْنُ أَبِي رَجَاءٍ، حَدَّثَنَا يَحْيَى بْنُ آدَمَ، حَدَّثَنَا جَرِيرُ بْنُ حَازِمٍ، سَمِعْتُ قَتَادَةَ، قَالَ حَدَّثَنِي النَّضْرُ بْنُ أَنَسِ بْنِ مَالِكٍ، عَنْ بَشِيرِ بْنِ نَهِيكٍ، عَنْ أَبِي هُرَيْرَةَ ـ رضى الله عنه ـ قَالَ قَالَ النَّبِيُّ صلى الله عليه وسلم ‏{‏مَنْ أَعْتَقَ شَقِيصًا مِنْ عَبْدٍ ‏}‏</w:t>
      </w:r>
    </w:p>
    <w:p>
      <w:pPr/>
      <w:r>
        <w:t>Reference : Sahih al-Bukhari 2526In-book reference : Book 49, Hadith 10USC-MSA web (English) reference : Vol. 3, Book 46, Hadith 703   (deprecated numbering scheme)Report Error | Share | Copy ▼</w:t>
      </w:r>
    </w:p>
    <w:p>
      <w:r>
        <w:t>----------------------------------------</w:t>
      </w:r>
    </w:p>
    <w:p>
      <w:pPr/>
      <w:r>
        <w:t xml:space="preserve">Narrated Abu Huraira:The Prophet (ﷺ) said, "Whoever frees his portion of a common slave should free the slave completely by </w:t>
        <w:br/>
        <w:t xml:space="preserve">paying the rest of his price from his money if he has enough money; otherwise the price of the slave is </w:t>
        <w:br/>
        <w:t xml:space="preserve">to be estimated and the slave is to be helped to work without hardship till he pays the rest of his </w:t>
        <w:br/>
        <w:t>price."</w:t>
      </w:r>
    </w:p>
    <w:p>
      <w:pPr/>
      <w:r>
        <w:t>حَدَّثَنَا مُسَدَّدٌ، حَدَّثَنَا يَزِيدُ بْنُ زُرَيْعٍ، حَدَّثَنَا سَعِيدٌ، عَنْ قَتَادَةَ، عَنِ النَّضْرِ بْنِ أَنَسٍ، عَنْ بَشِيرِ بْنِ نَهِيكٍ، عَنْ أَبِي هُرَيْرَةَ ـ رضى الله عنه ـ أَنَّ النَّبِيَّ صلى الله عليه وسلم قَالَ ‏</w:t>
        <w:br/>
        <w:t>"‏ مَنْ أَعْتَقَ نَصِيبًا أَوْ شَقِيصًا فِي مَمْلُوكٍ، فَخَلاَصُهُ عَلَيْهِ فِي مَالِهِ إِنْ كَانَ لَهُ مَالٌ، وَإِلاَّ قُوِّمَ عَلَيْهِ، فَاسْتُسْعِيَ بِهِ غَيْرَ مَشْقُوقٍ عَلَيْهِ ‏"‏‏.‏ تَابَعَهُ حَجَّاجُ بْنُ حَجَّاجٍ وَأَبَانُ وَمُوسَى بْنُ خَلَفٍ عَنْ قَتَادَةَ‏.‏ اخْتَصَرَهُ شُعْبَةُ‏.‏</w:t>
      </w:r>
    </w:p>
    <w:p>
      <w:pPr/>
      <w:r>
        <w:t>Reference : Sahih al-Bukhari 2527In-book reference : Book 49, Hadith 11USC-MSA web (English) reference : Vol. 3, Book 46, Hadith 704   (deprecated numbering scheme)Report Error | Share | Copy ▼</w:t>
      </w:r>
    </w:p>
    <w:p>
      <w:r>
        <w:t>----------------------------------------</w:t>
      </w:r>
    </w:p>
    <w:p>
      <w:pPr/>
      <w:r>
        <w:t xml:space="preserve">Narrated Abu Huraira:The Prophet (ﷺ) said, "Allah has accepted my invocation to forgive what whispers in the hearts of my </w:t>
        <w:br/>
        <w:t>followers, unless they put it to action or utter it." (See Hadith No. 657 Vol. 8)</w:t>
      </w:r>
    </w:p>
    <w:p>
      <w:pPr/>
      <w:r>
        <w:t>حَدَّثَنَا الْحُمَيْدِيُّ، حَدَّثَنَا سُفْيَانُ، حَدَّثَنَا مِسْعَرٌ، عَنْ قَتَادَةَ، عَنْ زُرَارَةَ بْنِ أَوْفَى، عَنْ أَبِي هُرَيْرَةَ ـ رضى الله عنه ـ قَالَ قَالَ النَّبِيُّ صلى الله عليه وسلم ‏</w:t>
        <w:br/>
        <w:t>"‏ إِنَّ اللَّهَ تَجَاوَزَ لِي عَنْ أُمَّتِي مَا وَسْوَسَتْ بِهِ صُدُورُهَا، مَا لَمْ تَعْمَلْ أَوْ تَكَلَّمْ ‏"‏‏.‏</w:t>
      </w:r>
    </w:p>
    <w:p>
      <w:pPr/>
      <w:r>
        <w:t>Reference : Sahih al-Bukhari 2528In-book reference : Book 49, Hadith 12USC-MSA web (English) reference : Vol. 3, Book 46, Hadith 705   (deprecated numbering scheme)Report Error | Share | Copy ▼</w:t>
      </w:r>
    </w:p>
    <w:p>
      <w:r>
        <w:t>----------------------------------------</w:t>
      </w:r>
    </w:p>
    <w:p>
      <w:pPr/>
      <w:r>
        <w:t xml:space="preserve">Narrated `Umar bin Al-Khattab:The Prophet (ﷺ) said, "The (reward of) deeds depend on intentions, and every person will get the reward </w:t>
        <w:br/>
        <w:t xml:space="preserve">according to what he intends. So, whoever migrated for Allah and His Apostle, then his migration will </w:t>
        <w:br/>
        <w:t xml:space="preserve">be for Allah and His Apostle, and whoever migrated for worldly benefits or for marrying a woman, </w:t>
        <w:br/>
        <w:t>then his migration will be for what he migrated for." (See Hadith No. 1, Vol. 1)</w:t>
      </w:r>
    </w:p>
    <w:p>
      <w:pPr/>
      <w:r>
        <w:t>حَدَّثَنَا مُحَمَّدُ بْنُ كَثِيرٍ، عَنْ سُفْيَانَ، حَدَّثَنَا يَحْيَى بْنُ سَعِيدٍ، عَنْ مُحَمَّدِ بْنِ إِبْرَاهِيمَ التَّيْمِيِّ، عَنْ عَلْقَمَةَ بْنِ وَقَّاصٍ اللَّيْثِيِّ، قَالَ سَمِعْتُ عُمَرَ بْنَ الْخَطَّابِ ـ رضى الله عنه ـ عَنِ النَّبِيِّ صلى الله عليه وسلم قَالَ ‏</w:t>
        <w:br/>
        <w:t>"‏ الأَعْمَالُ بِالنِّيَّةِ، وَلاِمْرِئٍ مَا نَوَى، فَمَنْ كَانَتْ هِجْرَتُهُ إِلَى اللَّهِ وَرَسُولِهِ، فَهِجْرَتُهُ إِلَى اللَّهِ وَرَسُولِهِ، وَمَنْ كَانَتْ هِجْرَتُهُ لِدُنْيَا يُصِيبُهَا، أَوِ امْرَأَةٍ يَتَزَوَّجُهَا، فَهِجْرَتُهُ إِلَى مَا هَاجَرَ إِلَيْهِ ‏"‏‏.‏</w:t>
      </w:r>
    </w:p>
    <w:p>
      <w:pPr/>
      <w:r>
        <w:t>Reference : Sahih al-Bukhari 2529In-book reference : Book 49, Hadith 13USC-MSA web (English) reference : Vol. 3, Book 46, Hadith 706   (deprecated numbering scheme)Report Error | Share | Copy ▼</w:t>
      </w:r>
    </w:p>
    <w:p>
      <w:r>
        <w:t>----------------------------------------</w:t>
      </w:r>
    </w:p>
    <w:p>
      <w:pPr/>
      <w:r>
        <w:t xml:space="preserve">Narrated Qais:When Abu Huraira accompanied by his slave set out intending to embrace Islam they lost each other </w:t>
        <w:br/>
        <w:t xml:space="preserve">on the way. The slave then came while Abu Huraira was sitting with the Prophet. The Prophet (ﷺ) said, </w:t>
        <w:br/>
        <w:t xml:space="preserve">"O Abu Huraira! Your slave has come back." Abu Huraira said, "Indeed, I would like you to witness </w:t>
        <w:br/>
        <w:t xml:space="preserve">that I have manumitted him." That happened at the time when Abu Huraira recited (the following </w:t>
        <w:br/>
        <w:t xml:space="preserve">poetic verse):-- 'What a long tedious tiresome night! Nevertheless, it has delivered us From the land of </w:t>
        <w:br/>
        <w:t>Kufr (disbelief).</w:t>
      </w:r>
    </w:p>
    <w:p>
      <w:pPr/>
      <w:r>
        <w:t>حَدَّثَنَا مُحَمَّدُ بْنُ عَبْدِ اللَّهِ بْنِ نُمَيْرٍ، عَنْ مُحَمَّدِ بْنِ بِشْرٍ، عَنْ إِسْمَاعِيلَ، عَنْ قَيْسٍ، عَنْ أَبِي هُرَيْرَةَ ـ رضى الله عنه ـ أَنَّهُ لَمَّا أَقْبَلَ يُرِيدُ الإِسْلاَمَ وَمَعَهُ غُلاَمُهُ، ضَلَّ كُلُّ وَاحِدٍ مِنْهُمَا مِنْ صَاحِبِهِ، فَأَقْبَلَ بَعْدَ ذَلِكَ وَأَبُو هُرَيْرَةَ جَالِسٌ مَعَ النَّبِيِّ صلى الله عليه وسلم فَقَالَ النَّبِيُّ صلى الله عليه وسلم ‏</w:t>
        <w:br/>
        <w:t>"‏ يَا أَبَا هُرَيْرَةَ، هَذَا غُلاَمُكَ قَدْ أَتَاكَ ‏"‏‏.‏ فَقَالَ أَمَا إِنِّي أُشْهِدُكَ أَنَّهُ حُرٌّ‏.‏ قَالَ فَهُوَ حِينَ يَقُولُ يَا لَيْلَةً مِنْ طُولِهَا وَعَنَائِهَا عَلَى أَنَّهَا مِنْ دَارَةِ الْكُفْرِ نَجَّتِ</w:t>
      </w:r>
    </w:p>
    <w:p>
      <w:pPr/>
      <w:r>
        <w:t>Reference : Sahih al-Bukhari 2530In-book reference : Book 49, Hadith 14USC-MSA web (English) reference : Vol. 3, Book 46, Hadith 707   (deprecated numbering scheme)Report Error | Share | Copy ▼</w:t>
      </w:r>
    </w:p>
    <w:p>
      <w:r>
        <w:t>----------------------------------------</w:t>
      </w:r>
    </w:p>
    <w:p>
      <w:pPr/>
      <w:r>
        <w:t xml:space="preserve">Narrated Abu Huraira:On my way to the Prophet (ﷺ) I was reciting:-- 'What a long tedious tiresome night! Nevertheless, it has </w:t>
        <w:br/>
        <w:t xml:space="preserve">saved us From the land of Kufr (disbelief).' I had a slave who ran away from me on the way. When I </w:t>
        <w:br/>
        <w:t xml:space="preserve">went to the Prophet (ﷺ) and gave the pledge of allegiance for embracing Islam, the slave showed up while </w:t>
        <w:br/>
        <w:t xml:space="preserve">I was still with the Prophet (ﷺ) who remarked, "O Abu Huraira! Here is your slave!" I said, "I manumit </w:t>
        <w:br/>
        <w:t>him for Allah's Sake," and so I freed him.</w:t>
      </w:r>
    </w:p>
    <w:p>
      <w:pPr/>
      <w:r>
        <w:t>حَدَّثَنَا عُبَيْدُ اللَّهِ بْنُ سَعِيدٍ، حَدَّثَنَا أَبُو أُسَامَةَ، حَدَّثَنَا إِسْمَاعِيلُ، عَنْ قَيْسٍ، عَنْ أَبِي هُرَيْرَةَ ـ رضى الله عنه ـ قَالَ لَمَّا قَدِمْتُ عَلَى النَّبِيِّ صلى الله عليه وسلم قُلْتُ فِي الطَّرِيقِ يَا لَيْلَةً مِنْ طُولِهَا وَعَنَائِهَا عَلَى أَنَّهَا مِنْ دَارَةِ الْكُفْرِ نَجَّتِ قَالَ وَأَبَقَ مِنِّي غُلاَمٌ لِي فِي الطَّرِيقِ ـ قَالَ ـ فَلَمَّا قَدِمْتُ عَلَى النَّبِيِّ صلى الله عليه وسلم بَايَعْتُهُ، فَبَيْنَا أَنَا عِنْدَهُ إِذْ طَلَعَ الْغُلاَمُ، فَقَالَ لِي رَسُولُ اللَّهِ صلى الله عليه وسلم ‏</w:t>
        <w:br/>
        <w:t>"‏ يَا أَبَا هُرَيْرَةَ، هَذَا غُلاَمُكَ ‏"‏‏.‏ فَقُلْتُ هُوَ حُرٌّ لِوَجْهِ اللَّهِ‏.‏ فَأَعْتَقْتُهُ‏.‏ لَمْ يَقُلْ أَبُو كُرَيْبٍ عَنْ أَبِي أُسَامَةَ حُرٌّ‏.‏</w:t>
      </w:r>
    </w:p>
    <w:p>
      <w:pPr/>
      <w:r>
        <w:t>Reference : Sahih al-Bukhari 2531In-book reference : Book 49, Hadith 15USC-MSA web (English) reference : Vol. 3, Book 46, Hadith 708   (deprecated numbering scheme)Report Error | Share | Copy ▼</w:t>
      </w:r>
    </w:p>
    <w:p>
      <w:r>
        <w:t>----------------------------------------</w:t>
      </w:r>
    </w:p>
    <w:p>
      <w:pPr/>
      <w:r>
        <w:t xml:space="preserve">Narrated Qais:When Abu Huraira accompanied by his slave came intending to embrace Islam, they lost each other </w:t>
        <w:br/>
        <w:t xml:space="preserve">on the way. (When the slave showed up) Abu Huraira said (to the Prophet), "I make you witness that </w:t>
        <w:br/>
        <w:t>the slave is free for Allah's Cause."</w:t>
      </w:r>
    </w:p>
    <w:p>
      <w:pPr/>
      <w:r>
        <w:t>حَدَّثَنَا شِهَابُ بْنُ عَبَّادٍ، حَدَّثَنَا إِبْرَاهِيمُ بْنُ حُمَيْدٍ، عَنْ إِسْمَاعِيلَ، عَنْ قَيْسٍ، قَالَ لَمَّا أَقْبَلَ أَبُو هُرَيْرَةَ ـ رضى الله عنه ـ وَمَعَهُ غُلاَمُهُ وَهْوَ يَطْلُبُ الإِسْلاَمَ، فَأَضَلَّ أَحَدُهُمَا صَاحِبَهُ بِهَذَا، وَقَالَ أَمَا إِنِّي أُشْهِدُكَ أَنَّهُ لِلَّهِ‏.‏</w:t>
      </w:r>
    </w:p>
    <w:p>
      <w:pPr/>
      <w:r>
        <w:t>Reference : Sahih al-Bukhari 2532In-book reference : Book 49, Hadith 16USC-MSA web (English) reference : Vol. 3, Book 46, Hadith 709   (deprecated numbering scheme)Report Error | Share | Copy ▼</w:t>
      </w:r>
    </w:p>
    <w:p>
      <w:r>
        <w:t>----------------------------------------</w:t>
      </w:r>
    </w:p>
    <w:p>
      <w:pPr/>
      <w:r>
        <w:t xml:space="preserve">Narrated `Aisha:`Utba bin Abi Waqqas authorized his brother Sa`d bin Abi Waqqas to take the son of the slave-girl of </w:t>
        <w:br/>
        <w:t xml:space="preserve">Zam`a into his custody, telling him that the boy was his own (illegal) son. When Allah's Messenger (ﷺ) went </w:t>
        <w:br/>
        <w:t xml:space="preserve">(to Mecca) at the time of the Conquest, Sa`d took the son of the slave-girl of Zam`a to Allah's Messenger (ﷺ) </w:t>
        <w:br/>
        <w:t xml:space="preserve">and also brought 'Abu bin Zam`a with him and said, "O Allah's Messenger (ﷺ)! This is the son of my brother </w:t>
        <w:br/>
        <w:t xml:space="preserve">`Utba who authorized me to take him into my custody." 'Abu bin Zam`a said, "O Allah's Messenger (ﷺ)! He </w:t>
        <w:br/>
        <w:t xml:space="preserve">is my brother, the son of Zam`a's slave-girl and he was born on his bed." Allah's Messenger (ﷺ) looked at the </w:t>
        <w:br/>
        <w:t xml:space="preserve">son of the slave-girl of Zam`a and noticed much resemblance (to `Utba). Allah's Messenger (ﷺ) said, "It is for </w:t>
        <w:br/>
        <w:t xml:space="preserve">you, O 'Abu bin Zam`a as he was born on the bed of your father." Allah's Messenger (ﷺ) then told Sauda bint </w:t>
        <w:br/>
        <w:t xml:space="preserve">Zam`a to observe veil in the presence of the boy as he noticed the boy's resemblance to `Utba and </w:t>
        <w:br/>
        <w:t>Sauda was the wife of the Prophet (ﷺ) .</w:t>
      </w:r>
    </w:p>
    <w:p>
      <w:pPr/>
      <w:r>
        <w:t>حَدَّثَنَا أَبُو الْيَمَانِ، أَخْبَرَنَا شُعَيْبٌ، عَنِ الزُّهْرِيِّ، قَالَ حَدَّثَنِي عُرْوَةُ بْنُ الزُّبَيْرِ، أَنَّ عَائِشَةَ ـ رضى الله عنها ـ قَالَتْ إِنَّ عُتْبَةَ بْنَ أَبِي وَقَّاصٍ عَهِدَ إِلَى أَخِيهِ سَعْدِ بْنِ أَبِي وَقَّاصٍ أَنْ يَقْبِضَ إِلَيْهِ ابْنَ وَلِيدَةِ زَمْعَةَ، قَالَ عُتْبَةُ إِنَّهُ ابْنِي‏.‏ فَلَمَّا قَدِمَ رَسُولُ اللَّهِ صلى الله عليه وسلم زَمَنَ الْفَتْحِ أَخَذَ سَعْدٌ ابْنَ وَلِيدَةِ زَمْعَةَ‏.‏ فَأَقْبَلَ بِهِ إِلَى رَسُولِ اللَّهِ صلى الله عليه وسلم وَأَقْبَلَ مَعَهُ بِعَبْدِ بْنِ زَمْعَةَ‏.‏ فَقَالَ سَعْدٌ يَا رَسُولَ اللَّهِ هَذَا ابْنُ أَخِي عَهِدَ إِلَىَّ أَنَّهُ ابْنُهُ‏.‏ فَقَالَ عَبْدُ بْنُ زَمْعَةَ يَا رَسُولَ اللَّهِ هَذَا أَخِي ابْنُ وَلِيدَةِ زَمْعَةَ، وُلِدَ عَلَى فِرَاشِهِ‏.‏ فَنَظَرَ رَسُولُ اللَّهِ صلى الله عليه وسلم إِلَى ابْنِ وَلِيدَةِ زَمْعَةَ، فَإِذَا هُوَ أَشْبَهُ النَّاسِ بِهِ، فَقَالَ رَسُولُ اللَّهِ صلى الله عليه وسلم ‏"‏ هُوَ لَكَ يَا عَبْدُ بْنَ زَمْعَةَ ‏"‏‏.‏ مِنْ أَجْلِ أَنَّهُ وُلِدَ عَلَى فِرَاشِ أَبِيهِ، قَالَ رَسُولُ اللَّهِ صلى الله عليه وسلم ‏"‏ احْتَجِبِي مِنْهُ يَا سَوْدَةُ بِنْتَ زَمْعَةَ ‏"‏‏.‏ مِمَّا رَأَى مِنْ شَبَهِهِ بِعُتْبَةَ‏.‏ وَكَانَتْ سَوْدَةُ زَوْجَ النَّبِيِّ صلى الله عليه وسلم‏.‏</w:t>
      </w:r>
    </w:p>
    <w:p>
      <w:pPr/>
      <w:r>
        <w:t>Reference : Sahih al-Bukhari 2533In-book reference : Book 49, Hadith 17USC-MSA web (English) reference : Vol. 3, Book 46, Hadith 710   (deprecated numbering scheme)Report Error | Share | Copy ▼</w:t>
      </w:r>
    </w:p>
    <w:p>
      <w:r>
        <w:t>----------------------------------------</w:t>
      </w:r>
    </w:p>
    <w:p>
      <w:pPr/>
      <w:r>
        <w:t xml:space="preserve">Narrated Jabir bin `Abdullah:A man amongst us declared that his slave would be freed after his death. The Prophet (ﷺ) called for that </w:t>
        <w:br/>
        <w:t>slave and sold him. The slave died the same year.</w:t>
      </w:r>
    </w:p>
    <w:p>
      <w:pPr/>
      <w:r>
        <w:t>حَدَّثَنَا آدَمُ بْنُ أَبِي إِيَاسٍ، حَدَّثَنَا شُعْبَةُ، حَدَّثَنَا عَمْرُو بْنُ دِينَارٍ، سَمِعْتُ جَابِرَ بْنَ عَبْدِ اللَّهِ ـ رضى الله عنهما ـ قَالَ أَعْتَقَ رَجُلٌ مِنَّا عَبْدًا لَهُ عَنْ دُبُرٍ، فَدَعَا النَّبِيُّ صلى الله عليه وسلم بِهِ فَبَاعَهُ‏.‏ قَالَ جَابِرٌ مَاتَ الْغُلاَمُ عَامَ أَوَّلَ‏.‏</w:t>
      </w:r>
    </w:p>
    <w:p>
      <w:pPr/>
      <w:r>
        <w:t>Reference : Sahih al-Bukhari 2534In-book reference : Book 49, Hadith 18USC-MSA web (English) reference : Vol. 3, Book 46, Hadith 711   (deprecated numbering scheme)Report Error | Share | Copy ▼</w:t>
      </w:r>
    </w:p>
    <w:p>
      <w:r>
        <w:t>----------------------------------------</w:t>
      </w:r>
    </w:p>
    <w:p>
      <w:pPr/>
      <w:r>
        <w:t>Narrated Ibn `Umar:Allah's Messenger (ﷺ) forbade the selling or donating the Wala' of a freed slave.</w:t>
      </w:r>
    </w:p>
    <w:p>
      <w:pPr/>
      <w:r>
        <w:t>حَدَّثَنَا أَبُو الْوَلِيدِ، حَدَّثَنَا شُعْبَةُ، قَالَ أَخْبَرَنِي عَبْدُ اللَّهِ بْنُ دِينَارٍ، سَمِعْتُ ابْنَ عُمَرَ ـ رضى الله عنهما ـ يَقُولُ نَهَى رَسُولُ اللَّهِ صلى الله عليه وسلم عَنْ بَيْعِ الْوَلاَءِ، وَعَنْ هِبَتِهِ‏.‏</w:t>
      </w:r>
    </w:p>
    <w:p>
      <w:pPr/>
      <w:r>
        <w:t>Reference : Sahih al-Bukhari 2535In-book reference : Book 49, Hadith 19USC-MSA web (English) reference : Vol. 3, Book 46, Hadith 712   (deprecated numbering scheme)Report Error | Share | Copy ▼</w:t>
      </w:r>
    </w:p>
    <w:p>
      <w:r>
        <w:t>----------------------------------------</w:t>
      </w:r>
    </w:p>
    <w:p>
      <w:pPr/>
      <w:r>
        <w:t>Narrated `Aisha:I bought Barirah but her masters put the condition that her Wala' would be for them. I told the Prophet (ﷺ) about it. He said (to me), "Manumit (free) her as her Wala' will be for the one who pays the price." So, I manumitted (freed) her. The Prophet (ﷺ) called Barirah and gave her the option of either staying with her husband or leaving him. She said, "Even if he gave me so much money, I would not stay with him," and so she preferred her freedom to her husband.</w:t>
      </w:r>
    </w:p>
    <w:p>
      <w:pPr/>
      <w:r>
        <w:t>حَدَّثَنَا عُثْمَانُ بْنُ أَبِي شَيْبَةَ، حَدَّثَنَا جَرِيرٌ، عَنْ مَنْصُورٍ، عَنْ إِبْرَاهِيمَ، عَنِ الأَسْوَدِ، عَنْ عَائِشَةَ ـ رضى الله عنها ـ قَالَتِ اشْتَرَيْتُ بَرِيرَةَ فَاشْتَرَطَ أَهْلُهَا وَلاَءَهَا، فَذَكَرْتُ ذَلِكَ لِلنَّبِيِّ صلى الله عليه وسلم فَقَالَ ‏</w:t>
        <w:br/>
        <w:t>"‏ أَعْتِقِيهَا، فَإِنَّ الْوَلاَءَ لِمَنْ أَعْطَى الْوَرِقَ ‏"‏‏.‏ فَأَعْتَقْتُهَا، فَدَعَاهَا النَّبِيُّ صلى الله عليه وسلم فَخَيَّرَهَا مِنْ زَوْجِهَا فَقَالَتْ لَوْ أَعْطَانِي كَذَا وَكَذَا مَا ثَبَتُّ عِنْدَهُ‏.‏ فَاخْتَارَتْ نَفْسَهَا‏.‏</w:t>
      </w:r>
    </w:p>
    <w:p>
      <w:pPr/>
      <w:r>
        <w:t>Reference : Sahih al-Bukhari 2536In-book reference : Book 49, Hadith 20USC-MSA web (English) reference : Vol. 3, Book 46, Hadith 713   (deprecated numbering scheme)Report Error | Share | Copy ▼</w:t>
      </w:r>
    </w:p>
    <w:p>
      <w:r>
        <w:t>----------------------------------------</w:t>
      </w:r>
    </w:p>
    <w:p>
      <w:pPr/>
      <w:r>
        <w:t xml:space="preserve">Narrated Anas:Some men of the Ansar asked for the permission of Allah's Messenger (ﷺ) and said, "Allow us to give up the </w:t>
        <w:br/>
        <w:t xml:space="preserve">ransom from our nephew Al-`Abbas. The Prophet (ﷺ) said (to them), "Do not leave (even) a Dirham (of </w:t>
        <w:br/>
        <w:t>his ransom).</w:t>
      </w:r>
    </w:p>
    <w:p>
      <w:pPr/>
      <w:r>
        <w:t>حَدَّثَنَا إِسْمَاعِيلُ بْنُ عَبْدِ اللَّهِ، حَدَّثَنَا إِسْمَاعِيلُ بْنُ إِبْرَاهِيمَ بْنِ عُقْبَةَ، عَنْ مُوسَى، عَنِ ابْنِ شِهَابٍ، قَالَ حَدَّثَنِي أَنَسٌ ـ رضى الله عنه ـ أَنَّ رِجَالاً، مِنَ الأَنْصَارِ اسْتَأْذَنُوا رَسُولَ اللَّهِ صلى الله عليه وسلم فَقَالُوا ائْذَنْ فَلْنَتْرُكْ لاِبْنِ أُخْتِنَا عَبَّاسٍ فِدَاءَهُ، فَقَالَ ‏</w:t>
        <w:br/>
        <w:t>"‏ لاَ تَدَعُونَ مِنْهُ دِرْهَمًا ‏"‏‏.‏</w:t>
      </w:r>
    </w:p>
    <w:p>
      <w:pPr/>
      <w:r>
        <w:t>Reference : Sahih al-Bukhari 2537In-book reference : Book 49, Hadith 21USC-MSA web (English) reference : Vol. 3, Book 46, Hadith 714   (deprecated numbering scheme)Report Error | Share | Copy ▼</w:t>
      </w:r>
    </w:p>
    <w:p>
      <w:r>
        <w:t>----------------------------------------</w:t>
      </w:r>
    </w:p>
    <w:p>
      <w:pPr/>
      <w:r>
        <w:t xml:space="preserve">Narrated Hisham:My father told me that Hakim bin Hizam manumitted one-hundred slaves in the Pre-Islamic period of </w:t>
        <w:br/>
        <w:t xml:space="preserve">ignorance and slaughtered one-hundred camels (and distributed them in charity). When he embraced </w:t>
        <w:br/>
        <w:t xml:space="preserve">Islam he again slaughtered one-hundred camels and manumitted one-hundred slaves. Hakim said, "I </w:t>
        <w:br/>
        <w:t xml:space="preserve">asked Allah's Messenger (ﷺ), 'O Allah's Messenger (ﷺ)! What do you think about some good deeds I used to </w:t>
        <w:br/>
        <w:t xml:space="preserve">practice in the Pre-Islamic period of ignorance regarding them as deeds of righteousness?' Allah's </w:t>
        <w:br/>
        <w:t>Apostle said, "You have embraced Islam along with all those good deeds you did."</w:t>
      </w:r>
    </w:p>
    <w:p>
      <w:pPr/>
      <w:r>
        <w:t>حَدَّثَنَا عُبَيْدُ بْنُ إِسْمَاعِيلَ، حَدَّثَنَا أَبُو أُسَامَةَ، عَنْ هِشَامٍ، أَخْبَرَنِي أَبِي أَنَّ حَكِيمَ بْنَ حِزَامٍ ـ رضى الله عنه ـ أَعْتَقَ فِي الْجَاهِلِيَّةِ مِائَةَ رَقَبَةٍ، وَحَمَلَ عَلَى مِائَةِ بَعِيرٍ، فَلَمَّا أَسْلَمَ حَمَلَ عَلَى مِائَةِ بَعِيرٍ وَأَعْتَقَ مِائَةَ رَقَبَةٍ، قَالَ فَسَأَلْتُ رَسُولَ اللَّهِ صلى الله عليه وسلم فَقُلْتُ يَا رَسُولَ اللَّهِ، أَرَأَيْتَ أَشْيَاءَ كُنْتُ أَصْنَعُهَا فِي الْجَاهِلِيَّةِ، كُنْتُ أَتَحَنَّثُ بِهَا، يَعْنِي أَتَبَرَّرُ بِهَا، قَالَ فَقَالَ رَسُولُ اللَّهِ صلى الله عليه وسلم ‏</w:t>
        <w:br/>
        <w:t>"‏ أَسْلَمْتَ عَلَى مَا سَلَفَ لَكَ مِنْ خَيْرٍ ‏"‏‏.‏</w:t>
      </w:r>
    </w:p>
    <w:p>
      <w:pPr/>
      <w:r>
        <w:t>Reference : Sahih al-Bukhari 2538In-book reference : Book 49, Hadith 22USC-MSA web (English) reference : Vol. 3, Book 46, Hadith 715   (deprecated numbering scheme)Report Error | Share | Copy ▼</w:t>
      </w:r>
    </w:p>
    <w:p>
      <w:r>
        <w:t>----------------------------------------</w:t>
      </w:r>
    </w:p>
    <w:p>
      <w:pPr/>
      <w:r>
        <w:t xml:space="preserve">Narrated Marwan and Al-Miswar bin Makhrama:When the delegates of the tribe of Hawazin came to the Prophet (ﷺ) and they requested him to return their </w:t>
        <w:br/>
        <w:t xml:space="preserve">properties and captives. The Prophet (ﷺ) stood up and said to them, "I have other people with me in this </w:t>
        <w:br/>
        <w:t xml:space="preserve">matter (as you see) and the most beloved statement to me is the true one; you may choose either the </w:t>
        <w:br/>
        <w:t xml:space="preserve">properties or the prisoners as I have delayed their distribution." The Prophet (ﷺ) had waited for them for </w:t>
        <w:br/>
        <w:t xml:space="preserve">more than ten days since his arrival from Ta'if. So, when it became evident to them that the Prophet (ﷺ) </w:t>
        <w:br/>
        <w:t xml:space="preserve">was not going to return them except one of the two, they said, "We choose our prisoners." The </w:t>
        <w:br/>
        <w:t xml:space="preserve">Prophet got up amongst the people and glorified and praised Allah as He deserved and said, "Then </w:t>
        <w:br/>
        <w:t xml:space="preserve">after, these brethren of yours have come to us with repentance, and I see it logical to return them the </w:t>
        <w:br/>
        <w:t xml:space="preserve">captives. So, whoever amongst you likes to do that as a favor, then he can do it, and whoever of you </w:t>
        <w:br/>
        <w:t xml:space="preserve">likes to stick to his share till we recompense him from the very first war booty which Allah will give </w:t>
        <w:br/>
        <w:t xml:space="preserve">us, then he can do so (i.e. give up the present captives)." The people unanimously said, "We do that </w:t>
        <w:br/>
        <w:t xml:space="preserve">(return the captives) willingly." The Prophet (ﷺ) said, "We do not know which of you has agreed to it and </w:t>
        <w:br/>
        <w:t xml:space="preserve">which have not, so go back and let your leaders forward us your decision." So, all the people then </w:t>
        <w:br/>
        <w:t xml:space="preserve">went back and discussed the matter with their leaders who returned and informed the Prophet (ﷺ) that all </w:t>
        <w:br/>
        <w:t xml:space="preserve">the people had willingly given their consent to return the captives. This is what has reached us about </w:t>
        <w:br/>
        <w:t xml:space="preserve">the captives of Hawazin. Narrated Anas that `Abbas said to the Prophet, "I paid for my ransom and </w:t>
        <w:br/>
        <w:t>`Aqil's ransom."</w:t>
      </w:r>
    </w:p>
    <w:p>
      <w:pPr/>
      <w:r>
        <w:t>حَدَّثَنَا ابْنُ أَبِي مَرْيَمَ، قَالَ أَخْبَرَنِي اللَّيْثُ، عَنْ عُقَيْلٍ، عَنِ ابْنِ شِهَابٍ، ذَكَرَ عُرْوَةُ أَنَّ مَرْوَانَ، وَالْمِسْوَرَ بْنَ مَخْرَمَةَ، أَخْبَرَاهُ أَنَّ النَّبِيَّ صلى الله عليه وسلم قَامَ حِينَ جَاءَهُ وَفْدُ هَوَازِنَ، فَسَأَلُوهُ أَنْ يَرُدَّ إِلَيْهِمْ أَمْوَالَهُمْ وَسَبْيَهُمْ فَقَالَ ‏"‏ إِنَّ مَعِي مَنْ تَرَوْنَ، وَأَحَبُّ الْحَدِيثِ إِلَىَّ أَصْدَقُهُ، فَاخْتَارُوا إِحْدَى الطَّائِفَتَيْنِ إِمَّا الْمَالَ، وَإِمَّا السَّبْىَ، وَقَدْ كُنْتُ اسْتَأْنَيْتُ بِهِمْ ‏"‏‏.‏ وَكَانَ النَّبِيُّ صلى الله عليه وسلم انْتَظَرَهُمْ بِضْعَ عَشْرَةَ لَيْلَةً حِينَ قَفَلَ مِنَ الطَّائِفِ، فَلَمَّا تَبَيَّنَ لَهُمْ أَنَّ النَّبِيَّ صلى الله عليه وسلم غَيْرُ رَادٍّ إِلَيْهِمْ إِلاَّ إِحْدَى الطَّائِفَتَيْنِ قَالُوا فَإِنَّا نَخْتَارُ سَبْيَنَا‏.‏ فَقَامَ النَّبِيُّ صلى الله عليه وسلم فِي النَّاسِ، فَأَثْنَى عَلَى اللَّهِ بِمَا هُوَ أَهْلُهُ، ثُمَّ قَالَ ‏"‏ أَمَّا بَعْدُ فَإِنَّ إِخْوَانَكُمْ جَاءُونَا تَائِبِينَ، وَإِنِّي رَأَيْتُ أَنْ أَرُدَّ إِلَيْهِمْ سَبْيَهُمْ، فَمَنْ أَحَبَّ مِنْكُمْ أَنْ يُطَيِّبَ ذَلِكَ فَلْيَفْعَلْ، وَمَنْ أَحَبَّ أَنْ يَكُونَ عَلَى حَظِّهِ حَتَّى نُعْطِيَهُ إِيَّاهُ مِنْ أَوَّلِ مَا يُفِيءُ اللَّهُ عَلَيْنَا فَلْيَفْعَلْ ‏"‏‏.‏ فَقَالَ النَّاسُ طَيَّبْنَا ذَلِكَ‏.‏ قَالَ ‏"‏ إِنَّا لاَ نَدْرِي مَنْ أَذِنَ مِنْكُمْ مِمَّنْ لَمْ يَأْذَنْ فَارْجِعُوا حَتَّى يَرْفَعَ إِلَيْنَا عُرَفَاؤُكُمْ أَمْرَكُمْ ‏"‏‏.‏ فَرَجَعَ النَّاسُ، فَكَلَّمَهُمْ عُرَفَاؤُهُمْ، ثُمَّ رَجَعُوا إِلَى النَّبِيِّ صلى الله عليه وسلم فَأَخْبَرُوهُ أَنَّهُمْ طَيَّبُوا وَأَذِنُوا، فَهَذَا الَّذِي بَلَغَنَا عَنْ سَبْىِ هَوَازِنَ‏.‏ وَقَالَ أَنَسٌ قَالَ عَبَّاسٌ لِلنَّبِيِّ صلى الله عليه وسلم فَادَيْتُ نَفْسِي، وَفَادَيْتُ عَقِيلاً‏.‏</w:t>
      </w:r>
    </w:p>
    <w:p>
      <w:pPr/>
      <w:r>
        <w:t>Reference : Sahih al-Bukhari 2539, 2540In-book reference : Book 49, Hadith 23USC-MSA web (English) reference : Vol. 3, Book 46, Hadith 716   (deprecated numbering scheme)Report Error | Share | Copy ▼</w:t>
      </w:r>
    </w:p>
    <w:p>
      <w:r>
        <w:t>----------------------------------------</w:t>
      </w:r>
    </w:p>
    <w:p>
      <w:pPr/>
      <w:r>
        <w:t xml:space="preserve">Narrated Ibn `Aun:I wrote a letter to Nafi` and Nafi` wrote in reply to my letter that the Prophet (ﷺ) had suddenly attacked </w:t>
        <w:br/>
        <w:t xml:space="preserve">Bani Mustaliq without warning while they were heedless and their cattle were being watered at the </w:t>
        <w:br/>
        <w:t xml:space="preserve">places of water. Their fighting men were killed and their women and children were taken as captives; </w:t>
        <w:br/>
        <w:t xml:space="preserve">the Prophet (ﷺ) got Juwairiya on that day. Nafi` said that Ibn `Umar had told him the above narration and </w:t>
        <w:br/>
        <w:t>that Ibn `Umar was in that army.</w:t>
      </w:r>
    </w:p>
    <w:p>
      <w:pPr/>
      <w:r>
        <w:t>حَدَّثَنَا عَلِيُّ بْنُ الْحَسَنِ، أَخْبَرَنَا عَبْدُ اللَّهِ، أَخْبَرَنَا ابْنُ عَوْنٍ، قَالَ كَتَبْتُ إِلَى نَافِعٍ فَكَتَبَ إِلَىَّ أَنَّ النَّبِيَّ صلى الله عليه وسلم أَغَارَ عَلَى بَنِي الْمُصْطَلِقِ وَهُمْ غَارُّونَ وَأَنْعَامُهُمْ تُسْقَى عَلَى الْمَاءِ، فَقَتَلَ مُقَاتِلَتَهُمْ، وَسَبَى ذَرَارِيَّهُمْ، وَأَصَابَ يَوْمَئِذٍ جُوَيْرِيَةَ‏.‏ حَدَّثَنِي بِهِ عَبْدُ اللَّهِ بْنُ عُمَرَ، وَكَانَ فِي ذَلِكَ الْجَيْشِ‏.‏</w:t>
      </w:r>
    </w:p>
    <w:p>
      <w:pPr/>
      <w:r>
        <w:t>Reference : Sahih al-Bukhari 2541In-book reference : Book 49, Hadith 24USC-MSA web (English) reference : Vol. 3, Book 46, Hadith 717   (deprecated numbering scheme)Report Error | Share | Copy ▼</w:t>
      </w:r>
    </w:p>
    <w:p>
      <w:r>
        <w:t>----------------------------------------</w:t>
      </w:r>
    </w:p>
    <w:p>
      <w:pPr/>
      <w:r>
        <w:t xml:space="preserve">Narrated Ibn Muhairiz:I saw Abu Sa`id and asked him about coitus interruptus. Abu Sa`id said, "We went with Allah's </w:t>
        <w:br/>
        <w:t xml:space="preserve">Apostle, in the Ghazwa of Bani Al-Mustaliq and we captured some of the 'Arabs as captives, and the </w:t>
        <w:br/>
        <w:t xml:space="preserve">long separation from our wives was pressing us hard and we wanted to practice coitus interruptus. We </w:t>
        <w:br/>
        <w:t xml:space="preserve">asked Allah's Messenger (ﷺ) (whether it was permissible). He said, "It is better for you not to do so. No soul, </w:t>
        <w:br/>
        <w:t xml:space="preserve">(that which Allah has) destined to exist, up to the Day of Resurrection, but will definitely come, into </w:t>
        <w:br/>
        <w:t>existence."</w:t>
      </w:r>
    </w:p>
    <w:p>
      <w:pPr/>
      <w:r>
        <w:t>حَدَّثَنَا عَبْدُ اللَّهِ بْنُ يُوسُفَ، أَخْبَرَنَا مَالِكٌ، عَنْ رَبِيعَةَ بْنِ أَبِي عَبْدِ الرَّحْمَنِ، عَنْ مُحَمَّدِ بْنِ يَحْيَى بْنِ حَبَّانَ، عَنِ ابْنِ مُحَيْرِيزٍ، قَالَ رَأَيْتُ أَبَا سَعِيدٍ ـ رضى الله عنه ـ فَسَأَلْتُهُ فَقَالَ خَرَجْنَا مَعَ رَسُولِ اللَّهِ صلى الله عليه وسلم فِي غَزْوَةِ بَنِي الْمُصْطَلِقِ فَأَصَبْنَا سَبْيًا مِنْ سَبْىِ الْعَرَبِ، فَاشْتَهَيْنَا النِّسَاءَ فَاشْتَدَّتْ عَلَيْنَا الْعُزْبَةُ وَأَحْبَبْنَا الْعَزْلَ، فَسَأَلْنَا رَسُولَ اللَّهِ صلى الله عليه وسلم فَقَالَ ‏</w:t>
        <w:br/>
        <w:t>"‏ مَا عَلَيْكُمْ أَنْ لاَ تَفْعَلُوا، مَا مِنْ نَسَمَةٍ كَائِنَةٍ إِلَى يَوْمِ الْقِيَامَةِ إِلاَّ وَهْىَ كَائِنَةٌ ‏"‏‏.‏</w:t>
      </w:r>
    </w:p>
    <w:p>
      <w:pPr/>
      <w:r>
        <w:t>Reference : Sahih al-Bukhari 2542In-book reference : Book 49, Hadith 25USC-MSA web (English) reference : Vol. 3, Book 46, Hadith 718   (deprecated numbering scheme)Report Error | Share | Copy ▼</w:t>
      </w:r>
    </w:p>
    <w:p>
      <w:r>
        <w:t>----------------------------------------</w:t>
      </w:r>
    </w:p>
    <w:p>
      <w:pPr/>
      <w:r>
        <w:t xml:space="preserve">Narrated Abu Huraira:I have loved the people of the tribe of Bani Tamim ever since I heard, three things, Allah's Messenger (ﷺ) </w:t>
        <w:br/>
        <w:t xml:space="preserve">said about them. I heard him saying, These people (of the tribe of Bani Tamim) would stand firm </w:t>
        <w:br/>
        <w:t xml:space="preserve">against Ad-Dajjal." When the Sadaqat (gifts of charity) from that tribe came, Allah's Messenger (ﷺ) said, </w:t>
        <w:br/>
        <w:t xml:space="preserve">"These are the Sadaqat (i.e. charitable gifts) of our folk." `Aisha had a slave-girl from that tribe, and </w:t>
        <w:br/>
        <w:t>the Prophet (ﷺ) said to `Aisha, "Manumit her as she is a descendant of Ishmael (the Prophet).</w:t>
      </w:r>
    </w:p>
    <w:p>
      <w:pPr/>
      <w:r>
        <w:t>حَدَّثَنَا زُهَيْرُ بْنُ حَرْبٍ، حَدَّثَنَا جَرِيرٌ، عَنْ عُمَارَةَ بْنِ الْقَعْقَاعِ، عَنْ أَبِي زُرْعَةَ، عَنْ أَبِي هُرَيْرَةَ ـ رضى الله عنه ـ قَالَ لاَ أَزَالُ أُحِبُّ بَنِي تَمِيمٍ‏.‏ وَحَدَّثَنِي ابْنُ سَلاَمٍ أَخْبَرَنَا جَرِيرُ بْنُ عَبْدِ الْحَمِيدِ عَنِ الْمُغِيرَةِ عَنِ الْحَارِثِ عَنْ أَبِي زُرْعَةَ عَنْ أَبِي هُرَيْرَةَ‏.‏ وَعَنْ عُمَارَةَ عَنْ أَبِي زُرْعَةَ عَنْ أَبِي هُرَيْرَةَ قَالَ مَا زِلْتُ أُحِبُّ بَنِي تَمِيمٍ مُنْذُ ثَلاَثٍ سَمِعْتُ مِنْ رَسُولِ اللَّهِ صلى الله عليه وسلم يَقُولُ فِيهِمْ، سَمِعْتُهُ يَقُولُ ‏"‏ هُمْ أَشَدُّ أُمَّتِي عَلَى الدَّجَّالِ ‏"‏‏.‏ قَالَ وَجَاءَتْ صَدَقَاتُهُمْ، فَقَالَ رَسُولُ اللَّهِ صلى الله عليه وسلم ‏"‏ هَذِهِ صَدَقَاتُ قَوْمِنَا ‏"‏‏.‏ وَكَانَتْ سَبِيَّةٌ مِنْهُمْ عِنْدَ عَائِشَةَ‏.‏ فَقَالَ ‏"‏ أَعْتِقِيهَا فَإِنَّهَا مِنْ وَلَدِ إِسْمَاعِيلَ ‏"‏‏.‏</w:t>
      </w:r>
    </w:p>
    <w:p>
      <w:pPr/>
      <w:r>
        <w:t>Reference : Sahih al-Bukhari 2543In-book reference : Book 49, Hadith 26USC-MSA web (English) reference : Vol. 3, Book 46, Hadith 719   (deprecated numbering scheme)Report Error | Share | Copy ▼</w:t>
      </w:r>
    </w:p>
    <w:p>
      <w:r>
        <w:t>----------------------------------------</w:t>
      </w:r>
    </w:p>
    <w:p>
      <w:pPr/>
      <w:r>
        <w:t xml:space="preserve">Narrated Abu Musa:Allah's Messenger (ﷺ) said, "He who has a slave-girl and educates and treats her nicely and then manumits </w:t>
        <w:br/>
        <w:t>and marries her, will get a double reward."</w:t>
      </w:r>
    </w:p>
    <w:p>
      <w:pPr/>
      <w:r>
        <w:t>حَدَّثَنَا إِسْحَاقُ بْنُ إِبْرَاهِيمَ، سَمِعَ مُحَمَّدَ بْنَ فُضَيْلٍ، عَنْ مُطَرِّفٍ، عَنِ الشَّعْبِيِّ، عَنْ أَبِي بُرْدَةَ، عَنْ أَبِي مُوسَى ـ رضى الله عنه ـ قَالَ قَالَ رَسُولُ اللَّهِ صلى الله عليه وسلم ‏</w:t>
        <w:br/>
        <w:t>"‏ مَنْ كَانَتْ لَهُ جَارِيَةٌ فَعَالَهَا، فَأَحْسَنَ إِلَيْهَا ثُمَّ أَعْتَقَهَا وَتَزَوَّجَهَا، كَانَ لَهُ أَجْرَانِ ‏"‏‏.‏</w:t>
      </w:r>
    </w:p>
    <w:p>
      <w:pPr/>
      <w:r>
        <w:t>Reference : Sahih al-Bukhari 2544In-book reference : Book 49, Hadith 27USC-MSA web (English) reference : Vol. 3, Book 46, Hadith 720   (deprecated numbering scheme)Report Error | Share | Copy ▼</w:t>
      </w:r>
    </w:p>
    <w:p>
      <w:r>
        <w:t>----------------------------------------</w:t>
      </w:r>
    </w:p>
    <w:p>
      <w:pPr/>
      <w:r>
        <w:t xml:space="preserve">Narrated Al-Ma'rur bin Suwaid:I saw Abu Dhar Al-Ghifari wearing a cloak, and his slave, too, was wearing a cloak. We asked him </w:t>
        <w:br/>
        <w:t xml:space="preserve">about that (i.e. how both were wearing similar cloaks). He replied, "Once I abused a man and he </w:t>
        <w:br/>
        <w:t xml:space="preserve">complained of me to the Prophet (ﷺ) . The Prophet (ﷺ) asked me, 'Did you abuse him by slighting his </w:t>
        <w:br/>
        <w:t xml:space="preserve">mother?' He added, 'Your slaves are your brethren upon whom Allah has given you authority. So, if </w:t>
        <w:br/>
        <w:t xml:space="preserve">one has one's brethren under one's control, one should feed them with the like of what one eats and </w:t>
        <w:br/>
        <w:t xml:space="preserve">clothe them with the like of what one wears. You should not overburden them with what they cannot </w:t>
        <w:br/>
        <w:t>bear, and if you do so, help them (in their hard job).</w:t>
      </w:r>
    </w:p>
    <w:p>
      <w:pPr/>
      <w:r>
        <w:t>حَدَّثَنَا آدَمُ بْنُ أَبِي إِيَاسٍ، حَدَّثَنَا شُعْبَةُ، حَدَّثَنَا وَاصِلٌ الأَحْدَبُ، قَالَ سَمِعْتُ الْمَعْرُورَ بْنَ سُوَيْدٍ، قَالَ رَأَيْتُ أَبَا ذَرٍّ الْغِفَارِيَّ ـ رضى الله عنه ـ وَعَلَيْهِ حُلَّةٌ وَعَلَى غُلاَمِهِ حُلَّةٌ فَسَأَلْنَاهُ عَنْ ذَلِكَ فَقَالَ إِنِّي سَابَبْتُ رَجُلاً فَشَكَانِي إِلَى النَّبِيِّ صلى الله عليه وسلم، فَقَالَ لِيَ النَّبِيُّ صلى الله عليه وسلم ‏"‏ أَعَيَّرْتَهُ بِأُمِّهِ ‏"‏‏.‏ ثُمَّ قَالَ ‏"‏ إِنَّ إِخْوَانَكُمْ خَوَلُكُمْ جَعَلَهُمُ اللَّهُ تَحْتَ أَيْدِيكُمْ، فَمَنْ كَانَ أَخُوهُ تَحْتَ يَدِهِ فَلْيُطْعِمْهُ مِمَّا يَأْكُلُ، وَلْيُلْبِسْهُ مِمَّا يَلْبَسُ، وَلاَ تُكَلِّفُوهُمْ مَا يَغْلِبُهُمْ، فَإِنْ كَلَّفْتُمُوهُمْ مَا يَغْلِبُهُمْ فَأَعِينُوهُمْ ‏"‏‏.‏</w:t>
      </w:r>
    </w:p>
    <w:p>
      <w:pPr/>
      <w:r>
        <w:t>Reference : Sahih al-Bukhari 2545In-book reference : Book 49, Hadith 28USC-MSA web (English) reference : Vol. 3, Book 46, Hadith 721   (deprecated numbering scheme)Report Error | Share | Copy ▼</w:t>
      </w:r>
    </w:p>
    <w:p>
      <w:r>
        <w:t>----------------------------------------</w:t>
      </w:r>
    </w:p>
    <w:p>
      <w:pPr/>
      <w:r>
        <w:t xml:space="preserve">Narrated Ibn `Umar:Allah's Messenger (ﷺ) said, "If a slave is honest and faithful to his master and worships his Lord (Allah) in a </w:t>
        <w:br/>
        <w:t>perfect manner, he will get a double reward."</w:t>
      </w:r>
    </w:p>
    <w:p>
      <w:pPr/>
      <w:r>
        <w:t>حَدَّثَنَا عَبْدُ اللَّهِ بْنُ مَسْلَمَةَ، عَنْ مَالِكٍ، عَنْ نَافِعٍ، عَنِ ابْنِ عُمَرَ ـ رضى الله عنهما ـ أَنَّ رَسُولَ اللَّهِ صلى الله عليه وسلم قَالَ ‏</w:t>
        <w:br/>
        <w:t>"‏ الْعَبْدُ إِذَا نَصَحَ سَيِّدَهُ وَأَحْسَنَ عِبَادَةَ رَبِّهِ كَانَ لَهُ أَجْرُهُ مَرَّتَيْنِ ‏"‏‏.‏</w:t>
      </w:r>
    </w:p>
    <w:p>
      <w:pPr/>
      <w:r>
        <w:t>Reference : Sahih al-Bukhari 2546In-book reference : Book 49, Hadith 29USC-MSA web (English) reference : Vol. 3, Book 46, Hadith 722   (deprecated numbering scheme)Report Error | Share | Copy ▼</w:t>
      </w:r>
    </w:p>
    <w:p>
      <w:r>
        <w:t>----------------------------------------</w:t>
      </w:r>
    </w:p>
    <w:p>
      <w:pPr/>
      <w:r>
        <w:t xml:space="preserve">Narrated Abu Musa Al-Ash`ari:The Prophet (ﷺ) said, "He who has a slave-girl and teaches her good manners and improves her education </w:t>
        <w:br/>
        <w:t xml:space="preserve">and then manumits and marries her, will get a double reward; and any slave who observes Allah's </w:t>
        <w:br/>
        <w:t>right and his master's right will get a double reward."</w:t>
      </w:r>
    </w:p>
    <w:p>
      <w:pPr/>
      <w:r>
        <w:t>حَدَّثَنَا مُحَمَّدُ بْنُ كَثِيرٍ، أَخْبَرَنَا سُفْيَانُ، عَنْ صَالِحٍ، عَنِ الشَّعْبِيِّ، عَنْ أَبِي بُرْدَةَ، عَنْ أَبِي مُوسَى الأَشْعَرِيِّ ـ رضى الله عنه ـ قَالَ النَّبِيُّ صلى الله عليه وسلم ‏</w:t>
        <w:br/>
        <w:t>"‏ أَيُّمَا رَجُلٍ كَانَتْ لَهُ جَارِيَةٌ فَأَدَّبَهَا فَأَحْسَنَ تَأْدِيبَهَا، وَأَعْتَقَهَا وَتَزَوَّجَهَا، فَلَهُ أَجْرَانِ، وَأَيُّمَا عَبْدٍ أَدَّى حَقَّ اللَّهِ وَحَقَّ مَوَالِيهِ، فَلَهُ أَجْرَانِ ‏"‏‏.‏</w:t>
      </w:r>
    </w:p>
    <w:p>
      <w:pPr/>
      <w:r>
        <w:t>Reference : Sahih al-Bukhari 2547In-book reference : Book 49, Hadith 30USC-MSA web (English) reference : Vol. 3, Book 46, Hadith 723   (deprecated numbering scheme)Report Error | Share | Copy ▼</w:t>
      </w:r>
    </w:p>
    <w:p>
      <w:r>
        <w:t>----------------------------------------</w:t>
      </w:r>
    </w:p>
    <w:p>
      <w:pPr/>
      <w:r>
        <w:t xml:space="preserve">Narrated Abu Huraira:Allah's Messenger (ﷺ) said, "A pious slave gets a double reward." Abu Huraira added: By Him in Whose </w:t>
        <w:br/>
        <w:t xml:space="preserve">Hands my soul is but for Jihad (i.e. holy battles), Hajj, and my duty to serve my mother, I would have </w:t>
        <w:br/>
        <w:t>loved to die as a slave.</w:t>
      </w:r>
    </w:p>
    <w:p>
      <w:pPr/>
      <w:r>
        <w:t>حَدَّثَنَا بِشْرُ بْنُ مُحَمَّدٍ، أَخْبَرَنَا عَبْدُ اللَّهِ، أَخْبَرَنَا يُونُسُ، عَنِ الزُّهْرِيِّ، سَمِعْتُ سَعِيدَ بْنَ الْمُسَيَّبِ، يَقُولُ قَالَ أَبُو هُرَيْرَةَ ـ رضى الله عنه ـ قَالَ رَسُولُ اللَّهِ صلى الله عليه وسلم ‏</w:t>
        <w:br/>
        <w:t>"‏ لِلْعَبْدِ الْمَمْلُوكِ الصَّالِحِ أَجْرَانِ، وَالَّذِي نَفْسِي بِيَدِهِ لَوْلاَ الْجِهَادُ فِي سَبِيلِ اللَّهِ وَالْحَجُّ وَبِرُّ أُمِّي، لأَحْبَبْتُ أَنْ أَمُوتَ وَأَنَا مَمْلُوكٌ ‏"‏‏.‏</w:t>
      </w:r>
    </w:p>
    <w:p>
      <w:pPr/>
      <w:r>
        <w:t>Reference : Sahih al-Bukhari 2548In-book reference : Book 49, Hadith 31USC-MSA web (English) reference : Vol. 3, Book 46, Hadith 724   (deprecated numbering scheme)Report Error | Share | Copy ▼</w:t>
      </w:r>
    </w:p>
    <w:p>
      <w:r>
        <w:t>----------------------------------------</w:t>
      </w:r>
    </w:p>
    <w:p>
      <w:pPr/>
      <w:r>
        <w:t xml:space="preserve">Narrated Abu Huraira:The Prophet (ﷺ) said, "Goodness and comfort are for him who worships his Lord in a perfect manner and </w:t>
        <w:br/>
        <w:t>serves his master sincerely."</w:t>
      </w:r>
    </w:p>
    <w:p>
      <w:pPr/>
      <w:r>
        <w:t>حَدَّثَنَا إِسْحَاقُ بْنُ نَصْرٍ، حَدَّثَنَا أَبُو أُسَامَةَ، عَنِ الأَعْمَشِ، حَدَّثَنَا أَبُو صَالِحٍ، عَنْ أَبِي هُرَيْرَةَ ـ رضى الله عنه ـ قَالَ قَالَ النَّبِيُّ صلى الله عليه وسلم ‏</w:t>
        <w:br/>
        <w:t>"‏ نِعْمَ مَا لأَحَدِهِمْ يُحْسِنُ عِبَادَةَ رَبِّهِ وَيَنْصَحُ لِسَيِّدِهِ ‏"‏‏.‏</w:t>
      </w:r>
    </w:p>
    <w:p>
      <w:pPr/>
      <w:r>
        <w:t>Reference : Sahih al-Bukhari 2549In-book reference : Book 49, Hadith 32USC-MSA web (English) reference : Vol. 3, Book 46, Hadith 725   (deprecated numbering scheme)Report Error | Share | Copy ▼</w:t>
      </w:r>
    </w:p>
    <w:p>
      <w:r>
        <w:t>----------------------------------------</w:t>
      </w:r>
    </w:p>
    <w:p>
      <w:pPr/>
      <w:r>
        <w:t xml:space="preserve">Narrated `Abdullah:The Prophet (ﷺ) said, "If a slave serves his Saiyid (i.e. master) sincerely and worships his Lord (Allah) </w:t>
        <w:br/>
        <w:t>perfectly, he will get a double reward."</w:t>
      </w:r>
    </w:p>
    <w:p>
      <w:pPr/>
      <w:r>
        <w:t>حَدَّثَنَا مُسَدَّدٌ، حَدَّثَنَا يَحْيَى، عَنْ عُبَيْدِ اللَّهِ، حَدَّثَنِي نَافِعٌ، عَنْ عَبْدِ اللَّهِ ـ رضى الله عنه ـ عَنِ النَّبِيِّ صلى الله عليه وسلم قَالَ ‏</w:t>
        <w:br/>
        <w:t>"‏ إِذَا نَصَحَ الْعَبْدُ سَيِّدَهُ، وَأَحْسَنَ عِبَادَةَ رَبِّهِ، كَانَ لَهُ أَجْرُهُ مَرَّتَيْنِ ‏"‏‏.‏</w:t>
      </w:r>
    </w:p>
    <w:p>
      <w:pPr/>
      <w:r>
        <w:t>Reference : Sahih al-Bukhari 2550In-book reference : Book 49, Hadith 33USC-MSA web (English) reference : Vol. 3, Book 46, Hadith 726   (deprecated numbering scheme)Report Error | Share | Copy ▼</w:t>
      </w:r>
    </w:p>
    <w:p>
      <w:r>
        <w:t>----------------------------------------</w:t>
      </w:r>
    </w:p>
    <w:p>
      <w:pPr/>
      <w:r>
        <w:t xml:space="preserve">Narrated Abu Musa:The Prophet (ﷺ) said, "The Mamluk (slave) who worships his Lord in a perfect manner, and is dutiful, </w:t>
        <w:br/>
        <w:t>sincere and obedient to his Saiyid (master), will get a double reward."</w:t>
      </w:r>
    </w:p>
    <w:p>
      <w:pPr/>
      <w:r>
        <w:t>حَدَّثَنَا مُحَمَّدُ بْنُ الْعَلاَءِ، حَدَّثَنَا أَبُو أُسَامَةَ، عَنْ بُرَيْدٍ، عَنْ أَبِي بُرْدَةَ، عَنْ أَبِي مُوسَى ـ رضى الله عنه ـ عَنِ النَّبِيِّ صلى الله عليه وسلم قَالَ ‏</w:t>
        <w:br/>
        <w:t>"‏ الْمَمْلُوكُ الَّذِي يُحْسِنُ عِبَادَةَ رَبِّهِ، وَيُؤَدِّي إِلَى سَيِّدِهِ الَّذِي لَهُ عَلَيْهِ مِنَ الْحَقِّ وَالنَّصِيحَةِ وَالطَّاعَةِ، لَهُ أَجْرَانِ ‏"‏‏.‏</w:t>
      </w:r>
    </w:p>
    <w:p>
      <w:pPr/>
      <w:r>
        <w:t>Reference : Sahih al-Bukhari 2551In-book reference : Book 49, Hadith 34USC-MSA web (English) reference : Vol. 3, Book 46, Hadith 727   (deprecated numbering scheme)Report Error | Share | Copy ▼</w:t>
      </w:r>
    </w:p>
    <w:p>
      <w:r>
        <w:t>----------------------------------------</w:t>
      </w:r>
    </w:p>
    <w:p>
      <w:pPr/>
      <w:r>
        <w:t xml:space="preserve">Narrated Abu Huraira:The Prophet (ﷺ) said, "You should not say, 'Feed your lord (Rabbaka), help your lord in performing </w:t>
        <w:br/>
        <w:t xml:space="preserve">ablution, or give water to your lord, but should say, 'my master (e.g. Feed your master instead of lord </w:t>
        <w:br/>
        <w:t xml:space="preserve">etc.) (Saiyidi), or my guardian (Maulai), and one should not say, my slave (Abdi), or my girl-slave </w:t>
        <w:br/>
        <w:t>(Amati), but should say, my lad (Fatai), my lass (Fatati), and 'my boy (Ghulami).</w:t>
      </w:r>
    </w:p>
    <w:p>
      <w:pPr/>
      <w:r>
        <w:t>حَدَّثَنَا مُحَمَّدٌ، حَدَّثَنَا عَبْدُ الرَّزَّاقِ، أَخْبَرَنَا مَعْمَرٌ، عَنْ هَمَّامِ بْنِ مُنَبِّهٍ، أَنَّهُ سَمِعَ أَبَا هُرَيْرَةَ ـ رضى الله عنه ـ يُحَدِّثُ عَنِ النَّبِيِّ صلى الله عليه وسلم أَنَّهُ قَالَ ‏</w:t>
        <w:br/>
        <w:t>"‏ لاَ يَقُلْ أَحَدُكُمْ أَطْعِمْ رَبَّكَ، وَضِّئْ رَبَّكَ، اسْقِ رَبَّكَ‏.‏ وَلْيَقُلْ سَيِّدِي مَوْلاَىَ‏.‏ وَلاَ يَقُلْ أَحَدُكُمْ عَبْدِي أَمَتِي‏.‏ وَلْيَقُلْ فَتَاىَ وَفَتَاتِي وَغُلاَمِي ‏"‏‏.‏</w:t>
      </w:r>
    </w:p>
    <w:p>
      <w:pPr/>
      <w:r>
        <w:t>Reference : Sahih al-Bukhari 2552In-book reference : Book 49, Hadith 35USC-MSA web (English) reference : Vol. 3, Book 46, Hadith 728   (deprecated numbering scheme)Report Error | Share | Copy ▼</w:t>
      </w:r>
    </w:p>
    <w:p>
      <w:r>
        <w:t>----------------------------------------</w:t>
      </w:r>
    </w:p>
    <w:p>
      <w:pPr/>
      <w:r>
        <w:t xml:space="preserve">Narrated Ibn `Umar:The Prophet (ﷺ) said, "If one manumits his share of a common slave (Abd), and he has money sufficient </w:t>
        <w:br/>
        <w:t xml:space="preserve">to free the remaining portion of the price of the slave (justly estimated), then he should free the slave </w:t>
        <w:br/>
        <w:t>completely by paying the rest of his price; otherwise the slave is freed partly. "</w:t>
      </w:r>
    </w:p>
    <w:p>
      <w:pPr/>
      <w:r>
        <w:t>حَدَّثَنَا أَبُو النُّعْمَانِ، حَدَّثَنَا جَرِيرُ بْنُ حَازِمٍ، عَنْ نَافِعٍ، عَنِ ابْنِ عُمَرَ ـ رضى الله عنهما ـ قَالَ قَالَ النَّبِيُّ صلى الله عليه وسلم ‏</w:t>
        <w:br/>
        <w:t>"‏ مَنْ أَعْتَقَ نَصِيبًا لَهُ مِنَ الْعَبْدِ، فَكَانَ لَهُ مِنَ الْمَالِ مَا يَبْلُغُ قِيمَتَهُ، يُقَوَّمُ عَلَيْهِ قِيمَةَ عَدْلٍ، وَأُعْتِقَ مِنْ مَالِهِ، وَإِلاَّ فَقَدْ عَتَقَ مِنْهُ ‏"‏‏.‏</w:t>
      </w:r>
    </w:p>
    <w:p>
      <w:pPr/>
      <w:r>
        <w:t>Reference : Sahih al-Bukhari 2553In-book reference : Book 49, Hadith 36USC-MSA web (English) reference : Vol. 3, Book 46, Hadith 729   (deprecated numbering scheme)Report Error | Share | Copy ▼</w:t>
      </w:r>
    </w:p>
    <w:p>
      <w:r>
        <w:t>----------------------------------------</w:t>
      </w:r>
    </w:p>
    <w:p>
      <w:pPr/>
      <w:r>
        <w:t xml:space="preserve">Narrated `Abdullah:Allah's Messenger (ﷺ) said, "Everyone of you is a guardian and is responsible for his charges. The ruler who </w:t>
        <w:br/>
        <w:t xml:space="preserve">has authority over people, is a guardian and is responsible for them, a man is a guardian of his family </w:t>
        <w:br/>
        <w:t xml:space="preserve">and is responsible for them; a woman is a guardian of her husband's house and children and is </w:t>
        <w:br/>
        <w:t xml:space="preserve">responsible for them; a slave ('Abu) is a guardian of his master's property and is responsible for it; so </w:t>
        <w:br/>
        <w:t>all of you are guardians and are responsible for your charges."</w:t>
      </w:r>
    </w:p>
    <w:p>
      <w:pPr/>
      <w:r>
        <w:t>حَدَّثَنَا مُسَدَّدٌ، حَدَّثَنَا يَحْيَى، عَنْ عُبَيْدِ اللَّهِ، قَالَ حَدَّثَنِي نَافِعٌ، عَنْ عَبْدِ اللَّهِ ـ رضى الله عنه ـ أَنَّ رَسُولَ اللَّهِ صلى الله عليه وسلم قَالَ ‏</w:t>
        <w:br/>
        <w:t>"‏ كُلُّكُمْ رَاعٍ فَمَسْئُولٌ عَنْ رَعِيَّتِهِ، فَالأَمِيرُ الَّذِي عَلَى النَّاسِ رَاعٍ وَهْوَ مَسْئُولٌ عَنْهُمْ، وَالرَّجُلُ رَاعٍ عَلَى أَهْلِ بَيْتِهِ وَهْوَ مَسْئُولٌ عَنْهُمْ، وَالْمَرْأَةُ رَاعِيَةٌ عَلَى بَيْتِ بَعْلِهَا وَوَلَدِهِ وَهْىَ مَسْئُولَةٌ عَنْهُمْ، وَالْعَبْدُ رَاعٍ عَلَى مَالِ سَيِّدِهِ وَهْوَ مَسْئُولٌ عَنْهُ، أَلاَ فَكُلُّكُمْ رَاعٍ وَكُلُّكُمْ مَسْئُولٌ عَنْ رَعِيَّتِهِ ‏"‏‏.‏</w:t>
      </w:r>
    </w:p>
    <w:p>
      <w:pPr/>
      <w:r>
        <w:t>Reference : Sahih al-Bukhari 2554In-book reference : Book 49, Hadith 37USC-MSA web (English) reference : Vol. 3, Book 46, Hadith 730   (deprecated numbering scheme)Report Error | Share | Copy ▼</w:t>
      </w:r>
    </w:p>
    <w:p>
      <w:r>
        <w:t>----------------------------------------</w:t>
      </w:r>
    </w:p>
    <w:p>
      <w:pPr/>
      <w:r>
        <w:t xml:space="preserve">Narrated Abu Huraira and Zaid bin Khalid:The Prophet (ﷺ) said, "If a slave-girl (Ama) commits illegal sexual intercourse, scourge her; if she does it </w:t>
        <w:br/>
        <w:t xml:space="preserve">again, scourge her again; if she repeats it, scourge her again." The narrator added that on the third or </w:t>
        <w:br/>
        <w:t>the fourth offense, the Prophet (ﷺ) said, "Sell her even for a hair rope."</w:t>
      </w:r>
    </w:p>
    <w:p>
      <w:pPr/>
      <w:r>
        <w:t>حَدَّثَنَا مَالِكُ بْنُ إِسْمَاعِيلَ، حَدَّثَنَا سُفْيَانُ، عَنِ الزُّهْرِيِّ، حَدَّثَنِي عُبَيْدُ اللَّهِ، سَمِعْتُ أَبَا هُرَيْرَةَ، وَزَيْدَ بْنَ خَالِدٍ، رضى الله عنهما عَنِ النَّبِيِّ صلى الله عليه وسلم قَالَ ‏</w:t>
        <w:br/>
        <w:t>"‏ إِذَا زَنَتِ الأَمَةُ فَاجْلِدُوهَا، ثُمَّ إِذَا زَنَتْ فَاجْلِدُوهَا، ثُمَّ إِذَا زَنَتْ فَاجْلِدُوهَا، فِي الثَّالِثَةِ أَوِ الرَّابِعَةِ بِيعُوهَا وَلَوْ بِضَفِيرٍ ‏"‏‏.‏</w:t>
      </w:r>
    </w:p>
    <w:p>
      <w:pPr/>
      <w:r>
        <w:t>Reference : Sahih al-Bukhari 2555, 2556In-book reference : Book 49, Hadith 38USC-MSA web (English) reference : Vol. 3, Book 46, Hadith 731   (deprecated numbering scheme)Report Error | Share | Copy ▼</w:t>
      </w:r>
    </w:p>
    <w:p>
      <w:r>
        <w:t>----------------------------------------</w:t>
      </w:r>
    </w:p>
    <w:p>
      <w:pPr/>
      <w:r>
        <w:t xml:space="preserve">Narrated Abu Huraira:The Prophet (ﷺ) said, "When your servant brings your meals to you then if he does not let him sit and </w:t>
        <w:br/>
        <w:t xml:space="preserve">share the meals, then he should at least give him a mouthful or two mouthfuls of that meal or a meal </w:t>
        <w:br/>
        <w:t>or two meals, as he has prepared it."</w:t>
      </w:r>
    </w:p>
    <w:p>
      <w:pPr/>
      <w:r>
        <w:t>حَدَّثَنَا حَجَّاجُ بْنُ مِنْهَالٍ، حَدَّثَنَا شُعْبَةُ، قَالَ أَخْبَرَنِي مُحَمَّدُ بْنُ زِيَادٍ، سَمِعْتُ أَبَا هُرَيْرَةَ ـ رضى الله عنه ـ عَنِ النَّبِيِّ صلى الله عليه وسلم ‏</w:t>
        <w:br/>
        <w:t>"‏ إِذَا أَتَى أَحَدَكُمْ خَادِمُهُ بِطَعَامِهِ، فَإِنْ لَمْ يُجْلِسْهُ مَعَهُ، فَلْيُنَاوِلْهُ لُقْمَةً أَوْ لُقْمَتَيْنِ أَوْ أُكْلَةً أَوْ أُكْلَتَيْنِ، فَإِنَّهُ وَلِيَ عِلاَجَهُ ‏"‏‏.‏</w:t>
      </w:r>
    </w:p>
    <w:p>
      <w:pPr/>
      <w:r>
        <w:t>Reference : Sahih al-Bukhari 2557In-book reference : Book 49, Hadith 39USC-MSA web (English) reference : Vol. 3, Book 46, Hadith 732   (deprecated numbering scheme)Report Error | Share | Copy ▼</w:t>
      </w:r>
    </w:p>
    <w:p>
      <w:r>
        <w:t>----------------------------------------</w:t>
      </w:r>
    </w:p>
    <w:p>
      <w:pPr/>
      <w:r>
        <w:t xml:space="preserve">Narrated `Abdullah bin `Umar:That he heard Allah's Messenger (ﷺ) saying, "Everyone of you is a guardian and is responsible for his </w:t>
        <w:br/>
        <w:t xml:space="preserve">charge; the ruler is a guardian and is responsible for his subjects; the man is a guardian in his family </w:t>
        <w:br/>
        <w:t xml:space="preserve">and responsible for his charges; a woman is a guardian of her husband's house and responsible for her </w:t>
        <w:br/>
        <w:t xml:space="preserve">charges; and the servant is a guardian of his master's property and is responsible for his charge." I </w:t>
        <w:br/>
        <w:t xml:space="preserve">definitely heard the above from the Prophet (ﷺ) and think that the Prophet (ﷺ) also said, "A man is a guardian </w:t>
        <w:br/>
        <w:t xml:space="preserve">of his father's property and responsible for his charges; so everyone of you is a guardian and </w:t>
        <w:br/>
        <w:t>responsible for his charges."</w:t>
      </w:r>
    </w:p>
    <w:p>
      <w:pPr/>
      <w:r>
        <w:t>حَدَّثَنَا أَبُو الْيَمَانِ، أَخْبَرَنَا شُعَيْبٌ، عَنِ الزُّهْرِيِّ، قَالَ أَخْبَرَنِي سَالِمُ بْنُ عَبْدِ اللَّهِ، عَنْ عَبْدِ اللَّهِ بْنِ عُمَرَ ـ رضى الله عنهما ـ أَنَّهُ سَمِعَ رَسُولَ اللَّهِ صلى الله عليه وسلم يَقُولُ ‏"‏ كُلُّكُمْ رَاعٍ وَمَسْئُولٌ عَنْ رَعِيَّتِهِ، فَالإِمَامُ رَاعٍ وَمَسْئُولٌ عَنْ رَعِيَّتِهِ، وَالرَّجُلُ فِي أَهْلِهِ رَاعٍ وَهْوَ مَسْئُولٌ عَنْ رَعِيَّتِهِ، وَالْمَرْأَةُ فِي بَيْتِ زَوْجِهَا رَاعِيَةٌ وَهْىَ مَسْئُولَةٌ عَنْ رَعِيَّتِهَا، وَالْخَادِمُ فِي مَالِ سَيِّدِهِ رَاعٍ وَهْوَ مَسْئُولٌ عَنْ رَعِيَّتِهِ ‏"‏‏.‏ قَالَ فَسَمِعْتُ هَؤُلاَءِ مِنَ النَّبِيِّ صلى الله عليه وسلم وَأَحْسِبُ النَّبِيَّ صلى الله عليه وسلم قَالَ ‏"‏ وَالرَّجُلُ فِي مَالِ أَبِيهِ رَاعٍ وَمَسْئُولٌ عَنْ رَعِيَّتِهِ، فَكُلُّكُمْ رَاعٍ وَكُلُّكُمْ مَسْئُولٌ عَنْ رَعِيَّتِهِ ‏"‏‏.‏</w:t>
      </w:r>
    </w:p>
    <w:p>
      <w:pPr/>
      <w:r>
        <w:t>Reference : Sahih al-Bukhari 2558In-book reference : Book 49, Hadith 40USC-MSA web (English) reference : Vol. 3, Book 46, Hadith 733   (deprecated numbering scheme)Report Error | Share | Copy ▼</w:t>
      </w:r>
    </w:p>
    <w:p>
      <w:r>
        <w:t>----------------------------------------</w:t>
      </w:r>
    </w:p>
    <w:p>
      <w:pPr/>
      <w:r>
        <w:t>Narrated Abu Huraira:The Prophet (ﷺ) said, "If somebody fights (or beats somebody) then he should avoid the face."</w:t>
      </w:r>
    </w:p>
    <w:p>
      <w:pPr/>
      <w:r>
        <w:t>حَدَّثَنَا مُحَمَّدُ بْنُ عُبَيْدِ اللَّهِ، حَدَّثَنَا ابْنُ وَهْبٍ، قَالَ حَدَّثَنِي مَالِكُ بْنُ أَنَسٍ، قَالَ وَأَخْبَرَنِي ابْنُ فُلاَنٍ، عَنْ سَعِيدٍ الْمَقْبُرِيِّ، عَنْ أَبِيهِ، عَنْ أَبِي هُرَيْرَةَ ـ رضى الله عنه ـ عَنِ النَّبِيِّ صلى الله عليه وسلم وَحَدَّثَنَا عَبْدُ اللَّهِ بْنُ مُحَمَّدٍ، حَدَّثَنَا عَبْدُ الرَّزَّاقِ، أَخْبَرَنَا مَعْمَرٌ، عَنْ هَمَّامٍ، عَنْ أَبِي هُرَيْرَةَ ـ رضى الله عنه ـ عَنِ النَّبِيِّ صلى الله عليه وسلم قَالَ ‏</w:t>
        <w:br/>
        <w:t>"‏ إِذَا قَاتَلَ أَحَدُكُمْ فَلْيَجْتَنِبِ الْوَجْهَ ‏"‏‏.‏</w:t>
      </w:r>
    </w:p>
    <w:p>
      <w:pPr/>
      <w:r>
        <w:t>Reference : Sahih al-Bukhari 2559In-book reference : Book 49, Hadith 41USC-MSA web (English) reference : Vol. 3, Book 46, Hadith 734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