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Prayers (Salat) - Sunnah.com - Sayings and Teachings of Prophet Muhammad (صلى الله عليه و سلم)</w:t>
      </w:r>
    </w:p>
    <w:p>
      <w:pPr/>
      <w:r>
        <w:t xml:space="preserve">Narrated Abu Dhar:Allah's Messenger (ﷺ) said, "While I was at Mecca the roof of my house was opened and Gabriel descended, </w:t>
        <w:br/>
        <w:t xml:space="preserve">opened my chest, and washed it with Zamzam water. Then he brought a golden tray full of wisdom </w:t>
        <w:br/>
        <w:t xml:space="preserve">and faith and having poured its contents into my chest, he closed it. Then he took my hand and </w:t>
        <w:br/>
        <w:t xml:space="preserve">ascended with me to the nearest heaven, when I reached the nearest heaven, Gabriel said to the </w:t>
        <w:br/>
        <w:t xml:space="preserve">gatekeeper of the heaven, 'Open (the gate).' The gatekeeper asked, 'Who is it?' Gabriel answered: </w:t>
        <w:br/>
        <w:t xml:space="preserve">'Gabriel.' He asked, 'Is there anyone with you?' Gabriel replied, 'Yes, Muhammad I is with me.' He </w:t>
        <w:br/>
        <w:t xml:space="preserve">asked, 'Has he been called?' Gabriel said, 'Yes.' So the gate was opened and we went over the nearest </w:t>
        <w:br/>
        <w:t xml:space="preserve">heaven and there we saw a man sitting with some people on his right and some on his left. When he </w:t>
        <w:br/>
        <w:t xml:space="preserve">looked towards his right, he laughed and when he looked toward his left he wept. Then he said, </w:t>
        <w:br/>
        <w:t xml:space="preserve">'Welcome! O pious Prophet and pious son.' I asked Gabriel, 'Who is he?' He replied, 'He is Adam and </w:t>
        <w:br/>
        <w:t xml:space="preserve">the people on his right and left are the souls of his offspring. Those on his right are the people of </w:t>
        <w:br/>
        <w:t xml:space="preserve">Paradise and those on his left are the people of Hell and when he looks towards his right he laughs and </w:t>
        <w:br/>
        <w:t xml:space="preserve">when he looks towards his left he weeps.' </w:t>
        <w:br/>
        <w:t xml:space="preserve">Then he ascended with me till he reached the second heaven and he (Gabriel) said to its gatekeeper, </w:t>
        <w:br/>
        <w:t xml:space="preserve">'Open (the gate).' The gatekeeper said to him the same as the gatekeeper of the first heaven had said </w:t>
        <w:br/>
        <w:t xml:space="preserve">and he opened the gate. Anas said: "Abu Dhar added that the Prophet (ﷺ) met Adam, Idris, Moses, Jesus </w:t>
        <w:br/>
        <w:t xml:space="preserve">and Abraham, he (Abu Dhar) did not mention on which heaven they were but he mentioned that he </w:t>
        <w:br/>
        <w:t xml:space="preserve">(the Prophet (ﷺ) ) met Adam on the nearest heaven and Abraham on the sixth heaven. Anas said, "When </w:t>
        <w:br/>
        <w:t xml:space="preserve">Gabriel along with the Prophet (ﷺ) passed by Idris, the latter said, 'Welcome! O pious Prophet and pious </w:t>
        <w:br/>
        <w:t xml:space="preserve">brother.' The Prophet (ﷺ) asked, 'Who is he?' Gabriel replied, 'He is Idris." The Prophet (ﷺ) added, "I passed </w:t>
        <w:br/>
        <w:t xml:space="preserve">by Moses and he said, 'Welcome! O pious Prophet and pious brother.' I asked Gabriel, 'Who is he?' </w:t>
        <w:br/>
        <w:t xml:space="preserve">Gabriel replied, 'He is Moses.' Then I passed by Jesus and he said, 'Welcome! O pious brother and </w:t>
        <w:br/>
        <w:t xml:space="preserve">pious Prophet.' I asked, 'Who is he?' Gabriel replied, 'He is Jesus. </w:t>
        <w:br/>
        <w:t xml:space="preserve">Then I passed by Abraham and he said, 'Welcome! O pious Prophet and pious son.' I asked Gabriel, </w:t>
        <w:br/>
        <w:t xml:space="preserve">'Who is he?' Gabriel replied, 'He is Abraham. The Prophet (ﷺ) added, 'Then Gabriel ascended with me to a </w:t>
        <w:br/>
        <w:t xml:space="preserve">place where I heard the creaking of the pens." Ibn Hazm and Anas bin Malik said: The Prophet (ﷺ) said, </w:t>
        <w:br/>
        <w:t xml:space="preserve">"Then Allah enjoined fifty prayers on my followers when I returned with this order of Allah, I passed </w:t>
        <w:br/>
        <w:t xml:space="preserve">by Moses who asked me, 'What has Allah enjoined on your followers?' I replied, 'He has enjoined </w:t>
        <w:br/>
        <w:t xml:space="preserve">fifty prayers on them.' Moses said, 'Go back to your Lord (and appeal for reduction) for your followers </w:t>
        <w:br/>
        <w:t xml:space="preserve">will not be able to bear it.' (So I went back to Allah and requested for reduction) and He reduced it to </w:t>
        <w:br/>
        <w:t xml:space="preserve">half. When I passed by Moses again and informed him about it, he said, 'Go back to your Lord as your </w:t>
        <w:br/>
        <w:t xml:space="preserve">followers will not be able to bear it.' So I returned to Allah and requested for further reduction and </w:t>
        <w:br/>
        <w:t xml:space="preserve">half of it was reduced. I again passed by Moses and he said to me: 'Return to your Lord, for your </w:t>
        <w:br/>
        <w:t xml:space="preserve">followers will not be able to bear it. So I returned to Allah and He said, 'These are five prayers and </w:t>
        <w:br/>
        <w:t xml:space="preserve">they are all (equal to) fifty (in reward) for My Word does not change.' I returned to Moses and he told </w:t>
        <w:br/>
        <w:t xml:space="preserve">me to go back once again. I replied, 'Now I feel shy of asking my Lord again.' Then Gabriel took me </w:t>
        <w:br/>
        <w:t xml:space="preserve">till we '' reached Sidrat-il-Muntaha (Lote tree of; the utmost boundary) which was shrouded in colors, </w:t>
        <w:br/>
        <w:t xml:space="preserve">indescribable. Then I was admitted into Paradise where I found small (tents or) walls (made) of pearls </w:t>
        <w:br/>
        <w:t>and its earth was of musk."</w:t>
      </w:r>
    </w:p>
    <w:p>
      <w:pPr/>
      <w:r>
        <w:t>حَدَّثَنَا يَحْيَى بْنُ بُكَيْرٍ، قَالَ حَدَّثَنَا اللَّيْثُ، عَنْ يُونُسَ، عَنِ ابْنِ شِهَابٍ، عَنْ أَنَسِ بْنِ مَالِكٍ، قَالَ كَانَ أَبُو ذَرٍّ يُحَدِّثُ أَنَّ رَسُولَ اللَّهِ صلى الله عليه وسلم قَالَ ‏"‏ فُرِجَ عَنْ سَقْفِ بَيْتِي وَأَنَا بِمَكَّةَ، فَنَزَلَ جِبْرِيلُ فَفَرَجَ صَدْرِي، ثُمَّ غَسَلَهُ بِمَاءِ زَمْزَمَ، ثُمَّ جَاءَ بِطَسْتٍ مِنْ ذَهَبٍ مُمْتَلِئٍ حِكْمَةً وَإِيمَانًا، فَأَفْرَغَهُ فِي صَدْرِي ثُمَّ أَطْبَقَهُ، ثُمَّ أَخَذَ بِيَدِي فَعَرَجَ بِي إِلَى السَّمَاءِ الدُّنْيَا، فَلَمَّا جِئْتُ إِلَى السَّمَاءِ الدُّنْيَا قَالَ جِبْرِيلُ لِخَازِنِ السَّمَاءِ افْتَحْ‏.‏ قَالَ مَنْ هَذَا قَالَ هَذَا جِبْرِيلُ‏.‏ قَالَ هَلْ مَعَكَ أَحَدٌ قَالَ نَعَمْ مَعِي مُحَمَّدٌ صلى الله عليه وسلم‏.‏ فَقَالَ أُرْسِلَ إِلَيْهِ قَالَ نَعَمْ‏.‏ فَلَمَّا فَتَحَ عَلَوْنَا السَّمَاءَ الدُّنْيَا، فَإِذَا رَجُلٌ قَاعِدٌ عَلَى يَمِينِهِ أَسْوِدَةٌ وَعَلَى يَسَارِهِ أَسْوِدَةٌ، إِذَا نَظَرَ قِبَلَ يَمِينِهِ ضَحِكَ، وَإِذَا نَظَرَ قِبَلَ يَسَارِهِ بَكَى، فَقَالَ مَرْحَبًا بِالنَّبِيِّ الصَّالِحِ وَالاِبْنِ الصَّالِحِ‏.‏ قُلْتُ لِجِبْرِيلَ مَنْ هَذَا قَالَ هَذَا آدَمُ‏.‏ وَهَذِهِ الأَسْوِدَةُ عَنْ يَمِينِهِ وَشِمَالِهِ نَسَمُ بَنِيهِ، فَأَهْلُ الْيَمِينِ مِنْهُمْ أَهْلُ الْجَنَّةِ، وَالأَسْوِدَةُ الَّتِي عَنْ شِمَالِهِ أَهْلُ النَّارِ، فَإِذَا نَظَرَ عَنْ يَمِينِهِ ضَحِكَ، وَإِذَا نَظَرَ قِبَلَ شِمَالِهِ بَكَى، حَتَّى عَرَجَ بِي إِلَى السَّمَاءِ الثَّانِيَةِ فَقَالَ لِخَازِنِهَا افْتَحْ‏.‏ فَقَالَ لَهُ خَازِنُهَا مِثْلَ مَا قَالَ الأَوَّلُ فَفَتَحَ ‏"‏‏.‏ قَالَ أَنَسٌ فَذَكَرَ أَنَّهُ وَجَدَ فِي السَّمَوَاتِ آدَمَ وَإِدْرِيسَ وَمُوسَى وَعِيسَى وَإِبْرَاهِيمَ ـ صَلَوَاتُ اللَّهِ عَلَيْهِمْ ـ وَلَمْ يُثْبِتْ كَيْفَ مَنَازِلُهُمْ، غَيْرَ أَنَّهُ ذَكَرَ أَنَّهُ وَجَدَ آدَمَ فِي السَّمَاءِ الدُّنْيَا، وَإِبْرَاهِيمَ فِي السَّمَاءِ السَّادِسَةِ‏.‏ قَالَ أَنَسٌ فَلَمَّا مَرَّ جِبْرِيلُ بِالنَّبِيِّ صلى الله عليه وسلم بِإِدْرِيسَ قَالَ مَرْحَبًا بِالنَّبِيِّ الصَّالِحِ وَالأَخِ الصَّالِحِ‏.‏ فَقُلْتُ مَنْ هَذَا قَالَ هَذَا إِدْرِيسُ‏.‏ ثُمَّ مَرَرْتُ بِمُوسَى فَقَالَ مَرْحَبًا بِالنَّبِيِّ الصَّالِحِ وَالأَخِ الصَّالِحِ‏.‏ قُلْتُ مَنْ هَذَا قَالَ هَذَا مُوسَى‏.‏ ثُمَّ مَرَرْتُ بِعِيسَى فَقَالَ مَرْحَبًا بِالأَخِ الصَّالِحِ وَالنَّبِيِّ الصَّالِحِ‏.‏ قُلْتُ مَنْ هَذَا قَالَ هَذَا عِيسَى‏.‏ ثُمَّ مَرَرْتُ بِإِبْرَاهِيمَ فَقَالَ مَرْحَبًا بِالنَّبِيِّ الصَّالِحِ وَالاِبْنِ الصَّالِحِ‏.‏ قُلْتُ مَنْ هَذَا قَالَ هَذَا إِبْرَاهِيمُ صلى الله عليه وسلم ‏"‏‏.‏ قَالَ ابْنُ شِهَابٍ فَأَخْبَرَنِي ابْنُ حَزْمٍ أَنَّ ابْنَ عَبَّاسٍ وَأَبَا حَبَّةَ الأَنْصَارِيَّ كَانَا يَقُولاَنِ قَالَ النَّبِيُّ صلى الله عليه وسلم ‏"‏ ثُمَّ عُرِجَ بِي حَتَّى ظَهَرْتُ لِمُسْتَوًى أَسْمَعُ فِيهِ صَرِيفَ الأَقْلاَمِ ‏"‏‏.‏ قَالَ ابْنُ حَزْمٍ وَأَنَسُ بْنُ مَالِكٍ قَالَ النَّبِيُّ صلى الله عليه وسلم ‏"‏ فَفَرَضَ اللَّهُ عَلَى أُمَّتِي خَمْسِينَ صَلاَةً، فَرَجَعْتُ بِذَلِكَ حَتَّى مَرَرْتُ عَلَى مُوسَى فَقَالَ مَا فَرَضَ اللَّهُ لَكَ عَلَى أُمَّتِكَ قُلْتُ فَرَضَ خَمْسِينَ صَلاَةً‏.‏ قَالَ فَارْجِعْ إِلَى رَبِّكَ، فَإِنَّ أُمَّتَكَ لاَ تُطِيقُ ذَلِكَ‏.‏ فَرَاجَعْتُ فَوَضَعَ شَطْرَهَا، فَرَجَعْتُ إِلَى مُوسَى قُلْتُ وَضَعَ شَطْرَهَا‏.‏ فَقَالَ رَاجِعْ رَبَّكَ، فَإِنَّ أُمَّتَكَ لاَ تُطِيقُ، فَرَاجَعْتُ فَوَضَعَ شَطْرَهَا، فَرَجَعْتُ إِلَيْهِ فَقَالَ ارْجِعْ إِلَى رَبِّكَ، فَإِنَّ أُمَّتَكَ لاَ تُطِيقُ ذَلِكَ، فَرَاجَعْتُهُ‏.‏ فَقَالَ هِيَ خَمْسٌ وَهْىَ خَمْسُونَ، لاَ يُبَدَّلُ الْقَوْلُ لَدَىَّ‏.‏ فَرَجَعْتُ إِلَى مُوسَى فَقَالَ رَاجِعْ رَبَّكَ‏.‏ فَقُلْتُ اسْتَحْيَيْتُ مِنْ رَبِّي‏.‏ ثُمَّ انْطَلَقَ بِي حَتَّى انْتَهَى بِي إِلَى سِدْرَةِ الْمُنْتَهَى، وَغَشِيَهَا أَلْوَانٌ لاَ أَدْرِي مَا هِيَ، ثُمَّ أُدْخِلْتُ الْجَنَّةَ، فَإِذَا فِيهَا حَبَايِلُ اللُّؤْلُؤِ، وَإِذَا تُرَابُهَا الْمِسْكُ ‏"‏‏.‏</w:t>
      </w:r>
    </w:p>
    <w:p>
      <w:pPr/>
      <w:r>
        <w:t>Reference : Sahih al-Bukhari 349In-book reference : Book 8, Hadith 1USC-MSA web (English) reference : Vol. 1, Book 8, Hadith 345   (deprecated numbering scheme)Report Error | Share | Copy ▼</w:t>
      </w:r>
    </w:p>
    <w:p>
      <w:r>
        <w:t>----------------------------------------</w:t>
      </w:r>
    </w:p>
    <w:p>
      <w:pPr/>
      <w:r>
        <w:t xml:space="preserve">Narrated `Aisha:the mother of believers: Allah enjoined the prayer when He enjoined it, it was two rak`at only (in </w:t>
        <w:br/>
        <w:t xml:space="preserve">every prayer) both when in residence or on journey. Then the prayers offered on journey remained the </w:t>
        <w:br/>
        <w:t>same, but (the rak`at of) the prayers for non-travelers were increased.</w:t>
      </w:r>
    </w:p>
    <w:p>
      <w:pPr/>
      <w:r>
        <w:t>حَدَّثَنَا عَبْدُ اللَّهِ بْنُ يُوسُفَ، قَالَ أَخْبَرَنَا مَالِكٌ، عَنْ صَالِحِ بْنِ كَيْسَانَ، عَنْ عُرْوَةَ بْنِ الزُّبَيْرِ، عَنْ عَائِشَةَ أُمِّ الْمُؤْمِنِينَ، قَالَتْ ‏</w:t>
        <w:br/>
        <w:t>"‏ فَرَضَ اللَّهُ الصَّلاَةَ حِينَ فَرَضَهَا رَكْعَتَيْنِ رَكْعَتَيْنِ فِي الْحَضَرِ وَالسَّفَرِ، فَأُقِرَّتْ صَلاَةُ السَّفَرِ، وَزِيدَ فِي صَلاَةِ الْحَضَرِ ‏"‏‏.‏</w:t>
      </w:r>
    </w:p>
    <w:p>
      <w:pPr/>
      <w:r>
        <w:t>Reference : Sahih al-Bukhari 350In-book reference : Book 8, Hadith 2USC-MSA web (English) reference : Vol. 1, Book 8, Hadith 346   (deprecated numbering scheme)Report Error | Share | Copy ▼</w:t>
      </w:r>
    </w:p>
    <w:p>
      <w:r>
        <w:t>----------------------------------------</w:t>
      </w:r>
    </w:p>
    <w:p>
      <w:pPr/>
      <w:r>
        <w:t xml:space="preserve">Narrated Um `Atiya:We were ordered to bring out our menstruating women and veiled women in the religious gatherings </w:t>
        <w:br/>
        <w:t xml:space="preserve">and invocation of Muslims on the two `Id festivals. These menstruating women were to keep away </w:t>
        <w:br/>
        <w:t xml:space="preserve">from their Musalla. A woman asked, "O Allah's Messenger (ﷺ) ' What about one who does not have a veil?" </w:t>
        <w:br/>
        <w:t>He said, "Let her share the veil of her companion."</w:t>
      </w:r>
    </w:p>
    <w:p>
      <w:pPr/>
      <w:r>
        <w:t>حَدَّثَنَا مُوسَى بْنُ إِسْمَاعِيلَ، قَالَ حَدَّثَنَا يَزِيدُ بْنُ إِبْرَاهِيمَ، عَنْ مُحَمَّدٍ، عَنْ أُمِّ عَطِيَّةَ، قَالَتْ أُمِرْنَا أَنْ نُخْرِجَ، الْحُيَّضَ يَوْمَ الْعِيدَيْنِ وَذَوَاتِ الْخُدُورِ، فَيَشْهَدْنَ جَمَاعَةَ الْمُسْلِمِينَ وَدَعْوَتَهُمْ، وَيَعْتَزِلُ الْحُيَّضُ عَنْ مُصَلاَّهُنَّ‏.‏ قَالَتِ امْرَأَةٌ يَا رَسُولَ اللَّهِ، إِحْدَانَا لَيْسَ لَهَا جِلْبَابٌ‏.‏ قَالَ ‏</w:t>
        <w:br/>
        <w:t>"‏ لِتُلْبِسْهَا صَاحِبَتُهَا مِنْ جِلْبَابِهَا ‏"‏‏.‏ وَقَالَ عَبْدُ اللَّهِ بْنُ رَجَاءٍ حَدَّثَنَا عِمْرَانُ، حَدَّثَنَا مُحَمَّدُ بْنُ سِيرِينَ، حَدَّثَتْنَا أُمُّ عَطِيَّةَ، سَمِعْتُ النَّبِيَّ صلى الله عليه وسلم بِهَذَا‏.‏</w:t>
      </w:r>
    </w:p>
    <w:p>
      <w:pPr/>
      <w:r>
        <w:t>Reference : Sahih al-Bukhari 351In-book reference : Book 8, Hadith 3USC-MSA web (English) reference : Vol. 1, Book 8, Hadith 347   (deprecated numbering scheme)Report Error | Share | Copy ▼</w:t>
      </w:r>
    </w:p>
    <w:p>
      <w:r>
        <w:t>----------------------------------------</w:t>
      </w:r>
    </w:p>
    <w:p>
      <w:pPr/>
      <w:r>
        <w:t xml:space="preserve">Narrated Muhammad bin Al-Munkadir:Once Jabir prayed with his Izar tied to his back while his clothes were Lying beside him on a wooden </w:t>
        <w:br/>
        <w:t xml:space="preserve">peg. Somebody asked him, "Do you offer your prayer in a single Izar?" He replied, "I did so to show it </w:t>
        <w:br/>
        <w:t>to a fool like you. Had anyone of us two garments in the lifetime of the Prophet?"</w:t>
      </w:r>
    </w:p>
    <w:p>
      <w:pPr/>
      <w:r>
        <w:t>حَدَّثَنَا أَحْمَدُ بْنُ يُونُسَ، قَالَ حَدَّثَنَا عَاصِمُ بْنُ مُحَمَّدٍ، قَالَ حَدَّثَنِي وَاقِدُ بْنُ مُحَمَّدٍ، عَنْ مُحَمَّدِ بْنِ الْمُنْكَدِرِ، قَالَ صَلَّى جَابِرٌ فِي إِزَارٍ قَدْ عَقَدَهُ مِنْ قِبَلِ قَفَاهُ، وَثِيَابُهُ مَوْضُوعَةٌ عَلَى الْمِشْجَبِ قَالَ لَهُ قَائِلٌ تُصَلِّي فِي إِزَارٍ وَاحِدٍ فَقَالَ إِنَّمَا صَنَعْتُ ذَلِكَ لِيَرَانِي أَحْمَقُ مِثْلُكَ، وَأَيُّنَا كَانَ لَهُ ثَوْبَانِ عَلَى عَهْدِ النَّبِيِّ صلى الله عليه وسلم</w:t>
      </w:r>
    </w:p>
    <w:p>
      <w:pPr/>
      <w:r>
        <w:t>Reference : Sahih al-Bukhari 352In-book reference : Book 8, Hadith 4USC-MSA web (English) reference : Vol. 1, Book 8, Hadith 348   (deprecated numbering scheme)Report Error | Share | Copy ▼</w:t>
      </w:r>
    </w:p>
    <w:p>
      <w:r>
        <w:t>----------------------------------------</w:t>
      </w:r>
    </w:p>
    <w:p>
      <w:pPr/>
      <w:r>
        <w:t xml:space="preserve">Narrated Muhammad bin Al Munkadir:I saw Jabir bin `Abdullah praying in a single garment and he said that he had seen the Prophet (ﷺ) praying </w:t>
        <w:br/>
        <w:t>in a single garment.</w:t>
      </w:r>
    </w:p>
    <w:p>
      <w:pPr/>
      <w:r>
        <w:t>حَدَّثَنَا مُطَرِّفٌ أَبُو مُصْعَبٍ، قَالَ حَدَّثَنَا عَبْدُ الرَّحْمَنِ بْنُ أَبِي الْمَوَالِي، عَنْ مُحَمَّدِ بْنِ الْمُنْكَدِرِ، قَالَ رَأَيْتُ جَابِرَ بْنَ عَبْدِ اللَّهِ يُصَلِّي فِي ثَوْبٍ وَاحِدٍ وَقَالَ رَأَيْتُ النَّبِيَّ صلى الله عليه وسلم يُصَلِّي فِي ثَوْبٍ‏.‏</w:t>
      </w:r>
    </w:p>
    <w:p>
      <w:pPr/>
      <w:r>
        <w:t>Reference : Sahih al-Bukhari 353In-book reference : Book 8, Hadith 5USC-MSA web (English) reference : Vol. 1, Book 8, Hadith 349   (deprecated numbering scheme)Report Error | Share | Copy ▼</w:t>
      </w:r>
    </w:p>
    <w:p>
      <w:r>
        <w:t>----------------------------------------</w:t>
      </w:r>
    </w:p>
    <w:p>
      <w:pPr/>
      <w:r>
        <w:t>Narrated `Umar bin Abi Salama:The Prophet (ﷺ) prayed in one garment and crossed its ends.</w:t>
      </w:r>
    </w:p>
    <w:p>
      <w:pPr/>
      <w:r>
        <w:t>حَدَّثَنَا عُبَيْدُ اللَّهِ بْنُ مُوسَى، قَالَ حَدَّثَنَا هِشَامُ بْنُ عُرْوَةَ، عَنْ أَبِيهِ، عَنْ عُمَرَ بْنِ أَبِي سَلَمَةَ، أَنَّ النَّبِيَّ صلى الله عليه وسلم صَلَّى فِي ثَوْبٍ وَاحِدٍ قَدْ خَالَفَ بَيْنَ طَرَفَيْهِ‏.‏</w:t>
      </w:r>
    </w:p>
    <w:p>
      <w:pPr/>
      <w:r>
        <w:t>Reference : Sahih al-Bukhari 354In-book reference : Book 8, Hadith 6USC-MSA web (English) reference : Vol. 1, Book 8, Hadith 350   (deprecated numbering scheme)Report Error | Share | Copy ▼</w:t>
      </w:r>
    </w:p>
    <w:p>
      <w:r>
        <w:t>----------------------------------------</w:t>
      </w:r>
    </w:p>
    <w:p>
      <w:pPr/>
      <w:r>
        <w:t xml:space="preserve">Narrated `Umar bin Abi Salama:I saw the Prophet (ﷺ) offering prayers in a single garment in the house of Um-Salama and he had crossed </w:t>
        <w:br/>
        <w:t>its ends around his shoulders.</w:t>
      </w:r>
    </w:p>
    <w:p>
      <w:pPr/>
      <w:r>
        <w:t>حَدَّثَنَا مُحَمَّدُ بْنُ الْمُثَنَّى، قَالَ حَدَّثَنَا يَحْيَى، قَالَ حَدَّثَنَا هِشَامٌ، قَالَ حَدَّثَنِي أَبِي، عَنْ عُمَرَ بْنِ أَبِي سَلَمَةَ، أَنَّهُ رَأَى النَّبِيَّ صلى الله عليه وسلم يُصَلِّي فِي ثَوْبٍ وَاحِدٍ فِي بَيْتِ أُمِّ سَلَمَةَ، قَدْ أَلْقَى طَرَفَيْهِ عَلَى عَاتِقَيْهِ‏.‏</w:t>
      </w:r>
    </w:p>
    <w:p>
      <w:pPr/>
      <w:r>
        <w:t>Reference : Sahih al-Bukhari 355In-book reference : Book 8, Hadith 7USC-MSA web (English) reference : Vol. 1, Book 8, Hadith 351   (deprecated numbering scheme)Report Error | Share | Copy ▼</w:t>
      </w:r>
    </w:p>
    <w:p>
      <w:r>
        <w:t>----------------------------------------</w:t>
      </w:r>
    </w:p>
    <w:p>
      <w:pPr/>
      <w:r>
        <w:t xml:space="preserve">Narrated `Umar bin Abi Salama:In the house of Um-Salama I saw Allah's Messenger (ﷺ) offering prayers, wrapped in a single garment </w:t>
        <w:br/>
        <w:t>around his body with its ends crossed round his shoulders.</w:t>
      </w:r>
    </w:p>
    <w:p>
      <w:pPr/>
      <w:r>
        <w:t>حَدَّثَنَا عُبَيْدُ بْنُ إِسْمَاعِيلَ، قَالَ حَدَّثَنَا أَبُو أُسَامَةَ، عَنْ هِشَامٍ، عَنْ أَبِيهِ، أَنَّ عُمَرَ بْنَ أَبِي سَلَمَةَ، أَخْبَرَهُ قَالَ رَأَيْتُ رَسُولَ اللَّهِ صلى الله عليه وسلم يُصَلِّي فِي ثَوْبٍ وَاحِدٍ مُشْتَمِلاً بِهِ فِي بَيْتِ أُمِّ سَلَمَةَ، وَاضِعًا طَرَفَيْهِ عَلَى عَاتِقَيْهِ‏.‏</w:t>
      </w:r>
    </w:p>
    <w:p>
      <w:pPr/>
      <w:r>
        <w:t>Reference : Sahih al-Bukhari 356In-book reference : Book 8, Hadith 8USC-MSA web (English) reference : Vol. 1, Book 8, Hadith 352   (deprecated numbering scheme)Report Error | Share | Copy ▼</w:t>
      </w:r>
    </w:p>
    <w:p>
      <w:r>
        <w:t>----------------------------------------</w:t>
      </w:r>
    </w:p>
    <w:p>
      <w:pPr/>
      <w:r>
        <w:t xml:space="preserve">Narrated Abu Murra:(the freed slave of Um Hani) Um Hani, the daughter of Abi Talib said, "I went to Allah's Messenger (ﷺ) in </w:t>
        <w:br/>
        <w:t xml:space="preserve">the year of the conquest of Mecca and found him taking a bath and his daughter Fatima was screening </w:t>
        <w:br/>
        <w:t xml:space="preserve">him. I greeted him. He asked, 'Who is she?' I replied, 'I am Um Hani bint Abi Talib.' He said, </w:t>
        <w:br/>
        <w:t xml:space="preserve">'Welcome! O Um Hani.' When he finished his bath he stood up and prayed eight rak`at while wearing </w:t>
        <w:br/>
        <w:t xml:space="preserve">a single garment wrapped round his body and when he finished I said, 'O Allah's Messenger (ﷺ) ! My brother </w:t>
        <w:br/>
        <w:t xml:space="preserve">has told me that he will kill a person whom I gave shelter and that person is so and so the son of </w:t>
        <w:br/>
        <w:t xml:space="preserve">Hubaira.' The Prophet (ﷺ) said, 'We shelter the person whom you have sheltered.' " Um Hani added, "And </w:t>
        <w:br/>
        <w:t>that was before noon (Duha).</w:t>
      </w:r>
    </w:p>
    <w:p>
      <w:pPr/>
      <w:r>
        <w:t>حَدَّثَنَا إِسْمَاعِيلُ بْنُ أَبِي أُوَيْسٍ، قَالَ حَدَّثَنِي مَالِكُ بْنُ أَنَسٍ، عَنْ أَبِي النَّضْرِ، مَوْلَى عُمَرَ بْنِ عُبَيْدِ اللَّهِ أَنَّ أَبَا مُرَّةَ، مَوْلَى أُمِّ هَانِئٍ بِنْتِ أَبِي طَالِبٍ أَخْبَرَهُ أَنَّهُ، سَمِعَ أُمَّ هَانِئٍ بِنْتَ أَبِي طَالِبٍ، تَقُولُ ذَهَبْتُ إِلَى رَسُولِ اللَّهِ صلى الله عليه وسلم عَامَ الْفَتْحِ، فَوَجَدْتُهُ يَغْتَسِلُ، وَفَاطِمَةُ ابْنَتُهُ تَسْتُرُهُ قَالَتْ فَسَلَّمْتُ عَلَيْهِ فَقَالَ ‏"‏ مَنْ هَذِهِ ‏"‏‏.‏ فَقُلْتُ أَنَا أُمُّ هَانِئٍ بِنْتُ أَبِي طَالِبٍ‏.‏ فَقَالَ ‏"‏ مَرْحَبًا بِأُمِّ هَانِئٍ ‏"‏‏.‏ فَلَمَّا فَرَغَ مِنْ غُسْلِهِ، قَامَ فَصَلَّى ثَمَانِيَ رَكَعَاتٍ، مُلْتَحِفًا فِي ثَوْبٍ وَاحِدٍ، فَلَمَّا انْصَرَفَ قُلْتُ يَا رَسُولَ اللَّهِ، زَعَمَ ابْنُ أُمِّي أَنَّهُ قَاتِلٌ رَجُلاً قَدْ أَجَرْتُهُ فُلاَنَ بْنَ هُبَيْرَةَ‏.‏ فَقَالَ رَسُولُ اللَّهِ صلى الله عليه وسلم ‏"‏ قَدْ أَجَرْنَا مَنْ أَجَرْتِ يَا أُمَّ هَانِئٍ ‏"‏‏.‏ قَالَتْ أُمُّ هَانِئٍ وَذَاكَ ضُحًى‏.‏</w:t>
      </w:r>
    </w:p>
    <w:p>
      <w:pPr/>
      <w:r>
        <w:t>Reference : Sahih al-Bukhari 357In-book reference : Book 8, Hadith 9USC-MSA web (English) reference : Vol. 1, Book 8, Hadith 353   (deprecated numbering scheme)Report Error | Share | Copy ▼</w:t>
      </w:r>
    </w:p>
    <w:p>
      <w:r>
        <w:t>----------------------------------------</w:t>
      </w:r>
    </w:p>
    <w:p>
      <w:pPr/>
      <w:r>
        <w:t xml:space="preserve">Narrated Abu Huraira:A person asked Allah's Messenger (ﷺ) about the offering of the prayer in a single garment. Allah's Messenger (ﷺ) </w:t>
        <w:br/>
        <w:t>replied, "Has every one of you got two garments?"</w:t>
      </w:r>
    </w:p>
    <w:p>
      <w:pPr/>
      <w:r>
        <w:t>حَدَّثَنَا عَبْدُ اللَّهِ بْنُ يُوسُفَ، قَالَ أَخْبَرَنَا مَالِكٌ، عَنِ ابْنِ شِهَابٍ، عَنْ سَعِيدِ بْنِ الْمُسَيَّبِ، عَنْ أَبِي هُرَيْرَةَ، أَنَّ سَائِلاً، سَأَلَ رَسُولَ اللَّهِ صلى الله عليه وسلم عَنِ الصَّلاَةِ فِي ثَوْبٍ وَاحِدٍ فَقَالَ رَسُولُ اللَّهِ صلى الله عليه وسلم ‏</w:t>
        <w:br/>
        <w:t>"‏ أَوَلِكُلِّكُمْ ثَوْبَانِ ‏"‏‏.‏</w:t>
      </w:r>
    </w:p>
    <w:p>
      <w:pPr/>
      <w:r>
        <w:t>Reference : Sahih al-Bukhari 358In-book reference : Book 8, Hadith 10USC-MSA web (English) reference : Vol. 1, Book 8, Hadith 354   (deprecated numbering scheme)Report Error | Share | Copy ▼</w:t>
      </w:r>
    </w:p>
    <w:p>
      <w:r>
        <w:t>----------------------------------------</w:t>
      </w:r>
    </w:p>
    <w:p>
      <w:pPr/>
      <w:r>
        <w:t xml:space="preserve">Narrated Abu Huraira:The Prophet (ﷺ) said, "None of you should offer prayer in a single garment that does not cover the </w:t>
        <w:br/>
        <w:t>shoulders."</w:t>
      </w:r>
    </w:p>
    <w:p>
      <w:pPr/>
      <w:r>
        <w:t>حَدَّثَنَا أَبُو عَاصِمٍ، عَنْ مَالِكٍ، عَنْ أَبِي الزِّنَادِ، عَنْ عَبْدِ الرَّحْمَنِ الأَعْرَجِ، عَنْ أَبِي هُرَيْرَةَ، قَالَ قَالَ النَّبِيُّ صلى الله عليه وسلم ‏</w:t>
        <w:br/>
        <w:t>"‏ لاَ يُصَلِّي أَحَدُكُمْ فِي الثَّوْبِ الْوَاحِدِ، لَيْسَ عَلَى عَاتِقَيْهِ شَىْءٌ ‏"‏‏.‏</w:t>
      </w:r>
    </w:p>
    <w:p>
      <w:pPr/>
      <w:r>
        <w:t>Reference : Sahih al-Bukhari 359In-book reference : Book 8, Hadith 11USC-MSA web (English) reference : Vol. 1, Book 8, Hadith 355   (deprecated numbering scheme)Report Error | Share | Copy ▼</w:t>
      </w:r>
    </w:p>
    <w:p>
      <w:r>
        <w:t>----------------------------------------</w:t>
      </w:r>
    </w:p>
    <w:p>
      <w:pPr/>
      <w:r>
        <w:t>Narrated Abu Huraira:Allah's Messenger (ﷺ) said, "Whoever prays in a single garment must cross its ends (over the shoulders).</w:t>
      </w:r>
    </w:p>
    <w:p>
      <w:pPr/>
      <w:r>
        <w:t>حَدَّثَنَا أَبُو نُعَيْمٍ، قَالَ حَدَّثَنَا شَيْبَانُ، عَنْ يَحْيَى بْنِ أَبِي كَثِيرٍ، عَنْ عِكْرِمَةَ، قَالَ سَمِعْتُهُ ـ أَوْ، كُنْتُ سَأَلْتُهُ ـ قَالَ سَمِعْتُ أَبَا هُرَيْرَةَ، يَقُولُ أَشْهَدُ أَنِّي سَمِعْتُ رَسُولَ اللَّهِ صلى الله عليه وسلم يَقُولُ ‏</w:t>
        <w:br/>
        <w:t>"‏ مَنْ صَلَّى فِي ثَوْبٍ وَاحِدٍ، فَلْيُخَالِفْ بَيْنَ طَرَفَيْهِ ‏"‏‏.‏</w:t>
      </w:r>
    </w:p>
    <w:p>
      <w:pPr/>
      <w:r>
        <w:t>Reference : Sahih al-Bukhari 360In-book reference : Book 8, Hadith 12USC-MSA web (English) reference : Vol. 1, Book 8, Hadith 356   (deprecated numbering scheme)Report Error | Share | Copy ▼</w:t>
      </w:r>
    </w:p>
    <w:p>
      <w:r>
        <w:t>----------------------------------------</w:t>
      </w:r>
    </w:p>
    <w:p>
      <w:pPr/>
      <w:r>
        <w:t xml:space="preserve">Narrated Sa`id bin Al-Harith:I asked Jabir bin `Abdullah about praying in a single garment. He said, "I traveled with the Prophet (ﷺ) </w:t>
        <w:br/>
        <w:t xml:space="preserve">during some of his journeys, and I came to him at night for some purpose and I found him praying. At </w:t>
        <w:br/>
        <w:t xml:space="preserve">that time, I was wearing a single garment with which I covered my shoulders and prayed by his side. </w:t>
        <w:br/>
        <w:t xml:space="preserve">When he finished the prayer, he asked, 'O Jabir! What has brought you here?' I told him what I </w:t>
        <w:br/>
        <w:t xml:space="preserve">wanted. When I finished, he asked, 'O Jabir! What is this garment which I have seen and with which </w:t>
        <w:br/>
        <w:t xml:space="preserve">you covered your shoulders?' I replied, 'It is a (tight) garment.' He said, 'If the garment is large </w:t>
        <w:br/>
        <w:t xml:space="preserve">enough, wrap it round the body (covering the shoulders) and if it is tight (too short) then use it as an </w:t>
        <w:br/>
        <w:t>Izar (tie it around your waist only.)' "</w:t>
      </w:r>
    </w:p>
    <w:p>
      <w:pPr/>
      <w:r>
        <w:t>حَدَّثَنَا يَحْيَى بْنُ صَالِحٍ، قَالَ حَدَّثَنَا فُلَيْحُ بْنُ سُلَيْمَانَ، عَنْ سَعِيدِ بْنِ الْحَارِثِ، قَالَ سَأَلْنَا جَابِرَ بْنَ عَبْدِ اللَّهِ عَنِ الصَّلاَةِ، فِي الثَّوْبِ الْوَاحِدِ فَقَالَ خَرَجْتُ مَعَ النَّبِيِّ صلى الله عليه وسلم فِي بَعْضِ أَسْفَارِهِ، فَجِئْتُ لَيْلَةً لِبَعْضِ أَمْرِي، فَوَجَدْتُهُ يُصَلِّي وَعَلَىَّ ثَوْبٌ وَاحِدٌ، فَاشْتَمَلْتُ بِهِ وَصَلَّيْتُ إِلَى جَانِبِهِ، فَلَمَّا انْصَرَفَ قَالَ ‏"‏ مَا السُّرَى يَا جَابِرُ ‏"‏‏.‏ فَأَخْبَرْتُهُ بِحَاجَتِي، فَلَمَّا فَرَغْتُ قَالَ ‏"‏ مَا هَذَا الاِشْتِمَالُ الَّذِي رَأَيْتُ ‏"‏‏.‏ قُلْتُ كَانَ ثَوْبٌ‏.‏ يَعْنِي ضَاقَ‏.‏ قَالَ ‏"‏ فَإِنْ كَانَ وَاسِعًا فَالْتَحِفْ بِهِ، وَإِنْ كَانَ ضَيِّقًا فَاتَّزِرْ بِهِ ‏"‏‏.‏</w:t>
      </w:r>
    </w:p>
    <w:p>
      <w:pPr/>
      <w:r>
        <w:t>Reference : Sahih al-Bukhari 361In-book reference : Book 8, Hadith 13USC-MSA web (English) reference : Vol. 1, Book 8, Hadith 357   (deprecated numbering scheme)Report Error | Share | Copy ▼</w:t>
      </w:r>
    </w:p>
    <w:p>
      <w:r>
        <w:t>----------------------------------------</w:t>
      </w:r>
    </w:p>
    <w:p>
      <w:pPr/>
      <w:r>
        <w:t xml:space="preserve">Narrated Sahl:The men used to pray with the Prophet (ﷺ) with their Izars tied around their necks as boys used to do; </w:t>
        <w:br/>
        <w:t xml:space="preserve">therefore the Prophet (ﷺ) told the women not to raise their heads till the men sat down straight (while </w:t>
        <w:br/>
        <w:t>praying).</w:t>
      </w:r>
    </w:p>
    <w:p>
      <w:pPr/>
      <w:r>
        <w:t>حَدَّثَنَا مُسَدَّدٌ، قَالَ حَدَّثَنَا يَحْيَى، عَنْ سُفْيَانَ، قَالَ حَدَّثَنِي أَبُو حَازِمٍ، عَنْ سَهْلٍ، قَالَ كَانَ رِجَالٌ يُصَلُّونَ مَعَ النَّبِيِّ صلى الله عليه وسلم عَاقِدِي أُزْرِهِمْ عَلَى أَعْنَاقِهِمْ كَهَيْئَةِ الصِّبْيَانِ، وَقَالَ لِلنِّسَاءِ لاَ تَرْفَعْنَ رُءُوسَكُنَّ حَتَّى يَسْتَوِيَ الرِّجَالُ جُلُوسًا‏.‏</w:t>
      </w:r>
    </w:p>
    <w:p>
      <w:pPr/>
      <w:r>
        <w:t>Reference : Sahih al-Bukhari 362In-book reference : Book 8, Hadith 14USC-MSA web (English) reference : Vol. 1, Book 8, Hadith 358   (deprecated numbering scheme)Report Error | Share | Copy ▼</w:t>
      </w:r>
    </w:p>
    <w:p>
      <w:r>
        <w:t>----------------------------------------</w:t>
      </w:r>
    </w:p>
    <w:p>
      <w:pPr/>
      <w:r>
        <w:t xml:space="preserve">Narrated Mughira bin Shu`ba:Once I was traveling with the Prophet (ﷺ) and he said, "O Mughira! take this container of water." I took it </w:t>
        <w:br/>
        <w:t xml:space="preserve">and Allah's Messenger (ﷺ) went far away till he disappeared. He answered the call of nature and was wearing </w:t>
        <w:br/>
        <w:t xml:space="preserve">a Syrian cloak. He tried to take out his hands from its sleeve but it was very tight so he took out his </w:t>
        <w:br/>
        <w:t xml:space="preserve">hands from under it. I poured water and he performed ablution like that for prayers and passed his wet </w:t>
        <w:br/>
        <w:t>hands over his Khuff (socks made from thick fabric or leather) and then prayed .</w:t>
      </w:r>
    </w:p>
    <w:p>
      <w:pPr/>
      <w:r>
        <w:t>حَدَّثَنَا يَحْيَى، قَالَ حَدَّثَنَا أَبُو مُعَاوِيَةَ، عَنِ الأَعْمَشِ، عَنْ مُسْلِمٍ، عَنْ مَسْرُوقٍ، عَنْ مُغِيرَةَ بْنِ شُعْبَةَ، قَالَ كُنْتُ مَعَ النَّبِيِّ صلى الله عليه وسلم فِي سَفَرٍ فَقَالَ ‏</w:t>
        <w:br/>
        <w:t>"‏ يَا مُغِيرَةُ، خُذِ الإِدَاوَةَ ‏"‏‏.‏ فَأَخَذْتُهَا فَانْطَلَقَ رَسُولُ اللَّهِ صلى الله عليه وسلم حَتَّى تَوَارَى عَنِّي فَقَضَى حَاجَتَهُ، وَعَلَيْهِ جُبَّةٌ شَأْمِيَّةٌ، فَذَهَبَ لِيُخْرِجَ يَدَهُ مِنْ كُمِّهَا فَضَاقَتْ، فَأَخْرَجَ يَدَهُ مِنْ أَسْفَلِهَا، فَصَبَبْتُ عَلَيْهِ فَتَوَضَّأَ وُضُوءَهُ لِلصَّلاَةِ، وَمَسَحَ عَلَى خُفَّيْهِ، ثُمَّ صَلَّى‏.‏</w:t>
      </w:r>
    </w:p>
    <w:p>
      <w:pPr/>
      <w:r>
        <w:t>Reference : Sahih al-Bukhari 363In-book reference : Book 8, Hadith 15USC-MSA web (English) reference : Vol. 1, Book 8, Hadith 359   (deprecated numbering scheme)Report Error | Share | Copy ▼</w:t>
      </w:r>
    </w:p>
    <w:p>
      <w:r>
        <w:t>----------------------------------------</w:t>
      </w:r>
    </w:p>
    <w:p>
      <w:pPr/>
      <w:r>
        <w:t xml:space="preserve">Narrated Jabir bin `Abdullah:While Allah's Messenger (ﷺ) was carrying stones (along) with the people of Mecca for (the building of) the </w:t>
        <w:br/>
        <w:t xml:space="preserve">Ka`ba wearing an Izar (waist-sheet cover), his uncle Al-`Abbas said to him, "O my nephew! (It would </w:t>
        <w:br/>
        <w:t xml:space="preserve">be better) if you take off your Izar and put it over your shoulders underneath the stones." So he took </w:t>
        <w:br/>
        <w:t xml:space="preserve">off his Izar and put it over his shoulders, but he fell unconscious and since then he had never been </w:t>
        <w:br/>
        <w:t>seen naked.</w:t>
      </w:r>
    </w:p>
    <w:p>
      <w:pPr/>
      <w:r>
        <w:t>حَدَّثَنَا مَطَرُ بْنُ الْفَضْلِ، قَالَ حَدَّثَنَا رَوْحٌ، قَالَ حَدَّثَنَا زَكَرِيَّاءُ بْنُ إِسْحَاقَ، حَدَّثَنَا عَمْرُو بْنُ دِينَارٍ، قَالَ سَمِعْتُ جَابِرَ بْنَ عَبْدِ اللَّهِ، يُحَدِّثُ أَنَّ رَسُولَ اللَّهِ صلى الله عليه وسلم كَانَ يَنْقُلُ مَعَهُمُ الْحِجَارَةَ لِلْكَعْبَةِ وَعَلَيْهِ إِزَارُهُ‏.‏ فَقَالَ لَهُ الْعَبَّاسُ عَمُّهُ يَا ابْنَ أَخِي، لَوْ حَلَلْتَ إِزَارَكَ فَجَعَلْتَ عَلَى مَنْكِبَيْكَ دُونَ الْحِجَارَةِ‏.‏ قَالَ فَحَلَّهُ فَجَعَلَهُ عَلَى مَنْكِبَيْهِ، فَسَقَطَ مَغْشِيًّا عَلَيْهِ، فَمَا رُئِيَ بَعْدَ ذَلِكَ عُرْيَانًا صلى الله عليه وسلم‏.‏</w:t>
      </w:r>
    </w:p>
    <w:p>
      <w:pPr/>
      <w:r>
        <w:t>Reference : Sahih al-Bukhari 364In-book reference : Book 8, Hadith 16USC-MSA web (English) reference : Vol. 1, Book 8, Hadith 360   (deprecated numbering scheme)Report Error | Share | Copy ▼</w:t>
      </w:r>
    </w:p>
    <w:p>
      <w:r>
        <w:t>----------------------------------------</w:t>
      </w:r>
    </w:p>
    <w:p>
      <w:pPr/>
      <w:r>
        <w:t xml:space="preserve">Narrated Abu Huraira:A man stood up and asked the Prophet (ﷺ) about praying in a single garment. The Prophet (ﷺ) said, "Has </w:t>
        <w:br/>
        <w:t xml:space="preserve">every one of you two garments?" A man put a similar question to `Umar on which he replied, "When </w:t>
        <w:br/>
        <w:t xml:space="preserve">Allah makes you wealthier then you should clothe yourself properly during prayers. Otherwise one </w:t>
        <w:br/>
        <w:t xml:space="preserve">can pray with an Izar and a Rida' (a sheet covering the upper part of the body.) Izar and a shirt, Izar </w:t>
        <w:br/>
        <w:t xml:space="preserve">and a Qaba', trousers and a Rida, trousers and a shirt or trousers and a Qaba', Tubban and a Qaba' or </w:t>
        <w:br/>
        <w:t>Tubban and a shirt." (The narrator added, "I think that he also said a Tubban and a Rida. ")</w:t>
      </w:r>
    </w:p>
    <w:p>
      <w:pPr/>
      <w:r>
        <w:t>حَدَّثَنَا سُلَيْمَانُ بْنُ حَرْبٍ، قَالَ حَدَّثَنَا حَمَّادُ بْنُ زَيْدٍ، عَنْ أَيُّوبَ، عَنْ مُحَمَّدٍ، عَنْ أَبِي هُرَيْرَةَ، قَالَ قَامَ رَجُلٌ إِلَى النَّبِيِّ صلى الله عليه وسلم فَسَأَلَهُ عَنِ الصَّلاَةِ فِي الثَّوْبِ الْوَاحِدِ فَقَالَ ‏</w:t>
        <w:br/>
        <w:t>"‏ أَوَكُلُّكُمْ يَجِدُ ثَوْبَيْنِ ‏"‏‏.‏ ثُمَّ سَأَلَ رَجُلٌ عُمَرَ فَقَالَ إِذَا وَسَّعَ اللَّهُ فَأَوْسِعُوا، جَمَعَ رَجُلٌ عَلَيْهِ ثِيَابَهُ، صَلَّى رَجُلٌ فِي إِزَارٍ وَرِدَاءٍ، فِي إِزَارٍ وَقَمِيصٍ، فِي إِزَارٍ وَقَبَاءٍ، فِي سَرَاوِيلَ وَرِدَاءٍ، فِي سَرَاوِيلَ وَقَمِيصٍ، فِي سَرَاوِيلَ وَقَبَاءٍ، فِي تُبَّانٍ وَقَبَاءٍ، فِي تُبَّانٍ وَقَمِيصٍ ـ قَالَ وَأَحْسِبُهُ قَالَ ـ فِي تُبَّانٍ وَرِدَاءٍ‏.‏</w:t>
      </w:r>
    </w:p>
    <w:p>
      <w:pPr/>
      <w:r>
        <w:t>Reference : Sahih al-Bukhari 365In-book reference : Book 8, Hadith 17USC-MSA web (English) reference : Vol. 1, Book 8, Hadith 361   (deprecated numbering scheme)Report Error | Share | Copy ▼</w:t>
      </w:r>
    </w:p>
    <w:p>
      <w:r>
        <w:t>----------------------------------------</w:t>
      </w:r>
    </w:p>
    <w:p>
      <w:pPr/>
      <w:r>
        <w:t xml:space="preserve">Narrated Ibn `Umar:A person asked Allah's Messenger (ﷺ), "What should a Muhrim wear?" He replied, "He should not wear </w:t>
        <w:br/>
        <w:t xml:space="preserve">shirts, trousers, a burnus (a hooded cloak), or clothes which are stained with saffron or Wars (a kind of </w:t>
        <w:br/>
        <w:t xml:space="preserve">perfume). Whoever does not find a sandal to wear can wear Khuffs (socks made from thick fabric or </w:t>
        <w:br/>
        <w:t>leather), but these should be cut short so as not to cover the ankles.</w:t>
      </w:r>
    </w:p>
    <w:p>
      <w:pPr/>
      <w:r>
        <w:t>حَدَّثَنَا عَاصِمُ بْنُ عَلِيٍّ، قَالَ حَدَّثَنَا ابْنُ أَبِي ذِئْبٍ، عَنِ الزُّهْرِيِّ، عَنْ سَالِمٍ، عَنِ ابْنِ عُمَرَ، قَالَ سَأَلَ رَجُلٌ رَسُولَ اللَّهِ صلى الله عليه وسلم فَقَالَ مَا يَلْبَسُ الْمُحْرِمُ فَقَالَ ‏</w:t>
        <w:br/>
        <w:t>"‏ لاَ يَلْبَسُ الْقَمِيصَ وَلاَ السَّرَاوِيلَ وَلاَ الْبُرْنُسَ وَلاَ ثَوْبًا مَسَّهُ الزَّعْفَرَانُ وَلاَ وَرْسٌ، فَمَنْ لَمْ يَجِدِ النَّعْلَيْنِ فَلْيَلْبَسِ الْخُفَّيْنِ وَلْيَقْطَعْهُمَا حَتَّى يَكُونَا أَسْفَلَ مِنَ الْكَعْبَيْنِ ‏"‏‏.‏ وَعَنْ نَافِعٍ عَنِ ابْنِ عُمَرَ عَنِ النَّبِيِّ صلى الله عليه وسلم مِثْلَهُ‏.‏</w:t>
      </w:r>
    </w:p>
    <w:p>
      <w:pPr/>
      <w:r>
        <w:t>Reference : Sahih al-Bukhari 366In-book reference : Book 8, Hadith 18USC-MSA web (English) reference : Vol. 1, Book 8, Hadith 362   (deprecated numbering scheme)Report Error | Share | Copy ▼</w:t>
      </w:r>
    </w:p>
    <w:p>
      <w:r>
        <w:t>----------------------------------------</w:t>
      </w:r>
    </w:p>
    <w:p>
      <w:pPr/>
      <w:r>
        <w:t xml:space="preserve">Narrated Abu Sa`id Al-Khudri:Allah's Messenger (ﷺ) forbade Ishtimal-As-Samma' (wrapping one's body with a garment so that one cannot </w:t>
        <w:br/>
        <w:t xml:space="preserve">raise its end or take one's hand out of it). He also forbade Al-Ihtiba' (sitting on buttocks with knees </w:t>
        <w:br/>
        <w:t xml:space="preserve">close to `Abdomen and feet apart with the hands circling the knees) while wrapping oneself with a </w:t>
        <w:br/>
        <w:t>single garment, without having a part of it over the private parts.</w:t>
      </w:r>
    </w:p>
    <w:p>
      <w:pPr/>
      <w:r>
        <w:t>حَدَّثَنَا قُتَيْبَةُ بْنُ سَعِيدٍ، قَالَ حَدَّثَنَا لَيْثٌ، عَنِ ابْنِ شِهَابٍ، عَنْ عُبَيْدِ اللَّهِ بْنِ عَبْدِ اللَّهِ بْنِ عُتْبَةَ، عَنْ أَبِي سَعِيدٍ الْخُدْرِيِّ، أَنَّهُ قَالَ نَهَى رَسُولُ اللَّهِ صلى الله عليه وسلم عَنِ اشْتِمَالِ الصَّمَّاءِ وَأَنْ يَحْتَبِيَ الرَّجُلُ فِي ثَوْبٍ وَاحِدٍ، لَيْسَ عَلَى فَرْجِهِ مِنْهُ شَىْءٌ‏.‏</w:t>
      </w:r>
    </w:p>
    <w:p>
      <w:pPr/>
      <w:r>
        <w:t>Reference : Sahih al-Bukhari 367In-book reference : Book 8, Hadith 19USC-MSA web (English) reference : Vol. 1, Book 8, Hadith 363   (deprecated numbering scheme)Report Error | Share | Copy ▼</w:t>
      </w:r>
    </w:p>
    <w:p>
      <w:r>
        <w:t>----------------------------------------</w:t>
      </w:r>
    </w:p>
    <w:p>
      <w:pPr/>
      <w:r>
        <w:t xml:space="preserve">Narrated Abu Huraira:The Prophet (ﷺ) forbade two kinds of sales i.e. Al-Limais and An-Nibadh (the former is a kind of sale in </w:t>
        <w:br/>
        <w:t xml:space="preserve">which the deal is completed if the buyer touches a thing, without seeing or checking it properly and </w:t>
        <w:br/>
        <w:t xml:space="preserve">the latter is a kind of a sale in which the deal is completed when the seller throws a thing towards the </w:t>
        <w:br/>
        <w:t xml:space="preserve">buyer giving him no opportunity to see, touch or check it) and (the Prophet (ﷺ) forbade) also Ishtimal-As- </w:t>
        <w:br/>
        <w:t>Samma' and Al-Ihtiba' in a single garment.</w:t>
      </w:r>
    </w:p>
    <w:p>
      <w:pPr/>
      <w:r>
        <w:t>حَدَّثَنَا قَبِيصَةُ بْنُ عُقْبَةَ، قَالَ حَدَّثَنَا سُفْيَانُ، عَنْ أَبِي الزِّنَادِ، عَنِ الأَعْرَجِ، عَنْ أَبِي هُرَيْرَةَ، قَالَ نَهَى النَّبِيُّ صلى الله عليه وسلم عَنْ بَيْعَتَيْنِ عَنِ اللِّمَاسِ وَالنِّبَاذِ، وَأَنْ يَشْتَمِلَ الصَّمَّاءَ، وَأَنْ يَحْتَبِيَ الرَّجُلُ فِي ثَوْبٍ وَاحِدٍ‏.‏</w:t>
      </w:r>
    </w:p>
    <w:p>
      <w:pPr/>
      <w:r>
        <w:t>Reference : Sahih al-Bukhari 368In-book reference : Book 8, Hadith 20USC-MSA web (English) reference : Vol. 1, Book 8, Hadith 364   (deprecated numbering scheme)Report Error | Share | Copy ▼</w:t>
      </w:r>
    </w:p>
    <w:p>
      <w:r>
        <w:t>----------------------------------------</w:t>
      </w:r>
    </w:p>
    <w:p>
      <w:pPr/>
      <w:r>
        <w:t xml:space="preserve">Narrated Abu Huraira:On the Day of Nahr (10th of Dhul-Hijja, in the year prior to the last Hajj of the Prophet (ﷺ) when Abu </w:t>
        <w:br/>
        <w:t xml:space="preserve">Bakr was the leader of the pilgrims in that Hajj) Abu Bakr sent me along with other announcers to </w:t>
        <w:br/>
        <w:t xml:space="preserve">Mina to make a public announcement: "No pagan is allowed to perform Hajj after this year and no </w:t>
        <w:br/>
        <w:t xml:space="preserve">naked person is allowed to perform the Tawaf around the Ka`ba. Then Allah's Messenger (ﷺ) sent `Ali to </w:t>
        <w:br/>
        <w:t xml:space="preserve">read out the Surat Bara'a (at-Tauba) to the people; so he made the announcement along with us on the </w:t>
        <w:br/>
        <w:t xml:space="preserve">day of Nahr in Mina: "No pagan is allowed to perform Hajj after this year and no naked person is </w:t>
        <w:br/>
        <w:t>allowed to perform the Tawaf around the Ka`ba."</w:t>
      </w:r>
    </w:p>
    <w:p>
      <w:pPr/>
      <w:r>
        <w:t>حَدَّثَنَا إِسْحَاقُ، قَالَ حَدَّثَنَا يَعْقُوبُ بْنُ إِبْرَاهِيمَ، قَالَ حَدَّثَنَا ابْنُ أَخِي ابْنِ شِهَابٍ، عَنْ عَمِّهِ، قَالَ أَخْبَرَنِي حُمَيْدُ بْنُ عَبْدِ الرَّحْمَنِ بْنِ عَوْفٍ، أَنَّ أَبَا هُرَيْرَةَ، قَالَ بَعَثَنِي أَبُو بَكْرٍ فِي تِلْكَ الْحَجَّةِ فِي مُؤَذِّنِينَ يَوْمَ النَّحْرِ نُؤَذِّنُ بِمِنًى أَنْ لاَ يَحُجَّ بَعْدَ الْعَامِ مُشْرِكٌ، وَلاَ يَطُوفَ بِالْبَيْتِ عُرْيَانٌ‏.‏ قَالَ حُمَيْدُ بْنُ عَبْدِ الرَّحْمَنِ ثُمَّ أَرْدَفَ رَسُولُ اللَّهِ صلى الله عليه وسلم عَلِيًّا، فَأَمَرَهُ أَنْ يُؤَذِّنَ بِبَرَاءَةَ قَالَ أَبُو هُرَيْرَةَ فَأَذَّنَ مَعَنَا عَلِيٌّ فِي أَهْلِ مِنًى يَوْمَ النَّحْرِ لاَ يَحُجُّ بَعْدَ الْعَامِ مُشْرِكٌ، وَلاَ يَطُوفُ بِالْبَيْتِ عُرْيَانٌ‏.‏</w:t>
      </w:r>
    </w:p>
    <w:p>
      <w:pPr/>
      <w:r>
        <w:t>Reference : Sahih al-Bukhari 369In-book reference : Book 8, Hadith 21USC-MSA web (English) reference : Vol. 1, Book 8, Hadith 365   (deprecated numbering scheme)Report Error | Share | Copy ▼</w:t>
      </w:r>
    </w:p>
    <w:p>
      <w:r>
        <w:t>----------------------------------------</w:t>
      </w:r>
    </w:p>
    <w:p>
      <w:pPr/>
      <w:r>
        <w:t xml:space="preserve">Narrated Muhammad bin Al-Munkadir:I went to Jabir bin `Abdullah and he was praying wrapped in a garment and his Rida was Lying beside </w:t>
        <w:br/>
        <w:t xml:space="preserve">him. When he finished the prayers, I said "O `Abdullah! You pray (in a single garment) while your </w:t>
        <w:br/>
        <w:t xml:space="preserve">Rida' is lying beside you." He replied, "Yes, I did it intentionally so that the ignorant ones like you </w:t>
        <w:br/>
        <w:t>might see me. I saw the Prophet (ﷺ) praying like this. "</w:t>
      </w:r>
    </w:p>
    <w:p>
      <w:pPr/>
      <w:r>
        <w:t>حَدَّثَنَا عَبْدُ الْعَزِيزِ بْنُ عَبْدِ اللَّهِ، قَالَ حَدَّثَنِي ابْنُ أَبِي الْمَوَالِي، عَنْ مُحَمَّدِ بْنِ الْمُنْكَدِرِ، قَالَ دَخَلْتُ عَلَى جَابِرِ بْنِ عَبْدِ اللَّهِ وَهُوَ يُصَلِّي فِي ثَوْبٍ مُلْتَحِفًا بِهِ وَرِدَاؤُهُ مَوْضُوعٌ، فَلَمَّا انْصَرَفَ قُلْنَا يَا أَبَا عَبْدِ اللَّهِ تُصَلِّي وَرِدَاؤُكَ مَوْضُوعٌ قَالَ نَعَمْ، أَحْبَبْتُ أَنْ يَرَانِي الْجُهَّالُ مِثْلُكُمْ، رَأَيْتُ النَّبِيَّ صلى الله عليه وسلم يُصَلِّي هَكَذَا‏.‏</w:t>
      </w:r>
    </w:p>
    <w:p>
      <w:pPr/>
      <w:r>
        <w:t>Reference : Sahih al-Bukhari 370In-book reference : Book 8, Hadith 22USC-MSA web (English) reference : Vol. 1, Book 8, Hadith 366   (deprecated numbering scheme)Report Error | Share | Copy ▼</w:t>
      </w:r>
    </w:p>
    <w:p>
      <w:r>
        <w:t>----------------------------------------</w:t>
      </w:r>
    </w:p>
    <w:p>
      <w:pPr/>
      <w:r>
        <w:t xml:space="preserve">Narrated `Abdul `Aziz:Anas said, 'When Allah's Messenger (ﷺ) invaded Khaibar, we offered the Fajr prayer there (early in the </w:t>
        <w:br/>
        <w:t xml:space="preserve">morning) when it was still dark. The Prophet (ﷺ) rode and Abu Talha rode too and I was riding behind </w:t>
        <w:br/>
        <w:t xml:space="preserve">Abu Talha. The Prophet (ﷺ) passed through the lane of Khaibar quickly and my knee was touching the </w:t>
        <w:br/>
        <w:t xml:space="preserve">thigh of the Prophet (ﷺ) . He uncovered his thigh and I saw the whiteness of the thigh of the Prophet. </w:t>
        <w:br/>
        <w:t xml:space="preserve">When he entered the town, he said, 'Allahu Akbar! Khaibar is ruined. Whenever we approach near a </w:t>
        <w:br/>
        <w:t xml:space="preserve">(hostile) nation (to fight) then evil will be the morning of those who have been warned.' He repeated </w:t>
        <w:br/>
        <w:t xml:space="preserve">this thrice. The people came out for their jobs and some of them said, 'Muhammad (has come).' (Some </w:t>
        <w:br/>
        <w:t xml:space="preserve">of our companions added, "With his army.") We conquered Khaibar, took the captives, and the booty </w:t>
        <w:br/>
        <w:t xml:space="preserve">was collected. Dihya came and said, 'O Allah's Prophet! Give me a slave girl from the captives.' The </w:t>
        <w:br/>
        <w:t xml:space="preserve">Prophet said, 'Go and take any slave girl.' He took Safiya bint Huyai. A man came to the Prophet (ﷺ) and </w:t>
        <w:br/>
        <w:t xml:space="preserve">said, 'O Allah's Messenger (ﷺ)s! You gave Safiya bint Huyai to Dihya and she is the chief mistress of the </w:t>
        <w:br/>
        <w:t xml:space="preserve">tribes of Quraidha and An-Nadir and she befits none but you.' So the Prophet (ﷺ) said, 'Bring him along </w:t>
        <w:br/>
        <w:t xml:space="preserve">with her.' So Dihya came with her and when the Prophet (ﷺ) saw her, he said to Dihya, 'Take any slave </w:t>
        <w:br/>
        <w:t xml:space="preserve">girl other than her from the captives.' Anas added: The Prophet (ﷺ) then manumitted her and married her." </w:t>
        <w:br/>
        <w:t xml:space="preserve">Thabit asked Anas, "O Abu Hamza! What did the Prophet (ﷺ) pay her (as Mahr)?" He said, "Her self was </w:t>
        <w:br/>
        <w:t xml:space="preserve">her Mahr for he manumitted her and then married her." Anas added, "While on the way, Um Sulaim </w:t>
        <w:br/>
        <w:t xml:space="preserve">dressed her for marriage (ceremony) and at night she sent her as a bride to the Prophet (ﷺ) . So the </w:t>
        <w:br/>
        <w:t xml:space="preserve">Prophet was a bridegroom and he said, 'Whoever has anything (food) should bring it.' He spread out a </w:t>
        <w:br/>
        <w:t xml:space="preserve">leather sheet (for the food) and some brought dates and others cooking butter. (I think he (Anas) </w:t>
        <w:br/>
        <w:t xml:space="preserve">mentioned As-Sawaq). So they prepared a dish of Hais (a kind of meal). And that was Walima (the </w:t>
        <w:br/>
        <w:t>marriage banquet) of Allah's Messenger (ﷺ) ."</w:t>
      </w:r>
    </w:p>
    <w:p>
      <w:pPr/>
      <w:r>
        <w:t>حَدَّثَنَا يَعْقُوبُ بْنُ إِبْرَاهِيمَ، قَالَ حَدَّثَنَا إِسْمَاعِيلُ ابْنُ عُلَيَّةَ، قَالَ حَدَّثَنَا عَبْدُ الْعَزِيزِ بْنُ صُهَيْبٍ، عَنْ أَنَسٍ، أَنَّ رَسُولَ اللَّهِ صلى الله عليه وسلم غَزَا خَيْبَرَ، فَصَلَّيْنَا عِنْدَهَا صَلاَةَ الْغَدَاةِ بِغَلَسٍ، فَرَكِبَ نَبِيُّ اللَّهِ صلى الله عليه وسلم وَرَكِبَ أَبُو طَلْحَةَ، وَأَنَا رَدِيفُ أَبِي طَلْحَةَ، فَأَجْرَى نَبِيُّ اللَّهِ صلى الله عليه وسلم فِي زُقَاقِ خَيْبَرَ، وَإِنَّ رُكْبَتِي لَتَمَسُّ فَخِذَ نَبِيِّ اللَّهِ صلى الله عليه وسلم، ثُمَّ حَسَرَ الإِزَارَ عَنْ فَخِذِهِ حَتَّى إِنِّي أَنْظُرُ إِلَى بَيَاضِ فَخِذِ نَبِيِّ اللَّهِ صلى الله عليه وسلم، فَلَمَّا دَخَلَ الْقَرْيَةَ قَالَ ‏"‏ اللَّهُ أَكْبَرُ، خَرِبَتْ خَيْبَرُ، إِنَّا إِذَا نَزَلْنَا بِسَاحَةِ قَوْمٍ فَسَاءَ صَبَاحُ الْمُنْذَرِينَ ‏"‏‏.‏ قَالَهَا ثَلاَثًا‏.‏ قَالَ وَخَرَجَ الْقَوْمُ إِلَى أَعْمَالِهِمْ فَقَالُوا مُحَمَّدٌ ـ قَالَ عَبْدُ الْعَزِيزِ وَقَالَ بَعْضُ أَصْحَابِنَا ـ وَالْخَمِيسُ‏.‏ يَعْنِي الْجَيْشَ، قَالَ فَأَصَبْنَاهَا عَنْوَةً، فَجُمِعَ السَّبْىُ، فَجَاءَ دِحْيَةُ فَقَالَ يَا نَبِيَّ اللَّهِ، أَعْطِنِي جَارِيَةً مِنَ السَّبْىِ‏.‏ قَالَ ‏"‏ اذْهَبْ فَخُذْ جَارِيَةً ‏"‏‏.‏ فَأَخَذَ صَفِيَّةَ بِنْتَ حُيَىٍّ، فَجَاءَ رَجُلٌ إِلَى النَّبِيِّ صلى الله عليه وسلم فَقَالَ يَا نَبِيَّ اللَّهِ، أَعْطَيْتَ دِحْيَةَ صَفِيَّةَ بِنْتَ حُيَىٍّ سَيِّدَةَ قُرَيْظَةَ وَالنَّضِيرِ، لاَ تَصْلُحُ إِلاَّ لَكَ‏.‏ قَالَ ‏"‏ ادْعُوهُ بِهَا ‏"‏‏.‏ فَجَاءَ بِهَا، فَلَمَّا نَظَرَ إِلَيْهَا النَّبِيُّ صلى الله عليه وسلم قَالَ ‏"‏ خُذْ جَارِيَةً مِنَ السَّبْىِ غَيْرَهَا ‏"‏‏.‏ قَالَ فَأَعْتَقَهَا النَّبِيُّ صلى الله عليه وسلم وَتَزَوَّجَهَا‏.‏ فَقَالَ لَهُ ثَابِتٌ يَا أَبَا حَمْزَةَ، مَا أَصْدَقَهَا قَالَ نَفْسَهَا، أَعْتَقَهَا وَتَزَوَّجَهَا، حَتَّى إِذَا كَانَ بِالطَّرِيقِ جَهَّزَتْهَا لَهُ أُمُّ سُلَيْمٍ فَأَهْدَتْهَا لَهُ مِنَ اللَّيْلِ، فَأَصْبَحَ النَّبِيُّ صلى الله عليه وسلم عَرُوسًا فَقَالَ ‏"‏ مَنْ كَانَ عِنْدَهُ شَىْءٌ فَلْيَجِئْ بِهِ ‏"‏‏.‏ وَبَسَطَ نِطَعًا، فَجَعَلَ الرَّجُلُ يَجِيءُ بِالتَّمْرِ، وَجَعَلَ الرَّجُلُ يَجِيءُ بِالسَّمْنِ ـ قَالَ وَأَحْسِبُهُ قَدْ ذَكَرَ السَّوِيقَ ـ قَالَ فَحَاسُوا حَيْسًا، فَكَانَتْ وَلِيمَةَ رَسُولِ اللَّهِ صلى الله عليه وسلم‏.‏</w:t>
      </w:r>
    </w:p>
    <w:p>
      <w:pPr/>
      <w:r>
        <w:t>Reference : Sahih al-Bukhari 371In-book reference : Book 8, Hadith 23USC-MSA web (English) reference : Vol. 1, Book 8, Hadith 367   (deprecated numbering scheme)Report Error | Share | Copy ▼</w:t>
      </w:r>
    </w:p>
    <w:p>
      <w:r>
        <w:t>----------------------------------------</w:t>
      </w:r>
    </w:p>
    <w:p>
      <w:pPr/>
      <w:r>
        <w:t xml:space="preserve">Narrated `Aisha:Allah's Messenger (ﷺ) used to offer the Fajr prayer and some believing women covered with their veiling </w:t>
        <w:br/>
        <w:t xml:space="preserve">sheets used to attend the Fajr prayer with him and then they would return to their homes unrecognized </w:t>
        <w:br/>
        <w:t>.</w:t>
      </w:r>
    </w:p>
    <w:p>
      <w:pPr/>
      <w:r>
        <w:t>حَدَّثَنَا أَبُو الْيَمَانِ، قَالَ أَخْبَرَنَا شُعَيْبٌ، عَنِ الزُّهْرِيِّ، قَالَ أَخْبَرَنِي عُرْوَةُ، أَنَّ عَائِشَةَ، قَالَتْ لَقَدْ كَانَ رَسُولُ اللَّهِ صلى الله عليه وسلم يُصَلِّي الْفَجْرَ، فَيَشْهَدُ مَعَهُ نِسَاءٌ مِنَ الْمُؤْمِنَاتِ مُتَلَفِّعَاتٍ فِي مُرُوطِهِنَّ ثُمَّ يَرْجِعْنَ إِلَى بُيُوتِهِنَّ مَا يَعْرِفُهُنَّ أَحَدٌ‏.‏</w:t>
      </w:r>
    </w:p>
    <w:p>
      <w:pPr/>
      <w:r>
        <w:t>Reference : Sahih al-Bukhari 372In-book reference : Book 8, Hadith 24USC-MSA web (English) reference : Vol. 1, Book 8, Hadith 368   (deprecated numbering scheme)Report Error | Share | Copy ▼</w:t>
      </w:r>
    </w:p>
    <w:p>
      <w:r>
        <w:t>----------------------------------------</w:t>
      </w:r>
    </w:p>
    <w:p>
      <w:pPr/>
      <w:r>
        <w:t xml:space="preserve">Narrated `Aisha:the Prophet (ﷺ) prayed in a Khamisa (a square garment) having marks. During the prayer, he looked at its </w:t>
        <w:br/>
        <w:t xml:space="preserve">marks. So when he finished the prayer he said, "Take this Khamisa of mine to Abu Jahm and get me </w:t>
        <w:br/>
        <w:t xml:space="preserve">his Inbijaniya (a woolen garment without marks) as it (the Khamisa) has diverted my attention from </w:t>
        <w:br/>
        <w:t>the prayer."</w:t>
        <w:br/>
        <w:t>Narrated `Aisha:</w:t>
        <w:br/>
        <w:br/>
        <w:t xml:space="preserve">The Prophet (ﷺ) said, 'I was looking at its (Khamisa's) marks during the prayers and I was afraid that it </w:t>
        <w:br/>
        <w:t>may put me in trial (by taking away my attention).</w:t>
      </w:r>
    </w:p>
    <w:p>
      <w:pPr/>
      <w:r>
        <w:t>حَدَّثَنَا أَحْمَدُ بْنُ يُونُسَ، قَالَ حَدَّثَنَا إِبْرَاهِيمُ بْنُ سَعْدٍ، قَالَ حَدَّثَنَا ابْنُ شِهَابٍ، عَنْ عُرْوَةَ، عَنْ عَائِشَةَ، أَنَّ النَّبِيَّ صلى الله عليه وسلم صَلَّى فِي خَمِيصَةٍ لَهَا أَعْلاَمٌ، فَنَظَرَ إِلَى أَعْلاَمِهَا نَظْرَةً، فَلَمَّا انْصَرَفَ قَالَ ‏"‏ اذْهَبُوا بِخَمِيصَتِي هَذِهِ إِلَى أَبِي جَهْمٍ وَائْتُونِي بِأَنْبِجَانِيَّةِ أَبِي جَهْمٍ، فَإِنَّهَا أَلْهَتْنِي آنِفًا عَنْ صَلاَتِي ‏"‏‏.‏ وَقَالَ هِشَامُ بْنُ عُرْوَةَ عَنْ أَبِيهِ عَنْ عَائِشَةَ قَالَ النَّبِيُّ صلى الله عليه وسلم ‏"‏ كُنْتُ أَنْظُرُ إِلَى عَلَمِهَا وَأَنَا فِي الصَّلاَةِ فَأَخَافُ أَنْ تَفْتِنَنِي ‏"‏‏.‏</w:t>
      </w:r>
    </w:p>
    <w:p>
      <w:pPr/>
      <w:r>
        <w:t>Reference : Sahih al-Bukhari 373In-book reference : Book 8, Hadith 25USC-MSA web (English) reference : Vol. 1, Book 8, Hadith 369   (deprecated numbering scheme)Report Error | Share | Copy ▼</w:t>
      </w:r>
    </w:p>
    <w:p>
      <w:r>
        <w:t>----------------------------------------</w:t>
      </w:r>
    </w:p>
    <w:p>
      <w:pPr/>
      <w:r>
        <w:t xml:space="preserve">Narrated Anas:`Aisha had a Qiram (a thin marked woolen curtain) with which she had screened one side of her home. </w:t>
        <w:br/>
        <w:t xml:space="preserve">The Prophet (ﷺ) said, "Take away this Qiram of yours, as its pictures are still displayed in front of me </w:t>
        <w:br/>
        <w:t>during my prayer (i.e. they divert my attention from the prayer).</w:t>
      </w:r>
    </w:p>
    <w:p>
      <w:pPr/>
      <w:r>
        <w:t>حَدَّثَنَا أَبُو مَعْمَرٍ عَبْدُ اللَّهِ بْنُ عَمْرٍو، قَالَ حَدَّثَنَا عَبْدُ الْوَارِثِ، قَالَ حَدَّثَنَا عَبْدُ الْعَزِيزِ بْنُ صُهَيْبٍ، عَنْ أَنَسٍ، كَانَ قِرَامٌ لِعَائِشَةَ سَتَرَتْ بِهِ جَانِبَ بَيْتِهَا فَقَالَ النَّبِيُّ صلى الله عليه وسلم ‏</w:t>
        <w:br/>
        <w:t>"‏ أَمِيطِي عَنَّا قِرَامَكِ هَذَا، فَإِنَّهُ لاَ تَزَالُ تَصَاوِيرُهُ تَعْرِضُ فِي صَلاَتِي ‏"‏‏.‏</w:t>
      </w:r>
    </w:p>
    <w:p>
      <w:pPr/>
      <w:r>
        <w:t>Reference : Sahih al-Bukhari 374In-book reference : Book 8, Hadith 26USC-MSA web (English) reference : Vol. 1, Book 8, Hadith 371   (deprecated numbering scheme)Report Error | Share | Copy ▼</w:t>
      </w:r>
    </w:p>
    <w:p>
      <w:r>
        <w:t>----------------------------------------</w:t>
      </w:r>
    </w:p>
    <w:p>
      <w:pPr/>
      <w:r>
        <w:t xml:space="preserve">Narrated `Uqba bin 'Amir:The Prophet (ﷺ) was given a silken Farruj [??] as a present. He wore it while praying. When he had </w:t>
        <w:br/>
        <w:t xml:space="preserve">finished his prayer, he took it off violently as if with a strong aversion to it and said, "It is not the </w:t>
        <w:br/>
        <w:t>dress of Allah-fearing pious people."</w:t>
      </w:r>
    </w:p>
    <w:p>
      <w:pPr/>
      <w:r>
        <w:t>حَدَّثَنَا عَبْدُ اللَّهِ بْنُ يُوسُفَ، قَالَ حَدَّثَنَا اللَّيْثُ، عَنْ يَزِيدَ، عَنْ أَبِي الْخَيْرِ، عَنْ عُقْبَةَ بْنِ عَامِرٍ، قَالَ أُهْدِيَ إِلَى النَّبِيِّ صلى الله عليه وسلم فَرُّوجُ حَرِيرٍ، فَلَبِسَهُ فَصَلَّى فِيهِ، ثُمَّ انْصَرَفَ فَنَزَعَهُ نَزْعًا شَدِيدًا كَالْكَارِهِ لَهُ وَقَالَ ‏</w:t>
        <w:br/>
        <w:t>"‏ لاَ يَنْبَغِي هَذَا لِلْمُتَّقِينَ ‏"‏‏.‏</w:t>
      </w:r>
    </w:p>
    <w:p>
      <w:pPr/>
      <w:r>
        <w:t>Reference : Sahih al-Bukhari 375In-book reference : Book 8, Hadith 27USC-MSA web (English) reference : Vol. 1, Book 8, Hadith 372   (deprecated numbering scheme)Report Error | Share | Copy ▼</w:t>
      </w:r>
    </w:p>
    <w:p>
      <w:r>
        <w:t>----------------------------------------</w:t>
      </w:r>
    </w:p>
    <w:p>
      <w:pPr/>
      <w:r>
        <w:t xml:space="preserve">Narrated Abu Juhaifa:I saw Allah's Messenger (ﷺ) in a red leather tent and I saw Bilal taking the remaining water with which the </w:t>
        <w:br/>
        <w:t xml:space="preserve">Prophet had performed ablution. I saw the people taking the utilized water impatiently and whoever </w:t>
        <w:br/>
        <w:t xml:space="preserve">got some of it rubbed it on his body and those who could not get any took the moisture from the </w:t>
        <w:br/>
        <w:t xml:space="preserve">others' hands. Then I saw Bilal carrying a short spear (or stick) which he planted in the ground. The </w:t>
        <w:br/>
        <w:t xml:space="preserve">Prophet came out tucking up his red cloak, and led the people in prayer and offered two rak`at (facing </w:t>
        <w:br/>
        <w:t xml:space="preserve">the Ka`ba) taking a short spear (or stick) as a Sutra for his prayer. I saw the people and animals </w:t>
        <w:br/>
        <w:t>passing in front of him beyond the stick.</w:t>
      </w:r>
    </w:p>
    <w:p>
      <w:pPr/>
      <w:r>
        <w:t>حَدَّثَنَا مُحَمَّدُ بْنُ عَرْعَرَةَ، قَالَ حَدَّثَنِي عُمَرُ بْنُ أَبِي زَائِدَةَ، عَنْ عَوْنِ بْنِ أَبِي جُحَيْفَةَ، عَنْ أَبِيهِ، قَالَ رَأَيْتُ رَسُولَ اللَّهِ صلى الله عليه وسلم فِي قُبَّةٍ حَمْرَاءَ مِنْ أَدَمٍ، وَرَأَيْتُ بِلاَلاً أَخَذَ وَضُوءَ رَسُولِ اللَّهِ صلى الله عليه وسلم وَرَأَيْتُ النَّاسَ يَبْتَدِرُونَ ذَاكَ الْوَضُوءَ، فَمَنْ أَصَابَ مِنْهُ شَيْئًا تَمَسَّحَ بِهِ، وَمَنْ لَمْ يُصِبْ مِنْهُ شَيْئًا أَخَذَ مِنْ بَلَلِ يَدِ صَاحِبِهِ، ثُمَّ رَأَيْتُ بِلاَلاً أَخَذَ عَنَزَةً فَرَكَزَهَا، وَخَرَجَ النَّبِيُّ صلى الله عليه وسلم فِي حُلَّةٍ حَمْرَاءَ مُشَمِّرًا، صَلَّى إِلَى الْعَنَزَةِ بِالنَّاسِ رَكْعَتَيْنِ، وَرَأَيْتُ النَّاسَ وَالدَّوَابَّ يَمُرُّونَ مِنْ بَيْنِ يَدَىِ الْعَنَزَةِ‏.‏</w:t>
      </w:r>
    </w:p>
    <w:p>
      <w:pPr/>
      <w:r>
        <w:t>Reference : Sahih al-Bukhari 376In-book reference : Book 8, Hadith 28USC-MSA web (English) reference : Vol. 1, Book 8, Hadith 373   (deprecated numbering scheme)Report Error | Share | Copy ▼</w:t>
      </w:r>
    </w:p>
    <w:p>
      <w:r>
        <w:t>----------------------------------------</w:t>
      </w:r>
    </w:p>
    <w:p>
      <w:pPr/>
      <w:r>
        <w:t xml:space="preserve">Narrated Abu Hazim:Sahl bin Sa`d was asked about the (Prophet's) pulpit as to what thing it was made of? Sahl replied: </w:t>
        <w:br/>
        <w:t xml:space="preserve">"None remains alive amongst the people, who knows about it better than I. It was made of tamarisk </w:t>
        <w:br/>
        <w:t xml:space="preserve">(wood) of the forest. So and so, the slave of so and so prepared it for Allah's Messenger (ﷺ) . When it was </w:t>
        <w:br/>
        <w:t xml:space="preserve">constructed and place (in the Mosque), Allah's Messenger (ﷺ) stood on it facing the Qibla and said 'Allahu </w:t>
        <w:br/>
        <w:t xml:space="preserve">Akbar', and the people stood behind him (and led the people in prayer). He recited and bowed and the </w:t>
        <w:br/>
        <w:t xml:space="preserve">people bowed behind him. Then he raised his head and stepped back, got down and prostrated on the </w:t>
        <w:br/>
        <w:t xml:space="preserve">ground and then he again ascended the pulpit, recited, bowed, raised his head and stepped back, got </w:t>
        <w:br/>
        <w:t xml:space="preserve">down and prostrate on the ground. So, this is what I know about the pulpit." </w:t>
        <w:br/>
        <w:t xml:space="preserve">Ahmad bin Hanbal said, "As the Prophet (ﷺ) was at a higher level than the people, there is no harm </w:t>
        <w:br/>
        <w:t xml:space="preserve">according to the above-mentioned Hadith if the Imam is at a higher level than his followers during the </w:t>
        <w:br/>
        <w:t>prayers."</w:t>
      </w:r>
    </w:p>
    <w:p>
      <w:pPr/>
      <w:r>
        <w:t>حَدَّثَنَا عَلِيُّ بْنُ عَبْدِ اللَّهِ، قَالَ حَدَّثَنَا سُفْيَانُ، قَالَ حَدَّثَنَا أَبُو حَازِمٍ، قَالَ سَأَلُوا سَهْلَ بْنَ سَعْدٍ مِنْ أَىِّ شَىْءٍ الْمِنْبَرُ فَقَالَ مَا بَقِيَ بِالنَّاسِ أَعْلَمُ مِنِّي هُوَ مِنْ أَثْلِ الْغَابَةِ، عَمِلَهُ فُلاَنٌ مَوْلَى فُلاَنَةَ لِرَسُولِ اللَّهِ صلى الله عليه وسلم، وَقَامَ عَلَيْهِ رَسُولُ اللَّهِ صلى الله عليه وسلم حِينَ عُمِلَ، وَوُضِعَ، فَاسْتَقْبَلَ الْقِبْلَةَ كَبَّرَ وَقَامَ النَّاسُ خَلْفَهُ، فَقَرَأَ وَرَكَعَ وَرَكَعَ النَّاسُ خَلْفَهُ، ثُمَّ رَفَعَ رَأْسَهُ، ثُمَّ رَجَعَ الْقَهْقَرَى، فَسَجَدَ عَلَى الأَرْضِ، ثُمَّ عَادَ إِلَى الْمِنْبَرِ، ثُمَّ قَرَأَ ثُمَّ رَكَعَ، ثُمَّ رَفَعَ رَأْسَهُ، ثُمَّ رَجَعَ الْقَهْقَرَى حَتَّى سَجَدَ بِالأَرْضِ، فَهَذَا شَأْنُهُ‏.‏ قَالَ أَبُو عَبْدِ اللَّهِ قَالَ عَلِيُّ بْنُ عَبْدِ اللَّهِ سَأَلَنِي أَحْمَدُ بْنُ حَنْبَلٍ ـ رَحِمَهُ اللَّهُ ـ عَنْ هَذَا الْحَدِيثِ، قَالَ فَإِنَّمَا أَرَدْتُ أَنَّ النَّبِيَّ صلى الله عليه وسلم كَانَ أَعْلَى مِنَ النَّاسِ، فَلاَ بَأْسَ أَنْ يَكُونَ الإِمَامُ أَعْلَى مِنَ النَّاسِ بِهَذَا الْحَدِيثِ‏.‏ قَالَ فَقُلْتُ إِنَّ سُفْيَانَ بْنَ عُيَيْنَةَ كَانَ يُسْأَلُ عَنْ هَذَا كَثِيرًا فَلَمْ تَسْمَعْهُ مِنْهُ قَالَ لاَ‏.‏</w:t>
      </w:r>
    </w:p>
    <w:p>
      <w:pPr/>
      <w:r>
        <w:t>Reference : Sahih al-Bukhari 377In-book reference : Book 8, Hadith 29USC-MSA web (English) reference : Vol. 1, Book 8, Hadith 374   (deprecated numbering scheme)Report Error | Share | Copy ▼</w:t>
      </w:r>
    </w:p>
    <w:p>
      <w:r>
        <w:t>----------------------------------------</w:t>
      </w:r>
    </w:p>
    <w:p>
      <w:pPr/>
      <w:r>
        <w:t xml:space="preserve">Narrated Anas bin Malik:Once Allah's Messenger (ﷺ) fell off a horse and his leg or shoulder got injured. He swore that he would not </w:t>
        <w:br/>
        <w:t xml:space="preserve">go to his wives for one month and he stayed in a Mashruba [??] (attic room) having stairs made of </w:t>
        <w:br/>
        <w:t xml:space="preserve">date palm trunks. So his companions came to visit him, and he led them in prayer sitting, whereas his </w:t>
        <w:br/>
        <w:t xml:space="preserve">companions were standing. When he finished the prayer, he said, "Imam is meant to be followed, so </w:t>
        <w:br/>
        <w:t xml:space="preserve">when he says 'Allahu Akbar,' say 'Allahu Akbar' and when he bows, bow and when he prostrates, </w:t>
        <w:br/>
        <w:t xml:space="preserve">prostrate and if he prays standing pray, standing. After the 29th day the Prophet (ﷺ) came down (from the </w:t>
        <w:br/>
        <w:t xml:space="preserve">attic room) and the people asked him, "O Allah's Messenger (ﷺ)! You swore that you will not go to your </w:t>
        <w:br/>
        <w:t>wives for one month." He said, "The month is 29 days."</w:t>
      </w:r>
    </w:p>
    <w:p>
      <w:pPr/>
      <w:r>
        <w:t>حَدَّثَنَا مُحَمَّدُ بْنُ عَبْدِ الرَّحِيمِ، قَالَ حَدَّثَنَا يَزِيدُ بْنُ هَارُونَ، قَالَ أَخْبَرَنَا حُمَيْدٌ الطَّوِيلُ، عَنْ أَنَسِ بْنِ مَالِكٍ، أَنَّ رَسُولَ اللَّهِ صلى الله عليه وسلم سَقَطَ عَنْ فَرَسِهِ، فَجُحِشَتْ سَاقُهُ أَوْ كَتِفُهُ، وَآلَى مِنْ نِسَائِهِ شَهْرًا، فَجَلَسَ فِي مَشْرُبَةٍ لَهُ، دَرَجَتُهَا مِنْ جُذُوعٍ، فَأَتَاهُ أَصْحَابُهُ يَعُودُونَهُ، فَصَلَّى بِهِمْ جَالِسًا، وَهُمْ قِيَامٌ فَلَمَّا سَلَّمَ قَالَ ‏"‏ إِنَّمَا جُعِلَ الإِمَامُ لِيُؤْتَمَّ بِهِ، فَإِذَا كَبَّرَ فَكَبِّرُوا، وَإِذَا رَكَعَ فَارْكَعُوا، وَإِذَا سَجَدَ فَاسْجُدُوا، وَإِنْ صَلَّى قَائِمًا فَصَلُّوا قِيَامًا ‏"‏‏.‏ وَنَزَلَ لِتِسْعٍ وَعِشْرِينَ فَقَالُوا يَا رَسُولَ اللَّهِ إِنَّكَ آلَيْتَ شَهْرًا فَقَالَ ‏"‏ إِنَّ الشَّهْرَ تِسْعٌ وَعِشْرُونَ ‏"‏‏.‏</w:t>
      </w:r>
    </w:p>
    <w:p>
      <w:pPr/>
      <w:r>
        <w:t>Reference : Sahih al-Bukhari 378In-book reference : Book 8, Hadith 30USC-MSA web (English) reference : Vol. 1, Book 8, Hadith 375   (deprecated numbering scheme)Report Error | Share | Copy ▼</w:t>
      </w:r>
    </w:p>
    <w:p>
      <w:r>
        <w:t>----------------------------------------</w:t>
      </w:r>
    </w:p>
    <w:p>
      <w:pPr/>
      <w:r>
        <w:t xml:space="preserve">Narrates `Abdullah bin Shaddad:Maimuna said, "Allah's Messenger (ﷺ) was praying while I was in my menses, sitting beside him and </w:t>
        <w:br/>
        <w:t xml:space="preserve">sometimes his clothes would touch me during his prostration." Maimuna added, "He prayed on a </w:t>
        <w:br/>
        <w:t>Khumra (a small mat sufficient just for the face and the hands while prostrating during prayers).</w:t>
      </w:r>
    </w:p>
    <w:p>
      <w:pPr/>
      <w:r>
        <w:t>حَدَّثَنَا مُسَدَّدٌ، عَنْ خَالِدٍ، قَالَ حَدَّثَنَا سُلَيْمَانُ الشَّيْبَانِيُّ، عَنْ عَبْدِ اللَّهِ بْنِ شَدَّادٍ، عَنْ مَيْمُونَةَ، قَالَتْ كَانَ رَسُولُ اللَّهِ صلى الله عليه وسلم يُصَلِّي وَأَنَا حِذَاءَهُ وَأَنَا حَائِضٌ وَرُبَّمَا أَصَابَنِي ثَوْبُهُ إِذَا سَجَدَ‏.‏ قَالَتْ وَكَانَ يُصَلِّي عَلَى الْخُمْرَةِ‏.‏</w:t>
      </w:r>
    </w:p>
    <w:p>
      <w:pPr/>
      <w:r>
        <w:t>Reference : Sahih al-Bukhari 379In-book reference : Book 8, Hadith 31USC-MSA web (English) reference : Vol. 1, Book 8, Hadith 376   (deprecated numbering scheme)Report Error | Share | Copy ▼</w:t>
      </w:r>
    </w:p>
    <w:p>
      <w:r>
        <w:t>----------------------------------------</w:t>
      </w:r>
    </w:p>
    <w:p>
      <w:pPr/>
      <w:r>
        <w:t xml:space="preserve">Narrated 'Is-haq:Anas bin Malik said, "My grandmother Mulaika invited Allah's Messenger (ﷺ) for a meal which she herself </w:t>
        <w:br/>
        <w:t xml:space="preserve">had prepared. He ate from it and said, 'Get up! I will lead you in the prayer.' " Anas added, "I took my </w:t>
        <w:br/>
        <w:t xml:space="preserve">Hasir, washed it with water as it had become dark because of long use and Allah's Messenger (ﷺ) stood on it. </w:t>
        <w:br/>
        <w:t xml:space="preserve">The orphan (Damira or Ruh) and I aligned behind him and the old lady (Mulaika) stood behind us. </w:t>
        <w:br/>
        <w:t>Allah's Messenger (ﷺ) led us in the prayer and offered two rak`at and then left."</w:t>
      </w:r>
    </w:p>
    <w:p>
      <w:pPr/>
      <w:r>
        <w:t>حَدَّثَنَا عَبْدُ اللَّهِ، قَالَ أَخْبَرَنَا مَالِكٌ، عَنْ إِسْحَاقَ بْنِ عَبْدِ اللَّهِ بْنِ أَبِي طَلْحَةَ، عَنْ أَنَسِ بْنِ مَالِكٍ، أَنَّ جَدَّتَهُ، مُلَيْكَةَ دَعَتْ رَسُولَ اللَّهِ صلى الله عليه وسلم لِطَعَامٍ صَنَعَتْهُ لَهُ، فَأَكَلَ مِنْهُ ثُمَّ قَالَ ‏</w:t>
        <w:br/>
        <w:t>"‏ قُومُوا فَلأُصَلِّ لَكُمْ ‏"‏‏.‏ قَالَ أَنَسٌ فَقُمْتُ إِلَى حَصِيرٍ لَنَا قَدِ اسْوَدَّ مِنْ طُولِ مَا لُبِسَ، فَنَضَحْتُهُ بِمَاءٍ، فَقَامَ رَسُولُ اللَّهِ صلى الله عليه وسلم وَصَفَفْتُ وَالْيَتِيمَ وَرَاءَهُ، وَالْعَجُوزُ مِنْ وَرَائِنَا، فَصَلَّى لَنَا رَسُولُ اللَّهِ صلى الله عليه وسلم رَكْعَتَيْنِ ثُمَّ انْصَرَفَ‏.‏</w:t>
      </w:r>
    </w:p>
    <w:p>
      <w:pPr/>
      <w:r>
        <w:t>Reference : Sahih al-Bukhari 380In-book reference : Book 8, Hadith 32USC-MSA web (English) reference : Vol. 1, Book 8, Hadith 377   (deprecated numbering scheme)Report Error | Share | Copy ▼</w:t>
      </w:r>
    </w:p>
    <w:p>
      <w:r>
        <w:t>----------------------------------------</w:t>
      </w:r>
    </w:p>
    <w:p>
      <w:pPr/>
      <w:r>
        <w:t>Narrated Maimuna:Allah's Messenger (ﷺ) used to pray on Khumra.</w:t>
      </w:r>
    </w:p>
    <w:p>
      <w:pPr/>
      <w:r>
        <w:t>حَدَّثَنَا أَبُو الْوَلِيدِ، قَالَ حَدَّثَنَا شُعْبَةُ، قَالَ حَدَّثَنَا سُلَيْمَانُ الشَّيْبَانِيُّ، عَنْ عَبْدِ اللَّهِ بْنِ شَدَّادٍ، عَنْ مَيْمُونَةَ، قَالَتْ كَانَ النَّبِيُّ صلى الله عليه وسلم يُصَلِّي عَلَى الْخُمْرَةِ‏.‏</w:t>
      </w:r>
    </w:p>
    <w:p>
      <w:pPr/>
      <w:r>
        <w:t>Reference : Sahih al-Bukhari 381In-book reference : Book 8, Hadith 33USC-MSA web (English) reference : Vol. 1, Book 8, Hadith 378   (deprecated numbering scheme)Report Error | Share | Copy ▼</w:t>
      </w:r>
    </w:p>
    <w:p>
      <w:r>
        <w:t>----------------------------------------</w:t>
      </w:r>
    </w:p>
    <w:p>
      <w:pPr/>
      <w:r>
        <w:t xml:space="preserve">Narrated Abu Salama:`Aisha the wife of the Prophet (ﷺ) said, "I used to sleep in front o Allah's Messenger (ﷺ) and my legs were </w:t>
        <w:br/>
        <w:t xml:space="preserve">opposite his Qibla and in prostration he pushed my legs and I withdrew then and when he stood, I </w:t>
        <w:br/>
        <w:t>stretched them.' `Aisha added, "In those days the houses were without lights."</w:t>
      </w:r>
    </w:p>
    <w:p>
      <w:pPr/>
      <w:r>
        <w:t>حَدَّثَنَا إِسْمَاعِيلُ، قَالَ حَدَّثَنِي مَالِكٌ، عَنْ أَبِي النَّضْرِ، مَوْلَى عُمَرَ بْنِ عُبَيْدِ اللَّهِ عَنْ أَبِي سَلَمَةَ بْنِ عَبْدِ الرَّحْمَنِ، عَنْ عَائِشَةَ، زَوْجِ النَّبِيِّ صلى الله عليه وسلم أَنَّهَا قَالَتْ كُنْتُ أَنَامُ بَيْنَ يَدَىْ رَسُولِ اللَّهِ صلى الله عليه وسلم وَرِجْلاَىَ فِي قِبْلَتِهِ، فَإِذَا سَجَدَ غَمَزَنِي، فَقَبَضْتُ رِجْلَىَّ، فَإِذَا قَامَ بَسَطْتُهُمَا‏.‏ قَالَتْ وَالْبُيُوتُ يَوْمَئِذٍ لَيْسَ فِيهَا مَصَابِيحُ‏.‏</w:t>
      </w:r>
    </w:p>
    <w:p>
      <w:pPr/>
      <w:r>
        <w:t>Reference : Sahih al-Bukhari 382In-book reference : Book 8, Hadith 34USC-MSA web (English) reference : Vol. 1, Book 8, Hadith 379   (deprecated numbering scheme)Report Error | Share | Copy ▼</w:t>
      </w:r>
    </w:p>
    <w:p>
      <w:r>
        <w:t>----------------------------------------</w:t>
      </w:r>
    </w:p>
    <w:p>
      <w:pPr/>
      <w:r>
        <w:t>Narrated `Aisha:Allah Apostle prayed while I was lying like a dead body on his family bed between him and his Qibla.</w:t>
      </w:r>
    </w:p>
    <w:p>
      <w:pPr/>
      <w:r>
        <w:t>حَدَّثَنَا يَحْيَى بْنُ بُكَيْرٍ، قَالَ حَدَّثَنَا اللَّيْثُ، عَنْ عُقَيْلٍ، عَنِ ابْنِ شِهَابٍ، قَالَ أَخْبَرَنِي عُرْوَةُ، أَنَّ عَائِشَةَ، أَخْبَرَتْهُ أَنَّ رَسُولَ اللَّهِ صلى الله عليه وسلم كَانَ يُصَلِّي وَهْىَ بَيْنَهُ وَبَيْنَ الْقِبْلَةِ عَلَى فِرَاشِ أَهْلِهِ، اعْتِرَاضَ الْجَنَازَةِ‏.‏</w:t>
      </w:r>
    </w:p>
    <w:p>
      <w:pPr/>
      <w:r>
        <w:t>Reference : Sahih al-Bukhari 383In-book reference : Book 8, Hadith 35USC-MSA web (English) reference : Vol. 1, Book 8, Hadith 380   (deprecated numbering scheme)Report Error | Share | Copy ▼</w:t>
      </w:r>
    </w:p>
    <w:p>
      <w:r>
        <w:t>----------------------------------------</w:t>
      </w:r>
    </w:p>
    <w:p>
      <w:pPr/>
      <w:r>
        <w:t xml:space="preserve">Narrated `Urwa:The Prophet (ﷺ) prayed while `Aisha was lying between him and his Qibla on the bed on which they used </w:t>
        <w:br/>
        <w:t>to sleep.</w:t>
      </w:r>
    </w:p>
    <w:p>
      <w:pPr/>
      <w:r>
        <w:t>حَدَّثَنَا عَبْدُ اللَّهِ بْنُ يُوسُفَ، قَالَ حَدَّثَنَا اللَّيْثُ، عَنْ يَزِيدَ، عَنْ عِرَاكٍ، عَنْ عُرْوَةَ، أَنَّ النَّبِيَّ صلى الله عليه وسلم كَانَ يُصَلِّي وَعَائِشَةُ مُعْتَرِضَةٌ بَيْنَهُ وَبَيْنَ الْقِبْلَةِ عَلَى الْفِرَاشِ الَّذِي يَنَامَانِ عَلَيْهِ‏.‏</w:t>
      </w:r>
    </w:p>
    <w:p>
      <w:pPr/>
      <w:r>
        <w:t>Reference : Sahih al-Bukhari 384In-book reference : Book 8, Hadith 36USC-MSA web (English) reference : Vol. 1, Book 8, Hadith 381   (deprecated numbering scheme)Report Error | Share | Copy ▼</w:t>
      </w:r>
    </w:p>
    <w:p>
      <w:r>
        <w:t>----------------------------------------</w:t>
      </w:r>
    </w:p>
    <w:p>
      <w:pPr/>
      <w:r>
        <w:t xml:space="preserve">Narrated Anas bin Malik:We used to pray with the Prophet (ﷺ) and some of us used to place the ends of their clothes at the place of </w:t>
        <w:br/>
        <w:t>prostration because of scorching heat.</w:t>
      </w:r>
    </w:p>
    <w:p>
      <w:pPr/>
      <w:r>
        <w:t>حَدَّثَنَا أَبُو الْوَلِيدِ، هِشَامُ بْنُ عَبْدِ الْمَلِكِ قَالَ حَدَّثَنَا بِشْرُ بْنُ الْمُفَضَّلِ، قَالَ حَدَّثَنِي غَالِبٌ الْقَطَّانُ، عَنْ بَكْرِ بْنِ عَبْدِ اللَّهِ، عَنْ أَنَسِ بْنِ مَالِكٍ، قَالَ كُنَّا نُصَلِّي مَعَ النَّبِيِّ صلى الله عليه وسلم فَيَضَعُ أَحَدُنَا طَرَفَ الثَّوْبِ مِنْ شِدَّةِ الْحَرِّ فِي مَكَانِ السُّجُودِ‏.‏</w:t>
      </w:r>
    </w:p>
    <w:p>
      <w:pPr/>
      <w:r>
        <w:t>Reference : Sahih al-Bukhari 385In-book reference : Book 8, Hadith 37USC-MSA web (English) reference : Vol. 1, Book 8, Hadith 382   (deprecated numbering scheme)Report Error | Share | Copy ▼</w:t>
      </w:r>
    </w:p>
    <w:p>
      <w:r>
        <w:t>----------------------------------------</w:t>
      </w:r>
    </w:p>
    <w:p>
      <w:pPr/>
      <w:r>
        <w:t xml:space="preserve">Narrated Abu Maslama:Sa`id bin Yazid Al-Azdi: I asked Anas bin Malik whether the Prophet (ﷺ) had ever, prayed with his shoes </w:t>
        <w:br/>
        <w:t>on. He replied "Yes."</w:t>
      </w:r>
    </w:p>
    <w:p>
      <w:pPr/>
      <w:r>
        <w:t>حَدَّثَنَا آدَمُ بْنُ أَبِي إِيَاسٍ، قَالَ حَدَّثَنَا شُعْبَةُ، قَالَ أَخْبَرَنَا أَبُو مَسْلَمَةَ، سَعِيدُ بْنُ يَزِيدَ الأَزْدِيُّ قَالَ سَأَلْتُ أَنَسَ بْنَ مَالِكٍ أَكَانَ النَّبِيُّ صلى الله عليه وسلم يُصَلِّي فِي نَعْلَيْهِ قَالَ نَعَمْ‏.‏</w:t>
      </w:r>
    </w:p>
    <w:p>
      <w:pPr/>
      <w:r>
        <w:t>Reference : Sahih al-Bukhari 386In-book reference : Book 8, Hadith 38USC-MSA web (English) reference : Vol. 1, Book 8, Hadith 383   (deprecated numbering scheme)Report Error | Share | Copy ▼</w:t>
      </w:r>
    </w:p>
    <w:p>
      <w:r>
        <w:t>----------------------------------------</w:t>
      </w:r>
    </w:p>
    <w:p>
      <w:pPr/>
      <w:r>
        <w:t xml:space="preserve">Narrated Ibrahim:Hammam bin Al-Harith said, "I saw Jarir bin `Abdullah urinating. Then he performed ablution and </w:t>
        <w:br/>
        <w:t xml:space="preserve">passed his (wet) hands over his Khuffs (socks made from thick fabric or leather), stood up and prayed. </w:t>
        <w:br/>
        <w:t xml:space="preserve">He was asked about it. He replied that he had seen the Prophet (ﷺ) doing the same." They approved of this </w:t>
        <w:br/>
        <w:t>narration as Jarir was one of those who embraced Islam very late.</w:t>
      </w:r>
    </w:p>
    <w:p>
      <w:pPr/>
      <w:r>
        <w:t>حَدَّثَنَا آدَمُ، قَالَ حَدَّثَنَا شُعْبَةُ، عَنِ الأَعْمَشِ، قَالَ سَمِعْتُ إِبْرَاهِيمَ، يُحَدِّثُ عَنْ هَمَّامِ بْنِ الْحَارِثِ، قَالَ رَأَيْتُ جَرِيرَ بْنَ عَبْدِ اللَّهِ بَالَ ثُمَّ تَوَضَّأَ، وَمَسَحَ عَلَى خُفَّيْهِ، ثُمَّ قَامَ فَصَلَّى، فَسُئِلَ فَقَالَ رَأَيْتُ النَّبِيَّ صلى الله عليه وسلم صَنَعَ مِثْلَ هَذَا‏.‏ قَالَ إِبْرَاهِيمُ فَكَانَ يُعْجِبُهُمْ، لأَنَّ جَرِيرًا كَانَ مِنْ آخِرِ مَنْ أَسْلَمَ‏.‏</w:t>
      </w:r>
    </w:p>
    <w:p>
      <w:pPr/>
      <w:r>
        <w:t>Reference : Sahih al-Bukhari 387In-book reference : Book 8, Hadith 39USC-MSA web (English) reference : Vol. 1, Book 8, Hadith 384   (deprecated numbering scheme)Report Error | Share | Copy ▼</w:t>
      </w:r>
    </w:p>
    <w:p>
      <w:r>
        <w:t>----------------------------------------</w:t>
      </w:r>
    </w:p>
    <w:p>
      <w:pPr/>
      <w:r>
        <w:t>Narrated Al-Mughira bin Shu'ba:</w:t>
        <w:br/>
        <w:br/>
        <w:t xml:space="preserve">     I helped the Prophet (ﷺ) in performing ablution and he passed his wet </w:t>
        <w:br/>
        <w:t xml:space="preserve">     hands over his Khuffs and prayed.</w:t>
      </w:r>
    </w:p>
    <w:p>
      <w:pPr/>
      <w:r>
        <w:t>حَدَّثَنَا إِسْحَاقُ بْنُ نَصْرٍ، قَالَ حَدَّثَنَا أَبُو أُسَامَةَ، عَنِ الأَعْمَشِ، عَنْ مُسْلِمٍ، عَنْ مَسْرُوقٍ، عَنِ الْمُغِيرَةِ بْنِ شُعْبَةَ، قَالَ وَضَّأْتُ النَّبِيَّ صلى الله عليه وسلم فَمَسَحَ عَلَى خُفَّيْهِ وَصَلَّى‏.‏</w:t>
      </w:r>
    </w:p>
    <w:p>
      <w:pPr/>
      <w:r>
        <w:t>Reference : Sahih al-Bukhari 388In-book reference : Book 8, Hadith 40USC-MSA web (English) reference : Vol. 1, Book 8, Hadith 385   (deprecated numbering scheme)Report Error | Share | Copy ▼</w:t>
      </w:r>
    </w:p>
    <w:p>
      <w:r>
        <w:t>----------------------------------------</w:t>
      </w:r>
    </w:p>
    <w:p>
      <w:pPr/>
      <w:r>
        <w:t>Narrated Hudhaifa that he saw a person bowing and prostrating imperfectly. When he finished his Salat, Hudhaifa told him that he had not offered Salat. The subnarrator added, "I think that Hudhaifa also said:Were you to die you would die on a "Sunna" (legal way) other than that of Muhammad (ﷺ)."</w:t>
      </w:r>
    </w:p>
    <w:p>
      <w:pPr/>
      <w:r>
        <w:t>أَخْبَرَنَا الصَّلْتُ بْنُ مُحَمَّدٍ، أَخْبَرَنَا مَهْدِيٌّ، عَنْ وَاصِلٍ، عَنْ أَبِي وَائِلٍ، عَنْ حُذَيْفَةَ، رَأَى رَجُلاً لاَ يُتِمُّ رُكُوعَهُ وَلاَ سُجُودَهُ، فَلَمَّا قَضَى صَلاَتَهُ قَالَ لَهُ حُذَيْفَةُ مَا صَلَّيْتَ ـ قَالَ وَأَحْسِبُهُ قَالَ ـ لَوْ مُتَّ مُتَّ عَلَى غَيْرِ سُنَّةِ مُحَمَّدٍ صلى الله عليه وسلم‏.‏</w:t>
      </w:r>
    </w:p>
    <w:p>
      <w:pPr/>
      <w:r>
        <w:t>Reference : Sahih al-Bukhari 389In-book reference : Book 8, Hadith 41USC-MSA web (English) reference : Vol. 1, Book 8, Hadith 385   (deprecated numbering scheme)Report Error | Share | Copy ▼</w:t>
      </w:r>
    </w:p>
    <w:p>
      <w:r>
        <w:t>----------------------------------------</w:t>
      </w:r>
    </w:p>
    <w:p>
      <w:pPr/>
      <w:r>
        <w:t>Narrated 'Abdullah bin Malik:</w:t>
        <w:br/>
        <w:br/>
        <w:t xml:space="preserve">     Ibn Buhaina, "When the Prophet (ﷺ) prayed, he used to separate his arms </w:t>
        <w:br/>
        <w:t xml:space="preserve">     from his body so widely that the whiteness of his armpits was </w:t>
        <w:br/>
        <w:t xml:space="preserve">     visible."</w:t>
      </w:r>
    </w:p>
    <w:p>
      <w:pPr/>
      <w:r>
        <w:t>أَخْبَرَنَا يَحْيَى بْنُ بُكَيْرٍ، حَدَّثَنَا بَكْرُ بْنُ مُضَرَ، عَنْ جَعْفَرٍ، عَنِ ابْنِ هُرْمُزَ، عَنْ عَبْدِ اللَّهِ بْنِ مَالِكٍ ابْنِ بُحَيْنَةَ، أَنَّ النَّبِيَّ صلى الله عليه وسلم كَانَ إِذَا صَلَّى فَرَّجَ بَيْنَ يَدَيْهِ حَتَّى يَبْدُوَ بَيَاضُ إِبْطَيْهِ‏.‏ وَقَالَ اللَّيْثُ حَدَّثَنِي جَعْفَرُ بْنُ رَبِيعَةَ نَحْوَهُ‏.‏</w:t>
      </w:r>
    </w:p>
    <w:p>
      <w:pPr/>
      <w:r>
        <w:t>Reference : Sahih al-Bukhari 390In-book reference : Book 8, Hadith 42USC-MSA web (English) reference : Vol. 1, Book 8, Hadith 385   (deprecated numbering scheme)Report Error | Share | Copy ▼</w:t>
      </w:r>
    </w:p>
    <w:p>
      <w:r>
        <w:t>----------------------------------------</w:t>
      </w:r>
    </w:p>
    <w:p>
      <w:pPr/>
      <w:r>
        <w:t xml:space="preserve">Narrated Anas bin Malik:Allah's Messenger (ﷺ) said, "Whoever prays like us and faces our Qibla and eats our slaughtered animals is a </w:t>
        <w:br/>
        <w:t xml:space="preserve">Muslim and is under Allah's and His Apostle's protection. So do not betray Allah by betraying those </w:t>
        <w:br/>
        <w:t>who are in His protection."</w:t>
      </w:r>
    </w:p>
    <w:p>
      <w:pPr/>
      <w:r>
        <w:t>حَدَّثَنَا عَمْرُو بْنُ عَبَّاسٍ، قَالَ حَدَّثَنَا ابْنُ الْمَهْدِيِّ، قَالَ حَدَّثَنَا مَنْصُورُ بْنُ سَعْدٍ، عَنْ مَيْمُونِ بْنِ سِيَاهٍ، عَنْ أَنَسِ بْنِ مَالِكٍ، قَالَ قَالَ رَسُولُ اللَّهِ صلى الله عليه وسلم ‏</w:t>
        <w:br/>
        <w:t>"‏ مَنْ صَلَّى صَلاَتَنَا، وَاسْتَقْبَلَ قِبْلَتَنَا، وَأَكَلَ ذَبِيحَتَنَا، فَذَلِكَ الْمُسْلِمُ الَّذِي لَهُ ذِمَّةُ اللَّهِ وَذِمَّةُ رَسُولِهِ، فَلاَ تُخْفِرُوا اللَّهَ فِي ذِمَّتِهِ ‏"‏‏.‏</w:t>
      </w:r>
    </w:p>
    <w:p>
      <w:pPr/>
      <w:r>
        <w:t>Reference : Sahih al-Bukhari 391In-book reference : Book 8, Hadith 43USC-MSA web (English) reference : Vol. 1, Book 8, Hadith 386   (deprecated numbering scheme)Report Error | Share | Copy ▼</w:t>
      </w:r>
    </w:p>
    <w:p>
      <w:r>
        <w:t>----------------------------------------</w:t>
      </w:r>
    </w:p>
    <w:p>
      <w:pPr/>
      <w:r>
        <w:t xml:space="preserve">Narrated Anas bin Malik:Allah's Messenger (ﷺ) said, "I have been ordered to fight the people till they say: 'None has the right to be </w:t>
        <w:br/>
        <w:t xml:space="preserve">worshipped but Allah.' And if they say so, pray like our prayers, face our Qibla and slaughter as we </w:t>
        <w:br/>
        <w:t xml:space="preserve">slaughter, then their blood and property will be sacred to us and we will not interfere with them except </w:t>
        <w:br/>
        <w:t>legally and their reckoning will be with Allah."</w:t>
      </w:r>
    </w:p>
    <w:p>
      <w:pPr/>
      <w:r>
        <w:t>حَدَّثَنَا نُعَيْمٌ، قَالَ حَدَّثَنَا ابْنُ الْمُبَارَكِ، عَنْ حُمَيْدٍ الطَّوِيلِ، عَنْ أَنَسِ بْنِ مَالِكٍ، قَالَ قَالَ رَسُولُ اللَّهِ صلى الله عليه وسلم ‏</w:t>
        <w:br/>
        <w:t>"‏ أُمِرْتُ أَنْ أُقَاتِلَ النَّاسَ حَتَّى يَقُولُوا لاَ إِلَهَ إِلاَّ اللَّهُ‏.‏ فَإِذَا قَالُوهَا وَصَلَّوْا صَلاَتَنَا، وَاسْتَقْبَلُوا قِبْلَتَنَا، وَذَبَحُوا ذَبِيحَتَنَا، فَقَدْ حَرُمَتْ عَلَيْنَا دِمَاؤُهُمْ وَأَمْوَالُهُمْ إِلاَّ بِحَقِّهَا، وَحِسَابُهُمْ عَلَى اللَّهِ ‏"‏‏.‏</w:t>
      </w:r>
    </w:p>
    <w:p>
      <w:pPr/>
      <w:r>
        <w:t>Reference : Sahih al-Bukhari 392In-book reference : Book 8, Hadith 44USC-MSA web (English) reference : Vol. 1, Book 8, Hadith 387   (deprecated numbering scheme)Report Error | Share | Copy ▼</w:t>
      </w:r>
    </w:p>
    <w:p>
      <w:r>
        <w:t>----------------------------------------</w:t>
      </w:r>
    </w:p>
    <w:p>
      <w:pPr/>
      <w:r>
        <w:t xml:space="preserve">Narrated Maimun bin Siyah that he asked Anas bin </w:t>
        <w:br/>
        <w:t xml:space="preserve">Malik, "O Abu Hamza! What makes the life and property of a person sacred?" He replied, "Whoever </w:t>
        <w:br/>
        <w:t xml:space="preserve">says, 'None has the right to be worshipped but Allah', faces our Qibla during the prayers, prays like us </w:t>
        <w:br/>
        <w:t xml:space="preserve">and eats our slaughtered animal, then he is a Muslim, and has got the same rights and obligations as </w:t>
        <w:br/>
        <w:t>other Muslims have."</w:t>
      </w:r>
    </w:p>
    <w:p>
      <w:pPr/>
      <w:r>
        <w:t>قَالَ ابْنُ أَبِي مَرْيَمَ أَخْبَرَنَا يَحْيَى، حَدَّثَنَا حُمَيْدٌ، حَدَّثَنَا أَنَسٌ، عَنِ النَّبِيِّ صلى الله عليه وسلم‏.‏ وَقَالَ عَلِيُّ بْنُ عَبْدِ اللَّهِ حَدَّثَنَا خَالِدُ بْنُ الْحَارِثِ قَالَ حَدَّثَنَا حُمَيْدٌ قَالَ سَأَلَ مَيْمُونُ بْنُ سِيَاهٍ أَنَسَ بْنَ مَالِكٍ قَالَ يَا أَبَا حَمْزَةَ، مَا يُحَرِّمُ دَمَ الْعَبْدِ وَمَالَهُ فَقَالَ مَنْ شَهِدَ أَنْ لاَ إِلَهَ إِلاَّ اللَّهُ، وَاسْتَقْبَلَ قِبْلَتَنَا، وَصَلَّى صَلاَتَنَا، وَأَكَلَ ذَبِيحَتَنَا، فَهُوَ الْمُسْلِمُ، لَهُ مَا لِلْمُسْلِمِ، وَعَلَيْهِ مَا عَلَى الْمُسْلِمِ‏.‏</w:t>
      </w:r>
    </w:p>
    <w:p>
      <w:pPr/>
      <w:r>
        <w:t>Reference : Sahih al-Bukhari 393In-book reference : Book 8, Hadith 45USC-MSA web (English) reference : Vol. 1, Book 8, Hadith 387   (deprecated numbering scheme)Report Error | Share | Copy ▼</w:t>
      </w:r>
    </w:p>
    <w:p>
      <w:r>
        <w:t>----------------------------------------</w:t>
      </w:r>
    </w:p>
    <w:p>
      <w:pPr/>
      <w:r>
        <w:t xml:space="preserve">Narrated Abu Aiyub Al-Ansari:The Prophet (ﷺ) said, "While defecating, neither face nor turn your back to the Qibla but face either east </w:t>
        <w:br/>
        <w:t xml:space="preserve">or west." Abu Aiyub added. "When we arrived in Sham we came across some lavatories facing the </w:t>
        <w:br/>
        <w:t>Qibla; therefore we turned ourselves while using them and asked for Allah's forgiveness."</w:t>
      </w:r>
    </w:p>
    <w:p>
      <w:pPr/>
      <w:r>
        <w:t>حَدَّثَنَا عَلِيُّ بْنُ عَبْدِ اللَّهِ، قَالَ حَدَّثَنَا سُفْيَانُ، قَالَ حَدَّثَنَا الزُّهْرِيُّ، عَنْ عَطَاءِ بْنِ يَزِيدَ، عَنْ أَبِي أَيُّوبَ الأَنْصَارِيِّ، أَنَّ النَّبِيَّ صلى الله عليه وسلم قَالَ ‏</w:t>
        <w:br/>
        <w:t>"‏ إِذَا أَتَيْتُمُ الْغَائِطَ فَلاَ تَسْتَقْبِلُوا الْقِبْلَةَ وَلاَ تَسْتَدْبِرُوهَا، وَلَكِنْ شَرِّقُوا أَوْ غَرِّبُوا ‏"‏‏.‏ قَالَ أَبُو أَيُّوبَ فَقَدِمْنَا الشَّأْمَ فَوَجَدْنَا مَرَاحِيضَ بُنِيَتْ قِبَلَ الْقِبْلَةِ، فَنَنْحَرِفُ وَنَسْتَغْفِرُ اللَّهَ تَعَالَى‏.‏ وَعَنِ الزُّهْرِيِّ عَنْ عَطَاءٍ قَالَ سَمِعْتُ أَبَا أَيُّوبَ عَنِ النَّبِيِّ صلى الله عليه وسلم مِثْلَهُ‏.‏</w:t>
      </w:r>
    </w:p>
    <w:p>
      <w:pPr/>
      <w:r>
        <w:t>Reference : Sahih al-Bukhari 394In-book reference : Book 8, Hadith 46USC-MSA web (English) reference : Vol. 1, Book 8, Hadith 388   (deprecated numbering scheme)Report Error | Share | Copy ▼</w:t>
      </w:r>
    </w:p>
    <w:p>
      <w:r>
        <w:t>----------------------------------------</w:t>
      </w:r>
    </w:p>
    <w:p>
      <w:pPr/>
      <w:r>
        <w:t xml:space="preserve">Narrated `Amr bin Dinar:I asked Ibn `Umar, "Can a person who has performed the Tawaf around the Ka`ba for `Umra but has </w:t>
        <w:br/>
        <w:t xml:space="preserve">not performed the (Sa`i) Tawaf of Safa and Marwa, have a sexual relation with his wife?" Ibn `Umar </w:t>
        <w:br/>
        <w:t xml:space="preserve">replied "When the Prophet (ﷺ) reached Mecca he performed the Tawaf around the Ka`ba </w:t>
        <w:br/>
        <w:t xml:space="preserve">(circumambulated it seven times) and offered a two-rak`at prayer (at the place) behind the station (of </w:t>
        <w:br/>
        <w:t xml:space="preserve">Abraham) and then performed the Tawaf (Sa`i) of Safa and Marwa, and verily in Allah's Messenger (ﷺ) you </w:t>
        <w:br/>
        <w:t xml:space="preserve">have a good example." Then we put the same question to Jabir bin `Abdullah and he too replied, "He </w:t>
        <w:br/>
        <w:t>should not go near his wife (for sexual relation) till he has finished the Tawaf of Safa and Marwa."</w:t>
      </w:r>
    </w:p>
    <w:p>
      <w:pPr/>
      <w:r>
        <w:t>حَدَّثَنَا الْحُمَيْدِيُّ، قَالَ حَدَّثَنَا سُفْيَانُ، قَالَ حَدَّثَنَا عَمْرُو بْنُ دِينَارٍ، قَالَ سَأَلْنَا ابْنَ عُمَرَ عَنْ رَجُلٍ، طَافَ بِالْبَيْتِ الْعُمْرَةَ، وَلَمْ يَطُفْ بَيْنَ الصَّفَا وَالْمَرْوَةِ، أَيَأْتِي امْرَأَتَهُ فَقَالَ قَدِمَ النَّبِيُّ صلى الله عليه وسلم فَطَافَ بِالْبَيْتِ سَبْعًا، وَصَلَّى خَلْفَ الْمَقَامِ رَكْعَتَيْنِ، وَطَافَ بَيْنَ الصَّفَا وَالْمَرْوَةِ، وَقَدْ كَانَ لَكُمْ فِي رَسُولِ اللَّهِ أُسْوَةٌ حَسَنَةٌ‏.‏ وَسَأَلْنَا جَابِرَ بْنَ عَبْدِ اللَّهِ فَقَالَ لاَ يَقْرَبَنَّهَا حَتَّى يَطُوفَ بَيْنَ الصَّفَا وَالْمَرْوَةِ‏.‏</w:t>
      </w:r>
    </w:p>
    <w:p>
      <w:pPr/>
      <w:r>
        <w:t>Reference : Sahih al-Bukhari 395, 396In-book reference : Book 8, Hadith 47USC-MSA web (English) reference : Vol. 1, Book 8, Hadith 389   (deprecated numbering scheme)Report Error | Share | Copy ▼</w:t>
      </w:r>
    </w:p>
    <w:p>
      <w:r>
        <w:t>----------------------------------------</w:t>
      </w:r>
    </w:p>
    <w:p>
      <w:pPr/>
      <w:r>
        <w:t xml:space="preserve">Narrated Mujahid:Someone came to Ibn `Umar and said, "Here is Allah's Messenger (ﷺ) entering the Ka`ba." Ibn `Umar said, </w:t>
        <w:br/>
        <w:t xml:space="preserve">"I went there but the Prophet (ﷺ) had come out of the Ka`ba and I found Bilal standing between its two </w:t>
        <w:br/>
        <w:t xml:space="preserve">doors. I asked Bilal, 'Did the Prophet (ﷺ) pray in the Ka`ba?' Bilal replied, 'Yes, he prayed two rak`at </w:t>
        <w:br/>
        <w:t xml:space="preserve">between the two pillars which are to your left on entering the Ka`ba. Then Allah's Messenger (ﷺ) came out </w:t>
        <w:br/>
        <w:t>and offered a two-rak`at prayer facing the Ka`ba.' "</w:t>
      </w:r>
    </w:p>
    <w:p>
      <w:pPr/>
      <w:r>
        <w:t>حَدَّثَنَا مُسَدَّدٌ، قَالَ حَدَّثَنَا يَحْيَى، عَنْ سَيْفٍ، قَالَ سَمِعْتُ مُجَاهِدًا، قَالَ أُتِيَ ابْنُ عُمَرَ فَقِيلَ لَهُ هَذَا رَسُولُ اللَّهِ صلى الله عليه وسلم دَخَلَ الْكَعْبَةَ‏.‏ فَقَالَ ابْنُ عُمَرَ فَأَقْبَلْتُ وَالنَّبِيُّ صلى الله عليه وسلم قَدْ خَرَجَ، وَأَجِدُ بِلاَلاً قَائِمًا بَيْنَ الْبَابَيْنِ، فَسَأَلْتُ بِلاَلاً فَقُلْتُ أَصَلَّى النَّبِيُّ صلى الله عليه وسلم فِي الْكَعْبَةِ قَالَ نَعَمْ رَكْعَتَيْنِ بَيْنَ السَّارِيَتَيْنِ اللَّتَيْنِ عَلَى يَسَارِهِ إِذَا دَخَلْتَ، ثُمَّ خَرَجَ فَصَلَّى فِي وَجْهِ الْكَعْبَةِ رَكْعَتَيْنِ‏.‏</w:t>
      </w:r>
    </w:p>
    <w:p>
      <w:pPr/>
      <w:r>
        <w:t>Reference : Sahih al-Bukhari 397In-book reference : Book 8, Hadith 48USC-MSA web (English) reference : Vol. 1, Book 8, Hadith 390   (deprecated numbering scheme)Report Error | Share | Copy ▼</w:t>
      </w:r>
    </w:p>
    <w:p>
      <w:r>
        <w:t>----------------------------------------</w:t>
      </w:r>
    </w:p>
    <w:p>
      <w:pPr/>
      <w:r>
        <w:t xml:space="preserve">Narrated Ibn `Abbas:When the Prophet (ﷺ) entered the Ka`ba, he invoked Allah in each and every side of it and did not pray </w:t>
        <w:br/>
        <w:t>till he came out of it, and offered a two-rak`at prayer facing the Ka`ba and said, "This is the Qibla."</w:t>
      </w:r>
    </w:p>
    <w:p>
      <w:pPr/>
      <w:r>
        <w:t>حَدَّثَنَا إِسْحَاقُ بْنُ نَصْرٍ، قَالَ حَدَّثَنَا عَبْدُ الرَّزَّاقِ، أَخْبَرَنَا ابْنُ جُرَيْجٍ، عَنْ عَطَاءٍ، قَالَ سَمِعْتُ ابْنَ عَبَّاسٍ، قَالَ لَمَّا دَخَلَ النَّبِيُّ صلى الله عليه وسلم الْبَيْتَ دَعَا فِي نَوَاحِيهِ كُلِّهَا، وَلَمْ يُصَلِّ حَتَّى خَرَجَ مِنْهُ، فَلَمَّا خَرَجَ رَكَعَ رَكْعَتَيْنِ فِي قُبُلِ الْكَعْبَةِ وَقَالَ ‏</w:t>
        <w:br/>
        <w:t>"‏ هَذِهِ الْقِبْلَةُ ‏"‏‏.‏</w:t>
      </w:r>
    </w:p>
    <w:p>
      <w:pPr/>
      <w:r>
        <w:t>Reference : Sahih al-Bukhari 398In-book reference : Book 8, Hadith 49USC-MSA web (English) reference : Vol. 1, Book 8, Hadith 391   (deprecated numbering scheme)Report Error | Share | Copy ▼</w:t>
      </w:r>
    </w:p>
    <w:p>
      <w:r>
        <w:t>----------------------------------------</w:t>
      </w:r>
    </w:p>
    <w:p>
      <w:pPr/>
      <w:r>
        <w:t xml:space="preserve">Narrated Bara' bin `Azib:Allah's Messenger (ﷺ) prayed facing Baitul-Maqdis for sixteen or seventeen months but he loved to face the </w:t>
        <w:br/>
        <w:t xml:space="preserve">Ka`ba (at Mecca) so Allah revealed: "Verily, We have seen the turning of your face to the heaven!" </w:t>
        <w:br/>
        <w:t xml:space="preserve">(2:144) So the Prophet (ﷺ) faced the Ka`ba and the fools amongst the people namely "the Jews" said, </w:t>
        <w:br/>
        <w:t xml:space="preserve">"What has turned them from their Qibla (Baitul-Maqdis) which they formerly observed"" (Allah </w:t>
        <w:br/>
        <w:t xml:space="preserve">revealed): "Say: 'To Allah belongs the East and the West. He guides whom he will to a straight path'." </w:t>
        <w:br/>
        <w:t xml:space="preserve">(2:142) A man prayed with the Prophet (facing the Ka`ba) and went out. He saw some of the Ansar </w:t>
        <w:br/>
        <w:t xml:space="preserve">praying the `Asr prayer with their faces towards Baitul-Maqdis, he said, "I bear witness that I prayed </w:t>
        <w:br/>
        <w:t>with Allah's Messenger (ﷺ) facing the Ka`ba." So all the people turned their faces towards the Ka`ba.</w:t>
      </w:r>
    </w:p>
    <w:p>
      <w:pPr/>
      <w:r>
        <w:t>حَدَّثَنَا عَبْدُ اللَّهِ بْنُ رَجَاءٍ، قَالَ حَدَّثَنَا إِسْرَائِيلُ، عَنْ أَبِي إِسْحَاقَ، عَنِ الْبَرَاءِ بْنِ عَازِبٍ ـ رضى الله عنهما ـ قَالَ كَانَ رَسُولُ اللَّهِ صلى الله عليه وسلم صَلَّى نَحْوَ بَيْتِ الْمَقْدِسِ سِتَّةَ عَشَرَ أَوْ سَبْعَةَ عَشَرَ شَهْرًا، وَكَانَ رَسُولُ اللَّهِ صلى الله عليه وسلم يُحِبُّ أَنْ يُوَجَّهَ إِلَى الْكَعْبَةِ، فَأَنْزَلَ اللَّهُ ‏{‏قَدْ نَرَى تَقَلُّبَ وَجْهِكَ فِي السَّمَاءِ‏}‏ فَتَوَجَّهَ نَحْوَ الْكَعْبَةِ، وَقَالَ السُّفَهَاءُ مِنَ النَّاسِ ـ وَهُمُ الْيَهُودُ ـ مَا وَلاَّهُمْ عَنْ قِبْلَتِهِمُ الَّتِي كَانُوا عَلَيْهَا ‏{‏قُلْ لِلَّهِ الْمَشْرِقُ وَالْمَغْرِبُ يَهْدِي مَنْ يَشَاءُ إِلَى صِرَاطٍ مُسْتَقِيمٍ‏}‏ فَصَلَّى مَعَ النَّبِيِّ صلى الله عليه وسلم رَجُلٌ ثُمَّ خَرَجَ بَعْدَ مَا صَلَّى، فَمَرَّ عَلَى قَوْمٍ مِنَ الأَنْصَارِ فِي صَلاَةِ الْعَصْرِ نَحْوَ بَيْتِ الْمَقْدِسِ فَقَالَ هُوَ يَشْهَدُ أَنَّهُ صَلَّى مَعَ رَسُولِ اللَّهِ صلى الله عليه وسلم، وَأَنَّهُ تَوَجَّهَ نَحْوَ الْكَعْبَةِ‏.‏ فَتَحَرَّفَ الْقَوْمُ حَتَّى تَوَجَّهُوا نَحْوَ الْكَعْبَةِ‏.‏</w:t>
      </w:r>
    </w:p>
    <w:p>
      <w:pPr/>
      <w:r>
        <w:t>Reference : Sahih al-Bukhari 399In-book reference : Book 8, Hadith 50USC-MSA web (English) reference : Vol. 1, Book 8, Hadith 392   (deprecated numbering scheme)Report Error | Share | Copy ▼</w:t>
      </w:r>
    </w:p>
    <w:p>
      <w:r>
        <w:t>----------------------------------------</w:t>
      </w:r>
    </w:p>
    <w:p>
      <w:pPr/>
      <w:r>
        <w:t xml:space="preserve">Narrated Jabir:Allah's Messenger (ﷺ) used to pray (optional, non-obligatory prayer) while riding on his mount (Rahila) </w:t>
        <w:br/>
        <w:t xml:space="preserve">wherever it turned, and whenever he wanted to pray the compulsory prayer he dismounted and prayed </w:t>
        <w:br/>
        <w:t>facing the Qibla.</w:t>
      </w:r>
    </w:p>
    <w:p>
      <w:pPr/>
      <w:r>
        <w:t>حَدَّثَنَا مُسْلِمٌ، قَالَ حَدَّثَنَا هِشَامٌ، قَالَ حَدَّثَنَا يَحْيَى بْنُ أَبِي كَثِيرٍ، عَنْ مُحَمَّدِ بْنِ عَبْدِ الرَّحْمَنِ، عَنْ جَابِرٍ، قَالَ كَانَ رَسُولُ اللَّهِ صلى الله عليه وسلم يُصَلِّي عَلَى رَاحِلَتِهِ حَيْثُ تَوَجَّهَتْ، فَإِذَا أَرَادَ الْفَرِيضَةَ نَزَلَ فَاسْتَقْبَلَ الْقِبْلَةَ‏.‏</w:t>
      </w:r>
    </w:p>
    <w:p>
      <w:pPr/>
      <w:r>
        <w:t>Reference : Sahih al-Bukhari 400In-book reference : Book 8, Hadith 51USC-MSA web (English) reference : Vol. 1, Book 8, Hadith 393   (deprecated numbering scheme)Report Error | Share | Copy ▼</w:t>
      </w:r>
    </w:p>
    <w:p>
      <w:r>
        <w:t>----------------------------------------</w:t>
      </w:r>
    </w:p>
    <w:p>
      <w:pPr/>
      <w:r>
        <w:t xml:space="preserve">Narrated `Abdullah:The Prophet (ﷺ) prayed (and the sub-narrator Ibrahim said, "I do not know whether he prayed more or less </w:t>
        <w:br/>
        <w:t xml:space="preserve">than usual"), and when he had finished the prayers he was asked, "O Allah's Messenger (ﷺ)! Has there been </w:t>
        <w:br/>
        <w:t xml:space="preserve">any change in the prayers?" He said, "What is it?' The people said, "You have prayed so much and so </w:t>
        <w:br/>
        <w:t xml:space="preserve">much." So the Prophet (ﷺ) bent his legs, faced the Qibla and performed two prostration's (of Sahu) and </w:t>
        <w:br/>
        <w:t xml:space="preserve">finished his prayers with Taslim (by turning his face to right and left saying: 'As-Salamu `Alaikum- </w:t>
        <w:br/>
        <w:t xml:space="preserve">Warahmat-ullah'). When he turned his face to us he said, "If there had been anything changed in the </w:t>
        <w:br/>
        <w:t xml:space="preserve">prayer, surely I would have informed you but I am a human being like you and liable to forget like </w:t>
        <w:br/>
        <w:t xml:space="preserve">you. So if I forget remind me and if anyone of you is doubtful about his prayer, he should follow what </w:t>
        <w:br/>
        <w:t xml:space="preserve">he thinks to be correct and complete his prayer accordingly and finish it and do two prostrations (of </w:t>
        <w:br/>
        <w:t>Sahu).</w:t>
      </w:r>
    </w:p>
    <w:p>
      <w:pPr/>
      <w:r>
        <w:t>حَدَّثَنَا عُثْمَانُ، قَالَ حَدَّثَنَا جَرِيرٌ، عَنْ مَنْصُورٍ، عَنْ إِبْرَاهِيمَ، عَنْ عَلْقَمَةَ، قَالَ قَالَ عَبْدُ اللَّهِ صَلَّى النَّبِيُّ صلى الله عليه وسلم ـ قَالَ إِبْرَاهِيمُ لاَ أَدْرِي زَادَ أَوْ نَقَصَ ـ فَلَمَّا سَلَّمَ قِيلَ لَهُ يَا رَسُولَ اللَّهِ، أَحَدَثَ فِي الصَّلاَةِ شَىْءٌ قَالَ ‏"‏ وَمَا ذَاكَ ‏"‏‏.‏ قَالُوا صَلَّيْتَ كَذَا وَكَذَا‏.‏ فَثَنَى رِجْلَيْهِ وَاسْتَقْبَلَ الْقِبْلَةَ، وَسَجَدَ سَجْدَتَيْنِ ثُمَّ سَلَّمَ، فَلَمَّا أَقْبَلَ عَلَيْنَا بِوَجْهِهِ قَالَ ‏"‏ إِنَّهُ لَوْ حَدَثَ فِي الصَّلاَةِ شَىْءٌ لَنَبَّأْتُكُمْ بِهِ، وَلَكِنْ إِنَّمَا أَنَا بَشَرٌ مِثْلُكُمْ، أَنْسَى كَمَا تَنْسَوْنَ، فَإِذَا نَسِيتُ فَذَكِّرُونِي، وَإِذَا شَكَّ أَحَدُكُمْ فِي صَلاَتِهِ فَلْيَتَحَرَّى الصَّوَابَ، فَلْيُتِمَّ عَلَيْهِ ثُمَّ يُسَلِّمْ، ثُمَّ يَسْجُدْ سَجْدَتَيْنِ ‏"‏‏.‏</w:t>
      </w:r>
    </w:p>
    <w:p>
      <w:pPr/>
      <w:r>
        <w:t>Reference : Sahih al-Bukhari 401In-book reference : Book 8, Hadith 52USC-MSA web (English) reference : Vol. 1, Book 8, Hadith 394   (deprecated numbering scheme)Report Error | Share | Copy ▼</w:t>
      </w:r>
    </w:p>
    <w:p>
      <w:r>
        <w:t>----------------------------------------</w:t>
      </w:r>
    </w:p>
    <w:p>
      <w:pPr/>
      <w:r>
        <w:t xml:space="preserve">Narrated `Umar (bin Al-Khattab):My Lord agreed with me in three things: </w:t>
        <w:br/>
        <w:t xml:space="preserve">-1. I said, "O Allah's Messenger (ﷺ), I wish we took the station of Abraham as our praying place (for some of </w:t>
        <w:br/>
        <w:t xml:space="preserve">our prayers). So came the Divine Inspiration: And take you (people) the station of Abraham as a place </w:t>
        <w:br/>
        <w:t xml:space="preserve">of prayer (for some of your prayers e.g. two rak`at of Tawaf of Ka`ba)". (2.125) </w:t>
        <w:br/>
        <w:t xml:space="preserve">-2. And as regards the (verse of) the veiling of the women, I said, 'O Allah's Messenger (ﷺ)! I wish you </w:t>
        <w:br/>
        <w:t xml:space="preserve">ordered your wives to cover themselves from the men because good and bad ones talk to them.' So the </w:t>
        <w:br/>
        <w:t xml:space="preserve">verse of the veiling of the women was revealed. </w:t>
        <w:br/>
        <w:t xml:space="preserve">-3. Once the wives of the Prophet (ﷺ) made a united front against the Prophet (ﷺ) and I said to them, 'It may </w:t>
        <w:br/>
        <w:t xml:space="preserve">be if he (the Prophet) divorced you, (all) that his Lord (Allah) will give him instead of you wives </w:t>
        <w:br/>
        <w:t>better than you.' So this verse (the same as I had said) was revealed." (66.5).</w:t>
      </w:r>
    </w:p>
    <w:p>
      <w:pPr/>
      <w:r>
        <w:t>حَدَّثَنَا عَمْرُو بْنُ عَوْنٍ، قَالَ حَدَّثَنَا هُشَيْمٌ، عَنْ حُمَيْدٍ، عَنْ أَنَسٍ، قَالَ قَالَ عُمَرُ وَافَقْتُ رَبِّي فِي ثَلاَثٍ، فَقُلْتُ يَا رَسُولَ اللَّهِ لَوِ اتَّخَذْنَا مِنْ مَقَامِ إِبْرَاهِيمَ مُصَلًّى فَنَزَلَتْ ‏{‏وَاتَّخِذُوا مِنْ مَقَامِ إِبْرَاهِيمَ مُصَلًّى‏}‏ وَآيَةُ الْحِجَابِ قُلْتُ يَا رَسُولَ اللَّهِ، لَوْ أَمَرْتَ نِسَاءَكَ أَنْ يَحْتَجِبْنَ، فَإِنَّهُ يُكَلِّمُهُنَّ الْبَرُّ وَالْفَاجِرُ‏.‏ فَنَزَلَتْ آيَةُ الْحِجَابِ، وَاجْتَمَعَ نِسَاءُ النَّبِيِّ صلى الله عليه وسلم فِي الْغَيْرَةِ عَلَيْهِ فَقُلْتُ لَهُنَّ عَسَى رَبُّهُ إِنْ طَلَّقَكُنَّ أَنْ يُبَدِّلَهُ أَزْوَاجًا خَيْرًا مِنْكُنَّ‏.‏ فَنَزَلَتْ هَذِهِ الآيَةُ‏.‏</w:t>
      </w:r>
    </w:p>
    <w:p>
      <w:pPr/>
      <w:r>
        <w:t>Reference : Sahih al-Bukhari 402In-book reference : Book 8, Hadith 53USC-MSA web (English) reference : Vol. 1, Book 8, Hadith 395   (deprecated numbering scheme)Report Error | Share | Copy ▼</w:t>
      </w:r>
    </w:p>
    <w:p>
      <w:r>
        <w:t>----------------------------------------</w:t>
      </w:r>
    </w:p>
    <w:p>
      <w:pPr/>
      <w:r>
        <w:t>Narrated Anas:as above (395).</w:t>
      </w:r>
    </w:p>
    <w:p>
      <w:pPr/>
      <w:r>
        <w:t>حَدَّثَنَا ابْنُ أَبِي مَرْيَمَ، قَالَ أَخْبَرَنَا يَحْيَى بْنُ أَيُّوبَ، قَالَ حَدَّثَنِي حُمَيْدٌ، قَالَ سَمِعْتُ أَنَسًا، بِهَذَا‏.‏</w:t>
      </w:r>
    </w:p>
    <w:p>
      <w:pPr/>
      <w:r>
        <w:t>Reference : Sahih al-Bukhari 402bIn-book reference : Book 8, Hadith 54USC-MSA web (English) reference : Vol. 1, Book 8, Hadith 396   (deprecated numbering scheme)Report Error | Share | Copy ▼</w:t>
      </w:r>
    </w:p>
    <w:p>
      <w:r>
        <w:t>----------------------------------------</w:t>
      </w:r>
    </w:p>
    <w:p>
      <w:pPr/>
      <w:r>
        <w:t xml:space="preserve">Narrated `Abdullah bin `Umar:While the people were offering the Fajr prayer at Quba' (near Medina), someone came to them and </w:t>
        <w:br/>
        <w:t xml:space="preserve">said: "It has been revealed to Allah's Messenger (ﷺ) tonight, and he has been ordered to pray facing the </w:t>
        <w:br/>
        <w:t xml:space="preserve">Ka`ba." So turn your faces to the Ka`ba. Those people were facing Sham (Jerusalem) so they turned </w:t>
        <w:br/>
        <w:t>their faces towards Ka`ba (at Mecca).</w:t>
      </w:r>
    </w:p>
    <w:p>
      <w:pPr/>
      <w:r>
        <w:t>حَدَّثَنَا عَبْدُ اللَّهِ بْنُ يُوسُفَ، قَالَ أَخْبَرَنَا مَالِكُ بْنُ أَنَسٍ، عَنْ عَبْدِ اللَّهِ بْنِ دِينَارٍ، عَنْ عَبْدِ اللَّهِ بْنِ عُمَرَ، قَالَ بَيْنَا النَّاسُ بِقُبَاءٍ فِي صَلاَةِ الصُّبْحِ إِذْ جَاءَهُمْ آتٍ فَقَالَ إِنَّ رَسُولَ اللَّهِ صلى الله عليه وسلم قَدْ أُنْزِلَ عَلَيْهِ اللَّيْلَةَ قُرْآنٌ، وَقَدْ أُمِرَ أَنْ يَسْتَقْبِلَ الْكَعْبَةَ فَاسْتَقْبِلُوهَا، وَكَانَتْ وُجُوهُهُمْ إِلَى الشَّأْمِ، فَاسْتَدَارُوا إِلَى الْكَعْبَةِ‏.‏</w:t>
      </w:r>
    </w:p>
    <w:p>
      <w:pPr/>
      <w:r>
        <w:t>Reference : Sahih al-Bukhari 403In-book reference : Book 8, Hadith 55USC-MSA web (English) reference : Vol. 1, Book 8, Hadith 397   (deprecated numbering scheme)Report Error | Share | Copy ▼</w:t>
      </w:r>
    </w:p>
    <w:p>
      <w:r>
        <w:t>----------------------------------------</w:t>
      </w:r>
    </w:p>
    <w:p>
      <w:pPr/>
      <w:r>
        <w:t xml:space="preserve">Narrated `Abdullah:"Once the Prophet (ﷺ) offered five rak`at in Zuhr prayer. He was asked, "Is there an increase in the </w:t>
        <w:br/>
        <w:t xml:space="preserve">prayer?" The Prophet (ﷺ) said, "And what is it?" They said, "You have prayed five rak`at.' So he bent his </w:t>
        <w:br/>
        <w:t>legs and performed two prostrations (of Sahu).</w:t>
      </w:r>
    </w:p>
    <w:p>
      <w:pPr/>
      <w:r>
        <w:t>حَدَّثَنَا مُسَدَّدٌ، قَالَ حَدَّثَنَا يَحْيَى، عَنْ شُعْبَةَ، عَنِ الْحَكَمِ، عَنْ إِبْرَاهِيمَ، عَنْ عَلْقَمَةَ، عَنْ عَبْدِ اللَّهِ، قَالَ صَلَّى النَّبِيُّ صلى الله عليه وسلم الظُّهْرَ خَمْسًا فَقَالُوا أَزِيدَ فِي الصَّلاَةِ قَالَ ‏</w:t>
        <w:br/>
        <w:t>"‏ وَمَا ذَاكَ ‏"‏‏.‏ قَالُوا صَلَّيْتَ خَمْسًا‏.‏ فَثَنَى رِجْلَيْهِ وَسَجَدَ سَجْدَتَيْنِ‏.‏</w:t>
      </w:r>
    </w:p>
    <w:p>
      <w:pPr/>
      <w:r>
        <w:t>Reference : Sahih al-Bukhari 404In-book reference : Book 8, Hadith 56USC-MSA web (English) reference : Vol. 1, Book 8, Hadith 398   (deprecated numbering scheme)Report Error | Share | Copy ▼</w:t>
      </w:r>
    </w:p>
    <w:p>
      <w:r>
        <w:t>----------------------------------------</w:t>
      </w:r>
    </w:p>
    <w:p>
      <w:pPr/>
      <w:r>
        <w:t xml:space="preserve">Narrated Anas bin Malik:The Prophet (ﷺ) saw some sputum in the direction of the Qibla (on the wall of the mosque) and he </w:t>
        <w:br/>
        <w:t xml:space="preserve">disliked that and the sign of disgust was apparent from his face. So he got up and scraped it off with </w:t>
        <w:br/>
        <w:t xml:space="preserve">his hand and said, "Whenever anyone of you stands for the prayer, he is speaking in private to his </w:t>
        <w:br/>
        <w:t xml:space="preserve">Lord or his Lord is between him and his Qibla. So, none of you should spit in the direction of the </w:t>
        <w:br/>
        <w:t xml:space="preserve">Qibla but one can spit to the left or under his foot." The Prophet (ﷺ) then took the corner of his sheet and </w:t>
        <w:br/>
        <w:t>spat in it and folded it and said, "Or you can do this. "</w:t>
      </w:r>
    </w:p>
    <w:p>
      <w:pPr/>
      <w:r>
        <w:t>حَدَّثَنَا قُتَيْبَةُ، قَالَ حَدَّثَنَا إِسْمَاعِيلُ بْنُ جَعْفَرٍ، عَنْ حُمَيْدٍ، عَنْ أَنَسٍ، أَنَّ النَّبِيَّ صلى الله عليه وسلم رَأَى نُخَامَةً فِي الْقِبْلَةِ، فَشَقَّ ذَلِكَ عَلَيْهِ حَتَّى رُئِيَ فِي وَجْهِهِ، فَقَامَ فَحَكَّهُ بِيَدِهِ فَقَالَ ‏"‏ إِنَّ أَحَدَكُمْ إِذَا قَامَ فِي صَلاَتِهِ، فَإِنَّهُ يُنَاجِي رَبَّهُ ـ أَوْ إِنَّ رَبَّهُ بَيْنَهُ وَبَيْنَ الْقِبْلَةِ ـ فَلاَ يَبْزُقَنَّ أَحَدُكُمْ قِبَلَ قِبْلَتِهِ، وَلَكِنْ عَنْ يَسَارِهِ، أَوْ تَحْتَ قَدَمَيْهِ ‏"‏‏.‏ ثُمَّ أَخَذَ طَرَفَ رِدَائِهِ فَبَصَقَ فِيهِ، ثُمَّ رَدَّ بَعْضَهُ عَلَى بَعْضٍ، فَقَالَ ‏"‏ أَوْ يَفْعَلْ هَكَذَا ‏"‏‏.‏</w:t>
      </w:r>
    </w:p>
    <w:p>
      <w:pPr/>
      <w:r>
        <w:t>Reference : Sahih al-Bukhari 405In-book reference : Book 8, Hadith 57USC-MSA web (English) reference : Vol. 1, Book 8, Hadith 399   (deprecated numbering scheme)Report Error | Share | Copy ▼</w:t>
      </w:r>
    </w:p>
    <w:p>
      <w:r>
        <w:t>----------------------------------------</w:t>
      </w:r>
    </w:p>
    <w:p>
      <w:pPr/>
      <w:r>
        <w:t xml:space="preserve">Narrated `Abdullah bin `Umar:Allah's Messenger (ﷺ) saw sputum on the wall of the mosque in the direction of the Qibla and scraped it off. </w:t>
        <w:br/>
        <w:t xml:space="preserve">He faced the people and said, "Whenever any one of you is praying, he should not spit in front of him </w:t>
        <w:br/>
        <w:t>because in the prayer Allah is in front of him."</w:t>
      </w:r>
    </w:p>
    <w:p>
      <w:pPr/>
      <w:r>
        <w:t>حَدَّثَنَا عَبْدُ اللَّهِ بْنُ يُوسُفَ، قَالَ أَخْبَرَنَا مَالِكٌ، عَنْ نَافِعٍ، عَنْ عَبْدِ اللَّهِ بْنِ عُمَرَ،‏.‏ أَنَّ رَسُولَ اللَّهِ صلى الله عليه وسلم رَأَى بُصَاقًا فِي جِدَارِ الْقِبْلَةِ فَحَكَّهُ، ثُمَّ أَقْبَلَ عَلَى النَّاسِ فَقَالَ ‏</w:t>
        <w:br/>
        <w:t>"‏ إِذَا كَانَ أَحَدُكُمْ يُصَلِّي، فَلاَ يَبْصُقْ قِبَلَ وَجْهِهِ، فَإِنَّ اللَّهَ قِبَلَ وَجْهِهِ إِذَا صَلَّى ‏"‏‏.‏</w:t>
      </w:r>
    </w:p>
    <w:p>
      <w:pPr/>
      <w:r>
        <w:t>Reference : Sahih al-Bukhari 406In-book reference : Book 8, Hadith 58USC-MSA web (English) reference : Vol. 1, Book 8, Hadith 400   (deprecated numbering scheme)Report Error | Share | Copy ▼</w:t>
      </w:r>
    </w:p>
    <w:p>
      <w:r>
        <w:t>----------------------------------------</w:t>
      </w:r>
    </w:p>
    <w:p>
      <w:pPr/>
      <w:r>
        <w:t xml:space="preserve">Narrated `Aisha:(the mother of faithful believers) Allah's Messenger (ﷺ) saw some nasal secretions, expectoration or sputum </w:t>
        <w:br/>
        <w:t>on the wall of the mosque in the direction of the Qibla and scraped it off.</w:t>
      </w:r>
    </w:p>
    <w:p>
      <w:pPr/>
      <w:r>
        <w:t>حَدَّثَنَا عَبْدُ اللَّهِ بْنُ يُوسُفَ، قَالَ أَخْبَرَنَا مَالِكٌ، عَنْ هِشَامِ بْنِ عُرْوَةَ، عَنْ أَبِيهِ، عَنْ عَائِشَةَ أُمِّ الْمُؤْمِنِينَ، أَنَّ رَسُولَ اللَّهِ صلى الله عليه وسلم رَأَى فِي جِدَارِ الْقِبْلَةِ مُخَاطًا أَوْ بُصَاقًا أَوْ نُخَامَةً فَحَكَّهُ‏.‏</w:t>
      </w:r>
    </w:p>
    <w:p>
      <w:pPr/>
      <w:r>
        <w:t>Reference : Sahih al-Bukhari 407In-book reference : Book 8, Hadith 59USC-MSA web (English) reference : Vol. 1, Book 8, Hadith 401   (deprecated numbering scheme)Report Error | Share | Copy ▼</w:t>
      </w:r>
    </w:p>
    <w:p>
      <w:r>
        <w:t>----------------------------------------</w:t>
      </w:r>
    </w:p>
    <w:p>
      <w:pPr/>
      <w:r>
        <w:t xml:space="preserve">Narrated Abu Huraira and Abu Sa`id:Allah's Messenger (ﷺ) saw some expectoration on the wall of the mosque; he took gravel and scraped it off </w:t>
        <w:br/>
        <w:t xml:space="preserve">and said, "If anyone of you wanted to spit he should neither spit in front of him nor on his right but he </w:t>
        <w:br/>
        <w:t>could spit either on his left or under his left foot."</w:t>
      </w:r>
    </w:p>
    <w:p>
      <w:pPr/>
      <w:r>
        <w:t>حَدَّثَنَا مُوسَى بْنُ إِسْمَاعِيلَ، قَالَ أَخْبَرَنَا إِبْرَاهِيمُ بْنُ سَعْدٍ، أَخْبَرَنَا ابْنُ شِهَابٍ، عَنْ حُمَيْدِ بْنِ عَبْدِ الرَّحْمَنِ، أَنَّ أَبَا هُرَيْرَةَ، وَأَبَا، سَعِيدٍ حَدَّثَاهُ أَنَّ رَسُولَ اللَّهِ صلى الله عليه وسلم رَأَى نُخَامَةً فِي جِدَارِ الْمَسْجِدِ، فَتَنَاوَلَ حَصَاةً فَحَكَّهَا فَقَالَ ‏</w:t>
        <w:br/>
        <w:t>"‏ إِذَا تَنَخَّمَ أَحَدُكُمْ فَلاَ يَتَنَخَّمَنَّ قِبَلَ وَجْهِهِ وَلاَ عَنْ يَمِينِهِ، وَلْيَبْصُقْ عَنْ يَسَارِهِ أَوْ تَحْتَ قَدَمِهِ الْيُسْرَى ‏"‏‏.‏</w:t>
      </w:r>
    </w:p>
    <w:p>
      <w:pPr/>
      <w:r>
        <w:t>Reference : Sahih al-Bukhari 408, 409In-book reference : Book 8, Hadith 60USC-MSA web (English) reference : Vol. 1, Book 8, Hadith 402   (deprecated numbering scheme)Report Error | Share | Copy ▼</w:t>
      </w:r>
    </w:p>
    <w:p>
      <w:r>
        <w:t>----------------------------------------</w:t>
      </w:r>
    </w:p>
    <w:p>
      <w:pPr/>
      <w:r>
        <w:t xml:space="preserve">Narrated Abu Huraira and Abu Sa`id:Allah's Messenger (ﷺ) saw some expectoration on the wall of the mosque; he took gravel and scraped it off </w:t>
        <w:br/>
        <w:t xml:space="preserve">and said, "If anyone of you wanted to spit, he should neither spit in front of him nor on his right but </w:t>
        <w:br/>
        <w:t>could spit either on his left or under his left foot."</w:t>
      </w:r>
    </w:p>
    <w:p>
      <w:pPr/>
      <w:r>
        <w:t>حَدَّثَنَا يَحْيَى بْنُ بُكَيْرٍ، قَالَ حَدَّثَنَا اللَّيْثُ، عَنْ عُقَيْلٍ، عَنِ ابْنِ شِهَابٍ، عَنْ حُمَيْدِ بْنِ عَبْدِ الرَّحْمَنِ، أَنَّ أَبَا هُرَيْرَةَ، وَأَبَا، سَعِيدٍ أَخْبَرَاهُ أَنَّ رَسُولَ اللَّهِ صلى الله عليه وسلم رَأَى نُخَامَةً فِي حَائِطِ الْمَسْجِدِ، فَتَنَاوَلَ رَسُولُ اللَّهِ صلى الله عليه وسلم حَصَاةً فَحَتَّهَا ثُمَّ قَالَ ‏</w:t>
        <w:br/>
        <w:t>"‏ إِذَا تَنَخَّمَ أَحَدُكُمْ فَلاَ يَتَنَخَّمْ قِبَلَ وَجْهِهِ وَلاَ عَنْ يَمِينِهِ، وَلْيَبْصُقْ عَنْ يَسَارِهِ، أَوْ تَحْتَ قَدَمِهِ الْيُسْرَى ‏"‏‏.‏</w:t>
      </w:r>
    </w:p>
    <w:p>
      <w:pPr/>
      <w:r>
        <w:t>Reference : Sahih al-Bukhari 410, 411In-book reference : Book 8, Hadith 61USC-MSA web (English) reference : Vol. 1, Book 8, Hadith 403   (deprecated numbering scheme)Report Error | Share | Copy ▼</w:t>
      </w:r>
    </w:p>
    <w:p>
      <w:r>
        <w:t>----------------------------------------</w:t>
      </w:r>
    </w:p>
    <w:p>
      <w:pPr/>
      <w:r>
        <w:t xml:space="preserve">Narrated Anas:The Prophet (ﷺ) said, "None of you should spit in front or on his right but he could spit either on his left </w:t>
        <w:br/>
        <w:t>or under his foot."</w:t>
      </w:r>
    </w:p>
    <w:p>
      <w:pPr/>
      <w:r>
        <w:t>حَدَّثَنَا حَفْصُ بْنُ عُمَرَ، قَالَ حَدَّثَنَا شُعْبَةُ، قَالَ أَخْبَرَنِي قَتَادَةُ، قَالَ سَمِعْتُ أَنَسًا، قَالَ قَالَ النَّبِيُّ صلى الله عليه وسلم ‏</w:t>
        <w:br/>
        <w:t>"‏ لاَ يَتْفِلَنَّ أَحَدُكُمْ بَيْنَ يَدَيْهِ وَلاَ عَنْ يَمِينِهِ، وَلَكِنْ عَنْ يَسَارِهِ أَوْ تَحْتَ رِجْلِهِ ‏"‏‏.‏</w:t>
      </w:r>
    </w:p>
    <w:p>
      <w:pPr/>
      <w:r>
        <w:t>Reference : Sahih al-Bukhari 412In-book reference : Book 8, Hadith 62USC-MSA web (English) reference : Vol. 1, Book 8, Hadith 404   (deprecated numbering scheme)Report Error | Share | Copy ▼</w:t>
      </w:r>
    </w:p>
    <w:p>
      <w:r>
        <w:t>----------------------------------------</w:t>
      </w:r>
    </w:p>
    <w:p>
      <w:pPr/>
      <w:r>
        <w:t xml:space="preserve">Narrated Anas bin Malik:The Prophet (ﷺ) said, "A faithful believer while in prayer is speaking in private to his Lord, so he should </w:t>
        <w:br/>
        <w:t>neither spit in front of him nor to his right side but he could spit either on his left or under his foot."</w:t>
      </w:r>
    </w:p>
    <w:p>
      <w:pPr/>
      <w:r>
        <w:t>حَدَّثَنَا آدَمُ، قَالَ حَدَّثَنَا شُعْبَةُ، قَالَ حَدَّثَنَا قَتَادَةُ، قَالَ سَمِعْتُ أَنَسَ بْنَ مَالِكٍ، قَالَ قَالَ النَّبِيُّ صلى الله عليه وسلم ‏</w:t>
        <w:br/>
        <w:t>"‏ إِنَّ الْمُؤْمِنَ إِذَا كَانَ فِي الصَّلاَةِ فَإِنَّمَا يُنَاجِي رَبَّهُ، فَلاَ يَبْزُقَنَّ بَيْنَ يَدَيْهِ وَلاَ عَنْ يَمِينِهِ، وَلَكِنْ عَنْ يَسَارِهِ أَوْ تَحْتَ قَدَمِهِ ‏"‏‏.‏</w:t>
      </w:r>
    </w:p>
    <w:p>
      <w:pPr/>
      <w:r>
        <w:t>Reference : Sahih al-Bukhari 413In-book reference : Book 8, Hadith 63USC-MSA web (English) reference : Vol. 1, Book 8, Hadith 405   (deprecated numbering scheme)Report Error | Share | Copy ▼</w:t>
      </w:r>
    </w:p>
    <w:p>
      <w:r>
        <w:t>----------------------------------------</w:t>
      </w:r>
    </w:p>
    <w:p>
      <w:pPr/>
      <w:r>
        <w:t xml:space="preserve">Narrated Abu Sa`id:The Prophet (ﷺ) saw sputum on (the wall of) the mosque in the direction of the Qibla and scraped it off </w:t>
        <w:br/>
        <w:t xml:space="preserve">with gravel. Then he forbade Spitting in front or on the right, but allowed it on one's left or under </w:t>
        <w:br/>
        <w:t>one's left foot.</w:t>
      </w:r>
    </w:p>
    <w:p>
      <w:pPr/>
      <w:r>
        <w:t>حَدَّثَنَا عَلِيٌّ، قَالَ حَدَّثَنَا سُفْيَانُ، حَدَّثَنَا الزُّهْرِيُّ، عَنْ حُمَيْدِ بْنِ عَبْدِ الرَّحْمَنِ، عَنْ أَبِي سَعِيدٍ،‏.‏ أَنَّ النَّبِيَّ صلى الله عليه وسلم أَبْصَرَ نُخَامَةً فِي قِبْلَةِ الْمَسْجِدِ فَحَكَّهَا بِحَصَاةٍ، ثُمَّ نَهَى أَنْ يَبْزُقَ الرَّجُلُ بَيْنَ يَدَيْهِ أَوْ عَنْ يَمِينِهِ، وَلَكِنْ عَنْ يَسَارِهِ أَوْ تَحْتَ قَدَمِهِ الْيُسْرَى‏.‏ وَعَنِ الزُّهْرِيِّ سَمِعَ حُمَيْدًا عَنْ أَبِي سَعِيدٍ نَحْوَهُ‏.‏</w:t>
      </w:r>
    </w:p>
    <w:p>
      <w:pPr/>
      <w:r>
        <w:t>Reference : Sahih al-Bukhari 414In-book reference : Book 8, Hadith 64USC-MSA web (English) reference : Vol. 1, Book 8, Hadith 406   (deprecated numbering scheme)Report Error | Share | Copy ▼</w:t>
      </w:r>
    </w:p>
    <w:p>
      <w:r>
        <w:t>----------------------------------------</w:t>
      </w:r>
    </w:p>
    <w:p>
      <w:pPr/>
      <w:r>
        <w:t>Narrated Anas bin Malik:The Prophet (ﷺ) said, "Spitting in the mosque is a sin and its expiation is to bury it."</w:t>
      </w:r>
    </w:p>
    <w:p>
      <w:pPr/>
      <w:r>
        <w:t>حَدَّثَنَا آدَمُ، قَالَ حَدَّثَنَا شُعْبَةُ، قَالَ حَدَّثَنَا قَتَادَةُ، قَالَ سَمِعْتُ أَنَسَ بْنَ مَالِكٍ، قَالَ قَالَ النَّبِيُّ صلى الله عليه وسلم ‏</w:t>
        <w:br/>
        <w:t>"‏ الْبُزَاقُ فِي الْمَسْجِدِ خَطِيئَةٌ، وَكَفَّارَتُهَا دَفْنُهَا ‏"‏‏.‏</w:t>
      </w:r>
    </w:p>
    <w:p>
      <w:pPr/>
      <w:r>
        <w:t>Reference : Sahih al-Bukhari 415In-book reference : Book 8, Hadith 65USC-MSA web (English) reference : Vol. 1, Book 8, Hadith 407   (deprecated numbering scheme)Report Error | Share | Copy ▼</w:t>
      </w:r>
    </w:p>
    <w:p>
      <w:r>
        <w:t>----------------------------------------</w:t>
      </w:r>
    </w:p>
    <w:p>
      <w:pPr/>
      <w:r>
        <w:t xml:space="preserve">Narrated Abu Huraira:Prophet said, "If anyone of you stands for prayer, he should not spit in front of him because in prayer </w:t>
        <w:br/>
        <w:t xml:space="preserve">he is speaking in private to Allah and he should not spit on his right as there is an angel, but he can </w:t>
        <w:br/>
        <w:t>spit either on his left or under his left foot and bury it (i.e. expectoration).</w:t>
      </w:r>
    </w:p>
    <w:p>
      <w:pPr/>
      <w:r>
        <w:t>حَدَّثَنَا إِسْحَاقُ بْنُ نَصْرٍ، قَالَ حَدَّثَنَا عَبْدُ الرَّزَّاقِ، عَنْ مَعْمَرٍ، عَنْ هَمَّامٍ، سَمِعَ أَبَا هُرَيْرَةَ، عَنِ النَّبِيِّ صلى الله عليه وسلم قَالَ ‏</w:t>
        <w:br/>
        <w:t>"‏ إِذَا قَامَ أَحَدُكُمْ إِلَى الصَّلاَةِ فَلاَ يَبْصُقْ أَمَامَهُ، فَإِنَّمَا يُنَاجِي اللَّهَ مَا دَامَ فِي مُصَلاَّهُ، وَلاَ عَنْ يَمِينِهِ، فَإِنَّ عَنْ يَمِينِهِ مَلَكًا، وَلْيَبْصُقْ عَنْ يَسَارِهِ أَوْ تَحْتَ قَدَمِهِ، فَيَدْفِنُهَا ‏"‏‏.‏</w:t>
      </w:r>
    </w:p>
    <w:p>
      <w:pPr/>
      <w:r>
        <w:t>Reference : Sahih al-Bukhari 416In-book reference : Book 8, Hadith 66USC-MSA web (English) reference : Vol. 1, Book 8, Hadith 408   (deprecated numbering scheme)Report Error | Share | Copy ▼</w:t>
      </w:r>
    </w:p>
    <w:p>
      <w:r>
        <w:t>----------------------------------------</w:t>
      </w:r>
    </w:p>
    <w:p>
      <w:pPr/>
      <w:r>
        <w:t xml:space="preserve">Narrated Anas:The Prophet (ﷺ) saw expectoration (on the wall of the mosque) in the direction of the Qibla and scraped it </w:t>
        <w:br/>
        <w:t xml:space="preserve">off with his hand. It seemed that he disliked it and the sign of disgust was apparent from his face. He </w:t>
        <w:br/>
        <w:t xml:space="preserve">said, "If anyone of you stands for the prayer, he is speaking in private to his Lord, (or) his Lord is </w:t>
        <w:br/>
        <w:t xml:space="preserve">between him and his Qibla, therefore he should not spit towards his Qibla, but he could spit either on </w:t>
        <w:br/>
        <w:t xml:space="preserve">his left or under his foot." Then he took the corner of his sheet and spat in it, folded it and said, "Or do </w:t>
        <w:br/>
        <w:t>this."</w:t>
      </w:r>
    </w:p>
    <w:p>
      <w:pPr/>
      <w:r>
        <w:t>حَدَّثَنَا مَالِكُ بْنُ إِسْمَاعِيلَ، قَالَ حَدَّثَنَا زُهَيْرٌ، قَالَ حَدَّثَنَا حُمَيْدٌ، عَنْ أَنَسٍ، أَنَّ النَّبِيَّ صلى الله عليه وسلم رَأَى نُخَامَةً فِي الْقِبْلَةِ فَحَكَّهَا بِيَدِهِ، وَرُئِيَ مِنْهُ كَرَاهِيَةٌ ـ أَوْ رُئِيَ كَرَاهِيَتُهُ لِذَلِكَ وَشِدَّتُهُ عَلَيْهِ ـ وَقَالَ ‏"‏ إِنَّ أَحَدَكُمْ إِذَا قَامَ فِي صَلاَتِهِ فَإِنَّمَا يُنَاجِي رَبَّهُ ـ أَوْ رَبُّهُ بَيْنَهُ وَبَيْنَ قِبْلَتِهِ ـ فَلاَ يَبْزُقَنَّ فِي قِبْلَتِهِ، وَلَكِنْ عَنْ يَسَارِهِ أَوْ تَحْتَ قَدَمِهِ ‏"‏‏.‏ ثُمَّ أَخَذَ طَرَفَ رِدَائِهِ فَبَزَقَ فِيهِ، وَرَدَّ بَعْضَهُ عَلَى بَعْضٍ، قَالَ ‏"‏ أَوْ يَفْعَلُ هَكَذَا ‏"‏‏.‏</w:t>
      </w:r>
    </w:p>
    <w:p>
      <w:pPr/>
      <w:r>
        <w:t>Reference : Sahih al-Bukhari 417In-book reference : Book 8, Hadith 67USC-MSA web (English) reference : Vol. 1, Book 8, Hadith 409   (deprecated numbering scheme)Report Error | Share | Copy ▼</w:t>
      </w:r>
    </w:p>
    <w:p>
      <w:r>
        <w:t>----------------------------------------</w:t>
      </w:r>
    </w:p>
    <w:p>
      <w:pPr/>
      <w:r>
        <w:t xml:space="preserve">Narrated Abu Huraira:Allah's Messenger (ﷺ) said, "Do you consider or see that my face is towards the Qibla? By Allah, neither </w:t>
        <w:br/>
        <w:t>your submissiveness nor your bowing is hidden from me, surely I see you from my back."</w:t>
      </w:r>
    </w:p>
    <w:p>
      <w:pPr/>
      <w:r>
        <w:t>حَدَّثَنَا عَبْدُ اللَّهِ بْنُ يُوسُفَ، قَالَ أَخْبَرَنَا مَالِكٌ، عَنْ أَبِي الزِّنَادِ، عَنِ الأَعْرَجِ، عَنْ أَبِي هُرَيْرَةَ، أَنَّ رَسُولَ اللَّهِ صلى الله عليه وسلم قَالَ ‏</w:t>
        <w:br/>
        <w:t>"‏ هَلْ تَرَوْنَ قِبْلَتِي هَا هُنَا فَوَاللَّهِ مَا يَخْفَى عَلَىَّ خُشُوعُكُمْ وَلاَ رُكُوعُكُمْ، إِنِّي لأَرَاكُمْ مِنْ وَرَاءِ ظَهْرِي ‏"‏‏.‏</w:t>
      </w:r>
    </w:p>
    <w:p>
      <w:pPr/>
      <w:r>
        <w:t>Reference : Sahih al-Bukhari 418In-book reference : Book 8, Hadith 68USC-MSA web (English) reference : Vol. 1, Book 8, Hadith 410   (deprecated numbering scheme)Report Error | Share | Copy ▼</w:t>
      </w:r>
    </w:p>
    <w:p>
      <w:r>
        <w:t>----------------------------------------</w:t>
      </w:r>
    </w:p>
    <w:p>
      <w:pPr/>
      <w:r>
        <w:t xml:space="preserve">Narrated Anas bin Malik:The Prophet (ﷺ) led us in a prayer and then got up on the pulpit and said, "In your prayer and bowing, I </w:t>
        <w:br/>
        <w:t>certainly see you from my back as I see you (while looking at you.)"</w:t>
      </w:r>
    </w:p>
    <w:p>
      <w:pPr/>
      <w:r>
        <w:t>حَدَّثَنَا يَحْيَى بْنُ صَالِحٍ، قَالَ حَدَّثَنَا فُلَيْحُ بْنُ سُلَيْمَانَ، عَنْ هِلاَلِ بْنِ عَلِيٍّ، عَنْ أَنَسِ بْنِ مَالِكٍ، قَالَ صَلَّى بِنَا النَّبِيُّ صلى الله عليه وسلم صَلاَةً ثُمَّ رَقِيَ الْمِنْبَرَ، فَقَالَ فِي الصَّلاَةِ وَفِي الرُّكُوعِ ‏</w:t>
        <w:br/>
        <w:t>"‏ إِنِّي لأَرَاكُمْ مِنْ وَرَائِي كَمَا أَرَاكُمْ ‏"‏‏.‏</w:t>
      </w:r>
    </w:p>
    <w:p>
      <w:pPr/>
      <w:r>
        <w:t>Reference : Sahih al-Bukhari 419In-book reference : Book 8, Hadith 69USC-MSA web (English) reference : Vol. 1, Book 8, Hadith 411   (deprecated numbering scheme)Report Error | Share | Copy ▼</w:t>
      </w:r>
    </w:p>
    <w:p>
      <w:r>
        <w:t>----------------------------------------</w:t>
      </w:r>
    </w:p>
    <w:p>
      <w:pPr/>
      <w:r>
        <w:t xml:space="preserve">Narrated `Abdullah bin `Umar:Allah's Messenger (ﷺ) ordered for a horse race; the trained horses were to run from a place called Al-Hafya' </w:t>
        <w:br/>
        <w:t xml:space="preserve">to Thaniyat Al-Wada` and the horses which were not trained were to run from Al-Thaniya to the </w:t>
        <w:br/>
        <w:t xml:space="preserve">Masjid (mosque of) Bani Zuraiq. The sub narrator added: Ibn `Umar was one of those who took part </w:t>
        <w:br/>
        <w:t>in the race.</w:t>
      </w:r>
    </w:p>
    <w:p>
      <w:pPr/>
      <w:r>
        <w:t>حَدَّثَنَا عَبْدُ اللَّهِ بْنُ يُوسُفَ، قَالَ أَخْبَرَنَا مَالِكٌ، عَنْ نَافِعٍ، عَنْ عَبْدِ اللَّهِ بْنِ عُمَرَ، أَنَّ رَسُولَ اللَّهِ صلى الله عليه وسلم سَابَقَ بَيْنَ الْخَيْلِ الَّتِي أُضْمِرَتْ مِنَ الْحَفْيَاءِ، وَأَمَدُهَا ثَنِيَّةُ الْوَدَاعِ، وَسَابَقَ بَيْنَ الْخَيْلِ الَّتِي لَمْ تُضْمَرْ مِنَ الثَّنِيَّةِ إِلَى مَسْجِدِ بَنِي زُرَيْقٍ، وَأَنَّ عَبْدَ اللَّهِ بْنَ عُمَرَ كَانَ فِيمَنْ سَابَقَ بِهَا‏.‏</w:t>
      </w:r>
    </w:p>
    <w:p>
      <w:pPr/>
      <w:r>
        <w:t>Reference : Sahih al-Bukhari 420In-book reference : Book 8, Hadith 70USC-MSA web (English) reference : Vol. 1, Book 8, Hadith 412   (deprecated numbering scheme)Report Error | Share | Copy ▼</w:t>
      </w:r>
    </w:p>
    <w:p>
      <w:r>
        <w:t>----------------------------------------</w:t>
      </w:r>
    </w:p>
    <w:p>
      <w:pPr/>
      <w:r>
        <w:t xml:space="preserve">Narrated Anas:Some goods came to Allah's Messenger (ﷺ) from Bahrain. The Prophet (ﷺ) ordered the people to spread them in </w:t>
        <w:br/>
        <w:t xml:space="preserve">the mosque --it was the biggest amount of goods Allah's Messenger (ﷺ) had ever received. He left for prayer </w:t>
        <w:br/>
        <w:t xml:space="preserve">and did not even look at it. After finishing the prayer, he sat by those goods and gave from those to </w:t>
        <w:br/>
        <w:t xml:space="preserve">everybody he saw. Al-`Abbas came to him and said, "O Allah's Messenger (ﷺ)! give me (something) too, </w:t>
        <w:br/>
        <w:t xml:space="preserve">because I gave ransom for myself and `Aqil". Allah's Messenger (ﷺ) told him to take. So he stuffed his </w:t>
        <w:br/>
        <w:t xml:space="preserve">garment with it and tried to carry it away but he failed to do so. He said, "O Allah's Messenger (ﷺ)! Order </w:t>
        <w:br/>
        <w:t xml:space="preserve">someone to help me in lifting it." The Prophet (ﷺ) refused. He then said to the Prophet: Will you please </w:t>
        <w:br/>
        <w:t xml:space="preserve">help me to lift it?" Allah's Messenger (ﷺ) refused. Then Al-`Abbas threw some of it and tried to lift it (but </w:t>
        <w:br/>
        <w:t xml:space="preserve">failed). He again said, "O Allah's Messenger (ﷺ) Order someone to help me to lift it." He refused. Al-`Abbas </w:t>
        <w:br/>
        <w:t xml:space="preserve">then said to the Prophet: "Will you please help me to lift it?" He again refused. Then Al-`Abbas threw </w:t>
        <w:br/>
        <w:t xml:space="preserve">some of it, and lifted it on his shoulders and went away. Allah's Messenger (ﷺ) kept on watching him till he </w:t>
        <w:br/>
        <w:t xml:space="preserve">disappeared from his sight and was astonished at his greediness. Allah's Messenger (ﷺ) did not get up till the </w:t>
        <w:br/>
        <w:t>last coin was distributed.</w:t>
      </w:r>
    </w:p>
    <w:p>
      <w:pPr/>
      <w:r>
        <w:t>وَقَالَ إِبْرَاهِيمُ عَنْ عَبْدِ الْعَزِيزِ بْنِ صُهَيْبٍ، عَنْ أَنَسٍ ـ رضى الله عنه ـ قَالَ أُتِيَ النَّبِيُّ صلى الله عليه وسلم بِمَالٍ مِنَ الْبَحْرَيْنِ فَقَالَ ‏"‏ انْثُرُوهُ فِي الْمَسْجِدِ ‏"‏‏.‏ وَكَانَ أَكْثَرَ مَالٍ أُتِيَ بِهِ رَسُولُ اللَّهِ صلى الله عليه وسلم، فَخَرَجَ رَسُولُ اللَّهِ صلى الله عليه وسلم إِلَى الصَّلاَةِ، وَلَمْ يَلْتَفِتْ إِلَيْهِ، فَلَمَّا قَضَى الصَّلاَةَ جَاءَ فَجَلَسَ إِلَيْهِ، فَمَا كَانَ يَرَى أَحَدًا إِلاَّ أَعْطَاهُ، إِذْ جَاءَهُ الْعَبَّاسُ فَقَالَ يَا رَسُولَ اللَّهِ، أَعْطِنِي فَإِنِّي فَادَيْتُ نَفْسِي وَفَادَيْتُ عَقِيلاً، فَقَالَ لَهُ رَسُولُ اللَّهِ صلى الله عليه وسلم ‏"‏ خُذْ ‏"‏‏.‏ فَحَثَا فِي ثَوْبِهِ، ثُمَّ ذَهَبَ يُقِلُّهُ فَلَمْ يَسْتَطِعْ فَقَالَ يَا رَسُولَ اللَّهِ، أُؤْمُرْ بَعْضَهُمْ يَرْفَعُهُ إِلَىَّ‏.‏ قَالَ ‏"‏ لاَ ‏"‏‏.‏ قَالَ فَارْفَعْهُ أَنْتَ عَلَىَّ‏.‏ قَالَ ‏"‏ لاَ ‏"‏‏.‏ فَنَثَرَ مِنْهُ، ثُمَّ ذَهَبَ يُقِلُّهُ، فَقَالَ يَا رَسُولَ اللَّهِ، أُؤْمُرْ بَعْضَهُمْ يَرْفَعْهُ عَلَىَّ‏.‏ قَالَ ‏"‏ لاَ ‏"‏‏.‏ قَالَ فَارْفَعْهُ أَنْتَ عَلَىَّ‏.‏ قَالَ ‏"‏ لاَ ‏"‏‏.‏ فَنَثَرَ مِنْهُ، ثُمَّ احْتَمَلَهُ فَأَلْقَاهُ عَلَى كَاهِلِهِ ثُمَّ انْطَلَقَ، فَمَا زَالَ رَسُولُ اللَّهِ صلى الله عليه وسلم يُتْبِعُهُ بَصَرَهُ حَتَّى خَفِيَ عَلَيْنَا، عَجَبًا مِنْ حِرْصِهِ، فَمَا قَامَ رَسُولُ اللَّهِ صلى الله عليه وسلم وَثَمَّ مِنْهَا دِرْهَمٌ‏.‏</w:t>
      </w:r>
    </w:p>
    <w:p>
      <w:pPr/>
      <w:r>
        <w:t>Reference : Sahih al-Bukhari 421In-book reference : Book 8, Hadith 71USC-MSA web (English) reference : Vol. 1, Book 8, Hadith 413   (deprecated numbering scheme)Report Error | Share | Copy ▼</w:t>
      </w:r>
    </w:p>
    <w:p>
      <w:r>
        <w:t>----------------------------------------</w:t>
      </w:r>
    </w:p>
    <w:p>
      <w:pPr/>
      <w:r>
        <w:t xml:space="preserve">Narrated Anas:I found the Prophet (ﷺ) in the mosque along with some people. He said to me, "Did Abu Talha send you?" </w:t>
        <w:br/>
        <w:t xml:space="preserve">I said, "Yes". He said, "For a meal?" I said, "Yes." Then he said to his companions, "Get up." They set </w:t>
        <w:br/>
        <w:t>out and I was ahead of them.</w:t>
      </w:r>
    </w:p>
    <w:p>
      <w:pPr/>
      <w:r>
        <w:t>حَدَّثَنَا عَبْدُ اللَّهِ بْنُ يُوسُفَ، أَخْبَرَنَا مَالِكٌ، عَنْ إِسْحَاقَ بْنِ عَبْدِ اللَّهِ، سَمِعَ أَنَسًا، قَالَ وَجَدْتُ النَّبِيَّ صلى الله عليه وسلم فِي الْمَسْجِدِ مَعَهُ نَاسٌ فَقُمْتُ، فَقَالَ لِي ‏"‏ آرْسَلَكَ أَبُو طَلْحَةَ ‏"‏ قُلْتُ نَعَمْ‏.‏ فَقَالَ ‏"‏ لِطَعَامٍ ‏"‏‏.‏ قُلْتُ نَعَمْ‏.‏ فَقَالَ لِمَنْ حَوْلَهُ ‏"‏ قُومُوا ‏"‏‏.‏ فَانْطَلَقَ وَانْطَلَقْتُ بَيْنَ أَيْدِيهِمْ‏.‏</w:t>
      </w:r>
    </w:p>
    <w:p>
      <w:pPr/>
      <w:r>
        <w:t>Reference : Sahih al-Bukhari 422In-book reference : Book 8, Hadith 72USC-MSA web (English) reference : Vol. 1, Book 8, Hadith 414   (deprecated numbering scheme)Report Error | Share | Copy ▼</w:t>
      </w:r>
    </w:p>
    <w:p>
      <w:r>
        <w:t>----------------------------------------</w:t>
      </w:r>
    </w:p>
    <w:p>
      <w:pPr/>
      <w:r>
        <w:t xml:space="preserve">Narrated Sahl bin Sa`d:A man said, "O Allah's Messenger (ﷺ)! If a man finds another man with his wife, (committing adultery) </w:t>
        <w:br/>
        <w:t xml:space="preserve">should the husband kill him?" Later on I saw them (the man and his wife) doing Li`an in the mosque </w:t>
        <w:br/>
        <w:t>(taking oaths, one accusing, and the other denying adultery).</w:t>
      </w:r>
    </w:p>
    <w:p>
      <w:pPr/>
      <w:r>
        <w:t>حَدَّثَنَا يَحْيَى، قَالَ أَخْبَرَنَا عَبْدُ الرَّزَّاقِ، قَالَ أَخْبَرَنَا ابْنُ جُرَيْجٍ، قَالَ أَخْبَرَنِي ابْنُ شِهَابٍ، عَنْ سَهْلِ بْنِ سَعْدٍ، أَنَّ رَجُلاً، قَالَ يَا رَسُولَ اللَّهِ، أَرَأَيْتَ رَجُلاً وَجَدَ مَعَ امْرَأَتِهِ رَجُلاً أَيَقْتُلُهُ فَتَلاَعَنَا فِي الْمَسْجِدِ وَأَنَا شَاهِدٌ‏.‏</w:t>
      </w:r>
    </w:p>
    <w:p>
      <w:pPr/>
      <w:r>
        <w:t>Reference : Sahih al-Bukhari 423In-book reference : Book 8, Hadith 73USC-MSA web (English) reference : Vol. 1, Book 8, Hadith 415   (deprecated numbering scheme)Report Error | Share | Copy ▼</w:t>
      </w:r>
    </w:p>
    <w:p>
      <w:r>
        <w:t>----------------------------------------</w:t>
      </w:r>
    </w:p>
    <w:p>
      <w:pPr/>
      <w:r>
        <w:t xml:space="preserve">Narrated `Itban bin Malik:The Prophet (ﷺ) came to my house and said, "Where do you like me to pray?" I pointed to a place. The </w:t>
        <w:br/>
        <w:t>Prophet then said, "Allahu Akbar", and we aligned behind him and he offered a two-rak`at prayer.</w:t>
      </w:r>
    </w:p>
    <w:p>
      <w:pPr/>
      <w:r>
        <w:t>حَدَّثَنَا عَبْدُ اللَّهِ بْنُ مَسْلَمَةَ، قَالَ حَدَّثَنَا إِبْرَاهِيمُ بْنُ سَعْدٍ، عَنِ ابْنِ شِهَابٍ، عَنْ مَحْمُودِ بْنِ الرَّبِيعِ، عَنْ عِتْبَانَ بْنِ مَالِكٍ، أَنَّ النَّبِيَّ صلى الله عليه وسلم أَتَاهُ فِي مَنْزِلِهِ فَقَالَ ‏</w:t>
        <w:br/>
        <w:t>"‏ أَيْنَ تُحِبُّ أَنْ أُصَلِّيَ لَكَ مِنْ بَيْتِكَ ‏"‏‏.‏ قَالَ فَأَشَرْتُ لَهُ إِلَى مَكَانٍ، فَكَبَّرَ النَّبِيُّ صلى الله عليه وسلم وَصَفَفْنَا خَلْفَهُ، فَصَلَّى رَكْعَتَيْنِ‏.‏</w:t>
      </w:r>
    </w:p>
    <w:p>
      <w:pPr/>
      <w:r>
        <w:t>Reference : Sahih al-Bukhari 424In-book reference : Book 8, Hadith 74USC-MSA web (English) reference : Vol. 1, Book 8, Hadith 416   (deprecated numbering scheme)Report Error | Share | Copy ▼</w:t>
      </w:r>
    </w:p>
    <w:p>
      <w:r>
        <w:t>----------------------------------------</w:t>
      </w:r>
    </w:p>
    <w:p>
      <w:pPr/>
      <w:r>
        <w:t xml:space="preserve">Narrated `Itban bin Malik:who was one of the companions of Allah's Messenger (ﷺ) and one of the Ansar's who took part in the battle </w:t>
        <w:br/>
        <w:t xml:space="preserve">of Badr: I came to Allah's Messenger (ﷺ) and said, "O Allah's Messenger (ﷺ) I have weak eyesight and I lead my </w:t>
        <w:br/>
        <w:t xml:space="preserve">people in prayers. When it rains the water flows in the valley between me and my people so I cannot </w:t>
        <w:br/>
        <w:t xml:space="preserve">go to their mosque to lead them in prayer. O Allah's Messenger (ﷺ)! I wish you would come to my house and </w:t>
        <w:br/>
        <w:t xml:space="preserve">pray in it so that I could take that place as a Musalla. Allah's Messenger (ﷺ) said. "Allah willing, I will do </w:t>
        <w:br/>
        <w:t xml:space="preserve">so." Next day after the sun rose high, Allah's Messenger (ﷺ) and Abu Bakr came and Allah's Messenger (ﷺ) asked </w:t>
        <w:br/>
        <w:t xml:space="preserve">for permission to enter. I gave him permission and he did not sit on entering the house but said to me, </w:t>
        <w:br/>
        <w:t xml:space="preserve">"Where do you like me to pray?" I pointed to a place in my house. So Allah's Messenger (ﷺ) stood there and </w:t>
        <w:br/>
        <w:t xml:space="preserve">said, 'Allahu Akbar', and we all got up and aligned behind him and offered a two-rak`at prayer and </w:t>
        <w:br/>
        <w:t xml:space="preserve">ended it with Taslim. We requested him to stay for a meal called "Khazira" which we had prepared for </w:t>
        <w:br/>
        <w:t xml:space="preserve">him. Many members of our family gathered in the house and one of them said, "Where is Malik bin </w:t>
        <w:br/>
        <w:t xml:space="preserve">Al-Dukhaishin or Ibn Al-Dukhshun?" One of them replied, "He is a hypocrite and does not love Allah </w:t>
        <w:br/>
        <w:t xml:space="preserve">and His Apostle." Hearing that, Allah's Messenger (ﷺ) said, "Do not say so. Haven't you seen that he said, </w:t>
        <w:br/>
        <w:t xml:space="preserve">'None has the right to be worshipped but Allah' for Allah's sake only?" He said, "Allah and His </w:t>
        <w:br/>
        <w:t xml:space="preserve">Apostle know better. We have seen him helping and advising hypocrites." </w:t>
        <w:br/>
        <w:t xml:space="preserve">Allah's Messenger (ﷺ) said, "Allah has forbidden the (Hell) fire for those who say, 'None has the right to be </w:t>
        <w:br/>
        <w:t>worshipped but Allah' for Allah's sake only."</w:t>
      </w:r>
    </w:p>
    <w:p>
      <w:pPr/>
      <w:r>
        <w:t>حَدَّثَنَا سَعِيدُ بْنُ عُفَيْرٍ، قَالَ حَدَّثَنِي اللَّيْثُ، قَالَ حَدَّثَنِي عُقَيْلٌ، عَنِ ابْنِ شِهَابٍ، قَالَ أَخْبَرَنِي مَحْمُودُ بْنُ الرَّبِيعِ الأَنْصَارِيُّ، أَنَّ عِتْبَانَ بْنَ مَالِكٍ ـ وَهُوَ مِنْ أَصْحَابِ رَسُولِ اللَّهِ صلى الله عليه وسلم مِمَّنْ شَهِدَ بَدْرًا مِنَ الأَنْصَارِ ـ أَنَّهُ أَتَى رَسُولَ اللَّهِ صلى الله عليه وسلم فَقَالَ يَا رَسُولَ اللَّهِ، قَدْ أَنْكَرْتُ بَصَرِي، وَأَنَا أُصَلِّي لِقَوْمِي، فَإِذَا كَانَتِ الأَمْطَارُ سَالَ الْوَادِي الَّذِي بَيْنِي وَبَيْنَهُمْ، لَمْ أَسْتَطِعْ أَنْ آتِيَ مَسْجِدَهُمْ فَأُصَلِّيَ بِهِمْ، وَوَدِدْتُ يَا رَسُولَ اللَّهِ أَنَّكَ تَأْتِينِي فَتُصَلِّيَ فِي بَيْتِي، فَأَتَّخِذَهُ مُصَلًّى‏.‏ قَالَ فَقَالَ لَهُ رَسُولُ اللَّهِ صلى الله عليه وسلم ‏"‏ سَأَفْعَلُ إِنْ شَاءَ اللَّهُ ‏"‏‏.‏ قَالَ عِتْبَانُ فَغَدَا رَسُولُ اللَّهِ صلى الله عليه وسلم وَأَبُو بَكْرٍ حِينَ ارْتَفَعَ النَّهَارُ، فَاسْتَأْذَنَ رَسُولُ اللَّهِ صلى الله عليه وسلم فَأَذِنْتُ لَهُ، فَلَمْ يَجْلِسْ حَتَّى دَخَلَ الْبَيْتَ ثُمَّ قَالَ ‏"‏ أَيْنَ تُحِبُّ أَنْ أُصَلِّيَ مِنْ بَيْتِكَ ‏"‏‏.‏ قَالَ فَأَشَرْتُ لَهُ إِلَى نَاحِيَةٍ مِنَ الْبَيْتِ، فَقَامَ رَسُولُ اللَّهِ صلى الله عليه وسلم فَكَبَّرَ، فَقُمْنَا فَصَفَّنَا، فَصَلَّى رَكْعَتَيْنِ ثُمَّ سَلَّمَ، قَالَ وَحَبَسْنَاهُ عَلَى خَزِيرَةٍ صَنَعْنَاهَا لَهُ‏.‏ قَالَ فَثَابَ فِي الْبَيْتِ رِجَالٌ مِنْ أَهْلِ الدَّارِ ذَوُو عَدَدٍ فَاجْتَمَعُوا، فَقَالَ قَائِلٌ مِنْهُمْ أَيْنَ مَالِكُ بْنُ الدُّخَيْشِنِ أَوِ ابْنُ الدُّخْشُنِ فَقَالَ بَعْضُهُمْ ذَلِكَ مُنَافِقٌ لاَ يُحِبُّ اللَّهَ وَرَسُولَهُ‏.‏ فَقَالَ رَسُولُ اللَّهِ صلى الله عليه وسلم ‏"‏ لاَ تَقُلْ ذَلِكَ، أَلاَ تَرَاهُ قَدْ قَالَ لاَ إِلَهَ إِلاَّ اللَّهُ‏.‏ يُرِيدُ بِذَلِكَ وَجْهَ اللَّهِ ‏"‏‏.‏ قَالَ اللَّهُ وَرَسُولُهُ أَعْلَمُ‏.‏ قَالَ فَإِنَّا نَرَى وَجْهَهُ وَنَصِيحَتَهُ إِلَى الْمُنَافِقِينَ‏.‏ قَالَ رَسُولُ اللَّهِ صلى الله عليه وسلم ‏"‏ فَإِنَّ اللَّهَ قَدْ حَرَّمَ عَلَى النَّارِ مَنْ قَالَ لاَ إِلَهَ إِلاَّ اللَّهُ‏.‏ يَبْتَغِي بِذَلِكَ وَجْهَ اللَّهِ ‏"‏‏.‏ قَالَ ابْنُ شِهَابٍ ثُمَّ سَأَلْتُ الْحُصَيْنَ بْنَ مُحَمَّدٍ الأَنْصَارِيَّ ـ وَهْوَ أَحَدُ بَنِي سَالِمٍ وَهُوَ مِنْ سَرَاتِهِمْ ـ عَنْ حَدِيثِ مَحْمُودِ بْنِ الرَّبِيعِ، فَصَدَّقَهُ بِذَلِكَ‏.‏</w:t>
      </w:r>
    </w:p>
    <w:p>
      <w:pPr/>
      <w:r>
        <w:t>Reference : Sahih al-Bukhari 425In-book reference : Book 8, Hadith 75USC-MSA web (English) reference : Vol. 1, Book 8, Hadith 417   (deprecated numbering scheme)Report Error | Share | Copy ▼</w:t>
      </w:r>
    </w:p>
    <w:p>
      <w:r>
        <w:t>----------------------------------------</w:t>
      </w:r>
    </w:p>
    <w:p>
      <w:pPr/>
      <w:r>
        <w:t xml:space="preserve">Narrated `Aisha:The Prophet (ﷺ) used to start every thing from the right (for good things) whenever it was possible in all </w:t>
        <w:br/>
        <w:t>his affairs; for example: in washing, combing or wearing shoes.</w:t>
      </w:r>
    </w:p>
    <w:p>
      <w:pPr/>
      <w:r>
        <w:t>حَدَّثَنَا سُلَيْمَانُ بْنُ حَرْبٍ، قَالَ حَدَّثَنَا شُعْبَةُ، عَنِ الأَشْعَثِ بْنِ سُلَيْمٍ، عَنْ أَبِيهِ، عَنْ مَسْرُوقٍ، عَنْ عَائِشَةَ، قَالَتْ كَانَ النَّبِيُّ صلى الله عليه وسلم يُحِبُّ التَّيَمُّنَ مَا اسْتَطَاعَ فِي شَأْنِهِ كُلِّهِ فِي طُهُورِهِ وَتَرَجُّلِهِ وَتَنَعُّلِهِ‏.‏</w:t>
      </w:r>
    </w:p>
    <w:p>
      <w:pPr/>
      <w:r>
        <w:t>Reference : Sahih al-Bukhari 426In-book reference : Book 8, Hadith 76USC-MSA web (English) reference : Vol. 1, Book 8, Hadith 418   (deprecated numbering scheme)Report Error | Share | Copy ▼</w:t>
      </w:r>
    </w:p>
    <w:p>
      <w:r>
        <w:t>----------------------------------------</w:t>
      </w:r>
    </w:p>
    <w:p>
      <w:pPr/>
      <w:r>
        <w:t xml:space="preserve">Narrated `Aisha:Um Habiba and Um Salama mentioned about a church they had seen in Ethiopia in which there were </w:t>
        <w:br/>
        <w:t xml:space="preserve">pictures. They told the Prophet (ﷺ) about it, on which he said, "If any religious man dies amongst those </w:t>
        <w:br/>
        <w:t xml:space="preserve">people they would build a place of worship at his grave and make these pictures in it. They will be the </w:t>
        <w:br/>
        <w:t>worst creature in the sight of Allah on the Day of Resurrection."</w:t>
      </w:r>
    </w:p>
    <w:p>
      <w:pPr/>
      <w:r>
        <w:t>حَدَّثَنَا مُحَمَّدُ بْنُ الْمُثَنَّى، قَالَ حَدَّثَنَا يَحْيَى، عَنْ هِشَامٍ، قَالَ أَخْبَرَنِي أَبِي، عَنْ عَائِشَةَ، أَنَّ أُمَّ حَبِيبَةَ، وَأُمَّ سَلَمَةَ ذَكَرَتَا كَنِيسَةً رَأَيْنَهَا بِالْحَبَشَةِ فِيهَا تَصَاوِيرُ، فَذَكَرَتَا لِلنَّبِيِّ صلى الله عليه وسلم فَقَالَ ‏</w:t>
        <w:br/>
        <w:t>"‏ إِنَّ أُولَئِكَ إِذَا كَانَ فِيهِمُ الرَّجُلُ الصَّالِحُ فَمَاتَ بَنَوْا عَلَى قَبْرِهِ مَسْجِدًا، وَصَوَّرُوا فِيهِ تِلْكَ الصُّوَرَ، فَأُولَئِكَ شِرَارُ الْخَلْقِ عِنْدَ اللَّهِ يَوْمَ الْقِيَامَةِ ‏"‏‏.‏</w:t>
      </w:r>
    </w:p>
    <w:p>
      <w:pPr/>
      <w:r>
        <w:t>Reference : Sahih al-Bukhari 427In-book reference : Book 8, Hadith 77USC-MSA web (English) reference : Vol. 1, Book 8, Hadith 419   (deprecated numbering scheme)Report Error | Share | Copy ▼</w:t>
      </w:r>
    </w:p>
    <w:p>
      <w:r>
        <w:t>----------------------------------------</w:t>
      </w:r>
    </w:p>
    <w:p>
      <w:pPr/>
      <w:r>
        <w:t xml:space="preserve">Narrated Anas:When the Prophet (ﷺ) arrived Medina he dismounted at `Awali-i-Medina amongst a tribe called Banu </w:t>
        <w:br/>
        <w:t xml:space="preserve">`Amr bin `Auf. He stayed there For fourteen nights. Then he sent for Bani An-Najjar and they came </w:t>
        <w:br/>
        <w:t xml:space="preserve">armed with their swords. As if I am looking (just now) as the Prophet (ﷺ) was sitting over his Rahila </w:t>
        <w:br/>
        <w:t xml:space="preserve">(Mount) with Abu Bakr riding behind him and all Banu An-Najjar around him till he dismounted at </w:t>
        <w:br/>
        <w:t xml:space="preserve">the courtyard of Abu Aiyub's house. The Prophet (ﷺ) loved to pray wherever the time for the prayer was </w:t>
        <w:br/>
        <w:t xml:space="preserve">due even at sheep-folds. Later on he ordered that a mosque should be built and sent for some people of </w:t>
        <w:br/>
        <w:t xml:space="preserve">Banu-An-Najjar and said, "O Banu An-Najjar! Suggest to me the price of this (walled) piece of land </w:t>
        <w:br/>
        <w:t xml:space="preserve">of yours." They replied, "No! By Allah! We do not demand its price except from Allah." Anas added: </w:t>
        <w:br/>
        <w:t xml:space="preserve">There were graves of pagans in it and some of it was unleveled and there were some date-palm trees </w:t>
        <w:br/>
        <w:t xml:space="preserve">in it. The Prophet (ﷺ) ordered that the graves of the pagans be dug out and the unleveled land be level led </w:t>
        <w:br/>
        <w:t xml:space="preserve">and the date-palm trees be cut down . (So all that was done). They aligned these cut date-palm trees </w:t>
        <w:br/>
        <w:t xml:space="preserve">towards the Qibla of the mosque (as a wall) and they also built two stone side-walls (of the mosque). </w:t>
        <w:br/>
        <w:t xml:space="preserve">His companions brought the stones while reciting some poetic verses. The Prophet (ﷺ) was with them and </w:t>
        <w:br/>
        <w:t xml:space="preserve">he kept on saying, "There is no goodness except that of the Hereafter, O Allah! So please forgive the </w:t>
        <w:br/>
        <w:t>Ansars and the emigrants. "</w:t>
      </w:r>
    </w:p>
    <w:p>
      <w:pPr/>
      <w:r>
        <w:t>حَدَّثَنَا مُسَدَّدٌ، قَالَ حَدَّثَنَا عَبْدُ الْوَارِثِ، عَنْ أَبِي التَّيَّاحِ، عَنْ أَنَسٍ، قَالَ قَدِمَ النَّبِيُّ صلى الله عليه وسلم الْمَدِينَةَ فَنَزَلَ أَعْلَى الْمَدِينَةِ، فِي حَىٍّ يُقَالُ لَهُمْ بَنُو عَمْرِو بْنِ عَوْفٍ‏.‏ فَأَقَامَ النَّبِيُّ صلى الله عليه وسلم فِيهِمْ أَرْبَعَ عَشْرَةَ لَيْلَةً، ثُمَّ أَرْسَلَ إِلَى بَنِي النَّجَّارِ فَجَاءُوا مُتَقَلِّدِي السُّيُوفِ، كَأَنِّي أَنْظُرُ إِلَى النَّبِيِّ صلى الله عليه وسلم عَلَى رَاحِلَتِهِ، وَأَبُو بَكْرٍ رِدْفُهُ، وَمَلأُ بَنِي النَّجَّارِ حَوْلَهُ، حَتَّى أَلْقَى بِفِنَاءِ أَبِي أَيُّوبَ، وَكَانَ يُحِبُّ أَنْ يُصَلِّيَ حَيْثُ أَدْرَكَتْهُ الصَّلاَةُ، وَيُصَلِّي فِي مَرَابِضِ الْغَنَمِ، وَأَنَّهُ أَمَرَ بِبِنَاءِ الْمَسْجِدِ، فَأَرْسَلَ إِلَى مَلإٍ مِنْ بَنِي النَّجَّارِ فَقَالَ ‏"‏ يَا بَنِي النَّجَّارِ ثَامِنُونِي بِحَائِطِكُمْ هَذَا ‏"‏‏.‏ قَالُوا لاَ وَاللَّهِ، لاَ نَطْلُبُ ثَمَنَهُ إِلاَّ إِلَى اللَّهِ‏.‏ فَقَالَ أَنَسٌ فَكَانَ فِيهِ مَا أَقُولُ لَكُمْ، قُبُورُ الْمُشْرِكِينَ، وَفِيهِ خَرِبٌ، وَفِيهِ نَخْلٌ، فَأَمَرَ النَّبِيُّ صلى الله عليه وسلم بِقُبُورِ الْمُشْرِكِينَ فَنُبِشَتْ، ثُمَّ بِالْخَرِبِ فَسُوِّيَتْ، وَبِالنَّخْلِ فَقُطِعَ، فَصَفُّوا النَّخْلَ قِبْلَةَ الْمَسْجِدِ، وَجَعَلُوا عِضَادَتَيْهِ الْحِجَارَةَ، وَجَعَلُوا يَنْقُلُونَ الصَّخْرَ، وَهُمْ يَرْتَجِزُونَ، وَالنَّبِيُّ صلى الله عليه وسلم مَعَهُمْ وَهُوَ يَقُولُ ‏"‏ اللَّهُمَّ لاَ خَيْرَ إِلاَّ خَيْرُ الآخِرَهْ فَاغْفِرْ لِلأَنْصَارِ وَالْمُهَاجِرَهْ ‏"‏</w:t>
      </w:r>
    </w:p>
    <w:p>
      <w:pPr/>
      <w:r>
        <w:t>Reference : Sahih al-Bukhari 428In-book reference : Book 8, Hadith 78USC-MSA web (English) reference : Vol. 1, Book 8, Hadith 420   (deprecated numbering scheme)Report Error | Share | Copy ▼</w:t>
      </w:r>
    </w:p>
    <w:p>
      <w:r>
        <w:t>----------------------------------------</w:t>
      </w:r>
    </w:p>
    <w:p>
      <w:pPr/>
      <w:r>
        <w:t xml:space="preserve">Narrated Abu Al-Taiyah [??]:Anas said, "The Prophet (ﷺ) prayed in the sheep fold." Later on I heard him saying, "He prayed in the </w:t>
        <w:br/>
        <w:t>sheep folds before the construction of the, mosque."</w:t>
      </w:r>
    </w:p>
    <w:p>
      <w:pPr/>
      <w:r>
        <w:t>حَدَّثَنَا سُلَيْمَانُ بْنُ حَرْبٍ، قَالَ حَدَّثَنَا شُعْبَةُ، عَنْ أَبِي التَّيَّاحِ، عَنْ أَنَسٍ، قَالَ كَانَ النَّبِيُّ صلى الله عليه وسلم يُصَلِّي فِي مَرَابِضِ الْغَنَمِ، ثُمَّ سَمِعْتُهُ بَعْدُ يَقُولُ كَانَ يُصَلِّي فِي مَرَابِضِ الْغَنَمِ قَبْلَ أَنْ يُبْنَى الْمَسْجِدُ‏.‏</w:t>
      </w:r>
    </w:p>
    <w:p>
      <w:pPr/>
      <w:r>
        <w:t>Reference : Sahih al-Bukhari 429In-book reference : Book 8, Hadith 79USC-MSA web (English) reference : Vol. 1, Book 8, Hadith 421   (deprecated numbering scheme)Report Error | Share | Copy ▼</w:t>
      </w:r>
    </w:p>
    <w:p>
      <w:r>
        <w:t>----------------------------------------</w:t>
      </w:r>
    </w:p>
    <w:p>
      <w:pPr/>
      <w:r>
        <w:t xml:space="preserve">Narrated Nafi`:"I saw Ibn `Umar praying while taking his camel as a Sutra in front of him and he said, "I saw the </w:t>
        <w:br/>
        <w:t>Prophet doing the same."</w:t>
      </w:r>
    </w:p>
    <w:p>
      <w:pPr/>
      <w:r>
        <w:t>حَدَّثَنَا صَدَقَةُ بْنُ الْفَضْلِ، قَالَ أَخْبَرَنَا سُلَيْمَانُ بْنُ حَيَّانَ، قَالَ حَدَّثَنَا عُبَيْدُ اللَّهِ، عَنْ نَافِعٍ، قَالَ رَأَيْتُ ابْنَ عُمَرَ يُصَلِّي إِلَى بَعِيرِهِ وَقَالَ رَأَيْتُ النَّبِيَّ صلى الله عليه وسلم يَفْعَلُهُ‏.‏</w:t>
      </w:r>
    </w:p>
    <w:p>
      <w:pPr/>
      <w:r>
        <w:t>Reference : Sahih al-Bukhari 430In-book reference : Book 8, Hadith 80USC-MSA web (English) reference : Vol. 1, Book 8, Hadith 422   (deprecated numbering scheme)Report Error | Share | Copy ▼</w:t>
      </w:r>
    </w:p>
    <w:p>
      <w:r>
        <w:t>----------------------------------------</w:t>
      </w:r>
    </w:p>
    <w:p>
      <w:pPr/>
      <w:r>
        <w:t xml:space="preserve">Narrated `Abdullah bin `Abbas:The sun eclipsed and Allah's Messenger (ﷺ) offered the eclipse prayer and said, "I have been shown the </w:t>
        <w:br/>
        <w:t>Hellfire (now) and I never saw a worse and horrible sight than the sight I have seen today."</w:t>
      </w:r>
    </w:p>
    <w:p>
      <w:pPr/>
      <w:r>
        <w:t>حَدَّثَنَا عَبْدُ اللَّهِ بْنُ مَسْلَمَةَ، عَنْ مَالِكٍ، عَنْ زَيْدِ بْنِ أَسْلَمَ، عَنْ عَطَاءِ بْنِ يَسَارٍ، عَنْ عَبْدِ اللَّهِ بْنِ عَبَّاسٍ، قَالَ انْخَسَفَتِ الشَّمْسُ، فَصَلَّى رَسُولُ اللَّهِ صلى الله عليه وسلم ثُمَّ قَالَ ‏</w:t>
        <w:br/>
        <w:t>"‏ أُرِيتُ النَّارَ، فَلَمْ أَرَ مَنْظَرًا كَالْيَوْمِ قَطُّ أَفْظَعَ ‏"‏‏.‏</w:t>
      </w:r>
    </w:p>
    <w:p>
      <w:pPr/>
      <w:r>
        <w:t>Reference : Sahih al-Bukhari 431In-book reference : Book 8, Hadith 81USC-MSA web (English) reference : Vol. 1, Book 8, Hadith 423   (deprecated numbering scheme)Report Error | Share | Copy ▼</w:t>
      </w:r>
    </w:p>
    <w:p>
      <w:r>
        <w:t>----------------------------------------</w:t>
      </w:r>
    </w:p>
    <w:p>
      <w:pPr/>
      <w:r>
        <w:t xml:space="preserve">Narrated Ibn `Umar:The Prophet (ﷺ) had said, "Offer some of your prayers (Nawafil) at home, and do not take your houses as </w:t>
        <w:br/>
        <w:t>graves."</w:t>
      </w:r>
    </w:p>
    <w:p>
      <w:pPr/>
      <w:r>
        <w:t>حَدَّثَنَا مُسَدَّدٌ، قَالَ حَدَّثَنَا يَحْيَى، عَنْ عُبَيْدِ اللَّهِ، قَالَ أَخْبَرَنِي نَافِعٌ، عَنِ ابْنِ عُمَرَ، عَنِ النَّبِيِّ صلى الله عليه وسلم قَالَ ‏</w:t>
        <w:br/>
        <w:t>"‏ اجْعَلُوا فِي بُيُوتِكُمْ مِنْ صَلاَتِكُمْ، وَلاَ تَتَّخِذُوهَا قُبُورًا ‏"‏‏.‏</w:t>
      </w:r>
    </w:p>
    <w:p>
      <w:pPr/>
      <w:r>
        <w:t>Reference : Sahih al-Bukhari 432In-book reference : Book 8, Hadith 82USC-MSA web (English) reference : Vol. 1, Book 8, Hadith 424   (deprecated numbering scheme)Report Error | Share | Copy ▼</w:t>
      </w:r>
    </w:p>
    <w:p>
      <w:r>
        <w:t>----------------------------------------</w:t>
      </w:r>
    </w:p>
    <w:p>
      <w:pPr/>
      <w:r>
        <w:t xml:space="preserve">Narrated `Abdullah bin `Umar:Allah's Messenger (ﷺ) said, "Do not enter (the places) of these people where Allah's punishment had fallen </w:t>
        <w:br/>
        <w:t xml:space="preserve">unless you do so weeping. If you do not weep, do not enter (the places of these people) because </w:t>
        <w:br/>
        <w:t>Allah's curse and punishment which fell upon them may fall upon you."</w:t>
      </w:r>
    </w:p>
    <w:p>
      <w:pPr/>
      <w:r>
        <w:t>حَدَّثَنَا إِسْمَاعِيلُ بْنُ عَبْدِ اللَّهِ، قَالَ حَدَّثَنِي مَالِكٌ، عَنْ عَبْدِ اللَّهِ بْنِ دِينَارٍ، عَنْ عَبْدِ اللَّهِ بْنِ عُمَرَ ـ رضى الله عنهما ـ أَنَّ رَسُولَ اللَّهِ صلى الله عليه وسلم قَالَ ‏</w:t>
        <w:br/>
        <w:t>"‏ لاَ تَدْخُلُوا عَلَى هَؤُلاَءِ الْمُعَذَّبِينَ إِلاَّ أَنْ تَكُونُوا بَاكِينَ، فَإِنْ لَمْ تَكُونُوا بَاكِينَ فَلاَ تَدْخُلُوا عَلَيْهِمْ، لاَ يُصِيبُكُمْ مَا أَصَابَهُمْ ‏"‏‏.‏</w:t>
      </w:r>
    </w:p>
    <w:p>
      <w:pPr/>
      <w:r>
        <w:t>Reference : Sahih al-Bukhari 433In-book reference : Book 8, Hadith 83USC-MSA web (English) reference : Vol. 1, Book 8, Hadith 425   (deprecated numbering scheme)Report Error | Share | Copy ▼</w:t>
      </w:r>
    </w:p>
    <w:p>
      <w:r>
        <w:t>----------------------------------------</w:t>
      </w:r>
    </w:p>
    <w:p>
      <w:pPr/>
      <w:r>
        <w:t xml:space="preserve">Narrated `Aisha:Um Salama told Allah's Messenger (ﷺ) about a church which she had seen in Ethiopia and which was called </w:t>
        <w:br/>
        <w:t xml:space="preserve">Mariya. She told him about the pictures which she had seen in it. Allah's Messenger (ﷺ) said, "If any </w:t>
        <w:br/>
        <w:t xml:space="preserve">righteous pious man dies amongst them, they would build a place of worship at his grave and make </w:t>
        <w:br/>
        <w:t>these pictures in it; they are the worst creatures in the sight of Allah."</w:t>
      </w:r>
    </w:p>
    <w:p>
      <w:pPr/>
      <w:r>
        <w:t>حَدَّثَنَا مُحَمَّدٌ، قَالَ أَخْبَرَنَا عَبْدَةُ، عَنْ هِشَامِ بْنِ عُرْوَةَ، عَنْ أَبِيهِ، عَنْ عَائِشَةَ، أَنَّ أُمَّ سَلَمَةَ، ذَكَرَتْ لِرَسُولِ اللَّهِ صلى الله عليه وسلم كَنِيسَةً رَأَتْهَا بِأَرْضِ الْحَبَشَةِ يُقَالُ لَهَا مَارِيَةُ، فَذَكَرَتْ لَهُ مَا رَأَتْ فِيهَا مِنَ الصُّوَرِ، فَقَالَ رَسُولُ اللَّهِ صلى الله عليه وسلم ‏</w:t>
        <w:br/>
        <w:t>"‏ أُولَئِكَ قَوْمٌ إِذَا مَاتَ فِيهِمُ الْعَبْدُ الصَّالِحُ ـ أَوِ الرَّجُلُ الصَّالِحُ ـ بَنَوْا عَلَى قَبْرِهِ مَسْجِدًا، وَصَوَّرُوا فِيهِ تِلْكَ الصُّوَرَ، أُولَئِكَ شِرَارُ الْخَلْقِ عِنْدَ اللَّهِ ‏"‏‏.‏</w:t>
      </w:r>
    </w:p>
    <w:p>
      <w:pPr/>
      <w:r>
        <w:t>Reference : Sahih al-Bukhari 434In-book reference : Book 8, Hadith 84USC-MSA web (English) reference : Vol. 1, Book 8, Hadith 426   (deprecated numbering scheme)Report Error | Share | Copy ▼</w:t>
      </w:r>
    </w:p>
    <w:p>
      <w:r>
        <w:t>----------------------------------------</w:t>
      </w:r>
    </w:p>
    <w:p>
      <w:pPr/>
      <w:r>
        <w:t xml:space="preserve">Narrated `Aisha and `Abdullah bin `Abbas:When the last moment of the life of Allah's Messenger (ﷺ) came he started putting his 'Khamisa' on his face </w:t>
        <w:br/>
        <w:t xml:space="preserve">and when he felt hot and short of breath he took it off his face and said, "May Allah curse the Jews </w:t>
        <w:br/>
        <w:t xml:space="preserve">and Christians for they built the places of worship at the graves of their Prophets." The Prophet (ﷺ) was </w:t>
        <w:br/>
        <w:t>warning (Muslims) of what those had done.</w:t>
      </w:r>
    </w:p>
    <w:p>
      <w:pPr/>
      <w:r>
        <w:t>حَدَّثَنَا أَبُو الْيَمَانِ، قَالَ أَخْبَرَنَا شُعَيْبٌ، عَنِ الزُّهْرِيِّ، أَخْبَرَنِي عُبَيْدُ اللَّهِ بْنُ عَبْدِ اللَّهِ بْنِ عُتْبَةَ، أَنَّ عَائِشَةَ، وَعَبْدَ اللَّهِ بْنَ عَبَّاسٍ، قَالاَ لَمَّا نَزَلَ بِرَسُولِ اللَّهِ صلى الله عليه وسلم طَفِقَ يَطْرَحُ خَمِيصَةً لَهُ عَلَى وَجْهِهِ، فَإِذَا اغْتَمَّ بِهَا كَشَفَهَا عَنْ وَجْهِهِ، فَقَالَ وَهْوَ كَذَلِكَ ‏</w:t>
        <w:br/>
        <w:t>"‏ لَعْنَةُ اللَّهِ عَلَى الْيَهُودِ وَالنَّصَارَى اتَّخَذُوا قُبُورَ أَنْبِيَائِهِمْ مَسَاجِدَ ‏"‏‏.‏ يُحَذِّرُ مَا صَنَعُوا‏.‏</w:t>
      </w:r>
    </w:p>
    <w:p>
      <w:pPr/>
      <w:r>
        <w:t>Reference : Sahih al-Bukhari 435, 436In-book reference : Book 8, Hadith 85USC-MSA web (English) reference : Vol. 1, Book 8, Hadith 427   (deprecated numbering scheme)Report Error | Share | Copy ▼</w:t>
      </w:r>
    </w:p>
    <w:p>
      <w:r>
        <w:t>----------------------------------------</w:t>
      </w:r>
    </w:p>
    <w:p>
      <w:pPr/>
      <w:r>
        <w:t xml:space="preserve">Narrated Abu Huraira:Allah's Messenger (ﷺ) said, "May Allah's curse be on the Jews for they built the places of worship at the </w:t>
        <w:br/>
        <w:t>graves of their Prophets."</w:t>
      </w:r>
    </w:p>
    <w:p>
      <w:pPr/>
      <w:r>
        <w:t>حَدَّثَنَا عَبْدُ اللَّهِ بْنُ مَسْلَمَةَ، عَنْ مَالِكٍ، عَنِ ابْنِ شِهَابٍ، عَنْ سَعِيدِ بْنِ الْمُسَيَّبِ، عَنْ أَبِي هُرَيْرَةَ، أَنَّ رَسُولَ اللَّهِ صلى الله عليه وسلم قَالَ ‏</w:t>
        <w:br/>
        <w:t>"‏ قَاتَلَ اللَّهُ الْيَهُودَ اتَّخَذُوا قُبُورَ أَنْبِيَائِهِمْ مَسَاجِدَ ‏"‏‏.‏</w:t>
      </w:r>
    </w:p>
    <w:p>
      <w:pPr/>
      <w:r>
        <w:t>Reference : Sahih al-Bukhari 437In-book reference : Book 8, Hadith 86USC-MSA web (English) reference : Vol. 1, Book 8, Hadith 428   (deprecated numbering scheme)Report Error | Share | Copy ▼</w:t>
      </w:r>
    </w:p>
    <w:p>
      <w:r>
        <w:t>----------------------------------------</w:t>
      </w:r>
    </w:p>
    <w:p>
      <w:pPr/>
      <w:r>
        <w:t xml:space="preserve">Narrated Jabir bin `Abdullah:Allah's Messenger (ﷺ) said, "I have been given five things which were not given to any amongst the Prophets </w:t>
        <w:br/>
        <w:t xml:space="preserve">before me. These are: </w:t>
        <w:br/>
        <w:t xml:space="preserve">-1. Allah made me victorious by awe (by His frightening my enemies) for a distance of one month's </w:t>
        <w:br/>
        <w:t xml:space="preserve">journey. </w:t>
        <w:br/>
        <w:t xml:space="preserve">-2. The earth has been made for me (and for my followers) a place for praying and a thing to perform </w:t>
        <w:br/>
        <w:t xml:space="preserve">Tayammum. Therefore my followers can pray wherever the time of a prayer is due. </w:t>
        <w:br/>
        <w:t xml:space="preserve">-3. The booty has been made Halal (lawful) for me (and was not made so for anyone else). </w:t>
        <w:br/>
        <w:t xml:space="preserve">-4. Every Prophet used to be sent to his nation exclusively but I have been sent to all mankind. </w:t>
        <w:br/>
        <w:t>-5. I have been given the right of intercession (on the Day of Resurrection.)</w:t>
      </w:r>
    </w:p>
    <w:p>
      <w:pPr/>
      <w:r>
        <w:t>حَدَّثَنَا مُحَمَّدُ بْنُ سِنَانٍ، قَالَ حَدَّثَنَا هُشَيْمٌ، قَالَ حَدَّثَنَا سَيَّارٌ ـ هُوَ أَبُو الْحَكَمِ ـ قَالَ حَدَّثَنَا يَزِيدُ الْفَقِيرُ، قَالَ حَدَّثَنَا جَابِرُ بْنُ عَبْدِ اللَّهِ، قَالَ قَالَ رَسُولُ اللَّهِ صلى الله عليه وسلم ‏</w:t>
        <w:br/>
        <w:t>"‏ أُعْطِيتُ خَمْسًا لَمْ يُعْطَهُنَّ أَحَدٌ مِنَ الأَنْبِيَاءِ قَبْلِي، نُصِرْتُ بِالرُّعْبِ مَسِيرَةَ شَهْرٍ، وَجُعِلَتْ لِيَ الأَرْضُ مَسْجِدًا وَطَهُورًا، وَأَيُّمَا رَجُلٍ مِنْ أُمَّتِي أَدْرَكَتْهُ الصَّلاَةُ فَلْيُصَلِّ، وَأُحِلَّتْ لِيَ الْغَنَائِمُ، وَكَانَ النَّبِيُّ يُبْعَثُ إِلَى قَوْمِهِ خَاصَّةً، وَبُعِثْتُ إِلَى النَّاسِ كَافَّةً، وَأُعْطِيتُ الشَّفَاعَةَ ‏"‏‏.‏</w:t>
      </w:r>
    </w:p>
    <w:p>
      <w:pPr/>
      <w:r>
        <w:t>Reference : Sahih al-Bukhari 438In-book reference : Book 8, Hadith 87USC-MSA web (English) reference : Vol. 1, Book 8, Hadith 429   (deprecated numbering scheme)Report Error | Share | Copy ▼</w:t>
      </w:r>
    </w:p>
    <w:p>
      <w:r>
        <w:t>----------------------------------------</w:t>
      </w:r>
    </w:p>
    <w:p>
      <w:pPr/>
      <w:r>
        <w:t xml:space="preserve">Narrated `Aisha:There was a black slave girl belonging to an 'Arab tribe and they manumitted her but she remained </w:t>
        <w:br/>
        <w:t xml:space="preserve">with them. The slave girl said, "Once one of their girls (of that tribe) came out wearing a red leather </w:t>
        <w:br/>
        <w:t xml:space="preserve">scarf decorated with precious stones. It fell from her or she placed it somewhere. A kite passed by that </w:t>
        <w:br/>
        <w:t xml:space="preserve">place, saw it Lying there and mistaking it for a piece of meat, flew away with it. Those people </w:t>
        <w:br/>
        <w:t xml:space="preserve">searched for it but they did not find it. So they accused me of stealing it and started searching me and </w:t>
        <w:br/>
        <w:t xml:space="preserve">even searched my private parts." The slave girl further said, "By Allah! while I was standing (in that </w:t>
        <w:br/>
        <w:t xml:space="preserve">state) with those people, the same kite passed by them and dropped the red scarf and it fell amongst </w:t>
        <w:br/>
        <w:t xml:space="preserve">them. I told them, 'This is what you accused me of and I was innocent and now this is it.' " `Aisha </w:t>
        <w:br/>
        <w:t xml:space="preserve">added: That slave girl came to Allah's Messenger (ﷺ) and embraced Islam. She had a tent or a small room </w:t>
        <w:br/>
        <w:t xml:space="preserve">with a low roof in the mosque. Whenever she called on me, she had a talk with me and whenever she </w:t>
        <w:br/>
        <w:t xml:space="preserve">sat with me, she would recite the following: "The day of the scarf (band) was one of the wonders of </w:t>
        <w:br/>
        <w:t xml:space="preserve">our Lord, verily He rescued me from the disbelievers' town. `Aisha added: "Once I asked her, 'What is </w:t>
        <w:br/>
        <w:t xml:space="preserve">the matter with you? Whenever you sit with me, you always recite these poetic verses.' On that she </w:t>
        <w:br/>
        <w:t>told me the whole story. "</w:t>
      </w:r>
    </w:p>
    <w:p>
      <w:pPr/>
      <w:r>
        <w:t>حَدَّثَنَا عُبَيْدُ بْنُ إِسْمَاعِيلَ، قَالَ حَدَّثَنَا أَبُو أُسَامَةَ، عَنْ هِشَامٍ، عَنْ أَبِيهِ، عَنْ عَائِشَةَ، أَنَّ وَلِيدَةً، كَانَتْ سَوْدَاءَ لِحَىٍّ مِنَ الْعَرَبِ، فَأَعْتَقُوهَا، فَكَانَتْ مَعَهُمْ قَالَتْ فَخَرَجَتْ صَبِيَّةٌ لَهُمْ عَلَيْهَا وِشَاحٌ أَحْمَرُ مِنْ سُيُورٍ قَالَتْ فَوَضَعَتْهُ أَوْ وَقَعَ مِنْهَا، فَمَرَّتْ بِهِ حُدَيَّاةٌ وَهْوَ مُلْقًى، فَحَسِبَتْهُ لَحْمًا فَخَطَفَتْهُ قَالَتْ فَالْتَمَسُوهُ فَلَمْ يَجِدُوهُ قَالَتْ فَاتَّهَمُونِي بِهِ قَالَتْ فَطَفِقُوا يُفَتِّشُونَ حَتَّى فَتَّشُوا قُبُلَهَا قَالَتْ وَاللَّهِ إِنِّي لَقَائِمَةٌ مَعَهُمْ، إِذْ مَرَّتِ الْحُدَيَّاةُ فَأَلْقَتْهُ قَالَتْ فَوَقَعَ بَيْنَهُمْ قَالَتْ فَقُلْتُ هَذَا الَّذِي اتَّهَمْتُمُونِي بِهِ ـ زَعَمْتُمْ ـ وَأَنَا مِنْهُ بَرِيئَةٌ، وَهُوَ ذَا هُوَ قَالَتْ فَجَاءَتْ إِلَى رَسُولِ اللَّهِ صلى الله عليه وسلم فَأَسْلَمَتْ‏.‏ قَالَتْ عَائِشَةُ فَكَانَ لَهَا خِبَاءٌ فِي الْمَسْجِدِ أَوْ حِفْشٌ قَالَتْ فَكَانَتْ تَأْتِينِي فَتَحَدَّثُ عِنْدِي قَالَتْ فَلاَ تَجْلِسُ عِنْدِي مَجْلِسًا إِلاَّ قَالَتْ وَيَوْمَ الْوِشَاحِ مِنْ أَعَاجِيبِ رَبِّنَا أَلاَ إِنَّهُ مِنْ بَلْدَةِ الْكُفْرِ أَنْجَانِي قَالَتْ عَائِشَةُ فَقُلْتُ لَهَا مَا شَأْنُكِ لاَ تَقْعُدِينَ مَعِي مَقْعَدًا إِلاَّ قُلْتِ هَذَا قَالَتْ فَحَدَّثَتْنِي بِهَذَا الْحَدِيثِ‏.‏</w:t>
      </w:r>
    </w:p>
    <w:p>
      <w:pPr/>
      <w:r>
        <w:t>Reference : Sahih al-Bukhari 439In-book reference : Book 8, Hadith 88USC-MSA web (English) reference : Vol. 1, Book 8, Hadith 430   (deprecated numbering scheme)Report Error | Share | Copy ▼</w:t>
      </w:r>
    </w:p>
    <w:p>
      <w:r>
        <w:t>----------------------------------------</w:t>
      </w:r>
    </w:p>
    <w:p>
      <w:pPr/>
      <w:r>
        <w:t xml:space="preserve">Narrated Nafi`:`Abdullah bin `Umar said: I used to sleep in the mosque of the Prophet (ﷺ) while I was young and </w:t>
        <w:br/>
        <w:t>unmarried.</w:t>
      </w:r>
    </w:p>
    <w:p>
      <w:pPr/>
      <w:r>
        <w:t>حَدَّثَنَا مُسَدَّدٌ، قَالَ حَدَّثَنَا يَحْيَى، عَنْ عُبَيْدِ اللَّهِ، قَالَ حَدَّثَنِي نَافِعٌ، قَالَ أَخْبَرَنِي عَبْدُ اللَّهِ، أَنَّهُ كَانَ يَنَامُ وَهْوَ شَابٌّ أَعْزَبُ لاَ أَهْلَ لَهُ فِي مَسْجِدِ النَّبِيِّ صلى الله عليه وسلم‏.‏</w:t>
      </w:r>
    </w:p>
    <w:p>
      <w:pPr/>
      <w:r>
        <w:t>Reference : Sahih al-Bukhari 440In-book reference : Book 8, Hadith 89USC-MSA web (English) reference : Vol. 1, Book 8, Hadith 431   (deprecated numbering scheme)Report Error | Share | Copy ▼</w:t>
      </w:r>
    </w:p>
    <w:p>
      <w:r>
        <w:t>----------------------------------------</w:t>
      </w:r>
    </w:p>
    <w:p>
      <w:pPr/>
      <w:r>
        <w:t xml:space="preserve">Narrated Sahl bin Sa`d:Allah's Messenger (ﷺ) went to Fatima's house but did not find `Ali there. So he asked, "Where is your </w:t>
        <w:br/>
        <w:t xml:space="preserve">cousin?" She replied, "There was something between us and he got angry with me and went out. He </w:t>
        <w:br/>
        <w:t xml:space="preserve">did not sleep (midday nap) in the house." Allah's Messenger (ﷺ) asked a person to look for him. That person </w:t>
        <w:br/>
        <w:t xml:space="preserve">came and said, "O Allah's Messenger (ﷺ)! He (Ali) is sleeping in the mosque." Allah's Messenger (ﷺ) went there </w:t>
        <w:br/>
        <w:t xml:space="preserve">and `Ali was lying. His upper body cover had fallen down to one side of his body and he was covered </w:t>
        <w:br/>
        <w:t xml:space="preserve">with dust. Allah's Messenger (ﷺ) started cleaning the dust from him saying: "Get up! O Aba Turab. Get up! </w:t>
        <w:br/>
        <w:t>O Aba Turab (literally means: O father of dust).</w:t>
      </w:r>
    </w:p>
    <w:p>
      <w:pPr/>
      <w:r>
        <w:t>حَدَّثَنَا قُتَيْبَةُ بْنُ سَعِيدٍ، قَالَ حَدَّثَنَا عَبْدُ الْعَزِيزِ بْنُ أَبِي حَازِمٍ، عَنْ أَبِي حَازِمٍ، عَنْ سَهْلِ بْنِ سَعْدٍ، قَالَ جَاءَ رَسُولُ اللَّهِ صلى الله عليه وسلم بَيْتَ فَاطِمَةَ، فَلَمْ يَجِدْ عَلِيًّا فِي الْبَيْتِ فَقَالَ ‏"‏ أَيْنَ ابْنُ عَمِّكِ ‏"‏‏.‏ قَالَتْ كَانَ بَيْنِي وَبَيْنَهُ شَىْءٌ، فَغَاضَبَنِي فَخَرَجَ فَلَمْ يَقِلْ عِنْدِي‏.‏ فَقَالَ رَسُولُ اللَّهِ صلى الله عليه وسلم لإِنْسَانٍ ‏"‏ انْظُرْ أَيْنَ هُوَ ‏"‏‏.‏ فَجَاءَ فَقَالَ يَا رَسُولَ اللَّهِ، هُوَ فِي الْمَسْجِدِ رَاقِدٌ، فَجَاءَ رَسُولُ اللَّهِ صلى الله عليه وسلم وَهْوَ مُضْطَجِعٌ، قَدْ سَقَطَ رِدَاؤُهُ عَنْ شِقِّهِ، وَأَصَابَهُ تُرَابٌ، فَجَعَلَ رَسُولُ اللَّهِ صلى الله عليه وسلم يَمْسَحُهُ عَنْهُ وَيَقُولُ ‏"‏ قُمْ أَبَا تُرَابٍ، قُمْ أَبَا تُرَابٍ ‏"‏‏.‏</w:t>
      </w:r>
    </w:p>
    <w:p>
      <w:pPr/>
      <w:r>
        <w:t>Reference : Sahih al-Bukhari 441In-book reference : Book 8, Hadith 90USC-MSA web (English) reference : Vol. 1, Book 8, Hadith 432   (deprecated numbering scheme)Report Error | Share | Copy ▼</w:t>
      </w:r>
    </w:p>
    <w:p>
      <w:r>
        <w:t>----------------------------------------</w:t>
      </w:r>
    </w:p>
    <w:p>
      <w:pPr/>
      <w:r>
        <w:t xml:space="preserve">Narrated Abu Huraira:I saw seventy of As-Suffa men and none of them had a Rida' (a garment covering the upper part of the </w:t>
        <w:br/>
        <w:t xml:space="preserve">body). They had either Izars (only) or sheets which they tied round their necks. Some of these sheets </w:t>
        <w:br/>
        <w:t xml:space="preserve">reached the middle of their legs and some reached their heels and they used to gather them with their </w:t>
        <w:br/>
        <w:t>hands lest their private parts should become naked.</w:t>
      </w:r>
    </w:p>
    <w:p>
      <w:pPr/>
      <w:r>
        <w:t>حَدَّثَنَا يُوسُفُ بْنُ عِيسَى، قَالَ حَدَّثَنَا ابْنُ فُضَيْلٍ، عَنْ أَبِيهِ، عَنْ أَبِي حَازِمٍ، عَنْ أَبِي هُرَيْرَةَ، قَالَ رَأَيْتُ سَبْعِينَ مِنْ أَصْحَابِ الصُّفَّةِ، مَا مِنْهُمْ رَجُلٌ عَلَيْهِ رِدَاءٌ، إِمَّا إِزَارٌ وَإِمَّا كِسَاءٌ، قَدْ رَبَطُوا فِي أَعْنَاقِهِمْ، فَمِنْهَا مَا يَبْلُغُ نِصْفَ السَّاقَيْنِ، وَمِنْهَا مَا يَبْلُغُ الْكَعْبَيْنِ، فَيَجْمَعُهُ بِيَدِهِ، كَرَاهِيَةَ أَنْ تُرَى عَوْرَتُهُ‏.‏</w:t>
      </w:r>
    </w:p>
    <w:p>
      <w:pPr/>
      <w:r>
        <w:t>Reference : Sahih al-Bukhari 442In-book reference : Book 8, Hadith 91USC-MSA web (English) reference : Vol. 1, Book 8, Hadith 433   (deprecated numbering scheme)Report Error | Share | Copy ▼</w:t>
      </w:r>
    </w:p>
    <w:p>
      <w:r>
        <w:t>----------------------------------------</w:t>
      </w:r>
    </w:p>
    <w:p>
      <w:pPr/>
      <w:r>
        <w:t xml:space="preserve">Narrated Jabir bin `Abdullah:I went to the Prophet (ﷺ) in the mosque (the sub-narrator Mas`ar thought that Jabir had said, "In the </w:t>
        <w:br/>
        <w:t xml:space="preserve">forenoon.") He ordered me to pray two rak`at. He owed me some money and he repaid it to me and </w:t>
        <w:br/>
        <w:t>gave more than what was due to me.</w:t>
      </w:r>
    </w:p>
    <w:p>
      <w:pPr/>
      <w:r>
        <w:t>حَدَّثَنَا خَلاَّدُ بْنُ يَحْيَى، قَالَ حَدَّثَنَا مِسْعَرٌ، قَالَ حَدَّثَنَا مُحَارِبُ بْنُ دِثَارٍ، عَنْ جَابِرِ بْنِ عَبْدِ اللَّهِ، قَالَ أَتَيْتُ النَّبِيَّ صلى الله عليه وسلم وَهُوَ فِي الْمَسْجِدِ ـ قَالَ مِسْعَرٌ أُرَاهُ قَالَ ضُحًى ـ فَقَالَ ‏</w:t>
        <w:br/>
        <w:t>"‏ صَلِّ رَكْعَتَيْنِ ‏"‏‏.‏ وَكَانَ لِي عَلَيْهِ دَيْنٌ فَقَضَانِي وَزَادَنِي‏.‏</w:t>
      </w:r>
    </w:p>
    <w:p>
      <w:pPr/>
      <w:r>
        <w:t>Reference : Sahih al-Bukhari 443In-book reference : Book 8, Hadith 92USC-MSA web (English) reference : Vol. 1, Book 8, Hadith 434   (deprecated numbering scheme)Report Error | Share | Copy ▼</w:t>
      </w:r>
    </w:p>
    <w:p>
      <w:r>
        <w:t>----------------------------------------</w:t>
      </w:r>
    </w:p>
    <w:p>
      <w:pPr/>
      <w:r>
        <w:t>Narrated Abu Qatada Al-Aslami:Allah's Messenger (ﷺ) said, "If anyone of you enters a mosque, he should pray two rak`at before sitting."</w:t>
      </w:r>
    </w:p>
    <w:p>
      <w:pPr/>
      <w:r>
        <w:t>حَدَّثَنَا عَبْدُ اللَّهِ بْنُ يُوسُفَ، قَالَ أَخْبَرَنَا مَالِكٌ، عَنْ عَامِرِ بْنِ عَبْدِ اللَّهِ بْنِ الزُّبَيْرِ، عَنْ عَمْرِو بْنِ سُلَيْمٍ الزُّرَقِيِّ، عَنْ أَبِي قَتَادَةَ السَّلَمِيِّ، أَنَّ رَسُولَ اللَّهِ صلى الله عليه وسلم قَالَ ‏</w:t>
        <w:br/>
        <w:t>"‏ إِذَا دَخَلَ أَحَدُكُمُ الْمَسْجِدَ فَلْيَرْكَعْ رَكْعَتَيْنِ قَبْلَ أَنْ يَجْلِسَ ‏"‏‏.‏</w:t>
      </w:r>
    </w:p>
    <w:p>
      <w:pPr/>
      <w:r>
        <w:t>Reference : Sahih al-Bukhari 444In-book reference : Book 8, Hadith 93USC-MSA web (English) reference : Vol. 1, Book 8, Hadith 435   (deprecated numbering scheme)Report Error | Share | Copy ▼</w:t>
      </w:r>
    </w:p>
    <w:p>
      <w:r>
        <w:t>----------------------------------------</w:t>
      </w:r>
    </w:p>
    <w:p>
      <w:pPr/>
      <w:r>
        <w:t xml:space="preserve">Narrated Abu Huraira:Allah's Messenger (ﷺ) said, "The angels keep on asking Allah's forgiveness for anyone of you, as long as he </w:t>
        <w:br/>
        <w:t xml:space="preserve">is at his Musalla (praying place) and he does not pass wind (Hadath). They say, 'O Allah! Forgive </w:t>
        <w:br/>
        <w:t>him, O Allah! be Merciful to him."</w:t>
      </w:r>
    </w:p>
    <w:p>
      <w:pPr/>
      <w:r>
        <w:t>حَدَّثَنَا عَبْدُ اللَّهِ بْنُ يُوسُفَ، قَالَ أَخْبَرَنَا مَالِكٌ، عَنْ أَبِي الزِّنَادِ، عَنِ الأَعْرَجِ، عَنْ أَبِي هُرَيْرَةَ، أَنَّ رَسُولَ اللَّهِ صلى الله عليه وسلم قَالَ ‏</w:t>
        <w:br/>
        <w:t>"‏ الْمَلاَئِكَةُ تُصَلِّي عَلَى أَحَدِكُمْ مَا دَامَ فِي مُصَلاَّهُ الَّذِي صَلَّى فِيهِ، مَا لَمْ يُحْدِثْ، تَقُولُ اللَّهُمَّ اغْفِرْ لَهُ اللَّهُمَّ ارْحَمْهُ ‏"‏‏.‏</w:t>
      </w:r>
    </w:p>
    <w:p>
      <w:pPr/>
      <w:r>
        <w:t>Reference : Sahih al-Bukhari 445In-book reference : Book 8, Hadith 94USC-MSA web (English) reference : Vol. 1, Book 8, Hadith 436   (deprecated numbering scheme)Report Error | Share | Copy ▼</w:t>
      </w:r>
    </w:p>
    <w:p>
      <w:r>
        <w:t>----------------------------------------</w:t>
      </w:r>
    </w:p>
    <w:p>
      <w:pPr/>
      <w:r>
        <w:t xml:space="preserve">Narrated `Abdullah bin `Umar:In the lifetime of Allah's Messenger (ﷺ) the mosque was built of adobes, its roof of the leaves of date-palms </w:t>
        <w:br/>
        <w:t xml:space="preserve">and its pillars of the stems of date-palms. Abu Bakr did not alter it. `Umar expanded it on the same </w:t>
        <w:br/>
        <w:t xml:space="preserve">pattern as it was in the lifetime of Allah's Messenger (ﷺ) by using adobes, leaves of date-palms and changing </w:t>
        <w:br/>
        <w:t xml:space="preserve">the pillars into wooden ones. `Uthman changed it by expanding it to a great extent and built its walls </w:t>
        <w:br/>
        <w:t>with engraved stones and lime and made its pillars of engraved stones and its roof of teak wood.</w:t>
      </w:r>
    </w:p>
    <w:p>
      <w:pPr/>
      <w:r>
        <w:t>حَدَّثَنَا عَلِيُّ بْنُ عَبْدِ اللَّهِ، قَالَ حَدَّثَنَا يَعْقُوبُ بْنُ إِبْرَاهِيمَ بْنِ سَعْدٍ، قَالَ حَدَّثَنِي أَبِي، عَنْ صَالِحِ بْنِ كَيْسَانَ، قَالَ حَدَّثَنَا نَافِعٌ، أَنَّ عَبْدَ اللَّهِ، أَخْبَرَهُ أَنَّ الْمَسْجِدَ كَانَ عَلَى عَهْدِ رَسُولِ اللَّهِ صلى الله عليه وسلم مَبْنِيًّا بِاللَّبِنِ، وَسَقْفُهُ الْجَرِيدُ، وَعُمُدُهُ خَشَبُ النَّخْلِ، فَلَمْ يَزِدْ فِيهِ أَبُو بَكْرٍ شَيْئًا، وَزَادَ فِيهِ عُمَرُ وَبَنَاهُ عَلَى بُنْيَانِهِ فِي عَهْدِ رَسُولِ اللَّهِ صلى الله عليه وسلم بِاللَّبِنِ وَالْجَرِيدِ، وَأَعَادَ عُمُدَهُ خَشَبًا، ثُمَّ غَيَّرَهُ عُثْمَانُ، فَزَادَ فِيهِ زِيَادَةً كَثِيرَةً، وَبَنَى جِدَارَهُ بِالْحِجَارَةِ الْمَنْقُوشَةِ وَالْقَصَّةِ، وَجَعَلَ عُمُدَهُ مِنْ حِجَارَةٍ مَنْقُوشَةٍ، وَسَقَفَهُ بِالسَّاجِ‏.‏</w:t>
      </w:r>
    </w:p>
    <w:p>
      <w:pPr/>
      <w:r>
        <w:t>Reference : Sahih al-Bukhari 446In-book reference : Book 8, Hadith 95USC-MSA web (English) reference : Vol. 1, Book 8, Hadith 437   (deprecated numbering scheme)Report Error | Share | Copy ▼</w:t>
      </w:r>
    </w:p>
    <w:p>
      <w:r>
        <w:t>----------------------------------------</w:t>
      </w:r>
    </w:p>
    <w:p>
      <w:pPr/>
      <w:r>
        <w:t xml:space="preserve">Narrated `Ikrima:Ibn `Abbas said to me and to his son `Ali, "Go to Abu Sa`id and listen to what he narrates." So we </w:t>
        <w:br/>
        <w:t xml:space="preserve">went and found him in a garden looking after it. He picked up his Rida', wore it and sat down and </w:t>
        <w:br/>
        <w:t xml:space="preserve">started narrating till the topic of the construction of the mosque reached. He said, "We were carrying </w:t>
        <w:br/>
        <w:t xml:space="preserve">one adobe at a time while `Ammar was carrying two. The Prophet (ﷺ) saw him and started removing the </w:t>
        <w:br/>
        <w:t xml:space="preserve">dust from his body and said, "May Allah be Merciful to `Ammar. He will be inviting them (i.e. his </w:t>
        <w:br/>
        <w:t xml:space="preserve">murderers, the rebellious group) to Paradise and they will invite him to Hell-fire." `Ammar said, "I </w:t>
        <w:br/>
        <w:t>seek refuge with Allah from affliction."</w:t>
      </w:r>
    </w:p>
    <w:p>
      <w:pPr/>
      <w:r>
        <w:t>حَدَّثَنَا مُسَدَّدٌ، قَالَ حَدَّثَنَا عَبْدُ الْعَزِيزِ بْنُ مُخْتَارٍ، قَالَ حَدَّثَنَا خَالِدٌ الْحَذَّاءُ، عَنْ عِكْرِمَةَ، قَالَ لِي ابْنُ عَبَّاسٍ وَلاِبْنِهِ عَلِيٍّ انْطَلِقَا إِلَى أَبِي سَعِيدٍ فَاسْمَعَا مِنْ حَدِيثِهِ‏.‏ فَانْطَلَقْنَا فَإِذَا هُوَ فِي حَائِطٍ يُصْلِحُهُ، فَأَخَذَ رِدَاءَهُ فَاحْتَبَى، ثُمَّ أَنْشَأَ يُحَدِّثُنَا حَتَّى أَتَى ذِكْرُ بِنَاءِ الْمَسْجِدِ فَقَالَ كُنَّا نَحْمِلُ لَبِنَةً لَبِنَةً، وَعَمَّارٌ لَبِنَتَيْنِ لَبِنَتَيْنِ، فَرَآهُ النَّبِيُّ صلى الله عليه وسلم فَيَنْفُضُ التُّرَابَ عَنْهُ وَيَقُولُ ‏</w:t>
        <w:br/>
        <w:t>"‏ وَيْحَ عَمَّارٍ تَقْتُلُهُ الْفِئَةُ الْبَاغِيَةُ، يَدْعُوهُمْ إِلَى الْجَنَّةِ، وَيَدْعُونَهُ إِلَى النَّارِ ‏"‏‏.‏ قَالَ يَقُولُ عَمَّارٌ أَعُوذُ بِاللَّهِ مِنَ الْفِتَنِ‏.‏</w:t>
      </w:r>
    </w:p>
    <w:p>
      <w:pPr/>
      <w:r>
        <w:t>Reference : Sahih al-Bukhari 447In-book reference : Book 8, Hadith 96USC-MSA web (English) reference : Vol. 1, Book 8, Hadith 438   (deprecated numbering scheme)Report Error | Share | Copy ▼</w:t>
      </w:r>
    </w:p>
    <w:p>
      <w:r>
        <w:t>----------------------------------------</w:t>
      </w:r>
    </w:p>
    <w:p>
      <w:pPr/>
      <w:r>
        <w:t xml:space="preserve">Narrated Sahl:Allah's Messenger (ﷺ) sent someone to a woman telling her to "Order her slave, carpenter, to prepare a </w:t>
        <w:br/>
        <w:t>wooden pulpit for him to sit on."</w:t>
      </w:r>
    </w:p>
    <w:p>
      <w:pPr/>
      <w:r>
        <w:t>حَدَّثَنَا قُتَيْبَةُ، قَالَ حَدَّثَنَا عَبْدُ الْعَزِيزِ، عَنْ أَبِي حَازِمٍ، عَنْ سَهْلٍ، قَالَ بَعَثَ رَسُولُ اللَّهِ صلى الله عليه وسلم إِلَى امْرَأَةٍ أَنْ مُرِي غُلاَمَكِ النَّجَّارَ يَعْمَلْ لِي أَعْوَادًا أَجْلِسُ عَلَيْهِنَّ‏.‏</w:t>
      </w:r>
    </w:p>
    <w:p>
      <w:pPr/>
      <w:r>
        <w:t>Reference : Sahih al-Bukhari 448In-book reference : Book 8, Hadith 97USC-MSA web (English) reference : Vol. 1, Book 8, Hadith 439   (deprecated numbering scheme)Report Error | Share | Copy ▼</w:t>
      </w:r>
    </w:p>
    <w:p>
      <w:r>
        <w:t>----------------------------------------</w:t>
      </w:r>
    </w:p>
    <w:p>
      <w:pPr/>
      <w:r>
        <w:t xml:space="preserve">Narrated Jabir:A woman said, "O Allah's Messenger (ﷺ)! Shall I get something constructed for you to sit on as I have a </w:t>
        <w:br/>
        <w:t>slave who is a carpenter?" He replied, "Yes, if you like." So she had that pulpit constructed.</w:t>
      </w:r>
    </w:p>
    <w:p>
      <w:pPr/>
      <w:r>
        <w:t>حَدَّثَنَا خَلاَّدٌ، قَالَ حَدَّثَنَا عَبْدُ الْوَاحِدِ بْنُ أَيْمَنَ، عَنْ أَبِيهِ، عَنْ جَابِرٍ، أَنَّ امْرَأَةً، قَالَتْ يَا رَسُولَ اللَّهِ، أَلاَ أَجْعَلُ لَكَ شَيْئًا تَقْعُدُ عَلَيْهِ، فَإِنَّ لِي غُلاَمًا نَجَّارًا قَالَ ‏</w:t>
        <w:br/>
        <w:t>"‏ إِنْ شِئْتِ ‏"‏‏.‏ فَعَمِلَتِ الْمِنْبَرَ‏.‏</w:t>
      </w:r>
    </w:p>
    <w:p>
      <w:pPr/>
      <w:r>
        <w:t>Reference : Sahih al-Bukhari 449In-book reference : Book 8, Hadith 98USC-MSA web (English) reference : Vol. 1, Book 8, Hadith 440   (deprecated numbering scheme)Report Error | Share | Copy ▼</w:t>
      </w:r>
    </w:p>
    <w:p>
      <w:r>
        <w:t>----------------------------------------</w:t>
      </w:r>
    </w:p>
    <w:p>
      <w:pPr/>
      <w:r>
        <w:t xml:space="preserve">Narrated 'Ubaidullah Al-Khaulani:I heard `Uthman bin `Affan saying, when people argued too much about his intention to reconstruct </w:t>
        <w:br/>
        <w:t xml:space="preserve">the mosque of Allah's Messenger (ﷺ), "You have talked too much. I heard the Prophet (ﷺ) saying, 'Whoever built </w:t>
        <w:br/>
        <w:t xml:space="preserve">a mosque, (Bukair thought that `Asim, another sub-narrator, added, "Intending Allah's Pleasure"), </w:t>
        <w:br/>
        <w:t>Allah would build for him a similar place in Paradise.' "</w:t>
      </w:r>
    </w:p>
    <w:p>
      <w:pPr/>
      <w:r>
        <w:t>حَدَّثَنَا يَحْيَى بْنُ سُلَيْمَانَ، حَدَّثَنِي ابْنُ وَهْبٍ، أَخْبَرَنِي عَمْرٌو، أَنَّ بُكَيْرًا، حَدَّثَهُ أَنَّ عَاصِمَ بْنَ عُمَرَ بْنِ قَتَادَةَ حَدَّثَهُ أَنَّهُ، سَمِعَ عُبَيْدَ اللَّهِ الْخَوْلاَنِيَّ، أَنَّهُ سَمِعَ عُثْمَانَ بْنَ عَفَّانَ، يَقُولُ عِنْدَ قَوْلِ النَّاسِ فِيهِ حِينَ بَنَى مَسْجِدَ الرَّسُولِ صلى الله عليه وسلم إِنَّكُمْ أَكْثَرْتُمْ، وَإِنِّي سَمِعْتُ النَّبِيَّ صلى الله عليه وسلم يَقُولُ ‏</w:t>
        <w:br/>
        <w:t>"‏ مَنْ بَنَى مَسْجِدًا ـ قَالَ بُكَيْرٌ حَسِبْتُ أَنَّهُ قَالَ ـ يَبْتَغِي بِهِ وَجْهَ اللَّهِ، بَنَى اللَّهُ لَهُ مِثْلَهُ فِي الْجَنَّةِ ‏"‏‏.‏</w:t>
      </w:r>
    </w:p>
    <w:p>
      <w:pPr/>
      <w:r>
        <w:t>Reference : Sahih al-Bukhari 450In-book reference : Book 8, Hadith 99USC-MSA web (English) reference : Vol. 1, Book 8, Hadith 441   (deprecated numbering scheme)Report Error | Share | Copy ▼</w:t>
      </w:r>
    </w:p>
    <w:p>
      <w:r>
        <w:t>----------------------------------------</w:t>
      </w:r>
    </w:p>
    <w:p>
      <w:pPr/>
      <w:r>
        <w:t xml:space="preserve">Narrated `Amr:I heard Jabir bin `Abdullah saying, "A man passed through the mosque carrying arrows. Allah's </w:t>
        <w:br/>
        <w:t>Apostle said to him, 'Hold them by their heads.' "</w:t>
      </w:r>
    </w:p>
    <w:p>
      <w:pPr/>
      <w:r>
        <w:t>حَدَّثَنَا قُتَيْبَةُ بْنُ سَعِيدٍ، قَالَ حَدَّثَنَا سُفْيَانُ، قَالَ قُلْتُ لِعَمْرٍو أَسَمِعْتَ جَابِرَ بْنَ عَبْدِ اللَّهِ يَقُولُ مَرَّ رَجُلٌ فِي الْمَسْجِدِ وَمَعَهُ سِهَامٌ، فَقَالَ لَهُ رَسُولُ اللَّهِ صلى الله عليه وسلم ‏</w:t>
        <w:br/>
        <w:t>"‏ أَمْسِكْ بِنِصَالِهَا ‏"‏‏.‏</w:t>
      </w:r>
    </w:p>
    <w:p>
      <w:pPr/>
      <w:r>
        <w:t>Reference : Sahih al-Bukhari 451In-book reference : Book 8, Hadith 100USC-MSA web (English) reference : Vol. 1, Book 8, Hadith 442   (deprecated numbering scheme)Report Error | Share | Copy ▼</w:t>
      </w:r>
    </w:p>
    <w:p>
      <w:r>
        <w:t>----------------------------------------</w:t>
      </w:r>
    </w:p>
    <w:p>
      <w:pPr/>
      <w:r>
        <w:t xml:space="preserve">Narrated Abu Burda bin `Abdullah:(on the authority of his father) The Prophet (ﷺ) said, "Whoever passes through our mosques or markets </w:t>
        <w:br/>
        <w:t>with arrows should hold them by their heads lest he should injure a Muslim."</w:t>
      </w:r>
    </w:p>
    <w:p>
      <w:pPr/>
      <w:r>
        <w:t>حَدَّثَنَا مُوسَى بْنُ إِسْمَاعِيلَ، قَالَ حَدَّثَنَا عَبْدُ الْوَاحِدِ، قَالَ حَدَّثَنَا أَبُو بُرْدَةَ بْنُ عَبْدِ اللَّهِ، قَالَ سَمِعْتُ أَبَا بُرْدَةَ، عَنْ أَبِيهِ، عَنِ النَّبِيِّ صلى الله عليه وسلم قَالَ ‏</w:t>
        <w:br/>
        <w:t>"‏ مَنْ مَرَّ فِي شَىْءٍ مِنْ مَسَاجِدِنَا أَوْ أَسْوَاقِنَا بِنَبْلٍ، فَلْيَأْخُذْ عَلَى نِصَالِهَا، لاَ يَعْقِرْ بِكَفِّهِ مُسْلِمًا ‏"‏‏.‏</w:t>
      </w:r>
    </w:p>
    <w:p>
      <w:pPr/>
      <w:r>
        <w:t>Reference : Sahih al-Bukhari 452In-book reference : Book 8, Hadith 101USC-MSA web (English) reference : Vol. 1, Book 8, Hadith 443   (deprecated numbering scheme)Report Error | Share | Copy ▼</w:t>
      </w:r>
    </w:p>
    <w:p>
      <w:r>
        <w:t>----------------------------------------</w:t>
      </w:r>
    </w:p>
    <w:p>
      <w:pPr/>
      <w:r>
        <w:t xml:space="preserve">Narrated Hassan bin Thabit Al-Ansari:I asked Abu Huraira "By Allah! Tell me the truth whether you heard the Prophet (ﷺ) saying, 'O Hassan! </w:t>
        <w:br/>
        <w:t xml:space="preserve">Reply on behalf of Allah's Messenger (ﷺ). O Allah! Help him with the Holy Spirit." Abu Huraira said, "Yes . </w:t>
        <w:br/>
        <w:t>"</w:t>
      </w:r>
    </w:p>
    <w:p>
      <w:pPr/>
      <w:r>
        <w:t>حَدَّثَنَا أَبُو الْيَمَانِ الْحَكَمُ بْنُ نَافِعٍ، قَالَ أَخْبَرَنَا شُعَيْبٌ، عَنِ الزُّهْرِيِّ، قَالَ أَخْبَرَنِي أَبُو سَلَمَةَ بْنُ عَبْدِ الرَّحْمَنِ بْنِ عَوْفٍ، أَنَّهُ سَمِعَ حَسَّانَ بْنَ ثَابِتٍ الأَنْصَارِيَّ، يَسْتَشْهِدُ أَبَا هُرَيْرَةَ أَنْشُدُكَ اللَّهَ هَلْ سَمِعْتَ النَّبِيَّ صلى الله عليه وسلم يَقُولُ ‏</w:t>
        <w:br/>
        <w:t>"‏ يَا حَسَّانُ، أَجِبْ عَنْ رَسُولِ اللَّهِ صلى الله عليه وسلم، اللَّهُمَّ أَيِّدْهُ بِرُوحِ الْقُدُسِ ‏"‏‏.‏ قَالَ أَبُو هُرَيْرَةَ نَعَمْ‏.‏</w:t>
      </w:r>
    </w:p>
    <w:p>
      <w:pPr/>
      <w:r>
        <w:t>Reference : Sahih al-Bukhari 453In-book reference : Book 8, Hadith 102USC-MSA web (English) reference : Vol. 1, Book 8, Hadith 444   (deprecated numbering scheme)Report Error | Share | Copy ▼</w:t>
      </w:r>
    </w:p>
    <w:p>
      <w:r>
        <w:t>----------------------------------------</w:t>
      </w:r>
    </w:p>
    <w:p>
      <w:pPr/>
      <w:r>
        <w:t xml:space="preserve">Narrated `Aisha:Once I saw Allah's Messenger (ﷺ) at the door of my house while some Ethiopians were playing in the </w:t>
        <w:br/>
        <w:t xml:space="preserve">mosque (displaying their skill with spears). Allah's Messenger (ﷺ) was screening me with his Rida' so as to </w:t>
        <w:br/>
        <w:t xml:space="preserve">enable me to see their display. (`Urwa said that `Aisha said, "I saw the Prophet (ﷺ) and the Ethiopians </w:t>
        <w:br/>
        <w:t>were playing with their spears.")</w:t>
      </w:r>
    </w:p>
    <w:p>
      <w:pPr/>
      <w:r>
        <w:t>حَدَّثَنَا عَبْدُ الْعَزِيزِ بْنُ عَبْدِ اللَّهِ، قَالَ حَدَّثَنَا إِبْرَاهِيمُ بْنُ سَعْدٍ، عَنْ صَالِحٍ، عَنِ ابْنِ شِهَابٍ، قَالَ أَخْبَرَنِي عُرْوَةُ بْنُ الزُّبَيْرِ، أَنَّ عَائِشَةَ، قَالَتْ لَقَدْ رَأَيْتُ رَسُولَ اللَّهِ صلى الله عليه وسلم يَوْمًا عَلَى باب حُجْرَتِي، وَالْحَبَشَةُ يَلْعَبُونَ فِي الْمَسْجِدِ وَرَسُولُ اللَّهِ صلى الله عليه وسلم يَسْتُرُنِي بِرِدَائِهِ، أَنْظُرُ إِلَى لَعِبِهِمْ‏.‏ زَادَ إِبْرَاهِيمُ بْنُ الْمُنْذِرِ حَدَّثَنَا ابْنُ وَهْبٍ، أَخْبَرَنِي يُونُسُ، عَنِ ابْنِ شِهَابٍ، عَنْ عُرْوَةَ، عَنْ عَائِشَةَ، قَالَتْ رَأَيْتُ النَّبِيَّ صلى الله عليه وسلم وَالْحَبَشَةُ يَلْعَبُونَ بِحِرَابِهِمْ‏.‏</w:t>
      </w:r>
    </w:p>
    <w:p>
      <w:pPr/>
      <w:r>
        <w:t>Reference : Sahih al-Bukhari 454, 455In-book reference : Book 8, Hadith 103USC-MSA web (English) reference : Vol. 1, Book 8, Hadith 445   (deprecated numbering scheme)Report Error | Share | Copy ▼</w:t>
      </w:r>
    </w:p>
    <w:p>
      <w:r>
        <w:t>----------------------------------------</w:t>
      </w:r>
    </w:p>
    <w:p>
      <w:pPr/>
      <w:r>
        <w:t xml:space="preserve">Narrated `Aisha:Barirah came to seek my help regarding her manumission (freedom). I told herself you like I would pay your price </w:t>
        <w:br/>
        <w:t xml:space="preserve">to your masters but your Wala' (allegiance) would be for me." Her masters said, "If you like, you can </w:t>
        <w:br/>
        <w:t xml:space="preserve">pay what remains (of the price of her manumission), (Sufyan the sub-narrator once said), or if you like </w:t>
        <w:br/>
        <w:t xml:space="preserve">you can manumit her, but her (inheritance) Al-Wala would be for us. "When Allah's Messenger (ﷺ) came, I </w:t>
        <w:br/>
        <w:t xml:space="preserve">spoke to him about it. He said, "Buy her and manumit her. No doubt Al-Wala' is for the manumitted." </w:t>
        <w:br/>
        <w:t xml:space="preserve">Then Allah's Messenger (ﷺ) stood on the pulpit (or Allah's Messenger (ﷺ) ascended the pulpit as Sufyan once said), </w:t>
        <w:br/>
        <w:t xml:space="preserve">and said, "What about some people who impose conditions which are not present in Allah's Book </w:t>
        <w:br/>
        <w:t xml:space="preserve">(Laws)? Whoever imposes conditions which are not in Allah's Book (Laws), his conditions will be </w:t>
        <w:br/>
        <w:t>invalid even if he imposed them a hundred times."</w:t>
      </w:r>
    </w:p>
    <w:p>
      <w:pPr/>
      <w:r>
        <w:t>حَدَّثَنَا عَلِيُّ بْنُ عَبْدِ اللَّهِ، قَالَ حَدَّثَنَا سُفْيَانُ، عَنْ يَحْيَى، عَنْ عَمْرَةَ، عَنْ عَائِشَةَ، قَالَتْ أَتَتْهَا بَرِيرَةُ تَسْأَلُهَا فِي كِتَابَتِهَا فَقَالَتْ إِنْ شِئْتِ أَعْطَيْتُ أَهْلَكِ وَيَكُونُ الْوَلاَءُ لِي‏.‏ وَقَالَ أَهْلُهَا إِنْ شِئْتِ أَعْطَيْتِهَا مَا بَقِيَ ـ وَقَالَ سُفْيَانُ مَرَّةً إِنْ شِئْتِ أَعْتَقْتِهَا وَيَكُونُ الْوَلاَءُ لَنَا ـ فَلَمَّا جَاءَ رَسُولُ اللَّهِ صلى الله عليه وسلم ذَكَّرَتْهُ ذَلِكَ فَقَالَ ‏"‏ ابْتَاعِيهَا فَأَعْتِقِيهَا، فَإِنَّ الْوَلاَءَ لِمَنْ أَعْتَقَ ‏"‏‏.‏ ثُمَّ قَامَ رَسُولُ اللَّهِ صلى الله عليه وسلم عَلَى الْمِنْبَرِ ـ وَقَالَ سُفْيَانُ مَرَّةً فَصَعِدَ رَسُولُ اللَّهِ صلى الله عليه وسلم عَلَى الْمِنْبَرِ ـ فَقَالَ ‏"‏ مَا بَالُ أَقْوَامٍ يَشْتَرِطُونَ شُرُوطًا لَيْسَتْ فِي كِتَابِ اللَّهِ، مَنِ اشْتَرَطَ شَرْطًا لَيْسَ فِي كِتَابِ اللَّهِ فَلَيْسَ لَهُ، وَإِنِ اشْتَرَطَ مِائَةَ مَرَّةٍ ‏"‏‏.‏ قَالَ عَلِيٌّ قَالَ يَحْيَى وَعَبْدُ الْوَهَّابِ عَنْ يَحْيَى عَنْ عَمْرَةَ‏.‏ وَقَالَ جَعْفَرُ بْنُ عَوْنٍ عَنْ يَحْيَى قَالَ سَمِعْتُ عَمْرَةَ قَالَتْ سَمِعْتُ عَائِشَةَ‏.‏ رَوَاهُ مَالِكٌ عَنْ يَحْيَى عَنْ عَمْرَةَ أَنَّ بَرِيرَةَ‏.‏ وَلَمْ يَذْكُرْ صَعِدَ الْمِنْبَرَ‏.‏</w:t>
      </w:r>
    </w:p>
    <w:p>
      <w:pPr/>
      <w:r>
        <w:t>Reference : Sahih al-Bukhari 456In-book reference : Book 8, Hadith 104USC-MSA web (English) reference : Vol. 1, Book 8, Hadith 446   (deprecated numbering scheme)Report Error | Share | Copy ▼</w:t>
      </w:r>
    </w:p>
    <w:p>
      <w:r>
        <w:t>----------------------------------------</w:t>
      </w:r>
    </w:p>
    <w:p>
      <w:pPr/>
      <w:r>
        <w:t xml:space="preserve">Narrated Ka`b:In the mosque l asked Ibn Abi Hadrad to pay the debts which he owed to me and our voices grew </w:t>
        <w:br/>
        <w:t xml:space="preserve">louder. Allah's Messenger (ﷺ) heard that while he was in his house. So he came to us raising the curtain of </w:t>
        <w:br/>
        <w:t xml:space="preserve">his room and said, "O Ka`b!" I replied, "Labaik, O Allah's Messenger (ﷺ)!" He said, "O Ka`b! reduce your </w:t>
        <w:br/>
        <w:t xml:space="preserve">debt to one half," gesturing with his hand. I said, "O Allah's Messenger (ﷺ)! I have done so." Then Allah's </w:t>
        <w:br/>
        <w:t>Apostle said (to Ibn Abi Hadrad), "Get up and pay the debt to him."</w:t>
      </w:r>
    </w:p>
    <w:p>
      <w:pPr/>
      <w:r>
        <w:t>حَدَّثَنَا عَبْدُ اللَّهِ بْنُ مُحَمَّدٍ، قَالَ حَدَّثَنَا عُثْمَانُ بْنُ عُمَرَ، قَالَ أَخْبَرَنَا يُونُسُ، عَنِ الزُّهْرِيِّ، عَنْ عَبْدِ اللَّهِ بْنِ كَعْبِ بْنِ مَالِكٍ، عَنْ كَعْبٍ، أَنَّهُ تَقَاضَى ابْنَ أَبِي حَدْرَدٍ دَيْنًا كَانَ لَهُ عَلَيْهِ فِي الْمَسْجِدِ، فَارْتَفَعَتْ أَصْوَاتُهُمَا حَتَّى سَمِعَهَا رَسُولُ اللَّهِ صلى الله عليه وسلم وَهْوَ فِي بَيْتِهِ، فَخَرَجَ إِلَيْهِمَا حَتَّى كَشَفَ سِجْفَ حُجْرَتِهِ فَنَادَى ‏"‏ يَا كَعْبُ ‏"‏‏.‏ قَالَ لَبَّيْكَ يَا رَسُولَ اللَّهِ‏.‏ قَالَ ‏"‏ ضَعْ مِنْ دَيْنِكَ هَذَا ‏"‏‏.‏ وَأَوْمَأَ إِلَيْهِ أَىِ الشَّطْرَ قَالَ لَقَدْ فَعَلْتُ يَا رَسُولَ اللَّهِ‏.‏ قَالَ ‏"‏ قُمْ فَاقْضِهِ ‏"‏‏.‏</w:t>
      </w:r>
    </w:p>
    <w:p>
      <w:pPr/>
      <w:r>
        <w:t>Reference : Sahih al-Bukhari 457In-book reference : Book 8, Hadith 105USC-MSA web (English) reference : Vol. 1, Book 8, Hadith 447   (deprecated numbering scheme)Report Error | Share | Copy ▼</w:t>
      </w:r>
    </w:p>
    <w:p>
      <w:r>
        <w:t>----------------------------------------</w:t>
      </w:r>
    </w:p>
    <w:p>
      <w:pPr/>
      <w:r>
        <w:t xml:space="preserve">Narrated Abu Huraira:A black man or a black woman used to sweep the mosque and he or she died. The Prophet (ﷺ) asked </w:t>
        <w:br/>
        <w:t xml:space="preserve">about her (or him). He was told that she (or he) had died. He said, "Why did you not inform me? </w:t>
        <w:br/>
        <w:t>Show me his grave (or her grave)." So he went to her (his) grave and offered her (his) funeral prayer."</w:t>
      </w:r>
    </w:p>
    <w:p>
      <w:pPr/>
      <w:r>
        <w:t>حَدَّثَنَا سُلَيْمَانُ بْنُ حَرْبٍ، قَالَ حَدَّثَنَا حَمَّادُ بْنُ زَيْدٍ، عَنْ ثَابِتٍ، عَنْ أَبِي رَافِعٍ، عَنْ أَبِي هُرَيْرَةَ، أَنَّ رَجُلاً، أَسْوَدَ ـ أَوِ امْرَأَةً سَوْدَاءَ ـ كَانَ يَقُمُّ الْمَسْجِدَ، فَمَاتَ، فَسَأَلَ النَّبِيُّ صلى الله عليه وسلم عَنْهُ فَقَالُوا مَاتَ‏.‏ قَالَ ‏</w:t>
        <w:br/>
        <w:t>"‏ أَفَلاَ كُنْتُمْ آذَنْتُمُونِي بِهِ دُلُّونِي عَلَى قَبْرِهِ ‏"‏‏.‏ ـ أَوْ قَالَ قَبْرِهَا ـ فَأَتَى قَبْرَهُ فَصَلَّى عَلَيْهِ‏.‏</w:t>
      </w:r>
    </w:p>
    <w:p>
      <w:pPr/>
      <w:r>
        <w:t>Reference : Sahih al-Bukhari 458In-book reference : Book 8, Hadith 106USC-MSA web (English) reference : Vol. 1, Book 8, Hadith 448   (deprecated numbering scheme)Report Error | Share | Copy ▼</w:t>
      </w:r>
    </w:p>
    <w:p>
      <w:r>
        <w:t>----------------------------------------</w:t>
      </w:r>
    </w:p>
    <w:p>
      <w:pPr/>
      <w:r>
        <w:t xml:space="preserve">Narrated `Aisha:When the verses of Surat "Al-Baqara"' about the usury Riba were revealed, the Prophet (ﷺ) went to the </w:t>
        <w:br/>
        <w:t>mosque and recited them in front of the people and then banned the trade of alcohol.</w:t>
      </w:r>
    </w:p>
    <w:p>
      <w:pPr/>
      <w:r>
        <w:t>حَدَّثَنَا عَبْدَانُ، عَنْ أَبِي حَمْزَةَ، عَنِ الأَعْمَشِ، عَنْ مُسْلِمٍ، عَنْ مَسْرُوقٍ، عَنْ عَائِشَةَ، قَالَتْ لَمَّا أُنْزِلَ الآيَاتُ مِنْ سُورَةِ الْبَقَرَةِ فِي الرِّبَا، خَرَجَ النَّبِيُّ صلى الله عليه وسلم إِلَى الْمَسْجِدِ، فَقَرَأَهُنَّ عَلَى النَّاسِ، ثُمَّ حَرَّمَ تِجَارَةَ الْخَمْرِ‏.‏</w:t>
      </w:r>
    </w:p>
    <w:p>
      <w:pPr/>
      <w:r>
        <w:t>Reference : Sahih al-Bukhari 459In-book reference : Book 8, Hadith 107USC-MSA web (English) reference : Vol. 1, Book 8, Hadith 449   (deprecated numbering scheme)Report Error | Share | Copy ▼</w:t>
      </w:r>
    </w:p>
    <w:p>
      <w:r>
        <w:t>----------------------------------------</w:t>
      </w:r>
    </w:p>
    <w:p>
      <w:pPr/>
      <w:r>
        <w:t>Narrated Abu Rafi:</w:t>
        <w:br/>
        <w:br/>
        <w:t xml:space="preserve">     Abu Huraira said, "A man or a woman used to clean the mosque." (A </w:t>
        <w:br/>
        <w:t xml:space="preserve">     sub-narrator said, 'Most probably a woman..') Then he narrated the </w:t>
        <w:br/>
        <w:t xml:space="preserve">     Hadith of the Prophet</w:t>
      </w:r>
    </w:p>
    <w:p>
      <w:pPr/>
      <w:r>
        <w:t>حَدَّثَنَا أَحْمَدُ بْنُ وَاقِدٍ، قَالَ حَدَّثَنَا حَمَّادٌ، عَنْ ثَابِتٍ، عَنْ أَبِي رَافِعٍ، عَنْ أَبِي هُرَيْرَةَ، أَنَّ امْرَأَةً ـ أَوْ رَجُلاً ـ كَانَتْ تَقُمُّ الْمَسْجِدَ ـ وَلاَ أُرَاهُ إِلاَّ امْرَأَةً ـ فَذَكَرَ حَدِيثَ النَّبِيِّ صلى الله عليه وسلم أَنَّهُ صَلَّى عَلَى قَبْرِهِ‏.‏</w:t>
      </w:r>
    </w:p>
    <w:p>
      <w:pPr/>
      <w:r>
        <w:t>Reference : Sahih al-Bukhari 460In-book reference : Book 8, Hadith 108USC-MSA web (English) reference : Vol. 1, Book 8, Hadith 450   (deprecated numbering scheme)Report Error | Share | Copy ▼</w:t>
      </w:r>
    </w:p>
    <w:p>
      <w:r>
        <w:t>----------------------------------------</w:t>
      </w:r>
    </w:p>
    <w:p>
      <w:pPr/>
      <w:r>
        <w:t>Narrated Abu Huraira:</w:t>
        <w:br/>
        <w:br/>
        <w:t xml:space="preserve">     "The Prophet (ﷺ) said, "Last night a big demon (afreet) from the Jinns </w:t>
        <w:br/>
        <w:t xml:space="preserve">     came to me and wanted to interrupt my prayers (or said something </w:t>
        <w:br/>
        <w:t xml:space="preserve">     similar) but Allah enabled me to overpower him. I wanted to fasten him</w:t>
        <w:br/>
        <w:t xml:space="preserve">     to one of the pillars of the mosque so that all of you could See him </w:t>
        <w:br/>
        <w:t xml:space="preserve">     in the morning but I remembered the statement of my brother Solomon </w:t>
        <w:br/>
        <w:t xml:space="preserve">     (as stated in Quran): My Lord! Forgive me and bestow on me a kingdom </w:t>
        <w:br/>
        <w:t xml:space="preserve">     such as shall not belong to anybody after me (38.35)." The sub </w:t>
        <w:br/>
        <w:t xml:space="preserve">     narrator Rauh said, "He (the demon) was dismissed humiliated."</w:t>
      </w:r>
    </w:p>
    <w:p>
      <w:pPr/>
      <w:r>
        <w:t>حَدَّثَنَا إِسْحَاقُ بْنُ إِبْرَاهِيمَ، قَالَ أَخْبَرَنَا رَوْحٌ، وَمُحَمَّدُ بْنُ جَعْفَرٍ، عَنْ شُعْبَةَ، عَنْ مُحَمَّدِ بْنِ زِيَادٍ، عَنْ أَبِي هُرَيْرَةَ، عَنِ النَّبِيِّ صلى الله عليه وسلم قَالَ ‏</w:t>
        <w:br/>
        <w:t>"‏ إِنَّ عِفْرِيتًا مِنَ الْجِنِّ تَفَلَّتَ عَلَىَّ الْبَارِحَةَ ـ أَوْ كَلِمَةً نَحْوَهَا ـ لِيَقْطَعَ عَلَىَّ الصَّلاَةَ، فَأَمْكَنَنِي اللَّهُ مِنْهُ، فَأَرَدْتُ أَنْ أَرْبِطَهُ إِلَى سَارِيَةٍ مِنْ سَوَارِي الْمَسْجِدِ، حَتَّى تُصْبِحُوا وَتَنْظُرُوا إِلَيْهِ كُلُّكُمْ، فَذَكَرْتُ قَوْلَ أَخِي سُلَيْمَانَ رَبِّ هَبْ لِي مُلْكًا لاَ يَنْبَغِي لأَحَدٍ مِنْ بَعْدِي ‏"‏‏.‏ قَالَ رَوْحٌ فَرَدَّهُ خَاسِئًا‏.‏</w:t>
      </w:r>
    </w:p>
    <w:p>
      <w:pPr/>
      <w:r>
        <w:t>Reference : Sahih al-Bukhari 461In-book reference : Book 8, Hadith 109USC-MSA web (English) reference : Vol. 1, Book 8, Hadith 450   (deprecated numbering scheme)Report Error | Share | Copy ▼</w:t>
      </w:r>
    </w:p>
    <w:p>
      <w:r>
        <w:t>----------------------------------------</w:t>
      </w:r>
    </w:p>
    <w:p>
      <w:pPr/>
      <w:r>
        <w:t xml:space="preserve">Narrated Abu Huraira:The Prophet (ﷺ) sent some horsemen to Najd and they brought a man called Thumama bin Uthal from </w:t>
        <w:br/>
        <w:t xml:space="preserve">Bani Hanifa. They fastened him to one of the pillars of the mosque. The Prophet (ﷺ) came and ordered </w:t>
        <w:br/>
        <w:t xml:space="preserve">them to release him. He went to a (garden of) date-palms near the mosque, took a bath and entered </w:t>
        <w:br/>
        <w:t xml:space="preserve">the mosque again and said, "None has the right to be worshipped but Allah and Muhammad is His </w:t>
        <w:br/>
        <w:t>Apostle" (i.e. he embraced Islam).</w:t>
      </w:r>
    </w:p>
    <w:p>
      <w:pPr/>
      <w:r>
        <w:t>حَدَّثَنَا عَبْدُ اللَّهِ بْنُ يُوسُفَ، قَالَ حَدَّثَنَا اللَّيْثُ، قَالَ حَدَّثَنَا سَعِيدُ بْنُ أَبِي سَعِيدٍ، سَمِعَ أَبَا هُرَيْرَةَ، قَالَ بَعَثَ النَّبِيُّ صلى الله عليه وسلم خَيْلاً قِبَلَ نَجْدٍ، فَجَاءَتْ بِرَجُلٍ مِنْ بَنِي حَنِيفَةَ يُقَالُ لَهُ ثُمَامَةُ بْنُ أُثَالٍ، فَرَبَطُوهُ بِسَارِيَةٍ مِنْ سَوَارِي الْمَسْجِدِ، فَخَرَجَ إِلَيْهِ النَّبِيُّ صلى الله عليه وسلم فَقَالَ ‏</w:t>
        <w:br/>
        <w:t>"‏ أَطْلِقُوا ثُمَامَةَ ‏"‏‏.‏ فَانْطَلَقَ إِلَى نَخْلٍ قَرِيبٍ مِنَ الْمَسْجِدِ، فَاغْتَسَلَ ثُمَّ دَخَلَ الْمَسْجِدَ فَقَالَ أَشْهَدُ أَنْ لاَ إِلَهَ إِلاَّ اللَّهُ وَأَنَّ مُحَمَّدًا رَسُولُ اللَّهِ‏.‏</w:t>
      </w:r>
    </w:p>
    <w:p>
      <w:pPr/>
      <w:r>
        <w:t>Reference : Sahih al-Bukhari 462In-book reference : Book 8, Hadith 110USC-MSA web (English) reference : Vol. 1, Book 8, Hadith 451   (deprecated numbering scheme)Report Error | Share | Copy ▼</w:t>
      </w:r>
    </w:p>
    <w:p>
      <w:r>
        <w:t>----------------------------------------</w:t>
      </w:r>
    </w:p>
    <w:p>
      <w:pPr/>
      <w:r>
        <w:t xml:space="preserve">Narrated `Aisha:On the day of Al-Khandaq (battle of the Trench' the medial arm vein of Sa`d bin Mu`ad [??] was </w:t>
        <w:br/>
        <w:t xml:space="preserve">injured and the Prophet (ﷺ) pitched a tent in the mosque to look after him. There was another tent for </w:t>
        <w:br/>
        <w:t xml:space="preserve">Banu Ghaffar in the mosque and the blood started flowing from Sa`d's tent to the tent of Bani Ghaffar. </w:t>
        <w:br/>
        <w:t xml:space="preserve">They shouted, "O occupants of the tent! What is coming from you to us?" They found that Sa`d' </w:t>
        <w:br/>
        <w:t>wound was bleeding profusely and Sa`d died in his tent.</w:t>
      </w:r>
    </w:p>
    <w:p>
      <w:pPr/>
      <w:r>
        <w:t>حَدَّثَنَا زَكَرِيَّاءُ بْنُ يَحْيَى، قَالَ حَدَّثَنَا عَبْدُ اللَّهِ بْنُ نُمَيْرٍ، قَالَ حَدَّثَنَا هِشَامٌ، عَنْ أَبِيهِ، عَنْ عَائِشَةَ، قَالَتْ أُصِيبَ سَعْدٌ يَوْمَ الْخَنْدَقِ فِي الأَكْحَلِ، فَضَرَبَ النَّبِيُّ صلى الله عليه وسلم خَيْمَةً فِي الْمَسْجِدِ لِيَعُودَهُ مِنْ قَرِيبٍ، فَلَمْ يَرُعْهُمْ ـ وَفِي الْمَسْجِدِ خَيْمَةٌ مِنْ بَنِي غِفَارٍ ـ إِلاَّ الدَّمُ يَسِيلُ إِلَيْهِمْ فَقَالُوا يَا أَهْلَ الْخَيْمَةِ، مَا هَذَا الَّذِي يَأْتِينَا مِنْ قِبَلِكُمْ فَإِذَا سَعْدٌ يَغْذُو جُرْحُهُ دَمًا، فَمَاتَ فِيهَا‏.‏</w:t>
      </w:r>
    </w:p>
    <w:p>
      <w:pPr/>
      <w:r>
        <w:t>Reference : Sahih al-Bukhari 463In-book reference : Book 8, Hadith 111USC-MSA web (English) reference : Vol. 1, Book 8, Hadith 452   (deprecated numbering scheme)Report Error | Share | Copy ▼</w:t>
      </w:r>
    </w:p>
    <w:p>
      <w:r>
        <w:t>----------------------------------------</w:t>
      </w:r>
    </w:p>
    <w:p>
      <w:pPr/>
      <w:r>
        <w:t xml:space="preserve">Narrated Um Salama:I complained to Allah's Messenger (ﷺ) that I was sick. He told me to perform the Tawaf behind the people </w:t>
        <w:br/>
        <w:t xml:space="preserve">while riding. So I did so and Allah's Messenger (ﷺ) was praying beside the Ka`ba and reciting the Sura </w:t>
        <w:br/>
        <w:t>starting with "Wat-tur wa kitabin mastur."</w:t>
      </w:r>
    </w:p>
    <w:p>
      <w:pPr/>
      <w:r>
        <w:t>حَدَّثَنَا عَبْدُ اللَّهِ بْنُ يُوسُفَ، قَالَ أَخْبَرَنَا مَالِكٌ، عَنْ مُحَمَّدِ بْنِ عَبْدِ الرَّحْمَنِ بْنِ نَوْفَلٍ، عَنْ عُرْوَةَ، عَنْ زَيْنَبَ بِنْتِ أَبِي سَلَمَةَ، عَنْ أُمِّ سَلَمَةَ، قَالَتْ شَكَوْتُ إِلَى رَسُولِ اللَّهِ صلى الله عليه وسلم أَنِّي أَشْتَكِي‏.‏ قَالَ ‏</w:t>
        <w:br/>
        <w:t>"‏ طُوفِي مِنْ وَرَاءِ النَّاسِ وَأَنْتِ رَاكِبَةٌ ‏"‏‏.‏ فَطُفْتُ وَرَسُولُ اللَّهِ صلى الله عليه وسلم يُصَلِّي إِلَى جَنْبِ الْبَيْتِ، يَقْرَأُ بِالطُّورِ وَكِتَابٍ مَسْطُورٍ‏.‏</w:t>
      </w:r>
    </w:p>
    <w:p>
      <w:pPr/>
      <w:r>
        <w:t>Reference : Sahih al-Bukhari 464In-book reference : Book 8, Hadith 112USC-MSA web (English) reference : Vol. 1, Book 8, Hadith 453   (deprecated numbering scheme)Report Error | Share | Copy ▼</w:t>
      </w:r>
    </w:p>
    <w:p>
      <w:r>
        <w:t>----------------------------------------</w:t>
      </w:r>
    </w:p>
    <w:p>
      <w:pPr/>
      <w:r>
        <w:t xml:space="preserve">Narrated Anas bin Malik:Two of the companions of the Prophet (ﷺ) departed from him on a dark night and were led by two lights </w:t>
        <w:br/>
        <w:t xml:space="preserve">like lamps (going in front of them from Allah as a miracle) lighting the way in front of them, and </w:t>
        <w:br/>
        <w:t xml:space="preserve">when they parted, each of them was accompanied by one of these lights till he reached their </w:t>
        <w:br/>
        <w:t>(respective) houses.</w:t>
      </w:r>
    </w:p>
    <w:p>
      <w:pPr/>
      <w:r>
        <w:t>حَدَّثَنَا مُحَمَّدُ بْنُ الْمُثَنَّى، قَالَ حَدَّثَنَا مُعَاذُ بْنُ هِشَامٍ، قَالَ حَدَّثَنِي أَبِي، عَنْ قَتَادَةَ، قَالَ حَدَّثَنَا أَنَسٌ، أَنَّ رَجُلَيْنِ، مِنْ أَصْحَابِ النَّبِيِّ صلى الله عليه وسلم خَرَجَا مِنْ عِنْدِ النَّبِيِّ صلى الله عليه وسلم فِي لَيْلَةٍ مُظْلِمَةٍ، وَمَعَهُمَا مِثْلُ الْمِصْبَاحَيْنِ يُضِيآنِ بَيْنَ أَيْدِيهِمَا، فَلَمَّا افْتَرَقَا صَارَ مَعَ كُلِّ وَاحِدٍ مِنْهُمَا وَاحِدٌ حَتَّى أَتَى أَهْلَهُ‏.‏</w:t>
      </w:r>
    </w:p>
    <w:p>
      <w:pPr/>
      <w:r>
        <w:t>Reference : Sahih al-Bukhari 465In-book reference : Book 8, Hadith 113USC-MSA web (English) reference : Vol. 1, Book 8, Hadith 454   (deprecated numbering scheme)Report Error | Share | Copy ▼</w:t>
      </w:r>
    </w:p>
    <w:p>
      <w:r>
        <w:t>----------------------------------------</w:t>
      </w:r>
    </w:p>
    <w:p>
      <w:pPr/>
      <w:r>
        <w:t xml:space="preserve">Narrated Abu Sa`id Al-Khudri:The Prophet (ﷺ) delivered a sermon and said, "Allah gave a choice to one of (His) slaves either to choose </w:t>
        <w:br/>
        <w:t xml:space="preserve">this world or what is with Him in the Hereafter. He chose the latter." Abu Bakr wept. I said to myself, </w:t>
        <w:br/>
        <w:t xml:space="preserve">"Why is this Sheikh weeping, if Allah gave choice to one (of His) slaves either to choose this world or </w:t>
        <w:br/>
        <w:t xml:space="preserve">what is with Him in the Here after and he chose the latter?" And that slave was Allah's Messenger (ﷺ) </w:t>
        <w:br/>
        <w:t xml:space="preserve">himself. Abu Bakr knew more than us. The Prophet (ﷺ) said, "O Abu Bakr! Don't weep. The Prophet (ﷺ) </w:t>
        <w:br/>
        <w:t xml:space="preserve">added: Abu- Bakr has favored me much with his property and company. If I were to take a Khalil </w:t>
        <w:br/>
        <w:t xml:space="preserve">from mankind I would certainly have taken Abu Bakr but the Islamic brotherhood and friendship is </w:t>
        <w:br/>
        <w:t>sufficient. Close all the gates in the mosque except that of Abu Bakr.</w:t>
      </w:r>
    </w:p>
    <w:p>
      <w:pPr/>
      <w:r>
        <w:t>حَدَّثَنَا مُحَمَّدُ بْنُ سِنَانٍ، قَالَ حَدَّثَنَا فُلَيْحٌ، قَالَ حَدَّثَنَا أَبُو النَّضْرِ، عَنْ عُبَيْدِ بْنِ حُنَيْنٍ، عَنْ بُسْرِ بْنِ سَعِيدٍ، عَنْ أَبِي سَعِيدٍ الْخُدْرِيِّ، قَالَ خَطَبَ النَّبِيُّ صلى الله عليه وسلم فَقَالَ ‏"‏ إِنَّ اللَّهَ خَيَّرَ عَبْدًا بَيْنَ الدُّنْيَا وَبَيْنَ مَا عِنْدَهُ، فَاخْتَارَ مَا عِنْدَ اللَّهِ ‏"‏‏.‏ فَبَكَى أَبُو بَكْرٍ ـ رضى الله عنه ـ فَقُلْتُ فِي نَفْسِي مَا يُبْكِي هَذَا الشَّيْخَ إِنْ يَكُنِ اللَّهُ خَيَّرَ عَبْدًا بَيْنَ الدُّنْيَا وَبَيْنَ مَا عِنْدَهُ فَاخْتَارَ مَا عِنْدَ اللَّهِ، فَكَانَ رَسُولُ اللَّهِ صلى الله عليه وسلم هُوَ الْعَبْدَ، وَكَانَ أَبُو بَكْرٍ أَعْلَمَنَا‏.‏ قَالَ ‏"‏ يَا أَبَا بَكْرٍ لاَ تَبْكِ، إِنَّ أَمَنَّ النَّاسِ عَلَىَّ فِي صُحْبَتِهِ وَمَالِهِ أَبُو بَكْرٍ، وَلَوْ كُنْتُ مُتَّخِذًا خَلِيلاً مِنْ أُمَّتِي لاَتَّخَذْتُ أَبَا بَكْرٍ، وَلَكِنْ أُخُوَّةُ الإِسْلاَمِ وَمَوَدَّتُهُ، لاَ يَبْقَيَنَّ فِي الْمَسْجِدِ باب إِلاَّ سُدَّ إِلاَّ باب أَبِي بَكْرٍ ‏"‏‏.‏</w:t>
      </w:r>
    </w:p>
    <w:p>
      <w:pPr/>
      <w:r>
        <w:t>Reference : Sahih al-Bukhari 466In-book reference : Book 8, Hadith 114USC-MSA web (English) reference : Vol. 1, Book 8, Hadith 455   (deprecated numbering scheme)Report Error | Share | Copy ▼</w:t>
      </w:r>
    </w:p>
    <w:p>
      <w:r>
        <w:t>----------------------------------------</w:t>
      </w:r>
    </w:p>
    <w:p>
      <w:pPr/>
      <w:r>
        <w:t xml:space="preserve">Narrated Ibn `Abbas:"Allah's Messenger (ﷺ) in his fatal illness came out with a piece of cloth tied round his head and sat on the </w:t>
        <w:br/>
        <w:t xml:space="preserve">pulpit. After thanking and praising Allah he said, "There is no one who had done more favor to me </w:t>
        <w:br/>
        <w:t xml:space="preserve">with life and property than Abu Bakr bin Abi Quhafa. If I were to take a Khalil, I would certainly have </w:t>
        <w:br/>
        <w:t xml:space="preserve">taken Abu- Bakr but the Islamic brotherhood is superior. Close all the small doors in this mosque </w:t>
        <w:br/>
        <w:t>except that of Abu Bakr."</w:t>
      </w:r>
    </w:p>
    <w:p>
      <w:pPr/>
      <w:r>
        <w:t>حَدَّثَنَا عَبْدُ اللَّهِ بْنُ مُحَمَّدٍ الْجُعْفِيُّ، قَالَ حَدَّثَنَا وَهْبُ بْنُ جَرِيرٍ، قَالَ حَدَّثَنَا أَبِي قَالَ، سَمِعْتُ يَعْلَى بْنَ حَكِيمٍ، عَنْ عِكْرِمَةَ، عَنِ ابْنِ عَبَّاسٍ، قَالَ خَرَجَ رَسُولُ اللَّهِ صلى الله عليه وسلم فِي مَرَضِهِ الَّذِي مَاتَ فِيهِ عَاصِبٌ رَأْسَهُ بِخِرْقَةٍ، فَقَعَدَ عَلَى الْمِنْبَرِ، فَحَمِدَ اللَّهَ وَأَثْنَى عَلَيْهِ ثُمَّ قَالَ ‏</w:t>
        <w:br/>
        <w:t>"‏ إِنَّهُ لَيْسَ مِنَ النَّاسِ أَحَدٌ أَمَنَّ عَلَىَّ فِي نَفْسِهِ وَمَالِهِ مِنْ أَبِي بَكْرِ بْنِ أَبِي قُحَافَةَ، وَلَوْ كُنْتُ مُتَّخِذًا مِنَ النَّاسِ خَلِيلاً لاَتَّخَذْتُ أَبَا بَكْرٍ خَلِيلاً، وَلَكِنْ خُلَّةُ الإِسْلاَمِ أَفْضَلُ، سُدُّوا عَنِّي كُلَّ خَوْخَةٍ فِي هَذَا الْمَسْجِدِ غَيْرَ خَوْخَةِ أَبِي بَكْرٍ ‏"‏‏.‏</w:t>
      </w:r>
    </w:p>
    <w:p>
      <w:pPr/>
      <w:r>
        <w:t>Reference : Sahih al-Bukhari 467In-book reference : Book 8, Hadith 115USC-MSA web (English) reference : Vol. 1, Book 8, Hadith 456   (deprecated numbering scheme)Report Error | Share | Copy ▼</w:t>
      </w:r>
    </w:p>
    <w:p>
      <w:r>
        <w:t>----------------------------------------</w:t>
      </w:r>
    </w:p>
    <w:p>
      <w:pPr/>
      <w:r>
        <w:t xml:space="preserve">Narrated Nafi`:Ibn `Umar said, "The Prophet (ﷺ) arrived at Mecca and sent for `Uthman bin Talha. He opened the gate of </w:t>
        <w:br/>
        <w:t xml:space="preserve">the Ka`ba and the Prophet, Bilal, Usama bin Zaid and `Uthman bin Talha entered the Ka`ba and then </w:t>
        <w:br/>
        <w:t xml:space="preserve">they closed its door (from inside). They stayed there for an hour, and then came out." Ibn `Umar </w:t>
        <w:br/>
        <w:t xml:space="preserve">added, "I quickly went to Bilal and asked him (whether the Prophet (ﷺ) had prayed). Bilal replied, 'He </w:t>
        <w:br/>
        <w:t xml:space="preserve">prayed in it.' I asked, 'Where?' He replied, 'Between the two pillars.' "Ibn `Umar added, "I forgot to </w:t>
        <w:br/>
        <w:t>ask how many rak`at he (the Prophet) had prayed in the Ka`ba."</w:t>
      </w:r>
    </w:p>
    <w:p>
      <w:pPr/>
      <w:r>
        <w:t>حَدَّثَنَا أَبُو النُّعْمَانِ، وَقُتَيْبَةُ، قَالاَ حَدَّثَنَا حَمَّادٌ، عَنْ أَيُّوبَ، عَنْ نَافِعٍ، عَنِ ابْنِ عُمَرَ، أَنَّ النَّبِيَّ صلى الله عليه وسلم قَدِمَ مَكَّةَ، فَدَعَا عُثْمَانَ بْنَ طَلْحَةَ، فَفَتَحَ الْبَابَ، فَدَخَلَ النَّبِيُّ صلى الله عليه وسلم وَبِلاَلٌ وَأُسَامَةُ بْنُ زَيْدٍ وَعُثْمَانُ بْنُ طَلْحَةَ، ثُمَّ أُغْلِقَ الْبَابُ، فَلَبِثَ فِيهِ سَاعَةً ثُمَّ خَرَجُوا‏.‏ قَالَ ابْنُ عُمَرَ فَبَدَرْتُ فَسَأَلْتُ بِلاَلاً فَقَالَ صَلَّى فِيهِ‏.‏ فَقُلْتُ فِي أَىٍّ قَالَ بَيْنَ الأُسْطُوَانَتَيْنِ‏.‏ قَالَ ابْنُ عُمَرَ فَذَهَبَ عَلَىَّ أَنْ أَسْأَلَهُ كَمْ صَلَّى‏.‏</w:t>
      </w:r>
    </w:p>
    <w:p>
      <w:pPr/>
      <w:r>
        <w:t>Reference : Sahih al-Bukhari 468In-book reference : Book 8, Hadith 116USC-MSA web (English) reference : Vol. 1, Book 8, Hadith 457   (deprecated numbering scheme)Report Error | Share | Copy ▼</w:t>
      </w:r>
    </w:p>
    <w:p>
      <w:r>
        <w:t>----------------------------------------</w:t>
      </w:r>
    </w:p>
    <w:p>
      <w:pPr/>
      <w:r>
        <w:t xml:space="preserve">Narrated Abu Huraira:Allah's Messenger (ﷺ) sent some horse men to Najd and they brought a man called Thumama bin Uthal from </w:t>
        <w:br/>
        <w:t>Bani Hanifa. They fastened him to one of the pillars of the mosque.</w:t>
      </w:r>
    </w:p>
    <w:p>
      <w:pPr/>
      <w:r>
        <w:t>حَدَّثَنَا قُتَيْبَةُ، قَالَ حَدَّثَنَا اللَّيْثُ، عَنْ سَعِيدِ بْنِ أَبِي سَعِيدٍ، أَنَّهُ سَمِعَ أَبَا هُرَيْرَةَ، يَقُولُ بَعَثَ رَسُولُ اللَّهِ صلى الله عليه وسلم خَيْلاً قِبَلَ نَجْدٍ، فَجَاءَتْ بِرَجُلٍ مِنْ بَنِي حَنِيفَةَ يُقَالُ لَهُ ثُمَامَةُ بْنُ أُثَالٍ، فَرَبَطُوهُ بِسَارِيَةٍ مِنْ سَوَارِي الْمَسْجِدِ‏.‏</w:t>
      </w:r>
    </w:p>
    <w:p>
      <w:pPr/>
      <w:r>
        <w:t>Reference : Sahih al-Bukhari 469In-book reference : Book 8, Hadith 117USC-MSA web (English) reference : Vol. 1, Book 8, Hadith 458   (deprecated numbering scheme)Report Error | Share | Copy ▼</w:t>
      </w:r>
    </w:p>
    <w:p>
      <w:r>
        <w:t>----------------------------------------</w:t>
      </w:r>
    </w:p>
    <w:p>
      <w:pPr/>
      <w:r>
        <w:t xml:space="preserve">Narrated Al-Sa'ib bin Yazid:I was standing in the mosque and somebody threw a gravel at me. I looked and found that he was </w:t>
        <w:br/>
        <w:t xml:space="preserve">`Umar bin Al-Khattab. He said to me, "Fetch those two men to me." When I did, he said to them, </w:t>
        <w:br/>
        <w:t xml:space="preserve">"Who are you? (Or) where do you come from?" They replied, "We are from Ta'if." `Umar said, "Were </w:t>
        <w:br/>
        <w:t xml:space="preserve">you from this city (Medina) I would have punished you for raising your voices in the mosque of </w:t>
        <w:br/>
        <w:t>Allah's Messenger (ﷺ)."</w:t>
      </w:r>
    </w:p>
    <w:p>
      <w:pPr/>
      <w:r>
        <w:t>حَدَّثَنَا عَلِيُّ بْنُ عَبْدِ اللَّهِ، قَالَ حَدَّثَنَا يَحْيَى بْنُ سَعِيدٍ، قَالَ حَدَّثَنَا الْجُعَيْدُ بْنُ عَبْدِ الرَّحْمَنِ، قَالَ حَدَّثَنِي يَزِيدُ بْنُ خُصَيْفَةَ، عَنِ السَّائِبِ بْنِ يَزِيدَ، قَالَ كُنْتُ قَائِمًا فِي الْمَسْجِدِ فَحَصَبَنِي رَجُلٌ، فَنَظَرْتُ فَإِذَا عُمَرُ بْنُ الْخَطَّابِ فَقَالَ اذْهَبْ فَأْتِنِي بِهَذَيْنِ‏.‏ فَجِئْتُهُ بِهِمَا‏.‏ قَالَ مَنْ أَنْتُمَا ـ أَوْ مِنْ أَيْنَ أَنْتُمَا قَالاَ مِنْ أَهْلِ الطَّائِفِ‏.‏ قَالَ لَوْ كُنْتُمَا مِنْ أَهْلِ الْبَلَدِ لأَوْجَعْتُكُمَا، تَرْفَعَانِ أَصْوَاتَكُمَا فِي مَسْجِدِ رَسُولِ اللَّهِ صلى الله عليه وسلم</w:t>
      </w:r>
    </w:p>
    <w:p>
      <w:pPr/>
      <w:r>
        <w:t>Reference : Sahih al-Bukhari 470In-book reference : Book 8, Hadith 118USC-MSA web (English) reference : Vol. 1, Book 8, Hadith 459   (deprecated numbering scheme)Report Error | Share | Copy ▼</w:t>
      </w:r>
    </w:p>
    <w:p>
      <w:r>
        <w:t>----------------------------------------</w:t>
      </w:r>
    </w:p>
    <w:p>
      <w:pPr/>
      <w:r>
        <w:t xml:space="preserve">Narrated Ka`b bin Malik:During the lifetime of Allah's Messenger (ﷺ) I asked Ibn Abi Hadrad in the mosque to pay the debts which he </w:t>
        <w:br/>
        <w:t xml:space="preserve">owed to me and our voices grew so loud that Allah's Messenger (ﷺ) heard them while he was in his house. So </w:t>
        <w:br/>
        <w:t xml:space="preserve">he came to us after raising the curtain of his room. The Prophet (ﷺ) said, "O Ka`b bin Malik!" I replied, </w:t>
        <w:br/>
        <w:t xml:space="preserve">"Labaik, O Allah's Messenger (ﷺ)." He gestured with his hand to me to reduce the debt to one half. I said, "O </w:t>
        <w:br/>
        <w:t>Allah's Messenger (ﷺ) have done it." Allah's Messenger (ﷺ) said (to Ibn Hadrad), "Get up and pay it."</w:t>
      </w:r>
    </w:p>
    <w:p>
      <w:pPr/>
      <w:r>
        <w:t>حَدَّثَنَا أَحْمَدُ، قَالَ حَدَّثَنَا ابْنُ وَهْبٍ، قَالَ أَخْبَرَنِي يُونُسُ بْنُ يَزِيدَ، عَنِ ابْنِ شِهَابٍ، حَدَّثَنِي عَبْدُ اللَّهِ بْنُ كَعْبِ بْنِ مَالِكٍ، أَنَّ كَعْبَ بْنَ مَالِكٍ، أَخْبَرَهُ أَنَّهُ، تَقَاضَى ابْنَ أَبِي حَدْرَدٍ دَيْنًا لَهُ عَلَيْهِ، فِي عَهْدِ رَسُولِ اللَّهِ صلى الله عليه وسلم فِي الْمَسْجِدِ، فَارْتَفَعَتْ أَصْوَاتُهُمَا حَتَّى سَمِعَهَا رَسُولُ اللَّهِ صلى الله عليه وسلم وَهُوَ فِي بَيْتِهِ، فَخَرَجَ إِلَيْهِمَا رَسُولُ اللَّهِ صلى الله عليه وسلم حَتَّى كَشَفَ سِجْفَ حُجْرَتِهِ وَنَادَى ‏"‏ يَا كَعْبُ بْنَ مَالِكٍ، يَا كَعْبُ ‏"‏‏.‏ قَالَ لَبَّيْكَ يَا رَسُولَ اللَّهِ‏.‏ فَأَشَارَ بِيَدِهِ أَنْ ضَعِ الشَّطْرَ مِنْ دَيْنِكَ‏.‏ قَالَ كَعْبٌ قَدْ فَعَلْتُ يَا رَسُولَ اللَّهِ‏.‏ قَالَ رَسُولُ اللَّهِ صلى الله عليه وسلم ‏"‏ قُمْ فَاقْضِهِ ‏"‏‏.‏</w:t>
      </w:r>
    </w:p>
    <w:p>
      <w:pPr/>
      <w:r>
        <w:t>Reference : Sahih al-Bukhari 471In-book reference : Book 8, Hadith 119USC-MSA web (English) reference : Vol. 1, Book 8, Hadith 460   (deprecated numbering scheme)Report Error | Share | Copy ▼</w:t>
      </w:r>
    </w:p>
    <w:p>
      <w:r>
        <w:t>----------------------------------------</w:t>
      </w:r>
    </w:p>
    <w:p>
      <w:pPr/>
      <w:r>
        <w:t xml:space="preserve">Narrated Nafi`:Ibn `Umar said, "While the Prophet (ﷺ) was on the pulpit, a man asked him how to offer the night prayers. </w:t>
        <w:br/>
        <w:t xml:space="preserve">He replied, 'Pray two rak`at at a time and then two and then two and so on, and if you are afraid of the </w:t>
        <w:br/>
        <w:t xml:space="preserve">dawn (the approach of the time of the Fajr prayer) pray one rak`a and that will be the witr for all the </w:t>
        <w:br/>
        <w:t xml:space="preserve">rak`at which you have offered." Ibn `Umar said, "The last rak`at of the night prayer should be odd, for </w:t>
        <w:br/>
        <w:t>the Prophet (ﷺ) ordered it to be so.</w:t>
      </w:r>
    </w:p>
    <w:p>
      <w:pPr/>
      <w:r>
        <w:t>حَدَّثَنَا مُسَدَّدٌ، قَالَ حَدَّثَنَا بِشْرُ بْنُ الْمُفَضَّلِ، عَنْ عُبَيْدِ اللَّهِ، عَنْ نَافِعٍ، عَنِ ابْنِ عُمَرَ، قَالَ سَأَلَ رَجُلٌ النَّبِيَّ صلى الله عليه وسلم وَهْوَ عَلَى الْمِنْبَرِ مَا تَرَى فِي صَلاَةِ اللَّيْلِ قَالَ ‏</w:t>
        <w:br/>
        <w:t>"‏ مَثْنَى مَثْنَى، فَإِذَا خَشِيَ الصُّبْحَ صَلَّى وَاحِدَةً، فَأَوْتَرَتْ لَهُ مَا صَلَّى ‏"‏‏.‏ وَإِنَّهُ كَانَ يَقُولُ اجْعَلُوا آخِرَ صَلاَتِكُمْ وِتْرًا، فَإِنَّ النَّبِيَّ صلى الله عليه وسلم أَمَرَ بِهِ‏.‏</w:t>
      </w:r>
    </w:p>
    <w:p>
      <w:pPr/>
      <w:r>
        <w:t>Reference : Sahih al-Bukhari 472In-book reference : Book 8, Hadith 120USC-MSA web (English) reference : Vol. 1, Book 8, Hadith 461   (deprecated numbering scheme)Report Error | Share | Copy ▼</w:t>
      </w:r>
    </w:p>
    <w:p>
      <w:r>
        <w:t>----------------------------------------</w:t>
      </w:r>
    </w:p>
    <w:p>
      <w:pPr/>
      <w:r>
        <w:t xml:space="preserve">Narrated Ibn `Umar:A man came to the Prophet (ﷺ) while he was delivering the sermon and asked him how to offer the night </w:t>
        <w:br/>
        <w:t xml:space="preserve">prayers. The Prophet (ﷺ) replied, 'Pray two rak`at at a time and then two and then two and so on and if </w:t>
        <w:br/>
        <w:t xml:space="preserve">you are afraid of dawn (the approach of the time of the Fajr prayer) pray one rak`a and that will be the </w:t>
        <w:br/>
        <w:t xml:space="preserve">witr for all the rak`at which you have prayed." Narrated 'Ubaidullah bin `Abdullah bin `Umar: A man </w:t>
        <w:br/>
        <w:t>called the Prophet (ﷺ) while he was in the mosque.</w:t>
      </w:r>
    </w:p>
    <w:p>
      <w:pPr/>
      <w:r>
        <w:t>حَدَّثَنَا أَبُو النُّعْمَانِ، قَالَ حَدَّثَنَا حَمَّادٌ، عَنْ أَيُّوبَ، عَنْ نَافِعٍ، عَنِ ابْنِ عُمَرَ، أَنَّ رَجُلاً، جَاءَ إِلَى النَّبِيِّ صلى الله عليه وسلم وَهْوَ يَخْطُبُ فَقَالَ كَيْفَ صَلاَةُ اللَّيْلِ فَقَالَ ‏</w:t>
        <w:br/>
        <w:t>"‏ مَثْنَى مَثْنَى، فَإِذَا خَشِيتَ الصُّبْحَ فَأَوْتِرْ بِوَاحِدَةٍ، تُوتِرُ لَكَ مَا قَدْ صَلَّيْتَ ‏"‏‏.‏ قَالَ الْوَلِيدُ بْنُ كَثِيرٍ حَدَّثَنِي عُبَيْدُ اللَّهِ بْنُ عَبْدِ اللَّهِ أَنَّ ابْنَ عُمَرَ حَدَّثَهُمْ أَنَّ رَجُلاً نَادَى النَّبِيَّ صلى الله عليه وسلم وَهُوَ فِي الْمَسْجِدِ‏.‏</w:t>
      </w:r>
    </w:p>
    <w:p>
      <w:pPr/>
      <w:r>
        <w:t>Reference : Sahih al-Bukhari 473In-book reference : Book 8, Hadith 121USC-MSA web (English) reference : Vol. 1, Book 8, Hadith 462   (deprecated numbering scheme)Report Error | Share | Copy ▼</w:t>
      </w:r>
    </w:p>
    <w:p>
      <w:r>
        <w:t>----------------------------------------</w:t>
      </w:r>
    </w:p>
    <w:p>
      <w:pPr/>
      <w:r>
        <w:t xml:space="preserve">Narrated Abu Waqid al-Laithi:While Allah's Messenger (ﷺ) was sitting in the mosque (with some people) three men came, two of them </w:t>
        <w:br/>
        <w:t xml:space="preserve">came in front of Allah's Messenger (ﷺ) and the third one went away, and then one of them found a place in </w:t>
        <w:br/>
        <w:t xml:space="preserve">the circle and sat there while the second man sat behind the gathering, and the third one went away. </w:t>
        <w:br/>
        <w:t xml:space="preserve">When Allah's Messenger (ﷺ) finished his preaching, he said, "Shall I tell you about these three persons? One </w:t>
        <w:br/>
        <w:t xml:space="preserve">of them betook himself to Allah and so Allah accepted him and accommodated him; the second felt </w:t>
        <w:br/>
        <w:t xml:space="preserve">shy before Allah so Allah did the same for him and sheltered him in His Mercy (and did not punish </w:t>
        <w:br/>
        <w:t xml:space="preserve">him), while the third turned his face from Allah, and went away, so Allah turned His face from him </w:t>
        <w:br/>
        <w:t>likewise.</w:t>
      </w:r>
    </w:p>
    <w:p>
      <w:pPr/>
      <w:r>
        <w:t>حَدَّثَنَا عَبْدُ اللَّهِ بْنُ يُوسُفَ، قَالَ أَخْبَرَنَا مَالِكٌ، عَنْ إِسْحَاقَ بْنِ عَبْدِ اللَّهِ بْنِ أَبِي طَلْحَةَ، أَنَّ أَبَا مُرَّةَ، مَوْلَى عَقِيلِ بْنِ أَبِي طَالِبٍ أَخْبَرَهُ عَنْ أَبِي وَاقِدٍ اللَّيْثِيِّ، قَالَ بَيْنَمَا رَسُولُ اللَّهِ صلى الله عليه وسلم فِي الْمَسْجِدِ فَأَقْبَلَ ثَلاَثَةُ نَفَرٍ، فَأَقْبَلَ اثْنَانِ إِلَى رَسُولِ اللَّهِ صلى الله عليه وسلم وَذَهَبَ وَاحِدٌ، فَأَمَّا أَحَدُهُمَا فَرَأَى فُرْجَةً فَجَلَسَ، وَأَمَّا الآخَرُ فَجَلَسَ خَلْفَهُمْ، فَلَمَّا فَرَغَ رَسُولُ اللَّهِ صلى الله عليه وسلم قَالَ ‏</w:t>
        <w:br/>
        <w:t>"‏ أَلاَ أُخْبِرُكُمْ عَنِ الثَّلاَثَةِ أَمَّا أَحَدُهُمْ فَأَوَى إِلَى اللَّهِ، فَآوَاهُ اللَّهُ، وَأَمَّا الآخَرُ فَاسْتَحْيَا، فَاسْتَحْيَا اللَّهُ مِنْهُ، وَأَمَّا الآخَرُ فَأَعْرَضَ، فَأَعْرَضَ اللَّهُ عَنْهُ ‏"‏‏.‏</w:t>
      </w:r>
    </w:p>
    <w:p>
      <w:pPr/>
      <w:r>
        <w:t>Reference : Sahih al-Bukhari 474In-book reference : Book 8, Hadith 122USC-MSA web (English) reference : Vol. 1, Book 8, Hadith 463   (deprecated numbering scheme)Report Error | Share | Copy ▼</w:t>
      </w:r>
    </w:p>
    <w:p>
      <w:r>
        <w:t>----------------------------------------</w:t>
      </w:r>
    </w:p>
    <w:p>
      <w:pPr/>
      <w:r>
        <w:t xml:space="preserve">Narrated `Abbad bin Tamim:that his uncle said, "I saw Allah's Messenger (ﷺ) lying flat (on his back) in the mosque with one leg on the </w:t>
        <w:br/>
        <w:t>other." Narrated Sa`id bin Al-Musaiyab that `Umar and `Uthman used to do the same.</w:t>
      </w:r>
    </w:p>
    <w:p>
      <w:pPr/>
      <w:r>
        <w:t>حَدَّثَنَا عَبْدُ اللَّهِ بْنُ مَسْلَمَةَ، عَنْ مَالِكٍ، عَنِ ابْنِ شِهَابٍ، عَنْ عَبَّادِ بْنِ تَمِيمٍ، عَنْ عَمِّهِ، أَنَّهُ رَأَى رَسُولَ اللَّهِ صلى الله عليه وسلم مُسْتَلْقِيًا فِي الْمَسْجِدِ، وَاضِعًا إِحْدَى رِجْلَيْهِ عَلَى الأُخْرَى‏.‏ وَعَنِ ابْنِ شِهَابٍ عَنْ سَعِيدِ بْنِ الْمُسَيَّبِ قَالَ كَانَ عُمَرُ وَعُثْمَانُ يَفْعَلاَنِ ذَلِكَ‏.‏</w:t>
      </w:r>
    </w:p>
    <w:p>
      <w:pPr/>
      <w:r>
        <w:t>Reference : Sahih al-Bukhari 475In-book reference : Book 8, Hadith 123USC-MSA web (English) reference : Vol. 1, Book 8, Hadith 464   (deprecated numbering scheme)Report Error | Share | Copy ▼</w:t>
      </w:r>
    </w:p>
    <w:p>
      <w:r>
        <w:t>----------------------------------------</w:t>
      </w:r>
    </w:p>
    <w:p>
      <w:pPr/>
      <w:r>
        <w:t xml:space="preserve">Narrated `Aisha:(the wife of the Prophet) I had seen my parents following Islam since I attained the age of intelligence. Not a day passed but the Prophet (ﷺ) visited us, both in the mornings and evenings. My father Abu Bakr thought of building a mosque in the courtyard of his house and he did so. He used to pray and recite the Qur'an in it. The pagan women and their children used to stand by him and look at him with surprise. Abu Bakr was a soft-hearted person and could not help weeping while reciting the Qur'an. The chiefs of the Quraish pagans became afraid of that (i.e. that their children and women might be </w:t>
        <w:br/>
        <w:t>affected by the recitation of Qur'an).</w:t>
      </w:r>
    </w:p>
    <w:p>
      <w:pPr/>
      <w:r>
        <w:t>حَدَّثَنَا يَحْيَى بْنُ بُكَيْرٍ، قَالَ حَدَّثَنَا اللَّيْثُ، عَنْ عُقَيْلٍ، عَنِ ابْنِ شِهَابٍ، قَالَ أَخْبَرَنِي عُرْوَةُ بْنُ الزُّبَيْرِ، أَنَّ عَائِشَةَ، زَوْجَ النَّبِيِّ صلى الله عليه وسلم قَالَتْ لَمْ أَعْقِلْ أَبَوَىَّ إِلاَّ وَهُمَا يَدِينَانِ الدِّينَ، وَلَمْ يَمُرَّ عَلَيْنَا يَوْمٌ إِلاَّ يَأْتِينَا فِيهِ رَسُولُ اللَّهِ صلى الله عليه وسلم طَرَفَىِ النَّهَارِ بُكْرَةً وَعَشِيَّةً، ثُمَّ بَدَا لأَبِي بَكْرٍ فَابْتَنَى مَسْجِدًا بِفِنَاءِ دَارِهِ، فَكَانَ يُصَلِّي فِيهِ وَيَقْرَأُ الْقُرْآنَ، فَيَقِفُ عَلَيْهِ نِسَاءُ الْمُشْرِكِينَ، وَأَبْنَاؤُهُمْ يَعْجَبُونَ مِنْهُ وَيَنْظُرُونَ إِلَيْهِ، وَكَانَ أَبُو بَكْرٍ رَجُلاً بَكَّاءً لاَ يَمْلِكُ عَيْنَيْهِ إِذَا قَرَأَ الْقُرْآنَ، فَأَفْزَعَ ذَلِكَ أَشْرَافَ قُرَيْشٍ مِنَ الْمُشْرِكِينَ‏.‏</w:t>
      </w:r>
    </w:p>
    <w:p>
      <w:pPr/>
      <w:r>
        <w:t>Reference : Sahih al-Bukhari 476In-book reference : Book 8, Hadith 124USC-MSA web (English) reference : Vol. 1, Book 8, Hadith 465   (deprecated numbering scheme)Report Error | Share | Copy ▼</w:t>
      </w:r>
    </w:p>
    <w:p>
      <w:r>
        <w:t>----------------------------------------</w:t>
      </w:r>
    </w:p>
    <w:p>
      <w:pPr/>
      <w:r>
        <w:t xml:space="preserve">Narrated Abu Huraira:The Prophet (ﷺ) said, "The prayer offered in congregation is twenty five times more superior (in reward) </w:t>
        <w:br/>
        <w:t xml:space="preserve">to the prayer offered alone in one's house or in a business center, because if one performs ablution and </w:t>
        <w:br/>
        <w:t xml:space="preserve">does it perfectly, and then proceeds to the mosque with the sole intention of praying, then for each </w:t>
        <w:br/>
        <w:t xml:space="preserve">step which he takes towards the mosque, Allah upgrades him a degree in reward and (forgives) </w:t>
        <w:br/>
        <w:t xml:space="preserve">crosses out one sin till he enters the mosque. When he enters the mosque he is considered in prayer as </w:t>
        <w:br/>
        <w:t xml:space="preserve">long as he is waiting for the prayer and the angels keep on asking for Allah's forgiveness for him and </w:t>
        <w:br/>
        <w:t xml:space="preserve">they keep on saying: 'O Allah! Be Merciful to him, O Allah! Forgive him, as long as he keeps on </w:t>
        <w:br/>
        <w:t>sitting at his praying place and does not pass wind. (See Hadith No. 620).</w:t>
      </w:r>
    </w:p>
    <w:p>
      <w:pPr/>
      <w:r>
        <w:t>حَدَّثَنَا مُسَدَّدٌ، قَالَ حَدَّثَنَا أَبُو مُعَاوِيَةَ، عَنِ الأَعْمَشِ، عَنْ أَبِي صَالِحٍ، عَنْ أَبِي هُرَيْرَةَ، عَنِ النَّبِيِّ صلى الله عليه وسلم قَالَ ‏</w:t>
        <w:br/>
        <w:t>"‏ صَلاَةُ الْجَمِيعِ تَزِيدُ عَلَى صَلاَتِهِ فِي بَيْتِهِ، وَصَلاَتِهِ فِي سُوقِهِ خَمْسًا وَعِشْرِينَ دَرَجَةً، فَإِنَّ أَحَدَكُمْ إِذَا تَوَضَّأَ فَأَحْسَنَ وَأَتَى الْمَسْجِدَ، لاَ يُرِيدُ إِلاَّ الصَّلاَةَ، لَمْ يَخْطُ خُطْوَةً إِلاَّ رَفَعَهُ اللَّهُ بِهَا دَرَجَةً، وَحَطَّ عَنْهُ خَطِيئَةً، حَتَّى يَدْخُلَ الْمَسْجِدَ، وَإِذَا دَخَلَ الْمَسْجِدَ كَانَ فِي صَلاَةٍ مَا كَانَتْ تَحْبِسُهُ، وَتُصَلِّي ـ يَعْنِي عَلَيْهِ ـ الْمَلاَئِكَةُ مَا دَامَ فِي مَجْلِسِهِ الَّذِي يُصَلِّي فِيهِ اللَّهُمَّ اغْفِرْ لَهُ، اللَّهُمَّ ارْحَمْهُ، مَا لَمْ يُحْدِثْ فِيهِ ‏"‏‏.‏</w:t>
      </w:r>
    </w:p>
    <w:p>
      <w:pPr/>
      <w:r>
        <w:t>Reference : Sahih al-Bukhari 477In-book reference : Book 8, Hadith 125USC-MSA web (English) reference : Vol. 1, Book 8, Hadith 466   (deprecated numbering scheme)Report Error | Share | Copy ▼</w:t>
      </w:r>
    </w:p>
    <w:p>
      <w:r>
        <w:t>----------------------------------------</w:t>
      </w:r>
    </w:p>
    <w:p>
      <w:pPr/>
      <w:r>
        <w:t>Narrated Ibn `Umar or Ibn `Amr:The Prophet (ﷺ) clasped his hands, by interlacing his fingers.</w:t>
      </w:r>
    </w:p>
    <w:p>
      <w:pPr/>
      <w:r>
        <w:t>حَدَّثَنَا حَامِدُ بْنُ عُمَرَ، عَنْ بِشْرٍ، حَدَّثَنَا عَاصِمٌ، حَدَّثَنَا وَاقِدٌ، عَنْ أَبِيهِ، عَنِ ابْنِ عُمَرَ، أَوِ ابْنِ عَمْرٍو شَبَّكَ النَّبِيُّ صلى الله عليه وسلم أَصَابِعَهُ‏.‏</w:t>
      </w:r>
    </w:p>
    <w:p>
      <w:pPr/>
      <w:r>
        <w:t>Reference : Sahih al-Bukhari 478, 479In-book reference : Book 8, Hadith 126USC-MSA web (English) reference : Vol. 1, Book 8, Hadith 467   (deprecated numbering scheme)Report Error | Share | Copy ▼</w:t>
      </w:r>
    </w:p>
    <w:p>
      <w:r>
        <w:t>----------------------------------------</w:t>
      </w:r>
    </w:p>
    <w:p>
      <w:pPr/>
      <w:r>
        <w:t xml:space="preserve">Narrated `Abdullah:That Allah's Messenger (ﷺ) </w:t>
        <w:br/>
        <w:t xml:space="preserve">said, "O `Abdullah bin `Amr! What will be your condition when you will be left with the sediments of </w:t>
        <w:br/>
        <w:t>(worst) people?" (They will be in conflict with each other).</w:t>
      </w:r>
    </w:p>
    <w:p>
      <w:pPr/>
      <w:r>
        <w:t>وَقَالَ عَاصِمُ بْنُ عَلِيٍّ حَدَّثَنَا عَاصِمُ بْنُ مُحَمَّدٍ، سَمِعْتُ هَذَا الْحَدِيثَ، مِنْ أَبِي فَلَمْ أَحْفَظْهُ، فَقَوَّمَهُ لِي وَاقِدٌ عَنْ أَبِيهِ، قَالَ سَمِعْتُ أَبِي وَهُوَ، يَقُولُ قَالَ عَبْدُ اللَّهِ قَالَ رَسُولُ اللَّهِ صلى الله عليه وسلم ‏</w:t>
        <w:br/>
        <w:t>"‏ يَا عَبْدَ اللَّهِ بْنَ عَمْرٍو، كَيْفَ بِكَ إِذَا بَقِيتَ فِي حُثَالَةٍ مِنَ النَّاسِ بِهَذَا ‏"‏‏.‏</w:t>
      </w:r>
    </w:p>
    <w:p>
      <w:pPr/>
      <w:r>
        <w:t>Reference : Sahih al-Bukhari 480In-book reference : Book 8, Hadith 127USC-MSA web (English) reference : Vol. 1, Book 8, Hadith 467   (deprecated numbering scheme)Report Error | Share | Copy ▼</w:t>
      </w:r>
    </w:p>
    <w:p>
      <w:r>
        <w:t>----------------------------------------</w:t>
      </w:r>
    </w:p>
    <w:p>
      <w:pPr/>
      <w:r>
        <w:t xml:space="preserve">Narrated Abu Musa:The Prophet (ﷺ) said, "A faithful believer to a faithful believer is like the bricks of a wall, enforcing each </w:t>
        <w:br/>
        <w:t>other." While (saying that) the Prophet (ﷺ) clasped his hands, by interlacing his fingers.</w:t>
      </w:r>
    </w:p>
    <w:p>
      <w:pPr/>
      <w:r>
        <w:t>حَدَّثَنَا خَلاَّدُ بْنُ يَحْيَى، قَالَ حَدَّثَنَا سُفْيَانُ، عَنْ أَبِي بُرْدَةَ بْنِ عَبْدِ اللَّهِ بْنِ أَبِي بُرْدَةَ، عَنْ جَدِّهِ، عَنْ أَبِي مُوسَى، عَنِ النَّبِيِّ صلى الله عليه وسلم قَالَ ‏</w:t>
        <w:br/>
        <w:t>"‏ إِنَّ الْمُؤْمِنَ لِلْمُؤْمِنِ كَالْبُنْيَانِ، يَشُدُّ بَعْضُهُ بَعْضًا ‏"‏‏.‏ وَشَبَّكَ أَصَابِعَهُ‏.‏</w:t>
      </w:r>
    </w:p>
    <w:p>
      <w:pPr/>
      <w:r>
        <w:t>Reference : Sahih al-Bukhari 481In-book reference : Book 8, Hadith 128USC-MSA web (English) reference : Vol. 1, Book 8, Hadith 468   (deprecated numbering scheme)Report Error | Share | Copy ▼</w:t>
      </w:r>
    </w:p>
    <w:p>
      <w:r>
        <w:t>----------------------------------------</w:t>
      </w:r>
    </w:p>
    <w:p>
      <w:pPr/>
      <w:r>
        <w:t xml:space="preserve">Narrates Ibn Seereen:Abu Huraira said, "Allah's Messenger (ﷺ) led us in one of the two `Isha' prayers (Abu Huraira named that </w:t>
        <w:br/>
        <w:t xml:space="preserve">prayer but I forgot it)." Abu Huraira added, "He prayed two rak`at and then finished the prayer with </w:t>
        <w:br/>
        <w:t xml:space="preserve">Taslim. He stood up near a piece of wood Lying across the mosque and leaned on it in such a way as </w:t>
        <w:br/>
        <w:t xml:space="preserve">if he was angry. Then he put his right hand over the left and clasped his hands by interlacing his </w:t>
        <w:br/>
        <w:t xml:space="preserve">fingers and then put his J right cheek on the back of his left hand. The people who were in haste left </w:t>
        <w:br/>
        <w:t xml:space="preserve">the mosque through its gates. They wondered whether the prayer was reduced. And amongst them </w:t>
        <w:br/>
        <w:t xml:space="preserve">were Abu Bakr and `Umar but they hesitated to ask the Prophet. A long-handed man called Dhul- </w:t>
        <w:br/>
        <w:t xml:space="preserve">Yadain asked the Prophet, 'O Allah's Messenger (ﷺ)! Have you forgotten or has the prayer been reduced?' </w:t>
        <w:br/>
        <w:t xml:space="preserve">The Prophet (ﷺ) replied, 'I have neither forgotten nor has the prayer been reduced' The Prophet (ﷺ) added, 'Is </w:t>
        <w:br/>
        <w:t xml:space="preserve">what Dhul Yadain has said true?' They (the people) said, 'Yes, it is true.' The Prophet (ﷺ) stood up again </w:t>
        <w:br/>
        <w:t xml:space="preserve">and led the prayer, completing the remaining prayer, forgotten by him, and performed Taslim, and </w:t>
        <w:br/>
        <w:t xml:space="preserve">then said, 'Allahu Akbar.' And then he did a prostration as he used to prostrate or longer than that. He </w:t>
        <w:br/>
        <w:t xml:space="preserve">then raised his head saying, 'Allahu Akbar; he then again said, 'Allahu Akbar', and prostrated as he </w:t>
        <w:br/>
        <w:t xml:space="preserve">used to prostrate or longer than that. Then he raised his head and said, 'Allahu Akbar.' " (The subnarrator </w:t>
        <w:br/>
        <w:t xml:space="preserve">added, "I think that they asked (Ibn Seereen) whether the Prophet (ﷺ) completed the prayer with </w:t>
        <w:br/>
        <w:t>Taslim. He replied, "I heard that `Imran bin Husain had said, 'Then he (the Prophet) did Taslim.")</w:t>
      </w:r>
    </w:p>
    <w:p>
      <w:pPr/>
      <w:r>
        <w:t>حَدَّثَنَا إِسْحَاقُ، قَالَ حَدَّثَنَا ابْنُ شُمَيْلٍ، أَخْبَرَنَا ابْنُ عَوْنٍ، عَنِ ابْنِ سِيرِينَ، عَنْ أَبِي هُرَيْرَةَ، قَالَ صَلَّى بِنَا رَسُولُ اللَّهِ صلى الله عليه وسلم إِحْدَى صَلاَتَىِ الْعَشِيِّ ـ قَالَ ابْنُ سِيرِينَ سَمَّاهَا أَبُو هُرَيْرَةَ وَلَكِنْ نَسِيتُ أَنَا ـ قَالَ فَصَلَّى بِنَا رَكْعَتَيْنِ ثُمَّ سَلَّمَ، فَقَامَ إِلَى خَشَبَةٍ مَعْرُوضَةٍ فِي الْمَسْجِدِ فَاتَّكَأَ عَلَيْهَا، كَأَنَّهُ غَضْبَانُ، وَوَضَعَ يَدَهُ الْيُمْنَى عَلَى الْيُسْرَى، وَشَبَّكَ بَيْنَ أَصَابِعِهِ، وَوَضَعَ خَدَّهُ الأَيْمَنَ عَلَى ظَهْرِ كَفِّهِ الْيُسْرَى، وَخَرَجَتِ السَّرَعَانُ مِنْ أَبْوَابِ الْمَسْجِدِ فَقَالُوا قَصُرَتِ الصَّلاَةُ‏.‏ وَفِي الْقَوْمِ أَبُو بَكْرٍ وَعُمَرُ، فَهَابَا أَنْ يُكَلِّمَاهُ، وَفِي الْقَوْمِ رَجُلٌ فِي يَدَيْهِ طُولٌ يُقَالُ لَهُ ذُو الْيَدَيْنِ قَالَ يَا رَسُولَ اللَّهِ، أَنَسِيتَ أَمْ قَصُرَتِ الصَّلاَةُ قَالَ ‏"‏ لَمْ أَنْسَ، وَلَمْ تُقْصَرْ ‏"‏‏.‏ فَقَالَ ‏"‏ أَكَمَا يَقُولُ ذُو الْيَدَيْنِ ‏"‏‏.‏ فَقَالُوا نَعَمْ‏.‏ فَتَقَدَّمَ فَصَلَّى مَا تَرَكَ، ثُمَّ سَلَّمَ، ثُمَّ كَبَّرَ وَسَجَدَ مِثْلَ سُجُودِهِ أَوْ أَطْوَلَ، ثُمَّ رَفَعَ رَأْسَهُ وَكَبَّرَ، ثُمَّ كَبَّرَ وَسَجَدَ مِثْلَ سُجُودِهِ أَوْ أَطْوَلَ، ثُمَّ رَفَعَ رَأْسَهُ وَكَبَّرَ‏.‏ فَرُبَّمَا سَأَلُوهُ ثُمَّ سَلَّمَ فَيَقُولُ نُبِّئْتُ أَنَّ عِمْرَانَ بْنَ حُصَيْنٍ قَالَ ثُمَّ سَلَّمَ‏.‏</w:t>
      </w:r>
    </w:p>
    <w:p>
      <w:pPr/>
      <w:r>
        <w:t>Reference : Sahih al-Bukhari 482In-book reference : Book 8, Hadith 129USC-MSA web (English) reference : Vol. 1, Book 8, Hadith 469   (deprecated numbering scheme)Report Error | Share | Copy ▼</w:t>
      </w:r>
    </w:p>
    <w:p>
      <w:r>
        <w:t>----------------------------------------</w:t>
      </w:r>
    </w:p>
    <w:p>
      <w:pPr/>
      <w:r>
        <w:t xml:space="preserve">Narrated Fudail bin Sulaiman:Musa bin `Uqba said, "I saw Salim bin `Abdullah looking for some places on the way and prayed </w:t>
        <w:br/>
        <w:t xml:space="preserve">there. He narrated that his father used to pray there, and had seen the Prophet (ﷺ) praying at those very </w:t>
        <w:br/>
        <w:t xml:space="preserve">places." </w:t>
        <w:br/>
        <w:t xml:space="preserve">Narrated Nafi` on the authority of Ibn `Umar who said, "I used to pray at those places." Musa the </w:t>
        <w:br/>
        <w:t xml:space="preserve">narrator added, "I asked Salim on which he said, 'I agree with Nafi` concerning those places, except </w:t>
        <w:br/>
        <w:t>the mosque situated at the place called Sharaf Ar-Rawha."</w:t>
      </w:r>
    </w:p>
    <w:p>
      <w:pPr/>
      <w:r>
        <w:t>حَدَّثَنَا مُحَمَّدُ بْنُ أَبِي بَكْرٍ الْمُقَدَّمِيُّ، قَالَ حَدَّثَنَا فُضَيْلُ بْنُ سُلَيْمَانَ، قَالَ حَدَّثَنَا مُوسَى بْنُ عُقْبَةَ، قَالَ رَأَيْتُ سَالِمَ بْنَ عَبْدِ اللَّهِ يَتَحَرَّى أَمَاكِنَ مِنَ الطَّرِيقِ فَيُصَلِّي فِيهَا، وَيُحَدِّثُ أَنَّ أَبَاهُ كَانَ يُصَلِّي فِيهَا، وَأَنَّهُ رَأَى النَّبِيَّ صلى الله عليه وسلم يُصَلِّي فِي تِلْكَ الأَمْكِنَةِ‏.‏ وَحَدَّثَنِي نَافِعٌ عَنِ ابْنِ عُمَرَ أَنَّهُ كَانَ يُصَلِّي فِي تِلْكَ الأَمْكِنَةِ‏.‏ وَسَأَلْتُ سَالِمًا، فَلاَ أَعْلَمُهُ إِلاَّ وَافَقَ نَافِعًا فِي الأَمْكِنَةِ كُلِّهَا إِلاَّ أَنَّهُمَا اخْتَلَفَا فِي مَسْجِدٍ بِشَرَفِ الرَّوْحَاءِ‏.‏</w:t>
      </w:r>
    </w:p>
    <w:p>
      <w:pPr/>
      <w:r>
        <w:t>Reference : Sahih al-Bukhari 483In-book reference : Book 8, Hadith 130USC-MSA web (English) reference : Vol. 1, Book 8, Hadith 470   (deprecated numbering scheme)Report Error | Share | Copy ▼</w:t>
      </w:r>
    </w:p>
    <w:p>
      <w:r>
        <w:t>----------------------------------------</w:t>
      </w:r>
    </w:p>
    <w:p>
      <w:pPr/>
      <w:r>
        <w:t>The narrated Hadith is about the various places on the way from Medina to Mecca where the Prophet (ﷺ) prayed and is not translated.</w:t>
      </w:r>
    </w:p>
    <w:p>
      <w:pPr/>
      <w:r>
        <w:t>حَدَّثَنَا إِبْرَاهِيمُ بْنُ الْمُنْذِرِ، قَالَ حَدَّثَنَا أَنَسُ بْنُ عِيَاضٍ، قَالَ حَدَّثَنَا مُوسَى بْنُ عُقْبَةَ، عَنْ نَافِعٍ، أَنَّ عَبْدَ اللَّهِ، أَخْبَرَهُ أَنَّ رَسُولَ اللَّهِ صلى الله عليه وسلم كَانَ يَنْزِلُ بِذِي الْحُلَيْفَةِ حِينَ يَعْتَمِرُ، وَفِي حَجَّتِهِ حِينَ حَجَّ، تَحْتَ سَمُرَةٍ فِي مَوْضِعِ الْمَسْجِدِ الَّذِي بِذِي الْحُلَيْفَةِ، وَكَانَ إِذَا رَجَعَ مِنْ غَزْوٍ كَانَ فِي تِلْكَ الطَّرِيقِ أَوْ حَجٍّ أَوْ عُمْرَةٍ هَبَطَ مِنْ بَطْنِ وَادٍ، فَإِذَا ظَهَرَ مِنْ بَطْنِ وَادٍ أَنَاخَ بِالْبَطْحَاءِ الَّتِي عَلَى شَفِيرِ الْوَادِي الشَّرْقِيَّةِ، فَعَرَّسَ ثَمَّ حَتَّى يُصْبِحَ، لَيْسَ عِنْدَ الْمَسْجِدِ الَّذِي بِحِجَارَةٍ، وَلاَ عَلَى الأَكَمَةِ الَّتِي عَلَيْهَا الْمَسْجِدُ، كَانَ ثَمَّ خَلِيجٌ يُصَلِّي عَبْدُ اللَّهِ عِنْدَهُ، فِي بَطْنِهِ كُثُبٌ كَانَ رَسُولُ اللَّهِ صلى الله عليه وسلم ثَمَّ يُصَلِّي، فَدَحَا السَّيْلُ فِيهِ بِالْبَطْحَاءِ حَتَّى دَفَنَ ذَلِكَ الْمَكَانَ الَّذِي كَانَ عَبْدُ اللَّهِ يُصَلِّي فِيهِ‏.‏</w:t>
      </w:r>
    </w:p>
    <w:p>
      <w:pPr/>
      <w:r>
        <w:t>Reference : Sahih al-Bukhari 484In-book reference : Book 8, Hadith 131USC-MSA web (English) reference : Vol. 1, Book 8, Hadith 471   (deprecated numbering scheme)Report Error | Share | Copy ▼</w:t>
      </w:r>
    </w:p>
    <w:p>
      <w:r>
        <w:t>----------------------------------------</w:t>
      </w:r>
    </w:p>
    <w:p>
      <w:pPr/>
      <w:r>
        <w:t>See translation for hadith 484 above</w:t>
      </w:r>
    </w:p>
    <w:p>
      <w:pPr/>
      <w:r>
        <w:t>وَأَنَّ عَبْدَ اللَّهِ بْنَ عُمَرَ حَدَّثَهُ أَنَّ النَّبِيَّ صلى الله عليه وسلم صَلَّى حَيْثُ الْمَسْجِدُ الصَّغِيرُ الَّذِي دُونَ الْمَسْجِدِ الَّذِي بِشَرَفِ الرَّوْحَاءِ، وَقَدْ كَانَ عَبْدُ اللَّهِ يَعْلَمُ الْمَكَانَ الَّذِي كَانَ صَلَّى فِيهِ النَّبِيُّ صلى الله عليه وسلم يَقُولُ ثَمَّ عَنْ يَمِينِكَ حِينَ تَقُومُ فِي الْمَسْجِدِ تُصَلِّي، وَذَلِكَ الْمَسْجِدُ عَلَى حَافَةِ الطَّرِيقِ الْيُمْنَى، وَأَنْتَ ذَاهِبٌ إِلَى مَكَّةَ، بَيْنَهُ وَبَيْنَ الْمَسْجِدِ الأَكْبَرِ رَمْيَةٌ بِحَجَرٍ أَوْ نَحْوُ ذَلِكَ‏.‏</w:t>
      </w:r>
    </w:p>
    <w:p>
      <w:pPr/>
      <w:r>
        <w:t>Reference : Sahih al-Bukhari 485In-book reference : Book 8, Hadith 132USC-MSA web (English) reference : Vol. 1, Book 8, Hadith 471   (deprecated numbering scheme)Report Error | Share | Copy ▼</w:t>
      </w:r>
    </w:p>
    <w:p>
      <w:r>
        <w:t>----------------------------------------</w:t>
      </w:r>
    </w:p>
    <w:p>
      <w:pPr/>
      <w:r>
        <w:t>See translation for hadith 484 above</w:t>
      </w:r>
    </w:p>
    <w:p>
      <w:pPr/>
      <w:r>
        <w:t>وَأَنَّ ابْنَ عُمَرَ كَانَ يُصَلِّي إِلَى الْعِرْقِ الَّذِي عِنْدَ مُنْصَرَفِ الرَّوْحَاءِ، وَذَلِكَ الْعِرْقُ انْتِهَاءُ طَرَفِهِ عَلَى حَافَةِ الطَّرِيقِ، دُونَ الْمَسْجِدِ الَّذِي بَيْنَهُ وَبَيْنَ الْمُنْصَرَفِ، وَأَنْتَ ذَاهِبٌ إِلَى مَكَّةَ‏.‏ وَقَدِ ابْتُنِيَ ثَمَّ مَسْجِدٌ، فَلَمْ يَكُنْ عَبْدُ اللَّهِ يُصَلِّي فِي ذَلِكَ الْمَسْجِدِ، كَانَ يَتْرُكُهُ عَنْ يَسَارِهِ وَوَرَاءَهُ، وَيُصَلِّي أَمَامَهُ إِلَى الْعِرْقِ نَفْسِهِ، وَكَانَ عَبْدُ اللَّهِ يَرُوحُ مِنَ الرَّوْحَاءِ، فَلاَ يُصَلِّي الظُّهْرَ حَتَّى يَأْتِيَ ذَلِكَ الْمَكَانَ فَيُصَلِّي فِيهِ الظُّهْرَ، وَإِذَا أَقْبَلَ مِنْ مَكَّةَ فَإِنْ مَرَّ بِهِ قَبْلَ الصُّبْحِ بِسَاعَةٍ أَوْ مِنْ آخِرِ السَّحَرِ عَرَّسَ حَتَّى يُصَلِّيَ بِهَا الصُّبْحَ‏.‏</w:t>
      </w:r>
    </w:p>
    <w:p>
      <w:pPr/>
      <w:r>
        <w:t>Reference : Sahih al-Bukhari 486In-book reference : Book 8, Hadith 133USC-MSA web (English) reference : Vol. 1, Book 8, Hadith 471   (deprecated numbering scheme)Report Error | Share | Copy ▼</w:t>
      </w:r>
    </w:p>
    <w:p>
      <w:r>
        <w:t>----------------------------------------</w:t>
      </w:r>
    </w:p>
    <w:p>
      <w:pPr/>
      <w:r>
        <w:t>See translation for hadith 484 above</w:t>
      </w:r>
    </w:p>
    <w:p>
      <w:pPr/>
      <w:r>
        <w:t>وَأَنَّ عَبْدَ اللَّهِ حَدَّثَهُ أَنَّ النَّبِيَّ صلى الله عليه وسلم كَانَ يَنْزِلُ تَحْتَ سَرْحَةٍ ضَخْمَةٍ دُونَ الرُّوَيْثَةِ عَنْ يَمِينِ الطَّرِيقِ، وَوِجَاهَ الطَّرِيقِ فِي مَكَانٍ بَطْحٍ سَهْلٍ، حَتَّى يُفْضِيَ مِنْ أَكَمَةٍ دُوَيْنَ بَرِيدِ الرُّوَيْثَةِ بِمِيلَيْنِ، وَقَدِ انْكَسَرَ أَعْلاَهَا، فَانْثَنَى فِي جَوْفِهَا، وَهِيَ قَائِمَةٌ عَلَى سَاقٍ، وَفِي سَاقِهَا كُثُبٌ كَثِيرَةٌ‏.‏</w:t>
      </w:r>
    </w:p>
    <w:p>
      <w:pPr/>
      <w:r>
        <w:t>Reference : Sahih al-Bukhari 487In-book reference : Book 8, Hadith 134USC-MSA web (English) reference : Vol. 1, Book 8, Hadith 471   (deprecated numbering scheme)Report Error | Share | Copy ▼</w:t>
      </w:r>
    </w:p>
    <w:p>
      <w:r>
        <w:t>----------------------------------------</w:t>
      </w:r>
    </w:p>
    <w:p>
      <w:pPr/>
      <w:r>
        <w:t>See translation for hadith 484 above</w:t>
      </w:r>
    </w:p>
    <w:p>
      <w:pPr/>
      <w:r>
        <w:t>وَأَنَّ عَبْدَ اللَّهِ بْنَ عُمَرَ حَدَّثَهُ أَنَّ النَّبِيَّ صلى الله عليه وسلم صَلَّى فِي طَرَفِ تَلْعَةٍ مِنْ وَرَاءِ الْعَرْجِ وَأَنْتَ ذَاهِبٌ إِلَى هَضْبَةٍ عِنْدَ ذَلِكَ الْمَسْجِدِ قَبْرَانِ أَوْ ثَلاَثَةٌ، عَلَى الْقُبُورِ رَضْمٌ مِنْ حِجَارَةٍ عَنْ يَمِينِ الطَّرِيقِ، عِنْدَ سَلِمَاتِ الطَّرِيقِ، بَيْنَ أُولَئِكَ السَّلِمَاتِ كَانَ عَبْدُ اللَّهِ يَرُوحُ مِنَ الْعَرْجِ بَعْدَ أَنْ تَمِيلَ الشَّمْسُ بِالْهَاجِرَةِ، فَيُصَلِّي الظُّهْرَ فِي ذَلِكَ الْمَسْجِدِ‏.‏</w:t>
      </w:r>
    </w:p>
    <w:p>
      <w:pPr/>
      <w:r>
        <w:t>Reference : Sahih al-Bukhari 488In-book reference : Book 8, Hadith 135USC-MSA web (English) reference : Vol. 1, Book 8, Hadith 471   (deprecated numbering scheme)Report Error | Share | Copy ▼</w:t>
      </w:r>
    </w:p>
    <w:p>
      <w:r>
        <w:t>----------------------------------------</w:t>
      </w:r>
    </w:p>
    <w:p>
      <w:pPr/>
      <w:r>
        <w:t>See translation for hadith 484 above</w:t>
      </w:r>
    </w:p>
    <w:p>
      <w:pPr/>
      <w:r>
        <w:t>وَأَنَّ عَبْدَ اللَّهِ بْنَ عُمَرَ حَدَّثَهُ أَنَّ رَسُولَ اللَّهِ صلى الله عليه وسلم نَزَلَ عِنْدَ سَرَحَاتٍ عَنْ يَسَارِ الطَّرِيقِ، فِي مَسِيلٍ دُونَ هَرْشَى، ذَلِكَ الْمَسِيلُ لاَصِقٌ بِكُرَاعِ هَرْشَى، بَيْنَهُ وَبَيْنَ الطَّرِيقِ قَرِيبٌ مِنْ غَلْوَةٍ، وَكَانَ عَبْدُ اللَّهِ يُصَلِّي إِلَى سَرْحَةٍ، هِيَ أَقْرَبُ السَّرَحَاتِ إِلَى الطَّرِيقِ وَهْىَ أَطْوَلُهُنَّ‏.‏</w:t>
      </w:r>
    </w:p>
    <w:p>
      <w:pPr/>
      <w:r>
        <w:t>Reference : Sahih al-Bukhari 489In-book reference : Book 8, Hadith 136USC-MSA web (English) reference : Vol. 1, Book 8, Hadith 471   (deprecated numbering scheme)Report Error | Share | Copy ▼</w:t>
      </w:r>
    </w:p>
    <w:p>
      <w:r>
        <w:t>----------------------------------------</w:t>
      </w:r>
    </w:p>
    <w:p>
      <w:pPr/>
      <w:r>
        <w:t>See translation for hadith 484 above</w:t>
      </w:r>
    </w:p>
    <w:p>
      <w:pPr/>
      <w:r>
        <w:t>وَأَنَّ عَبْدَ اللَّهِ بْنَ عُمَرَ حَدَّثَهُ أَنَّ النَّبِيَّ صلى الله عليه وسلم كَانَ يَنْزِلُ فِي الْمَسِيلِ الَّذِي فِي أَدْنَى مَرِّ الظَّهْرَانِ، قِبَلَ الْمَدِينَةِ حِينَ يَهْبِطُ مِنَ الصَّفْرَاوَاتِ يَنْزِلُ فِي بَطْنِ ذَلِكَ الْمَسِيلِ عَنْ يَسَارِ الطَّرِيقِ، وَأَنْتَ ذَاهِبٌ إِلَى مَكَّةَ، لَيْسَ بَيْنَ مَنْزِلِ رَسُولِ اللَّهِ صلى الله عليه وسلم وَبَيْنَ الطَّرِيقِ إِلاَّ رَمْيَةٌ بِحَجَرٍ‏.‏</w:t>
      </w:r>
    </w:p>
    <w:p>
      <w:pPr/>
      <w:r>
        <w:t>Reference : Sahih al-Bukhari 490In-book reference : Book 8, Hadith 137USC-MSA web (English) reference : Vol. 1, Book 8, Hadith 471   (deprecated numbering scheme)Report Error | Share | Copy ▼</w:t>
      </w:r>
    </w:p>
    <w:p>
      <w:r>
        <w:t>----------------------------------------</w:t>
      </w:r>
    </w:p>
    <w:p>
      <w:pPr/>
      <w:r>
        <w:t>See translation for hadith 484 above</w:t>
      </w:r>
    </w:p>
    <w:p>
      <w:pPr/>
      <w:r>
        <w:t>وَأَنَّ عَبْدَ اللَّهِ بْنَ عُمَرَ حَدَّثَهُ أَنَّ النَّبِيَّ صلى الله عليه وسلم كَانَ يَنْزِلُ بِذِي طُوًى وَيَبِيتُ حَتَّى يُصْبِحَ، يُصَلِّي الصُّبْحَ حِينَ يَقْدَمُ مَكَّةَ، وَمُصَلَّى رَسُولِ اللَّهِ صلى الله عليه وسلم ذَلِكَ عَلَى أَكَمَةٍ غَلِيظَةٍ، لَيْسَ فِي الْمَسْجِدِ الَّذِي بُنِيَ ثَمَّ، وَلَكِنْ أَسْفَلَ مِنْ ذَلِكَ عَلَى أَكَمَةٍ غَلِيظَةٍ‏.‏</w:t>
      </w:r>
    </w:p>
    <w:p>
      <w:pPr/>
      <w:r>
        <w:t>Reference : Sahih al-Bukhari 491In-book reference : Book 8, Hadith 138USC-MSA web (English) reference : Vol. 1, Book 8, Hadith 471   (deprecated numbering scheme)Report Error | Share | Copy ▼</w:t>
      </w:r>
    </w:p>
    <w:p>
      <w:r>
        <w:t>----------------------------------------</w:t>
      </w:r>
    </w:p>
    <w:p>
      <w:pPr/>
      <w:r>
        <w:t>See translation for hadith 484 above</w:t>
      </w:r>
    </w:p>
    <w:p>
      <w:pPr/>
      <w:r>
        <w:t>وَأَنَّ عَبْدَ اللَّهِ حَدَّثَهُ أَنَّ النَّبِيَّ صلى الله عليه وسلم اسْتَقْبَلَ فُرْضَتَىِ الْجَبَلِ الَّذِي بَيْنَهُ وَبَيْنَ الْجَبَلِ الطَّوِيلِ نَحْوَ الْكَعْبَةِ، فَجَعَلَ الْمَسْجِدَ الَّذِي بُنِيَ ثَمَّ يَسَارَ الْمَسْجِدِ بِطَرَفِ الأَكَمَةِ، وَمُصَلَّى النَّبِيِّ صلى الله عليه وسلم أَسْفَلَ مِنْهُ عَلَى الأَكَمَةِ السَّوْدَاءِ، تَدَعُ مِنَ الأَكَمَةِ عَشَرَةَ أَذْرُعٍ أَوْ نَحْوَهَا، ثُمَّ تُصَلِّي مُسْتَقْبِلَ الْفُرْضَتَيْنِ مِنَ الْجَبَلِ الَّذِي بَيْنَكَ وَبَيْنَ الْكَعْبَةِ‏.‏</w:t>
      </w:r>
    </w:p>
    <w:p>
      <w:pPr/>
      <w:r>
        <w:t>Reference : Sahih al-Bukhari 492In-book reference : Book 8, Hadith 139USC-MSA web (English) reference : Vol. 1, Book 8, Hadith 471   (deprecated numbering scheme)Report Error | Share | Copy ▼</w:t>
      </w:r>
    </w:p>
    <w:p>
      <w:r>
        <w:t>----------------------------------------</w:t>
      </w:r>
    </w:p>
    <w:p>
      <w:pPr/>
      <w:r>
        <w:t xml:space="preserve">Narrated Ibn `Abbas:Once I came riding a she-ass when I had just attained the age of puberty. Allah's Messenger (ﷺ) was offering </w:t>
        <w:br/>
        <w:t xml:space="preserve">the prayer at Mina with no wall in front of him and I passed in front of some of the row. There I </w:t>
        <w:br/>
        <w:t>dismounted and let my she-ass loose to graze and entered the row and nobody objected to me about it.</w:t>
      </w:r>
    </w:p>
    <w:p>
      <w:pPr/>
      <w:r>
        <w:t>حَدَّثَنَا عَبْدُ اللَّهِ بْنُ يُوسُفَ، قَالَ أَخْبَرَنَا مَالِكٌ، عَنِ ابْنِ شِهَابٍ، عَنْ عُبَيْدِ اللَّهِ بْنِ عَبْدِ اللَّهِ بْنِ عُتْبَةَ، عَنْ عَبْدِ اللَّهِ بْنِ عَبَّاسٍ، أَنَّهُ قَالَ أَقْبَلْتُ رَاكِبًا عَلَى حِمَارٍ أَتَانٍ، وَأَنَا يَوْمَئِذٍ قَدْ نَاهَزْتُ الاِحْتِلاَمَ، وَرَسُولُ اللَّهِ صلى الله عليه وسلم يُصَلِّي بِالنَّاسِ بِمِنًى إِلَى غَيْرِ جِدَارٍ، فَمَرَرْتُ بَيْنَ يَدَىْ بَعْضِ الصَّفِّ، فَنَزَلْتُ وَأَرْسَلْتُ الأَتَانَ تَرْتَعُ، وَدَخَلْتُ فِي الصَّفِّ، فَلَمْ يُنْكِرْ ذَلِكَ عَلَىَّ أَحَدٌ‏.‏</w:t>
      </w:r>
    </w:p>
    <w:p>
      <w:pPr/>
      <w:r>
        <w:t>Reference : Sahih al-Bukhari 493In-book reference : Book 8, Hadith 140USC-MSA web (English) reference : Vol. 1, Book 9, Hadith 472   (deprecated numbering scheme)Report Error | Share | Copy ▼</w:t>
      </w:r>
    </w:p>
    <w:p>
      <w:r>
        <w:t>----------------------------------------</w:t>
      </w:r>
    </w:p>
    <w:p>
      <w:pPr/>
      <w:r>
        <w:t xml:space="preserve">Narrated Ibn `Umar:Whenever Allah's Messenger (ﷺ) came out on `Id day, he used to order that a Harba [??] (a short spear) to be </w:t>
        <w:br/>
        <w:t xml:space="preserve">planted in front of him (as a Sutra for his prayer) and then he used to pray facing it with the people </w:t>
        <w:br/>
        <w:t xml:space="preserve">behind him and used to do the same while on a journey. After the Prophet (ﷺ) , this practice was adopted </w:t>
        <w:br/>
        <w:t>by the Muslim rulers (who followed his traditions).</w:t>
      </w:r>
    </w:p>
    <w:p>
      <w:pPr/>
      <w:r>
        <w:t>حَدَّثَنَا إِسْحَاقُ، قَالَ حَدَّثَنَا عَبْدُ اللَّهِ بْنُ نُمَيْرٍ، قَالَ حَدَّثَنَا عُبَيْدُ اللَّهِ، عَنْ نَافِعٍ، عَنِ ابْنِ عُمَرَ، أَنَّ رَسُولَ اللَّهِ صلى الله عليه وسلم كَانَ إِذَا خَرَجَ يَوْمَ الْعِيدِ أَمَرَ بِالْحَرْبَةِ فَتُوضَعُ بَيْنَ يَدَيْهِ، فَيُصَلِّي إِلَيْهَا وَالنَّاسُ وَرَاءَهُ، وَكَانَ يَفْعَلُ ذَلِكَ فِي السَّفَرِ، فَمِنْ ثَمَّ اتَّخَذَهَا الأُمَرَاءُ‏.‏</w:t>
      </w:r>
    </w:p>
    <w:p>
      <w:pPr/>
      <w:r>
        <w:t>Reference : Sahih al-Bukhari 494In-book reference : Book 8, Hadith 141USC-MSA web (English) reference : Vol. 1, Book 9, Hadith 473   (deprecated numbering scheme)Report Error | Share | Copy ▼</w:t>
      </w:r>
    </w:p>
    <w:p>
      <w:r>
        <w:t>----------------------------------------</w:t>
      </w:r>
    </w:p>
    <w:p>
      <w:pPr/>
      <w:r>
        <w:t xml:space="preserve">Narrated `Aun bin Abi Juhaifa:I heard my father saying, "The Prophet (ﷺ) led us, and prayed a two-rak`at Zuhr prayer and then a tworak` </w:t>
        <w:br/>
        <w:t xml:space="preserve">at `Asr prayer at Al-Batha' [??] with a short spear (planted) in front of him (as a Sutra) while </w:t>
        <w:br/>
        <w:t>women and donkeys were passing in front of him (beyond that stick).</w:t>
      </w:r>
    </w:p>
    <w:p>
      <w:pPr/>
      <w:r>
        <w:t>حَدَّثَنَا أَبُو الْوَلِيدِ، قَالَ حَدَّثَنَا شُعْبَةُ، عَنْ عَوْنِ بْنِ أَبِي جُحَيْفَةَ، قَالَ سَمِعْتُ أَبِي أَنَّ النَّبِيَّ صلى الله عليه وسلم صَلَّى بِهِمْ بِالْبَطْحَاءِ ـ وَبَيْنَ يَدَيْهِ عَنَزَةٌ ـ الظُّهْرَ رَكْعَتَيْنِ، وَالْعَصْرَ رَكْعَتَيْنِ، تَمُرُّ بَيْنَ يَدَيْهِ الْمَرْأَةُ وَالْحِمَارُ‏.‏</w:t>
      </w:r>
    </w:p>
    <w:p>
      <w:pPr/>
      <w:r>
        <w:t>Reference : Sahih al-Bukhari 495In-book reference : Book 8, Hadith 142USC-MSA web (English) reference : Vol. 1, Book 9, Hadith 474   (deprecated numbering scheme)Report Error | Share | Copy ▼</w:t>
      </w:r>
    </w:p>
    <w:p>
      <w:r>
        <w:t>----------------------------------------</w:t>
      </w:r>
    </w:p>
    <w:p>
      <w:pPr/>
      <w:r>
        <w:t xml:space="preserve">Narrated Sahl (bin Sa`d):The distance between the Musalla of Allah's Messenger (ﷺ) and the wall was just sufficient for a sheep to </w:t>
        <w:br/>
        <w:t>pass through .</w:t>
      </w:r>
    </w:p>
    <w:p>
      <w:pPr/>
      <w:r>
        <w:t>حَدَّثَنَا عَمْرُو بْنُ زُرَارَةَ، قَالَ أَخْبَرَنَا عَبْدُ الْعَزِيزِ بْنُ أَبِي حَازِمٍ، عَنْ أَبِيهِ، عَنْ سَهْلٍ، قَالَ كَانَ بَيْنَ مُصَلَّى رَسُولِ اللَّهِ صلى الله عليه وسلم وَبَيْنَ الْجِدَارِ مَمَرُّ الشَّاةِ‏.‏</w:t>
      </w:r>
    </w:p>
    <w:p>
      <w:pPr/>
      <w:r>
        <w:t>Reference : Sahih al-Bukhari 496In-book reference : Book 8, Hadith 143USC-MSA web (English) reference : Vol. 1, Book 9, Hadith 475   (deprecated numbering scheme)Report Error | Share | Copy ▼</w:t>
      </w:r>
    </w:p>
    <w:p>
      <w:r>
        <w:t>----------------------------------------</w:t>
      </w:r>
    </w:p>
    <w:p>
      <w:pPr/>
      <w:r>
        <w:t xml:space="preserve">Narrated Salama:The distance between the wall of the mosque and the pulpit was hardly enough for a sheep to pass </w:t>
        <w:br/>
        <w:t>through.</w:t>
      </w:r>
    </w:p>
    <w:p>
      <w:pPr/>
      <w:r>
        <w:t>حَدَّثَنَا الْمَكِّيُّ، قَالَ حَدَّثَنَا يَزِيدُ بْنُ أَبِي عُبَيْدٍ، عَنْ سَلَمَةَ، قَالَ كَانَ جِدَارُ الْمَسْجِدِ عِنْدَ الْمِنْبَرِ مَا كَادَتِ الشَّاةُ تَجُوزُهَا‏.‏</w:t>
      </w:r>
    </w:p>
    <w:p>
      <w:pPr/>
      <w:r>
        <w:t>Reference : Sahih al-Bukhari 497In-book reference : Book 8, Hadith 144USC-MSA web (English) reference : Vol. 1, Book 9, Hadith 476   (deprecated numbering scheme)Report Error | Share | Copy ▼</w:t>
      </w:r>
    </w:p>
    <w:p>
      <w:r>
        <w:t>----------------------------------------</w:t>
      </w:r>
    </w:p>
    <w:p>
      <w:pPr/>
      <w:r>
        <w:t>Narrated `Abdullah:The Prophet (ﷺ) used to get a Harba planted in front of him (as a Sutra) and pray behind it.</w:t>
      </w:r>
    </w:p>
    <w:p>
      <w:pPr/>
      <w:r>
        <w:t>حَدَّثَنَا مُسَدَّدٌ، قَالَ حَدَّثَنَا يَحْيَى، عَنْ عُبَيْدِ اللَّهِ، أَخْبَرَنِي نَافِعٌ، عَنْ عَبْدِ اللَّهِ، أَنَّ النَّبِيَّ صلى الله عليه وسلم كَانَ يُرْكَزُ لَهُ الْحَرْبَةُ فَيُصَلِّي إِلَيْهَا‏.‏</w:t>
      </w:r>
    </w:p>
    <w:p>
      <w:pPr/>
      <w:r>
        <w:t>Reference : Sahih al-Bukhari 498In-book reference : Book 8, Hadith 145USC-MSA web (English) reference : Vol. 1, Book 9, Hadith 477   (deprecated numbering scheme)Report Error | Share | Copy ▼</w:t>
      </w:r>
    </w:p>
    <w:p>
      <w:r>
        <w:t>----------------------------------------</w:t>
      </w:r>
    </w:p>
    <w:p>
      <w:pPr/>
      <w:r>
        <w:t xml:space="preserve">Narrated `Aun bin Abi Juhaifa:that he had heard his father saying, "Allah's Messenger (ﷺ) came to us at midday and water was brought for </w:t>
        <w:br/>
        <w:t xml:space="preserve">his ablution. He performed ablution and led us in Zuhr and `Asr prayers with a short stpear (or stick) </w:t>
        <w:br/>
        <w:t>planted in front of him (as a Sutra), while women and donkeys were passing beyond it."</w:t>
      </w:r>
    </w:p>
    <w:p>
      <w:pPr/>
      <w:r>
        <w:t>حَدَّثَنَا آدَمُ، قَالَ حَدَّثَنَا شُعْبَةُ، قَالَ حَدَّثَنَا عَوْنُ بْنُ أَبِي جُحَيْفَةَ، قَالَ سَمِعْتُ أَبِي قَالَ، خَرَجَ عَلَيْنَا رَسُولُ اللَّهِ صلى الله عليه وسلم بِالْهَاجِرَةِ، فَأُتِيَ بِوَضُوءٍ فَتَوَضَّأَ فَصَلَّى بِنَا الظُّهْرَ وَالْعَصْرَ وَبَيْنَ يَدَيْهِ عَنَزَةٌ، وَالْمَرْأَةُ وَالْحِمَارُ يَمُرُّونَ مِنْ وَرَائِهَا‏.‏</w:t>
      </w:r>
    </w:p>
    <w:p>
      <w:pPr/>
      <w:r>
        <w:t>Reference : Sahih al-Bukhari 499In-book reference : Book 8, Hadith 146USC-MSA web (English) reference : Vol. 1, Book 9, Hadith 478   (deprecated numbering scheme)Report Error | Share | Copy ▼</w:t>
      </w:r>
    </w:p>
    <w:p>
      <w:r>
        <w:t>----------------------------------------</w:t>
      </w:r>
    </w:p>
    <w:p>
      <w:pPr/>
      <w:r>
        <w:t xml:space="preserve">Narrated Anas Ibn Malik:Whenever the Prophet (ﷺ) went for answering the call of nature, I and another boy used to go after him </w:t>
        <w:br/>
        <w:t xml:space="preserve">with a staff, a stick or a short spear (or stick) and a tumbler of water and when he finished from </w:t>
        <w:br/>
        <w:t>answering the call of nature we would hand that tumbler of water to him.</w:t>
      </w:r>
    </w:p>
    <w:p>
      <w:pPr/>
      <w:r>
        <w:t>حَدَّثَنَا مُحَمَّدُ بْنُ حَاتِمِ بْنِ بَزِيعٍ، قَالَ حَدَّثَنَا شَاذَانُ، عَنْ شُعْبَةَ، عَنْ عَطَاءِ بْنِ أَبِي مَيْمُونَةَ، قَالَ سَمِعْتُ أَنَسَ بْنَ مَالِكٍ، قَالَ كَانَ النَّبِيُّ صلى الله عليه وسلم إِذَا خَرَجَ لِحَاجَتِهِ تَبِعْتُهُ أَنَا وَغُلاَمٌ وَمَعَنَا عُكَّازَةٌ أَوْ عَصًا أَوْ عَنَزَةٌ وَمَعَنَا إِدَاوَةٌ، فَإِذَا فَرَغَ مِنْ حَاجَتِهِ نَاوَلْنَاهُ الإِدَاوَةَ‏.‏</w:t>
      </w:r>
    </w:p>
    <w:p>
      <w:pPr/>
      <w:r>
        <w:t>Reference : Sahih al-Bukhari 500In-book reference : Book 8, Hadith 147USC-MSA web (English) reference : Vol. 1, Book 9, Hadith 479   (deprecated numbering scheme)Report Error | Share | Copy ▼</w:t>
      </w:r>
    </w:p>
    <w:p>
      <w:r>
        <w:t>----------------------------------------</w:t>
      </w:r>
    </w:p>
    <w:p>
      <w:pPr/>
      <w:r>
        <w:t xml:space="preserve">Narrated Abu Juhaifa:Allah's Messenger (ﷺ) came out at midday and offered a two-rak`at Zuhr and `Asr prayers at Al-Batha and a </w:t>
        <w:br/>
        <w:t xml:space="preserve">short spear (or stick) was planted in front of him (as a Sutra). He performed ablution and the people </w:t>
        <w:br/>
        <w:t>took the remaining water left after his ablution and rubbed their bodies with it.</w:t>
      </w:r>
    </w:p>
    <w:p>
      <w:pPr/>
      <w:r>
        <w:t>حَدَّثَنَا سُلَيْمَانُ بْنُ حَرْبٍ، قَالَ حَدَّثَنَا شُعْبَةُ، عَنِ الْحَكَمِ، عَنْ أَبِي جُحَيْفَةَ، قَالَ خَرَجَ رَسُولُ اللَّهِ صلى الله عليه وسلم بِالْهَاجِرَةِ فَصَلَّى بِالْبَطْحَاءِ الظُّهْرَ وَالْعَصْرَ رَكْعَتَيْنِ، وَنَصَبَ بَيْنَ يَدَيْهِ عَنَزَةً، وَتَوَضَّأَ، فَجَعَلَ النَّاسُ يَتَمَسَّحُونَ بِوَضُوئِهِ‏.‏</w:t>
      </w:r>
    </w:p>
    <w:p>
      <w:pPr/>
      <w:r>
        <w:t>Reference : Sahih al-Bukhari 501In-book reference : Book 8, Hadith 148USC-MSA web (English) reference : Vol. 1, Book 9, Hadith 480   (deprecated numbering scheme)Report Error | Share | Copy ▼</w:t>
      </w:r>
    </w:p>
    <w:p>
      <w:r>
        <w:t>----------------------------------------</w:t>
      </w:r>
    </w:p>
    <w:p>
      <w:pPr/>
      <w:r>
        <w:t xml:space="preserve">Narrated Yazid bin Al `Ubaid:I used to accompany Salama bin Al-Akwa` and he used to pray behind the pillar which was near the </w:t>
        <w:br/>
        <w:t xml:space="preserve">place where the Qur'ans were kept. I said, "O Abu Muslim! I see you always seeking to pray behind </w:t>
        <w:br/>
        <w:t>this pillar." He replied, "I saw Allah's Messenger (ﷺ) always seeking to pray near that pillar."</w:t>
      </w:r>
    </w:p>
    <w:p>
      <w:pPr/>
      <w:r>
        <w:t>حَدَّثَنَا الْمَكِّيُّ بْنُ إِبْرَاهِيمَ، قَالَ حَدَّثَنَا يَزِيدُ بْنُ أَبِي عُبَيْدٍ، قَالَ كُنْتُ آتِي مَعَ سَلَمَةَ بْنِ الأَكْوَعِ فَيُصَلِّي عِنْدَ الأُسْطُوَانَةِ الَّتِي عِنْدَ الْمُصْحَفِ‏.‏ فَقُلْتُ يَا أَبَا مُسْلِمٍ أَرَاكَ تَتَحَرَّى الصَّلاَةَ عِنْدَ هَذِهِ الأُسْطُوَانَةِ‏.‏ قَالَ فَإِنِّي رَأَيْتُ النَّبِيَّ صلى الله عليه وسلم يَتَحَرَّى الصَّلاَةَ عِنْدَهَا‏.‏</w:t>
      </w:r>
    </w:p>
    <w:p>
      <w:pPr/>
      <w:r>
        <w:t>Reference : Sahih al-Bukhari 502In-book reference : Book 8, Hadith 149USC-MSA web (English) reference : Vol. 1, Book 9, Hadith 481   (deprecated numbering scheme)Report Error | Share | Copy ▼</w:t>
      </w:r>
    </w:p>
    <w:p>
      <w:r>
        <w:t>----------------------------------------</w:t>
      </w:r>
    </w:p>
    <w:p>
      <w:pPr/>
      <w:r>
        <w:t xml:space="preserve">Narrated Anas:I saw the most famous people amongst the companions of the Prophet (ﷺ) hurrying towards the pillars at </w:t>
        <w:br/>
        <w:t>the Maghrib prayer before the Prophet (ﷺ) came for the prayer.</w:t>
      </w:r>
    </w:p>
    <w:p>
      <w:pPr/>
      <w:r>
        <w:t>حَدَّثَنَا قَبِيصَةُ، قَالَ حَدَّثَنَا سُفْيَانُ، عَنْ عَمْرِو بْنِ عَامِرٍ، عَنْ أَنَسٍ، قَالَ لَقَدْ رَأَيْتُ كِبَارَ أَصْحَابِ النَّبِيِّ صلى الله عليه وسلم يَبْتَدِرُونَ السَّوَارِيَ عِنْدَ الْمَغْرِبِ‏.‏ وَزَادَ شُعْبَةُ عَنْ عَمْرٍو عَنْ أَنَسٍ حَتَّى يَخْرُجَ النَّبِيُّ صلى الله عليه وسلم‏.‏</w:t>
      </w:r>
    </w:p>
    <w:p>
      <w:pPr/>
      <w:r>
        <w:t>Reference : Sahih al-Bukhari 503In-book reference : Book 8, Hadith 150USC-MSA web (English) reference : Vol. 1, Book 9, Hadith 482   (deprecated numbering scheme)Report Error | Share | Copy ▼</w:t>
      </w:r>
    </w:p>
    <w:p>
      <w:r>
        <w:t>----------------------------------------</w:t>
      </w:r>
    </w:p>
    <w:p>
      <w:pPr/>
      <w:r>
        <w:t xml:space="preserve">Narrated Ibn `Umar:The Prophet (ﷺ) entered the Ka`ba along with Usama bin Zaid, `Uthman bin Talha and Bilal and remained </w:t>
        <w:br/>
        <w:t xml:space="preserve">there for a long time. When they came out, I was the first man to enter the Ka`ba. I asked Bilal </w:t>
        <w:br/>
        <w:t>"Where did the Prophet (ﷺ) pray?" Bilal replied, "Between the two front Pillars."</w:t>
      </w:r>
    </w:p>
    <w:p>
      <w:pPr/>
      <w:r>
        <w:t>حَدَّثَنَا مُوسَى بْنُ إِسْمَاعِيلَ، قَالَ حَدَّثَنَا جُوَيْرِيَةُ، عَنْ نَافِعٍ، عَنِ ابْنِ عُمَرَ، قَالَ دَخَلَ النَّبِيُّ صلى الله عليه وسلم الْبَيْتَ وَأُسَامَةُ بْنُ زَيْدٍ وَعُثْمَانُ بْنُ طَلْحَةَ وَبِلاَلٌ، فَأَطَالَ ثُمَّ خَرَجَ، وَكُنْتُ أَوَّلَ النَّاسِ دَخَلَ عَلَى أَثَرِهِ فَسَأَلْتُ بِلاَلاً أَيْنَ صَلَّى قَالَ بَيْنَ الْعَمُودَيْنِ الْمُقَدَّمَيْنِ‏.‏</w:t>
      </w:r>
    </w:p>
    <w:p>
      <w:pPr/>
      <w:r>
        <w:t>Reference : Sahih al-Bukhari 504In-book reference : Book 8, Hadith 151USC-MSA web (English) reference : Vol. 1, Book 9, Hadith 483   (deprecated numbering scheme)Report Error | Share | Copy ▼</w:t>
      </w:r>
    </w:p>
    <w:p>
      <w:r>
        <w:t>----------------------------------------</w:t>
      </w:r>
    </w:p>
    <w:p>
      <w:pPr/>
      <w:r>
        <w:t xml:space="preserve">Narrated Nafi`:`Abdullah bin `Umar said, "Allah's Messenger (ﷺ) entered the Ka`ba along with Usama bin Zaid, Bilal and </w:t>
        <w:br/>
        <w:t xml:space="preserve">`Uthman bin Talha Al-Hajabi and closed the door and stayed there for some time. I asked Bilal when </w:t>
        <w:br/>
        <w:t xml:space="preserve">he came out, 'What did the Prophet (ﷺ) do?' He replied, 'He offered prayer with one pillar to his left and </w:t>
        <w:br/>
        <w:t xml:space="preserve">one to his right and three behind.' In those days the Ka`ba was supported by six pillars." Malik said: </w:t>
        <w:br/>
        <w:t>"There were two pillars on his (the Prophet's) right side."</w:t>
      </w:r>
    </w:p>
    <w:p>
      <w:pPr/>
      <w:r>
        <w:t>حَدَّثَنَا عَبْدُ اللَّهِ بْنُ يُوسُفَ، قَالَ أَخْبَرَنَا مَالِكٌ، عَنْ نَافِعٍ، عَنْ عَبْدِ اللَّهِ بْنِ عُمَرَ، أَنَّ رَسُولَ اللَّهِ صلى الله عليه وسلم دَخَلَ الْكَعْبَةَ وَأُسَامَةُ بْنُ زَيْدٍ وَبِلاَلٌ وَعُثْمَانُ بْنُ طَلْحَةَ الْحَجَبِيُّ فَأَغْلَقَهَا عَلَيْهِ وَمَكَثَ فِيهَا، فَسَأَلْتُ بِلاَلاً حِينَ خَرَجَ مَا صَنَعَ النَّبِيُّ صلى الله عليه وسلم قَالَ جَعَلَ عَمُودًا عَنْ يَسَارِهِ، وَعَمُودًا عَنْ يَمِينِهِ، وَثَلاَثَةَ أَعْمِدَةٍ وَرَاءَهُ، وَكَانَ الْبَيْتُ يَوْمَئِذٍ عَلَى سِتَّةِ أَعْمِدَةٍ، ثُمَّ صَلَّى‏.‏ وَقَالَ لَنَا إِسْمَاعِيلُ حَدَّثَنِي مَالِكٌ وَقَالَ عَمُودَيْنِ عَنْ يَمِينِهِ‏.‏</w:t>
      </w:r>
    </w:p>
    <w:p>
      <w:pPr/>
      <w:r>
        <w:t>Reference : Sahih al-Bukhari 505In-book reference : Book 8, Hadith 152USC-MSA web (English) reference : Vol. 1, Book 9, Hadith 484   (deprecated numbering scheme)Report Error | Share | Copy ▼</w:t>
      </w:r>
    </w:p>
    <w:p>
      <w:r>
        <w:t>----------------------------------------</w:t>
      </w:r>
    </w:p>
    <w:p>
      <w:pPr/>
      <w:r>
        <w:t>Narrated Nafi':Whenever 'Abdullah entered the Ka'bah, he used to go ahead leaving the door of the Ka'bah behind him. He would proceed on till the remaining distance between him and the opposite wall about three cubits. Then he would off prayer there where the Prophet (ﷺ) had offered Salat, as Bilal informed me. Ibn 'Umar said, "It does not matter for any of us to offer prayers at any place inside the Ka'bah."</w:t>
      </w:r>
    </w:p>
    <w:p>
      <w:pPr/>
      <w:r>
        <w:t>حَدَّثَنَا إِبْرَاهِيمُ بْنُ الْمُنْذِرِ، قَالَ حَدَّثَنَا أَبُو ضَمْرَةَ، قَالَ حَدَّثَنَا مُوسَى بْنُ عُقْبَةَ، عَنْ نَافِعٍ، أَنَّ عَبْدَ اللَّهِ، كَانَ إِذَا دَخَلَ الْكَعْبَةَ مَشَى قِبَلَ وَجْهِهِ حِينَ يَدْخُلُ، وَجَعَلَ الْبَابَ قِبَلَ ظَهْرِهِ، فَمَشَى حَتَّى يَكُونَ بَيْنَهُ وَبَيْنَ الْجِدَارِ الَّذِي قِبَلَ وَجْهِهِ قَرِيبًا مِنْ ثَلاَثَةِ أَذْرُعٍ، صَلَّى يَتَوَخَّى الْمَكَانَ الَّذِي أَخْبَرَهُ بِهِ بِلاَلٌ أَنَّ النَّبِيَّ صلى الله عليه وسلم صَلَّى فِيهِ‏.‏ قَالَ وَلَيْسَ عَلَى أَحَدِنَا بَأْسٌ إِنْ صَلَّى فِي أَىِّ نَوَاحِي الْبَيْتِ شَاءَ‏.‏</w:t>
      </w:r>
    </w:p>
    <w:p>
      <w:pPr/>
      <w:r>
        <w:t>Reference : Sahih al-Bukhari 506In-book reference : Book 8, Hadith 153USC-MSA web (English) reference : Vol. 1, Book 8, Hadith 484   (deprecated numbering scheme)Report Error | Share | Copy ▼</w:t>
      </w:r>
    </w:p>
    <w:p>
      <w:r>
        <w:t>----------------------------------------</w:t>
      </w:r>
    </w:p>
    <w:p>
      <w:pPr/>
      <w:r>
        <w:t xml:space="preserve">Narrated Nafi`:"The Prophet (ﷺ) used to make his she-camel sit across and he would pray facing it (as a Sutra)." I asked, </w:t>
        <w:br/>
        <w:t xml:space="preserve">"What would the Prophet (ﷺ) do if the she-camel was provoked and moved?" He said, "He would take its </w:t>
        <w:br/>
        <w:t xml:space="preserve">camel-saddle and put it in front of him and pray facing its back part (as a Sutra). And Ibn `Umar used </w:t>
        <w:br/>
        <w:t>to do the same." (This indicates that one should not pray except behind a Sutra).</w:t>
      </w:r>
    </w:p>
    <w:p>
      <w:pPr/>
      <w:r>
        <w:t>حَدَّثَنَا مُحَمَّدُ بْنُ أَبِي بَكْرٍ الْمُقَدَّمِيُّ، حَدَّثَنَا مُعْتَمِرٌ، عَنْ عُبَيْدِ اللَّهِ، عَنْ نَافِعٍ، عَنِ ابْنِ عُمَرَ، عَنِ النَّبِيِّ صلى الله عليه وسلم أَنَّهُ كَانَ يُعَرِّضُ رَاحِلَتَهُ فَيُصَلِّي إِلَيْهَا‏.‏ قُلْتُ أَفَرَأَيْتَ إِذَا هَبَّتِ الرِّكَابُ‏.‏ قَالَ كَانَ يَأْخُذُ هَذَا الرَّحْلَ فَيُعَدِّلُهُ فَيُصَلِّي إِلَى آخِرَتِهِ ـ أَوْ قَالَ مُؤَخَّرِهِ ـ وَكَانَ ابْنُ عُمَرَ ـ رضى الله عنه ـ يَفْعَلُهُ‏.‏</w:t>
      </w:r>
    </w:p>
    <w:p>
      <w:pPr/>
      <w:r>
        <w:t>Reference : Sahih al-Bukhari 507In-book reference : Book 8, Hadith 154USC-MSA web (English) reference : Vol. 1, Book 9, Hadith 485   (deprecated numbering scheme)Report Error | Share | Copy ▼</w:t>
      </w:r>
    </w:p>
    <w:p>
      <w:r>
        <w:t>----------------------------------------</w:t>
      </w:r>
    </w:p>
    <w:p>
      <w:pPr/>
      <w:r>
        <w:t xml:space="preserve">Narrated `Aisha:Do you make us (women) equal to dogs and donkeys? While I used to lie in my bed, the Prophet (ﷺ) </w:t>
        <w:br/>
        <w:t xml:space="preserve">would come and pray facing the middle of the bed. I used to consider it not good to stand in front of </w:t>
        <w:br/>
        <w:t xml:space="preserve">him in his prayers. So I used to slip away slowly and quietly from the foot of the bed till I got out of </w:t>
        <w:br/>
        <w:t>my guilt.</w:t>
      </w:r>
    </w:p>
    <w:p>
      <w:pPr/>
      <w:r>
        <w:t>حَدَّثَنَا عُثْمَانُ بْنُ أَبِي شَيْبَةَ، قَالَ حَدَّثَنَا جَرِيرٌ، عَنْ مَنْصُورٍ، عَنْ إِبْرَاهِيمَ، عَنِ الأَسْوَدِ، عَنْ عَائِشَةَ، قَالَتْ أَعَدَلْتُمُونَا بِالْكَلْبِ وَالْحِمَارِ لَقَدْ رَأَيْتُنِي مُضْطَجِعَةً عَلَى السَّرِيرِ، فَيَجِيءُ النَّبِيُّ صلى الله عليه وسلم فَيَتَوَسَّطُ السَّرِيرَ فَيُصَلِّي، فَأَكْرَهُ أَنْ أُسَنِّحَهُ فَأَنْسَلُّ مِنْ قِبَلِ رِجْلَىِ السَّرِيرِ حَتَّى أَنْسَلَّ مِنْ لِحَافِي‏.‏</w:t>
      </w:r>
    </w:p>
    <w:p>
      <w:pPr/>
      <w:r>
        <w:t>Reference : Sahih al-Bukhari 508In-book reference : Book 8, Hadith 155USC-MSA web (English) reference : Vol. 1, Book 9, Hadith 486   (deprecated numbering scheme)Report Error | Share | Copy ▼</w:t>
      </w:r>
    </w:p>
    <w:p>
      <w:r>
        <w:t>----------------------------------------</w:t>
      </w:r>
    </w:p>
    <w:p>
      <w:pPr/>
      <w:r>
        <w:t>Narrated Abu Sa`id:The Prophet (ﷺ) said, (what is ascribed to him in the following Hadith):</w:t>
        <w:br/>
        <w:t>Narrated Abu Salih As-Samman:</w:t>
        <w:br/>
        <w:br/>
        <w:t xml:space="preserve">I saw Abu Sa`id Al-Khudri praying on a Friday, behind something which acted as a Sutra. A young </w:t>
        <w:br/>
        <w:t xml:space="preserve">man from Bani Abi Mu'ait [??] , wanted to pass in front of him, but Abu Sa`id repulsed him with a </w:t>
        <w:br/>
        <w:t xml:space="preserve">push on his chest. Finding no alternative he again tried to pass but Abu Sa`id pushed him with a </w:t>
        <w:br/>
        <w:t xml:space="preserve">greater force. The young man abused Abu Sa`id and went to Marwan and lodged a complaint against </w:t>
        <w:br/>
        <w:t xml:space="preserve">Abu Sa`id and Abu Sa`id followed the young man to Marwan who asked him, "O Abu Sa`id! What </w:t>
        <w:br/>
        <w:t xml:space="preserve">has happened between you and the son of your brother?" Abu Sa`id said to him, "I heard the Prophet (ﷺ) </w:t>
        <w:br/>
        <w:t xml:space="preserve">saying, 'If anybody amongst you is praying behind something as a Sutra and somebody tries to pass in </w:t>
        <w:br/>
        <w:t xml:space="preserve">front of him, then he should repulse him and if he refuses, he should use force against him for he is a </w:t>
        <w:br/>
        <w:t>Shaitan (a Satan).' "</w:t>
      </w:r>
    </w:p>
    <w:p>
      <w:pPr/>
      <w:r>
        <w:t>حَدَّثَنَا أَبُو مَعْمَرٍ، قَالَ حَدَّثَنَا عَبْدُ الْوَارِثِ، قَالَ حَدَّثَنَا يُونُسُ، عَنْ حُمَيْدِ بْنِ هِلاَلٍ، عَنْ أَبِي صَالِحٍ، أَنَّ أَبَا سَعِيدٍ، قَالَ قَالَ النَّبِيُّ صلى الله عليه وسلم وَحَدَّثَنَا آدَمُ بْنُ أَبِي إِيَاسٍ قَالَ حَدَّثَنَا سُلَيْمَانُ بْنُ الْمُغِيرَةِ قَالَ حَدَّثَنَا حُمَيْدُ بْنُ هِلاَلٍ الْعَدَوِيُّ قَالَ حَدَّثَنَا أَبُو صَالِحٍ السَّمَّانُ قَالَ رَأَيْتُ أَبَا سَعِيدٍ الْخُدْرِيَّ فِي يَوْمِ جُمُعَةٍ يُصَلِّي إِلَى شَىْءٍ يَسْتُرُهُ مِنَ النَّاسِ، فَأَرَادَ شَابٌّ مِنْ بَنِي أَبِي مُعَيْطٍ أَنْ يَجْتَازَ بَيْنَ يَدَيْهِ فَدَفَعَ أَبُو سَعِيدٍ فِي صَدْرِهِ، فَنَظَرَ الشَّابُّ فَلَمْ يَجِدْ مَسَاغًا إِلاَّ بَيْنَ يَدَيْهِ، فَعَادَ لِيَجْتَازَ فَدَفَعَهُ أَبُو سَعِيدٍ أَشَدَّ مِنَ الأُولَى، فَنَالَ مِنْ أَبِي سَعِيدٍ، ثُمَّ دَخَلَ عَلَى مَرْوَانَ فَشَكَا إِلَيْهِ مَا لَقِيَ مِنْ أَبِي سَعِيدٍ، وَدَخَلَ أَبُو سَعِيدٍ خَلْفَهُ عَلَى مَرْوَانَ فَقَالَ مَا لَكَ وَلاِبْنِ أَخِيكَ يَا أَبَا سَعِيدٍ قَالَ سَمِعْتُ النَّبِيَّ صلى الله عليه وسلم يَقُولُ ‏</w:t>
        <w:br/>
        <w:t>"‏ إِذَا صَلَّى أَحَدُكُمْ إِلَى شَىْءٍ يَسْتُرُهُ مِنَ النَّاسِ، فَأَرَادَ أَحَدٌ أَنْ يَجْتَازَ بَيْنَ يَدَيْهِ فَلْيَدْفَعْهُ، فَإِنْ أَبَى فَلْيُقَاتِلْهُ، فَإِنَّمَا هُوَ شَيْطَانٌ ‏"‏‏.‏</w:t>
      </w:r>
    </w:p>
    <w:p>
      <w:pPr/>
      <w:r>
        <w:t>Reference : Sahih al-Bukhari 509In-book reference : Book 8, Hadith 156USC-MSA web (English) reference : Vol. 1, Book 9, Hadith 487   (deprecated numbering scheme)Report Error | Share | Copy ▼</w:t>
      </w:r>
    </w:p>
    <w:p>
      <w:r>
        <w:t>----------------------------------------</w:t>
      </w:r>
    </w:p>
    <w:p>
      <w:pPr/>
      <w:r>
        <w:t xml:space="preserve">Narrated Busr bin Sa`id:that Zaid bin Khalid sent him to Abi Juhaim to ask him what he had heard from Allah's Messenger (ﷺ) about </w:t>
        <w:br/>
        <w:t xml:space="preserve">a person passing in front of another person who was praying. Abu Juhaim replied, "Allah's Messenger (ﷺ) </w:t>
        <w:br/>
        <w:t xml:space="preserve">said, 'If the person who passes in front of another person in prayer knew the magnitude of his sin he </w:t>
        <w:br/>
        <w:t xml:space="preserve">would prefer to wait for 40 (days, months or years) rather than to pass in front of him." Abu An-Nadr </w:t>
        <w:br/>
        <w:t>said, "I do not remember exactly whether he said 40 days, months or years."</w:t>
      </w:r>
    </w:p>
    <w:p>
      <w:pPr/>
      <w:r>
        <w:t>حَدَّثَنَا عَبْدُ اللَّهِ بْنُ يُوسُفَ، قَالَ أَخْبَرَنَا مَالِكٌ، عَنْ أَبِي النَّضْرِ، مَوْلَى عُمَرَ بْنِ عُبَيْدِ اللَّهِ عَنْ بُسْرِ بْنِ سَعِيدٍ، أَنَّ زَيْدَ بْنَ خَالِدٍ، أَرْسَلَهُ إِلَى أَبِي جُهَيْمٍ يَسْأَلُهُ مَاذَا سَمِعَ مِنْ، رَسُولِ اللَّهِ صلى الله عليه وسلم فِي الْمَارِّ بَيْنَ يَدَىِ الْمُصَلِّي فَقَالَ أَبُو جُهَيْمٍ قَالَ رَسُولُ اللَّهِ صلى الله عليه وسلم ‏</w:t>
        <w:br/>
        <w:t>"‏ لَوْ يَعْلَمُ الْمَارُّ بَيْنَ يَدَىِ الْمُصَلِّي مَاذَا عَلَيْهِ لَكَانَ أَنْ يَقِفَ أَرْبَعِينَ خَيْرًا لَهُ مِنْ أَنْ يَمُرَّ بَيْنَ يَدَيْهِ ‏"‏‏.‏ قَالَ أَبُو النَّضْرِ لاَ أَدْرِي أَقَالَ أَرْبَعِينَ يَوْمًا أَوْ شَهْرًا أَوْ سَنَةً‏.‏</w:t>
      </w:r>
    </w:p>
    <w:p>
      <w:pPr/>
      <w:r>
        <w:t>Reference : Sahih al-Bukhari 510In-book reference : Book 8, Hadith 157USC-MSA web (English) reference : Vol. 1, Book 9, Hadith 489   (deprecated numbering scheme)Report Error | Share | Copy ▼</w:t>
      </w:r>
    </w:p>
    <w:p>
      <w:r>
        <w:t>----------------------------------------</w:t>
      </w:r>
    </w:p>
    <w:p>
      <w:pPr/>
      <w:r>
        <w:t xml:space="preserve">Narrated `Aisha:The things which annul the prayers were mentioned before me. They said, "Prayer is annulled by a </w:t>
        <w:br/>
        <w:t xml:space="preserve">dog, a donkey and a woman (if they pass in front of the praying people)." I said, "You have made us </w:t>
        <w:br/>
        <w:t xml:space="preserve">(i.e. women) dogs. I saw the Prophet (ﷺ) praying while I used to lie in my bed between him and the Qibla. </w:t>
        <w:br/>
        <w:t>Whenever I was in need of something, I would slip away. for I disliked to face him."</w:t>
      </w:r>
    </w:p>
    <w:p>
      <w:pPr/>
      <w:r>
        <w:t>حَدَّثَنَا إِسْمَاعِيلُ بْنُ خَلِيلٍ، حَدَّثَنَا عَلِيُّ بْنُ مُسْهِرٍ، عَنِ الأَعْمَشِ، عَنْ مُسْلِمٍ ـ يَعْنِي ابْنَ صُبَيْحٍ ـ عَنْ مَسْرُوقٍ، عَنْ عَائِشَةَ، أَنَّهُ ذُكِرَ عِنْدَهَا مَا يَقْطَعُ الصَّلاَةَ فَقَالُوا يَقْطَعُهَا الْكَلْبُ وَالْحِمَارُ وَالْمَرْأَةُ‏.‏ قَالَتْ قَدْ جَعَلْتُمُونَا كِلاَبًا، لَقَدْ رَأَيْتُ النَّبِيَّ ـ عَلَيْهِ السَّلاَمُ ـ يُصَلِّي، وَإِنِّي لَبَيْنَهُ وَبَيْنَ الْقِبْلَةِ، وَأَنَا مُضْطَجِعَةٌ عَلَى السَّرِيرِ، فَتَكُونُ لِي الْحَاجَةُ، فَأَكْرَهُ أَنْ أَسْتَقْبِلَهُ فَأَنْسَلُّ انْسِلاَلاً‏.‏ وَعَنِ الأَعْمَشِ عَنْ إِبْرَاهِيمَ عَنِ الأَسْوَدِ عَنْ عَائِشَةَ نَحْوَهُ‏.‏</w:t>
      </w:r>
    </w:p>
    <w:p>
      <w:pPr/>
      <w:r>
        <w:t>Reference : Sahih al-Bukhari 511In-book reference : Book 8, Hadith 158USC-MSA web (English) reference : Vol. 1, Book 9, Hadith 490   (deprecated numbering scheme)Report Error | Share | Copy ▼</w:t>
      </w:r>
    </w:p>
    <w:p>
      <w:r>
        <w:t>----------------------------------------</w:t>
      </w:r>
    </w:p>
    <w:p>
      <w:pPr/>
      <w:r>
        <w:t xml:space="preserve">Narrated `Aisha:The Prophet (ﷺ) used to pray while I was sleeping across in his bed in front of him. Whenever he wanted </w:t>
        <w:br/>
        <w:t>to pray witr, he would wake me up and I would pray witr.</w:t>
      </w:r>
    </w:p>
    <w:p>
      <w:pPr/>
      <w:r>
        <w:t>حَدَّثَنَا مُسَدَّدٌ، قَالَ حَدَّثَنَا يَحْيَى، قَالَ حَدَّثَنَا هِشَامٌ، قَالَ حَدَّثَنِي أَبِي، عَنْ عَائِشَةَ، قَالَتْ كَانَ النَّبِيُّ صلى الله عليه وسلم يُصَلِّي وَأَنَا رَاقِدَةٌ مُعْتَرِضَةٌ عَلَى فِرَاشِهِ، فَإِذَا أَرَادَ أَنْ يُوتِرَ أَيْقَظَنِي فَأَوْتَرْتُ‏.‏</w:t>
      </w:r>
    </w:p>
    <w:p>
      <w:pPr/>
      <w:r>
        <w:t>Reference : Sahih al-Bukhari 512In-book reference : Book 8, Hadith 159USC-MSA web (English) reference : Vol. 1, Book 9, Hadith 491   (deprecated numbering scheme)Report Error | Share | Copy ▼</w:t>
      </w:r>
    </w:p>
    <w:p>
      <w:r>
        <w:t>----------------------------------------</w:t>
      </w:r>
    </w:p>
    <w:p>
      <w:pPr/>
      <w:r>
        <w:t xml:space="preserve">Narrated `Aisha:the wife of the Prophet, "I used to sleep in front of Allah's Messenger (ﷺ) with my legs opposite his Qibla </w:t>
        <w:br/>
        <w:t xml:space="preserve">(facing him); and whenever he prostrated, he pushed my feet and I withdrew them and whenever he </w:t>
        <w:br/>
        <w:t>stood, I stretched them." `Aisha added, "In those days there were no lamps in the houses."</w:t>
      </w:r>
    </w:p>
    <w:p>
      <w:pPr/>
      <w:r>
        <w:t>حَدَّثَنَا عَبْدُ اللَّهِ بْنُ يُوسُفَ، قَالَ أَخْبَرَنَا مَالِكٌ، عَنْ أَبِي النَّضْرِ، مَوْلَى عُمَرَ بْنِ عُبَيْدِ اللَّهِ عَنْ أَبِي سَلَمَةَ بْنِ عَبْدِ الرَّحْمَنِ، عَنْ عَائِشَةَ، زَوْجِ النَّبِيِّ صلى الله عليه وسلم أَنَّهَا قَالَتْ كُنْتُ أَنَامُ بَيْنَ يَدَىْ رَسُولِ اللَّهِ صلى الله عليه وسلم وَرِجْلاَىَ فِي قِبْلَتِهِ، فَإِذَا سَجَدَ غَمَزَنِي فَقَبَضْتُ رِجْلَىَّ، فَإِذَا قَامَ بَسَطْتُهُمَا‏.‏ قَالَتْ وَالْبُيُوتُ يَوْمَئِذٍ لَيْسَ فِيهَا مَصَابِيحُ‏.‏</w:t>
      </w:r>
    </w:p>
    <w:p>
      <w:pPr/>
      <w:r>
        <w:t>Reference : Sahih al-Bukhari 513In-book reference : Book 8, Hadith 160USC-MSA web (English) reference : Vol. 1, Book 9, Hadith 492   (deprecated numbering scheme)Report Error | Share | Copy ▼</w:t>
      </w:r>
    </w:p>
    <w:p>
      <w:r>
        <w:t>----------------------------------------</w:t>
      </w:r>
    </w:p>
    <w:p>
      <w:pPr/>
      <w:r>
        <w:t xml:space="preserve">Narrated `Aisha:The things which annul prayer were mentioned before me (and those were): a dog, a donkey and a </w:t>
        <w:br/>
        <w:t xml:space="preserve">woman. I said, "You have compared us (women) to donkeys and dogs. By Allah! I saw the Prophet (ﷺ) </w:t>
        <w:br/>
        <w:t xml:space="preserve">praying while I used to lie in (my) bed between him and the Qibla. Whenever I was in need of </w:t>
        <w:br/>
        <w:t>something, I disliked to sit and trouble the Prophet. So, I would slip away by the side of his feet."</w:t>
      </w:r>
    </w:p>
    <w:p>
      <w:pPr/>
      <w:r>
        <w:t>حَدَّثَنَا عُمَرُ بْنُ حَفْصٍ، قَالَ حَدَّثَنَا أَبِي قَالَ، حَدَّثَنَا الأَعْمَشُ، قَالَ حَدَّثَنَا إِبْرَاهِيمُ، عَنِ الأَسْوَدِ، عَنْ عَائِشَةَ،‏.‏ قَالَ الأَعْمَشُ وَحَدَّثَنِي مُسْلِمٌ، عَنْ مَسْرُوقٍ، عَنْ عَائِشَةَ، ذُكِرَ عِنْدَهَا مَا يَقْطَعُ الصَّلاَةَ الْكَلْبُ وَالْحِمَارُ وَالْمَرْأَةُ فَقَالَتْ شَبَّهْتُمُونَا بِالْحُمُرِ وَالْكِلاَبِ، وَاللَّهِ لَقَدْ رَأَيْتُ النَّبِيَّ صلى الله عليه وسلم يُصَلِّي، وَإِنِّي عَلَى السَّرِيرِ ـ بَيْنَهُ وَبَيْنَ الْقِبْلَةِ ـ مُضْطَجِعَةً فَتَبْدُو لِي الْحَاجَةُ، فَأَكْرَهُ أَنْ أَجْلِسَ فَأُوذِيَ النَّبِيَّ صلى الله عليه وسلم فَأَنْسَلُّ مِنْ عِنْدِ رِجْلَيْهِ‏.‏</w:t>
      </w:r>
    </w:p>
    <w:p>
      <w:pPr/>
      <w:r>
        <w:t>Reference : Sahih al-Bukhari 514In-book reference : Book 8, Hadith 161USC-MSA web (English) reference : Vol. 1, Book 9, Hadith 493   (deprecated numbering scheme)Report Error | Share | Copy ▼</w:t>
      </w:r>
    </w:p>
    <w:p>
      <w:r>
        <w:t>----------------------------------------</w:t>
      </w:r>
    </w:p>
    <w:p>
      <w:pPr/>
      <w:r>
        <w:t xml:space="preserve">Narrated `Aisha:(the wife of the Prophet) Allah's Messenger (ﷺ) used to get up at night and pray while I used to lie across </w:t>
        <w:br/>
        <w:t>between him and the Qibla on his family's bed.</w:t>
      </w:r>
    </w:p>
    <w:p>
      <w:pPr/>
      <w:r>
        <w:t>حَدَّثَنَا إِسْحَاقُ، قَالَ أَخْبَرَنَا يَعْقُوبُ بْنُ إِبْرَاهِيمَ، قَالَ حَدَّثَنِي ابْنُ أَخِي ابْنِ شِهَابٍ، أَنَّهُ سَأَلَ عَمَّهُ عَنِ الصَّلاَةِ، يَقْطَعُهَا شَىْءٌ فَقَالَ لاَ يَقْطَعُهَا شَىْءٌ، أَخْبَرَنِي عُرْوَةُ بْنُ الزُّبَيْرِ أَنَّ عَائِشَةَ زَوْجَ النَّبِيِّ صلى الله عليه وسلم قَالَتْ لَقَدْ كَانَ رَسُولُ اللَّهِ صلى الله عليه وسلم يَقُومُ فَيُصَلِّي مِنَ اللَّيْلِ، وَإِنِّي لَمُعْتَرِضَةٌ بَيْنَهُ وَبَيْنَ الْقِبْلَةِ عَلَى فِرَاشِ أَهْلِهِ‏.‏</w:t>
      </w:r>
    </w:p>
    <w:p>
      <w:pPr/>
      <w:r>
        <w:t>Reference : Sahih al-Bukhari 515In-book reference : Book 8, Hadith 162USC-MSA web (English) reference : Vol. 1, Book 9, Hadith 494   (deprecated numbering scheme)Report Error | Share | Copy ▼</w:t>
      </w:r>
    </w:p>
    <w:p>
      <w:r>
        <w:t>----------------------------------------</w:t>
      </w:r>
    </w:p>
    <w:p>
      <w:pPr/>
      <w:r>
        <w:t xml:space="preserve">Narrated Abu Qatada Al-Ansari:Allah's Messenger (ﷺ) was praying and he was carrying Umama the daughters of Zainab, the daughter of </w:t>
        <w:br/>
        <w:t xml:space="preserve">Allah's Messenger (ﷺ) and she was the daughter of 'As bin Rabi`a bin `Abd Shams. When he prostrated, he </w:t>
        <w:br/>
        <w:t>put her down and when he stood, he carried her (on his neck).</w:t>
      </w:r>
    </w:p>
    <w:p>
      <w:pPr/>
      <w:r>
        <w:t>حَدَّثَنَا عَبْدُ اللَّهِ بْنُ يُوسُفَ، قَالَ أَخْبَرَنَا مَالِكٌ، عَنْ عَامِرِ بْنِ عَبْدِ اللَّهِ بْنِ الزُّبَيْرِ، عَنْ عَمْرِو بْنِ سُلَيْمٍ الزُّرَقِيِّ، عَنْ أَبِي قَتَادَةَ الأَنْصَارِيِّ، أَنَّ رَسُولَ اللَّهِ صلى الله عليه وسلم كَانَ يُصَلِّي وَهْوَ حَامِلٌ أُمَامَةَ بِنْتَ زَيْنَبَ بِنْتِ رَسُولِ اللَّهِ صلى الله عليه وسلم وَلأَبِي الْعَاصِ بْنِ رَبِيعَةَ بْنِ عَبْدِ شَمْسٍ، فَإِذَا سَجَدَ وَضَعَهَا، وَإِذَا قَامَ حَمَلَهَا‏.‏</w:t>
      </w:r>
    </w:p>
    <w:p>
      <w:pPr/>
      <w:r>
        <w:t>Reference : Sahih al-Bukhari 516In-book reference : Book 8, Hadith 163USC-MSA web (English) reference : Vol. 1, Book 9, Hadith 495   (deprecated numbering scheme)Report Error | Share | Copy ▼</w:t>
      </w:r>
    </w:p>
    <w:p>
      <w:r>
        <w:t>----------------------------------------</w:t>
      </w:r>
    </w:p>
    <w:p>
      <w:pPr/>
      <w:r>
        <w:t xml:space="preserve">Narrated Maimuna bint Al-Harith:My bed was beside the praying place (Musalla) of the Prophet (ﷺ) and sometimes his garment fell on me </w:t>
        <w:br/>
        <w:t>while I used to lie in my bed.</w:t>
      </w:r>
    </w:p>
    <w:p>
      <w:pPr/>
      <w:r>
        <w:t>حَدَّثَنَا عَمْرُو بْنُ زُرَارَةَ، قَالَ أَخْبَرَنَا هُشَيْمٌ، عَنِ الشَّيْبَانِيِّ، عَنْ عَبْدِ اللَّهِ بْنِ شَدَّادِ بْنِ الْهَادِ، قَالَ أَخْبَرَتْنِي خَالَتِي، مَيْمُونَةُ بِنْتُ الْحَارِثِ قَالَتْ كَانَ فِرَاشِي حِيَالَ مُصَلَّى النَّبِيِّ صلى الله عليه وسلم فَرُبَّمَا وَقَعَ ثَوْبُهُ عَلَىَّ وَأَنَا عَلَى فِرَاشِي‏.‏</w:t>
      </w:r>
    </w:p>
    <w:p>
      <w:pPr/>
      <w:r>
        <w:t>Reference : Sahih al-Bukhari 517In-book reference : Book 8, Hadith 164USC-MSA web (English) reference : Vol. 1, Book 9, Hadith 496   (deprecated numbering scheme)Report Error | Share | Copy ▼</w:t>
      </w:r>
    </w:p>
    <w:p>
      <w:r>
        <w:t>----------------------------------------</w:t>
      </w:r>
    </w:p>
    <w:p>
      <w:pPr/>
      <w:r>
        <w:t xml:space="preserve">Narrated Maimuna:The Prophet (ﷺ) used to pray while I used to sleep beside him during my periods (menses) and in </w:t>
        <w:br/>
        <w:t>prostration his garment used to touch me.</w:t>
      </w:r>
    </w:p>
    <w:p>
      <w:pPr/>
      <w:r>
        <w:t>حَدَّثَنَا أَبُو النُّعْمَانِ، قَالَ حَدَّثَنَا عَبْدُ الْوَاحِدِ بْنُ زِيَادٍ، قَالَ حَدَّثَنَا الشَّيْبَانِيُّ، سُلَيْمَانُ حَدَّثَنَا عَبْدُ اللَّهِ بْنُ شَدَّادٍ، قَالَ سَمِعْتُ مَيْمُونَةَ، تَقُولُ كَانَ النَّبِيُّ صلى الله عليه وسلم يُصَلِّي وَأَنَا إِلَى جَنْبِهِ نَائِمَةٌ، فَإِذَا سَجَدَ أَصَابَنِي ثَوْبُهُ، وَأَنَا حَائِضٌ‏.‏ وَزَادَ مُسَدَّدٌ عَنْ خَالِدٍ قَالَ حَدَّثَنَا سُلَيْمَانُ الشَّيْبَانِيُّ، وَأَنَا حَائِضٌ‏.‏</w:t>
      </w:r>
    </w:p>
    <w:p>
      <w:pPr/>
      <w:r>
        <w:t>Reference : Sahih al-Bukhari 518In-book reference : Book 8, Hadith 165USC-MSA web (English) reference : Vol. 1, Book 9, Hadith 497   (deprecated numbering scheme)Report Error | Share | Copy ▼</w:t>
      </w:r>
    </w:p>
    <w:p>
      <w:r>
        <w:t>----------------------------------------</w:t>
      </w:r>
    </w:p>
    <w:p>
      <w:pPr/>
      <w:r>
        <w:t xml:space="preserve">Narrated `Aisha:It is not good that you people have made us (women) equal to dogs and donkeys. No doubt I saw </w:t>
        <w:br/>
        <w:t xml:space="preserve">Allah's Messenger (ﷺ) praying while I used to lie between him and the Qibla and when he wanted to </w:t>
        <w:br/>
        <w:t>prostrate, he pushed my legs and I withdrew them.</w:t>
      </w:r>
    </w:p>
    <w:p>
      <w:pPr/>
      <w:r>
        <w:t>حَدَّثَنَا عَمْرُو بْنُ عَلِيٍّ، قَالَ حَدَّثَنَا يَحْيَى، قَالَ حَدَّثَنَا عُبَيْدُ اللَّهِ، قَالَ حَدَّثَنَا الْقَاسِمُ، عَنْ عَائِشَةَ ـ رضى الله عنها ـ قَالَتْ بِئْسَمَا عَدَلْتُمُونَا بِالْكَلْبِ وَالْحِمَارِ، لَقَدْ رَأَيْتُنِي وَرَسُولُ اللَّهِ صلى الله عليه وسلم يُصَلِّي، وَأَنَا مُضْطَجِعَةٌ بَيْنَهُ وَبَيْنَ الْقِبْلَةِ، فَإِذَا أَرَادَ أَنْ يَسْجُدَ غَمَزَ رِجْلَىَّ فَقَبَضْتُهُمَا‏.‏</w:t>
      </w:r>
    </w:p>
    <w:p>
      <w:pPr/>
      <w:r>
        <w:t>Reference : Sahih al-Bukhari 519In-book reference : Book 8, Hadith 166USC-MSA web (English) reference : Vol. 1, Book 9, Hadith 498   (deprecated numbering scheme)Report Error | Share | Copy ▼</w:t>
      </w:r>
    </w:p>
    <w:p>
      <w:r>
        <w:t>----------------------------------------</w:t>
      </w:r>
    </w:p>
    <w:p>
      <w:pPr/>
      <w:r>
        <w:t xml:space="preserve">Narrated `Amr bin Maimun [??]:`Abdullah bin Mas`ud said, "While Allah's Messenger (ﷺ) was praying beside the Ka`ba, there were some </w:t>
        <w:br/>
        <w:t xml:space="preserve">Quraish people sitting in a gathering. One of them said, 'Don't you see this (who does deeds just to </w:t>
        <w:br/>
        <w:t xml:space="preserve">show off)? Who amongst you can go and bring the dung, blood and the Abdominal contents </w:t>
        <w:br/>
        <w:t xml:space="preserve">(intestines, etc.) of the slaughtered camels of the family of so and so and then wait till he prostrates </w:t>
        <w:br/>
        <w:t xml:space="preserve">and put that in between his shoulders?' The most unfortunate amongst them (`Uqba bin Abi Mu'ait) </w:t>
        <w:br/>
        <w:t xml:space="preserve">went (and brought them) and when Allah's Messenger (ﷺ) prostrated, he put them between his shoulders. The </w:t>
        <w:br/>
        <w:t xml:space="preserve">Prophet remained in prostration and they laughed so much so that they fell on each other. A passerby </w:t>
        <w:br/>
        <w:t xml:space="preserve">went to Fatima, who was a young girl in those days. She came running and the Prophet (ﷺ) was still in </w:t>
        <w:br/>
        <w:t xml:space="preserve">prostration. She removed them and cursed upon the Quraish on their faces. When Allah's Messenger (ﷺ) </w:t>
        <w:br/>
        <w:t xml:space="preserve">completed his prayer, he said, 'O Allah! Take revenge on Quraish.' He said so thrice and added, 'O </w:t>
        <w:br/>
        <w:t xml:space="preserve">Allah! take revenge on `Amr bin Hisham, `Utba bin Rabi`a, Shaiba bin Rabi`a, Al-Walid bin `Utba, </w:t>
        <w:br/>
        <w:t xml:space="preserve">Umaiya bin Khalaf, `Uqba bin Abi Mu'ait and `Umar a bin Al-Walid." `Abdullah added, "By Allah! I </w:t>
        <w:br/>
        <w:t xml:space="preserve">saw all of them dead in the battle field on the day of Badr and they were dragged and thrown in the </w:t>
        <w:br/>
        <w:t xml:space="preserve">Qalib (a well) at Badr: Allah's Messenger (ﷺ) then said, 'Allah's curse has descended upon the people of the </w:t>
        <w:br/>
        <w:t>Qalib (well).</w:t>
      </w:r>
    </w:p>
    <w:p>
      <w:pPr/>
      <w:r>
        <w:t>حَدَّثَنَا أَحْمَدُ بْنُ إِسْحَاقَ السُّرْمَارِيُّ، قَالَ حَدَّثَنَا عُبَيْدُ اللَّهِ بْنُ مُوسَى، قَالَ حَدَّثَنَا إِسْرَائِيلُ، عَنْ أَبِي إِسْحَاقَ، عَنْ عَمْرِو بْنِ مَيْمُونٍ، عَنْ عَبْدِ اللَّهِ، قَالَ بَيْنَمَا رَسُولُ اللَّهِ صلى الله عليه وسلم قَائِمٌ يُصَلِّي عِنْدَ الْكَعْبَةِ، وَجَمْعُ قُرَيْشٍ فِي مَجَالِسِهِمْ إِذْ قَالَ قَائِلٌ مِنْهُمْ أَلاَ تَنْظُرُونَ إِلَى هَذَا الْمُرَائِي أَيُّكُمْ يَقُومُ إِلَى جَزُورِ آلِ فُلاَنٍ، فَيَعْمِدُ إِلَى فَرْثِهَا وَدَمِهَا وَسَلاَهَا فَيَجِيءُ بِهِ، ثُمَّ يُمْهِلُهُ حَتَّى إِذَا سَجَدَ وَضَعَهُ بَيْنَ كَتِفَيْهِ فَانْبَعَثَ أَشْقَاهُمْ، فَلَمَّا سَجَدَ رَسُولُ اللَّهِ صلى الله عليه وسلم وَضَعَهُ بَيْنَ كَتِفَيْهِ، وَثَبَتَ النَّبِيُّ صلى الله عليه وسلم سَاجِدًا، فَضَحِكُوا حَتَّى مَالَ بَعْضُهُمْ إِلَى بَعْضٍ مِنَ الضَّحِكِ، فَانْطَلَقَ مُنْطَلِقٌ إِلَى فَاطِمَةَ ـ عَلَيْهَا السَّلاَمُ ـ وَهْىَ جُوَيْرِيَةٌ، فَأَقْبَلَتْ تَسْعَى وَثَبَتَ النَّبِيُّ صلى الله عليه وسلم سَاجِدًا حَتَّى أَلْقَتْهُ عَنْهُ، وَأَقْبَلَتْ عَلَيْهِمْ تَسُبُّهُمْ، فَلَمَّا قَضَى رَسُولُ اللَّهِ صلى الله عليه وسلم الصَّلاَةَ قَالَ ‏"‏ اللَّهُمَّ عَلَيْكَ بِقُرَيْشٍ، اللَّهُمَّ عَلَيْكَ بِقُرَيْشٍ، اللَّهُمَّ عَلَيْكَ بِقُرَيْشٍ ـ ثُمَّ سَمَّى ـ اللَّهُمَّ عَلَيْكَ بِعَمْرِو بْنِ هِشَامٍ، وَعُتْبَةَ بْنِ رَبِيعَةَ، وَشَيْبَةَ بْنِ رَبِيعَةَ، وَالْوَلِيدِ بْنِ عُتْبَةَ، وَأُمَيَّةَ بْنِ خَلَفٍ، وَعُقْبَةَ بْنِ أَبِي مُعَيْطٍ، وَعُمَارَةَ بْنِ الْوَلِيدِ ‏"‏‏.‏ قَالَ عَبْدُ اللَّهِ فَوَاللَّهِ لَقَدْ رَأَيْتُهُمْ صَرْعَى يَوْمَ بَدْرٍ، ثُمَّ سُحِبُوا إِلَى الْقَلِيبِ قَلِيبِ بَدْرٍ، ثُمَّ قَالَ رَسُولُ اللَّهِ صلى الله عليه وسلم ‏"‏ وَأُتْبِعَ أَصْحَابُ الْقَلِيبِ لَعْنَةً ‏"‏‏.‏</w:t>
      </w:r>
    </w:p>
    <w:p>
      <w:pPr/>
      <w:r>
        <w:t>Reference : Sahih al-Bukhari 520In-book reference : Book 8, Hadith 167USC-MSA web (English) reference : Vol. 1, Book 9, Hadith 499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