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Seal Of Nubuwwah (Prophethood) Of Rasoolullah - Sunnah.com - Sayings and Teachings of Prophet Muhammad (صلى الله عليه و سلم)</w:t>
      </w:r>
    </w:p>
    <w:p>
      <w:pPr/>
      <w:r>
        <w:t>As-Sa’ib ibn Yazid said:‘My maternal aunt took me to the Prophet (Allah bless him and give him peace), and she said; “O Messenger of Allah, my sister's son is in pain!” He therefore stroked my head (Allah bless him and give him peace) and supplicated blessing for my sake. He performed the minor ritual ablution. I drank from his ablution water and stood behind his back, whereupon I observed the Seal between his shoulders, and lo and behold, it was like the button of the bridal canopy!”’</w:t>
      </w:r>
    </w:p>
    <w:p>
      <w:pPr/>
      <w:r>
        <w:t>حَدَّثَنَا أَبُو رَجَاءٍ قُتَيْبَةُ بْنُ سَعِيدٍ، قَالَ‏:‏ حَدَّثَنَا حَاتِمُ بْنُ إِسْمَاعِيلَ، عَنِ الْجَعْدِ بْنِ عَبْدِ الرَّحْمَنِ، قَالَ‏:‏ سَمِعْتُ السَّائِبَ بْنَ يَزِيدَ، يَقُولُ‏:‏ ذَهَبَتْ بِي خَالَتِي إِلَى النَّبِيِّ صلى الله عليه وسلم، فَقَالَتْ‏:‏ يَا رَسُولَ اللهِ، إِنَّ ابْنَ أُخْتِي وَجِعٌ فَمَسَحَ رَأْسِي وَدَعَا لِي بِالْبَرَكَةِ، وَتَوَضَّأَ، فَشَرِبْتُ مِنْ وَضُوئِهِ، وَقُمْتُ خَلْفَ ظَهْرِهِ، فَنَظَرْتُ إِلَى الْخَاتَمِ بَيْنَ كَتِفَيْهِ، فَإِذَا هُوَ مِثْلُ زِرِّ الْحَجَلَةِ‏.‏</w:t>
      </w:r>
    </w:p>
    <w:p>
      <w:pPr/>
      <w:r>
        <w:t>Grade: Sahih Isnād (Zubair `Aliza'i)Reference : Ash-Shama'il Al-Muhammadiyah 16In-book reference : Book 2, Hadith 1Report Error | Share | Copy ▼</w:t>
      </w:r>
    </w:p>
    <w:p>
      <w:r>
        <w:t>----------------------------------------</w:t>
      </w:r>
    </w:p>
    <w:p>
      <w:pPr/>
      <w:r>
        <w:t>Jabir ibn Samura said:"I saw the Seal between the shoulders of Allah’s Messenger (Allah bless him and give him peace) as a red swelling like the egg of the dove.”</w:t>
      </w:r>
    </w:p>
    <w:p>
      <w:pPr/>
      <w:r>
        <w:t>حَدَّثَنَا سَعِيدُ بْنُ يَعْقُوبَ الطَّالْقَانِيُّ، قَالَ‏:‏ حدَّثَنَا أَيُّوبُ بْنُ جَابِرٍ، عَنْ سِمَاكِ بْنِ حَرْبٍ، عَنْ جَابِرِ بْنِ سَمُرَةَ، قَالَ‏:‏ رَأَيْتُ الْخَاتَمَ بَيْنَ كَتِفَيْ رَسُولِ اللهِ صلى الله عليه وسلم، غُدَّةً حَمْرَاءَ، مِثْلَ بَيْضَةِ الْحَمَامَةِ‏.‏</w:t>
      </w:r>
    </w:p>
    <w:p>
      <w:pPr/>
      <w:r>
        <w:t>Grade: Da'if Isnād (Zubair `Aliza'i)Reference : Ash-Shama'il Al-Muhammadiyah 17In-book reference : Book 2, Hadith 2Report Error | Share | Copy ▼</w:t>
      </w:r>
    </w:p>
    <w:p>
      <w:r>
        <w:t>----------------------------------------</w:t>
      </w:r>
    </w:p>
    <w:p>
      <w:pPr/>
      <w:r>
        <w:t>Rumaitha said:"I heard Allah’s Messenger (Allah bless him and give him peace)- and if I wished to kiss the seal between his shoulders, I would do so because of his nearness— say to Sa'd ibn Mu'adh on the day he died: “The Throne of the</w:t>
        <w:br/>
        <w:t>All-Merciful was shaken on his account!”</w:t>
      </w:r>
    </w:p>
    <w:p>
      <w:pPr/>
      <w:r>
        <w:t>حَدَّثَنَا أَبُو مُصْعَبٍ الْمَديَنِيُّ، قَالَ‏:‏ حَدَّثَنَا يُوسُفُ بْنُ الْمَاجِشُونِ، عَنْ أَبِيهِ، عَنْ عَاصِمِ بْنِ عُمَرَ بْنِ قَتَادَةَ، عَنْ جَدَّتِهِ رُمَيْثَةَ، قَالَتْ‏:‏ سَمِعْتُ رَسُولَ اللهِ صلى الله عليه وسلم، وَلَوْ أَشَاءُ أَنْ أُقَبِّلَ الْخَاتَمَ الَّذِي بَيْنَ كَتِفَيْهِ مِنْ قُرْبِهِ لَفَعَلْتُ، يَقُولُ لِسَعْدِ بْنِ مُعَاذٍ يَوْمَ مَاتَ‏:‏ اهْتَزَّ لَهُ عَرْشُ الرَّحْمَنِ‏.‏</w:t>
      </w:r>
    </w:p>
    <w:p>
      <w:pPr/>
      <w:r>
        <w:t>Grade: Da'if Isnād (Zubair `Aliza'i)Reference : Ash-Shama'il Al-Muhammadiyah 18In-book reference : Book 2, Hadith 3Report Error | Share | Copy ▼</w:t>
      </w:r>
    </w:p>
    <w:p>
      <w:r>
        <w:t>----------------------------------------</w:t>
      </w:r>
    </w:p>
    <w:p>
      <w:pPr/>
      <w:r>
        <w:t>Ibrahim ibn Muhammad, one of the offspring of 'Ali ibn Abi Talib, told me:“When 'Ali described Allah’s Messenger (Allah bless him and give him peace)— then he related the tradition in full—he said: 'Between his shoulders was the Seal of Prophethood, for he is the Seal of the Prophets'."</w:t>
      </w:r>
    </w:p>
    <w:p>
      <w:pPr/>
      <w:r>
        <w:t>حَدَّثَنَا أَحْمَدُ بْنُ عَبْدَةَ الضَّبِّيُّ، وَعَلِيُّ بْنُ حُجْرٍ، وَغَيْرُ وَاحِدٍ، قَالُوا‏:‏ حَدَّثَنَا عِيسَى بْنُ يُونُسَ، عَنْ عُمَرَ بْنِ عَبْدِ اللهِ مَوْلَى غُفْرَةَ، قَالَ‏:‏ حَدَّثَنِي إِبْرَاهِيمُ بْنُ مُحَمَّدٍ مِنْ وَلَدِ عَلِيِّ بْنِ أَبِي طَالِبٍ، قَالَ‏:‏ كَانَ عَلِيٌّ، إِذَا وَصَفَ رَسُولَ اللهِ صلى الله عليه وسلم فَذَكَرَ الْحَدِيثَ بِطُولِهِ، وَقَالَ‏:‏ بَيْنَ كَتِفَيْهِ خَاتَمُ النُّبُوَّةِ، وَهُوَ خَاتَمُ النَّبِيِّينَ‏.‏</w:t>
      </w:r>
    </w:p>
    <w:p>
      <w:pPr/>
      <w:r>
        <w:t>Grade: Da'if Isnād (Zubair `Aliza'i)Reference : Ash-Shama'il Al-Muhammadiyah 19In-book reference : Book 2, Hadith 4Report Error | Share | Copy ▼</w:t>
      </w:r>
    </w:p>
    <w:p>
      <w:r>
        <w:t>----------------------------------------</w:t>
      </w:r>
    </w:p>
    <w:p>
      <w:pPr/>
      <w:r>
        <w:t>Abu Zaid 'Amr ibn Akhtab al-Ansari told me:“Allah’s Messenger (Allah bless him and give him peace) said to me: ‘O Abu Zaid, come close to me and stroke my back!’ I duly stroked his back, whereupon my fingers touched the Seal. I said: ‘What is the Seal?’ He said; ‘Intertwined hairs.’”</w:t>
      </w:r>
    </w:p>
    <w:p>
      <w:pPr/>
      <w:r>
        <w:t>حَدَّثَنَا مُحَمَّدُ بْنُ بَشَّارٍ، قَالَ‏:‏ حَدَّثَنَا أَبُو عَاصِمٍ، قَالَ‏:‏ حَدَّثَنَا عَزْرَةُ بْنُ ثَابِتٍ، قَالَ‏:‏ حَدَّثَنِي عِلْبَاءُ بْنُ أَحْمَرَ الْيَشْكُرِيُّ، قَالَ‏:‏ حَدَّثَنِي أَبُو زَيْدٍ عَمْرُو بْنُ أَخْطَبَ الأَنْصَارِيُّ، قَالَ‏:‏ قَالَ لِي رَسُولُ اللهِ صلى الله عليه وسلم‏:‏ يَا أَبَا زَيْدٍ، ادْنُ مِنِّي فَامْسَحْ ظَهْرِي، فَمَسَحْتُ ظَهْرَهُ، فَوَقَعَتْ أَصَابِعِي عَلَى الْخَاتَمِ قُلْتُ‏:‏ وَمَا الْخَاتَمُ‏؟‏ قَالَ‏:‏ شَعَرَاتٌ مُجْتَمِعَاتٌ‏.‏</w:t>
      </w:r>
    </w:p>
    <w:p>
      <w:pPr/>
      <w:r>
        <w:t>Grade: Sahih Isnād (Zubair `Aliza'i)Reference : Ash-Shama'il Al-Muhammadiyah 20In-book reference : Book 2, Hadith 5Report Error | Share | Copy ▼</w:t>
      </w:r>
    </w:p>
    <w:p>
      <w:r>
        <w:t>----------------------------------------</w:t>
      </w:r>
    </w:p>
    <w:p>
      <w:pPr/>
      <w:r>
        <w:t>Abu Buraida said:“Salman al-Farisi brought Allah’s Messenger (Allah bless him and give him peace), when he reached Medina, a table with ripe dates upon it, and he placed it in front of Allah’s Messenger (Allah bless him and give him peace), so he said: ‘O Salman, what is this?’ He replied: A charitable gift for you and for your Companions’ ‘Take it away,’ said the Prophet, ‘for we will not eat a charitable gift.’ He therefore took it away. Then he came the next day with the like of it, and placed it in front of Allah’s Messenger (Allah bless him and give him peace), who said: ‘What is this, O Salman?’ He replied: ‘A present for you,’ so Allah’s Messenger (Allah bless him and give him peace) said to his Companions: ‘Spread out!’ Then Salman looked at the Seal on the back of Allah’s Messenger (Allah bless him and give him peace), so he believed in him. He was a slave of the Jews, however, so Allah’s Messenger (Allah bless him and give him peace) purchased his freedom at such-and-such a price of silver coin, on condition that he [the Prophet] would plant date palms for them, and Salman would work on them until they bore edible fruit. Allah’s Messenger (Allah bless him and give him peace) then planted the date palms, apart from one date palm that 'Umar planted. The date palms then bore their annual crop, but one date palm did not bear fruit, so Allah’s Messenger said (Allah bless him and give him peace): ‘What is the matter with this date palm?’ 'Umar said: ‘O Messenger of Allah, I planted it!’ Allah’s Messenger (Allah bless him and give him peace) therefore uprooted it and replanted it, so it bore its annual crop."</w:t>
      </w:r>
    </w:p>
    <w:p>
      <w:pPr/>
      <w:r>
        <w:t>حَدَّثَنَا أَبُو عَمَّارٍ الْحُسَيْنُ بْنُ حُرَيْثٍ الْخُزَاعِيُّ، قَالَ‏:‏ حَدَّثَنَا عَلِيُّ بْنُ حُسَيْنِ بْنِ وَاقِدٍ، حَدَّثَنِي أَبِي، قَالَ‏:‏ حَدَّثَنِي عَبْدُ اللهِ بْنُ بُرَيْدَةَ، قَالَ‏:‏ سَمِعْتُ أَبِي بُرَيْدَةَ، يَقُولُ‏:‏ جَاءَ سَلْمَانُ الْفَارِسِيُّ إِلَى رَسُولِ اللهِ صلى الله عليه وسلم، حِينَ قَدِمَ الْمَدِينَةَ بِمَائِدَةٍ عَلَيْهَا رُطَبٌ، فَوَضَعَهَا بَيْنَ يَدَيْ رَسُولِ اللهِ صلى الله عليه وسلم، فَقَالَ‏:‏ يَا سَلْمَانُ مَا هَذَا‏؟‏ فَقَالَ‏:‏ صَدَقَةٌ عَلَيْكَ، وَعَلَى أَصْحَابِكَ، فَقَالَ‏:‏ ارْفَعْهَا، فَإِنَّا لا نَأْكُلُ الصَّدَقَةَ، قَالَ‏:‏ فَرَفَعَهَا، فَجَاءَ الْغَدَ بِمِثْلِهِ، فَوَضَعَهُ بَيْنَ يَدَيْ رَسُولِ اللهِ صلى الله عليه وسلم، فَقَالَ‏:‏ مَا هَذَا يَا سَلْمَانُ‏؟‏ فَقَالَ‏:‏ هَدِيَّةٌ لَكَ، فَقَالَ رَسُولُ اللهِ صلى الله عليه وسلم لأَصْحَابِهِ‏:‏ ابْسُطُوا ثُمَّ نَظَرَ إِلَى الْخَاتَمِ عَلَى ظَهْرِ رَسُولِ اللهِ صلى الله عليه وسلم، فَآمَنَ بِهِ، وَكَانَ لِلْيَهُودِ فَاشْتَرَاهُ رَسُولُ اللهِ صلى الله عليه وسلم، بِكَذَا وَكَذَا دِرْهَمًا عَلَى أَنْ يَغْرِسَ لَهُمْ نَخْلا، فَيَعْمَلَ سَلْمَانُ فِيهِ، حَتَّى تُطْعِمَ، فَغَرَسَ رَسُولُ اللهِ صلى الله عليه وسلم، النَّخلَ إِلا نَخْلَةً وَاحِدَةً، غَرَسَهَا عُمَرُ فَحَمَلَتِ النَّخْلُ مِنْ عَامِهَا، وَلَمْ تَحْمِلْ نَخْلَةٌ، فَقَالَ رَسُولُ اللهِ صلى الله عليه وسلم‏:‏ مَا شَأْنُ هَذِهِ النَّخْلَةِ‏؟‏ فَقَالَ عُمَرُ‏:‏ يَا رَسُولَ اللهِ، أَنَا غَرَسْتُهَا، فَنَزَعَهَا رَسُولُ اللهِ صلى الله عليه وسلم، فَغَرَسَهَا فَحَمَلَتْ مِنْ عَامِهَا‏.‏</w:t>
      </w:r>
    </w:p>
    <w:p>
      <w:pPr/>
      <w:r>
        <w:t>Grade: Hasan Isnād (Zubair `Aliza'i)Reference : Ash-Shama'il Al-Muhammadiyah 21In-book reference : Book 2, Hadith 6Report Error | Share | Copy ▼</w:t>
      </w:r>
    </w:p>
    <w:p>
      <w:r>
        <w:t>----------------------------------------</w:t>
      </w:r>
    </w:p>
    <w:p>
      <w:pPr/>
      <w:r>
        <w:t>Abu Nadra al-'Awaqi said:“I asked Sa'id al-Khudri about the Seal of Allah's Messenger (Allah bless him and give him peace), meaning the Seal of Prophethood, so he said: ‘It was a protrusion of skin on his back.”</w:t>
      </w:r>
    </w:p>
    <w:p>
      <w:pPr/>
      <w:r>
        <w:t>حَدَّثَنَا مُحَمَّدُ بْنُ بَشَّارٍ، قَالَ‏:‏ حَدَّثَنَا بِشْرُ بْنُ الْوَضَّاحِ، قَالَ‏:‏ حَدَّثَنَا أَبُو عَقِيلٍ الدَّوْرَقِيُّ، عَنْ أَبِي نَضْرَةَ الْعَوَقِيِّ، قَالَ‏:‏ سَأَلْتُ أَبَا سَعِيدٍ الْخُدْرِيَّ، عَنْ خَاتَمِ رَسُولِ اللهِ صلى الله عليه وسلم يَعْنِي خَاتَمَ النُّبُوَّةِ، فَقَالَ‏:‏ كَانَ فِي ظَهْرِهِ بَضْعَةٌ نَاشِزَةٌ‏.‏</w:t>
      </w:r>
    </w:p>
    <w:p>
      <w:pPr/>
      <w:r>
        <w:t>Grade: Hasan Isnād (Zubair `Aliza'i)Reference : Ash-Shama'il Al-Muhammadiyah 22In-book reference : Book 2, Hadith 7Report Error | Share | Copy ▼</w:t>
      </w:r>
    </w:p>
    <w:p>
      <w:r>
        <w:t>----------------------------------------</w:t>
      </w:r>
    </w:p>
    <w:p>
      <w:pPr/>
      <w:r>
        <w:t>'Abdullah ibn Sarjis [al-MuzanI] said:"I came to Allah’s Messenger (Allah bless him and give him peace), while he was among a group of his Companions, so I circled like this behind him. He understood what I wanted, so he threw the cloak off his back. I thus saw the place of the Seal on his shoulders, like a clenched fist surrounded by moles, as if they were warts. I came around to face him, and I said: 'May Allah forgive you, O Messenger of Allah!' He said: ‘And you,' so the people exclaimed: 'Allah’s Messenger (Allah bless him and give him peace) has asked forgiveness for you!' He said: 'Yes, and also for you!' Then he recited this Quranic verse: 'And ask forgiveness for your sin, and for the believing men and the believing women [was'tagh'fir li-dhanbika wa li’l mu'minina wal-mu’minat].”(Q.47:19).”’</w:t>
      </w:r>
    </w:p>
    <w:p>
      <w:pPr/>
      <w:r>
        <w:t>حَدَّثَنَا أَحْمَدُ بْنُ الْمِقْدَامِ أَبُو الأَشْعَثِ الْعِجْلِيُّ الْبَصْرِيُّ، قَالَ‏:‏ أَخْبَرَنَا حَمَّادُ بْنُ زَيْدٍ، عَنْ عَاصِمٍ الأَحْوَلِ، عَنْ عَبْدِ اللهِ بْنِ سَرْجِسَ، قَالَ‏:‏ أَتَيْتُ رَسُولَ اللهِ صلى الله عليه وسلم وَهُوَ فِي نَاسٍ مِنْ أَصْحَابِهِ، فَدُرْتُ هَكَذَا مِنْ خَلْفِهِ، فَعَرَفَ الَّذِي أُرِيدُ، فَأَلْقَى الرِّدَاءَ عَنْ ظَهْرِهِ، فَرَأَيْتُ مَوْضِعَ الْخَاتَمِ عَلَى كَتِفَيْهِ، مِثْلَ الْجُمْعِ حَوْلَهَا خِيلانٌ، كَأَنَّهَا ثَآلِيلُ، فَرَجَعْتُ حَتَّى اسْتَقْبَلْتُهُ، فَقُلْتُ‏:‏ غَفَرَ اللَّهُ لَكَ يَا رَسُولَ اللهِ، فَقَالَ‏:‏ وَلَكَ فَقَالَ الْقَوْمُ‏:‏ أَسْتَغْفَرَ لَكَ رَسُولُ اللهِ صلى الله عليه وسلم‏؟‏ فَقَالَ‏:‏ نَعَمْ، وَلَكُمْ، ثُمَّ تَلا هَذِهِ الآيَةَ ﴿وَاسْتَغْفِرْ لِذَنْبِكَ وَلِلْمُؤْمِنِينَ وَالْمُؤْمِنَاتِ﴾</w:t>
      </w:r>
    </w:p>
    <w:p>
      <w:pPr/>
      <w:r>
        <w:t>Grade: Sahih Isnād (Zubair `Aliza'i)Reference : Ash-Shama'il Al-Muhammadiyah 23In-book reference : Book 2, Hadith 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