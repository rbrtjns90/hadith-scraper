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Being a master - Sunnah.com - Sayings and Teachings of Prophet Muhammad (صلى الله عليه و سلم)</w:t>
      </w:r>
    </w:p>
    <w:p>
      <w:pPr/>
      <w:r>
        <w:t>'Ali ibn Talib reported that when the illness of the Prophet, may</w:t>
        <w:br/>
        <w:t>Allah bless him and grant him peace, deepened, he said, "'Ali! Bring me</w:t>
        <w:br/>
        <w:t>a page on which I can write something for my community after which they</w:t>
        <w:br/>
        <w:t>will not go astray." 'Ali said, "I feared that he would die before I could</w:t>
        <w:br/>
        <w:t>do that, so I said, 'I will remember better than the paper.' His head was</w:t>
        <w:br/>
        <w:t>between my forearm and my leg. He recommended the prayer, zakat and kind</w:t>
        <w:br/>
        <w:t>treatment of slaves. he spoke like that until he died." He commanded him</w:t>
        <w:br/>
        <w:t>to testify, "There is no god but Allah and Muhammad is His slave and Messenger.</w:t>
        <w:br/>
        <w:t>Anyone who testifies to that is saved from the Fire."</w:t>
      </w:r>
    </w:p>
    <w:p>
      <w:pPr/>
      <w:r>
        <w:t>حَدَّثَنَا حَفْصُ بْنُ عُمَرَ، قَالَ‏:‏ حَدَّثَنَا عُمَرُ بْنُ الْفَضْلِ، قَالَ‏:‏ حَدَّثَنَا نُعَيْمُ بْنُ يَزِيدَ، قَالَ‏:‏ حَدَّثَنَا عَلِيُّ بْنُ أَبِي طَالِبٍ صَلَوَاتُ اللهِ عَلَيْهِ، أَنَّ النَّبِيَّ صلى الله عليه وسلم لَمَّا ثَقُلَ قَالَ‏:‏ يَا عَلِيُّ، ائْتِنِي بِطَبَقٍ أَكْتُبْ فِيهِ مَا لاَ تَضِلُّ أُمَّتِي بَعْدِي، فَخَشِيتُ أَنْ يَسْبِقَنِي فَقُلْتُ‏:‏ إِنِّي لَأَحْفَظُ مِنْ ذِرَاعَيِ الصَّحِيفَةِ، وَكَانَ رَأْسُهُ بَيْنَ ذِرَاعِي وَعَضُدِي، فَجَعَلَ يُوصِي بِالصَّلاَةِ وَالزَّكَاةِ وَمَا مَلَكَتْ أَيْمَانُكُمْ، وَقَالَ كَذَاكَ حَتَّى فَاضَتْ نَفْسُهُ، وَأَمَرَهُ بِشَهَادَةِ أَنْ لاَ إِلَهَ إِلاَّ اللَّهُ وَأَنَّ مُحَمَّدًا عَبْدُهُ وَرَسُولُهُ، مَنْ شَهِدَ بِهِمَا حُرِّمَ عَلَى النَّارِ‏.‏</w:t>
      </w:r>
    </w:p>
    <w:p>
      <w:pPr/>
      <w:r>
        <w:t>Grade: Da'if (Al-Albani)  ضـعـيـف   (الألباني) حكم   :Reference : Al-Adab Al-Mufrad 156In-book reference : Book 9, Hadith 1English translation : Book 9, Hadith 156Report Error | Share | Copy ▼</w:t>
      </w:r>
    </w:p>
    <w:p>
      <w:r>
        <w:t>----------------------------------------</w:t>
      </w:r>
    </w:p>
    <w:p>
      <w:pPr/>
      <w:r>
        <w:t>'Abdullah reported that the Prophet, may Allah bless him and grant</w:t>
        <w:br/>
        <w:t>him peace, said, "Respond to invitations. Do not reject gifts. Do not beat</w:t>
        <w:br/>
        <w:t>Muslims."</w:t>
      </w:r>
    </w:p>
    <w:p>
      <w:pPr/>
      <w:r>
        <w:t>حَدَّثَنَا مُحَمَّدُ بْنُ سَابِقٍ، قَالَ‏:‏ حَدَّثَنَا إِسْرَائِيلُ، عَنِ الأَعْمَشِ، عَنْ أَبِي وَائِلٍ، عَنْ عَبْدِ اللهِ عَنِ النَّبِيِّ صلى الله عليه وسلم قَالَ‏:‏ أَجِيبُوا الدَّاعِيَ، وَلاَ تَرُدُّوا الْهَدِيَّةَ، وَلاَ تَضْرِبُوا الْمُسْلِمِينَ‏.‏</w:t>
      </w:r>
    </w:p>
    <w:p>
      <w:pPr/>
      <w:r>
        <w:t>Grade: Sahih (Al-Albani)  صـحـيـح   (الألباني) حكم   :Reference : Al-Adab Al-Mufrad 157In-book reference : Book 9, Hadith 2English translation : Book 9, Hadith 157Report Error | Share | Copy ▼</w:t>
      </w:r>
    </w:p>
    <w:p>
      <w:r>
        <w:t>----------------------------------------</w:t>
      </w:r>
    </w:p>
    <w:p>
      <w:pPr/>
      <w:r>
        <w:t>'Ali reported that the last words of the Prophet, may Allah bless</w:t>
        <w:br/>
        <w:t>him and grant him peace, were:"The prayer! The prayer! Fear Allah concerning</w:t>
        <w:br/>
        <w:t>your slaves!"</w:t>
      </w:r>
    </w:p>
    <w:p>
      <w:pPr/>
      <w:r>
        <w:t>حَدَّثَنَا مُحَمَّدُ بْنُ سَلاَمٍ، قَالَ‏:‏ أَخْبَرَنَا مُحَمَّدُ بْنُ فُضَيْلٍ، عَنْ مُغِيرَةَ، عَنْ أُمِّ مُوسَى، عَنْ عَلِيٍّ صَلَوَاتُ اللهِ عَلَيْهِ قَالَ‏:‏ كَانَ آخِرُ كَلاَمِ النَّبِيِّ صلى الله عليه وسلم‏:‏ الصَّلاَةَ، الصَّلاَةَ، اتَّقُوا اللَّهَ فِيمَا مَلَكَتْ أَيْمَانُكُمْ‏.‏</w:t>
      </w:r>
    </w:p>
    <w:p>
      <w:pPr/>
      <w:r>
        <w:t>Grade: Sahih (Al-Albani)  صـحـيـح   (الألباني) حكم   :Reference : Al-Adab Al-Mufrad 158In-book reference : Book 9, Hadith 3English translation : Book 9, Hadith 158Report Error | Share | Copy ▼</w:t>
      </w:r>
    </w:p>
    <w:p>
      <w:r>
        <w:t>----------------------------------------</w:t>
      </w:r>
    </w:p>
    <w:p>
      <w:pPr/>
      <w:r>
        <w:t>Abu'd-Darda' used to say to people. "We know you better than the</w:t>
        <w:br/>
        <w:t>veterinarian knows his animals. We recognise the best of you from the worst</w:t>
        <w:br/>
        <w:t>of you. The best of you is the one whose good is hoped for and the one</w:t>
        <w:br/>
        <w:t>whose evil you are safe from. As for the worst of you, that is the person</w:t>
        <w:br/>
        <w:t>whose good is not hoped for and whose evil you are not safe from and he</w:t>
        <w:br/>
        <w:t>does not free slaves."</w:t>
      </w:r>
    </w:p>
    <w:p>
      <w:pPr/>
      <w:r>
        <w:t>حَدَّثَنَا عَبْدُ اللهِ بْنُ صَالِحٍ قَالَ‏:‏ حَدَّثَنِي مُعَاوِيَةُ بْنُ صَالِحٍ، عَنْ عَبْدِ الرَّحْمَنِ بْنِ جُبَيْرِ بْنِ نُفَيْرٍ، عَنْ أَبِيهِ، عَنْ أَبِي الدَّرْدَاءِ، أَنَّهُ كَانَ يَقُولُ لِلنَّاسِ‏:‏ نَحْنُ أَعْرَفُ بِكُمْ مِنَ الْبَيَاطِرَةِ بِالدَّوَابِّ، قَدْ عَرَفْنَا خِيَارَكُمْ مِنْ شِرَارِكُمْ‏.‏ أَمَّا خِيَارُكُمُ‏:‏ الَّذِي يُرْجَى خَيْرُهُ، وَيُؤْمَنُ شَرُّهُ‏.‏ وَأَمَّا شِرَارُكُمْ‏:‏ فَالَّذِي لاَ يُرْجَى خَيْرُهُ، وَلاَ يُؤْمَنُ شَرُّهُ، وَلاَ يُعْتَقُ مُحَرَّرُهُ‏.‏</w:t>
      </w:r>
    </w:p>
    <w:p>
      <w:pPr/>
      <w:r>
        <w:t>صحيح الإسناد موقوفا ، وقد صح منه مرفوعا جملة الخيار والشرار دون العتق   (الألباني) حكم   :Reference : Al-Adab Al-Mufrad 159In-book reference : Book 9, Hadith 4English translation : Book 9, Hadith 159Report Error | Share | Copy ▼</w:t>
      </w:r>
    </w:p>
    <w:p>
      <w:r>
        <w:t>----------------------------------------</w:t>
      </w:r>
    </w:p>
    <w:p>
      <w:pPr/>
      <w:r>
        <w:t>Abu Umama said, "Ingratitude is typified by someone who refuses</w:t>
        <w:br/>
        <w:t>to give, lives alone, and beats his slave."</w:t>
      </w:r>
    </w:p>
    <w:p>
      <w:pPr/>
      <w:r>
        <w:t>حَدَّثَنَا عِصَامُ بْنُ خَالِدٍ، قَالَ‏:‏ حَدَّثَنَا حَرِيزُ بْنُ عُثْمَانَ، عَنِ ابْنِ هَانِئٍ، عَنْ أَبِي أُمَامَةَ، سَمِعْتُهُ يَقُولُ‏:‏ الْكَنُودُ‏:‏ الَّذِي يَمْنَعُ رِفْدَهُ، وَيَنْزِلُ وَحْدَهُ، وَيَضْرِبُ عَبْدَهُ‏.‏</w:t>
      </w:r>
    </w:p>
    <w:p>
      <w:pPr/>
      <w:r>
        <w:t>ضعيف موقوفا ، وروي عنه مرفوعا بسند واه جدا   (الألباني) حكم   :Reference : Al-Adab Al-Mufrad 160In-book reference : Book 9, Hadith 5English translation : Book 9, Hadith 160Report Error | Share | Copy ▼</w:t>
      </w:r>
    </w:p>
    <w:p>
      <w:r>
        <w:t>----------------------------------------</w:t>
      </w:r>
    </w:p>
    <w:p>
      <w:pPr/>
      <w:r>
        <w:t>Al-Hasan reported that a man ordered one of his slaves to draw</w:t>
        <w:br/>
        <w:t>water using one of his camels and the man fell asleep. The master came</w:t>
        <w:br/>
        <w:t>with a torch and put it in his face and the slave fell into the well. In</w:t>
        <w:br/>
        <w:t>the morning, the slave went to 'Umar ibn al-Khattab and 'Umar saw what</w:t>
        <w:br/>
        <w:t>had happened to his slave and therefore 'Umar set him free."</w:t>
      </w:r>
    </w:p>
    <w:p>
      <w:pPr/>
      <w:r>
        <w:t>حَدَّثَنَا حَجَّاجُ بْنُ مِنْهَالٍ، قَالَ‏:‏ حَدَّثَنَا حَمَّادُ بْنُ سَلَمَةَ، عَنْ عَلِيِّ بْنِ زَيْدٍ، عَنْ سَعِيدِ بْنِ الْمُسَيِّبِ، وَحَمَّادٍ، عَنْ حَبِيبٍ، وَحُمَيْدٍ، عَنِ الْحَسَنِ أَنَّ رَجُلاً أَمَرَ غُلاَمًا لَهُ أَنْ يَسْنُوَ عَلَى بَعِيرٍ لَهُ، فَنَامَ الْغُلاَمُ، فَجَاءَ بِشُعْلَةٍ مِنْ نَارٍ فَأَلْقَاهَا فِي وَجْهِهِ، فَتَرَدَّى الْغُلاَمُ فِي بِئْرٍ، فَلَمَّا أَصْبَحَ أَتَى عُمَرَ بْنَ الْخَطَّابِ رَضِيَ اللَّهُ عَنْهُ، فَرَأَى الَّذِي فِي وَجْهِهِ، فَأَعْتَقَهُ‏.‏</w:t>
      </w:r>
    </w:p>
    <w:p>
      <w:pPr/>
      <w:r>
        <w:t>Grade: Da'if (Al-Albani)  ضـعـيـف   (الألباني) حكم   :Reference : Al-Adab Al-Mufrad 161In-book reference : Book 9, Hadith 6English translation : Book 9, Hadith 161Report Error | Share | Copy ▼</w:t>
      </w:r>
    </w:p>
    <w:p>
      <w:r>
        <w:t>----------------------------------------</w:t>
      </w:r>
    </w:p>
    <w:p>
      <w:pPr/>
      <w:r>
        <w:t>'Amra reported that 'A'isha had made one of her slavegirls a mudabbar</w:t>
        <w:br/>
        <w:t>(one who would be set free after her death). Then 'A'isha became ill and</w:t>
        <w:br/>
        <w:t>her nephews consulted a gypsy doctor. He said, "You are asking me for information</w:t>
        <w:br/>
        <w:t>about a bewitched woman. A slavegirl of hers has bewitched her." 'A'isha</w:t>
        <w:br/>
        <w:t>was told and asked the girl, "Have you put a spell on me?" "Yes," she replied.</w:t>
        <w:br/>
        <w:t>"Why?' she asked. "Because you will never free me," she answered. Then</w:t>
        <w:br/>
        <w:t>'A'isha said, "Sell her to the worst masters among the Arabs."</w:t>
      </w:r>
    </w:p>
    <w:p>
      <w:pPr/>
      <w:r>
        <w:t>حَدَّثَنَا سُلَيْمَانُ بْنُ حَرْبٍ، قَالَ‏:‏ حَدَّثَنَا حَمَّادُ بْنُ زَيْدٍ، عَنْ يَحْيَى بْنِ سَعِيدٍ، عَنِ ابْنِ عَمْرَةَ، عَنْ عَمْرَةَ، أَنَّ عَائِشَةَ رَضِيَ اللَّهُ عَنْهَا دَبَّرَتْ أَمَةً لَهَا، فَاشْتَكَتْ عَائِشَةُ، فَسَأَلَ بَنُو أَخِيهَا طَبِيبًا مِنَ الزُّطِّ، فَقَالَ‏:‏ إِنَّكُمْ تُخْبِرُونِي عَنِ امْرَأَةٍ مَسْحُورَةٍ، سَحَرَتْهَا أَمَةٌ لَهَا، فَأُخْبِرَتْ عَائِشَةُ، قَالَتْ‏:‏ سَحَرْتِينِي‏؟‏ فَقَالَتْ‏:‏ نَعَمْ، فَقَالَتْ‏:‏ وَلِمَ‏؟‏ لاَ تَنْجَيْنَ أَبَدًا، ثُمَّ قَالَتْ‏:‏ بِيعُوهَا مِنْ شَرِّ الْعَرَبِ مَلَكَةً‏.‏</w:t>
      </w:r>
    </w:p>
    <w:p>
      <w:pPr/>
      <w:r>
        <w:t>Grade: Sahih (Al-Albani)  صـحـيـح   (الألباني) حكم   :Reference : Al-Adab Al-Mufrad 162In-book reference : Book 9, Hadith 7English translation : Book 9, Hadith 162Report Error | Share | Copy ▼</w:t>
      </w:r>
    </w:p>
    <w:p>
      <w:r>
        <w:t>----------------------------------------</w:t>
      </w:r>
    </w:p>
    <w:p>
      <w:pPr/>
      <w:r>
        <w:t>Abu Umama said, "The Prophet, may Allah bless him and grant him</w:t>
        <w:br/>
        <w:t>peace, came with two slaves and gave one of them to 'Ali and said, 'Do</w:t>
        <w:br/>
        <w:t>not beat him. I have forbidden beating the people of the prayer and I saw</w:t>
        <w:br/>
        <w:t>him praying before we came.' He gave Abu Dharr a slave and said, "I recommend</w:t>
        <w:br/>
        <w:t>that you treat him well,' so Abu Dharr set him free. He said, 'What have</w:t>
        <w:br/>
        <w:t>you done?' He replied, 'You commanded me to treat him well, so I set him</w:t>
        <w:br/>
        <w:t>free.'"</w:t>
      </w:r>
    </w:p>
    <w:p>
      <w:pPr/>
      <w:r>
        <w:t>حَدَّثَنَا حَجَّاجٌ، قَالَ‏:‏ حَدَّثَنَا حَمَّادٌ، هُوَ ابْنُ سَلَمَةَ، قَالَ‏:‏ أَخْبَرَنَا أَبُو غَالِبٍ، عَنْ أَبِي أُمَامَةَ، قَالَ‏:‏ أَقْبَلَ النَّبِيُّ صلى الله عليه وسلم مَعَهُ غُلامَانِ، فَوَهَبَ أَحَدُهُمَا لِعَلِيٍّ صَلَوَاتُ اللهِ عَلَيْهِ، وَقَالَ‏:‏ لاَ تَضْرِبْهُ، فَإِنِّي نُهِيتُ عَنْ ضَرْبِ أَهْلِ الصَّلاَةِ، وَإِنِّي رَأَيْتُهُ يُصَلِّي مُنْذُ أَقْبَلْنَا، وَأَعْطَى أَبَا ذَرٍّ غُلاَمًا، وَقَالَ‏:‏ اسْتَوْصِ بِهِ مَعْرُوفًا فَأَعْتَقَهُ، فَقَالَ‏:‏ مَا فَعَلَ‏؟‏ قَالَ‏:‏ أَمَرْتَنِي أَنْ أَسْتَوْصِي بِهِ خَيْرًا فَأَعْتَقْتُهُ‏.‏</w:t>
      </w:r>
    </w:p>
    <w:p>
      <w:pPr/>
      <w:r>
        <w:t>Grade: Hasan (Al-Albani)  حـسـن   (الألباني) حكم   :Reference : Al-Adab Al-Mufrad 163In-book reference : Book 9, Hadith 8English translation : Book 9, Hadith 163Report Error | Share | Copy ▼</w:t>
      </w:r>
    </w:p>
    <w:p>
      <w:r>
        <w:t>----------------------------------------</w:t>
      </w:r>
    </w:p>
    <w:p>
      <w:pPr/>
      <w:r>
        <w:t>Anas said, "The Prophet, may Allah bless him and grant him peace,</w:t>
        <w:br/>
        <w:t>came to Madina without any servant. Abu Talha took my hand and brought</w:t>
        <w:br/>
        <w:t>me to the Prophet, may Allah bless him and grant him peace, and said, 'Prophet</w:t>
        <w:br/>
        <w:t>of Allah!' This is Anas, a clever and intelligent boy. Let him serve him.'"</w:t>
        <w:br/>
        <w:br/>
        <w:t>Anas said, "I served him when he was at home and on journeys from the time he came to Madina until he died, may Allah bless him and grant him peace. He never said to me about anything I had done, 'Why did you do this?' nor did he say to me about something I had not done, 'Why did you not do such-and-such?'"</w:t>
      </w:r>
    </w:p>
    <w:p>
      <w:pPr/>
      <w:r>
        <w:t>حَدَّثَنَا أَبُو مَعْمَرٍ، قَالَ‏:‏ حَدَّثَنَا عَبْدُ الْوَارِثِ، قَالَ‏:‏ حَدَّثَنَا عَبْدُ الْعَزِيزِ، عَنْ أَنَسٍ قَالَ‏:‏ قَدِمَ النَّبِيُّ صلى الله عليه وسلم الْمَدِينَةَ وَلَيْسَ لَهُ خَادِمٌ، فَأَخَذَ أَبُو طَلْحَةَ بِيَدِي، فَانْطَلَقَ بِي حَتَّى أَدْخَلَنِي عَلَى النَّبِيِّ صلى الله عليه وسلم، فَقَالَ‏:‏ يَا نَبِيَّ اللهِ، إِنَّ أَنَسًا غُلاَمٌ كَيِّسٌ لَبِيبٌ، فَلْيَخْدُمْكَ‏.‏ قَالَ‏:‏ فَخَدَمْتُهُ فِي السَّفَرِ وَالْحَضَرِ، مَقْدَمَهُ الْمَدِينَةَ حَتَّى تُوُفِّيَ صلى الله عليه وسلم، مَا قَالَ لِي لِشَيْءٍ صَنَعْتُ‏:‏ لِمَ صَنَعْتَ هَذَا هَكَذَا‏؟‏ وَلاَ قَالَ لِي لِشَيْءٍ لَمْ أَصْنَعْهُ‏:‏ أَلاَ صَنَعْتَ هَذَا هَكَذَا‏؟‏‏.‏</w:t>
      </w:r>
    </w:p>
    <w:p>
      <w:pPr/>
      <w:r>
        <w:t>Grade: Sahih (Al-Albani)  صـحـيـح   (الألباني) حكم   :Reference : Al-Adab Al-Mufrad 164In-book reference : Book 9, Hadith 9English translation : Book 9, Hadith 164Report Error | Share | Copy ▼</w:t>
      </w:r>
    </w:p>
    <w:p>
      <w:r>
        <w:t>----------------------------------------</w:t>
      </w:r>
    </w:p>
    <w:p>
      <w:pPr/>
      <w:r>
        <w:t>Abu Hurayra reported that the Messenger of Allah, may Allah bless</w:t>
        <w:br/>
        <w:t>him and grant him peace, said, "When a slave steals, sell him, even for</w:t>
        <w:br/>
        <w:t>a half an awqiya."</w:t>
      </w:r>
    </w:p>
    <w:p>
      <w:pPr/>
      <w:r>
        <w:t>حَدَّثَنَا مُسَدَّدٌ، قَالَ‏:‏ حَدَّثَنَا أَبُو عَوَانَةَ، عَنْ عُمَرَ بْنِ أَبِي سَلَمَةَ، عَنْ أَبِيهِ، عَنْ أَبِي هُرَيْرَةَ قَالَ‏:‏ قَالَ رَسُولُ اللهِ صلى الله عليه وسلم‏:‏ إِذَا سَرَقَ الْمَمْلُوكُ بِعْهُ وَلَوْ بِنَشٍّ قَالَ أَبُو عَبْدِ اللهِ‏:‏ النَّشُّ‏:‏ عِشْرُونَ‏.‏ وَالنَّوَاةُ‏:‏ خَمْسَةٌ‏.‏ وَالأُوقِيَّةُ‏:‏ أَرْبَعُونَ‏.‏</w:t>
      </w:r>
    </w:p>
    <w:p>
      <w:pPr/>
      <w:r>
        <w:t>Grade: Da'if (Al-Albani)  ضـعـيـف   (الألباني) حكم   :Reference : Al-Adab Al-Mufrad 165In-book reference : Book 9, Hadith 10English translation : Book 9, Hadith 165Report Error | Share | Copy ▼</w:t>
      </w:r>
    </w:p>
    <w:p>
      <w:r>
        <w:t>----------------------------------------</w:t>
      </w:r>
    </w:p>
    <w:p>
      <w:pPr/>
      <w:r>
        <w:t>Laqit ibn Sabira reported that his father said, "I went to the</w:t>
        <w:br/>
        <w:t>Prophet, may Allah bless him and grant him peace, when a shepherd had driven</w:t>
        <w:br/>
        <w:t>a lamp into the evening pasture. The Prophet, may Allah bless him and grant</w:t>
        <w:br/>
        <w:t>him peace, said, 'Do not suppose that we have a hundred sheep and do not</w:t>
        <w:br/>
        <w:t>want to give you more than only a lamb. When the shepherd brought the lamb,</w:t>
        <w:br/>
        <w:t>we sacrificed a sheep in its place.'"</w:t>
        <w:br/>
        <w:br/>
        <w:t>Laqit said, "Part of what he said is, 'Do not beat your wife as you would beat your slavegirl. When you wash your nose, snuff up water freely unless you are fasting.'"</w:t>
      </w:r>
    </w:p>
    <w:p>
      <w:pPr/>
      <w:r>
        <w:t>حَدَّثَنَا أَحْمَدُ بْنُ مُحَمَّدٍ، حَدَّثَنَا دَاوُدُ بْنُ عَبْدِ الرَّحْمَنِ قَالَ‏:‏ سَمِعْتُ إِسْمَاعِيلَ، عَنْ عَاصِمِ بْنِ لَقِيطِ بْنِ صَبِرَةَ، عَنْ أَبِيهِ قَالَ‏:‏ انْتَهَيْتُ إِلَى النَّبِيِّ صلى الله عليه وسلم، وَدَفَعَ الرَّاعِي فِي الْمُرَاحِ سَخْلَةً، فَقَالَ النَّبِيُّ صلى الله عليه وسلم‏:‏ لاَ تَحْسِبَنَّ، وَلَمْ يَقُلْ‏:‏ لاَ تَحْسَبَنَّ إِنَّ لَنَا غَنَمًا مِئَةً لاَ نُرِيدُ أَنْ تَزِيدَ، فَإِذَا جَاءَ الرَّاعِي بِسَخْلَةٍ ذَبَحْنَا مَكَانَهَا شَاةً، فَكَانَ فِيمَا قَالَ‏:‏ لاَ تَضْرِبْ ظَعِينَتَكَ كَضَرْبِكَ أَمَتَكَ، وَإِذَا اسْتَنْشَقْتَ فَبَالِغْ، إِلاَّ أَنْ تَكُونَ صَائِمًا‏.‏</w:t>
      </w:r>
    </w:p>
    <w:p>
      <w:pPr/>
      <w:r>
        <w:t>Grade: Sahih (Al-Albani)  صـحـيـح   (الألباني) حكم   :Reference : Al-Adab Al-Mufrad 166In-book reference : Book 9, Hadith 11English translation : Book 9, Hadith 166Report Error | Share | Copy ▼</w:t>
      </w:r>
    </w:p>
    <w:p>
      <w:r>
        <w:t>----------------------------------------</w:t>
      </w:r>
    </w:p>
    <w:p>
      <w:pPr/>
      <w:r>
        <w:t>Abu'l-'Aliyya said, "We were ordered to finish off things for the</w:t>
        <w:br/>
        <w:t>servant and to measure and count because we did not want to allow them</w:t>
        <w:br/>
        <w:t>to accustom themselves to bad habits nor for anyone to think evil of us."</w:t>
      </w:r>
    </w:p>
    <w:p>
      <w:pPr/>
      <w:r>
        <w:t>حَدَّثَنَا بِشْرُ بْنُ مُحَمَّدٍ، قَالَ‏:‏ أَخْبَرَنَا عَبْدُ اللهِ، قَالَ‏:‏ أَخْبَرَنَا أَبُو خَلْدَةَ، عَنْ أَبِي الْعَالِيَةِ قَالَ‏:‏ كُنَّا نُؤْمَرُ أَنْ نَخْتِمَ عَلَى الْخَادِمِ، وَنَكِيلَ، وَنَعُدَّهَا، كَرَاهِيَةَ أَنْ يَتَعَوَّدُوا خُلُقَ سُوءٍ، أَوْ يَظُنَّ أَحَدُنَا ظَنَّ سُوءٍ‏.‏</w:t>
      </w:r>
    </w:p>
    <w:p>
      <w:pPr/>
      <w:r>
        <w:t>Grade: Sahih (Al-Albani)  صـحـيـح   (الألباني) حكم   :Reference : Al-Adab Al-Mufrad 167In-book reference : Book 9, Hadith 12English translation : Book 9, Hadith 167Report Error | Share | Copy ▼</w:t>
      </w:r>
    </w:p>
    <w:p>
      <w:r>
        <w:t>----------------------------------------</w:t>
      </w:r>
    </w:p>
    <w:p>
      <w:pPr/>
      <w:r>
        <w:t>Salman said, "I count the soup bones for my slave, fearing people's</w:t>
        <w:br/>
        <w:t>opinion."</w:t>
      </w:r>
    </w:p>
    <w:p>
      <w:pPr/>
      <w:r>
        <w:t>حَدَّثَنَا أَبُو نُعَيْمٍ، قَالَ‏:‏ حَدَّثَنَا إِسْرَائِيلُ، عَنْ أَبِي إِسْحَاقَ، عَنْ حَارِثَةَ بْنِ مُضَرِّبٍ، عَنْ سَلْمَانَ قَالَ‏:‏ إِنِّي لَأَعُدُّ الْعُرَاقَ عَلَى خَادِمِي مَخَافَةَ الظَّنِّ‏.‏</w:t>
      </w:r>
    </w:p>
    <w:p>
      <w:pPr/>
      <w:r>
        <w:t>Grade: Sahih (Al-Albani)  صـحـيـح   (الألباني) حكم   :Reference : Al-Adab Al-Mufrad 168In-book reference : Book 9, Hadith 13English translation : Book 9, Hadith 168Report Error | Share | Copy ▼</w:t>
      </w:r>
    </w:p>
    <w:p>
      <w:r>
        <w:t>----------------------------------------</w:t>
      </w:r>
    </w:p>
    <w:p>
      <w:pPr/>
      <w:r>
        <w:t>same as 168.</w:t>
      </w:r>
    </w:p>
    <w:p>
      <w:pPr/>
      <w:r>
        <w:t>حَدَّثَنَا حَجَّاجٌ، قَالَ‏:‏ حَدَّثَنَا شُعْبَةُ قَالَ‏:‏ أَنْبَأَنَا أَبُو إِسْحَاقَ قَالَ‏:‏ سَمِعْتُ حَارِثَةَ بْنَ مُضَرِّبٍ قَالَ‏:‏ سَمِعْتُ سَلْمَانَ‏:‏ إِنِّي لَأَعُدُّ الْعُرَاقَ خَشْيَةَ الظَّنِّ‏.‏</w:t>
      </w:r>
    </w:p>
    <w:p>
      <w:pPr/>
      <w:r>
        <w:t>Grade: Sahih (Al-Albani)  صـحـيـح   (الألباني) حكم   :Reference : Al-Adab Al-Mufrad 169In-book reference : Book 9, Hadith 14English translation : Book 9, Hadith 169Report Error | Share | Copy ▼</w:t>
      </w:r>
    </w:p>
    <w:p>
      <w:r>
        <w:t>----------------------------------------</w:t>
      </w:r>
    </w:p>
    <w:p>
      <w:pPr/>
      <w:r>
        <w:t>Yazid ibn 'Abdullah said, "'Abdullah ibn 'Umar sent a slave of</w:t>
        <w:br/>
        <w:t>his with some gold - or silver - and he changed it and deferred</w:t>
        <w:br/>
        <w:t>the exchange (i.e. he changed gold into silver or vice versa and did not</w:t>
        <w:br/>
        <w:t>take the money straightaway. This is haram.) Then he went back to Ibn 'Umar</w:t>
        <w:br/>
        <w:t>who gave him a painful beating. He said, 'Go and take what is mine and</w:t>
        <w:br/>
        <w:t>do not exchange it!'"</w:t>
      </w:r>
    </w:p>
    <w:p>
      <w:pPr/>
      <w:r>
        <w:t>حَدَّثَنَا أَحْمَدُ بْنُ عِيسَى، قَالَ‏:‏ حَدَّثَنَا عَبْدُ اللهِ بْنُ وَهْبٍ قَالَ‏:‏ أَخْبَرَنِي مَخْرَمَةُ بْنُ بُكَيْرٍ، عَنْ أَبِيهِ قَالَ‏:‏ سَمِعْتُ يَزِيدَ بْنَ عَبْدِ اللهِ بْنِ قُسَيْطٍ قَالَ‏:‏ أَرْسَلَ عَبْدُ اللهِ بْنُ عُمَرَ غُلاَمًا لَهُ بِذَهَبٍ أَوْ بِوَرِقٍ، فَصَرَفَهُ، فَأَنْظَرَ بِالصَّرْفِ، فَرَجَعَ إِلَيْهِ فَجَلَدَهُ جَلْدًا وَجِيعًا وَقَالَ‏:‏ اذْهَبْ، فَخُذِ الَّذِي لِي، وَلاَ تَصْرِفْهُ‏.‏</w:t>
      </w:r>
    </w:p>
    <w:p>
      <w:pPr/>
      <w:r>
        <w:t>Grade: Hasan (Al-Albani)  حـسـن   (الألباني) حكم   :Reference : Al-Adab Al-Mufrad 170In-book reference : Book 9, Hadith 15English translation : Book 9, Hadith 170Report Error | Share | Copy ▼</w:t>
      </w:r>
    </w:p>
    <w:p>
      <w:r>
        <w:t>----------------------------------------</w:t>
      </w:r>
    </w:p>
    <w:p>
      <w:pPr/>
      <w:r>
        <w:t>Abu Mas'ud said, "I was beating a slave of mine when I heard a</w:t>
        <w:br/>
        <w:t>voice behind me, 'Know, Abu Mas'ud, that Allah is able to call you to account</w:t>
        <w:br/>
        <w:t>for this slave.' I turned around and there was the Messenger of Allah,</w:t>
        <w:br/>
        <w:t>may Allah bless him and grant him peace. I said, 'Messenger of Allah, he</w:t>
        <w:br/>
        <w:t>is free for the sake of Allah!' He said, 'If you had not done that, the</w:t>
        <w:br/>
        <w:t>Fire would have touched you (or the Fire would have burned you).'"</w:t>
      </w:r>
    </w:p>
    <w:p>
      <w:pPr/>
      <w:r>
        <w:t>حَدَّثَنَا مُحَمَّدُ بْنُ سَلاَمٍ، قَالَ‏:‏ أَخْبَرَنَا أَبُو مُعَاوِيَةَ، عَنِ الأَعْمَشِ، عَنْ إِبْرَاهِيمَ التَّيْمِيِّ، عَنْ أَبِيهِ، عَنْ أَبِي مَسْعُودٍ قَالَ‏:‏ كُنْتُ أَضْرِبُ غُلاَمًا لِي، فَسَمِعْتُ مِنْ خَلْفِي صَوْتًا‏:‏ اعْلَمْ أَبَا مَسْعُودٍ، لَلَّهُ أَقْدَرُ عَلَيْكَ مِنْكَ عَلَيْهِ، فَالْتَفَتُّ فَإِذَا هُوَ رَسُولُ اللهِ صلى الله عليه وسلم، قُلْتُ‏:‏ يَا رَسُولَ اللهِ، فَهُوَ حُرٌّ لِوَجْهِ اللهِ، فَقَالَ‏:‏ أَمَا لَوْ لَمْ تَفْعَلْ لَمَسَّتْكَ النَّارُ أَوْ لَلَفَحَتْكَ النَّارُ‏.‏</w:t>
      </w:r>
    </w:p>
    <w:p>
      <w:pPr/>
      <w:r>
        <w:t>Grade: Sahih (Al-Albani)  صـحـيـح   (الألباني) حكم   :Reference : Al-Adab Al-Mufrad 171In-book reference : Book 9, Hadith 16English translation : Book 9, Hadith 171Report Error | Share | Copy ▼</w:t>
      </w:r>
    </w:p>
    <w:p>
      <w:r>
        <w:t>----------------------------------------</w:t>
      </w:r>
    </w:p>
    <w:p>
      <w:pPr/>
      <w:r>
        <w:t>Abu Hurayra reported that the Prophet, may Allah bless him and</w:t>
        <w:br/>
        <w:t>grant him peace, said, "Do not say, 'May Allah make your face ugly.'"</w:t>
      </w:r>
    </w:p>
    <w:p>
      <w:pPr/>
      <w:r>
        <w:t>حَدَّثَنَا حَجَّاجٌ، قَالَ‏:‏ حَدَّثَنَا ابْنُ عُيَيْنَةَ، عَنِ ابْنِ عَجْلاَنَ، عَنْ سَعِيدٍ، عَنْ أَبِي هُرَيْرَةَ، عَنِ النَّبِيِّ صلى الله عليه وسلم قَالَ‏:‏ لاَ تَقُولُوا‏:‏ قَبَّحَ اللَّهُ وَجْهَهُ‏.‏</w:t>
      </w:r>
    </w:p>
    <w:p>
      <w:pPr/>
      <w:r>
        <w:t>Grade: Hasan (Al-Albani)  حـسـن   (الألباني) حكم   :Reference : Al-Adab Al-Mufrad 172In-book reference : Book 9, Hadith 17English translation : Book 9, Hadith 172Report Error | Share | Copy ▼</w:t>
      </w:r>
    </w:p>
    <w:p>
      <w:r>
        <w:t>----------------------------------------</w:t>
      </w:r>
    </w:p>
    <w:p>
      <w:pPr/>
      <w:r>
        <w:t>Abu Hurayra said, "Do not say, 'May Allah make your face ugly and</w:t>
        <w:br/>
        <w:t>any face like your face.' Allah Almighty created Adam, may Allah bless</w:t>
        <w:br/>
        <w:t>him and grant him peace, in the form that He ordained."</w:t>
      </w:r>
    </w:p>
    <w:p>
      <w:pPr/>
      <w:r>
        <w:t>حَدَّثَنَا عَبْدُ اللهِ بْنُ مُحَمَّدٍ، قَالَ‏:‏ حَدَّثَنَا ابْنُ عُيَيْنَةَ، عَنِ ابْنِ عَجْلاَنَ، عَنْ سَعِيدٍ، عَنْ أَبِي هُرَيْرَةَ قَالَ‏:‏ لاَ تَقُولَنَّ‏:‏ قَبَّحَ اللَّهُ وَجْهَكَ وَوَجْهَ مَنْ أَشْبَهَ وَجْهَكَ، فَإِنَّ اللَّهَ عَزَّ وَجَلَّ خَلَقَ آدَمَ صلى الله عليه وسلم عَلَى صُورَتِهِ‏.‏</w:t>
      </w:r>
    </w:p>
    <w:p>
      <w:pPr/>
      <w:r>
        <w:t>Grade: Hasan (Al-Albani)  حـسـن   (الألباني) حكم   :Reference : Al-Adab Al-Mufrad 173In-book reference : Book 9, Hadith 18English translation : Book 9, Hadith 173Report Error | Share | Copy ▼</w:t>
      </w:r>
    </w:p>
    <w:p>
      <w:r>
        <w:t>----------------------------------------</w:t>
      </w:r>
    </w:p>
    <w:p>
      <w:pPr/>
      <w:r>
        <w:t>Abu Hurayra reported that the Prophet, may Allah bless him and</w:t>
        <w:br/>
        <w:t>grant him peace, said, "When one of you strikes his servant, let him avoid</w:t>
        <w:br/>
        <w:t>his face."</w:t>
      </w:r>
    </w:p>
    <w:p>
      <w:pPr/>
      <w:r>
        <w:t>حَدَّثَنَا خَالِدُ بْنُ مَخْلَدٍ، قَالَ‏:‏ حَدَّثَنَا سُلَيْمَانُ بْنُ بِلاَلٍ قَالَ‏:‏ حَدَّثَنِي مُحَمَّدُ بْنُ عَجْلاَنَ قَالَ‏:‏ أَخْبَرَنِي أَبِي، وَسَعِيدٌ، عَنْ أَبِي هُرَيْرَةَ، عَنِ النَّبِيِّ صلى الله عليه وسلم قَالَ‏:‏ إِذَا ضَرَبَ أَحَدُكُمْ خَادِمَهُ فَلْيَجْتَنِبِ الْوَجْهَ‏.‏</w:t>
      </w:r>
    </w:p>
    <w:p>
      <w:pPr/>
      <w:r>
        <w:t>Grade: Sahih (Al-Albani)  صـحـيـح   (الألباني) حكم   :Reference : Al-Adab Al-Mufrad 174In-book reference : Book 9, Hadith 19English translation : Book 9, Hadith 174Report Error | Share | Copy ▼</w:t>
      </w:r>
    </w:p>
    <w:p>
      <w:r>
        <w:t>----------------------------------------</w:t>
      </w:r>
    </w:p>
    <w:p>
      <w:pPr/>
      <w:r>
        <w:t>Jabir said, "The Prophet, may Allah bless him and grant him peace,</w:t>
        <w:br/>
        <w:t>passed by an animal which had been branded and its nostrils were smoking.</w:t>
        <w:br/>
        <w:t>The Prophet, may Allah bless him and grant him peace, said, 'Allah curses</w:t>
        <w:br/>
        <w:t>any person who does this. No one should mark the face nor strike it.'"</w:t>
      </w:r>
    </w:p>
    <w:p>
      <w:pPr/>
      <w:r>
        <w:t>حَدَّثَنَا خَالِدٌ، قَالَ‏:‏ حَدَّثَنَا سُفْيَانُ، عَنْ أَبِي الزُّبَيْرِ، عَنْ جَابِرٍ قَالَ‏:‏ مَرَّ النَّبِيُّ صلى الله عليه وسلم بِدَابَّةٍ قَدْ وُسِمَ يُدَخِّنُ مَنْخِرَاهُ، قَالَ النَّبِيُّ صلى الله عليه وسلم‏:‏ لَعَنَ اللَّهُ مَنْ فَعَلَ هَذَا، لاَ يَسِمَنَّ أَحَدٌ الْوَجْهَ وَلاَ يَضْرِبَنَّهُ‏.‏</w:t>
      </w:r>
    </w:p>
    <w:p>
      <w:pPr/>
      <w:r>
        <w:t>Grade: Sahih (Al-Albani)  صـحـيـح   (الألباني) حكم   :Reference : Al-Adab Al-Mufrad 175In-book reference : Book 9, Hadith 20English translation : Book 9, Hadith 175Report Error | Share | Copy ▼</w:t>
      </w:r>
    </w:p>
    <w:p>
      <w:r>
        <w:t>----------------------------------------</w:t>
      </w:r>
    </w:p>
    <w:p>
      <w:pPr/>
      <w:r>
        <w:t>Hilal ibn Yasaf said, "We used to sell linen in the house of Suwayd</w:t>
        <w:br/>
        <w:t>ibn Muqarrin. A slavegirl came out and said something to one of the men</w:t>
        <w:br/>
        <w:t>and that man slapped her. Suwayd ibn Muqarrin asked him, 'Did you slap</w:t>
        <w:br/>
        <w:t>her face? We were seven and we only had a single servant. Then one of us</w:t>
        <w:br/>
        <w:t>slapped her and the Prophet, may Allah bless him and grant him peace, ordered</w:t>
        <w:br/>
        <w:t>him to set her free.'"</w:t>
      </w:r>
    </w:p>
    <w:p>
      <w:pPr/>
      <w:r>
        <w:t>حَدَّثَنَا آدَمُ، قَالَ‏:‏ حَدَّثَنَا شُعْبَةُ، قَالَ‏:‏ حَدَّثَنَا حُصَيْنٌ قَالَ‏:‏ سَمِعْتُ هِلاَلَ بْنَ يَسَافٍ يَقُولُ‏:‏ كُنَّا نَبِيعُ الْبَزَّ فِي دَارِ سُوَيْدِ بْنِ مُقَرِّنٍ، فَخَرَجَتْ جَارِيَةٌ فَقَالَتْ لِرَجُلٍ شَيْئًا، فَلَطَمَهَا ذَلِكَ الرَّجُلُ، فَقَالَ لَهُ سُوَيْدُ بْنُ مُقَرِّنٍ‏:‏ أَلَطَمْتَ وَجْهَهَا‏؟‏ لَقَدْ رَأَيْتُنِي سَابِعَ سَبْعَةٍ وَمَا لَنَا إِلاَّ خَادِمٌ، فَلَطَمَهَا بَعْضُنَا، فَأَمَرَهُ النَّبِيُّ صلى الله عليه وسلم أَنْ يُعْتِقُهَا‏.‏</w:t>
      </w:r>
    </w:p>
    <w:p>
      <w:pPr/>
      <w:r>
        <w:t>Grade: Sahih (Al-Albani)  صـحـيـح   (الألباني) حكم   :Reference : Al-Adab Al-Mufrad 176In-book reference : Book 9, Hadith 21English translation : Book 9, Hadith 176Report Error | Share | Copy ▼</w:t>
      </w:r>
    </w:p>
    <w:p>
      <w:r>
        <w:t>----------------------------------------</w:t>
      </w:r>
    </w:p>
    <w:p>
      <w:pPr/>
      <w:r>
        <w:t>Ibn 'Umar said, "I heard the Prophet, may Allah bless him and grant</w:t>
        <w:br/>
        <w:t>him peace, say, 'The expiation for someone who slaps his slave or beats</w:t>
        <w:br/>
        <w:t>him more than he deserves is to set him free.'"</w:t>
      </w:r>
    </w:p>
    <w:p>
      <w:pPr/>
      <w:r>
        <w:t>حَدَّثَنَا عَمْرُو بْنُ عَوْنٍ، وَمُسَدَّدٌ، قَالاَ‏:‏ حَدَّثَنَا أَبُو عَوَانَةَ، عَنْ فِرَاسٍ، عَنْ أَبِي صَالِحٍ، عَنْ زَاذَانَ، عَنِ ابْنِ عُمَرَ قَالَ‏:‏ سَمِعْتُ النَّبِيَّ صلى الله عليه وسلم يَقُولُ‏:‏ مَنْ لَطَمَ عَبْدَهُ أَوْ ضَرَبَهُ حَدًّا لَمْ يَأْتِهِ، فَكَفَّارَتُهُ عِتْقُهُ‏.‏</w:t>
      </w:r>
    </w:p>
    <w:p>
      <w:pPr/>
      <w:r>
        <w:t>Grade: Sahih (Al-Albani)  صـحـيـح   (الألباني) حكم   :Reference : Al-Adab Al-Mufrad 177In-book reference : Book 9, Hadith 22English translation : Book 9, Hadith 177Report Error | Share | Copy ▼</w:t>
      </w:r>
    </w:p>
    <w:p>
      <w:r>
        <w:t>----------------------------------------</w:t>
      </w:r>
    </w:p>
    <w:p>
      <w:pPr/>
      <w:r>
        <w:t>Mu'awiya ibn Muqarrin said, "I slapped a mawla of mine and he fled.</w:t>
        <w:br/>
        <w:t>Then my father called me and said, 'I will tell you a story. We, the sons</w:t>
        <w:br/>
        <w:t>of Muqarrin, were seven, and we had one servant. Then one of us slapped</w:t>
        <w:br/>
        <w:t>her and that was mentioned to the Messenger of Allah, may Allah bless him</w:t>
        <w:br/>
        <w:t>and grant him peace. He said, 'Order them to set her free.' The Prophet,</w:t>
        <w:br/>
        <w:t>may Allah bless him and grant him peace, was told. 'She is the only servant</w:t>
        <w:br/>
        <w:t>they have.' He said, 'Then let them hire her and when they no longer need</w:t>
        <w:br/>
        <w:t>her, let her go on her way.'"</w:t>
      </w:r>
    </w:p>
    <w:p>
      <w:pPr/>
      <w:r>
        <w:t>حَدَّثَنَا مُسَدَّدٌ، قَالَ‏:‏ حَدَّثَنَا يَحْيَى بْنُ سَعِيدٍ، عَنْ سُفْيَانَ قَالَ‏:‏ حَدَّثَنِي سَلَمَةُ بْنُ كُهَيْلٍ قَالَ‏:‏ حَدَّثَنِي مُعَاوِيَةُ بْنُ سُوَيْدِ بْنِ مُقَرِّنٍ قَالَ‏:‏ لَطَمْتُ مَوْلًى لَنَا فَفَرَّ، فَدَعَانِي أَبِي فَقَالَ لَهُ‏:‏ اقْتَصَّ، كُنَّا وَلَدَ مُقَرِّنٍ سَبْعَةً، لَنَا خَادِمٌ، فَلَطَمَهَا أَحَدُنَا، فَذُكِرَ ذَلِكَ لِلنَّبِيِّ صلى الله عليه وسلم فَقَالَ‏:‏ مُرْهُمْ فَلْيُعْتِقُوهَا، فَقِيلَ لِلنَّبِيِّ صلى الله عليه وسلم‏:‏ لَيْسَ لَهُمْ خَادِمٌ غَيْرَهَا، قَالَ‏:‏ فَلْيَسْتَخْدِمُوهَا فَإِذَا اسْتَغْنَوْا خَلُّوا سَبِيلَهَا‏.‏</w:t>
      </w:r>
    </w:p>
    <w:p>
      <w:pPr/>
      <w:r>
        <w:t>Grade: Sahih (Al-Albani)  صـحـيـح   (الألباني) حكم   :Reference : Al-Adab Al-Mufrad 178In-book reference : Book 9, Hadith 23English translation : Book 9, Hadith 178Report Error | Share | Copy ▼</w:t>
      </w:r>
    </w:p>
    <w:p>
      <w:r>
        <w:t>----------------------------------------</w:t>
      </w:r>
    </w:p>
    <w:p>
      <w:pPr/>
      <w:r>
        <w:t>Shu'ba said, "Muhammad ibn al-Munkadir said to me, 'What is your</w:t>
        <w:br/>
        <w:t>name?' I replied, 'Shu'ba.' He said, 'Abu Shu'ba related to me that when</w:t>
        <w:br/>
        <w:t>Suwayd ibn Muqarrin al-Muzani saw a man strike his slave, he said. 'Do</w:t>
        <w:br/>
        <w:t>you not know that the face is forbidden? In the time of the Messenger of</w:t>
        <w:br/>
        <w:t>Allah, may Allah bless him and grant him peace, we were seven brothers</w:t>
        <w:br/>
        <w:t>and we only had one servant. Then one of us slapped him (sic.) and the</w:t>
        <w:br/>
        <w:t>Prophet, may Allah bless him and grant him peace, commanded that we set</w:t>
        <w:br/>
        <w:t>him free.'"</w:t>
      </w:r>
    </w:p>
    <w:p>
      <w:pPr/>
      <w:r>
        <w:t>حَدَّثَنَا عَمْرُو بْنُ مَرْزُوقٍ، قَالَ‏:‏ أَخْبَرَنَا شُعْبَةُ قَالَ لِي مُحَمَّدُ بْنُ الْمُنْكَدِرِ‏:‏ مَا اسْمُكَ‏؟‏ فَقُلْتُ‏:‏ شُعْبَةُ قَالَ‏:‏ حَدَّثَنِي أَبُو شُعْبَةَ، عَنْ سُوَيْدِ بْنِ مُقَرِّنٍ الْمُزَنِيِّ، وَرَأَى رَجُلاً لَطَمَ غُلاَمَهُ، فَقَالَ‏:‏ أَمَا عَلِمْتَ أَنَّ الصُّورَةَ مُحَرَّمَةٌ‏؟‏ رَأَيْتُنِي وَإِنِّي سَابِعُ سَبْعَةِ إِخْوَةٍ، عَلَى عَهْدِ رَسُولِ اللهِ صلى الله عليه وسلم، مَا لَنَا إِلاَّ خَادِمٌ، فَلَطَمَهُ أَحَدُنَا، فَأَمَرَنَا النَّبِيُّ صلى الله عليه وسلم أَنْ نُعْتِقَهُ‏.‏</w:t>
      </w:r>
    </w:p>
    <w:p>
      <w:pPr/>
      <w:r>
        <w:t>Grade: Sahih (Al-Albani)  صـحـيـح   (الألباني) حكم   :Reference : Al-Adab Al-Mufrad 179In-book reference : Book 9, Hadith 24English translation : Book 9, Hadith 179Report Error | Share | Copy ▼</w:t>
      </w:r>
    </w:p>
    <w:p>
      <w:r>
        <w:t>----------------------------------------</w:t>
      </w:r>
    </w:p>
    <w:p>
      <w:pPr/>
      <w:r>
        <w:t>Abu 'Umar Zadhan said, "We were with Ibn 'Umar when he summoned</w:t>
        <w:br/>
        <w:t>a slave of his whom he had beaten and he uncovered his back. 'Does it hurt?'</w:t>
        <w:br/>
        <w:t>he asked. 'No,' he replied. Then he set him free. He picked up a stick</w:t>
        <w:br/>
        <w:t>from the ground and then said, 'I do not have a reward (for him) worth</w:t>
        <w:br/>
        <w:t>as much as this stick.' I asked, 'Abu 'Abdu'r-Rahman, why do you say this?'</w:t>
        <w:br/>
        <w:t>He replied, 'I heard the Prophet, may Allah bless him and grant him peace,</w:t>
        <w:br/>
        <w:t>say, "The expiation of someone who beats a slave more than he deserves</w:t>
        <w:br/>
        <w:t>or slaps his face is that he must set him free."'"</w:t>
      </w:r>
    </w:p>
    <w:p>
      <w:pPr/>
      <w:r>
        <w:t>حَدَّثَنَا مُوسَى، قَالَ‏:‏ حَدَّثَنَا أَبُو عَوَانَةَ، قَالَ‏:‏ حَدَّثَنَا فِرَاسٌ، عَنْ أَبِي صَالِحٍ، عَنْ زَاذَانَ أَبِي عُمَرَ قَالَ‏:‏ كُنَّا عِنْدَ ابْنِ عُمَرَ، فَدَعَا بِغُلاَمٍ لَهُ كَانَ ضَرَبَهُ فَكَشَفَ عَنْ ظَهْرِهِ فَقَالَ‏:‏ أَيُوجِعُكَ‏؟‏ قَالَ‏:‏ لاَ‏.‏ فَأَعْتَقَهُ، ثُمَّ رَفَعَ عُودًا مِنَ الأَرْضِ فَقَالَ‏:‏ مَالِي فِيهِ مِنَ الأَجْرِ مَا يَزِنُ هَذَا الْعُودَ، فَقُلْتُ‏:‏ يَا أَبَا عَبْدِ الرَّحْمَنِ، لِمَ تَقُولُ هَذَا‏؟‏ قَالَ‏:‏ سَمِعْتُ النَّبِيَّ صلى الله عليه وسلم يَقُولُ أَوْ قَالَ‏:‏ مَنْ ضَرَبَ مَمْلُوكَهُ حَدًّا لَمْ يَأْتِهِ، أَوْ لَطَمَ وَجْهَهُ، فَكَفَّارَتُهُ أَنْ يُعْتِقَهُ‏.‏</w:t>
      </w:r>
    </w:p>
    <w:p>
      <w:pPr/>
      <w:r>
        <w:t>Grade: Sahih (Al-Albani)  صـحـيـح   (الألباني) حكم   :Reference : Al-Adab Al-Mufrad 180In-book reference : Book 9, Hadith 25English translation : Book 9, Hadith 180Report Error | Share | Copy ▼</w:t>
      </w:r>
    </w:p>
    <w:p>
      <w:r>
        <w:t>----------------------------------------</w:t>
      </w:r>
    </w:p>
    <w:p>
      <w:pPr/>
      <w:r>
        <w:t>'Ammar ibn Yasir said, "None of you beats his slave unjustly without</w:t>
        <w:br/>
        <w:t>the slave receiving retaliation from him on the Day of Rising."</w:t>
      </w:r>
    </w:p>
    <w:p>
      <w:pPr/>
      <w:r>
        <w:t>حَدَّثَنَا مُحَمَّدُ بْنُ يُوسُفَ، وَقَبِيصَةُ، قَالاَ‏:‏ حَدَّثَنَا سُفْيَانُ، عَنْ حَبِيبِ بْنِ أَبِي ثَابِتٍ، عَنْ مَيْمُونِ بْنِ أَبِي شَبِيبٍ، عَنْ عَمَّارِ بْنِ يَاسِرٍ قَالَ‏:‏ لاَ يَضْرِبُ أَحَدٌ عَبْدًا لَهُ وَهُوَ ظَالِمٌ لَهُ إِلاَّ أُقِيدَ مِنْهُ يَوْمَ الْقِيَامَةِ‏.‏</w:t>
      </w:r>
    </w:p>
    <w:p>
      <w:pPr/>
      <w:r>
        <w:t>Grade: Sahih (Al-Albani)  صـحـيـح   (الألباني) حكم   :Reference : Al-Adab Al-Mufrad 181In-book reference : Book 9, Hadith 26English translation : Book 9, Hadith 181Report Error | Share | Copy ▼</w:t>
      </w:r>
    </w:p>
    <w:p>
      <w:r>
        <w:t>----------------------------------------</w:t>
      </w:r>
    </w:p>
    <w:p>
      <w:pPr/>
      <w:r>
        <w:t>Abu Layla said, "Salman went out and when his animal fodder fell</w:t>
        <w:br/>
        <w:t>from the manger, he told his servant, 'If it were not that I fear retaliation,</w:t>
        <w:br/>
        <w:t>I would make you hurt (i.e. by beating you)."</w:t>
      </w:r>
    </w:p>
    <w:p>
      <w:pPr/>
      <w:r>
        <w:t>حَدَّثَنَا أَبُو عُمَرَ حَفْصُ بْنُ عُمَرَ، قَالَ‏:‏ حَدَّثَنَا شُعْبَةُ قَالَ‏:‏ حَدَّثَنِي أَبُو جَعْفَرٍ قَالَ‏:‏ سَمِعْتُ أَبَا لَيْلَى قَالَ‏:‏ خَرَجَ سَلْمَانُ فَإِذَا عَلَفُ دَابَّتِهِ يَتَسَاقَطُ مِنَ الْآرِيِّ، فَقَالَ لِخَادِمِهِ‏:‏ لَوْلاَ أَنِّي أَخَافُ الْقِصَاصَ لَأَوْجَعْتُكَ‏.‏</w:t>
      </w:r>
    </w:p>
    <w:p>
      <w:pPr/>
      <w:r>
        <w:t>Grade: Sahih (Al-Albani)  صـحـيـح   (الألباني) حكم   :Reference : Al-Adab Al-Mufrad 182In-book reference : Book 9, Hadith 27English translation : Book 9, Hadith 182Report Error | Share | Copy ▼</w:t>
      </w:r>
    </w:p>
    <w:p>
      <w:r>
        <w:t>----------------------------------------</w:t>
      </w:r>
    </w:p>
    <w:p>
      <w:pPr/>
      <w:r>
        <w:t>Abu Hurayra reported that the Prophet, may Allah bless him and</w:t>
        <w:br/>
        <w:t>grant him peace, said, "Give people their rights. Even the hornless sheep</w:t>
        <w:br/>
        <w:t>will take retaliation from the horned sheep."</w:t>
      </w:r>
    </w:p>
    <w:p>
      <w:pPr/>
      <w:r>
        <w:t>حَدَّثَنَا أَبُو الرَّبِيعِ، قَالَ‏:‏ حَدَّثَنَا إِسْمَاعِيلُ، قَالَ‏:‏ حَدَّثَنَا الْعَلاَءُ، عَنْ أَبِيهِ، عَنْ أَبِي هُرَيْرَةَ، عَنِ النَّبِيِّ صلى الله عليه وسلم قَالَ‏:‏ لَتُؤَدُّنَّ الْحُقُوقَ إِلَى أَهْلِهَا، حَتَّى يُقَادَ لِلشَّاةِ الْجَمَّاءِ مِنَ الشَّاةِ الْقَرْنَاءِ‏.‏</w:t>
      </w:r>
    </w:p>
    <w:p>
      <w:pPr/>
      <w:r>
        <w:t>Grade: Sahih (Al-Albani)  صـحـيـح   (الألباني) حكم   :Reference : Al-Adab Al-Mufrad 183In-book reference : Book 9, Hadith 28English translation : Book 9, Hadith 183Report Error | Share | Copy ▼</w:t>
      </w:r>
    </w:p>
    <w:p>
      <w:r>
        <w:t>----------------------------------------</w:t>
      </w:r>
    </w:p>
    <w:p>
      <w:pPr/>
      <w:r>
        <w:t>Umm Salama reported that the Prophet, may Allah bless him and grant</w:t>
        <w:br/>
        <w:t>him peace, was in his house and called for a slave of his (or hers) and</w:t>
        <w:br/>
        <w:t>she was slow in coming. The anger showed in his face. Umm Salama went to</w:t>
        <w:br/>
        <w:t>the curtain and found the slavegirl playing. He had a siwak-stick with</w:t>
        <w:br/>
        <w:t>him and said, '"Were it not that I fear retaliation on the Day of Rising</w:t>
        <w:br/>
        <w:t>with this siwak."</w:t>
      </w:r>
    </w:p>
    <w:p>
      <w:pPr/>
      <w:r>
        <w:t>حَدَّثَنَا عَبْدُ اللهِ بْنُ مُحَمَّدٍ الْجُعْفِيُّ، قَالَ‏:‏ حَدَّثَنَا أَبُو أُسَامَةَ قَالَ‏:‏ حَدَّثَنِي دَاوُدُ بْنُ أَبِي عَبْدِ اللهِ مَوْلَى بَنِي هَاشِمٍ قَالَ‏:‏ حَدَّثَنَي عَبْدُ الرَّحْمَنِ بْنُ مُحَمَّدٍ قَالَ‏:‏ أَخْبَرَتْنِي جَدَّتِي، عَنْ أُمِّ سَلَمَةَ، أَنَّ النَّبِيَّ صلى الله عليه وسلم كَانَ فِي بَيْتِهَا، فَدَعَا وَصِيفَةً لَهُ أَوْ لَهَا فَأَبْطَأَتْ، فَاسْتَبَانَ الْغَضَبُ فِي وَجْهِهِ، فَقَامَتْ أُمُّ سَلَمَةَ إِلَى الْحِجَابِ، فَوَجَدَتِ الْوَصِيفَةَ تَلْعَبُ، وَمَعَهُ سِوَاكٌ، فَقَالَ‏:‏ لَوْلاَ خَشْيَةُ الْقَوَدِ يَوْمَ الْقِيَامَةِ، لَأَوْجَعْتُكِ بِهَذَا السِّوَاكِ‏.‏</w:t>
      </w:r>
    </w:p>
    <w:p>
      <w:pPr/>
      <w:r>
        <w:t>Grade: Da'if (Al-Albani)  ضـعـيـف   (الألباني) حكم   :Reference : Al-Adab Al-Mufrad 184In-book reference : Book 9, Hadith 29English translation : Book 9, Hadith 184Report Error | Share | Copy ▼</w:t>
      </w:r>
    </w:p>
    <w:p>
      <w:r>
        <w:t>----------------------------------------</w:t>
      </w:r>
    </w:p>
    <w:p>
      <w:pPr/>
      <w:r>
        <w:t>Abu Hurayra reported that the Messenger of Allah, may Allah bless</w:t>
        <w:br/>
        <w:t>him and grant him peace, said, "On the Day of Rising, retaliation will</w:t>
        <w:br/>
        <w:t>be taken from anyone who gives a beating."</w:t>
      </w:r>
    </w:p>
    <w:p>
      <w:pPr/>
      <w:r>
        <w:t>حَدَّثَنَا مُحَمَّدُ بْنُ بِلاَلٍ، قَالَ‏:‏ حَدَّثَنَا عِمْرَانُ، عَنْ قَتَادَةَ، عَنْ زُرَارَةَ بْنِ أَوْفَى، عَنْ أَبِي هُرَيْرَةَ قَالَ‏:‏ قَالَ رَسُولُ اللهِ صلى الله عليه وسلم‏:‏ مَنْ ضَرَبَ ضَرْبًا اقْتُصَّ مِنْهُ يَوْمَ الْقِيَامَةِ‏.‏</w:t>
      </w:r>
    </w:p>
    <w:p>
      <w:pPr/>
      <w:r>
        <w:t>Grade: Sahih (Al-Albani)  صـحـيـح   (الألباني) حكم   :Reference : Al-Adab Al-Mufrad 185In-book reference : Book 9, Hadith 30English translation : Book 9, Hadith 185Report Error | Share | Copy ▼</w:t>
      </w:r>
    </w:p>
    <w:p>
      <w:r>
        <w:t>----------------------------------------</w:t>
      </w:r>
    </w:p>
    <w:p>
      <w:pPr/>
      <w:r>
        <w:t>same as 185.</w:t>
      </w:r>
    </w:p>
    <w:p>
      <w:pPr/>
      <w:r>
        <w:t>حَدَّثَنَا خَلِيفَةُ، قَالَ‏:‏ حَدَّثَنَا عَبْدُ اللهِ بْنُ رَجَاءٍ، قَالَ‏:‏ حَدَّثَنَا أَبُو الْعَوَّامِ، عَنْ قَتَادَةَ، عَنْ عَبْدِ اللهِ بْنِ شَقِيقٍ، عَنْ أَبِي هُرَيْرَةَ، عَنِ النَّبِيِّ صلى الله عليه وسلم قَالَ‏:‏ مَنْ ضَرَبَ ضَرْبًا ظُلْمًا اقْتُصَّ مِنْهُ يَوْمَ الْقِيَامَةِ‏.‏</w:t>
      </w:r>
    </w:p>
    <w:p>
      <w:pPr/>
      <w:r>
        <w:t>Grade: Sahih (Al-Albani)  صـحـيـح   (الألباني) حكم   :Reference : Al-Adab Al-Mufrad 186In-book reference : Book 9, Hadith 31English translation : Book 9, Hadith 186Report Error | Share | Copy ▼</w:t>
      </w:r>
    </w:p>
    <w:p>
      <w:r>
        <w:t>----------------------------------------</w:t>
      </w:r>
    </w:p>
    <w:p>
      <w:pPr/>
      <w:r>
        <w:t>'Ubada ibn al-Walid said, "My father and I went out to seek knowledge</w:t>
        <w:br/>
        <w:t>from the Ansar in this area before they died. The first one we met was</w:t>
        <w:br/>
        <w:t>Abu'l-Yasar, the Companion of the Prophet, may Allah bless him and grant</w:t>
        <w:br/>
        <w:t>him peace, who had one of his slaves with him. Abu'l-Yasar was wearing one</w:t>
        <w:br/>
        <w:t>striped robe and one mu'afiri robe and his slave was also wearing one striped</w:t>
        <w:br/>
        <w:t>robe and one mu'afiri robe. I said to him, 'Uncle! Why don't you take your</w:t>
        <w:br/>
        <w:t>slave's striped robe and give him your mu'afiri robe, or take his mu'afiri</w:t>
        <w:br/>
        <w:t>robe and give him your striped robe? Then he would have a complete outfit</w:t>
        <w:br/>
        <w:t>and you would have a complete outfit.' He wiped his head and said, 'O Allah,</w:t>
        <w:br/>
        <w:t>bless him in it! Nephew, these two eyes of mine have seen and these two</w:t>
        <w:br/>
        <w:t>ears of mine have heard and my heart has retained,' and he pointed towards</w:t>
        <w:br/>
        <w:t>his heart, 'that the Prophet, may Allah bless him and grant him peace,</w:t>
        <w:br/>
        <w:t>said, "Feed them</w:t>
        <w:br/>
        <w:t>from what you yourself eat and clothe them from the clothes</w:t>
        <w:br/>
        <w:t>you yourself wear." It is easier for me to give him the goods of this world</w:t>
        <w:br/>
        <w:t>than to have my good actions taken away from me on the Day of Rising.'"</w:t>
      </w:r>
    </w:p>
    <w:p>
      <w:pPr/>
      <w:r>
        <w:t>حَدَّثَنَا مُحَمَّدُ بْنُ عَبَّادٍ، قَالَ‏:‏ حَدَّثَنَا حَاتِمُ بْنُ إِسْمَاعِيلَ، عَنْ يَعْقُوبَ بْنِ مُجَاهِدِ أَبِي حَزْرَةَ، عَنْ عُبَادَةَ بْنِ الْوَلِيدِ بْنِ عُبَادَةَ بْنِ الصَّامِتِ قَالَ‏:‏ خَرَجْتُ أَنَا وَأَبِي نَطْلُبُ الْعِلْمَ فِي هَذَا الْحَيِّ فِي الأَنْصَارِ، قَبْلَ أَنْ يَهْلِكُوا، فَكَانَ أَوَّلَ مَنْ لَقِينَا أَبُو الْيَسَرِ صَاحِبُ النَّبِيِّ صلى الله عليه وسلم وَمَعَهُ غُلاَمٌ لَهُ، وَعَلَى أَبِي الْيَسَرِ بُرْدَةٌ وَمَعَافِرِيٌّ، وَعَلَى غُلاَمِهِ بُرْدَةٌ وَمَعَافِرِيٌّ، فَقُلْتُ لَهُ‏:‏ يَا عَمِّي، لَوْ أَخَذْتَ بُرْدَةَ غُلاَمِكَ وَأَعْطَيْتَهُ مَعَافِرِيَّكَ، أَوْ أَخَذْتَ مَعَافِرِيَّهُ وَأَعْطَيْتَهُ بُرْدَتَكَ، كَانَتْ عَلَيْكَ حُلَّةٌ أَوْ عَلَيْهِ حُلَّةٌ، فَمَسَحَ رَأْسِي وَقَالَ‏:‏ اللَّهُمَّ بَارِكْ فِيهِ، يَا ابْنَ أَخِي، بَصَرُ عَيْنَيَّ هَاتَيْنِ، وَسَمْعُ أُذُنَيَّ هَاتَيْنِ، وَوَعَاهُ قَلْبِي وَأَشَارَ إِلَى نِيَاطِ قَلْبِهِ النَّبِيَّ صلى الله عليه وسلم يَقُولُ‏:‏ أَطْعِمُوهُمْ مِمَّا تَأْكُلُونَ، وَاكْسُوهُمْ مِمَّا تَلْبَسُونَ وَكَانَ أَنْ أُعْطِيَهُ مِنْ مَتَاعِ الدُّنْيَا أَهْوَنُ عَلَيَّ مِنْ أَنْ يَأْخُذَ مِنْ حَسَنَاتِي يَوْمَ الْقِيَامَةِ‏.‏</w:t>
      </w:r>
    </w:p>
    <w:p>
      <w:pPr/>
      <w:r>
        <w:t>Grade: Sahih (Al-Albani)  صـحـيـح   (الألباني) حكم   :Reference : Al-Adab Al-Mufrad 187In-book reference : Book 9, Hadith 32English translation : Book 9, Hadith 187Report Error | Share | Copy ▼</w:t>
      </w:r>
    </w:p>
    <w:p>
      <w:r>
        <w:t>----------------------------------------</w:t>
      </w:r>
    </w:p>
    <w:p>
      <w:pPr/>
      <w:r>
        <w:t>Jabir ibn 'Abdullah said, "The Prophet, may Allah bless him and</w:t>
        <w:br/>
        <w:t>grant him peace, advised that slaves should be well-treated. He said, 'Feed</w:t>
        <w:br/>
        <w:t>them from what you eat and clothe them from what you wear. Do not punish</w:t>
        <w:br/>
        <w:t>what Allah has created.'"</w:t>
      </w:r>
    </w:p>
    <w:p>
      <w:pPr/>
      <w:r>
        <w:t>حَدَّثَنَا سَعِيدُ بْنُ سُلَيْمَانَ، قَالَ‏:‏ حَدَّثَنَا مَرْوَانُ بْنُ مُعَاوِيَةَ، قَالَ‏:‏ حَدَّثَنَا الْفَضْلُ بْنُ مُبَشِّرٍ قَالَ‏:‏ سَمِعْتُ جَابِرَ بْنَ عَبْدِ اللهِ يَقُولُ‏:‏ كَانَ النَّبِيُّ صلى الله عليه وسلم يُوصِي بِالْمَمْلُوكِينَ خَيْرًا وَيَقُولُ‏:‏ أَطْعِمُوهُمْ مِمَّا تَأْكُلُونَ، وَأَلْبِسُوهُمْ مِنْ لَبُوسِكُمْ، وَلاَ تُعَذِّبُوا خَلْقَ اللهِ عَزَّ وَجَلَّ‏.‏</w:t>
      </w:r>
    </w:p>
    <w:p>
      <w:pPr/>
      <w:r>
        <w:t>Grade: Sahih (Al-Albani)  صـحـيـح   (الألباني) حكم   :Reference : Al-Adab Al-Mufrad 188In-book reference : Book 9, Hadith 33English translation : Book 9, Hadith 188Report Error | Share | Copy ▼</w:t>
      </w:r>
    </w:p>
    <w:p>
      <w:r>
        <w:t>----------------------------------------</w:t>
      </w:r>
    </w:p>
    <w:p>
      <w:pPr/>
      <w:r>
        <w:t>Al-Ma'rur ibn Suwayd said, "I saw Abu Dharr wearing a robe and</w:t>
        <w:br/>
        <w:t>his slave was also wearing a robe. We asked him about that and he said,</w:t>
        <w:br/>
        <w:t>'I insulted a man and he complained about me to the Prophet, may Allah</w:t>
        <w:br/>
        <w:t>bless him and grant him peace, and the Prophet, may Allah bless him and</w:t>
        <w:br/>
        <w:t>grant him peace, said to me, 'Did you insult him by his mother?' 'Yes,'</w:t>
        <w:br/>
        <w:t>I replied. He said, 'Your brothers are your property. Allah has put them</w:t>
        <w:br/>
        <w:t>under your authority. If someone has his brother under his authority, he</w:t>
        <w:br/>
        <w:t>should feed him from what he eats and clothe him from what he wears and</w:t>
        <w:br/>
        <w:t>not burden him with anything that will be too much for him. If you burden</w:t>
        <w:br/>
        <w:t>him with what will be too much for him, then help him.'"</w:t>
      </w:r>
    </w:p>
    <w:p>
      <w:pPr/>
      <w:r>
        <w:t>حَدَّثَنَا آدَمُ، قَالَ‏:‏ حَدَّثَنَا شُعْبَةُ، قَالَ‏:‏ حَدَّثَنَا وَاصِلٌ الأَحْدَبُ قَالَ‏:‏ سَمِعْتُ الْمَعْرُورَ بْنَ سُوَيْدٍ يَقُولُ‏:‏ رَأَيْتُ أَبَا ذَرٍّ وَعَلَيْهِ حُلَّةٌ وَعَلَى غُلاَمِهِ حُلَّةٌ، فَسَأَلْنَاهُ عَنْ ذَلِكَ، فَقَالَ‏:‏ إِنِّي سَابَبْتُ رَجُلاً فَشَكَانِي إِلَى النَّبِيِّ صلى الله عليه وسلم، فَقَالَ لِيَ النَّبِيُّ صلى الله عليه وسلم‏:‏ أَعَيَّرْتَهُ بِأُمِّهِ‏؟‏ قُلْتُ‏:‏ نَعَمْ، ثُمَّ قَالَ‏:‏ إِنَّ إِخْوَانَكُمْ خَوَلُكُمْ، جَعَلَهُمُ اللَّهُ تَحْتَ أَيْدِيكُمْ، فَمَنْ كَانَ أَخُوهُ تَحْتَ يَدَيْهِ فَلْيُطْعِمْهُ مِمَّا يَأْكُلُ، وَلْيُلْبِسْهُ مِمَّا يَلْبَسُ، وَلاَ تُكَلِّفُوهُمْ مَا يَغْلِبُهُمْ، فَإِنْ كَلَّفْتُمُوهُمْ مَا يَغْلِبُهُمْ فَأَعِينُوهُمْ‏.‏</w:t>
      </w:r>
    </w:p>
    <w:p>
      <w:pPr/>
      <w:r>
        <w:t>Grade: Sahih (Al-Albani)  صـحـيـح   (الألباني) حكم   :Reference : Al-Adab Al-Mufrad 189In-book reference : Book 9, Hadith 34English translation : Book 9, Hadith 189Report Error | Share | Copy ▼</w:t>
      </w:r>
    </w:p>
    <w:p>
      <w:r>
        <w:t>----------------------------------------</w:t>
      </w:r>
    </w:p>
    <w:p>
      <w:pPr/>
      <w:r>
        <w:t>Sallam ibn 'Amr reported from one of the Companions of the Prophet,</w:t>
        <w:br/>
        <w:t>may Allah bless him and grant him peace, said, "Your slaves are your brothers,</w:t>
        <w:br/>
        <w:t>so treat him well. Ask for their help in what is too much for you and help</w:t>
        <w:br/>
        <w:t>them in what is too much for them."</w:t>
      </w:r>
    </w:p>
    <w:p>
      <w:pPr/>
      <w:r>
        <w:t>حَدَّثَنَا آدَمُ، قَالَ‏:‏ حَدَّثَنَا شُعْبَةُ، قَالَ‏:‏ حَدَّثَنَا أَبُو بِشْرٍ قَالَ‏:‏ سَمِعْتُ سَلاَّمَ بْنَ عَمْرٍو يُحَدِّثُ، عَنْ رَجُلٍ مِنْ أَصْحَابِ النَّبِيِّ صلى الله عليه وسلم قَالَ‏:‏ قَالَ النَّبِيُّ صلى الله عليه وسلم‏:‏ أَرِقَّاكُمْ إِخْوَانُكُمْ، فَأَحْسِنُوا إِلَيْهِمْ، اسْتَعِينُوهُمْ عَلَى مَا غَلَبَكُمْ، وَأَعِينُوهُمْ عَلَى مَا غُلِبُوا‏.‏</w:t>
      </w:r>
    </w:p>
    <w:p>
      <w:pPr/>
      <w:r>
        <w:t>Grade: Da'if (Al-Albani)  ضـعـيـف   (الألباني) حكم   :Reference : Al-Adab Al-Mufrad 190In-book reference : Book 9, Hadith 35English translation : Book 9, Hadith 190Report Error | Share | Copy ▼</w:t>
      </w:r>
    </w:p>
    <w:p>
      <w:r>
        <w:t>----------------------------------------</w:t>
      </w:r>
    </w:p>
    <w:p>
      <w:pPr/>
      <w:r>
        <w:t>Abu Hurayra said, 'Help the worker in his work. The one who works</w:t>
        <w:br/>
        <w:t>for Allah will not be disappointed," i.e. the servant.</w:t>
      </w:r>
    </w:p>
    <w:p>
      <w:pPr/>
      <w:r>
        <w:t>حَدَّثَنَا يَحْيَى بْنُ سُلَيْمَانَ قَالَ‏:‏ حَدَّثَنِي ابْنُ وَهْبٍ، قَالَ‏:‏ أَخْبَرَنَا عَمْرٌو، عَنْ أَبِي يُونُسَ، عَنْ أَبِي هُرَيْرَةَ، أَنَّهُ قَالَ‏:‏ أَعِينُوا الْعَامِلَ مِنْ عَمَلِهِ، فَإِنَّ عَامِلَ اللهِ لاَ يَخِيبُ، يَعْنِي‏:‏ الْخَادِمَ‏.‏</w:t>
      </w:r>
    </w:p>
    <w:p>
      <w:pPr/>
      <w:r>
        <w:t>Grade: Sahih (Al-Albani)  صـحـيـح   (الألباني) حكم   :Reference : Al-Adab Al-Mufrad 191In-book reference : Book 9, Hadith 36English translation : Book 9, Hadith 191Report Error | Share | Copy ▼</w:t>
      </w:r>
    </w:p>
    <w:p>
      <w:r>
        <w:t>----------------------------------------</w:t>
      </w:r>
    </w:p>
    <w:p>
      <w:pPr/>
      <w:r>
        <w:t>Abu Hurayra reported that the Prophet, may Allah bless him and</w:t>
        <w:br/>
        <w:t>grant him peace, said, "The slave has his food and clothing. Do not burden</w:t>
        <w:br/>
        <w:t>a slave with work which he is incapable of doing."</w:t>
      </w:r>
    </w:p>
    <w:p>
      <w:pPr/>
      <w:r>
        <w:t>حَدَّثَنَا عَبْدُ اللهِ بْنُ يَزِيدَ، قَالَ‏:‏ حَدَّثَنَا سَعِيدُ بْنُ أَبِي أَيُّوبَ قَالَ‏:‏ حَدَّثَنِي ابْنُ عَجْلاَنَ، عَنْ بُكَيْرِ بْنِ عَبْدِ اللهِ، عَنْ عَجْلاَنَ، عَنْ أَبِي هُرَيْرَةَ، عَنِ النَّبِيِّ صلى الله عليه وسلم قَالَ‏:‏ لِلْمَمْلُوكِ طَعَامُهُ وَكِسْوَتُهُ، وَلاَ يُكَلَّفُ مِنَ الْعَمَلِ مَا لاَ يُطِيقُ‏.‏</w:t>
      </w:r>
    </w:p>
    <w:p>
      <w:pPr/>
      <w:r>
        <w:t>Grade: Sahih (Al-Albani)  صـحـيـح   (الألباني) حكم   :Reference : Al-Adab Al-Mufrad 192In-book reference : Book 9, Hadith 37English translation : Book 9, Hadith 192Report Error | Share | Copy ▼</w:t>
      </w:r>
    </w:p>
    <w:p>
      <w:r>
        <w:t>----------------------------------------</w:t>
      </w:r>
    </w:p>
    <w:p>
      <w:pPr/>
      <w:r>
        <w:t>Same as 192.</w:t>
      </w:r>
    </w:p>
    <w:p>
      <w:pPr/>
      <w:r>
        <w:t>حَدَّثَنَا عَبْدُ اللهِ قَالَ‏:‏ حَدَّثَنِي اللَّيْثُ قَالَ‏:‏ حَدَّثَنِي ابْنُ عَجْلاَنَ، عَنْ بُكَيْرٍ، أَنَّ عَجْلاَنَ أَبَا مُحَمَّدٍ حَدَّثَهُ قُبَيْلَ وَفَاتِهِ، أَنَّهُ سَمِعَ أَبَا هُرَيْرَةَ يَقُولُ‏:‏ قَالَ رَسُولُ اللهِ صلى الله عليه وسلم‏:‏ لِلْمَمْلُوكِ طَعَامُهُ وَكِسْوَتُهُ، وَلاَ يُكَلَّفُ إِلاَّ مَا يُطِيقُ‏.‏</w:t>
      </w:r>
    </w:p>
    <w:p>
      <w:pPr/>
      <w:r>
        <w:t>Grade: Sahih (Al-Albani)  صـحـيـح   (الألباني) حكم   :Reference : Al-Adab Al-Mufrad 193In-book reference : Book 9, Hadith 38English translation : Book 9, Hadith 193Report Error | Share | Copy ▼</w:t>
      </w:r>
    </w:p>
    <w:p>
      <w:r>
        <w:t>----------------------------------------</w:t>
      </w:r>
    </w:p>
    <w:p>
      <w:pPr/>
      <w:r>
        <w:t>Ma'rur said, "We passed by Abu Dharr and he was wearing a garment</w:t>
        <w:br/>
        <w:t>and his slave had a robe on. We said, 'Why do you not take this and give</w:t>
        <w:br/>
        <w:t>this man something else instead of the robe?' He replied that the Prophet,</w:t>
        <w:br/>
        <w:t>may Allah bless him and grant him peace, said, 'Allah has put your brothers</w:t>
        <w:br/>
        <w:t>under your authority. If someone has his brother under his authority, he</w:t>
        <w:br/>
        <w:t>should feed him from what he eats and clothe him from what he wears and</w:t>
        <w:br/>
        <w:t>not burden him with what will be too much for him. If he burdens him with</w:t>
        <w:br/>
        <w:t>what will be too much for him, he should help him.'"</w:t>
      </w:r>
    </w:p>
    <w:p>
      <w:pPr/>
      <w:r>
        <w:t>حَدَّثَنَا مُسَدَّدٌ، قَالَ‏:‏ حَدَّثَنَا يَحْيَى، عَنِ الأَعْمَشِ قَالَ‏:‏ قَالَ مَعْرُورٌ‏:‏ مَرَرْنَا بِأَبِي ذَرٍّ وَعَلَيْهِ ثَوْبٌ، وَعَلَى غُلاَمِهِ حُلَّةٌ، فَقُلْنَا‏:‏ لَوْ أَخَذْتَ هَذَا وَأَعْطَيْتَ هَذَا غَيْرَهُ، كَانَتْ حُلَّةٌ، قَالَ‏:‏ قَالَ النَّبِيُّ صلى الله عليه وسلم‏:‏ إِخْوَانُكُمْ جَعَلَهُمُ اللَّهُ تَحْتَ أَيْدِيكُمْ، فَمَنْ كَانَ أَخُوهُ تَحْتَ يَدِهِ، فَلْيُطْعِمْهُ مِمَّا يَأْكُلُ، وَلْيُلْبِسْهُ مِمَّا يَلْبَسُ، وَلاَ يُكَلِّفْهُ مَا يَغْلِبُهُ، فَإِنْ كَلَّفَهُ مَا يَغْلِبُهُ فَلْيُعِنْهُ عَلَيْهِ‏.‏</w:t>
      </w:r>
    </w:p>
    <w:p>
      <w:pPr/>
      <w:r>
        <w:t>Grade: Sahih (Al-Albani)  صـحـيـح   (الألباني) حكم   :Reference : Al-Adab Al-Mufrad 194In-book reference : Book 9, Hadith 39English translation : Book 9, Hadith 194Report Error | Share | Copy ▼</w:t>
      </w:r>
    </w:p>
    <w:p>
      <w:r>
        <w:t>----------------------------------------</w:t>
      </w:r>
    </w:p>
    <w:p>
      <w:pPr/>
      <w:r>
        <w:t>Al-Miqdam heard the Prophet, may Allah bless him and grant him</w:t>
        <w:br/>
        <w:t>peace, say, "What you feed yourself is sadaqa. What you feed your</w:t>
        <w:br/>
        <w:t>child, your wife and your servant is sadaqa."</w:t>
      </w:r>
    </w:p>
    <w:p>
      <w:pPr/>
      <w:r>
        <w:t>حَدَّثَنَا إِبْرَاهِيمُ بْنُ مُوسَى، قَالَ‏:‏ أَخْبَرَنَا بَقِيَّةُ قَالَ‏:‏ أَخْبَرَنِي بَحِيرُ بْنُ سَعْدٍ، عَنْ خَالِدِ بْنِ مَعْدَانَ، عَنِ الْمِقْدَامِ، سَمِعَ النَّبِيَّ صلى الله عليه وسلم يَقُولُ‏:‏ مَا أَطْعَمْتَ نَفْسَكَ فَهُوَ صَدَقَةٌ، وَمَا أَطْعَمْتَ وَلَدَكَ وَزَوْجَتَكَ وَخَادِمَكَ فَهُوَ صَدَقَةٌ‏.‏</w:t>
      </w:r>
    </w:p>
    <w:p>
      <w:pPr/>
      <w:r>
        <w:t>Grade: Sahih (Al-Albani)  صـحـيـح   (الألباني) حكم   :Reference : Al-Adab Al-Mufrad 195In-book reference : Book 9, Hadith 40English translation : Book 9, Hadith 195Report Error | Share | Copy ▼</w:t>
      </w:r>
    </w:p>
    <w:p>
      <w:r>
        <w:t>----------------------------------------</w:t>
      </w:r>
    </w:p>
    <w:p>
      <w:pPr/>
      <w:r>
        <w:t>Abu Hurayra reported that the Messenger of Allah, may Allah bless</w:t>
        <w:br/>
        <w:t>him and grant him peace, said, "The best sadaqa is that which leaves</w:t>
        <w:br/>
        <w:t>you free of want. The upper hand is better than the lower hand. Begin with</w:t>
        <w:br/>
        <w:t>those you look after. Your wife says, 'Spend on me or divorce me.' Your</w:t>
        <w:br/>
        <w:t>slave says, 'Spend on me or sell me.' Your child asks, 'On whom can we</w:t>
        <w:br/>
        <w:t>rely?'"</w:t>
      </w:r>
    </w:p>
    <w:p>
      <w:pPr/>
      <w:r>
        <w:t>حَدَّثَنَا مُسَدَّدٌ، قَالَ‏:‏ حَدَّثَنَا حَمَّادُ بْنُ زَيْدٍ، عَنْ عَاصِمِ بْنِ بَهْدَلَةَ، عَنْ أَبِي صَالِحٍ، عَنْ أَبِي هُرَيْرَةَ قَالَ‏:‏ قَالَ رَسُولُ اللهِ صلى الله عليه وسلم‏:‏ خَيْرُ الصَّدَقَةِ مَا بَقَّى غِنًى، وَالْيَدُ الْعُلْيَا خَيْرٌ مِنَ الْيَدِ السُّفْلَى، وَابْدَأْ بِمَنْ تَعُولُ، تَقُولُ امْرَأَتُكَ‏:‏ أَنْفِقْ عَلَيَّ أَوْ طَلِّقْنِي، وَيَقُولُ مَمْلُوكُكَ‏:‏ أَنْفِقْ عَلَيَّ أَوْ بِعْنِي، وَيَقُولُ وَلَدُكَ‏:‏ إِلَى مَنْ تَكِلُنَا‏.‏</w:t>
      </w:r>
    </w:p>
    <w:p>
      <w:pPr/>
      <w:r>
        <w:t>Grade: Sahih (Al-Albani)  صـحـيـح   (الألباني) حكم   :Reference : Al-Adab Al-Mufrad 196In-book reference : Book 9, Hadith 41English translation : Book 9, Hadith 196Report Error | Share | Copy ▼</w:t>
      </w:r>
    </w:p>
    <w:p>
      <w:r>
        <w:t>----------------------------------------</w:t>
      </w:r>
    </w:p>
    <w:p>
      <w:pPr/>
      <w:r>
        <w:t>Abu Hurayra said, "The Prophet, may Allah bless him and grant him</w:t>
        <w:br/>
        <w:t>peace, commanded sadaqa. A man said, 'I have a dinar.' He said,</w:t>
        <w:br/>
        <w:t>'Spend it on yourself.' He said, 'I have another.' He said, 'Spend it on</w:t>
        <w:br/>
        <w:t>your wife.' He said, 'I have another.' He said, 'Spend it on your servant</w:t>
        <w:br/>
        <w:t>and then on whomever you see fit.'"</w:t>
      </w:r>
    </w:p>
    <w:p>
      <w:pPr/>
      <w:r>
        <w:t>حَدَّثَنَا مُحَمَّدُ بْنُ كَثِيرٍ، قَالَ‏:‏ أَخْبَرَنَا سُفْيَانُ، عَنْ مُحَمَّدِ بْنِ عَجْلاَنَ، عَنِ الْمَقْبُرِيِّ، عَنْ أَبِي هُرَيْرَةَ قَالَ‏:‏ أَمَرَ النَّبِيُّ صلى الله عليه وسلم بِصَدَقَةٍ، فَقَالَ رَجُلٌ‏:‏ عِنْدِي دِينَارٌ، قَالَ‏:‏ أَنْفِقْهُ عَلَى نَفْسِكَ، قَالَ‏:‏ عِنْدِي آخَرُ، قَالَ‏:‏ أَنْفِقْهُ عَلَى زَوْجَتِكَ قَالَ‏:‏ عِنْدِي آخَرُ، قَالَ‏:‏ أَنْفِقْهُ عَلَى خَادِمِكَ، ثُمَّ أَنْتَ أَبْصَرُ‏.‏</w:t>
      </w:r>
    </w:p>
    <w:p>
      <w:pPr/>
      <w:r>
        <w:t>Grade: Hasan (Al-Albani)  حـسـن   (الألباني) حكم   :Reference : Al-Adab Al-Mufrad 197In-book reference : Book 9, Hadith 42English translation : Book 9, Hadith 197Report Error | Share | Copy ▼</w:t>
      </w:r>
    </w:p>
    <w:p>
      <w:r>
        <w:t>----------------------------------------</w:t>
      </w:r>
    </w:p>
    <w:p>
      <w:pPr/>
      <w:r>
        <w:t>Ibn Jurayj related that Abu'z-Zubayr heard him ask Jabir about</w:t>
        <w:br/>
        <w:t>when a man's servant has finished his work and heat (i.e. cooking). Did</w:t>
        <w:br/>
        <w:t>the Prophet, may Allah bless him and grant him peace, command that the</w:t>
        <w:br/>
        <w:t>servant be invited to eat? "Yes," he replied. If one of you dislikes to</w:t>
        <w:br/>
        <w:t>have his servant eat with him, he should give him his food by his own hand.'"</w:t>
      </w:r>
    </w:p>
    <w:p>
      <w:pPr/>
      <w:r>
        <w:t>حَدَّثَنَا مُحَمَّدُ بْنُ سَلاَمٍ، قَالَ‏:‏ أَخْبَرَنَا مَخْلَدُ بْنُ زَيْدٍ، قَالَ‏:‏ أَخْبَرَنَا ابْنُ جُرَيْجٍ قَالَ‏:‏ أَخْبَرَنِي أَبُو الزُّبَيْرِ، أَنَّهُ سَمِعَ رَجُلاً يَسْأَلُ جَابِرًا عَنْ خَادِمِ الرَّجُلِ، إِذَا كَفَاهُ الْمَشَقَّةَ وَالْحَرَّ، أَمَرَ النَّبِيُّ صلى الله عليه وسلم أَنْ يَدْعُوهُ‏؟‏ قَالَ‏:‏ نَعَمْ، فَإِنْ كَرِهَ أَحَدُكُمْ أَنْ يَطْعَمَ مَعَهُ فَلْيُطْعِمْهُ أُكْلَةً فِي يَدِهِ‏.‏</w:t>
      </w:r>
    </w:p>
    <w:p>
      <w:pPr/>
      <w:r>
        <w:t>Grade: Sahih (Al-Albani)  صـحـيـح   (الألباني) حكم   :Reference : Al-Adab Al-Mufrad 198In-book reference : Book 9, Hadith 43English translation : Book 9, Hadith 198Report Error | Share | Copy ▼</w:t>
      </w:r>
    </w:p>
    <w:p>
      <w:r>
        <w:t>----------------------------------------</w:t>
      </w:r>
    </w:p>
    <w:p>
      <w:pPr/>
      <w:r>
        <w:t>Jabir ibn 'Abdullah said, "The Messenger of Allah, may Allah bless</w:t>
        <w:br/>
        <w:t>him and grant him peace, advised that slaves be well treated. He said,</w:t>
        <w:br/>
        <w:t>'Feed them from what you eat and clothe them from what you wear and do</w:t>
        <w:br/>
        <w:t>not punish Allah's creation.'"</w:t>
      </w:r>
    </w:p>
    <w:p>
      <w:pPr/>
      <w:r>
        <w:t>حَدَّثَنَا عَبْدُ اللهِ بْنُ مَسْلَمَةَ، قَالَ‏:‏ حَدَّثَنَا مَرْوَانُ بْنُ مُعَاوِيَةَ، عَنِ الْفَضْلِ بْنِ مُبَشِّرٍ قَالَ‏:‏ سَمِعْتُ جَابِرَ بْنَ عَبْدِ اللهِ يَقُولُ‏:‏ كَانَ النَّبِيُّ صلى الله عليه وسلم يُوصِي بِالْمَمْلُوكِينَ خَيْرًا وَيَقُولُ‏:‏ أَطْعِمُوهُمْ مِمَّا تَأْكُلُونَ، وَأَلْبِسُوهُمْ مِنْ لَبُوسِكُمْ، وَلاَ تُعَذِّبُوا خَلْقَ اللهِ‏.‏</w:t>
      </w:r>
    </w:p>
    <w:p>
      <w:pPr/>
      <w:r>
        <w:t>Grade: Sahih (Al-Albani)  صـحـيـح   (الألباني) حكم   :Reference : Al-Adab Al-Mufrad 199In-book reference : Book 9, Hadith 44English translation : Book 9, Hadith 199Report Error | Share | Copy ▼</w:t>
      </w:r>
    </w:p>
    <w:p>
      <w:r>
        <w:t>----------------------------------------</w:t>
      </w:r>
    </w:p>
    <w:p>
      <w:pPr/>
      <w:r>
        <w:t>Abu Hurayra reported that the Prophet, may Allah bless him and</w:t>
        <w:br/>
        <w:t>grant him peace, said, "When one of your servants brings you food, he should</w:t>
        <w:br/>
        <w:t>sit with him. If you do not accept that, then you should give it to him.'"</w:t>
      </w:r>
    </w:p>
    <w:p>
      <w:pPr/>
      <w:r>
        <w:t>حَدَّثَنَا مُسَدَّدٌ، قَالَ‏:‏ حَدَّثَنَا يَحْيَى بْنُ سَعِيدٍ، عَنْ إِسْمَاعِيلَ بْنِ أَبِي خَالِدٍ، عَنْ أَبِيهِ، عَنْ أَبِي هُرَيْرَةَ رَضِيَ اللَّهُ عَنْهُ، عَنِ النَّبِيِّ صلى الله عليه وسلم قَالَ‏:‏ إِذَا جَاءَ أَحَدَكُمْ خَادِمُهُ بِطَعَامِهِ فَلْيُجْلِسْهُ، فَإِنْ لَمْ يَقْبَلْ فَلْيُنَاوِلْهُ مِنْهُ‏.‏</w:t>
      </w:r>
    </w:p>
    <w:p>
      <w:pPr/>
      <w:r>
        <w:t>Grade: Sahih (Al-Albani)  صـحـيـح   (الألباني) حكم   :Reference : Al-Adab Al-Mufrad 200In-book reference : Book 9, Hadith 45English translation : Book 9, Hadith 200Report Error | Share | Copy ▼</w:t>
      </w:r>
    </w:p>
    <w:p>
      <w:r>
        <w:t>----------------------------------------</w:t>
      </w:r>
    </w:p>
    <w:p>
      <w:pPr/>
      <w:r>
        <w:t>Abu Mahdhura said, "I was sitting with 'Umar when Safwan ibn Umayya</w:t>
        <w:br/>
        <w:t>brought him a bowl which some people were carrying in a robe. They set</w:t>
        <w:br/>
        <w:t>it down in front of 'Umar. 'Umar then invited some poor people and some</w:t>
        <w:br/>
        <w:t>slaves belonging to the people around him and they ate with him. Then he</w:t>
        <w:br/>
        <w:t>aid, 'Allah will do a people - or else he said, 'Allah will curse a</w:t>
        <w:br/>
        <w:t>people' - who dislike having their slaves eat with them.' Safwan said,</w:t>
        <w:br/>
        <w:t>'By Allah, we do not dislike them, but we prefer ourselves to them, and</w:t>
        <w:br/>
        <w:t>by Allah, we do not find good food which we can eat and feed it to them</w:t>
        <w:br/>
        <w:t>as well.'"</w:t>
      </w:r>
    </w:p>
    <w:p>
      <w:pPr/>
      <w:r>
        <w:t>حَدَّثَنَا بِشْرُ بْنُ مُحَمَّدٍ، قَالَ‏:‏ أَخْبَرَنَا عَبْدُ اللهِ، قَالَ‏:‏ أَخْبَرَنَا أَبُو يُونُسَ الْبَصْرِيُّ، عَنِ ابْنِ أَبِي مُلَيْكَةَ قَالَ‏:‏ قَالَ أَبُو مَحْذُورَةَ‏:‏ كُنْتُ جَالِسًا عِنْدَ عُمَرَ رَضِيَ اللَّهُ عَنْهُ، إِذْ جَاءَ صَفْوَانُ بْنُ أُمَيَّةَ بِجَفْنَةٍ يَحْمِلُهَا نَفَرٌ فِي عَبَاءَةٍ، فَوَضَعُوهَا بَيْنَ يَدَيْ عُمَرَ، فَدَعَا عُمَرُ نَاسًا مَسَاكِينَ وَأَرِقَّاءَ مِنْ أَرِقَّاءِ النَّاسِ حَوْلَهُ، فَأَكَلُوا مَعَهُ، ثُمَّ قَالَ عِنْدَ ذَلِكَ‏:‏ فَعَلَ اللَّهُ بِقَوْمٍ، أَوْ قَالَ‏:‏ لَحَا اللَّهُ قَوْمًا يَرْغَبُونَ عَنْ أَرِقَّائِهِمْ أَنْ يَأْكُلُوا مَعَهُمْ، فَقَالَ صَفْوَانُ‏:‏ أَمَا وَاللَّهِ، مَا نَرْغَبُ عَنْهُمْ، وَلَكِنَّا نَسْتَأْثِرُ عَلَيْهِمْ، لاَ نَجْدُ وَاللَّهِ مِنَ الطَّعَامِ الطِّيبِ مَا نَأْكُلُ وَنُطْعِمُهُمْ‏.‏</w:t>
      </w:r>
    </w:p>
    <w:p>
      <w:pPr/>
      <w:r>
        <w:t>Grade: Sahih (Al-Albani)  صـحـيـح   (الألباني) حكم   :Reference : Al-Adab Al-Mufrad 201In-book reference : Book 9, Hadith 46English translation : Book 9, Hadith 201Report Error | Share | Copy ▼</w:t>
      </w:r>
    </w:p>
    <w:p>
      <w:r>
        <w:t>----------------------------------------</w:t>
      </w:r>
    </w:p>
    <w:p>
      <w:pPr/>
      <w:r>
        <w:t>'Abdullah ibn 'Umar reported that the Messenger of Allah, may Allah</w:t>
        <w:br/>
        <w:t>bless him and grant him peace, said, "When the slave advises his master</w:t>
        <w:br/>
        <w:t>and is assiduous in the worship of his Lord, he receives a double reward."</w:t>
      </w:r>
    </w:p>
    <w:p>
      <w:pPr/>
      <w:r>
        <w:t>حَدَّثَنَا إِسْمَاعِيلُ قَالَ‏:‏ حَدَّثَنِي مَالِكٌ، عَنْ نَافِعٍ، عَنْ عَبْدِ اللهِ بْنِ عُمَرَ، أَنَّ رَسُولَ اللهِ صلى الله عليه وسلم قَالَ‏:‏ إِنَّ الْعَبْدَ إِذَا نَصَحَ لِسَيِّدِهِ، وَأَحْسَنَ عِبَادَةَ رَبِّهِ، لَهُ أَجْرُهُ مَرَّتَيْنِ‏.‏</w:t>
      </w:r>
    </w:p>
    <w:p>
      <w:pPr/>
      <w:r>
        <w:t>Grade: Sahih (Al-Albani)  صـحـيـح   (الألباني) حكم   :Reference : Al-Adab Al-Mufrad 202In-book reference : Book 9, Hadith 47English translation : Book 9, Hadith 202Report Error | Share | Copy ▼</w:t>
      </w:r>
    </w:p>
    <w:p>
      <w:r>
        <w:t>----------------------------------------</w:t>
      </w:r>
    </w:p>
    <w:p>
      <w:pPr/>
      <w:r>
        <w:t>Salih ibn Hayy reported that a man said to 'Amir ash-Shu'bi, "Abu</w:t>
        <w:br/>
        <w:t>'Amr! We say that when a man frees his umm walad and then marries her,</w:t>
        <w:br/>
        <w:t>he is like the one who rides his camel." 'Amir said, "Abu Burda related</w:t>
        <w:br/>
        <w:t>to me from his father that the Messenger of Allah, may Allah bless him</w:t>
        <w:br/>
        <w:t>and grant him peace, said to them:'Three have a double reward: one of</w:t>
        <w:br/>
        <w:t>the People of the Book who believes in his Prophet and then believes in</w:t>
        <w:br/>
        <w:t>Muhammad has two rewards. When a slave carries out the due of Allah and</w:t>
        <w:br/>
        <w:t>the due of his master, he has a double reward. And (the third is) a man</w:t>
        <w:br/>
        <w:t>who has a slavegirl with whom he has intercourse and teaches her well and</w:t>
        <w:br/>
        <w:t>instructs her well and then sets her free and marries her. He has two rewards.'"</w:t>
      </w:r>
    </w:p>
    <w:p>
      <w:pPr/>
      <w:r>
        <w:t>حَدَّثَنَا مُحَمَّدُ بْنُ سَلاَمٍ، قَالَ‏:‏ أَخْبَرَنَا الْمُحَارِبِيُّ، قَالَ‏:‏ حَدَّثَنَا صَالِحُ بْنُ حَيٍّ قَالَ‏:‏ قَالَ رَجُلٌ لِعَامِرٍ الشَّعْبِيِّ‏:‏ يَا أَبَا عَمْرٍو، إِنَّا نَتَحَدَّثُ عِنْدَنَا أَنَّ الرَّجُلَ إِذَا أَعْتَقَ أُمَّ وَلَدِهِ ثُمَّ تَزَوَّجَهَا كَانَ كَالرَّاكِبِ بَدَنَتَهُ، فَقَالَ عَامِرٌ‏:‏ حَدَّثَنِي أَبُو بُرْدَةَ، عَنْ أَبِيهِ قَالَ‏:‏ قَالَ لَهُمْ رَسُولُ اللهِ صلى الله عليه وسلم‏:‏ ثَلاَثَةٌ لَهُمْ أَجْرَانِ‏:‏ رَجُلٌ مِنْ أَهْلِ الْكِتَابِ آمَنَ بِنَبِيِّهِ، وَآمَنَ بِمُحَمَّدٍ صلى الله عليه وسلم فَلَهُ أَجْرَانِ‏.‏ وَالْعَبْدُ الْمَمْلُوكُ إِذَا أَدَّى حَقَّ اللهِ وَحَقَّ مَوَالِيهِ‏.‏ وَرَجُلٌ كَانَتْ عِنْدَهُ أَمَةٌ يَطَأهَا، فَأَدَّبَهَا فَأَحْسَنَ تَأْدِيبَهَا، وَعَلَّمَهَا فَأَحْسَنَ تَعْلِيمَهَا، ثُمَّ أَعْتَقَهَا فَتَزَوَّجَهَا، فَلَهُ أَجْرَانِ قَالَ عَامِرٌ‏:‏ أَعْطَيْنَاكَهَا بِغَيْرِ شَيْءٍ، وَقَدْ كَانَ يَرْكَبُ فِيمَا دُونَهَا إِلَى الْمَدِينَةِ‏.‏</w:t>
      </w:r>
    </w:p>
    <w:p>
      <w:pPr/>
      <w:r>
        <w:t>Grade: Sahih (Al-Albani)  صـحـيـح   (الألباني) حكم   :Reference : Al-Adab Al-Mufrad 203In-book reference : Book 9, Hadith 48English translation : Book 9, Hadith 203Report Error | Share | Copy ▼</w:t>
      </w:r>
    </w:p>
    <w:p>
      <w:r>
        <w:t>----------------------------------------</w:t>
      </w:r>
    </w:p>
    <w:p>
      <w:pPr/>
      <w:r>
        <w:t>Abu Musa reported that the Messenger of Allah, may Allah bless</w:t>
        <w:br/>
        <w:t>him and grant him peace, said, "The slave who is excellent in the worship</w:t>
        <w:br/>
        <w:t>of his Lord and fulfils the duties of obedience and counsel which he owes</w:t>
        <w:br/>
        <w:t>to his master, has two rewards."</w:t>
      </w:r>
    </w:p>
    <w:p>
      <w:pPr/>
      <w:r>
        <w:t>حَدَّثَنَا مُحَمَّدُ بْنُ الْعَلاَءِ، قَالَ‏:‏ حَدَّثَنَا أَبُو أُسَامَةَ، عَنْ بُرَيْدِ بْنِ عَبْدِ اللهِ، عَنْ أَبِي بُرْدَةَ، عَنْ أَبِي مُوسَى قَالَ‏:‏ قَالَ رَسُولُ اللهِ صلى الله عليه وسلم‏:‏ الْمَمْلُوكُ الَّذِي يُحْسِنُ عِبَادَةَ رَبِّهِ، وَيُؤَدِّي إِلَى سَيِّدِهِ الَّذِي فُرِضَ، الطَّاعَةُ وَالنَّصِيحَةُ، لَهُ أَجْرَانِ‏.‏</w:t>
      </w:r>
    </w:p>
    <w:p>
      <w:pPr/>
      <w:r>
        <w:t>Grade: Sahih (Al-Albani)  صـحـيـح   (الألباني) حكم   :Reference : Al-Adab Al-Mufrad 204In-book reference : Book 9, Hadith 49English translation : Book 9, Hadith 204Report Error | Share | Copy ▼</w:t>
      </w:r>
    </w:p>
    <w:p>
      <w:r>
        <w:t>----------------------------------------</w:t>
      </w:r>
    </w:p>
    <w:p>
      <w:pPr/>
      <w:r>
        <w:t>Abu Burda reported from his father that the Messenger of Allah,</w:t>
        <w:br/>
        <w:t>may Allah bless him and grant him peace, said, "The slave has two rewards</w:t>
        <w:br/>
        <w:t>when he carries out Allah's due in worship (or he said that he is excellent</w:t>
        <w:br/>
        <w:t>in his worship) and the right of his owner who owns him."</w:t>
      </w:r>
    </w:p>
    <w:p>
      <w:pPr/>
      <w:r>
        <w:t>حَدَّثَنَا مُوسَى، قَالَ‏:‏ حَدَّثَنَا عَبْدُ الْوَاحِدِ، قَالَ‏:‏ حَدَّثَنَا أَبُو بُرْدَةَ بْنُ عَبْدِ اللهِ بْنِ أَبِي بُرْدَةَ قَالَ‏:‏ سَمِعْتُ أَبَا بُرْدَةَ يُحَدِّثُ، عَنْ أَبِيهِ قَالَ‏:‏ قَالَ رَسُولُ اللهِ صلى الله عليه وسلم‏:‏ الْمَمْلُوكُ لَهُ أَجْرَانِ إِذَا أَدَّى حَقَّ اللهِ فِي عِبَادَتِهِ، أَوْ قَالَ‏:‏ فِي حُسْنِ عِبَادَتِهِ، وَحَقَّ مَلِيكِهِ الَّذِي يَمْلِكُهُ‏.‏</w:t>
      </w:r>
    </w:p>
    <w:p>
      <w:pPr/>
      <w:r>
        <w:t>Grade: Sahih (Al-Albani)  صـحـيـح   (الألباني) حكم   :Reference : Al-Adab Al-Mufrad 205In-book reference : Book 9, Hadith 50English translation : Book 9, Hadith 205Report Error | Share | Copy ▼</w:t>
      </w:r>
    </w:p>
    <w:p>
      <w:r>
        <w:t>----------------------------------------</w:t>
      </w:r>
    </w:p>
    <w:p>
      <w:pPr/>
      <w:r>
        <w:t>Ibn 'Umar reported that the Messenger of Allah, may Allah bless</w:t>
        <w:br/>
        <w:t>him and grant him peace, said, "All of you are shepherds and each of you</w:t>
        <w:br/>
        <w:t>is responsible for his flock. The amir of a people is a shepherd and he</w:t>
        <w:br/>
        <w:t>is responsible for his flock. A man is the shepherd of the people of his</w:t>
        <w:br/>
        <w:t>house and he is responsible for his flock. A man's slave is the shepherd</w:t>
        <w:br/>
        <w:t>of his master's property and he is responsible for it. Each of you is a</w:t>
        <w:br/>
        <w:t>shepherd and each of you is responsible for his flock."</w:t>
      </w:r>
    </w:p>
    <w:p>
      <w:pPr/>
      <w:r>
        <w:t>حَدَّثَنَا إِسْمَاعِيلُ بْنُ أَبِي أُوَيْسٍ قَالَ‏:‏ حَدَّثَنِي مَالِكٌ، عَنْ عَبْدِ اللهِ بْنِ دِينَارٍ، عَنِ ابْنِ عُمَرَ، أَنَّ رَسُولَ اللهِ صلى الله عليه وسلم قَالَ‏:‏ كُلُّكُمْ رَاعٍ، وَكُلُّكُمْ مَسْؤولٌ عَنْ رَعِيَّتِهِ، فَالأَمِيرُ الَّذِي عَلَى النَّاسِ رَاعٍ، وَهُوَ مَسْؤولٌ عَنْ رَعِيَّتِهِ، وَالرَّجُلُ رَاعٍ عَلَى أَهْلِ بَيْتِهِ، وَهُوَ مَسْؤُولٌ عَنْ رَعِيَّتِهِ، وَعَبْدُ الرَّجُلِ رَاعٍ عَلَى مَالِ سَيِّدِهِ، وَهُوَ مَسْؤُولٌ عَنْهُ، أَلاَ كُلُّكُمْ رَاعٍ، وَكُلُّكُمْ مَسْؤُولٌ عَنْ رَعِيَّتِهِ‏.‏</w:t>
      </w:r>
    </w:p>
    <w:p>
      <w:pPr/>
      <w:r>
        <w:t>Grade: Sahih (Al-Albani)  صـحـيـح   (الألباني) حكم   :Reference : Al-Adab Al-Mufrad 206In-book reference : Book 9, Hadith 51English translation : Book 9, Hadith 206Report Error | Share | Copy ▼</w:t>
      </w:r>
    </w:p>
    <w:p>
      <w:r>
        <w:t>----------------------------------------</w:t>
      </w:r>
    </w:p>
    <w:p>
      <w:pPr/>
      <w:r>
        <w:t>Abu Hurayra said, "When a slave obeys his master, he has obeyed</w:t>
        <w:br/>
        <w:t>Allah Almighty. When he rebels against his master, he rebels against Allah</w:t>
        <w:br/>
        <w:t>Almighty."</w:t>
      </w:r>
    </w:p>
    <w:p>
      <w:pPr/>
      <w:r>
        <w:t>حَدَّثَنَا أَحْمَدُ بْنُ عِيسَى، قَالَ‏:‏ حَدَّثَنَا عَبْدُ اللهِ بْنُ وَهْبٍ قَالَ‏:‏ أَخْبَرَنِي مَخْرَمَةُ بْنُ بُكَيْرٍ، عَنْ أَبِيهِ، عَنْ عَبْدِ اللهِ بْنِ سَعْدٍ مَوْلَى عَائِشَةَ زَوْجِ النَّبِيِّ صلى الله عليه وسلم، قَالَ‏:‏ سَمِعْتُ أَبَا هُرَيْرَةَ يَقُولُ‏:‏ الْعَبْدُ إِذَا أَطَاعَ سَيِّدَهُ، فَقَدْ أَطَاعَ اللَّهَ عَزَّ وَجَلَّ، فَإِذَا عَصَى سَيِّدَهُ فَقَدْ عَصَى اللَّهَ عَزَّ وَجَلَّ‏.‏</w:t>
      </w:r>
    </w:p>
    <w:p>
      <w:pPr/>
      <w:r>
        <w:t>Grade: Da'if (Al-Albani)  ضـعـيـف   (الألباني) حكم   :Reference : Al-Adab Al-Mufrad 207In-book reference : Book 9, Hadith 52English translation : Book 9, Hadith 207Report Error | Share | Copy ▼</w:t>
      </w:r>
    </w:p>
    <w:p>
      <w:r>
        <w:t>----------------------------------------</w:t>
      </w:r>
    </w:p>
    <w:p>
      <w:pPr/>
      <w:r>
        <w:t>Abu Hurayra reported that the Messenger of Allah, may Allah bless</w:t>
        <w:br/>
        <w:t>him and grant him peace, said, "When the Muslim slave performs the due</w:t>
        <w:br/>
        <w:t>of Allah and the due of his master, he will have two rewards."</w:t>
      </w:r>
    </w:p>
    <w:p>
      <w:pPr/>
      <w:r>
        <w:t>حَدَّثَنَا إِسْمَاعِيلُ قَالَ‏:‏ حَدَّثَنِي سُلَيْمَانُ بْنُ بِلاَلٍ، عَنْ يُونُسَ، عَنِ الزُّهْرِيِّ، عَنْ سَعِيدِ بْنِ الْمُسَيِّبِ، عَنْ أَبِي هُرَيْرَةَ، أَنَّ رَسُولَ اللهِ صلى الله عليه وسلم قَالَ‏:‏ الْعَبْدُ الْمُسْلِمُ إِذَا أَدَّى حَقَّ اللهِ وَحَقَّ سَيِّدِهِ، لَهُ أَجْرَانِ، وَالَّذِي نَفْسُ أَبِي هُرَيْرَةَ بِيَدِهِ، لَوْلاَ الْجِهَادُ فِي سَبِيلِ اللهِ، وَالْحَجُّ، وَبِرُّ أُمِّي، لَأَحْبَبْتُ أَنْ أَمُوتَ مَمْلُوكًا‏.‏</w:t>
      </w:r>
    </w:p>
    <w:p>
      <w:pPr/>
      <w:r>
        <w:t>Grade: Sahih (Al-Albani)  صـحـيـح   (الألباني) حكم   :Reference : Al-Adab Al-Mufrad 208In-book reference : Book 9, Hadith 53English translation : Book 9, Hadith 208Report Error | Share | Copy ▼</w:t>
      </w:r>
    </w:p>
    <w:p>
      <w:r>
        <w:t>----------------------------------------</w:t>
      </w:r>
    </w:p>
    <w:p>
      <w:pPr/>
      <w:r>
        <w:t>Abu Hurayra reported that the Prophet, may Allah bless him and</w:t>
        <w:br/>
        <w:t>grant him peace, said, "None of you should say, 'My slave ('abdi)'</w:t>
        <w:br/>
        <w:t>or 'my slavegirl (amati)' All of you are slaves of Allah and all</w:t>
        <w:br/>
        <w:t>of your women are slaves of Allah. Rather you should say, 'My boy (ghulami)',</w:t>
        <w:br/>
        <w:t>my slavegirl (jariyyati)', 'my lad (fatayi)' or 'my girl</w:t>
        <w:br/>
        <w:t>(fatati).'"</w:t>
      </w:r>
    </w:p>
    <w:p>
      <w:pPr/>
      <w:r>
        <w:t>حَدَّثَنَا مُحَمَّدُ بْنُ عُبَيْدِ اللهِ قَالَ‏:‏ حَدَّثَنِي ابْنُ أَبِي حَازِمٍ، عَنِ الْعَلاَءِ، عَنْ أَبِيهِ، عَنْ أَبِي هُرَيْرَةَ، عَنِ النَّبِيِّ صلى الله عليه وسلم قَالَ‏:‏ لاَ يَقُلْ أَحَدُكُمْ‏:‏ عَبْدِي، أَمَتِي، كُلُّكُمْ عَبِيدُ اللهِ، وَكُلُّ نِسَائِكُمْ إِمَاءُ اللهِ، وَلْيَقُلْ‏:‏ غُلاَمِي، جَارِيَتِي، وَفَتَايَ، وَفَتَاتِي‏.‏</w:t>
      </w:r>
    </w:p>
    <w:p>
      <w:pPr/>
      <w:r>
        <w:t>Grade: Sahih (Al-Albani)  صـحـيـح   (الألباني) حكم   :Reference : Al-Adab Al-Mufrad 209In-book reference : Book 9, Hadith 54English translation : Book 9, Hadith 209Report Error | Share | Copy ▼</w:t>
      </w:r>
    </w:p>
    <w:p>
      <w:r>
        <w:t>----------------------------------------</w:t>
      </w:r>
    </w:p>
    <w:p>
      <w:pPr/>
      <w:r>
        <w:t>Abu Hurayra reported that the Prophet, may Allah bless him and</w:t>
        <w:br/>
        <w:t>grant him peace, said, "None of you should say 'my slave ('abdi</w:t>
        <w:br/>
        <w:t>or</w:t>
        <w:br/>
        <w:t>amati)' and a slave should not say, 'my lord (rabbi or</w:t>
        <w:br/>
        <w:t>rabbati)'.</w:t>
        <w:br/>
        <w:t>They should say, 'my boy' or 'my girl' (fatayi and</w:t>
        <w:br/>
        <w:t>fatati)</w:t>
        <w:br/>
        <w:t>and 'my master' or 'mistress' (sayyidi and</w:t>
        <w:br/>
        <w:t>sayyidati)'. All</w:t>
        <w:br/>
        <w:t>of you are slaves, and the Lord is Allah, Almighty and Exalted."</w:t>
      </w:r>
    </w:p>
    <w:p>
      <w:pPr/>
      <w:r>
        <w:t>حَدَّثَنَا حَجَّاجُ بْنُ مِنْهَالٍ، قَالَ‏:‏ حَدَّثَنَا حَمَّادُ بْنُ سَلَمَةَ، عَنْ أَيُّوبَ، وَحَبِيبٍ، وَهِشَامٍ، عَنْ مُحَمَّدٍ، عَنْ أَبِي هُرَيْرَةَ، عَنِ النَّبِيِّ صلى الله عليه وسلم قَالَ‏:‏ لاَ يَقُولَنَّ أَحَدُكُمْ‏:‏ عَبْدِي وَأَمَتِي، وَلاَ يَقُولَنَّ الْمَمْلُوكُ‏:‏ رَبِّي وَرَبَّتِي، وَلْيَقُلْ‏:‏ فَتَايَ وَفَتَاتِي، وَسَيِّدِي وَسَيِّدَتِي، كُلُّكُمْ مَمْلُوكُونَ، وَالرَّبُّ اللَّهُ عَزَّ وَجَلَّ‏.‏</w:t>
      </w:r>
    </w:p>
    <w:p>
      <w:pPr/>
      <w:r>
        <w:t>Grade: Sahih (Al-Albani)  صـحـيـح   (الألباني) حكم   :Reference : Al-Adab Al-Mufrad 210In-book reference : Book 9, Hadith 55English translation : Book 9, Hadith 210Report Error | Share | Copy ▼</w:t>
      </w:r>
    </w:p>
    <w:p>
      <w:r>
        <w:t>----------------------------------------</w:t>
      </w:r>
    </w:p>
    <w:p>
      <w:pPr/>
      <w:r>
        <w:t>Mutarrif reported that his father said, "I went in the delegation</w:t>
        <w:br/>
        <w:t>of the Banu 'Amir to the Prophet, may Allah bless him and grant him peace.</w:t>
        <w:br/>
        <w:t>They said, 'You are our master.' He said, 'The Master is Allah.' They said,</w:t>
        <w:br/>
        <w:t>'The best of us in excellence and the greatest of us in generosity.' He</w:t>
        <w:br/>
        <w:t>said, 'Say what you like, but do not let Shaytan provoke you.'"</w:t>
      </w:r>
    </w:p>
    <w:p>
      <w:pPr/>
      <w:r>
        <w:t>حَدَّثَنَا مُسَدَّدٌ، قَالَ‏:‏ حَدَّثَنَا بِشْرُ بْنُ الْفَضْلِ، قَالَ‏:‏ حَدَّثَنَا أَبُو مَسْلَمَةَ، عَنْ أَبِي نَضْرَةَ، عَنْ مُطَرِّفٍ قَالَ‏:‏ قَالَ أَبِي‏:‏ انْطَلَقْتُ فِي وَفْدِ بَنِي عَامِرٍ إِلَى النَّبِيِّ صلى الله عليه وسلم، فَقَالُوا‏:‏ أَنْتَ سَيِّدُنَا، قَالَ‏:‏ السَّيِّدُ اللَّهُ، قَالُوا‏:‏ وَأَفْضَلُنَا فَضْلاً، وَأَعْظَمُنَا طَوْلاً، قَالَ‏:‏ فَقَالَ‏:‏ قُولُوا بِقَوْلِكُمْ، وَلاَ يَسْتَجْرِيَنَّكُمُ الشَّيْطَانُ‏.‏</w:t>
      </w:r>
    </w:p>
    <w:p>
      <w:pPr/>
      <w:r>
        <w:t>Grade: Sahih (Al-Albani)  صـحـيـح   (الألباني) حكم   :Reference : Al-Adab Al-Mufrad 211In-book reference : Book 9, Hadith 56English translation : Book 9, Hadith 211Report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