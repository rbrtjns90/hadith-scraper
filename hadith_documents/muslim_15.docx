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Pilgrimage - Sunnah.com - Sayings and Teachings of Prophet Muhammad (صلى الله عليه و سلم)</w:t>
      </w:r>
    </w:p>
    <w:p>
      <w:pPr/>
      <w:r>
        <w:t>Ibn 'Umar (Allah be pleased with them) reported that a person asked the Messenger of Allah (ﷺ) what a Muhrim should put on as dress. Thereupon the Messenger of Allah (ﷺ) said:Do not put on a shirt or a turban, or trousers or a cap, or leather stockings except one who does not find shoes; he may put on stockings but he should trim them below the ankles. And do not wear clothes to which saffron or wars is applied.</w:t>
      </w:r>
    </w:p>
    <w:p>
      <w:pPr/>
      <w:r>
        <w:t>حَدَّثَنَا يَحْيَى بْنُ يَحْيَى، قَالَ قَرَأْتُ عَلَى مَالِكٍ عَنْ نَافِعٍ، عَنِ ابْنِ عُمَرَ، - رضى الله عنهما - أَنَّ رَجُلاً، سَأَلَ رَسُولَ اللَّهِ صلى الله عليه وسلم مَا يَلْبَسُ الْمُحْرِمُ مِنَ الثِّيَابِ فَقَالَ رَسُولُ اللَّهِ صلى الله عليه وسلم ‏</w:t>
        <w:br/>
        <w:t>"‏ لاَ تَلْبَسُوا الْقُمُصَ وَلاَ الْعَمَائِمَ وَلاَ السَّرَاوِيلاَتِ وَلاَ الْبَرَانِسَ وَلاَ الْخِفَافَ إِلاَّ أَحَدٌ لاَ يَجِدُ النَّعْلَيْنِ فَلْيَلْبَسِ الْخُفَّيْنِ وَلْيَقْطَعْهُمَا أَسْفَلَ مِنَ الْكَعْبَيْنِ وَلاَ تَلْبَسُوا مِنَ الثِّيَابِ شَيْئًا مَسَّهُ الزَّعْفَرَانُ وَلاَ الْوَرْسُ ‏"‏ ‏.‏</w:t>
      </w:r>
    </w:p>
    <w:p>
      <w:pPr/>
      <w:r>
        <w:t>Reference : Sahih Muslim 1177aIn-book reference : Book 15, Hadith 1USC-MSA web (English) reference : Book 7, Hadith 2647   (deprecated numbering scheme)Report Error | Share | Copy ▼</w:t>
      </w:r>
    </w:p>
    <w:p>
      <w:r>
        <w:t>----------------------------------------</w:t>
      </w:r>
    </w:p>
    <w:p>
      <w:pPr/>
      <w:r>
        <w:t>Salim reported on the authority of his father ('Abdullah b. 'Umar) that the Messenger of Allah (ﷺ) was asked what a Muhrim should wear, whereupon he said:A Muhrim should not wear a shirt, or a turban, or a cap, or trousers, or a cloth touched with wars or with saffron, nor (should he wear) stockings, but in case he does not find shoes, but (before wearing stockings) be should trim them (in such a way) that these should become lower than the ankles.</w:t>
      </w:r>
    </w:p>
    <w:p>
      <w:pPr/>
      <w:r>
        <w:t>وَحَدَّثَنَا يَحْيَى بْنُ يَحْيَى، وَعَمْرٌو النَّاقِدُ، وَزُهَيْرُ بْنُ حَرْبٍ، كُلُّهُمْ عَنِ ابْنِ عُيَيْنَةَ، - قَالَ يَحْيَى أَخْبَرَنَا سُفْيَانُ بْنُ عُيَيْنَةَ، - عَنِ الزُّهْرِيِّ، عَنْ سَالِمٍ، عَنْ أَبِيهِ، - رضى الله عنه - قَالَ سُئِلَ النَّبِيُّ صلى الله عليه وسلم مَا يَلْبَسُ الْمُحْرِمُ قَالَ ‏</w:t>
        <w:br/>
        <w:t>"‏ لاَ يَلْبَسُ الْمُحْرِمُ الْقَمِيصَ وَلاَ الْعِمَامَةَ وَلاَ الْبُرْنُسَ وَلاَ السَّرَاوِيلَ وَلاَ ثَوْبًا مَسَّهُ وَرْسٌ وَلاَ زَعْفَرَانٌ وَلاَ الْخُفَّيْنِ إِلاَّ أَنْ لاَ يَجِدَ نَعْلَيْنِ فَلْيَقْطَعْهُمَا حَتَّى يَكُونَا أَسْفَلَ مِنَ الْكَعْبَيْنِ ‏"‏ ‏.‏</w:t>
      </w:r>
    </w:p>
    <w:p>
      <w:pPr/>
      <w:r>
        <w:t>Reference : Sahih Muslim 1177bIn-book reference : Book 15, Hadith 2USC-MSA web (English) reference : Book 7, Hadith 2648   (deprecated numbering scheme)Report Error | Share | Copy ▼</w:t>
      </w:r>
    </w:p>
    <w:p>
      <w:r>
        <w:t>----------------------------------------</w:t>
      </w:r>
    </w:p>
    <w:p>
      <w:pPr/>
      <w:r>
        <w:t>Ibn 'Umar reported that the Messenger of Allah (ﷺ) forbade the Muhrim to put on a cloth dyed in saffron or wars and he further said:One who does not find shoes (to wear) he may wear stockings, but (only) after trimming them below the ankles.</w:t>
      </w:r>
    </w:p>
    <w:p>
      <w:pPr/>
      <w:r>
        <w:t>وَحَدَّثَنَا يَحْيَى بْنُ يَحْيَى، قَالَ قَرَأْتُ عَلَى مَالِكٍ عَنْ عَبْدِ اللَّهِ بْنِ دِينَارٍ، عَنِ ابْنِ، عُمَرَ - رضى الله عنهما - أَنَّهُ قَالَ نَهَى رَسُولُ اللَّهِ صلى الله عليه وسلم أَنْ يَلْبَسَ الْمُحْرِمُ ثَوْبًا مَصْبُوغًا بِزَعْفَرَانٍ أَوْ وَرْسٍ وَقَالَ ‏</w:t>
        <w:br/>
        <w:t>"‏ مَنْ لَمْ يَجِدْ نَعْلَيْنِ فَلْيَلْبَسِ الْخُفَّيْنِ وَلْيَقْطَعْهُمَا أَسْفَلَ مِنَ الْكَعْبَيْنِ ‏"‏ ‏.‏</w:t>
      </w:r>
    </w:p>
    <w:p>
      <w:pPr/>
      <w:r>
        <w:t>Reference : Sahih Muslim 1177cIn-book reference : Book 15, Hadith 3USC-MSA web (English) reference : Book 7, Hadith 2649   (deprecated numbering scheme)Report Error | Share | Copy ▼</w:t>
      </w:r>
    </w:p>
    <w:p>
      <w:r>
        <w:t>----------------------------------------</w:t>
      </w:r>
    </w:p>
    <w:p>
      <w:pPr/>
      <w:r>
        <w:t>Ibn 'Abbas (Allah be pleased with both of them) reported:I heard Allah's Messenger (ﷺ) say as he was delivering an address: So far as the trousers are concerned, one who does not find lower garment, he may wear them; as also socks, he may wear them who does not find shoes. It concerns the Muhrim.</w:t>
      </w:r>
    </w:p>
    <w:p>
      <w:pPr/>
      <w:r>
        <w:t>حَدَّثَنَا يَحْيَى بْنُ يَحْيَى، وَأَبُو الرَّبِيعِ الزَّهْرَانِيُّ، وَقُتَيْبَةُ بْنُ سَعِيدٍ، جَمِيعًا عَنْ حَمَّادٍ، - قَالَ يَحْيَى أَخْبَرَنَا حَمَّادُ بْنُ زَيْدٍ، - عَنْ عَمْرٍو، عَنْ جَابِرِ بْنِ زَيْدٍ، عَنِ ابْنِ عَبَّاسٍ، - رضى الله عنهما - قَالَ سَمِعْتُ رَسُولَ اللَّهِ صلى الله عليه وسلم وَهُوَ يَخْطُبُ يَقُولُ ‏</w:t>
        <w:br/>
        <w:t>"‏ السَّرَاوِيلُ لِمَنْ لَمْ يَجِدِ الإِزَارَ وَالْخُفَّانِ لِمَنْ لَمْ يَجِدِ النَّعْلَيْنِ ‏"‏ ‏.‏ يَعْنِي الْمُحْرِمَ ‏.‏</w:t>
      </w:r>
    </w:p>
    <w:p>
      <w:pPr/>
      <w:r>
        <w:t>Reference : Sahih Muslim 1178aIn-book reference : Book 15, Hadith 4USC-MSA web (English) reference : Book 7, Hadith 2650   (deprecated numbering scheme)Report Error | Share | Copy ▼</w:t>
      </w:r>
    </w:p>
    <w:p>
      <w:r>
        <w:t>----------------------------------------</w:t>
      </w:r>
    </w:p>
    <w:p>
      <w:pPr/>
      <w:r>
        <w:t>'Amr b. Dinar narrated with the same chain of transmitters that he heard the Messenger of Allah (ﷺ) delivering sermon at 'Arafat, and he made a mention of this hadith (as quoted above).</w:t>
      </w:r>
    </w:p>
    <w:p>
      <w:pPr/>
      <w:r>
        <w:t>حَدَّثَنَا مُحَمَّدُ بْنُ بَشَّارٍ، حَدَّثَنَا مُحَمَّدٌ يَعْنِي ابْنَ جَعْفَرٍ، ح وَحَدَّثَنِي أَبُو غَسَّانَ الرَّازِيُّ، حَدَّثَنَا بَهْزٌ، قَالاَ جَمِيعًا حَدَّثَنَا شُعْبَةُ، عَنْ عَمْرِو بْنِ دِينَارٍ، بِهَذَا الإِسْنَادِ أَنَّهُ سَمِعَ النَّبِيَّ صلى الله عليه وسلم يَخْطُبُ بِعَرَفَاتٍ ‏.‏ فَذَكَرَ هَذَا الْحَدِيثَ ‏.‏</w:t>
      </w:r>
    </w:p>
    <w:p>
      <w:pPr/>
      <w:r>
        <w:t>Reference : Sahih Muslim 1178bIn-book reference : Book 15, Hadith 5USC-MSA web (English) reference : Book 7, Hadith 2651   (deprecated numbering scheme)Report Error | Share | Copy ▼</w:t>
      </w:r>
    </w:p>
    <w:p>
      <w:r>
        <w:t>----------------------------------------</w:t>
      </w:r>
    </w:p>
    <w:p>
      <w:pPr/>
      <w:r>
        <w:t>This hadith has been narrated on the authority of 'Amr b. Dinar with the same chain of transmitters, but none of them (the narrators) made a mention that he (the Holy Prophet) was delivering address at 'Arafat except Shu'ba.</w:t>
      </w:r>
    </w:p>
    <w:p>
      <w:pPr/>
      <w:r>
        <w:t>وَحَدَّثَنَا أَبُو بَكْرِ بْنُ أَبِي شَيْبَةَ، حَدَّثَنَا سُفْيَانُ بْنُ عُيَيْنَةَ، ح وَحَدَّثَنَا يَحْيَى بْنُ يَحْيَى، أَخْبَرَنَا هُشَيْمٌ، ح وَحَدَّثَنَا أَبُو كُرَيْبٍ، حَدَّثَنَا وَكِيعٌ، عَنْ سُفْيَانَ، ح وَحَدَّثَنَا عَلِيُّ بْنُ خَشْرَمٍ، أَخْبَرَنَا عِيسَى بْنُ يُونُسَ، عَنِ ابْنِ جُرَيْجٍ، ح وَحَدَّثَنِي عَلِيُّ بْنُ حُجْرٍ، حَدَّثَنَا إِسْمَاعِيلُ، عَنْ أَيُّوبَ، كُلُّ هَؤُلاَءِ عَنْ عَمْرِو بْنِ دِينَارٍ، بِهَذَا الإِسْنَادِ وَلَمْ يَذْكُرْ أَحَدٌ مِنْهُمْ يَخْطُبُ بِعَرَفَاتٍ ‏.‏ غَيْرُ شُعْبَةَ وَحْدَهُ ‏.‏</w:t>
      </w:r>
    </w:p>
    <w:p>
      <w:pPr/>
      <w:r>
        <w:t>Reference : Sahih Muslim 1178cIn-book reference : Book 15, Hadith 6USC-MSA web (English) reference : Book 7, Hadith 2652   (deprecated numbering scheme)Report Error | Share | Copy ▼</w:t>
      </w:r>
    </w:p>
    <w:p>
      <w:r>
        <w:t>----------------------------------------</w:t>
      </w:r>
    </w:p>
    <w:p>
      <w:pPr/>
      <w:r>
        <w:t>Jabir (Allah be pleased with him) reported Allah's Messenger (ﷺ) as saying:He who does not find shoes to wear may wear socks, and he who does not find lower garment to wear may put on trousers.</w:t>
      </w:r>
    </w:p>
    <w:p>
      <w:pPr/>
      <w:r>
        <w:t>وَحَدَّثَنَا أَحْمَدُ بْنُ عَبْدِ اللَّهِ بْنِ يُونُسَ، حَدَّثَنَا زُهَيْرٌ، حَدَّثَنَا أَبُو الزُّبَيْرِ، عَنْ جَابِرٍ، - رضى الله عنه - قَالَ قَالَ رَسُولُ اللَّهِ صلى الله عليه وسلم ‏</w:t>
        <w:br/>
        <w:t>"‏ مَنْ لَمْ يَجِدْ نَعْلَيْنِ فَلْيَلْبَسْ خُفَّيْنِ وَمَنْ لَمْ يَجِدْ إِزَارًا فَلْيَلْبَسْ سَرَاوِيلَ ‏"‏ ‏.‏</w:t>
      </w:r>
    </w:p>
    <w:p>
      <w:pPr/>
      <w:r>
        <w:t>Reference : Sahih Muslim 1179In-book reference : Book 15, Hadith 7USC-MSA web (English) reference : Book 7, Hadith 2653   (deprecated numbering scheme)Report Error | Share | Copy ▼</w:t>
      </w:r>
    </w:p>
    <w:p>
      <w:r>
        <w:t>----------------------------------------</w:t>
      </w:r>
    </w:p>
    <w:p>
      <w:pPr/>
      <w:r>
        <w:t>Ya'la b. Umayya reported on the authority of his father (Allah be pleased with them) that a person came to the Messenger of Allah (ﷺ) as he was at Ji'rana and he (the person) had been putting on a cloak which was perfumed, or he (the narrator) said:There was a trace of yellowness on it. He said (to the Holy Prophet): What do you command me to do during my Umra? (It was at this juncture) that the revelation came to the Messenger of Allah (ﷺ) and he was covered with a cloth, and Ya'la said: Would that I see revelation coming to the Messenger of Allah (ﷺ). He (Hadrat 'Umar) said: Would it please you to see the Messenger of Allah (ﷺ) receiving the revelations 'Umar lifted a corner of the cloth and I looked at him and he was emitting a sound of snorting. He (the narrator) said: I thought it was the sound of a camel. When he was relieved of this he said: Where is he who asked about Umra? When the person came, the Prophet (ﷺ) said: Wash out the trace of yellowness, or he said: the trace of perfume and put off the cloak and do in your 'Umra what you do in your Hajj.</w:t>
      </w:r>
    </w:p>
    <w:p>
      <w:pPr/>
      <w:r>
        <w:t>حَدَّثَنَا شَيْبَانُ بْنُ فَرُّوخَ، حَدَّثَنَا هَمَّامٌ، حَدَّثَنَا عَطَاءُ بْنُ أَبِي رَبَاحٍ، عَنْ صَفْوَانَ، بْنِ يَعْلَى بْنِ أُمَيَّةَ عَنْ أَبِيهِ، - رضى الله عنه - قَالَ جَاءَ رَجُلٌ إِلَى النَّبِيِّ صلى الله عليه وسلم وَهُوَ بِالْجِعْرَانَةِ عَلَيْهِ جُبَّةٌ وَعَلَيْهَا خَلُوقٌ - أَوْ قَالَ أَثَرُ صُفْرَةٍ - فَقَالَ كَيْفَ تَأْمُرُنِي أَنْ أَصْنَعَ فِي عُمْرَتِي قَالَ وَأُنْزِلَ عَلَى النَّبِيِّ صلى الله عليه وسلم الْوَحْىُ فَسُتِرَ بِثَوْبٍ وَكَانَ يَعْلَى يَقُولُ وَدِدْتُ أَنِّي أَرَى النَّبِيَّ صلى الله عليه وسلم وَقَدْ نَزَلَ عَلَيْهِ الْوَحْىُ - قَالَ - فَقَالَ أَيَسُرُّكَ أَنْ تَنْظُرَ إِلَى النَّبِيِّ صلى الله عليه وسلم وَقَدْ أُنْزِلَ عَلَيْهِ الْوَحْىُ قَالَ فَرَفَعَ عُمَرُ طَرَفَ الثَّوْبِ فَنَظَرْتُ إِلَيْهِ لَهُ غَطِيطٌ - قَالَ وَأَحْسِبُهُ قَالَ - كَغَطِيطِ الْبَكْرِ - قَالَ - فَلَمَّا سُرِّيَ عَنْهُ قَالَ ‏</w:t>
        <w:br/>
        <w:t>"‏ أَيْنَ السَّائِلُ عَنِ الْعُمْرَةِ اغْسِلْ عَنْكَ أَثَرَ الصُّفْرَةِ - أَوْ قَالَ أَثَرَ الْخَلُوقِ - وَاخْلَعْ عَنْكَ جُبَّتَكَ وَاصْنَعْ فِي عُمْرَتِكَ مَا أَنْتَ صَانِعٌ فِي حَجِّكَ ‏"‏ ‏.‏</w:t>
      </w:r>
    </w:p>
    <w:p>
      <w:pPr/>
      <w:r>
        <w:t>Reference : Sahih Muslim 1180aIn-book reference : Book 15, Hadith 8USC-MSA web (English) reference : Book 7, Hadith 2654   (deprecated numbering scheme)Report Error | Share | Copy ▼</w:t>
      </w:r>
    </w:p>
    <w:p>
      <w:r>
        <w:t>----------------------------------------</w:t>
      </w:r>
    </w:p>
    <w:p>
      <w:pPr/>
      <w:r>
        <w:t>Safwan b. Ya'la reported on the authority of his father (who said):A person came to the Messenger of Allah (ﷺ) as he was staying at Ji'rana and I (the narrator's father) was at that time in the apostle's (ﷺ) company and (the person) was donning a cloak having the marks of perfume on it, and he said: I am in a state of Ihram for the sake of Umra, and it (this cloak) is upon me and I am perfumed. The Apostle of Allah (ﷺ) said to him: What would you do in your Hajj? He said: I would take off the clothes and would wash from me this perfume. Thereupon the Messenger of Allah (ﷺ) said: What you do in your Hajj do it in your Umra.</w:t>
      </w:r>
    </w:p>
    <w:p>
      <w:pPr/>
      <w:r>
        <w:t>وَحَدَّثَنَا ابْنُ أَبِي عُمَرَ، قَالَ حَدَّثَنَا سُفْيَانُ، عَنْ عَمْرٍو، عَنْ عَطَاءٍ، عَنْ صَفْوَانَ بْنِ، يَعْلَى عَنْ أَبِيهِ، قَالَ أَتَى النَّبِيَّ صلى الله عليه وسلم رَجُلٌ وَهُوَ بِالْجِعْرَانَةِ وَأَنَا عِنْدَ النَّبِيِّ صلى الله عليه وسلم وَعَلَيْهِ مُقَطَّعَاتٌ - يَعْنِي جُبَّةً - وَهُوَ مُتَضَمِّخٌ بِالْخَلُوقِ فَقَالَ إِنِّي أَحْرَمْتُ بِالْعُمْرَةِ وَعَلَىَّ هَذَا وَأَنَا مُتَضَمِّخٌ بِالْخَلُوقِ ‏.‏ فَقَالَ لَهُ النَّبِيُّ صلى الله عليه وسلم ‏"‏ مَا كُنْتَ صَانِعًا فِي حَجِّكَ ‏"‏ ‏.‏ قَالَ أَنْزِعُ عَنِّي هَذِهِ الثِّيَابَ وَأَغْسِلُ عَنِّي هَذَا الْخَلُوقَ ‏.‏ فَقَالَ لَهُ النَّبِيُّ صلى الله عليه وسلم ‏"‏ مَا كُنْتَ صَانِعًا فِي حَجِّكَ فَاصْنَعْهُ فِي عُمْرَتِكَ ‏"‏ ‏.‏</w:t>
      </w:r>
    </w:p>
    <w:p>
      <w:pPr/>
      <w:r>
        <w:t>Reference : Sahih Muslim 1180bIn-book reference : Book 15, Hadith 9USC-MSA web (English) reference : Book 7, Hadith 2655   (deprecated numbering scheme)Report Error | Share | Copy ▼</w:t>
      </w:r>
    </w:p>
    <w:p>
      <w:r>
        <w:t>----------------------------------------</w:t>
      </w:r>
    </w:p>
    <w:p>
      <w:pPr/>
      <w:r>
        <w:t>Safwan b. Ya'la b. Umayya reported that Ya'la used to say to 'Umar b. Khattab (Allah be pleased with him):Would that I see revelation descending upon the Messenger of Allah (ﷺ). (Once) when the Messenger of Allah (ﷺ) was in Ji'rana and there was a cloth which provided shade over him, and there were his Companions with him. 'Umar being one of them, there came a person with a cloak of wool on him daubed with perfume and he said: Messenger of Allah, what about the person who entered upon the state of Ihram with a cloak after daubing it with perfume? The Apostle of Allah (ﷺ) looked at him for a short while, and then became quiet, and revelation began descending upon him, and 'Umar gestured (with his hand) to Ya'la b. Umayya to come. Ya'la came and he entered his head (beneath the cloth and saw) the Messenger of Allah (ﷺ) with his face red, and breathing heavily. Then he felt relieved (of that burden) and he said: Where is the man who was just asking me about Umra? The man was searched for and he was brought, and the Messenger of Allah (ﷺ) said: So far as the perfume is concerned, wash it three times, and remove the cloak too (as it was sewn) and do in 'Umra as you do in Hajj.</w:t>
      </w:r>
    </w:p>
    <w:p>
      <w:pPr/>
      <w:r>
        <w:t>حَدَّثَنِي زُهَيْرُ بْنُ حَرْبٍ، حَدَّثَنَا إِسْمَاعِيلُ بْنُ إِبْرَاهِيمَ، ح وَحَدَّثَنَا عَبْدُ بْنُ حُمَيْدٍ، أَخْبَرَنَا مُحَمَّدُ بْنُ بَكْرٍ، قَالاَ أَخْبَرَنَا ابْنُ جُرَيْجٍ، ح وَحَدَّثَنَا عَلِيُّ بْنُ خَشْرَمٍ، - وَاللَّفْظُ لَهُ - أَخْبَرَنَا عِيسَى، عَنِ ابْنِ جُرَيْجٍ، قَالَ أَخْبَرَنِي عَطَاءٌ، أَنَّ صَفْوَانَ بْنَ يَعْلَى بْنِ أُمَيَّةَ، أَخْبَرَهُ أَنَّ يَعْلَى كَانَ يَقُولُ لِعُمَرَ بْنِ الْخَطَّابِ - رضى الله عنه - لَيْتَنِي أَرَى نَبِيَّ اللَّهِ صلى الله عليه وسلم حِينَ يُنْزَلُ عَلَيْهِ ‏.‏ فَلَمَّا كَانَ النَّبِيُّ صلى الله عليه وسلم بِالْجِعْرَانَةِ وَعَلَى النَّبِيِّ صلى الله عليه وسلم ثَوْبٌ قَدْ أُظِلَّ بِهِ عَلَيْهِ مَعَهُ نَاسٌ مِنْ أَصْحَابِهِ فِيهِمْ عُمَرُ إِذْ جَاءَهُ رَجُلٌ عَلَيْهِ جُبَّةُ صُوفٍ مُتَضَمِّخٌ بِطِيبٍ فَقَالَ يَا رَسُولَ اللَّهِ كَيْفَ تَرَى فِي رَجُلٍ أَحْرَمَ بِعُمْرَةٍ فِي جُبَّةٍ بَعْدَ مَا تَضَمَّخَ بِطِيبٍ فَنَظَرَ إِلَيْهِ النَّبِيُّ صلى الله عليه وسلم سَاعَةً ثُمَّ سَكَتَ فَجَاءَهُ الْوَحْىُ فَأَشَارَ عُمَرُ بِيَدِهِ إِلَى يَعْلَى بْنِ أُمَيَّةَ تَعَالَ ‏.‏ فَجَاءَ يَعْلَى فَأَدْخَلَ رَأْسَهُ فَإِذَا النَّبِيُّ صلى الله عليه وسلم مُحْمَرُّ الْوَجْهِ يَغِطُّ سَاعَةً ثُمَّ سُرِّيَ عَنْهُ فَقَالَ ‏"‏ أَيْنَ الَّذِي سَأَلَنِي عَنِ الْعُمْرَةِ آنِفًا ‏"‏ ‏.‏ فَالْتُمِسَ الرَّجُلُ فَجِيءَ بِهِ فَقَالَ النَّبِيُّ صلى الله عليه وسلم ‏"‏ أَمَّا الطِّيبُ الَّذِي بِكَ فَاغْسِلْهُ ثَلاَثَ مَرَّاتٍ وَأَمَّا الْجُبَّةُ فَانْزِعْهَا ثُمَّ اصْنَعْ فِي عُمْرَتِكَ مَا تَصْنَعُ فِي حَجِّكَ ‏"‏ ‏.‏</w:t>
      </w:r>
    </w:p>
    <w:p>
      <w:pPr/>
      <w:r>
        <w:t>Reference : Sahih Muslim 1180cIn-book reference : Book 15, Hadith 10USC-MSA web (English) reference : Book 7, Hadith 2656   (deprecated numbering scheme)Report Error | Share | Copy ▼</w:t>
      </w:r>
    </w:p>
    <w:p>
      <w:r>
        <w:t>----------------------------------------</w:t>
      </w:r>
    </w:p>
    <w:p>
      <w:pPr/>
      <w:r>
        <w:t>Ya'la b. Umayya (Allah be pleased with him) reported that a person came to the Messenger of Allah (ﷺ) as he was staying at Ji'rana and he had put on Ihram for 'Umra and he had dyed his beard and his head with yellow colour and there was a cloak on him. He said:I put on Ihram for 'Umra and I am in this state as you see (with dyed beard and head and a cloak over me). He (the Holy Prophet) said: Take off the cloak and wash the yellowness and do in your 'Umra what you do in Hajj.</w:t>
      </w:r>
    </w:p>
    <w:p>
      <w:pPr/>
      <w:r>
        <w:t>وَحَدَّثَنَا عُقْبَةُ بْنُ مُكْرَمٍ الْعَمِّيُّ، وَمُحَمَّدُ بْنُ رَافِعٍ، - وَاللَّفْظُ لاِبْنِ رَافِعٍ - قَالاَ حَدَّثَنَا وَهْبُ بْنُ جَرِيرِ بْنِ حَازِمٍ، حَدَّثَنَا أَبِي قَالَ، سَمِعْتُ قَيْسًا، يُحَدِّثُ عَنْ عَطَاءٍ، عَنْ صَفْوَانَ بْنِ، يَعْلَى بْنِ أُمَيَّةَ عَنْ أَبِيهِ، رضى الله عنه أَنَّ رَجُلاً، أَتَى النَّبِيَّ صلى الله عليه وسلم وَهُوَ بِالْجِعْرَانَةِ قَدْ أَهَلَّ بِالْعُمْرَةِ وَهُوَ مُصَفِّرٌ لِحْيَتَهُ وَرَأْسَهُ وَعَلَيْهِ جُبَّةٌ فَقَالَ يَا رَسُولَ اللَّهِ إِنِّي أَحْرَمْتُ بِعُمْرَةٍ وَأَنَا كَمَا تَرَى ‏.‏ فَقَالَ ‏</w:t>
        <w:br/>
        <w:t>"‏ انْزِعْ عَنْكَ الْجُبَّةَ وَاغْسِلْ عَنْكَ الصُّفْرَةَ وَمَا كُنْتَ صَانِعًا فِي حَجِّكَ فَاصْنَعْهُ فِي عُمْرَتِكَ ‏"‏ ‏.‏</w:t>
      </w:r>
    </w:p>
    <w:p>
      <w:pPr/>
      <w:r>
        <w:t>Reference : Sahih Muslim 1180dIn-book reference : Book 15, Hadith 11USC-MSA web (English) reference : Book 7, Hadith 2657   (deprecated numbering scheme)Report Error | Share | Copy ▼</w:t>
      </w:r>
    </w:p>
    <w:p>
      <w:r>
        <w:t>----------------------------------------</w:t>
      </w:r>
    </w:p>
    <w:p>
      <w:pPr/>
      <w:r>
        <w:t>Ya'la reported:We were with the Messenger of Allah (ﷺ) that a person came to him with a cloak on him having the traces of scent. He said, Messenger of Allah, I put on Ihram for 'Umra: what should I do? He (the Holy Prophet) kept quiet and did not make him any reply. And 'Umar screened him and it was (usual) with 'Umar that when the revelation descended upon him, he provided him shade (with the help of a piece of cloth). I (the person who came to the Holy Prophet) said: I said to 'Umar I wish to project my head into the cloth (to see how the Prophet receives revelation). So when the revelation began to descend upon him 'Umar wrapped him (the Holy Prophet) with cloth I came to him and projected my head with him into the cloth, and saw him (the Holy Prophet) (receiving the revelation). When he (the Holy Prophet) was relieved (of its burden), he said: Where is the inquirer who was just inquiring about 'Umra? That man came to him. Thereupon he (the Messenger of Allah) said: Take off the cloak from (your body) and wash the traces of perfume which were upon you, and do in 'Umra what you did in Hajj.</w:t>
      </w:r>
    </w:p>
    <w:p>
      <w:pPr/>
      <w:r>
        <w:t>وَحَدَّثَنِي إِسْحَاقُ بْنُ مَنْصُورٍ، أَخْبَرَنَا أَبُو عَلِيٍّ، عُبَيْدُ اللَّهِ بْنُ عَبْدِ الْمَجِيدِ حَدَّثَنَا رَبَاحُ بْنُ أَبِي مَعْرُوفٍ، قَالَ سَمِعْتُ عَطَاءً، قَالَ أَخْبَرَنِي صَفْوَانُ بْنُ يَعْلَى، عَنْ أَبِيهِ، - رضى الله عنه - قَالَ كُنَّا مَعَ رَسُولِ اللَّهِ صلى الله عليه وسلم فَأَتَاهُ رَجُلٌ عَلَيْهِ جُبَّةٌ بِهَا أَثَرٌ مِنْ خَلُوقٍ فَقَالَ يَا رَسُولَ اللَّهِ إِنِّي أَحْرَمْتُ بِعُمْرَةٍ فَكَيْفَ أَفْعَلُ فَسَكَتَ عَنْهُ فَلَمْ يَرْجِعْ إِلَيْهِ وَكَانَ عُمَرُ يَسْتُرُهُ إِذَا أُنْزِلَ عَلَيْهِ الْوَحْىُ يُظِلُّهُ فَقُلْتُ لِعُمَرَ - رضى الله عنه - إِنِّي أُحِبُّ إِذَا أُنْزِلَ عَلَيْهِ الْوَحْىُ أَنْ أُدْخِلَ رَأْسِي مَعَهُ فِي الثَّوْبِ ‏.‏ فَلَمَّا أُنْزِلَ عَلَيْهِ خَمَّرَهُ عُمَرُ - رضى الله عنه - بِالثَّوْبِ فَجِئْتُهُ فَأَدْخَلْتُ رَأْسِي مَعَهُ فِي الثَّوْبِ فَنَظَرْتُ إِلَيْهِ فَلَمَّا سُرِّيَ عَنْهُ قَالَ ‏"‏ أَيْنَ السَّائِلُ آنِفًا عَنِ الْعُمْرَةِ ‏"‏ ‏.‏ فَقَامَ إِلَيْهِ الرَّجُلُ فَقَالَ ‏"‏ انْزِعْ عَنْكَ جُبَّتَكَ وَاغْسِلْ أَثَرَ الْخَلُوقِ الَّذِي بِكَ وَافْعَلْ فِي عُمْرَتِكَ مَا كُنْتَ فَاعِلاً فِي حَجِّكَ ‏"‏ ‏.‏</w:t>
      </w:r>
    </w:p>
    <w:p>
      <w:pPr/>
      <w:r>
        <w:t>Reference : Sahih Muslim 1180eIn-book reference : Book 15, Hadith 12USC-MSA web (English) reference : Book 7, Hadith 2658   (deprecated numbering scheme)Report Error | Share | Copy ▼</w:t>
      </w:r>
    </w:p>
    <w:p>
      <w:r>
        <w:t>----------------------------------------</w:t>
      </w:r>
    </w:p>
    <w:p>
      <w:pPr/>
      <w:r>
        <w:t>Ibn 'Abbas (Allah be pleased with them) reported that the Messenger of Allah (ﷺ) specified Dhu'l-Hulaifa, for the people of Medina; Juhfa for the people of Syria; Qarn al-Manazil, for the people of Najd; Yalamlam for the people of Yemen (the Mawaqit) and those (Mawaqit) are also meant for those who live at these (places) and for those too who come from without towards them for the sake of Hajj or 'Umra. And those who live within them (within the bounds of these places) or in the suburbs of Mecca or within Mecca, they should enter upon the state of Ihram at these very places.</w:t>
      </w:r>
    </w:p>
    <w:p>
      <w:pPr/>
      <w:r>
        <w:t>حَدَّثَنَا يَحْيَى بْنُ يَحْيَى، وَخَلَفُ بْنُ هِشَامٍ، وَأَبُو الرَّبِيعِ، وَقُتَيْبَةُ، جَمِيعًا عَنْ حَمَّادٍ، - قَالَ يَحْيَى أَخْبَرَنَا حَمَّادُ بْنُ زَيْدٍ، - عَنْ عَمْرِو بْنِ دِينَارٍ، عَنْ طَاوُسٍ، عَنِ ابْنِ عَبَّاسٍ، - رضى الله عنهما - قَالَ وَقَّتَ رَسُولُ اللَّهِ صلى الله عليه وسلم لأَهْلِ الْمَدِينَةِ ذَا الْحُلَيْفَةِ وَلأَهْلِ الشَّامِ الْجُحْفَةَ وَلأَهْلِ نَجْدٍ قَرْنَ الْمَنَازِلِ وَلأَهْلِ الْيَمَنِ يَلَمْلَمَ ‏.‏ قَالَ ‏</w:t>
        <w:br/>
        <w:t>"‏ فَهُنَّ لَهُنَّ وَلِمَنْ أَتَى عَلَيْهِنَّ مِنْ غَيْرِ أَهْلِهِنَّ مِمَّنْ أَرَادَ الْحَجَّ وَالْعُمْرَةَ فَمَنْ كَانَ دُونَهُنَّ فَمِنْ أَهْلِهِ وَكَذَا فَكَذَلِكَ حَتَّى أَهْلُ مَكَّةَ يُهِلُّونَ مِنْهَا ‏"‏ ‏.‏</w:t>
      </w:r>
    </w:p>
    <w:p>
      <w:pPr/>
      <w:r>
        <w:t>Reference : Sahih Muslim 1181aIn-book reference : Book 15, Hadith 13USC-MSA web (English) reference : Book 7, Hadith 2659   (deprecated numbering scheme)Report Error | Share | Copy ▼</w:t>
      </w:r>
    </w:p>
    <w:p>
      <w:r>
        <w:t>----------------------------------------</w:t>
      </w:r>
    </w:p>
    <w:p>
      <w:pPr/>
      <w:r>
        <w:t>Ibn 'Abbas (Allah be pleased with them) reported that the Messenger of Allah (ﷺ) specified Dhu'l-Hulaifa for the people of Medina; Juhfa for the people of Syria, Qarn al-Manazil for the people of Najd, Yalamlam for the people of Yemen (as their respective Mawaqit), and he also said:These are (Mawaqit) of them too (who live there) and everyone who comes from outside (through) their (directions) for the sake of Hajj and 'Umra and for those who live within (those bounds their Miqat is that) from which they commenced (their journey), and for the people of Mecca, Mecca itself is (the Miqat).</w:t>
      </w:r>
    </w:p>
    <w:p>
      <w:pPr/>
      <w:r>
        <w:t>حَدَّثَنَا أَبُو بَكْرِ بْنُ أَبِي شَيْبَةَ، حَدَّثَنَا يَحْيَى بْنُ آدَمَ، حَدَّثَنَا وُهَيْبٌ، حَدَّثَنَا عَبْدُ اللَّهِ، بْنُ طَاوُسٍ عَنْ أَبِيهِ، عَنِ ابْنِ عَبَّاسٍ، - رضى الله عنهما - أَنَّ رَسُولَ اللَّهِ صلى الله عليه وسلم وَقَّتَ لأَهْلِ الْمَدِينَةِ ذَا الْحُلَيْفَةِ وَلأَهْلِ الشَّامِ الْجُحْفَةَ وَلأَهْلِ نَجْدٍ قَرْنَ الْمَنَازِلِ وَلأَهْلِ الْيَمَنِ يَلَمْلَمَ ‏.‏ وَقَالَ ‏</w:t>
        <w:br/>
        <w:t>"‏ هُنَّ لَهُمْ وَلِكُلِّ آتٍ أَتَى عَلَيْهِنَّ مِنْ غَيْرِهِنَّ مِمَّنْ أَرَادَ الْحَجَّ وَالْعُمْرَةَ وَمَنْ كَانَ دُونَ ذَلِكَ فَمِنْ حَيْثُ أَنْشَأَ حَتَّى أَهْلُ مَكَّةَ مِنْ مَكَّةَ ‏"‏ ‏.‏</w:t>
      </w:r>
    </w:p>
    <w:p>
      <w:pPr/>
      <w:r>
        <w:t>Reference : Sahih Muslim 1181bIn-book reference : Book 15, Hadith 14USC-MSA web (English) reference : Book 7, Hadith 2660   (deprecated numbering scheme)Report Error | Share | Copy ▼</w:t>
      </w:r>
    </w:p>
    <w:p>
      <w:r>
        <w:t>----------------------------------------</w:t>
      </w:r>
    </w:p>
    <w:p>
      <w:pPr/>
      <w:r>
        <w:t>Ibn 'Umar (Allah be pleased with them) reported that the Messenger of Allah (ﷺ) said:The people of Medina should enter upon the state of Ihram at Dhu'l-Hulaifa, and people of Syria at Juhfa, and people of Najd at Qarn (al-Manazil), and 'Abdullah (further) said: It has reached me that the Messenger of Allah (ﷺ) also caid: The people of Yemen should enter upon the state of Ihram at Yalamlam.</w:t>
      </w:r>
    </w:p>
    <w:p>
      <w:pPr/>
      <w:r>
        <w:t>وَحَدَّثَنَا يَحْيَى بْنُ يَحْيَى، قَالَ قَرَأْتُ عَلَى مَالِكٍ عَنْ نَافِعٍ، عَنِ ابْنِ عُمَرَ، - رضى الله عنهما - أَنَّ رَسُولَ اللَّهِ صلى الله عليه وسلم قَالَ ‏"‏ يُهِلُّ أَهْلُ الْمَدِينَةِ مِنْ ذِي الْحُلَيْفَةِ وَأَهْلُ الشَّامِ مِنَ الْجُحْفَةِ وَأَهْلُ نَجْدٍ مِنْ قَرْنٍ ‏"‏ ‏.‏ قَالَ عَبْدُ اللَّهِ وَبَلَغَنِي أَنَّ رَسُولَ اللَّهِ صلى الله عليه وسلم قَالَ ‏"‏ وَيُهِلُّ أَهْلُ الْيَمَنِ مِنْ يَلَمْلَمَ ‏"‏ ‏.‏</w:t>
      </w:r>
    </w:p>
    <w:p>
      <w:pPr/>
      <w:r>
        <w:t>Reference : Sahih Muslim 1182aIn-book reference : Book 15, Hadith 15USC-MSA web (English) reference : Book 7, Hadith 2661   (deprecated numbering scheme)Report Error | Share | Copy ▼</w:t>
      </w:r>
    </w:p>
    <w:p>
      <w:r>
        <w:t>----------------------------------------</w:t>
      </w:r>
    </w:p>
    <w:p>
      <w:pPr/>
      <w:r>
        <w:t>Salim reported on the authority of his father ('Abdullah b. 'Umar) that the Messenger of Allah (ﷺ) said:The people of Medina should enter upon the state of Ihram at Dhu'l-Hulaifa; the people of Syria at Juhfa, the people of Najd at Qarn (al-Manazil). Ibn 'Umar (Allah be pleased with them) said: It was mentioned to me but I did not myself bear it (directly) from the Messenger of Allah (ﷺ) having said this: The people of Yemen should enter upon the state of Ihram at Yalamlam.</w:t>
      </w:r>
    </w:p>
    <w:p>
      <w:pPr/>
      <w:r>
        <w:t>وَحَدَّثَنِي زُهَيْرُ بْنُ حَرْبٍ، وَابْنُ أَبِي عُمَرَ، قَالَ ابْنُ أَبِي عُمَرَ حَدَّثَنَا سُفْيَانُ، عَنِ الزُّهْرِيِّ، عَنْ سَالِمٍ، عَنْ أَبِيهِ، - رضى الله عنه - أَنَّ رَسُولَ اللَّهِ صلى الله عليه وسلم قَالَ ‏"‏ يُهِلُّ أَهْلُ الْمَدِينَةِ مِنْ ذِي الْحُلَيْفَةِ وَيُهِلُّ أَهْلُ الشَّامِ مِنَ الْجُحْفَةِ وَيُهِلُّ أَهْلُ نَجْدٍ مِنْ قَرْنٍ ‏"‏ ‏.‏ قَالَ ابْنُ عُمَرَ - رضى الله عنهما - وَذُكِرَ لِي - وَلَمْ أَسْمَعْ - أَنَّ رَسُولَ اللَّهِ صلى الله عليه وسلم قَالَ ‏"‏ وَيُهِلُّ أَهْلُ الْيَمَنِ مِنْ يَلَمْلَمَ ‏"‏ ‏.‏</w:t>
      </w:r>
    </w:p>
    <w:p>
      <w:pPr/>
      <w:r>
        <w:t>Reference : Sahih Muslim 1182bIn-book reference : Book 15, Hadith 16USC-MSA web (English) reference : Book 7, Hadith 2662   (deprecated numbering scheme)Report Error | Share | Copy ▼</w:t>
      </w:r>
    </w:p>
    <w:p>
      <w:r>
        <w:t>----------------------------------------</w:t>
      </w:r>
    </w:p>
    <w:p>
      <w:pPr/>
      <w:r>
        <w:t>Salim b. 'Abdullah b. 'Umar b. al-Khattab (Allah be pleased with them) reported his father as saying:I heard the Messenger of Allah (ﷺ) as saying that the people of Medina should enter upon the state of Ihram at Dhu'l- Hulaifa, the people of Syria at Mahya'a and that is Juhfa, and the people of Najd at Qarn (al-Manazil). 'Abdullah b. 'Umar (Allah be pleased with them) said: (I did not hear it myself from him) but heard from them saying that the Messenger of Allah (ﷺ) had (also) said: The people of Yemen should enter upon the state of Ihram at Yalamlam.</w:t>
      </w:r>
    </w:p>
    <w:p>
      <w:pPr/>
      <w:r>
        <w:t>وَحَدَّثَنِي حَرْمَلَةُ بْنُ يَحْيَى، أَخْبَرَنَا ابْنُ وَهْبٍ، أَخْبَرَنِي يُونُسُ، عَنِ ابْنِ شِهَابٍ، عَنْ سَالِمِ بْنِ عَبْدِ اللَّهِ بْنِ عُمَرَ بْنِ الْخَطَّابِ، - رضى الله عنه - عَنْ أَبِيهِ، قَالَ سَمِعْتُ رَسُولَ اللَّهِ صلى الله عليه وسلم يَقُولُ ‏"‏ مُهَلُّ أَهْلِ الْمَدِينَةِ ذُو الْحُلَيْفَةِ وَمُهَلُّ أَهْلِ الشَّامِ مَهْيَعَةُ وَهِيَ الْجُحْفَةُ وَمُهَلُّ أَهْلِ نَجْدٍ قَرْنٌ ‏"‏ ‏.‏ قَالَ عَبْدُ اللَّهِ بْنُ عُمَرَ - رضى الله عنهما - وَزَعَمُوا أَنَّ رَسُولَ اللَّهِ صلى الله عليه وسلم - وَلَمْ أَسْمَعْ ذَلِكَ مِنْهُ - قَالَ ‏"‏ وَمُهَلُّ أَهْلِ الْيَمَنِ يَلَمْلَمُ ‏"‏ ‏.‏</w:t>
      </w:r>
    </w:p>
    <w:p>
      <w:pPr/>
      <w:r>
        <w:t>Reference : Sahih Muslim 1182cIn-book reference : Book 15, Hadith 17USC-MSA web (English) reference : Book 7, Hadith 2663   (deprecated numbering scheme)Report Error | Share | Copy ▼</w:t>
      </w:r>
    </w:p>
    <w:p>
      <w:r>
        <w:t>----------------------------------------</w:t>
      </w:r>
    </w:p>
    <w:p>
      <w:pPr/>
      <w:r>
        <w:t>Ibn 'Umar (Allah be pleased with them) reported that the Messenger of Allah (ﷺ) had commanded the people of Medina to enter upon the state of Ihram at Dhu'l-Hulaifa; the people of Syria at Juhfa; the people of Najd at Qarn (al-Manazil). 'Abdullah b. 'Umar (Allah be pleased with them) said:I was informed that he said that the people of Yemen should enter upon the state of Ihram at Yalamlam.</w:t>
      </w:r>
    </w:p>
    <w:p>
      <w:pPr/>
      <w:r>
        <w:t>حَدَّثَنَا يَحْيَى بْنُ يَحْيَى، وَيَحْيَى بْنُ أَيُّوبَ، وَقُتَيْبَةُ بْنُ سَعِيدٍ، وَعَلِيُّ بْنُ حُجْرٍ، قَالَ يَحْيَى أَخْبَرَنَا وَقَالَ الآخَرُونَ، حَدَّثَنَا إِسْمَاعِيلُ بْنُ جَعْفَرٍ، عَنْ عَبْدِ اللَّهِ بْنِ دِينَارٍ، أَنَّهُ سَمِعَ ابْنَ عُمَرَ، - رضى الله عنهما - قَالَ أَمَرَ رَسُولُ اللَّهِ صلى الله عليه وسلم أَهْلَ الْمَدِينَةِ أَنْ يُهِلُّوا مِنْ ذِي الْحُلَيْفَةِ وَأَهْلَ الشَّامِ مِنَ الْجُحْفَةِ وَأَهْلَ نَجْدٍ مِنْ قَرْنٍ ‏.‏ وَقَالَ عَبْدُ اللَّهِ بْنُ عُمَرَ - رضى الله عنهما - وَأُخْبِرْتُ أَنَّهُ قَالَ ‏</w:t>
        <w:br/>
        <w:t>"‏ وَيُهِلُّ أَهْلُ الْيَمَنِ مِنْ يَلَمْلَمَ ‏"‏ ‏.‏</w:t>
      </w:r>
    </w:p>
    <w:p>
      <w:pPr/>
      <w:r>
        <w:t>Reference : Sahih Muslim 1182dIn-book reference : Book 15, Hadith 18USC-MSA web (English) reference : Book 7, Hadith 2664   (deprecated numbering scheme)Report Error | Share | Copy ▼</w:t>
      </w:r>
    </w:p>
    <w:p>
      <w:r>
        <w:t>----------------------------------------</w:t>
      </w:r>
    </w:p>
    <w:p>
      <w:pPr/>
      <w:r>
        <w:t>Abu Zubair reported that he heard Jabir b. 'Abdullah (Allah be pleased with them) saying that as he was asked about (the places for entering upon the) state of ihram, he said:I heard (and he then carried the narration directly, I think to) the Messenger of Allah (ﷺ).</w:t>
      </w:r>
    </w:p>
    <w:p>
      <w:pPr/>
      <w:r>
        <w:t>حَدَّثَنَا إِسْحَاقُ بْنُ إِبْرَاهِيمَ، أَخْبَرَنَا رَوْحُ بْنُ عُبَادَةَ، حَدَّثَنَا ابْنُ جُرَيْجٍ، أَخْبَرَنِي أَبُو الزُّبَيْرِ، أَنَّهُ سَمِعَ جَابِرَ بْنَ عَبْدِ اللَّهِ، - رضى الله عنهما - يُسْأَلُ عَنِ الْمُهَلِّ، فَقَالَ سَمِعْتُ - ثُمَّ، انْتَهَى فَقَالَ أُرَاهُ يَعْنِي - النَّبِيَّ صلى الله عليه وسلم ‏.‏</w:t>
      </w:r>
    </w:p>
    <w:p>
      <w:pPr/>
      <w:r>
        <w:t>Reference : Sahih Muslim 1183aIn-book reference : Book 15, Hadith 19USC-MSA web (English) reference : Book 7, Hadith 2665   (deprecated numbering scheme)Report Error | Share | Copy ▼</w:t>
      </w:r>
    </w:p>
    <w:p>
      <w:r>
        <w:t>----------------------------------------</w:t>
      </w:r>
    </w:p>
    <w:p>
      <w:pPr/>
      <w:r>
        <w:t>Abu Zubair heard Jabir b. 'Abdullah (Allah be pleased with them) as saying as he was asked about (the place for entering upon the) state of Ihram:I heard (and I think he carried it directly to the Messenger of Allah) him saying: For the people of Medina Dhu'l-Hulaifa is the place for entering upon the state of Ihram, and for (the people coming through the other way, i.e. Syria) it is Juhfa; for the people of Iraq it is Dhat al-'Irq; for the people of Najd it is Qarn (al-Manazil) and for the people of Yemen it is Yalamlam.</w:t>
      </w:r>
    </w:p>
    <w:p>
      <w:pPr/>
      <w:r>
        <w:t>وَحَدَّثَنِي مُحَمَّدُ بْنُ حَاتِمٍ، وَعَبْدُ بْنُ حُمَيْدٍ، كِلاَهُمَا عَنْ مُحَمَّدِ بْنِ بَكْرٍ، - قَالَ عَبْدٌ أَخْبَرَنَا مُحَمَّدٌ، - أَخْبَرَنَا ابْنُ جُرَيْجٍ، أَخْبَرَنِي أَبُو الزُّبَيْرِ، أَنَّهُ سَمِعَ جَابِرَ بْنَ عَبْدِ اللَّهِ، - رضى الله عنهما - يُسْأَلُ عَنِ الْمُهَلِّ، فَقَالَ سَمِعْتُ - أَحْسِبُهُ، رَفَعَ إِلَى النَّبِيِّ صلى الله عليه وسلم - فَقَالَ ‏</w:t>
        <w:br/>
        <w:t>"‏ مُهَلُّ أَهْلِ الْمَدِينَةِ مِنْ ذِي الْحُلَيْفَةِ وَالطَّرِيقُ الآخَرُ الْجُحْفَةُ وَمُهَلُّ أَهْلِ الْعِرَاقِ مِنْ ذَاتِ عِرْقٍ وَمُهَلُّ أَهْلِ نَجْدٍ مِنْ قَرْنٍ وَمُهَلُّ أَهْلِ الْيَمَنِ مِنْ يَلَمْلَمَ ‏"‏ ‏.‏</w:t>
      </w:r>
    </w:p>
    <w:p>
      <w:pPr/>
      <w:r>
        <w:t>Reference : Sahih Muslim 1183bIn-book reference : Book 15, Hadith 20USC-MSA web (English) reference : Book 7, Hadith 2666   (deprecated numbering scheme)Report Error | Share | Copy ▼</w:t>
      </w:r>
    </w:p>
    <w:p>
      <w:r>
        <w:t>----------------------------------------</w:t>
      </w:r>
    </w:p>
    <w:p>
      <w:pPr/>
      <w:r>
        <w:t>'Abdullah b. 'Umar (Allah be pleased with them) reported that the Talbiya of the Messenger of Allah (ﷺ) was this:Here I am at Thy service. O Allah, here I am at Thy service, here I am at Thy service. There is no associate with Thee; here I am at Thy service. Verily all praise and grace is due to Thee, and the sovereignty (too). There is no associate with Thee. He (the narrator) further said that 'Abdullah b. 'Umar (Allah be pleased with them) made this addition to it: Here I am at Thy service; here I am at Thy service; ready to obey Thee, and good is in Thy Hand; here I am at Thy service; unto Thee is the petition, and deed (is also for Thee).</w:t>
      </w:r>
    </w:p>
    <w:p>
      <w:pPr/>
      <w:r>
        <w:t>حَدَّثَنَا يَحْيَى بْنُ يَحْيَى التَّمِيمِيُّ، قَالَ قَرَأْتُ عَلَى مَالِكٍ عَنْ نَافِعٍ، عَنْ عَبْدِ اللَّهِ، بْنِ عُمَرَ - رضى الله عنهما - أَنَّ تَلْبِيَةَ، رَسُولِ اللَّهِ صلى الله عليه وسلم ‏</w:t>
        <w:br/>
        <w:t>"‏ لَبَّيْكَ اللَّهُمَّ لَبَّيْكَ لَبَّيْكَ لاَ شَرِيكَ لَكَ لَبَّيْكَ إِنَّ الْحَمْدَ وَالنِّعْمَةَ لَكَ وَالْمُلْكَ لاَ شَرِيكَ لَكَ ‏"‏ ‏.‏ قَالَ وَكَانَ عَبْدُ اللَّهِ بْنُ عُمَرَ - رضى الله عنهما - يَزِيدُ فِيهَا لَبَّيْكَ لَبَّيْكَ وَسَعْدَيْكَ وَالْخَيْرُ بِيَدَيْكَ لَبَّيْكَ وَالرَّغْبَاءُ إِلَيْكَ وَالْعَمَلُ ‏.‏</w:t>
      </w:r>
    </w:p>
    <w:p>
      <w:pPr/>
      <w:r>
        <w:t>Reference : Sahih Muslim 1184aIn-book reference : Book 15, Hadith 21USC-MSA web (English) reference : Book 7, Hadith 2667   (deprecated numbering scheme)Report Error | Share | Copy ▼</w:t>
      </w:r>
    </w:p>
    <w:p>
      <w:r>
        <w:t>----------------------------------------</w:t>
      </w:r>
    </w:p>
    <w:p>
      <w:pPr/>
      <w:r>
        <w:t>'Abdullah b. 'Umar (Allah be pleased with them) reported that the Messenger of Allah (ﷺ) entered upon the state of Ihram near the mosque at Dhu'l-Hulaifa as his camel stood by it and he said:Here I am at Thy service, O Lord; here I am at Thy service: here I am at Thy service. There is no associate with Thee. Here I am at Thy service. All praise and grace is due to Thee and the sovereignty (too). There is no associate with Thee. They (the people) said that 'Abdullah b. 'Umar said that that was the Talbiya of the Messenger of Allah (ﷺ). Nafi' said: 'Abdullah (Allah be pleased with him) made this addition to it: Here I am at Thy service; here I am at Thy service; ready to obey Thee. The Good is in Thy Hand. Here I am at Thy service. Unto Thee is the petition and deed (is also for Thee).</w:t>
      </w:r>
    </w:p>
    <w:p>
      <w:pPr/>
      <w:r>
        <w:t>حَدَّثَنَا مُحَمَّدُ بْنُ عَبَّادٍ، حَدَّثَنَا حَاتِمٌ، - يَعْنِي ابْنَ إِسْمَاعِيلَ - عَنْ مُوسَى بْنِ عُقْبَةَ، عَنْ سَالِمِ بْنِ عَبْدِ اللَّهِ بْنِ عُمَرَ، وَنَافِعٍ، مَوْلَى عَبْدِ اللَّهِ وَحَمْزَةَ بْنِ عَبْدِ اللَّهِ عَنْ عَبْدِ اللَّهِ، بْنِ عُمَرَ - رضى الله عنهما - أَنَّ رَسُولَ اللَّهِ صلى الله عليه وسلم كَانَ إِذَا اسْتَوَتْ بِهِ رَاحِلَتُهُ قَائِمَةً عِنْدَ مَسْجِدِ ذِي الْحُلَيْفَةِ أَهَلَّ فَقَالَ ‏</w:t>
        <w:br/>
        <w:t>"‏ لَبَّيْكَ اللَّهُمَّ لَبَّيْكَ لَبَّيْكَ لاَ شَرِيكَ لَكَ لَبَّيْكَ إِنَّ الْحَمْدَ وَالنِّعْمَةَ لَكَ وَالْمُلْكَ لاَ شَرِيكَ لَكَ ‏"‏ ‏.‏ قَالُوا وَكَانَ عَبْدُ اللَّهِ بْنُ عُمَرَ - رضى الله عنهما - يَقُولُ هَذِهِ تَلْبِيَةُ رَسُولِ اللَّهِ صلى الله عليه وسلم ‏.‏ قَالَ نَافِعٌ كَانَ عَبْدُ اللَّهِ - رضى الله عنه - يَزِيدُ مَعَ هَذَا لَبَّيْكَ لَبَّيْكَ وَسَعْدَيْكَ وَالْخَيْرُ بِيَدَيْكَ لَبَّيْكَ وَالرَّغْبَاءُ إِلَيْكَ وَالْعَمَلُ ‏.‏</w:t>
      </w:r>
    </w:p>
    <w:p>
      <w:pPr/>
      <w:r>
        <w:t>Reference : Sahih Muslim 1184bIn-book reference : Book 15, Hadith 22USC-MSA web (English) reference : Book 7, Hadith 2668   (deprecated numbering scheme)Report Error | Share | Copy ▼</w:t>
      </w:r>
    </w:p>
    <w:p>
      <w:r>
        <w:t>----------------------------------------</w:t>
      </w:r>
    </w:p>
    <w:p>
      <w:pPr/>
      <w:r>
        <w:t>Ibn 'Umar (Allah be pleased with him) reported:I immediately learnt Talbiya from the Messenger of Allah (ﷺ), and he then narrated the hadith.</w:t>
      </w:r>
    </w:p>
    <w:p>
      <w:pPr/>
      <w:r>
        <w:t>وَحَدَّثَنَا مُحَمَّدُ بْنُ الْمُثَنَّى، حَدَّثَنَا يَحْيَى، - يَعْنِي ابْنَ سَعِيدٍ - عَنْ عُبَيْدِ اللَّهِ، أَخْبَرَنِي نَافِعٌ، عَنِ ابْنِ عُمَرَ، - رضى الله عنهما - قَالَ تَلَقَّفْتُ التَّلْبِيَةَ مِنْ فِي رَسُولِ اللَّهِ صلى الله عليه وسلم ‏.‏ فَذَكَرَ بِمِثْلِ حَدِيثِهِمْ ‏.‏</w:t>
      </w:r>
    </w:p>
    <w:p>
      <w:pPr/>
      <w:r>
        <w:t>Reference : Sahih Muslim 1184cIn-book reference : Book 15, Hadith 23USC-MSA web (English) reference : Book 7, Hadith 2669   (deprecated numbering scheme)Report Error | Share | Copy ▼</w:t>
      </w:r>
    </w:p>
    <w:p>
      <w:r>
        <w:t>----------------------------------------</w:t>
      </w:r>
    </w:p>
    <w:p>
      <w:pPr/>
      <w:r>
        <w:t>'Abdullah b. 'Umar (Allah be pleased with them) reported:I heard the Messenger of Allah (ﷺ) pronouncing Talbiya with compacted hair: Here I am at Thy service. O Allah: here I am at Thy service; here I am at Thy service. There is no associate with Thee; here I am at Thy service. Verily all praise and grace is due to Thee and the Sovereignty (too). There is no associate with Thee; and he did not make any addition to these words. 'Abdullah b. 'Umar (Allah be pleased with them) (further) said: The Messenger of Allah (ﷺ) used to offer two rak'ahs of prayer at Dhu'l-Hulaifa and then when his camel stood up with him on its back near the mosque at Dhu'l-Hulaifa, he pronounced these words (of Talbiya). And 'Abdullah b. 'Umar (Allah be pleased'with them) said that 'Umar b. Khattab (Allah be pleased with him) pronounced, the Talbiya of the Messenger of Allah (ﷺ) in these words of his (Prophet's words) and said: Here I am at Thy service, O Lord; here I am at Thy service, ready to obey Thee, and good is in Thy Hand, Here I am at Thy service. Unto Thee is the petition and deed (is also for Thee).</w:t>
      </w:r>
    </w:p>
    <w:p>
      <w:pPr/>
      <w:r>
        <w:t>وَحَدَّثَنِي حَرْمَلَةُ بْنُ يَحْيَى، أَخْبَرَنَا ابْنُ وَهْبٍ، أَخْبَرَنِي يُونُسُ، عَنِ ابْنِ شِهَابٍ، قَالَ فَإِنَّ سَالِمَ بْنَ عَبْدِ اللَّهِ بْنِ عُمَرَ أَخْبَرَنِي عَنْ أَبِيهِ، - رضى الله عنه - قَالَ سَمِعْتُ رَسُولَ اللَّهِ صلى الله عليه وسلم يُهِلُّ مُلَبِّدًا يَقُولُ ‏</w:t>
        <w:br/>
        <w:t>"‏ لَبَّيْكَ اللَّهُمَّ لَبَّيْكَ لَبَّيْكَ لاَ شَرِيكَ لَكَ لَبَّيْكَ إِنَّ الْحَمْدَ وَالنِّعْمَةَ لَكَ وَالْمُلْكَ لاَ شَرِيكَ لَكَ ‏"‏ ‏.‏ لاَ يَزِيدُ عَلَى هَؤُلاَءِ الْكَلِمَاتِ ‏.‏ وَإِنَّ عَبْدَ اللَّهِ بْنَ عُمَرَ - رضى الله عنهما - كَانَ يَقُولُ كَانَ رَسُولُ اللَّهِ صلى الله عليه وسلم يَرْكَعُ بِذِي الْحُلَيْفَةِ رَكْعَتَيْنِ ‏.‏ ثُمَّ إِذَا اسْتَوَتْ بِهِ النَّاقَةُ قَائِمَةً عِنْدَ مَسْجِدِ الْحُلَيْفَةِ أَهَلَّ بِهَؤُلاَءِ الْكَلِمَاتِ وَكَانَ عَبْدُ اللَّهِ بْنُ عُمَرَ - رضى الله عنهما - يَقُولُ كَانَ عُمَرُ بْنُ الْخَطَّابِ - رضى الله عنه - يُهِلُّ بِإِهْلاَلِ رَسُولِ اللَّهِ صلى الله عليه وسلم مِنْ هَؤُلاَءِ الْكَلِمَاتِ وَيَقُولُ لَبَّيْكَ اللَّهُمَّ لَبَّيْكَ لَبَّيْكَ وَسَعْدَيْكَ وَالْخَيْرُ فِي يَدَيْكَ لَبَّيْكَ وَالرَّغْبَاءُ إِلَيْكَ وَالْعَمَلُ ‏.‏</w:t>
      </w:r>
    </w:p>
    <w:p>
      <w:pPr/>
      <w:r>
        <w:t>Reference : Sahih Muslim 1184dIn-book reference : Book 15, Hadith 24USC-MSA web (English) reference : Book 7, Hadith 2670   (deprecated numbering scheme)Report Error | Share | Copy ▼</w:t>
      </w:r>
    </w:p>
    <w:p>
      <w:r>
        <w:t>----------------------------------------</w:t>
      </w:r>
    </w:p>
    <w:p>
      <w:pPr/>
      <w:r>
        <w:t>Ibn 'Abbas (Allah be pleased with them) reported that the polytheists also pronounced (Talbiya) as:Here I am at Thy service, there is no associate with Thee. The Messenger of Allah (ﷺ) said: Woe be upon them, as they also said: But one associate with Thee, you possess mastery over him, but he does not possess mastery (over you). They used to say this and circumambulate the Ka'ba.</w:t>
      </w:r>
    </w:p>
    <w:p>
      <w:pPr/>
      <w:r>
        <w:t>وَحَدَّثَنِي عَبَّاسُ بْنُ عَبْدِ الْعَظِيمِ الْعَنْبَرِيُّ، حَدَّثَنَا النَّضْرُ بْنُ مُحَمَّدٍ الْيَمَامِيُّ، حَدَّثَنَا عِكْرِمَةُ، - يَعْنِي ابْنَ عَمَّارٍ - حَدَّثَنَا أَبُو زُمَيْلٍ، عَنِ ابْنِ عَبَّاسٍ، - رضى الله عنهما - قَالَ كَانَ الْمُشْرِكُونَ يَقُولُونَ لَبَّيْكَ لاَ شَرِيكَ لَكَ - قَالَ - فَيَقُولُ رَسُولُ اللَّهِ صلى الله عليه وسلم ‏</w:t>
        <w:br/>
        <w:t>"‏ وَيْلَكُمْ قَدْ قَدْ ‏"‏ ‏.‏ فَيَقُولُونَ إِلاَّ شَرِيكًا هُوَ لَكَ تَمْلِكُهُ وَمَا مَلَكَ ‏.‏ يَقُولُونَ هَذَا وَهُمْ يَطُوفُونَ بِالْبَيْتِ ‏.‏</w:t>
      </w:r>
    </w:p>
    <w:p>
      <w:pPr/>
      <w:r>
        <w:t>Reference : Sahih Muslim 1185In-book reference : Book 15, Hadith 25USC-MSA web (English) reference : Book 7, Hadith 2671   (deprecated numbering scheme)Report Error | Share | Copy ▼</w:t>
      </w:r>
    </w:p>
    <w:p>
      <w:r>
        <w:t>----------------------------------------</w:t>
      </w:r>
    </w:p>
    <w:p>
      <w:pPr/>
      <w:r>
        <w:t>Salim b. 'Abdullah (Allah be pleased with them) reported that he heard his father saying:This place Baida' is for you that about which you attribute lie to the Messenger of Allah (ﷺ). And the Messenger of Allah (ﷺ) did not enter upon the state of Ihram but near the mosque at Dhu'l- Hulaifa.</w:t>
      </w:r>
    </w:p>
    <w:p>
      <w:pPr/>
      <w:r>
        <w:t>حَدَّثَنَا يَحْيَى بْنُ يَحْيَى، قَالَ قَرَأْتُ عَلَى مَالِكٍ عَنْ مُوسَى بْنِ عُقْبَةَ، عَنْ سَالِمِ، بْنِ عَبْدِ اللَّهِ أَنَّهُ سَمِعَ أَبَاهُ، - رضى الله عنه - يَقُولُ بَيْدَاؤُكُمْ هَذِهِ الَّتِي تَكْذِبُونَ عَلَى رَسُولِ اللَّهِ صلى الله عليه وسلم فِيهَا مَا أَهَلَّ رَسُولُ اللَّهِ صلى الله عليه وسلم إِلاَّ مِنْ عِنْدِ الْمَسْجِدِ يَعْنِي ذَا الْحُلَيْفَةِ ‏.‏</w:t>
      </w:r>
    </w:p>
    <w:p>
      <w:pPr/>
      <w:r>
        <w:t>Reference : Sahih Muslim 1186aIn-book reference : Book 15, Hadith 26USC-MSA web (English) reference : Book 7, Hadith 2672   (deprecated numbering scheme)Report Error | Share | Copy ▼</w:t>
      </w:r>
    </w:p>
    <w:p>
      <w:r>
        <w:t>----------------------------------------</w:t>
      </w:r>
    </w:p>
    <w:p>
      <w:pPr/>
      <w:r>
        <w:t>Salim reported that when it was said to Ibn 'Umar (Allah be pleased with them) that the state of Ihram (commences from)a  al-Baida' he said:Al-Baida', you attribute lie about it to the Messenger of Allah (ﷺ). And the Messenger of Allah (ﷺ) did not enter upon the state of Ihram but near the tree when his camel stood up with him.</w:t>
      </w:r>
    </w:p>
    <w:p>
      <w:pPr/>
      <w:r>
        <w:t>وَحَدَّثَنَاهُ قُتَيْبَةُ بْنُ سَعِيدٍ، حَدَّثَنَا حَاتِمٌ، - يَعْنِي ابْنَ إِسْمَاعِيلَ - عَنْ مُوسَى بْنِ، عُقْبَةَ عَنْ سَالِمٍ، قَالَ كَانَ ابْنُ عُمَرَ - رضى الله عنهما - إِذَا قِيلَ لَهُ الإِحْرَامُ مِنَ الْبَيْدَاءِ قَالَ الْبَيْدَاءُ الَّتِي تَكْذِبُونَ فِيهَا عَلَى رَسُولِ اللَّهِ صلى الله عليه وسلم مَا أَهَلَّ رَسُولُ اللَّهِ صلى الله عليه وسلم إِلاَّ مِنْ عِنْدِ الشَّجَرَةِ حِينَ قَامَ بِهِ بَعِيرُهُ ‏.‏</w:t>
      </w:r>
    </w:p>
    <w:p>
      <w:pPr/>
      <w:r>
        <w:t>Reference : Sahih Muslim 1186bIn-book reference : Book 15, Hadith 27USC-MSA web (English) reference : Book 7, Hadith 2673   (deprecated numbering scheme)Report Error | Share | Copy ▼</w:t>
      </w:r>
    </w:p>
    <w:p>
      <w:r>
        <w:t>----------------------------------------</w:t>
      </w:r>
    </w:p>
    <w:p>
      <w:pPr/>
      <w:r>
        <w:t>'Ubaid b. Juraij said to 'Ahdullah b. 'Umar (Allah be pleased with them):'Abd al-Rahman, I find you doing four things which I do not see anyone among your companions doing. He said: Son of Juraij, what are these? Thereupon he said: You (while circumambulating the Ka'ba) do not touch but the two pillars situated on the side of yaman (south), and I find you wearing the sandals of tanned leather, and I find you with dyed beard and head, and I also found that, when you were at Mecca, the people pronounced Talbiya as they saw the new moon (Dhu'l-Hijja), but you did not do it till the 8th of Dhu'l-Hijja. Upon this 'Abdullab b. 'Umar said: (So far as the touching of) the pillars is concerned, I did not see the Messenger of Allah (ﷺ) touching them but only those situated on the side of yaman. (So far as the wearing of) the shoes of tanned leather is concerned, I saw the Messenger of Allah (ﷺ) wearing shoes without hair on them, and he (wore them with wet feet) after performing ablution, and I like to wear them. So far as the yellowness is concerned, I saw the Messenger of Allah (ﷺ) dyeing (head, beard and cloth) with this colour and I love to dye (my head, beard or cloth) with this colour. And so far as the pronouncing of Talbiya is concerned, I did not see the Messenger of Allah (ﷺ) pronouncing it until his camel proceeded on (to Dhu'l-Hulaifa).</w:t>
      </w:r>
    </w:p>
    <w:p>
      <w:pPr/>
      <w:r>
        <w:t>وَحَدَّثَنَا يَحْيَى بْنُ يَحْيَى، قَالَ قَرَأْتُ عَلَى مَالِكٍ عَنْ سَعِيدِ بْنِ أَبِي سَعِيدٍ الْمَقْبُرِيِّ، عَنْ عُبَيْدِ بْنِ جُرَيْجٍ، أَنَّهُ قَالَ لِعَبْدِ اللَّهِ بْنِ عُمَرَ رضى الله عنهما يَا أَبَا عَبْدِ الرَّحْمَنِ رَأَيْتُكَ تَصْنَعُ أَرْبَعًا لَمْ أَرَ أَحَدًا مِنْ أَصْحَابِكَ يَصْنَعُهَا ‏.‏ قَالَ مَا هُنَّ يَا ابْنَ جُرَيْجٍ قَالَ رَأَيْتُكَ لاَ تَمَسُّ مِنَ الأَرْكَانِ إِلاَّ الْيَمَانِيَيْنِ وَرَأَيْتُكَ تَلْبَسُ النِّعَالَ السِّبْتِيَّةَ وَرَأَيْتُكَ تَصْبُغُ بِالصُّفْرَةِ وَرَأَيْتُكَ إِذَا كُنْتَ بِمَكَّةَ أَهَلَّ النَّاسُ إِذَا رَأَوُا الْهِلاَلَ وَلَمْ تُهْلِلْ أَنْتَ حَتَّى يَكُونَ يَوْمُ التَّرْوِيَةِ ‏.‏ فَقَالَ عَبْدُ اللَّهِ بْنُ عُمَرَ أَمَّا الأَرْكَانُ فَإِنِّي لَمْ أَرَ رَسُولَ اللَّهِ صلى الله عليه وسلم يَمَسُّ إِلاَّ الْيَمَانِيَيْنِ وَأَمَّا النِّعَالُ السِّبْتِيَّةُ فَإِنِّي رَأَيْتُ رَسُولَ اللَّهِ صلى الله عليه وسلم يَلْبَسُ النِّعَالَ الَّتِي لَيْسَ فِيهَا شَعَرٌ وَيَتَوَضَّأُ فِيهَا فَأَنَا أُحِبُّ أَنْ أَلْبَسَهَا وَأَمَّا الصُّفْرَةُ فَإِنِّي رَأَيْتُ رَسُولَ اللَّهِ صلى الله عليه وسلم يَصْبَغُ بِهَا فَأَنَا أُحِبُّ أَنْ أَصْبَغَ بِهَا وَأَمَّا الإِهْلاَلُ فَإِنِّي لَمْ أَرَ رَسُولَ اللَّهِ صلى الله عليه وسلم يُهِلُّ حَتَّى تَنْبَعِثَ بِهِ رَاحِلَتُهُ ‏.‏</w:t>
      </w:r>
    </w:p>
    <w:p>
      <w:pPr/>
      <w:r>
        <w:t>Reference : Sahih Muslim 1187aIn-book reference : Book 15, Hadith 28USC-MSA web (English) reference : Book 7, Hadith 2674   (deprecated numbering scheme)Report Error | Share | Copy ▼</w:t>
      </w:r>
    </w:p>
    <w:p>
      <w:r>
        <w:t>----------------------------------------</w:t>
      </w:r>
    </w:p>
    <w:p>
      <w:pPr/>
      <w:r>
        <w:t>'Ubaid b. Juraij reported:I remained in the company of 'Abdullah b. 'Umar b. al-Khattab (Allah be pleased with them) its twelve Hajjs and 'Umras and I said to him: I saw four characteristics (peculiar in you), and the rest of the hadith is the same except the case of Talbiya. There he offered the narration given by al-Maqburi and he stated the facts excepting the one given above.</w:t>
      </w:r>
    </w:p>
    <w:p>
      <w:pPr/>
      <w:r>
        <w:t>حَدَّثَنِي هَارُونُ بْنُ سَعِيدٍ الأَيْلِيُّ، حَدَّثَنَا ابْنُ وَهْبٍ، حَدَّثَنِي أَبُو صَخْرٍ، عَنِ ابْنِ قُسَيْطٍ، عَنْ عُبَيْدِ بْنِ جُرَيْجٍ، قَالَ حَجَجْتُ مَعَ عَبْدِ اللَّهِ بْنِ عُمَرَ بْنِ الْخَطَّابِ - رضى الله عنهما - بَيْنَ حَجٍّ وَعُمْرَةٍ ثِنْتَىْ عَشْرَةَ مَرَّةً فَقُلْتُ يَا أَبَا عَبْدِ الرَّحْمَنِ لَقَدْ رَأَيْتُ مِنْكَ أَرْبَعَ خِصَالٍ ‏.‏ وَسَاقَ الْحَدِيثَ بِهَذَا الْمَعْنَى إِلاَّ فِي قِصَّةِ الإِهْلاَلِ فَإِنَّهُ خَالَفَ رِوَايَةَ الْمَقْبُرِيِّ فَذَكَرَهُ بِمَعْنًى سِوَى ذِكْرِهِ إِيَّاهُ ‏.‏</w:t>
      </w:r>
    </w:p>
    <w:p>
      <w:pPr/>
      <w:r>
        <w:t>Reference : Sahih Muslim 1187bIn-book reference : Book 15, Hadith 29USC-MSA web (English) reference : Book 7, Hadith 2675   (deprecated numbering scheme)Report Error | Share | Copy ▼</w:t>
      </w:r>
    </w:p>
    <w:p>
      <w:r>
        <w:t>----------------------------------------</w:t>
      </w:r>
    </w:p>
    <w:p>
      <w:pPr/>
      <w:r>
        <w:t>Ibn 'Umar (Allah be pleased with them) reported that the Messenger of Allah (ﷺ) pronounced Talbiya in Dhu'l-Hulaifa as he put his feet in the stirrup and his camel stood up and proceeded.</w:t>
      </w:r>
    </w:p>
    <w:p>
      <w:pPr/>
      <w:r>
        <w:t>وَحَدَّثَنَا أَبُو بَكْرِ بْنُ أَبِي شَيْبَةَ، حَدَّثَنَا عَلِيُّ بْنُ مُسْهِرٍ، عَنْ عُبَيْدِ اللَّهِ، عَنْ نَافِعٍ، عَنِ ابْنِ عُمَرَ، - رضى الله عنهما - قَالَ كَانَ رَسُولُ اللَّهِ صلى الله عليه وسلم إِذَا وَضَعَ رِجْلَهُ فِي الْغَرْزِ وَانْبَعَثَتْ بِهِ رَاحِلَتُهُ قَائِمَةً أَهَلَّ مِنْ ذِي الْحُلَيْفَةِ ‏.‏</w:t>
      </w:r>
    </w:p>
    <w:p>
      <w:pPr/>
      <w:r>
        <w:t>Reference : Sahih Muslim 1187cIn-book reference : Book 15, Hadith 30USC-MSA web (English) reference : Book 7, Hadith 2676   (deprecated numbering scheme)Report Error | Share | Copy ▼</w:t>
      </w:r>
    </w:p>
    <w:p>
      <w:r>
        <w:t>----------------------------------------</w:t>
      </w:r>
    </w:p>
    <w:p>
      <w:pPr/>
      <w:r>
        <w:t>Ibn 'Umar (Allah be pleased with them) reported that the Messenger of Allah (ﷺ) pronounced Talbiya as his camel stood up.</w:t>
      </w:r>
    </w:p>
    <w:p>
      <w:pPr/>
      <w:r>
        <w:t>وَحَدَّثَنِي هَارُونُ بْنُ عَبْدِ اللَّهِ، حَدَّثَنَا حَجَّاجُ بْنُ مُحَمَّدٍ، قَالَ قَالَ ابْنُ جُرَيْجٍ أَخْبَرَنِي صَالِحُ بْنُ كَيْسَانَ، عَنْ نَافِعٍ، عَنِ ابْنِ عُمَرَ، - رضى الله عنهما - أَنَّهُ كَانَ يُخْبِرُ أَنَّ النَّبِيَّ صلى الله عليه وسلم أَهَلَّ حِينَ اسْتَوَتْ بِهِ نَاقَتُهُ قَائِمَةً ‏.‏</w:t>
      </w:r>
    </w:p>
    <w:p>
      <w:pPr/>
      <w:r>
        <w:t>Reference : Sahih Muslim 1187dIn-book reference : Book 15, Hadith 31USC-MSA web (English) reference : Book 7, Hadith 2677   (deprecated numbering scheme)Report Error | Share | Copy ▼</w:t>
      </w:r>
    </w:p>
    <w:p>
      <w:r>
        <w:t>----------------------------------------</w:t>
      </w:r>
    </w:p>
    <w:p>
      <w:pPr/>
      <w:r>
        <w:t>'Abdullah b. 'Umar reported:I saw the Messenger of Allah (ﷺ) riding on his camel at Dhu'l-Hulaifa and pronouncing Talbiya as it stood up with him.</w:t>
      </w:r>
    </w:p>
    <w:p>
      <w:pPr/>
      <w:r>
        <w:t>وَحَدَّثَنِي حَرْمَلَةُ بْنُ يَحْيَى، أَخْبَرَنَا ابْنُ وَهْبٍ، أَخْبَرَنِي يُونُسُ، عَنِ ابْنِ شِهَابٍ، أَنَّأَخْبَرَهُ أَنَّ عَبْدَ اللَّهِ بْنَ عُمَرَ - رضى الله عنهما - قَالَ رَأَيْتُ رَسُولَ اللَّهِ صلى الله عليه وسلم رَكِبَ رَاحِلَتَهُ بِذِي الْحُلَيْفَةِ ثُمَّ يُهِلُّ حِينَ تَسْتَوِي بِهِ قَائِمَةً ‏.</w:t>
      </w:r>
    </w:p>
    <w:p>
      <w:pPr/>
      <w:r>
        <w:t>Reference : Sahih Muslim 1187eIn-book reference : Book 15, Hadith 32USC-MSA web (English) reference : Book 7, Hadith 2678   (deprecated numbering scheme)Report Error | Share | Copy ▼</w:t>
      </w:r>
    </w:p>
    <w:p>
      <w:r>
        <w:t>----------------------------------------</w:t>
      </w:r>
    </w:p>
    <w:p>
      <w:pPr/>
      <w:r>
        <w:t>'Abdullah b. 'Umar (Allah be pleased with them) reported that the Messenger of Allah (ﷺ) spent the night at Dhu'l-Hulaifa while commencing (the rites of) Pilgrimage and he observed prayer in the mosque.</w:t>
      </w:r>
    </w:p>
    <w:p>
      <w:pPr/>
      <w:r>
        <w:t>وَحَدَّثَنِي حَرْمَلَةُ بْنُ يَحْيَى، وَأَحْمَدُ بْنُ عِيسَى، قَالَ أَحْمَدُ حَدَّثَنَا وَقَالَ، حَرْمَلَةُ أَخْبَرَنَا ابْنُ وَهْبٍ، أَخْبَرَنِي يُونُسُ، عَنِ ابْنِ شِهَابٍ، أَنَّ عُبَيْدَ اللَّهِ بْنَ عَبْدِ اللَّهِ بْنِ عُمَرَ، أَخْبَرَهُ عَنْ عَبْدِ اللَّهِ بْنِ عُمَرَ، - رضى الله عنهما - أَنَّهُ قَالَ بَاتَ رَسُولُ اللَّهِ صلى الله عليه وسلم بِذِي الْحُلَيْفَةِ مَبْدَأَهُ وَصَلَّى فِي مَسْجِدِهَا ‏.‏</w:t>
      </w:r>
    </w:p>
    <w:p>
      <w:pPr/>
      <w:r>
        <w:t>Reference : Sahih Muslim 1188In-book reference : Book 15, Hadith 33USC-MSA web (English) reference : Book 7, Hadith 2679   (deprecated numbering scheme)Report Error | Share | Copy ▼</w:t>
      </w:r>
    </w:p>
    <w:p>
      <w:r>
        <w:t>----------------------------------------</w:t>
      </w:r>
    </w:p>
    <w:p>
      <w:pPr/>
      <w:r>
        <w:t>'A'isha (Allah be pleased with her) reported:I applied perfume to the Messenger of Allah (ﷺ) before he entered upon the state of lhram and (concluding) before circumambulating the (sacred) House.</w:t>
      </w:r>
    </w:p>
    <w:p>
      <w:pPr/>
      <w:r>
        <w:t>حَدَّثَنَا مُحَمَّدُ بْنُ عَبَّادٍ، أَخْبَرَنَا سُفْيَانُ، عَنِ الزُّهْرِيِّ، عَنْ عُرْوَةَ، عَنْ عَائِشَةَ، - رضى الله عنها - قَالَتْ طَيَّبْتُ رَسُولَ اللَّهِ صلى الله عليه وسلم لِحُرْمِهِ حِينَ أَحْرَمَ وَلِحِلِّهِ قَبْلَ أَنْ يَطُوفَ بِالْبَيْتِ ‏.‏</w:t>
      </w:r>
    </w:p>
    <w:p>
      <w:pPr/>
      <w:r>
        <w:t>Reference : Sahih Muslim 1189aIn-book reference : Book 15, Hadith 34USC-MSA web (English) reference : Book 7, Hadith 2680   (deprecated numbering scheme)Report Error | Share | Copy ▼</w:t>
      </w:r>
    </w:p>
    <w:p>
      <w:r>
        <w:t>----------------------------------------</w:t>
      </w:r>
    </w:p>
    <w:p>
      <w:pPr/>
      <w:r>
        <w:t>'A'isha (Allah be pleased with her), the wife of the Messenger of Allah (ﷺ), reported:I applied perfume to the Messenger of Allah (ﷺ) with my own hand before he entered upon the state of Ihram, and as he concluded it before circumambulating the House (for Tawaf-i-lfada).</w:t>
      </w:r>
    </w:p>
    <w:p>
      <w:pPr/>
      <w:r>
        <w:t>وَحَدَّثَنَا عَبْدُ اللَّهِ بْنُ مَسْلَمَةَ بْنِ قَعْنَبٍ، حَدَّثَنَا أَفْلَحُ بْنُ حُمَيْدٍ، عَنِ الْقَاسِمِ بْنِ مُحَمَّدٍ، عَنْ عَائِشَةَ، - رضى الله عنها - زَوْجِ النَّبِيِّ صلى الله عليه وسلم قَالَتْ طَيَّبْتُ رَسُولَ اللَّهِ صلى الله عليه وسلم بِيَدِي لِحُرْمِهِ حِينَ أَحْرَمَ وَلِحِلِّهِ حِينَ أَحَلَّ قَبْلَ أَنْ يَطُوفَ بِالْبَيْتِ‏.‏</w:t>
      </w:r>
    </w:p>
    <w:p>
      <w:pPr/>
      <w:r>
        <w:t>Reference : Sahih Muslim 1189bIn-book reference : Book 15, Hadith 35USC-MSA web (English) reference : Book 7, Hadith 2681   (deprecated numbering scheme)Report Error | Share | Copy ▼</w:t>
      </w:r>
    </w:p>
    <w:p>
      <w:r>
        <w:t>----------------------------------------</w:t>
      </w:r>
    </w:p>
    <w:p>
      <w:pPr/>
      <w:r>
        <w:t>'A'isha (Allah be pleased with her) reported:I used to apply perfume to the Messenger of Allah (ﷺ) before his entering upon the state of Ihram and at the conclusion of it, before circumambulating the House (for Tawaf Ifada).</w:t>
      </w:r>
    </w:p>
    <w:p>
      <w:pPr/>
      <w:r>
        <w:t>وَحَدَّثَنَا يَحْيَى بْنُ يَحْيَى، قَالَ قَرَأْتُ عَلَى مَالِكٍ عَنْ عَبْدِ الرَّحْمَنِ بْنِ الْقَاسِمِ، عَنْ أَبِيهِ، عَنْ عَائِشَةَ، - رضى الله عنها - أَنَّهَا قَالَتْ كُنْتُ أُطَيِّبُ رَسُولَ اللَّهِ صلى الله عليه وسلم لإِحْرَامِهِ قَبْلَ أَنْ يُحْرِمَ وَلِحِلِّهِ قَبْلَ أَنْ يَطُوفَ بِالْبَيْتِ ‏.‏</w:t>
      </w:r>
    </w:p>
    <w:p>
      <w:pPr/>
      <w:r>
        <w:t>Reference : Sahih Muslim 1189cIn-book reference : Book 15, Hadith 36USC-MSA web (English) reference : Book 7, Hadith 2682   (deprecated numbering scheme)Report Error | Share | Copy ▼</w:t>
      </w:r>
    </w:p>
    <w:p>
      <w:r>
        <w:t>----------------------------------------</w:t>
      </w:r>
    </w:p>
    <w:p>
      <w:pPr/>
      <w:r>
        <w:t>'A'isha (Allah be pleased with her) said:I applied perfume to the Messenger of Allah (ﷺ) as he became free from Ihram and as he entered upon it.</w:t>
      </w:r>
    </w:p>
    <w:p>
      <w:pPr/>
      <w:r>
        <w:t>وَحَدَّثَنَا ابْنُ نُمَيْرٍ، حَدَّثَنَا أَبِي، حَدَّثَنَا عُبَيْدُ اللَّهِ بْنُ عُمَرَ، قَالَ سَمِعْتُ الْقَاسِمَ، عَنْ عَائِشَةَ، - رضى الله عنها - قَالَتْ طَيَّبْتُ رَسُولَ اللَّهِ صلى الله عليه وسلم لِحِلِّهِ وَلِحِرْمِهِ‏.‏</w:t>
      </w:r>
    </w:p>
    <w:p>
      <w:pPr/>
      <w:r>
        <w:t>Reference : Sahih Muslim 1189dIn-book reference : Book 15, Hadith 37USC-MSA web (English) reference : Book 7, Hadith 2683   (deprecated numbering scheme)Report Error | Share | Copy ▼</w:t>
      </w:r>
    </w:p>
    <w:p>
      <w:r>
        <w:t>----------------------------------------</w:t>
      </w:r>
    </w:p>
    <w:p>
      <w:pPr/>
      <w:r>
        <w:t>'A'isha (Allah be pleased with her) said:I applied perfume of Dharira to the Messenger of Allah (ﷺ) with my hand (on the occasion of) the Farewell Pilgrimage on freeing from the state of Ihram and entering upon it.</w:t>
      </w:r>
    </w:p>
    <w:p>
      <w:pPr/>
      <w:r>
        <w:t>وَحَدَّثَنِي مُحَمَّدُ بْنُ حَاتِمٍ، وَعَبْدُ بْنُ حُمَيْدٍ، قَالَ عَبْدٌ أَخْبَرَنَا وَقَالَ ابْنُ حَاتِمٍ، حَدَّثَنَا مُحَمَّدُ بْنُ بَكْرٍ، أَخْبَرَنَا ابْنُ جُرَيْجٍ، أَخْبَرَنِي عُمَرُ بْنُ عَبْدِ اللَّهِ بْنِ عُرْوَةَ، أَنَّهُ سَمِعَ عُرْوَةَ، وَالْقَاسِمَ، يُخْبِرَانِ عَنْ عَائِشَةَ، - رضى الله عنها - قَالَتْ طَيَّبْتُ رَسُولَ اللَّهِ صلى الله عليه وسلم بِيَدِي بِذَرِيرَةٍ فِي حَجَّةِ الْوَدَاعِ لِلْحِلِّ وَالإِحْرَامِ ‏.‏</w:t>
      </w:r>
    </w:p>
    <w:p>
      <w:pPr/>
      <w:r>
        <w:t>Reference : Sahih Muslim 1189eIn-book reference : Book 15, Hadith 38USC-MSA web (English) reference : Book 7, Hadith 2684   (deprecated numbering scheme)Report Error | Share | Copy ▼</w:t>
      </w:r>
    </w:p>
    <w:p>
      <w:r>
        <w:t>----------------------------------------</w:t>
      </w:r>
    </w:p>
    <w:p>
      <w:pPr/>
      <w:r>
        <w:t>'Uthman b. 'Urwa reported on the authority of his father that he said:I asked 'A'isha with what thing she perfumed the Messenger of Allah (ﷺ) at the time of entering upon the state of Ihram. She said: With the best of perfume.</w:t>
      </w:r>
    </w:p>
    <w:p>
      <w:pPr/>
      <w:r>
        <w:t>وَحَدَّثَنَا أَبُو بَكْرِ بْنُ أَبِي شَيْبَةَ، وَزُهَيْرُ بْنُ حَرْبٍ، جَمِيعًا عَنِ ابْنِ عُيَيْنَةَ، - قَالَ زُهَيْرٌ حَدَّثَنَا سُفْيَانُ، - حَدَّثَنَا عُثْمَانُ بْنُ عُرْوَةَ، عَنْ أَبِيهِ، قَالَ سَأَلْتُ عَائِشَةَ - رضى الله عنها - بِأَىِّ شَىْءٍ طَيَّبْتِ رَسُولَ اللَّهِ صلى الله عليه وسلم عِنْدَ حِرْمِهِ قَالَتْ بِأَطْيَبِ الطِّيبِ‏.‏</w:t>
      </w:r>
    </w:p>
    <w:p>
      <w:pPr/>
      <w:r>
        <w:t>Reference : Sahih Muslim 1189fIn-book reference : Book 15, Hadith 39USC-MSA web (English) reference : Book 7, Hadith 2685   (deprecated numbering scheme)Report Error | Share | Copy ▼</w:t>
      </w:r>
    </w:p>
    <w:p>
      <w:r>
        <w:t>----------------------------------------</w:t>
      </w:r>
    </w:p>
    <w:p>
      <w:pPr/>
      <w:r>
        <w:t>'A'isha (Allah be pleased with her) reported:I applied the best perfume, which I could get, to the Messenger of Allah (ﷺ) before entering upon the state of Ihram (and after this) he put on the Ihram.</w:t>
      </w:r>
    </w:p>
    <w:p>
      <w:pPr/>
      <w:r>
        <w:t>وَحَدَّثَنَاهُ أَبُو كُرَيْبٍ، حَدَّثَنَا أَبُو أُسَامَةَ، عَنْ هِشَامٍ، عَنْ عُثْمَانَ بْنِ عُرْوَةَ، قَالَ سَمِعْتُ عُرْوَةَ، يُحَدِّثُ عَنْ عَائِشَةَ، - رضى الله عنها - قَالَتْ كُنْتُ أُطَيِّبُ رَسُولَ اللَّهِ صلى الله عليه وسلم بِأَطْيَبِ مَا أَقْدِرُ عَلَيْهِ قَبْلَ أَنْ يُحْرِمَ ثُمَّ يُحْرِمُ ‏.‏</w:t>
      </w:r>
    </w:p>
    <w:p>
      <w:pPr/>
      <w:r>
        <w:t>Reference : Sahih Muslim 1189gIn-book reference : Book 15, Hadith 40USC-MSA web (English) reference : Book 7, Hadith 2686   (deprecated numbering scheme)Report Error | Share | Copy ▼</w:t>
      </w:r>
    </w:p>
    <w:p>
      <w:r>
        <w:t>----------------------------------------</w:t>
      </w:r>
    </w:p>
    <w:p>
      <w:pPr/>
      <w:r>
        <w:t>'A'isha (Allah be pleased with her) reported:I applied the best available perfume I could find to the Messenger of Allah (ﷺ) before he entered upon the state of Ihram and after he was free from it.</w:t>
      </w:r>
    </w:p>
    <w:p>
      <w:pPr/>
      <w:r>
        <w:t>وَحَدَّثَنَا مُحَمَّدُ بْنُ رَافِعٍ، حَدَّثَنَا ابْنُ أَبِي فُدَيْكٍ، أَخْبَرَنَا الضَّحَّاكُ، عَنْ أَبِي الرِّجَالِ، عَنْ أُمِّهِ، عَنْ عَائِشَةَ، - رضى الله عنها - أَنَّهَا قَالَتْ طَيَّبْتُ رَسُولَ اللَّهِ صلى الله عليه وسلم لِحُرْمِهِ حِينَ أَحْرَمَ وَلِحِلِّهِ قَبْلَ أَنْ يُفِيضَ بِأَطْيَبِ مَا وَجَدْتُ ‏.‏</w:t>
      </w:r>
    </w:p>
    <w:p>
      <w:pPr/>
      <w:r>
        <w:t>Reference : Sahih Muslim 1189hIn-book reference : Book 15, Hadith 41USC-MSA web (English) reference : Book 7, Hadith 2687   (deprecated numbering scheme)Report Error | Share | Copy ▼</w:t>
      </w:r>
    </w:p>
    <w:p>
      <w:r>
        <w:t>----------------------------------------</w:t>
      </w:r>
    </w:p>
    <w:p>
      <w:pPr/>
      <w:r>
        <w:t>'A'isha (Allah be pleased with her) reported:I still seem to see the glistening of the perfume where the hair parted on Allah's Messenger's (ﷺ) head as he was in the state of Ihram, and Khalaf (one of the narrators) did not say: As he was in the state of Ihram, but said: That was the perfume of Ihram.</w:t>
      </w:r>
    </w:p>
    <w:p>
      <w:pPr/>
      <w:r>
        <w:t>وَحَدَّثَنَا يَحْيَى بْنُ يَحْيَى، وَسَعِيدُ بْنُ مَنْصُورٍ، وَأَبُو الرَّبِيعِ، وَخَلَفُ بْنُ هِشَامٍ، وَقُتَيْبَةُ، بْنُ سَعِيدٍ قَالَ يَحْيَى أَخْبَرَنَا وَقَالَ الآخَرُونَ، حَدَّثَنَا حَمَّادُ بْنُ زَيْدٍ، عَنْ مَنْصُورٍ، عَنْ إِبْرَاهِيمَ، عَنِ الأَسْوَدِ، عَنْ عَائِشَةَ، - رضى الله عنها - قَالَتْ كَأَنِّي أَنْظُرُ إِلَى وَبِيصِ الطِّيبِ فِي مَفْرِقِ رَسُولِ اللَّهِ صلى الله عليه وسلم وَهُوَ مُحْرِمٌ ‏.‏ وَلَمْ يَقُلْ خَلَفٌ وَهُوَ مُحْرِمٌ ‏.‏ وَلَكِنَّهُ قَالَ وَذَاكَ طِيبُ إِحْرَامِهِ ‏.‏</w:t>
      </w:r>
    </w:p>
    <w:p>
      <w:pPr/>
      <w:r>
        <w:t>Reference : Sahih Muslim 1190aIn-book reference : Book 15, Hadith 42USC-MSA web (English) reference : Book 7, Hadith 2688   (deprecated numbering scheme)Report Error | Share | Copy ▼</w:t>
      </w:r>
    </w:p>
    <w:p>
      <w:r>
        <w:t>----------------------------------------</w:t>
      </w:r>
    </w:p>
    <w:p>
      <w:pPr/>
      <w:r>
        <w:t>'A'isha (Allah be pleased with her) reported:I still seem to see the glistening of the perfume where the hair parted on Allah's Messenger's (ﷺ) head and he was free from Ihram.</w:t>
      </w:r>
    </w:p>
    <w:p>
      <w:pPr/>
      <w:r>
        <w:t>وَحَدَّثَنَا يَحْيَى بْنُ يَحْيَى، وَأَبُو بَكْرِ بْنُ أَبِي شَيْبَةَ وَأَبُو كُرَيْبٍ - قَالَ يَحْيَى أَخْبَرَنَا وَقَالَ الآخَرَانِ، حَدَّثَنَا أَبُو مُعَاوِيَةَ، - عَنِ الأَعْمَشِ، عَنْ إِبْرَاهِيمَ، عَنِ الأَسْوَدِ، عَنْ عَائِشَةَ، - رضى الله عنها - قَالَتْ لَكَأَنِّي أَنْظُرُ إِلَى وَبِيصِ الطِّيبِ فِي مَفَارِقِ رَسُولِ اللَّهِ صلى الله عليه وسلم وَهُوَ يُهِلُّ ‏.‏</w:t>
      </w:r>
    </w:p>
    <w:p>
      <w:pPr/>
      <w:r>
        <w:t>Reference : Sahih Muslim 1190bIn-book reference : Book 15, Hadith 43USC-MSA web (English) reference : Book 7, Hadith 2689   (deprecated numbering scheme)Report Error | Share | Copy ▼</w:t>
      </w:r>
    </w:p>
    <w:p>
      <w:r>
        <w:t>----------------------------------------</w:t>
      </w:r>
    </w:p>
    <w:p>
      <w:pPr/>
      <w:r>
        <w:t>'A'isha (Allah be pleased with her) reported:I still seem to see the glistening of the perfume where the hair parted on Allah's Messenger's (ﷺ) head, while he was pronouncing Talbiya.</w:t>
      </w:r>
    </w:p>
    <w:p>
      <w:pPr/>
      <w:r>
        <w:t>وَحَدَّثَنَا أَبُو بَكْرِ بْنُ أَبِي شَيْبَةَ، وَزُهَيْرُ بْنُ حَرْبٍ، وَأَبُو سَعِيدٍ الأَشَجُّ قَالُوا حَدَّثَنَا وَكِيعٌ، حَدَّثَنَا الأَعْمَشُ، عَنْ أَبِي الضُّحَى، عَنْ مَسْرُوقٍ، عَنْ عَائِشَةَ، - رضى الله عنها - قَالَتْ كَأَنِّي أَنْظُرُ إِلَى وَبِيصِ الطِّيبِ فِي مَفَارِقِ رَسُولِ اللَّهِ صلى الله عليه وسلم وَهُوَ يُلَبِّي‏.‏</w:t>
      </w:r>
    </w:p>
    <w:p>
      <w:pPr/>
      <w:r>
        <w:t>Reference : Sahih Muslim 1190cIn-book reference : Book 15, Hadith 44USC-MSA web (English) reference : Book 7, Hadith 2690   (deprecated numbering scheme)Report Error | Share | Copy ▼</w:t>
      </w:r>
    </w:p>
    <w:p>
      <w:r>
        <w:t>----------------------------------------</w:t>
      </w:r>
    </w:p>
    <w:p>
      <w:pPr/>
      <w:r>
        <w:t>'A'isha (Allah be pleased with her) reported:I still seem to see; the rest of the hadith is the same.</w:t>
      </w:r>
    </w:p>
    <w:p>
      <w:pPr/>
      <w:r>
        <w:t>حَدَّثَنَا أَحْمَدُ بْنُ يُونُسَ، حَدَّثَنَا زُهَيْرٌ، حَدَّثَنَا الأَعْمَشُ، عَنْ إِبْرَاهِيمَ، عَنِ الأَسْوَدِ، وَعَنْ مُسْلِمٍ، عَنْ مَسْرُوقٍ، عَنْ عَائِشَةَ، - رضى الله عنها - قَالَتْ لَكَأَنِّي أَنْظُرُ ‏.‏ بِمِثْلِ حَدِيثِ وَكِيعٍ ‏.‏</w:t>
      </w:r>
    </w:p>
    <w:p>
      <w:pPr/>
      <w:r>
        <w:t>Reference : Sahih Muslim 1190dIn-book reference : Book 15, Hadith 45USC-MSA web (English) reference : Book 7, Hadith 2691   (deprecated numbering scheme)Report Error | Share | Copy ▼</w:t>
      </w:r>
    </w:p>
    <w:p>
      <w:r>
        <w:t>----------------------------------------</w:t>
      </w:r>
    </w:p>
    <w:p>
      <w:pPr/>
      <w:r>
        <w:t>'A'isha (Allah be pleased with her) said:I still seem to see the glistening of the perfume where the hair was parted on Allah's Messeinger's (ﷺ) head while he was in the state of Ihram.</w:t>
      </w:r>
    </w:p>
    <w:p>
      <w:pPr/>
      <w:r>
        <w:t>وَحَدَّثَنَا مُحَمَّدُ بْنُ الْمُثَنَّى، وَابْنُ، بَشَّارٍ قَالاَ حَدَّثَنَا مُحَمَّدُ بْنُ جَعْفَرٍ، حَدَّثَنَا شُعْبَةُ، عَنِ الْحَكَمِ، قَالَ سَمِعْتُ إِبْرَاهِيمَ، يُحَدِّثُ عَنِ الأَسْوَدِ، عَنْ عَائِشَةَ، - رضى الله عنها - أَنَّهَا قَالَتْ كَأَنَّمَا أَنْظُرُ إِلَى وَبِيصِ الطِّيبِ فِي مَفَارِقِ رَسُولِ اللَّهِ صلى الله عليه وسلم وَهُوَ مُحْرِمٌ ‏.‏</w:t>
      </w:r>
    </w:p>
    <w:p>
      <w:pPr/>
      <w:r>
        <w:t>Reference : Sahih Muslim 1190eIn-book reference : Book 15, Hadith 46USC-MSA web (English) reference : Book 7, Hadith 2692   (deprecated numbering scheme)Report Error | Share | Copy ▼</w:t>
      </w:r>
    </w:p>
    <w:p>
      <w:r>
        <w:t>----------------------------------------</w:t>
      </w:r>
    </w:p>
    <w:p>
      <w:pPr/>
      <w:r>
        <w:t>'A'isha (Allah be pleased with her) reported:I still seem to perceive the glistening of perfume where the hair was parted on Allah's Messenger's (ﷺ) head as he was in the state of Ihram.</w:t>
      </w:r>
    </w:p>
    <w:p>
      <w:pPr/>
      <w:r>
        <w:t>وَحَدَّثَنَا ابْنُ نُمَيْرٍ، حَدَّثَنَا أَبِي، حَدَّثَنَا مَالِكُ بْنُ مِغْوَلٍ، عَنْ عَبْدِ الرَّحْمَنِ بْنِ الأَسْوَدِ، عَنْ أَبِيهِ، عَنْ عَائِشَةَ، - رضى الله عنها - قَالَتْ إِنْ كُنْتُ لأَنْظُرُ إِلَى وَبِيصِ الطِّيبِ فِي مَفَارِقِ رَسُولِ اللَّهِ صلى الله عليه وسلم وَهُوَ مُحْرِمٌ ‏.‏</w:t>
      </w:r>
    </w:p>
    <w:p>
      <w:pPr/>
      <w:r>
        <w:t>Reference : Sahih Muslim 1190fIn-book reference : Book 15, Hadith 47USC-MSA web (English) reference : Book 7, Hadith 2693   (deprecated numbering scheme)Report Error | Share | Copy ▼</w:t>
      </w:r>
    </w:p>
    <w:p>
      <w:r>
        <w:t>----------------------------------------</w:t>
      </w:r>
    </w:p>
    <w:p>
      <w:pPr/>
      <w:r>
        <w:t>'A'isha (Allah be pleased with her) reported that when the Messenger of Allah (ﷺ) intended to enter upon the state of Ihram he perfumed himself with the best of perfumes which he could find and after that I saw the glistening of oil on his head and beard.</w:t>
      </w:r>
    </w:p>
    <w:p>
      <w:pPr/>
      <w:r>
        <w:t>وَحَدَّثَنِي مُحَمَّدُ بْنُ حَاتِمٍ، حَدَّثَنِي إِسْحَاقُ بْنُ مَنْصُورٍ، - وَهُوَ السَّلُولِيُّ - حَدَّثَنَا إِبْرَاهِيمُ بْنُ يُوسُفَ، - وَهُوَ ابْنُ إِسْحَاقَ بْنِ أَبِي إِسْحَاقَ السَّبِيعِيُّ - عَنْ أَبِيهِ، عَنْ أَبِي، إِسْحَاقَ سَمِعَ ابْنَ الأَسْوَدِ، يَذْكُرُ عَنْ أَبِيهِ، عَنْ عَائِشَةَ، - رضى الله عنها - قَالَتْ كَانَ رَسُولُ اللَّهِ صلى الله عليه وسلم إِذَا أَرَادَ أَنْ يُحْرِمَ يَتَطَيَّبُ بِأَطْيَبِ مَا يَجِدُ ثُمَّ أَرَى وَبِيصَ الدُّهْنِ فِي رَأْسِهِ وَلِحْيَتِهِ بَعْدَ ذَلِكَ ‏.‏</w:t>
      </w:r>
    </w:p>
    <w:p>
      <w:pPr/>
      <w:r>
        <w:t>Reference : Sahih Muslim 1190gIn-book reference : Book 15, Hadith 48USC-MSA web (English) reference : Book 7, Hadith 2694   (deprecated numbering scheme)Report Error | Share | Copy ▼</w:t>
      </w:r>
    </w:p>
    <w:p>
      <w:r>
        <w:t>----------------------------------------</w:t>
      </w:r>
    </w:p>
    <w:p>
      <w:pPr/>
      <w:r>
        <w:t>'A'isha (Allah be pleased with her) reported:I still seem to see the glistening of musk (in the parting of the head) of the Messenger of Allah (ﷺ) while he was in the state of Ihram.</w:t>
      </w:r>
    </w:p>
    <w:p>
      <w:pPr/>
      <w:r>
        <w:t>حَدَّثَنَا قُتَيْبَةُ بْنُ سَعِيدٍ، حَدَّثَنَا عَبْدُ الْوَاحِدِ، عَنِ الْحَسَنِ بْنِ عُبَيْدِ اللَّهِ، حَدَّثَنَا إِبْرَاهِيمُ، عَنِ الأَسْوَدِ، قَالَ قَالَتْ عَائِشَةُ رضى الله عنها كَأَنِّي أَنْظُرُ إِلَى وَبِيصِ الْمِسْكِ فِي مَفْرِقِ رَسُولِ اللَّهِ صلى الله عليه وسلم وَهُوَ مُحْرِمٌ ‏.‏</w:t>
      </w:r>
    </w:p>
    <w:p>
      <w:pPr/>
      <w:r>
        <w:t>Reference : Sahih Muslim 1190hIn-book reference : Book 15, Hadith 49USC-MSA web (English) reference : Book 7, Hadith 2695   (deprecated numbering scheme)Report Error | Share | Copy ▼</w:t>
      </w:r>
    </w:p>
    <w:p>
      <w:r>
        <w:t>----------------------------------------</w:t>
      </w:r>
    </w:p>
    <w:p>
      <w:pPr/>
      <w:r>
        <w:t>This hadith has been narrated by 'Ubaidullah with the same chain of transmitters.</w:t>
      </w:r>
    </w:p>
    <w:p>
      <w:pPr/>
      <w:r>
        <w:t>وَحَدَّثَنَاهُ إِسْحَاقُ بْنُ إِبْرَاهِيمَ، أَخْبَرَنَا الضَّحَّاكُ بْنُ مَخْلَدٍ أَبُو عَاصِمٍ، حَدَّثَنَا سُفْيَانُ، عَنِ الْحَسَنِ بْنِ عُبَيْدِ اللَّهِ، بِهَذَا الإِسْنَادِ ‏.‏ مِثْلَهُ ‏.‏</w:t>
      </w:r>
    </w:p>
    <w:p>
      <w:pPr/>
      <w:r>
        <w:t>Reference : Sahih Muslim 1190iIn-book reference : Book 15, Hadith 50USC-MSA web (English) reference : Book 7, Hadith 2696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