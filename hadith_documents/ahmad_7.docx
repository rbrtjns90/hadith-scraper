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Musnad of az-Zubair bin al-'Awwam - Sunnah.com - Sayings and Teachings of Prophet Muhammad (صلى الله عليه و سلم)</w:t>
      </w:r>
    </w:p>
    <w:p>
      <w:pPr/>
      <w:r>
        <w:t>It was narrated that az-Zubair said:When the verse, `Then, on the Day of Resurrection, you will be disputing before your Lord” (az-Zumar [39:31]) was revealed, az-Zubair said: “O Messenger of Allah (ﷺ), (is this) in addition to our disputes in this world?” He said: `Yes.` When the verse, `Then on that Day you shall be asked about the delights (you indulged in, in this world)” (at-Takathur [102:8]) was revealed, az-Zubair said: “O Messenger of Allah (ﷺ), what delights will we be asked about? All we have is the two black ones - dates and water.” He said: `This will certainly take place.”</w:t>
      </w:r>
    </w:p>
    <w:p>
      <w:pPr/>
      <w:r>
        <w:t>حَدَّثَنَا سُفْيَانُ، عَنْ مُحَمَّدِ بْنِ عَمْرٍو، عَنْ يَحْيَى بْنِ عَبْدِ الرَّحْمَنِ بْنِ حَاطِبٍ، عَنِ ابْنِ الزُّبَيْرِ، عَنِ الزُّبَيْرِ، رَضِيَ اللَّهُ عَنْهُ قَالَ لَمَّا نَزَلَتْ ‏{‏ثُمَّ إِنَّكُمْ يَوْمَ الْقِيَامَةِ عِنْدَ رَبِّكُمْ تَخْتَصِمُونَ‏}‏ قَالَ الزُّبَيْرُ أَيْ رَسُولَ اللَّهِ مَعَ خُصُومَتِنَا فِي الدُّنْيَا قَالَ نَعَمْ وَلَمَّا نَزَلَتْ ‏{‏ثُمَّ لَتُسْأَلُنَّ يَوْمَئِذٍ عَنْ النَّعِيمِ‏}‏ قَالَ الزُّبَيْرُ أَيْ رَسُولَ اللَّهِ أَيُّ نَعِيمٍ نُسْأَلُ عَنْهُ وَإِنَّمَا يَعْنِي هُمَا الْأَسْوَدَانِ التَّمْرُ وَالْمَاءُ قَالَ أَمَا إِنَّ ذَلِكَ سَيَكُونُ‏.‏</w:t>
      </w:r>
    </w:p>
    <w:p>
      <w:pPr/>
      <w:r>
        <w:t>Grade: Hasan (Darussalam)] (Darussalam)Reference : Musnad Ahmad 1405In-book reference : Book 7, Hadith 1Report Error | Share | Copy ▼</w:t>
      </w:r>
    </w:p>
    <w:p>
      <w:r>
        <w:t>----------------------------------------</w:t>
      </w:r>
    </w:p>
    <w:p>
      <w:pPr/>
      <w:r>
        <w:t>It was narrated from Malik bin Aws:I heard `Umar (رضي الله عنه) say to ‘Abdur-Rahman, Talhah, az-Zubair and Sa`d: “I adjure you by Allah, by Whose power heaven and earth exist (Sufyan said on one occasion: by Whose leave heaven and earth exist), do you know that the Messenger of Allah (ﷺ) said: `We (Prophets) are not to be inherited from; what we leave behind is charity`. They said: “By Allah, yes.”</w:t>
      </w:r>
    </w:p>
    <w:p>
      <w:pPr/>
      <w:r>
        <w:t>حَدَّثَنَا سُفْيَانُ، عَنْ عَمْرٍو، عَنِ الزُّهْرِيِّ، عَنْ مَالِكِ بْنِ أَوْسٍ، سَمِعْتُ عُمَرَ، رَضِيَ اللَّهُ عَنْهُ يَقُولُ لِعَبْدِ الرَّحْمَنِ وَطَلْحَةَ وَالزُّبَيْرِ وَسَعْدٍ نَشَدْتُكُمْ بِاللَّهِ الَّذِي تَقُومُ بِهِ السَّمَاءُ وَالْأَرْضُ وَقَالَ سُفْيَانُ مَرَّةً الَّذِي بِإِذْنِهِ تَقُومُ أَعَلِمْتُمْ أَنَّ رَسُولَ اللَّهِ صَلَّى اللَّهُ عَلَيْهِ وَسَلَّمَ قَالَ إِنَّا لَا نُورَثُ مَا تَرَكْنَا صَدَقَةٌ قَالَ قَالُوا اللَّهُمَّ نَعَمْ‏.‏</w:t>
      </w:r>
    </w:p>
    <w:p>
      <w:pPr/>
      <w:r>
        <w:t>Grade: Sahih (Darussalam), al-Bukhari (3094) and Muslim (1757) without mentioning Talhah] (Darussalam)Reference : Musnad Ahmad 1406In-book reference : Book 7, Hadith 2Report Error | Share | Copy ▼</w:t>
      </w:r>
    </w:p>
    <w:p>
      <w:r>
        <w:t>----------------------------------------</w:t>
      </w:r>
    </w:p>
    <w:p>
      <w:pPr/>
      <w:r>
        <w:t>It was narrated that az-Zubair bin al-`Awwam said:The Messenger of Allah (ﷺ) said: “Verily, for a man to carry a rope and gather firewood, then come and sell it in the marketplace and make himself independent of means thereby, so that he can spend on his (needs), is better than him asking people, whether they give him anything or not.”</w:t>
      </w:r>
    </w:p>
    <w:p>
      <w:pPr/>
      <w:r>
        <w:t>حَدَّثَنَا حَفْصُ بْنُ غِيَاثٍ، عَنْ هِشَامٍ، عَنْ أَبِيهِ، عَنِ الزُّبَيْرِ بْنِ الْعَوَّامِ، قَالَ قَالَ رَسُولُ اللَّهِ صَلَّى اللَّهُ عَلَيْهِ وَسَلَّمَ لَأَنْ يَحْمِلَ الرَّجُلُ حَبْلًا فَيَحْتَطِبَ بِهِ ثُمَّ يَجِيءَ فَيَضَعَهُ فِي السُّوقِ فَيَبِيعَهُ ثُمَّ يَسْتَغْنِيَ بِهِ فَيُنْفِقَهُ عَلَى نَفْسِهِ خَيْرٌ لَهُ مِنْ أَنْ يَسْأَلَ النَّاسَ أَعْطَوْهُ أَوْ مَنَعُوهُ‏.‏</w:t>
      </w:r>
    </w:p>
    <w:p>
      <w:pPr/>
      <w:r>
        <w:t>Grade: Sahih (Darussalam), al Bukhari (1471)] (Darussalam)Reference : Musnad Ahmad 1407In-book reference : Book 7, Hadith 3Report Error | Share | Copy ▼</w:t>
      </w:r>
    </w:p>
    <w:p>
      <w:r>
        <w:t>----------------------------------------</w:t>
      </w:r>
    </w:p>
    <w:p>
      <w:pPr/>
      <w:r>
        <w:t>It was narrated that az-Zubair said:The Messenger of Allah (ﷺ) mentioned both of his parents together for me on the Day of ‘Uhud (i.e., in the phrase “may my father and mother be sacrificed for you`.]</w:t>
      </w:r>
    </w:p>
    <w:p>
      <w:pPr/>
      <w:r>
        <w:t>حَدَّثَنَا أَبُو مُعَاوِيَةَ، حَدَّثَنَا هِشَامٌ، عَنْ أَبِيهِ، عَنْ عَبْدِ اللَّهِ بْنِ الزُّبَيْرِ، عَنِ الزُّبَيْرِ، قَالَ جَمَعَ لِي رَسُولُ اللَّهِ صَلَّى اللَّهُ عَلَيْهِ وَسَلَّمَ أَبَوَيْهِ يَوْمَ أُحُدٍ‏.‏</w:t>
      </w:r>
    </w:p>
    <w:p>
      <w:pPr/>
      <w:r>
        <w:t>Grade: Sahih (Darussalam) according to the conditions of al Bukhari and Muslim] (Darussalam)Reference : Musnad Ahmad 1408In-book reference : Book 7, Hadith 4Report Error | Share | Copy ▼</w:t>
      </w:r>
    </w:p>
    <w:p>
      <w:r>
        <w:t>----------------------------------------</w:t>
      </w:r>
    </w:p>
    <w:p>
      <w:pPr/>
      <w:r>
        <w:t>It was narrated that `Abdullah bin az-Zubair said:On the day of al-Khandaq, `Umar bin Abi Salamah and I were in the fort where the wives of the Messenger of Allah (ﷺ) were, the fort of Hassan. He would lift me up and I would lift him up. When he lifted me up, I saw my father go past on his way to Quraizah, as he was fighting alongside the Messenger of Allah (ﷺ) on the day of al-Khandaq. He said: “Who will go to Banu Quraizah and fight them?” I said to him when he came back: “O my father, I recognized you when you were going to Banu Quraizah.” He said: “O my son, by Allah, the Messenger of Allah(ﷺ) mentioned both his parents together for me when he said: May my father and mother be sacrificed for you.`</w:t>
      </w:r>
    </w:p>
    <w:p>
      <w:pPr/>
      <w:r>
        <w:t>حَدَّثَنَا أَبُو أُسَامَةَ، أَنْبَأَنَا هِشَامٌ، عَنْ أَبِيهِ، عَنْ عَبْدِ اللَّهِ بْنِ الزُّبَيْرِ، قَالَ لَمَّا كَانَ يَوْمُ الْخَنْدَقِ كُنْتُ أَنَا وَعُمَرُ بْنُ أَبِي سَلَمَةَ فِي الْأُطُمِ الَّذِي فِيهِ نِسَاءُ رَسُولِ اللَّهِ صَلَّى اللَّهُ عَلَيْهِ وَسَلَّمَ أُطُمِ حَسَّانَ فَكَانَ يَرْفَعُنِي وَأَرْفَعُهُ فَإِذَا رَفَعَنِي عَرَفْتُ أَبِي حِينَ يَمُرُّ إِلَى بَنِي قُرَيْظَةَ وَكَانَ يُقَاتِلُ مَعَ رَسُولِ اللَّهِ صَلَّى اللَّهُ عَلَيْهِ وَسَلَّمَ يَوْمَ الْخَنْدَقِ فَقَالَ مَنْ يَأْتِي بَنِي قُرَيْظَةَ فَيُقَاتِلَهُمْ فَقُلْتُ لَهُ حِينَ رَجَعَ يَا أَبَتِ تَاللَّهِ إِنْ كُنْتُ لَأَعْرِفُكَ حِينَ تَمُرُّ ذَاهِبًا إِلَى بَنِي قُرَيْظَةَ فَقَالَ يَا بُنَيَّ أَمَا وَاللَّهِ إِنْ كَانَ رَسُولُ اللَّهِ صَلَّى اللَّهُ عَلَيْهِ وَسَلَّمَ لَيَجْمَعُ لِي أَبَوَيْهِ جَمِيعًا يُفَدِّينِي بِهِمَا يَقُولُ فِدَاكَ أَبِي وَأُمِّي‏.‏</w:t>
      </w:r>
    </w:p>
    <w:p>
      <w:pPr/>
      <w:r>
        <w:t>Grade: Sahih (Darussalam), al Bukhari (3720) and Muslim (2416)] (Darussalam)Reference : Musnad Ahmad 1409In-book reference : Book 7, Hadith 5Report Error | Share | Copy ▼</w:t>
      </w:r>
    </w:p>
    <w:p>
      <w:r>
        <w:t>----------------------------------------</w:t>
      </w:r>
    </w:p>
    <w:p>
      <w:pPr/>
      <w:r>
        <w:t>It was narrated from az-Zubair bin al-`Awwam that a man gave a mare called Ghamrah or Ghamra` [for jihad], then he found a horse or a colt for sale which was said to be from that mare, but he was told not to buy it.</w:t>
      </w:r>
    </w:p>
    <w:p>
      <w:pPr/>
      <w:r>
        <w:t>حَدَّثَنَا يَزِيدُ بْنُ هَارُونَ، أَنْبَأَنَا سُلَيْمَانُ يَعْنِي التَّيْمِيَّ، عَنْ أَبِي عُثْمَانَ، عَنْ عَبْدِ اللَّهِ بْنِ عَامِرٍ، عَنِ الزُّبَيْرِ بْنِ الْعَوَّامِ، أَنَّ رَجُلًا، حَمَلَ عَلَى فَرَسٍ يُقَالُ لَهَا غَمْرَةُ أَوْ غَمْرَاءُ وَقَالَ فَوَجَدَ فَرَسًا أَوْ مُهْرًا يُبَاعُ فَنُسِبَتْ إِلَى تِلْكَ الْفَرَسِ فَنُهِيَ عَنْهَا‏.‏</w:t>
      </w:r>
    </w:p>
    <w:p>
      <w:pPr/>
      <w:r>
        <w:t>Grade: Lts isnad is Sahih] (Darussalam)Reference : Musnad Ahmad 1410In-book reference : Book 7, Hadith 6Report Error | Share | Copy ▼</w:t>
      </w:r>
    </w:p>
    <w:p>
      <w:r>
        <w:t>----------------------------------------</w:t>
      </w:r>
    </w:p>
    <w:p>
      <w:pPr/>
      <w:r>
        <w:t>It was narrated that az-Zubair bin al-`Awwam (رضي الله عنه) said:We used to pray Jumu’ah with the Prophet (ﷺ), then we would leave and seek the shade of the fortress, but we would not find any shade except (an area) the width of our feet.</w:t>
      </w:r>
    </w:p>
    <w:p>
      <w:pPr/>
      <w:r>
        <w:t>حَدَّثَنَا يَزِيدُ، أَنْبَأَنَا ابْنُ أَبِي ذِئْبٍ، عَنْ مُسْلِمِ بْنِ جُنْدُبٍ، عَنِ الزُّبَيْرِ بْنِ الْعَوَّامِ، رَضِيَ اللَّهُ عَنْهُ قَالَ كُنَّا نُصَلِّي مَعَ رَسُولِ اللَّهِ صَلَّى اللَّهُ عَلَيْهِ وَسَلَّمَ الْجُمُعَةَ ثُمَّ نَنْصَرِفُ فَنَبْتَدِرُ الْآجَامَ فَلَا نَجِدُ إِلَّا قَدْرَ مَوْضِعِ أَقْدَامِنَا قَالَ يَزِيدُ الْآجَامُ هِيَ الْآطَامُ‏.‏</w:t>
      </w:r>
    </w:p>
    <w:p>
      <w:pPr/>
      <w:r>
        <w:t>Grade: Sahih because of corroborating evidence; this is a Da'if isnad because it is interrupted] (Darussalam)Reference : Musnad Ahmad 1411In-book reference : Book 7, Hadith 7Report Error | Share | Copy ▼</w:t>
      </w:r>
    </w:p>
    <w:p>
      <w:r>
        <w:t>----------------------------------------</w:t>
      </w:r>
    </w:p>
    <w:p>
      <w:pPr/>
      <w:r>
        <w:t>It was narrated that az-Zubair bin al-`Awwam (رضي الله عنه) said:The Messenger of Allah (ﷺ) said: “There has come to you the disease of the nations before you, jealousy and hatred. Hatred is the `shaver` (destroyer) that shaves (destroys) religious commitment; it does not shave hair. By the One in Whose Hand is the soul of Muhammad, you will not believe until you love one another. Shall I not tell you something which, if you do it, you will love one another? Spread (the greeting of) salam amongst yourselves.”</w:t>
      </w:r>
    </w:p>
    <w:p>
      <w:pPr/>
      <w:r>
        <w:t>حَدَّثَنَا يَزِيدُ بْنُ هَارُونَ، أَنْبَأَنَا هِشَامٌ، عَنْ يَحْيَى بْنِ أَبِي كَثِيرٍ، عَنْ يَعِيشَ بْنِ الْوَلِيدِ بْنِ هِشَامٍ، وَأَبُو مُعَاوِيَةَ شَيْبَانُ عَنْ يَحْيَى بْنِ أَبِي كَثِيرٍ، عَنْ يَعِيشَ بْنِ الْوَلِيدِ بْنِ هِشَامٍ، عَنِ الزُّبَيْرِ بْنِ الْعَوَّامِ، رَضِيَ اللَّهُ عَنْهُ قَالَ قَالَ رَسُولُ اللَّهِ صَلَّى اللَّهُ عَلَيْهِ وَسَلَّمَ دَبَّ إِلَيْكُمْ دَاءُ الْأُمَمِ قَبْلَكُمْ الْحَسَدُ وَالْبَغْضَاءُ وَالْبَغْضَاءُ هِيَ الْحَالِقَةُ حَالِقَةُ الدِّينِ لَا حَالِقَةُ الشَّعَرِ وَالَّذِي نَفْسُ مُحَمَّدٍ بِيَدِهِ لَا تُؤْمِنُوا حَتَّى تَحَابُّوا أَفَلَا أُنَبِّئُكُمْ بِشَيْءٍ إِذَا فَعَلْتُمُوهُ تَحَابَبْتُمْ أَفْشُوا السَّلَامَ بَيْنَكُمْ‏.‏</w:t>
      </w:r>
    </w:p>
    <w:p>
      <w:pPr/>
      <w:r>
        <w:t>Grade: The Hadeeth is Hasan because of corroborating evidence and its isnad is interrupted] (Darussalam)Reference : Musnad Ahmad 1412In-book reference : Book 7, Hadith 8Report Error | Share | Copy ▼</w:t>
      </w:r>
    </w:p>
    <w:p>
      <w:r>
        <w:t>----------------------------------------</w:t>
      </w:r>
    </w:p>
    <w:p>
      <w:pPr/>
      <w:r>
        <w:t>It was narrated from `Amir bin `Abdullah bin az-Zubair that his father said:I said to az-Zubair (رضي الله عنه): “Why don`t I hear you narrating from the Messenger of Allah (ﷺ) as I hear Ibn Mas`ood and so and so, and so and so?” He said: “I never left him since I became Muslim, but I heard something from him: `Whoever tells a lie about me deliberately, let him take his place in Hell.””</w:t>
      </w:r>
    </w:p>
    <w:p>
      <w:pPr/>
      <w:r>
        <w:t>حَدَّثَنَا مُحَمَّدُ بْنُ جَعْفَرٍ، حَدَّثَنَا شُعْبَةُ، عَنْ جَامِعِ بْنِ شَدَّادٍ، عَنْ عَامِرِ بْنِ عَبْدِ اللَّهِ بْنِ الزُّبَيْرِ، عَنْ أَبِيهِ، قَالَ قُلْتُ لِلزُّبَيْرِ رَضِيَ اللَّهُ عَنْهُ مَا لِي لَا أَسْمَعُكَ تُحَدِّثُ عَنْ رَسُولِ اللَّهِ صَلَّى اللَّهُ عَلَيْهِ وَسَلَّمَ كَمَا أَسْمَعُ ابْنَ مَسْعُودٍ وَفُلَانًا وَفُلَانًا قَالَ أَمَا إِنِّي لَمْ أُفَارِقْهُ مُنْذُ أَسْلَمْتُ وَلَكِنِّي سَمِعْتُ مِنْهُ كَلِمَةً مَنْ كَذَبَ عَلَيَّ مُتَعَمِّدًا فَلْيَتَبَوَّأْ مَقْعَدَهُ مِنْ النَّارِ‏.‏</w:t>
      </w:r>
    </w:p>
    <w:p>
      <w:pPr/>
      <w:r>
        <w:t>Grade: Sahih (Darussalam)] (Darussalam)Reference : Musnad Ahmad 1413In-book reference : Book 7, Hadith 9Report Error | Share | Copy ▼</w:t>
      </w:r>
    </w:p>
    <w:p>
      <w:r>
        <w:t>----------------------------------------</w:t>
      </w:r>
    </w:p>
    <w:p>
      <w:pPr/>
      <w:r>
        <w:t>It was narrated that Mutarrif said:We said to az-Zubair (رضي الله عنه): “O Abu `Abdullah, what brought you here? You let the caliph down until he was killed, then you came seeking vengeance for him?” Az-Zubair (رضي الله عنه) said: “At the time of the Prophet (ﷺ), Abu Bakr, `Umar and `Uthman and me, we read the verse: “And fear the Fitnah (affliction and trial) which affects not in particular (only those) of you who do wrong (but it may afflict all the good and the bad people).” [al-Anfal 8:25]. But we never knew that it referred to us until the turmoil befell us.”</w:t>
      </w:r>
    </w:p>
    <w:p>
      <w:pPr/>
      <w:r>
        <w:t>حَدَّثَنَا أَبُو سَعِيدٍ، مَوْلَى بَنِي هَاشِمٍ حَدَّثَنَا شَدَّادٌ يَعْنِي ابْنَ سَعِيدٍ، حَدَّثَنَا غَيْلَانُ بْنُ جَرِيرٍ، عَنْ مُطَرِّفٍ، قَالَ قُلْنَا لِلزُّبَيْرِ رَضِيَ اللَّهُ عَنْهُ يَا أَبَا عَبْدِ اللَّهِ مَا جَاءَ بِكُمْ ضَيَّعْتُمْ الْخَلِيفَةَ حَتَّى قُتِلَ ثُمَّ جِئْتُمْ تَطْلُبُونَ بِدَمِهِ قَالَ الزُّبَيْرُ رَضِيَ اللَّهُ عَنْهُ إِنَّا قَرَأْنَاهَا عَلَى عَهْدِ رَسُولِ اللَّهِ صَلَّى اللَّهُ عَلَيْهِ وَسَلَّمَ وَأَبِي بَكْرٍ وَعُمَرَ وَعُثْمَانَ رَضِيَ اللَّهُ عَنْهُمْ ‏{‏وَاتَّقُوا فِتْنَةً لَا تُصِيبَنَّ الَّذِينَ ظَلَمُوا مِنْكُمْ خَاصَّةً‏}‏ لَمْ نَكُنْ نَحْسَبُ أَنَّا أَهْلُهَا حَتَّى وَقَعَتْ مِنَّا حَيْثُ وَقَعَتْ‏.‏</w:t>
      </w:r>
    </w:p>
    <w:p>
      <w:pPr/>
      <w:r>
        <w:t>Grade: Its isnad is Jayyid] (Darussalam)Reference : Musnad Ahmad 1414In-book reference : Book 7, Hadith 10Report Error | Share | Copy ▼</w:t>
      </w:r>
    </w:p>
    <w:p>
      <w:r>
        <w:t>----------------------------------------</w:t>
      </w:r>
    </w:p>
    <w:p>
      <w:pPr/>
      <w:r>
        <w:t>It was narrated that az-Zubair (رضي الله عنه) said:The Messenger of Allah (ﷺ) said: “Change grey hair, and do not resemble the Jews.`</w:t>
      </w:r>
    </w:p>
    <w:p>
      <w:pPr/>
      <w:r>
        <w:t>حَدَّثَنَا مُحَمَّدُ بْنُ كُنَاسَةَ، حَدَّثَنَا هِشَامُ بْنُ عُرْوَةَ، عَنْ عُثْمَانَ بْنِ عُرْوَةَ، عَنْ أَبِيهِ، عَنِ الزُّبَيْرِ، رَضِيَ اللَّهُ عَنْهُ قَالَ قَالَ رَسُولُ اللَّهِ صَلَّى اللَّهُ عَلَيْهِ وَسَلَّمَ غَيِّرُوا الشَّيْبَ وَلَا تَشَبَّهُوا بِالْيَهُودِ‏.‏</w:t>
      </w:r>
    </w:p>
    <w:p>
      <w:pPr/>
      <w:r>
        <w:t>Grade: Hasan because of corroborating evidence and Da'if (Darussalam)] (Darussalam)Reference : Musnad Ahmad 1415In-book reference : Book 7, Hadith 11Report Error | Share | Copy ▼</w:t>
      </w:r>
    </w:p>
    <w:p>
      <w:r>
        <w:t>----------------------------------------</w:t>
      </w:r>
    </w:p>
    <w:p>
      <w:pPr/>
      <w:r>
        <w:t>It was narrated that az-Zubair (رضي الله عنه) said:We came from Liyyah with the Messenger of Allah (ﷺ) and when we reached Sidrah, the Messenger of Allah (ﷺ) stood at one side of Qarnul-Aswad, facing it, then he turned his gaze towards Nakhibah (i.e., a valley) and he waited until all the people had stopped too. Then he said: `Hunting in Wajj and cutting down its plants is haram; it is sacred to Allah.” That was before he came to at-Ta`if and besieged Thaqeef.</w:t>
      </w:r>
    </w:p>
    <w:p>
      <w:pPr/>
      <w:r>
        <w:t>حَدَّثَنَا عَبْدُ اللَّهِ بْنُ الْحَارِثِ، مِنْ أَهْلِ مَكَّةَ مَخْزُومِيٌّ حَدَّثَنِي مُحَمَّدُ بْنُ عَبْدِ اللَّهِ بْنِ إِنْسَانَ، قَالَ وَأَثْنَى عَلَيْهِ خَيْرًا عَنْ أَبِيهِ، عَنْ عُرْوَةَ بْنِ الزُّبَيْرِ، عَنِ الزُّبَيْرِ، رَضِيَ اللَّهُ عَنْهُ قَالَ أَقْبَلْنَا مَعَ رَسُولِ اللَّهِ صَلَّى اللَّهُ عَلَيْهِ وَسَلَّمَ مِنْ لَيْلَةٍ حَتَّى إِذَا كُنَّا عِنْدَ السِّدْرَةِ وَقَفَ رَسُولُ اللَّهِ صَلَّى اللَّهُ عَلَيْهِ وَسَلَّمَ فِي طَرَفِ الْقَرْنِ الْأَسْوَدِ حَذْوَهَا فَاسْتَقْبَلَ نَخِبًا بِبَصَرِهِ يَعْنِي وَادِيًا وَقَفَ حَتَّى اتَّفَقَ النَّاسُ كُلُّهُمْ ثُمَّ قَالَ إِنَّ صَيْدَ وَجٍّ وَعِضَاهَهُ حَرَمٌ مُحَرَّمٌ لِلَّهِ وَذَلِكَ قَبْلَ نُزُولِهِ الطَّائِفَ وَحِصَارِهِ ثَقِيفَ‏.‏</w:t>
      </w:r>
    </w:p>
    <w:p>
      <w:pPr/>
      <w:r>
        <w:t>Grade: Da'if (Darussalam)] (Darussalam)Reference : Musnad Ahmad 1416In-book reference : Book 7, Hadith 12Report Error | Share | Copy ▼</w:t>
      </w:r>
    </w:p>
    <w:p>
      <w:r>
        <w:t>----------------------------------------</w:t>
      </w:r>
    </w:p>
    <w:p>
      <w:pPr/>
      <w:r>
        <w:t>It was narrated that az-Zubair (رضي الله عنه) said:I heard the Messenger of Allah (ﷺ) say one day: `Paradise is due to Talhah,` when he did what he did for the Messenger of Allah (ﷺ)(i.e., when Talhah leaned down and the Messenger of Allah (ﷺ) climbed on his back.)</w:t>
      </w:r>
    </w:p>
    <w:p>
      <w:pPr/>
      <w:r>
        <w:t>حَدَّثَنَا يَعْقُوبُ، حَدَّثَنَا أَبِي، عَنِ ابْنِ إِسْحَاقَ، حَدَّثَنِي يَحْيَى بْنُ عَبَّادِ بْنِ عَبْدِ اللَّهِ بْنِ الزُّبَيْرِ، عَنْ أَبِيهِ، عَنْ عَبْدِ اللَّهِ بْنِ الزُّبَيْرِ، عَنِ الزُّبَيْرِ، رَضِيَ اللَّهُ عَنْهُ قَالَ سَمِعْتُ رَسُولَ اللَّهِ صَلَّى اللَّهُ عَلَيْهِ وَسَلَّمَ يَقُولُ يَوْمَئِذٍ أَوْجَبَ طَلْحَةُ حِينَ صَنَعَ بِرَسُولِ اللَّهِ صَلَّى اللَّهُ عَلَيْهِ وَسَلَّمَ مَا صَنَعَ يَعْنِي حِينَ بَرَكَ لَهُ طَلْحَةُ فَصَعِدَ رَسُولُ اللَّهِ صَلَّى اللَّهُ عَلَيْهِ وَسَلَّمَ عَلَى ظَهْرِهِ‏.‏</w:t>
      </w:r>
    </w:p>
    <w:p>
      <w:pPr/>
      <w:r>
        <w:t>Grade: Hasan (Darussalam)] (Darussalam)Reference : Musnad Ahmad 1417In-book reference : Book 7, Hadith 13Report Error | Share | Copy ▼</w:t>
      </w:r>
    </w:p>
    <w:p>
      <w:r>
        <w:t>----------------------------------------</w:t>
      </w:r>
    </w:p>
    <w:p>
      <w:pPr/>
      <w:r>
        <w:t>It was narrated that ‘Urwah said:My father az-Zubair (رضي الله عنه) told me that on the day of Uhud, a woman came running, and when she was about to reach where the slain were, the Prophet (ﷺ) did not want her to see them, and he said, `The woman, the woman!` az-Zubair (رضي الله عنه) said: “I thought that she was my mother Safiyyah, so I went running towards her and caught up with her before she reached the slain. She shoved me in the chest, and she was a tough woman.” She said: “Stay away from me, may you have no land!” I said: “The Messenger of Allah (ﷺ) is urging you (not to go and see them).” She stopped and took out two pieces of cloth that she had with her and said: “These are two pieces of cloth that I have brought for my brother Hamzah. I have heard that he has been killed; shroud him with them.” We brought the two pieces of cloth to shroud Hamzah with them, but we saw beside him one of the Ansar who had been killed, and the same had been done to him as to Hamzah. We did not feel it was appropriate to shroud Hamzah in two pieces of cloth and to leave the Ansari with no shroud, so we said: “One piece for Hamzah and one piece for the Ansari.” We measured (the pieces of cloth) and found that one of them was larger, so we drew lots between them and shrouded each of them in the piece of cloth that was selected for him.</w:t>
      </w:r>
    </w:p>
    <w:p>
      <w:pPr/>
      <w:r>
        <w:t>حَدَّثَنَا سُلَيْمَانُ بْنُ دَاوُدَ الْهَاشِمِيُّ، أَنْبَأَنَا عَبْدُ الرَّحْمَنِ يَعْنِي ابْنَ أَبِي الزِّنَادِ، عَنْ هِشَامٍ، عَنْ عُرْوَةَ، قَالَ أَخْبَرَنِي أَبِي الزُّبَيْرُ، رَضِيَ اللَّهُ عَنْهُ أَنَّهُ لَمَّا كَانَ يَوْمُ أُحُدٍ أَقْبَلَتْ امْرَأَةٌ تَسْعَى حَتَّى إِذَا كَادَتْ أَنْ تُشْرِفَ عَلَى الْقَتْلَى قَالَ فَكَرِهَ النَّبِيُّ صَلَّى اللَّهُ عَلَيْهِ وَسَلَّمَ أَنْ تَرَاهُمْ فَقَالَ الْمَرْأَةَ الْمَرْأَةَ قَالَ الزُّبَيْرُ رَضِيَ اللَّهُ عَنْهُ فَتَوَسَّمْتُ أَنَّهَا أُمِّي صَفِيَّةُ قَالَ فَخَرَجْتُ أَسْعَى إِلَيْهَا فَأَدْرَكْتُهَا قَبْلَ أَنْ تَنْتَهِيَ إِلَى الْقَتْلَى قَالَ فَلَدَمَتْ فِي صَدْرِي وَكَانَتْ امْرَأَةً جَلْدَةً قَالَتْ إِلَيْكَ لَا أَرْضَ لَكَ قَالَ فَقُلْتُ إِنَّ رَسُولَ اللَّهِ صَلَّى اللَّهُ عَلَيْهِ وَسَلَّمَ عَزَمَ عَلَيْكِ قَالَ فَوَقَفَتْ وَأَخْرَجَتْ ثَوْبَيْنِ مَعَهَا فَقَالَتْ هَذَانِ ثَوْبَانِ جِئْتُ بِهِمَا لِأَخِي حَمْزَةَ فَقَدْ بَلَغَنِي مَقْتَلُهُ فَكَفِّنُوهُ فِيهِمَا قَالَ فَجِئْنَا بِالثَّوْبَيْنِ لِنُكَفِّنَ فِيهِمَا حَمْزَةَ فَإِذَا إِلَى جَنْبِهِ رَجُلٌ مِنْ الْأَنْصَارِ قَتِيلٌ قَدْ فُعِلَ بِهِ كَمَا فُعِلَ بِحَمْزَةَ قَالَ فَوَجَدْنَا غَضَاضَةً وَحَيَاءً أَنْ نُكَفِّنَ حَمْزَةَ فِي ثَوْبَيْنِ وَالْأَنْصَارِيُّ لَا كَفَنَ لَهُ فَقُلْنَا لِحَمْزَةَ ثَوْبٌ وَلِلْأَنْصَارِيِّ ثَوْبٌ فَقَدَرْنَاهُمَا فَكَانَ أَحَدُهُمَا أَكْبَرَ مِنْ الْآخَرِ فَأَقْرَعْنَا بَيْنَهُمَا فَكَفَّنَّا كُلَّ وَاحِدٍ مِنْهُمَا فِي الثَّوْبِ الَّذِي صَارَ لَهُ‏.‏</w:t>
      </w:r>
    </w:p>
    <w:p>
      <w:pPr/>
      <w:r>
        <w:t>Grade: Lts isnad is Hasan] (Darussalam)Reference : Musnad Ahmad 1418In-book reference : Book 7, Hadith 14Report Error | Share | Copy ▼</w:t>
      </w:r>
    </w:p>
    <w:p>
      <w:r>
        <w:t>----------------------------------------</w:t>
      </w:r>
    </w:p>
    <w:p>
      <w:pPr/>
      <w:r>
        <w:t>It was narrated that az-Zuhri said:’Urwah bin az-Zubair told me that az-Zubair (رضي الله عنه) used to narrate that he referred to the Prophet (ﷺ), a dispute with an Ansari man who had been present at Badr about the streams of the Harrah, with which they both used to irrigate their palm trees. The Prophet (ﷺ) said to az-Zubair (رضي الله عنه): `Water (your trees), then let the water flow to your neighbour.` The Ansari got angry and said: “O Messenger of Allah, it is because he is your cousin!” The face of the Messenger of Allah (ﷺ) changed colour, then he said to az-Zubair: “Water (your trees), then block the water until it backs up to the bottom of the wall.” So the Prophet (ﷺ)  told az-Zubair (رضي الله عنه) to take all of his rights in full. Before that, the Prophet (ﷺ) had suggested to az-Zubair (رضي الله عنه) something that would be good for both him and the Ansari, but when the Ansari annoyed the Messenger of Allah (ﷺ), he told az-Zubair to take his rights in full in a clear ruling. `Urwah said: “az-Zubair (رضي الله عنه) said: By Allah, I think that this verse was revealed concerning that: But no, by your Lord, they can have no Faith, until they make you (O Muhammad (ﷺ)) judge in all disputes between them, and find in themselves no resistance against your decisions, and accept (them) with full submission` (an-Nisa` [4:65]).”</w:t>
      </w:r>
    </w:p>
    <w:p>
      <w:pPr/>
      <w:r>
        <w:t>حَدَّثَنَا أَبُو الْيَمَانِ، أَخْبَرَنَا شُعَيْبٌ، عَنِ الزُّهْرِيِّ، قَالَ أَخْبَرَنِي عُرْوَةُ بْنُ الزُّبَيْرِ، أَنَّ الزُّبَيْرَ، رَضِيَ اللَّهُ عَنْهُ كَانَ يُحَدِّثُ أَنَّهُ خَاصَمَ رَجُلًا مِنْ الْأَنْصَارِ قَدْ شَهِدَ بَدْرًا إِلَى النَّبِيِّ صَلَّى اللَّهُ عَلَيْهِ وَسَلَّمَ فِي شِرَاجِ الْحَرَّةِ كَانَا يَسْتَقِيَانِ بِهَا كِلَاهُمَا فَقَالَ النَّبِيُّ صَلَّى اللَّهُ عَلَيْهِ وَسَلَّمَ لِلزُّبَيْرِ رَضِيَ اللَّهُ عَنْهُ اسْقِ ثُمَّ أَرْسِلْ إِلَى جَارِكَ فَغَضِبَ الْأَنْصَارِيُّ وَقَالَ يَا رَسُولَ اللَّهِ أَنْ كَانَ ابْنَ عَمَّتِكَ فَتَلَوَّنَ وَجْهُ رَسُولِ اللَّهِ صَلَّى اللَّهُ عَلَيْهِ وَسَلَّمَ ثُمَّ قَالَ لِلزُّبَيْرِ رَضِيَ اللَّهُ عَنْهُ اسْقِ ثُمَّ احْبِسْ الْمَاءَ حَتَّى يَرْجِعَ إِلَى الْجَدْرِ فَاسْتَوْعَى النَّبِيُّ صَلَّى اللَّهُ عَلَيْهِ وَسَلَّمَ حِينَئِذٍ لِلزُّبَيْرِ حَقَّهُ وَكَانَ النَّبِيُّ صَلَّى اللَّهُ عَلَيْهِ وَسَلَّمَ قَبْلَ ذَلِكَ أَشَارَ عَلَى الزُّبَيْرِ رَضِيَ اللَّهُ عَنْهُ بِرَأْيٍ أَرَادَ فِيهِ سَعَةً لَهُ وَلِلْأَنْصَارِيِّ فَلَمَّا أَحْفَظَ الْأَنْصَارِيُّ رَسُولَ اللَّهِ صَلَّى اللَّهُ عَلَيْهِ وَسَلَّمَ اسْتَوْعَى رَسُولُ اللَّهِ صَلَّى اللَّهُ عَلَيْهِ وَسَلَّمَ لِلزُّبَيْرِ حَقَّهُ فِي صَرِيحِ الْحُكْمِ قَالَ عُرْوَةُ فَقَالَ الزُّبَيْرُ رَضِيَ اللَّهُ عَنْهُ وَاللَّهِ مَا أَحْسِبُ هَذِهِ الْآيَةَ أُنْزِلَتْ إِلَّا فِي ذَلِكَ ‏{‏فَلَا وَرَبِّكَ لَا يُؤْمِنُونَ حَتَّى يُحَكِّمُوكَ فِيمَا شَجَرَ بَيْنَهُمْ ثُمَّ لَا يَجِدُوا فِي أَنْفُسِهِمْ حَرَجًا مِمَّا قَضَيْتَ وَيُسَلِّمُوا تَسْلِيمًا‏}‏‏.‏</w:t>
      </w:r>
    </w:p>
    <w:p>
      <w:pPr/>
      <w:r>
        <w:t>Grade: Sahih (Darussalam), al-Bukhari (2708) and Muslim (2357)] (Darussalam)Reference : Musnad Ahmad 1419In-book reference : Book 7, Hadith 15Report Error | Share | Copy ▼</w:t>
      </w:r>
    </w:p>
    <w:p>
      <w:r>
        <w:t>----------------------------------------</w:t>
      </w:r>
    </w:p>
    <w:p>
      <w:pPr/>
      <w:r>
        <w:t>It was narrated that azZubair bin al-`Awwam (رضي الله عنه) said:The Messenger of Allah (ﷺ) said: `This land is the land of Allah and the people are the slaves of Allah, so wherever you find something good, stay there.`</w:t>
      </w:r>
    </w:p>
    <w:p>
      <w:pPr/>
      <w:r>
        <w:t>حَدَّثَنَا يَزِيدُ بْنُ عَبْدِ رَبِّهِ، حَدَّثَنَا بَقِيَّةُ بْنُ الْوَلِيدِ، حَدَّثَنِي جُبَيْرُ بْنُ عَمْرٍو الْقُرَشِيُّ، حَدَّثَنِي أَبُو سَعْدٍ الْأَنْصَارِيُّ، عَنْ أَبِي يَحْيَى، مَوْلَى آلِ الزُّبَيْرِ بْنِ الْعَوَّامِ عَنِ الزُّبَيْرِ بْنِ الْعَوَّامِ، رَضِيَ اللَّهُ عَنْهُ قَالَ قَالَ رَسُولُ اللَّهِ صَلَّى اللَّهُ عَلَيْهِ وَسَلَّمَ الْبِلَادُ بِلَادُ اللَّهِ وَالْعِبَادُ عِبَادُ اللَّهِ فَحَيْثُمَا أَصَبْتَ خَيْرًا فَأَقِمْ‏.‏</w:t>
      </w:r>
    </w:p>
    <w:p>
      <w:pPr/>
      <w:r>
        <w:t>Grade: Lts isnad is Da'if] (Darussalam)Reference : Musnad Ahmad 1420In-book reference : Book 7, Hadith 16Report Error | Share | Copy ▼</w:t>
      </w:r>
    </w:p>
    <w:p>
      <w:r>
        <w:t>----------------------------------------</w:t>
      </w:r>
    </w:p>
    <w:p>
      <w:pPr/>
      <w:r>
        <w:t>It was narrated that azZubair bin al-`Awwam (رضي الله عنه) said:I heard the Messenger of Allah (ﷺ) recite this verse when he was in ‘Arafah: `Allah bears witness that La ilaha illa Huwa (none has the right to be worshipped but He), and the angels, and those having knowledge (also give this witness); (He always) maintains His creation in justice. La ilaha illa Huwa (none has the right to be worshipped but He), the All-Mighty, the All-Wise” (Surah AI-‘Imran [3:18]). And I am one of the witnesses to that, O Lord.”</w:t>
      </w:r>
    </w:p>
    <w:p>
      <w:pPr/>
      <w:r>
        <w:t>حَدَّثَنَا يَزِيدُ، حَدَّثَنَا بَقِيَّةُ بْنُ الْوَلِيدِ، حَدَّثَنِي جُبَيْرُ بْنُ عَمْرٍو، عَنْ أَبِي سَعْدٍ الْأَنْصَارِيِّ، عَنْ أَبِي يَحْيَى، مَوْلَى آلِ الزُّبَيْرِ بْنِ الْعَوَّامِ عَنِ الزُّبَيْرِ بْنِ الْعَوَّامِ، رَضِيَ اللَّهُ عَنْهُ قَالَ سَمِعْتُ رَسُولَ اللَّهِ صَلَّى اللَّهُ عَلَيْهِ وَسَلَّمَ وَهُوَ بِعَرَفَةَ يَقْرَأُ هَذِهِ الْآيَةَ ‏{‏شَهِدَ اللَّهُ أَنَّهُ لَا إِلَهَ إِلَّا هُوَ وَالْمَلَائِكَةُ وَأُولُوا الْعِلْمِ قَائِمًا بِالْقِسْطِ لَا إِلَهَ إِلَّا هُوَ الْعَزِيزُ الْحَكِيمُ‏}‏ وَأَنَا عَلَى ذَلِكَ مِنْ الشَّاهِدِينَ يَا رَبِّ‏.‏</w:t>
      </w:r>
    </w:p>
    <w:p>
      <w:pPr/>
      <w:r>
        <w:t>Grade: Da'if (Darussalam) like the previous report] (Darussalam)Reference : Musnad Ahmad 1421In-book reference : Book 7, Hadith 17Report Error | Share | Copy ▼</w:t>
      </w:r>
    </w:p>
    <w:p>
      <w:r>
        <w:t>----------------------------------------</w:t>
      </w:r>
    </w:p>
    <w:p>
      <w:pPr/>
      <w:r>
        <w:t>Abdullah bin `Ata, the son of Ibraheem the freed slave of azZubair narrated that his mother and his grandmother Umm ‘Ata said:By Allah, it is as if we can see az-Zubair bin al-`Awwam (رضي الله عنه) when he came to us on a white mule of his and said: “O Umm ‘Ata, the Messenger of Allah (ﷺ) has forbidden the Muslims to eat from the meat of their sacrifices after three days.” I said: “May my father be sacrificed for you! What should we do with that which has been given to us?” He said: “As for what has been given to you, it is up to you.”</w:t>
      </w:r>
    </w:p>
    <w:p>
      <w:pPr/>
      <w:r>
        <w:t>حَدَّثَنَا يَعْقُوبُ، حَدَّثَنَا أَبِي، عَنْ مُحَمَّدِ بْنِ إِسْحَاقَ، حَدَّثَنِي عَبْدُ اللَّهِ بْنُ عَطَاءِ بْنِ إِبْرَاهِيمَ، مَوْلَى الزُّبَيْرِ عَنْ أُمِّهِ، وَجَدَّتِهِ أُمِّ عَطَاءٍ، قَالَتَا وَاللَّهِ لَكَأَنَّنَا نَنْظُرُ إِلَى الزُّبَيْرِ بْنِ الْعَوَّامِ رَضِيَ اللَّهُ عَنْهُ حِينَ أَتَانَا عَلَى بَغْلَةٍ لَهُ بَيْضَاءَ فَقَالَ يَا أُمَّ عَطَاءٍ إِنَّ رَسُولَ اللَّهِ صَلَّى اللَّهُ عَلَيْهِ وَسَلَّمَ قَدْ نَهَى الْمُسْلِمِينَ أَنْ يَأْكُلُوا مِنْ لُحُومِ نُسُكِهِمْ فَوْقَ ثَلَاثٍ قَالَ فَقُلْتُ بِأَبِي أَنْتَ فَكَيْفَ نَصْنَعُ بِمَا أُهْدِيَ لَنَا فَقَالَ أَمَّا مَا أُهْدِيَ لَكُنَّ فَشَأْنَكُنَّ بِهِ‏.‏</w:t>
      </w:r>
    </w:p>
    <w:p>
      <w:pPr/>
      <w:r>
        <w:t>Grade: Da'if (Darussalam)] (Darussalam)Reference : Musnad Ahmad 1422In-book reference : Book 7, Hadith 18Report Error | Share | Copy ▼</w:t>
      </w:r>
    </w:p>
    <w:p>
      <w:r>
        <w:t>----------------------------------------</w:t>
      </w:r>
    </w:p>
    <w:p>
      <w:pPr/>
      <w:r>
        <w:t>It was narrated that `Abdullah bin az-Zubair (رضي الله عنه) said:On the day of al-Ahzab, `Umar bin Abi Salamah and I were put with the women. I looked out and saw az-Zubair on his horse, coming and going from Banu Quraizah two or three times. When he came back I said: “O my father, I saw you coming and going.” He said: “Did you see me, O my son?” I said: “Yes.” He said: “The Messenger of Allah (ﷺ) said: `Who would like to go to Banu Quraizah and bring me news of them?` So I set out and when I came back, the Messenger of Allah (ﷺ) mentioned both his father and his mother for me and said: `May my father and mother be sacrificed for you.”</w:t>
      </w:r>
    </w:p>
    <w:p>
      <w:pPr/>
      <w:r>
        <w:t>حَدَّثَنَا عَتَّابُ بْنُ زِيَادٍ، حَدَّثَنَا عَبْدُ اللَّهِ يَعْنِي ابْنَ الْمُبَارَكِ، أَنْبَأَنَا هِشَامُ بْنُ عُرْوَةَ، عَنْ أَبِيهِ، عَنْ عَبْدِ اللَّهِ بْنِ الزُّبَيْرِ، رَضِيَ اللَّهُ عَنْهُ قَالَ كُنْتُ يَوْمَ الْأَحْزَابِ جُعِلْتُ أَنَا وَعُمَرُ بْنُ أَبِي سَلَمَةَ مَعَ النِّسَاءِ فَنَظَرْتُ فَإِذَا أَنَا بِالزُّبَيْرِ عَلَى فَرَسِهِ يَخْتَلِفُ إِلَى بَنِي قُرَيْظَةَ مَرَّتَيْنِ أَوْ ثَلَاثَةً فَلَمَّا رَجَعَ قُلْتُ يَا أَبَتِ رَأَيْتُكَ تَخْتَلِفُ قَالَ وَهَلْ رَأَيْتَنِي يَا بُنَيَّ قَالَ قُلْتُ نَعَمْ قَالَ فَإِنَّ رَسُولَ اللَّهِ صَلَّى اللَّهُ عَلَيْهِ وَسَلَّمَ قَالَ مَنْ يَأْتِي بَنِي قُرَيْظَةَ فَيَأْتِيَنِي بِخَبَرِهِمْ فَانْطَلَقْتُ فَلَمَّا رَجَعْتُ جَمَعَ لِي رَسُولُ اللَّهِ صَلَّى اللَّهُ عَلَيْهِ وَسَلَّمَ أَبَوَيْهِ فَقَالَ فِدَاكَ أَبِي وَأُمِّي‏.‏</w:t>
      </w:r>
    </w:p>
    <w:p>
      <w:pPr/>
      <w:r>
        <w:t>Grade: Sahih (Darussalam)] (Darussalam)Reference : Musnad Ahmad 1423In-book reference : Book 7, Hadith 19Report Error | Share | Copy ▼</w:t>
      </w:r>
    </w:p>
    <w:p>
      <w:r>
        <w:t>----------------------------------------</w:t>
      </w:r>
    </w:p>
    <w:p>
      <w:pPr/>
      <w:r>
        <w:t>Sufyan bin Wahb al Khawlani said:When we conquered Egypt without a peace deal (i.e., by force), az-Zubair bin al-`Awwam (رضي الله عنه) stood up and said: “O `Amr bin al `As, divide the land.” `Amr said: “I shall not divide it.” az-Zubair (رضي الله عنه) said: “By Allah, you will divide it as the Messenger of Allah (ﷺ) divided Khaibar!” ‘Amr said: “By Allah, I shall not divide it until I write to Ameer al-Mu`mineen.” So he wrote to `Umar (رضي الله عنه) and `Umar wrote back to him (saying}, Leave it so that the third generation (i.e., the offspring of the foetuses currently in their mother`s wombs) may use the income from it to go out on campaign for the sake of Allah.</w:t>
      </w:r>
    </w:p>
    <w:p>
      <w:pPr/>
      <w:r>
        <w:t>حَدَّثَنَا عَتَّابٌ، حَدَّثَنَا عَبْدُ اللَّهِ، قَالَ أَخْبَرَنَا عَبْدُ اللَّهِ بْنُ عُقْبَةَ، وَهُوَ عَبْدُ اللَّهِ بْنُ لَهِيعَةَ بْنِ عُقْبَةَ حَدَّثَنِي يَزِيدُ بْنُ أَبِي حَبِيبٍ، عَمَّنْ سَمِعَ عَبْدَ اللَّهِ بْنَ الْمُغِيرَةِ بْنِ أَبِي بُرْدَةَ، يَقُولُ سَمِعْتُ سُفْيَانَ بْنَ وَهْبٍ الْخَوْلَانِيَّ، يَقُولُ لَمَّا افْتَتَحْنَا مِصْرَ بِغَيْرِ عَهْدٍ قَامَ الزُّبَيْرُ بْنُ الْعَوَّامِ رَضِيَ اللَّهُ عَنْهُ فَقَالَ يَا عَمْرُو بْنَ الْعَاصِ اقْسِمْهَا فَقَالَ عَمْرٌو لَا أَقْسِمُهَا فَقَالَ الزُّبَيْرُ رَضِيَ اللَّهُ عَنْهُ وَاللَّهِ لَتَقْسِمَنَّهَا كَمَا قَسَمَ رَسُولُ اللَّهِ صَلَّى اللَّهُ عَلَيْهِ وَسَلَّمَ خَيْبَرَ قَالَ عَمْرٌو وَاللَّهِ لَا أَقْسِمُهَا حَتَّى أَكْتُبَ إِلَى أَمِيرِ الْمُؤْمِنِينَ فَكَتَبَ إِلَى عُمَرَ رَضِيَ اللَّهُ عَنْهُ فَكَتَبَ إِلَيْهِ عُمَرُ أَنْ أَقِرَّهَا حَتَّى يَغْزُوَ مِنْهَا حَبَلُ الْحَبَلَةِ‏.‏</w:t>
      </w:r>
    </w:p>
    <w:p>
      <w:pPr/>
      <w:r>
        <w:t>Grade: Da'if (Darussalam) [] (Darussalam)Reference : Musnad Ahmad 1424In-book reference : Book 7, Hadith 20Report Error | Share | Copy ▼</w:t>
      </w:r>
    </w:p>
    <w:p>
      <w:r>
        <w:t>----------------------------------------</w:t>
      </w:r>
    </w:p>
    <w:p>
      <w:pPr/>
      <w:r>
        <w:t>It was narrated from al Mundhir bin az-Zubair (رضي الله عنه) from his father that The Prophet (ﷺ) gave a share to az-Zubair, a share to his mother, and two shares to his horse.</w:t>
      </w:r>
    </w:p>
    <w:p>
      <w:pPr/>
      <w:r>
        <w:t>حَدَّثَنَا عَتَّابٌ، حَدَّثَنَا عَبْدُ اللَّهِ، حَدَّثَنَا فُلَيْحُ بْنُ مُحَمَّدٍ، عَنِ الْمُنْذِرِ بْنِ الزُّبَيْرِ، رَضِيَ اللَّهُ عَنْهُ عَنْ أَبِيهِ، أَنَّ النَّبِيَّ صَلَّى اللَّهُ عَلَيْهِ وَسَلَّمَ أَعْطَى الزُّبَيْرَ سَهْمًا وَأُمَّهُ سَهْمًا وَفَرَسَهُ سَهْمَيْنِ‏.‏</w:t>
      </w:r>
    </w:p>
    <w:p>
      <w:pPr/>
      <w:r>
        <w:t>Grade: Hasan because of corroborating evidence and this is a Da'if isnad, Fulaih is unknown] (Darussalam)Reference : Musnad Ahmad 1425In-book reference : Book 7, Hadith 21Report Error | Share | Copy ▼</w:t>
      </w:r>
    </w:p>
    <w:p>
      <w:r>
        <w:t>----------------------------------------</w:t>
      </w:r>
    </w:p>
    <w:p>
      <w:pPr/>
      <w:r>
        <w:t>Al-Hasan narrated:A man came to az-Zubair bin al-’Awwam (رضي الله عنه) and said: “Shall I kill `Ali for you?” He said: “No; how can you kill him when he has the troops with him?” He said: “I will catch up with him and assassinate him.” He said: “No. The Messenger of Allah (ﷺ) said: Faith prohibits assassination; no believer should resort to that.”</w:t>
        <w:br/>
        <w:br/>
        <w:t>Al-Hasan said:  A man came to az-Zubair bin al-`Awwam (رضي الله عنه) and said: “Shall I not kill `Ali for you?” He said: “How can you kill him when he has people with him?” (and he narrated a similar report.)</w:t>
      </w:r>
    </w:p>
    <w:p>
      <w:pPr/>
      <w:r>
        <w:t>حَدَّثَنَا عَفَّانُ، حَدَّثَنَا مُبَارَكٌ، حَدَّثَنَا الْحَسَنُ، قَالَ جَاءَ رَجُلٌ إِلَى الزُّبَيْرِ بْنِ الْعَوَّامِ فَقَالَ أَقْتُلُ لَكَ عَلِيًّا قَالَ لَا وَكَيْفَ تَقْتُلُهُ وَمَعَهُ الْجُنُودُ قَالَ أَلْحَقُ بِهِ فَأَفْتِكُ بِهِ قَالَ لَا إِنَّ رَسُولَ اللَّهِ صَلَّى اللَّهُ عَلَيْهِ وَسَلَّمَ قَالَ إِنَّ الْإِيمَانَ قَيْدُ الْفَتْكِ لَا يَفْتِكُ مُؤْمِنٌ حَدَّثَنَا يَزِيدُ بْنُ هَارُونَ أَنْبَأَنَا مُبَارَكُ بْنُ فَضَالَةَ حَدَّثَنَا الْحَسَنُ قَالَ أَتَى رَجُلٌ الزُّبَيْرَ بْنَ الْعَوَّامِ فَقَالَ أَلَا أَقْتُلُ لَكَ عَلِيًّا قَالَ وَكَيْفَ تَسْتَطِيعُ قَتْلَهُ وَمَعَهُ النَّاسُ فَذَكَرَ مَعْنَاهُ‏.‏</w:t>
      </w:r>
    </w:p>
    <w:p>
      <w:pPr/>
      <w:r>
        <w:t>Grade: Sahih], Sahih] (Darussalam)Reference : Musnad Ahmad 1426, 1427In-book reference : Book 7, Hadith 22Report Error | Share | Copy ▼</w:t>
      </w:r>
    </w:p>
    <w:p>
      <w:r>
        <w:t>----------------------------------------</w:t>
      </w:r>
    </w:p>
    <w:p>
      <w:pPr/>
      <w:r>
        <w:t>It was narrated from’`Amir bin ‘Abdullah bin az-Zubair (رضي الله عنه) that his father said:I said to my father, az-Zubair bin al-Awwam (رضي الله عنه): “Why don`t you narrate from the Messenger of Allah (ﷺ).” He said: “I never left him since I became Muslim, but I heard him say something. He said: Whoever tells a lie about me, let him take his place in Hell.`</w:t>
      </w:r>
    </w:p>
    <w:p>
      <w:pPr/>
      <w:r>
        <w:t>حَدَّثَنَا عَبْدُ الرَّحْمَنِ بْنُ مَهْدِيٍّ، حَدَّثَنَا شُعْبَةُ، عَنْ جَامِعِ بْنِ شَدَّادٍ، عَنْ عَامِرِ بْنِ عَبْدِ اللَّهِ بْنِ الزُّبَيْرِ، عَنْ أَبِيهِ، قَالَ قُلْتُ لِأَبِي الزُّبَيْرِ بْنِ الْعَوَّامِ رَضِيَ اللَّهُ عَنْهُ مَا لَكَ لَا تُحَدِّثُ عَنْ رَسُولِ اللَّهِ صَلَّى اللَّهُ عَلَيْهِ وَسَلَّمَ قَالَ مَا فَارَقْتُهُ مُنْذُ أَسْلَمْتُ وَلَكِنِّي سَمِعْتُ مِنْهُ كَلِمَةً سَمِعْتُهُ يَقُولُ مَنْ كَذَبَ عَلَيَّ فَلْيَتَبَوَّأْ مَقْعَدَهُ مِنْ النَّارِ‏.‏</w:t>
      </w:r>
    </w:p>
    <w:p>
      <w:pPr/>
      <w:r>
        <w:t>Grade: Sahih (Darussalam)] (Darussalam)Reference : Musnad Ahmad 1428In-book reference : Book 7, Hadith 23Report Error | Share | Copy ▼</w:t>
      </w:r>
    </w:p>
    <w:p>
      <w:r>
        <w:t>----------------------------------------</w:t>
      </w:r>
    </w:p>
    <w:p>
      <w:pPr/>
      <w:r>
        <w:t>Hisham bin `Urwah narrated from his father, that his grandfather Ibn Numair said that az-Zubair (رضي الله عنه) said:The Messenger of Allah (ﷺ) said: “For one of you to take a rope and go to the mountains, then bring a bundle of firewood on his back and sell it, and make himself independent of means thereby, is better for him than to ask of people, whether they give him something or not.”</w:t>
      </w:r>
    </w:p>
    <w:p>
      <w:pPr/>
      <w:r>
        <w:t>حَدَّثَنَا وَكِيعٌ، وَابْنُ، نُمَيْرٍ قَالَا حَدَّثَنَا هِشَامُ بْنُ عُرْوَةَ، عَنْ أَبِيهِ، عَنْ جَدِّهِ، قَالَ ابْنُ نُمَيْرٍ عَنِ الزُّبَيْرِ، رَضِيَ اللَّهُ عَنْهُ قَالَ قَالَ رَسُولُ اللَّهِ صَلَّى اللَّهُ عَلَيْهِ وَسَلَّمَ لَأَنْ يَأْخُذَ أَحَدُكُمْ أَحْبُلَهُ فَيَأْتِيَ الْجَبَلَ فَيَجِيءَ بِحُزْمَةٍ مِنْ حَطَبٍ عَلَى ظَهْرِهِ فَيَبِيعَهَا فَيَسْتَغْنِيَ بِثَمَنِهَا خَيْرٌ لَهُ مِنْ أَنْ يَسْأَلَ النَّاسَ أَعْطَوْهُ أَوْ مَنَعُوهُ‏.‏</w:t>
      </w:r>
    </w:p>
    <w:p>
      <w:pPr/>
      <w:r>
        <w:t>Grade: Sahih (Darussalam), al Bukhari (1471)] (Darussalam)Reference : Musnad Ahmad 1429In-book reference : Book 7, Hadith 24Report Error | Share | Copy ▼</w:t>
      </w:r>
    </w:p>
    <w:p>
      <w:r>
        <w:t>----------------------------------------</w:t>
      </w:r>
    </w:p>
    <w:p>
      <w:pPr/>
      <w:r>
        <w:t>Ya`eesh bin al-Waleed narrated that a freed slave of the family of az-Zubair told him that azZubair bin al-`Awwam (رضي الله عنه) narrated to him that The Messenger of Allah (ﷺ) said:“There has come to you the disease of the nations before you, jealousy and hatred. Hatred is the `shaver` (destroyer). I do not say that it shaves hair; rather its shaves (destroys) religious commitment. By the One in Whose Hand is the soul of Muhammad, you will not enter Paradise until you believe, and you will not believe until you love one another. Shall I not tell you of something that will help you to achieve that? Spread (the greeting of) salaam amongst yourselves.`</w:t>
        <w:br/>
        <w:br/>
        <w:t>It was narrated from Ya`eesh bin al-Waleed that a freed slave of the family of az-Zubair told him that az-Zubair (رضي الله عنه) told him: The Prophet (ﷺ)  said: “There has come to you.” and he narrated it.</w:t>
        <w:br/>
        <w:br/>
        <w:t>It was narrated from a freed slave of the family of az-Zubair (رضي الله عنه) that az-Zubair bin al-`Awwam (رضي الله عنه) told him that The Messenger of Allah (ﷺ) said: “There has come to you...` and he narrated it,</w:t>
      </w:r>
    </w:p>
    <w:p>
      <w:pPr/>
      <w:r>
        <w:t>حَدَّثَنَا عَبْدُ الرَّحْمَنِ، حَدَّثَنَا حَرْبُ بْنُ شَدَّادٍ، عَنْ يَحْيَى بْنِ أَبِي كَثِيرٍ، أَنَّ يَعِيشَ بْنَ الْوَلِيدِ، حَدَّثَهُ أَنَّ مَوْلًى لِآلِ الزُّبَيْرِ حَدَّثَهُ أَنَّ الزُّبَيْرَ بْنَ الْعَوَّامِ رَضِيَ اللَّهُ عَنْهُ حَدَّثَهُ أَنَّ رَسُولَ اللَّهِ صَلَّى اللَّهُ عَلَيْهِ وَسَلَّمَ قَالَ دَبَّ إِلَيْكُمْ دَاءُ الْأُمَمِ قَبْلَكُمْ الْحَسَدُ وَالْبَغْضَاءُ وَالْبَغْضَاءُ هِيَ الْحَالِقَةُ لَا أَقُولُ تَحْلِقُ الشَّعْرَ وَلَكِنْ تَحْلِقُ الدِّينَ وَالَّذِي نَفْسِي بِيَدِهِ أَوْ وَالَّذِي نَفْسُ مُحَمَّدٍ بِيَدِهِ لَا تَدْخُلُوا الْجَنَّةَ حَتَّى تُؤْمِنُوا وَلَا تُؤْمِنُوا حَتَّى تَحَابُّوا أَفَلَا أُنَبِّئُكُمْ بِمَا يُثَبِّتُ ذَلِكَ لَكُمْ أَفْشُوا السَّلَامَ بَيْنَكُمْ حَدَّثَنَا أَبُو عَامِرٍ حَدَّثَنَا عَلِيُّ بْنُ الْمُبَارَكِ عَنْ يَحْيَى بْنِ أَبِي كَثِيرٍ عَنْ يَعِيشَ بْنِ الْوَلِيدِ أَنَّ مَوْلًى لِآلِ الزُّبَيْرِ حَدَّثَهُ أَنَّ الزُّبَيْرَ رَضِيَ اللَّهُ عَنْهُ حَدَّثَهُ أَنَّ النَّبِيَّ صَلَّى اللَّهُ عَلَيْهِ وَسَلَّمَ قَالَ دَبَّ إِلَيْكُمْ فَذَكَرَهُ حَدَّثَنَا إِبْرَاهِيمُ بْنُ خَالِدٍ حَدَّثَنَا رَبَاحٌ عَنْ مَعْمَرٍ عَنْ يَحْيَى بْنِ أَبِي كَثِيرٍ عَنْ يَعِيشَ بْنِ الْوَلِيدِ بْنِ هِشَامٍ عَنْ مَوْلًى لِآلِ الزُّبَيْرِ أَنَّ الزُّبَيْرَ بْنَ الْعَوَّامِ رَضِيَ اللَّهُ عَنْهُ حَدَّثَهُ أَنَّ رَسُولَ اللَّهِ صَلَّى اللَّهُ عَلَيْهِ وَسَلَّمَ قَالَ دَبَّ إِلَيْكُمْ فَذَكَرَهُ‏.‏</w:t>
      </w:r>
    </w:p>
    <w:p>
      <w:pPr/>
      <w:r>
        <w:t>Grade: Da'if (Darussalam)], See the previous report], See the previous report] (Darussalam)Reference : Musnad Ahmad 1430, 1431, 1432In-book reference : Book 7, Hadith 25Report Error | Share | Copy ▼</w:t>
      </w:r>
    </w:p>
    <w:p>
      <w:r>
        <w:t>----------------------------------------</w:t>
      </w:r>
    </w:p>
    <w:p>
      <w:pPr/>
      <w:r>
        <w:t>It was narrated that al-Hasan said:A man said to az-Zubair: “Shall I kill `Ali for you?” He said: “How would you kill him?” He said: “I will assassinate him.”He said: “No, the Messenger of Allah (ﷺ) said: Faith prohibits assassination; no believer should resort to that.`</w:t>
      </w:r>
    </w:p>
    <w:p>
      <w:pPr/>
      <w:r>
        <w:t>حَدَّثَنَا إِسْمَاعِيلُ، حَدَّثَنَا أَيُّوبُ، عَنِ الْحَسَنِ، قَالَ قَالَ رَجُلٌ لِلزُّبَيْرِ أَلَا أَقْتُلُ لَكَ عَلِيًّا قَالَ كَيْفَ تَقْتُلُهُ قَالَ أَفْتِكُ بِهِ قَالَ لَا قَالَ رَسُولُ اللَّهِ صَلَّى اللَّهُ عَلَيْهِ وَسَلَّمَ الْإِيمَانُ قَيْدُ الْفَتْكِ لَا يَفْتِكُ مُؤْمِنٌ‏.‏</w:t>
      </w:r>
    </w:p>
    <w:p>
      <w:pPr/>
      <w:r>
        <w:t>Grade: Sahih] (Darussalam)Reference : Musnad Ahmad 1433In-book reference : Book 7, Hadith 26Report Error | Share | Copy ▼</w:t>
      </w:r>
    </w:p>
    <w:p>
      <w:r>
        <w:t>----------------------------------------</w:t>
      </w:r>
    </w:p>
    <w:p>
      <w:pPr/>
      <w:r>
        <w:t>It was narrated that az-Zubair bin al-`Awwam (رضي الله عنه) said:When this surah was revealed to the Messenger of Allah (ﷺ): `Verily, you (O Muhammad is) will die, and verily, they (too) will die. Then, on the Day of Resurrection, you will be disputing before your Lord” (az-Zumar [39:30,31]), az-Zubair said: “O Messenger of Allah, will we face again the disputes we had among us in this world in addition to other sins?” He said: “Yes, you will face these disputes again until everyone who has a right has been given his right.” AzZubair said: “By Allah, the matter is very serious.”</w:t>
      </w:r>
    </w:p>
    <w:p>
      <w:pPr/>
      <w:r>
        <w:t>حَدَّثَنَا ابْنُ نُمَيْرٍ، حَدَّثَنَا مُحَمَّدٌ يَعْنِي ابْنَ عَمْرٍو، عَنْ يَحْيَى بْنِ عَبْدِ الرَّحْمَنِ بْنِ حَاطِبٍ، عَنْ عَبْدِ اللَّهِ بْنِ الزُّبَيْرِ، عَنِ الزُّبَيْرِ بْنِ الْعَوَّامِ، قَالَ لَمَّا نَزَلَتْ هَذِهِ السُّورَةُ عَلَى رَسُولِ اللَّهِ صَلَّى اللَّهُ عَلَيْهِ وَسَلَّمَ ‏{‏إِنَّكَ مَيِّتٌ وَإِنَّهُمْ مَيِّتُونَ ‏.‏ ثُمَّ إِنَّكُمْ يَوْمَ الْقِيَامَةِ عِنْدَ رَبِّكُمْ تَخْتَصِمُونَ‏}‏ قَالَ الزُّبَيْرُ أَيْ رَسُولَ اللَّهِ صَلَّى اللَّهُ عَلَيْهِ وَسَلَّمَ أَيُكَرَّرُ عَلَيْنَا مَا كَانَ بَيْنَنَا فِي الدُّنْيَا مَعَ خَوَاصِّ الذُّنُوبِ قَالَ نَعَمْ لَيُكَرَّرَنَّ عَلَيْكُمْ حَتَّى يُؤَدَّى إِلَى كُلِّ ذِي حَقٍّ حَقُّهُ فَقَالَ الزُّبَيْرُ وَاللَّهِ إِنَّ الْأَمْرَ لَشَدِيدٌ‏.‏</w:t>
      </w:r>
    </w:p>
    <w:p>
      <w:pPr/>
      <w:r>
        <w:t>Grade: Hasan (Darussalam)] (Darussalam)Reference : Musnad Ahmad 1434In-book reference : Book 7, Hadith 27Report Error | Share | Copy ▼</w:t>
      </w:r>
    </w:p>
    <w:p>
      <w:r>
        <w:t>----------------------------------------</w:t>
      </w:r>
    </w:p>
    <w:p>
      <w:pPr/>
      <w:r>
        <w:t>`Urwah said:I heard ‘lkrimah (recite): “And (remember) when We sent towards you (Muhammad (ﷺ)” and it was recited to Sufyan from az-Zubair, `a group (three to ten persons) of the jinn, (quietly) listening to the Qur`an` (al-Ahqaf [46:29]). He said: “[That was] in Nakhlah. The Messenger of Allah (ﷺ) was praying Isha`, and they (the jinn) just made round him a dense crowd as if sticking one over the other (in order to listen to the Prophet’s (ﷺ) recitation)” (al-Jinn [72:19]). Sufyan said: “They were one above the other, like thick masses of clouds one above the other.”</w:t>
      </w:r>
    </w:p>
    <w:p>
      <w:pPr/>
      <w:r>
        <w:t>حَدَّثَنَا سُفْيَانُ، قَالَ عَمْرٌو وَسَمِعْتُ عِكْرِمَةَ، ‏{‏وَإِذْ صَرَفْنَا إِلَيْكَ‏}‏ وَقُرِئَ عَلَى سُفْيَانَ عَنِ الزُّبَيْرِ نَفَرًا مِنْ الْجِنِّ يَسْتَمِعُونَ الْقُرْآنَ قَالَ بِنَخْلَةَ وَرَسُولُ اللَّهِ صَلَّى اللَّهُ عَلَيْهِ وَسَلَّمَ يُصَلِّي الْعِشَاءَ الْآخِرَةَ كَادُوا يَكُونُونَ عَلَيْهِ لِبَدًا قَالَ سُفْيَانُ كَانَ بَعْضُهُمْ عَلَى بَعْضٍ كَاللِّبَدِ بَعْضُهُ عَلَى بَعْضٍ‏.‏</w:t>
      </w:r>
    </w:p>
    <w:p>
      <w:pPr/>
      <w:r>
        <w:t>Grade: Hasan because of corroborating evidence and Da'if (Darussalam) because it is interrupted between Ikrimah and Az-Zubair] (Darussalam)Reference : Musnad Ahmad 1435In-book reference : Book 7, Hadith 28Report Error | Share | Copy ▼</w:t>
      </w:r>
    </w:p>
    <w:p>
      <w:r>
        <w:t>----------------------------------------</w:t>
      </w:r>
    </w:p>
    <w:p>
      <w:pPr/>
      <w:r>
        <w:t>Muslim bin Jundub narrated:Someone who heard him told me that az-Zubair bin al ‘Awwam (رضي الله عنه) said: “We used to pray Jumu’ah with the Prophet (ﷺ), then we would leave and seek the shade of the fortress, but we would not find any shade except (an area) the width of our feet.</w:t>
      </w:r>
    </w:p>
    <w:p>
      <w:pPr/>
      <w:r>
        <w:t>حَدَّثَنَا يَحْيَى بْنُ آدَمَ، حَدَّثَنَا ابْنُ أَبِي ذِئْبٍ، حَدَّثَنَا مُسْلِمُ بْنُ جُنْدُبٍ، حَدَّثَنِي مَنْ، سَمِعَ الزُّبَيْرَ بْنَ الْعَوَّامِ، رَضِيَ اللَّهُ عَنْهُ يَقُولُ كُنَّا نُصَلِّي مَعَ رَسُولِ اللَّهِ صَلَّى اللَّهُ عَلَيْهِ وَسَلَّمَ الْجُمُعَةَ ثُمَّ نُبَادِرُ فَمَا نَجِدُ مِنْ الظِّلِّ إِلَّا مَوْضِعَ أَقْدَامِنَا أَوْ قَالَ فَلَا نَجِدُ مِنْ الظِّلِّ مَوْضِعَ أَقْدَامِنَا‏.‏</w:t>
      </w:r>
    </w:p>
    <w:p>
      <w:pPr/>
      <w:r>
        <w:t>Grade: Sahih because of corroborating evidence; this is a Da'if isnad because the chain between Muslim bin Jundab and Az-Zubair is unknown) (Darussalam)Reference : Musnad Ahmad 1436In-book reference : Book 7, Hadith 29Report Error | Share | Copy ▼</w:t>
      </w:r>
    </w:p>
    <w:p>
      <w:r>
        <w:t>----------------------------------------</w:t>
      </w:r>
    </w:p>
    <w:p>
      <w:pPr/>
      <w:r>
        <w:t>It was narrated that ‘Ali or az-Zubair said:The Messenger of Allah (ﷺ) used to address us and remind us of the annals of Allah, until we could see that on his face (because of alarm). It was as if he was warning people against an enemy that would attack them in the morning. If he had just recently met with Jibreel, he would not smile until Jibreel had departed from him.</w:t>
      </w:r>
    </w:p>
    <w:p>
      <w:pPr/>
      <w:r>
        <w:t>حَدَّثَنَا كَثِيرُ بْنُ هِشَامٍ، حَدَّثَنَا هِشَامٌ، عَنْ أَبِي الزُّبَيْرِ، عَنْ عَبْدِ اللَّهِ بْنِ سَلِمَةَ، أَوْ مَسْلَمَةَ قَالَ كَثِيرٌ وَحِفْظِي سَلِمَةَ عَنْ عَلِيٍّ أَوْ عَنِ الزُّبَيْرِ قَالَ كَانَ رَسُولُ اللَّهِ صَلَّى اللَّهُ عَلَيْهِ وَسَلَّمَ يَخْطُبُنَا فَيُذَكِّرُنَا بِأَيَّامِ اللَّهِ حَتَّى نَعْرِفَ ذَلِكَ فِي وَجْهِهِ وَكَأَنَّهُ نَذِيرُ قَوْمٍ يُصَبِّحُهُمْ الْأَمْرُ غُدْوَةً وَكَانَ إِذَا كَانَ حَدِيثَ عَهْدٍ بِجِبْرِيلَ لَمْ يَتَبَسَّمْ ضَاحِكًا حَتَّى يَرْتَفِعَ عَنْهُ‏.‏</w:t>
      </w:r>
    </w:p>
    <w:p>
      <w:pPr/>
      <w:r>
        <w:t>Grade: Hasan (Darussalam)] (Darussalam)Reference : Musnad Ahmad 1437In-book reference : Book 7, Hadith 30Report Error | Share | Copy ▼</w:t>
      </w:r>
    </w:p>
    <w:p>
      <w:r>
        <w:t>----------------------------------------</w:t>
      </w:r>
    </w:p>
    <w:p>
      <w:pPr/>
      <w:r>
        <w:t>Az-Zubair bin al-’Awwam (رضي الله عنه) said:This verse was revealed when we were present with the Messenger of Allah (ﷺ) : `And fear the Fitnah (affliction and trial) which affects not in particular (only) those of you who do wrong (but it may afflict all the good and the bad people)`. (al-Anfal [8:25]). We started saying: “What is this fitnah? And we never thought that it would happen as it did.”</w:t>
      </w:r>
    </w:p>
    <w:p>
      <w:pPr/>
      <w:r>
        <w:t>حَدَّثَنَا أَسْوَدُ بْنُ عَامِرٍ، حَدَّثَنَا جَرِيرٌ، قَالَ سَمِعْتُ الْحَسَنَ، قَالَ قَالَ الزُّبَيْرُ بْنُ الْعَوَّامِ نَزَلَتْ هَذِهِ الْآيَةُ وَنَحْنُ مُتَوَافِرُونَ مَعَ رَسُولِ اللَّهِ صَلَّى اللَّهُ عَلَيْهِ وَسَلَّمَ ‏{‏وَاتَّقُوا فِتْنَةً لَا تُصِيبَنَّ الَّذِينَ ظَلَمُوا مِنْكُمْ خَاصَّةً‏}‏ فَجَعَلْنَا نَقُولُ مَا هَذِهِ الْفِتْنَةُ وَمَا نَشْعُرُ أَنَّهَا تَقَعُ حَيْثُ وَقَعَتْ‏.‏</w:t>
      </w:r>
    </w:p>
    <w:p>
      <w:pPr/>
      <w:r>
        <w:t>Grade: This hadeeth is Jayyid] (Darussalam)Reference : Musnad Ahmad 1438In-book reference : Book 7, Hadith 31Report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