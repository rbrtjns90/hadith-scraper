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Limits and Punishments set by Allah (Hudood) - Sunnah.com - Sayings and Teachings of Prophet Muhammad (صلى الله عليه و سلم)</w:t>
      </w:r>
    </w:p>
    <w:p>
      <w:pPr/>
      <w:r>
        <w:t xml:space="preserve">Narrated Abu Huraira:Allah's Messenger (ﷺ) said, "When an adulterer commits illegal sexual intercourse, then he is not a believer </w:t>
        <w:br/>
        <w:t xml:space="preserve">at the time he is doing it; and when somebody drinks an alcoholic drink, then he is not believer at the </w:t>
        <w:br/>
        <w:t xml:space="preserve">time of drinking, and when a thief steals, he is not a believer at the time when he is stealing; and when </w:t>
        <w:br/>
        <w:t xml:space="preserve">a robber robs and the people look at him, then he is not a believer at the time of doing it." Abu Huraira </w:t>
        <w:br/>
        <w:t>in another narration, narrated the same from the Prophet (ﷺ) with the exclusion of robbery.</w:t>
      </w:r>
    </w:p>
    <w:p>
      <w:pPr/>
      <w:r>
        <w:t>حَدَّثَنِي يَحْيَى بْنُ بُكَيْرٍ، حَدَّثَنَا اللَّيْثُ، عَنْ عُقَيْلٍ، عَنِ ابْنِ شِهَابٍ، عَنْ أَبِي بَكْرِ بْنِ عَبْدِ الرَّحْمَنِ، عَنْ أَبِي هُرَيْرَةَ، أَنَّ رَسُولَ اللَّهِ صلى الله عليه وسلم قَالَ ‏</w:t>
        <w:br/>
        <w:t>"‏ لاَ يَزْنِي الزَّانِي حِينَ يَزْنِي وَهْوَ مُؤْمِنٌ، وَلاَ يَشْرَبُ الْخَمْرَ حِينَ يَشْرَبُ وَهْوَ مُؤْمِنٌ، وَلاَ يَسْرِقُ حِينَ يَسْرِقُ وَهْوَ مُؤْمِنٌ، وَلاَ يَنْتَهِبُ نُهْبَةً يَرْفَعُ النَّاسُ إِلَيْهِ فِيهَا أَبْصَارَهُمْ وَهْوَ مُؤْمِنٌ ‏"‏‏.‏ وَعَنِ ابْنِ شِهَابٍ، عَنْ سَعِيدِ بْنِ الْمُسَيَّبِ، وَأَبِي، سَلَمَةَ عَنْ أَبِي هُرَيْرَةَ، عَنِ النَّبِيِّ صلى الله عليه وسلم بِمِثْلِهِ، إِلاَّ النُّهْبَةَ‏.‏</w:t>
      </w:r>
    </w:p>
    <w:p>
      <w:pPr/>
      <w:r>
        <w:t>Reference : Sahih al-Bukhari 6772In-book reference : Book 86, Hadith 1USC-MSA web (English) reference : Vol. 8, Book 81, Hadith 763   (deprecated numbering scheme)Report Error | Share | Copy ▼</w:t>
      </w:r>
    </w:p>
    <w:p>
      <w:r>
        <w:t>----------------------------------------</w:t>
      </w:r>
    </w:p>
    <w:p>
      <w:pPr/>
      <w:r>
        <w:t xml:space="preserve">Narrated Anas bin Malik:The Prophet (ﷺ) beat a drunk with palm-leaf stalks and shoes. And Abu Bakr gave (such a sinner) forty </w:t>
        <w:br/>
        <w:t>lashes.</w:t>
      </w:r>
    </w:p>
    <w:p>
      <w:pPr/>
      <w:r>
        <w:t>حَدَّثَنَا حَفْصُ بْنُ عُمَرَ، حَدَّثَنَا هِشَامٌ، عَنْ قَتَادَةَ، عَنْ أَنَسٍ، أَنَّ النَّبِيَّ صلى الله عليه وسلم ح حَدَّثَنَا آدَمُ حَدَّثَنَا شُعْبَةُ حَدَّثَنَا قَتَادَةُ عَنْ أَنَسِ بْنِ مَالِكٍ ـ رضى الله عنه ـ أَنَّ النَّبِيَّ صلى الله عليه وسلم ضَرَبَ فِي الْخَمْرِ بِالْجَرِيدِ وَالنِّعَالِ، وَجَلَدَ أَبُو بَكْرٍ أَرْبَعِينَ‏.‏</w:t>
      </w:r>
    </w:p>
    <w:p>
      <w:pPr/>
      <w:r>
        <w:t>Reference : Sahih al-Bukhari 6773In-book reference : Book 86, Hadith 2USC-MSA web (English) reference : Vol. 8, Book 81, Hadith 764   (deprecated numbering scheme)Report Error | Share | Copy ▼</w:t>
      </w:r>
    </w:p>
    <w:p>
      <w:r>
        <w:t>----------------------------------------</w:t>
      </w:r>
    </w:p>
    <w:p>
      <w:pPr/>
      <w:r>
        <w:t xml:space="preserve">Narrated `Uqba bin Al-Harith:An-Nu`man or the son of An-Nu`man was brought to the Prophet (ﷺ) on a charge of drunkenness. So the </w:t>
        <w:br/>
        <w:t xml:space="preserve">Prophet ordered all the men present in the house, to beat him. So all of them beat him, and I was also </w:t>
        <w:br/>
        <w:t>one of them who beat him with shoes.</w:t>
      </w:r>
    </w:p>
    <w:p>
      <w:pPr/>
      <w:r>
        <w:t>حَدَّثَنَا قُتَيْبَةُ، حَدَّثَنَا عَبْدُ الْوَهَّابِ، عَنْ أَيُّوبَ، عَنِ ابْنِ أَبِي مُلَيْكَةَ، عَنْ عُقْبَةَ بْنِ الْحَارِثِ، قَالَ جِيءَ بِالنُّعَيْمَانِ أَوْ بِابْنِ النُّعَيْمَانِ شَارِبًا، فَأَمَرَ النَّبِيُّ صلى الله عليه وسلم مَنْ كَانَ بِالْبَيْتِ أَنْ يَضْرِبُوهُ‏.‏ قَالَ فَضَرَبُوهُ، فَكُنْتُ أَنَا فِيمَنْ ضَرَبَهُ بِالنِّعَالِ‏.‏</w:t>
      </w:r>
    </w:p>
    <w:p>
      <w:pPr/>
      <w:r>
        <w:t>Reference : Sahih al-Bukhari 6774In-book reference : Book 86, Hadith 3USC-MSA web (English) reference : Vol. 8, Book 81, Hadith 765   (deprecated numbering scheme)Report Error | Share | Copy ▼</w:t>
      </w:r>
    </w:p>
    <w:p>
      <w:r>
        <w:t>----------------------------------------</w:t>
      </w:r>
    </w:p>
    <w:p>
      <w:pPr/>
      <w:r>
        <w:t xml:space="preserve">Narrated' `Uqba bin Al-Harith:An-Nu`man or the son of An-Nu`man was brought to the Prophet (ﷺ) in a state of intoxication. The </w:t>
        <w:br/>
        <w:t xml:space="preserve">Prophet felt it hard (was angry) and ordered all those who were present in the house, to beat him. And </w:t>
        <w:br/>
        <w:t>they beat him, using palm-leaf stalks and shoes, and I was among those who beat him.</w:t>
      </w:r>
    </w:p>
    <w:p>
      <w:pPr/>
      <w:r>
        <w:t>حَدَّثَنَا سُلَيْمَانُ بْنُ حَرْبٍ، حَدَّثَنَا وُهَيْبُ بْنُ خَالِدٍ، عَنْ أَيُّوبَ، عَنْ عَبْدِ اللَّهِ بْنِ أَبِي مُلَيْكَةَ، عَنْ عُقْبَةَ بْنِ الْحَارِثِ، أَنَّ النَّبِيَّ صلى الله عليه وسلم أُتِيَ بِنُعَيْمَانَ أَوْ بِابْنِ نُعَيْمَانَ وَهْوَ سَكْرَانُ فَشَقَّ عَلَيْهِ، وَأَمَرَ مَنْ فِي الْبَيْتِ أَنْ يَضْرِبُوهُ، فَضَرَبُوهُ بِالْجَرِيدِ وَالنِّعَالِ، وَكُنْتُ فِيمَنْ ضَرَبَهُ‏.‏</w:t>
      </w:r>
    </w:p>
    <w:p>
      <w:pPr/>
      <w:r>
        <w:t>Reference : Sahih al-Bukhari 6775In-book reference : Book 86, Hadith 4USC-MSA web (English) reference : Vol. 8, Book 81, Hadith 766   (deprecated numbering scheme)Report Error | Share | Copy ▼</w:t>
      </w:r>
    </w:p>
    <w:p>
      <w:r>
        <w:t>----------------------------------------</w:t>
      </w:r>
    </w:p>
    <w:p>
      <w:pPr/>
      <w:r>
        <w:t>Narrated Anas:The Prophet (ﷺ) lashed a drunk with dateleaf stalks and shoes. And Abu Bakr gave a drunk forty lashes.</w:t>
      </w:r>
    </w:p>
    <w:p>
      <w:pPr/>
      <w:r>
        <w:t>حَدَّثَنَا مُسْلِمٌ، حَدَّثَنَا هِشَامٌ، حَدَّثَنَا قَتَادَةُ، عَنْ أَنَسٍ، قَالَ جَلَدَ النَّبِيُّ صلى الله عليه وسلم فِي الْخَمْرِ بِالْجَرِيدِ وَالنِّعَالِ، وَجَلَدَ أَبُو بَكْرٍ أَرْبَعِينَ‏.‏</w:t>
      </w:r>
    </w:p>
    <w:p>
      <w:pPr/>
      <w:r>
        <w:t>Reference : Sahih al-Bukhari 6776In-book reference : Book 86, Hadith 5USC-MSA web (English) reference : Vol. 8, Book 81, Hadith 767   (deprecated numbering scheme)Report Error | Share | Copy ▼</w:t>
      </w:r>
    </w:p>
    <w:p>
      <w:r>
        <w:t>----------------------------------------</w:t>
      </w:r>
    </w:p>
    <w:p>
      <w:pPr/>
      <w:r>
        <w:t xml:space="preserve">Narrated Abu Salama:Abu Huraira said, "A man who drank wine was brought to the Prophet. The Prophet (ﷺ) said, 'Beat him!" </w:t>
        <w:br/>
        <w:t xml:space="preserve">Abu Huraira added, "So some of us beat him with our hands, and some with their shoes, and some </w:t>
        <w:br/>
        <w:t xml:space="preserve">with their garments (by twisting it) like a lash, and then when we finished, someone said to him, 'May </w:t>
        <w:br/>
        <w:t xml:space="preserve">Allah disgrace you!' On that the Prophet (ﷺ) said, 'Do not say so, for you are helping Satan to overpower </w:t>
        <w:br/>
        <w:t>him.' "</w:t>
      </w:r>
    </w:p>
    <w:p>
      <w:pPr/>
      <w:r>
        <w:t>حَدَّثَنَا قُتَيْبَةُ، حَدَّثَنَا أَبُو ضَمْرَةَ، أَنَسٌ عَنْ يَزِيدَ بْنِ الْهَادِ، عَنْ مُحَمَّدِ بْنِ إِبْرَاهِيمَ، عَنْ أَبِي سَلَمَةَ، عَنْ أَبِي هُرَيْرَةَ ـ رضى الله عنه ـ أُتِيَ النَّبِيُّ صلى الله عليه وسلم بِرَجُلٍ قَدْ شَرِبَ قَالَ ‏"‏ اضْرِبُوهُ ‏"‏‏.‏ قَالَ أَبُو هُرَيْرَةَ فَمِنَّا الضَّارِبُ بِيَدِهِ، وَالضَّارِبُ بِنَعْلِهِ، وَالضَّارِبُ بِثَوْبِهِ، فَلَمَّا انْصَرَفَ قَالَ بَعْضُ الْقَوْمِ أَخْزَاكَ اللَّهُ‏.‏ قَالَ ‏"‏ لاَ تَقُولُوا هَكَذَا لاَ تُعِينُوا عَلَيْهِ الشَّيْطَانَ ‏"‏‏.‏</w:t>
      </w:r>
    </w:p>
    <w:p>
      <w:pPr/>
      <w:r>
        <w:t>Reference : Sahih al-Bukhari 6777In-book reference : Book 86, Hadith 6USC-MSA web (English) reference : Vol. 8, Book 81, Hadith 768   (deprecated numbering scheme)Report Error | Share | Copy ▼</w:t>
      </w:r>
    </w:p>
    <w:p>
      <w:r>
        <w:t>----------------------------------------</w:t>
      </w:r>
    </w:p>
    <w:p>
      <w:pPr/>
      <w:r>
        <w:t xml:space="preserve">Narrated `Ali bin Abi Talib:I would not feel sorry for one who dies because of receiving a legal punishment, except the drunk, for </w:t>
        <w:br/>
        <w:t xml:space="preserve">if he should die (when being punished), I would give blood money to his family because no fixed </w:t>
        <w:br/>
        <w:t>punishment has been ordered by Allah's Messenger (ﷺ) for the drunk.</w:t>
      </w:r>
    </w:p>
    <w:p>
      <w:pPr/>
      <w:r>
        <w:t>حَدَّثَنَا عَبْدُ اللَّهِ بْنُ عَبْدِ الْوَهَّابِ، حَدَّثَنَا خَالِدُ بْنُ الْحَارِثِ، حَدَّثَنَا سُفْيَانُ، حَدَّثَنَا أَبُو حَصِينٍ، سَمِعْتُ عُمَيْرَ بْنَ سَعِيدٍ النَّخَعِيَّ، قَالَ سَمِعْتُ عَلِيَّ بْنَ أَبِي طَالِبٍ ـ رضى الله عنه ـ قَالَ مَا كُنْتُ لأُقِيمَ حَدًّا عَلَى أَحَدٍ فَيَمُوتَ، فَأَجِدَ فِي نَفْسِي، إِلاَّ صَاحِبَ الْخَمْرِ، فَإِنَّهُ لَوْ مَاتَ وَدَيْتُهُ، وَذَلِكَ أَنَّ رَسُولَ اللَّهِ صلى الله عليه وسلم لَمْ يَسُنَّهُ‏.‏</w:t>
      </w:r>
    </w:p>
    <w:p>
      <w:pPr/>
      <w:r>
        <w:t>Reference : Sahih al-Bukhari 6778In-book reference : Book 86, Hadith 7USC-MSA web (English) reference : Vol. 8, Book 81, Hadith 769   (deprecated numbering scheme)Report Error | Share | Copy ▼</w:t>
      </w:r>
    </w:p>
    <w:p>
      <w:r>
        <w:t>----------------------------------------</w:t>
      </w:r>
    </w:p>
    <w:p>
      <w:pPr/>
      <w:r>
        <w:t xml:space="preserve">Narrated As-Sa'ib bin Yazid:We used to strike the drunks with our hands, shoes, clothes (by twisting it into the shape of lashes) </w:t>
        <w:br/>
        <w:t xml:space="preserve">during the lifetime of the Prophet, Abu Bakr and the early part of `Umar's caliphate. But during the </w:t>
        <w:br/>
        <w:t xml:space="preserve">last period of `Umar's caliphate, he used to give the drunk forty lashes; and when drunks became </w:t>
        <w:br/>
        <w:t>mischievous and disobedient, he used to scourge them eighty lashes.</w:t>
      </w:r>
    </w:p>
    <w:p>
      <w:pPr/>
      <w:r>
        <w:t>حَدَّثَنَا مَكِّيُّ بْنُ إِبْرَاهِيمَ، عَنِ الْجُعَيْدِ، عَنْ يَزِيدَ بْنِ خُصَيْفَةَ، عَنِ السَّائِبِ بْنِ يَزِيدَ، قَالَ كُنَّا نُؤْتَى بِالشَّارِبِ عَلَى عَهْدِ رَسُولِ اللَّهِ صلى الله عليه وسلم وَإِمْرَةِ أَبِي بَكْرٍ وَصَدْرًا مِنْ خِلاَفَةِ عُمَرَ، فَنَقُومُ إِلَيْهِ بِأَيْدِينَا وَنِعَالِنَا وَأَرْدِيَتِنَا، حَتَّى كَانَ آخِرُ إِمْرَةِ عُمَرَ، فَجَلَدَ أَرْبَعِينَ، حَتَّى إِذَا عَتَوْا وَفَسَقُوا جَلَدَ ثَمَانِينَ‏.‏</w:t>
      </w:r>
    </w:p>
    <w:p>
      <w:pPr/>
      <w:r>
        <w:t>Reference : Sahih al-Bukhari 6779In-book reference : Book 86, Hadith 8USC-MSA web (English) reference : Vol. 8, Book 81, Hadith 770   (deprecated numbering scheme)Report Error | Share | Copy ▼</w:t>
      </w:r>
    </w:p>
    <w:p>
      <w:r>
        <w:t>----------------------------------------</w:t>
      </w:r>
    </w:p>
    <w:p>
      <w:pPr/>
      <w:r>
        <w:t xml:space="preserve">Narrated `Umar bin Al-Khattab:During the lifetime of the Prophet (ﷺ) there was a man called `Abdullah whose nickname was Donkey, </w:t>
        <w:br/>
        <w:t xml:space="preserve">and he used to make Allah's Messenger (ﷺ) laugh. The Prophet (ﷺ) lashed him because of drinking (alcohol). </w:t>
        <w:br/>
        <w:t xml:space="preserve">And one-day he was brought to the Prophet (ﷺ) on the same charge and was lashed. On that, a man among </w:t>
        <w:br/>
        <w:t xml:space="preserve">the people said, "O Allah, curse him ! How frequently he has been brought (to the Prophet (ﷺ) on such a </w:t>
        <w:br/>
        <w:t xml:space="preserve">charge)!" The Prophet (ﷺ) said, "Do not curse him, for by Allah, I know for he loves Allah and His </w:t>
        <w:br/>
        <w:t>Apostle."</w:t>
      </w:r>
    </w:p>
    <w:p>
      <w:pPr/>
      <w:r>
        <w:t>حَدَّثَنَا يَحْيَى بْنُ بُكَيْرٍ، حَدَّثَنِي اللَّيْثُ، قَالَ حَدَّثَنِي خَالِدُ بْنُ يَزِيدَ، عَنْ سَعِيدِ بْنِ أَبِي هِلاَلٍ، عَنْ زَيْدِ بْنِ أَسْلَمَ، عَنْ أَبِيهِ، عَنْ عُمَرَ بْنِ الْخَطَّابِ، أَنَّ رَجُلاً، عَلَى عَهْدِ النَّبِيِّ صلى الله عليه وسلم كَانَ اسْمُهُ عَبْدَ اللَّهِ، وَكَانَ يُلَقَّبُ حِمَارًا، وَكَانَ يُضْحِكُ رَسُولَ اللَّهِ صلى الله عليه وسلم، وَكَانَ النَّبِيُّ صلى الله عليه وسلم قَدْ جَلَدَهُ فِي الشَّرَابِ، فَأُتِيَ بِهِ يَوْمًا فَأَمَرَ بِهِ فَجُلِدَ، فَقَالَ رَجُلٌ مِنَ الْقَوْمِ اللَّهُمَّ الْعَنْهُ مَا أَكْثَرَ مَا يُؤْتَى بِهِ‏.‏ فَقَالَ النَّبِيُّ صلى الله عليه وسلم ‏</w:t>
        <w:br/>
        <w:t>"‏ لاَ تَلْعَنُوهُ، فَوَاللَّهِ مَا عَلِمْتُ أَنَّهُ يُحِبُّ اللَّهَ وَرَسُولَهُ ‏"‏‏.‏</w:t>
      </w:r>
    </w:p>
    <w:p>
      <w:pPr/>
      <w:r>
        <w:t>Reference : Sahih al-Bukhari 6780In-book reference : Book 86, Hadith 9USC-MSA web (English) reference : Vol. 8, Book 81, Hadith 771   (deprecated numbering scheme)Report Error | Share | Copy ▼</w:t>
      </w:r>
    </w:p>
    <w:p>
      <w:r>
        <w:t>----------------------------------------</w:t>
      </w:r>
    </w:p>
    <w:p>
      <w:pPr/>
      <w:r>
        <w:t xml:space="preserve">Narrated Abu Huraira:A drunk was brought to the Prophet (ﷺ) and he ordered him to be beaten (lashed). Some of us beat him </w:t>
        <w:br/>
        <w:t xml:space="preserve">with our hands, and some with their shoes, and some with their garments (twisted in the form of a </w:t>
        <w:br/>
        <w:t xml:space="preserve">lash). When that drunk had left, a man said, "What is wrong with him? May Allah disgrace him!" </w:t>
        <w:br/>
        <w:t>Allah's Messenger (ﷺ) said, "Do not help Satan against your (Muslim) brother."</w:t>
      </w:r>
    </w:p>
    <w:p>
      <w:pPr/>
      <w:r>
        <w:t>حَدَّثَنَا عَلِيُّ بْنُ عَبْدِ اللَّهِ بْنِ جَعْفَرٍ، حَدَّثَنَا أَنَسُ بْنُ عِيَاضٍ، حَدَّثَنَا ابْنُ الْهَادِ، عَنْ مُحَمَّدِ بْنِ إِبْرَاهِيمَ، عَنْ أَبِي سَلَمَةَ، عَنْ أَبِي هُرَيْرَةَ، قَالَ أُتِيَ النَّبِيُّ صلى الله عليه وسلم بِسَكْرَانَ، فَأَمَرَ بِضَرْبِهِ، فَمِنَّا مَنْ يَضْرِبُهُ بِيَدِهِ، وَمِنَّا مَنْ يَضْرِبُهُ بِنَعْلِهِ، وَمِنَّا مَنْ يَضْرِبُهُ بِثَوْبِهِ، فَلَمَّا انْصَرَفَ قَالَ رَجُلٌ مَالَهُ أَخْزَاهُ اللَّهُ‏.‏ فَقَالَ رَسُولُ اللَّهِ صلى الله عليه وسلم ‏</w:t>
        <w:br/>
        <w:t>"‏ لاَ تَكُونُوا عَوْنَ الشَّيْطَانِ عَلَى أَخِيكُمْ ‏"‏‏.‏</w:t>
      </w:r>
    </w:p>
    <w:p>
      <w:pPr/>
      <w:r>
        <w:t>Reference : Sahih al-Bukhari 6781In-book reference : Book 86, Hadith 10USC-MSA web (English) reference : Vol. 8, Book 81, Hadith 772   (deprecated numbering scheme)Report Error | Share | Copy ▼</w:t>
      </w:r>
    </w:p>
    <w:p>
      <w:r>
        <w:t>----------------------------------------</w:t>
      </w:r>
    </w:p>
    <w:p>
      <w:pPr/>
      <w:r>
        <w:t xml:space="preserve">Narrated Ibn `Abbas:The Prophet (ﷺ) said, "When (a person) an adulterer commits illegal sexual intercourse then he is not a </w:t>
        <w:br/>
        <w:t xml:space="preserve">believer at the time he is doing it; and when somebody steals, then he is not a believer at the time he is </w:t>
        <w:br/>
        <w:t>stealing."</w:t>
      </w:r>
    </w:p>
    <w:p>
      <w:pPr/>
      <w:r>
        <w:t>حَدَّثَنِي عَمْرُو بْنُ عَلِيٍّ، حَدَّثَنَا عَبْدُ اللَّهِ بْنُ دَاوُدَ، حَدَّثَنَا فُضَيْلُ بْنُ غَزْوَانَ، عَنْ عِكْرِمَةَ، عَنِ ابْنِ عَبَّاسٍ ـ رضى الله عنهما ـ عَنِ النَّبِيِّ صلى الله عليه وسلم قَالَ ‏</w:t>
        <w:br/>
        <w:t>"‏ لاَ يَزْنِي الزَّانِي حِينَ يَزْنِي وَهْوَ مُؤْمِنٌ، وَلاَ يَسْرِقُ حِينَ يَسْرِقُ وَهْوَ مُؤْمِنٌ ‏"‏‏.‏</w:t>
      </w:r>
    </w:p>
    <w:p>
      <w:pPr/>
      <w:r>
        <w:t>Reference : Sahih al-Bukhari 6782In-book reference : Book 86, Hadith 11USC-MSA web (English) reference : Vol. 8, Book 81, Hadith 773   (deprecated numbering scheme)Report Error | Share | Copy ▼</w:t>
      </w:r>
    </w:p>
    <w:p>
      <w:r>
        <w:t>----------------------------------------</w:t>
      </w:r>
    </w:p>
    <w:p>
      <w:pPr/>
      <w:r>
        <w:t xml:space="preserve">Narrated Abu Huraira:The Prophet (ﷺ) said, "Allah curses a man who steals an egg and gets his hand cut off, or steals a rope and </w:t>
        <w:br/>
        <w:t xml:space="preserve">gets his hands cut off." Al-A`mash said, "People used to interpret the Baida as an iron helmet, and </w:t>
        <w:br/>
        <w:t>they used to think that the rope may cost a few dirhams."</w:t>
      </w:r>
    </w:p>
    <w:p>
      <w:pPr/>
      <w:r>
        <w:t>حَدَّثَنَا عُمَرُ بْنُ حَفْصِ بْنِ غِيَاثٍ، حَدَّثَنِي أَبِي، حَدَّثَنَا الأَعْمَشُ، قَالَ سَمِعْتُ أَبَا صَالِحٍ، عَنْ أَبِي هُرَيْرَةَ، عَنِ النَّبِيِّ صلى الله عليه وسلم قَالَ ‏</w:t>
        <w:br/>
        <w:t>"‏ لَعَنَ اللَّهُ السَّارِقَ، يَسْرِقُ الْبَيْضَةَ فَتُقْطَعُ يَدُهُ، وَيَسْرِقُ الْحَبْلَ فَتُقْطَعُ يَدُهُ ‏"‏‏.‏ قَالَ الأَعْمَشُ كَانُوا يَرَوْنَ أَنَّهُ بَيْضُ الْحَدِيدِ، وَالْحَبْلُ كَانُوا يَرَوْنَ أَنَّهُ مِنْهَا مَا يَسْوَى دَرَاهِمَ‏.‏</w:t>
      </w:r>
    </w:p>
    <w:p>
      <w:pPr/>
      <w:r>
        <w:t>Reference : Sahih al-Bukhari 6783In-book reference : Book 86, Hadith 12USC-MSA web (English) reference : Vol. 8, Book 81, Hadith 774   (deprecated numbering scheme)Report Error | Share | Copy ▼</w:t>
      </w:r>
    </w:p>
    <w:p>
      <w:r>
        <w:t>----------------------------------------</w:t>
      </w:r>
    </w:p>
    <w:p>
      <w:pPr/>
      <w:r>
        <w:t xml:space="preserve">Narrated 'Ubada bin As-Samit:We were with the Prophet (ﷺ) in a gathering and he said, 'Swear allegiance to me that you will not </w:t>
        <w:br/>
        <w:t xml:space="preserve">worship anything besides Allah, Will not steal, and will not commit illegal sexual intercourse." And </w:t>
        <w:br/>
        <w:t xml:space="preserve">then (the Prophet) recited the whole Verse (i.e. 60:12). The Prophet (ﷺ) added, 'And whoever among you </w:t>
        <w:br/>
        <w:t xml:space="preserve">fulfills his pledge, his reward is with Allah; and whoever commits something of such sins and receives </w:t>
        <w:br/>
        <w:t xml:space="preserve">the legal punishment for it, that will be considered as the expiation for that sin, and whoever commits </w:t>
        <w:br/>
        <w:t>something of such sins and Allah screens him, it is up to Allah whether to excuse or punish him."</w:t>
      </w:r>
    </w:p>
    <w:p>
      <w:pPr/>
      <w:r>
        <w:t>حَدَّثَنَا مُحَمَّدُ بْنُ يُوسُفَ، حَدَّثَنَا ابْنُ عُيَيْنَةَ، عَنِ الزُّهْرِيِّ، عَنْ أَبِي إِدْرِيسَ الْخَوْلاَنِيِّ، عَنْ عُبَادَةَ بْنِ الصَّامِتِ ـ رضى الله عنه ـ قَالَ كُنَّا عِنْدَ النَّبِيِّ صلى الله عليه وسلم فِي مَجْلِسٍ فَقَالَ ‏"‏ بَايِعُونِي عَلَى أَنْ لاَ تُشْرِكُوا بِاللَّهِ شَيْئًا وَلاَ تَسْرِقُوا، وَلاَ تَزْنُوا ‏"‏‏.‏ وَقَرَأَ هَذِهِ الآيَةَ كُلَّهَا ‏"‏ فَمَنْ وَفَى مِنْكُمْ فَأَجْرُهُ عَلَى اللَّهِ وَمَنْ أَصَابَ مِنْ ذَلِكَ شَيْئًا فَعُوقِبَ بِهِ، فَهْوَ كَفَّارَتُهُ، وَمَنْ أَصَابَ مِنْ ذَلِكَ شَيْئًا، فَسَتَرَهُ اللَّهُ عَلَيْهِ، إِنْ شَاءَ غَفَرَ لَهُ، وَإِنْ شَاءَ عَذَّبَهُ ‏"‏‏.‏</w:t>
      </w:r>
    </w:p>
    <w:p>
      <w:pPr/>
      <w:r>
        <w:t>Reference : Sahih al-Bukhari 6784In-book reference : Book 86, Hadith 13USC-MSA web (English) reference : Vol. 8, Book 81, Hadith 775   (deprecated numbering scheme)Report Error | Share | Copy ▼</w:t>
      </w:r>
    </w:p>
    <w:p>
      <w:r>
        <w:t>----------------------------------------</w:t>
      </w:r>
    </w:p>
    <w:p>
      <w:pPr/>
      <w:r>
        <w:t xml:space="preserve">Narrated `Abdullah:Allah Apostle said in Hajjat-al-Wada`, "Which month (of the year) do you think is most sacred?" The </w:t>
        <w:br/>
        <w:t xml:space="preserve">people said, "This current month of ours (the month of Dhull-Hijja)." He said, "Which town (country) </w:t>
        <w:br/>
        <w:t xml:space="preserve">do you think is the most sacred?" They said, "This city of ours (Mecca)." He said, "Which day do you </w:t>
        <w:br/>
        <w:t xml:space="preserve">think is the most sacred?" The people said, "This day of ours." He then said, "Allah, the Blessed, the </w:t>
        <w:br/>
        <w:t xml:space="preserve">Supreme, has made your blood, your property and your honor as sacred as this day of yours in this </w:t>
        <w:br/>
        <w:t xml:space="preserve">town of yours, in this month of yours (and such protection cannot be slighted) except rightfully." He </w:t>
        <w:br/>
        <w:t xml:space="preserve">then said thrice, "Have I conveyed Allah's Message (to you)?" The people answered him each time </w:t>
        <w:br/>
        <w:t xml:space="preserve">saying, 'Yes." The Prophet (ﷺ) added, 'May Allah be merciful to you (or, woe on you)! Do not revert to </w:t>
        <w:br/>
        <w:t>disbelief after me by cutting the necks of each other.'</w:t>
      </w:r>
    </w:p>
    <w:p>
      <w:pPr/>
      <w:r>
        <w:t>حَدَّثَنِي مُحَمَّدُ بْنُ عَبْدِ اللَّهِ، حَدَّثَنَا عَاصِمُ بْنُ عَلِيٍّ، حَدَّثَنَا عَاصِمُ بْنُ مُحَمَّدٍ، عَنْ وَاقِدِ بْنِ مُحَمَّدٍ، سَمِعْتُ أَبِي قَالَ عَبْدُ اللَّهِ، قَالَ رَسُولُ اللَّهِ صلى الله عليه وسلم فِي حَجَّةِ الْوَدَاعِ ‏"‏ أَلاَ أَىُّ شَهْرٍ تَعْلَمُونَهُ أَعْظَمُ حُرْمَةً ‏"‏‏.‏ قَالُوا أَلاَ شَهْرُنَا هَذَا‏.‏ قَالَ ‏"‏ أَلاَ أَىُّ بَلَدٍ تَعْلَمُونَهُ أَعْظَمُ حُرْمَةً ‏"‏‏.‏ قَالُوا أَلاَ بَلَدُنَا هَذَا‏.‏ قَالَ ‏"‏ أَلاَ أَىُّ يَوْمٍ تَعْلَمُونَهُ أَعْظَمُ حُرْمَةً ‏"‏‏.‏ قَالُوا أَلاَ يَوْمُنَا هَذَا‏.‏ قَالَ ‏"‏ فَإِنَّ اللَّهَ تَبَارَكَ وَتَعَالَى قَدْ حَرَّمَ دِمَاءَكُمْ وَأَمْوَالَكُمْ وَأَعْرَاضَكُمْ، إِلاَّ بِحَقِّهَا، كَحُرْمَةِ يَوْمِكُمْ هَذَا، فِي بَلَدِكُمْ هَذَا، فِي شَهْرِكُمْ هَذَا، أَلاَ هَلْ بَلَّغْتُ ‏"‏‏.‏ ـ ثَلاَثًا كُلُّ ذَلِكَ يُجِيبُونَهُ أَلاَ نَعَمْ ـ قَالَ ‏"‏ وَيْحَكُمْ ـ أَوْ وَيْلَكُمْ ـ لاَ تَرْجِعُنَّ بَعْدِي كُفَّارًا، يَضْرِبُ بَعْضُكُمْ رِقَابَ بَعْضٍ ‏"‏‏.‏</w:t>
      </w:r>
    </w:p>
    <w:p>
      <w:pPr/>
      <w:r>
        <w:t>Reference : Sahih al-Bukhari 6785In-book reference : Book 86, Hadith 14USC-MSA web (English) reference : Vol. 8, Book 81, Hadith 776   (deprecated numbering scheme)Report Error | Share | Copy ▼</w:t>
      </w:r>
    </w:p>
    <w:p>
      <w:r>
        <w:t>----------------------------------------</w:t>
      </w:r>
    </w:p>
    <w:p>
      <w:pPr/>
      <w:r>
        <w:t xml:space="preserve">Narrated Aisha:Whenever the Prophet (ﷺ) was given an option between two things, he used to select the easier of the tow </w:t>
        <w:br/>
        <w:t xml:space="preserve">as long as it was not sinful; but if it was sinful, he would remain far from it. By Allah, he never took </w:t>
        <w:br/>
        <w:t xml:space="preserve">revenge for himself concerning any matter that was presented to him, but when Allah's Limits were </w:t>
        <w:br/>
        <w:t>transgressed, he would take revenge for Allah's Sake.</w:t>
      </w:r>
    </w:p>
    <w:p>
      <w:pPr/>
      <w:r>
        <w:t>حَدَّثَنَا يَحْيَى بْنُ بُكَيْرٍ، حَدَّثَنَا اللَّيْثُ، عَنْ عُقَيْلٍ، عَنِ ابْنِ شِهَابٍ، عَنْ عُرْوَةَ، عَنْ عَائِشَةَ ـ رضى الله عنها ـ قَالَتْ مَا خُيِّرَ النَّبِيُّ صلى الله عليه وسلم بَيْنَ أَمْرَيْنِ إِلاَّ اخْتَارَ أَيْسَرَهُمَا، مَا لَمْ يَأْثَمْ، فَإِذَا كَانَ الإِثْمُ كَانَ أَبْعَدَهُمَا مِنْهُ، وَاللَّهِ مَا انْتَقَمَ لِنَفْسِهِ فِي شَىْءٍ يُؤْتَى إِلَيْهِ قَطُّ، حَتَّى تُنْتَهَكَ حُرُمَاتُ اللَّهِ، فَيَنْتَقِمُ لِلَّهِ‏.‏</w:t>
      </w:r>
    </w:p>
    <w:p>
      <w:pPr/>
      <w:r>
        <w:t>Reference : Sahih al-Bukhari 6786In-book reference : Book 86, Hadith 15USC-MSA web (English) reference : Vol. 8, Book 81, Hadith 777   (deprecated numbering scheme)Report Error | Share | Copy ▼</w:t>
      </w:r>
    </w:p>
    <w:p>
      <w:r>
        <w:t>----------------------------------------</w:t>
      </w:r>
    </w:p>
    <w:p>
      <w:pPr/>
      <w:r>
        <w:t xml:space="preserve">Narrated `Aisha:Usama approached the Prophet (ﷺ) on behalf of a woman (who had committed theft). The Prophet (ﷺ) said, </w:t>
        <w:br/>
        <w:t xml:space="preserve">"The people before you were destroyed because they used to inflict the legal punishments on the poor </w:t>
        <w:br/>
        <w:t xml:space="preserve">and forgive the rich. By Him in Whose Hand my soul is! If Fatima (the daughter of the Prophet (ﷺ) ) did </w:t>
        <w:br/>
        <w:t>that (i.e. stole), I would cut off her hand."</w:t>
      </w:r>
    </w:p>
    <w:p>
      <w:pPr/>
      <w:r>
        <w:t>حَدَّثَنَا أَبُو الْوَلِيدِ، حَدَّثَنَا اللَّيْثُ، عَنِ ابْنِ شِهَابٍ، عَنْ عُرْوَةَ، عَنْ عَائِشَةَ، أَنَّ أُسَامَةَ، كَلَّمَ النَّبِيَّ صلى الله عليه وسلم فِي امْرَأَةٍ فَقَالَ ‏</w:t>
        <w:br/>
        <w:t>"‏ إِنَّمَا هَلَكَ مَنْ كَانَ قَبْلَكُمْ أَنَّهُمْ كَانُوا يُقِيمُونَ الْحَدَّ عَلَى الْوَضِيعِ، وَيَتْرُكُونَ الشَّرِيفَ، وَالَّذِي نَفْسِي بِيَدِهِ لَوْ فَاطِمَةُ فَعَلَتْ ذَلِكَ لَقَطَعْتُ يَدَهَا ‏"‏‏.‏</w:t>
      </w:r>
    </w:p>
    <w:p>
      <w:pPr/>
      <w:r>
        <w:t>Reference : Sahih al-Bukhari 6787In-book reference : Book 86, Hadith 16USC-MSA web (English) reference : Vol. 8, Book 81, Hadith 778   (deprecated numbering scheme)Report Error | Share | Copy ▼</w:t>
      </w:r>
    </w:p>
    <w:p>
      <w:r>
        <w:t>----------------------------------------</w:t>
      </w:r>
    </w:p>
    <w:p>
      <w:pPr/>
      <w:r>
        <w:t xml:space="preserve">Narrated `Aisha:The Quraish people became very worried about the Makhzumiya lady who had committed theft. They </w:t>
        <w:br/>
        <w:t xml:space="preserve">said, "Nobody can speak (in favor of the lady) to Allah's Messenger (ﷺ) and nobody dares do that except </w:t>
        <w:br/>
        <w:t xml:space="preserve">Usama who is the favorite of Allah's Messenger (ﷺ). " When Usama spoke to Allah's Messenger (ﷺ) about that </w:t>
        <w:br/>
        <w:t xml:space="preserve">matter, Allah's Messenger (ﷺ) said, "Do you intercede (with me) to violate one of the legal punishment of </w:t>
        <w:br/>
        <w:t xml:space="preserve">Allah?" Then he got up and addressed the people, saying, "O people! The nations before you went </w:t>
        <w:br/>
        <w:t xml:space="preserve">astray because if a noble person committed theft, they used to leave him, but if a weak person among </w:t>
        <w:br/>
        <w:t xml:space="preserve">them committed theft, they used to inflict the legal punishment on him. By Allah, if Fatima, the </w:t>
        <w:br/>
        <w:t>daughter of Muhammad committed theft, Muhammad will cut off her hand.!"</w:t>
      </w:r>
    </w:p>
    <w:p>
      <w:pPr/>
      <w:r>
        <w:t>حَدَّثَنَا سَعِيدُ بْنُ سُلَيْمَانَ، حَدَّثَنَا اللَّيْثُ، عَنِ ابْنِ شِهَابٍ، عَنْ عُرْوَةَ، عَنْ عَائِشَةَ ـ رضى الله عنها أَنَّ قُرَيْشًا، أَهَمَّتْهُمُ الْمَرْأَةُ الْمَخْزُومِيَّةُ الَّتِي سَرَقَتْ فَقَالُوا مَنْ يُكَلِّمُ رَسُولَ اللَّهِ صلى الله عليه وسلم وَمَنْ يَجْتَرِئُ عَلَيْهِ إِلاَّ أُسَامَةُ حِبُّ رَسُولِ اللَّهِ صلى الله عليه وسلم‏.‏ فَكَلَّمَ رَسُولَ اللَّهِ صلى الله عليه وسلم فَقَالَ ‏"‏ أَتَشْفَعُ فِي حَدٍّ مِنْ حُدُودِ اللَّهِ ‏"‏‏.‏ ثُمَّ قَامَ فَخَطَبَ قَالَ ‏"‏ يَا أَيُّهَا النَّاسُ إِنَّمَا ضَلَّ مَنْ قَبْلَكُمْ أَنَّهُمْ كَانُوا إِذَا سَرَقَ الشَّرِيفُ تَرَكُوهُ، وَإِذَا سَرَقَ الضَّعِيفُ فِيهِمْ أَقَامُوا عَلَيْهِ الْحَدَّ، وَايْمُ اللَّهِ لَوْ أَنَّ فَاطِمَةَ بِنْتَ مُحَمَّدٍ سَرَقَتْ لَقَطَعَ مُحَمَّدٌ يَدَهَا ‏"‏‏.‏</w:t>
      </w:r>
    </w:p>
    <w:p>
      <w:pPr/>
      <w:r>
        <w:t>Reference : Sahih al-Bukhari 6788In-book reference : Book 86, Hadith 17USC-MSA web (English) reference : Vol. 8, Book 81, Hadith 779   (deprecated numbering scheme)Report Error | Share | Copy ▼</w:t>
      </w:r>
    </w:p>
    <w:p>
      <w:r>
        <w:t>----------------------------------------</w:t>
      </w:r>
    </w:p>
    <w:p>
      <w:pPr/>
      <w:r>
        <w:t xml:space="preserve">Narrated `Aisha:The Prophet (ﷺ) said, "The hand should be cut off for stealing something that is worth a quarter of a Dinar </w:t>
        <w:br/>
        <w:t>or more."</w:t>
      </w:r>
    </w:p>
    <w:p>
      <w:pPr/>
      <w:r>
        <w:t>حَدَّثَنَا عَبْدُ اللَّهِ بْنُ مَسْلَمَةَ، حَدَّثَنَا إِبْرَاهِيمُ بْنُ سَعْدٍ، عَنِ ابْنِ شِهَابٍ، عَنْ عَمْرَةَ، عَنْ عَائِشَةَ، قَالَ النَّبِيُّ صلى الله عليه وسلم ‏</w:t>
        <w:br/>
        <w:t>"‏ تُقْطَعُ الْيَدُ فِي رُبُعِ دِينَارٍ فَصَاعِدًا ‏"‏‏.‏ تَابَعَهُ عَبْدُ الرَّحْمَنِ بْنُ خَالِدٍ وَابْنُ أَخِي الزُّهْرِيِّ وَمَعْمَرٌ عَنِ الزُّهْرِيِّ‏.‏</w:t>
      </w:r>
    </w:p>
    <w:p>
      <w:pPr/>
      <w:r>
        <w:t>Reference : Sahih al-Bukhari 6789In-book reference : Book 86, Hadith 18USC-MSA web (English) reference : Vol. 8, Book 81, Hadith 780   (deprecated numbering scheme)Report Error | Share | Copy ▼</w:t>
      </w:r>
    </w:p>
    <w:p>
      <w:r>
        <w:t>----------------------------------------</w:t>
      </w:r>
    </w:p>
    <w:p>
      <w:pPr/>
      <w:r>
        <w:t>Narrated `Aisha:The Prophet (ﷺ) said, "The hand of a thief should be cut off for stealing a quarter of a Dinar."</w:t>
      </w:r>
    </w:p>
    <w:p>
      <w:pPr/>
      <w:r>
        <w:t>حَدَّثَنَا إِسْمَاعِيلُ بْنُ أَبِي أُوَيْسٍ، عَنِ ابْنِ وَهْبٍ، عَنْ يُونُسَ، عَنِ ابْنِ شِهَابٍ، عَنْ عُرْوَةَ بْنِ الزُّبَيْرِ، وَعَمْرَةَ، عَنْ عَائِشَةَ، عَنِ النَّبِيِّ صلى الله عليه وسلم قَالَ ‏</w:t>
        <w:br/>
        <w:t>"‏ تُقْطَعُ يَدُ السَّارِقِ فِي رُبُعِ دِينَارٍ ‏"‏‏.‏</w:t>
      </w:r>
    </w:p>
    <w:p>
      <w:pPr/>
      <w:r>
        <w:t>Reference : Sahih al-Bukhari 6790In-book reference : Book 86, Hadith 19USC-MSA web (English) reference : Vol. 8, Book 81, Hadith 781   (deprecated numbering scheme)Report Error | Share | Copy ▼</w:t>
      </w:r>
    </w:p>
    <w:p>
      <w:r>
        <w:t>----------------------------------------</w:t>
      </w:r>
    </w:p>
    <w:p>
      <w:pPr/>
      <w:r>
        <w:t>Narrated `Aisha:The Prophet (ﷺ) said, "The hand should be cut off for stealing a quarter of a Dinar."</w:t>
      </w:r>
    </w:p>
    <w:p>
      <w:pPr/>
      <w:r>
        <w:t>حَدَّثَنَا عِمْرَانُ بْنُ مَيْسَرَةَ، حَدَّثَنَا عَبْدُ الْوَارِثِ، حَدَّثَنَا الْحُسَيْنُ، عَنْ يَحْيَى، عَنْ مُحَمَّدِ بْنِ عَبْدِ الرَّحْمَنِ الأَنْصَارِيِّ، عَنْ عَمْرَةَ بِنْتِ عَبْدِ الرَّحْمَنِ، حَدَّثَتْهُ أَنَّ عَائِشَةَ ـ رضى الله عنها ـ حَدَّثَتْهُمْ عَنِ النَّبِيِّ صلى الله عليه وسلم قَالَ ‏</w:t>
        <w:br/>
        <w:t>"‏ يُقْطَعُ فِي رُبُعِ دِينَارٍ ‏"‏‏.‏</w:t>
      </w:r>
    </w:p>
    <w:p>
      <w:pPr/>
      <w:r>
        <w:t>Reference : Sahih al-Bukhari 6791In-book reference : Book 86, Hadith 20USC-MSA web (English) reference : Vol. 8, Book 81, Hadith 782   (deprecated numbering scheme)Report Error | Share | Copy ▼</w:t>
      </w:r>
    </w:p>
    <w:p>
      <w:r>
        <w:t>----------------------------------------</w:t>
      </w:r>
    </w:p>
    <w:p>
      <w:pPr/>
      <w:r>
        <w:t xml:space="preserve">Narrated `Aisha:The hand of a thief was not cut off during the lifetime of the Prophet (ﷺ) except for stealing something </w:t>
        <w:br/>
        <w:t>equal to a shield in value.</w:t>
        <w:br/>
        <w:br/>
        <w:br/>
        <w:t>A similar hadith is narrated from `Aisha through another chain.</w:t>
      </w:r>
    </w:p>
    <w:p>
      <w:pPr/>
      <w:r>
        <w:t xml:space="preserve">حَدَّثَنَا عُثْمَانُ بْنُ أَبِي شَيْبَةَ، حَدَّثَنَا عَبْدَةُ، عَنْ هِشَامٍ، عَنْ أَبِيهِ، قَالَ أَخْبَرَتْنِي عَائِشَةُ، أَنَّ يَدَ السَّارِقِ، لَمْ تُقْطَعْ عَلَى عَهْدِ النَّبِيِّ صلى الله عليه وسلم إِلاَّ فِي ثَمَنِ مِجَنٍّ حَجَفَةٍ أَوْ تُرْسٍ‏.‏ </w:t>
        <w:br/>
        <w:t>حَدَّثَنَا عُثْمَانُ، حَدَّثَنَا حُمَيْدُ بْنُ عَبْدِ الرَّحْمَنِ، حَدَّثَنَا هِشَامٌ، عَنْ أَبِيهِ، عَنْ عَائِشَةَ، مِثْلَهُ‏.‏</w:t>
      </w:r>
    </w:p>
    <w:p>
      <w:pPr/>
      <w:r>
        <w:t>Reference : Sahih al-Bukhari 6792In-book reference : Book 86, Hadith 21USC-MSA web (English) reference : Vol. 8, Book 81, Hadith 783   (deprecated numbering scheme)Report Error | Share | Copy ▼</w:t>
      </w:r>
    </w:p>
    <w:p>
      <w:r>
        <w:t>----------------------------------------</w:t>
      </w:r>
    </w:p>
    <w:p>
      <w:pPr/>
      <w:r>
        <w:t xml:space="preserve">Narrated `Aisha:A thief's hand was not cut off for stealing something cheaper than a Hajafa or a Turs (two kinds of </w:t>
        <w:br/>
        <w:t>shields), each of which was worth a (respectable) price.</w:t>
      </w:r>
    </w:p>
    <w:p>
      <w:pPr/>
      <w:r>
        <w:t>حَدَّثَنَا مُحَمَّدُ بْنُ مُقَاتِلٍ، أَخْبَرَنَا عَبْدُ اللَّهِ، أَخْبَرَنَا هِشَامُ بْنُ عُرْوَةَ، عَنْ أَبِيهِ، عَنْ عَائِشَةَ، قَالَتْ لَمْ تَكُنْ تُقْطَعُ يَدُ السَّارِقِ فِي أَدْنَى مِنْ حَجَفَةٍ أَوْ تُرْسٍ، كُلُّ وَاحِدٍ مِنْهُمَا ذُو ثَمَنٍ‏.‏ رَوَاهُ وَكِيعٌ وَابْنُ إِدْرِيسَ عَنْ هِشَامٍ عَنْ أَبِيهِ مُرْسَلاً‏.‏</w:t>
      </w:r>
    </w:p>
    <w:p>
      <w:pPr/>
      <w:r>
        <w:t>Reference : Sahih al-Bukhari 6793In-book reference : Book 86, Hadith 22USC-MSA web (English) reference : Vol. 8, Book 81, Hadith 785   (deprecated numbering scheme)Report Error | Share | Copy ▼</w:t>
      </w:r>
    </w:p>
    <w:p>
      <w:r>
        <w:t>----------------------------------------</w:t>
      </w:r>
    </w:p>
    <w:p>
      <w:pPr/>
      <w:r>
        <w:t xml:space="preserve">Narrated `Aisha:A thief's hand was not cut off for stealing something worth less than the price of a shield, whether a </w:t>
        <w:br/>
        <w:t>Turs or Hajafa (two kinds of shields), each of which was worth a (respectable) price.</w:t>
      </w:r>
    </w:p>
    <w:p>
      <w:pPr/>
      <w:r>
        <w:t>حَدَّثَنِي يُوسُفُ بْنُ مُوسَى، حَدَّثَنَا أَبُو أُسَامَةَ، قَالَ هِشَامُ بْنُ عُرْوَةَ أَخْبَرَنَا عَنْ أَبِيهِ، عَنْ عَائِشَةَ ـ رضى الله عنها ـ قَالَتْ لَمْ تُقْطَعْ يَدُ سَارِقٍ عَلَى عَهْدِ النَّبِيِّ صلى الله عليه وسلم فِي أَدْنَى مِنْ ثَمَنِ الْمِجَنِّ، تُرْسٍ أَوْ حَجَفَةٍ، وَكَانَ كُلُّ وَاحِدٍ مِنْهُمَا ذَا ثَمَنٍ‏.‏</w:t>
      </w:r>
    </w:p>
    <w:p>
      <w:pPr/>
      <w:r>
        <w:t>Reference : Sahih al-Bukhari 6794In-book reference : Book 86, Hadith 23USC-MSA web (English) reference : Vol. 8, Book 81, Hadith 786   (deprecated numbering scheme)Report Error | Share | Copy ▼</w:t>
      </w:r>
    </w:p>
    <w:p>
      <w:r>
        <w:t>----------------------------------------</w:t>
      </w:r>
    </w:p>
    <w:p>
      <w:pPr/>
      <w:r>
        <w:t>Narrated Ibn `Umar:Allah's Messenger (ﷺ) cut off the hand of a thief for stealing a shield that was worth three Dirhams.</w:t>
      </w:r>
    </w:p>
    <w:p>
      <w:pPr/>
      <w:r>
        <w:t xml:space="preserve">حَدَّثَنَا إِسْمَاعِيلُ، حَدَّثَنِي مَالِكُ بْنُ أَنَسٍ، عَنْ نَافِعٍ، مَوْلَى عَبْدِ اللَّهِ بْنِ عُمَرَ عَنْ عَبْدِ اللَّهِ بْنِ عُمَرَ ـ رضى الله عنهما ـ أَنَّ رَسُولَ اللَّهِ صلى الله عليه وسلم قَطَعَ فِي مِجَنٍّ ثَمَنُهُ ثَلاَثَةُ دَرَاهِمَ‏.‏ </w:t>
        <w:br/>
        <w:t>تَابَعَهُ مُحَمَّدُ بْنُ إِسْحَاقَ وَقَالَ اللَّيْثُ حَدَّثَنِي نَافِعٌ قِيمَتُهُ</w:t>
      </w:r>
    </w:p>
    <w:p>
      <w:pPr/>
      <w:r>
        <w:t>Reference : Sahih al-Bukhari 6795In-book reference : Book 86, Hadith 24USC-MSA web (English) reference : Vol. 8, Book 81, Hadith 787   (deprecated numbering scheme)Report Error | Share | Copy ▼</w:t>
      </w:r>
    </w:p>
    <w:p>
      <w:r>
        <w:t>----------------------------------------</w:t>
      </w:r>
    </w:p>
    <w:p>
      <w:pPr/>
      <w:r>
        <w:t>Narrated Ibn `Umar:The Prophet (ﷺ) cut off the hand of a thief for stealing a shield that was worth three Dirhams.</w:t>
      </w:r>
    </w:p>
    <w:p>
      <w:pPr/>
      <w:r>
        <w:t>حَدَّثَنَا مُوسَى بْنُ إِسْمَاعِيلَ، حَدَّثَنَا جُوَيْرِيَةُ، عَنْ نَافِعٍ، عَنِ ابْنِ عُمَرَ، قَالَ قَطَعَ النَّبِيُّ صلى الله عليه وسلم فِي مِجَنٍّ ثَمَنُهُ ثَلاَثَةُ دَرَاهِمَ‏.‏</w:t>
      </w:r>
    </w:p>
    <w:p>
      <w:pPr/>
      <w:r>
        <w:t>Reference : Sahih al-Bukhari 6796In-book reference : Book 86, Hadith 25USC-MSA web (English) reference : Vol. 8, Book 81, Hadith 788   (deprecated numbering scheme)Report Error | Share | Copy ▼</w:t>
      </w:r>
    </w:p>
    <w:p>
      <w:r>
        <w:t>----------------------------------------</w:t>
      </w:r>
    </w:p>
    <w:p>
      <w:pPr/>
      <w:r>
        <w:t>Narrated `Abdullah bin `Umar:The Prophet (ﷺ) cut off the hand of a thief for stealing a shield that was worth three Dirhams.</w:t>
      </w:r>
    </w:p>
    <w:p>
      <w:pPr/>
      <w:r>
        <w:t>حَدَّثَنَا مُسَدَّدٌ، حَدَّثَنَا يَحْيَى، عَنْ عُبَيْدِ اللَّهِ، قَالَ حَدَّثَنِي نَافِعٌ، عَنْ عَبْدِ اللَّهِ، قَالَ قَطَعَ النَّبِيُّ صلى الله عليه وسلم فِي مِجَنٍّ ثَمَنُهُ ثَلاَثَةُ دَرَاهِمَ‏.‏</w:t>
      </w:r>
    </w:p>
    <w:p>
      <w:pPr/>
      <w:r>
        <w:t>Reference : Sahih al-Bukhari 6797In-book reference : Book 86, Hadith 26USC-MSA web (English) reference : Vol. 8, Book 81, Hadith 789   (deprecated numbering scheme)Report Error | Share | Copy ▼</w:t>
      </w:r>
    </w:p>
    <w:p>
      <w:r>
        <w:t>----------------------------------------</w:t>
      </w:r>
    </w:p>
    <w:p>
      <w:pPr/>
      <w:r>
        <w:t>Narrated `Abdullah bin `Umar:The Prophet (ﷺ) cutoff the hand of a thief for stealing a shield that was worth three Dirhams.</w:t>
      </w:r>
    </w:p>
    <w:p>
      <w:pPr/>
      <w:r>
        <w:t>حَدَّثَنِي إِبْرَاهِيمُ بْنُ الْمُنْذِرِ، حَدَّثَنَا أَبُو ضَمْرَةَ، حَدَّثَنَا مُوسَى بْنُ عُقْبَةَ، عَنْ نَافِعٍ، أَنَّ عَبْدَ اللَّهِ بْنَ عُمَرَ ـ رضى الله عنهما ـ قَالَ قَطَعَ النَّبِيُّ صلى الله عليه وسلم يَدَ سَارِقٍ فِي مِجَنٍّ ثَمَنُهُ ثَلاَثَةُ دَرَاهِمَ‏.‏ تَابَعَهُ مُحَمَّدُ بْنُ إِسْحَاقَ، وَقَالَ اللَّيْثُ حَدَّثَنِي نَافِعٌ ‏</w:t>
        <w:br/>
        <w:t>"‏ قِيمَتُهُ ‏"‏‏.‏</w:t>
      </w:r>
    </w:p>
    <w:p>
      <w:pPr/>
      <w:r>
        <w:t>Reference : Sahih al-Bukhari 6798In-book reference : Book 86, Hadith 27USC-MSA web (English) reference : Vol. 8, Book 81, Hadith 790   (deprecated numbering scheme)Report Error | Share | Copy ▼</w:t>
      </w:r>
    </w:p>
    <w:p>
      <w:r>
        <w:t>----------------------------------------</w:t>
      </w:r>
    </w:p>
    <w:p>
      <w:pPr/>
      <w:r>
        <w:t xml:space="preserve">Narrated Abu Huraira:Allah 's Apostle said, "Allah curses the thief who steals an egg (or a helmet) for which his hand is to </w:t>
        <w:br/>
        <w:t>be cut off, or steals a rope, for which his hand is to be cut off."</w:t>
      </w:r>
    </w:p>
    <w:p>
      <w:pPr/>
      <w:r>
        <w:t>حَدَّثَنَا مُوسَى بْنُ إِسْمَاعِيلَ، حَدَّثَنَا عَبْدُ الْوَاحِدِ، حَدَّثَنَا الأَعْمَشُ، قَالَ سَمِعْتُ أَبَا صَالِحٍ، قَالَ سَمِعْتُ أَبَا هُرَيْرَةَ، قَالَ قَالَ رَسُولُ اللَّهِ صلى الله عليه وسلم ‏</w:t>
        <w:br/>
        <w:t>"‏ لَعَنَ اللَّهُ السَّارِقَ، يَسْرِقُ الْبَيْضَةَ فَتُقْطَعُ يَدُهُ، وَيَسْرِقُ الْحَبْلَ فَتُقْطَعُ يَدُهُ ‏"‏‏.‏</w:t>
      </w:r>
    </w:p>
    <w:p>
      <w:pPr/>
      <w:r>
        <w:t>Reference : Sahih al-Bukhari 6799In-book reference : Book 86, Hadith 28USC-MSA web (English) reference : Vol. 8, Book 81, Hadith 791   (deprecated numbering scheme)Report Error | Share | Copy ▼</w:t>
      </w:r>
    </w:p>
    <w:p>
      <w:r>
        <w:t>----------------------------------------</w:t>
      </w:r>
    </w:p>
    <w:p>
      <w:pPr/>
      <w:r>
        <w:t xml:space="preserve">Narrated `Aisha:The Prophet (ﷺ) cut off the hand of a lady, and that lady used to come to me, and I used to convey her </w:t>
        <w:br/>
        <w:t>message to the Prophet (ﷺ) and she repented, and her repentance was sincere.</w:t>
      </w:r>
    </w:p>
    <w:p>
      <w:pPr/>
      <w:r>
        <w:t>حَدَّثَنَا إِسْمَاعِيلُ بْنُ عَبْدِ اللَّهِ، قَالَ حَدَّثَنِي ابْنُ وَهْبٍ، عَنْ يُونُسَ، عَنِ ابْنِ شِهَابٍ، عَنْ عُرْوَةَ، عَنْ عَائِشَةَ، أَنَّ النَّبِيَّ صلى الله عليه وسلم قَطَعَ يَدَ امْرَأَةٍ‏.‏ قَالَتْ عَائِشَةُ وَكَانَتْ تَأْتِي بَعْدَ ذَلِكَ، فَأَرْفَعُ حَاجَتَهَا إِلَى النَّبِيِّ صلى الله عليه وسلم فَتَابَتْ وَحَسُنَتْ تَوْبَتُهَا‏.‏</w:t>
      </w:r>
    </w:p>
    <w:p>
      <w:pPr/>
      <w:r>
        <w:t>Reference : Sahih al-Bukhari 6800In-book reference : Book 86, Hadith 29USC-MSA web (English) reference : Vol. 8, Book 81, Hadith 792   (deprecated numbering scheme)Report Error | Share | Copy ▼</w:t>
      </w:r>
    </w:p>
    <w:p>
      <w:r>
        <w:t>----------------------------------------</w:t>
      </w:r>
    </w:p>
    <w:p>
      <w:pPr/>
      <w:r>
        <w:t xml:space="preserve">Narrated Ubada bin As-Samit:I gave the pledge of allegiance to the Prophet (ﷺ) with a group of people, and he said, "I take your pledge </w:t>
        <w:br/>
        <w:t xml:space="preserve">that you will not worship anything besides Allah, will not steal, will not commit infanticide, will not </w:t>
        <w:br/>
        <w:t xml:space="preserve">slander others by forging false statements and spreading it, and will not disobey me in anything good. </w:t>
        <w:br/>
        <w:t xml:space="preserve">And whoever among you fulfill all these (obligations of the pledge), his reward is with Allah. And </w:t>
        <w:br/>
        <w:t xml:space="preserve">whoever commits any of the above crimes and receives his legal punishment in this world, that will be </w:t>
        <w:br/>
        <w:t xml:space="preserve">his expiation and purification. But if Allah screens his sin, it will be up to Allah, Who will either </w:t>
        <w:br/>
        <w:t xml:space="preserve">punish or forgive him according to His wish." Abu `Abdullah said: "If a thief repents after his hand </w:t>
        <w:br/>
        <w:t xml:space="preserve">has been cut off, the his witness well be accepted. Similarly, if any person upon whom any legal </w:t>
        <w:br/>
        <w:t>punishment has been inflicted, repents, his witness will be accepted."</w:t>
      </w:r>
    </w:p>
    <w:p>
      <w:pPr/>
      <w:r>
        <w:t>حَدَّثَنَا عَبْدُ اللَّهِ بْنُ مُحَمَّدٍ الْجُعْفِيُّ، حَدَّثَنَا هِشَامُ بْنُ يُوسُفَ، أَخْبَرَنَا مَعْمَرٌ، عَنِ الزُّهْرِيِّ، عَنْ أَبِي إِدْرِيسَ، عَنْ عُبَادَةَ بْنِ الصَّامِتِ ـ رضى الله عنه ـ قَالَ بَايَعْتُ رَسُولَ اللَّهِ صلى الله عليه وسلم فِي رَهْطٍ، فَقَالَ ‏</w:t>
        <w:br/>
        <w:t>"‏ أُبَايِعُكُمْ عَلَى أَنْ لاَ تُشْرِكُوا بِاللَّهِ شَيْئًا، وَلاَ تَسْرِقُوا، وَلاَ تَقْتُلُوا أَوْلاَدَكُمْ، وَلاَ تَأْتُوا بِبُهْتَانٍ تَفْتَرُونَهُ بَيْنَ أَيْدِيكُمْ وَأَرْجُلِكُمْ، وَلاَ تَعْصُونِي فِي مَعْرُوفٍ، فَمَنْ وَفَى مِنْكُمْ فَأَجْرُهُ عَلَى اللَّهِ، وَمَنْ أَصَابَ مِنْ ذَلِكَ شَيْئًا فَأُخِذَ بِهِ فِي الدُّنْيَا فَهْوَ كَفَّارَةٌ لَهُ وَطَهُورٌ، وَمَنْ سَتَرَهُ اللَّهُ فَذَلِكَ إِلَى اللَّهِ، إِنْ شَاءَ عَذَّبَهُ وَإِنْ شَاءَ غَفَرَ لَهُ ‏"‏‏.‏ قَالَ أَبُو عَبْدِ اللَّهِ إِذَا تَابَ السَّارِقُ بَعْدَ مَا قُطِعَ يَدُهُ، قُبِلَتْ شَهَادَتُهُ، وَكُلُّ مَحْدُودٍ كَذَلِكَ إِذَا تَابَ قُبِلَتْ شَهَادَتُهُ‏.‏</w:t>
      </w:r>
    </w:p>
    <w:p>
      <w:pPr/>
      <w:r>
        <w:t>Reference : Sahih al-Bukhari 6801In-book reference : Book 86, Hadith 30USC-MSA web (English) reference : Vol. 8, Book 81, Hadith 793   (deprecated numbering scheme)Report Error | Share | Copy ▼</w:t>
      </w:r>
    </w:p>
    <w:p>
      <w:r>
        <w:t>----------------------------------------</w:t>
      </w:r>
    </w:p>
    <w:p>
      <w:pPr/>
      <w:r>
        <w:t xml:space="preserve">Narrated Anas:Some people from the tribe of `Ukl came to the Prophet (ﷺ) and embraced Islam. The climate of Medina </w:t>
        <w:br/>
        <w:t xml:space="preserve">did not suit them, so the Prophet (ﷺ) ordered them to go to the (herd of milch) camels of charity and to </w:t>
        <w:br/>
        <w:t xml:space="preserve">drink, their milk and urine (as a medicine). They did so, and after they had recovered from their </w:t>
        <w:br/>
        <w:t xml:space="preserve">ailment (became healthy) they turned renegades (reverted from Islam) and killed the shepherd of the </w:t>
        <w:br/>
        <w:t xml:space="preserve">camels and took the camels away. The Prophet (ﷺ) sent (some people) in their pursuit and so they were </w:t>
        <w:br/>
        <w:t xml:space="preserve">(caught and) brought, and the Prophets ordered that their hands and legs should be cut off and that </w:t>
        <w:br/>
        <w:t xml:space="preserve">their eyes should be branded with heated pieces of iron, and that their cut hands and legs should not be </w:t>
        <w:br/>
        <w:t>cauterized, till they die.</w:t>
      </w:r>
    </w:p>
    <w:p>
      <w:pPr/>
      <w:r>
        <w:t>حَدَّثَنَا عَلِيُّ بْنُ عَبْدِ اللَّهِ، حَدَّثَنَا الْوَلِيدُ بْنُ مُسْلِمٍ، حَدَّثَنَا الأَوْزَاعِيُّ، حَدَّثَنِي يَحْيَى بْنُ أَبِي كَثِيرٍ، قَالَ حَدَّثَنِي أَبُو قِلاَبَةَ الْجَرْمِيُّ، عَنْ أَنَسٍ ـ رضى الله عنه ـ قَالَ قَدِمَ عَلَى النَّبِيِّ صلى الله عليه وسلم نَفَرٌ مِنْ عُكْلٍ، فَأَسْلَمُوا فَاجْتَوَوُا الْمَدِينَةَ، فَأَمَرَهُمْ أَنْ يَأْتُوا إِبِلَ الصَّدَقَةِ، فَيَشْرَبُوا مِنْ أَبْوَالِهَا وَأَلْبَانِهَا، فَفَعَلُوا فَصَحُّوا، فَارْتَدُّوا وَقَتَلُوا رُعَاتَهَا وَاسْتَاقُوا، فَبَعَثَ فِي آثَارِهِمْ فَأُتِيَ بِهِمْ، فَقَطَعَ أَيْدِيَهُمْ وَأَرْجُلَهُمْ وَسَمَلَ أَعْيُنَهُمْ، ثُمَّ لَمْ يَحْسِمْهُمْ حَتَّى مَاتُوا‏.‏</w:t>
      </w:r>
    </w:p>
    <w:p>
      <w:pPr/>
      <w:r>
        <w:t>Reference : Sahih al-Bukhari 6802In-book reference : Book 86, Hadith 31USC-MSA web (English) reference : Vol. 8, Book 82, Hadith 794   (deprecated numbering scheme)Report Error | Share | Copy ▼</w:t>
      </w:r>
    </w:p>
    <w:p>
      <w:r>
        <w:t>----------------------------------------</w:t>
      </w:r>
    </w:p>
    <w:p>
      <w:pPr/>
      <w:r>
        <w:t xml:space="preserve">Narrated Anas:The Prophet (ﷺ) cut off the hands and feet of the men belonging to the tribe of `Uraina and did not </w:t>
        <w:br/>
        <w:t>cauterise (their bleeding limbs) till they died.</w:t>
      </w:r>
    </w:p>
    <w:p>
      <w:pPr/>
      <w:r>
        <w:t>حَدَّثَنَا مُحَمَّدُ بْنُ الصَّلْتِ أَبُو يَعْلَى، حَدَّثَنَا الْوَلِيدُ، حَدَّثَنِي الأَوْزَاعِيُّ، عَنْ يَحْيَى، عَنْ أَبِي قِلاَبَةَ، عَنْ أَنَسٍ، أَنَّ النَّبِيَّ صلى الله عليه وسلم قَطَعَ الْعُرَنِيِّينَ وَلَمْ يَحْسِمْهُمْ حَتَّى مَاتُوا‏.‏</w:t>
      </w:r>
    </w:p>
    <w:p>
      <w:pPr/>
      <w:r>
        <w:t>Reference : Sahih al-Bukhari 6803In-book reference : Book 86, Hadith 32USC-MSA web (English) reference : Vol. 8, Book 82, Hadith 795   (deprecated numbering scheme)Report Error | Share | Copy ▼</w:t>
      </w:r>
    </w:p>
    <w:p>
      <w:r>
        <w:t>----------------------------------------</w:t>
      </w:r>
    </w:p>
    <w:p>
      <w:pPr/>
      <w:r>
        <w:t xml:space="preserve">Narrated Anas:A group of people from `Ukl (tribe) came to the Prophet (ﷺ) and they were living with the people of As- </w:t>
        <w:br/>
        <w:t xml:space="preserve">Suffa, but they became ill as the climate of Medina did not suit them, so they said, "O Allah's Messenger (ﷺ)! </w:t>
        <w:br/>
        <w:t xml:space="preserve">Provide us with milk." The Prophet (ﷺ) said, I see no other way for you than to use the camels of Allah's </w:t>
        <w:br/>
        <w:t xml:space="preserve">Apostle." So they went and drank the milk and urine of the camels, (as medicine) and became healthy </w:t>
        <w:br/>
        <w:t xml:space="preserve">and fat. Then they killed the shepherd and took the camels away. When a help-seeker came to Allah's </w:t>
        <w:br/>
        <w:t xml:space="preserve">Apostle, he sent some men in their pursuit, and they were captured and brought before mid day. The </w:t>
        <w:br/>
        <w:t xml:space="preserve">Prophet ordered for some iron pieces to be made red hot, and their eyes were branded with them and </w:t>
        <w:br/>
        <w:t xml:space="preserve">their hands and feet were cut off and were not cauterized. Then they were put at a place called Al- </w:t>
        <w:br/>
        <w:t xml:space="preserve">Harra, and when they asked for water to drink they were not given till they died. (Abu Qilaba said, </w:t>
        <w:br/>
        <w:t>"Those people committed theft and murder and fought against Allah and His Apostle.")</w:t>
      </w:r>
    </w:p>
    <w:p>
      <w:pPr/>
      <w:r>
        <w:t>حَدَّثَنَا مُوسَى بْنُ إِسْمَاعِيلَ، عَنْ وُهَيْبٍ، عَنْ أَيُّوبَ، عَنْ أَبِي قِلاَبَةَ، عَنْ أَنَسٍ ـ رضى الله عنه ـ قَالَ قَدِمَ رَهْطٌ مِنْ عُكْلٍ عَلَى النَّبِيِّ صلى الله عليه وسلم كَانُوا فِي الصُّفَّةِ، فَاجْتَوَوُا الْمَدِينَةَ فَقَالُوا يَا رَسُولَ اللَّهِ أَبْغِنَا رِسْلاً‏.‏ فَقَالَ ‏</w:t>
        <w:br/>
        <w:t>"‏ مَا أَجِدُ لَكُمْ إِلاَّ أَنْ تَلْحَقُوا بِإِبِلِ رَسُولِ اللَّهِ صلى الله عليه وسلم ‏"‏‏.‏ فَأَتَوْهَا فَشَرِبُوا مِنْ أَلْبَانِهَا وَأَبْوَالِهَا حَتَّى صَحُّوا وَسَمِنُوا، وَقَتَلُوا الرَّاعِيَ وَاسْتَاقُوا الذَّوْدَ، فَأَتَى النَّبِيَّ صلى الله عليه وسلم الصَّرِيخُ، فَبَعَثَ الطَّلَبَ فِي آثَارِهِمْ، فَمَا تَرَجَّلَ النَّهَارُ حَتَّى أُتِيَ بِهِمْ، فَأَمَرَ بِمَسَامِيرَ فَأُحْمِيَتْ فَكَحَلَهُمْ وَقَطَعَ أَيْدِيَهُمْ وَأَرْجُلَهُمْ، وَمَا حَسَمَهُمْ، ثُمَّ أُلْقُوا فِي الْحَرَّةِ يَسْتَسْقُونَ فَمَا سُقُوا حَتَّى مَاتُوا‏.‏ قَالَ أَبُو قِلاَبَةَ سَرَقُوا وَقَتَلُوا وَحَارَبُوا اللَّهَ وَرَسُولَهُ‏.‏</w:t>
      </w:r>
    </w:p>
    <w:p>
      <w:pPr/>
      <w:r>
        <w:t>Reference : Sahih al-Bukhari 6804In-book reference : Book 86, Hadith 33USC-MSA web (English) reference : Vol. 8, Book 82, Hadith 796   (deprecated numbering scheme)Report Error | Share | Copy ▼</w:t>
      </w:r>
    </w:p>
    <w:p>
      <w:r>
        <w:t>----------------------------------------</w:t>
      </w:r>
    </w:p>
    <w:p>
      <w:pPr/>
      <w:r>
        <w:t xml:space="preserve">Narrated Anas bin Malik:A group of people from `Ukl (or `Uraina) tribe ----but I think he said that they were from `Ukl came to </w:t>
        <w:br/>
        <w:t xml:space="preserve">Medina and (they became ill, so) the Prophet (ﷺ) ordered them to go to the herd of (Milch) she-camels </w:t>
        <w:br/>
        <w:t xml:space="preserve">and told them to go out and drink the camels' urine and milk (as a medicine). So they went and drank </w:t>
        <w:br/>
        <w:t xml:space="preserve">it, and when they became healthy, they killed the shepherd and drove away the camels. This news </w:t>
        <w:br/>
        <w:t xml:space="preserve">reached the Prophet (ﷺ) early in the morning, so he sent (some) men in their pursuit and they were </w:t>
        <w:br/>
        <w:t xml:space="preserve">captured and brought to the Prophet (ﷺ) before midday. He ordered to cut off their hands and legs and </w:t>
        <w:br/>
        <w:t xml:space="preserve">their eyes to be branded with heated iron pieces and they were thrown at Al-Harra, and when they </w:t>
        <w:br/>
        <w:t xml:space="preserve">asked for water to drink, they were not given water. (Abu Qilaba said, "Those were the people who </w:t>
        <w:br/>
        <w:t xml:space="preserve">committed theft and murder and reverted to disbelief after being believers (Muslims), and fought </w:t>
        <w:br/>
        <w:t>against Allah and His Apostle").</w:t>
      </w:r>
    </w:p>
    <w:p>
      <w:pPr/>
      <w:r>
        <w:t>حَدَّثَنَا قُتَيْبَةُ بْنُ سَعِيدٍ، حَدَّثَنَا حَمَّادٌ، عَنْ أَيُّوبَ، عَنْ أَبِي قِلاَبَةَ، عَنْ أَنَسِ بْنِ مَالِكٍ، أَنَّ رَهْطًا، مِنْ عُكْلٍ ـ أَوْ قَالَ عُرَيْنَةَ وَلاَ أَعْلَمُهُ إِلاَّ قَالَ مِنْ عُكْلٍ ـ قَدِمُوا الْمَدِينَةَ، فَأَمَرَ لَهُمُ النَّبِيُّ صلى الله عليه وسلم بِلِقَاحٍ، وَأَمَرَهُمْ أَنْ يَخْرُجُوا فَيَشْرَبُوا مِنْ أَبْوَالِهَا وَأَلْبَانِهَا، فَشَرِبُوا حَتَّى إِذَا بَرِئُوا قَتَلُوا الرَّاعِيَ وَاسْتَاقُوا النَّعَمَ، فَبَلَغَ النَّبِيَّ صلى الله عليه وسلم غُدْوَةً فَبَعَثَ الطَّلَبَ فِي إِثْرِهِمْ، فَمَا ارْتَفَعَ النَّهَارُ حَتَّى جِيءَ بِهِمْ، فَأَمَرَ بِهِمْ فَقَطَعَ أَيْدِيَهُمْ وَأَرْجُلَهُمْ وَسَمَرَ أَعْيُنَهُمْ، فَأُلْقُوا بِالْحَرَّةِ يَسْتَسْقُونَ فَلاَ يُسْقَوْنَ‏.‏ قَالَ أَبُو قِلاَبَةَ هَؤُلاَءِ قَوْمٌ سَرَقُوا، وَقَتَلُوا، وَكَفَرُوا بَعْدَ إِيمَانِهِمْ، وَحَارَبُوا اللَّهَ وَرَسُولَهُ‏.‏</w:t>
      </w:r>
    </w:p>
    <w:p>
      <w:pPr/>
      <w:r>
        <w:t>Reference : Sahih al-Bukhari 6805In-book reference : Book 86, Hadith 34USC-MSA web (English) reference : Vol. 8, Book 82, Hadith 797   (deprecated numbering scheme)Report Error | Share | Copy ▼</w:t>
      </w:r>
    </w:p>
    <w:p>
      <w:r>
        <w:t>----------------------------------------</w:t>
      </w:r>
    </w:p>
    <w:p>
      <w:pPr/>
      <w:r>
        <w:t xml:space="preserve">Narrated Abu Huraira:The Prophet (ﷺ) said, "Seven (people) will be shaded by Allah by His Shade on the Day of Resurrection </w:t>
        <w:br/>
        <w:t xml:space="preserve">when there will be no shade except His Shade. (They will be), a just ruler, a young man who has been </w:t>
        <w:br/>
        <w:t xml:space="preserve">brought up in the worship of Allah, a man who remembers Allah in seclusion and his eyes are then </w:t>
        <w:br/>
        <w:t xml:space="preserve">flooded with tears, a man whose heart is attached to mosques (offers his compulsory congregational </w:t>
        <w:br/>
        <w:t xml:space="preserve">prayers in the mosque), two men who love each other for Allah's Sake, a man who is called by a </w:t>
        <w:br/>
        <w:t xml:space="preserve">charming lady of noble birth to commit illegal sexual intercourse with her, and he says, 'I am afraid of </w:t>
        <w:br/>
        <w:t xml:space="preserve">Allah,' and (finally), a man who gives in charity so secretly that his left hand does not know what his </w:t>
        <w:br/>
        <w:t>right hand has given."</w:t>
      </w:r>
    </w:p>
    <w:p>
      <w:pPr/>
      <w:r>
        <w:t>حَدَّثَنَا مُحَمَّدُ بْنُ سَلاَمٍ، أَخْبَرَنَا عَبْدُ اللَّهِ، عَنْ عُبَيْدِ اللَّهِ بْنِ عُمَرَ، عَنْ خُبَيْبِ بْنِ عَبْدِ الرَّحْمَنِ، عَنْ حَفْصِ بْنِ عَاصِمٍ، عَنْ أَبِي هُرَيْرَةَ، عَنِ النَّبِيِّ صلى الله عليه وسلم قَالَ ‏</w:t>
        <w:br/>
        <w:t>"‏ سَبْعَةٌ يُظِلُّهُمُ اللَّهُ يَوْمَ الْقِيَامَةِ فِي ظِلِّهِ، يَوْمَ لاَ ظِلَّ إِلاَّ ظِلُّهُ إِمَامٌ عَادِلٌ، وَشَابٌّ نَشَأَ فِي عِبَادَةِ اللَّهِ، وَرَجُلٌ ذَكَرَ اللَّهَ فِي خَلاَءٍ فَفَاضَتْ عَيْنَاهُ، وَرَجُلٌ قَلْبُهُ مُعَلَّقٌ فِي الْمَسْجِدِ، وَرَجُلاَنِ تَحَابَّا فِي اللَّهِ، وَرَجُلٌ دَعَتْهُ امْرَأَةٌ ذَاتُ مَنْصِبٍ وَجَمَالٍ إِلَى نَفْسِهَا قَالَ إِنِّي أَخَافُ اللَّهَ‏.‏ وَرَجُلٌ تَصَدَّقَ بِصَدَقَةٍ فَأَخْفَاهَا، حَتَّى لاَ تَعْلَمَ شِمَالُهُ مَا صَنَعَتْ يَمِينُهُ ‏"‏‏.‏</w:t>
      </w:r>
    </w:p>
    <w:p>
      <w:pPr/>
      <w:r>
        <w:t>Reference : Sahih al-Bukhari 6806In-book reference : Book 86, Hadith 35USC-MSA web (English) reference : Vol. 8, Book 82, Hadith 798   (deprecated numbering scheme)Report Error | Share | Copy ▼</w:t>
      </w:r>
    </w:p>
    <w:p>
      <w:r>
        <w:t>----------------------------------------</w:t>
      </w:r>
    </w:p>
    <w:p>
      <w:pPr/>
      <w:r>
        <w:t xml:space="preserve">Narrated Sahl bin Sa`d:The Prophet (ﷺ) said, "Whoever guarantees me (the chastity of) what is between his legs (i.e. his private </w:t>
        <w:br/>
        <w:t>parts), and what is between his jaws (i.e., his tongue), I guarantee him Paradise."</w:t>
      </w:r>
    </w:p>
    <w:p>
      <w:pPr/>
      <w:r>
        <w:t>حَدَّثَنَا مُحَمَّدُ بْنُ أَبِي بَكْرٍ، حَدَّثَنَا عُمَرُ بْنُ عَلِيٍّ‏.‏ وَحَدَّثَنِي خَلِيفَةُ، حَدَّثَنَا عُمَرُ بْنُ عَلِيٍّ، حَدَّثَنَا أَبُو حَازِمٍ، عَنْ سَهْلِ بْنِ سَعْدٍ السَّاعِدِيِّ، قَالَ النَّبِيُّ صلى الله عليه وسلم ‏</w:t>
        <w:br/>
        <w:t>"‏ مَنْ تَوَكَّلَ لِي مَا بَيْنَ رِجْلَيْهِ وَمَا بَيْنَ لَحْيَيْهِ، تَوَكَّلْتُ لَهُ بِالْجَنَّةِ ‏"‏‏.‏</w:t>
      </w:r>
    </w:p>
    <w:p>
      <w:pPr/>
      <w:r>
        <w:t>Reference : Sahih al-Bukhari 6807In-book reference : Book 86, Hadith 36USC-MSA web (English) reference : Vol. 8, Book 82, Hadith 799   (deprecated numbering scheme)Report Error | Share | Copy ▼</w:t>
      </w:r>
    </w:p>
    <w:p>
      <w:r>
        <w:t>----------------------------------------</w:t>
      </w:r>
    </w:p>
    <w:p>
      <w:pPr/>
      <w:r>
        <w:t>Narrated Anas:</w:t>
        <w:br/>
        <w:br/>
        <w:t xml:space="preserve">     I will narrate to you a narration which nobody will narrate to you </w:t>
        <w:br/>
        <w:t xml:space="preserve">     after me. I heard that from the Prophet. I heard the Prophet (ﷺ) saying, </w:t>
        <w:br/>
        <w:t xml:space="preserve">     "The Hour will not be established" or said: "From among the portents </w:t>
        <w:br/>
        <w:t xml:space="preserve">     of the Hour is that the religious knowledge will betaken away (by the </w:t>
        <w:br/>
        <w:t xml:space="preserve">     death of religious Scholars) and general ignorance (of religion) will </w:t>
        <w:br/>
        <w:t xml:space="preserve">     appear; and the drinking of alcoholic drinks will be very common, and </w:t>
        <w:br/>
        <w:t xml:space="preserve">     (open) illegal sexual intercourse will prevail, and men will decrease </w:t>
        <w:br/>
        <w:t xml:space="preserve">     in number while women will increase so much so that, for fifty women </w:t>
        <w:br/>
        <w:t xml:space="preserve">     there will only be one man to look after them."</w:t>
      </w:r>
    </w:p>
    <w:p>
      <w:pPr/>
      <w:r>
        <w:t>أَخْبَرَنَا دَاوُدُ بْنُ شَبِيبٍ، حَدَّثَنَا هَمَّامٌ، عَنْ قَتَادَةَ، أَخْبَرَنَا أَنَسٌ، قَالَ لأُحَدِّثَنَّكُمْ حَدِيثًا لاَ يُحَدِّثُكُمُوهُ أَحَدٌ بَعْدِي، سَمِعْتُهُ مِنَ النَّبِيِّ صلى الله عليه وسلم سَمِعْتُ النَّبِيَّ صلى الله عليه وسلم يَقُولُ ‏</w:t>
        <w:br/>
        <w:t>"‏ لاَ تَقُومُ السَّاعَةُ ـ وَإِمَّا قَالَ مِنْ أَشْرَاطِ السَّاعَةِ ـ أَنْ يُرْفَعَ الْعِلْمُ وَيَظْهَرَ الْجَهْلُ، وَيُشْرَبَ الْخَمْرُ، وَيَظْهَرَ الزِّنَا، وَيَقِلَّ الرِّجَالُ، وَيَكْثُرَ النِّسَاءُ، حَتَّى يَكُونَ لِلْخَمْسِينَ امْرَأَةً الْقَيِّمُ الْوَاحِدُ ‏"‏‏.‏</w:t>
      </w:r>
    </w:p>
    <w:p>
      <w:pPr/>
      <w:r>
        <w:t>Reference : Sahih al-Bukhari 6808In-book reference : Book 86, Hadith 37USC-MSA web (English) reference : Vol. 8, Book 82, Hadith 800   (deprecated numbering scheme)Report Error | Share | Copy ▼</w:t>
      </w:r>
    </w:p>
    <w:p>
      <w:r>
        <w:t>----------------------------------------</w:t>
      </w:r>
    </w:p>
    <w:p>
      <w:pPr/>
      <w:r>
        <w:t>Narrated 'Ikrima from Ibn 'Abbas:</w:t>
        <w:br/>
        <w:br/>
        <w:t xml:space="preserve">     Allah's Messenger (ﷺ)s said, "When a slave (of Allah) commits illegal sexual</w:t>
        <w:br/>
        <w:t xml:space="preserve">     intercourse, he is not a believer at the time of committing it; and if</w:t>
        <w:br/>
        <w:t xml:space="preserve">     he steals, he is not a believer at the time of stealing; and if he </w:t>
        <w:br/>
        <w:t xml:space="preserve">     drinks an alcoholic drink, when he is not a believer at the time of </w:t>
        <w:br/>
        <w:t xml:space="preserve">     drinking it; and he is not a believer when he commits a murder," </w:t>
        <w:br/>
        <w:t xml:space="preserve">     'Ikrima said: I asked Ibn Abbas, "How is faith taken away from him?" </w:t>
        <w:br/>
        <w:t xml:space="preserve">     He said, Like this," by clasping his hands and then separating them, </w:t>
        <w:br/>
        <w:t xml:space="preserve">     and added, "But if he repents, faith returns to him like this, by </w:t>
        <w:br/>
        <w:t xml:space="preserve">     clasping his hands again.</w:t>
      </w:r>
    </w:p>
    <w:p>
      <w:pPr/>
      <w:r>
        <w:t>حَدَّثَنَا مُحَمَّدُ بْنُ الْمُثَنَّى، أَخْبَرَنَا إِسْحَاقُ بْنُ يُوسُفَ، أَخْبَرَنَا الْفُضَيْلُ بْنُ غَزْوَانَ، عَنْ عِكْرِمَةَ، عَنِ ابْنِ عَبَّاسٍ ـ رضى الله عنهما ـ قَالَ قَالَ رَسُولُ اللَّهِ صلى الله عليه وسلم ‏</w:t>
        <w:br/>
        <w:t>"‏ لاَ يَزْنِي الْعَبْدُ حِينَ يَزْنِي وَهْوَ مُؤْمِنٌ، وَلاَ يَسْرِقُ حِينَ يَسْرِقُ وَهْوَ مُؤْمِنٌ، وَلاَ يَشْرَبُ حِينَ يَشْرَبُ وَهْوَ مُؤْمِنٌ، وَلاَ يَقْتُلُ وَهْوَ مُؤْمِنٌ ‏"‏‏.‏ قَالَ عِكْرِمَةُ قُلْتُ لاِبْنِ عَبَّاسٍ كَيْفَ يُنْزَعُ الإِيمَانُ مِنْهُ قَالَ هَكَذَا ـ وَشَبَّكَ بَيْنَ أَصَابِعِهِ ثُمَّ أَخْرَجَهَا ـ فَإِنْ تَابَ عَادَ إِلَيْهِ هَكَذَا وَشَبَّكَ بَيْنَ أَصَابِعِهِ</w:t>
      </w:r>
    </w:p>
    <w:p>
      <w:pPr/>
      <w:r>
        <w:t>Reference : Sahih al-Bukhari 6809In-book reference : Book 86, Hadith 38USC-MSA web (English) reference : Vol. 8, Book 82, Hadith 800   (deprecated numbering scheme)Report Error | Share | Copy ▼</w:t>
      </w:r>
    </w:p>
    <w:p>
      <w:r>
        <w:t>----------------------------------------</w:t>
      </w:r>
    </w:p>
    <w:p>
      <w:pPr/>
      <w:r>
        <w:t xml:space="preserve">Narrated Abu Huraira:The Prophet (ﷺ) said, "The one who commits an illegal sexual intercourse is not a believer at the time of </w:t>
        <w:br/>
        <w:t xml:space="preserve">committing illegal sexual intercourse and a thief is not a believer at the time of committing theft and a </w:t>
        <w:br/>
        <w:t xml:space="preserve">drinker of alcoholic drink is not a believer at the time of drinking. Yet, (the gate of) repentance is open </w:t>
        <w:br/>
        <w:t>thereafter."</w:t>
      </w:r>
    </w:p>
    <w:p>
      <w:pPr/>
      <w:r>
        <w:t>حَدَّثَنَا آدَمُ، حَدَّثَنَا شُعْبَةُ، عَنِ الأَعْمَشِ، عَنْ ذَكْوَانَ، عَنْ أَبِي هُرَيْرَةَ، قَالَ قَالَ النَّبِيُّ صلى الله عليه وسلم ‏</w:t>
        <w:br/>
        <w:t>"‏ لاَ يَزْنِي الزَّانِي حِينَ يَزْنِي وَهْوَ مُؤْمِنٌ، وَلاَ يَسْرِقُ حِينَ يَسْرِقُ وَهْوَ مُؤْمِنٌ، وَلاَ يَشْرَبُ حِينَ يَشْرَبُهَا وَهْوَ مُؤْمِنٌ، وَالتَّوْبَةُ مَعْرُوضَةٌ بَعْدُ ‏"‏‏.‏</w:t>
      </w:r>
    </w:p>
    <w:p>
      <w:pPr/>
      <w:r>
        <w:t>Reference : Sahih al-Bukhari 6810In-book reference : Book 86, Hadith 39USC-MSA web (English) reference : Vol. 8, Book 82, Hadith 801   (deprecated numbering scheme)Report Error | Share | Copy ▼</w:t>
      </w:r>
    </w:p>
    <w:p>
      <w:r>
        <w:t>----------------------------------------</w:t>
      </w:r>
    </w:p>
    <w:p>
      <w:pPr/>
      <w:r>
        <w:t xml:space="preserve">Narrated `Abdullah bin Mas`ud:I said, "O Allah's Messenger (ﷺ)! Which is the biggest sin?" He said, "To set up rivals to Allah by </w:t>
        <w:br/>
        <w:t xml:space="preserve">worshipping others though He alone has created you." I asked, "What is next?" He said, "To kill your </w:t>
        <w:br/>
        <w:t xml:space="preserve">child lest it should share your food." I asked, "What is next?" He said, "To commit illegal sexual </w:t>
        <w:br/>
        <w:t>intercourse with the wife of your neighbor."</w:t>
      </w:r>
    </w:p>
    <w:p>
      <w:pPr/>
      <w:r>
        <w:t xml:space="preserve">حَدَّثَنَا عَمْرُو بْنُ عَلِيٍّ، حَدَّثَنَا يَحْيَى، حَدَّثَنَا سُفْيَانُ، قَالَ حَدَّثَنِي مَنْصُورٌ، وَسُلَيْمَانُ، عَنْ أَبِي وَائِلٍ، عَنْ أَبِي مَيْسَرَةَ، عَنْ عَبْدِ اللَّهِ ـ رضى الله عنه ـ قَالَ قُلْتُ يَا رَسُولَ اللَّهِ أَىُّ الذَّنْبِ أَعْظَمُ قَالَ ‏"‏ أَنْ تَجْعَلَ لِلَّهِ نِدًّا وَهْوَ خَلَقَكَ ‏"‏‏.‏ قُلْتُ ثُمَّ أَىٌّ قَالَ ‏"‏ أَنْ تَقْتُلَ وَلَدَكَ مِنْ أَجْلِ أَنْ يَطْعَمَ مَعَكَ ‏"‏‏.‏ قُلْتُ ثُمَّ أَىٌّ قَالَ ‏"‏ أَنْ تُزَانِيَ حَلِيلَةَ جَارِكَ ‏"‏‏.‏   </w:t>
        <w:br/>
        <w:t>قَالَ يَحْيَى وَحَدَّثَنَا سُفْيَانُ، حَدَّثَنِي وَاصِلٌ، عَنْ أَبِي وَائِلٍ، عَنْ عَبْدِ اللَّهِ، قُلْتُ يَا رَسُولَ اللَّهِ، مِثْلَهُ، قَالَ عَمْرٌو فَذَكَرْتُهُ لِعَبْدِ الرَّحْمَنِ وَكَانَ حَدَّثَنَا عَنْ سُفْيَانَ عَنِ الأَعْمَشِ وَمَنْصُورٍ وَوَاصِلٍ عَنْ أَبِي وَائِلٍ عَنْ أَبِي مَيْسَرَةَ قَالَ دَعْهُ دَعْهُ‏.‏</w:t>
      </w:r>
    </w:p>
    <w:p>
      <w:pPr/>
      <w:r>
        <w:t>Reference : Sahih al-Bukhari 6811In-book reference : Book 86, Hadith 40USC-MSA web (English) reference : Vol. 8, Book 82, Hadith 802   (deprecated numbering scheme)Report Error | Share | Copy ▼</w:t>
      </w:r>
    </w:p>
    <w:p>
      <w:r>
        <w:t>----------------------------------------</w:t>
      </w:r>
    </w:p>
    <w:p>
      <w:pPr/>
      <w:r>
        <w:t xml:space="preserve">Narrated Ash-Shu`bi:from `Ali when the latter stoned a lady to death on a Friday. `Ali said, "I have stoned her according to </w:t>
        <w:br/>
        <w:t>the tradition of Allah's Messenger (ﷺ)."</w:t>
      </w:r>
    </w:p>
    <w:p>
      <w:pPr/>
      <w:r>
        <w:t>حَدَّثَنَا آدَمُ، حَدَّثَنَا شُعْبَةُ، حَدَّثَنَا سَلَمَةُ بْنُ كُهَيْلٍ، قَالَ سَمِعْتُ الشَّعْبِيَّ، يُحَدِّثُ عَنْ عَلِيٍّ، رضى الله عنه حِينَ رَجَمَ الْمَرْأَةَ يَوْمَ الْجُمُعَةِ وَقَالَ قَدْ رَجَمْتُهَا بِسُنَّةِ رَسُولِ اللَّهِ صلى الله عليه وسلم‏.‏</w:t>
      </w:r>
    </w:p>
    <w:p>
      <w:pPr/>
      <w:r>
        <w:t>Reference : Sahih al-Bukhari 6812In-book reference : Book 86, Hadith 41USC-MSA web (English) reference : Vol. 8, Book 82, Hadith 803   (deprecated numbering scheme)Report Error | Share | Copy ▼</w:t>
      </w:r>
    </w:p>
    <w:p>
      <w:r>
        <w:t>----------------------------------------</w:t>
      </w:r>
    </w:p>
    <w:p>
      <w:pPr/>
      <w:r>
        <w:t xml:space="preserve">Narrated Ash Shaibani:I asked `Abdullah bin Abi `Aufa, 'Did Allah's Messenger (ﷺ) carry out the Rajam penalty ( i.e., stoning to </w:t>
        <w:br/>
        <w:t xml:space="preserve">death)?' He said, "Yes." I said, "Before the revelation of Surat-an-Nur or after it?" He replied, "I don't </w:t>
        <w:br/>
        <w:t>Know."</w:t>
      </w:r>
    </w:p>
    <w:p>
      <w:pPr/>
      <w:r>
        <w:t>حَدَّثَنِي إِسْحَاقُ، حَدَّثَنَا خَالِدٌ، عَنِ الشَّيْبَانِيِّ، سَأَلْتُ عَبْدَ اللَّهِ بْنَ أَبِي أَوْفَى هَلْ رَجَمَ رَسُولُ اللَّهِ صلى الله عليه وسلم قَالَ نَعَمْ‏.‏ قُلْتُ قَبْلَ سُورَةِ النُّورِ أَمْ بَعْدُ قَالَ لاَ أَدْرِي‏.‏</w:t>
      </w:r>
    </w:p>
    <w:p>
      <w:pPr/>
      <w:r>
        <w:t>Reference : Sahih al-Bukhari 6813In-book reference : Book 86, Hadith 42USC-MSA web (English) reference : Vol. 8, Book 82, Hadith 804   (deprecated numbering scheme)Report Error | Share | Copy ▼</w:t>
      </w:r>
    </w:p>
    <w:p>
      <w:r>
        <w:t>----------------------------------------</w:t>
      </w:r>
    </w:p>
    <w:p>
      <w:pPr/>
      <w:r>
        <w:t xml:space="preserve">Narrated Jabir bin `Abdullah Al-Ansari:A man from the tribe of Bani Aslam came to Allah's Messenger (ﷺ) and Informed him that he had committed </w:t>
        <w:br/>
        <w:t xml:space="preserve">illegal sexual intercourse and bore witness four times against himself. Allah's Messenger (ﷺ) ordered him to </w:t>
        <w:br/>
        <w:t>be stoned to death as he was a married Person.</w:t>
      </w:r>
    </w:p>
    <w:p>
      <w:pPr/>
      <w:r>
        <w:t>حَدَّثَنَا مُحَمَّدُ بْنُ مُقَاتِلٍ، أَخْبَرَنَا عَبْدُ اللَّهِ، أَخْبَرَنَا يُونُسُ، عَنِ ابْنِ شِهَابٍ، قَالَ حَدَّثَنِي أَبُو سَلَمَةَ بْنُ عَبْدِ الرَّحْمَنِ، عَنْ جَابِرِ بْنِ عَبْدِ اللَّهِ الأَنْصَارِيِّ، أَنَّ رَجُلاً، مِنْ أَسْلَمَ أَتَى رَسُولَ اللَّهِ صلى الله عليه وسلم فَحَدَّثَهُ أَنَّهُ قَدْ زَنَى، فَشَهِدَ عَلَى نَفْسِهِ أَرْبَعَ شَهَادَاتٍ، فَأَمَرَ بِهِ رَسُولُ اللَّهِ صلى الله عليه وسلم فَرُجِمَ، وَكَانَ قَدْ أُحْصِنَ‏.‏</w:t>
      </w:r>
    </w:p>
    <w:p>
      <w:pPr/>
      <w:r>
        <w:t>Reference : Sahih al-Bukhari 6814In-book reference : Book 86, Hadith 43USC-MSA web (English) reference : Vol. 8, Book 82, Hadith 805   (deprecated numbering scheme)Report Error | Share | Copy ▼</w:t>
      </w:r>
    </w:p>
    <w:p>
      <w:r>
        <w:t>----------------------------------------</w:t>
      </w:r>
    </w:p>
    <w:p>
      <w:pPr/>
      <w:r>
        <w:t xml:space="preserve">Narrated Abu Huraira:A man came to Allah's Messenger (ﷺ) while he was in the mosque, and he called him, saying, "O Allah's </w:t>
        <w:br/>
        <w:t xml:space="preserve">Apostle! I have committed illegal sexual intercourse.'" The Prophet (ﷺ) turned his face to the other side, </w:t>
        <w:br/>
        <w:t xml:space="preserve">but that man repeated his statement four times, and after he bore witness against himself four times, </w:t>
        <w:br/>
        <w:t xml:space="preserve">the Prophet (ﷺ) called him, saying, "Are you mad?" The man said, "No." The Prophet (ﷺ) said, "Are you </w:t>
        <w:br/>
        <w:t xml:space="preserve">married?" The man said, "Yes." Then the Prophet (ﷺ) said, 'Take him away and stone him to death." Jabir </w:t>
        <w:br/>
        <w:t xml:space="preserve">bin `Abdullah said: I was among the ones who participated in stoning him and we stoned him at the </w:t>
        <w:br/>
        <w:t xml:space="preserve">Musalla. When the stones troubled him, he fled, but we over took him at Al-Harra and stoned him to </w:t>
        <w:br/>
        <w:t>death.</w:t>
      </w:r>
    </w:p>
    <w:p>
      <w:pPr/>
      <w:r>
        <w:t>حَدَّثَنَا يَحْيَى بْنُ بُكَيْرٍ، حَدَّثَنَا اللَّيْثُ، عَنْ عُقَيْلٍ، عَنِ ابْنِ شِهَابٍ، عَنْ أَبِي سَلَمَةَ، وَسَعِيدِ بْنِ الْمُسَيَّبِ، عَنْ أَبِي هُرَيْرَةَ ـ رضى الله عنه ـ قَالَ أَتَى رَجُلٌ رَسُولَ اللَّهِ صلى الله عليه وسلم وَهْوَ فِي الْمَسْجِدِ فَنَادَاهُ فَقَالَ يَا رَسُولَ اللَّهِ إِنِّي زَنَيْتُ‏.‏ فَأَعْرَضَ عَنْهُ، حَتَّى رَدَّدَ عَلَيْهِ أَرْبَعَ مَرَّاتٍ، فَلَمَّا شَهِدَ عَلَى نَفْسِهِ أَرْبَعَ شَهَادَاتٍ، دَعَاهُ النَّبِيُّ صلى الله عليه وسلم فَقَالَ ‏"‏ أَبِكَ جُنُونٌ ‏"‏‏.‏ قَالَ لاَ‏.‏ قَالَ ‏"‏ فَهَلْ أَحْصَنْتَ ‏"‏‏.‏ قَالَ نَعَمْ‏.‏ فَقَالَ النَّبِيُّ صلى الله عليه وسلم ‏"‏ اذْهَبُوا بِهِ فَارْجُمُوهُ ‏"‏‏.‏   قَالَ ابْنُ شِهَابٍ فَأَخْبَرَنِي مَنْ، سَمِعَ جَابِرَ بْنَ عَبْدِ اللَّهِ، قَالَ فَكُنْتُ فِيمَنْ رَجَمَهُ فَرَجَمْنَاهُ بِالْمُصَلَّى، فَلَمَّا أَذْلَقَتْهُ الْحِجَارَةُ هَرَبَ، فَأَدْرَكْنَاهُ بِالْحَرَّةِ فَرَجَمْنَاهُ‏.‏</w:t>
      </w:r>
    </w:p>
    <w:p>
      <w:pPr/>
      <w:r>
        <w:t>Reference : Sahih al-Bukhari 6815, 6816In-book reference : Book 86, Hadith 44USC-MSA web (English) reference : Vol. 8, Book 82, Hadith 806   (deprecated numbering scheme)Report Error | Share | Copy ▼</w:t>
      </w:r>
    </w:p>
    <w:p>
      <w:r>
        <w:t>----------------------------------------</w:t>
      </w:r>
    </w:p>
    <w:p>
      <w:pPr/>
      <w:r>
        <w:t xml:space="preserve">Narrated `Aisha:Sa`d bin Abi Waqqas and `Abd bin Zam`a quarrelled with each other (regarding a child). The Prophet (ﷺ) </w:t>
        <w:br/>
        <w:t xml:space="preserve">said, "The boy is for you, O `Abd bin Zam`a, for the boy is for (the owner) of the bed. O Sauda ! </w:t>
        <w:br/>
        <w:t xml:space="preserve">Screen yourself from the boy." The sub-narrator, Al-Laith added (that the Prophet (ﷺ) also said), "And the </w:t>
        <w:br/>
        <w:t>stone is for the person who commits an illegal sexual intercourse."</w:t>
      </w:r>
    </w:p>
    <w:p>
      <w:pPr/>
      <w:r>
        <w:t>حَدَّثَنَا أَبُو الْوَلِيدِ، حَدَّثَنَا اللَّيْثُ، عَنِ ابْنِ شِهَابٍ، عَنْ عُرْوَةَ، عَنْ عَائِشَةَ ـ رضى الله عنها ـ قَالَتِ اخْتَصَمَ سَعْدٌ وَابْنُ زَمْعَةَ فَقَالَ النَّبِيُّ صلى الله عليه وسلم ‏"‏ هُوَ لَكَ يَا عَبْدُ بْنَ زَمْعَةَ، الْوَلَدُ لِلْفِرَاشِ، وَاحْتَجِبِي مِنْهُ يَا سَوْدَةُ ‏"‏‏.‏ زَادَ لَنَا قُتَيْبَةُ عَنِ اللَّيْثِ ‏"‏ وَلِلْعَاهِرِ الْحَجَرُ ‏"‏‏.‏</w:t>
      </w:r>
    </w:p>
    <w:p>
      <w:pPr/>
      <w:r>
        <w:t>Reference : Sahih al-Bukhari 6817In-book reference : Book 86, Hadith 45USC-MSA web (English) reference : Vol. 8, Book 82, Hadith 807   (deprecated numbering scheme)Report Error | Share | Copy ▼</w:t>
      </w:r>
    </w:p>
    <w:p>
      <w:r>
        <w:t>----------------------------------------</w:t>
      </w:r>
    </w:p>
    <w:p>
      <w:pPr/>
      <w:r>
        <w:t xml:space="preserve">Narrated Abu Huraira:The Prophet (ﷺ) said, "The boy is for (the owner of) the bed and the stone is for the person who commits </w:t>
        <w:br/>
        <w:t>illegal sexual intercourse.'</w:t>
      </w:r>
    </w:p>
    <w:p>
      <w:pPr/>
      <w:r>
        <w:t>حَدَّثَنَا آدَمُ، حَدَّثَنَا شُعْبَةُ، حَدَّثَنَا مُحَمَّدُ بْنُ زِيَادٍ، قَالَ سَمِعْتُ أَبَا هُرَيْرَةَ، قَالَ النَّبِيُّ صلى الله عليه وسلم ‏</w:t>
        <w:br/>
        <w:t>"‏ الْوَلَدُ لِلْفِرَاشِ، وَلِلْعَاهِرِ الْحَجَرُ ‏"‏‏.‏</w:t>
      </w:r>
    </w:p>
    <w:p>
      <w:pPr/>
      <w:r>
        <w:t>Reference : Sahih al-Bukhari 6818In-book reference : Book 86, Hadith 46USC-MSA web (English) reference : Vol. 8, Book 82, Hadith 808   (deprecated numbering scheme)Report Error | Share | Copy ▼</w:t>
      </w:r>
    </w:p>
    <w:p>
      <w:r>
        <w:t>----------------------------------------</w:t>
      </w:r>
    </w:p>
    <w:p>
      <w:pPr/>
      <w:r>
        <w:t xml:space="preserve">Narrated Ibn `Umar:A Jew and a Jewess were brought to Allah's Messenger (ﷺ) on a charge of committing an illegal sexual </w:t>
        <w:br/>
        <w:t xml:space="preserve">intercourse. The Prophet (ﷺ) asked them. "What is the legal punishment (for this sin) in your Book </w:t>
        <w:br/>
        <w:t xml:space="preserve">(Torah)?" They replied, "Our priests have innovated the punishment of blackening the faces with </w:t>
        <w:br/>
        <w:t xml:space="preserve">charcoal and Tajbiya." `Abdullah bin Salam said, "O Allah's Messenger (ﷺ), tell them to bring the Torah." </w:t>
        <w:br/>
        <w:t xml:space="preserve">The Torah was brought, and then one of the Jews put his hand over the Divine Verse of the Rajam </w:t>
        <w:br/>
        <w:t xml:space="preserve">(stoning to death) and started reading what preceded and what followed it. On that, Ibn Salam said to </w:t>
        <w:br/>
        <w:t xml:space="preserve">the Jew, "Lift up your hand." Behold! The Divine Verse of the Rajam was under his hand. So Allah's </w:t>
        <w:br/>
        <w:t xml:space="preserve">Apostle ordered that the two (sinners) be stoned to death, and so they were stoned. Ibn `Umar added: </w:t>
        <w:br/>
        <w:t>So both of them were stoned at the Balat and I saw the Jew sheltering the Jewess.</w:t>
      </w:r>
    </w:p>
    <w:p>
      <w:pPr/>
      <w:r>
        <w:t>حَدَّثَنَا مُحَمَّدُ بْنُ عُثْمَانَ، حَدَّثَنَا خَالِدُ بْنُ مَخْلَدٍ، عَنْ سُلَيْمَانَ، حَدَّثَنِي عَبْدُ اللَّهِ بْنُ دِينَارٍ، عَنِ ابْنِ عُمَرَ ـ رضى الله عنهما ـ قَالَ أُتِيَ رَسُولُ اللَّهِ صلى الله عليه وسلم بِيَهُودِيٍّ وَيَهُودِيَّةٍ قَدْ أَحْدَثَا جَمِيعًا فَقَالَ لَهُمْ ‏</w:t>
        <w:br/>
        <w:t>"‏ مَا تَجِدُونَ فِي كِتَابِكُمْ ‏"‏‏.‏ قَالُوا إِنَّ أَحْبَارَنَا أَحْدَثُوا تَحْمِيمَ الْوَجْهِ وَالتَّجْبِيَةَ‏.‏ قَالَ عَبْدُ اللَّهِ بْنُ سَلاَمٍ ادْعُهُمْ يَا رَسُولَ اللَّهِ بِالتَّوْرَاةِ‏.‏ فَأُتِيَ بِهَا فَوَضَعَ أَحَدُهُمْ يَدَهُ عَلَى آيَةِ الرَّجْمِ، وَجَعَلَ يَقْرَأُ مَا قَبْلَهَا وَمَا بَعْدَهَا فَقَالَ لَهُ ابْنُ سَلاَمٍ ارْفَعْ يَدَكَ‏.‏ فَإِذَا آيَةُ الرَّجْمِ تَحْتَ يَدِهِ، فَأَمَرَ بِهِمَا رَسُولُ اللَّهِ صلى الله عليه وسلم فَرُجِمَا‏.‏ قَالَ ابْنُ عُمَرَ فَرُجِمَا عِنْدَ الْبَلاَطِ، فَرَأَيْتُ الْيَهُودِيَّ أَجْنَأَ عَلَيْهَا‏.‏</w:t>
      </w:r>
    </w:p>
    <w:p>
      <w:pPr/>
      <w:r>
        <w:t>Reference : Sahih al-Bukhari 6819In-book reference : Book 86, Hadith 47USC-MSA web (English) reference : Vol. 8, Book 82, Hadith 809   (deprecated numbering scheme)Report Error | Share | Copy ▼</w:t>
      </w:r>
    </w:p>
    <w:p>
      <w:r>
        <w:t>----------------------------------------</w:t>
      </w:r>
    </w:p>
    <w:p>
      <w:pPr/>
      <w:r>
        <w:t xml:space="preserve">Narrated Jabir:A man from the tribe of Aslam came to the Prophet (ﷺ) and confessed that he had committed an illegal </w:t>
        <w:br/>
        <w:t xml:space="preserve">sexual intercourse. The Prophet (ﷺ) turned his face away from him till the man bore witness against </w:t>
        <w:br/>
        <w:t xml:space="preserve">himself four times. The Prophet (ﷺ) said to him, "Are you mad?" He said "No." He said, "Are you </w:t>
        <w:br/>
        <w:t xml:space="preserve">married?" He said, "Yes." Then the Prophet (ﷺ) ordered that he be stoned to death, and he was stoned to </w:t>
        <w:br/>
        <w:t xml:space="preserve">death at the Musalla. When the stones troubled him, he fled, but he was caught and was stoned till he </w:t>
        <w:br/>
        <w:t>died. The Prophet (ﷺ) spoke well of him and offered his funeral prayer.</w:t>
      </w:r>
    </w:p>
    <w:p>
      <w:pPr/>
      <w:r>
        <w:t>حَدَّثَنِي مَحْمُودٌ، حَدَّثَنَا عَبْدُ الرَّزَّاقِ، أَخْبَرَنَا مَعْمَرٌ، عَنِ الزُّهْرِيِّ، عَنْ أَبِي سَلَمَةَ، عَنْ جَابِرٍ، أَنَّ رَجُلاً، مِنْ أَسْلَمَ جَاءَ النَّبِيَّ صلى الله عليه وسلم فَاعْتَرَفَ بِالزِّنَا فَأَعْرَضَ عَنْهُ النَّبِيُّ صلى الله عليه وسلم حَتَّى شَهِدَ عَلَى نَفْسِهِ أَرْبَعَ مَرَّاتٍ‏.‏ قَالَ لَهُ النَّبِيُّ صلى الله عليه وسلم ‏"‏ أَبِكَ جُنُونٌ ‏"‏‏.‏ قَالَ لاَ‏.‏ قَالَ ‏"‏ آحْصَنْتَ ‏"‏‏.‏ قَالَ نَعَمْ‏.‏ فَأَمَرَ بِهِ فَرُجِمَ بِالْمُصَلَّى، فَلَمَّا أَذْلَقَتْهُ الْحِجَارَةُ فَرَّ، فَأُدْرِكَ فَرُجِمَ حَتَّى مَاتَ، فَقَالَ النَّبِيُّ صلى الله عليه وسلم خَيْرًا وَصَلَّى عَلَيْهِ‏.‏ لَمْ يَقُلْ يُونُسُ وَابْنُ جُرَيْجٍ عَنِ الزُّهْرِيِّ فَصَلَّى عَلَيْهِ‏.‏</w:t>
      </w:r>
    </w:p>
    <w:p>
      <w:pPr/>
      <w:r>
        <w:t>Reference : Sahih al-Bukhari 6820In-book reference : Book 86, Hadith 48USC-MSA web (English) reference : Vol. 8, Book 82, Hadith 810   (deprecated numbering scheme)Report Error | Share | Copy ▼</w:t>
      </w:r>
    </w:p>
    <w:p>
      <w:r>
        <w:t>----------------------------------------</w:t>
      </w:r>
    </w:p>
    <w:p>
      <w:pPr/>
      <w:r>
        <w:t>Narrated Abu Huraira:</w:t>
        <w:br/>
        <w:br/>
        <w:t xml:space="preserve">     A person had sexual relation with his wife in the month of Ramadan </w:t>
        <w:br/>
        <w:t xml:space="preserve">     (while he was fasting), and he came to Allah's Messenger (ﷺ) seeking his </w:t>
        <w:br/>
        <w:t xml:space="preserve">     verdict concerning that action. The Prophet (ﷺ) said (to him), "Can you </w:t>
        <w:br/>
        <w:t xml:space="preserve">     afford to manumit a slave?" The man said, "No." The Prophet (ﷺ) said, "Can</w:t>
        <w:br/>
        <w:t xml:space="preserve">     you fast for two successive months?" He said, "No." The Prophet (ﷺ) said, </w:t>
        <w:br/>
        <w:t xml:space="preserve">     "Then feed sixty poor persons."</w:t>
      </w:r>
    </w:p>
    <w:p>
      <w:pPr/>
      <w:r>
        <w:t>حَدَّثَنَا قُتَيْبَةُ، حَدَّثَنَا اللَّيْثُ، عَنِ ابْنِ شِهَابٍ، عَنْ حُمَيْدِ بْنِ عَبْدِ الرَّحْمَنِ، عَنْ أَبِي هُرَيْرَةَ ـ رضى الله عنه ـ أَنَّ رَجُلاً، وَقَعَ بِامْرَأَتِهِ فِي رَمَضَانَ، فَاسْتَفْتَى رَسُولَ اللَّهِ صلى الله عليه وسلم فَقَالَ ‏"‏ هَلْ تَجِدُ رَقَبَةً ‏"‏‏.‏ قَالَ لاَ‏.‏ قَالَ ‏"‏ هَلْ تَسْتَطِيعُ صِيَامَ شَهْرَيْنِ ‏"‏‏.‏ قَالَ لاَ‏.‏ قَالَ ‏"‏ فَأَطْعِمْ سِتِّينَ مِسْكِينًا ‏"‏‏.‏</w:t>
      </w:r>
    </w:p>
    <w:p>
      <w:pPr/>
      <w:r>
        <w:t>Reference : Sahih al-Bukhari 6821In-book reference : Book 86, Hadith 49USC-MSA web (English) reference : Vol. 8, Book 82, Hadith 811   (deprecated numbering scheme)Report Error | Share | Copy ▼</w:t>
      </w:r>
    </w:p>
    <w:p>
      <w:r>
        <w:t>----------------------------------------</w:t>
      </w:r>
    </w:p>
    <w:p>
      <w:pPr/>
      <w:r>
        <w:t>Narrated 'Aisha:</w:t>
        <w:br/>
        <w:br/>
        <w:t xml:space="preserve">     A man came to the Prophet (ﷺ) in the mosque and said, "I am burnt </w:t>
        <w:br/>
        <w:t xml:space="preserve">     (ruined)!" The Prophet (ﷺ) asked him, "With what (what have you done)?" He</w:t>
        <w:br/>
        <w:t xml:space="preserve">     said, "I have had sexual relation with my wife in the month of Ramadan</w:t>
        <w:br/>
        <w:t xml:space="preserve">     (while fasting)." The Prophet (ﷺ) said to him, "Give in charity." He said,</w:t>
        <w:br/>
        <w:t xml:space="preserve">     "I have nothing." The man sat down, and in the meantime there came a </w:t>
        <w:br/>
        <w:t xml:space="preserve">     person driving a donkey carrying food to the Prophet (ﷺ) ..... (The </w:t>
        <w:br/>
        <w:t xml:space="preserve">     sub-narrator, 'Abdur Rahman added: I do not know what kind of food it </w:t>
        <w:br/>
        <w:t xml:space="preserve">     was). On that the Prophet (ﷺ) said, "Where is the burnt person?" The man </w:t>
        <w:br/>
        <w:t xml:space="preserve">     said, "Here I am." The Prophet (ﷺ) said to him, "Take this (food) and give</w:t>
        <w:br/>
        <w:t xml:space="preserve">     it in charity (to someone)." The man said, "To a poorer person than l?</w:t>
        <w:br/>
        <w:t xml:space="preserve">     My family has nothing to eat." Then the Prophet (ﷺ)  said to him, "Then </w:t>
        <w:br/>
        <w:t xml:space="preserve">     eat it yourselves."</w:t>
      </w:r>
    </w:p>
    <w:p>
      <w:pPr/>
      <w:r>
        <w:t>وَقَالَ اللَّيْثُ عَنْ عَمْرِو بْنِ الْحَارِثِ، عَنْ عَبْدِ الرَّحْمَنِ بْنِ الْقَاسِمِ، عَنْ مُحَمَّدِ بْنِ جَعْفَرِ بْنِ الزُّبَيْرِ، عَنْ عَبَّادِ بْنِ عَبْدِ اللَّهِ بْنِ الزُّبَيْرِ، عَنْ عَائِشَةَ، أَتَى رَجُلٌ النَّبِيَّ صلى الله عليه وسلم فِي الْمَسْجِدِ قَالَ احْتَرَقْتُ‏.‏ قَالَ ‏"‏ مِمَّ ذَاكَ ‏"‏‏.‏ قَالَ وَقَعْتُ بِامْرَأَتِي فِي رَمَضَانَ‏.‏ قَالَ لَهُ ‏"‏ تَصَدَّقْ ‏"‏‏.‏ قَالَ مَا عِنْدِي شَىْءٌ‏.‏ فَجَلَسَ وَأَتَاهُ إِنْسَانٌ يَسُوقُ حِمَارًا وَمَعَهُ طَعَامٌ ـ قَالَ عَبْدُ الرَّحْمَنِ مَا أَدْرِي مَا هُوَ ـ إِلَى النَّبِيِّ صلى الله عليه وسلم فَقَالَ ‏"‏ أَيْنَ الْمُحْتَرِقُ ‏"‏‏.‏ فَقَالَ هَا أَنَا ذَا‏.‏ قَالَ ‏"‏ خُذْ هَذَا فَتَصَدَّقْ بِهِ ‏"‏‏.‏ قَالَ عَلَى أَحْوَجَ مِنِّي مَا لأَهْلِي طَعَامٌ قَالَ ‏"‏ فَكُلُوهُ ‏"‏‏.‏ قَالَ أَبُو عَبْدِ اللَّهِ الْحَدِيثُ الأَوَّلُ أَبْيَنُ قَوْلُهُ ‏"‏ أَطْعِمْ أَهْلَكَ ‏"‏‏.‏</w:t>
      </w:r>
    </w:p>
    <w:p>
      <w:pPr/>
      <w:r>
        <w:t>Reference : Sahih al-Bukhari 6822In-book reference : Book 86, Hadith 50USC-MSA web (English) reference : Vol. 8, Book 82, Hadith 811   (deprecated numbering scheme)Report Error | Share | Copy ▼</w:t>
      </w:r>
    </w:p>
    <w:p>
      <w:r>
        <w:t>----------------------------------------</w:t>
      </w:r>
    </w:p>
    <w:p>
      <w:pPr/>
      <w:r>
        <w:t xml:space="preserve">Narrated Anas bin Malik:While I was with the Prophet (ﷺ) a man came and said, "O Allah's Messenger (ﷺ)! I have committed a legally </w:t>
        <w:br/>
        <w:t xml:space="preserve">punishable sin; please inflict the legal punishment on me'.' The Prophet (ﷺ) did not ask him what he had </w:t>
        <w:br/>
        <w:t xml:space="preserve">done. Then the time for the prayer became due and the man offered prayer along with the Prophet (ﷺ) , </w:t>
        <w:br/>
        <w:t xml:space="preserve">and when the Prophet (ﷺ) had finished his prayer, the man again got up and said, "O Allah's Messenger (ﷺ)! I </w:t>
        <w:br/>
        <w:t xml:space="preserve">have committed a legally punishable sin; please inflict the punishment on me according to Allah's </w:t>
        <w:br/>
        <w:t xml:space="preserve">Laws." The Prophet (ﷺ) said, "Haven't you prayed with us?' He said, "Yes." The Prophet (ﷺ) said, "Allah has </w:t>
        <w:br/>
        <w:t>forgiven your sin." or said, "....your legally punishable sin."</w:t>
      </w:r>
    </w:p>
    <w:p>
      <w:pPr/>
      <w:r>
        <w:t>حَدَّثَنِي عَبْدُ الْقُدُّوسِ بْنُ مُحَمَّدٍ، حَدَّثَنِي عَمْرُو بْنُ عَاصِمٍ الْكِلاَبِيُّ، حَدَّثَنَا هَمَّامُ بْنُ يَحْيَى، حَدَّثَنَا إِسْحَاقُ بْنُ عَبْدِ اللَّهِ بْنِ أَبِي طَلْحَةَ، عَنْ أَنَسِ بْنِ مَالِكٍ ـ رضى الله عنه ـ قَالَ كُنْتُ عِنْدَ النَّبِيِّ صلى الله عليه وسلم فَجَاءَهُ رَجُلٌ فَقَالَ يَا رَسُولَ اللَّهِ إِنِّي أَصَبْتُ حَدًّا فَأَقِمْهُ عَلَىَّ‏.‏ قَالَ وَلَمْ يَسْأَلْهُ عَنْهُ‏.‏ قَالَ وَحَضَرَتِ الصَّلاَةُ فَصَلَّى مَعَ النَّبِيِّ صلى الله عليه وسلم فَلَمَّا قَضَى النَّبِيُّ صلى الله عليه وسلم الصَّلاَةَ قَامَ إِلَيْهِ الرَّجُلُ فَقَالَ يَا رَسُولَ اللَّهِ إِنِّي أَصَبْتُ حَدًّا، فَأَقِمْ فِيَّ كِتَابَ اللَّهِ‏.‏ قَالَ ‏"‏ أَلَيْسَ قَدْ صَلَّيْتَ مَعَنَا ‏"‏‏.‏ قَالَ نَعَمْ‏.‏ قَالَ ‏"‏ فَإِنَّ اللَّهَ قَدْ غَفَرَ لَكَ ذَنْبَكَ ‏"‏‏.‏ أَوْ قَالَ ‏"‏ حَدَّكَ ‏"‏‏.‏</w:t>
      </w:r>
    </w:p>
    <w:p>
      <w:pPr/>
      <w:r>
        <w:t>Reference : Sahih al-Bukhari 6823In-book reference : Book 86, Hadith 51USC-MSA web (English) reference : Vol. 8, Book 82, Hadith 812   (deprecated numbering scheme)Report Error | Share | Copy ▼</w:t>
      </w:r>
    </w:p>
    <w:p>
      <w:r>
        <w:t>----------------------------------------</w:t>
      </w:r>
    </w:p>
    <w:p>
      <w:pPr/>
      <w:r>
        <w:t xml:space="preserve">Narrated Ibn `Abbas:When Ma'iz bin Malik came to the Prophet (in order to confess), the Prophet (ﷺ) said to him, "Probably </w:t>
        <w:br/>
        <w:t xml:space="preserve">you have only kissed (the lady), or winked, or looked at her?" He said, "No, O Allah's Messenger (ﷺ)!" The </w:t>
        <w:br/>
        <w:t xml:space="preserve">Prophet said, using no euphemism, "Did you have sexual intercourse with her?" The narrator added: </w:t>
        <w:br/>
        <w:t>At that, (i.e. after his confession) the Prophet (ﷺ) ordered that he be stoned (to death).</w:t>
      </w:r>
    </w:p>
    <w:p>
      <w:pPr/>
      <w:r>
        <w:t>حَدَّثَنِي عَبْدُ اللَّهِ بْنُ مُحَمَّدٍ الْجُعْفِيُّ، حَدَّثَنَا وَهْبُ بْنُ جَرِيرٍ، حَدَّثَنَا أَبِي قَالَ، سَمِعْتُ يَعْلَى بْنَ حَكِيمٍ، عَنْ عِكْرِمَةَ، عَنِ ابْنِ عَبَّاسٍ ـ رضى الله عنهما ـ قَالَ لَمَّا أَتَى مَاعِزُ بْنُ مَالِكٍ النَّبِيَّ صلى الله عليه وسلم قَالَ لَهُ ‏"‏ لَعَلَّكَ قَبَّلْتَ أَوْ غَمَزْتَ أَوْ نَظَرْتَ ‏"‏‏.‏ قَالَ لاَ يَا رَسُولَ اللَّهِ‏.‏ قَالَ ‏"‏ أَنِكْتَهَا ‏"‏‏.‏ لاَ يَكْنِي‏.‏ قَالَ فَعِنْدَ ذَلِكَ أَمَرَ بِرَجْمِهِ‏.‏</w:t>
      </w:r>
    </w:p>
    <w:p>
      <w:pPr/>
      <w:r>
        <w:t>Reference : Sahih al-Bukhari 6824In-book reference : Book 86, Hadith 52USC-MSA web (English) reference : Vol. 8, Book 82, Hadith 813   (deprecated numbering scheme)Report Error | Share | Copy ▼</w:t>
      </w:r>
    </w:p>
    <w:p>
      <w:r>
        <w:t>----------------------------------------</w:t>
      </w:r>
    </w:p>
    <w:p>
      <w:pPr/>
      <w:r>
        <w:t xml:space="preserve">Narrated Abu Huraira:A man from among the people, came to Allah's Messenger (ﷺ) while Allah's Messenger (ﷺ) was sitting in the </w:t>
        <w:br/>
        <w:t xml:space="preserve">mosque, and addressed him, saying, "O Allah's Messenger (ﷺ)! I have committed an illegal sexual </w:t>
        <w:br/>
        <w:t xml:space="preserve">intercourse." The Prophet (ﷺ) turned his face away from him. The man came to that side to which the </w:t>
        <w:br/>
        <w:t xml:space="preserve">Prophet had turned his face, and said, "O Allah's Messenger (ﷺ)! I have committed an illegal intercourse." </w:t>
        <w:br/>
        <w:t xml:space="preserve">The Prophet (ﷺ) turned his face to the other side, and the man came to that side, and when he confessed </w:t>
        <w:br/>
        <w:t xml:space="preserve">four times, the Prophet (ﷺ) called him and said, "Are you mad?" He said, "No, O Allah's Messenger (ﷺ)!" The </w:t>
        <w:br/>
        <w:t xml:space="preserve">Prophet said, "Are you married?" He said, "Yes, O Allah's Messenger (ﷺ)." The Prophet (ﷺ) said (to the people), </w:t>
        <w:br/>
        <w:t xml:space="preserve">"Take him away and stone him to death." Ibn Shihab added, "I was told by one who heard Jabir, that </w:t>
        <w:br/>
        <w:t xml:space="preserve">Jabir said, 'I was among those who stoned the man, and we stoned him at the Musalla (`Id praying </w:t>
        <w:br/>
        <w:t xml:space="preserve">Place), and when the stones troubled him, he jumped quickly and ran away, but we overtook him at </w:t>
        <w:br/>
        <w:t>Al-Harra and stoned him to death (there).' "</w:t>
      </w:r>
    </w:p>
    <w:p>
      <w:pPr/>
      <w:r>
        <w:t>حَدَّثَنَا سَعِيدُ بْنُ عُفَيْرٍ، قَالَ حَدَّثَنِي اللَّيْثُ، حَدَّثَنِي عَبْدُ الرَّحْمَنِ بْنُ خَالِدٍ، عَنِ ابْنِ شِهَابٍ، عَنِ ابْنِ الْمُسَيَّبِ، وَأَبِي، سَلَمَةَ أَنَّ أَبَا هُرَيْرَةَ، قَالَ أَتَى رَسُولَ اللَّهِ صلى الله عليه وسلم رَجُلٌ مِنَ النَّاسِ وَهْوَ فِي الْمَسْجِدِ فَنَادَاهُ يَا رَسُولَ اللَّهِ إِنِّي زَنَيْتُ‏.‏ يُرِيدُ نَفْسَهُ، فَأَعْرَضَ عَنْهُ النَّبِيُّ صلى الله عليه وسلم فَتَنَحَّى لِشِقِّ وَجْهِهِ الَّذِي أَعْرَضَ قِبَلَهُ فَقَالَ يَا رَسُولَ اللَّهِ إِنِّي زَنَيْتُ‏.‏ فَأَعْرَضَ عَنْهُ، فَجَاءَ لِشِقِّ وَجْهِ النَّبِيِّ صلى الله عليه وسلم الَّذِي أَعْرَضَ عَنْهُ، فَلَمَّا شَهِدَ عَلَى نَفْسِهِ أَرْبَعَ شَهَادَاتٍ دَعَاهُ النَّبِيُّ صلى الله عليه وسلم فَقَالَ ‏"‏ أَبِكَ جُنُونٌ ‏"‏‏.‏ قَالَ لاَ يَا رَسُولَ اللَّهِ‏.‏ فَقَالَ ‏"‏ أَحْصَنْتَ ‏"‏‏.‏ قَالَ نَعَمْ يَا رَسُولَ اللَّهِ‏.‏ قَالَ ‏"‏ اذْهَبُوا فَارْجُمُوهُ ‏"‏‏.</w:t>
        <w:br/>
        <w:t>قَالَ ابْنُ شِهَابٍ أَخْبَرَنِي مَنْ، سَمِعَ جَابِرًا، قَالَ فَكُنْتُ فِيمَنْ رَجَمَهُ، فَرَجَمْنَاهُ بِالْمُصَلَّى، فَلَمَّا أَذْلَقَتْهُ الْحِجَارَةُ جَمَزَ حَتَّى أَدْرَكْنَاهُ بِالْحَرَّةِ فَرَجَمْنَاهُ‏.‏</w:t>
      </w:r>
    </w:p>
    <w:p>
      <w:pPr/>
      <w:r>
        <w:t>Reference : Sahih al-Bukhari 6825, 6826In-book reference : Book 86, Hadith 53USC-MSA web (English) reference : Vol. 8, Book 82, Hadith 814   (deprecated numbering scheme)Report Error | Share | Copy ▼</w:t>
      </w:r>
    </w:p>
    <w:p>
      <w:r>
        <w:t>----------------------------------------</w:t>
      </w:r>
    </w:p>
    <w:p>
      <w:pPr/>
      <w:r>
        <w:t xml:space="preserve">Narrated Abu Huraira and Zaid bin Khalid:While we were with the Prophet (ﷺ) , a man stood up and said (to the Prophet (ﷺ) ), "I beseech you by Allah, </w:t>
        <w:br/>
        <w:t xml:space="preserve">that you should judge us according to Allah's Laws." Then the man's opponent who was wiser than </w:t>
        <w:br/>
        <w:t xml:space="preserve">him, got up saying (to Allah's Messenger (ﷺ)) "Judge us according to Allah's Law and kindly allow me (to </w:t>
        <w:br/>
        <w:t xml:space="preserve">speak)." The Prophet (ﷺ) said, "'Speak." He said, "My son was a laborer working for this man and he </w:t>
        <w:br/>
        <w:t xml:space="preserve">committed an illegal sexual intercourse with his wife, and I gave one-hundred sheep and a slave as a </w:t>
        <w:br/>
        <w:t xml:space="preserve">ransom for my son's sin. Then I asked a learned man about this case and he informed me that my son </w:t>
        <w:br/>
        <w:t xml:space="preserve">should receive one hundred lashes and be exiled for one year, and the man's wife should be stoned to </w:t>
        <w:br/>
        <w:t xml:space="preserve">death." The Prophet (ﷺ) said, "By Him in Whose Hand my soul is, I will judge you according to the Laws </w:t>
        <w:br/>
        <w:t xml:space="preserve">of Allah. Your one-hundred sheep and the slave are to be returned to you, and your son has to receive </w:t>
        <w:br/>
        <w:t xml:space="preserve">one-hundred lashes and be exiled for one year. O Unais! Go to the wife of this man, and if she </w:t>
        <w:br/>
        <w:t>confesses, then stone her to death." Unais went to her and she confessed. He then stoned her to death.</w:t>
      </w:r>
    </w:p>
    <w:p>
      <w:pPr/>
      <w:r>
        <w:t>حَدَّثَنَا عَلِيُّ بْنُ عَبْدِ اللَّهِ، حَدَّثَنَا سُفْيَانُ، قَالَ حَفِظْنَاهُ مِنْ فِي الزُّهْرِيِّ قَالَ أَخْبَرَنِي عُبَيْدُ اللَّهِ أَنَّهُ سَمِعَ أَبَا هُرَيْرَةَ وَزَيْدَ بْنَ خَالِدٍ قَالاَ كُنَّا عِنْدَ النَّبِيِّ صلى الله عليه وسلم فَقَامَ رَجُلٌ فَقَالَ أَنْشُدُكَ اللَّهَ إِلاَّ قَضَيْتَ بَيْنَنَا بِكِتَابِ اللَّهِ‏.‏ فَقَامَ خَصْمُهُ ـ وَكَانَ أَفْقَهَ مِنْهُ ـ فَقَالَ اقْضِ بَيْنَنَا بِكِتَابِ اللَّهِ وَأْذَنْ لِي‏.‏ قَالَ ‏"‏ قُلْ ‏"‏‏.‏ قَالَ إِنَّ ابْنِي كَانَ عَسِيفًا عَلَى هَذَا، فَزَنَى بِامْرَأَتِهِ، فَافْتَدَيْتُ مِنْهُ بِمِائَةِ شَاةٍ وَخَادِمٍ، ثُمَّ سَأَلْتُ رِجَالاً مِنْ أَهْلِ الْعِلْمِ، فَأَخْبَرُونِي أَنَّ عَلَى ابْنِي جَلْدَ مِائَةٍ وَتَغْرِيبَ عَامٍ، وَعَلَى امْرَأَتِهِ الرَّجْمَ‏.‏ فَقَالَ النَّبِيُّ صلى الله عليه وسلم ‏"‏ وَالَّذِي نَفْسِي بِيَدِهِ لأَقْضِيَنَّ بَيْنَكُمَا بِكِتَابِ اللَّهِ جَلَّ ذِكْرُهُ، الْمِائَةُ شَاةٍ وَالْخَادِمُ رَدٌّ، وَعَلَى ابْنِكَ جَلْدُ مِائَةٍ وَتَغْرِيبُ عَامٍ، وَاغْدُ يَا أُنَيْسُ عَلَى امْرَأَةِ هَذَا، فَإِنِ اعْتَرَفَتْ فَارْجُمْهَا ‏"‏‏.‏ فَغَدَا عَلَيْهَا فَاعْتَرَفَتْ فَرَجَمَهَا‏.‏ قُلْتُ لِسُفْيَانَ لَمْ يَقُلْ فَأَخْبَرُونِي أَنَّ عَلَى ابْنِي الرَّجْمَ‏.‏ فَقَالَ أَشُكُّ فِيهَا مِنَ الزُّهْرِيِّ، فَرُبَّمَا قُلْتُهَا وَرُبَّمَا سَكَتُّ‏.‏</w:t>
      </w:r>
    </w:p>
    <w:p>
      <w:pPr/>
      <w:r>
        <w:t>Reference : Sahih al-Bukhari 6827, 6828In-book reference : Book 86, Hadith 54USC-MSA web (English) reference : Vol. 8, Book 82, Hadith 815   (deprecated numbering scheme)Report Error | Share | Copy ▼</w:t>
      </w:r>
    </w:p>
    <w:p>
      <w:r>
        <w:t>----------------------------------------</w:t>
      </w:r>
    </w:p>
    <w:p>
      <w:pPr/>
      <w:r>
        <w:t xml:space="preserve">Narrated Ibn `Abbas:`Umar said, "I am afraid that after a long time has passed, people may say, "We do not find the Verses </w:t>
        <w:br/>
        <w:t xml:space="preserve">of the Rajam (stoning to death) in the Holy Book," and consequently they may go astray by leaving an </w:t>
        <w:br/>
        <w:t xml:space="preserve">obligation that Allah has revealed. Lo! I confirm that the penalty of Rajam be inflicted on him who </w:t>
        <w:br/>
        <w:t xml:space="preserve">commits illegal sexual intercourse, if he is already married and the crime is proved by witnesses or </w:t>
        <w:br/>
        <w:t xml:space="preserve">pregnancy or confession." Sufyan added, "I have memorized this narration in this way." `Umar added, </w:t>
        <w:br/>
        <w:t>"Surely Allah's Messenger (ﷺ) carried out the penalty of Rajam, and so did we after him."</w:t>
      </w:r>
    </w:p>
    <w:p>
      <w:pPr/>
      <w:r>
        <w:t>حَدَّثَنَا عَلِيُّ بْنُ عَبْدِ اللَّهِ، حَدَّثَنَا سُفْيَانُ، عَنِ الزُّهْرِيِّ، عَنْ عُبَيْدِ اللَّهِ، عَنِ ابْنِ عَبَّاسٍ ـ رضى الله عنهما ـ قَالَ قَالَ عُمَرُ لَقَدْ خَشِيتُ أَنْ يَطُولَ بِالنَّاسِ زَمَانٌ حَتَّى يَقُولَ قَائِلٌ لاَ نَجِدُ الرَّجْمَ فِي كِتَابِ اللَّهِ‏.‏ فَيَضِلُّوا بِتَرْكِ فَرِيضَةٍ أَنْزَلَهَا اللَّهُ، أَلاَ وَإِنَّ الرَّجْمَ حَقٌّ عَلَى مَنْ زَنَى، وَقَدْ أَحْصَنَ، إِذَا قَامَتِ الْبَيِّنَةُ، أَوْ كَانَ الْحَمْلُ أَوْ الاِعْتِرَافُ ـ قَالَ سُفْيَانُ كَذَا حَفِظْتُ ـ أَلاَ وَقَدْ رَجَمَ رَسُولُ اللَّهِ صلى الله عليه وسلم وَرَجَمْنَا بَعْدَهُ‏.‏</w:t>
      </w:r>
    </w:p>
    <w:p>
      <w:pPr/>
      <w:r>
        <w:t>Reference : Sahih al-Bukhari 6829In-book reference : Book 86, Hadith 55USC-MSA web (English) reference : Vol. 8, Book 82, Hadith 816   (deprecated numbering scheme)Report Error | Share | Copy ▼</w:t>
      </w:r>
    </w:p>
    <w:p>
      <w:r>
        <w:t>----------------------------------------</w:t>
      </w:r>
    </w:p>
    <w:p>
      <w:pPr/>
      <w:r>
        <w:t xml:space="preserve">Narrated Ibn `Abbas:I used to teach (the Qur'an to) some people of the Muhajirln (emigrants), among whom there was </w:t>
        <w:br/>
        <w:t xml:space="preserve">`Abdur Rahman bin `Auf. While I was in his house at Mina, and he was with `Umar bin Al-Khattab </w:t>
        <w:br/>
        <w:t xml:space="preserve">during `Umar's last Hajj, `Abdur-Rahman came to me and said, "Would that you had seen the man </w:t>
        <w:br/>
        <w:t xml:space="preserve">who came today to the Chief of the Believers (`Umar), saying, 'O Chief of the Believers! What do you </w:t>
        <w:br/>
        <w:t xml:space="preserve">think about so-and-so who says, 'If `Umar should die, I will give the pledge of allegiance to such-andsuch </w:t>
        <w:br/>
        <w:t xml:space="preserve">person, as by Allah, the pledge of allegiance to Abu Bakr was nothing but a prompt sudden </w:t>
        <w:br/>
        <w:t xml:space="preserve">action which got established afterwards.' `Umar became angry and then said, 'Allah willing, I will </w:t>
        <w:br/>
        <w:t xml:space="preserve">stand before the people tonight and warn them against those people who want to deprive the others of </w:t>
        <w:br/>
        <w:t xml:space="preserve">their rights (the question of rulership). </w:t>
        <w:br/>
        <w:t xml:space="preserve">`Abdur-Rahman said, "I said, 'O Chief of the believers! Do not do that, for the season of Hajj gathers </w:t>
        <w:br/>
        <w:t xml:space="preserve">the riff-raff and the rubble, and it will be they who will gather around you when you stand to address </w:t>
        <w:br/>
        <w:t xml:space="preserve">the people. And I am afraid that you will get up and say something, and some people will spread your </w:t>
        <w:br/>
        <w:t xml:space="preserve">statement and may not say what you have actually said and may not understand its meaning, and may </w:t>
        <w:br/>
        <w:t xml:space="preserve">interpret it incorrectly, so you should wait till you reach Medina, as it is the place of emigration and </w:t>
        <w:br/>
        <w:t xml:space="preserve">the place of Prophet's Traditions, and there you can come in touch with the learned and noble people, </w:t>
        <w:br/>
        <w:t xml:space="preserve">and tell them your ideas with confidence; and the learned people will understand your statement and </w:t>
        <w:br/>
        <w:t xml:space="preserve">put it in its proper place.' On that, `Umar said, 'By Allah! Allah willing, I will do this in the first </w:t>
        <w:br/>
        <w:t xml:space="preserve">speech I will deliver before the people in Medina." </w:t>
        <w:br/>
        <w:t xml:space="preserve">Ibn `Abbas added: We reached Medina by the end of the month of Dhul-Hijja, and when it was </w:t>
        <w:br/>
        <w:t xml:space="preserve">Friday, we went quickly (to the mosque) as soon as the sun had declined, and I saw Sa`id bin Zaid bin </w:t>
        <w:br/>
        <w:t xml:space="preserve">`Amr bin Nufail sitting at the corner of the pulpit, and I too sat close to him so that my knee was </w:t>
        <w:br/>
        <w:t xml:space="preserve">touching his knee, and after a short while `Umar bin Al-Khattab came out, and when I saw him </w:t>
        <w:br/>
        <w:t xml:space="preserve">coming towards us, I said to Sa`id bin Zaid bin `Amr bin Nufail "Today `Umar will say such a thing </w:t>
        <w:br/>
        <w:t xml:space="preserve">as he has never said since he was chosen as Caliph." Sa`id denied my statement with astonishment and </w:t>
        <w:br/>
        <w:t xml:space="preserve">said, "What thing do you expect `Umar to say the like of which he has never said before?" </w:t>
        <w:br/>
        <w:t xml:space="preserve">In the meantime, `Umar sat on the pulpit and when the callmakers for the prayer had finished their </w:t>
        <w:br/>
        <w:t xml:space="preserve">call, `Umar stood up, and having glorified and praised Allah as He deserved, he said, "Now then, I am </w:t>
        <w:br/>
        <w:t xml:space="preserve">going to tell you something which (Allah) has written for me to say. I do not know; perhaps it </w:t>
        <w:br/>
        <w:t xml:space="preserve">portends my death, so whoever understands and remembers it, must narrate it to the others wherever </w:t>
        <w:br/>
        <w:t xml:space="preserve">his mount takes him, but if somebody is afraid that he does not understand it, then it is unlawful for </w:t>
        <w:br/>
        <w:t xml:space="preserve">him to tell lies about me. Allah sent Muhammad with the Truth and revealed the Holy Book to him, </w:t>
        <w:br/>
        <w:t xml:space="preserve">and among what Allah revealed, was the Verse of the Rajam (the stoning of married person (male &amp; </w:t>
        <w:br/>
        <w:t xml:space="preserve">female) who commits illegal sexual intercourse, and we did recite this Verse and understood and </w:t>
        <w:br/>
        <w:t xml:space="preserve">memorized it. Allah's Messenger (ﷺ) did carry out the punishment of stoning and so did we after him. </w:t>
        <w:br/>
        <w:t xml:space="preserve">I am afraid that after a long time has passed, somebody will say, 'By Allah, we do not find the Verse </w:t>
        <w:br/>
        <w:t xml:space="preserve">of the Rajam in Allah's Book,' and thus they will go astray by leaving an obligation which Allah has </w:t>
        <w:br/>
        <w:t xml:space="preserve">revealed. And the punishment of the Rajam is to be inflicted to any married person (male &amp; female), </w:t>
        <w:br/>
        <w:t xml:space="preserve">who commits illegal sexual intercourse, if the required evidence is available or there is conception or </w:t>
        <w:br/>
        <w:t xml:space="preserve">confession. And then we used to recite among the Verses in Allah's Book: 'O people! Do not claim to </w:t>
        <w:br/>
        <w:t xml:space="preserve">be the offspring of other than your fathers, as it is disbelief (unthankfulness) on your part that you </w:t>
        <w:br/>
        <w:t xml:space="preserve">claim to be the offspring of other than your real father.' Then Allah's Messenger (ﷺ) said, 'Do not praise me </w:t>
        <w:br/>
        <w:t xml:space="preserve">excessively as Jesus, son of Marry was praised, but call me Allah's Slave and His Apostles.' (O </w:t>
        <w:br/>
        <w:t xml:space="preserve">people!) I have been informed that a speaker amongst you says, 'By Allah, if `Umar should die, I will </w:t>
        <w:br/>
        <w:t xml:space="preserve">give the pledge of allegiance to such-and-such person.' One should not deceive oneself by saying that </w:t>
        <w:br/>
        <w:t xml:space="preserve">the pledge of allegiance given to Abu Bakr was given suddenly and it was successful. No doubt, it was </w:t>
        <w:br/>
        <w:t xml:space="preserve">like that, but Allah saved (the people) from its evil, and there is none among you who has the qualities </w:t>
        <w:br/>
        <w:t xml:space="preserve">of Abu Bakr. Remember that whoever gives the pledge of allegiance to anybody among you without </w:t>
        <w:br/>
        <w:t xml:space="preserve">consulting the other Muslims, neither that person, nor the person to whom the pledge of allegiance </w:t>
        <w:br/>
        <w:t xml:space="preserve">was given, are to be supported, lest they both should be killed. </w:t>
        <w:br/>
        <w:t xml:space="preserve">And no doubt after the death of the Prophet (ﷺ) we were informed that the Ansar disagreed with us and </w:t>
        <w:br/>
        <w:t xml:space="preserve">gathered in the shed of Bani Sa`da. `Ali and Zubair and whoever was with them, opposed us, while </w:t>
        <w:br/>
        <w:t xml:space="preserve">the emigrants gathered with Abu Bakr. I said to Abu Bakr, 'Let's go to these Ansari brothers of ours.' </w:t>
        <w:br/>
        <w:t xml:space="preserve">So we set out seeking them, and when we approached them, two pious men of theirs met us and </w:t>
        <w:br/>
        <w:t xml:space="preserve">informed us of the final decision of the Ansar, and said, 'O group of Muhajirin (emigrants) ! Where </w:t>
        <w:br/>
        <w:t xml:space="preserve">are you going?' We replied, 'We are going to these Ansari brothers of ours.' They said to us, 'You </w:t>
        <w:br/>
        <w:t xml:space="preserve">shouldn't go near them. Carry out whatever we have already decided.' I said, 'By Allah, we will go to </w:t>
        <w:br/>
        <w:t xml:space="preserve">them.' And so we proceeded until we reached them at the shed of Bani Sa`da. Behold! There was a </w:t>
        <w:br/>
        <w:t xml:space="preserve">man sitting amongst them and wrapped in something. I asked, 'Who is that man?' They said, 'He is </w:t>
        <w:br/>
        <w:t xml:space="preserve">Sa`d bin 'Ubada.' I asked, 'What is wrong with him?' They said, 'He is sick.' After we sat for a while, </w:t>
        <w:br/>
        <w:t xml:space="preserve">the Ansar's speaker said, 'None has the right to be worshipped but Allah,' and praising Allah as He </w:t>
        <w:br/>
        <w:t xml:space="preserve">deserved, he added, 'To proceed, we are Allah's Ansar (helpers) and the majority of the Muslim army, </w:t>
        <w:br/>
        <w:t xml:space="preserve">while you, the emigrants, are a small group and some people among you came with the intention of </w:t>
        <w:br/>
        <w:t xml:space="preserve">preventing us from practicing this matter (of caliphate) and depriving us of it.' </w:t>
        <w:br/>
        <w:t xml:space="preserve">When the speaker had finished, I intended to speak as I had prepared a speech which I liked and which </w:t>
        <w:br/>
        <w:t xml:space="preserve">I wanted to deliver in the presence of Abu Bakr, and I used to avoid provoking him. So, when I </w:t>
        <w:br/>
        <w:t xml:space="preserve">wanted to speak, Abu Bakr said, 'Wait a while.' I disliked to make him angry. So Abu Bakr himself </w:t>
        <w:br/>
        <w:t xml:space="preserve">gave a speech, and he was wiser and more patient than I. By Allah, he never missed a sentence that I </w:t>
        <w:br/>
        <w:t xml:space="preserve">liked in my own prepared speech, but he said the like of it or better than it spontaneously. After a </w:t>
        <w:br/>
        <w:t xml:space="preserve">pause he said, 'O Ansar! You deserve all (the qualities that you have attributed to yourselves, but this </w:t>
        <w:br/>
        <w:t xml:space="preserve">question (of Caliphate) is only for the Quraish as they are the best of the Arabs as regards descent and </w:t>
        <w:br/>
        <w:t xml:space="preserve">home, and I am pleased to suggest that you choose either of these two men, so take the oath of </w:t>
        <w:br/>
        <w:t xml:space="preserve">allegiance to either of them as you wish. And then Abu Bakr held my hand and Abu Ubaida bin </w:t>
        <w:br/>
        <w:t xml:space="preserve">al-Jarrah's hand who was sitting amongst us. I hated nothing of what he had said except that </w:t>
        <w:br/>
        <w:t xml:space="preserve">proposal, for by Allah, I would rather have my neck chopped off as expiator for a sin than become the </w:t>
        <w:br/>
        <w:t xml:space="preserve">ruler of a nation, one of whose members is Abu Bakr, unless at the time of my death my own-self </w:t>
        <w:br/>
        <w:t xml:space="preserve">suggests something I don't feel at present.' </w:t>
        <w:br/>
        <w:t xml:space="preserve">And then one of the Ansar said, 'I am the pillar on which the camel with a skin disease (eczema) rubs </w:t>
        <w:br/>
        <w:t xml:space="preserve">itself to satisfy the itching (i.e., I am a noble), and I am as a high class palm tree! O Quraish. There </w:t>
        <w:br/>
        <w:t xml:space="preserve">should be one ruler from us and one from you.' </w:t>
        <w:br/>
        <w:t xml:space="preserve">Then there was a hue and cry among the gathering and their voices rose so that I was afraid there </w:t>
        <w:br/>
        <w:t xml:space="preserve">might be great disagreement, so I said, 'O Abu Bakr! Hold your hand out.' He held his hand out and I </w:t>
        <w:br/>
        <w:t xml:space="preserve">pledged allegiance to him, and then all the emigrants gave the Pledge of allegiance and so did the </w:t>
        <w:br/>
        <w:t xml:space="preserve">Ansar afterwards. And so we became victorious over Sa`d bin Ubada (whom Al-Ansar wanted to </w:t>
        <w:br/>
        <w:t xml:space="preserve">make a ruler). One of the Ansar said, 'You have killed Sa`d bin Ubada.' I replied, 'Allah has killed </w:t>
        <w:br/>
        <w:t xml:space="preserve">Sa`d bin Ubada.' `Umar added, "By Allah, apart from the great tragedy that had happened to us (i.e. </w:t>
        <w:br/>
        <w:t xml:space="preserve">the death of the Prophet), there was no greater problem than the allegiance pledged to Abu Bakr </w:t>
        <w:br/>
        <w:t xml:space="preserve">because we were afraid that if we left the people, they might give the Pledge of allegiance after us to </w:t>
        <w:br/>
        <w:t xml:space="preserve">one of their men, in which case we would have given them our consent for something against our real </w:t>
        <w:br/>
        <w:t xml:space="preserve">wish, or would have opposed them and caused great trouble. So if any person gives the Pledge of </w:t>
        <w:br/>
        <w:t xml:space="preserve">allegiance to somebody (to become a Caliph) without consulting the other Muslims, then the one he </w:t>
        <w:br/>
        <w:t>has selected should not be granted allegiance, lest both of them should be killed."</w:t>
      </w:r>
    </w:p>
    <w:p>
      <w:pPr/>
      <w:r>
        <w:t>حَدَّثَنَا عَبْدُ الْعَزِيزِ بْنُ عَبْدِ اللَّهِ، حَدَّثَنِي إِبْرَاهِيمُ بْنُ سَعْدٍ، عَنْ صَالِحٍ، عَنِ ابْنِ شِهَابٍ، عَنْ عُبَيْدِ اللَّهِ بْنِ عَبْدِ اللَّهِ بْنِ عُتْبَةَ بْنِ مَسْعُودٍ، عَنِ ابْنِ عَبَّاسٍ، قَالَ كُنْتُ أُقْرِئُ رِجَالاً مِنَ الْمُهَاجِرِينَ مِنْهُمْ عَبْدُ الرَّحْمَنِ بْنُ عَوْفٍ، فَبَيْنَمَا أَنَا فِي مَنْزِلِهِ بِمِنًى، وَهْوَ عِنْدَ عُمَرَ بْنِ الْخَطَّابِ فِي آخِرِ حَجَّةٍ حَجَّهَا، إِذْ رَجَعَ إِلَىَّ عَبْدُ الرَّحْمَنِ فَقَالَ لَوْ رَأَيْتَ رَجُلاً أَتَى أَمِيرَ الْمُؤْمِنِينَ الْيَوْمَ فَقَالَ يَا أَمِيرَ الْمُؤْمِنِينَ هَلْ لَكَ فِي فُلاَنٍ يَقُولُ لَوْ قَدْ مَاتَ عُمَرُ لَقَدْ بَايَعْتُ فُلاَنًا، فَوَاللَّهِ مَا كَانَتْ بَيْعَةُ أَبِي بَكْرٍ إِلاَّ فَلْتَةً، فَتَمَّتْ‏.‏ فَغَضِبَ عُمَرُ ثُمَّ قَالَ إِنِّي إِنْ شَاءَ اللَّهُ لَقَائِمٌ الْعَشِيَّةَ فِي النَّاسِ، فَمُحَذِّرُهُمْ هَؤُلاَءِ الَّذِينَ يُرِيدُونَ أَنْ يَغْصِبُوهُمْ أُمُورَهُمْ‏.‏ قَالَ عَبْدُ الرَّحْمَنِ فَقُلْتُ يَا أَمِيرَ الْمُؤْمِنِينَ لاَ تَفْعَلْ فَإِنَّ الْمَوْسِمَ يَجْمَعُ رَعَاعَ النَّاسِ وَغَوْغَاءَهُمْ، فَإِنَّهُمْ هُمُ الَّذِينَ يَغْلِبُونَ عَلَى قُرْبِكَ حِينَ تَقُومُ فِي النَّاسِ، وَأَنَا أَخْشَى أَنْ تَقُومَ فَتَقُولَ مَقَالَةً يُطَيِّرُهَا عَنْكَ كُلُّ مُطَيِّرٍ، وَأَنْ لاَ يَعُوهَا، وَأَنْ لاَ يَضَعُوهَا عَلَى مَوَاضِعِهَا، فَأَمْهِلْ حَتَّى تَقْدَمَ الْمَدِينَةَ فَإِنَّهَا دَارُ الْهِجْرَةِ وَالسُّنَّةِ، فَتَخْلُصَ بِأَهْلِ الْفِقْهِ وَأَشْرَافِ النَّاسِ، فَتَقُولَ مَا قُلْتَ مُتَمَكِّنًا، فَيَعِي أَهْلُ الْعِلْمِ مَقَالَتَكَ، وَيَضَعُونَهَا عَلَى مَوَاضِعِهَا‏.‏ فَقَالَ عُمَرُ أَمَا وَاللَّهِ إِنْ شَاءَ اللَّهُ لأَقُومَنَّ بِذَلِكَ أَوَّلَ مَقَامٍ أَقُومُهُ بِالْمَدِينَةِ‏.‏ قَالَ ابْنُ عَبَّاسٍ فَقَدِمْنَا الْمَدِينَةَ فِي عَقِبِ ذِي الْحَجَّةِ، فَلَمَّا كَانَ يَوْمُ الْجُمُعَةِ عَجَّلْنَا الرَّوَاحَ حِينَ زَاغَتِ الشَّمْسُ، حَتَّى أَجِدَ سَعِيدَ بْنَ زَيْدِ بْنِ عَمْرِو بْنِ نُفَيْلٍ جَالِسًا إِلَى رُكْنِ الْمِنْبَرِ، فَجَلَسْتُ حَوْلَهُ تَمَسُّ رُكْبَتِي رُكْبَتَهُ، فَلَمْ أَنْشَبْ أَنْ خَرَجَ عُمَرُ بْنُ الْخَطَّابِ، فَلَمَّا رَأَيْتُهُ مُقْبِلاً قُلْتُ لِسَعِيدِ بْنِ زَيْدِ بْنِ عَمْرِو بْنِ نُفَيْلٍ، لَيَقُولَنَّ الْعَشِيَّةَ مَقَالَةً لَمْ يَقُلْهَا مُنْذُ اسْتُخْلِفَ، فَأَنْكَرَ عَلَىَّ وَقَالَ مَا عَسَيْتَ أَنْ يَقُولَ مَا لَمْ يَقُلْ‏.‏ قَبْلَهُ فَجَلَسَ عُمَرُ عَلَى الْمِنْبَرِ، فَلَمَّا سَكَتَ الْمُؤَذِّنُونَ قَامَ فَأَثْنَى عَلَى اللَّهِ بِمَا هُوَ أَهْلُهُ قَالَ أَمَّا بَعْدُ فَإِنِّي قَائِلٌ لَكُمْ مَقَالَةً قَدْ قُدِّرَ لِي أَنْ أَقُولَهَا، لاَ أَدْرِي لَعَلَّهَا بَيْنَ يَدَىْ أَجَلِي، فَمَنْ عَقَلَهَا وَوَعَاهَا فَلْيُحَدِّثْ بِهَا حَيْثُ انْتَهَتْ بِهِ رَاحِلَتُهُ، وَمَنْ خَشِيَ أَنْ لاَ يَعْقِلَهَا فَلاَ أُحِلُّ لأَحَدٍ أَنْ يَكْذِبَ عَلَىَّ، إِنَّ اللَّهَ بَعَثَ مُحَمَّدًا صلى الله عليه وسلم بِالْحَقِّ وَأَنْزَلَ عَلَيْهِ الْكِتَابَ فَكَانَ مِمَّا أَنْزَلَ اللَّهُ آيَةُ الرَّجْمِ، فَقَرَأْنَاهَا وَعَقَلْنَاهَا وَوَعَيْنَاهَا، رَجَمَ رَسُولُ اللَّهِ صلى الله عليه وسلم وَرَجَمْنَا بَعْدَهُ، فَأَخْشَى إِنْ طَالَ بِالنَّاسِ زَمَانٌ أَنْ يَقُولَ قَائِلٌ وَاللَّهِ مَا نَجِدُ آيَةَ الرَّجْمِ فِي كِتَابِ اللَّهِ، فَيَضِلُّوا بِتَرْكِ فَرِيضَةٍ أَنْزَلَهَا اللَّهُ، وَالرَّجْمُ فِي كِتَابِ اللَّهِ حَقٌّ عَلَى مَنْ زَنَى إِذَا أُحْصِنَ مِنَ الرِّجَالِ وَالنِّسَاءِ، إِذَا قَامَتِ الْبَيِّنَةُ أَوْ كَانَ الْحَبَلُ أَوْ الاِعْتِرَافُ، ثُمَّ إِنَّا كُنَّا نَقْرَأُ فِيمَا نَقْرَأُ مِنْ كِتَابِ اللَّهِ أَنْ لاَ تَرْغَبُوا عَنْ آبَائِكُمْ، فَإِنَّهُ كُفْرٌ بِكُمْ أَنْ تَرْغَبُوا عَنْ آبَائِكُمْ، أَوْ إِنَّ كُفْرًا بِكُمْ أَنْ تَرْغَبُوا عَنْ آبَائِكُمْ، أَلاَ ثُمَّ إِنَّ رَسُولَ اللَّهِ صلى الله عليه وسلم قَالَ ‏</w:t>
        <w:br/>
        <w:t>"‏ لاَ تُطْرُونِي كَمَا أُطْرِيَ عِيسَى ابْنُ مَرْيَمَ وَقُولُوا عَبْدُ اللَّهِ وَرَسُولُهُ ‏"‏‏.‏ ثُمَّ إِنَّهُ بَلَغَنِي أَنَّ قَائِلاً مِنْكُمْ يَقُولُ وَاللَّهِ لَوْ مَاتَ عُمَرُ بَايَعْتُ فُلاَنًا‏.‏ فَلاَ يَغْتَرَّنَّ امْرُؤٌ أَنْ يَقُولَ إِنَّمَا كَانَتْ بَيْعَةُ أَبِي بَكْرٍ فَلْتَةً وَتَمَّتْ أَلاَ وَإِنَّهَا قَدْ كَانَتْ كَذَلِكَ وَلَكِنَّ اللَّهَ وَقَى شَرَّهَا، وَلَيْسَ مِنْكُمْ مَنْ تُقْطَعُ الأَعْنَاقُ إِلَيْهِ مِثْلُ أَبِي بَكْرٍ، مَنْ بَايَعَ رَجُلاً عَنْ غَيْرِ مَشُورَةٍ مِنَ الْمُسْلِمِينَ فَلاَ يُبَايَعُ هُوَ وَلاَ الَّذِي بَايَعَهُ تَغِرَّةً أَنْ يُقْتَلاَ، وَإِنَّهُ قَدْ كَانَ مِنْ خَبَرِنَا حِينَ تَوَفَّى اللَّهُ نَبِيَّهُ صلى الله عليه وسلم إِلاَّ أَنَّ الأَنْصَارَ خَالَفُونَا وَاجْتَمَعُوا بِأَسْرِهِمْ فِي سَقِيفَةِ بَنِي سَاعِدَةَ، وَخَالَفَ عَنَّا عَلِيٌّ وَالزُّبَيْرُ وَمَنْ مَعَهُمَا، وَاجْتَمَعَ الْمُهَاجِرُونَ إِلَى أَبِي بَكْرٍ فَقُلْتُ لأَبِي بَكْرٍ يَا أَبَا بَكْرٍ انْطَلِقْ بِنَا إِلَى إِخْوَانِنَا هَؤُلاَءِ مِنَ الأَنْصَارِ‏.‏ فَانْطَلَقْنَا نُرِيدُهُمْ فَلَمَّا دَنَوْنَا مِنْهُمْ لَقِيَنَا مِنْهُمْ رَجُلاَنِ صَالِحَانِ، فَذَكَرَا مَا تَمَالَى عَلَيْهِ الْقَوْمُ فَقَالاَ أَيْنَ تُرِيدُونَ يَا مَعْشَرَ الْمُهَاجِرِينَ فَقُلْنَا نُرِيدُ إِخْوَانَنَا هَؤُلاَءِ مِنَ الأَنْصَارِ‏.‏ فَقَالاَ لاَ عَلَيْكُمْ أَنْ لاَ تَقْرَبُوهُمُ اقْضُوا أَمْرَكُمْ‏.‏ فَقُلْتُ وَاللَّهِ لَنَأْتِيَنَّهُمْ‏.‏ فَانْطَلَقْنَا حَتَّى أَتَيْنَاهُمْ فِي سَقِيفَةِ بَنِي سَاعِدَةَ، فَإِذَا رَجُلٌ مُزَمَّلٌ بَيْنَ ظَهْرَانَيْهِمْ فَقُلْتُ مَنْ هَذَا فَقَالُوا هَذَا سَعْدُ بْنُ عُبَادَةَ‏.‏ فَقُلْتُ مَا لَهُ قَالُوا يُوعَكُ‏.‏ فَلَمَّا جَلَسْنَا قَلِيلاً تَشَهَّدَ خَطِيبُهُمْ، فَأَثْنَى عَلَى اللَّهِ بِمَا هُوَ أَهْلُهُ ثُمَّ قَالَ أَمَّا بَعْدُ فَنَحْنُ أَنْصَارُ اللَّهِ وَكَتِيبَةُ الإِسْلاَمِ، وَأَنْتُمْ مَعْشَرَ الْمُهَاجِرِينَ رَهْطٌ، وَقَدْ دَفَّتْ دَافَّةٌ مِنْ قَوْمِكُمْ، فَإِذَا هُمْ يُرِيدُونَ أَنْ يَخْتَزِلُونَا مِنْ أَصْلِنَا وَأَنْ يَحْضُنُونَا مِنَ الأَمْرِ‏.‏ فَلَمَّا سَكَتَ أَرَدْتُ أَنْ أَتَكَلَّمَ وَكُنْتُ زَوَّرْتُ مَقَالَةً أَعْجَبَتْنِي أُرِيدُ أَنْ أُقَدِّمَهَا بَيْنَ يَدَىْ أَبِي بَكْرٍ، وَكُنْتُ أُدَارِي مِنْهُ بَعْضَ الْحَدِّ، فَلَمَّا أَرَدْتُ أَنْ أَتَكَلَّمَ قَالَ أَبُو بَكْرٍ عَلَى رِسْلِكَ‏.‏ فَكَرِهْتُ أَنْ أُغْضِبَهُ، فَتَكَلَّمَ أَبُو بَكْرٍ فَكَانَ هُوَ أَحْلَمَ مِنِّي وَأَوْقَرَ، وَاللَّهِ مَا تَرَكَ مِنْ كَلِمَةٍ أَعْجَبَتْنِي فِي تَزْوِيرِي إِلاَّ قَالَ فِي بَدِيهَتِهِ مِثْلَهَا أَوْ أَفْضَلَ مِنْهَا حَتَّى سَكَتَ فَقَالَ مَا ذَكَرْتُمْ فِيكُمْ مِنْ خَيْرٍ فَأَنْتُمْ لَهُ أَهْلٌ، وَلَنْ يُعْرَفَ هَذَا الأَمْرُ إِلاَّ لِهَذَا الْحَىِّ مِنْ قُرَيْشٍ، هُمْ أَوْسَطُ الْعَرَبِ نَسَبًا وَدَارًا، وَقَدْ رَضِيتُ لَكُمْ أَحَدَ هَذَيْنِ الرَّجُلَيْنِ، فَبَايِعُوا أَيَّهُمَا شِئْتُمْ‏.‏ فَأَخَذَ بِيَدِي وَبِيَدِ أَبِي عُبَيْدَةَ بْنِ الْجَرَّاحِ وَهْوَ جَالِسٌ بَيْنَنَا، فَلَمْ أَكْرَهْ مِمَّا قَالَ غَيْرَهَا، كَانَ وَاللَّهِ أَنْ أُقَدَّمَ فَتُضْرَبَ عُنُقِي لاَ يُقَرِّبُنِي ذَلِكَ مِنْ إِثْمٍ، أَحَبَّ إِلَىَّ مِنْ أَنْ أَتَأَمَّرَ عَلَى قَوْمٍ فِيهِمْ أَبُو بَكْرٍ، اللَّهُمَّ إِلاَّ أَنْ تُسَوِّلَ إِلَىَّ نَفْسِي عِنْدَ الْمَوْتِ شَيْئًا لاَ أَجِدُهُ الآنَ‏.‏ فَقَالَ قَائِلٌ مِنَ الأَنْصَارِ أَنَا جُذَيْلُهَا الْمُحَكَّكُ، وَعُذَيْقُهَا الْمُرَجَّبُ، مِنَّا أَمِيرٌ، وَمِنْكُمْ أَمِيرٌ، يَا مَعْشَرَ قُرَيْشٍ‏.‏ فَكَثُرَ اللَّغَطُ، وَارْتَفَعَتِ الأَصْوَاتُ حَتَّى فَرِقْتُ مِنَ الاِخْتِلاَفِ‏.‏ فَقُلْتُ ابْسُطْ يَدَكَ يَا أَبَا بَكْرٍ‏.‏ فَبَسَطَ يَدَهُ فَبَايَعْتُهُ، وَبَايَعَهُ الْمُهَاجِرُونَ، ثُمَّ بَايَعَتْهُ الأَنْصَارُ، وَنَزَوْنَا عَلَى سَعْدِ بْنِ عُبَادَةَ فَقَالَ قَائِلٌ مِنْهُمْ قَتَلْتُمْ سَعْدَ بْنَ عُبَادَةَ‏.‏ فَقُلْتُ قَتَلَ اللَّهُ سَعْدَ بْنَ عُبَادَةَ‏.‏ قَالَ عُمَرُ وَإِنَّا وَاللَّهِ مَا وَجَدْنَا فِيمَا حَضَرْنَا مِنْ أَمْرٍ أَقْوَى مِنْ مُبَايَعَةِ أَبِي بَكْرٍ خَشِينَا إِنْ فَارَقْنَا الْقَوْمَ وَلَمْ تَكُنْ بَيْعَةٌ أَنْ يُبَايِعُوا رَجُلاً مِنْهُمْ بَعْدَنَا، فَإِمَّا بَايَعْنَاهُمْ عَلَى مَا لاَ نَرْضَى، وَإِمَّا نُخَالِفُهُمْ فَيَكُونُ فَسَادٌ، فَمَنْ بَايَعَ رَجُلاً عَلَى غَيْرِ مَشُورَةٍ مِنَ الْمُسْلِمِينَ فَلاَ يُتَابَعُ هُوَ وَلاَ الَّذِي بَايَعَهُ تَغِرَّةً أَنْ يُقْتَلاَ‏.‏</w:t>
      </w:r>
    </w:p>
    <w:p>
      <w:pPr/>
      <w:r>
        <w:t>Reference : Sahih al-Bukhari 6830In-book reference : Book 86, Hadith 56USC-MSA web (English) reference : Vol. 8, Book 82, Hadith 817   (deprecated numbering scheme)Report Error | Share | Copy ▼</w:t>
      </w:r>
    </w:p>
    <w:p>
      <w:r>
        <w:t>----------------------------------------</w:t>
      </w:r>
    </w:p>
    <w:p>
      <w:pPr/>
      <w:r>
        <w:t xml:space="preserve">Narrated Zaid bin Khalid Al-Juhani:I heard the Prophet (ﷺ) ordering that an unmarried person guilty of illegal sexual intercourse be flogged </w:t>
        <w:br/>
        <w:t xml:space="preserve">one-hundred stripes and be exiled for one year. `Umar bin Al-Khattab also exiled such a person, and </w:t>
        <w:br/>
        <w:t>this tradition is still valid.</w:t>
      </w:r>
    </w:p>
    <w:p>
      <w:pPr/>
      <w:r>
        <w:t>حَدَّثَنَا مَالِكُ بْنُ إِسْمَاعِيلَ، حَدَّثَنَا عَبْدُ الْعَزِيزِ، أَخْبَرَنَا ابْنُ شِهَابٍ، عَنْ عُبَيْدِ اللَّهِ بْنِ عَبْدِ اللَّهِ بْنِ عُتْبَةَ، عَنْ زَيْدِ بْنِ خَالِدٍ الْجُهَنِيِّ، قَالَ سَمِعْتُ النَّبِيَّ صلى الله عليه وسلم يَأْمُرُ فِيمَنْ زَنَى وَلَمْ يُحْصَنْ جَلْدَ مِائَةٍ وَتَغْرِيبَ عَامٍ‏.‏   قَالَ ابْنُ شِهَابٍ وَأَخْبَرَنِي عُرْوَةَ بْنُ الزُّبَيْرِ، أَنَّ عُمَرَ بْنَ الْخَطَّابِ، غَرَّبَ، ثُمَّ لَمْ تَزَلْ تِلْكَ السُّنَّةَ‏.‏</w:t>
      </w:r>
    </w:p>
    <w:p>
      <w:pPr/>
      <w:r>
        <w:t>Reference : Sahih al-Bukhari 6831, 6832In-book reference : Book 86, Hadith 57USC-MSA web (English) reference : Vol. 8, Book 82, Hadith 818   (deprecated numbering scheme)Report Error | Share | Copy ▼</w:t>
      </w:r>
    </w:p>
    <w:p>
      <w:r>
        <w:t>----------------------------------------</w:t>
      </w:r>
    </w:p>
    <w:p>
      <w:pPr/>
      <w:r>
        <w:t xml:space="preserve">Narrated Abu Huraira:Allah's Messenger (ﷺ) judged that the unmarried person who was guilty of illegal sexual intercourse be </w:t>
        <w:br/>
        <w:t>exiled for one year and receive the legal punishment (i.e., be flogged with one-hundred stripes) .</w:t>
      </w:r>
    </w:p>
    <w:p>
      <w:pPr/>
      <w:r>
        <w:t>حَدَّثَنَا يَحْيَى بْنُ بُكَيْرٍ، حَدَّثَنَا اللَّيْثُ، عَنْ عُقَيْلٍ، عَنِ ابْنِ شِهَابٍ، عَنْ سَعِيدِ بْنِ الْمُسَيَّبِ، عَنْ أَبِي هُرَيْرَةَ ـ رضى الله عنه ـ أَنَّ رَسُولَ اللَّهِ صلى الله عليه وسلم قَضَى فِيمَنْ زَنَى وَلَمْ يُحْصَنْ بِنَفْىِ عَامٍ بِإِقَامَةِ الْحَدِّ عَلَيْهِ‏.‏</w:t>
      </w:r>
    </w:p>
    <w:p>
      <w:pPr/>
      <w:r>
        <w:t>Reference : Sahih al-Bukhari 6833In-book reference : Book 86, Hadith 58USC-MSA web (English) reference : Vol. 8, Book 82, Hadith 819   (deprecated numbering scheme)Report Error | Share | Copy ▼</w:t>
      </w:r>
    </w:p>
    <w:p>
      <w:r>
        <w:t>----------------------------------------</w:t>
      </w:r>
    </w:p>
    <w:p>
      <w:pPr/>
      <w:r>
        <w:t xml:space="preserve">Narrated Ibn `Abbas:The Prophet (ﷺ) cursed the effeminate men and those women who assume the similitude (manners) of </w:t>
        <w:br/>
        <w:t xml:space="preserve">men. He also said, "Turn them out of your houses." He turned such-and-such person out, and `Umar </w:t>
        <w:br/>
        <w:t>also turned out such-and-such person.</w:t>
      </w:r>
    </w:p>
    <w:p>
      <w:pPr/>
      <w:r>
        <w:t>حَدَّثَنَا مُسْلِمُ بْنُ إِبْرَاهِيمَ، حَدَّثَنَا هِشَامٌ، حَدَّثَنَا يَحْيَى، عَنْ عِكْرِمَةَ، عَنِ ابْنِ عَبَّاسٍ ـ رضى الله عنهما ـ قَالَ لَعَنَ النَّبِيُّ صلى الله عليه وسلم الْمُخَنَّثِينَ مِنَ الرِّجَالِ، وَالْمُتَرَجِّلاَتِ مِنَ النِّسَاءِ، وَقَالَ ‏</w:t>
        <w:br/>
        <w:t>"‏ أَخْرِجُوهُمْ مِنْ بُيُوتِكُمْ ‏"‏‏.‏ وَأَخْرَجَ فُلاَنًا، وَأَخْرَجَ عُمَرُ فُلاَنًا‏.‏</w:t>
      </w:r>
    </w:p>
    <w:p>
      <w:pPr/>
      <w:r>
        <w:t>Reference : Sahih al-Bukhari 6834In-book reference : Book 86, Hadith 59USC-MSA web (English) reference : Vol. 8, Book 82, Hadith 820   (deprecated numbering scheme)Report Error | Share | Copy ▼</w:t>
      </w:r>
    </w:p>
    <w:p>
      <w:r>
        <w:t>----------------------------------------</w:t>
      </w:r>
    </w:p>
    <w:p>
      <w:pPr/>
      <w:r>
        <w:t xml:space="preserve">Narrated Abu Huraira and Zaid bin Khalid:A bedouin came to the Prophet (ﷺ) while he (the Prophet) was sitting, and said, "O Allah's Messenger (ﷺ)! Give </w:t>
        <w:br/>
        <w:t xml:space="preserve">your verdict according to Allah's Laws (in our case)." Then his opponent got up and said, "He has told </w:t>
        <w:br/>
        <w:t xml:space="preserve">the truth, O Allah's Messenger (ﷺ)! Decide his case according to Allah's Laws. My son was a laborer </w:t>
        <w:br/>
        <w:t xml:space="preserve">working for this person, and he committed illegal sexual intercourse with his wife, and the people told </w:t>
        <w:br/>
        <w:t xml:space="preserve">me that my son should be stoned to death, but I offered one-hundred sheep and a slave girl as a </w:t>
        <w:br/>
        <w:t xml:space="preserve">ransom for him. Then I asked the religious learned people, and they told me that my son should be </w:t>
        <w:br/>
        <w:t xml:space="preserve">flogged with one-hundred stripes and be exiled for one year." The Prophet (ﷺ) said, "By Him in Whose </w:t>
        <w:br/>
        <w:t xml:space="preserve">Hand my soul is, I will judge you according to Allah's Laws. The sheep and the slave girl will be </w:t>
        <w:br/>
        <w:t xml:space="preserve">returned to you and your son will be flogged one-hundred stripes and be exiled for one year. And you, </w:t>
        <w:br/>
        <w:t xml:space="preserve">O Unais! Go to the wife of this man (and if she confesses), stone her to death." So Unais went in the </w:t>
        <w:br/>
        <w:t>morning and stoned her to death (after she had confessed).</w:t>
      </w:r>
    </w:p>
    <w:p>
      <w:pPr/>
      <w:r>
        <w:t>حَدَّثَنَا عَاصِمُ بْنُ عَلِيٍّ، حَدَّثَنَا ابْنُ أَبِي ذِئْبٍ، عَنِ الزُّهْرِيِّ، عَنْ عُبَيْدِ اللَّهِ، عَنْ أَبِي هُرَيْرَةَ، وَزَيْدِ بْنِ خَالِدٍ، أَنَّ رَجُلاً، مِنَ الأَعْرَابِ جَاءَ إِلَى النَّبِيِّ صلى الله عليه وسلم وَهْوَ جَالِسٌ فَقَالَ يَا رَسُولَ اللَّهِ اقْضِ بِكِتَابِ اللَّهِ‏.‏ فَقَامَ خَصْمُهُ فَقَالَ صَدَقَ اقْضِ لَهُ يَا رَسُولَ اللَّهِ بِكِتَابِ اللَّهِ، إِنَّ ابْنِي كَانَ عَسِيفًا عَلَى هَذَا فَزَنَى بِامْرَأَتِهِ فَأَخْبَرُونِي أَنَّ عَلَى ابْنِي الرَّجْمَ، فَافْتَدَيْتُ بِمِائَةٍ مِنَ الْغَنَمِ وَوَلِيدَةٍ، ثُمَّ سَأَلْتُ أَهْلَ الْعِلْمِ، فَزَعَمُوا أَنَّ مَا عَلَى ابْنِي جَلْدُ مِائَةٍ وَتَغْرِيبُ عَامٍ‏.‏ فَقَالَ ‏</w:t>
        <w:br/>
        <w:t>"‏ وَالَّذِي نَفْسِي بِيَدِهِ لأَقْضِيَنَّ بَيْنَكُمَا بِكِتَابِ اللَّهِ، أَمَّا الْغَنَمُ وَالْوَلِيدَةُ فَرَدٌّ عَلَيْكَ، وَعَلَى ابْنِكَ جَلْدُ مِائَةٍ وَتَغْرِيبُ عَامٍ، وَأَمَّا أَنْتَ يَا أُنَيْسُ فَاغْدُ عَلَى امْرَأَةِ هَذَا فَارْجُمْهَا ‏"‏‏.‏ فَغَدَا أُنَيْسٌ فَرَجَمَهَا‏.‏</w:t>
      </w:r>
    </w:p>
    <w:p>
      <w:pPr/>
      <w:r>
        <w:t>Reference : Sahih al-Bukhari 6835, 6836In-book reference : Book 86, Hadith 60USC-MSA web (English) reference : Vol. 8, Book 82, Hadith 821   (deprecated numbering scheme)Report Error | Share | Copy ▼</w:t>
      </w:r>
    </w:p>
    <w:p>
      <w:r>
        <w:t>----------------------------------------</w:t>
      </w:r>
    </w:p>
    <w:p>
      <w:pPr/>
      <w:r>
        <w:t xml:space="preserve">Narrated Abu Huraira and Zaid bin Khalid:The verdict of Allah's Messenger (ﷺ) was sought about an unmarried slave girl guilty of illegal intercourse. </w:t>
        <w:br/>
        <w:t xml:space="preserve">He replied, "If she commits illegal sexual intercourse, then flog her (fifty stripes), and if she commits </w:t>
        <w:br/>
        <w:t xml:space="preserve">illegal sexual intercourse (after that for the second time), then flog her (fifty stripes), and if she </w:t>
        <w:br/>
        <w:t xml:space="preserve">commits illegal sexual intercourse (for the third time), then flog her (fifty stripes) and sell her for even </w:t>
        <w:br/>
        <w:t xml:space="preserve">a hair rope." Ibn Shihab said, "I am not sure whether the Prophet (ﷺ) ordered that she be sold after the </w:t>
        <w:br/>
        <w:t>third or fourth time of committing illegal intercourse."</w:t>
      </w:r>
    </w:p>
    <w:p>
      <w:pPr/>
      <w:r>
        <w:t>حَدَّثَنَا عَبْدُ اللَّهِ بْنُ يُوسُفَ، أَخْبَرَنَا مَالِكٌ، عَنِ ابْنِ شِهَابٍ، عَنْ عُبَيْدِ اللَّهِ بْنِ عَبْدِ اللَّهِ، عَنْ أَبِي هُرَيْرَةَ، وَزَيْدِ بْنِ خَالِدٍ، رضى الله عنهما أَنَّ رَسُولَ اللَّهِ صلى الله عليه وسلم سُئِلَ عَنِ الأَمَةِ إِذَا زَنَتْ وَلَمْ تُحْصَنْ قَالَ ‏</w:t>
        <w:br/>
        <w:t>"‏ إِذَا زَنَتْ فَاجْلِدُوهَا، ثُمَّ إِنْ زَنَتْ فَاجْلِدُوهَا، ثُمَّ إِنْ زَنَتْ فَاجْلِدُوهَا، ثُمَّ بِيعُوهَا وَلَوْ بِضَفِيرٍ ‏"‏‏.‏ قَالَ ابْنُ شِهَابٍ لاَ أَدْرِي بَعْدَ الثَّالِثَةِ أَوِ الرَّابِعَةِ‏.‏</w:t>
      </w:r>
    </w:p>
    <w:p>
      <w:pPr/>
      <w:r>
        <w:t>Reference : Sahih al-Bukhari 6837, 6838In-book reference : Book 86, Hadith 61USC-MSA web (English) reference : Vol. 8, Book 82, Hadith 822   (deprecated numbering scheme)Report Error | Share | Copy ▼</w:t>
      </w:r>
    </w:p>
    <w:p>
      <w:r>
        <w:t>----------------------------------------</w:t>
      </w:r>
    </w:p>
    <w:p>
      <w:pPr/>
      <w:r>
        <w:t xml:space="preserve">Narrated Abu Huraira:The Prophet (ﷺ) said, "If a lady slave commits illegal sexual intercourse and she is proved guilty of illegal </w:t>
        <w:br/>
        <w:t xml:space="preserve">sexual intercourse, then she should be flogged (fifty stripes) but she should not be admonished; and if </w:t>
        <w:br/>
        <w:t xml:space="preserve">she commits illegal sexual intercourse again, then she should be flogged again but should not be </w:t>
        <w:br/>
        <w:t xml:space="preserve">admonished; and if she commits illegal sexual intercourse for the third time, then she should be sold </w:t>
        <w:br/>
        <w:t>even for a hair rope."</w:t>
      </w:r>
    </w:p>
    <w:p>
      <w:pPr/>
      <w:r>
        <w:t>حَدَّثَنَا عَبْدُ اللَّهِ بْنُ يُوسُفَ، حَدَّثَنَا اللَّيْثُ، عَنْ سَعِيدٍ الْمَقْبُرِيِّ، عَنْ أَبِيهِ، عَنْ أَبِي هُرَيْرَةَ، أَنَّهُ سَمِعَهُ يَقُولُ قَالَ النَّبِيُّ صلى الله عليه وسلم ‏</w:t>
        <w:br/>
        <w:t>"‏ إِذَا زَنَتِ الأَمَةُ فَتَبَيَّنَ زِنَاهَا فَلْيَجْلِدْهَا وَلاَ يُثَرِّبْ، ثُمَّ إِنْ زَنَتْ فَلْيَجْلِدْهَا وَلاَ يُثَرِّبْ، ثُمَّ إِنْ زَنَتِ الثَّالِثَةَ فَلْيَبِعْهَا وَلَوْ بِحَبْلٍ مِنْ شَعَرٍ ‏"‏‏.‏ تَابَعَهُ إِسْمَاعِيلُ بْنُ أُمَيَّةَ عَنْ سَعِيدٍ عَنْ أَبِي هُرَيْرَةَ عَنِ النَّبِيِّ صلى الله عليه وسلم‏.‏</w:t>
      </w:r>
    </w:p>
    <w:p>
      <w:pPr/>
      <w:r>
        <w:t>Reference : Sahih al-Bukhari 6839In-book reference : Book 86, Hadith 62USC-MSA web (English) reference : Vol. 8, Book 82, Hadith 823   (deprecated numbering scheme)Report Error | Share | Copy ▼</w:t>
      </w:r>
    </w:p>
    <w:p>
      <w:r>
        <w:t>----------------------------------------</w:t>
      </w:r>
    </w:p>
    <w:p>
      <w:pPr/>
      <w:r>
        <w:t xml:space="preserve">Narrated Ash-Shaibani:I asked `Abdullah bin Abi `Aufa about the Rajam (stoning somebody to death for committing illegal </w:t>
        <w:br/>
        <w:t xml:space="preserve">sexual intercourse). He replied, "The Prophet (ﷺ) carried out the penalty of Rajam," I asked, "Was that </w:t>
        <w:br/>
        <w:t>before or after the revelation of Surat-an-Nur?" He replied, "I do not know."</w:t>
      </w:r>
    </w:p>
    <w:p>
      <w:pPr/>
      <w:r>
        <w:t>حَدَّثَنَا مُوسَى بْنُ إِسْمَاعِيلَ، حَدَّثَنَا عَبْدُ الْوَاحِدِ، حَدَّثَنَا الشَّيْبَانِيُّ، سَأَلْتُ عَبْدَ اللَّهِ بْنَ أَبِي أَوْفَى عَنِ الرَّجْمِ، فَقَالَ رَجَمَ النَّبِيُّ صلى الله عليه وسلم‏.‏ فَقُلْتُ أَقَبْلَ النُّورِ أَمْ بَعْدَهُ قَالَ لاَ أَدْرِي‏.‏ تَابَعَهُ عَلِيُّ بْنُ مُسْهِرٍ وَخَالِدُ بْنُ عَبْدِ اللَّهِ وَالْمُحَارِبِيُّ وَعَبِيدَةُ بْنُ حُمَيْدٍ عَنِ الشَّيْبَانِيِّ‏.‏ وَقَالَ بَعْضُهُمُ الْمَائِدَةُ‏.‏ وَالأَوَّلُ أَصَحُّ‏.‏</w:t>
      </w:r>
    </w:p>
    <w:p>
      <w:pPr/>
      <w:r>
        <w:t>Reference : Sahih al-Bukhari 6840In-book reference : Book 86, Hadith 63USC-MSA web (English) reference : Vol. 8, Book 82, Hadith 824   (deprecated numbering scheme)Report Error | Share | Copy ▼</w:t>
      </w:r>
    </w:p>
    <w:p>
      <w:r>
        <w:t>----------------------------------------</w:t>
      </w:r>
    </w:p>
    <w:p>
      <w:pPr/>
      <w:r>
        <w:t xml:space="preserve">Narrated `Abdullah bin `Umar:The jews came to Allah's Messenger (ﷺ) and mentioned to him that a man and a lady among them had </w:t>
        <w:br/>
        <w:t xml:space="preserve">committed illegal sexual intercourse. Allah's Messenger (ﷺ) said to them, "What do you find in the Torah </w:t>
        <w:br/>
        <w:t xml:space="preserve">regarding the Rajam?" They replied, "We only disgrace and flog them with stripes." `Abdullah bin </w:t>
        <w:br/>
        <w:t xml:space="preserve">Salam said to them, 'You have told a lie the penalty of Rajam is in the Torah.' They brought the Torah </w:t>
        <w:br/>
        <w:t xml:space="preserve">and opened it. One of them put his hand over the verse of the Rajam and read what was before and </w:t>
        <w:br/>
        <w:t xml:space="preserve">after it. `Abdullah bin Salam said to him, "Lift up your hand." Where he lifted it there appeared the </w:t>
        <w:br/>
        <w:t xml:space="preserve">verse of the Rajam. So they said, "O Muhammad! He has said the truth, the verse of the Rajam is in it </w:t>
        <w:br/>
        <w:t xml:space="preserve">(Torah)." Then Allah's Messenger (ﷺ) ordered that the two persons (guilty of illegal sexual intercourse) be </w:t>
        <w:br/>
        <w:t xml:space="preserve">stoned to death, and so they were stoned, and I saw the man bending over the woman so as to protect </w:t>
        <w:br/>
        <w:t>her from the stones.</w:t>
      </w:r>
    </w:p>
    <w:p>
      <w:pPr/>
      <w:r>
        <w:t>حَدَّثَنَا إِسْمَاعِيلُ بْنُ عَبْدِ اللَّهِ، حَدَّثَنِي مَالِكٌ، عَنْ نَافِعٍ، عَنْ عَبْدِ اللَّهِ بْنِ عُمَرَ ـ رضى الله عنهما ـ أَنَّهُ قَالَ إِنَّ الْيَهُودَ جَاءُوا إِلَى رَسُولِ اللَّهِ صلى الله عليه وسلم فَذَكَرُوا لَهُ أَنَّ رَجُلاً مِنْهُمْ وَامْرَأَةً زَنَيَا فَقَالَ لَهُمْ رَسُولُ اللَّهِ صلى الله عليه وسلم ‏</w:t>
        <w:br/>
        <w:t>"‏ مَا تَجِدُونَ فِي التَّوْرَاةِ فِي شَأْنِ الرَّجْمِ ‏"‏‏.‏ فَقَالُوا نَفْضَحُهُمْ وَيُجْلَدُونَ‏.‏ قَالَ عَبْدُ اللَّهِ بْنُ سَلاَمٍ كَذَبْتُمْ إِنَّ فِيهَا الرَّجْمَ‏.‏ فَأَتَوْا بِالتَّوْرَاةِ فَنَشَرُوهَا، فَوَضَعَ أَحَدُهُمْ يَدَهُ عَلَى آيَةِ الرَّجْمِ فَقَرَأَ مَا قَبْلَهَا وَمَا بَعْدَهَا‏.‏ فَقَالَ لَهُ عَبْدُ اللَّهِ بْنُ سَلاَمٍ ارْفَعْ يَدَكَ‏.‏ فَرَفَعَ يَدَهُ فَإِذَا فِيهَا آيَةُ الرَّجْمِ‏.‏ قَالُوا صَدَقَ يَا مُحَمَّدُ فِيهَا آيَةُ الرَّجْمِ‏.‏ فَأَمَرَ بِهِمَا رَسُولُ اللَّهِ صلى الله عليه وسلم فَرُجِمَا، فَرَأَيْتُ الرَّجُلَ يَحْنِي عَلَى الْمَرْأَةِ يَقِيهَا الْحِجَارَةَ‏.‏</w:t>
      </w:r>
    </w:p>
    <w:p>
      <w:pPr/>
      <w:r>
        <w:t>Reference : Sahih al-Bukhari 6841In-book reference : Book 86, Hadith 64USC-MSA web (English) reference : Vol. 8, Book 82, Hadith 825   (deprecated numbering scheme)Report Error | Share | Copy ▼</w:t>
      </w:r>
    </w:p>
    <w:p>
      <w:r>
        <w:t>----------------------------------------</w:t>
      </w:r>
    </w:p>
    <w:p>
      <w:pPr/>
      <w:r>
        <w:t xml:space="preserve">Narrated Abu Huraira and Zaid bin Khalid:Two men had a dispute in the presence of Allah's Messenger (ﷺ). One of them said, "Judge us according to </w:t>
        <w:br/>
        <w:t xml:space="preserve">Allah's Laws." The other who was more wise said, "Yes, Allah's Messenger (ﷺ), judge us according to </w:t>
        <w:br/>
        <w:t xml:space="preserve">Allah's Laws and allow me to speak (first)" The Prophet (ﷺ) said to him, 'Speak " He said, "My son was a </w:t>
        <w:br/>
        <w:t xml:space="preserve">laborer for this man, and he committed illegal sexual intercourse with his wife, and the people told me </w:t>
        <w:br/>
        <w:t xml:space="preserve">that my son should be stoned to death, but I have given one-hundred sheep and a slave girl as a </w:t>
        <w:br/>
        <w:t xml:space="preserve">ransom (expiation) for my son's sin. Then I asked the religious learned people (about It), and they told </w:t>
        <w:br/>
        <w:t xml:space="preserve">me that my son should he flogged one-hundred stripes and should be exiled for one year, and only the </w:t>
        <w:br/>
        <w:t xml:space="preserve">wife of this man should be stoned to death " Allah's Messenger (ﷺ) said, "By Him in Whose Hand my soul is, </w:t>
        <w:br/>
        <w:t xml:space="preserve">I will judge you according to Allah's Laws: O man, as for your sheep and slave girl, they are to be </w:t>
        <w:br/>
        <w:t xml:space="preserve">returned to you." Then the Prophet (ﷺ) had the man's son flogged one hundred stripes and exiled for one </w:t>
        <w:br/>
        <w:t xml:space="preserve">year, and ordered Unais Al-Aslami to go to the wife of the other man, and if she confessed, stone her </w:t>
        <w:br/>
        <w:t>to death. She confessed and was stoned to death.</w:t>
      </w:r>
    </w:p>
    <w:p>
      <w:pPr/>
      <w:r>
        <w:t>حَدَّثَنَا عَبْدُ اللَّهِ بْنُ يُوسُفَ، أَخْبَرَنَا مَالِكٌ، عَنِ ابْنِ شِهَابٍ، عَنْ عُبَيْدِ اللَّهِ بْنِ عَبْدِ اللَّهِ بْنِ عُتْبَةَ بْنِ مَسْعُودٍ، عَنْ أَبِي هُرَيْرَةَ، وَزَيْدِ بْنِ خَالِدٍ، أَنَّهُمَا أَخْبَرَاهُ أَنَّ رَجُلَيْنِ اخْتَصَمَا إِلَى رَسُولِ اللَّهِ صلى الله عليه وسلم فَقَالَ أَحَدُهُمَا اقْضِ بَيْنَنَا بِكِتَابِ اللَّهِ‏.‏ وَقَالَ الآخَرُ وَهْوَ أَفْقَهُهُمَا أَجَلْ يَا رَسُولَ اللَّهِ فَاقْضِ بَيْنَنَا بِكِتَابِ اللَّهِ، وَأْذَنْ لِي أَنْ أَتَكَلَّمَ‏.‏ قَالَ ‏"‏ تَكَلَّمْ ‏"‏‏.‏ قَالَ إِنَّ ابْنِي كَانَ عَسِيفًا عَلَى هَذَا ـ قَالَ مَالِكٌ وَالْعَسِيفُ الأَجِيرُ ـ فَزَنَى بِامْرَأَتِهِ، فَأَخْبَرُونِي أَنَّ عَلَى ابْنِي الرَّجْمَ، فَافْتَدَيْتُ مِنْهُ بِمِائَةِ شَاةٍ وَبِجَارِيَةٍ لِي، ثُمَّ إِنِّي سَأَلْتُ أَهْلَ الْعِلْمِ فَأَخْبَرُونِي أَنَّ مَا عَلَى ابْنِي جَلْدُ مِائَةٍ وَتَغْرِيبُ عَامٍ، وَإِنَّمَا الرَّجْمُ عَلَى امْرَأَتِهِ‏.‏ فَقَالَ رَسُولُ اللَّهِ صلى الله عليه وسلم ‏"‏ أَمَا وَالَّذِي نَفْسِي بِيَدِهِ لأَقْضِيَنَّ بَيْنَكُمَا بِكِتَابِ اللَّهِ، أَمَّا غَنَمُكَ وَجَارِيَتُكَ فَرَدٌّ عَلَيْكَ ‏"‏‏.‏ وَجَلَدَ ابْنَهُ مِائَةً وَغَرَّبَهُ عَامًا، وَأَمَرَ أُنَيْسًا الأَسْلَمِيَّ أَنْ يَأْتِيَ امْرَأَةَ الآخَرِ، فَإِنِ اعْتَرَفَتْ فَارْجُمْهَا، فَاعْتَرَفَتْ فَرَجَمَهَا‏.‏</w:t>
      </w:r>
    </w:p>
    <w:p>
      <w:pPr/>
      <w:r>
        <w:t>Reference : Sahih al-Bukhari 6842, 6843In-book reference : Book 86, Hadith 65USC-MSA web (English) reference : Vol. 8, Book 82, Hadith 826   (deprecated numbering scheme)Report Error | Share | Copy ▼</w:t>
      </w:r>
    </w:p>
    <w:p>
      <w:r>
        <w:t>----------------------------------------</w:t>
      </w:r>
    </w:p>
    <w:p>
      <w:pPr/>
      <w:r>
        <w:t xml:space="preserve">Narrated `Aisha:Abu Bakr came to me while Allah's Messenger (ﷺ) was sleeping with his head on my thigh. Abu Bakr said </w:t>
        <w:br/>
        <w:t xml:space="preserve">(to me), "You have detained Allah's Messenger (ﷺ) and the people, and there is no water in this place." So he </w:t>
        <w:br/>
        <w:t xml:space="preserve">admonished me and struck my flanks with his hand, and nothing could stop me from moving except </w:t>
        <w:br/>
        <w:t xml:space="preserve">the reclining of Allah's Messenger (ﷺ) (on my thigh), and then Allah revealed the Divine Verse of </w:t>
        <w:br/>
        <w:t>Tayammum.</w:t>
      </w:r>
    </w:p>
    <w:p>
      <w:pPr/>
      <w:r>
        <w:t>حَدَّثَنَا إِسْمَاعِيلُ، حَدَّثَنِي مَالِكٌ، عَنْ عَبْدِ الرَّحْمَنِ بْنِ الْقَاسِمِ، عَنْ أَبِيهِ، عَنْ عَائِشَةَ، قَالَتْ جَاءَ أَبُو بَكْرِ ـ رضى الله عنه ـ وَرَسُولُ اللَّهِ صلى الله عليه وسلم وَاضِعٌ رَأْسَهُ عَلَى فَخِذِي فَقَالَ حَبَسْتِ رَسُولَ اللَّهِ صلى الله عليه وسلم وَالنَّاسَ، وَلَيْسُوا عَلَى مَاءٍ‏.‏ فَعَاتَبَنِي، وَجَعَلَ يَطْعُنُ بِيَدِهِ فِي خَاصِرَتِي، وَلاَ يَمْنَعُنِي مِنَ التَّحَرُّكِ إِلاَّ مَكَانُ رَسُولِ اللَّهِ صلى الله عليه وسلم فَأَنْزَلَ اللَّهُ آيَةَ التَّيَمُّمِ‏.‏</w:t>
      </w:r>
    </w:p>
    <w:p>
      <w:pPr/>
      <w:r>
        <w:t>Reference : Sahih al-Bukhari 6844In-book reference : Book 86, Hadith 66USC-MSA web (English) reference : Vol. 8, Book 82, Hadith 827   (deprecated numbering scheme)Report Error | Share | Copy ▼</w:t>
      </w:r>
    </w:p>
    <w:p>
      <w:r>
        <w:t>----------------------------------------</w:t>
      </w:r>
    </w:p>
    <w:p>
      <w:pPr/>
      <w:r>
        <w:t xml:space="preserve">Narrated Aisha:Abu Bakr came to towards me and struck me violently with his fist and said, "You have detained the </w:t>
        <w:br/>
        <w:t xml:space="preserve">people because of your necklace." But I remained motionless as if I was dead lest I should awake </w:t>
        <w:br/>
        <w:t>Allah's Messenger (ﷺ) although that hit was very painful.</w:t>
      </w:r>
    </w:p>
    <w:p>
      <w:pPr/>
      <w:r>
        <w:t>حَدَّثَنَا يَحْيَى بْنُ سُلَيْمَانَ، حَدَّثَنِي ابْنُ وَهْبٍ، أَخْبَرَنِي عَمْرٌو، أَنَّ عَبْدَ الرَّحْمَنِ بْنَ الْقَاسِمِ، حَدَّثَهُ عَنْ أَبِيهِ، عَنْ عَائِشَةَ، قَالَتْ أَقْبَلَ أَبُو بَكْرٍ فَلَكَزَنِي لَكْزَةً شَدِيدَةً وَقَالَ حَبَسْتِ النَّاسَ فِي قِلاَدَةٍ‏.‏ فَبِي الْمَوْتُ لِمَكَانِ رَسُولِ اللَّهِ صلى الله عليه وسلم وَقَدْ أَوْجَعَنِي‏.‏ نَحْوَهُ‏.‏ لَكَزَ وَوَكَزَ وَاحِدٌ.</w:t>
      </w:r>
    </w:p>
    <w:p>
      <w:pPr/>
      <w:r>
        <w:t>Reference : Sahih al-Bukhari 6845In-book reference : Book 86, Hadith 67USC-MSA web (English) reference : Vol. 8, Book 82, Hadith 828   (deprecated numbering scheme)Report Error | Share | Copy ▼</w:t>
      </w:r>
    </w:p>
    <w:p>
      <w:r>
        <w:t>----------------------------------------</w:t>
      </w:r>
    </w:p>
    <w:p>
      <w:pPr/>
      <w:r>
        <w:t xml:space="preserve">Narrated Al-Mughira:Sa`d bin Ubada said, "If I found a man with my wife, I would kill him with the sharp side of my </w:t>
        <w:br/>
        <w:t xml:space="preserve">sword." When the Prophet (ﷺ) heard that he said, "Do you wonder at Sa`d's sense of ghira (self-respect)? </w:t>
        <w:br/>
        <w:t>Verily, I have more sense of ghira than Sa`d, and Allah has more sense of ghira than I."</w:t>
      </w:r>
    </w:p>
    <w:p>
      <w:pPr/>
      <w:r>
        <w:t>حَدَّثَنَا مُوسَى، حَدَّثَنَا أَبُو عَوَانَةَ، حَدَّثَنَا عَبْدُ الْمَلِكِ، عَنْ وَرَّادٍ، كَاتِبِ الْمُغِيرَةِ عَنِ الْمُغِيرَةِ، قَالَ قَالَ سَعْدُ بْنُ عُبَادَةَ لَوْ رَأَيْتُ رَجُلاً مَعَ امْرَأَتِي لَضَرَبْتُهُ بِالسَّيْفِ غَيْرَ مُصْفَحٍ‏.‏ فَبَلَغَ ذَلِكَ النَّبِيَّ صلى الله عليه وسلم فَقَالَ ‏</w:t>
        <w:br/>
        <w:t>"‏ أَتَعْجَبُونَ مِنْ غَيْرَةِ سَعْدٍ، لأَنَا أَغْيَرُ مِنْهُ، وَاللَّهُ أَغْيَرُ مِنِّي ‏"‏‏.‏</w:t>
      </w:r>
    </w:p>
    <w:p>
      <w:pPr/>
      <w:r>
        <w:t>Reference : Sahih al-Bukhari 6846In-book reference : Book 86, Hadith 68USC-MSA web (English) reference : Vol. 8, Book 82, Hadith 829   (deprecated numbering scheme)Report Error | Share | Copy ▼</w:t>
      </w:r>
    </w:p>
    <w:p>
      <w:r>
        <w:t>----------------------------------------</w:t>
      </w:r>
    </w:p>
    <w:p>
      <w:pPr/>
      <w:r>
        <w:t xml:space="preserve">Narrated Abu Huraira:A bedouin came to Allah's Messenger (ﷺ) and said, "My wife has delivered a black child." The Prophet (ﷺ) said </w:t>
        <w:br/>
        <w:t xml:space="preserve">to him, "Have you camels?" He replied, "Yes." The Prophet (ﷺ) said, "What color are they?" He replied, </w:t>
        <w:br/>
        <w:t xml:space="preserve">"They are red." The Prophet (ﷺ) further asked, "Are any of them gray in color?" He replied, "Yes." The </w:t>
        <w:br/>
        <w:t xml:space="preserve">Prophet asked him, "Whence did that grayness come?" He said, "I thing it descended from the camel's </w:t>
        <w:br/>
        <w:t xml:space="preserve">ancestors." Then the Prophet (ﷺ) said (to him), "Therefore, this child of yours has most probably inherited </w:t>
        <w:br/>
        <w:t>the color from his ancestors."</w:t>
      </w:r>
    </w:p>
    <w:p>
      <w:pPr/>
      <w:r>
        <w:t>حَدَّثَنَا إِسْمَاعِيلُ، حَدَّثَنِي مَالِكٌ، عَنِ ابْنِ شِهَابٍ، عَنْ سَعِيدِ بْنِ الْمُسَيَّبِ، عَنْ أَبِي هُرَيْرَةَ ـ رضى الله عنه أَنَّ رَسُولَ اللَّهِ صلى الله عليه وسلم جَاءَهُ أَعْرَابِيٌّ فَقَالَ يَا رَسُولَ اللَّهِ إِنَّ امْرَأَتِي وَلَدَتْ غُلاَمًا أَسْوَدَ‏.‏ فَقَالَ ‏"‏ هَلْ لَكَ مِنْ إِبِلٍ ‏"‏‏.‏ قَالَ نَعَمْ‏.‏ قَالَ ‏"‏ مَا أَلْوَانُهَا ‏"‏‏.‏ قَالَ حُمْرٌ‏.‏ قَالَ ‏"‏ فِيهَا مِنْ أَوْرَقَ ‏"‏‏.‏ قَالَ نَعَمْ‏.‏ قَالَ ‏"‏ فَأَنَّى كَانَ ذَلِكَ ‏"‏‏.‏ قَالَ أُرَاهُ عِرْقٌ نَزَعَهُ‏.‏ قَالَ ‏"‏ فَلَعَلَّ ابْنَكَ هَذَا نَزَعَهُ عِرْقٌ ‏"‏‏.‏</w:t>
      </w:r>
    </w:p>
    <w:p>
      <w:pPr/>
      <w:r>
        <w:t>Reference : Sahih al-Bukhari 6847In-book reference : Book 86, Hadith 69USC-MSA web (English) reference : Vol. 8, Book 82, Hadith 830   (deprecated numbering scheme)Report Error | Share | Copy ▼</w:t>
      </w:r>
    </w:p>
    <w:p>
      <w:r>
        <w:t>----------------------------------------</w:t>
      </w:r>
    </w:p>
    <w:p>
      <w:pPr/>
      <w:r>
        <w:t xml:space="preserve">Narrated Abu Burda:The Prophet (ﷺ) used to say, "Nobody should be flogged more than ten stripes except if he is guilty of a </w:t>
        <w:br/>
        <w:t>crime, the legal punishment of which is assigned by Allah."</w:t>
      </w:r>
    </w:p>
    <w:p>
      <w:pPr/>
      <w:r>
        <w:t>حَدَّثَنَا عَبْدُ اللَّهِ بْنُ يُوسُفَ، حَدَّثَنَا اللَّيْثُ، حَدَّثَنِي يَزِيدُ بْنُ أَبِي حَبِيبٍ، عَنْ بُكَيْرِ بْنِ عَبْدِ اللَّهِ، عَنْ سُلَيْمَانَ بْنِ يَسَارٍ، عَنْ عَبْدِ الرَّحْمَنِ بْنِ جَابِرِ بْنِ عَبْدِ اللَّهِ، عَنْ أَبِي بُرْدَةَ ـ رضى الله عنه ـ قَالَ كَانَ النَّبِيُّ صلى الله عليه وسلم يَقُولُ ‏</w:t>
        <w:br/>
        <w:t>"‏ لاَ يُجْلَدُ فَوْقَ عَشْرِ جَلَدَاتٍ إِلاَّ فِي حَدٍّ مِنْ حُدُودِ اللَّهِ ‏"‏‏.‏</w:t>
      </w:r>
    </w:p>
    <w:p>
      <w:pPr/>
      <w:r>
        <w:t>Reference : Sahih al-Bukhari 6848In-book reference : Book 86, Hadith 70USC-MSA web (English) reference : Vol. 8, Book 82, Hadith 831   (deprecated numbering scheme)Report Error | Share | Copy ▼</w:t>
      </w:r>
    </w:p>
    <w:p>
      <w:r>
        <w:t>----------------------------------------</w:t>
      </w:r>
    </w:p>
    <w:p>
      <w:pPr/>
      <w:r>
        <w:t xml:space="preserve">Narrated `Abdur-Rahman bin Jabir:On the authority of others, that the Prophet (ﷺ) said, "No Punishment exceeds the flogging of the ten </w:t>
        <w:br/>
        <w:t>stripes, except if one is guilty of a crime necessitating a legal punishment prescribed by Allah."</w:t>
      </w:r>
    </w:p>
    <w:p>
      <w:pPr/>
      <w:r>
        <w:t>حَدَّثَنَا عَمْرُو بْنُ عَلِيٍّ، حَدَّثَنَا فُضَيْلُ بْنُ سُلَيْمَانَ، حَدَّثَنَا مُسْلِمُ بْنُ أَبِي مَرْيَمَ، حَدَّثَنِي عَبْدُ الرَّحْمَنِ بْنُ جَابِرٍ، عَمَّنْ سَمِعَ النَّبِيَّ صلى الله عليه وسلم قَالَ ‏</w:t>
        <w:br/>
        <w:t>"‏ لاَ عُقُوبَةَ فَوْقَ عَشْرِ ضَرَبَاتٍ إِلاَّ فِي حَدٍّ مِنْ حُدُودِ اللَّهِ ‏"‏‏.‏</w:t>
      </w:r>
    </w:p>
    <w:p>
      <w:pPr/>
      <w:r>
        <w:t>Reference : Sahih al-Bukhari 6849In-book reference : Book 86, Hadith 71USC-MSA web (English) reference : Vol. 8, Book 82, Hadith 832   (deprecated numbering scheme)Report Error | Share | Copy ▼</w:t>
      </w:r>
    </w:p>
    <w:p>
      <w:r>
        <w:t>----------------------------------------</w:t>
      </w:r>
    </w:p>
    <w:p>
      <w:pPr/>
      <w:r>
        <w:t xml:space="preserve">Narrated Abu Burda Al-Ansari:I heard the Prophet (ﷺ) saying, "Do not flog anyone more than ten stripes except if he is involved in a </w:t>
        <w:br/>
        <w:t>crime necessitating Allah's legal Punishment."</w:t>
      </w:r>
    </w:p>
    <w:p>
      <w:pPr/>
      <w:r>
        <w:t>حَدَّثَنَا يَحْيَى بْنُ سُلَيْمَانَ، حَدَّثَنِي ابْنُ وَهْبٍ، أَخْبَرَنِي عَمْرٌو، أَنَّ بُكَيْرًا، حَدَّثَهُ قَالَ بَيْنَمَا أَنَا جَالِسٌ، عِنْدَ سُلَيْمَانَ بْنِ يَسَارٍ إِذْ جَاءَ عَبْدُ الرَّحْمَنِ بْنُ جَابِرٍ فَحَدَّثَ سُلَيْمَانَ بْنَ يَسَارٍ، ثُمَّ أَقْبَلَ عَلَيْنَا سُلَيْمَانُ بْنُ يَسَارٍ فَقَالَ حَدَّثَنِي عَبْدُ الرَّحْمَنِ بْنُ جَابِرٍ، أَنَّ أَبَاهُ، حَدَّثَهُ أَنَّهُ، سَمِعَ أَبَا بُرْدَةَ الأَنْصَارِيَّ، قَالَ سَمِعْتُ النَّبِيَّ صلى الله عليه وسلم يَقُولُ ‏</w:t>
        <w:br/>
        <w:t>"‏ لاَ تَجْلِدُوا فَوْقَ عَشْرَةِ أَسْوَاطٍ إِلاَّ فِي حَدٍّ مِنْ حُدُودِ اللَّهِ ‏"‏‏.‏</w:t>
      </w:r>
    </w:p>
    <w:p>
      <w:pPr/>
      <w:r>
        <w:t>Reference : Sahih al-Bukhari 6850In-book reference : Book 86, Hadith 72USC-MSA web (English) reference : Vol. 8, Book 82, Hadith 833   (deprecated numbering scheme)Report Error | Share | Copy ▼</w:t>
      </w:r>
    </w:p>
    <w:p>
      <w:r>
        <w:t>----------------------------------------</w:t>
      </w:r>
    </w:p>
    <w:p>
      <w:pPr/>
      <w:r>
        <w:t xml:space="preserve">Narrated Abu Huraira:Allah's Messenger (ﷺ) forbade Al-Wisal (fasting continuously for more than one day without taking any </w:t>
        <w:br/>
        <w:t xml:space="preserve">meals). A man from the Muslims said, "But you do Al-Wisal, O Allah's Messenger (ﷺ)!" Allah's Messenger (ﷺ) I </w:t>
        <w:br/>
        <w:t xml:space="preserve">said, "Who among you is similar to me? I sleep and my Lord makes me eat and drink." When the </w:t>
        <w:br/>
        <w:t xml:space="preserve">people refused to give up Al-Wisal, the Prophet (ﷺ) fasted along with them for one day, and did not break </w:t>
        <w:br/>
        <w:t xml:space="preserve">his fast but continued his fast for another day, and when they saw the crescent, the Prophet (ﷺ) said, "If </w:t>
        <w:br/>
        <w:t xml:space="preserve">the crescent had not appeared, I would have made you continue your fast (for a third day)," as if he </w:t>
        <w:br/>
        <w:t>wanted to punish them for they had refused to give up Al-Wisal.</w:t>
      </w:r>
    </w:p>
    <w:p>
      <w:pPr/>
      <w:r>
        <w:t>حَدَّثَنَا يَحْيَى بْنُ بُكَيْرٍ، حَدَّثَنَا اللَّيْثُ، عَنْ عُقَيْلٍ، عَنِ ابْنِ شِهَابٍ، حَدَّثَنَا أَبُو سَلَمَةَ، أَنَّ أَبَا هُرَيْرَةَ ـ رضى الله عنه ـ قَالَ نَهَى رَسُولُ اللَّهِ صلى الله عليه وسلم عَنِ الْوِصَالِ فَقَالَ لَهُ رِجَالٌ مِنَ الْمُسْلِمِينَ فَإِنَّكَ يَا رَسُولَ اللَّهِ تُوَاصِلُ‏.‏ فَقَالَ رَسُولُ اللَّهِ صلى الله عليه وسلم ‏"‏ أَيُّكُمْ مِثْلِي إِنِّي أَبِيتُ يُطْعِمُنِي رَبِّي وَيَسْقِينِ ‏"‏‏.‏ فَلَمَّا أَبَوْا أَنْ يَنْتَهُوا عَنِ الْوِصَالِ وَاصَلَ بِهِمْ يَوْمًا ثُمَّ يَوْمًا ثُمَّ رَأَوُا الْهِلاَلَ فَقَالَ ‏"‏ لَوْ تَأَخَّرَ لَزِدْتُكُمْ ‏"‏‏.‏ كَالْمُنَكِّلِ بِهِمْ حِينَ أَبَوْا‏.‏ تَابَعَهُ شُعَيْبٌ وَيَحْيَى بْنُ سَعِيدٍ وَيُونُسُ عَنِ الزُّهْرِيِّ‏.‏ وَقَالَ عَبْدُ الرَّحْمَنِ بْنُ خَالِدٍ عَنِ ابْنِ شِهَابٍ عَنْ سَعِيدٍ عَنْ أَبِي هُرَيْرَةَ عَنِ النَّبِيِّ صلى الله عليه وسلم‏.‏</w:t>
      </w:r>
    </w:p>
    <w:p>
      <w:pPr/>
      <w:r>
        <w:t>Reference : Sahih al-Bukhari 6851In-book reference : Book 86, Hadith 73USC-MSA web (English) reference : Vol. 8, Book 82, Hadith 834   (deprecated numbering scheme)Report Error | Share | Copy ▼</w:t>
      </w:r>
    </w:p>
    <w:p>
      <w:r>
        <w:t>----------------------------------------</w:t>
      </w:r>
    </w:p>
    <w:p>
      <w:pPr/>
      <w:r>
        <w:t xml:space="preserve">Narrated `Abdullah bin `Umar:Those people who used to buy foodstuff at random (without weighing or measuring it) were beaten in </w:t>
        <w:br/>
        <w:t xml:space="preserve">the lifetime of Allah's Messenger (ﷺ) if they sold it at the very place where they had bought it, till they </w:t>
        <w:br/>
        <w:t>carried it to their dwelling places.</w:t>
      </w:r>
    </w:p>
    <w:p>
      <w:pPr/>
      <w:r>
        <w:t>حَدَّثَنِي عَيَّاشُ بْنُ الْوَلِيدِ، حَدَّثَنَا عَبْدُ الأَعْلَى، حَدَّثَنَا مَعْمَرٌ، عَنِ الزُّهْرِيِّ، عَنْ سَالِمٍ، عَنْ عَبْدِ اللَّهِ بْنِ عُمَرَ، أَنَّهُمْ كَانُوا يُضْرَبُونَ عَلَى عَهْدِ رَسُولِ اللَّهِ صلى الله عليه وسلم إِذَا اشْتَرَوْا طَعَامًا جِزَافًا أَنْ يَبِيعُوهُ فِي مَكَانِهِمْ حَتَّى يُئْوُوهُ إِلَى رِحَالِهِمْ‏.‏</w:t>
      </w:r>
    </w:p>
    <w:p>
      <w:pPr/>
      <w:r>
        <w:t>Reference : Sahih al-Bukhari 6852In-book reference : Book 86, Hadith 74USC-MSA web (English) reference : Vol. 8, Book 82, Hadith 835   (deprecated numbering scheme)Report Error | Share | Copy ▼</w:t>
      </w:r>
    </w:p>
    <w:p>
      <w:r>
        <w:t>----------------------------------------</w:t>
      </w:r>
    </w:p>
    <w:p>
      <w:pPr/>
      <w:r>
        <w:t xml:space="preserve">Narrated `Aisha:Allah's Messenger (ﷺ) never took revenge for his own self in any matter presented to him till Allah's limits </w:t>
        <w:br/>
        <w:t>were exceeded, in which case he would take revenge for Allah's sake.</w:t>
      </w:r>
    </w:p>
    <w:p>
      <w:pPr/>
      <w:r>
        <w:t>حَدَّثَنَا عَبْدَانُ، أَخْبَرَنَا عَبْدُ اللَّهِ، أَخْبَرَنَا يُونُسُ، عَنِ الزُّهْرِيِّ، أَخْبَرَنِي عُرْوَةُ، عَنْ عَائِشَةَ ـ رضى الله عنها ـ قَالَتْ مَا انْتَقَمَ رَسُولُ اللَّهِ صلى الله عليه وسلم لِنَفْسِهِ فِي شَىْءٍ يُؤْتَى إِلَيْهِ حَتَّى تُنْتَهَكَ مِنْ حُرُمَاتِ اللَّهِ فَيَنْتَقِمَ لِلَّهِ‏.‏</w:t>
      </w:r>
    </w:p>
    <w:p>
      <w:pPr/>
      <w:r>
        <w:t>Reference : Sahih al-Bukhari 6853In-book reference : Book 86, Hadith 75USC-MSA web (English) reference : Vol. 8, Book 82, Hadith 836   (deprecated numbering scheme)Report Error | Share | Copy ▼</w:t>
      </w:r>
    </w:p>
    <w:p>
      <w:r>
        <w:t>----------------------------------------</w:t>
      </w:r>
    </w:p>
    <w:p>
      <w:pPr/>
      <w:r>
        <w:t xml:space="preserve">Narrated Sahl bin Sa`d:I witnessed the case of Lian (the case of a man who charged his wife for committing illegal sexual </w:t>
        <w:br/>
        <w:t xml:space="preserve">intercourse when I was fifteen years old. The Prophet (ﷺ) ordered that they be divorced, and the husband </w:t>
        <w:br/>
        <w:t xml:space="preserve">said, "If I kept her, I would be a liar." I remember that Az-Zubair also said, "(It was said) that if that </w:t>
        <w:br/>
        <w:t xml:space="preserve">woman brought forth the child with such-and-such description, her husband would prove truthful, but </w:t>
        <w:br/>
        <w:t xml:space="preserve">if she brought it with such-and-such description looking like a Wahra (a red insect), he would prove </w:t>
        <w:br/>
        <w:t xml:space="preserve">untruthful." I heard Az-Zubair also saying, "Finally she gave birth to a child of description which her </w:t>
        <w:br/>
        <w:t>husband disliked .</w:t>
      </w:r>
    </w:p>
    <w:p>
      <w:pPr/>
      <w:r>
        <w:t>حَدَّثَنَا عَلِيٌّ، حَدَّثَنَا سُفْيَانُ، قَالَ الزُّهْرِيُّ عَنْ سَهْلِ بْنِ سَعْدٍ، قَالَ شَهِدْتُ الْمُتَلاَعِنَيْنِ وَأَنَا ابْنُ خَمْسَ، عَشْرَةَ، فَرَّقَ بَيْنَهُمَا فَقَالَ زَوْجُهَا كَذَبْتُ عَلَيْهَا إِنْ أَمْسَكْتُهَا‏.‏ قَالَ فَحَفِظْتُ ذَاكَ مِنَ الزُّهْرِيِّ ‏</w:t>
        <w:br/>
        <w:t>"‏ إِنْ جَاءَتْ بِهِ كَذَا وَكَذَا فَهْوَ، وَإِنْ جَاءَتْ بِهِ كَذَا وَكَذَا كَأَنَّهُ وَحَرَةٌ فَهُوَ ‏"‏‏.‏ وَسَمِعْتُ الزُّهْرِيَّ يَقُولُ جَاءَتْ بِهِ لِلَّذِي يُكْرَهُ</w:t>
      </w:r>
    </w:p>
    <w:p>
      <w:pPr/>
      <w:r>
        <w:t>Reference : Sahih al-Bukhari 6854In-book reference : Book 86, Hadith 76USC-MSA web (English) reference : Vol. 8, Book 82, Hadith 837   (deprecated numbering scheme)Report Error | Share | Copy ▼</w:t>
      </w:r>
    </w:p>
    <w:p>
      <w:r>
        <w:t>----------------------------------------</w:t>
      </w:r>
    </w:p>
    <w:p>
      <w:pPr/>
      <w:r>
        <w:t xml:space="preserve">Narrated Al-Qasim bin Muhammad:Ibn `Abbas mentioned the couple who had taken the oath of Lian. `Abdullah bin Shaddad said (to </w:t>
        <w:br/>
        <w:t xml:space="preserve">him), "Was this woman about whom Allah's Messenger (ﷺ) said, 'If I were ever to stone to death any woman </w:t>
        <w:br/>
        <w:t xml:space="preserve">without witnesses. (I would have stoned that woman to death)?' Ibn `Abbas replied," No, that lady </w:t>
        <w:br/>
        <w:t>exposed herself (by her suspicious behavior).</w:t>
      </w:r>
    </w:p>
    <w:p>
      <w:pPr/>
      <w:r>
        <w:t>حَدَّثَنَا عَلِيُّ بْنُ عَبْدِ اللَّهِ، حَدَّثَنَا سُفْيَانُ، حَدَّثَنَا أَبُو الزِّنَادِ، عَنِ الْقَاسِمِ بْنِ مُحَمَّدٍ، قَالَ ذَكَرَ ابْنُ عَبَّاسٍ الْمُتَلاَعِنَيْنِ فَقَالَ عَبْدُ اللَّهِ بْنُ شَدَّادٍ هِيَ الَّتِي قَالَ رَسُولُ اللَّهِ صلى الله عليه وسلم ‏</w:t>
        <w:br/>
        <w:t>"‏ لَوْ كُنْتُ رَاجِمًا امْرَأَةً عَنْ غَيْرِ بَيِّنَةٍ ‏"‏‏.‏ قَالَ لاَ، تِلْكَ امْرَأَةٌ أَعْلَنَتْ‏.‏</w:t>
      </w:r>
    </w:p>
    <w:p>
      <w:pPr/>
      <w:r>
        <w:t>Reference : Sahih al-Bukhari 6855In-book reference : Book 86, Hadith 77USC-MSA web (English) reference : Vol. 8, Book 82, Hadith 838   (deprecated numbering scheme)Report Error | Share | Copy ▼</w:t>
      </w:r>
    </w:p>
    <w:p>
      <w:r>
        <w:t>----------------------------------------</w:t>
      </w:r>
    </w:p>
    <w:p>
      <w:pPr/>
      <w:r>
        <w:t xml:space="preserve">Narrated Ibn `Abbas:Lian was mentioned in the presence of the Prophet, `Asim bin Adi said a statement about it, and when </w:t>
        <w:br/>
        <w:t xml:space="preserve">he left, a man from his tribe came to him complaining that he had seen a man with his wife. `Asim </w:t>
        <w:br/>
        <w:t xml:space="preserve">said, "I have been put to trial only because of my statement." So he took the man to the Prophet (ﷺ) and </w:t>
        <w:br/>
        <w:t xml:space="preserve">the man told him about the incident. The man (husband) was of yellow complexion, thin, and of lank </w:t>
        <w:br/>
        <w:t xml:space="preserve">hair, while the man whom he had accused of having been with his wife, was reddish brown with fat </w:t>
        <w:br/>
        <w:t xml:space="preserve">thick legs and fat body. The Prophet (ﷺ) said, "O Allah! Reveal the truth." Later on the lady delivered a </w:t>
        <w:br/>
        <w:t xml:space="preserve">child resembling the man whom the husband had accused of having been with her. So the Prophet (ﷺ) </w:t>
        <w:br/>
        <w:t xml:space="preserve">made them take the oath of Lian. A man said to Ibn `Abbas in the gathering, "Was that the same lady </w:t>
        <w:br/>
        <w:t xml:space="preserve">about whom the Prophet (ﷺ) said, "If I were to stone any lady (for committing illegal sexual intercourse) </w:t>
        <w:br/>
        <w:t xml:space="preserve">to death without witnesses, I would have stoned that lade to death?" Ibn `Abbas said, "No, that was </w:t>
        <w:br/>
        <w:t xml:space="preserve">another lady who used to behave in such a suspicious way among the Muslims that one might accuse </w:t>
        <w:br/>
        <w:t>her of committing illegal sexual intercourse."</w:t>
      </w:r>
    </w:p>
    <w:p>
      <w:pPr/>
      <w:r>
        <w:t>حَدَّثَنَا عَبْدُ اللَّهِ بْنُ يُوسُفَ، حَدَّثَنَا اللَّيْثُ، حَدَّثَنَا يَحْيَى بْنُ سَعِيدٍ، عَنْ عَبْدِ الرَّحْمَنِ بْنِ الْقَاسِمَ، عَنِ الْقَاسِمِ بْنِ مُحَمَّدٍ، عَنِ ابْنِ عَبَّاسٍ ـ رضى الله عنهما ـ ذُكِرَ التَّلاَعُنُ عِنْدَ النَّبِيِّ صلى الله عليه وسلم فَقَالَ عَاصِمُ بْنُ عَدِيٍّ فِي ذَلِكَ قَوْلاً، ثُمَّ انْصَرَفَ وَأَتَاهُ رَجُلٌ مِنْ قَوْمِهِ يَشْكُو أَنَّهُ وَجَدَ مَعَ أَهْلِهِ فَقَالَ عَاصِمٌ مَا ابْتُلِيتُ بِهَذَا إِلاَّ لِقَوْلِي فَذَهَبَ بِهِ إِلَى النَّبِيِّ صلى الله عليه وسلم فَأَخْبَرَهُ بِالَّذِي وَجَدَ عَلَيْهِ امْرَأَتَهُ، وَكَانَ ذَلِكَ الرَّجُلُ مُصْفَرًّا، قَلِيلَ اللَّحْمِ، سَبِطَ الشَّعَرِ، وَكَانَ الَّذِي ادَّعَى عَلَيْهِ أَنَّهُ وَجَدَهُ عِنْدَ أَهْلِهِ آدَمَ، خَدْلاً، كَثِيرَ اللَّحْمِ، فَقَالَ النَّبِيُّ صلى الله عليه وسلم ‏"‏ اللَّهُمَّ بَيِّنْ ‏"‏‏.‏ فَوَضَعَتْ شَبِيهًا بِالرَّجُلِ الَّذِي ذَكَرَ زَوْجُهَا أَنَّهُ وَجَدَهُ عِنْدَهَا فَلاَعَنَ النَّبِيُّ صلى الله عليه وسلم بَيْنَهُمَا فَقَالَ رَجُلٌ لاِبْنِ عَبَّاسٍ فِي الْمَجْلِسِ هِيَ الَّتِي قَالَ النَّبِيُّ صلى الله عليه وسلم ‏"‏ لَوْ رَجَمْتُ أَحَدًا بِغَيْرِ بَيِّنَةٍ رَجَمْتُ هَذِهِ ‏"‏‏.‏ فَقَالَ لاَ، تِلْكَ امْرَأَةٌ كَانَتْ تُظْهِرُ فِي الإِسْلاَمِ السُّوءَ‏.‏</w:t>
      </w:r>
    </w:p>
    <w:p>
      <w:pPr/>
      <w:r>
        <w:t>Reference : Sahih al-Bukhari 6856In-book reference : Book 86, Hadith 78USC-MSA web (English) reference : Vol. 8, Book 82, Hadith 839   (deprecated numbering scheme)Report Error | Share | Copy ▼</w:t>
      </w:r>
    </w:p>
    <w:p>
      <w:r>
        <w:t>----------------------------------------</w:t>
      </w:r>
    </w:p>
    <w:p>
      <w:pPr/>
      <w:r>
        <w:t xml:space="preserve">Narrated Abu Huraira:The Prophet (ﷺ) said, "Avoid the seven great destructive sins." They (the people!) asked, "O Allah's </w:t>
        <w:br/>
        <w:t xml:space="preserve">Apostle! What are they?" He said, "To join partners in worship with Allah; to practice sorcery; to kill </w:t>
        <w:br/>
        <w:t xml:space="preserve">the life which Allah has forbidden except for a just cause (according to Islamic law); to eat up usury </w:t>
        <w:br/>
        <w:t xml:space="preserve">(Riba), to eat up the property of an orphan; to give one's back to the enemy and fleeing from the </w:t>
        <w:br/>
        <w:t xml:space="preserve">battle-field at the time of fighting and to accuse chaste women who never even think of anything </w:t>
        <w:br/>
        <w:t>touching chastity and are good believers."</w:t>
      </w:r>
    </w:p>
    <w:p>
      <w:pPr/>
      <w:r>
        <w:t>حَدَّثَنَا عَبْدُ الْعَزِيزِ بْنُ عَبْدِ اللَّهِ، حَدَّثَنَا سُلَيْمَانُ، عَنْ ثَوْرِ بْنِ زَيْدٍ، عَنْ أَبِي الْغَيْثِ، عَنْ أَبِي هُرَيْرَةَ، عَنِ النَّبِيِّ صلى الله عليه وسلم قَالَ ‏"‏ اجْتَنِبُوا السَّبْعَ الْمُوبِقَاتِ ‏"‏‏.‏ قَالُوا يَا رَسُولَ اللَّهِ وَمَا هُنَّ قَالَ ‏"‏ الشِّرْكُ بِاللَّهِ، وَالسِّحْرُ، وَقَتْلُ النَّفْسِ الَّتِي حَرَّمَ اللَّهُ إِلاَّ بِالْحَقِّ، وَأَكْلُ الرِّبَا، وَأَكْلُ مَالِ الْيَتِيمِ، وَالتَّوَلِّي يَوْمَ الزَّحْفِ، وَقَذْفُ الْمُحْصَنَاتِ الْمُؤْمِنَاتِ الْغَافِلاَتِ ‏"‏‏.‏</w:t>
      </w:r>
    </w:p>
    <w:p>
      <w:pPr/>
      <w:r>
        <w:t>Reference : Sahih al-Bukhari 6857In-book reference : Book 86, Hadith 79USC-MSA web (English) reference : Vol. 8, Book 82, Hadith 840   (deprecated numbering scheme)Report Error | Share | Copy ▼</w:t>
      </w:r>
    </w:p>
    <w:p>
      <w:r>
        <w:t>----------------------------------------</w:t>
      </w:r>
    </w:p>
    <w:p>
      <w:pPr/>
      <w:r>
        <w:t xml:space="preserve">Narrated Abu Huraira:I heard Abu-l-Qasim (the Prophet) saying, "If somebody slanders his slave and the slave is free from </w:t>
        <w:br/>
        <w:t xml:space="preserve">what he says, he will be flogged on the Day of Resurrection unless the slave is really as he has </w:t>
        <w:br/>
        <w:t>described him."</w:t>
      </w:r>
    </w:p>
    <w:p>
      <w:pPr/>
      <w:r>
        <w:t>حَدَّثَنَا مُسَدَّدٌ، حَدَّثَنَا يَحْيَى بْنُ سَعِيدٍ، عَنْ فُضَيْلِ بْنِ غَزْوَانَ، عَنِ ابْنِ أَبِي نُعْمٍ، عَنْ أَبِي هُرَيْرَةَ ـ رضى الله عنه ـ قَالَ سَمِعْتُ أَبَا الْقَاسِمِ، صلى الله عليه وسلم يَقُولُ ‏</w:t>
        <w:br/>
        <w:t>"‏ مَنْ قَذَفَ مَمْلُوكَهُ وَهْوَ بَرِيءٌ مِمَّا قَالَ، جُلِدَ يَوْمَ الْقِيَامَةِ، إِلاَّ أَنْ يَكُونَ كَمَا قَالَ ‏"‏‏.‏</w:t>
      </w:r>
    </w:p>
    <w:p>
      <w:pPr/>
      <w:r>
        <w:t>Reference : Sahih al-Bukhari 6858In-book reference : Book 86, Hadith 80USC-MSA web (English) reference : Vol. 8, Book 82, Hadith 841   (deprecated numbering scheme)Report Error | Share | Copy ▼</w:t>
      </w:r>
    </w:p>
    <w:p>
      <w:r>
        <w:t>----------------------------------------</w:t>
      </w:r>
    </w:p>
    <w:p>
      <w:pPr/>
      <w:r>
        <w:t>Narrated Abu Huraira and Zaid bin Khalid Al-Juhani:A man came to the Prophet (ﷺ) and said, "I beseech you to judge us according to Allah's Laws." Then his opponent who was wiser than he, got up and said, "He has spoken the truth. So judge us according to Allah's Laws and please allow me (to speak), O Allah's Messenger (ﷺ)." The Prophet (ﷺ) said, "Speak." He said, "My son was a laborer for the family of this man and he committed illegal sexual intercourse with his wife, and I gave one-hundred sheep and a slave as a ransom (for my son), but I asked the religious learned people (regarding this case), and they informed me that my son should be flogged onehundred stripes, and be exiled for one year, and the wife of this man should be stoned (to death)."The Prophet (ﷺ) said, "By Him in Whose Hand my soul is, I will Judge you (in this case) according to Allah's Laws. The one-hundred (sheep) and the slave shall be returned to you and your son shall be flogged one-hundred stripes and be exiled for one year. And O Unais! Go in the morning to the wife of this man and ask her, and if she confesses, stone her to death." She confessed and he stoned her to death.</w:t>
      </w:r>
    </w:p>
    <w:p>
      <w:pPr/>
      <w:r>
        <w:t>حَدَّثَنَا مُحَمَّدُ بْنُ يُوسُفَ، حَدَّثَنَا ابْنُ عُيَيْنَةَ، عَنِ الزُّهْرِيِّ، عَنْ عُبَيْدِ اللَّهِ بْنِ عَبْدِ اللَّهِ بْنِ عُتْبَةَ، عَنْ أَبِي هُرَيْرَةَ، وَزَيْدِ بْنِ خَالِدٍ الْجُهَنِيِّ، قَالاَ جَاءَ رَجُلٌ إِلَى النَّبِيِّ صلى الله عليه وسلم فَقَالَ أَنْشُدُكَ اللَّهَ إِلاَّ قَضَيْتَ بَيْنَنَا بِكِتَابِ اللَّهِ‏.‏ فَقَامَ خَصْمُهُ وَكَانَ أَفْقَهَ مِنْهُ فَقَالَ صَدَقَ، اقْضِ بَيْنَنَا بِكِتَابِ اللَّهِ، وَأْذَنْ لِي يَا رَسُولَ اللَّهِ‏.‏ فَقَالَ النَّبِيُّ صلى الله عليه وسلم ‏"‏ قُلْ ‏"‏‏.‏ فَقَالَ إِنَّ ابْنِي كَانَ عَسِيفًا فِي أَهْلِ، هَذَا فَزَنَى بِامْرَأَتِهِ، فَافْتَدَيْتُ مِنْهُ بِمِائَةِ شَاةٍ وَخَادِمٍ وَإِنِّي سَأَلْتُ رِجَالاً مِنْ أَهْلِ الْعِلْمِ فَأَخْبَرُونِي أَنَّ عَلَى ابْنِي جَلْدَ مِائَةٍ وَتَغْرِيبَ عَامٍ، وَأَنَّ عَلَى امْرَأَةِ هَذَا الرَّجْمَ‏.‏ فَقَالَ ‏"‏ وَالَّذِي نَفْسِي بِيَدِهِ لأَقْضِيَنَّ بَيْنَكُمَا بِكِتَابِ اللَّهِ، الْمِائَةُ وَالْخَادِمُ رَدٌّ عَلَيْكَ، وَعَلَى ابْنِكَ جَلْدُ مِائَةٍ وَتَغْرِيبُ عَامٍ، وَيَا أُنَيْسُ اغْدُ عَلَى امْرَأَةِ هَذَا فَسَلْهَا، فَإِنِ اعْتَرَفَتْ فَارْجُمْهَا ‏"‏‏.‏ فَاعْتَرَفَتْ فَرَجَمَهَا‏.‏</w:t>
      </w:r>
    </w:p>
    <w:p>
      <w:pPr/>
      <w:r>
        <w:t>Reference : Sahih al-Bukhari 6859, 6860In-book reference : Book 86, Hadith 81USC-MSA web (English) reference : Vol. 8, Book 82, Hadith 842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