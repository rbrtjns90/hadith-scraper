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Sacrifices - Sunnah.com - Sayings and Teachings of Prophet Muhammad (صلى الله عليه و سلم)</w:t>
      </w:r>
    </w:p>
    <w:p>
      <w:pPr/>
      <w:r>
        <w:t>It was</w:t>
        <w:br/>
        <w:t>narrated from Anas bin Malik:“The Messenger of Allah (ﷺ)</w:t>
        <w:br/>
        <w:t>used to</w:t>
        <w:br/>
        <w:t>sacrifice two horned, black-and-white rams and he would say</w:t>
        <w:br/>
        <w:t>the Name</w:t>
        <w:br/>
        <w:t>of Allah and pronounce His greatness. I saw him slaughtering</w:t>
        <w:br/>
        <w:t>them</w:t>
        <w:br/>
        <w:t>with his own hand, putting his foot on their sides.”</w:t>
      </w:r>
    </w:p>
    <w:p>
      <w:pPr/>
      <w:r>
        <w:t>حَدَّثَنَا نَصْرُ بْنُ عَلِيٍّ الْجَهْضَمِيُّ، حَدَّثَنِي أَبِي ح، وَحَدَّثَنَا مُحَمَّدُ بْنُ بَشَّارٍ، حَدَّثَنَا مُحَمَّدُ بْنُ جَعْفَرٍ، قَالاَ حَدَّثَنَا شُعْبَةُ، سَمِعْتُ قَتَادَةَ، يُحَدِّثُ عَنْ أَنَسِ بْنِ مَالِكٍ، أَنَّ رَسُولَ اللَّهِ ـ صلى الله عليه وسلم ـ كَانَ يُضَحِّي بِكَبْشَيْنِ أَمْلَحَيْنِ أَقْرَنَيْنِ وَيُسَمِّي وَيُكَبِّرُ وَلَقَدْ رَأَيْتُهُ يَذْبَحُ بِيَدِهِ وَاضِعًا قَدَمَهُ عَلَى صِفَاحِهِمَا ‏.‏</w:t>
      </w:r>
    </w:p>
    <w:p>
      <w:pPr/>
      <w:r>
        <w:t>Grade: Sahih (Darussalam)Reference : Sunan Ibn Majah 3120In-book reference : Book 26, Hadith 1English translation : Vol. 4, Book 26, Hadith 3120Report Error | Share | Copy ▼</w:t>
      </w:r>
    </w:p>
    <w:p>
      <w:r>
        <w:t>----------------------------------------</w:t>
      </w:r>
    </w:p>
    <w:p>
      <w:pPr/>
      <w:r>
        <w:t>It was</w:t>
        <w:br/>
        <w:t>narrated that Jabir bin ‘Abdullah said:“The Messenger of</w:t>
        <w:br/>
        <w:t>Allah</w:t>
        <w:br/>
        <w:t>(ﷺ) sacrificed two rams on the Day of ‘Eid. When he turned</w:t>
        <w:br/>
        <w:t>them</w:t>
        <w:br/>
        <w:t>to face towards the prayer direction he said: ‘Verily, I have</w:t>
        <w:br/>
        <w:t>turned my face towards Him Who has created the heavens and the earth,</w:t>
        <w:br/>
        <w:t>as a monotheist, and I am not of the polytheists. Verily, my prayer,</w:t>
        <w:br/>
        <w:t>my sacrifice, my living, and my dying are for Allah, the Lord of all</w:t>
        <w:br/>
        <w:t>that exists. He has no partner. And of this I have been commanded,</w:t>
        <w:br/>
        <w:t>and</w:t>
        <w:br/>
        <w:t>I am the first of the Muslims. [6:79,162-163] O Allah, from You</w:t>
        <w:br/>
        <w:t>to</w:t>
        <w:br/>
        <w:t>You, on behalf of Muhammad and his nation.’”</w:t>
      </w:r>
    </w:p>
    <w:p>
      <w:pPr/>
      <w:r>
        <w:t>حَدَّثَنَا هِشَامُ بْنُ عَمَّارٍ، حَدَّثَنَا إِسْمَاعِيلُ بْنُ عَيَّاشٍ، حَدَّثَنَا مُحَمَّدُ بْنُ إِسْحَاقَ، عَنْ يَزِيدَ بْنِ أَبِي حَبِيبٍ، عَنْ أَبِي عَيَّاشٍ الزُّرَقِيِّ، عَنْ جَابِرِ بْنِ عَبْدِ اللَّهِ، قَالَ ضَحَّى رَسُولُ اللَّهِ ـ صلى الله عليه وسلم ـ يَوْمَ عِيدٍ بِكَبْشَيْنِ فَقَالَ حِينَ وَجَّهَهُمَا ‏</w:t>
        <w:br/>
        <w:t>"‏ إِنِّي وَجَّهْتُ وَجْهِيَ لِلَّذِي فَطَرَ السَّمَوَاتِ وَالأَرْضَ حَنِيفًا وَمَا أَنَا مِنَ الْمُشْرِكِينَ إِنَّ صَلاَتِي وَنُسُكِي وَمَحْيَاىَ وَمَمَاتِي لِلَّهِ رَبِّ الْعَالَمِينَ لاَ شَرِيكَ لَهُ وَبِذَلِكَ أُمِرْتُ وَأَنَا أَوَّلُ الْمُسْلِمِينَ اللَّهُمَّ مِنْكَ وَلَكَ عَنْ مُحَمَّدٍ وَأُمَّتِهِ ‏"‏ ‏.‏</w:t>
      </w:r>
    </w:p>
    <w:p>
      <w:pPr/>
      <w:r>
        <w:t>Grade: Hasan (Darussalam)Reference : Sunan Ibn Majah 3121In-book reference : Book 26, Hadith 2English translation : Vol. 4, Book 26, Hadith 3121Report Error | Share | Copy ▼</w:t>
      </w:r>
    </w:p>
    <w:p>
      <w:r>
        <w:t>----------------------------------------</w:t>
      </w:r>
    </w:p>
    <w:p>
      <w:pPr/>
      <w:r>
        <w:t>It was</w:t>
        <w:br/>
        <w:t>narrated from ‘Aishah and Abu Hurairah that when the Messenger</w:t>
        <w:br/>
        <w:t>of</w:t>
        <w:br/>
        <w:t>Allah (ﷺ) wanted to offer a sacrifice, he brought two large, fat,</w:t>
        <w:br/>
        <w:t>horned, black-and-white, castrated rams. He slaughtered one on behalf</w:t>
        <w:br/>
        <w:t>of his nation, for whoever testified to Allah with monotheism and</w:t>
        <w:br/>
        <w:t>that</w:t>
        <w:br/>
        <w:t>he had conveyed (the Message), and he slaughtered the other on</w:t>
        <w:br/>
        <w:t>behalf</w:t>
        <w:br/>
        <w:t>of Muhammad and the family of Muhammad (ﷺ).</w:t>
      </w:r>
    </w:p>
    <w:p>
      <w:pPr/>
      <w:r>
        <w:t>حَدَّثَنَا مُحَمَّدُ بْنُ يَحْيَى، حَدَّثَنَا عَبْدُ الرَّزَّاقِ، أَنْبَأَنَا سُفْيَانُ الثَّوْرِيُّ، عَنْ عَبْدِ اللَّهِ بْنِ مُحَمَّدِ بْنِ عَقِيلٍ، عَنْ أَبِي سَلَمَةَ، عَنْ عَائِشَةَ، وَعَنْ أَبِي هُرَيْرَةَ، أَنَّ رَسُولَ اللَّهِ ـ صلى الله عليه وسلم ـ كَانَ إِذَا أَرَادَ أَنْ يُضَحِّيَ اشْتَرَى كَبْشَيْنِ عَظِيمَيْنِ سَمِينَيْنِ أَقْرَنَيْنِ أَمْلَحَيْنِ مَوْجُوءَيْنِ فَذَبَحَ أَحَدَهُمَا عَنْ أُمَّتِهِ لِمَنْ شَهِدَ لِلَّهِ بِالتَّوْحِيدِ وَشَهِدَ لَهُ بِالْبَلاَغِ وَذَبَحَ الآخَرَ عَنْ مُحَمَّدٍ وَعَنْ آلِ مُحَمَّدٍ ـ صلى الله عليه وسلم ـ ‏.‏</w:t>
      </w:r>
    </w:p>
    <w:p>
      <w:pPr/>
      <w:r>
        <w:t>Grade: Hasan (Darussalam)Reference : Sunan Ibn Majah 3122In-book reference : Book 26, Hadith 3English translation : Vol. 4, Book 26, Hadith 3122Report Error | Share | Copy ▼</w:t>
      </w:r>
    </w:p>
    <w:p>
      <w:r>
        <w:t>----------------------------------------</w:t>
      </w:r>
    </w:p>
    <w:p>
      <w:pPr/>
      <w:r>
        <w:t>It was</w:t>
        <w:br/>
        <w:t>narrated from Abu Hurairah that the Messenger of Allah (ﷺ)</w:t>
        <w:br/>
        <w:t>said:“Whoever can afford it, but does not offer a sacrifice, let him</w:t>
        <w:br/>
        <w:t>not</w:t>
        <w:br/>
        <w:t>come near our prayer place.”</w:t>
      </w:r>
    </w:p>
    <w:p>
      <w:pPr/>
      <w:r>
        <w:t>حَدَّثَنَا أَبُو بَكْرِ بْنُ أَبِي شَيْبَةَ، حَدَّثَنَا زَيْدُ بْنُ الْحُبَابِ، حَدَّثَنَا عَبْدُ اللَّهِ بْنُ عَيَّاشٍ، عَنْ عَبْدِ الرَّحْمَنِ الأَعْرَجِ، عَنْ أَبِي هُرَيْرَةَ، أَنَّ رَسُولَ اللَّهِ ـ صلى الله عليه وسلم ـ قَالَ ‏</w:t>
        <w:br/>
        <w:t>"‏ مَنْ كَانَ لَهُ سَعَةٌ وَلَمْ يُضَحِّ فَلاَ يَقْرَبَنَّ مُصَلاَّنَا ‏"‏ ‏.‏</w:t>
      </w:r>
    </w:p>
    <w:p>
      <w:pPr/>
      <w:r>
        <w:t>Grade: Hasan (Darussalam)Reference : Sunan Ibn Majah 3123In-book reference : Book 26, Hadith 4English translation : Vol. 4, Book 26, Hadith 3123Report Error | Share | Copy ▼</w:t>
      </w:r>
    </w:p>
    <w:p>
      <w:r>
        <w:t>----------------------------------------</w:t>
      </w:r>
    </w:p>
    <w:p>
      <w:pPr/>
      <w:r>
        <w:t>It was</w:t>
        <w:br/>
        <w:t>narrated that Muhammad bin Sirin said:“I asked Ibn ‘Umar</w:t>
        <w:br/>
        <w:t>about</w:t>
        <w:br/>
        <w:t>sacrifices and whether they are obligatory. He said: ‘The</w:t>
        <w:br/>
        <w:t>Messenger</w:t>
        <w:br/>
        <w:t>of Allah (ﷺ) and the Muslims after him offered sacrifices,</w:t>
        <w:br/>
        <w:t>and this</w:t>
        <w:br/>
        <w:t>is the Sunnah.’”</w:t>
        <w:br/>
        <w:br/>
        <w:t>Another chain reports exactly the same.</w:t>
      </w:r>
    </w:p>
    <w:p>
      <w:pPr/>
      <w:r>
        <w:t xml:space="preserve">حَدَّثَنَا هِشَامُ بْنُ عَمَّارٍ، حَدَّثَنَا إِسْمَاعِيلُ بْنُ عَيَّاشٍ، حَدَّثَنَا ابْنُ عَوْنٍ، عَنْ مُحَمَّدِ بْنِ سِيرِينَ، قَالَ سَأَلْتُ ابْنَ عُمَرَ عَنِ الضَّحَايَا، أَوَاجِبَةٌ هِيَ قَالَ ضَحَّى رَسُولُ اللَّهِ ـ صلى الله عليه وسلم ـ وَالْمُسْلِمُونَ مِنْ بَعْدِهِ وَجَرَتْ بِهِ السُّنَّةُ ‏.‏ </w:t>
        <w:br/>
        <w:t>حَدَّثَنَا هِشَامُ بْنُ عَمَّارٍ، حَدَّثَنَا إِسْمَاعِيلُ بْنُ عَيَّاشٍ، حَدَّثَنَا الْحَجَّاجُ بْنُ أَرْطَاةَ، حَدَّثَنَا جَبَلَةُ بْنُ سُحَيْمٍ، قَالَ سَأَلْتُ ابْنَ عُمَرَ ‏.‏ فَذَكَرَ مِثْلَهُ سَوَاءً ‏.‏</w:t>
      </w:r>
    </w:p>
    <w:p>
      <w:pPr/>
      <w:r>
        <w:t>Grade: Da’if (Darussalam)Reference : Sunan Ibn Majah 3124In-book reference : Book 26, Hadith 5English translation : Vol. 4, Book 26, Hadith 3124Report Error | Share | Copy ▼</w:t>
      </w:r>
    </w:p>
    <w:p>
      <w:r>
        <w:t>----------------------------------------</w:t>
      </w:r>
    </w:p>
    <w:p>
      <w:pPr/>
      <w:r>
        <w:t>It was</w:t>
        <w:br/>
        <w:t>narrated that Mikhnaf bin Sulaim said:“We were standing with the</w:t>
        <w:br/>
        <w:t>Prophet (ﷺ) at ‘Arafat and he said: ‘O people, each family,</w:t>
        <w:br/>
        <w:t>each year, must offer Udhiyah and ‘Atirah.’</w:t>
      </w:r>
    </w:p>
    <w:p>
      <w:pPr/>
      <w:r>
        <w:t>حَدَّثَنَا أَبُو بَكْرِ بْنُ أَبِي شَيْبَةَ، حَدَّثَنَا مُعَاذُ بْنُ مُعَاذٍ، عَنِ ابْنِ عَوْنٍ، قَالَ أَنْبَأَنَا أَبُو رَمْلَةَ، عَنْ مِخْنَفِ بْنِ سُلَيْمٍ، قَالَ كُنَّا وُقُوفًا عِنْدَ النَّبِيِّ ـ صلى الله عليه وسلم ـ بِعَرَفَةَ فَقَالَ ‏</w:t>
        <w:br/>
        <w:t>"‏ يَا أَيُّهَا النَّاسُ إِنَّ عَلَى كُلِّ أَهْلِ بَيْتٍ فِي كُلِّ عَامٍ أُضْحِيَّةً وَعَتِيرَةً ‏"‏ ‏.‏ أَتَدْرُونَ مَا الْعَتِيرَةُ هِيَ الَّتِي يُسَمِّيهَا النَّاسُ الرَّجَبِيَّةَ ‏.‏</w:t>
      </w:r>
    </w:p>
    <w:p>
      <w:pPr/>
      <w:r>
        <w:t>Reference : Sunan Ibn Majah 3125In-book reference : Book 26, Hadith 6English translation : Vol. 4, Book 26, Hadith 3125Report Error | Share | Copy ▼</w:t>
      </w:r>
    </w:p>
    <w:p>
      <w:r>
        <w:t>----------------------------------------</w:t>
      </w:r>
    </w:p>
    <w:p>
      <w:pPr/>
      <w:r>
        <w:t>It was</w:t>
        <w:br/>
        <w:t>narrated from ’Aishah that the Prophet (ﷺ) said:“The son of</w:t>
        <w:br/>
        <w:t>Adam does not do any deed on the Day of Sacrifice that is dearer to</w:t>
        <w:br/>
        <w:t>Allah than shedding blood. It will come on the Day of Resurrection</w:t>
        <w:br/>
        <w:t>with its horns and cloven hoofs and hair. Its blood is accepted by</w:t>
        <w:br/>
        <w:t>Allah before it reaches the ground. So be content when you do it.”</w:t>
      </w:r>
    </w:p>
    <w:p>
      <w:pPr/>
      <w:r>
        <w:t>حَدَّثَنَا عَبْدُ الرَّحْمَنِ بْنُ إِبْرَاهِيمَ الدِّمَشْقِيُّ، حَدَّثَنَا عَبْدُ اللَّهِ بْنُ نَافِعٍ، حَدَّثَنِي أَبُو الْمُثَنَّى، عَنْ هِشَامِ بْنِ عُرْوَةَ، عَنْ أَبِيهِ، عَنْ عَائِشَةَ، أَنَّ النَّبِيَّ ـ صلى الله عليه وسلم ـ قَالَ ‏</w:t>
        <w:br/>
        <w:t>"‏ مَا عَمِلَ ابْنُ آدَمَ يَوْمَ النَّحْرِ عَمَلاً أَحَبَّ إِلَى اللَّهِ عَزَّ وَجَلَّ مِنْ هِرَاقَةِ دَمٍ وَإِنَّهُ لَيَأْتِي يَوْمَ الْقِيَامَةِ بِقُرُونِهَا وَأَظْلاَفِهَا وَأَشْعَارِهَا وَإِنَّ الدَّمَ لَيَقَعُ مِنَ اللَّهِ عَزَّ وَجَلَّ بِمَكَانٍ قَبْلَ أَنْ يَقَعَ عَلَى الأَرْضِ فَطِيبُوا بِهَا نَفْسًا ‏"‏ ‏.‏</w:t>
      </w:r>
    </w:p>
    <w:p>
      <w:pPr/>
      <w:r>
        <w:t>Grade: Da’if (Darussalam)Reference : Sunan Ibn Majah 3126In-book reference : Book 26, Hadith 7English translation : Vol. 4, Book 26, Hadith 3126Report Error | Share | Copy ▼</w:t>
      </w:r>
    </w:p>
    <w:p>
      <w:r>
        <w:t>----------------------------------------</w:t>
      </w:r>
    </w:p>
    <w:p>
      <w:pPr/>
      <w:r>
        <w:t>It was</w:t>
        <w:br/>
        <w:t>narrated that Zaid bin Arqam said:“The Companions of the</w:t>
        <w:br/>
        <w:t>Messenger</w:t>
        <w:br/>
        <w:t>of Allah (ﷺ) said: ‘O Messenger of Allah, what are these</w:t>
        <w:br/>
        <w:t>sacrifices?’ He said: ‘The Sunnah of your father Ibrahim.’ They</w:t>
        <w:br/>
        <w:t>said:</w:t>
        <w:br/>
        <w:t>‘What is there for us in them, O Messenger of Allah?’ He</w:t>
        <w:br/>
        <w:t>said: ‘For</w:t>
        <w:br/>
        <w:t>every hair, one merit.’ They said: ‘What about wool,</w:t>
        <w:br/>
        <w:t>O Messenger of</w:t>
        <w:br/>
        <w:t>Allah?’ He said: ‘For every hair of wool, one</w:t>
        <w:br/>
        <w:t>merit.’”</w:t>
      </w:r>
    </w:p>
    <w:p>
      <w:pPr/>
      <w:r>
        <w:t>حَدَّثَنَا مُحَمَّدُ بْنُ خَلَفٍ الْعَسْقَلاَنِيُّ، حَدَّثَنَا آدَمُ بْنُ أَبِي إِيَاسٍ، حَدَّثَنَا سَلاَّمُ بْنُ مِسْكِينٍ، حَدَّثَنَا عَائِذُ اللَّهِ، عَنْ أَبِي دَاوُدَ، عَنْ زَيْدِ بْنِ أَرْقَمَ، قَالَ قَالَ أَصْحَابُ رَسُولِ اللَّهِ ـ صلى الله عليه وسلم ـ يَا رَسُولَ اللَّهِ مَا هَذِهِ الأَضَاحِيُّ قَالَ ‏"‏ سُنَّةُ أَبِيكُمْ إِبْرَاهِيمَ ‏"‏ ‏.‏ قَالُوا فَمَا لَنَا فِيهَا يَا رَسُولَ اللَّهِ قَالَ ‏"‏ بِكُلِّ شَعَرَةٍ حَسَنَةٌ ‏"‏ ‏.‏ قَالُوا فَالصُّوفُ يَا رَسُولَ اللَّهِ قَالَ ‏"‏ بِكُلِّ شَعَرَةٍ مِنَ الصُّوفِ حَسَنَةٌ ‏"‏ ‏.‏</w:t>
      </w:r>
    </w:p>
    <w:p>
      <w:pPr/>
      <w:r>
        <w:t>Grade: Da’if (Darussalam)Reference : Sunan Ibn Majah 3127In-book reference : Book 26, Hadith 8English translation : Vol. 4, Book 26, Hadith 3127Report Error | Share | Copy ▼</w:t>
      </w:r>
    </w:p>
    <w:p>
      <w:r>
        <w:t>----------------------------------------</w:t>
      </w:r>
    </w:p>
    <w:p>
      <w:pPr/>
      <w:r>
        <w:t>It was</w:t>
        <w:br/>
        <w:t>narrated that Abu Sa’eed said:“The Messenger of Allah (ﷺ)</w:t>
        <w:br/>
        <w:t>sacrificed a horned, defectless ram with a black stomach, black feet</w:t>
        <w:br/>
        <w:t>and black around its eyes.”</w:t>
      </w:r>
    </w:p>
    <w:p>
      <w:pPr/>
      <w:r>
        <w:t>حَدَّثَنَا مُحَمَّدُ بْنُ عَبْدِ اللَّهِ بْنِ نُمَيْرٍ، حَدَّثَنَا حَفْصُ بْنُ غِيَاثٍ، عَنْ جَعْفَرِ بْنِ مُحَمَّدٍ، عَنْ أَبِيهِ، عَنْ أَبِي سَعِيدٍ، قَالَ ضَحَّى رَسُولُ اللَّهِ ـ صلى الله عليه وسلم ـ بِكَبْشٍ أَقْرَنَ فَحِيلٍ يَأْكُلُ فِي سَوَادٍ وَيَمْشِي فِي سَوَادٍ وَيَنْظُرُ فِي سَوَادٍ ‏.‏</w:t>
      </w:r>
    </w:p>
    <w:p>
      <w:pPr/>
      <w:r>
        <w:t>Grade: Hasan (Darussalam)Reference : Sunan Ibn Majah 3128In-book reference : Book 26, Hadith 9English translation : Vol. 4, Book 26, Hadith 3128Report Error | Share | Copy ▼</w:t>
      </w:r>
    </w:p>
    <w:p>
      <w:r>
        <w:t>----------------------------------------</w:t>
      </w:r>
    </w:p>
    <w:p>
      <w:pPr/>
      <w:r>
        <w:t>Yunus</w:t>
        <w:br/>
        <w:t>bin Maisarah bin Halbas said:“I went out with Abu Sa’eed</w:t>
        <w:br/>
        <w:t>Az-</w:t>
        <w:br/>
        <w:t>Zuraqi, the Companion of the Messenger of Allah (ﷺ), to buy</w:t>
        <w:br/>
        <w:t>animals</w:t>
        <w:br/>
        <w:t>or sacrifice.” Yunus said: “Abu Sa’eed pointed to a ram</w:t>
        <w:br/>
        <w:t>that had some</w:t>
        <w:br/>
        <w:t>blackness around its ears and jaw, and was neither too</w:t>
        <w:br/>
        <w:t>big nor too</w:t>
        <w:br/>
        <w:t>small, and said to me: ‘Buy this one for them, as it</w:t>
        <w:br/>
        <w:t>seems to resemble</w:t>
        <w:br/>
        <w:t>the ram of the Messenger of Allah (ﷺ).’”</w:t>
      </w:r>
    </w:p>
    <w:p>
      <w:pPr/>
      <w:r>
        <w:t>حَدَّثَنَا عَبْدُ الرَّحْمَنِ بْنُ إِبْرَاهِيمَ، حَدَّثَنَا مُحَمَّدُ بْنُ شُعَيْبٍ، أَخْبَرَنِي سَعِيدُ بْنُ عَبْدِ الْعَزِيزِ، حَدَّثَنَا يُونُسُ بْنُ مَيْسَرَةَ بْنِ حَلْبَسٍ، قَالَ خَرَجْنَا مَعَ أَبِي سَعِيدٍ الزُّرَقِيِّ - صَاحِبِ رَسُولِ اللَّهِ ـ صلى الله عليه وسلم ـ - إِلَى شِرَاءِ الضَّحَايَا ‏.‏ قَالَ يُونُسُ فَأَشَارَ أَبُو سَعِيدٍ إِلَى كَبْشٍ أَدْغَمَ لَيْسَ بِالْمُرْتَفِعِ وَلاَ الْمُتَّضِعِ فِي جِسْمِهِ فَقَالَ لِي اشْتَرِ لِي هَذَا ‏.‏ كَأَنَّهُ شَبَّهَهُ بِكَبْشِ رَسُولِ اللَّهِ ـ صلى الله عليه وسلم ـ ‏.‏</w:t>
      </w:r>
    </w:p>
    <w:p>
      <w:pPr/>
      <w:r>
        <w:t>Grade: Hasan (Darussalam)Reference : Sunan Ibn Majah 3129In-book reference : Book 26, Hadith 10English translation : Vol. 4, Book 26, Hadith 3129Report Error | Share | Copy ▼</w:t>
      </w:r>
    </w:p>
    <w:p>
      <w:r>
        <w:t>----------------------------------------</w:t>
      </w:r>
    </w:p>
    <w:p>
      <w:pPr/>
      <w:r>
        <w:t>It was</w:t>
        <w:br/>
        <w:t>narrated from Abu Umamah Al-Bahili that the Messenger of Allah</w:t>
        <w:br/>
        <w:t>(ﷺ)</w:t>
        <w:br/>
        <w:t>said:“The best of shrouds is a two piece Najrani garment and</w:t>
        <w:br/>
        <w:t>the</w:t>
        <w:br/>
        <w:t>best of sacrifices is a horned ram.”</w:t>
      </w:r>
    </w:p>
    <w:p>
      <w:pPr/>
      <w:r>
        <w:t>حَدَّثَنَا الْعَبَّاسُ بْنُ عُثْمَانَ الدِّمَشْقِيُّ، حَدَّثَنَا الْوَلِيدُ بْنُ مُسْلِمٍ، حَدَّثَنَا أَبُو عَائِذٍ، أَنَّهُ سَمِعَ سُلَيْمَ بْنَ عَامِرٍ، يُحَدِّثُ عَنْ أَبِي أُمَامَةَ الْبَاهِلِيِّ، أَنَّ رَسُولَ اللَّهِ ـ صلى الله عليه وسلم ـ قَالَ ‏</w:t>
        <w:br/>
        <w:t>"‏ خَيْرُ الْكَفَنِ الْحُلَّةُ وَخَيْرُ الضَّحَايَا الْكَبْشُ الأَقْرَنُ ‏"‏ ‏.‏</w:t>
      </w:r>
    </w:p>
    <w:p>
      <w:pPr/>
      <w:r>
        <w:t>Grade: Da’if (Darussalam)Reference : Sunan Ibn Majah 3130In-book reference : Book 26, Hadith 11English translation : Vol. 4, Book 26, Hadith 3130Report Error | Share | Copy ▼</w:t>
      </w:r>
    </w:p>
    <w:p>
      <w:r>
        <w:t>----------------------------------------</w:t>
      </w:r>
    </w:p>
    <w:p>
      <w:pPr/>
      <w:r>
        <w:t>it was</w:t>
        <w:br/>
        <w:t>narrated that Ibn ‘Abbas said:“We were with the Messenger of</w:t>
        <w:br/>
        <w:t>Allah (ﷺ) on a journey, and the (day of) Al-Adha came. We</w:t>
        <w:br/>
        <w:t>(sacrificed) one camel on behalf of ten (people) and one cow on</w:t>
        <w:br/>
        <w:t>behalf</w:t>
        <w:br/>
        <w:t>of seven.”</w:t>
      </w:r>
    </w:p>
    <w:p>
      <w:pPr/>
      <w:r>
        <w:t>حَدَّثَنَا هَدِيَّةُ بْنُ عَبْدِ الْوَهَّابِ، أَنْبَأَنَا الْفَضْلُ بْنُ مُوسَى، أَنْبَأَنَا الْحُسَيْنُ بْنُ وَاقِدٍ، عَنْ عِلْبَاءَ بْنِ أَحْمَرَ، عَنْ عِكْرِمَةَ، عَنِ ابْنِ عَبَّاسٍ، قَالَ كُنَّا مَعَ رَسُولِ اللَّهِ ـ صلى الله عليه وسلم ـ فِي سَفَرٍ فَحَضَرَ الأَضْحَى فَاشْتَرَكْنَا فِي الْجَزُورِ عَنْ عَشَرَةٍ وَالَبَقَرَةِ عَنْ سَبْعَةٍ ‏.‏</w:t>
      </w:r>
    </w:p>
    <w:p>
      <w:pPr/>
      <w:r>
        <w:t>Grade: Hasan (Darussalam)Reference : Sunan Ibn Majah 3131In-book reference : Book 26, Hadith 12English translation : Vol. 4, Book 26, Hadith 3131Report Error | Share | Copy ▼</w:t>
      </w:r>
    </w:p>
    <w:p>
      <w:r>
        <w:t>----------------------------------------</w:t>
      </w:r>
    </w:p>
    <w:p>
      <w:pPr/>
      <w:r>
        <w:t>It was</w:t>
        <w:br/>
        <w:t>narrated that Jabir said:“We offered sacrifices at Al-</w:t>
        <w:br/>
        <w:t>Hudaibiyah</w:t>
        <w:br/>
        <w:t>with the Prophet (ﷺ), a camel on behalf of seven (people)</w:t>
        <w:br/>
        <w:t>and a cow</w:t>
        <w:br/>
        <w:t>on behalf of seven.”</w:t>
      </w:r>
    </w:p>
    <w:p>
      <w:pPr/>
      <w:r>
        <w:t>حَدَّثَنَا مُحَمَّدُ بْنُ يَحْيَى، حَدَّثَنَا عَبْدُ الرَّزَّاقِ، عَنْ مَالِكِ بْنِ أَنَسٍ، عَنْ أَبِي الزُّبَيْرِ، عَنْ جَابِرٍ، قَالَ نَحَرْنَا بِالْحُدَيْبِيَةِ مَعَ النَّبِيِّ ـ صلى الله عليه وسلم ـ الْبَدَنَةَ عَنْ سَبْعَةٍ وَالْبَقَرَةَ عَنْ سَبْعَةٍ ‏.‏</w:t>
      </w:r>
    </w:p>
    <w:p>
      <w:pPr/>
      <w:r>
        <w:t>Grade: Sahih (Darussalam)Reference : Sunan Ibn Majah 3132In-book reference : Book 26, Hadith 13English translation : Vol. 4, Book 26, Hadith 3132Report Error | Share | Copy ▼</w:t>
      </w:r>
    </w:p>
    <w:p>
      <w:r>
        <w:t>----------------------------------------</w:t>
      </w:r>
    </w:p>
    <w:p>
      <w:pPr/>
      <w:r>
        <w:t>It was</w:t>
        <w:br/>
        <w:t>narrated that Abu Hurairah said:“The Messenger of Allah (ﷺ)</w:t>
        <w:br/>
        <w:t>slaughtered a cow on behalf of all his wives who had performed</w:t>
        <w:br/>
        <w:t>‘Umrah,</w:t>
        <w:br/>
        <w:t>during the Farewell Pilgrimage.”</w:t>
      </w:r>
    </w:p>
    <w:p>
      <w:pPr/>
      <w:r>
        <w:t>حَدَّثَنَا عَبْدُ الرَّحْمَنِ بْنُ إِبْرَاهِيمَ، حَدَّثَنَا الْوَلِيدُ بْنُ مُسْلِمٍ، حَدَّثَنَا الأَوْزَاعِيُّ، عَنْ يَحْيَى بْنِ أَبِي كَثِيرٍ، عَنْ أَبِي سَلَمَةَ، عَنْ أَبِي هُرَيْرَةَ، قَالَ ذَبَحَ رَسُولُ اللَّهِ ـ صلى الله عليه وسلم ـ عَمَّنِ اعْتَمَرَ مِنْ نِسَائِهِ فِي حَجَّةِ الْوَدَاعِ بَقَرَةً بَيْنَهُنَّ ‏.‏</w:t>
      </w:r>
    </w:p>
    <w:p>
      <w:pPr/>
      <w:r>
        <w:t>Grade: Da’if (Darussalam)Reference : Sunan Ibn Majah 3133In-book reference : Book 26, Hadith 14English translation : Vol. 4, Book 26, Hadith 3133Report Error | Share | Copy ▼</w:t>
      </w:r>
    </w:p>
    <w:p>
      <w:r>
        <w:t>----------------------------------------</w:t>
      </w:r>
    </w:p>
    <w:p>
      <w:pPr/>
      <w:r>
        <w:t>It was</w:t>
        <w:br/>
        <w:t>narrated that Ibn ‘Abbas said:“Camels became scarce at the</w:t>
        <w:br/>
        <w:t>time</w:t>
        <w:br/>
        <w:t>of the Messenger of Allah (ﷺ), so he commanded them to</w:t>
        <w:br/>
        <w:t>sacrifice</w:t>
        <w:br/>
        <w:t>cows.”</w:t>
      </w:r>
    </w:p>
    <w:p>
      <w:pPr/>
      <w:r>
        <w:t>حَدَّثَنَا هَنَّادُ بْنُ السَّرِيِّ، حَدَّثَنَا أَبُو بَكْرِ بْنُ عَيَّاشٍ، عَنْ عَمْرِو بْنِ مَيْمُونٍ، عَنْ أَبِي حَاضِرٍ الأَزْدِيِّ، عَنِ ابْنِ عَبَّاسٍ، قَالَ قَلَّتِ الإِبِلُ عَلَى عَهْدِ رَسُولِ اللَّهِ ـ صلى الله عليه وسلم ـ فَأَمَرَهُمْ أَنْ يَنْحَرُوا الْبَقَرَ ‏.‏</w:t>
      </w:r>
    </w:p>
    <w:p>
      <w:pPr/>
      <w:r>
        <w:t>Grade: Da’if (Darussalam)Reference : Sunan Ibn Majah 3134In-book reference : Book 26, Hadith 15English translation : Vol. 4, Book 26, Hadith 3134Report Error | Share | Copy ▼</w:t>
      </w:r>
    </w:p>
    <w:p>
      <w:r>
        <w:t>----------------------------------------</w:t>
      </w:r>
    </w:p>
    <w:p>
      <w:pPr/>
      <w:r>
        <w:t>It was</w:t>
        <w:br/>
        <w:t>narrated from ‘Aishah that the Messenger of Allah (ﷺ)</w:t>
        <w:br/>
        <w:t>sacrificed</w:t>
        <w:br/>
        <w:t>one cow during the Farewell Pilgrimage on behalf of the</w:t>
        <w:br/>
        <w:t>family of</w:t>
        <w:br/>
        <w:t>Muhammad (ﷺ).</w:t>
      </w:r>
    </w:p>
    <w:p>
      <w:pPr/>
      <w:r>
        <w:t>حَدَّثَنَا أَحْمَدُ بْنُ عَمْرِو بْنِ السَّرْحِ الْمِصْرِيُّ أَبُو طَاهِرٍ، أَنْبَأَنَا ابْنُ وَهْبٍ، أَنْبَأَنَا يُونُسُ، عَنِ ابْنِ شِهَابٍ، عَنْ عَمْرَةَ، عَنْ عَائِشَةَ، أَنَّ رَسُولَ اللَّهِ ـ صلى الله عليه وسلم ـ نَحَرَ عَنْ آلِ مُحَمَّدٍ ـ صلى الله عليه وسلم ـ فِي حَجَّةِ الْوَدَاعِ بَقَرَةً وَاحِدَةً ‏.‏</w:t>
      </w:r>
    </w:p>
    <w:p>
      <w:pPr/>
      <w:r>
        <w:t>Grade: Sahih (Darussalam)Reference : Sunan Ibn Majah 3135In-book reference : Book 26, Hadith 16English translation : Vol. 4, Book 26, Hadith 3135Report Error | Share | Copy ▼</w:t>
      </w:r>
    </w:p>
    <w:p>
      <w:r>
        <w:t>----------------------------------------</w:t>
      </w:r>
    </w:p>
    <w:p>
      <w:pPr/>
      <w:r>
        <w:t>It was</w:t>
        <w:br/>
        <w:t>narrated from Ibn ‘Abbas that a man came to the Prophet (ﷺ)</w:t>
        <w:br/>
        <w:t>and</w:t>
        <w:br/>
        <w:t>said:“I have to offer a sacrifice and I can afford it, but I</w:t>
        <w:br/>
        <w:t>cannot find (a camel) to buy.” The Prophet (ﷺ) told him to buy</w:t>
        <w:br/>
        <w:t>seven</w:t>
        <w:br/>
        <w:t>sheep and slaughter them.</w:t>
      </w:r>
    </w:p>
    <w:p>
      <w:pPr/>
      <w:r>
        <w:t>حَدَّثَنَا مُحَمَّدُ بْنُ مَعْمَرٍ، حَدَّثَنَا مُحَمَّدُ بْنُ بَكْرٍ الْبُرْسَانِيُّ، حَدَّثَنَا ابْنُ جُرَيْجٍ، قَالَ قَالَ عَطَاءٌ الْخُرَاسَانِيُّ عَنِ ابْنِ عَبَّاسٍ، أَنَّ النَّبِيَّ ـ صلى الله عليه وسلم ـ أَتَاهُ رَجُلٌ فَقَالَ إِنَّ عَلَىَّ بَدَنَةً وَأَنَا مُوسِرٌ بِهَا وَلاَ أَجِدُهَا فَأَشْتَرِيَهَا ‏.‏ فَأَمَرَهُ النَّبِيُّ ـ صلى الله عليه وسلم ـ أَنْ يَبْتَاعَ سَبْعَ شِيَاهٍ فَيَذْبَحَهُنَّ ‏.‏</w:t>
      </w:r>
    </w:p>
    <w:p>
      <w:pPr/>
      <w:r>
        <w:t>Grade: Da’if (Darussalam)Reference : Sunan Ibn Majah 3136In-book reference : Book 26, Hadith 17English translation : Vol. 4, Book 26, Hadith 3136Report Error | Share | Copy ▼</w:t>
      </w:r>
    </w:p>
    <w:p>
      <w:r>
        <w:t>----------------------------------------</w:t>
      </w:r>
    </w:p>
    <w:p>
      <w:pPr/>
      <w:r>
        <w:t>It was</w:t>
        <w:br/>
        <w:t>narrated that Rafi’ bin Khadij said:“We were with the</w:t>
        <w:br/>
        <w:t>Messenger</w:t>
        <w:br/>
        <w:t>of Allah (ﷺ) in Dhul-Hulaifah in (the land of) Tihamah. We</w:t>
        <w:br/>
        <w:t>acquired</w:t>
        <w:br/>
        <w:t>sheep and camels and the people hastened to put cooking pots</w:t>
        <w:br/>
        <w:t>on the</w:t>
        <w:br/>
        <w:t>fires before they had been distributed. The Messenger of Allah</w:t>
        <w:br/>
        <w:t>(ﷺ)</w:t>
        <w:br/>
        <w:t>came to us and ordered that they be overturned,* then he made</w:t>
        <w:br/>
        <w:t>one</w:t>
        <w:br/>
        <w:t>camel equivalent to ten sheep.”</w:t>
      </w:r>
    </w:p>
    <w:p>
      <w:pPr/>
      <w:r>
        <w:t>حَدَّثَنَا أَبُو كُرَيْبٍ، حَدَّثَنَا الْمُحَارِبِيُّ، وَعَبْدُ الرَّحِيمِ، عَنْ سُفْيَانَ الثَّوْرِيِّ، عَنْ سَعِيدِ بْنِ مَسْرُوقٍ، وَحَدَّثَنَا الْحُسَيْنُ بْنُ عَلِيٍّ، عَنْ زَائِدَةَ، عَنْ سَعِيدِ بْنِ مَسْرُوقٍ، عَنْ عَبَايَةَ بْنِ رِفَاعَةَ، عَنْ رَافِعِ بْنِ خَدِيجٍ، قَالَ كُنَّا مَعَ رَسُولِ اللَّهِ ـ صلى الله عليه وسلم ـ وَنَحْنُ بِذِي الْحُلَيْفَةِ مِنْ تِهَامَةَ فَأَصَبْنَا إِبِلاً وَغَنَمًا فَعَجِلَ الْقَوْمُ فَأَغْلَيْنَا الْقُدُورَ قَبْلَ أَنْ تُقْسَمَ فَأَتَانَا رَسُولُ اللَّهِ ـ صلى الله عليه وسلم ـ فَأَمَرَ بِهَا فَأُكْفِئَتْ ثُمَّ عَدَلَ الْجَزُورَ بِعَشَرَةٍ مِنَ الْغَنَمِ ‏.‏</w:t>
      </w:r>
    </w:p>
    <w:p>
      <w:pPr/>
      <w:r>
        <w:t>Grade: Sahih (Darussalam)Reference : Sunan Ibn Majah 3137In-book reference : Book 26, Hadith 18English translation : Vol. 4, Book 26, Hadith 3137Report Error | Share | Copy ▼</w:t>
      </w:r>
    </w:p>
    <w:p>
      <w:r>
        <w:t>----------------------------------------</w:t>
      </w:r>
    </w:p>
    <w:p>
      <w:pPr/>
      <w:r>
        <w:t>It was</w:t>
        <w:br/>
        <w:t>narrated from ‘Uqbah bin ‘Amir Al-Juhani that the Messenger of</w:t>
        <w:br/>
        <w:t>Allah (ﷺ) gave him some sheep, and he distributed them among his</w:t>
        <w:br/>
        <w:t>Companions to be sacrificed. There remained an ‘Atud.* He mentioned</w:t>
        <w:br/>
        <w:t>that to the Messenger of Allah (ﷺ) and he said:“You sacrifice it</w:t>
        <w:br/>
        <w:t>yourself.”</w:t>
      </w:r>
    </w:p>
    <w:p>
      <w:pPr/>
      <w:r>
        <w:t>حَدَّثَنَا مُحَمَّدُ بْنُ رُمْحٍ، أَنْبَأَنَا اللَّيْثُ بْنُ سَعْدٍ، عَنْ يَزِيدَ بْنِ أَبِي حَبِيبٍ، عَنْ أَبِي الْخَيْرِ، عَنْ عُقْبَةَ بْنِ عَامِرٍ الْجُهَنِيِّ، أَنَّ رَسُولَ اللَّهِ ـ صلى الله عليه وسلم ـ أَعْطَاهُ غَنَمًا فَقَسَمَهَا عَلَى أَصْحَابِهِ ضَحَايَا فَبَقِيَ عَتُودٌ فَذَكَرَهُ لِرَسُولِ اللَّهِ ـ صلى الله عليه وسلم ـ فَقَالَ ‏</w:t>
        <w:br/>
        <w:t>"‏ ضَحِّ بِهِ أَنْتَ ‏"‏ ‏.‏</w:t>
      </w:r>
    </w:p>
    <w:p>
      <w:pPr/>
      <w:r>
        <w:t>Grade: Sahih (Darussalam)Reference : Sunan Ibn Majah 3138In-book reference : Book 26, Hadith 19English translation : Vol. 4, Book 26, Hadith 3138Report Error | Share | Copy ▼</w:t>
      </w:r>
    </w:p>
    <w:p>
      <w:r>
        <w:t>----------------------------------------</w:t>
      </w:r>
    </w:p>
    <w:p>
      <w:pPr/>
      <w:r>
        <w:t>Umm</w:t>
        <w:br/>
        <w:t>Bilal bint Hilal narrated from her father that the Messenger of</w:t>
        <w:br/>
        <w:t>Allah</w:t>
        <w:br/>
        <w:t>(ﷺ) said:“It is permissible to offer a Jadha’a* among sheep</w:t>
        <w:br/>
        <w:t>as</w:t>
        <w:br/>
        <w:t>a sacrifice.”</w:t>
      </w:r>
    </w:p>
    <w:p>
      <w:pPr/>
      <w:r>
        <w:t>حَدَّثَنَا عَبْدُ الرَّحْمَنِ بْنُ إِبْرَاهِيمَ الدِّمَشْقِيُّ، حَدَّثَنَا أَنَسُ بْنُ عِيَاضٍ، حَدَّثَنِي مُحَمَّدُ بْنُ أَبِي يَحْيَى، - مَوْلَى الأَسْلَمِيِّينَ - عَنْ أُمِّهِ، قَالَتْ حَدَّثَتْنِي أُمُّ بِلاَلٍ بِنْتُ هِلاَلٍ، عَنْ أَبِيهَا، أَنَّ رَسُولَ اللَّهِ ـ صلى الله عليه وسلم ـ قَالَ ‏</w:t>
        <w:br/>
        <w:t>"‏ يَجُوزُ الْجَذَعُ مِنَ الضَّأْنِ أُضْحِيَّةً ‏"‏ ‏.‏</w:t>
      </w:r>
    </w:p>
    <w:p>
      <w:pPr/>
      <w:r>
        <w:t>Grade: Da’if (Darussalam)Reference : Sunan Ibn Majah 3139In-book reference : Book 26, Hadith 20English translation : Vol. 4, Book 26, Hadith 3139Report Error | Share | Copy ▼</w:t>
      </w:r>
    </w:p>
    <w:p>
      <w:r>
        <w:t>----------------------------------------</w:t>
      </w:r>
    </w:p>
    <w:p>
      <w:pPr/>
      <w:r>
        <w:t>It was</w:t>
        <w:br/>
        <w:t>narrated from ‘Asim bin Kulaib that his father said:“We were</w:t>
        <w:br/>
        <w:t>with a man from among the Companions of the Messenger of Allah (ﷺ)</w:t>
        <w:br/>
        <w:t>who was called Mujashi’, from Banu Sulaim, and sheep became scarce.</w:t>
        <w:br/>
        <w:t>He</w:t>
        <w:br/>
        <w:t>ordered a caller to call out that the Messenger of Allah (ﷺ)</w:t>
        <w:br/>
        <w:t>used to</w:t>
        <w:br/>
        <w:t>say: ‘A Jadha’a suffices for whatever a two-year-old</w:t>
        <w:br/>
        <w:t>sheep suffices.’”</w:t>
      </w:r>
    </w:p>
    <w:p>
      <w:pPr/>
      <w:r>
        <w:t>حَدَّثَنَا مُحَمَّدُ بْنُ يَحْيَى، حَدَّثَنَا عَبْدُ الرَّزَّاقِ، أَنْبَأَنَا الثَّوْرِيُّ، عَنْ عَاصِمِ بْنِ كُلَيْبٍ، عَنْ أَبِيهِ، قَالَ كُنَّا مَعَ رَجُلٍ مِنْ أَصْحَابِ رَسُولِ اللَّهِ ـ صلى الله عليه وسلم ـ يُقَالُ لَهُ مُجَاشِعٌ مِنْ بَنِي سُلَيْمٍ فَعَزَّتِ الْغَنَمُ فَأَمَرَ مُنَادِيًا فَنَادَى أَنَّ رَسُولَ اللَّهِ ـ صلى الله عليه وسلم ـ كَانَ يَقُولُ ‏</w:t>
        <w:br/>
        <w:t>"‏ إِنَّ الْجَذَعَ يُوفِي مِمَّا تُوفِي مِنْهُ الثَّنِيَّةُ ‏"‏ ‏.‏</w:t>
      </w:r>
    </w:p>
    <w:p>
      <w:pPr/>
      <w:r>
        <w:t>Grade: Sahih (Darussalam)Reference : Sunan Ibn Majah 3140In-book reference : Book 26, Hadith 21English translation : Vol. 4, Book 26, Hadith 3140Report Error | Share | Copy ▼</w:t>
      </w:r>
    </w:p>
    <w:p>
      <w:r>
        <w:t>----------------------------------------</w:t>
      </w:r>
    </w:p>
    <w:p>
      <w:pPr/>
      <w:r>
        <w:t>It was</w:t>
        <w:br/>
        <w:t>narrated from Jabir that the Messenger of Allah (ﷺ) said:‘Do not</w:t>
        <w:br/>
        <w:t>slaughter anything but a Musinnah,* unless there is none</w:t>
        <w:br/>
        <w:t>available,</w:t>
        <w:br/>
        <w:t>in which case you can slaughter a Jadha’a among sheep.”</w:t>
      </w:r>
    </w:p>
    <w:p>
      <w:pPr/>
      <w:r>
        <w:t>حَدَّثَنَا هَارُونُ بْنُ حَيَّانَ، حَدَّثَنَا عَبْدُ الرَّحْمَنِ بْنُ عَبْدِ اللَّهِ، أَنْبَأَنَا زُهَيْرٌ، عَنْ أَبِي الزُّبَيْرِ، عَنْ جَابِرٍ، قَالَ قَالَ رَسُولُ اللَّهِ ـ صلى الله عليه وسلم ـ ‏</w:t>
        <w:br/>
        <w:t>"‏ لاَ تَذْبَحُوا إِلاَّ مُسِنَّةً إِلاَّ أَنْ يَعْسُرَ عَلَيْكُمْ فَتَذْبَحُوا جَذَعَةً مِنَ الضَّأْنِ ‏"‏ ‏.‏</w:t>
      </w:r>
    </w:p>
    <w:p>
      <w:pPr/>
      <w:r>
        <w:t>Grade: Sahih (Darussalam)Reference : Sunan Ibn Majah 3141In-book reference : Book 26, Hadith 22English translation : Vol. 4, Book 26, Hadith 3141Report Error | Share | Copy ▼</w:t>
      </w:r>
    </w:p>
    <w:p>
      <w:r>
        <w:t>----------------------------------------</w:t>
      </w:r>
    </w:p>
    <w:p>
      <w:pPr/>
      <w:r>
        <w:t>It was</w:t>
        <w:br/>
        <w:t>narrated that ‘Ali said:“The Messenger of Allah (ﷺ) forbade</w:t>
        <w:br/>
        <w:t>sacrificing the Muqabalah, the Mudabarah, the Sharqa’, the Kharqa’</w:t>
        <w:br/>
        <w:t>and</w:t>
        <w:br/>
        <w:t>the Jad’a’.”*</w:t>
      </w:r>
    </w:p>
    <w:p>
      <w:pPr/>
      <w:r>
        <w:t>حَدَّثَنَا مُحَمَّدُ بْنُ الصَّبَّاحِ، حَدَّثَنَا أَبُو بَكْرِ بْنُ عَيَّاشٍ، عَنْ أَبِي إِسْحَاقَ، عَنْ شُرَيْحِ بْنِ النُّعْمَانِ، عَنْ عَلِيٍّ، قَالَ نَهَى رَسُولُ اللَّهِ ـ صلى الله عليه وسلم ـ أَنْ يُضَحَّى بِمُقَابَلَةٍ أَوْ مُدَابَرَةٍ أَوْ شَرْقَاءَ أَوْ خَرْقَاءَ أَوْ جَدْعَاءَ ‏.‏</w:t>
      </w:r>
    </w:p>
    <w:p>
      <w:pPr/>
      <w:r>
        <w:t>Grade: Hasan (Darussalam)Reference : Sunan Ibn Majah 3142In-book reference : Book 26, Hadith 23English translation : Vol. 4, Book 26, Hadith 3142Report Error | Share | Copy ▼</w:t>
      </w:r>
    </w:p>
    <w:p>
      <w:r>
        <w:t>----------------------------------------</w:t>
      </w:r>
    </w:p>
    <w:p>
      <w:pPr/>
      <w:r>
        <w:t>It was</w:t>
        <w:br/>
        <w:t>narrated that ‘Ali said:“The Messenger of Allah (ﷺ)</w:t>
        <w:br/>
        <w:t>commanded</w:t>
        <w:br/>
        <w:t>us to examine the eyes and ears.”*</w:t>
      </w:r>
    </w:p>
    <w:p>
      <w:pPr/>
      <w:r>
        <w:t>حَدَّثَنَا أَبُو بَكْرِ بْنُ أَبِي شَيْبَةَ، حَدَّثَنَا وَكِيعٌ، حَدَّثَنَا سُفْيَانُ، عَنْ سَلَمَةَ بْنِ كُهَيْلٍ، عَنْ حُجَيَّةَ بْنِ عَدِيٍّ، عَنْ عَلِيٍّ، قَالَ أَمَرَنَا رَسُولُ اللَّهِ ـ صلى الله عليه وسلم ـ أَنْ نَسْتَشْرِفَ الْعَيْنَ وَالأُذُنَ ‏.‏</w:t>
      </w:r>
    </w:p>
    <w:p>
      <w:pPr/>
      <w:r>
        <w:t>Grade: Hasan (Darussalam)Reference : Sunan Ibn Majah 3143In-book reference : Book 26, Hadith 24English translation : Vol. 4, Book 26, Hadith 3143Report Error | Share | Copy ▼</w:t>
      </w:r>
    </w:p>
    <w:p>
      <w:r>
        <w:t>----------------------------------------</w:t>
      </w:r>
    </w:p>
    <w:p>
      <w:pPr/>
      <w:r>
        <w:t>Sulaiman</w:t>
        <w:br/>
        <w:t>bin ‘Abdur-Rahman said:“I heard ‘Ubaid bin Fairuz say: ‘I</w:t>
        <w:br/>
        <w:t>said to Bara’ bin ‘Azib: “Tell us of the sacrificial animals</w:t>
        <w:br/>
        <w:t>that the</w:t>
        <w:br/>
        <w:t>Messenger of Allah (ﷺ) disliked or forbade.” He said:</w:t>
        <w:br/>
        <w:t>“Allah’s</w:t>
        <w:br/>
        <w:t>Messenger (ﷺ) said like this with his hand. And my</w:t>
        <w:br/>
        <w:t>hand is shorter</w:t>
        <w:br/>
        <w:t>than his hand:* ‘There are four that will not be</w:t>
        <w:br/>
        <w:t>accepted as</w:t>
        <w:br/>
        <w:t>sacrifices: The one-eyed animal that is obviously blind</w:t>
        <w:br/>
        <w:t>in one eye;</w:t>
        <w:br/>
        <w:t>the sick animal that is obviously sick; the lame animal</w:t>
        <w:br/>
        <w:t>with an</w:t>
        <w:br/>
        <w:t>obvious limp; and the animal that is so emaciated that it is</w:t>
        <w:br/>
        <w:t>as if</w:t>
        <w:br/>
        <w:t>there is no marrow in its bones.’” He said:** “And I</w:t>
        <w:br/>
        <w:t>dislike that the</w:t>
        <w:br/>
        <w:t>animal should have some fault in its ears.” He</w:t>
        <w:br/>
        <w:t>said: “What you</w:t>
        <w:br/>
        <w:t>dislike, forget about it and do not make it</w:t>
        <w:br/>
        <w:t>forbidden to anyone.”</w:t>
      </w:r>
    </w:p>
    <w:p>
      <w:pPr/>
      <w:r>
        <w:t>حَدَّثَنَا مُحَمَّدُ بْنُ بَشَّارٍ، حَدَّثَنَا يَحْيَى بْنُ سَعِيدٍ، وَمُحَمَّدُ بْنُ جَعْفَرٍ، وَعَبْدُ الرَّحْمَنِ، وَأَبُو دَاوُدَ وَابْنُ أَبِي عَدِيٍّ وَأَبُو الْوَلِيدِ قَالُوا حَدَّثَنَا شُعْبَةُ، سَمِعْتُ سُلَيْمَانَ بْنَ عَبْدِ الرَّحْمَنِ، قَالَ سَمِعْتُ عُبَيْدَ بْنَ فَيْرُوزَ، قَالَ قُلْتُ لِلْبَرَاءِ بْنِ عَازِبٍ حَدِّثْنِي بِمَا، كَرِهَ أَوْ نَهَى عَنْهُ رَسُولُ اللَّهِ ـ صلى الله عليه وسلم ـ مِنَ الأَضَاحِيِّ ‏.‏ فَقَالَ قَالَ رَسُولُ اللَّهِ ـ صلى الله عليه وسلم ـ هَكَذَا بِيَدِهِ وَيَدِي أَقْصَرُ مِنْ يَدِهِ ‏</w:t>
        <w:br/>
        <w:t>"‏ أَرْبَعٌ لاَ تُجْزِئُ فِي الأَضَاحِيِّ الْعَوْرَاءُ الْبَيِّنُ عَوَرُهَا وَالْمَرِيضَةُ الْبَيِّنُ مَرَضُهَا وَالْعَرْجَاءُ الْبَيِّنُ ظَلْعُهَا وَالْكَسِيرَةُ الَّتِي لاَ تُنْقِي ‏"‏ ‏.‏ قَالَ فَإِنِّي أَكْرَهُ أَنْ يَكُونَ نَقْصٌ فِي الأُذُنِ ‏.‏ قَالَ فَمَا كَرِهْتَ مِنْهُ فَدَعْهُ وَلاَ تُحَرِّمْهُ عَلَى أَحَدٍ ‏.‏</w:t>
      </w:r>
    </w:p>
    <w:p>
      <w:pPr/>
      <w:r>
        <w:t>Grade: Sahih (Darussalam)Reference : Sunan Ibn Majah 3144In-book reference : Book 26, Hadith 25English translation : Vol. 4, Book 26, Hadith 3144Report Error | Share | Copy ▼</w:t>
      </w:r>
    </w:p>
    <w:p>
      <w:r>
        <w:t>----------------------------------------</w:t>
      </w:r>
    </w:p>
    <w:p>
      <w:pPr/>
      <w:r>
        <w:t>It was</w:t>
        <w:br/>
        <w:t>narrated from Qatadah that he said that he heard Juray bin</w:t>
        <w:br/>
        <w:t>Kulaib</w:t>
        <w:br/>
        <w:t>narrate that he heard ‘Ali narrate that the Messenger of Allah</w:t>
        <w:br/>
        <w:t>(ﷺ) forbade sacrificing animals with broken horns and ears.</w:t>
      </w:r>
    </w:p>
    <w:p>
      <w:pPr/>
      <w:r>
        <w:t>حَدَّثَنَا حُمَيْدُ بْنُ مَسْعَدَةَ، حَدَّثَنَا خَالِدُ بْنُ الْحَارِثِ، حَدَّثَنَا سَعِيدٌ، عَنْ قَتَادَةَ، أَنَّهُ ذَكَرَ أَنَّهُ سَمِعَ جُرَىَّ بْنَ كُلَيْبٍ، يُحَدِّثُ أَنَّهُ سَمِعَ عَلِيًّا، يُحَدِّثُ أَنَّ رَسُولَ اللَّهِ ـ صلى الله عليه وسلم ـ نَهَى أَنْ يُضَحَّى بِأَعْضَبِ الْقَرْنِ وَالأُذُنِ ‏.‏</w:t>
      </w:r>
    </w:p>
    <w:p>
      <w:pPr/>
      <w:r>
        <w:t>Grade: Hasan (Darussalam)Reference : Sunan Ibn Majah 3145In-book reference : Book 26, Hadith 26English translation : Vol. 4, Book 26, Hadith 3145Report Error | Share | Copy ▼</w:t>
      </w:r>
    </w:p>
    <w:p>
      <w:r>
        <w:t>----------------------------------------</w:t>
      </w:r>
    </w:p>
    <w:p>
      <w:pPr/>
      <w:r>
        <w:t>It was</w:t>
        <w:br/>
        <w:t>narrated that Abu Sa’eed Al-Khudri said:“We bought a ram for</w:t>
        <w:br/>
        <w:t>sacrifice, then a wolf tore some flesh from its rump and ears. We</w:t>
        <w:br/>
        <w:t>asked the Prophet (ﷺ) and he told us to offer it as a sacrifice.”</w:t>
      </w:r>
    </w:p>
    <w:p>
      <w:pPr/>
      <w:r>
        <w:t>حَدَّثَنَا مُحَمَّدُ بْنُ يَحْيَى، وَمُحَمَّدُ بْنُ عَبْدِ الْمَلِكِ أَبُو بَكْرٍ، قَالاَ حَدَّثَنَا عَبْدُ الرَّزَّاقِ، عَنِ الثَّوْرِيِّ، عَنْ جَابِرِ بْنِ يَزِيدَ، عَنْ مُحَمَّدِ بْنِ قَرَظَةَ الأَنْصَارِيِّ، عَنْ أَبِي سَعِيدٍ الْخُدْرِيِّ، قَالَ ابْتَعْنَا كَبْشًا نُضَحِّي بِهِ فَأَصَابَ الذِّئْبُ مِنْ أَلْيَتِهِ أَوْ أُذُنِهِ فَسَأَلْنَا النَّبِيَّ ـ صلى الله عليه وسلم ـ فَأَمَرَنَا أَنْ نُضَحِّيَ بِهِ ‏.‏</w:t>
      </w:r>
    </w:p>
    <w:p>
      <w:pPr/>
      <w:r>
        <w:t>Grade: Da’if (Darussalam)Reference : Sunan Ibn Majah 3146In-book reference : Book 26, Hadith 27English translation : Vol. 4, Book 26, Hadith 3146Report Error | Share | Copy ▼</w:t>
      </w:r>
    </w:p>
    <w:p>
      <w:r>
        <w:t>----------------------------------------</w:t>
      </w:r>
    </w:p>
    <w:p>
      <w:pPr/>
      <w:r>
        <w:t>It was</w:t>
        <w:br/>
        <w:t>narrated that ‘Ata’ bin Yasar said:“I asked Abu Ayyub</w:t>
        <w:br/>
        <w:t>Al-</w:t>
        <w:br/>
        <w:t>Ansari: ‘How were sacrifices offered among you at the time of</w:t>
        <w:br/>
        <w:t>the</w:t>
        <w:br/>
        <w:t>Messenger of Allah (ﷺ)?’ He said: ‘At the time of the</w:t>
        <w:br/>
        <w:t>Prophet (ﷺ),</w:t>
        <w:br/>
        <w:t>a man would sacrifice a sheep on behalf of himself and</w:t>
        <w:br/>
        <w:t>the members of</w:t>
        <w:br/>
        <w:t>his household, and they would eat some of it and give</w:t>
        <w:br/>
        <w:t>some to others.</w:t>
        <w:br/>
        <w:t>Then people started to compete and it because as you</w:t>
        <w:br/>
        <w:t>see (nowadays).’”</w:t>
      </w:r>
    </w:p>
    <w:p>
      <w:pPr/>
      <w:r>
        <w:t>حَدَّثَنَا عَبْدُ الرَّحْمَنِ بْنُ إِبْرَاهِيمَ، حَدَّثَنَا ابْنُ أَبِي فُدَيْكٍ، حَدَّثَنِي الضَّحَّاكُ بْنُ عُثْمَانَ، عَنْ عُمَارَةَ بْنِ عَبْدِ اللَّهِ بْنِ صَيَّادٍ، عَنْ عَطَاءِ بْنِ يَسَارٍ، قَالَ سَأَلْتُ أَبَا أَيُّوبَ الأَنْصَارِيَّ كَيْفَ كَانَتِ الضَّحَايَا فِيكُمْ عَلَى عَهْدِ رَسُولِ اللَّهِ ـ صلى الله عليه وسلم ـ قَالَ كَانَ الرَّجُلُ فِي عَهْدِ النَّبِيِّ ـ صلى الله عليه وسلم ـ يُضَحِّي بِالشَّاةِ عَنْهُ وَعَنْ أَهْلِ بَيْتِهِ فَيَأْكُلُونَ وَيُطْعِمُونَ ثُمَّ تَبَاهَى النَّاسُ فَصَارَ كَمَا تَرَى ‏.‏</w:t>
      </w:r>
    </w:p>
    <w:p>
      <w:pPr/>
      <w:r>
        <w:t>Grade: Da’if (Darussalam)Reference : Sunan Ibn Majah 3147In-book reference : Book 26, Hadith 28English translation : Vol. 4, Book 26, Hadith 3147Report Error | Share | Copy ▼</w:t>
      </w:r>
    </w:p>
    <w:p>
      <w:r>
        <w:t>----------------------------------------</w:t>
      </w:r>
    </w:p>
    <w:p>
      <w:pPr/>
      <w:r>
        <w:t>It was</w:t>
        <w:br/>
        <w:t>narrated that Abu Sarihah said:“My family started to put</w:t>
        <w:br/>
        <w:t>pressure</w:t>
        <w:br/>
        <w:t>on me after I came to know the Sunnah. People used to</w:t>
        <w:br/>
        <w:t>sacrifice one</w:t>
        <w:br/>
        <w:t>or two sheep, but now our neighbors call us stingy.”</w:t>
      </w:r>
    </w:p>
    <w:p>
      <w:pPr/>
      <w:r>
        <w:t>حَدَّثَنَا إِسْحَاقُ بْنُ مَنْصُورٍ، أَنْبَأَنَا عَبْدُ الرَّحْمَنِ بْنُ مَهْدِيٍّ، وَمُحَمَّدُ بْنُ يُوسُفَ، ح وَحَدَّثَنَا مُحَمَّدُ بْنُ يَحْيَى، حَدَّثَنَا عَبْدُ الرَّزَّاقِ، جَمِيعًا عَنْ سُفْيَانَ الثَّوْرِيِّ، عَنْ بَيَانٍ، عَنِ الشَّعْبِيِّ، عَنْ أَبِي سَرِيحَةَ، قَالَ حَمَلَنِي أَهْلِي عَلَى الْجَفَاءِ بَعْدَمَا عَلِمْتُ مِنَ السُّنَّةِ كَانَ أَهْلُ الْبَيْتِ يُضَحُّونَ بِالشَّاةِ وَالشَّاتَيْنِ وَالآنَ يُبَخِّلُنَا جِيرَانُنَا ‏.‏</w:t>
      </w:r>
    </w:p>
    <w:p>
      <w:pPr/>
      <w:r>
        <w:t>Grade: Sahih (Darussalam)Reference : Sunan Ibn Majah 3148In-book reference : Book 26, Hadith 29English translation : Vol. 4, Book 26, Hadith 3148Report Error | Share | Copy ▼</w:t>
      </w:r>
    </w:p>
    <w:p>
      <w:r>
        <w:t>----------------------------------------</w:t>
      </w:r>
    </w:p>
    <w:p>
      <w:pPr/>
      <w:r>
        <w:t>It was</w:t>
        <w:br/>
        <w:t>narrated from Umm Salamah that the Prophet (ﷺ) said:“When</w:t>
        <w:br/>
        <w:t>the</w:t>
        <w:br/>
        <w:t>ten days (of Dhul-Hijjah) begin, and one of you wants to offer a</w:t>
        <w:br/>
        <w:t>sacrifice, let him not remove anything from his hair or skin.”</w:t>
      </w:r>
    </w:p>
    <w:p>
      <w:pPr/>
      <w:r>
        <w:t>حَدَّثَنَا هَارُونُ بْنُ عَبْدِ اللَّهِ الْحَمَّالُ، حَدَّثَنَا سُفْيَانُ بْنُ عُيَيْنَةَ، عَنْ عَبْدِ الرَّحْمَنِ بْنِ حُمَيْدِ بْنِ عَبْدِ الرَّحْمَنِ بْنِ عَوْفٍ، عَنْ سَعِيدِ بْنِ الْمُسَيَّبِ، عَنْ أُمِّ سَلَمَةَ، أَنَّ النَّبِيَّ ـ صلى الله عليه وسلم ـ قَالَ ‏</w:t>
        <w:br/>
        <w:t>"‏ إِذَا دَخَلَ الْعَشْرُ وَأَرَادَ أَحَدُكُمْ أَنْ يُضَحِّيَ فَلاَ يَمَسَّ مِنْ شَعَرِهِ وَلاَ بَشَرِهِ شَيْئًا ‏"‏ ‏.‏</w:t>
      </w:r>
    </w:p>
    <w:p>
      <w:pPr/>
      <w:r>
        <w:t>Grade: Sahih (Darussalam)Reference : Sunan Ibn Majah 3149In-book reference : Book 26, Hadith 30English translation : Vol. 4, Book 26, Hadith 3149Report Error | Share | Copy ▼</w:t>
      </w:r>
    </w:p>
    <w:p>
      <w:r>
        <w:t>----------------------------------------</w:t>
      </w:r>
    </w:p>
    <w:p>
      <w:pPr/>
      <w:r>
        <w:t>It was</w:t>
        <w:br/>
        <w:t>narrated from Umm Salamah that the Messenger of Allah (ﷺ)</w:t>
        <w:br/>
        <w:t>said:“Whoever among you sees the new crescent of Dhul-Hijjah and</w:t>
        <w:br/>
        <w:t>wants</w:t>
        <w:br/>
        <w:t>to offer a sacrifice, let him not take anything from his hair or</w:t>
        <w:br/>
        <w:t>nails.”</w:t>
      </w:r>
    </w:p>
    <w:p>
      <w:pPr/>
      <w:r>
        <w:t>حَدَّثَنَا حَاتِمُ بْنُ بَكْرٍ الضَّبِّيُّ أَبُو عَمْرٍو، حَدَّثَنَا مُحَمَّدُ بْنُ بَكْرٍ الْبُرْسَانِيُّ، ح وَحَدَّثَنَا مُحَمَّدُ بْنُ سَعِيدِ بْنِ يَزِيدَ بْنِ إِبْرَاهِيمَ، حَدَّثَنَا أَبُو قُتَيْبَةَ، وَيَحْيَى بْنُ كَثِيرٍ، قَالُوا حَدَّثَنَا شُعْبَةُ، عَنْ مَالِكِ بْنِ أَنَسٍ، عَنْ عَمْرِو بْنِ مُسْلِمٍ، عَنْ سَعِيدِ بْنِ الْمُسَيَّبِ، عَنْ أُمِّ سَلَمَةَ، قَالَتْ قَالَ رَسُولُ اللَّهِ ـ صلى الله عليه وسلم ـ ‏</w:t>
        <w:br/>
        <w:t>"‏ مَنْ رَأَى مِنْكُمْ هِلاَلَ ذِي الْحِجَّةِ فَأَرَادَ أَنْ يُضَحِّيَ فَلاَ يَقْرَبَنَّ لَهُ شَعَرًا وَلاَ ظُفْرًا ‏"‏ ‏.‏</w:t>
      </w:r>
    </w:p>
    <w:p>
      <w:pPr/>
      <w:r>
        <w:t>Grade: Sahih (Darussalam)Reference : Sunan Ibn Majah 3150In-book reference : Book 26, Hadith 31English translation : Vol. 4, Book 26, Hadith 3150Report Error | Share | Copy ▼</w:t>
      </w:r>
    </w:p>
    <w:p>
      <w:r>
        <w:t>----------------------------------------</w:t>
      </w:r>
    </w:p>
    <w:p>
      <w:pPr/>
      <w:r>
        <w:t>It was</w:t>
        <w:br/>
        <w:t>narrated from Anas bin Malik that a man slaughtered on the Day</w:t>
        <w:br/>
        <w:t>of</w:t>
        <w:br/>
        <w:t>Sacrifice, (meaning) before the ‘Eid prayer, and the Prophet (ﷺ)</w:t>
        <w:br/>
        <w:t>ordered him to do it again.</w:t>
      </w:r>
    </w:p>
    <w:p>
      <w:pPr/>
      <w:r>
        <w:t>حَدَّثَنَا عُثْمَانُ بْنُ أَبِي شَيْبَةَ، حَدَّثَنَا إِسْمَاعِيلُ ابْنُ عُلَيَّةَ، عَنْ أَيُّوبَ، عَنْ مُحَمَّدِ بْنِ سِيرِينَ، عَنْ أَنَسِ بْنِ مَالِكٍ، أَنَّ رَجُلاً، ذَبَحَ يَوْمَ النَّحْرِ قَبْلَ الصَّلاَةِ فَأَمَرَهُ النَّبِيُّ ـ صلى الله عليه وسلم ـ أَنْ يُعِيدَ ‏.‏</w:t>
      </w:r>
    </w:p>
    <w:p>
      <w:pPr/>
      <w:r>
        <w:t>Grade: Sahih (Darussalam)Reference : Sunan Ibn Majah 3151In-book reference : Book 26, Hadith 32English translation : Vol. 4, Book 26, Hadith 3151Report Error | Share | Copy ▼</w:t>
      </w:r>
    </w:p>
    <w:p>
      <w:r>
        <w:t>----------------------------------------</w:t>
      </w:r>
    </w:p>
    <w:p>
      <w:pPr/>
      <w:r>
        <w:t>It was</w:t>
        <w:br/>
        <w:t>narrated from Aswad bin Qais that he heard Jundub Al-Bajali</w:t>
        <w:br/>
        <w:t>say:“I</w:t>
        <w:br/>
        <w:t>was present on Adha day with the Messenger of Allah (ﷺ), and</w:t>
        <w:br/>
        <w:t>some</w:t>
        <w:br/>
        <w:t>people slaughtered before the prayer. The Prophet (ﷺ) said:</w:t>
        <w:br/>
        <w:t>‘Whoever among you has slaughtered before the prayer, let him</w:t>
        <w:br/>
        <w:t>repeat</w:t>
        <w:br/>
        <w:t>his sacrifice, and whoever has not, let him offer his</w:t>
        <w:br/>
        <w:t>sacrifice in the</w:t>
        <w:br/>
        <w:t>Name of Allah.’”</w:t>
      </w:r>
    </w:p>
    <w:p>
      <w:pPr/>
      <w:r>
        <w:t>حَدَّثَنَا هِشَامُ بْنُ عَمَّارٍ، حَدَّثَنَا سُفْيَانُ بْنُ عُيَيْنَةَ، عَنِ الأَسْوَدِ بْنِ قَيْسٍ، عَنْ جُنْدَبٍ الْبَجَلِيِّ، أَنَّهُ سَمِعَهُ يَقُولُ شَهِدْتُ الأَضْحَى مَعَ رَسُولِ اللَّهِ ـ صلى الله عليه وسلم ـ فَذَبَحَ أُنَاسٌ قَبْلَ الصَّلاَةِ فَقَالَ النَّبِيُّ ـ صلى الله عليه وسلم ـ ‏</w:t>
        <w:br/>
        <w:t>"‏ مَنْ كَانَ ذَبَحَ مِنْكُمْ قَبْلَ الصَّلاَةِ فَلْيُعِدْ أُضْحِيَّتَهُ وَمَنْ لاَ فَلْيَذْبَحْ عَلَى اسْمِ اللَّهِ ‏"‏ ‏.‏</w:t>
      </w:r>
    </w:p>
    <w:p>
      <w:pPr/>
      <w:r>
        <w:t>Grade: Sahih (Darussalam)Reference : Sunan Ibn Majah 3152In-book reference : Book 26, Hadith 33English translation : Vol. 4, Book 26, Hadith 3152Report Error | Share | Copy ▼</w:t>
      </w:r>
    </w:p>
    <w:p>
      <w:r>
        <w:t>----------------------------------------</w:t>
      </w:r>
    </w:p>
    <w:p>
      <w:pPr/>
      <w:r>
        <w:t>It was</w:t>
        <w:br/>
        <w:t>narrated from ‘Uwaimir bin Ashqar that he slaughtered before</w:t>
        <w:br/>
        <w:t>the</w:t>
        <w:br/>
        <w:t>prayer, and he mentioned that to the Prophet (ﷺ) who said:“Repeat</w:t>
        <w:br/>
        <w:t>your sacrifice.”</w:t>
      </w:r>
    </w:p>
    <w:p>
      <w:pPr/>
      <w:r>
        <w:t>حَدَّثَنَا أَبُو بَكْرِ بْنُ أَبِي شَيْبَةَ، حَدَّثَنَا أَبُو خَالِدٍ الأَحْمَرُ، عَنْ يَحْيَى بْنِ سَعِيدٍ، عَنْ عَبَّادِ بْنِ تَمِيمٍ، عَنْ عُوَيْمِرِ بْنِ أَشْقَرَ، أَنَّهُ ذَبَحَ قَبْلَ الصَّلاَةِ فَذَكَرَهُ لِلنَّبِيِّ ـ صلى الله عليه وسلم ـ فَقَالَ ‏</w:t>
        <w:br/>
        <w:t>"‏ أَعِدْ أُضْحِيَّتَكَ ‏"‏ ‏.‏</w:t>
      </w:r>
    </w:p>
    <w:p>
      <w:pPr/>
      <w:r>
        <w:t>Grade: Sahih (Darussalam)Reference : Sunan Ibn Majah 3153In-book reference : Book 26, Hadith 34English translation : Vol. 4, Book 26, Hadith 3153Report Error | Share | Copy ▼</w:t>
      </w:r>
    </w:p>
    <w:p>
      <w:r>
        <w:t>----------------------------------------</w:t>
      </w:r>
    </w:p>
    <w:p>
      <w:pPr/>
      <w:r>
        <w:t>It was</w:t>
        <w:br/>
        <w:t>narrated that Abu Zaid Al-Ansari said:“The Messenger of Allah</w:t>
        <w:br/>
        <w:t>(ﷺ) passed by one of the houses of the Ansar and noticed the smell</w:t>
        <w:br/>
        <w:t>of a cooking pot. He said: ‘Who is this who has slaughtered?’ A</w:t>
        <w:br/>
        <w:t>man</w:t>
        <w:br/>
        <w:t>from among us came out and said: ‘It is me, O Messenger of</w:t>
        <w:br/>
        <w:t>Allah, I</w:t>
        <w:br/>
        <w:t>slaughtered before the prayer so that I could feed my family</w:t>
        <w:br/>
        <w:t>and</w:t>
        <w:br/>
        <w:t>neighbors.’ He commanded him to repeat it. He said: ‘No, by</w:t>
        <w:br/>
        <w:t>the One</w:t>
        <w:br/>
        <w:t>besides Whom there is none worthy of worship, I do not have</w:t>
        <w:br/>
        <w:t>anything</w:t>
        <w:br/>
        <w:t>but a one-year-old sheep or a lamb.’ He (ﷺ) said:</w:t>
        <w:br/>
        <w:t>‘Sacrifice it, but</w:t>
        <w:br/>
        <w:t>a one-year-old sheep will not do for anyone</w:t>
        <w:br/>
        <w:t>after you.’”</w:t>
      </w:r>
    </w:p>
    <w:p>
      <w:pPr/>
      <w:r>
        <w:t>حَدَّثَنَا أَبُو بَكْرِ بْنُ أَبِي شَيْبَةَ، حَدَّثَنَا عَبْدُ الأَعْلَى، عَنْ خَالِدٍ الْحَذَّاءِ، عَنْ أَبِي قِلاَبَةَ، عَنْ أَبِي زَيْدٍ، - قَالَ أَبُو بَكْرٍ وَقَالَ غَيْرُ عَبْدِ الأَعْلَى عَنْ عَمْرِو بْنِ بُجْدَانَ، عَنْ أَبِي زَيْدٍ، - ح وَحَدَّثَنَا مُحَمَّدُ بْنُ الْمُثَنَّى أَبُو مُوسَى، حَدَّثَنَا عَبْدُ الصَّمَدِ بْنُ عَبْدِ الْوَارِثِ، حَدَّثَنَا أَبِي، عَنْ خَالِدٍ الْحَذَّاءِ، عَنْ أَبِي قِلاَبَةَ، عَنْ عَمْرِو بْنِ بُجْدَانَ، عَنْ أَبِي زَيْدٍ الأَنْصَارِيِّ، قَالَ مَرَّ رَسُولُ اللَّهِ ـ صلى الله عليه وسلم ـ بِدَارٍ مِنْ دُورِ الأَنْصَارِ فَوَجَدَ رِيحَ قُتَارٍ فَقَالَ ‏"‏ مَنْ هَذَا الَّذِي ذَبَحَ ‏"‏ ‏.‏ فَخَرَجَ إِلَيْهِ رَجُلٌ مِنَّا فَقَالَ أَنَا يَا رَسُولَ اللَّهِ ذَبَحْتُ قَبْلَ أَنْ أُصَلِّيَ لأُطْعِمَ أَهْلِي وَجِيرَانِي ‏.‏ فَأَمَرَهُ أَنْ يُعِيدَ ‏.‏ فَقَالَ لاَ وَاللَّهِ الَّذِي لاَ إِلَهَ إِلاَّ هُوَ مَا عِنْدِي إِلاَّ جَذَعٌ أَوْ حَمَلٌ مِنَ الضَّأْنِ ‏.‏ قَالَ ‏"‏ اذْبَحْهَا وَلَنْ تُجْزِئَ جَذَعَةٌ عَنْ أَحَدٍ بَعْدَكَ ‏"‏ ‏.‏</w:t>
      </w:r>
    </w:p>
    <w:p>
      <w:pPr/>
      <w:r>
        <w:t>Grade: Hasan (Darussalam)Reference : Sunan Ibn Majah 3154In-book reference : Book 26, Hadith 35English translation : Vol. 4, Book 26, Hadith 3154Report Error | Share | Copy ▼</w:t>
      </w:r>
    </w:p>
    <w:p>
      <w:r>
        <w:t>----------------------------------------</w:t>
      </w:r>
    </w:p>
    <w:p>
      <w:pPr/>
      <w:r>
        <w:t>It was</w:t>
        <w:br/>
        <w:t>narrated that Anas bin Malik said:“I saw the Messenger of</w:t>
        <w:br/>
        <w:t>Allah</w:t>
        <w:br/>
        <w:t>(ﷺ) slaughter his sacrifice with his own hand, placing his</w:t>
        <w:br/>
        <w:t>foot on</w:t>
        <w:br/>
        <w:t>its side.”</w:t>
      </w:r>
    </w:p>
    <w:p>
      <w:pPr/>
      <w:r>
        <w:t>حَدَّثَنَا مُحَمَّدُ بْنُ بَشَّارٍ، حَدَّثَنَا مُحَمَّدُ بْنُ جَعْفَرٍ، حَدَّثَنَا شُعْبَةُ، سَمِعْتُ قَتَادَةَ، يُحَدِّثُ عَنْ أَنَسِ بْنِ مَالِكٍ، قَالَ لَقَدْ رَأَيْتُ رَسُولَ اللَّهِ ـ صلى الله عليه وسلم ـ يَذْبَحُ أُضْحِيَّتَهُ بِيَدِهِ وَاضِعًا قَدَمَهُ عَلَى صِفَاحِهَا ‏.‏</w:t>
      </w:r>
    </w:p>
    <w:p>
      <w:pPr/>
      <w:r>
        <w:t>Grade: Sahih (Darussalam)Reference : Sunan Ibn Majah 3155In-book reference : Book 26, Hadith 36English translation : Vol. 4, Book 26, Hadith 3155Report Error | Share | Copy ▼</w:t>
      </w:r>
    </w:p>
    <w:p>
      <w:r>
        <w:t>----------------------------------------</w:t>
      </w:r>
    </w:p>
    <w:p>
      <w:pPr/>
      <w:r>
        <w:t>‘Abdur-Rahman bin Sa’d bin ‘Ammar bin Sa’d, the Mu’adhdhin</w:t>
        <w:br/>
        <w:t>of the</w:t>
        <w:br/>
        <w:t>Messenger of Allah (ﷺ), told us:“My father told me, from</w:t>
        <w:br/>
        <w:t>my</w:t>
        <w:br/>
        <w:t>grandfather, that the Messenger of Allah (ﷺ) slaughtered his</w:t>
        <w:br/>
        <w:t>sacrifice at the side of an alley, on the road of Banu Zuraiq, with</w:t>
        <w:br/>
        <w:t>his own hand, using a blade.”</w:t>
      </w:r>
    </w:p>
    <w:p>
      <w:pPr/>
      <w:r>
        <w:t>حَدَّثَنَا هِشَامُ بْنُ عَمَّارٍ، حَدَّثَنَا عَبْدُ الرَّحْمَنِ بْنُ سَعْدِ بْنِ عَمَّارِ بْنِ سَعْدٍ، مُؤَذِّنِ رَسُولِ اللَّهِ ـ صلى الله عليه وسلم ـ حَدَّثَنِي أَبِي عَنْ أَبِيهِ عَنْ جَدِّهِ أَنَّ رَسُولَ اللَّهِ ـ صلى الله عليه وسلم ـ ذَبَحَ أُضْحِيَّتَهُ عِنْدَ طَرَفِ الزُّقَاقِ طَرِيقِ بَنِي زُرَيْقٍ بِيَدِهِ بِشَفْرَةٍ ‏.‏</w:t>
      </w:r>
    </w:p>
    <w:p>
      <w:pPr/>
      <w:r>
        <w:t>Grade: Da’if (Darussalam)Reference : Sunan Ibn Majah 3156In-book reference : Book 26, Hadith 37English translation : Vol. 4, Book 26, Hadith 3156Report Error | Share | Copy ▼</w:t>
      </w:r>
    </w:p>
    <w:p>
      <w:r>
        <w:t>----------------------------------------</w:t>
      </w:r>
    </w:p>
    <w:p>
      <w:pPr/>
      <w:r>
        <w:t>‘Ali</w:t>
        <w:br/>
        <w:t>bin Abu Talib narrated that the Messenger of Allah (ﷺ)</w:t>
        <w:br/>
        <w:t>commanded</w:t>
        <w:br/>
        <w:t>him to distribute the entire sacrificial camel – its meat,</w:t>
        <w:br/>
        <w:t>skin and</w:t>
        <w:br/>
        <w:t>covers – among the poor.</w:t>
      </w:r>
    </w:p>
    <w:p>
      <w:pPr/>
      <w:r>
        <w:t>حَدَّثَنَا مُحَمَّدُ بْنُ مَعْمَرٍ، حَدَّثَنَا مُحَمَّدُ بْنُ بَكْرٍ الْبُرْسَانِيُّ، أَنْبَأَنَا ابْنُ جُرَيْجٍ، أَخْبَرَنِي الْحَسَنُ بْنُ مُسْلِمٍ، أَنَّ مُجَاهِدًا، أَخْبَرَهُ أَنَّ عَبْدَ الرَّحْمَنِ بْنَ أَبِي لَيْلَى أَخْبَرَهُ أَنَّ عَلِيَّ بْنَ أَبِي طَالِبٍ أَخْبَرَهُ أَنَّ رَسُولَ اللَّهِ ـ صلى الله عليه وسلم ـ أَمَرَهُ أَنْ يَقْسِمَ بُدْنَهُ كُلَّهَا لُحُومَهَا وَجُلُودَهَا وَجِلاَلَهَا لِلْمَسَاكِينِ ‏.‏</w:t>
      </w:r>
    </w:p>
    <w:p>
      <w:pPr/>
      <w:r>
        <w:t>Grade: Sahih (Darussalam)Reference : Sunan Ibn Majah 3157In-book reference : Book 26, Hadith 38English translation : Vol. 4, Book 26, Hadith 3157Report Error | Share | Copy ▼</w:t>
      </w:r>
    </w:p>
    <w:p>
      <w:r>
        <w:t>----------------------------------------</w:t>
      </w:r>
    </w:p>
    <w:p>
      <w:pPr/>
      <w:r>
        <w:t>It was</w:t>
        <w:br/>
        <w:t>narrated from Jabir bin ‘Abdullah that the Messenger of Allah</w:t>
        <w:br/>
        <w:t>(ﷺ)</w:t>
        <w:br/>
        <w:t>ordered that a piece from every camel that had been slaughtered</w:t>
        <w:br/>
        <w:t>be</w:t>
        <w:br/>
        <w:t>brought and placed in a pot, then they ate from its meat and drank</w:t>
        <w:br/>
        <w:t>some of the broth.</w:t>
      </w:r>
    </w:p>
    <w:p>
      <w:pPr/>
      <w:r>
        <w:t>حَدَّثَنَا هِشَامُ بْنُ عَمَّارٍ، حَدَّثَنَا سُفْيَانُ بْنُ عُيَيْنَةَ، عَنْ جَعْفَرِ بْنِ مُحَمَّدٍ، عَنْ أَبِيهِ، عَنْ جَابِرِ بْنِ عَبْدِ اللَّهِ، أَنَّ رَسُولَ اللَّهِ ـ صلى الله عليه وسلم ـ أَمَرَ مِنْ كُلِّ جَزُورٍ بِبَضْعَةٍ فَجُعِلَتْ فِي قِدْرٍ فَأَكَلُوا مِنَ اللَّحْمِ وَحَسَوْا مِنَ الْمَرَقِ ‏.‏</w:t>
      </w:r>
    </w:p>
    <w:p>
      <w:pPr/>
      <w:r>
        <w:t>Grade: Hasan (Darussalam)Reference : Sunan Ibn Majah 3158In-book reference : Book 26, Hadith 39English translation : Vol. 4, Book 26, Hadith 3158Report Error | Share | Copy ▼</w:t>
      </w:r>
    </w:p>
    <w:p>
      <w:r>
        <w:t>----------------------------------------</w:t>
      </w:r>
    </w:p>
    <w:p>
      <w:pPr/>
      <w:r>
        <w:t>It was</w:t>
        <w:br/>
        <w:t>narrated that ‘Aishah said:“The Messenger of Allah (ﷺ) only</w:t>
        <w:br/>
        <w:t>forbade storing the meat of the sacrifices because the people were</w:t>
        <w:br/>
        <w:t>facing hardship. Then later he permitted that.”</w:t>
      </w:r>
    </w:p>
    <w:p>
      <w:pPr/>
      <w:r>
        <w:t>حَدَّثَنَا أَبُو بَكْرِ بْنُ أَبِي شَيْبَةَ، حَدَّثَنَا وَكِيعٌ، عَنْ سُفْيَانَ، عَنْ عَبْدِ الرَّحْمَنِ بْنِ عَابِسٍ، عَنْ أَبِيهِ، عَنْ عَائِشَةَ، قَالَتْ إِنَّمَا نَهَى رَسُولُ اللَّهِ ـ صلى الله عليه وسلم ـ عَنْ لُحُومِ الأَضَاحِيِّ لِجَهْدِ النَّاسِ ثُمَّ رَخَّصَ فِيهَا ‏.‏</w:t>
      </w:r>
    </w:p>
    <w:p>
      <w:pPr/>
      <w:r>
        <w:t>Grade: Hasan (Darussalam)Reference : Sunan Ibn Majah 3159In-book reference : Book 26, Hadith 40English translation : Vol. 4, Book 26, Hadith 3159Report Error | Share | Copy ▼</w:t>
      </w:r>
    </w:p>
    <w:p>
      <w:r>
        <w:t>----------------------------------------</w:t>
      </w:r>
    </w:p>
    <w:p>
      <w:pPr/>
      <w:r>
        <w:t>It was</w:t>
        <w:br/>
        <w:t>narrated from Nubaishah that the Messenger of Allah (ﷺ)</w:t>
        <w:br/>
        <w:t>said:“I</w:t>
        <w:br/>
        <w:t>used to forbid you to store the meat of the sacrifices for</w:t>
        <w:br/>
        <w:t>more than</w:t>
        <w:br/>
        <w:t>three days, but (now) eat some and store some.”</w:t>
      </w:r>
    </w:p>
    <w:p>
      <w:pPr/>
      <w:r>
        <w:t>حَدَّثَنَا أَبُو بَكْرِ بْنُ أَبِي شَيْبَةَ، حَدَّثَنَا عَبْدُ الأَعْلَى بْنُ عَبْدِ الأَعْلَى، عَنْ خَالِدٍ الْحَذَّاءِ، عَنْ أَبِي الْمَلِيحِ، عَنْ نُبَيْشَةَ، أَنَّ رَسُولَ اللَّهِ ـ صلى الله عليه وسلم ـ قَالَ ‏</w:t>
        <w:br/>
        <w:t>"‏ كُنْتُ نَهَيْتُكُمْ عَنْ لُحُومِ الأَضَاحِيِّ فَوْقَ ثَلاَثَةِ أَيَّامٍ فَكُلُوا وَادَّخِرُوا ‏"‏ ‏.‏</w:t>
      </w:r>
    </w:p>
    <w:p>
      <w:pPr/>
      <w:r>
        <w:t>Grade: Sahih (Darussalam)Reference : Sunan Ibn Majah 3160In-book reference : Book 26, Hadith 41English translation : Vol. 4, Book 26, Hadith 3160Report Error | Share | Copy ▼</w:t>
      </w:r>
    </w:p>
    <w:p>
      <w:r>
        <w:t>----------------------------------------</w:t>
      </w:r>
    </w:p>
    <w:p>
      <w:pPr/>
      <w:r>
        <w:t>It was</w:t>
        <w:br/>
        <w:t>narrated from Ibn ‘Umar that the Prophet (ﷺ) used to</w:t>
        <w:br/>
        <w:t>slaughter at</w:t>
        <w:br/>
        <w:t>the prayer place (of the ‘Eid congregation).</w:t>
      </w:r>
    </w:p>
    <w:p>
      <w:pPr/>
      <w:r>
        <w:t>حَدَّثَنَا مُحَمَّدُ بْنُ بَشَّارٍ، حَدَّثَنَا أَبُو بَكْرٍ الْحَنَفِيُّ، حَدَّثَنَا أُسَامَةُ بْنُ زَيْدٍ، عَنْ نَافِعٍ، عَنِ ابْنِ عُمَرَ، عَنِ النَّبِيِّ ـ صلى الله عليه وسلم ـ أَنَّهُ كَانَ يَذْبَحُ بِالْمُصَلَّى ‏.‏</w:t>
      </w:r>
    </w:p>
    <w:p>
      <w:pPr/>
      <w:r>
        <w:t>Grade: Hasan (Darussalam)Reference : Sunan Ibn Majah 3161In-book reference : Book 26, Hadith 42English translation : Vol. 4, Book 26, Hadith 3161Report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