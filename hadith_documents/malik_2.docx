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Purity - Muwatta Malik - Sunnah.com - Sayings and Teachings of Prophet Muhammad (صلى الله عليه و سلم)</w:t>
      </w:r>
    </w:p>
    <w:p>
      <w:pPr/>
      <w:r>
        <w:t>Yahya related to me from Malik from Amr ibn Yahya al-Mazini that</w:t>
        <w:br/>
        <w:t>his father once asked Abdullah ibn Zayd ibn Asim, who was the</w:t>
        <w:br/>
        <w:t>grandfather of Amr ibn Yahya al-Mazini and one of the companions of</w:t>
        <w:br/>
        <w:t>the Messenger of Allah, may Allah bless him and grant him peace, if he</w:t>
        <w:br/>
        <w:t>could show him how the Messenger of Allah, may Allah bless him and</w:t>
        <w:br/>
        <w:t>grant him peace, did wudu. Abdullah ibn Zayd ibn Asim agreed to do so</w:t>
        <w:br/>
        <w:t>and asked for water to do wudu. He poured some out on to his hand and</w:t>
        <w:br/>
        <w:t>washed each hand twice and then rinsed his mouth and snuffed water up</w:t>
        <w:br/>
        <w:t>his nose and blew it out three times.Then he washed hisface three</w:t>
        <w:br/>
        <w:t>times and both of his arms up to the elbows twice. He then wiped his</w:t>
        <w:br/>
        <w:t>head with both hands, taking his hands from hisforehead to the nape of</w:t>
        <w:br/>
        <w:t>his neck and then bringing them back to where he had begun. Then he</w:t>
        <w:br/>
        <w:t>washed his feet.</w:t>
      </w:r>
    </w:p>
    <w:p>
      <w:pPr/>
      <w:r>
        <w:t>حَدَّثَنِي يَحْيَى، عَنْ مَالِكٍ، عَنْ عَمْرِو بْنِ يَحْيَى الْمَازِنِيِّ، عَنْ أَبِيهِ، أَنَّهُ قَالَ لِعَبْدِ اللَّهِ بْنِ زَيْدِ بْنِ عَاصِمٍ وَهُوَ جَدُّ عَمْرِو بْنِ يَحْيَى الْمَازِنِيِّ وَكَانَ مِنْ أَصْحَابِ رَسُولِ اللَّهِ صلى الله عليه وسلم هَلْ تَسْتَطِيعُ أَنْ تُرِيَنِي كَيْفَ كَانَ رَسُولُ اللَّهِ صلى الله عليه وسلم يَتَوَضَّأُ فَقَالَ عَبْدُ اللَّهِ بْنُ زَيْدِ بْنِ عَاصِمٍ نَعَمْ ‏.‏ فَدَعَا بِوَضُوءٍ فَأَفْرَغَ عَلَى يَدِهِ فَغَسَلَ يَدَيْهِ مَرَّتَيْنِ مَرَّتَيْنِ ثُمَّ تَمَضْمَضَ وَاسْتَنْثَرَ ثَلاَثًا ثُمَّ غَسَلَ وَجْهَهُ ثَلاَثًا ثُمَّ غَسَلَ يَدَيْهِ مَرَّتَيْنِ مَرَّتَيْنِ إِلَى الْمِرْفَقَيْنِ ثُمَّ مَسَحَ رَأْسَهُ بِيَدَيْهِ فَأَقْبَلَ بِهِمَا وَأَدْبَرَ بَدَأَ بِمُقَدَّمِ رَأْسِهِ ثُمَّ ذَهَبَ بِهِمَا إِلَى قَفَاهُ ثُمَّ رَدَّهُمَا حَتَّى رَجَعَ إِلَى الْمَكَانِ الَّذِي بَدَأَ مِنْهُ ثُمَّ غَسَلَ رِجْلَيْهِ ‏.‏</w:t>
      </w:r>
    </w:p>
    <w:p>
      <w:pPr/>
      <w:r>
        <w:t>USC-MSA web (English) reference : Book 2, Hadith 1Arabic reference : Book 2, Hadith 33Report Error | Share | Copy ▼</w:t>
      </w:r>
    </w:p>
    <w:p>
      <w:r>
        <w:t>----------------------------------------</w:t>
      </w:r>
    </w:p>
    <w:p>
      <w:pPr/>
      <w:r>
        <w:t>Yahya related to me from Malik from Abu'zZinad from al-Araj from</w:t>
        <w:br/>
        <w:t>Abu Hurayra that the Messenger of Allah, may Allah bless him and grant</w:t>
        <w:br/>
        <w:t>him peace, said, "When you do wudu, snuff water into your nose and</w:t>
        <w:br/>
        <w:t>blow it out, and if you use stones to clean your private parts use an</w:t>
        <w:br/>
        <w:t>odd number."</w:t>
      </w:r>
    </w:p>
    <w:p>
      <w:pPr/>
      <w:r>
        <w:t>وَحَدَّثَنِي عَنْ مَالِكٍ، عَنْ أَبِي الزِّنَادِ، عَنِ الأَعْرَجِ، عَنْ أَبِي هُرَيْرَةَ، أَنَّ رَسُولَ اللَّهِ صلى الله عليه وسلم قَالَ ‏</w:t>
        <w:br/>
        <w:t>"‏ إِذَا تَوَضَّأَ أَحَدُكُمْ فَلْيَجْعَلْ فِي أَنْفِهِ مَاءً ثُمَّ لِيَنْثِرْ وَمَنِ اسْتَجْمَرَ فَلْيُوتِرْ ‏"‏ ‏.‏</w:t>
      </w:r>
    </w:p>
    <w:p>
      <w:pPr/>
      <w:r>
        <w:t>USC-MSA web (English) reference : Book 2, Hadith 2Arabic reference : Book 2, Hadith 34Report Error | Share | Copy ▼</w:t>
      </w:r>
    </w:p>
    <w:p>
      <w:r>
        <w:t>----------------------------------------</w:t>
      </w:r>
    </w:p>
    <w:p>
      <w:pPr/>
      <w:r>
        <w:t>Yahya related to me from Ibn Shihab from Abu Idris al-Khawlani</w:t>
        <w:br/>
        <w:t>from Abu Hurayra that the Messenger of Allah, may Allah bless him and</w:t>
        <w:br/>
        <w:t>grant him peace, said, "The person doing wudu should snuff water up</w:t>
        <w:br/>
        <w:t>his nose and blow it out again."</w:t>
      </w:r>
    </w:p>
    <w:p>
      <w:pPr/>
      <w:r>
        <w:t>وَحَدَّثَنِي عَنْ مَالِكٍ، عَنِ ابْنِ شِهَابٍ، عَنْ أَبِي إِدْرِيسَ الْخَوْلاَنِيِّ، عَنْ أَبِي هُرَيْرَةَ، أَنَّ رَسُولَ اللَّهِ صلى الله عليه وسلم قَالَ ‏</w:t>
        <w:br/>
        <w:t>"‏ مَنْ تَوَضَّأَ فَلْيَسْتَنْثِرْ وَمَنِ اسْتَجْمَرَ فَلْيُوتِرْ ‏"‏ ‏.‏</w:t>
      </w:r>
    </w:p>
    <w:p>
      <w:pPr/>
      <w:r>
        <w:t>USC-MSA web (English) reference : Book 2, Hadith 3Arabic reference : Book 2, Hadith 35Report Error | Share | Copy ▼</w:t>
      </w:r>
    </w:p>
    <w:p>
      <w:r>
        <w:t>----------------------------------------</w:t>
      </w:r>
    </w:p>
    <w:p>
      <w:pPr/>
      <w:r>
        <w:t>Yahya said that he heard Malik say that there was no harm in</w:t>
        <w:br/>
        <w:t>washing the mouth and cleaning the nose with only one handful of</w:t>
        <w:br/>
        <w:t>water.</w:t>
      </w:r>
    </w:p>
    <w:p>
      <w:pPr/>
    </w:p>
    <w:p>
      <w:pPr/>
      <w:r>
        <w:t>USC-MSA web (English) reference : Book 2, Hadith 4Report Error | Share | Copy ▼</w:t>
      </w:r>
    </w:p>
    <w:p>
      <w:r>
        <w:t>----------------------------------------</w:t>
      </w:r>
    </w:p>
    <w:p>
      <w:pPr/>
      <w:r>
        <w:t>Yahya related to me from Malik that he had heard that Abd ar-</w:t>
        <w:br/>
        <w:t>Rahman ibn Abi Bakr was visiting A'isha, the wife of the Prophet, may</w:t>
        <w:br/>
        <w:t>AIIah bless him and grant him peace, on the day that Sad ibn Abi</w:t>
        <w:br/>
        <w:t>Waqqas died, and he asked for some water to do wudu. A'isha said to</w:t>
        <w:br/>
        <w:t>him, ''Abd ar-Rahman! Perform your wudu fully, for I heard the</w:t>
        <w:br/>
        <w:t>Messenger of Allah, may Allah bless him and grant him peace, say, 'Woe</w:t>
        <w:br/>
        <w:t>to the heels in the fire.' "</w:t>
      </w:r>
    </w:p>
    <w:p>
      <w:pPr/>
      <w:r>
        <w:t>وَحَدَّثَنِي عَنْ مَالِكٍ، أَنَّهُ بَلَغَهُ أَنَّ عَبْدَ الرَّحْمَنِ بْنَ أَبِي بَكْرٍ، قَدْ دَخَلَ عَلَى عَائِشَةَ زَوْجِ النَّبِيِّ صلى الله عليه وسلم يَوْمَ مَاتَ سَعْدُ بْنُ أَبِي وَقَّاصٍ فَدَعَا بِوَضُوءٍ فَقَالَتْ لَهُ عَائِشَةُ يَا عَبْدَ الرَّحْمَنِ أَسْبِغِ الْوُضُوءَ فَإِنِّي سَمِعْتُ رَسُولَ اللَّهِ صلى الله عليه وسلم يَقُولُ ‏</w:t>
        <w:br/>
        <w:t>"‏ وَيْلٌ لِلأَعْقَابِ مِنَ النَّارِ ‏"‏ ‏.‏</w:t>
      </w:r>
    </w:p>
    <w:p>
      <w:pPr/>
      <w:r>
        <w:t>USC-MSA web (English) reference : Book 2, Hadith 5Arabic reference : Book 2, Hadith 36Report Error | Share | Copy ▼</w:t>
      </w:r>
    </w:p>
    <w:p>
      <w:r>
        <w:t>----------------------------------------</w:t>
      </w:r>
    </w:p>
    <w:p>
      <w:pPr/>
      <w:r>
        <w:t>Yahya related to me from Malik from Yahya ibn Muhammad ibn</w:t>
        <w:br/>
        <w:t>Talhafrom Uthman ibn Abd ar-Rahman that his father related to him that</w:t>
        <w:br/>
        <w:t>he had heard that Umar ibn al-Khattab used to wash what was beneath</w:t>
        <w:br/>
        <w:t>his waist wrapper with water.</w:t>
        <w:br/>
        <w:br/>
        <w:br/>
        <w:t>Yahya said that Malik was asked what a man should do if, when he</w:t>
        <w:br/>
        <w:t>did wudu, he forgot and washed his face before he had rinsed his</w:t>
        <w:br/>
        <w:t>mouth, or washed his forearms before he had washed his face. He said,</w:t>
        <w:br/>
        <w:t>"If someone washes his face before rinsing his mouth, he should rinse</w:t>
        <w:br/>
        <w:t>his mouth and not wash his face again. If someone washes his forearms</w:t>
        <w:br/>
        <w:t>before his face, however, he should wash his forearms again so that he</w:t>
        <w:br/>
        <w:t>has washed them after his face. This is if he is still near the place</w:t>
        <w:br/>
        <w:t>(of wudu)."</w:t>
        <w:br/>
        <w:br/>
        <w:br/>
        <w:t>Yahya said that Malik was asked about what a man should do if he</w:t>
        <w:br/>
        <w:t>had forgotten to rinse his mouth and nose until he had prayed, and he</w:t>
        <w:br/>
        <w:t>said, "He does not have to repeat the prayer, but should rinse his</w:t>
        <w:br/>
        <w:t>mouth and nose if he wishes to do any more prayers after that."</w:t>
      </w:r>
    </w:p>
    <w:p>
      <w:pPr/>
      <w:r>
        <w:t>وَحَدَّثَنِي عَنْ مَالِكٍ، عَنْ يَحْيَى بْنِ مُحَمَّدِ بْنِ طَحْلاَءَ، عَنْ عُثْمَانَ بْنِ عَبْدِ الرَّحْمَنِ، أَنَّ أَبَاهُ، حَدَّثَهُ أَنَّهُ، سَمِعَ عُمَرَ بْنَ الْخَطَّابِ، يَتَوَضَّأُ بِالْمَاءِ لِمَا تَحْتَ إِزَارِهِ ‏.‏ قَالَ يَحْيَى سُئِلَ مَالِكٌ عَنْ رَجُلٍ تَوَضَّأَ فَنَسِيَ فَغَسَلَ وَجْهَهُ قَبْلَ أَنْ يَتَمَضْمَضَ أَوْ غَسَلَ ذِرَاعَيْهِ قَبْلَ أَنْ يَغْسِلَ وَجْهَهُ فَقَالَ أَمَّا الَّذِي غَسَلَ وَجْهَهُ قَبْلَ أَنْ يَتَمَضْمَضَ فَلْيُمَضْمِضْ وَلاَ يُعِدْ غَسْلَ وَجْهِهِ وَأَمَّا الَّذِي غَسَلَ ذِرَاعَيْهِ قَبْلَ وَجْهِهِ فَلْيَغْسِلْ وَجْهَهُ ثُمَّ لِيُعِدْ غَسْلَ ذِرَاعَيْهِ حَتَّى يَكُونَ غَسْلُهُمَا بَعْدَ وَجْهِهِ إِذَا كَانَ ذَلِكَ فِي مَكَانِهِ أَوْ بِحَضْرَةِ ذَلِكَ ‏.‏ قَالَ يَحْيَى وَسُئِلَ مَالِكٌ عَنْ رَجُلٍ نَسِيَ أَنْ يَتَمَضْمَضَ وَيَسْتَنْثِرَ حَتَّى صَلَّى قَالَ لَيْسَ عَلَيْهِ أَنْ يُعِيدَ صَلاَتَهُ وَلْيُمَضْمِضْ وَيَسْتَنْثِرْ مَا يَسْتَقْبِلُ إِنْ كَانَ يُرِيدُ أَنْ يُصَلِّيَ ‏.‏</w:t>
      </w:r>
    </w:p>
    <w:p>
      <w:pPr/>
      <w:r>
        <w:t>USC-MSA web (English) reference : Book 2, Hadith 6Arabic reference : Book 2, Hadith 37Report Error | Share | Copy ▼</w:t>
      </w:r>
    </w:p>
    <w:p>
      <w:r>
        <w:t>----------------------------------------</w:t>
      </w:r>
    </w:p>
    <w:p>
      <w:pPr/>
      <w:r>
        <w:t>Yahya related to me from Malik from Abu'zZinad from al-Araj from</w:t>
        <w:br/>
        <w:t>Abu Hurayra that the Messenger of Allah, may Allah bless him and grant</w:t>
        <w:br/>
        <w:t>him peace, said, "When you wake up from sleep to pray, wash your hands</w:t>
        <w:br/>
        <w:t>before you put them in the wudu water, for you do not know where your</w:t>
        <w:br/>
        <w:t>hands have spent the night."</w:t>
      </w:r>
    </w:p>
    <w:p>
      <w:pPr/>
      <w:r>
        <w:t>حَدَّثَنِي يَحْيَى، عَنْ مَالِكٍ، عَنْ أَبِي الزِّنَادِ، عَنِ الأَعْرَجِ، عَنْ أَبِي هُرَيْرَةَ، أَنَّ رَسُولَ اللَّهِ صلى الله عليه وسلم قَالَ ‏</w:t>
        <w:br/>
        <w:t>"‏ إِذَا اسْتَيْقَظَ أَحَدُكُمْ مِنْ نَوْمِهِ فَلْيَغْسِلْ يَدَهُ قَبْلَ أَنْ يُدْخِلَهَا فِي وَضُوئِهِ فَإِنَّ أَحَدَكُمْ لاَ يَدْرِي أَيْنَ بَاتَتْ يَدُهُ ‏"‏ ‏.‏</w:t>
      </w:r>
    </w:p>
    <w:p>
      <w:pPr/>
      <w:r>
        <w:t>USC-MSA web (English) reference : Book 2, Hadith 9Arabic reference : Book 2, Hadith 38Report Error | Share | Copy ▼</w:t>
      </w:r>
    </w:p>
    <w:p>
      <w:r>
        <w:t>----------------------------------------</w:t>
      </w:r>
    </w:p>
    <w:p>
      <w:pPr/>
      <w:r>
        <w:t>Yahya related to me from Malik from Zayd ibn Aslam that Umar ibn</w:t>
        <w:br/>
        <w:t>al-Khattab said, "If you fall asleep Iying down you must do wudu (</w:t>
        <w:br/>
        <w:t>before you pray) . "</w:t>
      </w:r>
    </w:p>
    <w:p>
      <w:pPr/>
      <w:r>
        <w:t>وَحَدَّثَنِي عَنْ مَالِكٍ، عَنْ زَيْدِ بْنِ أَسْلَمَ، أَنَّ عُمَرَ بْنَ الْخَطَّابِ، قَالَ إِذَا نَامَ أَحَدُكُمْ مُضْطَجِعًا فَلْيَتَوَضَّأْ ‏.‏</w:t>
      </w:r>
    </w:p>
    <w:p>
      <w:pPr/>
      <w:r>
        <w:t>USC-MSA web (English) reference : Book 2, Hadith 10Arabic reference : Book 2, Hadith 39Report Error | Share | Copy ▼</w:t>
      </w:r>
    </w:p>
    <w:p>
      <w:r>
        <w:t>----------------------------------------</w:t>
      </w:r>
    </w:p>
    <w:p>
      <w:pPr/>
      <w:r>
        <w:t>Yahya related to me from Malik from Zayd</w:t>
        <w:br/>
        <w:t>ibn Aslam that the ayat "You who believe! When you rise for prayer</w:t>
        <w:br/>
        <w:t>wash your faces, and your arms to the elbows, and wipe over your heads</w:t>
        <w:br/>
        <w:t>and your feet up to the ankles," refers to rising from bed, meaning</w:t>
        <w:br/>
        <w:t>sleep.</w:t>
        <w:br/>
        <w:br/>
        <w:br/>
        <w:t>Yahya said that Malik said, "The situation with us is</w:t>
        <w:br/>
        <w:t>that one does not have to do wudu for a nose-bleed, or for blood, or</w:t>
        <w:br/>
        <w:t>for pus issuing from the body. One only has to do wudu for impurities</w:t>
        <w:br/>
        <w:t>which issue from the genitals or the anus, or for sleep."</w:t>
      </w:r>
    </w:p>
    <w:p>
      <w:pPr/>
      <w:r>
        <w:t>وَحَدَّثَنِي عَنْ مَالِكٍ، عَنْ زَيْدِ بْنِ أَسْلَمَ، أَنَّ تَفْسِيرَ، هَذِهِ الآيَةِ ‏{‏يَا أَيُّهَا الَّذِينَ آمَنُوا إِذَا قُمْتُمْ إِلَى الصَّلاَةِ فَاغْسِلُوا وُجُوهَكُمْ وَأَيْدِيَكُمْ إِلَى الْمَرَافِقِ وَامْسَحُوا بِرُءُوسِكُمْ وَأَرْجُلَكُمْ إِلَى الْكَعْبَيْنِ‏}‏ أَنَّ ذَلِكَ إِذَا قُمْتُمْ مِنَ الْمَضَاجِعِ ‏.‏ يَعْنِي النَّوْمَ ‏.‏ قَالَ يَحْيَى قَالَ مَالِكٌ الأَمْرُ عِنْدَنَا أَنَّهُ لاَ يَتَوَضَّأُ مِنْ رُعَافٍ وَلاَ مِنْ دَمٍ وَلاَ مِنْ قَيْحٍ يَسِيلُ مِنَ الْجَسَدِ وَلاَ يَتَوَضَّأُ إِلاَّ مِنْ حَدَثٍ يَخْرُجُ مِنْ ذَكَرٍ أَوْ دُبُرٍ أَوْ نَوْمٍ ‏.‏</w:t>
      </w:r>
    </w:p>
    <w:p>
      <w:pPr/>
      <w:r>
        <w:t>USC-MSA web (English) reference : Book 2, Hadith 10Arabic reference : Book 2, Hadith 40Report Error | Share | Copy ▼</w:t>
      </w:r>
    </w:p>
    <w:p>
      <w:r>
        <w:t>----------------------------------------</w:t>
      </w:r>
    </w:p>
    <w:p>
      <w:pPr/>
      <w:r>
        <w:t>Yahya related to me from Malik from Nafithat Ibn Umar used to sleep</w:t>
        <w:br/>
        <w:t>sitting and then would pray without doing wudu.</w:t>
      </w:r>
    </w:p>
    <w:p>
      <w:pPr/>
      <w:r>
        <w:t>وَحَدَّثَنِي عَنْ مَالِكٍ، عَنْ نَافِعٍ، أَنَّ ابْنَ عُمَرَ، كَانَ يَنَامُ جَالِسًا ثُمَّ يُصَلِّي وَلاَ يَتَوَضَّأُ ‏.‏</w:t>
      </w:r>
    </w:p>
    <w:p>
      <w:pPr/>
      <w:r>
        <w:t>USC-MSA web (English) reference : Book 2, Hadith 10Arabic reference : Book 2, Hadith 41Report Error | Share | Copy ▼</w:t>
      </w:r>
    </w:p>
    <w:p>
      <w:r>
        <w:t>----------------------------------------</w:t>
      </w:r>
    </w:p>
    <w:p>
      <w:pPr/>
      <w:r>
        <w:t>Yahya related to me from Malik from Safwan ibn Sulaym from Said</w:t>
        <w:br/>
        <w:t>ibn Salama of the Bani Azraq from al-Mughira ibn Abi Burda of the</w:t>
        <w:br/>
        <w:t>tribe of Bani Abd ad-Dar that he had heard Abu Hurayra speak about a</w:t>
        <w:br/>
        <w:t>man who came to the Messenger of Allah, may Allah bless him and grant</w:t>
        <w:br/>
        <w:t>him peace, and said, "Messenger of Allah! We travel by sea and we do</w:t>
        <w:br/>
        <w:t>not carry much fresh water with us so if we do wudu with it we go</w:t>
        <w:br/>
        <w:t>thirsty. Can we do wudu with seawater?" The Messenger of Allah, may</w:t>
        <w:br/>
        <w:t>Allah bless him and grant him peace, replied, "lts water is pure, and</w:t>
        <w:br/>
        <w:t>its dead creatures are halal."</w:t>
      </w:r>
    </w:p>
    <w:p>
      <w:pPr/>
      <w:r>
        <w:t>حَدَّثَنِي يَحْيَى، عَنْ مَالِكٍ، عَنْ صَفْوَانَ بْنِ سُلَيْمٍ، عَنْ سَعِيدِ بْنِ سَلَمَةَ، - مِنْ آلِ بَنِي الأَزْرَقِ - عَنِ الْمُغِيرَةِ بْنِ أَبِي بُرْدَةَ، - وَهُوَ مِنْ بَنِي عَبْدِ الدَّارِ - أَنَّهُ سَمِعَ أَبَا هُرَيْرَةَ، يَقُولُ جَاءَ رَجُلٌ إِلَى رَسُولِ اللَّهِ صلى الله عليه وسلم فَقَالَ يَا رَسُولَ اللَّهِ إِنَّا نَرْكَبُ الْبَحْرَ وَنَحْمِلُ مَعَنَا الْقَلِيلَ مِنَ الْمَاءِ فَإِنْ تَوَضَّأْنَا بِهِ عَطِشْنَا أَفَنَتَوَضَّأُ بِهِ فَقَالَ رَسُولُ اللَّهِ صلى الله عليه وسلم ‏</w:t>
        <w:br/>
        <w:t>"‏ هُوَ الطَّهُورُ مَاؤُهُ الْحِلُّ مَيْتَتُهُ ‏"‏ ‏.‏</w:t>
      </w:r>
    </w:p>
    <w:p>
      <w:pPr/>
      <w:r>
        <w:t>USC-MSA web (English) reference : Book 2, Hadith 12Arabic reference : Book 2, Hadith 42Report Error | Share | Copy ▼</w:t>
      </w:r>
    </w:p>
    <w:p>
      <w:r>
        <w:t>----------------------------------------</w:t>
      </w:r>
    </w:p>
    <w:p>
      <w:pPr/>
      <w:r>
        <w:t>Yahya related to me from Malik from Ishaq ibn Abdullah ibn Abi</w:t>
        <w:br/>
        <w:t>Talha from Humayda bint Abi Ubayda ibn Farwa that her maternal aunt</w:t>
        <w:br/>
        <w:t>Kabsha bint Kab ibn Malik, who was the wife of the son of Abu Qatada</w:t>
        <w:br/>
        <w:t>al-Ansari, told her that once Abu Qatada was visiting her and she</w:t>
        <w:br/>
        <w:t>poured out some water for him to do wudu with. Just then a cat came to</w:t>
        <w:br/>
        <w:t>drink from it, so he tilted the vessel towards it to let it drink.</w:t>
        <w:br/>
        <w:t>Kabsha continued, "He saw me looking at him and said, 'Are you</w:t>
        <w:br/>
        <w:t>surprised, daughter of my brother?' I said, 'Yes.' He replied that the</w:t>
        <w:br/>
        <w:t>Messenger of Allah, may Allah bless him and grant him peace, said,</w:t>
        <w:br/>
        <w:t>cats are not impure. They intermingle with you .' "</w:t>
        <w:br/>
        <w:br/>
        <w:br/>
        <w:t>Yahya</w:t>
        <w:br/>
        <w:t>said that Malik said, "There is no harm in that unless one sees</w:t>
        <w:br/>
        <w:t>impurities on the cat's mouth."</w:t>
      </w:r>
    </w:p>
    <w:p>
      <w:pPr/>
      <w:r>
        <w:t>وَحَدَّثَنِي عَنْ مَالِكٍ، عَنْ إِسْحَاقَ بْنِ عَبْدِ اللَّهِ بْنِ أَبِي طَلْحَةَ، عَنْ حُمَيْدَةَ بِنْتِ أَبِي عُبَيْدَةَ بْنِ فَرْوَةَ، عَنْ خَالَتِهَا، كَبْشَةَ بِنْتِ كَعْبِ بْنِ مَالِكٍ - وَكَانَتْ تَحْتَ ابْنِ أَبِي قَتَادَةَ الأَنْصَارِيِّ - أَنَّهَا أَخْبَرَتْهَا أَنَّ أَبَا قَتَادَةَ دَخَلَ عَلَيْهَا فَسَكَبَتْ لَهُ وَضُوءًا فَجَاءَتْ هِرَّةٌ لِتَشْرَبَ مِنْهُ فَأَصْغَى لَهَا الإِنَاءَ حَتَّى شَرِبَتْ قَالَتْ كَبْشَةُ فَرَآنِي أَنْظُرُ إِلَيْهِ فَقَالَ أَتَعْجَبِينَ يَا ابْنَةَ أَخِي قَالَتْ فَقُلْتُ نَعَمْ ‏.‏ فَقَالَ إِنَّ رَسُولَ اللَّهِ صلى الله عليه وسلم قَالَ ‏</w:t>
        <w:br/>
        <w:t>"‏ إِنَّهَا لَيْسَتْ بِنَجَسٍ إِنَّمَا هِيَ مِنَ الطَّوَّافِينَ عَلَيْكُمْ أَوِ الطَّوَّافَاتِ ‏"‏ ‏.‏</w:t>
      </w:r>
    </w:p>
    <w:p>
      <w:pPr/>
      <w:r>
        <w:t>USC-MSA web (English) reference : Book 2, Hadith 13Arabic reference : Book 2, Hadith 43Report Error | Share | Copy ▼</w:t>
      </w:r>
    </w:p>
    <w:p>
      <w:r>
        <w:t>----------------------------------------</w:t>
      </w:r>
    </w:p>
    <w:p>
      <w:pPr/>
      <w:r>
        <w:t>Yahya related to me from Malik from Yahya ibn Said from Muhammad</w:t>
        <w:br/>
        <w:t>ibn Ibrahim ibn alHarith at-Taymi from Yahya ibn Abd ar-Rahman ibn</w:t>
        <w:br/>
        <w:t>Hatib that Umar ibn al-Khattab set out on one occasion with a party of</w:t>
        <w:br/>
        <w:t>riders, one of whom was Amr ibn al-As. They came to a watering place</w:t>
        <w:br/>
        <w:t>and Amr ibn al-As asked the man who owned it whether wild beasts drank</w:t>
        <w:br/>
        <w:t>from it. Umar ibn al-Khattab told the owner of the watering place not</w:t>
        <w:br/>
        <w:t>to answer, since the people drank after the wild beasts and the wild</w:t>
        <w:br/>
        <w:t>beasts drank after them.</w:t>
      </w:r>
    </w:p>
    <w:p>
      <w:pPr/>
      <w:r>
        <w:t>وَحَدَّثَنِي عَنْ مَالِكٍ، عَنْ يَحْيَى بْنِ سَعِيدٍ، عَنْ مُحَمَّدِ بْنِ إِبْرَاهِيمَ بْنِ الْحَارِثِ التَّيْمِيِّ، عَنْ يَحْيَى بْنِ عَبْدِ الرَّحْمَنِ بْنِ حَاطِبٍ، أَنَّ عُمَرَ بْنَ الْخَطَّابِ، خَرَجَ فِي رَكْبٍ فِيهِمْ عَمْرُو بْنُ الْعَاصِ حَتَّى وَرَدُوا حَوْضًا فَقَالَ عَمْرُو بْنُ الْعَاصِ لِصَاحِبِ الْحَوْضِ يَا صَاحِبَ الْحَوْضِ هَلْ تَرِدُ حَوْضَكَ السِّبَاعُ فَقَالَ عُمَرُ بْنُ الْخَطَّابِ يَا صَاحِبَ الْحَوْضِ لاَ تُخْبِرْنَا فَإِنَّا نَرِدُ عَلَى السِّبَاعِ وَتَرِدُ عَلَيْنَا ‏.‏</w:t>
      </w:r>
    </w:p>
    <w:p>
      <w:pPr/>
      <w:r>
        <w:t>USC-MSA web (English) reference : Book 2, Hadith 14Arabic reference : Book 2, Hadith 44Report Error | Share | Copy ▼</w:t>
      </w:r>
    </w:p>
    <w:p>
      <w:r>
        <w:t>----------------------------------------</w:t>
      </w:r>
    </w:p>
    <w:p>
      <w:pPr/>
      <w:r>
        <w:t>Yahya related to me from Malik from Nafi that Abdullah ibn Umar</w:t>
        <w:br/>
        <w:t>used to say that men and their wives used to do wudu together in the</w:t>
        <w:br/>
        <w:t>time of the Messenger of Allah.</w:t>
      </w:r>
    </w:p>
    <w:p>
      <w:pPr/>
      <w:r>
        <w:t>وَحَدَّثَنِي عَنْ مَالِكٍ، عَنْ نَافِعٍ، أَنَّ عَبْدَ اللَّهِ بْنَ عُمَرَ، كَانَ يَقُولُ إِنْ كَانَ الرِّجَالُ وَالنِّسَاءُ فِي زَمَانِ رَسُولِ اللَّهِ صلى الله عليه وسلم لَيَتَوَضَّئُونَ جَمِيعًا ‏.‏</w:t>
      </w:r>
    </w:p>
    <w:p>
      <w:pPr/>
      <w:r>
        <w:t>USC-MSA web (English) reference : Book 2, Hadith 15Arabic reference : Book 2, Hadith 45Report Error | Share | Copy ▼</w:t>
      </w:r>
    </w:p>
    <w:p>
      <w:r>
        <w:t>----------------------------------------</w:t>
      </w:r>
    </w:p>
    <w:p>
      <w:pPr/>
      <w:r>
        <w:t>Yahya related to me from Malik from Muhammad ibn Umara from</w:t>
        <w:br/>
        <w:t>Muhammad ibn Ibrahim that the mother of the son of Ibrahim ibn Abd ar-</w:t>
        <w:br/>
        <w:t>Rahman ibn Awf questioned Umm Salama, the wife of the Prophet, may</w:t>
        <w:br/>
        <w:t>Allah bless him and grant him peace, and said, "I am a woman who wears</w:t>
        <w:br/>
        <w:t>a long skirt and (sometimes) I walk in dirty places." Umm Salama</w:t>
        <w:br/>
        <w:t>replied, "The Messenger of Allah, may Allah bless him and grant him</w:t>
        <w:br/>
        <w:t>peace, said, 'What follows (i.e. clean places) purifies it.' "</w:t>
      </w:r>
    </w:p>
    <w:p>
      <w:pPr/>
      <w:r>
        <w:t>حَدَّثَنِي يَحْيَى، عَنْ مَالِكٍ، عَنْ مُحَمَّدِ بْنِ عُمَارَةَ، عَنْ مُحَمَّدِ بْنِ إِبْرَاهِيمَ، عَنْ أُمِّ وَلَدٍ، لإِبْرَاهِيمَ بْنِ عَبْدِ الرَّحْمَنِ بْنِ عَوْفٍ أَنَّهَا سَأَلَتْ أُمَّ سَلَمَةَ زَوْجَ النَّبِيِّ صلى الله عليه وسلم فَقَالَتْ إِنِّي امْرَأَةٌ أُطِيلُ ذَيْلِي وَأَمْشِي فِي الْمَكَانِ الْقَذِرِ قَالَتْ أُمُّ سَلَمَةَ قَالَ رَسُولُ اللَّهِ صلى الله عليه وسلم ‏</w:t>
        <w:br/>
        <w:t>"‏ يُطَهِّرُهُ مَا بَعْدَهُ ‏"‏ ‏.‏</w:t>
      </w:r>
    </w:p>
    <w:p>
      <w:pPr/>
      <w:r>
        <w:t>USC-MSA web (English) reference : Book 2, Hadith 16Arabic reference : Book 2, Hadith 46Report Error | Share | Copy ▼</w:t>
      </w:r>
    </w:p>
    <w:p>
      <w:r>
        <w:t>----------------------------------------</w:t>
      </w:r>
    </w:p>
    <w:p>
      <w:pPr/>
      <w:r>
        <w:t>Yahya related to me from Malik that he saw Rabia ibn Abd ar-</w:t>
        <w:br/>
        <w:t>Rahman vomit several times when he was in the mosque and he did not</w:t>
        <w:br/>
        <w:t>leave, nor did he do wudu before he prayed.</w:t>
        <w:br/>
        <w:br/>
        <w:br/>
        <w:t>Yahya said that</w:t>
        <w:br/>
        <w:t>Malik was asked whether a man who vomited food had to do wudu and he</w:t>
        <w:br/>
        <w:t>said, "He does not have to do wudu, but he should rinse the inside of</w:t>
        <w:br/>
        <w:t>his mouth and wash his mouth out."</w:t>
      </w:r>
    </w:p>
    <w:p>
      <w:pPr/>
      <w:r>
        <w:t>وَحَدَّثَنِي عَنْ مَالِكٍ، أَنَّهُ رَأَى رَبِيعَةَ بْنَ أَبِي عَبْدِ الرَّحْمَنِ يَقْلِسُ مِرَارًا وَهُوَ فِي الْمَسْجِدِ فَلاَ يَنْصَرِفُ وَلاَ يَتَوَضَّأُ حَتَّى يُصَلِّيَ ‏.‏ قَالَ يَحْيَى وَسُئِلَ مَالِكٌ عَنْ رَجُلٍ قَلَسَ طَعَامًا هَلْ عَلَيْهِ وُضُوءٌ فَقَالَ لَيْسَ عَلَيْهِ وُضُوءٌ وَلْيَتَمَضْمَضْ مِنْ ذَلِكَ وَلْيَغْسِلْ فَاهُ ‏.‏</w:t>
      </w:r>
    </w:p>
    <w:p>
      <w:pPr/>
      <w:r>
        <w:t>USC-MSA web (English) reference : Book 2, Hadith 17Arabic reference : Book 2, Hadith 47Report Error | Share | Copy ▼</w:t>
      </w:r>
    </w:p>
    <w:p>
      <w:r>
        <w:t>----------------------------------------</w:t>
      </w:r>
    </w:p>
    <w:p>
      <w:pPr/>
      <w:r>
        <w:t>Yahya related to me from Malik from Nafi that Abdullah ibn Umar</w:t>
        <w:br/>
        <w:t>prepared the body of one of Said ibn Zayd's sons for burial and</w:t>
        <w:br/>
        <w:t>carried it and then entered the mosque and prayed without doing wudu.</w:t>
        <w:br/>
        <w:br/>
        <w:br/>
        <w:t>Yahya said that Malik was asked whether it was necessary to</w:t>
        <w:br/>
        <w:t>do wudu because of regurgitating undigested food and he said, "No,</w:t>
        <w:br/>
        <w:t>wudu is not necessary, but the mouth should be rinsed."</w:t>
      </w:r>
    </w:p>
    <w:p>
      <w:pPr/>
      <w:r>
        <w:t>وَحَدَّثَنِي عَنْ مَالِكٍ، عَنْ نَافِعٍ، أَنَّ عَبْدَ اللَّهِ بْنَ عُمَرَ، حَنَّطَ ابْنًا لِسَعِيدِ بْنِ زَيْدٍ وَحَمَلَهُ ثُمَّ دَخَلَ الْمَسْجِدَ فَصَلَّى وَلَمْ يَتَوَضَّأْ ‏.‏ قَالَ يَحْيَى وَسُئِلَ مَالِكٌ هَلْ فِي الْقَىْءِ وُضُوءٌ قَالَ لاَ وَلَكِنْ لِيَتَمَضْمَضْ مِنْ ذَلِكَ وَلْيَغْسِلْ فَاهُ وَلَيْسَ عَلَيْهِ وُضُوءٌ ‏.‏</w:t>
      </w:r>
    </w:p>
    <w:p>
      <w:pPr/>
      <w:r>
        <w:t>USC-MSA web (English) reference : Book 2, Hadith 18Arabic reference : Book 2, Hadith 48Report Error | Share | Copy ▼</w:t>
      </w:r>
    </w:p>
    <w:p>
      <w:r>
        <w:t>----------------------------------------</w:t>
      </w:r>
    </w:p>
    <w:p>
      <w:pPr/>
      <w:r>
        <w:t>Yahya related to me from Malik from Zayd Aslam from Ata ibn Yasar</w:t>
        <w:br/>
        <w:t>from Abdullah Abbas that the Messenger of Allah, may Allah bless him</w:t>
        <w:br/>
        <w:t>and grant him peace, ate a shoulder of lamb and then prayed without</w:t>
        <w:br/>
        <w:t>doing wudu.</w:t>
      </w:r>
    </w:p>
    <w:p>
      <w:pPr/>
      <w:r>
        <w:t>حَدَّثَنِي يَحْيَى، عَنْ مَالِكٍ، عَنْ زَيْدِ بْنِ أَسْلَمَ، عَنْ عَطَاءِ بْنِ يَسَارٍ، عَنْ عَبْدِ اللَّهِ بْنِ عَبَّاسٍ، ‏.‏ أَنَّ رَسُولَ اللَّهِ صلى الله عليه وسلم أَكَلَ كَتِفَ شَاةٍ ثُمَّ صَلَّى وَلَمْ يَتَوَضَّأْ ‏.‏</w:t>
      </w:r>
    </w:p>
    <w:p>
      <w:pPr/>
      <w:r>
        <w:t>USC-MSA web (English) reference : Book 2, Hadith 19Arabic reference : Book 2, Hadith 49Report Error | Share | Copy ▼</w:t>
      </w:r>
    </w:p>
    <w:p>
      <w:r>
        <w:t>----------------------------------------</w:t>
      </w:r>
    </w:p>
    <w:p>
      <w:pPr/>
      <w:r>
        <w:t>Yahya related to me from Malik from Yahya ibn Said from Bushayr</w:t>
        <w:br/>
        <w:t>ibn Yasar, the mawla of the Bani Haritha, that Suwayd ibn anNuman told</w:t>
        <w:br/>
        <w:t>him that he went with the Messenger of Allah, may Allah bless him and</w:t>
        <w:br/>
        <w:t>grant him peace, on the expedition to Khaybar. When they reached as</w:t>
        <w:br/>
        <w:t>Suhba, which was near Khaybar, the Messenger of Allah, may Allah bless</w:t>
        <w:br/>
        <w:t>him and grant him peace, stopped and prayed asr. He asked for</w:t>
        <w:br/>
        <w:t>provisions but only parched barley was brought, so he asked for it to</w:t>
        <w:br/>
        <w:t>be moistened. The Messenger of Allah, may Allah bless him and grant</w:t>
        <w:br/>
        <w:t>him peace, ate and the people ate with him. Then he got up to do</w:t>
        <w:br/>
        <w:t>maghrib and rinsed his mouth out and they rinsed out theirs. Then he</w:t>
        <w:br/>
        <w:t>prayed without doing wudu.</w:t>
      </w:r>
    </w:p>
    <w:p>
      <w:pPr/>
      <w:r>
        <w:t>وَحَدَّثَنِي عَنْ مَالِكٍ، عَنْ يَحْيَى بْنِ سَعِيدٍ، عَنْ بُشَيْرِ بْنِ يَسَارٍ، مَوْلَى بَنِي حَارِثَةَ عَنْ سُوَيْدِ بْنِ النُّعْمَانِ، أَنَّهُ أَخْبَرَهُ أَنَّهُ، خَرَجَ مَعَ رَسُولِ اللَّهِ صلى الله عليه وسلم عَامَ خَيْبَرَ حَتَّى إِذَا كَانُوا بِالصَّهْبَاءِ - وَهِيَ مِنْ أَدْنَى خَيْبَرَ - نَزَلَ رَسُولُ اللَّهِ صلى الله عليه وسلم فَصَلَّى الْعَصْرَ ثُمَّ دَعَا بِالأَزْوَادِ فَلَمْ يُؤْتَ إِلاَّ بِالسَّوِيقِ فَأَمَرَ بِهِ فَثُرِّيَ فَأَكَلَ رَسُولُ اللَّهِ صلى الله عليه وسلم وَأَكَلْنَا ثُمَّ قَامَ إِلَى الْمَغْرِبِ فَمَضْمَضَ وَمَضْمَضْنَا ثُمَّ صَلَّى وَلَمْ يَتَوَضَّأْ ‏.‏</w:t>
      </w:r>
    </w:p>
    <w:p>
      <w:pPr/>
      <w:r>
        <w:t>USC-MSA web (English) reference : Book 2, Hadith 20Arabic reference : Book 2, Hadith 50Report Error | Share | Copy ▼</w:t>
      </w:r>
    </w:p>
    <w:p>
      <w:r>
        <w:t>----------------------------------------</w:t>
      </w:r>
    </w:p>
    <w:p>
      <w:pPr/>
      <w:r>
        <w:t>Yahya related to me from Malik that both Muhammad ibn al-Munkadir</w:t>
        <w:br/>
        <w:t>and Safwan ibn Sulaym transmitted to him from Muhammad ibn Ibrahim ibn</w:t>
        <w:br/>
        <w:t>al-Harith at-Taymi from Rabia ibn Abdullah ibn al-Hudayr that he had</w:t>
        <w:br/>
        <w:t>eaten an evening meal with Umar ibn al-Khattab who then prayed without</w:t>
        <w:br/>
        <w:t>doing wudu.</w:t>
      </w:r>
    </w:p>
    <w:p>
      <w:pPr/>
      <w:r>
        <w:t>وَحَدَّثَنِي عَنْ مَالِكٍ، عَنْ مُحَمَّدِ بْنِ الْمُنْكَدِرِ، وَعَنْ صَفْوَانَ بْنِ سُلَيْمٍ، أَنَّهُمَا أَخْبَرَاهُ عَنْ مُحَمَّدِ بْنِ إِبْرَاهِيمَ بْنِ الْحَارِثِ التَّيْمِيِّ، عَنْ رَبِيعَةَ بْنِ عَبْدِ اللَّهِ بْنِ الْهُدَيْرِ، أَنَّهُ تَعَشَّى مَعَ عُمَرَ بْنِ الْخَطَّابِ ثُمَّ صَلَّى وَلَمْ يَتَوَضَّأْ ‏.‏</w:t>
      </w:r>
    </w:p>
    <w:p>
      <w:pPr/>
      <w:r>
        <w:t>USC-MSA web (English) reference : Book 2, Hadith 21Arabic reference : Book 2, Hadith 51Report Error | Share | Copy ▼</w:t>
      </w:r>
    </w:p>
    <w:p>
      <w:r>
        <w:t>----------------------------------------</w:t>
      </w:r>
    </w:p>
    <w:p>
      <w:pPr/>
      <w:r>
        <w:t>Yahya related to me from Malik from Damra ibn Said al-Mazini from</w:t>
        <w:br/>
        <w:t>Aban ibn Uthman that Uthman ibn Affan ate bread and meat, rinsed his</w:t>
        <w:br/>
        <w:t>mouth out, washed his hands and wiped his face with them, and then</w:t>
        <w:br/>
        <w:t>prayed without doing wudu.</w:t>
      </w:r>
    </w:p>
    <w:p>
      <w:pPr/>
      <w:r>
        <w:t>وَحَدَّثَنِي عَنْ مَالِكٍ، عَنْ ضَمْرَةَ بْنِ سَعِيدٍ الْمَازِنِيِّ، عَنْ أَبَانَ بْنِ عُثْمَانَ، أَنَّ عُثْمَانَ بْنَ عَفَّانَ، أَكَلَ خُبْزًا وَلَحْمًا ثُمَّ مَضْمَضَ وَغَسَلَ يَدَيْهِ وَمَسَحَ بِهِمَا وَجْهَهُ ثُمَّ صَلَّى وَلَمْ يَتَوَضَّأْ ‏.‏</w:t>
      </w:r>
    </w:p>
    <w:p>
      <w:pPr/>
      <w:r>
        <w:t>USC-MSA web (English) reference : Book 2, Hadith 22Arabic reference : Book 2, Hadith 52Report Error | Share | Copy ▼</w:t>
      </w:r>
    </w:p>
    <w:p>
      <w:r>
        <w:t>----------------------------------------</w:t>
      </w:r>
    </w:p>
    <w:p>
      <w:pPr/>
      <w:r>
        <w:t>Yahya related to me from Malik that he had heard that Ali ibn Abi</w:t>
        <w:br/>
        <w:t>Talib and Abdullah ibn Abbas did not do wudu after eating cooked food.</w:t>
      </w:r>
    </w:p>
    <w:p>
      <w:pPr/>
      <w:r>
        <w:t>وَحَدَّثَنِي عَنْ مَالِكٍ، أَنَّهُ بَلَغَهُ أَنَّ عَلِيَّ بْنَ أَبِي طَالِبٍ، وَعَبْدَ اللَّهِ بْنَ عَبَّاسٍ، كَانَا لاَ يَتَوَضَّآنِ مِمَّا مَسَّتِ النَّارُ ‏.‏</w:t>
      </w:r>
    </w:p>
    <w:p>
      <w:pPr/>
      <w:r>
        <w:t>USC-MSA web (English) reference : Book 2, Hadith 23Arabic reference : Book 2, Hadith 53Report Error | Share | Copy ▼</w:t>
      </w:r>
    </w:p>
    <w:p>
      <w:r>
        <w:t>----------------------------------------</w:t>
      </w:r>
    </w:p>
    <w:p>
      <w:pPr/>
      <w:r>
        <w:t>Yahya related to me from Malik from Yahya ibn Said that he asked</w:t>
        <w:br/>
        <w:t>Abdullah ibn Amir ibn Rabia whether a man who did wudu for prayer and</w:t>
        <w:br/>
        <w:t>then ate cooked food had to do wudu again. He said, "I saw my father</w:t>
        <w:br/>
        <w:t>do that without doing wudu ."</w:t>
      </w:r>
    </w:p>
    <w:p>
      <w:pPr/>
      <w:r>
        <w:t>وَحَدَّثَنِي عَنْ مَالِكٍ، عَنْ يَحْيَى بْنِ سَعِيدٍ، أَنَّهُ سَأَلَ عَبْدَ اللَّهِ بْنَ عَامِرِ بْنِ رَبِيعَةَ عَنِ الرَّجُلِ، يَتَوَضَّأُ لِلصَّلاَةِ ثُمَّ يُصِيبُ طَعَامًا قَدْ مَسَّتْهُ النَّارُ أَيَتَوَضَأُ قَالَ رَأَيْتُ أَبِي يَفْعَلُ ذَلِكَ وَلاَ يَتَوَضَّأُ ‏.‏</w:t>
      </w:r>
    </w:p>
    <w:p>
      <w:pPr/>
      <w:r>
        <w:t>USC-MSA web (English) reference : Book 2, Hadith 24Arabic reference : Book 2, Hadith 54Report Error | Share | Copy ▼</w:t>
      </w:r>
    </w:p>
    <w:p>
      <w:r>
        <w:t>----------------------------------------</w:t>
      </w:r>
    </w:p>
    <w:p>
      <w:pPr/>
      <w:r>
        <w:t>Yahya related to me from Malik from Abu Nuaym Wahb ibn Kaysan</w:t>
        <w:br/>
        <w:t>that he heard Jabir ibn Abdullah al-Ansari saying, "I saw Abu Bakr as-</w:t>
        <w:br/>
        <w:t>Siddiq eat meat and then pray without doing wudu."</w:t>
      </w:r>
    </w:p>
    <w:p>
      <w:pPr/>
      <w:r>
        <w:t>وَحَدَّثَنِي يَحْيَى، عَنْ مَالِكٍ، عَنْ أَبِي نُعَيْمٍ، وَهْبِ بْنِ كَيْسَانَ أَنَّهُ سَمِعَ جَابِرَ بْنَ عَبْدِ اللَّهِ الأَنْصَارِيَّ، يَقُولُ رَأَيْتُ أَبَا بَكْرٍ الصِّدِّيقَ أَكَلَ لَحْمًا ثُمَّ صَلَّى وَلَمْ يَتَوَضَّأْ ‏.‏</w:t>
      </w:r>
    </w:p>
    <w:p>
      <w:pPr/>
      <w:r>
        <w:t>USC-MSA web (English) reference : Book 2, Hadith 25Arabic reference : Book 2, Hadith 55Report Error | Share | Copy ▼</w:t>
      </w:r>
    </w:p>
    <w:p>
      <w:r>
        <w:t>----------------------------------------</w:t>
      </w:r>
    </w:p>
    <w:p>
      <w:pPr/>
      <w:r>
        <w:t>Yahya related to me from Malik from Muhammad ibn al-Munkadir that</w:t>
        <w:br/>
        <w:t>the Messenger of Allah, may Allah bless him and grant him peace, was</w:t>
        <w:br/>
        <w:t>invited to eat, and some bread and meat was brought to him. He ate</w:t>
        <w:br/>
        <w:t>some of it, and then did wudu and prayed. Then more of the same food</w:t>
        <w:br/>
        <w:t>was brought and he ate some more and then prayed without doing wudu.</w:t>
      </w:r>
    </w:p>
    <w:p>
      <w:pPr/>
      <w:r>
        <w:t>وَحَدَّثَنِي عَنْ مَالِكٍ، عَنْ مُحَمَّدِ بْنِ الْمُنْكَدِرِ، أَنَّ رَسُولَ اللَّهِ صلى الله عليه وسلم دُعِيَ لِطَعَامٍ فَقُرِّبَ إِلَيْهِ خُبْزٌ وَلَحْمٌ فَأَكَلَ مِنْهُ ثُمَّ تَوَضَّأَ وَصَلَّى ثُمَّ أُتِيَ بِفَضْلِ ذَلِكَ الطَّعَامِ فَأَكَلَ مِنْهُ ثُمَّ صَلَّى وَلَمْ يَتَوَضَّأْ ‏.‏</w:t>
      </w:r>
    </w:p>
    <w:p>
      <w:pPr/>
      <w:r>
        <w:t>USC-MSA web (English) reference : Book 2, Hadith 26Arabic reference : Book 2, Hadith 56Report Error | Share | Copy ▼</w:t>
      </w:r>
    </w:p>
    <w:p>
      <w:r>
        <w:t>----------------------------------------</w:t>
      </w:r>
    </w:p>
    <w:p>
      <w:pPr/>
      <w:r>
        <w:t>It was related to me from Malik from Musa ibn Uqba from Abd ar-</w:t>
        <w:br/>
        <w:t>Rahman ibn Yazid al-Ansari that when Anas ibn Malik came back from</w:t>
        <w:br/>
        <w:t>Iraq, Abu Talha and Ubayy ibn Kab visited him. He brought them some</w:t>
        <w:br/>
        <w:t>cooked food and they ate, and then Anas got up and did wudu. Abu Talha</w:t>
        <w:br/>
        <w:t>and Ubayy ibn Kab asked, "What's this, Anas? Is it an Iraqi custom?"</w:t>
        <w:br/>
        <w:t>and Anas said, "I wish I had not done it." (i.e. wudu). Abu Talha and</w:t>
        <w:br/>
        <w:t>Ubayy ibn Kab both got up and prayed without doing wudu.</w:t>
      </w:r>
    </w:p>
    <w:p>
      <w:pPr/>
      <w:r>
        <w:t>وَحَدَّثَنِي عَنْ مَالِكٍ، عَنْ مُوسَى بْنِ عُقْبَةَ، عَنْ عَبْدِ الرَّحْمَنِ بْنِ زَيْدٍ الأَنْصَارِيِّ، أَنَّ أَنَسَ بْنَ مَالِكٍ، قَدِمَ مِنَ الْعِرَاقِ فَدَخَلَ عَلَيْهِ أَبُو طَلْحَةَ وَأُبَىُّ بْنُ كَعْبٍ فَقَرَّبَ لَهُمَا طَعَامًا قَدْ مَسَّتْهُ النَّارُ فَأَكَلُوا مِنْهُ فَقَامَ أَنَسٌ فَتَوَضَّأَ فَقَالَ أَبُو طَلْحَةَ وَأُبَىُّ بْنُ كَعْبٍ مَا هَذَا يَا أَنَسُ أَعِرَاقِيَّةٌ فَقَالَ أَنَسٌ لَيْتَنِي لَمْ أَفْعَلْ ‏.‏ وَقَامَ أَبُو طَلْحَةَ وَأُبَىُّ بْنُ كَعْبٍ فَصَلَّيَا وَلَمْ يَتَوَضَّآ ‏.‏</w:t>
      </w:r>
    </w:p>
    <w:p>
      <w:pPr/>
      <w:r>
        <w:t>USC-MSA web (English) reference : Book 2, Hadith 27Arabic reference : Book 2, Hadith 57Report Error | Share | Copy ▼</w:t>
      </w:r>
    </w:p>
    <w:p>
      <w:r>
        <w:t>----------------------------------------</w:t>
      </w:r>
    </w:p>
    <w:p>
      <w:pPr/>
      <w:r>
        <w:t>Yahya related to me from Malik from Hisham ibn Urwa from his</w:t>
        <w:br/>
        <w:t>father that the Messenger of Allah, may Allah bless him and grant him</w:t>
        <w:br/>
        <w:t>peace, was asked about cleaning after excretion. He replied, "Are any</w:t>
        <w:br/>
        <w:t>of you unable to find three stones?"</w:t>
      </w:r>
    </w:p>
    <w:p>
      <w:pPr/>
      <w:r>
        <w:t>حَدَّثَنِي يَحْيَى، عَنْ مَالِكٍ، عَنْ هِشَامِ بْنِ عُرْوَةَ، عَنْ أَبِيهِ، أَنَّ رَسُولَ اللَّهِ صلى الله عليه وسلم سُئِلَ عَنْ الاِسْتِطَابَةِ فَقَالَ ‏</w:t>
        <w:br/>
        <w:t>"‏ أَوَلاَ يَجِدُ أَحَدُكُمْ ثَلاَثَةَ أَحْجَارٍ ‏"‏ ‏.‏</w:t>
      </w:r>
    </w:p>
    <w:p>
      <w:pPr/>
      <w:r>
        <w:t>USC-MSA web (English) reference : Book 2, Hadith 28Arabic reference : Book 2, Hadith 58Report Error | Share | Copy ▼</w:t>
      </w:r>
    </w:p>
    <w:p>
      <w:r>
        <w:t>----------------------------------------</w:t>
      </w:r>
    </w:p>
    <w:p>
      <w:pPr/>
      <w:r>
        <w:t>Yahya related to me from Malik from al-Ala ibn Abd ar-Rahman from</w:t>
        <w:br/>
        <w:t>his father from Abu Hurayra that the Messenger of Allah,  may Allah</w:t>
        <w:br/>
        <w:t>bless him and grant him peace, went to the burial grounds and said,</w:t>
        <w:br/>
        <w:t>"Peace be upon you, home of a people who believe! We shall be among</w:t>
        <w:br/>
        <w:t>you, Allah willing. I wish that I had seen our brothers!" The people</w:t>
        <w:br/>
        <w:t>with him said, "Messenger of Allah! Are we not your brothers?" "No,"</w:t>
        <w:br/>
        <w:t>he said, "You are my companions. Our brothers are those who have not</w:t>
        <w:br/>
        <w:t>yet come. And I will precede them to the Hawd. (The Hawd:the watering</w:t>
        <w:br/>
        <w:t>place of the Prophet, may Allah bless him and grant him peace, from</w:t>
        <w:br/>
        <w:t>which he will give to the people of his community on the day of</w:t>
        <w:br/>
        <w:t>rising.)" They asked him, "Messenger of Allah! How will you recognise</w:t>
        <w:br/>
        <w:t>those of your community who come after you?"</w:t>
        <w:br/>
        <w:br/>
        <w:br/>
        <w:t>He said,</w:t>
        <w:br/>
        <w:t>"Doesn't a man who has horses with white legs and white blazes on</w:t>
        <w:br/>
        <w:t>their foreheads among totally black horses recognise which ones are</w:t>
        <w:br/>
        <w:t>his own?" They said, "Of course, Messenger of Allah." He went on,</w:t>
        <w:br/>
        <w:t>"Even so will they come on the day of rising with white marks on their</w:t>
        <w:br/>
        <w:t>foreheads, hands and feet from wudu, and I will precede them to the</w:t>
        <w:br/>
        <w:t>Hawd. Some men will be driven away from the Hawd as if they were</w:t>
        <w:br/>
        <w:t>straying camels and I shall call out to them, 'Will you not come? Will</w:t>
        <w:br/>
        <w:t>you not come? Will you not come?' and someone will say, 'They changed</w:t>
        <w:br/>
        <w:t>things after you,' so I shall say, 'Then away with them, away with</w:t>
        <w:br/>
        <w:t>them, away with them!' "</w:t>
      </w:r>
    </w:p>
    <w:p>
      <w:pPr/>
      <w:r>
        <w:t>وَحَدَّثَنِي عَنْ مَالِكٍ، عَنِ الْعَلاَءِ بْنِ عَبْدِ الرَّحْمَنِ، عَنْ أَبِيهِ، عَنْ أَبِي هُرَيْرَةَ، أَنَّ رَسُولَ اللَّهِ صلى الله عليه وسلم خَرَجَ إِلَى الْمَقْبُرَةِ فَقَالَ ‏"‏ السَّلاَمُ عَلَيْكُمْ دَارَ قَوْمٍ مُؤْمِنِينَ وَإِنَّا إِنْ شَاءَ اللَّهُ بِكُمْ لاَحِقُونَ وَدِدْتُ أَنِّي قَدْ رَأَيْتُ إِخْوَانَنَا ‏"‏ ‏.‏ فَقَالُوا يَا رَسُولَ اللَّهِ أَلَسْنَا بِإِخْوَانِكَ قَالَ ‏"‏ بَلْ أَنْتُمْ أَصْحَابِي وَإِخْوَانُنَا الَّذِينَ لَمْ يَأْتُوا بَعْدُ وَأَنَا فَرَطُهُمْ عَلَى الْحَوْضِ ‏"‏ ‏.‏ فَقَالُوا يَا رَسُولَ اللَّهِ كَيْفَ تَعْرِفُ مَنْ يَأْتِي بَعْدَكَ مِنْ أُمَّتِكَ قَالَ ‏"‏ أَرَأَيْتَ لَوْ كَانَ لِرَجُلٍ خَيْلٌ غُرٌّ مُحَجَّلَةٌ فِي خَيْلٍ دُهْمٍ بُهْمٍ أَلاَ يَعْرِفُ خَيْلَهُ ‏"‏ ‏.‏ قَالُوا بَلَى يَا رَسُولَ اللَّهِ ‏.‏ قَالَ ‏"‏ فَإِنَّهُمْ يَأْتُونَ يَوْمَ الْقِيَامَةِ غُرًّا مُحَجَّلِينَ مِنَ الْوُضُوءِ وَأَنَا فَرَطُهُمْ عَلَى الْحَوْضِ فَلاَ يُذَادَنَّ رِجَالٌ عَنْ حَوْضِي كَمَا يُذَادُ الْبَعِيرُ الضَّالُّ أُنَادِيهِمْ أَلاَ هَلُمَّ أَلاَ هَلُمَّ أَلاَ هَلُمَّ فَيُقَالُ إِنَّهُمْ قَدْ بَدَّلُوا بَعْدَكَ فَأَقُولُ فَسُحْقًا فَسُحْقًا فَسُحْقًا ‏"‏ ‏.‏</w:t>
      </w:r>
    </w:p>
    <w:p>
      <w:pPr/>
      <w:r>
        <w:t>USC-MSA web (English) reference : Book 2, Hadith 29Arabic reference : Book 2, Hadith 59Report Error | Share | Copy ▼</w:t>
      </w:r>
    </w:p>
    <w:p>
      <w:r>
        <w:t>----------------------------------------</w:t>
      </w:r>
    </w:p>
    <w:p>
      <w:pPr/>
      <w:r>
        <w:t>Yahya related to me from Malik from Hisham ibn Urwa from his</w:t>
        <w:br/>
        <w:t>father from Humran, the mawla of Uthman ibn Affan, that Uthman ibn</w:t>
        <w:br/>
        <w:t>Affan was once sitting on the Maqaid (the benches surrounding the</w:t>
        <w:br/>
        <w:t>Madina Mosque, or else a stone near Uthman ibn Affan's house where he</w:t>
        <w:br/>
        <w:t>sat to discuss with people), when the muadhdhin came and told him that</w:t>
        <w:br/>
        <w:t>it was time for the asr prayer. He called for water and did wudu. Then</w:t>
        <w:br/>
        <w:t>he said, "By Allah, I shall tell you something which I would not tell</w:t>
        <w:br/>
        <w:t>you if it were not in the Book of Allah. I heard the Messenger of</w:t>
        <w:br/>
        <w:t>Allah, may Allah bless him and grant him peace, say, 'If a man does</w:t>
        <w:br/>
        <w:t>wudu, and makes sure he does it correctly, and then does the prayer,</w:t>
        <w:br/>
        <w:t>he will be forgiven everything that he does between then and the time</w:t>
        <w:br/>
        <w:t>when he prays the next prayer.' "</w:t>
        <w:br/>
        <w:br/>
        <w:br/>
        <w:t>Yahya said that Malik said,</w:t>
        <w:br/>
        <w:t>"I believe he meant this ayat - 'Establish prayer at the two ends of</w:t>
        <w:br/>
        <w:t>the day and in some watches of the night. Good actions take away wrong</w:t>
        <w:br/>
        <w:t>actions. That is a reminder for those who remember.' " (Sura 11 ayat</w:t>
        <w:br/>
        <w:t>114).</w:t>
      </w:r>
    </w:p>
    <w:p>
      <w:pPr/>
      <w:r>
        <w:t>وَحَدَّثَنِي عَنْ مَالِكٍ، عَنْ هِشَامِ بْنِ عُرْوَةَ، عَنْ أَبِيهِ، عَنْ حُمْرَانَ، مَوْلَى عُثْمَانَ بْنِ عَفَّانَ أَنَّ عُثْمَانَ بْنَ عَفَّانَ، جَلَسَ عَلَى الْمَقَاعِدِ فَجَاءَ الْمُؤَذِّنُ فَآذَنَهُ بِصَلاَةِ الْعَصْرِ فَدَعَا بِمَاءٍ فَتَوَضَّأَ ثُمَّ قَالَ وَاللَّهِ لأُحَدِّثَنَّكُمْ حَدِيثًا لَوْلاَ أَنَّهُ فِي كِتَابِ اللَّهِ مَا حَدَّثْتُكُمُوهُ ثُمَّ قَالَ سَمِعْتُ رَسُولَ اللَّهِ صلى الله عليه وسلم يَقُولُ ‏</w:t>
        <w:br/>
        <w:t>"‏ مَا مِنِ امْرِئٍ يَتَوَضَّأُ فَيُحْسِنُ وُضُوءَهُ ثُمَّ يُصَلِّي الصَّلاَةَ إِلاَّ غُفِرَ لَهُ مَا بَيْنَهُ وَبَيْنَ الصَّلاَةِ الأُخْرَى حَتَّى يُصَلِّيَهَا ‏"‏ ‏.‏</w:t>
      </w:r>
    </w:p>
    <w:p>
      <w:pPr/>
      <w:r>
        <w:t>USC-MSA web (English) reference : Book 2, Hadith 30Arabic reference : Book 2, Hadith 60Report Error | Share | Copy ▼</w:t>
      </w:r>
    </w:p>
    <w:p>
      <w:r>
        <w:t>----------------------------------------</w:t>
      </w:r>
    </w:p>
    <w:p>
      <w:pPr/>
      <w:r>
        <w:t>Yahya related to me from Malik from Zayd ibn Aslam from Ata ibn</w:t>
        <w:br/>
        <w:t>Yasar from Abdullah as-Sanabihi that the Messenger of Allah, may Allah</w:t>
        <w:br/>
        <w:t>bless him and grant him peace, said, "A trusting slave does wudu and</w:t>
        <w:br/>
        <w:t>as he rinses his mouth the wrong actions leave it. As he cleans his</w:t>
        <w:br/>
        <w:t>nose the wrong actions leave it. As he washes his face, the wrong</w:t>
        <w:br/>
        <w:t>actions leave it, even from underneath his eyelashes. As he washes his</w:t>
        <w:br/>
        <w:t>hands the wrong actions leave them, even from underneath his</w:t>
        <w:br/>
        <w:t>fingernails. As he wipes his head the wrong actions leave it, even</w:t>
        <w:br/>
        <w:t>from his ears. And as he washes his feet the wrong actions leave them,</w:t>
        <w:br/>
        <w:t>even from underneath the toenails of both his feet." He added, "Then</w:t>
        <w:br/>
        <w:t>his walking to the mosque and his prayer are an extra reward for him."</w:t>
      </w:r>
    </w:p>
    <w:p>
      <w:pPr/>
      <w:r>
        <w:t>وَحَدَّثَنِي عَنْ مَالِكٍ، عَنْ زَيْدِ بْنِ أَسْلَمَ، عَنْ عَطَاءِ بْنِ يَسَارٍ، عَنْ عَبْدِ اللَّهِ الصُّنَابِحِيِّ، أَنَّ رَسُولَ اللَّهِ صلى الله عليه وسلم قَالَ ‏</w:t>
        <w:br/>
        <w:t>"‏ إِذَا تَوَضَّأَ الْعَبْدُ الْمُؤْمِنُ فَتَمَضْمَضَ خَرَجَتِ الْخَطَايَا مِنْ فِيهِ وَإِذَا اسْتَنْثَرَ خَرَجَتِ الْخَطَايَا مِنْ أَنْفِهِ فَإِذَا غَسَلَ وَجْهَهُ خَرَجَتِ الْخَطَايَا مِنْ وَجْهِهِ حَتَّى تَخْرُجَ مِنْ تَحْتِ أَشْفَارِ عَيْنَيْهِ فَإِذَا غَسَلَ يَدَيْهِ خَرَجَتِ الْخَطَايَا مِنْ يَدَيْهِ حَتَّى تَخْرُجَ مِنْ تَحْتِ أَظْفَارِ يَدَيْهِ فَإِذَا مَسَحَ بِرَأْسِهِ خَرَجَتِ الْخَطَايَا مِنْ رَأْسِهِ حَتَّى تَخْرُجَ مِنْ أُذُنَيْهِ فَإِذَا غَسَلَ رِجْلَيْهِ خَرَجَتِ الْخَطَايَا مِنْ رِجْلَيْهِ حَتَّى تَخْرُجَ مِنْ تَحْتِ أَظْفَارِ رِجْلَيْهِ - قَالَ - ثُمَّ كَانَ مَشْيُهُ إِلَى الْمَسْجِدِ وَصَلاَتُهُ نَافِلَةً لَهُ ‏"‏ ‏.‏</w:t>
      </w:r>
    </w:p>
    <w:p>
      <w:pPr/>
      <w:r>
        <w:t>USC-MSA web (English) reference : Book 2, Hadith 31Arabic reference : Book 2, Hadith 61Report Error | Share | Copy ▼</w:t>
      </w:r>
    </w:p>
    <w:p>
      <w:r>
        <w:t>----------------------------------------</w:t>
      </w:r>
    </w:p>
    <w:p>
      <w:pPr/>
      <w:r>
        <w:t>Yahya related to me from Malik from Suhayl ibn Abi Salih from his</w:t>
        <w:br/>
        <w:t>father from Abu Hurayra that the Messenger of Allah, may Allah bless</w:t>
        <w:br/>
        <w:t>him and grant him peace, said, "A muslim slave (or a trusting slave)</w:t>
        <w:br/>
        <w:t>does wudu and as he washes his face every wrong action he has seen</w:t>
        <w:br/>
        <w:t>with his eyes leaves with the water (or the last drop of water). As he</w:t>
        <w:br/>
        <w:t>washes his hands every wrong action he has done with his hands leaves</w:t>
        <w:br/>
        <w:t>with the water (orthe last drop of water). And as he washes his feet</w:t>
        <w:br/>
        <w:t>every wrong action his feet have walked to leaves with the water (or</w:t>
        <w:br/>
        <w:t>the last drop of water) so that he comes away purified of wrong</w:t>
        <w:br/>
        <w:t>actions."</w:t>
      </w:r>
    </w:p>
    <w:p>
      <w:pPr/>
      <w:r>
        <w:t>وَحَدَّثَنِي عَنْ مَالِكٍ، عَنْ سُهَيْلِ بْنِ أَبِي صَالِحٍ، عَنْ أَبِيهِ، عَنْ أَبِي هُرَيْرَةَ، أَنَّ رَسُولَ اللَّهِ صلى الله عليه وسلم قَالَ ‏</w:t>
        <w:br/>
        <w:t>"‏ إِذَا تَوَضَّأَ الْعَبْدُ الْمُسْلِمُ - أَوِ الْمُؤْمِنُ - فَغَسَلَ وَجْهَهُ خَرَجَتْ مِنْ وَجْهِهِ كُلُّ خَطِيئَةٍ نَظَرَ إِلَيْهَا بِعَيْنَيْهِ مَعَ الْمَاءِ - أَوْ مَعَ آخِرِ قَطْرِ الْمَاءِ - فَإِذَا غَسَلَ يَدَيْهِ خَرَجَتْ مِنْ يَدَيْهِ كُلُّ خَطِيئَةٍ بَطَشَتْهَا يَدَاهُ مَعَ الْمَاءِ - أَوْ مَعَ آخِرِ قَطْرِ الْمَاءِ فَإِذَا غَسَلَ رِجْلَيْهِ خَرَجَتْ كُلُّ خَطِيئَةٍ مَشَتْهَا رِجْلاَهُ مَعَ الْمَاءِ - أَوْ مَعَ آخِرِ قَطْرِ الْمَاءِ - حَتَّى يَخْرُجَ نَقِيًّا مِنَ الذُّنُوبِ ‏"‏ ‏.‏</w:t>
      </w:r>
    </w:p>
    <w:p>
      <w:pPr/>
      <w:r>
        <w:t>USC-MSA web (English) reference : Book 2, Hadith 32Arabic reference : Book 2, Hadith 62Report Error | Share | Copy ▼</w:t>
      </w:r>
    </w:p>
    <w:p>
      <w:r>
        <w:t>----------------------------------------</w:t>
      </w:r>
    </w:p>
    <w:p>
      <w:pPr/>
      <w:r>
        <w:t>Yahya related to me from Malik from Ishaq ibn Abdullah ibn Abi</w:t>
        <w:br/>
        <w:t>Talha that Anas ibn Malik said, "I saw the Messenger of Allah, may</w:t>
        <w:br/>
        <w:t>Allah bless him and grant him peace, on one occasion when the asr</w:t>
        <w:br/>
        <w:t>prayer was at hand . Everyone was looking for water for wudu but no-</w:t>
        <w:br/>
        <w:t>one could find any. Then the Messenger of Allah, may Allah bless him</w:t>
        <w:br/>
        <w:t>and grant him peace, brought some water in a vessel . He put his hand</w:t>
        <w:br/>
        <w:t>into the vessel and then he told them all to do wudu from it." Anas</w:t>
        <w:br/>
        <w:t>added, "I saw water coming out from his fingers. Then all of them to</w:t>
        <w:br/>
        <w:t>the last man did wudu."</w:t>
      </w:r>
    </w:p>
    <w:p>
      <w:pPr/>
      <w:r>
        <w:t>وَحَدَّثَنِي عَنْ مَالِكٍ، عَنْ إِسْحَاقَ بْنِ عَبْدِ اللَّهِ بْنِ أَبِي طَلْحَةَ، عَنْ أَنَسِ بْنِ مَالِكٍ، أَنَّهُ قَالَ رَأَيْتُ رَسُولَ اللَّهِ صلى الله عليه وسلم وَحَانَتْ صَلاَةُ الْعَصْرِ فَالْتَمَسَ النَّاسُ وَضُوءًا فَلَمْ يَجِدُوهُ فَأُتِيَ رَسُولُ اللَّهِ صلى الله عليه وسلم بِوَضُوءٍ فِي إِنَاءٍ فَوَضَعَ رَسُولُ اللَّهِ صلى الله عليه وسلم فِي ذَلِكَ الإِنَاءِ يَدَهُ ثُمَّ أَمَرَ النَّاسَ يَتَوَضَّئُونَ مِنْهُ - قَالَ أَنَسٌ - فَرَأَيْتُ الْمَاءَ يَنْبُعُ مِنْ تَحْتِ أَصَابِعِهِ فَتَوَضَّأَ النَّاسُ حَتَّى تَوَضَّئُوا مِنْ عِنْدِ آخِرِهِمْ ‏.‏</w:t>
      </w:r>
    </w:p>
    <w:p>
      <w:pPr/>
      <w:r>
        <w:t>USC-MSA web (English) reference : Book 2, Hadith 33Arabic reference : Book 2, Hadith 63Report Error | Share | Copy ▼</w:t>
      </w:r>
    </w:p>
    <w:p>
      <w:r>
        <w:t>----------------------------------------</w:t>
      </w:r>
    </w:p>
    <w:p>
      <w:pPr/>
      <w:r>
        <w:t>Yahya related to me from Malik from Nuaym ibn Abdullah al-Madani</w:t>
        <w:br/>
        <w:t>al-Mujmir that he heard Abu Hurayra say, "If someone does wudu and</w:t>
        <w:br/>
        <w:t>does it correctly and then goes off intending to do the prayer, then</w:t>
        <w:br/>
        <w:t>he is in prayer as long as he intends to do the prayer. A good action</w:t>
        <w:br/>
        <w:t>is written for every alternate step he makes and a wrong action is</w:t>
        <w:br/>
        <w:t>erased for the second. When you hear the iqama do not lengthen your</w:t>
        <w:br/>
        <w:t>stride, and the one who has the greatest reward is the one whose house</w:t>
        <w:br/>
        <w:t>is farthest away." They said, "Why, Abu Hurayra?" He replied, "Because</w:t>
        <w:br/>
        <w:t>of the greater number of steps."</w:t>
      </w:r>
    </w:p>
    <w:p>
      <w:pPr/>
      <w:r>
        <w:t>وَحَدَّثَنِي عَنْ مَالِكٍ، عَنْ نُعَيْمِ بْنِ عَبْدِ اللَّهِ الْمَدَنِيِّ الْمُجْمِرِ، أَنَّهُ سَمِعَ أَبَا هُرَيْرَةَ، يَقُولُ مَنْ تَوَضَّأَ فَأَحْسَنَ وُضُوءَهُ ثُمَّ خَرَجَ عَامِدًا إِلَى الصَّلاَةِ فَإِنَّهُ فِي صَلاَةٍ مَادَامَ يَعْمِدُ إِلَى الصَّلاَةِ وَإِنَّهُ يُكْتَبُ لَهُ بِإِحْدَى خُطْوَتَيْهِ حَسَنَةٌ وَيُمْحَى عَنْهُ بِالأُخْرَى سَيِّئَةٌ فَإِذَا سَمِعَ أَحَدُكُمُ الإِقَامَةَ فَلاَ يَسْعَ فَإِنَّ أَعْظَمَكُمْ أَجْرًا أَبْعَدُكُمْ دَارًا ‏.‏ قَالُوا لِمَ يَا أَبَا هُرَيْرَةَ قَالَ مِنْ أَجْلِ كَثْرَةِ الْخُطَا ‏.‏</w:t>
      </w:r>
    </w:p>
    <w:p>
      <w:pPr/>
      <w:r>
        <w:t>USC-MSA web (English) reference : Book 2, Hadith 34Arabic reference : Book 2, Hadith 64Report Error | Share | Copy ▼</w:t>
      </w:r>
    </w:p>
    <w:p>
      <w:r>
        <w:t>----------------------------------------</w:t>
      </w:r>
    </w:p>
    <w:p>
      <w:pPr/>
      <w:r>
        <w:t>Yahya related to me from Malik from Yahya ibn Said that he heard</w:t>
        <w:br/>
        <w:t>someone ask Said ibn al-Musayyab about washing off excreta with water.</w:t>
        <w:br/>
        <w:t>Said said, "That is the way women wash."</w:t>
      </w:r>
    </w:p>
    <w:p>
      <w:pPr/>
      <w:r>
        <w:t>وَحَدَّثَنِي عَنْ مَالِكٍ، عَنْ يَحْيَى بْنِ سَعِيدٍ، أَنَّهُ سَمِعَ سَعِيدَ بْنَ الْمُسَيَّبِ، يُسْأَلُ عَنِ الْوُضُوءِ، مِنَ الْغَائِطِ بِالْمَاءِ فَقَالَ سَعِيدٌ إِنَّمَا ذَلِكَ وُضُوءُ النِّسَاءِ ‏.‏</w:t>
      </w:r>
    </w:p>
    <w:p>
      <w:pPr/>
      <w:r>
        <w:t>USC-MSA web (English) reference : Book 2, Hadith 35Arabic reference : Book 2, Hadith 65Report Error | Share | Copy ▼</w:t>
      </w:r>
    </w:p>
    <w:p>
      <w:r>
        <w:t>----------------------------------------</w:t>
      </w:r>
    </w:p>
    <w:p>
      <w:pPr/>
      <w:r>
        <w:t>Yahya related to me from Malik from Abu'z-Zinad from al-Araj from</w:t>
        <w:br/>
        <w:t>Abu Hurayra that the Messenger of Allah, may Allah bless him and grant</w:t>
        <w:br/>
        <w:t>him peace, said, "If a dog drinks from your vessel, wash it seven</w:t>
        <w:br/>
        <w:t>times."</w:t>
      </w:r>
    </w:p>
    <w:p>
      <w:pPr/>
      <w:r>
        <w:t>وَحَدَّثَنِي عَنْ مَالِكٍ، عَنْ أَبِي الزِّنَادِ، عَنِ الأَعْرَجِ، عَنْ أَبِي هُرَيْرَةَ، أَنَّ رَسُولَ اللَّهِ صلى الله عليه وسلم قَالَ ‏</w:t>
        <w:br/>
        <w:t>"‏ إِذَا شَرِبَ الْكَلْبُ فِي إِنَاءِ أَحَدِكُمْ فَلْيَغْسِلْهُ سَبْعَ مَرَّاتٍ ‏"‏ ‏.‏</w:t>
      </w:r>
    </w:p>
    <w:p>
      <w:pPr/>
      <w:r>
        <w:t>USC-MSA web (English) reference : Book 2, Hadith 36Arabic reference : Book 2, Hadith 66Report Error | Share | Copy ▼</w:t>
      </w:r>
    </w:p>
    <w:p>
      <w:r>
        <w:t>----------------------------------------</w:t>
      </w:r>
    </w:p>
    <w:p>
      <w:pPr/>
      <w:r>
        <w:t>Yahya related to me from Malik that he had heard that the</w:t>
        <w:br/>
        <w:t>Messenger of Allah, may Allah bless him and grant him peace, said,</w:t>
        <w:br/>
        <w:t>"Try to go straight, although you will not be able to do so. Act, and</w:t>
        <w:br/>
        <w:t>the best of your actions is the prayer. And only a mumin is constant</w:t>
        <w:br/>
        <w:t>in his wudu."</w:t>
      </w:r>
    </w:p>
    <w:p>
      <w:pPr/>
      <w:r>
        <w:t>وَحَدَّثَنِي عَنْ مَالِكٍ، أَنَّهُ بَلَغَهُ أَنَّ رَسُولَ اللَّهِ صلى الله عليه وسلم قَالَ ‏</w:t>
        <w:br/>
        <w:t>"‏ اسْتَقِيمُوا وَلَنْ تُحْصُوا وَاعْمَلُوا وَخَيْرُ أَعْمَالِكُمُ الصَّلاَةُ وَلاَ يُحَافِظُ عَلَى الْوُضُوءِ إِلاَّ مُؤْمِنٌ ‏"‏ ‏.‏</w:t>
      </w:r>
    </w:p>
    <w:p>
      <w:pPr/>
      <w:r>
        <w:t>USC-MSA web (English) reference : Book 2, Hadith 37Arabic reference : Book 2, Hadith 67Report Error | Share | Copy ▼</w:t>
      </w:r>
    </w:p>
    <w:p>
      <w:r>
        <w:t>----------------------------------------</w:t>
      </w:r>
    </w:p>
    <w:p>
      <w:pPr/>
      <w:r>
        <w:t>Yahya related to me from Malik from Nafi that Abdullah ibn Umar</w:t>
        <w:br/>
        <w:t>used two fingers to take water to his ears.</w:t>
      </w:r>
    </w:p>
    <w:p>
      <w:pPr/>
      <w:r>
        <w:t>حَدَّثَنِي يَحْيَى، عَنْ مَالِكٍ، عَنْ نَافِعٍ، أَنَّ عَبْدَ اللَّهِ بْنَ عُمَرَ، كَانَ يَأْخُذُ الْمَاءَ بِأَصْبُعَيْهِ لأُذُنَيْهِ ‏.‏</w:t>
      </w:r>
    </w:p>
    <w:p>
      <w:pPr/>
      <w:r>
        <w:t>USC-MSA web (English) reference : Book 2, Hadith 38Arabic reference : Book 2, Hadith 68Report Error | Share | Copy ▼</w:t>
      </w:r>
    </w:p>
    <w:p>
      <w:r>
        <w:t>----------------------------------------</w:t>
      </w:r>
    </w:p>
    <w:p>
      <w:pPr/>
      <w:r>
        <w:t>Yahya related to me from Malik that he had heard that Jabir ibn</w:t>
        <w:br/>
        <w:t>Abdullah al-Ansari was asked about wiping over a turban. He said, "Not</w:t>
        <w:br/>
        <w:t>unless you have wiped over your hair with water."</w:t>
      </w:r>
    </w:p>
    <w:p>
      <w:pPr/>
      <w:r>
        <w:t>وَحَدَّثَنِي يَحْيَى، عَنْ مَالِكٍ، أَنَّهُ بَلَغَهُ أَنَّ جَابِرَ بْنَ عَبْدِ اللَّهِ الأَنْصَارِيَّ، سُئِلَ عَنِ الْمَسْحِ، عَلَى الْعِمَامَةِ فَقَالَ لاَ حَتَّى يُمْسَحَ الشَّعْرُ بِالْمَاءِ ‏.‏</w:t>
      </w:r>
    </w:p>
    <w:p>
      <w:pPr/>
      <w:r>
        <w:t>USC-MSA web (English) reference : Book 2, Hadith 39Arabic reference : Book 2, Hadith 69Report Error | Share | Copy ▼</w:t>
      </w:r>
    </w:p>
    <w:p>
      <w:r>
        <w:t>----------------------------------------</w:t>
      </w:r>
    </w:p>
    <w:p>
      <w:pPr/>
      <w:r>
        <w:t>Yahya related to me from Malik from Hisham ibn Urwa that Abu Urwa</w:t>
        <w:br/>
        <w:t>ibn az-Zubayr used to take off his turban and wipe his head with</w:t>
        <w:br/>
        <w:t>water.</w:t>
      </w:r>
    </w:p>
    <w:p>
      <w:pPr/>
      <w:r>
        <w:t>وَحَدَّثَنِي عَنْ مَالِكٍ، عَنْ هِشَامِ بْنِ عُرْوَةَ، أَنَّ أَبَاهُ، عُرْوَةَ بْنَ الزُّبَيْرِ كَانَ يَنْزِعُ الْعِمَامَةَ وَيَمْسَحُ رَأْسَهُ بِالْمَاءِ ‏.‏</w:t>
      </w:r>
    </w:p>
    <w:p>
      <w:pPr/>
      <w:r>
        <w:t>USC-MSA web (English) reference : Book 2, Hadith 40Arabic reference : Book 2, Hadith 70Report Error | Share | Copy ▼</w:t>
      </w:r>
    </w:p>
    <w:p>
      <w:r>
        <w:t>----------------------------------------</w:t>
      </w:r>
    </w:p>
    <w:p>
      <w:pPr/>
      <w:r>
        <w:t>Yahya related to me from Malik from Nafi that she saw Safiyya</w:t>
        <w:br/>
        <w:t>bint Abi Ubayd, the wife of Abdullah ibn 'Umar, take off her head-</w:t>
        <w:br/>
        <w:t>covering and wipe her head with water. Nafi was a child at the time.</w:t>
        <w:br/>
        <w:br/>
        <w:br/>
        <w:t>Malik was asked about a man who did wudu but forgot to wipe</w:t>
        <w:br/>
        <w:t>his head until the water had dried. He said, "I consider that he</w:t>
        <w:br/>
        <w:t>should wipe his head and then repeat the prayer if he has already</w:t>
        <w:br/>
        <w:t>performed it."</w:t>
        <w:br/>
        <w:br/>
        <w:br/>
        <w:t>Malik was asked about a man who did wudu but</w:t>
        <w:br/>
        <w:t>forgot to wipe his head until the water had dried. He said, "I</w:t>
        <w:br/>
        <w:t>consider that he should wipe his head and then repeat the prayer if he</w:t>
        <w:br/>
        <w:t>has already performed it."</w:t>
      </w:r>
    </w:p>
    <w:p>
      <w:pPr/>
      <w:r>
        <w:t>وَحَدَّثَنِي عَنْ مَالِكٍ، عَنْ نَافِعٍ، أَنَّهُ رَأَى صَفِيَّةَ بِنْتَ أَبِي عُبَيْدٍ امْرَأَةَ عَبْدِ اللَّهِ بْنِ عُمَرَ تَنْزِعُ خِمَارَهَا وَتَمْسَحُ عَلَى رَأْسِهَا بِالْمَاءِ وَنَافِعٌ يَوْمَئِذٍ صَغِيرٌ ‏.‏ وَسُئِلَ مَالِكٌ عَنِ الْمَسْحِ عَلَى الْعِمَامَةِ وَالْخِمَارِ فَقَالَ لاَ يَنْبَغِي أَنْ يَمْسَحَ الرَّجُلُ وَلاَ الْمَرْأَةُ عَلَى عِمَامَةٍ وَلاَ خِمَارٍ وَلْيَمْسَحَا عَلَى رُءُوسِهِمَا ‏.‏ وَسُئِلَ مَالِكٌ عَنْ رَجُلٍ تَوَضَّأَ فَنَسِيَ أَنْ يَمْسَحَ عَلَى رَأْسِهِ حَتَّى جَفَّ وَضُوءُهُ قَالَ أَرَى أَنْ يَمْسَحَ بِرَأْسِهِ وَإِنْ كَانَ قَدْ صَلَّى أَنْ يُعِيدَ الصَّلاَةَ ‏.‏</w:t>
      </w:r>
    </w:p>
    <w:p>
      <w:pPr/>
      <w:r>
        <w:t>USC-MSA web (English) reference : Book 2, Hadith 41Arabic reference : Book 2, Hadith 71Report Error | Share | Copy ▼</w:t>
      </w:r>
    </w:p>
    <w:p>
      <w:r>
        <w:t>----------------------------------------</w:t>
      </w:r>
    </w:p>
    <w:p>
      <w:pPr/>
      <w:r>
        <w:t>Yahya related to me from Malik from Ibn Shihab from Abbad ibn</w:t>
        <w:br/>
        <w:t>Ziyad, a descendant of al-Mughira ibn Shuba from his father from al</w:t>
        <w:br/>
        <w:t>Mughira ibn Shuba that the Messenger of Allah, may Allah bless him and</w:t>
        <w:br/>
        <w:t>grant him peace, went to relieve himself during the expedition of</w:t>
        <w:br/>
        <w:t>Tabuk. Mughira said, "I went with him, taking water. Then the</w:t>
        <w:br/>
        <w:t>Messenger of Allah, may Allah bless him and grant him peace, came back</w:t>
        <w:br/>
        <w:t>and I poured out the water for him. He washed his hands and then went</w:t>
        <w:br/>
        <w:t>to push his hands out of the sleeves of  his garment, but could not do</w:t>
        <w:br/>
        <w:t>so because of their narrowness. So he brought them out from underneath</w:t>
        <w:br/>
        <w:t>his garment. Then he washed his arms, wiped his head and wiped over</w:t>
        <w:br/>
        <w:t>his leather socks. The Messenger of Allah, may Allah bless him and</w:t>
        <w:br/>
        <w:t>grant him peace, returned and Abdar Rahman ibn Awf was leading the</w:t>
        <w:br/>
        <w:t>people in prayer, and he had already finished one raka with them. The</w:t>
        <w:br/>
        <w:t>Messenger of Allah, may Allah bless him and grant him peace, prayed</w:t>
        <w:br/>
        <w:t>the remaining raka with them to everyone's concern. When the Messenger</w:t>
        <w:br/>
        <w:t>of Allah, may Allah bless him and grant him peace, finished he said,</w:t>
        <w:br/>
        <w:t>'You have acted correctly.' "</w:t>
      </w:r>
    </w:p>
    <w:p>
      <w:pPr/>
      <w:r>
        <w:t>حَدَّثَنِي يَحْيَى، عَنْ مَالِكٍ، عَنِ ابْنِ شِهَابٍ، عَنْ عَبَّادِ بْنِ زِيَادٍ، مِنْ وَلَدِ الْمُغِيرَةِ بْنِ شُعْبَةَ عَنْ أَبِيهِ، عَنِ الْمُغِيرَةِ بْنِ شُعْبَةَ، أَنَّ رَسُولَ اللَّهِ صلى الله عليه وسلم ذَهَبَ لِحَاجَتِهِ فِي غَزْوَةِ تَبُوكَ - قَالَ الْمُغِيرَةُ - فَذَهَبْتُ مَعَهُ بِمَاءٍ فَجَاءَ رَسُولُ اللَّهِ صلى الله عليه وسلم فَسَكَبْتُ عَلَيْهِ الْمَاءَ فَغَسَلَ وَجْهَهُ ثُمَّ ذَهَبَ يُخْرِجُ يَدَيْهِ مِنْ كُمَّىْ جُبَّتِهِ فَلَمْ يَسْتَطِعْ مِنْ ضِيقِ كُمَّىِ الْجُبَّةِ فَأَخْرَجَهُمَا مِنْ تَحْتِ الْجُبَّةِ فَغَسَلَ يَدَيْهِ وَمَسَحَ بِرَأْسِهِ وَمَسَحَ عَلَى الْخُفَّيْنِ فَجَاءَ رَسُولُ اللَّهِ صلى الله عليه وسلم وَعَبْدُ الرَّحْمَنِ بْنُ عَوْفٍ يَؤُمُّهُمْ وَقَدْ صَلَّى بِهِمْ رَكْعَةً فَصَلَّى رَسُولُ اللَّهِ صلى الله عليه وسلم الرَّكْعَةَ الَّتِي بَقِيَتْ عَلَيْهِمْ فَفَزِعَ النَّاسُ فَلَمَّا قَضَى رَسُولُ اللَّهِ صلى الله عليه وسلم قَالَ ‏</w:t>
        <w:br/>
        <w:t>"‏ أَحْسَنْتُمْ ‏"‏ ‏.‏</w:t>
      </w:r>
    </w:p>
    <w:p>
      <w:pPr/>
      <w:r>
        <w:t>USC-MSA web (English) reference : Book 2, Hadith 42Arabic reference : Book 2, Hadith 72Report Error | Share | Copy ▼</w:t>
      </w:r>
    </w:p>
    <w:p>
      <w:r>
        <w:t>----------------------------------------</w:t>
      </w:r>
    </w:p>
    <w:p>
      <w:pPr/>
      <w:r>
        <w:t>Yahya related to me from Malik that Nafi and Abdullah ibn Dinar</w:t>
        <w:br/>
        <w:t>told him that Abdullah ibn Umar arrived at Kufa and went to Sad ibn</w:t>
        <w:br/>
        <w:t>Abi Waqqas, who was the Amir of Kufa at that time. Abdullah ibn Umar</w:t>
        <w:br/>
        <w:t>saw him wiping over his leather socks and disapproved of it. So Sad</w:t>
        <w:br/>
        <w:t>said to him, "Ask your father when you get back." Abdullah returned</w:t>
        <w:br/>
        <w:t>but forgot to ask Umar about the matter until Sad arrived and said,</w:t>
        <w:br/>
        <w:t>"Have you asked your father?" and he said, "No."</w:t>
        <w:br/>
        <w:br/>
        <w:br/>
        <w:t>Abdullah</w:t>
        <w:br/>
        <w:t>then asked Umar and Umar replied, "If your feet are ritually pure when</w:t>
        <w:br/>
        <w:t>you put them in the leather socks then you can wipe over the socks."</w:t>
        <w:br/>
        <w:t>Abdullah said ,"What about if we have just come from relieving</w:t>
        <w:br/>
        <w:t>ourselves?" Umar said, "Yes, even if you have just come from relieving</w:t>
        <w:br/>
        <w:t>yourself."</w:t>
      </w:r>
    </w:p>
    <w:p>
      <w:pPr/>
      <w:r>
        <w:t>وَحَدَّثَنِي عَنْ مَالِكٍ، عَنْ نَافِعٍ، وَعَبْدِ اللَّهِ بْنِ دِينَارٍ، أَنَّهُمَا أَخْبَرَاهُ أَنَّ عَبْدَ اللَّهِ بْنَ عُمَرَ قَدِمَ الْكُوفَةَ عَلَى سَعْدِ بْنِ أَبِي وَقَّاصٍ وَهُوَ أَمِيرُهَا فَرَآهُ عَبْدُ اللَّهِ بْنُ عُمَرَ يَمْسَحُ عَلَى الْخُفَّيْنِ فَأَنْكَرَ ذَلِكَ عَلَيْهِ فَقَالَ لَهُ سَعْدٌ سَلْ أَبَاكَ إِذَا قَدِمْتَ عَلَيْهِ فَقَدِمَ عَبْدُ اللَّهِ فَنَسِيَ أَنْ يَسْأَلَ عُمَرَ عَنْ ذَلِكَ حَتَّى قَدِمَ سَعْدٌ فَقَالَ أَسَأَلْتَ أَبَاكَ فَقَالَ لاَ ‏.‏ فَسَأَلَهُ عَبْدُ اللَّهِ فَقَالَ عُمَرُ إِذَا أَدْخَلْتَ رِجْلَيْكَ فِي الْخُفَّيْنِ وَهُمَا طَاهِرَتَانِ فَامْسَحْ عَلَيْهِمَا ‏.‏ قَالَ عَبْدُ اللَّهِ وَإِنْ جَاءَ أَحَدُنَا مِنَ الْغَائِطِ فَقَالَ عُمَرُ نَعَمْ وَإِنْ جَاءَ أَحَدُكُمْ مِنَ الْغَائِطِ ‏.‏</w:t>
      </w:r>
    </w:p>
    <w:p>
      <w:pPr/>
      <w:r>
        <w:t>USC-MSA web (English) reference : Book 2, Hadith 43Arabic reference : Book 2, Hadith 73Report Error | Share | Copy ▼</w:t>
      </w:r>
    </w:p>
    <w:p>
      <w:r>
        <w:t>----------------------------------------</w:t>
      </w:r>
    </w:p>
    <w:p>
      <w:pPr/>
      <w:r>
        <w:t>Yahya related to me from Malik from Nafi that Abdullah ibn Umar</w:t>
        <w:br/>
        <w:t>urinated in the market place and then did wudu, washing his face and</w:t>
        <w:br/>
        <w:t>hands and wiping his head. Then as soon as he had come into the</w:t>
        <w:br/>
        <w:t>mosque, he was called to pray over a dead person, so he wiped over his</w:t>
        <w:br/>
        <w:t>leather socks and prayed.</w:t>
      </w:r>
    </w:p>
    <w:p>
      <w:pPr/>
      <w:r>
        <w:t>وَحَدَّثَنِي عَنْ مَالِكٍ، عَنْ نَافِعٍ، أَنَّ عَبْدَ اللَّهِ بْنَ عُمَرَ، بَالَ فِي السُّوقِ ثُمَّ تَوَضَّأَ فَغَسَلَ وَجْهَهُ وَيَدَيْهِ وَمَسَحَ رَأْسَهُ ثُمَّ دُعِيَ لِجَنَازَةٍ لِيُصَلِّيَ عَلَيْهَا حِينَ دَخَلَ الْمَسْجِدَ فَمَسَحَ عَلَى خُفَّيْهِ ثُمَّ صَلَّى عَلَيْهَا ‏.‏</w:t>
      </w:r>
    </w:p>
    <w:p>
      <w:pPr/>
      <w:r>
        <w:t>USC-MSA web (English) reference : Book 2, Hadith 44Arabic reference : Book 2, Hadith 74Report Error | Share | Copy ▼</w:t>
      </w:r>
    </w:p>
    <w:p>
      <w:r>
        <w:t>----------------------------------------</w:t>
      </w:r>
    </w:p>
    <w:p>
      <w:pPr/>
      <w:r>
        <w:t>Yahya related to me from Malik that Said ibn Abd ar-Rahman ibn</w:t>
        <w:br/>
        <w:t>Ruqash said, "I saw Anas ibn Malik come and squat and urinate.Then</w:t>
        <w:br/>
        <w:t>water was brought and he did wudu. He washed his face, then his arms</w:t>
        <w:br/>
        <w:t>to the elbows, and then he wiped his head and wiped over his leather</w:t>
        <w:br/>
        <w:t>socks. Then he came to the mosque and prayed."</w:t>
        <w:br/>
        <w:br/>
        <w:br/>
        <w:t>Yahya said</w:t>
        <w:br/>
        <w:t>that Malik was asked whether a man who did wudu for prayerand then put</w:t>
        <w:br/>
        <w:t>on his leather socks, and then urinated and took them off and put them</w:t>
        <w:br/>
        <w:t>back on again, should begin wudu afresh.</w:t>
        <w:br/>
        <w:br/>
        <w:br/>
        <w:t>Malik replied, "He</w:t>
        <w:br/>
        <w:t>should take off his socks and wash his feet. Only someone who puts on</w:t>
        <w:br/>
        <w:t>leather socks when his feet are (already) ritually purified by wudu</w:t>
        <w:br/>
        <w:t>can wipe over them. Someone who puts on leather socks when his feet</w:t>
        <w:br/>
        <w:t>are not ritually purified by wudu, should not wipe over them."</w:t>
        <w:br/>
        <w:br/>
        <w:br/>
        <w:t>Yahya said that Malik was asked about a man who did wudu with his</w:t>
        <w:br/>
        <w:t>leather socks on and forgot to wipe over them until the water was dry</w:t>
        <w:br/>
        <w:t>and he had prayed, and he said, "He should wipe over his socks and</w:t>
        <w:br/>
        <w:t>repeat the prayer but not repeat wudu."</w:t>
        <w:br/>
        <w:br/>
        <w:br/>
        <w:t>Malik was asked about</w:t>
        <w:br/>
        <w:t>a man who washed his feet and put on his leather socks and then</w:t>
        <w:br/>
        <w:t>started doing wudu, and he said, "He should take off  his socks and do</w:t>
        <w:br/>
        <w:t>wudu and wash his feet."</w:t>
      </w:r>
    </w:p>
    <w:p>
      <w:pPr/>
      <w:r>
        <w:t>وَحَدَّثَنِي عَنْ مَالِكٍ، عَنْ سَعِيدِ بْنِ عَبْدِ الرَّحْمَنِ بْنِ رُقَيْشٍ، أَنَّهُ قَالَ رَأَيْتُ أَنَسَ بْنَ مَالِكٍ أَتَى قُبَا فَبَالَ ثُمَّ أُتِيَ بِوَضُوءٍ فَتَوَضَّأَ فَغَسَلَ وَجْهَهُ وَيَدَيْهِ إِلَى الْمِرْفَقَيْنِ وَمَسَحَ بِرَأْسِهِ وَمَسَحَ عَلَى الْخُفَّيْنِ ثُمَّ جَاءَ الْمَسْجِدَ فَصَلَّى ‏.‏ قَالَ يَحْيَى وَسُئِلَ مَالِكٌ عَنْ رَجُلٍ تَوَضَّأَ وُضُوءَ الصَّلاَةِ ثُمَّ لَبِسَ خُفَّيْهِ ثُمَّ بَالَ ثُمَّ نَزَعَهُمَا ثُمَّ رَدَّهُمَا فِي رِجْلَيْهِ أَيَسْتَأْنِفُ الْوُضُوءَ فَقَالَ لِيَنْزِعْ خُفَّيْهِ وَلْيَغْسِلْ رِجْلَيْهِ وَإِنَّمَا يَمْسَحُ عَلَى الْخُفَّيْنِ مَنْ أَدْخَلَ رِجْلَيْهِ فِي الْخُفَّيْنِ وَهُمَا طَاهِرَتَانِ بِطُهْرِ الْوُضُوءِ وَأَمَّا مَنْ أَدْخَلَ رِجْلَيْهِ فِي الْخُفَّيْنِ وَهُمَا غَيْرُ طَاهِرَتَيْنِ بِطُهْرِ الْوُضُوءِ فَلاَ يَمْسَحْ عَلَى الْخُفَّيْنِ ‏.‏ قَالَ وَسُئِلَ مَالِكٌ عَنْ رَجُلٍ تَوَضَّأَ وَعَلَيْهِ خُفَّاهُ فَسَهَا عَنِ الْمَسْحِ عَلَى الْخُفَّيْنِ حَتَّى جَفَّ وَضُوءُهُ وَصَلَّى قَالَ لِيَمْسَحْ عَلَى خُفَّيْهِ وَلْيُعِدِ الصَّلاَةَ وَلاَ يُعِيدُ الْوُضُوءَ ‏.‏ وَسُئِلَ مَالِكٌ عَنْ رَجُلٍ غَسَلَ قَدَمَيْهِ ثُمَّ لَبِسَ خُفَّيْهِ ثُمَّ اسْتَأْنَفَ الْوُضُوءَ فَقَالَ لِيَنْزِعْ خُفَّيْهِ ثُمَّ لْيَتَوَضَّأْ وَلْيَغْسِلْ رِجْلَيْهِ ‏.‏</w:t>
      </w:r>
    </w:p>
    <w:p>
      <w:pPr/>
      <w:r>
        <w:t>USC-MSA web (English) reference : Book 2, Hadith 45Arabic reference : Book 2, Hadith 75Report Error | Share | Copy ▼</w:t>
      </w:r>
    </w:p>
    <w:p>
      <w:r>
        <w:t>----------------------------------------</w:t>
      </w:r>
    </w:p>
    <w:p>
      <w:pPr/>
      <w:r>
        <w:t>Yahya related to me from Malik from Hisham ibn Urwa that he saw</w:t>
        <w:br/>
        <w:t>his father wiping over his leather socks. He said, "When he wiped over</w:t>
        <w:br/>
        <w:t>his socks he would never do more than wipe the tops and he would not</w:t>
        <w:br/>
        <w:t>wipe the bottoms."</w:t>
      </w:r>
    </w:p>
    <w:p>
      <w:pPr/>
      <w:r>
        <w:t>حَدَّثَنِي يَحْيَى، عَنْ مَالِكٍ، عَنْ هِشَامِ بْنِ عُرْوَةَ، أَنَّهُ رَأَى أَبَاهُ يَمْسَحُ عَلَى الْخُفَّيْنِ قَالَ وَكَانَ لاَ يَزِيدُ إِذَا مَسَحَ عَلَى الْخُفَّيْنِ عَلَى أَنْ يَمْسَحَ ظُهُورَهُمَا وَلاَ يَمْسَحُ بُطُونَهُمَا ‏.‏</w:t>
      </w:r>
    </w:p>
    <w:p>
      <w:pPr/>
      <w:r>
        <w:t>USC-MSA web (English) reference : Book 2, Hadith 46Arabic reference : Book 2, Hadith 76Report Error | Share | Copy ▼</w:t>
      </w:r>
    </w:p>
    <w:p>
      <w:r>
        <w:t>----------------------------------------</w:t>
      </w:r>
    </w:p>
    <w:p>
      <w:pPr/>
      <w:r>
        <w:t>Yahya related to me that Malik had asked Ibn Shihab how to wipe</w:t>
        <w:br/>
        <w:t>over leather socks. Ibn Shihab had put one hand under the sock and his</w:t>
        <w:br/>
        <w:t>other hand above the sock and then passed them over it.</w:t>
        <w:br/>
        <w:br/>
        <w:br/>
        <w:t>Yahya</w:t>
        <w:br/>
        <w:t>said that Malik said, "Out of all that I have heard about the matter I</w:t>
        <w:br/>
        <w:t>like what Ibn Shihab said the most."</w:t>
      </w:r>
    </w:p>
    <w:p>
      <w:pPr/>
      <w:r>
        <w:t>وَحَدَّثَنِي عَنْ مَالِكٍ، أَنَّهُ سَأَلَ ابْنَ شِهَابٍ عَنِ الْمَسْحِ، عَلَى الْخُفَّيْنِ كَيْفَ هُوَ فَأَدْخَلَ ابْنُ شِهَابٍ إِحْدَى يَدَيْهِ تَحْتَ الْخُفِّ وَالأُخْرَى فَوْقَهُ ثُمَّ أَمَرَّهُمَا ‏.‏ قَالَ يَحْيَى قَالَ مَالِكٌ وَقَوْلُ ابْنِ شِهَابٍ أَحَبُّ مَا سَمِعْتُ إِلَىَّ فِي ذَلِكَ ‏.‏</w:t>
      </w:r>
    </w:p>
    <w:p>
      <w:pPr/>
      <w:r>
        <w:t>USC-MSA web (English) reference : Book 2, Hadith 47Arabic reference : Book 2, Hadith 77Report Error | Share | Copy ▼</w:t>
      </w:r>
    </w:p>
    <w:p>
      <w:r>
        <w:t>----------------------------------------</w:t>
      </w:r>
    </w:p>
    <w:p>
      <w:pPr/>
      <w:r>
        <w:t>Yahya related to me from Malik from Nafi that Abdullah ibn Umar</w:t>
        <w:br/>
        <w:t>would leave and do wudu if he had a nose-bleed and then return and</w:t>
        <w:br/>
        <w:t>complete his prayer without saying anything.</w:t>
      </w:r>
    </w:p>
    <w:p>
      <w:pPr/>
      <w:r>
        <w:t>حَدَّثَنِي يَحْيَى، عَنْ مَالِكٍ، عَنْ نَافِعٍ، أَنَّ عَبْدَ اللَّهِ بْنَ عُمَرَ، كَانَ إِذَا رَعَفَ انْصَرَفَ فَتَوَضَّأَ ثُمَّ رَجَعَ فَبَنَى وَلَمْ يَتَكَلَّمْ ‏.‏</w:t>
      </w:r>
    </w:p>
    <w:p>
      <w:pPr/>
      <w:r>
        <w:t>USC-MSA web (English) reference : Book 2, Hadith 48Arabic reference : Book 2, Hadith 78Report Error | Share | Copy ▼</w:t>
      </w:r>
    </w:p>
    <w:p>
      <w:r>
        <w:t>----------------------------------------</w:t>
      </w:r>
    </w:p>
    <w:p>
      <w:pPr/>
      <w:r>
        <w:t>Yahya related to me from Malik from Nafi that Abdullah ibn Abbas</w:t>
        <w:br/>
        <w:t>used to have nose-bleeds and would leave to wash off the blood. He</w:t>
        <w:br/>
        <w:t>would then return and complete his prayer.</w:t>
      </w:r>
    </w:p>
    <w:p>
      <w:pPr/>
      <w:r>
        <w:t>وَحَدَّثَنِي عَنْ مَالِكٍ، أَنَّهُ بَلَغَهُ أَنَّ عَبْدَ اللَّهِ بْنَ عَبَّاسٍ، كَانَ يَرْعُفُ فَيَخْرُجُ فَيَغْسِلُ الدَّمَ عَنْهُ ثُمَّ يَرْجِعُ فَيَبْنِي عَلَى مَا قَدْ صَلَّى ‏.‏</w:t>
      </w:r>
    </w:p>
    <w:p>
      <w:pPr/>
      <w:r>
        <w:t>USC-MSA web (English) reference : Book 2, Hadith 49Arabic reference : Book 2, Hadith 79Report Error | Share | Copy ▼</w:t>
      </w:r>
    </w:p>
    <w:p>
      <w:r>
        <w:t>----------------------------------------</w:t>
      </w:r>
    </w:p>
    <w:p>
      <w:pPr/>
      <w:r>
        <w:t>Yahya related to me from Malik from Yazid ibn Abdullah Qusayt al-</w:t>
        <w:br/>
        <w:t>Laythi that he saw Said ibn al-Musayyab having a nose-bleed while</w:t>
        <w:br/>
        <w:t>praying. He went off to the room of Umm Salama, the wife of the</w:t>
        <w:br/>
        <w:t>Prophet, may Allah bless him and grant him peace, and water was</w:t>
        <w:br/>
        <w:t>brought to him and he did wudu. He then returned and completed his</w:t>
        <w:br/>
        <w:t>prayer.</w:t>
      </w:r>
    </w:p>
    <w:p>
      <w:pPr/>
      <w:r>
        <w:t>وَحَدَّثَنِي عَنْ مَالِكٍ، عَنْ يَزِيدَ بْنِ عَبْدِ اللَّهِ بْنِ قُسَيْطٍ اللَّيْثِيِّ، أَنَّهُ رَأَى سَعِيدَ بْنَ الْمُسَيَّبِ رَعَفَ وَهُوَ يُصَلِّي فَأَتَى حُجْرَةَ أُمِّ سَلَمَةَ زَوْجِ النَّبِيِّ صلى الله عليه وسلم فَأُتِيَ بِوَضُوءٍ فَتَوَضَّأَ ثُمَّ رَجَعَ فَبَنَى عَلَى مَا قَدْ صَلَّى ‏.‏</w:t>
      </w:r>
    </w:p>
    <w:p>
      <w:pPr/>
      <w:r>
        <w:t>USC-MSA web (English) reference : Book 2, Hadith 50Arabic reference : Book 2, Hadith 80Report Error | Share | Copy ▼</w:t>
      </w:r>
    </w:p>
    <w:p>
      <w:r>
        <w:t>----------------------------------------</w:t>
      </w:r>
    </w:p>
    <w:p>
      <w:pPr/>
      <w:r>
        <w:t>Yahya related to me that Abd ar-Rahman ibn Harmala al-Aslami</w:t>
        <w:br/>
        <w:t>said,  "I saw Said ibn al-Musayyab with his nose bleeding and blood</w:t>
        <w:br/>
        <w:t>poured out of it so that his fingers were all red from the blood</w:t>
        <w:br/>
        <w:t>coming out of his nose, and he prayed without doing wudu."</w:t>
      </w:r>
    </w:p>
    <w:p>
      <w:pPr/>
      <w:r>
        <w:t>حَدَّثَنِي يَحْيَى، عَنْ مَالِكٍ، عَنْ عَبْدِ الرَّحْمَنِ بْنِ حَرْمَلَةَ الأَسْلَمِيِّ، أَنَّهُ قَالَ رَأَيْتُ سَعِيدَ</w:t>
      </w:r>
    </w:p>
    <w:p>
      <w:pPr/>
      <w:r>
        <w:t>USC-MSA web (English) reference : Book 2, Hadith 51Arabic reference : Book 2, Hadith 81Report Error | Share | Copy ▼</w:t>
      </w:r>
    </w:p>
    <w:p>
      <w:r>
        <w:t>----------------------------------------</w:t>
      </w:r>
    </w:p>
    <w:p>
      <w:pPr/>
      <w:r>
        <w:t>Yahya related to me from Malik from Abd ar Rahman ibn al-Mujabbar</w:t>
        <w:br/>
        <w:t>that he saw Salim ibn Abdullah with blood running from his nose so</w:t>
        <w:br/>
        <w:t>that his fingers were all coloured red. Then he rubbed it and prayed</w:t>
        <w:br/>
        <w:t>without doing wudu.</w:t>
      </w:r>
    </w:p>
    <w:p>
      <w:pPr/>
      <w:r>
        <w:t>وَحَدَّثَنِي عَنْ مَالِكٍ، عَنْ عَبْدِ الرَّحْمَنِ بْنِ الْمُجَبَّرِ، أَنَّهُ رَأَى سَالِمَ بْنَ عَبْدِ اللَّهِ يَخْرُجُ مِنْ أَنْفِهِ الدَّمُ حَتَّى تَخْتَضِبَ أَصَابِعُهُ ثُمَّ يَفْتِلُهُ ثُمَّ يُصَلِّي وَلاَ يَتَوَضَّأُ ‏.‏</w:t>
      </w:r>
    </w:p>
    <w:p>
      <w:pPr/>
      <w:r>
        <w:t>USC-MSA web (English) reference : Book 2, Hadith 52Arabic reference : Book 2, Hadith 82Report Error | Share | Copy ▼</w:t>
      </w:r>
    </w:p>
    <w:p>
      <w:r>
        <w:t>----------------------------------------</w:t>
      </w:r>
    </w:p>
    <w:p>
      <w:pPr/>
      <w:r>
        <w:t>Yahya related to me from Hisham ibn Urwa from his father that al-</w:t>
        <w:br/>
        <w:t>Miswar ibn Makhrama told him that he had visited Umar ibn al Khattab</w:t>
        <w:br/>
        <w:t>on the night he was stabbed and had woken him up for the subh prayer</w:t>
        <w:br/>
        <w:t>and Umar had said, ''Yes. Whoever stops doing the prayer will get</w:t>
        <w:br/>
        <w:t>nothing from Islam," and he did the prayer with blood pouring from his</w:t>
        <w:br/>
        <w:t>wound.</w:t>
      </w:r>
    </w:p>
    <w:p>
      <w:pPr/>
      <w:r>
        <w:t>حَدَّثَنِي يَحْيَى، عَنْ مَالِكٍ، عَنْ هِشَامِ بْنِ عُرْوَةَ، عَنْ أَبِيهِ، أَنَّ الْمِسْوَرَ بْنَ مَخْرَمَةَ، أَخْبَرَهُ أَنَّهُ، دَخَلَ عَلَى عُمَرَ بْنِ الْخَطَّابِ مِنَ اللَّيْلَةِ الَّتِي طُعِنَ فِيهَا فَأَيْقَظَ عُمَرَ لِصَلاَةِ الصُّبْحِ فَقَالَ عُمَرُ نَعَمْ وَلاَ حَظَّ فِي الإِسْلاَمِ لِمَنْ تَرَكَ الصَّلاَةَ ‏.‏ فَصَلَّى عُمَرُ وَجُرْحُهُ يَثْعَبُ دَمًا ‏.‏</w:t>
      </w:r>
    </w:p>
    <w:p>
      <w:pPr/>
      <w:r>
        <w:t>USC-MSA web (English) reference : Book 2, Hadith 53Arabic reference : Book 2, Hadith 83Report Error | Share | Copy ▼</w:t>
      </w:r>
    </w:p>
    <w:p>
      <w:r>
        <w:t>----------------------------------------</w:t>
      </w:r>
    </w:p>
    <w:p>
      <w:pPr/>
      <w:r>
        <w:t>Yahya related to me from Malik from Yahya ibn Said that Said ibn</w:t>
        <w:br/>
        <w:t>al-Musayyab was asked, "What do you say about someone who is afflicted</w:t>
        <w:br/>
        <w:t>by a nose-bleed which does not stop? "Malik said that Yahya ibn Said</w:t>
        <w:br/>
        <w:t>said that Said ibn al Musayyab said, "I say that he should signal with</w:t>
        <w:br/>
        <w:t>his head." (i.e. instead of doing sajda or ruku.)</w:t>
        <w:br/>
        <w:br/>
        <w:br/>
        <w:t>Yahya said</w:t>
        <w:br/>
        <w:t>that Malik said, "That is what I like most out of what I have heard</w:t>
        <w:br/>
        <w:t>about the matter."</w:t>
      </w:r>
    </w:p>
    <w:p>
      <w:pPr/>
      <w:r>
        <w:t>وَحَدَّثَنِي عَنْ مَالِكٍ، عَنْ يَحْيَى بْنِ سَعِيدٍ، أَنَّ سَعِيدَ بْنَ الْمُسَيَّبِ، قَالَ مَا تَرَوْنَ فِيمَنْ غَلَبَهُ الدَّمُ مِنْ رُعَافٍ فَلَمْ يَنْقَطِعْ عَنْهُ قَالَ مَالِكٌ قَالَ يَحْيَى بْنُ سَعِيدٍ ثُمَّ قَالَ سَعِيدُ بْنُ الْمُسَيَّبِ أَرَى أَنْ يُومِئَ بِرَأْسِهِ إِيمَاءً ‏.‏ قَالَ يَحْيَى قَالَ مَالِكٌ وَذَلِكَ أَحَبُّ مَا سَمِعْتُ إِلَىَّ فِي ذَلِكَ ‏.‏</w:t>
      </w:r>
    </w:p>
    <w:p>
      <w:pPr/>
      <w:r>
        <w:t>USC-MSA web (English) reference : Book 2, Hadith 54Arabic reference : Book 2, Hadith 84Report Error | Share | Copy ▼</w:t>
      </w:r>
    </w:p>
    <w:p>
      <w:r>
        <w:t>----------------------------------------</w:t>
      </w:r>
    </w:p>
    <w:p>
      <w:pPr/>
      <w:r>
        <w:t>Yahya related to me from Malik from Abu'n Nadr, the mawla of</w:t>
        <w:br/>
        <w:t>Abdullah ibn Ubaydullah, from Sulayman ibn Yasar from alMiqdad ibn al-</w:t>
        <w:br/>
        <w:t>Aswad that Ali ibn Abi Talib told him to ask the Messenger of Allah,</w:t>
        <w:br/>
        <w:t>may Allah bless him and grant him peace, what a man should do, who,</w:t>
        <w:br/>
        <w:t>when close to his wife, had a flow of prostatic fluid. Ali explained</w:t>
        <w:br/>
        <w:t>that the daughter of the Messenger of Allah, may Allah bless him and</w:t>
        <w:br/>
        <w:t>grant him peace, was living with him then and he was too shy to ask</w:t>
        <w:br/>
        <w:t>for himself. Al-Miqdad said, "I asked the Messenger of Allah, may</w:t>
        <w:br/>
        <w:t>Allah bless him and grant him peace, about it, and he said, 'When you</w:t>
        <w:br/>
        <w:t>find that, wash your genitals with water and do wudu as for prayer.' "</w:t>
      </w:r>
    </w:p>
    <w:p>
      <w:pPr/>
      <w:r>
        <w:t>حَدَّثَنِي يَحْيَى، عَنْ مَالِكٍ، عَنْ أَبِي النَّضْرِ، مَوْلَى عُمَرَ بْنِ عُبَيْدِ اللَّهِ عَنْ سُلَيْمَانَ بْنِ يَسَارٍ، عَنِ الْمِقْدَادِ بْنِ الأَسْوَدِ، أَنَّ عَلِيَّ بْنَ أَبِي طَالِبٍ، أَمَرَهُ أَنْ يَسْأَلَ، لَهُ رَسُولَ اللَّهِ صلى الله عليه وسلم عَنِ الرَّجُلِ إِذَا دَنَا مِنْ أَهْلِهِ فَخَرَجَ مِنْهُ الْمَذْىُ مَاذَا عَلَيْهِ قَالَ عَلِيٌّ فَإِنَّ عِنْدِي ابْنَةَ رَسُولِ اللَّهِ صلى الله عليه وسلم وَأَنَا أَسْتَحِي أَنْ أَسْأَلَهُ ‏.‏ قَالَ الْمِقْدَادُ فَسَأَلْتُ رَسُولَ اللَّهِ صلى الله عليه وسلم عَنْ ذَلِكَ فَقَالَ ‏</w:t>
        <w:br/>
        <w:t>"‏ إِذَا وَجَدَ ذَلِكَ أَحَدُكُمْ فَلْيَنْضَحْ فَرْجَهُ بِالْمَاءِ وَلْيَتَوَضَّأْ وُضُوءَهُ لِلصَّلاَةِ ‏"‏ ‏.‏</w:t>
      </w:r>
    </w:p>
    <w:p>
      <w:pPr/>
      <w:r>
        <w:t>USC-MSA web (English) reference : Book 2, Hadith 55Arabic reference : Book 2, Hadith 85Report Error | Share | Copy ▼</w:t>
      </w:r>
    </w:p>
    <w:p>
      <w:r>
        <w:t>----------------------------------------</w:t>
      </w:r>
    </w:p>
    <w:p>
      <w:pPr/>
      <w:r>
        <w:t>Yahya related to me from Zayd ibn Aslam from his father that Umar</w:t>
        <w:br/>
        <w:t>ibn al-Khattab said, "I find it dropping from me like small beads.</w:t>
        <w:br/>
        <w:t>When you find that, wash your penis and do wudu as for prayer."</w:t>
      </w:r>
    </w:p>
    <w:p>
      <w:pPr/>
      <w:r>
        <w:t>وَحَدَّثَنِي عَنْ مَالِكٍ، عَنْ زَيْدِ بْنِ أَسْلَمَ، عَنْ أَبِيهِ، أَنَّ عُمَرَ بْنَ الْخَطَّابِ، قَالَ إِنِّي لأَجِدُهُ يَنْحَدِرُ مِنِّي مِثْلَ الْخُرَيْزَةِ فَإِذَا وَجَدَ ذَلِكَ أَحَدُكُمْ فَلْيَغْسِلْ ذَكَرَهُ وَلْيَتَوَضَّأْ وُضُوءَهُ لِلصَّلاَةِ يَعْنِي الْمَذْىَ ‏.‏</w:t>
      </w:r>
    </w:p>
    <w:p>
      <w:pPr/>
      <w:r>
        <w:t>USC-MSA web (English) reference : Book 2, Hadith 56Arabic reference : Book 2, Hadith 86Report Error | Share | Copy ▼</w:t>
      </w:r>
    </w:p>
    <w:p>
      <w:r>
        <w:t>----------------------------------------</w:t>
      </w:r>
    </w:p>
    <w:p>
      <w:pPr/>
      <w:r>
        <w:t>Yahya related to me from Malik from Zayd ibn Aslam from his</w:t>
        <w:br/>
        <w:t>father that Jundub, the mawla of Abdullah ibn Ayyash, said, "I asked</w:t>
        <w:br/>
        <w:t>Abdullah ibn Umar about prostatic fluid and he said, 'When you find</w:t>
        <w:br/>
        <w:t>it, wash your genitals and do wudu as for prayer.' "</w:t>
      </w:r>
    </w:p>
    <w:p>
      <w:pPr/>
      <w:r>
        <w:t>وَحَدَّثَنِي عَنْ مَالِكٍ، عَنْ زَيْدِ بْنِ أَسْلَمَ، عَنْ جُنْدَبٍ، مَوْلَى عَبْدِ اللَّهِ بْنِ عَيَّاشٍ أَنَّهُ قَالَ سَأَلْتُ عَبْدَ اللَّهِ بْنَ عُمَرَ عَنِ الْمَذْىِ، فَقَالَ إِذَا وَجَدْتَهُ فَاغْسِلْ فَرْجَكَ وَتَوَضَّأْ وُضُوءَكَ لِلصَّلاَةِ ‏.‏</w:t>
      </w:r>
    </w:p>
    <w:p>
      <w:pPr/>
      <w:r>
        <w:t>USC-MSA web (English) reference : Book 2, Hadith 57Arabic reference : Book 2, Hadith 87Report Error | Share | Copy ▼</w:t>
      </w:r>
    </w:p>
    <w:p>
      <w:r>
        <w:t>----------------------------------------</w:t>
      </w:r>
    </w:p>
    <w:p>
      <w:pPr/>
      <w:r>
        <w:t>Yahya related to me from Malik from Yahya ibn Said that he was</w:t>
        <w:br/>
        <w:t>listening to Said ibn al-Musayyab and a man questioned him saying, "I</w:t>
        <w:br/>
        <w:t>discover a liquid when I am praying. Should I leave?"</w:t>
        <w:br/>
        <w:br/>
        <w:br/>
        <w:t>Said</w:t>
        <w:br/>
        <w:t>ibn al-Musayyab said to him, "Even if it were to flow on my leg I</w:t>
        <w:br/>
        <w:t>would not leave until I had finished the prayer."</w:t>
      </w:r>
    </w:p>
    <w:p>
      <w:pPr/>
      <w:r>
        <w:t>حَدَّثَنِي يَحْيَى، عَنْ مَالِكٍ، عَنْ يَحْيَى بْنِ سَعِيدٍ، عَنْ سَعِيدِ بْنِ الْمُسَيَّبِ، أَنَّهُ سَمِعَهُ وَرَجُلٌ، يَسْأَلُهُ فَقَالَ إِنِّي لأَجِدُ الْبَلَلَ وَأَنَا أُصَلِّي، أَفَأَنْصَرِفُ فَقَالَ لَهُ سَعِيدٌ لَوْ سَالَ عَلَى فَخِذِي مَا انْصَرَفْتُ حَتَّى أَقْضِيَ صَلاَتِي ‏.‏</w:t>
      </w:r>
    </w:p>
    <w:p>
      <w:pPr/>
      <w:r>
        <w:t>USC-MSA web (English) reference : Book 2, Hadith 58Arabic reference : Book 2, Hadith 88Report Error | Share | Copy ▼</w:t>
      </w:r>
    </w:p>
    <w:p>
      <w:r>
        <w:t>----------------------------------------</w:t>
      </w:r>
    </w:p>
    <w:p>
      <w:pPr/>
      <w:r>
        <w:t>Yahya related to me from Malik that as-Salt ibn Zuyayd said, "I</w:t>
        <w:br/>
        <w:t>asked Sulayman ibn Yasar about a liquid I discovered. He said, 'Wash</w:t>
        <w:br/>
        <w:t>what is under your garments with water and forget about it.' "</w:t>
      </w:r>
    </w:p>
    <w:p>
      <w:pPr/>
      <w:r>
        <w:t>وَحَدَّثَنِي عَنْ مَالِكٍ، عَنِ الصَّلْتِ بْنِ زُيَيْدٍ، أَنَّهُ قَالَ سَأَلْتُ سُلَيْمَانَ بْنَ يَسَارٍ عَنِ الْبَلَلِ، أَجِدُهُ فَقَالَ انْضَحْ مَا تَحْتَ ثَوْبِكَ بِالْمَاءِ وَالْهَ عَنْهُ ‏.‏</w:t>
      </w:r>
    </w:p>
    <w:p>
      <w:pPr/>
      <w:r>
        <w:t>USC-MSA web (English) reference : Book 2, Hadith 59Arabic reference : Book 2, Hadith 89Report Error | Share | Copy ▼</w:t>
      </w:r>
    </w:p>
    <w:p>
      <w:r>
        <w:t>----------------------------------------</w:t>
      </w:r>
    </w:p>
    <w:p>
      <w:pPr/>
      <w:r>
        <w:t>Yahya related to me from Malik that Abdullah ibn Abi Bakr ibn</w:t>
        <w:br/>
        <w:t>Muhammad ibn Amr ibn Hazim heard Urwa ibn az-Zubayr saying, "I went to</w:t>
        <w:br/>
        <w:t>see Marwan ibn al-Hakam and we talked about what you had to do wudu</w:t>
        <w:br/>
        <w:t>for, and Marwan said, 'You have to do wudu if you touch your penis.'</w:t>
        <w:br/>
        <w:t>Urwa said, 'I didn't know that.' Marwan ibn al-Hakam said that Busra</w:t>
        <w:br/>
        <w:t>bint Safwan had told him that she heard the Messenger of Allah, may</w:t>
        <w:br/>
        <w:t>Allah bless him and grant him peace, say, 'If any of you touches his</w:t>
        <w:br/>
        <w:t>penis he should do wudu.' "</w:t>
      </w:r>
    </w:p>
    <w:p>
      <w:pPr/>
      <w:r>
        <w:t>حَدَّثَنِي يَحْيَى، عَنْ مَالِكٍ، عَنْ عَبْدِ اللَّهِ بْنِ أَبِي بَكْرِ بْنِ مُحَمَّدِ بْنِ عَمْرِو بْنِ حَزْمٍ، أَنَّهُ سَمِعَ عُرْوَةَ بْنَ الزُّبَيْرِ، يَقُولُ دَخَلْتُ عَلَى مَرْوَانَ بْنِ الْحَكَمِ فَتَذَاكَرْنَا مَا يَكُونُ مِنْهُ الْوُضُوءُ فَقَالَ مَرْوَانُ وَمِنْ مَسِّ الذَّكَرِ الْوُضُوءُ ‏.‏ فَقَالَ عُرْوَةُ مَا عَلِمْتُ هَذَا ‏.‏ فَقَالَ مَرْوَانُ بْنُ الْحَكَمِ أَخْبَرَتْنِي بُسْرَةُ بِنْتُ صَفْوَانَ أَنَّهَا سَمِعَتْ رَسُولَ اللَّهِ صلى الله عليه وسلم يَقُولُ ‏</w:t>
        <w:br/>
        <w:t>"‏ إِذَا مَسَّ أَحَدُكُمْ ذَكَرَهُ فَلْيَتَوَضَّأْ ‏"‏ ‏.‏</w:t>
      </w:r>
    </w:p>
    <w:p>
      <w:pPr/>
      <w:r>
        <w:t>USC-MSA web (English) reference : Book 2, Hadith 60Arabic reference : Book 2, Hadith 90Report Error | Share | Copy ▼</w:t>
      </w:r>
    </w:p>
    <w:p>
      <w:r>
        <w:t>----------------------------------------</w:t>
      </w:r>
    </w:p>
    <w:p>
      <w:pPr/>
      <w:r>
        <w:t>Yahya related to me from Malik from Ismail ibn Muhammad ibn Sad</w:t>
        <w:br/>
        <w:t>ibn Abi Waqqas that Musab ibn Sad ibn Abi Waqqas said, "I was holding</w:t>
        <w:br/>
        <w:t>the Book for Sad ibn Abi Waqqas and I rubbed myself. Sad said, 'Did</w:t>
        <w:br/>
        <w:t>you touch your penis?' I replied, 'Yes,' and he said, 'Get up and do</w:t>
        <w:br/>
        <w:t>wudu.' So I got up and did wudu and then returned."</w:t>
      </w:r>
    </w:p>
    <w:p>
      <w:pPr/>
      <w:r>
        <w:t>وَحَدَّثَنِي عَنْ مَالِكٍ، عَنْ إِسْمَاعِيلَ بْنِ مُحَمَّدِ بْنِ سَعْدِ بْنِ أَبِي وَقَّاصٍ، عَنْ مُصْعَبِ بْنِ سَعْدِ بْنِ أَبِي وَقَّاصٍ، أَنَّهُ قَالَ كُنْتُ أُمْسِكُ الْمُصْحَفَ عَلَى سَعْدِ بْنِ أَبِي وَقَّاصٍ فَاحْتَكَكْتُ فَقَالَ سَعْدٌ لَعَلَّكَ مَسِسْتَ ذَكَرَكَ قَالَ فَقُلْتُ نَعَمْ ‏.‏ فَقَالَ قُمْ فَتَوَضَّأْ فَقُمْتُ فَتَوَضَّأْتُ ثُمَّ رَجَعْتُ ‏.‏</w:t>
      </w:r>
    </w:p>
    <w:p>
      <w:pPr/>
      <w:r>
        <w:t>USC-MSA web (English) reference : Book 2, Hadith 61Arabic reference : Book 2, Hadith 91Report Error | Share | Copy ▼</w:t>
      </w:r>
    </w:p>
    <w:p>
      <w:r>
        <w:t>----------------------------------------</w:t>
      </w:r>
    </w:p>
    <w:p>
      <w:pPr/>
      <w:r>
        <w:t>Yahya related to me from Malik from Nafi that Abdullah ibn Umar</w:t>
        <w:br/>
        <w:t>used to say, "If you touch your penis you have to do wudu."</w:t>
      </w:r>
    </w:p>
    <w:p>
      <w:pPr/>
      <w:r>
        <w:t>وَحَدَّثَنِي عَنْ مَالِكٍ، عَنْ نَافِعٍ، أَنَّ عَبْدَ اللَّهِ بْنَ عُمَرَ، كَانَ يَقُولُ إِذَا مَسَّ أَحَدُكُمْ ذَكَرَهُ فَقَدْ وَجَبَ عَلَيْهِ الْوُضُوءُ ‏.‏</w:t>
      </w:r>
    </w:p>
    <w:p>
      <w:pPr/>
      <w:r>
        <w:t>USC-MSA web (English) reference : Book 2, Hadith 62Arabic reference : Book 2, Hadith 92Report Error | Share | Copy ▼</w:t>
      </w:r>
    </w:p>
    <w:p>
      <w:r>
        <w:t>----------------------------------------</w:t>
      </w:r>
    </w:p>
    <w:p>
      <w:pPr/>
      <w:r>
        <w:t>Yahya related to me from Malik from Hisham ibn Urwa that his</w:t>
        <w:br/>
        <w:t>father used to say, "If any of you touches his penis he has to do</w:t>
        <w:br/>
        <w:t>wudu."</w:t>
      </w:r>
    </w:p>
    <w:p>
      <w:pPr/>
      <w:r>
        <w:t>وَحَدَّثَنِي عَنْ مَالِكٍ، عَنْ هِشَامِ بْنِ عُرْوَةَ، عَنْ أَبِيهِ، أَنَّهُ كَانَ يَقُولُ مَنْ مَسَّ ذَكَرَهُ فَقَدْ وَجَبَ عَلَيْهِ الْوُضُوءُ ‏.‏</w:t>
      </w:r>
    </w:p>
    <w:p>
      <w:pPr/>
      <w:r>
        <w:t>USC-MSA web (English) reference : Book 2, Hadith 63Arabic reference : Book 2, Hadith 93Report Error | Share | Copy ▼</w:t>
      </w:r>
    </w:p>
    <w:p>
      <w:r>
        <w:t>----------------------------------------</w:t>
      </w:r>
    </w:p>
    <w:p>
      <w:pPr/>
      <w:r>
        <w:t>Yahya related from Malik from Ibn Shihab that Salim ibn Abdullah</w:t>
        <w:br/>
        <w:t>said, "I saw my father Abdullah ibn Umar, do ghusl and then do wudu. I</w:t>
        <w:br/>
        <w:t>said to him, 'Father, isn't ghusl enough for you?' He said, 'Of</w:t>
        <w:br/>
        <w:t>course, but sometimes I touch my penis, so I do wudu.' "</w:t>
      </w:r>
    </w:p>
    <w:p>
      <w:pPr/>
      <w:r>
        <w:t>وَحَدَّثَنِي عَنْ مَالِكٍ، عَنِ ابْنِ شِهَابٍ، عَنْ سَالِمِ بْنِ عَبْدِ اللَّهِ، أَنَّهُ قَالَ رَأَيْتُ أَبِي عَبْدَ اللَّهِ بْنَ عُمَرَ يَغْتَسِلُ ثُمَّ يَتَوَضَّأُ فَقُلْتُ لَهُ يَا أَبَتِ أَمَا يَجْزِيكَ الْغُسْلُ مِنَ الْوُضُوءِ قَالَ بَلَى وَلَكِنِّي أَحْيَانًا أَمَسُّ ذَكَرِي فَأَتَوَضَّأُ ‏.‏</w:t>
      </w:r>
    </w:p>
    <w:p>
      <w:pPr/>
      <w:r>
        <w:t>USC-MSA web (English) reference : Book 2, Hadith 64Arabic reference : Book 2, Hadith 94Report Error | Share | Copy ▼</w:t>
      </w:r>
    </w:p>
    <w:p>
      <w:r>
        <w:t>----------------------------------------</w:t>
      </w:r>
    </w:p>
    <w:p>
      <w:pPr/>
      <w:r>
        <w:t>Yahya related to me from Malik from Nafi that Salim ibn 'Abdullah</w:t>
        <w:br/>
        <w:t>said, "I was with Abdullah ibn Umar on a journey and after the sun had</w:t>
        <w:br/>
        <w:t>risen I saw him do wudu and then pray. So I said to him, 'This isn't a</w:t>
        <w:br/>
        <w:t>prayer that you normally do. 'He said, 'After I had done wudu for the</w:t>
        <w:br/>
        <w:t>subh prayer, I touched my genitals. Then I forgot to do wudu. So I did</w:t>
        <w:br/>
        <w:t>wudu again and repeated my prayer.' "</w:t>
      </w:r>
    </w:p>
    <w:p>
      <w:pPr/>
      <w:r>
        <w:t>وَحَدَّثَنِي عَنْ مَالِكٍ، عَنْ نَافِعٍ، عَنْ سَالِمِ بْنِ عَبْدِ اللَّهِ، أَنَّهُ قَالَ كُنْتُ مَعَ عَبْدِ اللَّهِ بْنِ عُمَرَ فِي سَفَرٍ فَرَأَيْتُهُ بَعْدَ أَنْ طَلَعَتِ الشَّمْسُ تَوَضَّأَ ثُمَّ صَلَّى قَالَ فَقُلْتُ لَهُ إِنَّ هَذِهِ لَصَلاَةٌ مَا كُنْتَ تُصَلِّيهَا ‏.‏ قَالَ إِنِّي بَعْدَ أَنْ تَوَضَّأْتُ لِصَلاَةِ الصُّبْحِ مَسِسْتُ فَرْجِي ثُمَّ نَسِيتُ أَنْ أَتَوَضَّأَ فَتَوَضَّأْتُ وَعُدْتُ لِصَلاَتِي ‏.‏</w:t>
      </w:r>
    </w:p>
    <w:p>
      <w:pPr/>
      <w:r>
        <w:t>USC-MSA web (English) reference : Book 2, Hadith 65Arabic reference : Book 2, Hadith 95Report Error | Share | Copy ▼</w:t>
      </w:r>
    </w:p>
    <w:p>
      <w:r>
        <w:t>----------------------------------------</w:t>
      </w:r>
    </w:p>
    <w:p>
      <w:pPr/>
      <w:r>
        <w:t>Yahya related to me from Malik from Ibn Shihab from Salim ibn</w:t>
        <w:br/>
        <w:t>Abdullah that his father Abdullah ibn Umar used to say, "A man's</w:t>
        <w:br/>
        <w:t>kissing his wife and fondling her with his hands are part of</w:t>
        <w:br/>
        <w:t>intercourse. Someone who kisses his wife or fondles her with his hand</w:t>
        <w:br/>
        <w:t>must do wudu."</w:t>
      </w:r>
    </w:p>
    <w:p>
      <w:pPr/>
      <w:r>
        <w:t>حَدَّثَنِي يَحْيَى، عَنْ مَالِكٍ، عَنِ ابْنِ شِهَابٍ، عَنْ سَالِمِ بْنِ عَبْدِ اللَّهِ، عَنْ أَبِيهِ عَبْدِ اللَّهِ بْنِ عُمَرَ، أَنَّهُ كَانَ يَقُولُ قُبْلَةُ الرَّجُلِ امْرَأَتَهُ وَجَسُّهَا بِيَدِهِ مِنَ الْمُلاَمَسَةِ فَمَنْ قَبَّلَ امْرَأَتَهُ أَوْ جَسَّهَا بِيَدِهِ فَعَلَيْهِ الْوُضُوءُ ‏.‏</w:t>
      </w:r>
    </w:p>
    <w:p>
      <w:pPr/>
      <w:r>
        <w:t>USC-MSA web (English) reference : Book 2, Hadith 66Arabic reference : Book 2, Hadith 96Report Error | Share | Copy ▼</w:t>
      </w:r>
    </w:p>
    <w:p>
      <w:r>
        <w:t>----------------------------------------</w:t>
      </w:r>
    </w:p>
    <w:p>
      <w:pPr/>
      <w:r>
        <w:t>Yahya related to me from Malik that he had heard that Abdullah</w:t>
        <w:br/>
        <w:t>ibn Masud used to say, "Wudu is necessary if a man kisses his wife."</w:t>
      </w:r>
    </w:p>
    <w:p>
      <w:pPr/>
      <w:r>
        <w:t>وَحَدَّثَنِي عَنْ مَالِكٍ، أَنَّهُ بَلَغَهُ أَنَّ عَبْدَ اللَّهِ بْنَ مَسْعُودٍ، كَانَ يَقُولُ مِنْ قُبْلَةِ الرَّجُلِ امْرَأَتَهُ الْوُضُوءُ ‏.‏</w:t>
      </w:r>
    </w:p>
    <w:p>
      <w:pPr/>
      <w:r>
        <w:t>USC-MSA web (English) reference : Book 2, Hadith 67Arabic reference : Book 2, Hadith 97Report Error | Share | Copy ▼</w:t>
      </w:r>
    </w:p>
    <w:p>
      <w:r>
        <w:t>----------------------------------------</w:t>
      </w:r>
    </w:p>
    <w:p>
      <w:pPr/>
      <w:r>
        <w:t>Yahya related to me from Malik that Ibn Shihab used to say, "Wudu</w:t>
        <w:br/>
        <w:t>is necessary if a man kisses his wife." Nafi said that Malik said,</w:t>
        <w:br/>
        <w:t>"That is what I like most out of what I have heard."</w:t>
      </w:r>
    </w:p>
    <w:p>
      <w:pPr/>
      <w:r>
        <w:t>وَحَدَّثَنِي عَنْ مَالِكٍ، عَنِ ابْنِ شِهَابٍ، أَنَّهُ كَانَ يَقُولُ مِنْ قُبْلَةِ الرَّجُلِ امْرَأَتَهُ الْوُضُوءُ ‏.‏ قَالَ ‏{‏ ابْنُ ‏}‏ نَافِعٍ قَالَ مَالِكٌ وَذَلِكَ أَحَبُّ مَا سَمِعْتُ إِلَىَّ ‏.‏</w:t>
      </w:r>
    </w:p>
    <w:p>
      <w:pPr/>
      <w:r>
        <w:t>USC-MSA web (English) reference : Book 2, Hadith 68Arabic reference : Book 2, Hadith 98Report Error | Share | Copy ▼</w:t>
      </w:r>
    </w:p>
    <w:p>
      <w:r>
        <w:t>----------------------------------------</w:t>
      </w:r>
    </w:p>
    <w:p>
      <w:pPr/>
      <w:r>
        <w:t>Yahya related to me from Malik from Hisham ibn Urwa from his</w:t>
        <w:br/>
        <w:t>father from A'isha, umm al-muminin, that whenever the Messenger of</w:t>
        <w:br/>
        <w:t>Allah, may Allah bless him and grant him peace, did ghusl for major</w:t>
        <w:br/>
        <w:t>ritual impurity, he would begin by washing his hands, and then do wudu</w:t>
        <w:br/>
        <w:t>as for prayer. He would then put his fingers in the water and rub the</w:t>
        <w:br/>
        <w:t>roots of his hair with them. Then he would pour as much water as two</w:t>
        <w:br/>
        <w:t>hands can hold on to his head three times, and over the entire surface</w:t>
        <w:br/>
        <w:t>of his skin.</w:t>
      </w:r>
    </w:p>
    <w:p>
      <w:pPr/>
      <w:r>
        <w:t>حَدَّثَنِي يَحْيَى، عَنْ مَالِكٍ، عَنْ هِشَامِ بْنِ عُرْوَةَ، عَنْ أَبِيهِ، عَنْ عَائِشَةَ أُمِّ الْمُؤْمِنِينَ، أَنَّ رَسُولَ اللَّهِ صلى الله عليه وسلم كَانَ إِذَا اغْتَسَلَ مِنَ الْجَنَابَةِ بَدَأَ بِغَسْلِ يَدَيْهِ ثُمَّ تَوَضَّأَ كَمَا يَتَوَضَّأُ لِلصَّلاَةِ ثُمَّ يُدْخِلُ أَصَابِعَهُ فِي الْمَاءِ فَيُخَلِّلُ بِهَا أُصُولَ شَعْرِهِ ثُمَّ يَصُبُّ عَلَى رَأْسِهِ ثَلاَثَ غَرَفَاتٍ بِيَدَيْهِ ثُمَّ يُفِيضُ الْمَاءَ عَلَى جِلْدِهِ كُلِّهِ ‏.‏</w:t>
      </w:r>
    </w:p>
    <w:p>
      <w:pPr/>
      <w:r>
        <w:t>USC-MSA web (English) reference : Book 2, Hadith 69Arabic reference : Book 2, Hadith 99Report Error | Share | Copy ▼</w:t>
      </w:r>
    </w:p>
    <w:p>
      <w:r>
        <w:t>----------------------------------------</w:t>
      </w:r>
    </w:p>
    <w:p>
      <w:pPr/>
      <w:r>
        <w:t>Yahya related to me from Malik from Ibn Shihab from Urwa ibn az-</w:t>
        <w:br/>
        <w:t>Zubayr from A'isha, umm al-muminin, that the Messenger of Allah, may</w:t>
        <w:br/>
        <w:t>Allah bless him and grant him peace, used to do ghusl for major ritual</w:t>
        <w:br/>
        <w:t>impurity from a vessel which contained a faraq.</w:t>
      </w:r>
    </w:p>
    <w:p>
      <w:pPr/>
      <w:r>
        <w:t>وَحَدَّثَنِي عَنْ مَالِكٍ، عَنِ ابْنِ شِهَابٍ، عَنْ عُرْوَةَ بْنِ الزُّبَيْرِ، عَنْ عَائِشَةَ أُمِّ الْمُؤْمِنِينَ، أَنَّ رَسُولَ اللَّهِ صلى الله عليه وسلم كَانَ يَغْتَسِلُ مِنْ إِنَاءٍ - هُوَ الْفَرَقُ - مِنَ الْجَنَابَةِ ‏.‏</w:t>
      </w:r>
    </w:p>
    <w:p>
      <w:pPr/>
      <w:r>
        <w:t>USC-MSA web (English) reference : Book 2, Hadith 70Arabic reference : Book 2, Hadith 100Report Error | Share | Copy ▼</w:t>
      </w:r>
    </w:p>
    <w:p>
      <w:r>
        <w:t>----------------------------------------</w:t>
      </w:r>
    </w:p>
    <w:p>
      <w:pPr/>
      <w:r>
        <w:t>Yahya related to me from Malik from Nafi that when Abdullah ibn</w:t>
        <w:br/>
        <w:t>Umar used to do ghusl for major ritual impurity he would begin by</w:t>
        <w:br/>
        <w:t>pouring water on his right hand and washing it. Then, in order, he</w:t>
        <w:br/>
        <w:t>would wash his genitals, rinse his mouth, snuff water in and out of</w:t>
        <w:br/>
        <w:t>his nose, wash his face and splash his eyes with water. Then he would</w:t>
        <w:br/>
        <w:t>wash his right arm and then his left, and after that he would wash his</w:t>
        <w:br/>
        <w:t>head. He would finish by having a complete wash and pouring water all</w:t>
        <w:br/>
        <w:t>over himself.</w:t>
      </w:r>
    </w:p>
    <w:p>
      <w:pPr/>
      <w:r>
        <w:t>وَحَدَّثَنِي عَنْ مَالِكٍ، عَنْ نَافِعٍ، أَنَّ عَبْدَ اللَّهِ بْنَ عُمَرَ، كَانَ إِذَا اغْتَسَلَ مِنَ الْجَنَابَةِ بَدَأَ فَأَفْرَغَ عَلَى يَدِهِ الْيُمْنَى فَغَسَلَهَا ثُمَّ غَسَلَ فَرْجَهُ ثُمَّ مَضْمَضَ وَاسْتَنْثَرَ ثُمَّ غَسَلَ وَجْهَهُ وَنَضَحَ فِي عَيْنَيْهِ ثُمَّ غَسَلَ يَدَهُ الْيُمْنَى ثُمَّ الْيُسْرَى ثُمَّ غَسَلَ رَأْسَهُ ثُمَّ اغْتَسَلَ وَأَفَاضَ عَلَيْهِ الْمَاءَ ‏.‏</w:t>
      </w:r>
    </w:p>
    <w:p>
      <w:pPr/>
      <w:r>
        <w:t>USC-MSA web (English) reference : Book 2, Hadith 71Arabic reference : Book 2, Hadith 101Report Error | Share | Copy ▼</w:t>
      </w:r>
    </w:p>
    <w:p>
      <w:r>
        <w:t>----------------------------------------</w:t>
      </w:r>
    </w:p>
    <w:p>
      <w:pPr/>
      <w:r>
        <w:t>Yahya related to me from Malik that he had heard that A'isha was</w:t>
        <w:br/>
        <w:t>asked about how a woman should do ghusl for major ritual impurity. She</w:t>
        <w:br/>
        <w:t>said, "She should scoop water over her head with both hands three</w:t>
        <w:br/>
        <w:t>times and rub the roots of her hair with her hands."</w:t>
      </w:r>
    </w:p>
    <w:p>
      <w:pPr/>
      <w:r>
        <w:t>وَحَدَّثَنِي عَنْ مَالِكٍ، أَنَّهُ بَلَغَهُ أَنَّ عَائِشَةَ، سُئِلَتْ عَنْ غُسْلِ الْمَرْأَةِ، مِنَ الْجَنَابَةِ فَقَالَتْ لِتَحْفِنْ عَلَى رَأْسِهَا ثَلاَثَ حَفَنَاتٍ مِنَ الْمَاءِ وَلْتَضْغَثْ رَأْسَهَا بِيَدَيْهَا ‏.‏</w:t>
      </w:r>
    </w:p>
    <w:p>
      <w:pPr/>
      <w:r>
        <w:t>USC-MSA web (English) reference : Book 2, Hadith 72Arabic reference : Book 2, Hadith 102Report Error | Share | Copy ▼</w:t>
      </w:r>
    </w:p>
    <w:p>
      <w:r>
        <w:t>----------------------------------------</w:t>
      </w:r>
    </w:p>
    <w:p>
      <w:pPr/>
      <w:r>
        <w:t>Yahya related to me from Malik from Ibn Shihab from Said ibn al-</w:t>
        <w:br/>
        <w:t>Musayyab that Umar ibn al-Khattab and Uthman ibn Affan and A'isha, the</w:t>
        <w:br/>
        <w:t>wife of the Prophet, may Allah bless him and grant him peace, used to</w:t>
        <w:br/>
        <w:t>say, "When the circumcised part touches the circumcised part, ghusl is</w:t>
        <w:br/>
        <w:t>obligatory."</w:t>
      </w:r>
    </w:p>
    <w:p>
      <w:pPr/>
      <w:r>
        <w:t>حَدَّثَنِي يَحْيَى، عَنْ مَالِكٍ، عَنِ ابْنِ شِهَابٍ، عَنْ سَعِيدِ بْنِ الْمُسَيَّبِ، أَنَّ عُمَرَ بْنَ الْخَطَّابِ، وَعُثْمَانَ بْنَ عَفَّانَ، وَعَائِشَةَ، زَوْجَ النَّبِيِّ صلى الله عليه وسلم كَانُوا يَقُولُونَ إِذَا مَسَّ الْخِتَانُ الْخِتَانَ فَقَدْ وَجَبَ الْغُسْلُ ‏.‏</w:t>
      </w:r>
    </w:p>
    <w:p>
      <w:pPr/>
      <w:r>
        <w:t>USC-MSA web (English) reference : Book 2, Hadith 73Arabic reference : Book 2, Hadith 103Report Error | Share | Copy ▼</w:t>
      </w:r>
    </w:p>
    <w:p>
      <w:r>
        <w:t>----------------------------------------</w:t>
      </w:r>
    </w:p>
    <w:p>
      <w:pPr/>
      <w:r>
        <w:t>Yahya related to me from Malik from Abu'n Nadr, the mawla of Umar</w:t>
        <w:br/>
        <w:t>ibn Abdullah that Abu Salamaibn Abdar-Rahman ibn Awf related that he</w:t>
        <w:br/>
        <w:t>had asked A'isha, the wife of the Prophet, may Allah bless him and</w:t>
        <w:br/>
        <w:t>grant him peace, what made ghusl obligatory. She said, "Do you know</w:t>
        <w:br/>
        <w:t>what you are like, Abu Salama? You are like a chick when it hears the</w:t>
        <w:br/>
        <w:t>cocks crowing and so crows with them. When the circumcised part passes</w:t>
        <w:br/>
        <w:t>the circumcised part, ghusl is obligatory."</w:t>
      </w:r>
    </w:p>
    <w:p>
      <w:pPr/>
      <w:r>
        <w:t>وَحَدَّثَنِي عَنْ مَالِكٍ، عَنْ أَبِي النَّضْرِ، مَوْلَى عُمَرَ بْنِ عُبَيْدِ اللَّهِ عَنْ أَبِي سَلَمَةَ بْنِ عَبْدِ الرَّحْمَنِ بْنِ عَوْفٍ، أَنَّهُ قَالَ سَأَلْتُ عَائِشَةَ زَوْجَ النَّبِيِّ صلى الله عليه وسلم مَا يُوجِبُ الْغُسْلَ فَقَالَتْ هَلْ تَدْرِي مَا مَثَلُكَ يَا أَبَا سَلَمَةَ مَثَلُ الْفَرُّوجِ يَسْمَعُ الدِّيَكَةَ تَصْرُخُ فَيَصْرُخُ مَعَهَا إِذَا جَاوَزَ الْخِتَانُ الْخِتَانَ فَقَدْ وَجَبَ الْغُسْلُ ‏.‏</w:t>
      </w:r>
    </w:p>
    <w:p>
      <w:pPr/>
      <w:r>
        <w:t>USC-MSA web (English) reference : Book 2, Hadith 74Arabic reference : Book 2, Hadith 104Report Error | Share | Copy ▼</w:t>
      </w:r>
    </w:p>
    <w:p>
      <w:r>
        <w:t>----------------------------------------</w:t>
      </w:r>
    </w:p>
    <w:p>
      <w:pPr/>
      <w:r>
        <w:t>Yahya related to me from Malik from Yahya ibn Said from Said ibn</w:t>
        <w:br/>
        <w:t>al-Musayyab that Abu Musa al-Ashari came to A'isha, the wife of the</w:t>
        <w:br/>
        <w:t>Prophet, may Allah bless him and grant him peace, and said to her,</w:t>
        <w:br/>
        <w:t>"The disagreement of the companions in a matter which I hate to bring</w:t>
        <w:br/>
        <w:t>before you has distressed me." She said, "What is that? You did not</w:t>
        <w:br/>
        <w:t>ask your mother about it, so ask me." He said, "A man penetrates his</w:t>
        <w:br/>
        <w:t>wife, but becomes listless and does not ejaculate. "She said, "When</w:t>
        <w:br/>
        <w:t>the circumcised part passes the circumcised part ghusl is obligatory."</w:t>
        <w:br/>
        <w:t>Abu Musa added, "I shall never ask anyone about this after you."</w:t>
      </w:r>
    </w:p>
    <w:p>
      <w:pPr/>
      <w:r>
        <w:t>وَحَدَّثَنِي عَنْ مَالِكٍ، عَنْ يَحْيَى بْنِ سَعِيدٍ، عَنْ سَعِيدِ بْنِ الْمُسَيَّبِ، أَنَّ أَبَا مُوسَى الأَشْعَرِيَّ، أَتَى عَائِشَةَ زَوْجَ النَّبِيِّ صلى الله عليه وسلم فَقَالَ لَهَا لَقَدْ شَقَّ عَلَىَّ اخْتِلاَفُ أَصْحَابِ النَّبِيِّ صلى الله عليه وسلم فِي أَمْرٍ إِنِّي لأُعْظِمُ أَنْ أَسْتَقْبِلَكِ بِهِ ‏.‏ فَقَالَتْ مَا هُوَ مَا كُنْتَ سَائِلاً عَنْهُ أُمَّكَ فَسَلْنِي عَنْهُ ‏.‏ فَقَالَ الرَّجُلُ يُصِيبُ أَهْلَهُ ثُمَّ يُكْسِلُ وَلاَ يُنْزِلُ فَقَالَتْ إِذَا جَاوَزَ الْخِتَانُ الْخِتَانَ فَقَدْ وَجَبَ الْغُسْلُ ‏.‏ فَقَالَ أَبُو مُوسَى الأَشْعَرِيُّ لاَ أَسْأَلُ عَنْ هَذَا أَحَدًا بَعْدَكِ أَبَدًا ‏.‏</w:t>
      </w:r>
    </w:p>
    <w:p>
      <w:pPr/>
      <w:r>
        <w:t>USC-MSA web (English) reference : Book 2, Hadith 75Arabic reference : Book 2, Hadith 105Report Error | Share | Copy ▼</w:t>
      </w:r>
    </w:p>
    <w:p>
      <w:r>
        <w:t>----------------------------------------</w:t>
      </w:r>
    </w:p>
    <w:p>
      <w:pPr/>
      <w:r>
        <w:t>Yahya related to me from Malik from Yahya ibn Said from Abdullah</w:t>
        <w:br/>
        <w:t>ibn Kab, the mawla of Uthman ibn Affan that Mahmud ibn Labid al-Ansari</w:t>
        <w:br/>
        <w:t>asked Zayd ibn Thabit about a man who penetrated his wife but became</w:t>
        <w:br/>
        <w:t>listless and did not ejaculate. Zayd ibn Thabit said, "He does ghusl."</w:t>
        <w:br/>
        <w:t>Mahmud said to him, "Ubayy ibn Kab used not to think that ghusl was</w:t>
        <w:br/>
        <w:t>necessary," but Zayd ibn Thabit said, "Ubayy ibn Kab drew away from</w:t>
        <w:br/>
        <w:t>that before he died."</w:t>
      </w:r>
    </w:p>
    <w:p>
      <w:pPr/>
      <w:r>
        <w:t>وَحَدَّثَنِي عَنْ مَالِكٍ، عَنْ يَحْيَى بْنِ سَعِيدٍ، عَنْ عَبْدِ اللَّهِ بْنِ كَعْبٍ، مَوْلَى عُثْمَانَ بْنِ عَفَّانَ أَنَّ مَحْمُودَ بْنَ لَبِيدٍ الأَنْصَارِيَّ، سَأَلَ زَيْدَ بْنَ ثَابِتٍ عَنِ الرَّجُلِ، يُصِيبُ أَهْلَهُ ثُمَّ يُكْسِلُ وَلاَ يُنْزِلُ فَقَالَ زَيْدٌ يَغْتَسِلُ ‏.‏ فَقَالَ لَهُ مَحْمُودٌ إِنَّ أُبَىَّ بْنَ كَعْبٍ كَانَ لاَ يَرَى الْغُسْلَ ‏.‏ فَقَالَ لَهُ زَيْدُ بْنُ ثَابِتٍ إِنَّ أُبَىَّ بْنَ كَعْبٍ نَزَعَ عَنْ ذَلِكَ قَبْلَ أَنْ يَمُوتَ ‏.‏</w:t>
      </w:r>
    </w:p>
    <w:p>
      <w:pPr/>
      <w:r>
        <w:t>USC-MSA web (English) reference : Book 2, Hadith 76Arabic reference : Book 2, Hadith 106Report Error | Share | Copy ▼</w:t>
      </w:r>
    </w:p>
    <w:p>
      <w:r>
        <w:t>----------------------------------------</w:t>
      </w:r>
    </w:p>
    <w:p>
      <w:pPr/>
      <w:r>
        <w:t>Yahya related to me from Malik from Nafi that Abdullah ibn Umar</w:t>
        <w:br/>
        <w:t>used to say, "When the circumcised part passes the circumcised part,</w:t>
        <w:br/>
        <w:t>ghusl is obligatory."</w:t>
      </w:r>
    </w:p>
    <w:p>
      <w:pPr/>
      <w:r>
        <w:t>وَحَدَّثَنِي عَنْ مَالِكٍ، عَنْ نَافِعٍ، أَنَّ عَبْدَ اللَّهِ بْنَ عُمَرَ، كَانَ يَقُولُ إِذَا جَاوَزَ الْخِتَانُ الْخِتَانَ فَقَدْ وَجَبَ الْغُسْلُ ‏.‏</w:t>
      </w:r>
    </w:p>
    <w:p>
      <w:pPr/>
      <w:r>
        <w:t>USC-MSA web (English) reference : Book 2, Hadith 77Arabic reference : Book 2, Hadith 107Report Error | Share | Copy ▼</w:t>
      </w:r>
    </w:p>
    <w:p>
      <w:r>
        <w:t>----------------------------------------</w:t>
      </w:r>
    </w:p>
    <w:p>
      <w:pPr/>
      <w:r>
        <w:t>Yahya related to me from Malik from Abdullah ibn Dinar that</w:t>
        <w:br/>
        <w:t>Abdullah ibn Umar related that Umar ibn al-Khattab mentioned to the</w:t>
        <w:br/>
        <w:t>Messenger of Allah, may Allah bless him and grant him peace, that he</w:t>
        <w:br/>
        <w:t>would sometimes become junub in the night. The Messenger of Allah, may</w:t>
        <w:br/>
        <w:t>Allah bless him and grant him peace, said to him, "Do wudu and wash</w:t>
        <w:br/>
        <w:t>your penis, and then sleep."</w:t>
      </w:r>
    </w:p>
    <w:p>
      <w:pPr/>
      <w:r>
        <w:t>حَدَّثَنِي يَحْيَى، عَنْ مَالِكٍ، عَنْ عَبْدِ اللَّهِ بْنِ دِينَارٍ، عَنْ عَبْدِ اللَّهِ بْنِ عُمَرَ، أَنَّهُ قَالَ ذَكَرَ عُمَرُ بْنُ الْخَطَّابِ لِرَسُولِ اللَّهِ صلى الله عليه وسلم أَنَّهُ يُصِيبُهُ جَنَابَةٌ مِنَ اللَّيْلِ فَقَالَ لَهُ رَسُولُ اللَّهِ ‏</w:t>
        <w:br/>
        <w:t>"‏ تَوَضَّأْ وَاغْسِلْ ذَكَرَكَ ثُمَّ نَمْ ‏"‏ ‏.‏</w:t>
      </w:r>
    </w:p>
    <w:p>
      <w:pPr/>
      <w:r>
        <w:t>USC-MSA web (English) reference : Book 2, Hadith 78Arabic reference : Book 2, Hadith 108Report Error | Share | Copy ▼</w:t>
      </w:r>
    </w:p>
    <w:p>
      <w:r>
        <w:t>----------------------------------------</w:t>
      </w:r>
    </w:p>
    <w:p>
      <w:pPr/>
      <w:r>
        <w:t>Yahya related to me from Malik from Hisham ibn Urwa from his</w:t>
        <w:br/>
        <w:t>father that A'isha, the wife of the Prophet, may Allah bless him and</w:t>
        <w:br/>
        <w:t>grant him peace, used to say, "If you have intercourse with your wife</w:t>
        <w:br/>
        <w:t>and then wish to go to sleep before doing ghusl, do not sleep until</w:t>
        <w:br/>
        <w:t>you have done wudu as for prayer."</w:t>
      </w:r>
    </w:p>
    <w:p>
      <w:pPr/>
      <w:r>
        <w:t>وَحَدَّثَنِي عَنْ مَالِكٍ، عَنْ هِشَامِ بْنِ عُرْوَةَ، عَنْ أَبِيهِ، عَنْ عَائِشَةَ، زَوْجِ النَّبِيِّ صلى الله عليه وسلم أَنَّهَا كَانَتْ تَقُولُ إِذَا أَصَابَ أَحَدُكُمُ الْمَرْأَةَ ثُمَّ أَرَادَ أَنْ يَنَامَ قَبْلَ أَنْ يَغْتَسِلَ فَلاَ يَنَمْ حَتَّى يَتَوَضَّأَ وُضُوءَهُ لِلصَّلاَةِ ‏.‏</w:t>
      </w:r>
    </w:p>
    <w:p>
      <w:pPr/>
      <w:r>
        <w:t>USC-MSA web (English) reference : Book 2, Hadith 79Arabic reference : Book 2, Hadith 109Report Error | Share | Copy ▼</w:t>
      </w:r>
    </w:p>
    <w:p>
      <w:r>
        <w:t>----------------------------------------</w:t>
      </w:r>
    </w:p>
    <w:p>
      <w:pPr/>
      <w:r>
        <w:t>Yahya related to me from Malik from Nafi that Abdullah ibn Umar,</w:t>
        <w:br/>
        <w:t>if he wished to sleep or eat while junub, would wash his face, and his</w:t>
        <w:br/>
        <w:t>arms to the elbows, and wipe his head. Then he would eat or sleep.</w:t>
        <w:br/>
        <w:br/>
        <w:br/>
        <w:t>2.20 The Repetition of the Prayer by a Person in a State of</w:t>
        <w:br/>
        <w:t>Major Ritual Impurity, his Doing Ghusl, when He has Prayed without</w:t>
        <w:br/>
        <w:t>Remembering it, and his Washing his Garments.</w:t>
      </w:r>
    </w:p>
    <w:p>
      <w:pPr/>
      <w:r>
        <w:t>وَحَدَّثَنِي عَنْ مَالِكٍ، عَنْ نَافِعٍ، أَنَّ عَبْدَ اللَّهِ بْنَ عُمَرَ، كَانَ إِذَا أَرَادَ أَنْ يَنَامَ، أَوْ يَطْعَمَ وَهُوَ جُنُبٌ غَسَلَ وَجْهَهُ وَيَدَيْهِ إِلَى الْمِرْفَقَيْنِ وَمَسَحَ بِرَأْسِهِ ثُمَّ طَعِمَ أَوْ نَامَ ‏.‏</w:t>
      </w:r>
    </w:p>
    <w:p>
      <w:pPr/>
      <w:r>
        <w:t>USC-MSA web (English) reference : Book 2, Hadith 80Arabic reference : Book 2, Hadith 110Report Error | Share | Copy ▼</w:t>
      </w:r>
    </w:p>
    <w:p>
      <w:r>
        <w:t>----------------------------------------</w:t>
      </w:r>
    </w:p>
    <w:p>
      <w:pPr/>
      <w:r>
        <w:t>Yahya related to me from Malik from Ismail ibn Abi Hakim that Ata</w:t>
        <w:br/>
        <w:t>ibn Yasar told him that the Messenger of Allah, may Allah bless him</w:t>
        <w:br/>
        <w:t>and grant him peace, said the takbir in one of the prayers and then</w:t>
        <w:br/>
        <w:t>indicated to them with his hand to stay in place. He left and then</w:t>
        <w:br/>
        <w:t>returned with traces of water on his skin.</w:t>
      </w:r>
    </w:p>
    <w:p>
      <w:pPr/>
      <w:r>
        <w:t>حَدَّثَنِي يَحْيَى، عَنْ مَالِكٍ، عَنْ إِسْمَاعِيلَ بْنِ أَبِي حَكِيمٍ، أَنَّ عَطَاءَ بْنَ يَسَارٍ، أَخْبَرَهُ أَنَّ رَسُولَ اللَّهِ صلى الله عليه وسلم كَبَّرَ فِي صَلاَةٍ مِنَ الصَّلَوَاتِ ثُمَّ أَشَارَ إِلَيْهِمْ بِيَدِهِ أَنِ امْكُثُوا فَذَهَبَ ثُمَّ رَجَعَ وَعَلَى جِلْدِهِ أَثَرُ الْمَاءِ ‏.‏</w:t>
      </w:r>
    </w:p>
    <w:p>
      <w:pPr/>
      <w:r>
        <w:t>USC-MSA web (English) reference : Book 2, Hadith 81Arabic reference : Book 2, Hadith 111Report Error | Share | Copy ▼</w:t>
      </w:r>
    </w:p>
    <w:p>
      <w:r>
        <w:t>----------------------------------------</w:t>
      </w:r>
    </w:p>
    <w:p>
      <w:pPr/>
      <w:r>
        <w:t>Yahya related to me from Malik from Hisham ibn Urwa that Zuyayd</w:t>
        <w:br/>
        <w:t>ibn as-Salt said, "I went with Umar ibn al-Khattab to Juruf and he</w:t>
        <w:br/>
        <w:t>looked down and noticed that he had had a wet dream and had prayed</w:t>
        <w:br/>
        <w:t>without doing ghusl. He exclaimed, 'By Allah I realise that I have had</w:t>
        <w:br/>
        <w:t>a wet dream and did not know it and have not done ghusl.' So he did</w:t>
        <w:br/>
        <w:t>ghusl and washed off whatever he saw on his garment, and sprinkled</w:t>
        <w:br/>
        <w:t>with water whatever he did not see.Then he gave the adhan or the iqama</w:t>
        <w:br/>
        <w:t>and prayed in the midmorning."</w:t>
      </w:r>
    </w:p>
    <w:p>
      <w:pPr/>
      <w:r>
        <w:t>وَحَدَّثَنِي عَنْ مَالِكٍ، عَنْ هِشَامِ بْنِ عُرْوَةَ، عَنْ زُيَيْدِ بْنِ الصَّلْتِ، أَنَّهُ قَالَ خَرَجْتُ مَعَ عُمَرَ بْنِ الْخَطَّابِ إِلَى الْجُرُفِ فَنَظَرَ فَإِذَا هُوَ قَدِ احْتَلَمَ وَصَلَّى وَلَمْ يَغْتَسِلْ فَقَالَ وَاللَّهِ مَا أَرَانِي إِلاَّ احْتَلَمْتُ وَمَا شَعَرْتُ وَصَلَّيْتُ وَمَا اغْتَسَلْتُ قَالَ فَاغْتَسَلَ وَغَسَلَ مَا رَأَى فِي ثَوْبِهِ وَنَضَحَ مَا لَمْ يَرَ وَأَذَّنَ أَوْ أَقَامَ ثُمَّ صَلَّى بَعْدَ ارْتِفَاعِ الضُّحَى مُتَمَكِّنًا ‏.‏</w:t>
      </w:r>
    </w:p>
    <w:p>
      <w:pPr/>
      <w:r>
        <w:t>USC-MSA web (English) reference : Book 2, Hadith 82Arabic reference : Book 2, Hadith 112Report Error | Share | Copy ▼</w:t>
      </w:r>
    </w:p>
    <w:p>
      <w:r>
        <w:t>----------------------------------------</w:t>
      </w:r>
    </w:p>
    <w:p>
      <w:pPr/>
      <w:r>
        <w:t>Yahya related to me from Malik from Ismail ibn Abi Hakim from</w:t>
        <w:br/>
        <w:t>Sulayman ibn Yasar that Umar ibn al-Khattab went out early in the</w:t>
        <w:br/>
        <w:t>morning to his land in al-Juruf and found semen on his garment. He</w:t>
        <w:br/>
        <w:t>said, "I have been tried with wet dreams since I have been entrusted</w:t>
        <w:br/>
        <w:t>with governing the people." He did ghusl and washed his garment of</w:t>
        <w:br/>
        <w:t>what he saw of the semen, and then prayed after the sun had risen.</w:t>
      </w:r>
    </w:p>
    <w:p>
      <w:pPr/>
      <w:r>
        <w:t>وَحَدَّثَنِي عَنْ مَالِكٍ، عَنْ إِسْمَاعِيلَ بْنِ أَبِي حَكِيمٍ، عَنْ سُلَيْمَانَ بْنِ يَسَارٍ، أَنَّ عُمَرَ بْنَ الْخَطَّابِ، غَدَا إِلَى أَرْضِهِ بِالْجُرُفِ فَوَجَدَ فِي ثَوْبِهِ احْتِلاَمًا فَقَالَ لَقَدِ ابْتُلِيتُ بِالاِحْتِلاَمِ مُنْذُ وُلِّيتُ أَمْرَ النَّاسِ ‏.‏ فَاغْتَسَلَ وَغَسَلَ مَا رَأَى فِي ثَوْبِهِ مِنَ الاِحْتِلاَمِ ثُمَّ صَلَّى بَعْدَ أَنْ طَلَعَتِ الشَّمْسُ ‏.‏</w:t>
      </w:r>
    </w:p>
    <w:p>
      <w:pPr/>
      <w:r>
        <w:t>USC-MSA web (English) reference : Book 2, Hadith 83Arabic reference : Book 2, Hadith 113Report Error | Share | Copy ▼</w:t>
      </w:r>
    </w:p>
    <w:p>
      <w:r>
        <w:t>----------------------------------------</w:t>
      </w:r>
    </w:p>
    <w:p>
      <w:pPr/>
      <w:r>
        <w:t>Yahya related to me from Malik from Yahya ibn Said from Sulayman</w:t>
        <w:br/>
        <w:t>ibn Yasar that Umar ibn al-Khattab led the people in the subh prayer</w:t>
        <w:br/>
        <w:t>and then went out to his land in Juruf and found semen on his clothes.</w:t>
        <w:br/>
        <w:t>He said, "Since we have been eating rich meat our veins have become</w:t>
        <w:br/>
        <w:t>fulsome." He did ghusl, washed the semen from his clothing, and did</w:t>
        <w:br/>
        <w:t>his prayer again.</w:t>
      </w:r>
    </w:p>
    <w:p>
      <w:pPr/>
      <w:r>
        <w:t>وَحَدَّثَنِي عَنْ مَالِكٍ، عَنْ يَحْيَى بْنِ سَعِيدٍ، عَنْ سُلَيْمَانَ بْنِ يَسَارٍ، أَنَّ عُمَرَ بْنَ الْخَطَّابِ، صَلَّى بِالنَّاسِ الصُّبْحَ ثُمَّ غَدَا إِلَى أَرْضِهِ بِالْجُرُفِ فَوَجَدَ فِي ثَوْبِهِ احْتِلاَمًا فَقَالَ إِنَّا لَمَّا أَصَبْنَا الْوَدَكَ لاَنَتِ الْعُرُوقُ ‏.‏ فَاغْتَسَلَ وَغَسَلَ الاِحْتِلاَمَ مِنْ ثَوْبِهِ وَعَادَ لِصَلاَتِهِ ‏.‏</w:t>
      </w:r>
    </w:p>
    <w:p>
      <w:pPr/>
      <w:r>
        <w:t>USC-MSA web (English) reference : Book 2, Hadith 84Arabic reference : Book 2, Hadith 114Report Error | Share | Copy ▼</w:t>
      </w:r>
    </w:p>
    <w:p>
      <w:r>
        <w:t>----------------------------------------</w:t>
      </w:r>
    </w:p>
    <w:p>
      <w:pPr/>
      <w:r>
        <w:t>Yahya related to me from Malik from Hisham ibn Urwa from his</w:t>
        <w:br/>
        <w:t>father fromYahyaibn Abd ar-Rahman ibn Ha ib that he had set off for</w:t>
        <w:br/>
        <w:t>Mumra with Umar ibn al-Khattab in a party of riders, among whom was</w:t>
        <w:br/>
        <w:t>Amr ibn al-As. Umar ibn al-Khattab dismounted for a rest late at night</w:t>
        <w:br/>
        <w:t>on a certain road near a certain oasis. Umar had a wet dream when it</w:t>
        <w:br/>
        <w:t>was almost dawn and there was no water among the riding party. He rode</w:t>
        <w:br/>
        <w:t>until he came to some water and then he began to wash off what he saw</w:t>
        <w:br/>
        <w:t>of the semen until it had gone. Amr ibn al-As said to him, "It is</w:t>
        <w:br/>
        <w:t>morning and there are clothes with us, so allow your garment to be</w:t>
        <w:br/>
        <w:t>washed. ''Umar ibn al-Khattab said to him, "I am surprised at you, Amr</w:t>
        <w:br/>
        <w:t>ibn al-As! Even if you could find clothes, would everybody be able to</w:t>
        <w:br/>
        <w:t>find them? By Allah, if I were to do it, it would become a sunna. No,</w:t>
        <w:br/>
        <w:t>I wash what I see, and I sprinkle with water what I do not see."</w:t>
        <w:br/>
        <w:br/>
        <w:br/>
        <w:t>Malik spoke about a man who found traces of a wet dream on his</w:t>
        <w:br/>
        <w:t>clothes and did not know when it had occurred and did not remember</w:t>
        <w:br/>
        <w:t>anything he had seen in his sleep. He said, "Let the intention of his</w:t>
        <w:br/>
        <w:t>ghusl be from the time when he last slept, and if he has prayed since</w:t>
        <w:br/>
        <w:t>that last sleep he should repeat it. This is because often a man has a</w:t>
        <w:br/>
        <w:t>wet dream and sees nothing, and often he sees something but does not</w:t>
        <w:br/>
        <w:t>have an emission. But, if he finds liquid on his garment he must do</w:t>
        <w:br/>
        <w:t>ghusl. This is because Umar repeated what he had prayed after the time</w:t>
        <w:br/>
        <w:t>he had last slept and not what was before it."</w:t>
      </w:r>
    </w:p>
    <w:p>
      <w:pPr/>
      <w:r>
        <w:t>وَحَدَّثَنِي عَنْ مَالِكٍ، عَنْ هِشَامِ بْنِ عُرْوَةَ، عَنْ أَبِيهِ، عَنْ يَحْيَى بْنِ عَبْدِ الرَّحْمَنِ بْنِ حَاطِبٍ، أَنَّهُ اعْتَمَرَ مَعَ عُمَرَ بْنِ الْخَطَّابِ فِي رَكْبٍ فِيهِمْ عَمْرُو بْنُ الْعَاصِ وَأَنَّ عُمَرَ بْنَ الْخَطَّابِ عَرَّسَ بِبَعْضِ الطَّرِيقِ قَرِيبًا مِنْ بَعْضِ الْمِيَاهِ فَاحْتَلَمَ عُمَرُ وَقَدْ كَادَ أَنْ يُصْبِحَ فَلَمْ يَجِدْ مَعَ الرَّكْبِ مَاءً فَرَكِبَ حَتَّى جَاءَ الْمَاءَ فَجَعَلَ يَغْسِلُ مَا رَأَى مِنْ ذَلِكَ الاِحْتِلاَمِ حَتَّى أَسْفَرَ فَقَالَ لَهُ عَمْرُو بْنُ الْعَاصِ أَصْبَحْتَ وَمَعَنَا ثِيَابٌ فَدَعْ ثَوْبَكَ يُغْسَلُ ‏.‏ فَقَالَ عُمَرُ بْنُ الْخَطَّابِ وَاعَجَبًا لَكَ يَا عَمْرُو بْنَ الْعَاصِ لَئِنْ كُنْتَ تَجِدُ ثِيَابًا أَفَكُلُّ النَّاسِ يَجِدُ ثِيَابًا وَاللَّهِ لَوْ فَعَلْتُهَا لَكَانَتْ سُنَّةً بَلْ أَغْسِلُ مَا رَأَيْتُ وَأَنْضِحُ مَا لَمْ أَرَ ‏.‏ قَالَ مَالِكٌ فِي رَجُلٍ وَجَدَ فِي ثَوْبِهِ أَثَرَ احْتِلاَمٍ وَلاَ يَدْرِي مَتَى كَانَ وَلاَ يَذْكُرُ شَيْئًا رَأَى فِي مَنَامِهِ قَالَ لِيَغْتَسِلْ مِنْ أَحْدَثِ نَوْمٍ نَامَهُ فَإِنْ كَانَ صَلَّى بَعْدَ ذَلِكَ النَّوْمِ فَلْيُعِدْ مَا كَانَ صَلَّى بَعْدَ ذَلِكَ النَّوْمِ مِنْ أَجْلِ أَنَّ الرَّجُلَ رُبَّمَا احْتَلَمَ وَلاَ يَرَى شَيْئًا وَيَرَى وَلاَ يَحْتَلِمُ فَإِذَا وَجَدَ فِي ثَوْبِهِ مَاءً فَعَلَيْهِ الْغُسْلُ وَذَلِكَ أَنَّ عُمَرَ أَعَادَ مَا كَانَ صَلَّى لآخِرِ نَوْمٍ نَامَهُ وَلَمْ يُعِدْ مَا كَانَ قَبْلَهُ ‏.‏</w:t>
      </w:r>
    </w:p>
    <w:p>
      <w:pPr/>
      <w:r>
        <w:t>USC-MSA web (English) reference : Book 2, Hadith 85Arabic reference : Book 2, Hadith 115Report Error | Share | Copy ▼</w:t>
      </w:r>
    </w:p>
    <w:p>
      <w:r>
        <w:t>----------------------------------------</w:t>
      </w:r>
    </w:p>
    <w:p>
      <w:pPr/>
      <w:r>
        <w:t>Yahya related to me from Malik from Ibn Shihab from Urwa ibn az-</w:t>
        <w:br/>
        <w:t>Zubayr that Umm Sulayman said to the Messenger of Allah, may Allah</w:t>
        <w:br/>
        <w:t>bless him and grant him peace, "Should a woman do ghusl when she</w:t>
        <w:br/>
        <w:t>experiences the same as a man in her sleep?" The Messenger of Al lah</w:t>
        <w:br/>
        <w:t>said to her, "Yes, she should do ghusl. "A'isha said to her, "Shame on</w:t>
        <w:br/>
        <w:t>you! Does a woman see that?" (i.e. a liquid.) The Messenger of Allah,</w:t>
        <w:br/>
        <w:t>may Allah bless him and grant him peace, said to her, "May your right</w:t>
        <w:br/>
        <w:t>hand be full of dust. From where does family resemblance come?"</w:t>
      </w:r>
    </w:p>
    <w:p>
      <w:pPr/>
      <w:r>
        <w:t>حَدَّثَنِي عَنْ مَالِكٍ، عَنِ ابْنِ شِهَابٍ، عَنْ عُرْوَةَ بْنِ الزُّبَيْرِ، أَنَّ أُمَّ سُلَيْمٍ، قَالَتْ لِرَسُولِ اللَّهِ صلى الله عليه وسلم الْمَرْأَةُ تَرَى فِي الْمَنَامِ مِثْلَ مَا يَرَى الرَّجُلُ أَتَغْتَسِلُ فَقَالَ لَهَا رَسُولُ اللَّهِ صلى الله عليه وسلم ‏"‏ نَعَمْ فَلْتَغْتَسِلْ ‏"‏ ‏.‏ فَقَالَتْ لَهَا عَائِشَةُ أُفٍّ لَكِ وَهَلْ تَرَى ذَلِكَ الْمَرْأَةُ فَقَالَ لَهَا رَسُولُ اللَّهِ صلى الله عليه وسلم ‏"‏ تَرِبَتْ يَمِينُكِ وَمِنْ أَيْنَ يَكُونُ الشَّبَهُ ‏"‏ ‏.‏</w:t>
      </w:r>
    </w:p>
    <w:p>
      <w:pPr/>
      <w:r>
        <w:t>USC-MSA web (English) reference : Book 2, Hadith 86Arabic reference : Book 2, Hadith 116Report Error | Share | Copy ▼</w:t>
      </w:r>
    </w:p>
    <w:p>
      <w:r>
        <w:t>----------------------------------------</w:t>
      </w:r>
    </w:p>
    <w:p>
      <w:pPr/>
      <w:r>
        <w:t>Yahya related to me from Malik from Hisham ibn Urwa from his</w:t>
        <w:br/>
        <w:t>father from Zaynab bint Abi Salama that Umm Salama, the wife of the</w:t>
        <w:br/>
        <w:t>Prophet, may Allah bless him and grant him peace, said, "Umm Salama,</w:t>
        <w:br/>
        <w:t>the wife of Abu Talha al-Ansari, came to the Messenger of Allah, may</w:t>
        <w:br/>
        <w:t>Allah bless him and grant him peace, and said, 'Messenger of Allah!</w:t>
        <w:br/>
        <w:t>Allah is not ashamed of the truth-does a woman have to do ghusl if she</w:t>
        <w:br/>
        <w:t>has had an erotic dream?' He said, 'Yes, if she sees any liquid.' "</w:t>
      </w:r>
    </w:p>
    <w:p>
      <w:pPr/>
      <w:r>
        <w:t>حَدَّثَنِي عَنْ مَالِكٍ، عَنْ هِشَامِ بْنِ عُرْوَةَ، عَنْ أَبِيهِ، عَنْ زَيْنَبَ بِنْتِ أَبِي سَلَمَةَ، عَنْ أُمِّ سَلَمَةَ، زَوْجِ النَّبِيِّ صلى الله عليه وسلم أَنَّهَا قَالَتْ جَاءَتْ أُمُّ سُلَيْمٍ امْرَأَةُ أَبِي طَلْحَةَ الأَنْصَارِيِّ إِلَى رَسُولِ اللَّهِ صلى الله عليه وسلم فَقَالَتْ يَا رَسُولَ اللَّهِ إِنَّ اللَّهَ لاَ يَسْتَحْيِي مِنَ الْحَقِّ هَلْ عَلَى الْمَرْأَةِ مِنْ غُسْلٍ إِذَا هِيَ احْتَلَمَتْ فَقَالَ ‏</w:t>
        <w:br/>
        <w:t>"‏ نَعَمْ إِذَا رَأَتِ الْمَاءَ ‏"‏ ‏.‏</w:t>
      </w:r>
    </w:p>
    <w:p>
      <w:pPr/>
      <w:r>
        <w:t>USC-MSA web (English) reference : Book 2, Hadith 87Arabic reference : Book 2, Hadith 117Report Error | Share | Copy ▼</w:t>
      </w:r>
    </w:p>
    <w:p>
      <w:r>
        <w:t>----------------------------------------</w:t>
      </w:r>
    </w:p>
    <w:p>
      <w:pPr/>
      <w:r>
        <w:t>Yahya related to me from Malik from Nafi that Abdullah ibn Umar</w:t>
        <w:br/>
        <w:t>used to say, "There is no harm in doing ghusl with water that has been</w:t>
        <w:br/>
        <w:t>used by one's wife as long as she is not menstruating or in a state of</w:t>
        <w:br/>
        <w:t>major ritual impurity (junub)."</w:t>
      </w:r>
    </w:p>
    <w:p>
      <w:pPr/>
      <w:r>
        <w:t>حَدَّثَنِي يَحْيَى، عَنْ مَالِكٍ، عَنْ نَافِعٍ، أَنَّ عَبْدَ اللَّهِ بْنَ عُمَرَ، كَانَ يَقُولُ لاَ بَأْسَ أَنْ يُغْتَسَلَ بِفَضْلِ الْمَرْأَةِ مَا لَمْ تَكُنْ حَائِضًا أَوْ جُنُبًا ‏.‏</w:t>
      </w:r>
    </w:p>
    <w:p>
      <w:pPr/>
      <w:r>
        <w:t>USC-MSA web (English) reference : Book 2, Hadith 88Arabic reference : Book 2, Hadith 118Report Error | Share | Copy ▼</w:t>
      </w:r>
    </w:p>
    <w:p>
      <w:r>
        <w:t>----------------------------------------</w:t>
      </w:r>
    </w:p>
    <w:p>
      <w:pPr/>
      <w:r>
        <w:t>Yahya related to me from Malik from Nafi that Abdullah ibn Umar</w:t>
        <w:br/>
        <w:t>used to sweat in a garment while he was junub and then pray with it</w:t>
        <w:br/>
        <w:t>on.</w:t>
      </w:r>
    </w:p>
    <w:p>
      <w:pPr/>
      <w:r>
        <w:t>وَحَدَّثَنِي عَنْ مَالِكٍ، عَنْ نَافِعٍ، أَنَّ عَبْدَ اللَّهِ بْنَ عُمَرَ، كَانَ يَعْرَقُ فِي الثَّوْبِ وَهُوَ جُنُبٌ ثُمَّ يُصَلِّي فِيهِ ‏.‏</w:t>
      </w:r>
    </w:p>
    <w:p>
      <w:pPr/>
      <w:r>
        <w:t>USC-MSA web (English) reference : Book 2, Hadith 89Arabic reference : Book 2, Hadith 119Report Error | Share | Copy ▼</w:t>
      </w:r>
    </w:p>
    <w:p>
      <w:r>
        <w:t>----------------------------------------</w:t>
      </w:r>
    </w:p>
    <w:p>
      <w:pPr/>
      <w:r>
        <w:t>Yahya related to me from Malik from Nafi that the slave girls of</w:t>
        <w:br/>
        <w:t>Abdullah ibn Umar used to wash his feet and bring him a mat of palm</w:t>
        <w:br/>
        <w:t>leaves while they were menstruating.</w:t>
        <w:br/>
        <w:br/>
        <w:br/>
        <w:t>Malik was asked whether</w:t>
        <w:br/>
        <w:t>a man who had women and slavegirlscould have intercourse with all of</w:t>
        <w:br/>
        <w:t>them before he did ghusl. He said, "There is no harm in a man having</w:t>
        <w:br/>
        <w:t>intercourse with two of his slave girls before he does ghusl. It is</w:t>
        <w:br/>
        <w:t>disapproved of, however, to go to a freewoman on another's day. There</w:t>
        <w:br/>
        <w:t>is no harm in making love first to one slave girl and then to another</w:t>
        <w:br/>
        <w:t>when one is junub."</w:t>
        <w:br/>
        <w:br/>
        <w:br/>
        <w:t>Malik was asked about a man who was junub</w:t>
        <w:br/>
        <w:t>and water was put down for him to do ghusl with.Then he forgot and put</w:t>
        <w:br/>
        <w:t>his finger into it to find out whether it was hot or cold. Malik said,</w:t>
        <w:br/>
        <w:t>"If no filth has soiled his fingers, I do not consider that that makes</w:t>
        <w:br/>
        <w:t>the water impure."</w:t>
      </w:r>
    </w:p>
    <w:p>
      <w:pPr/>
      <w:r>
        <w:t>وَحَدَّثَنِي عَنْ مَالِكٍ، عَنْ نَافِعٍ، أَنَّ عَبْدَ اللَّهِ بْنَ عُمَرَ، كَانَ يَغْسِلُ جَوَارِيهِ رِجْلَيْهِ وَيُعْطِينَهُ الْخُمْرَةَ وَهُنَّ حُيَّضٌ ‏.‏ وَسُئِلَ مَالِكٌ عَنْ رَجُلٍ لَهُ نِسْوَةٌ وَجَوَارِي هَلْ يَطَؤُهُنَّ جَمِيعًا قَبْلَ أَنْ يَغْتَسِلَ فَقَالَ لاَ بَأْسَ بِأَنْ يُصِيبَ الرَّجُلُ جَارِيَتَيْهِ قَبْلَ أَنْ يَغْتَسِلَ فَأَمَّا النِّسَاءُ الْحَرَائِرُ فَيُكْرَهُ أَنْ يُصِيبَ الرَّجُلُ الْمَرْأَةَ الْحُرَّةَ فِي يَوْمِ الأُخْرَى فَأَمَّا أَنَّ يُصِيبَ الْجَارِيَةَ ثُمَّ يُصِيبَ الأُخْرَى وَهُوَ جُنُبٌ فَلاَ بَأْسَ بِذَلِكَ ‏.‏ وَسُئِلَ مَالِكٌ عَنْ رَجُلٍ جُنُبٍ وُضِعَ لَهُ مَاءٌ يَغْتَسِلُ بِهِ فَسَهَا فَأَدْخَلَ أَصْبُعَهُ فِيهِ لِيَعْرِفَ حَرَّ الْمَاءِ مِنْ بَرْدِهِ ‏.‏ قَالَ مَالِكٌ إِنْ لَمْ يَكُنْ أَصَابَ أَصْبُعَهُ أَذًى فَلاَ أَرَى ذَلِكَ يُنَجِّسُ عَلَيْهِ الْمَاءَ ‏.‏</w:t>
      </w:r>
    </w:p>
    <w:p>
      <w:pPr/>
      <w:r>
        <w:t>USC-MSA web (English) reference : Book 2, Hadith 90Arabic reference : Book 2, Hadith 120Report Error | Share | Copy ▼</w:t>
      </w:r>
    </w:p>
    <w:p>
      <w:r>
        <w:t>----------------------------------------</w:t>
      </w:r>
    </w:p>
    <w:p>
      <w:pPr/>
      <w:r>
        <w:t>Yahya related to me from Malik from Abd arRahman ibn al-Qasim</w:t>
        <w:br/>
        <w:t>from his father that A'isha umm al-muminin said, "We went out on a</w:t>
        <w:br/>
        <w:t>journey with the Messenger of Allah, may Allah bless him and grant him</w:t>
        <w:br/>
        <w:t>peace, and, when we came to Bayda' or Dhat al-Jaysh, a necklace of</w:t>
        <w:br/>
        <w:t>mine broke. The Messenger of Allah, may Allah bless him and grant him</w:t>
        <w:br/>
        <w:t>peace, stopped to look for it and the people stopped with him. There</w:t>
        <w:br/>
        <w:t>was no water nearby and the people were not carrying any with them, so</w:t>
        <w:br/>
        <w:t>they came to Abu Bakr as-Siddiq and said, 'Don't you see what A'isha</w:t>
        <w:br/>
        <w:t>has done? She has made the Messenger of Allah, may Allah bless him and</w:t>
        <w:br/>
        <w:t>grant him peace, and the people stop when there is no water nearby and</w:t>
        <w:br/>
        <w:t>they are not carrying any with them.' "</w:t>
        <w:br/>
        <w:br/>
        <w:br/>
        <w:t>A'isha continued,</w:t>
        <w:br/>
        <w:t>"Abu Bakr came and the Messenger of Allah, may Allah bless him and</w:t>
        <w:br/>
        <w:t>grant him peace, had fallen asleep with his head on my thigh . Abu</w:t>
        <w:br/>
        <w:t>Bakr said, 'You have made the Messenger of Allah, may Allah bless him</w:t>
        <w:br/>
        <w:t>and grant him peace, and the people stop when there is no water nearby</w:t>
        <w:br/>
        <w:t>and they are not carrying any with them ' "</w:t>
        <w:br/>
        <w:br/>
        <w:br/>
        <w:t>She continued,</w:t>
        <w:br/>
        <w:t>"Abu Bakr remonstrated with me and said whatever Allah willed him to</w:t>
        <w:br/>
        <w:t>say, and began to poke me in the waist. The only thing that stopped me</w:t>
        <w:br/>
        <w:t>from moving was that the Messenger of Allah, may Allah bless him and</w:t>
        <w:br/>
        <w:t>grant him peace, had his head on my thigh. The Messenger of Allah, may</w:t>
        <w:br/>
        <w:t>Allah bless him and grant him peace, slept until morning found him</w:t>
        <w:br/>
        <w:t>with no water. Allah, the Blessed and Exalted, sent down the ayat of</w:t>
        <w:br/>
        <w:t>tayammum and so they did tayammum. Usayd ibn Hudayr said, 'This is not</w:t>
        <w:br/>
        <w:t>the first baraka from you, O family of Abu Bakr.'"</w:t>
        <w:br/>
        <w:br/>
        <w:br/>
        <w:t>A'isha</w:t>
        <w:br/>
        <w:t>added, "We roused the camel I had been on and found the necklace under</w:t>
        <w:br/>
        <w:t>it."</w:t>
        <w:br/>
        <w:br/>
        <w:br/>
        <w:t>Malik was asked whether a man who did tayammum for one</w:t>
        <w:br/>
        <w:t>prayer should do tayammum when the time of the next prayer came or</w:t>
        <w:br/>
        <w:t>whether the first tayammum was enough. He said, "No, he does tayammum</w:t>
        <w:br/>
        <w:t>for every prayer, because he has to look for water for every prayer.</w:t>
        <w:br/>
        <w:t>If he looks for it and does not find it then he does tayammum."</w:t>
        <w:br/>
        <w:br/>
        <w:br/>
        <w:t>Malik was asked whether a man who did tayammum could lead others</w:t>
        <w:br/>
        <w:t>in prayer if they were in wudu. He said, "I prefer that someone else</w:t>
        <w:br/>
        <w:t>should lead them. However, I see no harm in it if he does lead them in</w:t>
        <w:br/>
        <w:t>prayer."</w:t>
        <w:br/>
        <w:br/>
        <w:br/>
        <w:t>Yahya said that Malik said that a man who did</w:t>
        <w:br/>
        <w:t>tayammum because he could not find any water, and then stood and said</w:t>
        <w:br/>
        <w:t>the takbir and entered into the prayer, and then someone came with</w:t>
        <w:br/>
        <w:t>some water, did not stop his prayer but completed it with tayammum and</w:t>
        <w:br/>
        <w:t>did wudu for future prayers.</w:t>
        <w:br/>
        <w:br/>
        <w:br/>
        <w:t>Yahya said that Malik said,</w:t>
        <w:br/>
        <w:t>"Whoever rises for prayer and does not find water and so does what</w:t>
        <w:br/>
        <w:t>Allah has ordered him to do of tayammum has obeyed Allah. Someone who</w:t>
        <w:br/>
        <w:t>does find water is neither purer than him nor more perfect in prayer,</w:t>
        <w:br/>
        <w:t>because both have been commanded and each does as Allah has commanded.</w:t>
        <w:br/>
        <w:t>What Allah has commanded as far as wudu is concerned is for the one</w:t>
        <w:br/>
        <w:t>who finds water, and tayammum is for the one who does not find water</w:t>
        <w:br/>
        <w:t>before he enters into the prayer."</w:t>
        <w:br/>
        <w:br/>
        <w:br/>
        <w:t>Malik said that a man who</w:t>
        <w:br/>
        <w:t>was in a state of major ritual impurity could do tayammum and read his</w:t>
        <w:br/>
        <w:t>portion of Qur'an and do voluntary prayers as long as he did not find</w:t>
        <w:br/>
        <w:t>any water. This applied only to circumstances in which it was</w:t>
        <w:br/>
        <w:t>allowable to pray with tayammum.</w:t>
      </w:r>
    </w:p>
    <w:p>
      <w:pPr/>
      <w:r>
        <w:t>حَدَّثَنِي يَحْيَى، عَنْ مَالِكٍ، عَنْ عَبْدِ الرَّحْمَنِ بْنِ الْقَاسِمِ، عَنْ أَبِيهِ، عَنْ عَائِشَةَ أُمِّ الْمُؤْمِنِينَ، أَنَّهَا قَالَتْ خَرَجْنَا مَعَ رَسُولِ اللَّهِ صلى الله عليه وسلم فِي بَعْضِ أَسْفَارِهِ حَتَّى إِذَا كُنَّا بِالْبَيْدَاءِ - أَوْ بِذَاتِ الْجَيْشِ - انْقَطَعَ عِقْدٌ لِي فَأَقَامَ رَسُولُ اللَّهِ صلى الله عليه وسلم عَلَى الْتِمَاسِهِ وَأَقَامَ النَّاسُ مَعَهُ وَلَيْسُوا عَلَى مَاءٍ وَلَيْسَ مَعَهُمْ مَاءٌ فَأَتَى النَّاسُ إِلَى أَبِي بَكْرٍ الصِّدِّيقِ فَقَالُوا أَلاَ تَرَى مَا صَنَعَتْ عَائِشَةُ أَقَامَتْ بِرَسُولِ اللَّهِ صلى الله عليه وسلم وَبِالنَّاسِ وَلَيْسُوا عَلَى مَاءٍ وَلَيْسَ مَعَهُمْ مَاءٌ ‏.‏ قَالَتْ عَائِشَةُ فَجَاءَ أَبُو بَكْرٍ وَرَسُولُ اللَّهِ صلى الله عليه وسلم وَاضِعٌ رَأْسَهُ عَلَى فَخِذِي قَدْ نَامَ فَقَالَ حَبَسْتِ رَسُولَ اللَّهِ صلى الله عليه وسلم وَالنَّاسَ وَلَيْسُوا عَلَى مَاءٍ وَلَيْسَ مَعَهُمْ مَاءٌ قَالَتْ عَائِشَةُ فَعَاتَبَنِي أَبُو بَكْرٍ فَقَالَ مَا شَاءَ اللَّهُ أَنْ يَقُولَ وَجَعَلَ يَطْعُنُ بِيَدِهِ فِي خَاصِرَتِي فَلاَ يَمْنَعُنِي مِنَ التَّحَرُّكِ إِلاَّ مَكَانُ رَأْسِ رَسُولِ اللَّهِ صلى الله عليه وسلم عَلَى فَخِذِي فَنَامَ رَسُولُ اللَّهِ صلى الله عليه وسلم حَتَّى أَصْبَحَ عَلَى غَيْرِ مَاءٍ فَأَنْزَلَ اللَّهُ تَبَارَكَ وَتَعَالَى آيَةَ التَّيَمُّمِ فَتَيَمَّمُوا ‏.‏ فَقَالَ أُسَيْدُ بْنُ حُضَيْرٍ مَا هِيَ بِأَوَّلِ بَرَكَتِكُمْ يَا آلَ أَبِي بَكْرٍ ‏.‏ قَالَتْ فَبَعَثْنَا الْبَعِيرَ الَّذِي كُنْتُ عَلَيْهِ فَوَجَدْنَا الْعِقْدَ تَحْتَهُ ‏.‏</w:t>
      </w:r>
    </w:p>
    <w:p>
      <w:pPr/>
      <w:r>
        <w:t>USC-MSA web (English) reference : Book 2, Hadith 91Arabic reference : Book 2, Hadith 121Report Error | Share | Copy ▼</w:t>
      </w:r>
    </w:p>
    <w:p>
      <w:r>
        <w:t>----------------------------------------</w:t>
      </w:r>
    </w:p>
    <w:p>
      <w:pPr/>
      <w:r>
        <w:t>Yahya related to me from Malik from Nafi that Abdullah ibn Umar</w:t>
        <w:br/>
        <w:t>and he were approaching Juruf. When they got to Mirbad, Abdullah got</w:t>
        <w:br/>
        <w:t>down and did tayammum with some good earth. He wiped his face, and his</w:t>
        <w:br/>
        <w:t>arms to the elbows, and then prayed.</w:t>
      </w:r>
    </w:p>
    <w:p>
      <w:pPr/>
      <w:r>
        <w:t>حَدَّثَنِي يَحْيَى، عَنْ مَالِكٍ، عَنْ نَافِعٍ، أَنَّهُ أَقْبَلَ هُوَ وَعَبْدُ اللَّهِ بْنُ عُمَرَ مِنَ الْجُرُفِ حَتَّى إِذَا كَانَا بِالْمِرْبَدِ نَزَلَ عَبْدُ اللَّهِ فَتَيَمَّمَ صَعِيدًا طَيِّبًا فَمَسَحَ وَجْهَهُ وَيَدَيْهِ إِلَى الْمِرْفَقَيْنِ ثُمَّ صَلَّى ‏.‏</w:t>
      </w:r>
    </w:p>
    <w:p>
      <w:pPr/>
      <w:r>
        <w:t>USC-MSA web (English) reference : Book 2, Hadith 92Arabic reference : Book 2, Hadith 122Report Error | Share | Copy ▼</w:t>
      </w:r>
    </w:p>
    <w:p>
      <w:r>
        <w:t>----------------------------------------</w:t>
      </w:r>
    </w:p>
    <w:p>
      <w:pPr/>
      <w:r>
        <w:t>Yahya related to me from Malik from Nafi that Abdullah ibn Umar</w:t>
        <w:br/>
        <w:t>used to do tayammum up to his elbows.</w:t>
        <w:br/>
        <w:br/>
        <w:br/>
        <w:t>Malik was asked about</w:t>
        <w:br/>
        <w:t>how tayammum was done and what parts were covered and he said, "Strike</w:t>
        <w:br/>
        <w:t>the ground once for the face and once for the arms and wipe them to</w:t>
        <w:br/>
        <w:t>the elbows."</w:t>
      </w:r>
    </w:p>
    <w:p>
      <w:pPr/>
      <w:r>
        <w:t>وَحَدَّثَنِي عَنْ مَالِكٍ، عَنْ نَافِعٍ، أَنَّ عَبْدَ اللَّهِ بْنَ عُمَرَ، كَانَ يَتَيَمَّمُ إِلَى الْمِرْفَقَيْنِ ‏.‏ وَسُئِلَ مَالِكٌ كَيْفَ التَّيَمُّمُ وَأَيْنَ يَبْلُغُ بِهِ فَقَالَ يَضْرِبُ ضَرْبَةً لِلْوَجْهِ وَضَرْبَةً لِلْيَدَيْنِ وَيَمْسَحُهُمَا إِلَى الْمِرْفَقَيْنِ ‏.‏</w:t>
      </w:r>
    </w:p>
    <w:p>
      <w:pPr/>
      <w:r>
        <w:t>USC-MSA web (English) reference : Book 2, Hadith 93Arabic reference : Book 2, Hadith 123Report Error | Share | Copy ▼</w:t>
      </w:r>
    </w:p>
    <w:p>
      <w:r>
        <w:t>----------------------------------------</w:t>
      </w:r>
    </w:p>
    <w:p>
      <w:pPr/>
      <w:r>
        <w:t>Yahya related to me from Malik from Abd arRahman ibn Harmala that</w:t>
        <w:br/>
        <w:t>a man asked Said ibn al-Musayyab about what a man who was junub and</w:t>
        <w:br/>
        <w:t>had done tayammum should do when he came across water. Said said,</w:t>
        <w:br/>
        <w:t>"When he comes across water he must do ghusl for what comes after."</w:t>
        <w:br/>
        <w:br/>
        <w:br/>
        <w:t>Malik said about some one who had a wet dream while he was on</w:t>
        <w:br/>
        <w:t>a journey and there was only enough water for wudu and he was not</w:t>
        <w:br/>
        <w:t>thirsty and so he did not need to use it for that, "Let him wash his</w:t>
        <w:br/>
        <w:t>genitals, and whatever the semen has fallen on, with the water and</w:t>
        <w:br/>
        <w:t>then he does tayammum with good earth as Allah has ordered him."</w:t>
        <w:br/>
        <w:br/>
        <w:br/>
        <w:t>Malik was asked whether a man who was junub and wished to do</w:t>
        <w:br/>
        <w:t>tayammum but could only find salty earth could do tayammum with that</w:t>
        <w:br/>
        <w:t>earth, and whether it was disapproved of to pray on salty earth. He</w:t>
        <w:br/>
        <w:t>said, "There is no harm in praying on salty earth or in using it to do</w:t>
        <w:br/>
        <w:t>tayammum, because Allah the Blessed and Exalted has said, '...and do</w:t>
        <w:br/>
        <w:t>tayammum with good earth.' One is purified by tayammum with everything</w:t>
        <w:br/>
        <w:t>that is earth, whether it is salty or otherwise."</w:t>
      </w:r>
    </w:p>
    <w:p>
      <w:pPr/>
      <w:r>
        <w:t>حَدَّثَنِي يَحْيَى، عَنْ مَالِكٍ، عَنْ عَبْدِ الرَّحْمَنِ بْنِ حَرْمَلَةَ، أَنَّ رَجُلاً، سَأَلَ سَعِيدَ بْنَ الْمُسَيَّبِ عَنِ الرَّجُلِ الْجُنُبِ، يَتَيَمَّمُ ثُمَّ يُدْرِكُ الْمَاءَ فَقَالَ سَعِيدٌ إِذَا أَدْرَكَ الْمَاءَ فَعَلَيْهِ الْغُسْلُ لِمَا يُسْتَقْبَلُ ‏.‏ قَالَ مَالِكٌ فِيمَنِ احْتَلَمَ وَهُوَ فِي سَفَرٍ وَلاَ يَقْدِرُ مِنَ الْمَاءِ إِلاَّ عَلَى قَدْرِ الْوُضُوءِ وَهُوَ لاَ يَعْطَشُ حَتَّى يَأْتِيَ الْمَاءَ قَالَ يَغْسِلُ بِذَلِكَ فَرْجَهُ وَمَا أَصَابَهُ مِنْ ذَلِكَ الأَذَى ثُمَّ يَتَيَمَّمُ صَعِيدًا طَيِّبًا كَمَا أَمَرَهُ اللَّهُ ‏.‏ وَسُئِلَ مَالِكٌ عَنْ رَجُلٍ جُنُبٍ أَرَادَ أَنْ يَتَيَمَّمَ فَلَمْ يَجِدْ تُرَابًا إِلاَّ تُرَابَ سَبَخَةٍ هَلْ يَتَيَمَّمُ بِالسِّبَاخِ وَهَلْ تُكْرَهُ الصَّلاَةُ فِي السِّبَاخِ قَالَ مَالِكٌ لاَ بَأْسَ بِالصَّلاَةِ فِي السِّبَاخِ وَالتَّيَمُّمِ مِنْهَا لأَنَّ اللَّهَ تَبَارَكَ وَتَعَالَى قَالَ ‏{‏فَتَيَمَّمُوا صَعِيدًا طَيِّبًا‏}‏ فَكُلُّ مَا كَانَ صَعِيدًا فَهُوَ يُتَيَمَّمُ بِهِ سِبَاخًا كَانَ أَوْ غَيْرَهُ ‏.‏</w:t>
      </w:r>
    </w:p>
    <w:p>
      <w:pPr/>
      <w:r>
        <w:t>USC-MSA web (English) reference : Book 2, Hadith 94Arabic reference : Book 2, Hadith 124Report Error | Share | Copy ▼</w:t>
      </w:r>
    </w:p>
    <w:p>
      <w:r>
        <w:t>----------------------------------------</w:t>
      </w:r>
    </w:p>
    <w:p>
      <w:pPr/>
      <w:r>
        <w:t>Yahya related to me from Malik from Zayd ibn Aslam that a man</w:t>
        <w:br/>
        <w:t>questioned the Messenger of Allah, may Allah bless him and grant him</w:t>
        <w:br/>
        <w:t>peace, saying, "What is permitted me from my wife when she is</w:t>
        <w:br/>
        <w:t>menstruating?" The Messenger of Allah, may Allah bless him and grant</w:t>
        <w:br/>
        <w:t>him peace, said, "Let her wrap her waist-wrapper round herself</w:t>
        <w:br/>
        <w:t>tightly, and then what is above that is your concern."</w:t>
      </w:r>
    </w:p>
    <w:p>
      <w:pPr/>
      <w:r>
        <w:t>حَدَّثَنِي يَحْيَى، عَنْ مَالِكٍ، عَنْ زَيْدِ بْنِ أَسْلَمَ، أَنَّ رَجُلاً، سَأَلَ رَسُولَ اللَّهِ صلى الله عليه وسلم فَقَالَ مَا يَحِلُّ لِي مِنِ امْرَأَتِي وَهِيَ حَائِضٌ فَقَالَ رَسُولُ اللَّهِ صلى الله عليه وسلم ‏</w:t>
        <w:br/>
        <w:t>"‏ لِتَشُدَّ عَلَيْهَا إِزَارَهَا ثُمَّ شَأْنَكَ بِأَعْلاَهَا ‏"‏ ‏.‏</w:t>
      </w:r>
    </w:p>
    <w:p>
      <w:pPr/>
      <w:r>
        <w:t>USC-MSA web (English) reference : Book 2, Hadith 95Arabic reference : Book 2, Hadith 125Report Error | Share | Copy ▼</w:t>
      </w:r>
    </w:p>
    <w:p>
      <w:r>
        <w:t>----------------------------------------</w:t>
      </w:r>
    </w:p>
    <w:p>
      <w:pPr/>
      <w:r>
        <w:t>Yahya related to me from Malik from Rabia ibn Abi Abd ar-Rahman</w:t>
        <w:br/>
        <w:t>that on one occasion A'isha, the wife of the Prophet, may Allah bless</w:t>
        <w:br/>
        <w:t>him and grant him peace, was sleeping with the Messenger of Allah, may</w:t>
        <w:br/>
        <w:t>Allah bless him and grant him peace, in one garment, when suddenly she</w:t>
        <w:br/>
        <w:t>jumped up sharply. The Messenger of Allah, may Allah bless him and</w:t>
        <w:br/>
        <w:t>grant him peace, said to her, "What's the matter with you? Are you</w:t>
        <w:br/>
        <w:t>losing blood?", meaning menstruating. She said, "Yes." He said, "Wrap</w:t>
        <w:br/>
        <w:t>your waist-wrapper tightly about you, and return to your sleeping-</w:t>
        <w:br/>
        <w:t>place."</w:t>
      </w:r>
    </w:p>
    <w:p>
      <w:pPr/>
      <w:r>
        <w:t>وَحَدَّثَنِي عَنْ مَالِكٍ، عَنْ رَبِيعَةَ بْنِ أَبِي عَبْدِ الرَّحْمَنِ، أَنَّ عَائِشَةَ، زَوْجَ النَّبِيِّ صلى الله عليه وسلم كَانَتْ مُضْطَجِعَةً مَعَ رَسُولِ اللَّهِ صلى الله عليه وسلم فِي ثَوْبٍ وَاحِدٍ وَأَنَّهَا قَدْ وَثَبَتْ وَثْبَةً شَدِيدَةً فَقَالَ لَهَا رَسُولُ اللَّهِ صلى الله عليه وسلم ‏"‏ مَا لَكِ لَعَلَّكِ نَفِسْتِ ‏"‏ ‏.‏ يَعْنِي الْحَيْضَةَ ‏.‏ فَقَالَتْ نَعَمْ ‏.‏ قَالَ ‏"‏ شُدِّي عَلَى نَفْسِكِ إِزَارَكِ ثُمَّ عُودِي إِلَى مَضْجَعِكِ ‏"‏ ‏.‏</w:t>
      </w:r>
    </w:p>
    <w:p>
      <w:pPr/>
      <w:r>
        <w:t>USC-MSA web (English) reference : Book 2, Hadith 96Arabic reference : Book 2, Hadith 126Report Error | Share | Copy ▼</w:t>
      </w:r>
    </w:p>
    <w:p>
      <w:r>
        <w:t>----------------------------------------</w:t>
      </w:r>
    </w:p>
    <w:p>
      <w:pPr/>
      <w:r>
        <w:t>Yahya related to me from Malik from Nafi that Ubaydullah ibn</w:t>
        <w:br/>
        <w:t>Abdullah ibn Umar sent a question to A'isha asking her, "May a man</w:t>
        <w:br/>
        <w:t>fondle his wife when she is menstruating?" She replied, "Let her wrap</w:t>
        <w:br/>
        <w:t>her waist-wrapper around her lower part and then he may fondle her if</w:t>
        <w:br/>
        <w:t>he wishes."</w:t>
      </w:r>
    </w:p>
    <w:p>
      <w:pPr/>
      <w:r>
        <w:t>وَحَدَّثَنِي عَنْ مَالِكٍ، عَنْ نَافِعٍ، أَنَّ عُبَيْدَ اللَّهِ بْنَ عَبْدِ اللَّهِ بْنِ عُمَرَ، أَرْسَلَ إِلَى عَائِشَةَ يَسْأَلُهَا هَلْ يُبَاشِرُ الرَّجُلُ امْرَأَتَهُ وَهِيَ حَائِضٌ فَقَالَتْ لِتَشُدَّ إِزَارَهَا عَلَى أَسْفَلِهَا ثُمَّ يُبَاشِرُهَا إِنْ شَاءَ ‏.‏</w:t>
      </w:r>
    </w:p>
    <w:p>
      <w:pPr/>
      <w:r>
        <w:t>USC-MSA web (English) reference : Book 2, Hadith 97Arabic reference : Book 2, Hadith 127Report Error | Share | Copy ▼</w:t>
      </w:r>
    </w:p>
    <w:p>
      <w:r>
        <w:t>----------------------------------------</w:t>
      </w:r>
    </w:p>
    <w:p>
      <w:pPr/>
      <w:r>
        <w:t>Yahya related to me from Malik that he had heard that Salim ibn</w:t>
        <w:br/>
        <w:t>Abdullah and Sulayman ibn Yasar were asked whether the husband of a</w:t>
        <w:br/>
        <w:t>menstruating woman could have sexual intercourse with her when she saw</w:t>
        <w:br/>
        <w:t>that she was pure but before she had had a ghusl. They said, "No, not</w:t>
        <w:br/>
        <w:t>until she has had a ghusl."</w:t>
      </w:r>
    </w:p>
    <w:p>
      <w:pPr/>
      <w:r>
        <w:t>وَحَدَّثَنِي عَنْ مَالِكٍ، أَنَّهُ بَلَغَهُ أَنَّ سَالِمَ بْنَ عَبْدِ اللَّهِ، وَسُلَيْمَانَ بْنَ يَسَارٍ، سُئِلاَ عَنِ الْحَائِضِ، هَلْ يُصِيبُهَا زَوْجُهَا إِذَا رَأَتِ الطُّهْرَ قَبْلَ أَنْ تَغْتَسِلَ فَقَالاَ لاَ حَتَّى تَغْتَسِلَ ‏.‏</w:t>
      </w:r>
    </w:p>
    <w:p>
      <w:pPr/>
      <w:r>
        <w:t>USC-MSA web (English) reference : Book 2, Hadith 98Arabic reference : Book 2, Hadith 128Report Error | Share | Copy ▼</w:t>
      </w:r>
    </w:p>
    <w:p>
      <w:r>
        <w:t>----------------------------------------</w:t>
      </w:r>
    </w:p>
    <w:p>
      <w:pPr/>
      <w:r>
        <w:t>Yahya related to me from Malik from AIqama ibn Abi AIqama that</w:t>
        <w:br/>
        <w:t>his mother, the mawla of A'isha, umm al-muminin, said, "Women used to</w:t>
        <w:br/>
        <w:t>send little boxes to A'isha, umm al-muminin, with a piece of cotton</w:t>
        <w:br/>
        <w:t>cloth in each one on which was yellowness from menstrual blood, asking</w:t>
        <w:br/>
        <w:t>her about the prayer. She said to them, 'Do not be hasty until you see</w:t>
        <w:br/>
        <w:t>a white discharge." By that she meant purity from menses.</w:t>
      </w:r>
    </w:p>
    <w:p>
      <w:pPr/>
      <w:r>
        <w:t>حَدَّثَنِي يَحْيَى، عَنْ مَالِكٍ، عَنْ عَلْقَمَةَ بْنِ أَبِي عَلْقَمَةَ، عَنْ أُمِّهِ، مَوْلاَةِ عَائِشَةَ أُمِّ الْمُؤْمِنِينَ أَنَّهَا قَالَتْ كَانَ النِّسَاءُ يَبْعَثْنَ إِلَى عَائِشَةَ أُمِّ الْمُؤْمِنِينَ بِالدِّرَجَةِ فِيهَا الْكُرْسُفُ فِيهِ الصُّفْرَةُ مِنْ دَمِ الْحَيْضَةِ يَسْأَلْنَهَا عَنِ الصَّلاَةِ فَتَقُولُ لَهُنَّ لاَ تَعْجَلْنَ حَتَّى تَرَيْنَ الْقَصَّةَ الْبَيْضَاءَ ‏.‏ تُرِيدُ بِذَلِكَ الطُّهْرَ مِنَ الْحَيْضَةِ ‏.‏</w:t>
      </w:r>
    </w:p>
    <w:p>
      <w:pPr/>
      <w:r>
        <w:t>USC-MSA web (English) reference : Book 2, Hadith 99Arabic reference : Book 2, Hadith 129Report Error | Share | Copy ▼</w:t>
      </w:r>
    </w:p>
    <w:p>
      <w:r>
        <w:t>----------------------------------------</w:t>
      </w:r>
    </w:p>
    <w:p>
      <w:pPr/>
      <w:r>
        <w:t>Yahya related to me from Malik from Abdullah ibn Abi Bakr from</w:t>
        <w:br/>
        <w:t>his paternal aunt from the daughter of Zayd ibn Thabit that she had</w:t>
        <w:br/>
        <w:t>heard that women used to ask for lamps in the middle of the night to</w:t>
        <w:br/>
        <w:t>check their purity. She would criticise them for this saying, "Women</w:t>
        <w:br/>
        <w:t>never used to do this," i.e. in the time of the companions.</w:t>
        <w:br/>
        <w:br/>
        <w:br/>
        <w:t>Malik was asked whether a woman whose period had finished could</w:t>
        <w:br/>
        <w:t>do tayammum to purify herself if she could not find waterand he said,</w:t>
        <w:br/>
        <w:t>"Yes, because she is like some one in a state of major ritual</w:t>
        <w:br/>
        <w:t>impurity, who, if he cannot find water, does tayammum."</w:t>
      </w:r>
    </w:p>
    <w:p>
      <w:pPr/>
      <w:r>
        <w:t>وَحَدَّثَنِي عَنْ مَالِكٍ، عَنْ عَبْدِ اللَّهِ بْنِ أَبِي بَكْرٍ، عَنْ عَمَّتِهِ، عَنِ ابْنَةِ زَيْدِ بْنِ ثَابِتٍ، أَنَّهُ بَلَغَهَا أَنَّ نِسَاءً، كُنَّ يَدْعُونَ بِالْمَصَابِيحِ مِنْ جَوْفِ اللَّيْلِ يَنْظُرْنَ إِلَى الطُّهْرِ فَكَانَتْ تَعِيبُ ذَلِكَ عَلَيْهِنَّ وَتَقُولُ مَا كَانَ النِّسَاءُ يَصْنَعْنَ هَذَا ‏.‏ وَسُئِلَ مَالِكٌ عَنِ الْحَائِضِ تَطْهُرُ فَلاَ تَجِدُ مَاءً هَلْ تَتَيَمَّمُ قَالَ نَعَمْ لِتَتَيَمَّمْ فَإِنَّ مِثْلَهَا مِثْلُ الْجُنُبِ إِذَا لَمْ يَجِدْ مَاءً تَيَمَّمَ ‏.‏</w:t>
      </w:r>
    </w:p>
    <w:p>
      <w:pPr/>
      <w:r>
        <w:t>USC-MSA web (English) reference : Book 2, Hadith 100Arabic reference : Book 2, Hadith 130Report Error | Share | Copy ▼</w:t>
      </w:r>
    </w:p>
    <w:p>
      <w:r>
        <w:t>----------------------------------------</w:t>
      </w:r>
    </w:p>
    <w:p>
      <w:pPr/>
      <w:r>
        <w:t>Yahya related to me from Malik that he had heard that A'isha, the</w:t>
        <w:br/>
        <w:t>wife of the Prophet, may Allah bless him and grant him peace, said</w:t>
        <w:br/>
        <w:t>that a pregnant woman who noticed bleeding left off from prayer.</w:t>
      </w:r>
    </w:p>
    <w:p>
      <w:pPr/>
      <w:r>
        <w:t>حَدَّثَنِي يَحْيَى، عَنْ مَالِكٍ، أَنَّهُ بَلَغَهُ أَنَّ عَائِشَةَ، زَوْجَ النَّبِيِّ صلى الله عليه وسلم قَالَتْ فِي الْمَرْأَةِ الْحَامِلِ تَرَى الدَّمَ أَنَّهَا تَدَعُ الصَّلاَةَ ‏.‏</w:t>
      </w:r>
    </w:p>
    <w:p>
      <w:pPr/>
      <w:r>
        <w:t>USC-MSA web (English) reference : Book 2, Hadith 102Arabic reference : Book 2, Hadith 131Report Error | Share | Copy ▼</w:t>
      </w:r>
    </w:p>
    <w:p>
      <w:r>
        <w:t>----------------------------------------</w:t>
      </w:r>
    </w:p>
    <w:p>
      <w:pPr/>
      <w:r>
        <w:t>Yahya related to me from Malik that he asked Ibn Shihab about a</w:t>
        <w:br/>
        <w:t>pregnant woman who noticed bleeding. Ibn Shihab replied, "She refrains</w:t>
        <w:br/>
        <w:t>from prayer."</w:t>
        <w:br/>
        <w:br/>
        <w:br/>
        <w:t>Yahya said that Malik said, "That is what is</w:t>
        <w:br/>
        <w:t>done in our community."</w:t>
      </w:r>
    </w:p>
    <w:p>
      <w:pPr/>
      <w:r>
        <w:t>وَحَدَّثَنِي عَنْ مَالِكٍ، أَنَّهُ سَأَلَ ابْنَ شِهَابٍ عَنِ الْمَرْأَةِ الْحَامِلِ، تَرَى الدَّمَ قَالَ تَكُفُّ عَنِ الصَّلاَةِ، ‏.‏ قَالَ يَحْيَى قَالَ مَالِكٌ وَذَلِكَ الأَمْرُ عِنْدَنَا ‏.‏</w:t>
      </w:r>
    </w:p>
    <w:p>
      <w:pPr/>
      <w:r>
        <w:t>USC-MSA web (English) reference : Book 2, Hadith 103Arabic reference : Book 2, Hadith 132Report Error | Share | Copy ▼</w:t>
      </w:r>
    </w:p>
    <w:p>
      <w:r>
        <w:t>----------------------------------------</w:t>
      </w:r>
    </w:p>
    <w:p>
      <w:pPr/>
      <w:r>
        <w:t>Yahya related to me from Malik from Hisham ibn Urwa from his</w:t>
        <w:br/>
        <w:t>father that A'isha, the wife of the Prophet, may Allah bless him and</w:t>
        <w:br/>
        <w:t>grant him peace, said, "I used to comb the head of the Messenger of</w:t>
        <w:br/>
        <w:t>Allah, may Allah bless him and grant him peace, while I was</w:t>
        <w:br/>
        <w:t>menstruating."</w:t>
      </w:r>
    </w:p>
    <w:p>
      <w:pPr/>
      <w:r>
        <w:t>وَحَدَّثَنِي عَنْ مَالِكٍ، عَنْ هِشَامِ بْنِ عُرْوَةَ، عَنْ أَبِيهِ، عَنْ عَائِشَةَ، زَوْجِ النَّبِيِّ صلى الله عليه وسلم أَنَّهَا قَالَتْ كُنْتُ أُرَجِّلُ رَأْسَ رَسُولِ اللَّهِ صلى الله عليه وسلم وَأَنَا حَائِضٌ ‏.‏</w:t>
      </w:r>
    </w:p>
    <w:p>
      <w:pPr/>
      <w:r>
        <w:t>USC-MSA web (English) reference : Book 2, Hadith 104Arabic reference : Book 2, Hadith 133Report Error | Share | Copy ▼</w:t>
      </w:r>
    </w:p>
    <w:p>
      <w:r>
        <w:t>----------------------------------------</w:t>
      </w:r>
    </w:p>
    <w:p>
      <w:pPr/>
      <w:r>
        <w:t>Yahya related to me from Malik from Hisham ibn Urwa from his</w:t>
        <w:br/>
        <w:t>father from Fatima bint al-Mundhir ibn az-Zubayr that Asma bint Abu</w:t>
        <w:br/>
        <w:t>Bakr as-Siddiq said, "A woman questioned the Messenger of Allah, may</w:t>
        <w:br/>
        <w:t>Allah bless him and grant him peace, saying, 'If menstrual blood gets</w:t>
        <w:br/>
        <w:t>onto our clothes how do you think we should deal with it?' The</w:t>
        <w:br/>
        <w:t>Messenger of Allah, may Allah bless him and grant him peace, said, 'If</w:t>
        <w:br/>
        <w:t>menstrual blood gets onto your clothes you should wash them, and</w:t>
        <w:br/>
        <w:t>sprinkle them with water before you pray in them.' "</w:t>
      </w:r>
    </w:p>
    <w:p>
      <w:pPr/>
      <w:r>
        <w:t>وَحَدَّثَنِي عَنْ مَالِكٍ، عَنْ هِشَامِ بْنِ عُرْوَةَ، عَنْ أَبِيهِ، عَنْ فَاطِمَةَ بِنْتِ الْمُنْذِرِ بْنِ الزُّبَيْرِ، عَنْ أَسْمَاءَ بِنْتِ أَبِي بَكْرٍ الصِّدِّيقِ، أَنَّهَا قَالَتْ سَأَلَتِ امْرَأَةٌ رَسُولَ اللَّهِ صلى الله عليه وسلم فَقَالَتْ أَرَأَيْتَ إِحْدَانَا إِذَا أَصَابَ ثَوْبَهَا الدَّمُ مِنَ الْحَيْضَةِ كَيْفَ تَصْنَعُ فِيهِ فَقَالَ رَسُولُ اللَّهِ صلى الله عليه وسلم ‏</w:t>
        <w:br/>
        <w:t>"‏ إِذَا أَصَابَ ثَوْبَ إِحْدَاكُنَّ الدَّمُ مِنَ الْحَيْضَةِ فَلْتَقْرُصْهُ ثُمَّ لِتَنْضَحْهُ بِالْمَاءِ ثُمَّ لِتُصَلِّي فِيهِ ‏"‏ ‏.‏</w:t>
      </w:r>
    </w:p>
    <w:p>
      <w:pPr/>
      <w:r>
        <w:t>USC-MSA web (English) reference : Book 2, Hadith 105Arabic reference : Book 2, Hadith 134Report Error | Share | Copy ▼</w:t>
      </w:r>
    </w:p>
    <w:p>
      <w:r>
        <w:t>----------------------------------------</w:t>
      </w:r>
    </w:p>
    <w:p>
      <w:pPr/>
      <w:r>
        <w:t>Yahya related to me from Malik from Hisham ibn Urwa from his</w:t>
        <w:br/>
        <w:t>father that A'isha, the wife of the Prophet, may Allah bless him and</w:t>
        <w:br/>
        <w:t>grant him peace, said, "Fatima bint Abu Hubaysh said, 'Messenger of</w:t>
        <w:br/>
        <w:t>Allah, I never become pure - am I permitted to pray?' The Messenger of</w:t>
        <w:br/>
        <w:t>Allah, may Allah bless him and grant him peace, said, 'That is a vein,</w:t>
        <w:br/>
        <w:t>not menstruation. So when your period approaches, leave off from the</w:t>
        <w:br/>
        <w:t>prayer, and when its grip leaves, wash the blood from yourself and</w:t>
        <w:br/>
        <w:t>pray.' "</w:t>
      </w:r>
    </w:p>
    <w:p>
      <w:pPr/>
      <w:r>
        <w:t>حَدَّثَنِي يَحْيَى، عَنْ مَالِكٍ، عَنْ هِشَامِ بْنِ عُرْوَةَ، عَنْ أَبِيهِ، عَنْ عَائِشَةَ، زَوْجِ النَّبِيِّ صلى الله عليه وسلم أَنَّهَا قَالَتْ قَالَتْ فَاطِمَةُ بِنْتُ أَبِي حُبَيْشٍ يَا رَسُولَ اللَّهِ إِنِّي لاَ أَطْهُرُ أَفَأَدَعُ الصَّلاَةَ فَقَالَ لَهَا رَسُولُ اللَّهِ صلى الله عليه وسلم ‏</w:t>
        <w:br/>
        <w:t>"‏ إِنَّمَا ذَلِكِ عِرْقٌ وَلَيْسَتْ بِالْحَيْضَةِ فَإِذَا أَقْبَلَتِ الْحَيْضَةُ فَاتْرُكِي الصَّلاَةَ فَإِذَا ذَهَبَ قَدْرُهَا فَاغْسِلِي الدَّمَ عَنْكِ وَصَلِّي ‏"‏ ‏.‏</w:t>
      </w:r>
    </w:p>
    <w:p>
      <w:pPr/>
      <w:r>
        <w:t>USC-MSA web (English) reference : Book 2, Hadith 106Arabic reference : Book 2, Hadith 135Report Error | Share | Copy ▼</w:t>
      </w:r>
    </w:p>
    <w:p>
      <w:r>
        <w:t>----------------------------------------</w:t>
      </w:r>
    </w:p>
    <w:p>
      <w:pPr/>
      <w:r>
        <w:t>Yahya related to me from Malik from Nafi from Sulayman ibn</w:t>
        <w:br/>
        <w:t>Yasarfrom Umm Salama, the wife of the Prophet, may Allah bless him and</w:t>
        <w:br/>
        <w:t>grant him peace, that a certain woman in the time of the Messenger of</w:t>
        <w:br/>
        <w:t>Allah, may Allah bless him and grant him peace, used to bleed</w:t>
        <w:br/>
        <w:t>profusely, so Umm Salama consulted the Messenger of Allah, may Allah</w:t>
        <w:br/>
        <w:t>bless him and grant him peace, for her, and he said, "She should</w:t>
        <w:br/>
        <w:t>calculate the number of nights and days a month that she used to</w:t>
        <w:br/>
        <w:t>menstruate before it started happening, and she should leave off from</w:t>
        <w:br/>
        <w:t>prayerfor that much of the month. When she has completed that she</w:t>
        <w:br/>
        <w:t>should do ghusl, bind her private parts with a cloth, and then pray."</w:t>
      </w:r>
    </w:p>
    <w:p>
      <w:pPr/>
      <w:r>
        <w:t>وَحَدَّثَنِي عَنْ مَالِكٍ، عَنْ نَافِعٍ، عَنْ سُلَيْمَانَ بْنِ يَسَارٍ، عَنْ أُمِّ سَلَمَةَ، زَوْجِ النَّبِيِّ صلى الله عليه وسلم أَنَّ امْرَأَةً كَانَتْ تُهَرَاقُ الدِّمَاءَ فِي عَهْدِ رَسُولِ اللَّهِ صلى الله عليه وسلم فَاسْتَفْتَتْ لَهَا أُمُّ سَلَمَةَ رَسُولَ اللَّهِ صلى الله عليه وسلم فَقَالَ ‏</w:t>
        <w:br/>
        <w:t>"‏ لِتَنْظُرْ إِلَى عَدَدِ اللَّيَالِي وَالأَيَّامِ الَّتِي كَانَتْ تَحِيضُهُنَّ مِنَ الشَّهْرِ قَبْلَ أَنْ يُصِيبَهَا الَّذِي أَصَابَهَا فَلْتَتْرُكِ الصَّلاَةَ قَدْرَ ذَلِكَ مِنَ الشَّهْرِ فَإِذَا خَلَّفَتْ ذَلِكَ فَلْتَغْتَسِلْ ثُمَّ لِتَسْتَثْفِرْ بِثَوْبٍ ثُمَّ لِتُصَلِّي ‏"‏ ‏.‏</w:t>
      </w:r>
    </w:p>
    <w:p>
      <w:pPr/>
      <w:r>
        <w:t>USC-MSA web (English) reference : Book 2, Hadith 107Arabic reference : Book 2, Hadith 136Report Error | Share | Copy ▼</w:t>
      </w:r>
    </w:p>
    <w:p>
      <w:r>
        <w:t>----------------------------------------</w:t>
      </w:r>
    </w:p>
    <w:p>
      <w:pPr/>
      <w:r>
        <w:t>Yahya related to me from Malik from Hisham ibn Urwa from his</w:t>
        <w:br/>
        <w:t>father from Zaynab bint Abu Salama that she saw Zaynab bint Jahsh, the</w:t>
        <w:br/>
        <w:t>wife of Abd ar-Rahman ibn Awf, and she used to bleed as if</w:t>
        <w:br/>
        <w:t>menstruating. She would do ghusl and pray.</w:t>
      </w:r>
    </w:p>
    <w:p>
      <w:pPr/>
      <w:r>
        <w:t>وَحَدَّثَنِي عَنْ مَالِكٍ، عَنْ هِشَامِ بْنِ عُرْوَةَ، عَنْ أَبِيهِ، عَنْ زَيْنَبَ بِنْتِ أَبِي سَلَمَةَ، أَنَّهَا رَأَتْ زَيْنَبَ بِنْتَ جَحْشٍ الَّتِي كَانَتْ تَحْتَ عَبْدِ الرَّحْمَنِ بْنِ عَوْفٍ وَكَانَتْ تُسْتَحَاضُ فَكَانَتْ تَغْتَسِلُ وَتُصَلِّي ‏.‏</w:t>
      </w:r>
    </w:p>
    <w:p>
      <w:pPr/>
      <w:r>
        <w:t>USC-MSA web (English) reference : Book 2, Hadith 108Arabic reference : Book 2, Hadith 137Report Error | Share | Copy ▼</w:t>
      </w:r>
    </w:p>
    <w:p>
      <w:r>
        <w:t>----------------------------------------</w:t>
      </w:r>
    </w:p>
    <w:p>
      <w:pPr/>
      <w:r>
        <w:t>Yahya related to me from Malik from Sumayy, the mawla of Abu Bakr</w:t>
        <w:br/>
        <w:t>ibn Abd ar-Rahman that al-Qaqa ibn Hakim and Zayd ibn Aslam sent him</w:t>
        <w:br/>
        <w:t>to Said ibn al-Musayyab to ask how a woman who was bleeding as if</w:t>
        <w:br/>
        <w:t>menstruating should do ghusl. Said said, "She does a ghusl to cover</w:t>
        <w:br/>
        <w:t>from the end of one period to the end of the next, and does wudu for</w:t>
        <w:br/>
        <w:t>every prayer, and if bleeding overtakes her she should bind her</w:t>
        <w:br/>
        <w:t>private parts."</w:t>
      </w:r>
    </w:p>
    <w:p>
      <w:pPr/>
      <w:r>
        <w:t>وَحَدَّثَنِي عَنْ مَالِكٍ، عَنْ سُمَىٍّ، مَوْلَى أَبِي بَكْرِ بْنِ عَبْدِ الرَّحْمَنِ أَنَّ الْقَعْقَاعَ بْنَ حَكِيمٍ، وَزَيْدَ بْنَ أَسْلَمَ، أَرْسَلاَهُ إِلَى سَعِيدِ بْنِ الْمُسَيَّبِ يَسْأَلُهُ كَيْفَ تَغْتَسِلُ الْمُسْتَحَاضَةُ فَقَالَ تَغْتَسِلُ مِنْ طُهْرٍ إِلَى طُهْرٍ وَتَتَوَضَّأُ لِكُلِّ صَلاَةٍ فَإِنْ غَلَبَهَا الدَّمُ اسْتَثْفَرَتْ ‏.‏</w:t>
      </w:r>
    </w:p>
    <w:p>
      <w:pPr/>
      <w:r>
        <w:t>USC-MSA web (English) reference : Book 2, Hadith 109Arabic reference : Book 2, Hadith 138Report Error | Share | Copy ▼</w:t>
      </w:r>
    </w:p>
    <w:p>
      <w:r>
        <w:t>----------------------------------------</w:t>
      </w:r>
    </w:p>
    <w:p>
      <w:pPr/>
      <w:r>
        <w:t>Yahya related to me from Malik from Hisham ibn Urwa that his</w:t>
        <w:br/>
        <w:t>father said, "A woman who bleeds as if menstruating only has to do one</w:t>
        <w:br/>
        <w:t>ghusl, and then after that she does wudu for each prayer."</w:t>
        <w:br/>
        <w:br/>
        <w:br/>
        <w:t>Yahya said that Malik said, "The position with us is that when a woman</w:t>
        <w:br/>
        <w:t>who bleeds as if menstruating starts to do the prayer again, her</w:t>
        <w:br/>
        <w:t>husband can have sexual intercourse with her. Similarly, if a woman</w:t>
        <w:br/>
        <w:t>who has given birth sees blood after she has reached the fullest</w:t>
        <w:br/>
        <w:t>extent that bleeding normally restrains women, her husband can have</w:t>
        <w:br/>
        <w:t>sexual intercourse with her and she is in the same position as a woman</w:t>
        <w:br/>
        <w:t>who bleeds as if menstruating."</w:t>
        <w:br/>
        <w:br/>
        <w:br/>
        <w:t>Yahya said that Malik said,</w:t>
        <w:br/>
        <w:t>"The position with us concerning a woman who bleeds as if menstruating</w:t>
        <w:br/>
        <w:t>is founded on the hadith of Hisham ibn Urwa from his father, and it is</w:t>
        <w:br/>
        <w:t>what I prefer the most of what I have heard about the matter."</w:t>
      </w:r>
    </w:p>
    <w:p>
      <w:pPr/>
      <w:r>
        <w:t>وَحَدَّثَنِي عَنْ مَالِكٍ، عَنْ هِشَامِ بْنِ عُرْوَةَ، عَنْ أَبِيهِ، أَنَّهُ قَالَ لَيْسَ عَلَى الْمُسْتَحَاضَةِ إِلاَّ أَنْ تَغْتَسِلَ غُسْلاً وَاحِدًا ثُمَّ تَتَوَضَّأُ بَعْدَ ذَلِكَ لِكُلِّ صَلاَةٍ ‏.‏ قَالَ يَحْيَى قَالَ مَالِكٌ الأَمْرُ عِنْدَنَا أَنَّ الْمُسْتَحَاضَةَ إِذَا صَلَّتْ أَنَّ لِزَوْجِهَا أَنْ يُصِيبَهَا وَكَذَلِكَ النُّفَسَاءُ إِذَا بَلَغَتْ أَقْصَى مَا يُمْسِكُ النِّسَاءَ الدَّمُ فَإِنْ رَأَتِ الدَّمَ بَعْدَ ذَلِكَ فَإِنَّهُ يُصِيبُهَا زَوْجُهَا وَإِنَّمَا هِيَ بِمَنْزِلَةِ الْمُسْتَحَاضَةِ ‏.‏ قَالَ يَحْيَى قَالَ مَالِكٌ الأَمْرُ عِنْدَنَا فِي الْمُسْتَحَاضَةِ عَلَى حَدِيثِ هِشَامِ بْنِ عُرْوَةَ عَنْ أَبِيهِ وَهُوَ أَحَبُّ مَا سَمِعْتُ إِلَىَّ فِي ذَلِكَ ‏.‏</w:t>
      </w:r>
    </w:p>
    <w:p>
      <w:pPr/>
      <w:r>
        <w:t>USC-MSA web (English) reference : Book 2, Hadith 110Arabic reference : Book 2, Hadith 139Report Error | Share | Copy ▼</w:t>
      </w:r>
    </w:p>
    <w:p>
      <w:r>
        <w:t>----------------------------------------</w:t>
      </w:r>
    </w:p>
    <w:p>
      <w:pPr/>
      <w:r>
        <w:t>Yahya related to me from Malik from Hisham ibn Urwa from his</w:t>
        <w:br/>
        <w:t>father that A'isha, the wife of the Prophet, may Allah bless him and</w:t>
        <w:br/>
        <w:t>grant him peace, said, "An infant boy was brought to the Messenger of</w:t>
        <w:br/>
        <w:t>Allah, may Allah bless him and grant him peace, and it urinated on</w:t>
        <w:br/>
        <w:t>him. The Messenger of Allah, may Allah bless him and grant him peace,</w:t>
        <w:br/>
        <w:t>called for some water and rubbed over the urine with it."</w:t>
      </w:r>
    </w:p>
    <w:p>
      <w:pPr/>
      <w:r>
        <w:t>حَدَّثَنِي يَحْيَى، عَنْ مَالِكٍ، عَنْ هِشَامِ بْنِ عُرْوَةَ، عَنْ أَبِيهِ، عَنْ عَائِشَةَ، زَوْجِ النَّبِيِّ صلى الله عليه وسلم أَنَّهَا قَالَتْ أُتِيَ رَسُولُ اللَّهِ صلى الله عليه وسلم بِصَبِيٍّ فَبَالَ عَلَى ثَوْبِهِ فَدَعَا رَسُولُ اللَّهِ صلى الله عليه وسلم بِمَاءٍ فَأَتْبَعَهُ إِيَّاهُ ‏.‏</w:t>
      </w:r>
    </w:p>
    <w:p>
      <w:pPr/>
      <w:r>
        <w:t>USC-MSA web (English) reference : Book 2, Hadith 111Arabic reference : Book 2, Hadith 140Report Error | Share | Copy ▼</w:t>
      </w:r>
    </w:p>
    <w:p>
      <w:r>
        <w:t>----------------------------------------</w:t>
      </w:r>
    </w:p>
    <w:p>
      <w:pPr/>
      <w:r>
        <w:t>Yahya related to me from Malik from Ibn Shihab from Ubaydullah</w:t>
        <w:br/>
        <w:t>ibn Abdullah ibn Utba ibn Masud from Umm Qays ibn Mihsan that she</w:t>
        <w:br/>
        <w:t>brought a baby boy of hers who was not yet eating food to the</w:t>
        <w:br/>
        <w:t>Messenger of Allah, may Allah bless him and grant him peace, and he</w:t>
        <w:br/>
        <w:t>sat it in his arms and it urinated on his garment, so the Messenger of</w:t>
        <w:br/>
        <w:t>Allah, may Allah bless him and grant him peace, called for some water</w:t>
        <w:br/>
        <w:t>and sprinkled over it but did not wash it.</w:t>
      </w:r>
    </w:p>
    <w:p>
      <w:pPr/>
      <w:r>
        <w:t>وَحَدَّثَنِي عَنْ مَالِكٍ، عَنِ ابْنِ شِهَابٍ، عَنْ عُبَيْدِ اللَّهِ بْنِ عَبْدِ اللَّهِ بْنِ عُتْبَةَ بْنِ مَسْعُودٍ، عَنْ أُمِّ قَيْسٍ بِنْتِ مِحْصَنٍ، أَنَّهَا أَتَتْ بِابْنٍ لَهَا صَغِيرٍ لَمْ يَأْكُلِ الطَّعَامَ إِلَى رَسُولِ اللَّهِ صلى الله عليه وسلم فَأَجْلَسَهُ فِي حَجْرِهِ فَبَالَ عَلَى ثَوْبِهِ فَدَعَا رَسُولُ اللَّهِ بِمَاءٍ فَنَضَحَهُ وَلَمْ يَغْسِلْهُ ‏.‏</w:t>
      </w:r>
    </w:p>
    <w:p>
      <w:pPr/>
      <w:r>
        <w:t>USC-MSA web (English) reference : Book 2, Hadith 112Arabic reference : Book 2, Hadith 141Report Error | Share | Copy ▼</w:t>
      </w:r>
    </w:p>
    <w:p>
      <w:r>
        <w:t>----------------------------------------</w:t>
      </w:r>
    </w:p>
    <w:p>
      <w:pPr/>
      <w:r>
        <w:t>Yahya related to me from Malik that Yahya ibn Said said, "A</w:t>
        <w:br/>
        <w:t>Bedouin came into the mosque and uncovered his private parts to</w:t>
        <w:br/>
        <w:t>urinate. The people called out to him and began to raise their voices</w:t>
        <w:br/>
        <w:t>but the Messenger of Allah, may Allah bless him and grant him peace,</w:t>
        <w:br/>
        <w:t>said ,'Let him be. 'So they let him be and he urinated. Then the</w:t>
        <w:br/>
        <w:t>Messenger of Allah, may Allah bless him and grant him peace, ordered a</w:t>
        <w:br/>
        <w:t>bucketful of water to be brought and it was poured on the place."</w:t>
      </w:r>
    </w:p>
    <w:p>
      <w:pPr/>
      <w:r>
        <w:t>حَدَّثَنِي يَحْيَى، عَنْ مَالِكٍ، عَنْ يَحْيَى بْنِ سَعِيدٍ، أَنَّهُ قَالَ دَخَلَ أَعْرَابِيٌّ الْمَسْجِدَ فَكَشَفَ عَنْ فَرْجِهِ لِيَبُولَ فَصَاحَ النَّاسُ بِهِ حَتَّى عَلاَ الصَّوْتُ فَقَالَ رَسُولُ اللَّهِ صلى الله عليه وسلم ‏</w:t>
        <w:br/>
        <w:t>"‏ اتْرُكُوهُ ‏"‏ ‏.‏ فَتَرَكُوهُ فَبَالَ ثُمَّ أَمَرَ رَسُولُ اللَّهِ صلى الله عليه وسلم بِذَنُوبٍ مِنْ مَاءٍ فَصُبَّ عَلَى ذَلِكَ الْمَكَانِ ‏.‏</w:t>
      </w:r>
    </w:p>
    <w:p>
      <w:pPr/>
      <w:r>
        <w:t>USC-MSA web (English) reference : Book 2, Hadith 113Arabic reference : Book 2, Hadith 142Report Error | Share | Copy ▼</w:t>
      </w:r>
    </w:p>
    <w:p>
      <w:r>
        <w:t>----------------------------------------</w:t>
      </w:r>
    </w:p>
    <w:p>
      <w:pPr/>
      <w:r>
        <w:t>Yahya related to mefrom Malikthat Abdullah ibn Dinar said, "I saw</w:t>
        <w:br/>
        <w:t>Abdullah ibn Umar urinating while standing."</w:t>
        <w:br/>
        <w:br/>
        <w:br/>
        <w:t>Yahya said that</w:t>
        <w:br/>
        <w:t>Malik was asked if any hadith had come down about washing the private</w:t>
        <w:br/>
        <w:t>parts of urine and faeces and he said, "I have heard that some of</w:t>
        <w:br/>
        <w:t>those who have passed away used to wash themselves of faeces. I like</w:t>
        <w:br/>
        <w:t>to wash my private parts of urine."</w:t>
      </w:r>
    </w:p>
    <w:p>
      <w:pPr/>
      <w:r>
        <w:t>وَحَدَّثَنِي عَنْ مَالِكٍ، عَنْ عَبْدِ اللَّهِ بْنِ دِينَارٍ، أَنَّهُ قَالَ رَأَيْتُ عَبْدَ اللَّهِ بْنَ عُمَرَ يَبُولُ قَائِمًا ‏.‏ قَالَ يَحْيَى وَسُئِلَ مَالِكٌ عَنْ غَسْلِ الْفَرْجِ مِنَ الْبَوْلِ وَالْغَائِطِ هَلْ جَاءَ فِيهِ أَثَرٌ فَقَالَ بَلَغَنِي أَنَّ بَعْضَ مَنْ مَضَى كَانُوا يَتَوَضَّئُونَ مِنَ الْغَائِطِ وَأَنَا أُحِبُّ أَنْ أَغْسِلَ الْفَرْجَ مِنَ الْبَوْلِ ‏.‏</w:t>
      </w:r>
    </w:p>
    <w:p>
      <w:pPr/>
      <w:r>
        <w:t>USC-MSA web (English) reference : Book 2, Hadith 114Arabic reference : Book 2, Hadith 143Report Error | Share | Copy ▼</w:t>
      </w:r>
    </w:p>
    <w:p>
      <w:r>
        <w:t>----------------------------------------</w:t>
      </w:r>
    </w:p>
    <w:p>
      <w:pPr/>
      <w:r>
        <w:t>Yahya related to me from Malik from Ibn Shihab from Ibn as-Sabbaq</w:t>
        <w:br/>
        <w:t>that the Messenger of Allah, may Allah bless him and grant him peace,</w:t>
        <w:br/>
        <w:t>said in a jumua, "Muslims! Allah has made this day a festival day (id)</w:t>
        <w:br/>
        <w:t>so do ghusl, and it will not harm whoever has perfume to apply some of</w:t>
        <w:br/>
        <w:t>it, and use a tooth-stick . "</w:t>
      </w:r>
    </w:p>
    <w:p>
      <w:pPr/>
      <w:r>
        <w:t>حَدَّثَنِي يَحْيَى، عَنْ مَالِكٍ، عَنِ ابْنِ شِهَابٍ، عَنِ ابْنِ السَّبَّاقِ، أَنَّ رَسُولَ اللَّهِ صلى الله عليه وسلم قَالَ فِي جُمُعَةٍ مِنَ الْجُمَعِ ‏</w:t>
        <w:br/>
        <w:t>"‏ يَا مَعْشَرَ الْمُسْلِمِينَ إِنَّ هَذَا يَوْمٌ جَعَلَهُ اللَّهُ عِيدًا فَاغْتَسِلُوا وَمَنْ كَانَ عِنْدَهُ طِيبٌ فَلاَ يَضُرُّهُ أَنْ يَمَسَّ مِنْهُ وَعَلَيْكُمْ بِالسِّوَاكِ ‏"‏ ‏.‏</w:t>
      </w:r>
    </w:p>
    <w:p>
      <w:pPr/>
      <w:r>
        <w:t>USC-MSA web (English) reference : Book 2, Hadith 115Arabic reference : Book 2, Hadith 144Report Error | Share | Copy ▼</w:t>
      </w:r>
    </w:p>
    <w:p>
      <w:r>
        <w:t>----------------------------------------</w:t>
      </w:r>
    </w:p>
    <w:p>
      <w:pPr/>
      <w:r>
        <w:t>Yahya related to me from Malik from Abu'z Zinad from al-Araj from</w:t>
        <w:br/>
        <w:t>Abu Hurayra that the Messenger of Allah, may Allah bless him and grant</w:t>
        <w:br/>
        <w:t>him peace, said, "Were it not that I would be overburdening my</w:t>
        <w:br/>
        <w:t>community I would have ordered them to use a tooth-stick."</w:t>
      </w:r>
    </w:p>
    <w:p>
      <w:pPr/>
      <w:r>
        <w:t>وَحَدَّثَنِي عَنْ مَالِكٍ، عَنْ أَبِي الزِّنَادِ، عَنِ الأَعْرَجِ، عَنْ أَبِي هُرَيْرَةَ، أَنَّ رَسُولَ اللَّهِ صلى الله عليه وسلم قَالَ ‏</w:t>
        <w:br/>
        <w:t>"‏ لَوْلاَ أَنْ أَشُقَّ عَلَى أُمَّتِي لأَمَرْتُهُمْ بِالسِّوَاكِ ‏"‏ ‏.‏</w:t>
      </w:r>
    </w:p>
    <w:p>
      <w:pPr/>
      <w:r>
        <w:t>USC-MSA web (English) reference : Book 2, Hadith 116Arabic reference : Book 2, Hadith 145Report Error | Share | Copy ▼</w:t>
      </w:r>
    </w:p>
    <w:p>
      <w:r>
        <w:t>----------------------------------------</w:t>
      </w:r>
    </w:p>
    <w:p>
      <w:pPr/>
      <w:r>
        <w:t>Yahya related to me from Malik from Ibn Shihab from Humayd ibn</w:t>
        <w:br/>
        <w:t>Abdar-Rahman ibn Awf that Abu Hurayra said, "Were it not that he would</w:t>
        <w:br/>
        <w:t>be overburdening his community he (the Messenger of Allah, may Allah</w:t>
        <w:br/>
        <w:t>bless him and grant him peace,) would have ordered them to use a</w:t>
        <w:br/>
        <w:t>tooth-stick with each wudu."</w:t>
      </w:r>
    </w:p>
    <w:p>
      <w:pPr/>
      <w:r>
        <w:t>وَحَدَّثَنِي عَنْ مَالِكٍ، عَنِ ابْنِ شِهَابٍ، عَنْ حُمَيْدِ بْنِ عَبْدِ الرَّحْمَنِ بْنِ عَوْفٍ، عَنْ أَبِي هُرَيْرَةَ، أَنَّهُ قَالَ لَوْلاَ أَنْ يَشُقَّ، عَلَى أُمَّتِهِ لأَمَرَهُمْ بِالسِّوَاكِ مَعَ كُلِّ وُضُوءٍ ‏.‏</w:t>
      </w:r>
    </w:p>
    <w:p>
      <w:pPr/>
      <w:r>
        <w:t>USC-MSA web (English) reference : Book 2, Hadith 117Arabic reference : Book 2, Hadith 146Report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