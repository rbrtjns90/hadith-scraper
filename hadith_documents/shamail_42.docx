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Sayyidina Rasoolullah Performing Nawaafil At Home - Sunnah.com - Sayings and Teachings of Prophet Muhammad (صلى الله عليه و سلم)</w:t>
      </w:r>
    </w:p>
    <w:p>
      <w:pPr/>
      <w:r>
        <w:t>Abdu’llah ibn Sa'd said:"I asked Allah’s Messenger (Allah bless him and give him peace) about performing the ritual prayer in my home, and performing it in the mosque." He said: “You may notice how near my home is to the mosque. I prefer praying at home over praying in the mosque, except in the case of a prescribed ritual prayer.”</w:t>
      </w:r>
    </w:p>
    <w:p>
      <w:pPr/>
      <w:r>
        <w:t>حَدَّثَنَا عَبَّاسٌ الْعَنْبَرِيُّ، قَالَ‏:‏ حَدَّثَنَا عَبْدُ الرَّحْمَنِ بْنُ مَهْدِيٍّ، عَنْ مُعَاوِيَةَ بْنِ صَالِحٍ، عَنِ الْعَلاءِ بْنِ الْحَارِثِ، عَنْ حَرَامِ بْنِ مُعَاوِيَةَ، عَنْ عَمِّهِ عَبْدِ اللهِ بْنِ سَعْدٍ، قَالَ‏:‏ سَأَلْتُ رَسُولَ اللهِ صلى الله عليه وسلم عَنِ الصَّلاةِ فِي بَيْتِي وَالصَّلاةِ فِي الْمَسْجِدِ، قَالَ‏:‏ قَدْ تَرَى مَا أَقْرَبَ بَيْتِي مِنَ الْمَسْجِدِ، فَلأَنْ أُصَلِّيَ فِي بَيْتِي أَحَبُّ إِلَيَّ مِنْ أَنْ أُصَلِّيَ فِي الْمَسْجِدِ، إِلا أَنْ تَكُونَ صَلاةً مَكْتُوبَةً‏.‏</w:t>
      </w:r>
    </w:p>
    <w:p>
      <w:pPr/>
      <w:r>
        <w:t>Grade: Hasan (Zubair `Aliza'i)Reference : Ash-Shama'il Al-Muhammadiyah 296In-book reference : Book 42, Hadith 1Report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