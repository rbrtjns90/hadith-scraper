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Bread Of Rasoolullah - Sunnah.com - Sayings and Teachings of Prophet Muhammad (صلى الله عليه و سلم)</w:t>
      </w:r>
    </w:p>
    <w:p>
      <w:pPr/>
      <w:r>
        <w:t>'A’isha said:"The family of Muhammad (Allah bless him and give him peace) did not satisfy their appetite with barley-bread for before even two consecutive days until Allah’s Messenger (Allah bless him and give him peace) was taken from this world.”</w:t>
      </w:r>
    </w:p>
    <w:p>
      <w:pPr/>
      <w:r>
        <w:t>حدثني مُحَمَّدُ بْنُ الْمُثَنَّى، وَمُحَمَّدُ بْنُ بَشَّارٍ، قَالا‏:‏ حَدَّثَنَا مُحَمَّدُ بْنُ جَعْفَرٍ، قَالَ‏:‏ حَدَّثَنَا شُعْبَةُ، عَنْ أَبِي إِسْحَاقَ، قَالَ‏:‏ سَمِعْتُ عَبْدَ الرَّحْمَنِ بْنَ يَزِيدَ، يُحَدِّثُ عَنِ الأَسْوَدِ بْنِ يَزِيدَ، عَنْ عَائِشَةَ، أَنَّهَا قَالَتْ‏:‏ مَا شَبِعَ آلُ مُحَمَّدٍ صلى الله عليه وسلم مِنْ خُبْزِ الشَّعِيرِ يَوْمَيْنِ مُتَتَابِعَيْنِ حَتَّى قُبِضَ رَسُولُ اللهِ صلى الله عليه وسلم‏.‏</w:t>
      </w:r>
    </w:p>
    <w:p>
      <w:pPr/>
      <w:r>
        <w:t>Grade: Sahih Isnād (Zubair `Aliza'i)Reference : Ash-Shama'il Al-Muhammadiyah 142In-book reference : Book 24, Hadith 1Report Error | Share | Copy ▼</w:t>
      </w:r>
    </w:p>
    <w:p>
      <w:r>
        <w:t>----------------------------------------</w:t>
      </w:r>
    </w:p>
    <w:p>
      <w:pPr/>
      <w:r>
        <w:t>Abu Umama al-Bahili say:"There was never more than a bare sufficiency of barley- bread for the people of the household of Allah’s Messenger (Allah bless him and give him peace).”</w:t>
      </w:r>
    </w:p>
    <w:p>
      <w:pPr/>
      <w:r>
        <w:t>حَدَّثَنَا عَبَّاسُ بْنُ مُحَمَّدٍ الدُّورِيُّ، قَالَ‏:‏ حَدَّثَنَا يَحْيَى بْنُ أَبِي بُكَيْرٍ، قَالَ‏:‏ حَدَّثَنَا حَرِيزُ بْنُ عُثْمَانَ، عَنْ سُلَيْمِ بْنِ عَامِرٍ، قَالَ‏:‏ سَمِعْتُ أَبَا أُمَامَةَ الْبَاهِلِيَّ، يَقُولُ‏:‏ مَا كَانَ يَفْضُلُ عَنِ أَهْلِ بَيْتِ رَسُولِ اللهِ صلى الله عليه وسلم خُبْزُ الشَّعِيرِ‏.‏</w:t>
      </w:r>
    </w:p>
    <w:p>
      <w:pPr/>
      <w:r>
        <w:t>Grade: Sahih Isnād (Zubair `Aliza'i)Reference : Ash-Shama'il Al-Muhammadiyah 143In-book reference : Book 24, Hadith 2Report Error | Share | Copy ▼</w:t>
      </w:r>
    </w:p>
    <w:p>
      <w:r>
        <w:t>----------------------------------------</w:t>
      </w:r>
    </w:p>
    <w:p>
      <w:pPr/>
      <w:r>
        <w:t>Ibn 'Abbas said:"Allah’s Messenger (Allah bless him and give him peace) used to spend night after night starving. He and his family would not have any supper to eat, and most of their bread was barley-bread.”</w:t>
      </w:r>
    </w:p>
    <w:p>
      <w:pPr/>
      <w:r>
        <w:t>حَدَّثَنَا عَبْدُ اللهِ بْنُ مُعَاوِيَةَ الْجُمَحِيُّ، قَالَ‏:‏ حَدَّثَنَا ثَابِتُ بْنُ يَزِيدَ، عَنْ هِلاَلِ بْنِ خَبَّابٍ، عَنْ عِكْرِمَةَ، عَنِ ابْنِ عَبَّاسٍ، قَالَ‏:‏ كَانَ رَسُولُ اللهِ صلى الله عليه وسلم، يَبِيتُ اللَّيَالِيَ الْمُتَتَابِعَةَ طَاوِيًا هُوَ وَأَهْلُهُ، لا يَجِدُونُ عِشَاءً وَكَانَ أَكْثَرُ خُبْزِهِمْ، خُبْزَ الشَّعِيرِ‏.‏</w:t>
      </w:r>
    </w:p>
    <w:p>
      <w:pPr/>
      <w:r>
        <w:t>Grade: Sahih Isnād (Zubair `Aliza'i)Reference : Ash-Shama'il Al-Muhammadiyah 144In-book reference : Book 24, Hadith 3Report Error | Share | Copy ▼</w:t>
      </w:r>
    </w:p>
    <w:p>
      <w:r>
        <w:t>----------------------------------------</w:t>
      </w:r>
    </w:p>
    <w:p>
      <w:pPr/>
      <w:r>
        <w:t>Sahl ibn Sa'd said that he was asked:“Did Allah’s Messenger (Allah bless him and give him peace) eat the finest flour, meaning white bread?” Sahl said: “Allah’s Messenger (Allah bless him and give him peace) did not see the finest flour until he met Allah (Almighty and Glorious is He).” Then he was asked: “Did you have sieves in the time of Allah’s Messenger (Allah bless him and give him peace)?” He said: “We did not have sieves.” He was asked: “How did you treat barley?” He said: “We used to blow on it, so whatever flew would fly off it, and then we would knead it.”</w:t>
      </w:r>
    </w:p>
    <w:p>
      <w:pPr/>
      <w:r>
        <w:t>حَدَّثَنَا عَبْدُ اللهِ بْنُ عَبْدِ الرَّحْمَنِ، قَالَ‏:‏ حَدَّثَنَا عُبَيْدُ اللهِ بْنُ عَبْدِ الْمَجِيدِ الْحَنَفِيُّ، حَدَّثَنَا عَبْدُ الرَّحْمَنِ بْنُ عَبْدِ اللهِ بْنِ دِينَارٍ، قَالَ‏:‏ حَدَّثَنَا أَبُو حَازِمٍ، عَنْ سَهْلِ بْنِ سَعْدٍ، أَنَّهُ قِيلَ لَهُ‏:‏ أَكَلَ رَسُولُ اللهِ صلى الله عليه وسلم النَّقِيَّ‏؟‏ يَعْنِي الْحُوَّارَى فَقَالَ سَهْلٌ‏:‏ مَا رَأَى رَسُولُ اللهِ صلى الله عليه وسلم النَّقِيَّ حَتَّى لَقِيَ اللَّهَ عَزَّ وَجَلَّ تَعَالَى، فَقِيلَ لَهُ‏:‏ هَلْ كَانَتْ لَكُمْ مَنَاخِلُ عَلَى عَهْدِ رَسُولِ اللهِ صلى الله عليه وسلم‏؟‏</w:t>
      </w:r>
    </w:p>
    <w:p>
      <w:pPr/>
      <w:r>
        <w:t>Grade: Hasan Isnād (Zubair `Aliza'i)Reference : Ash-Shama'il Al-Muhammadiyah 145In-book reference : Book 24, Hadith 4Report Error | Share | Copy ▼</w:t>
      </w:r>
    </w:p>
    <w:p>
      <w:r>
        <w:t>----------------------------------------</w:t>
      </w:r>
    </w:p>
    <w:p>
      <w:pPr/>
      <w:r>
        <w:t>Anas ibn Malik said:“Allah’s Prophet (Allah bless him and give him peace) did not eat food on a table, nor in a bowl, and no bread rolled thin and flat was baked for him. I asked Qatada: ‘So on</w:t>
        <w:br/>
        <w:t>what were they used to eating?’ He said: ‘On these pieces of skin [on which food for the journey is put].”</w:t>
      </w:r>
    </w:p>
    <w:p>
      <w:pPr/>
      <w:r>
        <w:t>حَدَّثَنَا مُحَمَّدُ بْنُ بَشَّارٍ، قَالَ‏:‏ حَدَّثَنَا مُعَاذُ بْنُ هِشَامٍ، قَالَ‏:‏ حَدَّثَنِي أَبِي، عَنْ يُونُسَ، عَنْ قَتَادَةَ، عَنْ أَنَسِ بْنِ مَالِكٍ، قَالَ‏:‏ مَا أَكَلَ نَبِيُّ اللهِ عَلَى خِوَانٍ، وَلا فِي سُكُرَّجَةٍ، وَلا خُبِزَ لَهُ مُرَقَّقٌ قَالَ‏:‏ فَقُلْتُ لِقَتَادَةَ‏:‏ فَعَلامَ كَانُوا يَأْكُلُونَ‏؟‏ قَالَ‏:‏ عَلَى هَذِهِ السُّفَرِ قَالَ مُحَمَّدُ بْنُ بَشَّارٍ‏:‏ يُونُسُ هَذَا الَّذِي رَوَى عَنْ قَتَادَةَ هُوَ يُونُسُ الإِسْكَافُ‏.‏</w:t>
      </w:r>
    </w:p>
    <w:p>
      <w:pPr/>
      <w:r>
        <w:t>Grade: Sahih (Zubair `Aliza'i)Reference : Ash-Shama'il Al-Muhammadiyah 146In-book reference : Book 24, Hadith 5Report Error | Share | Copy ▼</w:t>
      </w:r>
    </w:p>
    <w:p>
      <w:r>
        <w:t>----------------------------------------</w:t>
      </w:r>
    </w:p>
    <w:p>
      <w:pPr/>
      <w:r>
        <w:t>Masruq said:"I went in to see 'A'isha, so she ordered a meal for me, and she said: “I do not eat my fill from a meal, for I feel like weeping, if I have not wept.” I said: “Why?” She said:</w:t>
        <w:br/>
        <w:t>“I remember the state in which Allah’s Messenger (Allah bless him and give him peace) departed from this world. By Allah, he did not eat his fill of bread and meat twice in one day!”</w:t>
      </w:r>
    </w:p>
    <w:p>
      <w:pPr/>
      <w:r>
        <w:t>حَدَّثَنَا أَحْمَدُ بْنُ مَنِيعٍ، قَالَ‏:‏ حَدَّثَنَا عَبَّادُ بْنُ عَبَّادٍ الْمُهَلَّبِيُّ، عَنْ مُجَالِدٍ، عَنِ الشَّعْبِيِّ، عَنْ مَسْرُوقٍ، قَالَ‏:‏ دَخَلْتُ عَلَى عَائِشَةَ، فَدَعَتْ لِي بِطَعَامٍ وَقَالَتْ‏:‏ مَا أَشْبَعُ مِنْ طَعَامٍ فَأَشَاءُ أَنْ أَبْكِيَ إِلا بَكِيتُ قَالَ‏:‏ قُلْتُ لِمَ‏؟‏ قَالَتْ‏:‏ أَذْكُرُ الْحَالَ الَّتِي فَارَقَ عَلَيْهَا رَسُولُ اللهِ صلى الله عليه وسلم الدُّنْيَا، وَاللَّهِ مَا شَبِعَ مِنْ خُبْزٍ وَلَحْمٍ مَرَّتَيْنِ فِي يَوْمٍ‏.‏</w:t>
      </w:r>
    </w:p>
    <w:p>
      <w:pPr/>
      <w:r>
        <w:t>Grade: Da'if Isnād (Zubair `Aliza'i)Reference : Ash-Shama'il Al-Muhammadiyah 147In-book reference : Book 24, Hadith 6Report Error | Share | Copy ▼</w:t>
      </w:r>
    </w:p>
    <w:p>
      <w:r>
        <w:t>----------------------------------------</w:t>
      </w:r>
    </w:p>
    <w:p>
      <w:pPr/>
      <w:r>
        <w:t>'A’isha said:"Allah’s Messenger (Allah bless him and give him peace) did not eat his fill of barley-bread for two days in a row until he died.”</w:t>
      </w:r>
    </w:p>
    <w:p>
      <w:pPr/>
      <w:r>
        <w:t>حَدَّثَنَا مَحْمُودُ بْنُ غَيْلانَ، قَالَ‏:‏ حَدَّثَنَا أَبُو دَاوُدَ، قَالَ‏:‏ حَدَّثَنَا شُعْبَةُ، عَنْ أَبِي إِسْحَاقَ، قَالَ‏:‏ سَمِعْتُ عَبْدَ الرَّحْمَنِ بْنَ يَزِيدَ يُحَدِّثُ، عَنِ الأَسْوَدِ بْنِ يَزِيدَ، عَنْ عَائِشَةَ، قَالَتْ‏:‏ مَا شَبِعَ رَسُولُ اللهِ صلى الله عليه وسلم مِنْ خُبْزِ الشَّعِيرِ يَوْمَيْنِ مُتَتَابِعَيْنِ حَتَّى قُبِضَ‏.‏</w:t>
      </w:r>
    </w:p>
    <w:p>
      <w:pPr/>
      <w:r>
        <w:t>Grade: Sahih Isnād (Zubair `Aliza'i)Reference : Ash-Shama'il Al-Muhammadiyah 148In-book reference : Book 24, Hadith 7Report Error | Share | Copy ▼</w:t>
      </w:r>
    </w:p>
    <w:p>
      <w:r>
        <w:t>----------------------------------------</w:t>
      </w:r>
    </w:p>
    <w:p>
      <w:pPr/>
      <w:r>
        <w:t>Anas said:“Allah’s Messenger (Allah bless him and give him peace) did not eat food on a table, and he did not eat bread rolled thin and flat, until he died.”</w:t>
      </w:r>
    </w:p>
    <w:p>
      <w:pPr/>
      <w:r>
        <w:t>حَدَّثَنَا عَبْدُ اللهِ بْنُ عَبْدِ الرَّحْمَنِ، قَالَ‏:‏ حَدَّثَنَا عَبْدُ اللهِ بْنُ عَمْرٍو أَبُو مَعْمَرٍ، حَدَّثَنَا عَبْدُ الْوَارِثِ، عَنْ سَعِيدِ بْنِ أَبِي عَرُوبَةَ، عَنْ قَتَادَةَ، عَنْ أَنَسٍ، قَالَ‏:‏ مَا أَكَلَ رَسُولُ اللهِ صلى الله عليه وسلم عَلَى خِوَانٍ، وَلا أَكَلَ خُبْزًا مُرَقَّقًا حَتَّى مَاتَ‏.‏</w:t>
      </w:r>
    </w:p>
    <w:p>
      <w:pPr/>
      <w:r>
        <w:t>Grade: Sahih (Zubair `Aliza'i)Reference : Ash-Shama'il Al-Muhammadiyah 149In-book reference : Book 24, Hadith 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