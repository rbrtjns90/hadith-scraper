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Hunting - Sunnah.com - Sayings and Teachings of Prophet Muhammad (صلى الله عليه و سلم)</w:t>
      </w:r>
    </w:p>
    <w:p>
      <w:pPr/>
      <w:r>
        <w:t>Narrated Abu Tha'labah Al-Khushani:"I said: 'O Messenger of Allah! We are a people who hunt.' He said: 'If you send your dog and you mentioned the Name of Allah upon it, and he catches something for you, then eat it.' I said: 'Even if he kills it?' He said: 'Even if he kills it.' I said: 'We are a people who shoot (at game).' He said: 'What you catch with your bow, then eat it.'" He said: "Then I said:'Indeed we are a people who travel. We come across Jews, Christians, and Zoroastrians, and we do not find vessels other than theirs.' He said: 'If you do not find other than them, then wash them with water, then eat and drink from it.'"</w:t>
      </w:r>
    </w:p>
    <w:p>
      <w:pPr/>
      <w:r>
        <w:t>حَدَّثَنَا أَحْمَدُ بْنُ مَنِيعٍ، حَدَّثَنَا يَزِيدُ بْنُ هَارُونَ، حَدَّثَنَا الْحَجَّاجُ، عَنْ مَكْحُولٍ، عَنْ أَبِي ثَعْلَبَةَ، وَالْحَجَّاجُ، عَنِ الْوَلِيدِ بْنِ أَبِي مَالِكٍ، عَنْ عَائِذِ اللَّهِ بْنِ عَبْدِ اللَّهِ، أَنَّهُ سَمِعَ أَبَا ثَعْلَبَةَ الْخُشَنِيَّ، قَالَ قُلْتُ يَا رَسُولَ اللَّهِ إِنَّا أَهْلُ صَيْدٍ ‏.‏ قَالَ ‏"‏ إِذَا أَرْسَلْتَ كَلْبَكَ وَذَكَرْتَ اسْمَ اللَّهِ عَلَيْهِ فَأَمْسَكَ عَلَيْكَ فَكُلْ ‏"‏ ‏.‏ قُلْتُ وَإِنْ قَتَلَ قَالَ ‏"‏ وَإِنْ قَتَلَ ‏"‏ ‏.‏ قُلْتُ إِنَّا أَهْلُ رَمْىٍ ‏.‏ قَالَ ‏"‏ مَا رَدَّتْ عَلَيْكَ قَوْسُكَ فَكُلْ ‏"‏ ‏.‏ قَالَ قُلْتُ إِنَّا أَهْلُ سَفَرٍ نَمُرُّ بِالْيَهُودِ وَالنَّصَارَى وَالْمَجُوسِ فَلاَ نَجِدُ غَيْرَ آنِيَتِهِمْ ‏.‏ قَالَ ‏"‏ فَإِنْ لَمْ تَجِدُوا غَيْرَهَا فَاغْسِلُوهَا بِالْمَاءِ ثُمَّ كُلُوا فِيهَا وَاشْرَبُوا ‏"‏ ‏.‏ قَالَ وَفِي الْبَابِ عَنْ عَدِيِّ بْنِ حَاتِمٍ ‏.‏ قَالَ أَبُو عِيسَى هَذَا حَدِيثٌ حَسَنٌ صَحِيحٌ ‏.‏ وَعَائِذُ اللَّهِ بْنُ عَبْدِ اللَّهِ هُوَ أَبُو إِدْرِيسَ الْخَوْلاَنِيُّ وَاسْمُ أَبِي ثَعْلَبَةَ الْخُشَنِيِّ جُرْثُومٌ وَيُقَالُ جُرْثُمُ بْنُ نَاشِرٍ وَيُقَالُ ابْنُ قَيْسٍ ‏.‏</w:t>
      </w:r>
    </w:p>
    <w:p>
      <w:pPr/>
      <w:r>
        <w:t>Grade: Sahih (Darussalam)Reference : Jami` at-Tirmidhi 1464In-book reference : Book 18, Hadith 1English translation : Vol. 1, Book 16, Hadith 1464Report Error | Share | Copy ▼</w:t>
      </w:r>
    </w:p>
    <w:p>
      <w:r>
        <w:t>----------------------------------------</w:t>
      </w:r>
    </w:p>
    <w:p>
      <w:pPr/>
      <w:r>
        <w:t>Narrated 'Adi bin Hatim:"I said: 'O Messenger of Allah! We send our trained dogs to catch game for us.' He said: 'Eat what it catches for you.' I said: 'O Messenger of Allah, and if they kill it?' He said: 'Even if they kill it, as long as they are not accompanied by some other dogs besides them.'" He said: "I said: 'O Messenger of Allah! We hunt with the Mir'ad.' He said: 'Eat of the game what the Mir'ad pierces, but whatever is struck by its broad side, then do not eat it.'"</w:t>
      </w:r>
    </w:p>
    <w:p>
      <w:pPr/>
      <w:r>
        <w:t>حَدَّثَنَا مَحْمُودُ بْنُ غَيْلاَنَ، حَدَّثَنَا قَبِيصَةُ، عَنْ سُفْيَانَ، عَنْ مَنْصُورٍ، عَنْ إِبْرَاهِيمَ، عَنْ هَمَّامِ بْنِ الْحَارِثِ، عَنْ عَدِيِّ بْنِ حَاتِمٍ، قَالَ قُلْتُ يَا رَسُولَ اللَّهِ إِنَّا نُرْسِلُ كِلاَبًا لَنَا مُعَلَّمَةً ‏.‏ قَالَ ‏"‏ كُلْ مَا أَمْسَكْنَ عَلَيْكَ ‏"‏ ‏.‏ قُلْتُ يَا رَسُولَ اللَّهِ وَإِنْ قَتَلْنَ قَالَ ‏"‏ وَإِنْ قَتَلْنَ مَا لَمْ يَشْرَكْهَا كَلْبٌ غَيْرُهَا ‏"‏ ‏.‏ قَالَ قُلْتُ يَا رَسُولَ اللَّهِ إِنَّا نَرْمِي بِالْمِعْرَاضِ ‏.‏ قَالَ ‏"‏ مَا خَزَقَ فَكُلْ وَمَا أَصَابَ بِعَرْضِهِ فَلاَ تَأْكُلْ ‏"‏ ‏.‏</w:t>
      </w:r>
    </w:p>
    <w:p>
      <w:pPr/>
      <w:r>
        <w:t>Grade: Sahih (Darussalam)Reference : Jami` at-Tirmidhi 1465In-book reference : Book 18, Hadith 2English translation : Vol. 3, Book 16, Hadith 1465Report Error | Share | Copy ▼</w:t>
      </w:r>
    </w:p>
    <w:p>
      <w:r>
        <w:t>----------------------------------------</w:t>
      </w:r>
    </w:p>
    <w:p>
      <w:pPr/>
      <w:r>
        <w:t>(Another Chain) except that he said:"And he was asked about the Mir'ad."</w:t>
      </w:r>
    </w:p>
    <w:p>
      <w:pPr/>
      <w:r>
        <w:t>حَدَّثَنَا مُحَمَّدُ بْنُ يَحْيَى، حَدَّثَنَا مُحَمَّدُ بْنُ يُوسُفَ، حَدَّثَنَا سُفْيَانُ، عَنْ مَنْصُورٍ، نَحْوَهُ إِلاَّ أَنَّهُ قَالَ وَسُئِلَ عَنِ الْمِعْرَاضِ، ‏.‏ قَالَ أَبُو عِيسَى هَذَا حَدِيثٌ حَسَنٌ صَحِيحٌ ‏.‏</w:t>
      </w:r>
    </w:p>
    <w:p>
      <w:pPr/>
      <w:r>
        <w:t>Grade: Sahih (Darussalam)Reference : Jami` at-Tirmidhi 1465In-book reference : Book 18, Hadith 3English translation : Vol. 3, Book 16, Hadith 1465Report Error | Share | Copy ▼</w:t>
      </w:r>
    </w:p>
    <w:p>
      <w:r>
        <w:t>----------------------------------------</w:t>
      </w:r>
    </w:p>
    <w:p>
      <w:pPr/>
      <w:r>
        <w:t>Narrated Jabir bin 'Abdullah:"We have been forbidden from the game caught by a Zoroastrian's dog."</w:t>
      </w:r>
    </w:p>
    <w:p>
      <w:pPr/>
      <w:r>
        <w:t>حَدَّثَنَا يُوسُفُ بْنُ عِيسَى، حَدَّثَنَا وَكِيعٌ، حَدَّثَنَا شَرِيكٌ، عَنِ الْحَجَّاجِ، عَنِ الْقَاسِمِ بْنِ أَبِي بَزَّةَ، عَنْ سُلَيْمَانَ الْيَشْكُرِيِّ، عَنْ جَابِرِ بْنِ عَبْدِ اللَّهِ، قَالَ نُهِينَا عَنْ صَيْدِ، كَلْبِ الْمَجُوسِ ‏.‏ قَالَ أَبُو عِيسَى هَذَا حَدِيثٌ غَرِيبٌ لاَ نَعْرِفُهُ إِلاَّ مِنْ هَذَا الْوَجْهِ ‏.‏ وَالْعَمَلُ عَلَى هَذَا عِنْدَ أَكْثَرِ أَهْلِ الْعِلْمِ لاَ يُرَخِّصُونَ فِي صَيْدِ كَلْبِ الْمَجُوسِ ‏.‏ وَالْقَاسِمُ بْنُ أَبِي بَزَّةَ هُوَ الْقَاسِمُ بْنُ نَافِعٍ الْمَكِّيُّ ‏.‏</w:t>
      </w:r>
    </w:p>
    <w:p>
      <w:pPr/>
      <w:r>
        <w:t>Grade: Da'if (Darussalam)Reference : Jami` at-Tirmidhi 1466In-book reference : Book 18, Hadith 4English translation : Vol. 3, Book 16, Hadith 1466Report Error | Share | Copy ▼</w:t>
      </w:r>
    </w:p>
    <w:p>
      <w:r>
        <w:t>----------------------------------------</w:t>
      </w:r>
    </w:p>
    <w:p>
      <w:pPr/>
      <w:r>
        <w:t>Narrated 'Adi bin Hatim:"I asked the Messenger of Allah (ﷺ) about the game caught by a falcon. So he said: 'What it catches for you, then eat it.'"</w:t>
      </w:r>
    </w:p>
    <w:p>
      <w:pPr/>
      <w:r>
        <w:t>حَدَّثَنَا نَصْرُ بْنُ عَلِيٍّ، وَهَنَّادٌ، وَأَبُو عَمَّارٍ قَالُوا حَدَّثَنَا عِيسَى بْنُ يُونُسَ، عَنْ مُجَالِدٍ، عَنِ الشَّعْبِيِّ، عَنْ عَدِيِّ بْنِ حَاتِمٍ، قَالَ سَأَلْتُ رَسُولَ اللَّهِ صلى الله عليه وسلم عَنْ صَيْدِ الْبَازِي فَقَالَ ‏"‏ مَا أَمْسَكَ عَلَيْكَ فَكُلْ ‏"‏ ‏.‏ قَالَ أَبُو عِيسَى هَذَا حَدِيثٌ لاَ نَعْرِفُهُ إِلاَّ مِنْ حَدِيثِ مُجَالِدٍ عَنِ الشَّعْبِيِّ ‏.‏ وَالْعَمَلُ عَلَى هَذَا عِنْدَ أَهْلِ الْعِلْمِ لاَ يَرَوْنَ بِصَيْدِ الْبُزَاةِ وَالصُّقُورِ بَأْسًا ‏.‏ وَقَالَ مُجَاهِدٌ الْبُزَاةُ هُوَ الطَّيْرُ الَّذِي يُصَادُ بِهِ مِنَ الْجَوَارِحِ الَّتِي قَالَ اللَّهُ تَعَالَى‏:‏ ‏(‏وَمَا عَلَّمْتُمْ مِنَ الْجَوَارِحِ ‏)‏ فَسَّرَ الْكِلاَبَ وَالطَّيْرَ الَّذِي يُصَادُ بِهِ ‏.‏ وَقَدْ رَخَّصَ بَعْضُ أَهْلِ الْعِلْمِ فِي صَيْدِ الْبَازِي وَإِنْ أَكَلَ مِنْهُ وَقَالُوا إِنَّمَا تَعْلِيمُهُ إِجَابَتُهُ ‏.‏ وَكَرِهَهُ بَعْضُهُمْ وَالْفُقَهَاءُ أَكْثَرُهُمْ قَالُوا يَأْكُلُ وَإِنْ أَكَلَ مِنْهُ ‏.‏</w:t>
      </w:r>
    </w:p>
    <w:p>
      <w:pPr/>
      <w:r>
        <w:t>Grade: Da'if (Darussalam)Reference : Jami` at-Tirmidhi 1467In-book reference : Book 18, Hadith 5English translation : Vol. 3, Book 16, Hadith 1467Report Error | Share | Copy ▼</w:t>
      </w:r>
    </w:p>
    <w:p>
      <w:r>
        <w:t>----------------------------------------</w:t>
      </w:r>
    </w:p>
    <w:p>
      <w:pPr/>
      <w:r>
        <w:t>Narrated 'Adi bin Hatim:"I said: 'O Messenger of Allah! I shoot some game and then find my arrow in it the next day.' He said: 'If you know that your arrow killed it, and you dont see any marks of predators, then eat it.'"</w:t>
      </w:r>
    </w:p>
    <w:p>
      <w:pPr/>
      <w:r>
        <w:t>حَدَّثَنَا مَحْمُودُ بْنُ غَيْلاَنَ، حَدَّثَنَا أَبُو دَاوُدَ، أَخْبَرَنَا شُعْبَةُ، عَنْ أَبِي بِشْرٍ، قَالَ سَمِعْتُ سَعِيدَ بْنَ جُبَيْرٍ، يُحَدِّثُ عَنْ عَدِيِّ بْنِ حَاتِمٍ، قَالَ قُلْتُ يَا رَسُولَ اللَّهِ أَرْمِي الصَّيْدَ فَأَجِدُ فِيهِ مِنَ الْغَدِ سَهْمِي قَالَ ‏</w:t>
        <w:br/>
        <w:t>"‏ إِذَا عَلِمْتَ أَنَّ سَهْمَكَ قَتَلَهُ وَلَمْ تَرَ فِيهِ أَثَرَ سَبُعٍ فَكُلْ ‏"‏ ‏.‏ قَالَ أَبُو عِيسَى هَذَا حَدِيثٌ حَسَنٌ صَحِيحٌ ‏.‏ وَالْعَمَلُ عَلَى هَذَا عِنْدَ أَهْلِ الْعِلْمِ ‏.‏ وَرَوَى شُعْبَةُ هَذَا الْحَدِيثَ عَنْ أَبِي بِشْرٍ وَعَبْدِ الْمَلِكِ بْنِ مَيْسَرَةَ عَنْ سَعِيدِ بْنِ جُبَيْرٍ عَنْ عَدِيِّ بْنِ حَاتِمٍ وَكِلاَ الْحَدِيثَيْنِ صَحِيحٌ ‏.‏ وَفِي الْبَابِ عَنْ أَبِي ثَعْلَبَةَ الْخُشَنِيِّ ‏.‏</w:t>
      </w:r>
    </w:p>
    <w:p>
      <w:pPr/>
      <w:r>
        <w:t>Grade: Sahih (Darussalam)Reference : Jami` at-Tirmidhi 1468In-book reference : Book 18, Hadith 6English translation : Vol. 3, Book 16, Hadith 1468Report Error | Share | Copy ▼</w:t>
      </w:r>
    </w:p>
    <w:p>
      <w:r>
        <w:t>----------------------------------------</w:t>
      </w:r>
    </w:p>
    <w:p>
      <w:pPr/>
      <w:r>
        <w:t>Narrated 'Adi bin Hatim:"I asked the Messenger of Allah (ﷺ) about hunting, so he said: 'Mention Allah's Name when you shoot your arrow. Then, if you find it dead, eat from it, unless you found that it has fallen in (some body of) water. Then do not eat it, for you do not know if the water killed it, or your arrow.'"</w:t>
      </w:r>
    </w:p>
    <w:p>
      <w:pPr/>
      <w:r>
        <w:t>حَدَّثَنَا أَحْمَدُ بْنُ مَنِيعٍ، حَدَّثَنَا عَبْدُ اللَّهِ بْنُ الْمُبَارَكِ، أَخْبَرَنِي عَاصِمٌ الأَحْوَلُ، عَنِ الشَّعْبِيِّ، عَنْ عَدِيِّ بْنِ حَاتِمٍ، قَالَ سَأَلْتُ رَسُولَ اللَّهِ صلى الله عليه وسلم عَنِ الصَّيْدِ فَقَالَ ‏</w:t>
        <w:br/>
        <w:t>"‏ إِذَا رَمَيْتَ بِسَهْمِكَ فَاذْكُرِ اسْمَ اللَّهِ فَإِنْ وَجَدْتَهُ قَدْ قَتَلَ فَكُلْ إِلاَّ أَنْ تَجِدَهُ قَدْ وَقَعَ فِي مَاءٍ فَلاَ تَأْكُلْ فَإِنَّكَ لاَ تَدْرِي الْمَاءُ قَتَلَهُ أَوْ سَهْمُكَ ‏"‏ ‏.‏ قَالَ أَبُو عِيسَى هَذَا حَدِيثٌ حَسَنٌ صَحِيحٌ ‏.‏</w:t>
      </w:r>
    </w:p>
    <w:p>
      <w:pPr/>
      <w:r>
        <w:t>Grade: Sahih (Darussalam)Reference : Jami` at-Tirmidhi 1469In-book reference : Book 18, Hadith 7English translation : Vol. 3, Book 16, Hadith 1469Report Error | Share | Copy ▼</w:t>
      </w:r>
    </w:p>
    <w:p>
      <w:r>
        <w:t>----------------------------------------</w:t>
      </w:r>
    </w:p>
    <w:p>
      <w:pPr/>
      <w:r>
        <w:t>Narrated 'Adi bin Hatim:"I asked the Messenger of Allah (ﷺ) about the game caught by a trained dog. He said: 'If you mention the Name of Allah when you send your trained dog, then eat from what it catches for you. But if it eats from it, then do not eat it, for he only caught it for himself.' I said: 'O Messenger of Allah! What do you say about when our dogs get mixed with other dogs.' He said: 'You only mentioned the Name of Allah over your dog, you did not mention it over the others.'"</w:t>
        <w:br/>
        <w:t>Sufyan said: "He disliked for him to eat it."</w:t>
      </w:r>
    </w:p>
    <w:p>
      <w:pPr/>
      <w:r>
        <w:t>حَدَّثَنَا ابْنُ أَبِي عُمَرَ، حَدَّثَنَا سُفْيَانُ، عَنْ مُجَالِدٍ، عَنِ الشَّعْبِيِّ، عَنْ عَدِيِّ بْنِ حَاتِمٍ، قَالَ سَأَلْتُ رَسُولَ اللَّهِ صلى الله عليه وسلم عَنْ صَيْدِ الْكَلْبِ الْمُعَلَّمِ قَالَ ‏"‏ إِذَا أَرْسَلْتَ كَلْبَكَ الْمُعَلَّمَ وَذَكَرْتَ اسْمَ اللَّهِ فَكُلْ مَا أَمْسَكَ عَلَيْكَ فَإِنْ أَكَلَ فَلاَ تَأْكُلْ فَإِنَّمَا أَمْسَكَ عَلَى نَفْسِهِ ‏"‏ ‏.‏ قُلْتُ يَا رَسُولَ اللَّهِ أَرَأَيْتَ إِنْ خَالَطَتْ كِلاَبَنَا كِلاَبٌ أُخَرُ قَالَ ‏"‏ إِنَّمَا ذَكَرْتَ اسْمَ اللَّهِ عَلَى كَلْبِكَ وَلَمْ تَذْكُرْ عَلَى غَيْرِهِ ‏"‏ ‏.‏ قَالَ سُفْيَانُ أَكْرَهُ لَهُ أَكْلَهُ ‏.‏ قَالَ أَبُو عِيسَى وَالْعَمَلُ عَلَى هَذَا عِنْدَ بَعْضِ أَهْلِ الْعِلْمِ مِنْ أَصْحَابِ النَّبِيِّ صلى الله عليه وسلم وَغَيْرِهِمْ فِي الصَّيْدِ وَالذَّبِيحَةِ إِذَا وَقَعَا فِي الْمَاءِ أَنْ لاَ يَأْكُلَ ‏.‏ وَقَالَ بَعْضُهُمْ فِي الذَّبِيحَةِ إِذَا قُطِعَ الْحُلْقُومُ فَوَقَعَ فِي الْمَاءِ فَمَاتَ فِيهِ فَإِنَّهُ يُؤْكَلُ وَهُوَ قَوْلُ عَبْدِ اللَّهِ بْنِ الْمُبَارَكِ ‏.‏ وَقَدِ اخْتَلَفَ أَهْلُ الْعِلْمِ فِي الْكَلْبِ إِذَا أَكَلَ مِنَ الصَّيْدِ فَقَالَ أَكْثَرُ أَهْلِ الْعِلْمِ إِذَا أَكَلَ الْكَلْبُ مِنْهُ فَلاَ تَأْكُلْ ‏.‏ وَهُوَ قَوْلُ سُفْيَانَ وَعَبْدِ اللَّهِ بْنِ الْمُبَارَكِ وَالشَّافِعِيِّ وَأَحْمَدَ وَإِسْحَاقَ ‏.‏ وَقَدْ رَخَّصَ بَعْضُ أَهْلِ الْعِلْمِ مِنْ أَصْحَابِ النَّبِيِّ صلى الله عليه وسلم وَغَيْرِهِمْ فِي الأَكْلِ مِنْهُ وَإِنْ أَكَلَ الْكَلْبُ مِنْهُ ‏.‏</w:t>
      </w:r>
    </w:p>
    <w:p>
      <w:pPr/>
      <w:r>
        <w:t>Grade: Sahih (Darussalam)Reference : Jami` at-Tirmidhi 1470In-book reference : Book 18, Hadith 8English translation : Vol. 3, Book 16, Hadith 1470Report Error | Share | Copy ▼</w:t>
      </w:r>
    </w:p>
    <w:p>
      <w:r>
        <w:t>----------------------------------------</w:t>
      </w:r>
    </w:p>
    <w:p>
      <w:pPr/>
      <w:r>
        <w:t>Narrated 'Adi bin Hatim:I asked the Prophet (ﷺ) about game killed by Mir'ad. So he said: 'What you kill by its sharp edge then eat it, and what you kill by its broad side then, it was killed by something blunt.'"</w:t>
      </w:r>
    </w:p>
    <w:p>
      <w:pPr/>
      <w:r>
        <w:t>حَدَّثَنَا يُوسُفُ بْنُ عِيسَى، حَدَّثَنَا وَكِيعٌ، حَدَّثَنَا زَكَرِيَّا، عَنِ الشَّعْبِيِّ، عَنْ عَدِيِّ بْنِ حَاتِمٍ، قَالَ سَأَلْتُ النَّبِيَّ صلى الله عليه وسلم عَنْ صَيْدِ الْمِعْرَاضِ فَقَالَ ‏</w:t>
        <w:br/>
        <w:t>"‏ مَا أَصَبْتَ بِحَدِّهِ فَكُلْ وَمَا أَصَبْتَ بِعَرْضِهِ فَهُوَ وَقِيذٌ ‏"‏ ‏.‏</w:t>
      </w:r>
    </w:p>
    <w:p>
      <w:pPr/>
      <w:r>
        <w:t>Grade: Sahih (Darussalam)Reference : Jami` at-Tirmidhi 1471In-book reference : Book 18, Hadith 9English translation : Vol. 3, Book 16, Hadith 1471Report Error | Share | Copy ▼</w:t>
      </w:r>
    </w:p>
    <w:p>
      <w:r>
        <w:t>----------------------------------------</w:t>
      </w:r>
    </w:p>
    <w:p>
      <w:pPr/>
      <w:r>
        <w:t>Another chain with similar meaning.</w:t>
      </w:r>
    </w:p>
    <w:p>
      <w:pPr/>
      <w:r>
        <w:t>حَدَّثَنَا ابْنُ أَبِي عُمَرَ، حَدَّثَنَا سُفْيَانُ، عَنْ زَكَرِيَّا، عَنِ الشَّعْبِيِّ، عَنْ عَدِيِّ بْنِ حَاتِمٍ، عَنِ النَّبِيِّ صلى الله عليه وسلم نَحْوَهُ ‏.‏ قَالَ أَبُو عِيسَى هَذَا حَدِيثٌ صَحِيحٌ ‏.‏ وَالْعَمَلُ عَلَيْهِ عِنْدَ أَهْلِ الْعِلْمِ ‏.‏</w:t>
      </w:r>
    </w:p>
    <w:p>
      <w:pPr/>
      <w:r>
        <w:t>Grade: Sahih (Darussalam)Reference : Jami` at-Tirmidhi 1471In-book reference : Book 18, Hadith 10English translation : Vol. 3, Book 16, Hadith 1471Report Error | Share | Copy ▼</w:t>
      </w:r>
    </w:p>
    <w:p>
      <w:r>
        <w:t>----------------------------------------</w:t>
      </w:r>
    </w:p>
    <w:p>
      <w:pPr/>
      <w:r>
        <w:t>Narrated Jabir bin 'Abdullah:That a man from his people hunted a rabbit or two and slaughtered them with Marwah. Then he hung them up until he met the Messenger of Allah (ﷺ), so he asked him about that, and he (ﷺ) told him to eat them.</w:t>
      </w:r>
    </w:p>
    <w:p>
      <w:pPr/>
      <w:r>
        <w:t>حَدَّثَنَا مُحَمَّدُ بْنُ يَحْيَى الْقُطَعِيُّ، حَدَّثَنَا عَبْدُ الأَعْلَى، عَنْ سَعِيدٍ، عَنْ قَتَادَةَ، عَنِ الشَّعْبِيِّ، عَنْ جَابِرِ بْنِ عَبْدِ اللَّهِ، أَنَّ رَجُلاً، مِنْ قَوْمِهِ صَادَ أَرْنَبًا أَوِ اثْنَيْنِ فَذَبَحَهُمَا بِمَرْوَةٍ فَتَعَلَّقَهُمَا حَتَّى لَقِيَ رَسُولَ اللَّهِ صلى الله عليه وسلم فَسَأَلَهُ فَأَمَرَهُ بِأَكْلِهِمَا ‏.‏ قَالَ وَفِي الْبَابِ عَنْ مُحَمَّدِ بْنِ صَفْوَانَ وَرَافِعٍ وَعَدِيِّ بْنِ حَاتِمٍ ‏.‏ قَالَ أَبُو عِيسَى وَقَدْ رَخَّصَ بَعْضُ أَهْلِ الْعِلْمِ أَنْ يُذَكِّيَ بِمَرْوَةٍ وَلَمْ يَرَوْا بِأَكْلِ الأَرْنَبِ بَأْسًا وَهُوَ قَوْلُ أَكْثَرِ أَهْلِ الْعِلْمِ وَقَدْ كَرِهَ بَعْضُهُمْ أَكْلَ الأَرْنَبِ ‏.‏ وَقَدِ اخْتَلَفَ أَصْحَابُ الشَّعْبِيِّ فِي رِوَايَةِ هَذَا الْحَدِيثِ فَرَوَى دَاوُدُ بْنُ أَبِي هِنْدٍ عَنِ الشَّعْبِيِّ عَنْ مُحَمَّدِ بْنِ صَفْوَانَ ‏.‏ وَرَوَى عَاصِمٌ الأَحْوَلُ عَنِ الشَّعْبِيِّ عَنْ صَفْوَانَ بْنِ مُحَمَّدٍ أَوْ مُحَمَّدِ بْنِ صَفْوَانَ ‏.‏ وَمُحَمَّدُ بْنُ صَفْوَانَ أَصَحُّ ‏.‏ وَرَوَى جَابِرٌ الْجُعْفِيُّ عَنِ الشَّعْبِيِّ عَنْ جَابِرِ بْنِ عَبْدِ اللَّهِ نَحْوَ حَدِيثِ قَتَادَةَ عَنِ الشَّعْبِيِّ وَيُحْتَمَلُ أَنَّ رِوَايَةَ الشَّعْبِيِّ عَنْهُمَا ‏.‏ قَالَ مُحَمَّدٌ حَدِيثُ الشَّعْبِيِّ عَنْ جَابِرٍ غَيْرُ مَحْفُوظٍ ‏.‏</w:t>
      </w:r>
    </w:p>
    <w:p>
      <w:pPr/>
      <w:r>
        <w:t>Grade: Hasan (Darussalam)Reference : Jami` at-Tirmidhi 1472In-book reference : Book 18, Hadith 11English translation : Vol. 3, Book 16, Hadith 1472Report Error | Share | Copy ▼</w:t>
      </w:r>
    </w:p>
    <w:p>
      <w:r>
        <w:t>----------------------------------------</w:t>
      </w:r>
    </w:p>
    <w:p>
      <w:pPr/>
      <w:r>
        <w:t>Narrated Abu Ad-Darda':"The Messenger of Allah (ﷺ) prohibited eating the Mujath-thamah, and it is what is trapped and killed by arrows."</w:t>
      </w:r>
    </w:p>
    <w:p>
      <w:pPr/>
      <w:r>
        <w:t>حَدَّثَنَا أَبُو كُرَيْبٍ، حَدَّثَنَا عَبْدُ الرَّحِيمِ بْنُ سُلَيْمَانَ، عَنْ أَبِي أَيُّوبَ الأَفْرِيقِيِّ، عَنْ صَفْوَانَ بْنِ سُلَيْمٍ، عَنْ سَعِيدِ بْنِ الْمُسَيَّبِ، عَنْ أَبِي الدَّرْدَاءِ، قَالَ نَهَى رَسُولُ اللَّهِ صلى الله عليه وسلم عَنْ أَكْلِ الْمُجَثَّمَةِ وَهِيَ الَّتِي تُصْبَرُ بِالنَّبْلِ ‏.‏ قَالَ وَفِي الْبَابِ عَنْ عِرْبَاضِ بْنِ سَارِيَةَ وَأَنَسٍ وَابْنِ عُمَرَ وَابْنِ عَبَّاسٍ وَجَابِرٍ وَأَبِي هُرَيْرَةَ ‏.‏ قَالَ أَبُو عِيسَى حَدِيثُ أَبِي الدَّرْدَاءِ حَدِيثٌ غَرِيبٌ ‏.‏</w:t>
      </w:r>
    </w:p>
    <w:p>
      <w:pPr/>
      <w:r>
        <w:t>Grade: Hasan (Darussalam)Reference : Jami` at-Tirmidhi 1473In-book reference : Book 18, Hadith 12English translation : Vol. 3, Book 16, Hadith 1473Report Error | Share | Copy ▼</w:t>
      </w:r>
    </w:p>
    <w:p>
      <w:r>
        <w:t>----------------------------------------</w:t>
      </w:r>
    </w:p>
    <w:p>
      <w:pPr/>
      <w:r>
        <w:t>Narrated Umm Habibah bint Al-'Irbad:From her father: "On the day of Khaibar, the Messenger of Allah (ﷺ) prohibited eating the meat of every predator that has canine teeth, the meat of every bird that has talons, the meat of the domestic donkey, the Mujath-thamah, the Khalisah, and from having relations with a pregnant slave until she gives birth to what is in her womb."</w:t>
        <w:br/>
        <w:t>Muhammad bin Yahya said: "Abu 'Asim was asked about Mujath-thamah and he said: "To ensnare a bird or something and then shoot it." He was asked about Khalisah, so he said: "(Prey) that a man finds with a wolf or a predator, then he takes it from him but it dies in his hand before it can be slaughtered."</w:t>
      </w:r>
    </w:p>
    <w:p>
      <w:pPr/>
      <w:r>
        <w:t>حَدَّثَنَا مُحَمَّدُ بْنُ يَحْيَى، وَغَيْرُ، وَاحِدٍ، قَالُوا حَدَّثَنَا أَبُو عَاصِمٍ، عَنْ وَهْبٍ أَبِي خَالِدٍ، قَالَ حَدَّثَتْنِي أُمُّ حَبِيبَةَ بِنْتُ الْعِرْبَاضِ، وَهُوَ ابْنُ سَارِيَةَ عَنْ أَبِيهَا، أَنَّ رَسُولَ اللَّهِ صلى الله عليه وسلم نَهَى يَوْمَ خَيْبَرَ عَنْ لُحُومِ كُلِّ ذِي نَابٍ مِنَ السَّبُعِ وَعَنْ كُلِّ ذِي مِخْلَبٍ مِنَ الطَّيْرِ وَعَنْ لُحُومِ الْحُمُرِ الأَهْلِيَّةِ وَعَنِ الْمُجَثَّمَةِ وَعَنِ الْخَلِيسَةِ وَأَنْ تُوطَأَ الْحَبَالَى حَتَّى يَضَعْنَ مَا فِي بُطُونِهِنَّ ‏.‏ قَالَ مُحَمَّدُ بْنُ يَحْيَى سُئِلَ أَبُو عَاصِمٍ عَنِ الْمُجَثَّمَةِ قَالَ أَنْ يُنْصَبَ الطَّيْرُ أَوِ الشَّىْءُ فَيُرْمَى ‏.‏ وَسُئِلَ عَنِ الْخَلِيسَةِ فَقَالَ الذِّئْبُ أَوِ السَّبُعُ يُدْرِكُهُ الرَّجُلُ فَيَأْخُذُهُ مِنْهُ فَيَمُوتُ فِي يَدِهِ قَبْلَ أَنْ يُذَكِّيَهَا ‏.‏</w:t>
      </w:r>
    </w:p>
    <w:p>
      <w:pPr/>
      <w:r>
        <w:t>Grade: Da'if (Darussalam)Reference : Jami` at-Tirmidhi 1474In-book reference : Book 18, Hadith 13English translation : Vol. 3, Book 16, Hadith 1474Report Error | Share | Copy ▼</w:t>
      </w:r>
    </w:p>
    <w:p>
      <w:r>
        <w:t>----------------------------------------</w:t>
      </w:r>
    </w:p>
    <w:p>
      <w:pPr/>
      <w:r>
        <w:t>Narrated Ibn 'Abbas:"The Messenger of Allah (ﷺ) prohibited taking a living thing as a shooting target."</w:t>
      </w:r>
    </w:p>
    <w:p>
      <w:pPr/>
      <w:r>
        <w:t>حَدَّثَنَا مُحَمَّدُ بْنُ عَبْدِ الأَعْلَى، حَدَّثَنَا عَبْدُ الرَّزَّاقِ، عَنِ الثَّوْرِيِّ، عَنْ سِمَاكٍ، عَنْ عِكْرِمَةَ، عَنِ ابْنِ عَبَّاسٍ، قَالَ نَهَى رَسُولُ اللَّهِ صلى الله عليه وسلم أَنْ يُتَّخَذَ شَيْءٌ فِيهِ الرُّوحُ غَرَضًا ‏.‏ قَالَ أَبُو عِيسَى هَذَا حَدِيثٌ حَسَنٌ صَحِيحٌ ‏.‏ وَالْعَمَلُ عَلَيْهِ عِنْدَ أَهْلِ الْعِلْمِ ‏.‏</w:t>
      </w:r>
    </w:p>
    <w:p>
      <w:pPr/>
      <w:r>
        <w:t>Grade: Sahih (Darussalam)Reference : Jami` at-Tirmidhi 1475In-book reference : Book 18, Hadith 14English translation : Vol. 3, Book 16, Hadith 1475Report Error | Share | Copy ▼</w:t>
      </w:r>
    </w:p>
    <w:p>
      <w:r>
        <w:t>----------------------------------------</w:t>
      </w:r>
    </w:p>
    <w:p>
      <w:pPr/>
      <w:r>
        <w:t>Narrated Abu Sa'eed:That the Prophet (ﷺ) said: "Slaughtering the fetus is (achieved by) the slaughtering of its mother."</w:t>
      </w:r>
    </w:p>
    <w:p>
      <w:pPr/>
      <w:r>
        <w:t>حَدَّثَنَا مُحَمَّدُ بْنُ بَشَّارٍ، حَدَّثَنَا يَحْيَى بْنُ سَعِيدٍ، عَنْ مُجَالِدٍ، ح قَالَ وَحَدَّثَنَا سُفْيَانُ بْنُ وَكِيعٍ، حَدَّثَنَا حَفْصُ بْنُ غِيَاثٍ، عَنْ مُجَالِدٍ، عَنْ أَبِي الْوَدَّاكِ، عَنْ أَبِي سَعِيدٍ، عَنِ النَّبِيِّ صلى الله عليه وسلم قَالَ ‏</w:t>
        <w:br/>
        <w:t>"‏ ذَكَاةُ الْجَنِينِ ذَكَاةُ أُمِّهِ ‏"‏ ‏.‏ قَالَ وَفِي الْبَابِ عَنْ جَابِرٍ وَأَبِي أُمَامَةَ وَأَبِي الدَّرْدَاءِ وَأَبِي هُرَيْرَةَ ‏.‏ قَالَ أَبُو عِيسَى هَذَا حَدِيثٌ حَسَنٌ صَحِيحٌ وَقَدْ رُوِيَ مِنْ غَيْرِ هَذَا الْوَجْهِ عَنْ أَبِي سَعِيدٍ ‏.‏ وَالْعَمَلُ عَلَى هَذَا عِنْدَ أَهْلِ الْعِلْمِ مِنْ أَصْحَابِ النَّبِيِّ صلى الله عليه وسلم وَغَيْرِهِمْ وَهُوَ قَوْلُ سُفْيَانَ الثَّوْرِيِّ وَابْنِ الْمُبَارَكِ وَالشَّافِعِيِّ وَأَحْمَدَ وَإِسْحَاقَ ‏.‏ وَأَبُو الْوَدَّاكِ اسْمُهُ جَبْرُ بْنُ نَوْفٍ ‏.‏</w:t>
      </w:r>
    </w:p>
    <w:p>
      <w:pPr/>
      <w:r>
        <w:t>Grade: Sahih (Darussalam)Reference : Jami` at-Tirmidhi 1476In-book reference : Book 18, Hadith 15English translation : Vol. 3, Book 16, Hadith 1476Report Error | Share | Copy ▼</w:t>
      </w:r>
    </w:p>
    <w:p>
      <w:r>
        <w:t>----------------------------------------</w:t>
      </w:r>
    </w:p>
    <w:p>
      <w:pPr/>
      <w:r>
        <w:t>Narrated Abu Tha'labah Al-Khushani:"The Messenger of Allah (ﷺ) prohibited (eating) every predator possessing canine teeth."</w:t>
      </w:r>
    </w:p>
    <w:p>
      <w:pPr/>
      <w:r>
        <w:t>حَدَّثَنَا أَحْمَدُ بْنُ الْحَسَنِ، حَدَّثَنَا عَبْدُ اللَّهِ بْنُ مَسْلَمَةَ، عَنْ مَالِكِ بْنِ أَنَسٍ، عَنِ ابْنِ شِهَابٍ، عَنْ أَبِي إِدْرِيسَ الْخَوْلاَنِيِّ، عَنْ أَبِي ثَعْلَبَةَ الْخُشَنِيِّ، قَالَ نَهَى رَسُولُ اللَّهِ صلى الله عليه وسلم عَنْ كُلِّ ذِي نَابٍ مِنَ السِّبَاعِ ‏.‏</w:t>
      </w:r>
    </w:p>
    <w:p>
      <w:pPr/>
      <w:r>
        <w:t>Grade: Sahih (Darussalam)Reference : Jami` at-Tirmidhi 1477In-book reference : Book 18, Hadith 16English translation : Vol. 3, Book 16, Hadith 1477Report Error | Share | Copy ▼</w:t>
      </w:r>
    </w:p>
    <w:p>
      <w:r>
        <w:t>----------------------------------------</w:t>
      </w:r>
    </w:p>
    <w:p>
      <w:pPr/>
      <w:r>
        <w:t>Another chain with similar meaning.</w:t>
      </w:r>
    </w:p>
    <w:p>
      <w:pPr/>
      <w:r>
        <w:t>حَدَّثَنَا سَعِيدُ بْنُ عَبْدِ الرَّحْمَنِ الْمَخْزُومِيُّ، وَغَيْرُ، وَاحِدٍ، قَالُوا حَدَّثَنَا سُفْيَانُ بْنُ عُيَيْنَةَ، عَنِ الزُّهْرِيِّ، عَنْ أَبِي إِدْرِيسَ الْخَوْلاَنِيِّ، نَحْوَهُ ‏.‏ قَالَ أَبُو عِيسَى هَذَا حَدِيثٌ حَسَنٌ صَحِيحٌ ‏.‏ وَأَبُو إِدْرِيسَ الْخَوْلاَنِيُّ اسْمُهُ عَائِذُ اللَّهِ بْنُ عَبْدِ اللَّهِ ‏.‏</w:t>
      </w:r>
    </w:p>
    <w:p>
      <w:pPr/>
      <w:r>
        <w:t>Grade: Sahih (Darussalam)Reference : Jami` at-Tirmidhi 1477In-book reference : Book 18, Hadith 17English translation : Vol. 3, Book 16, Hadith 1477Report Error | Share | Copy ▼</w:t>
      </w:r>
    </w:p>
    <w:p>
      <w:r>
        <w:t>----------------------------------------</w:t>
      </w:r>
    </w:p>
    <w:p>
      <w:pPr/>
      <w:r>
        <w:t>Narrated Jabir:"On the Day of Khaibar, the Messenger of Allah (ﷺ) prohibited eating domesticated donkeys, the meat of mules, every predator that possesses canine teeth, and every bird that possesses talons."</w:t>
      </w:r>
    </w:p>
    <w:p>
      <w:pPr/>
      <w:r>
        <w:t>حَدَّثَنَا مَحْمُودُ بْنُ غَيْلاَنَ، حَدَّثَنَا أَبُو النَّضْرِ، هَاشِمُ بْنُ الْقَاسِمِ حَدَّثَنَا عِكْرِمَةُ بْنُ عَمَّارٍ، عَنْ يَحْيَى بْنِ أَبِي كَثِيرٍ، عَنْ أَبِي سَلَمَةَ، عَنْ جَابِرٍ، قَالَ حَرَّمَ رَسُولُ اللَّهِ صلى الله عليه وسلم - يَعْنِي يَوْمَ خَيْبَرَ - الْحُمُرَ الإِنْسِيَّةَ وَلُحُومَ الْبِغَالِ وَكُلَّ ذِي نَابٍ مِنَ السِّبَاعِ وَذِي مِخْلَبٍ مِنَ الطَّيْرِ ‏.‏ قَالَ وَفِي الْبَابِ عَنْ أَبِي هُرَيْرَةَ وَعِرْبَاضِ بْنِ سَارِيَةَ وَابْنِ عَبَّاسٍ ‏.‏ قَالَ أَبُو عِيسَى حَدِيثُ جَابِرٍ حَدِيثٌ حَسَنٌ غَرِيبٌ ‏.‏</w:t>
      </w:r>
    </w:p>
    <w:p>
      <w:pPr/>
      <w:r>
        <w:t>Grade: Sahih (Darussalam)Reference : Jami` at-Tirmidhi 1478In-book reference : Book 18, Hadith 18English translation : Vol. 3, Book 16, Hadith 1478Report Error | Share | Copy ▼</w:t>
      </w:r>
    </w:p>
    <w:p>
      <w:r>
        <w:t>----------------------------------------</w:t>
      </w:r>
    </w:p>
    <w:p>
      <w:pPr/>
      <w:r>
        <w:t>Narrated Abu Hurairah:"The Prophet (ﷺ) prohibited every predator that possesses canine teeth."</w:t>
      </w:r>
    </w:p>
    <w:p>
      <w:pPr/>
      <w:r>
        <w:t>حَدَّثَنَا قُتَيْبَةُ، حَدَّثَنَا عَبْدُ الْعَزِيزِ بْنُ مُحَمَّدٍ، عَنْ مُحَمَّدِ بْنِ عَمْرٍو، عَنْ أَبِي سَلَمَةَ، عَنْ أَبِي هُرَيْرَةَ، أَنَّ رَسُولَ اللَّهِ صلى الله عليه وسلم حَرَّمَ كُلَّ ذِي نَابٍ مِنَ السِّبَاعِ ‏.‏ قَالَ أَبُو عِيسَى هَذَا حَدِيثٌ حَسَنٌ ‏.‏ وَالْعَمَلُ عَلَى هَذَا عِنْدَ أَكْثَرِ أَهْلِ الْعِلْمِ مِنْ أَصْحَابِ النَّبِيِّ صلى الله عليه وسلم وَغَيْرِهِمْ وَهُوَ قَوْلُ عَبْدِ اللَّهِ بْنِ الْمُبَارَكِ وَالشَّافِعِيِّ وَأَحْمَدَ وَإِسْحَاقَ ‏.‏</w:t>
      </w:r>
    </w:p>
    <w:p>
      <w:pPr/>
      <w:r>
        <w:t>Grade: Hasan (Darussalam)Reference : Jami` at-Tirmidhi 1479In-book reference : Book 18, Hadith 19English translation : Vol. 3, Book 16, Hadith 1479Report Error | Share | Copy ▼</w:t>
      </w:r>
    </w:p>
    <w:p>
      <w:r>
        <w:t>----------------------------------------</w:t>
      </w:r>
    </w:p>
    <w:p>
      <w:pPr/>
      <w:r>
        <w:t>Narrated Abu Waqid Al-Laithi:"The Prophet (ﷺ) came to Al-Madinah and they were in the habit of cutting the humps off of the camels and cutting the buttocks from the sheep. He said: 'Whatever is cut from an animal while it is alive, then it is dead flesh.'"</w:t>
      </w:r>
    </w:p>
    <w:p>
      <w:pPr/>
      <w:r>
        <w:t>حَدَّثَنَا مُحَمَّدُ بْنُ عَبْدِ الأَعْلَى الصَّنْعَانِيُّ، حَدَّثَنَا سَلَمَةُ بْنُ رَجَاءٍ، قَالَ حَدَّثَنَا عَبْدُ الرَّحْمَنِ بْنُ عَبْدِ اللَّهِ بْنِ دِينَارٍ، عَنْ زَيْدِ بْنِ أَسْلَمَ، عَنْ عَطَاءِ بْنِ يَسَارٍ، عَنْ أَبِي وَاقِدٍ اللَّيْثِيِّ، قَالَ قَدِمَ النَّبِيُّ صلى الله عليه وسلم الْمَدِينَةَ وَهُمْ يَجُبُّونَ أَسْنِمَةَ الإِبِلِ وَيَقْطَعُونَ أَلْيَاتِ الْغَنَمِ قَالَ ‏</w:t>
        <w:br/>
        <w:t>"‏ مَا قُطِعَ مِنَ الْبَهِيمَةِ وَهِيَ حَيَّةٌ فَهُوَ مَيْتَةٌ ‏"‏ ‏.‏</w:t>
      </w:r>
    </w:p>
    <w:p>
      <w:pPr/>
      <w:r>
        <w:t>Grade: Hasan (Darussalam)Reference : Jami` at-Tirmidhi 1480In-book reference : Book 18, Hadith 20English translation : Vol. 3, Book 16, Hadith 1480Report Error | Share | Copy ▼</w:t>
      </w:r>
    </w:p>
    <w:p>
      <w:r>
        <w:t>----------------------------------------</w:t>
      </w:r>
    </w:p>
    <w:p>
      <w:pPr/>
      <w:r>
        <w:t>Another chain with similar meaning.</w:t>
      </w:r>
    </w:p>
    <w:p>
      <w:pPr/>
      <w:r>
        <w:t>حَدَّثَنَا إِبْرَاهِيمُ بْنُ يَعْقُوبَ الْجُوزَجَانِيُّ، حَدَّثَنَا أَبُو النَّضْرِ، عَنْ عَبْدِ الرَّحْمَنِ بْنِ عَبْدِ اللَّهِ بْنِ دِينَارٍ، نَحْوَهُ ‏.‏ قَالَ أَبُو عِيسَى وَهَذَا حَدِيثٌ حَسَنٌ غَرِيبٌ لاَ نَعْرِفُهُ إِلاَّ مِنْ حَدِيثِ زَيْدِ بْنِ أَسْلَمَ ‏.‏ وَالْعَمَلُ عَلَى هَذَا عِنْدَ أَهْلِ الْعِلْمِ ‏.‏ وَأَبُو وَاقِدٍ اللَّيْثِيُّ اسْمُهُ الْحَارِثُ بْنُ عَوْفٍ ‏.‏</w:t>
      </w:r>
    </w:p>
    <w:p>
      <w:pPr/>
      <w:r>
        <w:t>Grade: Hasan (Darussalam)Reference : Jami` at-Tirmidhi 1480In-book reference : Book 18, Hadith 21English translation : Vol. 3, Book 16, Hadith 1480Report Error | Share | Copy ▼</w:t>
      </w:r>
    </w:p>
    <w:p>
      <w:r>
        <w:t>----------------------------------------</w:t>
      </w:r>
    </w:p>
    <w:p>
      <w:pPr/>
      <w:r>
        <w:t>Narrated Abu Al-'Ushara':From his father that he said: "I said: 'O Messenger of Allah! Is there no slaughtering except upon the neck and the throat ?' He said: 'If you stab its thigh it would be accepted to you.'"</w:t>
      </w:r>
    </w:p>
    <w:p>
      <w:pPr/>
      <w:r>
        <w:t>حَدَّثَنَا هَنَّادٌ، وَمُحَمَّدُ بْنُ الْعَلاَءِ، قَالَ حَدَّثَنَا وَكِيعٌ، عَنْ حَمَّادِ بْنِ سَلَمَةَ، ح وَقَالَ أَحْمَدُ بْنُ مَنِيعٍ حَدَّثَنَا يَزِيدُ بْنُ هَارُونَ، أَنْبَأَنَا حَمَّادُ بْنُ سَلَمَةَ، عَنْ أَبِي الْعُشَرَاءِ، عَنْ أَبِيهِ، قَالَ قُلْتُ يَا رَسُولَ اللَّهِ أَمَا تَكُونُ الذَّكَاةُ إِلاَّ فِي الْحَلْقِ وَاللَّبَّةِ قَالَ ‏</w:t>
        <w:br/>
        <w:t>"‏ لَوْ طَعَنْتَ فِي فَخِذِهَا لأَجْزَأَ عَنْكَ ‏"‏ ‏.‏ قَالَ أَحْمَدُ بْنُ مَنِيعٍ قَالَ يَزِيدُ بْنُ هَارُونَ هَذَا فِي الضَّرُورَةِ ‏.‏ قَالَ وَفِي الْبَابِ عَنْ رَافِعِ بْنِ خَدِيجٍ ‏.‏ قَالَ أَبُو عِيسَى هَذَا حَدِيثٌ غَرِيِبٌ لاَ نَعْرِفُهُ إِلاَّ مِنْ حَدِيثِ حَمَّادِ بْنِ سَلَمَةَ ‏.‏ وَلاَ نَعْرِفُ لأَبِي الْعُشَرَاءِ عَنْ أَبِيهِ غَيْرَ هَذَا الْحَدِيثِ وَاخْتَلَفُوا فِي اسْمِ أَبِي الْعُشَرَاءِ فَقَالَ بَعْضُهُمُ اسْمُهُ أُسَامَةُ بْنُ قِهْطِمٍ وَيُقَالُ اسْمُهُ يَسَارُ بْنُ بَرْزٍ وَيُقَالُ ابْنُ بَلْزٍ وَيُقَالُ اسْمُهُ عُطَارِدٌ نُسِبَ إِلَى جَدِّهِ ‏.‏</w:t>
      </w:r>
    </w:p>
    <w:p>
      <w:pPr/>
      <w:r>
        <w:t>Grade: Da'if (Darussalam)Reference : Jami` at-Tirmidhi 1481In-book reference : Book 18, Hadith 22English translation : Vol. 3, Book 16, Hadith 1481Report Error | Share | Copy ▼</w:t>
      </w:r>
    </w:p>
    <w:p>
      <w:r>
        <w:t>----------------------------------------</w:t>
      </w:r>
    </w:p>
    <w:p>
      <w:pPr/>
      <w:r>
        <w:t>Narrated Abu Hurairah:That the Messenger of Allah (ﷺ) said: "Whoever kills a gecko in one strike, he has such and such reward, and if he kills it on the second strike, he will have such and such reward, and if he kills it on the third strike, then he has such and such reward."</w:t>
      </w:r>
    </w:p>
    <w:p>
      <w:pPr/>
      <w:r>
        <w:t>حَدَّثَنَا أَبُو كُرَيْبٍ، حَدَّثَنَا وَكِيعٌ، عَنْ سُفْيَانَ، عَنْ سُهَيْلِ بْنِ أَبِي صَالِحٍ، عَنْ أَبِيهِ، عَنْ أَبِي هُرَيْرَةَ، أَنَّ رَسُولَ اللَّهِ صلى الله عليه وسلم قَالَ ‏</w:t>
        <w:br/>
        <w:t>"‏ مَنْ قَتَلَ وَزَغَةً بِالضَّرْبَةِ الأُولَى كَانَ لَهُ كَذَا وَكَذَا حَسَنَةً فَإِنْ قَتَلَهَا فِي الضَّرْبَةِ الثَّانِيَةِ كَانَ لَهُ كَذَا وَكَذَا حَسَنَةً فَإِنْ قَتَلَهَا فِي الضَّرْبَةِ الثَّالِثَةِ كَانَ لَهُ كَذَا وَكَذَا حَسَنَةً ‏"‏ ‏.‏ قَالَ وَفِي الْبَابِ عَنِ ابْنِ مَسْعُودٍ وَسَعْدٍ وَعَائِشَةَ وَأُمِّ شَرِيكٍ ‏.‏ قَالَ أَبُو عِيسَى حَدِيثُ أَبِي هُرَيْرَةَ حَدِيثٌ حَسَنٌ صَحِيحٌ ‏.‏</w:t>
      </w:r>
    </w:p>
    <w:p>
      <w:pPr/>
      <w:r>
        <w:t>Grade: Sahih (Darussalam)Reference : Jami` at-Tirmidhi 1482In-book reference : Book 18, Hadith 23English translation : Vol. 3, Book 16, Hadith 1482Report Error | Share | Copy ▼</w:t>
      </w:r>
    </w:p>
    <w:p>
      <w:r>
        <w:t>----------------------------------------</w:t>
      </w:r>
    </w:p>
    <w:p>
      <w:pPr/>
      <w:r>
        <w:t>Narrated Ibn 'Umar:That the Messenger of Allah (ﷺ) said: "Kill snakes and kill Dhut-Tufyatain and Al-Abtar, because they blind the sight and cause abortions of fetuses."</w:t>
      </w:r>
    </w:p>
    <w:p>
      <w:pPr/>
      <w:r>
        <w:t>حَدَّثَنَا قُتَيْبَةُ، حَدَّثَنَا اللَّيْثُ، عَنِ ابْنِ شِهَابٍ، عَنْ سَالِمِ بْنِ عَبْدِ اللَّهِ، عَنْ أَبِيهِ، قَالَ قَالَ رَسُولُ اللَّهِ صلى الله عليه وسلم ‏</w:t>
        <w:br/>
        <w:t>"‏ اقْتُلُوا الْحَيَّاتِ وَاقْتُلُوا ذَا الطُّفْيَتَيْنِ وَالأَبْتَرَ فَإِنَّهُمَا يَلْتَمِسَانِ الْبَصَرَ وَيُسْقِطَانِ الْحَبَلَ ‏"‏ ‏.‏ قَالَ وَفِي الْبَابِ عَنِ ابْنِ مَسْعُودٍ وَعَائِشَةَ وَأَبِي هُرَيْرَةَ وَسَهْلِ بْنِ سَعْدٍ ‏.‏ قَالَ أَبُو عِيسَى هَذَا حَدِيثٌ حَسَنٌ صَحِيحٌ ‏.‏ وَقَدْ رُوِيَ عَنِ ابْنِ عُمَرَ عَنْ أَبِي لُبَابَةَ أَنَّ النَّبِيَّ صلى الله عليه وسلم نَهَى بَعْدَ ذَلِكَ عَنْ قَتْلِ حَيَّاتِ الْبُيُوتِ وَهِيَ الْعَوَامِرُ وَيُرْوَى عَنِ ابْنِ عُمَرَ عَنْ زَيْدِ بْنِ الْخَطَّابِ أَيْضًا ‏.‏ وَقَالَ عَبْدُ اللَّهِ بْنُ الْمُبَارَكِ إِنَّمَا يُكْرَهُ مِنْ قَتْلِ الْحَيَّاتِ قَتْلُ الْحَيَّةِ الَّتِي تَكُونُ دَقِيقَةً كَأَنَّهَا فِضَّةٌ وَلاَ تَلْتَوِي فِي مِشْيَتِهَا ‏.‏</w:t>
      </w:r>
    </w:p>
    <w:p>
      <w:pPr/>
      <w:r>
        <w:t>Grade: Sahih (Darussalam)Reference : Jami` at-Tirmidhi 1483In-book reference : Book 18, Hadith 24English translation : Vol. 3, Book 16, Hadith 1483Report Error | Share | Copy ▼</w:t>
      </w:r>
    </w:p>
    <w:p>
      <w:r>
        <w:t>----------------------------------------</w:t>
      </w:r>
    </w:p>
    <w:p>
      <w:pPr/>
      <w:r>
        <w:t>Narrated Abu Sa'eed Al-Khudri:That the Messenger of Allah (ﷺ) said: "Indeed there are others inhabiting your homes. So yell at them three times (to leave). If you see any of them after that, then kill them."</w:t>
      </w:r>
    </w:p>
    <w:p>
      <w:pPr/>
      <w:r>
        <w:t>حَدَّثَنَا هَنَّادٌ، حَدَّثَنَا عَبْدَةُ، عَنْ عُبَيْدِ اللَّهِ بْنِ عُمَرَ، عَنْ صَيْفِيٍّ، عَنْ أَبِي سَعِيدٍ الْخُدْرِيِّ، قَالَ قَالَ رَسُولُ اللَّهِ صلى الله عليه وسلم ‏</w:t>
        <w:br/>
        <w:t>"‏ إِنَّ لِبُيُوتِكُمْ عُمَّارًا فَحَرِّجُوا عَلَيْهِنَّ ثَلاَثًا فَإِنْ بَدَا لَكُمْ بَعْدَ ذَلِكَ مِنْهُنَّ شَيْءٌ فَاقْتُلُوهُ ‏"‏ ‏.‏ قَالَ أَبُو عِيسَى هَكَذَا رَوَى عُبَيْدُ اللَّهِ بْنُ عُمَرَ هَذَا الْحَدِيثَ عَنْ صَيْفِيٍّ عَنْ أَبِي سَعِيدٍ الْخُدْرِيِّ ‏.‏</w:t>
      </w:r>
    </w:p>
    <w:p>
      <w:pPr/>
      <w:r>
        <w:t>Grade: Sahih (Darussalam)Reference : Jami` at-Tirmidhi 1484In-book reference : Book 18, Hadith 25English translation : Vol. 3, Book 16, Hadith 1484Report Error | Share | Copy ▼</w:t>
      </w:r>
    </w:p>
    <w:p>
      <w:r>
        <w:t>----------------------------------------</w:t>
      </w:r>
    </w:p>
    <w:p>
      <w:pPr/>
      <w:r>
        <w:t>Malik bin Anas reported this Hadith from Saifi from Abu As-Sa'ib the freed slave of Hisham bin Zuhrah, from Abu Sa'eed from the Prophet (ﷺ), and there is a story along with the Hadith.</w:t>
        <w:br/>
        <w:br/>
        <w:t>Another Chain similar to the narration of Malik</w:t>
      </w:r>
    </w:p>
    <w:p>
      <w:pPr/>
      <w:r>
        <w:t>وَرَوَى مَالِكُ بْنُ أَنَسٍ، هَذَا الْحَدِيثَ عَنْ صَيْفِيٍّ، عَنْ أَبِي السَّائِبِ، مَوْلَى هِشَامِ بْنِ زُهْرَةَ عَنْ أَبِي سَعِيدٍ، عَنِ النَّبِيِّ صلى الله عليه وسلم وَفِي الْحَدِيثِ قِصَّةٌ ‏.‏ حَدَّثَنَا بِذَلِكَ الأَنْصَارِيُّ حَدَّثَنَا مَعْنٌ حَدَّثَنَا مَالِكٌ ‏.‏ وَهَذَا أَصَحُّ مِنْ حَدِيثِ عُبَيْدِ اللَّهِ بْنِ عُمَرَ وَرَوَى مُحَمَّدُ بْنُ عَجْلاَنَ عَنْ صَيْفِيٍّ نَحْوَ رِوَايَةِ مَالِكٍ ‏.‏</w:t>
      </w:r>
    </w:p>
    <w:p>
      <w:pPr/>
      <w:r>
        <w:t>Grade: Sahih (Darussalam)Reference : Jami` at-Tirmidhi 1484In-book reference : Book 18, Hadith 26English translation : Vol. 3, Book 16, Hadith 1484Report Error | Share | Copy ▼</w:t>
      </w:r>
    </w:p>
    <w:p>
      <w:r>
        <w:t>----------------------------------------</w:t>
      </w:r>
    </w:p>
    <w:p>
      <w:pPr/>
      <w:r>
        <w:t>Narrated Abu Laila:That the Messenger of Allah (ﷺ) said: "When a snake appears in your dwellings then say to it: We ask you - by covenant of Nuh, and by the covenant of Sulaiman bin Dawud - that you do not harm us.' If it returns, then kill it."</w:t>
      </w:r>
    </w:p>
    <w:p>
      <w:pPr/>
      <w:r>
        <w:t>حَدَّثَنَا هَنَّادٌ، حَدَّثَنَا ابْنُ أَبِي زَائِدَةَ، حَدَّثَنَا ابْنُ أَبِي لَيْلَى، عَنْ ثَابِتٍ الْبُنَانِيِّ، عَنْ عَبْدِ الرَّحْمَنِ بْنِ أَبِي لَيْلَى، قَالَ قَالَ أَبُو لَيْلَى قَالَ رَسُولُ اللَّهِ صلى الله عليه وسلم ‏</w:t>
        <w:br/>
        <w:t>"‏ إِذَا ظَهَرَتِ الْحَيَّةُ فِي الْمَسْكَنِ فَقُولُوا لَهَا إِنَّا نَسْأَلُكِ بِعَهْدِ نُوحٍ وَبِعَهْدِ سُلَيْمَانَ بْنِ دَاوُدَ أَنْ لاَ تُؤْذِينَا فَإِنْ عَادَتْ فَاقْتُلُوهَا ‏"‏ ‏.‏ قَالَ أَبُو عِيسَى هَذَا حَدِيثٌ حَسَنٌ غَرِيبٌ لاَ نَعْرِفُهُ مِنْ حَدِيثِ ثَابِتٍ الْبُنَانِيِّ إِلاَّ مِنْ هَذَا الْوَجْهِ مِنْ حَدِيثِ ابْنِ أَبِي لَيْلَى ‏.‏</w:t>
      </w:r>
    </w:p>
    <w:p>
      <w:pPr/>
      <w:r>
        <w:t>Grade: Daif (Darussalam)Reference : Jami` at-Tirmidhi 1485In-book reference : Book 18, Hadith 27English translation : Vol. 3, Book 16, Hadith 1485Report Error | Share | Copy ▼</w:t>
      </w:r>
    </w:p>
    <w:p>
      <w:r>
        <w:t>----------------------------------------</w:t>
      </w:r>
    </w:p>
    <w:p>
      <w:pPr/>
      <w:r>
        <w:t>Narrated 'Abdullah bin Mughaffal:That the Messenger of Allah (ﷺ) said: "If it were not that dogs were part of a nation among the nations, then I would order to that all of them be killed. So kill every one of them that is all black."</w:t>
      </w:r>
    </w:p>
    <w:p>
      <w:pPr/>
      <w:r>
        <w:t>حَدَّثَنَا أَحْمَدُ بْنُ مَنِيعٍ، حَدَّثَنَا هُشَيْمٌ، أَخْبَرَنَا مَنْصُورُ بْنُ زَاذَانَ، وَيُونُسُ بْنُ عُبَيْدٍ، عَنِ الْحَسَنِ، عَنْ عَبْدِ اللَّهِ بْنِ مُغَفَّلٍ، قَالَ قَالَ رَسُولُ اللَّهِ صلى الله عليه وسلم ‏"‏ لَوْلاَ أَنَّ الْكِلاَبَ أُمَّةٌ مِنَ الأُمَمِ لأَمَرْتُ بِقَتْلِهَا كُلِّهَا فَاقْتُلُوا مِنْهَا كُلَّ أَسْوَدَ بَهِيمٍ ‏"‏ ‏.‏ قَالَ وَفِي الْبَابِ عَنِ ابْنِ عُمَرَ وَجَابِرٍ وَأَبِي رَافِعٍ وَأَبِي أَيُّوبَ ‏.‏ قَالَ أَبُو عِيسَى حَدِيثُ عَبْدِ اللَّهِ بْنِ مُغَفَّلٍ حَدِيثٌ حَسَنٌ صَحِيحٌ ‏.‏ وَيُرْوَى فِي بَعْضِ الْحَدِيثِ ‏"‏ أَنَّ الْكَلْبَ الأَسْوَدَ الْبَهِيمَ شَيْطَانٌ ‏"‏ ‏.‏ وَالْكَلْبُ الأَسْوَدُ الْبَهِيمُ الَّذِي لاَ يَكُونُ فِيهِ شَيْءٌ مِنَ الْبَيَاضِ ‏.‏ وَقَدْ كَرِهَ بَعْضُ أَهْلِ الْعِلْمِ صَيْدَ الْكَلْبِ الأَسْوَدِ الْبَهِيمِ ‏.‏</w:t>
      </w:r>
    </w:p>
    <w:p>
      <w:pPr/>
      <w:r>
        <w:t>Grade: Hasan (Darussalam)Reference : Jami` at-Tirmidhi 1486In-book reference : Book 18, Hadith 28English translation : Vol. 3, Book 16, Hadith 1486Report Error | Share | Copy ▼</w:t>
      </w:r>
    </w:p>
    <w:p>
      <w:r>
        <w:t>----------------------------------------</w:t>
      </w:r>
    </w:p>
    <w:p>
      <w:pPr/>
      <w:r>
        <w:t>Narrated Ibn 'Umar:That the Messenger of Allah (ﷺ) said: "Whoever keeps a dog" - or: "acquires a dog" - "neither of hunting nor to guard livestock, then two Qirat are deducted from his reward, daily."</w:t>
      </w:r>
    </w:p>
    <w:p>
      <w:pPr/>
      <w:r>
        <w:t>حَدَّثَنَا أَحْمَدُ بْنُ مَنِيعٍ، حَدَّثَنَا إِسْمَاعِيلُ بْنُ إِبْرَاهِيمَ، عَنْ أَيُّوبَ، عَنْ نَافِعٍ، عَنِ ابْنِ عُمَرَ، قَالَ قَالَ رَسُولُ اللَّهِ صلى الله عليه وسلم ‏"‏ مَنِ اقْتَنَى كَلْبًا لَيْسَ بِضَارٍ وَلاَ كَلْبَ مَاشِيَةٍ نَقَصَ مِنْ أَجْرِهِ كُلَّ يَوْمٍ قِيرَاطَانِ ‏"‏ ‏.‏ قَالَ وَفِي الْبَابِ عَنْ عَبْدِ اللَّهِ بْنِ مُغَفَّلٍ وَأَبِي هُرَيْرَةَ وَسُفْيَانَ بْنِ أَبِي زُهَيْرٍ ‏.‏ قَالَ أَبُو عِيسَى حَدِيثُ ابْنِ عُمَرَ حَدِيثٌ حَسَنٌ صَحِيحٌ ‏.‏ وَقَدْ رُوِيَ عَنِ النَّبِيِّ صلى الله عليه وسلم أَنَّهُ قَالَ ‏"‏ أَوْ كَلْبَ زَرْعٍ ‏"‏ ‏.‏</w:t>
      </w:r>
    </w:p>
    <w:p>
      <w:pPr/>
      <w:r>
        <w:t>Grade: Sahih (Darussalam)Reference : Jami` at-Tirmidhi 1487In-book reference : Book 18, Hadith 29English translation : Vol. 3, Book 16, Hadith 1487Report Error | Share | Copy ▼</w:t>
      </w:r>
    </w:p>
    <w:p>
      <w:r>
        <w:t>----------------------------------------</w:t>
      </w:r>
    </w:p>
    <w:p>
      <w:pPr/>
      <w:r>
        <w:t>Narrated Ibn 'Umar:"The Messenger of Allah (ﷺ) ordered killing dogs, except for the hunting dog, or the dog that guards livestock." It was said to him: "Abu Hurairah would say: 'or a farm dog' so he (Ibn 'Umar) said: "Abu Hurairah had a farm."</w:t>
      </w:r>
    </w:p>
    <w:p>
      <w:pPr/>
      <w:r>
        <w:t>حَدَّثَنَا قُتَيْبَةُ، حَدَّثَنَا حَمَّادُ بْنُ زَيْدٍ، عَنْ عَمْرِو بْنِ دِينَارٍ، عَنِ ابْنِ عُمَرَ، أَنَّ رَسُولَ اللَّهِ صلى الله عليه وسلم أَمَرَ بِقَتْلِ الْكِلاَبِ إِلاَّ كَلْبَ صَيْدٍ أَوْ كَلْبَ مَاشِيَةٍ ‏.‏ قَالَ قِيلَ لَهُ إِنَّ أَبَا هُرَيْرَةَ كَانَ يَقُولُ أَوْ كَلْبَ زَرْعٍ ‏.‏ فَقَالَ إِنَّ أَبَا هُرَيْرَةَ لَهُ زَرْعٌ ‏.‏ قَالَ أَبُو عِيسَى هَذَا حَدِيثٌ حَسَنٌ صَحِيحٌ ‏.‏</w:t>
      </w:r>
    </w:p>
    <w:p>
      <w:pPr/>
      <w:r>
        <w:t>Grade: Sahih (Darussalam)Reference : Jami` at-Tirmidhi 1488In-book reference : Book 18, Hadith 30English translation : Vol. 3, Book 16, Hadith 1488Report Error | Share | Copy ▼</w:t>
      </w:r>
    </w:p>
    <w:p>
      <w:r>
        <w:t>----------------------------------------</w:t>
      </w:r>
    </w:p>
    <w:p>
      <w:pPr/>
      <w:r>
        <w:t>Narrated 'Abdullah bin Mughaffal:"I was one of those who held up the branches from the tree away from the face of the Messenger of Allah (ﷺ) while he was delivering the Khutbah saying: 'If it were not that dogs were a nation among nations, then I would order that they be killed. So kill every one among them that is all black. There is one inhabiting a home in which they keep a dog but their deeds are decreased by one Qirat every day - except for a hunting dog, or a farm dog, or a sheep dog.'"</w:t>
      </w:r>
    </w:p>
    <w:p>
      <w:pPr/>
      <w:r>
        <w:t>حَدَّثَنَا عُبَيْدُ بْنُ أَسْبَاطِ بْنِ مُحَمَّدٍ الْقُرَشِيُّ، حَدَّثَنَا أَبِي، عَنِ الأَعْمَشِ، عَنْ إِسْمَاعِيلَ بْنِ مُسْلِمٍ، عَنِ الْحَسَنِ، عَنْ عَبْدِ اللَّهِ بْنِ مُغَفَّلٍ، قَالَ إِنِّي لَمِمَّنْ يَرْفَعُ أَغْصَانَ الشَّجَرَةِ عَنْ وَجْهِ رَسُولِ اللَّهِ صلى الله عليه وسلم وَهُوَ يَخْطُبُ فَقَالَ ‏</w:t>
        <w:br/>
        <w:t>"‏ لَوْلاَ أَنَّ الْكِلاَبَ أُمَّةٌ مِنَ الأُمَمِ لأَمَرْتُ بِقَتْلِهَا فَاقْتُلُوا مِنْهَا كُلَّ أَسْوَدَ بَهِيمٍ وَمَا مِنْ أَهْلِ بَيْتٍ يَرْتَبِطُونَ كَلْبًا إِلاَّ نَقَصَ مِنْ عَمَلِهِمْ كُلَّ يَوْمٍ قِيرَاطٌ إِلاَّ كَلْبَ صَيْدٍ أَوْ كَلْبَ حَرْثٍ أَوْ كَلْبَ غَنَمٍ ‏"‏ ‏.‏ قَالَ أَبُو عِيسَى هَذَا حَدِيثٌ حَسَنٌ وَقَدْ رُوِيَ هَذَا الْحَدِيثُ مِنْ غَيْرِ وَجْهٍ عَنِ الْحَسَنِ عَنْ عَبْدِ اللَّهِ بْنِ مُغَفَّلٍ عَنِ النَّبِيِّ صلى الله عليه وسلم ‏.‏</w:t>
      </w:r>
    </w:p>
    <w:p>
      <w:pPr/>
      <w:r>
        <w:t>Grade: Sahih (Darussalam)Reference : Jami` at-Tirmidhi 1489In-book reference : Book 18, Hadith 31English translation : Vol. 3, Book 16, Hadith 1489Report Error | Share | Copy ▼</w:t>
      </w:r>
    </w:p>
    <w:p>
      <w:r>
        <w:t>----------------------------------------</w:t>
      </w:r>
    </w:p>
    <w:p>
      <w:pPr/>
      <w:r>
        <w:t>Narrated Abu Hurairah:That the Messenger of Allah (ﷺ) said: "Whoever acquires a dog - with the exception of a dog to guard livestock, a hunting dog, or a farm dog - each day a Qirat is deducted from his reward."</w:t>
      </w:r>
    </w:p>
    <w:p>
      <w:pPr/>
      <w:r>
        <w:t>حَدَّثَنَا الْحَسَنُ بْنُ عَلِيٍّ الْحُلْوَانِيُّ، وَغَيْرُ، وَاحِدٍ، قَالُوا أَخْبَرَنَا عَبْدُ الرَّزَّاقِ، أَخْبَرَنَا مَعْمَرٌ، عَنِ الزُّهْرِيِّ، عَنْ أَبِي سَلَمَةَ بْنِ عَبْدِ الرَّحْمَنِ، عَنْ أَبِي هُرَيْرَةَ، أَنَّ النَّبِيَّ صلى الله عليه وسلم قَالَ ‏</w:t>
        <w:br/>
        <w:t>"‏ مَنِ اتَّخَذَ كَلْبًا إِلاَّ كَلْبَ مَاشِيَةٍ أَوْ صَيْدٍ أَوْ زَرْعٍ انْتَقَصَ مِنْ أَجْرِهِ كُلَّ يَوْمٍ قِيرَاطٌ ‏"‏ ‏.‏ قَالَ أَبُو عِيسَى هَذَا حَدِيثٌ حَسَنٌ صَحِيحٌ ‏.‏ وَيُرْوَى عَنْ عَطَاءِ بْنِ أَبِي رَبَاحٍ أَنَّهُ رَخَّصَ فِي إِمْسَاكِ الْكَلْبِ وَإِنْ كَانَ لِلرَّجُلِ شَاةٌ وَاحِدَةٌ ‏.‏ حَدَّثَنَا بِذَلِكَ إِسْحَاقُ بْنُ مَنْصُورٍ حَدَّثَنَا حَجَّاجُ بْنُ مُحَمَّدٍ عَنِ ابْنِ جُرَيْجٍ عَنْ عَطَاءٍ بِهَذَا ‏.‏</w:t>
      </w:r>
    </w:p>
    <w:p>
      <w:pPr/>
      <w:r>
        <w:t>Grade: Hasan (Darussalam)Reference : Jami` at-Tirmidhi 1490In-book reference : Book 18, Hadith 32English translation : Vol. 3, Book 16, Hadith 1490Report Error | Share | Copy ▼</w:t>
      </w:r>
    </w:p>
    <w:p>
      <w:r>
        <w:t>----------------------------------------</w:t>
      </w:r>
    </w:p>
    <w:p>
      <w:pPr/>
      <w:r>
        <w:t>Narrated Rafi' bin Khadij:"I said: 'O Messenger of Allah! We expect to meet the enemy tomorrow and we have no knives.' So the Prophet (ﷺ) said: 'As long as it causes blood to flow, and Allah's Name has been mentioned over it, then eat it, provided that it was not done with a tooth or nail. And I will tell you why: As for the tooth it is a bone, and as for the nail it is the knife of the Ethiopians.'"</w:t>
      </w:r>
    </w:p>
    <w:p>
      <w:pPr/>
      <w:r>
        <w:t>حَدَّثَنَا هَنَّادٌ، حَدَّثَنَا أَبُو الأَحْوَصِ، عَنْ سَعِيدِ بْنِ مَسْرُوقٍ، عَنْ عَبَايَةَ بْنِ رِفَاعَةَ بْنِ رَافِعِ بْنِ خَدِيجٍ، عَنْ أَبِيهِ، عَنْ جَدِّهِ، رَافِعِ بْنِ خَدِيجٍ قَالَ قُلْتُ يَا رَسُولَ اللَّهِ إِنَّا نَلْقَى الْعَدُوَّ غَدًا وَلَيْسَتْ مَعَنَا مُدًى فَقَالَ النَّبِيُّ صلى الله عليه وسلم ‏</w:t>
        <w:br/>
        <w:t>"‏ مَا أَنْهَرَ الدَّمَ وَذُكِرَ اسْمُ اللَّهِ عَلَيْهِ فَكُلُوهُ مَا لَمْ يَكُنْ سِنًّا أَوْ ظُفُرًا وَسَأُحَدِّثُكُمْ عَنْ ذَلِكَ أَمَّا السِّنُّ فَعَظْمٌ وَأَمَّا الظُّفُرُ فَمُدَى الْحَبَشَةِ ‏"‏ ‏.‏</w:t>
      </w:r>
    </w:p>
    <w:p>
      <w:pPr/>
      <w:r>
        <w:t>Grade: Sahih (Darussalam)Reference : Jami` at-Tirmidhi 1491In-book reference : Book 18, Hadith 33English translation : Vol. 3, Book 16, Hadith 1491Report Error | Share | Copy ▼</w:t>
      </w:r>
    </w:p>
    <w:p>
      <w:r>
        <w:t>----------------------------------------</w:t>
      </w:r>
    </w:p>
    <w:p>
      <w:pPr/>
      <w:r>
        <w:t>Another chain from Rafi' bin Khadij (may Allah be pleased with him) from the Prophet (ﷺ) and it is similar, but the narrator did not mention in it:"Abayah, from his father" and this is more correct. 'Abayah heard from Rafi'.</w:t>
      </w:r>
    </w:p>
    <w:p>
      <w:pPr/>
      <w:r>
        <w:t>حَدَّثَنَا مُحَمَّدُ بْنُ بَشَّارٍ، حَدَّثَنَا يَحْيَى بْنُ سَعِيدٍ، عَنْ سُفْيَانَ الثَّوْرِيِّ، قَالَ حَدَّثَنَا أَبِي، عَنْ عَبَايَةَ بْنِ رِفَاعَةَ، عَنِ رَافِعِ بْنِ خَدِيجٍ، رضى الله عنه عَنِ النَّبِيِّ صلى الله عليه وسلم نَحْوَهُ وَلَمْ يَذْكُرْ فِيهِ عَبَايَةُ عَنْ أَبِيهِ وَهَذَا أَصَحُّ وَعَبَايَةُ قَدْ سَمِعَ مِنْ رَافِعٍ ‏.‏ وَالْعَمَلُ عَلَى هَذَا عِنْدَ أَهْلِ الْعِلْمِ لاَ يَرَوْنَ أَنْ يُذَكَّى بِسِنٍّ وَلاَ بِعَظْمٍ ‏.‏</w:t>
      </w:r>
    </w:p>
    <w:p>
      <w:pPr/>
      <w:r>
        <w:t>Reference : Jami` at-Tirmidhi 1491In-book reference : Book 18, Hadith 34English translation : Vol. 3, Book 16, Hadith 1491Report Error | Share | Copy ▼</w:t>
      </w:r>
    </w:p>
    <w:p>
      <w:r>
        <w:t>----------------------------------------</w:t>
      </w:r>
    </w:p>
    <w:p>
      <w:pPr/>
      <w:r>
        <w:t>Narrated Rafi' bin Khadij:"We were with the Prophet (ﷺ) on journey when the camel that belonged to some people ran away and they did not have a horse. So a man shot it with an arrow and Allah stopped it. The Messenger of Allah (ﷺ) said: 'Of these beasts there are some that are as wild as wild animals. So if one of them does this, then treat it similarly.'"</w:t>
      </w:r>
    </w:p>
    <w:p>
      <w:pPr/>
      <w:r>
        <w:t>حَدَّثَنَا هَنَّادٌ، حَدَّثَنَا أَبُو الأَحْوَصِ، عَنْ سَعِيدِ بْنِ مَسْرُوقٍ، عَنْ عَبَايَةَ بْنِ رِفَاعَةَ بْنِ رَافِعٍ، عَنْ أَبِيهِ، عَنْ جَدِّهِ، رَافِعِ بْنِ خَدِيجٍ قَالَ كُنَّا مَعَ النَّبِيِّ صلى الله عليه وسلم فِي سَفَرٍ فَنَدَّ بَعِيرٌ مِنْ إِبِلِ الْقَوْمِ وَلَمْ يَكُنْ مَعَهُمْ خَيْلٌ فَرَمَاهُ رَجُلٌ بِسَهْمٍ فَحَبَسَهُ اللَّهُ فَقَالَ رَسُولُ اللَّهِ صلى الله عليه وسلم ‏</w:t>
        <w:br/>
        <w:t>"‏ إِنَّ لِهَذِهِ الْبَهَائِمِ أَوَابِدَ كَأَوَابِدِ الْوَحْشِ فَمَا فَعَلَ مِنْهَا هَذَا فَافْعَلُوا بِهِ هَكَذَا ‏"‏ ‏.‏</w:t>
      </w:r>
    </w:p>
    <w:p>
      <w:pPr/>
      <w:r>
        <w:t>Grade: Sahih (Darussalam)Reference : Jami` at-Tirmidhi 1492In-book reference : Book 18, Hadith 35English translation : Vol. 3, Book 16, Hadith 1492Report Error | Share | Copy ▼</w:t>
      </w:r>
    </w:p>
    <w:p>
      <w:r>
        <w:t>----------------------------------------</w:t>
      </w:r>
    </w:p>
    <w:p>
      <w:pPr/>
      <w:r>
        <w:t>Another chain from Rafi' bin Khadij from the Prophet (ﷺ) and it is similar, but (the narrator) did not mention in it "Abayah from his father." and this is more correct.</w:t>
      </w:r>
    </w:p>
    <w:p>
      <w:pPr/>
      <w:r>
        <w:t>حَدَّثَنَا مَحْمُودُ بْنُ غَيْلاَنَ، حَدَّثَنَا وَكِيعٌ، حَدَّثَنَا سُفْيَانُ، عَنْ أَبِيهِ، عَنْ عَبَايَةَ بْنِ رِفَاعَةَ، عَنْ جَدِّهِ، رَافِعِ بْنِ خَدِيجٍ عَنِ النَّبِيِّ صلى الله عليه وسلم نَحْوَهُ وَلَمْ يَذْكُرْ فِيهِ عَبَايَةُ عَنْ أَبِيهِ وَهَذَا أَصَحُّ ‏.‏ وَالْعَمَلُ عَلَى هَذَا عِنْدَ أَهْلِ الْعِلْمِ ‏.‏ وَهَكَذَا رَوَاهُ شُعْبَةُ عَنْ سَعِيدِ بْنِ مَسْرُوقٍ نَحْوَ رِوَايَةِ سُفْيَانَ ‏.‏</w:t>
      </w:r>
    </w:p>
    <w:p>
      <w:pPr/>
      <w:r>
        <w:t>Reference : Jami` at-Tirmidhi 1492In-book reference : Book 18, Hadith 36English translation : Vol. 3, Book 16, Hadith 1492Report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