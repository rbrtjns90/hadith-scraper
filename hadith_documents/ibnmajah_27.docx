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Slaughtering - Sunnah.com - Sayings and Teachings of Prophet Muhammad (صلى الله عليه و سلم)</w:t>
      </w:r>
    </w:p>
    <w:p>
      <w:pPr/>
      <w:r>
        <w:t>It was</w:t>
        <w:br/>
        <w:t>narrated that Umm Kurz said:“I heard the Prophet (ﷺ) say:</w:t>
        <w:br/>
        <w:t>‘On</w:t>
        <w:br/>
        <w:t>behalf of a boy, two sheep of equal age and on behalf of a girl</w:t>
        <w:br/>
        <w:t>one</w:t>
        <w:br/>
        <w:t>sheep.’”</w:t>
      </w:r>
    </w:p>
    <w:p>
      <w:pPr/>
      <w:r>
        <w:t>حَدَّثَنَا أَبُو بَكْرِ بْنُ أَبِي شَيْبَةَ، وَهِشَامُ بْنُ عَمَّارٍ، قَالاَ حَدَّثَنَا سُفْيَانُ بْنُ عُيَيْنَةَ، عَنْ عُبَيْدِ اللَّهِ بْنِ أَبِي يَزِيدَ، عَنْ أَبِيهِ، عَنْ سِبَاعِ بْنِ ثَابِتٍ، عَنْ أُمِّ كُرْزٍ، قَالَتْ سَمِعْتُ النَّبِيَّ ـ صلى الله عليه وسلم ـ يَقُولُ ‏</w:t>
        <w:br/>
        <w:t>"‏ عَنِ الْغُلاَمِ، شَاتَانِ مُكَافِئَتَانِ وَعَنِ الْجَارِيَةِ، شَاةٌ ‏"‏ ‏.‏</w:t>
      </w:r>
    </w:p>
    <w:p>
      <w:pPr/>
      <w:r>
        <w:t>Grade: Hasan (Darussalam)Reference : Sunan Ibn Majah 3162In-book reference : Book 27, Hadith 1English translation : Vol. 4, Book 27, Hadith 3162Report Error | Share | Copy ▼</w:t>
      </w:r>
    </w:p>
    <w:p>
      <w:r>
        <w:t>----------------------------------------</w:t>
      </w:r>
    </w:p>
    <w:p>
      <w:pPr/>
      <w:r>
        <w:t>It was</w:t>
        <w:br/>
        <w:t>narrated that ‘Aishah said:“The Messenger of Allah (ﷺ)</w:t>
        <w:br/>
        <w:t>commanded us to sacrifice two sheep for a boy’s ‘Aqiqah and one</w:t>
        <w:br/>
        <w:t>sheep</w:t>
        <w:br/>
        <w:t>for a girl.”</w:t>
      </w:r>
    </w:p>
    <w:p>
      <w:pPr/>
      <w:r>
        <w:t>حَدَّثَنَا أَبُو بَكْرِ بْنُ أَبِي شَيْبَةَ، حَدَّثَنَا عَفَّانُ، حَدَّثَنَا حَمَّادُ بْنُ سَلَمَةَ، أَنْبَأَنَا عَبْدُ اللَّهِ بْنُ عُثْمَانَ بْنِ خُثَيْمٍ، عَنْ يُوسُفَ بْنِ مَاهَكَ، عَنْ حَفْصَةَ بِنْتِ عَبْدِ الرَّحْمَنِ، عَنْ عَائِشَةَ، قَالَتْ أَمَرَنَا رَسُولُ اللَّهِ ـ صلى الله عليه وسلم ـ أَنْ نَعُقَّ عَنِ الْغُلاَمِ شَاتَيْنِ وَعَنِ الْجَارِيَةِ شَاةً ‏.‏</w:t>
      </w:r>
    </w:p>
    <w:p>
      <w:pPr/>
      <w:r>
        <w:t>Grade: Hasan (Darussalam)Reference : Sunan Ibn Majah 3163In-book reference : Book 27, Hadith 2English translation : Vol. 4, Book 27, Hadith 3163Report Error | Share | Copy ▼</w:t>
      </w:r>
    </w:p>
    <w:p>
      <w:r>
        <w:t>----------------------------------------</w:t>
      </w:r>
    </w:p>
    <w:p>
      <w:pPr/>
      <w:r>
        <w:t>It was</w:t>
        <w:br/>
        <w:t>narrated from Salman bin ‘Amir that he heard the Prophet (ﷺ)</w:t>
        <w:br/>
        <w:t>say:“For a boy there should be an ‘Aqiqah, so shed blood for him and</w:t>
        <w:br/>
        <w:t>remove the harm from him.”</w:t>
      </w:r>
    </w:p>
    <w:p>
      <w:pPr/>
      <w:r>
        <w:t>حَدَّثَنَا أَبُو بَكْرِ بْنُ أَبِي شَيْبَةَ، حَدَّثَنَا عَبْدُ اللَّهِ بْنُ نُمَيْرٍ، حَدَّثَنَا هِشَامُ بْنُ حَسَّانَ، عَنْ حَفْصَةَ بِنْتِ سِيرِينَ، عَنْ سَلْمَانَ بْنِ عَامِرٍ، أَنَّهُ سَمِعَ النَّبِيَّ ـ صلى الله عليه وسلم ـ يَقُولُ ‏</w:t>
        <w:br/>
        <w:t>"‏ إِنَّ مَعَ الْغُلاَمِ عَقِيقَةً فَأَهْرِيقُوا عَنْهُ دَمًا وَأَمِيطُوا عَنْهُ الأَذَى ‏"‏ ‏.‏</w:t>
      </w:r>
    </w:p>
    <w:p>
      <w:pPr/>
      <w:r>
        <w:t>Grade: Sahih (Darussalam)Reference : Sunan Ibn Majah 3164In-book reference : Book 27, Hadith 3English translation : Vol. 4, Book 27, Hadith 3164Report Error | Share | Copy ▼</w:t>
      </w:r>
    </w:p>
    <w:p>
      <w:r>
        <w:t>----------------------------------------</w:t>
      </w:r>
    </w:p>
    <w:p>
      <w:pPr/>
      <w:r>
        <w:t>It was</w:t>
        <w:br/>
        <w:t>narrated from Samurah that the Prophet (ﷺ) said:“Every boy</w:t>
        <w:br/>
        <w:t>is</w:t>
        <w:br/>
        <w:t>mortgaged by his ‘Aqiqah, so slaughter for him on the seventh day,</w:t>
        <w:br/>
        <w:t>and shave his head, and name him.”</w:t>
      </w:r>
    </w:p>
    <w:p>
      <w:pPr/>
      <w:r>
        <w:t>حَدَّثَنَا هِشَامُ بْنُ عَمَّارٍ، حَدَّثَنَا شُعَيْبُ بْنُ إِسْحَاقَ، حَدَّثَنَا سَعِيدُ بْنُ أَبِي عَرُوبَةَ، عَنْ قَتَادَةَ، عَنِ الْحَسَنِ، عَنْ سَمُرَةَ، عَنِ النَّبِيِّ ـ صلى الله عليه وسلم ـ قَالَ ‏</w:t>
        <w:br/>
        <w:t>"‏ كُلُّ غُلاَمٍ مُرْتَهَنٌ بِعَقِيقَتِهِ تُذْبَحُ عَنْهُ يَوْمَ السَّابِعِ وَيُحْلَقُ رَأْسُهُ وَيُسَمَّى ‏"‏ ‏.‏</w:t>
      </w:r>
    </w:p>
    <w:p>
      <w:pPr/>
      <w:r>
        <w:t>Grade: Hasan (Darussalam)Reference : Sunan Ibn Majah 3165In-book reference : Book 27, Hadith 4English translation : Vol. 4, Book 27, Hadith 3165Report Error | Share | Copy ▼</w:t>
      </w:r>
    </w:p>
    <w:p>
      <w:r>
        <w:t>----------------------------------------</w:t>
      </w:r>
    </w:p>
    <w:p>
      <w:pPr/>
      <w:r>
        <w:t>Yazid</w:t>
        <w:br/>
        <w:t>bin ‘Abdul-Muzani narrated that the Prophet (ﷺ) said:“Offer</w:t>
        <w:br/>
        <w:t>an</w:t>
        <w:br/>
        <w:t>‘Aqiqah for the boy, but do not smear his head with blood.”</w:t>
      </w:r>
    </w:p>
    <w:p>
      <w:pPr/>
      <w:r>
        <w:t>حَدَّثَنَا يَعْقُوبُ بْنُ حُمَيْدِ بْنِ كَاسِبٍ، حَدَّثَنَا عَبْدُ اللَّهِ بْنُ وَهْبٍ، حَدَّثَنِي عَمْرُو بْنُ الْحَارِثِ، عَنْ أَيُّوبَ بْنِ مُوسَى، أَنَّهُ حَدَّثَهُ أَنَّ يَزِيدَ بْنَ عَبْدٍ الْمُزَنِيَّ حَدَّثَهُ أَنَّ النَّبِيَّ ـ صلى الله عليه وسلم ـ قَالَ ‏</w:t>
        <w:br/>
        <w:t>"‏ يُعَقُّ عَنِ الْغُلاَمِ وَلاَ يُمَسُّ رَأْسُهُ بِدَمٍ ‏"‏ ‏.‏</w:t>
      </w:r>
    </w:p>
    <w:p>
      <w:pPr/>
      <w:r>
        <w:t>Grade: Hasan (Darussalam)Reference : Sunan Ibn Majah 3166In-book reference : Book 27, Hadith 5English translation : Vol. 4, Book 27, Hadith 3166Report Error | Share | Copy ▼</w:t>
      </w:r>
    </w:p>
    <w:p>
      <w:r>
        <w:t>----------------------------------------</w:t>
      </w:r>
    </w:p>
    <w:p>
      <w:pPr/>
      <w:r>
        <w:t>It was</w:t>
        <w:br/>
        <w:t>narrated that Nubaishah said:“A man called the Messenger of</w:t>
        <w:br/>
        <w:t>Allah</w:t>
        <w:br/>
        <w:t>(ﷺ) and said: ‘O Messenger of Allah, we used to sacrifice the</w:t>
        <w:br/>
        <w:t>‘Atirah during the Ignorance days in Rajab,; what do you command us</w:t>
        <w:br/>
        <w:t>to</w:t>
        <w:br/>
        <w:t>do?’ He said: “Sacrifice to Allah whatever month it is, do</w:t>
        <w:br/>
        <w:t>good for</w:t>
        <w:br/>
        <w:t>the sake of Allah and feed (the poor).’ They said: ‘O</w:t>
        <w:br/>
        <w:t>Messenger of</w:t>
        <w:br/>
        <w:t>Allah, we used to sacrifice the Far’ah during the</w:t>
        <w:br/>
        <w:t>Ignorance days; what</w:t>
        <w:br/>
        <w:t>do you command us to do?’ He said: ‘For</w:t>
        <w:br/>
        <w:t>every Sa’imah* (flock of</w:t>
        <w:br/>
        <w:t>grazing animals), feed the firstborn as</w:t>
        <w:br/>
        <w:t>you feed the rest of your</w:t>
        <w:br/>
        <w:t>flock until it reaches an age where it</w:t>
        <w:br/>
        <w:t>could be used to carry loads,</w:t>
        <w:br/>
        <w:t>then sacrifice it, and give its meat in</w:t>
        <w:br/>
        <w:t>charity’ – I** think he said –</w:t>
        <w:br/>
        <w:t>‘to the wayfarer, for that is</w:t>
        <w:br/>
        <w:t>good.’”</w:t>
      </w:r>
    </w:p>
    <w:p>
      <w:pPr/>
      <w:r>
        <w:t>حَدَّثَنَا أَبُو بِشْرٍ، بَكْرُ بْنُ خَلَفٍ حَدَّثَنَا يَزِيدُ بْنُ زُرَيْعٍ، عَنْ خَالِدٍ الْحَذَّاءِ، عَنْ أَبِي الْمَلِيحِ، عَنْ نُبَيْشَةَ، قَالَ نَادَى رَجُلٌ رَسُولَ اللَّهِ ـ صلى الله عليه وسلم ـ فَقَالَ يَا رَسُولَ اللَّهِ إِنَّا كُنَّا نَعْتِرُ عَتِيرَةً فِي الْجَاهِلِيَّةِ فِي رَجَبٍ فَمَا تَأْمُرُنَا قَالَ ‏"‏ اذْبَحُوا لِلَّهِ عَزَّ وَجَلَّ فِي أَىِّ شَهْرٍ مَا كَانَ وَبَرُّوا اللَّهَ وَأَطْعِمُوا ‏"‏ ‏.‏ قَالُوا يَا رَسُولَ اللَّهِ إِنَّا كُنَّا نُفْرِعُ فَرَعًا فِي الْجَاهِلِيَّةِ فَمَا تَأْمُرُنَا قَالَ ‏"‏ فِي كُلِّ سَائِمَةٍ فَرَعٌ تَغْذُوهُ مَاشِيَتُكَ حَتَّى إِذَا اسْتَحْمَلَ ذَبَحْتَهُ فَتَصَدَّقْتَ بِلَحْمِهِ - أُرَاهُ قَالَ - عَلَى ابْنِ السَّبِيلِ فَإِنَّ ذَلِكَ هُوَ خَيْرٌ ‏"‏ ‏.‏</w:t>
      </w:r>
    </w:p>
    <w:p>
      <w:pPr/>
      <w:r>
        <w:t>Grade: Sahih (Darussalam)Reference : Sunan Ibn Majah 3167In-book reference : Book 27, Hadith 6English translation : Vol. 4, Book 27, Hadith 3167Report Error | Share | Copy ▼</w:t>
      </w:r>
    </w:p>
    <w:p>
      <w:r>
        <w:t>----------------------------------------</w:t>
      </w:r>
    </w:p>
    <w:p>
      <w:pPr/>
      <w:r>
        <w:t>It was</w:t>
        <w:br/>
        <w:t>narrated from Abu Hurairah that the Prophet (ﷺ) said:“There</w:t>
        <w:br/>
        <w:t>is</w:t>
        <w:br/>
        <w:t>no Far’ah and no ‘Atirah.”</w:t>
      </w:r>
    </w:p>
    <w:p>
      <w:pPr/>
      <w:r>
        <w:t>حَدَّثَنَا أَبُو بَكْرِ بْنُ أَبِي شَيْبَةَ، وَهِشَامُ بْنُ عَمَّارٍ، قَالاَ حَدَّثَنَا سُفْيَانُ بْنُ عُيَيْنَةَ، عَنِ الزُّهْرِيِّ، عَنْ سَعِيدِ بْنِ الْمُسَيَّبِ، عَنْ أَبِي هُرَيْرَةَ، عَنِ النَّبِيِّ ـ صلى الله عليه وسلم ـ قَالَ ‏</w:t>
        <w:br/>
        <w:t>"‏ لاَ فَرَعَةَ وَلاَ عَتِيرَةَ ‏"‏ ‏.‏ قَالَ هِشَامٌ فِي حَدِيثِهِ وَالْفَرَعَةُ أَوَّلُ النَّتَاجِ ‏.‏ وَالْعَتِيرَةُ الشَّاةُ يَذْبَحُهَا أَهْلُ الْبَيْتِ فِي رَجَبٍ ‏.‏</w:t>
      </w:r>
    </w:p>
    <w:p>
      <w:pPr/>
      <w:r>
        <w:t>Grade: Sahih (Darussalam)Reference : Sunan Ibn Majah 3168In-book reference : Book 27, Hadith 7English translation : Vol. 4, Book 27, Hadith 3168Report Error | Share | Copy ▼</w:t>
      </w:r>
    </w:p>
    <w:p>
      <w:r>
        <w:t>----------------------------------------</w:t>
      </w:r>
    </w:p>
    <w:p>
      <w:pPr/>
      <w:r>
        <w:t>It was</w:t>
        <w:br/>
        <w:t>narrated from Muhammad bin Abu (‘Umar) ‘Adani that the Prophet</w:t>
        <w:br/>
        <w:t>(ﷺ) said:“There is no Far’ah and no ‘Atirah.”</w:t>
      </w:r>
    </w:p>
    <w:p>
      <w:pPr/>
      <w:r>
        <w:t>حَدَّثَنَا مُحَمَّدُ بْنُ أَبِي عُمَرَ الْعَدَنِيُّ، حَدَّثَنَا سُفْيَانُ بْنُ عُيَيْنَةَ، عَنْ زَيْدِ بْنِ أَسْلَمَ، عَنْ أَبِيهِ، عَنِ ابْنِ عُمَرَ، أَنَّ النَّبِيَّ ـ صلى الله عليه وسلم ـ قَالَ ‏</w:t>
        <w:br/>
        <w:t>"‏ لاَ فَرَعَةَ وَلاَ عَتِيرَةَ ‏"‏ ‏.‏ قَالَ ابْنُ مَاجَهْ هَذَا مِنْ فَرَائِدِ الْعَدَنِيِّ ‏.‏</w:t>
      </w:r>
    </w:p>
    <w:p>
      <w:pPr/>
      <w:r>
        <w:t>Reference : Sunan Ibn Majah 3169In-book reference : Book 27, Hadith 8English translation : Vol. 4, Book 27, Hadith 3169Report Error | Share | Copy ▼</w:t>
      </w:r>
    </w:p>
    <w:p>
      <w:r>
        <w:t>----------------------------------------</w:t>
      </w:r>
    </w:p>
    <w:p>
      <w:pPr/>
      <w:r>
        <w:t>It was</w:t>
        <w:br/>
        <w:t>narrated from Shaddad bin Aws that the Messenger of Allah</w:t>
        <w:br/>
        <w:t>(ﷺ) said:“Allah has prescribed Al-Ihsan (proficiency) in all</w:t>
        <w:br/>
        <w:t>things. So if</w:t>
        <w:br/>
        <w:t>you kill, then kill well, and if you slaughter, then</w:t>
        <w:br/>
        <w:t>slaughter well.</w:t>
        <w:br/>
        <w:t>Let one of you sharpen his blade and spare suffering</w:t>
        <w:br/>
        <w:t>to the animal he</w:t>
        <w:br/>
        <w:t>slaughters.”</w:t>
      </w:r>
    </w:p>
    <w:p>
      <w:pPr/>
      <w:r>
        <w:t>حَدَّثَنَا مُحَمَّدُ بْنُ الْمُثَنَّى، حَدَّثَنَا عَبْدُ الْوَهَّابِ، حَدَّثَنَا خَالِدٌ الْحَذَّاءُ، عَنْ أَبِي قِلاَبَةَ، عَنْ أَبِي الأَشْعَثِ، عَنْ شَدَّادِ بْنِ أَوْسٍ، أَنَّ رَسُولَ اللَّهِ ـ صلى الله عليه وسلم ـ قَالَ ‏</w:t>
        <w:br/>
        <w:t>"‏ إِنَّ اللَّهَ عَزَّ وَجَلَّ كَتَبَ الإِحْسَانَ عَلَى كُلِّ شَىْءٍ فَإِذَا قَتَلْتُمْ فَأَحْسِنُوا الْقِتْلَةَ وَإِذَا ذَبَحْتُمْ فَأَحْسِنُوا الذَّبْحَ وَلْيُحِدَّ أَحَدُكُمْ شَفْرَتَهُ وَلْيُرِحْ ذَبِيحَتَهُ ‏"‏ ‏.‏</w:t>
      </w:r>
    </w:p>
    <w:p>
      <w:pPr/>
      <w:r>
        <w:t>Grade: Sahih (Darussalam)Reference : Sunan Ibn Majah 3170In-book reference : Book 27, Hadith 9English translation : Vol. 4, Book 27, Hadith 3170Report Error | Share | Copy ▼</w:t>
      </w:r>
    </w:p>
    <w:p>
      <w:r>
        <w:t>----------------------------------------</w:t>
      </w:r>
    </w:p>
    <w:p>
      <w:pPr/>
      <w:r>
        <w:t>It was</w:t>
        <w:br/>
        <w:t>narrated that Abu Sa’eed Al-Khudri said:“The Prophet (ﷺ)</w:t>
        <w:br/>
        <w:t>passed by a man who was dragging a sheep by its ear. He said: ‘Leave</w:t>
        <w:br/>
        <w:t>its ear alone and hold it by the sides of its neck.’”</w:t>
      </w:r>
    </w:p>
    <w:p>
      <w:pPr/>
      <w:r>
        <w:t>حَدَّثَنَا أَبُو بَكْرِ بْنُ أَبِي شَيْبَةَ، حَدَّثَنَا عُقْبَةُ بْنُ خَالِدٍ، عَنْ مُوسَى بْنِ مُحَمَّدِ بْنِ إِبْرَاهِيمَ التَّيْمِيِّ، أَخْبَرَنِي أَبِي، عَنْ أَبِي سَعِيدٍ الْخُدْرِيِّ، قَالَ مَرَّ النَّبِيُّ ـ صلى الله عليه وسلم ـ بِرَجُلٍ وَهُوَ يَجُرُّ شَاةً بِأُذُنِهَا فَقَالَ ‏</w:t>
        <w:br/>
        <w:t>"‏ دَعْ أُذُنَهَا وَخُذْ بِسَالِفَتِهَا ‏"‏ ‏.‏</w:t>
      </w:r>
    </w:p>
    <w:p>
      <w:pPr/>
      <w:r>
        <w:t>Grade: Da’if (Darussalam)Reference : Sunan Ibn Majah 3171In-book reference : Book 27, Hadith 10English translation : Vol. 4, Book 27, Hadith 3171Report Error | Share | Copy ▼</w:t>
      </w:r>
    </w:p>
    <w:p>
      <w:r>
        <w:t>----------------------------------------</w:t>
      </w:r>
    </w:p>
    <w:p>
      <w:pPr/>
      <w:r>
        <w:t>It was</w:t>
        <w:br/>
        <w:t>narrated that ‘Abdullah bin ‘Umar said:“The Messenger of</w:t>
        <w:br/>
        <w:t>Allah</w:t>
        <w:br/>
        <w:t>(ﷺ) commanded that the blade should be sharpened, and hidden</w:t>
        <w:br/>
        <w:t>from</w:t>
        <w:br/>
        <w:t>the animals, and he said: ‘When one of you slaughters, let him do</w:t>
        <w:br/>
        <w:t>it quickly.’”</w:t>
        <w:br/>
        <w:br/>
        <w:t>Another chain reports the same.</w:t>
      </w:r>
    </w:p>
    <w:p>
      <w:pPr/>
      <w:r>
        <w:t>حَدَّثَنَا مُحَمَّدُ بْنُ عَبْدِ الرَّحْمَنِ ابْنُ أَخِي، حُسَيْنٍ الْجُعْفِيِّ حَدَّثَنَا مَرْوَانُ بْنُ مُحَمَّدٍ، حَدَّثَنَا ابْنُ لَهِيعَةَ، حَدَّثَنِي قُرَّةُ بْنُ حَيْوَئِيلَ، عَنِ الزُّهْرِيِّ، عَنْ سَالِمِ بْنِ عَبْدِ اللَّهِ بْنِ عُمَرَ، عَنْ أَبِيهِ عَبْدِ اللَّهِ بْنِ عُمَرَ، قَالَ أَمَرَ رَسُولُ اللَّهِ ـ صلى الله عليه وسلم ـ بِحَدِّ الشِّفَارِ وَأَنْ تُوَارَى عَنِ الْبَهَائِمِ وَقَالَ ‏</w:t>
        <w:br/>
        <w:t xml:space="preserve">"‏ إِذَا ذَبَحَ أَحَدُكُمْ فَلْيُجْهِزْ ‏"‏ ‏.‏ </w:t>
        <w:br/>
        <w:t>حَدَّثَنَا جَعْفَرُ بْنُ مُسَافِرٍ، حَدَّثَنَا أَبُو الأَسْوَدِ، حَدَّثَنَا ابْنُ لَهِيعَةَ، عَنْ يَزِيدَ بْنِ أَبِي حَبِيبٍ، عَنْ سَالِمٍ، عَنْ أَبِيهِ، عَنِ النَّبِيِّ ـ صلى الله عليه وسلم ـ مِثْلَهُ ‏.‏</w:t>
      </w:r>
    </w:p>
    <w:p>
      <w:pPr/>
      <w:r>
        <w:t>Grade: Da’if (Darussalam)Reference : Sunan Ibn Majah 3172In-book reference : Book 27, Hadith 11English translation : Vol. 4, Book 27, Hadith 3172Report Error | Share | Copy ▼</w:t>
      </w:r>
    </w:p>
    <w:p>
      <w:r>
        <w:t>----------------------------------------</w:t>
      </w:r>
    </w:p>
    <w:p>
      <w:pPr/>
      <w:r>
        <w:t>It was</w:t>
        <w:br/>
        <w:t>narrated from Ibn ‘Abbas:“And certainly, the Shayatin</w:t>
        <w:br/>
        <w:t>(devils)</w:t>
        <w:br/>
        <w:t>do inspire their friends (from mankind).” [6:121] He said:</w:t>
        <w:br/>
        <w:t>“They</w:t>
        <w:br/>
        <w:t>used to say: ‘Whatever the Name of Allah has been mentioned</w:t>
        <w:br/>
        <w:t>over,</w:t>
        <w:br/>
        <w:t>do not eat it, and whatever the Name of Allah has not been</w:t>
        <w:br/>
        <w:t>mentioned</w:t>
        <w:br/>
        <w:t>over, eat it.’ Then Allah said: “Eat not of that over which</w:t>
        <w:br/>
        <w:t>Allah’s Name has not been pronounced.’” [6:121]</w:t>
      </w:r>
    </w:p>
    <w:p>
      <w:pPr/>
      <w:r>
        <w:t>حَدَّثَنَا عَمْرُو بْنُ عَبْدِ اللَّهِ، حَدَّثَنَا وَكِيعٌ، عَنْ إِسْرَائِيلَ، عَنْ سِمَاكٍ، عَنْ عِكْرِمَةَ، عَنِ ابْنِ عَبَّاسٍ، ‏{إِنَّ الشَّيَاطِينَ لَيُوحُونَ إِلَى أَوْلِيَائِهِمْ}‏ قَالَ كَانُوا يَقُولُونَ مَا ذُكِرَ عَلَيْهِ اسْمُ اللَّهِ فَلاَ تَأْكُلُوا وَمَا لَمْ يُذْكَرِ اسْمُ اللَّهِ عَلَيْهِ فَكُلُوهُ ‏.‏ فَقَالَ اللَّهُ عَزَّ وَجَلَّ ‏{وَلاَ تَأْكُلُوا مِمَّا لَمْ يُذْكَرِ اسْمُ اللَّهِ عَلَيْهِ}‏ ‏.‏</w:t>
      </w:r>
    </w:p>
    <w:p>
      <w:pPr/>
      <w:r>
        <w:t>Grade: Da’if (Darussalam)Reference : Sunan Ibn Majah 3173In-book reference : Book 27, Hadith 12English translation : Vol. 4, Book 27, Hadith 3173Report Error | Share | Copy ▼</w:t>
      </w:r>
    </w:p>
    <w:p>
      <w:r>
        <w:t>----------------------------------------</w:t>
      </w:r>
    </w:p>
    <w:p>
      <w:pPr/>
      <w:r>
        <w:t>It was</w:t>
        <w:br/>
        <w:t>narrated from ‘Aishah, the Mother of the Believers, that some</w:t>
        <w:br/>
        <w:t>people said:“O Messenger of Allah, some people bring us meat, and</w:t>
        <w:br/>
        <w:t>we</w:t>
        <w:br/>
        <w:t>do not know whether the Name of Allah has been mentioned over it</w:t>
        <w:br/>
        <w:t>or</w:t>
        <w:br/>
        <w:t>not.” He said: “Say: Bismillah and eat.’ They were new in</w:t>
        <w:br/>
        <w:t>Islam.</w:t>
      </w:r>
    </w:p>
    <w:p>
      <w:pPr/>
      <w:r>
        <w:t>حَدَّثَنَا أَبُو بَكْرِ بْنُ أَبِي شَيْبَةَ، حَدَّثَنَا عَبْدُ الرَّحِيمِ بْنُ سُلَيْمَانَ، عَنْ هِشَامِ بْنِ عُرْوَةَ، عَنْ أَبِيهِ، عَنْ عَائِشَةَ أُمِّ الْمُؤْمِنِينَ، أَنَّ قَوْمًا، قَالُوا يَا رَسُولَ اللَّهِ إِنَّ قَوْمًا يَأْتُونَا بِلَحْمٍ لاَ نَدْرِي ذُكِرَ اسْمُ اللَّهِ عَلَيْهِ أَمْ لاَ قَالَ ‏</w:t>
        <w:br/>
        <w:t>"‏ سَمُّوا أَنْتُمْ وَكُلُوا ‏"‏ ‏.‏ وَكَانُوا حَدِيثَ عَهْدٍ بِالْكُفْرِ ‏.‏</w:t>
      </w:r>
    </w:p>
    <w:p>
      <w:pPr/>
      <w:r>
        <w:t>Grade: Sahih (Darussalam)Reference : Sunan Ibn Majah 3174In-book reference : Book 27, Hadith 13English translation : Vol. 4, Book 27, Hadith 3174Report Error | Share | Copy ▼</w:t>
      </w:r>
    </w:p>
    <w:p>
      <w:r>
        <w:t>----------------------------------------</w:t>
      </w:r>
    </w:p>
    <w:p>
      <w:pPr/>
      <w:r>
        <w:t>It was</w:t>
        <w:br/>
        <w:t>narrated that Muhammad bin Saifi said:“I slaughtered two</w:t>
        <w:br/>
        <w:t>rabbits</w:t>
        <w:br/>
        <w:t>with a sharp-edges stone and brought them to the Prophet</w:t>
        <w:br/>
        <w:t>(ﷺ), and</w:t>
        <w:br/>
        <w:t>he told me to eat them.”</w:t>
      </w:r>
    </w:p>
    <w:p>
      <w:pPr/>
      <w:r>
        <w:t>حَدَّثَنَا أَبُو بَكْرِ بْنُ أَبِي شَيْبَةَ، حَدَّثَنَا أَبُو الأَحْوَصِ، عَنْ عَاصِمٍ، عَنِ الشَّعْبِيِّ، عَنْ مُحَمَّدِ بْنِ صَيْفِيٍّ، قَالَ ذَبَحْتُ أَرْنَبَيْنِ بِمَرْوَةٍ فَأَتَيْتُ بِهِمَا النَّبِيَّ ـ صلى الله عليه وسلم ـ فَأَمَرَنِي بِأَكْلِهِمَا ‏.‏</w:t>
      </w:r>
    </w:p>
    <w:p>
      <w:pPr/>
      <w:r>
        <w:t>Grade: Hasan (Darussalam)Reference : Sunan Ibn Majah 3175In-book reference : Book 27, Hadith 14English translation : Vol. 4, Book 27, Hadith 3175Report Error | Share | Copy ▼</w:t>
      </w:r>
    </w:p>
    <w:p>
      <w:r>
        <w:t>----------------------------------------</w:t>
      </w:r>
    </w:p>
    <w:p>
      <w:pPr/>
      <w:r>
        <w:t>It was</w:t>
        <w:br/>
        <w:t>narrated from Zaid bin Thabit that a wolf bit a sheep, and</w:t>
        <w:br/>
        <w:t>they</w:t>
        <w:br/>
        <w:t>slaughtered it with a sharp-edged stone, and the Messenger of</w:t>
        <w:br/>
        <w:t>Allah</w:t>
        <w:br/>
        <w:t>(ﷺ) allowed them to eat it.</w:t>
      </w:r>
    </w:p>
    <w:p>
      <w:pPr/>
      <w:r>
        <w:t>حَدَّثَنَا أَبُو بِشْرٍ، بَكْرُ بْنُ خَلَفٍ حَدَّثَنَا غُنْدَرٌ، حَدَّثَنَا شُعْبَةُ، سَمِعْتُ حَاضِرَ بْنَ مُهَاجِرٍ، يُحَدِّثُ عَنْ سُلَيْمَانَ بْنِ يَسَارٍ، عَنْ زَيْدِ بْنِ ثَابِتٍ، أَنَّ ذِئْبًا، نَيَّبَ فِي شَاةٍ فَذَبَحُوهَا بِمَرْوَةٍ فَرَخَّصَ لَهُمْ رَسُولُ اللَّهِ ـ صلى الله عليه وسلم ـ فِي أَكْلِهَا ‏.‏</w:t>
      </w:r>
    </w:p>
    <w:p>
      <w:pPr/>
      <w:r>
        <w:t>Grade: Hasan (Darussalam)Reference : Sunan Ibn Majah 3176In-book reference : Book 27, Hadith 15English translation : Vol. 4, Book 27, Hadith 3176Report Error | Share | Copy ▼</w:t>
      </w:r>
    </w:p>
    <w:p>
      <w:r>
        <w:t>----------------------------------------</w:t>
      </w:r>
    </w:p>
    <w:p>
      <w:pPr/>
      <w:r>
        <w:t>It was</w:t>
        <w:br/>
        <w:t>narrated that ‘Adi bin Hatim said:“I said: ‘O Messenger of</w:t>
        <w:br/>
        <w:t>Allah, we hunt game but we cannot find anything but the sharp edge of</w:t>
        <w:br/>
        <w:t>a stone or stick (with which to slaughter it).’ He said: ‘Cause</w:t>
        <w:br/>
        <w:t>the</w:t>
        <w:br/>
        <w:t>blood to flow with whatever you want, and mention the Name of</w:t>
        <w:br/>
        <w:t>Allah</w:t>
        <w:br/>
        <w:t>over it.’”</w:t>
      </w:r>
    </w:p>
    <w:p>
      <w:pPr/>
      <w:r>
        <w:t>حَدَّثَنَا مُحَمَّدُ بْنُ بَشَّارٍ، حَدَّثَنَا عَبْدُ الرَّحْمَنِ بْنُ مَهْدِيٍّ، حَدَّثَنَا سُفْيَانُ، عَنْ سِمَاكِ بْنِ حَرْبٍ، عَنْ مُرِّيِّ بْنِ قَطَرِيٍّ، عَنْ عَدِيِّ بْنِ حَاتِمٍ، قَالَ قُلْتُ يَا رَسُولَ اللَّهِ إِنَّا نَصِيدُ الصَّيْدَ فَلاَ نَجِدُ سِكِّينًا إِلاَّ الظِّرَارَ وَشِقَّةَ الْعَصَا ‏.‏ قَالَ ‏</w:t>
        <w:br/>
        <w:t>"‏ أَمْرِرِ الدَّمَ بِمَا شِئْتَ وَاذْكُرِ اسْمَ اللَّهِ عَلَيْهِ ‏"‏ ‏.‏</w:t>
      </w:r>
    </w:p>
    <w:p>
      <w:pPr/>
      <w:r>
        <w:t>Grade: Hasan (Darussalam)Reference : Sunan Ibn Majah 3177In-book reference : Book 27, Hadith 16English translation : Vol. 4, Book 27, Hadith 3177Report Error | Share | Copy ▼</w:t>
      </w:r>
    </w:p>
    <w:p>
      <w:r>
        <w:t>----------------------------------------</w:t>
      </w:r>
    </w:p>
    <w:p>
      <w:pPr/>
      <w:r>
        <w:t>It was</w:t>
        <w:br/>
        <w:t>narrated that Rafi’ bin Khadij said:“We were with the Prophet</w:t>
        <w:br/>
        <w:t>(ﷺ) on a journey, and I said: ‘O Messenger of Allah, we are</w:t>
        <w:br/>
        <w:t>(sometimes) on military campaigns, and we have no knife with us.’</w:t>
        <w:br/>
        <w:t>He</w:t>
        <w:br/>
        <w:t>said: ‘(Use) whatever causes the blood to flow, mention the Name</w:t>
        <w:br/>
        <w:t>of</w:t>
        <w:br/>
        <w:t>Allah and eat, but (do not use) teeth or nails, for the tooth is a</w:t>
        <w:br/>
        <w:t>bone and the nail is the knife of the Ethiopians.”</w:t>
      </w:r>
    </w:p>
    <w:p>
      <w:pPr/>
      <w:r>
        <w:t>حَدَّثَنَا مُحَمَّدُ بْنُ عَبْدِ اللَّهِ بْنِ نُمَيْرٍ، حَدَّثَنَا عُمَرُ بْنُ عُبَيْدٍ الطَّنَافِسِيُّ، عَنْ سَعِيدِ بْنِ مَسْرُوقٍ، عَنْ عَبَايَةَ بْنِ رِفَاعَةَ، عَنْ جَدِّهِ، رَافِعِ بْنِ خَدِيجٍ قَالَ كُنَّا مَعَ رَسُولِ اللَّهِ ـ صلى الله عليه وسلم ـ فِي سَفَرٍ فَقُلْتُ يَا رَسُولَ اللَّهِ إِنَّا نَكُونُ فِي الْمَغَازِي فَلاَ يَكُونُ مَعَنَا مُدًى فَقَالَ ‏</w:t>
        <w:br/>
        <w:t>"‏ مَا أَنْهَرَ الدَّمَ وَذُكِرَ اسْمُ اللَّهِ عَلَيْهِ فَكُلْ غَيْرَ السِّنِّ وَالظُّفْرِ فَإِنَّ السِّنَّ عَظْمٌ وَالظُّفْرَ مُدَى الْحَبَشَةِ ‏"‏ ‏.‏</w:t>
      </w:r>
    </w:p>
    <w:p>
      <w:pPr/>
      <w:r>
        <w:t>Grade: Sahih (Darussalam)Reference : Sunan Ibn Majah 3178In-book reference : Book 27, Hadith 17English translation : Vol. 4, Book 27, Hadith 3178Report Error | Share | Copy ▼</w:t>
      </w:r>
    </w:p>
    <w:p>
      <w:r>
        <w:t>----------------------------------------</w:t>
      </w:r>
    </w:p>
    <w:p>
      <w:pPr/>
      <w:r>
        <w:t>It was</w:t>
        <w:br/>
        <w:t>narrated from Abu Sa’eed Al-Khudri that the Messenger of Allah</w:t>
        <w:br/>
        <w:t>(ﷺ) passed by a boy who was skinning a sheep. The Messenger of</w:t>
        <w:br/>
        <w:t>Allah</w:t>
        <w:br/>
        <w:t>(ﷺ) said to him:“Step aside and I will show you how.”</w:t>
        <w:br/>
        <w:t>The Messenger</w:t>
        <w:br/>
        <w:t>of Allah (ﷺ) put his hand between the skin and the</w:t>
        <w:br/>
        <w:t>flesh, and thrust</w:t>
        <w:br/>
        <w:t>his arm in until it disappeared up to the armpit,</w:t>
        <w:br/>
        <w:t>and said: “O boy,</w:t>
        <w:br/>
        <w:t>this is how you skin it.” Then he went and led</w:t>
        <w:br/>
        <w:t>the people in prayer</w:t>
        <w:br/>
        <w:t>and did not perform Wudu’.</w:t>
      </w:r>
    </w:p>
    <w:p>
      <w:pPr/>
      <w:r>
        <w:t>حَدَّثَنَا أَبُو كُرَيْبٍ، حَدَّثَنَا مَرْوَانُ بْنُ مُعَاوِيَةَ، حَدَّثَنَا هِلاَلُ بْنُ مَيْمُونٍ الْجُهَنِيُّ، عَنْ عَطَاءِ بْنِ يَزِيدَ اللَّيْثِيِّ، - قَالَ عَطَاءٌ لاَ أَعْلَمُهُ إِلاَّ عَنْ أَبِي سَعِيدٍ الْخُدْرِيِّ - أَنَّ رَسُولَ اللَّهِ ـ صلى الله عليه وسلم ـ مَرَّ بِغُلاَمٍ يَسْلُخُ شَاةً فَقَالَ لَهُ رَسُولُ اللَّهِ ـ صلى الله عليه وسلم ـ ‏"‏ تَنَحَّ حَتَّى أُرِيَكَ ‏"‏ ‏.‏ فَأَدْخَلَ رَسُولُ اللَّهِ ـ صلى الله عليه وسلم ـ يَدَهُ بَيْنَ الْجِلْدِ وَاللَّحْمِ فَدَحَسَ بِهَا حَتَّى تَوَارَتْ إِلَى الإِبْطِ وَقَالَ ‏"‏ يَا غُلاَمُ هَكَذَا فَاسْلُخْ ‏"‏ ‏.‏ ثُمَّ مَضَى وَصَلَّى لِلنَّاسِ وَلَمْ يَتَوَضَّأْ ‏.‏</w:t>
      </w:r>
    </w:p>
    <w:p>
      <w:pPr/>
      <w:r>
        <w:t>Grade: Sahih (Darussalam)Reference : Sunan Ibn Majah 3179In-book reference : Book 27, Hadith 18English translation : Vol. 4, Book 27, Hadith 3179Report Error | Share | Copy ▼</w:t>
      </w:r>
    </w:p>
    <w:p>
      <w:r>
        <w:t>----------------------------------------</w:t>
      </w:r>
    </w:p>
    <w:p>
      <w:pPr/>
      <w:r>
        <w:t>It was</w:t>
        <w:br/>
        <w:t>narrated from Abu Hurairah that the Messenger of Allah (ﷺ)</w:t>
        <w:br/>
        <w:t>came to</w:t>
        <w:br/>
        <w:t>a man from among the Ansar who had picked up a knife to</w:t>
        <w:br/>
        <w:t>slaughter an</w:t>
        <w:br/>
        <w:t>animal for the Messenger of Allah (ﷺ). The Messenger of</w:t>
        <w:br/>
        <w:t>Allah (ﷺ)</w:t>
        <w:br/>
        <w:t>said to him:“Avoid those that are lactating.” (i.e. those</w:t>
        <w:br/>
        <w:t>from</w:t>
        <w:br/>
        <w:t>which milk is received).</w:t>
      </w:r>
    </w:p>
    <w:p>
      <w:pPr/>
      <w:r>
        <w:t>حَدَّثَنَا أَبُو بَكْرِ بْنُ أَبِي شَيْبَةَ، حَدَّثَنَا خَلَفُ بْنُ خَلِيفَةَ، ح وَحَدَّثَنَا عَبْدُ الرَّحْمَنِ بْنُ إِبْرَاهِيمَ، أَنْبَأَنَا مَرْوَانُ بْنُ مُعَاوِيَةَ، جَمِيعًا عَنْ يَزِيدَ بْنِ كَيْسَانَ، عَنْ أَبِي حَازِمٍ، عَنْ أَبِي هُرَيْرَةَ، أَنَّ رَسُولَ اللَّهِ ـ صلى الله عليه وسلم ـ أَتَى رَجُلاً مِنَ الأَنْصَارِ فَأَخَذَ الشَّفْرَةَ لِيَذْبَحَ لِرَسُولِ اللَّهِ ـ صلى الله عليه وسلم ـ فَقَالَ لَهُ رَسُولُ اللَّهِ ـ صلى الله عليه وسلم ـ ‏</w:t>
        <w:br/>
        <w:t>"‏ إِيَّاكَ وَالْحَلُوبَ ‏"‏ ‏.‏</w:t>
      </w:r>
    </w:p>
    <w:p>
      <w:pPr/>
      <w:r>
        <w:t>Grade: Sahih (Darussalam)Reference : Sunan Ibn Majah 3180In-book reference : Book 27, Hadith 19English translation : Vol. 4, Book 27, Hadith 3180Report Error | Share | Copy ▼</w:t>
      </w:r>
    </w:p>
    <w:p>
      <w:r>
        <w:t>----------------------------------------</w:t>
      </w:r>
    </w:p>
    <w:p>
      <w:pPr/>
      <w:r>
        <w:t>Abu</w:t>
        <w:br/>
        <w:t>Hurairah narrated that Abu Bakr bin Abu Quhafah narrated that the</w:t>
        <w:br/>
        <w:t>Messenger of Allah (ﷺ) said to him and to ‘Umar:“Let us go out</w:t>
        <w:br/>
        <w:t>to</w:t>
        <w:br/>
        <w:t>Waqifi.” He said: “So we went out in the moonlight until we</w:t>
        <w:br/>
        <w:t>came to</w:t>
        <w:br/>
        <w:t>the garden and he (the owner of the garden) said: ‘Welcome.’</w:t>
        <w:br/>
        <w:t>Then he</w:t>
        <w:br/>
        <w:t>took up the knife and went among the sheep (to choose one for</w:t>
        <w:br/>
        <w:t>slaughter), and the Messenger of Allah (ﷺ) said: ‘Avoid those</w:t>
        <w:br/>
        <w:t>that</w:t>
        <w:br/>
        <w:t>are lactating.’”</w:t>
      </w:r>
    </w:p>
    <w:p>
      <w:pPr/>
      <w:r>
        <w:t>حَدَّثَنَا عَلِيُّ بْنُ مُحَمَّدٍ، حَدَّثَنَا عَبْدُ الرَّحْمَنِ الْمُحَارِبِيُّ، عَنْ يَحْيَى بْنِ عُبَيْدِ اللَّهِ، عَنْ أَبِيهِ، عَنْ أَبِي هُرَيْرَةَ، قَالَ حَدَّثَنِي أَبُو بَكْرِ بْنُ أَبِي قُحَافَةَ، أَنَّ رَسُولَ اللَّهِ ـ صلى الله عليه وسلم ـ قَالَ لَهُ وَلِعُمَرَ ‏"‏ انْطَلِقُوا بِنَا إِلَى الْوَاقِفِيِّ ‏"‏ ‏.‏ قَالَ فَانْطَلَقْنَا فِي الْقَمَرِ حَتَّى أَتَيْنَا الْحَائِطَ فَقَالَ مَرْحَبًا وَأَهْلاً ‏.‏ ثُمَّ أَخَذَ الشَّفْرَةَ ثُمَّ جَالَ فِي الْغَنَمِ فَقَالَ رَسُولُ اللَّهِ ـ صلى الله عليه وسلم ـ ‏"‏ إِيَّاكَ وَالْحَلُوبَ ‏"‏ ‏.‏ أَوْ قَالَ ‏"‏ ذَاتَ الدَّرِّ ‏"‏ ‏.‏</w:t>
      </w:r>
    </w:p>
    <w:p>
      <w:pPr/>
      <w:r>
        <w:t>Grade: Da’if (Darussalam)Reference : Sunan Ibn Majah 3181In-book reference : Book 27, Hadith 20English translation : Vol. 4, Book 27, Hadith 3181Report Error | Share | Copy ▼</w:t>
      </w:r>
    </w:p>
    <w:p>
      <w:r>
        <w:t>----------------------------------------</w:t>
      </w:r>
    </w:p>
    <w:p>
      <w:pPr/>
      <w:r>
        <w:t>It was</w:t>
        <w:br/>
        <w:t>narrated from a son of Ka’b bin Malik, from his father, that a</w:t>
        <w:br/>
        <w:t>woman slaughtered a sheep with a stone, and that was mentioned to the</w:t>
        <w:br/>
        <w:t>Messenger of Allah (ﷺ), but he did not see anything wrong with</w:t>
        <w:br/>
        <w:t>that.</w:t>
      </w:r>
    </w:p>
    <w:p>
      <w:pPr/>
      <w:r>
        <w:t>حَدَّثَنَا هَنَّادُ بْنُ السَّرِيِّ، حَدَّثَنَا عَبْدَةُ بْنُ سُلَيْمَانَ، عَنْ عُبَيْدِ اللَّهِ، عَنْ نَافِعٍ، عَنِ ابْنٍ لِكَعْبِ بْنِ مَالِكٍ، عَنْ أَبِيهِ، أَنَّ امْرَأَةً، ذَبَحَتْ شَاةً بِحَجَرٍ فَذُكِرَ ذَلِكَ لِرَسُولِ اللَّهِ ـ صلى الله عليه وسلم ـ فَلَمْ يَرَ بِهِ بَأْسًا ‏.‏</w:t>
      </w:r>
    </w:p>
    <w:p>
      <w:pPr/>
      <w:r>
        <w:t>Grade: Sahih (Darussalam)Reference : Sunan Ibn Majah 3182In-book reference : Book 27, Hadith 21English translation : Vol. 4, Book 27, Hadith 3182Report Error | Share | Copy ▼</w:t>
      </w:r>
    </w:p>
    <w:p>
      <w:r>
        <w:t>----------------------------------------</w:t>
      </w:r>
    </w:p>
    <w:p>
      <w:pPr/>
      <w:r>
        <w:t>It was</w:t>
        <w:br/>
        <w:t>narrated that Rafi’ bin Khadij said:“We were with the Prophet</w:t>
        <w:br/>
        <w:t>(ﷺ) on a journey, and a camel ran away. A man shot an arrow at it</w:t>
        <w:br/>
        <w:t>and the Prophet (ﷺ) said: ‘It has the inclination to run away</w:t>
        <w:br/>
        <w:t>like a</w:t>
        <w:br/>
        <w:t>wild animal. If this happens to any of you, do likewise.’”</w:t>
      </w:r>
    </w:p>
    <w:p>
      <w:pPr/>
      <w:r>
        <w:t>حَدَّثَنَا مُحَمَّدُ بْنُ عَبْدِ اللَّهِ بْنِ نُمَيْرٍ، حَدَّثَنَا عُمَرُ بْنُ عُبَيْدٍ، عَنْ سَعِيدِ بْنِ مَسْرُوقٍ، عَنْ عَبَايَةَ بْنِ رِفَاعَةَ، عَنْ جَدِّهِ، رَافِعِ بْنِ خَدِيجٍ قَالَ كُنَّا مَعَ النَّبِيِّ ـ صلى الله عليه وسلم ـ فِي سَفَرٍ فَنَدَّ بَعِيرٌ فَرَمَاهُ رَجُلٌ بِسَهْمٍ فَقَالَ النَّبِيُّ ـ صلى الله عليه وسلم ـ ‏</w:t>
        <w:br/>
        <w:t>"‏ إِنَّ لَهَا أَوَابِدَ - أَحْسَبُهُ قَالَ - كَأَوَابِدِ الْوَحْشِ فَمَا غَلَبَكُمْ مِنْهَا فَاصْنَعُوا بِهِ هَكَذَا ‏"‏ ‏.‏</w:t>
      </w:r>
    </w:p>
    <w:p>
      <w:pPr/>
      <w:r>
        <w:t>Grade: Sahih (Darussalam)Reference : Sunan Ibn Majah 3183In-book reference : Book 27, Hadith 22English translation : Vol. 4, Book 27, Hadith 3183Report Error | Share | Copy ▼</w:t>
      </w:r>
    </w:p>
    <w:p>
      <w:r>
        <w:t>----------------------------------------</w:t>
      </w:r>
    </w:p>
    <w:p>
      <w:pPr/>
      <w:r>
        <w:t>It was</w:t>
        <w:br/>
        <w:t>narrated from Abu ‘Ushara’ that his father said:“I said: ‘O</w:t>
        <w:br/>
        <w:t>Messenger of Allah, should slaughtering only be done in the throat or</w:t>
        <w:br/>
        <w:t>upper chest?’ He said: ‘If you stab it in the thigh that will</w:t>
        <w:br/>
        <w:t>suffice</w:t>
        <w:br/>
        <w:t>you.’”</w:t>
      </w:r>
    </w:p>
    <w:p>
      <w:pPr/>
      <w:r>
        <w:t>حَدَّثَنَا أَبُو بَكْرِ بْنُ أَبِي شَيْبَةَ، حَدَّثَنَا وَكِيعٌ، عَنْ حَمَّادِ بْنِ سَلَمَةَ، عَنْ أَبِي الْعُشَرَاءِ، عَنْ أَبِيهِ، قَالَ قُلْتُ يَا رَسُولَ اللَّهِ مَا تَكُونُ الذَّكَاةُ إِلاَّ فِي الْحَلْقِ وَاللَّبَّةِ قَالَ ‏</w:t>
        <w:br/>
        <w:t>"‏ لَوْ طَعَنْتَ فِي فَخِذِهَا لأَجْزَأَكَ ‏"‏ ‏.‏</w:t>
      </w:r>
    </w:p>
    <w:p>
      <w:pPr/>
      <w:r>
        <w:t>Grade: Da’if (Darussalam)Reference : Sunan Ibn Majah 3184In-book reference : Book 27, Hadith 23English translation : Vol. 4, Book 27, Hadith 3184Report Error | Share | Copy ▼</w:t>
      </w:r>
    </w:p>
    <w:p>
      <w:r>
        <w:t>----------------------------------------</w:t>
      </w:r>
    </w:p>
    <w:p>
      <w:pPr/>
      <w:r>
        <w:t>It was</w:t>
        <w:br/>
        <w:t>narrated that Abu Sa’eed Al-Khudri said:“The Messenger of</w:t>
        <w:br/>
        <w:t>Allah</w:t>
        <w:br/>
        <w:t>(ﷺ) forbade mutilating animals.”</w:t>
      </w:r>
    </w:p>
    <w:p>
      <w:pPr/>
      <w:r>
        <w:t>حَدَّثَنَا أَبُو بَكْرِ بْنُ أَبِي شَيْبَةَ، وَعَبْدُ اللَّهِ بْنُ سَعِيدٍ، قَالاَ حَدَّثَنَا عُقْبَةُ بْنُ خَالِدٍ، عَنْ مُوسَى بْنِ مُحَمَّدِ بْنِ إِبْرَاهِيمَ التَّيْمِيِّ، عَنْ أَبِيهِ، عَنْ أَبِي سَعِيدٍ الْخُدْرِيِّ، قَالَ نَهَى رَسُولُ اللَّهِ ـ صلى الله عليه وسلم ـ أَنْ يُمَثَّلَ بِالْبَهَائِمِ ‏.‏</w:t>
      </w:r>
    </w:p>
    <w:p>
      <w:pPr/>
      <w:r>
        <w:t>Grade: Da’if (Darussalam)Reference : Sunan Ibn Majah 3185In-book reference : Book 27, Hadith 24English translation : Vol. 4, Book 27, Hadith 3185Report Error | Share | Copy ▼</w:t>
      </w:r>
    </w:p>
    <w:p>
      <w:r>
        <w:t>----------------------------------------</w:t>
      </w:r>
    </w:p>
    <w:p>
      <w:pPr/>
      <w:r>
        <w:t>It was</w:t>
        <w:br/>
        <w:t>narrated that Anas bin Malik said:“The Messenger of Allah</w:t>
        <w:br/>
        <w:t>(ﷺ)</w:t>
        <w:br/>
        <w:t>forbade tying up animals.”</w:t>
      </w:r>
    </w:p>
    <w:p>
      <w:pPr/>
      <w:r>
        <w:t>حَدَّثَنَا عَلِيُّ بْنُ مُحَمَّدٍ، حَدَّثَنَا وَكِيعٌ، عَنْ شُعْبَةَ، عَنْ هِشَامِ بْنِ زَيْدِ بْنِ أَنَسِ بْنِ مَالِكٍ، عَنْ أَنَسِ بْنِ مَالِكٍ، قَالَ نَهَى رَسُولُ اللَّهِ ـ صلى الله عليه وسلم ـ عَنْ صَبْرِ الْبَهَائِمِ ‏.‏</w:t>
      </w:r>
    </w:p>
    <w:p>
      <w:pPr/>
      <w:r>
        <w:t>Grade: Sahih (Darussalam)Reference : Sunan Ibn Majah 3186In-book reference : Book 27, Hadith 25English translation : Vol. 4, Book 27, Hadith 3186Report Error | Share | Copy ▼</w:t>
      </w:r>
    </w:p>
    <w:p>
      <w:r>
        <w:t>----------------------------------------</w:t>
      </w:r>
    </w:p>
    <w:p>
      <w:pPr/>
      <w:r>
        <w:t>It was</w:t>
        <w:br/>
        <w:t>narrated from Ibn ‘Abbas that the Messenger of Allah (ﷺ)</w:t>
        <w:br/>
        <w:t>said:‘Do not take anything with a soul as a target.”</w:t>
      </w:r>
    </w:p>
    <w:p>
      <w:pPr/>
      <w:r>
        <w:t>حَدَّثَنَا عَلِيُّ بْنُ مُحَمَّدٍ، حَدَّثَنَا وَكِيعٌ، ح وَحَدَّثَنَا أَبُو بَكْرِ بْنُ خَلاَّدٍ الْبَاهِلِيُّ، حَدَّثَنَا عَبْدُ الرَّحْمَنِ بْنُ مَهْدِيٍّ، قَالاَ حَدَّثَنَا سُفْيَانُ، عَنْ سِمَاكٍ، عَنْ عِكْرِمَةَ، عَنِ ابْنِ عَبَّاسٍ، قَالَ قَالَ رَسُولُ اللَّهِ ـ صلى الله عليه وسلم ـ ‏</w:t>
        <w:br/>
        <w:t>"‏ لاَ تَتَّخِذُوا شَيْئًا فِيهِ الرُّوحُ غَرَضًا ‏"‏ ‏.‏</w:t>
      </w:r>
    </w:p>
    <w:p>
      <w:pPr/>
      <w:r>
        <w:t>Grade: Sahih (Darussalam)Reference : Sunan Ibn Majah 3187In-book reference : Book 27, Hadith 26English translation : Vol. 4, Book 27, Hadith 3187Report Error | Share | Copy ▼</w:t>
      </w:r>
    </w:p>
    <w:p>
      <w:r>
        <w:t>----------------------------------------</w:t>
      </w:r>
    </w:p>
    <w:p>
      <w:pPr/>
      <w:r>
        <w:t>Jabir</w:t>
        <w:br/>
        <w:t>bin ‘Abdullah said:“The Messenger of Allah (ﷺ) forbade</w:t>
        <w:br/>
        <w:t>killing</w:t>
        <w:br/>
        <w:t>any animal when it is tied up (for use as a target).”</w:t>
      </w:r>
    </w:p>
    <w:p>
      <w:pPr/>
      <w:r>
        <w:t>حَدَّثَنَا هِشَامُ بْنُ عَمَّارٍ، حَدَّثَنَا سُفْيَانُ بْنُ عُيَيْنَةَ، أَنْبَأَنَا ابْنُ جُرَيْجٍ، حَدَّثَنَا أَبُو الزُّبَيْرِ، أَنَّهُ سَمِعَ جَابِرَ بْنَ عَبْدِ اللَّهِ، يَقُولُ نَهَى رَسُولُ اللَّهِ ـ صلى الله عليه وسلم ـ أَنْ يُقْتَلَ شَىْءٌ مِنَ الدَّوَابِّ صَبْرًا ‏.‏</w:t>
      </w:r>
    </w:p>
    <w:p>
      <w:pPr/>
      <w:r>
        <w:t>Grade: Sahih (Darussalam)Reference : Sunan Ibn Majah 3188In-book reference : Book 27, Hadith 27English translation : Vol. 4, Book 27, Hadith 3188Report Error | Share | Copy ▼</w:t>
      </w:r>
    </w:p>
    <w:p>
      <w:r>
        <w:t>----------------------------------------</w:t>
      </w:r>
    </w:p>
    <w:p>
      <w:pPr/>
      <w:r>
        <w:t>It was</w:t>
        <w:br/>
        <w:t>narrated that Ibn ‘Umar said:“The Messenger of Allah (ﷺ)</w:t>
        <w:br/>
        <w:t>forbade the meat and milk of Al-Jallalah.”*</w:t>
      </w:r>
    </w:p>
    <w:p>
      <w:pPr/>
      <w:r>
        <w:t>حَدَّثَنَا سُوَيْدُ بْنُ سَعِيدٍ، حَدَّثَنَا ابْنُ أَبِي زَائِدَةَ، عَنْ مُحَمَّدِ بْنِ إِسْحَاقَ، عَنِ ابْنِ أَبِي نَجِيحٍ، عَنْ مُجَاهِدٍ، عَنِ ابْنِ عُمَرَ، قَالَ نَهَى رَسُولُ اللَّهِ ـ صلى الله عليه وسلم ـ عَنْ لُحُومِ الْجَلاَّلَةِ وَأَلْبَانِهَا ‏.‏</w:t>
      </w:r>
    </w:p>
    <w:p>
      <w:pPr/>
      <w:r>
        <w:t>Grade: Hasan (Darussalam)Reference : Sunan Ibn Majah 3189In-book reference : Book 27, Hadith 28English translation : Vol. 4, Book 27, Hadith 3189Report Error | Share | Copy ▼</w:t>
      </w:r>
    </w:p>
    <w:p>
      <w:r>
        <w:t>----------------------------------------</w:t>
      </w:r>
    </w:p>
    <w:p>
      <w:pPr/>
      <w:r>
        <w:t>It was</w:t>
        <w:br/>
        <w:t>narrated that Asm’a bint Abu Bakr said:“We slaughtered a</w:t>
        <w:br/>
        <w:t>horse</w:t>
        <w:br/>
        <w:t>and ate its meat during the time of the Messenger of Allah</w:t>
        <w:br/>
        <w:t>(ﷺ).”</w:t>
      </w:r>
    </w:p>
    <w:p>
      <w:pPr/>
      <w:r>
        <w:t>حَدَّثَنَا أَبُو بَكْرِ بْنُ أَبِي شَيْبَةَ، حَدَّثَنَا وَكِيعٌ، عَنْ هِشَامِ بْنِ عُرْوَةَ، عَنْ فَاطِمَةَ بِنْتِ الْمُنْذِرِ، عَنْ أَسْمَاءَ بِنْتِ أَبِي بَكْرٍ، قَالَتْ نَحَرْنَا فَرَسًا فَأَكَلْنَا مِنْ لَحْمِهِ عَلَى عَهْدِ رَسُولِ اللَّهِ ـ صلى الله عليه وسلم ـ ‏.‏</w:t>
      </w:r>
    </w:p>
    <w:p>
      <w:pPr/>
      <w:r>
        <w:t>Grade: Sahih (Darussalam)Reference : Sunan Ibn Majah 3190In-book reference : Book 27, Hadith 29English translation : Vol. 4, Book 27, Hadith 3190Report Error | Share | Copy ▼</w:t>
      </w:r>
    </w:p>
    <w:p>
      <w:r>
        <w:t>----------------------------------------</w:t>
      </w:r>
    </w:p>
    <w:p>
      <w:pPr/>
      <w:r>
        <w:t>It was</w:t>
        <w:br/>
        <w:t>narrated from Abu Zubair that he heard Jabir bin ‘Abdullah</w:t>
        <w:br/>
        <w:t>say:“At</w:t>
        <w:br/>
        <w:t>the time of Khaibar we ate horses and wild donkeys.”</w:t>
      </w:r>
    </w:p>
    <w:p>
      <w:pPr/>
      <w:r>
        <w:t>حَدَّثَنَا بَكْرُ بْنُ خَلَفٍ أَبُو بِشْرٍ، حَدَّثَنَا أَبُو عَاصِمٍ، حَدَّثَنَا ابْنُ جُرَيْجٍ، أَخْبَرَنِي أَبُو الزُّبَيْرِ، أَنَّهُ سَمِعَ جَابِرَ بْنَ عَبْدِ اللَّهِ، يَقُولُ أَكَلْنَا زَمَنَ خَيْبَرَ الْخَيْلَ وَحُمُرَ الْوَحْشِ ‏.‏</w:t>
      </w:r>
    </w:p>
    <w:p>
      <w:pPr/>
      <w:r>
        <w:t>Grade: Sahih (Darussalam)Reference : Sunan Ibn Majah 3191In-book reference : Book 27, Hadith 30English translation : Vol. 4, Book 27, Hadith 3191Report Error | Share | Copy ▼</w:t>
      </w:r>
    </w:p>
    <w:p>
      <w:r>
        <w:t>----------------------------------------</w:t>
      </w:r>
    </w:p>
    <w:p>
      <w:pPr/>
      <w:r>
        <w:t>It was</w:t>
        <w:br/>
        <w:t>narrated that Abu Ishaq Shaibani said:“I asked ‘Abdullah bin</w:t>
        <w:br/>
        <w:t>Abu</w:t>
        <w:br/>
        <w:t>Awfa about the flesh of domesticated donkeys and he said: ‘We were</w:t>
        <w:br/>
        <w:t>starving on the Day of Khaibar, when we were with the Prophet (ﷺ).</w:t>
        <w:br/>
        <w:t>The people had gotten some donkeys as spoils of war on the way out</w:t>
        <w:br/>
        <w:t>from Al-Madinah, so we slaughtered them and our cooking pots were</w:t>
        <w:br/>
        <w:t>boiling when the caller of the Messenger of Allah (ﷺ) cried out,</w:t>
        <w:br/>
        <w:t>telling us to overturn out pots and not to eat anything of the flesh</w:t>
        <w:br/>
        <w:t>of donkeys. So we overturned them.’ I said to ‘Abdullah bin Abu</w:t>
        <w:br/>
        <w:t>Awfa:</w:t>
        <w:br/>
        <w:t>‘Was it made unlawful?’ He said: ‘We think that the</w:t>
        <w:br/>
        <w:t>Messenger of Allah</w:t>
        <w:br/>
        <w:t>(ﷺ) forbade it altogether because it eats</w:t>
        <w:br/>
        <w:t>excrement.’”</w:t>
      </w:r>
    </w:p>
    <w:p>
      <w:pPr/>
      <w:r>
        <w:t>حَدَّثَنَا سُوَيْدُ بْنُ سَعِيدٍ، حَدَّثَنَا عَلِيُّ بْنُ مُسْهِرٍ، عَنْ أَبِي إِسْحَاقَ الشَّيْبَانِيِّ، قَالَ سَأَلْتُ عَبْدَ اللَّهِ بْنَ أَبِي أَوْفَى عَنْ لُحُومِ الْحُمُرِ الأَهْلِيَّةِ، فَقَالَ أَصَابَتْنَا مَجَاعَةٌ يَوْمَ خَيْبَرَ وَنَحْنُ مَعَ النَّبِيِّ ـ صلى الله عليه وسلم ـ وَقَدْ أَصَابَ الْقَوْمُ حُمُرًا خَارِجًا مِنَ الْمَدِينَةِ فَنَحَرْنَاهَا وَإِنَّ قُدُورَنَا لَتَغْلِي إِذْ نَادَى مُنَادِي النَّبِيِّ ـ صلى الله عليه وسلم ـ أَنِ اكْفَئُوا الْقُدُورَ وَلاَ تَطْعَمُوا مِنْ لُحُومِ الْحُمُرِ شَيْئًا ‏.‏ فَأَكْفَأْنَاهَا ‏.‏ فَقُلْتُ لِعَبْدِ اللَّهِ بْنِ أَبِي أَوْفَى حَرَّمَهَا تَحْرِيمًا قَالَ تَحَدَّثْنَا أَنَّمَا حَرَّمَهَا رَسُولُ اللَّهِ ـ صلى الله عليه وسلم ـ أَلْبَتَّةَ مِنْ أَجْلِ أَنَّهَا تَأْكُلُ الْعَذِرَةَ ‏.‏</w:t>
      </w:r>
    </w:p>
    <w:p>
      <w:pPr/>
      <w:r>
        <w:t>Grade: Sahih (Darussalam)Reference : Sunan Ibn Majah 3192In-book reference : Book 27, Hadith 31English translation : Vol. 4, Book 27, Hadith 3192Report Error | Share | Copy ▼</w:t>
      </w:r>
    </w:p>
    <w:p>
      <w:r>
        <w:t>----------------------------------------</w:t>
      </w:r>
    </w:p>
    <w:p>
      <w:pPr/>
      <w:r>
        <w:t>It was</w:t>
        <w:br/>
        <w:t>narrated from Miqdam bin Ma’dikarib Al-Kindi that the</w:t>
        <w:br/>
        <w:t>Messenger of</w:t>
        <w:br/>
        <w:t>Allah (ﷺ) forbade several things, until he mentioned</w:t>
        <w:br/>
        <w:t>(the meat of)</w:t>
        <w:br/>
        <w:t>domesticated donkeys.</w:t>
      </w:r>
    </w:p>
    <w:p>
      <w:pPr/>
      <w:r>
        <w:t>حَدَّثَنَا أَبُو بَكْرِ بْنُ أَبِي شَيْبَةَ، حَدَّثَنَا زَيْدُ بْنُ الْحُبَابِ، عَنْ مُعَاوِيَةَ بْنِ صَالِحٍ، حَدَّثَنِي الْحَسَنُ بْنُ جَابِرٍ، عَنِ الْمِقْدَامِ بْنِ مَعْدِيكَرِبَ الْكِنْدِيِّ، أَنَّ رَسُولَ اللَّهِ ـ صلى الله عليه وسلم ـ حَرَّمَ أَشْيَاءَ حَتَّى ذَكَرَ الْحُمُرَ الإِنْسِيَّةَ ‏.‏</w:t>
      </w:r>
    </w:p>
    <w:p>
      <w:pPr/>
      <w:r>
        <w:t>Grade: Hasan (Darussalam)Reference : Sunan Ibn Majah 3193In-book reference : Book 27, Hadith 32English translation : Vol. 4, Book 27, Hadith 3193Report Error | Share | Copy ▼</w:t>
      </w:r>
    </w:p>
    <w:p>
      <w:r>
        <w:t>----------------------------------------</w:t>
      </w:r>
    </w:p>
    <w:p>
      <w:pPr/>
      <w:r>
        <w:t>It was</w:t>
        <w:br/>
        <w:t>narrated that Bara’ bin ‘Azib said:“The Messenger of Allah</w:t>
        <w:br/>
        <w:t>(ﷺ) commanded us to throw away the meat of domesticated donkeys,</w:t>
        <w:br/>
        <w:t>raw</w:t>
        <w:br/>
        <w:t>or cooked, then he did not say anything to us about it after</w:t>
        <w:br/>
        <w:t>that.”</w:t>
      </w:r>
    </w:p>
    <w:p>
      <w:pPr/>
      <w:r>
        <w:t>حَدَّثَنَا سُوَيْدُ بْنُ سَعِيدٍ، حَدَّثَنَا عَلِيُّ بْنُ مُسْهِرٍ، عَنْ عَاصِمٍ، عَنِ الشَّعْبِيِّ، عَنِ الْبَرَاءِ بْنِ عَازِبٍ، قَالَ أَمَرَنَا رَسُولُ اللَّهِ ـ صلى الله عليه وسلم ـ أَنْ نُلْقِيَ لُحُومَ الْحُمُرِ الأَهْلِيَّةِ نِيئَةً وَنَضِيجَةً ثُمَّ لَمْ يَأْمُرْنَا بِهِ بَعْدُ ‏.‏</w:t>
      </w:r>
    </w:p>
    <w:p>
      <w:pPr/>
      <w:r>
        <w:t>Grade: Sahih (Darussalam)Reference : Sunan Ibn Majah 3194In-book reference : Book 27, Hadith 33English translation : Vol. 4, Book 27, Hadith 3194Report Error | Share | Copy ▼</w:t>
      </w:r>
    </w:p>
    <w:p>
      <w:r>
        <w:t>----------------------------------------</w:t>
      </w:r>
    </w:p>
    <w:p>
      <w:pPr/>
      <w:r>
        <w:t>It was</w:t>
        <w:br/>
        <w:t>narrated that Salamah bin Akwa’ said:“We went out with the</w:t>
        <w:br/>
        <w:t>Messenger of Allah (ﷺ) on the campaign of Khaibar, and in the</w:t>
        <w:br/>
        <w:t>evening the people lit their fires. The Prophet (ﷺ) said: ‘What</w:t>
        <w:br/>
        <w:t>are</w:t>
        <w:br/>
        <w:t>you cooking?’ They said: ‘The meat of domesticated donkeys.’</w:t>
        <w:br/>
        <w:t>He said:</w:t>
        <w:br/>
        <w:t>‘Throw out what is in them (the pots) and break them.’ A</w:t>
        <w:br/>
        <w:t>man said: ‘Or</w:t>
        <w:br/>
        <w:t>can we throw out what is in them and wash them?’</w:t>
        <w:br/>
        <w:t>The Prophet (ﷺ)</w:t>
        <w:br/>
        <w:t>said: ‘Or (do) that.’”</w:t>
      </w:r>
    </w:p>
    <w:p>
      <w:pPr/>
      <w:r>
        <w:t>حَدَّثَنَا يَعْقُوبُ بْنُ حُمَيْدِ بْنِ كَاسِبٍ، حَدَّثَنَا الْمُغِيرَةُ بْنُ عَبْدِ الرَّحْمَنِ، عَنْ يَزِيدَ بْنِ أَبِي عُبَيْدٍ، عَنْ سَلَمَةَ بْنِ الأَكْوَعِ، قَالَ غَزَوْنَا مَعَ رَسُولِ اللَّهِ ـ صلى الله عليه وسلم ـ غَزْوَةَ خَيْبَرَ فَأَمْسَى النَّاسُ قَدْ أَوْقَدُوا النِّيرَانَ فَقَالَ النَّبِيُّ ـ صلى الله عليه وسلم ـ ‏"‏ عَلاَمَ تُوقِدُونَ ‏"‏ ‏.‏ قَالُوا عَلَى لُحُومِ الْحُمُرِ الإِنْسِيَّةِ فَقَالَ ‏"‏ أَهْرِيقُوا مَا فِيهَا وَاكْسِرُوهَا ‏"‏ ‏.‏ فَقَالَ رَجُلٌ مِنَ الْقَوْمِ أَوْ نُهَرِيقُ مَا فِيهَا وَنَغْسِلُهَا فَقَالَ النَّبِيُّ ـ صلى الله عليه وسلم ـ ‏"‏ أَوْ ذَاكَ ‏"‏ ‏.‏</w:t>
      </w:r>
    </w:p>
    <w:p>
      <w:pPr/>
      <w:r>
        <w:t>Grade: Sahih (Darussalam)Reference : Sunan Ibn Majah 3195In-book reference : Book 27, Hadith 34English translation : Vol. 4, Book 27, Hadith 3195Report Error | Share | Copy ▼</w:t>
      </w:r>
    </w:p>
    <w:p>
      <w:r>
        <w:t>----------------------------------------</w:t>
      </w:r>
    </w:p>
    <w:p>
      <w:pPr/>
      <w:r>
        <w:t>It was</w:t>
        <w:br/>
        <w:t>narrated from Anas bin Malik that the caller of the Prophet</w:t>
        <w:br/>
        <w:t>(ﷺ)</w:t>
        <w:br/>
        <w:t>cried out:“Allah and His Messenger forbid you to eat the flesh</w:t>
        <w:br/>
        <w:t>of</w:t>
        <w:br/>
        <w:t>domesticated donkeys, for it is filthy.”</w:t>
      </w:r>
    </w:p>
    <w:p>
      <w:pPr/>
      <w:r>
        <w:t>حَدَّثَنَا مُحَمَّدُ بْنُ يَحْيَى، حَدَّثَنَا عَبْدُ الرَّزَّاقِ، أَنْبَأَنَا مَعْمَرٌ، عَنْ أَيُّوبَ، عَنِ ابْنِ سِيرِينَ، عَنْ أَنَسِ بْنِ مَالِكٍ، أَنَّ مُنَادِيَ النَّبِيِّ، ـ صلى الله عليه وسلم ـ نَادَى إِنَّ اللَّهَ وَرَسُولَهُ يَنْهَيَانِكُمْ عَنْ لُحُومِ الْحُمُرِ الأَهْلِيَّةِ فَإِنَّهَا رِجْسٌ ‏.‏</w:t>
      </w:r>
    </w:p>
    <w:p>
      <w:pPr/>
      <w:r>
        <w:t>Grade: Sahih (Darussalam)Reference : Sunan Ibn Majah 3196In-book reference : Book 27, Hadith 35English translation : Vol. 4, Book 27, Hadith 3196Report Error | Share | Copy ▼</w:t>
      </w:r>
    </w:p>
    <w:p>
      <w:r>
        <w:t>----------------------------------------</w:t>
      </w:r>
    </w:p>
    <w:p>
      <w:pPr/>
      <w:r>
        <w:t>It was</w:t>
        <w:br/>
        <w:t>narrated that ‘Ata’ narrated that Jabir bin ‘Abdullah said:“We</w:t>
        <w:br/>
        <w:t>used to eat the meat of horses.” I said: “And mules?” He said:</w:t>
        <w:br/>
        <w:t>“No.”</w:t>
      </w:r>
    </w:p>
    <w:p>
      <w:pPr/>
      <w:r>
        <w:t>حَدَّثَنَا عَمْرُو بْنُ عَبْدِ اللَّهِ، حَدَّثَنَا وَكِيعٌ، عَنْ سُفْيَانَ، ح وَحَدَّثَنَا مُحَمَّدُ بْنُ يَحْيَى، حَدَّثَنَا عَبْدُ الرَّزَّاقِ، حَدَّثَنَا الثَّوْرِيُّ، وَمَعْمَرٌ، جَمِيعًا عَنْ عَبْدِ الْكَرِيمِ الْجَزَرِيِّ، عَنْ عَطَاءٍ، عَنْ جَابِرِ بْنِ عَبْدِ اللَّهِ، قَالَ كُنَّا نَأْكُلُ لُحُومَ الْخَيْلِ ‏.‏ قُلْتُ فَالْبِغَالُ قَالَ لاَ ‏.‏</w:t>
      </w:r>
    </w:p>
    <w:p>
      <w:pPr/>
      <w:r>
        <w:t>Grade: Sahih (Darussalam)Reference : Sunan Ibn Majah 3197In-book reference : Book 27, Hadith 36English translation : Vol. 4, Book 27, Hadith 3197Report Error | Share | Copy ▼</w:t>
      </w:r>
    </w:p>
    <w:p>
      <w:r>
        <w:t>----------------------------------------</w:t>
      </w:r>
    </w:p>
    <w:p>
      <w:pPr/>
      <w:r>
        <w:t>It was</w:t>
        <w:br/>
        <w:t>narrated that Khalid bin Walid said:“The Messenger of Allah</w:t>
        <w:br/>
        <w:t>(ﷺ)</w:t>
        <w:br/>
        <w:t>forbade the flesh of horses, mules and donkeys.”</w:t>
      </w:r>
    </w:p>
    <w:p>
      <w:pPr/>
      <w:r>
        <w:t>حَدَّثَنَا مُحَمَّدُ بْنُ الْمُصَفَّى، حَدَّثَنَا بَقِيَّةُ، حَدَّثَنِي ثَوْرُ بْنُ يَزِيدَ، عَنْ صَالِحِ بْنِ يَحْيَى بْنِ الْمِقْدَامِ بْنِ مَعْدِيكَرِبَ، عَنْ أَبِيهِ، عَنْ جَدِّهِ، عَنْ خَالِدِ بْنِ الْوَلِيدِ، قَالَ نَهَى رَسُولُ اللَّهِ ـ صلى الله عليه وسلم ـ عَنْ لُحُومِ الْخَيْلِ وَالْبِغَالِ وَالْحَمِيرِ ‏.‏</w:t>
      </w:r>
    </w:p>
    <w:p>
      <w:pPr/>
      <w:r>
        <w:t>Grade: Da’if (Darussalam)Reference : Sunan Ibn Majah 3198In-book reference : Book 27, Hadith 37English translation : Vol. 4, Book 27, Hadith 3198Report Error | Share | Copy ▼</w:t>
      </w:r>
    </w:p>
    <w:p>
      <w:r>
        <w:t>----------------------------------------</w:t>
      </w:r>
    </w:p>
    <w:p>
      <w:pPr/>
      <w:r>
        <w:t>It was</w:t>
        <w:br/>
        <w:t>narrated that Abu Sa’eed said:“We asked the Messenger of</w:t>
        <w:br/>
        <w:t>Allah</w:t>
        <w:br/>
        <w:t>(ﷺ) about the fetus. He said: ‘Eat it if you wish, for it is</w:t>
        <w:br/>
        <w:t>considered legally slaughtered with the slaughtering of its mother.’”</w:t>
      </w:r>
    </w:p>
    <w:p>
      <w:pPr/>
      <w:r>
        <w:t>حَدَّثَنَا أَبُو كُرَيْبٍ، حَدَّثَنَا عَبْدُ اللَّهِ بْنُ الْمُبَارَكِ، وَأَبُو خَالِدٍ الأَحْمَرُ وَعَبْدَةُ بْنُ سُلَيْمَانَ عَنْ مُجَالِدٍ، عَنْ أَبِي الْوَدَّاكِ، عَنْ أَبِي سَعِيدٍ، قَالَ سَأَلْنَا رَسُولَ اللَّهِ ـ صلى الله عليه وسلم ـ عَنِ الْجَنِينِ فَقَالَ ‏</w:t>
        <w:br/>
        <w:t xml:space="preserve">"‏ كُلُوهُ إِنْ شِئْتُمْ فَإِنَّ ذَكَاةَ الْجَنِينِ ذَكَاةُ أُمِّهِ ‏"‏ ‏.‏ </w:t>
        <w:br/>
        <w:t>قَالَ أَبُو عَبْد اللَّهِ سَمِعْتُ الْكَوْسَجَ إِسْحَقَ بْنَ مَنْصُورٍ يَقُولُ فِي قَوْلِهِمْ فِي الذَّكَاةِ لَا يُقْضَى بِهَا مَذِمَّةٌ قَالَ مَذِمَّةٌ بِكَسْرِ الذَّالِ مِنْ الذِّمَامِ وَبِفَتْحِ الذَّالِ مِنْ الذَّمِّ.</w:t>
      </w:r>
    </w:p>
    <w:p>
      <w:pPr/>
      <w:r>
        <w:t>Grade: Sahih (Darussalam)Reference : Sunan Ibn Majah 3199In-book reference : Book 27, Hadith 38English translation : Vol. 4, Book 27, Hadith 3199Report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