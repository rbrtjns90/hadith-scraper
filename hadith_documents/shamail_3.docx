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Mubarak Hair Of Rasoolullah - Sunnah.com - Sayings and Teachings of Prophet Muhammad (صلى الله عليه و سلم)</w:t>
      </w:r>
    </w:p>
    <w:p>
      <w:pPr/>
      <w:r>
        <w:t>Anas ibn Malik said:"The hair of Allah’s Messenger (Allah bless him and give him peace) came down to the middle of his ears.”</w:t>
      </w:r>
    </w:p>
    <w:p>
      <w:pPr/>
      <w:r>
        <w:t>حَدَّثَنَا عَلِيُّ بْنُ حُجْرٍ، قَالَ‏:‏ أَخْبَرَنَا إِسْمَاعِيلُ بْنُ إِبْرَاهِيمَ، عَنْ حُمَيْدٍ، عَنْ أنَسِ بْنِ مَالِكٍ، قَالَ‏:‏ كَانَ شَعَرُ رَسُولِ اللهِ صلى الله عليه وسلم إِلَى نِصْفِ أُذُنَيْهِ‏.‏</w:t>
      </w:r>
    </w:p>
    <w:p>
      <w:pPr/>
      <w:r>
        <w:t>Grade: Sahih (Zubair `Aliza'i)Reference : Ash-Shama'il Al-Muhammadiyah 24In-book reference : Book 3, Hadith 1Report Error | Share | Copy ▼</w:t>
      </w:r>
    </w:p>
    <w:p>
      <w:r>
        <w:t>----------------------------------------</w:t>
      </w:r>
    </w:p>
    <w:p>
      <w:pPr/>
      <w:r>
        <w:t>'A’isha said:"I used to perform the major ritual ablution, I and Allah’s Messenger (Allah bless him and give him peace) from a single basin, and he had hair above the shoulder level and below the earlobes.”</w:t>
      </w:r>
    </w:p>
    <w:p>
      <w:pPr/>
      <w:r>
        <w:t>حَدَّثَنَا هَنَّادُ بْنُ السَّرِيِّ، قَالَ‏:‏ أَخْبَرَنَا عَبْدُ الرَّحْمَنِ بْنُ أَبِي الزِّنَادِ، عَنْ هِشَامِ بْنِ عُرْوَةَ، عَنْ أَبِيهِ، عَنْ عَائِشَةَ، قَالَتْ‏:‏ كُنْتُ أَغْتَسِلُ أَنَا وَرَسُولُ اللهِ صلى الله عليه وسلم مِنْ إِنَاءٍ وَاحِدٍ، وَكَانَ لَهُ شَعَرٌ فَوْقَ الْجُمَّةِ، وَدُونَ الْوَفْرَةِ‏.‏</w:t>
      </w:r>
    </w:p>
    <w:p>
      <w:pPr/>
      <w:r>
        <w:t>Grade: Hasan Isnād (Zubair `Aliza'i)Reference : Ash-Shama'il Al-Muhammadiyah 25In-book reference : Book 3, Hadith 2Report Error | Share | Copy ▼</w:t>
      </w:r>
    </w:p>
    <w:p>
      <w:r>
        <w:t>----------------------------------------</w:t>
      </w:r>
    </w:p>
    <w:p>
      <w:pPr/>
      <w:r>
        <w:t>Al-Bara’ ibn 'Azib said:“Allah’s Messenger (Allah bless him and give him peace) was of medium height, broad-shouldered, and the hair of his head touched the lobes of his ears.”</w:t>
      </w:r>
    </w:p>
    <w:p>
      <w:pPr/>
      <w:r>
        <w:t>حَدَّثَنَا أَحْمَدُ بْنُ مَنِيعٍ، قَالَ‏:‏ حَدَّثَنَا أَبُو قَطَنٍ، قَالَ‏:‏ حَدَّثَنَا شُعْبَةُ، عَنْ أَبِي إِسْحَاقَ، عَنِ الْبَرَاءِ بْنِ عَازِبٍ، قَالَ‏:‏ كَانَ رَسُولُ اللهِ صلى الله عليه وسلم مَرْبُوعًا، بَعِيدَ مَا بَيْنَ الْمِنْكَبَيْنِ، وَكَانَتْ جُمَّتُهُ تَضْرِبُ شَحْمَةَ أُذُنَيْهِ‏.‏</w:t>
      </w:r>
    </w:p>
    <w:p>
      <w:pPr/>
      <w:r>
        <w:t>Grade: Sahih Isnād (Zubair `Aliza'i)Reference : Ash-Shama'il Al-Muhammadiyah 26In-book reference : Book 3, Hadith 3Report Error | Share | Copy ▼</w:t>
      </w:r>
    </w:p>
    <w:p>
      <w:r>
        <w:t>----------------------------------------</w:t>
      </w:r>
    </w:p>
    <w:p>
      <w:pPr/>
      <w:r>
        <w:t>Qatada said:“I said to Anas: ‘How was the hair of Allah’s Messenger (Allah bless him and give him peace)?' He replied: 'It was neither crisply curled nor lank. His hair used to reach the lobes of his ears'.”</w:t>
      </w:r>
    </w:p>
    <w:p>
      <w:pPr/>
      <w:r>
        <w:t>حَدَّثَنَا مُحَمَّدُ بْنُ بَشَّارٍ، قَالَ‏:‏ حَدَّثَنَا وَهْبُ بْنُ جَرِيرِ بْنِ حَازِمٍ، قَالَ‏:‏ حَدَّثَنِي أَبِي، عَنْ قَتَادَةَ، قَالَ‏:‏ قُلْتُ لأَنَسٍ‏:‏ كَيْفَ كَانَ شَعَرُ رَسُولِ اللهِ صلى الله عليه وسلم‏؟‏ قَالَ‏:‏ لَمْ يَكُنْ بِالْجَعْدِ، وَلا بِالسَّبْطِ، كَانَ يَبْلُغُ شَعَرُهُ شَحْمَةَ أُذُنَيْهِ‏.‏</w:t>
      </w:r>
    </w:p>
    <w:p>
      <w:pPr/>
      <w:r>
        <w:t>Grade: Sahih Isnād (Zubair `Aliza'i)Reference : Ash-Shama'il Al-Muhammadiyah 27In-book reference : Book 3, Hadith 4Report Error | Share | Copy ▼</w:t>
      </w:r>
    </w:p>
    <w:p>
      <w:r>
        <w:t>----------------------------------------</w:t>
      </w:r>
    </w:p>
    <w:p>
      <w:pPr/>
      <w:r>
        <w:t>Umm Hani bint 'Ali ibn Talib said:"Allah’s Messenger (Allah bless him and give him peace) arrived boldly at Mecca, and he had four braids of hair.”</w:t>
      </w:r>
    </w:p>
    <w:p>
      <w:pPr/>
      <w:r>
        <w:t>حَدَّثَنَا مُحَمَّدُ بْنُ يَحْيَى بْنِ أَبِي عُمَرَ الْمَكِّيُّ، قَالَ‏:‏ حَدَّثَنَا سُفْيَانُ بْنُ عُيَيْنَةَ، عَنِ ابْنِ أَبِي نَجِيحٍ، عَنْ مُجَاهِدٍ، عَنْ أُمِّ هَانِئٍ بِنْتِ أَبِي طَالِبٍ، قَالَتْ‏:‏ قَدِمَ رَسُولُ اللهِ صلى الله عليه وسلم مَكَّةَ قَدْمَةً، وَلَهُ أَرْبَعُ غَدَائِرَ‏.‏</w:t>
      </w:r>
    </w:p>
    <w:p>
      <w:pPr/>
      <w:r>
        <w:t>Grade: Da'if Isnād (Zubair `Aliza'i)Reference : Ash-Shama'il Al-Muhammadiyah 28In-book reference : Book 3, Hadith 5Report Error | Share | Copy ▼</w:t>
      </w:r>
    </w:p>
    <w:p>
      <w:r>
        <w:t>----------------------------------------</w:t>
      </w:r>
    </w:p>
    <w:p>
      <w:pPr/>
      <w:r>
        <w:t>Anas said:"The hair of Allah’s Messenger (Allah bless him and give him peace) was down to the middle parts of his ears.”</w:t>
      </w:r>
    </w:p>
    <w:p>
      <w:pPr/>
      <w:r>
        <w:t>حَدَّثَنَا سُوَيْدُ بْنُ نَصْرٍ، قَالَ‏:‏ حَدَّثَنَا عَبْدُ اللهِ بْنُ الْمُبَارَكِ، عَنْ مَعْمَرٍ، عَنْ ثَابِتٍ الْبُنَانِيِّ، عَنْ أَنَسٍ‏:‏ أَنَّ شَعَرَ رَسُولِ اللهِ صلى الله عليه وسلم، كَانَ إِلَى أَنْصَافِ أُذُنَيْهِ‏.‏</w:t>
      </w:r>
    </w:p>
    <w:p>
      <w:pPr/>
      <w:r>
        <w:t>Grade: Sahih Isnād (Zubair `Aliza'i)Reference : Ash-Shama'il Al-Muhammadiyah 29In-book reference : Book 3, Hadith 6Report Error | Share | Copy ▼</w:t>
      </w:r>
    </w:p>
    <w:p>
      <w:r>
        <w:t>----------------------------------------</w:t>
      </w:r>
    </w:p>
    <w:p>
      <w:pPr/>
      <w:r>
        <w:t>Ibn 'Abbas said:“Allah’s Messenger(Allah bless him and give him peace) used to let his hair hang down [over his face], whereas the polytheists used to part the hair of their heads. The People of the Scripture also used to let the hair of their heads hang down, and he used favor emulating the People of the Scripture with respect to things about which nothing was commanded, but Allah’s Messenger (Allah bless him and give him peace) then parted the hair of his head.”</w:t>
      </w:r>
    </w:p>
    <w:p>
      <w:pPr/>
      <w:r>
        <w:t xml:space="preserve">حَدَّثَنَا سُوَيْدُ بْنُ نَصْرٍ ، حَدَّثَنَا عَبْدُ اللَّهِ بْنُ الْمُبَارَكِ ، عَنْ يُونُسَ بْنِ يَزِيدَ ، عَنِ الزُّهْرِيِّ ، قَالَ : حَدَّثَنَا عُبَيْدُ اللَّهِ بْنُ عَبْدِ اللَّهِ بْنِ عُتْبَةَ ، عَنِ ابْنِ عَبَّاسٍ : </w:t>
        <w:br/>
        <w:t>" أَنَّ رَسُولَ اللَّهِ صَلَّى اللَّهُ عَلَيْهِ وَسَلَّمَ كَانَ يُسْدِلُ شَعْرَهُ ، وَكَانَ الْمُشْرِكُونَ يَفْرِقُونَ رُءُوسَهُمْ ، وَكَانَ أَهْلُ الْكِتَابِ يُسْدِلُونَ رُءُوسَهُمْ ، وَكَانَ يُحِبُّ مُوَافَقَةَ أَهْلِ الْكِتَابِ فِيمَا لَمْ يُؤْمَرْ فِيهِ بِشَيْءٍ ، ثُمَّ فَرَقَ رَسُولُ اللَّهِ صَلَّى اللَّهُ عَلَيْهِ وَسَلَّمَ رَأْسَهُ ".</w:t>
      </w:r>
    </w:p>
    <w:p>
      <w:pPr/>
      <w:r>
        <w:t>Grade: Sahih Isnād (Zubair `Aliza'i)Reference : Ash-Shama'il Al-Muhammadiyah 30In-book reference : Book 3, Hadith 7Report Error | Share | Copy ▼</w:t>
      </w:r>
    </w:p>
    <w:p>
      <w:r>
        <w:t>----------------------------------------</w:t>
      </w:r>
    </w:p>
    <w:p>
      <w:pPr/>
      <w:r>
        <w:t>Umm Hani said:"I saw Allah’s Messenger (Allah bless him and give him peace) with four braids of hair.”</w:t>
      </w:r>
    </w:p>
    <w:p>
      <w:pPr/>
      <w:r>
        <w:t>حَدَّثَنَا مُحَمَّدُ بْنُ بَشَّارٍ، قَالَ‏:‏ حَدَّثَنَا عَبْدُ الرَّحْمَنِ بْنُ مَهْدِيٍّ، عَنْ إِبْرَاهِيمَ بْنِ نَافِعٍ الْمَكِّيِّ، عَنِ ابْنِ أَبِي نَجِيحٍ، عَنْ مُجَاهِدٍ، عَنْ أُمِّ هَانِئٍ، قَالَتْ‏:‏ رَأَيْتُ رَسُولَ اللهِ صلى الله عليه وسلم ذَا ضَفَائِرَ أَرْبَعٍ‏.‏</w:t>
      </w:r>
    </w:p>
    <w:p>
      <w:pPr/>
      <w:r>
        <w:t>Grade: Da'if Isnād (Zubair `Aliza'i)Reference : Ash-Shama'il Al-Muhammadiyah 31In-book reference : Book 3,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