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Book of Hajj - Sunnah.com - Sayings and Teachings of Prophet Muhammad (صلى الله عليه و سلم)</w:t>
      </w:r>
    </w:p>
    <w:p>
      <w:pPr/>
      <w:r>
        <w:t>It was narrated that Abu Hurairah said:"The Messenger of Allah addressed the people and said: 'Allah, the Mighty and Sublime, has enjoined upon you Hajj.' A man said: 'Every year?' He remained silent until he had repeated it three times. Then he said: 'If I said yes, it would be obligatory, and if it were obligatory you would not be able to do it. Leave me alone so long as I have left you alone. Those who came before you were destroyed because they asked too many questions and differed with their prophets. If I command you to do something then follow it as much as you can, and if I forbid you to do something then avoid it."'</w:t>
      </w:r>
    </w:p>
    <w:p>
      <w:pPr/>
      <w:r>
        <w:t>أَخْبَرَنَا مُحَمَّدُ بْنُ عَبْدِ اللَّهِ بْنِ الْمُبَارَكِ الْمُخَرِّمِيُّ، قَالَ حَدَّثَنَا أَبُو هِشَامٍ، - وَاسْمُهُ الْمُغِيرَةُ بْنُ سَلَمَةَ - قَالَ حَدَّثَنَا الرَّبِيعُ بْنُ مُسْلِمٍ، قَالَ حَدَّثَنَا مُحَمَّدُ بْنُ زِيَادٍ، عَنْ أَبِي هُرَيْرَةَ، قَالَ خَطَبَ رَسُولُ اللَّهِ صلى الله عليه وسلم النَّاسَ فَقَالَ ‏"‏ إِنَّ اللَّهَ عَزَّ وَجَلَّ قَدْ فَرَضَ عَلَيْكُمُ الْحَجَّ ‏"‏ ‏.‏ فَقَالَ رَجُلٌ فِي كُلِّ عَامٍ فَسَكَتَ عَنْهُ حَتَّى أَعَادَهُ ثَلاَثًا فَقَالَ ‏"‏ لَوْ قُلْتُ نَعَمْ لَوَجَبَتْ وَلَوْ وَجَبَتْ مَا قُمْتُمْ بِهَا ذَرُونِي مَا تَرَكْتُكُمْ فَإِنَّمَا هَلَكَ مَنْ كَانَ قَبْلَكُمْ بِكَثْرَةِ سُؤَالِهِمْ وَاخْتِلاَفِهِمْ عَلَى أَنْبِيَائِهِمْ فَإِذَا أَمَرْتُكُمْ بِالشَّىْءِ فَخُذُوا بِهِ مَا اسْتَطَعْتُمْ وَإِذَا نَهَيْتُكُمْ عَنْ شَىْءٍ فَاجْتَنِبُوهُ ‏"‏ ‏.‏</w:t>
      </w:r>
    </w:p>
    <w:p>
      <w:pPr/>
      <w:r>
        <w:t>Grade: Sahih (Darussalam)Reference : Sunan an-Nasa'i 2619In-book reference : Book 24, Hadith 1English translation : Vol. 3, Book 24, Hadith 2620Report Error | Share | Copy ▼</w:t>
      </w:r>
    </w:p>
    <w:p>
      <w:r>
        <w:t>----------------------------------------</w:t>
      </w:r>
    </w:p>
    <w:p>
      <w:pPr/>
      <w:r>
        <w:t>It was narrated from Ibn 'Abbas that the Messenger of Allah stood up and said:Allah, Most High, has decreed Hajj for you. Al-Aqra' bin Habis At-Tamimi said: "Every year, O Messenger of Allah?" But he remained silent, then he said: "If I said yes, it would become obligatory, then you would not hear and obey. Rather it is just one Hajj."</w:t>
      </w:r>
    </w:p>
    <w:p>
      <w:pPr/>
      <w:r>
        <w:t>أَخْبَرَنَا مُحَمَّدُ بْنُ يَحْيَى بْنِ عَبْدِ اللَّهِ النَّيْسَابُورِيُّ، قَالَ حَدَّثَنَا سَعِيدُ بْنُ أَبِي مَرْيَمَ، قَالَ أَنْبَأَنَا مُوسَى بْنُ سَلَمَةَ، قَالَ حَدَّثَنِي عَبْدُ الْجَلِيلِ بْنُ حُمَيْدٍ، عَنِ ابْنِ شِهَابٍ، عَنْ أَبِي سِنَانٍ الدُّؤَلِيِّ، عَنِ ابْنِ عَبَّاسٍ، أَنَّ رَسُولَ اللَّهِ صلى الله عليه وسلم قَامَ فَقَالَ ‏"‏ إِنَّ اللَّهَ تَعَالَى كَتَبَ عَلَيْكُمُ الْحَجَّ ‏"‏ ‏.‏ فَقَالَ الأَقْرَعُ بْنُ حَابِسٍ التَّمِيمِيُّ كُلُّ عَامٍ يَا رَسُولَ اللَّهِ فَسَكَتَ فَقَالَ ‏"‏ لَوْ قُلْتُ نَعَمْ لَوَجَبَتْ ثُمَّ إِذًا لاَ تَسْمَعُونَ وَلاَ تُطِيعُونَ وَلَكِنَّهُ حَجَّةٌ وَاحِدَةٌ ‏"‏ ‏.‏</w:t>
      </w:r>
    </w:p>
    <w:p>
      <w:pPr/>
      <w:r>
        <w:t>Grade: Sahih (Darussalam)Reference : Sunan an-Nasa'i 2620In-book reference : Book 24, Hadith 2English translation : Vol. 3, Book 24, Hadith 2621Report Error | Share | Copy ▼</w:t>
      </w:r>
    </w:p>
    <w:p>
      <w:r>
        <w:t>----------------------------------------</w:t>
      </w:r>
    </w:p>
    <w:p>
      <w:pPr/>
      <w:r>
        <w:t>It was narrated from Abu Razin that he said:"O Messenger of Allah, my fater is an old man and he cannot perform Hajj or 'Umrah, nor can he travel." He said: "Perform Hajj and 'Umrah on behalf of your father."(sahih)</w:t>
      </w:r>
    </w:p>
    <w:p>
      <w:pPr/>
      <w:r>
        <w:t>أَخْبَرَنَا مُحَمَّدُ بْنُ عَبْدِ الأَعْلَى، قَالَ حَدَّثَنَا خَالِدٌ، قَالَ حَدَّثَنَا شُعْبَةُ، قَالَ سَمِعْتُ النُّعْمَانَ بْنَ سَالِمٍ، قَالَ سَمِعْتُ عَمْرَو بْنَ أَوْسٍ، يُحَدِّثُ عَنْ أَبِي رَزِينٍ، أَنَّهُ قَالَ يَا رَسُولَ اللَّهِ إِنَّ أَبِي شَيْخٌ كَبِيرٌ لاَ يَسْتَطِيعُ الْحَجَّ وَلاَ الْعُمْرَةَ وَلاَ الظَّعْنَ ‏.‏ قَالَ ‏</w:t>
        <w:br/>
        <w:t>"‏ فَحُجَّ عَنْ أَبِيكَ وَاعْتَمِرْ ‏"‏ ‏.‏</w:t>
      </w:r>
    </w:p>
    <w:p>
      <w:pPr/>
      <w:r>
        <w:t>Reference : Sunan an-Nasa'i 2621In-book reference : Book 24, Hadith 3English translation : Vol. 3, Book 24, Hadith 2622Report Error | Share | Copy ▼</w:t>
      </w:r>
    </w:p>
    <w:p>
      <w:r>
        <w:t>----------------------------------------</w:t>
      </w:r>
    </w:p>
    <w:p>
      <w:pPr/>
      <w:r>
        <w:t>It was narrated that Abu Hurairah said:"The Messenger of Allah said: 'Hajj al-Mabrur brings no reward other than Paradise, and from one 'Umrah to another is expiation for what came in between." (Shih)</w:t>
      </w:r>
    </w:p>
    <w:p>
      <w:pPr/>
      <w:r>
        <w:t>أَخْبَرَنَا عَبْدَةُ بْنُ عَبْدِ اللَّهِ الصَّفَّارُ الْبَصْرِيُّ، قَالَ حَدَّثَنَا سُوَيْدٌ، - وَهُوَ ابْنُ عَمْرٍو الْكَلْبِيُّ - عَنْ زُهَيْرٍ، قَالَ حَدَّثَنَا سُهَيْلٌ، عَنْ سُمَىٍّ، عَنْ أَبِي صَالِحٍ، عَنْ أَبِي هُرَيْرَةَ، قَالَ قَالَ رَسُولُ اللَّهِ صلى الله عليه وسلم ‏</w:t>
        <w:br/>
        <w:t>"‏ الْحَجَّةُ الْمَبْرُورَةُ لَيْسَ لَهَا جَزَاءٌ إِلاَّ الْجَنَّةُ وَالْعُمْرَةُ إِلَى الْعُمْرَةِ كَفَّارَةٌ لِمَا بَيْنَهُمَا ‏"‏ ‏.‏</w:t>
      </w:r>
    </w:p>
    <w:p>
      <w:pPr/>
      <w:r>
        <w:t>Reference : Sunan an-Nasa'i 2622In-book reference : Book 24, Hadith 4English translation : Vol. 3, Book 24, Hadith 2623Report Error | Share | Copy ▼</w:t>
      </w:r>
    </w:p>
    <w:p>
      <w:r>
        <w:t>----------------------------------------</w:t>
      </w:r>
    </w:p>
    <w:p>
      <w:pPr/>
      <w:r>
        <w:t>It was narrated from Abu Hurairah that the Prophet said:"Hajj Al-Mabrur brings no reward other than paradise," the report is the same except that he said, "expiates for what came in between."</w:t>
      </w:r>
    </w:p>
    <w:p>
      <w:pPr/>
      <w:r>
        <w:t>أَخْبَرَنَا عَمْرُو بْنُ مَنْصُورٍ، قَالَ حَدَّثَنَا حَجَّاجٌ، قَالَ حَدَّثَنَا شُعْبَةُ، قَالَ أَخْبَرَنِي سُهَيْلٌ، عَنْ سُمَىٍّ، عَنْ أَبِي صَالِحٍ، عَنْ أَبِي هُرَيْرَةَ، عَنِ النَّبِيِّ صلى الله عليه وسلم قَالَ ‏"‏ الْحَجَّةُ الْمَبْرُورَةُ لَيْسَ لَهَا ثَوَابٌ إِلاَّ الْجَنَّةُ ‏"‏ ‏.‏ مِثْلَهُ سَوَاءً إِلاَّ أَنَّهُ قَالَ ‏"‏ تُكَفِّرُ مَا بَيْنَهُمَا ‏"‏ ‏.‏</w:t>
      </w:r>
    </w:p>
    <w:p>
      <w:pPr/>
      <w:r>
        <w:t>Grade: Sahih (Darussalam)Reference : Sunan an-Nasa'i 2623In-book reference : Book 24, Hadith 5English translation : Vol. 3, Book 24, Hadith 2624Report Error | Share | Copy ▼</w:t>
      </w:r>
    </w:p>
    <w:p>
      <w:r>
        <w:t>----------------------------------------</w:t>
      </w:r>
    </w:p>
    <w:p>
      <w:pPr/>
      <w:r>
        <w:t>It was narrated that abu Hurairah said:"A man asked the Prophet 'O Messenger of Allah, which deed is best?' He said: 'Jihad in the cause of Allah.' He said: 'Then what?' He said: 'then Hajj Al-Mabrir.'''</w:t>
      </w:r>
    </w:p>
    <w:p>
      <w:pPr/>
      <w:r>
        <w:t>أَخْبَرَنَا مُحَمَّدُ بْنُ رَافِعٍ، قَالَ حَدَّثَنَا عَبْدُ الرَّزَّاقِ، قَالَ أَنْبَأَنَا مَعْمَرٌ، عَنِ الزُّهْرِيِّ، عَنِ ابْنِ الْمُسَيَّبِ، عَنْ أَبِي هُرَيْرَةَ، قَالَ سَأَلَ رَجُلٌ النَّبِيَّ صلى الله عليه وسلم فَقَالَ يَا رَسُولَ اللَّهِ أَىُّ الأَعْمَالِ أَفْضَلُ قَالَ ‏"‏ الإِيمَانُ بِاللَّهِ ‏"‏ ‏.‏ قَالَ ثُمَّ مَاذَا قَالَ ‏"‏ الْجِهَادُ فِي سَبِيلِ اللَّهِ ‏"‏ ‏.‏ قَالَ ثُمَّ مَاذَا قَالَ ‏"‏ ثُمَّ الْحَجُّ الْمَبْرُورُ ‏"‏ ‏.‏</w:t>
      </w:r>
    </w:p>
    <w:p>
      <w:pPr/>
      <w:r>
        <w:t>Grade: Sahih (Darussalam)Reference : Sunan an-Nasa'i 2624In-book reference : Book 24, Hadith 6English translation : Vol. 3, Book 24, Hadith 2625Report Error | Share | Copy ▼</w:t>
      </w:r>
    </w:p>
    <w:p>
      <w:r>
        <w:t>----------------------------------------</w:t>
      </w:r>
    </w:p>
    <w:p>
      <w:pPr/>
      <w:r>
        <w:t>Abu Hurairah said:"The Messenger of Allah said: 'The guests of Allah are three: The ghazi, the Hajj (pilgrim) and the Mu'tamir'''</w:t>
      </w:r>
    </w:p>
    <w:p>
      <w:pPr/>
      <w:r>
        <w:t>أَخْبَرَنَا عِيسَى بْنُ إِبْرَاهِيمَ بْنِ مَثْرُودٍ، قَالَ حَدَّثَنَا ابْنُ وَهْبٍ، عَنْ مَخْرَمَةَ، عَنْ أَبِيهِ، قَالَ سَمِعْتُ سُهَيْلَ بْنَ أَبِي صَالِحٍ، قَالَ سَمِعْتُ أَبِي يَقُولُ، سَمِعْتُ أَبَا هُرَيْرَةَ، يَقُولُ قَالَ رَسُولُ اللَّهِ صلى الله عليه وسلم ‏</w:t>
        <w:br/>
        <w:t>"‏ وَفْدُ اللَّهِ ثَلاَثَةٌ الْغَازِي وَالْحَاجُّ وَالْمُعْتَمِرُ ‏"‏ ‏.‏</w:t>
      </w:r>
    </w:p>
    <w:p>
      <w:pPr/>
      <w:r>
        <w:t>Grade: Sahih (Darussalam)Reference : Sunan an-Nasa'i 2625In-book reference : Book 24, Hadith 7English translation : Vol. 3, Book 24, Hadith 2626Report Error | Share | Copy ▼</w:t>
      </w:r>
    </w:p>
    <w:p>
      <w:r>
        <w:t>----------------------------------------</w:t>
      </w:r>
    </w:p>
    <w:p>
      <w:pPr/>
      <w:r>
        <w:t>It was narrated from Abu Hurairah that the Messenger of allah said:"Jihad of the elderly, the young, the weak, and women, is Hajj and 'Umarah."(Sahah)</w:t>
      </w:r>
    </w:p>
    <w:p>
      <w:pPr/>
      <w:r>
        <w:t>أَخْبَرَنِي مُحَمَّدُ بْنُ عَبْدِ اللَّهِ بْنِ عَبْدِ الْحَكَمِ، عَنْ شُعَيْبٍ، عَنِ اللَّيْثِ، قَالَ حَدَّثَنَا خَالِدٌ، عَنِ ابْنِ أَبِي هِلاَلٍ، عَنْ يَزِيدَ بْنِ عَبْدِ اللَّهِ، عَنْ مُحَمَّدِ بْنِ إِبْرَاهِيمَ، عَنْ أَبِي سَلَمَةَ، عَنْ أَبِي هُرَيْرَةَ، عَنْ رَسُولِ اللَّهِ صلى الله عليه وسلم قَالَ ‏</w:t>
        <w:br/>
        <w:t>"‏ جِهَادُ الْكَبِيرِ وَالصَّغِيرِ وَالضَّعِيفِ وَالْمَرْأَةِ الْحَجُّ وَالْعُمْرَةُ ‏"‏ ‏.‏</w:t>
      </w:r>
    </w:p>
    <w:p>
      <w:pPr/>
      <w:r>
        <w:t>Reference : Sunan an-Nasa'i 2626In-book reference : Book 24, Hadith 8English translation : Vol. 3, Book 24, Hadith 2627Report Error | Share | Copy ▼</w:t>
      </w:r>
    </w:p>
    <w:p>
      <w:r>
        <w:t>----------------------------------------</w:t>
      </w:r>
    </w:p>
    <w:p>
      <w:pPr/>
      <w:r>
        <w:t>It was narrated that Abu Hurairah said:"The Messenger of Allah said: 'Whoever performs pilgrimage to this House, and does not Yarfuth (utter any obscenity or commit sin), will go back as (on the day) his nother bore him.'''(sahih)</w:t>
      </w:r>
    </w:p>
    <w:p>
      <w:pPr/>
      <w:r>
        <w:t>أَخْبَرَنَا أَبُو عَمَّارٍ الْحُسَيْنُ بْنُ حُرَيْثٍ الْمَرْوَزِيُّ، قَالَ حَدَّثَنَا الْفُضَيْلُ، - وَهُوَ ابْنُ عِيَاضٍ - عَنْ مَنْصُورٍ، عَنْ أَبِي حَازِمٍ، عَنْ أَبِي هُرَيْرَةَ، قَالَ قَالَ رَسُولُ اللَّهِ صلى الله عليه وسلم ‏</w:t>
        <w:br/>
        <w:t>"‏ مَنْ حَجَّ هَذَا الْبَيْتَ فَلَمْ يَرْفُثْ وَلَمْ يَفْسُقْ رَجَعَ كَمَا وَلَدَتْهُ أُمُّهُ ‏"‏ ‏.‏</w:t>
      </w:r>
    </w:p>
    <w:p>
      <w:pPr/>
      <w:r>
        <w:t>Reference : Sunan an-Nasa'i 2627In-book reference : Book 24, Hadith 9English translation : Vol. 3, Book 24, Hadith 2628Report Error | Share | Copy ▼</w:t>
      </w:r>
    </w:p>
    <w:p>
      <w:r>
        <w:t>----------------------------------------</w:t>
      </w:r>
    </w:p>
    <w:p>
      <w:pPr/>
      <w:r>
        <w:t>The Mother of the Believers, 'Aishah, said:"I said: 'O Messenger of allah, shall we not go out and fight in jihad with you, for I do not think there is any deed in the qur'an that is better than jihad.' He said: 'No. the best and most beautiful (type) of jihad is Hajj to the House; Hajj Al-Mabrur. ''(sahih)</w:t>
      </w:r>
    </w:p>
    <w:p>
      <w:pPr/>
      <w:r>
        <w:t>أَخْبَرَنَا إِسْحَاقُ بْنُ إِبْرَاهِيمَ، قَالَ أَنْبَأَنَا جَرِيرٌ، عَنْ حَبِيبٍ، - وَهُوَ ابْنُ أَبِي عَمْرَةَ - عَنْ عَائِشَةَ بِنْتِ طَلْحَةَ، قَالَتْ أَخْبَرَتْنِي أُمُّ الْمُؤْمِنِينَ، عَائِشَةُ قَالَتْ قُلْتُ يَا رَسُولَ اللَّهِ أَلاَ نَخْرُجُ فَنُجَاهِدَ مَعَكَ فَإِنِّي لاَ أَرَى عَمَلاً فِي الْقُرْآنِ أَفْضَلَ مِنَ الْجِهَادِ ‏.‏ قَالَ ‏</w:t>
        <w:br/>
        <w:t>"‏ لاَ وَلَكُنَّ أَحْسَنُ الْجِهَادِ وَأَجْمَلُهُ حَجُّ الْبَيْتِ حَجٌّ مَبْرُورٌ ‏"‏ ‏.‏</w:t>
      </w:r>
    </w:p>
    <w:p>
      <w:pPr/>
      <w:r>
        <w:t>Reference : Sunan an-Nasa'i 2628In-book reference : Book 24, Hadith 10English translation : Vol. 3, Book 24, Hadith 2629Report Error | Share | Copy ▼</w:t>
      </w:r>
    </w:p>
    <w:p>
      <w:r>
        <w:t>----------------------------------------</w:t>
      </w:r>
    </w:p>
    <w:p>
      <w:pPr/>
      <w:r>
        <w:t>It was narrated that abnu Hurairah said:"The Messenger of Allah said: 'from one 'Umrah to another is an expiation for what comes in between, and Hajj al-Mabrur brings no reward less than Paradise.'''(sahih)</w:t>
      </w:r>
    </w:p>
    <w:p>
      <w:pPr/>
      <w:r>
        <w:t>أَخْبَرَنَا قُتَيْبَةُ بْنُ سَعِيدٍ، عَنْ مَالِكٍ، عَنْ سُمَىٍّ، عَنْ أَبِي صَالِحٍ، عَنْ أَبِي هُرَيْرَةَ، قَالَ قَالَ رَسُولُ اللَّهِ صلى الله عليه وسلم ‏</w:t>
        <w:br/>
        <w:t>"‏ الْعُمْرَةُ إِلَى الْعُمْرَةِ كَفَّارَةٌ لِمَا بَيْنَهُمَا وَالْحَجُّ الْمَبْرُورُ لَيْسَ لَهُ جَزَاءٌ إِلاَّ الْجَنَّةُ ‏"‏ ‏.‏</w:t>
      </w:r>
    </w:p>
    <w:p>
      <w:pPr/>
      <w:r>
        <w:t>Reference : Sunan an-Nasa'i 2629In-book reference : Book 24, Hadith 11English translation : Vol. 3, Book 24, Hadith 2630Report Error | Share | Copy ▼</w:t>
      </w:r>
    </w:p>
    <w:p>
      <w:r>
        <w:t>----------------------------------------</w:t>
      </w:r>
    </w:p>
    <w:p>
      <w:pPr/>
      <w:r>
        <w:t>Ibn 'abbas said:"The Messenger of Allah said: 'Perform Hajj and 'Umrah consecutively; for they remove poverty and sin as the bellows removes impurity from iron.'''</w:t>
      </w:r>
    </w:p>
    <w:p>
      <w:pPr/>
      <w:r>
        <w:t>أَخْبَرَنَا أَبُو دَاوُدَ، قَالَ حَدَّثَنَا أَبُو عَتَّابٍ، قَالَ حَدَّثَنَا عَزْرَةُ بْنُ ثَابِتٍ، عَنْ عَمْرِو بْنِ دِينَارٍ، قَالَ قَالَ ابْنُ عَبَّاسٍ قَالَ رَسُولُ اللَّهِ صلى الله عليه وسلم ‏</w:t>
        <w:br/>
        <w:t>"‏ تَابِعُوا بَيْنَ الْحَجِّ وَالْعُمْرَةِ فَإِنَّهُمَا يَنْفِيَانِ الْفَقْرَ وَالذُّنُوبَ كَمَا يَنْفِي الْكِيرُ خَبَثَ الْحَدِيدِ ‏"‏ ‏.‏</w:t>
      </w:r>
    </w:p>
    <w:p>
      <w:pPr/>
      <w:r>
        <w:t>Grade: Hasan (Darussalam)Reference : Sunan an-Nasa'i 2630In-book reference : Book 24, Hadith 12English translation : Vol. 3, Book 24, Hadith 2631Report Error | Share | Copy ▼</w:t>
      </w:r>
    </w:p>
    <w:p>
      <w:r>
        <w:t>----------------------------------------</w:t>
      </w:r>
    </w:p>
    <w:p>
      <w:pPr/>
      <w:r>
        <w:t>It was narrated that 'Abdullah said:"The Messenger of Allah said: 'Perform Hajj and 'Umrah consecutively, for they remove poverty and sin as the bellows removes impurity from iron and gold and silver, and Hajj Al-Mabrur brings no less a reward than Paradise.'''</w:t>
      </w:r>
    </w:p>
    <w:p>
      <w:pPr/>
      <w:r>
        <w:t>أَخْبَرَنَا مُحَمَّدُ بْنُ يَحْيَى بْنِ أَيُّوبَ، قَالَ حَدَّثَنَا سُلَيْمَانُ بْنُ حَيَّانَ أَبُو خَالِدٍ، عَنْ عَمْرِو بْنِ قَيْسٍ، عَنْ عَاصِمٍ، عَنْ شَقِيقٍ، عَنْ عَبْدِ اللَّهِ، قَالَ قَالَ رَسُولُ اللَّهِ صلى الله عليه وسلم ‏</w:t>
        <w:br/>
        <w:t>"‏ تَابِعُوا بَيْنَ الْحَجِّ وَالْعُمْرَةِ فَإِنَّهُمَا يَنْفِيَانِ الْفَقْرَ وَالذُّنُوبَ كَمَا يَنْفِي الْكِيرُ خَبَثَ الْحَدِيدِ وَالذَّهَبِ وَالْفِضَّةِ وَلَيْسَ لِلْحَجِّ الْمَبْرُورِ ثَوَابٌ دُونَ الْجَنَّةِ ‏"‏ ‏.‏</w:t>
      </w:r>
    </w:p>
    <w:p>
      <w:pPr/>
      <w:r>
        <w:t>Grade: Hasan (Darussalam)Reference : Sunan an-Nasa'i 2631In-book reference : Book 24, Hadith 13English translation : Vol. 3, Book 24, Hadith 2632Report Error | Share | Copy ▼</w:t>
      </w:r>
    </w:p>
    <w:p>
      <w:r>
        <w:t>----------------------------------------</w:t>
      </w:r>
    </w:p>
    <w:p>
      <w:pPr/>
      <w:r>
        <w:t>It was narrated from Ibn 'Abbas that:a woman vowed to perform Hajj but she died. Her brother came to the Prophet and asked him about that, he said: 'Do yhou think that if your sister owed a debt you wouold pay it off?' He said: 'Yes.' He said: 'Then fulfill the right of Allah, for He is more deserving that His rights should be fulfilled.'''</w:t>
      </w:r>
    </w:p>
    <w:p>
      <w:pPr/>
      <w:r>
        <w:t>أَخْبَرَنَا مُحَمَّدُ بْنُ بَشَّارٍ، قَالَ حَدَّثَنَا مُحَمَّدٌ، قَالَ حَدَّثَنَا شُعْبَةُ، عَنْ أَبِي بِشْرٍ، قَالَ سَمِعْتُ سَعِيدَ بْنَ جُبَيْرٍ، يُحَدِّثُ عَنِ ابْنِ عَبَّاسٍ، أَنَّ امْرَأَةً، نَذَرَتْ أَنْ تَحُجَّ، فَمَاتَتْ فَأَتَى أَخُوهَا النَّبِيَّ صلى الله عليه وسلم فَسَأَلَهُ عَنْ ذَلِكَ فَقَالَ ‏"‏ أَرَأَيْتَ لَوْ كَانَ عَلَى أُخْتِكَ دَيْنٌ أَكُنْتَ قَاضِيَهُ ‏"‏ ‏.‏ قَالَ نَعَمْ ‏.‏ قَالَ ‏"‏ فَاقْضُوا اللَّهَ فَهُوَ أَحَقُّ بِالْوَفَاءِ ‏"‏ ‏.‏</w:t>
      </w:r>
    </w:p>
    <w:p>
      <w:pPr/>
      <w:r>
        <w:t>Grade: Sahih (Darussalam)Reference : Sunan an-Nasa'i 2632In-book reference : Book 24, Hadith 14English translation : Vol. 3, Book 24, Hadith 2633Report Error | Share | Copy ▼</w:t>
      </w:r>
    </w:p>
    <w:p>
      <w:r>
        <w:t>----------------------------------------</w:t>
      </w:r>
    </w:p>
    <w:p>
      <w:pPr/>
      <w:r>
        <w:t>Ibn 'Abbas said:"The wife of sinan bin Salamah Al-Juhani ordered that the question be put to the Messenger of Allah about her mother who had died and had not performed Hajj; would it be good enough if she were to perform Hajj on behalf of her mother? He said: 'Yes. If her mother owed a debt and she paid it off, would that not be good enough? Let her perform Hajj on behalf of her mother.'''</w:t>
      </w:r>
    </w:p>
    <w:p>
      <w:pPr/>
      <w:r>
        <w:t>أَخْبَرَنَا عِمْرَانُ بْنُ مُوسَى، قَالَ حَدَّثَنَا عَبْدُ الْوَارِثِ، قَالَ حَدَّثَنَا أَبُو التَّيَّاحِ، قَالَ حَدَّثَنِي مُوسَى بْنُ سَلَمَةَ الْهُذَلِيُّ، أَنَّ ابْنَ عَبَّاسٍ، قَالَ أَمَرَتِ امْرَأَةُ سِنَانَ بْنِ سَلَمَةَ الْجُهَنِيِّ أَنْ يَسْأَلَ، رَسُولَ اللَّهِ صلى الله عليه وسلم أَنَّ أُمَّهَا مَاتَتْ وَلَمْ تَحُجَّ أَفَيُجْزِئُ عَنْ أُمِّهَا أَنْ تَحُجَّ عَنْهَا قَالَ ‏</w:t>
        <w:br/>
        <w:t>"‏ نَعَمْ لَوْ كَانَ عَلَى أُمِّهَا دَيْنٌ فَقَضَتْهُ عَنْهَا أَلَمْ يَكُنْ يُجْزِئُ عَنْهَا فَلْتَحُجَّ عَنْ أُمِّهَا ‏"‏ ‏.‏</w:t>
      </w:r>
    </w:p>
    <w:p>
      <w:pPr/>
      <w:r>
        <w:t>Grade: Sahih (Darussalam)Reference : Sunan an-Nasa'i 2633In-book reference : Book 24, Hadith 15English translation : Vol. 3, Book 24, Hadith 2634Report Error | Share | Copy ▼</w:t>
      </w:r>
    </w:p>
    <w:p>
      <w:r>
        <w:t>----------------------------------------</w:t>
      </w:r>
    </w:p>
    <w:p>
      <w:pPr/>
      <w:r>
        <w:t>It was narrated from Ibn 'Abbas that:a woman asked the Prophet about her therwho</w:t>
        <w:br/>
        <w:t>had died and he did not perform Hajj. He said: "Perform Hajj on behalf of your father."</w:t>
      </w:r>
    </w:p>
    <w:p>
      <w:pPr/>
      <w:r>
        <w:t>أَخْبَرَنِي عُثْمَانُ بْنُ عَبْدِ اللَّهِ، قَالَ حَدَّثَنَا عَلِيُّ بْنُ حَكِيمٍ الأَوْدِيُّ، قَالَ حَدَّثَنَا حُمَيْدُ بْنُ عَبْدِ الرَّحْمَنِ الرُّؤَاسِيُّ، قَالَ حَدَّثَنَا حَمَّادُ بْنُ زَيْدٍ، عَنْ أَيُّوبَ السَّخْتِيَانِيِّ، عَنِ الزُّهْرِيِّ، عَنْ سُلَيْمَانَ بْنِ يَسَارٍ، عَنِ ابْنِ عَبَّاسٍ، أَنَّ امْرَأَةً، سَأَلَتِ النَّبِيَّ صلى الله عليه وسلم عَنْ أَبِيهَا مَاتَ وَلَمْ يَحُجَّ قَالَ ‏</w:t>
        <w:br/>
        <w:t>"‏ حُجِّي عَنْ أَبِيكِ ‏"‏ ‏.‏</w:t>
      </w:r>
    </w:p>
    <w:p>
      <w:pPr/>
      <w:r>
        <w:t>Grade: Sahih (Darussalam)Reference : Sunan an-Nasa'i 2634In-book reference : Book 24, Hadith 16English translation : Vol. 3, Book 24, Hadith 2635Report Error | Share | Copy ▼</w:t>
      </w:r>
    </w:p>
    <w:p>
      <w:r>
        <w:t>----------------------------------------</w:t>
      </w:r>
    </w:p>
    <w:p>
      <w:pPr/>
      <w:r>
        <w:t>It was narrated from Ibn 'abbas that:a woman from Khath'am asked the Prophet on the morning of the Day of Sacrifice: "O Messenger of Allah! The command of Allah to His slaves to perform Hajj has come, while my father is an old man and cannot sit firmly in the saddle. Can I perform Hajj on his behalf?" He said: "Yes. "</w:t>
      </w:r>
    </w:p>
    <w:p>
      <w:pPr/>
      <w:r>
        <w:t>أَخْبَرَنَا قُتَيْبَةُ، قَالَ حَدَّثَنَا سُفْيَانُ، عَنِ الزُّهْرِيِّ، عَنْ سُلَيْمَانَ بْنِ يَسَارٍ، عَنِ ابْنِ عَبَّاسٍ، أَنَّ امْرَأَةً، مِنْ خَثْعَمَ سَأَلَتِ النَّبِيَّ صلى الله عليه وسلم غَدَاةَ جَمْعٍ فَقَالَتْ يَا رَسُولَ اللَّهِ فَرِيضَةُ اللَّهِ فِي الْحَجِّ عَلَى عِبَادِهِ أَدْرَكَتْ أَبِي شَيْخًا كَبِيرًا لاَ يَسْتَمْسِكُ عَلَى الرَّحْلِ أَفَأَحُجُّ عَنْهُ قَالَ ‏</w:t>
        <w:br/>
        <w:t>"‏ نَعَمْ ‏"‏ ‏.‏</w:t>
      </w:r>
    </w:p>
    <w:p>
      <w:pPr/>
      <w:r>
        <w:t>Grade: Sahih (Darussalam)Reference : Sunan an-Nasa'i 2635In-book reference : Book 24, Hadith 17English translation : Vol. 3, Book 24, Hadith 2636Report Error | Share | Copy ▼</w:t>
      </w:r>
    </w:p>
    <w:p>
      <w:r>
        <w:t>----------------------------------------</w:t>
      </w:r>
    </w:p>
    <w:p>
      <w:pPr/>
      <w:r>
        <w:t>It was narrated from Ibn 'Abbas:(Another chain) with a similar report narrated from Ibn 'Abbas. (sahih)</w:t>
      </w:r>
    </w:p>
    <w:p>
      <w:pPr/>
      <w:r>
        <w:t>أَخْبَرَنَا سَعِيدُ بْنُ عَبْدِ الرَّحْمَنِ أَبُو عُبَيْدِ اللَّهِ الْمَخْزُومِيُّ، قَالَ حَدَّثَنَا سُفْيَانُ، عَنِ ابْنِ طَاوُسٍ، عَنْ أَبِيهِ، عَنِ ابْنِ عَبَّاسٍ، مِثْلَهُ ‏.‏</w:t>
      </w:r>
    </w:p>
    <w:p>
      <w:pPr/>
      <w:r>
        <w:t>Reference : Sunan an-Nasa'i 2636In-book reference : Book 24, Hadith 18English translation : Vol. 3, Book 24, Hadith 2637Report Error | Share | Copy ▼</w:t>
      </w:r>
    </w:p>
    <w:p>
      <w:r>
        <w:t>----------------------------------------</w:t>
      </w:r>
    </w:p>
    <w:p>
      <w:pPr/>
      <w:r>
        <w:t>It was nattated from Abu RAzin Al-'Uqayli that he said:"O Messenger of Allah! My father is an old man who cannot perform Hajj or 'Umrah, nor can he travel." He said</w:t>
        <w:br/>
        <w:t>"Perform Hajj and 'Umrah on behalf of your father."</w:t>
      </w:r>
    </w:p>
    <w:p>
      <w:pPr/>
      <w:r>
        <w:t>أَخْبَرَنَا إِسْحَاقُ بْنُ إِبْرَاهِيمَ، قَالَ أَنْبَأَنَا وَكِيعٌ، قَالَ حَدَّثَنَا شُعْبَةُ، عَنِ النُّعْمَانِ بْنِ سَالِمٍ، عَنْ عَمْرِو بْنِ أَوْسٍ، عَنْ أَبِي رَزِينٍ الْعُقَيْلِيِّ، أَنَّهُ قَالَ يَا رَسُولَ اللَّهِ إِنَّ أَبِي شَيْخٌ كَبِيرٌ لاَ يَسْتَطِيعُ الْحَجَّ وَلاَ الْعُمْرَةَ وَالظَّعْنَ ‏.‏ قَالَ ‏</w:t>
        <w:br/>
        <w:t>"‏ حُجَّ عَنْ أَبِيكَ وَاعْتَمِرْ ‏"‏ ‏.‏</w:t>
      </w:r>
    </w:p>
    <w:p>
      <w:pPr/>
      <w:r>
        <w:t>Grade: Sahih (Darussalam)Reference : Sunan an-Nasa'i 2637In-book reference : Book 24, Hadith 19English translation : Vol. 3, Book 24, Hadith 2638Report Error | Share | Copy ▼</w:t>
      </w:r>
    </w:p>
    <w:p>
      <w:r>
        <w:t>----------------------------------------</w:t>
      </w:r>
    </w:p>
    <w:p>
      <w:pPr/>
      <w:r>
        <w:t>It was narrated that 'Abdullah bin Az-Zubair said:"A man from Khath'am came to the Messenger of Allah and said: 'My father is an old man who cannot ride, and the command of Allah to perform Hajj has come. Will it be good enough if I perform Hajj on his behalf?' He said: 'Are you the oldest of his children?' He said: 'Yes.' He said: 'Don't you think that if he owed a debt you would pay it off?, He' said: 'Yes.' He said: 'then perform Hajj on his behalf.'''(Daif)</w:t>
      </w:r>
    </w:p>
    <w:p>
      <w:pPr/>
      <w:r>
        <w:t>أَخْبَرَنَا إِسْحَاقُ بْنُ إِبْرَاهِيمَ، قَالَ أَنْبَأَنَا جَرِيرٌ، عَنْ مَنْصُورٍ، عَنْ مُجَاهِدٍ، عَنْ يُوسُفَ بْنِ الزُّبَيْرِ، عَنْ عَبْدِ اللَّهِ بْنِ الزُّبَيْرِ، قَالَ جَاءَ رَجُلٌ مِنْ خَثْعَمَ إِلَى رَسُولِ اللَّهِ صلى الله عليه وسلم فَقَالَ إِنَّ أَبِي شَيْخٌ كَبِيرٌ لاَ يَسْتَطِيعُ الرُّكُوبَ وَأَدْرَكَتْهُ فَرِيضَةُ اللَّهِ فِي الْحَجِّ فَهَلْ يُجْزِئُ أَنْ أَحُجَّ عَنْهُ قَالَ ‏"‏ آنْتَ أَكْبَرُ وَلَدِهِ ‏"‏ ‏.‏ قَالَ نَعَمْ ‏.‏ قَالَ ‏"‏ أَرَأَيْتَ لَوْ كَانَ عَلَيْهِ دَيْنٌ أَكُنْتَ تَقْضِيهِ ‏"‏ ‏.‏ قَالَ نَعَمْ ‏.‏ قَالَ ‏"‏ فَحُجَّ عَنْهُ ‏"‏ ‏.‏</w:t>
      </w:r>
    </w:p>
    <w:p>
      <w:pPr/>
      <w:r>
        <w:t>Reference : Sunan an-Nasa'i 2638In-book reference : Book 24, Hadith 20English translation : Vol. 3, Book 24, Hadith 2639Report Error | Share | Copy ▼</w:t>
      </w:r>
    </w:p>
    <w:p>
      <w:r>
        <w:t>----------------------------------------</w:t>
      </w:r>
    </w:p>
    <w:p>
      <w:pPr/>
      <w:r>
        <w:t>It was narrated that Ibn 'Abbas said:"A man said: 'O Messenger of Allah! My father has died and he did not perform Hajj; shall I perform Hajj on his behalf?' He said: 'Don't you think that if your father owed a debt you would pay it off?' The man said: 'Yes.' He said: 'The debt owed to Allah is more deserving (of being paid off)."'</w:t>
      </w:r>
    </w:p>
    <w:p>
      <w:pPr/>
      <w:r>
        <w:t>أَخْبَرَنَا أَبُو عَاصِمٍ، خُشَيْشُ بْنُ أَصْرَمَ النَّسَائِيُّ عَنْ عَبْدِ الرَّزَّاقِ، قَالَ أَنْبَأَنَا مَعْمَرٌ، عَنِ الْحَكَمِ بْنِ أَبَانَ، عَنْ عِكْرِمَةَ، عَنِ ابْنِ عَبَّاسٍ، قَالَ قَالَ رَجُلٌ يَا رَسُولَ اللَّهِ إِنَّ أَبِي مَاتَ وَلَمْ يَحُجَّ أَفَأَحُجُّ عَنْهُ قَالَ ‏"‏ أَرَأَيْتَ لَوْ كَانَ عَلَى أَبِيكَ دَيْنٌ أَكُنْتَ قَاضِيَهُ ‏"‏ ‏.‏ قَالَ نَعَمْ ‏.‏ قَالَ ‏"‏ فَدَيْنُ اللَّهِ أَحَقُّ ‏"‏ ‏.‏</w:t>
      </w:r>
    </w:p>
    <w:p>
      <w:pPr/>
      <w:r>
        <w:t>Grade: Hasan (Darussalam)Reference : Sunan an-Nasa'i 2639In-book reference : Book 24, Hadith 21English translation : Vol. 1, Book 24, Hadith 2640Report Error | Share | Copy ▼</w:t>
      </w:r>
    </w:p>
    <w:p>
      <w:r>
        <w:t>----------------------------------------</w:t>
      </w:r>
    </w:p>
    <w:p>
      <w:pPr/>
      <w:r>
        <w:t>It was narrated from 'Abdullah bin 'Abbas that:a man asked the Prophet "The command of ) Hajj has come while my father is an old man and cannot sit firmly in his saddle; if I tie him (to the saddle) I fear that he will die. Can I perform Hajj on his behalf?" He said: "don't you think that if your father owed a debt and you paid it off, that would be good enough?" He said: "Yes." He said: "Then perform Hajj on behalf of your father. "</w:t>
      </w:r>
    </w:p>
    <w:p>
      <w:pPr/>
      <w:r>
        <w:t>أَخْبَرَنَا مُجَاهِدُ بْنُ مُوسَى، عَنْ هُشَيْمٍ، عَنْ يَحْيَى بْنِ أَبِي إِسْحَاقَ، عَنْ سُلَيْمَانَ بْنِ يَسَارٍ، عَنْ عَبْدِ اللَّهِ بْنِ عَبَّاسٍ، أَنَّ رَجُلاً، سَأَلَ النَّبِيَّ صلى الله عليه وسلم أَنَّ أَبِي أَدْرَكَهُ الْحَجُّ وَهُوَ شَيْخٌ كَبِيرٌ لاَ يَثْبُتُ عَلَى رَاحِلَتِهِ فَإِنْ شَدَدْتُهُ خَشِيتُ أَنْ يَمُوتَ أَفَأَحُجُّ عَنْهُ قَالَ ‏"‏ أَرَأَيْتَ لَوْ كَانَ عَلَيْهِ دَيْنٌ فَقَضَيْتَهُ أَكَانَ مُجْزِئًا ‏"‏ ‏.‏ قَالَ نَعَمْ ‏.‏ قَالَ ‏"‏ فَحُجَّ عَنْ أَبِيكَ ‏"‏ ‏.‏</w:t>
      </w:r>
    </w:p>
    <w:p>
      <w:pPr/>
      <w:r>
        <w:t>Grade: Hasan (Darussalam)Reference : Sunan an-Nasa'i 2640In-book reference : Book 24, Hadith 22English translation : Vol. 3, Book 24, Hadith 2641Report Error | Share | Copy ▼</w:t>
      </w:r>
    </w:p>
    <w:p>
      <w:r>
        <w:t>----------------------------------------</w:t>
      </w:r>
    </w:p>
    <w:p>
      <w:pPr/>
      <w:r>
        <w:t>It was narrated from 'Abdullah bin 'Abbas:"Al-Fadl bin 'Abbas was riding behind the Messenger of Allah when a woman from Khath'am came and asked him a question. Al-Fadl started looking at her and she at him, and the Messenger of Allah turned Al-Fadl's face to the other side. She said: 'O Messenger of Allah! The command of Allah has come for His slaves to perform Hajj, but my father is an old man and cannot sit firmly in the saddle; should I perform Hajj on his behalf ?, He said: 'Yes That happened during the Farwell Pilgrimage.''(Shih)</w:t>
      </w:r>
    </w:p>
    <w:p>
      <w:pPr/>
      <w:r>
        <w:t>أَخْبَرَنَا مُحَمَّدُ بْنُ سَلَمَةَ، وَالْحَارِثُ بْنُ مِسْكِينٍ، قِرَاءَةً عَلَيْهِ وَأَنَا أَسْمَعُ، عَنِ ابْنِ الْقَاسِمِ، قَالَ حَدَّثَنِي مَالِكٌ، عَنِ ابْنِ شِهَابٍ، عَنْ سُلَيْمَانَ بْنِ يَسَارٍ، عَنْ عَبْدِ اللَّهِ بْنِ عَبَّاسٍ، قَالَ كَانَ الْفَضْلُ بْنُ عَبَّاسٍ رَدِيفَ رَسُولِ اللَّهِ صلى الله عليه وسلم فَجَاءَتْهُ امْرَأَةٌ مِنْ خَثْعَمَ تَسْتَفْتِيهِ وَجَعَلَ الْفَضْلُ يَنْظُرُ إِلَيْهَا وَتَنْظُرُ إِلَيْهِ وَجَعَلَ رَسُولُ اللَّهِ صلى الله عليه وسلم يَصْرِفُ وَجْهَ الْفَضْلِ إِلَى الشِّقِّ الآخَرِ فَقَالَتْ يَا رَسُولَ اللَّهِ إِنَّ فَرِيضَةَ اللَّهِ فِي الْحَجِّ عَلَى عِبَادِهِ أَدْرَكَتْ أَبِي شَيْخًا كَبِيرًا لاَ يَسْتَطِيعُ أَنْ يَثْبُتَ عَلَى الرَّاحِلَةِ أَفَأَحُجُّ عَنْهُ قَالَ ‏</w:t>
        <w:br/>
        <w:t>"‏ نَعَمْ ‏"‏ ‏.‏ وَذَلِكَ فِي حَجَّةِ الْوَدَاعِ ‏.‏</w:t>
      </w:r>
    </w:p>
    <w:p>
      <w:pPr/>
      <w:r>
        <w:t>Reference : Sunan an-Nasa'i 2641In-book reference : Book 24, Hadith 23English translation : Vol. 3, Book 24, Hadith 2642Report Error | Share | Copy ▼</w:t>
      </w:r>
    </w:p>
    <w:p>
      <w:r>
        <w:t>----------------------------------------</w:t>
      </w:r>
    </w:p>
    <w:p>
      <w:pPr/>
      <w:r>
        <w:t>Ibn 'Abbas narrated that:a woman from Khath'am asked the Messenger of Allah a question during the Farewell Pilgrimage, when Al-Fadl bin 'Abbas was riding behing the Messenger of Allah She said: "O Messenger of Allah! The command of Allah has come for His slaves to perform Hajj, but my father is an old man and cannot sit upright in the saddle. Will it be paid off on his behalf if I perform Hajj on his behalf?" The Messenger of Allah said to her: "Yes." And Al-Fadl started to turn toward her, as she was a beautiful woman, but the Messenger of Allah took hold of Al-Fadl's face and turned it to the other side.</w:t>
      </w:r>
    </w:p>
    <w:p>
      <w:pPr/>
      <w:r>
        <w:t>أَخْبَرَنَا أَبُو دَاوُدَ، قَالَ حَدَّثَنَا يَعْقُوبُ بْنُ إِبْرَاهِيمَ، قَالَ حَدَّثَنَا أَبِي، عَنْ صَالِحِ بْنِ كَيْسَانَ، عَنِ ابْنِ شِهَابٍ، أَنَّ سُلَيْمَانَ بْنَ يَسَارٍ، أَخْبَرَهُ أَنَّ ابْنَ عَبَّاسٍ أَخْبَرَهُ أَنَّ امْرَأَةً مِنْ خَثْعَمَ اسْتَفْتَتْ رَسُولَ اللَّهِ صلى الله عليه وسلم فِي حَجَّةِ الْوَدَاعِ وَالْفَضْلُ بْنُ عَبَّاسٍ رَدِيفُ رَسُولِ اللَّهِ صلى الله عليه وسلم فَقَالَتْ يَا رَسُولَ اللَّهِ إِنَّ فَرِيضَةَ اللَّهِ فِي الْحَجِّ عَلَى عِبَادِهِ أَدْرَكَتْ أَبِي شَيْخًا كَبِيرًا لاَ يَسْتَوِي عَلَى الرَّاحِلَةِ فَهَلْ يَقْضِي عَنْهُ أَنْ أَحُجَّ عَنْهُ فَقَالَ لَهَا رَسُولُ اللَّهِ صلى الله عليه وسلم ‏</w:t>
        <w:br/>
        <w:t>"‏ نَعَمْ ‏"‏ ‏.‏ فَأَخَذَ الْفَضْلُ بْنُ عَبَّاسٍ يَلْتَفِتُ إِلَيْهَا وَكَانَتِ امْرَأَةً حَسْنَاءَ وَأَخَذَ رَسُولُ اللَّهِ صلى الله عليه وسلم الْفَضْلَ فَحَوَّلَ وَجْهَهُ مِنَ الشِّقِّ الآخَرِ ‏.‏</w:t>
      </w:r>
    </w:p>
    <w:p>
      <w:pPr/>
      <w:r>
        <w:t>Grade: Sahih (Darussalam)Reference : Sunan an-Nasa'i 2642In-book reference : Book 24, Hadith 24English translation : Vol. 3, Book 24, Hadith 2643Report Error | Share | Copy ▼</w:t>
      </w:r>
    </w:p>
    <w:p>
      <w:r>
        <w:t>----------------------------------------</w:t>
      </w:r>
    </w:p>
    <w:p>
      <w:pPr/>
      <w:r>
        <w:t>It was narrated from Al-Fadl bin 'Abbas that:he was riding behind the Messenger of Allah and a man came and said: "O Messenger of Allah! My mother is an old woman and she cannot sit firmly in the saddle. If I tie her I fear that I may kill her." The Messenger of Allah said: "Don't you think that if your mother owed a debt you would pay it off?" He said: "Yes." Her said: "Then perform Hajj on behalf of your mother."(Shih)</w:t>
      </w:r>
    </w:p>
    <w:p>
      <w:pPr/>
      <w:r>
        <w:t>أَخْبَرَنَا أَحْمَدُ بْنُ سُلَيْمَانَ، قَالَ حَدَّثَنَا يَزِيدُ، - وَهُوَ ابْنُ هَارُونَ - قَالَ أَنْبَأَنَا هِشَامٌ، عَنْ مُحَمَّدٍ، عَنْ يَحْيَى بْنِ أَبِي إِسْحَاقَ، عَنْ سُلَيْمَانَ بْنِ يَسَارٍ، عَنِ الْفَضْلِ بْنِ عَبَّاسٍ، أَنَّهُ كَانَ رَدِيفَ النَّبِيِّ صلى الله عليه وسلم فَجَاءَهُ رَجُلٌ فَقَالَ يَا رَسُولَ اللَّهِ إِنَّ أُمِّي عَجُوزٌ كَبِيرَةٌ وَإِنْ حَمَلْتُهَا لَمْ تَسْتَمْسِكْ وَإِنْ رَبَطْتُهَا خَشِيتُ أَنْ أَقْتُلَهَا ‏.‏ فَقَالَ رَسُولُ اللَّهِ صلى الله عليه وسلم ‏"‏ أَرَأَيْتَ لَوْ كَانَ عَلَى أُمِّكَ دَيْنٌ أَكُنْتَ قَاضِيَهُ ‏"‏ ‏.‏ قَالَ نَعَمْ ‏.‏ قَالَ ‏"‏ فَحُجَّ عَنْ أُمِّكَ ‏"‏ ‏.‏</w:t>
      </w:r>
    </w:p>
    <w:p>
      <w:pPr/>
      <w:r>
        <w:t>Reference : Sunan an-Nasa'i 2643In-book reference : Book 24, Hadith 25English translation : Vol. 3, Book 24, Hadith 2644Report Error | Share | Copy ▼</w:t>
      </w:r>
    </w:p>
    <w:p>
      <w:r>
        <w:t>----------------------------------------</w:t>
      </w:r>
    </w:p>
    <w:p>
      <w:pPr/>
      <w:r>
        <w:t>It was narrated from Ibn Az-Zubair that the Prophet said to a man:"You are the oldest son of your father, so perform Hajj on his behalf."</w:t>
      </w:r>
    </w:p>
    <w:p>
      <w:pPr/>
      <w:r>
        <w:t>أَخْبَرَنَا يَعْقُوبُ بْنُ إِبْرَاهِيمَ الدَّوْرَقِيُّ، قَالَ حَدَّثَنَا عَبْدُ الرَّحْمَنِ، عَنْ سُفْيَانَ، عَنْ مَنْصُورٍ، عَنْ مُجَاهِدٍ، عَنْ يُوسُفَ، عَنِ ابْنِ الزُّبَيْرِ، أَنَّ النَّبِيَّ صلى الله عليه وسلم قَالَ لِرَجُلٍ ‏</w:t>
        <w:br/>
        <w:t>"‏ أَنْتَ أَكْبَرُ وَلَدِ أَبِيكَ فَحُجَّ عَنْهُ ‏"‏ ‏.‏</w:t>
      </w:r>
    </w:p>
    <w:p>
      <w:pPr/>
      <w:r>
        <w:t>Grade: Da'if (Darussalam)Reference : Sunan an-Nasa'i 2644In-book reference : Book 24, Hadith 26English translation : Vol. 3, Book 24, Hadith 2645Report Error | Share | Copy ▼</w:t>
      </w:r>
    </w:p>
    <w:p>
      <w:r>
        <w:t>----------------------------------------</w:t>
      </w:r>
    </w:p>
    <w:p>
      <w:pPr/>
      <w:r>
        <w:t>It was narrated from Ibn 'Abbas that:a woman helf up a child of hers to the Messenger of Allah and said: "O Messenger of Allah, is there Hajj for this one?" He said: "Yes, and you will be rewarded. (Sahih) "</w:t>
      </w:r>
    </w:p>
    <w:p>
      <w:pPr/>
      <w:r>
        <w:t>أَخْبَرَنَا مُحَمَّدُ بْنُ الْمُثَنَّى، قَالَ حَدَّثَنَا يَحْيَى، قَالَ حَدَّثَنَا سُفْيَانُ، عَنْ مُحَمَّدِ بْنِ عُقْبَةَ، عَنْ كُرَيْبٍ، عَنِ ابْنِ عَبَّاسٍ، أَنَّ امْرَأَةً، رَفَعَتْ صَبِيًّا لَهَا إِلَى رَسُولِ اللَّهِ صلى الله عليه وسلم قَالَتْ يَا رَسُولَ اللَّهِ أَلِهَذَا حَجٌّ قَالَ ‏</w:t>
        <w:br/>
        <w:t>"‏ نَعَمْ وَلَكِ أَجْرٌ ‏"‏ ‏.‏</w:t>
      </w:r>
    </w:p>
    <w:p>
      <w:pPr/>
      <w:r>
        <w:t>Reference : Sunan an-Nasa'i 2645In-book reference : Book 24, Hadith 27English translation : Vol. 3, Book 24, Hadith 2646Report Error | Share | Copy ▼</w:t>
      </w:r>
    </w:p>
    <w:p>
      <w:r>
        <w:t>----------------------------------------</w:t>
      </w:r>
    </w:p>
    <w:p>
      <w:pPr/>
      <w:r>
        <w:t>It was narrated that Ibn 'Abbas said:"A woman lifted up a child of hers from a howdah (litter) and said: 'O Messenger of Allah, is there Hajj for this one?' He said: 'Yes, and you will be rewarded.'''(sahih)</w:t>
      </w:r>
    </w:p>
    <w:p>
      <w:pPr/>
      <w:r>
        <w:t>أَخْبَرَنَا مَحْمُودُ بْنُ غَيْلاَنَ، قَالَ حَدَّثَنَا بِشْرُ بْنُ السَّرِيِّ، قَالَ حَدَّثَنَا سُفْيَانُ، عَنْ مُحَمَّدِ بْنِ عُقْبَةَ، عَنْ كُرَيْبٍ، عَنِ ابْنِ عَبَّاسٍ، قَالَ رَفَعَتِ امْرَأَةٌ صَبِيًّا لَهَا مِنْ هَوْدَجٍ فَقَالَتْ يَا رَسُولَ اللَّهِ أَلِهَذَا حَجٌّ قَالَ ‏</w:t>
        <w:br/>
        <w:t>"‏ نَعَمْ وَلَكِ أَجْرٌ ‏"‏ ‏.‏</w:t>
      </w:r>
    </w:p>
    <w:p>
      <w:pPr/>
      <w:r>
        <w:t>Reference : Sunan an-Nasa'i 2646In-book reference : Book 24, Hadith 28English translation : Vol. 3, Book 24, Hadith 2647Report Error | Share | Copy ▼</w:t>
      </w:r>
    </w:p>
    <w:p>
      <w:r>
        <w:t>----------------------------------------</w:t>
      </w:r>
    </w:p>
    <w:p>
      <w:pPr/>
      <w:r>
        <w:t>It was narrated that Ibn 'Abbas said:"A woman lifted a child up to the Messenger of Allah and said: 'Is there Hajj for this one?' He said: 'Yes, and you will be rewarded.'''(sahih)</w:t>
      </w:r>
    </w:p>
    <w:p>
      <w:pPr/>
      <w:r>
        <w:t>أَخْبَرَنَا عَمْرُو بْنُ مَنْصُورٍ، قَالَ حَدَّثَنَا أَبُو نُعَيْمٍ، قَالَ حَدَّثَنَا سُفْيَانُ، عَنْ إِبْرَاهِيمَ بْنِ عُقْبَةَ، عَنْ كُرَيْبٍ، عَنِ ابْنِ عَبَّاسٍ، قَالَ رَفَعَتِ امْرَأَةٌ إِلَى النَّبِيِّ صلى الله عليه وسلم صَبِيًّا فَقَالَتْ أَلِهَذَا حَجٌّ قَالَ ‏</w:t>
        <w:br/>
        <w:t>"‏ نَعَمْ وَلَكِ أَجْرٌ ‏"‏ ‏.‏</w:t>
      </w:r>
    </w:p>
    <w:p>
      <w:pPr/>
      <w:r>
        <w:t>Reference : Sunan an-Nasa'i 2647In-book reference : Book 24, Hadith 29English translation : Vol. 3, Book 24, Hadith 2648Report Error | Share | Copy ▼</w:t>
      </w:r>
    </w:p>
    <w:p>
      <w:r>
        <w:t>----------------------------------------</w:t>
      </w:r>
    </w:p>
    <w:p>
      <w:pPr/>
      <w:r>
        <w:t>It was narrated that Ibn 'Abbas said:"The Messenger of Allah set out and when he was in Ar-Rawha he met some people and said: 'Who are you?' They said: 'Muslins.' They said: 'Who are you?' They said: 'The Messenger of Allah.' A woman brought a child out of the litter and said: 'Is there Hajj for this one?' He said" "Yes, and you will be rewarded.'''(Shih)</w:t>
      </w:r>
    </w:p>
    <w:p>
      <w:pPr/>
      <w:r>
        <w:t>أَخْبَرَنَا عَبْدُ اللَّهِ بْنُ مُحَمَّدِ بْنِ عَبْدِ الرَّحْمَنِ، قَالَ حَدَّثَنَا سُفْيَانُ، قَالَ حَدَّثَنَا إِبْرَاهِيمُ بْنُ عُقْبَةَ، ح وَحَدَّثَنَا الْحَارِثُ بْنُ مِسْكِينٍ، قِرَاءَةً عَلَيْهِ وَأَنَا أَسْمَعُ، - وَاللَّفْظُ لَهُ - عَنْ سُفْيَانَ، عَنْ إِبْرَاهِيمَ بْنِ عُقْبَةَ، عَنْ كُرَيْبٍ، عَنِ ابْنِ عَبَّاسٍ، قَالَ صَدَرَ رَسُولُ اللَّهِ صلى الله عليه وسلم فَلَمَّا كَانَ بِالرَّوْحَاءِ لَقِيَ قَوْمًا فَقَالَ ‏"‏ مَنْ أَنْتُمْ ‏"‏ ‏.‏ قَالُوا الْمُسْلِمُونَ ‏.‏ قَالُوا مَنْ أَنْتُمْ قَالُوا رَسُولُ اللَّهِ ‏.‏ قَالَ فَأَخْرَجَتِ امْرَأَةٌ صَبِيًّا مِنَ الْمِحَفَّةِ فَقَالَتْ أَلِهَذَا حَجٌّ قَالَ ‏"‏ نَعَمْ وَلَكِ أَجْرٌ ‏"‏ ‏.‏</w:t>
      </w:r>
    </w:p>
    <w:p>
      <w:pPr/>
      <w:r>
        <w:t>Reference : Sunan an-Nasa'i 2648In-book reference : Book 24, Hadith 30English translation : Vol. 3, Book 24, Hadith 2649Report Error | Share | Copy ▼</w:t>
      </w:r>
    </w:p>
    <w:p>
      <w:r>
        <w:t>----------------------------------------</w:t>
      </w:r>
    </w:p>
    <w:p>
      <w:pPr/>
      <w:r>
        <w:t>It was narrated from Ibn 'Abbas that:the Messenger of Allah passed by a woman when she was in her seclusion and had a child with her. She said: "Is there Hajj for this one?'' He said: "Yes, and you will be rewarded.''(sahih)</w:t>
      </w:r>
    </w:p>
    <w:p>
      <w:pPr/>
      <w:r>
        <w:t>أَخْبَرَنَا سُلَيْمَانُ بْنُ دَاوُدَ بْنِ حَمَّادِ بْنِ سَعْدٍ ابْنُ أَخِي، رِشْدِينَ بْنِ سَعْدٍ أَبُو الرَّبِيعِ وَالْحَارِثُ بْنُ مِسْكِينٍ قِرَاءَةً عَلَيْهِ وَأَنَا أَسْمَعُ، عَنِ ابْنِ وَهْبٍ، قَالَ أَخْبَرَنِي مَالِكُ بْنُ أَنَسٍ، عَنْ إِبْرَاهِيمَ بْنِ عُقْبَةَ، عَنْ كُرَيْبٍ، عَنِ ابْنِ عَبَّاسٍ، أَنَّ رَسُولَ اللَّهِ صلى الله عليه وسلم مَرَّ بِامْرَأَةٍ وَهِيَ فِي خِدْرِهَا مَعَهَا صَبِيٌّ فَقَالَتْ أَلِهَذَا حَجٌّ قَالَ ‏</w:t>
        <w:br/>
        <w:t>"‏ نَعَمْ وَلَكِ أَجْرٌ ‏"‏ ‏.‏</w:t>
      </w:r>
    </w:p>
    <w:p>
      <w:pPr/>
      <w:r>
        <w:t>Reference : Sunan an-Nasa'i 2649In-book reference : Book 24, Hadith 31English translation : Vol. 3, Book 24, Hadith 2650Report Error | Share | Copy ▼</w:t>
      </w:r>
    </w:p>
    <w:p>
      <w:r>
        <w:t>----------------------------------------</w:t>
      </w:r>
    </w:p>
    <w:p>
      <w:pPr/>
      <w:r>
        <w:t>Aishah said:"We went out with the Messenger of Allah when there were five days left of Dhul-Qa'dah, with no intention other than to perform Hajj. When we were close to Makkah, the Messenger of Allah commanded those who did not have a Hadi (sacrificial animal) with them to exit Ihram after circumambulating the House.''</w:t>
      </w:r>
    </w:p>
    <w:p>
      <w:pPr/>
      <w:r>
        <w:t>أَخْبَرَنَا هَنَّادُ بْنُ السَّرِيِّ، عَنِ ابْنِ أَبِي زَائِدَةَ، قَالَ حَدَّثَنَا يَحْيَى بْنُ سَعِيدٍ، قَالَ أَخْبَرَتْنِي عَمْرَةُ، أَنَّهَا سَمِعَتْ عَائِشَةَ، تَقُولُ خَرَجْنَا مَعَ رَسُولِ اللَّهِ صلى الله عليه وسلم لِخَمْسٍ بَقِينَ مِنْ ذِي الْقَعْدَةِ لاَ نُرَى إِلاَّ الْحَجَّ حَتَّى إِذَا دَنَوْنَا مِنْ مَكَّةَ أَمَرَ رَسُولُ اللَّهِ صلى الله عليه وسلم مَنْ لَمْ يَكُنْ مَعَهُ هَدْىٌ إِذَا طَافَ بِالْبَيْتِ أَنْ يَحِلَّ ‏.‏</w:t>
      </w:r>
    </w:p>
    <w:p>
      <w:pPr/>
      <w:r>
        <w:t>Grade: Sahih (Darussalam)Reference : Sunan an-Nasa'i 2650In-book reference : Book 24, Hadith 32English translation : Vol. 3, Book 24, Hadith 2651Report Error | Share | Copy ▼</w:t>
      </w:r>
    </w:p>
    <w:p>
      <w:r>
        <w:t>----------------------------------------</w:t>
      </w:r>
    </w:p>
    <w:p>
      <w:pPr/>
      <w:r>
        <w:t>It was narrated from 'Abdullah bin 'Umar that the Messenger of Allah said:"The people of Al-Madinah should enter into Ihram from Dhul-Hulaifah, the people of Ash-sham from Al-Juhfah, the people of Najd from Qarn." 'Abdullah said: "And it was conveyed to me, that the Messenger of Allah said: 'And the people of Yemen should enter into Ihram from Yalamlam.'''</w:t>
      </w:r>
    </w:p>
    <w:p>
      <w:pPr/>
      <w:r>
        <w:t>أَخْبَرَنَا قُتَيْبَةُ، عَنْ مَالِكٍ، عَنْ نَافِعٍ، عَنْ عَبْدِ اللَّهِ بْنِ عُمَرَ، أَخْبَرَهُ أَنَّ رَسُولَ اللَّهِ صلى الله عليه وسلم قَالَ ‏"‏ يُهِلُّ أَهْلُ الْمَدِينَةِ مِنْ ذِي الْحُلَيْفَةِ وَأَهْلُ الشَّامِ مِنَ الْجُحْفَةِ وَأَهْلُ نَجْدٍ مِنْ قَرْنٍ ‏"‏ ‏.‏ قَالَ عَبْدُ اللَّهِ وَبَلَغَنِي أَنَّ رَسُولَ اللَّهِ صلى الله عليه وسلم قَالَ ‏"‏ وَيُهِلُّ أَهْلُ الْيَمَنِ مِنْ يَلَمْلَمَ ‏"‏ ‏.‏</w:t>
      </w:r>
    </w:p>
    <w:p>
      <w:pPr/>
      <w:r>
        <w:t>Grade: Sahih (Darussalam)Reference : Sunan an-Nasa'i 2651In-book reference : Book 24, Hadith 33English translation : Vol. 3, Book 24, Hadith 2652Report Error | Share | Copy ▼</w:t>
      </w:r>
    </w:p>
    <w:p>
      <w:r>
        <w:t>----------------------------------------</w:t>
      </w:r>
    </w:p>
    <w:p>
      <w:pPr/>
      <w:r>
        <w:t>It was narrated from 'Abdullah bin 'Umar that a man stood up in the Masjid and said:"O Messenger of Allah, from where do you command us to enter Ihram?'' The Messenger of Allah Said: "The people of Al-Madinah should enter Ihram from Dhul-Hulaifah, the people of Ash-sham should enter Ihram from Al-Juhfah, the people of Najd should enter Ihram from Qarn.'' Ibn 'Umar said: "And they say that the Messenger of Allah said: 'the people of Yemen should enter into Ihram from Yalamlam.''' And 'Ibn 'Umar used to say: "I did not hear this from the Messenger of Allah.'''</w:t>
      </w:r>
    </w:p>
    <w:p>
      <w:pPr/>
      <w:r>
        <w:t>أَخْبَرَنَا قُتَيْبَةُ، قَالَ حَدَّثَنَا اللَّيْثُ بْنُ سَعْدٍ، قَالَ حَدَّثَنَا نَافِعٌ، عَنْ عَبْدِ اللَّهِ بْنِ عُمَرَ، أَنَّ رَجُلاً، قَامَ فِي الْمَسْجِدِ فَقَالَ يَا رَسُولَ اللَّهِ مِنْ أَيْنَ تَأْمُرُنَا أَنْ نُهِلَّ قَالَ رَسُولُ اللَّهِ صلى الله عليه وسلم ‏"‏ يُهِلُّ أَهْلُ الْمَدِينَةِ مِنْ ذِي الْحُلَيْفَةِ وَيُهِلُّ أَهْلُ الشَّامِ مِنَ الْجُحْفَةِ وَيُهِلُّ أَهْلُ نَجْدٍ مِنْ قَرْنٍ ‏"‏ ‏.‏ قَالَ ابْنُ عُمَرَ وَيَزْعُمُونَ أَنَّ رَسُولَ اللَّهِ صلى الله عليه وسلم قَالَ ‏"‏ وَيُهِلُّ أَهْلُ الْيَمَنِ مِنْ يَلَمْلَمَ ‏"‏ ‏.‏ وَكَانَ ابْنُ عُمَرَ يَقُولُ لَمْ أَفْقَهْ هَذَا مِنْ رَسُولِ اللَّهِ صلى الله عليه وسلم ‏.‏</w:t>
      </w:r>
    </w:p>
    <w:p>
      <w:pPr/>
      <w:r>
        <w:t>Grade: Sahih (Darussalam)Reference : Sunan an-Nasa'i 2652In-book reference : Book 24, Hadith 34English translation : Vol. 3, Book 24, Hadith 2653Report Error | Share | Copy ▼</w:t>
      </w:r>
    </w:p>
    <w:p>
      <w:r>
        <w:t>----------------------------------------</w:t>
      </w:r>
    </w:p>
    <w:p>
      <w:pPr/>
      <w:r>
        <w:t>It was narrated from 'Aishah:That the Messenger of Allah designated Dhul-Hulaifah as the Miqat for the people of Al-Madinah, Al-Juhfah for the people of Ash-sham and Eguypt, Dhat 'Irq fro the people of al-Iraq, and Yalamlam for the people of Yemen.</w:t>
      </w:r>
    </w:p>
    <w:p>
      <w:pPr/>
      <w:r>
        <w:t>أَخْبَرَنَا عَمْرُو بْنُ مَنْصُورٍ، قَالَ حَدَّثَنَا هِشَامُ بْنُ بَهْرَامَ، قَالَ حَدَّثَنَا الْمُعَافَى، عَنْ أَفْلَحَ بْنِ حُمَيْدٍ، عَنِ الْقَاسِمِ، عَنْ عَائِشَةَ، أَنَّ رَسُولَ اللَّهِ صلى الله عليه وسلم وَقَّتَ لأَهْلِ الْمَدِينَةِ ذَا الْحُلَيْفَةِ وَلأَهْلِ الشَّامِ وَمِصْرَ الْجُحْفَةَ وَلأَهْلِ الْعِرَاقِ ذَاتَ عِرْقٍ وَلأَهْلِ الْيَمَنِ يَلَمْلَمَ ‏.‏</w:t>
      </w:r>
    </w:p>
    <w:p>
      <w:pPr/>
      <w:r>
        <w:t>Grade: Sahih (Darussalam)Reference : Sunan an-Nasa'i 2653In-book reference : Book 24, Hadith 35English translation : Vol. 3, Book 24, Hadith 2654Report Error | Share | Copy ▼</w:t>
      </w:r>
    </w:p>
    <w:p>
      <w:r>
        <w:t>----------------------------------------</w:t>
      </w:r>
    </w:p>
    <w:p>
      <w:pPr/>
      <w:r>
        <w:t>It was narrated from Ibn 'Abbas that:the Messenger of Allah designated Dhul-Hulaifah as the Miqat for the people of Al-Madinah Al-Juhfah for the people of Najd, and Yalmlam for the people of Yemen. He said: "They are for them, and for anyone who comes to them from elsewhere. If a person's place of residence is within the boundary of the Miqat, then (he should enter into Ihram) from where he starts his journey, and this also applies to the people of Makkah.''(Sihah)</w:t>
      </w:r>
    </w:p>
    <w:p>
      <w:pPr/>
      <w:r>
        <w:t>أَخْبَرَنَا الرَّبِيعُ بْنُ سُلَيْمَانَ، صَاحِبُ الشَّافِعِيِّ قَالَ حَدَّثَنَا يَحْيَى بْنُ حَسَّانَ، قَالَ حَدَّثَنَا وُهَيْبٌ، وَحَمَّادُ بْنُ زَيْدٍ، عَنْ عَبْدِ اللَّهِ بْنِ طَاوُسٍ، عَنْ أَبِيهِ، عَنِ ابْنِ عَبَّاسٍ، أَنَّ رَسُولَ اللَّهِ صلى الله عليه وسلم وَقَّتَ لأَهْلِ الْمَدِينَةِ ذَا الْحُلَيْفَةِ وَلأَهْلِ الشَّامِ الْجُحْفَةَ وَلأَهْلِ نَجْدٍ قَرْنًا وَلأَهْلِ الْيَمَنِ يَلَمْلَمَ وَقَالَ ‏</w:t>
        <w:br/>
        <w:t>"‏ هُنَّ لَهُنَّ وَلِكُلِّ آتٍ أَتَى عَلَيْهِنَّ مِنْ غَيْرِهِنَّ فَمَنْ كَانَ أَهْلُهُ دُونَ الْمِيقَاتِ حَيْثُ يُنْشِئُ حَتَّى يَأْتِيَ ذَلِكَ عَلَى أَهْلِ مَكَّةَ ‏"‏ ‏.‏</w:t>
      </w:r>
    </w:p>
    <w:p>
      <w:pPr/>
      <w:r>
        <w:t>Reference : Sunan an-Nasa'i 2654In-book reference : Book 24, Hadith 36English translation : Vol. 3, Book 24, Hadith 2655Report Error | Share | Copy ▼</w:t>
      </w:r>
    </w:p>
    <w:p>
      <w:r>
        <w:t>----------------------------------------</w:t>
      </w:r>
    </w:p>
    <w:p>
      <w:pPr/>
      <w:r>
        <w:t>It was narrated from Salim, from his father, that the Prophet said:"The people of Al-Madinah should enter into Ihram from Dhul-Hulaifah, the people of Ash-sham from Al-Juhfah, the people of Najd from Qarn." And it was mentioned to me, although I did not hear him say it: "And the people of Yemen should enter into Ihram from Yalamlam.;</w:t>
      </w:r>
    </w:p>
    <w:p>
      <w:pPr/>
      <w:r>
        <w:t>أَخْبَرَنَا قُتَيْبَةُ، قَالَ حَدَّثَنَا سُفْيَانُ، عَنِ الزُّهْرِيِّ، عَنْ سَالِمٍ، عَنْ أَبِيهِ، أَنَّ النَّبِيَّ صلى الله عليه وسلم قَالَ ‏"‏ يُهِلُّ أَهْلُ الْمَدِينَةِ مِنْ ذِي الْحُلَيْفَةِ وَأَهْلُ الشَّامِ مِنَ الْجُحْفَةِ وَأَهْلُ نَجْدٍ مِنْ قَرْنٍ ‏"‏ ‏.‏ وَذُكِرَ لِي وَلَمْ أَسْمَعْ أَنَّهُ قَالَ ‏"‏ وَيُهِلُّ أَهْلُ الْيَمَنِ مِنْ يَلَمْلَمَ ‏"‏ ‏.‏</w:t>
      </w:r>
    </w:p>
    <w:p>
      <w:pPr/>
      <w:r>
        <w:t>Grade: Sahih (Darussalam)Reference : Sunan an-Nasa'i 2655In-book reference : Book 24, Hadith 37English translation : Vol. 3, Book 24, Hadith 2656Report Error | Share | Copy ▼</w:t>
      </w:r>
    </w:p>
    <w:p>
      <w:r>
        <w:t>----------------------------------------</w:t>
      </w:r>
    </w:p>
    <w:p>
      <w:pPr/>
      <w:r>
        <w:t>It was narrated that 'Aishah said:"The Messenger of Allah designated Dhul-Hulaifah as the Miqat for the people of Al-Madinah, Al-Juhfah for the people Ash-sham and Egypt, Dhat 'Irq for the people Al-'Iraq, Qarn for the people of Najd and Yalamlam for the people of Yemen."</w:t>
      </w:r>
    </w:p>
    <w:p>
      <w:pPr/>
      <w:r>
        <w:t>أَخْبَرَنِي مُحَمَّدُ بْنُ عَبْدِ اللَّهِ بْنِ عَمَّارٍ الْمَوْصِلِيُّ، قَالَ حَدَّثَنَا أَبُو هَاشِمٍ، مُحَمَّدُ بْنُ عَلِيٍّ عَنِ الْمُعَافَى، عَنْ أَفْلَحَ بْنِ حُمَيْدٍ، عَنِ الْقَاسِمِ، عَنْ عَائِشَةَ، قَالَتْ وَقَّتَ رَسُولُ اللَّهِ صلى الله عليه وسلم لأَهْلِ الْمَدِينَةِ ذَا الْحُلَيْفَةِ وَلأَهْلِ الشَّامِ وَمِصْرَ الْجُحْفَةَ وَلأَهْلِ الْعِرَاقِ ذَاتَ عِرْقٍ وَلأَهْلِ نَجْدٍ قَرْنًا وَلأَهْلِ الْيَمَنِ يَلَمْلَمَ ‏.‏</w:t>
      </w:r>
    </w:p>
    <w:p>
      <w:pPr/>
      <w:r>
        <w:t>Grade: Sahih (Darussalam)Reference : Sunan an-Nasa'i 2656In-book reference : Book 24, Hadith 38English translation : Vol. 3, Book 24, Hadith 2657Report Error | Share | Copy ▼</w:t>
      </w:r>
    </w:p>
    <w:p>
      <w:r>
        <w:t>----------------------------------------</w:t>
      </w:r>
    </w:p>
    <w:p>
      <w:pPr/>
      <w:r>
        <w:t>It was narrated that Ibn 'Abbas said:"The Messenger of 'Allah designated Dhul-Hulaifah as the Miqat for the people of Al-Madinah, Al-Juhfah for the people of Ash-sham, Qarn for the people of Najd, and Yalamalam for the people of Yemen. He aid: "They are for them and for those who pass by them who are not of their people who intend to perform Hajj and 'Umrah. If a person's place of residence is within the boundary of the Miqat, then (he should enter into Ihram) from where he starts his journey, and this also applies to the people of Makkah.''</w:t>
      </w:r>
    </w:p>
    <w:p>
      <w:pPr/>
      <w:r>
        <w:t>أَخْبَرَنَا يَعْقُوبُ بْنُ إِبْرَاهِيمَ الدَّوْرَقِيُّ، عَنْ مُحَمَّدِ بْنِ جَعْفَرٍ، قَالَ حَدَّثَنَا مَعْمَرٌ، قَالَ أَخْبَرَنِي عَبْدُ اللَّهِ بْنُ طَاوُسٍ، عَنْ أَبِيهِ، عَنِ ابْنِ عَبَّاسٍ، قَالَ وَقَّتَ رَسُولُ اللَّهِ صلى الله عليه وسلم لأَهْلِ الْمَدِينَةِ ذَا الْحُلَيْفَةِ وَلأَهْلِ الشَّامِ الْجُحْفَةَ وَلأَهْلِ نَجْدٍ قَرْنًا وَلأَهْلِ الْيَمَنِ يَلَمْلَمَ قَالَ ‏</w:t>
        <w:br/>
        <w:t>"‏ هُنَّ لَهُمْ وَلِمَنْ أَتَى عَلَيْهِنَّ مِمَّنْ سِوَاهُنَّ لِمَنْ أَرَادَ الْحَجَّ وَالْعُمْرَةَ وَمَنْ كَانَ دُونَ ذَلِكَ مِنْ حَيْثُ بَدَأَ حَتَّى يَبْلُغَ ذَلِكَ أَهْلَ مَكَّةَ ‏"‏ ‏.‏</w:t>
      </w:r>
    </w:p>
    <w:p>
      <w:pPr/>
      <w:r>
        <w:t>Grade: Sahih (Darussalam)Reference : Sunan an-Nasa'i 2657In-book reference : Book 24, Hadith 39English translation : Vol. 3, Book 24, Hadith 2658Report Error | Share | Copy ▼</w:t>
      </w:r>
    </w:p>
    <w:p>
      <w:r>
        <w:t>----------------------------------------</w:t>
      </w:r>
    </w:p>
    <w:p>
      <w:pPr/>
      <w:r>
        <w:t>It was narrated from Ibn 'Abbas that the Prophet designated Dhul-Hulaifah as the Miqat for the people of Al-Madinah, Al-Juhfah for the people of Ash-shamham, Yalmlam for the people of Yemen, and Qarn for the people of Najd. They are for them and for those who pass by them who are not of their people, intending to perform Hajj or 'Umrah. If a person's place of residence is within the boundary of they Miqat, then (he should enter Ihram) from where he starts his journey, and this also applies to the people of Makkah.</w:t>
      </w:r>
    </w:p>
    <w:p>
      <w:pPr/>
      <w:r>
        <w:t>أَخْبَرَنَا قُتَيْبَةُ، قَالَ حَدَّثَنَا حَمَّادٌ، عَنْ عَمْرٍو، عَنْ طَاوُسٍ، عَنِ ابْنِ عَبَّاسٍ، أَنَّ النَّبِيَّ صلى الله عليه وسلم وَقَّتَ لأَهْلِ الْمَدِينَةِ ذَا الْحُلَيْفَةِ وَلأَهْلِ الشَّامِ الْجُحْفَةَ وَلأَهْلِ الْيَمَنِ يَلَمْلَمَ وَلأَهْلِ نَجْدٍ قَرْنًا فَهُنَّ لَهُمْ وَلِمَنْ أَتَى عَلَيْهِنَّ مِنْ غَيْرِ أَهْلِهِنَّ مِمَّنْ كَانَ يُرِيدُ الْحَجَّ وَالْعُمْرَةَ فَمَنْ كَانَ دُونَهُنَّ فَمِنْ أَهْلِهِ حَتَّى أَنَّ أَهْلَ مَكَّةَ يُهِلُّونَ مِنْهَا ‏.‏</w:t>
      </w:r>
    </w:p>
    <w:p>
      <w:pPr/>
      <w:r>
        <w:t>Grade: Sahih (Darussalam)Reference : Sunan an-Nasa'i 2658In-book reference : Book 24, Hadith 40English translation : Vol. 3, Book 24, Hadith 2659Report Error | Share | Copy ▼</w:t>
      </w:r>
    </w:p>
    <w:p>
      <w:r>
        <w:t>----------------------------------------</w:t>
      </w:r>
    </w:p>
    <w:p>
      <w:pPr/>
      <w:r>
        <w:t>'Ubaidullah bin 'Abdullah bin 'Umar narrated that his father said:"The Messenger of Allah stayed overnight in dhul-Hulaifah, where he started his Hajj with this action, and he prayed in the Masjid there.''(sahih)</w:t>
      </w:r>
    </w:p>
    <w:p>
      <w:pPr/>
      <w:r>
        <w:t>أَخْبَرَنَا عِيسَى بْنُ إِبْرَاهِيمَ بْنِ مَثْرُودٍ، عَنِ ابْنِ وَهْبٍ، قَالَ أَخْبَرَنِي يُونُسُ، قَالَ ابْنُ شِهَابٍ أَخْبَرَنِي عُبَيْدُ اللَّهِ بْنُ عَبْدِ اللَّهِ بْنِ عُمَرَ، أَنَّ أَبَاهُ، قَالَ بَاتَ رَسُولُ اللَّهِ صلى الله عليه وسلم بِذِي الْحُلَيْفَةِ بِبَيْدَاءَ وَصَلَّى فِي مَسْجِدِهَا ‏.‏</w:t>
      </w:r>
    </w:p>
    <w:p>
      <w:pPr/>
      <w:r>
        <w:t>Reference : Sunan an-Nasa'i 2659In-book reference : Book 24, Hadith 41English translation : Vol. 3, Book 24, Hadith 2660Report Error | Share | Copy ▼</w:t>
      </w:r>
    </w:p>
    <w:p>
      <w:r>
        <w:t>----------------------------------------</w:t>
      </w:r>
    </w:p>
    <w:p>
      <w:pPr/>
      <w:r>
        <w:t>It was narrated from 'Abdullah bin 'Umar that:when the Messenger of Allah was in Dhul-Hulaifah someone came to him and he was told: "You are in a blessed valley.''(sahih)</w:t>
      </w:r>
    </w:p>
    <w:p>
      <w:pPr/>
      <w:r>
        <w:t>أَخْبَرَنَا عَبْدَةُ بْنُ عَبْدِ اللَّهِ، عَنْ سُوَيْدٍ، عَنْ زُهَيْرٍ، عَنْ مُوسَى بْنِ عُقْبَةَ، عَنْ سَالِمِ بْنِ عَبْدِ اللَّهِ، عَنْ عَبْدِ اللَّهِ بْنِ عُمَرَ، عَنْ رَسُولِ اللَّهِ صلى الله عليه وسلم أَنَّهُ وَهُوَ فِي الْمُعَرَّسِ بِذِي الْحُلَيْفَةِ أُتِيَ فَقِيلَ لَهُ إِنَّكَ بِبَطْحَاءَ مُبَارَكَةٍ ‏.‏</w:t>
      </w:r>
    </w:p>
    <w:p>
      <w:pPr/>
      <w:r>
        <w:t>Reference : Sunan an-Nasa'i 2660In-book reference : Book 24, Hadith 42English translation : Vol. 3, Book 24, Hadith 2661Report Error | Share | Copy ▼</w:t>
      </w:r>
    </w:p>
    <w:p>
      <w:r>
        <w:t>----------------------------------------</w:t>
      </w:r>
    </w:p>
    <w:p>
      <w:pPr/>
      <w:r>
        <w:t>It was narrated from Ibn 'Umar:That the Messenger of Allah stopped in the valley that is in Dhul-Hulaifah and prayed there. (sahih)</w:t>
      </w:r>
    </w:p>
    <w:p>
      <w:pPr/>
      <w:r>
        <w:t>أَخْبَرَنَا مُحَمَّدُ بْنُ سَلَمَةَ، وَالْحَارِثُ بْنُ مِسْكِينٍ، قِرَاءَةً عَلَيْهِ وَأَنَا أَسْمَعُ، عَنِ ابْنِ الْقَاسِمِ، قَالَ حَدَّثَنِي مَالِكٌ، عَنْ نَافِعٍ، عَنِ ابْنِ عُمَرَ، أَنَّ رَسُولَ اللَّهِ صلى الله عليه وسلم أَنَاخَ بِالْبَطْحَاءِ الَّتِي بِذِي الْحُلَيْفَةِ وَصَلَّى بِهَا ‏.‏</w:t>
      </w:r>
    </w:p>
    <w:p>
      <w:pPr/>
      <w:r>
        <w:t>Reference : Sunan an-Nasa'i 2661In-book reference : Book 24, Hadith 43English translation : Vol. 3, Book 24, Hadith 2662Report Error | Share | Copy ▼</w:t>
      </w:r>
    </w:p>
    <w:p>
      <w:r>
        <w:t>----------------------------------------</w:t>
      </w:r>
    </w:p>
    <w:p>
      <w:pPr/>
      <w:r>
        <w:t>It was narrated from Anas bin Malik that:the Messenger of Allah prayed Zuhr in Al-Baida then he rode up the mountain of Al-Baida; and began the Talbiyah for Hajj and 'Umrah, when he had prayed Zuhr (Daif)</w:t>
      </w:r>
    </w:p>
    <w:p>
      <w:pPr/>
      <w:r>
        <w:t>أَخْبَرَنَا إِسْحَاقُ بْنُ إِبْرَاهِيمَ، قَالَ حَدَّثَنَا النَّضْرُ، - وَهُوَ ابْنُ شُمَيْلٍ - قَالَ حَدَّثَنَا أَشْعَثُ، - وَهُوَ ابْنُ عَبْدِ الْمَلِكِ - عَنِ الْحَسَنِ، عَنْ أَنَسِ بْنِ مَالِكٍ، أَنَّ رَسُولَ اللَّهِ صلى الله عليه وسلم صَلَّى الظُّهْرَ بِالْبَيْدَاءِ ثُمَّ رَكِبَ وَصَعِدَ جَبَلَ الْبَيْدَاءِ فَأَهَلَّ بِالْحَجِّ وَالْعُمْرَةِ حِينَ صَلَّى الظُّهْرَ ‏.‏</w:t>
      </w:r>
    </w:p>
    <w:p>
      <w:pPr/>
      <w:r>
        <w:t>Reference : Sunan an-Nasa'i 2662In-book reference : Book 24, Hadith 44English translation : Vol. 3, Book 24, Hadith 2663Report Error | Share | Copy ▼</w:t>
      </w:r>
    </w:p>
    <w:p>
      <w:r>
        <w:t>----------------------------------------</w:t>
      </w:r>
    </w:p>
    <w:p>
      <w:pPr/>
      <w:r>
        <w:t>It was narrated from Asma bin 'Umais that:she gave birth to Muhammad bin Abi Bakr As-Siddiq in Al-Baida, Abu Bakr told the Messenger of Allah about that, and he said: "Tell her to perform Gusl then begin the Talbiyah.''</w:t>
      </w:r>
    </w:p>
    <w:p>
      <w:pPr/>
      <w:r>
        <w:t>أَخْبَرَنَا مُحَمَّدُ بْنُ سَلَمَةَ، وَالْحَارِثُ بْنُ مِسْكِينٍ، قِرَاءَةً عَلَيْهِ وَأَنَا أَسْمَعُ، - وَاللَّفْظُ لَهُ - عَنِ ابْنِ الْقَاسِمِ، قَالَ حَدَّثَنِي مَالِكٌ، عَنْ عَبْدِ الرَّحْمَنِ بْنِ الْقَاسِمِ، عَنْ أَبِيهِ، عَنْ أَسْمَاءَ بِنْتِ عُمَيْسٍ، أَنَّهَا وَلَدَتْ مُحَمَّدَ بْنَ أَبِي بَكْرٍ الصِّدِّيقِ بِالْبَيْدَاءِ فَذَكَرَ أَبُو بَكْرٍ ذَلِكَ لِرَسُولِ اللَّهِ صلى الله عليه وسلم فَقَالَ ‏</w:t>
        <w:br/>
        <w:t>"‏ مُرْهَا فَلْتَغْتَسِلْ ثُمَّ لْتُهِلَّ ‏"‏ ‏.‏</w:t>
      </w:r>
    </w:p>
    <w:p>
      <w:pPr/>
      <w:r>
        <w:t>Grade: Sahih (Darussalam)Reference : Sunan an-Nasa'i 2663In-book reference : Book 24, Hadith 45English translation : Vol. 3, Book 24, Hadith 2664Report Error | Share | Copy ▼</w:t>
      </w:r>
    </w:p>
    <w:p>
      <w:r>
        <w:t>----------------------------------------</w:t>
      </w:r>
    </w:p>
    <w:p>
      <w:pPr/>
      <w:r>
        <w:t>It was narrated from Abu Bakr:That he went out for Hajj with the Messenger of Allah on the Farewell Pilgrimage, and his wife Asma' bint 'Umais Al-Khath'amiyyah was with him. When they were at Dhul-Hulaifah, Asma gave birth to Muhammad bin abi Bakr. Abu Bakr. Came to the Prophet and told him, and the Messenger of Allah told him to tell her to perform Ghusl, then begin the Talbniyah for Hajj, and to do everything that the people do, except that she should not circumambulate the House.(sahih)</w:t>
      </w:r>
    </w:p>
    <w:p>
      <w:pPr/>
      <w:r>
        <w:t>أَخْبَرَنِي أَحْمَدُ بْنُ فَضَالَةَ بْنِ إِبْرَاهِيمَ النَّسَائِيُّ، قَالَ حَدَّثَنَا خَالِدُ بْنُ مَخْلَدٍ، قَالَ حَدَّثَنِي سُلَيْمَانُ بْنُ بِلاَلٍ، قَالَ حَدَّثَنِي يَحْيَى، - وَهُوَ ابْنُ سَعِيدٍ الأَنْصَارِيُّ - قَالَ سَمِعْتُ الْقَاسِمَ بْنَ مُحَمَّدٍ، يُحَدِّثُ عَنْ أَبِيهِ، عَنْ أَبِي بَكْرٍ، أَنَّهُ خَرَجَ حَاجًّا مَعَ رَسُولِ اللَّهِ صلى الله عليه وسلم حَجَّةَ الْوَدَاعِ وَمَعَهُ امْرَأَتُهُ أَسْمَاءُ بِنْتُ عُمَيْسٍ الْخَثْعَمِيَّةُ فَلَمَّا كَانُوا بِذِي الْحُلَيْفَةِ وَلَدَتْ أَسْمَاءُ مُحَمَّدَ بْنَ أَبِي بَكْرٍ فَأَتَى أَبُو بَكْرٍ النَّبِيَّ صلى الله عليه وسلم فَأَخْبَرَهُ فَأَمَرَهُ رَسُولُ اللَّهِ صلى الله عليه وسلم أَنْ يَأْمُرَهَا أَنْ تَغْتَسِلَ ثُمَّ تُهِلَّ بِالْحَجِّ وَتَصْنَعَ مَا يَصْنَعُ النَّاسُ إِلاَّ أَنَّهَا لاَ تَطُوفُ بِالْبَيْتِ ‏.‏</w:t>
      </w:r>
    </w:p>
    <w:p>
      <w:pPr/>
      <w:r>
        <w:t>Reference : Sunan an-Nasa'i 2664In-book reference : Book 24, Hadith 46English translation : Vol. 3, Book 24, Hadith 2665Report Error | Share | Copy ▼</w:t>
      </w:r>
    </w:p>
    <w:p>
      <w:r>
        <w:t>----------------------------------------</w:t>
      </w:r>
    </w:p>
    <w:p>
      <w:pPr/>
      <w:r>
        <w:t>It was narrated from 'Abdullah bin 'Abbas and Al-Miswar bin Makhramah that:they had a difference of opinion in al-Abwa. Ibn 'Abbas said: "The Muhrim (Pilgrim in Ihram) may wash his head." Al-Miswar said: "He should not wash his head."Ibn 'Abbas sent me (the narrator) to Abu Ayyub Al-Ansari to ask him about that. I found him performing Ghusl in front of the well, screened with a cloth. I greeted him with Salam and said: "Abdullah bin 'Abbas has sent me to you to ask you how the Messenger of Allah used to wash his head when he was in Ihram." Abu put his hand on the cloth and lowered it, until his head appeared, then he told someone to puor water on his head. Then he rubbed his head with his hands, back and forth, and said: "This is what I saw the Messenger of Allah do."</w:t>
      </w:r>
    </w:p>
    <w:p>
      <w:pPr/>
      <w:r>
        <w:t>أَخْبَرَنَا قُتَيْبَةُ بْنُ سَعِيدٍ، عَنْ مَالِكٍ، عَنْ زَيْدِ بْنِ أَسْلَمَ، عَنْ إِبْرَاهِيمَ بْنِ عَبْدِ اللَّهِ بْنِ حُنَيْنٍ، عَنْ أَبِيهِ، عَنْ عَبْدِ اللَّهِ بْنِ عَبَّاسٍ، وَالْمِسْوَرِ بْنِ مَخْرَمَةَ، أَنَّهُمَا اخْتَلَفَا بِالأَبْوَاءِ فَقَالَ ابْنُ عَبَّاسٍ يَغْسِلُ الْمُحْرِمُ رَأْسَهُ ‏.‏ وَقَالَ الْمِسْوَرُ لاَ يَغْسِلُ رَأْسَهُ ‏.‏ فَأَرْسَلَنِي ابْنُ عَبَّاسٍ إِلَى أَبِي أَيُّوبَ الأَنْصَارِيِّ أَسْأَلُهُ عَنْ ذَلِكَ فَوَجَدْتُهُ يَغْتَسِلُ بَيْنَ قَرْنَىِ الْبِئْرِ وَهُوَ مُسْتَتِرٌ بِثَوْبٍ فَسَلَّمْتُ عَلَيْهِ وَقُلْتُ أَرْسَلَنِي إِلَيْكَ عَبْدُ اللَّهِ بْنُ عَبَّاسٍ أَسْأَلُكَ كَيْفَ كَانَ رَسُولُ اللَّهِ صلى الله عليه وسلم يَغْسِلُ رَأْسَهُ وَهُوَ مُحْرِمٌ فَوَضَعَ أَبُو أَيُّوبَ يَدَهُ عَلَى الثَّوْبِ فَطَأْطَأَهُ حَتَّى بَدَا رَأْسُهُ ثُمَّ قَالَ لإِنْسَانٍ يَصُبُّ عَلَى رَأْسِهِ ثُمَّ حَرَّكَ رَأْسَهُ بِيَدَيْهِ فَأَقْبَلَ بِهِمَا وَأَدْبَرَ وَقَالَ هَكَذَا رَأَيْتُ رَسُولَ اللَّهِ صلى الله عليه وسلم يَفْعَلُ ‏.‏</w:t>
      </w:r>
    </w:p>
    <w:p>
      <w:pPr/>
      <w:r>
        <w:t>Grade: Sahih (Darussalam)Reference : Sunan an-Nasa'i 2665In-book reference : Book 24, Hadith 47English translation : Vol. 3, Book 24, Hadith 2666Report Error | Share | Copy ▼</w:t>
      </w:r>
    </w:p>
    <w:p>
      <w:r>
        <w:t>----------------------------------------</w:t>
      </w:r>
    </w:p>
    <w:p>
      <w:pPr/>
      <w:r>
        <w:t>It was narrated that Ibn 'Umar said:"The Messenger of Allah forbade the Muhrim to wear clothes dyed with saffron or Wars."</w:t>
      </w:r>
    </w:p>
    <w:p>
      <w:pPr/>
      <w:r>
        <w:t>أَخْبَرَنَا مُحَمَّدُ بْنُ سَلَمَةَ، وَالْحَارِثُ بْنُ مِسْكِينٍ، قِرَاءَةً عَلَيْهِ وَأَنَا أَسْمَعُ، عَنِ ابْنِ الْقَاسِمِ، قَالَ حَدَّثَنِي مَالِكٌ، عَنْ عَبْدِ اللَّهِ بْنِ دِينَارٍ، عَنِ ابْنِ عُمَرَ، قَالَ نَهَى رَسُولُ اللَّهِ صلى الله عليه وسلم أَنْ يَلْبَسَ الْمُحْرِمُ ثَوْبًا مَصْبُوغًا بِزَعْفَرَانٍ أَوْ بِوَرْسٍ ‏.‏</w:t>
      </w:r>
    </w:p>
    <w:p>
      <w:pPr/>
      <w:r>
        <w:t>Grade: Sahih (Darussalam)Reference : Sunan an-Nasa'i 2666In-book reference : Book 24, Hadith 48English translation : Vol. 3, Book 24, Hadith 2667Report Error | Share | Copy ▼</w:t>
      </w:r>
    </w:p>
    <w:p>
      <w:r>
        <w:t>----------------------------------------</w:t>
      </w:r>
    </w:p>
    <w:p>
      <w:pPr/>
      <w:r>
        <w:t>It was narrated from Salim that his father said:"The Messenger of Allah was asked what clothes the Muhrim may wear. He said: 'He should not wear a shirt, or a burnous, or pants, or an 'Imamah (turban, or any garment that has been touched by (dyed with) Wars or saffron, or Khuffs except for one who cannot find sandals. If he cannot find sandals, then let him cut them until they come lower than the ankles, (sahih)</w:t>
      </w:r>
    </w:p>
    <w:p>
      <w:pPr/>
      <w:r>
        <w:t>أَخْبَرَنَا مُحَمَّدُ بْنُ مَنْصُورٍ، عَنْ سُفْيَانَ، عَنِ الزُّهْرِيِّ، عَنْ سَالِمٍ، عَنْ أَبِيهِ، قَالَ سُئِلَ رَسُولُ اللَّهِ صلى الله عليه وسلم مَا يَلْبَسُ الْمُحْرِمُ مِنَ الثِّيَابِ قَالَ ‏</w:t>
        <w:br/>
        <w:t>"‏ لاَ يَلْبَسُ الْقَمِيصَ وَلاَ الْبُرْنُسَ وَلاَ السَّرَاوِيلَ وَلاَ الْعِمَامَةَ وَلاَ ثَوْبًا مَسَّهُ وَرْسٌ وَلاَ زَعْفَرَانٌ وَلاَ خُفَّيْنِ إِلاَّ لِمَنْ لاَ يَجِدُ نَعْلَيْنِ فَإِنْ لَمْ يَجِدْ نَعْلَيْنِ فَلْيَقْطَعْهُمَا حَتَّى يَكُونَا أَسْفَلَ مِنَ الْكَعْبَيْنِ ‏"‏ ‏.‏</w:t>
      </w:r>
    </w:p>
    <w:p>
      <w:pPr/>
      <w:r>
        <w:t>Reference : Sunan an-Nasa'i 2667In-book reference : Book 24, Hadith 49English translation : Vol. 3, Book 24, Hadith 2668Report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