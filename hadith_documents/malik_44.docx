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Oath of Qasama - Muwatta Malik - Sunnah.com - Sayings and Teachings of Prophet Muhammad (صلى الله عليه و سلم)</w:t>
      </w:r>
    </w:p>
    <w:p>
      <w:pPr/>
      <w:r>
        <w:t>Yahya related to me from Malik from Abu Layla ibn Abdullah ibn</w:t>
        <w:br/>
        <w:t>Abd ar-Rahman ibn Sahl from Sahl ibn Abi Hathma that some of the great</w:t>
        <w:br/>
        <w:t>men of his people informed him that Abdullah ibn Sahl and Muhayyisa</w:t>
        <w:br/>
        <w:t>went out to Khaybar because extreme poverty had overtaken them.</w:t>
        <w:br/>
        <w:t>Muhayyisa returned and said that Abdullah ibn Sahl had been killed and</w:t>
        <w:br/>
        <w:t>thrown in a shallow well or spring. The jews came and he said, "By</w:t>
        <w:br/>
        <w:t>Allah! You have killed him." They said, "By Allah! We have not killed</w:t>
        <w:br/>
        <w:t>him!" Then he made for his people and mentioned that to them. Then he,</w:t>
        <w:br/>
        <w:t>his brother Huwayyisa, who was older than him, and Abd ar-Rahman, set</w:t>
        <w:br/>
        <w:t>out. Muhayyisa began to speak, as he had been at Khaybar. The</w:t>
        <w:br/>
        <w:t>Messenger of Allah, may Allah bless him and grant him peace, said to</w:t>
        <w:br/>
        <w:t>him, "The greater first, the greater first," meaning in age. So</w:t>
        <w:br/>
        <w:t>Huwayyisa spoke and then Muhayyisa spoke. The Messenger of Allah, may</w:t>
        <w:br/>
        <w:t>Allah bless him and grant him peace, said, "Either they pay your</w:t>
        <w:br/>
        <w:t>companion's blood-money or we will declare war against them." The</w:t>
        <w:br/>
        <w:t>Messenger of Allah, may Allah bless him and grant him peace, wrote</w:t>
        <w:br/>
        <w:t>that to them and they wrote, "By Allah, we did not kill him!" The</w:t>
        <w:br/>
        <w:t>Messenger of Allah, may Allah bless him and grant him peace, said to</w:t>
        <w:br/>
        <w:t>Huwayyisa, Muhayyisa, and Abd ar-Rahman, "Do you swear and claim the</w:t>
        <w:br/>
        <w:t>blood of your companion?" They said, "No." He said, "Shall the jews</w:t>
        <w:br/>
        <w:t>swear to you?" They said, "But they are not muslims." The Messenger of</w:t>
        <w:br/>
        <w:t>Allah, may Allah bless him and grant him peace, gave blood-money from</w:t>
        <w:br/>
        <w:t>his own property, and sent them one hundred camels to their house.</w:t>
        <w:br/>
        <w:br/>
        <w:br/>
        <w:t>Sahl added, "A red camel among them kicked me."</w:t>
      </w:r>
    </w:p>
    <w:p>
      <w:pPr/>
      <w:r>
        <w:t>حَدَّثَنِي يَحْيَى، عَنْ مَالِكٍ، عَنْ أَبِي لَيْلَى بْنِ عَبْدِ اللَّهِ بْنِ عَبْدِ الرَّحْمَنِ بْنِ سَهْلٍ، عَنْ سَهْلِ بْنِ أَبِي حَثْمَةَ، أَنَّهُ أَخْبَرَهُ رِجَالٌ، مِنْ كُبَرَاءِ قَوْمِهِ أَنَّ عَبْدَ، اللَّهِ بْنَ سَهْلٍ وَمُحَيِّصَةَ خَرَجَا إِلَى خَيْبَرَ مِنْ جَهْدٍ أَصَابَهُمْ فَأُتِيَ مُحَيِّصَةُ فَأُخْبِرَ أَنَّ عَبْدَ اللَّهِ بْنَ سَهْلٍ قَدْ قُتِلَ وَطُرِحَ فِي فَقِيرِ بِئْرٍ أَوْ عَيْنٍ فَأَتَى يَهُودَ فَقَالَ أَنْتُمْ وَاللَّهِ قَتَلْتُمُوهُ ‏.‏ فَقَالُوا وَاللَّهِ مَا قَتَلْنَاهُ ‏.‏ فَأَقْبَلَ حَتَّى قَدِمَ عَلَى قَوْمِهِ فَذَكَرَ لَهُمْ ذَلِكَ ثُمَّ أَقْبَلَ هُوَ وَأَخُوهُ حُوَيِّصَةُ وَهُوَ أَكْبَرُ مِنْهُ وَعَبْدُ الرَّحْمَنِ فَذَهَبَ مُحَيِّصَةُ لِيَتَكَلَّمَ وَهُوَ الَّذِي كَانَ بِخَيْبَرَ فَقَالَ لَهُ رَسُولُ اللَّهِ صلى الله عليه وسلم ‏"‏ كَبِّرْ كَبِّرْ ‏"‏ يُرِيدُ السِّنَّ فَتَكَلَّمَ حُوَيِّصَةُ ثُمَّ تَكَلَّمَ مُحَيِّصَةُ ‏.‏ فَقَالَ رَسُولُ اللَّهِ صلى الله عليه وسلم ‏"‏ إِمَّا أَنْ يَدُوا صَاحِبَكُمْ وَإِمَّا أَنْ يُؤْذِنُوا بِحَرْبٍ ‏"‏ ‏.‏ فَكَتَبَ إِلَيْهِمْ رَسُولُ اللَّهِ صلى الله عليه وسلم فِي ذَلِكَ فَكَتَبُوا إِنَّا وَاللَّهِ مَا قَتَلْنَاهُ ‏.‏ فَقَالَ رَسُولُ اللَّهِ صلى الله عليه وسلم لِحُوَيِّصَةَ وَمُحَيِّصَةَ وَعَبْدِ الرَّحْمَنِ ‏"‏ أَتَحْلِفُونَ وَتَسْتَحِقُّونَ دَمَ صَاحِبِكُمْ ‏"‏ ‏.‏ فَقَالُوا لاَ ‏.‏ قَالَ ‏"‏ أَفَتَحْلِفُ لَكُمْ يَهُودُ ‏"‏ قَالُوا لَيْسُوا بِمُسْلِمِينَ ‏.‏ فَوَدَاهُ رَسُولُ اللَّهِ صلى الله عليه وسلم مِنْ عِنْدِهِ فَبَعَثَ إِلَيْهِمْ بِمِائَةِ نَاقَةٍ حَتَّى أُدْخِلَتْ عَلَيْهِمُ الدَّارَ ‏.‏ قَالَ سَهْلٌ لَقَدْ رَكَضَتْنِي مِنْهَا نَاقَةٌ حَمْرَاءُ ‏.‏</w:t>
      </w:r>
    </w:p>
    <w:p>
      <w:pPr/>
      <w:r>
        <w:t>Sunnah.com reference : Book 44, Hadith 1USC-MSA web (English) reference : Book 44, Hadith 1Arabic reference : Book 44, Hadith 1599Report Error | Share | Copy ▼</w:t>
      </w:r>
    </w:p>
    <w:p>
      <w:r>
        <w:t>----------------------------------------</w:t>
      </w:r>
    </w:p>
    <w:p>
      <w:pPr/>
      <w:r>
        <w:t>Yahya said from Malik from Yahya ibn Said that Bushayr ibn Yasar</w:t>
        <w:br/>
        <w:t>informed him that Abdullah ibn Sahl al-Ansari and Muhayyisa ibn Masud</w:t>
        <w:br/>
        <w:t>went out to Khaybar, and they separated on their various businesses</w:t>
        <w:br/>
        <w:t>and Abdullah ibn Sahl was killed. Muhayyisa, and his brother Huwayyisa</w:t>
        <w:br/>
        <w:t>and Abd ar-Rahman ibn Sahl went to the Prophet, may Allah bless him</w:t>
        <w:br/>
        <w:t>and grant him peace, and Abd ar-Rahman began to speak before his</w:t>
        <w:br/>
        <w:t>brother. The Messenger of Allah, may Allah bless him and grant him</w:t>
        <w:br/>
        <w:t xml:space="preserve">peace, said, "The older first, the older first. </w:t>
        <w:br/>
        <w:br/>
        <w:br/>
        <w:t>Therefore</w:t>
        <w:br/>
        <w:t>Huwayyisa and then Muhayyisa spoke and mentioned the affair of</w:t>
        <w:br/>
        <w:t>Abdullah ibn Sahl. The Messenger of Allah, may Allah bless him and</w:t>
        <w:br/>
        <w:t>grant him peace, said to them, "Do you swear with fifty oaths and</w:t>
        <w:br/>
        <w:t>claim the blood-money of your companion or the life of the murderer?"</w:t>
        <w:br/>
        <w:t>They said, "Messenger of Allah, we did not see it and we were not</w:t>
        <w:br/>
        <w:t>present." The Messenger of Allah, may Allah bless him and grant him</w:t>
        <w:br/>
        <w:t>peace, said, "Will you acquit the jews for fifty oaths?' They said,</w:t>
        <w:br/>
        <w:t>"Messenger of Allah, how can we accept the oaths of a people who are</w:t>
        <w:br/>
        <w:t>kafirun?"</w:t>
        <w:br/>
        <w:br/>
        <w:br/>
        <w:t>Yahya ibn Said said, "Bushayr ibn Yasar claimed</w:t>
        <w:br/>
        <w:t>that the Messenger of Allah, may Allah bless him and grant him peace,</w:t>
        <w:br/>
        <w:t>paid the blood-money from his own property."</w:t>
        <w:br/>
        <w:br/>
        <w:br/>
        <w:t>Malik said, "The</w:t>
        <w:br/>
        <w:t>generally agreed on way of doing things in our community and that</w:t>
        <w:br/>
        <w:t>which I heard from whoever I am content with, concerning the oath of</w:t>
        <w:br/>
        <w:t>qasama, and upon which the past and present imams agree, is that those</w:t>
        <w:br/>
        <w:t>who claim revenge begin with the oaths and swear. The oath for revenge</w:t>
        <w:br/>
        <w:t>is only obligatory in two situations. Either the slain person says,</w:t>
        <w:br/>
        <w:t>'My blood is against so-and-so,' or the relatives entitled to the</w:t>
        <w:br/>
        <w:t>blood bring a partial proof of it that is not irrefutable against the</w:t>
        <w:br/>
        <w:t>one who is the object of the blood-claim. This obliges taking an oath</w:t>
        <w:br/>
        <w:t>on the part of those who claim the blood against those who are the</w:t>
        <w:br/>
        <w:t>object of the blood-claim. With us, swearing is only obliged in these</w:t>
        <w:br/>
        <w:t>two situations."</w:t>
        <w:br/>
        <w:br/>
        <w:br/>
        <w:t>Malik said, "That is the sunna in which</w:t>
        <w:br/>
        <w:t>there is no dispute with us and which is still the behaviour of the</w:t>
        <w:br/>
        <w:t>people. The people who claim blood begin the swearings, whether it is</w:t>
        <w:br/>
        <w:t>an intentional killing or an accident."</w:t>
        <w:br/>
        <w:br/>
        <w:br/>
        <w:t>Malik said, "The</w:t>
        <w:br/>
        <w:t>Messenger of Allah, may Allah bless him and grant him peace, began</w:t>
        <w:br/>
        <w:t>with Banu Harith in the case of the killing of their kinsman murdered</w:t>
        <w:br/>
        <w:t>at Khaybar."</w:t>
        <w:br/>
        <w:br/>
        <w:br/>
        <w:t>Malik said, "If those who make the claim swear,</w:t>
        <w:br/>
        <w:t>they deserve the blood of their kinsman and whoever they swear against</w:t>
        <w:br/>
        <w:t>is slain. Only one man can be killed in the qasama. Two cannot be</w:t>
        <w:br/>
        <w:t>killed in it. Fifty men from the blood-relatives must swear fifty</w:t>
        <w:br/>
        <w:t>oaths. If their number is less or some of them draw back, they can</w:t>
        <w:br/>
        <w:t>repeat their oaths, unless one of the relatives of the murdered man</w:t>
        <w:br/>
        <w:t>who deserves blood and who is permitted to pardon it, draws back. If</w:t>
        <w:br/>
        <w:t>one of these draws back, there is no way to revenge."</w:t>
        <w:br/>
        <w:br/>
        <w:br/>
        <w:t>Yahya</w:t>
        <w:br/>
        <w:t>said that Malik said, "The oaths can be made by those of them who</w:t>
        <w:br/>
        <w:t>remain if one of them draws back who is not permitted to pardon. If</w:t>
        <w:br/>
        <w:t>one of the blood-relatives draws back who is permitted to pardon, even</w:t>
        <w:br/>
        <w:t>if he is only one, more oaths can not be made after that by the blood-</w:t>
        <w:br/>
        <w:t>relatives. If that occurs, the oaths can be on behalf of the one</w:t>
        <w:br/>
        <w:t>against whom the claim is made. So fifty of the men of his people</w:t>
        <w:br/>
        <w:t>swear fifty oaths. If there are not fifty men, more oaths can be made</w:t>
        <w:br/>
        <w:t>by those of them who already swore. If there is only the defendant, he</w:t>
        <w:br/>
        <w:t>swears fifty oaths and is acquitted."</w:t>
        <w:br/>
        <w:br/>
        <w:br/>
        <w:t>Yahya said that Malik</w:t>
        <w:br/>
        <w:t>said, "One distinguishes between swearing for blood and oaths for</w:t>
        <w:br/>
        <w:t>one's rights. When a man has a money-claim against another man, he</w:t>
        <w:br/>
        <w:t>seeks to verify his due. When a man wants to kill another man, he does</w:t>
        <w:br/>
        <w:t>not kill him in the midst of people. He keeps to a place away from</w:t>
        <w:br/>
        <w:t>people. Had there only been swearing in cases where there is a clear</w:t>
        <w:br/>
        <w:t>proof and had one acted in it as one acts about one's rights (i.e.</w:t>
        <w:br/>
        <w:t>needing witnesses), the right of blood retribution would have been</w:t>
        <w:br/>
        <w:t>lost and people would have been swift to take advantage of it when</w:t>
        <w:br/>
        <w:t>they learned of the decision on it. However, the relatives of the</w:t>
        <w:br/>
        <w:t>murdered man were allowed to initiate swearing so that people might</w:t>
        <w:br/>
        <w:t>restrain themselves from blood and the murderer might beware lest he</w:t>
        <w:br/>
        <w:t>was put into a situation like that (i.e. qasama) by the statement of</w:t>
        <w:br/>
        <w:t>the murdered man.' "</w:t>
        <w:br/>
        <w:br/>
        <w:br/>
        <w:t>Yahya said, "Malik said about a people</w:t>
        <w:br/>
        <w:t>of whom a certain number are suspected of murder and the relatives of</w:t>
        <w:br/>
        <w:t>the murdered man ask them to take oaths and they are numerous, so they</w:t>
        <w:br/>
        <w:t>ask that each man swears fifty oaths on his own behalf. The oaths are</w:t>
        <w:br/>
        <w:t>not divided out between them according to their number and they are</w:t>
        <w:br/>
        <w:t>not acquitted unless each man among them swears fifty oaths on his own</w:t>
        <w:br/>
        <w:t>behalf."</w:t>
        <w:br/>
        <w:br/>
        <w:br/>
        <w:t>Malik said, "This is the best I have heard about the</w:t>
        <w:br/>
        <w:t>matter."</w:t>
        <w:br/>
        <w:br/>
        <w:br/>
        <w:t>He said, "Swearing goes to the paternal relatives of</w:t>
        <w:br/>
        <w:t>the slain. They are the blood-relatives who swear against the killer</w:t>
        <w:br/>
        <w:t>and by whose swearing he is killed."</w:t>
      </w:r>
    </w:p>
    <w:p>
      <w:pPr/>
      <w:r>
        <w:t>قَالَ يَحْيَى عَنْ مَالِكٍ، عَنْ يَحْيَى بْنِ سَعِيدٍ، عَنْ بُشَيْرِ بْنِ يَسَارٍ، أَنَّهُ أَخْبَرَهُ أَنَّ عَبْدَ اللَّهِ بْنَ سَهْلٍ الأَنْصَارِيَّ وَمُحَيِّصَةَ بْنَ مَسْعُودٍ خَرَجَا إِلَى خَيْبَرَ فَتَفَرَّقَا فِي حَوَائِجِهِمَا فَقُتِلَ عَبْدُ اللَّهِ بْنُ سَهْلٍ فَقَدِمَ مُحَيِّصَةُ فَأَتَى هُوَ وَأَخُوهُ حُوَيِّصَةُ وَعَبْدُ الرَّحْمَنِ بْنُ سَهْلٍ إِلَى النَّبِيِّ صلى الله عليه وسلم فَذَهَبَ عَبْدُ الرَّحْمَنِ لِيَتَكَلَّمَ لِمَكَانِهِ مِنْ أَخِيهِ فَقَالَ رَسُولُ اللَّهِ صلى الله عليه وسلم ‏"‏ كَبِّرْ كَبِّرْ ‏"‏ ‏.‏ فَتَكَلَّمَ حُوَيِّصَةُ وَمُحَيِّصَةُ فَذَكَرَا شَأْنَ عَبْدِ اللَّهِ بْنِ سَهْلٍ ‏.‏ فَقَالَ لَهُمْ رَسُولُ اللَّهِ صلى الله عليه وسلم ‏"‏ أَتَحْلِفُونَ خَمْسِينَ يَمِينًا وَتَسْتَحِقُّونَ دَمَ صَاحِبِكُمْ أَوْ قَاتِلِكُمْ ‏"‏ ‏.‏ قَالُوا يَا رَسُولَ اللَّهِ لَمْ نَشْهَدْ وَلَمْ نَحْضُرْ ‏.‏ فَقَالَ لَهُمْ رَسُولُ اللَّهِ صلى الله عليه وسلم ‏"‏ فَتُبْرِئُكُمْ يَهُودُ بِخَمْسِينَ يَمِينًا ‏"‏ ‏.‏ فَقَالُوا يَا رَسُولَ اللَّهِ كَيْفَ نَقْبَلُ أَيْمَانَ قَوْمٍ كُفَّارٍ قَالَ يَحْيَى بْنُ سَعِيدٍ فَزَعَمَ بُشَيْرُ بْنُ يَسَارٍ أَنَّ رَسُولَ اللَّهِ صلى الله عليه وسلم وَدَاهُ مِنْ عِنْدِهِ ‏.‏ قَالَ مَالِكٌ الأَمْرُ الْمُجْتَمَعُ عَلَيْهِ عِنْدَنَا وَالَّذِي سَمِعْتُ مِمَّنْ أَرْضَى فِي الْقَسَامَةِ وَالَّذِي اجْتَمَعَتْ عَلَيْهِ الأَئِمَّةُ فِي الْقَدِيمِ وَالْحَدِيثِ أَنْ يَبْدَأَ بِالأَيْمَانِ الْمُدَّعُونَ فِي الْقَسَامَةِ فَيَحْلِفُونَ وَأَنَّ الْقَسَامَةَ لاَ تَجِبُ إِلاَّ بِأَحَدِ أَمْرَيْنِ إِمَّا أَنْ يَقُولَ الْمَقْتُولُ دَمِي عِنْدَ فُلاَنٍ أَوْ يَأْتِيَ وُلاَةُ الدَّمِ بِلَوْثٍ مِنْ بَيِّنَةٍ وَإِنْ لَمْ تَكُنْ قَاطِعَةً عَلَى الَّذِي يُدَّعَى عَلَيْهِ الدَّمُ فَهَذَا يُوجِبُ الْقَسَامَةَ لِلْمُدَّعِينَ الدَّمَ عَلَى مَنِ ادَّعَوْهُ عَلَيْهِ وَلاَ تَجِبُ الْقَسَامَةُ عِنْدَنَا إِلاَّ بِأَحَدِ هَذَيْنِ الْوَجْهَيْنِ ‏.‏ قَالَ مَالِكٌ وَتِلْكَ السُّنَّةُ الَّتِي لاَ اخْتِلاَفَ فِيهَا عِنْدَنَا وَالَّذِي لَمْ يَزَلْ عَلَيْهِ عَمَلُ النَّاسِ أَنَّ الْمُبَدَّئِينَ بِالْقَسَامَةِ أَهْلُ الدَّمِ وَالَّذِينَ يَدَّعُونَهُ فِي الْعَمْدِ وَالْخَطَإِ ‏.‏ قَالَ مَالِكٌ وَقَدْ بَدَّأَ رَسُولُ اللَّهِ صلى الله عليه وسلم الْحَارِثِيِّينَ فِي قَتْلِ صَاحِبِهِمُ الَّذِي قُتِلَ بِخَيْبَرَ ‏.‏ قَالَ مَالِكٌ فَإِنْ حَلَفَ الْمُدَّعُونَ اسْتَحَقُّوا دَمَ صَاحِبِهِمْ وَقَتَلُوا مَنْ حَلَفُوا عَلَيْهِ وَلاَ يُقْتَلُ فِي الْقَسَامَةِ إِلاَّ وَاحِدٌ لاَ يُقْتَلُ فِيهَا اثْنَانِ يَحْلِفُ مِنْ وُلاَةِ الدَّمِ خَمْسُونَ رَجُلاً خَمْسِينَ يَمِينًا فَإِنْ قَلَّ عَدَدُهُمْ أَوْ نَكَلَ بَعْضُهُمْ رُدَّتِ الأَيْمَانُ عَلَيْهِمْ إِلاَّ أَنْ يَنْكُلَ أَحَدٌ مِنْ وُلاَةِ الْمَقْتُولِ وُلاَةِ الدَّمِ الَّذِينَ يَجُوزُ لَهُمُ الْعَفْوُ عَنْهُ فَإِنْ نَكَلَ أَحَدٌ مِنْ أُولَئِكَ فَلاَ سَبِيلَ إِلَى الدَّمِ إِذَا نَكَلَ أَحَدٌ مِنْهُمْ ‏.‏ قَالَ يَحْيَى قَالَ مَالِكٌ وَإِنَّمَا تُرَدُّ الأَيْمَانُ عَلَى مَنْ بَقِيَ مِنْهُمْ إِذَا نَكَلَ أَحَدٌ مِمَّنْ لاَ يَجُوزُ لَهُ عَفْوٌ فَإِنْ نَكَلَ أَحَدٌ مِنْ وُلاَةِ الدَّمِ الَّذِينَ يَجُوزُ لَهُمُ الْعَفْوُ عَنِ الدَّمِ وَإِنْ كَانَ وَاحِدًا فَإِنَّ الأَيْمَانَ لاَ تُرَدُّ عَلَى مَنْ بَقِيَ مِنْ وُلاَةِ الدَّمِ إِذَا نَكَلَ أَحَدٌ مِنْهُمْ عَنِ الأَيْمَانِ وَلَكِنِ الأَيْمَانُ إِذَا كَانَ ذَلِكَ تُرَدُّ عَلَى الْمُدَّعَى عَلَيْهِمْ فَيَحْلِفُ مِنْهُمْ خَمْسُونَ رَجُلاً خَمْسِينَ يَمِينًا فَإِنْ لَمْ يَبْلُغُوا خَمْسِينَ رَجُلاً رُدَّتِ الأَيْمَانُ عَلَى مَنْ حَلَفَ مِنْهُمْ فَإِنْ لَمْ يُوجَدْ أَحَدٌ إِلاَّ الَّذِي ادُّعِيَ عَلَيْهِ حَلَفَ هُوَ خَمْسِينَ يَمِينًا وَبَرِئَ ‏.‏ قَالَ يَحْيَى قَالَ مَالِكٌ وَإِنَّمَا فُرِقَ بَيْنَ الْقَسَامَةِ فِي الدَّمِ وَالأَيْمَانِ فِي الْحُقُوقِ أَنَّ الرَّجُلَ إِذَا دَايَنَ الرَّجُلَ اسْتَثْبَتَ عَلَيْهِ فِي حَقِّهِ وَأَنَّ الرَّجُلَ إِذَا أَرَادَ قَتْلَ الرَّجُلِ لَمْ يَقْتُلْهُ فِي جَمَاعَةٍ مِنَ النَّاسِ وَإِنَّمَا يَلْتَمِسُ الْخَلْوَةَ ‏.‏ قَالَ فَلَوْ لَمْ تَكُنِ الْقَسَامَةُ إِلاَّ فِيمَا تَثْبُتُ فِيهِ الْبَيِّنَةُ وَلَوْ عُمِلَ فِيهَا كَمَا يُعْمَلُ فِي الْحُقُوقِ هَلَكَتِ الدِّمَاءُ وَاجْتَرَأَ النَّاسُ عَلَيْهَا إِذَا عَرَفُوا الْقَضَاءَ فِيهَا وَلَكِنْ إِنَّمَا جُعِلَتِ الْقَسَامَةُ إِلَى وُلاَةِ الْمَقْتُولِ يُبَدَّءُونَ بِهَا فِيهَا لِيَكُفَّ النَّاسُ عَنِ الدَّمِ وَلِيَحْذَرَ الْقَاتِلُ أَنْ يُؤْخَذَ فِي مِثْلِ ذَلِكَ بِقَوْلِ الْمَقْتُولِ ‏.‏ قَالَ يَحْيَى وَقَدْ قَالَ مَالِكٌ فِي الْقَوْمِ يَكُونُ لَهُمُ الْعَدُوُّ يُتَّهَمُونَ بِالدَّمِ فَيَرُدُّ وُلاَةُ الْمَقْتُولِ الأَيْمَانَ عَلَيْهِمْ وَهُمْ نَفَرٌ لَهُمْ عَدَدٌ أَنَّهُ يَحْلِفُ كُلُّ إِنْسَانٍ مِنْهُمْ عَنْ نَفْسِهِ خَمْسِينَ يَمِينًا وَلاَ تُقْطَعُ الأَيْمَانُ عَلَيْهِمْ بِقَدْرِ عَدَدِهِمْ وَلاَ يَبْرَءُونَ دُونَ أَنْ يَحْلِفَ كُلُّ إِنْسَانٍ عَنْ نَفْسِهِ خَمْسِينَ يَمِينًا ‏.‏ قَالَ مَالِكٌ وَهَذَا أَحْسَنُ مَا سَمِعْتُ فِي ذَلِكَ ‏.‏ قَالَ وَالْقَسَامَةُ تَصِيرُ إِلَى عَصَبَةِ الْمَقْتُولِ وَهُمْ وُلاَةُ الدَّمِ الَّذِينَ يَقْسِمُونَ عَلَيْهِ وَالَّذِينَ يُقْتَلُ بِقَسَامَتِهِمْ ‏.‏</w:t>
      </w:r>
    </w:p>
    <w:p>
      <w:pPr/>
      <w:r>
        <w:t>Sunnah.com reference : Book 44, Hadith 2USC-MSA web (English) reference : Book 44, Hadith 2Arabic reference : Book 44, Hadith 1600Report Error | Share | Copy ▼</w:t>
      </w:r>
    </w:p>
    <w:p>
      <w:r>
        <w:t>----------------------------------------</w:t>
      </w:r>
    </w:p>
    <w:p>
      <w:pPr/>
      <w:r>
        <w:t>Yahya said that Malik said, "The way of doing things in our</w:t>
        <w:br/>
        <w:t>community about which there is no dispute is that women do not swear</w:t>
        <w:br/>
        <w:t>in the swearing for the intentional act. If the murdered man only has</w:t>
        <w:br/>
        <w:t>female relatives, the women have no right to swear for blood and no</w:t>
        <w:br/>
        <w:t>pardon in murder."</w:t>
        <w:br/>
        <w:br/>
        <w:br/>
        <w:t>Yahya said that Malik said about a man who</w:t>
        <w:br/>
        <w:t>is murdered, "If the paternal relatives of the murdered man or his</w:t>
        <w:br/>
        <w:t>mawali say, 'We swear and we demand our companion's blood,' that is</w:t>
        <w:br/>
        <w:t>their right."</w:t>
        <w:br/>
        <w:br/>
        <w:br/>
        <w:t>Malik said, "If the women want to pardon him,</w:t>
        <w:br/>
        <w:t>they cannot do that. The paternal relatives and mawali are entitled to</w:t>
        <w:br/>
        <w:t>do that more than them because they are the ones who demand blood and</w:t>
        <w:br/>
        <w:t>swear for it."</w:t>
        <w:br/>
        <w:br/>
        <w:br/>
        <w:t>Malik said, "If the paternal relatives or</w:t>
        <w:br/>
        <w:t>mawali pardon after they demand blood and the women refuse and say,</w:t>
        <w:br/>
        <w:t>'We will not abandon our right against the murderer of our companion,'</w:t>
        <w:br/>
        <w:t>the women are more entitled to that because whoever takes retaliation</w:t>
        <w:br/>
        <w:t>is more entitled than the one who leaves it among the women and</w:t>
        <w:br/>
        <w:t>paternal relatives when the murder is established and killing</w:t>
        <w:br/>
        <w:t>obliged."</w:t>
        <w:br/>
        <w:br/>
        <w:br/>
        <w:t>Malik said, "At least two claimants must swear in</w:t>
        <w:br/>
        <w:t>murder. The oaths are repeated by them until they swear fifty oaths,</w:t>
        <w:br/>
        <w:t>then they have the right to blood. That is how things are done in our</w:t>
        <w:br/>
        <w:t>community."</w:t>
        <w:br/>
        <w:br/>
        <w:br/>
        <w:t>Malik said, "When people beat a man and he dies</w:t>
        <w:br/>
        <w:t>in their hands, they are all slain for him. If he dies after their</w:t>
        <w:br/>
        <w:t>beating, there is swearing. If there is swearing, it is only against</w:t>
        <w:br/>
        <w:t>one man and only he is slain. We have never known the swearing to be</w:t>
        <w:br/>
        <w:t>against more than one man."</w:t>
        <w:br/>
        <w:br/>
        <w:br/>
        <w:t>Malik spoke about a slave who had</w:t>
        <w:br/>
        <w:t>his hand or foot broken and then the break mended . He said, "The one</w:t>
        <w:br/>
        <w:t>who injured him is not obliged to pay anything. If that break causes</w:t>
        <w:br/>
        <w:t>him loss or scar, the one who injured him must pay according to what</w:t>
        <w:br/>
        <w:t>he diminished of the value of the slave."</w:t>
        <w:br/>
        <w:br/>
        <w:br/>
        <w:t>Malik said, "What</w:t>
        <w:br/>
        <w:t>is done in our community about retaliation between slaves is that it</w:t>
        <w:br/>
        <w:t>is like retaliation between freemen. The life of the slave-girl for</w:t>
        <w:br/>
        <w:t>the life of the slave, and her injury for his injury. When a slave</w:t>
        <w:br/>
        <w:t>intentionally kills a slave, the master of the murdered slave has a</w:t>
        <w:br/>
        <w:t>choice. If he wishes, he kills him, and if he wishes, he takes the</w:t>
        <w:br/>
        <w:t>blood-money. If he takes the blood-money, he takes the value of his</w:t>
        <w:br/>
        <w:t>slave. If the owner of the slave who killed wishes to give the value</w:t>
        <w:br/>
        <w:t>of the murdered slave, he does it. If he wishes, he surrenders his</w:t>
        <w:br/>
        <w:t>slave. If he surrenders him, he is not obliged to do anything other</w:t>
        <w:br/>
        <w:t>than that. When the owner of the murdered slave takes the slave who</w:t>
        <w:br/>
        <w:t>murdered and is satisifed with him, he must not kill him. All</w:t>
        <w:br/>
        <w:t>retaliations between slaves for cutting off of the hand and foot and</w:t>
        <w:br/>
        <w:t>such things are dealt with in the same way as in the murder."</w:t>
        <w:br/>
        <w:br/>
        <w:br/>
        <w:t>Malik said about a muslim slave who injures a jew or christian, "If</w:t>
        <w:br/>
        <w:t>the master of the slave wishes to pay blood-money for him according to</w:t>
        <w:br/>
        <w:t>the injury, he does it. Or else he surrenders him and he is sold, and</w:t>
        <w:br/>
        <w:t>the jew or christian is given the blood-money of the injury or all the</w:t>
        <w:br/>
        <w:t>price of the slave if the blood-money is greater than his price. The</w:t>
        <w:br/>
        <w:t>jew or christian is not given a muslim slave."</w:t>
      </w:r>
    </w:p>
    <w:p>
      <w:pPr/>
      <w:r>
        <w:t>قَالَ يَحْيَى قَالَ مَالِكٌ الأَمْرُ الَّذِي لاَ اخْتِلاَفَ فِيهِ عِنْدَنَا أَنَّهُ لاَ يَحْلِفُ فِي الْقَسَامَةِ فِي الْعَمْدِ أَحَدٌ مِنَ النِّسَاءِ وَإِنْ لَمْ يَكُنْ لِلْمَقْتُولِ وُلاَةٌ إِلاَّ النِّسَاءُ فَلَيْسَ لِلنِّسَاءِ فِي قَتْلِ الْعَمْدِ قَسَامَةٌ وَلاَ عَفْوٌ ‏.‏ قَالَ يَحْيَى قَالَ مَالِكٌ فِي الرَّجُلِ يُقْتَلُ عَمْدًا أَنَّهُ إِذَا قَامَ عَصَبَةُ الْمَقْتُولِ أَوْ مَوَالِيهِ فَقَالُوا نَحْنُ نَحْلِفُ وَنَسْتَحِقُّ دَمَ صَاحِبِنَا ‏.‏ فَذَلِكَ لَهُمْ ‏.‏ قَالَ مَالِكٌ فَإِنْ أَرَادَ النِّسَاءُ أَنْ يَعْفُونَ عَنْهُ فَلَيْسَ ذَلِكَ لَهُنَّ الْعَصَبَةُ وَالْمَوَالِي ‏.‏ أَوْلَى بِذَلِكَ مِنْهُنَّ لأَنَّهُمْ هُمُ الَّذِينَ اسْتَحَقُّوا الدَّمَ وَحَلَفُوا عَلَيْهِ ‏.‏ قَالَ مَالِكٌ وَإِنْ عَفَتِ الْعَصَبَةُ أَوِ الْمَوَالِي بَعْدَ أَنْ يَسْتَحِقُّوا الدَّمَ وَأَبَى النِّسَاءُ وَقُلْنَ لاَ نَدَعُ قَاتِلَ صَاحِبِنَا فَهُنَّ أَحَقُّ وَأَوْلَى بِذَلِكَ لأَنَّ مَنْ أَخَذَ الْقَوَدَ أَحَقُّ مِمَّنْ تَرَكَهُ مِنَ النِّسَاءِ وَالْعَصَبَةِ إِذَا ثَبَتَ الدَّمُ وَوَجَبَ الْقَتْلُ ‏.‏ قَالَ مَالِكٌ لاَ يُقْسِمُ فِي قَتْلِ الْعَمْدِ مِنَ الْمُدَّعِينَ إِلاَّ اثْنَانِ فَصَاعِدًا تُرَدَّدُ الأَيْمَانُ عَلَيْهِمَا حَتَّى يَحْلِفَا خَمْسِينَ يَمِينًا ثُمَّ قَدِ اسْتَحَقَّا الدَّمَ وَذَلِكَ الأَمْرُ عِنْدَنَا ‏.‏ قَالَ مَالِكٌ وَإِذَا ضَرَبَ النَّفَرُ الرَّجُلَ حَتَّى يَمُوتَ تَحْتَ أَيْدِيهِمْ قُتِلُوا بِهِ جَمِيعًا فَإِنْ هُوَ مَاتَ بَعْدَ ضَرْبِهِمْ كَانَتِ الْقَسَامَةُ وَإِذَا كَانَتِ الْقَسَامَةُ لَمْ تَكُنْ إِلاَّ عَلَى رَجُلٍ وَاحِدٍ وَلَمْ يُقْتَلْ غَيْرُهُ وَلَمْ نَعْلَمْ قَسَامَةً كَانَتْ قَطُّ إِلاَّ عَلَى رَجُلٍ وَاحِدٍ ‏.‏</w:t>
      </w:r>
    </w:p>
    <w:p>
      <w:pPr/>
      <w:r>
        <w:t>Sunnah.com reference : Book 44, Hadith 3USC-MSA web (English) reference : Book 44, Hadith 2Arabic reference : Book 44, Hadith 1600Report Error | Share | Copy ▼</w:t>
      </w:r>
    </w:p>
    <w:p>
      <w:r>
        <w:t>----------------------------------------</w:t>
      </w:r>
    </w:p>
    <w:p>
      <w:pPr/>
      <w:r>
        <w:t>Yahya said that Malik said, "The way of doing things in our</w:t>
        <w:br/>
        <w:t>community about Yahya said that Malik said, "The procedure in swearing</w:t>
        <w:br/>
        <w:t>in manslaughter is that those who claim blood swear and it becomes due</w:t>
        <w:br/>
        <w:t>by their swearing. They swear fifty oaths, and there is blood-money</w:t>
        <w:br/>
        <w:t>for them according to the division of their inheritances. If it is not</w:t>
        <w:br/>
        <w:t>possible to divide up the oaths which they swear between them evenly,</w:t>
        <w:br/>
        <w:t>one looks to the one who has most of those oaths against him, and that</w:t>
        <w:br/>
        <w:t>oath is obliged against him."</w:t>
        <w:br/>
        <w:br/>
        <w:br/>
        <w:t>Malik said, "If the slain man</w:t>
        <w:br/>
        <w:t>only has female heirs, they swear and take the blood-money. If he only</w:t>
        <w:br/>
        <w:t>has one male heir, he swears fifty oaths and takes the blood-money.</w:t>
        <w:br/>
        <w:t>That is only in the accidental killing, not in the intentional one."</w:t>
      </w:r>
    </w:p>
    <w:p>
      <w:pPr/>
      <w:r>
        <w:t>قَالَ يَحْيَى قَالَ مَالِكٌ الْقَسَامَةُ فِي قَتْلِ الْخَطَإِ يُقْسِمُ الَّذِينَ يَدَّعُونَ الدَّمَ وَيَسْتَحِقُّونَهُ بِقَسَامَتِهِمْ يَحْلِفُونَ خَمْسِينَ يَمِينًا تَكُونُ عَلَى قَسْمِ مَوَارِيثِهِمْ مِنَ الدِّيَةِ فَإِنْ كَانَ فِي الأَيْمَانِ كُسُورٌ إِذَا قُسِمَتْ بَيْنَهُمْ نُظِرَ إِلَى الَّذِي يَكُونُ عَلَيْهِ أَكْثَرُ تِلْكَ الأَيْمَانِ إِذَا قُسِمَتْ فَتُجْبَرُ عَلَيْهِ تِلْكَ الْيَمِينُ ‏.‏ قَالَ مَالِكٌ فَإِنْ لَمْ يَكُنْ لِلْمَقْتُولِ وَرَثَةٌ إِلاَّ النِّسَاءُ فَإِنَّهُنَّ يَحْلِفْنَ وَيَأْخُذْنَ الدِّيَةَ فَإِنْ لَمْ يَكُنْ لَهُ وَارِثٌ إِلاَّ رَجُلٌ وَاحِدٌ حَلَفَ خَمْسِينَ يَمِينًا وَأَخَذَ الدِّيَةَ وَإِنَّمَا يَكُونَ ذَلِكَ فِي قَتْلِ الْخَطَإِ وَلاَ يَكُونُ فِي قَتْلِ الْعَمْدِ ‏.‏</w:t>
      </w:r>
    </w:p>
    <w:p>
      <w:pPr/>
      <w:r>
        <w:t>Sunnah.com reference : Book 44, Hadith 4USC-MSA web (English) reference : Book 44, Hadith 2Arabic reference : Book 44, Hadith 1600Report Error | Share | Copy ▼</w:t>
      </w:r>
    </w:p>
    <w:p>
      <w:r>
        <w:t>----------------------------------------</w:t>
      </w:r>
    </w:p>
    <w:p>
      <w:pPr/>
      <w:r>
        <w:t>Yahya said that Malik said, "When the relatives of the deceased</w:t>
        <w:br/>
        <w:t>accept the blood-money then it is inherited according to the Book of</w:t>
        <w:br/>
        <w:t>Allah. Daughters of the dead man inherit and so do sisters, and</w:t>
        <w:br/>
        <w:t>whichever women would inherit from him ordinarily.</w:t>
        <w:br/>
        <w:br/>
        <w:br/>
        <w:t>If the</w:t>
        <w:br/>
        <w:t>women do not take all his inheritance, then what remains goes to the</w:t>
        <w:br/>
        <w:t>agnatic relations who most deserve to inherit from him in conjunction</w:t>
        <w:br/>
        <w:t>with the women."</w:t>
        <w:br/>
        <w:br/>
        <w:br/>
        <w:t>Malik said, "When one of the heirs of a man</w:t>
        <w:br/>
        <w:t>killed by mistake attempts to take his due from the blood-money while</w:t>
        <w:br/>
        <w:t>his companions are absent, he may not do that, and he has no right to</w:t>
        <w:br/>
        <w:t>any of the blood-money, however large or small, unless the qasama has</w:t>
        <w:br/>
        <w:t>been completed by him. If he swears fifty oaths then he has the right</w:t>
        <w:br/>
        <w:t>to his portion of the blood-money. That is because the blood-money is</w:t>
        <w:br/>
        <w:t>not established as due without there being fifty oaths, and the blood-</w:t>
        <w:br/>
        <w:t>money is not established as due unless the responsibility for the</w:t>
        <w:br/>
        <w:t>blood is established. If any one of the heirs comes after that he</w:t>
        <w:br/>
        <w:t>swears a number of the oaths commensurate with his fraction of the</w:t>
        <w:br/>
        <w:t>inheritance and takes his right until all the heirs exact their</w:t>
        <w:br/>
        <w:t>complete right. If a maternal uncle comes he has one sixth and must</w:t>
        <w:br/>
        <w:t>swear one sixth of the fifty oaths. So whoever swears may take his due</w:t>
        <w:br/>
        <w:t>from the blood-money and whoever abstains annuls his right. If one of</w:t>
        <w:br/>
        <w:t>the heirs is absent or is a child who has not reached puberty, those</w:t>
        <w:br/>
        <w:t>who are present swear fifty oaths and if the one who was absent comes</w:t>
        <w:br/>
        <w:t>after that or the child reaches puberty, they swear. and they swear</w:t>
        <w:br/>
        <w:t>according to their due of the blood-money and according to their</w:t>
        <w:br/>
        <w:t>shares of inheritance from it."</w:t>
        <w:br/>
        <w:br/>
        <w:br/>
        <w:t>Yahya said that Malik said,</w:t>
        <w:br/>
        <w:t>"This is the best I have heard on the matter."</w:t>
      </w:r>
    </w:p>
    <w:p>
      <w:pPr/>
      <w:r>
        <w:t>قَالَ يَحْيَى قَالَ مَالِكٌ إِذَا قَبِلَ وُلاَةُ الدَّمِ الدِّيَةَ فَهِيَ مَوْرُوثَةٌ عَلَى كِتَابِ اللَّهِ يَرِثُهَا بَنَاتُ الْمَيِّتِ وَأَخَوَاتُهُ وَمَنْ يَرِثُهُ مِنَ النِّسَاءِ فَإِنْ لَمْ يُحْرِزِ النِّسَاءُ مِيرَاثَهُ كَانَ مَا بَقِيَ مِنْ دِيَتِهِ لأَوْلَى النَّاسِ بِمِيرَاثِهِ مَعَ النِّسَاءِ ‏.‏ قَالَ مَالِكٌ إِذَا قَامَ بَعْضُ وَرَثَةِ الْمَقْتُولِ الَّذِي يُقْتَلُ خَطَأً يُرِيدُ أَنْ يَأْخُذَ مِنَ الدِّيَةِ بِقَدْرِ حَقِّهِ مِنْهَا وَأَصْحَابُهُ غَيَبٌ لَمْ يَأْخُذْ ذَلِكَ وَلَمْ يَسْتَحِقَّ مِنَ الدِّيَةِ شَيْئًا قَلَّ وَلاَ كَثُرَ دُونَ أَنْ يَسْتَكْمِلَ الْقَسَامَةَ يَحْلِفُ خَمْسِينَ يَمِينًا فَإِنْ حَلَفَ خَمْسِينَ يَمِينًا اسْتَحَقَّ حِصَّتَهُ مِنَ الدِّيَةِ وَذَلِكَ أَنَّ الدَّمَ لاَ يَثْبُتُ إِلاَّ بِخَمْسِينَ يَمِينًا وَلاَ تَثْبُتُ الدِّيَةُ حَتَّى يَثْبُتَ الدَّمُ فَإِنْ جَاءَ بَعْدَ ذَلِكَ مِنَ الْوَرَثَةِ أَحَدٌ حَلَفَ مِنَ الْخَمْسِينَ يَمِينًا بِقَدْرِ مِيرَاثِهِ وَأَخَذَ حَقَّهُ حَتَّى يَسْتَكْمِلَ الْوَرَثَةُ حُقُوقَهُمْ إِنْ جَاءَ أَخٌ لأُمٍّ فَلَهُ السُّدُسُ وَعَلَيْهِ مِنَ الْخَمْسِينَ يَمِينًا السُّدُسُ فَمَنْ حَلَفَ اسْتَحَقَّ مِنَ الدِّيَةِ وَمَنْ نَكَلَ بَطَلَ حَقُّهُ وَإِنْ كَانَ بَعْضُ الْوَرَثَةِ غَائِبًا أَوْ صَبِيًّا لَمْ يَبْلُغْ حَلَفَ الَّذِينَ حَضَرُوا خَمْسِينَ يَمِينًا فَإِنْ جَاءَ الْغَائِبُ بَعْدَ ذَلِكَ أَوْ بَلَغَ الصَّبِيُّ الْحُلُمَ حَلَفَ كُلٌّ مِنْهُمَا يَحْلِفُونَ عَلَى قَدْرِ حُقُوقِهِمْ مِنَ الدِّيَةِ وَعَلَى قَدْرِ مَوَارِيثِهِمْ مِنْهَا ‏.‏ قَالَ يَحْيَى قَالَ مَالِكٌ وَهَذَا أَحْسَنُ مَا سَمِعْتُ ‏.</w:t>
      </w:r>
    </w:p>
    <w:p>
      <w:pPr/>
      <w:r>
        <w:t>Sunnah.com reference : Book 44, Hadith 5USC-MSA web (English) reference : Book 44, Hadith 2Arabic reference : Book 44, Hadith 1600Report Error | Share | Copy ▼</w:t>
      </w:r>
    </w:p>
    <w:p>
      <w:r>
        <w:t>----------------------------------------</w:t>
      </w:r>
    </w:p>
    <w:p>
      <w:pPr/>
      <w:r>
        <w:t>Yahya said that Malik said, "What is done in our community about</w:t>
        <w:br/>
        <w:t>slaves is that when a slave is struck intentionally or accidentally</w:t>
        <w:br/>
        <w:t>and the master brings a witness, he swears with his witness one oath</w:t>
        <w:br/>
        <w:t>and then he has the value of the slave. There is no swearing for</w:t>
        <w:br/>
        <w:t>revenge in slaves, accidentally or intentionally, and I have not heard</w:t>
        <w:br/>
        <w:t>any of the people of knowledge say that there was."</w:t>
        <w:br/>
        <w:br/>
        <w:br/>
        <w:t>Malik</w:t>
        <w:br/>
        <w:t>said, "If a slave is killed intentionally or accidentally, the master</w:t>
        <w:br/>
        <w:t>of the slave who is slain has no swearing or oath. The master cannot</w:t>
        <w:br/>
        <w:t>demand his right except with a fair proof or a witness if he swears</w:t>
        <w:br/>
        <w:t>with one witness."</w:t>
        <w:br/>
        <w:br/>
        <w:br/>
        <w:t>Yahya said that Malik said, "This is the</w:t>
        <w:br/>
        <w:t>best of what I have heard on the matter.''</w:t>
      </w:r>
    </w:p>
    <w:p>
      <w:pPr/>
      <w:r>
        <w:t>قَالَ يَحْيَى قَالَ مَالِكٌ الأَمْرُ عِنْدَنَا فِي الْعَبِيدِ أَنَّهُ إِذَا أُصِيبَ الْعَبْدُ عَمْدًا أَوْ خَطَأً ثُمَّ جَاءَ سَيِّدُهُ بِشَاهِدٍ حَلَفَ مَعَ شَاهِدِهِ يَمِينًا وَاحِدَةً ثُمَّ كَانَ لَهُ قِيمَةُ عَبْدِهِ وَلَيْسَ فِي الْعَبِيدِ قَسَامَةٌ فِي عَمْدٍ وَلاَ خَطَإٍ وَلَمْ أَسْمَعْ أَحَدًا مِنْ أَهْلِ الْعِلْمِ قَالَ ذَلِكَ ‏.‏ قَالَ مَالِكٌ فَإِنْ قُتِلَ الْعَبْدُ عَمْدًا أَوْ خَطَأً لَمْ يَكُنْ عَلَى سَيِّدِ الْعَبْدِ الْمَقْتُولِ قَسَامَةٌ وَلاَ يَمِينٌ وَلاَ يَسْتَحِقُّ سَيِّدُهُ ذَلِكَ إِلاَّ بِبَيِّنَةٍ عَادِلَةٍ أَوْ بِشَاهِدٍ فَيَحْلِفُ مَعَ شَاهِدِهِ ‏.‏ قَالَ يَحْيَى قَالَ مَالِكٌ وَهَذَا أَحْسَنُ مَا سَمِعْتُ ‏.</w:t>
      </w:r>
    </w:p>
    <w:p>
      <w:pPr/>
      <w:r>
        <w:t>Sunnah.com reference : Book 44, Hadith 6USC-MSA web (English) reference : Book 44, Hadith 2Arabic reference : Book 44, Hadith 1600Report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