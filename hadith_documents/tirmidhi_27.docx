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Righteousness And Maintaining Good Relations With Relatives - Sunnah.com - Sayings and Teachings of Prophet Muhammad (صلى الله عليه و سلم)</w:t>
      </w:r>
    </w:p>
    <w:p>
      <w:pPr/>
      <w:r>
        <w:t>Bahz bin Hakim narrated from his father, from his grandfather who said:"I said: 'O Messenger of Allah! Who most deserves(my) reverence?' He said: 'Your mother.'" He said: "I said: 'Then who?' He said: 'Your mother.'"</w:t>
        <w:br/>
        <w:t>He said: "I said: 'Then who?' He said: 'Your mother.'"</w:t>
        <w:br/>
        <w:t>He said: "I said: 'Then who?' He said: 'Then your father, then the nearest relatives, then the nearest relatives.'"</w:t>
      </w:r>
    </w:p>
    <w:p>
      <w:pPr/>
      <w:r>
        <w:t>حَدَّثَنَا مُحَمَّدُ بْنُ بَشَّارٍ، أَخْبَرَنَا يَحْيَى بْنُ سَعِيدٍ، أَخْبَرَنَا بَهْزُ بْنُ حَكِيمٍ، حَدَّثَنِي أَبِي، عَنْ جَدِّي، قَالَ قُلْتُ يَا رَسُولَ اللَّهِ مَنْ أَبَرُّ قَالَ ‏"‏ أُمَّكَ ‏"‏ ‏.‏ قَالَ قُلْتُ ثُمَّ مَنْ قَالَ ‏"‏ أُمَّكَ ‏"‏ ‏.‏ قَالَ قُلْتُ ثُمَّ مَنْ قَالَ ‏"‏ أُمَّكَ ‏"‏ ‏.‏ قَالَ قُلْتُ ثُمَّ مَنْ قَالَ ‏"‏ ثُمَّ أَبَاكَ ثُمَّ الأَقْرَبَ فَالأَقْرَبَ ‏"‏ ‏.‏ قَالَ وَفِي الْبَابِ عَنْ أَبِي هُرَيْرَةَ وَعَبْدِ اللَّهِ بْنِ عُمَرَ وَعَائِشَةَ وَأَبِي الدَّرْدَاءِ ‏.‏ قَالَ أَبُو عِيسَى وَبَهْزُ بْنُ حَكِيمٍ هُوَ ابْنُ مُعَاوِيَةَ بْنِ حَيْدَةَ الْقُشَيْرِيُّ ‏.‏ وَهَذَا حَدِيثٌ حَسَنٌ ‏.‏ وَقَدْ تَكَلَّمَ شُعْبَةُ فِي بَهْزِ بْنِ حَكِيمٍ وَهُوَ ثِقَةٌ عِنْدَ أَهْلِ الْحَدِيثِ وَرَوَى عَنْهُ مَعْمَرٌ وَالثَّوْرِيُّ وَحَمَّادُ بْنُ سَلَمَةَ وَغَيْرُ وَاحِدٍ مِنَ الأَئِمَّةِ ‏.‏</w:t>
      </w:r>
    </w:p>
    <w:p>
      <w:pPr/>
      <w:r>
        <w:t>Grade: Hasan (Darussalam)Reference : Jami` at-Tirmidhi 1897In-book reference : Book 27, Hadith 1English translation : Vol. 4, Book 1, Hadith 1897Report Error | Share | Copy ▼</w:t>
      </w:r>
    </w:p>
    <w:p>
      <w:r>
        <w:t>----------------------------------------</w:t>
      </w:r>
    </w:p>
    <w:p>
      <w:pPr/>
      <w:r>
        <w:t xml:space="preserve">Ibn Mas'ud said:"I asked the Messenger of Allah: 'O Messenger of Allah! Which is the most virtuous of deeds?' He said: 'Salat during its appropriate time.' I said: 'Then what, O Messenger of Allah?' He said: 'Being dutiful to one's parents.' </w:t>
        <w:br/>
        <w:t>I said: 'Then what, O Messenger of Allah?' He said: 'Jihad in the cause of Allah.'</w:t>
        <w:br/>
        <w:t>Then the messenger of Allah was silent, and if I had asked him more, he would have told me more.'"</w:t>
      </w:r>
    </w:p>
    <w:p>
      <w:pPr/>
      <w:r>
        <w:t>حَدَّثَنَا أَحْمَدُ بْنُ مُحَمَّدٍ، أَخْبَرَنَا عَبْدُ اللَّهِ بْنُ الْمُبَارَكِ، عَنِ الْمَسْعُودِيِّ، عَنِ الْوَلِيدِ بْنِ الْعَيْزَارِ، عَنْ أَبِي عَمْرٍو الشَّيْبَانِيِّ، عَنِ ابْنِ مَسْعُودٍ، قَالَ سَأَلْتُ رَسُولَ اللَّهِ صلى الله عليه وسلم فَقُلْتُ يَا رَسُولَ اللَّهِ أَىُّ الأَعْمَالِ أَفْضَلُ قَالَ ‏"‏ الصَّلاَةُ لِمِيقَاتِهَا ‏"‏ ‏.‏ قُلْتُ ثُمَّ مَاذَا يَا رَسُولَ اللَّهِ قَالَ ‏"‏ بِرُّ الْوَالِدَيْنِ ‏"‏ ‏.‏ قُلْتُ ثُمَّ مَاذَا يَا رَسُولَ اللَّهِ قَالَ ‏"‏ الْجِهَادُ فِي سَبِيلِ اللَّهِ ‏"‏ ‏.‏ ثُمَّ سَكَتَ عَنِّي رَسُولُ اللَّهِ صلى الله عليه وسلم وَلَوِ اسْتَزَدْتُهُ لَزَادَنِي ‏.‏ قَالَ أَبُو عِيسَى وَهَذَا حَدِيثٌ حَسَنٌ صَحِيحٌ ‏.‏ رَوَاهُ الشَّيْبَانِيُّ وَشُعْبَةُ وَغَيْرُ وَاحِدٍ عَنِ الْوَلِيدِ بْنِ الْعَيْزَارِ وَقَدْ رُوِيَ هَذَا الْحَدِيثُ مِنْ غَيْرِ وَجْهٍ عَنْ أَبِي عَمْرٍو الشَّيْبَانِيِّ عَنِ ابْنِ مَسْعُودٍ ‏.‏ وَأَبُو عَمْرٍو الشَّيْبَانِيُّ اسْمُهُ سَعْدُ بْنُ إِيَاسٍ ‏.‏</w:t>
      </w:r>
    </w:p>
    <w:p>
      <w:pPr/>
      <w:r>
        <w:t>Grade: Sahih (Darussalam)Reference : Jami` at-Tirmidhi 1898In-book reference : Book 27, Hadith 2English translation : Vol. 4, Book 1, Hadith 1898Report Error | Share | Copy ▼</w:t>
      </w:r>
    </w:p>
    <w:p>
      <w:r>
        <w:t>----------------------------------------</w:t>
      </w:r>
    </w:p>
    <w:p>
      <w:pPr/>
      <w:r>
        <w:t>Abdullah bin Amr narrated that:the Prophet said: "The Lord's pleasure is in the parent's pleasure, and the Lord's anger is in the parent's anger."(Hasan).</w:t>
      </w:r>
    </w:p>
    <w:p>
      <w:pPr/>
      <w:r>
        <w:t>حَدَّثَنَا أَبُو حَفْصٍ، عَمْرُو بْنُ عَلِيٍّ حَدَّثَنَا خَالِدُ بْنُ الْحَارِثِ، حَدَّثَنَا شُعْبَةُ، عَنْ يَعْلَى بْنِ عَطَاءٍ، عَنْ أَبِيهِ، عَنْ عَبْدِ اللَّهِ بْنِ عَمْرٍو، عَنِ النَّبِيِّ صلى الله عليه وسلم قَالَ ‏</w:t>
        <w:br/>
        <w:t xml:space="preserve">"‏ رِضَا الرَّبِّ فِي رِضَا الْوَالِدِ وَسَخَطُ الرَّبِّ فِي سَخَطِ الْوَالِدِ ‏"‏ ‏.‏ </w:t>
        <w:br/>
        <w:t>حَدَّثَنَا مُحَمَّدُ بْنُ بَشَّارٍ، حَدَّثَنَا مُحَمَّدُ بْنُ جَعْفَرٍ، عَنْ شُعْبَةَ، عَنْ يَعْلَى بْنِ عَطَاءٍ، عَنْ أَبِيهِ، عَنْ عَبْدِ اللَّهِ بْنِ عَمْرٍو، نَحْوَهُ وَلَمْ يَرْفَعْهُ وَهَذَا أَصَحُّ ‏.‏ قَالَ أَبُو عِيسَى وَهَكَذَا رَوَى أَصْحَابُ شُعْبَةَ عَنْ شُعْبَةَ عَنْ يَعْلَى بْنِ عَطَاءٍ عَنْ أَبِيهِ عَنْ عَبْدِ اللَّهِ بْنِ عَمْرٍو مَوْقُوفًا وَلاَ نَعْلَمُ أَحَدًا رَفَعَهُ غَيْرَ خَالِدِ بْنِ الْحَارِثِ عَنْ شُعْبَةَ ‏.‏ وَخَالِدُ بْنُ الْحَارِثِ ثِقَةٌ مَأْمُونٌ ‏.‏ قَالَ سَمِعْتُ مُحَمَّدَ بْنَ الْمُثَنَّى يَقُولُ مَا رَأَيْتُ بِالْبَصْرَةِ مِثْلَ خَالِدِ بْنِ الْحَارِثِ وَلاَ بِالْكُوفَةِ مِثْلَ عَبْدِ اللَّهِ بْنِ إِدْرِيسَ ‏.‏ قَالَ وَفِي الْبَابِ عَنْ عَبْدِ اللَّهِ بْنِ مَسْعُودٍ ‏.‏</w:t>
      </w:r>
    </w:p>
    <w:p>
      <w:pPr/>
      <w:r>
        <w:t>Reference : Jami` at-Tirmidhi 1899In-book reference : Book 27, Hadith 3English translation : Vol. 4, Book 1, Hadith 1899Report Error | Share | Copy ▼</w:t>
      </w:r>
    </w:p>
    <w:p>
      <w:r>
        <w:t>----------------------------------------</w:t>
      </w:r>
    </w:p>
    <w:p>
      <w:pPr/>
      <w:r>
        <w:t>Abu 'Abdur-Rahman As-Sulami  narrated from Abu Ad Darda'.:He said that a man came and said : "I have a wife whom my mother has ordered me to divorce." So Abu Ad-Darda said: " I heard the Messenger of Allah saying: 'The father is the middle gate to Paradise. So if you wish, then neglect that door, or protect it.'"</w:t>
      </w:r>
    </w:p>
    <w:p>
      <w:pPr/>
      <w:r>
        <w:t>حَدَّثَنَا ابْنُ أَبِي عُمَرَ، حَدَّثَنَا سُفْيَانُ بْنُ عُيَيْنَةَ، عَنْ عَطَاءِ بْنِ السَّائِبِ الْهُجَيْمِيِّ، عَنْ أَبِي عَبْدِ الرَّحْمَنِ السُّلَمِيِّ، عَنْ أَبِي الدَّرْدَاءِ، أَنَّ رَجُلاً، أَتَاهُ فَقَالَ إِنَّ لِي امْرَأَةً وَإِنَّ أُمِّي تَأْمُرُنِي بِطَلاَقِهَا ‏.‏ قَالَ أَبُو الدَّرْدَاءِ سَمِعْتُ رَسُولَ اللَّهِ صلى الله عليه وسلم يَقُولُ ‏</w:t>
        <w:br/>
        <w:t>"‏ الْوَالِدُ أَوْسَطُ أَبْوَابِ الْجَنَّةِ فَإِنْ شِئْتَ فَأَضِعْ ذَلِكَ الْبَابَ أَوِ احْفَظْهُ ‏"‏ ‏.‏ قَالَ وَقَالَ ابْنُ أَبِي عُمَرَ وَرُبَّمَا قَالَ سُفْيَانُ إِنَّ أُمِّي وَرُبَّمَا قَالَ أَبِي ‏.‏ وَهَذَا حَدِيثٌ صَحِيحٌ ‏.‏ وَأَبُو عَبْدِ الرَّحْمَنِ السُّلَمِيُّ اسْمُهُ عَبْدُ اللَّهِ بْنُ حَبِيبٍ ‏.‏</w:t>
      </w:r>
    </w:p>
    <w:p>
      <w:pPr/>
      <w:r>
        <w:t>Grade: Hasan (Darussalam)Reference : Jami` at-Tirmidhi 1900In-book reference : Book 27, Hadith 4English translation : Vol. 4, Book 1, Hadith 1900Report Error | Share | Copy ▼</w:t>
      </w:r>
    </w:p>
    <w:p>
      <w:r>
        <w:t>----------------------------------------</w:t>
      </w:r>
    </w:p>
    <w:p>
      <w:pPr/>
      <w:r>
        <w:t>'Abdur-Rahman bin Abi Bakrah narrated from his father who said:" The messenger of Allah said: 'Shall I not tell you of the biggest of the major sins?' they said : 'Of course! O Messenger of Allah!' He said: 'To join partners with Allah, and disobeying one's parents.'"He said : " He sat up, and he had been reclining. He said: 'And false testimony, or false speech.' And the Messenger of Allah would not stop saying it until we said (to ourselves): 'I wish that he would stop.'"</w:t>
      </w:r>
    </w:p>
    <w:p>
      <w:pPr/>
      <w:r>
        <w:t>حَدَّثَنَا حُمَيْدُ بْنُ مَسْعَدَةَ، حَدَّثَنَا بِشْرُ بْنُ الْمُفَضَّلِ، حَدَّثَنَا الْجُرَيْرِيُّ، عَنْ عَبْدِ الرَّحْمَنِ بْنِ أَبِي بَكْرَةَ، عَنْ أَبِيهِ، قَالَ قَالَ رَسُولُ اللَّهِ صلى الله عليه وسلم ‏"‏ أَلاَ أُحَدِّثُكُمْ بِأَكْبَرِ الْكَبَائِرِ ‏"‏ ‏.‏ قَالُوا بَلَى يَا رَسُولَ اللَّهِ ‏.‏ قَالَ ‏"‏ الإِشْرَاكُ بِاللَّهِ وَعُقُوقُ الْوَالِدَيْنِ ‏"‏ ‏.‏ قَالَ وَجَلَسَ وَكَانَ مُتَّكِئًا فَقَالَ ‏"‏ وَشَهَادَةُ الزُّورِ أَوْ قَوْلُ الزُّورِ ‏"‏ ‏.‏ فَمَا زَالَ رَسُولُ اللَّهِ صلى الله عليه وسلم يَقُولُهَا حَتَّى قُلْنَا لَيْتَهُ سَكَتَ ‏.‏ قَالَ وَفِي الْبَابِ عَنْ أَبِي سَعِيدٍ ‏.‏ قَالَ أَبُو عِيسَى هَذَا حَدِيثٌ حَسَنٌ صَحِيحٌ ‏.‏ وَأَبُو بَكْرَةَ اسْمُهُ نُفَيْعُ بْنُ الْحَارِثِ ‏.‏</w:t>
      </w:r>
    </w:p>
    <w:p>
      <w:pPr/>
      <w:r>
        <w:t>Grade: Sahih (Darussalam)Reference : Jami` at-Tirmidhi 1901In-book reference : Book 27, Hadith 5English translation : Vol. 4, Book 1, Hadith 1901Report Error | Share | Copy ▼</w:t>
      </w:r>
    </w:p>
    <w:p>
      <w:r>
        <w:t>----------------------------------------</w:t>
      </w:r>
    </w:p>
    <w:p>
      <w:pPr/>
      <w:r>
        <w:t>'Abdullah bin 'Amr narrated that :the Messenger of Allah said: "It is among the greatest of sins that a man should curse his parents." They said: "O Messenger of Allah! Does a man curse his parents?" He said: "Yes. He verbally abuses the father of a man, who in turn, verbally abuses his father, and he (retaliates and) curses his mother , so he curses his mother."</w:t>
      </w:r>
    </w:p>
    <w:p>
      <w:pPr/>
      <w:r>
        <w:t>حَدَّثَنَا قُتَيْبَةُ، حَدَّثَنَا اللَّيْثُ بْنُ سَعْدٍ، عَنِ ابْنِ الْهَادِ، عَنْ سَعْدِ بْنِ إِبْرَاهِيمَ، عَنْ حُمَيْدِ بْنِ عَبْدِ الرَّحْمَنِ، عَنْ عَبْدِ اللَّهِ بْنِ عَمْرٍو، قَالَ قَالَ رَسُولُ اللَّهِ صلى الله عليه وسلم ‏"‏ مِنَ الْكَبَائِرِ أَنْ يَشْتُمَ الرَّجُلُ وَالِدَيْهِ ‏"‏ ‏.‏ قَالُوا يَا رَسُولَ اللَّهِ وَهَلْ يَشْتُمُ الرَّجُلُ وَالِدَيْهِ قَالَ ‏"‏ نَعَمْ يَسُبُّ أَبَا الرَّجُلِ فَيَشْتُمُ أَبَاهُ وَيَشْتُمُ أُمَّهُ فَيَسُبُّ أُمَّهُ ‏"‏ ‏.‏ قَالَ أَبُو عِيسَى هَذَا حَدِيثٌ حَسَنٌ صَحِيحٌ ‏.‏</w:t>
      </w:r>
    </w:p>
    <w:p>
      <w:pPr/>
      <w:r>
        <w:t>Grade: Sahih (Darussalam)Reference : Jami` at-Tirmidhi 1902In-book reference : Book 27, Hadith 6English translation : Vol. 4, Book 1, Hadith 1902Report Error | Share | Copy ▼</w:t>
      </w:r>
    </w:p>
    <w:p>
      <w:r>
        <w:t>----------------------------------------</w:t>
      </w:r>
    </w:p>
    <w:p>
      <w:pPr/>
      <w:r>
        <w:t>Ibn 'Umar narrated that :the Prophet said:  "Among the most dutiful of deeds is that a man nurture relations with the people his father was friends with."</w:t>
      </w:r>
    </w:p>
    <w:p>
      <w:pPr/>
      <w:r>
        <w:t>حَدَّثَنَا أَحْمَدُ بْنُ مُحَمَّدٍ، أَخْبَرَنَا عَبْدُ اللَّهِ بْنُ الْمُبَارَكِ، أَخْبَرَنَا حَيْوَةُ بْنُ شُرَيْحٍ، أَخْبَرَنِي الْوَلِيدُ بْنُ أَبِي الْوَلِيدِ، عَنْ عَبْدِ اللَّهِ بْنِ دِينَارٍ، عَنِ ابْنِ عُمَرَ، قَالَ سَمِعْتُ رَسُولَ اللَّهِ صلى الله عليه وسلم يَقُولُ ‏</w:t>
        <w:br/>
        <w:t>"‏ إِنَّ أَبَرَّ الْبِرِّ أَنْ يَصِلَ الرَّجُلُ أَهْلَ وُدِّ أَبِيهِ ‏"‏ ‏.‏ قَالَ وَفِي الْبَابِ عَنْ أَبِي أَسِيدٍ ‏.‏ قَالَ أَبُو عِيسَى هَذَا إِسْنَادٌ صَحِيحٌ وَقَدْ رُوِيَ هَذَا الْحَدِيثُ عَنِ ابْنِ عُمَرَ مِنْ غَيْرِ وَجْهٍ ‏.‏</w:t>
      </w:r>
    </w:p>
    <w:p>
      <w:pPr/>
      <w:r>
        <w:t>Grade: Sahih (Darussalam)Reference : Jami` at-Tirmidhi 1903In-book reference : Book 27, Hadith 7English translation : Vol. 4, Book 1, Hadith 1903Report Error | Share | Copy ▼</w:t>
      </w:r>
    </w:p>
    <w:p>
      <w:r>
        <w:t>----------------------------------------</w:t>
      </w:r>
    </w:p>
    <w:p>
      <w:pPr/>
      <w:r>
        <w:t>Al-Bara' bin Azib narrated that :the Prophet said: "The maternal aunt holds the same status as the mother."</w:t>
      </w:r>
    </w:p>
    <w:p>
      <w:pPr/>
      <w:r>
        <w:t>حَدَّثَنَا سُفْيَانُ بْنُ وَكِيعٍ، حَدَّثَنَا أَبِي، عَنْ إِسْرَائِيلَ، ح قَالَ وَحَدَّثَنَا مُحَمَّدُ بْنُ أَحْمَدَ، وَهُوَ ابْنُ مَدُّويَهْ حَدَّثَنَا عُبَيْدُ اللَّهِ بْنُ مُوسَى، عَنْ إِسْرَائِيلَ، وَاللَّفْظُ، لِحَدِيثِ عُبَيْدِ اللَّهِ عَنْ أَبِي إِسْحَاقَ الْهَمْدَانِيِّ، عَنِ الْبَرَاءِ بْنِ عَازِبٍ، عَنِ النَّبِيِّ صلى الله عليه وسلم قَالَ ‏</w:t>
        <w:br/>
        <w:t>"‏ الْخَالَةُ بِمَنْزِلَةِ الأُمِّ ‏"‏ ‏.‏ وَفِي الْحَدِيثِ قِصَّةٌ طَوِيلَةٌ ‏.‏ وَهَذَا حَدِيثٌ صَحِيحٌ ‏.‏</w:t>
      </w:r>
    </w:p>
    <w:p>
      <w:pPr/>
      <w:r>
        <w:t>Grade: Sahih (Darussalam)Reference : Jami` at-Tirmidhi 1904In-book reference : Book 27, Hadith 8English translation : Vol. 4, Book 1, Hadith 1904Report Error | Share | Copy ▼</w:t>
      </w:r>
    </w:p>
    <w:p>
      <w:r>
        <w:t>----------------------------------------</w:t>
      </w:r>
    </w:p>
    <w:p>
      <w:pPr/>
      <w:r>
        <w:t>(Another chain) From Ibn 'Umar:A man came to the Prophet (ﷺ) and said: "O Messenger of Allah! I have been afflicted by a tremendous sin. Is there any repentance for</w:t>
        <w:br/>
        <w:t>me?" He said: "Do you have your mother?" The man said: "No." He said: "Do you have any maternal aunts?" The man said: "Yes." He said:</w:t>
        <w:br/>
        <w:t>"Then be dutiful to them."</w:t>
      </w:r>
    </w:p>
    <w:p>
      <w:pPr/>
      <w:r>
        <w:t>حَدَّثَنَا أَبُو كُرَيْبٍ، حَدَّثَنَا أَبُو مُعَاوِيَةَ، عَنْ مُحَمَّدِ بْنِ سُوقَةَ، عَنْ أَبِي بَكْرِ بْنِ حَفْصٍ، عَنِ ابْنِ عُمَرَ، أَنَّ رَجُلاً، أَتَى النَّبِيَّ صلى الله عليه وسلم فَقَالَ يَا رَسُولَ اللَّهِ إِنِّي أَصَبْتُ ذَنْبًا عَظِيمًا فَهَلْ لِي مِنْ تَوْبَةٍ قَالَ ‏"‏ هَلْ لَكَ مِنْ أُمٍّ ‏"‏ ‏.‏ قَالَ لاَ ‏.‏ قَالَ ‏"‏ هَلْ لَكَ مِنْ خَالَةٍ ‏"‏ ‏.‏ قَالَ نَعَمْ ‏.‏ قَالَ ‏"‏ فَبِرَّهَا ‏"‏ ‏.‏ وَفِي الْبَابِ عَنْ عَلِيٍّ وَالْبَرَاءِ بْنِ عَازِبٍ ‏.‏</w:t>
      </w:r>
    </w:p>
    <w:p>
      <w:pPr/>
      <w:r>
        <w:t>Reference : Jami` at-Tirmidhi 1904bIn-book reference : Book 27, Hadith 9English translation : Vol. 1, Book 1, Hadith 1904Report Error | Share | Copy ▼</w:t>
      </w:r>
    </w:p>
    <w:p>
      <w:r>
        <w:t>----------------------------------------</w:t>
      </w:r>
    </w:p>
    <w:p>
      <w:pPr/>
      <w:r>
        <w:t>(Another chain) From Abu Bakr bin Hafs, from the Prophet (ﷺ), and it is similar, but he did not mention "from Ibn `Umar" in it. This is more correct than the Hadith of Abu Mu'awiyah, and Abu Bakr bin Hafs is Ibn 'Umar bin Sa'd bin Abi Waqqas (narrators in the chain of this Hadith.)</w:t>
      </w:r>
    </w:p>
    <w:p>
      <w:pPr/>
      <w:r>
        <w:t>حَدَّثَنَا ابْنُ أَبِي عُمَرَ، حَدَّثَنَا سُفْيَانُ بْنُ عُيَيْنَةَ، عَنْ مُحَمَّدِ بْنِ سُوقَةَ، عَنْ أَبِي بَكْرِ بْنِ حَفْصِ بْنِ عُمَرَ، عَنِ النَّبِيِّ صلى الله عليه وسلم نَحْوَهُ وَلَمْ يَذْكُرْ فِيهِ عَنِ ابْنِ عُمَرَ ‏.‏ وَهَذَا أَصَحُّ مِنْ حَدِيثِ أَبِي مُعَاوِيَةَ ‏.‏ وَأَبُو بَكْرِ بْنُ حَفْصٍ هُوَ ابْنُ عُمَرَ بْنِ سَعْدِ بْنِ أَبِي وَقَّاصٍ ‏.‏</w:t>
      </w:r>
    </w:p>
    <w:p>
      <w:pPr/>
      <w:r>
        <w:t>Reference : Jami` at-Tirmidhi 1904cIn-book reference : Book 27, Hadith 10English translation : Vol. 1, Book 1, Hadith 1904Report Error | Share | Copy ▼</w:t>
      </w:r>
    </w:p>
    <w:p>
      <w:r>
        <w:t>----------------------------------------</w:t>
      </w:r>
    </w:p>
    <w:p>
      <w:pPr/>
      <w:r>
        <w:t>Abu Harairah narrated that the Messenger of Allah said:"Three supplications are  accepted , there is no doubt in them (about them being accepted): The  supplication of the oppressed, the supplication of the traveler,  and the supplication of his father against his son."</w:t>
      </w:r>
    </w:p>
    <w:p>
      <w:pPr/>
      <w:r>
        <w:t>حَدَّثَنَا عَلِيُّ بْنُ حُجْرٍ، أَخْبَرَنَا إِسْمَاعِيلُ بْنُ إِبْرَاهِيمَ، عَنْ هِشَامٍ الدَّسْتَوَائِيِّ، عَنْ يَحْيَى بْنِ أَبِي كَثِيرٍ، عَنْ أَبِي جَعْفَرٍ، عَنْ أَبِي هُرَيْرَةَ، قَالَ قَالَ رَسُولُ اللَّهِ صلى الله عليه وسلم ‏</w:t>
        <w:br/>
        <w:t>"‏ ثَلاَثُ دَعَوَاتٍ مُسْتَجَابَاتٌ لاَ شَكَّ فِيهِنَّ دَعْوَةُ الْمَظْلُومِ وَدَعْوَةُ الْمُسَافِرِ وَدَعْوَةُ الْوَالِدِ عَلَى وَلَدِهِ ‏"‏ ‏.‏ قَالَ أَبُو عِيسَى وَقَدْ رَوَى الْحَجَّاجُ الصَّوَّافُ هَذَا الْحَدِيثَ عَنْ يَحْيَى بْنِ أَبِي كَثِيرٍ نَحْوَ حَدِيثِ هِشَامٍ ‏.‏ وَأَبُو جَعْفَرٍ الَّذِي رَوَى عَنْ أَبِي هُرَيْرَةَ يُقَالُ لَهُ أَبُو جَعْفَرٍ الْمُؤَذِّنُ وَلاَ نَعْرِفُ اسْمَهُ وَقَدْ رَوَى عَنْهُ يَحْيَى بْنُ أَبِي كَثِيرٍ غَيْرَ حَدِيثٍ ‏.‏</w:t>
      </w:r>
    </w:p>
    <w:p>
      <w:pPr/>
      <w:r>
        <w:t>Grade: Hasan (Darussalam)Reference : Jami` at-Tirmidhi 1905In-book reference : Book 27, Hadith 11English translation : Vol. 4, Book 1, Hadith 1905Report Error | Share | Copy ▼</w:t>
      </w:r>
    </w:p>
    <w:p>
      <w:r>
        <w:t>----------------------------------------</w:t>
      </w:r>
    </w:p>
    <w:p>
      <w:pPr/>
      <w:r>
        <w:t>Abu Hurairah narrated that:the Messenger of Allah said: "A son could not  do enough for his father, unless he found him as a slave and purchased him to set him free."</w:t>
      </w:r>
    </w:p>
    <w:p>
      <w:pPr/>
      <w:r>
        <w:t>حَدَّثَنَا أَحْمَدُ بْنُ مُحَمَّدِ بْنِ مُوسَى، أَخْبَرَنَا جَرِيرٌ، عَنْ سُهَيْلِ بْنِ أَبِي صَالِحٍ، عَنْ أَبِيهِ، عَنْ أَبِي هُرَيْرَةَ، قَالَ قَالَ رَسُولُ اللَّهِ صلى الله عليه وسلم ‏</w:t>
        <w:br/>
        <w:t>"‏ لاَ يَجْزِي وَلَدٌ وَالِدًا إِلاَّ أَنْ يَجِدَهُ مَمْلُوكًا فَيَشْتَرِيَهُ فَيُعْتِقَهُ ‏"‏ ‏.‏ قَالَ أَبُو عِيسَى هَذَا حَدِيثٌ حَسَنٌ صَحِيحٌ لاَ نَعْرِفُهُ إِلاَّ مِنْ حَدِيثِ سُهَيْلِ بْنِ أَبِي صَالِحٍ ‏.‏ وَقَدْ رَوَى سُفْيَانُ الثَّوْرِيُّ وَغَيْرُ وَاحِدٍ عَنْ سُهَيْلِ بْنِ أَبِي صَالِحٍ هَذَا الْحَدِيثَ ‏.‏</w:t>
      </w:r>
    </w:p>
    <w:p>
      <w:pPr/>
      <w:r>
        <w:t>Grade: Sahih (Darussalam)Reference : Jami` at-Tirmidhi 1906In-book reference : Book 27, Hadith 12English translation : Vol. 4, Book 1, Hadith 1906Report Error | Share | Copy ▼</w:t>
      </w:r>
    </w:p>
    <w:p>
      <w:r>
        <w:t>----------------------------------------</w:t>
      </w:r>
    </w:p>
    <w:p>
      <w:pPr/>
      <w:r>
        <w:t>Abu Salamah said:" Abu[Ar-Raddad] Al-Laithi complained(of an illness). So 'Abdur-Rahman bin 'Awf  visited him. He said: 'The best of you, and the most apt to maintain good relations, as far as I know, is Abu Muhammad('Abdur-Rahman bin 'Awf). So 'Abdur-Rahman bin 'Awf' said: 'I heard the Messenger of Allah saying : "Allah, Most Blessed and Most High, said: 'I am Allah, and I am Ar-Rahman. I created the Rahim(womb), and named it after My Name. So whoever keeps good relations with it, I keep good relation with him, and whoever severs it, I am finished with him.'"</w:t>
      </w:r>
    </w:p>
    <w:p>
      <w:pPr/>
      <w:r>
        <w:t>حَدَّثَنَا ابْنُ أَبِي عُمَرَ، وَسَعِيدُ بْنُ عَبْدِ الرَّحْمَنِ الْمَخْزُومِيُّ، قَالاَ حَدَّثَنَا سُفْيَانُ بْنُ عُيَيْنَةَ، عَنِ الزُّهْرِيِّ، عَنْ أَبِي سَلَمَةَ، قَالَ اشْتَكَى أَبُو الرَّدَّادِ اللَّيْثِيُّ فَعَادَهُ عَبْدُ الرَّحْمَنِ بْنُ عَوْفٍ فَقَالَ خَيْرُهُمْ وَأَوْصَلُهُمْ مَا عَلِمْتُ أَبَا مُحَمَّدٍ ‏.‏ فَقَالَ عَبْدُ الرَّحْمَنِ سَمِعْتُ رَسُولَ اللَّهِ صلى الله عليه وسلم يَقُولُ ‏</w:t>
        <w:br/>
        <w:t>"‏ قَالَ اللَّهُ أَنَا اللَّهُ وَأَنَا الرَّحْمَنُ خَلَقْتُ الرَّحِمَ وَشَقَقْتُ لَهَا مِنَ اسْمِي فَمَنْ وَصَلَهَا وَصَلْتُهُ وَمَنْ قَطَعَهَا بَتَتُّهُ ‏"‏ ‏.‏ وَفِي الْبَابِ عَنْ أَبِي سَعِيدٍ وَابْنِ أَبِي أَوْفَى وَعَامِرِ بْنِ رَبِيعَةَ وَأَبِي هُرَيْرَةَ وَجُبَيْرِ بْنِ مُطْعِمٍ ‏.‏ قَالَ أَبُو عِيسَى حَدِيثُ سُفْيَانَ عَنِ الزُّهْرِيِّ حَدِيثٌ صَحِيحٌ ‏.‏ وَرَوَى مَعْمَرٌ هَذَا الْحَدِيثَ عَنِ الزُّهْرِيِّ عَنْ أَبِي سَلَمَةَ عَنْ رَدَّادٍ اللَّيْثِيِّ عَنْ عَبْدِ الرَّحْمَنِ بْنِ عَوْفٍ وَمَعْمَرٌ كَذَا يَقُولُ قَالَ مُحَمَّدٌ وَحَدِيثُ مَعْمَرٍ خَطَأٌ ‏.‏</w:t>
      </w:r>
    </w:p>
    <w:p>
      <w:pPr/>
      <w:r>
        <w:t>Grade: Sahih (Darussalam)Reference : Jami` at-Tirmidhi 1907In-book reference : Book 27, Hadith 13English translation : Vol. 4, Book 1, Hadith 1907Report Error | Share | Copy ▼</w:t>
      </w:r>
    </w:p>
    <w:p>
      <w:r>
        <w:t>----------------------------------------</w:t>
      </w:r>
    </w:p>
    <w:p>
      <w:pPr/>
      <w:r>
        <w:t>'Abdullah bin Amr narrated that:the Prophet said: "Merely maintaining the ties of kinship is not adequate. But connecting the ties of kinship is when his ties to the womb are severed and he connects it."</w:t>
      </w:r>
    </w:p>
    <w:p>
      <w:pPr/>
      <w:r>
        <w:t>حَدَّثَنَا ابْنُ أَبِي عُمَرَ، حَدَّثَنَا سُفْيَانُ، حَدَّثَنَا بَشِيرٌ أَبُو إِسْمَاعِيلَ، وَفِطْرُ بْنُ خَلِيفَةَ، عَنْ مُجَاهِدٍ، عَنْ عَبْدِ اللَّهِ بْنِ عَمْرٍو، عَنِ النَّبِيِّ صلى الله عليه وسلم قَالَ ‏</w:t>
        <w:br/>
        <w:t>"‏ لَيْسَ الْوَاصِلُ بِالْمُكَافِئِ وَلَكِنَّ الْوَاصِلَ الَّذِي إِذَا انْقَطَعَتْ رَحِمُهُ وَصَلَهَا ‏"‏ ‏.‏ قَالَ أَبُو عِيسَى هَذَا حَدِيثٌ حَسَنٌ صَحِيحٌ ‏.‏ وَفِي الْبَابِ عَنْ سَلْمَانَ وَعَائِشَةَ وَعَبْدِ اللَّهِ بْنِ عُمَرَ ‏.‏</w:t>
      </w:r>
    </w:p>
    <w:p>
      <w:pPr/>
      <w:r>
        <w:t>Grade: Sahih (Darussalam)Reference : Jami` at-Tirmidhi 1908In-book reference : Book 27, Hadith 14English translation : Vol. 4, Book 1, Hadith 1908Report Error | Share | Copy ▼</w:t>
      </w:r>
    </w:p>
    <w:p>
      <w:r>
        <w:t>----------------------------------------</w:t>
      </w:r>
    </w:p>
    <w:p>
      <w:pPr/>
      <w:r>
        <w:t>Muhammad bin Jubair bin Mut'im narrated from his father, that:the Messenger of Allah said: "The one who severs ties will not enter Paradise." Ibn Abi 'Umar said: "Sufyan said: 'Meaning: Ties of the womb."</w:t>
      </w:r>
    </w:p>
    <w:p>
      <w:pPr/>
      <w:r>
        <w:t>حَدَّثَنَا ابْنُ أَبِي عُمَرَ، وَنَصْرُ بْنُ عَلِيٍّ، وَسَعِيدُ بْنُ عَبْدِ الرَّحْمَنِ الْمَخْزُومِيُّ، قَالُوا حَدَّثَنَا سُفْيَانُ، عَنِ الزُّهْرِيِّ، عَنْ مُحَمَّدِ بْنِ جُبَيْرِ بْنِ مُطْعِمٍ، عَنْ أَبِيهِ، قَالَ قَالَ رَسُولُ اللَّهِ صلى الله عليه وسلم ‏</w:t>
        <w:br/>
        <w:t>"‏ لاَ يَدْخُلُ الْجَنَّةَ قَاطِعٌ ‏"‏ ‏.‏ قَالَ ابْنُ أَبِي عُمَرَ قَالَ سُفْيَانُ يَعْنِي قَاطِعَ رَحِمٍ ‏.‏ قَالَ أَبُو عِيسَى هَذَا حَدِيثٌ حَسَنٌ صَحِيحٌ ‏.‏</w:t>
      </w:r>
    </w:p>
    <w:p>
      <w:pPr/>
      <w:r>
        <w:t>Grade: Sahih (Darussalam)Reference : Jami` at-Tirmidhi 1909In-book reference : Book 27, Hadith 15English translation : Vol. 4, Book 1, Hadith 1909Report Error | Share | Copy ▼</w:t>
      </w:r>
    </w:p>
    <w:p>
      <w:r>
        <w:t>----------------------------------------</w:t>
      </w:r>
    </w:p>
    <w:p>
      <w:pPr/>
      <w:r>
        <w:t>'Umar bin 'Abdul-'Aziz said:'a righteous woman, Khawlah bint Hakim said: "The Messenger of Allah came out during the middle of the day, while holding one of the sons of his daughter in his arms. He was saying: 'You are what makes them stingy, cowardly and ignorant. And you are but Raihanillah</w:t>
      </w:r>
    </w:p>
    <w:p>
      <w:pPr/>
      <w:r>
        <w:t>حَدَّثَنَا ابْنُ أَبِي عُمَرَ، حَدَّثَنَا سُفْيَانُ، عَنْ إِبْرَاهِيمَ بْنِ مَيْسَرَةَ، قَالَ سَمِعْتُ ابْنَ أَبِي سُوَيْدٍ، يَقُولُ سَمِعْتُ عُمَرَ بْنَ عَبْدِ الْعَزِيزِ، يَقُولُ زَعَمَتِ الْمَرْأَةُ الصَّالِحَةُ خَوْلَةُ بِنْتُ حَكِيمٍ قَالَتْ خَرَجَ رَسُولُ اللَّهِ صلى الله عليه وسلم ذَاتَ يَوْمٍ وَهُوَ مُحْتَضِنٌ أَحَدَ ابْنَىِ ابْنَتِهِ وَهُوَ يَقُولُ ‏</w:t>
        <w:br/>
        <w:t>"‏ إِنَّكُمْ لَتُبَخِّلُونَ وَتُجَبِّنُونَ وَتُجَهِّلُونَ وَإِنَّكُمْ لَمِنْ رَيْحَانِ اللَّهِ ‏"‏ ‏.‏ قَالَ وَفِي الْبَابِ عَنِ ابْنِ عُمَرَ وَالأَشْعَثِ بْنِ قَيْسٍ ‏.‏ قَالَ أَبُو عِيسَى حَدِيثُ ابْنِ عُيَيْنَةَ عَنْ إِبْرَاهِيمَ بْنِ مَيْسَرَةَ لاَ نَعْرِفُهُ إِلاَّ مِنْ حَدِيثِهِ ‏.‏ وَلاَ نَعْرِفُ لِعُمَرَ بْنِ عَبْدِ الْعَزِيزِ سَمَاعًا مِنْ خَوْلَةَ ‏.‏</w:t>
      </w:r>
    </w:p>
    <w:p>
      <w:pPr/>
      <w:r>
        <w:t>Grade: Da'if (Darussalam)Reference : Jami` at-Tirmidhi 1910In-book reference : Book 27, Hadith 16English translation : Vol. 4, Book 1, Hadith 1910Report Error | Share | Copy ▼</w:t>
      </w:r>
    </w:p>
    <w:p>
      <w:r>
        <w:t>----------------------------------------</w:t>
      </w:r>
    </w:p>
    <w:p>
      <w:pPr/>
      <w:r>
        <w:t>Abu Hurairah narrated:"Al-Aqra' bin Habis saw the prophet kissing Al-Hasan"- Ibn Abi 'Umar (one of the narrators) said:"Al-Hasan and Al-Husain." So he said: 'I have ten children and I do not kiss any one of them.' So the Messenger of Allah said: 'Whoever shows no mercy, he will be shown no mercy."</w:t>
      </w:r>
    </w:p>
    <w:p>
      <w:pPr/>
      <w:r>
        <w:t>حَدَّثَنَا ابْنُ أَبِي عُمَرَ، وَسَعِيدُ بْنُ عَبْدِ الرَّحْمَنِ، قَالاَ حَدَّثَنَا سُفْيَانُ، عَنِ الزُّهْرِيِّ، عَنْ أَبِي سَلَمَةَ، عَنْ أَبِي هُرَيْرَةَ، قَالَ أَبْصَرَ الأَقْرَعُ بْنُ حَابِسٍ النَّبِيَّ صلى الله عليه وسلم وَهُوَ يُقَبِّلُ الْحَسَنَ قَالَ ابْنُ أَبِي عُمَرَ الْحُسَيْنَ أَوِ الْحَسَنَ فَقَالَ إِنَّ لِي مِنَ الْوَلَدِ عَشَرَةً مَا قَبَّلْتُ أَحَدًا مِنْهُمْ ‏.‏ فَقَالَ رَسُولُ اللَّهِ صلى الله عليه وسلم ‏</w:t>
        <w:br/>
        <w:t>"‏ إِنَّهُ مَنْ لاَ يَرْحَمْ لاَ يُرْحَمْ ‏"‏ ‏.‏ قَالَ وَفِي الْبَابِ عَنْ أَنَسٍ وَعَائِشَةَ ‏.‏ قَالَ أَبُو عِيسَى وَأَبُو سَلَمَةَ بْنُ عَبْدِ الرَّحْمَنِ اسْمُهُ عَبْدُ اللَّهِ بْنُ عَبْدِ الرَّحْمَنِ بْنِ عَوْفٍ ‏.‏ وَهَذَا حَدِيثٌ حَسَنٌ صَحِيحٌ ‏.‏</w:t>
      </w:r>
    </w:p>
    <w:p>
      <w:pPr/>
      <w:r>
        <w:t>Grade: Sahih (Darussalam)Reference : Jami` at-Tirmidhi 1911In-book reference : Book 27, Hadith 17English translation : Vol. 4, Book 1, Hadith 1911Report Error | Share | Copy ▼</w:t>
      </w:r>
    </w:p>
    <w:p>
      <w:r>
        <w:t>----------------------------------------</w:t>
      </w:r>
    </w:p>
    <w:p>
      <w:pPr/>
      <w:r>
        <w:t>Abu Sa'eed Al-Khudri narrated that :the Messenger of Allah said: "There is no one who has three daughters, or three sisters, and he treats them well, except that he enters paradise."</w:t>
      </w:r>
    </w:p>
    <w:p>
      <w:pPr/>
      <w:r>
        <w:t>حَدَّثَنَا قُتَيْبَةُ، حَدَّثَنَا عَبْدُ الْعَزِيزِ بْنُ مُحَمَّدٍ، عَنْ سُهَيْلِ بْنِ أَبِي صَالِحٍ، عَنْ سَعِيدِ بْنِ عَبْدِ الرَّحْمَنِ، عَنْ أَبِي سَعِيدٍ الْخُدْرِيِّ، أَنَّ رَسُولَ اللَّهِ صلى الله عليه وسلم قَالَ ‏</w:t>
        <w:br/>
        <w:t>"‏ لاَ يَكُونُ لأَحَدِكُمْ ثَلاَثُ بَنَاتٍ أَوْ ثَلاَثُ أَخَوَاتٍ فَيُحْسِنُ إِلَيْهِنَّ إِلاَّ دَخَلَ الْجَنَّةَ ‏"‏ ‏.‏ قَالَ وَفِي الْبَابِ عَنْ عَائِشَةَ وَعُقْبَةَ بْنِ عَامِرٍ وَأَنَسٍ وَجَابِرٍ وَابْنِ عَبَّاسٍ ‏.‏ قَالَ أَبُو عِيسَى وَأَبُو سَعِيدٍ الْخُدْرِيُّ اسْمُهُ سَعْدُ بْنُ مَالِكِ بْنِ سِنَانٍ وَسَعْدُ بْنُ أَبِي وَقَّاصٍ هُوَ سَعْدُ بْنُ مَالِكِ بْنِ وُهَيْبٍ ‏.‏ وَقَدْ زَادُوا فِي هَذَا الإِسْنَادِ رَجُلاً ‏.‏</w:t>
      </w:r>
    </w:p>
    <w:p>
      <w:pPr/>
      <w:r>
        <w:t>Grade: Da'if (Darussalam)Reference : Jami` at-Tirmidhi 1912In-book reference : Book 27, Hadith 18English translation : Vol. 4, Book 1, Hadith 1912Report Error | Share | Copy ▼</w:t>
      </w:r>
    </w:p>
    <w:p>
      <w:r>
        <w:t>----------------------------------------</w:t>
      </w:r>
    </w:p>
    <w:p>
      <w:pPr/>
      <w:r>
        <w:t>Aishah narrated that the:Messenger of Allah said:"Whoever is tried with something from daughters, and he is patient with them, they will be a barrier from the Fire for him."</w:t>
      </w:r>
    </w:p>
    <w:p>
      <w:pPr/>
      <w:r>
        <w:t>حَدَّثَنَا الْعَلاَءُ بْنُ مَسْلَمَةَ الْبَغْدَادِيُّ، حَدَّثَنَا عَبْدُ الْمَجِيدِ بْنُ عَبْدِ الْعَزِيزِ، عَنْ مَعْمَرٍ، عَنِ الزُّهْرِيِّ، عَنْ عُرْوَةَ، عَنْ عَائِشَةَ، قَالَتْ قَالَ رَسُولُ اللَّهِ صلى الله عليه وسلم ‏</w:t>
        <w:br/>
        <w:t>"‏ مَنِ ابْتُلِيَ بِشَيْءٍ مِنَ الْبَنَاتِ فَصَبَرَ عَلَيْهِنَّ كُنَّ لَهُ حِجَابًا مِنَ النَّارِ ‏"‏ ‏.‏ قَالَ أَبُو عِيسَى هَذَا حَدِيثٌ حَسَنٌ ‏.‏</w:t>
      </w:r>
    </w:p>
    <w:p>
      <w:pPr/>
      <w:r>
        <w:t>Grade: Sahih (Darussalam)Reference : Jami` at-Tirmidhi 1913In-book reference : Book 27, Hadith 19English translation : Vol. 4, Book 1, Hadith 1913Report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