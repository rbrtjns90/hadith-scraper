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Chapters on Pre-emption - Sunnah.com - Sayings and Teachings of Prophet Muhammad (صلى الله عليه و سلم)</w:t>
      </w:r>
    </w:p>
    <w:p>
      <w:pPr/>
      <w:r>
        <w:t>It was narrated that Jabir said:“The Messenger of Allah (ﷺ) said: 'Whoever has a date-palm tree or land, should not sell it until he has offered it to his partner.' ”</w:t>
      </w:r>
    </w:p>
    <w:p>
      <w:pPr/>
      <w:r>
        <w:t>حَدَّثَنَا هِشَامُ بْنُ عَمَّارٍ، وَمُحَمَّدُ بْنُ الصَّبَّاحِ، قَالاَ حَدَّثَنَا سُفْيَانُ بْنُ عُيَيْنَةَ، عَنْ أَبِي الزُّبَيْرِ، عَنْ جَابِرٍ، قَالَ قَالَ رَسُولُ اللَّهِ صلى الله عليه وسلم ‏</w:t>
        <w:br/>
        <w:t>"‏ مَنْ كَانَتْ لَهُ نَخْلٌ أَوْ أَرْضٌ فَلاَ يَبِيعُهَا حَتَّى يَعْرِضَهَا عَلَى شَرِيكِهِ ‏"‏ ‏.‏</w:t>
      </w:r>
    </w:p>
    <w:p>
      <w:pPr/>
      <w:r>
        <w:t>Grade: Sahih (Darussalam)Reference : Sunan Ibn Majah 2492In-book reference : Book 17, Hadith 1English translation : Vol. 3, Book 17, Hadith 2492Report Error | Share | Copy ▼</w:t>
      </w:r>
    </w:p>
    <w:p>
      <w:r>
        <w:t>----------------------------------------</w:t>
      </w:r>
    </w:p>
    <w:p>
      <w:pPr/>
      <w:r>
        <w:t>It was narrated from Ibn Abbas that the Prophet (ﷺ) said:“Whoever has land and wants to sell it, let him offer it to his neighbor.”</w:t>
      </w:r>
    </w:p>
    <w:p>
      <w:pPr/>
      <w:r>
        <w:t>حَدَّثَنَا أَحْمَدُ بْنُ سِنَانٍ، وَالْعَلاَءُ بْنُ سَالِمٍ، قَالاَ حَدَّثَنَا يَزِيدُ بْنُ هَارُونَ، أَنْبَأَنَا شَرِيكٌ، عَنْ سِمَاكٍ، عَنْ عِكْرِمَةَ، عَنِ ابْنِ عَبَّاسٍ، عَنِ النَّبِيِّ صلى الله عليه وسلم قَالَ ‏</w:t>
        <w:br/>
        <w:t>"‏ مَنْ كَانَتْ لَهُ أَرْضٌ فَأَرَادَ بَيْعَهَا فَلْيَعْرِضْهَا عَلَى جَارِهِ ‏"‏ ‏.‏</w:t>
      </w:r>
    </w:p>
    <w:p>
      <w:pPr/>
      <w:r>
        <w:t>Grade: Sahih (Darussalam)Reference : Sunan Ibn Majah 2493In-book reference : Book 17, Hadith 2English translation : Vol. 3, Book 17, Hadith 2493Report Error | Share | Copy ▼</w:t>
      </w:r>
    </w:p>
    <w:p>
      <w:r>
        <w:t>----------------------------------------</w:t>
      </w:r>
    </w:p>
    <w:p>
      <w:pPr/>
      <w:r>
        <w:t>It was narrated from Jabir that the Messenger of Allah (ﷺ) said:“The neighbor has more right to preemption of his neighbor, so let him wait for him even if he is absent, if they share a path.”</w:t>
      </w:r>
    </w:p>
    <w:p>
      <w:pPr/>
      <w:r>
        <w:t>حَدَّثَنَا عُثْمَانُ بْنُ أَبِي شَيْبَةَ، حَدَّثَنَا هُشَيْمٌ، أَنْبَأَنَا عَبْدُ الْمَلِكِ، عَنْ عَطَاءٍ، عَنْ جَابِرِ بْنِ عَبْدِ اللَّهِ، قَالَ قَالَ رَسُولُ اللَّهِ صلى الله عليه وسلم ‏</w:t>
        <w:br/>
        <w:t>"‏ الْجَارُ أَحَقُّ بِشُفْعَةِ جَارِهِ يَنْتَظِرُ بِهَا إِنْ كَانَ غَائِبًا إِذَا كَانَ طَرِيقُهُمَا وَاحِدًا ‏"‏ ‏.‏</w:t>
      </w:r>
    </w:p>
    <w:p>
      <w:pPr/>
      <w:r>
        <w:t>Grade: Da'if (Darussalam)Reference : Sunan Ibn Majah 2494In-book reference : Book 17, Hadith 3English translation : Vol. 3, Book 17, Hadith 2494Report Error | Share | Copy ▼</w:t>
      </w:r>
    </w:p>
    <w:p>
      <w:r>
        <w:t>----------------------------------------</w:t>
      </w:r>
    </w:p>
    <w:p>
      <w:pPr/>
      <w:r>
        <w:t>It was narrated from Abu Rafi' that the Prophet (ﷺ) said:“The neighbor has more right to property that is near.”</w:t>
      </w:r>
    </w:p>
    <w:p>
      <w:pPr/>
      <w:r>
        <w:t>حَدَّثَنَا أَبُو بَكْرِ بْنُ أَبِي شَيْبَةَ، وَعَلِيُّ بْنُ مُحَمَّدٍ، قَالاَ حَدَّثَنَا سُفْيَانُ بْنُ عُيَيْنَةَ، عَنْ إِبْرَاهِيمَ بْنِ مَيْسَرَةَ، عَنْ عَمْرِو بْنِ الشَّرِيدِ، عَنْ أَبِي رَافِعٍ، أَنَّ النَّبِيَّ صلى الله عليه وسلم قَالَ ‏</w:t>
        <w:br/>
        <w:t>"‏ الْجَارُ أَحَقُّ بِسَقَبِهِ ‏"‏ ‏.‏</w:t>
      </w:r>
    </w:p>
    <w:p>
      <w:pPr/>
      <w:r>
        <w:t>Grade: Sahih (Darussalam)Reference : Sunan Ibn Majah 2495In-book reference : Book 17, Hadith 4English translation : Vol. 3, Book 17, Hadith 2495Report Error | Share | Copy ▼</w:t>
      </w:r>
    </w:p>
    <w:p>
      <w:r>
        <w:t>----------------------------------------</w:t>
      </w:r>
    </w:p>
    <w:p>
      <w:pPr/>
      <w:r>
        <w:t>It was narrated that Sharid bin Suwaid said:“I said:</w:t>
        <w:br/>
        <w:t>'O Messenger of Allah, (what do you think of) land owned by only one person but this land has neighbors?' He said: 'The neighbor has more right to property that is near.' ”</w:t>
      </w:r>
    </w:p>
    <w:p>
      <w:pPr/>
      <w:r>
        <w:t>حَدَّثَنَا أَبُو بَكْرِ بْنُ أَبِي شَيْبَةَ، حَدَّثَنَا أَبُو أُسَامَةَ، عَنْ حُسَيْنٍ الْمُعَلِّمِ، عَنْ عَمْرِو بْنِ شُعَيْبٍ، عَنْ عَمْرِو بْنِ الشَّرِيدِ بْنِ سُوَيْدٍ، عَنْ أَبِيهِ الشَّرِيدِ بْنِ سُوَيْدٍ، قَالَ قُلْتُ يَا رَسُولَ اللَّهِ أَرْضٌ لَيْسَ فِيهَا لأَحَدٍ قِسْمٌ وَلاَ شِرْكٌ إِلاَّ الْجِوَارُ ‏.‏ قَالَ ‏</w:t>
        <w:br/>
        <w:t>"‏ الْجَارُ أَحَقُّ بِسَقَبِهِ ‏"‏ ‏.‏</w:t>
      </w:r>
    </w:p>
    <w:p>
      <w:pPr/>
      <w:r>
        <w:t>Grade: Sahih (Darussalam)Reference : Sunan Ibn Majah 2496In-book reference : Book 17, Hadith 5English translation : Vol. 3, Book 17, Hadith 2496Report Error | Share | Copy ▼</w:t>
      </w:r>
    </w:p>
    <w:p>
      <w:r>
        <w:t>----------------------------------------</w:t>
      </w:r>
    </w:p>
    <w:p>
      <w:pPr/>
      <w:r>
        <w:t>It was narrated from Abu Hurairah that:the Messenger of Allah (ﷺ) ruled concerning preemption of land that has not been divided; if the boundaries have been set then there is no preemption.</w:t>
      </w:r>
    </w:p>
    <w:p>
      <w:pPr/>
      <w:r>
        <w:t>حَدَّثَنَا مُحَمَّدُ بْنُ يَحْيَى، وَعَبْدُ الرَّحْمَنِ بْنُ عُمَرَ، قَالاَ حَدَّثَنَا أَبُو عَاصِمٍ، حَدَّثَنَا مَالِكُ بْنُ أَنَسٍ، عَنِ الزُّهْرِيِّ، عَنْ سَعِيدِ بْنِ الْمُسَيَّبِ، وَأَبِي، سَلَمَةَ بْنِ عَبْدِ الرَّحْمَنِ عَنْ أَبِي هُرَيْرَةَ ـ رضي الله عنه ـ أَنَّ رَسُولَ اللَّهِ صلى الله عليه وسلم قَضَى بِالشُّفْعَةِ فِيمَا لَمْ يُقْسَمْ فَإِذَا وَقَعَتِ الْحُدُودُ فَلاَ شُفْعَةَ ‏.‏</w:t>
      </w:r>
    </w:p>
    <w:p>
      <w:pPr/>
      <w:r>
        <w:t>Grade: Sahih (Darussalam)Reference : Sunan Ibn Majah 2497In-book reference : Book 17, Hadith 6English translation : Vol. 3, Book 17, Hadith 2497Report Error | Share | Copy ▼</w:t>
      </w:r>
    </w:p>
    <w:p>
      <w:r>
        <w:t>----------------------------------------</w:t>
      </w:r>
    </w:p>
    <w:p>
      <w:pPr/>
      <w:r>
        <w:t>Another chain narrates a hadith similar to the previous one.</w:t>
      </w:r>
    </w:p>
    <w:p>
      <w:pPr/>
      <w:r>
        <w:t>حَدَّثَنَا مُحَمَّدُ بْنُ حَمَّادٍ الطِّهْرَانِيُّ، حَدَّثَنَا أَبُو عَاصِمٍ، عَنْ مَالِكٍ، عَنِ الزُّهْرِيِّ، عَنْ سَعِيدِ بْنِ الْمُسَيَّبِ، وَأَبِي، سَلَمَةَ عَنْ أَبِي هُرَيْرَةَ، عَنِ النَّبِيِّ صلى الله عليه وسلم نَحْوَهُ ‏.‏ قَالَ أَبُو عَاصِمٍ سَعِيدُ بْنُ الْمُسَيَّبِ مُرْسَلٌ وَأَبُو سَلَمَةَ عَنْ أَبِي هُرَيْرَةَ مُتَّصِلٌ ‏.‏</w:t>
      </w:r>
    </w:p>
    <w:p>
      <w:pPr/>
      <w:r>
        <w:t>Reference : Sunan Ibn Majah 2497In-book reference : Book 17, Hadith 7English translation : Vol. 1, Book 17, Hadith 2497Report Error | Share | Copy ▼</w:t>
      </w:r>
    </w:p>
    <w:p>
      <w:r>
        <w:t>----------------------------------------</w:t>
      </w:r>
    </w:p>
    <w:p>
      <w:pPr/>
      <w:r>
        <w:t>It was narrated from Abu Rafi' that the Messenger of Allah (ﷺ) said:“The partner has more right to what is near him, so long as he is still a partner.”</w:t>
      </w:r>
    </w:p>
    <w:p>
      <w:pPr/>
      <w:r>
        <w:t>حَدَّثَنَا عَبْدُ اللَّهِ بْنُ الْجَرَّاحِ، حَدَّثَنَا سُفْيَانُ بْنُ عُيَيْنَةَ، عَنْ إِبْرَاهِيمَ بْنِ مَيْسَرَةَ، عَنْ عَمْرِو بْنِ الشَّرِيدِ، عَنْ أَبِي رَافِعٍ، قَالَ قَالَ رَسُولُ اللَّهِ صلى الله عليه وسلم ‏</w:t>
        <w:br/>
        <w:t>"‏ الشَّرِيكُ أَحَقُّ بِسَقَبِهِ مَا كَانَ ‏"‏ ‏.‏</w:t>
      </w:r>
    </w:p>
    <w:p>
      <w:pPr/>
      <w:r>
        <w:t>Grade: Sahih (Darussalam)Reference : Sunan Ibn Majah 2498In-book reference : Book 17, Hadith 8English translation : Vol. 3, Book 17, Hadith 2498Report Error | Share | Copy ▼</w:t>
      </w:r>
    </w:p>
    <w:p>
      <w:r>
        <w:t>----------------------------------------</w:t>
      </w:r>
    </w:p>
    <w:p>
      <w:pPr/>
      <w:r>
        <w:t>It was narrated from Jabir bin Abdullah that:the Messenger of Allah (ﷺ) ruled that preemption takes effect in all cases where land has not been divided. But if the boundaries have been set and the roads laid out, then there is no preemption.”</w:t>
      </w:r>
    </w:p>
    <w:p>
      <w:pPr/>
      <w:r>
        <w:t>حَدَّثَنَا مُحَمَّدُ بْنُ يَحْيَى، حَدَّثَنَا عَبْدُ الرَّزَّاقِ، عَنْ مَعْمَرٍ، عَنِ الزُّهْرِيِّ، عَنْ أَبِي سَلَمَةَ، عَنْ جَابِرِ بْنِ عَبْدِ اللَّهِ، قَالَ إِنَّمَا جَعَلَ رَسُولُ اللَّهِ صلى الله عليه وسلم الشُّفْعَةَ فِي كُلِّ مَا لَمْ يُقْسَمْ فَإِذَا وَقَعَتِ الْحُدُودُ وَصُرِّفَتِ الطُّرُقُ فَلاَ شُفْعَةَ ‏"‏ ‏.‏</w:t>
      </w:r>
    </w:p>
    <w:p>
      <w:pPr/>
      <w:r>
        <w:t>Grade: Sahih (Darussalam)Reference : Sunan Ibn Majah 2499In-book reference : Book 17, Hadith 9English translation : Vol. 3, Book 17, Hadith 2499Report Error | Share | Copy ▼</w:t>
      </w:r>
    </w:p>
    <w:p>
      <w:r>
        <w:t>----------------------------------------</w:t>
      </w:r>
    </w:p>
    <w:p>
      <w:pPr/>
      <w:r>
        <w:t>It was narrated from Ibn 'Umar that the Messenger of Allah (ﷺ) said:“Preemption is like undoing the `Iqal.”</w:t>
      </w:r>
    </w:p>
    <w:p>
      <w:pPr/>
      <w:r>
        <w:t>حَدَّثَنَا مُحَمَّدُ بْنُ بَشَّارٍ، حَدَّثَنَا مُحَمَّدُ بْنُ الْحَارِثِ، عَنْ مُحَمَّدِ بْنِ عَبْدِ الرَّحْمَنِ بْنِ الْبَيْلَمَانِيِّ، عَنْ أَبِيهِ، عَنِ ابْنِ عُمَرَ، قَالَ قَالَ رَسُولُ اللَّهِ صلى الله عليه وسلم ‏</w:t>
        <w:br/>
        <w:t>"‏ الشُّفْعَةُ كَحَلِّ الْعِقَالِ ‏"‏ ‏.‏</w:t>
      </w:r>
    </w:p>
    <w:p>
      <w:pPr/>
      <w:r>
        <w:t>Grade: Da'if (Darussalam)Reference : Sunan Ibn Majah 2500In-book reference : Book 17, Hadith 10English translation : Vol. 3, Book 17, Hadith 2500Report Error | Share | Copy ▼</w:t>
      </w:r>
    </w:p>
    <w:p>
      <w:r>
        <w:t>----------------------------------------</w:t>
      </w:r>
    </w:p>
    <w:p>
      <w:pPr/>
      <w:r>
        <w:t>It was narrated from Ibn 'Umar that the Messenger of Allah (ﷺ) said:“There is no preemption for a partner when his co-partner has beaten him to it (in another deal before), not for a minor nor one who is absent.”</w:t>
      </w:r>
    </w:p>
    <w:p>
      <w:pPr/>
      <w:r>
        <w:t>حَدَّثَنَا سُوَيْدُ بْنُ سَعِيدٍ، قَالَ حَدَّثَنَا مُحَمَّدُ بْنُ الْحَارِثِ، عَنْ مُحَمَّدِ بْنِ عَبْدِ الرَّحْمَنِ بْنِ الْبَيْلَمَانِيِّ، عَنْ أَبِيهِ، عَنِ ابْنِ عُمَرَ، قَالَ قَالَ رَسُولُ اللَّهِ صلى الله عليه وسلم ‏</w:t>
        <w:br/>
        <w:t>"‏ لاَ شُفْعَةَ لِشَرِيكٍ عَلَى شَرِيكٍ إِذَا سَبَقَهُ بِالشِّرَاءِ وَلاَ لِصَغِيرٍ وَلاَ لِغَائِبٍ ‏"‏ ‏.‏</w:t>
      </w:r>
    </w:p>
    <w:p>
      <w:pPr/>
      <w:r>
        <w:t>Grade: Da'if (Darussalam)Reference : Sunan Ibn Majah 2501In-book reference : Book 17, Hadith 11English translation : Vol. 3, Book 17, Hadith 2501Report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