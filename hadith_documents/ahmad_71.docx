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Sunnah.com - Sayings and Teachings of Prophet Muhammad (صلى الله عليه و سلم)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