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Hadith Describing The Manner Rasoolullah Drank - Sunnah.com - Sayings and Teachings of Prophet Muhammad (صلى الله عليه و سلم)</w:t>
      </w:r>
    </w:p>
    <w:p>
      <w:pPr/>
      <w:r>
        <w:t>Ibn 'Abbas said (may Allah be well pleased with him and his father):“The Prophet (Allah bless him and give him peace) drank from [the water of] Zamzam while standing.”</w:t>
      </w:r>
    </w:p>
    <w:p>
      <w:pPr/>
      <w:r>
        <w:t>حَدَّثَنَا أَحْمَدُ بْنُ مَنِيعٍ، قَالَ‏:‏ حَدَّثَنَا هُشَيْمٌ، قَالَ‏:‏ حَدَّثَنَا عَاصِمٌ الأَحْوَلُ، وَمُغِيرَةُ، عَنِ الشَّعْبِيِّ، عَنِ ابْنِ عَبَّاسٍ‏:‏ أَنَّ النَّبِيَّ صلى الله عليه وسلم، شَرِبَ مِنْ زَمْزَمَ، وَهُوَ قَائِمٌ‏.‏</w:t>
      </w:r>
    </w:p>
    <w:p>
      <w:pPr/>
      <w:r>
        <w:t>Grade: Sahih (Zubair `Aliza'i)Reference : Ash-Shama'il Al-Muhammadiyah 205In-book reference : Book 31, Hadith 1Report Error | Share | Copy ▼</w:t>
      </w:r>
    </w:p>
    <w:p>
      <w:r>
        <w:t>----------------------------------------</w:t>
      </w:r>
    </w:p>
    <w:p>
      <w:pPr/>
      <w:r>
        <w:t>'Amr ibn Shu'aib reports on the authority of his father that his grandfather said:"I saw Allah's Messenger (Allah bless him and give him peace) drink while both standing and sitting.”</w:t>
      </w:r>
    </w:p>
    <w:p>
      <w:pPr/>
      <w:r>
        <w:t>حَدَّثَنَا قُتَيْبَةُ بْنُ سَعِيدٍ، قَالَ‏:‏ حَدَّثَنَا مُحَمَّدُ بْنُ جَعْفَرٍ، عَنْ حُسَيْنٍ الْمُعَلِّمِ، عَنْ عَمْرِو بْنِ شُعَيْبٍ، عَنْ أَبِيهِ، عَنْ جَدِّهِ، قَالَ‏:‏ رَأَيْتُ رَسُولَ اللهِ صلى الله عليه وسلم، يَشْرَبُ قَائِمًا، وَقَاعِدًا‏.‏</w:t>
      </w:r>
    </w:p>
    <w:p>
      <w:pPr/>
      <w:r>
        <w:t>Grade: Hasan Isnād (Zubair `Aliza'i)Reference : Ash-Shama'il Al-Muhammadiyah 206In-book reference : Book 31, Hadith 2Report Error | Share | Copy ▼</w:t>
      </w:r>
    </w:p>
    <w:p>
      <w:r>
        <w:t>----------------------------------------</w:t>
      </w:r>
    </w:p>
    <w:p>
      <w:pPr/>
      <w:r>
        <w:t>Ibn 'Abbas said (may Allah be well pleased with him and his father):"I gave Allah’s Messenger (Allah bless him and give him peace) Zamzam water, and he drank it standing up.”</w:t>
      </w:r>
    </w:p>
    <w:p>
      <w:pPr/>
      <w:r>
        <w:t>حَدَّثَنَا عَلِيُّ بْنُ حُجْرٍ، قَالَ‏:‏ حَدَّثَنَا ابْنُ الْمُبَارِكِ، عَنْ عَاصِمٍ الأَحْوَلِ، عَنِ الشَّعْبِيِّ، عَنِ ابْنِ عَبَّاسٍ، قَالَ‏:‏ سَقَيْتُ النَّبِيَّ صلى الله عليه وسلم، مِنْ زَمْزَمَ، فَشَرِبَ، وَهُوَ قَائِمٌ‏.‏</w:t>
      </w:r>
    </w:p>
    <w:p>
      <w:pPr/>
      <w:r>
        <w:t>Grade: Sahih Isnād (Zubair `Aliza'i)Reference : Ash-Shama'il Al-Muhammadiyah 207In-book reference : Book 31, Hadith 3Report Error | Share | Copy ▼</w:t>
      </w:r>
    </w:p>
    <w:p>
      <w:r>
        <w:t>----------------------------------------</w:t>
      </w:r>
    </w:p>
    <w:p>
      <w:pPr/>
      <w:r>
        <w:t>An-Nazzal ibn Sabra said;</w:t>
        <w:br/>
        <w:t>"Ali (may Allah be well pleased with him) brought a jug of water, while he was in ar-Rahba, after which he dipped out a handful, washed his hands, rinsed his mouth, snuffed up his nostrils, and wiped his face, his forearms and his head. Then he drank from it while standing. Then he said:'This is the minor ritual ablution of someone who has not excreted any substance that would render him ritually impure. I saw Allah’s Messenger (Allah bless him and give him peace) act in this manner'."</w:t>
      </w:r>
    </w:p>
    <w:p>
      <w:pPr/>
      <w:r>
        <w:t>حَدَّثَنَا أَبُو كُرَيْبٍ مُحَمَّدُ بْنُ الْعَلاءِ، وَمُحَمَّدُ بْنُ طَرِيفٍ الْكُوفِيُّ، قَالا‏:‏ حَدَّثَنَا ابْنُ الْفُضَيْلِ، عَنِ الأَعْمَشِ، عَنْ عَبْدِ الْمَلِكِ بْنِ مَيْسَرَةَ، عَنِ النَّزَّالِ بْنِ سَبْرَةَ، قَالَ‏:‏ أَتَى عَلِيٌّ، بِكُوزٍ مِنْ مَاءٍ، وَهُوَ فِي الرَّحْبَةِ، فَأَخَذَ مِنْهُ كَفًّا، فَغَسَلَ يَدَيْهِ، وَمَضْمَضَ، وَاسْتَنْشَقَ، وَمَسَحَ وَجْهَهُ وَذِرَاعَيْهِ وَرَأْسَهُ، ثُمَّ شَرِبَ وَهُوَ قَائِمٌ، ثُمَّ قَالَ‏:‏ هَذَا وُضُوءُ مَنْ لَمْ يُحْدِثْ، هَكَذَا رَأَيْتُ رَسُولَ اللهِ صلى الله عليه وسلم، فَعَلَ‏.‏</w:t>
      </w:r>
    </w:p>
    <w:p>
      <w:pPr/>
      <w:r>
        <w:t>Grade: Sahih Isnād (Zubair `Aliza'i)Reference : Ash-Shama'il Al-Muhammadiyah 208In-book reference : Book 31, Hadith 4Report Error | Share | Copy ▼</w:t>
      </w:r>
    </w:p>
    <w:p>
      <w:r>
        <w:t>----------------------------------------</w:t>
      </w:r>
    </w:p>
    <w:p>
      <w:pPr/>
      <w:r>
        <w:t>Anas ibn Malik said (may Allah be well pleased with him):"The Prophet (Allah bless him and give him peace) used to breathe into the vessel three times when he drank, and he would say: 'It is more wholesome and more thirst-quenching!’”</w:t>
      </w:r>
    </w:p>
    <w:p>
      <w:pPr/>
      <w:r>
        <w:t>حَدَّثَنَا قُتَيْبَةُ بْنُ سَعِيدٍ، وَيُوسُفُ بْنُ حَمَّادٍ، قَالا‏:‏ حَدَّثَنَا عَبْدُ الْوَارِثِ بْنُ سَعِيدٍ، عَنْ أَبِي عصَامَ، عَنْ أَنَسِ بْنِ مَالِكٍ، أَنَّ النَّبِيَّ صلى الله عليه وسلم‏:‏ كَانَ يَتَنَفَّسُ فِي الإِنَاءِ ثَلاثًا إِذَا شَرِبَ، وَيَقُولُ‏:‏ هُوَ أَمْرَأُ، وَأَرْوَى‏.‏</w:t>
      </w:r>
    </w:p>
    <w:p>
      <w:pPr/>
      <w:r>
        <w:t>Grade: Sahih Isnād (Zubair `Aliza'i)Reference : Ash-Shama'il Al-Muhammadiyah 209In-book reference : Book 31, Hadith 5Report Error | Share | Copy ▼</w:t>
      </w:r>
    </w:p>
    <w:p>
      <w:r>
        <w:t>----------------------------------------</w:t>
      </w:r>
    </w:p>
    <w:p>
      <w:pPr/>
      <w:r>
        <w:t>Ibn 'Abbas said (may Allah be well pleased with him and his father):"When the Prophet drank (Allah bless him and give him peace), he used to take two breaths.”</w:t>
      </w:r>
    </w:p>
    <w:p>
      <w:pPr/>
      <w:r>
        <w:t>حَدَّثَنَا عَلِيُّ بْنُ خَشْرَمٍ، قَالَ‏:‏ حَدَّثَنَا عِيسَى بْنُ يُونُسَ، عَنْ رِشْدِينِ بْنِ كُرَيْبٍ، عَنْ أَبِيهِ، عَنِ ابْنِ عَبَّاسٍ‏:‏ أَنَّ النَّبِيَّ صلى الله عليه وسلم كَانَ إِذَا شَرِبَ، تَنَفَّسَ مَرَّتَيْنِ‏.‏</w:t>
      </w:r>
    </w:p>
    <w:p>
      <w:pPr/>
      <w:r>
        <w:t>Grade: Da'if Isnād (Zubair `Aliza'i)Reference : Ash-Shama'il Al-Muhammadiyah 210In-book reference : Book 31, Hadith 6Report Error | Share | Copy ▼</w:t>
      </w:r>
    </w:p>
    <w:p>
      <w:r>
        <w:t>----------------------------------------</w:t>
      </w:r>
    </w:p>
    <w:p>
      <w:pPr/>
      <w:r>
        <w:t>'Abd ar-Rahman ibn Abi 'Amra said that his grandmother Kabsha said:"The Prophet (Allah bless him and give him peace) entered my presence, then he drank from a suspended waterskin while standing, so I reached up to its mouth and cut it loose.”</w:t>
      </w:r>
    </w:p>
    <w:p>
      <w:pPr/>
      <w:r>
        <w:t>حَدَّثَنَا ابْنُ أَبِي عُمَرَ، قَالَ‏:‏ حَدَّثَنَا سُفْيَانُ، عَنْ يَزِيدَ بْنِ يَزِيدَ بْنِ جَابِرٍ، عَنْ عَبْدِ الرَّحْمَنِ بْنِ أَبِي عَمْرَةَ، عَنْ جَدَّتِهِ كَبْشَةِ، قَالَتْ‏:‏ دَخَلَ عَلَيَّ النَّبِيُّ صلى الله عليه وسلم فَشَرِبَ مِنْ قِرْبَةٍ مُعَلَّقَةٍ قَائِمًا، فَقُمْتُ إِلَى فِيهَا فَقَطَعْتُهُ‏.‏</w:t>
      </w:r>
    </w:p>
    <w:p>
      <w:pPr/>
      <w:r>
        <w:t>Grade: Hasan Isnād (Zubair `Aliza'i)Reference : Ash-Shama'il Al-Muhammadiyah 211In-book reference : Book 31, Hadith 7Report Error | Share | Copy ▼</w:t>
      </w:r>
    </w:p>
    <w:p>
      <w:r>
        <w:t>----------------------------------------</w:t>
      </w:r>
    </w:p>
    <w:p>
      <w:pPr/>
      <w:r>
        <w:t>Thumama ibn 'Abdi’llah said:“Anas ibn Malik used to breathe into the vessel three times, and Anas ibn Malik maintained that the Prophet (Allah bless him and give him peace) likewise used to breathe into the vessel three times.”</w:t>
      </w:r>
    </w:p>
    <w:p>
      <w:pPr/>
      <w:r>
        <w:t>حَدَّثَنَا مُحَمَّدُ بْنُ بَشَّارٍ، قَالَ‏:‏ حَدَّثَنَا عَبْدُ الرَّحْمَنِ بْنُ مَهْدِيٍّ، قَالَ‏:‏ حَدَّثَنَا عُزْرَةُ بْنُ ثَابِتٍ الأَنْصَارِيُّ، عَنْ ثُمَامَةَ بْنِ عَبْدِ اللهِ، قَالَ‏:‏ كَانَ أَنَسُ بْنُ مَالِكٍ، يَتَنَفَّسُ فِي الإِنَاءِ ثَلاثًا، وَزَعَمَ أَنَسٌ، أَنَّ النَّبِيَّ صلى الله عليه وسلم، كَانَ يَتَنَفَّسُ فِي الإِنَاءِ ثَلاثًا‏.‏</w:t>
      </w:r>
    </w:p>
    <w:p>
      <w:pPr/>
      <w:r>
        <w:t>Grade: Sahih Isnād (Zubair `Aliza'i)Reference : Ash-Shama'il Al-Muhammadiyah 212In-book reference : Book 31, Hadith 8Report Error | Share | Copy ▼</w:t>
      </w:r>
    </w:p>
    <w:p>
      <w:r>
        <w:t>----------------------------------------</w:t>
      </w:r>
    </w:p>
    <w:p>
      <w:pPr/>
      <w:r>
        <w:t>Anas ibn Malik said:"The Prophet (Allah bless him and give him peace) entered the presence of Umm Sulaim, and a waterskin was suspended there, so he drank from the mouth of the waterskin while standing. Umm Sulaim therefore reached up to the head of the waterskin and cut it loose.”</w:t>
      </w:r>
    </w:p>
    <w:p>
      <w:pPr/>
      <w:r>
        <w:t>حَدَّثَنَا عَبْدُ اللهِ بْنُ عَبْدِ الرَّحْمَنِ، قَالَ‏:‏ حَدَّثَنَا أَبُو عَاصِمٍ، عَنِ ابْنِ جُرَيْجٍ، عَنْ عَبْدِ الْكَرِيمِ، عَنِ الْبَرَاءِ بْنِ زَيْدٍ ابْنِ ابْنَةِ أَنَسِ بْنِ مَالِكٍ، عَنْ أَنَسِ بْنِ مَالِكٍ، أَنَّ النَّبِيَّ صلى الله عليه وسلم، دَخَلَ عَلَى أُمِّ سُلَيْمٍ، وَقِرْبَةٌ مُعَلَّقَةٌ، فَشَرِبَ مِنْ فَمِ الْقِرْبَةِ وَهُوَ قَائِمٌ، فَقَامَتْ أُمُّ سُلَيْمٍ إِلَى رَأْسِ الْقِرْبَةِ فَقَطَعَتْهَا‏.‏</w:t>
      </w:r>
    </w:p>
    <w:p>
      <w:pPr/>
      <w:r>
        <w:t>Grade: Da'if Isnād (Zubair `Aliza'i)Reference : Ash-Shama'il Al-Muhammadiyah 213In-book reference : Book 31, Hadith 9Report Error | Share | Copy ▼</w:t>
      </w:r>
    </w:p>
    <w:p>
      <w:r>
        <w:t>----------------------------------------</w:t>
      </w:r>
    </w:p>
    <w:p>
      <w:pPr/>
      <w:r>
        <w:t>'A’isha bint Sa'd ibn Abi Waqqas reported that her father said:“The Prophet (Allah bless him and give him peace) used to drink while standing.”</w:t>
      </w:r>
    </w:p>
    <w:p>
      <w:pPr/>
      <w:r>
        <w:t>حَدَّثَنَا أَحْمَدُ بْنُ نَصْرٍ النَّيْسَابُورِيُّ، قَالَ‏:‏ حَدَّثَنَا إِسْحَاقُ بْنُ مُحَمَّدٍ الْفَرْوِي، قَالَ‏:‏ حَدَّثَتْنَا عَبِيدَةُ بِنْتُ نَائِلٍ، عَنْ عَائِشَةَ بِنْتِ سَعْدِ بْنِ أَبِي وَقَّاصٍ، عَنِ أَبِيهَا، أَنَّ النَّبِيَّ صلى الله عليه وسلم، كَانَ يَشْرَبُ قَائِمًا، قَالَ أَبُو عِيسَى‏:‏ وَقَالَ بَعْضُهُمْ‏:‏ عُبَيْدَةُ بِنْتُ نَابِلٍ‏.‏</w:t>
      </w:r>
    </w:p>
    <w:p>
      <w:pPr/>
      <w:r>
        <w:t>Grade: Da'if Isnād (Zubair `Aliza'i)Reference : Ash-Shama'il Al-Muhammadiyah 214In-book reference : Book 31, Hadith 10Report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