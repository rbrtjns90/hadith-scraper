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I'tikaf - Sunnah.com - Sayings and Teachings of Prophet Muhammad (صلى الله عليه و سلم)</w:t>
      </w:r>
    </w:p>
    <w:p>
      <w:pPr/>
      <w:r>
        <w:t>Ibn 'Umar (Allah be pleased with both of them) reported that the Messenger of Allah (ﷺ) used to observe i'tikaf in the last ten days of Ramadan.</w:t>
      </w:r>
    </w:p>
    <w:p>
      <w:pPr/>
      <w:r>
        <w:t>حَدَّثَنَا مُحَمَّدُ بْنُ مِهْرَانَ الرَّازِيُّ، حَدَّثَنَا حَاتِمُ بْنُ إِسْمَاعِيلَ، عَنْ مُوسَى بْنِ عُقْبَةَ، عَنْ نَافِعٍ، عَنِ ابْنِ عُمَرَ، رضى الله عنهما أَنَّ النَّبِيَّ صلى الله عليه وسلم كَانَ يَعْتَكِفُ فِي الْعَشْرِ الأَوَاخِرِ مِنْ رَمَضَانَ ‏.‏</w:t>
      </w:r>
    </w:p>
    <w:p>
      <w:pPr/>
      <w:r>
        <w:t>Reference : Sahih Muslim 1171aIn-book reference : Book 14, Hadith 1USC-MSA web (English) reference : Book 6, Hadith 2636   (deprecated numbering scheme)Report Error | Share | Copy ▼</w:t>
      </w:r>
    </w:p>
    <w:p>
      <w:r>
        <w:t>----------------------------------------</w:t>
      </w:r>
    </w:p>
    <w:p>
      <w:pPr/>
      <w:r>
        <w:t>Abdullah b. Umar (Allah be pleased with both of them) reported that the Messenger of Allah (ﷺ) used to observe i'tikaf in the last ten days of Ramadan. Nafi' said:Abdullah (Allah be pleased with him) showed me the place in the mosque where the Messenger of Allah (ﷺ) used to observe i'tikaf.</w:t>
      </w:r>
    </w:p>
    <w:p>
      <w:pPr/>
      <w:r>
        <w:t>وَحَدَّثَنِي أَبُو الطَّاهِرِ، أَخْبَرَنَا ابْنُ وَهْبٍ، أَخْبَرَنِي يُونُسُ بْنُ يَزِيدَ، أَنَّ نَافِعًا، حَدَّثَهُ عَنْ عَبْدِ اللَّهِ بْنِ عُمَرَ، - رضى الله عنهما - أَنَّ رَسُولَ اللَّهِ صلى الله عليه وسلم كَانَ يَعْتَكِفُ الْعَشْرَ الأَوَاخِرَ مِنْ رَمَضَانَ ‏.‏ قَالَ نَافِعٌ وَقَدْ أَرَانِي عَبْدُ اللَّهِ - رضى الله عنه - الْمَكَانَ الَّذِي كَانَ يَعْتَكِفُ فِيهِ رَسُولُ اللَّهِ صلى الله عليه وسلم مِنَ الْمَسْجِدِ ‏.‏</w:t>
      </w:r>
    </w:p>
    <w:p>
      <w:pPr/>
      <w:r>
        <w:t>Reference : Sahih Muslim 1171bIn-book reference : Book 14, Hadith 2USC-MSA web (English) reference : Book 6, Hadith 2637   (deprecated numbering scheme)Report Error | Share | Copy ▼</w:t>
      </w:r>
    </w:p>
    <w:p>
      <w:r>
        <w:t>----------------------------------------</w:t>
      </w:r>
    </w:p>
    <w:p>
      <w:pPr/>
      <w:r>
        <w:t>'A'isha (Allah be pleased with her) reported that the Messenger of Allah (ﷺ) used to observe i'tikaf in the last ten days of Ramadan.</w:t>
      </w:r>
    </w:p>
    <w:p>
      <w:pPr/>
      <w:r>
        <w:t>وَحَدَّثَنَا سَهْلُ بْنُ عُثْمَانَ، حَدَّثَنَا عُقْبَةُ بْنُ خَالِدٍ السَّكُونِيُّ، عَنْ عُبَيْدِ اللَّهِ بْنِ عُمَرَ، عَنْ عَبْدِ الرَّحْمَنِ بْنِ الْقَاسِمِ، عَنْ أَبِيهِ، عَنْ عَائِشَةَ، - رضى الله عنها - قَالَتْ كَانَ رَسُولُ اللَّهِ صلى الله عليه وسلم يَعْتَكِفُ الْعَشْرَ الأَوَاخِرَ مِنْ رَمَضَانَ ‏.‏</w:t>
      </w:r>
    </w:p>
    <w:p>
      <w:pPr/>
      <w:r>
        <w:t>Reference : Sahih Muslim 1172aIn-book reference : Book 14, Hadith 3USC-MSA web (English) reference : Book 6, Hadith 2638   (deprecated numbering scheme)Report Error | Share | Copy ▼</w:t>
      </w:r>
    </w:p>
    <w:p>
      <w:r>
        <w:t>----------------------------------------</w:t>
      </w:r>
    </w:p>
    <w:p>
      <w:pPr/>
      <w:r>
        <w:t>This hadith has been narrated by 'A'isha (Allah be pleased with her) through another chain of transmitters.</w:t>
      </w:r>
    </w:p>
    <w:p>
      <w:pPr/>
      <w:r>
        <w:t>حَدَّثَنَا يَحْيَى بْنُ يَحْيَى، أَخْبَرَنَا أَبُو مُعَاوِيَةَ، ح وَحَدَّثَنَا سَهْلُ بْنُ عُثْمَانَ، أَخْبَرَنَا حَفْصُ بْنُ غِيَاثٍ، جَمِيعًا عَنْ هِشَامٍ، ح وَحَدَّثَنَا أَبُو بَكْرِ بْنُ أَبِي شَيْبَةَ، وَأَبُو كُرَيْبٍ - وَاللَّفْظُ لَهُمَا - قَالاَ حَدَّثَنَا ابْنُ نُمَيْرٍ، عَنْ هِشَامِ بْنِ عُرْوَةَ، عَنْ أَبِيهِ، عَنْ عَائِشَةَ، - رضى الله عنها - قَالَتْ كَانَ رَسُولُ اللَّهِ صلى الله عليه وسلم يَعْتَكِفُ الْعَشْرَ الأَوَاخِرَ مِنْ رَمَضَانَ ‏.‏</w:t>
      </w:r>
    </w:p>
    <w:p>
      <w:pPr/>
      <w:r>
        <w:t>Reference : Sahih Muslim 1172bIn-book reference : Book 14, Hadith 4USC-MSA web (English) reference : Book 6, Hadith 2639   (deprecated numbering scheme)Report Error | Share | Copy ▼</w:t>
      </w:r>
    </w:p>
    <w:p>
      <w:r>
        <w:t>----------------------------------------</w:t>
      </w:r>
    </w:p>
    <w:p>
      <w:pPr/>
      <w:r>
        <w:t>'A'isha (Allah be pleased with her) reported that the Messenger of Allah (may peace he upon him) used to observe i'tikif in the last ten days of Ramadan till Allah called him back (to his heavenly home). Then his wives observed i'tikaf after him.</w:t>
      </w:r>
    </w:p>
    <w:p>
      <w:pPr/>
      <w:r>
        <w:t>وَحَدَّثَنَا قُتَيْبَةُ بْنُ سَعِيدٍ، حَدَّثَنَا لَيْثٌ، عَنْ عُقَيْلٍ، عَنِ الزُّهْرِيِّ، عَنْ عُرْوَةَ، عَنْ عَائِشَةَ، - رضى الله عنها - أَنَّ النَّبِيَّ صلى الله عليه وسلم كَانَ يَعْتَكِفُ الْعَشْرَ الأَوَاخِرَ مِنْ رَمَضَانَ حَتَّى تَوَفَّاهُ اللَّهُ عَزَّ وَجَلَّ ثُمَّ اعْتَكَفَ أَزْوَاجُهُ مِنْ بَعْدِهِ ‏.‏</w:t>
      </w:r>
    </w:p>
    <w:p>
      <w:pPr/>
      <w:r>
        <w:t>Reference : Sahih Muslim 1172cIn-book reference : Book 14, Hadith 5USC-MSA web (English) reference : Book 6, Hadith 2640   (deprecated numbering scheme)Report Error | Share | Copy ▼</w:t>
      </w:r>
    </w:p>
    <w:p>
      <w:r>
        <w:t>----------------------------------------</w:t>
      </w:r>
    </w:p>
    <w:p>
      <w:pPr/>
      <w:r>
        <w:t>'A'isha (Allah be pleased with her) reported that when the Messenger of Allah (ﷺ) decided to observe i'tikaf, he prayed in the morning and then went to the place of his i'tikaf, and he commanded that a tent should be pitched for him, and it was pitched. He (once) decided to observe i'tikaf in the last ten days of Ramadan. Zainab (the wife of the Holy Prophet) commanded that a tent should be pitched for her. It was pitched accordingly. And some other wives of Allah's Apostle (ﷺ) commanded that tents should be pitched for them too. And they were pitched. When the Messenger of Allah (may peace he upon him) offered the morning prayer, he looked and found (so many) tents. Thereupon he said:What is this virtue that these (ladies) have decided to acquire? He commanded his tent to be struck and abandoned i'tikaf in the month of Ramadan and postponed it to the first ten days of Shawwal.</w:t>
      </w:r>
    </w:p>
    <w:p>
      <w:pPr/>
      <w:r>
        <w:t>حَدَّثَنَا يَحْيَى بْنُ يَحْيَى، أَخْبَرَنَا أَبُو مُعَاوِيَةَ، عَنْ يَحْيَى بْنِ سَعِيدٍ، عَنْ عَمْرَةَ، عَنْ عَائِشَةَ، - رضى الله عنها - قَالَتْ كَانَ رَسُولُ اللَّهِ صلى الله عليه وسلم إِذَا أَرَادَ أَنْ يَعْتَكِفَ صَلَّى الْفَجْرَ ثُمَّ دَخَلَ مُعْتَكَفَهُ وَإِنَّهُ أَمَرَ بِخِبَائِهِ فَضُرِبَ أَرَادَ الاِعْتِكَافَ فِي الْعَشْرِ الأَوَاخِرِ مِنْ رَمَضَانَ فَأَمَرَتْ زَيْنَبُ بِخِبَائِهَا فَضُرِبَ وَأَمَرَ غَيْرُهَا مِنْ أَزْوَاجِ النَّبِيِّ صلى الله عليه وسلم بِخِبَائِهِ فَضُرِبَ فَلَمَّا صَلَّى رَسُولُ اللَّهِ صلى الله عليه وسلم الْفَجْرَ نَظَرَ فَإِذَا الأَخْبِيَةُ فَقَالَ ‏</w:t>
        <w:br/>
        <w:t>"‏ آلْبِرَّ تُرِدْنَ ‏"‏ ‏.‏ فَأَمَرَ بِخِبَائِهِ فَقُوِّضَ وَتَرَكَ الاِعْتِكَافَ فِي شَهْرِ رَمَضَانَ حَتَّى اعْتَكَفَ فِي الْعَشْرِ الأَوَّلِ مِنْ شَوَّالٍ ‏.‏</w:t>
      </w:r>
    </w:p>
    <w:p>
      <w:pPr/>
      <w:r>
        <w:t>Reference : Sahih Muslim 1173aIn-book reference : Book 14, Hadith 6USC-MSA web (English) reference : Book 6, Hadith 2641   (deprecated numbering scheme)Report Error | Share | Copy ▼</w:t>
      </w:r>
    </w:p>
    <w:p>
      <w:r>
        <w:t>----------------------------------------</w:t>
      </w:r>
    </w:p>
    <w:p>
      <w:pPr/>
      <w:r>
        <w:t>This hadith has been reported through another chain of transmitters, and there it is mentioned that. 'A'isha, Hafsa and Zainab (Allah be pleased with them) pitched the tents for i'tikaf.</w:t>
      </w:r>
    </w:p>
    <w:p>
      <w:pPr/>
      <w:r>
        <w:t>وَحَدَّثَنَاهُ ابْنُ أَبِي عُمَرَ، حَدَّثَنَا سُفْيَانُ، ح وَحَدَّثَنِي عَمْرُو بْنُ سَوَّادٍ، أَخْبَرَنَا ابْنُ، وَهْبٍ أَخْبَرَنَا عَمْرُو بْنُ الْحَارِثِ، ح وَحَدَّثَنِي مُحَمَّدُ بْنُ رَافِعٍ، حَدَّثَنَا أَبُو أَحْمَدَ، حَدَّثَنَا سُفْيَانُ، ح وَحَدَّثَنِي سَلَمَةُ بْنُ شَبِيبٍ، حَدَّثَنَا أَبُو الْمُغِيرَةِ، حَدَّثَنَا الأَوْزَاعِيُّ، ح وَحَدَّثَنِي زُهَيْرُ بْنُ حَرْبٍ، حَدَّثَنَا يَعْقُوبُ بْنُ إِبْرَاهِيمَ بْنِ سَعْدٍ، حَدَّثَنَا أَبِي، عَنِ ابْنِ إِسْحَاقَ، كُلُّ هَؤُلاَءِ عَنْ يَحْيَى بْنِ، سَعِيدٍ عَنْ عَمْرَةَ، عَنْ عَائِشَةَ، - رضى الله عنها - عَنِ النَّبِيِّ صلى الله عليه وسلم ‏.‏ بِمَعْنَى حَدِيثِ أَبِي مُعَاوِيَةَ ‏.‏ وَفِي حَدِيثِ ابْنِ عُيَيْنَةَ وَعَمْرِو بْنِ الْحَارِثِ وَابْنِ إِسْحَاقَ ذِكْرُ عَائِشَةَ وَحَفْصَةَ وَزَيْنَبَ - رضى الله عنهن - أَنَّهُنَّ ضَرَبْنَ الأَخْبِيَةَ لِلاِعْتِكَافِ ‏.‏</w:t>
      </w:r>
    </w:p>
    <w:p>
      <w:pPr/>
      <w:r>
        <w:t>Reference : Sahih Muslim 1173bIn-book reference : Book 14, Hadith 7USC-MSA web (English) reference : Book 6, Hadith 2642   (deprecated numbering scheme)Report Error | Share | Copy ▼</w:t>
      </w:r>
    </w:p>
    <w:p>
      <w:r>
        <w:t>----------------------------------------</w:t>
      </w:r>
    </w:p>
    <w:p>
      <w:pPr/>
      <w:r>
        <w:t>'A'isha (Allah be pleased with her) reported that when the last ten nights began Allah's Messenger (ﷺ) kept awake at night (for prayer and devotion), wakened his family, and prepared himself to observe prayer (with more vigour).</w:t>
      </w:r>
    </w:p>
    <w:p>
      <w:pPr/>
      <w:r>
        <w:t>حَدَّثَنَا إِسْحَاقُ بْنُ إِبْرَاهِيمَ الْحَنْظَلِيُّ، وَابْنُ أَبِي عُمَرَ، جَمِيعًا عَنِ ابْنِ عُيَيْنَةَ، - قَالَ إِسْحَاقُ أَخْبَرَنَا سُفْيَانُ بْنُ عُيَيْنَةَ، - عَنْ أَبِي يَعْفُورٍ، عَنْ مُسْلِمِ بْنِ صُبَيْحٍ، عَنْ مَسْرُوقٍ، عَنْ عَائِشَةَ، - رضى الله عنها - قَالَتْ كَانَ رَسُولُ اللَّهِ صلى الله عليه وسلم إِذَا دَخَلَ الْعَشْرُ أَحْيَا اللَّيْلَ وَأَيْقَظَ أَهْلَهُ وَجَدَّ وَشَدَّ الْمِئْزَرَ ‏.‏</w:t>
      </w:r>
    </w:p>
    <w:p>
      <w:pPr/>
      <w:r>
        <w:t>Reference : Sahih Muslim 1174In-book reference : Book 14, Hadith 8USC-MSA web (English) reference : Book 6, Hadith 2643   (deprecated numbering scheme)Report Error | Share | Copy ▼</w:t>
      </w:r>
    </w:p>
    <w:p>
      <w:r>
        <w:t>----------------------------------------</w:t>
      </w:r>
    </w:p>
    <w:p>
      <w:pPr/>
      <w:r>
        <w:t>'A'isha (Allah be pleased with her) reported that Allah's Messenger (ﷺ) used to exert himself in devotion during the last ten nights to a greater extent than at any other time.</w:t>
      </w:r>
    </w:p>
    <w:p>
      <w:pPr/>
      <w:r>
        <w:t>حَدَّثَنَا قُتَيْبَةُ بْنُ سَعِيدٍ، وَأَبُو كَامِلٍ الْجَحْدَرِيُّ كِلاَهُمَا عَنْ عَبْدِ الْوَاحِدِ بْنِ زِيَادٍ، - قَالَ قُتَيْبَةُ حَدَّثَنَا عَبْدُ الْوَاحِدِ، - عَنِ الْحَسَنِ بْنِ عُبَيْدِ اللَّهِ، قَالَ سَمِعْتُ إِبْرَاهِيمَ، يَقُولُ سَمِعْتُ الأَسْوَدَ بْنَ يَزِيدَ، يَقُولُ قَالَتْ عَائِشَةُ رضى الله عنها كَانَ رَسُولُ اللَّهِ صلى الله عليه وسلم يَجْتَهِدُ فِي الْعَشْرِ الأَوَاخِرِ مَا لاَ يَجْتَهِدُ فِي غَيْرِهِ ‏.‏</w:t>
      </w:r>
    </w:p>
    <w:p>
      <w:pPr/>
      <w:r>
        <w:t>Reference : Sahih Muslim 1175In-book reference : Book 14, Hadith 9USC-MSA web (English) reference : Book 6, Hadith 2644   (deprecated numbering scheme)Report Error | Share | Copy ▼</w:t>
      </w:r>
    </w:p>
    <w:p>
      <w:r>
        <w:t>----------------------------------------</w:t>
      </w:r>
    </w:p>
    <w:p>
      <w:pPr/>
      <w:r>
        <w:t>'A'isha (Allah be pleased with her) reported:I never saw the Messenger of Allah (ﷺ) fasting in the ten days of Dhu'I-Hijja.</w:t>
      </w:r>
    </w:p>
    <w:p>
      <w:pPr/>
      <w:r>
        <w:t>حَدَّثَنَا أَبُو بَكْرِ بْنُ أَبِي شَيْبَةَ، وَأَبُو كُرَيْبٍ وَإِسْحَاقُ قَالَ إِسْحَاقُ أَخْبَرَنَا وَقَالَ، الآخَرَانِ حَدَّثَنَا أَبُو مُعَاوِيَةَ، عَنِ الأَعْمَشِ، عَنْ إِبْرَاهِيمَ، عَنِ الأَسْوَدِ، عَنْ عَائِشَةَ، - رضى الله عنها - قَالَتْ مَا رَأَيْتُ رَسُولَ اللَّهِ صلى الله عليه وسلم صَائِمًا فِي الْعَشْرِ قَطُّ ‏.‏</w:t>
      </w:r>
    </w:p>
    <w:p>
      <w:pPr/>
      <w:r>
        <w:t>Reference : Sahih Muslim 1176aIn-book reference : Book 14, Hadith 10USC-MSA web (English) reference : Book 6, Hadith 2645   (deprecated numbering scheme)Report Error | Share | Copy ▼</w:t>
      </w:r>
    </w:p>
    <w:p>
      <w:r>
        <w:t>----------------------------------------</w:t>
      </w:r>
    </w:p>
    <w:p>
      <w:pPr/>
      <w:r>
        <w:t>'A'isha (Allah be pleased with her) reported:The Apostle of Allah (ﷺ) did not observe fast in the ten days of Dhul-Hijja.</w:t>
      </w:r>
    </w:p>
    <w:p>
      <w:pPr/>
      <w:r>
        <w:t>وَحَدَّثَنِي أَبُو بَكْرِ بْنُ نَافِعٍ الْعَبْدِيُّ، حَدَّثَنَا عَبْدُ الرَّحْمَنِ، حَدَّثَنَا سُفْيَانُ، عَنِ الأَعْمَشِ، عَنْ إِبْرَاهِيمَ، عَنِ الأَسْوَدِ، عَنْ عَائِشَةَ، - رضى الله عنها - أَنَّ النَّبِيَّ صلى الله عليه وسلم لَمْ يَصُمِ الْعَشْرَ ‏.‏</w:t>
      </w:r>
    </w:p>
    <w:p>
      <w:pPr/>
      <w:r>
        <w:t>Reference : Sahih Muslim 1176bIn-book reference : Book 14, Hadith 11USC-MSA web (English) reference : Book 6, Hadith 2646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