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Generosity and Orphans - Sunnah.com - Sayings and Teachings of Prophet Muhammad (صلى الله عليه و سلم)</w:t>
      </w:r>
    </w:p>
    <w:p>
      <w:pPr/>
      <w:r>
        <w:t>Abu Hurayra said, "The Messenger of Allah, may Allah bless him and grant</w:t>
        <w:br/>
        <w:t>him peace, was asked, 'Which people are the most generous?'' He replied,</w:t>
        <w:br/>
        <w:t>'The most generous of them in the sight of Allah are those with the most</w:t>
        <w:br/>
        <w:t>taqwa.' They said, 'That is not what we are asking about.' He said, 'The</w:t>
        <w:br/>
        <w:t>most generous of people was Yusuf, the Prophet of Allah, son of the Prophet</w:t>
        <w:br/>
        <w:t>of Allah, who was the son of the Intimate Friend of Allah (Ibrahim).' They</w:t>
        <w:br/>
        <w:t>said, 'That is not what we are asking about.' He said, 'Are you asking about</w:t>
        <w:br/>
        <w:t>those of Arab origin?' 'Yes,' they replied. He said, 'The best of you in</w:t>
        <w:br/>
        <w:t>the Jahiliyya is the best of you in Islam when you have understanding from</w:t>
        <w:br/>
        <w:t>Allah)."</w:t>
      </w:r>
    </w:p>
    <w:p>
      <w:pPr/>
      <w:r>
        <w:t>حَدَّثَنَا مُحَمَّدُ بْنُ سَلاَمٍ، قَالَ‏:‏ أَخْبَرَنَا عَبْدَةُ، عَنْ عُبَيْدِ اللهِ، عَنْ سَعِيدِ بْنِ أَبِي سَعِيدٍ، عَنْ أَبِي هُرَيْرَةَ قَالَ‏:‏ سُئِلَ رَسُولُ اللهِ صلى الله عليه وسلم‏:‏ أَيُّ النَّاسِ أَكْرَمُ‏؟‏ قَالَ‏:‏ أَكْرَمُهُمْ عِنْدَ اللهِ أَتْقَاهُمْ، قَالُوا‏:‏ لَيْسَ عَنْ هَذَا نَسْأَلُكَ، قَالَ‏:‏ فَأَكْرَمُ النَّاسِ يُوسُفُ نَبِيُّ اللهِ ابْنُ نَبِيِّ اللهِ ابْنِ خَلِيلِ اللهِ، قَالُوا‏:‏ لَيْسَ عَنْ هَذَا نَسْأَلُكَ، قَالَ‏:‏ فَعَنْ مَعَادِنِ الْعَرَبِ تَسْأَلُونِي‏؟‏ قَالُوا‏:‏ نَعَمْ، قَالَ‏:‏ فَخِيَارُكُمْ فِي الْجَاهِلِيَّةِ خِيَارُكُمْ فِي الإِسْلاَمِ إِذَا فَقِهُوا‏.‏</w:t>
      </w:r>
    </w:p>
    <w:p>
      <w:pPr/>
      <w:r>
        <w:t>Grade: Sahih (Al-Albani)  صـحـيـح   (الألباني) حكم   :Reference : Al-Adab Al-Mufrad 129In-book reference : Book 7, Hadith 1English translation : Book 7, Hadith 129Report Error | Share | Copy ▼</w:t>
      </w:r>
    </w:p>
    <w:p>
      <w:r>
        <w:t>----------------------------------------</w:t>
      </w:r>
    </w:p>
    <w:p>
      <w:pPr/>
      <w:r>
        <w:t>Mundhir at-Tawri reported what Muhammad ibn 'Ali (ibn al-Hanafiyya)</w:t>
        <w:br/>
        <w:t>said about, "Is the repayment of kindness anything except kindness?" He said,</w:t>
        <w:br/>
        <w:t>"It is not denied to either the pious or the deviant."</w:t>
      </w:r>
    </w:p>
    <w:p>
      <w:pPr/>
      <w:r>
        <w:t>حَدَّثَنَا الْحُمَيْدِيُّ، قَالَ‏:‏ حَدَّثَنَا سُفْيَانُ، قَالَ‏:‏ حَدَّثَنَا سَالِمُ بْنُ أَبِي حَفْصَةَ، عَنْ مُنْذِرٍ الثَّوْرِيِّ، عَنْ مُحَمَّدِ بْنِ عَلِيِّ بْنِ الْحَنَفِيَّةِ‏:‏ ‏{‏هَلْ جَزَاءُ الإِحْسَانِ إِلاَّ الإِحْسَانُ‏}‏، قَالَ‏:‏ هِيَ مُسَجَّلَةٌ لِلْبَرِّ وَالْفَاجِرِ‏.‏</w:t>
      </w:r>
    </w:p>
    <w:p>
      <w:pPr/>
      <w:r>
        <w:t>Grade: Hasan (Al-Albani)  حـسـن   (الألباني) حكم   :Reference : Al-Adab Al-Mufrad 130In-book reference : Book 7, Hadith 2English translation : Book 7, Hadith 130Report Error | Share | Copy ▼</w:t>
      </w:r>
    </w:p>
    <w:p>
      <w:r>
        <w:t>----------------------------------------</w:t>
      </w:r>
    </w:p>
    <w:p>
      <w:pPr/>
      <w:r>
        <w:t>Abu Hurayra reported that the Prophet, may Allah bless him and grant</w:t>
        <w:br/>
        <w:t>him peace, said, "The person who strives on behalf of the widows and poor</w:t>
        <w:br/>
        <w:t>is like those who strive in the way of Allah and like those who fast in the</w:t>
        <w:br/>
        <w:t>day and pray at night."</w:t>
      </w:r>
    </w:p>
    <w:p>
      <w:pPr/>
      <w:r>
        <w:t>حَدَّثَنَا إِسْمَاعِيلُ قَالَ‏:‏ حَدَّثَنِي مَالِكٌ، عَنْ ثَوْرِ بْنِ زَيْدٍ، عَنْ أَبِي الْغَيْثِ، عَنْ أَبِي هُرَيْرَةَ، عَنِ النَّبِيِّ صلى الله عليه وسلم‏:‏ السَّاعِي عَلَى الأَرْمَلَةِ وَالْمَسَاكِينِ كَالْمُجَاهِدِ فِي سَبِيلِ اللهِ، وَكَالَّذِي يَصُومُ النَّهَارَ وَيَقُومُ اللَّيْلَ‏.‏</w:t>
      </w:r>
    </w:p>
    <w:p>
      <w:pPr/>
      <w:r>
        <w:t>Grade: Sahih (Al-Albani)  صـحـيـح   (الألباني) حكم   :Reference : Al-Adab Al-Mufrad 131In-book reference : Book 7, Hadith 3English translation : Book 7, Hadith 131Report Error | Share | Copy ▼</w:t>
      </w:r>
    </w:p>
    <w:p>
      <w:r>
        <w:t>----------------------------------------</w:t>
      </w:r>
    </w:p>
    <w:p>
      <w:pPr/>
      <w:r>
        <w:t>'A'isha said, "A woman came to me who had two of her daughters with</w:t>
        <w:br/>
        <w:t>her. She asked me for something, but I could not find anything except for</w:t>
        <w:br/>
        <w:t>a single date which I gave her. She divided it between her daughters and</w:t>
        <w:br/>
        <w:t>then got up and left. The Prophet, may Allah bless him and grant him peace,</w:t>
        <w:br/>
        <w:t>came in and I told him what had happened. He said, 'Whoever looks after these</w:t>
        <w:br/>
        <w:t>girls in any way and is good to them will have them as a veil from the Fire.'"</w:t>
      </w:r>
    </w:p>
    <w:p>
      <w:pPr/>
      <w:r>
        <w:t>حَدَّثَنَا أَبُو الْيَمَانِ، قَالَ‏:‏ أَخْبَرَنَا شُعَيْبٌ، عَنِ الزُّهْرِيِّ قَالَ‏:‏ حَدَّثَنِي عَبْدُ اللهِ بْنُ أَبِي بَكْرٍ، أَنَّ عُرْوَةَ بْنَ الزُّبَيْرِ أَخْبَرَهُ، أَنَّ عَائِشَةَ زَوْجَ النَّبِيِّ صلى الله عليه وسلم قَالَتْ‏:‏ جَاءَتْنِي امْرَأَةٌ مَعَهَا ابْنَتَانِ لَهَا، فَسَأَلَتْنِي فَلَمْ تَجِدْ عِنْدِي إِلاَّ تَمْرَةً وَاحِدَةً، فَأَعْطَيْتُهَا، فَقَسَمَتْهَا بَيْنَ ابْنَتَيْهَا، ثُمَّ قَامَتْ فَخَرَجَتْ، فَدَخَلَ النَّبِيُّ صلى الله عليه وسلم فَحَدَّثْتُهُ، فَقَالَ‏:‏ مَنْ يَلِي مِنْ هَذِهِ الْبَنَاتِ شَيْئًا، فَأَحْسَنَ إِلَيْهِنَّ، كُنَّ لَهُ سِتْرًا مِنَ النَّارِ‏.‏</w:t>
      </w:r>
    </w:p>
    <w:p>
      <w:pPr/>
      <w:r>
        <w:t>Grade: Sahih (Al-Albani)  صـحـيـح   (الألباني) حكم   :Reference : Al-Adab Al-Mufrad 132In-book reference : Book 7, Hadith 4English translation : Book 7, Hadith 132Report Error | Share | Copy ▼</w:t>
      </w:r>
    </w:p>
    <w:p>
      <w:r>
        <w:t>----------------------------------------</w:t>
      </w:r>
    </w:p>
    <w:p>
      <w:pPr/>
      <w:r>
        <w:t>Umm Sa'id bint Murra al-Fihri related from her father that the Prophet,</w:t>
        <w:br/>
        <w:t>may Allah bless him and grant him peace, said, "I and the guardian of an</w:t>
        <w:br/>
        <w:t>orphan will be in the Garden like these two." (His two fingers)</w:t>
      </w:r>
    </w:p>
    <w:p>
      <w:pPr/>
      <w:r>
        <w:t>حَدَّثَنَا عَبْدُ اللهِ بْنُ مُحَمَّدٍ، قَالَ‏:‏ حَدَّثَنَا سُفْيَانُ بْنُ عُيَيْنَةَ، عَنْ صَفْوَانَ قَالَ‏:‏ حَدَّثَتْنِي أُنَيْسَةُ، عَنْ أُمِّ سَعِيدٍ بِنْتِ مُرَّةَ الْفِهْرِيِّ، عَنْ أَبِيهَا، عَنِ النَّبِيِّ صلى الله عليه وسلم‏:‏ أَنَا وَكَافِلُ الْيَتِيمِ فِي الْجَنَّةِ كَهَاتَيْنِ، أَوْ كَهَذِهِ مِنْ هَذِهِ‏.‏ شَكَّ سُفْيَانُ فِي الْوُسْطَى وَالَّتِي تَلِي الإِبْهَامَ‏.‏</w:t>
      </w:r>
    </w:p>
    <w:p>
      <w:pPr/>
      <w:r>
        <w:t>Grade: Sahih (Al-Albani)  صـحـيـح   (الألباني) حكم   :Reference : Al-Adab Al-Mufrad 133In-book reference : Book 7, Hadith 5English translation : Book 7, Hadith 133Report Error | Share | Copy ▼</w:t>
      </w:r>
    </w:p>
    <w:p>
      <w:r>
        <w:t>----------------------------------------</w:t>
      </w:r>
    </w:p>
    <w:p>
      <w:pPr/>
      <w:r>
        <w:t>Al-Hasan reported that an orphan used to eat with Ibn 'Umar. One day</w:t>
        <w:br/>
        <w:t>he called for food and looked for this orphan but could not find him. He</w:t>
        <w:br/>
        <w:t>arrived after Ibn 'Umar had finished. Ibn 'Umar called for more food to be</w:t>
        <w:br/>
        <w:t>brought to him but they did not have any. So he was brought sawiq and honey.</w:t>
        <w:br/>
        <w:t>He said, "Here, have this! By Allah, you have not been cheated!" Al-Hasan</w:t>
        <w:br/>
        <w:t>said, "By Allah, Ibn 'Umar was not cheated!"</w:t>
      </w:r>
    </w:p>
    <w:p>
      <w:pPr/>
      <w:r>
        <w:t>حَدَّثَنَا عَمْرُو بْنُ مُحَمَّدٍ، قَالَ‏:‏ حَدَّثَنَا هُشَيْمٌ، قَالَ‏:‏ أَخْبَرَنَا مَنْصُورٌ، عَنِ الْحَسَنِ، أَنَّ يَتِيمًا كَانَ يَحْضُرُ طَعَامَ ابْنِ عُمَرَ، فَدَعَا بِطَعَامٍ ذَاتَ يَوْمٍ، فَطَلَبَ يَتِيمَهُ فَلَمْ يَجِدْهُ، فَجَاءَ بَعْدَ مَا فَرَغَ ابْنُ عُمَرَ، فَدَعَا لَهُ ابْنُ عُمَرَ بِطَعَامٍ، لَمْ يَكُنْ عِنْدَهُمْ، فَجَاءَه بِسَوِيقٍ وَعَسَلٍ، فَقَالَ‏:‏ دُونَكَ هَذَا، فَوَاللَّهِ مَا غُبِنْتَ يَقُولُ الْحَسَنُ‏:‏ وَابْنُ عُمَرَ وَاللَّهِ مَا غُبِنَ‏.‏</w:t>
      </w:r>
    </w:p>
    <w:p>
      <w:pPr/>
      <w:r>
        <w:t>Grade: Da'if (Al-Albani)  ضـعـيـف   (الألباني) حكم   :Reference : Al-Adab Al-Mufrad 134In-book reference : Book 7, Hadith 6English translation : Book 7, Hadith 134Report Error | Share | Copy ▼</w:t>
      </w:r>
    </w:p>
    <w:p>
      <w:r>
        <w:t>----------------------------------------</w:t>
      </w:r>
    </w:p>
    <w:p>
      <w:pPr/>
      <w:r>
        <w:t>Sahl ibn Sa'd reported that the Prophet, may Allah bless him and grant</w:t>
        <w:br/>
        <w:t>him peace, said, "I and the guardian of the orphan will be in the Garden</w:t>
        <w:br/>
        <w:t>like that," indicating his forefinger and middle finger.</w:t>
      </w:r>
    </w:p>
    <w:p>
      <w:pPr/>
      <w:r>
        <w:t>حَدَّثَنَا عَبْدُ اللهِ بْنُ عَبْدِ الْوَهَّابِ قَالَ‏:‏ حَدَّثَنِي عَبْدُ الْعَزِيزِ بْنُ أَبِي حَازِمٍ قَالَ‏:‏ حَدَّثَنِي أَبِي قَالَ‏:‏ سَمِعْتُ سَهْلَ بْنَ سَعْدٍ، عَنِ النَّبِيِّ صلى الله عليه وسلم قَالَ‏:‏ أَنَا وَكَافِلُ الْيَتِيمِ فِي الْجَنَّةِ هَكَذَا، وَقَالَ بِإِصْبَعَيْهِ السَّبَّابَةِ وَالْوُسْطَى‏.‏</w:t>
      </w:r>
    </w:p>
    <w:p>
      <w:pPr/>
      <w:r>
        <w:t>Grade: Sahih (Al-Albani)  صـحـيـح   (الألباني) حكم   :Reference : Al-Adab Al-Mufrad 135In-book reference : Book 7, Hadith 7English translation : Book 7, Hadith 135Report Error | Share | Copy ▼</w:t>
      </w:r>
    </w:p>
    <w:p>
      <w:r>
        <w:t>----------------------------------------</w:t>
      </w:r>
    </w:p>
    <w:p>
      <w:pPr/>
      <w:r>
        <w:t>Abu Bakr ibn Hafs reported that 'Abdullah would not eat unless an orphan</w:t>
        <w:br/>
        <w:t>was at his table.</w:t>
      </w:r>
    </w:p>
    <w:p>
      <w:pPr/>
      <w:r>
        <w:t>حَدَّثَنَا مُوسَى، قَالَ‏:‏ حَدَّثَنَا الْعَلاَءُ بْنُ خَالِدِ بْنِ وَرْدَانَ، قَالَ‏:‏ حَدَّثَنَا أَبُو بَكْرِ بْنُ حَفْصٍ، أَنَّ عَبْدَ اللهِ كَانَ لاَ يَأْكُلُ طَعَامًا إِلاَّ وَعَلَى خِوَانِهِ يَتِيمٌ‏.‏</w:t>
      </w:r>
    </w:p>
    <w:p>
      <w:pPr/>
      <w:r>
        <w:t>Grade: Sahih (Al-Albani)  صـحـيـح   (الألباني) حكم   :Reference : Al-Adab Al-Mufrad 136In-book reference : Book 7, Hadith 8English translation : Book 7, Hadith 136Report Error | Share | Copy ▼</w:t>
      </w:r>
    </w:p>
    <w:p>
      <w:r>
        <w:t>----------------------------------------</w:t>
      </w:r>
    </w:p>
    <w:p>
      <w:pPr/>
      <w:r>
        <w:t>Abu Hurayra reported that the Messenger of Allah, may Allah bless him</w:t>
        <w:br/>
        <w:t>and grant him peace, said, "The best house among the Muslims is the house</w:t>
        <w:br/>
        <w:t>in which orphans are well treated. The worst house among the Muslims is the</w:t>
        <w:br/>
        <w:t>house in which orphans are ill treated. I and the guardian of the orphan</w:t>
        <w:br/>
        <w:t>will be in the Garden like that," indicating his two fingers.</w:t>
      </w:r>
    </w:p>
    <w:p>
      <w:pPr/>
      <w:r>
        <w:t>حَدَّثَنَا عَبْدُ اللهِ بْنُ عُثْمَانَ، قَالَ‏:‏ أَخْبَرَنَا عَبْدُ اللهِ، قَالَ‏:‏ أَخْبَرَنَا سَعِيدُ بْنُ أَبِي أَيُّوبَ، عَنْ يَحْيَى بْنِ أَبِي سُلَيْمَانَ، عَنِ ابْنِ أَبِي عَتَّابٍ، عَنْ أَبِي هُرَيْرَةَ قَالَ‏:‏ قَالَ رَسُولُ اللهِ صلى الله عليه وسلم‏:‏ خَيْرُ بَيْتٍ فِي الْمُسْلِمِينَ بَيْتٌ فِيهِ يَتِيمٌ يُحْسَنُ إِلَيْهِ، وَشَرُّ بَيْتٍ فِي الْمُسْلِمِينَ بَيْتٌ فِيهِ يَتِيمٌ يُسَاءُ إِلَيْهِ، أَنَا وَكَافِلُ الْيَتِيمِ فِي الْجَنَّةِ كَهَاتَيْنِ يُشِيرُ بِإِصْبَعَيْهِ‏.‏</w:t>
      </w:r>
    </w:p>
    <w:p>
      <w:pPr/>
      <w:r>
        <w:t>ضعيف إلا جملة كافل التيم فهي صحيحة   (الألباني) حكم   :Reference : Al-Adab Al-Mufrad 137In-book reference : Book 7, Hadith 9English translation : Book 7, Hadith 137Report Error | Share | Copy ▼</w:t>
      </w:r>
    </w:p>
    <w:p>
      <w:r>
        <w:t>----------------------------------------</w:t>
      </w:r>
    </w:p>
    <w:p>
      <w:pPr/>
      <w:r>
        <w:t>Dawud said, "Be like a merciful father towards the orphan. Know that</w:t>
        <w:br/>
        <w:t>you will reap as you sow. How ugly poverty is after wealth! More than that:how ugly is misguidance after guidance! When you make a promise to your friend,</w:t>
        <w:br/>
        <w:t>fulfil your promise. If you do not, it will bring about enmity between you</w:t>
        <w:br/>
        <w:t>and him. Seek refuge in Allah from a companion who, when you mention something</w:t>
        <w:br/>
        <w:t>to him, does not help you and who does not remind you when you forget."</w:t>
      </w:r>
    </w:p>
    <w:p>
      <w:pPr/>
      <w:r>
        <w:t>حَدَّثَنَا عَمْرُو بْنُ عَبَّاسٍ، قَالَ‏:‏ حَدَّثَنَا عَبْدُ الرَّحْمَنِ، قَالَ‏:‏ حَدَّثَنَا سُفْيَانُ، عَنْ أَبِي إِسْحَاقَ قَالَ‏:‏ سَمِعْتُ عَبْدَ الرَّحْمَنِ بْنَ أَبْزَى قَالَ‏:‏ قَالَ دَاوُدُ‏:‏ كُنَّ لِلْيَتِيمِ كَالأَبِ الرَّحِيمِ، وَاعْلَمْ أَنَّكَ كَمَا تَزْرَعُ كَذَلِكَ تَحْصُدُ، مَا أَقْبَحَ الْفَقْرَ بَعْدَ الْغِنَى، وَأَكْثَرُ مِنْ ذَلِكَ، أَوْ أَقْبَحُ مِنْ ذَلِكَ، الضَّلاَلَةُ بَعْدَ الْهُدَى، وَإِذَا وَعَدْتَ صَاحِبَكَ فَأَنْجِزْ لَهُ مَا وَعَدْتَهُ، فَإِنْ لاَ تَفْعَلْ يُورِثُ بَيْنَكَ وَبَيْنَهُ عَدَاوَةٌ، وَتَعَوَّذْ بِاللَّهِ مِنْ صَاحِبٍ إِنْ ذَكَرْتَ لَمْ يُعِنْكَ، وَإِنْ نَسِيتَ لَمْ يُذَكِّرْكَ‏.‏</w:t>
      </w:r>
    </w:p>
    <w:p>
      <w:pPr/>
      <w:r>
        <w:t>Grade: Sahih (Al-Albani)  صـحـيـح   (الألباني) حكم   :Reference : Al-Adab Al-Mufrad 138In-book reference : Book 7, Hadith 10English translation : Book 7, Hadith 138Report Error | Share | Copy ▼</w:t>
      </w:r>
    </w:p>
    <w:p>
      <w:r>
        <w:t>----------------------------------------</w:t>
      </w:r>
    </w:p>
    <w:p>
      <w:pPr/>
      <w:r>
        <w:t>Al-Hasan said, "I remember a time among the Muslims when their men would</w:t>
        <w:br/>
        <w:t>shout (to remind their families), 'O family! O family! (Look after) your</w:t>
        <w:br/>
        <w:t>orphan! Your orphan! O family! O family! (Look after) your orphan! Your poor</w:t>
        <w:br/>
        <w:t>person! Your poor person! O family! O family! (Look after) your neighbour!</w:t>
        <w:br/>
        <w:t>Your neighbour!' Time has been swift in taking the best of you while every</w:t>
        <w:br/>
        <w:t>day you become baser."</w:t>
      </w:r>
    </w:p>
    <w:p>
      <w:pPr/>
      <w:r>
        <w:t>نَجِيحٍ أَبُو عُمَارَةَ قَالَ‏:‏ سَمِعْتُ الْحَسَنَ يَقُولُ‏:‏ لَقَدْ عَهِدْتُ الْمُسْلِمِينَ، وَإِنَّ الرَّجُلَ مِنْهُمْ لَيُصْبِحُ فَيَقُولُ‏:‏ يَا أَهْلِيَهْ، يَا أَهْلِيَهْ، يَتِيمَكُمْ يَتِيمَكُمْ، يَا أَهْلِيَهْ، يَا أَهْلِيَهْ، مِسْكِينَكُمْ مِسْكِينَكُمْ، يَا أَهْلِيَهْ، يَا أَهْلِيَهْ، جَارَكُمْ جَارَكُمْ، وَأُسْرِعَ بِخِيَارِكُمْ وَأَنْتُمْ كُلَّ يَوْمٍ تَرْذُلُونَ‏.‏ وَسَمِعْتُهُ يَقُولُ‏:‏ وَإِذَا شِئْتَ رَأَيْتَهُ فَاسِقًا يَتَعَمَّقُ بِثَلاَثِينَ أَلْفًا إِلَى النَّارِ مَا لَهُ قَاتَلَهُ اللَّهُ‏؟‏ بَاعَ خَلاَقَهُ مِنَ اللهِ بِثَمَنِ عَنْزٍ، وَإِنْ شِئْتَ رَأَيْتَهُ مُضَيِّعًا مُرْبَدًّا فِي سَبِيلِ الشَّيْطَانِ، لاَ وَاعِظَ لَهُ مِنْ نَفْسِهِ وَلاَ مِنَ النَّاسِ‏.‏</w:t>
      </w:r>
    </w:p>
    <w:p>
      <w:pPr/>
      <w:r>
        <w:t>Grade: Da'if (Al-Albani)  ضـعـيـف   (الألباني) حكم   :Reference : Al-Adab Al-Mufrad 139In-book reference : Book 7, Hadith 11English translation : Book 7, Hadith 139Report Error | Share | Copy ▼</w:t>
      </w:r>
    </w:p>
    <w:p>
      <w:r>
        <w:t>----------------------------------------</w:t>
      </w:r>
    </w:p>
    <w:p>
      <w:pPr/>
      <w:r>
        <w:t>Asma' bint 'Ubayd said, "I said to Ibn Sirin, 'I have an orphan in my</w:t>
        <w:br/>
        <w:t>care.' He said, 'Treat him as you would treat your own child. Beat him as</w:t>
        <w:br/>
        <w:t>you would beat your own child.'"</w:t>
      </w:r>
    </w:p>
    <w:p>
      <w:pPr/>
      <w:r>
        <w:t>حَدَّثَنَا مُوسَى، قَالَ‏:‏ حَدَّثَنَا سَلاَّمُ بْنُ أَبِي مُطِيعٍ، عَنْ أَسْمَاءَ بْنِ عُبَيْدٍ قَالَ‏:‏ قُلْتُ لِابْنِ سِيرِينَ‏:‏ عِنْدِي يَتِيمٌ، قَالَ‏:‏ اصْنَعْ بِهِ مَا تَصْنَعُ بِوَلَدِكَ، اضْرِبْهُ مَا تَضْرِبُ وَلَدَكَ‏.‏</w:t>
      </w:r>
    </w:p>
    <w:p>
      <w:pPr/>
      <w:r>
        <w:t>Grade: Sahih (Al-Albani)  صـحـيـح   (الألباني) حكم   :Reference : Al-Adab Al-Mufrad 140In-book reference : Book 7, Hadith 12English translation : Book 7, Hadith 140Report Error | Share | Copy ▼</w:t>
      </w:r>
    </w:p>
    <w:p>
      <w:r>
        <w:t>----------------------------------------</w:t>
      </w:r>
    </w:p>
    <w:p>
      <w:pPr/>
      <w:r>
        <w:t>'Awf ibn Malik reported that the Prophet, may Allah bless him and grant</w:t>
        <w:br/>
        <w:t>him peace, said, "I and a woman who is widowed and is patient with her child</w:t>
        <w:br/>
        <w:t>will be like these two fingers in the Garden."</w:t>
      </w:r>
    </w:p>
    <w:p>
      <w:pPr/>
      <w:r>
        <w:t>حَدَّثَنَا أَبُو عَاصِمٍ، عَنْ نَهَّاسِ بْنِ قَهْمٍ، عَنْ شَدَّادٍ أَبِي عَمَّارٍ، عَنْ عَوْفِ بْنِ مَالِكٍ، عَنِ النَّبِيِّ صلى الله عليه وسلم قَالَ‏:‏ أَنَا وَامْرَأَةٌ سَفْعَاءُ الْخَدَّيْنِ، امْرَأَةٌ آمَتْ مِنْ زَوْجِهَا فَصَبَرْتَ عَلَى وَلَدِهَا، كَهَاتَيْنِ فِي الْجَنَّةِ‏.‏</w:t>
      </w:r>
    </w:p>
    <w:p>
      <w:pPr/>
      <w:r>
        <w:t>Grade: Da'if (Al-Albani)  ضـعـيـف   (الألباني) حكم   :Reference : Al-Adab Al-Mufrad 141In-book reference : Book 7, Hadith 13English translation : Book 7, Hadith 141Report Error | Share | Copy ▼</w:t>
      </w:r>
    </w:p>
    <w:p>
      <w:r>
        <w:t>----------------------------------------</w:t>
      </w:r>
    </w:p>
    <w:p>
      <w:pPr/>
      <w:r>
        <w:t>Shumaysa al-'Atakiyya said, "The disciplining of orphans was mentioned</w:t>
        <w:br/>
        <w:t>in the presence of 'A'isha and she said, 'I would beat an orphan until he</w:t>
        <w:br/>
        <w:t>submits.'"</w:t>
      </w:r>
    </w:p>
    <w:p>
      <w:pPr/>
      <w:r>
        <w:t>حَدَّثَنَا مُسْلِمٌ، قَالَ‏:‏ حَدَّثَنَا شُعْبَةُ، عَنْ شُمَيْسَةَ الْعَتَكِيَّةِ قَالَتْ‏:‏ ذُكِرَ أَدَبُ الْيَتِيمِ عِنْدَ عَائِشَةَ رَضِيَ اللَّهُ عَنْهَا، فَقَالَتْ‏:‏ إِنِّي لأَضْرِبُ الْيَتِيمَ حَتَّى يَنْبَسِطَ‏.‏</w:t>
      </w:r>
    </w:p>
    <w:p>
      <w:pPr/>
      <w:r>
        <w:t>Grade: Sahih (Al-Albani)  صـحـيـح   (الألباني) حكم   :Reference : Al-Adab Al-Mufrad 142In-book reference : Book 7, Hadith 14English translation : Book 7, Hadith 142Report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