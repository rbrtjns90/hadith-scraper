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Mawlas (Clients of Manumission) - Sunnah.com - Sayings and Teachings of Prophet Muhammad (صلى الله عليه و سلم)</w:t>
      </w:r>
    </w:p>
    <w:p>
      <w:pPr/>
      <w:r>
        <w:t>'Abdu'r-Rahman ibn Habib said, "'Abdullah ibn 'Umar asked me, 'Which</w:t>
        <w:br/>
        <w:t>clan are you from?' I replied, 'From Taym of Tamim.' He asked, 'One of themselves</w:t>
        <w:br/>
        <w:t>or one of their mawlas?' 'One of their mawlas,' I replied. He said, 'So why</w:t>
        <w:br/>
        <w:t>did you not say, 'One of their mawlas'?"</w:t>
      </w:r>
    </w:p>
    <w:p>
      <w:pPr/>
      <w:r>
        <w:t>حَدَّثَنَا مُوسَى بْنُ إِسْمَاعِيلَ، قَالَ‏:‏ حَدَّثَنَا عَبْدُ الْوَاحِدِ بْنُ زِيَادٍ، قَالَ‏:‏ حَدَّثَنَا وَائِلُ بْنُ دَاوُدَ اللَّيْثِيُّ، قَالَ‏:‏ حَدَّثَنَا عَبْدُ الرَّحْمَنِ بْنُ أَبِي حَبِيبٍ قَالَ‏:‏ قَالَ لِي عَبْدُ اللهِ بْنُ عُمَرَ‏:‏ مِمَّنْ أَنْتَ‏؟‏ قُلْتُ‏:‏ مِنْ تَيْمِ تَمِيمٍ، قَالَ‏:‏ مِنْ أَنْفُسِهِمْ أَوْ مِنْ مَوَالِيهِمْ‏؟‏ قُلْتُ‏:‏ مِنْ مَوَالِيهِمْ، قَالَ‏:‏ فَهَلاَّ قُلْتَ‏:‏ مِنْ مَوَالِيهِمْ إِذًا‏؟‏‏.‏</w:t>
      </w:r>
    </w:p>
    <w:p>
      <w:pPr/>
      <w:r>
        <w:t>Grade: Da'if (Al-Albani)  ضـعـيـف   (الألباني) حكم   :Reference : Al-Adab Al-Mufrad 74In-book reference : Book 3, Hadith 1English translation : Book 3, Hadith 74Report Error | Share | Copy ▼</w:t>
      </w:r>
    </w:p>
    <w:p>
      <w:r>
        <w:t>----------------------------------------</w:t>
      </w:r>
    </w:p>
    <w:p>
      <w:pPr/>
      <w:r>
        <w:t>Rifa'a ibn Rafi' reported that the Prophet, may Allah bless him and grant</w:t>
        <w:br/>
        <w:t>him peace, said to 'Umar, "Gather your people [the Muhajirun] for me." He</w:t>
        <w:br/>
        <w:t>did so. When they reached the door of the Prophet, may Allah bless him and</w:t>
        <w:br/>
        <w:t>grant him peace, 'Umar came to him and said, "I have gathered my people for</w:t>
        <w:br/>
        <w:t>you." The Ansar heard that and said, "Revelation has been revealed about</w:t>
        <w:br/>
        <w:t>Quraysh." People came to see and hear what would be said to them [the Muhajirun].</w:t>
        <w:br/>
        <w:t>The Prophet, may Allah bless him and grant him peace, came out and stood</w:t>
        <w:br/>
        <w:t>in the midst of them. He said, "Are there those among you who are not of</w:t>
        <w:br/>
        <w:t>you?" They replied, "Yes, there are those among us with whom we have made</w:t>
        <w:br/>
        <w:t>treaties as well as our nephews and our mawlas." The Prophet said, "Our ally</w:t>
        <w:br/>
        <w:t>is one of us. Our nephew is one of us. Our mawla is one of us." You who are</w:t>
        <w:br/>
        <w:t>listening:our friends among you are those who have taqwa of Allah. If you</w:t>
        <w:br/>
        <w:t>are one of them, then that is good. If that is not the case, then look out.</w:t>
        <w:br/>
        <w:t>People will bring their actions on the Day of Rising and you will come with</w:t>
        <w:br/>
        <w:t>burdens and you will be shunned." Then he called out, "O people!" He raised</w:t>
        <w:br/>
        <w:t>his hands and put them on the heads of Quraysh. "O people! Quraysh are the</w:t>
        <w:br/>
        <w:t>people of trustworthiness. If anyone who oppresses them (and one of the</w:t>
        <w:br/>
        <w:t>transmitters thought that he said, 'faults them'), Allah will overturn him."</w:t>
        <w:br/>
        <w:t>He repeated that three times.</w:t>
      </w:r>
    </w:p>
    <w:p>
      <w:pPr/>
      <w:r>
        <w:t>حَدَّثَنَا عَمْرُو بْنُ خَالِدٍ، قَالَ‏:‏ حَدَّثَنَا زُهَيْرٌ، قَالَ‏:‏ حَدَّثَنَا عَبْدُ اللهِ بْنُ عُثْمَانَ قَالَ‏:‏ أَخْبَرَنِي إِسْمَاعِيلُ بْنُ عُبَيْدٍ، عَنْ أَبِيهِ عُبَيْدٍ، عَنْ رِفَاعَةَ بْنِ رَافِعٍ، أَنَّ النَّبِيَّ صلى الله عليه وسلم قَالَ لِعُمَرَ رَضِيَ اللَّهُ عَنْهُ‏:‏ اجْمَعْ لِي قَوْمَكَ، فَجَمَعَهُمْ، فَلَمَّا حَضَرُوا بَابَ النَّبِيِّ صلى الله عليه وسلم دَخَلَ عَلَيْهِ عُمَرُ فَقَالَ‏:‏ قَدْ جَمَعْتُ لَكَ قَوْمِي، فَسَمِعَ ذَلِكَ الأَنْصَارُ فَقَالُوا‏:‏ قَدْ نَزَلَ فِي قُرَيْشٍ الْوَحْيُ، فَجَاءَ الْمُسْتَمِعُ وَالنَّاظِرُ مَا يُقَالُ لَهُمْ، فَخَرَجَ النَّبِيُّ صلى الله عليه وسلم، فَقَامَ بَيْنَ أَظْهُرِهِمْ فَقَالَ‏:‏ هَلْ فِيكُمْ مِنْ غَيْرِكُمْ‏؟‏ قَالُوا‏:‏ نَعَمْ، فِينَا حَلِيفُنَا وَابْنُ أُخْتِنَا وَمَوَالِينَا، قَالَ النَّبِيُّ صلى الله عليه وسلم‏:‏ حَلِيفُنَا مِنَّا، وَابْنُ أُخْتِنَا مِنَّا، وَمَوَالِينَا مِنَّا، وَأَنْتُمْ تَسْمَعُونَ‏:‏ إِنَّ أَوْلِيَائِي مِنْكُمُ الْمُتَّقُونَ، فَإِنْ كُنْتُمْ أُولَئِكَ فَذَاكَ، وَإِلاَّ فَانْظُرُوا، لاَ يَأْتِي النَّاسُ بِالأَعْمَالِ يَوْمَ الْقِيَامَةِ، وَتَأْتُونَ بِالأَثْقَالِ، فَيُعْرَضَ عَنْكُمْ، ثُمَّ نَادَى فَقَالَ‏:‏ يَا أَيُّهَا النَّاسُ، وَرَفَعَ يَدَيْهِ يَضَعَهُمَا عَلَى رُءُوسِ قُرَيْشٍ، أَيُّهَا النَّاسُ، إِنَّ قُرَيْشًا أَهْلُ أَمَانَةٍ، مَنْ بَغَى بِهِمْ، قَالَ زُهَيْرٌ‏:‏ أَظُنُّهُ قَالَ‏:‏ الْعَوَاثِرَ، كَبَّهُ اللَّهُ لِمِنْخِرَيْهِ، يَقُولُ ذَلِكَ ثَلاَثَ مَرَّاتٍ‏.‏</w:t>
      </w:r>
    </w:p>
    <w:p>
      <w:pPr/>
      <w:r>
        <w:t>Grade: Hasan (Al-Albani)  حـسـن   (الألباني) حكم   :Reference : Al-Adab Al-Mufrad 75In-book reference : Book 3, Hadith 2English translation : Book 3, Hadith 75Report Error | Share | Copy ▼</w:t>
      </w:r>
    </w:p>
    <w:p>
      <w:r>
        <w:t>----------------------------------------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