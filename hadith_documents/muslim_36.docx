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Drinks - Sunnah.com - Sayings and Teachings of Prophet Muhammad (صلى الله عليه و سلم)</w:t>
      </w:r>
    </w:p>
    <w:p>
      <w:pPr/>
      <w:r>
        <w:t>'Ali b. Abu Talib reported; There fell to my lot along with Allah's Messenger (ﷺ) an old she-camel from the spoils of Badr. Allah's Messenger (ﷺ) granted me another camel. I made them kneel down one day at the door of an Ansari, and I wanted to carry on them Idhkhir (a kind of grass) in order to sell that. There was with me a goldsmith of the tribe of Qainuqa'. I saught to give a wedding feast (on the occasion of marriage with) Fatima with the help of that (the price accrued from the sale of this grass). And Hamza b. 'Abd al-Muttalib was busy in drinking in that house in the company of a singing girl who was singing to him. She said:Hamza, get up for slaughtering the fat she-camels. Hamza attacked them with the sword and cut off their humps and ripped their haunches, and then took out their livers. I said to Ibn Shihab: Did he take out anything from the hump? He said: He cut off the humps altogether. Ibn Shihab reported 'Ali having said: I saw this (horrible) sight and it shocked me, and I came to Allah's Apostle (ﷺ) and there was Zaid b, Haritha with him and communicated to him this news. He came in the company of Zaid and I also went along with him and he went to Hamza and he expressed anger with him. Hamza raised his eyes and said: Are you (not) but the servants of my father? Allah's Messenger (ﷺ) turned back on his heels (on hearing this) until he went away from them.</w:t>
      </w:r>
    </w:p>
    <w:p>
      <w:pPr/>
      <w:r>
        <w:t xml:space="preserve">حَدَّثَنَا يَحْيَى بْنُ يَحْيَى التَّمِيمِيُّ، أَخْبَرَنَا حَجَّاجُ بْنُ مُحَمَّدٍ، عَنِ ابْنِ جُرَيْجٍ، حَدَّثَنِي </w:t>
        <w:br/>
        <w:t xml:space="preserve"> ابْنُ شِهَابٍ، عَنْ عَلِيِّ بْنِ حُسَيْنِ بْنِ عَلِيٍّ، عَنْ أَبِيهِ، حُسَيْنِ بْنِ عَلِيٍّ عَنْ عَلِيِّ بْنِ أَبِي طَالِبٍ،</w:t>
        <w:br/>
        <w:t xml:space="preserve"> قَالَ أَصَبْتُ شَارِفًا مَعَ رَسُولِ اللَّهِ صلى الله عليه وسلم فِي مَغْنَمٍ يَوْمَ بَدْرٍ وَأَعْطَانِي رَسُولُ</w:t>
        <w:br/>
        <w:t xml:space="preserve"> اللَّهِ صلى الله عليه وسلم شَارِفًا أُخْرَى فَأَنَخْتُهُمَا يَوْمًا عِنْدَ بَابِ رَجُلٍ مِنَ الأَنْصَارِ وَأَنَا</w:t>
        <w:br/>
        <w:t xml:space="preserve"> أُرِيدُ أَنْ أَحْمِلَ عَلَيْهِمَا إِذْخِرًا لأَبِيعَهُ وَمَعِيَ صَائِغٌ مِنْ بَنِي قَيْنُقَاعَ فَأَسْتَعِينَ بِهِ عَلَى وَلِيمَةِ</w:t>
        <w:br/>
        <w:t xml:space="preserve"> فَاطِمَةَ وَحَمْزَةُ بْنُ عَبْدِ الْمُطَّلِبِ يَشْرَبُ فِي ذَلِكَ الْبَيْتِ مَعَهُ قَيْنَةٌ تُغَنِّيهِ فَقَالَتْ أَلاَ يَا حَمْزَ</w:t>
        <w:br/>
        <w:t xml:space="preserve"> لِلشُّرُفِ النِّوَاءِ فَثَارَ إِلَيْهِمَا حَمْزَةُ بِالسَّيْفِ فَجَبَّ أَسْنِمَتَهُمَا وَبَقَرَ خَوَاصِرَهُمَا ثُمَّ أَخَذَ مِنْ</w:t>
        <w:br/>
        <w:t xml:space="preserve"> أَكْبَادِهِمَا ‏.‏ قُلْتُ لاِبْنِ شِهَابٍ وَمِنَ السَّنَامِ قَالَ قَدْ جَبَّ أَسْنِمَتَهُمَا فَذَهَبَ بِهَا ‏.‏ قَالَ ابْنُ</w:t>
        <w:br/>
        <w:t xml:space="preserve"> شِهَابٍ قَالَ عَلِيٌّ فَنَظَرْتُ إِلَى مَنْظَرٍ أَفْظَعَنِي فَأَتَيْتُ نَبِيَّ اللَّهِ صلى الله عليه وسلم وَعِنْدَهُ</w:t>
        <w:br/>
        <w:t xml:space="preserve"> زَيْدُ بْنُ حَارِثَةَ فَأَخْبَرْتُهُ الْخَبَرَ فَخَرَجَ وَمَعَهُ زَيْدٌ وَانْطَلَقْتُ مَعَهُ فَدَخَلَ عَلَى حَمْزَةَ فَتَغَيَّظَ</w:t>
        <w:br/>
        <w:t xml:space="preserve"> عَلَيْهِ فَرَفَعَ حَمْزَةُ بَصَرَهُ فَقَالَ هَلْ أَنْتُمْ إِلاَّ عَبِيدٌ لآبَائِي فَرَجَعَ رَسُولُ اللَّهِ صلى الله عليه</w:t>
        <w:br/>
        <w:t xml:space="preserve"> وسلم يُقَهْقِرُ حَتَّى خَرَجَ عَنْهُمْ ‏.‏</w:t>
      </w:r>
    </w:p>
    <w:p>
      <w:pPr/>
      <w:r>
        <w:t>Reference : Sahih Muslim 1979aIn-book reference : Book 36, Hadith 1USC-MSA web (English) reference : Book 23, Hadith 4879   (deprecated numbering scheme)Report Error | Share | Copy ▼</w:t>
      </w:r>
    </w:p>
    <w:p>
      <w:r>
        <w:t>----------------------------------------</w:t>
      </w:r>
    </w:p>
    <w:p>
      <w:pPr/>
      <w:r>
        <w:t>This hadith has been narrated on the authority of Juraij with the same chain of transmitters.</w:t>
      </w:r>
    </w:p>
    <w:p>
      <w:pPr/>
      <w:r>
        <w:t>وَحَدَّثَنَا عَبْدُ بْنُ حُمَيْدٍ، أَخْبَرَنِي عَبْدُ الرَّزَّاقِ، أَخْبَرَنِي ابْنُ جُرَيْجٍ، بِهَذَا الإِسْنَادِ</w:t>
        <w:br/>
        <w:t xml:space="preserve"> مِثْلَهُ ‏.‏</w:t>
      </w:r>
    </w:p>
    <w:p>
      <w:pPr/>
      <w:r>
        <w:t>Reference : Sahih Muslim 1979bIn-book reference : Book 36, Hadith 2USC-MSA web (English) reference : Book 23, Hadith 4880   (deprecated numbering scheme)Report Error | Share | Copy ▼</w:t>
      </w:r>
    </w:p>
    <w:p>
      <w:r>
        <w:t>----------------------------------------</w:t>
      </w:r>
    </w:p>
    <w:p>
      <w:pPr/>
      <w:r>
        <w:t>Husain b. 'Ali reported 'Ali having said:There fell to my lot a she-camel out of the spoils of war on the Day of Badr, and Allah's Messenger (ﷺ) gave me (another) she-camel on that day out of the Khums (one-fifth reserved for Allah and His Messenger). When I made up my mind to consummate my marriage with Fatima, the daughter of Allah's Messenger (ﷺ), I prevailed upon a goldsmith of the tribe of Qainuqa' to go along with me so that we might bring Idhkhir wishing to sell that to the goldsmiths and thus I should be able to arrange my wedding feast. While I was arranging the equipments. i. e. litters, sacks and ropes, my two she-camels were sitting down at the side of the apartment of a person of the Ansar. I collected (the different articles of equipment) and found to my surprise that their humps had been chopped off and their haunches had been cut off and their livers had been taken out. I could not help weeping when I saw that plight of theirs. I said: Who has done that? They said: Hamza b. 'Abd al-Muttalib has done this. and he is in this house dead drunk in the company of some of the Ansair with asinging girl singing before him and his companions. She said in her song: O Hamza. get up and attack these falty she-camels. Thereupon Hamza stood up with a sword (in his hand) and cut off their humps and ripped their haunches and tore out their livers. 'Ali said: I went away until I came to Allah's Messenger (ﷺ) and there was with him Zaid b. Haritha. Allah's Messenger (ﷺ) recognised from my face what I had experienced, whereupon Allah's Messenger (ﷺ) said: What has happened to you? I said: Messenger of Allah, by Allah, I have never seen (such an unfortunate day) as this day. Hamza has committed aggression to my she-camels, and has cut off their humps. and ripped their haunches, and he is in a house in the company of some drunkards. (Hearing this) Allah's Messenger (ﷺ) sent for his mantle and, putting it on him, he proceeded, and I and Zaid b. Haritha followed him, until he came to the door (of the house) in which there was Hamza. He (the Holy Prophet) sought permission which they granted him. and they were all drunk. Allah's Messenger (ﷺ) began to reprimand Hamza for what he had done. Hamza's eyes were red. He cast a glance at Allah's Messenger (ﷺ) and then looked towards his knees. and then lifted his eyes and cast a glance at his waist and then lifted his eyes and saw his face. And then Hamza said: Are you anything but the slaves of my father? Alah's Messenger (ﷺ) came to know that he was intoxicated, and he thus turned upon his heels, and came out, and we also came out along with him.</w:t>
      </w:r>
    </w:p>
    <w:p>
      <w:pPr/>
      <w:r>
        <w:t>وَحَدَّثَنِي أَبُو بَكْرِ بْنُ إِسْحَاقَ، أَخْبَرَنَا سَعِيدُ بْنُ كَثِيرِ بْنِ عُفَيْرٍ أَبُو عُثْمَانَ الْمِصْرِيُّ،</w:t>
        <w:br/>
        <w:t xml:space="preserve"> حَدَّثَنَا عَبْدُ اللَّهِ بْنُ وَهْبٍ، حَدَّثَنِي يُونُسُ بْنُ يَزِيدَ، عَنِ ابْنِ شِهَابٍ، أَخْبَرَنِي عَلِيُّ بْنُ حُسَيْنِ،</w:t>
        <w:br/>
        <w:t xml:space="preserve"> بْنِ عَلِيٍّ أَنَّ حُسَيْنَ بْنَ عَلِيٍّ، أَخْبَرَهُ أَنَّ عَلِيًّا قَالَ كَانَتْ لِي شَارِفٌ مِنْ نَصِيبِي مِنَ الْمَغْنَمِ</w:t>
        <w:br/>
        <w:t xml:space="preserve"> يَوْمَ بَدْرٍ وَكَانَ رَسُولُ اللَّهِ صلى الله عليه وسلم أَعْطَانِي شَارِفًا مِنَ الْخُمُسِ يَوْمَئِذٍ فَلَمَّا</w:t>
        <w:br/>
        <w:t xml:space="preserve"> أَرَدْتُ أَنْ أَبْتَنِيَ بِفَاطِمَةَ بِنْتِ رَسُولِ اللَّهِ صلى الله عليه وسلم وَاعَدْتُ رَجُلاً صَوَّاغًا مِنْ</w:t>
        <w:br/>
        <w:t xml:space="preserve"> بَنِي قَيْنُقَاعَ يَرْتَحِلُ مَعِيَ فَنَأْتِي بِإِذْخِرٍ أَرَدْتُ أَنْ أَبِيعَهُ مِنَ الصَّوَّاغِينَ فَأَسْتَعِينَ بِهِ فِي</w:t>
        <w:br/>
        <w:t xml:space="preserve"> وَلِيمَةِ عُرْسِي فَبَيْنَا أَنَا أَجْمَعُ لِشَارِفَىَّ مَتَاعًا مِنَ الأَقْتَابِ وَالْغَرَائِرِ وَالْحِبَالِ وَشَارِفَاىَ</w:t>
        <w:br/>
        <w:t xml:space="preserve"> مُنَاخَانِ إِلَى جَنْبِ حُجْرَةِ رَجُلٍ مِنَ الأَنْصَارِ وَجَمَعْتُ حِينَ جَمَعْتُ مَا جَمَعْتُ فَإِذَا شَارِفَاىَ</w:t>
        <w:br/>
        <w:t xml:space="preserve"> قَدِ اجْتُبَّتْ أَسْنِمَتُهُمَا وَبُقِرَتْ خَوَاصِرُهُمَا وَأُخِذَ مِنْ أَكْبَادِهِمَا فَلَمْ أَمْلِكْ عَيْنَىَّ حِينَ رَأَيْتُ</w:t>
        <w:br/>
        <w:t xml:space="preserve"> ذَلِكَ الْمَنْظَرَ مِنْهُمَا قُلْتُ مَنْ فَعَلَ هَذَا قَالُوا فَعَلَهُ حَمْزَةُ بْنُ عَبْدِ الْمُطَّلِبِ وَهُوَ فِي هَذَا الْبَيْتِ</w:t>
        <w:br/>
        <w:t xml:space="preserve"> فِي شَرْبٍ مِنَ الأَنْصَارِ غَنَّتْهُ قَيْنَةٌ وَأَصْحَابَهُ فَقَالَتْ فِي غِنَائِهَا أَلاَ يَا حَمْزَ لِلشُّرُفِ النِّوَاءِ</w:t>
        <w:br/>
        <w:t xml:space="preserve"> فَقَامَ حَمْزَةُ بِالسَّيْفِ فَاجْتَبَّ أَسْنِمَتَهُمَا وَبَقَرَ خَوَاصِرَهُمَا فَأَخَذَ مِنْ أَكْبَادِهِمَا قَالَ عَلِيٌّ</w:t>
        <w:br/>
        <w:t xml:space="preserve"> فَانْطَلَقْتُ حَتَّى أَدْخُلَ عَلَى رَسُولِ اللَّهِ صلى الله عليه وسلم وَعِنْدَهُ زَيْدُ بْنُ حَارِثَةَ - قَالَ</w:t>
        <w:br/>
        <w:t xml:space="preserve"> - فَعَرَفَ رَسُولُ اللَّهِ صلى الله عليه وسلم فِي وَجْهِيَ الَّذِي لَقِيتُ ‏.‏ فَقَالَ رَسُولُ اللَّهِ صلى</w:t>
        <w:br/>
        <w:t xml:space="preserve"> الله عليه وسلم ‏</w:t>
        <w:br/>
        <w:t>"‏ مَا لَكَ ‏"‏ قُلْتُ يَا رَسُولَ اللَّهِ وَاللَّهِ مَا رَأَيْتُ كَالْيَوْمِ قَطُّ عَدَا حَمْزَةُ عَلَى</w:t>
        <w:br/>
        <w:t xml:space="preserve"> نَاقَتَىَّ فَاجْتَبَّ أَسْنِمَتَهُمَا وَبَقَرَ خَوَاصِرَهُمَا وَهَا هُوَ ذَا فِي بَيْتٍ مَعَهُ شَرْبٌ - قَالَ - فَدَعَا</w:t>
        <w:br/>
        <w:t xml:space="preserve"> رَسُولُ اللَّهِ صلى الله عليه وسلم بِرِدَائِهِ فَارْتَدَاهُ ثُمَّ انْطَلَقَ يَمْشِي وَاتَّبَعْتُهُ أَنَا وَزَيْدُ بْنُ حَارِثَةَ</w:t>
        <w:br/>
        <w:t xml:space="preserve"> حَتَّى جَاءَ الْبَابَ الَّذِي فِيهِ حَمْزَةُ فَاسْتَأْذَنَ فَأَذِنُوا لَهُ فَإِذَا هُمْ شَرْبٌ فَطَفِقَ رَسُولُ اللَّهِ</w:t>
        <w:br/>
        <w:t xml:space="preserve"> صلى الله عليه وسلم يَلُومُ حَمْزَةَ فِيمَا فَعَلَ فَإِذَا حَمْزَةُ مُحْمَرَّةٌ عَيْنَاهُ فَنَظَرَ حَمْزَةُ إِلَى</w:t>
        <w:br/>
        <w:t xml:space="preserve"> رَسُولِ اللَّهِ صلى الله عليه وسلم ثُمَّ صَعَّدَ النَّظَرَ إِلَى رُكْبَتَيْهِ ثُمَّ صَعَّدَ النَّظَرَ فَنَظَرَ إِلَى سُرَّتِهِ</w:t>
        <w:br/>
        <w:t xml:space="preserve"> ثُمَّ صَعَّدَ النَّظَرَ فَنَظَرَ إِلَى وَجْهِهِ فَقَالَ حَمْزَةُ وَهَلْ أَنْتُمْ إِلاَّ عَبِيدٌ لأَبِي فَعَرَفَ رَسُولُ اللَّهِ</w:t>
        <w:br/>
        <w:t xml:space="preserve"> صلى الله عليه وسلم أَنَّهُ ثَمِلٌ فَنَكَصَ رَسُولُ اللَّهِ صلى الله عليه وسلم عَلَى عَقِبَيْهِ الْقَهْقَرَى</w:t>
        <w:br/>
        <w:t xml:space="preserve"> وَخَرَجَ وَخَرَجْنَا مَعَهُ ‏.‏</w:t>
      </w:r>
    </w:p>
    <w:p>
      <w:pPr/>
      <w:r>
        <w:t>Reference : Sahih Muslim 1979cIn-book reference : Book 36, Hadith 3USC-MSA web (English) reference : Book 23, Hadith 4881   (deprecated numbering scheme)Report Error | Share | Copy ▼</w:t>
      </w:r>
    </w:p>
    <w:p>
      <w:r>
        <w:t>----------------------------------------</w:t>
      </w:r>
    </w:p>
    <w:p>
      <w:pPr/>
      <w:r>
        <w:t>The above hadith has been narrated likewise through another chain of transmitters.</w:t>
      </w:r>
    </w:p>
    <w:p>
      <w:pPr/>
      <w:r>
        <w:t>وَحَدَّثَنِيهِ مُحَمَّدُ بْنُ عَبْدِ اللَّهِ بْنِ قُهْزَاذَ، حَدَّثَنِي عَبْدُ اللَّهِ بْنُ عُثْمَانَ، عَنْ عَبْدِ اللَّهِ،</w:t>
        <w:br/>
        <w:t xml:space="preserve"> بْنِ الْمُبَارَكِ عَنْ يُونُسَ، عَنِ الزُّهْرِيِّ، بِهَذَا الإِسْنَادِ مِثْلَهُ ‏.‏</w:t>
      </w:r>
    </w:p>
    <w:p>
      <w:pPr/>
      <w:r>
        <w:t>Reference : Sahih Muslim 1979dIn-book reference : Book 36, Hadith 4USC-MSA web (English) reference : Book 23, Hadith 4881   (deprecated numbering scheme)Report Error | Share | Copy ▼</w:t>
      </w:r>
    </w:p>
    <w:p>
      <w:r>
        <w:t>----------------------------------------</w:t>
      </w:r>
    </w:p>
    <w:p>
      <w:pPr/>
      <w:r>
        <w:t>Anas b. Malik reported:I was the cup-bearer of some people in the house of Abu Talha on the day when liquor was forbidden. Their liquor had been prepared from dry dates or fresh dates when the announcer made the announcement. He (Abu Talha) said to me: Go out and find out (what the announcement is). I got out (and found) an announcer making this announcement: Behold, liquor has been declared unlawful. He said: The liquor (was spilt and) flawed in the lanes of Medina. Abu Talha said to me: Go out and Spill it, and I spilt it. They said or some of them said: Such and such were killed, such and such were killed for (the wine) had been in their stomachs. He (the narrator) said. I do not know whether it is the narration transmitted by Anas, (or by someone else). Then Allah, the Exalted and Majestic, revealed:" There shall be no sin (imputed) unto those who have believed and done good works for what they may have eaten as long as they fear (Allah) and believe and do good works" (v. 93).</w:t>
      </w:r>
    </w:p>
    <w:p>
      <w:pPr/>
      <w:r>
        <w:t xml:space="preserve">حَدَّثَنِي أَبُو الرَّبِيعِ، سُلَيْمَانُ بْنُ دَاوُدَ الْعَتَكِيُّ حَدَّثَنَا حَمَّادٌ، - يَعْنِي ابْنَ زَيْدٍ - أَخْبَرَنَا </w:t>
        <w:br/>
        <w:t xml:space="preserve"> ثَابِتٌ، عَنْ أَنَسِ بْنِ مَالِكٍ، قَالَ كُنْتُ سَاقِيَ الْقَوْمِ يَوْمَ حُرِّمَتِ الْخَمْرُ فِي بَيْتِ أَبِي طَلْحَةَ وَمَا</w:t>
        <w:br/>
        <w:t xml:space="preserve"> شَرَابُهُمْ إِلاَّ الْفَضِيخُ الْبُسْرُ وَالتَّمْرُ ‏.‏ فَإِذَا مُنَادٍ يُنَادِي فَقَالَ اخْرُجْ فَانْظُرْ فَخَرَجْتُ فَإِذَا</w:t>
        <w:br/>
        <w:t xml:space="preserve"> مُنَادٍ يُنَادِي أَلاَ إِنَّ الْخَمْرَ قَدْ حُرِّمَتْ - قَالَ - فَجَرَتْ فِي سِكَكِ الْمَدِينَةِ فَقَالَ لِي أَبُو طَلْحَةَ</w:t>
        <w:br/>
        <w:t xml:space="preserve"> اخْرُجْ فَاهْرِقْهَا ‏.‏ فَهَرَقْتُهَا فَقَالُوا أَوْ قَالَ بَعْضُهُمْ قُتِلَ فُلاَنٌ قُتِلَ فُلاَنٌ وَهِيَ فِي بُطُونِهِمْ</w:t>
        <w:br/>
        <w:t xml:space="preserve"> - قَالَ فَلاَ أَدْرِي هُوَ مِنْ حَدِيثِ أَنَسٍ - فَأَنْزَلَ اللَّهُ عَزَّ وَجَلَّ ‏{‏ لَيْسَ عَلَى الَّذِينَ آمَنُوا</w:t>
        <w:br/>
        <w:t xml:space="preserve"> وَعَمِلُوا الصَّالِحَاتِ جُنَاحٌ فِيمَا طَعِمُوا إِذَا مَا اتَّقَوْا وَآمَنُوا وَعَمِلُوا الصَّالِحَاتِ‏}‏</w:t>
      </w:r>
    </w:p>
    <w:p>
      <w:pPr/>
      <w:r>
        <w:t>Reference : Sahih Muslim 1980aIn-book reference : Book 36, Hadith 5USC-MSA web (English) reference : Book 23, Hadith 4882   (deprecated numbering scheme)Report Error | Share | Copy ▼</w:t>
      </w:r>
    </w:p>
    <w:p>
      <w:r>
        <w:t>----------------------------------------</w:t>
      </w:r>
    </w:p>
    <w:p>
      <w:pPr/>
      <w:r>
        <w:t>'Abd al-Aziz b. Suhaib reported:They (some persons) asked Anas b. Malik, about Fadikh (that is, a wine prepared from fresh dates), whereupon he said: There was no liquor with us except this Fadikih of yours. It was only this Fadikh that I had been serving to Abu Talha and Abu Ayyub and some persons from amongst the Companions of the Messenger of Allah (ﷺ) in our house. When a person came and said: Has the news reached you? We said, No. He said: Verily liquor has been declared forbidden. Thereupon, Abd Talha said: Anas, spill these large pitchers. He (the narrator) said: They then never reverted to it, nor even asked about this after the announcement by that person.</w:t>
      </w:r>
    </w:p>
    <w:p>
      <w:pPr/>
      <w:r>
        <w:t>وَحَدَّثَنَا يَحْيَى بْنُ أَيُّوبَ، حَدَّثَنَا ابْنُ عُلَيَّةَ، أَخْبَرَنَا عَبْدُ الْعَزِيزِ بْنُ صُهَيْبٍ، قَالَ</w:t>
        <w:br/>
        <w:t xml:space="preserve"> سَأَلُوا أَنَسَ بْنَ مَالِكٍ عَنِ الْفَضِيخِ، فَقَالَ مَا كَانَتْ لَنَا خَمْرٌ غَيْرَ فَضِيخِكُمْ هَذَا الَّذِي تُسَمُّونَهُ</w:t>
        <w:br/>
        <w:t xml:space="preserve"> الْفَضِيخَ إِنِّي لَقَائِمٌ أَسْقِيهَا أَبَا طَلْحَةَ وَأَبَا أَيُّوبَ وَرِجَالاً مِنْ أَصْحَابِ رَسُولِ اللَّهِ صلى الله</w:t>
        <w:br/>
        <w:t xml:space="preserve"> عليه وسلم فِي بَيْتِنَا إِذْ جَاءَ رَجُلٌ فَقَالَ هَلْ بَلَغَكُمُ الْخَبَرُ قُلْنَا لاَ قَالَ فَإِنَّ الْخَمْرَ قَدْ حُرِّمَتْ</w:t>
        <w:br/>
        <w:t xml:space="preserve"> فَقَالَ يَا أَنَسُ أَرِقْ هَذِهِ الْقِلاَلَ قَالَ فَمَا رَاجَعُوهَا وَلاَ سَأَلُوا عَنْهَا بَعْدَ خَبَرِ الرَّجُلِ ‏.‏</w:t>
      </w:r>
    </w:p>
    <w:p>
      <w:pPr/>
      <w:r>
        <w:t>Reference : Sahih Muslim 1980bIn-book reference : Book 36, Hadith 6USC-MSA web (English) reference : Book 23, Hadith 4883   (deprecated numbering scheme)Report Error | Share | Copy ▼</w:t>
      </w:r>
    </w:p>
    <w:p>
      <w:r>
        <w:t>----------------------------------------</w:t>
      </w:r>
    </w:p>
    <w:p>
      <w:pPr/>
      <w:r>
        <w:t>Anas b. Malik reported:I was standing amongst the uncles of my tribe serving them Fadikh while I was the youngest of them, when a person came and said: Verily the use of liqour has been prohibited. They said: Anas, spill it away. So I spilt it. He (one of the narrators. Sulaiman Taimi) said that he asked Anas what that was (the Fadikh). He said: It had been prepared from unripe and ripe dates. Abu Bakr b. Anas said: It was their liquor in those days. Sulaiman said: A person narrated it to me from Anas b. Malik that he had said so.</w:t>
      </w:r>
    </w:p>
    <w:p>
      <w:pPr/>
      <w:r>
        <w:t xml:space="preserve">وَحَدَّثَنَا يَحْيَى بْنُ أَيُّوبَ، حَدَّثَنَا ابْنُ عُلَيَّةَ، قَالَ وَأَخْبَرَنَا سُلَيْمَانُ التَّيْمِيُّ، حَدَّثَنَا </w:t>
        <w:br/>
        <w:t xml:space="preserve"> أَنَسُ بْنُ مَالِكٍ، قَالَ إِنِّي لَقَائِمٌ عَلَى الْحَىِّ عَلَى عُمُومَتِي أَسْقِيهِمْ مِنْ فَضِيخٍ لَهُمْ وَأَنَا أَصْغَرُهُمْ</w:t>
        <w:br/>
        <w:t xml:space="preserve"> سِنًّا فَجَاءَ رَجُلٌ فَقَالَ إِنَّهَا قَدْ حُرِّمَتِ الْخَمْرُ فَقَالُوا اكْفَأْهَا يَا أَنَسُ ‏.‏ فَكَفَأْتُهَا ‏.‏ قَالَ</w:t>
        <w:br/>
        <w:t xml:space="preserve"> قُلْتُ لأَنَسٍ مَا هُوَ قَالَ بُسْرٌ وَرُطَبٌ ‏.‏ قَالَ فَقَالَ أَبُو بَكْرِ بْنُ أَنَسٍ كَانَتْ خَمْرَهُمْ يَوْمَئِذٍ</w:t>
        <w:br/>
        <w:t xml:space="preserve"> ‏.‏ قَالَ سُلَيْمَانُ وَحَدَّثَنِي رَجُلٌ عَنْ أَنَسِ بْنِ مَالِكٍ أَنَّهُ قَالَ ذَلِكَ أَيْضًا ‏.‏</w:t>
      </w:r>
    </w:p>
    <w:p>
      <w:pPr/>
      <w:r>
        <w:t>Reference : Sahih Muslim 1980cIn-book reference : Book 36, Hadith 7USC-MSA web (English) reference : Book 23, Hadith 4884   (deprecated numbering scheme)Report Error | Share | Copy ▼</w:t>
      </w:r>
    </w:p>
    <w:p>
      <w:r>
        <w:t>----------------------------------------</w:t>
      </w:r>
    </w:p>
    <w:p>
      <w:pPr/>
      <w:r>
        <w:t>Anas reported:I was standing amongst the members of my (tribe) and serving them liquor. The rest of the hadith is the same, but with this variation that Abu Bakr b. Anas said: It was their liquor in those days (prepared from dates), and Anas was present there and he did not deny this (fact) Mu'tamir reported on the authority of his father: A person who was with me told me that he had heard Anas saying that that was their liquor in those days.</w:t>
      </w:r>
    </w:p>
    <w:p>
      <w:pPr/>
      <w:r>
        <w:t>حَدَّثَنَا مُحَمَّدُ بْنُ عَبْدِ الأَعْلَى، حَدَّثَنَا الْمُعْتَمِرُ، عَنْ أَبِيهِ، قَالَ قَالَ أَنَسٌ كُنْتُ قَائِمًا</w:t>
        <w:br/>
        <w:t xml:space="preserve"> عَلَى الْحَىِّ أَسْقِيهِمْ ‏.‏ بِمِثْلِ حَدِيثِ ابْنِ عُلَيَّةَ غَيْرَ أَنَّهُ قَالَ فَقَالَ أَبُو بَكْرِ بْنُ أَنَسٍ كَانَ خَمْرَهُمْ</w:t>
        <w:br/>
        <w:t xml:space="preserve"> يَوْمَئِذٍ ‏.‏ وَأَنَسٌ شَاهِدٌ فَلَمْ يُنْكِرْ أَنَسٌ ذَاكَ ‏.‏ وَقَالَ ابْنُ عَبْدِ الأَعْلَى حَدَّثَنَا الْمُعْتَمِرُ عَنْ أَبِيهِ</w:t>
        <w:br/>
        <w:t xml:space="preserve"> قَالَ حَدَّثَنِي بَعْضُ مَنْ كَانَ مَعِي أَنَّهُ سَمِعَ أَنَسًا يَقُولُ كَانَ خَمْرَهُمْ يَوْمَئِذٍ ‏.‏</w:t>
      </w:r>
    </w:p>
    <w:p>
      <w:pPr/>
      <w:r>
        <w:t>Reference : Sahih Muslim 1980dIn-book reference : Book 36, Hadith 8USC-MSA web (English) reference : Book 23, Hadith 4885   (deprecated numbering scheme)Report Error | Share | Copy ▼</w:t>
      </w:r>
    </w:p>
    <w:p>
      <w:r>
        <w:t>----------------------------------------</w:t>
      </w:r>
    </w:p>
    <w:p>
      <w:pPr/>
      <w:r>
        <w:t>Anas b. Malik reported I was serving wine to Abu Talha, and Abu Dujana. and Mu'adh b. jabal admidst a group of Ansar when a visitor came to us and said There is a fresh news; the (verses) concerning the prohibition of liquor have been revealed. So we spilt it on that day; and it was a mixture of dry dates and fresh dates. Anas b. Malik said:Whil Khamr was declared unlawful, the common liquor of theirs was then a mixture of dry dates and fresh dates.</w:t>
      </w:r>
    </w:p>
    <w:p>
      <w:pPr/>
      <w:r>
        <w:t>وَحَدَّثَنَا يَحْيَى بْنُ أَيُّوبَ، حَدَّثَنَا ابْنُ عُلَيَّةَ، قَالَ وَأَخْبَرَنَا سَعِيدُ بْنُ أَبِي عَرُوبَةَ،</w:t>
        <w:br/>
        <w:t xml:space="preserve"> عَنْ قَتَادَةَ، عَنْ أَنَسِ بْنِ مَالِكٍ، قَالَ كُنْتُ أَسْقِي أَبَا طَلْحَةَ وَأَبَا دُجَانَةَ وَمُعَاذَ بْنَ جَبَلٍ فِي</w:t>
        <w:br/>
        <w:t xml:space="preserve"> رَهْطٍ مِنَ الأَنْصَارِ فَدَخَلَ عَلَيْنَا دَاخِلٌ فَقَالَ حَدَثَ خَبَرٌ نَزَلَ تَحْرِيمُ الْخَمْرِ ‏.‏ فَكَفَأْنَاهَا يَوْمَئِذٍ</w:t>
        <w:br/>
        <w:t xml:space="preserve"> وَإِنَّهَا لَخَلِيطُ الْبُسْرِ وَالتَّمْرِ ‏.‏ قَالَ قَتَادَةُ وَقَالَ أَنَسُ بْنُ مَالِكٍ لَقَدْ حُرِّمَتِ الْخَمْرُ وَكَانَتْ</w:t>
        <w:br/>
        <w:t xml:space="preserve"> عَامَّةُ خُمُورِهِمْ يَوْمَئِذٍ خَلِيطَ الْبُسْرِ وَالتَّمْرِ ‏.‏</w:t>
      </w:r>
    </w:p>
    <w:p>
      <w:pPr/>
      <w:r>
        <w:t>Reference : Sahih Muslim 1980eIn-book reference : Book 36, Hadith 9USC-MSA web (English) reference : Book 23, Hadith 4886   (deprecated numbering scheme)Report Error | Share | Copy ▼</w:t>
      </w:r>
    </w:p>
    <w:p>
      <w:r>
        <w:t>----------------------------------------</w:t>
      </w:r>
    </w:p>
    <w:p>
      <w:pPr/>
      <w:r>
        <w:t>Anas b. Malik said:I was serving wine to Abu Talha, Abu Dujana, and Suhail b. Baida' from a waterskin which contained the mixture of unripe dates and fresh dates. The rest of the hadith is the same.</w:t>
      </w:r>
    </w:p>
    <w:p>
      <w:pPr/>
      <w:r>
        <w:t>وَحَدَّثَنَا أَبُو غَسَّانَ الْمِسْمَعِيُّ، وَمُحَمَّدُ بْنُ الْمُثَنَّى، وَابْنُ، بَشَّارٍ قَالُوا أَخْبَرَنَا مُعَاذُ،</w:t>
        <w:br/>
        <w:t xml:space="preserve"> بْنُ هِشَامٍ حَدَّثَنِي أَبِي، عَنْ قَتَادَةَ، عَنْ أَنَسِ بْنِ مَالِكٍ، قَالَ إِنِّي لأَسْقِي أَبَا طَلْحَةَ وَأَبَا دُجَانَةَ</w:t>
        <w:br/>
        <w:t xml:space="preserve"> وَسُهَيْلَ ابْنَ بَيْضَاءَ مِنْ مَزَادَةٍ فِيهَا خَلِيطُ بُسْرٍ وَتَمْرٍ ‏.‏ بِنَحْوِ حَدِيثِ سَعِيدٍ ‏.‏</w:t>
      </w:r>
    </w:p>
    <w:p>
      <w:pPr/>
      <w:r>
        <w:t>Reference : Sahih Muslim 1980fIn-book reference : Book 36, Hadith 10USC-MSA web (English) reference : Book 23, Hadith 4887   (deprecated numbering scheme)Report Error | Share | Copy ▼</w:t>
      </w:r>
    </w:p>
    <w:p>
      <w:r>
        <w:t>----------------------------------------</w:t>
      </w:r>
    </w:p>
    <w:p>
      <w:pPr/>
      <w:r>
        <w:t>Anas b. Malik is reported to have said that Allah's Messenger (ﷺ) had forbidden to mixture fresh dates and unripe dates and then drinking (the wine prepared out of it), and that was their common intoxicant when liquor was prohibited.</w:t>
      </w:r>
    </w:p>
    <w:p>
      <w:pPr/>
      <w:r>
        <w:t xml:space="preserve">وَحَدَّثَنِي أَبُو الطَّاهِرِ، أَحْمَدُ بْنُ عَمْرِو بْنِ سَرْحٍ أَخْبَرَنَا عَبْدُ اللَّهِ بْنُ وَهْبٍ، أَخْبَرَنِي </w:t>
        <w:br/>
        <w:t xml:space="preserve"> عَمْرُو بْنُ الْحَارِثِ، أَنَّ قَتَادَةَ بْنَ دِعَامَةَ، حَدَّثَهُ أَنَّهُ، سَمِعَ أَنَسَ بْنَ مَالِكٍ، يَقُولُ إِنَّ رَسُولَ</w:t>
        <w:br/>
        <w:t xml:space="preserve"> اللَّهِ صلى الله عليه وسلم نَهَى أَنْ يُخْلَطَ التَّمْرُ وَالزَّهْوُ ثُمَّ يُشْرَبَ وَإِنَّ ذَلِكَ كَانَ عَامَّةَ خُمُورِهِمْ</w:t>
        <w:br/>
        <w:t xml:space="preserve"> يَوْمَ حُرِّمَتِ الْخَمْرُ ‏.‏</w:t>
      </w:r>
    </w:p>
    <w:p>
      <w:pPr/>
      <w:r>
        <w:t>Reference : Sahih Muslim 1981In-book reference : Book 36, Hadith 11USC-MSA web (English) reference : Book 23, Hadith 4888   (deprecated numbering scheme)Report Error | Share | Copy ▼</w:t>
      </w:r>
    </w:p>
    <w:p>
      <w:r>
        <w:t>----------------------------------------</w:t>
      </w:r>
    </w:p>
    <w:p>
      <w:pPr/>
      <w:r>
        <w:t>Anas b. Malik reported:I was serving drink to Abu 'Ubaida b. jarrah, Abu Talha and Ubayy b. Ka'b prepared from unripe dates and fresh dates when a visitor came and he said: Verily liquor has been prohibited. Thereupon, Abu Talha said: Anas, stand up and break this pitcher. I stool up and (took hold) of a pointed stone and struck the pitcher with its lower part until it broke into pieces.</w:t>
      </w:r>
    </w:p>
    <w:p>
      <w:pPr/>
      <w:r>
        <w:t>وَحَدَّثَنِي أَبُو الطَّاهِرِ، أَخْبَرَنَا ابْنُ وَهْبٍ، أَخْبَرَنِي مَالِكُ بْنُ أَنَسٍ، عَنْ إِسْحَاقَ بْنِ،</w:t>
        <w:br/>
        <w:t xml:space="preserve"> عَبْدِ اللَّهِ بْنِ أَبِي طَلْحَةَ عَنْ أَنَسِ بْنِ مَالِكٍ، أَنَّهُ قَالَ كُنْتُ أَسْقِي أَبَا عُبَيْدَةَ بْنَ الْجَرَّاحِ وَأَبَا</w:t>
        <w:br/>
        <w:t xml:space="preserve"> طَلْحَةَ وَأُبَىَّ بْنَ كَعْبٍ شَرَابًا مِنْ فَضِيخٍ وَتَمْرٍ فَأَتَاهُمْ آتٍ فَقَالَ إِنَّ الْخَمْرَ قَدْ حُرِّمَتْ ‏.‏ فَقَالَ</w:t>
        <w:br/>
        <w:t xml:space="preserve"> أَبُو طَلْحَةَ يَا أَنَسُ قُمْ إِلَى هَذِهِ الْجَرَّةِ فَاكْسِرْهَا ‏.‏ فَقُمْتُ إِلَى مِهْرَاسٍ لَنَا فَضَرَبْتُهَا بِأَسْفَلِهِ</w:t>
        <w:br/>
        <w:t xml:space="preserve"> حَتَّى تَكَسَّرَتْ ‏.‏</w:t>
      </w:r>
    </w:p>
    <w:p>
      <w:pPr/>
      <w:r>
        <w:t>Reference : Sahih Muslim 1980gIn-book reference : Book 36, Hadith 12USC-MSA web (English) reference : Book 23, Hadith 4889   (deprecated numbering scheme)Report Error | Share | Copy ▼</w:t>
      </w:r>
    </w:p>
    <w:p>
      <w:r>
        <w:t>----------------------------------------</w:t>
      </w:r>
    </w:p>
    <w:p>
      <w:pPr/>
      <w:r>
        <w:t>Anas b. Malik reported:Allah revealed the verse in which Allah prohibited the use of liquor. In those days no other liquor was drunk but that prepared from dates.</w:t>
      </w:r>
    </w:p>
    <w:p>
      <w:pPr/>
      <w:r>
        <w:t>حَدَّثَنَا مُحَمَّدُ بْنُ الْمُثَنَّى، حَدَّثَنَا أَبُو بَكْرٍ، - يَعْنِي الْحَنَفِيَّ - حَدَّثَنَا عَبْدُ الْحَمِيدِ،</w:t>
        <w:br/>
        <w:t xml:space="preserve"> بْنُ جَعْفَرٍ حَدَّثَنِي أَبِي أَنَّهُ، سَمِعَ أَنَسَ بْنَ مَالِكٍ، يَقُولُ لَقَدْ أَنْزَلَ اللَّهُ الآيَةَ الَّتِي حَرَّمَ اللَّهُ فِيهَا</w:t>
        <w:br/>
        <w:t xml:space="preserve"> الْخَمْرَ وَمَا بِالْمَدِينَةِ شَرَابٌ يُشْرَبُ إِلاَّ مِنْ تَمْرٍ ‏.‏</w:t>
      </w:r>
    </w:p>
    <w:p>
      <w:pPr/>
      <w:r>
        <w:t>Reference : Sahih Muslim 1982In-book reference : Book 36, Hadith 13USC-MSA web (English) reference : Book 23, Hadith 4890   (deprecated numbering scheme)Report Error | Share | Copy ▼</w:t>
      </w:r>
    </w:p>
    <w:p>
      <w:r>
        <w:t>----------------------------------------</w:t>
      </w:r>
    </w:p>
    <w:p>
      <w:pPr/>
      <w:r>
        <w:t>Anas reported that Allah's Messenger (ﷺ) was asked about the use of Khamr from which vinegar is prepared. He said:No (it is prohibited).</w:t>
      </w:r>
    </w:p>
    <w:p>
      <w:pPr/>
      <w:r>
        <w:t>حَدَّثَنَا يَحْيَى بْنُ يَحْيَى، أَخْبَرَنَا عَبْدُ الرَّحْمَنِ بْنُ مَهْدِيٍّ، ح وَحَدَّثَنَا زُهَيْرُ بْنُ حَرْبٍ،</w:t>
        <w:br/>
        <w:t xml:space="preserve"> حَدَّثَنَا عَبْدُ الرَّحْمَنِ، عَنْ سُفْيَانَ، عَنِ السُّدِّيِّ، عَنْ يَحْيَى بْنِ عَبَّادٍ، عَنْ أَنَسٍ، أَنَّ النَّبِيَّ صلى</w:t>
        <w:br/>
        <w:t xml:space="preserve"> الله عليه وسلم سُئِلَ عَنِ الْخَمْرِ تُتَّخَذُ خَلاًّ فَقَالَ ‏</w:t>
        <w:br/>
        <w:t>"‏ لاَ ‏"‏ ‏.‏</w:t>
      </w:r>
    </w:p>
    <w:p>
      <w:pPr/>
      <w:r>
        <w:t>Reference : Sahih Muslim 1983In-book reference : Book 36, Hadith 14USC-MSA web (English) reference : Book 23, Hadith 4891   (deprecated numbering scheme)Report Error | Share | Copy ▼</w:t>
      </w:r>
    </w:p>
    <w:p>
      <w:r>
        <w:t>----------------------------------------</w:t>
      </w:r>
    </w:p>
    <w:p>
      <w:pPr/>
      <w:r>
        <w:t>Wa'il al-Hadrami reported that Tariq b. Suwaid a-Ju'fi asked Allah's Apostle (ﷺ) about liquor. He forbade (its use) and he expressed hatred that it should be prepared. He (Tariq) said:I prepare it as a medicine, whereupon he (the Holy Prophet) said: It is no medicine, but an ailment.</w:t>
      </w:r>
    </w:p>
    <w:p>
      <w:pPr/>
      <w:r>
        <w:t xml:space="preserve">حَدَّثَنَا مُحَمَّدُ بْنُ الْمُثَنَّى، وَمُحَمَّدُ بْنُ بَشَّارٍ، - وَاللَّفْظُ لاِبْنِ الْمُثَنَّى - قَالاَ حَدَّثَنَا </w:t>
        <w:br/>
        <w:t xml:space="preserve"> مُحَمَّدُ بْنُ جَعْفَرٍ، حَدَّثَنَا شُعْبَةُ، عَنْ سِمَاكِ بْنِ حَرْبٍ، عَنْ عَلْقَمَةَ بْنِ وَائِلٍ، عَنْ أَبِيهِ، وَائِلٍ الْحَضْرَمِيِّ،</w:t>
        <w:br/>
        <w:t xml:space="preserve"> أَنَّ طَارِقَ بْنَ سُوَيْدٍ الْجُعْفِيَّ، سَأَلَ النَّبِيَّ صلى الله عليه وسلم عَنِ الْخَمْرِ فَنَهَا أَوْ كَرِهَ أَنْ</w:t>
        <w:br/>
        <w:t xml:space="preserve"> يَصْنَعَهَا فَقَالَ إِنَّمَا أَصْنَعُهَا لِلدَّوَاءِ فَقَالَ ‏</w:t>
        <w:br/>
        <w:t>"‏ إِنَّهُ لَيْسَ بِدَوَاءٍ وَلَكِنَّهُ دَاءٌ ‏"‏ ‏.‏</w:t>
      </w:r>
    </w:p>
    <w:p>
      <w:pPr/>
      <w:r>
        <w:t>Reference : Sahih Muslim 1984In-book reference : Book 36, Hadith 15USC-MSA web (English) reference : Book 23, Hadith 4892   (deprecated numbering scheme)Report Error | Share | Copy ▼</w:t>
      </w:r>
    </w:p>
    <w:p>
      <w:r>
        <w:t>----------------------------------------</w:t>
      </w:r>
    </w:p>
    <w:p>
      <w:pPr/>
      <w:r>
        <w:t>Abu Huraira reported Allah's Messenger (ﷺ) having said:Wine is prepared from the (fruit) of these two trees-date-palm and vine.</w:t>
      </w:r>
    </w:p>
    <w:p>
      <w:pPr/>
      <w:r>
        <w:t>حَدَّثَنِي زُهَيْرُ بْنُ حَرْبٍ، حَدَّثَنَا إِسْمَاعِيلُ بْنُ إِبْرَاهِيمَ، أَخْبَرَنَا الْحَجَّاجُ بْنُ أَبِي،</w:t>
        <w:br/>
        <w:t xml:space="preserve"> عُثْمَانَ حَدَّثَنِي يَحْيَى بْنُ أَبِي كَثِيرٍ، أَنَّ أَبَا كَثِيرٍ، حَدَّثَهُ عَنْ أَبِي هُرَيْرَةَ، قَالَ قَالَ رَسُولُ</w:t>
        <w:br/>
        <w:t xml:space="preserve"> اللَّهِ صلى الله عليه وسلم ‏</w:t>
        <w:br/>
        <w:t>"‏ الْخَمْرُ مِنْ هَاتَيْنِ الشَّجَرَتَيْنِ النَّخْلَةِ وَالْعِنَبَةِ ‏"‏ ‏.‏</w:t>
      </w:r>
    </w:p>
    <w:p>
      <w:pPr/>
      <w:r>
        <w:t>Reference : Sahih Muslim 1985aIn-book reference : Book 36, Hadith 16USC-MSA web (English) reference : Book 23, Hadith 4893   (deprecated numbering scheme)Report Error | Share | Copy ▼</w:t>
      </w:r>
    </w:p>
    <w:p>
      <w:r>
        <w:t>----------------------------------------</w:t>
      </w:r>
    </w:p>
    <w:p>
      <w:pPr/>
      <w:r>
        <w:t>This hadith has been narrated on the authority of Abu Huraira through a different chain of transmitters.</w:t>
      </w:r>
    </w:p>
    <w:p>
      <w:pPr/>
      <w:r>
        <w:t>وَحَدَّثَنَا مُحَمَّدُ بْنُ عَبْدِ اللَّهِ بْنِ نُمَيْرٍ، حَدَّثَنَا أَبِي، حَدَّثَنَا الأَوْزَاعِيُّ، حَدَّثَنَا أَبُو كَثِيرٍ،  قَالَ سَمِعْتُ أَبَا هُرَيْرَةَ، يَقُولُ سَمِعْتُ رَسُولَ اللَّهِ صلى الله عليه وسلم يَقُولُ ‏</w:t>
        <w:br/>
        <w:t>"‏ الْخَمْرُ مِنْ  هَاتَيْنِ الشَّجَرَتَيْنِ النَّخْلَةِ وَالْعِنَبَةِ ‏"‏ ‏.‏</w:t>
      </w:r>
    </w:p>
    <w:p>
      <w:pPr/>
      <w:r>
        <w:t>Reference : Sahih Muslim 1985bIn-book reference : Book 36, Hadith 17USC-MSA web (English) reference : Book 23, Hadith 4894   (deprecated numbering scheme)Report Error | Share | Copy ▼</w:t>
      </w:r>
    </w:p>
    <w:p>
      <w:r>
        <w:t>----------------------------------------</w:t>
      </w:r>
    </w:p>
    <w:p>
      <w:pPr/>
      <w:r>
        <w:t>Abu Huraira reported Allah's Messenger (ﷺ) as saying:Wine comes from vine and date-palms. Abu Kuraib has narrated it with a slight variation of words.</w:t>
      </w:r>
    </w:p>
    <w:p>
      <w:pPr/>
      <w:r>
        <w:t>وَحَدَّثَنَا زُهَيْرُ بْنُ حَرْبٍ، وَأَبُو كُرَيْبٍ قَالاَ حَدَّثَنَا وَكِيعٌ، عَنِ الأَوْزَاعِيِّ، وَعِكْرِمَةَ،</w:t>
        <w:br/>
        <w:t xml:space="preserve"> بْنِ عَمَّارٍ وَعُقْبَةَ بْنِ التَّوْأَمِ عَنْ أَبِي كَثِيرٍ، عَنْ أَبِي هُرَيْرَةَ، قَالَ قَالَ رَسُولُ اللَّهِ صلى الله</w:t>
        <w:br/>
        <w:t xml:space="preserve"> عليه وسلم ‏"‏ الْخَمْرُ مِنْ هَاتَيْنِ الشَّجَرَتَيْنِ الْكَرْمَةِ وَالنَّخْلَةِ ‏"‏ ‏.‏ وَفِي رِوَايَةِ أَبِي كُرَيْبٍ ‏"‏</w:t>
        <w:br/>
        <w:t xml:space="preserve"> الْكَرْمِ وَالنَّخْلِ ‏"‏ ‏.‏</w:t>
      </w:r>
    </w:p>
    <w:p>
      <w:pPr/>
      <w:r>
        <w:t>Reference : Sahih Muslim 1985cIn-book reference : Book 36, Hadith 18USC-MSA web (English) reference : Book 23, Hadith 4895   (deprecated numbering scheme)Report Error | Share | Copy ▼</w:t>
      </w:r>
    </w:p>
    <w:p>
      <w:r>
        <w:t>----------------------------------------</w:t>
      </w:r>
    </w:p>
    <w:p>
      <w:pPr/>
      <w:r>
        <w:t>Jabir b. 'Abdullah al-Ansari reported that Allah's Messenger (may peace upon him) prohibited the mixing of grapes and fresh dates, and dry dates and fresh dates.</w:t>
      </w:r>
    </w:p>
    <w:p>
      <w:pPr/>
      <w:r>
        <w:t>حَدَّثَنَا شَيْبَانُ بْنُ فَرُّوخَ، حَدَّثَنَا جَرِيرُ بْنُ حَازِمٍ، سَمِعْتُ عَطَاءَ بْنَ أَبِي رَبَاحٍ،</w:t>
        <w:br/>
        <w:t xml:space="preserve"> حَدَّثَنَا جَابِرُ بْنُ عَبْدِ اللَّهِ الأَنْصَارِيُّ، أَنَّ النَّبِيَّ صلى الله عليه وسلم نَهَى أَنْ يُخْلَطَ الزَّبِيبُ</w:t>
        <w:br/>
        <w:t xml:space="preserve"> وَالتَّمْرُ وَالْبُسْرُ وَالتَّمْرُ ‏.‏</w:t>
      </w:r>
    </w:p>
    <w:p>
      <w:pPr/>
      <w:r>
        <w:t>Reference : Sahih Muslim 1986aIn-book reference : Book 36, Hadith 19USC-MSA web (English) reference : Book 23, Hadith 4896   (deprecated numbering scheme)Report Error | Share | Copy ▼</w:t>
      </w:r>
    </w:p>
    <w:p>
      <w:r>
        <w:t>----------------------------------------</w:t>
      </w:r>
    </w:p>
    <w:p>
      <w:pPr/>
      <w:r>
        <w:t>Jabir b. 'Abdullah al-Ansari reported that Allah's Messenger (ﷺ) prohibited the (preparation of) Nabidh by mixing together fresh dates and grapes, and he prohibited the preparation of Nabidh by mixing the fresh dates and unripe dates together.</w:t>
      </w:r>
    </w:p>
    <w:p>
      <w:pPr/>
      <w:r>
        <w:t>حَدَّثَنَا قُتَيْبَةُ بْنُ سَعِيدٍ، حَدَّثَنَا لَيْثٌ، عَنْ عَطَاءِ بْنِ أَبِي رَبَاحٍ، عَنْ جَابِرِ بْنِ عَبْدِ،</w:t>
        <w:br/>
        <w:t xml:space="preserve"> اللَّهِ الأَنْصَارِيِّ عَنْ رَسُولِ اللَّهِ صلى الله عليه وسلم أَنَّهُ نَهَى أَنْ يُنْبَذَ التَّمْرُ وَالزَّبِيبُ جَمِيعًا</w:t>
        <w:br/>
        <w:t xml:space="preserve"> وَنَهَى أَنْ يُنْبَذَ الرُّطَبُ وَالْبُسْرُ جَمِيعًا ‏.‏</w:t>
      </w:r>
    </w:p>
    <w:p>
      <w:pPr/>
      <w:r>
        <w:t>Reference : Sahih Muslim 1986bIn-book reference : Book 36, Hadith 20USC-MSA web (English) reference : Book 23, Hadith 4897   (deprecated numbering scheme)Report Error | Share | Copy ▼</w:t>
      </w:r>
    </w:p>
    <w:p>
      <w:r>
        <w:t>----------------------------------------</w:t>
      </w:r>
    </w:p>
    <w:p>
      <w:pPr/>
      <w:r>
        <w:t>Jabir b. Abdullah reported Allah's Messenger (ﷺ) as saying:Do not mix fresh dates and dry dates, and grapes and fresh dates for preparing Nabidh.</w:t>
      </w:r>
    </w:p>
    <w:p>
      <w:pPr/>
      <w:r>
        <w:t>وَحَدَّثَنِي مُحَمَّدُ بْنُ حَاتِمٍ، حَدَّثَنَا يَحْيَى بْنُ سَعِيدٍ، عَنِ ابْنِ جُرَيْجٍ، ح وَحَدَّثَنَا إِسْحَاقُ،</w:t>
        <w:br/>
        <w:t xml:space="preserve"> بْنُ إِبْرَاهِيمَ وَمُحَمَّدُ بْنُ رَافِعٍ - وَاللَّفْظُ لاِبْنِ رَافِعٍ - قَالاَ حَدَّثَنَا عَبْدُ الرَّزَّاقِ، أَخْبَرَنَا ابْنُ،</w:t>
        <w:br/>
        <w:t xml:space="preserve"> جُرَيْجٍ قَالَ قَالَ لِي عَطَاءٌ سَمِعْتُ جَابِرَ بْنَ عَبْدِ اللَّهِ، يَقُولُ قَالَ رَسُولُ اللَّهِ صلى الله عليه</w:t>
        <w:br/>
        <w:t xml:space="preserve"> وسلم ‏</w:t>
        <w:br/>
        <w:t>"‏ لاَ تَجْمَعُوا بَيْنَ الرُّطَبِ وَالْبُسْرِ وَبَيْنَ الزَّبِيبِ وَالتَّمْرِ نَبِيذًا ‏"‏ ‏.‏</w:t>
      </w:r>
    </w:p>
    <w:p>
      <w:pPr/>
      <w:r>
        <w:t>Reference : Sahih Muslim 1986cIn-book reference : Book 36, Hadith 21USC-MSA web (English) reference : Book 23, Hadith 4898   (deprecated numbering scheme)Report Error | Share | Copy ▼</w:t>
      </w:r>
    </w:p>
    <w:p>
      <w:r>
        <w:t>----------------------------------------</w:t>
      </w:r>
    </w:p>
    <w:p>
      <w:pPr/>
      <w:r>
        <w:t>Jabir b. Abdullah al-Ansari reported that Allah's Messenger (ﷺ) Prohibited the preparation of Nabidh by mixing grapes and fresh dates. and he forbade the preparation of Nabidh by mixing unripe dates with fresh dates.</w:t>
      </w:r>
    </w:p>
    <w:p>
      <w:pPr/>
      <w:r>
        <w:t xml:space="preserve">وَحَدَّثَنَا قُتَيْبَةُ بْنُ سَعِيدٍ، حَدَّثَنَا لَيْثٌ، ح وَحَدَّثَنَا مُحَمَّدُ بْنُ رُمْحٍ، أَخْبَرَنَا اللَّيْثُ، عَنْ </w:t>
        <w:br/>
        <w:t xml:space="preserve"> أَبِي الزُّبَيْرِ الْمَكِّيِّ، مَوْلَى حَكِيمِ بْنِ حِزَامٍ عَنْ جَابِرِ بْنِ عَبْدِ اللَّهِ الأَنْصَارِيِّ، عَنْ رَسُولِ اللَّهِ</w:t>
        <w:br/>
        <w:t xml:space="preserve"> صلى الله عليه وسلم أَنَّهُ نَهَى أَنْ يُنْبَذَ الزَّبِيبُ وَالتَّمْرُ جَمِيعًا وَنَهَى أَنْ يُنْبَذَ الْبُسْرُ وَالرُّطَبُ</w:t>
        <w:br/>
        <w:t xml:space="preserve"> جَمِيعًا ‏.‏</w:t>
      </w:r>
    </w:p>
    <w:p>
      <w:pPr/>
      <w:r>
        <w:t>Reference : Sahih Muslim 1986dIn-book reference : Book 36, Hadith 22USC-MSA web (English) reference : Book 23, Hadith 4899   (deprecated numbering scheme)Report Error | Share | Copy ▼</w:t>
      </w:r>
    </w:p>
    <w:p>
      <w:r>
        <w:t>----------------------------------------</w:t>
      </w:r>
    </w:p>
    <w:p>
      <w:pPr/>
      <w:r>
        <w:t>Abu Sa'id reported that Allah's Apostle (ﷺ) prohibited that fresh dates and grapes be mixed together and that fresh dates and unripe dates be mixed together.</w:t>
      </w:r>
    </w:p>
    <w:p>
      <w:pPr/>
      <w:r>
        <w:t xml:space="preserve">حَدَّثَنَا يَحْيَى بْنُ يَحْيَى، أَخْبَرَنَا يَزِيدُ بْنُ زُرَيْعٍ، عَنِ التَّيْمِيِّ، عَنْ أَبِي نَضْرَةَ، عَنْ </w:t>
        <w:br/>
        <w:t xml:space="preserve"> أَبِي سَعِيدٍ، أَنَّ النَّبِيَّ صلى الله عليه وسلم نَهَى عَنِ التَّمْرِ وَالزَّبِيبِ أَنْ يُخْلَطَ بَيْنَهُمَا وَعَنِ</w:t>
        <w:br/>
        <w:t xml:space="preserve"> التَّمْرِ وَالْبُسْرِ أَنْ يُخْلَطَ بَيْنَهُمَا ‏.‏</w:t>
      </w:r>
    </w:p>
    <w:p>
      <w:pPr/>
      <w:r>
        <w:t>Reference : Sahih Muslim 1987aIn-book reference : Book 36, Hadith 23USC-MSA web (English) reference : Book 23, Hadith 4900   (deprecated numbering scheme)Report Error | Share | Copy ▼</w:t>
      </w:r>
    </w:p>
    <w:p>
      <w:r>
        <w:t>----------------------------------------</w:t>
      </w:r>
    </w:p>
    <w:p>
      <w:pPr/>
      <w:r>
        <w:t>Abu Sa'id reported that Allah's Messenger (ﷺ) prohibited us to mix grapes and dry dates together and unripe dates and dry dates (to prepare Nabidh.</w:t>
      </w:r>
    </w:p>
    <w:p>
      <w:pPr/>
      <w:r>
        <w:t xml:space="preserve">حَدَّثَنَا يَحْيَى بْنُ أَيُّوبَ، حَدَّثَنَا ابْنُ عُلَيَّةَ، حَدَّثَنَا سَعِيدُ بْنُ يَزِيدَ أَبُو مَسْلَمَةَ، عَنْ </w:t>
        <w:br/>
        <w:t xml:space="preserve"> أَبِي نَضْرَةَ، عَنْ أَبِي سَعِيدٍ، قَالَ نَهَانَا رَسُولُ اللَّهِ صلى الله عليه وسلم أَنْ نَخْلِطَ بَيْنَ الزَّبِيبِ</w:t>
        <w:br/>
        <w:t xml:space="preserve"> وَالتَّمْرِ وَأَنْ نَخْلِطَ الْبُسْرَ وَالتَّمْرَ ‏.‏</w:t>
      </w:r>
    </w:p>
    <w:p>
      <w:pPr/>
      <w:r>
        <w:t>Reference : Sahih Muslim 1987bIn-book reference : Book 36, Hadith 24USC-MSA web (English) reference : Book 23, Hadith 4901   (deprecated numbering scheme)Report Error | Share | Copy ▼</w:t>
      </w:r>
    </w:p>
    <w:p>
      <w:r>
        <w:t>----------------------------------------</w:t>
      </w:r>
    </w:p>
    <w:p>
      <w:pPr/>
      <w:r>
        <w:t>This hadith is narrated on the authority of Abi Maslama with the same chain of transmitters.</w:t>
      </w:r>
    </w:p>
    <w:p>
      <w:pPr/>
      <w:r>
        <w:t>وَحَدَّثَنَا نَصْرُ بْنُ عَلِيٍّ الْجَهْضَمِيُّ، حَدَّثَنَا بِشْرٌ، - يَعْنِي ابْنَ مُفَضَّلٍ - عَنْ أَبِي،</w:t>
        <w:br/>
        <w:t xml:space="preserve"> مَسْلَمَةَ بِهَذَا الإِسْنَادِ مِثْلَهُ ‏.‏</w:t>
      </w:r>
    </w:p>
    <w:p>
      <w:pPr/>
      <w:r>
        <w:t>Reference : Sahih Muslim 1987cIn-book reference : Book 36, Hadith 25USC-MSA web (English) reference : Book 23, Hadith 4902   (deprecated numbering scheme)Report Error | Share | Copy ▼</w:t>
      </w:r>
    </w:p>
    <w:p>
      <w:r>
        <w:t>----------------------------------------</w:t>
      </w:r>
    </w:p>
    <w:p>
      <w:pPr/>
      <w:r>
        <w:t>Abu Sa'id al-Khudri reported Allah's Messenger (ﷺ) as saying:He who amongst you drinks Nabidh should drink that (prepared either from) grapes alone, or from dates alone, or from unripe dates alone (and not by mixing them with one another).</w:t>
      </w:r>
    </w:p>
    <w:p>
      <w:pPr/>
      <w:r>
        <w:t>وَحَدَّثَنَا قُتَيْبَةُ بْنُ سَعِيدٍ، حَدَّثَنَا وَكِيعٌ، عَنْ إِسْمَاعِيلَ بْنِ مُسْلِمٍ الْعَبْدِيِّ، عَنْ أَبِي،</w:t>
        <w:br/>
        <w:t xml:space="preserve"> الْمُتَوَكِّلِ النَّاجِيِّ عَنْ أَبِي سَعِيدٍ الْخُدْرِيِّ، قَالَ قَالَ رَسُولُ اللَّهِ صلى الله عليه وسلم ‏</w:t>
        <w:br/>
        <w:t>"‏ مَنْ</w:t>
        <w:br/>
        <w:t xml:space="preserve"> شَرِبَ النَّبِيذَ مِنْكُمْ فَلْيَشْرَبْهُ زَبِيبًا فَرْدًا أَوْ تَمْرًا فَرْدًا أَوْ بُسْرًا فَرْدًا ‏"‏ ‏.‏</w:t>
      </w:r>
    </w:p>
    <w:p>
      <w:pPr/>
      <w:r>
        <w:t>Reference : Sahih Muslim 1987dIn-book reference : Book 36, Hadith 26USC-MSA web (English) reference : Book 23, Hadith 4903   (deprecated numbering scheme)Report Error | Share | Copy ▼</w:t>
      </w:r>
    </w:p>
    <w:p>
      <w:r>
        <w:t>----------------------------------------</w:t>
      </w:r>
    </w:p>
    <w:p>
      <w:pPr/>
      <w:r>
        <w:t>Isma'il b. Muslim al-'Abadi reported on the authority of the same chain of transmitters:Allah's Messenger (ﷺ) prohibited us that we should mix dry dates with unripe dates or (mix) grapes with dry dates (and prepare Nabidh). He also said: He who amongst you drinks-the rest of the hadith is the same.</w:t>
      </w:r>
    </w:p>
    <w:p>
      <w:pPr/>
      <w:r>
        <w:t>وَحَدَّثَنِيهِ أَبُو بَكْرِ بْنُ إِسْحَاقَ، حَدَّثَنَا رَوْحُ بْنُ عُبَادَةَ، حَدَّثَنَا إِسْمَاعِيلُ بْنُ مُسْلِمٍ،</w:t>
        <w:br/>
        <w:t xml:space="preserve"> الْعَبْدِيُّ بِهَذَا الإِسْنَادِ قَالَ نَهَانَا رَسُولُ اللَّهِ صلى الله عليه وسلم أَنْ نَخْلِطَ بُسْرًا بِتَمْرٍ أَوْ</w:t>
        <w:br/>
        <w:t xml:space="preserve"> زَبِيبًا بِتَمْرٍ أَوْ زَبِيبًا بِبُسْرٍ ‏.‏ وَقَالَ ‏</w:t>
        <w:br/>
        <w:t>"‏ مَنْ شَرِبَهُ مِنْكُمْ ‏"‏ ‏.‏ فَذَكَرَ بِمِثْلِ حَدِيثِ وَكِيعٍ ‏.‏</w:t>
      </w:r>
    </w:p>
    <w:p>
      <w:pPr/>
      <w:r>
        <w:t>Reference : Sahih Muslim 1987eIn-book reference : Book 36, Hadith 27USC-MSA web (English) reference : Book 23, Hadith 4903   (deprecated numbering scheme)Report Error | Share | Copy ▼</w:t>
      </w:r>
    </w:p>
    <w:p>
      <w:r>
        <w:t>----------------------------------------</w:t>
      </w:r>
    </w:p>
    <w:p>
      <w:pPr/>
      <w:r>
        <w:t>Abu Qatada, on the authority of his father, reported Allah's Messenger (ﷺ) having said this:Do not prepare Nabidh by mixing nearly ripe dates and fresh dates together, and do not prepare Nabidh by mixing grapes and dates together, but prepare Nabidh from each (one of them) separately.</w:t>
      </w:r>
    </w:p>
    <w:p>
      <w:pPr/>
      <w:r>
        <w:t>حَدَّثَنَا يَحْيَى بْنُ أَيُّوبَ، حَدَّثَنَا ابْنُ عُلَيَّةَ، أَخْبَرَنَا هِشَامٌ الدَّسْتَوَائِيُّ، عَنْ يَحْيَى بْنِ،</w:t>
        <w:br/>
        <w:t xml:space="preserve"> أَبِي كَثِيرٍ عَنْ عَبْدِ اللَّهِ بْنِ أَبِي قَتَادَةَ، عَنْ أَبِيهِ، قَالَ قَالَ رَسُولُ اللَّهِ صلى الله عليه وسلم</w:t>
        <w:br/>
        <w:t xml:space="preserve"> ‏</w:t>
        <w:br/>
        <w:t>"‏ لاَ تَنْتَبِذُوا الزَّهْوَ وَالرُّطَبَ جَمِيعًا وَلاَ تَنْتَبِذُوا الزَّبِيبَ وَالتَّمْرَ جَمِيعًا وَانْتَبِذُوا كُلَّ وَاحِدٍ</w:t>
        <w:br/>
        <w:t xml:space="preserve"> مِنْهُمَا عَلَى حِدَتِهِ ‏"‏ ‏.‏</w:t>
      </w:r>
    </w:p>
    <w:p>
      <w:pPr/>
      <w:r>
        <w:t>Reference : Sahih Muslim 1988aIn-book reference : Book 36, Hadith 28USC-MSA web (English) reference : Book 23, Hadith 4904   (deprecated numbering scheme)Report Error | Share | Copy ▼</w:t>
      </w:r>
    </w:p>
    <w:p>
      <w:r>
        <w:t>----------------------------------------</w:t>
      </w:r>
    </w:p>
    <w:p>
      <w:pPr/>
      <w:r>
        <w:t>This hadith has been narrated on the authority of Yahya b. Abu Kathir with the same chain of transmitters.</w:t>
      </w:r>
    </w:p>
    <w:p>
      <w:pPr/>
      <w:r>
        <w:t>وَحَدَّثَنَا أَبُو بَكْرِ بْنُ أَبِي شَيْبَةَ، حَدَّثَنَا مُحَمَّدُ بْنُ بِشْرٍ الْعَبْدِيُّ، عَنْ حَجَّاجِ بْنِ أَبِي،</w:t>
        <w:br/>
        <w:t xml:space="preserve"> عُثْمَانَ عَنْ يَحْيَى بْنِ أَبِي كَثِيرٍ، بِهَذَا الإِسْنَادِ مِثْلَهُ ‏.‏</w:t>
      </w:r>
    </w:p>
    <w:p>
      <w:pPr/>
      <w:r>
        <w:t>Reference : Sahih Muslim 1988bIn-book reference : Book 36, Hadith 29USC-MSA web (English) reference : Book 23, Hadith 4905   (deprecated numbering scheme)Report Error | Share | Copy ▼</w:t>
      </w:r>
    </w:p>
    <w:p>
      <w:r>
        <w:t>----------------------------------------</w:t>
      </w:r>
    </w:p>
    <w:p>
      <w:pPr/>
      <w:r>
        <w:t>Abu Qatada reported Allah's Messenger (ﷺ) as saying:Do not prepare Nabidh by mixing nearly ripe and fresh dates and do not prepare Nabidh by mixing together fresh dates and grapes, but prepare Nabidh out of each (one of them) separately. Yahya stated that he had met 'Abdullah b. Abu Qatada and he narrated it on the authority of his father that Allah's Apostle (ﷺ) said this.</w:t>
      </w:r>
    </w:p>
    <w:p>
      <w:pPr/>
      <w:r>
        <w:t>حَدَّثَنَا مُحَمَّدُ بْنُ الْمُثَنَّى، حَدَّثَنَا عُثْمَانُ بْنُ عُمَرَ، أَخْبَرَنَا عَلِيٌّ، - وَهُوَ ابْنُ الْمُبَارَكِ</w:t>
        <w:br/>
        <w:t xml:space="preserve"> - عَنْ يَحْيَى، عَنْ أَبِي سَلَمَةَ، عَنْ أَبِي قَتَادَةَ، أَنَّ رَسُولَ اللَّهِ صلى الله عليه وسلم قَالَ ‏</w:t>
        <w:br/>
        <w:t>"‏</w:t>
        <w:br/>
        <w:t xml:space="preserve"> لاَ تَنْتَبِذُوا الزَّهْوَ وَالرُّطَبَ جَمِيعًا وَلاَ تَنْتَبِذُوا الرُّطَبَ وَالزَّبِيبَ جَمِيعًا وَلَكِنِ انْتَبِذُوا كُلَّ وَاحِدٍ</w:t>
        <w:br/>
        <w:t xml:space="preserve"> عَلَى حِدَتِهِ ‏"‏ ‏.‏ وَزَعَمَ يَحْيَى أَنَّهُ لَقِيَ عَبْدَ اللَّهِ بْنَ أَبِي قَتَادَةَ فَحَدَّثَهُ عَنْ أَبِيهِ عَنِ النَّبِيِّ</w:t>
        <w:br/>
        <w:t xml:space="preserve"> صلى الله عليه وسلم بِمِثْلِ هَذَا ‏.‏</w:t>
      </w:r>
    </w:p>
    <w:p>
      <w:pPr/>
      <w:r>
        <w:t>Reference : Sahih Muslim 1988cIn-book reference : Book 36, Hadith 30USC-MSA web (English) reference : Book 23, Hadith 4906   (deprecated numbering scheme)Report Error | Share | Copy ▼</w:t>
      </w:r>
    </w:p>
    <w:p>
      <w:r>
        <w:t>----------------------------------------</w:t>
      </w:r>
    </w:p>
    <w:p>
      <w:pPr/>
      <w:r>
        <w:t>This hadith has been narrated on the authority of Yahya b. Abu Kathir through these two chains of transmitters but with a slight variation of words.</w:t>
      </w:r>
    </w:p>
    <w:p>
      <w:pPr/>
      <w:r>
        <w:t xml:space="preserve">وَحَدَّثَنِيهِ أَبُو بَكْرِ بْنُ إِسْحَاقَ، حَدَّثَنَا رَوْحُ بْنُ عُبَادَةَ، حَدَّثَنَا حُسَيْنٌ الْمُعَلِّمُ، حَدَّثَنَا </w:t>
        <w:br/>
        <w:t xml:space="preserve"> يَحْيَى بْنُ أَبِي كَثِيرٍ، بِهَذَيْنِ الإِسْنَادَيْنِ غَيْرَ أَنَّهُ قَالَ ‏</w:t>
        <w:br/>
        <w:t>"‏ الرُّطَبَ وَالزَّهْوَ وَالتَّمْرَ وَالزَّبِيبَ ‏"‏</w:t>
        <w:br/>
        <w:t xml:space="preserve"> ‏.‏</w:t>
      </w:r>
    </w:p>
    <w:p>
      <w:pPr/>
      <w:r>
        <w:t>Reference : Sahih Muslim 1988dIn-book reference : Book 36, Hadith 31USC-MSA web (English) reference : Book 23, Hadith 4906   (deprecated numbering scheme)Report Error | Share | Copy ▼</w:t>
      </w:r>
    </w:p>
    <w:p>
      <w:r>
        <w:t>----------------------------------------</w:t>
      </w:r>
    </w:p>
    <w:p>
      <w:pPr/>
      <w:r>
        <w:t>'Abdullah b. Abu Qatada, on the authority of his father, reported Allah's Apostle (ﷺ) forbidding the preparation of the mixture of ripe dates and unripe dates, and the mixture of grapes and dates, and that of nearly ripe dates and fresh dates but the Prophet said:Prepare the Nabidh from each one of them separately.</w:t>
      </w:r>
    </w:p>
    <w:p>
      <w:pPr/>
      <w:r>
        <w:t xml:space="preserve">وَحَدَّثَنِي أَبُو بَكْرِ بْنُ إِسْحَاقَ، حَدَّثَنَا عَفَّانُ بْنُ مُسْلِمٍ، حَدَّثَنَا أَبَانٌ الْعَطَّارُ، حَدَّثَنَا </w:t>
        <w:br/>
        <w:t xml:space="preserve"> يَحْيَى بْنُ أَبِي كَثِيرٍ، حَدَّثَنِي عَبْدُ اللَّهِ بْنُ أَبِي قَتَادَةَ، عَنْ أَبِيهِ، أَنَّ نَبِيَّ اللَّهِ صلى الله عليه</w:t>
        <w:br/>
        <w:t xml:space="preserve"> وسلم نَهَى عَنْ خَلِيطِ التَّمْرِ وَالْبُسْرِ وَعَنْ خَلِيطِ الزَّبِيبِ وَالتَّمْرِ وَعَنْ خَلِيطِ الزَّهْوِ وَالرُّطَبِ</w:t>
        <w:br/>
        <w:t xml:space="preserve"> وَقَالَ ‏</w:t>
        <w:br/>
        <w:t>"‏ انْتَبِذُوا كُلَّ وَاحِدٍ عَلَى حِدَتِهِ ‏"‏ ‏.‏</w:t>
      </w:r>
    </w:p>
    <w:p>
      <w:pPr/>
      <w:r>
        <w:t>Reference : Sahih Muslim 1988eIn-book reference : Book 36, Hadith 32USC-MSA web (English) reference : Book 23, Hadith 4907   (deprecated numbering scheme)Report Error | Share | Copy ▼</w:t>
      </w:r>
    </w:p>
    <w:p>
      <w:r>
        <w:t>----------------------------------------</w:t>
      </w:r>
    </w:p>
    <w:p>
      <w:pPr/>
      <w:r>
        <w:t>This hadith is narrated on the authority of Abu Qatada through another chain of transmitters.</w:t>
      </w:r>
    </w:p>
    <w:p>
      <w:pPr/>
      <w:r>
        <w:t>وَحَدَّثَنِي أَبُو سَلَمَةَ بْنُ عَبْدِ الرَّحْمَنِ، عَنْ أَبِي قَتَادَةَ، عَنِ النَّبِيِّ صلى الله عليه وسلم</w:t>
        <w:br/>
        <w:t xml:space="preserve"> بِمِثْلِ هَذَا الْحَدِيثِ ‏.‏</w:t>
      </w:r>
    </w:p>
    <w:p>
      <w:pPr/>
      <w:r>
        <w:t>Reference : Sahih Muslim 1988fIn-book reference : Book 36, Hadith 33USC-MSA web (English) reference : Book 23, Hadith 4908   (deprecated numbering scheme)Report Error | Share | Copy ▼</w:t>
      </w:r>
    </w:p>
    <w:p>
      <w:r>
        <w:t>----------------------------------------</w:t>
      </w:r>
    </w:p>
    <w:p>
      <w:pPr/>
      <w:r>
        <w:t>Abu Huraira reported that Allah's Messenger (ﷺ) forbade (the preparation of Nabidh) from grapes and dates, and unripe dates and dry dates (by mixing them together). He (the Prophet also) said:Prepare Nabidh from each one of them separately.</w:t>
      </w:r>
    </w:p>
    <w:p>
      <w:pPr/>
      <w:r>
        <w:t>حَدَّثَنَا زُهَيْرُ بْنُ حَرْبٍ، وَأَبُو كُرَيْبٍ - وَاللَّفْظُ لِزُهَيْرٍ - قَالاَ حَدَّثَنَا وَكِيعٌ، عَنْ عِكْرِمَةَ،</w:t>
        <w:br/>
        <w:t xml:space="preserve"> بْنِ عَمَّارٍ عَنْ أَبِي كَثِيرٍ الْحَنَفِيِّ، عَنْ أَبِي هُرَيْرَةَ، قَالَ نَهَى رَسُولُ اللَّهِ صلى الله عليه وسلم</w:t>
        <w:br/>
        <w:t xml:space="preserve"> عَنِ الزَّبِيبِ وَالتَّمْرِ وَالْبُسْرِ وَالتَّمْرِ وَقَالَ ‏</w:t>
        <w:br/>
        <w:t>"‏ يُنْبَذُ كُلُّ وَاحِدٍ مِنْهُمَا عَلَى حِدَتِهِ ‏"‏ ‏.‏</w:t>
      </w:r>
    </w:p>
    <w:p>
      <w:pPr/>
      <w:r>
        <w:t>Reference : Sahih Muslim 1989aIn-book reference : Book 36, Hadith 34USC-MSA web (English) reference : Book 23, Hadith 4909   (deprecated numbering scheme)Report Error | Share | Copy ▼</w:t>
      </w:r>
    </w:p>
    <w:p>
      <w:r>
        <w:t>----------------------------------------</w:t>
      </w:r>
    </w:p>
    <w:p>
      <w:pPr/>
      <w:r>
        <w:t>The above hadith has been narrated on the authority of Abu Huraira through another chain of transmitters.</w:t>
      </w:r>
    </w:p>
    <w:p>
      <w:pPr/>
      <w:r>
        <w:t xml:space="preserve">وَحَدَّثَنِيهِ زُهَيْرُ بْنُ حَرْبٍ، حَدَّثَنَا هَاشِمُ بْنُ الْقَاسِمِ، حَدَّثَنَا عِكْرِمَةُ بْنُ عَمَّارٍ، حَدَّثَنَا </w:t>
        <w:br/>
        <w:t xml:space="preserve"> يَزِيدُ بْنُ عَبْدِ الرَّحْمَنِ بْنِ أُذَيْنَةَ، - وَهُوَ أَبُو كَثِيرٍ الْغُبَرِيُّ - حَدَّثَنِي أَبُو هُرَيْرَةَ، قَالَ قَالَ</w:t>
        <w:br/>
        <w:t xml:space="preserve"> رَسُولُ اللَّهِ صلى الله عليه وسلم بِمِثْلِهِ ‏.‏</w:t>
      </w:r>
    </w:p>
    <w:p>
      <w:pPr/>
      <w:r>
        <w:t>Reference : Sahih Muslim 1989bIn-book reference : Book 36, Hadith 35USC-MSA web (English) reference : Book 23, Hadith 4909   (deprecated numbering scheme)Report Error | Share | Copy ▼</w:t>
      </w:r>
    </w:p>
    <w:p>
      <w:r>
        <w:t>----------------------------------------</w:t>
      </w:r>
    </w:p>
    <w:p>
      <w:pPr/>
      <w:r>
        <w:t>Ibn 'Abbas reported that Allah's Apostle (ﷺ) forbade the mixing of dates and grapes together, and mixing of unripe dates and ripe dates together (for preparing Nabidh), and he wrote to the people of Jurash (in Yemen) forbidding them to prepare the mixture of dates and grapes.</w:t>
      </w:r>
    </w:p>
    <w:p>
      <w:pPr/>
      <w:r>
        <w:t>وَحَدَّثَنَا أَبُو بَكْرِ بْنُ أَبِي شَيْبَةَ، حَدَّثَنَا عَلِيُّ بْنُ مُسْهِرٍ، عَنِ الشَّيْبَانِيِّ، عَنْ حَبِيبٍ،</w:t>
        <w:br/>
        <w:t xml:space="preserve"> عَنْ سَعِيدِ بْنِ جُبَيْرٍ، عَنِ ابْنِ عَبَّاسٍ، قَالَ نَهَى النَّبِيُّ صلى الله عليه وسلم أَنْ يُخْلَطَ التَّمْرُ</w:t>
        <w:br/>
        <w:t xml:space="preserve"> وَالزَّبِيبُ جَمِيعًا وَأَنْ يُخْلَطَ الْبُسْرُ وَالتَّمْرُ جَمِيعًا وَكَتَبَ إِلَى أَهْلِ جُرَشَ يَنْهَاهُمْ عَنْ خَلِيطِ</w:t>
        <w:br/>
        <w:t xml:space="preserve"> التَّمْرِ وَالزَّبِيبِ ‏.‏</w:t>
      </w:r>
    </w:p>
    <w:p>
      <w:pPr/>
      <w:r>
        <w:t>Reference : Sahih Muslim 1990aIn-book reference : Book 36, Hadith 36USC-MSA web (English) reference : Book 23, Hadith 4910   (deprecated numbering scheme)Report Error | Share | Copy ▼</w:t>
      </w:r>
    </w:p>
    <w:p>
      <w:r>
        <w:t>----------------------------------------</w:t>
      </w:r>
    </w:p>
    <w:p>
      <w:pPr/>
      <w:r>
        <w:t>This hadith has been narrated through another chain of transmitters with a slight variation of words.</w:t>
      </w:r>
    </w:p>
    <w:p>
      <w:pPr/>
      <w:r>
        <w:t>وَحَدَّثَنِيهِ وَهْبُ بْنُ بَقِيَّةَ، أَخْبَرَنَا خَالِدٌ، - يَعْنِي الطَّحَّانَ - عَنِ الشَّيْبَانِيِّ، بِهَذَا الإِسْنَادِ</w:t>
        <w:br/>
        <w:t xml:space="preserve"> فِي التَّمْرِ وَالزَّبِيبِ وَلَمْ يَذْكُرِ الْبُسْرَ وَالتَّمْرَ ‏.‏</w:t>
      </w:r>
    </w:p>
    <w:p>
      <w:pPr/>
      <w:r>
        <w:t>Reference : Sahih Muslim 1990bIn-book reference : Book 36, Hadith 37USC-MSA web (English) reference : Book 23, Hadith 4910   (deprecated numbering scheme)Report Error | Share | Copy ▼</w:t>
      </w:r>
    </w:p>
    <w:p>
      <w:r>
        <w:t>----------------------------------------</w:t>
      </w:r>
    </w:p>
    <w:p>
      <w:pPr/>
      <w:r>
        <w:t>Ibn Umar reported that he was forbidden to prepare Nabidh by mixing unripe dates and fresh dates, and dates with grapes.</w:t>
      </w:r>
    </w:p>
    <w:p>
      <w:pPr/>
      <w:r>
        <w:t>حَدَّثَنِي مُحَمَّدُ بْنُ رَافِعٍ، حَدَّثَنَا عَبْدُ الرَّزَّاقِ، أَخْبَرَنَا ابْنُ جُرَيْجٍ، أَخْبَرَنِي مُوسَى،</w:t>
        <w:br/>
        <w:t xml:space="preserve"> بْنُ عُقْبَةَ عَنْ نَافِعٍ، عَنِ ابْنِ عُمَرَ، أَنَّهُ كَانَ يَقُولُ قَدْ نُهِيَ أَنْ يُنْبَذَ الْبُسْرُ وَالرُّطَبُ جَمِيعًا</w:t>
        <w:br/>
        <w:t xml:space="preserve"> وَالتَّمْرُ وَالزَّبِيبُ جَمِيعًا ‏.‏</w:t>
      </w:r>
    </w:p>
    <w:p>
      <w:pPr/>
      <w:r>
        <w:t>Reference : Sahih Muslim 1991aIn-book reference : Book 36, Hadith 38USC-MSA web (English) reference : Book 23, Hadith 4911   (deprecated numbering scheme)Report Error | Share | Copy ▼</w:t>
      </w:r>
    </w:p>
    <w:p>
      <w:r>
        <w:t>----------------------------------------</w:t>
      </w:r>
    </w:p>
    <w:p>
      <w:pPr/>
      <w:r>
        <w:t>Ibn 'Umar reported that they were forbidden to prepare Nabidh by mixing dry dates and fresh dates and dates and grapes together.</w:t>
      </w:r>
    </w:p>
    <w:p>
      <w:pPr/>
      <w:r>
        <w:t>وَحَدَّثَنِي أَبُو بَكْرِ بْنُ إِسْحَاقَ، حَدَّثَنَا رَوْحٌ، حَدَّثَنَا ابْنُ جُرَيْجٍ، أَخْبَرَنِي مُوسَى بْنُ،</w:t>
        <w:br/>
        <w:t xml:space="preserve"> عُقْبَةَ عَنْ نَافِعٍ، عَنِ ابْنِ عُمَرَ، أَنَّهُ قَالَ قَدْ نُهِيَ أَنْ يُنْبَذَ الْبُسْرُ وَالرُّطَبُ جَمِيعًا وَالتَّمْرُ وَالزَّبِيبُ</w:t>
        <w:br/>
        <w:t xml:space="preserve"> جَمِيعًا ‏.‏</w:t>
      </w:r>
    </w:p>
    <w:p>
      <w:pPr/>
      <w:r>
        <w:t>Reference : Sahih Muslim 1991bIn-book reference : Book 36, Hadith 39USC-MSA web (English) reference : Book 23, Hadith 4912   (deprecated numbering scheme)Report Error | Share | Copy ▼</w:t>
      </w:r>
    </w:p>
    <w:p>
      <w:r>
        <w:t>----------------------------------------</w:t>
      </w:r>
    </w:p>
    <w:p>
      <w:pPr/>
      <w:r>
        <w:t>Anas b. Malik reported that Allah's Messenger (ﷺ) forbade the preparation of Nabidh in gourd or varnished jar.</w:t>
      </w:r>
    </w:p>
    <w:p>
      <w:pPr/>
      <w:r>
        <w:t xml:space="preserve">حَدَّثَنَا قُتَيْبَةُ بْنُ سَعِيدٍ، حَدَّثَنَا لَيْثٌ، عَنِ ابْنِ شِهَابٍ، عَنْ أَنَسِ بْنِ مَالِكٍ، أَنَّهُ أَخْبَرَهُ </w:t>
        <w:br/>
        <w:t xml:space="preserve"> أَنَّ رَسُولَ اللَّهِ صلى الله عليه وسلم نَهَى عَنِ الدُّبَّاءِ وَالْمُزَفَّتِ أَنْ يُنْبَذَ فِيهِ ‏.‏</w:t>
      </w:r>
    </w:p>
    <w:p>
      <w:pPr/>
      <w:r>
        <w:t>Reference : Sahih Muslim 1992aIn-book reference : Book 36, Hadith 40USC-MSA web (English) reference : Book 23, Hadith 4913   (deprecated numbering scheme)Report Error | Share | Copy ▼</w:t>
      </w:r>
    </w:p>
    <w:p>
      <w:r>
        <w:t>----------------------------------------</w:t>
      </w:r>
    </w:p>
    <w:p>
      <w:pPr/>
      <w:r>
        <w:t>The above hadith is narrated through a different chain with slight variation in wording.</w:t>
      </w:r>
    </w:p>
    <w:p>
      <w:pPr/>
      <w:r>
        <w:t>وَحَدَّثَنِي عَمْرٌو النَّاقِدُ، حَدَّثَنَا سُفْيَانُ بْنُ عُيَيْنَةَ، عَنِ الزُّهْرِيِّ، عَنْ أَنَسِ بْنِ مَالِكٍ،</w:t>
        <w:br/>
        <w:t xml:space="preserve"> أَنَّ رَسُولَ اللَّهِ صلى الله عليه وسلم نَهَى عَنِ الدُّبَّاءِ وَالْمُزَفَّتِ أَنْ يُنْتَبَذَ فِيهِ ‏.‏</w:t>
      </w:r>
    </w:p>
    <w:p>
      <w:pPr/>
      <w:r>
        <w:t>Reference : Sahih Muslim 1992bIn-book reference : Book 36, Hadith 41USC-MSA web (English) reference : Book 23, Hadith 4913   (deprecated numbering scheme)Report Error | Share | Copy ▼</w:t>
      </w:r>
    </w:p>
    <w:p>
      <w:r>
        <w:t>----------------------------------------</w:t>
      </w:r>
    </w:p>
    <w:p>
      <w:pPr/>
      <w:r>
        <w:t>Abu Huraira reported Allah's Messenger (ﷺ) as saying:Do not prepare Nabidh in gourd or jar or in a pitcher besmeared with pitch (known as green pitcher).</w:t>
      </w:r>
    </w:p>
    <w:p>
      <w:pPr/>
      <w:r>
        <w:t>قَالَ وَأَخْبَرَهُ أَبُو سَلَمَةَ، أَنَّهُ سَمِعَ أَبَا هُرَيْرَةَ، يَقُولُ قَالَ رَسُولُ اللَّهِ صلى الله</w:t>
        <w:br/>
        <w:t xml:space="preserve"> عليه وسلم ‏</w:t>
        <w:br/>
        <w:t>"‏ لاَ تَنْتَبِذُوا فِي الدُّبَّاءِ وَلاَ فِي الْمُزَفَّتِ ‏"‏ ‏.‏ ثُمَّ يَقُولُ أَبُو هُرَيْرَةَ وَاجْتَنِبُوا الْحَنَاتِمَ</w:t>
        <w:br/>
        <w:t xml:space="preserve"> ‏.‏</w:t>
      </w:r>
    </w:p>
    <w:p>
      <w:pPr/>
      <w:r>
        <w:t>Reference : Sahih Muslim 1993aIn-book reference : Book 36, Hadith 42USC-MSA web (English) reference : Book 23, Hadith 4914   (deprecated numbering scheme)Report Error | Share | Copy ▼</w:t>
      </w:r>
    </w:p>
    <w:p>
      <w:r>
        <w:t>----------------------------------------</w:t>
      </w:r>
    </w:p>
    <w:p>
      <w:pPr/>
      <w:r>
        <w:t>Abu Huraira reported that Allah's Apostle (ﷺ) forbade (the preparation of Nabidh) in varnished jar, pitcher besmeared with green pitch and hollow stump. It was said to Abu Huraira:What that Hantama was? He said: It is green pitcher (besmeared with pitch).</w:t>
      </w:r>
    </w:p>
    <w:p>
      <w:pPr/>
      <w:r>
        <w:t>حَدَّثَنِي مُحَمَّدُ بْنُ حَاتِمٍ، حَدَّثَنَا بَهْزٌ، حَدَّثَنَا وُهَيْبٌ، عَنْ سُهَيْلٍ، عَنْ أَبِيهِ، عَنْ أَبِي،</w:t>
        <w:br/>
        <w:t xml:space="preserve"> هُرَيْرَةَ عَنِ النَّبِيِّ صلى الله عليه وسلم أَنَّهُ نَهَى عَنِ الْمُزَفَّتِ وَالْحَنْتَمِ وَالنَّقِيرِ ‏.‏ قَالَ قِيلَ</w:t>
        <w:br/>
        <w:t xml:space="preserve"> لأَبِي هُرَيْرَةَ مَا الْحَنْتَمُ قَالَ الْجِرَارُ الْخُضْرُ ‏.‏</w:t>
      </w:r>
    </w:p>
    <w:p>
      <w:pPr/>
      <w:r>
        <w:t>Reference : Sahih Muslim 1993bIn-book reference : Book 36, Hadith 43USC-MSA web (English) reference : Book 23, Hadith 4915   (deprecated numbering scheme)Report Error | Share | Copy ▼</w:t>
      </w:r>
    </w:p>
    <w:p>
      <w:r>
        <w:t>----------------------------------------</w:t>
      </w:r>
    </w:p>
    <w:p>
      <w:pPr/>
      <w:r>
        <w:t>Abu Huraira reported that Allah's Apostle (ﷺ) said to the group of Abd al-Qais:I forbid you (to prepare Nabidh) in gourd. and green pitcher, hollow stump and varnished jar and the waterskin having its upper end cut, but (prepare it) in your small waterskin, and tie its mouth</w:t>
      </w:r>
    </w:p>
    <w:p>
      <w:pPr/>
      <w:r>
        <w:t>حَدَّثَنَا نَصْرُ بْنُ عَلِيٍّ الْجَهْضَمِيُّ، أَخْبَرَنَا نُوحُ بْنُ قَيْسٍ، حَدَّثَنَا ابْنُ عَوْنٍ، عَنْ مُحَمَّدٍ،</w:t>
        <w:br/>
        <w:t xml:space="preserve"> عَنْ أَبِي هُرَيْرَةَ، أَنَّ النَّبِيَّ صلى الله عليه وسلم قَالَ لِوَفْدِ عَبْدِ الْقَيْسِ ‏</w:t>
        <w:br/>
        <w:t>"‏ أَنْهَاكُمْ عَنِ الدُّبَّاءِ</w:t>
        <w:br/>
        <w:t xml:space="preserve"> وَالْحَنْتَمِ وَالنَّقِيرِ وَالْمُقَيَّرِ - وَالْحَنْتَمُ الْمَزَادَةُ الْمَجْبُوبَةُ - وَلَكِنِ اشْرَبْ فِي سِقَائِكَ وَأَوْكِهِ</w:t>
        <w:br/>
        <w:t xml:space="preserve"> ‏"‏ ‏.‏</w:t>
      </w:r>
    </w:p>
    <w:p>
      <w:pPr/>
      <w:r>
        <w:t>Reference : Sahih Muslim 1993cIn-book reference : Book 36, Hadith 44USC-MSA web (English) reference : Book 23, Hadith 4916   (deprecated numbering scheme)Report Error | Share | Copy ▼</w:t>
      </w:r>
    </w:p>
    <w:p>
      <w:r>
        <w:t>----------------------------------------</w:t>
      </w:r>
    </w:p>
    <w:p>
      <w:pPr/>
      <w:r>
        <w:t>'Ali reported that Allah's Messenger (ﷺ) forbade to prepare Nabidh in gourd and varnished jar. This hadith has been narrated through another chain of transmitters with a slight variation of wording.</w:t>
      </w:r>
    </w:p>
    <w:p>
      <w:pPr/>
      <w:r>
        <w:t xml:space="preserve">حَدَّثَنَا سَعِيدُ بْنُ عَمْرٍو الأَشْعَثِيُّ، أَخْبَرَنَا عَبْثَرٌ، ح وَحَدَّثَنِي زُهَيْرُ بْنُ حَرْبٍ، حَدَّثَنَا </w:t>
        <w:br/>
        <w:t xml:space="preserve"> جَرِيرٌ، ح وَحَدَّثَنِي بِشْرُ بْنُ خَالِدٍ، أَخْبَرَنَا مُحَمَّدٌ، - يَعْنِي ابْنَ جَعْفَرٍ - عَنْ شُعْبَةَ، كُلُّهُمْ عَنِ </w:t>
        <w:br/>
        <w:t xml:space="preserve"> الأَعْمَشِ، عَنْ إِبْرَاهِيمَ التَّيْمِيِّ، عَنِ الْحَارِثِ بْنِ سُوَيْدٍ، عَنْ عَلِيٍّ، قَالَ نَهَى رَسُولُ اللَّهِ صلى</w:t>
        <w:br/>
        <w:t xml:space="preserve"> الله عليه وسلم أَنْ يُنْتَبَذَ فِي الدُّبَّاءِ وَالْمُزَفَّتِ ‏.‏ هَذَا حَدِيثُ جَرِيرٍ ‏.‏ وَفِي حَدِيثِ عَبْثَرٍ وَشُعْبَةَ</w:t>
        <w:br/>
        <w:t xml:space="preserve"> أَنَّ النَّبِيَّ صلى الله عليه وسلم نَهَى عَنِ الدُّبَّاءِ وَالْمُزَفَّتِ ‏.‏</w:t>
      </w:r>
    </w:p>
    <w:p>
      <w:pPr/>
      <w:r>
        <w:t>Reference : Sahih Muslim 1994In-book reference : Book 36, Hadith 45USC-MSA web (English) reference : Book 23, Hadith 4917   (deprecated numbering scheme)Report Error | Share | Copy ▼</w:t>
      </w:r>
    </w:p>
    <w:p>
      <w:r>
        <w:t>----------------------------------------</w:t>
      </w:r>
    </w:p>
    <w:p>
      <w:pPr/>
      <w:r>
        <w:t>Ibrahim reported:I said to Aswad if he had asked the Mother of the Believers (in which utensils) he (the Holy Prophet) disapproved the preparation of Nabidh. He (Aswad) said: Yes. I said: Mother of the Believers, inform me about the utensils in which) Allah's Apostle forbade to prepare Nabidh. She (Hadrat 'A'isha) said: He forbade us, the members of his family, to prepare Nabidh in gourd, or varnished jar. I said to him: Do you remember green pitcher, and pitcher? He said: I narrated to you what I have heard; should I narrate to you which I did not hear?</w:t>
      </w:r>
    </w:p>
    <w:p>
      <w:pPr/>
      <w:r>
        <w:t xml:space="preserve">وَحَدَّثَنَا زُهَيْرُ بْنُ حَرْبٍ، وَإِسْحَاقُ بْنُ إِبْرَاهِيمَ، كِلاَهُمَا عَنْ جَرِيرٍ، قَالَ زُهَيْرٌ حَدَّثَنَا </w:t>
        <w:br/>
        <w:t xml:space="preserve"> جَرِيرٌ، عَنْ مَنْصُورٍ، عَنْ إِبْرَاهِيمَ، قَالَ قُلْتُ لِلأَسْوَدِ هَلْ سَأَلْتَ أُمَّ الْمُؤْمِنِينَ عَمَّا يُكْرَهُ أَنْ</w:t>
        <w:br/>
        <w:t xml:space="preserve"> يُنْتَبَذَ فِيهِ قَالَ نَعَمْ ‏.‏ قُلْتُ يَا أُمَّ الْمُؤْمِنِينَ أَخْبِرِينِي عَمَّا نَهَى عَنْهُ رَسُولُ اللَّهِ صلى الله</w:t>
        <w:br/>
        <w:t xml:space="preserve"> عليه وسلم أَنْ يُنْتَبَذَ فِيهِ ‏.‏ قَالَتْ نَهَانَا أَهْلَ الْبَيْتِ أَنْ نَنْتَبِذَ فِي الدُّبَّاءِ وَالْمُزَفَّتِ ‏.‏ قَالَ</w:t>
        <w:br/>
        <w:t xml:space="preserve"> قُلْتُ لَهُ أَمَا ذَكَرَتِ الْحَنْتَمَ وَالْجَرَّ قَالَ إِنَّمَا أُحَدِّثُكَ بِمَا سَمِعْتُ أَأُحَدِّثُكَ مَا لَمْ أَسْمَعْ</w:t>
      </w:r>
    </w:p>
    <w:p>
      <w:pPr/>
      <w:r>
        <w:t>Reference : Sahih Muslim 1995aIn-book reference : Book 36, Hadith 46USC-MSA web (English) reference : Book 23, Hadith 4918   (deprecated numbering scheme)Report Error | Share | Copy ▼</w:t>
      </w:r>
    </w:p>
    <w:p>
      <w:r>
        <w:t>----------------------------------------</w:t>
      </w:r>
    </w:p>
    <w:p>
      <w:pPr/>
      <w:r>
        <w:t>'A'isha reported that Allah's Apostle (ﷺ) forbade (the preparation) of Nabidh in gourd and varnished jar.</w:t>
      </w:r>
    </w:p>
    <w:p>
      <w:pPr/>
      <w:r>
        <w:t xml:space="preserve">وَحَدَّثَنَا سَعِيدُ بْنُ عَمْرٍو الأَشْعَثِيُّ، أَخْبَرَنَا عَبْثَرٌ، عَنِ الأَعْمَشِ، عَنْ إِبْرَاهِيمَ، عَنِ </w:t>
        <w:br/>
        <w:t xml:space="preserve"> الأَسْوَدِ، عَنْ عَائِشَةَ، أَنَّ النَّبِيَّ صلى الله عليه وسلم نَهَى عَنِ الدُّبَّاءِ وَالْمُزَفَّتِ ‏.‏</w:t>
      </w:r>
    </w:p>
    <w:p>
      <w:pPr/>
      <w:r>
        <w:t>Reference : Sahih Muslim 1995bIn-book reference : Book 36, Hadith 47USC-MSA web (English) reference : Book 23, Hadith 4919   (deprecated numbering scheme)Report Error | Share | Copy ▼</w:t>
      </w:r>
    </w:p>
    <w:p>
      <w:r>
        <w:t>----------------------------------------</w:t>
      </w:r>
    </w:p>
    <w:p>
      <w:pPr/>
      <w:r>
        <w:t>The above hadith has been narrated likewise through another chain of transmitters.</w:t>
      </w:r>
    </w:p>
    <w:p>
      <w:pPr/>
      <w:r>
        <w:t>وَحَدَّثَنِي مُحَمَّدُ بْنُ حَاتِمٍ، حَدَّثَنَا يَحْيَى، - وَهُوَ الْقَطَّانُ - حَدَّثَنَا سُفْيَانُ، وَشُعْبَةُ،</w:t>
        <w:br/>
        <w:t xml:space="preserve"> قَالاَ حَدَّثَنَا مَنْصُورٌ، وَسُلَيْمَانُ، وَحَمَّادٌ، عَنْ إِبْرَاهِيمَ، عَنِ الأَسْوَدِ، عَنْ عَائِشَةَ، عَنِ النَّبِيِّ صلى</w:t>
        <w:br/>
        <w:t xml:space="preserve"> الله عليه وسلم بِمِثْلِهِ ‏.‏</w:t>
      </w:r>
    </w:p>
    <w:p>
      <w:pPr/>
      <w:r>
        <w:t>Reference : Sahih Muslim 1995cIn-book reference : Book 36, Hadith 48USC-MSA web (English) reference : Book 23, Hadith 4919   (deprecated numbering scheme)Report Error | Share | Copy ▼</w:t>
      </w:r>
    </w:p>
    <w:p>
      <w:r>
        <w:t>----------------------------------------</w:t>
      </w:r>
    </w:p>
    <w:p>
      <w:pPr/>
      <w:r>
        <w:t>Thumama b. Hazn Al-Qushairi reported:I met 'A'isha and asked her (about the utensils in which) Nabidh (may be prepared). She narrated to me that a group of 'Abd al-Qais came to Allah's Apostle (ﷺ) and asked: Allah's Apostle (ﷺ) about Nabidh. He (the Holy Prophet) forbade them to prepare Nabidh in varnished jar, hollow stumps and gourd and green pitcher.</w:t>
      </w:r>
    </w:p>
    <w:p>
      <w:pPr/>
      <w:r>
        <w:t>حَدَّثَنَا شَيْبَانُ بْنُ فَرُّوخَ، حَدَّثَنَا الْقَاسِمُ، - يَعْنِي ابْنَ الْفَضْلِ - حَدَّثَنَا ثُمَامَةُ بْنُ،</w:t>
        <w:br/>
        <w:t xml:space="preserve"> حَزْنٍ الْقُشَيْرِيُّ قَالَ لَقِيتُ عَائِشَةَ فَسَأَلْتُهَا عَنِ النَّبِيذِ، فَحَدَّثَتْنِي أَنَّ وَفْدَ عَبْدِ الْقَيْسِ قَدِمُوا</w:t>
        <w:br/>
        <w:t xml:space="preserve"> عَلَى النَّبِيِّ صلى الله عليه وسلم فَسَأَلُوا النَّبِيَّ صلى الله عليه وسلم عَنِ النَّبِيذِ فَنَهَاهُمْ</w:t>
        <w:br/>
        <w:t xml:space="preserve"> أَنْ يَنْتَبِذُوا فِي الدُّبَّاءِ وَالنَّقِيرِ وَالْمُزَفَّتِ وَالْحَنْتَمِ ‏.‏</w:t>
      </w:r>
    </w:p>
    <w:p>
      <w:pPr/>
      <w:r>
        <w:t>Reference : Sahih Muslim 1995dIn-book reference : Book 36, Hadith 49USC-MSA web (English) reference : Book 23, Hadith 4920   (deprecated numbering scheme)Report Error | Share | Copy ▼</w:t>
      </w:r>
    </w:p>
    <w:p>
      <w:r>
        <w:t>----------------------------------------</w:t>
      </w:r>
    </w:p>
    <w:p>
      <w:pPr/>
      <w:r>
        <w:t>'A'isha reported Allah's Messenger (ﷺ) forbidding (the preparation of Nabidh) in varnished jar, green pitcher, gourd, and hollow stump,</w:t>
      </w:r>
    </w:p>
    <w:p>
      <w:pPr/>
      <w:r>
        <w:t>وَحَدَّثَنَا يَعْقُوبُ بْنُ إِبْرَاهِيمَ، حَدَّثَنَا ابْنُ عُلَيَّةَ، حَدَّثَنَا إِسْحَاقُ بْنُ سُوَيْدٍ، عَنْ مُعَاذَةَ،</w:t>
        <w:br/>
        <w:t xml:space="preserve"> عَنْ عَائِشَةَ، قَالَتْ نَهَى رَسُولُ اللَّهِ صلى الله عليه وسلم عَنِ الدُّبَّاءِ وَالْحَنْتَمِ وَالنَّقِيرِ وَالْمُزَفَّتِ</w:t>
        <w:br/>
        <w:t xml:space="preserve"> ‏.‏</w:t>
      </w:r>
    </w:p>
    <w:p>
      <w:pPr/>
      <w:r>
        <w:t>Reference : Sahih Muslim 1995eIn-book reference : Book 36, Hadith 50USC-MSA web (English) reference : Book 23, Hadith 4921   (deprecated numbering scheme)Report Error | Share | Copy ▼</w:t>
      </w:r>
    </w:p>
    <w:p>
      <w:r>
        <w:t>----------------------------------------</w:t>
      </w:r>
    </w:p>
    <w:p>
      <w:pPr/>
      <w:r>
        <w:t>Ishaq b. Suwaid reported through the same chain of transmitters but for the difference that he substituted the word" gourd" for" waterskin" (meant for preserving wine).</w:t>
      </w:r>
    </w:p>
    <w:p>
      <w:pPr/>
      <w:r>
        <w:t>وَحَدَّثَنَاهُ إِسْحَاقُ بْنُ إِبْرَاهِيمَ، أَخْبَرَنَا عَبْدُ الْوَهَّابِ الثَّقَفِيُّ، حَدَّثَنَا إِسْحَاقُ بْنُ،</w:t>
        <w:br/>
        <w:t xml:space="preserve"> سُوَيْدٍ بِهَذَا الإِسْنَادِ إِلاَّ أَنَّهُ جَعَلَ مَكَانَ الْمُزَفَّتِ الْمُقَيَّرِ ‏.‏</w:t>
      </w:r>
    </w:p>
    <w:p>
      <w:pPr/>
      <w:r>
        <w:t>Reference : Sahih Muslim 1995fIn-book reference : Book 36, Hadith 51USC-MSA web (English) reference : Book 23, Hadith 4923   (deprecated numbering scheme)Report Error | Share | Copy ▼</w:t>
      </w:r>
    </w:p>
    <w:p>
      <w:r>
        <w:t>----------------------------------------</w:t>
      </w:r>
    </w:p>
    <w:p>
      <w:pPr/>
      <w:r>
        <w:t>Ibn 'Abbas reported that there came to Allah's Messenger (ﷺ) a group of people from the tribe of 'Abd al-Qais. Allah's Messenger (ﷺ) said to them:I forbid you to prepare Nabidh in gourd, in pitcher besmeared with pitch, in hollow stump and in waterskin (meant for preserving wine). In the hadith transmitted on the authority of Hammad the word." gourd" has been used in place of" waterskin".</w:t>
      </w:r>
    </w:p>
    <w:p>
      <w:pPr/>
      <w:r>
        <w:t>حَدَّثَنَا يَحْيَى بْنُ يَحْيَى، أَخْبَرَنَا عَبَّادُ بْنُ عَبَّادٍ، عَنْ أَبِي جَمْرَةَ، عَنِ ابْنِ عَبَّاسٍ،</w:t>
        <w:br/>
        <w:t xml:space="preserve"> ح وَحَدَّثَنَا خَلَفُ بْنُ هِشَامٍ، حَدَّثَنَا حَمَّادُ بْنُ زَيْدٍ، عَنْ أَبِي جَمْرَةَ، قَالَ سَمِعْتُ ابْنَ عَبَّاسٍ،</w:t>
        <w:br/>
        <w:t xml:space="preserve"> يَقُولُ قَدِمَ وَفْدُ عَبْدِ الْقَيْسِ عَلَى رَسُولِ اللَّهِ صلى الله عليه وسلم فَقَالَ النَّبِيُّ صلى الله</w:t>
        <w:br/>
        <w:t xml:space="preserve"> عليه وسلم ‏</w:t>
        <w:br/>
        <w:t>"‏ أَنْهَاكُمْ عَنِ الدُّبَّاءِ وَالْحَنْتَمِ وَالنَّقِيرِ وَالْمُقَيَّرِ ‏"‏ ‏.‏ وَفِي حَدِيثِ حَمَّادٍ جَعَلَ -</w:t>
        <w:br/>
        <w:t xml:space="preserve"> مَكَانَ الْمُقَيَّرِ - الْمُزَفَّتِ ‏.‏</w:t>
      </w:r>
    </w:p>
    <w:p>
      <w:pPr/>
      <w:r>
        <w:t>Reference : Sahih Muslim 17dIn-book reference : Book 36, Hadith 52USC-MSA web (English) reference : Book 23, Hadith 4924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