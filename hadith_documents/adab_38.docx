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Consequences - Sunnah.com - Sayings and Teachings of Prophet Muhammad (صلى الله عليه و سلم)</w:t>
      </w:r>
    </w:p>
    <w:p>
      <w:pPr/>
      <w:r>
        <w:t>Az-Zuhri reported that a man from Bali said, "I came to visit the</w:t>
        <w:br/>
        <w:t>Messenger of Allah, may Allah bless him and grant him peace, with my father.</w:t>
        <w:br/>
        <w:t>My father spoke to him while I was not there. I said to my father, 'What</w:t>
        <w:br/>
        <w:t>did he say to you?' He replied, 'When you desire something, then you must</w:t>
        <w:br/>
        <w:t>proceed slowly until Allah shows you a way out of it or until Allah makes</w:t>
        <w:br/>
        <w:t>a way out for you.'"</w:t>
      </w:r>
    </w:p>
    <w:p>
      <w:pPr/>
      <w:r>
        <w:t>حَدَّثَنَا بِشْرُ بْنُ مُحَمَّدٍ، قَالَ‏:‏ أَخْبَرَنَا عَبْدُ اللهِ، قَالَ‏:‏ أَخْبَرَنَا سَعْدُ بْنُ سَعِيدٍ الأَنْصَارِيُّ، عَنِ الزُّهْرِيِّ، عَنْ رَجُلٍ مِنْ بَلِيٍّ قَالَ‏:‏ أَتَيْتُ رَسُولَ اللهِ صلى الله عليه وسلم مَعَ أَبِي، فَنَاجَى أَبِي دُونِي، قَالَ‏:‏ فَقُلْتُ لأَبِي‏:‏ مَا قَالَ لَكَ‏؟‏ قَالَ‏:‏ إِذَا أَرَدْتَ أَمْرًا فَعَلَيْكَ بِالتُّؤَدَةِ حَتَّى يُرِيَكَ اللَّهُ مِنْهُ الْمَخْرَجَ، أَوْ حَتَّى يَجْعَلَ اللَّهُ لَكَ مَخْرَجًا‏.‏</w:t>
      </w:r>
    </w:p>
    <w:p>
      <w:pPr/>
      <w:r>
        <w:t>Grade: Da'if (Al-Albani)  ضـعـيـف   (الألباني) حكم   :Reference : Al-Adab Al-Mufrad 888In-book reference : Book 38, Hadith 1English translation : Book 38, Hadith 888Report Error | Share | Copy ▼</w:t>
      </w:r>
    </w:p>
    <w:p>
      <w:r>
        <w:t>----------------------------------------</w:t>
      </w:r>
    </w:p>
    <w:p>
      <w:pPr/>
      <w:r>
        <w:t>Muhammad ibn al-Hanafiyya said, "Not wise is he who does not deal</w:t>
        <w:br/>
        <w:t>correctly with a person whose company he cannot avoid until Allah appoints</w:t>
        <w:br/>
        <w:t>for him a release or a way out."</w:t>
      </w:r>
    </w:p>
    <w:p>
      <w:pPr/>
      <w:r>
        <w:t>وَعَنِ الْحَسَنِ بْنِ عَمْرٍو الْفُقَيْمِيِّ، عَنْ مُنْذِرٍ الثَّوْرِيِّ، عَنْ مُحَمَّدِ ابْنِ الْحَنَفِيَّةِ قَالَ‏:‏ لَيْسَ بِحَكِيمٍ مَنْ لاَ يُعَاشِرُ بِالْمَعْرُوفِ مَنْ لاَ يَجِدُ مِنْ مُعَاشَرَتِهِ بُدًّا، حَتَّى يَجْعَلَ اللَّهُ لَهُ فَرَجًا أَوْ مَخْرَجًا‏.‏</w:t>
      </w:r>
    </w:p>
    <w:p>
      <w:pPr/>
      <w:r>
        <w:t>Grade: Sahih (Al-Albani)  صـحـيـح   (الألباني) حكم   :Reference : Al-Adab Al-Mufrad 889In-book reference : Book 38, Hadith 2English translation : Book 38, Hadith 889Report Error | Share | Copy ▼</w:t>
      </w:r>
    </w:p>
    <w:p>
      <w:r>
        <w:t>----------------------------------------</w:t>
      </w:r>
    </w:p>
    <w:p>
      <w:pPr/>
      <w:r>
        <w:t>Al-Bara' ibn 'Azib related that the Prophet, may Allah bless him</w:t>
        <w:br/>
        <w:t>and grant him peace, said, "If anyone gives a gift or guides down a land</w:t>
        <w:br/>
        <w:t>- or a path - that, for him, is equivalent to freeing a slave."</w:t>
      </w:r>
    </w:p>
    <w:p>
      <w:pPr/>
      <w:r>
        <w:t>حَدَّثَنَا مُحَمَّدُ بْنُ سَلامٍ، قَالَ‏:‏ حَدَّثَنَا الْفَزَارِيُّ، قَالَ‏:‏ حَدَّثَنَا قِنَانُ بْنُ عَبْدِ اللهِ، عَنْ عَبْدِ الرَّحْمَنِ بْنِ عَوْسَجَةَ، عَنِ الْبَرَاءِ بْنِ عَازِبٍ، عَنِ النَّبِيِّ صلى الله عليه وسلم قَالَ‏:‏ مَنْ مَنَحَ مَنِيحَةً أَوْ هَدَّى زُقَاقًا، أَوْ قَالَ‏:‏ طَرِيقًا، كَانَ لَهُ عَدْلُ عِتَاقِ نَسَمَةٍ‏.‏</w:t>
      </w:r>
    </w:p>
    <w:p>
      <w:pPr/>
      <w:r>
        <w:t>Grade: Sahih (Al-Albani)  صـحـيـح   (الألباني) حكم   :Reference : Al-Adab Al-Mufrad 890In-book reference : Book 38, Hadith 3English translation : Book 38, Hadith 890Report Error | Share | Copy ▼</w:t>
      </w:r>
    </w:p>
    <w:p>
      <w:r>
        <w:t>----------------------------------------</w:t>
      </w:r>
    </w:p>
    <w:p>
      <w:pPr/>
      <w:r>
        <w:t>Abu Dharr is reported as saying, "Your putting some of the water</w:t>
        <w:br/>
        <w:t>from your bucket in your brother's bucket is sadaqa. Your removing stones.</w:t>
        <w:br/>
        <w:t>thorns and bones from people's path is sadaqa. Your guiding a man in a</w:t>
        <w:br/>
        <w:t>place where there are no guides is sadaqa."</w:t>
      </w:r>
    </w:p>
    <w:p>
      <w:pPr/>
      <w:r>
        <w:t>حَدَّثَنَا مُحَمَّدٌ، قَالَ‏:‏ أَخْبَرَنَا عَبْدُ اللهِ بْنُ رَجَاءٍ، قَالَ‏:‏ أَخْبَرَنَا عِكْرِمَةُ بْنُ عَمَّارٍ، عَنْ أَبِي زُمَيْلٍ، عَنْ مَالِكِ بْنِ مَرْثَدٍ، عَنْ أَبِيهِ، عَنْ أَبِي ذَرٍّ، يَرْفَعْهُ، قَالَ‏:‏ ثُمَّ قَالَ بَعْدَ ذَلِكَ‏:‏ لاَ أَعْلَمُهُ إِلاَّ رَفَعَهُ، قَالَ‏:‏ إِفْرَاغُكَ مِنْ دَلْوِكَ فِي دَلْوِ أَخِيكَ صَدَقَةٌ، وَأَمْرُكَ بِالْمَعْرُوفِ وَنَهْيُكَ عَنِ الْمُنْكَرِ صَدَقَةٌ، وَتَبَسُّمُكَ فِي وَجْهِ أَخِيكَ صَدَقَةٌ، وَإِمَاطَتُكَ الْحَجَرَ وَالشَّوْكَ وَالْعَظْمَ عَنْ طَرِيقِ النَّاسِ لَكَ صَدَقَةٌ، وَهِدَايَتُكَ الرَّجُلَ فِي أَرْضِ الضَّالَّةِ صَدَقَةٌ‏.‏</w:t>
      </w:r>
    </w:p>
    <w:p>
      <w:pPr/>
      <w:r>
        <w:t>Grade: Sahih (Al-Albani)  صـحـيـح   (الألباني) حكم   :Reference : Al-Adab Al-Mufrad 891In-book reference : Book 38, Hadith 4English translation : Book 38, Hadith 891Report Error | Share | Copy ▼</w:t>
      </w:r>
    </w:p>
    <w:p>
      <w:r>
        <w:t>----------------------------------------</w:t>
      </w:r>
    </w:p>
    <w:p>
      <w:pPr/>
      <w:r>
        <w:t>Ibn 'Abbas reported that the Messenger of Allah, may Allah bless him and grant him peace, said, "Allah curses anyone who misguides a blind person and leads him away from the path."</w:t>
      </w:r>
    </w:p>
    <w:p>
      <w:pPr/>
      <w:r>
        <w:t>حَدَّثَنَا إِسْمَاعِيلُ بْنُ أَبِي أُوَيْسٍ قَالَ‏:‏ حَدَّثَنِي عَبْدُ الرَّحْمَنِ بْنُ أَبِي الزِّنَادِ، عَنْ عَمْرِو بْنِ أَبِي عَمْرٍو، عَنْ عِكْرِمَةَ، عَنِ ابْنِ عَبَّاسٍ، أَنَّ رَسُولَ اللهِ صلى الله عليه وسلم قَالَ‏:‏ لَعَنَ اللَّهُ مَنْ كَمَّهَ أَعْمَى عَنِ السَّبِيلِ‏.‏</w:t>
      </w:r>
    </w:p>
    <w:p>
      <w:pPr/>
      <w:r>
        <w:t>Grade: Hasan Sahih (Al-Albani)  حسن صحيح   (الألباني) حكم   :Reference : Al-Adab Al-Mufrad 892In-book reference : Book 38, Hadith 5English translation : Book 38, Hadith 892Report Error | Share | Copy ▼</w:t>
      </w:r>
    </w:p>
    <w:p>
      <w:r>
        <w:t>----------------------------------------</w:t>
      </w:r>
    </w:p>
    <w:p>
      <w:pPr/>
      <w:r>
        <w:t>Ibn 'Abbas told Shahr (ibn Hawshab), "While the Prophet, may Allah</w:t>
        <w:br/>
        <w:t>bless him and grant him peace, was sitting in the courtyard of his house</w:t>
        <w:br/>
        <w:t>in Makka, 'Uthman ibn Maz'un passed by and smiled at the Prophet, may Allah</w:t>
        <w:br/>
        <w:t>bless him and grant him peace. The Prophet, may Allah bless him and grant</w:t>
        <w:br/>
        <w:t>him peace, said to him, 'Why don't you sit down?' 'I will,' he said. So</w:t>
        <w:br/>
        <w:t>the Prophet, may Allah bless him and grant him peace, sat facing him. While</w:t>
        <w:br/>
        <w:t>he was conversing with him, the Prophet, may Allah bless him and grant</w:t>
        <w:br/>
        <w:t>him peace, stared at the sky and said, 'A messenger from Allah, 'Abdullah</w:t>
        <w:br/>
        <w:t>came to me just now when you sat sown?' He asked, 'What did he say to you?'</w:t>
        <w:br/>
        <w:t>He said, 'Allah commands justice and doing good and giving to relatives.</w:t>
        <w:br/>
        <w:t>And He forbids indecency and doing wrong and tyranny. He warns you so that</w:t>
        <w:br/>
        <w:t>hopefully you will pay heed.' (16:90) 'Uthman said, 'That was when</w:t>
        <w:br/>
        <w:t>belief was established in my heart and I loved Muhammad.'"</w:t>
      </w:r>
    </w:p>
    <w:p>
      <w:pPr/>
      <w:r>
        <w:t>حَدَّثَنَا إِسْمَاعِيلُ بْنُ أَبَانَ، قَالَ‏:‏ حَدَّثَنَا عَبْدُ الْحَمِيدِ بْنُ بَهْرَامَ، قَالَ‏:‏ حَدَّثَنَا شَهْرٌ قَالَ‏:‏ حَدَّثَنِي ابْنُ عَبَّاسٍ قَالَ‏:‏ بَيْنَمَا النَّبِيُّ صلى الله عليه وسلم بِفِنَاءِ بَيْتِهِ بِمَكَّةَ جَالِسٌ، إِذْ مَرَّ بِهِ عُثْمَانُ بْنُ مَظْعُونٍ، فَكَشَرَ إِلَى النَّبِيِّ صلى الله عليه وسلم، فَقَالَ لَهُ النَّبِيُّ صلى الله عليه وسلم‏:‏ أَلاَ تَجْلِسُ‏؟‏ قَالَ‏:‏ بَلَى، فَجَلَسَ النَّبِيُّ صلى الله عليه وسلم مُسْتَقْبِلَهُ، فَبَيْنَمَا هُوَ يُحَدِّثُهُ إِذْ شَخَصَ النَّبِيُّ صلى الله عليه وسلم بَصَرَهُ إِلَى السَّمَاءِ فَقَالَ‏:‏ أَتَانِي رَسُولُ اللهِ صلى الله عليه وسلم آنِفًا، وَأَنْتَ جَالِسٌ، قَالَ‏:‏ فَمَا قَالَ لَكَ‏؟‏ قَالَ‏:‏ ‏{‏إِنَّ اللَّهَ يَأْمُرُ بِالْعَدْلِ وَالإِحْسَانِ وَإِيتَاءِ ذِي الْقُرْبَى وَيَنْهَى عَنِ الْفَحْشَاءِ وَالْمُنْكَرِ وَالْبَغْيِ يَعِظُكُمْ لَعَلَّكُمْ تَذَكَّرُونَ‏}‏ قَالَ عُثْمَانُ‏:‏ وَذَلِكَ حِينَ اسْتَقَرَّ الإِيمَانُ فِي قَلْبِي وَأَحْبَبْتُ مُحَمَّدًا‏.‏</w:t>
      </w:r>
    </w:p>
    <w:p>
      <w:pPr/>
      <w:r>
        <w:t>Grade: Da'if (Al-Albani)  ضـعـيـف   (الألباني) حكم   :Reference : Al-Adab Al-Mufrad 893In-book reference : Book 38, Hadith 6English translation : Book 38, Hadith 893Report Error | Share | Copy ▼</w:t>
      </w:r>
    </w:p>
    <w:p>
      <w:r>
        <w:t>----------------------------------------</w:t>
      </w:r>
    </w:p>
    <w:p>
      <w:pPr/>
      <w:r>
        <w:t>Anas reported that the Prophet, may Allah bless him and grant him</w:t>
        <w:br/>
        <w:t>peace, said, "I will enter the Garden with someone who brings up two daughters</w:t>
        <w:br/>
        <w:t>until they come of age, and we will be like these two," and he indicated</w:t>
        <w:br/>
        <w:t>his index finger and middle finger.</w:t>
      </w:r>
    </w:p>
    <w:p>
      <w:pPr/>
      <w:r>
        <w:t>حَدَّثَنَا عَبْدُ اللهِ بْنُ أَبِي الأَسْوَدِ، قَالَ‏:‏ حَدَّثَنَا مُحَمَّدُ بْنُ عُبَيْدٍ الطَّنَافِسِيُّ، قَالَ‏:‏ حَدَّثَنَا مُحَمَّدُ بْنُ عَبْدِ الْعَزِيزِ، عَنْ أَبِي بَكْرِ بْنِ عُبَيْدِ اللهِ بْنِ أَنَسٍ، عَنْ أَبِيهِ، عَنْ جَدِّهِ، عَنِ النَّبِيِّ صلى الله عليه وسلم قَالَ‏:‏ مَنْ عَالَ جَارِيَتَيْنِ حَتَّى تُدْرِكَا، دَخَلْتُ أَنَا وَهُوَ فِي الْجَنَّةِ كَهَاتَيْنِ، وَأَشَارَ مُحَمَّدٌ بِالسَّبَّابَةِ وَالْوُسْطَى‏.‏</w:t>
      </w:r>
    </w:p>
    <w:p>
      <w:pPr/>
      <w:r>
        <w:t>Grade: Sahih (Al-Albani)  صـحـيـح   (الألباني) حكم   :Reference : Al-Adab Al-Mufrad 894In-book reference : Book 38, Hadith 7English translation : Book 38, Hadith 894Report Error | Share | Copy ▼</w:t>
      </w:r>
    </w:p>
    <w:p>
      <w:r>
        <w:t>----------------------------------------</w:t>
      </w:r>
    </w:p>
    <w:p>
      <w:pPr/>
      <w:r>
        <w:t>"Two doors come quickly in this world:outrage and cutting off</w:t>
        <w:br/>
        <w:t>relatives."</w:t>
      </w:r>
    </w:p>
    <w:p>
      <w:pPr/>
      <w:r>
        <w:t>وَبَابَانِ يُعَجَّلاَنِ فِي الدُّنْيَا‏:‏ الْبَغْيُ، وَقَطِيعَةُ الرَّحِمِ‏.‏</w:t>
      </w:r>
    </w:p>
    <w:p>
      <w:pPr/>
      <w:r>
        <w:t>Grade: Sahih (Al-Albani)  صـحـيـح   (الألباني) حكم   :Reference : Al-Adab Al-Mufrad 895In-book reference : Book 38, Hadith 8English translation : Book 38, Hadith 895Report Error | Share | Copy ▼</w:t>
      </w:r>
    </w:p>
    <w:p>
      <w:r>
        <w:t>----------------------------------------</w:t>
      </w:r>
    </w:p>
    <w:p>
      <w:pPr/>
      <w:r>
        <w:t>Abu Hurayra reported that the Prophet, may Allah bless him and</w:t>
        <w:br/>
        <w:t>grant him peace, said, "The noble son of the noble son of the noble son</w:t>
        <w:br/>
        <w:t>of the noble one was Yusuf ibn Ya'qub ibn Ishaq ibn Ibrahim."</w:t>
      </w:r>
    </w:p>
    <w:p>
      <w:pPr/>
      <w:r>
        <w:t>حَدَّثَنَا شِهَابُ بْنُ مَعْمَرٍ الْعَوْقِيُّ، قَالَ‏:‏ حَدَّثَنَا حَمَّادُ بْنُ سَلَمَةَ، عَنْ مُحَمَّدِ بْنِ عَمْرٍو، عَنْ أَبِي سَلَمَةَ، عَنْ أَبِي هُرَيْرَةَ، عَنِ النَّبِيِّ صلى الله عليه وسلم قَالَ‏:‏ إِنَّ الْكَرِيمَ ابْنَ الْكَرِيمِ ابْنِ الْكَرِيمِ ابْنِ الْكَرِيمِ يُوسُفُ بْنُ يَعْقُوبَ بْنِ إِسْحَاقَ بْنِ إِبْرَاهِيمَ‏.‏</w:t>
      </w:r>
    </w:p>
    <w:p>
      <w:pPr/>
      <w:r>
        <w:t>Grade: Sahih (Al-Albani)  صـحـيـح   (الألباني) حكم   :Reference : Al-Adab Al-Mufrad 896In-book reference : Book 38, Hadith 9English translation : Book 38, Hadith 896Report Error | Share | Copy ▼</w:t>
      </w:r>
    </w:p>
    <w:p>
      <w:r>
        <w:t>----------------------------------------</w:t>
      </w:r>
    </w:p>
    <w:p>
      <w:pPr/>
      <w:r>
        <w:t>Abu Hurayra reported that the Messenger of Allah, may Allah bless</w:t>
        <w:br/>
        <w:t>him and grant him peace, said, "My friends on the Day of Rising will be</w:t>
        <w:br/>
        <w:t>those with taqwa, even if one lineage is closer than another. People will</w:t>
        <w:br/>
        <w:t>not bring me their actions. They will come carrying this world on their</w:t>
        <w:br/>
        <w:t>shoulders and they will call out, 'Muhammad!' I will say, 'no,' to such-and-such,</w:t>
        <w:br/>
        <w:t>and I will have full power over them."</w:t>
      </w:r>
    </w:p>
    <w:p>
      <w:pPr/>
      <w:r>
        <w:t>حَدَّثَنَا عَبْدُ الْعَزِيزِ بْنُ عَبْدِ اللهِ، قَالَ‏:‏ حَدَّثَنَا عَبْدُ الْعَزِيزِ بْنُ مُحَمَّدٍ، عَنْ مُحَمَّدِ بْنِ عَمْرٍو، عَنْ أَبِي سَلَمَةَ، عَنْ أَبِي هُرَيْرَةَ، أَنَّ رَسُولَ اللهِ صلى الله عليه وسلم قَالَ‏:‏ إِنَّ أَوْلِيَائِي يَوْمَ الْقِيَامَةِ الْمُتَّقُونَ، وَإِنْ كَانَ نَسَبٌ أَقْرَبَ مِنْ نَسَبٍ، فَلاَ يَأْتِينِي النَّاسُ بِالأَعْمَالِ وَتَأْتُونَ بِالدُّنْيَا تَحْمِلُونَهَا عَلَى رِقَابِكُمْ، فَتَقُولُونَ‏:‏ يَا مُحَمَّدُ، فَأَقُولُ هَكَذَا وَهَكَذَا‏:‏ لاَ، وَأَعْرَضَ فِي كِلا عِطْفَيْهِ‏.‏</w:t>
      </w:r>
    </w:p>
    <w:p>
      <w:pPr/>
      <w:r>
        <w:t>Grade: Hasan (Al-Albani)  حـسـن   (الألباني) حكم   :Reference : Al-Adab Al-Mufrad 897In-book reference : Book 38, Hadith 10English translation : Book 38, Hadith 897Report Error | Share | Copy ▼</w:t>
      </w:r>
    </w:p>
    <w:p>
      <w:r>
        <w:t>----------------------------------------</w:t>
      </w:r>
    </w:p>
    <w:p>
      <w:pPr/>
      <w:r>
        <w:t>Ibn 'Abbas said, "I do not know anyone who acts by this ayat:'Mankind!</w:t>
        <w:br/>
        <w:t>We created you from a male and a female, and made you into peoples and</w:t>
        <w:br/>
        <w:t>tribes so that you might come to know each other. The noblest among you</w:t>
        <w:br/>
        <w:t>in Allah's sight is the one with the most taqwa.' (49:13) One man says</w:t>
        <w:br/>
        <w:t>to another man, 'I am more noble than you are.' No one is nobler than another</w:t>
        <w:br/>
        <w:t>person except by taqwa."</w:t>
      </w:r>
    </w:p>
    <w:p>
      <w:pPr/>
      <w:r>
        <w:t>حَدَّثَنَا عَبْدُ الرَّحْمَنِ بْنُ الْمُبَارَكِ، قَالَ‏:‏ حَدَّثَنَا يَحْيَى بْنُ سَعِيدٍ، قَالَ‏:‏ حَدَّثَنَا عَبْدُ الْمَلِكِ، قَالَ‏:‏ حَدَّثَنَا عَطَاءٌ، عَنِ ابْنِ عَبَّاسٍ قَالَ‏:‏ لاَ أَرَى أَحَدًا يَعْمَلُ بِهَذِهِ الْآيَةِ‏:‏ ‏{‏يَا أَيُّهَا النَّاسُ إِنَّا خَلَقْنَاكُمْ مِنْ ذَكَرٍ وَأُنْثَى‏}‏ حَتَّى بَلَغَ‏:‏ ‏{‏إِنَّ أَكْرَمَكُمْ عِنْدَ اللهِ أَتْقَاكُمْ‏}‏، فَيَقُولُ الرَّجُلُ لِلرَّجُلِ‏:‏ أَنَا أَكْرَمُ مِنْكَ، فَلَيْسَ أَحَدٌ أَكْرَمَ مِنْ أَحَدٍ إِلا بِتَقْوَى اللهِ‏.‏</w:t>
      </w:r>
    </w:p>
    <w:p>
      <w:pPr/>
      <w:r>
        <w:t>Grade: Sahih (Al-Albani)  صـحـيـح   (الألباني) حكم   :Reference : Al-Adab Al-Mufrad 898In-book reference : Book 38, Hadith 11English translation : Book 38, Hadith 898Report Error | Share | Copy ▼</w:t>
      </w:r>
    </w:p>
    <w:p>
      <w:r>
        <w:t>----------------------------------------</w:t>
      </w:r>
    </w:p>
    <w:p>
      <w:pPr/>
      <w:r>
        <w:t>Ibn 'Abbas said, "What do you reckon to be nobility? Allah has</w:t>
        <w:br/>
        <w:t>made nobility clear. The noblest of you in the sight of Allah is the one</w:t>
        <w:br/>
        <w:t>with the greatest taqwa. What do you reckon as lineage? The best of you</w:t>
        <w:br/>
        <w:t>in lineage is the best of you in character."</w:t>
      </w:r>
    </w:p>
    <w:p>
      <w:pPr/>
      <w:r>
        <w:t>حَدَّثَنَا أَبُو نُعَيْمٍ، قَالَ‏:‏ حَدَّثَنَا جَعْفَرُ بْنُ بُرْقَانَ، عَنْ يَزِيدَ قَالَ‏:‏ قَالَ ابْنُ عَبَّاسٍ‏:‏ مَا تَعُدُّونَ الْكَرَمَ‏؟‏ وَقَدْ بَيَّنَ اللَّهُ الْكَرَمَ، فَأَكْرَمُكُمْ عِنْدَ اللهِ أَتْقَاكُمْ، مَا تَعُدُّونَ الْحَسَبَ‏؟‏ أَفْضَلُكُمْ حَسَبًا أَحْسَنُكُمْ خُلُقًا‏.‏</w:t>
      </w:r>
    </w:p>
    <w:p>
      <w:pPr/>
      <w:r>
        <w:t>Grade: Sahih (Al-Albani)  صـحـيـح   (الألباني) حكم   :Reference : Al-Adab Al-Mufrad 899In-book reference : Book 38, Hadith 12English translation : Book 38, Hadith 899Report Error | Share | Copy ▼</w:t>
      </w:r>
    </w:p>
    <w:p>
      <w:r>
        <w:t>----------------------------------------</w:t>
      </w:r>
    </w:p>
    <w:p>
      <w:pPr/>
      <w:r>
        <w:t>'A'isha said, "I heard the Messenger of Allah, may Allah bless</w:t>
        <w:br/>
        <w:t>him and grant him peace, say, 'The arwah are a massed army. When they already</w:t>
        <w:br/>
        <w:t>know each other, they are friendly. When they do not know each other, they</w:t>
        <w:br/>
        <w:t>disagree.'"</w:t>
      </w:r>
    </w:p>
    <w:p>
      <w:pPr/>
      <w:r>
        <w:t>حَدَّثَنَا عَبْدُ اللهِ قَالَ‏:‏ حَدَّثَنِي اللَّيْثُ، عَنْ يَحْيَى بْنِ سَعِيدٍ، عَنْ عَمْرَةَ، عَنْ عَائِشَةَ رَضِيَ اللَّهُ عَنْهَا قَالَتْ‏:‏ سَمِعْتُ النَّبِيَّ صلى الله عليه وسلم يَقُولُ‏:‏ الأرْوَاحُ جُنُودٌ مُجَنَّدَةٌ، فَمَا تَعَارَفَ مِنْهَا ائْتَلَفَ، وَمَا تَنَاكَرَ مِنْهَا اخْتَلَفَ‏.‏</w:t>
      </w:r>
    </w:p>
    <w:p>
      <w:pPr/>
      <w:r>
        <w:t>Grade: Sahih (Al-Albani)  صـحـيـح, صـحـيـح   (الألباني) حكم   :Reference : Al-Adab Al-Mufrad 900In-book reference : Book 38, Hadith 13English translation : Book 38, Hadith 900Report Error | Share | Copy ▼</w:t>
      </w:r>
    </w:p>
    <w:p>
      <w:r>
        <w:t>----------------------------------------</w:t>
      </w:r>
    </w:p>
    <w:p>
      <w:pPr/>
      <w:r>
        <w:t>Abu Hurayra reported that the Messenger of Allah, may Allah bless</w:t>
        <w:br/>
        <w:t>him and grant him peace, said, "The spirits are massed armies. Those of</w:t>
        <w:br/>
        <w:t>them that knew one another are friendly. Those that did not know one another</w:t>
        <w:br/>
        <w:t>disagree."</w:t>
      </w:r>
    </w:p>
    <w:p>
      <w:pPr/>
      <w:r>
        <w:t>حَدَّثَنَا عَبْدُ الْعَزِيزِ بْنُ عَبْدِ اللهِ قَالَ‏:‏ حَدَّثَنِي سُلَيْمَانُ بْنُ بِلاَلٍ، عَنْ سُهَيْلٍ، عَنْ أَبِيهِ، عَنْ أَبِي هُرَيْرَةَ قَالَ‏:‏ قَالَ رَسُولُ اللهِ صلى الله عليه وسلم‏:‏ الأرْوَاحُ جُنُودٌ مُجَنَّدَةٌ، فَمَا تَعَارَفَ مِنْهَا ائْتَلَفَ، وَمَا تَنَاكَرَ مِنْهَا اخْتَلَفَ‏.‏</w:t>
      </w:r>
    </w:p>
    <w:p>
      <w:pPr/>
      <w:r>
        <w:t>Grade: Sahih (Al-Albani)  صـحـيـح   (الألباني) حكم   :Reference : Al-Adab Al-Mufrad 901In-book reference : Book 38, Hadith 14English translation : Book 38, Hadith 901Report Error | Share | Copy ▼</w:t>
      </w:r>
    </w:p>
    <w:p>
      <w:r>
        <w:t>----------------------------------------</w:t>
      </w:r>
    </w:p>
    <w:p>
      <w:pPr/>
      <w:r>
        <w:t>Abu Hurayra said, "I heard the Prophet, may Allah bless him and</w:t>
        <w:br/>
        <w:t>grant him peace, say, 'While a shepherd was tending to his sheep, a wolf</w:t>
        <w:br/>
        <w:t>came and snatched one of the sheep. The shepherd went after the wolf which</w:t>
        <w:br/>
        <w:t>turned to him and said, 'Who will look after them on the 'Day of Wild Beasts'?</w:t>
        <w:br/>
        <w:t>They will have no shepherd but me.' People said, 'Glory be to Allah!' The</w:t>
        <w:br/>
        <w:t>Messenger of Allah, may Allah bless him and grant him peace, said, 'I believe</w:t>
        <w:br/>
        <w:t>it - I, Abu Bakr and 'Umar.'"</w:t>
      </w:r>
    </w:p>
    <w:p>
      <w:pPr/>
      <w:r>
        <w:t>حَدَّثَنَا يَحْيَى بْنُ صَالِحٍ الْمِصْرِيُّ، عَنْ إِسْحَاقَ بْنِ يَحْيَى الْكَلْبِيِّ، قَالَ‏:‏ حَدَّثَنَا الزُّهْرِيُّ، قَالَ‏:‏ أَخْبَرَنَا أَبُو سَلَمَةَ بْنُ عَبْدِ الرَّحْمَنِ، أَنَّ أَبَا هُرَيْرَةَ قَالَ‏:‏ سَمِعْتُ النَّبِيَّ صلى الله عليه وسلم يَقُولُ‏:‏ بَيْنَمَا رَاعٍ فِي غَنَمِهِ، عَدَا عَلَيْهِ الذِّئْبُ فَأَخَذَ مِنْهُ شَاةً، فَطَلَبَهُ الرَّاعِي، فَالْتَفَتَ إِلَيْهِ الذِّئْبُ فَقَالَ‏:‏ مَنْ لَهَا يَوْمَ السَّبُعِ‏؟‏ لَيْسَ لَهَا رَاعٍ غَيْرِي، فَقَالَ النَّاسُ‏:‏ سُبْحَانَ اللهِ، فَقَالَ رَسُولُ اللهِ صلى الله عليه وسلم‏:‏ فَإِنِّي أُؤْمِنُ بِذَلِكَ، أَنَا وَأَبُو بَكْرٍ وَعُمَرُ‏.‏</w:t>
      </w:r>
    </w:p>
    <w:p>
      <w:pPr/>
      <w:r>
        <w:t>Grade: Sahih (Al-Albani)  صـحـيـح   (الألباني) حكم   :Reference : Al-Adab Al-Mufrad 902In-book reference : Book 38, Hadith 15English translation : Book 38, Hadith 902Report Error | Share | Copy ▼</w:t>
      </w:r>
    </w:p>
    <w:p>
      <w:r>
        <w:t>----------------------------------------</w:t>
      </w:r>
    </w:p>
    <w:p>
      <w:pPr/>
      <w:r>
        <w:t>'Ali said, "The Prophet, may Allah bless him and grant him peace,</w:t>
        <w:br/>
        <w:t>was in a funeral procession an he picked up something and began to scratch</w:t>
        <w:br/>
        <w:t>the ground with it. He said, 'There is none of you who does not have his</w:t>
        <w:br/>
        <w:t>seat written either in the Fire or in the Garden.' They said, 'Messenger</w:t>
        <w:br/>
        <w:t>of Allah, then should we not rely on what is written for us and abandon</w:t>
        <w:br/>
        <w:t>action?' 'Act.' he said. 'Every thing is easy if you were created for it.'</w:t>
        <w:br/>
        <w:t>He added, 'As for someone who is one of the people of happiness, it is</w:t>
        <w:br/>
        <w:t>easy for him to perform the actions of happiness. As for someone who is</w:t>
        <w:br/>
        <w:t>one of the people of wretchedness, it is easy for him to perform the actions</w:t>
        <w:br/>
        <w:t>of wretchedness.' Then he recited, 'As for him who gives out and has</w:t>
        <w:br/>
        <w:t>taqwa and confirms the Good' (92:5-10)</w:t>
      </w:r>
    </w:p>
    <w:p>
      <w:pPr/>
      <w:r>
        <w:t>حَدَّثَنَا آدَمُ، قَالَ‏:‏ حَدَّثَنَا شُعْبَةُ، عَنِ الأَعْمَشِ قَالَ‏:‏ سَمِعْتُ سَعْدَ بْنَ عُبَيْدَةَ يُحَدِّثُ، عَنْ أَبِي عَبْدِ الرَّحْمَنِ السُّلَمِيِّ، عَنْ عَلِيٍّ رَضِيَ اللَّهُ عَنْهُ قَالَ‏:‏ كَانَ النَّبِيُّ صلى الله عليه وسلم فِي جَنَازَةٍ، فَأَخَذَ شَيْئًا فَجَعَلَ يَنْكُتُ بِهِ فِي الأَرْضِ، فَقَالَ‏:‏ مَا مِنْكُمْ مِنْ أَحَدٍ إِلاَّ قَدْ كُتِبَ مَقْعَدُهُ مِنَ النَّارِ، وَمَقْعَدُهُ مِنَ الْجَنَّةِ، قَالُوا‏:‏ يَا رَسُولَ اللهِ، أَفَلاَ نَتَّكِلُ عَلَى كِتَابِنَا، وَنَدَعُ الْعَمَلَ‏؟‏ قَالَ‏:‏ اعْمَلُوا، فَكُلٌّ مُيَسَّرٌ لِمَا خُلِقَ لَهُ، قَالَ‏:‏ أَمَّا مَنْ كَانَ مِنْ أَهْلِ السَّعَادَةِ فَسَيُيَسَّرُ لِعَمَلِ السَّعَادَةِ، وَأَمَّا مَنْ كَانَ مِنْ أَهْلِ الشَّقَاوَةِ فَسَيُيَسَّرُ لِعَمَلِ الشَّقَاوَةِ، ثُمَّ قَرَأَ‏:‏ ‏{‏فَأَمَّا مَنْ أَعْطَى وَاتَّقَى وَصَدَّقَ بِالْحُسْنَى‏}‏‏.‏</w:t>
      </w:r>
    </w:p>
    <w:p>
      <w:pPr/>
      <w:r>
        <w:t>Grade: Sahih (Al-Albani)  صـحـيـح   (الألباني) حكم   :Reference : Al-Adab Al-Mufrad 903In-book reference : Book 38, Hadith 16English translation : Book 38, Hadith 903Report Error | Share | Copy ▼</w:t>
      </w:r>
    </w:p>
    <w:p>
      <w:r>
        <w:t>----------------------------------------</w:t>
      </w:r>
    </w:p>
    <w:p>
      <w:pPr/>
      <w:r>
        <w:t>Usayd ibn Abi Usayd reported that his mother said, "I said to Abu</w:t>
        <w:br/>
        <w:t>Qatada, 'Why don't you relate something from the Messenger of Allah, may</w:t>
        <w:br/>
        <w:t>Allah bless him and grant him peace?' Abu Qatada said, 'I heard the Messenger</w:t>
        <w:br/>
        <w:t>of Allah, may Allah bless him and grant him peace, say, "Whoever tells</w:t>
        <w:br/>
        <w:t>lies about me, eases the way for himself to a bed in the Fire." When the</w:t>
        <w:br/>
        <w:t>Messenger of Allah, may Allah bless him and grant him peace, said that,</w:t>
        <w:br/>
        <w:t>he began to wipe his hand on the ground.'"</w:t>
      </w:r>
    </w:p>
    <w:p>
      <w:pPr/>
      <w:r>
        <w:t>حَدَّثَنَا مُحَمَّدُ بْنُ عَبْدِ اللهِ، قَالَ‏:‏ حَدَّثَنَا عَبْدُ الْعَزِيزِ بْنُ مُحَمَّدٍ، عَنْ أُسَيْدِ بْنِ أَبِي أُسَيْدٍ، عَنْ أُمِّهِ قَالَتْ‏:‏ قُلْتُ لأَبِي قَتَادَةَ‏:‏ مَا لَكَ لاَ تُحَدِّثُ عَنْ رَسُولِ اللهِ صلى الله عليه وسلم كَمَا يُحَدِّثُ عَنْهُ النَّاسُ‏؟‏ فَقَالَ أَبُو قَتَادَةَ‏:‏ سَمِعْتُ رَسُولَ اللهِ صلى الله عليه وسلم يَقُولُ‏:‏ مَنْ كَذَبَ عَلَيَّ فَلْيُسَهِّلْ لِجَنْبِهِ مَضْجَعًا مِنَ النَّارِ، وَجَعَلَ رَسُولُ اللهِ صلى الله عليه وسلم يَقُولُ ذَلِكَ وَيَمْسَحُ الأرْضَ بِيَدِهِ‏.‏</w:t>
      </w:r>
    </w:p>
    <w:p>
      <w:pPr/>
      <w:r>
        <w:t>Grade: Da'if (Al-Albani)  ضـعـيـف   (الألباني) حكم   :Reference : Al-Adab Al-Mufrad 904In-book reference : Book 38, Hadith 17English translation : Book 38, Hadith 904Report Error | Share | Copy ▼</w:t>
      </w:r>
    </w:p>
    <w:p>
      <w:r>
        <w:t>----------------------------------------</w:t>
      </w:r>
    </w:p>
    <w:p>
      <w:pPr/>
      <w:r>
        <w:t>'Abdullah ibn Mughaffal al-Muzani said, "The Messenger of Allah,</w:t>
        <w:br/>
        <w:t>may Allah bless him and grant him peace, forbade slings. He said, 'They</w:t>
        <w:br/>
        <w:t>do not kill game nor injure the enemy. They gouge the eye and break the</w:t>
        <w:br/>
        <w:t>teeth.'"</w:t>
      </w:r>
    </w:p>
    <w:p>
      <w:pPr/>
      <w:r>
        <w:t>حَدَّثَنَا آدَمُ، قَالَ‏:‏ حَدَّثَنَا شُعْبَةُ، عَنْ قَتَادَةَ قَالَ‏:‏ سَمِعْتُ عُقْبَةَ بْنَ صُهْبَانَ الأَزْدِيَّ يُحَدِّثُ، عَنْ عَبْدِ اللهِ بْنِ مُغَفَّلٍ الْمُزَنِيِّ قَالَ‏:‏ نَهَى رَسُولُ اللهِ صلى الله عليه وسلم عَنِ الْخَذْفِ، وَقَالَ‏:‏ إِنَّهُ لاَ يَقْتُلُ الصَّيْدَ، وَلاَ يُنْكِي الْعَدُوَّ، وَإِنَّهُ يَفْقَأُ الْعَيْنَ، وَيَكْسِرُ السِّنَّ‏.‏</w:t>
      </w:r>
    </w:p>
    <w:p>
      <w:pPr/>
      <w:r>
        <w:t>Grade: Sahih (Al-Albani)  صـحـيـح   (الألباني) حكم   :Reference : Al-Adab Al-Mufrad 905In-book reference : Book 38, Hadith 18English translation : Book 38, Hadith 905Report Error | Share | Copy ▼</w:t>
      </w:r>
    </w:p>
    <w:p>
      <w:r>
        <w:t>----------------------------------------</w:t>
      </w:r>
    </w:p>
    <w:p>
      <w:pPr/>
      <w:r>
        <w:t>Abu Hurayra said, "A fierce wind blew when the people were on the</w:t>
        <w:br/>
        <w:t>road to Makka while 'Umar was making hajj. 'Umar asked those around him,</w:t>
        <w:br/>
        <w:t>'What is the wind?' They did not give any answer. I urged my camel forward</w:t>
        <w:br/>
        <w:t>and I caught up with him and said, 'I have heard that you asked about the</w:t>
        <w:br/>
        <w:t>wind. I heard the Messenger of Allah, may Allah bless him and grant him</w:t>
        <w:br/>
        <w:t>peace, say, "The wind (reeh) is from the spirit (ruh) of Allah. It</w:t>
        <w:br/>
        <w:t>brings mercy and it brings punishment. Do not curse it. Ask Allah for the</w:t>
        <w:br/>
        <w:t>good of it and seek refuge from its evil."'"</w:t>
      </w:r>
    </w:p>
    <w:p>
      <w:pPr/>
      <w:r>
        <w:t>حَدَّثَنَا يَحْيَى بْنُ بُكَيْرٍ، قَالَ‏:‏ حَدَّثَنَا اللَّيْثُ، عَنْ يُونُسَ، عَنِ ابْنِ شِهَابٍ، عَنْ ثَابِتِ بْنِ قَيْسٍ، أَنَّ أَبَا هُرَيْرَةَ قَالَ‏:‏ أَخَذَتِ النَّاسَ الرِّيحُ فِي طَرِيقِ مَكَّةَ، وَعُمَرُ حَاجٌّ، فَاشْتَدَّتْ، فَقَالَ عُمَرُ لِمَنْ حَوْلَهُ‏:‏ مَا الرِّيحُ‏؟‏ فَلَمْ يَرْجِعُوا بِشَيْءٍ، فَاسْتَحْثَثْتُ رَاحِلَتِي فَأَدْرَكْتُهُ، فَقُلْتُ‏:‏ بَلَغَنِي أَنَّكَ سَأَلْتَ عَنِ الرِّيحِ، وَإِنِّي سَمِعْتُ رَسُولَ اللهِ صلى الله عليه وسلم يَقُولُ‏:‏ الرِّيحُ مِنْ رَوْحِ اللهِ، تَأْتِي بِالرَّحْمَةِ، وَتَأْتِي بِالْعَذَابِ، فَلاَ تَسُبُّوهَا، وَسَلُوا اللَّهَ خَيْرَهَا، وَعُوذُوا مِنْ شَرِّهَا‏.‏</w:t>
      </w:r>
    </w:p>
    <w:p>
      <w:pPr/>
      <w:r>
        <w:t>Grade: Hasan Sahih (Al-Albani)  حسن صحيح   (الألباني) حكم   :Reference : Al-Adab Al-Mufrad 906In-book reference : Book 38, Hadith 19English translation : Book 38, Hadith 906Report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