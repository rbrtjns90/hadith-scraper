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Clothing (Kitab Al-Libas) - Sunnah.com - Sayings and Teachings of Prophet Muhammad (صلى الله عليه و سلم)</w:t>
      </w:r>
    </w:p>
    <w:p>
      <w:pPr/>
      <w:r>
        <w:t>Narrated AbuSa'id al-Khudri:</w:t>
        <w:br/>
        <w:br/>
        <w:br/>
        <w:t>When the Messenger of Allah (ﷺ) put on a new garment he mentioned it by name, turban or shirt, and would then say: O Allah, praise be to Thee! as Thou hast clothed me with it, I ask Thee for its good and the good of that for which it was made, and I seek refuge in Thee from its evil and the evil of that for which it was made.</w:t>
        <w:br/>
        <w:br/>
        <w:br/>
        <w:t>Abu Nadrah said: When any of the Companions of the Prophet (ﷺ) put on a new garment, he was told: May you wear it out and may Allah give you another in its place.</w:t>
      </w:r>
    </w:p>
    <w:p>
      <w:pPr/>
      <w:r>
        <w:t>حَدَّثَنَا عَمْرُو بْنُ عَوْنٍ، أَخْبَرَنَا ابْنُ الْمُبَارَكِ، عَنِ الْجُرَيْرِيِّ، عَنْ أَبِي نَضْرَةَ، عَنْ أَبِي سَعِيدٍ الْخُدْرِيِّ، قَالَ كَانَ رَسُولُ اللَّهِ صلى الله عليه وسلم إِذَا اسْتَجَدَّ ثَوْبًا سَمَّاهُ بِاسْمِهِ إِمَّا قَمِيصًا أَوْ عِمَامَةً ثُمَّ يَقُولُ ‏</w:t>
        <w:br/>
        <w:t>"‏ اللَّهُمَّ لَكَ الْحَمْدُ أَنْتَ كَسَوْتَنِيهِ أَسْأَلُكَ مِنْ خَيْرِهِ وَخَيْرِ مَا صُنِعَ لَهُ وَأَعُوذُ بِكَ مِنْ شَرِّهِ وَشَرِّ مَا صُنِعَ لَهُ ‏"‏ ‏.‏ قَالَ أَبُو نَضْرَةَ فَكَانَ أَصْحَابُ النَّبِيِّ صلى الله عليه وسلم إِذَا لَبِسَ أَحَدُهُمْ ثَوْبًا جَدِيدًا قِيلَ لَهُ تُبْلِي وَيُخْلِفُ اللَّهُ تَعَالَى ‏.‏</w:t>
      </w:r>
    </w:p>
    <w:p>
      <w:pPr/>
      <w:r>
        <w:t>Grade: Sahih (Al-Albani)  صحيح   (الألباني) حكم   :Reference : Sunan Abi Dawud 4020In-book reference : Book 34, Hadith 1English translation : Book 33, Hadith 4009Report Error | Share | Copy ▼</w:t>
      </w:r>
    </w:p>
    <w:p>
      <w:r>
        <w:t>----------------------------------------</w:t>
      </w:r>
    </w:p>
    <w:p>
      <w:pPr/>
      <w:r>
        <w:t>The tradition mentioned above has also been transmitted by Al-Jariri through a different chain of narrators in a similar way.</w:t>
      </w:r>
    </w:p>
    <w:p>
      <w:pPr/>
      <w:r>
        <w:t>حَدَّثَنَا مُسَدَّدٌ، حَدَّثَنَا عِيسَى بْنُ يُونُسَ، عَنِ الْجُرَيْرِيِّ، بِإِسْنَادِهِ نَحْوَهُ ‏.‏</w:t>
      </w:r>
    </w:p>
    <w:p>
      <w:pPr/>
      <w:r>
        <w:t>Reference : Sunan Abi Dawud 4021In-book reference : Book 34, Hadith 2English translation : Book 33, Hadith 4010Report Error | Share | Copy ▼</w:t>
      </w:r>
    </w:p>
    <w:p>
      <w:r>
        <w:t>----------------------------------------</w:t>
      </w:r>
    </w:p>
    <w:p>
      <w:pPr/>
      <w:r>
        <w:t>The tradition mentioned above has also been transmitted by al-Jariri to the same effect though a different chain of narrators.</w:t>
        <w:br/>
        <w:br/>
        <w:br/>
        <w:t>Abu Dawud said:'Abd al-Wahhab al-Thaqafi did not mention the name of Abu Sa'id. Hammad b. Salamah said: From al-Jariri, from Abu al-'Ala', from the Prophet (ﷺ).</w:t>
        <w:br/>
        <w:br/>
        <w:br/>
        <w:t>Abu Dawud said: The hearing of this tradition by Hammad b. Salamah and Thaqafi is of the same nature.</w:t>
      </w:r>
    </w:p>
    <w:p>
      <w:pPr/>
      <w:r>
        <w:t>حَدَّثَنَا مُسْلِمُ بْنُ إِبْرَاهِيمَ، حَدَّثَنَا مُحَمَّدُ بْنُ دِينَارٍ، عَنِ الْجُرَيْرِيِّ، بِإِسْنَادِهِ وَمَعْنَاهُ ‏.‏ قَالَ أَبُو دَاوُدَ عَبْدُ الْوَهَّابِ الثَّقَفِيُّ لَمْ يَذْكُرْ فِيهِ أَبَا سَعِيدٍ وَحَمَّادُ بْنُ سَلَمَةَ قَالَ عَنِ الْجُرَيْرِيِّ عَنْ أَبِي الْعَلاَءِ عَنِ النَّبِيِّ صلى الله عليه وسلم ‏.‏ قَالَ أَبُو دَاوُدَ حَمَّادُ بْنُ سَلَمَةَ وَالثَّقَفِيُّ سَمَاعُهُمَا وَاحِدٌ ‏.‏</w:t>
      </w:r>
    </w:p>
    <w:p>
      <w:pPr/>
      <w:r>
        <w:t>Reference : Sunan Abi Dawud 4022In-book reference : Book 34, Hadith 3English translation : Book 33, Hadith 4011Report Error | Share | Copy ▼</w:t>
      </w:r>
    </w:p>
    <w:p>
      <w:r>
        <w:t>----------------------------------------</w:t>
      </w:r>
    </w:p>
    <w:p>
      <w:pPr/>
      <w:r>
        <w:t>Narrated Mu'adh ibn Anas:</w:t>
        <w:br/>
        <w:br/>
        <w:br/>
        <w:t>The Prophet (ﷺ) said: If anyone eats food and then says: "Praise be to Allah Who has fed me with this food and provided me with it through no might and power on my part," he will be forgiven his former and later sins. If anyone puts on a garment and says: "Praise be to Allah Who has clothed me with this and provided me with it through no might and power on my part," he will be forgiven his former and later sins.</w:t>
      </w:r>
    </w:p>
    <w:p>
      <w:pPr/>
      <w:r>
        <w:t>حَدَّثَنَا نُصَيْرُ بْنُ الْفَرَجِ، حَدَّثَنَا عَبْدُ اللَّهِ بْنُ يَزِيدَ، حَدَّثَنَا سَعِيدٌ، - يَعْنِي ابْنَ أَبِي أَيُّوبَ - عَنْ أَبِي مَرْحُومٍ، عَنْ سَهْلِ بْنِ مُعَاذِ بْنِ أَنَسٍ، عَنْ أَبِيهِ، أَنَّ رَسُولَ اللَّهِ صلى الله عليه وسلم قَالَ ‏</w:t>
        <w:br/>
        <w:t>"‏ مَنْ أَكَلَ طَعَامًا ثُمَّ قَالَ الْحَمْدُ لِلَّهِ الَّذِي أَطْعَمَنِي هَذَا الطَّعَامَ وَرَزَقَنِيهِ مِنْ غَيْرِ حَوْلٍ مِنِّي وَلاَ قُوَّةٍ غُفِرَ لَهُ مَا تَقَدَّمَ مِنْ ذَنْبِهِ وَمَا تَأَخَّرَ وَمَنْ لَبِسَ ثَوْبًا فَقَالَ الْحَمْدُ لِلَّهِ الَّذِي كَسَانِي هَذَا الثَّوْبَ وَرَزَقَنِيهِ مِنْ غَيْرِ حَوْلٍ مِنِّي وَلاَ قُوَّةٍ غُفِرَ لَهُ مَا تَقَدَّمَ مِنْ ذَنْبِهِ وَمَا تَأَخَّرَ ‏"‏ ‏.‏</w:t>
      </w:r>
    </w:p>
    <w:p>
      <w:pPr/>
      <w:r>
        <w:t>حسن دون زيادة وما تأخر   (الألباني) حكم   :Reference : Sunan Abi Dawud 4023In-book reference : Book 34, Hadith 4English translation : Book 33, Hadith 4012Report Error | Share | Copy ▼</w:t>
      </w:r>
    </w:p>
    <w:p>
      <w:r>
        <w:t>----------------------------------------</w:t>
      </w:r>
    </w:p>
    <w:p>
      <w:pPr/>
      <w:r>
        <w:t>Narrated Umm Khalid, daughter of Sa'd b. al-'As:Once the Messenger of Allah (ﷺ) was brought some garments among which was a small cloak with a border and black stripes. He said: Whom do you think to be more deserving for it ? The people kept silence. He said: Bring Umm Khalid. The she was carried to him and he put it on her, saying: Wear it out and make it ragged twice. Then he went on looking at red or yellow marks on it, and said: This is sanah, sanah, Umm Khalid. It means "beautiful" in the language of the Abyssinians.</w:t>
      </w:r>
    </w:p>
    <w:p>
      <w:pPr/>
      <w:r>
        <w:t>حَدَّثَنَا إِسْحَاقُ بْنُ الْجَرَّاحِ الأَذَنِيُّ، حَدَّثَنَا أَبُو النَّضْرِ، حَدَّثَنَا إِسْحَاقُ بْنُ سَعِيدٍ، عَنْ أَبِيهِ، عَنْ أُمِّ خَالِدٍ بِنْتِ خَالِدِ بْنِ سَعِيدِ بْنِ الْعَاصِ، أَنَّ رَسُولَ اللَّهِ صلى الله عليه وسلم أُتِيَ بِكِسْوَةٍ فِيهَا خَمِيصَةٌ صَغِيرَةٌ فَقَالَ ‏"‏ مَنْ تَرَوْنَ أَحَقَّ بِهَذِهِ ‏"‏ ‏.‏ فَسَكَتَ الْقَوْمُ فَقَالَ ‏"‏ ائْتُونِي بِأُمِّ خَالِدٍ ‏"‏ ‏.‏ فَأُتِيَ بِهَا فَأَلْبَسَهَا إِيَّاهَا ثُمَّ قَالَ ‏"‏ أَبْلِي وَأَخْلِقِي ‏"‏ ‏.‏ مَرَّتَيْنِ وَجَعَلَ يَنْظُرُ إِلَى عَلَمٍ فِي الْخَمِيصَةِ أَحْمَرَ أَوْ أَصْفَرَ وَيَقُولُ ‏"‏ سَنَاهْ سَنَاهْ يَا أُمَّ خَالِدٍ ‏"‏ ‏.‏ وَسَنَاهْ فِي كَلاَمِ الْحَبَشَةِ الْحَسَنُ ‏.‏</w:t>
      </w:r>
    </w:p>
    <w:p>
      <w:pPr/>
      <w:r>
        <w:t>Grade: Sahih (Al-Albani)  صحيح   (الألباني) حكم   :Reference : Sunan Abi Dawud 4024In-book reference : Book 34, Hadith 5English translation : Book 33, Hadith 4013Report Error | Share | Copy ▼</w:t>
      </w:r>
    </w:p>
    <w:p>
      <w:r>
        <w:t>----------------------------------------</w:t>
      </w:r>
    </w:p>
    <w:p>
      <w:pPr/>
      <w:r>
        <w:t>Narrated Umm Salamah, Ummul Mu'minin:</w:t>
        <w:br/>
        <w:br/>
        <w:br/>
        <w:t>The clothing which the Messenger of Allah (ﷺ) liked best was shirt.</w:t>
      </w:r>
    </w:p>
    <w:p>
      <w:pPr/>
      <w:r>
        <w:t>حَدَّثَنَا إِبْرَاهِيمُ بْنُ مُوسَى، حَدَّثَنَا الْفَضْلُ بْنُ مُوسَى، عَنْ عَبْدِ الْمُؤْمِنِ بْنِ خَالِدٍ الْحَنَفِيِّ، عَنْ عَبْدِ اللَّهِ بْنِ بُرَيْدَةَ، عَنْ أُمِّ سَلَمَةَ، قَالَتْ كَانَ أَحَبَّ الثِّيَابِ إِلَى رَسُولِ اللَّهِ صلى الله عليه وسلم الْقَمِيصُ ‏.‏</w:t>
      </w:r>
    </w:p>
    <w:p>
      <w:pPr/>
      <w:r>
        <w:t>Grade: Sahih (Al-Albani)  صحيح   (الألباني) حكم   :Reference : Sunan Abi Dawud 4025In-book reference : Book 34, Hadith 6English translation : Book 33, Hadith 4014Report Error | Share | Copy ▼</w:t>
      </w:r>
    </w:p>
    <w:p>
      <w:r>
        <w:t>----------------------------------------</w:t>
      </w:r>
    </w:p>
    <w:p>
      <w:pPr/>
      <w:r>
        <w:t>Narrated Umm Salamah, Ummul Mu'minin:</w:t>
        <w:br/>
        <w:br/>
        <w:br/>
        <w:t>No clothing was dearer to be Messenger of Allah (ﷺ) than shirt.</w:t>
      </w:r>
    </w:p>
    <w:p>
      <w:pPr/>
      <w:r>
        <w:t>حَدَّثَنَا زِيَادُ بْنُ أَيُّوبَ، حَدَّثَنَا أَبُو تُمَيْلَةَ، قَالَ حَدَّثَنِي عَبْدُ الْمُؤْمِنِ بْنُ خَالِدٍ، عَنْ عَبْدِ اللَّهِ بْنِ بُرَيْدَةَ، عَنْ أَبِيهِ، عَنْ أُمِّ سَلَمَةَ، قَالَتْ لَمْ يَكُنْ ثَوْبٌ أَحَبَّ إِلَى رَسُولِ اللَّهِ صلى الله عليه وسلم مِنْ قَمِيصٍ ‏.‏</w:t>
      </w:r>
    </w:p>
    <w:p>
      <w:pPr/>
      <w:r>
        <w:t>Grade: Sahih (Al-Albani)  صحيح   (الألباني) حكم   :Reference : Sunan Abi Dawud 4026In-book reference : Book 34, Hadith 7English translation : Book 33, Hadith 4015Report Error | Share | Copy ▼</w:t>
      </w:r>
    </w:p>
    <w:p>
      <w:r>
        <w:t>----------------------------------------</w:t>
      </w:r>
    </w:p>
    <w:p>
      <w:pPr/>
      <w:r>
        <w:t>Narrated Asma', daughter of Yazid,:</w:t>
        <w:br/>
        <w:br/>
        <w:br/>
        <w:t>The sleeve of the shirt of the Messenger of Allah (ﷺ) came to the wrist.</w:t>
      </w:r>
    </w:p>
    <w:p>
      <w:pPr/>
      <w:r>
        <w:t>حَدَّثَنَا إِسْحَاقُ بْنُ إِبْرَاهِيمَ الْحَنْظَلِيُّ، حَدَّثَنَا مُعَاذُ بْنُ هِشَامٍ، عَنْ أَبِيهِ، عَنْ بُدَيْلِ بْنِ مَيْسَرَةَ، عَنْ شَهْرِ بْنِ حَوْشَبٍ، عَنْ أَسْمَاءَ بِنْتِ يَزِيدَ، قَالَتْ كَانَتْ يَدُ كُمِّ قَمِيصِ رَسُولِ اللَّهِ صلى الله عليه وسلم إِلَى الرُّصْغِ ‏.‏</w:t>
      </w:r>
    </w:p>
    <w:p>
      <w:pPr/>
      <w:r>
        <w:t>Grade: Da'if (Al-Albani)  ضعيف   (الألباني) حكم   :Reference : Sunan Abi Dawud 4027In-book reference : Book 34, Hadith 8English translation : Book 33, Hadith 4016Report Error | Share | Copy ▼</w:t>
      </w:r>
    </w:p>
    <w:p>
      <w:r>
        <w:t>----------------------------------------</w:t>
      </w:r>
    </w:p>
    <w:p>
      <w:pPr/>
      <w:r>
        <w:t>Narrated Al-Miswar b. Makhramah:The Messenger of Allah (ﷺ) distributed outer garments with full-length sleeves but did not give Makhramah anything. Makhramah said: Go with us to the Messenger of Allah (ﷺ). So I went with him and he said: Enter and call him for me. I then called him. He came out to him and he had an outer garment with full-length sleeves over him from those garments. He said: I kept it for you. He looked at it, meaning Makhramah according to the addition of Ibn Mawhab. The agreed version then says: He said: Makhramah was pleased. Ibn Qutaibah said: From Ibn Abi Mulaikah, but he did not name it.</w:t>
      </w:r>
    </w:p>
    <w:p>
      <w:pPr/>
      <w:r>
        <w:t>حَدَّثَنَا قُتَيْبَةُ بْنُ سَعِيدٍ، وَيَزِيدُ بْنُ خَالِدِ بْنِ مَوْهَبٍ، - الْمَعْنَى - أَنَّ اللَّيْثَ، - يَعْنِي ابْنَ سَعْدٍ - حَدَّثَهُمْ عَنْ عَبْدِ اللَّهِ بْنِ عُبَيْدِ اللَّهِ بْنِ أَبِي مُلَيْكَةَ، عَنِ الْمِسْوَرِ بْنِ مَخْرَمَةَ، أَنَّهُ قَالَ قَسَمَ رَسُولُ اللَّهِ صلى الله عليه وسلم أَقْبِيَةً وَلَمْ يُعْطِ مَخْرَمَةَ شَيْئًا فَقَالَ مَخْرَمَةُ يَا بُنَىَّ انْطَلِقْ بِنَا إِلَى رَسُولِ اللَّهِ صلى الله عليه وسلم فَانْطَلَقْتُ مَعَهُ قَالَ ادْخُلْ فَادْعُهُ لِي قَالَ فَدَعَوْتُهُ فَخَرَجَ إِلَيْهِ وَعَلَيْهِ قِبَاءٌ مِنْهَا فَقَالَ ‏</w:t>
        <w:br/>
        <w:t>"‏ خَبَأْتُ هَذَا لَكَ ‏"‏ ‏.‏ قَالَ فَنَظَرَ إِلَيْهِ - زَادَ ابْنُ مَوْهَبٍ - مَخْرَمَةُ - ثُمَّ اتَّفَقَا - قَالَ رَضِيَ مَخْرَمَةُ ‏.‏ قَالَ قُتَيْبَةُ عَنِ ابْنِ أَبِي مُلَيْكَةَ لَمْ يُسَمِّهِ ‏.‏</w:t>
      </w:r>
    </w:p>
    <w:p>
      <w:pPr/>
      <w:r>
        <w:t>Grade: Sahih (Al-Albani)  صحيح   (الألباني) حكم   :Reference : Sunan Abi Dawud 4028In-book reference : Book 34, Hadith 9English translation : Book 33, Hadith 4017Report Error | Share | Copy ▼</w:t>
      </w:r>
    </w:p>
    <w:p>
      <w:r>
        <w:t>----------------------------------------</w:t>
      </w:r>
    </w:p>
    <w:p>
      <w:pPr/>
      <w:r>
        <w:t>Narrated Abdullah ibn Umar:</w:t>
        <w:br/>
        <w:br/>
        <w:br/>
        <w:t>The Prophet (ﷺ) as saying: If anyone wears a garment for gaining fame, Allah will clothe him in a similar garment on the Day of Resurrection.</w:t>
      </w:r>
    </w:p>
    <w:p>
      <w:pPr/>
      <w:r>
        <w:t>حَدَّثَنَا مُحَمَّدُ بْنُ عِيسَى، حَدَّثَنَا أَبُو عَوَانَةَ، ح وَحَدَّثَنَا مُحَمَّدٌ، - يَعْنِي ابْنَ عِيسَى - عَنْ شَرِيكٍ، عَنْ عُثْمَانَ بْنِ أَبِي زُرْعَةَ، عَنِ الْمُهَاجِرِ الشَّامِيِّ، عَنِ ابْنِ عُمَرَ، - قَالَ فِي حَدِيثِ شَرِيكٍ يَرْفَعُهُ - قَالَ ‏"‏ مَنْ لَبِسَ ثَوْبَ شُهْرَةٍ أَلْبَسَهُ اللَّهُ يَوْمَ الْقِيَامَةِ ثَوْبًا مِثْلَهُ ‏"‏ ‏.‏ زَادَ عَنْ أَبِي عَوَانَةَ ‏"‏ ثُمَّ تُلَهَّبُ فِيهِ النَّارُ ‏"‏ ‏.‏</w:t>
      </w:r>
    </w:p>
    <w:p>
      <w:pPr/>
      <w:r>
        <w:t>Grade: Hasan (Al-Albani)  حسن   (الألباني) حكم   :Reference : Sunan Abi Dawud 4029In-book reference : Book 34, Hadith 10English translation : Book 33, Hadith 4018Report Error | Share | Copy ▼</w:t>
      </w:r>
    </w:p>
    <w:p>
      <w:r>
        <w:t>----------------------------------------</w:t>
      </w:r>
    </w:p>
    <w:p>
      <w:pPr/>
      <w:r>
        <w:t>Musaddad transmitted the tradition mentioned above from Abu 'Awanah saying:Garment of disgrace.</w:t>
      </w:r>
    </w:p>
    <w:p>
      <w:pPr/>
      <w:r>
        <w:t>حَدَّثَنَا مُسَدَّدٌ، حَدَّثَنَا أَبُو عَوَانَةَ، قَالَ ثَوْبَ مَذَلَّةٍ ‏.‏</w:t>
      </w:r>
    </w:p>
    <w:p>
      <w:pPr/>
      <w:r>
        <w:t>Grade: Hasan (Al-Albani)  حسن   (الألباني) حكم   :Reference : Sunan Abi Dawud 4030In-book reference : Book 34, Hadith 11English translation : Book 33, Hadith 4019Report Error | Share | Copy ▼</w:t>
      </w:r>
    </w:p>
    <w:p>
      <w:r>
        <w:t>----------------------------------------</w:t>
      </w:r>
    </w:p>
    <w:p>
      <w:pPr/>
      <w:r>
        <w:t>Narrated Abdullah ibn Umar:</w:t>
        <w:br/>
        <w:br/>
        <w:br/>
        <w:t>The Prophet (ﷺ) said: He who copies any people is one of them.</w:t>
      </w:r>
    </w:p>
    <w:p>
      <w:pPr/>
      <w:r>
        <w:t>حَدَّثَنَا عُثْمَانُ بْنُ أَبِي شَيْبَةَ، حَدَّثَنَا أَبُو النَّضْرِ، حَدَّثَنَا عَبْدُ الرَّحْمَنِ بْنُ ثَابِتٍ، حَدَّثَنَا حَسَّانُ بْنُ عَطِيَّةَ، عَنْ أَبِي مُنِيبٍ الْجُرَشِيِّ، عَنِ ابْنِ عُمَرَ، قَالَ قَالَ رَسُولُ اللَّهِ صلى الله عليه وسلم ‏</w:t>
        <w:br/>
        <w:t>"‏ مَنْ تَشَبَّهَ بِقَوْمٍ فَهُوَ مِنْهُمْ ‏"‏ ‏.‏</w:t>
      </w:r>
    </w:p>
    <w:p>
      <w:pPr/>
      <w:r>
        <w:t>Grade: Hasan Sahih (Al-Albani)  حسن صحيح   (الألباني) حكم   :Reference : Sunan Abi Dawud 4031In-book reference : Book 34, Hadith 12English translation : Book 33, Hadith 4020Report Error | Share | Copy ▼</w:t>
      </w:r>
    </w:p>
    <w:p>
      <w:r>
        <w:t>----------------------------------------</w:t>
      </w:r>
    </w:p>
    <w:p>
      <w:pPr/>
      <w:r>
        <w:t>'Aishah said:The Messenger of Allah (ﷺ) went out one morning wearing a variegated garment of black goat hair.</w:t>
        <w:br/>
        <w:br/>
        <w:br/>
        <w:br/>
        <w:t>Narrated Utbah ibn AbdusSulami:</w:t>
        <w:br/>
        <w:br/>
        <w:br/>
        <w:br/>
        <w:t>I asked the Messenger of Allah (ﷺ) to clothe me. He clothed me with two coarse clothes of linen.</w:t>
      </w:r>
    </w:p>
    <w:p>
      <w:pPr/>
      <w:r>
        <w:t>حَدَّثَنَا يَزِيدُ بْنُ خَالِدِ بْنِ يَزِيدَ بْنِ عَبْدِ اللَّهِ بْنِ مَوْهَبٍ الرَّمْلِيُّ، وَحُسَيْنُ بْنُ عَلِيٍّ، قَالاَ حَدَّثَنَا ابْنُ أَبِي زَائِدَةَ، عَنْ أَبِيهِ، عَنْ مُصْعَبِ بْنِ شَيْبَةَ، عَنْ صَفِيَّةَ بِنْتِ شَيْبَةَ، عَنْ عَائِشَةَ، رضى الله عنها قَالَتْ خَرَجَ رَسُولُ اللَّهِ صلى الله عليه وسلم وَعَلَيْهِ مِرْطٌ مُرَحَّلٌ مِنْ شَعْرٍ أَسْوَدَ ‏.‏ وَقَالَ حُسَيْنٌ حَدَّثَنَا يَحْيَى بْنُ زَكَرِيَّا ‏.‏ - حَدَّثَنَا إِبْرَاهِيمُ بْنُ الْعَلاَءِ الزُّبَيْدِيُّ حَدَّثَنَا إِسْمَاعِيلُ بْنُ عَيَّاشٍ عَنْ عَقِيلِ بْنِ مُدْرِكٍ عَنْ لُقْمَانَ بْنِ عَامِرٍ عَنْ عُتْبَةَ بْنِ عَبْدٍ السُّلَمِيِّ قَالَ اسْتَكْسَيْتُ رَسُولَ اللَّهِ صلى الله عليه وسلم فَكَسَانِي خَيْشَتَيْنِ فَلَقَدْ رَأَيْتُنِي وَأَنَا أَكْسَى أَصْحَابِي ‏.‏</w:t>
      </w:r>
    </w:p>
    <w:p>
      <w:pPr/>
      <w:r>
        <w:t>Grade: Sahih (Al-Albani)  صحيح   (الألباني) حكم   :Reference : Sunan Abi Dawud 4032In-book reference : Book 34, Hadith 13English translation : Book 33, Hadith 4021Report Error | Share | Copy ▼</w:t>
      </w:r>
    </w:p>
    <w:p>
      <w:r>
        <w:t>----------------------------------------</w:t>
      </w:r>
    </w:p>
    <w:p>
      <w:pPr/>
      <w:r>
        <w:t>Narrated Abu Burdah:</w:t>
        <w:br/>
        <w:br/>
        <w:br/>
        <w:t>My father said to me: My son, if you had seen us while we were with the Messenger of Allah (ﷺ) and the rain had fallen on us, you would have thought that our smell was the smell of the sheep.</w:t>
      </w:r>
    </w:p>
    <w:p>
      <w:pPr/>
      <w:r>
        <w:t>حَدَّثَنَا عَمْرُو بْنُ عَوْنٍ، حَدَّثَنَا أَبُو عَوَانَةَ، عَنْ قَتَادَةَ، عَنْ أَبِي بُرْدَةَ، قَالَ قَالَ لِي أَبِي يَا بُنَىَّ لَوْ رَأَيْتَنَا وَنَحْنُ مَعَ نَبِيِّنَا صلى الله عليه وسلم وَقَدْ أَصَابَتْنَا السَّمَاءُ حَسِبْتَ أَنَّ رِيحَنَا رِيحُ الضَّأْنِ ‏.‏</w:t>
      </w:r>
    </w:p>
    <w:p>
      <w:pPr/>
      <w:r>
        <w:t>Grade: Sahih (Al-Albani)  صحيح   (الألباني) حكم   :Reference : Sunan Abi Dawud 4033In-book reference : Book 34, Hadith 14English translation : Book 33, Hadith 4022Report Error | Share | Copy ▼</w:t>
      </w:r>
    </w:p>
    <w:p>
      <w:r>
        <w:t>----------------------------------------</w:t>
      </w:r>
    </w:p>
    <w:p>
      <w:pPr/>
      <w:r>
        <w:t>Narrated Anas ibn Malik:</w:t>
        <w:br/>
        <w:br/>
        <w:br/>
        <w:t>The King Dhu Yazan presented to the apostle of Allah (ﷺ) a suit of clothes which he had purchased for thirty-three camels or thirty-three she-camels. He accepted it.</w:t>
      </w:r>
    </w:p>
    <w:p>
      <w:pPr/>
      <w:r>
        <w:t>حَدَّثَنَا عَمْرُو بْنُ عَوْنٍ، أَخْبَرَنَا عُمَارَةُ بْنُ زَاذَانَ، عَنْ ثَابِتٍ، عَنْ أَنَسِ بْنِ مَالِكٍ، أَنَّ مَلِكَ، ذِي يَزَنَ أَهْدَى إِلَى رَسُولِ اللَّهِ صلى الله عليه وسلم حُلَّةً أَخَذَهَا بِثَلاَثَةٍ وَثَلاَثِينَ بَعِيرًا أَوْ ثَلاَثٍ وَثَلاَثِينَ نَاقَةً فَقَبِلَهَا ‏.‏</w:t>
      </w:r>
    </w:p>
    <w:p>
      <w:pPr/>
      <w:r>
        <w:t>Grade: Da'if (Al-Albani)  ضعيف   (الألباني) حكم   :Reference : Sunan Abi Dawud 4034In-book reference : Book 34, Hadith 15English translation : Book 33, Hadith 4023Report Error | Share | Copy ▼</w:t>
      </w:r>
    </w:p>
    <w:p>
      <w:r>
        <w:t>----------------------------------------</w:t>
      </w:r>
    </w:p>
    <w:p>
      <w:pPr/>
      <w:r>
        <w:t>Narrated Ishaq ibn Abdullah ibn al-Harith:</w:t>
        <w:br/>
        <w:br/>
        <w:br/>
        <w:t>The Messenger of Allah (ﷺ) purchased a suit of clothes for twenty she-camels and some more and he presented it to Dhu Yazan.</w:t>
      </w:r>
    </w:p>
    <w:p>
      <w:pPr/>
      <w:r>
        <w:t>حَدَّثَنَا مُوسَى بْنُ إِسْمَاعِيلَ، حَدَّثَنَا حَمَّادٌ، عَنْ عَلِيِّ بْنِ زَيْدٍ، عَنْ إِسْحَاقَ بْنِ عَبْدِ اللَّهِ بْنِ الْحَارِثِ، أَنَّ رَسُولَ اللَّهِ صلى الله عليه وسلم اشْتَرَى حُلَّةً بِبِضْعَةٍ وَعِشْرِينَ قَلُوصًا فَأَهْدَاهَا إِلَى ذِي يَزَنَ ‏.‏</w:t>
      </w:r>
    </w:p>
    <w:p>
      <w:pPr/>
      <w:r>
        <w:t>Grade: Da'if (Al-Albani)  ضعيف   (الألباني) حكم   :Reference : Sunan Abi Dawud 4035In-book reference : Book 34, Hadith 16English translation : Book 33, Hadith 4024Report Error | Share | Copy ▼</w:t>
      </w:r>
    </w:p>
    <w:p>
      <w:r>
        <w:t>----------------------------------------</w:t>
      </w:r>
    </w:p>
    <w:p>
      <w:pPr/>
      <w:r>
        <w:t>Narrated Abu Burdah:I entered upon 'Aishah, and she brought a coarse lower garment that was manufactured in the Yemen and a patched garment called mulabbadah. She swore by Allah that the spirit of the Messenger of Allah (ﷺ) was taken in these two clothes.</w:t>
      </w:r>
    </w:p>
    <w:p>
      <w:pPr/>
      <w:r>
        <w:t>حَدَّثَنَا مُوسَى بْنُ إِسْمَاعِيلَ، حَدَّثَنَا حَمَّادٌ، ح وَحَدَّثَنَا مُوسَى، حَدَّثَنَا سُلَيْمَانُ، - يَعْنِي ابْنَ الْمُغِيرَةِ - الْمَعْنَى - عَنْ حُمَيْدِ بْنِ هِلاَلٍ، عَنْ أَبِي بُرْدَةَ، قَالَ دَخَلْتُ عَلَى عَائِشَةَ - رضى الله عنها - فَأَخْرَجَتْ إِلَيْنَا إِزَارًا غَلِيظًا مِمَّا يُصْنَعُ بِالْيَمَنِ وَكِسَاءً مِنَ الَّتِي يُسَمُّونَهَا الْمُلَبَّدَةَ فَأَقْسَمَتْ بِاللَّهِ أَنَّ رَسُولَ اللَّهِ صلى الله عليه وسلم قُبِضَ فِي هَذَيْنِ الثَّوْبَيْنِ ‏.‏</w:t>
      </w:r>
    </w:p>
    <w:p>
      <w:pPr/>
      <w:r>
        <w:t>Grade: Sahih (Al-Albani)  صحيح   (الألباني) حكم   :Reference : Sunan Abi Dawud 4036In-book reference : Book 34, Hadith 17English translation : Book 33, Hadith 4025Report Error | Share | Copy ▼</w:t>
      </w:r>
    </w:p>
    <w:p>
      <w:r>
        <w:t>----------------------------------------</w:t>
      </w:r>
    </w:p>
    <w:p>
      <w:pPr/>
      <w:r>
        <w:t>Narrated Abdullah ibn Abbas:</w:t>
        <w:br/>
        <w:br/>
        <w:br/>
        <w:t xml:space="preserve">When the Haruriyyah made a revolt, I came to Ali (may Allah be pleased with him). He said: Go to these people. I then put on the best suit of the Yemen. </w:t>
        <w:br/>
        <w:br/>
        <w:br/>
        <w:t>AbuZumayl (a transmitter) said: Ibn Abbas was handsome and of imposing countenance. Ibn Abbas said: I then came to them and they said: Welcome to you, Ibn Abbas! what is this suit of clothes? I said: Why are you objecting to me? I saw over the Messenger of Allah (ﷺ) the best suit of clothes.</w:t>
        <w:br/>
        <w:br/>
        <w:br/>
        <w:t>Abu Dawud said: The name of Abu Zumail is Sammak b. al-Walid al-Hanafi.</w:t>
      </w:r>
    </w:p>
    <w:p>
      <w:pPr/>
      <w:r>
        <w:t>حَدَّثَنَا إِبْرَاهِيمُ بْنُ خَالِدٍ أَبُو ثَوْرٍ الْكَلْبِيُّ، حَدَّثَنَا عُمَرُ بْنُ يُونُسَ بْنِ الْقَاسِمِ الْيَمَامِيُّ، حَدَّثَنَا عِكْرِمَةُ بْنُ عَمَّارٍ، حَدَّثَنَا أَبُو زُمَيْلٍ، حَدَّثَنِي عَبْدُ اللَّهِ بْنُ عَبَّاسٍ، قَالَ لَمَّا خَرَجَتِ الْحَرُورِيَّةُ أَتَيْتُ عَلِيًّا - رضى الله عنه - فَقَالَ ائْتِ هَؤُلاَءِ الْقَوْمَ ‏.‏ فَلَبِسْتُ أَحْسَنَ مَا يَكُونُ مِنْ حُلَلِ الْيَمَنِ - قَالَ أَبُو زُمَيْلٍ وَكَانَ ابْنُ عَبَّاسٍ رَجُلاً جَمِيلاً جَهِيرًا - قَالَ ابْنُ عَبَّاسٍ فَأَتَيْتُهُمْ فَقَالُوا مَرْحَبًا بِكَ يَا ابْنَ عَبَّاسٍ مَا هَذِهِ الْحُلَّةُ قَالَ مَا تَعِيبُونَ عَلَىَّ لَقَدْ رَأَيْتُ عَلَى رَسُولِ اللَّهِ صلى الله عليه وسلم أَحْسَنَ مَا يَكُونُ مِنَ الْحُلَلِ ‏.‏ قَالَ أَبُو دَاوُدَ اسْمُ أَبِي زُمَيْلٍ سِمَاكُ بْنُ الْوَلِيدِ الْحَنَفِيُّ ‏.‏</w:t>
      </w:r>
    </w:p>
    <w:p>
      <w:pPr/>
      <w:r>
        <w:t>Grade: Hasan in chain (Al-Albani)  حسن الإسناد   (الألباني) حكم   :Reference : Sunan Abi Dawud 4037In-book reference : Book 34, Hadith 18English translation : Book 33, Hadith 4026Report Error | Share | Copy ▼</w:t>
      </w:r>
    </w:p>
    <w:p>
      <w:r>
        <w:t>----------------------------------------</w:t>
      </w:r>
    </w:p>
    <w:p>
      <w:pPr/>
      <w:r>
        <w:t>Narrated Sa'd:</w:t>
        <w:br/>
        <w:br/>
        <w:br/>
        <w:t>I saw a man riding on a white mule and he had a black turban of silk and wool. He said: The Messenger of Allah (ﷺ) put it on me. This is the version of Uthman, and there is the word akhbara in his tradition.</w:t>
      </w:r>
    </w:p>
    <w:p>
      <w:pPr/>
      <w:r>
        <w:t>حَدَّثَنَا عُثْمَانُ بْنُ مُحَمَّدٍ الأَنْمَاطِيُّ الْبَصْرِيُّ، حَدَّثَنَا عَبْدُ الرَّحْمَنِ بْنُ عَبْدِ اللَّهِ الرَّازِيُّ، ح وَحَدَّثَنَا أَحْمَدُ بْنُ عَبْدِ الرَّحْمَنِ الرَّازِيُّ، حَدَّثَنَا أَبِي، أَخْبَرَنِي أَبِي عَبْدُ اللَّهِ بْنُ سَعْدٍ، عَنْ أَبِيهِ، سَعْدٍ قَالَ رَأَيْتُ رَجُلاً بِبُخَارَى عَلَى بَغْلَةٍ بَيْضَاءَ عَلَيْهِ عِمَامَةُ خَزٍّ سَوْدَاءُ فَقَالَ كَسَانِيهَا رَسُولُ اللَّهِ صلى الله عليه وسلم ‏.‏ هَذَا لَفْظُ عُثْمَانَ وَالإِخْبَارُ فِي حَدِيثِهِ ‏.‏</w:t>
      </w:r>
    </w:p>
    <w:p>
      <w:pPr/>
      <w:r>
        <w:t>Grade: Da'if in chain (Al-Albani)  ضعيف الإسناد   (الألباني) حكم   :Reference : Sunan Abi Dawud 4038In-book reference : Book 34, Hadith 19English translation : Book 33, Hadith 4027Report Error | Share | Copy ▼</w:t>
      </w:r>
    </w:p>
    <w:p>
      <w:r>
        <w:t>----------------------------------------</w:t>
      </w:r>
    </w:p>
    <w:p>
      <w:pPr/>
      <w:r>
        <w:t>Narrated Abdur Rahman ibn Ghanam al-Ash'ari:</w:t>
        <w:br/>
        <w:br/>
        <w:br/>
        <w:t>Abu Amir or Abu Malik told me--I swear by Allah another oath that he did not believe me that he heard the Messenger of Allah (ﷺ) say: There will be among my community people who will make lawful (the use of) khazz and silk. Some of them will be transformed into apes and swine.</w:t>
        <w:br/>
        <w:br/>
        <w:br/>
        <w:t>Abu Dawud said: Twenty Companions of the Messenger of Allah (ﷺ) or more put on khazz. Anas and al-Bara' b. 'Azib were among them.</w:t>
      </w:r>
    </w:p>
    <w:p>
      <w:pPr/>
      <w:r>
        <w:t>حَدَّثَنَا عَبْدُ الْوَهَّابِ بْنُ نَجْدَةَ، حَدَّثَنَا بِشْرُ بْنُ بَكْرٍ، عَنْ عَبْدِ الرَّحْمَنِ بْنِ يَزِيدَ بْنِ جَابِرٍ، حَدَّثَنَا عَطِيَّةُ بْنُ قَيْسٍ، قَالَ سَمِعْتُ عَبْدَ الرَّحْمَنِ بْنَ غَنْمٍ الأَشْعَرِيَّ، قَالَ حَدَّثَنِي أَبُو عَامِرٍ، أَوْ أَبُو مَالِكٍ - وَاللَّهِ يَمِينٌ أُخْرَى مَا كَذَبَنِي - أَنَّهُ سَمِعَ رَسُولَ اللَّهِ صلى الله عليه وسلم يَقُولُ ‏"‏ لَيَكُونَنَّ مِنْ أُمَّتِي أَقْوَامٌ يَسْتَحِلُّونَ الْخَزَّ وَالْحَرِيرَ ‏"‏ ‏.‏ وَذَكَرَ كَلاَمًا قَالَ ‏"‏ يُمْسَخُ مِنْهُمْ آخَرُونَ قِرَدَةً وَخَنَازِيرَ إِلَى يَوْمِ الْقِيَامَةِ ‏"‏ ‏.‏ قَالَ أَبُو دَاوُدَ وَعِشْرُونَ نَفْسًا مِنْ أَصْحَابِ رَسُولِ اللَّهِ صلى الله عليه وسلم أَوْ أَكْثَرُ لَبِسُوا الْخَزَّ مِنْهُمْ أَنَسٌ وَالْبَرَاءُ بْنُ عَازِبٍ ‏.‏</w:t>
      </w:r>
    </w:p>
    <w:p>
      <w:pPr/>
      <w:r>
        <w:t>Grade: Sahih (Al-Albani)  صحيح   (الألباني) حكم   :Reference : Sunan Abi Dawud 4039In-book reference : Book 34, Hadith 20English translation : Book 33, Hadith 4028Report Error | Share | Copy ▼</w:t>
      </w:r>
    </w:p>
    <w:p>
      <w:r>
        <w:t>----------------------------------------</w:t>
      </w:r>
    </w:p>
    <w:p>
      <w:pPr/>
      <w:r>
        <w:t>Narrated 'Abd Allaah b. 'Umar:'Umar b. al-Khattab saw that a striped robe containing silk was being sold at the the gate of the mosque. He said: Messenger of Allah, would that you purchased it and wore it on Friday and when a delegation came to you. The Messenger of Allah (ﷺ) said: Only he who has no portion in the next world wears this (silk). Then the Messenger of Allah (ﷺ) came in possession of some robes made of silk and gave one of them to 'Umar b. al-Khattab. 'Umar said: Messenger of Allah, you are clothing me with it, but you said about the robe of 'Utarid what you said. The Messenger of Allah (ﷺ) said: I did not give it to you so that you may wear it. So 'Umar al-Khattab gave it to his brother who was a polytheist in Mecca to wear it.</w:t>
      </w:r>
    </w:p>
    <w:p>
      <w:pPr/>
      <w:r>
        <w:t>حَدَّثَنَا عَبْدُ اللَّهِ بْنُ مَسْلَمَةَ، عَنْ مَالِكٍ، عَنْ نَافِعٍ، عَنْ عَبْدِ اللَّهِ بْنِ عُمَرَ، أَنَّ عُمَرَ بْنَ الْخَطَّابِ، رَأَى حُلَّةً سِيَرَاءَ عِنْدَ بَابِ الْمَسْجِدِ تُبَاعُ فَقَالَ يَا رَسُولَ اللَّهِ لَوِ اشْتَرَيْتَ هَذِهِ فَلَبِسْتَهَا يَوْمَ الْجُمُعَةِ وَلِلْوَفْدِ إِذَا قَدِمُوا عَلَيْكَ ‏.‏ فَقَالَ رَسُولُ اللَّهِ صلى الله عليه وسلم ‏"‏ إِنَّمَا يَلْبَسُ هَذِهِ مَنْ لاَ خَلاَقَ لَهُ فِي الآخِرَةِ ‏"‏ ‏.‏ ثُمَّ جَاءَ رَسُولَ اللَّهِ صلى الله عليه وسلم مِنْهَا حُلَلٌ فَأَعْطَى عُمَرَ بْنَ الْخَطَّابِ مِنْهَا حُلَّةً فَقَالَ عُمَرُ يَا رَسُولَ اللَّهِ كَسَوْتَنِيهَا وَقَدْ قُلْتَ فِي حُلَّةِ عُطَارِدٍ مَا قُلْتَ ‏.‏ فَقَالَ رَسُولُ اللَّهِ صلى الله عليه وسلم ‏"‏ إِنِّي لَمْ أَكْسُكَهَا لِتَلْبَسَهَا ‏"‏ ‏.‏ فَكَسَاهَا عُمَرُ بْنُ الْخَطَّابِ أَخًا لَهُ مُشْرِكًا بِمَكَّةَ ‏.‏</w:t>
      </w:r>
    </w:p>
    <w:p>
      <w:pPr/>
      <w:r>
        <w:t>Grade: Sahih (Al-Albani)  صحيح   (الألباني) حكم   :Reference : Sunan Abi Dawud 4040In-book reference : Book 34, Hadith 21English translation : Book 33, Hadith 4029Report Error | Share | Copy ▼</w:t>
      </w:r>
    </w:p>
    <w:p>
      <w:r>
        <w:t>----------------------------------------</w:t>
      </w:r>
    </w:p>
    <w:p>
      <w:pPr/>
      <w:r>
        <w:t>The tradition mentioned above has also been narrated by 'Abd Allah b. 'Umar through a different chain of narrators. This version has:He said: A robe of silk brocade. He then sent him a Jubbah of brocade and said: You may sell it and fulfill your need.</w:t>
      </w:r>
    </w:p>
    <w:p>
      <w:pPr/>
      <w:r>
        <w:t>حَدَّثَنَا أَحْمَدُ بْنُ صَالِحٍ، حَدَّثَنَا ابْنُ وَهْبٍ، أَخْبَرَنِي يُونُسُ، وَعَمْرُو بْنُ الْحَارِثِ، عَنِ ابْنِ شِهَابٍ، عَنْ سَالِمِ بْنِ عَبْدِ اللَّهِ، عَنْ أَبِيهِ، بِهَذِهِ الْقِصَّةِ قَالَ حُلَّةَ إِسْتَبْرَقٍ ‏.‏ وَقَالَ فِيهِ ثُمَّ أَرْسَلَ إِلَيْهِ بِجُبَّةِ دِيبَاجٍ وَقَالَ ‏</w:t>
        <w:br/>
        <w:t>"‏ تَبِيعُهَا وَتُصِيبُ بِهَا حَاجَتَكَ ‏"‏ ‏.‏</w:t>
      </w:r>
    </w:p>
    <w:p>
      <w:pPr/>
      <w:r>
        <w:t>Grade: Sahih (Al-Albani)  صحيح   (الألباني) حكم   :Reference : Sunan Abi Dawud 4041In-book reference : Book 34, Hadith 22English translation : Book 33, Hadith 4030Report Error | Share | Copy ▼</w:t>
      </w:r>
    </w:p>
    <w:p>
      <w:r>
        <w:t>----------------------------------------</w:t>
      </w:r>
    </w:p>
    <w:p>
      <w:pPr/>
      <w:r>
        <w:t>Narrated Abu 'Uthman al-Nahdi:'Umar wrote to 'Utbah b. Farqad that the Prophet (ﷺ) forbade (wearing) silk except so-and-so, and so-and-so, to the extent of two, three, or four fingers.</w:t>
      </w:r>
    </w:p>
    <w:p>
      <w:pPr/>
      <w:r>
        <w:t>حَدَّثَنَا مُوسَى بْنُ إِسْمَاعِيلَ، حَدَّثَنَا حَمَّادٌ، حَدَّثَنَا عَاصِمٌ الأَحْوَلُ، عَنْ أَبِي عُثْمَانَ النَّهْدِيِّ، قَالَ كَتَبَ عُمَرُ إِلَى عُتْبَةَ بْنِ فَرْقَدٍ أَنَّ النَّبِيَّ صلى الله عليه وسلم نَهَى عَنِ الْحَرِيرِ إِلاَّ مَا كَانَ هَكَذَا وَهَكَذَا أُصْبُعَيْنِ وَثَلاَثَةً وَأَرْبَعَةً ‏.‏</w:t>
      </w:r>
    </w:p>
    <w:p>
      <w:pPr/>
      <w:r>
        <w:t>Grade: Sahih (Al-Albani)  صحيح   (الألباني) حكم   :Reference : Sunan Abi Dawud 4042In-book reference : Book 34, Hadith 23English translation : Book 33, Hadith 4031Report Error | Share | Copy ▼</w:t>
      </w:r>
    </w:p>
    <w:p>
      <w:r>
        <w:t>----------------------------------------</w:t>
      </w:r>
    </w:p>
    <w:p>
      <w:pPr/>
      <w:r>
        <w:t>Ali said:A robe containing silk was presented to the Messenger of Allah (ﷺ). He then sent it to me. I wore it and came to him. I saw him looking angry in his face. He then said: I did not send it to you to wear. He ordered me and I divided it among my women.</w:t>
      </w:r>
    </w:p>
    <w:p>
      <w:pPr/>
      <w:r>
        <w:t>حَدَّثَنَا سُلَيْمَانُ بْنُ حَرْبٍ، حَدَّثَنَا شُعْبَةُ، عَنْ أَبِي عَوْنٍ، قَالَ سَمِعْتُ أَبَا صَالِحٍ، يُحَدِّثُ عَنْ عَلِيٍّ، رضى الله عنه قَالَ أُهْدِيَتْ إِلَى رَسُولِ اللَّهِ صلى الله عليه وسلم حُلَّةٌ سِيَرَاءُ فَأَرْسَلَ بِهَا إِلَىَّ فَلَبِسْتُهَا فَأَتَيْتُهُ فَرَأَيْتُ الْغَضَبَ فِي وَجْهِهِ وَقَالَ ‏</w:t>
        <w:br/>
        <w:t>"‏ إِنِّي لَمْ أُرْسِلْ بِهَا إِلَيْكَ لِتَلْبَسَهَا ‏"‏ ‏.‏ وَأَمَرَنِي فَأَطَرْتُهَا بَيْنَ نِسَائِي ‏.‏</w:t>
      </w:r>
    </w:p>
    <w:p>
      <w:pPr/>
      <w:r>
        <w:t>Grade: Sahih (Al-Albani)  صحيح   (الألباني) حكم   :Reference : Sunan Abi Dawud 4043In-book reference : Book 34, Hadith 24English translation : Book 33, Hadith 4032Report Error | Share | Copy ▼</w:t>
      </w:r>
    </w:p>
    <w:p>
      <w:r>
        <w:t>----------------------------------------</w:t>
      </w:r>
    </w:p>
    <w:p>
      <w:pPr/>
      <w:r>
        <w:t>Narrated 'Ali bin Abi Talib:The Messenger of Allah (ﷺ) forbade us to wear a Qassi garment, a garment dyed with safflower, gold rings, and reading the Qur'an while bowing.</w:t>
      </w:r>
    </w:p>
    <w:p>
      <w:pPr/>
      <w:r>
        <w:t>حَدَّثَنَا الْقَعْنَبِيُّ، عَنْ مَالِكٍ، عَنْ نَافِعٍ، عَنْ إِبْرَاهِيمَ بْنِ عَبْدِ اللَّهِ بْنِ حُنَيْنٍ، عَنْ أَبِيهِ، عَنْ عَلِيِّ بْنِ أَبِي طَالِبٍ، رضى الله عنه أَنَّ رَسُولَ اللَّهِ صلى الله عليه وسلم نَهَى عَنْ لُبْسِ الْقَسِّيِّ وَعَنْ لُبْسِ الْمُعَصْفَرِ وَعَنْ تَخَتُّمِ الذَّهَبِ وَعَنِ الْقِرَاءَةِ فِي الرُّكُوعِ ‏.‏</w:t>
      </w:r>
    </w:p>
    <w:p>
      <w:pPr/>
      <w:r>
        <w:t>Grade: Sahih (Al-Albani)  صحيح   (الألباني) حكم   :Reference : Sunan Abi Dawud 4044In-book reference : Book 34, Hadith 25English translation : Book 33, Hadith 4033Report Error | Share | Copy ▼</w:t>
      </w:r>
    </w:p>
    <w:p>
      <w:r>
        <w:t>----------------------------------------</w:t>
      </w:r>
    </w:p>
    <w:p>
      <w:pPr/>
      <w:r>
        <w:t>The tradition mentioned above has also been transmitted by 'Ali b. Abi Talib from the Prophet (ﷺ) through a different chain of narrators. This version has:(He forbade) reading the Qur'an while bowing and prostrating.</w:t>
      </w:r>
    </w:p>
    <w:p>
      <w:pPr/>
      <w:r>
        <w:t>حَدَّثَنَا أَحْمَدُ بْنُ مُحَمَّدٍ، - يَعْنِي الْمَرْوَزِيَّ - حَدَّثَنَا عَبْدُ الرَّزَّاقِ، أَخْبَرَنَا مَعْمَرٌ، عَنِ الزُّهْرِيِّ، عَنْ إِبْرَاهِيمَ بْنِ عَبْدِ اللَّهِ بْنِ حُنَيْنٍ، عَنْ أَبِيهِ، عَنْ عَلِيِّ بْنِ أَبِي طَالِبٍ، - رضى الله عنه - عَنِ النَّبِيِّ صلى الله عليه وسلم بِهَذَا قَالَ عَنِ الْقِرَاءَةِ فِي الرُّكُوعِ وَالسُّجُودِ ‏.‏</w:t>
      </w:r>
    </w:p>
    <w:p>
      <w:pPr/>
      <w:r>
        <w:t>Grade: Sahih (Al-Albani)  صحيح   (الألباني) حكم   :Reference : Sunan Abi Dawud 4045In-book reference : Book 34, Hadith 26English translation : Book 33, Hadith 4034Report Error | Share | Copy ▼</w:t>
      </w:r>
    </w:p>
    <w:p>
      <w:r>
        <w:t>----------------------------------------</w:t>
      </w:r>
    </w:p>
    <w:p>
      <w:pPr/>
      <w:r>
        <w:t>The tradition mentioned above has also been transmitted by Ibrahim b. 'Abd Allah through a different chain of narrators. This version added:I do not say that he had forbidden you.</w:t>
      </w:r>
    </w:p>
    <w:p>
      <w:pPr/>
      <w:r>
        <w:t>حَدَّثَنَا مُوسَى بْنُ إِسْمَاعِيلَ، حَدَّثَنَا حَمَّادٌ، عَنْ مُحَمَّدِ بْنِ عَمْرٍو، عَنْ إِبْرَاهِيمَ بْنِ عَبْدِ اللَّهِ، بِهَذَا زَادَ وَلاَ أَقُولُ نَهَاكُمْ ‏.‏</w:t>
      </w:r>
    </w:p>
    <w:p>
      <w:pPr/>
      <w:r>
        <w:t>Grade: Hasan Sahih (Al-Albani)  حسن صحيح   (الألباني) حكم   :Reference : Sunan Abi Dawud 4046In-book reference : Book 34, Hadith 27English translation : Book 33, Hadith 4035Report Error | Share | Copy ▼</w:t>
      </w:r>
    </w:p>
    <w:p>
      <w:r>
        <w:t>----------------------------------------</w:t>
      </w:r>
    </w:p>
    <w:p>
      <w:pPr/>
      <w:r>
        <w:t>Narrated Anas ibn Malik:</w:t>
        <w:br/>
        <w:br/>
        <w:br/>
        <w:t>The king of Rome presented a fur of silk brocade to the Prophet (ﷺ) and he wore it. The scene that his hands were moving (while wearing the robe) is before my eyes. He then sent it to Ja'far who wore it and came to him. The Prophet (ﷺ) said: I did not send it to you to wear. He asked: What should I do with it? He replied: Send it to your brother Negus.</w:t>
      </w:r>
    </w:p>
    <w:p>
      <w:pPr/>
      <w:r>
        <w:t>حَدَّثَنَا مُوسَى بْنُ إِسْمَاعِيلَ، حَدَّثَنَا حَمَّادٌ، عَنْ عَلِيِّ بْنِ زَيْدٍ، عَنْ أَنَسِ بْنِ مَالِكٍ، أَنَّ مَلِكَ الرُّومِ، أَهْدَى إِلَى النَّبِيِّ صلى الله عليه وسلم مُسْتَقَةً مِنْ سُنْدُسٍ فَلَبِسَهَا فَكَأَنِّي أَنْظُرُ إِلَى يَدَيْهِ تَذَبْذَبَانِ ثُمَّ بَعَثَ بِهَا إِلَى جَعْفَرٍ فَلَبِسَهَا ثُمَّ جَاءَهُ فَقَالَ النَّبِيُّ صلى الله عليه وسلم ‏</w:t>
        <w:br/>
        <w:t>"‏ إِنِّي لَمْ أُعْطِكَهَا لِتَلْبَسَهَا ‏"‏ ‏.‏ قَالَ فَمَا أَصْنَعُ بِهَا قَالَ أَرْسِلْ بِهَا إِلَى أَخِيكَ النَّجَاشِيِّ ‏.‏</w:t>
      </w:r>
    </w:p>
    <w:p>
      <w:pPr/>
      <w:r>
        <w:t>Grade: Da'if in chain (Al-Albani)  ضعيف الإسناد   (الألباني) حكم   :Reference : Sunan Abi Dawud 4047In-book reference : Book 34, Hadith 28English translation : Book 33, Hadith 4036Report Error | Share | Copy ▼</w:t>
      </w:r>
    </w:p>
    <w:p>
      <w:r>
        <w:t>----------------------------------------</w:t>
      </w:r>
    </w:p>
    <w:p>
      <w:pPr/>
      <w:r>
        <w:t>Narrated Imran ibn Husayn:</w:t>
        <w:br/>
        <w:br/>
        <w:br/>
        <w:t xml:space="preserve">The Prophet (ﷺ) said: I do not ride on purple, or wear a garment dyed with saffron, or wear shirt hemmed with silk. Pointing to the collar of his shirt al-Hasan (al-Basri) said: The perfume used by men should have an odour but no colour, and the perfume used by women should have a colour but no odour. </w:t>
        <w:br/>
        <w:br/>
        <w:br/>
        <w:br/>
        <w:t>Sa'id said: I think he said: They interpreted his tradition about perfume used by women as applying when she comes out. But when she is with her husband, she may use any perfume she wishes.</w:t>
      </w:r>
    </w:p>
    <w:p>
      <w:pPr/>
      <w:r>
        <w:t>حَدَّثَنَا مَخْلَدُ بْنُ خَالِدٍ، حَدَّثَنَا رَوْحٌ، حَدَّثَنَا سَعِيدُ بْنُ أَبِي عَرُوبَةَ، عَنْ قَتَادَةَ، عَنِ الْحَسَنِ، عَنْ عِمْرَانَ بْنِ حُصَيْنٍ، أَنَّ نَبِيَّ اللَّهِ صلى الله عليه وسلم قَالَ ‏"‏ لاَ أَرْكَبُ الأُرْجُوَانَ وَلاَ أَلْبَسُ الْمُعَصْفَرَ وَلاَ أَلْبَسُ الْقَمِيصَ الْمُكَفَّفَ بِالْحَرِيرِ ‏"‏ ‏.‏ قَالَ وَأَوْمَأَ الْحَسَنُ إِلَى جَيْبِ قَمِيصِهِ ‏.‏ قَالَ وَقَالَ ‏"‏ أَلاَ وَطِيبُ الرِّجَالِ رِيحٌ لاَ لَوْنَ لَهُ أَلاَ وَطِيبُ النِّسَاءِ لَوْنٌ لاَ رِيحَ لَهُ ‏"‏ ‏.‏ قَالَ سَعِيدٌ أُرَاهُ قَالَ إِنَّمَا حَمَلُوا قَوْلَهُ فِي طِيبِ النِّسَاءِ عَلَى أَنَّهَا إِذَا خَرَجَتْ فَأَمَّا إِذَا كَانَتْ عِنْدَ زَوْجِهَا فَلْتَطَّيَّبْ بِمَا شَاءَتْ ‏.‏</w:t>
      </w:r>
    </w:p>
    <w:p>
      <w:pPr/>
      <w:r>
        <w:t>Grade: Sahih (Al-Albani)  صحيح   (الألباني) حكم   :Reference : Sunan Abi Dawud 4048In-book reference : Book 34, Hadith 29English translation : Book 33, Hadith 4037Report Error | Share | Copy ▼</w:t>
      </w:r>
    </w:p>
    <w:p>
      <w:r>
        <w:t>----------------------------------------</w:t>
      </w:r>
    </w:p>
    <w:p>
      <w:pPr/>
      <w:r>
        <w:t xml:space="preserve">Narrated Abul Husayn, that is al-Haytham ibn Shafi </w:t>
        <w:br/>
        <w:br/>
        <w:br/>
        <w:br/>
        <w:t xml:space="preserve">I and a companion of mine called Abu 'Amir, a man from al-Ma'afir went to perform prayer in Bayt al-Maqdis (Jerusalem). Their preacher was a man of Azd called AbuRayhanah, who was a companion of the Prophet (ﷺ).  </w:t>
        <w:br/>
        <w:br/>
        <w:br/>
        <w:br/>
        <w:t>Abul Husayn said:my companion went to the mosque before me. I went there after him and sat beside him.  He asked me: Did you hear the preaching of AbuRayhanah?  I said: No.  He said: I heard him say: The Messenger of Allah (ﷺ) forbade ten things: Sharpening the ends of the teeth, tattooing, plucking hair, men sleeping together without an under garment, women sleeping together without an under-garment, men putting silk at the hem of their garments like the Persians, or putting silk on their shoulders like the Persians, plundering, riding on panther skins, wearing signet rings, except in the case of one in authority.</w:t>
        <w:br/>
        <w:br/>
        <w:br/>
        <w:t>Abu Dawud said: The solitary point in this tradition (not supported by other traditions) is the report about the signet-ring.</w:t>
      </w:r>
    </w:p>
    <w:p>
      <w:pPr/>
      <w:r>
        <w:t>حَدَّثَنَا يَزِيدُ بْنُ خَالِدِ بْنِ عَبْدِ اللَّهِ بْنِ مَوْهَبٍ الْهَمْدَانِيُّ، أَخْبَرَنَا الْمُفَضَّلُ، - يَعْنِي ابْنَ فَضَالَةَ - عَنْ عَيَّاشِ بْنِ عَبَّاسٍ الْقِتْبَانِيِّ، عَنْ أَبِي الْحُصَيْنِ، - يَعْنِي الْهَيْثَمَ بْنَ شَفِيٍّ - قَالَ خَرَجْتُ أَنَا وَصَاحِبٌ، لِي يُكْنَى أَبَا عَامِرٍ - رَجُلٌ مِنَ الْمَعَافِرِ - لِنُصَلِّيَ بِإِيلْيَاءَ وَكَانَ قَاصَّهُمْ رَجُلٌ مِنَ الأَزْدِ يُقَالُ لَهُ أَبُو رَيْحَانَةَ مِنَ الصَّحَابَةِ قَالَ أَبُو الْحُصَيْنِ فَسَبَقَنِي صَاحِبِي إِلَى الْمَسْجِدِ ثُمَّ رَدِفْتُهُ فَجَلَسْتُ إِلَى جَنْبِهِ فَسَأَلَنِي هَلْ أَدْرَكْتَ قَصَصَ أَبِي رَيْحَانَةَ قُلْتُ لاَ ‏.‏ قَالَ سَمِعْتُهُ يَقُولُ نَهَى رَسُولُ اللَّهِ صلى الله عليه وسلم عَنْ عَشْرٍ عَنِ الْوَشْرِ وَالْوَشْمِ وَالنَّتْفِ وَعَنْ مُكَامَعَةِ الرَّجُلِ الرَّجُلَ بِغَيْرِ شِعَارٍ وَعَنْ مُكَامَعَةِ الْمَرْأَةِ الْمَرْأَةَ بِغَيْرِ شِعَارٍ وَأَنْ يَجْعَلَ الرَّجُلُ فِي أَسْفَلِ ثِيَابِهِ حَرِيرًا مِثْلَ الأَعَاجِمِ أَوْ يَجْعَلَ عَلَى مَنْكِبَيْهِ حَرِيرًا مِثْلَ الأَعَاجِمِ وَعَنِ النُّهْبَى وَرُكُوبِ النُّمُورِ وَلُبُوسِ الْخَاتَمِ إِلاَّ لِذِي سُلْطَانٍ ‏.‏ قَالَ أَبُو دَاوُدَ الَّذِي تَفَرَّدَ بِهِ مِنْ هَذَا الْحَدِيثِ ذِكْرُ الْخَاتَمِ ‏.‏</w:t>
      </w:r>
    </w:p>
    <w:p>
      <w:pPr/>
      <w:r>
        <w:t>Grade: Da'if (Al-Albani)  ضعيف   (الألباني) حكم   :Reference : Sunan Abi Dawud 4049In-book reference : Book 34, Hadith 30English translation : Book 33, Hadith 4038Report Error | Share | Copy ▼</w:t>
      </w:r>
    </w:p>
    <w:p>
      <w:r>
        <w:t>----------------------------------------</w:t>
      </w:r>
    </w:p>
    <w:p>
      <w:pPr/>
      <w:r>
        <w:t>'Ali said:It is forbidden to use purple saddle-clothes.</w:t>
      </w:r>
    </w:p>
    <w:p>
      <w:pPr/>
      <w:r>
        <w:t>حَدَّثَنَا يَحْيَى بْنُ حَبِيبٍ، حَدَّثَنَا رَوْحٌ، حَدَّثَنَا هِشَامٌ، عَنْ مُحَمَّدٍ، عَنْ عُبَيْدَةَ، عَنْ عَلِيٍّ، - رضى الله عنه - أَنَّهُ قَالَ نَهَى عَنْ مَيَاثِرِ الأُرْجُوَانِ ‏.‏</w:t>
      </w:r>
    </w:p>
    <w:p>
      <w:pPr/>
      <w:r>
        <w:t>Grade: Sahih (Al-Albani)  صحيح   (الألباني) حكم   :Reference : Sunan Abi Dawud 4050In-book reference : Book 34, Hadith 31English translation : Book 33, Hadith 4039Report Error | Share | Copy ▼</w:t>
      </w:r>
    </w:p>
    <w:p>
      <w:r>
        <w:t>----------------------------------------</w:t>
      </w:r>
    </w:p>
    <w:p>
      <w:pPr/>
      <w:r>
        <w:t>Narrated Ali ibn AbuTalib:</w:t>
        <w:br/>
        <w:br/>
        <w:br/>
        <w:t>The Messenger of Allah (ﷺ) forbade me to wear a gold ring, or a Qassi garment or the use purple saddle-cloths.</w:t>
      </w:r>
    </w:p>
    <w:p>
      <w:pPr/>
      <w:r>
        <w:t>حَدَّثَنَا حَفْصُ بْنُ عُمَرَ، وَمُسْلِمُ بْنُ إِبْرَاهِيمَ، قَالاَ حَدَّثَنَا شُعْبَةُ، عَنْ أَبِي إِسْحَاقَ، عَنْ هُبَيْرَةَ، عَنْ عَلِيٍّ، - رضى الله عنه - قَالَ نَهَانِي رَسُولُ اللَّهِ صلى الله عليه وسلم عَنْ خَاتَمِ الذَّهَبِ وَعَنْ لُبْسِ الْقَسِّيِّ وَالْمِيثَرَةِ الْحَمْرَاءِ ‏.‏</w:t>
      </w:r>
    </w:p>
    <w:p>
      <w:pPr/>
      <w:r>
        <w:t>Grade: Sahih (Al-Albani)  صحيح   (الألباني) حكم   :Reference : Sunan Abi Dawud 4051In-book reference : Book 34, Hadith 32English translation : Book 33, Hadith 4040Report Error | Share | Copy ▼</w:t>
      </w:r>
    </w:p>
    <w:p>
      <w:r>
        <w:t>----------------------------------------</w:t>
      </w:r>
    </w:p>
    <w:p>
      <w:pPr/>
      <w:r>
        <w:t>Narrated Aisha, Ummul Mu'minin:</w:t>
        <w:br/>
        <w:br/>
        <w:br/>
        <w:t>The Messenger of Allah (ﷺ) once prayed wearing a garment having marks. He looked at its marks. When he saluted, he said: Take this garment of mine to AbuJahm, for it turned my attention just now in my prayer, and bring a simple garment without marks.</w:t>
        <w:br/>
        <w:br/>
        <w:br/>
        <w:t>Abu Dawud said: The name of Abu Jahm b. Hudhaifah from Banu 'Adi b. Ka'b b. Ghanam</w:t>
      </w:r>
    </w:p>
    <w:p>
      <w:pPr/>
      <w:r>
        <w:t>حَدَّثَنَا مُوسَى بْنُ إِسْمَاعِيلَ، حَدَّثَنَا إِبْرَاهِيمُ بْنُ سَعْدٍ، حَدَّثَنَا ابْنُ شِهَابٍ الزُّهْرِيُّ، عَنْ عُرْوَةَ بْنِ الزُّبَيْرِ، عَنْ عَائِشَةَ، - رضى الله عنها - أَنَّ رَسُولَ اللَّهِ صلى الله عليه وسلم صَلَّى فِي خَمِيصَةٍ لَهَا أَعْلاَمٌ فَنَظَرَ إِلَى أَعْلاَمِهَا فَلَمَّا سَلَّمَ قَالَ ‏</w:t>
        <w:br/>
        <w:t>"‏ اذْهَبُوا بِخَمِيصَتِي هَذِهِ إِلَى أَبِي جَهْمٍ فَإِنَّهَا أَلْهَتْنِي آنِفًا فِي صَلاَتِي وَأْتُونِي بِأَنْبِجَانِيَّتِهِ ‏"‏ ‏.‏ قَالَ أَبُو دَاوُدَ أَبُو جَهْمِ بْنُ حُذَيْفَةَ مِنْ بَنِي عَدِيِّ بْنِ كَعْبِ بْنِ غَانِمٍ ‏.‏</w:t>
      </w:r>
    </w:p>
    <w:p>
      <w:pPr/>
      <w:r>
        <w:t>Grade: Sahih (Al-Albani)  صحيح   (الألباني) حكم   :Reference : Sunan Abi Dawud 4052In-book reference : Book 34, Hadith 33English translation : Book 33, Hadith 4041Report Error | Share | Copy ▼</w:t>
      </w:r>
    </w:p>
    <w:p>
      <w:r>
        <w:t>----------------------------------------</w:t>
      </w:r>
    </w:p>
    <w:p>
      <w:pPr/>
      <w:r>
        <w:t>A similar tradition has also been transmitted by 'Aishah through a different chain of narrators. But the former is more perfect.</w:t>
      </w:r>
    </w:p>
    <w:p>
      <w:pPr/>
      <w:r>
        <w:t>حَدَّثَنَا عُثْمَانُ بْنُ أَبِي شَيْبَةَ، - فِي آخَرِينَ - قَالُوا حَدَّثَنَا سُفْيَانُ، عَنِ الزُّهْرِيِّ، عَنْ عُرْوَةَ، عَنْ عَائِشَةَ، نَحْوَهُ وَالأَوَّلُ أَشْبَعُ ‏.‏</w:t>
      </w:r>
    </w:p>
    <w:p>
      <w:pPr/>
      <w:r>
        <w:t>Reference : Sunan Abi Dawud 4053In-book reference : Book 34, Hadith 34English translation : Book 33, Hadith 4042Report Error | Share | Copy ▼</w:t>
      </w:r>
    </w:p>
    <w:p>
      <w:r>
        <w:t>----------------------------------------</w:t>
      </w:r>
    </w:p>
    <w:p>
      <w:pPr/>
      <w:r>
        <w:t>Narrated Asma:</w:t>
        <w:br/>
        <w:br/>
        <w:br/>
        <w:t>Abdullah AbuUmar, client of Asma', daughter of AbuBakr, said: I saw Ibn Umar buying a Syrian garment in the market. When he saw that it had red warp, he returned it. I then came to Asma' and mentioned it to her. She said: Bring me, slave-girl, the mantle of the Messenger of Allah (ﷺ). She brought out a mantle of a course ornamented cloth, with its collar, sleeves, front, and back were hemmed with brocade.</w:t>
      </w:r>
    </w:p>
    <w:p>
      <w:pPr/>
      <w:r>
        <w:t>حَدَّثَنَا مُسَدَّدٌ، حَدَّثَنَا عِيسَى بْنُ يُونُسَ، حَدَّثَنَا الْمُغِيرَةُ بْنُ زِيَادٍ، حَدَّثَنَا عَبْدُ اللَّهِ أَبُو عُمَرَ، مَوْلَى أَسْمَاءَ بِنْتِ أَبِي بَكْرٍ قَالَ رَأَيْتُ ابْنَ عُمَرَ فِي السُّوقِ اشْتَرَى ثَوْبًا شَامِيًّا فَرَأَى فِيهِ خَيْطًا أَحْمَرَ فَرَدَّهُ فَأَتَيْتُ أَسْمَاءَ فَذَكَرْتُ ذَلِكَ لَهَا فَقَالَتْ يَا جَارِيَةُ نَاوِلِينِي جُبَّةَ رَسُولِ اللَّهِ صلى الله عليه وسلم ‏.‏ فَأَخْرَجَتْ جُبَّةَ طَيَالِسَةَ مَكْفُوفَةَ الْجَيْبِ وَالْكُمَّيْنِ وَالْفَرْجَيْنِ بِالدِّيبَاجِ ‏.‏</w:t>
      </w:r>
    </w:p>
    <w:p>
      <w:pPr/>
      <w:r>
        <w:t>Grade: Sahih (Al-Albani)  صحيح   (الألباني) حكم   :Reference : Sunan Abi Dawud 4054In-book reference : Book 34, Hadith 35English translation : Book 33, Hadith 4043Report Error | Share | Copy ▼</w:t>
      </w:r>
    </w:p>
    <w:p>
      <w:r>
        <w:t>----------------------------------------</w:t>
      </w:r>
    </w:p>
    <w:p>
      <w:pPr/>
      <w:r>
        <w:t>Ibn 'Abbas said:It is only a garment wholly made of silk which the Messenger of Allah (ﷺ) forbade, but there is no harm in the ornamented border and the wrap.</w:t>
      </w:r>
    </w:p>
    <w:p>
      <w:pPr/>
      <w:r>
        <w:t>حَدَّثَنَا ابْنُ نُفَيْلٍ، حَدَّثَنَا زُهَيْرٌ، حَدَّثَنَا خُصَيْفٌ، عَنْ عِكْرِمَةَ، عَنِ ابْنِ عَبَّاسٍ، قَالَ إِنَّمَا نَهَى رَسُولُ اللَّهِ صلى الله عليه وسلم عَنِ الثَّوْبِ الْمُصْمَتِ مِنَ الْحَرِيرِ فَأَمَّا الْعَلَمُ مِنَ الْحَرِيرِ وَسَدَى الثَّوْبِ فَلاَ بَأْسَ بِهِ ‏.‏</w:t>
      </w:r>
    </w:p>
    <w:p>
      <w:pPr/>
      <w:r>
        <w:t>صحيح دون قوله فأما العلم   (الألباني) حكم   :Reference : Sunan Abi Dawud 4055In-book reference : Book 34, Hadith 36English translation : Book 33, Hadith 4044Report Error | Share | Copy ▼</w:t>
      </w:r>
    </w:p>
    <w:p>
      <w:r>
        <w:t>----------------------------------------</w:t>
      </w:r>
    </w:p>
    <w:p>
      <w:pPr/>
      <w:r>
        <w:t>Narrated Anas:The Messenger of Allah (ﷺ) gave license to 'Abd al-Rahman b. 'Awf and al-Zubair b. al-'Awwam to wear silk shirts during a journey because of an itch which they had.</w:t>
      </w:r>
    </w:p>
    <w:p>
      <w:pPr/>
      <w:r>
        <w:t>حَدَّثَنَا النُّفَيْلِيُّ، حَدَّثَنَا عِيسَى، - يَعْنِي ابْنَ يُونُسَ - عَنْ سَعِيدِ بْنِ أَبِي عَرُوبَةَ، عَنْ قَتَادَةَ، عَنْ أَنَسٍ، قَالَ رَخَّصَ رَسُولُ اللَّهِ صلى الله عليه وسلم لِعَبْدِ الرَّحْمَنِ بْنِ عَوْفٍ وَلِلزُّبَيْرِ بْنِ الْعَوَّامِ فِي قُمُصِ الْحَرِيرِ فِي السَّفَرِ مِنْ حِكَّةٍ كَانَتْ بِهِمَا ‏.‏</w:t>
      </w:r>
    </w:p>
    <w:p>
      <w:pPr/>
      <w:r>
        <w:t>Grade: Sahih (Al-Albani)  صحيح   (الألباني) حكم   :Reference : Sunan Abi Dawud 4056In-book reference : Book 34, Hadith 37English translation : Book 33, Hadith 4045Report Error | Share | Copy ▼</w:t>
      </w:r>
    </w:p>
    <w:p>
      <w:r>
        <w:t>----------------------------------------</w:t>
      </w:r>
    </w:p>
    <w:p>
      <w:pPr/>
      <w:r>
        <w:t>Narrated Ali ibn AbuTalib:</w:t>
        <w:br/>
        <w:br/>
        <w:br/>
        <w:t>The Prophet of Allah (ﷺ) took silk and held it in his right hand, and took gold and held it in his left hand and said: both of these are prohibited to the males of my community.</w:t>
      </w:r>
    </w:p>
    <w:p>
      <w:pPr/>
      <w:r>
        <w:t>حَدَّثَنَا قُتَيْبَةُ بْنُ سَعِيدٍ، حَدَّثَنَا اللَّيْثُ، عَنْ يَزِيدَ بْنِ أَبِي حَبِيبٍ، عَنْ أَبِي أَفْلَحَ الْهَمْدَانِيِّ، عَنْ عَبْدِ اللَّهِ بْنِ زُرَيْرٍ، - يَعْنِي الْغَافِقِيَّ - أَنَّهُ سَمِعَ عَلِيَّ بْنَ أَبِي طَالِبٍ، - رضى الله عنه - يَقُولُ إِنَّ نَبِيَّ اللَّهِ صلى الله عليه وسلم أَخَذَ حَرِيرًا فَجَعَلَهُ فِي يَمِينِهِ وَأَخَذَ ذَهَبًا فَجَعَلَهُ فِي شِمَالِهِ ثُمَّ قَالَ ‏</w:t>
        <w:br/>
        <w:t>"‏ إِنَّ هَذَيْنِ حَرَامٌ عَلَى ذُكُورِ أُمَّتِي ‏"‏ ‏.‏</w:t>
      </w:r>
    </w:p>
    <w:p>
      <w:pPr/>
      <w:r>
        <w:t>Grade: Sahih (Al-Albani)  صحيح   (الألباني) حكم   :Reference : Sunan Abi Dawud 4057In-book reference : Book 34, Hadith 38English translation : Book 33, Hadith 4046Report Error | Share | Copy ▼</w:t>
      </w:r>
    </w:p>
    <w:p>
      <w:r>
        <w:t>----------------------------------------</w:t>
      </w:r>
    </w:p>
    <w:p>
      <w:pPr/>
      <w:r>
        <w:t>Anas b. Malik said that he saw a striped garment over Umm Kulthum, daughter of the Messenger of Allah (ﷺ). He said:The word "siyara" means striped with silk.</w:t>
      </w:r>
    </w:p>
    <w:p>
      <w:pPr/>
      <w:r>
        <w:t>حَدَّثَنَا عَمْرُو بْنُ عُثْمَانَ، وَكَثِيرُ بْنُ عُبَيْدٍ الْحِمْصِيَّانِ، قَالاَ حَدَّثَنَا بَقِيَّةُ، عَنِ الزُّبَيْدِيِّ، عَنِ الزُّهْرِيِّ، عَنْ أَنَسِ بْنِ مَالِكٍ، أَنَّهُ حَدَّثَهُ أَنَّهُ، رَأَى عَلَى أُمِّ كُلْثُومٍ بِنْتِ رَسُولِ اللَّهِ صلى الله عليه وسلم بُرْدًا سِيَرَاءَ ‏.‏ قَالَ وَالسِّيَرَاءُ الْمُضَلَّعُ بِالْقَزِّ ‏.‏</w:t>
      </w:r>
    </w:p>
    <w:p>
      <w:pPr/>
      <w:r>
        <w:t>Grade: Sahih (Al-Albani)  صحيح   (الألباني) حكم   :Reference : Sunan Abi Dawud 4058In-book reference : Book 34, Hadith 39English translation : Book 33, Hadith 4047Report Error | Share | Copy ▼</w:t>
      </w:r>
    </w:p>
    <w:p>
      <w:r>
        <w:t>----------------------------------------</w:t>
      </w:r>
    </w:p>
    <w:p>
      <w:pPr/>
      <w:r>
        <w:t>Narrated Jabir ibn Abdullah:</w:t>
        <w:br/>
        <w:br/>
        <w:br/>
        <w:t>We used to take it away (i.e. silk) from boys, and leave it for girls. Mis'ar said: I asked Amr ibn Dinar about it, but he did not know it.</w:t>
      </w:r>
    </w:p>
    <w:p>
      <w:pPr/>
      <w:r>
        <w:t>حَدَّثَنَا نَصْرُ بْنُ عَلِيٍّ، حَدَّثَنَا أَبُو أَحْمَدَ، - يَعْنِي الزُّبَيْرِيَّ - حَدَّثَنَا مِسْعَرٌ، عَنْ عَبْدِ الْمَلِكِ بْنِ مَيْسَرَةَ، عَنْ عَمْرِو بْنِ دِينَارٍ، عَنْ جَابِرٍ، قَالَ كُنَّا نَنْزِعُهُ عَنِ الْغِلْمَانِ، وَنَتْرُكُهُ، عَلَى الْجَوَارِي ‏.‏ قَالَ مِسْعَرٌ فَسَأَلْتُ عَمْرَو بْنَ دِينَارٍ عَنْهُ فَلَمْ يَعْرِفْهُ ‏.‏</w:t>
      </w:r>
    </w:p>
    <w:p>
      <w:pPr/>
      <w:r>
        <w:t>Grade: Sahih in chain (Al-Albani)  صحيح الإسناد   (الألباني) حكم   :Reference : Sunan Abi Dawud 4059In-book reference : Book 34, Hadith 40English translation : Book 33, Hadith 4048Report Error | Share | Copy ▼</w:t>
      </w:r>
    </w:p>
    <w:p>
      <w:r>
        <w:t>----------------------------------------</w:t>
      </w:r>
    </w:p>
    <w:p>
      <w:pPr/>
      <w:r>
        <w:t>Narrated Qatadah:We asked Anas b. Malik: Which cloth was dearer to the Messenger of Allah (ﷺ) ? or Which cloth did the Messenger of Allah (ﷺ) like best to wear ? He replied: The striped cloaks (hibrah).</w:t>
      </w:r>
    </w:p>
    <w:p>
      <w:pPr/>
      <w:r>
        <w:t>حَدَّثَنَا هُدْبَةُ بْنُ خَالِدٍ الأَزْدِيُّ، حَدَّثَنَا هَمَّامٌ، عَنْ قَتَادَةَ، قَالَ قُلْنَا لأَنَسٍ - يَعْنِي ابْنَ مَالِكٍ - أَىُّ اللِّبَاسِ كَانَ أَحَبَّ إِلَى رَسُولِ اللَّهِ صلى الله عليه وسلم أَوْ أَعْجَبَ إِلَى رَسُولِ اللَّهِ صلى الله عليه وسلم قَالَ الْحِبَرَةُ ‏.‏</w:t>
      </w:r>
    </w:p>
    <w:p>
      <w:pPr/>
      <w:r>
        <w:t>Grade: Sahih (Al-Albani)  صحيح   (الألباني) حكم   :Reference : Sunan Abi Dawud 4060In-book reference : Book 34, Hadith 41English translation : Book 33, Hadith 4049Report Error | Share | Copy ▼</w:t>
      </w:r>
    </w:p>
    <w:p>
      <w:r>
        <w:t>----------------------------------------</w:t>
      </w:r>
    </w:p>
    <w:p>
      <w:pPr/>
      <w:r>
        <w:t>Narrated Abdullah ibn Abbas:</w:t>
        <w:br/>
        <w:br/>
        <w:br/>
        <w:t>The Prophet (ﷺ) said: Wear your white garments, for they are among your best garments, and shroud your dead in them. Among the best types of collyrium you use is antimony (ithmid) for it clears the vision and makes the hair sprout.</w:t>
      </w:r>
    </w:p>
    <w:p>
      <w:pPr/>
      <w:r>
        <w:t>حَدَّثَنَا أَحْمَدُ بْنُ يُونُسَ، حَدَّثَنَا زُهَيْرٌ، حَدَّثَنَا عَبْدُ اللَّهِ بْنُ عُثْمَانَ بْنِ خُثَيْمٍ، عَنْ سَعِيدِ بْنِ جُبَيْرٍ، عَنِ ابْنِ عَبَّاسٍ، قَالَ قَالَ رَسُولُ اللَّهِ صلى الله عليه وسلم ‏</w:t>
        <w:br/>
        <w:t>"‏ الْبَسُوا مِنْ ثِيَابِكُمُ الْبَيَاضَ فَإِنَّهَا خَيْرُ ثِيَابِكُمْ وَكَفِّنُوا فِيهَا مَوْتَاكُمْ وَإِنَّ خَيْرَ أَكْحَالِكُمُ الإِثْمِدُ يَجْلُو الْبَصَرَ وَيُنْبِتُ الشَّعْرَ ‏"‏ ‏.‏</w:t>
      </w:r>
    </w:p>
    <w:p>
      <w:pPr/>
      <w:r>
        <w:t>Grade: Sahih (Al-Albani)  صحيح   (الألباني) حكم   :Reference : Sunan Abi Dawud 4061In-book reference : Book 34, Hadith 42English translation : Book 33, Hadith 4050Report Error | Share | Copy ▼</w:t>
      </w:r>
    </w:p>
    <w:p>
      <w:r>
        <w:t>----------------------------------------</w:t>
      </w:r>
    </w:p>
    <w:p>
      <w:pPr/>
      <w:r>
        <w:t>Narrated Jabir ibn Abdullah:</w:t>
        <w:br/>
        <w:br/>
        <w:br/>
        <w:t>The Messenger of Allah (ﷺ) paid visit to us, and saw a dishevelled man whose hair was disordered. He said: Could this man not find something to make his hair lie down? He saw another man wearing dirty clothes and said: Could this man not find something to wash his garments with.</w:t>
      </w:r>
    </w:p>
    <w:p>
      <w:pPr/>
      <w:r>
        <w:t>حَدَّثَنَا النُّفَيْلِيُّ، حَدَّثَنَا مِسْكِينٌ، عَنِ الأَوْزَاعِيِّ، ح وَحَدَّثَنَا عُثْمَانُ بْنُ أَبِي شَيْبَةَ، عَنْ وَكِيعٍ، عَنِ الأَوْزَاعِيِّ، نَحْوَهُ عَنْ حَسَّانَ بْنِ عَطِيَّةَ، عَنْ مُحَمَّدِ بْنِ الْمُنْكَدِرِ، عَنْ جَابِرِ بْنِ عَبْدِ اللَّهِ، قَالَ أَتَانَا رَسُولُ اللَّهِ صلى الله عليه وسلم فَرَأَى رَجُلاً شَعِثًا قَدْ تَفَرَّقَ شَعْرُهُ فَقَالَ ‏"‏ أَمَا كَانَ يَجِدُ هَذَا مَا يُسَكِّنُ بِهِ شَعْرَهُ ‏"‏ ‏.‏ وَرَأَى رَجُلاً آخَرَ وَعَلَيْهِ ثِيَابٌ وَسِخَةٌ فَقَالَ ‏"‏ أَمَا كَانَ هَذَا يَجِدُ مَاءً يَغْسِلُ بِهِ ثَوْبَهُ ‏"‏ ‏.‏</w:t>
      </w:r>
    </w:p>
    <w:p>
      <w:pPr/>
      <w:r>
        <w:t>Grade: Sahih (Al-Albani)  صحيح   (الألباني) حكم   :Reference : Sunan Abi Dawud 4062In-book reference : Book 34, Hadith 43English translation : Book 33, Hadith 4051Report Error | Share | Copy ▼</w:t>
      </w:r>
    </w:p>
    <w:p>
      <w:r>
        <w:t>----------------------------------------</w:t>
      </w:r>
    </w:p>
    <w:p>
      <w:pPr/>
      <w:r>
        <w:t>Abu al-Ahwas quoted his father saying:I came to the Prophet (ﷺ) wearing a poor garment and he said (to me): Have you any property? He replied: Yes. He asked: What kind is it? He said: Allah has given me camels. Sheep, horses and slaves. He then said: When Allah gives you property, let the mark of Allah's favour and honour to you be seen.</w:t>
      </w:r>
    </w:p>
    <w:p>
      <w:pPr/>
      <w:r>
        <w:t>حَدَّثَنَا النُّفَيْلِيُّ، حَدَّثَنَا زُهَيْرٌ، حَدَّثَنَا أَبُو إِسْحَاقَ، عَنْ أَبِي الأَحْوَصِ، عَنْ أَبِيهِ، قَالَ أَتَيْتُ النَّبِيَّ صلى الله عليه وسلم فِي ثَوْبٍ دُونٍ فَقَالَ ‏"‏ أَلَكَ مَالٌ ‏"‏ ‏.‏ قَالَ نَعَمْ ‏.‏ قَالَ ‏"‏ مِنْ أَىِّ الْمَالِ ‏"‏ ‏.‏ قَالَ قَدْ أَتَانِيَ اللَّهُ مِنَ الإِبِلِ وَالْغَنَمِ وَالْخَيْلِ وَالرَّقِيقِ ‏.‏ قَالَ ‏"‏ فَإِذَا أَتَاكَ اللَّهُ مَالاً فَلْيُرَ أَثَرُ نِعْمَةِ اللَّهِ عَلَيْكَ وَكَرَامَتِهِ ‏"‏ ‏.‏</w:t>
      </w:r>
    </w:p>
    <w:p>
      <w:pPr/>
      <w:r>
        <w:t>Grade: Sahih (Al-Albani)  صحيح   (الألباني) حكم   :Reference : Sunan Abi Dawud 4063In-book reference : Book 34, Hadith 44English translation : Book 33, Hadith 4052Report Error | Share | Copy ▼</w:t>
      </w:r>
    </w:p>
    <w:p>
      <w:r>
        <w:t>----------------------------------------</w:t>
      </w:r>
    </w:p>
    <w:p>
      <w:pPr/>
      <w:r>
        <w:t>Narrated Zayd ibn Aslam:</w:t>
        <w:br/>
        <w:br/>
        <w:br/>
        <w:t>Ibn Umar used to dye his beard with yellow colour so much so that his clothes were filled (dyed) with yellowness. He was asked: Why do you dye  with yellow colour? He replied: I saw the Messenger of Allah (ﷺ) dyeing with yellow colour, and nothing was dearer to him than it. He would dye all his clothes with it, even his turban.</w:t>
      </w:r>
    </w:p>
    <w:p>
      <w:pPr/>
      <w:r>
        <w:t>حَدَّثَنَا عَبْدُ اللَّهِ بْنُ مَسْلَمَةَ الْقَعْنَبِيُّ، حَدَّثَنَا عَبْدُ الْعَزِيزِ، - يَعْنِي ابْنَ مُحَمَّدٍ - عَنْ زَيْدٍ، - يَعْنِي ابْنَ أَسْلَمَ - أَنَّ ابْنَ عُمَرَ، كَانَ يَصْبُغُ لِحْيَتَهُ بِالصُّفْرَةِ حَتَّى تَمْتَلِئَ ثِيَابُهُ مِنَ الصُّفْرَةِ فَقِيلَ لَهُ لِمَ تَصْبُغُ بِالصُّفْرَةِ فَقَالَ إِنِّي رَأَيْتُ رَسُولَ اللَّهِ صلى الله عليه وسلم يَصْبُغُ بِهَا وَلَمْ يَكُنْ شَىْءٌ أَحَبَّ إِلَيْهِ مِنْهَا وَقَدْ كَانَ يَصْبُغُ بِهَا ثِيَابَهُ كُلَّهَا حَتَّى عِمَامَتَهُ ‏.‏</w:t>
      </w:r>
    </w:p>
    <w:p>
      <w:pPr/>
      <w:r>
        <w:t>Grade: Sahih in chain (Al-Albani)  صحيح الإسناد   (الألباني) حكم   :Reference : Sunan Abi Dawud 4064In-book reference : Book 34, Hadith 45English translation : Book 33, Hadith 4053Report Error | Share | Copy ▼</w:t>
      </w:r>
    </w:p>
    <w:p>
      <w:r>
        <w:t>----------------------------------------</w:t>
      </w:r>
    </w:p>
    <w:p>
      <w:pPr/>
      <w:r>
        <w:t>Narrated AbuRimthah:</w:t>
        <w:br/>
        <w:br/>
        <w:br/>
        <w:t>I went with my father to the Prophet (ﷺ) and saw two green garments over him.</w:t>
      </w:r>
    </w:p>
    <w:p>
      <w:pPr/>
      <w:r>
        <w:t>حَدَّثَنَا أَحْمَدُ بْنُ يُونُسَ، حَدَّثَنَا عُبَيْدُ اللَّهِ، - يَعْنِي ابْنَ إِيَادٍ - حَدَّثَنَا إِيَادٌ، عَنْ أَبِي رِمْثَةَ، قَالَ انْطَلَقْتُ مَعَ أَبِي نَحْوَ النَّبِيِّ صلى الله عليه وسلم فَرَأَيْتُ عَلَيْهِ بُرْدَيْنِ أَخْضَرَيْنِ ‏.‏</w:t>
      </w:r>
    </w:p>
    <w:p>
      <w:pPr/>
      <w:r>
        <w:t>Grade: Sahih (Al-Albani)  صحيح   (الألباني) حكم   :Reference : Sunan Abi Dawud 4065In-book reference : Book 34, Hadith 46English translation : Book 33, Hadith 4054Report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