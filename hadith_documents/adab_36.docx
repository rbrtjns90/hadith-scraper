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Poetry - Sunnah.com - Sayings and Teachings of Prophet Muhammad (صلى الله عليه و سلم)</w:t>
      </w:r>
    </w:p>
    <w:p>
      <w:pPr/>
      <w:r>
        <w:t>Khalid ibn Kaysan said, "I was with Ibn 'Umar when Iyyas ibn Khaythama</w:t>
        <w:br/>
        <w:t>got up and said to him, 'Shall I recite some poetry, Ibn al-Faruq?' 'Yes,'</w:t>
        <w:br/>
        <w:t>he replied, 'but only recite good poetry to me.'" He recited until he came</w:t>
        <w:br/>
        <w:t>to something which Ibn 'Umar disliked whereupon he told him to stop.</w:t>
      </w:r>
    </w:p>
    <w:p>
      <w:pPr/>
      <w:r>
        <w:t>حَدَّثَنَا عَبْدُ اللهِ بْنُ مُحَمَّدٍ، قَالَ‏:‏ حَدَّثَنَا أَبُو عَامِرٍ، قَالَ‏:‏ حَدَّثَنَا أَيُّوبُ بْنُ ثَابِتٍ، عَنْ خَالِدٍ هُوَ ابْنُ كَيْسَانَ قَالَ‏:‏ كُنْتُ عِنْدَ ابْنِ عُمَرَ، فَوَقَفَ عَلَيْهِ إِيَاسُ بْنُ خَيْثَمَةَ قَالَ‏:‏ أَلاَ أُنْشِدُكَ مِنْ شِعْرِي يَا ابْنَ الْفَارُوقِ‏؟‏ قَالَ‏:‏ بَلَى، وَلَكِنْ لاَ تُنْشِدْنِي إِلاَّ حَسَنًا‏.‏ فَأَنْشَدَهُ حَتَّى إِذَا بَلَغَ شَيْئًا كَرِهَهُ ابْنُ عُمَرَ، قَالَ لَهُ‏:‏ أَمْسِكْ‏.‏</w:t>
      </w:r>
    </w:p>
    <w:p>
      <w:pPr/>
      <w:r>
        <w:t>Grade: Da'if (Al-Albani)  ضـعـيـف   (الألباني) حكم   :Reference : Al-Adab Al-Mufrad 856In-book reference : Book 36, Hadith 1English translation : Book 36, Hadith 856Report Error | Share | Copy ▼</w:t>
      </w:r>
    </w:p>
    <w:p>
      <w:r>
        <w:t>----------------------------------------</w:t>
      </w:r>
    </w:p>
    <w:p>
      <w:pPr/>
      <w:r>
        <w:t>Mutarrif said, "I accompanied 'Imran ibn Husayn from Kufa to Basra.</w:t>
        <w:br/>
        <w:t>Very rarely did he arrive at my house without reciting some poetry to me.</w:t>
        <w:br/>
        <w:t>He said, 'Indirect speech accords great scope in avoiding lies.'"</w:t>
      </w:r>
    </w:p>
    <w:p>
      <w:pPr/>
      <w:r>
        <w:t>حَدَّثَنَا عَمْرُو بْنُ مَرْزُوقٍ، قَالَ‏:‏ أَخْبَرَنَا شُعْبَةُ، عَنْ قَتَادَةَ، سَمِعَ مُطَرِّفًا قَالَ‏:‏ صَحِبْتُ عِمْرَانَ بْنَ حُصَيْنٍ مِنَ الْكُوفَةِ إِلَى الْبَصْرَةِ، فَقَلَّ مَنْزِلٌ يَنْزِلُهُ إِلاَّ وَهُوَ يُنْشِدُنِي شِعْرًا، وَقَالَ‏:‏ إِنَّ فِي الْمَعَارِيضِ لَمَنْدُوحَةٌ عَنِ الْكَذِبِ‏.‏</w:t>
      </w:r>
    </w:p>
    <w:p>
      <w:pPr/>
      <w:r>
        <w:t>Grade: Sahih (Mauquf) (Al-Albani)  صحيح موقوفا   (الألباني) حكم   :Reference : Al-Adab Al-Mufrad 857In-book reference : Book 36, Hadith 2English translation : Book 36, Hadith 857Report Error | Share | Copy ▼</w:t>
      </w:r>
    </w:p>
    <w:p>
      <w:r>
        <w:t>----------------------------------------</w:t>
      </w:r>
    </w:p>
    <w:p>
      <w:pPr/>
      <w:r>
        <w:t>Ubayy ibn Ka'b mentioned that the Messenger of Allah, may Allah</w:t>
        <w:br/>
        <w:t>bless him and grant him peace, said, "There is some wisdom in poetry."</w:t>
      </w:r>
    </w:p>
    <w:p>
      <w:pPr/>
      <w:r>
        <w:t>حَدَّثَنَا أَبُو الْيَمَانِ، قَالَ‏:‏ أَخْبَرَنَا شُعَيْبٌ، عَنِ الزُّهْرِيِّ قَالَ‏:‏ أَخْبَرَنِي أَبُو بَكْرِ بْنُ عَبْدِ الرَّحْمَنِ، أَنَّ مَرْوَانَ بْنَ الْحَكَمِ أَخْبَرَهُ، أَنَّ عَبْدَ الرَّحْمَنِ بْنَ الأَسْوَدِ بْنِ عَبْدِ يَغُوثَ أَخْبَرَهُ، أَنَّ أُبَيَّ بْنَ كَعْبٍ أَخْبَرَهُ، أَنَّ رَسُولَ اللهِ صلى الله عليه وسلم قَالَ‏:‏ إِنَّ مِنَ الشِّعْرِ حِكْمَةً‏.‏</w:t>
      </w:r>
    </w:p>
    <w:p>
      <w:pPr/>
      <w:r>
        <w:t>Grade: Sahih (Al-Albani)  صـحـيـح   (الألباني) حكم   :Reference : Al-Adab Al-Mufrad 858In-book reference : Book 36, Hadith 3English translation : Book 36, Hadith 858Report Error | Share | Copy ▼</w:t>
      </w:r>
    </w:p>
    <w:p>
      <w:r>
        <w:t>----------------------------------------</w:t>
      </w:r>
    </w:p>
    <w:p>
      <w:pPr/>
      <w:r>
        <w:t>Al-Aswad ibn Suray' said, "Messenger of Allah, I have praised my</w:t>
        <w:br/>
        <w:t>Lord, the Almighty and Exalted, in some words of praise." He said, "Your</w:t>
        <w:br/>
        <w:t>Lord loves praise," and did not say anything more.</w:t>
      </w:r>
    </w:p>
    <w:p>
      <w:pPr/>
      <w:r>
        <w:t>حَدَّثَنَا عَبْدُ اللهِ بْنُ مُحَمَّدٍ، قَالَ‏:‏ حَدَّثَنَا أَبُو هَمَّامٍ مُحَمَّدُ بْنُ الزِّبْرِقَانِ، قَالَ‏:‏ حَدَّثَنَا يُونُسُ بْنُ عُبَيْدٍ، عَنِ الْحَسَنِ، عَنِ الأَسْوَدِ بْنِ سَرِيعٍ‏:‏ قُلْتُ‏:‏ يَا رَسُولَ اللهِ، إِنِّي مَدَحْتُ رَبِّي عَزَّ وَجَلَّ بِمَحَامِدَ، قَالَ‏:‏ أَمَا إِنَّ رَبَّكَ يُحِبُّ الْحَمْدَ، وَلَمْ يَزِدْهُ عَلَى ذَلِكَ‏.‏</w:t>
      </w:r>
    </w:p>
    <w:p>
      <w:pPr/>
      <w:r>
        <w:t>Grade: Hasan (Al-Albani)  حـسـن   (الألباني) حكم   :Reference : Al-Adab Al-Mufrad 859In-book reference : Book 36, Hadith 4English translation : Book 36, Hadith 859Report Error | Share | Copy ▼</w:t>
      </w:r>
    </w:p>
    <w:p>
      <w:r>
        <w:t>----------------------------------------</w:t>
      </w:r>
    </w:p>
    <w:p>
      <w:pPr/>
      <w:r>
        <w:t>Abu Hurayra reported that the Messenger of Allah, may Allah bless</w:t>
        <w:br/>
        <w:t>him and grant him peace, said, "It is better for a man to fill his belly</w:t>
        <w:br/>
        <w:t>with oozing pus than to fill it with poetry."</w:t>
      </w:r>
    </w:p>
    <w:p>
      <w:pPr/>
      <w:r>
        <w:t>حَدَّثَنَا عُمَرُ بْنُ حَفْصٍ، قَالَ‏:‏ حَدَّثَنَا أَبِي، قَالَ‏:‏ حَدَّثَنَا الأَعْمَشُ قَالَ‏:‏ سَمِعْتُ أَبَا صَالِحٍ، عَنْ أَبِي هُرَيْرَةَ قَالَ‏:‏ قَالَ رَسُولُ اللهِ صلى الله عليه وسلم‏:‏ لَأَنْ يَمْتَلِئَ جَوْفُ رَجُلٍ قَيْحًا حَتَّى يَرِيَهُ، خَيْرٌ مِنْ أَنْ يَمْتَلِئَ شِعْرًا‏.‏</w:t>
      </w:r>
    </w:p>
    <w:p>
      <w:pPr/>
      <w:r>
        <w:t>Grade: Sahih (Al-Albani)  صـحـيـح   (الألباني) حكم   :Reference : Al-Adab Al-Mufrad 860In-book reference : Book 36, Hadith 5English translation : Book 36, Hadith 860Report Error | Share | Copy ▼</w:t>
      </w:r>
    </w:p>
    <w:p>
      <w:r>
        <w:t>----------------------------------------</w:t>
      </w:r>
    </w:p>
    <w:p>
      <w:pPr/>
      <w:r>
        <w:t>Al-Aswad ibn Suray' said, "I was a poet and went to the Prophet,</w:t>
        <w:br/>
        <w:t>may Allah bless him and grant him peace, and asked, 'Shall I recite some</w:t>
        <w:br/>
        <w:t>praises I have written for my Lord?' He said, 'Your Lord loves praise,'</w:t>
        <w:br/>
        <w:t>and did not say anything more."</w:t>
      </w:r>
    </w:p>
    <w:p>
      <w:pPr/>
      <w:r>
        <w:t>حَدَّثَنَا سَعِيدُ بْنُ سُلَيْمَانَ، قَالَ‏:‏ حَدَّثَنَا مُبَارَكٌ، عَنِ الْحَسَنِ، عَنِ الأَسْوَدِ بْنِ سَرِيعٍ قَالَ‏:‏ كُنْتُ شَاعِرًا، فَأَتَيْتُ النَّبِيَّ صلى الله عليه وسلم فَقُلْتُ‏:‏ أَلاَ أُنْشِدُكَ مَحَامِدَ حَمِدْتُ بِهَا رَبِّي‏؟‏ قَالَ‏:‏ إِنَّ رَبَّكَ يُحِبُّ الْمَحَامِدَ، وَلَمْ يَزِدْنِي عَلَيْهِ‏.‏</w:t>
      </w:r>
    </w:p>
    <w:p>
      <w:pPr/>
      <w:r>
        <w:t>Grade: Hasan (Al-Albani)  حـسـن   (الألباني) حكم   :Reference : Al-Adab Al-Mufrad 861In-book reference : Book 36, Hadith 6English translation : Book 36, Hadith 861Report Error | Share | Copy ▼</w:t>
      </w:r>
    </w:p>
    <w:p>
      <w:r>
        <w:t>----------------------------------------</w:t>
      </w:r>
    </w:p>
    <w:p>
      <w:pPr/>
      <w:r>
        <w:t>'A'isha said, "Hassan ibn Thabit asked the Messenger of Allah,</w:t>
        <w:br/>
        <w:t>may Allah bless him and grant him peace, for permission to satirise the</w:t>
        <w:br/>
        <w:t>idolaters. The Messenger of Allah, may Allah bless him and grant him peace,</w:t>
        <w:br/>
        <w:t>said, 'And what about my lineage?' He said, 'I will extract you from them</w:t>
        <w:br/>
        <w:t>as a hair is taken from dough.'"</w:t>
      </w:r>
    </w:p>
    <w:p>
      <w:pPr/>
      <w:r>
        <w:t>حَدَّثَنَا مُحَمَّدُ بْنُ سَلامٍ، قَالَ‏:‏ حَدَّثَنَا عَبْدَةُ، قَالَ‏:‏ أَخْبَرَنَا هِشَامُ بْنُ عُرْوَةَ، عَنْ أَبِيهِ، عَنْ عَائِشَةَ رَضِيَ اللَّهُ عَنْهَا قَالَتِ‏:‏ اسْتَأْذَنَ حَسَّانُ بْنُ ثَابِتٍ رَسُولَ اللهِ صلى الله عليه وسلم فِي هِجَاءِ الْمُشْرِكِينَ، فَقَالَ رَسُولُ اللهِ صلى الله عليه وسلم‏:‏ فَكَيْفَ بِنِسْبَتِي‏؟‏ فَقَالَ‏:‏ لَأَسُلَّنَّكَ مِنْهُمْ كَمَا تُسَلُّ الشَّعْرَةُ مِنَ الْعَجِينِ‏.‏</w:t>
      </w:r>
    </w:p>
    <w:p>
      <w:pPr/>
      <w:r>
        <w:t>Grade: Sahih (Al-Albani)  صـحـيـح   (الألباني) حكم   :Reference : Al-Adab Al-Mufrad 862In-book reference : Book 36, Hadith 7English translation : Book 36, Hadith 862Report Error | Share | Copy ▼</w:t>
      </w:r>
    </w:p>
    <w:p>
      <w:r>
        <w:t>----------------------------------------</w:t>
      </w:r>
    </w:p>
    <w:p>
      <w:pPr/>
      <w:r>
        <w:t>Hisham reported that his father said, "I began to abuse Hassan</w:t>
        <w:br/>
        <w:t>[ibn Thabit] in the presence of 'A'isha and she said, 'Do not abuse him.</w:t>
        <w:br/>
        <w:t>He used to defend the Messenger of Allah, may Allah bless him and grant</w:t>
        <w:br/>
        <w:t>him peace.'"</w:t>
      </w:r>
    </w:p>
    <w:p>
      <w:pPr/>
      <w:r>
        <w:t>وَعَنْ هِشَامٍ، عَنْ أَبِيهِ قَالَ‏:‏ ذَهَبْتُ أَسُبُّ حَسَّانَ عِنْدَ عَائِشَةَ، فَقَالَتْ‏:‏ لاَ تَسُبَّهُ، فَإِنَّهُ كَانَ يُنَافِحُ عَنْ رَسُولِ اللهِ صلى الله عليه وسلم‏.‏</w:t>
      </w:r>
    </w:p>
    <w:p>
      <w:pPr/>
      <w:r>
        <w:t>Grade: Sahih (Al-Albani)  صـحـيـح   (الألباني) حكم   :Reference : Al-Adab Al-Mufrad 863In-book reference : Book 36, Hadith 8English translation : Book 36, Hadith 863Report Error | Share | Copy ▼</w:t>
      </w:r>
    </w:p>
    <w:p>
      <w:r>
        <w:t>----------------------------------------</w:t>
      </w:r>
    </w:p>
    <w:p>
      <w:pPr/>
      <w:r>
        <w:t>See hadith 858.</w:t>
      </w:r>
    </w:p>
    <w:p>
      <w:pPr/>
      <w:r>
        <w:t>حَدَّثَنَا أَبُو عَاصِمٍ، عَنِ ابْنِ جُرَيْجٍ، عَنْ زِيَادٍ، عَنِ الزُّهْرِيِّ، عَنْ أَبِي بَكْرٍ، عَنْ عَبْدِ الرَّحْمَنِ بْنِ الأَسْوَدِ، عَنْ أُبَيِّ بْنِ كَعْبٍ، عَنِ النَّبِيِّ صلى الله عليه وسلم قَالَ‏:‏ مِنَ الشِّعْرِ حِكْمَةٌ‏.‏</w:t>
      </w:r>
    </w:p>
    <w:p>
      <w:pPr/>
      <w:r>
        <w:t>Grade: Sahih (Al-Albani)  صـحـيـح   (الألباني) حكم   :Reference : Al-Adab Al-Mufrad 864In-book reference : Book 36, Hadith 9English translation : Book 36, Hadith 864Report Error | Share | Copy ▼</w:t>
      </w:r>
    </w:p>
    <w:p>
      <w:r>
        <w:t>----------------------------------------</w:t>
      </w:r>
    </w:p>
    <w:p>
      <w:pPr/>
      <w:r>
        <w:t>'Abdullah ibn 'Amr reported that the Messenger of Allah, may Allah</w:t>
        <w:br/>
        <w:t>bless him and grant him peace, said, "Poetry is in the same position as</w:t>
        <w:br/>
        <w:t>speech. The good of it is like good words and its bad part is like bad</w:t>
        <w:br/>
        <w:t>words."</w:t>
      </w:r>
    </w:p>
    <w:p>
      <w:pPr/>
      <w:r>
        <w:t>حَدَّثَنَا مُحَمَّدُ بْنُ سَلامٍ، قَالَ‏:‏ حَدَّثَنَا إِسْمَاعِيلُ بْنُ عَيَّاشٍ، عَنْ عَبْدِ الرَّحْمَنِ بْنِ زِيَادِ بْنِ أَنْعُمٍ، عَنْ عَبْدِ الرَّحْمَنِ بْنِ رَافِعٍ، عَنْ عَبْدِ اللهِ بْنِ عَمْرٍو قَالَ‏:‏ قَالَ رَسُولُ اللهِ صلى الله عليه وسلم‏:‏ الشِّعْرُ بِمَنْزِلَةِ الْكَلاَمِ، حَسَنُهُ كَحَسَنِ الْكَلامِ، وَقَبِيحُهُ كَقَبِيحِ الْكَلامِ‏.‏</w:t>
      </w:r>
    </w:p>
    <w:p>
      <w:pPr/>
      <w:r>
        <w:t>Grade: Sahih (Al-Albani)  صـحـيـح   (الألباني) حكم   :Reference : Al-Adab Al-Mufrad 865In-book reference : Book 36, Hadith 10English translation : Book 36, Hadith 865Report Error | Share | Copy ▼</w:t>
      </w:r>
    </w:p>
    <w:p>
      <w:r>
        <w:t>----------------------------------------</w:t>
      </w:r>
    </w:p>
    <w:p>
      <w:pPr/>
      <w:r>
        <w:t>'A'isha said, "Poetry is both good and bad. Take the good and leave</w:t>
        <w:br/>
        <w:t>the bad. I have related some of the poetry of Ka'b ibn Malik. That included</w:t>
        <w:br/>
        <w:t>an ode of forty verses and some less than that."</w:t>
      </w:r>
    </w:p>
    <w:p>
      <w:pPr/>
      <w:r>
        <w:t>حَدَّثَنَا سَعِيدُ بْنُ تَلِيدٍ، قَالَ‏:‏ حَدَّثَنَا ابْنُ وَهْبٍ قَالَ‏:‏ أَخْبَرَنِي جَابِرُ بْنُ إِسْمَاعِيلَ، وَغَيْرُهُ، عَنْ عُقَيْلٍ، عَنِ ابْنِ شِهَابٍ، عَنْ عُرْوَةَ، عَنْ عَائِشَةَ رَضِيَ اللَّهُ عَنْهَا، أَنَّهَا كَانَتْ تَقُولُ‏:‏ الشِّعْرُ مِنْهُ حَسَنٌ وَمِنْهُ قَبِيحٌ، خُذْ بِالْحَسَنِ وَدَعِ الْقَبِيحَ، وَلَقَدْ رَوَيْتُ مِنْ شِعْرِ كَعْبِ بْنِ مَالِكٍ أَشْعَارًا، مِنْهَا الْقَصِيدَةُ فِيهَا أَرْبَعُونَ بَيْتًا، وَدُونَ ذَلِكَ‏.‏</w:t>
      </w:r>
    </w:p>
    <w:p>
      <w:pPr/>
      <w:r>
        <w:t>Grade: Sahih (Al-Albani)  صـحـيـح   (الألباني) حكم   :Reference : Al-Adab Al-Mufrad 866In-book reference : Book 36, Hadith 11English translation : Book 36, Hadith 866Report Error | Share | Copy ▼</w:t>
      </w:r>
    </w:p>
    <w:p>
      <w:r>
        <w:t>----------------------------------------</w:t>
      </w:r>
    </w:p>
    <w:p>
      <w:pPr/>
      <w:r>
        <w:t>Shurayh said, "I ask 'A'isha, may Allah be pleased her with, 'Did</w:t>
        <w:br/>
        <w:t>the Messenger of Allah, may Allah bless him and grant him peace, recite</w:t>
        <w:br/>
        <w:t>any poetry?' She said, 'He used to recite some of the poetry of 'Abdullah</w:t>
        <w:br/>
        <w:t>ibn Rawaha:</w:t>
      </w:r>
    </w:p>
    <w:p>
      <w:pPr/>
      <w:r>
        <w:t>حَدَّثَنَا مُحَمَّدُ بْنُ الصَّبَّاحِ، قَالَ‏:‏ حَدَّثَنَا شَرِيكٌ، عَنِ الْمِقْدَامِ بْنِ شُرَيْحٍ، عَنْ أَبِيهِ قَالَ‏:‏ قُلْتُ لِعَائِشَةَ رَضِيَ اللَّهُ عَنْهَا‏:‏ أَكَانَ رَسُولُ اللهِ صلى الله عليه وسلم يَتَمَثَّلُ بِشَيْءٍ مِنَ الشِّعْرِ‏؟‏ فَقَالَتْ‏:‏ كَانَ يَتَمَثَّلُ بِشَيْءٍ مِنْ شِعْرِ عَبْدِ اللهِ بْنِ رَوَاحَةَ‏:‏ وَيَأْتِيكَ بِالأَخْبَارِ مَنْ لَمْ تُزَوِّدِ‏.‏</w:t>
      </w:r>
    </w:p>
    <w:p>
      <w:pPr/>
      <w:r>
        <w:t>Grade: Sahih (Al-Albani)  صـحـيـح   (الألباني) حكم   :Reference : Al-Adab Al-Mufrad 867In-book reference : Book 36, Hadith 12English translation : Book 36, Hadith 867Report Error | Share | Copy ▼</w:t>
      </w:r>
    </w:p>
    <w:p>
      <w:r>
        <w:t>----------------------------------------</w:t>
      </w:r>
    </w:p>
    <w:p>
      <w:pPr/>
      <w:r>
        <w:t>See hadith 859.</w:t>
      </w:r>
    </w:p>
    <w:p>
      <w:pPr/>
      <w:r>
        <w:t>حَدَّثَنَا مُوسَى، قَالَ‏:‏ حَدَّثَنَا مُبَارَكٌ، قَالَ‏:‏ حَدَّثَنَا الْحَسَنُ، أَنَّ الأَسْوَدَ بْنَ سَرِيعٍ حَدَّثَهُ قَالَ‏:‏ كُنْتُ شَاعِرًا فَقُلْتُ‏:‏ يَا رَسُولَ اللهِ، امْتَدَحْتُ رَبِّي، فَقَالَ‏:‏ أَمَا إِنَّ رَبَّكَ يُحِبُّ الْحَمْدَ، وَمَا اسْتَزَادَنِي عَلَى ذَلِكَ‏.‏</w:t>
      </w:r>
    </w:p>
    <w:p>
      <w:pPr/>
      <w:r>
        <w:t>Grade: Hasan (Al-Albani)  حـسـن   (الألباني) حكم   :Reference : Al-Adab Al-Mufrad 868In-book reference : Book 36, Hadith 13English translation : Book 36, Hadith 868Report Error | Share | Copy ▼</w:t>
      </w:r>
    </w:p>
    <w:p>
      <w:r>
        <w:t>----------------------------------------</w:t>
      </w:r>
    </w:p>
    <w:p>
      <w:pPr/>
      <w:r>
        <w:t>Ash-Sharid said, "The Prophet, may Allah bless him and grant him</w:t>
        <w:br/>
        <w:t>peace, asked me to recite the poetry of Umayya ibn Abi's-Salt and I recited</w:t>
        <w:br/>
        <w:t>it. The Messenger of Allah, may Allah bless him and grant him peace, began</w:t>
        <w:br/>
        <w:t>to say, 'Go on, go on!' until I had recited a hundred lines.' The Prophet</w:t>
        <w:br/>
        <w:t>said, 'If only he had become Muslim.'"</w:t>
      </w:r>
    </w:p>
    <w:p>
      <w:pPr/>
      <w:r>
        <w:t>حَدَّثَنَا أَبُو نُعَيْمٍ، قَالَ‏:‏ حَدَّثَنَا عَبْدُ اللهِ بْنُ عَبْدِ الرَّحْمَنِ بْنِ يَعْلَى قَالَ‏:‏ سَمِعْتُ عَمْرَو بْنَ الشَّرِيدِ، عَنِ الشَّرِيدِ قَالَ‏:‏ اسْتَنْشَدَنِي النَّبِيُّ صلى الله عليه وسلم شِعْرَ أُمَيَّةَ بْنِ أَبِي الصَّلْتِ، وَأَنْشَدْتُهُ، فَأَخَذَ النَّبِيُّ صلى الله عليه وسلم يَقُولُ‏:‏ هِيهِ، هِيهِ حَتَّى أَنْشَدْتُهُ مِئَةَ قَافِيَةٍ، فَقَالَ‏:‏ إِنْ كَادَ لَيُسْلِمُ‏.‏</w:t>
      </w:r>
    </w:p>
    <w:p>
      <w:pPr/>
      <w:r>
        <w:t>Grade: Sahih (Al-Albani)  صـحـيـح   (الألباني) حكم   :Reference : Al-Adab Al-Mufrad 869In-book reference : Book 36, Hadith 14English translation : Book 36, Hadith 869Report Error | Share | Copy ▼</w:t>
      </w:r>
    </w:p>
    <w:p>
      <w:r>
        <w:t>----------------------------------------</w:t>
      </w:r>
    </w:p>
    <w:p>
      <w:pPr/>
      <w:r>
        <w:t>Ibn 'Umar reported that the Prophet, may Allah bless him and grant</w:t>
        <w:br/>
        <w:t>him peace, said, "It is better for one of you to fill his belly with pus</w:t>
        <w:br/>
        <w:t>than to fill it with poetry."</w:t>
      </w:r>
    </w:p>
    <w:p>
      <w:pPr/>
      <w:r>
        <w:t>حَدَّثَنَا عُبَيْدُ اللهِ بْنُ مُوسَى، قَالَ‏:‏ أَخْبَرَنَا حَنْظَلَةُ، عَنْ سَالِمٍ، عَنِ ابْنِ عُمَرَ، عَنِ النَّبِيِّ صلى الله عليه وسلم قَالَ‏:‏ لأَنْ يَمْتَلِئَ جَوْفُ أَحَدِكُمْ قَيْحًا خَيْرٌ لَهُ مِنْ أَنْ يَمْتَلِئَ شِعْرًا‏.‏</w:t>
      </w:r>
    </w:p>
    <w:p>
      <w:pPr/>
      <w:r>
        <w:t>Grade: Sahih (Al-Albani)  صـحـيـح   (الألباني) حكم   :Reference : Al-Adab Al-Mufrad 870In-book reference : Book 36, Hadith 15English translation : Book 36, Hadith 870Report Error | Share | Copy ▼</w:t>
      </w:r>
    </w:p>
    <w:p>
      <w:r>
        <w:t>----------------------------------------</w:t>
      </w:r>
    </w:p>
    <w:p>
      <w:pPr/>
      <w:r>
        <w:t>In respect of "And as for the poets, is the misled who follow</w:t>
        <w:br/>
        <w:t>them. Do you not see how they ramble on in every style and that they say</w:t>
        <w:br/>
        <w:t>things which they do not do?" (26:223-225), Ibn 'Abbas said that it</w:t>
        <w:br/>
        <w:t>was abrogated and that an exception was made in His words, "except for</w:t>
        <w:br/>
        <w:t>those who believe and do right actions the kind of reversal they</w:t>
        <w:br/>
        <w:t>will receive." (26:226)</w:t>
      </w:r>
    </w:p>
    <w:p>
      <w:pPr/>
      <w:r>
        <w:t>حَدَّثَنَا إِسْحَاقُ، قَالَ‏:‏ أَخْبَرَنَا عَلِيُّ بْنُ الْحُسَيْنِ قَالَ‏:‏ حَدَّثَنِي أَبِي، عَنْ يَزِيدَ النَّحْوِيِّ، عَنْ عِكْرِمَةَ، عَنِ ابْنِ عَبَّاسٍ‏:‏ ‏{‏وَالشُّعَرَاءُ يَتَّبِعُهُمُ الْغَاوُونَ‏}‏ إِلَى قَوْلِهِ‏:‏ ‏{‏وَأَنَّهُمْ يَقُولُونَ مَا لاَ يَفْعَلُونَ‏}‏، فَنَسَخَ مِنْ ذَلِكَ وَاسْتَثْنَى فَقَالَ‏:‏ ‏{‏إِلاَّ الَّذِينَ آمَنُوا‏}‏ إِلَى قَوْلِهِ‏:‏ ‏{‏يَنْقَلِبُونَ‏}‏‏.‏</w:t>
      </w:r>
    </w:p>
    <w:p>
      <w:pPr/>
      <w:r>
        <w:t>Grade: Sahih (Al-Albani)  صـحـيـح   (الألباني) حكم   :Reference : Al-Adab Al-Mufrad 871In-book reference : Book 36, Hadith 16English translation : Book 36, Hadith 871Report Error | Share | Copy ▼</w:t>
      </w:r>
    </w:p>
    <w:p>
      <w:r>
        <w:t>----------------------------------------</w:t>
      </w:r>
    </w:p>
    <w:p>
      <w:pPr/>
      <w:r>
        <w:t>Ibn 'Abbas said that a man - or a bedouin - came to the</w:t>
        <w:br/>
        <w:t>Prophet, may Allah bless him and grant him peace, and spoke some eloquent</w:t>
        <w:br/>
        <w:t>words. The Prophet, may Allah bless him and grant him peace, said, "There</w:t>
        <w:br/>
        <w:t>is some magic eloquence and some wisdom in poetry."</w:t>
      </w:r>
    </w:p>
    <w:p>
      <w:pPr/>
      <w:r>
        <w:t>حَدَّثَنَا عَارِمٌ، قَالَ‏:‏ حَدَّثَنَا أَبُو عَوَانَةَ، عَنْ سِمَاكٍ، عَنْ عِكْرِمَةَ، عَنِ ابْنِ عَبَّاسٍ، أَنَّ رَجُلاً، أَوْ أَعْرَابِيًّا، أَتَى النَّبِيَّ صلى الله عليه وسلم فَتَكَلَّمَ بِكَلاَمٍ بَيِّنٍ، فَقَالَ النَّبِيُّ صلى الله عليه وسلم‏:‏ إِنَّ مِنَ الْبَيَانِ سِحْرًا، وَإِنَّ مِنَ الشِّعْرِ حِكْمَةً‏.‏</w:t>
      </w:r>
    </w:p>
    <w:p>
      <w:pPr/>
      <w:r>
        <w:t>Grade: Sahih (Al-Albani)  صـحـيـح   (الألباني) حكم   :Reference : Al-Adab Al-Mufrad 872In-book reference : Book 36, Hadith 17English translation : Book 36, Hadith 872Report Error | Share | Copy ▼</w:t>
      </w:r>
    </w:p>
    <w:p>
      <w:r>
        <w:t>----------------------------------------</w:t>
      </w:r>
    </w:p>
    <w:p>
      <w:pPr/>
      <w:r>
        <w:t>'Abdu'l-Malik ibn Marwan entrusted the teaching of his children</w:t>
        <w:br/>
        <w:t>to ash-Sha'bi and said, "Teach them poetry so that they will possess dignity</w:t>
        <w:br/>
        <w:t>and vigor. Feed them meat so that their hearts will be strong. Cut off</w:t>
        <w:br/>
        <w:t>their hair so that their necks will be strong. Make them sit with men of</w:t>
        <w:br/>
        <w:t>distinction who will contradict them in words."</w:t>
      </w:r>
    </w:p>
    <w:p>
      <w:pPr/>
      <w:r>
        <w:t>حَدَّثَنَا إِبْرَاهِيمُ بْنُ الْمُنْذِرِ قَالَ‏:‏ حَدَّثَنِي مَعْنٌ قَالَ‏:‏ حَدَّثَنِي عُمَرُ بْنُ سَلاَّمٍ، أَنَّ عَبْدَ الْمَلِكِ بْنَ مَرْوَانَ دَفَعَ وَلَدَهُ إِلَى الشَّعْبِيِّ يُؤَدِّبُهُمْ، فَقَالَ‏:‏ عَلِّمْهُمُ الشِّعْرَ يَمْجُدُوا وَيُنْجِدُوا، وَأَطْعِمْهُمُ اللَّحْمَ تَشْتَدُّ قُلُوبُهُمْ، وَجُزَّ شُعُورَهُمْ تَشْتَدُّ رِقَابُهُمْ، وَجَالِسْ بِهِمْ عِلْيَةَ الرِّجَالِ يُنَاقِضُوهُمُ الْكَلامَ‏.‏</w:t>
      </w:r>
    </w:p>
    <w:p>
      <w:pPr/>
      <w:r>
        <w:t>Grade: Da'if (Al-Albani)  ضـعـيـف   (الألباني) حكم   :Reference : Al-Adab Al-Mufrad 873In-book reference : Book 36, Hadith 18English translation : Book 36, Hadith 873Report Error | Share | Copy ▼</w:t>
      </w:r>
    </w:p>
    <w:p>
      <w:r>
        <w:t>----------------------------------------</w:t>
      </w:r>
    </w:p>
    <w:p>
      <w:pPr/>
      <w:r>
        <w:t>'A'isha reported that the Prophet, may Allah bless him and grant</w:t>
        <w:br/>
        <w:t>him peace, said, "The greatest of criminals is the poet who satirises the</w:t>
        <w:br/>
        <w:t>entire tribe and a man who disclaims his father."</w:t>
      </w:r>
    </w:p>
    <w:p>
      <w:pPr/>
      <w:r>
        <w:t>حَدَّثَنَا قُتَيْبَةُ، قَالَ‏:‏ حَدَّثَنَا جَرِيرٌ، عَنِ الأَعْمَشِ، عَنْ عَمْرِو بْنِ مُرَّةَ، عَنْ يُوسُفَ بْنِ مَاهَكَ، عَنْ عُبَيْدِ بْنِ عُمَيْرٍ، عَنْ عَائِشَةَ رَضِيَ اللَّهُ عَنْهَا، عَنِ النَّبِيِّ صلى الله عليه وسلم قَالَ‏:‏ إِنَّ أَعْظَمَ النَّاسِ جُرْمًا إِنْسَانٌ شَاعِرٌ يَهْجُو الْقَبِيلَةَ مِنْ أَسْرِهَا، وَرَجُلٌ انْتَفَى مِنْ أَبِيهِ‏.‏</w:t>
      </w:r>
    </w:p>
    <w:p>
      <w:pPr/>
      <w:r>
        <w:t>Grade: Sahih (Al-Albani)  صـحـيـح   (الألباني) حكم   :Reference : Al-Adab Al-Mufrad 874In-book reference : Book 36, Hadith 19English translation : Book 36, Hadith 874Report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