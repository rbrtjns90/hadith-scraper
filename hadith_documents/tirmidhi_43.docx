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Manners - Sunnah.com - Sayings and Teachings of Prophet Muhammad (صلى الله عليه و سلم)</w:t>
      </w:r>
    </w:p>
    <w:p>
      <w:pPr/>
      <w:r>
        <w:t>Narrated 'Ali:that the Messenger of Allah (ﷺ) said: "There are six courtesies due from a Muslim to another Muslim: To give Salam to him when he meets him, to accept his invitation when he invites him, to reply to him when he sneezes, to visit him when he is ill, to follow his funeral when he dies, and to love for him what he loves for himself."</w:t>
      </w:r>
    </w:p>
    <w:p>
      <w:pPr/>
      <w:r>
        <w:t>حَدَّثَنَا هَنَّادٌ، حَدَّثَنَا أَبُو الأَحْوَصِ، عَنْ أَبِي إِسْحَاقَ، عَنِ الْحَارِثِ، عَنْ عَلِيٍّ، قَالَ قَالَ رَسُولُ اللَّهِ صلى الله عليه وسلم ‏</w:t>
        <w:br/>
        <w:t>"‏ لِلْمُسْلِمِ عَلَى الْمُسْلِمِ سِتٌّ بِالْمَعْرُوفِ يُسَلِّمُ عَلَيْهِ إِذَا لَقِيَهُ وَيُجِيبُهُ إِذَا دَعَاهُ وَيُشَمِّتُهُ إِذَا عَطَسَ وَيَعُودُهُ إِذَا مَرِضَ وَيَتْبَعُ جَنَازَتَهُ إِذَا مَاتَ وَيُحِبُّ لَهُ مَا يُحِبُّ لِنَفْسِهِ ‏"‏ ‏.‏ وَفِي الْبَابِ عَنْ أَبِي هُرَيْرَةَ وَأَبِي أَيُّوبَ وَالْبَرَاءِ وَأَبِي مَسْعُودٍ ‏.‏ قَالَ أَبُو عِيسَى هَذَا حَدِيثٌ حَسَنٌ وَقَدْ رُوِيَ مِنْ غَيْرِ وَجْهٍ عَنِ النَّبِيِّ صلى الله عليه وسلم ‏.‏ وَقَدْ تَكَلَّمَ بَعْضُهُمْ فِي الْحَارِثِ الأَعْوَرِ ‏.‏</w:t>
      </w:r>
    </w:p>
    <w:p>
      <w:pPr/>
      <w:r>
        <w:t>Grade: Da'if (Darussalam)Reference : Jami` at-Tirmidhi 2736In-book reference : Book 43, Hadith 1English translation : Vol. 5, Book 41, Hadith 2736Report Error | Share | Copy ▼</w:t>
      </w:r>
    </w:p>
    <w:p>
      <w:r>
        <w:t>----------------------------------------</w:t>
      </w:r>
    </w:p>
    <w:p>
      <w:pPr/>
      <w:r>
        <w:t>Narrated Abu Hurairah:that the Messenger of Allah (ﷺ) said: "There are six things due from the believer to another believer: Visiting him when he is ill, attending (his funeral) to him when he dies, accepting his invitation when he invites, giving him Salam when he meets him, replying to him when he sneezes, and wishing him well when he is absent and when he is present."</w:t>
      </w:r>
    </w:p>
    <w:p>
      <w:pPr/>
      <w:r>
        <w:t>حَدَّثَنَا قُتَيْبَةُ، حَدَّثَنَا مُحَمَّدُ بْنُ مُوسَى الْمَخْزُومِيُّ الْمَدَنِيُّ، عَنْ سَعِيدِ بْنِ أَبِي سَعِيدٍ الْمَقْبُرِيِّ، عَنْ أَبِي هُرَيْرَةَ، قَالَ قَالَ رَسُولُ اللَّهِ صلى الله عليه وسلم ‏</w:t>
        <w:br/>
        <w:t>"‏ لِلْمُؤْمِنِ عَلَى الْمُؤْمِنِ سِتُّ خِصَالٍ يَعُودُهُ إِذَا مَرِضَ وَيَشْهَدُهُ إِذَا مَاتَ وَيُجِيبُهُ إِذَا دَعَاهُ وَيُسَلِّمُ عَلَيْهِ إِذَا لَقِيَهُ وَيُشَمِّتُهُ إِذَا عَطَسَ وَيَنْصَحُ لَهُ إِذَا غَابَ أَوْ شَهِدَ ‏"‏ ‏.‏ قَالَ هَذَا حَدِيثٌ حَسَنٌ صَحِيحٌ ‏.‏ وَمُحَمَّدُ بْنُ مُوسَى الْمَخْزُومِيُّ الْمَدَنِيُّ ثِقَةٌ رَوَى عَنْهُ عَبْدُ الْعَزِيزِ بْنُ مُحَمَّدٍ وَابْنُ أَبِي فُدَيْكٍ ‏.‏</w:t>
      </w:r>
    </w:p>
    <w:p>
      <w:pPr/>
      <w:r>
        <w:t>Grade: Hasan (Darussalam)Reference : Jami` at-Tirmidhi 2737In-book reference : Book 43, Hadith 2English translation : Vol. 5, Book 41, Hadith 2737Report Error | Share | Copy ▼</w:t>
      </w:r>
    </w:p>
    <w:p>
      <w:r>
        <w:t>----------------------------------------</w:t>
      </w:r>
    </w:p>
    <w:p>
      <w:pPr/>
      <w:r>
        <w:t>Narrated Hadrami, the freed slave of the family of Al-Jarud:from Nafi: "A man sneezed beside Ibn 'Umar and said: 'Al-Hamdulillah Was-Salamu 'Ala Rasulillah. (All praise is due to Allah, and peace upon the Messenger of Allah)'. So Ibn 'Umar said: 'I too say Al-Hamdulillah Was-Salamu 'Ala Rasulillah, but this is not what the Messenger of Allah (ﷺ) taught us. He taught us to say: "Al-Hamdulillah 'Ala Kulli Hal (All praise is due to Allah in every circumstance)."</w:t>
      </w:r>
    </w:p>
    <w:p>
      <w:pPr/>
      <w:r>
        <w:t>حَدَّثَنَا حُمَيْدُ بْنُ مَسْعَدَةَ، حَدَّثَنَا زِيَادُ بْنُ الرَّبِيعِ، حَدَّثَنَا حَضْرَمِيٌّ، مَوْلَى آلِ الْجَارُودِ عَنْ نَافِعٍ، أَنَّ رَجُلاً، عَطَسَ إِلَى جَنْبِ ابْنِ عُمَرَ فَقَالَ الْحَمْدُ لِلَّهِ وَالسَّلاَمُ عَلَى رَسُولِ اللَّهِ ‏.‏ قَالَ ابْنُ عُمَرَ وَأَنَا أَقُولُ الْحَمْدُ لِلَّهِ وَالسَّلاَمُ عَلَى رَسُولِ اللَّهِ وَلَيْسَ هَكَذَا عَلَّمَنَا رَسُولُ اللَّهِ صلى الله عليه وسلم عَلَّمَنَا أَنْ نَقُولَ الْحَمْدُ لِلَّهِ عَلَى كُلِّ حَالٍ ‏.‏ قَالَ أَبُو عِيسَى هَذَا حَدِيثٌ غَرِيبٌ لاَ نَعْرِفُهُ إِلاَّ مِنْ حَدِيثِ زِيَادِ بْنِ الرَّبِيعِ ‏.‏</w:t>
      </w:r>
    </w:p>
    <w:p>
      <w:pPr/>
      <w:r>
        <w:t>Grade: Hasan (Darussalam)Reference : Jami` at-Tirmidhi 2738In-book reference : Book 43, Hadith 3English translation : Vol. 5, Book 41, Hadith 2738Report Error | Share | Copy ▼</w:t>
      </w:r>
    </w:p>
    <w:p>
      <w:r>
        <w:t>----------------------------------------</w:t>
      </w:r>
    </w:p>
    <w:p>
      <w:pPr/>
      <w:r>
        <w:t>Narrated Abu Musa:The Jews used to sneeze in the presence of the Prophet (ﷺ) hoping that he would say: 'Yarhamukumullah (May Allah have mercy upon you).' So he said: 'Yahdikumullahu Wa Yuslihu Balakum (May Allah guide you and rectify your affairs).'"</w:t>
      </w:r>
    </w:p>
    <w:p>
      <w:pPr/>
      <w:r>
        <w:t>حَدَّثَنَا مُحَمَّدُ بْنُ بَشَّارٍ، حَدَّثَنَا عَبْدُ الرَّحْمَنِ بْنُ مَهْدِيٍّ، حَدَّثَنَا سُفْيَانُ، عَنْ حَكِيمِ بْنِ دَيْلَمَ، عَنْ أَبِي بُرْدَةَ بْنِ أَبِي مُوسَى، عَنْ أَبِي مُوسَى، قَالَ كَانَ الْيَهُودُ يَتَعَاطَسُونَ عِنْدَ النَّبِيِّ صلى الله عليه وسلم يَرْجُونَ أَنْ يَقُولَ لَهُمْ يَرْحَمُكُمُ اللَّهُ ‏.‏ فَيَقُولُ ‏</w:t>
        <w:br/>
        <w:t>"‏ يَهْدِيكُمُ اللَّهُ وَيُصْلِحُ بَالَكُمْ ‏"‏ ‏.‏ وَفِي الْبَابِ عَنْ عَلِيٍّ وَأَبِي أَيُّوبَ وَسَالِمِ بْنِ عُبَيْدٍ وَعَبْدِ اللَّهِ بْنِ جَعْفَرٍ وَأَبِي هُرَيْرَةَ ‏.‏ قَالَ أَبُو عِيسَى هَذَا حَدِيثٌ حَسَنٌ صَحِيحٌ ‏.‏</w:t>
      </w:r>
    </w:p>
    <w:p>
      <w:pPr/>
      <w:r>
        <w:t>Grade: Sahih (Darussalam)Reference : Jami` at-Tirmidhi 2739In-book reference : Book 43, Hadith 4English translation : Vol. 5, Book 41, Hadith 2739Report Error | Share | Copy ▼</w:t>
      </w:r>
    </w:p>
    <w:p>
      <w:r>
        <w:t>----------------------------------------</w:t>
      </w:r>
    </w:p>
    <w:p>
      <w:pPr/>
      <w:r>
        <w:t>Narrated Salim bin 'Ubaid:that he was with some people on a journey, and a man among the people sneezed and he said: "As-Salamu Alaikum (peace be upon you)." So he (Salim) said: "'Alaika Wa 'Ala Ummik (upon you and upon your mother)." It seemed as if that bothered the man, so he said: "Indeed I have not said except what the Prophet (ﷺ) said; a man sneezed in the presence of the Prophet (ﷺ) and said: 'As-Salamu 'Alaikum (peace be upon you)' so the Prophet (ﷺ) said: ''Alaika Wa 'Ala Ummik (upon you and upon your mother). When one of you sneezes let him say: "Al-Hamdulillahi Rabbil-'Alamin (All praise is due to the Lord of all that exists)" and let the one responding to him say: Yarhamukallah (May Allah have mercy upon you)" and let him reply: Yaghfirullah Li Walakum (May Allah forgive me and you both)."</w:t>
      </w:r>
    </w:p>
    <w:p>
      <w:pPr/>
      <w:r>
        <w:t>حَدَّثَنَا مَحْمُودُ بْنُ غَيْلاَنَ، حَدَّثَنَا أَبُو أَحْمَدَ الزُّبَيْرِيُّ، حَدَّثَنَا سُفْيَانُ، عَنْ مَنْصُورٍ، عَنْ هِلاَلِ بْنِ يِسَافٍ، عَنْ سَالِمِ بْنِ عُبَيْدٍ، أَنَّهُ كَانَ مَعَ الْقَوْمِ فِي سَفَرٍ فَعَطَسَ رَجُلٌ مِنَ الْقَوْمِ فَقَالَ السَّلاَمُ عَلَيْكُمْ ‏.‏ فَقَالَ عَلَيْكَ وَعَلَى أُمِّكَ فَكَأَنَّ الرَّجُلَ وَجِدَ فِي نَفْسِهِ فَقَالَ أَمَا إِنِّي لَمْ أَقُلْ إِلاَّ مَا قَالَ النَّبِيُّ صلى الله عليه وسلم عَطَسَ رَجُلٌ عِنْدَ النَّبِيِّ صلى الله عليه وسلم فَقَالَ السَّلاَمُ عَلَيْكُمْ ‏.‏ فَقَالَ النَّبِيُّ صلى الله عليه وسلم ‏</w:t>
        <w:br/>
        <w:t>"‏ عَلَيْكَ وَعَلَى أُمِّكَ إِذَا عَطَسَ أَحَدُكُمْ فَلْيَقُلِ الْحَمْدُ لِلَّهِ رَبِّ الْعَالَمِينَ وَلْيَقُلْ لَهُ مَنْ يَرُدُّ عَلَيْهِ يَرْحَمُكَ اللَّهُ وَلْيَقُلْ يَغْفِرُ اللَّهُ لَنَا وَلَكُمْ ‏"‏ ‏.‏ قَالَ أَبُو عِيسَى هَذَا حَدِيثٌ اخْتَلَفُوا فِي رِوَايَتِهِ عَنْ مَنْصُورٍ وَقَدْ أَدْخَلُوا بَيْنَ هِلاَلِ بْنِ يِسَافٍ وَسَالِمٍ رَجُلاً ‏.‏</w:t>
      </w:r>
    </w:p>
    <w:p>
      <w:pPr/>
      <w:r>
        <w:t>Grade: Da'if (Darussalam)Reference : Jami` at-Tirmidhi 2740In-book reference : Book 43, Hadith 5English translation : Vol. 5, Book 41, Hadith 2740Report Error | Share | Copy ▼</w:t>
      </w:r>
    </w:p>
    <w:p>
      <w:r>
        <w:t>----------------------------------------</w:t>
      </w:r>
    </w:p>
    <w:p>
      <w:pPr/>
      <w:r>
        <w:t>Narrated Abu Ayyub:that the Messenger of Allah (ﷺ) said: "When one of you sneezes let him say: 'Al-Hamdulillahi 'Ala Kulli Hal (All praise is due to Allah in every circumstance).' And let the one replying to him say: "Yarhamukallah (May Allah have mercy upon you).' And let him say to him: 'Yahdikumullah Wa Yuslihu Balakum (May Allah guide you and rectify your affairs).'"</w:t>
      </w:r>
    </w:p>
    <w:p>
      <w:pPr/>
      <w:r>
        <w:t>حَدَّثَنَا مَحْمُودُ بْنُ غَيْلاَنَ، حَدَّثَنَا أَبُو دَاوُدَ، أَخْبَرَنَا شُعْبَةُ، أَخْبَرَنِي ابْنُ أَبِي لَيْلَى، عَنْ أَخِيهِ، عِيسَى بْنِ عَبْدِ الرَّحْمَنِ عَنْ عَبْدِ الرَّحْمَنِ بْنِ أَبِي لَيْلَى، عَنْ أَبِي أَيُّوبَ، أَنَّ رَسُولَ اللَّهِ صلى الله عليه وسلم قَالَ ‏</w:t>
        <w:br/>
        <w:t>"‏ إِذَا عَطَسَ أَحَدُكُمْ فَلْيَقُلِ الْحَمْدُ لِلَّهِ عَلَى كُلِّ حَالٍ وَلْيَقُلِ الَّذِي يَرُدُّ عَلَيْهِ يَرْحَمُكَ اللَّهُ وَلْيَقُلْ هُوَ يَهْدِيكُمُ اللَّهُ وَيُصْلِحُ بَالَكُمْ ‏"‏ ‏.‏</w:t>
      </w:r>
    </w:p>
    <w:p>
      <w:pPr/>
      <w:r>
        <w:t>Grade: Sahih (Darussalam)Reference : Jami` at-Tirmidhi 2741In-book reference : Book 43, Hadith 6English translation : Vol. 5, Book 41, Hadith 2741Report Error | Share | Copy ▼</w:t>
      </w:r>
    </w:p>
    <w:p>
      <w:r>
        <w:t>----------------------------------------</w:t>
      </w:r>
    </w:p>
    <w:p>
      <w:pPr/>
      <w:r>
        <w:t>(Another chain) with similar narration.</w:t>
        <w:br/>
        <w:t>He [At-Tirmidhi] said:This is how Shu'bah reported this Hadith from IbnAbi Laila, and he said: "From Abu  Ayyub from the Prophet (ﷺ)." Ibn Abi Laila was confused in this narration, sometimes he would say: "From Abu Ayyub from the Prophet (ﷺ)" and sometimes he would say: "From 'Ali from the Prophet (ﷺ)" similarly in meaning.</w:t>
      </w:r>
    </w:p>
    <w:p>
      <w:pPr/>
      <w:r>
        <w:t>حَدَّثَنَا مُحَمَّدُ بْنُ الْمُثَنَّى، حَدَّثَنَا مُحَمَّدُ بْنُ جَعْفَرٍ، حَدَّثَنَا شُعْبَةُ، عَنِ ابْنِ أَبِي لَيْلَى، بِهَذَا الإِسْنَادِ نَحْوَهُ ‏.‏ قَالَ هَكَذَا رَوَى شُعْبَةُ، هَذَا الْحَدِيثَ عَنِ ابْنِ أَبِي لَيْلَى، عَنْ أَبِي أَيُّوبَ، عَنِ النَّبِيِّ صلى الله عليه وسلم ‏.‏ وَكَانَ ابْنُ أَبِي لَيْلَى يَضْطَرِبُ فِي هَذَا الْحَدِيثِ يَقُولُ أَحْيَانًا عَنْ أَبِي أَيُّوبَ عَنِ النَّبِيِّ صلى الله عليه وسلم وَيَقُولُ أَحْيَانًا عَنْ عَلِيٍّ عَنِ النَّبِيِّ صلى الله عليه وسلم ‏.‏</w:t>
      </w:r>
    </w:p>
    <w:p>
      <w:pPr/>
      <w:r>
        <w:t>Reference : Jami` at-Tirmidhi 2741bIn-book reference : Book 43, Hadith 7English translation : Vol. 1, Book 41, Hadith 2741Report Error | Share | Copy ▼</w:t>
      </w:r>
    </w:p>
    <w:p>
      <w:r>
        <w:t>----------------------------------------</w:t>
      </w:r>
    </w:p>
    <w:p>
      <w:pPr/>
      <w:r>
        <w:t>(Another chain) from 'Ali from the Prophet (ﷺ) with similar meaning.</w:t>
      </w:r>
    </w:p>
    <w:p>
      <w:pPr/>
      <w:r>
        <w:t>حَدَّثَنَا مُحَمَّدُ بْنُ بَشَّارٍ، وَمُحَمَّدُ بْنُ يَحْيَى الثَّقَفِيُّ الْمَرْوَزِيُّ، قَالاَ حَدَّثَنَا يَحْيَى بْنُ سَعِيدٍ الْقَطَّانُ، عَنِ ابْنِ أَبِي لَيْلَى، عَنْ أَخِيهِ، عِيسَى عَنْ عَبْدِ الرَّحْمَنِ بْنِ أَبِي لَيْلَى، عَنْ عَلِيٍّ، عَنِ النَّبِيِّ صلى الله عليه وسلم نَحْوَهُ ‏.‏</w:t>
      </w:r>
    </w:p>
    <w:p>
      <w:pPr/>
      <w:r>
        <w:t>Reference : Jami` at-Tirmidhi 2741cIn-book reference : Book 43, Hadith 8English translation : Vol. 1, Book 41, Hadith 2741Report Error | Share | Copy ▼</w:t>
      </w:r>
    </w:p>
    <w:p>
      <w:r>
        <w:t>----------------------------------------</w:t>
      </w:r>
    </w:p>
    <w:p>
      <w:pPr/>
      <w:r>
        <w:t>Narrated Anas bin Malik:that two men sneezed in the presence of the Prophet (ﷺ); he responded to one of them and did not respond to the other. The one who was not responded to said: "O Messenger of Allah! You responded to this person and did not respond to me?' So the Messenger of Allah (ﷺ) said: "He praised Allah while you did not praise Him."</w:t>
      </w:r>
    </w:p>
    <w:p>
      <w:pPr/>
      <w:r>
        <w:t>حَدَّثَنَا ابْنُ أَبِي عُمَرَ، حَدَّثَنَا سُفْيَانُ، عَنْ سُلَيْمَانَ التَّيْمِيِّ، عَنْ أَنَسِ بْنِ مَالِكٍ، أَنَّ رَجُلَيْنِ، عَطَسَا عِنْدَ النَّبِيِّ صلى الله عليه وسلم فَشَمَّتَ أَحَدَهُمَا وَلَمْ يُشَمِّتِ الآخَرَ فَقَالَ الَّذِي لَمْ يُشَمِّتْهُ يَا رَسُولَ اللَّهِ شَمَّتَّ هَذَا وَلَمْ تُشَمِّتْنِي ‏.‏ فَقَالَ رَسُولُ اللَّهِ صلى الله عليه وسلم ‏</w:t>
        <w:br/>
        <w:t>"‏ إِنَّهُ حَمِدَ اللَّهَ وَإِنَّكَ لَمْ تَحْمَدِ اللَّهَ ‏"‏ ‏.‏ قَالَ أَبُو عِيسَى هَذَا حَدِيثٌ حَسَنٌ صَحِيحٌ وَقَدْ رُوِيَ عَنْ أَبِي هُرَيْرَةَ عَنِ النَّبِيِّ صلى الله عليه وسلم ‏.‏</w:t>
      </w:r>
    </w:p>
    <w:p>
      <w:pPr/>
      <w:r>
        <w:t>Grade: Sahih (Darussalam)Reference : Jami` at-Tirmidhi 2742In-book reference : Book 43, Hadith 9English translation : Vol. 5, Book 41, Hadith 2742Report Error | Share | Copy ▼</w:t>
      </w:r>
    </w:p>
    <w:p>
      <w:r>
        <w:t>----------------------------------------</w:t>
      </w:r>
    </w:p>
    <w:p>
      <w:pPr/>
      <w:r>
        <w:t>Narrated Iyas bin Salamah:from his father: "A man sneezed in the presence of the Messenger of Allah (ﷺ) while I was present, so the Messenger of Allah (ﷺ) said: 'Yarhamukallah (May Allah have mercy upon you).' Then he sneezed a second and third time. So the Messenger of Allah (ﷺ) said: "This man is suffering from a cold.'"</w:t>
      </w:r>
    </w:p>
    <w:p>
      <w:pPr/>
      <w:r>
        <w:t>حَدَّثَنَا سُوَيْدُ بْنُ نَصْرٍ، أَخْبَرَنَا عَبْدُ اللَّهِ، أَخْبَرَنَا عِكْرِمَةُ بْنُ عَمَّارٍ، عَنْ إِيَاسِ بْنِ سَلَمَةَ بْنِ الأَكْوَعِ، عَنْ أَبِيهِ، قَالَ عَطَسَ رَجُلٌ عِنْدَ رَسُولِ اللَّهِ صلى الله عليه وسلم وَأَنَا شَاهِدٌ فَقَالَ رَسُولُ اللَّهِ صلى الله عليه وسلم ‏"‏ يَرْحَمُكَ اللَّهُ ‏"‏ ‏.‏ ثُمَّ عَطَسَ الثَّانِيَةَ وَالثَّالِثَةَ فَقَالَ رَسُولُ اللَّهِ صلى الله عليه وسلم ‏"‏ هَذَا رَجُلٌ مَزْكُومٌ ‏"‏ ‏.‏ قَالَ أَبُو عِيسَى هَذَا حَدِيثٌ حَسَنٌ صَحِيحٌ ‏.‏</w:t>
      </w:r>
    </w:p>
    <w:p>
      <w:pPr/>
      <w:r>
        <w:t>Reference : Jami` at-Tirmidhi 2743In-book reference : Book 43, Hadith 10English translation : Vol. 5, Book 41, Hadith 2743Report Error | Share | Copy ▼</w:t>
      </w:r>
    </w:p>
    <w:p>
      <w:r>
        <w:t>----------------------------------------</w:t>
      </w:r>
    </w:p>
    <w:p>
      <w:pPr/>
      <w:r>
        <w:t>(Another chain) from Iyas bin Salamah from his father, from the Prophet (ﷺ) with similar narration, except that he said to him the third time:"You are suffering from a cold."</w:t>
        <w:br/>
        <w:t>[He said:] And this is more correct than the narration of Ibn Al-Mubarak.</w:t>
      </w:r>
    </w:p>
    <w:p>
      <w:pPr/>
      <w:r>
        <w:t>حَدَّثَنَا مُحَمَّدُ بْنُ بَشَّارٍ، حَدَّثَنَا يَحْيَى بْنُ سَعِيدٍ، حَدَّثَنَا عِكْرِمَةُ بْنُ عَمَّارٍ، عَنْ إِيَاسِ بْنِ سَلَمَةَ، عَنْ أَبِيهِ، عَنِ النَّبِيِّ صلى الله عليه وسلم نَحْوَهُ إِلاَّ أَنَّهُ قَالَ لَهُ فِي الثَّالِثَةِ ‏</w:t>
        <w:br/>
        <w:t>"‏ أَنْتَ مَزْكُومٌ ‏"‏ ‏.‏ قَالَ هَذَا أَصَحُّ مِنْ حَدِيثِ ابْنِ الْمُبَارَكِ ‏.‏</w:t>
      </w:r>
    </w:p>
    <w:p>
      <w:pPr/>
      <w:r>
        <w:t>Reference : Jami` at-Tirmidhi 2743bIn-book reference : Book 43, Hadith 11English translation : Vol. 5, Book 41, Hadith 2743Report Error | Share | Copy ▼</w:t>
      </w:r>
    </w:p>
    <w:p>
      <w:r>
        <w:t>----------------------------------------</w:t>
      </w:r>
    </w:p>
    <w:p>
      <w:pPr/>
      <w:r>
        <w:t>Shu'bah reported this Hadith from 'Ikrimah bin 'Ammar and it is similar to the narration of Yahya bin Sa'eed. (A chain to support that).</w:t>
      </w:r>
    </w:p>
    <w:p>
      <w:pPr/>
      <w:r>
        <w:t>وَقَدْ رَوَى شُعْبَةُ، عَنْ عِكْرِمَةَ بْنِ عَمَّارٍ، هَذَا الْحَدِيثَ نَحْوَ رِوَايَةِ يَحْيَى بْنِ سَعِيدٍ حَدَّثَنَا بِذَلِكَ، أَحْمَدُ بْنُ الْحَكَمِ الْبَصْرِيُّ حَدَّثَنَا مُحَمَّدُ بْنُ جَعْفَرٍ، حَدَّثَنَا شُعْبَةُ، عَنْ عِكْرِمَةَ بْنِ عَمَّارٍ، بِهَذَا ‏.‏</w:t>
      </w:r>
    </w:p>
    <w:p>
      <w:pPr/>
      <w:r>
        <w:t>Reference : Jami` at-Tirmidhi 2743cIn-book reference : Book 43, Hadith 12English translation : Vol. 5, Book 41, Hadith 2743Report Error | Share | Copy ▼</w:t>
      </w:r>
    </w:p>
    <w:p>
      <w:r>
        <w:t>----------------------------------------</w:t>
      </w:r>
    </w:p>
    <w:p>
      <w:pPr/>
      <w:r>
        <w:t>And 'Abdur-Rahman bin Mahdi reported it from 'Ikrimah bin 'Ammar and it is similar to the narration of Ibn Al-Mubarak, but he said to him the third time:"You are suffering from a cold." (A chain to support that)</w:t>
      </w:r>
    </w:p>
    <w:p>
      <w:pPr/>
      <w:r>
        <w:t>وَرَوَى عَبْدُ الرَّحْمَنِ بْنُ مَهْدِيٍّ، عَنْ عِكْرِمَةَ بْنِ عَمَّارٍ، نَحْوَ رِوَايَةِ ابْنِ الْمُبَارَكِ وَقَالَ لَهُ فِي الثَّالِثَةِ ‏</w:t>
        <w:br/>
        <w:t>"‏ أَنْتَ مَزْكُومٌ ‏"‏ ‏.‏ حَدَّثَنَا بِذَلِكَ إِسْحَاقُ بْنُ مَنْصُورٍ حَدَّثَنَا عَبْدُ الرَّحْمَنِ بْنُ مَهْدِيٍّ ‏.‏</w:t>
      </w:r>
    </w:p>
    <w:p>
      <w:pPr/>
      <w:r>
        <w:t>Reference : Jami` at-Tirmidhi 2743dIn-book reference : Book 43, Hadith 13English translation : Vol. 5, Book 41, Hadith 2743Report Error | Share | Copy ▼</w:t>
      </w:r>
    </w:p>
    <w:p>
      <w:r>
        <w:t>----------------------------------------</w:t>
      </w:r>
    </w:p>
    <w:p>
      <w:pPr/>
      <w:r>
        <w:t>Narrated 'Umar bin Ishaq bin Abi Talhah:from his mother, from her father, who said: "The Messenger of Allah (ﷺ) said: 'Reply three times to the sneezing person. If he (sneezes) more, then if you wish reply and if you do not then do not.'"</w:t>
      </w:r>
    </w:p>
    <w:p>
      <w:pPr/>
      <w:r>
        <w:t>حَدَّثَنَا الْقَاسِمُ بْنُ دِينَارٍ الْكُوفِيُّ، حَدَّثَنَا إِسْحَاقُ بْنُ مَنْصُورٍ السَّلُولِيُّ الْكُوفِيُّ، عَنْ عَبْدِ السَّلاَمِ بْنِ حَرْبٍ، عَنْ يَزِيدَ بْنِ عَبْدِ الرَّحْمَنِ أَبِي خَالِدٍ الدَّالاَنِيِّ، عَنْ عُمَرَ بْنِ إِسْحَاقَ بْنِ أَبِي طَلْحَةَ، عَنْ أُمِّهِ، عَنْ أَبِيهَا، قَالَ قَالَ رَسُولُ اللَّهِ صلى الله عليه وسلم ‏</w:t>
        <w:br/>
        <w:t>"‏ يُشَمَّتُ الْعَاطِسُ ثَلاَثًا فَإِنْ زَادَ فَإِنْ شِئْتَ فَشَمِّتْهُ وَإِنْ شِئْتَ فَلاَ ‏"‏ ‏.‏ قَالَ أَبُو عِيسَى هَذَا حَدِيثٌ غَرِيبٌ وَإِسْنَادُهُ مَجْهُولٌ ‏.‏</w:t>
      </w:r>
    </w:p>
    <w:p>
      <w:pPr/>
      <w:r>
        <w:t>Grade: Da'if (Darussalam)Reference : Jami` at-Tirmidhi 2744In-book reference : Book 43, Hadith 14English translation : Vol. 5, Book 41, Hadith 2744Report Error | Share | Copy ▼</w:t>
      </w:r>
    </w:p>
    <w:p>
      <w:r>
        <w:t>----------------------------------------</w:t>
      </w:r>
    </w:p>
    <w:p>
      <w:pPr/>
      <w:r>
        <w:t>Narrated Abu Hurairah:that when the Prophet (ﷺ) would sneeze, he would cover his face with his hand or with his garment, and muffle the sound with it.</w:t>
      </w:r>
    </w:p>
    <w:p>
      <w:pPr/>
      <w:r>
        <w:t>حَدَّثَنَا مُحَمَّدُ بْنُ وَزِيرٍ الْوَاسِطِيُّ، حَدَّثَنَا يَحْيَى بْنُ سَعِيدٍ، عَنْ مُحَمَّدِ بْنِ عَجْلاَنَ، عَنْ سُمَىٍّ، عَنْ أَبِي صَالِحٍ، عَنْ أَبِي هُرَيْرَةَ، أَنَّ النَّبِيَّ صلى الله عليه وسلم كَانَ إِذَا عَطَسَ غَطَّى وَجْهَهُ بِيَدِهِ أَوْ بِثَوْبِهِ وَغَضَّ بِهَا صَوْتَهُ ‏.‏ قَالَ أَبُو عِيسَى هَذَا حَدِيثٌ حَسَنٌ صَحِيحٌ ‏.‏</w:t>
      </w:r>
    </w:p>
    <w:p>
      <w:pPr/>
      <w:r>
        <w:t>Grade: Hasan (Darussalam)Reference : Jami` at-Tirmidhi 2745In-book reference : Book 43, Hadith 15English translation : Vol. 5, Book 41, Hadith 2745Report Error | Share | Copy ▼</w:t>
      </w:r>
    </w:p>
    <w:p>
      <w:r>
        <w:t>----------------------------------------</w:t>
      </w:r>
    </w:p>
    <w:p>
      <w:pPr/>
      <w:r>
        <w:t>Narrated Abu Hurairah:that the Messenger of Allah (ﷺ) said: "The sneeze is from Allah and the yawn is from Ash-Shaitan. So when one of you yawns let him cover his mouth with his hand. For when he says 'Ah, Ah' Ash-Shaitan laughs from inside his opening." [And indeed Allah loves the sneeze and He dislikes the Yawn, so when a man says Ah, Ah when yawning, indeed Ash-Shaitan laughs from inside his opening."]</w:t>
      </w:r>
    </w:p>
    <w:p>
      <w:pPr/>
      <w:r>
        <w:t>حَدَّثَنَا ابْنُ أَبِي عُمَرَ، حَدَّثَنَا سُفْيَانُ، عَنِ ابْنِ عَجْلاَنَ، عَنِ الْمَقْبُرِيِّ، عَنْ أَبِي هُرَيْرَةَ، أَنَّ رَسُولَ اللَّهِ صلى الله عليه وسلم قَالَ ‏</w:t>
        <w:br/>
        <w:t>"‏ الْعُطَاسُ مِنَ اللَّهِ وَالتَّثَاؤُبُ مِنَ الشَّيْطَانِ فَإِذَا تَثَاءَبَ أَحَدُكُمْ فَلْيَضَعْ يَدَهُ عَلَى فِيهِ وَإِذَا قَالَ آهْ آهْ فَإِنَّ الشَّيْطَانَ يَضْحَكُ مِنْ جَوْفِهِ وَإِنَّ اللَّهَ يُحِبُّ الْعُطَاسَ وَيَكْرَهُ التَّثَاؤُبَ فَإِذَا قَالَ الرَّجُلُ آهْ آهْ إِذَا تَثَاءَبَ فَإِنَّ الشَّيْطَانَ يَضْحَكُ فِي جَوْفِهِ ‏"‏ ‏.‏ قَالَ أَبُو عِيسَى هَذَا حَدِيثٌ حَسَنٌ صَحِيحٌ ‏.‏</w:t>
      </w:r>
    </w:p>
    <w:p>
      <w:pPr/>
      <w:r>
        <w:t>Grade: Sahih (Darussalam)Reference : Jami` at-Tirmidhi 2746In-book reference : Book 43, Hadith 16English translation : Vol. 5, Book 41, Hadith 2746Report Error | Share | Copy ▼</w:t>
      </w:r>
    </w:p>
    <w:p>
      <w:r>
        <w:t>----------------------------------------</w:t>
      </w:r>
    </w:p>
    <w:p>
      <w:pPr/>
      <w:r>
        <w:t>Narrated Abu Hurairah:that the Messenger of Allah (ﷺ) said: "Indeed Allah loves sneezing and He dislikes the yawn. So when one of you sneezes and says 'Al-Hamdulillah (All praise is due to Allah),' then it is a right due from every one who hears him to say: 'Yarhamukallah (May Allah have mercy upon you)' As for yawning then when one of you yawns let him suppress it as much as possible and not say: "Hah Hah' for that is only from Ash-Shaitan laughing at him."</w:t>
      </w:r>
    </w:p>
    <w:p>
      <w:pPr/>
      <w:r>
        <w:t>حَدَّثَنَا الْحَسَنُ بْنُ عَلِيٍّ الْخَلاَّلُ، حَدَّثَنَا يَزِيدُ بْنُ هَارُونَ، أَخْبَرَنَا ابْنُ أَبِي ذِئْبٍ، عَنْ سَعِيدِ بْنِ أَبِي سَعِيدٍ الْمَقْبُرِيِّ، عَنْ أَبِيهِ، عَنْ أَبِي هُرَيْرَةَ، قَالَ قَالَ رَسُولُ اللَّهِ صلى الله عليه وسلم ‏</w:t>
        <w:br/>
        <w:t>"‏ إِنَّ اللَّهَ يُحِبُّ الْعُطَاسَ وَيَكْرَهُ التَّثَاؤُبَ فَإِذَا عَطَسَ أَحَدُكُمْ فَقَالَ الْحَمْدُ لِلَّهِ فَحَقٌّ عَلَى كُلِّ مَنْ سَمِعَهُ أَنْ يَقُولَ يَرْحَمُكَ اللَّهُ وَأَمَّا التَّثَاؤُبُ فَإِذَا تَثَاءَبَ أَحَدُكُمْ فَلْيَرُدَّهُ مَا اسْتَطَاعَ وَلاَ يَقُولَنَّ هَاهْ هَاهْ فَإِنَّمَا ذَلِكَ مِنَ الشَّيْطَانِ يَضْحَكُ مِنْهُ ‏"‏ ‏.‏ قَالَ أَبُو عِيسَى هَذَا حَدِيثٌ صَحِيحٌ وَهَذَا أَصَحُّ مِنْ حَدِيثِ ابْنِ عَجْلاَنَ ‏.‏ وَابْنُ أَبِي ذِئْبٍ أَحْفَظُ لِحَدِيثِ سَعِيدٍ الْمَقْبُرِيِّ وَأَثْبَتُ مِنْ مُحَمَّدِ بْنِ عَجْلاَنَ ‏.‏ قَالَ سَمِعْتُ أَبَا بَكْرٍ الْعَطَّارَ الْبَصْرِيَّ يَذْكُرُ عَنْ عَلِيِّ بْنِ الْمَدِينِيِّ عَنْ يَحْيَى بْنِ سَعِيدٍ قَالَ قَالَ مُحَمَّدُ بْنُ عَجْلاَنَ أَحَادِيثُ سَعِيدٍ الْمَقْبُرِيِّ رَوَى بَعْضَهَا سَعِيدٌ عَنْ أَبِي هُرَيْرَةَ وَرَوَى بَعْضَهَا سَعِيدٌ عَنْ رَجُلٍ عَنْ أَبِي هُرَيْرَةَ فَاخْتَلَطَتْ عَلَىَّ فَجَعَلْتُهَا عَنْ سَعِيدٍ عَنْ أَبِي هُرَيْرَةَ ‏.‏</w:t>
      </w:r>
    </w:p>
    <w:p>
      <w:pPr/>
      <w:r>
        <w:t>Grade: Sahih (Darussalam)Reference : Jami` at-Tirmidhi 2747In-book reference : Book 43, Hadith 17English translation : Vol. 5, Book 41, Hadith 2747Report Error | Share | Copy ▼</w:t>
      </w:r>
    </w:p>
    <w:p>
      <w:r>
        <w:t>----------------------------------------</w:t>
      </w:r>
    </w:p>
    <w:p>
      <w:pPr/>
      <w:r>
        <w:t>Narrated Abu Yaqzan:from 'Adi - and he is Ibn Thabit - from his father, from his grandfather - [from the Prophet (ﷺ)]: "Sneezing, dozing and yawning during Salat, and menstruation, regurgitation and nosebleeds are from Ash-Shaitan."</w:t>
      </w:r>
    </w:p>
    <w:p>
      <w:pPr/>
      <w:r>
        <w:t>حَدَّثَنَا عَلِيُّ بْنُ حُجْرٍ، أَخْبَرَنَا شَرِيكٌ، عَنْ أَبِي الْيَقْظَانِ، عَنْ عَدِيِّ بْنِ ثَابِتٍ، عَنْ أَبِيهِ، عَنْ جَدِّهِ، رَفَعَهُ قَالَ ‏</w:t>
        <w:br/>
        <w:t>"‏ الْعُطَاسُ وَالنُّعَاسُ وَالتَّثَاؤُبُ فِي الصَّلاَةِ وَالْحَيْضُ وَالْقَىْءُ وَالرُّعَافُ مِنَ الشَّيْطَانِ ‏"‏ ‏.‏ قَالَ أَبُو عِيسَى هَذَا حَدِيثٌ غَرِيبٌ لاَ نَعْرِفُهُ إِلاَّ مِنْ حَدِيثِ شَرِيكٍ عَنْ أَبِي الْيَقْظَانِ ‏.‏ قَالَ وَسَأَلْتُ مُحَمَّدَ بْنَ إِسْمَاعِيلَ عَنْ عَدِيِّ بْنِ ثَابِتٍ عَنْ أَبِيهِ عَنْ جَدِّهِ قُلْتُ لَهُ مَا اسْمُ جَدِّ عَدِيٍّ قَالَ لاَ أَدْرِي ‏.‏ وَذُكِرَ عَنْ يَحْيَى بْنِ مَعِينٍ قَالَ اسْمُهُ دِينَارٌ ‏.‏</w:t>
      </w:r>
    </w:p>
    <w:p>
      <w:pPr/>
      <w:r>
        <w:t>Grade: Da'if (Darussalam)Reference : Jami` at-Tirmidhi 2748In-book reference : Book 43, Hadith 18English translation : Vol. 5, Book 41, Hadith 2748Report Error | Share | Copy ▼</w:t>
      </w:r>
    </w:p>
    <w:p>
      <w:r>
        <w:t>----------------------------------------</w:t>
      </w:r>
    </w:p>
    <w:p>
      <w:pPr/>
      <w:r>
        <w:t>Narrated Ibn 'Umar:that the Messenger of Allah (ﷺ) said: "Let one of you not have his brother stand from his seat then sit in it."</w:t>
      </w:r>
    </w:p>
    <w:p>
      <w:pPr/>
      <w:r>
        <w:t>حَدَّثَنَا قُتَيْبَةُ، حَدَّثَنَا حَمَّادُ بْنُ زَيْدٍ، عَنْ أَيُّوبَ، عَنْ نَافِعٍ، عَنِ ابْنِ عُمَرَ، أَنَّ رَسُولَ اللَّهِ صلى الله عليه وسلم قَالَ ‏</w:t>
        <w:br/>
        <w:t>"‏ لاَ يُقِمْ أَحَدُكُمْ أَخَاهُ مِنْ مَجْلِسِهِ ثُمَّ يَجْلِسُ فِيهِ ‏"‏ ‏.‏ قَالَ أَبُو عِيسَى هَذَا حَدِيثٌ حَسَنٌ صَحِيحٌ ‏.‏</w:t>
      </w:r>
    </w:p>
    <w:p>
      <w:pPr/>
      <w:r>
        <w:t>Grade: Sahih (Darussalam)Reference : Jami` at-Tirmidhi 2749In-book reference : Book 43, Hadith 19English translation : Vol. 5, Book 41, Hadith 2749Report Error | Share | Copy ▼</w:t>
      </w:r>
    </w:p>
    <w:p>
      <w:r>
        <w:t>----------------------------------------</w:t>
      </w:r>
    </w:p>
    <w:p>
      <w:pPr/>
      <w:r>
        <w:t>Narrated Ibn 'Umar:that the Messenger of Allah (ﷺ) said: "Let one of you not have his brother stand from his seat then sit in it."</w:t>
      </w:r>
    </w:p>
    <w:p>
      <w:pPr/>
      <w:r>
        <w:t>حَدَّثَنَا الْحَسَنُ بْنُ عَلِيٍّ الْخَلاَّلُ، أَخْبَرَنَا عَبْدُ الرَّزَّاقِ، أَخْبَرَنَا مَعْمَرٌ، عَنِ الزُّهْرِيِّ، عَنْ سَالِمٍ، عَنِ ابْنِ عُمَرَ، قَالَ قَالَ رَسُولُ اللَّهِ صلى الله عليه وسلم ‏</w:t>
        <w:br/>
        <w:t>"‏ لاَ يُقِمْ أَحَدُكُمْ أَخَاهُ مِنْ مَجْلِسِهِ ثُمَّ يَجْلِسُ فِيهِ ‏"‏ ‏.‏ قَالَ وَكَانَ الرَّجُلُ يَقُومُ لاِبْنِ عُمَرَ فَلاَ يَجْلِسُ فِيهِ ‏.‏ قَالَ أَبُو عِيسَى هَذَا حَدِيثٌ صَحِيحٌ ‏.‏</w:t>
      </w:r>
    </w:p>
    <w:p>
      <w:pPr/>
      <w:r>
        <w:t>Grade: Sahih (Darussalam)Reference : Jami` at-Tirmidhi 2750In-book reference : Book 43, Hadith 20English translation : Vol. 5, Book 41, Hadith 2750Report Error | Share | Copy ▼</w:t>
      </w:r>
    </w:p>
    <w:p>
      <w:r>
        <w:t>----------------------------------------</w:t>
      </w:r>
    </w:p>
    <w:p>
      <w:pPr/>
      <w:r>
        <w:t>Narrated Wahb bin Hudaifah:that the Messenger of Allah (ﷺ) said: "A man has more right to his seat. If he leaves for some need of his, then he returns, then he has more right to his seat."</w:t>
      </w:r>
    </w:p>
    <w:p>
      <w:pPr/>
      <w:r>
        <w:t>حَدَّثَنَا قُتَيْبَةُ، حَدَّثَنَا خَالِدُ بْنُ عَبْدِ اللَّهِ الْوَاسِطِيُّ، عَنْ عَمْرِو بْنِ يَحْيَى، عَنْ مُحَمَّدِ بْنِ يَحْيَى بْنِ حَبَّانَ، عَنْ عَمِّهِ، وَاسِعِ بْنِ حَبَّانَ، عَنْ وَهْبِ بْنِ حُذَيْفَةَ، أَنَّ رَسُولَ اللَّهِ صلى الله عليه وسلم قَالَ ‏</w:t>
        <w:br/>
        <w:t>"‏ الرَّجُلُ أَحَقُّ بِمَجْلِسِهِ وَإِنْ خَرَجَ لِحَاجَتِهِ ثُمَّ عَادَ فَهُوَ أَحَقُّ بِمَجْلِسِهِ ‏"‏ ‏.‏ قَالَ أَبُو عِيسَى هَذَا حَدِيثٌ حَسَنٌ صَحِيحٌ غَرِيبٌ ‏.‏ وَفِي الْبَابِ عَنْ أَبِي بَكْرَةَ وَأَبِي سَعِيدٍ وَأَبِي هُرَيْرَةَ ‏.‏</w:t>
      </w:r>
    </w:p>
    <w:p>
      <w:pPr/>
      <w:r>
        <w:t>Grade: Sahih (Darussalam)Reference : Jami` at-Tirmidhi 2751In-book reference : Book 43, Hadith 21English translation : Vol. 5, Book 41, Hadith 2751Report Error | Share | Copy ▼</w:t>
      </w:r>
    </w:p>
    <w:p>
      <w:r>
        <w:t>----------------------------------------</w:t>
      </w:r>
    </w:p>
    <w:p>
      <w:pPr/>
      <w:r>
        <w:t>Narrated 'Abdullah bin 'Amr:that the Messenger of Allah (ﷺ) said: "It is not lawful for a man to separate two people except with their permission."</w:t>
      </w:r>
    </w:p>
    <w:p>
      <w:pPr/>
      <w:r>
        <w:t>حَدَّثَنَا سُوَيْدٌ، أَخْبَرَنَا عَبْدُ اللَّهِ، أَخْبَرَنَا أُسَامَةُ بْنُ زَيْدٍ، حَدَّثَنِي عَمْرُو بْنُ شُعَيْبٍ، عَنْ أَبِيهِ، عَنْ عَبْدِ اللَّهِ بْنِ عَمْرٍو، أَنَّ رَسُولَ اللَّهِ صلى الله عليه وسلم قَالَ ‏</w:t>
        <w:br/>
        <w:t>"‏ لاَ يَحِلُّ لِلرَّجُلِ أَنْ يُفَرِّقَ بَيْنَ اثْنَيْنِ إِلاَّ بِإِذْنِهِمَا ‏"‏ ‏.‏ قَالَ أَبُو عِيسَى هَذَا حَدِيثٌ حَسَنٌ صَحِيحٌ ‏.‏ وَقَدْ رَوَاهُ عَامِرٌ الأَحْوَلُ عَنْ عَمْرِو بْنِ شُعَيْبٍ أَيْضًا ‏.‏</w:t>
      </w:r>
    </w:p>
    <w:p>
      <w:pPr/>
      <w:r>
        <w:t>Grade: Hasan (Darussalam)Reference : Jami` at-Tirmidhi 2752In-book reference : Book 43, Hadith 22English translation : Vol. 5, Book 41, Hadith 2752Report Error | Share | Copy ▼</w:t>
      </w:r>
    </w:p>
    <w:p>
      <w:r>
        <w:t>----------------------------------------</w:t>
      </w:r>
    </w:p>
    <w:p>
      <w:pPr/>
      <w:r>
        <w:t>Narrated Abu Miljaz:that a man sat in the middle of a circle so Hudhaifah said: "Cursed upon the tongue of Muhammad - or - Cursed, by Allah upon the tongue of Muhammad (ﷺ), is he who sits in the middle of a the circle."</w:t>
      </w:r>
    </w:p>
    <w:p>
      <w:pPr/>
      <w:r>
        <w:t>حَدَّثَنَا سُوَيْدٌ، أَخْبَرَنَا عَبْدُ اللَّهِ، أَخْبَرَنَا شُعْبَةُ، عَنْ قَتَادَةَ، عَنْ أَبِي مِجْلَزٍ، أَنَّ رَجُلاً، قَعَدَ وَسْطَ حَلْقَةٍ فَقَالَ حُذَيْفَةُ مَلْعُونٌ عَلَى لِسَانِ مُحَمَّدٍ أَوْ لَعَنَ اللَّهُ عَلَى لِسَانِ مُحَمَّدٍ صلى الله عليه وسلم - مَنْ قَعَدَ وَسْطَ الْحَلْقَةِ ‏.‏ قَالَ أَبُو عِيسَى هَذَا حَدِيثٌ حَسَنٌ صَحِيحٌ وَأَبُو مِجْلَزٍ اسْمُهُ لاَحِقُ بْنُ حُمَيْدٍ ‏.‏</w:t>
      </w:r>
    </w:p>
    <w:p>
      <w:pPr/>
      <w:r>
        <w:t>Grade: Da'if (Darussalam)Reference : Jami` at-Tirmidhi 2753In-book reference : Book 43, Hadith 23English translation : Vol. 5, Book 41, Hadith 2753Report Error | Share | Copy ▼</w:t>
      </w:r>
    </w:p>
    <w:p>
      <w:r>
        <w:t>----------------------------------------</w:t>
      </w:r>
    </w:p>
    <w:p>
      <w:pPr/>
      <w:r>
        <w:t>Narrated Anas:"There was no person more beloved to them than the Messenger of Allah (ﷺ)." [He said:] "And they would not stand when they saw him because they knew that he disliked that."</w:t>
      </w:r>
    </w:p>
    <w:p>
      <w:pPr/>
      <w:r>
        <w:t>حَدَّثَنَا عَبْدُ اللَّهِ بْنُ عَبْدِ الرَّحْمَنِ، أَخْبَرَنَا عَفَّانُ، أَخْبَرَنَا حَمَّادُ بْنُ سَلَمَةَ، عَنْ حُمَيْدٍ، عَنْ أَنَسٍ، قَالَ لَمْ يَكُنْ شَخْصٌ أَحَبَّ إِلَيْهِمْ مِنْ رَسُولِ اللَّهِ صلى الله عليه وسلم قَالَ وَكَانُوا إِذَا رَأَوْهُ لَمْ يَقُومُوا لِمَا يَعْلَمُونَ مِنْ كَرَاهِيَتِهِ لِذَلِكَ ‏.‏ قَالَ أَبُو عِيسَى هَذَا حَدِيثٌ حَسَنٌ صَحِيحٌ غَرِيبٌ مِنْ هَذَا الْوَجْهِ ‏.‏</w:t>
      </w:r>
    </w:p>
    <w:p>
      <w:pPr/>
      <w:r>
        <w:t>Grade: Sahih (Darussalam)Reference : Jami` at-Tirmidhi 2754In-book reference : Book 43, Hadith 24English translation : Vol. 5, Book 41, Hadith 2754Report Error | Share | Copy ▼</w:t>
      </w:r>
    </w:p>
    <w:p>
      <w:r>
        <w:t>----------------------------------------</w:t>
      </w:r>
    </w:p>
    <w:p>
      <w:pPr/>
      <w:r>
        <w:t>Narrated Abu Miljaz:that Mu'awiyah came out and 'Abdullah bin Az-Zubair and Ibn Safwan stood for him when they saw him, so he said: "Sit, I heard the Messenger of Allah (ﷺ) saying: 'Whoever wishes that he be received by men standing then, let him take his seat in the Fire.'"</w:t>
      </w:r>
    </w:p>
    <w:p>
      <w:pPr/>
      <w:r>
        <w:t>حَدَّثَنَا مَحْمُودُ بْنُ غَيْلاَنَ، حَدَّثَنَا قَبِيصَةُ، حَدَّثَنَا سُفْيَانُ، عَنْ حَبِيبِ بْنِ الشَّهِيدِ، عَنْ أَبِي مِجْلَزٍ، قَالَ خَرَجَ مُعَاوِيَةُ فَقَامَ عَبْدُ اللَّهِ بْنُ الزُّبَيْرِ وَابْنُ صَفْوَانَ حِينَ رَأَوْهُ ‏.‏ فَقَالَ اجْلِسَا سَمِعْتُ رَسُولَ اللَّهِ صلى الله عليه وسلم يَقُولُ ‏</w:t>
        <w:br/>
        <w:t xml:space="preserve">"‏ مَنْ سَرَّهُ أَنْ يَتَمَثَّلَ لَهُ الرِّجَالُ قِيَامًا فَلْيَتَبَوَّأْ مَقْعَدَهُ مِنَ النَّارِ ‏"‏ ‏.‏ وَفِي الْبَابِ عَنْ أَبِي أُمَامَةَ ‏.‏ قَالَ أَبُو عِيسَى هَذَا حَدِيثٌ حَسَنٌ ‏.‏ </w:t>
        <w:br/>
        <w:br/>
        <w:t>حَدَّثَنَا هَنَّادٌ، حَدَّثَنَا أَبُو أُسَامَةَ، عَنْ حَبِيبِ بْنِ الشَّهِيدِ، عَنْ أَبِي مِجْلَزٍ، عَنْ مُعَاوِيَةَ، عَنِ النَّبِيِّ صلى الله عليه وسلم مِثْلَهُ ‏.‏</w:t>
      </w:r>
    </w:p>
    <w:p>
      <w:pPr/>
      <w:r>
        <w:t>Grade: Hasan (Darussalam)Reference : Jami` at-Tirmidhi 2755In-book reference : Book 43, Hadith 25English translation : Vol. 5, Book 41, Hadith 2755Report Error | Share | Copy ▼</w:t>
      </w:r>
    </w:p>
    <w:p>
      <w:r>
        <w:t>----------------------------------------</w:t>
      </w:r>
    </w:p>
    <w:p>
      <w:pPr/>
      <w:r>
        <w:t>Narrated Abu Hurairah:that the Messenger of Allah (ﷺ) said: "Five are from the Fitrah: Cutting the pubic hair, circumcision, paring the mustache, plucking the under arm hair and trimming the fingernails."</w:t>
      </w:r>
    </w:p>
    <w:p>
      <w:pPr/>
      <w:r>
        <w:t>حَدَّثَنَا الْحَسَنُ بْنُ عَلِيٍّ الْحُلْوَانِيُّ الْخَلاَّلُ، وَغَيْرُ، وَاحِدٍ، قَالُوا حَدَّثَنَا عَبْدُ الرَّزَّاقِ، أَخْبَرَنَا مَعْمَرٌ، عَنِ الزُّهْرِيِّ، عَنْ سَعِيدِ بْنِ الْمُسَيَّبِ، عَنْ أَبِي هُرَيْرَةَ، قَالَ قَالَ رَسُولُ اللَّهِ صلى الله عليه وسلم ‏</w:t>
        <w:br/>
        <w:t>"‏ خَمْسٌ مِنَ الْفِطْرَةِ الاِسْتِحْدَادُ وَالْخِتَانُ وَقَصُّ الشَّارِبِ وَنَتْفُ الإِبْطِ وَتَقْلِيمُ الأَظْفَارِ ‏"‏ ‏.‏ قَالَ أَبُو عِيسَى هَذَا حَدِيثٌ حَسَنٌ صَحِيحٌ ‏.‏</w:t>
      </w:r>
    </w:p>
    <w:p>
      <w:pPr/>
      <w:r>
        <w:t>Grade: Sahih (Darussalam)Reference : Jami` at-Tirmidhi 2756In-book reference : Book 43, Hadith 26English translation : Vol. 5, Book 41, Hadith 2756Report Error | Share | Copy ▼</w:t>
      </w:r>
    </w:p>
    <w:p>
      <w:r>
        <w:t>----------------------------------------</w:t>
      </w:r>
    </w:p>
    <w:p>
      <w:pPr/>
      <w:r>
        <w:t>Narrated 'Aishah:that the Prophet (ﷺ) said: "Ten are from the Fitrah: Paring the mustache, leaving the beard to grow, Siwak, cleaning the nose with water, paring the fingernails, washing the knuckles, plucking the underarm hair, shaving the pubic hairs, and Intiqas with water."</w:t>
      </w:r>
    </w:p>
    <w:p>
      <w:pPr/>
      <w:r>
        <w:t>حَدَّثَنَا قُتَيْبَةُ، وَهَنَّادٌ، قَالاَ حَدَّثَنَا وَكِيعٌ، عَنْ زَكَرِيَّا بْنِ أَبِي زَائِدَةَ، عَنْ مُصْعَبِ بْنِ شَيْبَةَ، عَنْ طَلْقِ بْنِ حَبِيبٍ، عَنْ عَبْدِ اللَّهِ بْنِ الزُّبَيْرِ، عَنْ عَائِشَةَ، أَنَّ النَّبِيَّ صلى الله عليه وسلم قَالَ ‏</w:t>
        <w:br/>
        <w:t>"‏ عَشْرٌ مِنَ الْفِطْرَةِ قَصُّ الشَّارِبِ وَإِعْفَاءُ اللِّحْيَةِ وَالسِّوَاكُ وَالاِسْتِنْشَاقُ وَقَصُّ الأَظْفَارِ وَغَسْلُ الْبَرَاجِمِ وَنَتْفُ الإِبْطِ وَحَلْقُ الْعَانَةِ وَانْتِقَاصُ الْمَاءِ ‏"‏ ‏.‏ قَالَ زَكَرِيَّا قَالَ مُصْعَبٌ وَنَسِيتُ الْعَاشِرَةَ إِلاَّ أَنْ تَكُونَ الْمَضْمَضَةَ ‏.‏ قَالَ أَبُو عُبَيْدٍ انْتِقَاصُ الْمَاءِ الاِسْتِنْجَاءُ بِالْمَاءِ ‏.‏ وَفِي الْبَابِ عَنْ عَمَّارِ بْنِ يَاسِرٍ وَابْنِ عُمَرَ وَأَبِي هُرَيْرَةَ ‏.‏ قَالَ أَبُو عِيسَى هَذَا حَدِيثٌ حَسَنٌ ‏.‏</w:t>
      </w:r>
    </w:p>
    <w:p>
      <w:pPr/>
      <w:r>
        <w:t>Grade: Sahih (Darussalam)Reference : Jami` at-Tirmidhi 2757In-book reference : Book 43, Hadith 27English translation : Vol. 5, Book 41, Hadith 2757Report Error | Share | Copy ▼</w:t>
      </w:r>
    </w:p>
    <w:p>
      <w:r>
        <w:t>----------------------------------------</w:t>
      </w:r>
    </w:p>
    <w:p>
      <w:pPr/>
      <w:r>
        <w:t>Narrated Anas:from the Prophet (ﷺ), that he (ﷺ) fixed the time as every forty nights for them to trimming the fingernails, taking from the mustache, and shaving the pubic hairs.</w:t>
      </w:r>
    </w:p>
    <w:p>
      <w:pPr/>
      <w:r>
        <w:t>حَدَّثَنَا إِسْحَاقُ بْنُ مَنْصُورٍ، أَخْبَرَنَا عَبْدُ الصَّمَدِ بْنُ عَبْدِ الْوَارِثِ، حَدَّثَنَا صَدَقَةُ بْنُ مُوسَى أَبُو مُحَمَّدٍ، صَاحِبُ الدَّقِيقِ حَدَّثَنَا أَبُو عِمْرَانَ الْجَوْنِيُّ، عَنْ أَنَسِ بْنِ مَالِكٍ، عَنِ النَّبِيِّ صلى الله عليه وسلم أَنَّهُ وَقَّتَ لَهُمْ فِي كُلِّ أَرْبَعِينَ لَيْلَةً تَقْلِيمَ الأَظْفَارِ وَأَخْذَ الشَّارِبِ وَحَلْقَ الْعَانَةِ ‏.‏</w:t>
      </w:r>
    </w:p>
    <w:p>
      <w:pPr/>
      <w:r>
        <w:t>Grade: Da'if (Darussalam)Reference : Jami` at-Tirmidhi 2758In-book reference : Book 43, Hadith 28English translation : Vol. 5, Book 41, Hadith 2758Report Error | Share | Copy ▼</w:t>
      </w:r>
    </w:p>
    <w:p>
      <w:r>
        <w:t>----------------------------------------</w:t>
      </w:r>
    </w:p>
    <w:p>
      <w:pPr/>
      <w:r>
        <w:t>Narrated Anas bin Malik:"[The Messenger of Allah (ﷺ)] fixed the time for us paring the mustache, trimming the fingernails, shaving the pubic hairs and plucking the underarm hairs - that we not leave it for more than forty days."</w:t>
      </w:r>
    </w:p>
    <w:p>
      <w:pPr/>
      <w:r>
        <w:t>حَدَّثَنَا قُتَيْبَةُ، حَدَّثَنَا جَعْفَرُ بْنُ سُلَيْمَانَ، عَنْ أَبِي عِمْرَانَ الْجَوْنِيِّ، عَنْ أَنَسِ بْنِ مَالِكٍ، قَالَ وَقَّتَ لَنَا رَسُولُ اللَّهِ صلى الله عليه وسلم فِي قَصِّ الشَّارِبِ وَتَقْلِيمِ الأَظْفَارِ وَحَلْقِ الْعَانَةِ وَنَتْفِ الإِبْطِ أَنْ لاَ نَتْرُكَ أَكْثَرَ مِنْ أَرْبَعِينَ يَوْمًا ‏.‏ قَالَ هَذَا أَصَحُّ مِنْ حَدِيثِ الأَوَّلِ ‏.‏ وَصَدَقَةُ بْنُ مُوسَى لَيْسَ عِنْدَهُمْ بِالْحَافِظِ ‏.‏</w:t>
      </w:r>
    </w:p>
    <w:p>
      <w:pPr/>
      <w:r>
        <w:t>Grade: Sahih (Darussalam)Reference : Jami` at-Tirmidhi 2759In-book reference : Book 43, Hadith 29English translation : Vol. 5, Book 41, Hadith 2759Report Error | Share | Copy ▼</w:t>
      </w:r>
    </w:p>
    <w:p>
      <w:r>
        <w:t>----------------------------------------</w:t>
      </w:r>
    </w:p>
    <w:p>
      <w:pPr/>
      <w:r>
        <w:t>Narrated Ibn 'Abbas:"The Prophet (ﷺ) would pare, or take from his mustache, and Ibrahim Khalilur-Rahman would do it (as well)."</w:t>
      </w:r>
    </w:p>
    <w:p>
      <w:pPr/>
      <w:r>
        <w:t>حَدَّثَنَا مُحَمَّدُ بْنُ عُمَرَ بْنِ الْوَلِيدِ الْكِنْدِيُّ الْكُوفِيُّ، حَدَّثَنَا يَحْيَى بْنُ آدَمَ، عَنْ إِسْرَائِيلَ، عَنْ سِمَاكٍ، عَنْ عِكْرِمَةَ، عَنِ ابْنِ عَبَّاسٍ، قَالَ كَانَ النَّبِيُّ صلى الله عليه وسلم يَقُصُّ أَوْ يَأْخُذُ مِنْ شَارِبِهِ وَكَانَ إِبْرَاهِيمُ خَلِيلُ الرَّحْمَنِ يَفْعَلُهُ ‏.‏ قَالَ أَبُو عِيسَى هَذَا حَدِيثٌ حَسَنٌ غَرِيبٌ ‏.‏</w:t>
      </w:r>
    </w:p>
    <w:p>
      <w:pPr/>
      <w:r>
        <w:t>Grade: Da'if (Darussalam)Reference : Jami` at-Tirmidhi 2760In-book reference : Book 43, Hadith 30English translation : Vol. 5, Book 41, Hadith 2760Report Error | Share | Copy ▼</w:t>
      </w:r>
    </w:p>
    <w:p>
      <w:r>
        <w:t>----------------------------------------</w:t>
      </w:r>
    </w:p>
    <w:p>
      <w:pPr/>
      <w:r>
        <w:t>Narrated Zaid bin Arqam:that the Messenger of Allah (ﷺ) said: "Whoever does not take from his mustache, then he is not from us."</w:t>
      </w:r>
    </w:p>
    <w:p>
      <w:pPr/>
      <w:r>
        <w:t>حَدَّثَنَا أَحْمَدُ بْنُ مَنِيعٍ، حَدَّثَنَا عَبِيدَةُ بْنُ حُمَيْدٍ، عَنْ يُوسُفَ بْنِ صُهَيْبٍ، عَنْ حَبِيبِ بْنِ يَسَارٍ، عَنْ زَيْدِ بْنِ أَرْقَمَ، أَنَّ رَسُولَ اللَّهِ صلى الله عليه وسلم قَالَ ‏</w:t>
        <w:br/>
        <w:t xml:space="preserve">"‏ مَنْ لَمْ يَأْخُذْ مِنْ شَارِبِهِ فَلَيْسَ مِنَّا ‏"‏ ‏.‏ وَفِي الْبَابِ عَنِ الْمُغِيرَةِ بْنِ شُعْبَةَ ‏.‏ قَالَ أَبُو عِيسَى هَذَا حَدِيثٌ حَسَنٌ صَحِيحٌ ‏.‏ </w:t>
        <w:br/>
        <w:br/>
        <w:t xml:space="preserve"> حَدَّثَنَا مُحَمَّدُ بْنُ بَشَّارٍ، حَدَّثَنَا يَحْيَى بْنُ سَعِيدٍ، عَنْ يُوسُفَ بْنِ صُهَيْبٍ، بِهَذَا الإِسْنَادِ نَحْوَهُ ‏.‏</w:t>
      </w:r>
    </w:p>
    <w:p>
      <w:pPr/>
      <w:r>
        <w:t>Grade: Sahih (Darussalam)Reference : Jami` at-Tirmidhi 2761In-book reference : Book 43, Hadith 31English translation : Vol. 5, Book 41, Hadith 2761Report Error | Share | Copy ▼</w:t>
      </w:r>
    </w:p>
    <w:p>
      <w:r>
        <w:t>----------------------------------------</w:t>
      </w:r>
    </w:p>
    <w:p>
      <w:pPr/>
      <w:r>
        <w:t>Narrated 'Amr bin Shu'aib:from his father, from his grandfather that he Prophet (ﷺ) would take from his beard; from its breadth and its length.</w:t>
      </w:r>
    </w:p>
    <w:p>
      <w:pPr/>
      <w:r>
        <w:t xml:space="preserve">حَدَّثَنَا هَنَّادٌ، حَدَّثَنَا عُمَرُ بْنُ هَارُونَ، عَنْ أُسَامَةَ بْنِ زَيْدٍ، عَنْ عَمْرِو بْنِ شُعَيْبٍ، عَنْ أَبِيهِ، عَنْ جَدِّهِ، أَنَّ النَّبِيَّ صلى الله عليه وسلم كَانَ يَأْخُذُ مِنْ لِحْيَتِهِ مِنْ عَرْضِهَا وَطُولِهَا ‏.‏ قَالَ أَبُو عِيسَى هَذَا حَدِيثٌ غَرِيبٌ ‏.‏ وَسَمِعْتُ مُحَمَّدَ بْنَ إِسْمَاعِيلَ يَقُولُ عُمَرُ بْنُ هَارُونَ مُقَارِبُ الْحَدِيثِ لاَ أَعْرِفُ لَهُ حَدِيثًا لَيْسَ إِسْنَادُهُ أَصْلاً أَوْ قَالَ يَنْفَرِدُ بِهِ إِلاَّ هَذَا الْحَدِيثَ كَانَ النَّبِيُّ صلى الله عليه وسلم يَأْخُذُ مِنْ لِحْيَتِهِ مِنْ عَرْضِهَا وَطُولِهَا ‏.‏ لاَ نَعْرِفُهُ إِلاَّ مِنْ حَدِيثِ عُمَرَ بْنِ هَارُونَ وَرَأَيْتُهُ حَسَنَ الرَّأْىِ فِي عُمَرَ بْنِ هَارُونَ ‏.‏ قَالَ أَبُو عِيسَى وَسَمِعْتُ قُتَيْبَةَ يَقُولُ عُمَرُ بْنُ هَارُونَ كَانَ صَاحِبَ حَدِيثٍ وَكَانَ يَقُولُ الإِيمَانُ قَوْلٌ وَعَمَلٌ ‏.‏ </w:t>
        <w:br/>
        <w:br/>
        <w:t xml:space="preserve"> قَالَ سَمِعْتُ قُتَيْبَةَ، حَدَّثَنَا وَكِيعُ بْنُ الْجَرَّاحِ، عَنْ رَجُلٍ، عَنْ ثَوْرِ بْنِ يَزِيدَ، أَنَّ النَّبِيَّ صلى الله عليه وسلم نَصَبَ الْمَنْجَنِيقَ عَلَى أَهْلِ الطَّائِفِ ‏.‏ قَالَ قُتَيْبَةُ قُلْتُ لِوَكِيعٍ مَنْ هَذَا قَالَ صَاحِبُكُمْ عُمَرُ بْنُ هَارُونَ ‏.‏</w:t>
      </w:r>
    </w:p>
    <w:p>
      <w:pPr/>
      <w:r>
        <w:t>Grade: Da'if (Darussalam)Reference : Jami` at-Tirmidhi 2762In-book reference : Book 43, Hadith 32English translation : Vol. 5, Book 41, Hadith 2762Report Error | Share | Copy ▼</w:t>
      </w:r>
    </w:p>
    <w:p>
      <w:r>
        <w:t>----------------------------------------</w:t>
      </w:r>
    </w:p>
    <w:p>
      <w:pPr/>
      <w:r>
        <w:t>Narrated Ibn 'Umar:that the Messenger of Allah (ﷺ) said: "Trim the mustache and leave the beard to grow."</w:t>
      </w:r>
    </w:p>
    <w:p>
      <w:pPr/>
      <w:r>
        <w:t>حَدَّثَنَا الْحَسَنُ بْنُ عَلِيٍّ الْخَلاَّلُ، حَدَّثَنَا عَبْدُ اللَّهِ بْنُ نُمَيْرٍ، عَنْ عُبَيْدِ اللَّهِ بْنِ عُمَرَ، عَنْ نَافِعٍ، عَنِ ابْنِ عُمَرَ، قَالَ قَالَ رَسُولُ اللَّهِ صلى الله عليه وسلم ‏</w:t>
        <w:br/>
        <w:t>"‏ أَحْفُوا الشَّوَارِبَ وَأَعْفُوا اللِّحَى ‏"‏ ‏.‏ قَالَ أَبُو عِيسَى هَذَا حَدِيثٌ صَحِيحٌ ‏.‏</w:t>
      </w:r>
    </w:p>
    <w:p>
      <w:pPr/>
      <w:r>
        <w:t>Grade: Sahih (Darussalam)Reference : Jami` at-Tirmidhi 2763In-book reference : Book 43, Hadith 33English translation : Vol. 5, Book 41, Hadith 2763Report Error | Share | Copy ▼</w:t>
      </w:r>
    </w:p>
    <w:p>
      <w:r>
        <w:t>----------------------------------------</w:t>
      </w:r>
    </w:p>
    <w:p>
      <w:pPr/>
      <w:r>
        <w:t>Narrated Ibn 'Umar:that the Messenger of Allah (ﷺ) ordered trimming the mustache and leaving the beard to grow.</w:t>
      </w:r>
    </w:p>
    <w:p>
      <w:pPr/>
      <w:r>
        <w:t>حَدَّثَنَا الأَنْصَارِيُّ، حَدَّثَنَا مَعْنٌ، حَدَّثَنَا مَالِكٌ، عَنْ أَبِي بَكْرِ بْنِ نَافِعٍ، عَنْ أَبِيهِ، عَنِ ابْنِ عُمَرَ، أَنَّ رَسُولَ اللَّهِ صلى الله عليه وسلم أَمَرَنَا بِإِحْفَاءِ الشَّوَارِبِ وَإِعْفَاءِ اللِّحَى ‏.‏ قَالَ أَبُو عِيسَى هَذَا حَدِيثٌ حَسَنٌ صَحِيحٌ ‏.‏ وَأَبُو بَكْرِ بْنُ نَافِعٍ هُوَ مَوْلَى ابْنِ عُمَرَ ثِقَةٌ وَعُمَرُ بْنُ نَافِعٍ ثِقَةٌ وَعَبْدُ اللَّهِ بْنُ نَافِعٍ مَوْلَى ابْنِ عُمَرَ يُضَعَّفُ ‏.‏</w:t>
      </w:r>
    </w:p>
    <w:p>
      <w:pPr/>
      <w:r>
        <w:t>Grade: Sahih (Darussalam)Reference : Jami` at-Tirmidhi 2764In-book reference : Book 43, Hadith 34English translation : Vol. 5, Book 41, Hadith 2764Report Error | Share | Copy ▼</w:t>
      </w:r>
    </w:p>
    <w:p>
      <w:r>
        <w:t>----------------------------------------</w:t>
      </w:r>
    </w:p>
    <w:p>
      <w:pPr/>
      <w:r>
        <w:t>Narrated 'Abbad bin Tamim:from his paternal uncle, that he saw the Prophet (ﷺ) reclining in the Masjid, and placing one of his feet atop another.</w:t>
      </w:r>
    </w:p>
    <w:p>
      <w:pPr/>
      <w:r>
        <w:t>حَدَّثَنَا سَعِيدُ بْنُ عَبْدِ الرَّحْمَنِ الْمَخْزُومِيُّ، وَغَيْرُ، وَاحِدٍ، قَالُوا حَدَّثَنَا سُفْيَانُ بْنُ عُيَيْنَةَ، عَنِ الزُّهْرِيِّ، عن عَبَّادِ بْنِ تَمِيمٍ، عَنْ عَمِّهِ، أَنَّهُ رَأَى النَّبِيَّ صلى الله عليه وسلم مُسْتَلْقِيًا فِي الْمَسْجِدِ وَاضِعًا إِحْدَى رِجْلَيْهِ عَلَى الأُخْرَى ‏.‏ قَالَ أَبُو عِيسَى هَذَا حَدِيثٌ حَسَنٌ صَحِيحٌ ‏.‏ وَعَمُّ عَبَّادِ بْنِ تَمِيمٍ هُوَ عَبْدُ اللَّهِ بْنُ زَيْدِ بْنِ عَاصِمٍ الْمَازِنِيُّ ‏.‏</w:t>
      </w:r>
    </w:p>
    <w:p>
      <w:pPr/>
      <w:r>
        <w:t>Grade: Sahih (Darussalam)Reference : Jami` at-Tirmidhi 2765In-book reference : Book 43, Hadith 35English translation : Vol. 5, Book 41, Hadith 2765Report Error | Share | Copy ▼</w:t>
      </w:r>
    </w:p>
    <w:p>
      <w:r>
        <w:t>----------------------------------------</w:t>
      </w:r>
    </w:p>
    <w:p>
      <w:pPr/>
      <w:r>
        <w:t>Narrated Jabir:"The Messenger of Allah (ﷺ) prohibited Ishtimal As-Samma, Al-Ihtiba in one garment, and that a man raise one of his feet atop the other while he is reclining on his back."</w:t>
      </w:r>
    </w:p>
    <w:p>
      <w:pPr/>
      <w:r>
        <w:t>حَدَّثَنَا عُبَيْدُ بْنُ أَسْبَاطِ بْنِ مُحَمَّدٍ الْقُرَشِيُّ، حَدَّثَنَا أَبِي، حَدَّثَنَا سُلَيْمَانُ التَّيْمِيُّ، عَنْ خِدَاشٍ، عَنْ أَبِي الزُّبَيْرِ، عَنْ جَابِرٍ، قَالَ قَالَ رَسُولُ اللَّهِ صلى الله عليه وسلم ‏</w:t>
        <w:br/>
        <w:t>"‏ إِذَا اسْتَلْقَى أَحَدُكُمْ عَلَى ظَهْرِهِ فَلاَ يَضَعْ إِحْدَى رِجْلَيْهِ عَلَى الأُخْرَى ‏"‏ ‏.‏ هَذَا حَدِيثٌ رَوَاهُ غَيْرُ وَاحِدٍ عَنْ سُلَيْمَانَ التَّيْمِيِّ ‏.‏ وَلاَ يُعْرَفُ خِدَاشٌ هَذَا مَنْ هُوَ وَقَدْ رَوَى لَهُ سُلَيْمَانُ التَّيْمِيُّ غَيْرَ حَدِيثٍ ‏.‏</w:t>
      </w:r>
    </w:p>
    <w:p>
      <w:pPr/>
      <w:r>
        <w:t>Grade: Sahih (Darussalam)Reference : Jami` at-Tirmidhi 2766In-book reference : Book 43, Hadith 36English translation : Vol. 5, Book 41, Hadith 2766Report Error | Share | Copy ▼</w:t>
      </w:r>
    </w:p>
    <w:p>
      <w:r>
        <w:t>----------------------------------------</w:t>
      </w:r>
    </w:p>
    <w:p>
      <w:pPr/>
      <w:r>
        <w:t>Narrated Jabir:"The Messenger of Allah (ﷺ) prohibited Ishtimal As-Samma, Al-Ihtiba in one garment, and that a man raise one of his feet atop the other while he is reclining on his back."</w:t>
      </w:r>
    </w:p>
    <w:p>
      <w:pPr/>
      <w:r>
        <w:t>حَدَّثَنَا قُتَيْبَةُ، حَدَّثَنَا اللَّيْثُ، عَنْ أَبِي الزُّبَيْرِ، عَنْ جَابِرٍ، أَنَّ رَسُولَ اللَّهِ صلى الله عليه وسلم نَهَى عَنِ اشْتِمَالِ الصَّمَّاءِ وَالاِحْتِبَاءِ فِي ثَوْبٍ وَاحِدٍ وَأَنْ يَرْفَعَ الرَّجُلُ إِحْدَى رِجْلَيْهِ عَلَى الأُخْرَى وَهُوَ مُسْتَلْقٍ عَلَى ظَهْرِهِ ‏.‏ قَالَ أَبُو عِيسَى هَذَا حَدِيثٌ حَسَنٌ صَحِيحٌ ‏.‏</w:t>
      </w:r>
    </w:p>
    <w:p>
      <w:pPr/>
      <w:r>
        <w:t>Grade: Sahih (Darussalam)Reference : Jami` at-Tirmidhi 2767In-book reference : Book 43, Hadith 37English translation : Vol. 5, Book 41, Hadith 2767Report Error | Share | Copy ▼</w:t>
      </w:r>
    </w:p>
    <w:p>
      <w:r>
        <w:t>----------------------------------------</w:t>
      </w:r>
    </w:p>
    <w:p>
      <w:pPr/>
      <w:r>
        <w:t>Narrated Abu Hurairah:that the Messenger of Allah (ﷺ) saw a man laying on his stomach so he said: "Indeed such laying is not loved by Allah."</w:t>
      </w:r>
    </w:p>
    <w:p>
      <w:pPr/>
      <w:r>
        <w:t>حَدَّثَنَا أَبُو كُرَيْبٍ، حَدَّثَنَا عَبْدَةُ بْنُ سُلَيْمَانَ، وَعَبْدُ الرَّحِيمِ، عَنْ مُحَمَّدِ بْنِ عَمْرٍو، حَدَّثَنَا أَبُو سَلَمَةَ، عَنْ أَبِي هُرَيْرَةَ، قَالَ رَأَى رَسُولُ اللَّهِ صلى الله عليه وسلم رَجُلاً مُضْطَجِعًا عَلَى بَطْنِهِ فَقَالَ ‏</w:t>
        <w:br/>
        <w:t>"‏ إِنَّ هَذِهِ ضَجْعَةٌ لاَ يُحِبُّهَا اللَّهُ ‏"‏ ‏.‏ وَفِي الْبَابِ عَنْ طِهْفَةَ وَابْنِ عُمَرَ ‏.‏ قَالَ أَبُو عِيسَى وَرَوَى يَحْيَى بْنُ أَبِي كَثِيرٍ هَذَا الْحَدِيثَ عَنْ أَبِي سَلَمَةَ عَنْ يَعِيشَ بْنِ طِهْفَةَ عَنْ أَبِيهِ وَيُقَالُ طِخْفَةُ وَالصَّحِيحُ طِهْفَةُ ‏.‏ وَقَالَ بَعْضُ الْحُفَّاظِ الصَّحِيحُ طِخْفَةُ وَيُقَالُ طِغْفَةُ ‏.‏ يَعِيشُ هُوَ مِنَ الصَّحَابَةِ ‏.‏</w:t>
      </w:r>
    </w:p>
    <w:p>
      <w:pPr/>
      <w:r>
        <w:t>Grade: Hasan (Darussalam)Reference : Jami` at-Tirmidhi 2768In-book reference : Book 43, Hadith 38English translation : Vol. 5, Book 41, Hadith 2768Report Error | Share | Copy ▼</w:t>
      </w:r>
    </w:p>
    <w:p>
      <w:r>
        <w:t>----------------------------------------</w:t>
      </w:r>
    </w:p>
    <w:p>
      <w:pPr/>
      <w:r>
        <w:t>Narrated Bahz bin Hakim:"My father narrated to me from my grandfather, who said: 'I said: "O Messenger of Allah! Regarding our 'Awrah, what of it must we cover and what of it may we leave?" He said: "Protect your 'Awrah except from your wife or what your right hand possesses."' He said: "What about a man with another man?" He said: "If you are able to not let anyone see it, then do so." I said: "What about a man when he is alone?" He said: "Allah is most deserving of being shy from Him."</w:t>
      </w:r>
    </w:p>
    <w:p>
      <w:pPr/>
      <w:r>
        <w:t>حَدَّثَنَا مُحَمَّدُ بْنُ بَشَّارٍ، حَدَّثَنَا يَحْيَى بْنُ سَعِيدٍ، حَدَّثَنَا بَهْزُ بْنُ حَكِيمٍ، حَدَّثَنِي أَبِي، عَنْ جَدِّي، قَالَ قُلْتُ يَا رَسُولَ اللَّهِ عَوْرَاتُنَا مَا نَأْتِي مِنْهَا وَمَا نَذَرُ قَالَ ‏"‏ احْفَظْ عَوْرَتَكَ إِلاَّ مِنْ زَوْجَتِكَ أَوْ مِمَّا مَلَكَتْ يَمِينُكَ ‏"‏ ‏.‏ فَقَالَ الرَّجُلُ يَكُونُ مَعَ الرَّجُلِ قَالَ ‏"‏ إِنِ اسْتَطَعْتَ أَنْ لاَ يَرَاهَا أَحَدٌ فَافْعَلْ ‏"‏ ‏.‏ قُلْتُ وَالرَّجُلُ يَكُونُ خَالِيًا ‏.‏ قَالَ ‏"‏ فَاللَّهُ أَحَقُّ أَنْ يُسْتَحْيَا مِنْهُ ‏"‏ ‏.‏ قَالَ أَبُو عِيسَى هَذَا حَدِيثٌ حَسَنٌ ‏.‏ وَجَدُّ بَهْزٍ اسْمُهُ مُعَاوِيَةُ بْنُ حَيْدَةَ الْقُشَيْرِيُّ وَقَدْ رَوَى الْجُرَيْرِيُّ عَنْ حَكِيمِ بْنِ مُعَاوِيَةَ وَهُوَ وَالِدُ بَهْزٍ ‏.‏</w:t>
      </w:r>
    </w:p>
    <w:p>
      <w:pPr/>
      <w:r>
        <w:t>Grade: Hasan (Darussalam)Reference : Jami` at-Tirmidhi 2769In-book reference : Book 43, Hadith 39English translation : Vol. 5, Book 41, Hadith 2769Report Error | Share | Copy ▼</w:t>
      </w:r>
    </w:p>
    <w:p>
      <w:r>
        <w:t>----------------------------------------</w:t>
      </w:r>
    </w:p>
    <w:p>
      <w:pPr/>
      <w:r>
        <w:t>Narrated Jabir bin Samurah:"I saw the Messenger of Allah (ﷺ) reclining upon as pillow, on his left side."</w:t>
      </w:r>
    </w:p>
    <w:p>
      <w:pPr/>
      <w:r>
        <w:t>حَدَّثَنَا عَبَّاسُ بْنُ مُحَمَّدٍ الدُّورِيُّ الْبَغْدَادِيُّ، حَدَّثَنَا إِسْحَاقُ بْنُ مَنْصُورٍ الْكُوفِيُّ، أَخْبَرَنَا إِسْرَائِيلُ، عَنْ سِمَاكِ بْنِ حَرْبٍ، عَنْ جَابِرِ بْنِ سَمُرَةَ، قَالَ رَأَيْتُ النَّبِيَّ صلى الله عليه وسلم مُتَّكِئًا عَلَى وِسَادَةٍ عَلَى يَسَارِهِ ‏.‏ قَالَ أَبُو عِيسَى هَذَا حَدِيثٌ حَسَنٌ غَرِيبٌ وَرَوَى غَيْرُ وَاحِدٍ هَذَا الْحَدِيثَ عَنْ إِسْرَائِيلَ عَنْ سِمَاكٍ عَنْ جَابِرِ بْنِ سَمُرَةَ قَالَ رَأَيْتُ النَّبِيَّ صلى الله عليه وسلم مُتَّكِئًا عَلَى وِسَادَةٍ ‏.‏ وَلَمْ يَذْكُرْ عَلَى يَسَارِهِ ‏.‏</w:t>
      </w:r>
    </w:p>
    <w:p>
      <w:pPr/>
      <w:r>
        <w:t>Grade: Sahih (Darussalam)Reference : Jami` at-Tirmidhi 2770In-book reference : Book 43, Hadith 40English translation : Vol. 5, Book 41, Hadith 2770Report Error | Share | Copy ▼</w:t>
      </w:r>
    </w:p>
    <w:p>
      <w:r>
        <w:t>----------------------------------------</w:t>
      </w:r>
    </w:p>
    <w:p>
      <w:pPr/>
      <w:r>
        <w:t>Narrated Jabir bin Samurah:"I saw the Prophet (ﷺ) reclining upon a pillow."</w:t>
      </w:r>
    </w:p>
    <w:p>
      <w:pPr/>
      <w:r>
        <w:t>حَدَّثَنَا يُوسُفُ بْنُ عِيسَى، حَدَّثَنَا وَكِيعٌ، عَنْ إِسْرَائِيلَ، عَنْ سِمَاكِ بْنِ حَرْبٍ، عَنْ جَابِرِ بْنِ سَمُرَةَ، قَالَ رَأَيْتُ النَّبِيَّ صلى الله عليه وسلم مُتَّكِئًا عَلَى وِسَادَةٍ ‏.‏ هَذَا حَدِيثٌ صَحِيحٌ ‏.‏</w:t>
      </w:r>
    </w:p>
    <w:p>
      <w:pPr/>
      <w:r>
        <w:t>Grade: Sahih (Darussalam)Reference : Jami` at-Tirmidhi 2771In-book reference : Book 43, Hadith 41English translation : Vol. 5, Book 41, Hadith 2771Report Error | Share | Copy ▼</w:t>
      </w:r>
    </w:p>
    <w:p>
      <w:r>
        <w:t>----------------------------------------</w:t>
      </w:r>
    </w:p>
    <w:p>
      <w:pPr/>
      <w:r>
        <w:t>Narrated Abu Mas'ud:that the Messenger of Allah (ﷺ) said: "A man is not lead in his dominion, and his seat of honor in his house is not sat in without his permission."</w:t>
      </w:r>
    </w:p>
    <w:p>
      <w:pPr/>
      <w:r>
        <w:t>حَدَّثَنَا هَنَّادٌ، حَدَّثَنَا أَبُو مُعَاوِيَةَ، عَنِ الأَعْمَشِ، عَنْ إِسْمَاعِيلَ بْنِ رَجَاءٍ، عَنْ أَوْسِ بْنِ ضَمْعَجٍ، عَنْ أَبِي مَسْعُودٍ، أَنَّ رَسُولَ اللَّهِ صلى الله عليه وسلم قَالَ ‏</w:t>
        <w:br/>
        <w:t>"‏ لاَ يُؤَمُّ الرَّجُلُ فِي سُلْطَانِهِ وَلاَ يُجْلَسُ عَلَى تَكْرِمَتِهِ فِي بَيْتِهِ إِلاَّ بِإِذْنِهِ ‏"‏ ‏.‏ قَالَ أَبُو عِيسَى هَذَا حَدِيثٌ حَسَنٌ صَحِيحٌ ‏.‏</w:t>
      </w:r>
    </w:p>
    <w:p>
      <w:pPr/>
      <w:r>
        <w:t>Grade: Sahih (Darussalam)Reference : Jami` at-Tirmidhi 2772In-book reference : Book 43, Hadith 42English translation : Vol. 5, Book 41, Hadith 2772Report Error | Share | Copy ▼</w:t>
      </w:r>
    </w:p>
    <w:p>
      <w:r>
        <w:t>----------------------------------------</w:t>
      </w:r>
    </w:p>
    <w:p>
      <w:pPr/>
      <w:r>
        <w:t>Narrated 'Abdullah bin Buraidah:"I heard my father Buraidah saying: 'I was walking with the Prophet (ﷺ) when a man came to him with a donkey, so he said: "O Messenger of Allah! Ride" and the man moved toward the back. The Messenger of Allah (ﷺ) said: "No, you have more right to the front of your beast, unless you allot it for me." He said: "I have allotted it for you.'" He said: 'So he rode.'"</w:t>
      </w:r>
    </w:p>
    <w:p>
      <w:pPr/>
      <w:r>
        <w:t>حَدَّثَنَا أَبُو عَمَّارٍ الْحُسَيْنُ بْنُ حُرَيْثٍ، حَدَّثَنَا عَلِيُّ بْنُ الْحُسَيْنِ بْنِ وَاقِدٍ، حَدَّثَنِي أَبِي، حَدَّثَنِي عَبْدُ اللَّهِ بْنُ بُرَيْدَةَ، قَالَ سَمِعْتُ أَبِي بُرَيْدَةَ، يَقُولُ بَيْنَمَا النَّبِيُّ صلى الله عليه وسلم يَمْشِي إِذْ جَاءَهُ رَجُلٌ وَمَعَهُ حِمَارٌ فَقَالَ يَا رَسُولَ اللَّهِ ارْكَبْ ‏.‏ وَتَأَخَّرَ الرَّجُلُ ‏.‏ فَقَالَ رَسُولُ اللَّهِ صلى الله عليه وسلم ‏</w:t>
        <w:br/>
        <w:t>"‏ لأَنْتَ أَحَقُّ بِصَدْرِ دَابَّتِكَ إِلاَّ أَنْ تَجْعَلَهُ لِي ‏"‏ ‏.‏ قَالَ قَدْ جَعَلْتُهُ لَكَ ‏.‏ قَالَ فَرَكِبَ ‏.‏ قَالَ أَبُو عِيسَى هَذَا حَدِيثٌ حَسَنٌ غَرِيبٌ مِنْ هَذَا الْوَجْهِ ‏.‏ وَفِي الْبَابِ عَنْ قَيْسِ بْنِ سَعْدِ بْنِ عُبَادَةَ ‏.‏</w:t>
      </w:r>
    </w:p>
    <w:p>
      <w:pPr/>
      <w:r>
        <w:t>Grade: Hasan (Darussalam)Reference : Jami` at-Tirmidhi 2773In-book reference : Book 43, Hadith 43English translation : Vol. 5, Book 41, Hadith 2773Report Error | Share | Copy ▼</w:t>
      </w:r>
    </w:p>
    <w:p>
      <w:r>
        <w:t>----------------------------------------</w:t>
      </w:r>
    </w:p>
    <w:p>
      <w:pPr/>
      <w:r>
        <w:t>Narrated Jabir:that the Messenger of Allah (ﷺ) said: "Do you have Anmat?" I said: "Where would we get Anmat from?" He said: "Soon you will have Anmat" He said: "I would say to my wife: 'Remove your Anmat from my sight.' But she would say: 'Did not the Messenger of Allah (ﷺ) say: "Indeed you shall soon have Anmat?" He said: "So I left it."</w:t>
      </w:r>
    </w:p>
    <w:p>
      <w:pPr/>
      <w:r>
        <w:t>حَدَّثَنَا مُحَمَّدُ بْنُ بَشَّارٍ، حَدَّثَنَا عَبْدُ الرَّحْمَنِ بْنُ مَهْدِيٍّ، حَدَّثَنَا سُفْيَانُ، عَنْ مُحَمَّدِ بْنِ الْمُنْكَدِرِ، عَنْ جَابِرٍ، قَالَ قَالَ رَسُولُ اللَّهِ صلى الله عليه وسلم ‏"‏ هَلْ لَكُمْ أَنْمَاطٌ ‏"‏ ‏.‏ قُلْتُ وَأَنَّى تَكُونُ لَنَا أَنْمَاطٌ قَالَ ‏"‏ أَمَا إِنَّهَا سَتَكُونُ لَكُمْ أَنْمَاطٌ ‏"‏ ‏.‏ قَالَ فَأَنَا أَقُولُ لاِمْرَأَتِي أَخِّرِي عَنِّي أَنْمَاطَكِ فَتَقُولُ أَلَمْ يَقُلِ النَّبِيُّ صلى الله عليه وسلم ‏"‏ إِنَّهَا سَتَكُونُ لَكُمْ أَنْمَاطٌ ‏"‏ ‏.‏ قَالَ فَأَدَعُهَا ‏.‏ قَالَ أَبُو عِيسَى هَذَا حَدِيثٌ حَسَنٌ صَحِيحٌ ‏.‏</w:t>
      </w:r>
    </w:p>
    <w:p>
      <w:pPr/>
      <w:r>
        <w:t>Grade: Sahih (Darussalam)Reference : Jami` at-Tirmidhi 2774In-book reference : Book 43, Hadith 44English translation : Vol. 5, Book 41, Hadith 2774Report Error | Share | Copy ▼</w:t>
      </w:r>
    </w:p>
    <w:p>
      <w:r>
        <w:t>----------------------------------------</w:t>
      </w:r>
    </w:p>
    <w:p>
      <w:pPr/>
      <w:r>
        <w:t>Narrated Iyas bin Salamah:from his father who said: "I guided Allah's Prophet (ﷺ) and Al-Hasan and Al-Husain, on his gray mule until I brought him to the apartment of the Prophet (ﷺ), this one was in front of him, and this one behind him."</w:t>
      </w:r>
    </w:p>
    <w:p>
      <w:pPr/>
      <w:r>
        <w:t>حَدَّثَنَا عَبَّاسٌ الْعَنْبَرِيُّ بْنُ عَبْدِ الْعَظِيمِ، حَدَّثَنَا النَّضْرُ بْنُ مُحَمَّدٍ، هُوَ الْجُرَشِيُّ الْيَمَامِيُّ حَدَّثَنَا عِكْرِمَةُ بْنُ عَمَّارٍ، عَنْ إِيَاسِ بْنِ سَلَمَةَ، عَنْ أَبِيهِ، قَالَ لَقَدْ قُدْتُ نَبِيَّ اللَّهِ صلى الله عليه وسلم وَالْحَسَنَ وَالْحُسَيْنَ عَلَى بَغْلَتِهِ الشَّهْبَاءِ حَتَّى أَدْخَلْتُهُ حُجْرَةَ النَّبِيِّ صلى الله عليه وسلم هَذَا قُدَّامُهُ وَهَذَا خَلْفُهُ ‏.‏ وَفِي الْبَابِ عَنِ ابْنِ عَبَّاسٍ وَعَبْدِ اللَّهِ بْنِ جَعْفَرٍ ‏.‏ قَالَ أَبُو عِيسَى هَذَا حَدِيثٌ حَسَنٌ صَحِيحٌ غَرِيبٌ مِنْ هَذَا الْوَجْهِ ‏.‏</w:t>
      </w:r>
    </w:p>
    <w:p>
      <w:pPr/>
      <w:r>
        <w:t>Grade: Sahih (Darussalam)Reference : Jami` at-Tirmidhi 2775In-book reference : Book 43, Hadith 45English translation : Vol. 5, Book 41, Hadith 2775Report Error | Share | Copy ▼</w:t>
      </w:r>
    </w:p>
    <w:p>
      <w:r>
        <w:t>----------------------------------------</w:t>
      </w:r>
    </w:p>
    <w:p>
      <w:pPr/>
      <w:r>
        <w:t>Narrated Jabir bin 'Abdullah:"I asked the Messenger Of Allah (ﷺ) about the unintentional glance, so he ordered me that I divert my sight."</w:t>
      </w:r>
    </w:p>
    <w:p>
      <w:pPr/>
      <w:r>
        <w:t>حَدَّثَنَا أَحْمَدُ بْنُ مَنِيعٍ، حَدَّثَنَا هُشَيْمٌ، أَخْبَرَنَا يُونُسُ بْنُ عُبَيْدٍ، عَنْ عَمْرِو بْنِ سَعِيدٍ، عَنْ أَبِي زُرْعَةَ بْنِ عَمْرِو بْنِ جَرِيرٍ، عَنْ جَرِيرِ بْنِ عَبْدِ اللَّهِ، قَالَ سَأَلْتُ رَسُولَ اللَّهِ صلى الله عليه وسلم عَنْ نَظْرَةِ الْفَجْأَةِ فَأَمَرَنِي أَنْ أَصْرِفَ بَصَرِي ‏.‏ قَالَ أَبُو عِيسَى هَذَا حَدِيثٌ حَسَنٌ صَحِيحٌ ‏.‏ وَأَبُو زُرْعَةَ بْنُ عَمْرٍو اسْمُهُ هَرِمٌ ‏.‏</w:t>
      </w:r>
    </w:p>
    <w:p>
      <w:pPr/>
      <w:r>
        <w:t>Grade: Sahih (Darussalam)Reference : Jami` at-Tirmidhi 2776In-book reference : Book 43, Hadith 46English translation : Vol. 5, Book 41, Hadith 2776Report Error | Share | Copy ▼</w:t>
      </w:r>
    </w:p>
    <w:p>
      <w:r>
        <w:t>----------------------------------------</w:t>
      </w:r>
    </w:p>
    <w:p>
      <w:pPr/>
      <w:r>
        <w:t>Narrated Ibn Buraidah:from his father (from the Prophet (ﷺ)) who said: "O 'Ali! Do not follow a look with a look, the first is for you, but the next is not for you."</w:t>
      </w:r>
    </w:p>
    <w:p>
      <w:pPr/>
      <w:r>
        <w:t>حَدَّثَنَا عَلِيُّ بْنُ حُجْرٍ، أَخْبَرَنَا شَرِيكٌ، عَنْ أَبِي رَبِيعَةَ، عَنِ ابْنِ بُرَيْدَةَ، عَنْ أَبِيهِ، رَفَعَهُ قَالَ ‏</w:t>
        <w:br/>
        <w:t>"‏ يَا عَلِيُّ لاَ تُتْبِعِ النَّظْرَةَ النَّظْرَةَ فَإِنَّ لَكَ الأُولَى وَلَيْسَتْ لَكَ الآخِرَةُ ‏"‏ ‏.‏ قَالَ أَبُو عِيسَى هَذَا حَدِيثٌ حَسَنٌ غَرِيبٌ لاَ نَعْرِفُهُ إِلاَّ مِنْ حَدِيثِ شَرِيكٍ ‏.‏</w:t>
      </w:r>
    </w:p>
    <w:p>
      <w:pPr/>
      <w:r>
        <w:t>Grade: Da'if (Darussalam)Reference : Jami` at-Tirmidhi 2777In-book reference : Book 43, Hadith 47English translation : Vol. 5, Book 41, Hadith 2777Report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