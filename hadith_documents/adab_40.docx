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Sneezing and Yawning - Sunnah.com - Sayings and Teachings of Prophet Muhammad (صلى الله عليه و سلم)</w:t>
      </w:r>
    </w:p>
    <w:p>
      <w:pPr/>
      <w:r>
        <w:t>Abu Hurayra reported that the Prophet, may Allah bless him and</w:t>
        <w:br/>
        <w:t>grant him peace, said, "Allah loves sneezing and hates yawning. When one</w:t>
        <w:br/>
        <w:t>of you sneezes and praises Allah Almighty, it is a duty for every Muslim</w:t>
        <w:br/>
        <w:t>who hears him to say to him, 'May Allah have mercy on you.' Yawning comes</w:t>
        <w:br/>
        <w:t>from Shaytan. When one of you yawns, he should control it as much as possible.</w:t>
        <w:br/>
        <w:t>When a man says, 'Aawh!,' Shaytan laughs at him."</w:t>
      </w:r>
    </w:p>
    <w:p>
      <w:pPr/>
      <w:r>
        <w:t>حَدَّثَنَا آدَمُ، قَالَ‏:‏ حَدَّثَنَا ابْنُ أَبِي ذِئْبٍ، قَالَ‏:‏ حَدَّثَنَا سَعِيدٌ الْمَقْبُرِيُّ، عَنْ أَبِيهِ، عَنْ أَبِي هُرَيْرَةَ، عَنِ النَّبِيِّ صلى الله عليه وسلم قَالَ‏:‏ إِنَّ اللَّهَ يُحِبُّ الْعُطَاسَ، وَيَكْرَهُ التَّثَاؤُبَ، فَإِذَا عَطَسَ فَحَمِدَ اللَّهَ فَحَقٌّ عَلَى كُلِّ مُسْلِمٍ سَمِعَهُ أَنْ يُشَمِّتَهُ، وَأَمَّا التَّثَاؤُبُ فَإِنَّمَا هُوَ مِنَ الشَّيْطَانِ، فَلْيَرُدَّهُ مَا اسْتَطَاعَ، فَإِذَا قَالَ‏:‏ هَاهْ، ضَحِكَ مِنْهُ الشَّيْطَانُ‏.‏</w:t>
      </w:r>
    </w:p>
    <w:p>
      <w:pPr/>
      <w:r>
        <w:t>Grade: Sahih (Al-Albani)  صـحـيـح   (الألباني) حكم   :Reference : Al-Adab Al-Mufrad 919In-book reference : Book 40, Hadith 1English translation : Book 40, Hadith 919Report Error | Share | Copy ▼</w:t>
      </w:r>
    </w:p>
    <w:p>
      <w:r>
        <w:t>----------------------------------------</w:t>
      </w:r>
    </w:p>
    <w:p>
      <w:pPr/>
      <w:r>
        <w:t>Ibn 'Abbas said, "When one of you sneezes and says, 'Praise be</w:t>
        <w:br/>
        <w:t>to Allah,' the angel says, 'The Lord of the Worlds.' When you say, 'The</w:t>
        <w:br/>
        <w:t>Lord of the Worlds,' the angel says, 'May Allah have mercy on you.'"</w:t>
      </w:r>
    </w:p>
    <w:p>
      <w:pPr/>
      <w:r>
        <w:t>حَدَّثَنَا مُوسَى، عَنْ أَبِي عَوَانَةَ، عَنْ عَطَاءٍ، عَنْ سَعِيدِ بْنِ جُبَيْرٍ، عَنِ ابْنِ عَبَّاسٍ قَالَ‏:‏ إِذَا عَطَسَ أَحَدُكُمْ فَقَالَ‏:‏ الْحَمْدُ لِلَّهِ، قَالَ الْمَلَكُ‏:‏ رَبَّ الْعَالَمِينَ، فَإِذَا قَالَ‏:‏ رَبَّ الْعَالَمِينَ، قَالَ الْمَلَكُ‏:‏ يَرْحَمُكَ اللَّهُ‏.‏</w:t>
      </w:r>
    </w:p>
    <w:p>
      <w:pPr/>
      <w:r>
        <w:t>ضعيف الإسناد موقوفا ، وقد روي مرفوعا وإسناده هالك   (الألباني) حكم   :Reference : Al-Adab Al-Mufrad 920In-book reference : Book 40, Hadith 2English translation : Book 40, Hadith 920Report Error | Share | Copy ▼</w:t>
      </w:r>
    </w:p>
    <w:p>
      <w:r>
        <w:t>----------------------------------------</w:t>
      </w:r>
    </w:p>
    <w:p>
      <w:pPr/>
      <w:r>
        <w:t>Abu Hurayra reported that the Prophet, may Allah bless him and</w:t>
        <w:br/>
        <w:t>grant him peace, said, "When one of you sneezes, he should say, 'Praise</w:t>
        <w:br/>
        <w:t>be to Allah,' and his brother or companion should say to him, 'May Allah</w:t>
        <w:br/>
        <w:t>have mercy on you.' Then he should say, 'May Allah guide you and put your</w:t>
        <w:br/>
        <w:t>affairs in order.'"</w:t>
      </w:r>
    </w:p>
    <w:p>
      <w:pPr/>
      <w:r>
        <w:t>حَدَّثَنَا مُوسَى بْنُ إِسْمَاعِيلَ، قَالَ‏:‏ حَدَّثَنَا عَبْدُ الْعَزِيزِ بْنُ أَبِي سَلَمَةَ، قَالَ‏:‏ حَدَّثَنَا عَبْدُ اللهِ بْنُ دِينَارٍ، عَنْ أَبِي صَالِحٍ السَّمَّانِ، عَنْ أَبِي هُرَيْرَةَ، عَنِ النَّبِيِّ صلى الله عليه وسلم قَالَ‏:‏ إِذَا عَطَسَ فَلْيَقُلِ‏:‏ الْحَمْدُ لِلَّهِ، فَإِذَا قَالَ فَلْيَقُلْ لَهُ أَخُوهُ أَوْ صَاحِبُهُ‏:‏ يَرْحَمُكَ اللَّهُ، فَإِذَا قَالَ لَهُ‏:‏ يَرْحَمُكَ اللَّهُ فَلْيَقُلْ‏:‏ يَهْدِيكَ اللَّهُ وَيُصْلِحُ بَالَكَ‏.‏ قال أبو عبد الله: أثبت ما يروى في هذا الباب هذا الحديث الذي يروى عن ابي صالح السمان.</w:t>
      </w:r>
    </w:p>
    <w:p>
      <w:pPr/>
      <w:r>
        <w:t>Grade: Sahih (Al-Albani)  صـحـيـح   (الألباني) حكم   :Reference : Al-Adab Al-Mufrad 921In-book reference : Book 40, Hadith 3English translation : Book 40, Hadith 921Report Error | Share | Copy ▼</w:t>
      </w:r>
    </w:p>
    <w:p>
      <w:r>
        <w:t>----------------------------------------</w:t>
      </w:r>
    </w:p>
    <w:p>
      <w:pPr/>
      <w:r>
        <w:t>'Abdu'r-Rahman ibn Ziyad ibn An'am al-Ifriqi said, "My father told</w:t>
        <w:br/>
        <w:t>me that they were taking part in a sea raid in the time of Mu'awiya. He</w:t>
        <w:br/>
        <w:t>said, 'Our ship was right up against the ship of Abu Ayyub al-Ansari. When</w:t>
        <w:br/>
        <w:t>it was time for our midday meal, we invited him and he came over. He said,</w:t>
        <w:br/>
        <w:t>"You invited me, but even though I am fasting, I cannot avoid accepting</w:t>
        <w:br/>
        <w:t>your invitation because I heard the Messenger of Allah, may Allah bless</w:t>
        <w:br/>
        <w:t>him and grant him peace, say, 'A Muslim owes six things to his brother.</w:t>
        <w:br/>
        <w:t>If he neglects any of them, he has neglected an obligatory duty owed to</w:t>
        <w:br/>
        <w:t>his brother. He should return his greeting when he greets him. He should</w:t>
        <w:br/>
        <w:t>accept when he gives him an invitation. He should ask for mercy on him</w:t>
        <w:br/>
        <w:t>when he sneezes. He should give him good counsel when he asks him for advice.'"'"</w:t>
      </w:r>
    </w:p>
    <w:p>
      <w:pPr/>
      <w:r>
        <w:t>حَدَّثَنَا مُحَمَّدُ بْنُ سَلامٍ، قَالَ‏:‏ أَخْبَرَنَا الْفَزَارِيُّ، عَنْ عَبْدِ الرَّحْمَنِ بْنِ زِيَادِ بْنِ أَنْعُمٍ الإِفْرِيقِيِّ قَالَ‏:‏ حَدَّثَنِي أَبِي، أَنَّهُمْ كَانُوا غُزَاةً فِي الْبَحْرِ زَمَنَ مُعَاوِيَةَ، فَانْضَمَّ مَرْكَبُنَا إِلَى مَرْكَبِ أَبِي أَيُّوبَ الأَنْصَارِيِّ، فَلَمَّا حَضَرَ غَدَاؤُنَا أَرْسَلْنَا إِلَيْهِ، فَأَتَانَا فَقَالَ‏:‏ دَعَوْتُمُونِي وَأَنَا صَائِمٌ، فَلَمْ يَكُنْ لِي بُدٌّ مِنْ أَنْ أُجِيبَكُمْ، لأَنِّي سَمِعْتُ رَسُولَ اللهِ صلى الله عليه وسلم يَقُولُ‏:‏ إِنَّ لِلْمُسْلِمِ عَلَى أَخِيهِ سِتَّ خِصَالٍ وَاجِبَةٍ، إِنْ تَرَكَ مِنْهَا شَيْئًا فَقَدْ تَرَكَ حَقًّا وَاجِبًا لأَخِيهِ عَلَيْهِ‏:‏ يُسَلِّمُ عَلَيْهِ إِذَا لَقِيَهُ، وَيُجِيبُهُ إِذَا دَعَاهُ، وَيُشَمِّتُهُ إِذَا عَطَسَ، وَيَعُودُهُ إِذَا مَرِضَ، وَيَحْضُرُهُ إِذَا مَاتَ، وَيَنْصَحُهُ إِذَا اسْتَنْصَحَهُ‏.‏ قَالَ : وَكَانَ مَعَنَا رَجُلٌ مَزَّاحٌ يَقُولُ لِرَجُلٍ أَصَابَ طَعَامَنَا : جَزَاكَ اللَّهُ خَيْرًا وَبِرًّا ، فَغَضِبَ عَلَيْهِ حِينَ أَكْثَرَ عَلَيْهِ ، فَقَالَ لِأَبِي أَيُّوبَ : مَا تَرَى فِي رَجُلٍ إِذَا قُلْتُ لَهُ : جَزَاكَ اللَّهُ خَيْرًا وَبِرًّا ، غَضِبَ وَشَتَمَنِي ؟ فَقَالَ أَبُو أَيُّوبَ : إِنَّا كُنَّا نَقُولُ : إِنَّ مَنْ لَمْ يُصْلِحْهُ الْخَيْرُ أَصْلَحْهُ الشَّرُّ ، فَاقْلِبْ عَلَيْهِ ، فَقَالَ لَهُ حِينَ أَتَاهُ : جَزَاكَ اللَّهُ شَرًّا وَعَرًّا ، فَضَحِكَ وَرَضِيَ وَقَالَ : مَا تَدَعُ مُزَاحَكَ ، فَقَالَ الرَّجُلُ : جَزَى اللَّهُ أَبَا أَيُّوبَ الْأَنْصَارِيَّ خَيْرًا</w:t>
      </w:r>
    </w:p>
    <w:p>
      <w:pPr/>
      <w:r>
        <w:t>Grade: Da'if (Al-Albani)  ضـعـيـف   (الألباني) حكم   :Reference : Al-Adab Al-Mufrad 922In-book reference : Book 40, Hadith 4English translation : Book 40, Hadith 922Report Error | Share | Copy ▼</w:t>
      </w:r>
    </w:p>
    <w:p>
      <w:r>
        <w:t>----------------------------------------</w:t>
      </w:r>
    </w:p>
    <w:p>
      <w:pPr/>
      <w:r>
        <w:t>Ibn Mas'ud reported that the Prophet, may Allah bless him and grant</w:t>
        <w:br/>
        <w:t>him peace, said, "There are four things that one Muslim owes another Muslim:to visit him when he is ill, to be with him when he dies, to accept when</w:t>
        <w:br/>
        <w:t>he invites him, and to ask for mercy on him when he sneezes."</w:t>
      </w:r>
    </w:p>
    <w:p>
      <w:pPr/>
      <w:r>
        <w:t>حَدَّثَنَا عَلِيُّ بْنُ عَبْدِ اللهِ، قَالَ‏:‏ حَدَّثَنَا يَحْيَى بْنُ سَعِيدٍ، قَالَ‏:‏ حَدَّثَنَا عَبْدُ الْحَمِيدِ بْنُ جَعْفَرٍ قَالَ‏:‏ حَدَّثَنِي أَبِي، عَنْ حَكِيمِ بْنِ أَفْلَحَ، عَنِ ابْنِ مَسْعُودٍ، عَنِ النَّبِيِّ صلى الله عليه وسلم قَالَ‏:‏ أَرْبَعٌ لِلْمُسْلِمِ عَلَى الْمُسْلِمِ‏:‏ يَعُودُهُ إِذَا مَرِضَ، وَيَشْهَدُهُ إِذَا مَاتَ، وَيُجِيبُهُ إِذَا دَعَاهُ، وَيُشَمِّتُهُ إِذَا عَطَسَ‏.‏</w:t>
      </w:r>
    </w:p>
    <w:p>
      <w:pPr/>
      <w:r>
        <w:t>Grade: Sahih (Al-Albani)  صـحـيـح   (الألباني) حكم   :Reference : Al-Adab Al-Mufrad 923In-book reference : Book 40, Hadith 5English translation : Book 40, Hadith 923Report Error | Share | Copy ▼</w:t>
      </w:r>
    </w:p>
    <w:p>
      <w:r>
        <w:t>----------------------------------------</w:t>
      </w:r>
    </w:p>
    <w:p>
      <w:pPr/>
      <w:r>
        <w:t>Al-Bara' ibn 'Azib said, "The Messenger of Allah, may Allah bless</w:t>
        <w:br/>
        <w:t>him and grant him peace, instructed us to do seven things and forbade us</w:t>
        <w:br/>
        <w:t>seven. He instructed us to visit the sick, to join funeral processions,</w:t>
        <w:br/>
        <w:t>to bless people who sneeze, to fulfil our oaths, to help the wronged, to</w:t>
        <w:br/>
        <w:t>return the greeting, and to accept invitations. He forbade us gold rings,</w:t>
        <w:br/>
        <w:t>silver vessels, red (silk) saddle clothes, Qassi (silk and flax) garments,</w:t>
        <w:br/>
        <w:t>thick brocade, embroidered silk, and pure silk."</w:t>
      </w:r>
    </w:p>
    <w:p>
      <w:pPr/>
      <w:r>
        <w:t>حَدَّثَنَا مُحَمَّدُ بْنُ سَلاَمٍ، قَالَ‏:‏ أَخْبَرَنَا أَبُو الأَحْوَصِ، عَنْ أَشْعَثَ، عَنْ مُعَاوِيَةَ بْنِ سُوَيْدٍ، عَنِ الْبَرَاءِ بْنِ عَازِبٍ قَالَ‏:‏ أَمَرَنَا رَسُولُ اللهِ صلى الله عليه وسلم بِسَبْعٍ، وَنَهَانَا عَنْ سَبْعٍ‏:‏ أَمَرَنَا بِعِيَادَةِ الْمَرِيضِ، وَاتِّبَاعِ الْجَنَائِزِ، وَتَشْمِيتِ الْعَاطِسِ، وَإِبْرَارِ الْمُقْسِمِ، وَنَصْرِ الْمَظْلُومِ، وَإِفْشَاءِ السَّلاَمِ، وَإِجَابَةِ الدَّاعِي‏.‏ وَنَهَانَا عَنْ‏:‏ خَوَاتِيمِ الذَّهَبِ، وَعَنْ آنِيَةِ الْفِضَّةِ، وَعَنِ الْمَيَاثِرِ، وَالْقَسِّيَّةِ، وَالإِسْتَبْرَقِ، وَالدِّيبَاجِ، وَالْحَرِيرِ‏.‏</w:t>
      </w:r>
    </w:p>
    <w:p>
      <w:pPr/>
      <w:r>
        <w:t>Grade: Sahih (Al-Albani)  صـحـيـح   (الألباني) حكم   :Reference : Al-Adab Al-Mufrad 924In-book reference : Book 40, Hadith 6English translation : Book 40, Hadith 924Report Error | Share | Copy ▼</w:t>
      </w:r>
    </w:p>
    <w:p>
      <w:r>
        <w:t>----------------------------------------</w:t>
      </w:r>
    </w:p>
    <w:p>
      <w:pPr/>
      <w:r>
        <w:t>Abu Hurayra reported that the Messenger of Allah, may Allah bless</w:t>
        <w:br/>
        <w:t>him and grant him peace, said, "A Muslim owes another Muslim six duties."</w:t>
        <w:br/>
        <w:t>He was asked, "And what are they, Messenger of Allah?" He said, "To greet</w:t>
        <w:br/>
        <w:t>him when he meets him, to accept when he gives him an invitation, to give</w:t>
        <w:br/>
        <w:t>him good counsel when he asks for advice, to wish mercy on him when he</w:t>
        <w:br/>
        <w:t>sneezes and says, 'Praise be to Allah,' to visit him when he is ill, and</w:t>
        <w:br/>
        <w:t>to join the funeral procession when he dies."</w:t>
      </w:r>
    </w:p>
    <w:p>
      <w:pPr/>
      <w:r>
        <w:t>وَعَنْ إِسْمَاعِيلَ بْنِ جَعْفَرٍ، عَنِ الْعَلاَءِ بْنِ عَبْدِ الرَّحْمَنِ، عَنْ أَبِيهِ، عَنْ أَبِي هُرَيْرَةَ، أَنَّ رَسُولَ اللهِ صلى الله عليه وسلم قَالَ‏:‏ حَقُّ الْمُسْلِمِ عَلَى الْمُسْلِمِ سِتٌّ، قِيلَ‏:‏ مَا هِيَ يَا رَسُولَ اللهِ‏؟‏ قَالَ‏:‏ إِذَا لَقِيتَهُ فَسَلِّمْ عَلَيْهِ، وَإِذَا دَعَاكَ فَأَجِبْهُ، وَإِذَا اسْتَنْصَحَكَ فَانْصَحْ لَهُ، وَإِذَا عَطَسَ فَحَمِدَ اللَّهَ فَشَمِّتْهُ، وَإِذَا مَرِضَ تَعُودُهُ، وَإِذَا مَاتَ فَاتَّبِعْهُ‏.‏</w:t>
      </w:r>
    </w:p>
    <w:p>
      <w:pPr/>
      <w:r>
        <w:t>Grade: Sahih (Al-Albani)  صـحـيـح   (الألباني) حكم   :Reference : Al-Adab Al-Mufrad 925In-book reference : Book 40, Hadith 7English translation : Book 40, Hadith 925Report Error | Share | Copy ▼</w:t>
      </w:r>
    </w:p>
    <w:p>
      <w:r>
        <w:t>----------------------------------------</w:t>
      </w:r>
    </w:p>
    <w:p>
      <w:pPr/>
      <w:r>
        <w:t>'Ali said, "When someone hears a sneeze and says, 'Praise be to</w:t>
        <w:br/>
        <w:t>Allah, Lord of the Worlds, in every situation,' he will never get a toothache</w:t>
        <w:br/>
        <w:t>or earache."</w:t>
      </w:r>
    </w:p>
    <w:p>
      <w:pPr/>
      <w:r>
        <w:t>حَدَّثَنَا طَلْقُ بْنُ غَنَّامٍ، قَالَ‏:‏ حَدَّثَنَا شَيْبَانُ، عَنْ أَبِي إِسْحَاقَ، عَنْ خَيْثَمَةَ، عَنْ عَلِيٍّ رَضِيَ اللَّهُ عَنْهُ قَالَ‏:‏ مَنْ قَالَ عِنْدَ عَطْسَةٍ سَمِعَهَا‏:‏ الْحَمْدُ لِلَّهِ رَبِّ الْعَالَمِينَ عَلَى كُلِّ حَالٍ مَا كَانَ، لَمْ يَجِدْ وَجَعَ الضِّرْسِ وَلا الأُذُنٍ أَبَدًا‏.‏</w:t>
      </w:r>
    </w:p>
    <w:p>
      <w:pPr/>
      <w:r>
        <w:t>ضعيف موقوفا ، وروي مرفوعا   (الألباني) حكم   :Reference : Al-Adab Al-Mufrad 926In-book reference : Book 40, Hadith 8English translation : Book 40, Hadith 926Report Error | Share | Copy ▼</w:t>
      </w:r>
    </w:p>
    <w:p>
      <w:r>
        <w:t>----------------------------------------</w:t>
      </w:r>
    </w:p>
    <w:p>
      <w:pPr/>
      <w:r>
        <w:t>Abu Salih reported that the Prophet, may Allah bless him and grant</w:t>
        <w:br/>
        <w:t>him peace, said, "When one of you sneezes, he should say, 'Praise be to</w:t>
        <w:br/>
        <w:t>Allah.' When he says, 'Praise be to Allah, ' his brother or companion should</w:t>
        <w:br/>
        <w:t>say to him, 'May Allah have mercy on you.' Then let the person who sneezed</w:t>
        <w:br/>
        <w:t>say, 'May Allah guide you and put your affairs in order.'"</w:t>
      </w:r>
    </w:p>
    <w:p>
      <w:pPr/>
      <w:r>
        <w:t>حَدَّثَنَا مَالِكُ بْنُ إِسْمَاعِيلَ، قَالَ‏:‏ حَدَّثَنَا عَبْدُ الْعَزِيزِ بْنُ أَبِي سَلَمَةَ، قَالَ‏:‏ أَخْبَرَنَا عَبْدُ اللهِ بْنُ دِينَارٍ، عَنْ أَبِي صَالِحٍ، عَنْ أَبِي هُرَيْرَةَ، عَنِ النَّبِيِّ صلى الله عليه وسلم قَالَ‏:‏ إِذَا عَطَسَ أَحَدُكُمْ فَلْيَقُلِ‏:‏ الْحَمْدُ لِلَّهِ، فَإِذَا قَالَ‏:‏ الْحَمْدُ لِلَّهِ، فَلْيَقُلْ لَهُ أَخُوهُ أَوْ صَاحِبُهُ‏:‏ يَرْحَمُكَ اللَّهُ، وَلْيَقُلْ هُوَ‏:‏ يَهْدِيكُمُ اللَّهُ وَيُصْلِحُ بَالَكُمْ‏.‏</w:t>
      </w:r>
    </w:p>
    <w:p>
      <w:pPr/>
      <w:r>
        <w:t>Grade: Sahih (Al-Albani)  صـحـيـح   (الألباني) حكم   :Reference : Al-Adab Al-Mufrad 927In-book reference : Book 40, Hadith 9English translation : Book 40, Hadith 927Report Error | Share | Copy ▼</w:t>
      </w:r>
    </w:p>
    <w:p>
      <w:r>
        <w:t>----------------------------------------</w:t>
      </w:r>
    </w:p>
    <w:p>
      <w:pPr/>
      <w:r>
        <w:t>Abu Hurayra reported that the Prophet, may Allah bless him and</w:t>
        <w:br/>
        <w:t>grant him peace, said, "Allah loves the sneeze and dislikes yawning. When</w:t>
        <w:br/>
        <w:t>one you sneezes and praises Allah, it is a duty for every Muslim who hears</w:t>
        <w:br/>
        <w:t>him to say, 'May Allah have mercy on you.;' As for the yawn, it comes from</w:t>
        <w:br/>
        <w:t>Shaytan. When one of you yawns, he should repress it as much as possible.</w:t>
        <w:br/>
        <w:t>When one of you yawns, Shaytan laughs at him."</w:t>
      </w:r>
    </w:p>
    <w:p>
      <w:pPr/>
      <w:r>
        <w:t>حَدَّثَنَا عَاصِمٌ، قَالَ‏:‏ حَدَّثَنَا ابْنُ أَبِي ذِئْبٍ، عَنْ سَعِيدٍ الْمَقْبُرِيِّ، عَنْ أَبِيهِ، عَنْ أَبِي هُرَيْرَةَ، عَنِ النَّبِيِّ صلى الله عليه وسلم قَالَ‏:‏ إِنَّ اللَّهَ يُحِبُّ الْعُطَاسَ، وَيَكْرَهُ التَّثَاؤُبَ، وَإِذَا عَطَسَ أَحَدُكُمْ وَحَمِدَ اللَّهَ كَانَ حَقًّا عَلَى كُلِّ مُسْلِمٍ سَمِعَهُ أَنْ يَقُولَ‏:‏ يَرْحَمُكَ اللَّهُ‏.‏ فَأَمَّا التَّثَاؤُبُ فَإِنَّمَا هُوَ مِنَ الشَّيْطَانِ، فَإِذَا تَثَاءَبَ أَحَدُكُمْ فَلْيَرُدَّهُ مَا اسْتَطَاعَ، فَإِنَّ أَحَدَكُمْ إِذَا تَثَاءَبَ ضَحِكَ مِنْهُ الشَّيْطَانُ‏.‏</w:t>
      </w:r>
    </w:p>
    <w:p>
      <w:pPr/>
      <w:r>
        <w:t>Grade: Sahih (Al-Albani)  صـحـيـح   (الألباني) حكم   :Reference : Al-Adab Al-Mufrad 928In-book reference : Book 40, Hadith 10English translation : Book 40, Hadith 928Report Error | Share | Copy ▼</w:t>
      </w:r>
    </w:p>
    <w:p>
      <w:r>
        <w:t>----------------------------------------</w:t>
      </w:r>
    </w:p>
    <w:p>
      <w:pPr/>
      <w:r>
        <w:t>Ibn 'Abbas said, "When someone is wished mercy, he should say,</w:t>
        <w:br/>
        <w:t>'May Allah protect us and you from the Fire. May Allah have mercy on you.'"</w:t>
      </w:r>
    </w:p>
    <w:p>
      <w:pPr/>
      <w:r>
        <w:t>حَدَّثَنَا حَامِدُ بْنُ عُمَرَ، قَالَ‏:‏ حَدَّثَنَا أَبُو عَوَانَةَ، عَنْ أَبِي جَمْرَةَ قَالَ‏:‏ سَمِعْتُ ابْنَ عَبَّاسٍ يَقُولُ إِذَا شُمِّتَ‏:‏ عَافَانَا اللَّهُ وَإِيَّاكُمْ مِنَ النَّارِ، يَرْحَمُكُمُ اللَّهُ‏.‏</w:t>
      </w:r>
    </w:p>
    <w:p>
      <w:pPr/>
      <w:r>
        <w:t>Grade: Sahih (Al-Albani)  صـحـيـح   (الألباني) حكم   :Reference : Al-Adab Al-Mufrad 929In-book reference : Book 40, Hadith 11English translation : Book 40, Hadith 929Report Error | Share | Copy ▼</w:t>
      </w:r>
    </w:p>
    <w:p>
      <w:r>
        <w:t>----------------------------------------</w:t>
      </w:r>
    </w:p>
    <w:p>
      <w:pPr/>
      <w:r>
        <w:t>Abu Hurayra said, "We were sitting with the Messenger of Allah,</w:t>
        <w:br/>
        <w:t>may Allah bless him and grant him peace, when a man sneezed and praised</w:t>
        <w:br/>
        <w:t>Allah. The Messenger of Allah, may Allah bless him and grant him peace,</w:t>
        <w:br/>
        <w:t>said to him, 'May Allah have mercy on you.' Then another man sneezed but</w:t>
        <w:br/>
        <w:t>the Prophet did not say anything to him. The man, 'Messenger of Allah!</w:t>
        <w:br/>
        <w:t>you responded to the other man, but did not say anything to me!' The Prophet</w:t>
        <w:br/>
        <w:t>replied, 'He praised Allah and you were silent.'"</w:t>
      </w:r>
    </w:p>
    <w:p>
      <w:pPr/>
      <w:r>
        <w:t>حَدَّثَنَا إِسْحَاقُ، قَالَ‏:‏ أَخْبَرَنَا يَعْلَى، قَالَ‏:‏ أَخْبَرَنَا أَبُو مُنَيْنٍ وَهُوَ يَزِيدُ بْنُ كَيْسَانَ، عَنْ أَبِي حَازِمٍ، عَنْ أَبِي هُرَيْرَةَ قَالَ‏:‏ كُنَّا جُلُوسًا عِنْدَ رَسُولِ اللهِ صلى الله عليه وسلم فَعَطَسَ رَجُلٌ فَحَمِدَ اللَّهَ، فَقَالَ لَهُ رَسُولُ اللهِ صلى الله عليه وسلم‏:‏ يَرْحَمُكَ اللَّهُ، ثُمَّ عَطَسَ آخَرُ، فَلَمْ يَقُلْ لَهُ شَيْئًا، فَقَالَ‏:‏ يَا رَسُولَ اللهِ، رَدَدْتَ عَلَى الْآخَرِ، وَلَمْ تَقُلْ لِي شَيْئًا‏؟‏ قَالَ‏:‏ إِنَّهُ حَمِدَ اللَّهَ، وَسَكَتَّ‏.‏</w:t>
      </w:r>
    </w:p>
    <w:p>
      <w:pPr/>
      <w:r>
        <w:t>Grade: Sahih (Al-Albani)  صـحـيـح   (الألباني) حكم   :Reference : Al-Adab Al-Mufrad 930In-book reference : Book 40, Hadith 12English translation : Book 40, Hadith 930Report Error | Share | Copy ▼</w:t>
      </w:r>
    </w:p>
    <w:p>
      <w:r>
        <w:t>----------------------------------------</w:t>
      </w:r>
    </w:p>
    <w:p>
      <w:pPr/>
      <w:r>
        <w:t>Similar to 930, but from Anas.</w:t>
      </w:r>
    </w:p>
    <w:p>
      <w:pPr/>
      <w:r>
        <w:t>حَدَّثَنَا آدَمُ، قَالَ‏:‏ حَدَّثَنَا شُعْبَةُ، قَالَ‏:‏ حَدَّثَنَا سُلَيْمَانُ التَّيْمِيُّ قَالَ‏:‏ سَمِعْتُ أَنَسًا يَقُولُ‏:‏ عَطَسَ رَجُلاَنِ عِنْدَ النَّبِيِّ صلى الله عليه وسلم فَشَمَّتَ أَحَدَهُمَا، وَلَمْ يُشَمِّتِ الْآخَرَ، فَقَالَ‏:‏ شَمَّتَّ هَذَا وَلَمْ تُشَمِّتْنِي‏؟‏ قَالَ‏:‏ إِنَّ هَذَا حَمِدَ اللَّهَ، وَلَمْ تَحْمَدْهُ‏.‏</w:t>
      </w:r>
    </w:p>
    <w:p>
      <w:pPr/>
      <w:r>
        <w:t>Grade: Sahih (Al-Albani)  صـحـيـح   (الألباني) حكم   :Reference : Al-Adab Al-Mufrad 931In-book reference : Book 40, Hadith 13English translation : Book 40, Hadith 931Report Error | Share | Copy ▼</w:t>
      </w:r>
    </w:p>
    <w:p>
      <w:r>
        <w:t>----------------------------------------</w:t>
      </w:r>
    </w:p>
    <w:p>
      <w:pPr/>
      <w:r>
        <w:t>Abu Hurayra said, "Two men sat in the presence of the Prophet may</w:t>
        <w:br/>
        <w:t>Allah bless him and grant him peace, and one of them was from a noble family</w:t>
        <w:br/>
        <w:t>than the other. The nobler of the two sneezed and did not praise Allah,</w:t>
        <w:br/>
        <w:t>so the Prophet did not ask for mercy for him. Then the other man sneezed</w:t>
        <w:br/>
        <w:t>and praised Allah, so the Prophet, may Allah bless him and grant him peace,</w:t>
        <w:br/>
        <w:t>asked for mercy on him. The noble man said, 'I sneezed in your presence</w:t>
        <w:br/>
        <w:t>and you did not ask for mercy for me. This other than sneezed and you asked</w:t>
        <w:br/>
        <w:t>for mercy on him.' The Prophet said, 'This man mentioned Allah, so I mentioned</w:t>
        <w:br/>
        <w:t>him. You forgot Allah, so I forgot you.'"</w:t>
      </w:r>
    </w:p>
    <w:p>
      <w:pPr/>
      <w:r>
        <w:t>حَدَّثَنَا مُحَمَّدُ بْنُ سَلامٍ، قَالَ‏:‏ حَدَّثَنَا رِبْعِيُّ بْنُ إِبْرَاهِيمَ هُوَ أَخُو ابْنِ عُلَيَّةَ، قَالَ‏:‏ حَدَّثَنَا عَبْدُ الرَّحْمَنِ بْنُ إِسْحَاقَ، عَنْ سَعِيدِ بْنِ أَبِي سَعِيدٍ، عَنْ أَبِي هُرَيْرَةَ قَالَ‏:‏ جَلَسَ رَجُلاَنِ عِنْدَ النَّبِيِّ صلى الله عليه وسلم أَحَدُهُمَا أَشْرَفُ مِنَ الْآخَرِ، فَعَطَسَ الشَّرِيفُ مِنْهُمَا فَلَمْ يَحْمَدِ اللَّهَ، وَلَمْ يُشَمِّتْهُ، وَعَطَسَ الْآخَرُ فَحَمِدَ اللَّهَ، فَشَمَّتَهُ النَّبِيُّ صلى الله عليه وسلم، فَقَالَ الشَّرِيفُ‏:‏ عَطَسْتُ عِنْدَكَ فَلَمْ تُشَمِّتْنِي، وَعَطَسَ هَذَا الْآخَرُ فَشَمَّتَّهُ، فَقَالَ‏:‏ إِنَّ هَذَا ذَكَرَ اللَّهَ فَذَكَرْتُهُ، وَأَنْتَ نَسِيتَ اللَّهَ فَنَسِيتُكَ‏.‏</w:t>
      </w:r>
    </w:p>
    <w:p>
      <w:pPr/>
      <w:r>
        <w:t>Grade: Hasan (Al-Albani)  حـسـن   (الألباني) حكم   :Reference : Al-Adab Al-Mufrad 932In-book reference : Book 40, Hadith 14English translation : Book 40, Hadith 932Report Error | Share | Copy ▼</w:t>
      </w:r>
    </w:p>
    <w:p>
      <w:r>
        <w:t>----------------------------------------</w:t>
      </w:r>
    </w:p>
    <w:p>
      <w:pPr/>
      <w:r>
        <w:t>Nafi' said that when 'Abdullah ibn 'Umar sneezed, they said</w:t>
        <w:br/>
        <w:t>to him, "May Allah have mercy on you," and Ibn 'Umar said, "May He have</w:t>
        <w:br/>
        <w:t>mercy on us and you. May He forgive us and you."</w:t>
      </w:r>
    </w:p>
    <w:p>
      <w:pPr/>
      <w:r>
        <w:t>حَدَّثَنَا إِسْمَاعِيلُ، عَنْ مَالِكٍ، عَنْ نَافِعٍ، عَنْ عَبْدِ اللهِ بْنِ عُمَرَ، أَنَّهُ كَانَ إِذَا عَطَسَ فَقِيلَ لَهُ‏:‏ يَرْحَمُكَ اللَّهُ، فَقَالَ‏:‏ يَرْحَمُنَا اللَّهُ وَإِيَّاكُمْ، وَيَغْفِرُ لَنَا وَلَكُمْ‏.‏</w:t>
      </w:r>
    </w:p>
    <w:p>
      <w:pPr/>
      <w:r>
        <w:t>Grade: Sahih (Al-Albani)  صـحـيـح   (الألباني) حكم   :Reference : Al-Adab Al-Mufrad 933In-book reference : Book 40, Hadith 15English translation : Book 40, Hadith 933Report Error | Share | Copy ▼</w:t>
      </w:r>
    </w:p>
    <w:p>
      <w:r>
        <w:t>----------------------------------------</w:t>
      </w:r>
    </w:p>
    <w:p>
      <w:pPr/>
      <w:r>
        <w:t>'Abdullah said, "When one of you sneezes, he should say, 'Praise</w:t>
        <w:br/>
        <w:t>be to Allah, the Lord of the Worlds.' Let anyone responding to him say</w:t>
        <w:br/>
        <w:t>'May Allah have mercy on you.' Then the person who sneezed should say'May</w:t>
        <w:br/>
        <w:t>Allah forgive me and you.'"</w:t>
      </w:r>
    </w:p>
    <w:p>
      <w:pPr/>
      <w:r>
        <w:t>حَدَّثَنَا أَبُو نُعَيْمٍ، قَالَ‏:‏ حَدَّثَنَا سُفْيَانُ، عَنْ عَطَاءٍ، عَنْ أَبِي عَبْدِ الرَّحْمَنِ، عَنْ عَبْدِ اللهِ قَالَ‏:‏ إِذَا عَطَسَ أَحَدُكُمْ فَلْيَقُلِ‏:‏ الْحَمْدُ لِلَّهِ رَبِّ الْعَالَمِينَ، وَلْيَقُلْ مَنْ يَرُدُّ‏:‏ يَرْحَمُكَ اللَّهُ، وَلْيَقُلْ هُوَ‏:‏ يَغْفِرُ اللَّهُ لِي وَلَكُمْ‏.‏</w:t>
      </w:r>
    </w:p>
    <w:p>
      <w:pPr/>
      <w:r>
        <w:t>صحيح الإسناد موقوفا   (الألباني) حكم   :Reference : Al-Adab Al-Mufrad 934In-book reference : Book 40, Hadith 16English translation : Book 40, Hadith 934Report Error | Share | Copy ▼</w:t>
      </w:r>
    </w:p>
    <w:p>
      <w:r>
        <w:t>----------------------------------------</w:t>
      </w:r>
    </w:p>
    <w:p>
      <w:pPr/>
      <w:r>
        <w:t>Iyas ibn Salama related that his father said, "A man sneezed in</w:t>
        <w:br/>
        <w:t>the presence of the Prophet, may Allah bless him and grant him peace, and</w:t>
        <w:br/>
        <w:t>the Prophet said, 'May Allah have mercy on you.' Then the man sneezed again</w:t>
        <w:br/>
        <w:t>and the Prophet, may Allah bless him and grant him peace, said, 'This man</w:t>
        <w:br/>
        <w:t>has a cold.'"</w:t>
      </w:r>
    </w:p>
    <w:p>
      <w:pPr/>
      <w:r>
        <w:t>حَدَّثَنَا عَاصِمُ بْنُ عَلِيٍّ، قَالَ‏:‏ حَدَّثَنَا عِكْرِمَةُ، قَالَ‏:‏ حَدَّثَنَا إِيَاسُ بْنُ سَلَمَةَ، عَنْ أَبِيهِ قَالَ‏:‏ عَطَسَ رَجُلٌ عِنْدَ النَّبِيِّ صلى الله عليه وسلم فَقَالَ‏:‏ يَرْحَمُكَ اللَّهُ، ثُمَّ عَطَسَ أُخْرَى، فَقَالَ النَّبِيُّ صلى الله عليه وسلم‏:‏ هَذَا مَزْكُومٌ‏.‏</w:t>
      </w:r>
    </w:p>
    <w:p>
      <w:pPr/>
      <w:r>
        <w:t>Grade: Sahih (Al-Albani)  صـحـيـح   (الألباني) حكم   :Reference : Al-Adab Al-Mufrad 935In-book reference : Book 40, Hadith 17English translation : Book 40, Hadith 935Report Error | Share | Copy ▼</w:t>
      </w:r>
    </w:p>
    <w:p>
      <w:r>
        <w:t>----------------------------------------</w:t>
      </w:r>
    </w:p>
    <w:p>
      <w:pPr/>
      <w:r>
        <w:t>Makhul al-Azdi said, "I was beside Ibn 'Umar when a man sneezed</w:t>
        <w:br/>
        <w:t>on one side of the mosque. Ibn 'Umar said, 'May Allah have mercy on you</w:t>
        <w:br/>
        <w:t>if you praised Allah.'"</w:t>
      </w:r>
    </w:p>
    <w:p>
      <w:pPr/>
      <w:r>
        <w:t>حَدَّثَنَا عَارِمٌ، قَالَ‏:‏ حَدَّثَنَا عُمَارَةُ بْنُ زَاذَانَ قَالَ‏:‏ حَدَّثَنِي مَكْحُولٌ الأَزْدِيُّ قَالَ‏:‏ كُنْتُ إِلَى جَنْبِ ابْنِ عُمَرَ، فَعَطَسَ رَجُلٌ مِنْ نَاحِيَةِ الْمَسْجِدِ، فَقَالَ ابْنُ عُمَرَ‏:‏ يَرْحَمُكَ اللَّهُ إِنْ كُنْتَ حَمِدْتَ اللَّهَ‏.‏</w:t>
      </w:r>
    </w:p>
    <w:p>
      <w:pPr/>
      <w:r>
        <w:t>ضعيف الإسناد موقوف   (الألباني) حكم   :Reference : Al-Adab Al-Mufrad 936In-book reference : Book 40, Hadith 18English translation : Book 40, Hadith 936Report Error | Share | Copy ▼</w:t>
      </w:r>
    </w:p>
    <w:p>
      <w:r>
        <w:t>----------------------------------------</w:t>
      </w:r>
    </w:p>
    <w:p>
      <w:pPr/>
      <w:r>
        <w:t>Mujahid said, "When a son of 'Abdullah ibn 'Umar, either Abu Bakr</w:t>
        <w:br/>
        <w:t>or 'Umar, sneezed, he said, 'Ab!' Ibn 'Umar said, 'What is this "Ab"? Ab</w:t>
        <w:br/>
        <w:t>is the name of one of the shaytans who comes between the sneeze and the</w:t>
        <w:br/>
        <w:t>praise.'"</w:t>
      </w:r>
    </w:p>
    <w:p>
      <w:pPr/>
      <w:r>
        <w:t>حَدَّثَنَا مُحَمَّدُ بْنُ سَلامٍ، قَالَ‏:‏ أَخْبَرَنَا مَخْلَدٌ، قَالَ‏:‏ أَخْبَرَنَا ابْنُ جُرَيْجٍ، أَخْبَرَنِي ابْنُ أَبِي نَجِيحٍ، عَنْ مُجَاهِدٍ، أَنَّهُ سَمِعَهُ يَقُولُ‏:‏ عَطَسَ ابْنٌ لِعَبْدِ اللهِ بْنِ عُمَرَ، إِمَّا أَبُو بَكْرٍ، وَإِمَّا عُمَرُ، فَقَالَ‏:‏ آبَّ، فَقَالَ ابْنُ عُمَرَ‏:‏ وَمَا آبَّ‏؟‏ إِنَّ آبَّ اسْمُ شَيْطَانٍ مِنَ الشَّيَاطِينِ جَعَلَهَا بَيْنَ الْعَطْسَةِ وَالْحَمْدِ‏.‏</w:t>
      </w:r>
    </w:p>
    <w:p>
      <w:pPr/>
      <w:r>
        <w:t>Grade: Sahih (Al-Albani)  صـحـيـح   (الألباني) حكم   :Reference : Al-Adab Al-Mufrad 937In-book reference : Book 40, Hadith 19English translation : Book 40, Hadith 937Report Error | Share | Copy ▼</w:t>
      </w:r>
    </w:p>
    <w:p>
      <w:r>
        <w:t>----------------------------------------</w:t>
      </w:r>
    </w:p>
    <w:p>
      <w:pPr/>
      <w:r>
        <w:t>See hadith 935.</w:t>
      </w:r>
    </w:p>
    <w:p>
      <w:pPr/>
      <w:r>
        <w:t>حَدَّثَنَا أَبُو الْوَلِيدِ، قَالَ‏:‏ حَدَّثَنَا عِكْرِمَةُ بْنُ عَمَّارٍ قَالَ‏:‏ حَدَّثَنِي إِيَاسُ بْنُ سَلَمَةَ قَالَ‏:‏ حَدَّثَنِي أَبِي قَالَ‏:‏ كُنْتُ عِنْدَ النَّبِيِّ صلى الله عليه وسلم فَعَطَسَ رَجُلٌ، فَقَالَ‏:‏ يَرْحَمُكَ اللَّهُ، ثُمَّ عَطَسَ أُخْرَى، فَقَالَ النَّبِيُّ صلى الله عليه وسلم‏:‏ هَذَا مَزْكُومٌ‏.‏</w:t>
      </w:r>
    </w:p>
    <w:p>
      <w:pPr/>
      <w:r>
        <w:t>Grade: Sahih (Al-Albani)  صـحـيـح   (الألباني) حكم   :Reference : Al-Adab Al-Mufrad 938In-book reference : Book 40, Hadith 20English translation : Book 40, Hadith 938Report Error | Share | Copy ▼</w:t>
      </w:r>
    </w:p>
    <w:p>
      <w:r>
        <w:t>----------------------------------------</w:t>
      </w:r>
    </w:p>
    <w:p>
      <w:pPr/>
      <w:r>
        <w:t>Abu Hurayra said, "Wish mercy on a person once, twice and three</w:t>
        <w:br/>
        <w:t>times. Anything more than that is a cold."</w:t>
      </w:r>
    </w:p>
    <w:p>
      <w:pPr/>
      <w:r>
        <w:t>حَدَّثَنَا قُتَيْبَةُ، قَالَ‏:‏ حَدَّثَنَا سُفْيَانُ، عَنِ ابْنِ عَجْلاَنَ، عَنِ الْمَقْبُرِيِّ، عَنْ أَبِي هُرَيْرَةَ قَالَ‏:‏ شَمِّتْهُ وَاحِدَةً وَثِنْتَيْنِ وَثَلاَثًا، فَمَا كَانَ بَعْدَ هَذَا فَهُوَ زُكَامٌ‏.‏</w:t>
      </w:r>
    </w:p>
    <w:p>
      <w:pPr/>
      <w:r>
        <w:t>Grade: Sahih (Al-Albani)  صـحـيـح   (الألباني) حكم   :Reference : Al-Adab Al-Mufrad 939In-book reference : Book 40, Hadith 21English translation : Book 40, Hadith 939Report Error | Share | Copy ▼</w:t>
      </w:r>
    </w:p>
    <w:p>
      <w:r>
        <w:t>----------------------------------------</w:t>
      </w:r>
    </w:p>
    <w:p>
      <w:pPr/>
      <w:r>
        <w:t>Abu Musa said, "The Jews used to sneeze in the presence of the</w:t>
        <w:br/>
        <w:t>Prophet, may Allah bless him and grant him peace, hoping that he would</w:t>
        <w:br/>
        <w:t>say to them, 'May Allah have mercy on you.' He used to say to them, 'May</w:t>
        <w:br/>
        <w:t>Allah guide you and put you in order.'"</w:t>
      </w:r>
    </w:p>
    <w:p>
      <w:pPr/>
      <w:r>
        <w:t>حَدَّثَنَا مُحَمَّدُ بْنُ يُوسُفَ، قَالَ‏:‏ حَدَّثَنَا سُفْيَانُ، عَنْ حَكِيمِ بْنِ الدَّيْلَمِ، عَنْ أَبِي بُرْدَةَ، عَنْ أَبِي مُوسَى قَالَ‏:‏ كَانَ الْيَهُودُ يَتَعَاطَسُونَ عِنْدَ النَّبِيِّ صلى الله عليه وسلم رَجَاءَ أَنْ يَقُولَ لَهُمْ‏:‏ يَرْحَمُكُمُ اللَّهُ، فَكَانَ يَقُولُ‏:‏ يَهْدِيكُمُ اللَّهُ، وَيُصْلِحُ بَالَكُمْ‏.‏ (...) حدثنا أبو حفص بن علي قال: حدثنا يحيى قال: حدثنا سفيان قال: حدثني حكيم بن الديلم قال: حدثني أبو بردة, عن أبيه, مثله</w:t>
      </w:r>
    </w:p>
    <w:p>
      <w:pPr/>
      <w:r>
        <w:t>Grade: Sahih (Al-Albani)  صـحـيـح, صـحـيـح   (الألباني) حكم   :Reference : Al-Adab Al-Mufrad 940In-book reference : Book 40, Hadith 22English translation : Book 40, Hadith 940Report Error | Share | Copy ▼</w:t>
      </w:r>
    </w:p>
    <w:p>
      <w:r>
        <w:t>----------------------------------------</w:t>
      </w:r>
    </w:p>
    <w:p>
      <w:pPr/>
      <w:r>
        <w:t>Abu Burda said, "I came to Abu Musa while he was in the house of</w:t>
        <w:br/>
        <w:t>Umm al-Fadl ibn al-'Abbas and I sneezed and Abu Musa did not wish mercy</w:t>
        <w:br/>
        <w:t>on me. Umm al-Fadl sneezed and he wished mercy on her. I told my mother,</w:t>
        <w:br/>
        <w:t>so when Abu Musa came to her, she confronted him and said, 'My son sneezed</w:t>
        <w:br/>
        <w:t>and you did not wish mercy on him. She (Umm al-Fadl) sneezed and you wished</w:t>
        <w:br/>
        <w:t>mercy on her.' Abu Musa replied, 'I heard the Prophet, may Allah bless</w:t>
        <w:br/>
        <w:t>him and grant him peace, say, "When one of you sneezes and praises Allah,</w:t>
        <w:br/>
        <w:t>you should wish mercy on him, if he does not praise Allah, do not wish</w:t>
        <w:br/>
        <w:t>mercy on him." My son sneezed and did not praise Allah, so I did not wish</w:t>
        <w:br/>
        <w:t>mercy on him. She sneezed and praised Allah, so I wished mercy on her.'</w:t>
        <w:br/>
        <w:t>She said, 'You did well.'"</w:t>
      </w:r>
    </w:p>
    <w:p>
      <w:pPr/>
      <w:r>
        <w:t>حَدَّثَنَا فَرْوَةُ، وَأَحْمَدُ بْنُ إِشْكَابَ، قَالاَ‏:‏ حَدَّثَنَا الْقَاسِمُ بْنُ مَالِكٍ الْمُزَنِيُّ، عَنْ عَاصِمِ بْنِ كُلَيْبٍ، عَنْ أَبِي بُرْدَةَ قَالَ‏:‏ دَخَلْتُ عَلَى أَبِي مُوسَى، وَهُوَ فِي بَيْتِ ابْنَتِهِ أُمِّ الْفَضْلِ بْنِ الْعَبَّاسِ، فَعَطَسْتُ فَلَمْ يُشَمِّتْنِي، وَعَطَسَتْ فَشَمَّتَهَا، فَأَخْبَرْتُ أُمِّي، فَلَمَّا أَتَاهَا وَقَعَتْ بِهِ وَقَالَتْ‏:‏ عَطَسَ ابْنِي فَلَمْ تُشَمِّتْهُ، وَعَطَسَتْ فَشَمَّتَّهَا، فَقَالَ لَهَا‏:‏ إِنِّي سَمِعْتُ النَّبِيَّ صلى الله عليه وسلم يَقُولُ‏:‏ إِذَا عَطَسَ أَحَدُكُمْ فَحَمِدَ اللَّهَ فَشَمِّتُوهُ، وَإِنْ لَمْ يَحْمَدِ اللَّهَ فَلاَ تُشَمِّتُوهُ، وَإِنَّ ابْنَكِ عَطَسَ فَلَمْ يَحْمَدِ اللَّهَ، فَلَمْ أُشَمِّتْهُ، وَعَطَسَتْ فَحَمِدَتِ اللَّهَ فَشَمَّتُّهَا، فَقَالَتْ‏:‏ أَحْسَنْتَ‏.‏</w:t>
      </w:r>
    </w:p>
    <w:p>
      <w:pPr/>
      <w:r>
        <w:t>Grade: Sahih (Al-Albani)  صـحـيـح   (الألباني) حكم   :Reference : Al-Adab Al-Mufrad 941In-book reference : Book 40, Hadith 23English translation : Book 40, Hadith 941Report Error | Share | Copy ▼</w:t>
      </w:r>
    </w:p>
    <w:p>
      <w:r>
        <w:t>----------------------------------------</w:t>
      </w:r>
    </w:p>
    <w:p>
      <w:pPr/>
      <w:r>
        <w:t>Abu Hurayra reported that the Prophet, may Allah bless him and</w:t>
        <w:br/>
        <w:t>grant him peace, said, "When one of you yawns, he should repress it as</w:t>
        <w:br/>
        <w:t>much as possible."</w:t>
      </w:r>
    </w:p>
    <w:p>
      <w:pPr/>
      <w:r>
        <w:t>حَدَّثَنَا عَبْدُ اللهِ بْنُ يُوسُفَ، قَالَ‏:‏ أَخْبَرَنَا مَالِكٌ، عَنِ الْعَلاَءِ بْنِ عَبْدِ الرَّحْمَنِ، عَنْ أَبِيهِ، عَنْ أَبِي هُرَيْرَةَ، عَنِ النَّبِيِّ صلى الله عليه وسلم قَالَ‏:‏ إِذَا تَثَاءَبَ أَحَدُكُمْ فَلْيَكْظِمْ مَا اسْتَطَاعَ‏.‏</w:t>
      </w:r>
    </w:p>
    <w:p>
      <w:pPr/>
      <w:r>
        <w:t>Grade: Sahih (Al-Albani)  صـحـيـح   (الألباني) حكم   :Reference : Al-Adab Al-Mufrad 942In-book reference : Book 40, Hadith 24English translation : Book 40, Hadith 942Report Error | Share | Copy ▼</w:t>
      </w:r>
    </w:p>
    <w:p>
      <w:r>
        <w:t>----------------------------------------</w:t>
      </w:r>
    </w:p>
    <w:p>
      <w:pPr/>
      <w:r>
        <w:t>Mu'adh said, "I was riding behind the Prophet, may Allah bless</w:t>
        <w:br/>
        <w:t>him and grant him peace, and he called out, 'Mu'adh!' 'At your service!'</w:t>
        <w:br/>
        <w:t>I replied. Then the Prophet said the same thing three times and went on,</w:t>
        <w:br/>
        <w:t>'Do you know what is Allah's right on His slaves? That they should worship</w:t>
        <w:br/>
        <w:t>Him and not associate anything with Him.' Then he rode on for an hour.</w:t>
      </w:r>
    </w:p>
    <w:p>
      <w:pPr/>
      <w:r>
        <w:t>حَدَّثَنَا مُوسَى بْنُ إِسْمَاعِيلَ، قَالَ‏:‏ حَدَّثَنَا هَمَّامٌ، عَنْ قَتَادَةَ، عَنْ أَنَسٍ، عَنْ مُعَاذٍ قَالَ‏:‏ أَنَا رَدِيفُ النَّبِيِّ صلى الله عليه وسلم، فَقَالَ‏:‏ يَا مُعَاذُ، قُلْتُ‏:‏ لَبَّيْكَ وَسَعْدَيْكَ، ثُمَّ قَالَ مِثْلَهُ ثَلاَثًا‏:‏ هَلْ تَدْرِي مَا حَقُّ اللهِ عَلَى الْعِبَادِ‏؟‏ قُلْتُ‏:‏ لاَ، قَالَ‏:‏ أَنْ يَعْبُدُوهُ وَلاَ يُشْرِكُوا بِهِ شَيْئًا، ثُمَّ سَارَ سَاعَةً فَقَالَ‏:‏ يَا مُعَاذُ، قُلْتُ‏:‏ لَبَّيْكَ وَسَعْدَيْكَ، قَالَ‏:‏ هَلْ تَدْرِي مَا حَقُّ الْعِبَادِ عَلَى اللهِ عَزَّ وَجَلَّ إِذَا فَعَلُوا ذَلِكَ‏؟‏ أَنْ لا يُعَذِّبَهُمْ‏.‏</w:t>
      </w:r>
    </w:p>
    <w:p>
      <w:pPr/>
      <w:r>
        <w:t>Grade: Sahih (Al-Albani)  صـحـيـح   (الألباني) حكم   :Reference : Al-Adab Al-Mufrad 943In-book reference : Book 40, Hadith 25English translation : Book 40, Hadith 943Report Error | Share | Copy ▼</w:t>
      </w:r>
    </w:p>
    <w:p>
      <w:r>
        <w:t>----------------------------------------</w:t>
      </w:r>
    </w:p>
    <w:p>
      <w:pPr/>
      <w:r>
        <w:t xml:space="preserve">Ka’b bin Maalik (ra) related his account when he lagged behind in the Battle of Tabook. He said:When Allah accepted my repentance </w:t>
        <w:br/>
        <w:t xml:space="preserve">and the Messenger of Allah (ﷺ) announced at the time of the fajr prayers that Allah had accepted my repentance, people met me in large number and congratulated me on the acceptance of my repentance. They said, "Congratulations to you. Allah has approved your repentance." And I entered the Masjid Nabawi. People were sitting around him. Talhah bin Ubayd Allah </w:t>
        <w:br/>
        <w:t>ran towards me after standing up and shook hands with me and congratulated me. By Allah, one of the Muhajirs besides him stood up for me. I will not forget this demonstration of Thalhah’s.</w:t>
      </w:r>
    </w:p>
    <w:p>
      <w:pPr/>
      <w:r>
        <w:t>حَدَّثَنَا عَبْدُ اللهِ بْنُ صَالِحٍ قَالَ‏:‏ حَدَّثَنِي اللَّيْثُ قَالَ‏:‏ حَدَّثَنِي عُقَيْلٌ، عَنِ ابْنِ شِهَابٍ قَالَ‏:‏ أَخْبَرَنِي عَبْدُ الرَّحْمَنِ بْنُ عَبْدِ اللهِ بْنِ كَعْبِ بْنِ مَالِكٍ، أَنَّ عَبْدَ اللهِ بْنَ كَعْبٍ، وَكَانَ قَائِدَ كَعْبٍ مِنْ بَنِيهِ حِينَ عَمِيَ، قَالَ‏:‏ سَمِعْتُ كَعْبَ بْنَ مَالِكٍ يُحَدِّثُ حَدِيثَهُ حِينَ تَخَلَّفَ عَنْ رَسُولِ اللهِ صلى الله عليه وسلم عَنْ غَزْوَةِ تَبُوكَ، فَتَابَ اللَّهُ عَلَيْهِ‏:‏ وَآذَنَ رَسُولُ اللهِ صلى الله عليه وسلم بِتَوْبَةِ اللهِ عَلَيْنَا حِينَ صَلَّى صَلاَةَ الْفَجْرَ، فَتَلَقَّانِي النَّاسُ فَوْجًا فَوْجًا، يُهَنُّونِي بِالتَّوْبَةِ يَقُولُونَ‏:‏ لِتَهْنِكَ تَوْبَةُ اللهِ عَلَيْكَ، حَتَّى دَخَلْتُ الْمَسْجِدَ، فَإِذَا بِرَسُولِ اللهِ صلى الله عليه وسلم حَوْلَهُ النَّاسُ، فَقَامَ إِلَيَّ طَلْحَةُ بْنُ عُبَيْدِ اللهِ يُهَرْوِلُ، حَتَّى صَافَحَنِي وَهَنَّانِي، وَاللَّهِ مَا قَامَ إِلَيَّ رَجُلٌ مِنَ الْمُهَاجِرِينَ غَيْرُهُ، لا أَنْسَاهَا لِطَلْحَةَ‏.‏</w:t>
      </w:r>
    </w:p>
    <w:p>
      <w:pPr/>
      <w:r>
        <w:t>صـحـيـح   (الألباني) حكم   :Reference : Al-Adab Al-Mufrad 944In-book reference : Book 40, Hadith 26English translation : Book 40, Hadith 944Report Error | Share | Copy ▼</w:t>
      </w:r>
    </w:p>
    <w:p>
      <w:r>
        <w:t>----------------------------------------</w:t>
      </w:r>
    </w:p>
    <w:p>
      <w:pPr/>
      <w:r>
        <w:t xml:space="preserve">Abu Sa’eed al-Khudri (ra) said that some people (the Jews of Banu Quraysh) came down at the command of Sa’d bin Mu’az . He was called and he came riding a donkey. When he approached the mosque, the Prophet (ﷺ) said, "Rise up for one better than you", or he said "Rise up for your chief. And he also said, "O Sa’d these people have come down on your orders". Sa’d said, "Those of them that are their fighting men should be slain and their young children should be made captives". The Prophet (ﷺ) said, "You have judged according to Allah’s decree", or he </w:t>
        <w:br/>
        <w:t>said, "You have decided in the light of the King’s command.)</w:t>
      </w:r>
    </w:p>
    <w:p>
      <w:pPr/>
      <w:r>
        <w:t>حَدَّثَنَا مُحَمَّدُ بْنُ عَرْعَرَةَ، قَالَ‏:‏ حَدَّثَنَا شُعْبَةُ، عَنْ سَعْدِ بْنِ إِبْرَاهِيمَ، عَنْ أَبِي أُمَامَةَ بْنِ سَهْلِ بْنِ حُنَيْفٍ، عَنْ أَبِي سَعِيدٍ الْخُدْرِيِّ، أَنَّ نَاسًا نَزَلُوا عَلَى حُكْمِ سَعْدِ بْنِ مُعَاذٍ، فَأَرْسَلَ إِلَيْهِ، فَجَاءَ عَلَى حِمَارٍ، فَلَمَّا بَلَغَ قَرِيبًا مِنَ الْمَسْجِدِ قَالَ النَّبِيُّ صلى الله عليه وسلم‏:‏ ائْتُوا خَيْرَكُمْ، أَوْ سَيِّدَكُمْ، فَقَالَ‏:‏ يَا سَعْدُ إِنَّ هَؤُلاَءِ نَزَلُوا عَلَى حُكْمِكَ، فَقَالَ سَعْدٌ‏:‏ أَحْكُمُ فِيهِمْ أَنْ تُقْتَلَ مُقَاتِلَتُهُمْ، وَتُسْبَى ذُرِّيَّتُهُمْ، فَقَالَ النَّبِيُّ صلى الله عليه وسلم‏:‏ حَكَمْتَ بِحُكْمِ اللهِ، أَوْ قَالَ‏:‏ حَكَمْتَ بِحُكْمِ الْمَلِكِ‏.‏</w:t>
      </w:r>
    </w:p>
    <w:p>
      <w:pPr/>
      <w:r>
        <w:t>صـحـيـح   (الألباني) حكم   :Reference : Al-Adab Al-Mufrad 945In-book reference : Book 40, Hadith 27English translation : Book 40, Hadith 945Report Error | Share | Copy ▼</w:t>
      </w:r>
    </w:p>
    <w:p>
      <w:r>
        <w:t>----------------------------------------</w:t>
      </w:r>
    </w:p>
    <w:p>
      <w:pPr/>
      <w:r>
        <w:t>Anas said, "There is no one that people loved to see more than</w:t>
        <w:br/>
        <w:t>the Prophet, may Allah bless him and grant him peace. But when they saw</w:t>
        <w:br/>
        <w:t>him, they did not stand up for him since they knew that he disliked that."</w:t>
      </w:r>
    </w:p>
    <w:p>
      <w:pPr/>
      <w:r>
        <w:t>حَدَّثَنَا مُوسَى بْنُ إِسْمَاعِيلَ، قَالَ‏:‏ حَدَّثَنَا حَمَّادُ بْنُ سَلَمَةَ، عَنْ حُمَيْدٍ، عَنْ أَنَسٍ قَالَ‏:‏ مَا كَانَ شَخْصٌ أَحَبَّ إِلَيْهِمْ رُؤْيَةً مِنَ النَّبِيِّ صلى الله عليه وسلم، وَكَانُوا إِذَا رَأَوْهُ لَمْ يَقُومُوا إِلَيْهِ، لِمَا يَعْلَمُونَ مِنْ كَرَاهِيَتِهِ لِذَلِكَ‏.‏</w:t>
      </w:r>
    </w:p>
    <w:p>
      <w:pPr/>
      <w:r>
        <w:t>Grade: Sahih (Al-Albani)  صـحـيـح   (الألباني) حكم   :Reference : Al-Adab Al-Mufrad 946In-book reference : Book 40, Hadith 28English translation : Book 40, Hadith 946Report Error | Share | Copy ▼</w:t>
      </w:r>
    </w:p>
    <w:p>
      <w:r>
        <w:t>----------------------------------------</w:t>
      </w:r>
    </w:p>
    <w:p>
      <w:pPr/>
      <w:r>
        <w:t>'A'isha, the Umm al-Mu'minin, said, "I have not seen anyone who</w:t>
        <w:br/>
        <w:t>more resembled the Prophet, may Allah bless him and grant him peace, in</w:t>
        <w:br/>
        <w:t>words or speech or manner of sitting than Fatima." 'A'isha continued, "When</w:t>
        <w:br/>
        <w:t>the Prophet, may Allah bless him and grant him peace, saw that she had</w:t>
        <w:br/>
        <w:t>come, he would greet her and then he stood up for her, kissed her, took</w:t>
        <w:br/>
        <w:t>her hand and brought her forward and made her sit in his place. When the</w:t>
        <w:br/>
        <w:t>Prophet, may Allah bless him and grant him peace, visited her, she greeted</w:t>
        <w:br/>
        <w:t>him, stood up for him, and kissed him. She came to the Prophet, may Allah</w:t>
        <w:br/>
        <w:t>bless him and grant him peace, in his final illness and he greeted her,</w:t>
        <w:br/>
        <w:t>kissed her, and told her a secret. She wept. Then he confided something</w:t>
        <w:br/>
        <w:t>else to her and she laughed. I said to the women, 'I see that this woman</w:t>
        <w:br/>
        <w:t>is superior to other women, yet she is one of them. First she wept and</w:t>
        <w:br/>
        <w:t>then she laughed.' I asked her, 'What did he say to you?' She replied,</w:t>
        <w:br/>
        <w:t>'I would be telling a secret.' When the Prophet, may Allah bless him and</w:t>
        <w:br/>
        <w:t>grant him peace, died, Fatima said, 'He confided to me, "I am dying," so</w:t>
        <w:br/>
        <w:t>I wept. Then he confided to me, "You will be the first of my family to</w:t>
        <w:br/>
        <w:t>join me," so I was happy and pleased at that.'"</w:t>
      </w:r>
    </w:p>
    <w:p>
      <w:pPr/>
      <w:r>
        <w:t>حَدَّثَنَا مُحَمَّدُ بْنُ الْحَكَمِ، قَالَ‏:‏ أَخْبَرَنَا النَّضْرُ، قَالَ‏:‏ حَدَّثَنَا إِسْرَائِيلُ، قَالَ‏:‏ أَخْبَرَنَا مَيْسَرَةُ بْنُ حَبِيبٍ قَالَ‏:‏ أَخْبَرَنِي الْمِنْهَالُ بْنُ عَمْرٍو قَالَ‏:‏ حَدَّثَتْنِي عَائِشَةُ بِنْتُ طَلْحَةَ، عَنْ عَائِشَةَ أُمِّ الْمُؤْمِنِينَ رَضِيَ اللَّهُ عَنْهَا قَالَتْ‏:‏ مَا رَأَيْتُ أَحَدًا مِنَ النَّاسِ كَانَ أَشْبَهَ بِالنَّبِيِّ صلى الله عليه وسلم كَلاَمًا وَلاَ حَدِيثًا وَلاَ جِلْسَةً مِنْ فَاطِمَةَ، قَالَتْ‏:‏ وَكَانَ النَّبِيُّ صلى الله عليه وسلم إِذَا رَآهَا قَدْ أَقْبَلَتْ رَحَّبَ بِهَا، ثُمَّ قَامَ إِلَيْهَا فَقَبَّلَهَا، ثُمَّ أَخَذَ بِيَدِهَا فَجَاءَ بِهَا حَتَّى يُجْلِسَهَا فِي مَكَانِهِ، وَكَانَتْ إِذَا أَتَاهَا النَّبِيُّ صلى الله عليه وسلم رَحَّبَتْ بِهِ، ثُمَّ قَامَتْ إِلَيْهِ فَقَبَّلَتْهُ، وأَنَّهَا دَخَلَتْ عَلَى النَّبِيِّ صلى الله عليه وسلم فِي مَرَضِهِ الَّذِي قُبِضَ فِيهِ، فَرَحَّبَ وَقَبَّلَهَا، وَأَسَرَّ إِلَيْهَا، فَبَكَتْ، ثُمَّ أَسَرَّ إِلَيْهَا، فَضَحِكَتْ، فَقُلْتُ لِلنِّسَاءِ‏:‏ إِنْ كُنْتُ لَأَرَى أَنَّ لِهَذِهِ الْمَرْأَةِ فَضْلاً عَلَى النِّسَاءِ، فَإِذَا هِيَ مِنَ النِّسَاءِ، بَيْنَمَا هِيَ تَبْكِي إِذَا هِيَ تَضْحَكُ، فَسَأَلْتُهَا‏:‏ مَا قَالَ لَكِ‏؟‏ قَالَتْ‏:‏ إِنِّي إِذًا لَبَذِرَةٌ، فَلَمَّا قُبِضَ النَّبِيُّ صلى الله عليه وسلم، فَقَالَتْ‏:‏ أَسَرَّ إِلَيَّ فَقَالَ‏:‏ إِنِّي مَيِّتٌ، فَبَكَيْتُ، ثُمَّ أَسَرَّ إِلَيَّ فَقَالَ‏:‏ إِنَّكِ أَوَّلُ أَهْلِي بِي لُحُوقًا، فَسُرِرْتُ بِذَلِكَ وَأَعْجَبَنِي‏.‏</w:t>
      </w:r>
    </w:p>
    <w:p>
      <w:pPr/>
      <w:r>
        <w:t>Grade: Sahih (Al-Albani)  صـحـيـح   (الألباني) حكم   :Reference : Al-Adab Al-Mufrad 947In-book reference : Book 40, Hadith 29English translation : Book 40, Hadith 947Report Error | Share | Copy ▼</w:t>
      </w:r>
    </w:p>
    <w:p>
      <w:r>
        <w:t>----------------------------------------</w:t>
      </w:r>
    </w:p>
    <w:p>
      <w:pPr/>
      <w:r>
        <w:t>Jabir said, "The Prophet, may Allah bless him and grant him peace,</w:t>
        <w:br/>
        <w:t>was ill and we prayed behind him while he was sitting down. Abu Bakr relayed</w:t>
        <w:br/>
        <w:t>his takbir to the people. The Prophet turned towards us and saw that we</w:t>
        <w:br/>
        <w:t>were standing. He indicated to us that we should sit down. So we prayed</w:t>
        <w:br/>
        <w:t>sitting down with him. When he said the taslim, he said, 'You were about</w:t>
        <w:br/>
        <w:t>to do what the Persians and Romans do. They stand in front of their kings</w:t>
        <w:br/>
        <w:t>when they are seated. Do not do that. Follow your Imams. If the Imam prays</w:t>
        <w:br/>
        <w:t>standing, then pray standing. If he prays sitting down, then pray sitting</w:t>
        <w:br/>
        <w:t>down."</w:t>
      </w:r>
    </w:p>
    <w:p>
      <w:pPr/>
      <w:r>
        <w:t>حَدَّثَنَا عَبْدُ اللهِ بْنُ صَالِحٍ قَالَ‏:‏ حَدَّثَنِي اللَّيْثُ قَالَ‏:‏ حَدَّثَنِي أَبُو الزُّبَيْرِ، عَنْ جَابِرٍ قَالَ‏:‏ اشْتَكَى النَّبِيُّ صلى الله عليه وسلم، فَصَلَّيْنَا وَرَاءَهُ وَهُوَ قَاعِدٌ، وَأَبُو بَكْرٍ يُسْمِعُ النَّاسَ تَكْبِيرَهُ، فَالْتَفَتَ إِلَيْنَا فَرَآنَا قِيَامًا، فَأَشَارَ إِلَيْنَا فَقَعَدْنَا، فَصَلَّيْنَا بِصَلاَتِهِ قُعُودًا، فَلَمَّا سَلَّمَ قَالَ‏:‏ إِنْ كِدْتُمْ لَتَفْعَلُوا فِعْلَ فَارِسَ وَالرُّومِ، يَقُومُونَ عَلَى مُلُوكِهِمْ وَهُمْ قُعُودٌ، فَلاَ تَفْعَلُوا، ائْتَمُّوا بِأَئِمَّتِكُمْ، إِنْ صَلَّى قَائِمًا فَصَلُّوا قِيَامًا، وَإِنْ صَلَّى قَاعِدًا فَصَلُّوا قُعُودًا‏.‏</w:t>
      </w:r>
    </w:p>
    <w:p>
      <w:pPr/>
      <w:r>
        <w:t>Grade: Sahih (Al-Albani)  صـحـيـح   (الألباني) حكم   :Reference : Al-Adab Al-Mufrad 948In-book reference : Book 40, Hadith 30English translation : Book 40, Hadith 948Report Error | Share | Copy ▼</w:t>
      </w:r>
    </w:p>
    <w:p>
      <w:r>
        <w:t>----------------------------------------</w:t>
      </w:r>
    </w:p>
    <w:p>
      <w:pPr/>
      <w:r>
        <w:t>Abu Sa'id reported that the Prophet, may Allah bless him and grant</w:t>
        <w:br/>
        <w:t>him peace, said, "When one of you yawns, he should put his hand over his</w:t>
        <w:br/>
        <w:t>mouth. Otherwise Shaytan might enter it."</w:t>
      </w:r>
    </w:p>
    <w:p>
      <w:pPr/>
      <w:r>
        <w:t>حَدَّثَنَا مُسَدَّدٌ، قَالَ‏:‏ حَدَّثَنَا خَالِدٌ، قَالَ‏:‏ حَدَّثَنَا سُهَيْلٌ، عَنِ ابْنِ أَبِي سَعِيدٍ، عَنْ أَبِي سَعِيدٍ، عَنِ النَّبِيِّ صلى الله عليه وسلم قَالَ‏:‏ إِذَا تَثَاءَبَ أَحَدُكُمْ فَلْيَضَعْ يَدَهُ بِفِيهِ، فَإِنَّ الشَّيْطَانَ يَدْخُلُ فِيهِ‏.‏</w:t>
      </w:r>
    </w:p>
    <w:p>
      <w:pPr/>
      <w:r>
        <w:t>Grade: Sahih (Al-Albani)  صـحـيـح   (الألباني) حكم   :Reference : Al-Adab Al-Mufrad 949In-book reference : Book 40, Hadith 31English translation : Book 40, Hadith 949Report Error | Share | Copy ▼</w:t>
      </w:r>
    </w:p>
    <w:p>
      <w:r>
        <w:t>----------------------------------------</w:t>
      </w:r>
    </w:p>
    <w:p>
      <w:pPr/>
      <w:r>
        <w:t>Ibn Abbas said, "When someone yawns, he should place his hand over</w:t>
        <w:br/>
        <w:t>his mouth. Yawning comes from Shaytan."</w:t>
      </w:r>
    </w:p>
    <w:p>
      <w:pPr/>
      <w:r>
        <w:t>حَدَّثَنَا عُثْمَانُ، قَالَ‏:‏ حَدَّثَنَا جَرِيرٌ، عَنْ مَنْصُورٍ، عَنْ هِلاَلِ بْنِ يَسَافٍ، عَنْ عَطَاءٍ، عَنِ ابْنِ عَبَّاسٍ قَالَ‏:‏ إِذَا تَثَاءَبَ فَلْيَضَعْ يَدَهُ عَلَى فِيهِ، فَإِنَّمَا هُوَ مِنَ الشَّيْطَانِ‏.‏</w:t>
      </w:r>
    </w:p>
    <w:p>
      <w:pPr/>
      <w:r>
        <w:t>صحيح الإسناد موقوفا   (الألباني) حكم   :Reference : Al-Adab Al-Mufrad 950In-book reference : Book 40, Hadith 32English translation : Book 40, Hadith 950Report Error | Share | Copy ▼</w:t>
      </w:r>
    </w:p>
    <w:p>
      <w:r>
        <w:t>----------------------------------------</w:t>
      </w:r>
    </w:p>
    <w:p>
      <w:pPr/>
      <w:r>
        <w:t>Same as 949.</w:t>
      </w:r>
    </w:p>
    <w:p>
      <w:pPr/>
      <w:r>
        <w:t>حَدَّثَنَا مُسَدَّدٌ، قَالَ‏:‏ حَدَّثَنَا بِشْرُ بْنُ الْمُفَضَّلِ، قَالَ‏:‏ حَدَّثَنَا سُهَيْلٌ قَالَ‏:‏ سَمِعْتُ ابْنًا لأَبِي سَعِيدٍ الْخُدْرِيِّ يُحَدِّثُ أَبِي، عَنْ أَبِيهِ قَالَ‏:‏ قَالَ رَسُولُ اللهِ صلى الله عليه وسلم‏:‏ إِذَا تَثَاءَبَ أَحَدُكُمْ فَلْيُمْسِكْ عَلَى فِيهِ، فَإِنَّ الشَّيْطَانَ يَدْخُلُهُ‏.‏ حدثنا خالد بن مخلد قال: حدثنا سليمان قال: حدثني سهيل قال: حدثني عبد الرحمن بن ابي سعيد، عن أبيه، أن النبي صلى الله عليه وسلم قال: (( إذا تثاءب أحدكم، فليمسك بيده فمه، فإن الشيطان يدخله))</w:t>
      </w:r>
    </w:p>
    <w:p>
      <w:pPr/>
      <w:r>
        <w:t>Grade: Sahih (Al-Albani)  صـحـيـح, صـحـيـح   (الألباني) حكم   :Reference : Al-Adab Al-Mufrad 951In-book reference : Book 40, Hadith 33English translation : Book 40, Hadith 951Report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