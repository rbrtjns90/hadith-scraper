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Speech - Muwatta Malik - Sunnah.com - Sayings and Teachings of Prophet Muhammad (صلى الله عليه و سلم)</w:t>
      </w:r>
    </w:p>
    <w:p>
      <w:pPr/>
      <w:r>
        <w:t>Malik related to me from Abdullah ibn Dinar from Abdullah ibn</w:t>
        <w:br/>
        <w:t>Umar that the Messenger of Allah, may Allah bless him and grant him</w:t>
        <w:br/>
        <w:t>peace, said, "If a man says to his muslim brother, 'O kafir!' it is</w:t>
        <w:br/>
        <w:t>true about one of them."</w:t>
      </w:r>
    </w:p>
    <w:p>
      <w:pPr/>
      <w:r>
        <w:t>حَدَّثَنِي مَالِكٌ، عَنْ عَبْدِ اللَّهِ بْنِ دِينَارٍ، عَنْ عَبْدِ اللَّهِ بْنِ عُمَرَ، أَنَّ رَسُولَ اللَّهِ صلى الله عليه وسلم قَالَ ‏</w:t>
        <w:br/>
        <w:t>"‏ مَنْ قَالَ لأَخِيهِ يَا كَافِرُ ‏.‏ فَقَدْ بَاءَ بِهَا أَحَدُهُمَا ‏"‏ ‏.‏</w:t>
      </w:r>
    </w:p>
    <w:p>
      <w:pPr/>
      <w:r>
        <w:t>Sunnah.com reference : Book 56, Hadith 1USC-MSA web (English) reference : Book 56, Hadith 1Arabic reference : Book 56, Hadith 1814Report Error | Share | Copy ▼</w:t>
      </w:r>
    </w:p>
    <w:p>
      <w:r>
        <w:t>----------------------------------------</w:t>
      </w:r>
    </w:p>
    <w:p>
      <w:pPr/>
      <w:r>
        <w:t>Malik related to me from Suhayl ibn Abu Salih from his father</w:t>
        <w:br/>
        <w:t>from Abu Hurayra that the Messenger of Allah, may Allah bless him and</w:t>
        <w:br/>
        <w:t>grant him peace, said, "When you hear a man say, 'The people are</w:t>
        <w:br/>
        <w:t>ruined,' he himself is the most ruined of them all."</w:t>
      </w:r>
    </w:p>
    <w:p>
      <w:pPr/>
      <w:r>
        <w:t>وَحَدَّثَنِي مَالِكٌ، عَنْ سُهَيْلِ بْنِ أَبِي صَالِحٍ، عَنْ أَبِيهِ، عَنْ أَبِي هُرَيْرَةَ، أَنَّ رَسُولَ اللَّهِ صلى الله عليه وسلم قَالَ ‏</w:t>
        <w:br/>
        <w:t>"‏ إِذَا سَمِعْتَ الرَّجُلَ يَقُولُ هَلَكَ النَّاسُ ‏.‏ فَهُوَ أَهْلَكُهُمْ ‏"‏ ‏.‏</w:t>
      </w:r>
    </w:p>
    <w:p>
      <w:pPr/>
      <w:r>
        <w:t>Sunnah.com reference : Book 56, Hadith 2USC-MSA web (English) reference : Book 56, Hadith 2Arabic reference : Book 56, Hadith 1815Report Error | Share | Copy ▼</w:t>
      </w:r>
    </w:p>
    <w:p>
      <w:r>
        <w:t>----------------------------------------</w:t>
      </w:r>
    </w:p>
    <w:p>
      <w:pPr/>
      <w:r>
        <w:t>Malik related to me from Abu'z-Zinad from al-Araj from Abu</w:t>
        <w:br/>
        <w:t>Hurayra that the Messenger of Allah, may Allah bless him and grant him</w:t>
        <w:br/>
        <w:t>peace, said, "Let none of you complain about time, for Allah is time.'</w:t>
      </w:r>
    </w:p>
    <w:p>
      <w:pPr/>
      <w:r>
        <w:t>وَحَدَّثَنِي مَالِكٌ، عَنْ أَبِي الزِّنَادِ، عَنِ الأَعْرَجِ، عَنْ أَبِي هُرَيْرَةَ، أَنَّ رَسُولَ اللَّهِ صلى الله عليه وسلم قَالَ ‏</w:t>
        <w:br/>
        <w:t>"‏ لاَ يَقُلْ أَحَدُكُمْ يَا خَيْبَةَ الدَّهْرِ ‏.‏ فَإِنَّ اللَّهَ هُوَ الدَّهْرُ ‏"‏ ‏.‏</w:t>
      </w:r>
    </w:p>
    <w:p>
      <w:pPr/>
      <w:r>
        <w:t>Sunnah.com reference : Book 56, Hadith 3USC-MSA web (English) reference : Book 56, Hadith 3Arabic reference : Book 56, Hadith 1816Report Error | Share | Copy ▼</w:t>
      </w:r>
    </w:p>
    <w:p>
      <w:r>
        <w:t>----------------------------------------</w:t>
      </w:r>
    </w:p>
    <w:p>
      <w:pPr/>
      <w:r>
        <w:t>Malik related to me from Yahya ibn Said that Isa ibn Maryam</w:t>
        <w:br/>
        <w:t>encountered a pig on the road. He said to it, "Go in peace." Somebody</w:t>
        <w:br/>
        <w:t>asked, "Do you say this to a pig?" Isa said, "I fear lest I accustom</w:t>
        <w:br/>
        <w:t>my tongue to evil speech."</w:t>
      </w:r>
    </w:p>
    <w:p>
      <w:pPr/>
      <w:r>
        <w:t>وَحَدَّثَنِي مَالِكٌ، عَنْ يَحْيَى بْنِ سَعِيدٍ، أَنَّ عِيسَى ابْنَ مَرْيَمَ، لَقِيَ خِنْزِيرًا بِالطَّرِيقِ فَقَالَ لَهُ انْفُذْ بِسَلاَمٍ ‏.‏ فَقِيلَ لَهُ تَقُولُ هَذَا لِخِنْزِيرٍ فَقَالَ عِيسَى إِنِّي أَخَافُ أَنْ أُعَوِّدَ لِسَانِي النُّطْقَ بِالسُّوءِ ‏.‏</w:t>
      </w:r>
    </w:p>
    <w:p>
      <w:pPr/>
      <w:r>
        <w:t>Sunnah.com reference : Book 56, Hadith 4USC-MSA web (English) reference : Book 56, Hadith 4Arabic reference : Book 56, Hadith 1817Report Error | Share | Copy ▼</w:t>
      </w:r>
    </w:p>
    <w:p>
      <w:r>
        <w:t>----------------------------------------</w:t>
      </w:r>
    </w:p>
    <w:p>
      <w:pPr/>
      <w:r>
        <w:t>Malik related to me from Muhammad ibn Amr ibn Alqama from his</w:t>
        <w:br/>
        <w:t>father from Bilal ibn al-Harith al-Muzani that the Messenger of Allah,</w:t>
        <w:br/>
        <w:t>may Allah bless him and grant him peace, said, "A man speaks what is</w:t>
        <w:br/>
        <w:t>pleasing to Allah and he does not suspect that it will have the result</w:t>
        <w:br/>
        <w:t>that it does, and Allah will write for him His good pleasure for it</w:t>
        <w:br/>
        <w:t>until the day when he meets Him. And a man speaks what excites the</w:t>
        <w:br/>
        <w:t>wrath of Allah and he does not suspect that it will have the result</w:t>
        <w:br/>
        <w:t>that it does, and Allah will write His wrath for him for it until the</w:t>
        <w:br/>
        <w:t>day when he meets Him."</w:t>
      </w:r>
    </w:p>
    <w:p>
      <w:pPr/>
      <w:r>
        <w:t>حَدَّثَنِي مَالِكٌ، عَنْ مُحَمَّدِ بْنِ عَمْرِو بْنِ عَلْقَمَةَ، عَنْ أَبِيهِ، عَنْ بِلاَلِ بْنِ الْحَارِثِ الْمُزَنِيِّ، أَنَّ رَسُولَ اللَّهِ صلى الله عليه وسلم قَالَ ‏</w:t>
        <w:br/>
        <w:t>"‏ إِنَّ الرَّجُلَ لَيَتَكَلَّمُ بِالْكَلِمَةِ مِنْ رِضْوَانِ اللَّهِ مَا كَانَ يَظُنُّ أَنْ تَبْلُغَ مَا بَلَغَتْ يَكْتُبُ اللَّهُ لَهُ بِهَا رِضْوَانَهُ إِلَى يَوْمِ يَلْقَاهُ وَإِنَّ الرَّجُلَ لَيَتَكَلَّمُ بِالْكَلَمِةِ مِنْ سَخَطِ اللَّهِ مَا كَانَ يَظُنُّ أَنْ تَبْلُغَ مَا بَلَغَتْ يَكْتُبُ اللَّهُ لَهُ بِهَا سَخَطَهُ إِلَى يَوْمِ يَلْقَاهُ ‏"‏ ‏.‏</w:t>
      </w:r>
    </w:p>
    <w:p>
      <w:pPr/>
      <w:r>
        <w:t>Sunnah.com reference : Book 56, Hadith 5USC-MSA web (English) reference : Book 56, Hadith 5Arabic reference : Book 56, Hadith 1818Report Error | Share | Copy ▼</w:t>
      </w:r>
    </w:p>
    <w:p>
      <w:r>
        <w:t>----------------------------------------</w:t>
      </w:r>
    </w:p>
    <w:p>
      <w:pPr/>
      <w:r>
        <w:t>Malik related to me from Abdullah ibn Dinar that Abu Salih as-</w:t>
        <w:br/>
        <w:t>Samman informed him that Abu Hurayra said, "Truly a man utters words</w:t>
        <w:br/>
        <w:t>to which he attaches no importance, and by them he falls into the fire</w:t>
        <w:br/>
        <w:t>of Jahannam, and truly a man utters words to which he attaches no</w:t>
        <w:br/>
        <w:t>importance, and by them Allah raises him into the Garden."</w:t>
      </w:r>
    </w:p>
    <w:p>
      <w:pPr/>
      <w:r>
        <w:t>وَحَدَّثَنِي مَالِكٌ، عَنْ عَبْدِ اللَّهِ بْنِ دِينَارٍ، عَنْ أَبِي صَالِحٍ السَّمَّانِ، أَنَّهُ أَخْبَرَهُ أَنَّ أَبَا هُرَيْرَةَ قَالَ إِنَّ الرَّجُلَ لَيَتَكَلَّمُ بِالْكَلِمَةِ مَا يُلْقِي لَهَا بَالاً يَهْوِي بِهَا فِي نَارِ جَهَنَّمَ وَإِنَّ الرَّجُلَ لَيَتَكَلَّمُ بِالْكَلَمَةِ مَا يُلْقِي لَهَا بَالاً يَرْفَعُهُ اللَّهُ بِهَا فِي الْجَنَّةِ ‏.‏</w:t>
      </w:r>
    </w:p>
    <w:p>
      <w:pPr/>
      <w:r>
        <w:t>Sunnah.com reference : Book 56, Hadith 6USC-MSA web (English) reference : Book 56, Hadith 6Arabic reference : Book 56, Hadith 1819Report Error | Share | Copy ▼</w:t>
      </w:r>
    </w:p>
    <w:p>
      <w:r>
        <w:t>----------------------------------------</w:t>
      </w:r>
    </w:p>
    <w:p>
      <w:pPr/>
      <w:r>
        <w:t>Malik related to me from Zayd ibn Aslam that Abdullah ibn Umar</w:t>
        <w:br/>
        <w:t>said, "Two men from the east stood up and spoke, and people were</w:t>
        <w:br/>
        <w:t>amazed at their eloquence. The Messenger of Allah, may Allah bless him</w:t>
        <w:br/>
        <w:t>and grant him peace, said, 'Some eloquence is sorcery,' or he said,</w:t>
        <w:br/>
        <w:t>'Part of eloquence is sorcery.' "</w:t>
      </w:r>
    </w:p>
    <w:p>
      <w:pPr/>
      <w:r>
        <w:t>حَدَّثَنِي مَالِكٌ، عَنْ زَيْدِ بْنِ أَسْلَمَ، عَنْ عَبْدِ اللَّهِ بْنِ عُمَرَ، أَنَّهُ قَالَ قَدِمَ رَجُلاَنِ مِنَ الْمَشْرِقِ فَخَطَبَا فَعَجِبَ النَّاسُ لِبَيَانِهِمَا فَقَالَ رَسُولُ اللَّهِ صلى الله عليه وسلم ‏"‏ إِنَّ مِنَ الْبَيَانِ لَسِحْرًا ‏"‏ ‏.‏ أَوْ قَالَ ‏"‏ إِنَّ بَعْضَ الْبَيَانِ لَسِحْرٌ ‏"‏ ‏.‏</w:t>
      </w:r>
    </w:p>
    <w:p>
      <w:pPr/>
      <w:r>
        <w:t>Sunnah.com reference : Book 56, Hadith 7USC-MSA web (English) reference : Book 56, Hadith 7Arabic reference : Book 56, Hadith 1820Report Error | Share | Copy ▼</w:t>
      </w:r>
    </w:p>
    <w:p>
      <w:r>
        <w:t>----------------------------------------</w:t>
      </w:r>
    </w:p>
    <w:p>
      <w:pPr/>
      <w:r>
        <w:t>Malik related to me that he heard that Isa ibn Maryam used to</w:t>
        <w:br/>
        <w:t>say, "Do not speak much without the mention of Allah for you will</w:t>
        <w:br/>
        <w:t>harden your hearts. A hard heart is far from Allah, but you do not</w:t>
        <w:br/>
        <w:t>know. Do not look at the wrong actions of people as if you were lords.</w:t>
        <w:br/>
        <w:t>Look at your wrong actions as if you were slaves. Some people are</w:t>
        <w:br/>
        <w:t>afflicted by wrong action and some people are protected from it. Be</w:t>
        <w:br/>
        <w:t>merciful to the people of affliction and praise Allah for His</w:t>
        <w:br/>
        <w:t>protection."</w:t>
      </w:r>
    </w:p>
    <w:p>
      <w:pPr/>
      <w:r>
        <w:t>وَحَدَّثَنِي مَالِكٌ، أَنَّهُ بَلَغَهُ أَنَّ عِيسَى ابْنَ مَرْيَمَ، كَانَ يَقُولُ لاَ تُكْثِرُوا الْكَلاَمَ بِغَيْرِ ذِكْرِ اللَّهِ فَتَقْسُوَ قُلُوبُكُمْ فَإِنَّ الْقَلْبَ الْقَاسِيَ بَعِيدٌ مِنَ اللَّهِ وَلَكِنْ لاَ تَعْلَمُونَ وَلاَ تَنْظُرُوا فِي ذُنُوبِ النَّاسِ كَأَنَّكُمْ أَرْبَابٌ وَانْظُرُوا فِي ذُنُوبِكُمْ كَأَنَّكُمْ عَبِيدٌ فَإِنَّمَا النَّاسُ مُبْتَلًى وَمُعَافًى فَارْحَمُوا أَهْلَ الْبَلاَءِ وَاحْمَدُوا اللَّهَ عَلَى الْعَافِيَةِ ‏.‏</w:t>
      </w:r>
    </w:p>
    <w:p>
      <w:pPr/>
      <w:r>
        <w:t>Sunnah.com reference : Book 56, Hadith 8USC-MSA web (English) reference : Book 56, Hadith 8Arabic reference : Book 56, Hadith 1821Report Error | Share | Copy ▼</w:t>
      </w:r>
    </w:p>
    <w:p>
      <w:r>
        <w:t>----------------------------------------</w:t>
      </w:r>
    </w:p>
    <w:p>
      <w:pPr/>
      <w:r>
        <w:t>Malik related to me that he heard that A'isha, the wife of the</w:t>
        <w:br/>
        <w:t>Prophet, may Allah bless him and grant him peace, sent a message to</w:t>
        <w:br/>
        <w:t>one of her family after the evening prayer, saying, "Will you not</w:t>
        <w:br/>
        <w:t>allow the recording angel to rest?"</w:t>
      </w:r>
    </w:p>
    <w:p>
      <w:pPr/>
      <w:r>
        <w:t>وَحَدَّثَنِي مَالِكُ، أَنَّهُ بَلَغَهُ أَنَّ عَائِشَةَ، زَوْجَ النَّبِيِّ صلى الله عليه وسلم كَانَتْ تُرْسِلُ إِلَى بَعْضِ أَهْلِهَا بَعْدَ الْعَتَمَةِ فَتَقُولُ أَلاَ تُرِيحُونَ الْكُتَّابَ</w:t>
      </w:r>
    </w:p>
    <w:p>
      <w:pPr/>
      <w:r>
        <w:t>Sunnah.com reference : Book 56, Hadith 9USC-MSA web (English) reference : Book 56, Hadith 9Arabic reference : Book 56, Hadith 1822Report Error | Share | Copy ▼</w:t>
      </w:r>
    </w:p>
    <w:p>
      <w:r>
        <w:t>----------------------------------------</w:t>
      </w:r>
    </w:p>
    <w:p>
      <w:pPr/>
      <w:r>
        <w:t>Malik related to me from al-Walid ibn Abdullah ibn Sayyad that</w:t>
        <w:br/>
        <w:t>al-Muttalib ibn Abdullah ibn Hantab al-Makhzumi informed him that a</w:t>
        <w:br/>
        <w:t>man asked the Messenger of Allah, may Allah bless him and grant him</w:t>
        <w:br/>
        <w:t>peace, "What is backbiting?" The Messenger of Allah, may Allah bless</w:t>
        <w:br/>
        <w:t>him and grant him peace, said, "It is to mention about a man what he</w:t>
        <w:br/>
        <w:t>does not want to hear." He said, "Messenger of Allah! Even if it is</w:t>
        <w:br/>
        <w:t>true?" The Messenger of Allah, may Allah bless him and grant him</w:t>
        <w:br/>
        <w:t>peace, said, "If you utter something false, then it is slander."</w:t>
      </w:r>
    </w:p>
    <w:p>
      <w:pPr/>
      <w:r>
        <w:t>حَدَّثَنِي مَالِكٌ، عَنِ الْوَلِيدِ بْنِ عَبْدِ اللَّهِ بْنِ صَيَّادٍ، أَنَّ الْمُطَّلِبَ بْنَ عَبْدِ اللَّهِ بْنِ حَنْطَبَ الْمَخْزُومِيَّ، أَخْبَرَهُ أَنَّ رَجُلاً سَأَلَ رَسُولَ اللَّهِ صلى الله عليه وسلم مَا الْغِيبَةُ فَقَالَ رَسُولُ اللَّهِ صلى الله عليه وسلم ‏"‏ أَنْ تَذْكُرَ مِنَ الْمَرْءِ مَا يَكْرَهُ أَنْ يَسْمَعَ ‏"‏ ‏.‏ قَالَ يَا رَسُولَ اللَّهِ وَإِنْ كَانَ حَقًّا قَالَ رَسُولُ اللَّهِ صلى الله عليه وسلم ‏"‏ إِذَا قُلْتَ بَاطِلاً فَذَلِكَ الْبُهْتَانُ ‏"‏ ‏.‏</w:t>
      </w:r>
    </w:p>
    <w:p>
      <w:pPr/>
      <w:r>
        <w:t>Sunnah.com reference : Book 56, Hadith 10USC-MSA web (English) reference : Book 56, Hadith 10Arabic reference : Book 56, Hadith 1823Report Error | Share | Copy ▼</w:t>
      </w:r>
    </w:p>
    <w:p>
      <w:r>
        <w:t>----------------------------------------</w:t>
      </w:r>
    </w:p>
    <w:p>
      <w:pPr/>
      <w:r>
        <w:t>Malik related to me from Zayd ibn Aslam from Ata ibn Yasar that</w:t>
        <w:br/>
        <w:t>the Messenger of Allah, may Allah bless him and grant him peace, said,</w:t>
        <w:br/>
        <w:t>"Whomever Allah protects from the evil of two things will enter the</w:t>
        <w:br/>
        <w:t>Garden." A man said, "Messenger of Allah, do not tell us!" The</w:t>
        <w:br/>
        <w:t>Messenger of Allah, may Allah bless him and grant him peace, was</w:t>
        <w:br/>
        <w:t>silent. Then the Messenger of Allah, may Allah bless him and grant him</w:t>
        <w:br/>
        <w:t>peace, repeated what he had said the first time. The man said to him,</w:t>
        <w:br/>
        <w:t>"Do not tell us, Messenger of Allah!" The Messenger of Allah, may</w:t>
        <w:br/>
        <w:t>Allah bless him and grant him peace, was silent. Then the Messenger of</w:t>
        <w:br/>
        <w:t>Allah, may Allah bless him and grant him peace, said the same thing</w:t>
        <w:br/>
        <w:t>again. The man said, "Do not tell us, Messenger of Allah!" Then the</w:t>
        <w:br/>
        <w:t>Messenger of Allah, may Allah bless him and grant him peace, said the</w:t>
        <w:br/>
        <w:t>same thing again. Then the man began to say what he had said</w:t>
        <w:br/>
        <w:t>previously and a man at his side silenced him. The Messenger of Allah,</w:t>
        <w:br/>
        <w:t>may Allah bless him and grant him peace, said, "Whomever Allah</w:t>
        <w:br/>
        <w:t>protects from the evil of two things will enter the Garden. They are</w:t>
        <w:br/>
        <w:t>what is between his jaws and what is between his legs, what is between</w:t>
        <w:br/>
        <w:t>his jaws and what is between his legs, what is between his jaws and</w:t>
        <w:br/>
        <w:t>what is between his legs."</w:t>
      </w:r>
    </w:p>
    <w:p>
      <w:pPr/>
      <w:r>
        <w:t>حَدَّثَنِي مَالِكٌ، عَنْ زَيْدِ بْنِ أَسْلَمَ، عَنْ عَطَاءِ بْنِ يَسَارٍ، أَنَّ رَسُولَ اللَّهِ صلى الله عليه وسلم قَالَ ‏"‏ مَنْ وَقَاهُ اللَّهُ شَرَّ اثْنَيْنِ وَلَجَ الْجَنَّةَ ‏"‏ ‏.‏ فَقَالَ رَجُلٌ يَا رَسُولَ اللَّهِ لاَ تُخْبِرْنَا ‏.‏ فَسَكَتَ رَسُولُ اللَّهِ صلى الله عليه وسلم ثُمَّ عَادَ رَسُولُ اللَّهِ صلى الله عليه وسلم فَقَالَ مِثْلَ مَقَالَتِهِ الأُولَى فَقَالَ لَهُ الرَّجُلُ لاَ تُخْبِرْنَا يَا رَسُولَ اللَّهِ ‏.‏ فَسَكَتَ رَسُولُ اللَّهِ صلى الله عليه وسلم ثُمَّ قَالَ رَسُولُ اللَّهِ صلى الله عليه وسلم مِثْلَ ذَلِكَ أَيْضًا فَقَالَ الرَّجُلُ لاَ تُخْبِرْنَا يَا رَسُولَ اللَّهِ ‏.‏ ثُمَّ قَالَ رَسُولُ اللَّهِ صلى الله عليه وسلم مِثْلَ ذَلِكَ أَيْضًا ‏.‏ ثُمَّ ذَهَبَ الرَّجُلُ يَقُولُ مِثْلَ مَقَالَتِهِ الأُولَى فَأَسْكَتَهُ رَجُلٌ إِلَى جَنْبِهِ ‏.‏ فَقَالَ رَسُولُ اللَّهِ صلى الله عليه وسلم ‏"‏ مَنْ وَقَاهُ اللَّهُ شَرَّ اثْنَيْنِ وَلَجَ الْجَنَّةَ مَا بَيْنَ لَحْيَيْهِ وَمَا بَيْنَ رِجْلَيْهِ مَا بَيْنَ لَحْيَيْهِ وَمَا بَيْنَ رِجْلَيْهِ مَا بَيْنَ لَحْيَيْهِ وَمَا بَيْنَ رِجْلَيْهِ ‏"‏ ‏.‏</w:t>
      </w:r>
    </w:p>
    <w:p>
      <w:pPr/>
      <w:r>
        <w:t>Sunnah.com reference : Book 56, Hadith 11USC-MSA web (English) reference : Book 56, Hadith 11Arabic reference : Book 56, Hadith 1824Report Error | Share | Copy ▼</w:t>
      </w:r>
    </w:p>
    <w:p>
      <w:r>
        <w:t>----------------------------------------</w:t>
      </w:r>
    </w:p>
    <w:p>
      <w:pPr/>
      <w:r>
        <w:t>Malik related to me from Zayd ibn Aslam from his father that Umar</w:t>
        <w:br/>
        <w:t>ibn al-Khattab came upon Abu Bakr as-Siddiq pulling his tongue. Umar</w:t>
        <w:br/>
        <w:t>said to him, "Stop, may Allah forgive you!" Abu Bakr replied, "This</w:t>
        <w:br/>
        <w:t>has brought me to dangerous places."</w:t>
      </w:r>
    </w:p>
    <w:p>
      <w:pPr/>
      <w:r>
        <w:t>وَحَدَّثَنِي مَالِكٌ، عَنْ زَيْدِ بْنِ أَسْلَمَ، عَنْ أَبِيهِ، أَنَّ عُمَرَ بْنَ الْخَطَّابِ، دَخَلَ عَلَى أَبِي بَكْرٍ الصِّدِّيقِ وَهُوَ يَجْبِذُ لِسَانَهُ فَقَالَ لَهُ عُمَرُ مَهْ غَفَرَ اللَّهُ لَكَ ‏.‏ فَقَالَ أَبُو بَكْرٍ إِنَّ هَذَا أَوْرَدَنِي الْمَوَارِدَ ‏.‏</w:t>
      </w:r>
    </w:p>
    <w:p>
      <w:pPr/>
      <w:r>
        <w:t>Sunnah.com reference : Book 56, Hadith 12USC-MSA web (English) reference : Book 56, Hadith 12Arabic reference : Book 56, Hadith 1825Report Error | Share | Copy ▼</w:t>
      </w:r>
    </w:p>
    <w:p>
      <w:r>
        <w:t>----------------------------------------</w:t>
      </w:r>
    </w:p>
    <w:p>
      <w:pPr/>
      <w:r>
        <w:t>Malik related to me from Abdullah ibn Dinar saying, "Abdullah ibn</w:t>
        <w:br/>
        <w:t>Umar and I were at the house of Khalid ibn Uqba who was away at the</w:t>
        <w:br/>
        <w:t>market. A man came who wanted to speak to Abdullah ibn Umar and I was</w:t>
        <w:br/>
        <w:t>the only other person present Abdullah ibn Umar called another man so</w:t>
        <w:br/>
        <w:t>that we were four and said to me and the man whom he had called, 'Go a</w:t>
        <w:br/>
        <w:t>little way off together, because I heard the Messenger of Allah, may</w:t>
        <w:br/>
        <w:t>Allah bless him and grant him peace, say, "Two do not converse</w:t>
        <w:br/>
        <w:t>secretly to the exclusion of another.' "'</w:t>
      </w:r>
    </w:p>
    <w:p>
      <w:pPr/>
      <w:r>
        <w:t>وَحَدَّثَنِي مَالِكٌ، عَنْ عَبْدِ اللَّهِ بْنِ دِينَارٍ، قَالَ كُنْتُ أَنَا وَعَبْدُ اللَّهِ بْنُ عُمَرَ، عِنْدَ دَارِ خَالِدِ بْنِ عُقْبَةَ الَّتِي بِالسُّوقِ فَجَاءَ رَجُلٌ يُرِيدُ أَنْ يُنَاجِيَهُ وَلَيْسَ مَعَ عَبْدِ اللَّهِ بْنِ عُمَرَ أَحَدٌ غَيْرِي وَغَيْرُ الرَّجُلِ الَّذِي يُرِيدُ أَنْ يُنَاجِيَهُ فَدَعَا عَبْدُ اللَّهِ بْنُ عُمَرَ رَجُلاً آخَرَ حَتَّى كُنَّا أَرْبَعَةً فَقَالَ لِي وَلِلرَّجُلِ الَّذِي دَعَاهُ اسْتَأْخِرَا شَيْئًا فَإِنِّي سَمِعْتُ رَسُولَ اللَّهِ صلى الله عليه وسلم يَقُولُ ‏</w:t>
        <w:br/>
        <w:t>"‏ لاَ يَتَنَاجَى اثْنَانِ دُونَ وَاحِدٍ ‏"‏ ‏.‏</w:t>
      </w:r>
    </w:p>
    <w:p>
      <w:pPr/>
      <w:r>
        <w:t>Sunnah.com reference : Book 56, Hadith 13USC-MSA web (English) reference : Book 56, Hadith 13Arabic reference : Book 56, Hadith 1826Report Error | Share | Copy ▼</w:t>
      </w:r>
    </w:p>
    <w:p>
      <w:r>
        <w:t>----------------------------------------</w:t>
      </w:r>
    </w:p>
    <w:p>
      <w:pPr/>
      <w:r>
        <w:t>Malik related to me from Nafi from Abdullah ibn Umar that the</w:t>
        <w:br/>
        <w:t>Messenger of Allah, may Allah bless him and grant him peace, said,</w:t>
        <w:br/>
        <w:t>"Two must not converse secretly to the exclusion of another person."</w:t>
      </w:r>
    </w:p>
    <w:p>
      <w:pPr/>
      <w:r>
        <w:t>وَحَدَّثَنِي مَالِكٌ، عَنْ نَافِعٍ، عَنْ عَبْدِ اللَّهِ بْنِ عُمَرَ، أَنَّ رَسُولَ اللَّهِ صلى الله عليه وسلم قَالَ ‏</w:t>
        <w:br/>
        <w:t>"‏ إِذَا كَانَ ثَلاَثَةٌ فَلاَ يَتَنَاجَى اثْنَانِ دُونَ وَاحِدٍ ‏"‏ ‏.‏</w:t>
      </w:r>
    </w:p>
    <w:p>
      <w:pPr/>
      <w:r>
        <w:t>Sunnah.com reference : Book 56, Hadith 14USC-MSA web (English) reference : Book 56, Hadith 14Arabic reference : Book 56, Hadith 1827Report Error | Share | Copy ▼</w:t>
      </w:r>
    </w:p>
    <w:p>
      <w:r>
        <w:t>----------------------------------------</w:t>
      </w:r>
    </w:p>
    <w:p>
      <w:pPr/>
      <w:r>
        <w:t>Malik related to me from Safwan ibn Sulaym that a man asked the</w:t>
        <w:br/>
        <w:t>Messenger of Allah, may Allah bless him and grant him peace, "Can I</w:t>
        <w:br/>
        <w:t>lie to my wife, Messenger of Allah?" The Messenger of Allah, may Allah</w:t>
        <w:br/>
        <w:t>bless him and grant him peace, said, "There is no good in lying." The</w:t>
        <w:br/>
        <w:t>man said, "Messenger of Allah! Shall I make her a promise and tell</w:t>
        <w:br/>
        <w:t>her?" The Messenger of Allah, may Allah bless him and grant him peace,</w:t>
        <w:br/>
        <w:t>said, "It will not be held against you."</w:t>
      </w:r>
    </w:p>
    <w:p>
      <w:pPr/>
      <w:r>
        <w:t>حَدَّثَنِي مَالِكٌ، عَنْ صَفْوَانَ بْنِ سُلَيْمٍ، أَنَّ رَجُلاً، قَالَ لِرَسُولِ اللَّهِ صلى الله عليه وسلم أَكْذِبُ امْرَأَتِي يَا رَسُولَ اللَّهِ فَقَالَ رَسُولُ اللَّهِ صلى الله عليه وسلم ‏"‏ لاَ خَيْرَ فِي الْكَذِبِ ‏"‏ ‏.‏ فَقَالَ الرَّجُلُ يَا رَسُولَ اللَّهِ أَعِدُهَا وَأَقُولُ لَهَا فَقَالَ رَسُولُ اللَّهِ صلى الله عليه وسلم ‏"‏ لاَ جُنَاحَ عَلَيْكَ ‏"‏ ‏.‏</w:t>
      </w:r>
    </w:p>
    <w:p>
      <w:pPr/>
      <w:r>
        <w:t>Sunnah.com reference : Book 56, Hadith 15USC-MSA web (English) reference : Book 56, Hadith 15Arabic reference : Book 56, Hadith 1828Report Error | Share | Copy ▼</w:t>
      </w:r>
    </w:p>
    <w:p>
      <w:r>
        <w:t>----------------------------------------</w:t>
      </w:r>
    </w:p>
    <w:p>
      <w:pPr/>
      <w:r>
        <w:t>Malik related to me that he heard that Abdullah ibn Masud used to</w:t>
        <w:br/>
        <w:t>say, "You must tell the truth. Truthfulness leads to right action.</w:t>
        <w:br/>
        <w:t>Right action leads to the Garden. Beware of lying. Lying leads to</w:t>
        <w:br/>
        <w:t>corruption, and corruption leads to the Fire. Don't you see that it is</w:t>
        <w:br/>
        <w:t>said, 'He speaks the truth and acts rightly,' and, 'He lies and is</w:t>
        <w:br/>
        <w:t>corrupt.' "</w:t>
      </w:r>
    </w:p>
    <w:p>
      <w:pPr/>
      <w:r>
        <w:t>وَحَدَّثَنِي مَالِكٌ، أَنَّهُ بَلَغَهُ أَنَّ عَبْدَ اللَّهِ بْنَ مَسْعُودٍ، كَانَ يَقُولُ عَلَيْكُمْ بِالصِّدْقِ فَإِنَّ الصِّدْقَ يَهْدِي إِلَى الْبِرِّ وَالْبِرَّ يَهْدِي إِلَى الْجَنَّةِ وَإِيَّاكُمْ وَالْكَذِبَ فَإِنَّ الْكَذِبَ يَهْدِي إِلَى الْفُجُورِ وَالْفُجُورَ يَهْدِي إِلَى النَّارِ أَلاَ تَرَى أَنَّهُ يُقَالُ صَدَقَ وَبَرَّ وَكَذَبَ وَفَجَرَ ‏.‏</w:t>
      </w:r>
    </w:p>
    <w:p>
      <w:pPr/>
      <w:r>
        <w:t>Sunnah.com reference : Book 56, Hadith 16USC-MSA web (English) reference : Book 56, Hadith 16Arabic reference : Book 56, Hadith 1829Report Error | Share | Copy ▼</w:t>
      </w:r>
    </w:p>
    <w:p>
      <w:r>
        <w:t>----------------------------------------</w:t>
      </w:r>
    </w:p>
    <w:p>
      <w:pPr/>
      <w:r>
        <w:t>Malik related to me that he heard that someone said to Luqman,</w:t>
        <w:br/>
        <w:t>"What has brought you to what we see?" meaning his high rank. Luqman</w:t>
        <w:br/>
        <w:t>said, "Truthful speech, fulfilling the trust, and leaving what does</w:t>
        <w:br/>
        <w:t>not concern me."</w:t>
      </w:r>
    </w:p>
    <w:p>
      <w:pPr/>
      <w:r>
        <w:t>وَحَدَّثَنِي مَالِكٌ، أَنَّهُ بَلَغَهُ أَنَّهُ قِيلَ لِلُقْمَانَ مَا بَلَغَ بِكَ مَا نَرَى يُرِيدُونَ الْفَضْلَ ‏.‏ فَقَالَ لُقْمَانُ صِدْقُ الْحَدِيثِ وَأَدَاءُ الأَمَانَةِ وَتَرْكُ مَا لاَ يَعْنِينِي ‏.‏</w:t>
      </w:r>
    </w:p>
    <w:p>
      <w:pPr/>
      <w:r>
        <w:t>Sunnah.com reference : Book 56, Hadith 17USC-MSA web (English) reference : Book 56, Hadith 17Arabic reference : Book 56, Hadith 1830Report Error | Share | Copy ▼</w:t>
      </w:r>
    </w:p>
    <w:p>
      <w:r>
        <w:t>----------------------------------------</w:t>
      </w:r>
    </w:p>
    <w:p>
      <w:pPr/>
      <w:r>
        <w:t>Malik related to me that he heard that Abdullah ibn Masud used to</w:t>
        <w:br/>
        <w:t>say, "The slave continues to lie and a black spot grows in his heart</w:t>
        <w:br/>
        <w:t>until all his heart becomes black. Then he is written, in Allah's</w:t>
        <w:br/>
        <w:t>sight, among the liars."</w:t>
      </w:r>
    </w:p>
    <w:p>
      <w:pPr/>
      <w:r>
        <w:t>وَحَدَّثَنِي مَالِكٌ، أَنَّهُ بَلَغَهُ أَنَّ عَبْدَ اللَّهِ بْنَ مَسْعُودٍ، كَانَ يَقُولُ لاَ يَزَالُ الْعَبْدُ يَكْذِبُ وَتُنْكَتُ فِي قَلْبِهِ نُكْتَةٌ سَوْدَاءُ حَتَّى يَسْوَدَّ قَلْبُهُ كُلُّهُ فَيُكْتَبَ عِنْدَ اللَّهِ مِنَ الْكَاذِبِينَ ‏.‏</w:t>
      </w:r>
    </w:p>
    <w:p>
      <w:pPr/>
      <w:r>
        <w:t>Sunnah.com reference : Book 56, Hadith 18USC-MSA web (English) reference : Book 56, Hadith 18Arabic reference : Book 56, Hadith 1831Report Error | Share | Copy ▼</w:t>
      </w:r>
    </w:p>
    <w:p>
      <w:r>
        <w:t>----------------------------------------</w:t>
      </w:r>
    </w:p>
    <w:p>
      <w:pPr/>
      <w:r>
        <w:t>Malik related to me that Safwan ibn Sulaym said, "The Messenger</w:t>
        <w:br/>
        <w:t>of Allah, may Allah bless him and grant him peace, was asked, 'Can the</w:t>
        <w:br/>
        <w:t>mumin be a coward?' He said, 'Yes.' He was asked, 'Can the mumin be a</w:t>
        <w:br/>
        <w:t>miser?' He said, 'Yes.' He was asked, 'Can the mumin be a liar?' He</w:t>
        <w:br/>
        <w:t>said, 'No.' "</w:t>
      </w:r>
    </w:p>
    <w:p>
      <w:pPr/>
      <w:r>
        <w:t>وَحَدَّثَنِي مَالِكٌ، عَنْ صَفْوَانَ بْنِ سُلَيْمٍ، أَنَّهُ قَالَ قِيلَ لِرَسُولِ اللَّهِ صلى الله عليه وسلم أَيَكُونُ الْمُؤْمِنُ جَبَانًا فَقَالَ ‏"‏ نَعَمْ ‏"‏ ‏.‏ فَقِيلَ لَهُ أَيَكُونُ الْمُؤْمِنُ بَخِيلاً فَقَالَ ‏"‏ نَعَمْ ‏"‏ ‏.‏ فَقِيلَ لَهُ أَيَكُونُ الْمُؤْمِنُ كَذَّابًا فَقَالَ ‏"‏ لاَ ‏"‏ ‏.‏</w:t>
      </w:r>
    </w:p>
    <w:p>
      <w:pPr/>
      <w:r>
        <w:t>Sunnah.com reference : Book 56, Hadith 19USC-MSA web (English) reference : Book 56, Hadith 19Arabic reference : Book 56, Hadith 1832Report Error | Share | Copy ▼</w:t>
      </w:r>
    </w:p>
    <w:p>
      <w:r>
        <w:t>----------------------------------------</w:t>
      </w:r>
    </w:p>
    <w:p>
      <w:pPr/>
      <w:r>
        <w:t>Malik related to me from Suhayl ibn Abi Salih from his father</w:t>
        <w:br/>
        <w:t>from Abu Hurayra that the Messenger of Allah, may Allah bless him and</w:t>
        <w:br/>
        <w:t>grant him peace, said, "Allah is pleased with three things from you,</w:t>
        <w:br/>
        <w:t>and He is angry with three things from you. He is pleased that you</w:t>
        <w:br/>
        <w:t>worship Him and do not associate anything with Him, and that you take</w:t>
        <w:br/>
        <w:t>hold of the rope of Allah altogether, and that you give good counsel</w:t>
        <w:br/>
        <w:t>to the one to whom Allah gives command over you. He is angry with you</w:t>
        <w:br/>
        <w:t>for gossip, squandering property, and asking too many questions."</w:t>
      </w:r>
    </w:p>
    <w:p>
      <w:pPr/>
      <w:r>
        <w:t>حَدَّثَنِي مَالِكٌ، عَنْ سُهَيْلِ بْنِ أَبِي صَالِحٍ، عَنْ أَبِيهِ، عَنْ أَبِي هُرَيْرَةَ، أَنَّ رَسُولَ اللَّهِ صلى الله عليه وسلم قَالَ ‏</w:t>
        <w:br/>
        <w:t>"‏ إِنَّ اللَّهَ يَرْضَى لَكُمْ ثَلاَثًا وَيَسْخَطُ لَكُمْ ثَلاَثًا يَرْضَى لَكُمْ أَنْ تَعْبُدُوهُ وَلاَ تُشْرِكُوا بِهِ شَيْئًا وَأَنْ تَعْتَصِمُوا بِحَبْلِ اللَّهِ جَمِيعًا وَأَنْ تَنَاصَحُوا مَنْ وَلاَّهُ اللَّهُ أَمْرَكُمْ وَيَسْخَطُ لَكُمْ قِيلَ وَقَالَ وَإِضَاعَةَ الْمَالِ وَكَثْرَةَ السُّؤَالِ ‏"‏ ‏.‏</w:t>
      </w:r>
    </w:p>
    <w:p>
      <w:pPr/>
      <w:r>
        <w:t>Sunnah.com reference : Book 56, Hadith 20USC-MSA web (English) reference : Book 56, Hadith 20Arabic reference : Book 56, Hadith 1833Report Error | Share | Copy ▼</w:t>
      </w:r>
    </w:p>
    <w:p>
      <w:r>
        <w:t>----------------------------------------</w:t>
      </w:r>
    </w:p>
    <w:p>
      <w:pPr/>
      <w:r>
        <w:t>Malik related to me from Abu'z-Zinad from al-Araj from Abu</w:t>
        <w:br/>
        <w:t>Hurayra that the Messenger of Allah, may Allah bless him and grant him</w:t>
        <w:br/>
        <w:t>peace, said, "One of the most evil of people is the two-faced person</w:t>
        <w:br/>
        <w:t>who shows one face to these people and another face to those people."</w:t>
      </w:r>
    </w:p>
    <w:p>
      <w:pPr/>
      <w:r>
        <w:t>وَحَدَّثَنِي مَالِكٌ، عَنْ أَبِي الزِّنَادِ، عَنِ الأَعْرَجِ، عَنْ أَبِي هُرَيْرَةَ، أَنَّ رَسُولَ اللَّهِ صلى الله عليه وسلم قَالَ ‏</w:t>
        <w:br/>
        <w:t>"‏ مِنْ شَرِّ النَّاسِ ذُو الْوَجْهَيْنِ الَّذِي يَأْتِي هَؤُلاَءِ بِوَجْهٍ وَهَؤُلاَءِ بِوَجْهٍ ‏"‏ ‏.‏</w:t>
      </w:r>
    </w:p>
    <w:p>
      <w:pPr/>
      <w:r>
        <w:t>Sunnah.com reference : Book 56, Hadith 21USC-MSA web (English) reference : Book 56, Hadith 21Arabic reference : Book 56, Hadith 1834Report Error | Share | Copy ▼</w:t>
      </w:r>
    </w:p>
    <w:p>
      <w:r>
        <w:t>----------------------------------------</w:t>
      </w:r>
    </w:p>
    <w:p>
      <w:pPr/>
      <w:r>
        <w:t>Malik related to me that he had heard that Umm Salama, the wife</w:t>
        <w:br/>
        <w:t>of the Prophet, may Allah bless him and grant him peace, said,</w:t>
        <w:br/>
        <w:t>"Messenger of Allah! Shall we be destroyed while there are people who</w:t>
        <w:br/>
        <w:t>are salih among us?" The Messenger of Allah, may Allah bless him and</w:t>
        <w:br/>
        <w:t>grant him peace, said, "Yes, if there is much wickedness."</w:t>
      </w:r>
    </w:p>
    <w:p>
      <w:pPr/>
      <w:r>
        <w:t>حَدَّثَنِي مَالِكٌ، أَنَّهُ بَلَغَهُ أَنَّ أُمَّ سَلَمَةَ، زَوْجَ النَّبِيِّ صلى الله عليه وسلم قَالَتْ يَا رَسُولَ اللَّهِ أَنَهْلِكُ وَفِينَا الصَّالِحُونَ فَقَالَ رَسُولُ اللَّهِ صلى الله عليه وسلم ‏</w:t>
        <w:br/>
        <w:t>"‏ نَعَمْ إِذَا كَثُرَ الْخَبَثُ ‏"‏ ‏.‏</w:t>
      </w:r>
    </w:p>
    <w:p>
      <w:pPr/>
      <w:r>
        <w:t>Sunnah.com reference : Book 56, Hadith 22USC-MSA web (English) reference : Book 56, Hadith 22Arabic reference : Book 56, Hadith 1835Report Error | Share | Copy ▼</w:t>
      </w:r>
    </w:p>
    <w:p>
      <w:r>
        <w:t>----------------------------------------</w:t>
      </w:r>
    </w:p>
    <w:p>
      <w:pPr/>
      <w:r>
        <w:t>Malik related to me that Ismail ibn Abi Hakim heard Umar ibn Abd</w:t>
        <w:br/>
        <w:t>al-Aziz say, "Some say that Allah the Blessed, the Exalted, will not</w:t>
        <w:br/>
        <w:t>punish the many for the wrong action of the few. However, when the</w:t>
        <w:br/>
        <w:t>objectionable action is committed openly, then they all deserve to be</w:t>
        <w:br/>
        <w:t>punished."</w:t>
      </w:r>
    </w:p>
    <w:p>
      <w:pPr/>
      <w:r>
        <w:t>وَحَدَّثَنِي مَالِكٌ، عَنْ إِسْمَاعِيلَ بْنِ أَبِي حَكِيمٍ، أَنَّهُ سَمِعَ عُمَرَ بْنَ عَبْدِ الْعَزِيزِ، يَقُولُ كَانَ يُقَالُ إِنَّ اللَّهَ تَبَارَكَ وَتَعَالَى لاَ يُعَذِّبُ الْعَامَّةَ بِذَنْبِ الْخَاصَّةِ وَلَكِنْ إِذَا عُمِلَ الْمُنْكَرُ جِهَارًا اسْتَحَقُّوا الْعُقُوبَةَ كُلُّهُمْ ‏.‏</w:t>
      </w:r>
    </w:p>
    <w:p>
      <w:pPr/>
      <w:r>
        <w:t>Sunnah.com reference : Book 56, Hadith 23USC-MSA web (English) reference : Book 56, Hadith 23Arabic reference : Book 56, Hadith 1836Report Error | Share | Copy ▼</w:t>
      </w:r>
    </w:p>
    <w:p>
      <w:r>
        <w:t>----------------------------------------</w:t>
      </w:r>
    </w:p>
    <w:p>
      <w:pPr/>
      <w:r>
        <w:t>Malik related to me from Ishaq ibn Abdullah ibn Abi Talha that</w:t>
        <w:br/>
        <w:t>Anas ibn Malik said, "I heard Umar ibn al-Khattab, when I was going</w:t>
        <w:br/>
        <w:t>out with him to visit an orchard, say to himself, and there was a wall</w:t>
        <w:br/>
        <w:t>between him and me and he was inside the garden, 'Umar ibn al-Khattab,</w:t>
        <w:br/>
        <w:t>amir al-muminin! Well done! Well done! By Allah, fear Allah or he will</w:t>
        <w:br/>
        <w:t>punish you.' "</w:t>
      </w:r>
    </w:p>
    <w:p>
      <w:pPr/>
      <w:r>
        <w:t>حَدَّثَنِي مَالِكٌ، عَنْ إِسْحَاقَ بْنِ عَبْدِ اللَّهِ بْنِ أَبِي طَلْحَةَ، عَنْ أَنَسِ بْنِ مَالِكٍ، قَالَ سَمِعْتُ عُمَرَ بْنَ الْخَطَّابِ، وَخَرَجْتُ، مَعَهُ حَتَّى دَخَلَ حَائِطًا فَسَمِعْتُهُ وَهُوَ، يَقُولُ وَبَيْنِي وَبَيْنَهُ جِدَارٌ - وَهُوَ فِي جَوْفِ الْحَائِطِ - عُمَرُ بْنُ الْخَطَّابِ أَمِيرُ الْمُؤْمِنِينَ بَخٍ بَخٍ وَاللَّهِ لَتَتَّقِيَنَّ اللَّهَ أَوْ لَيُعَذِّبَنَّكَ ‏.‏</w:t>
      </w:r>
    </w:p>
    <w:p>
      <w:pPr/>
      <w:r>
        <w:t>Sunnah.com reference : Book 56, Hadith 24USC-MSA web (English) reference : Book 56, Hadith 24Arabic reference : Book 56, Hadith 1837Report Error | Share | Copy ▼</w:t>
      </w:r>
    </w:p>
    <w:p>
      <w:r>
        <w:t>----------------------------------------</w:t>
      </w:r>
    </w:p>
    <w:p>
      <w:pPr/>
      <w:r>
        <w:t>Malik said, "I heard that al-Qasim ibn Muhammad used to say, 'I</w:t>
        <w:br/>
        <w:t>have seen the people, (i.e. the companions), and they were not</w:t>
        <w:br/>
        <w:t>impressed by speech.' " Malik said, "He meant that only action and</w:t>
        <w:br/>
        <w:t>deeds would be looked at, not words."</w:t>
      </w:r>
    </w:p>
    <w:p>
      <w:pPr/>
      <w:r>
        <w:t>قَالَ مَالِكٌ وَبَلَغَنِي أَنَّ الْقَاسِمَ بْنَ مُحَمَّدٍ كَانَ يَقُولُ أَدْرَكْتُ النَّاسَ وَمَا يَعْجَبُونَ بِالْقَوْلِ ‏.‏ قَالَ مَالِكٌ يُرِيدُ بِذَلِكَ الْعَمَلَ إِنَّمَا يُنْظَرُ إِلَى عَمَلِهِ وَلاَ يُنْظَرُ إِلَى قَوْلِهِ ‏.‏</w:t>
      </w:r>
    </w:p>
    <w:p>
      <w:pPr/>
      <w:r>
        <w:t>Sunnah.com reference : Book 56, Hadith 25USC-MSA web (English) reference : Book 56, Hadith 25Arabic reference : Book 56, Hadith 1838Report Error | Share | Copy ▼</w:t>
      </w:r>
    </w:p>
    <w:p>
      <w:r>
        <w:t>----------------------------------------</w:t>
      </w:r>
    </w:p>
    <w:p>
      <w:pPr/>
      <w:r>
        <w:t>Malik related to me that Amir ibn Abdullah ibn az-Zubayr would</w:t>
        <w:br/>
        <w:t>stop speaking when he heard thunder and say, "Glory be to Allah whom</w:t>
        <w:br/>
        <w:t>the thunder glorifies with His praise and the angels from the fear of</w:t>
        <w:br/>
        <w:t>Him." (Subhana-aladhee yusabihu ar-radu bi hamdihi wa mala'ikatu min</w:t>
        <w:br/>
        <w:t>khiyfatihi.) Then he would say, "This is a severe warning to the</w:t>
        <w:br/>
        <w:t>people of the earth."</w:t>
      </w:r>
    </w:p>
    <w:p>
      <w:pPr/>
      <w:r>
        <w:t>حَدَّثَنِي مَالِكٌ، عَنْ عَامِرِ بْنِ عَبْدِ اللَّهِ بْنِ الزُّبَيْرِ، أَنَّهُ كَانَ إِذَا سَمِعَ الرَّعْدَ، تَرَكَ الْحَدِيثَ</w:t>
      </w:r>
    </w:p>
    <w:p>
      <w:pPr/>
      <w:r>
        <w:t>Sunnah.com reference : Book 56, Hadith 26USC-MSA web (English) reference : Book 56, Hadith 26Arabic reference : Book 56, Hadith 1839Report Error | Share | Copy ▼</w:t>
      </w:r>
    </w:p>
    <w:p>
      <w:r>
        <w:t>----------------------------------------</w:t>
      </w:r>
    </w:p>
    <w:p>
      <w:pPr/>
      <w:r>
        <w:t>Malik related to me from Ibn Shihab from Urwa ibn az-Zubayr from</w:t>
        <w:br/>
        <w:t>A'isha, umm al-muminin that when the Messenger of Allah, may Allah</w:t>
        <w:br/>
        <w:t>bless him and grant him peace, died, the wives of the Prophet, may</w:t>
        <w:br/>
        <w:t>Allah bless him and grant him peace, wanted to send Uthman ibn Affan</w:t>
        <w:br/>
        <w:t>to Abu Bakr as-Siddiq to ask him about their inheritance from the</w:t>
        <w:br/>
        <w:t>Messenger of Allah, may Allah bless him and grant him peace A'isha</w:t>
        <w:br/>
        <w:t>said to them, "Didn't the Messenger of Allah, may Allah bless him and</w:t>
        <w:br/>
        <w:t>grant him peace, say, 'No one inherits from us. What we leave is</w:t>
        <w:br/>
        <w:t>sadaqa.' "</w:t>
      </w:r>
    </w:p>
    <w:p>
      <w:pPr/>
      <w:r>
        <w:t>حَدَّثَنِي مَالِكٌ، عَنِ ابْنِ شِهَابٍ، عَنْ عُرْوَةَ بْنِ الزُّبَيْرِ، عَنْ عَائِشَةَ أُمِّ الْمُؤْمِنِينَ، أَنَّ أَزْوَاجَ النَّبِيِّ، صلى الله عليه وسلم حِينَ تُوُفِّيَ رَسُولُ اللَّهِ صلى الله عليه وسلم أَرَدْنَ أَنْ يَبْعَثْنَ عُثْمَانَ بْنَ عَفَّانَ إِلَى أَبِي بَكْرٍ الصِّدِّيقِ فَيَسْأَلْنَهُ مِيرَاثَهُنَّ مِنْ رَسُولِ اللَّهِ صلى الله عليه وسلم فَقَالَتْ لَهُنَّ عَائِشَةُ أَلَيْسَ قَدْ قَالَ رَسُولُ اللَّهِ صلى الله عليه وسلم ‏</w:t>
        <w:br/>
        <w:t>"‏ لاَ نُورَثُ مَا تَرَكْنَا فَهُوَ صَدَقَةٌ ‏"‏ ‏.‏</w:t>
      </w:r>
    </w:p>
    <w:p>
      <w:pPr/>
      <w:r>
        <w:t>Sunnah.com reference : Book 56, Hadith 27USC-MSA web (English) reference : Book 56, Hadith 27Arabic reference : Book 56, Hadith 1840Report Error | Share | Copy ▼</w:t>
      </w:r>
    </w:p>
    <w:p>
      <w:r>
        <w:t>----------------------------------------</w:t>
      </w:r>
    </w:p>
    <w:p>
      <w:pPr/>
      <w:r>
        <w:t>Malik related to me from Abu'z-Zinad from al-Araj from Abu</w:t>
        <w:br/>
        <w:t>Hurayra that the Messenger of Allah, may Allah bless him and grant him</w:t>
        <w:br/>
        <w:t>peace, said, "My inheritance is not divided up by the dinar. What I</w:t>
        <w:br/>
        <w:t>leave apart from the maintenance of my wives and provision for my</w:t>
        <w:br/>
        <w:t>servant is sadaqa."</w:t>
      </w:r>
    </w:p>
    <w:p>
      <w:pPr/>
      <w:r>
        <w:t>وَحَدَّثَنِي مَالِكٌ، عَنْ أَبِي الزِّنَادِ، عَنِ الأَعْرَجِ، عَنْ أَبِي هُرَيْرَةَ، أَنَّ رَسُولَ اللَّهِ صلى الله عليه وسلم قَالَ ‏</w:t>
        <w:br/>
        <w:t>"‏ لاَ يَقْتَسِمُ وَرَثَتِي دَنَانِيرَ مَا تَرَكْتُ بَعْدَ نَفَقَةِ نِسَائِي وَمُؤْنَةِ عَامِلِي فَهُوَ صَدَقَةٌ ‏"‏ ‏.‏</w:t>
      </w:r>
    </w:p>
    <w:p>
      <w:pPr/>
      <w:r>
        <w:t>Sunnah.com reference : Book 56, Hadith 28USC-MSA web (English) reference : Book 56, Hadith 28Arabic reference : Book 56, Hadith 1841Report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