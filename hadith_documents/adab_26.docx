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Compassion - Sunnah.com - Sayings and Teachings of Prophet Muhammad (صلى الله عليه و سلم)</w:t>
      </w:r>
    </w:p>
    <w:p>
      <w:pPr/>
      <w:r>
        <w:t>'A'isha, the wife of the Prophet, may Allah bless him and grant</w:t>
        <w:br/>
        <w:t>him peace, said, "A group of Jews came to the Messenger of Allah, may Allah</w:t>
        <w:br/>
        <w:t>bless him and grant him peace, and said, "Poison ('sam' instead of 'salam')</w:t>
        <w:br/>
        <w:t>be upon you." 'A'isha said, "I understood it and said, 'And poison be upon</w:t>
        <w:br/>
        <w:t>you and the curse of Allah!' The Messenger of Allah, may Allah bless him</w:t>
        <w:br/>
        <w:t>and grant him peace, 'Easy, 'A'isha! Allah loves compassion in everything.'</w:t>
        <w:br/>
        <w:t>I said, 'Didn't you hear what they said?' The Messenger of Allah, may Allah</w:t>
        <w:br/>
        <w:t>bless him and grant him peace, replied, 'I already said, "and upon you".'"</w:t>
      </w:r>
    </w:p>
    <w:p>
      <w:pPr/>
      <w:r>
        <w:t>حَدَّثَنَا عَبْدُ الْعَزِيزِ بْنُ عَبْدِ اللهِ، قَالَ‏:‏ حَدَّثَنَا إِبْرَاهِيمُ بْنُ سَعْدٍ، عَنِ ابْنِ شِهَابٍ، عَنْ عُرْوَةَ بْنِ الزُّبَيْرِ، عَنْ عَائِشَةَ زَوْجِ النَّبِيِّ صلى الله عليه وسلم قَالَتْ‏:‏ دَخَلَ رَهْطٌ مِنَ الْيَهُودِ عَلَى رَسُولِ اللهِ صلى الله عليه وسلم فَقَالُوا‏:‏ السَّامُ عَلَيْكُمْ، قَالَتْ عَائِشَةُ فَفَهِمْتُهَا فَقُلْتُ‏:‏ عَلَيْكُمُ السَّامُ وَاللَّعْنَةُ، قَالَتْ‏:‏ فَقَالَ رَسُولُ اللهِ صلى الله عليه وسلم‏:‏ مَهْلاً يَا عَائِشَةُ، إِنَّ اللَّهَ يُحِبُّ الرِّفْقَ فِي الأَمْرِ كُلِّهِ، فَقُلْتُ‏:‏ يَا رَسُولَ اللهِ، أَوَ لَمْ تَسْمَعْ مَا قَالُوا‏؟‏ قَالَ رَسُولُ اللهِ صلى الله عليه وسلم‏:‏ قَدْ قُلْتُ‏:‏ وَعَلَيْكُمْ‏.‏</w:t>
      </w:r>
    </w:p>
    <w:p>
      <w:pPr/>
      <w:r>
        <w:t>Grade: Sahih (Al-Albani)  صـحـيـح   (الألباني) حكم   :Reference : Al-Adab Al-Mufrad 462In-book reference : Book 26, Hadith 1English translation : Book 26, Hadith 462Report Error | Share | Copy ▼</w:t>
      </w:r>
    </w:p>
    <w:p>
      <w:r>
        <w:t>----------------------------------------</w:t>
      </w:r>
    </w:p>
    <w:p>
      <w:pPr/>
      <w:r>
        <w:t>Jarir ibn 'Abdullah reported that the Messenger of Allah, may Allah</w:t>
        <w:br/>
        <w:t>bless him and grant him peace, said, "Whoever is denied compassion is denied</w:t>
        <w:br/>
        <w:t>good."</w:t>
      </w:r>
    </w:p>
    <w:p>
      <w:pPr/>
      <w:r>
        <w:t>حَدَّثَنَا مُسَدَّدٌ، قَالَ‏:‏ حَدَّثَنَا أَبُو عَوَانَةَ، عَنِ الأَعْمَشِ، عَنْ تَمِيمِ بْنِ سَلَمَةَ، عَنْ عَبْدِ الرَّحْمَنِ بْنِ هِلاَلٍ، عَنْ جَرِيرِ بْنِ عَبْدِ اللهِ قَالَ‏:‏ قَالَ رَسُولُ اللهِ صلى الله عليه وسلم‏:‏ مَنْ يُحْرَمُ الرِّفْقَ يُحْرَمُ الْخَيْرَ‏.‏</w:t>
      </w:r>
    </w:p>
    <w:p>
      <w:pPr/>
      <w:r>
        <w:t>Grade: Sahih (Al-Albani)  صـحـيـح, صـحـيـح   (الألباني) حكم   :Reference : Al-Adab Al-Mufrad 463In-book reference : Book 26, Hadith 2English translation : Book 26, Hadith 463Report Error | Share | Copy ▼</w:t>
      </w:r>
    </w:p>
    <w:p>
      <w:r>
        <w:t>----------------------------------------</w:t>
      </w:r>
    </w:p>
    <w:p>
      <w:pPr/>
      <w:r>
        <w:t>Abu'd-Darda' reported that the Prophet, may Allah bless him and</w:t>
        <w:br/>
        <w:t>grant him peace, said, "Whoever has been given his portion of compassion</w:t>
        <w:br/>
        <w:t>has been given his portion of good. Whoever is denied given his portion</w:t>
        <w:br/>
        <w:t>of compassion has been denied his portion of good. Good character will</w:t>
        <w:br/>
        <w:t>be the weightiest thing in the believer's balance on the Day of Rising.</w:t>
        <w:br/>
        <w:t>Allah hates a coarse, foul-mouthed person."</w:t>
      </w:r>
    </w:p>
    <w:p>
      <w:pPr/>
      <w:r>
        <w:t>حَدَّثَنَا عَبْدُ اللهِ بْنُ مُحَمَّدٍ، قَالَ‏:‏ حَدَّثَنَا ابْنُ عُيَيْنَةَ، عَنْ عَمْرٍو، عَنِ ابْنِ أَبِي مُلَيْكَةَ، عَنْ يَعْلَى بْنِ مَمْلَكٍ، عَنْ أُمِّ الدَّرْدَاءِ، عَنْ أَبِي الدَّرْدَاءِ، عَنِ النَّبِيِّ صلى الله عليه وسلم قَالَ‏:‏ مَنْ أُعْطِيَ حَظَّهُ مِنَ الرِّفْقِ فَقَدْ أُعْطِيَ حَظَّهُ مِنَ الْخَيْرِ، وَمَنْ حُرِمَ حَظَّهُ مِنَ الرِّفْقِ، فَقَدْ حُرِمَ حَظَّهُ مِنَ الْخَيْرِ، أَثْقَلُ شَيْءٍ فِي مِيزَانِ الْمُؤْمِنِ يَوْمَ الْقِيَامَةِ حُسْنُ الْخُلُقِ، وَإِنَّ اللَّهَ لَيُبْغِضُ الْفَاحِشَ الْبَذِيَّ‏.‏</w:t>
      </w:r>
    </w:p>
    <w:p>
      <w:pPr/>
      <w:r>
        <w:t>Grade: Sahih (Al-Albani)  صـحـيـح   (الألباني) حكم   :Reference : Al-Adab Al-Mufrad 464In-book reference : Book 26, Hadith 3English translation : Book 26, Hadith 464Report Error | Share | Copy ▼</w:t>
      </w:r>
    </w:p>
    <w:p>
      <w:r>
        <w:t>----------------------------------------</w:t>
      </w:r>
    </w:p>
    <w:p>
      <w:pPr/>
      <w:r>
        <w:t>'A'isha reported that the Prophet, may Allah bless him and grant</w:t>
        <w:br/>
        <w:t>him peace, said, "Forgive right-acting people their slips."</w:t>
      </w:r>
    </w:p>
    <w:p>
      <w:pPr/>
      <w:r>
        <w:t>حَدَّثَنَا عَبْدُ اللهِ بْنُ عَبْدِ الْوَهَّابِ قَالَ‏:‏ حَدَّثَنِي أَبُو بَكْرِ بْنُ نَافِعٍ وَاسْمُهُ أَبُو بَكْرٍ مَوْلَى زَيْدِ بْنِ الْخَطَّابِ قَالَ‏:‏ سَمِعْتُ مُحَمَّدَ بْنَ أَبِي بَكْرِ بْنِ عَمْرِو بْنِ حَزْمٍ قَالَتْ عَمْرَةُ‏:‏ قَالَتْ عَائِشَةُ‏:‏ قَالَ النَّبِيُّ صلى الله عليه وسلم‏:‏ أَقِيلُوا ذَوِيِ الْهَيْئَاتِ عَثَرَاتِهِمْ‏.‏</w:t>
      </w:r>
    </w:p>
    <w:p>
      <w:pPr/>
      <w:r>
        <w:t>Grade: Sahih (Al-Albani)  صـحـيـح   (الألباني) حكم   :Reference : Al-Adab Al-Mufrad 465In-book reference : Book 26, Hadith 4English translation : Book 26, Hadith 465Report Error | Share | Copy ▼</w:t>
      </w:r>
    </w:p>
    <w:p>
      <w:r>
        <w:t>----------------------------------------</w:t>
      </w:r>
    </w:p>
    <w:p>
      <w:pPr/>
      <w:r>
        <w:t>Anas reported that the Prophet, may Allah bless him and grant him</w:t>
        <w:br/>
        <w:t>peace, said, "If there is roughness in anything it is bound to disgrace</w:t>
        <w:br/>
        <w:t>it. Allah is compassionate and loves compassion."</w:t>
      </w:r>
    </w:p>
    <w:p>
      <w:pPr/>
      <w:r>
        <w:t>حَدَّثَنَا الْغُدَانِيُّ أَحْمَدُ بْنُ عُبَيْدِ اللهِ، قَالَ‏:‏ حَدَّثَنَا كَثِيرُ بْنُ أَبِي كَثِيرٍ، قَالَ‏:‏ حَدَّثَنَا ثَابِتٌ، عَنْ أَنَسٍ، عَنِ النَّبِيِّ صلى الله عليه وسلم قَالَ‏:‏ لاَ يَكُونُ الْخُرْقُ فِي شَيْءٍ إِلاَّ شَانَهُ، وَإِنَّ اللَّهَ رَفِيقٌ يُحِبُّ الرِّفْقَ‏.‏</w:t>
      </w:r>
    </w:p>
    <w:p>
      <w:pPr/>
      <w:r>
        <w:t>Grade: Sahih (Al-Albani)  صـحـيـح   (الألباني) حكم   :Reference : Al-Adab Al-Mufrad 466In-book reference : Book 26, Hadith 5English translation : Book 26, Hadith 466Report Error | Share | Copy ▼</w:t>
      </w:r>
    </w:p>
    <w:p>
      <w:r>
        <w:t>----------------------------------------</w:t>
      </w:r>
    </w:p>
    <w:p>
      <w:pPr/>
      <w:r>
        <w:t>Abu Sa'id al-Khudri said, "The Messenger of Allah, may Allah bless</w:t>
        <w:br/>
        <w:t>him and grant him peace, was more modest than a virgin in her tent. When</w:t>
        <w:br/>
        <w:t>he disliked something, we recognised that in his face."</w:t>
      </w:r>
    </w:p>
    <w:p>
      <w:pPr/>
      <w:r>
        <w:t>حَدَّثَنَا عَمْرُو بْنُ مَرْزُوقٍ، قَالَ‏:‏ أَخْبَرَنَا شُعْبَةُ، عَنْ قَتَادَةَ قَالَ‏:‏ سَمِعْتُ عَبْدَ اللهِ بْنَ أَبِي عُتْبَةَ يُحَدِّثُ، عَنْ أَبِي سَعِيدٍ الْخُدْرِيِّ قَالَ‏:‏ كَانَ رَسُولُ اللهِ صلى الله عليه وسلم أَشَدَّ حَيَاءً مِنَ الْعَذْرَاءِ فِي خِدْرِهَا، وَكَانَ إِذَا كَرِهَ شَيْئًا عَرَفْنَاهُ فِي وَجْهِهِ‏.‏</w:t>
      </w:r>
    </w:p>
    <w:p>
      <w:pPr/>
      <w:r>
        <w:t>Grade: Sahih (Al-Albani)  صـحـيـح   (الألباني) حكم   :Reference : Al-Adab Al-Mufrad 467In-book reference : Book 26, Hadith 6English translation : Book 26, Hadith 467Report Error | Share | Copy ▼</w:t>
      </w:r>
    </w:p>
    <w:p>
      <w:r>
        <w:t>----------------------------------------</w:t>
      </w:r>
    </w:p>
    <w:p>
      <w:pPr/>
      <w:r>
        <w:t>Ibn 'Abbas reported that the Prophet, may Allah bless him and grant</w:t>
        <w:br/>
        <w:t>him peace, said, "Right guidance, good behaviour and aiming for what is</w:t>
        <w:br/>
        <w:t>just and correct is a seventieth part of prophethood."</w:t>
      </w:r>
    </w:p>
    <w:p>
      <w:pPr/>
      <w:r>
        <w:t>حَدَّثَنَا أَحْمَدُ بْنُ يُونُسَ، قَالَ‏:‏ حَدَّثَنَا زُهَيْرٌ، عَنْ قَابُوسَ، أَنَّ أَبَاهُ حَدَّثَهُ، عَنِ ابْنِ عَبَّاسٍ، عَنِ النَّبِيِّ صلى الله عليه وسلم قَالَ‏:‏ الْهَدْيُ الصَّالِحُ، وَالسَّمْتُ، وَالِاقْتِصَادُ جُزْءٌ مِنْ سَبْعِينَ جُزْءًا مِنَ النُّبُوَّةِ‏.‏</w:t>
      </w:r>
    </w:p>
    <w:p>
      <w:pPr/>
      <w:r>
        <w:t>Grade: Da'if (Al-Albani)  ضـعـيـف   (الألباني) حكم   :Reference : Al-Adab Al-Mufrad 468In-book reference : Book 26, Hadith 7English translation : Book 26, Hadith 468Report Error | Share | Copy ▼</w:t>
      </w:r>
    </w:p>
    <w:p>
      <w:r>
        <w:t>----------------------------------------</w:t>
      </w:r>
    </w:p>
    <w:p>
      <w:pPr/>
      <w:r>
        <w:t>'A'isha, may Allah be pleased with her, said, "I was on a camel</w:t>
        <w:br/>
        <w:t>which was somewhat intractable and the Prophet, may Allah bless him and</w:t>
        <w:br/>
        <w:t>grant him peace, remarked, 'You must be compassionate. Whenever there is</w:t>
        <w:br/>
        <w:t>compassion in something, it adorns it, and when it is removed from something</w:t>
        <w:br/>
        <w:t>it disgraces it."</w:t>
      </w:r>
    </w:p>
    <w:p>
      <w:pPr/>
      <w:r>
        <w:t>حَدَّثَنَا حَفْصُ بْنُ عُمَرَ، قَالَ‏:‏ حَدَّثَنَا شُعْبَةُ، عَنِ الْمِقْدَامِ، عَنْ أَبِيهِ، عَنْ عَائِشَةَ رَضِيَ اللَّهُ عَنْهَا قَالَتْ‏:‏ كُنْتُ عَلَى بَعِيرٍ فِيهِ صُعُوبَةٌ، فَقَالَ النَّبِيُّ صلى الله عليه وسلم‏:‏ عَلَيْكِ بِالرِّفْقِ، فَإِنَّهُ لاَ يَكُونُ فِي شَيْءٍ إِلا زَانَهُ، وَلاَ يُنْزَعُ مِنْ شَيْءٍ إِلا شَانَهُ‏.‏</w:t>
      </w:r>
    </w:p>
    <w:p>
      <w:pPr/>
      <w:r>
        <w:t>Grade: Sahih (Al-Albani)  صـحـيـح   (الألباني) حكم   :Reference : Al-Adab Al-Mufrad 469In-book reference : Book 26, Hadith 8English translation : Book 26, Hadith 469Report Error | Share | Copy ▼</w:t>
      </w:r>
    </w:p>
    <w:p>
      <w:r>
        <w:t>----------------------------------------</w:t>
      </w:r>
    </w:p>
    <w:p>
      <w:pPr/>
      <w:r>
        <w:t>Sa'id al-Maqburi reported from his father that the Messenger of</w:t>
        <w:br/>
        <w:t>Allah, may Allah bless him and grant him peace, said, "Beware of avarice.</w:t>
        <w:br/>
        <w:t>It destroyed those before you. They shed one another's blood and broke</w:t>
        <w:br/>
        <w:t>off relations with their relatives. Injustice will appear as darkness on</w:t>
        <w:br/>
        <w:t>the Day of Rising."</w:t>
      </w:r>
    </w:p>
    <w:p>
      <w:pPr/>
      <w:r>
        <w:t>حَدَّثَنَا عَبْدُ الْعَزِيزِ، قَالَ‏:‏ حَدَّثَنَا الْوَلِيدُ بْنُ مُسْلِمٍ، عَنْ أَبِي رَافِعٍ، عَنْ سَعِيدٍ الْمَقْبُرِيِّ، عَنْ أَبِيهِ، عَنْ أَبِي هُرَيْرَةَ قَالَ‏:‏ قَالَ رَسُولُ اللهِ صلى الله عليه وسلم‏:‏ إِيَّاكُمْ وَالشُّحَّ، فَإِنَّهُ أَهْلَكَ مَنْ كَانَ قَبْلَكُمْ، سَفَكُوا دِمَاءَهُمْ، وَقَطَعُوا أَرْحَامَهُمْ، وَالظُّلْمُ ظُلُمَاتٌ يَوْمَ الْقِيَامَةِ‏.‏</w:t>
      </w:r>
    </w:p>
    <w:p>
      <w:pPr/>
      <w:r>
        <w:t>Grade: Sahih (Al-Albani)  صـحـيـح   (الألباني) حكم   :Reference : Al-Adab Al-Mufrad 470In-book reference : Book 26, Hadith 9English translation : Book 26, Hadith 470Report Error | Share | Copy ▼</w:t>
      </w:r>
    </w:p>
    <w:p>
      <w:r>
        <w:t>----------------------------------------</w:t>
      </w:r>
    </w:p>
    <w:p>
      <w:pPr/>
      <w:r>
        <w:t>Kathir ibn 'Ubayd said, "I visited 'A'isha, the Umm al-Mu'minin,</w:t>
        <w:br/>
        <w:t>may Allah be pleased with her. She said, 'Wait until I sew up my garment.'</w:t>
        <w:br/>
        <w:t>So I waited and said, 'Umm al-Mu'minin, when I go out, I will tell them</w:t>
        <w:br/>
        <w:t>that your enemy is miserliness.' She said, 'Look to your own business.</w:t>
        <w:br/>
        <w:t>There are no new clothes for anyone who does not wear shabby clothes.'"</w:t>
      </w:r>
    </w:p>
    <w:p>
      <w:pPr/>
      <w:r>
        <w:t>حَدَّثَنَا حَرَمِيُّ بْنُ حَفْصٍ، قَالَ‏:‏ حَدَّثَنَا عَبْدُ الْوَاحِدِ، قَالَ‏:‏ حَدَّثَنَا سَعِيدُ بْنُ كَثِيرِ بْنِ عُبَيْدٍ قَالَ‏:‏ حَدَّثَنِي أَبِي قَالَ‏:‏ دَخَلْتُ عَلَى عَائِشَةَ أُمِّ الْمُؤْمِنِينَ رَضِيَ اللَّهُ عَنْهَا، فَقَالَتْ‏:‏ أَمْسِكْ حَتَّى أَخِيطَ نَقْبَتِي فَأَمْسَكْتُ فَقُلْتُ‏:‏ يَا أُمَّ الْمُؤْمِنِينَ، لَوْ خَرَجْتُ فَأَخْبَرْتُهُمْ لَعَدُّوهُ مِنْكِ بُخْلاً، قَالَتْ‏:‏ أَبْصِرْ شَأْنَكَ، إِنَّهُ لاَ جَدِيدَ لِمَنْ لاَ يَلْبَسُ الْخَلَقَ‏.‏</w:t>
      </w:r>
    </w:p>
    <w:p>
      <w:pPr/>
      <w:r>
        <w:t>Grade: Hasan (Al-Albani)  حـسـن   (الألباني) حكم   :Reference : Al-Adab Al-Mufrad 471In-book reference : Book 26, Hadith 10English translation : Book 26, Hadith 471Report Error | Share | Copy ▼</w:t>
      </w:r>
    </w:p>
    <w:p>
      <w:r>
        <w:t>----------------------------------------</w:t>
      </w:r>
    </w:p>
    <w:p>
      <w:pPr/>
      <w:r>
        <w:t>'Abdullah ibn Mughaffal reported that the Prophet, may Allah bless</w:t>
        <w:br/>
        <w:t>him and grant him peace, said, "Allah is compassionate and loves compassion.</w:t>
        <w:br/>
        <w:t>He gives for compassion what He goes not give for harshness."</w:t>
      </w:r>
    </w:p>
    <w:p>
      <w:pPr/>
      <w:r>
        <w:t>حَدَّثَنَا مُوسَى، قَالَ‏:‏ حَدَّثَنَا حَمَّادٌ، عَنْ حُمَيْدٍ، عَنِ الْحَسَنِ، عَنْ عَبْدِ اللهِ بْنِ مُغَفَّلٍ، عَنِ النَّبِيِّ صلى الله عليه وسلم قَالَ‏:‏ إِنَّ اللَّهَ رَفِيقٌ يُحِبُّ الرِّفْقَ، وَيُعْطِي عَلَيْهِ مَا لاَ يُعْطِي عَلَى الْعُنْفِ‏.‏</w:t>
      </w:r>
    </w:p>
    <w:p>
      <w:pPr/>
      <w:r>
        <w:t>Grade: Sahih (Al-Albani)  صـحـيـح   (الألباني) حكم   :Reference : Al-Adab Al-Mufrad 472In-book reference : Book 26, Hadith 11English translation : Book 26, Hadith 472Report Error | Share | Copy ▼</w:t>
      </w:r>
    </w:p>
    <w:p>
      <w:r>
        <w:t>----------------------------------------</w:t>
      </w:r>
    </w:p>
    <w:p>
      <w:pPr/>
      <w:r>
        <w:t>Anas ibn Malik reported that the Prophet, may Allah bless him and</w:t>
        <w:br/>
        <w:t>grant him peace, said, "Make things easy and do not make things difficult.</w:t>
        <w:br/>
        <w:t>Calm people and do not arouse their aversion."</w:t>
      </w:r>
    </w:p>
    <w:p>
      <w:pPr/>
      <w:r>
        <w:t>حَدَّثَنَا آدَمُ، قَالَ‏:‏ حَدَّثَنَا شُعْبَةُ، عَنْ أَبِي التَّيَّاحِ قَالَ‏:‏ سَمِعْتُ أَنَسَ بْنَ مَالِكٍ قَالَ‏:‏ قَالَ النَّبِيُّ صلى الله عليه وسلم‏:‏ يَسِّرُوا وَلاَ تُعَسِّرُوا، وَسَكِّنُوا ولا تُنَفِّرُوا‏.‏</w:t>
      </w:r>
    </w:p>
    <w:p>
      <w:pPr/>
      <w:r>
        <w:t>Grade: Sahih (Al-Albani)  صـحـيـح   (الألباني) حكم   :Reference : Al-Adab Al-Mufrad 473In-book reference : Book 26, Hadith 12English translation : Book 26, Hadith 473Report Error | Share | Copy ▼</w:t>
      </w:r>
    </w:p>
    <w:p>
      <w:r>
        <w:t>----------------------------------------</w:t>
      </w:r>
    </w:p>
    <w:p>
      <w:pPr/>
      <w:r>
        <w:t>'Abdullah ibn 'Amr said, "A guest stayed among the tribe of Israel</w:t>
        <w:br/>
        <w:t>and there was a dog in the house. They said, 'Dog, do not bark at our guest.</w:t>
        <w:br/>
        <w:t>The puppies were suckling from it. They mentioned it to one of their Prophets</w:t>
        <w:br/>
        <w:t>who said, 'This is like a community which will come after you and whose</w:t>
        <w:br/>
        <w:t>fools will overcome its men of knowledge."</w:t>
      </w:r>
    </w:p>
    <w:p>
      <w:pPr/>
      <w:r>
        <w:t>حَدَّثَنَا قُتَيْبَةُ، قَالَ‏:‏ حَدَّثَنَا جَرِيرٌ، عَنْ عَطَاءٍ، عَنْ أَبِيهِ، عَنْ عَبْدِ اللهِ بْنِ عَمْرٍو قَالَ‏:‏ نَزَلَ ضَيْفٌ فِي بَنِي إِسْرَائِيلَ، وَفِي الدَّارِ كَلْبَةٌ لَهُمْ، فَقَالُوا‏:‏ يَا كَلْبَةُ، لاَ تَنْبَحِي عَلَى ضَيْفِنَا فَصِحْنَ الْجِرَاءُ فِي بَطْنِهَا، فَذَكَرُوا لِنَبِيٍّ لَهُمْ فَقَالَ‏:‏ إِنَّ مَثَلَ هَذَا كَمَثَلِ أُمَّةٍ تَكُونُ بَعْدَكُمْ، يَغْلِبُ سُفَهَاؤُهَا عُلَمَاءَهَا‏.‏</w:t>
      </w:r>
    </w:p>
    <w:p>
      <w:pPr/>
      <w:r>
        <w:t>ضعيف موقوفا وروي مرفوعا   (الألباني) حكم   :Reference : Al-Adab Al-Mufrad 474In-book reference : Book 26, Hadith 13English translation : Book 26, Hadith 474Report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