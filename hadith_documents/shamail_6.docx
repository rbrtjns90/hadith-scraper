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Rasoolullah Using a Dye - Sunnah.com - Sayings and Teachings of Prophet Muhammad (صلى الله عليه و سلم)</w:t>
      </w:r>
    </w:p>
    <w:p>
      <w:pPr/>
      <w:r>
        <w:t>Abu Rimtha informed:“I came to the Prophet (Allah bless him and give him peace) with a son of mine, so he said; ‘Is this your son?’ I said: ‘Yes,</w:t>
        <w:br/>
        <w:t>I acknowledge him!’ He said: ‘He must not harm you, and you must not harm him!’ I also noticed that the grayness of his hair was reddish.”</w:t>
      </w:r>
    </w:p>
    <w:p>
      <w:pPr/>
      <w:r>
        <w:t>حَدَّثَنَا أَحْمَدُ بْنُ مَنِيعٍ ، قَالَ : حَدَّثَنَا هُشَيْمٌ ، قَالَ : حَدَّثَنَا عَبْدُ الْمَلِكِ بْنُ عُمَيْرٍ ، عَنِ إِيَادِ بْنِ لَقِيطٍ ، قَالَ : أَخْبَرَنِي أَبُو رِمْثَةَ ، قَالَ : أَتَيْتُ رَسُولَ اللَّهِ صَلَّى اللَّهُ عَلَيْهِ وَسَلَّمَ مَعَ ابْنٍ لِي ، فَقَالَ : " ابْنُكَ هَذَا ؟ " فَقُلْتُ : نَعَمْ , أَشْهَدُ بِهِ ، قَالَ : " لا يَجْنِي عَلَيْكَ ، وَلا تَجْنِي عَلَيْهِ " ، قَالَ : وَرَأَيْتُ الشَّيْبَ أَحْمَرَ ، قَالَ أَبُو عِيسَى : هَذَا أَحْسَنُ شَيْءٍ رُوِيَ فِي هَذَا الْبَابِ ، وَأَفْسَرُ لأَنَّ الرِّوَايَاتِ الصَّحِيحَةَ أَنَّ النَّبِيَّ صَلَّى اللَّهُ عَلَيْهِ وَسَلَّمَ لَمْ يَبْلُغِ الشَّيْبَ . وَأَبُو رِمْثَةَ اسْمُهُ : رِفَاعَةُ بْنُ يَثْرِبِيٍّ التَّيْمِيُّ .</w:t>
      </w:r>
    </w:p>
    <w:p>
      <w:pPr/>
      <w:r>
        <w:t>Grade: Sahih (Zubair `Aliza'i)Reference : Ash-Shama'il Al-Muhammadiyah 45In-book reference : Book 6, Hadith 1Report Error | Share | Copy ▼</w:t>
      </w:r>
    </w:p>
    <w:p>
      <w:r>
        <w:t>----------------------------------------</w:t>
      </w:r>
    </w:p>
    <w:p>
      <w:pPr/>
      <w:r>
        <w:t>Abu Huraira was asked:“Did Allah’s Messenger (Allah bless him and give him peace) dye [his hair]?” He said: “Yes!”</w:t>
      </w:r>
    </w:p>
    <w:p>
      <w:pPr/>
      <w:r>
        <w:t>حَدَّثَنَا سُفْيَانُ بْنُ وَكِيعٍ، قَالَ‏:‏ حَدَّثَنَا أَبِي، عَنْ شَرِيكٍ، عَنْ عُثْمَانَ بْنِ مَوْهَبٍ، قَالَ‏:‏ سُئِلَ أَبُو هُرَيْرَةَ‏:‏ هَلْ خَضَبَ رَسُولُ اللهِ صلى الله عليه وسلم‏؟‏ قَالَ‏:‏ نَعَمْ‏.‏</w:t>
        <w:br/>
        <w:br/>
        <w:t>قال أبو عيسى: وروى أبو عوانة هذا الحديث عن عثمان بن عبد الله بن موهب فقال عن أم سلمة</w:t>
      </w:r>
    </w:p>
    <w:p>
      <w:pPr/>
      <w:r>
        <w:t>Grade: Sahih (Zubair `Aliza'i)Reference : Ash-Shama'il Al-Muhammadiyah 46In-book reference : Book 6, Hadith 2Report Error | Share | Copy ▼</w:t>
      </w:r>
    </w:p>
    <w:p>
      <w:r>
        <w:t>----------------------------------------</w:t>
      </w:r>
    </w:p>
    <w:p>
      <w:pPr/>
      <w:r>
        <w:t>Al-Jahdama, the wife of Bishr ibn al- Khasasiyya, said:"I saw Allah’s Messenger (Allah bless him and give him peace) come out of his house shaking his head, for he had performed the major ritual ablution, and on his head there was some trace of henna." (Or he said: saffron. The Shaikh doubted this.)</w:t>
      </w:r>
    </w:p>
    <w:p>
      <w:pPr/>
      <w:r>
        <w:t>حَدَّثَنَا إِبْرَاهِيمُ بْنُ هَارُونَ، قَالَ‏:‏ أَنْبَأَنَا النَّضْرُ بْنُ زُرَارَةَ، عَنْ أَبِي جَنَابٍ، عَنْ إِيَادِ بْنِ لَقِيطٍ، عَنِ الْجَهْدَمَةِ، امْرَأَةِ بِشْرِ ابْنِ الْخَصَاصِيَّةِ، قَالَتْ‏:‏ أَنَا رَأَيْتُ رَسُولَ اللهِ صلى الله عليه وسلم يَخْرُجُ مِنْ بَيْتِهِ يَنْفُضُ رَأْسَهُ وَقَدِ اغْتَسَلَ، وَبِرَأْسِهِ رَدْعٌ مِنْ حِنَّاءٍ أَوْ قَالَ‏:‏ رَدْغٌ شَكَّ فِي هَذَا الشَّيْخُ‏.‏</w:t>
      </w:r>
    </w:p>
    <w:p>
      <w:pPr/>
      <w:r>
        <w:t>Grade: Da'if Isnād (Zubair `Aliza'i)Reference : Ash-Shama'il Al-Muhammadiyah 47In-book reference : Book 6, Hadith 3Report Error | Share | Copy ▼</w:t>
      </w:r>
    </w:p>
    <w:p>
      <w:r>
        <w:t>----------------------------------------</w:t>
      </w:r>
    </w:p>
    <w:p>
      <w:pPr/>
      <w:r>
        <w:t>Humaid told us that Anas said:"I saw the hair of Allah’s Messenger (Allah bless him and give him peace)dyed.”</w:t>
      </w:r>
    </w:p>
    <w:p>
      <w:pPr/>
      <w:r>
        <w:t>حَدَّثَنَا عَبْدُ اللهِ بْنُ عَبْدِ الرَّحْمَنِ، قَالَ‏:‏ حَدَّثَنَا عَمْرُو بْنُ عَاصِمٍ، قَالَ‏:‏ حَدَّثَنَا حَمَّادُ بْنُ سَلَمَةَ، قَالَ‏:‏ حَدَّثَنَا حُمَيْدٌ، عَنْ أَنَسٍ، قَالَ‏:‏ رَأَيْتُ شَعَرَ رَسُولِ اللهِ صلى الله عليه وسلم مَخْضُوبًا‏.‏</w:t>
      </w:r>
    </w:p>
    <w:p>
      <w:pPr/>
      <w:r>
        <w:t>Grade: Sahih (Zubair `Aliza'i)Reference : Ash-Shama'il Al-Muhammadiyah 48In-book reference : Book 6, Hadith 4Report Error | Share | Copy ▼</w:t>
      </w:r>
    </w:p>
    <w:p>
      <w:r>
        <w:t>----------------------------------------</w:t>
      </w:r>
    </w:p>
    <w:p>
      <w:pPr/>
      <w:r>
        <w:t>Hammad said:'Abdullah ibn Muhammad ibn 'Uqail also informed us: "I saw the hair of Allah’s Messenger (Allah bless him and give him peace) dyed in the presence of Anas ibn Malik."</w:t>
      </w:r>
    </w:p>
    <w:p>
      <w:pPr/>
      <w:r>
        <w:t>قَالَ حَمَّادٌ : وَأَخْبَرَنَا عَبْدُ اللَّهِ بْنُ مُحَمَّدِ بْنِ عَقِيلٍ قَالَ : رَأَيْتُ شَعْرَ رَسُولِ اللَّهِ صَلَّى اللَّهُ عَلَيْهِ وَسَلَّمَ عِنْدَ أَنَسِ بْنِ مَالِكٍ مَخْضُوبًا</w:t>
      </w:r>
    </w:p>
    <w:p>
      <w:pPr/>
      <w:r>
        <w:t>Reference : Ash-Shama'il Al-Muhammadiyah 49In-book reference : Book 6, Hadith 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