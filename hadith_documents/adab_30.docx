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General Behavior - Sunnah.com - Sayings and Teachings of Prophet Muhammad (صلى الله عليه و سلم)</w:t>
      </w:r>
    </w:p>
    <w:p>
      <w:pPr/>
      <w:r>
        <w:t>Al-Aswad said, "I asked 'A'isha, may Allah be pleased with her,</w:t>
        <w:br/>
        <w:t>'What did the Prophet, may Allah bless him and grant him peace, do when</w:t>
        <w:br/>
        <w:t>he was with his family?' She replied, 'He would do chores for his family,</w:t>
        <w:br/>
        <w:t>and when it was time for the prayer, he would go out.'"</w:t>
      </w:r>
    </w:p>
    <w:p>
      <w:pPr/>
      <w:r>
        <w:t>حَدَّثَنَا عَبْدُ اللهِ بْنُ رَجَاءٍ، وَحَفْصُ بْنُ عُمَرَ، قَالاَ‏:‏ حَدَّثَنَا شُعْبَةُ، عَنِ الْحَكَمِ، عَنْ إِبْرَاهِيمَ، عَنِ الأَسْوَدِ قَالَ‏:‏ سَأَلْتُ عَائِشَةَ رَضِيَ اللَّهُ عَنْهَا‏:‏ مَا كَانَ يَصْنَعُ النَّبِيُّ صلى الله عليه وسلم فِي أَهْلِهِ‏؟‏ فَقَالَتْ‏:‏ كَانَ يَكُونُ فِي مِهْنَةِ أَهْلِهِ، فَإِذَا حَضَرَتِ الصَّلاةُ خَرَجَ‏.‏</w:t>
      </w:r>
    </w:p>
    <w:p>
      <w:pPr/>
      <w:r>
        <w:t>Grade: Sahih (Al-Albani)  صـحـيـح   (الألباني) حكم   :Reference : Al-Adab Al-Mufrad 538In-book reference : Book 30, Hadith 1English translation : Book 30, Hadith 538Report Error | Share | Copy ▼</w:t>
      </w:r>
    </w:p>
    <w:p>
      <w:r>
        <w:t>----------------------------------------</w:t>
      </w:r>
    </w:p>
    <w:p>
      <w:pPr/>
      <w:r>
        <w:t>Hisham ibn 'Urwa said that his father said, "I asked 'A'isha, may</w:t>
        <w:br/>
        <w:t>Allah be pleased with her, 'What did the Prophet, may Allah bless him and</w:t>
        <w:br/>
        <w:t>grant him peace, do in his house?' She replied, 'He mended his sandals</w:t>
        <w:br/>
        <w:t>and worked as any man works in his house.'"</w:t>
      </w:r>
    </w:p>
    <w:p>
      <w:pPr/>
      <w:r>
        <w:t>حَدَّثَنَا مُوسَى، قَالَ‏:‏ حَدَّثَنَا مَهْدِيُّ بْنُ مَيْمُونٍ، عَنْ هِشَامِ بْنِ عُرْوَةَ، عَنْ أَبِيهِ قَالَ‏:‏ سَأَلْتُ عَائِشَةَ رَضِيَ اللَّهُ عَنْهَا‏:‏ مَا كَانَ النَّبِيُّ صلى الله عليه وسلم يَعْمَلُ فِي بَيْتِهِ‏؟‏ قَالَتْ‏:‏ يَخْصِفُ نَعْلَهُ، وَيَعْمَلُ مَا يَعْمَلُ الرَّجُلُ فِي بَيْتِهِ‏.‏</w:t>
      </w:r>
    </w:p>
    <w:p>
      <w:pPr/>
      <w:r>
        <w:t>Grade: Sahih (Al-Albani)  صـحـيـح   (الألباني) حكم   :Reference : Al-Adab Al-Mufrad 539In-book reference : Book 30, Hadith 2English translation : Book 30, Hadith 539Report Error | Share | Copy ▼</w:t>
      </w:r>
    </w:p>
    <w:p>
      <w:r>
        <w:t>----------------------------------------</w:t>
      </w:r>
    </w:p>
    <w:p>
      <w:pPr/>
      <w:r>
        <w:t>Hisham said, "I asked 'A'isha, 'What did the Prophet, may Allah</w:t>
        <w:br/>
        <w:t>bless him and grant him peace, do in his house?' She replied, 'He did what</w:t>
        <w:br/>
        <w:t>one of you would do in his house. He mended sandals and patched garments</w:t>
        <w:br/>
        <w:t>and sewed."</w:t>
      </w:r>
    </w:p>
    <w:p>
      <w:pPr/>
      <w:r>
        <w:t>حَدَّثَنَا إِسْحَاقُ، قَالَ‏:‏ أَخْبَرَنَا عَبْدُ اللهِ بْنُ الْوَلِيدِ، عَنْ سُفْيَانَ، عَنْ هِشَامٍ، عَنْ أَبِيهِ قَالَ‏:‏ سَأَلْتُ عَائِشَةَ‏:‏ مَا كَانَ النَّبِيُّ صلى الله عليه وسلم يَصْنَعُ فِي بَيْتِهِ‏؟‏ قَالَتْ‏:‏ مَا يَصْنَعُ أَحَدُكُمْ فِي بَيْتِهِ‏؟‏ قَالَتْ‏:‏ مَا يَصْنَعُ أَحَدُكُمْ فِي بَيْتِهِ، يَخْصِفُ النَّعْلَ، وَيَرْقَعُ الثَّوْبَ، وَيَخِيطُ‏.‏</w:t>
      </w:r>
    </w:p>
    <w:p>
      <w:pPr/>
      <w:r>
        <w:t>Grade: Sahih (Al-Albani)  صـحـيـح   (الألباني) حكم   :Reference : Al-Adab Al-Mufrad 540In-book reference : Book 30, Hadith 3English translation : Book 30, Hadith 540Report Error | Share | Copy ▼</w:t>
      </w:r>
    </w:p>
    <w:p>
      <w:r>
        <w:t>----------------------------------------</w:t>
      </w:r>
    </w:p>
    <w:p>
      <w:pPr/>
      <w:r>
        <w:t>'Amra reported that 'A'isha was asked, "What did the Messenger</w:t>
        <w:br/>
        <w:t>of Allah, may Allah bless him and grant him peace, do in his house?" She</w:t>
        <w:br/>
        <w:t>replied, "He was a man like other men. He removed the fleas from his garment</w:t>
        <w:br/>
        <w:t>and milked his sheep."</w:t>
      </w:r>
    </w:p>
    <w:p>
      <w:pPr/>
      <w:r>
        <w:t>حَدَّثَنَا عَبْدُ اللهِ قَالَ‏:‏ حَدَّثَنِي مُعَاوِيَةُ بْنُ صَالِحٍ، عَنْ يَحْيَى بْنِ سَعِيدٍ، عَنْ عَمْرَةَ، قِيلَ لِعَائِشَةَ رَضِيَ اللَّهُ عَنْهَا‏:‏ مَاذَا كَانَ رَسُولُ اللهِ صلى الله عليه وسلم يَعْمَلُ فِي بَيْتِهِ‏؟‏ قَالَتْ‏:‏ كَانَ بَشَرًا مِنَ الْبَشَرِ، يَفْلِي ثَوْبَهُ، وَيَحْلِبُ شَاتَهُ‏.‏</w:t>
      </w:r>
    </w:p>
    <w:p>
      <w:pPr/>
      <w:r>
        <w:t>Grade: Sahih (Al-Albani)  صـحـيـح   (الألباني) حكم   :Reference : Al-Adab Al-Mufrad 541In-book reference : Book 30, Hadith 4English translation : Book 30, Hadith 541Report Error | Share | Copy ▼</w:t>
      </w:r>
    </w:p>
    <w:p>
      <w:r>
        <w:t>----------------------------------------</w:t>
      </w:r>
    </w:p>
    <w:p>
      <w:pPr/>
      <w:r>
        <w:t>Al-Miqdam ibn Ma'dikarib reported that the Prophet, may Allah bless</w:t>
        <w:br/>
        <w:t>him and grant him peace, said, "When one of you has love for his brother,</w:t>
        <w:br/>
        <w:t>he should inform him that he loves him."</w:t>
      </w:r>
    </w:p>
    <w:p>
      <w:pPr/>
      <w:r>
        <w:t>حَدَّثَنَا مُسَدَّدٌ، قَالَ‏:‏ حَدَّثَنَا يَحْيَى بْنُ سَعِيدٍ، عَنْ ثَوْرٍ قَالَ‏:‏ حَدَّثَنِي حَبِيبُ بْنُ عُبَيْدٍ، عَنِ الْمِقْدَامِ بْنِ مَعْدِي كَرِبَ، وَكَانَ قَدْ أَدْرَكَهُ، قَالَ‏:‏ قَالَ النَّبِيُّ صلى الله عليه وسلم‏:‏ إِذَا أَحَبَّ أَحَدُكُمْ أَخَاهُ فَلْيُعْلِمْهُ أَنَّهُ أَحَبَّهُ‏.‏</w:t>
      </w:r>
    </w:p>
    <w:p>
      <w:pPr/>
      <w:r>
        <w:t>Grade: Sahih (Al-Albani)  صـحـيـح   (الألباني) حكم   :Reference : Al-Adab Al-Mufrad 542In-book reference : Book 30, Hadith 5English translation : Book 30, Hadith 542Report Error | Share | Copy ▼</w:t>
      </w:r>
    </w:p>
    <w:p>
      <w:r>
        <w:t>----------------------------------------</w:t>
      </w:r>
    </w:p>
    <w:p>
      <w:pPr/>
      <w:r>
        <w:t>Mujahid said, "One of the Companions of the Prophet, may Allah</w:t>
        <w:br/>
        <w:t>bless him and grant him peace, met me and took hold of my shoulder from</w:t>
        <w:br/>
        <w:t>behind. He said, 'I love you,' and he went on to say, 'The One for whose</w:t>
        <w:br/>
        <w:t>sake I love you loves you.' He continued, 'If it had not been that the</w:t>
        <w:br/>
        <w:t>Messenger of Allah, may Allah bless him and grant him peace, said, "When</w:t>
        <w:br/>
        <w:t>a man has love for another man, he should tell him that he loves him,"</w:t>
        <w:br/>
        <w:t>I would not have told you.'"</w:t>
      </w:r>
    </w:p>
    <w:p>
      <w:pPr/>
      <w:r>
        <w:t>حَدَّثَنَا يَحْيَى بْنُ بِشْرٍ، قَالَ‏:‏ حَدَّثَنَا قَبِيصَةُ، قَالَ‏:‏ حَدَّثَنَا سُفْيَانُ، عَنْ رَبَاحٍ، عَنْ أَبِي عُبَيْدِ اللهِ، عَنْ مُجَاهِدٍ قَالَ‏:‏ لَقِيَنِي رَجُلٌ مِنْ أَصْحَابِ النَّبِيِّ صلى الله عليه وسلم فَأَخَذَ بِمَنْكِبِي مِنْ وَرَائِي، قَالَ‏:‏ أَمَا إِنِّي أُحِبُّكَ، قَالَ‏:‏ أَحَبَّكَ الَّذِي أَحْبَبْتَنِي لَهُ، فَقَالَ‏:‏ لَوْلاَ أَنَّ رَسُولَ اللهِ صلى الله عليه وسلم قَالَ‏:‏ إِذَا أَحَبَّ الرَّجُلُ الرَّجُلَ فَلْيُخْبِرْهُ أَنَّهُ أَحَبَّهُ مَا أَخْبَرْتُكَ، قَالَ‏:‏ ثُمَّ أَخَذَ يَعْرِضُ عَلَيَّ الْخِطْبَةَ قَالَ‏:‏ أَمَا إِنَّ عِنْدَنَا جَارِيَةً، أَمَا إِنَّهَا عَوْرَاءُ‏.‏</w:t>
      </w:r>
    </w:p>
    <w:p>
      <w:pPr/>
      <w:r>
        <w:t>Grade: Hasan Sahih (Al-Albani)  حسن صحيح   (الألباني) حكم   :Reference : Al-Adab Al-Mufrad 543In-book reference : Book 30, Hadith 6English translation : Book 30, Hadith 543Report Error | Share | Copy ▼</w:t>
      </w:r>
    </w:p>
    <w:p>
      <w:r>
        <w:t>----------------------------------------</w:t>
      </w:r>
    </w:p>
    <w:p>
      <w:pPr/>
      <w:r>
        <w:t>Anas reported that the Prophet, may Allah bless him and grant him</w:t>
        <w:br/>
        <w:t>peace, said, "When two men have love for one another, the better of them</w:t>
        <w:br/>
        <w:t>is the one who has the strongest love for his companion."</w:t>
      </w:r>
    </w:p>
    <w:p>
      <w:pPr/>
      <w:r>
        <w:t>حَدَّثَنَا مُوسَى، قَالَ‏:‏ حَدَّثَنَا مُبَارَكٌ، قَالَ‏:‏ حَدَّثَنَا ثَابِتٌ، عَنْ أَنَسٍ قَالَ‏:‏ قَالَ النَّبِيُّ صلى الله عليه وسلم‏:‏ مَا تَحَابَّا الرَّجُلاَنِ إِلاَّ كَانَ أَفْضَلُهُمَا أَشَدَّهُمَا حُبًّا لِصَاحِبِهِ‏.‏</w:t>
      </w:r>
    </w:p>
    <w:p>
      <w:pPr/>
      <w:r>
        <w:t>Grade: Sahih (Al-Albani)  صـحـيـح   (الألباني) حكم   :Reference : Al-Adab Al-Mufrad 544In-book reference : Book 30, Hadith 7English translation : Book 30, Hadith 544Report Error | Share | Copy ▼</w:t>
      </w:r>
    </w:p>
    <w:p>
      <w:r>
        <w:t>----------------------------------------</w:t>
      </w:r>
    </w:p>
    <w:p>
      <w:pPr/>
      <w:r>
        <w:t>Mu'adh ibn Jabal said, "When you have love for your brother, do</w:t>
        <w:br/>
        <w:t>not quarrel with him or treat him badly nor ask questions about him, It</w:t>
        <w:br/>
        <w:t>may be that an enemy of his will appear and say something about him which</w:t>
        <w:br/>
        <w:t>is not true and will thereby cause a split between you."</w:t>
      </w:r>
    </w:p>
    <w:p>
      <w:pPr/>
      <w:r>
        <w:t>حَدَّثَنَا عَبْدُ اللهِ بْنُ صَالِحٍ قَالَ‏:‏ حَدَّثَنِي مُعَاوِيَةُ، أَنَّ أَبَا الزَّاهِرِيَّةِ حَدَّثَهُ، عَنْ جُبَيْرِ بْنِ نُفَيْرٍ، عَنْ مُعَاذِ بْنِ جَبَلٍ أَنَّهُ قَالَ‏:‏ إِذَا أَحْبَبْتَ أَخًا فَلاَ تُمَارِهِ، وَلاَ تُشَارِّهِ، وَلاَ تَسْأَلْ عَنْهُ، فَعَسَى أَنْ تُوَافِيَ لَهُ عَدُوًّا فَيُخْبِرَكَ بِمَا لَيْسَ فِيهِ، فَيُفَرِّقَ بَيْنَكَ وَبَيْنَهُ‏.‏</w:t>
      </w:r>
    </w:p>
    <w:p>
      <w:pPr/>
      <w:r>
        <w:t>صحيح الإسناد موقوفا ، وروي عنه مرفوعا   (الألباني) حكم   :Reference : Al-Adab Al-Mufrad 545In-book reference : Book 30, Hadith 8English translation : Book 30, Hadith 545Report Error | Share | Copy ▼</w:t>
      </w:r>
    </w:p>
    <w:p>
      <w:r>
        <w:t>----------------------------------------</w:t>
      </w:r>
    </w:p>
    <w:p>
      <w:pPr/>
      <w:r>
        <w:t>'Abdullah ibn 'Amr reported that the Prophet, may Allah bless him</w:t>
        <w:br/>
        <w:t>and grant him peace, said, "Anyone who has love for his brother in Allah</w:t>
        <w:br/>
        <w:t>and for Allah should say, 'I love you for Allah,' and they will both enter</w:t>
        <w:br/>
        <w:t>the Garden. The one who has love for someone in Allah has a degree over</w:t>
        <w:br/>
        <w:t>the one he loves because of his love."</w:t>
      </w:r>
    </w:p>
    <w:p>
      <w:pPr/>
      <w:r>
        <w:t>حَدَّثَنَا الْمُقْرِئُ، قَالَ‏:‏ حَدَّثَنَا عَبْدُ الرَّحْمَنِ، عَنْ عَبْدِ اللهِ بْنِ يَزِيدَ، عَنْ عَبْدِ اللهِ بْنِ عَمْرٍو، عَنِ النَّبِيِّ صلى الله عليه وسلم قَالَ‏:‏ مَنْ أَحَبَّ أَخًا لِلَّهِ، فِي اللهِ، قَالَ‏:‏ إِنِّي أُحِبُّكَ لِلَّهِ، فَدَخَلاَ جَمِيعًا الْجَنَّةَ، كَانَ الَّذِي أَحَبَّ فِي اللهِ أَرْفَعَ دَرَجَةً لِحُبِّهِ، عَلَى الَّذِي أَحَبَّهُ لَهُ‏.‏</w:t>
      </w:r>
    </w:p>
    <w:p>
      <w:pPr/>
      <w:r>
        <w:t>Grade: Da'if (Al-Albani)  ضـعـيـف   (الألباني) حكم   :Reference : Al-Adab Al-Mufrad 546In-book reference : Book 30, Hadith 9English translation : Book 30, Hadith 546Report Error | Share | Copy ▼</w:t>
      </w:r>
    </w:p>
    <w:p>
      <w:r>
        <w:t>----------------------------------------</w:t>
      </w:r>
    </w:p>
    <w:p>
      <w:pPr/>
      <w:r>
        <w:t>'Iyad ibn Khalifa heard 'Ali say at Siffin, "The intellect is located</w:t>
        <w:br/>
        <w:t>in the heart. Mercy is located in the liver, Compassion is located in the</w:t>
        <w:br/>
        <w:t>spleen. The self (nafs) is located in the lungs."</w:t>
      </w:r>
    </w:p>
    <w:p>
      <w:pPr/>
      <w:r>
        <w:t>حَدَّثَنَا سَعِيدُ بْنُ أَبِي مَرْيَمَ، قَالَ‏:‏ أَخْبَرَنَا مُحَمَّدُ بْنُ مُسْلِمٍ قَالَ‏:‏ أَخْبَرَنِي عَمْرُو بْنُ دِينَارٍ، عَنِ ابْنِ شِهَابٍ، عَنْ عِيَاضِ بْنِ خَلِيفَةَ، عَنْ عَلِيٍّ رَضِيَ اللَّهُ عَنْهُ، أَنَّهُ سَمِعَهُ بِصِفِّينَ يَقُولُ‏:‏ إِنَّ الْعَقْلَ فِي الْقَلْبِ، وَالرَّحْمَةَ فِي الْكَبِدِ، وَالرَّأْفَةَ فِي الطِّحَالِ، وَالنَّفَسَ فِي الرِّئَةِ‏.‏</w:t>
      </w:r>
    </w:p>
    <w:p>
      <w:pPr/>
      <w:r>
        <w:t>Grade: Hasan (Al-Albani)  حـسـن   (الألباني) حكم   :Reference : Al-Adab Al-Mufrad 547In-book reference : Book 30, Hadith 10English translation : Book 30, Hadith 547Report Error | Share | Copy ▼</w:t>
      </w:r>
    </w:p>
    <w:p>
      <w:r>
        <w:t>----------------------------------------</w:t>
      </w:r>
    </w:p>
    <w:p>
      <w:pPr/>
      <w:r>
        <w:t>'Abdullah ibn 'Amr said, "We were sitting with the Messenger of</w:t>
        <w:br/>
        <w:t>Allah, may Allah bless him and grant him peace, when a bedouin man wearing</w:t>
        <w:br/>
        <w:t>a robe with a border approached him until he stood before the Messenger</w:t>
        <w:br/>
        <w:t>of Allah, may Allah bless him and grant him peace. He said, 'Your companion</w:t>
        <w:br/>
        <w:t>has debased every horseman and elevates every shepherd.' The Prophet, may</w:t>
        <w:br/>
        <w:t>Allah bless him and grant him peace, took hold of the folds of his robe</w:t>
        <w:br/>
        <w:t>and said, 'I see that you are wearing the clothes of someone who is without</w:t>
        <w:br/>
        <w:t>intelligence.' Then he went on, 'When the Prophet Nuh, may Allah bless</w:t>
        <w:br/>
        <w:t>him and grant him peace, he told his son, "I will give you some instructions.</w:t>
        <w:br/>
        <w:t>I command you to things and I forbid you two things. I command you to say,</w:t>
        <w:br/>
        <w:t>'There is no god but Allah.' If the seven heavens and the seven earths</w:t>
        <w:br/>
        <w:t>were a dark ring, they would be cut by 'There is no god but Allah' and</w:t>
        <w:br/>
        <w:t>'Glory be to Allah and by His praise.' It is the prayer of every thing</w:t>
        <w:br/>
        <w:t>and by it everything has its provision. And I forbid you to associate others</w:t>
        <w:br/>
        <w:t>with and Allah and to be proud.'</w:t>
      </w:r>
    </w:p>
    <w:p>
      <w:pPr/>
      <w:r>
        <w:t>حَدَّثَنَا سُلَيْمَانُ بْنُ حَرْبٍ، قَالَ‏:‏ حَدَّثَنَا حَمَّادُ بْنُ زَيْدٍ، عَنِ الصَّقْعَبِ بْنِ زُهَيْرٍ، عَنْ زَيْدِ بْنِ أَسْلَمَ قَالَ‏:‏ لاَ أَعْلَمُهُ إِلاَّ عَنْ عَطَاءِ بْنِ يَسَارٍ، عَنْ عَبْدِ اللهِ بْنِ عَمْرٍو قَالَ‏:‏ كُنَّا جُلُوسًا عِنْدَ رَسُولِ اللهِ صلى الله عليه وسلم فَجَاءَ رَجُلٌ مِنْ أَهْلِ الْبَادِيَةِ عَلَيْهِ جُبَّةُ سِيجَانٍ، حَتَّى قَامَ عَلَى رَأْسِ النَّبِيِّ صلى الله عليه وسلم فَقَالَ‏:‏ إِنَّ صَاحِبَكُمْ قَدْ وَضَعَ كُلَّ فَارِسٍ، أَوْ قَالَ‏:‏ يُرِيدُ أَنْ يَضَعَ كُلَّ فَارِسٍ، وَيَرْفَعَ كُلَّ رَاعٍ، فَأَخَذَ النَّبِيُّ صلى الله عليه وسلم بِمَجَامِعِ جُبَّتِهِ فَقَالَ‏:‏ أَلاَ أَرَى عَلَيْكَ لِبَاسَ مَنْ لاَ يَعْقِلُ، ثُمَّ قَالَ‏:‏ إِنَّ نَبِيَّ اللهِ نُوحًا صلى الله عليه وسلم لَمَّا حَضَرَتْهُ الْوَفَاةُ قَالَ لِابْنِهِ‏:‏ إِنِّي قَاصٌّ عَلَيْكَ الْوَصِيَّةَ، آمُرُكَ بِاثْنَتَيْنِ، وَأَنْهَاكَ عَنِ اثْنَتَيْنِ‏:‏ آمُرُكَ بِلاَ إِلَهَ إِلاَّ اللَّهُ، فَإِنَّ السَّمَاوَاتِ السَّبْعَ وَالأَرَضِينَ السَّبْعَ، لَوْ وُضِعْنَ فِي كِفَّةٍ وَوُضِعَتْ لاَ إِلَهَ إِلاَّ اللَّهُ فِي كِفَّةٍ لَرَجَحَتْ بِهِنَّ، وَلَوْ أَنَّ السَّمَاوَاتِ السَّبْعَ وَالأَرَضِينَ السَّبْعَ كُنَّ حَلْقَةً مُبْهَمَةً لَقَصَمَتْهُنَّ لاَ إِلَهَ إِلاَّ اللَّهُ، وَسُبْحَانَ اللهِ وَبِحَمْدِهِ، فَإِنَّهَا صَلاَةُ كُلِّ شَيْءٍ، وَبِهَا يُرْزَقُ كُلُّ شَيْءٍ، وَأَنْهَاكَ عَنِ الشِّرْكِ وَالْكِبْرِ، فَقُلْتُ، أَوْ قِيلَ‏:‏ يَا رَسُولَ اللهِ، هَذَا الشِّرْكُ قَدْ عَرَفْنَاهُ، فَمَا الْكِبْرُ‏؟‏ هُوَ أَنْ يَكُونَ لأَحَدِنَا حُلَّةٌ يَلْبَسُهَا‏؟‏ قَالَ‏:‏ لاَ، قَالَ‏:‏ فَهُوَ أَنْ يَكُونَ لأَحَدِنَا نَعْلاَنِ حَسَنَتَانِ، لَهُمَا شِرَاكَانِ حَسَنَانِ‏؟‏ قَالَ‏:‏ لاَ، قَالَ‏:‏ فَهُوَ أَنْ يَكُونَ لأَحَدِنَا دَابَّةٌ يَرْكَبُهَا‏؟‏ قَالَ‏:‏ لاَ، قَالَ‏:‏ فَهُوَ أَنْ يَكُونَ لأَحَدِنَا أَصْحَابٌ يَجْلِسُونَ إِلَيْهِ‏؟‏ قَالَ‏:‏ لاَ، قَالَ‏:‏ يَا رَسُولَ اللهِ، فَمَا الْكِبْرُ‏؟‏ قَالَ‏:‏ سَفَهُ الْحَقِّ، وَغَمْصُ النَّاسِ‏.‏</w:t>
      </w:r>
    </w:p>
    <w:p>
      <w:pPr/>
      <w:r>
        <w:t>Grade: Sahih (Al-Albani)  صـحـيـح, صـحـيـح   (الألباني) حكم   :Reference : Al-Adab Al-Mufrad 548In-book reference : Book 30, Hadith 11English translation : Book 30, Hadith 548Report Error | Share | Copy ▼</w:t>
      </w:r>
    </w:p>
    <w:p>
      <w:r>
        <w:t>----------------------------------------</w:t>
      </w:r>
    </w:p>
    <w:p>
      <w:pPr/>
      <w:r>
        <w:t>Ibn 'Umar reported that the Prophet, may Allah bless him and grant</w:t>
        <w:br/>
        <w:t>him peace, said, "If anyone behaves insolently or walks with an arrogant,</w:t>
        <w:br/>
        <w:t>he will meet Allah Almighty covered with His anger."</w:t>
      </w:r>
    </w:p>
    <w:p>
      <w:pPr/>
      <w:r>
        <w:t>حَدَّثَنَا مُسَدَّدٌ، قَالَ‏:‏ حَدَّثَنَا يُونُسُ بْنُ الْقَاسِمِ أَبُو عُمَرَ الْيَمَامِيُّ، قَالَ‏:‏ حَدَّثَنَا عِكْرِمَةُ بْنُ خَالِدٍ قَالَ‏:‏ سَمِعْتُ ابْنَ عُمَرَ، عَنِ النَّبِيِّ صلى الله عليه وسلم يَقُولُ‏:‏ مَنْ تَعَظَّمَ فِي نَفْسِهِ، أَوِ اخْتَالَ فِي مِشْيَتِهِ، لَقِيَ اللَّهَ عَزَّ وَجَلَّ وَهُوَ عَلَيْهِ غَضْبَانُ‏.‏</w:t>
      </w:r>
    </w:p>
    <w:p>
      <w:pPr/>
      <w:r>
        <w:t>Grade: Sahih (Al-Albani)  صـحـيـح   (الألباني) حكم   :Reference : Al-Adab Al-Mufrad 549In-book reference : Book 30, Hadith 12English translation : Book 30, Hadith 549Report Error | Share | Copy ▼</w:t>
      </w:r>
    </w:p>
    <w:p>
      <w:r>
        <w:t>----------------------------------------</w:t>
      </w:r>
    </w:p>
    <w:p>
      <w:pPr/>
      <w:r>
        <w:t>Abu Hurayra reported that the Messenger of Allah, may Allah bless</w:t>
        <w:br/>
        <w:t>him and grant him peace, said, "Someone who eats with his servant, rides</w:t>
        <w:br/>
        <w:t>a donkey in the markets, and ties up his sheep and milks it is not proud."</w:t>
      </w:r>
    </w:p>
    <w:p>
      <w:pPr/>
      <w:r>
        <w:t>حَدَّثَنَا عَبْدُ الْعَزِيزِ بْنُ عَبْدِ اللهِ، عَنْ عَبْدِ الْعَزِيزِ بْنِ مُحَمَّدٍ، عَنْ مُحَمَّدِ بْنِ عَمْرٍو، عَنْ أَبِي سَلَمَةَ، عَنْ أَبِي هُرَيْرَةَ قَالَ‏:‏ قَالَ رَسُولُ اللهِ صلى الله عليه وسلم‏:‏ مَا اسْتَكْبَرَ مَنْ أَكَلَ مَعَهُ خَادِمُهُ، وَرَكِبَ الْحِمَارُ بِالأَسْوَاقِ، وَاعْتَقَلَ الشَّاةَ فَحَلَبَهَا‏.‏</w:t>
      </w:r>
    </w:p>
    <w:p>
      <w:pPr/>
      <w:r>
        <w:t>Grade: Hasan (Al-Albani)  حـسـن   (الألباني) حكم   :Reference : Al-Adab Al-Mufrad 550In-book reference : Book 30, Hadith 13English translation : Book 30, Hadith 550Report Error | Share | Copy ▼</w:t>
      </w:r>
    </w:p>
    <w:p>
      <w:r>
        <w:t>----------------------------------------</w:t>
      </w:r>
    </w:p>
    <w:p>
      <w:pPr/>
      <w:r>
        <w:t>Salih, the garment-seller, reported that his grandmother said,</w:t>
        <w:br/>
        <w:t>"I saw 'Ali, may Allah be pleased with him, buy fates for a dirham and</w:t>
        <w:br/>
        <w:t>put them in his blanket. I said to him (or a man said to him), 'I will</w:t>
        <w:br/>
        <w:t>carry it for you, Amir al-Mu'minin.' He said, 'No, the father of the family</w:t>
        <w:br/>
        <w:t>is the one who is the most entitled to carry it.'"</w:t>
      </w:r>
    </w:p>
    <w:p>
      <w:pPr/>
      <w:r>
        <w:t>حَدَّثَنَا مُوسَى بْنُ بَحْرٍ، قَالَ‏:‏ حَدَّثَنَا عَلِيُّ بْنُ هَاشِمِ بْنِ الْبَرِيدِ، قَالَ‏:‏ حَدَّثَنَا صَالِحٌ بَيَّاعُ الأَكْسِيَةِ، عَنْ جَدَّتِهِ قَالَتْ‏:‏ رَأَيْتُ عَلِيًّا رَضِيَ اللَّهُ عَنْهُ اشْتَرَى تَمْرًا بِدِرْهَمٍ، فَحَمَلَهُ فِي مِلْحَفَتِهِ، فَقُلْتُ لَهُ، أَوْ قَالَ لَهُ رَجُلٌ‏:‏ أَحْمِلُ عَنْكَ يَا أَمِيرَ الْمُؤْمِنِينَ‏؟‏ قَالَ‏:‏ لاَ، أَبُو الْعِيَالِ أَحَقُّ أَنْ يَحْمِلَ‏.‏</w:t>
      </w:r>
    </w:p>
    <w:p>
      <w:pPr/>
      <w:r>
        <w:t>Grade: Da'if (Al-Albani)  ضـعـيـف   (الألباني) حكم   :Reference : Al-Adab Al-Mufrad 551In-book reference : Book 30, Hadith 14English translation : Book 30, Hadith 551Report Error | Share | Copy ▼</w:t>
      </w:r>
    </w:p>
    <w:p>
      <w:r>
        <w:t>----------------------------------------</w:t>
      </w:r>
    </w:p>
    <w:p>
      <w:pPr/>
      <w:r>
        <w:t>Abu Hurayra reported that the Prophet, may Allah bless him and</w:t>
        <w:br/>
        <w:t>grant him peace, said that Allah Almighty said, "Might is My wrapper and</w:t>
        <w:br/>
        <w:t>pride is My cloak. I will punish anyone who contends with Me over either</w:t>
        <w:br/>
        <w:t>of them."</w:t>
      </w:r>
    </w:p>
    <w:p>
      <w:pPr/>
      <w:r>
        <w:t>حَدَّثَنَا عُمَرُ، قَالَ‏:‏ حَدَّثَنَا أَبِي، قَالَ‏:‏ حَدَّثَنَا الأَعْمَشُ، قَالَ‏:‏ حَدَّثَنَا أَبُو إِسْحَاقَ، عَنْ أَبِي مُسْلِمٍ الأَغَرِّ حَدَّثَهُ، عَنْ أَبِي سَعِيدٍ الْخُدْرِيِّ، وَأَبِي هُرَيْرَةَ، عَنِ النَّبِيِّ صلى الله عليه وسلم قَالَ‏:‏ الْعِزُّ إِزَارِي، وَالْكِبْرِيَاءُ رِدَائِي، فَمَنْ نَازَعَنِي بِشَيْءٍ مِنْهُمَا عَذَّبْتُهُ‏.‏</w:t>
      </w:r>
    </w:p>
    <w:p>
      <w:pPr/>
      <w:r>
        <w:t>Grade: Sahih (Al-Albani)  صـحـيـح   (الألباني) حكم   :Reference : Al-Adab Al-Mufrad 552In-book reference : Book 30, Hadith 15English translation : Book 30, Hadith 552Report Error | Share | Copy ▼</w:t>
      </w:r>
    </w:p>
    <w:p>
      <w:r>
        <w:t>----------------------------------------</w:t>
      </w:r>
    </w:p>
    <w:p>
      <w:pPr/>
      <w:r>
        <w:t>An-Nu'man ibn Bashir was heard to say on the minbar, "Shaytan has</w:t>
        <w:br/>
        <w:t>snares and traps. The snares and traps of Shaytan are to exult ungratefully</w:t>
        <w:br/>
        <w:t>in the blessings of Allah, to boast about the gifts of Allah, to have pride</w:t>
        <w:br/>
        <w:t>at the expense of the slaves of Allah, and to follow passion for other</w:t>
        <w:br/>
        <w:t>than the sake of Allah."</w:t>
      </w:r>
    </w:p>
    <w:p>
      <w:pPr/>
      <w:r>
        <w:t>حَدَّثَنَا عَلِيُّ بْنُ حُجْرٍ، قَالَ‏:‏ حَدَّثَنَا إِسْمَاعِيلُ قَالَ‏:‏ حَدَّثَنِي أَبُو رَوَاحَةَ يَزِيدُ بْنُ أَيْهَمَ، عَنِ الْهَيْثَمِ بْنِ مَالِكٍ الطَّائِيِّ قَالَ‏:‏ سَمِعْتُ النُّعْمَانَ بْنَ بَشِيرٍ يَقُولُ عَلَى الْمِنْبَرِ، قَالَ‏:‏ إِنَّ لِلشَّيْطَانِ مَصَالِيًا وَفُخُوخًا، وَإِنَّ مَصَالِيَ الشَّيْطَانِ وَفُخُوخَهُ‏:‏ الْبَطَرُ بِأَنْعُمِ اللهِ، وَالْفَخْرُ بِعَطَاءِ اللهِ، وَالْكِبْرِيَاءُ عَلَى عِبَادِ اللهِ، وَاتِّبَاعُ الْهَوَى فِي غَيْرِ ذَاتِ اللهِ‏.‏</w:t>
      </w:r>
    </w:p>
    <w:p>
      <w:pPr/>
      <w:r>
        <w:t>Grade: Hasan (mauquf) (Al-Albani)  حسن موقوف   (الألباني) حكم   :Reference : Al-Adab Al-Mufrad 553In-book reference : Book 30, Hadith 16English translation : Book 30, Hadith 553Report Error | Share | Copy ▼</w:t>
      </w:r>
    </w:p>
    <w:p>
      <w:r>
        <w:t>----------------------------------------</w:t>
      </w:r>
    </w:p>
    <w:p>
      <w:pPr/>
      <w:r>
        <w:t>Abu Hurayra reported that the Prophet, may Allah bless him and</w:t>
        <w:br/>
        <w:t>grant him peace, said, "The Garden and the Fire quarrelled and the Fire</w:t>
        <w:br/>
        <w:t>said, 'The tyrants will enter me and the proud will enter me.' The Garden</w:t>
        <w:br/>
        <w:t>retorted, 'The weak will enter me and the poor will enter me.' Allah Almighty</w:t>
        <w:br/>
        <w:t>said to the Garden, 'You are My mercy and I show you to whomever I will.'</w:t>
        <w:br/>
        <w:t>Then He said to the Fire, 'You are My punishment with which I will punish</w:t>
        <w:br/>
        <w:t>whomever I will. Each of you will have your fill.'"</w:t>
      </w:r>
    </w:p>
    <w:p>
      <w:pPr/>
      <w:r>
        <w:t>حَدَّثَنَا عَلِيٌّ، قَالَ‏:‏ حَدَّثَنَا سُفْيَانُ، عَنْ أَبِي الزِّنَادِ، عَنِ الأَعْرَجِ، عَنْ أَبِي هُرَيْرَةَ، عَنِ النَّبِيِّ صلى الله عليه وسلم قَالَ‏:‏ احْتَجَّتِ الْجَنَّةُ وَالنَّارُ، وَقَالَ سُفْيَانُ أَيْضًا‏:‏ اخْتَصَمَتِ الْجَنَّةُ وَالنَّارُ، قَالَتِ النَّارُ‏:‏ يَلِجُنِي الْجَبَّارُونَ، وَيَلِجُنِي الْمُتَكَبِّرُونَ، وَقَالَتِ الْجَنَّةُ‏:‏ يَلِجُنِي الضُّعَفَاءُ، وَيَلِجُنِي الْفُقَرَاءُ‏.‏ قَالَ اللَّهُ تَبَارَكَ وَتَعَالَى لِلْجَنَّةِ‏:‏ أَنْتِ رَحْمَتِي أَرْحَمُ بِكِ مَنْ أَشَاءُ، ثُمَّ قَالَ لِلنَّارِ‏:‏ أَنْتِ عَذَابِي أُعَذِّبُ بِكِ مَنْ أَشَاءُ، وَلِكُلِّ وَاحِدَةٍ مِنْكُمَا مِلْؤُهَا‏.‏</w:t>
      </w:r>
    </w:p>
    <w:p>
      <w:pPr/>
      <w:r>
        <w:t>Grade: Sahih (Al-Albani)  صـحـيـح   (الألباني) حكم   :Reference : Al-Adab Al-Mufrad 554In-book reference : Book 30, Hadith 17English translation : Book 30, Hadith 554Report Error | Share | Copy ▼</w:t>
      </w:r>
    </w:p>
    <w:p>
      <w:r>
        <w:t>----------------------------------------</w:t>
      </w:r>
    </w:p>
    <w:p>
      <w:pPr/>
      <w:r>
        <w:t>Abu Salama ibn 'Abdu'r-Rahman said, "The Companions of the Messenger</w:t>
        <w:br/>
        <w:t>of Allah, may Allah bless him and grant him peace, were neither niggardly</w:t>
        <w:br/>
        <w:t>nor weak (in worship). They used to recite poems to one another in their</w:t>
        <w:br/>
        <w:t>gatherings and they mentioned matters of the Jahiliyya. But when one of</w:t>
        <w:br/>
        <w:t>them was asked about something concerning Allah, his eyes went around as</w:t>
        <w:br/>
        <w:t>if he were mad."</w:t>
      </w:r>
    </w:p>
    <w:p>
      <w:pPr/>
      <w:r>
        <w:t>حَدَّثَنَا إِسْحَاقُ، قَالَ‏:‏ حَدَّثَنَا مُحَمَّدُ بْنُ فُضَيْلِ، قَالَ‏:‏ حَدَّثَنَا الْوَلِيدُ بْنُ جَمِيعٍ، عَنْ أَبِي سَلَمَةَ بْنِ عَبْدِ الرَّحْمَنِ قَالَ‏:‏ لَمْ يَكُنْ أَصْحَابُ رَسُولِ اللهِ صلى الله عليه وسلم مُتَحَزِّقِينَ، وَلاَ مُتَمَاوِتِينَ، وَكَانُوا يَتَنَاشَدُونَ الشِّعْرَ فِي مَجَالِسِهِمْ، وَيَذْكُرُونَ أَمْرَ جَاهِلِيَّتِهِمْ، فَإِذَا أُرِيدَ أَحَدٌ مِنْهُمْ عَلَى شَيْءٍ مِنْ أَمْرِ اللهِ، دَارَتْ حَمَالِيقُ عَيْنَيْهِ كَأَنَّهُ مَجْنُونٌ‏.‏</w:t>
      </w:r>
    </w:p>
    <w:p>
      <w:pPr/>
      <w:r>
        <w:t>Grade: Hasan (Al-Albani)  حـسـن   (الألباني) حكم   :Reference : Al-Adab Al-Mufrad 555In-book reference : Book 30, Hadith 18English translation : Book 30, Hadith 555Report Error | Share | Copy ▼</w:t>
      </w:r>
    </w:p>
    <w:p>
      <w:r>
        <w:t>----------------------------------------</w:t>
      </w:r>
    </w:p>
    <w:p>
      <w:pPr/>
      <w:r>
        <w:t>Abu Hurayra reported that a man who was handsome came to the Prophet,</w:t>
        <w:br/>
        <w:t>may Allah bless him and grant him peace, and said, "I love beauty and I</w:t>
        <w:br/>
        <w:t>have been given what you see so I do not want anyone to be superior to</w:t>
        <w:br/>
        <w:t>me (and he either said 'by the strap of a sandal' or 'by a red sandal-thong').</w:t>
        <w:br/>
        <w:t>Is that pride?" "No," he replied. "Pride is when someone disdains the truth</w:t>
        <w:br/>
        <w:t>and is contemptuous of people."</w:t>
      </w:r>
    </w:p>
    <w:p>
      <w:pPr/>
      <w:r>
        <w:t>حَدَّثَنَا مُحَمَّدُ بْنُ الْمُثَنَّى، قَالَ‏:‏ حَدَّثَنَا عَبْدُ الْوَهَّابِ، قَالَ‏:‏ حَدَّثَنَا هِشَامٌ، عَنْ مُحَمَّدٍ، عَنْ أَبِي هُرَيْرَةَ، أَنَّ رَجُلاً أَتَى النَّبِيَّ صلى الله عليه وسلم، وَكَانَ جَمِيلاً، فَقَالَ‏:‏ حُبِّبَ إِلَيَّ الْجَمَالُ، وَأُعْطِيتُ مَا تَرَى، حَتَّى مَا أُحِبُّ أَنْ يَفُوقَنِي أَحَدٌ، إِمَّا قَالَ‏:‏ بِشِرَاكِ نَعْلٍ، وَإِمَّا قَالَ‏:‏ بِشِسْعٍ أَحْمَرَ، الْكِبْرُ ذَاكَ‏؟‏ قَالَ‏:‏ لاَ، وَلَكِنَّ الْكِبْرَ مَنْ بَطَرَ الْحَقَّ، وَغَمَطَ النَّاسَ‏.‏</w:t>
      </w:r>
    </w:p>
    <w:p>
      <w:pPr/>
      <w:r>
        <w:t>Grade: Sahih (Al-Albani)  صـحـيـح   (الألباني) حكم   :Reference : Al-Adab Al-Mufrad 556In-book reference : Book 30, Hadith 19English translation : Book 30, Hadith 556Report Error | Share | Copy ▼</w:t>
      </w:r>
    </w:p>
    <w:p>
      <w:r>
        <w:t>----------------------------------------</w:t>
      </w:r>
    </w:p>
    <w:p>
      <w:pPr/>
      <w:r>
        <w:t>'Amr ibn Shu'ayb reported via his father that his grandfather related</w:t>
        <w:br/>
        <w:t>that the Prophet, may Allah bless him and grant him peace, said, "On the</w:t>
        <w:br/>
        <w:t>Day of Rising, the proud will be gathered like specks in the form of men.</w:t>
        <w:br/>
        <w:t>Abasement will envelop them on every side. They will be driven to a prison</w:t>
        <w:br/>
        <w:t>in Jahannam called Bulas. The hottest of fires will rise over them. They</w:t>
        <w:br/>
        <w:t>will have to drink the pus of the people of the Fire, the foul fluid that</w:t>
        <w:br/>
        <w:t>their skins excrete."</w:t>
      </w:r>
    </w:p>
    <w:p>
      <w:pPr/>
      <w:r>
        <w:t>حَدَّثَنَا مُحَمَّدُ بْنُ سَلاَمٍ، قَالَ‏:‏ أَخْبَرَنَا عَبْدُ اللهِ بْنُ الْمُبَارَكِ، عَنْ مُحَمَّدِ بْنِ عَجْلاَنَ، عَنْ عَمْرِو بْنِ شُعَيْبٍ، عَنْ أَبِيهِ، عَنْ جَدِّهِ، عَنِ النَّبِيِّ صلى الله عليه وسلم قَالَ‏:‏ يُحْشَرُ الْمُتَكَبِّرُونَ يَوْمَ الْقِيَامَةِ أَمْثَالَ الذَّرِّ فِي صُورَةِ الرِّجَالِ، يَغْشَاهُمُ الذُّلُّ مِنْ كُلِّ مَكَانٍ، يُسَاقُونَ إِلَى سِجْنٍ مِنْ جَهَنَّمَ يُسَمَّى‏:‏ بُولَسَ، تَعْلُوهُمْ نَارُ الأَنْيَارِ، وَيُسْقَوْنَ مِنْ عُصَارَةِ أَهْلِ النَّارِ، طِينَةَ الْخَبَالِ‏.‏</w:t>
      </w:r>
    </w:p>
    <w:p>
      <w:pPr/>
      <w:r>
        <w:t>Grade: Hasan (Al-Albani)  حـسـن   (الألباني) حكم   :Reference : Al-Adab Al-Mufrad 557In-book reference : Book 30, Hadith 20English translation : Book 30, Hadith 557Report Error | Share | Copy ▼</w:t>
      </w:r>
    </w:p>
    <w:p>
      <w:r>
        <w:t>----------------------------------------</w:t>
      </w:r>
    </w:p>
    <w:p>
      <w:pPr/>
      <w:r>
        <w:t>'A'isha reported that the Prophet, may Allah bless him and grant</w:t>
        <w:br/>
        <w:t>him peace, said, "Go ahead, take revenge."</w:t>
      </w:r>
    </w:p>
    <w:p>
      <w:pPr/>
      <w:r>
        <w:t>حَدَّثَنَا إِبْرَاهِيمُ بْنُ مُوسَى قَالَ‏:‏ أَخْبَرَنِي ابْنُ أَبِي زَائِدَةَ، قَالَ‏:‏ أَخْبَرَنَا أَبِي، عَنْ خَالِدِ بْنِ سَلَمَةَ، عَنِ الْبَهِيِّ، عَنْ عُرْوَةَ، عَنْ عَائِشَةَ رَضِيَ اللَّهُ عَنْهَا، أَنَّ النَّبِيَّ صلى الله عليه وسلم قَالَ لَهَا‏:‏ دُونَكِ فَانْتَصِرِي‏.‏</w:t>
      </w:r>
    </w:p>
    <w:p>
      <w:pPr/>
      <w:r>
        <w:t>Grade: Sahih (Al-Albani)  صـحـيـح   (الألباني) حكم   :Reference : Al-Adab Al-Mufrad 558In-book reference : Book 30, Hadith 21English translation : Book 30, Hadith 558Report Error | Share | Copy ▼</w:t>
      </w:r>
    </w:p>
    <w:p>
      <w:r>
        <w:t>----------------------------------------</w:t>
      </w:r>
    </w:p>
    <w:p>
      <w:pPr/>
      <w:r>
        <w:t>'A'isha reported that the wives of the Prophet, may Allah bless</w:t>
        <w:br/>
        <w:t>him and grant him peace, sent Fatima to the Prophet and she asked for permission</w:t>
        <w:br/>
        <w:t>to enter while the Prophet, may Allah bless him and grant him peace, was</w:t>
        <w:br/>
        <w:t>with 'A'isha, may Allah be pleased with her, who was wearing a wool dress.</w:t>
        <w:br/>
        <w:t>He gave her permission to enter and she came in. She said, "Your wives</w:t>
        <w:br/>
        <w:t>have sent me to ask you for justice regarding the daughter of Abu Quhafa</w:t>
        <w:br/>
        <w:t>(i.e. 'A'isha)." He said, "Daughter, do you love what I love?" "Yes," she</w:t>
        <w:br/>
        <w:t>replied. He said, "Then love this woman."</w:t>
      </w:r>
    </w:p>
    <w:p>
      <w:pPr/>
      <w:r>
        <w:t>حَدَّثَنَا الْحَكَمُ بْنُ نَافِعٍ، قَالَ‏:‏ أَخْبَرَنَا شُعَيْبُ بْنُ أَبِي حَمْزَةَ، عَنِ الزُّهْرِيِّ قَالَ‏:‏ أَخْبَرَنِي مُحَمَّدُ بْنُ عَبْدِ الرَّحْمَنِ بْنِ الْحَارِثِ بْنِ هِشَامٍ، أَنَّ عَائِشَةَ قَالَتْ‏:‏ أَرْسَلَ أَزْوَاجُ النَّبِيِّ صلى الله عليه وسلم فَاطِمَةَ إِلَى النَّبِيِّ صلى الله عليه وسلم، فَاسْتَأْذَنَتْ وَالنَّبِيُّ صلى الله عليه وسلم مَعَ عَائِشَةَ رَضِيَ اللَّهُ عَنْهَا فِي مِرْطِهَا، فَأَذِنَ لَهَا فَدَخَلَتْ، فَقَالَتْ‏:‏ إِنَّ أَزْوَاجَكَ أَرْسَلْنَنِي يَسْأَلْنَكَ الْعَدْلَ فِي بِنْتِ أَبِي قُحَافَةَ، قَالَ‏:‏ أَيْ بُنَيَّةُ، أَتُحِبِّينَ مَا أُحِبُّ‏؟‏ قَالَتْ‏:‏ بَلَى، قَالَ‏:‏ فَأَحِبِّي هَذِهِ، فَقَامَتْ فَخَرَجَتْ فَحَدَّثَتْهُمْ، فَقُلْنَ‏:‏ مَا أَغْنَيْتِ عَنَّا شَيْئًا فَارْجِعِي إِلَيْهِ، قَالَتْ‏:‏ وَاللَّهِ لاَ أُكَلِّمُهُ فِيهَا أَبَدًا‏.‏ فَأَرْسَلْنَ زَيْنَبَ زَوْجَ النَّبِيِّ صلى الله عليه وسلم، فَاسْتَأْذَنَتْ، فَأَذِنَ لَهَا، فَقَالَتْ لَهُ ذَلِكَ، وَوَقَعَتْ فِيَّ زَيْنَبُ تَسُبُّنِي، فَطَفِقْتُ أَنْظُرُ‏:‏ هَلْ يَأْذَنُ لِيَ النَّبِيُّ صلى الله عليه وسلم، فَلَمْ أَزَلْ حَتَّى عَرَفْتُ أَنَّ النَّبِيَّ صلى الله عليه وسلم لاَ يَكْرَهُ أَنْ أَنْتَصِرَ، فَوَقَعْتُ بِزَيْنَبَ، فَلَمْ أَنْشَبْ أَنْ أَثْخَنْتُهَا غَلَبَةً، فَتَبَسَّمَ رَسُولُ اللهِ صلى الله عليه وسلم، ثُمَّ قَالَ‏:‏ أَمَا إِنَّهَا ابْنَةُ أَبِي بَكْرٍ‏.‏</w:t>
      </w:r>
    </w:p>
    <w:p>
      <w:pPr/>
      <w:r>
        <w:t>Grade: Sahih (Al-Albani)  صـحـيـح   (الألباني) حكم   :Reference : Al-Adab Al-Mufrad 559In-book reference : Book 30, Hadith 22English translation : Book 30, Hadith 559Report Error | Share | Copy ▼</w:t>
      </w:r>
    </w:p>
    <w:p>
      <w:r>
        <w:t>----------------------------------------</w:t>
      </w:r>
    </w:p>
    <w:p>
      <w:pPr/>
      <w:r>
        <w:t>Abu Hurayra said, "There will be a famine at the end of time and</w:t>
        <w:br/>
        <w:t>whoever encounters it will not be just to those with hungry stomachs."</w:t>
      </w:r>
    </w:p>
    <w:p>
      <w:pPr/>
      <w:r>
        <w:t>حَدَّثَنَا مُحَمَّدُ بْنُ الْمُثَنَّى، قَالَ‏:‏ حَدَّثَنَا حَمَّادُ بْنُ بَشِيرٍ الْجَهْضَمِيُّ، قَالَ‏:‏ حَدَّثَنَا عُمَارَةُ الْمَعْوَلِيُّ، قَالَ‏:‏ حَدَّثَنَا مُحَمَّدُ بْنُ سِيرِينَ، عَنْ أَبِي هُرَيْرَةَ قَالَ‏:‏ يَكُونُ فِي آخِرِ الزَّمَانِ مَجَاعَةٌ، مَنْ أَدْرَكَتْهُ فَلاَ يَعْدِلَنَّ بِالأَكْبَادِ الْجَائِعَةِ‏.‏</w:t>
      </w:r>
    </w:p>
    <w:p>
      <w:pPr/>
      <w:r>
        <w:t>Grade: Da'if (Al-Albani)  ضـعـيـف   (الألباني) حكم   :Reference : Al-Adab Al-Mufrad 560In-book reference : Book 30, Hadith 23English translation : Book 30, Hadith 560Report Error | Share | Copy ▼</w:t>
      </w:r>
    </w:p>
    <w:p>
      <w:r>
        <w:t>----------------------------------------</w:t>
      </w:r>
    </w:p>
    <w:p>
      <w:pPr/>
      <w:r>
        <w:t>Abu Hurayra reported that the Ansar said to the Prophet, may Allah</w:t>
        <w:br/>
        <w:t>bless him and grant him peace, "Divide the palm trees between us and our</w:t>
        <w:br/>
        <w:t>brothers." "No," he replied. He said, "Spare us the trouble of their upkeep</w:t>
        <w:br/>
        <w:t>and we will let you share in the fruit." They replied, "We hear and obey."</w:t>
      </w:r>
    </w:p>
    <w:p>
      <w:pPr/>
      <w:r>
        <w:t>حَدَّثَنَا أَبُو الْيَمَانِ، قَالَ‏:‏ حَدَّثَنَا شُعَيْبُ بْنُ أَبِي حَمْزَةَ، قَالَ‏:‏ حَدَّثَنَا أَبُو الزِّنَادِ، عَنِ الأَعْرَجِ، عَنْ أَبِي هُرَيْرَةَ، أَنَّ الأَنْصَارَ قَالَتْ لِلنَّبِيِّ صلى الله عليه وسلم‏:‏ اقْسِمْ بَيْنَنَا وَبَيْنَ إِخْوَانِنَا النَّخِيلَ، قَالَ‏:‏ لاَ، فَقَالُوا‏:‏ تَكْفُونَا الْمَؤُونَةَ، وَنُشْرِكُكُمْ فِي الثَّمَرَةِ‏؟‏ قَالُوا‏:‏ سَمِعْنَا وَأَطَعْنَا‏.‏</w:t>
      </w:r>
    </w:p>
    <w:p>
      <w:pPr/>
      <w:r>
        <w:t>Grade: Sahih (Al-Albani)  صـحـيـح   (الألباني) حكم   :Reference : Al-Adab Al-Mufrad 561In-book reference : Book 30, Hadith 24English translation : Book 30, Hadith 561Report Error | Share | Copy ▼</w:t>
      </w:r>
    </w:p>
    <w:p>
      <w:r>
        <w:t>----------------------------------------</w:t>
      </w:r>
    </w:p>
    <w:p>
      <w:pPr/>
      <w:r>
        <w:t>'Abdullah ibn 'Umar reported that 'Umar ibn al-Khattab spoke in</w:t>
        <w:br/>
        <w:t>the Year of the Drought*, which was a severe, disastrous year, after 'Umar</w:t>
        <w:br/>
        <w:t>had done his best to help the Bedouins with camels, wheat and oil from</w:t>
        <w:br/>
        <w:t>the fields to the point where all the fields were dried up as a result</w:t>
        <w:br/>
        <w:t>of those efforts. he stood up to make supplication, saying, "O Allah! Provide</w:t>
        <w:br/>
        <w:t>them at the tops of the mountains!" Allah answered that supplication for</w:t>
        <w:br/>
        <w:t>him and the Muslims. When abundant rain fell, he said, "Praise belongs</w:t>
        <w:br/>
        <w:t>to Allah! By Allah, if Allah had not given us relief, I would not have</w:t>
        <w:br/>
        <w:t>left the people of any Muslim's house with wealth without putting a like</w:t>
        <w:br/>
        <w:t>number of poor people with him. Two will not die with food which will support</w:t>
        <w:br/>
        <w:t>one person."</w:t>
      </w:r>
    </w:p>
    <w:p>
      <w:pPr/>
      <w:r>
        <w:t>حَدَّثَنَا أَصْبَغُ قَالَ‏:‏ أَخْبَرَنِي ابْنُ وَهْبٍ قَالَ‏:‏ أَخْبَرَنِي يُونُسُ، عَنِ ابْنِ شِهَابٍ، أَنَّ سَالِمًا أَخْبَرَهُ، أَنَّ عَبْدَ اللهِ بْنَ عُمَرَ أَخْبَرَهُ، أَنَّ عُمَرَ بْنَ الْخَطَّابِ رَضِيَ اللَّهُ عَنْهُ قَالَ عَامَ الرَّمَادَةِ، وَكَانَتْ سَنَةً شَدِيدَةً مُلِمَّةً، بَعْدَ مَا اجْتَهَدَ عُمَرُ فِي إِمْدَادِ الأعْرَابِ بِالإِبِلِ وَالْقَمْحِ وَالزَّيْتِ مِنَ الأَرْيَافِ كُلِّهَا، حَتَّى بَلَحَتِ الأَرْيَافُ كُلُّهَا مِمَّا جَهَدَهَا ذَلِكَ، فَقَامَ عُمَرُ يَدْعُو فَقَالَ‏:‏ اللَّهُمَّ اجْعَلْ رِزْقَهُمْ عَلَى رُءُوسِ الْجِبَالِ، فَاسْتَجَابَ اللَّهُ لَهُ وَلِلْمُسْلِمِينَ، فَقَالَ حِينَ نَزَلَ بِهِ الْغَيْثُ‏:‏ الْحَمْدُ لِلَّهِ، فَوَاللَّهِ لَوْ أَنَّ اللَّهَ لَمْ يُفْرِجْهَا مَا تَرَكْتُ بِأَهْلِ بَيْتٍ مِنَ الْمُسْلِمِينَ لَهُمْ سَعَةٌ إِلاَّ أَدْخَلْتُ مَعَهُمْ أَعْدَادَهُمْ مِنَ الْفُقَرَاءِ، فَلَمْ يَكُنِ اثْنَانِ يَهْلِكَانِ مِنَ الطَّعَامِ عَلَى مَا يُقِيمُ وَاحِدًا‏.‏</w:t>
      </w:r>
    </w:p>
    <w:p>
      <w:pPr/>
      <w:r>
        <w:t>Grade: Sahih (Al-Albani)  صـحـيـح   (الألباني) حكم   :Reference : Al-Adab Al-Mufrad 562In-book reference : Book 30, Hadith 25English translation : Book 30, Hadith 562Report Error | Share | Copy ▼</w:t>
      </w:r>
    </w:p>
    <w:p>
      <w:r>
        <w:t>----------------------------------------</w:t>
      </w:r>
    </w:p>
    <w:p>
      <w:pPr/>
      <w:r>
        <w:t>Salama ibn al-Akwa' reported that the Prophet, may Allah bless</w:t>
        <w:br/>
        <w:t>him and grant him peace, said, "As for your sacrifices, none of you should</w:t>
        <w:br/>
        <w:t>have any of it left in his house after a period of three days. When the</w:t>
        <w:br/>
        <w:t>following year came, they aid, 'Messenger of Allah, should we do the same</w:t>
        <w:br/>
        <w:t>as we did last year?' He said, 'Eat and store up, That was a year in which</w:t>
        <w:br/>
        <w:t>we were in difficulty and I wanted you to help."</w:t>
      </w:r>
    </w:p>
    <w:p>
      <w:pPr/>
      <w:r>
        <w:t>حَدَّثَنَا أَبُو عَاصِمٍ، عَنْ يَزِيدَ بْنِ أَبِي عُبَيْدٍ، عَنْ سَلَمَةَ بْنِ الأَكْوَعِ قَالَ‏:‏ قَالَ النَّبِيُّ صلى الله عليه وسلم‏:‏ ضَحَايَاكُمْ، لاَ يُصْبِحُ أَحَدُكُمْ بَعْدَ ثَالِثَةٍ، وَفِي بَيْتِهِ مِنْهُ شَيْءٌ‏.‏ فَلَمَّا كَانَ الْعَامُ الْمُقْبِلُ قَالُوا‏:‏ يَا رَسُولَ اللهِ، نَفْعَلُ كَمَا فَعَلْنَا الْعَامَ الْمَاضِيَ‏؟‏ قَالَ‏:‏ كُلُوا وَادَّخِرُوا، فَإِنَّ ذَلِكَ الْعَامَ كَانُوا فِي جَهْدٍ فَأَرَدْتُ أَنْ تُعِينُوا‏.‏</w:t>
      </w:r>
    </w:p>
    <w:p>
      <w:pPr/>
      <w:r>
        <w:t>Grade: Sahih (Al-Albani)  صـحـيـح   (الألباني) حكم   :Reference : Al-Adab Al-Mufrad 563In-book reference : Book 30, Hadith 26English translation : Book 30, Hadith 563Report Error | Share | Copy ▼</w:t>
      </w:r>
    </w:p>
    <w:p>
      <w:r>
        <w:t>----------------------------------------</w:t>
      </w:r>
    </w:p>
    <w:p>
      <w:pPr/>
      <w:r>
        <w:t>Hisham ibn 'Urwa reported that his father said, "I was sitting</w:t>
        <w:br/>
        <w:t>with Mu'awiya and he muttered to himself and then came to his senses. [This</w:t>
        <w:br/>
        <w:t>is when he was ill.] He said, 'No one has forbearance without it being</w:t>
        <w:br/>
        <w:t>put to the test.' He repeated that three times."</w:t>
      </w:r>
    </w:p>
    <w:p>
      <w:pPr/>
      <w:r>
        <w:t>حَدَّثَنَا فَرْوَةُ بْنُ أَبِي الْمَغْرَاءِ، قَالَ‏:‏ حَدَّثَنَا عَلِيُّ بْنُ مُسْهِرٍ، عَنْ هِشَامِ بْنِ عُرْوَةَ، عَنْ أَبِيهِ قَالَ‏:‏ كُنْتُ جَالِسًا عِنْدَ مُعَاوِيَةَ، فَحَدَّثَ نَفْسَهُ، ثُمَّ انْتَبَهَ فَقَالَ‏:‏ لاَ حِلْمَ إِلاَّ تَجْرِبَةٌ، يُعِيدُهَا ثَلاثًا‏.‏</w:t>
      </w:r>
    </w:p>
    <w:p>
      <w:pPr/>
      <w:r>
        <w:t>Grade: Sahih (Mauquf) (Al-Albani)  صحيح موقوفا   (الألباني) حكم   :Reference : Al-Adab Al-Mufrad 564In-book reference : Book 30, Hadith 27English translation : Book 30, Hadith 564Report Error | Share | Copy ▼</w:t>
      </w:r>
    </w:p>
    <w:p>
      <w:r>
        <w:t>----------------------------------------</w:t>
      </w:r>
    </w:p>
    <w:p>
      <w:pPr/>
      <w:r>
        <w:t>Abu Sa'id said, "No one is forbearing unless he himself has made</w:t>
        <w:br/>
        <w:t>a mistake., No one is wise unless he himself has been tested."</w:t>
      </w:r>
    </w:p>
    <w:p>
      <w:pPr/>
      <w:r>
        <w:t>حَدَّثَنَا سَعِيدُ بْنُ عُفَيْرٍ، قَالَ‏:‏ حَدَّثَنَا يَحْيَى بْنُ أَيُّوبَ، عَنِ ابْنِ زَحْرٍ، عَنْ أَبِي الْهَيْثَمِ، عَنْ أَبِي سَعِيدٍ قَالَ‏:‏ لاَ حَلِيمَ إِلاَّ ذُو عَثْرَةٍ، وَلاَ حَكِيمَ إِلاَّ ذُو تَجْرِبَةٍ‏.‏</w:t>
      </w:r>
    </w:p>
    <w:p>
      <w:pPr/>
      <w:r>
        <w:t>Grade: Da'if (Al-Albani)  ضـعـيـف   (الألباني) حكم   :Reference : Al-Adab Al-Mufrad 565In-book reference : Book 30, Hadith 28English translation : Book 30, Hadith 565Report Error | Share | Copy ▼</w:t>
      </w:r>
    </w:p>
    <w:p>
      <w:r>
        <w:t>----------------------------------------</w:t>
      </w:r>
    </w:p>
    <w:p>
      <w:pPr/>
      <w:r>
        <w:t>'Ali said, "I prefer to have a group of my brothers join around</w:t>
        <w:br/>
        <w:t>a</w:t>
        <w:br/>
        <w:t>sa' or two of food to going out to the market and setting a slave</w:t>
        <w:br/>
        <w:t>free."</w:t>
      </w:r>
    </w:p>
    <w:p>
      <w:pPr/>
      <w:r>
        <w:t>حَدَّثَنَا سُلَيْمَانُ أَبُو الرَّبِيعِ، قَالَ‏:‏ حَدَّثَنَا جَرِيرُ بْنُ عَبْدِ الْحَمِيدِ، عَنْ لَيْثٍ، عَنْ مُحَمَّدِ بْنِ نَشْرٍ، عَنْ مُحَمَّدِ بْنِ الْحَنَفِيَّةِ، عَنْ عَلِيٍّ قَالَ‏:‏ لأَنْ أَجْمَعَ نَفَرًا مِنْ إِخْوَانِي عَلَى صَاعٍ أَوْ صَاعَيْنِ مِنْ طَعَامٍ، أَحَبُّ إِلَيَّ مِنْ أَنْ أَخْرُجَ إِلَى سُوقِكُمْ فَأُعْتِقَ رَقَبَةً‏.‏</w:t>
      </w:r>
    </w:p>
    <w:p>
      <w:pPr/>
      <w:r>
        <w:t>Grade: Da'if (Al-Albani)  ضـعـيـف   (الألباني) حكم   :Reference : Al-Adab Al-Mufrad 566In-book reference : Book 30, Hadith 29English translation : Book 30, Hadith 566Report Error | Share | Copy ▼</w:t>
      </w:r>
    </w:p>
    <w:p>
      <w:r>
        <w:t>----------------------------------------</w:t>
      </w:r>
    </w:p>
    <w:p>
      <w:pPr/>
      <w:r>
        <w:t>'Abdu'r-Rahman ibn 'Awf reported that the Prophet, may Allah bless</w:t>
        <w:br/>
        <w:t>him and grant him peace, said, "I was present with my uncles at the alliance</w:t>
        <w:br/>
        <w:t>of the perfumed (Hilf al-Mutayyabin). I would not wish to break it, even for red camels."</w:t>
      </w:r>
    </w:p>
    <w:p>
      <w:pPr/>
      <w:r>
        <w:t>حَدَّثَنَا عَبْدُ اللهِ بْنُ مُحَمَّدِ بْنِ إِبْرَاهِيمَ، قَالَ‏:‏ حَدَّثَنَا ابْنُ عُلَيَّةَ، عَنْ عَبْدِ الرَّحْمَنِ بْنِ إِسْحَاقَ، عَنِ الزُّهْرِيِّ، عَنْ مُحَمَّدِ بْنِ جُبَيْرِ بْنِ مُطْعِمٍ، عَنْ أَبِيهِ، عَنْ عَبْدِ الرَّحْمَنِ بْنِ عَوْفٍ، أَنَّ رَسُولَ اللهِ صلى الله عليه وسلم قَالَ‏:‏ شَهِدْتُ مَعَ عُمُومَتِي حِلْفَ الْمُطَيَّبِينَ، فَمَا أُحِبُّ أَنْ أَنْكُثَهُ، وَأَنَّ لِي حُمْرَ النَّعَمِ‏.‏</w:t>
      </w:r>
    </w:p>
    <w:p>
      <w:pPr/>
      <w:r>
        <w:t>Grade: Sahih (Al-Albani)  صـحـيـح   (الألباني) حكم   :Reference : Al-Adab Al-Mufrad 567In-book reference : Book 30, Hadith 30English translation : Book 30, Hadith 567Report Error | Share | Copy ▼</w:t>
      </w:r>
    </w:p>
    <w:p>
      <w:r>
        <w:t>----------------------------------------</w:t>
      </w:r>
    </w:p>
    <w:p>
      <w:pPr/>
      <w:r>
        <w:t>Anas said, "The Prophet, may Allah bless him and grant him peace,</w:t>
        <w:br/>
        <w:t>formed a pact of brotherhood between Ibn Mas'ud and az-Zubayr."</w:t>
      </w:r>
    </w:p>
    <w:p>
      <w:pPr/>
      <w:r>
        <w:t>حَدَّثَنَا مُوسَى بْنُ إِسْمَاعِيلَ، قَالَ‏:‏ حَدَّثَنَا حَمَّادُ بْنُ سَلَمَةَ، عَنْ ثَابِتٍ، عَنْ أَنَسٍ قَالَ‏:‏ آخَى النَّبِيُّ صلى الله عليه وسلم بَيْنَ ابْنِ مَسْعُودٍ وَالزُّبَيْرِ‏.‏</w:t>
      </w:r>
    </w:p>
    <w:p>
      <w:pPr/>
      <w:r>
        <w:t>Grade: Sahih (Al-Albani)  صـحـيـح   (الألباني) حكم   :Reference : Al-Adab Al-Mufrad 568In-book reference : Book 30, Hadith 31English translation : Book 30, Hadith 568Report Error | Share | Copy ▼</w:t>
      </w:r>
    </w:p>
    <w:p>
      <w:r>
        <w:t>----------------------------------------</w:t>
      </w:r>
    </w:p>
    <w:p>
      <w:pPr/>
      <w:r>
        <w:t>Anas ibn Malik said, "The Messenger of Allah, may Allah bless him</w:t>
        <w:br/>
        <w:t>and grant him peace, formed an alliance between Quraysh and the Ansar in</w:t>
        <w:br/>
        <w:t>my house in Madina."</w:t>
      </w:r>
    </w:p>
    <w:p>
      <w:pPr/>
      <w:r>
        <w:t>حَدَّثَنَا مُحَمَّدُ بْنُ سَلاَمٍ، قَالَ‏:‏ أَخْبَرَنَا ابْنُ عُيَيْنَةَ، قَالَ‏:‏ حَدَّثَنَا عَاصِمٌ الأَحْوَلُ، عَنْ أَنَسِ بْنِ مَالِكٍ قَالَ‏:‏ حَالَفَ رَسُولُ اللهِ صلى الله عليه وسلم بَيْنَ قُرَيْشٍ وَالأَنْصَارِ فِي دَارِي الَّتِي بِالْمَدِينَةِ‏.‏</w:t>
      </w:r>
    </w:p>
    <w:p>
      <w:pPr/>
      <w:r>
        <w:t>Grade: Sahih (Al-Albani)  صـحـيـح   (الألباني) حكم   :Reference : Al-Adab Al-Mufrad 569In-book reference : Book 30, Hadith 32English translation : Book 30, Hadith 569Report Error | Share | Copy ▼</w:t>
      </w:r>
    </w:p>
    <w:p>
      <w:r>
        <w:t>----------------------------------------</w:t>
      </w:r>
    </w:p>
    <w:p>
      <w:pPr/>
      <w:r>
        <w:t>'Amr ibn Shu'ayb reported via his father that his grandfather,</w:t>
        <w:br/>
        <w:t>"The Prophet, may Allah bless him and grant him peace, sat down on the</w:t>
        <w:br/>
        <w:t>steps of the Ka'ba in the year of Conquest* and praised and glorified Allah.</w:t>
        <w:br/>
        <w:t>Then he said, 'Whoever is party to an alliance made in the Jahiliyya,</w:t>
        <w:br/>
        <w:t>Islam only increases its strength. There is no hijra after the Conquest.'"</w:t>
      </w:r>
    </w:p>
    <w:p>
      <w:pPr/>
      <w:r>
        <w:t>حَدَّثَنَا خَالِدُ بْنُ مَخْلَدٍ، قَالَ‏:‏ حَدَّثَنَا سُلَيْمَانُ بْنُ بِلاَلٍ قَالَ‏:‏ حَدَّثَنِي عَبْدُ الرَّحْمَنِ بْنُ الْحَارِثِ، عَنْ عَمْرِو بْنِ شُعَيْبٍ، عَنْ أَبِيهِ، عَنْ جَدِّهِ قَالَ‏:‏ جَلَسَ النَّبِيُّ صلى الله عليه وسلم عَامَ الْفَتْحِ عَلَى دَرَجِ الْكَعْبَةِ، فَحَمِدَ اللَّهَ وَأَثْنَى عَلَيْهِ، ثُمَّ قَالَ‏:‏ مَنْ كَانَ لَهُ حِلْفٌ فِي الْجَاهِلِيَّةِ، لَمْ يَزِدْهُ الإِسْلاَمُ إِلاَّ شِدَّةً، وَلاَ هِجْرَةَ بَعْدَ الْفَتْحِ‏.‏</w:t>
      </w:r>
    </w:p>
    <w:p>
      <w:pPr/>
      <w:r>
        <w:t>Grade: Sahih (Al-Albani)  صـحـيـح   (الألباني) حكم   :Reference : Al-Adab Al-Mufrad 570In-book reference : Book 30, Hadith 33English translation : Book 30, Hadith 570Report Error | Share | Copy ▼</w:t>
      </w:r>
    </w:p>
    <w:p>
      <w:r>
        <w:t>----------------------------------------</w:t>
      </w:r>
    </w:p>
    <w:p>
      <w:pPr/>
      <w:r>
        <w:t>Anas said, "Rain fell on us while we were with the Prophet, may</w:t>
        <w:br/>
        <w:t>Allah bless him and grant him peace, took of his garment so that the rain</w:t>
        <w:br/>
        <w:t>could fall on him. We said, 'Why did you do that?' He said, 'Because it</w:t>
        <w:br/>
        <w:t>has newly come from its Lord.'"</w:t>
      </w:r>
    </w:p>
    <w:p>
      <w:pPr/>
      <w:r>
        <w:t>حَدَّثَنَا عَبْدُ اللهِ بْنُ أَبِي الأَسْوَدِ، قَالَ‏:‏ حَدَّثَنَا جَعْفَرُ بْنُ سُلَيْمَانَ، عَنْ ثَابِتٍ، عَنْ أَنَسٍ قَالَ‏:‏ أَصَابَنَا مَعَ النَّبِيِّ صلى الله عليه وسلم مَطَرٌ، فَحَسَرَ النَّبِيُّ صلى الله عليه وسلم ثَوْبَهُ عَنْهُ حَتَّى أَصَابَهُ الْمَطَرُ، قُلْنَا‏:‏ لِمَ فَعَلْتَ‏؟‏ قَالَ‏:‏ لأَنَّهُ حَدِيثُ عَهْدٍ بِرَبِّهِ‏.‏</w:t>
      </w:r>
    </w:p>
    <w:p>
      <w:pPr/>
      <w:r>
        <w:t>Grade: Sahih (Al-Albani)  صـحـيـح   (الألباني) حكم   :Reference : Al-Adab Al-Mufrad 571In-book reference : Book 30, Hadith 34English translation : Book 30, Hadith 571Report Error | Share | Copy ▼</w:t>
      </w:r>
    </w:p>
    <w:p>
      <w:r>
        <w:t>----------------------------------------</w:t>
      </w:r>
    </w:p>
    <w:p>
      <w:pPr/>
      <w:r>
        <w:t>Humayd ibn Malik ibn Khuthaym said, "I was sitting with Abu Hurayra</w:t>
        <w:br/>
        <w:t>on some land he owned at 'Aqiq when some of the people of Madina came to</w:t>
        <w:br/>
        <w:t>him on their animals and dismounted. Abu Hurayra said, 'Go to my mother</w:t>
        <w:br/>
        <w:t>and tell her, "Your son sends you greetings and asks you to give us something</w:t>
        <w:br/>
        <w:t>to eat."'"</w:t>
      </w:r>
    </w:p>
    <w:p>
      <w:pPr/>
      <w:r>
        <w:t>حَدَّثَنَا إِسْمَاعِيلُ قَالَ‏:‏ حَدَّثَنِي مَالِكٌ، عَنْ مُحَمَّدِ بْنِ عَمْرِو بْنِ حَلْحَلَةَ، عَنْ حُمَيْدِ بْنِ مَالِكِ بْنِ خُثَيْمٍ أَنَّهُ قَالَ‏:‏ كُنْتُ جَالِسًا مَعَ أَبِي هُرَيْرَةَ بِأَرْضِهِ بِالْعَقِيقِ، فَأَتَاهُ قَوْمٌ مِنْ أَهْلِ الْمَدِينَةِ عَلَى دَوَابَّ، فَنَزَلُوا، قَالَ حُمَيْدٌ‏:‏ فَقَالَ أَبُو هُرَيْرَةَ‏:‏ اذْهَبْ إِلَى أُمِّي وَقُلْ لَهَا‏:‏ إِنَّ ابْنَكِ يُقْرِئُكِ السَّلاَمَ وَيَقُولُ‏:‏ أَطْعِمِينَا شَيْئًا، قَالَ‏:‏ فَوَضَعَتْ ثَلاَثَةَ أَقْرَاصٍ مِنْ شَعِيرٍ، وَشَيْئًا مِنْ زَيْتٍ وَمِلْحٍ فِي صَحْفَةٍ، فَوَضَعْتُهَا عَلَى رَأْسِي، فَحَمَلْتُهَا إِلَيْهِمْ، فَلَمَّا وَضَعْتُهُ بَيْنَ أَيْدِيهِمْ، كَبَّرَ أَبُو هُرَيْرَةَ وَقَالَ‏:‏ الْحَمْدُ لِلَّهِ الَّذِي أَشْبَعَنَا مِنَ الْخُبْزِ بَعْدَ أَنْ لَمْ يَكُنْ طَعَامُنَا إِلاَّ الأَسْوَدَانِ‏:‏ التَّمْرُ وَالْمَاءُ، فَلَمْ يُصِبِ الْقَوْمُ مِنَ الطَّعَامِ شَيْئًا، فَلَمَّا انْصَرَفُوا قَالَ‏:‏ يَا ابْنَ أَخِي، أَحْسِنْ إِلَى غَنَمِكَ، وَامْسَحْ الرُّغَامَ عَنْهَا، وَأَطِبْ مُرَاحَهَا، وَصَلِّ فِي نَاحِيَتِهَا، فَإِنَّهَا مِنْ دَوَابِّ الْجَنَّةِ، وَالَّذِي نَفْسِي بِيَدِهِ لَيُوشِكُ أَنْ يَأْتِيَ عَلَى النَّاسِ زَمَانٌ تَكُونُ الثُّلَّةُ مِنَ الْغَنَمِ أَحَبَّ إِلَى صَاحِبِهَا مِنْ دَارِ مَرْوَانَ‏.‏</w:t>
      </w:r>
    </w:p>
    <w:p>
      <w:pPr/>
      <w:r>
        <w:t>صحيح الإسناد ، وجملة الصلاة في مراح الغنم ومسح رغامها وأنها من دواب الجنة صحيح مرفوعا   (الألباني) حكم   :Reference : Al-Adab Al-Mufrad 572In-book reference : Book 30, Hadith 35English translation : Book 30, Hadith 572Report Error | Share | Copy ▼</w:t>
      </w:r>
    </w:p>
    <w:p>
      <w:r>
        <w:t>----------------------------------------</w:t>
      </w:r>
    </w:p>
    <w:p>
      <w:pPr/>
      <w:r>
        <w:t>'Ali reported that the Prophet, may Allah bless him and grant him</w:t>
        <w:br/>
        <w:t>peace, said, "One sheep in a house is a blessing, two sheep are two blessings</w:t>
        <w:br/>
        <w:t>and more sheep are all blessings.:</w:t>
      </w:r>
    </w:p>
    <w:p>
      <w:pPr/>
      <w:r>
        <w:t>حَدَّثَنَا مُحَمَّدُ بْنُ يُوسُفَ، قَالَ‏:‏ حَدَّثَنَا وَكِيعٌ، قَالَ‏:‏ حَدَّثَنَا إِسْمَاعِيلُ الأَزْرَقُ، عَنْ أَبِي عُمَرَ، عَنِ ابْنِ الْحَنَفِيَّةِ، عَنْ عَلِيٍّ رَضِيَ اللَّهُ عَنْهُ، أَنَّ النَّبِيَّ صلى الله عليه وسلم قَالَ‏:‏ الشَّاةُ فِي الْبَيْتِ بَرَكَةٌ، وَالشَّاتَانِ بَرَكَتَانِ، وَالثَّلاَثُ بَرَكَاتٌ‏.‏</w:t>
      </w:r>
    </w:p>
    <w:p>
      <w:pPr/>
      <w:r>
        <w:t>ضـعـيـف جـدا   (الألباني) حكم   :Reference : Al-Adab Al-Mufrad 573In-book reference : Book 30, Hadith 36English translation : Book 30, Hadith 573Report Error | Share | Copy ▼</w:t>
      </w:r>
    </w:p>
    <w:p>
      <w:r>
        <w:t>----------------------------------------</w:t>
      </w:r>
    </w:p>
    <w:p>
      <w:pPr/>
      <w:r>
        <w:t>Abu Hurayra reported that the Messenger of Allah, may Allah bless</w:t>
        <w:br/>
        <w:t>him and grant him peace, said, "The head (or summit) of disbelief lies</w:t>
        <w:br/>
        <w:t>towards the east and the pride and arrogance lie in people who possess</w:t>
        <w:br/>
        <w:t>horses and camels who are also coarse - the bedouins. Tranquillity</w:t>
        <w:br/>
        <w:t>lies in people who possess sheep."</w:t>
      </w:r>
    </w:p>
    <w:p>
      <w:pPr/>
      <w:r>
        <w:t>حَدَّثَنَا إِسْمَاعِيلُ قَالَ‏:‏ حَدَّثَنِي مَالِكٌ، عَنْ أَبِي الزِّنَادِ، عَنِ الأَعْرَجِ، عَنْ أَبِي هُرَيْرَةَ، أَنَّ رَسُولَ اللهِ صلى الله عليه وسلم قَالَ‏:‏ رَأْسُ الْكُفْرِ نَحْوَ الْمَشْرِقِ، وَالْفَخْرُ وَالْخُيَلاَءُ فِي أَهْلِ الْخَيْلِ وَالإِبِلِ، الْفَدَّادِينَ أَهْلِ الْوَبَرِ، وَالسَّكِينَةُ فِي أَهْلِ الْغَنَمِ‏.‏</w:t>
      </w:r>
    </w:p>
    <w:p>
      <w:pPr/>
      <w:r>
        <w:t>Grade: Sahih (Al-Albani)  صـحـيـح   (الألباني) حكم   :Reference : Al-Adab Al-Mufrad 574In-book reference : Book 30, Hadith 37English translation : Book 30, Hadith 574Report Error | Share | Copy ▼</w:t>
      </w:r>
    </w:p>
    <w:p>
      <w:r>
        <w:t>----------------------------------------</w:t>
      </w:r>
    </w:p>
    <w:p>
      <w:pPr/>
      <w:r>
        <w:t>Ibn 'Abbas said, "I never cease to wonder at dogs and sheep. Such-and-such</w:t>
        <w:br/>
        <w:t>a number of sheep were slaughtered in the year and such-and-such a number</w:t>
        <w:br/>
        <w:t>were sacrificed for hajj. One bitch has a litter of such-and-such a number</w:t>
        <w:br/>
        <w:t>of puppies, and sheep have more than the dog."</w:t>
      </w:r>
    </w:p>
    <w:p>
      <w:pPr/>
      <w:r>
        <w:t>حَدَّثَنَا عَمْرُو بْنُ مَرْزُوقٍ، قَالَ‏:‏ أَخْبَرَنَا شُعْبَةُ، عَنْ عُمَارَةَ بْنِ أَبِي حَفْصَةَ، عَنْ عِكْرِمَةَ، عَنِ ابْنِ عَبَّاسٍ قَالَ‏:‏ عَجِبْتُ لِلْكِلاَبِ وَالشَّاءِ، إِنَّ الشَّاءَ يُذْبَحُ مِنْهَا فِي السَّنَةِ كَذَا وَكَذَا، وَيُهْدَى كَذَا وَكَذَا، وَالْكَلْبُ تَضَعُ الْكَلْبَةُ الْوَاحِدَةُ كَذَا وَكَذَا وَالشَّاءُ أَكْثَرُ مِنْهَا‏.‏</w:t>
      </w:r>
    </w:p>
    <w:p>
      <w:pPr/>
      <w:r>
        <w:t>Grade: Sahih (Al-Albani)  صـحـيـح   (الألباني) حكم   :Reference : Al-Adab Al-Mufrad 575In-book reference : Book 30, Hadith 38English translation : Book 30, Hadith 575Report Error | Share | Copy ▼</w:t>
      </w:r>
    </w:p>
    <w:p>
      <w:r>
        <w:t>----------------------------------------</w:t>
      </w:r>
    </w:p>
    <w:p>
      <w:pPr/>
      <w:r>
        <w:t>Abu Dhubyan related that 'Umar ibn al-Khattab asked him, "Abu Dhubyan,</w:t>
        <w:br/>
        <w:t>how large is your (soldier's) stipend?" "2500," he replied. He told him,</w:t>
        <w:br/>
        <w:t>"Abu Dhubyan, it was taken from agriculture and increased livestock before</w:t>
        <w:br/>
        <w:t>the lads of Quraysh were appointed over you. They do not consider the stipend</w:t>
        <w:br/>
        <w:t>to be income."</w:t>
      </w:r>
    </w:p>
    <w:p>
      <w:pPr/>
      <w:r>
        <w:t>حَدَّثَنَا قَبِيصَةُ، قَالَ‏:‏ حَدَّثَنَا وَهْبُ بْنُ إِسْمَاعِيلَ، عَنْ مُحَمَّدِ بْنِ قَيْسٍ، عَنْ أَبِي هِنْدَ الْهَمْدَانِيِّ، عَنْ أَبِي ظَبْيَانَ قَالَ‏:‏ قَالَ لِي عُمَرُ بْنُ الْخَطَّابِ‏:‏ يَا أَبَا ظَبْيَانَ، كَمْ عَطَاؤُكَ‏؟‏ قُلْتُ‏:‏ أَلْفَانِ وَخَمْسُمِئَةٍ، قَالَ لَهُ‏:‏ يَا أَبَا ظَبْيَانَ، اتَّخِذْ مِنَ الْحَرْثِ وَالسَّابْيَاءِ مِنْ قَبْلِ أَنْ تَلِيَكُمْ غِلْمَةُ قُرَيْشٍ، لاَ يُعَدُّ الْعَطَاءُ مَعَهُمْ مَالاً‏.‏</w:t>
      </w:r>
    </w:p>
    <w:p>
      <w:pPr/>
      <w:r>
        <w:t>Grade: Hasan (Al-Albani)  حـسـن   (الألباني) حكم   :Reference : Al-Adab Al-Mufrad 576In-book reference : Book 30, Hadith 39English translation : Book 30, Hadith 576Report Error | Share | Copy ▼</w:t>
      </w:r>
    </w:p>
    <w:p>
      <w:r>
        <w:t>----------------------------------------</w:t>
      </w:r>
    </w:p>
    <w:p>
      <w:pPr/>
      <w:r>
        <w:t>'Abda ibn Hazn said, "The people of camels and the people of sheep</w:t>
        <w:br/>
        <w:t>vied with one another for glory. The Prophet, may Allah bless him and grant</w:t>
        <w:br/>
        <w:t>him peace, said, 'Musa was sent, and he was a shepherd. Da'ud was sent,</w:t>
        <w:br/>
        <w:t>and he was a shepherd. I was sent, and I used to herd sheep for my people</w:t>
        <w:br/>
        <w:t>at Ajyad.'"</w:t>
      </w:r>
    </w:p>
    <w:p>
      <w:pPr/>
      <w:r>
        <w:t>حَدَّثَنَا مُحَمَّدُ بْنُ بَشَّارٍ، قَالَ‏:‏ حَدَّثَنَا مُحَمَّدُ بْنُ جَعْفَرٍ، قَالَ‏:‏ حَدَّثَنَا شُعْبَةُ، سَمِعْتُ أَبَا إِسْحَاقَ، سَمِعْتُ عَبْدَةَ بْنَ حَزْنٍ يَقُولُ‏:‏ تَفَاخَرَ أَهْلُ الإِبِلِ وَأَصْحَابُ الشَّاءِ، فَقَالَ النَّبِيُّ صلى الله عليه وسلم‏:‏ بُعِثَ مُوسَى وَهُوَ رَاعِي غَنَمٍ، وَبُعِثَ دَاوُدُ وَهُوَ رَاعٍ، وَبُعِثْتُ أَنَا وَأَنَا أَرْعَى غَنَمًا لأَهْلِي بِأَجْيَادِ‏.‏</w:t>
      </w:r>
    </w:p>
    <w:p>
      <w:pPr/>
      <w:r>
        <w:t>Grade: Sahih (Al-Albani)  صـحـيـح   (الألباني) حكم   :Reference : Al-Adab Al-Mufrad 577In-book reference : Book 30, Hadith 40English translation : Book 30, Hadith 577Report Error | Share | Copy ▼</w:t>
      </w:r>
    </w:p>
    <w:p>
      <w:r>
        <w:t>----------------------------------------</w:t>
      </w:r>
    </w:p>
    <w:p>
      <w:pPr/>
      <w:r>
        <w:t>Abu Hurayra said, "There are seven major wrong actions. The first</w:t>
        <w:br/>
        <w:t>of them is to associate things with Allah, then killing someone, slandering</w:t>
        <w:br/>
        <w:t>chaste women, and going back to live as a Bedouin after having made</w:t>
        <w:br/>
        <w:t>hijra."</w:t>
      </w:r>
    </w:p>
    <w:p>
      <w:pPr/>
      <w:r>
        <w:t>حَدَّثَنَا مُوسَى بْنُ إِسْمَاعِيلَ، قَالَ‏:‏ حَدَّثَنَا أَبُو عَوَانَةَ، عَنْ عُمَرَ بْنِ أَبِي سَلَمَةَ، عَنْ أَبِيهِ، عَنْ أَبِي هُرَيْرَةَ قَالَ‏:‏ الْكَبَائِرُ سَبْعٌ، أَوَّلُهُنَّ‏:‏ الإِشْرَاكُ بِاللَّهِ، وَقَتْلُ النَّفْسِ، وَرَمْيُ الْمُحْصَنَاتِ، وَالأعْرَابِيَّةُ بَعْدَ الْهِجْرَةِ‏.‏</w:t>
      </w:r>
    </w:p>
    <w:p>
      <w:pPr/>
      <w:r>
        <w:t>صحيح موقوفا ، وهو في حكم المرفوع، وقد روي مرفوعا نحوه   (الألباني) حكم   :Reference : Al-Adab Al-Mufrad 578In-book reference : Book 30, Hadith 41English translation : Book 30, Hadith 578Report Error | Share | Copy ▼</w:t>
      </w:r>
    </w:p>
    <w:p>
      <w:r>
        <w:t>----------------------------------------</w:t>
      </w:r>
    </w:p>
    <w:p>
      <w:pPr/>
      <w:r>
        <w:t>Thawban said, "The Messenger of Allah, may Allah bless him and</w:t>
        <w:br/>
        <w:t>grant him peace, told me, 'Do not live the suburbs. The person who lives</w:t>
        <w:br/>
        <w:t>in the suburbs is like someone who lives in the graves.'"</w:t>
      </w:r>
    </w:p>
    <w:p>
      <w:pPr/>
      <w:r>
        <w:t>حَدَّثَنَا أَحْمَدُ بْنُ عَاصِمٍ، قَالَ‏:‏ حَدَّثَنَا حَيْوَةُ، قَالَ‏:‏ حَدَّثَنَا بَقِيَّةُ قَالَ‏:‏ حَدَّثَنِي صَفْوَانُ قَالَ‏:‏ سَمِعْتُ رَاشِدَ بْنَ سَعْدٍ يَقُولُ‏:‏ سَمِعْتُ ثَوْبَانَ يَقُولُ‏:‏ قَالَ لِي رَسُولُ اللهِ صلى الله عليه وسلم‏:‏ لاَ تَسْكُنِ الْكُفُورَ، فَإِنَّ سَاكِنَ الْكُفُورِ كَسَاكِنِ الْقُبُورِ قَالَ أَحْمَدُ‏:‏ الْكُفُورُ‏:‏ الْقُرَى‏.‏</w:t>
      </w:r>
    </w:p>
    <w:p>
      <w:pPr/>
      <w:r>
        <w:t>Grade: Hasan (Al-Albani)  حـسـن, حـسـن   (الألباني) حكم   :Reference : Al-Adab Al-Mufrad 579In-book reference : Book 30, Hadith 42English translation : Book 30, Hadith 579Report Error | Share | Copy ▼</w:t>
      </w:r>
    </w:p>
    <w:p>
      <w:r>
        <w:t>----------------------------------------</w:t>
      </w:r>
    </w:p>
    <w:p>
      <w:pPr/>
      <w:r>
        <w:t>Shurayh said, "I asked 'A'isha about going out to the desert. I</w:t>
        <w:br/>
        <w:t>said, 'Did the Prophet, may Allah bless him and grant him peace, go out</w:t>
        <w:br/>
        <w:t>to the desert?' 'Yes,' she replied, 'Yes, he went out to those hillside</w:t>
        <w:br/>
        <w:t>streams.'"</w:t>
      </w:r>
    </w:p>
    <w:p>
      <w:pPr/>
      <w:r>
        <w:t>حَدَّثَنَا مُحَمَّدُ بْنُ الصَّبَّاحِ، قَالَ‏:‏ حَدَّثَنَا شَرِيكٌ، عَنِ الْمِقْدَامِ بْنِ شُرَيْحٍ، عَنْ أَبِيهِ قَالَ‏:‏ سَأَلْتُ عَائِشَةَ عَنِ الْبَدْوِ قُلْتُ‏:‏ وَهَلْ كَانَ النَّبِيُّ صلى الله عليه وسلم يَبْدُو‏؟‏ فَقَالَتْ‏:‏ نَعَمْ، كَانَ يَبْدُو إِلَى هَؤُلاَءِ التِّلاعِ‏.‏</w:t>
      </w:r>
    </w:p>
    <w:p>
      <w:pPr/>
      <w:r>
        <w:t>Grade: Sahih (Al-Albani)  صـحـيـح   (الألباني) حكم   :Reference : Al-Adab Al-Mufrad 580In-book reference : Book 30, Hadith 43English translation : Book 30, Hadith 580Report Error | Share | Copy ▼</w:t>
      </w:r>
    </w:p>
    <w:p>
      <w:r>
        <w:t>----------------------------------------</w:t>
      </w:r>
    </w:p>
    <w:p>
      <w:pPr/>
      <w:r>
        <w:t>'Amr ibn Wahb said, "I saw Muhammad ibn 'Abdullah ibn Usayd riding</w:t>
        <w:br/>
        <w:t>when he was in ihram. He placed his garment on his shoulder and he placed</w:t>
        <w:br/>
        <w:t>it on his thighs. I said, 'What is this?' He replied, 'I saw 'Abdullah</w:t>
        <w:br/>
        <w:t>act like this.'"</w:t>
      </w:r>
    </w:p>
    <w:p>
      <w:pPr/>
      <w:r>
        <w:t>حَدَّثَنَا أَبُو حَفْصِ بْنُ عَلِيٍّ، قَالَ‏:‏ حَدَّثَنَا أَبُو عَاصِمٍ، عَنْ عَمْرِو بْنِ وَهْبٍ قَالَ‏:‏ رَأَيْتُ مُحَمَّدَ بْنَ عَبْدِ اللهِ بْنِ أُسَيْدٍ إِذَا رَكِبَ، وَهُوَ مُحْرِمٌ، وَضَعَ ثَوْبَهُ عَنْ مَنْكِبَيْهِ، وَوَضَعَهُ عَلَى فَخِذَيْهِ، فَقُلْتُ‏:‏ مَا هَذَا‏؟‏ قَالَ‏:‏ رَأَيْتُ عَبْدَ اللهِ يَفْعَلُ مِثْلَ هَذَا‏.‏</w:t>
      </w:r>
    </w:p>
    <w:p>
      <w:pPr/>
      <w:r>
        <w:t>Grade: Da'if (Al-Albani)  ضـعـيـف   (الألباني) حكم   :Reference : Al-Adab Al-Mufrad 581In-book reference : Book 30, Hadith 44English translation : Book 30, Hadith 581Report Error | Share | Copy ▼</w:t>
      </w:r>
    </w:p>
    <w:p>
      <w:r>
        <w:t>----------------------------------------</w:t>
      </w:r>
    </w:p>
    <w:p>
      <w:pPr/>
      <w:r>
        <w:t>'Abdullah ibn 'Abdu'r-Rahman ibn 'Abdu'l-Qari reported that 'Umar</w:t>
        <w:br/>
        <w:t>ibn al-Khattab and an Ansari man were sitting together when 'Abdu'r-Rahman</w:t>
        <w:br/>
        <w:t>ibn 'Abdu'l-Qari came and sat with them. 'Umar said, "We do not want to</w:t>
        <w:br/>
        <w:t>stop our conversation." 'Abdu'r-Rahman said, "I will not sit with those</w:t>
        <w:br/>
        <w:t>people, Amir al-Mu'minin." 'Umar said, "Sit with so-and-so and so-and-so</w:t>
        <w:br/>
        <w:t>and do not stop our conversation. Then he asked the Ansari, "Who do you</w:t>
        <w:br/>
        <w:t>think should be the khalif after me?" The Ansari counted off some men among</w:t>
        <w:br/>
        <w:t>the Muhajirun, but did not mentioned 'Ali. 'Umar asked, "What do they have</w:t>
        <w:br/>
        <w:t>against Abu'l-Hasan (i.e. 'Ali)? By Allah, if he were in charge of them,</w:t>
        <w:br/>
        <w:t>he would be the best suited to set them on the Path of the Truth."</w:t>
      </w:r>
    </w:p>
    <w:p>
      <w:pPr/>
      <w:r>
        <w:t>حَدَّثَنَا عَبْدُ اللهِ بْنُ مُحَمَّدٍ، قَالَ‏:‏ حَدَّثَنَا عَبْدُ الرَّزَّاقِ، قَالَ‏:‏ أَخْبَرَنَا مَعْمَرٌ قَالَ‏:‏ أَخْبَرَنِي مُحَمَّدُ بْنُ عَبْدِ اللهِ بْنِ عَبْدِ الرَّحْمَنِ بْنِ عَبْدٍ الْقَارِيِّ، عَنْ أَبِيهِ، أَنَّ عُمَرَ بْنَ الْخَطَّابِ وَرَجُلاً مِنَ الأَنْصَارِ كَانَا جَالِسَيْنِ، فَجَاءَ عَبْدُ الرَّحْمَنِ بْنُ عَبْدِ الْقَارِيِّ فَجَلَسَ إِلَيْهِمَا، فَقَالَ عُمَرُ‏:‏ إِنَّا لاَ نُحِبُّ مَنْ يَرْفَعُ حَدِيثَنَا، فَقَالَ لَهُ عَبْدُ الرَّحْمَنِ‏:‏ لَسْتُ أُجَالِسُ أُولَئِكَ يَا أَمِيرَ الْمُؤْمِنِينَ، قَالَ عُمَرُ‏:‏ بَلَى، فَجَالِسْ هَذَا وَهَذَا، وَلاَ تَرْفَعْ حَدِيثَنَا، ثُمَّ قَالَ لِلأَنْصَارِيِّ‏:‏ مَنْ تَرَى النَّاسَ يَقُولُونَ يَكُونُ الْخَلِيفَةَ بَعْدِي‏؟‏ فَعَدَّدَ الأَنْصَارِيُّ رِجَالاً مِنَ الْمُهَاجِرِينَ، لَمْ يُسَمِّ عَلِيًّا، فَقَالَ عُمَرُ‏:‏ فَمَا لَهُمْ عَنْ أَبِي الْحَسَنِ‏؟‏ فَوَاللَّهِ إِنَّهُ لَأَحْرَاهُمْ، إِنْ كَانَ عَلَيْهِمْ، أَنْ يُقِيمَهُمْ عَلَى طَرِيقَةٍ مِنَ الْحَقِّ‏.‏</w:t>
      </w:r>
    </w:p>
    <w:p>
      <w:pPr/>
      <w:r>
        <w:t>Grade: Da'if (Al-Albani)  ضـعـيـف   (الألباني) حكم   :Reference : Al-Adab Al-Mufrad 582In-book reference : Book 30, Hadith 45English translation : Book 30, Hadith 582Report Error | Share | Copy ▼</w:t>
      </w:r>
    </w:p>
    <w:p>
      <w:r>
        <w:t>----------------------------------------</w:t>
      </w:r>
    </w:p>
    <w:p>
      <w:pPr/>
      <w:r>
        <w:t>Al-Hasan related that a man died and left a son and a mawla. He</w:t>
        <w:br/>
        <w:t>appointed the mawla as his son's guardian. This was not remiss and continued</w:t>
        <w:br/>
        <w:t>to look after the lad until he came of age an then he found him a wife.</w:t>
        <w:br/>
        <w:t>Then the boy said to him, "Equip me so that I can seek for knowledge."</w:t>
        <w:br/>
        <w:t>He fitted him out. The boy then went to a man of knowledge and asked him</w:t>
        <w:br/>
        <w:t>to teach him. The man said, "Tell me when you want to leave and I will</w:t>
        <w:br/>
        <w:t>teach you." The boy said, "I feel should leave, so instruct me." The scholar</w:t>
        <w:br/>
        <w:t>said, "Have taqwa of Allah. Have patience. Do not be hasty." Al-Hasan remarked</w:t>
        <w:br/>
        <w:t>that this contains all good.</w:t>
      </w:r>
    </w:p>
    <w:p>
      <w:pPr/>
      <w:r>
        <w:t>حَدَّثَنَا مُوسَى بْنُ إِسْمَاعِيلَ، قَالَ‏:‏ حَدَّثَنَا أَبُو هِلاَلٍ، قَالَ‏:‏ حَدَّثَنَا الْحَسَنُ، أَنَّ رَجُلاً تُوُفِّيَ وَتَرَكَ ابْنًا لَهُ وَمَوْلًى لَهُ، فَأَوْصَى مَوْلاَهُ بِابْنِهِ، فَلَمْ يَأْلُوهُ حَتَّى أَدْرَكَ وَزَوَّجَهُ، فَقَالَ لَهُ‏:‏ جَهَّزْنِي أَطْلُبِ الْعِلْمَ، فَجَهَّزَهُ، فَأَتَى عَالِمًا فَسَأَلَهُ، فَقَالَ‏:‏ إِذَا أَرَدْتَ أَنْ تَنْطَلِقَ فَقُلْ لِي أُعَلِّمْكَ، فَقَالَ‏:‏ حَضَرَ مِنِّي الْخُرُوجُ فَعَلِّمْنِي، فَقَالَ‏:‏ اتَّقِ اللَّهَ وَاصْبِرْ، وَلاَ تَسْتَعْجِلْ‏.‏ قَالَ الْحَسَنُ‏:‏ فِي هَذَا الْخَيْرُ كُلُّهُ، فَجَاءَ وَلاَ يَكَادُ يَنْسَاهُنَّ، إِنَّمَا هُنَّ ثَلاَثٌ، فَلَمَّا جَاءَ أَهْلَهُ نَزَلَ عَنْ رَاحِلَتِهِ، فَلَمَّا نَزَلَ الدَّارَ إِذَا هُوَ بِرَجُلٍ نَائِمٍ مُتَرَاخٍ عَنِ الْمَرْأَةِ، وَإِذَا امْرَأَتُهُ نَائِمَةٌ، قَالَ‏:‏ وَاللَّهِ مَا أُرِيدُ مَا أَنْتَظِرُ بِهَذَا‏؟‏ فَرَجَعَ إِلَى رَاحِلَتِهِ، فَلَمَّا أَرَادَ أَنْ يَأْخُذَ السَّيْفَ قَالَ‏:‏ اتَّقِ اللَّهَ وَاصْبِرْ، وَلاَ تَسْتَعْجِلْ‏.‏ فَرَجَعَ، فَلَمَّا قَامَ عَلَى رَأْسِهِ قَالَ‏:‏ مَا أَنْتَظِرُ بِهَذَا شَيْئًا، فَرَجَعَ إِلَى رَاحِلَتِهِ، فَلَمَّا أَرَادَ أَنْ يَأْخُذَ سَيْفَهُ ذَكَرَهُ، فَرَجَعَ إِلَيْهِ، فَلَمَّا قَامَ عَلَى رَأْسِهِ اسْتَيْقَظَ الرَّجُلُ، فَلَمَّا رَآهُ وَثَبَ إِلَيْهِ فَعَانَقَهُ وَقَبَّلَهُ، وَسَاءَلَهُ قَالَ‏:‏ مَا أَصَبْتَ بَعْدِي‏؟‏ قَالَ‏:‏ أَصَبْتُ وَاللَّهِ بَعْدَكَ خَيْرًا كَثِيرًا، أَصَبْتُ وَاللَّهِ بَعْدَكَ‏:‏ أَنِّي مَشَيْتُ اللَّيْلَةَ بَيْنَ السَّيْفِ وَبَيْنَ رَأْسِكَ ثَلاَثَ مِرَارٍ، فَحَجَزَنِي مَا أَصَبْتُ مِنَ الْعِلْمِ عَنْ قَتْلِكَ‏.‏</w:t>
      </w:r>
    </w:p>
    <w:p>
      <w:pPr/>
      <w:r>
        <w:t>Grade: Hasan (Al-Albani)  حـسـن   (الألباني) حكم   :Reference : Al-Adab Al-Mufrad 583In-book reference : Book 30, Hadith 46English translation : Book 30, Hadith 583Report Error | Share | Copy ▼</w:t>
      </w:r>
    </w:p>
    <w:p>
      <w:r>
        <w:t>----------------------------------------</w:t>
      </w:r>
    </w:p>
    <w:p>
      <w:pPr/>
      <w:r>
        <w:t>Ashajj 'Abdu'l-Qays said, "The Prophet, may Allah bless him and</w:t>
        <w:br/>
        <w:t>grant him peace, said to me, 'You have two qualities which Allah loves.'</w:t>
        <w:br/>
        <w:t>I asked, 'What are they, may Allah bless him and grant him peace,?' He</w:t>
        <w:br/>
        <w:t>said, 'Forbearance and modesty.' I asked, 'Have I had them for a long time</w:t>
        <w:br/>
        <w:t>or are they new?' He replied, 'You have had them for a long time.' I said,</w:t>
        <w:br/>
        <w:t>'Praise be to Allah who fashioned me with two qualities which Allah loves!'"</w:t>
      </w:r>
    </w:p>
    <w:p>
      <w:pPr/>
      <w:r>
        <w:t>حَدَّثَنَا أَبُو مَعْمَرٍ، قَالَ‏:‏ حَدَّثَنَا عَبْدُ الْوَارِثِ، قَالَ‏:‏ حَدَّثَنَا يُونُسُ، عَنْ عَبْدِ الرَّحْمَنِ بْنِ أَبِي بَكْرَةَ، عَنْ أَشَجِّ عَبْدِ الْقَيْسِ قَالَ‏:‏ قَالَ لِيَ النَّبِيُّ صلى الله عليه وسلم‏:‏ إِنَّ فِيكَ لَخُلُقَيْنِ يُحِبُّهُمَا اللَّهُ، قُلْتُ‏:‏ وَمَا هُمَا يَا رَسُولَ اللهِ‏؟‏ قَالَ‏:‏ الْحِلْمُ وَالْحَيَاءُ، قُلْتُ‏:‏ قَدِيمًا كَانَ أَوْ حَدِيثًا‏؟‏ قَالَ‏:‏ قَدِيمًا، قُلْتُ‏:‏ الْحَمْدُ لِلَّهِ الَّذِي جَبَلَنِي عَلَى خُلُقَيْنِ أَحَبَّهُمَا اللَّهُ‏.‏</w:t>
      </w:r>
    </w:p>
    <w:p>
      <w:pPr/>
      <w:r>
        <w:t>Grade: Sahih (Al-Albani)  صـحـيـح   (الألباني) حكم   :Reference : Al-Adab Al-Mufrad 584In-book reference : Book 30, Hadith 47English translation : Book 30, Hadith 584Report Error | Share | Copy ▼</w:t>
      </w:r>
    </w:p>
    <w:p>
      <w:r>
        <w:t>----------------------------------------</w:t>
      </w:r>
    </w:p>
    <w:p>
      <w:pPr/>
      <w:r>
        <w:t>(As hadith above)</w:t>
      </w:r>
    </w:p>
    <w:p>
      <w:pPr/>
      <w:r>
        <w:t>حَدَّثَنَا عَلِيُّ بْنُ أَبِي هَاشِمٍ، قَالَ‏:‏ حَدَّثَنَا إِسْمَاعِيلُ، قَالَ‏:‏ حَدَّثَنَا سَعِيدُ بْنُ أَبِي عَرُوبَةَ، عَنْ قَتَادَةَ، قَالَ‏:‏ حَدَّثَنَا مَنْ لَقِيَ الْوَفْدَ الَّذِينَ قَدِمُوا عَلَى النَّبِيِّ صلى الله عليه وسلم مِنْ عَبْدِ الْقَيْسِ، وَذَكَرَ قَتَادَةُ أَبَا نَضْرَةَ، عَنْ أَبِي سَعِيدٍ الْخُدْرِيِّ قَالَ‏:‏ قَالَ النَّبِيُّ صلى الله عليه وسلم لأَشَجِّ عَبْدِ الْقَيْسِ‏:‏ إِنَّ فِيكَ لَخَصْلَتَيْنِ يُحِبُّهُمَا اللَّهُ‏:‏ الْحِلْمُ وَالأَنَاةُ‏.‏</w:t>
      </w:r>
    </w:p>
    <w:p>
      <w:pPr/>
      <w:r>
        <w:t>صـحـيـح   (الألباني) حكم   :Reference : Al-Adab Al-Mufrad 585In-book reference : Book 30, Hadith 48English translation : Book 30, Hadith 585Report Error | Share | Copy ▼</w:t>
      </w:r>
    </w:p>
    <w:p>
      <w:r>
        <w:t>----------------------------------------</w:t>
      </w:r>
    </w:p>
    <w:p>
      <w:pPr/>
      <w:r>
        <w:t>(As hadith above)</w:t>
      </w:r>
    </w:p>
    <w:p>
      <w:pPr/>
      <w:r>
        <w:t>حَدَّثَنَا عَبْدُ اللهِ بْنُ عَبْدِ الْوَهَّابِ، قَالَ‏:‏ أَخْبَرَنَا بِشْرُ بْنُ الْمُفَضَّلِ، قَالَ‏:‏ حَدَّثَنَا قُرَّةُ، عَنْ أَبِي جَمْرَةَ، عَنِ ابْنِ عَبَّاسٍ قَالَ‏:‏ قَالَ النَّبِيُّ صلى الله عليه وسلم لِلأَشَجِّ أَشَجِّ عَبْدِ الْقَيْسِ‏:‏ إِنَّ فِيكَ لَخَصْلَتَيْنِ يُحِبُّهُمَا اللَّهُ‏:‏ الْحِلْمُ وَالأنَاةُ‏.‏</w:t>
      </w:r>
    </w:p>
    <w:p>
      <w:pPr/>
      <w:r>
        <w:t>صـحـيـح   (الألباني) حكم   :Reference : Al-Adab Al-Mufrad 586In-book reference : Book 30, Hadith 49English translation : Book 30, Hadith 586Report Error | Share | Copy ▼</w:t>
      </w:r>
    </w:p>
    <w:p>
      <w:r>
        <w:t>----------------------------------------</w:t>
      </w:r>
    </w:p>
    <w:p>
      <w:pPr/>
      <w:r>
        <w:t>Mazida al-'Abdi said, "Ashajj came and took the hand of the Prophet,</w:t>
        <w:br/>
        <w:t>may Allah bless him and grant him peace, and kissed it. The Prophet, may</w:t>
        <w:br/>
        <w:t>Allah bless him and grant him peace, told him, 'You have two qualities</w:t>
        <w:br/>
        <w:t>which Allah and His Messenger love.' He asked, 'Was I born with them or</w:t>
        <w:br/>
        <w:t>are they characteristics which I have acquired?' He said, 'No, they are</w:t>
        <w:br/>
        <w:t>part of the natural character on which you were formed.' Ashajj said, 'Praise</w:t>
        <w:br/>
        <w:t>belongs to Allah who has created me with what Allah an His Messenger love!'"</w:t>
      </w:r>
    </w:p>
    <w:p>
      <w:pPr/>
      <w:r>
        <w:t>حَدَّثَنَا قَيْسُ بْنُ حَفْصٍ، قَالَ‏:‏ حَدَّثَنَا طَالِبُ بْنُ حُجَيْرٍ الْعَبْدِيُّ قَالَ‏:‏ حَدَّثَنِي هُودُ بْنُ عَبْدِ اللهِ بْنِ سَعْدٍ، سَمِعَ جَدَّهُ مَزِيدَةَ الْعَبْدِيَّ قَالَ‏:‏ جَاءَ الأَشَجُّ يَمْشِي حَتَّى أَخَذَ بِيَدِ النَّبِيِّ صلى الله عليه وسلم فَقَبَّلَهَا، فَقَالَ لَهُ النَّبِيُّ صلى الله عليه وسلم‏:‏ أَمَا إِنَّ فِيكَ لَخُلُقَيْنِ يُحِبُّهُمَا اللَّهُ وَرَسُولُهُ، قَالَ‏:‏ جَبْلاً جُبِلْتُ عَلَيْهِ، أَوْ خُلِقَا مَعِي‏؟‏ قَالَ‏:‏ لاَ، بَلْ جَبْلاً جُبِلْتَ عَلَيْهِ، قَالَ‏:‏ الْحَمْدُ لِلَّهِ الَّذِي جَبَلَنِي عَلَى مَا يُحِبُّ اللَّهُ وَرَسُولُهُ‏.‏</w:t>
      </w:r>
    </w:p>
    <w:p>
      <w:pPr/>
      <w:r>
        <w:t>Grade: Da'if (Al-Albani)  ضـعـيـف   (الألباني) حكم   :Reference : Al-Adab Al-Mufrad 587In-book reference : Book 30, Hadith 50English translation : Book 30, Hadith 587Report Error | Share | Copy ▼</w:t>
      </w:r>
    </w:p>
    <w:p>
      <w:r>
        <w:t>----------------------------------------</w:t>
      </w:r>
    </w:p>
    <w:p>
      <w:pPr/>
      <w:r>
        <w:t>Ibn 'Abbas said, "If one mountain had acted tyrannically towards</w:t>
        <w:br/>
        <w:t>another mountain, the aggressor would have been pulverised."</w:t>
      </w:r>
    </w:p>
    <w:p>
      <w:pPr/>
      <w:r>
        <w:t>حَدَّثَنَا أَبُو نُعَيْمٍ، قَالَ‏:‏ حَدَّثَنَا فِطْرٌ، عَنْ أَبِي يَحْيَى قَالَ‏:‏ سَمِعْتُ مُجَاهِدًا، عَنِ ابْنِ عَبَّاسٍ قَالَ‏:‏ لَوْ أَنَّ جَبَلاً بَغَى عَلَى جَبَلٍ لَدُكَّ الْبَاغِي‏.‏</w:t>
      </w:r>
    </w:p>
    <w:p>
      <w:pPr/>
      <w:r>
        <w:t>Grade: Sahih (Al-Albani)  صـحـيـح   (الألباني) حكم   :Reference : Al-Adab Al-Mufrad 588In-book reference : Book 30, Hadith 51English translation : Book 30, Hadith 588Report Error | Share | Copy ▼</w:t>
      </w:r>
    </w:p>
    <w:p>
      <w:r>
        <w:t>----------------------------------------</w:t>
      </w:r>
    </w:p>
    <w:p>
      <w:pPr/>
      <w:r>
        <w:t>See hadith 554.</w:t>
      </w:r>
    </w:p>
    <w:p>
      <w:pPr/>
      <w:r>
        <w:t>حَدَّثَنَا مُحَمَّدُ بْنُ سَلاَمٍ، قَالَ‏:‏ أَخْبَرَنَا إِسْمَاعِيلُ بْنُ جَعْفَرٍ، عَنْ مُحَمَّدِ بْنِ عَمْرٍو، عَنْ أَبِي سَلَمَةَ، عَنْ أَبِي هُرَيْرَةَ، أَنَّ رَسُولَ اللهِ صلى الله عليه وسلم قَالَ‏:‏ احْتَجَّتِ النَّارُ وَالْجَنَّةُ، فَقَالَتِ النَّارُ‏:‏ يَدْخُلُنِي الْمُتَكَبِّرُونَ وَالْمُتَجَبِّرُونَ‏.‏ وَقَالَتِ الْجَنَّةُ‏:‏ لاَ يَدْخُلُنِي إِلاَّ الضُّعَفَاءُ الْمَسَاكِينُ‏.‏ فَقَالَ لِلنَّارِ‏:‏ أَنْتِ عَذَابِي، أَنْتَقِمُ بِكِ مِمَّنْ شِئْتُ، وَقَالَ لِلْجَنَّةِ‏:‏ أَنْتِ رَحْمَتِي أَرْحَمُ بِكِ مَنْ شِئْتُ‏.‏</w:t>
      </w:r>
    </w:p>
    <w:p>
      <w:pPr/>
      <w:r>
        <w:t>Grade: Sahih (Al-Albani)  صـحـيـح   (الألباني) حكم   :Reference : Al-Adab Al-Mufrad 589In-book reference : Book 30, Hadith 52English translation : Book 30, Hadith 589Report Error | Share | Copy ▼</w:t>
      </w:r>
    </w:p>
    <w:p>
      <w:r>
        <w:t>----------------------------------------</w:t>
      </w:r>
    </w:p>
    <w:p>
      <w:pPr/>
      <w:r>
        <w:t>Fadala ibn 'Ubayd reported that the Prophet, may Allah bless him</w:t>
        <w:br/>
        <w:t>and grant him peace, said, "Do not ask about three:a man who parts company</w:t>
        <w:br/>
        <w:t>with the community, rebels the ruler and dies while he is a still a rebel.</w:t>
        <w:br/>
        <w:t>Do not ask about him. Or a slave or slavegirl who runs away from his master.</w:t>
        <w:br/>
        <w:t>Or a woman whose husband is absent and who has sufficient provision and</w:t>
        <w:br/>
        <w:t>then displays her adornments to strangers and mixes freely. Do not ask</w:t>
        <w:br/>
        <w:t>about three: a man who contends with Allah regarding His cloak. His cloak</w:t>
        <w:br/>
        <w:t>is pride and His wrapper is His might. Also a man who doubts the command</w:t>
        <w:br/>
        <w:t>of Allah. and someone who despairs of Allah's mercy."</w:t>
      </w:r>
    </w:p>
    <w:p>
      <w:pPr/>
      <w:r>
        <w:t>حَدَّثَنَا عُثْمَانُ بْنُ صَالِحٍ، قَالَ‏:‏ أَخْبَرَنَا عَبْدُ اللهِ بْنُ وَهْبٍ، قَالَ‏:‏ حَدَّثَنَا أَبُو هَانِئٍ الْخَوْلاَنِيُّ، عَنْ أَبِي عَلِيٍّ الْجَنْبِيِّ، عَنْ فَضَالَةَ بْنِ عُبَيْدٍ، عَنِ النَّبِيِّ صلى الله عليه وسلم قَالَ‏:‏ ثَلاَثَةٌ لاَ يُسْأَلُ عَنْهُمْ‏:‏ رَجُلٌ فَارَقَ الْجَمَاعَةَ وَعَصَى إِمَامَهُ فَمَاتَ عَاصِيًا، فَلاَ تَسْأَلْ عَنْهُ، وَأَمَةٌ أَوْ عَبْدٌ أَبِقَ مِنْ سَيِّدِهِ، وَامْرَأَةٌ غَابَ زَوْجُهَا، وَكَفَاهَا مَؤُونَةَ الدُّنْيَا فَتَبَرَّجَتْ وَتَمَرَّجَتْ بَعْدَهُ‏.‏ وَثَلاَثَةٌ لاَ يُسْأَلُ عَنْهُمْ‏:‏ رَجُلٌ نَازَعَ اللَّهَ رِدَاءَهُ، فَإِنَّ رِدَاءَهُ الْكِبْرِيَاءُ، وَإِزَارَهُ عِزَّهُ، وَرَجُلٌ شَكَّ فِي أَمْرِ اللهِ، وَالْقُنُوطُ مِنْ رَحْمَةِ اللهِ‏.‏</w:t>
      </w:r>
    </w:p>
    <w:p>
      <w:pPr/>
      <w:r>
        <w:t>Grade: Sahih (Al-Albani)  صـحـيـح   (الألباني) حكم   :Reference : Al-Adab Al-Mufrad 590In-book reference : Book 30, Hadith 53English translation : Book 30, Hadith 590Report Error | Share | Copy ▼</w:t>
      </w:r>
    </w:p>
    <w:p>
      <w:r>
        <w:t>----------------------------------------</w:t>
      </w:r>
    </w:p>
    <w:p>
      <w:pPr/>
      <w:r>
        <w:t>Bakkar ibn 'Abdu'l-'Aziz reported from his grandfather that the</w:t>
        <w:br/>
        <w:t>Prophet, may Allah bless him and grant him peace, said, "Allah will defer</w:t>
        <w:br/>
        <w:t>whatever wrong actions He wills until the Day of Rising except for tyrannical</w:t>
        <w:br/>
        <w:t>behaviour, disobeying parents or cutting off relatives. He will punish</w:t>
        <w:br/>
        <w:t>the one who commits those things in this world before he dies."</w:t>
      </w:r>
    </w:p>
    <w:p>
      <w:pPr/>
      <w:r>
        <w:t>حَدَّثَنَا حَامِدُ بْنُ عُمَرَ، قَالَ‏:‏ حَدَّثَنَا بَكَّارُ بْنُ عَبْدِ الْعَزِيزِ، عَنْ أَبِيهِ، عَنْ جَدِّهِ، عَنِ النَّبِيِّ صلى الله عليه وسلم قَالَ‏:‏ كُلُّ ذُنُوبٍ يُؤَخِّرُ اللَّهُ مِنْهَا مَا شَاءَ إِلَى يَوْمِ الْقِيَامَةِ، إِلاَّ الْبَغْيَ، وَعُقُوقَ الْوَالِدَيْنِ، أَوْ قَطِيعَةَ الرَّحِمِ، يُعَجِّلُ لِصَاحِبِهَا فِي الدُّنْيَا قَبْلَ الْمَوْتِ‏.‏</w:t>
      </w:r>
    </w:p>
    <w:p>
      <w:pPr/>
      <w:r>
        <w:t>Grade: Sahih (Al-Albani)  صـحـيـح   (الألباني) حكم   :Reference : Al-Adab Al-Mufrad 591In-book reference : Book 30, Hadith 54English translation : Book 30, Hadith 591Report Error | Share | Copy ▼</w:t>
      </w:r>
    </w:p>
    <w:p>
      <w:r>
        <w:t>----------------------------------------</w:t>
      </w:r>
    </w:p>
    <w:p>
      <w:pPr/>
      <w:r>
        <w:t>Abu Hurayra said, "One of you looks at the mote in his brother's</w:t>
        <w:br/>
        <w:t>eye while forgetting the stump in his own eye."</w:t>
      </w:r>
    </w:p>
    <w:p>
      <w:pPr/>
      <w:r>
        <w:t>حَدَّثَنَا مُحَمَّدُ بْنُ عُبَيْدِ بْنِ مَيْمُونٍ، قَالَ‏:‏ حَدَّثَنَا مِسْكِينُ بْنُ بُكَيْرٍ الْحَذَّاءُ الْحَرَّانِيُّ، عَنْ جَعْفَرِ بْنِ بُرْقَانَ، عَنْ يَزِيدَ بْنِ الأَصَمِّ قَالَ‏:‏ سَمِعْتُ أَبَا هُرَيْرَةَ يَقُولُ‏:‏ يُبْصِرُ أَحَدُكُمُ الْقَذَاةَ فِي عَيْنِ أَخِيهِ، وَيَنْسَى الْجِذْلَ، أَوِ الْجِذْعَ، فِي عَيْنِ نَفْسِهِ‏.‏</w:t>
      </w:r>
    </w:p>
    <w:p>
      <w:pPr/>
      <w:r>
        <w:t>Grade: Sahih (Mauquf) (Al-Albani)  صحيح موقوفا   (الألباني) حكم   :Reference : Al-Adab Al-Mufrad 592In-book reference : Book 30, Hadith 55English translation : Book 30, Hadith 592Report Error | Share | Copy ▼</w:t>
      </w:r>
    </w:p>
    <w:p>
      <w:r>
        <w:t>----------------------------------------</w:t>
      </w:r>
    </w:p>
    <w:p>
      <w:pPr/>
      <w:r>
        <w:t>Mu'awiya ibn Qurra said, "I was with Ma'qil al-Muzn when he removed</w:t>
        <w:br/>
        <w:t>something harmful from the road. Then I saw something and went over to</w:t>
        <w:br/>
        <w:t>it. He asked. 'What made you do that, nephew?' He replied, 'I saw you do</w:t>
        <w:br/>
        <w:t>something, so I did it.' He said, 'Nephew, you have done well. I heard</w:t>
        <w:br/>
        <w:t>the Prophet, may Allah bless him and grant him peace, say, "Whoever removes</w:t>
        <w:br/>
        <w:t>something harmful from the road of the Muslims has a good deed written</w:t>
        <w:br/>
        <w:t>for him. Anyone who has his good deed accepted will enter the Garden."'"</w:t>
      </w:r>
    </w:p>
    <w:p>
      <w:pPr/>
      <w:r>
        <w:t>حَدَّثَنَا عَبْدُ اللهِ بْنُ مُحَمَّدٍ، قَالَ‏:‏ حَدَّثَنَا الْخَلِيلُ بْنُ أَحْمَدَ، قَالَ‏:‏ حَدَّثَنَا الْمُسْتَنِيرُ بْنُ أَخْضَرَ قَالَ‏:‏ حَدَّثَنِي مُعَاوِيَةُ بْنُ قُرَّةَ قَالَ‏:‏ كُنْتُ مَعَ مَعْقِلٍ الْمُزَنِيِّ، فَأَمَاطَ أَذًى عَنِ الطَّرِيقِ، فَرَأَيْتُ شَيْئًا فَبَادَرْتُهُ، فَقَالَ‏:‏ مَا حَمَلَكَ عَلَى مَا صَنَعْتَ يَا ابْنَ أَخِي‏؟‏ قَالَ‏:‏ رَأَيْتُكَ تَصْنَعُ شَيْئًا فَصَنَعْتُهُ، قَالَ‏:‏ أَحْسَنْتَ يَا ابْنَ أَخِي، سَمِعْتُ النَّبِيَّ صلى الله عليه وسلم يَقُولُ‏:‏ مَنْ أَمَاطَ أَذًى عَنْ طَرِيقِ الْمُسْلِمِينَ كُتِبَ لَهُ حَسَنَةٌ، وَمَنْ تُقُبِّلَتْ لَهُ حَسَنَةٌ دَخَلَ الْجَنَّةَ‏.‏</w:t>
      </w:r>
    </w:p>
    <w:p>
      <w:pPr/>
      <w:r>
        <w:t>Grade: Hasan (Al-Albani)  حـسـن   (الألباني) حكم   :Reference : Al-Adab Al-Mufrad 593In-book reference : Book 30, Hadith 56English translation : Book 30, Hadith 593Report Error | Share | Copy ▼</w:t>
      </w:r>
    </w:p>
    <w:p>
      <w:r>
        <w:t>----------------------------------------</w:t>
      </w:r>
    </w:p>
    <w:p>
      <w:pPr/>
      <w:r>
        <w:t>Abu Hurayra reported that the Prophet, may Allah bless him and</w:t>
        <w:br/>
        <w:t>grant him peace, said, "Give gifts and you will love one another."</w:t>
      </w:r>
    </w:p>
    <w:p>
      <w:pPr/>
      <w:r>
        <w:t>حَدَّثَنَا عَمْرُو بْنُ خَالِدٍ، قَالَ‏:‏ حَدَّثَنَا ضِمَامُ بْنُ إِسْمَاعِيلَ قَالَ‏:‏ سَمِعْتُ مُوسَى بْنَ وَرْدَانَ، عَنْ أَبِي هُرَيْرَةَ، عَنِ النَّبِيِّ صلى الله عليه وسلم يَقُولُ‏:‏ تَهَادُوا تَحَابُّوا‏.‏</w:t>
      </w:r>
    </w:p>
    <w:p>
      <w:pPr/>
      <w:r>
        <w:t>Grade: Hasan (Al-Albani)  حـسـن   (الألباني) حكم   :Reference : Al-Adab Al-Mufrad 594In-book reference : Book 30, Hadith 57English translation : Book 30, Hadith 594Report Error | Share | Copy ▼</w:t>
      </w:r>
    </w:p>
    <w:p>
      <w:r>
        <w:t>----------------------------------------</w:t>
      </w:r>
    </w:p>
    <w:p>
      <w:pPr/>
      <w:r>
        <w:t>Anas said to his son, Thabit, "My son, exchange gifts, it will</w:t>
        <w:br/>
        <w:t>bring</w:t>
        <w:br/>
        <w:t>about love between you."</w:t>
      </w:r>
    </w:p>
    <w:p>
      <w:pPr/>
      <w:r>
        <w:t>حَدَّثَنَا مُوسَى، قَالَ‏:‏ حَدَّثَنَا سُلَيْمَانُ بْنُ الْمُغِيرَةِ، عَنْ ثَابِتٍ قَالَ‏:‏ كَانَ أَنَسٌ يَقُولُ‏:‏ يَا بَنِيَّ، تَبَاذَلُوا بَيْنَكُمْ، فَإِنَّهُ أَوَدُّ لِمَا بَيْنَكُمْ‏.‏</w:t>
      </w:r>
    </w:p>
    <w:p>
      <w:pPr/>
      <w:r>
        <w:t>Grade: Sahih (Al-Albani)  صـحـيـح   (الألباني) حكم   :Reference : Al-Adab Al-Mufrad 595In-book reference : Book 30, Hadith 58English translation : Book 30, Hadith 595Report Error | Share | Copy ▼</w:t>
      </w:r>
    </w:p>
    <w:p>
      <w:r>
        <w:t>----------------------------------------</w:t>
      </w:r>
    </w:p>
    <w:p>
      <w:pPr/>
      <w:r>
        <w:t>Abu Hurayra said, "A man from the Banu Fazara gave a camel tot</w:t>
        <w:br/>
        <w:t>he Prophet, may Allah bless him and grant him peace, and he gave him something</w:t>
        <w:br/>
        <w:t>in exchange for it. That angered the man and I heard the Prophet, may Allah</w:t>
        <w:br/>
        <w:t>bless him and grant him peace, state on the minbar, 'One of you gives a</w:t>
        <w:br/>
        <w:t>gift and when I give him something in exchange he becomes angry. By Allah,</w:t>
        <w:br/>
        <w:t>after this year, I will never accept a gift from any Arab except for Quraysh,</w:t>
        <w:br/>
        <w:t>the Ansar, a Thaqifi or a Dawsi!'"</w:t>
      </w:r>
    </w:p>
    <w:p>
      <w:pPr/>
      <w:r>
        <w:t>حَدَّثَنَا أَحْمَدُ بْنُ خَالِدٍ، قَالَ‏:‏ حَدَّثَنَا مُحَمَّدُ بْنُ إِسْحَاقَ، عَنْ سَعِيدِ بْنِ أَبِي سَعِيدٍ، عَنْ أَبِيهِ، عَنْ أَبِي هُرَيْرَةَ قَالَ‏:‏ أَهْدَى رَجُلٌ مِنْ بَنِي فَزَارَةَ لِلنَّبِيِّ صلى الله عليه وسلم نَاقَةً، فَعَوَّضَهُ، فَتَسَخَّطَهُ، فَسَمِعْتُ النَّبِيَّ صلى الله عليه وسلم عَلَى الْمِنْبَرِ يَقُولُ‏:‏ يَهْدِي أَحَدُهُمْ فَأُعَوِّضُهُ بِقَدْرِ مَا عِنْدِي، ثُمَّ يَسْخَطُهُ وَايْمُ اللهِ، لاَ أَقْبَلُ بَعْدَ عَامِي هَذَا مِنَ الْعَرَبِ هَدِيَّةً إِلاَّ مِنْ قُرَشِيٍّ، أَوْ أَنْصَارِيٍّ، أَوْ ثَقَفِيٍّ، أَوْ دَوْسِيٍّ‏.‏</w:t>
      </w:r>
    </w:p>
    <w:p>
      <w:pPr/>
      <w:r>
        <w:t>Grade: Sahih (Al-Albani)  صـحـيـح   (الألباني) حكم   :Reference : Al-Adab Al-Mufrad 596In-book reference : Book 30, Hadith 59English translation : Book 30, Hadith 596Report Error | Share | Copy ▼</w:t>
      </w:r>
    </w:p>
    <w:p>
      <w:r>
        <w:t>----------------------------------------</w:t>
      </w:r>
    </w:p>
    <w:p>
      <w:pPr/>
      <w:r>
        <w:t>Abu Mas'ud 'Uqba reported that the Prophet, may Allah bless him</w:t>
        <w:br/>
        <w:t>and grant him peace, said, "Part of what people have learned from the words</w:t>
        <w:br/>
        <w:t>of prophethood is the statement:'If you do not feel ashamed, do whatever</w:t>
        <w:br/>
        <w:t>you like."</w:t>
      </w:r>
    </w:p>
    <w:p>
      <w:pPr/>
      <w:r>
        <w:t>حَدَّثَنَا أَحْمَدُ بْنُ يُونُسَ، قَالَ‏:‏ حَدَّثَنَا زُهَيْرٌ، قَالَ‏:‏ حَدَّثَنَا مَنْصُورٌ، عَنْ رِبْعِيِّ بْنِ حِرَاشٍ، قَالَ‏:‏ حَدَّثَنَا أَبُو مَسْعُودٍ عُقْبَةُ قَالَ‏:‏ قَالَ النَّبِيُّ صلى الله عليه وسلم‏:‏ إِنَّ مِمَّا أَدْرَكَ النَّاسَ مِنْ كَلاَمِ النُّبُوَّةِ‏:‏ إِذَا لَمْ تَسْتَحِ فَاصْنَعْ مَا شِئْتَ‏.‏</w:t>
      </w:r>
    </w:p>
    <w:p>
      <w:pPr/>
      <w:r>
        <w:t>Grade: Sahih (Al-Albani)  صـحـيـح   (الألباني) حكم   :Reference : Al-Adab Al-Mufrad 597In-book reference : Book 30, Hadith 60English translation : Book 30, Hadith 597Report Error | Share | Copy ▼</w:t>
      </w:r>
    </w:p>
    <w:p>
      <w:r>
        <w:t>----------------------------------------</w:t>
      </w:r>
    </w:p>
    <w:p>
      <w:pPr/>
      <w:r>
        <w:t>Abu Hurayra reported that the Prophet, may Allah bless him and</w:t>
        <w:br/>
        <w:t>grant him peace, said, "Faith consists of sixty (or seventy) branches.</w:t>
        <w:br/>
        <w:t>The best of them is 'There is no god but Allah.' The lowest of them is</w:t>
        <w:br/>
        <w:t>to remove harmful things from the road. Modesty is also a branch of faith."</w:t>
      </w:r>
    </w:p>
    <w:p>
      <w:pPr/>
      <w:r>
        <w:t>حَدَّثَنَا مُحَمَّدُ بْنُ كَثِيرٍ، قَالَ‏:‏ أَخْبَرَنَا سُفْيَانُ، عَنْ سُهَيْلِ بْنِ أَبِي صَالِحٍ، عَنْ عَبْدِ اللهِ بْنِ دِينَارٍ، عَنْ أَبِي صَالِحٍ، عَنْ أَبِي هُرَيْرَةَ، عَنِ النَّبِيِّ صلى الله عليه وسلم قَالَ‏:‏ الإِيمَانُ بِضْعٌ وَسِتُّونَ، أَوْ بِضْعٌ وَسَبْعُونَ، شُعْبَةً، أَفْضَلُهَا لاَ إِلَهَ إِلاَّ اللَّهُ، وَأَدْنَاهَا إِمَاطَةُ الأَذَى عَنِ الطَّرِيقِ، وَالْحَيَاءُ شُعْبَةٌ مِنَ الإيمَانِ‏.‏</w:t>
      </w:r>
    </w:p>
    <w:p>
      <w:pPr/>
      <w:r>
        <w:t>Grade: Sahih (Al-Albani)  صـحـيـح   (الألباني) حكم   :Reference : Al-Adab Al-Mufrad 598In-book reference : Book 30, Hadith 61English translation : Book 30, Hadith 598Report Error | Share | Copy ▼</w:t>
      </w:r>
    </w:p>
    <w:p>
      <w:r>
        <w:t>----------------------------------------</w:t>
      </w:r>
    </w:p>
    <w:p>
      <w:pPr/>
      <w:r>
        <w:t>Abu Sa'id said, "The Prophet, may Allah bless him and grant him</w:t>
        <w:br/>
        <w:t>peace, had more modesty than a virgin in her tent. When he disliked something,</w:t>
        <w:br/>
        <w:t>that could be seen in his face."</w:t>
      </w:r>
    </w:p>
    <w:p>
      <w:pPr/>
      <w:r>
        <w:t>حَدَّثَنَا عَلِيُّ بْنُ الْجَعْدِ، قَالَ‏:‏ أَخْبَرَنَا شُعْبَةُ، عَنْ قَتَادَةَ، عَنْ عَبْدِ اللهِ بْنِ عُبَيْدِ اللهِ مَوْلَى أَنَسٍ قَالَ‏:‏ سَمِعْتُ أَبَا سَعِيدٍ قَالَ‏:‏ كَانَ النَّبِيُّ صلى الله عليه وسلم أَشَدَّ حَيَاءً مِنَ الْعَذْرَاءِ فِي خِدْرِهَا، وَكَانَ إِذَا كَرِهَ شَيْئًا عَرَفْنَاهُ فِي وَجْهِهِ‏.‏</w:t>
      </w:r>
    </w:p>
    <w:p>
      <w:pPr/>
      <w:r>
        <w:t>Grade: Sahih (Al-Albani)  صـحـيـح, صـحـيـح   (الألباني) حكم   :Reference : Al-Adab Al-Mufrad 599In-book reference : Book 30, Hadith 62English translation : Book 30, Hadith 599Report Error | Share | Copy ▼</w:t>
      </w:r>
    </w:p>
    <w:p>
      <w:r>
        <w:t>----------------------------------------</w:t>
      </w:r>
    </w:p>
    <w:p>
      <w:pPr/>
      <w:r>
        <w:t>Sa'id ibn al-'As reported that 'Uthman and 'A'isha told him that</w:t>
        <w:br/>
        <w:t>Abu Bakr asked for permission to come in to the Messenger of Allah, may</w:t>
        <w:br/>
        <w:t>Allah bless him and grant him peace, while he was lying of 'A'isha's bed,</w:t>
        <w:br/>
        <w:t>wearing 'A'isha's woollen shirt. He gave Abu Bakr permission to enter while</w:t>
        <w:br/>
        <w:t>he was like that. he gave him what he needed and then Abu Bakr left. Then</w:t>
        <w:br/>
        <w:t>'Umar, may Allah be pleased with him, asked for permission to come in and</w:t>
        <w:br/>
        <w:t>he gave him permission to come in while he was like that. He gave him what</w:t>
        <w:br/>
        <w:t>he needed and then 'Umar left. 'Uthman said, "Then I asked for permission</w:t>
        <w:br/>
        <w:t>to come in and he sat up and told 'A'isha, 'Take your garment.' I told</w:t>
        <w:br/>
        <w:t>him what I needed and then I left.' 'A'isha asked, 'Messenger of Allah,</w:t>
        <w:br/>
        <w:t>why did I see that you did not do for Abu Bakr and 'Umar what you did for</w:t>
        <w:br/>
        <w:t>'Uthman?' The Messenger of Allah, may Allah bless him and grant him peace,</w:t>
        <w:br/>
        <w:t>said, ''Uthman is a modest man and I feared that if I gave him permission</w:t>
        <w:br/>
        <w:t>to come in while I was in that state he would not tell me what he needed.'"</w:t>
      </w:r>
    </w:p>
    <w:p>
      <w:pPr/>
      <w:r>
        <w:t>حَدَّثَنَا عَبْدُ الْعَزِيزِ بْنُ عَبْدِ اللهِ، قَالَ‏:‏ حَدَّثَنَا إِبْرَاهِيمُ بْنُ سَعْدٍ، عَنْ صَالِحٍ، عَنِ ابْنِ شِهَابٍ قَالَ‏:‏ أَخْبَرَنِي يَحْيَى بْنُ سَعِيدِ بْنِ الْعَاصِ، أَنَّ سَعِيدَ بْنَ الْعَاصِ أَخْبَرَهُ، أَنَّ عُثْمَانَ وَعَائِشَةَ، حَدَّثَاهُ، أَنَّ أَبَا بَكْرٍ اسْتَأْذَنَ عَلَى رَسُولِ اللهِ صلى الله عليه وسلم، وَهُوَ مُضْطَجِعٌ عَلَى فِرَاشِ عَائِشَةَ لاَبِسًا مِرْطَ عَائِشَةَ، فَأَذِنَ لأَبِي بَكْرٍ وَهُوَ كَذَلِكَ، فَقَضَى إِلَيْهِ حَاجَتَهُ، ثُمَّ انْصَرَفَ‏.‏ ثُمَّ اسْتَأْذَنَ عُمَرُ رَضِيَ اللَّهُ عَنْهُ، فَأَذِنَ لَهُ وَهُوَ كَذَلِكَ، فَقَضَى إِلَيْهِ حَاجَتَهُ، ثُمَّ انْصَرَفَ‏.‏ قَالَ عُثْمَانُ‏:‏ ثُمَّ اسْتَأْذَنْتُ عَلَيْهِ، فَجَلَسَ وَقَالَ لِعَائِشَةَ‏:‏ اجْمَعِي إِلَيْكِ ثِيَابَكِ، قَالَ‏:‏ فَقَضَيْتُ إِلَيْهِ حَاجَتِي، ثُمَّ انْصَرَفْتُ، قَالَ‏:‏ فَقَالَتْ عَائِشَةُ‏:‏ يَا رَسُولَ اللهِ، لَمْ أَرَكَ فَزِعْتَ لأَبِي بَكْرٍ وَعُمَرَ رَضِيَ اللَّهُ عَنْهُمَا كَمَا فَزِعْتَ لِعُثْمَانَ‏؟‏ قَالَ رَسُولُ اللهِ صلى الله عليه وسلم‏:‏ إِنَّ عُثْمَانَ رَجُلٌ حَيِيٌّ، وَإِنِّي خَشِيتُ إِنْ أَذِنْتُ لَهُ، وَأَنَا عَلَى تِلْكَ الْحَالِ، أَنْ لاَ يَبْلُغَ إِلَيَّ فِي حَاجَتِهِ‏.‏</w:t>
      </w:r>
    </w:p>
    <w:p>
      <w:pPr/>
      <w:r>
        <w:t>Grade: Sahih (Al-Albani)  صـحـيـح   (الألباني) حكم   :Reference : Al-Adab Al-Mufrad 600In-book reference : Book 30, Hadith 63English translation : Book 30, Hadith 600Report Error | Share | Copy ▼</w:t>
      </w:r>
    </w:p>
    <w:p>
      <w:r>
        <w:t>----------------------------------------</w:t>
      </w:r>
    </w:p>
    <w:p>
      <w:pPr/>
      <w:r>
        <w:t>Anas ibn Malik reported that the Prophet, may Allah bless him and</w:t>
        <w:br/>
        <w:t>grant him peace, said, "Whenever there is modesty in a thing, it adorns</w:t>
        <w:br/>
        <w:t>it. Whenever there is outrage in a thing, it debases it."</w:t>
      </w:r>
    </w:p>
    <w:p>
      <w:pPr/>
      <w:r>
        <w:t>حَدَّثَنَا إِبْرَاهِيمُ بْنُ مُوسَى، قَالَ‏:‏ حَدَّثَنَا عَبْدُ الرَّزَّاقِ، عَنْ مَعْمَرٍ، عَنْ ثَابِتٍ الْبُنَانِيِّ، عَنْ أَنَسِ بْنِ مَالِكٍ، عَنِ النَّبِيِّ صلى الله عليه وسلم قَالَ‏:‏ مَا كَانَ الْحَيَاءُ فِي شَيْءٍ إِلاَّ زَانَهُ، وَلاَ كَانَ الْفُحْشُ فِي شَيْءٍ إِلا شَانَهُ‏.‏</w:t>
      </w:r>
    </w:p>
    <w:p>
      <w:pPr/>
      <w:r>
        <w:t>Grade: Sahih (Al-Albani)  صـحـيـح   (الألباني) حكم   :Reference : Al-Adab Al-Mufrad 601In-book reference : Book 30, Hadith 64English translation : Book 30, Hadith 601Report Error | Share | Copy ▼</w:t>
      </w:r>
    </w:p>
    <w:p>
      <w:r>
        <w:t>----------------------------------------</w:t>
      </w:r>
    </w:p>
    <w:p>
      <w:pPr/>
      <w:r>
        <w:t>Salim reported from his father that the Messenger of Allah, may</w:t>
        <w:br/>
        <w:t>Allah bless him and grant him peace, passed by a man who berating his brother</w:t>
        <w:br/>
        <w:t>about his modesty. He told him, "Let him be. Modesty is part of faith."</w:t>
      </w:r>
    </w:p>
    <w:p>
      <w:pPr/>
      <w:r>
        <w:t>حَدَّثَنَا إِسْمَاعِيلُ قَالَ‏:‏ حَدَّثَنِي مَالِكٌ، عَنِ ابْنِ شِهَابٍ، عَنْ سَالِمٍ، عَنْ أَبِيهِ، أَنَّ رَسُولَ اللهِ صلى الله عليه وسلم مَرَّ بِرَجُلٍ يَعِظُ أَخَاهُ فِي الْحَيَاءِ، فَقَالَ‏:‏ دَعْهُ، فَإِنَّ الْحَيَاءَ مِنَ الإيمَانِ‏.‏- حَدَّثَنَا عَبْدُ اللهِ قَالَ‏:‏ حَدَّثَنِي عَبْدُ الْعَزِيزِ بْنُ أَبِي سَلَمَةَ، عَنِ ابْنِ شِهَابٍ، عَنْ سَالِمٍ، عَنِ ابْنِ عُمَرَ قَالَ‏:‏ مَرَّ النَّبِيُّ صلى الله عليه وسلم عَلَى رَجُلٍ يُعَاتِبُ أَخَاهُ فِي الْحَيَاءِ، كَأَنَّهُ يَقُولُ‏:‏ أَضَرَّ بِكَ، فَقَالَ‏:‏ دَعْهُ، فَإِنَّ الْحَيَاءَ مِنَ الإِيمَانِ‏.‏</w:t>
      </w:r>
    </w:p>
    <w:p>
      <w:pPr/>
      <w:r>
        <w:t>Grade: Sahih (Al-Albani)  صـحـيـح, صـحـيـح   (الألباني) حكم   :Reference : Al-Adab Al-Mufrad 602In-book reference : Book 30, Hadith 65English translation : Book 30, Hadith 602Report Error | Share | Copy ▼</w:t>
      </w:r>
    </w:p>
    <w:p>
      <w:r>
        <w:t>----------------------------------------</w:t>
      </w:r>
    </w:p>
    <w:p>
      <w:pPr/>
      <w:r>
        <w:t>'A'isha said, "The Prophet was lying down in my room with his thigh</w:t>
        <w:br/>
        <w:t>uncovered when Abu Bakr asked for permission to enter. He gave him permission</w:t>
        <w:br/>
        <w:t>to enter, remaining as he was. Then 'Umar asked for permission to come</w:t>
        <w:br/>
        <w:t>in and he gave him permission, remaining as he was. Then 'Uthman asked</w:t>
        <w:br/>
        <w:t>for permission to enter and the Prophet, may Allah bless him and grant</w:t>
        <w:br/>
        <w:t>him peace, sat up and arranged his garment, and then he came in and spoke.</w:t>
        <w:br/>
        <w:t>When he left, I said, 'Messenger of Allah, Abu Bakr came in and you did</w:t>
        <w:br/>
        <w:t>not exert yourself nor concern yourself with him. Then 'Umar came in and</w:t>
        <w:br/>
        <w:t>you did not exert yourself nor concern yourself with him. Then 'Uthman came</w:t>
        <w:br/>
        <w:t>in and you sat up and arranged your garment.' He said, 'Should I not be</w:t>
        <w:br/>
        <w:t>modest before a man before whom the angels are modest?'"</w:t>
      </w:r>
    </w:p>
    <w:p>
      <w:pPr/>
      <w:r>
        <w:t>حَدَّثَنَا أَبُو الرَّبِيعِ قَالَ‏:‏ حَدَّثَنِي إِسْمَاعِيلُ قَالَ‏:‏ حَدَّثَنِي مُحَمَّدُ بْنُ أَبِي حَرْمَلَةَ، عَنْ عَطَاءٍ وَسُلَيْمَانَ ابْنَيْ يَسَارٍ، وَأَبِي سَلَمَةَ بْنِ عَبْدِ الرَّحْمَنِ، أَنَّ عَائِشَةَ قَالَتْ‏:‏ كَانَ النَّبِيُّ صلى الله عليه وسلم مُضْطَجِعًا فِي بَيْتِي، كَاشِفًا عَنْ فَخِذِهِ أَوْ سَاقَيْهِ، فَاسْتَأْذَنَ أَبُو بَكْرٍ رَضِيَ اللَّهُ عَنْهُ، فَأَذِنَ لَهُ كَذَلِكَ، فَتَحَدَّثَ‏.‏ ثُمَّ اسْتَأْذَنَ عُمَرُ رَضِيَ اللَّهُ عَنْهُ، فَأَذِنَ لَهُ كَذَلِكَ، ثُمَّ تَحَدَّثَ‏.‏ ثُمَّ اسْتَأْذَنَ عُثْمَانُ رَضِيَ اللَّهُ عَنْهُ، فَجَلَسَ النَّبِيُّ صلى الله عليه وسلم وَسَوَّى ثِيَابَهُ، قَالَ مُحَمَّدٌ‏:‏ وَلاَ أَقُولُ فِي يَوْمٍ وَاحِدٍ، فَدَخَلَ فَتَحَدَّثَ، فَلَمَّا خَرَجَ قَالَ‏:‏ قُلْتُ‏:‏ يَا رَسُولَ اللهِ، دَخَلَ أَبُو بَكْرٍ فَلَمْ تَهَشَّ وَلَمْ تُبَالِهِ، ثُمَّ دَخَلَ عُمَرُ فَلَمْ تَهَشَّ وَلَمْ تُبَالِهِ، ثُمَّ دَخَلَ عُثْمَانُ فَجَلَسْتَ وَسَوَّيْتَ ثِيَابَكَ‏؟‏ قَالَ‏:‏ أَلاَ أَسْتَحِي مِنْ رَجُلٍ تَسْتَحِي مِنْهُ الْمَلاَئِكَةُ‏؟‏‏.‏</w:t>
      </w:r>
    </w:p>
    <w:p>
      <w:pPr/>
      <w:r>
        <w:t>Grade: Sahih (Al-Albani)  صـحـيـح   (الألباني) حكم   :Reference : Al-Adab Al-Mufrad 603In-book reference : Book 30, Hadith 66English translation : Book 30, Hadith 603Report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