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Hunting - Sunnah.com - Sayings and Teachings of Prophet Muhammad (صلى الله عليه و سلم)</w:t>
      </w:r>
    </w:p>
    <w:p>
      <w:pPr/>
      <w:r>
        <w:t>It was</w:t>
        <w:br/>
        <w:t>narrated from ‘Abdullah bin Mughaffal that the Messenger of</w:t>
        <w:br/>
        <w:t>Allah</w:t>
        <w:br/>
        <w:t>(ﷺ) commanded that dogs be killed, then he said:“What do they</w:t>
        <w:br/>
        <w:t>use dogs for?” Then he permitted them to keep hunting dogs.</w:t>
      </w:r>
    </w:p>
    <w:p>
      <w:pPr/>
      <w:r>
        <w:t>حَدَّثَنَا أَبُو بَكْرِ بْنُ أَبِي شَيْبَةَ، حَدَّثَنَا شَبَابَةُ، حَدَّثَنَا شُعْبَةُ، عَنْ أَبِي التَّيَّاحِ، قَالَ سَمِعْتُ مُطَرِّفًا، يُحَدِّثُ عَنْ عَبْدِ اللَّهِ بْنِ مُغَفَّلٍ، أَنَّ رَسُولَ اللَّهِ ـ صلى الله عليه وسلم ـ أَمَرَ بِقَتْلِ الْكِلاَبِ ثُمَّ قَالَ ‏</w:t>
        <w:br/>
        <w:t>"‏ مَا لَهُمْ وَلِلْكِلاَبِ ‏"‏ ‏.‏ ثُمَّ رَخَّصَ لَهُمْ فِي كَلْبِ الصَّيْدِ ‏.‏</w:t>
      </w:r>
    </w:p>
    <w:p>
      <w:pPr/>
      <w:r>
        <w:t>Grade: Sahih (Darussalam)Reference : Sunan Ibn Majah 3200In-book reference : Book 28, Hadith 1English translation : Vol. 4, Book 28, Hadith 3200Report Error | Share | Copy ▼</w:t>
      </w:r>
    </w:p>
    <w:p>
      <w:r>
        <w:t>----------------------------------------</w:t>
      </w:r>
    </w:p>
    <w:p>
      <w:pPr/>
      <w:r>
        <w:t>It was</w:t>
        <w:br/>
        <w:t>narrated from ‘Abdullah bin Mughaffal that the Messenger of</w:t>
        <w:br/>
        <w:t>Allah</w:t>
        <w:br/>
        <w:t>(ﷺ) commanded that dogs be killed, then he said:“What do they</w:t>
        <w:br/>
        <w:t>use dogs for?” Then he permitted them to keep farming dogs and dogs</w:t>
        <w:br/>
        <w:t>of</w:t>
        <w:br/>
        <w:t>‘Ein. Bundar said: “The ‘Ein refers to the walls of</w:t>
        <w:br/>
        <w:t>Al-Madinah.”</w:t>
      </w:r>
    </w:p>
    <w:p>
      <w:pPr/>
      <w:r>
        <w:t>حَدَّثَنَا مُحَمَّدُ بْنُ بَشَّارٍ، حَدَّثَنَا عُثْمَانُ بْنُ عُمَرَ، ح وَحَدَّثَنَا مُحَمَّدُ بْنُ الْوَلِيدِ، حَدَّثَنَا مُحَمَّدُ بْنُ جَعْفَرٍ، قَالاَ حَدَّثَنَا شُعْبَةُ، عَنْ أَبِي التَّيَّاحِ، قَالَ سَمِعْتُ مُطَرِّفًا، عَنْ عَبْدِ اللَّهِ بْنِ مُغَفَّلٍ، أَنَّ رَسُولَ اللَّهِ ـ صلى الله عليه وسلم ـ أَمَرَ بِقَتْلِ الْكِلاَبِ ثُمَّ قَالَ ‏</w:t>
        <w:br/>
        <w:t>"‏ مَا لَهُمْ وَلِلْكِلاَبِ ‏"‏ ‏.‏ ثُمَّ رَخَّصَ لَهُمْ فِي كَلْبِ الزَّرْعِ وَكَلْبِ الْعِينِ ‏.‏ قَالَ بُنْدَارٌ الْعِينُ حِيطَانُ الْمَدِينَةِ ‏.‏</w:t>
      </w:r>
    </w:p>
    <w:p>
      <w:pPr/>
      <w:r>
        <w:t>Grade: Sahih (Darussalam)Reference : Sunan Ibn Majah 3201In-book reference : Book 28, Hadith 2English translation : Vol. 4, Book 28, Hadith 3201Report Error | Share | Copy ▼</w:t>
      </w:r>
    </w:p>
    <w:p>
      <w:r>
        <w:t>----------------------------------------</w:t>
      </w:r>
    </w:p>
    <w:p>
      <w:pPr/>
      <w:r>
        <w:t>It was</w:t>
        <w:br/>
        <w:t>narrated that Ibn ‘Umar said:“The Messenger of Allah (ﷺ)</w:t>
        <w:br/>
        <w:t>commanded that dogs be killed.”</w:t>
      </w:r>
    </w:p>
    <w:p>
      <w:pPr/>
      <w:r>
        <w:t>حَدَّثَنَا سُوَيْدُ بْنُ سَعِيدٍ، أَنْبَأَنَا مَالِكُ بْنُ أَنَسٍ، عَنْ نَافِعٍ، عَنِ ابْنِ عُمَرَ، قَالَ أَمَرَ رَسُولُ اللَّهِ ـ صلى الله عليه وسلم ـ بِقَتْلِ الْكِلاَبِ ‏.‏</w:t>
      </w:r>
    </w:p>
    <w:p>
      <w:pPr/>
      <w:r>
        <w:t>Grade: Sahih (Darussalam)Reference : Sunan Ibn Majah 3202In-book reference : Book 28, Hadith 3English translation : Vol. 4, Book 28, Hadith 3202Report Error | Share | Copy ▼</w:t>
      </w:r>
    </w:p>
    <w:p>
      <w:r>
        <w:t>----------------------------------------</w:t>
      </w:r>
    </w:p>
    <w:p>
      <w:pPr/>
      <w:r>
        <w:t>It was</w:t>
        <w:br/>
        <w:t>narrated from Salim that his father said:“I heard the</w:t>
        <w:br/>
        <w:t>Messenger of</w:t>
        <w:br/>
        <w:t>Allah (ﷺ) raising his voice and commanding that dogs be</w:t>
        <w:br/>
        <w:t>killed, and</w:t>
        <w:br/>
        <w:t>dogs were killed, except for hunting dogs or dogs kept for</w:t>
        <w:br/>
        <w:t>herding</w:t>
        <w:br/>
        <w:t>livestock.”</w:t>
      </w:r>
    </w:p>
    <w:p>
      <w:pPr/>
      <w:r>
        <w:t>حَدَّثَنَا أَبُو طَاهِرٍ، حَدَّثَنَا ابْنُ وَهْبٍ، أَخْبَرَنِي يُونُسُ، عَنِ ابْنِ شِهَابٍ، عَنْ سَالِمٍ، عَنْ أَبِيهِ، قَالَ سَمِعْتُ رَسُولَ اللَّهِ ـ صلى الله عليه وسلم ـ رَافِعًا صَوْتَهُ يَأْمُرُ بِقَتْلِ الْكِلاَبِ وَكَانَتِ الْكِلاَبُ تُقْتَلُ إِلاَّ كَلْبَ صَيْدٍ أَوْ مَاشِيَةٍ ‏.‏</w:t>
      </w:r>
    </w:p>
    <w:p>
      <w:pPr/>
      <w:r>
        <w:t>Grade: Sahih (Darussalam)Reference : Sunan Ibn Majah 3203In-book reference : Book 28, Hadith 4English translation : Vol. 4, Book 28, Hadith 3203Report Error | Share | Copy ▼</w:t>
      </w:r>
    </w:p>
    <w:p>
      <w:r>
        <w:t>----------------------------------------</w:t>
      </w:r>
    </w:p>
    <w:p>
      <w:pPr/>
      <w:r>
        <w:t>It was</w:t>
        <w:br/>
        <w:t>narrated that Abu Hurairah said:“The Messenger of Allah (ﷺ)</w:t>
        <w:br/>
        <w:t>said: ‘Whoever keeps a dog, one Qirat will be deducted from him</w:t>
        <w:br/>
        <w:t>(good)</w:t>
        <w:br/>
        <w:t>deeds every day, except a dog for farming or herding</w:t>
        <w:br/>
        <w:t>livestock.”</w:t>
      </w:r>
    </w:p>
    <w:p>
      <w:pPr/>
      <w:r>
        <w:t>حَدَّثَنَا هِشَامُ بْنُ عَمَّارٍ، حَدَّثَنَا الْوَلِيدُ بْنُ مُسْلِمٍ، حَدَّثَنَا الأَوْزَاعِيُّ، حَدَّثَنِي يَحْيَى بْنُ أَبِي كَثِيرٍ، عَنْ أَبِي سَلَمَةَ، عَنْ أَبِي هُرَيْرَةَ، قَالَ قَالَ رَسُولُ اللَّهِ ـ صلى الله عليه وسلم ـ ‏</w:t>
        <w:br/>
        <w:t>"‏ مَنِ اقْتَنَى كَلْبًا فَإِنَّهُ يَنْقُصُ مِنْ عَمَلِهِ كُلَّ يَوْمٍ قِيرَاطٌ إِلاَّ كَلْبَ حَرْثٍ أَوْ مَاشِيَةٍ ‏"‏ ‏.‏</w:t>
      </w:r>
    </w:p>
    <w:p>
      <w:pPr/>
      <w:r>
        <w:t>Grade: Sahih (Darussalam)Reference : Sunan Ibn Majah 3204In-book reference : Book 28, Hadith 5English translation : Vol. 4, Book 28, Hadith 3204Report Error | Share | Copy ▼</w:t>
      </w:r>
    </w:p>
    <w:p>
      <w:r>
        <w:t>----------------------------------------</w:t>
      </w:r>
    </w:p>
    <w:p>
      <w:pPr/>
      <w:r>
        <w:t>It was</w:t>
        <w:br/>
        <w:t>narrated from ‘Abdullah bin Mughaffal that the Messenger of</w:t>
        <w:br/>
        <w:t>Allah</w:t>
        <w:br/>
        <w:t>(ﷺ) said:“Were it not that dogs form one of the communities</w:t>
        <w:br/>
        <w:t>(or</w:t>
        <w:br/>
        <w:t>nations – of creatures), I would have commanded that they be</w:t>
        <w:br/>
        <w:t>killed. But kill those that are all black. There are no people who</w:t>
        <w:br/>
        <w:t>keep a dog, except for dogs used for herding livestock, hunting or</w:t>
        <w:br/>
        <w:t>farming, but two Qirat will be deducted from their reward each day.”</w:t>
      </w:r>
    </w:p>
    <w:p>
      <w:pPr/>
      <w:r>
        <w:t>حَدَّثَنَا أَبُو بَكْرِ بْنُ أَبِي شَيْبَةَ، حَدَّثَنَا أَحْمَدُ بْنُ عَبْدِ اللَّهِ، عَنْ أَبِي شِهَابٍ، حَدَّثَنِي يُونُسُ بْنُ عُبَيْدٍ، عَنِ الْحَسَنِ، عَنْ عَبْدِ اللَّهِ بْنِ مُغَفَّلٍ، قَالَ قَالَ رَسُولُ اللَّهِ ـ صلى الله عليه وسلم ـ ‏</w:t>
        <w:br/>
        <w:t>"‏ لَوْلاَ أَنَّ الْكِلاَبَ أُمَّةٌ مِنَ الأُمَمِ لأَمَرْتُ بِقَتْلِهَا فَاقْتُلُوا مِنْهَا الأَسْوَدَ الْبَهِيمَ وَمَا مِنْ قَوْمٍ اتَّخَذُوا كَلْبًا إِلاَّ كَلْبَ مَاشِيَةٍ أَوْ كَلْبَ صَيْدٍ أَوْ كَلْبَ حَرْثٍ إِلاَّ نَقَصَ مِنْ أُجُورِهِمْ كُلَّ يَوْمٍ قِيرَاطَانِ ‏"‏ ‏.‏</w:t>
      </w:r>
    </w:p>
    <w:p>
      <w:pPr/>
      <w:r>
        <w:t>Grade: Hasan (Darussalam)Reference : Sunan Ibn Majah 3205In-book reference : Book 28, Hadith 6English translation : Vol. 4, Book 28, Hadith 3205Report Error | Share | Copy ▼</w:t>
      </w:r>
    </w:p>
    <w:p>
      <w:r>
        <w:t>----------------------------------------</w:t>
      </w:r>
    </w:p>
    <w:p>
      <w:pPr/>
      <w:r>
        <w:t>It was</w:t>
        <w:br/>
        <w:t>narrated that Sufyan bin Abu Zuhair said:“I heard the Prophet</w:t>
        <w:br/>
        <w:t>(ﷺ) say: ‘Whoever keeps a dog that he does not need for farming</w:t>
        <w:br/>
        <w:t>or</w:t>
        <w:br/>
        <w:t>herding, one Qirat will be deducted from his (good) deeds each</w:t>
        <w:br/>
        <w:t>day.’”</w:t>
      </w:r>
    </w:p>
    <w:p>
      <w:pPr/>
      <w:r>
        <w:t>حَدَّثَنَا أَبُو بَكْرِ بْنُ أَبِي شَيْبَةَ، حَدَّثَنَا خَالِدُ بْنُ مَخْلَدٍ، حَدَّثَنَا مَالِكُ بْنُ أَنَسٍ، عَنْ يَزِيدَ بْنِ خُصَيْفَةَ، عَنِ السَّائِبِ بْنِ يَزِيدَ، عَنْ سُفْيَانَ بْنِ أَبِي زُهَيْرٍ، قَالَ سَمِعْتُ النَّبِيَّ ـ صلى الله عليه وسلم ـ يَقُولُ ‏</w:t>
        <w:br/>
        <w:t>"‏ مَنِ اقْتَنَى كَلْبًا لاَ يُغْنِي عَنْهُ زَرْعًا وَلاَ ضَرْعًا نَقَصَ مِنْ عَمَلِهِ كُلَّ يَوْمٍ قِيرَاطٌ ‏"‏ ‏.‏ فَقِيلَ لَهُ أَنْتَ سَمِعْتَ مِنَ النَّبِيِّ ـ صلى الله عليه وسلم ـ قَالَ إِي وَرَبِّ هَذَا الْمَسْجِدِ ‏.‏</w:t>
      </w:r>
    </w:p>
    <w:p>
      <w:pPr/>
      <w:r>
        <w:t>Grade: Sahih (Darussalam)Reference : Sunan Ibn Majah 3206In-book reference : Book 28, Hadith 7English translation : Vol. 4, Book 28, Hadith 3206Report Error | Share | Copy ▼</w:t>
      </w:r>
    </w:p>
    <w:p>
      <w:r>
        <w:t>----------------------------------------</w:t>
      </w:r>
    </w:p>
    <w:p>
      <w:pPr/>
      <w:r>
        <w:t>It was</w:t>
        <w:br/>
        <w:t>narrated that Abu Tha’labah Al-Khushani said:“I came to the</w:t>
        <w:br/>
        <w:t>Messenger of Allah (ﷺ) and said: ‘O Messenger of Allah, we live</w:t>
        <w:br/>
        <w:t>in a</w:t>
        <w:br/>
        <w:t>land of the People of the Book and we eat from their vessels.</w:t>
        <w:br/>
        <w:t>And we</w:t>
        <w:br/>
        <w:t>live in a land (where there is) game, so I hunt with my bow</w:t>
        <w:br/>
        <w:t>and with</w:t>
        <w:br/>
        <w:t>my trained dog and with my untrained dog.’ The Messenger</w:t>
        <w:br/>
        <w:t>of Allah</w:t>
        <w:br/>
        <w:t>(ﷺ) said: ‘As for what you say about living in a land of</w:t>
        <w:br/>
        <w:t>the People</w:t>
        <w:br/>
        <w:t>of the Book, do not eat from their vessels unless you can</w:t>
        <w:br/>
        <w:t>find no</w:t>
        <w:br/>
        <w:t>alternative. If you can fidn no alternative then wash them</w:t>
        <w:br/>
        <w:t>and eat</w:t>
        <w:br/>
        <w:t>from them. With regard to what you say about hunting,</w:t>
        <w:br/>
        <w:t>whatever you</w:t>
        <w:br/>
        <w:t>catch with your bow, say the Name of Allah over it and</w:t>
        <w:br/>
        <w:t>eat. Whatever</w:t>
        <w:br/>
        <w:t>you catch with your trained dog, say the Name of Allah</w:t>
        <w:br/>
        <w:t>over it and</w:t>
        <w:br/>
        <w:t>eat. But whatever you catch with your untrained dog, then</w:t>
        <w:br/>
        <w:t>catch it,</w:t>
        <w:br/>
        <w:t>slaughter it, then eat.’”</w:t>
      </w:r>
    </w:p>
    <w:p>
      <w:pPr/>
      <w:r>
        <w:t>حَدَّثَنَا مُحَمَّدُ بْنُ الْمُثَنَّى، حَدَّثَنَا الضَّحَّاكُ بْنُ مَخْلَدٍ، حَدَّثَنَا حَيْوَةُ بْنُ شُرَيْحٍ، حَدَّثَنِي رَبِيعَةُ بْنُ يَزِيدَ، أَخْبَرَنِي أَبُو إِدْرِيسَ الْخَوْلاَنِيُّ، عَنْ أَبِي ثَعْلَبَةَ الْخُشَنِيِّ، قَالَ أَتَيْتُ رَسُولَ اللَّهِ ـ صلى الله عليه وسلم ـ فَقُلْتُ يَا رَسُولَ اللَّهِ إِنَّا بِأَرْضِ أَهْلِ كِتَابٍ نَأْكُلُ فِي آنِيَتِهِمْ وَبِأَرْضِ صَيْدٍ أَصِيدُ بِقَوْسِي وَأَصِيدُ بِكَلْبِيَ الْمُعَلَّمِ وَأَصِيدُ بِكَلْبِيَ الَّذِي لَيْسَ بِمُعَلَّمٍ ‏.‏ قَالَ فَقَالَ رَسُولُ اللَّهِ ـ صلى الله عليه وسلم ـ ‏</w:t>
        <w:br/>
        <w:t>"‏ أَمَّا مَا ذَكَرْتَ أَنَّكُمْ فِي أَرْضِ أَهْلِ كِتَابٍ فَلاَ تَأْكُلُوا فِي آنِيَتِهِمْ إِلاَّ أَنْ لاَ تَجِدُوا مِنْهَا بُدًّا فَإِنْ لَمْ تَجِدُوا مِنْهَا بُدًّا فَاغْسِلُوهَا وَكُلُوا فِيهَا وَأَمَّا مَا ذَكَرْتَ مِنْ أَمْرِ الصَّيْدِ فَمَا أَصَبْتَ بِقَوْسِكَ فَاذْكُرِ اسْمَ اللَّهِ وَكُلْ وَمَا صِدْتَ بِكَلْبِكَ الْمُعَلَّمِ فَاذْكُرِ اسْمَ اللَّهِ وَكُلْ وَمَا صِدْتَ بِكَلْبِكَ الَّذِي لَيْسَ بِمُعَلَّمٍ فَأَدْرَكْتَ ذَكَاتَهُ فَكُلْ ‏"‏ ‏.‏</w:t>
      </w:r>
    </w:p>
    <w:p>
      <w:pPr/>
      <w:r>
        <w:t>Grade: Sahih (Darussalam)Reference : Sunan Ibn Majah 3207In-book reference : Book 28, Hadith 8English translation : Vol. 4, Book 28, Hadith 3207Report Error | Share | Copy ▼</w:t>
      </w:r>
    </w:p>
    <w:p>
      <w:r>
        <w:t>----------------------------------------</w:t>
      </w:r>
    </w:p>
    <w:p>
      <w:pPr/>
      <w:r>
        <w:t>It was</w:t>
        <w:br/>
        <w:t>narrated that ‘Adi bin Hatim said:“I asked the Messenger of</w:t>
        <w:br/>
        <w:t>Allah (ﷺ): ‘We are people who hunt with these dogs.’ He said:</w:t>
        <w:br/>
        <w:t>‘If</w:t>
        <w:br/>
        <w:t>you send out your trained dogs and mention the Name of Allah</w:t>
        <w:br/>
        <w:t>over</w:t>
        <w:br/>
        <w:t>them, then eat whatever they catch even if they kill it, unless</w:t>
        <w:br/>
        <w:t>the</w:t>
        <w:br/>
        <w:t>dog has eaten any of it. If the dog has eaten any of it then do</w:t>
        <w:br/>
        <w:t>not</w:t>
        <w:br/>
        <w:t>eat it, for I fear that it will have caught it for itself. And if</w:t>
        <w:br/>
        <w:t>another dog joins it, then do not eat it.’”</w:t>
      </w:r>
    </w:p>
    <w:p>
      <w:pPr/>
      <w:r>
        <w:t>حَدَّثَنَا عَلِيُّ بْنُ الْمُنْذِرِ، حَدَّثَنَا مُحَمَّدُ بْنُ فُضَيْلٍ، حَدَّثَنَا بَيَانُ بْنُ بِشْرٍ، عَنِ الشَّعْبِيِّ، عَنْ عَدِيِّ بْنِ حَاتِمٍ، قَالَ سَأَلْتُ رَسُولَ اللَّهِ ـ صلى الله عليه وسلم ـ فَقُلْتُ إِنَّا قَوْمٌ نَصِيدُ بِهَذِهِ الْكِلاَبِ ‏.‏ قَالَ ‏</w:t>
        <w:br/>
        <w:t>"‏ إِذَا أَرْسَلْتَ كِلاَبَكَ الْمُعَلَّمَةَ وَذَكَرْتَ اسْمَ اللَّهِ عَلَيْهَا فَكُلْ مَا أَمْسَكْنَ عَلَيْكَ وَإِنْ قَتَلْنَ إِلاَّ أَنْ يَأْكُلَ الْكَلْبُ فَإِنْ أَكَلَ الْكَلْبُ فَلاَ تَأْكُلْ فَإِنِّي أَخَافُ أَنْ يَكُونَ إِنَّمَا أَمْسَكَ عَلَى نَفْسِهِ وَإِنْ خَالَطَهَا كِلاَبٌ أُخَرُ فَلاَ تَأْكُلْ ‏"‏ ‏.‏ قَالَ ابْنُ مَاجَهْ سَمِعْتُهُ - يَعْنِي عَلِيَّ بْنَ الْمُنْذِرِ - يَقُولُ حَجَجْتُ ثَمَانِيَةً وَخَمْسِينَ حِجَّةً أَكْثَرُهَا رَاجِلٌ ‏.‏</w:t>
      </w:r>
    </w:p>
    <w:p>
      <w:pPr/>
      <w:r>
        <w:t>Grade: Sahih (Darussalam)Reference : Sunan Ibn Majah 3208In-book reference : Book 28, Hadith 9English translation : Vol. 4, Book 28, Hadith 3208Report Error | Share | Copy ▼</w:t>
      </w:r>
    </w:p>
    <w:p>
      <w:r>
        <w:t>----------------------------------------</w:t>
      </w:r>
    </w:p>
    <w:p>
      <w:pPr/>
      <w:r>
        <w:t>It was</w:t>
        <w:br/>
        <w:t>narrated that Jabir bin ‘Abdullah said:“We were forbidden (to</w:t>
        <w:br/>
        <w:t>eat) the game caught by their dogs and birds – meaning the</w:t>
        <w:br/>
        <w:t>Zoroastrians.”</w:t>
      </w:r>
    </w:p>
    <w:p>
      <w:pPr/>
      <w:r>
        <w:t>حَدَّثَنَا عَمْرُو بْنُ عَبْدِ اللَّهِ، حَدَّثَنَا وَكِيعٌ، عَنْ شَرِيكٍ، عَنْ حَجَّاجِ بْنِ أَرْطَاةَ، عَنِ الْقَاسِمِ بْنِ أَبِي بَزَّةَ، عَنْ سُلَيْمَانَ الْيَشْكُرِيِّ، عَنْ جَابِرِ بْنِ عَبْدِ اللَّهِ، قَالَ نُهِينَا عَنْ صَيْدِ، كَلْبِهِمْ وَطَائِرِهِمْ يَعْنِي الْمَجُوسَ ‏.‏</w:t>
      </w:r>
    </w:p>
    <w:p>
      <w:pPr/>
      <w:r>
        <w:t>Grade: Da’if (Darussalam)Reference : Sunan Ibn Majah 3209In-book reference : Book 28, Hadith 10English translation : Vol. 4, Book 28, Hadith 3209Report Error | Share | Copy ▼</w:t>
      </w:r>
    </w:p>
    <w:p>
      <w:r>
        <w:t>----------------------------------------</w:t>
      </w:r>
    </w:p>
    <w:p>
      <w:pPr/>
      <w:r>
        <w:t>It was</w:t>
        <w:br/>
        <w:t>narrated that Abu Dharr said:“I asked the Messenger of Allah</w:t>
        <w:br/>
        <w:t>(ﷺ)</w:t>
        <w:br/>
        <w:t>about the all-black dog and he said: ‘(It is) a devil.’”</w:t>
      </w:r>
    </w:p>
    <w:p>
      <w:pPr/>
      <w:r>
        <w:t>حَدَّثَنَا عَمْرُو بْنُ عَبْدِ اللَّهِ، حَدَّثَنَا وَكِيعٌ، عَنْ سُلَيْمَانَ بْنِ الْمُغِيرَةِ، عَنْ حُمَيْدِ بْنِ هِلاَلٍ، عَنْ عَبْدِ اللَّهِ بْنِ الصَّامِتِ، عَنْ أَبِي ذَرٍّ، قَالَ سَأَلْتُ رَسُولَ اللَّهِ ـ صلى الله عليه وسلم ـ عَنِ الْكَلْبِ الأَسْوَدِ الْبَهِيمِ فَقَالَ ‏</w:t>
        <w:br/>
        <w:t>"‏ شَيْطَانٌ ‏"‏ ‏.‏</w:t>
      </w:r>
    </w:p>
    <w:p>
      <w:pPr/>
      <w:r>
        <w:t>Grade: Sahih (Darussalam)Reference : Sunan Ibn Majah 3210In-book reference : Book 28, Hadith 11English translation : Vol. 4, Book 28, Hadith 3210Report Error | Share | Copy ▼</w:t>
      </w:r>
    </w:p>
    <w:p>
      <w:r>
        <w:t>----------------------------------------</w:t>
      </w:r>
    </w:p>
    <w:p>
      <w:pPr/>
      <w:r>
        <w:t>It was</w:t>
        <w:br/>
        <w:t>narrated from Abu Tha’labah that the Prophet (ﷺ) said:“Eat</w:t>
        <w:br/>
        <w:t>what your bow brings you.”</w:t>
      </w:r>
    </w:p>
    <w:p>
      <w:pPr/>
      <w:r>
        <w:t>حَدَّثَنَا أَبُو عُمَيْرٍ، عِيسَى بْنُ مُحَمَّدٍ النَّحَّاسُ وَعِيسَى بْنُ يُونُسَ الرَّمْلِيُّ قَالاَ حَدَّثَنَا ضَمْرَةُ بْنُ رَبِيعَةَ، عَنِ الأَوْزَاعِيِّ، عَنْ يَحْيَى بْنِ سَعِيدٍ، عَنْ سَعِيدِ بْنِ الْمُسَيَّبِ، عَنْ أَبِي ثَعْلَبَةَ الْخُشَنِيِّ، أَنَّ النَّبِيَّ ـ صلى الله عليه وسلم ـ قَالَ ‏</w:t>
        <w:br/>
        <w:t>"‏ كُلْ مَا رَدَّتْ عَلَيْكَ قَوْسُكَ ‏"‏ ‏.‏</w:t>
      </w:r>
    </w:p>
    <w:p>
      <w:pPr/>
      <w:r>
        <w:t>Grade: Sahih (Darussalam)Reference : Sunan Ibn Majah 3211In-book reference : Book 28, Hadith 12English translation : Vol. 4, Book 28, Hadith 3211Report Error | Share | Copy ▼</w:t>
      </w:r>
    </w:p>
    <w:p>
      <w:r>
        <w:t>----------------------------------------</w:t>
      </w:r>
    </w:p>
    <w:p>
      <w:pPr/>
      <w:r>
        <w:t>It was</w:t>
        <w:br/>
        <w:t>narrated that ‘Adi bin Hatim said:“I said: ‘O Messenger of</w:t>
        <w:br/>
        <w:t>Allah, we are people who shoot (arrows).’ He said: ‘If you shoot</w:t>
        <w:br/>
        <w:t>and</w:t>
        <w:br/>
        <w:t>pierce (the game), then eat what you pierced.’”</w:t>
      </w:r>
    </w:p>
    <w:p>
      <w:pPr/>
      <w:r>
        <w:t>حَدَّثَنَا عَلِيُّ بْنُ الْمُنْذِرِ، حَدَّثَنَا مُحَمَّدُ بْنُ فُضَيْلٍ، حَدَّثَنَا مُجَالِدُ بْنُ سَعِيدٍ، عَنْ عَامِرٍ، عَنْ عَدِيِّ بْنِ حَاتِمٍ، قَالَ قُلْتُ يَا رَسُولَ اللَّهِ إِنَّا قَوْمٌ نَرْمِي ‏.‏ قَالَ ‏</w:t>
        <w:br/>
        <w:t>"‏ إِذَا رَمَيْتَ وَخَزَقْتَ فَكُلْ مَا خَزَقْتَ ‏"‏ ‏.‏</w:t>
      </w:r>
    </w:p>
    <w:p>
      <w:pPr/>
      <w:r>
        <w:t>Grade: Sahih (Darussalam)Reference : Sunan Ibn Majah 3212In-book reference : Book 28, Hadith 13English translation : Vol. 4, Book 28, Hadith 3212Report Error | Share | Copy ▼</w:t>
      </w:r>
    </w:p>
    <w:p>
      <w:r>
        <w:t>----------------------------------------</w:t>
      </w:r>
    </w:p>
    <w:p>
      <w:pPr/>
      <w:r>
        <w:t>It was</w:t>
        <w:br/>
        <w:t>narrated that ‘Adi bin Hatim said:“I said: ‘O Messenger of</w:t>
        <w:br/>
        <w:t>Allah, what if I shoot the game but it vanishes at night?’ He said:</w:t>
        <w:br/>
        <w:t>‘If you find your arrow in it and you do not find anything else,</w:t>
        <w:br/>
        <w:t>then</w:t>
        <w:br/>
        <w:t>eat it.’”</w:t>
      </w:r>
    </w:p>
    <w:p>
      <w:pPr/>
      <w:r>
        <w:t>حَدَّثَنَا مُحَمَّدُ بْنُ يَحْيَى، حَدَّثَنَا عَبْدُ الرَّزَّاقِ، أَنْبَأَنَا مَعْمَرٌ، عَنْ عَاصِمٍ، عَنِ الشَّعْبِيِّ، عَنْ عَدِيِّ بْنِ حَاتِمٍ، قَالَ قُلْتُ يَا رَسُولَ اللَّهِ أَرْمِي الصَّيْدَ فَيَغِيبُ عَنِّي لَيْلَةً قَالَ ‏</w:t>
        <w:br/>
        <w:t>"‏ إِذَا وَجَدْتَ فِيهِ سَهْمَكَ وَلَمْ تَجِدْ فِيهِ شَيْئًا غَيْرَهُ فَكُلْهُ ‏"‏ ‏.‏</w:t>
      </w:r>
    </w:p>
    <w:p>
      <w:pPr/>
      <w:r>
        <w:t>Grade: Sahih (Darussalam)Reference : Sunan Ibn Majah 3213In-book reference : Book 28, Hadith 14English translation : Vol. 4, Book 28, Hadith 3213Report Error | Share | Copy ▼</w:t>
      </w:r>
    </w:p>
    <w:p>
      <w:r>
        <w:t>----------------------------------------</w:t>
      </w:r>
    </w:p>
    <w:p>
      <w:pPr/>
      <w:r>
        <w:t>It was</w:t>
        <w:br/>
        <w:t>narrated that ‘Adi bin Hatim said:“I asked the Messenger of</w:t>
        <w:br/>
        <w:t>Allah (ﷺ) about hunting with Mi’rad. He said: ‘Whatever it</w:t>
        <w:br/>
        <w:t>struck</w:t>
        <w:br/>
        <w:t>with its sharp edge, then eat it, but what is struck with its</w:t>
        <w:br/>
        <w:t>side is</w:t>
        <w:br/>
        <w:t>something that has been killed by a violent blow.’”</w:t>
      </w:r>
    </w:p>
    <w:p>
      <w:pPr/>
      <w:r>
        <w:t>حَدَّثَنَا عَمْرُو بْنُ عَبْدِ اللَّهِ، حَدَّثَنَا وَكِيعٌ، ح وَحَدَّثَنَا عَلِيُّ بْنُ الْمُنْذِرِ، حَدَّثَنَا مُحَمَّدُ بْنُ فُضَيْلٍ، قَالاَ حَدَّثَنَا زَكَرِيَّا بْنُ أَبِي زَائِدَةَ، عَنْ عَامِرٍ، عَنْ عَدِيِّ بْنِ حَاتِمٍ، قَالَ سَأَلْتُ رَسُولَ اللَّهِ ـ صلى الله عليه وسلم ـ عَنِ الصَّيْدِ بِالْمِعْرَاضِ ‏.‏ قَالَ ‏</w:t>
        <w:br/>
        <w:t>"‏ مَا أَصَبْتَ بِحَدِّهِ فَكُلْ وَمَا أَصَبْتَ بِعَرْضِهِ فَهُوَ وَقِيذٌ ‏"‏ ‏.‏</w:t>
      </w:r>
    </w:p>
    <w:p>
      <w:pPr/>
      <w:r>
        <w:t>Grade: Sahih (Darussalam)Reference : Sunan Ibn Majah 3214In-book reference : Book 28, Hadith 15English translation : Vol. 4, Book 28, Hadith 3214Report Error | Share | Copy ▼</w:t>
      </w:r>
    </w:p>
    <w:p>
      <w:r>
        <w:t>----------------------------------------</w:t>
      </w:r>
    </w:p>
    <w:p>
      <w:pPr/>
      <w:r>
        <w:t>It was</w:t>
        <w:br/>
        <w:t>narrated that ‘Adi bit Hatim said:“I asked the Messenger of</w:t>
        <w:br/>
        <w:t>Allah (ﷺ) about Mi’rad. He said: ‘Do not eat unless you pierce</w:t>
        <w:br/>
        <w:t>(the</w:t>
        <w:br/>
        <w:t>game).’”</w:t>
      </w:r>
    </w:p>
    <w:p>
      <w:pPr/>
      <w:r>
        <w:t>حَدَّثَنَا عَمْرُو بْنُ عَبْدِ اللَّهِ، حَدَّثَنَا وَكِيعٌ، عَنْ أَبِيهِ، عَنْ مَنْصُورٍ، عَنْ إِبْرَاهِيمَ، عَنْ هَمَّامِ بْنِ الْحَارِثِ النَّخَعِيِّ، عَنْ عَدِيِّ بْنِ حَاتِمٍ، قَالَ سَأَلْتُ رَسُولَ اللَّهِ ـ صلى الله عليه وسلم ـ عَنِ الْمِعْرَاضِ فَقَالَ ‏</w:t>
        <w:br/>
        <w:t>"‏ لاَ تَأْكُلْ إِلاَّ أَنْ يَخْزِقَ ‏"‏ ‏.‏</w:t>
      </w:r>
    </w:p>
    <w:p>
      <w:pPr/>
      <w:r>
        <w:t>Grade: Sahih (Darussalam)Reference : Sunan Ibn Majah 3215In-book reference : Book 28, Hadith 16English translation : Vol. 4, Book 28, Hadith 3215Report Error | Share | Copy ▼</w:t>
      </w:r>
    </w:p>
    <w:p>
      <w:r>
        <w:t>----------------------------------------</w:t>
      </w:r>
    </w:p>
    <w:p>
      <w:pPr/>
      <w:r>
        <w:t>It was</w:t>
        <w:br/>
        <w:t>narrated from Ibn ‘Umar that the Prophet (ﷺ) said:“Whatever</w:t>
        <w:br/>
        <w:t>is</w:t>
        <w:br/>
        <w:t>cut from an animal hen it is still alive, what is cut from it is</w:t>
        <w:br/>
        <w:t>Maitah (dead meat).”</w:t>
      </w:r>
    </w:p>
    <w:p>
      <w:pPr/>
      <w:r>
        <w:t>حَدَّثَنَا يَعْقُوبُ بْنُ حُمَيْدِ بْنِ كَاسِبٍ، حَدَّثَنَا مَعْنُ بْنُ عِيسَى، عَنْ هِشَامِ بْنِ سَعْدٍ، عَنْ زَيْدِ بْنِ أَسْلَمَ، عَنِ ابْنِ عُمَرَ، أَنَّ النَّبِيَّ ـ صلى الله عليه وسلم ـ قَالَ ‏</w:t>
        <w:br/>
        <w:t>"‏ مَا قُطِعَ مِنَ الْبَهِيمَةِ وَهِيَ حَيَّةٌ فَمَا قُطِعَ مِنْهَا فَهُوَ مَيْتَةٌ ‏"‏ ‏.‏</w:t>
      </w:r>
    </w:p>
    <w:p>
      <w:pPr/>
      <w:r>
        <w:t>Grade: Hasan (Darussalam)Reference : Sunan Ibn Majah 3216In-book reference : Book 28, Hadith 17English translation : Vol. 4, Book 28, Hadith 3216Report Error | Share | Copy ▼</w:t>
      </w:r>
    </w:p>
    <w:p>
      <w:r>
        <w:t>----------------------------------------</w:t>
      </w:r>
    </w:p>
    <w:p>
      <w:pPr/>
      <w:r>
        <w:t>It was</w:t>
        <w:br/>
        <w:t>narrated that Tamim Dari said:“The Messenger of Allah (ﷺ)</w:t>
        <w:br/>
        <w:t>said:</w:t>
        <w:br/>
        <w:t>‘At the end of time there will be people who will cut off</w:t>
        <w:br/>
        <w:t>camels’</w:t>
        <w:br/>
        <w:t>humps and sheep’s tails. But what is cut from a living animal</w:t>
        <w:br/>
        <w:t>is</w:t>
        <w:br/>
        <w:t>dead.’”</w:t>
      </w:r>
    </w:p>
    <w:p>
      <w:pPr/>
      <w:r>
        <w:t>حَدَّثَنَا هِشَامُ بْنُ عَمَّارٍ، حَدَّثَنَا إِسْمَاعِيلُ بْنُ عَيَّاشٍ، حَدَّثَنَا أَبُو بَكْرٍ الْهُذَلِيُّ، عَنْ شَهْرِ بْنِ حَوْشَبٍ، عَنْ تَمِيمٍ الدَّارِيِّ، قَالَ قَالَ رَسُولُ اللَّهِ ـ صلى الله عليه وسلم ـ ‏</w:t>
        <w:br/>
        <w:t>"‏ يَكُونُ فِي آخِرِ الزَّمَانِ قَوْمٌ يَجُبُّونَ أَسْنِمَةَ الإِبِلِ وَيَقْطَعُونَ أَذْنَابَ الْغَنَمِ أَلاَ فَمَا قُطِعَ مِنْ حَىٍّ فَهُوَ مَيِّتٌ ‏"‏ ‏.‏</w:t>
      </w:r>
    </w:p>
    <w:p>
      <w:pPr/>
      <w:r>
        <w:t>Grade: Da’if (Darussalam)Reference : Sunan Ibn Majah 3217In-book reference : Book 28, Hadith 18English translation : Vol. 4, Book 28, Hadith 3217Report Error | Share | Copy ▼</w:t>
      </w:r>
    </w:p>
    <w:p>
      <w:r>
        <w:t>----------------------------------------</w:t>
      </w:r>
    </w:p>
    <w:p>
      <w:pPr/>
      <w:r>
        <w:t>It was</w:t>
        <w:br/>
        <w:t>narrated from ‘Abdullah bin ‘Umar that the Messenger of Allah</w:t>
        <w:br/>
        <w:t>(ﷺ) said:“Two kinds of dead meat have been permitted to us: fish</w:t>
        <w:br/>
        <w:t>and locusts.”</w:t>
      </w:r>
    </w:p>
    <w:p>
      <w:pPr/>
      <w:r>
        <w:t>حَدَّثَنَا أَبُو مُصْعَبٍ، حَدَّثَنَا عَبْدُ الرَّحْمَنِ بْنُ زَيْدِ بْنِ أَسْلَمَ، عَنْ أَبِيهِ، عَنْ عَبْدِ اللَّهِ بْنِ عُمَرَ، أَنَّ رَسُولَ اللَّهِ ـ صلى الله عليه وسلم ـ قَالَ ‏</w:t>
        <w:br/>
        <w:t>"‏ أُحِلَّتْ لَنَا مَيْتَتَانِ الْحُوتُ وَالْجَرَادُ ‏"‏ ‏.‏</w:t>
      </w:r>
    </w:p>
    <w:p>
      <w:pPr/>
      <w:r>
        <w:t>Grade: Sahih (Darussalam)Reference : Sunan Ibn Majah 3218In-book reference : Book 28, Hadith 19English translation : Vol. 4, Book 28, Hadith 3218Report Error | Share | Copy ▼</w:t>
      </w:r>
    </w:p>
    <w:p>
      <w:r>
        <w:t>----------------------------------------</w:t>
      </w:r>
    </w:p>
    <w:p>
      <w:pPr/>
      <w:r>
        <w:t>It was</w:t>
        <w:br/>
        <w:t>narrated that Salman said:“The Messenger of Allah (ﷺ) was</w:t>
        <w:br/>
        <w:t>asked</w:t>
        <w:br/>
        <w:t>about locusts. He said: ‘(They are) the most numerous troop of</w:t>
        <w:br/>
        <w:t>Allah. I neither eat them nor forbid them.’”</w:t>
      </w:r>
    </w:p>
    <w:p>
      <w:pPr/>
      <w:r>
        <w:t>حَدَّثَنَا أَبُو بِشْرٍ، بَكْرُ بْنُ خَلَفٍ وَنَصْرُ بْنُ عَلِيٍّ قَالاَ حَدَّثَنَا زَكَرِيَّا بْنُ يَحْيَى بْنِ عُمَارَةَ، حَدَّثَنَا أَبُو الْعَوَّامِ، عَنْ أَبِي عُثْمَانَ النَّهْدِيِّ، عَنْ سَلْمَانَ، قَالَ سُئِلَ رَسُولُ اللَّهِ ـ صلى الله عليه وسلم ـ عَنِ الْجَرَادِ فَقَالَ ‏</w:t>
        <w:br/>
        <w:t>"‏ أَكْثَرُ جُنُودِ اللَّهِ لاَ آكُلُهُ وَلاَ أُحَرِّمُهُ ‏"‏ ‏.‏</w:t>
      </w:r>
    </w:p>
    <w:p>
      <w:pPr/>
      <w:r>
        <w:t>Grade: Da’if (Darussalam)Reference : Sunan Ibn Majah 3219In-book reference : Book 28, Hadith 20English translation : Vol. 4, Book 28, Hadith 3219Report Error | Share | Copy ▼</w:t>
      </w:r>
    </w:p>
    <w:p>
      <w:r>
        <w:t>----------------------------------------</w:t>
      </w:r>
    </w:p>
    <w:p>
      <w:pPr/>
      <w:r>
        <w:t>It was</w:t>
        <w:br/>
        <w:t>narrated that Abu (Sa’eed) Baqqal heard Anas bin Malik say:“The</w:t>
        <w:br/>
        <w:t>wives of the Prophet (ﷺ) used to give each other gifts of</w:t>
        <w:br/>
        <w:t>locusts</w:t>
        <w:br/>
        <w:t>on trays.”</w:t>
      </w:r>
    </w:p>
    <w:p>
      <w:pPr/>
      <w:r>
        <w:t>حَدَّثَنَا أَحْمَدُ بْنُ مَنِيعٍ، حَدَّثَنَا سُفْيَانُ بْنُ عُيَيْنَةَ، عَنْ أَبِي سَعْدٍ الْبَقَّالِ، سَمِعَ أَنَسَ بْنَ مَالِكٍ، يَقُولُ كُنَّ أَزْوَاجُ النَّبِيِّ ـ صلى الله عليه وسلم ـ يَتَهَادَيْنَ الْجَرَادَ عَلَى الأَطْبَاقِ ‏.‏</w:t>
      </w:r>
    </w:p>
    <w:p>
      <w:pPr/>
      <w:r>
        <w:t>Grade: Da’if (Darussalam)Reference : Sunan Ibn Majah 3220In-book reference : Book 28, Hadith 21English translation : Vol. 4, Book 28, Hadith 3220Report Error | Share | Copy ▼</w:t>
      </w:r>
    </w:p>
    <w:p>
      <w:r>
        <w:t>----------------------------------------</w:t>
      </w:r>
    </w:p>
    <w:p>
      <w:pPr/>
      <w:r>
        <w:t>It was</w:t>
        <w:br/>
        <w:t>narrated from Jabir and Anas bin Malik that whenever the</w:t>
        <w:br/>
        <w:t>Messenger of</w:t>
        <w:br/>
        <w:t>Allah (ﷺ) supplicated against the locusts, he said:“O</w:t>
        <w:br/>
        <w:t>Allah,</w:t>
        <w:br/>
        <w:t>destroy their large ones and kill their small ones, spoil their</w:t>
        <w:br/>
        <w:t>eggs</w:t>
        <w:br/>
        <w:t>and root them out. Take their mouths away from our livelihood and</w:t>
        <w:br/>
        <w:t>provision, for You are the One Who hears the prayers.” A man said:</w:t>
        <w:br/>
        <w:t>“O</w:t>
        <w:br/>
        <w:t>Messenger of Allah, are you praying against one of the troops of</w:t>
        <w:br/>
        <w:t>Allah, that they may be rooted out?” He said: “Locusts were</w:t>
        <w:br/>
        <w:t>sneezed</w:t>
        <w:br/>
        <w:t>out by the fish in the sea.”</w:t>
      </w:r>
    </w:p>
    <w:p>
      <w:pPr/>
      <w:r>
        <w:t>حَدَّثَنَا هَارُونُ بْنُ عَبْدِ اللَّهِ الْحَمَّالُ، حَدَّثَنَا هَاشِمُ بْنُ الْقَاسِمِ، حَدَّثَنَا زِيَادُ بْنُ عَبْدِ اللَّهِ بْنِ عُلاَثَةَ، عَنْ مُوسَى بْنِ مُحَمَّدِ بْنِ إِبْرَاهِيمَ، عَنْ أَبِيهِ، عَنْ جَابِرٍ، وَأَنَسِ بْنِ مَالِكٍ، أَنَّ النَّبِيَّ ـ صلى الله عليه وسلم ـ كَانَ إِذَا دَعَا عَلَى الْجَرَادِ قَالَ ‏"‏ اللَّهُمَّ أَهْلِكْ كِبَارَهُ وَاقْتُلْ صِغَارَهُ وَأَفْسِدْ بَيْضَهُ وَاقْطَعْ دَابِرَهُ وَخُذْ بِأَفْوَاهِهَا عَنْ مَعَايِشِنَا وَأَرْزَاقِنَا إِنَّكَ سَمِيعُ الدُّعَاءِ ‏"‏ ‏.‏ فَقَالَ رَجُلٌ يَا رَسُولَ اللَّهِ كَيْفَ تَدْعُو عَلَى جُنْدٍ مِنْ أَجْنَادِ اللَّهِ بِقَطْعِ دَابِرِهِ قَالَ ‏"‏ إِنَّ الْجَرَادَ نَثْرَةُ الْحُوتِ فِي الْبَحْرِ ‏"‏ ‏.‏ قَالَ هَاشِمٌ قَالَ زِيَادٌ فَحَدَّثَنِي مَنْ رَأَى الْحُوتَ يَنْثُرُهُ ‏.‏</w:t>
      </w:r>
    </w:p>
    <w:p>
      <w:pPr/>
      <w:r>
        <w:t>Grade: Da’if (Darussalam)Reference : Sunan Ibn Majah 3221In-book reference : Book 28, Hadith 22English translation : Vol. 4, Book 28, Hadith 3221Report Error | Share | Copy ▼</w:t>
      </w:r>
    </w:p>
    <w:p>
      <w:r>
        <w:t>----------------------------------------</w:t>
      </w:r>
    </w:p>
    <w:p>
      <w:pPr/>
      <w:r>
        <w:t>It was</w:t>
        <w:br/>
        <w:t>narrated that Abu Hurairah said:“We went out with the Prophet</w:t>
        <w:br/>
        <w:t>(ﷺ) for Hajj or ‘Umrah, and we encountered a swarm of locusts or</w:t>
        <w:br/>
        <w:t>a</w:t>
        <w:br/>
        <w:t>type of locust. We started hitting them with out whips and sandals.</w:t>
        <w:br/>
        <w:t>The Prophet (ﷺ) said: ‘Eat them for they are the game of the</w:t>
        <w:br/>
        <w:t>sea.’”</w:t>
      </w:r>
    </w:p>
    <w:p>
      <w:pPr/>
      <w:r>
        <w:t>حَدَّثَنَا عَلِيُّ بْنُ مُحَمَّدٍ، حَدَّثَنَا وَكِيعٌ، حَدَّثَنَا حَمَّادُ بْنُ سَلَمَةَ، عَنْ أَبِي الْمُهَزِّمِ، عَنْ أَبِي هُرَيْرَةَ، قَالَ خَرَجْنَا مَعَ النَّبِيِّ ـ صلى الله عليه وسلم ـ فِي حَجَّةٍ أَوْ عُمْرَةٍ فَاسْتَقْبَلَنَا رِجْلٌ مِنْ جَرَادٍ أَوْ ضَرْبٌ مِنْ جَرَادٍ فَجَعَلْنَا نَضْرِبُهُنَّ بِأَسْوَاطِنَا وَنِعَالِنَا فَقَالَ النَّبِيُّ ـ صلى الله عليه وسلم ـ ‏</w:t>
        <w:br/>
        <w:t>"‏ كُلُوهُ فَإِنَّهُ مِنْ صَيْدِ الْبَحْرِ ‏"‏ ‏.‏</w:t>
      </w:r>
    </w:p>
    <w:p>
      <w:pPr/>
      <w:r>
        <w:t>Grade: Da’if (Darussalam)Reference : Sunan Ibn Majah 3222In-book reference : Book 28, Hadith 23English translation : Vol. 4, Book 28, Hadith 3222Report Error | Share | Copy ▼</w:t>
      </w:r>
    </w:p>
    <w:p>
      <w:r>
        <w:t>----------------------------------------</w:t>
      </w:r>
    </w:p>
    <w:p>
      <w:pPr/>
      <w:r>
        <w:t>It was</w:t>
        <w:br/>
        <w:t>narrated that Abu Hurairah said:“The Messenger of Allah (ﷺ)</w:t>
        <w:br/>
        <w:t>forbade killing shrikes*, frogs, ants and hoopoes.”</w:t>
      </w:r>
    </w:p>
    <w:p>
      <w:pPr/>
      <w:r>
        <w:t>حَدَّثَنَا مُحَمَّدُ بْنُ بَشَّارٍ، وَعَبْدُ الرَّحْمَنِ بْنُ عَبْدِ الْوَهَّابِ، قَالاَ حَدَّثَنَا أَبُو عَامِرٍ الْعَقَدِيُّ، حَدَّثَنَا إِبْرَاهِيمُ بْنُ الْفَضْلِ، عَنْ سَعِيدٍ الْمَقْبُرِيِّ، عَنْ أَبِي هُرَيْرَةَ، قَالَ نَهَى رَسُولُ اللَّهِ ـ صلى الله عليه وسلم ـ عَنْ قَتْلِ الصُّرَدِ وَالضِّفْدَعِ وَالنَّمْلَةِ وَالْهُدْهُدِ ‏.‏</w:t>
      </w:r>
    </w:p>
    <w:p>
      <w:pPr/>
      <w:r>
        <w:t>Grade: Da’if (Darussalam)Reference : Sunan Ibn Majah 3223In-book reference : Book 28, Hadith 24English translation : Vol. 4, Book 28, Hadith 3223Report Error | Share | Copy ▼</w:t>
      </w:r>
    </w:p>
    <w:p>
      <w:r>
        <w:t>----------------------------------------</w:t>
      </w:r>
    </w:p>
    <w:p>
      <w:pPr/>
      <w:r>
        <w:t>It was</w:t>
        <w:br/>
        <w:t>narrated that Ibn ‘Abbas said:“The Messenger of Allah (ﷺ)</w:t>
        <w:br/>
        <w:t>forbade killing four kinds of animals: Ants, bees, hoopoes and</w:t>
        <w:br/>
        <w:t>shrikes.”</w:t>
      </w:r>
    </w:p>
    <w:p>
      <w:pPr/>
      <w:r>
        <w:t>حَدَّثَنَا مُحَمَّدُ بْنُ يَحْيَى، حَدَّثَنَا عَبْدُ الرَّزَّاقِ، أَنْبَأَنَا مَعْمَرٌ، عَنِ الزُّهْرِيِّ، عَنْ عُبَيْدِ اللَّهِ بْنِ عَبْدِ اللَّهِ بْنِ عُتْبَةَ، عَنِ ابْنِ عَبَّاسٍ، قَالَ نَهَى رَسُولُ اللَّهِ ـ صلى الله عليه وسلم ـ عَنْ قَتْلِ أَرْبَعٍ مِنَ الدَّوَابِّ النَّمْلَةِ وَالنَّحْلِ وَالْهُدْهُدِ وَالصُّرَدِ ‏.‏</w:t>
      </w:r>
    </w:p>
    <w:p>
      <w:pPr/>
      <w:r>
        <w:t>Grade: Da’if (Darussalam)Reference : Sunan Ibn Majah 3224In-book reference : Book 28, Hadith 25English translation : Vol. 4, Book 28, Hadith 3224Report Error | Share | Copy ▼</w:t>
      </w:r>
    </w:p>
    <w:p>
      <w:r>
        <w:t>----------------------------------------</w:t>
      </w:r>
    </w:p>
    <w:p>
      <w:pPr/>
      <w:r>
        <w:t>It was</w:t>
        <w:br/>
        <w:t>narrated from Abu Hurairah that the Prophet of Allah (ﷺ)</w:t>
        <w:br/>
        <w:t>said:“One</w:t>
        <w:br/>
        <w:t>of the Prophets was bitten by an ant, so he ordered that</w:t>
        <w:br/>
        <w:t>the ant</w:t>
        <w:br/>
        <w:t>colony be burned. Then Allah revealed to him: ‘Because one ant</w:t>
        <w:br/>
        <w:t>bit</w:t>
        <w:br/>
        <w:t>you, you destroy one of the nations that glorify Allah?’”</w:t>
        <w:br/>
        <w:br/>
        <w:t>Another chain reports a similar hadith.</w:t>
      </w:r>
    </w:p>
    <w:p>
      <w:pPr/>
      <w:r>
        <w:t>حَدَّثَنَا أَحْمَدُ بْنُ عَمْرِو بْنِ السَّرْحِ، وَأَحْمَدُ بْنُ عِيسَى الْمِصْرِيَّانِ، قَالاَ حَدَّثَنَا عَبْدُ اللَّهِ بْنُ وَهْبٍ، أَخْبَرَنِي يُونُسُ، عَنِ ابْنِ شِهَابٍ، عَنْ سَعِيدِ بْنِ الْمُسَيَّبِ، وَأَبِي، سَلَمَةَ بْنِ عَبْدِ الرَّحْمَنِ عَنْ أَبِي هُرَيْرَةَ، عَنْ نَبِيِّ اللَّهِ ـ صلى الله عليه وسلم ـ قَالَ ‏</w:t>
        <w:br/>
        <w:t xml:space="preserve">"‏ إِنَّ نَبِيًّا مِنَ الأَنْبِيَاءِ قَرَصَتْهُ نَمْلَةٌ فَأَمَرَ بِقَرْيَةِ النَّمْلِ فَأُحْرِقَتْ فَأَوْحَى اللَّهُ عَزَّ وَجَلَّ إِلَيْهِ فِي أَنْ قَرَصَتْكَ نَمْلَةٌ أَهْلَكْتَ أُمَّةً مِنَ الأُمَمِ تُسَبِّحُ ‏"‏ ‏.‏ </w:t>
        <w:br/>
        <w:t xml:space="preserve"> حَدَّثَنَا مُحَمَّدُ بْنُ يَحْيَى، حَدَّثَنَا أَبُو صَالِحٍ، حَدَّثَنِي اللَّيْثُ، عَنْ يُونُسَ، عَنِ ابْنِ شِهَابٍ، بِإِسْنَادِهِ نَحْوَهُ وَقَالَ قَرَصَتْ ‏.‏</w:t>
      </w:r>
    </w:p>
    <w:p>
      <w:pPr/>
      <w:r>
        <w:t>Grade: Sahih (Darussalam)Reference : Sunan Ibn Majah 3225In-book reference : Book 28, Hadith 26English translation : Vol. 4, Book 28, Hadith 3225Report Error | Share | Copy ▼</w:t>
      </w:r>
    </w:p>
    <w:p>
      <w:r>
        <w:t>----------------------------------------</w:t>
      </w:r>
    </w:p>
    <w:p>
      <w:pPr/>
      <w:r>
        <w:t>It was</w:t>
        <w:br/>
        <w:t>narrated from Sa’eed bin Jubair that a relative of ‘Abdullah</w:t>
        <w:br/>
        <w:t>bin</w:t>
        <w:br/>
        <w:t>Mughaffal threw some small pebbles. He told him not to do that and</w:t>
        <w:br/>
        <w:t>said:“The Prophet (ﷺ) forbade throwing small pebbles and said:</w:t>
        <w:br/>
        <w:t>‘They do not kill any game nor hurt the enemy, but they can break a</w:t>
        <w:br/>
        <w:t>tooth or put out an eye.’” He did it again, and he (‘Abdullah)</w:t>
        <w:br/>
        <w:t>said:</w:t>
        <w:br/>
        <w:t>“I tell you that the Prophet (ﷺ) forbade that and then you</w:t>
        <w:br/>
        <w:t>go and do</w:t>
        <w:br/>
        <w:t>it again? I will never speak to you again.”</w:t>
      </w:r>
    </w:p>
    <w:p>
      <w:pPr/>
      <w:r>
        <w:t>حَدَّثَنَا أَبُو بَكْرِ بْنُ أَبِي شَيْبَةَ، حَدَّثَنَا إِسْمَاعِيلُ ابْنُ عُلَيَّةَ، عَنْ أَيُّوبَ، عَنْ سَعِيدِ بْنِ جُبَيْرٍ، أَنَّ قَرِيبًا، لِعَبْدِ اللَّهِ بْنِ مُغَفَّلٍ خَذَفَ فَنَهَاهُ وَقَالَ إِنَّ النَّبِيَّ ـ صلى الله عليه وسلم ـ نَهَى عَنِ الْخَذْفِ وَقَالَ ‏</w:t>
        <w:br/>
        <w:t>"‏ إِنَّهَا لاَ تَصِيدُ صَيْدًا وَلاَ تَنْكَأُ عَدُوًّا وَلَكِنَّهَا تَكْسِرُ السِّنَّ وَتَفْقَأُ الْعَيْنَ ‏"‏ ‏.‏ قَالَ فَعَادَ ‏.‏ فَقَالَ أُحَدِّثُكَ أَنَّ النَّبِيَّ ـ صلى الله عليه وسلم ـ نَهَى عَنْهُ ثُمَّ عُدْتَ لاَ أُكَلِّمُكَ أَبَدًا ‏.‏</w:t>
      </w:r>
    </w:p>
    <w:p>
      <w:pPr/>
      <w:r>
        <w:t>Grade: Sahih (Darussalam)Reference : Sunan Ibn Majah 3226In-book reference : Book 28, Hadith 27English translation : Vol. 4, Book 28, Hadith 3226Report Error | Share | Copy ▼</w:t>
      </w:r>
    </w:p>
    <w:p>
      <w:r>
        <w:t>----------------------------------------</w:t>
      </w:r>
    </w:p>
    <w:p>
      <w:pPr/>
      <w:r>
        <w:t>It was</w:t>
        <w:br/>
        <w:t>narrated that ‘Abdullah bin Mughaffal said:“The Prophet (ﷺ)</w:t>
        <w:br/>
        <w:t>forbade throwing small pebbles and said: ‘They do not kill any game</w:t>
        <w:br/>
        <w:t>or</w:t>
        <w:br/>
        <w:t>hurt the enemy, but they can break a tooth or put out an eye.’”</w:t>
      </w:r>
    </w:p>
    <w:p>
      <w:pPr/>
      <w:r>
        <w:t>حَدَّثَنَا أَبُو بَكْرِ بْنُ أَبِي شَيْبَةَ، حَدَّثَنَا عُبَيْدُ بْنُ سَعِيدٍ، ح وَحَدَّثَنَا مُحَمَّدُ بْنُ بَشَّارٍ، حَدَّثَنَا مُحَمَّدُ بْنُ جَعْفَرٍ، قَالاَ حَدَّثَنَا شُعْبَةُ، عَنْ قَتَادَةَ، عَنْ عُقْبَةَ بْنِ صُهْبَانَ، عَنْ عَبْدِ اللَّهِ بْنِ مُغَفَّلٍ، قَالَ نَهَى النَّبِيُّ ـ صلى الله عليه وسلم ـ عَنِ الْخَذْفِ وَقَالَ ‏</w:t>
        <w:br/>
        <w:t>"‏ إِنَّهَا لاَ تَقْتُلُ الصَّيْدَ وَلاَ تَنْكِي الْعَدُوَّ وَلَكِنَّهَا تَفْقَأُ الْعَيْنَ وَتَكْسِرُ السِّنَّ ‏"‏ ‏.‏</w:t>
      </w:r>
    </w:p>
    <w:p>
      <w:pPr/>
      <w:r>
        <w:t>Grade: Sahih (Darussalam)Reference : Sunan Ibn Majah 3227In-book reference : Book 28, Hadith 28English translation : Vol. 4, Book 28, Hadith 3227Report Error | Share | Copy ▼</w:t>
      </w:r>
    </w:p>
    <w:p>
      <w:r>
        <w:t>----------------------------------------</w:t>
      </w:r>
    </w:p>
    <w:p>
      <w:pPr/>
      <w:r>
        <w:t>It was</w:t>
        <w:br/>
        <w:t>narrated from Umm Sharik that the Prophet (ﷺ) told her to</w:t>
        <w:br/>
        <w:t>kill</w:t>
        <w:br/>
        <w:t>house lizards.</w:t>
      </w:r>
    </w:p>
    <w:p>
      <w:pPr/>
      <w:r>
        <w:t>حَدَّثَنَا أَبُو بَكْرِ بْنُ أَبِي شَيْبَةَ، حَدَّثَنَا سُفْيَانُ بْنُ عُيَيْنَةَ، عَنْ عَبْدِ الْحَمِيدِ بْنِ جُبَيْرٍ، عَنْ سَعِيدِ بْنِ الْمُسَيَّبِ، عَنْ أُمِّ شَرِيكٍ، أَنَّ النَّبِيَّ ـ صلى الله عليه وسلم ـ أَمَرَهَا بِقَتْلِ الأَوْزَاغِ ‏.‏</w:t>
      </w:r>
    </w:p>
    <w:p>
      <w:pPr/>
      <w:r>
        <w:t>Grade: Sahih (Darussalam)Reference : Sunan Ibn Majah 3228In-book reference : Book 28, Hadith 29English translation : Vol. 4, Book 28, Hadith 3228Report Error | Share | Copy ▼</w:t>
      </w:r>
    </w:p>
    <w:p>
      <w:r>
        <w:t>----------------------------------------</w:t>
      </w:r>
    </w:p>
    <w:p>
      <w:pPr/>
      <w:r>
        <w:t>It was</w:t>
        <w:br/>
        <w:t>narrated from Abu Hurairah that the Messenger of Allah (ﷺ)</w:t>
        <w:br/>
        <w:t>said:“Whoever kills a house lizard with one blow will have such and</w:t>
        <w:br/>
        <w:t>such</w:t>
        <w:br/>
        <w:t>a reward. Whoever kills it with two blows will have such and such</w:t>
        <w:br/>
        <w:t>a</w:t>
        <w:br/>
        <w:t>reward,” less than the first. “And whoever kills it with three</w:t>
        <w:br/>
        <w:t>blows</w:t>
        <w:br/>
        <w:t>will have such and such reward,” less than that mentioned the</w:t>
        <w:br/>
        <w:t>second</w:t>
        <w:br/>
        <w:t>time.</w:t>
      </w:r>
    </w:p>
    <w:p>
      <w:pPr/>
      <w:r>
        <w:t>حَدَّثَنَا مُحَمَّدُ بْنُ عَبْدِ الْمَلِكِ بْنِ أَبِي الشَّوَارِبِ، حَدَّثَنَا عَبْدُ الْعَزِيزِ بْنُ الْمُخْتَارِ، حَدَّثَنَا سُهَيْلٌ، عَنْ أَبِيهِ، عَنْ أَبِي هُرَيْرَةَ، عَنْ رَسُولِ اللَّهِ ـ صلى الله عليه وسلم ـ قَالَ ‏</w:t>
        <w:br/>
        <w:t>"‏ مَنْ قَتَلَ وَزَغًا فِي أَوَّلِ ضَرْبَةٍ فَلَهُ كَذَا وَكَذَا حَسَنَةً وَمَنْ قَتَلَهَا فِي الثَّانِيَةِ فَلَهُ كَذَا وَكَذَا - أَدْنَى مِنَ الأُولَى - وَمَنْ قَتَلَهَا فِي الضَّرْبَةِ الثَّالِثَةِ فَلَهُ كَذَا وَكَذَا حَسَنَةً - أَدْنَى مِنَ الَّذِي ذَكَرَهُ فِي الْمَرَّةِ الثَّانِيَةِ ‏"‏ ‏.‏</w:t>
      </w:r>
    </w:p>
    <w:p>
      <w:pPr/>
      <w:r>
        <w:t>Grade: Sahih (Darussalam)Reference : Sunan Ibn Majah 3229In-book reference : Book 28, Hadith 30English translation : Vol. 4, Book 28, Hadith 3229Report Error | Share | Copy ▼</w:t>
      </w:r>
    </w:p>
    <w:p>
      <w:r>
        <w:t>----------------------------------------</w:t>
      </w:r>
    </w:p>
    <w:p>
      <w:pPr/>
      <w:r>
        <w:t>It was</w:t>
        <w:br/>
        <w:t>narrated from ‘Aishah that the Messenger of Allah (ﷺ) said</w:t>
        <w:br/>
        <w:t>concerning house lizards:“Vermin.”</w:t>
      </w:r>
    </w:p>
    <w:p>
      <w:pPr/>
      <w:r>
        <w:t>حَدَّثَنَا أَحْمَدُ بْنُ عَمْرِو بْنِ السَّرْحِ، حَدَّثَنَا عَبْدُ اللَّهِ بْنُ وَهْبٍ، أَخْبَرَنِي يُونُسُ، عَنِ ابْنِ شِهَابٍ، عَنْ عُرْوَةَ بْنِ الزُّبَيْرِ، عَنْ عَائِشَةَ، أَنَّ رَسُولَ اللَّهِ ـ صلى الله عليه وسلم ـ قَالَ لِلْوَزَغِ ‏</w:t>
        <w:br/>
        <w:t>"‏ الْفُوَيْسِقَةُ ‏"‏ ‏.‏</w:t>
      </w:r>
    </w:p>
    <w:p>
      <w:pPr/>
      <w:r>
        <w:t>Grade: Sahih (Darussalam)Reference : Sunan Ibn Majah 3230In-book reference : Book 28, Hadith 31English translation : Vol. 4, Book 28, Hadith 3230Report Error | Share | Copy ▼</w:t>
      </w:r>
    </w:p>
    <w:p>
      <w:r>
        <w:t>----------------------------------------</w:t>
      </w:r>
    </w:p>
    <w:p>
      <w:pPr/>
      <w:r>
        <w:t>It was</w:t>
        <w:br/>
        <w:t>narrated from Sa’ibah, the freed slave woman of Fakih bin</w:t>
        <w:br/>
        <w:t>Mughirah,</w:t>
        <w:br/>
        <w:t>that she entered upon ‘Aishah and saw a spear in her house.</w:t>
        <w:br/>
        <w:t>She</w:t>
        <w:br/>
        <w:t>said:“O Mother of the Believers, what do you do with this?” She</w:t>
        <w:br/>
        <w:t>said: “We kill these house lizards with it, for the Prophet of</w:t>
        <w:br/>
        <w:t>Allah</w:t>
        <w:br/>
        <w:t>(ﷺ) told us that when Ibrahim was thrown into the fire, there</w:t>
        <w:br/>
        <w:t>was no</w:t>
        <w:br/>
        <w:t>beast on earth that did not try to put it out, apart from the</w:t>
        <w:br/>
        <w:t>house</w:t>
        <w:br/>
        <w:t>lizard that blew on it. So the Messenger of Allah (ﷺ)</w:t>
        <w:br/>
        <w:t>commanded that</w:t>
        <w:br/>
        <w:t>they should be killed.”</w:t>
      </w:r>
    </w:p>
    <w:p>
      <w:pPr/>
      <w:r>
        <w:t>حَدَّثَنَا أَبُو بَكْرِ بْنُ أَبِي شَيْبَةَ، حَدَّثَنَا يُونُسُ بْنُ مُحَمَّدٍ، عَنْ جَرِيرِ بْنِ حَازِمٍ، عَنْ نَافِعٍ، عَنْ سَائِبَةَ، - مَوْلاَةِ الْفَاكِهِ بْنِ الْمُغِيرَةِ - أَنَّهَا دَخَلَتْ عَلَى عَائِشَةَ فَرَأَتْ فِي بَيْتِهَا رُمْحًا مَوْضُوعًا فَقَالَتْ يَا أُمَّ الْمُؤْمِنِينَ مَا تَصْنَعِينَ بِهَذَا قَالَتْ نَقْتُلُ بِهِ هَذِهِ الأَوْزَاغَ فَإِنَّ نَبِيَّ اللَّهِ ـ صلى الله عليه وسلم ـ أَخْبَرَنَا أَنَّ إِبْرَاهِيمَ لَمَّا أُلْقِيَ فِي النَّارِ لَمْ تَكُنْ فِي الأَرْضِ دَابَّةٌ إِلاَّ أَطْفَأَتِ النَّارَ غَيْرَ الْوَزَغِ فَإِنَّهَا كَانَتْ تَنْفُخُ عَلَيْهِ فَأَمَرَ رَسُولُ اللَّهِ ـ صلى الله عليه وسلم ـ بِقَتْلِهِ ‏.‏</w:t>
      </w:r>
    </w:p>
    <w:p>
      <w:pPr/>
      <w:r>
        <w:t>Grade: Hasan (Darussalam)Reference : Sunan Ibn Majah 3231In-book reference : Book 28, Hadith 32English translation : Vol. 4, Book 28, Hadith 3231Report Error | Share | Copy ▼</w:t>
      </w:r>
    </w:p>
    <w:p>
      <w:r>
        <w:t>----------------------------------------</w:t>
      </w:r>
    </w:p>
    <w:p>
      <w:pPr/>
      <w:r>
        <w:t>It was</w:t>
        <w:br/>
        <w:t>narrated from Abu Tha’labah Al-Khushani that the Prophet (ﷺ)</w:t>
        <w:br/>
        <w:t>forbade eating any predatory animal that has fangs.</w:t>
      </w:r>
    </w:p>
    <w:p>
      <w:pPr/>
      <w:r>
        <w:t>حَدَّثَنَا مُحَمَّدُ بْنُ الصَّبَّاحِ، أَنْبَأَنَا سُفْيَانُ بْنُ عُيَيْنَةَ، عَنِ الزُّهْرِيِّ، أَخْبَرَنِي أَبُو إِدْرِيسَ، عَنْ أَبِي ثَعْلَبَةَ الْخُشَنِيِّ، أَنَّ النَّبِيَّ ـ صلى الله عليه وسلم ـ نَهَى عَنْ أَكْلِ كُلِّ ذِي نَابٍ مِنَ السِّبَاعِ ‏.‏ قَالَ الزُّهْرِيُّ وَلَمْ أَسْمَعْ بِهَذَا حَتَّى دَخَلْتُ الشَّامَ ‏.‏</w:t>
      </w:r>
    </w:p>
    <w:p>
      <w:pPr/>
      <w:r>
        <w:t>Grade: Sahih (Darussalam)Reference : Sunan Ibn Majah 3232In-book reference : Book 28, Hadith 33English translation : Vol. 4, Book 28, Hadith 3232Report Error | Share | Copy ▼</w:t>
      </w:r>
    </w:p>
    <w:p>
      <w:r>
        <w:t>----------------------------------------</w:t>
      </w:r>
    </w:p>
    <w:p>
      <w:pPr/>
      <w:r>
        <w:t>It was</w:t>
        <w:br/>
        <w:t>narrated from Abu Hurairah that the Prophet (ﷺ) said:“Eating any</w:t>
        <w:br/>
        <w:t>predatory animal that has fangs is unlawful.”</w:t>
      </w:r>
    </w:p>
    <w:p>
      <w:pPr/>
      <w:r>
        <w:t>حَدَّثَنَا أَبُو بَكْرِ بْنُ أَبِي شَيْبَةَ، حَدَّثَنَا مُعَاوِيَةُ بْنُ هِشَامٍ، ح وَحَدَّثَنَا أَحْمَدُ بْنُ سِنَانٍ، وَإِسْحَاقُ بْنُ مَنْصُورٍ، قَالاَ حَدَّثَنَا عَبْدُ الرَّحْمَنِ بْنُ مَهْدِيٍّ، قَالاَ حَدَّثَنَا مَالِكُ بْنُ أَنَسٍ، عَنْ إِسْمَاعِيلَ بْنِ أَبِي حَكِيمٍ، عَنْ عَبِيدَةَ بْنِ سُفْيَانَ، عَنْ أَبِي هُرَيْرَةَ، عَنِ النَّبِيِّ ـ صلى الله عليه وسلم ـ قَالَ ‏</w:t>
        <w:br/>
        <w:t>"‏ أَكْلُ كُلِّ ذِي نَابٍ مِنَ السِّبَاعِ حَرَامٌ ‏"‏ ‏.‏</w:t>
      </w:r>
    </w:p>
    <w:p>
      <w:pPr/>
      <w:r>
        <w:t>Grade: Sahih (Darussalam)Reference : Sunan Ibn Majah 3233In-book reference : Book 28, Hadith 34English translation : Vol. 4, Book 28, Hadith 3233Report Error | Share | Copy ▼</w:t>
      </w:r>
    </w:p>
    <w:p>
      <w:r>
        <w:t>----------------------------------------</w:t>
      </w:r>
    </w:p>
    <w:p>
      <w:pPr/>
      <w:r>
        <w:t>It was</w:t>
        <w:br/>
        <w:t>narrated that Ibn ‘Abbas said:“On the Day of Khaibar, the</w:t>
        <w:br/>
        <w:t>Messenger of Allah (ﷺ) forbade eating any predatory animal that has</w:t>
        <w:br/>
        <w:t>fangs and any bird that has talons.”</w:t>
      </w:r>
    </w:p>
    <w:p>
      <w:pPr/>
      <w:r>
        <w:t>حَدَّثَنَا بَكْرُ بْنُ خَلَفٍ، حَدَّثَنَا ابْنُ أَبِي عَدِيٍّ، عَنْ سَعِيدٍ، عَنْ عَلِيِّ بْنِ الْحَكَمِ، عَنْ مَيْمُونِ بْنِ مِهْرَانَ، عَنْ سَعِيدِ بْنِ جُبَيْرٍ، عَنِ ابْنِ عَبَّاسٍ، قَالَ نَهَى رَسُولُ اللَّهِ ـ صلى الله عليه وسلم ـ يَوْمَ خَيْبَرَ عَنْ أَكْلِ كُلِّ ذِي نَابٍ مِنَ السِّبَاعِ وَعَنْ كُلِّ ذِي مِخْلَبٍ مِنَ الطَّيْرِ ‏.‏</w:t>
      </w:r>
    </w:p>
    <w:p>
      <w:pPr/>
      <w:r>
        <w:t>Grade: Da’if (Darussalam)Reference : Sunan Ibn Majah 3234In-book reference : Book 28, Hadith 35English translation : Vol. 4, Book 28, Hadith 3234Report Error | Share | Copy ▼</w:t>
      </w:r>
    </w:p>
    <w:p>
      <w:r>
        <w:t>----------------------------------------</w:t>
      </w:r>
    </w:p>
    <w:p>
      <w:pPr/>
      <w:r>
        <w:t>It was</w:t>
        <w:br/>
        <w:t>narrated that Khuzaimah bin Jaz’ said:“I said: ‘O Messenger</w:t>
        <w:br/>
        <w:t>of</w:t>
        <w:br/>
        <w:t>Allah, I have come to ask you about the vermin of the earth. What</w:t>
        <w:br/>
        <w:t>do</w:t>
        <w:br/>
        <w:t>you say about foxes?’ He said: ‘Who eats foxes?’ I said: ‘O</w:t>
        <w:br/>
        <w:t>Messenger of Allah, what do you say about wolves?’ He said: ‘Does</w:t>
        <w:br/>
        <w:t>anyone in whom there is anything good eat wolves?’”</w:t>
      </w:r>
    </w:p>
    <w:p>
      <w:pPr/>
      <w:r>
        <w:t>حَدَّثَنَا أَبُو بَكْرِ بْنُ أَبِي شَيْبَةَ، حَدَّثَنَا يَحْيَى بْنُ وَاضِحٍ، عَنْ مُحَمَّدِ بْنِ إِسْحَاقَ، عَنْ عَبْدِ الْكَرِيمِ بْنِ أَبِي الْمُخَارِقِ، عَنْ حِبَّانَ بْنِ جَزْءٍ، عَنْ أَخِيهِ، خُزَيْمَةَ بْنِ جَزْءٍ قَالَ قُلْتُ يَا رَسُولَ اللَّهِ جِئْتُكَ لأَسْأَلَكَ عَنْ أَحْنَاشِ الأَرْضِ مَا تَقُولُ فِي الثَّعْلَبِ قَالَ ‏"‏ وَمَنْ يَأْكُلُ الثَّعْلَبَ ‏"‏ ‏.‏ قُلْتُ يَا رَسُولَ اللَّهِ مَا تَقُولُ فِي الذِّئْبِ قَالَ ‏"‏ وَيَأْكُلُ الذِّئْبَ أَحَدٌ فِيهِ خَيْرٌ ‏"‏ ‏.‏</w:t>
      </w:r>
    </w:p>
    <w:p>
      <w:pPr/>
      <w:r>
        <w:t>Grade: Da’if (Darussalam)Reference : Sunan Ibn Majah 3235In-book reference : Book 28, Hadith 36English translation : Vol. 4, Book 28, Hadith 3235Report Error | Share | Copy ▼</w:t>
      </w:r>
    </w:p>
    <w:p>
      <w:r>
        <w:t>----------------------------------------</w:t>
      </w:r>
    </w:p>
    <w:p>
      <w:pPr/>
      <w:r>
        <w:t>It was</w:t>
        <w:br/>
        <w:t>narrated that Ibn Abu ‘Ammar, who is ‘Abdur-Rahman, said:“I</w:t>
        <w:br/>
        <w:t>asked Jabir bin ‘Abdullah about hyenas: ‘Are they game (that can</w:t>
        <w:br/>
        <w:t>be</w:t>
        <w:br/>
        <w:t>hunted)?’ He said: ‘Yes.’ I said: ‘Can I eat them?’ He</w:t>
        <w:br/>
        <w:t>said: ‘Yes.’ I</w:t>
        <w:br/>
        <w:t>said: ‘Is this something that you heard from the</w:t>
        <w:br/>
        <w:t>Messenger of Allah</w:t>
        <w:br/>
        <w:t>(ﷺ)?’ He said: ‘Yes.’”</w:t>
      </w:r>
    </w:p>
    <w:p>
      <w:pPr/>
      <w:r>
        <w:t>حَدَّثَنَا هِشَامُ بْنُ عَمَّارٍ، وَمُحَمَّدُ بْنُ الصَّبَّاحِ، قَالاَ حَدَّثَنَا عَبْدُ اللَّهِ بْنُ رَجَاءٍ الْمَكِّيُّ، عَنْ إِسْمَاعِيلَ بْنِ أُمَيَّةَ، عَنْ عَبْدِ اللَّهِ بْنِ عُبَيْدِ بْنِ عُمَيْرٍ، عَنِ ابْنِ أَبِي عَمَّارٍ، - وَهُوَ عَبْدُ الرَّحْمَنِ - قَالَ سَأَلْتُ جَابِرَ بْنَ عَبْدِ اللَّهِ عَنِ الضَّبُعِ أَصَيْدٌ هُوَ قَالَ نَعَمْ ‏.‏ قُلْتُ آكُلُهَا قَالَ نَعَمْ ‏.‏ قُلْتُ أَشَىْءٌ سَمِعْتَ مِنْ رَسُولِ اللَّهِ ـ صلى الله عليه وسلم ـ قَالَ نَعَمْ ‏.‏</w:t>
      </w:r>
    </w:p>
    <w:p>
      <w:pPr/>
      <w:r>
        <w:t>Grade: Sahih (Darussalam)Reference : Sunan Ibn Majah 3236In-book reference : Book 28, Hadith 37English translation : Vol. 4, Book 28, Hadith 3236Report Error | Share | Copy ▼</w:t>
      </w:r>
    </w:p>
    <w:p>
      <w:r>
        <w:t>----------------------------------------</w:t>
      </w:r>
    </w:p>
    <w:p>
      <w:pPr/>
      <w:r>
        <w:t>It was</w:t>
        <w:br/>
        <w:t>narrated that Khuzaimah bin Jaz’ said:“I said: ‘O Messenger</w:t>
        <w:br/>
        <w:t>of</w:t>
        <w:br/>
        <w:t>Allah (ﷺ), what do you say about hyenas?’ He said: ‘Who eats</w:t>
        <w:br/>
        <w:t>hyenas?’”</w:t>
      </w:r>
    </w:p>
    <w:p>
      <w:pPr/>
      <w:r>
        <w:t>حَدَّثَنَا أَبُو بَكْرِ بْنُ أَبِي شَيْبَةَ، حَدَّثَنَا يَحْيَى بْنُ وَاضِحٍ، عَنِ ابْنِ إِسْحَاقَ، عَنْ عَبْدِ الْكَرِيمِ بْنِ أَبِي الْمُخَارِقِ، عَنْ حِبَّانَ بْنِ جَزْءٍ، عَنْ خُزَيْمَةَ بْنِ جَزْءٍ، قَالَ قُلْتُ يَا رَسُولَ اللَّهِ مَا تَقُولُ فِي الضَّبُعِ قَالَ ‏</w:t>
        <w:br/>
        <w:t>"‏ وَمَنْ يَأْكُلُ الضَّبُعَ ‏"‏ ‏.‏</w:t>
      </w:r>
    </w:p>
    <w:p>
      <w:pPr/>
      <w:r>
        <w:t>Grade: Da’if (Darussalam)Reference : Sunan Ibn Majah 3237In-book reference : Book 28, Hadith 38English translation : Vol. 4, Book 28, Hadith 3237Report Error | Share | Copy ▼</w:t>
      </w:r>
    </w:p>
    <w:p>
      <w:r>
        <w:t>----------------------------------------</w:t>
      </w:r>
    </w:p>
    <w:p>
      <w:pPr/>
      <w:r>
        <w:t>It was</w:t>
        <w:br/>
        <w:t>narrated that Thabit bin Yazid Al-Ansari said:“We were with</w:t>
        <w:br/>
        <w:t>the</w:t>
        <w:br/>
        <w:t>Prophet (ﷺ) and the people caught a mastigure. They grilled it</w:t>
        <w:br/>
        <w:t>and</w:t>
        <w:br/>
        <w:t>ate from it. Then I caught a mastigure so I grilled it and brought</w:t>
        <w:br/>
        <w:t>it</w:t>
        <w:br/>
        <w:t>to the Prophet (ﷺ). He took a palm stalk and started counting his</w:t>
        <w:br/>
        <w:t>finger with it, and said: ‘A nation from among the Children of</w:t>
        <w:br/>
        <w:t>Israel</w:t>
        <w:br/>
        <w:t>was turned into beasts of the earth, and I do not know if this</w:t>
        <w:br/>
        <w:t>is</w:t>
        <w:br/>
        <w:t>they.’ I said: ‘The people have grilled them and eaten them.’</w:t>
        <w:br/>
        <w:t>He did</w:t>
        <w:br/>
        <w:t>not eat it and he did not forbid it.”</w:t>
      </w:r>
    </w:p>
    <w:p>
      <w:pPr/>
      <w:r>
        <w:t>حَدَّثَنَا أَبُو بَكْرِ بْنُ أَبِي شَيْبَةَ، حَدَّثَنَا مُحَمَّدُ بْنُ فُضَيْلٍ، عَنْ حُصَيْنٍ، عَنْ زَيْدِ بْنِ وَهْبٍ، عَنْ ثَابِتِ بْنِ يَزِيدَ الأَنْصَارِيِّ، قَالَ كُنَّا مَعَ النَّبِيِّ ـ صلى الله عليه وسلم ـ فَأَصَابَ النَّاسُ ضِبَابًا فَاشْتَوَوْهَا فَأَكَلُوا مِنْهَا فَأَصَبْتُ مِنْهَا ضَبًّا فَشَوَيْتُهُ ثُمَّ أَتَيْتُ بِهِ النَّبِيَّ ـ صلى الله عليه وسلم ـ فَأَخَذَ جَرِيدَةً فَجَعَلَ يَعُدُّ بِهَا أَصَابِعَهُ فَقَالَ ‏</w:t>
        <w:br/>
        <w:t>"‏ إِنَّ أُمَّةً فِي بَنِي إِسْرَائِيلَ مُسِخَتْ دَوَابَّ فِي الأَرْضِ وَإِنِّي لاَ أَدْرِي لَعَلَّهَا هِيَ ‏"‏ ‏.‏ فَقُلْتُ إِنَّ النَّاسَ قَدِ اشْتَوَوْهَا فَأَكَلُوهَا فَلَمْ يَأْكُلْ وَلَمْ يَنْهَ ‏.‏</w:t>
      </w:r>
    </w:p>
    <w:p>
      <w:pPr/>
      <w:r>
        <w:t>Grade: Sahih (Darussalam)Reference : Sunan Ibn Majah 3238In-book reference : Book 28, Hadith 39English translation : Vol. 4, Book 28, Hadith 3238Report Error | Share | Copy ▼</w:t>
      </w:r>
    </w:p>
    <w:p>
      <w:r>
        <w:t>----------------------------------------</w:t>
      </w:r>
    </w:p>
    <w:p>
      <w:pPr/>
      <w:r>
        <w:t>It was</w:t>
        <w:br/>
        <w:t>narrated from Jabir bin ‘Abdullah:“The Prophet (ﷺ) did not</w:t>
        <w:br/>
        <w:t>forbid (eating) mastigures, but he found that distasteful. It is the</w:t>
        <w:br/>
        <w:t>food of most shepherds, and Allah, the Mighty and Sublime, has</w:t>
        <w:br/>
        <w:t>benefited more than one person thereby. If I had some I would eat</w:t>
        <w:br/>
        <w:t>it.”</w:t>
        <w:br/>
        <w:br/>
        <w:t>Another chain reports a similar hadith.</w:t>
      </w:r>
    </w:p>
    <w:p>
      <w:pPr/>
      <w:r>
        <w:t xml:space="preserve">حَدَّثَنَا أَبُو إِسْحَاقَ الْهَرَوِيُّ، إِبْرَاهِيمُ بْنُ عَبْدِ اللَّهِ بْنِ حَاتِمٍ حَدَّثَنَا إِسْمَاعِيلُ ابْنُ عُلَيَّةَ، عَنْ سَعِيدِ بْنِ أَبِي عَرُوبَةَ، عَنْ قَتَادَةَ، عَنْ سُلَيْمَانَ الْيَشْكُرِيِّ، عَنْ جَابِرِ بْنِ عَبْدِ اللَّهِ، أَنَّ النَّبِيَّ ـ صلى الله عليه وسلم ـ لَمْ يُحَرِّمِ الضَّبَّ وَلَكِنْ قَذِرَهُ وَإِنَّهُ لَطَعَامُ عَامَّةِ الرِّعَاءِ وَإِنَّ اللَّهَ عَزَّ وَجَلَّ لَيَنْفَعُ بِهِ غَيْرَ وَاحِدٍ وَلَوْ كَانَ عِنْدِي لأَكَلْتُهُ ‏.‏ </w:t>
        <w:br/>
        <w:t xml:space="preserve"> حَدَّثَنَا أَبُو سَلَمَةَ، يَحْيَى بْنُ خَلَفٍ حَدَّثَنَا عَبْدُ الأَعْلَى، حَدَّثَنَا سَعِيدُ بْنُ أَبِي عَرُوبَةَ، عَنْ قَتَادَةَ، عَنْ سُلَيْمَانَ، عَنْ جَابِرٍ، عَنْ عُمَرَ بْنِ الْخَطَّابِ، عَنِ النَّبِيِّ ـ صلى الله عليه وسلم ـ نَحْوَهُ ‏.‏</w:t>
      </w:r>
    </w:p>
    <w:p>
      <w:pPr/>
      <w:r>
        <w:t>Grade: Sahih (Darussalam)Reference : Sunan Ibn Majah 3239In-book reference : Book 28, Hadith 40English translation : Vol. 4, Book 28, Hadith 3239Report Error | Share | Copy ▼</w:t>
      </w:r>
    </w:p>
    <w:p>
      <w:r>
        <w:t>----------------------------------------</w:t>
      </w:r>
    </w:p>
    <w:p>
      <w:pPr/>
      <w:r>
        <w:t>It was</w:t>
        <w:br/>
        <w:t>narrated that Abu Sa’eed Al-Khudri said:“A man from among</w:t>
        <w:br/>
        <w:t>Ahlus-Suffah called the Messenger of Allah (ﷺ) when he had finished</w:t>
        <w:br/>
        <w:t>the prayer, saying: ‘O Messenger of Allah! Our land is a land</w:t>
        <w:br/>
        <w:t>infested</w:t>
        <w:br/>
        <w:t>with mastigures. What do you think of (eating) mastigures?’</w:t>
        <w:br/>
        <w:t>He said:</w:t>
        <w:br/>
        <w:t>‘I have heard that a nation was transformed.’ He did not</w:t>
        <w:br/>
        <w:t>tell us to</w:t>
        <w:br/>
        <w:t>eat them, and he did not forbid that.”</w:t>
      </w:r>
    </w:p>
    <w:p>
      <w:pPr/>
      <w:r>
        <w:t>حَدَّثَنَا أَبُو كُرَيْبٍ، حَدَّثَنَا عَبْدُ الرَّحِيمِ بْنُ سُلَيْمَانَ، عَنْ دَاوُدَ بْنِ أَبِي هِنْدٍ، عَنْ أَبِي نَضْرَةَ، عَنْ أَبِي سَعِيدٍ الْخُدْرِيِّ، قَالَ نَادَى رَسُولَ اللَّهِ ـ صلى الله عليه وسلم ـ رَجُلٌ مِنْ أَهْلِ الصُّفَّةِ حِينَ انْصَرَفَ مِنَ الصَّلاَةِ فَقَالَ يَا رَسُولَ اللَّهِ إِنَّ أَرْضَنَا أَرْضٌ مَضَبَّةٌ فَمَا تَرَى فِي الضِّبَابِ قَالَ ‏</w:t>
        <w:br/>
        <w:t>"‏ بَلَغَنِي أَنَّهُ أُمَّةٌ مُسِخَتْ ‏"‏ ‏.‏ فَلَمْ يَأْمُرْ بِهِ وَلَمْ يَنْهَ عَنْهُ ‏.‏</w:t>
      </w:r>
    </w:p>
    <w:p>
      <w:pPr/>
      <w:r>
        <w:t>Grade: Sahih (Darussalam)Reference : Sunan Ibn Majah 3240In-book reference : Book 28, Hadith 41English translation : Vol. 4, Book 28, Hadith 3240Report Error | Share | Copy ▼</w:t>
      </w:r>
    </w:p>
    <w:p>
      <w:r>
        <w:t>----------------------------------------</w:t>
      </w:r>
    </w:p>
    <w:p>
      <w:pPr/>
      <w:r>
        <w:t>It was</w:t>
        <w:br/>
        <w:t>narrated from Khalid bin Walid that a grilled mastigure was</w:t>
        <w:br/>
        <w:t>brought</w:t>
        <w:br/>
        <w:t>to the Messenger of Allah (ﷺ) and placed near him. He</w:t>
        <w:br/>
        <w:t>stretched out</w:t>
        <w:br/>
        <w:t>his hand to eat (some of it), then those who were</w:t>
        <w:br/>
        <w:t>present said:“O</w:t>
        <w:br/>
        <w:t>Messenger of Allah, it is the flesh of a mastigure.”</w:t>
        <w:br/>
        <w:t>He took his</w:t>
        <w:br/>
        <w:t>hand away, and Khalid said to him: “O Messenger of Allah,</w:t>
        <w:br/>
        <w:t>is a</w:t>
        <w:br/>
        <w:t>mastigure unlawful?” He said: “No, but it is not found in my land</w:t>
        <w:br/>
        <w:t>and I find it distasteful.” He said: “Then Khalid bent over the</w:t>
        <w:br/>
        <w:t>mastigure and ate some of it, and the Messenger of Allah (ﷺ) was</w:t>
        <w:br/>
        <w:t>looking at him.”</w:t>
      </w:r>
    </w:p>
    <w:p>
      <w:pPr/>
      <w:r>
        <w:t>حَدَّثَنَا مُحَمَّدُ بْنُ الْمُصَفَّى الْحِمْصِيُّ، حَدَّثَنَا مُحَمَّدُ بْنُ حَرْبٍ، حَدَّثَنَا مُحَمَّدُ بْنُ الْوَلِيدِ الزُّبَيْدِيُّ، عَنِ الزُّهْرِيِّ، عَنْ أَبِي أُمَامَةَ بْنِ سَهْلِ بْنِ حُنَيْفٍ، عَنْ عَبْدِ اللَّهِ بْنِ عَبَّاسٍ، عَنْ خَالِدِ بْنِ الْوَلِيدِ، أَنَّ رَسُولَ اللَّهِ ـ صلى الله عليه وسلم ـ أُتِيَ بِضَبٍّ مَشْوِيٍّ فَقُرِّبَ إِلَيْهِ فَأَهْوَى بِيَدِهِ لِيَأْكُلَ مِنْهُ فَقَالَ لَهُ مَنْ حَضَرَهُ يَا رَسُولَ اللَّهِ إِنَّهُ لَحْمُ ضَبٍّ ‏.‏ فَرَفَعَ يَدَهُ عَنْهُ فَقَالَ لَهُ خَالِدٌ يَا رَسُولَ اللَّهِ أَحَرَامٌ الضَّبُّ قَالَ ‏</w:t>
        <w:br/>
        <w:t>"‏ لاَ وَلَكِنَّهُ لَمْ يَكُنْ بِأَرْضِي فَأَجِدُنِي أَعَافُهُ ‏"‏ ‏.‏ قَالَ فَأَهْوَى خَالِدٌ إِلَى الضَّبِّ فَأَكَلَ مِنْهُ وَرَسُولُ اللَّهِ ـ صلى الله عليه وسلم ـ يَنْظُرُ إِلَيْهِ ‏.‏</w:t>
      </w:r>
    </w:p>
    <w:p>
      <w:pPr/>
      <w:r>
        <w:t>Grade: Sahih (Darussalam)Reference : Sunan Ibn Majah 3241In-book reference : Book 28, Hadith 42English translation : Vol. 4, Book 28, Hadith 3241Report Error | Share | Copy ▼</w:t>
      </w:r>
    </w:p>
    <w:p>
      <w:r>
        <w:t>----------------------------------------</w:t>
      </w:r>
    </w:p>
    <w:p>
      <w:pPr/>
      <w:r>
        <w:t>It was</w:t>
        <w:br/>
        <w:t>narrated from Ibn ‘Umar that the Messenger of Allah (ﷺ)</w:t>
        <w:br/>
        <w:t>said:“I</w:t>
        <w:br/>
        <w:t>do not forbid it,” meaning mastigure.</w:t>
      </w:r>
    </w:p>
    <w:p>
      <w:pPr/>
      <w:r>
        <w:t>حَدَّثَنَا مُحَمَّدُ بْنُ الْمُصَفَّى، حَدَّثَنَا سُفْيَانُ بْنُ عُيَيْنَةَ، عَنْ عَبْدِ اللَّهِ بْنِ دِينَارٍ، عَنِ ابْنِ عُمَرَ، قَالَ قَالَ رَسُولُ اللَّهِ ـ صلى الله عليه وسلم ـ ‏</w:t>
        <w:br/>
        <w:t>"‏ لاَ أُحَرِّمُ ‏"‏ ‏.‏ يَعْنِي الضَّبَّ ‏.‏</w:t>
      </w:r>
    </w:p>
    <w:p>
      <w:pPr/>
      <w:r>
        <w:t>Grade: Sahih (Darussalam)Reference : Sunan Ibn Majah 3242In-book reference : Book 28, Hadith 43English translation : Vol. 4, Book 28, Hadith 3242Report Error | Share | Copy ▼</w:t>
      </w:r>
    </w:p>
    <w:p>
      <w:r>
        <w:t>----------------------------------------</w:t>
      </w:r>
    </w:p>
    <w:p>
      <w:pPr/>
      <w:r>
        <w:t>It was</w:t>
        <w:br/>
        <w:t>narrated that Anas bin Malik said:We passed by Marr Az-Zahran</w:t>
        <w:br/>
        <w:t>and</w:t>
        <w:br/>
        <w:t>startled a rabbit. They chased it but got tired, so I chased it</w:t>
        <w:br/>
        <w:t>and</w:t>
        <w:br/>
        <w:t>caught it. I brought it to Abu Talhah who slaughtered it and sent</w:t>
        <w:br/>
        <w:t>its</w:t>
        <w:br/>
        <w:t>rump and thigh to the Prophet (ﷺ), who accepted it.</w:t>
      </w:r>
    </w:p>
    <w:p>
      <w:pPr/>
      <w:r>
        <w:t>حَدَّثَنَا مُحَمَّدُ بْنُ بَشَّارٍ، حَدَّثَنَا مُحَمَّدُ بْنُ جَعْفَرٍ، وَعَبْدُ الرَّحْمَنِ بْنُ مَهْدِيٍّ، قَالاَ حَدَّثَنَا شُعْبَةُ، عَنْ هِشَامِ بْنِ زَيْدٍ، عَنْ أَنَسِ بْنِ مَالِكٍ، قَالَ مَرَرْنَا بِمَرِّ الظَّهْرَانِ فَأَنْفَجْنَا أَرْنَبًا فَسَعَوْا عَلَيْهَا فَلَغَبُوا فَسَعَيْتُ حَتَّى أَدْرَكْتُهَا فَأَتَيْتُ بِهَا أَبَا طَلْحَةَ فَذَبَحَهَا فَبَعَثَ بِعَجُزِهَا وَوَرِكِهَا إِلَى النَّبِيِّ ـ صلى الله عليه وسلم ـ فَقَبِلَهَا ‏.‏</w:t>
      </w:r>
    </w:p>
    <w:p>
      <w:pPr/>
      <w:r>
        <w:t>Grade: Sahih (Darussalam)Reference : Sunan Ibn Majah 3243In-book reference : Book 28, Hadith 44English translation : Vol. 4, Book 28, Hadith 3243Report Error | Share | Copy ▼</w:t>
      </w:r>
    </w:p>
    <w:p>
      <w:r>
        <w:t>----------------------------------------</w:t>
      </w:r>
    </w:p>
    <w:p>
      <w:pPr/>
      <w:r>
        <w:t>it was</w:t>
        <w:br/>
        <w:t>narrated from Muhammad bin Safwan that he passed by the</w:t>
        <w:br/>
        <w:t>Prophet (ﷺ)</w:t>
        <w:br/>
        <w:t>with two rabbits hanging down. He said:“O Messenger of</w:t>
        <w:br/>
        <w:t>Allah, I</w:t>
        <w:br/>
        <w:t>caught these two rabbits but I cannot find any iron* with</w:t>
        <w:br/>
        <w:t>which to</w:t>
        <w:br/>
        <w:t>slaughter them with Marwah** and eat them?” He said: “Eat.”</w:t>
      </w:r>
    </w:p>
    <w:p>
      <w:pPr/>
      <w:r>
        <w:t>حَدَّثَنَا أَبُو بَكْرِ بْنُ أَبِي شَيْبَةَ، حَدَّثَنَا يَزِيدُ بْنُ هَارُونَ، أَنْبَأَنَا دَاوُدُ بْنُ أَبِي هِنْدٍ، عَنِ الشَّعْبِيِّ، عَنْ مُحَمَّدِ بْنِ صَفْوَانَ، أَنَّهُ مَرَّ عَلَى النَّبِيِّ ـ صلى الله عليه وسلم ـ بِأَرْنَبَيْنِ مُعَلِّقَهُمَا فَقَالَ يَا رَسُولَ اللَّهِ إِنِّي أَصَبْتُ هَذَيْنِ الأَرْنَبَيْنِ فَلَمْ أَجِدْ حَدِيدَةً أُذَكِّيهِمَا بِهَا فَذَكَّيْتُهُمَا بِمَرْوَةٍ أَفَآكُلُ قَالَ ‏</w:t>
        <w:br/>
        <w:t>"‏ كُلْ ‏"‏ ‏.‏</w:t>
      </w:r>
    </w:p>
    <w:p>
      <w:pPr/>
      <w:r>
        <w:t>Grade: Sahih (Darussalam)Reference : Sunan Ibn Majah 3244In-book reference : Book 28, Hadith 45English translation : Vol. 4, Book 28, Hadith 3244Report Error | Share | Copy ▼</w:t>
      </w:r>
    </w:p>
    <w:p>
      <w:r>
        <w:t>----------------------------------------</w:t>
      </w:r>
    </w:p>
    <w:p>
      <w:pPr/>
      <w:r>
        <w:t>It was</w:t>
        <w:br/>
        <w:t>narrated that Khuzaimah bin Jaz’ said:“I said: ‘O Messenger</w:t>
        <w:br/>
        <w:t>of</w:t>
        <w:br/>
        <w:t>Allah, I have come to you to ask you about the vermin of the earth.</w:t>
        <w:br/>
        <w:t>What do you say about mastigures?’ He said: ‘I do not eat them</w:t>
        <w:br/>
        <w:t>and I</w:t>
        <w:br/>
        <w:t>do not forbid them.’ I said: ‘I will eat of that which you</w:t>
        <w:br/>
        <w:t>have not</w:t>
        <w:br/>
        <w:t>forbidden. But why (do you not eat them), O Messenger of</w:t>
        <w:br/>
        <w:t>Allah?’ He</w:t>
        <w:br/>
        <w:t>said: ‘One of the nations was turned into beasts and I</w:t>
        <w:br/>
        <w:t>looked at this</w:t>
        <w:br/>
        <w:t>creature and was uncertain.’ I said: ‘O Messenger</w:t>
        <w:br/>
        <w:t>of Allah, what do</w:t>
        <w:br/>
        <w:t>you say about rabbits?’ He said: ‘I do not eat</w:t>
        <w:br/>
        <w:t>them and I do not</w:t>
        <w:br/>
        <w:t>forbid them.’ I said: ‘I will eat of that which</w:t>
        <w:br/>
        <w:t>you have not</w:t>
        <w:br/>
        <w:t>forbidden. But why (do you not eat them), O Messenger of</w:t>
        <w:br/>
        <w:t>Allah?’ He</w:t>
        <w:br/>
        <w:t>said: ‘I have been told that it menstruates.’”</w:t>
      </w:r>
    </w:p>
    <w:p>
      <w:pPr/>
      <w:r>
        <w:t>حَدَّثَنَا أَبُو بَكْرِ بْنُ أَبِي شَيْبَةَ، حَدَّثَنَا يَحْيَى بْنُ وَاضِحٍ، عَنْ مُحَمَّدِ بْنِ إِسْحَاقَ، عَنْ عَبْدِ الْكَرِيمِ بْنِ أَبِي الْمُخَارِقِ، عَنْ حِبَّانَ بْنِ جَزْءٍ، عَنْ أَخِيهِ، خُزَيْمَةَ بْنِ جَزْءٍ قَالَ قُلْتُ يَا رَسُولَ اللَّهِ جِئْتُكَ لأَسْأَلَكَ عَنْ أَحْنَاشِ الأَرْضِ مَا تَقُولُ فِي الضَّبِّ قَالَ ‏"‏ لاَ آكُلُهُ وَلاَ أُحَرِّمُهُ ‏"‏ ‏.‏ قَالَ قُلْتُ فَإِنِّي آكُلُ مِمَّا لَمْ تُحَرِّمْ وَلِمَ يَا رَسُولَ اللَّهِ قَالَ ‏"‏ فُقِدَتْ أُمَّةٌ مِنَ الأُمَمِ وَرَأَيْتُ خَلْقًا رَابَنِي ‏"‏ ‏.‏ قُلْتُ يَا رَسُولَ اللَّهِ مَا تَقُولُ فِي الأَرْنَبِ قَالَ لاَ آكُلُهُ وَلاَ أُحَرِّمُهُ ‏"‏ ‏.‏ قُلْتُ فَإِنِّي آكُلُ مِمَّا لَمْ تُحَرِّمْ وَلِمَ يَا رَسُولَ اللَّهِ قَالَ ‏"‏ نُبِّئْتُ أَنَّهَا تَدْمَى ‏"‏ ‏.‏</w:t>
      </w:r>
    </w:p>
    <w:p>
      <w:pPr/>
      <w:r>
        <w:t>Grade: Da’if (Darussalam)Reference : Sunan Ibn Majah 3245In-book reference : Book 28, Hadith 46English translation : Vol. 4, Book 28, Hadith 3245Report Error | Share | Copy ▼</w:t>
      </w:r>
    </w:p>
    <w:p>
      <w:r>
        <w:t>----------------------------------------</w:t>
      </w:r>
    </w:p>
    <w:p>
      <w:pPr/>
      <w:r>
        <w:t>Mughirah</w:t>
        <w:br/>
        <w:t>bin Abu Burdah, who was of the tribe of Banu ‘Abd-Dar,</w:t>
        <w:br/>
        <w:t>narrated</w:t>
        <w:br/>
        <w:t>that he heard Abu Hurairah say:“The Messenger of Allah (ﷺ)</w:t>
        <w:br/>
        <w:t>said:</w:t>
        <w:br/>
        <w:t>‘The water of the sea is a means of purification and its dead</w:t>
        <w:br/>
        <w:t>meat</w:t>
        <w:br/>
        <w:t>is permissible.’”</w:t>
      </w:r>
    </w:p>
    <w:p>
      <w:pPr/>
      <w:r>
        <w:t>حَدَّثَنَا هِشَامُ بْنُ عَمَّارٍ، حَدَّثَنَا مَالِكُ بْنُ أَنَسٍ، حَدَّثَنِي صَفْوَانُ بْنُ سُلَيْمٍ، عَنْ سَعِيدِ بْنِ سَلَمَةَ، مِنْ آلِ ابْنِ الأَزْرَقِ أَنَّ الْمُغِيرَةَ بْنَ أَبِي بُرْدَةَ، - وَهُوَ مِنْ بَنِي عَبْدِ الدَّارِ - حَدَّثَهُ أَنَّهُ، سَمِعَ أَبَا هُرَيْرَةَ، يَقُولُ قَالَ رَسُولُ اللَّهِ ـ صلى الله عليه وسلم ـ ‏</w:t>
        <w:br/>
        <w:t>"‏ الْبَحْرُ الطَّهُورُ مَاؤُهُ الْحِلُّ مَيْتَتُهُ ‏"‏ ‏.‏ قَالَ أَبُو عَبْدِ اللَّهِ بَلَغَنِي عَنْ أَبِي عُبَيْدَةَ الْجَوَادِ أَنَّهُ قَالَ هَذَا نِصْفُ الْعِلْمِ لأَنَّ الدُّنْيَا بَرٌّ وَبَحْرٌ فَقَدْ أَفْتَاكَ فِي الْبَحْرِ وَبَقِيَ الْبَرُّ ‏.‏</w:t>
      </w:r>
    </w:p>
    <w:p>
      <w:pPr/>
      <w:r>
        <w:t>Grade: Sahih (Darussalam)Reference : Sunan Ibn Majah 3246In-book reference : Book 28, Hadith 47English translation : Vol. 4, Book 28, Hadith 3246Report Error | Share | Copy ▼</w:t>
      </w:r>
    </w:p>
    <w:p>
      <w:r>
        <w:t>----------------------------------------</w:t>
      </w:r>
    </w:p>
    <w:p>
      <w:pPr/>
      <w:r>
        <w:t>It was</w:t>
        <w:br/>
        <w:t>narrated from Jabir bin ‘Abdullah that the Messenger of Allah</w:t>
        <w:br/>
        <w:t>(ﷺ)</w:t>
        <w:br/>
        <w:t>said:“Whatever the sea throws out or is left behind when the</w:t>
        <w:br/>
        <w:t>tide</w:t>
        <w:br/>
        <w:t>ebbs, eat it, but whatever rises to its surface, do not eat it.’”</w:t>
      </w:r>
    </w:p>
    <w:p>
      <w:pPr/>
      <w:r>
        <w:t>حَدَّثَنَا أَحْمَدُ بْنُ عَبْدَةَ، حَدَّثَنَا يَحْيَى بْنُ سُلَيْمٍ الطَّائِفِيُّ، حَدَّثَنَا إِسْمَاعِيلُ بْنُ أُمَيَّةَ، عَنْ أَبِي الزُّبَيْرِ، عَنْ جَابِرِ بْنِ عَبْدِ اللَّهِ، قَالَ قَالَ رَسُولُ اللَّهِ ـ صلى الله عليه وسلم ـ ‏</w:t>
        <w:br/>
        <w:t>"‏ مَا أَلْقَى الْبَحْرُ أَوْ جَزَرَ عَنْهُ فَكُلُوهُ وَمَا مَاتَ فِيهِ فَطَفَا فَلاَ تَأْكُلُوهُ ‏"‏ ‏.‏</w:t>
      </w:r>
    </w:p>
    <w:p>
      <w:pPr/>
      <w:r>
        <w:t>Grade: Da’if (Darussalam)Reference : Sunan Ibn Majah 3247In-book reference : Book 28, Hadith 48English translation : Vol. 4, Book 28, Hadith 3247Report Error | Share | Copy ▼</w:t>
      </w:r>
    </w:p>
    <w:p>
      <w:r>
        <w:t>----------------------------------------</w:t>
      </w:r>
    </w:p>
    <w:p>
      <w:pPr/>
      <w:r>
        <w:t>It was</w:t>
        <w:br/>
        <w:t>narrated that Ibn ‘Umar said:“Who eats crows? The Messenger</w:t>
        <w:br/>
        <w:t>of</w:t>
        <w:br/>
        <w:t>Allah (ﷺ) called them vermin, By Allah, they are not from among</w:t>
        <w:br/>
        <w:t>the</w:t>
        <w:br/>
        <w:t>good and permissible things.”</w:t>
      </w:r>
    </w:p>
    <w:p>
      <w:pPr/>
      <w:r>
        <w:t>حَدَّثَنَا أَحْمَدُ بْنُ الأَزْهَرِ النَّيْسَابُورِيُّ، حَدَّثَنَا الْهَيْثَمُ بْنُ جَمِيلٍ، حَدَّثَنَا شَرِيكٌ، عَنْ هِشَامِ بْنِ عُرْوَةَ، عَنْ أَبِيهِ، عَنِ ابْنِ عُمَرَ، قَالَ مَنْ يَأْكُلُ الْغُرَابَ وَقَدْ سَمَّاهُ رَسُولُ اللَّهِ ـ صلى الله عليه وسلم ـ ‏</w:t>
        <w:br/>
        <w:t>"‏ فَاسِقًا ‏"‏ ‏.‏ وَاللَّهِ مَا هُوَ مِنَ الطَّيِّبَاتِ ‏.‏</w:t>
      </w:r>
    </w:p>
    <w:p>
      <w:pPr/>
      <w:r>
        <w:t>Grade: Hasan (Darussalam)Reference : Sunan Ibn Majah 3248In-book reference : Book 28, Hadith 49English translation : Vol. 4, Book 28, Hadith 3248Report Error | Share | Copy ▼</w:t>
      </w:r>
    </w:p>
    <w:p>
      <w:r>
        <w:t>----------------------------------------</w:t>
      </w:r>
    </w:p>
    <w:p>
      <w:pPr/>
      <w:r>
        <w:t>It was</w:t>
        <w:br/>
        <w:t>narrated from ‘Aishah that the Messenger of Allah (ﷺ) said:“Snakes are vermin, scorpions are vermin, mice are vermin and crows</w:t>
        <w:br/>
        <w:t>are vermin.”</w:t>
      </w:r>
    </w:p>
    <w:p>
      <w:pPr/>
      <w:r>
        <w:t>حَدَّثَنَا مُحَمَّدُ بْنُ بَشَّارٍ، حَدَّثَنَا الأَنْصَارِيُّ، حَدَّثَنَا الْمَسْعُودِيُّ، حَدَّثَنَا عَبْدُ الرَّحْمَنِ بْنُ الْقَاسِمِ بْنِ مُحَمَّدِ بْنِ أَبِي بَكْرٍ الصِّدِّيقِ، عَنْ أَبِيهِ، عَنْ عَائِشَةَ، أَنَّ رَسُولَ اللَّهِ ـ صلى الله عليه وسلم ـ قَالَ ‏"‏ الْحَيَّةُ فَاسِقَةٌ وَالْعَقْرَبُ فَاسِقَةٌ وَالْفَأْرَةُ فَاسِقَةٌ وَالْغُرَابُ فَاسِقٌ ‏"‏ ‏.‏ فَقِيلَ لِلْقَاسِمِ أَيُؤْكَلُ الْغُرَابُ قَالَ مَنْ يَأْكُلُهُ بَعْدَ قَوْلِ رَسُولِ اللَّهِ ـ صلى الله عليه وسلم ـ ‏"‏ فَاسِقٌ ‏"‏ ‏.‏</w:t>
      </w:r>
    </w:p>
    <w:p>
      <w:pPr/>
      <w:r>
        <w:t>Grade: Sahih (Darussalam)Reference : Sunan Ibn Majah 3249In-book reference : Book 28, Hadith 50English translation : Vol. 4, Book 28, Hadith 3249Report Error | Share | Copy ▼</w:t>
      </w:r>
    </w:p>
    <w:p>
      <w:r>
        <w:t>----------------------------------------</w:t>
      </w:r>
    </w:p>
    <w:p>
      <w:pPr/>
      <w:r>
        <w:t>It was</w:t>
        <w:br/>
        <w:t>narrated that Jabir said:“The Messenger of Allah (ﷺ)</w:t>
        <w:br/>
        <w:t>forbade</w:t>
        <w:br/>
        <w:t>eating cats and he forbade their price.”</w:t>
      </w:r>
    </w:p>
    <w:p>
      <w:pPr/>
      <w:r>
        <w:t>حَدَّثَنَا الْحُسَيْنُ بْنُ مَهْدِيٍّ، أَنْبَأَنَا عَبْدُ الرَّزَّاقِ، أَنْبَأَنَا عُمَرُ بْنُ زَيْدٍ، عَنْ أَبِي الزُّبَيْرِ، عَنْ جَابِرٍ، قَالَ نَهَى رَسُولُ اللَّهِ ـ صلى الله عليه وسلم ـ عَنْ أَكْلِ الْهِرَّةِ وَثَمَنِهَا‏.‏</w:t>
      </w:r>
    </w:p>
    <w:p>
      <w:pPr/>
      <w:r>
        <w:t>Grade: Sahih (Darussalam)Reference : Sunan Ibn Majah 3250In-book reference : Book 28, Hadith 51English translation : Vol. 4, Book 28, Hadith 3250Report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