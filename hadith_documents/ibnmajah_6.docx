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Regarding Funerals - Sunnah.com - Sayings and Teachings of Prophet Muhammad (صلى الله عليه و سلم)</w:t>
      </w:r>
    </w:p>
    <w:p>
      <w:pPr/>
      <w:r>
        <w:t>It was</w:t>
        <w:br/>
        <w:t>narrated that ‘Ali said that the Messenger of Allah (ﷺ)</w:t>
        <w:br/>
        <w:t>said:“The Muslim has six courtesies due from the Muslim: He should</w:t>
        <w:br/>
        <w:t>greet</w:t>
        <w:br/>
        <w:t>him with Salam when he meets him; he should accept his</w:t>
        <w:br/>
        <w:t>invitation if</w:t>
        <w:br/>
        <w:t>he invites him; he should answer [by Yarhamuk-Allah (may</w:t>
        <w:br/>
        <w:t>Allah have</w:t>
        <w:br/>
        <w:t>mercy on you)] to him if he sneezes (and says Al-</w:t>
        <w:br/>
        <w:t>Hamdulillah); he</w:t>
        <w:br/>
        <w:t>should visit him if he falls sick; he should follow</w:t>
        <w:br/>
        <w:t>his funeral if he</w:t>
        <w:br/>
        <w:t>dies; and he should love for him what he loves for</w:t>
        <w:br/>
        <w:t>himself.”</w:t>
      </w:r>
    </w:p>
    <w:p>
      <w:pPr/>
      <w:r>
        <w:t>حَدَّثَنَا هَنَّادُ بْنُ السَّرِيِّ، حَدَّثَنَا أَبُو الأَحْوَصِ، عَنْ أَبِي إِسْحَاقَ، عَنِ الْحَارِثِ، عَنْ عَلِيٍّ، قَالَ قَالَ رَسُولُ اللَّهِ ـ صلى الله عليه وسلم ـ ‏</w:t>
        <w:br/>
        <w:t>"‏ لِلْمُسْلِمِ عَلَى الْمُسْلِمِ سِتَّةٌ بِالْمَعْرُوفِ يُسَلِّمُ عَلَيْهِ إِذَا لَقِيَهُ وَيُجِيبُهُ إِذَا دَعَاهُ وَيُشَمِّتُهُ إِذَا عَطَسَ وَيَعُودُهُ إِذَا مَرِضَ وَيَتْبَعُ جِنَازَتَهُ إِذَا مَاتَ وَيُحِبُّ لَهُ مَا يُحِبُّ لِنَفْسِهِ ‏"‏ ‏.‏</w:t>
      </w:r>
    </w:p>
    <w:p>
      <w:pPr/>
      <w:r>
        <w:t>Grade: Sahih (Darussalam)Reference : Sunan Ibn Majah 1433In-book reference : Book 6, Hadith 1English translation : Vol. 1, Book 6, Hadith 1433Report Error | Share | Copy ▼</w:t>
      </w:r>
    </w:p>
    <w:p>
      <w:r>
        <w:t>----------------------------------------</w:t>
      </w:r>
    </w:p>
    <w:p>
      <w:pPr/>
      <w:r>
        <w:t>It was</w:t>
        <w:br/>
        <w:t>narrated from Abu Mas’ud that the Prophet (ﷺ) said:“The</w:t>
        <w:br/>
        <w:t>Muslim</w:t>
        <w:br/>
        <w:t>has four things due from the Muslim: He should answer [by</w:t>
        <w:br/>
        <w:t>saying</w:t>
        <w:br/>
        <w:t>Yarhamuk-Allah (may Allah have mercy on you)] to him if he</w:t>
        <w:br/>
        <w:t>sneezes</w:t>
        <w:br/>
        <w:t>(and says Al-Hamdulillah); he should accept his invitation if</w:t>
        <w:br/>
        <w:t>he</w:t>
        <w:br/>
        <w:t>invites him; he should attend his funeral if he dies; and he should</w:t>
        <w:br/>
        <w:t>visit him if he falls sick.”</w:t>
      </w:r>
    </w:p>
    <w:p>
      <w:pPr/>
      <w:r>
        <w:t>حَدَّثَنَا أَبُو بِشْرٍ، بَكْرُ بْنُ خَلَفٍ وَمُحَمَّدُ بْنُ بَشَّارٍ قَالاَ حَدَّثَنَا يَحْيَى بْنُ سَعِيدٍ، حَدَّثَنَا عَبْدُ الْحَمِيدِ بْنُ جَعْفَرٍ، عَنْ أَبِيهِ، عَنْ حَكِيمِ بْنِ أَفْلَحَ، عَنْ أَبِي مَسْعُودٍ، عَنِ النَّبِيِّ ـ صلى الله عليه وسلم ـ قَالَ ‏</w:t>
        <w:br/>
        <w:t>"‏ لِلْمُسْلِمِ عَلَى الْمُسْلِمِ أَرْبَعُ خِلاَلٍ يُشَمِّتُهُ إِذَا عَطَسَ وَيُجِيبُهُ إِذَا دَعَاهُ وَيَشْهَدُهُ إِذَا مَاتَ وَيَعُودُهُ إِذَا مَرِضَ ‏"‏ ‏.‏</w:t>
      </w:r>
    </w:p>
    <w:p>
      <w:pPr/>
      <w:r>
        <w:t>Grade: Hasan (Darussalam)Reference : Sunan Ibn Majah 1434In-book reference : Book 6, Hadith 2English translation : Vol. 1, Book 6, Hadith 1434Report Error | Share | Copy ▼</w:t>
      </w:r>
    </w:p>
    <w:p>
      <w:r>
        <w:t>----------------------------------------</w:t>
      </w:r>
    </w:p>
    <w:p>
      <w:pPr/>
      <w:r>
        <w:t>It was</w:t>
        <w:br/>
        <w:t>narrated from Abu Hurairah that the Messenger of Allah (ﷺ)</w:t>
        <w:br/>
        <w:t>said:“Five are the rights of the Muslim: Returning his greeting,</w:t>
        <w:br/>
        <w:t>accepting his invitation; attending his funeral; visiting the sick;</w:t>
        <w:br/>
        <w:t>and answering (saying Yarhamuk-Allah) to the one who sneezes, if he</w:t>
        <w:br/>
        <w:t>praises Allah (says Al-Hamdu Lillah).”</w:t>
      </w:r>
    </w:p>
    <w:p>
      <w:pPr/>
      <w:r>
        <w:t>حَدَّثَنَا أَبُو بَكْرِ بْنُ أَبِي شَيْبَةَ، حَدَّثَنَا مُحَمَّدُ بْنُ بِشْرٍ، عَنْ مُحَمَّدِ بْنِ عَمْرٍو، عَنْ أَبِي سَلَمَةَ، عَنْ أَبِي هُرَيْرَةَ، قَالَ قَالَ رَسُولُ اللَّهِ ـ صلى الله عليه وسلم ـ ‏</w:t>
        <w:br/>
        <w:t>"‏ خَمْسٌ مِنْ حَقِّ الْمُسْلِمِ عَلَى الْمُسْلِمِ رَدُّ التَّحِيَّةِ وَإِجَابَةُ الدَّعْوَةِ وَشُهُودُ الْجِنَازَةِ وَعِيَادَةُ الْمَرِيضِ وَتَشْمِيتُ الْعَاطِسِ إِذَا حَمِدَ اللَّهَ ‏"‏ ‏.‏</w:t>
      </w:r>
    </w:p>
    <w:p>
      <w:pPr/>
      <w:r>
        <w:t>Grade: Hasan (Darussalam)Reference : Sunan Ibn Majah 1435In-book reference : Book 6, Hadith 3English translation : Vol. 1, Book 6, Hadith 1435Report Error | Share | Copy ▼</w:t>
      </w:r>
    </w:p>
    <w:p>
      <w:r>
        <w:t>----------------------------------------</w:t>
      </w:r>
    </w:p>
    <w:p>
      <w:pPr/>
      <w:r>
        <w:t>Jabir</w:t>
        <w:br/>
        <w:t>bin ‘Abdullah said:“The Messenger of Allah (ﷺ) came walking</w:t>
        <w:br/>
        <w:t>to</w:t>
        <w:br/>
        <w:t>visit me (when I was sick), as did Abu Bakr, when I was with Banu</w:t>
        <w:br/>
        <w:t>Salimah.</w:t>
      </w:r>
    </w:p>
    <w:p>
      <w:pPr/>
      <w:r>
        <w:t>حَدَّثَنَا مُحَمَّدُ بْنُ عَبْدِ الأَعْلَى الصَّنْعَانِيُّ، حَدَّثَنَا سُفْيَانُ، قَالَ سَمِعْتُ مُحَمَّدَ بْنَ الْمُنْكَدِرِ، يَقُولُ سَمِعْتُ جَابِرَ بْنَ عَبْدِ اللَّهِ، يَقُولُ عَادَنِي رَسُولُ اللَّهِ ـ صلى الله عليه وسلم ـ مَاشِيًا وَأَبُو بَكْرٍ وَأَنَا فِي بَنِي سَلِمَةَ ‏.‏</w:t>
      </w:r>
    </w:p>
    <w:p>
      <w:pPr/>
      <w:r>
        <w:t>Grade: Sahih (Darussalam)Reference : Sunan Ibn Majah 1436In-book reference : Book 6, Hadith 4English translation : Vol. 1, Book 6, Hadith 1436Report Error | Share | Copy ▼</w:t>
      </w:r>
    </w:p>
    <w:p>
      <w:r>
        <w:t>----------------------------------------</w:t>
      </w:r>
    </w:p>
    <w:p>
      <w:pPr/>
      <w:r>
        <w:t>It was</w:t>
        <w:br/>
        <w:t>narrated that Anas bin Malik said:“The Prophet (ﷺ) did not</w:t>
        <w:br/>
        <w:t>visit</w:t>
        <w:br/>
        <w:t>any sick person until after three days.”</w:t>
      </w:r>
    </w:p>
    <w:p>
      <w:pPr/>
      <w:r>
        <w:t>حَدَّثَنَا هِشَامُ بْنُ عَمَّارٍ، حَدَّثَنَا مَسْلَمَةُ بْنُ عُلَىٍّ، حَدَّثَنَا ابْنُ جُرَيْجٍ، عَنْ حُمَيْدٍ الطَّوِيلِ، عَنْ أَنَسِ بْنِ مَالِكٍ، قَالَ كَانَ النَّبِيُّ ـ صلى الله عليه وسلم ـ لاَ يَعُودُ مَرِيضًا إِلاَّ بَعْدَ ثَلاَثٍ ‏.‏</w:t>
      </w:r>
    </w:p>
    <w:p>
      <w:pPr/>
      <w:r>
        <w:t>Grade: Da’if (Darussalam)Reference : Sunan Ibn Majah 1437In-book reference : Book 6, Hadith 5English translation : Vol. 1, Book 6, Hadith 1437Report Error | Share | Copy ▼</w:t>
      </w:r>
    </w:p>
    <w:p>
      <w:r>
        <w:t>----------------------------------------</w:t>
      </w:r>
    </w:p>
    <w:p>
      <w:pPr/>
      <w:r>
        <w:t>It was</w:t>
        <w:br/>
        <w:t>narrated from Abu Sa’eed Al-Khudri that the Messenger of Allah</w:t>
        <w:br/>
        <w:t>(ﷺ) said:“When you enter upon one who is sick, cheer him up and</w:t>
        <w:br/>
        <w:t>give him hope of a long life, for that does not change anything (of</w:t>
        <w:br/>
        <w:t>the Divine Decree), but it will cheer the heart of the one who is</w:t>
        <w:br/>
        <w:t>sick.”</w:t>
      </w:r>
    </w:p>
    <w:p>
      <w:pPr/>
      <w:r>
        <w:t>حَدَّثَنَا أَبُو بَكْرِ بْنُ أَبِي شَيْبَةَ، حَدَّثَنَا عُقْبَةُ بْنُ خَالِدٍ السَّكُونِيُّ، عَنْ مُوسَى بْنِ مُحَمَّدِ بْنِ إِبْرَاهِيمَ التَّيْمِيِّ، عَنْ أَبِيهِ، عَنْ أَبِي سَعِيدٍ الْخُدْرِيِّ، قَالَ قَالَ رَسُولُ اللَّهِ ـ صلى الله عليه وسلم ـ ‏</w:t>
        <w:br/>
        <w:t>"‏ إِذَا دَخَلْتُمْ عَلَى الْمَرِيضِ فَنَفِّسُوا لَهُ فِي الأَجَلِ فَإِنَّ ذَلِكَ لاَ يَرُدُّ شَيْئًا وَهُوَ يَطِيبُ بِنَفْسِ الْمَرِيضِ ‏"‏ ‏.‏</w:t>
      </w:r>
    </w:p>
    <w:p>
      <w:pPr/>
      <w:r>
        <w:t>Grade: Da’if (Darussalam)Reference : Sunan Ibn Majah 1438In-book reference : Book 6, Hadith 6English translation : Vol. 1, Book 6, Hadith 1438Report Error | Share | Copy ▼</w:t>
      </w:r>
    </w:p>
    <w:p>
      <w:r>
        <w:t>----------------------------------------</w:t>
      </w:r>
    </w:p>
    <w:p>
      <w:pPr/>
      <w:r>
        <w:t>It was</w:t>
        <w:br/>
        <w:t>narrated from Ibn ‘Abbas that the Prophet (ﷺ) visited a man</w:t>
        <w:br/>
        <w:t>and</w:t>
        <w:br/>
        <w:t>said:“What do you long for?” He said: “I long for wheat</w:t>
        <w:br/>
        <w:t>bread.”</w:t>
        <w:br/>
        <w:t>The Prophet (ﷺ) said: “Whoever has any wheat bread, let</w:t>
        <w:br/>
        <w:t>him send it</w:t>
        <w:br/>
        <w:t>to his brother.” Then the Prophet (ﷺ) said: “If any</w:t>
        <w:br/>
        <w:t>sick person</w:t>
        <w:br/>
        <w:t>among you longs for something, then feed him.”</w:t>
      </w:r>
    </w:p>
    <w:p>
      <w:pPr/>
      <w:r>
        <w:t>حَدَّثَنَا الْحَسَنُ بْنُ عَلِيٍّ الْخَلاَّلُ، حَدَّثَنَا صَفْوَانُ بْنُ هُبَيْرَةَ، حَدَّثَنَا أَبُو مَكِينٍ، عَنْ عِكْرِمَةَ، عَنِ ابْنِ عَبَّاسٍ، أَنَّ النَّبِيَّ ـ صلى الله عليه وسلم ـ عَادَ رَجُلاً فَقَالَ ‏"‏ مَا تَشْتَهِي ‏"‏ ‏.‏ قَالَ أَشْتَهِي خُبْزَ بُرٍّ ‏.‏ قَالَ النَّبِيُّ ـ صلى الله عليه وسلم ـ ‏"‏ مَنْ كَانَ عِنْدَهُ خُبْزُ بُرٍّ فَلْيَبْعَثْ إِلَى أَخِيهِ ‏"‏ ثُمَّ قَالَ النَّبِيُّ ـ صلى الله عليه وسلم ـ ‏"‏ إِذَا اشْتَهَى مَرِيضُ أَحَدِكُمْ شَيْئًا فَلْيُطْعِمْهُ ‏"‏ ‏.‏</w:t>
      </w:r>
    </w:p>
    <w:p>
      <w:pPr/>
      <w:r>
        <w:t>Grade: Da’if (Darussalam)Reference : Sunan Ibn Majah 1439In-book reference : Book 6, Hadith 7English translation : Vol. 1, Book 6, Hadith 1439Report Error | Share | Copy ▼</w:t>
      </w:r>
    </w:p>
    <w:p>
      <w:r>
        <w:t>----------------------------------------</w:t>
      </w:r>
    </w:p>
    <w:p>
      <w:pPr/>
      <w:r>
        <w:t>It was</w:t>
        <w:br/>
        <w:t>narrated that Anas bin Malik said:“The Prophet (ﷺ) entered</w:t>
        <w:br/>
        <w:t>upon</w:t>
        <w:br/>
        <w:t>a sick person to visit him. He said: ‘Do you long for anything?</w:t>
        <w:br/>
        <w:t>Do</w:t>
        <w:br/>
        <w:t>you long for Ka’k (a type of bread)?’ He said: ‘Yes.’ So they</w:t>
        <w:br/>
        <w:t>sent</w:t>
        <w:br/>
        <w:t>someone to bring some Ka’k for him.”</w:t>
      </w:r>
    </w:p>
    <w:p>
      <w:pPr/>
      <w:r>
        <w:t>حَدَّثَنَا سُفْيَانُ بْنُ وَكِيعٍ، حَدَّثَنَا أَبُو يَحْيَى الْحِمَّانِيُّ، عَنِ الأَعْمَشِ، عَنْ يَزِيدَ الرَّقَاشِيِّ، عَنْ أَنَسِ بْنِ مَالِكٍ، قَالَ دَخَلَ النَّبِيُّ ـ صلى الله عليه وسلم ـ عَلَى مَرِيضٍ يَعُودُهُ فَقَالَ ‏</w:t>
        <w:br/>
        <w:t>"‏ أَتَشْتَهِي شَيْئًا أَتَشْتَهِي كَعْكًا ‏"‏ ‏.‏ قَالَ نَعَمْ ‏.‏ فَطَلَبُوا لَهُ ‏.‏</w:t>
      </w:r>
    </w:p>
    <w:p>
      <w:pPr/>
      <w:r>
        <w:t>Grade: Da’if (Darussalam)Reference : Sunan Ibn Majah 1440In-book reference : Book 6, Hadith 8English translation : Vol. 1, Book 6, Hadith 1440Report Error | Share | Copy ▼</w:t>
      </w:r>
    </w:p>
    <w:p>
      <w:r>
        <w:t>----------------------------------------</w:t>
      </w:r>
    </w:p>
    <w:p>
      <w:pPr/>
      <w:r>
        <w:t>It was</w:t>
        <w:br/>
        <w:t>narrated that ‘Umar bin Al-Khattab said:“The Prophet (ﷺ)</w:t>
        <w:br/>
        <w:t>said</w:t>
        <w:br/>
        <w:t>to me: ‘When you enter upon one who is sick, tell him to pray for</w:t>
        <w:br/>
        <w:t>you, for his supplication is like the supplication of the angels.’”</w:t>
      </w:r>
    </w:p>
    <w:p>
      <w:pPr/>
      <w:r>
        <w:t>حَدَّثَنَا جَعْفَرُ بْنُ مُسَافِرٍ، حَدَّثَنِي كَثِيرُ بْنُ هِشَامٍ، حَدَّثَنَا جَعْفَرُ بْنُ بُرْقَانَ، عَنْ مَيْمُونِ بْنِ مِهْرَانَ، عَنْ عُمَرَ بْنِ الْخَطَّابِ، قَالَ قَالَ لِي النَّبِيُّ ـ صلى الله عليه وسلم ـ ‏</w:t>
        <w:br/>
        <w:t>"‏ إِذَا دَخَلْتَ عَلَى مَرِيضٍ فَمُرْهُ أَنْ يَدْعُوَ لَكَ فَإِنَّ دُعَاءَهُ كَدُعَاءِ الْمَلاَئِكَةِ ‏"‏ ‏.‏</w:t>
      </w:r>
    </w:p>
    <w:p>
      <w:pPr/>
      <w:r>
        <w:t>Grade: Da’if (Darussalam)Reference : Sunan Ibn Majah 1441In-book reference : Book 6, Hadith 9English translation : Vol. 1, Book 6, Hadith 1441Report Error | Share | Copy ▼</w:t>
      </w:r>
    </w:p>
    <w:p>
      <w:r>
        <w:t>----------------------------------------</w:t>
      </w:r>
    </w:p>
    <w:p>
      <w:pPr/>
      <w:r>
        <w:t>It was</w:t>
        <w:br/>
        <w:t>narrated that ‘Ali said:“I heard the Messenger of Allah (ﷺ)</w:t>
        <w:br/>
        <w:t>say: ‘Whoever comes to his Muslim brother and visits him (when he</w:t>
        <w:br/>
        <w:t>is</w:t>
        <w:br/>
        <w:t>sick), he is walking among the harvest of Paradise until he sits</w:t>
        <w:br/>
        <w:t>down,</w:t>
        <w:br/>
        <w:t>and when he sits down he is covered with mercy. If it is</w:t>
        <w:br/>
        <w:t>morning,</w:t>
        <w:br/>
        <w:t>seventy thousand angels will send blessing upon him until</w:t>
        <w:br/>
        <w:t>evening, and</w:t>
        <w:br/>
        <w:t>if it is evening, seventy thousand angels will send</w:t>
        <w:br/>
        <w:t>blessing upon him</w:t>
        <w:br/>
        <w:t>until morning.’”</w:t>
      </w:r>
    </w:p>
    <w:p>
      <w:pPr/>
      <w:r>
        <w:t>حَدَّثَنَا عُثْمَانُ بْنُ أَبِي شَيْبَةَ، حَدَّثَنَا أَبُو مُعَاوِيَةَ، حَدَّثَنَا الأَعْمَشُ، عَنِ الْحَكَمِ، عَنْ عَبْدِ الرَّحْمَنِ بْنِ أَبِي لَيْلَى، عَنْ عَلِيٍّ، قَالَ سَمِعْتُ رَسُولَ اللَّهِ ـ صلى الله عليه وسلم ـ يَقُولُ ‏</w:t>
        <w:br/>
        <w:t>"‏ مَنْ أَتَى أَخَاهُ الْمُسْلِمَ عَائِدًا مَشَى فِي خِرَافَةِ الْجَنَّةِ حَتَّى يَجْلِسَ فَإِذَا جَلَسَ غَمَرَتْهُ الرَّحْمَةُ فَإِنْ كَانَ غُدْوَةً صَلَّى عَلَيْهِ سَبْعُونَ أَلْفَ مَلَكٍ حَتَّى يُمْسِيَ وَإِنْ كَانَ مَسَاءً صَلَّى عَلَيْهِ سَبْعُونَ أَلْفَ مَلَكٍ حَتَّى يُصْبِحَ ‏"‏ ‏.‏</w:t>
      </w:r>
    </w:p>
    <w:p>
      <w:pPr/>
      <w:r>
        <w:t>Grade: Hasan (Darussalam)Reference : Sunan Ibn Majah 1442In-book reference : Book 6, Hadith 10English translation : Vol. 1, Book 6, Hadith 1442Report Error | Share | Copy ▼</w:t>
      </w:r>
    </w:p>
    <w:p>
      <w:r>
        <w:t>----------------------------------------</w:t>
      </w:r>
    </w:p>
    <w:p>
      <w:pPr/>
      <w:r>
        <w:t>It was</w:t>
        <w:br/>
        <w:t>narrated from Abu Hurairah that the Messenger of Allah (ﷺ)</w:t>
        <w:br/>
        <w:t>said:‘Whoever visits a sick person, a caller calls from heaven: ‘May</w:t>
        <w:br/>
        <w:t>you be happy, may your walking be blessed, and may you occupy a</w:t>
        <w:br/>
        <w:t>dignified position in Paradise.’”</w:t>
      </w:r>
    </w:p>
    <w:p>
      <w:pPr/>
      <w:r>
        <w:t>حَدَّثَنَا مُحَمَّدُ بْنُ بَشَّارٍ، حَدَّثَنَا يُوسُفُ بْنُ يَعْقُوبَ، حَدَّثَنَا أَبُو سِنَانٍ الْقَسْمَلِيُّ، عَنْ عُثْمَانَ بْنِ أَبِي سَوْدَةَ، عَنْ أَبِي هُرَيْرَةَ، قَالَ قَالَ رَسُولُ اللَّهِ ـ صلى الله عليه وسلم ـ ‏</w:t>
        <w:br/>
        <w:t>"‏ مَنْ عَادَ مَرِيضًا نَادَى مُنَادٍ مِنَ السَّمَاءِ طِبْتَ وَطَابَ مَمْشَاكَ وَتَبَوَّأْتَ مِنَ الْجَنَّةِ مَنْزِلاً ‏"‏ ‏.‏</w:t>
      </w:r>
    </w:p>
    <w:p>
      <w:pPr/>
      <w:r>
        <w:t>Grade: Da’if (Darussalam)Reference : Sunan Ibn Majah 1443In-book reference : Book 6, Hadith 11English translation : Vol. 1, Book 6, Hadith 1443Report Error | Share | Copy ▼</w:t>
      </w:r>
    </w:p>
    <w:p>
      <w:r>
        <w:t>----------------------------------------</w:t>
      </w:r>
    </w:p>
    <w:p>
      <w:pPr/>
      <w:r>
        <w:t>It was</w:t>
        <w:br/>
        <w:t>narrated that Abu Hurairah that the Messenger of Allah (ﷺ)</w:t>
        <w:br/>
        <w:t>said:‘Urge your dying ones to say La ilaha illallah.”</w:t>
      </w:r>
    </w:p>
    <w:p>
      <w:pPr/>
      <w:r>
        <w:t>حَدَّثَنَا أَبُو بَكْرِ بْنُ أَبِي شَيْبَةَ، حَدَّثَنَا أَبُو خَالِدٍ الأَحْمَرُ، عَنْ يَزِيدَ بْنِ كَيْسَانَ، عَنْ أَبِي حَازِمٍ، عَنْ أَبِي هُرَيْرَةَ، قَالَ قَالَ رَسُولُ اللَّهِ ـ صلى الله عليه وسلم ـ ‏</w:t>
        <w:br/>
        <w:t>"‏ لَقِّنُوا مَوْتَاكُمْ لاَ إِلَهَ إِلاَّ اللَّهُ ‏"‏ ‏.‏</w:t>
      </w:r>
    </w:p>
    <w:p>
      <w:pPr/>
      <w:r>
        <w:t>Grade: Sahih (Darussalam)Reference : Sunan Ibn Majah 1444In-book reference : Book 6, Hadith 12English translation : Vol. 1, Book 6, Hadith 1444Report Error | Share | Copy ▼</w:t>
      </w:r>
    </w:p>
    <w:p>
      <w:r>
        <w:t>----------------------------------------</w:t>
      </w:r>
    </w:p>
    <w:p>
      <w:pPr/>
      <w:r>
        <w:t>It was</w:t>
        <w:br/>
        <w:t>narrated that Abu Sa’eed Al-Khudri said:“The Messenger of</w:t>
        <w:br/>
        <w:t>Allah</w:t>
        <w:br/>
        <w:t>(ﷺ) said: ‘Urge your dying ones to say: “La ilaha illallah.”</w:t>
      </w:r>
    </w:p>
    <w:p>
      <w:pPr/>
      <w:r>
        <w:t>حَدَّثَنَا مُحَمَّدُ بْنُ يَحْيَى، حَدَّثَنَا عَبْدُ الرَّحْمَنِ بْنُ مَهْدِيٍّ، عَنْ سُلَيْمَانَ بْنِ بِلاَلٍ، عَنْ عُمَارَةَ بْنِ غَزِيَّةَ، عَنْ يَحْيَى بْنِ عُمَارَةَ، عَنْ أَبِي سَعِيدٍ الْخُدْرِيِّ، قَالَ قَالَ رَسُولُ اللَّهِ ـ صلى الله عليه وسلم ـ ‏</w:t>
        <w:br/>
        <w:t>"‏ لَقِّنُوا مَوْتَاكُمْ لاَ إِلَهَ إِلاَّ اللَّهُ ‏"‏ ‏.‏</w:t>
      </w:r>
    </w:p>
    <w:p>
      <w:pPr/>
      <w:r>
        <w:t>Grade: Sahih (Darussalam)Reference : Sunan Ibn Majah 1445In-book reference : Book 6, Hadith 13English translation : Vol. 1, Book 6, Hadith 1445Report Error | Share | Copy ▼</w:t>
      </w:r>
    </w:p>
    <w:p>
      <w:r>
        <w:t>----------------------------------------</w:t>
      </w:r>
    </w:p>
    <w:p>
      <w:pPr/>
      <w:r>
        <w:t>It was</w:t>
        <w:br/>
        <w:t>narrated from Ishaq bin ‘Abdullah bin Ja’far that his father</w:t>
        <w:br/>
        <w:t>said:“The Messenger of Allah (ﷺ) said: ‘Urge your dying ones</w:t>
        <w:br/>
        <w:t>to</w:t>
        <w:br/>
        <w:t>say: “La ilaha illallahul-Halimul-Karim, Subhan-Allahi</w:t>
        <w:br/>
        <w:t>Rabbil-‘Arshil-‘Azim, Al-Hamdu Lillahi Rabbil-‘alamin (None has</w:t>
        <w:br/>
        <w:t>the</w:t>
        <w:br/>
        <w:t>right to be worshipped but Allah, the Forbearing, the Most Kind.</w:t>
        <w:br/>
        <w:t>Glory</w:t>
        <w:br/>
        <w:t>is to Allah, Lord of the magnificent Throne; praise is to</w:t>
        <w:br/>
        <w:t>Allah, the</w:t>
        <w:br/>
        <w:t>Lord of the worlds).’” They said: ‘O Messenger of</w:t>
        <w:br/>
        <w:t>Allah, what about</w:t>
        <w:br/>
        <w:t>those who are alive?’ He said: ‘Even better,</w:t>
        <w:br/>
        <w:t>even better.’”</w:t>
      </w:r>
    </w:p>
    <w:p>
      <w:pPr/>
      <w:r>
        <w:t>حَدَّثَنَا مُحَمَّدُ بْنُ بَشَّارٍ، حَدَّثَنَا أَبُو عَامِرٍ، حَدَّثَنَا كَثِيرُ بْنُ زَيْدٍ، عَنْ إِسْحَاقَ بْنِ عَبْدِ اللَّهِ بْنِ جَعْفَرٍ، عَنْ أَبِيهِ، قَالَ قَالَ رَسُولُ اللَّهِ ـ صلى الله عليه وسلم ـ ‏"‏ لَقِّنُوا مَوْتَاكُمْ لاَ إِلَهَ إِلاَّ اللَّهُ الْحَلِيمُ الْكَرِيمُ سُبْحَانَ اللَّهِ رَبِّ الْعَرْشِ الْعَظِيمِ الْحَمْدُ لِلَّهِ رَبِّ الْعَالَمِينَ ‏"‏ ‏.‏ قَالُوا يَا رَسُولَ اللَّهِ كَيْفَ لِلأَحْيَاءِ قَالَ ‏"‏ أَجْوَدُ وَأَجْوَدُ ‏"‏ ‏.‏</w:t>
      </w:r>
    </w:p>
    <w:p>
      <w:pPr/>
      <w:r>
        <w:t>Grade: Da’if (Darussalam)Reference : Sunan Ibn Majah 1446In-book reference : Book 6, Hadith 14English translation : Vol. 1, Book 6, Hadith 1446Report Error | Share | Copy ▼</w:t>
      </w:r>
    </w:p>
    <w:p>
      <w:r>
        <w:t>----------------------------------------</w:t>
      </w:r>
    </w:p>
    <w:p>
      <w:pPr/>
      <w:r>
        <w:t>It was</w:t>
        <w:br/>
        <w:t>narrated that Umm Salamah said:“The Messenger of Allah (ﷺ)</w:t>
        <w:br/>
        <w:t>said:</w:t>
        <w:br/>
        <w:t>‘When you visit one who is sick or dying, say good things, for</w:t>
        <w:br/>
        <w:t>the</w:t>
        <w:br/>
        <w:t>angels say: Amin to whatever you say.’ When Abu Salamah died, I</w:t>
        <w:br/>
        <w:t>came to the Prophet (ﷺ) and said: ‘O Messenger of Allah! Abu</w:t>
        <w:br/>
        <w:t>Salamah</w:t>
        <w:br/>
        <w:t>has died.’ He said: ‘Say: “Allahummaghfir li wa lahu,</w:t>
        <w:br/>
        <w:t>wa a’qibni minhu</w:t>
        <w:br/>
        <w:t>‘uqba hasanah (O Allah, forgive me and him, and</w:t>
        <w:br/>
        <w:t>compensate me with</w:t>
        <w:br/>
        <w:t>someone better than him).’” She said: ‘I</w:t>
        <w:br/>
        <w:t>said that, and Allah</w:t>
        <w:br/>
        <w:t>compensated me with someone better than him:</w:t>
        <w:br/>
        <w:t>Muhammad the Messenger of</w:t>
        <w:br/>
        <w:t>Allah (ﷺ).’”</w:t>
      </w:r>
    </w:p>
    <w:p>
      <w:pPr/>
      <w:r>
        <w:t>حَدَّثَنَا أَبُو بَكْرِ بْنُ أَبِي شَيْبَةَ، وَعَلِيُّ بْنُ مُحَمَّدٍ، قَالاَ حَدَّثَنَا أَبُو مُعَاوِيَةَ، عَنِ الأَعْمَشِ، عَنْ شَقِيقٍ، عَنْ أُمِّ سَلَمَةَ، قَالَتْ قَالَ رَسُولُ اللَّهِ ـ صلى الله عليه وسلم ـ ‏"‏ إِذَا حَضَرْتُمُ الْمَرِيضَ أَوِ الْمَيِّتَ فَقُولُوا خَيْرًا فَإِنَّ الْمَلاَئِكَةَ يُؤَمِّنُونَ عَلَى مَا تَقُولُونَ ‏"‏ ‏.‏ فَلَمَّا مَاتَ أَبُو سَلَمَةَ أَتَيْتُ النَّبِيَّ ـ صلى الله عليه وسلم ـ فَقُلْتُ يَا رَسُولَ اللَّهِ إِنَّ أَبَا سَلَمَةَ قَدْ مَاتَ ‏.‏ قَالَ ‏"‏ قُولِي اللَّهُمَّ اغْفِرْ لِي وَلَهُ وَأَعْقِبْنِي مِنْهُ عُقْبَى حَسَنَةً ‏"‏ ‏.‏ قَالَتْ فَفَعَلْتُ فَأَعْقَبَنِي اللَّهُ مَنْ هُوَ خَيْرٌ مِنْهُ ‏.‏ مُحَمَّدٌ رَسُولُ اللَّهِ ـ صلى الله عليه وسلم ـ ‏.‏</w:t>
      </w:r>
    </w:p>
    <w:p>
      <w:pPr/>
      <w:r>
        <w:t>Grade: Sahih (Darussalam)Reference : Sunan Ibn Majah 1447In-book reference : Book 6, Hadith 15English translation : Vol. 1, Book 6, Hadith 1447Report Error | Share | Copy ▼</w:t>
      </w:r>
    </w:p>
    <w:p>
      <w:r>
        <w:t>----------------------------------------</w:t>
      </w:r>
    </w:p>
    <w:p>
      <w:pPr/>
      <w:r>
        <w:t>It was</w:t>
        <w:br/>
        <w:t>narrated from Ma’qil bin Yasar that the Messenger of Allah</w:t>
        <w:br/>
        <w:t>(ﷺ)</w:t>
        <w:br/>
        <w:t>said:“Recite Qur’an near your dying ones,” meaning Ya-Sin.</w:t>
      </w:r>
    </w:p>
    <w:p>
      <w:pPr/>
      <w:r>
        <w:t>حَدَّثَنَا أَبُو بَكْرِ بْنُ أَبِي شَيْبَةَ، حَدَّثَنَا عَلِيُّ بْنُ الْحَسَنِ بْنِ شَقِيقٍ، عَنِ ابْنِ الْمُبَارَكِ، عَنْ سُلَيْمَانَ التَّيْمِيِّ، عَنْ أَبِي عُثْمَانَ، - وَلَيْسَ بِالنَّهْدِيِّ - عَنْ أَبِيهِ، عَنْ مَعْقِلِ بْنِ يَسَارٍ، قَالَ قَالَ رَسُولُ اللَّهِ ـ صلى الله عليه وسلم ـ ‏</w:t>
        <w:br/>
        <w:t>"‏ اقْرَءُوهَا عِنْدَ مَوْتَاكُمْ ‏"‏ ‏.‏ يَعْنِي ‏{يس}‏ ‏.‏</w:t>
      </w:r>
    </w:p>
    <w:p>
      <w:pPr/>
      <w:r>
        <w:t>Grade: Da’if (Darussalam)Reference : Sunan Ibn Majah 1448In-book reference : Book 6, Hadith 16English translation : Vol. 1, Book 6, Hadith 1448Report Error | Share | Copy ▼</w:t>
      </w:r>
    </w:p>
    <w:p>
      <w:r>
        <w:t>----------------------------------------</w:t>
      </w:r>
    </w:p>
    <w:p>
      <w:pPr/>
      <w:r>
        <w:t>It was</w:t>
        <w:br/>
        <w:t>narrated from ‘Abdur-Rahman bin Ka’b bin Malik, about Ka’b:“When Ka’b was dying, Umm Bishr bint Bara’ bin Ma’rur came to</w:t>
        <w:br/>
        <w:t>him and</w:t>
        <w:br/>
        <w:t>said: ‘O Abu ‘Abdur-Rahman! If you meet so-and-so, convey</w:t>
        <w:br/>
        <w:t>Salam to him</w:t>
        <w:br/>
        <w:t>from me.’ He said: ‘May Allah forgive you, O Umm</w:t>
        <w:br/>
        <w:t>Bishr! We are too</w:t>
        <w:br/>
        <w:t>busy to think of that.’ She said: ‘O Abu</w:t>
        <w:br/>
        <w:t>‘Abdur-Rahman! Did you not</w:t>
        <w:br/>
        <w:t>hear the Messenger of Allah (ﷺ) say:</w:t>
        <w:br/>
        <w:t>“The souls of the believers are</w:t>
        <w:br/>
        <w:t>in green birds, eating from the</w:t>
        <w:br/>
        <w:t>trees of Paradise”?’ He said: ‘Yes.’</w:t>
        <w:br/>
        <w:t>She said: ‘That is</w:t>
        <w:br/>
        <w:t>what I mean.’”</w:t>
      </w:r>
    </w:p>
    <w:p>
      <w:pPr/>
      <w:r>
        <w:t>حَدَّثَنَا مُحَمَّدُ بْنُ يَحْيَى، حَدَّثَنَا يَزِيدُ بْنُ هَارُونَ، ح وَحَدَّثَنَا مُحَمَّدُ بْنُ إِسْمَاعِيلَ، حَدَّثَنَا الْمُحَارِبِيُّ، جَمِيعًا عَنْ مُحَمَّدِ بْنِ إِسْحَاقَ، عَنِ الْحَارِثِ بْنِ فُضَيْلٍ، عَنِ الزُّهْرِيِّ، عَنْ عَبْدِ الرَّحْمَنِ بْنِ كَعْبِ بْنِ مَالِكٍ، عَنْ أَبِيهِ، قَالَ لَمَّا حَضَرَتْ كَعْبًا الْوَفَاةُ أَتَتْهُ أُمُّ بِشْرٍ بِنْتُ الْبَرَاءِ بْنِ مَعْرُورٍ فَقَالَتْ يَا أَبَا عَبْدِ الرَّحْمَنِ إِنْ لَقِيتَ فُلاَنًا فَاقْرَأْ عَلَيْهِ مِنِّي السَّلاَمَ ‏.‏ قَالَ غَفَرَ اللَّهُ لَكِ يَا أُمَّ بِشْرٍ نَحْنُ أَشْغَلُ مِنْ ذَلِكِ ‏.‏ قَالَتْ يَا أَبَا عَبْدِ الرَّحْمَنِ أَمَا سَمِعْتَ رَسُولَ اللَّهِ ـ صلى الله عليه وسلم ـ يَقُولُ ‏</w:t>
        <w:br/>
        <w:t>"‏ إِنَّ أَرْوَاحَ الْمُؤْمِنِينَ فِي طَيْرٍ خُضْرٍ تَعْلُقُ فِي شَجَرِ الْجَنَّةِ ‏"‏ ‏.‏ قَالَ بَلَى ‏.‏ قَالَتْ فَهُوَ ذَاكَ ‏.‏</w:t>
      </w:r>
    </w:p>
    <w:p>
      <w:pPr/>
      <w:r>
        <w:t>Grade: Da’if (Darussalam)Reference : Sunan Ibn Majah 1449In-book reference : Book 6, Hadith 17English translation : Vol. 1, Book 6, Hadith 1449Report Error | Share | Copy ▼</w:t>
      </w:r>
    </w:p>
    <w:p>
      <w:r>
        <w:t>----------------------------------------</w:t>
      </w:r>
    </w:p>
    <w:p>
      <w:pPr/>
      <w:r>
        <w:t>Muhammad</w:t>
        <w:br/>
        <w:t>bin Munkadir said:“I entered upon Jabir bin ‘Abdullah when</w:t>
        <w:br/>
        <w:t>he</w:t>
        <w:br/>
        <w:t>was dying, and I said: ‘Convey my Salam to the Messenger of Allah</w:t>
        <w:br/>
        <w:t>(ﷺ).’”</w:t>
      </w:r>
    </w:p>
    <w:p>
      <w:pPr/>
      <w:r>
        <w:t>حَدَّثَنَا أَحْمَدُ بْنُ الأَزْهَرِ، حَدَّثَنَا مُحَمَّدُ بْنُ عِيسَى، حَدَّثَنَا يُوسُفُ بْنُ الْمَاجِشُونِ، حَدَّثَنَا مُحَمَّدُ بْنُ الْمُنْكَدِرِ، قَالَ دَخَلْتُ عَلَى جَابِرِ بْنِ عَبْدِ اللَّهِ وَهُوَ يَمُوتُ فَقُلْتُ اقْرَأْ عَلَى رَسُولِ اللَّهِ ـ صلى الله عليه وسلم ـ السَّلاَمَ ‏.‏</w:t>
      </w:r>
    </w:p>
    <w:p>
      <w:pPr/>
      <w:r>
        <w:t>Grade: Sahih (Darussalam)Reference : Sunan Ibn Majah 1450In-book reference : Book 6, Hadith 18English translation : Vol. 1, Book 6, Hadith 1450Report Error | Share | Copy ▼</w:t>
      </w:r>
    </w:p>
    <w:p>
      <w:r>
        <w:t>----------------------------------------</w:t>
      </w:r>
    </w:p>
    <w:p>
      <w:pPr/>
      <w:r>
        <w:t>It was</w:t>
        <w:br/>
        <w:t>narrated from ‘Aishah that the Messenger of Allah (ﷺ)</w:t>
        <w:br/>
        <w:t>entered</w:t>
        <w:br/>
        <w:t>upon her and there was a close relative of hers who was in the</w:t>
        <w:br/>
        <w:t>throes</w:t>
        <w:br/>
        <w:t>of death. When the Prophet (ﷺ) saw how upset she was, he</w:t>
        <w:br/>
        <w:t>said:“Do</w:t>
        <w:br/>
        <w:t>not grieve for your relative, for that is part of his</w:t>
        <w:br/>
        <w:t>Hasanat</w:t>
        <w:br/>
        <w:t>(merits).”</w:t>
      </w:r>
    </w:p>
    <w:p>
      <w:pPr/>
      <w:r>
        <w:t>حَدَّثَنَا هِشَامُ بْنُ عَمَّارٍ، حَدَّثَنَا الْوَلِيدُ بْنُ مُسْلِمٍ، حَدَّثَنَا الأَوْزَاعِيُّ، عَنْ عَطَاءٍ، عَنْ عَائِشَةَ، أَنَّ رَسُولَ اللَّهِ ـ صلى الله عليه وسلم ـ دَخَلَ عَلَيْهَا وَعِنْدَهَا حَمِيمٌ لَهَا يَخْنُقُهُ الْمَوْتُ فَلَمَّا رَأَى النَّبِيُّ ـ صلى الله عليه وسلم ـ مَا بِهَا قَالَ لَهَا ‏</w:t>
        <w:br/>
        <w:t>"‏ لاَ تَبْتَئِسِي عَلَى حَمِيمِكِ فَإِنَّ ذَلِكَ مِنْ حَسَنَاتِهِ ‏"‏ ‏.‏</w:t>
      </w:r>
    </w:p>
    <w:p>
      <w:pPr/>
      <w:r>
        <w:t>Grade: Da’if (Darussalam)Reference : Sunan Ibn Majah 1451In-book reference : Book 6, Hadith 19English translation : Vol. 1, Book 6, Hadith 1451Report Error | Share | Copy ▼</w:t>
      </w:r>
    </w:p>
    <w:p>
      <w:r>
        <w:t>----------------------------------------</w:t>
      </w:r>
    </w:p>
    <w:p>
      <w:pPr/>
      <w:r>
        <w:t>It was</w:t>
        <w:br/>
        <w:t>narrated from Abu Buraidah from his father that the Prophet</w:t>
        <w:br/>
        <w:t>(ﷺ)</w:t>
        <w:br/>
        <w:t>said:“The believer dies with sweat on his brow.”</w:t>
      </w:r>
    </w:p>
    <w:p>
      <w:pPr/>
      <w:r>
        <w:t>حَدَّثَنَا بَكْرُ بْنُ خَلَفٍ أَبُو بِشْرٍ، حَدَّثَنَا يَحْيَى بْنُ سَعِيدٍ، عَنِ الْمُثَنَّى بْنِ سَعِيدٍ، عَنْ قَتَادَةَ، عَنِ ابْنِ بُرَيْدَةَ، عَنْ أَبِيهِ، أَنَّ النَّبِيَّ ـ صلى الله عليه وسلم ـ قَالَ ‏</w:t>
        <w:br/>
        <w:t>"‏ الْمُؤْمِنُ يَمُوتُ بِعَرَقِ الْجَبِينِ ‏"‏ ‏.‏</w:t>
      </w:r>
    </w:p>
    <w:p>
      <w:pPr/>
      <w:r>
        <w:t>Grade: Sahih (Darussalam)Reference : Sunan Ibn Majah 1452In-book reference : Book 6, Hadith 20English translation : Vol. 1, Book 6, Hadith 1452Report Error | Share | Copy ▼</w:t>
      </w:r>
    </w:p>
    <w:p>
      <w:r>
        <w:t>----------------------------------------</w:t>
      </w:r>
    </w:p>
    <w:p>
      <w:pPr/>
      <w:r>
        <w:t>It was</w:t>
        <w:br/>
        <w:t>narrated that Abu Musa said:“I asked the Messenger of Allah</w:t>
        <w:br/>
        <w:t>(ﷺ):</w:t>
        <w:br/>
        <w:t>‘When does a person stop recognizing people?’ he said: ‘When he</w:t>
        <w:br/>
        <w:t>sees.”</w:t>
      </w:r>
    </w:p>
    <w:p>
      <w:pPr/>
      <w:r>
        <w:t>حَدَّثَنَا رَوْحُ بْنُ الْفَرَجِ، حَدَّثَنَا نَصْرُ بْنُ حَمَّادٍ، حَدَّثَنَا مُوسَى بْنُ كَرْدَمٍ، عَنْ مُحَمَّدِ بْنِ قَيْسٍ، عَنْ أَبِي بُرْدَةَ، عَنْ أَبِي مُوسَى، قَالَ سَأَلْتُ رَسُولَ اللَّهِ ـ صلى الله عليه وسلم ـ مَتَى تَنْقَطِعُ مَعْرِفَةُ الْعَبْدِ مِنَ النَّاسِ قَالَ ‏</w:t>
        <w:br/>
        <w:t>"‏ إِذَا عَايَنَ ‏"‏ ‏.‏</w:t>
      </w:r>
    </w:p>
    <w:p>
      <w:pPr/>
      <w:r>
        <w:t>Grade: Da’if (Darussalam)Reference : Sunan Ibn Majah 1453In-book reference : Book 6, Hadith 21English translation : Vol. 1, Book 6, Hadith 1453Report Error | Share | Copy ▼</w:t>
      </w:r>
    </w:p>
    <w:p>
      <w:r>
        <w:t>----------------------------------------</w:t>
      </w:r>
    </w:p>
    <w:p>
      <w:pPr/>
      <w:r>
        <w:t>It was</w:t>
        <w:br/>
        <w:t>narrated that Umm Salamah said:“The Messenger of Allah (ﷺ)</w:t>
        <w:br/>
        <w:t>entered upon Abu Salamah (after he had died), and his eyes were wide</w:t>
        <w:br/>
        <w:t>open. He closed his eyes, then he said: ‘When the soul is taken,</w:t>
        <w:br/>
        <w:t>the</w:t>
        <w:br/>
        <w:t>sight follows it.’”</w:t>
      </w:r>
    </w:p>
    <w:p>
      <w:pPr/>
      <w:r>
        <w:t>حَدَّثَنَا إِسْمَاعِيلُ بْنُ أَسَدٍ، حَدَّثَنَا مُعَاوِيَةُ بْنُ عَمْرٍو، حَدَّثَنَا أَبُو إِسْحَاقَ الْفَزَارِيُّ، عَنْ خَالِدٍ الْحَذَّاءِ، عَنْ أَبِي قِلاَبَةَ، عَنْ قَبِيصَةَ بْنِ ذُؤَيْبٍ، عَنْ أُمِّ سَلَمَةَ، قَالَتْ دَخَلَ رَسُولُ اللَّهِ ـ صلى الله عليه وسلم ـ عَلَى أَبِي سَلَمَةَ وَقَدْ شَقَّ بَصَرُهُ فَأَغْمَضَهُ ثُمَّ قَالَ ‏</w:t>
        <w:br/>
        <w:t>"‏ إِنَّ الرُّوحَ إِذَا قُبِضَ تَبِعَهُ الْبَصَرُ ‏"‏ ‏.‏</w:t>
      </w:r>
    </w:p>
    <w:p>
      <w:pPr/>
      <w:r>
        <w:t>Grade: Sahih (Darussalam)Reference : Sunan Ibn Majah 1454In-book reference : Book 6, Hadith 22English translation : Vol. 1, Book 6, Hadith 1454Report Error | Share | Copy ▼</w:t>
      </w:r>
    </w:p>
    <w:p>
      <w:r>
        <w:t>----------------------------------------</w:t>
      </w:r>
    </w:p>
    <w:p>
      <w:pPr/>
      <w:r>
        <w:t>It was</w:t>
        <w:br/>
        <w:t>narrated from Shaddad bin Aws that the Messenger of Allah</w:t>
        <w:br/>
        <w:t>(ﷺ) said:“When you come to your dead ones, close their eyes, for</w:t>
        <w:br/>
        <w:t>the sight</w:t>
        <w:br/>
        <w:t>follows the soul. And say good things, for the Angels say</w:t>
        <w:br/>
        <w:t>Amin to</w:t>
        <w:br/>
        <w:t>what the members of the household say.”</w:t>
      </w:r>
    </w:p>
    <w:p>
      <w:pPr/>
      <w:r>
        <w:t>حَدَّثَنَا أَبُو دَاوُدَ، سُلَيْمَانُ بْنُ تَوْبَةَ حَدَّثَنَا عَاصِمُ بْنُ عَلِيٍّ، حَدَّثَنَا قَزَعَةُ بْنُ سُوَيْدٍ، عَنْ حُمَيْدٍ الأَعْرَجِ، عَنِ الزُّهْرِيِّ، عَنْ مَحْمُودِ بْنِ لَبِيدٍ، عَنْ شَدَّادِ بْنِ أَوْسٍ، قَالَ قَالَ رَسُولُ اللَّهِ ـ صلى الله عليه وسلم ـ ‏</w:t>
        <w:br/>
        <w:t>"‏ إِذَا حَضَرْتُمْ مَوْتَاكُمْ فَأَغْمِضُوا الْبَصَرَ فَإِنَّ الْبَصَرَ يَتْبَعُ الرُّوحَ وَقُولُوا خَيْرًا فَإِنَّ الْمَلاَئِكَةَ تُؤَمِّنُ عَلَى مَا قَالَ أَهْلُ الْبَيْتِ ‏"‏ ‏.‏</w:t>
      </w:r>
    </w:p>
    <w:p>
      <w:pPr/>
      <w:r>
        <w:t>Grade: Da’if (Darussalam)Reference : Sunan Ibn Majah 1455In-book reference : Book 6, Hadith 23English translation : Vol. 1, Book 6, Hadith 1455Report Error | Share | Copy ▼</w:t>
      </w:r>
    </w:p>
    <w:p>
      <w:r>
        <w:t>----------------------------------------</w:t>
      </w:r>
    </w:p>
    <w:p>
      <w:pPr/>
      <w:r>
        <w:t>It was</w:t>
        <w:br/>
        <w:t>narrated that ‘Aishah said:“The Messenger of Allah (ﷺ)</w:t>
        <w:br/>
        <w:t>kissed</w:t>
        <w:br/>
        <w:t>‘Uthman bin Maz’un when he had died, and it is as if I can see</w:t>
        <w:br/>
        <w:t>him with his tears flowing down his cheeks.”</w:t>
      </w:r>
    </w:p>
    <w:p>
      <w:pPr/>
      <w:r>
        <w:t>حَدَّثَنَا أَبُو بَكْرِ بْنُ أَبِي شَيْبَةَ، وَعَلِيُّ بْنُ مُحَمَّدٍ، قَالاَ حَدَّثَنَا وَكِيعٌ، عَنْ سُفْيَانَ، عَنْ عَاصِمِ بْنِ عُبَيْدِ اللَّهِ، عَنِ الْقَاسِمِ بْنِ مُحَمَّدٍ، عَنْ عَائِشَةَ، قَالَتْ قَبَّلَ رَسُولُ اللَّهِ ـ صلى الله عليه وسلم ـ عُثْمَانَ بْنَ مَظْعُونٍ وَهُوَ مَيِّتٌ فَكَأَنِّي أَنْظُرُ إِلَى دُمُوعِهِ تَسِيلُ عَلَى خَدَّيْهِ ‏.‏</w:t>
      </w:r>
    </w:p>
    <w:p>
      <w:pPr/>
      <w:r>
        <w:t>Grade: Da’if (Darussalam)Reference : Sunan Ibn Majah 1456In-book reference : Book 6, Hadith 24English translation : Vol. 1, Book 6, Hadith 1456Report Error | Share | Copy ▼</w:t>
      </w:r>
    </w:p>
    <w:p>
      <w:r>
        <w:t>----------------------------------------</w:t>
      </w:r>
    </w:p>
    <w:p>
      <w:pPr/>
      <w:r>
        <w:t>It was</w:t>
        <w:br/>
        <w:t>narrated from Ibn ‘Abbas and ‘Aishah that Abu Bakr kissed the</w:t>
        <w:br/>
        <w:t>Prophet (ﷺ) when he died.</w:t>
      </w:r>
    </w:p>
    <w:p>
      <w:pPr/>
      <w:r>
        <w:t>حَدَّثَنَا أَحْمَدُ بْنُ سِنَانٍ، وَالْعَبَّاسُ بْنُ عَبْدِ الْعَظِيمِ، وَسَهْلُ بْنُ أَبِي سَهْلٍ، قَالُوا حَدَّثَنَا يَحْيَى بْنُ سَعِيدٍ، عَنْ سُفْيَانَ، عَنْ مُوسَى بْنِ أَبِي عَائِشَةَ، عَنْ عُبَيْدِ اللَّهِ بْنِ عَبْدِ اللَّهِ، عَنِ ابْنِ عَبَّاسٍ، وَعَائِشَةَ، أَنَّ أَبَا بَكْرٍ، قَبَّلَ النَّبِيَّ ـ صلى الله عليه وسلم ـ وَهُوَ مَيِّتٌ ‏.‏</w:t>
      </w:r>
    </w:p>
    <w:p>
      <w:pPr/>
      <w:r>
        <w:t>Grade: Sahih (Darussalam)Reference : Sunan Ibn Majah 1457In-book reference : Book 6, Hadith 25English translation : Vol. 1, Book 6, Hadith 1457Report Error | Share | Copy ▼</w:t>
      </w:r>
    </w:p>
    <w:p>
      <w:r>
        <w:t>----------------------------------------</w:t>
      </w:r>
    </w:p>
    <w:p>
      <w:pPr/>
      <w:r>
        <w:t>Muhammad</w:t>
        <w:br/>
        <w:t>bin Sirin narrated that Umm ‘Atiyyah said:“The Messenger of</w:t>
        <w:br/>
        <w:t>Allah (ﷺ) entered upon us when we were washing his daughter Umm</w:t>
        <w:br/>
        <w:t>Kulthum. He said: ‘Wash her three or five times, or more than that</w:t>
        <w:br/>
        <w:t>if</w:t>
        <w:br/>
        <w:t>you think you need to, with water and lote leaves, and put camphor</w:t>
        <w:br/>
        <w:t>or</w:t>
        <w:br/>
        <w:t>a little camphor in (the water) for the last washing. When you</w:t>
        <w:br/>
        <w:t>have</w:t>
        <w:br/>
        <w:t>finished, call for me.’ When we finished, we called him, and</w:t>
        <w:br/>
        <w:t>he gave</w:t>
        <w:br/>
        <w:t>his waist-wrapper to us and said: ‘Shroud her with it.’”</w:t>
      </w:r>
    </w:p>
    <w:p>
      <w:pPr/>
      <w:r>
        <w:t>حَدَّثَنَا أَبُو بَكْرِ بْنُ أَبِي شَيْبَةَ، حَدَّثَنَا عَبْدُ الْوَهَّابِ الثَّقَفِيُّ، عَنْ أَيُّوبَ، عَنْ مُحَمَّدِ بْنِ سِيرِينَ، عَنْ أُمِّ عَطِيَّةَ، قَالَتْ دَخَلَ عَلَيْنَا رَسُولُ اللَّهِ ـ صلى الله عليه وسلم ـ وَنَحْنُ نُغَسِّلُ ابْنَتَهُ أُمَّ كُلْثُومٍ فَقَالَ ‏"‏ اغْسِلْنَهَا ثَلاَثًا أَوْ خَمْسًا أَوْ أَكْثَرَ مِنْ ذَلِكِ إِنْ رَأَيْتُنَّ ذَلِكِ بِمَاءٍ وَسِدْرٍ وَاجْعَلْنَ فِي الآخِرَةِ كَافُورًا أَوْ شَيْئًا مِنْ كَافُورٍ فَإِذَا فَرَغْتُنَّ فَآذِنَّنِي ‏"‏ ‏.‏ فَلَمَّا فَرَغْنَا آذَنَّاهُ فَأَلْقَى إِلَيْنَا حَقْوَهُ ‏.‏ وَقَالَ ‏"‏ أَشْعِرْنَهَا إِيَّاهُ ‏"‏ ‏.‏</w:t>
      </w:r>
    </w:p>
    <w:p>
      <w:pPr/>
      <w:r>
        <w:t>Grade: Sahih (Darussalam)Reference : Sunan Ibn Majah 1458In-book reference : Book 6, Hadith 26English translation : Vol. 1, Book 6, Hadith 1458Report Error | Share | Copy ▼</w:t>
      </w:r>
    </w:p>
    <w:p>
      <w:r>
        <w:t>----------------------------------------</w:t>
      </w:r>
    </w:p>
    <w:p>
      <w:pPr/>
      <w:r>
        <w:t>It was</w:t>
        <w:br/>
        <w:t>narrated from Ayyub who said:“Hafsah narrated to me, from Umm</w:t>
        <w:br/>
        <w:t>‘Atiyyah” and it is similar to the Hadith of Muhammad. And in the</w:t>
        <w:br/>
        <w:t>narration of Hafsah it says: “Wash her an odd number of times.”</w:t>
        <w:br/>
        <w:t>And:</w:t>
        <w:br/>
        <w:t>“Wash her face three or five times.” And “Start on her</w:t>
        <w:br/>
        <w:t>right, with the</w:t>
        <w:br/>
        <w:t>places washed in ablution.” And it says that Umm</w:t>
        <w:br/>
        <w:t>‘Atiyyah said: “And</w:t>
        <w:br/>
        <w:t>we combed her hair into three braids.”</w:t>
      </w:r>
    </w:p>
    <w:p>
      <w:pPr/>
      <w:r>
        <w:t>حَدَّثَنَا أَبُو بَكْرِ بْنُ أَبِي شَيْبَةَ، حَدَّثَنَا عَبْدُ الْوَهَّابِ الثَّقَفِيُّ، عَنْ أَيُّوبَ، حَدَّثَتْنِي حَفْصَةُ، عَنْ أُمِّ عَطِيَّةَ، بِمِثْلِ حَدِيثِ مُحَمَّدٍ وَكَانَ فِي حَدِيثِ حَفْصَةَ ‏"‏ اغْسِلْنَهَا وِتْرًا ‏"‏ ‏.‏ وَكَانَ فِيهِ ‏"‏ اغْسِلْنَهَا ثَلاَثًا أَوْ خَمْسًا ‏"‏ ‏.‏ وَكَانَ فِيهِ ‏"‏ ابْدَءُوا بِمَيَامِنِهَا وَمَوَاضِعِ الْوُضُوءِ مِنْهَا ‏"‏ ‏.‏ وَكَانَ فِيهِ أَنَّ أُمَّ عَطِيَّةَ قَالَتْ وَامْشِطْنَهَا ثَلاَثَةَ قُرُونٍ ‏.‏</w:t>
      </w:r>
    </w:p>
    <w:p>
      <w:pPr/>
      <w:r>
        <w:t>Grade: Sahih (Darussalam)Reference : Sunan Ibn Majah 1459In-book reference : Book 6, Hadith 27English translation : Vol. 1, Book 6, Hadith 1459Report Error | Share | Copy ▼</w:t>
      </w:r>
    </w:p>
    <w:p>
      <w:r>
        <w:t>----------------------------------------</w:t>
      </w:r>
    </w:p>
    <w:p>
      <w:pPr/>
      <w:r>
        <w:t>It was</w:t>
        <w:br/>
        <w:t>narrated that ‘Ali said:“The Prophet (ﷺ) said to me: ‘Do</w:t>
        <w:br/>
        <w:t>not</w:t>
        <w:br/>
        <w:t>show your thigh, and do not look at the thigh of anyone, living or</w:t>
        <w:br/>
        <w:t>dead.’”</w:t>
      </w:r>
    </w:p>
    <w:p>
      <w:pPr/>
      <w:r>
        <w:t>حَدَّثَنَا بِشْرُ بْنُ آدَمَ، حَدَّثَنَا رَوْحُ بْنُ عُبَادَةَ، عَنِ ابْنِ جُرَيْجٍ، عَنْ حَبِيبِ بْنِ أَبِي ثَابِتٍ، عَنْ عَاصِمِ بْنِ ضَمْرَةَ، عَنْ عَلِيٍّ، قَالَ قَالَ لِي النَّبِيُّ ـ صلى الله عليه وسلم ـ ‏</w:t>
        <w:br/>
        <w:t>"‏ لاَ تُبْرِزْ فَخِذَكَ وَلاَ تَنْظُرْ إِلَى فَخِذِ حَىٍّ وَلاَ مَيِّتٍ ‏"‏ ‏.‏</w:t>
      </w:r>
    </w:p>
    <w:p>
      <w:pPr/>
      <w:r>
        <w:t>Grade: Da’if (Darussalam)Reference : Sunan Ibn Majah 1460In-book reference : Book 6, Hadith 28English translation : Vol. 1, Book 6, Hadith 1460Report Error | Share | Copy ▼</w:t>
      </w:r>
    </w:p>
    <w:p>
      <w:r>
        <w:t>----------------------------------------</w:t>
      </w:r>
    </w:p>
    <w:p>
      <w:pPr/>
      <w:r>
        <w:t>It was</w:t>
        <w:br/>
        <w:t>narrated from ‘Abdullah bin ‘Umar that the Messenger of Allah</w:t>
        <w:br/>
        <w:t>(ﷺ) said:‘Let the honest wash your dead.”</w:t>
      </w:r>
    </w:p>
    <w:p>
      <w:pPr/>
      <w:r>
        <w:t>حَدَّثَنَا مُحَمَّدُ بْنُ الْمُصَفَّى الْحِمْصِيُّ، حَدَّثَنَا بَقِيَّةُ بْنُ الْوَلِيدِ، عَنْ مُبَشِّرِ بْنِ عُبَيْدٍ، عَنْ زَيْدِ بْنِ أَسْلَمَ، عَنْ عَبْدِ اللَّهِ بْنِ عُمَرَ، قَالَ قَالَ رَسُولُ اللَّهِ ـ صلى الله عليه وسلم ـ ‏</w:t>
        <w:br/>
        <w:t>"‏ لِيُغَسِّلْ مَوْتَاكُمُ الْمَأْمُونُونَ ‏"‏ ‏.‏</w:t>
      </w:r>
    </w:p>
    <w:p>
      <w:pPr/>
      <w:r>
        <w:t>Grade: Maudu’ (Darussalam)Reference : Sunan Ibn Majah 1461In-book reference : Book 6, Hadith 29English translation : Vol. 1, Book 6, Hadith 1461Report Error | Share | Copy ▼</w:t>
      </w:r>
    </w:p>
    <w:p>
      <w:r>
        <w:t>----------------------------------------</w:t>
      </w:r>
    </w:p>
    <w:p>
      <w:pPr/>
      <w:r>
        <w:t>It was</w:t>
        <w:br/>
        <w:t>narrated from ‘Ali that the Messenger of Allah (ﷺ) said:“Whoever</w:t>
        <w:br/>
        <w:t>washes a deceased person, shrouds him, embalms him, carries</w:t>
        <w:br/>
        <w:t>him and</w:t>
        <w:br/>
        <w:t>offers the funeral prayer for him, and does not disclose what</w:t>
        <w:br/>
        <w:t>he has</w:t>
        <w:br/>
        <w:t>seen, he will emerge from his sins as on the day his mother</w:t>
        <w:br/>
        <w:t>bore</w:t>
        <w:br/>
        <w:t>him.”</w:t>
      </w:r>
    </w:p>
    <w:p>
      <w:pPr/>
      <w:r>
        <w:t>حَدَّثَنَا عَلِيُّ بْنُ مُحَمَّدٍ، حَدَّثَنَا عَبْدُ الرَّحْمَنِ الْمُحَارِبِيُّ، حَدَّثَنَا عَبَّادُ بْنُ كَثِيرٍ، عَنْ عَمْرِو بْنِ خَالِدٍ، عَنْ حَبِيبِ بْنِ أَبِي ثَابِتٍ، عَنْ عَاصِمِ بْنِ ضَمْرَةَ، عَنْ عَلِيٍّ، قَالَ قَالَ رَسُولُ اللَّهِ ـ صلى الله عليه وسلم ـ ‏</w:t>
        <w:br/>
        <w:t>"‏ مَنْ غَسَّلَ مَيِّتًا وَكَفَّنَهُ وَحَنَّطَهُ وَحَمَلَهُ وَصَلَّى عَلَيْهِ وَلَمْ يُفْشِ عَلَيْهِ مَا رَأَى خَرَجَ مِنْ خَطِيئَتِهِ مِثْلَ يَوْمِ وَلَدَتْهُ أُمُّهُ ‏"‏ ‏.‏</w:t>
      </w:r>
    </w:p>
    <w:p>
      <w:pPr/>
      <w:r>
        <w:t>Grade: Maudu’ (Darussalam)Reference : Sunan Ibn Majah 1462In-book reference : Book 6, Hadith 30English translation : Vol. 1, Book 6, Hadith 1462Report Error | Share | Copy ▼</w:t>
      </w:r>
    </w:p>
    <w:p>
      <w:r>
        <w:t>----------------------------------------</w:t>
      </w:r>
    </w:p>
    <w:p>
      <w:pPr/>
      <w:r>
        <w:t>It was</w:t>
        <w:br/>
        <w:t>narrated from Abu Hurairah that the Messenger of Allah (ﷺ)</w:t>
        <w:br/>
        <w:t>said:“Whoever washes a dead person, let him take a bath.”</w:t>
      </w:r>
    </w:p>
    <w:p>
      <w:pPr/>
      <w:r>
        <w:t>حَدَّثَنَا مُحَمَّدُ بْنُ عَبْدِ الْمَلِكِ بْنِ أَبِي الشَّوَارِبِ، حَدَّثَنَا عَبْدُ الْعَزِيزِ بْنُ الْمُخْتَارِ، عَنْ سُهَيْلِ بْنِ أَبِي صَالِحٍ، عَنْ أَبِيهِ، عَنْ أَبِي هُرَيْرَةَ، قَالَ قَالَ رَسُولُ اللَّهِ ـ صلى الله عليه وسلم ـ ‏</w:t>
        <w:br/>
        <w:t>"‏ مَنْ غَسَّلَ مَيِّتًا فَلْيَغْتَسِلْ ‏"‏ ‏.‏</w:t>
      </w:r>
    </w:p>
    <w:p>
      <w:pPr/>
      <w:r>
        <w:t>Grade: Sahih (Darussalam)Reference : Sunan Ibn Majah 1463In-book reference : Book 6, Hadith 31English translation : Vol. 1, Book 6, Hadith 1463Report Error | Share | Copy ▼</w:t>
      </w:r>
    </w:p>
    <w:p>
      <w:r>
        <w:t>----------------------------------------</w:t>
      </w:r>
    </w:p>
    <w:p>
      <w:pPr/>
      <w:r>
        <w:t>It was</w:t>
        <w:br/>
        <w:t>narrated that ‘Aishah said:“If I had known then what I know</w:t>
        <w:br/>
        <w:t>now,</w:t>
        <w:br/>
        <w:t>no one would have washed the Prophet (ﷺ) but his wives.”</w:t>
      </w:r>
    </w:p>
    <w:p>
      <w:pPr/>
      <w:r>
        <w:t>حَدَّثَنَا مُحَمَّدُ بْنُ يَحْيَى، حَدَّثَنَا أَحْمَدُ بْنُ خَالِدٍ الْوَهْبِيُّ، حَدَّثَنَا مُحَمَّدُ بْنُ إِسْحَاقَ، عَنْ يَحْيَى بْنِ عَبَّادِ بْنِ عَبْدِ اللَّهِ بْنِ الزُّبَيْرِ، عَنْ أَبِيهِ، عَنْ عَائِشَةَ، قَالَتْ لَوْ كُنْتُ اسْتَقْبَلْتُ مِنَ الأَمْرِ مَا اسْتَدْبَرْتُ مَا غَسَّلَ النَّبِيَّ ـ صلى الله عليه وسلم ـ غَيْرُ نِسَائِهِ ‏.‏</w:t>
      </w:r>
    </w:p>
    <w:p>
      <w:pPr/>
      <w:r>
        <w:t>Grade: Hasan (Darussalam)Reference : Sunan Ibn Majah 1464In-book reference : Book 6, Hadith 32English translation : Vol. 1, Book 6, Hadith 1464Report Error | Share | Copy ▼</w:t>
      </w:r>
    </w:p>
    <w:p>
      <w:r>
        <w:t>----------------------------------------</w:t>
      </w:r>
    </w:p>
    <w:p>
      <w:pPr/>
      <w:r>
        <w:t>It was</w:t>
        <w:br/>
        <w:t>narrated that ‘Aishah said:“The Messenger of Allah (ﷺ) came</w:t>
        <w:br/>
        <w:t>back from Al-Baqi’ and I had a headache and was saying: ‘O my</w:t>
        <w:br/>
        <w:t>head!’</w:t>
        <w:br/>
        <w:t>He said: ‘Rather, I should say, O my head, O ‘Aishah!’</w:t>
        <w:br/>
        <w:t>Then he said:</w:t>
        <w:br/>
        <w:t>‘It will not matter if you were to die before me, for</w:t>
        <w:br/>
        <w:t>I will take care</w:t>
        <w:br/>
        <w:t>of you, wash you, shroud you, offer the funeral</w:t>
        <w:br/>
        <w:t>prayer for you and</w:t>
        <w:br/>
        <w:t>bury you.’”</w:t>
      </w:r>
    </w:p>
    <w:p>
      <w:pPr/>
      <w:r>
        <w:t>حَدَّثَنَا مُحَمَّدُ بْنُ يَحْيَى، حَدَّثَنَا أَحْمَدُ بْنُ حَنْبَلٍ، حَدَّثَنَا مُحَمَّدُ بْنُ سَلَمَةَ، عَنْ مُحَمَّدِ بْنِ إِسْحَاقَ، عَنْ يَعْقُوبَ بْنِ عُتْبَةَ، عَنِ الزُّهْرِيِّ، عَنْ عُبَيْدِ اللَّهِ بْنِ عَبْدِ اللَّهِ، عَنْ عَائِشَةَ، قَالَتْ رَجَعَ رَسُولُ اللَّهِ ـ صلى الله عليه وسلم ـ مِنَ الْبَقِيعِ فَوَجَدَنِي وَأَنَا أَجِدُ صُدَاعًا فِي رَأْسِي وَأَنَا أَقُولُ وَارَأْسَاهُ فَقَالَ ‏"‏ بَلْ أَنَا يَا عَائِشَةُ وَارَأْسَاهُ ‏"‏ ‏.‏ ثُمَّ قَالَ ‏"‏ مَا ضَرَّكِ لَوْ مِتِّ قَبْلِي فَقُمْتُ عَلَيْكِ فَغَسَّلْتُكِ وَكَفَّنْتُكِ وَصَلَّيْتُ عَلَيْكِ وَدَفَنْتُكِ ‏"‏ ‏.‏</w:t>
      </w:r>
    </w:p>
    <w:p>
      <w:pPr/>
      <w:r>
        <w:t>Grade: Da’if (Darussalam)Reference : Sunan Ibn Majah 1465In-book reference : Book 6, Hadith 33English translation : Vol. 1, Book 6, Hadith 1465Report Error | Share | Copy ▼</w:t>
      </w:r>
    </w:p>
    <w:p>
      <w:r>
        <w:t>----------------------------------------</w:t>
      </w:r>
    </w:p>
    <w:p>
      <w:pPr/>
      <w:r>
        <w:t>It was</w:t>
        <w:br/>
        <w:t>narrated from Abu Buraidah that his father said:“When they</w:t>
        <w:br/>
        <w:t>started</w:t>
        <w:br/>
        <w:t>to wash the Prophet (ﷺ), a voice called out from inside (the</w:t>
        <w:br/>
        <w:t>house)</w:t>
        <w:br/>
        <w:t>saying: ‘Do not remove the shirt of the Messenger of Allah.’”</w:t>
      </w:r>
    </w:p>
    <w:p>
      <w:pPr/>
      <w:r>
        <w:t>حَدَّثَنَا سَعِيدُ بْنُ يَحْيَى بْنِ الأَزْهَرِ الْوَاسِطِيُّ، حَدَّثَنَا أَبُو مُعَاوِيَةَ، حَدَّثَنَا أَبُو بُرْدَةَ، عَنْ عَلْقَمَةَ بْنِ مَرْثَدٍ، عَنِ ابْنِ بُرَيْدَةَ، عَنْ أَبِيهِ، قَالَ لَمَّا أَخَذُوا فِي غُسْلِ النَّبِيِّ ـ صلى الله عليه وسلم ـ نَادَاهُمْ مُنَادٍ مِنَ الدَّاخِلِ لاَ تَنْزِعُوا عَنْ رَسُولِ اللَّهِ ـ صلى الله عليه وسلم ـ قَمِيصَهُ ‏.‏</w:t>
      </w:r>
    </w:p>
    <w:p>
      <w:pPr/>
      <w:r>
        <w:t>Grade: Hasan (Darussalam)Reference : Sunan Ibn Majah 1466In-book reference : Book 6, Hadith 34English translation : Vol. 1, Book 6, Hadith 1466Report Error | Share | Copy ▼</w:t>
      </w:r>
    </w:p>
    <w:p>
      <w:r>
        <w:t>----------------------------------------</w:t>
      </w:r>
    </w:p>
    <w:p>
      <w:pPr/>
      <w:r>
        <w:t>It was</w:t>
        <w:br/>
        <w:t>narrated that ‘Ali bin Abu Talib said that when he washed the</w:t>
        <w:br/>
        <w:t>Messenger of Allah (ﷺ) he looked for what which is usually looked</w:t>
        <w:br/>
        <w:t>for on the deceased (i.e., dirt), and he found none. He said:“May</w:t>
        <w:br/>
        <w:t>my</w:t>
        <w:br/>
        <w:t>father be sacrificed for you, you are pure; you were pure in life</w:t>
        <w:br/>
        <w:t>and</w:t>
        <w:br/>
        <w:t>you are pure in death.”</w:t>
      </w:r>
    </w:p>
    <w:p>
      <w:pPr/>
      <w:r>
        <w:t>حَدَّثَنَا يَحْيَى بْنُ خِذَامٍ، حَدَّثَنَا صَفْوَانُ بْنُ عِيسَى، أَنْبَأَنَا مَعْمَرٌ، عَنِ الزُّهْرِيِّ، عَنْ سَعِيدِ بْنِ الْمُسَيَّبِ، عَنْ عَلِيِّ بْنِ أَبِي طَالِبٍ، قَالَ لَمَّا غَسَّلَ النَّبِيَّ ـ صلى الله عليه وسلم ـ ذَهَبَ يَلْتَمِسُ مِنْهُ مَا يَلْتَمِسُ مِنَ الْمَيِّتِ فَلَمْ يَجِدْهُ ‏.‏ فَقَالَ بِأَبِي الطَّيِّبُ طِبْتَ حَيًّا وَطِبْتَ مَيِّتًا ‏.‏</w:t>
      </w:r>
    </w:p>
    <w:p>
      <w:pPr/>
      <w:r>
        <w:t>Grade: Da’if (Darussalam)Reference : Sunan Ibn Majah 1467In-book reference : Book 6, Hadith 35English translation : Vol. 1, Book 6, Hadith 1467Report Error | Share | Copy ▼</w:t>
      </w:r>
    </w:p>
    <w:p>
      <w:r>
        <w:t>----------------------------------------</w:t>
      </w:r>
    </w:p>
    <w:p>
      <w:pPr/>
      <w:r>
        <w:t>It was</w:t>
        <w:br/>
        <w:t>narrated from ‘Ali that the Messenger of Allah (ﷺ) said:“When</w:t>
        <w:br/>
        <w:t>I die, then wash me with seven buckets from me well, the well of</w:t>
        <w:br/>
        <w:t>Ghars.”</w:t>
      </w:r>
    </w:p>
    <w:p>
      <w:pPr/>
      <w:r>
        <w:t>حَدَّثَنَا عَبَّادُ بْنُ يَعْقُوبَ، حَدَّثَنَا الْحُسَيْنُ بْنُ زَيْدِ بْنِ عَلِيِّ بْنِ الْحُسَيْنِ بْنِ عَلِيٍّ، عَنْ إِسْمَاعِيلَ بْنِ عَبْدِ اللَّهِ بْنِ جَعْفَرٍ، عَنْ أَبِيهِ، عَنْ عَلِيٍّ، قَالَ قَالَ رَسُولُ اللَّهِ ـ صلى الله عليه وسلم ـ ‏</w:t>
        <w:br/>
        <w:t>"‏ إِذَا أَنَا مُتُّ فَاغْسِلْنِي بِسَبْعِ قِرَبٍ مِنْ بِئْرِي بِئْرِ غَرْسٍ ‏"‏ ‏.‏</w:t>
      </w:r>
    </w:p>
    <w:p>
      <w:pPr/>
      <w:r>
        <w:t>Grade: Da’if (Darussalam)Reference : Sunan Ibn Majah 1468In-book reference : Book 6, Hadith 36English translation : Vol. 1, Book 6, Hadith 1468Report Error | Share | Copy ▼</w:t>
      </w:r>
    </w:p>
    <w:p>
      <w:r>
        <w:t>----------------------------------------</w:t>
      </w:r>
    </w:p>
    <w:p>
      <w:pPr/>
      <w:r>
        <w:t>It was</w:t>
        <w:br/>
        <w:t>narrated from ‘Aishah that the Prophet (ﷺ) was shrouded in</w:t>
        <w:br/>
        <w:t>three</w:t>
        <w:br/>
        <w:t>white Yemeni cloths, among which there was no shirt and no</w:t>
        <w:br/>
        <w:t>turban. It</w:t>
        <w:br/>
        <w:t>was said to ‘Aishah:“They used to claim that he was</w:t>
        <w:br/>
        <w:t>shrouded in</w:t>
        <w:br/>
        <w:t>Hibarah.” ‘Aishah said: “They brought a Hibarah Burd, but</w:t>
        <w:br/>
        <w:t>they</w:t>
        <w:br/>
        <w:t>did not shroud him in it.”</w:t>
      </w:r>
    </w:p>
    <w:p>
      <w:pPr/>
      <w:r>
        <w:t>حَدَّثَنَا أَبُو بَكْرِ بْنُ أَبِي شَيْبَةَ، حَدَّثَنَا حَفْصُ بْنُ غِيَاثٍ، عَنْ هِشَامِ بْنِ عُرْوَةَ، عَنْ أَبِيهِ، عَنْ عَائِشَةَ، أَنَّ النَّبِيَّ ـ صلى الله عليه وسلم ـ كُفِّنَ فِي ثَلاَثَةِ أَثْوَابٍ بِيضٍ يَمَانِيَةٍ لَيْسَ فِيهَا قَمِيصٌ وَلاَ عِمَامَةٌ فَقِيلَ لِعَائِشَةَ إِنَّهُمْ كَانُوا يَزْعُمُونَ أَنَّهُ قَدْ كَانَ كُفِّنَ فِي حِبَرَةٍ ‏.‏ فَقَالَتْ عَائِشَةُ قَدْ جَاءُوا بِبُرْدِ حِبَرَةٍ فَلَمْ يُكَفِّنُوهُ ‏.‏</w:t>
      </w:r>
    </w:p>
    <w:p>
      <w:pPr/>
      <w:r>
        <w:t>Grade: Sahih (Darussalam)Reference : Sunan Ibn Majah 1469In-book reference : Book 6, Hadith 37English translation : Vol. 1, Book 6, Hadith 1469Report Error | Share | Copy ▼</w:t>
      </w:r>
    </w:p>
    <w:p>
      <w:r>
        <w:t>----------------------------------------</w:t>
      </w:r>
    </w:p>
    <w:p>
      <w:pPr/>
      <w:r>
        <w:t>It was</w:t>
        <w:br/>
        <w:t>narrated that ‘Abdullah bin ‘Umar said:“The Messenger of</w:t>
        <w:br/>
        <w:t>Allah</w:t>
        <w:br/>
        <w:t>(ﷺ) was shrouded in three thin white Suhuli cloths.”</w:t>
      </w:r>
    </w:p>
    <w:p>
      <w:pPr/>
      <w:r>
        <w:t>حَدَّثَنَا مُحَمَّدُ بْنُ خَلَفٍ الْعَسْقَلاَنِيُّ، حَدَّثَنَا عَمْرُو بْنُ أَبِي سَلَمَةَ، قَالَ هَذَا مَا سَمِعْتُ مِنْ أَبِي مُعَيْدٍ، حَفْصِ بْنِ غَيْلاَنَ عَنْ سُلَيْمَانَ بْنِ مُوسَى، عَنْ نَافِعٍ، عَنْ عَبْدِ اللَّهِ بْنِ عُمَرَ، قَالَ كُفِّنَ رَسُولُ اللَّهِ ـ صلى الله عليه وسلم ـ فِي ثَلاَثِ رِيَاطٍ بِيضٍ سَحُولِيَّةٍ ‏.‏</w:t>
      </w:r>
    </w:p>
    <w:p>
      <w:pPr/>
      <w:r>
        <w:t>Grade: Hasan (Darussalam)Reference : Sunan Ibn Majah 1470In-book reference : Book 6, Hadith 38English translation : Vol. 1, Book 6, Hadith 1470Report Error | Share | Copy ▼</w:t>
      </w:r>
    </w:p>
    <w:p>
      <w:r>
        <w:t>----------------------------------------</w:t>
      </w:r>
    </w:p>
    <w:p>
      <w:pPr/>
      <w:r>
        <w:t>It was</w:t>
        <w:br/>
        <w:t>narrated that Ibn ‘Abbas said:“The Messenger of Allah (ﷺ)</w:t>
        <w:br/>
        <w:t>was</w:t>
        <w:br/>
        <w:t>shrouded in three garments: The shirt in which he died, and a</w:t>
        <w:br/>
        <w:t>Najrani</w:t>
        <w:br/>
        <w:t>Hullah.</w:t>
      </w:r>
    </w:p>
    <w:p>
      <w:pPr/>
      <w:r>
        <w:t>حَدَّثَنَا عَلِيُّ بْنُ مُحَمَّدٍ، حَدَّثَنَا عَبْدُ اللَّهِ بْنُ إِدْرِيسَ، عَنْ يَزِيدَ بْنِ أَبِي زِيَادٍ، عَنِ الْحَكَمِ، عَنْ مِقْسَمٍ، عَنِ ابْنِ عَبَّاسٍ، قَالَ كُفِّنَ رَسُولُ اللَّهِ ـ صلى الله عليه وسلم ـ فِي ثَلاَثَةِ أَثْوَابٍ قَمِيصُهُ الَّذِي قُبِضَ فِيهِ وَحُلَّةٌ نَجْرَانِيَّةٌ ‏.‏</w:t>
      </w:r>
    </w:p>
    <w:p>
      <w:pPr/>
      <w:r>
        <w:t>Grade: Da’if (Darussalam)Reference : Sunan Ibn Majah 1471In-book reference : Book 6, Hadith 39English translation : Vol. 1, Book 6, Hadith 1471Report Error | Share | Copy ▼</w:t>
      </w:r>
    </w:p>
    <w:p>
      <w:r>
        <w:t>----------------------------------------</w:t>
      </w:r>
    </w:p>
    <w:p>
      <w:pPr/>
      <w:r>
        <w:t>It was</w:t>
        <w:br/>
        <w:t>narrated from Ibn ‘Abbas that the Messenger of Allah (ﷺ)</w:t>
        <w:br/>
        <w:t>said:“The best of your garments are those which are white, so shroud</w:t>
        <w:br/>
        <w:t>your dead in them, and wear them.”</w:t>
      </w:r>
    </w:p>
    <w:p>
      <w:pPr/>
      <w:r>
        <w:t>حَدَّثَنَا مُحَمَّدُ بْنُ الصَّبَّاحِ، أَنْبَأَنَا عَبْدُ اللَّهِ بْنُ رَجَاءٍ الْمَكِّيُّ، عَنْ عَبْدِ اللَّهِ بْنِ عُثْمَانَ بْنِ خُثَيْمٍ، عَنْ سَعِيدِ بْنِ جُبَيْرٍ، عَنِ ابْنِ عَبَّاسٍ، قَالَ قَالَ رَسُولُ اللَّهِ ـ صلى الله عليه وسلم ـ ‏</w:t>
        <w:br/>
        <w:t>"‏ خَيْرُ ثِيَابِكُمُ الْبَيَاضُ فَكَفِّنُوا فِيهَا مَوْتَاكُمْ وَالْبَسُوهَا ‏"‏ ‏.‏</w:t>
      </w:r>
    </w:p>
    <w:p>
      <w:pPr/>
      <w:r>
        <w:t>Grade: Hasan (Darussalam)Reference : Sunan Ibn Majah 1472In-book reference : Book 6, Hadith 40English translation : Vol. 1, Book 6, Hadith 1472Report Error | Share | Copy ▼</w:t>
      </w:r>
    </w:p>
    <w:p>
      <w:r>
        <w:t>----------------------------------------</w:t>
      </w:r>
    </w:p>
    <w:p>
      <w:pPr/>
      <w:r>
        <w:t>It was</w:t>
        <w:br/>
        <w:t>narrated from ‘Ubadah bin Samit that the Messenger of Allah</w:t>
        <w:br/>
        <w:t>(ﷺ)</w:t>
        <w:br/>
        <w:t>said:“The best of shrouds is the Hullah (two-piecer).”</w:t>
      </w:r>
    </w:p>
    <w:p>
      <w:pPr/>
      <w:r>
        <w:t>حَدَّثَنَا يُونُسُ بْنُ عَبْدِ الأَعْلَى، حَدَّثَنَا ابْنُ وَهْبٍ، أَنْبَأَنَا هِشَامُ بْنُ سَعْدٍ، عَنْ حَاتِمِ بْنِ أَبِي نَصْرٍ، عَنْ عُبَادَةَ بْنِ نُسَىٍّ، عَنْ أَبِيهِ، عَنْ عُبَادَةَ بْنِ الصَّامِتِ، أَنَّ رَسُولَ اللَّهِ ـ صلى الله عليه وسلم ـ قَالَ ‏</w:t>
        <w:br/>
        <w:t>"‏ خَيْرُ الْكَفَنِ الْحُلَّةُ ‏"‏ ‏.‏</w:t>
      </w:r>
    </w:p>
    <w:p>
      <w:pPr/>
      <w:r>
        <w:t>Grade: Hasan (Darussalam)Reference : Sunan Ibn Majah 1473In-book reference : Book 6, Hadith 41English translation : Vol. 1, Book 6, Hadith 1473Report Error | Share | Copy ▼</w:t>
      </w:r>
    </w:p>
    <w:p>
      <w:r>
        <w:t>----------------------------------------</w:t>
      </w:r>
    </w:p>
    <w:p>
      <w:pPr/>
      <w:r>
        <w:t>It was</w:t>
        <w:br/>
        <w:t>narrated from Abu Qatadah that the Messenger of Allah (ﷺ)</w:t>
        <w:br/>
        <w:t>said:“If</w:t>
        <w:br/>
        <w:t>anyone of you is charged with taking care of his brother</w:t>
        <w:br/>
        <w:t>(after</w:t>
        <w:br/>
        <w:t>death), let him shroud him well.”</w:t>
      </w:r>
    </w:p>
    <w:p>
      <w:pPr/>
      <w:r>
        <w:t>حَدَّثَنَا مُحَمَّدُ بْنُ بَشَّارٍ، حَدَّثَنَا عُمَرُ بْنُ يُونُسَ، حَدَّثَنَا عِكْرِمَةُ بْنُ عَمَّارٍ، عَنْ هِشَامِ بْنِ حَسَّانٍ، عَنْ مُحَمَّدِ بْنِ سِيرِينَ، عَنْ أَبِي قَتَادَةَ، قَالَ قَالَ رَسُولُ اللَّهِ ـ صلى الله عليه وسلم ـ ‏</w:t>
        <w:br/>
        <w:t>"‏ إِذَا وَلِيَ أَحَدُكُمْ أَخَاهُ فَلْيُحْسِنْ كَفَنَهُ ‏"‏ ‏.‏</w:t>
      </w:r>
    </w:p>
    <w:p>
      <w:pPr/>
      <w:r>
        <w:t>Grade: Sahih (Darussalam)Reference : Sunan Ibn Majah 1474In-book reference : Book 6, Hadith 42English translation : Vol. 1, Book 6, Hadith 1474Report Error | Share | Copy ▼</w:t>
      </w:r>
    </w:p>
    <w:p>
      <w:r>
        <w:t>----------------------------------------</w:t>
      </w:r>
    </w:p>
    <w:p>
      <w:pPr/>
      <w:r>
        <w:t>It was</w:t>
        <w:br/>
        <w:t>narrated that Anas bin Malik said:“When Ibrahim the son of</w:t>
        <w:br/>
        <w:t>the</w:t>
        <w:br/>
        <w:t>Prophet (ﷺ) died, the Prophet (ﷺ) said to them: ‘Do not wrap</w:t>
        <w:br/>
        <w:t>him in his shroud until I look at him.’ He came to him, bent over</w:t>
        <w:br/>
        <w:t>and</w:t>
        <w:br/>
        <w:t>wept.”</w:t>
      </w:r>
    </w:p>
    <w:p>
      <w:pPr/>
      <w:r>
        <w:t>حَدَّثَنَا مُحَمَّدُ بْنُ إِسْمَاعِيلَ بْنِ سَمُرَةَ، حَدَّثَنَا مُحَمَّدُ بْنُ الْحَسَنِ، حَدَّثَنَا أَبُو شَيْبَةَ، عَنْ أَنَسِ بْنِ مَالِكٍ، قَالَ لَمَّا قُبِضَ إِبْرَاهِيمُ ابْنُ النَّبِيِّ ـ صلى الله عليه وسلم ـ قَالَ لَهُمُ النَّبِيُّ ـ صلى الله عليه وسلم ـ ‏</w:t>
        <w:br/>
        <w:t>"‏ لاَ تُدْرِجُوهُ فِي أَكْفَانِهِ حَتَّى أَنْظُرَ إِلَيْهِ ‏"‏ ‏.‏ فَأَتَاهُ فَانْكَبَّ عَلَيْهِ وَبَكَى ‏.‏</w:t>
      </w:r>
    </w:p>
    <w:p>
      <w:pPr/>
      <w:r>
        <w:t>Grade: Da’if (Darussalam)Reference : Sunan Ibn Majah 1475In-book reference : Book 6, Hadith 43English translation : Vol. 1, Book 6, Hadith 1475Report Error | Share | Copy ▼</w:t>
      </w:r>
    </w:p>
    <w:p>
      <w:r>
        <w:t>----------------------------------------</w:t>
      </w:r>
    </w:p>
    <w:p>
      <w:pPr/>
      <w:r>
        <w:t>It was</w:t>
        <w:br/>
        <w:t>narrated that Bilal bin Yahya said:“If one of the members of</w:t>
        <w:br/>
        <w:t>his</w:t>
        <w:br/>
        <w:t>family died, Hudhaifah would say: ‘Do not inform anyone of it, for</w:t>
        <w:br/>
        <w:t>I am afraid that that would be a public death announcement. I heard</w:t>
        <w:br/>
        <w:t>the Messenger of Allah (ﷺ) with these two ears of mine forbidding</w:t>
        <w:br/>
        <w:t>making public death announcements.’”</w:t>
      </w:r>
    </w:p>
    <w:p>
      <w:pPr/>
      <w:r>
        <w:t>حَدَّثَنَا عَمْرُو بْنُ رَافِعٍ، حَدَّثَنَا عَبْدُ اللَّهِ بْنُ الْمُبَارَكِ، عَنْ حَبِيبِ بْنِ سُلَيْمٍ، عَنْ بِلاَلِ بْنِ يَحْيَى، قَالَ كَانَ حُذَيْفَةُ إِذَا مَاتَ لَهُ الْمَيِّتُ قَالَ لاَ تُؤْذِنُوا بِهِ أَحَدًا إِنِّي أَخَافُ أَنْ يَكُونَ نَعْيًا إِنِّي سَمِعْتُ رَسُولَ اللَّهِ ـ صلى الله عليه وسلم ـ بِأُذُنَىَّ هَاتَيْنِ يَنْهَى عَنِ النَّعْىِ ‏.‏</w:t>
      </w:r>
    </w:p>
    <w:p>
      <w:pPr/>
      <w:r>
        <w:t>Grade: Da’if (Darussalam)Reference : Sunan Ibn Majah 1476In-book reference : Book 6, Hadith 44English translation : Vol. 1, Book 6, Hadith 1476Report Error | Share | Copy ▼</w:t>
      </w:r>
    </w:p>
    <w:p>
      <w:r>
        <w:t>----------------------------------------</w:t>
      </w:r>
    </w:p>
    <w:p>
      <w:pPr/>
      <w:r>
        <w:t>It was</w:t>
        <w:br/>
        <w:t>narrated from Abu Hurairah that the Messenger of Allah (ﷺ)</w:t>
        <w:br/>
        <w:t>said:‘Hasten with the funeral (procession), for if the person was</w:t>
        <w:br/>
        <w:t>righteous then you are advancing him towards good, and if he was</w:t>
        <w:br/>
        <w:t>otherwise then it is evil which you are taking off of your necks.”</w:t>
      </w:r>
    </w:p>
    <w:p>
      <w:pPr/>
      <w:r>
        <w:t>حَدَّثَنَا أَبُو بَكْرِ بْنُ أَبِي شَيْبَةَ، وَهِشَامُ بْنُ عَمَّارٍ، قَالاَ حَدَّثَنَا سُفْيَانُ بْنُ عُيَيْنَةَ، عَنِ الزُّهْرِيِّ، عَنْ سَعِيدِ بْنِ الْمُسَيَّبِ، عَنْ أَبِي هُرَيْرَةَ، قَالَ قَالَ رَسُولُ اللَّهِ ـ صلى الله عليه وسلم ـ ‏</w:t>
        <w:br/>
        <w:t>"‏ أَسْرِعُوا بِالْجِنَازَةِ فَإِنْ تَكُنْ صَالِحَةً فَخَيْرٌ تُقَدِّمُونَهَا إِلَيْهِ وَإِنْ تَكُنْ غَيْرَ ذَلِكَ فَشَرٌّ تَضَعُونَهُ عَنْ رِقَابِكُمْ ‏"‏ ‏.‏</w:t>
      </w:r>
    </w:p>
    <w:p>
      <w:pPr/>
      <w:r>
        <w:t>Grade: Sahih (Darussalam)Reference : Sunan Ibn Majah 1477In-book reference : Book 6, Hadith 45English translation : Vol. 1, Book 6, Hadith 1477Report Error | Share | Copy ▼</w:t>
      </w:r>
    </w:p>
    <w:p>
      <w:r>
        <w:t>----------------------------------------</w:t>
      </w:r>
    </w:p>
    <w:p>
      <w:pPr/>
      <w:r>
        <w:t>It was</w:t>
        <w:br/>
        <w:t>narrated that Abu ‘Ubaidah said:“ ‘Abdullah bin Mas’ud said:</w:t>
        <w:br/>
        <w:t>‘Whoever follows a funeral (procession), let him carry all (four)</w:t>
        <w:br/>
        <w:t>corners of it (in turn), for that is Sunnah. Then if he wishes let</w:t>
        <w:br/>
        <w:t>him</w:t>
        <w:br/>
        <w:t>voluntarily carry it, and if he wishes let him not do so.’”</w:t>
      </w:r>
    </w:p>
    <w:p>
      <w:pPr/>
      <w:r>
        <w:t>حَدَّثَنَا حُمَيْدُ بْنُ مَسْعَدَةَ، حَدَّثَنَا حَمَّادُ بْنُ زَيْدٍ، عَنْ مَنْصُورٍ، عَنْ عُبَيْدِ بْنِ نِسْطَاسٍ، عَنْ أَبِي عُبَيْدَةَ، قَالَ قَالَ عَبْدُ اللَّهِ بْنُ مَسْعُودٍ مَنِ اتَّبَعَ جِنَازَةً فَلْيَحْمِلْ بِجِوَانِبِ السَّرِيرِ كُلِّهَا فَإِنَّهُ مِنَ السُّنَّةِ ثُمَّ إِنْ شَاءَ فَلْيَتَطَوَّعْ وَإِنْ شَاءَ فَلْيَدَعْ ‏.‏</w:t>
      </w:r>
    </w:p>
    <w:p>
      <w:pPr/>
      <w:r>
        <w:t>Grade: Da’if (Darussalam)Reference : Sunan Ibn Majah 1478In-book reference : Book 6, Hadith 46English translation : Vol. 1, Book 6, Hadith 1478Report Error | Share | Copy ▼</w:t>
      </w:r>
    </w:p>
    <w:p>
      <w:r>
        <w:t>----------------------------------------</w:t>
      </w:r>
    </w:p>
    <w:p>
      <w:pPr/>
      <w:r>
        <w:t>It was</w:t>
        <w:br/>
        <w:t>narrated from Abu Musa that the Prophet (ﷺ) saw a funeral</w:t>
        <w:br/>
        <w:t>(procession) with which the people were rushing. He said:“You</w:t>
        <w:br/>
        <w:t>should</w:t>
        <w:br/>
        <w:t>move with tranquility.”</w:t>
      </w:r>
    </w:p>
    <w:p>
      <w:pPr/>
      <w:r>
        <w:t>حَدَّثَنَا مُحَمَّدُ بْنُ عُبَيْدِ بْنِ عَقِيلٍ، حَدَّثَنَا بِشْرُ بْنُ ثَابِتٍ، حَدَّثَنَا شُعْبَةُ، عَنْ لَيْثٍ، عَنْ أَبِي بُرْدَةَ، عَنْ أَبِي مُوسَى، عَنِ النَّبِيِّ ـ صلى الله عليه وسلم ـ أَنَّهُ رَأَى جِنَازَةً يُسْرِعُونَ بِهَا قَالَ ‏</w:t>
        <w:br/>
        <w:t>"‏ لِتَكُنْ عَلَيْكُمُ السَّكِينَةُ ‏"‏ ‏.‏</w:t>
      </w:r>
    </w:p>
    <w:p>
      <w:pPr/>
      <w:r>
        <w:t>Grade: Da’if (Darussalam)Reference : Sunan Ibn Majah 1479In-book reference : Book 6, Hadith 47English translation : Vol. 1, Book 6, Hadith 1479Report Error | Share | Copy ▼</w:t>
      </w:r>
    </w:p>
    <w:p>
      <w:r>
        <w:t>----------------------------------------</w:t>
      </w:r>
    </w:p>
    <w:p>
      <w:pPr/>
      <w:r>
        <w:t>It was</w:t>
        <w:br/>
        <w:t>narrated that Thawban, the freed slave of the Messenger of</w:t>
        <w:br/>
        <w:t>Allah</w:t>
        <w:br/>
        <w:t>(ﷺ), said:“The Messenger of Allah (ﷺ) saw some people</w:t>
        <w:br/>
        <w:t>riding</w:t>
        <w:br/>
        <w:t>on their animals in a funeral (procession). He said: ‘Do you</w:t>
        <w:br/>
        <w:t>not</w:t>
        <w:br/>
        <w:t>feel ashamed that the angels of Allah are walking on foot and you</w:t>
        <w:br/>
        <w:t>are</w:t>
        <w:br/>
        <w:t>riding?’”</w:t>
      </w:r>
    </w:p>
    <w:p>
      <w:pPr/>
      <w:r>
        <w:t>حَدَّثَنَا كَثِيرُ بْنُ عُبَيْدٍ الْحِمْصِيُّ، حَدَّثَنَا بَقِيَّةُ بْنُ الْوَلِيدِ، عَنْ أَبِي بَكْرِ بْنِ أَبِي مَرْيَمَ، عَنْ رَاشِدِ بْنِ سَعْدٍ، عَنْ ثَوْبَانَ، مَوْلَى رَسُولِ اللَّهِ ـ صلى الله عليه وسلم ـ قَالَ رَأَى رَسُولُ اللَّهِ ـ صلى الله عليه وسلم ـ نَاسًا رُكْبَانًا عَلَى دَوَابِّهِمْ فِي جِنَازَةٍ فَقَالَ ‏</w:t>
        <w:br/>
        <w:t>"‏ أَلاَ تَسْتَحْيُونَ أَنَّ مَلاَئِكَةَ اللَّهِ يَمْشُونَ عَلَى أَقْدَامِهِمْ وَأَنْتُمْ رُكْبَانٌ ‏"‏ ‏.‏</w:t>
      </w:r>
    </w:p>
    <w:p>
      <w:pPr/>
      <w:r>
        <w:t>Grade: Da’if (Darussalam)Reference : Sunan Ibn Majah 1480In-book reference : Book 6, Hadith 48English translation : Vol. 1, Book 6, Hadith 1480Report Error | Share | Copy ▼</w:t>
      </w:r>
    </w:p>
    <w:p>
      <w:r>
        <w:t>----------------------------------------</w:t>
      </w:r>
    </w:p>
    <w:p>
      <w:pPr/>
      <w:r>
        <w:t>Al-Mughirah bin Shu’bah said:“I heard the Messenger of Allah</w:t>
        <w:br/>
        <w:t>(ﷺ)</w:t>
        <w:br/>
        <w:t>say: ‘The rider should travel behind the funeral (procession)</w:t>
        <w:br/>
        <w:t>but the</w:t>
        <w:br/>
        <w:t>one who is walking may walk wherever he wants.”</w:t>
      </w:r>
    </w:p>
    <w:p>
      <w:pPr/>
      <w:r>
        <w:t>حَدَّثَنَا مُحَمَّدُ بْنُ بَشَّارٍ، حَدَّثَنَا رَوْحُ بْنُ عُبَادَةَ، حَدَّثَنَا سَعِيدُ بْنُ عُبَيْدِ اللَّهِ بْنِ جُبَيْرِ بْنِ حَيَّةَ، حَدَّثَنِي زِيَادُ بْنُ جُبَيْرِ بْنِ حَيَّةَ، سَمِعَ الْمُغِيرَةَ بْنَ شُعْبَةَ، يَقُولُ سَمِعْتُ رَسُولَ اللَّهِ ـ صلى الله عليه وسلم ـ يَقُولُ ‏</w:t>
        <w:br/>
        <w:t>"‏ الرَّاكِبُ خَلْفَ الْجِنَازَةِ وَالْمَاشِي مِنْهَا حَيْثُ شَاءَ ‏"‏ ‏.‏</w:t>
      </w:r>
    </w:p>
    <w:p>
      <w:pPr/>
      <w:r>
        <w:t>Grade: Hasan (Darussalam)Reference : Sunan Ibn Majah 1481In-book reference : Book 6, Hadith 49English translation : Vol. 1, Book 6, Hadith 1481Report Error | Share | Copy ▼</w:t>
      </w:r>
    </w:p>
    <w:p>
      <w:r>
        <w:t>----------------------------------------</w:t>
      </w:r>
    </w:p>
    <w:p>
      <w:pPr/>
      <w:r>
        <w:t>It was</w:t>
        <w:br/>
        <w:t>narrated from Salim that his father said:“I saw the Prophet</w:t>
        <w:br/>
        <w:t>(ﷺ),</w:t>
        <w:br/>
        <w:t>Abu Bakr and ‘Umar walking ahead of the funeral (procession).”</w:t>
      </w:r>
    </w:p>
    <w:p>
      <w:pPr/>
      <w:r>
        <w:t>حَدَّثَنَا عَلِيُّ بْنُ مُحَمَّدٍ، وَهِشَامُ بْنُ عَمَّارٍ، وَسَهْلُ بْنُ أَبِي سَهْلٍ، قَالُوا حَدَّثَنَا سُفْيَانُ، عَنِ الزُّهْرِيِّ، عَنْ سَالِمٍ، عَنْ أَبِيهِ، قَالَ رَأَيْتُ النَّبِيَّ ـ صلى الله عليه وسلم ـ وَأَبَا بَكْرٍ وَعُمَرَ يَمْشُونَ أَمَامَ الْجِنَازَةِ ‏.‏</w:t>
      </w:r>
    </w:p>
    <w:p>
      <w:pPr/>
      <w:r>
        <w:t>Grade: Sahih (Darussalam)Reference : Sunan Ibn Majah 1482In-book reference : Book 6, Hadith 50English translation : Vol. 1, Book 6, Hadith 1482Report Error | Share | Copy ▼</w:t>
      </w:r>
    </w:p>
    <w:p>
      <w:r>
        <w:t>----------------------------------------</w:t>
      </w:r>
    </w:p>
    <w:p>
      <w:pPr/>
      <w:r>
        <w:t>It was</w:t>
        <w:br/>
        <w:t>narrated that Anas bin Malik said:“The Messenger of Allah</w:t>
        <w:br/>
        <w:t>(ﷺ),</w:t>
        <w:br/>
        <w:t>Abu Bakr, ‘Umar and ‘Uthman used to walk ahead of the funeral</w:t>
        <w:br/>
        <w:t>(procession).”</w:t>
      </w:r>
    </w:p>
    <w:p>
      <w:pPr/>
      <w:r>
        <w:t>حَدَّثَنَا نَصْرُ بْنُ عَلِيٍّ الْجَهْضَمِيُّ، وَهَارُونُ بْنُ عَبْدِ اللَّهِ الْحَمَّالُ، قَالاَ حَدَّثَنَا مُحَمَّدُ بْنُ بَكْرٍ الْبُرْسَانِيُّ، أَنْبَأَنَا يُونُسُ بْنُ يَزِيدَ الأَيْلِيُّ، عَنِ الزُّهْرِيِّ، عَنْ أَنَسِ بْنِ مَالِكٍ، قَالَ كَانَ رَسُولُ اللَّهِ ـ صلى الله عليه وسلم ـ وَأَبُو بَكْرٍ وَ عُمَرُ وَعُثْمَانُ يَمْشُونَ أَمَامَ الْجِنَازَةِ ‏.‏</w:t>
      </w:r>
    </w:p>
    <w:p>
      <w:pPr/>
      <w:r>
        <w:t>Grade: Hasan (Darussalam)Reference : Sunan Ibn Majah 1483In-book reference : Book 6, Hadith 51English translation : Vol. 1, Book 6, Hadith 1483Report Error | Share | Copy ▼</w:t>
      </w:r>
    </w:p>
    <w:p>
      <w:r>
        <w:t>----------------------------------------</w:t>
      </w:r>
    </w:p>
    <w:p>
      <w:pPr/>
      <w:r>
        <w:t>It was</w:t>
        <w:br/>
        <w:t>narrated from ‘Abdullah bin Mas’ud that the Messenger of Allah</w:t>
        <w:br/>
        <w:t>(ﷺ) said:‘The funeral should be followed and should not follow.</w:t>
        <w:br/>
        <w:t>There should be no one with it who walks ahead of it.”</w:t>
      </w:r>
    </w:p>
    <w:p>
      <w:pPr/>
      <w:r>
        <w:t>حَدَّثَنَا أَحْمَدُ بْنُ عَبْدَةَ، أَنْبَأَنَا عَبْدُ الْوَاحِدِ بْنُ زِيَادٍ، عَنْ يَحْيَى بْنِ عَبْدِ اللَّهِ التَّيْمِيِّ، عَنْ أَبِي مَاجِدَةَ الْحَنَفِيِّ، عَنْ عَبْدِ اللَّهِ بْنِ مَسْعُودٍ، قَالَ قَالَ رَسُولُ اللَّهِ ـ صلى الله عليه وسلم ـ ‏</w:t>
        <w:br/>
        <w:t>"‏ الْجِنَازَةُ مَتْبُوعَةٌ وَلَيْسَتْ بِتَابِعَةٍ لَيْسَ مِنْهَا مَنْ تَقَدَّمَهَا ‏"‏ ‏.‏</w:t>
      </w:r>
    </w:p>
    <w:p>
      <w:pPr/>
      <w:r>
        <w:t>Grade: Da’if (Darussalam)Reference : Sunan Ibn Majah 1484In-book reference : Book 6, Hadith 52English translation : Vol. 1, Book 6, Hadith 1484Report Error | Share | Copy ▼</w:t>
      </w:r>
    </w:p>
    <w:p>
      <w:r>
        <w:t>----------------------------------------</w:t>
      </w:r>
    </w:p>
    <w:p>
      <w:pPr/>
      <w:r>
        <w:t>It was</w:t>
        <w:br/>
        <w:t>narrated that ‘Imran bin Husain and Abu Barzah said:“We went</w:t>
        <w:br/>
        <w:t>out</w:t>
        <w:br/>
        <w:t>with the Messenger of Allah (ﷺ) to attend a funeral, and he saw</w:t>
        <w:br/>
        <w:t>some people who had cast aside their upper sheets and were walking in</w:t>
        <w:br/>
        <w:t>their shirts only. The Messenger of Allah (ﷺ) said: ‘Are you</w:t>
        <w:br/>
        <w:t>adopting the practice of the days of ignorance?’ or; ‘Are you</w:t>
        <w:br/>
        <w:t>imitating the behavior of the days of ignorance? I was about to</w:t>
        <w:br/>
        <w:t>supplicate against you that you would return in a different form.’</w:t>
        <w:br/>
        <w:t>So</w:t>
        <w:br/>
        <w:t>they put their sheets back on and never did that again.”</w:t>
      </w:r>
    </w:p>
    <w:p>
      <w:pPr/>
      <w:r>
        <w:t>حَدَّثَنَا أَحْمَدُ بْنُ عَبْدَةَ، أَخْبَرَنِي عَمْرُو بْنُ النُّعْمَانِ، حَدَّثَنَا عَلِيُّ بْنُ الْحَزَوَّرِ، عَنْ نُفَيْعٍ، عَنْ عِمْرَانَ بْنِ الْحُصَيْنِ، وَأَبِي، بَرْزَةَ قَالاَ خَرَجْنَا مَعَ رَسُولِ اللَّهِ ـ صلى الله عليه وسلم ـ فِي جِنَازَةٍ فَرَأَى قَوْمًا قَدْ طَرَحُوا أَرْدِيَتَهُمْ يَمْشُونَ فِي قُمُصٍ فَقَالَ رَسُولُ اللَّهِ ـ صلى الله عليه وسلم ـ ‏</w:t>
        <w:br/>
        <w:t>"‏ أَبِفِعْلِ الْجَاهِلِيَّةِ تَأْخُذُونَ - أَوْ بِصُنْعِ الْجَاهِلِيَّةِ تَشَبَّهُونَ - لَقَدْ هَمَمْتُ أَنْ أَدْعُوَ عَلَيْكُمْ دَعْوَةً تَرْجِعُونَ فِي غَيْرِ صُوَرِكُمْ ‏"‏ ‏.‏ قَالَ فَأَخَذُوا أَرْدِيَتَهُمْ وَلَمْ يَعُودُوا لِذَلِكَ ‏.‏</w:t>
      </w:r>
    </w:p>
    <w:p>
      <w:pPr/>
      <w:r>
        <w:t>Grade: Maudu’ (Darussalam)Reference : Sunan Ibn Majah 1485In-book reference : Book 6, Hadith 53English translation : Vol. 1, Book 6, Hadith 1485Report Error | Share | Copy ▼</w:t>
      </w:r>
    </w:p>
    <w:p>
      <w:r>
        <w:t>----------------------------------------</w:t>
      </w:r>
    </w:p>
    <w:p>
      <w:pPr/>
      <w:r>
        <w:t>It was</w:t>
        <w:br/>
        <w:t>narrated from ‘Ali bin Abu Talib that the Messenger of Allah</w:t>
        <w:br/>
        <w:t>(ﷺ)</w:t>
        <w:br/>
        <w:t>said:“Do not delay the funeral once it is ready.”</w:t>
      </w:r>
    </w:p>
    <w:p>
      <w:pPr/>
      <w:r>
        <w:t>حَدَّثَنَا حَرْمَلَةُ بْنُ يَحْيَى، حَدَّثَنَا عَبْدُ اللَّهِ بْنُ وَهْبٍ، أَخْبَرَنِي سَعِيدُ بْنُ عَبْدِ اللَّهِ الْجُهَنِيُّ، أَنَّ مُحَمَّدَ بْنَ عُمَرَ بْنِ عَلِيِّ بْنِ أَبِي طَالِبٍ، حَدَّثَهُ عَنْ أَبِيهِ، عَنْ جَدِّهِ، عَلِيِّ بْنِ أَبِي طَالِبٍ أَنَّ رَسُولَ اللَّهِ ـ صلى الله عليه وسلم ـ قَالَ ‏</w:t>
        <w:br/>
        <w:t>"‏ لاَ تُؤَخِّرُوا الْجِنَازَةَ إِذَا حَضَرَتْ ‏"‏ ‏.‏</w:t>
      </w:r>
    </w:p>
    <w:p>
      <w:pPr/>
      <w:r>
        <w:t>Grade: Sahih (Darussalam)Reference : Sunan Ibn Majah 1486In-book reference : Book 6, Hadith 54English translation : Vol. 1, Book 6, Hadith 1486Report Error | Share | Copy ▼</w:t>
      </w:r>
    </w:p>
    <w:p>
      <w:r>
        <w:t>----------------------------------------</w:t>
      </w:r>
    </w:p>
    <w:p>
      <w:pPr/>
      <w:r>
        <w:t>It was</w:t>
        <w:br/>
        <w:t>narrated from Abu Hariz that Abu Burdah said:“Abu Musa</w:t>
        <w:br/>
        <w:t>Ash’ari</w:t>
        <w:br/>
        <w:t>left instructions, when he was dying, saying: ‘Do not follow</w:t>
        <w:br/>
        <w:t>me</w:t>
        <w:br/>
        <w:t>with a censer.’* They said to him: ‘Did you hear something</w:t>
        <w:br/>
        <w:t>concerning that?’ He said: ‘Yes, from the Messenger of Allah</w:t>
        <w:br/>
        <w:t>(ﷺ).’”</w:t>
      </w:r>
    </w:p>
    <w:p>
      <w:pPr/>
      <w:r>
        <w:t>حَدَّثَنَا مُحَمَّدُ بْنُ عَبْدِ الأَعْلَى الصَّنْعَانِيُّ، أَنْبَأَنَا مُعْتَمِرُ بْنُ سُلَيْمَانَ، قَالَ قَرَأْتُ عَلَى الْفُضَيْلِ بْنِ مَيْسَرَةَ عَنْ أَبِي حَرِيزٍ، أَنَّ أَبَا بُرْدَةَ، حَدَّثَهُ قَالَ أَوْصَى أَبُو مُوسَى الأَشْعَرِيُّ حِينَ حَضَرَهُ الْمَوْتُ فَقَالَ لاَ تُتْبِعُونِي بِمِجْمَرٍ ‏.‏ قَالُوا لَهُ أَوَ سَمِعْتَ فِيهِ شَيْئًا قَالَ نَعَمْ مِنْ رَسُولِ اللَّهِ ـ صلى الله عليه وسلم ـ ‏.‏</w:t>
      </w:r>
    </w:p>
    <w:p>
      <w:pPr/>
      <w:r>
        <w:t>Grade: Da’if (Darussalam)Reference : Sunan Ibn Majah 1487In-book reference : Book 6, Hadith 55English translation : Vol. 1, Book 6, Hadith 1487Report Error | Share | Copy ▼</w:t>
      </w:r>
    </w:p>
    <w:p>
      <w:r>
        <w:t>----------------------------------------</w:t>
      </w:r>
    </w:p>
    <w:p>
      <w:pPr/>
      <w:r>
        <w:t>It was</w:t>
        <w:br/>
        <w:t>narrated from Abu Hurairah that the Prophet (ﷺ) said:“Whoever</w:t>
        <w:br/>
        <w:t>has the funeral prayer offered for him by one hundred</w:t>
        <w:br/>
        <w:t>Muslims, he</w:t>
        <w:br/>
        <w:t>will be forgiven.”</w:t>
      </w:r>
    </w:p>
    <w:p>
      <w:pPr/>
      <w:r>
        <w:t>حَدَّثَنَا أَبُو بَكْرِ بْنُ أَبِي شَيْبَةَ، حَدَّثَنَا عُبَيْدُ اللَّهِ، أَنْبَأَنَا شَيْبَانُ، عَنِ الأَعْمَشِ، عَنْ أَبِي صَالِحٍ، عَنْ أَبِي هُرَيْرَةَ، عَنِ النَّبِيِّ ـ صلى الله عليه وسلم ـ قَالَ ‏</w:t>
        <w:br/>
        <w:t>"‏ مَنْ صَلَّى عَلَيْهِ مِائَةٌ مِنَ الْمُسْلِمِينَ غُفِرَ لَهُ ‏"‏ ‏.‏</w:t>
      </w:r>
    </w:p>
    <w:p>
      <w:pPr/>
      <w:r>
        <w:t>Grade: Sahih (Darussalam)Reference : Sunan Ibn Majah 1488In-book reference : Book 6, Hadith 56English translation : Vol. 1, Book 6, Hadith 1488Report Error | Share | Copy ▼</w:t>
      </w:r>
    </w:p>
    <w:p>
      <w:r>
        <w:t>----------------------------------------</w:t>
      </w:r>
    </w:p>
    <w:p>
      <w:pPr/>
      <w:r>
        <w:t>It was</w:t>
        <w:br/>
        <w:t>narrated that Kuraib the freed slave of ‘Abdullah bin ‘Abbas</w:t>
        <w:br/>
        <w:t>said:“A son of ‘Abdullah bin ‘Abbas died, and he said to me:</w:t>
        <w:br/>
        <w:t>‘O</w:t>
        <w:br/>
        <w:t>Kuraib! Get up and see if anyone has assembled (to pray) for my</w:t>
        <w:br/>
        <w:t>son.’</w:t>
        <w:br/>
        <w:t>I said: ‘Yes.’ He said: ‘Woe to you, how many do you</w:t>
        <w:br/>
        <w:t>see? Forty?’ I</w:t>
        <w:br/>
        <w:t>said: ‘No, rather there are more.’ He said:</w:t>
        <w:br/>
        <w:t>‘Take my son out, for I</w:t>
        <w:br/>
        <w:t>bear witness that I hear the Messenger of</w:t>
        <w:br/>
        <w:t>Allah (ﷺ) say: “No (group</w:t>
        <w:br/>
        <w:t>of) forty believers intercede for a</w:t>
        <w:br/>
        <w:t>believer, but Allah will accept</w:t>
        <w:br/>
        <w:t>their intercession.”</w:t>
      </w:r>
    </w:p>
    <w:p>
      <w:pPr/>
      <w:r>
        <w:t>حَدَّثَنَا إِبْرَاهِيمُ بْنُ الْمُنْذِرِ الْحِزَامِيُّ، حَدَّثَنَا بَكْرُ بْنُ سُلَيْمٍ، حَدَّثَنِي حُمَيْدُ بْنُ زِيَادٍ الْخَرَّاطُ، عَنْ كُرَيْبٍ، مَوْلَى عَبْدِ اللَّهِ بْنِ عَبَّاسٍ قَالَ هَلَكَ ابْنٌ لِعَبْدِ اللَّهِ بْنِ عَبَّاسٍ فَقَالَ لِي يَا كُرَيْبُ قُمْ فَانْظُرْ هَلِ اجْتَمَعَ لاِبْنِي أَحَدٌ فَقُلْتُ نَعَمْ ‏.‏ فَقَالَ وَيْحَكَ كَمْ تَرَاهُمْ؟ أَرْبَعِينَ؟ قُلْتُ: لاَ. بَلْ هُمْ أَكْثَرُ ‏.‏ قَالَ: فَاخْرُجُوا بِابْنِي فَأَشْهَدُ لَسَمِعْتُ رَسُولَ اللَّهِ ـ صلى الله عليه وسلم ـ يَقُولُ ‏</w:t>
        <w:br/>
        <w:t>"‏ مَا مِنْ أَرْبَعِينَ مِنْ مُؤْمِنٍ يَشْفَعُونَ لِمُؤْمِنٍ إِلاَّ شَفَّعَهُمُ اللَّهُ ‏"‏ ‏.‏</w:t>
      </w:r>
    </w:p>
    <w:p>
      <w:pPr/>
      <w:r>
        <w:t>Grade: Sahih (Darussalam)Reference : Sunan Ibn Majah 1489In-book reference : Book 6, Hadith 57English translation : Vol. 1, Book 6, Hadith 1489Report Error | Share | Copy ▼</w:t>
      </w:r>
    </w:p>
    <w:p>
      <w:r>
        <w:t>----------------------------------------</w:t>
      </w:r>
    </w:p>
    <w:p>
      <w:pPr/>
      <w:r>
        <w:t>Malik</w:t>
        <w:br/>
        <w:t>bin Hubairah Ash-Shami, who was a Companion of the Prophet</w:t>
        <w:br/>
        <w:t>(ﷺ),</w:t>
        <w:br/>
        <w:t>said:“If a funeral procession was brought and the number of</w:t>
        <w:br/>
        <w:t>people</w:t>
        <w:br/>
        <w:t>who followed it was considered to be small, they would be</w:t>
        <w:br/>
        <w:t>organized</w:t>
        <w:br/>
        <w:t>into three rows, then the funeral prayer would be offered.”</w:t>
        <w:br/>
        <w:t>He</w:t>
        <w:br/>
        <w:t>said: “The Messenger of Allah (ﷺ) said: ‘No three rows of</w:t>
        <w:br/>
        <w:t>Muslims</w:t>
        <w:br/>
        <w:t>offer the funeral prayer for one who has died, but he will be</w:t>
        <w:br/>
        <w:t>guaranteed (Paradise).’”</w:t>
      </w:r>
    </w:p>
    <w:p>
      <w:pPr/>
      <w:r>
        <w:t>حَدَّثَنَا أَبُو بَكْرِ بْنُ أَبِي شَيْبَةَ، وَعَلِيُّ بْنُ مُحَمَّدٍ، قَالاَ حَدَّثَنَا عَبْدُ اللَّهِ بْنُ نُمَيْرٍ، عَنْ مُحَمَّدِ بْنِ إِسْحَاقَ، عَنْ يَزِيدَ بْنِ أَبِي حَبِيبٍ، عَنْ مَرْثَدِ بْنِ عَبْدِ اللَّهِ الْيَزَنِيِّ، عَنْ مَالِكِ بْنِ هُبَيْرَةَ الشَّامِيِّ، - وَكَانَتْ لَهُ صُحْبَةٌ - قَالَ كَانَ إِذَا أُتِيَ بِجِنَازَةٍ فَتَقَالَّ مَنْ تَبِعَهَا جَزَّأَهُمْ ثَلاَثَةَ صُفُوفٍ ثُمَّ صَلَّى عَلَيْهَا وَقَالَ إِنَّ رَسُولَ اللَّهِ ـ صلى الله عليه وسلم ـ قَالَ ‏</w:t>
        <w:br/>
        <w:t>"‏ مَا صَفَّ صُفُوفٌ ثَلاَثَةٌ مِنَ الْمُسْلِمِينَ عَلَى مَيِّتٍ إِلاَّ أَوْجَبَ ‏"‏ ‏.‏</w:t>
      </w:r>
    </w:p>
    <w:p>
      <w:pPr/>
      <w:r>
        <w:t>Grade: Da’if (Darussalam)Reference : Sunan Ibn Majah 1490In-book reference : Book 6, Hadith 58English translation : Vol. 1, Book 6, Hadith 1490Report Error | Share | Copy ▼</w:t>
      </w:r>
    </w:p>
    <w:p>
      <w:r>
        <w:t>----------------------------------------</w:t>
      </w:r>
    </w:p>
    <w:p>
      <w:pPr/>
      <w:r>
        <w:t>It was</w:t>
        <w:br/>
        <w:t>narrated that Anas bin Malik said:“A funeral (procession)</w:t>
        <w:br/>
        <w:t>passed</w:t>
        <w:br/>
        <w:t>by the Prophet (ﷺ) and they praised (the deceased) and spoke</w:t>
        <w:br/>
        <w:t>well</w:t>
        <w:br/>
        <w:t>of him. He said: ‘(Paradise is) guaranteed for him.’ Then another</w:t>
        <w:br/>
        <w:t>funeral passed by and they spoke badly of him, and he (the Prophet</w:t>
        <w:br/>
        <w:t>(ﷺ)) said: ‘(Hell is) guaranteed for him.’ It was said: ‘O</w:t>
        <w:br/>
        <w:t>Messenger</w:t>
        <w:br/>
        <w:t>of Allah, you said that (Paradise was) guaranteed for this</w:t>
        <w:br/>
        <w:t>one and</w:t>
        <w:br/>
        <w:t>that (Hell was) guaranteed for the other one.’ He said: ‘It</w:t>
        <w:br/>
        <w:t>is the</w:t>
        <w:br/>
        <w:t>testimony of the people, and the believers are the witnesses</w:t>
        <w:br/>
        <w:t>of Allah</w:t>
        <w:br/>
        <w:t>on earth.’”</w:t>
      </w:r>
    </w:p>
    <w:p>
      <w:pPr/>
      <w:r>
        <w:t>حَدَّثَنَا أَحْمَدُ بْنُ عَبْدَةَ، حَدَّثَنَا حَمَّادُ بْنُ زَيْدٍ، عَنْ ثَابِتٍ، عَنْ أَنَسِ بْنِ مَالِكٍ، قَالَ مُرَّ عَلَى النَّبِيِّ ـ صلى الله عليه وسلم ـ بِجِنَازَةٍ فَأُثْنِيَ عَلَيْهَا خَيْرًا فَقَالَ ‏"‏ وَجَبَتْ ‏"‏ ‏.‏ ثُمَّ مُرَّ عَلَيْهِ بِجِنَازَةٍ فَأُثْنِيَ عَلَيْهَا شَرًّا فَقَالَ ‏"‏ وَجَبَتْ ‏"‏ ‏.‏ فَقِيلَ يَا رَسُولَ اللَّهِ قُلْتَ لِهَذِهِ وَجَبَتْ وَلِهَذِهِ وَجَبَتْ فَقَالَ ‏"‏ شَهَادَةُ الْقَوْمِ وَالْمُؤْمِنُونَ شُهُودُ اللَّهِ فِي الأَرْضِ ‏"‏ ‏.‏</w:t>
      </w:r>
    </w:p>
    <w:p>
      <w:pPr/>
      <w:r>
        <w:t>Grade: Sahih (Darussalam)Reference : Sunan Ibn Majah 1491In-book reference : Book 6, Hadith 59English translation : Vol. 1, Book 6, Hadith 1491Report Error | Share | Copy ▼</w:t>
      </w:r>
    </w:p>
    <w:p>
      <w:r>
        <w:t>----------------------------------------</w:t>
      </w:r>
    </w:p>
    <w:p>
      <w:pPr/>
      <w:r>
        <w:t>It was</w:t>
        <w:br/>
        <w:t>narrated that Abu Hurairah said:“A funeral passed by the</w:t>
        <w:br/>
        <w:t>Prophet</w:t>
        <w:br/>
        <w:t>(ﷺ) and they praised (the deceased) and spoke well of him</w:t>
        <w:br/>
        <w:t>and</w:t>
        <w:br/>
        <w:t>mentioned his good characteristics. He said: ‘(Paradise is)</w:t>
        <w:br/>
        <w:t>guaranteed for him.’ Then another funeral passed by and they spoke</w:t>
        <w:br/>
        <w:t>badly of him and mentioned his bad characteristics, and he the</w:t>
        <w:br/>
        <w:t>Prophet (ﷺ) said: ‘(Hell is) guaranteed for him. You are the</w:t>
        <w:br/>
        <w:t>witnesses of Allah on earth.’”</w:t>
      </w:r>
    </w:p>
    <w:p>
      <w:pPr/>
      <w:r>
        <w:t>حَدَّثَنَا أَبُو بَكْرِ بْنُ أَبِي شَيْبَةَ، حَدَّثَنَا عَلِيُّ بْنُ مُسْهِرٍ، عَنْ مُحَمَّدِ بْنِ عَمْرٍو، عَنْ أَبِي سَلَمَةَ، عَنْ أَبِي هُرَيْرَةَ، قَالَ مُرَّ عَلَى النَّبِيِّ ـ صلى الله عليه وسلم ـ بِجِنَازَةٍ - فَأُثْنِيَ عَلَيْهَا خَيْرًا فِي مَنَاقِبِ الْخَيْرِ فَقَالَ ‏"‏ وَجَبَتْ ‏"‏ ‏.‏ ثُمَّ مَرُّوا عَلَيْهِ بِأُخْرَى فَأُثْنِيَ عَلَيْهَا شَرًّا فِي مَنَاقِبِ الشَّرِّ فَقَالَ ‏"‏ وَجَبَتْ إِنَّكُمْ شُهَدَاءُ اللَّهِ فِي الأَرْضِ ‏"‏ ‏.‏</w:t>
      </w:r>
    </w:p>
    <w:p>
      <w:pPr/>
      <w:r>
        <w:t>Grade: Hasan (Darussalam)Reference : Sunan Ibn Majah 1492In-book reference : Book 6, Hadith 60English translation : Vol. 1, Book 6, Hadith 1492Report Error | Share | Copy ▼</w:t>
      </w:r>
    </w:p>
    <w:p>
      <w:r>
        <w:t>----------------------------------------</w:t>
      </w:r>
    </w:p>
    <w:p>
      <w:pPr/>
      <w:r>
        <w:t>It was</w:t>
        <w:br/>
        <w:t>narrated from Samurah bin Jundab Al-Fazari that the Messenger</w:t>
        <w:br/>
        <w:t>of</w:t>
        <w:br/>
        <w:t>Allah (ﷺ) offered the funeral prayer for a woman who had died in</w:t>
        <w:br/>
        <w:t xml:space="preserve">nifas* and he stood level with her middle (i.e. her waist).” </w:t>
        <w:br/>
        <w:br/>
        <w:br/>
        <w:t>*The postnatal bleeding period.</w:t>
      </w:r>
    </w:p>
    <w:p>
      <w:pPr/>
      <w:r>
        <w:t>حَدَّثَنَا عَلِيُّ بْنُ مُحَمَّدٍ، حَدَّثَنَا أَبُو أُسَامَةَ، قَالَ الْحُسَيْنُ بْنُ ذَكْوَانَ أَخْبَرَنِي عَنْ عَبْدِ اللَّهِ بْنِ بُرَيْدَةَ الأَسْلَمِيِّ، عَنْ سَمُرَةَ بْنِ جُنْدُبٍ الْفَزَارِيِّ، أَنَّ رَسُولَ اللَّهِ ـ صلى الله عليه وسلم ـ صَلَّى عَلَى امْرَأَةٍ مَاتَتْ فِي نِفَاسِهَا فَقَامَ وَسَطَهَا ‏.‏</w:t>
      </w:r>
    </w:p>
    <w:p>
      <w:pPr/>
      <w:r>
        <w:t>Grade: Sahih (Darussalam)Reference : Sunan Ibn Majah 1493In-book reference : Book 6, Hadith 61English translation : Vol. 1, Book 6, Hadith 1493Report Error | Share | Copy ▼</w:t>
      </w:r>
    </w:p>
    <w:p>
      <w:r>
        <w:t>----------------------------------------</w:t>
      </w:r>
    </w:p>
    <w:p>
      <w:pPr/>
      <w:r>
        <w:t>It was</w:t>
        <w:br/>
        <w:t>narrated that Abu Ghalib said:“I saw Anas bin Malik offering</w:t>
        <w:br/>
        <w:t>the</w:t>
        <w:br/>
        <w:t>funeral prayer for a man, and he stood level with his head. Then</w:t>
        <w:br/>
        <w:t>another funeral was brought, that of a woman, and they said: ‘O Abu</w:t>
        <w:br/>
        <w:t>Hamzah! Offer the funeral prayer for her.’ So he stood level with</w:t>
        <w:br/>
        <w:t>the</w:t>
        <w:br/>
        <w:t>middle of the bed (the body was upon). ‘Ala’ bin Ziyad said</w:t>
        <w:br/>
        <w:t>to him: ‘O</w:t>
        <w:br/>
        <w:t>Abu Hamzah! Is this how you saw the Messenger of Allah</w:t>
        <w:br/>
        <w:t>(ﷺ) standing</w:t>
        <w:br/>
        <w:t>in relation to the body of a man and a woman as you</w:t>
        <w:br/>
        <w:t>have stood?’ He</w:t>
        <w:br/>
        <w:t>said: ‘Yes.’ Then he turned to us and said:</w:t>
        <w:br/>
        <w:t>‘Remember this.’”</w:t>
      </w:r>
    </w:p>
    <w:p>
      <w:pPr/>
      <w:r>
        <w:t>حَدَّثَنَا نَصْرُ بْنُ عَلِيٍّ الْجَهْضَمِيُّ، حَدَّثَنَا سَعِيدُ بْنُ عَامِرٍ، عَنْ هَمَّامٍ، عَنْ أَبِي غَالِبٍ، قَالَ رَأَيْتُ أَنَسَ بْنَ مَالِكٍ صَلَّى عَلَى جِنَازَةِ رَجُلٍ فَقَامَ حِيَالَ رَأْسِهِ فَجِيءَ بِجِنَازَةٍ أُخْرَى بِامْرَأَةٍ فَقَالُوا يَا أَبَا حَمْزَةَ صَلِّ عَلَيْهَا ‏.‏ فَقَامَ حِيَالَ وَسَطِ السَّرِيرِ فَقَالَ لَهُ الْعَلاَءُ بْنُ زِيَادٍ يَا أَبَا حَمْزَةَ هَكَذَا رَأَيْتَ رَسُولَ اللَّهِ ـ صلى الله عليه وسلم ـ قَامَ مِنَ الْجِنَازَةِ مُقَامَكَ مِنَ الرَّجُلِ وَقَامَ مِنَ الْمَرْأَةِ مُقَامَكَ مِنَ الْمَرْأَةِ قَالَ نَعَمْ ‏.‏ فَأَقْبَلَ عَلَيْنَا فَقَالَ احْفَظُوا ‏.‏</w:t>
      </w:r>
    </w:p>
    <w:p>
      <w:pPr/>
      <w:r>
        <w:t>Grade: Hasan (Darussalam)Reference : Sunan Ibn Majah 1494In-book reference : Book 6, Hadith 62English translation : Vol. 1, Book 6, Hadith 1494Report Error | Share | Copy ▼</w:t>
      </w:r>
    </w:p>
    <w:p>
      <w:r>
        <w:t>----------------------------------------</w:t>
      </w:r>
    </w:p>
    <w:p>
      <w:pPr/>
      <w:r>
        <w:t>It was</w:t>
        <w:br/>
        <w:t>narrated from Ibn ‘Abbas that the Prophet (ﷺ) recited the</w:t>
        <w:br/>
        <w:t>Opening</w:t>
        <w:br/>
        <w:t>of the Book (Al-Fatihah) in the funeral prayer.</w:t>
      </w:r>
    </w:p>
    <w:p>
      <w:pPr/>
      <w:r>
        <w:t>حَدَّثَنَا أَحْمَدُ بْنُ مَنِيعٍ، حَدَّثَنَا زَيْدُ بْنُ الْحُبَابِ، حَدَّثَنَا إِبْرَاهِيمُ بْنُ عُثْمَانَ، عَنِ الْحَكَمِ، عَنْ مِقْسَمٍ، عَنِ ابْنِ عَبَّاسٍ، أَنَّ النَّبِيَّ ـ صلى الله عليه وسلم ـ قَرَأَ عَلَى الْجِنَازَةِ بِفَاتِحَةِ الْكِتَابِ ‏.‏</w:t>
      </w:r>
    </w:p>
    <w:p>
      <w:pPr/>
      <w:r>
        <w:t>Grade: Da’if (Darussalam)Reference : Sunan Ibn Majah 1495In-book reference : Book 6, Hadith 63English translation : Vol. 1, Book 6, Hadith 1495Report Error | Share | Copy ▼</w:t>
      </w:r>
    </w:p>
    <w:p>
      <w:r>
        <w:t>----------------------------------------</w:t>
      </w:r>
    </w:p>
    <w:p>
      <w:pPr/>
      <w:r>
        <w:t>Umm</w:t>
        <w:br/>
        <w:t>Sharik Al-Ansari said:“The Messenger of Allah (ﷺ) commanded us</w:t>
        <w:br/>
        <w:t>to recite the Opening of the Book (Al-Fatihah) in the funeral</w:t>
        <w:br/>
        <w:t>prayer.”</w:t>
      </w:r>
    </w:p>
    <w:p>
      <w:pPr/>
      <w:r>
        <w:t>حَدَّثَنَا عَمْرُو بْنُ أَبِي عَاصِمٍ النَّبِيلُ، وَإِبْرَاهِيمُ بْنُ الْمُسْتَمِرِّ، قَالاَ حَدَّثَنَا أَبُو عَاصِمٍ، حَدَّثَنَا حَمَّادُ بْنُ جَعْفَرٍ الْعَبْدِيُّ، حَدَّثَنِي شَهْرُ بْنُ حَوْشَبٍ، حَدَّثَتْنِي أُمُّ شَرِيكٍ الأَنْصَارِيَّةُ، قَالَتْ أَمَرَنَا رَسُولُ اللَّهِ ـ صلى الله عليه وسلم ـ أَنْ نَقْرَأَ عَلَى الْجِنَازَةِ بِفَاتِحَةِ الْكِتَابِ ‏.‏</w:t>
      </w:r>
    </w:p>
    <w:p>
      <w:pPr/>
      <w:r>
        <w:t>Grade: Hasan (Darussalam)Reference : Sunan Ibn Majah 1496In-book reference : Book 6, Hadith 64English translation : Vol. 1, Book 6, Hadith 1496Report Error | Share | Copy ▼</w:t>
      </w:r>
    </w:p>
    <w:p>
      <w:r>
        <w:t>----------------------------------------</w:t>
      </w:r>
    </w:p>
    <w:p>
      <w:pPr/>
      <w:r>
        <w:t>It was</w:t>
        <w:br/>
        <w:t>narrated that Abu Hurairah said:“I heard the Messenger of</w:t>
        <w:br/>
        <w:t>Allah</w:t>
        <w:br/>
        <w:t>(ﷺ) say: ‘When you offer the prayer for the deceased,</w:t>
        <w:br/>
        <w:t>supplicate</w:t>
        <w:br/>
        <w:t>sincerely for him.’”</w:t>
      </w:r>
    </w:p>
    <w:p>
      <w:pPr/>
      <w:r>
        <w:t>حَدَّثَنَا أَبُو عُبَيْدٍ، مُحَمَّدُ بْنُ عُبَيْدِ بْنِ مَيْمُونٍ الْمَدِينِيُّ حَدَّثَنَا مُحَمَّدُ بْنُ سَلَمَةَ الْحَرَّانِيُّ، عَنْ مُحَمَّدِ بْنِ إِسْحَاقَ، عَنْ مُحَمَّدِ بْنِ إِبْرَاهِيمَ بْنِ الْحَارِثِ التَّيْمِيِّ، عَنْ أَبِي سَلَمَةَ بْنِ عَبْدِ الرَّحْمَنِ، عَنْ أَبِي هُرَيْرَةَ، قَالَ سَمِعْتُ رَسُولَ اللَّهِ ـ صلى الله عليه وسلم ـ يَقُولُ ‏</w:t>
        <w:br/>
        <w:t>"‏ إِذَا صَلَّيْتُمْ عَلَى الْمَيِّتِ فَأَخْلِصُوا لَهُ الدُّعَاءَ ‏"‏ ‏.‏</w:t>
      </w:r>
    </w:p>
    <w:p>
      <w:pPr/>
      <w:r>
        <w:t>Grade: Hasan (Darussalam)Reference : Sunan Ibn Majah 1497In-book reference : Book 6, Hadith 65English translation : Vol. 1, Book 6, Hadith 1497Report Error | Share | Copy ▼</w:t>
      </w:r>
    </w:p>
    <w:p>
      <w:r>
        <w:t>----------------------------------------</w:t>
      </w:r>
    </w:p>
    <w:p>
      <w:pPr/>
      <w:r>
        <w:t>It was</w:t>
        <w:br/>
        <w:t>narrated that Abu Hurairah said:“When the Messenger of Allah</w:t>
        <w:br/>
        <w:t>(ﷺ)</w:t>
        <w:br/>
        <w:t>offered the funeral prayer he would say: ‘Allahummaghfir</w:t>
        <w:br/>
        <w:t>lihayyina</w:t>
        <w:br/>
        <w:t>wa mayyitina, wa shahidina wa gha’ibina, wa saghirina wa</w:t>
        <w:br/>
        <w:t>kabirina,</w:t>
        <w:br/>
        <w:t>wa dhakarina wa unthana. Allahumma man ahyaitahu minna</w:t>
        <w:br/>
        <w:t>fa'ahyihi</w:t>
        <w:br/>
        <w:t>‘alal-Islam, wa man tawaffaytahu minna fa tawaffahu ‘alal-</w:t>
        <w:br/>
        <w:t>iman.</w:t>
        <w:br/>
        <w:t>Allahumma la tahrimna ajrahu wa la tudillana ba’dah. [O Allah,</w:t>
        <w:br/>
        <w:t>forgive our living and our dead, those who are present and those who</w:t>
        <w:br/>
        <w:t>are absent, our young and our old, our males and our females. O</w:t>
        <w:br/>
        <w:t>Allah,</w:t>
        <w:br/>
        <w:t>whomever of us You cause to live, let him live in Islam, and</w:t>
        <w:br/>
        <w:t>whomever</w:t>
        <w:br/>
        <w:t>of us You cause to die, let him die in (a state of) faith. O</w:t>
        <w:br/>
        <w:t>Allah, do</w:t>
        <w:br/>
        <w:t>not deprive us of his reward, and do not let us go astray</w:t>
        <w:br/>
        <w:t>after</w:t>
        <w:br/>
        <w:t>him].’”</w:t>
      </w:r>
    </w:p>
    <w:p>
      <w:pPr/>
      <w:r>
        <w:t>حَدَّثَنَا سُوَيْدُ بْنُ سَعِيدٍ، حَدَّثَنَا عَلِيُّ بْنُ مُسْهِرٍ، عَنْ مُحَمَّدِ بْنِ إِسْحَاقَ، عَنْ مُحَمَّدِ بْنِ إِبْرَاهِيمَ، عَنْ أَبِي سَلَمَةَ، عَنْ أَبِي هُرَيْرَةَ، قَالَ كَانَ رَسُولُ اللَّهِ ـ صلى الله عليه وسلم ـ إِذَا صَلَّى عَلَى جِنَازَةٍ يَقُولُ ‏</w:t>
        <w:br/>
        <w:t>"‏ اللَّهُمَّ اغْفِرْ لِحَيِّنَا وَمَيِّتِنَا وَشَاهِدِنَا وَغَائِبِنَا وَصَغِيرِنَا وَكَبِيرِنَا وَذَكَرِنَا وَأُنْثَانَا اللَّهُمَّ مَنْ أَحْيَيْتَهُ مِنَّا فَأَحْيِهِ عَلَى الإِسْلاَمِ وَمَنْ تَوَفَّيْتَهُ مِنَّا فَتَوَفَّهُ عَلَى الإِيمَانِ اللَّهُمَّ لاَ تَحْرِمْنَا أَجْرَهُ وَلاَ تُضِلَّنَا بَعْدَهُ ‏"‏ ‏.‏</w:t>
      </w:r>
    </w:p>
    <w:p>
      <w:pPr/>
      <w:r>
        <w:t>Grade: Hasan (Darussalam)Reference : Sunan Ibn Majah 1498In-book reference : Book 6, Hadith 66English translation : Vol. 1, Book 6, Hadith 1498Report Error | Share | Copy ▼</w:t>
      </w:r>
    </w:p>
    <w:p>
      <w:r>
        <w:t>----------------------------------------</w:t>
      </w:r>
    </w:p>
    <w:p>
      <w:pPr/>
      <w:r>
        <w:t>It was</w:t>
        <w:br/>
        <w:t>narrated that Wathilah bin Asqa’ said:“The Messenger of Allah</w:t>
        <w:br/>
        <w:t>(ﷺ) offered the funeral prayer for a man among the Muslims and I</w:t>
        <w:br/>
        <w:t>heard him say: ‘O Allah, so-and-so the son of so-and-so is in Your</w:t>
        <w:br/>
        <w:t>case and under Your protection. Protect him from the trial of the</w:t>
        <w:br/>
        <w:t>grave and the torment of the Fire, for You are the One Who keeps the</w:t>
        <w:br/>
        <w:t>promise and You are the Truth. Forgive him and have mercy on him, for</w:t>
        <w:br/>
        <w:t>You are the Oft-Forgiving, Most Merciful.”</w:t>
      </w:r>
    </w:p>
    <w:p>
      <w:pPr/>
      <w:r>
        <w:t>حَدَّثَنَا عَبْدُ الرَّحْمَنِ بْنُ إِبْرَاهِيمَ الدِّمَشْقِيُّ، حَدَّثَنَا الْوَلِيدُ بْنُ مُسْلِمٍ، حَدَّثَنَا مَرْوَانُ بْنُ جَنَاحٍ، حَدَّثَنِي يُونُسُ بْنُ مَيْسَرَةَ بْنِ حَلْبَسٍ، عَنْ وَاثِلَةَ بْنِ الأَسْقَعِ، قَالَ: صَلَّى رَسُولُ اللَّهِ ـ صلى الله عليه وسلم ـ عَلَى رَجُلٍ مِنَ الْمُسْلِمِينَ فَأَسْمَعُهُ يَقُولُ ‏</w:t>
        <w:br/>
        <w:t>"‏ اللَّهُمَّ إِنَّ فُلاَنَ بْنَ فُلاَنٍ فِي ذِمَّتِكَ وَحَبْلِ جِوَارِكَ فَقِهِ مِنْ فِتْنَةِ الْقَبْرِ وَعَذَابِ النَّارِ وَأَنْتَ أَهْلُ الْوَفَاءِ وَالْحَقِّ فَاغْفِرْ لَهُ وَارْحَمْهُ إِنَّكَ أَنْتَ الْغَفُورُ الرَّحِيمُ ‏"‏ ‏.‏</w:t>
      </w:r>
    </w:p>
    <w:p>
      <w:pPr/>
      <w:r>
        <w:t>Grade: Hasan (Darussalam)Reference : Sunan Ibn Majah 1499In-book reference : Book 6, Hadith 67English translation : Vol. 1, Book 6, Hadith 1499Report Error | Share | Copy ▼</w:t>
      </w:r>
    </w:p>
    <w:p>
      <w:r>
        <w:t>----------------------------------------</w:t>
      </w:r>
    </w:p>
    <w:p>
      <w:pPr/>
      <w:r>
        <w:t>It was</w:t>
        <w:br/>
        <w:t>narrated that ‘Awf bin Malik said:“I saw the Messenger of</w:t>
        <w:br/>
        <w:t>Allah</w:t>
        <w:br/>
        <w:t>(ﷺ) offering the funeral prayer for a man among the Ansar, and</w:t>
        <w:br/>
        <w:t>I</w:t>
        <w:br/>
        <w:t>heard him say: ‘Allahumma salli ‘alayhi waghfirlahu warhamhu, wa</w:t>
        <w:br/>
        <w:t>‘afihi wa’fu ‘anhu, waghsilhu bi ma’in wa thaljin wa baradin,</w:t>
        <w:br/>
        <w:t>wa</w:t>
        <w:br/>
        <w:t>naqqihi min adh-dhunubi wal-khataya kama yunaqqath-thawbul-abyadu</w:t>
        <w:br/>
        <w:t>minad-danas, wa abdilhu bi darihi daran khayran min darihi, wa ahlan</w:t>
        <w:br/>
        <w:t>khayran min ahlili, wa qihi fitnatal-qabri wa ‘adhaban-nar. (O</w:t>
        <w:br/>
        <w:t>Allah,</w:t>
        <w:br/>
        <w:t>send blessing upon him, forgive him, have mercy on him, keep</w:t>
        <w:br/>
        <w:t>him safe</w:t>
        <w:br/>
        <w:t>and sound, and pardon him; wash him with water and snow and</w:t>
        <w:br/>
        <w:t>hail, and</w:t>
        <w:br/>
        <w:t>cleanse him of sins just as a white garment is cleansed of</w:t>
        <w:br/>
        <w:t>dirt. Give</w:t>
        <w:br/>
        <w:t>him in exchange for his house that is better than his</w:t>
        <w:br/>
        <w:t>house, and  a</w:t>
        <w:br/>
        <w:t>family that is better than his family. Protect him from</w:t>
        <w:br/>
        <w:t>the trial of</w:t>
        <w:br/>
        <w:t>the grave and the torment of the Fire).’”</w:t>
      </w:r>
    </w:p>
    <w:p>
      <w:pPr/>
      <w:r>
        <w:t>حَدَّثَنَا يَحْيَى بْنُ حَكِيمٍ، حَدَّثَنَا أَبُو دَاوُدَ الطَّيَالِسِيُّ، حَدَّثَنَا فَرَجُ بْنُ الْفَضَالَةِ، حَدَّثَنِي عِصْمَةُ بْنُ رَاشِدٍ، عَنْ حَبِيبِ بْنِ عُبَيْدٍ، عَنْ عَوْفِ بْنِ مَالِكٍ، قَالَ شَهِدْتُ رَسُولَ اللَّهِ ـ صلى الله عليه وسلم ـ صَلَّى عَلَى رَجُلٍ مِنَ الأَنْصَارِ فَسَمِعْتُهُ يَقُولُ ‏</w:t>
        <w:br/>
        <w:t>"‏ اللَّهُمَّ صَلِّ عَلَيْهِ وَاغْفِرْ لَهُ وَارْحَمْهُ وَعَافِهِ وَاعْفُ عَنْهُ وَاغْسِلْهُ بِمَاءٍ وَثَلْجٍ وَبَرَدٍ وَنَقِّهِ مِنَ الذُّنُوبِ وَالْخَطَايَا كَمَا يُنَقَّى الثَّوْبُ الأَبْيَضُ مِنَ الدَّنَسِ وَأَبْدِلْهُ بِدَارِهِ دَارًا خَيْرًا مِنْ دَارِهِ وَأَهْلاً خَيْرًا مِنْ أَهْلِهِ وَقِهِ فِتْنَةَ الْقَبْرِ وَعَذَابَ النَّارِ ‏"‏ ‏.‏ قَالَ عَوْفٌ فَلَقَدْ رَأَيْتُنِي فِي مُقَامِي ذَلِكَ أَتَمَنَّى أَنْ أَكُونَ مَكَانَ ذَلِكَ الرَّجُلِ ‏.‏</w:t>
      </w:r>
    </w:p>
    <w:p>
      <w:pPr/>
      <w:r>
        <w:t>Grade: Sahih (Darussalam)Reference : Sunan Ibn Majah 1500In-book reference : Book 6, Hadith 68English translation : Vol. 1, Book 6, Hadith 1500Report Error | Share | Copy ▼</w:t>
      </w:r>
    </w:p>
    <w:p>
      <w:r>
        <w:t>----------------------------------------</w:t>
      </w:r>
    </w:p>
    <w:p>
      <w:pPr/>
      <w:r>
        <w:t>It was</w:t>
        <w:br/>
        <w:t>narrated that Jabir said:“The Messenger of Allah (ﷺ), Abu</w:t>
        <w:br/>
        <w:t>Bakr</w:t>
        <w:br/>
        <w:t>and ‘Umar did not give us so much leeway in anything as they did</w:t>
        <w:br/>
        <w:t>with regard to the prayer for the deceased,” meaning that there was</w:t>
        <w:br/>
        <w:t>nothing affixed.</w:t>
      </w:r>
    </w:p>
    <w:p>
      <w:pPr/>
      <w:r>
        <w:t>حَدَّثَنَا عَبْدُ اللَّهِ بْنُ سَعِيدٍ، حَدَّثَنَا حَفْصُ بْنُ غِيَاثٍ، عَنْ حَجَّاجٍ، عَنْ أَبِي الزُّبَيْرِ، عَنْ جَابِرٍ، قَالَ مَا أَبَاحَ لَنَا رَسُولُ اللَّهِ ـ صلى الله عليه وسلم ـ وَلاَ أَبُو بَكْرٍ وَلاَ عُمَرُ فِي شَىْءٍ مَا أَبَاحُوا فِي الصَّلاَةِ عَلَى الْمَيِّتِ ‏.‏ يَعْنِي لَمْ يُوَقِّتْ ‏.‏</w:t>
      </w:r>
    </w:p>
    <w:p>
      <w:pPr/>
      <w:r>
        <w:t>Grade: Da’if (Darussalam)Reference : Sunan Ibn Majah 1501In-book reference : Book 6, Hadith 69English translation : Vol. 1, Book 6, Hadith 1501Report Error | Share | Copy ▼</w:t>
      </w:r>
    </w:p>
    <w:p>
      <w:r>
        <w:t>----------------------------------------</w:t>
      </w:r>
    </w:p>
    <w:p>
      <w:pPr/>
      <w:r>
        <w:t>It was</w:t>
        <w:br/>
        <w:t>narrated from ‘Uthman bin ‘Affan that the Prophet (ﷺ)</w:t>
        <w:br/>
        <w:t>offered</w:t>
        <w:br/>
        <w:t>the funeral prayer for ‘Uthman bin Maz’un, and he said four</w:t>
        <w:br/>
        <w:t>Takbir over him.</w:t>
      </w:r>
    </w:p>
    <w:p>
      <w:pPr/>
      <w:r>
        <w:t>حَدَّثَنَا يَعْقُوبُ بْنُ حُمَيْدِ بْنِ كَاسِبٍ، حَدَّثَنَا الْمُغِيرَةُ بْنُ عَبْدِ الرَّحْمَنِ، حَدَّثَنَا خَالِدُ بْنُ إِلْيَاسَ، عَنْ إِسْمَاعِيلَ بْنِ عَمْرِو بْنِ سَعِيدِ بْنِ الْعَاصِ، عَنْ عُثْمَانَ بْنِ عَبْدِ اللَّهِ بْنِ الْحَكَمِ بْنِ الْحَارِثِ، عَنْ عُثْمَانَ بْنِ عَفَّانَ، ‏.‏ أَنَّ النَّبِيَّ ـ صلى الله عليه وسلم ـ صَلَّى عَلَى عُثْمَانَ بْنِ مَظْعُونٍ وَكَبَّرَ عَلَيْهِ أَرْبَعًا ‏.‏</w:t>
      </w:r>
    </w:p>
    <w:p>
      <w:pPr/>
      <w:r>
        <w:t>Grade: Da’if (Darussalam)Reference : Sunan Ibn Majah 1502In-book reference : Book 6, Hadith 70English translation : Vol. 1, Book 6, Hadith 1502Report Error | Share | Copy ▼</w:t>
      </w:r>
    </w:p>
    <w:p>
      <w:r>
        <w:t>----------------------------------------</w:t>
      </w:r>
    </w:p>
    <w:p>
      <w:pPr/>
      <w:r>
        <w:t>Al-Hajari said:“I prayed with ‘Abdullah bin Abi Awfa Al-Aslami,</w:t>
        <w:br/>
        <w:t>the</w:t>
        <w:br/>
        <w:t>Companion of the Messenger of Allah (ﷺ), offering the funeral</w:t>
        <w:br/>
        <w:t>prayer</w:t>
        <w:br/>
        <w:t>for a daughter of his. He said Takbir over her four times, and</w:t>
        <w:br/>
        <w:t>he</w:t>
        <w:br/>
        <w:t>paused for a while after the fourth. I heard the people saying</w:t>
        <w:br/>
        <w:t>Subhan-</w:t>
        <w:br/>
        <w:t>Allah to him throughout the rows. Then he said the Salam and</w:t>
        <w:br/>
        <w:t>said:</w:t>
        <w:br/>
        <w:t>‘Did you think that I was going to say a fifth Takbir?’</w:t>
        <w:br/>
        <w:t>They said: ‘We</w:t>
        <w:br/>
        <w:t>were afraid of that.’ He said: ‘I was not going</w:t>
        <w:br/>
        <w:t>to do that, but the</w:t>
        <w:br/>
        <w:t>Messenger of Allah (ﷺ) used to say four Takbir,</w:t>
        <w:br/>
        <w:t>then pause for a</w:t>
        <w:br/>
        <w:t>while, and he would say whatever Allah willed he</w:t>
        <w:br/>
        <w:t>should say, then he</w:t>
        <w:br/>
        <w:t>would say the Salam.’”</w:t>
      </w:r>
    </w:p>
    <w:p>
      <w:pPr/>
      <w:r>
        <w:t>حَدَّثَنَا عَلِيُّ بْنُ مُحَمَّدٍ، حَدَّثَنَا عَبْدُ الرَّحْمَنِ الْمُحَارِبِيُّ، حَدَّثَنَا الْهَجَرِيُّ، قَالَ صَلَيْتُ مَعَ عَبْدِ اللَّهِ بْنِ أَبِي أَوْفَى الأَسْلَمِيِّ صَاحِبِ رَسُولِ اللَّهِ ـ صلى الله عليه وسلم ـ عَلَى جِنَازَةِ ابْنَةٍ لَهُ فَكَبَّرَ عَلَيْهَا أَرْبَعًا فَمَكَثَ بَعْدَ الرَّابِعَةِ شَيْئًا ‏.‏ قَالَ فَسَمِعْتُ الْقَوْمَ يُسَبِّحُونَ بِهِ مِنْ نَوَاحِي الصُّفُوفِ فَسَلَّمَ ثُمَّ قَالَ أَكُنْتُمْ تُرَوْنَ أَنِّي مُكَبِّرٌ خَمْسًا قَالُوا تَخَوَّفْنَا ذَلِكَ ‏.‏ قَالَ لَمْ أَكُنْ لأَفْعَلَ ‏.‏ وَلَكِنْ سَمِعْتُ رَسُولَ اللَّهِ ـ صلى الله عليه وسلم ـ كَانَ يُكَبِّرُ أَرْبَعًا ثُمَّ يَمْكُثُ سَاعَةً فَيَقُولُ مَا شَاءَ اللَّهُ أَنْ يَقُولَ ثُمَّ يُسَلِّمُ ‏.‏</w:t>
      </w:r>
    </w:p>
    <w:p>
      <w:pPr/>
      <w:r>
        <w:t>Grade: Da’if (Darussalam)Reference : Sunan Ibn Majah 1503In-book reference : Book 6, Hadith 71English translation : Vol. 1, Book 6, Hadith 1503Report Error | Share | Copy ▼</w:t>
      </w:r>
    </w:p>
    <w:p>
      <w:r>
        <w:t>----------------------------------------</w:t>
      </w:r>
    </w:p>
    <w:p>
      <w:pPr/>
      <w:r>
        <w:t>It was</w:t>
        <w:br/>
        <w:t>narrated from Ibn ‘Abbas that the Prophet (ﷺ) said Takbir</w:t>
        <w:br/>
        <w:t>four</w:t>
        <w:br/>
        <w:t>times.</w:t>
      </w:r>
    </w:p>
    <w:p>
      <w:pPr/>
      <w:r>
        <w:t>حَدَّثَنَا أَبُو هِشَامٍ الرِّفَاعِيُّ، وَمُحَمَّدُ بْنُ الصَّبَّاحِ، وَأَبُو بَكْرِ بْنُ خَلاَّدٍ قَالُوا حَدَّثَنَا يَحْيَى بْنُ الْيَمَانِ، عَنِ الْمِنْهَالِ بْنِ خَلِيفَةَ، عَنْ حَجَّاجٍ، عَنْ عَطَاءٍ، عَنِ ابْنِ عَبَّاسٍ، أَنَّ النَّبِيَّ ـ صلى الله عليه وسلم ـ كَبَّرَ أَرْبَعًا ‏.‏</w:t>
      </w:r>
    </w:p>
    <w:p>
      <w:pPr/>
      <w:r>
        <w:t>Grade: Sahih (Darussalam)Reference : Sunan Ibn Majah 1504In-book reference : Book 6, Hadith 72English translation : Vol. 1, Book 6, Hadith 1504Report Error | Share | Copy ▼</w:t>
      </w:r>
    </w:p>
    <w:p>
      <w:r>
        <w:t>----------------------------------------</w:t>
      </w:r>
    </w:p>
    <w:p>
      <w:pPr/>
      <w:r>
        <w:t>It was</w:t>
        <w:br/>
        <w:t>narrated that ‘Abdur-Rahman bin Abi Laila said:“Zaid bin</w:t>
        <w:br/>
        <w:t>Arqan</w:t>
        <w:br/>
        <w:t>used to say the Takbir four times in the funeral prayer, and he</w:t>
        <w:br/>
        <w:t>said</w:t>
        <w:br/>
        <w:t>the Takbir five times for one funeral. I asked him (about that)</w:t>
        <w:br/>
        <w:t>and</w:t>
        <w:br/>
        <w:t>he said: ‘The Messenger of Allah (ﷺ) used to do that.’”</w:t>
      </w:r>
    </w:p>
    <w:p>
      <w:pPr/>
      <w:r>
        <w:t>حَدَّثَنَا مُحَمَّدُ بْنُ بَشَّارٍ، حَدَّثَنَا مُحَمَّدُ بْنُ جَعْفَرٍ، حَدَّثَنَا شُعْبَةُ، ح وَحَدَّثَنَا يَحْيَى بْنُ حَكِيمٍ، حَدَّثَنَا ابْنُ أَبِي عَدِيٍّ، وَأَبُو دَاوُدَ عَنْ شُعْبَةَ، عَنْ عَمْرِو بْنِ مُرَّةَ، عَنْ عَبْدِ الرَّحْمَنِ بْنِ أَبِي لَيْلَى، قَالَ كَانَ زَيْدُ بْنُ أَرْقَمَ يُكَبِّرُ عَلَى جَنَائِزِنَا أَرْبَعًا وَأَنَّهُ كَبَّرَ عَلَى جِنَازَةٍ خَمْسًا فَسَأَلْتُهُ فَقَالَ كَانَ رَسُولُ اللَّهِ ـ صلى الله عليه وسلم ـ يُكَبِّرُهَا ‏.‏</w:t>
      </w:r>
    </w:p>
    <w:p>
      <w:pPr/>
      <w:r>
        <w:t>Grade: Sahih (Darussalam)Reference : Sunan Ibn Majah 1505In-book reference : Book 6, Hadith 73English translation : Vol. 1, Book 6, Hadith 1505Report Error | Share | Copy ▼</w:t>
      </w:r>
    </w:p>
    <w:p>
      <w:r>
        <w:t>----------------------------------------</w:t>
      </w:r>
    </w:p>
    <w:p>
      <w:pPr/>
      <w:r>
        <w:t>It was</w:t>
        <w:br/>
        <w:t>narrated from Kathir bin ‘Abdullah, from his father, from his</w:t>
        <w:br/>
        <w:t>grandfather, that the Messenger of Allah (ﷺ) said the Takbir five</w:t>
        <w:br/>
        <w:t>times.</w:t>
      </w:r>
    </w:p>
    <w:p>
      <w:pPr/>
      <w:r>
        <w:t>حَدَّثَنَا إِبْرَاهِيمُ بْنُ الْمُنْذِرِ الْحِزَامِيُّ، حَدَّثَنَا إِبْرَاهِيمُ بْنُ عَلِيٍّ الرَّافِعِيُّ، عَنْ كَثِيرِ بْنِ عَبْدِ اللَّهِ، عَنْ أَبِيهِ، عَنْ جَدِّهِ، أَنَّ رَسُولَ اللَّهِ ـ صلى الله عليه وسلم ـ كَبَّرَ خَمْسًا ‏.‏</w:t>
      </w:r>
    </w:p>
    <w:p>
      <w:pPr/>
      <w:r>
        <w:t>Grade: Sahih (Darussalam)Reference : Sunan Ibn Majah 1506In-book reference : Book 6, Hadith 74English translation : Vol. 1, Book 6, Hadith 1506Report Error | Share | Copy ▼</w:t>
      </w:r>
    </w:p>
    <w:p>
      <w:r>
        <w:t>----------------------------------------</w:t>
      </w:r>
    </w:p>
    <w:p>
      <w:pPr/>
      <w:r>
        <w:t>Abu</w:t>
        <w:br/>
        <w:t>Jubair bin Hayyah narrated that he heard Mughirah bin Shu’bah</w:t>
        <w:br/>
        <w:t>say:“I heard the Messenger of Allah (ﷺ) say: ‘The (funeral) prayer</w:t>
        <w:br/>
        <w:t>should be offered for a child.’”</w:t>
      </w:r>
    </w:p>
    <w:p>
      <w:pPr/>
      <w:r>
        <w:t>حَدَّثَنَا مُحَمَّدُ بْنُ بَشَّارٍ، حَدَّثَنَا رَوْحُ بْنُ عُبَادَةَ، قَالَ حَدَّثَنَا سَعِيدُ بْنُ عُبَيْدِ اللَّهِ بْنِ جُبَيْرِ بْنِ حَيَّةَ، حَدَّثَنِي عَمِّي، زِيَادُ بْنُ جُبَيْرٍ حَدَّثَنِي أَبِي جُبَيْرُ بْنُ حَيَّةَ، أَنَّهُ سَمِعَ الْمُغِيرَةَ بْنَ شُعْبَةَ، يَقُولُ سَمِعْتُ رَسُولَ اللَّهِ ـ صلى الله عليه وسلم ـ يَقُولُ ‏</w:t>
        <w:br/>
        <w:t>"‏ الطِّفْلُ يُصَلَّى عَلَيْهِ ‏"‏ ‏.‏</w:t>
      </w:r>
    </w:p>
    <w:p>
      <w:pPr/>
      <w:r>
        <w:t>Grade: Sahih (Darussalam)Reference : Sunan Ibn Majah 1507In-book reference : Book 6, Hadith 75English translation : Vol. 1, Book 6, Hadith 1507Report Error | Share | Copy ▼</w:t>
      </w:r>
    </w:p>
    <w:p>
      <w:r>
        <w:t>----------------------------------------</w:t>
      </w:r>
    </w:p>
    <w:p>
      <w:pPr/>
      <w:r>
        <w:t>It was</w:t>
        <w:br/>
        <w:t>narrated from Jabir bin ‘Abdullah that the Messenger of Allah</w:t>
        <w:br/>
        <w:t>(ﷺ)</w:t>
        <w:br/>
        <w:t>said:“If a child utters a sound (after being born), the funeral</w:t>
        <w:br/>
        <w:t>prayer should be offered for him and (his relatives) may inherit from</w:t>
        <w:br/>
        <w:t>him.”</w:t>
      </w:r>
    </w:p>
    <w:p>
      <w:pPr/>
      <w:r>
        <w:t>حَدَّثَنَا هِشَامُ بْنُ عَمَّارٍ، حَدَّثَنَا الرَّبِيعُ بْنُ بَدْرٍ، حَدَّثَنَا أَبُو الزُّبَيْرِ، عَنْ جَابِرِ بْنِ عَبْدِ اللَّهِ، قَالَ قَالَ رَسُولُ اللَّهِ ـ صلى الله عليه وسلم ـ ‏</w:t>
        <w:br/>
        <w:t>"‏ إِذَا اسْتَهَلَّ الصَّبِيُّ صُلِّيَ عَلَيْهِ وَوُرِثَ ‏"‏ ‏.‏</w:t>
      </w:r>
    </w:p>
    <w:p>
      <w:pPr/>
      <w:r>
        <w:t>Grade: Da’if (Darussalam)Reference : Sunan Ibn Majah 1508In-book reference : Book 6, Hadith 76English translation : Vol. 1, Book 6, Hadith 1508Report Error | Share | Copy ▼</w:t>
      </w:r>
    </w:p>
    <w:p>
      <w:r>
        <w:t>----------------------------------------</w:t>
      </w:r>
    </w:p>
    <w:p>
      <w:pPr/>
      <w:r>
        <w:t>It was</w:t>
        <w:br/>
        <w:t>narrated that Abu Hurairah said:“The Prophet (ﷺ) said:</w:t>
        <w:br/>
        <w:t>‘Offer</w:t>
        <w:br/>
        <w:t>the (funeral) prayer for your children, for they have gone</w:t>
        <w:br/>
        <w:t>ahead of</w:t>
        <w:br/>
        <w:t>you (i.e. to prepare your place in Paradise for you).”</w:t>
      </w:r>
    </w:p>
    <w:p>
      <w:pPr/>
      <w:r>
        <w:t>حَدَّثَنَا هِشَامُ بْنُ عَمَّارٍ، حَدَّثَنَا الْبَخْتَرِيُّ بْنُ عُبَيْدٍ، عَنْ أَبِيهِ، عَنْ أَبِي هُرَيْرَةَ، قَالَ قَالَ النَّبِيُّ ـ صلى الله عليه وسلم ـ ‏</w:t>
        <w:br/>
        <w:t>"‏ صَلُّوا عَلَى أَطْفَالِكُمْ فَإِنَّهُمْ مِنْ أَفْرَاطِكُمْ ‏"‏ ‏.‏</w:t>
      </w:r>
    </w:p>
    <w:p>
      <w:pPr/>
      <w:r>
        <w:t>Grade: Da’if (Darussalam)Reference : Sunan Ibn Majah 1509In-book reference : Book 6, Hadith 77English translation : Vol. 1, Book 6, Hadith 1509Report Error | Share | Copy ▼</w:t>
      </w:r>
    </w:p>
    <w:p>
      <w:r>
        <w:t>----------------------------------------</w:t>
      </w:r>
    </w:p>
    <w:p>
      <w:pPr/>
      <w:r>
        <w:t>Isma’il</w:t>
        <w:br/>
        <w:t>bin Abu Khalid said:“I said to ‘Abdullah bin Abi Awfa: ‘Did</w:t>
        <w:br/>
        <w:t>you see Ibrahim, the son of the Messenger of Allah (ﷺ)?’ He said:</w:t>
        <w:br/>
        <w:t>‘He died when he was small, and if it had been decreed that there</w:t>
        <w:br/>
        <w:t>should be any Prophet after Muhammad (ﷺ), his son would have lived.</w:t>
        <w:br/>
        <w:t>But there is no Prophet after him.’”</w:t>
      </w:r>
    </w:p>
    <w:p>
      <w:pPr/>
      <w:r>
        <w:t>حَدَّثَنَا مُحَمَّدُ بْنُ عَبْدِ اللَّهِ بْنِ نُمَيْرٍ، حَدَّثَنَا مُحَمَّدُ بْنُ بِشْرٍ، حَدَّثَنَا إِسْمَاعِيلُ بْنُ أَبِي خَالِدٍ، قَالَ قُلْتُ لِعَبْدِ اللَّهِ بْنِ أَبِي أَوْفَى رَأَيْتَ إِبْرَاهِيمَ ابْنَ رَسُولِ اللَّهِ ـ صلى الله عليه وسلم ـ قَالَ مَاتَ وَهُوَ صَغِيرٌ وَلَوْ قُضِيَ أَنْ يَكُونَ بَعْدَ مُحَمَّدٍ ـ صلى الله عليه وسلم ـ نَبِيٌّ لَعَاشَ ابْنُهُ وَلَكِنْ لاَ نَبِيَّ بَعْدَهُ ‏.‏</w:t>
      </w:r>
    </w:p>
    <w:p>
      <w:pPr/>
      <w:r>
        <w:t>Grade: Sahih (Darussalam)Reference : Sunan Ibn Majah 1510In-book reference : Book 6, Hadith 78English translation : Vol. 1, Book 6, Hadith 1510Report Error | Share | Copy ▼</w:t>
      </w:r>
    </w:p>
    <w:p>
      <w:r>
        <w:t>----------------------------------------</w:t>
      </w:r>
    </w:p>
    <w:p>
      <w:pPr/>
      <w:r>
        <w:t>It was</w:t>
        <w:br/>
        <w:t>narrated that Ibn ‘Abbas said:“Then Ibrahim the son of the</w:t>
        <w:br/>
        <w:t>Messenger of Allah (ﷺ) died, the Messenger of Allah (ﷺ) prayed</w:t>
        <w:br/>
        <w:t>and</w:t>
        <w:br/>
        <w:t>said: ‘He has a wet-nurse in Paradise, and if he had lived he</w:t>
        <w:br/>
        <w:t>would</w:t>
        <w:br/>
        <w:t>have been a Siddiq and a Prophet. If he had lived his maternal</w:t>
        <w:br/>
        <w:t>uncles,</w:t>
        <w:br/>
        <w:t>the Egyptians, would have been set free and no Egyptian would</w:t>
        <w:br/>
        <w:t>ever</w:t>
        <w:br/>
        <w:t>have been enslaved.’”</w:t>
      </w:r>
    </w:p>
    <w:p>
      <w:pPr/>
      <w:r>
        <w:t>حَدَّثَنَا عَبْدُ الْقُدُّوسِ بْنُ مُحَمَّدٍ، حَدَّثَنَا دَاوُدُ بْنُ شَبِيبٍ الْبَاهِلِيُّ، حَدَّثَنَا إِبْرَاهِيمُ بْنُ عُثْمَانَ، حَدَّثَنَا الْحَكَمُ بْنُ عُتَيْبَةَ، عَنْ مِقْسَمٍ، عَنِ ابْنِ عَبَّاسٍ، قَالَ لَمَّا مَاتَ إِبْرَاهِيمُ ابْنُ رَسُولِ اللَّهِ ـ صلى الله عليه وسلم ـ صَلَّى عَلَيْهِ رَسُولُ اللَّهِ ـ صلى الله عليه وسلم ـ وَقَالَ ‏</w:t>
        <w:br/>
        <w:t>"‏ إِنَّ لَهُ مُرْضِعًا فِي الْجَنَّةِ وَلَوْ عَاشَ لَكَانَ صِدِّيقًا نَبِيًّا ‏.‏ وَلَوْ عَاشَ لَعَتَقَتْ أَخْوَالُهُ الْقِبْطُ وَمَا اسْتُرِقَّ قِبْطِيٌّ ‏"‏ ‏.‏</w:t>
      </w:r>
    </w:p>
    <w:p>
      <w:pPr/>
      <w:r>
        <w:t>Grade: Da’if (Darussalam)Reference : Sunan Ibn Majah 1511In-book reference : Book 6, Hadith 79English translation : Vol. 1, Book 6, Hadith 1511Report Error | Share | Copy ▼</w:t>
      </w:r>
    </w:p>
    <w:p>
      <w:r>
        <w:t>----------------------------------------</w:t>
      </w:r>
    </w:p>
    <w:p>
      <w:pPr/>
      <w:r>
        <w:t>Husain</w:t>
        <w:br/>
        <w:t>bin ‘Ali said:“When Qasim the son of the Messenger of Allah</w:t>
        <w:br/>
        <w:t>(ﷺ) died, Khadijah said: ‘O Messenger of Allah, the milk of</w:t>
        <w:br/>
        <w:t>Qasim’s</w:t>
        <w:br/>
        <w:t>mother is overflowing. Would that Allah had let him live</w:t>
        <w:br/>
        <w:t>until he had</w:t>
        <w:br/>
        <w:t>finished breastfeeding.’ The Messenger of Allah (ﷺ)</w:t>
        <w:br/>
        <w:t>said: ‘He will</w:t>
        <w:br/>
        <w:t>complete his breastfeeding in Paradise.’ She said:</w:t>
        <w:br/>
        <w:t>‘If I know that, O</w:t>
        <w:br/>
        <w:t>Messenger of Allah, it makes it easier for me to</w:t>
        <w:br/>
        <w:t>bear.’ The Messenger</w:t>
        <w:br/>
        <w:t>of Allah (ﷺ) said: ‘If you wish, I will</w:t>
        <w:br/>
        <w:t>pray to Allah to let you</w:t>
        <w:br/>
        <w:t>hear his voice.’ She said: ‘O Messenger</w:t>
        <w:br/>
        <w:t>of Allah, rather I believe</w:t>
        <w:br/>
        <w:t>Allah and His Messenger.’”</w:t>
      </w:r>
    </w:p>
    <w:p>
      <w:pPr/>
      <w:r>
        <w:t>حَدَّثَنَا عَبْدُ اللَّهِ بْنُ عِمْرَانَ، حَدَّثَنَا أَبُو دَاوُدَ، حَدَّثَنَا هِشَامُ بْنُ أَبِي الْوَلِيدِ، عَنْ أُمِّهِ، عَنْ فَاطِمَةَ بِنْتِ الْحُسَيْنِ، عَنْ أَبِيهَا الْحُسَيْنِ بْنِ عَلِيٍّ، قَالَ لَمَّا تُوُفِّيَ الْقَاسِمُ ابْنُ رَسُولِ اللَّهِ ـ صلى الله عليه وسلم ـ قَالَتْ خَدِيجَةُ يَا رَسُولَ اللَّهِ دَرَّتْ لُبَيْنَةُ الْقَاسِمِ فَلَوْ كَانَ اللَّهُ أَبْقَاهُ حَتَّى يَسْتَكْمِلَ رَضَاعَهُ ‏.‏ فَقَالَ رَسُولُ اللَّهِ ـ صلى الله عليه وسلم ـ ‏"‏ إِنَّ تَمَامَ رَضَاعِهِ فِي الْجَنَّةِ ‏"‏ ‏.‏ قَالَتْ لَوْ أَعْلَمُ ذَلِكَ يَا رَسُولَ اللَّهِ لَهَوَّنَ عَلَىَّ أَمْرَهُ ‏.‏ فَقَالَ رَسُولُ اللَّهِ ـ صلى الله عليه وسلم ـ ‏"‏ إِنْ شِئْتِ دَعَوْتُ اللَّهَ تَعَالَى فَأَسْمَعَكِ صَوْتَهُ ‏"‏ ‏.‏ قَالَتْ يَا رَسُولَ اللَّهِ بَلْ أُصَدِّقُ اللَّهَ وَرَسُولَهُ ‏.‏</w:t>
      </w:r>
    </w:p>
    <w:p>
      <w:pPr/>
      <w:r>
        <w:t>Grade: Da’if (Darussalam)Reference : Sunan Ibn Majah 1512In-book reference : Book 6, Hadith 80English translation : Vol. 1, Book 6, Hadith 1512Report Error | Share | Copy ▼</w:t>
      </w:r>
    </w:p>
    <w:p>
      <w:r>
        <w:t>----------------------------------------</w:t>
      </w:r>
    </w:p>
    <w:p>
      <w:pPr/>
      <w:r>
        <w:t>It was</w:t>
        <w:br/>
        <w:t>narrated that Ibn ‘Abbas said:“They (the martyrs) were</w:t>
        <w:br/>
        <w:t>brought</w:t>
        <w:br/>
        <w:t>to the Messenger of Allah (ﷺ) on the Day of Uhud, and he</w:t>
        <w:br/>
        <w:t>started to</w:t>
        <w:br/>
        <w:t>offer the funeral prayer for them, ten by ten. Hamzah lay</w:t>
        <w:br/>
        <w:t>where he</w:t>
        <w:br/>
        <w:t>lay, and they were taken away but he was left where he was.”</w:t>
      </w:r>
    </w:p>
    <w:p>
      <w:pPr/>
      <w:r>
        <w:t>حَدَّثَنَا مُحَمَّدُ بْنُ عَبْدِ اللَّهِ بْنِ نُمَيْرٍ، حَدَّثَنَا أَبُو بَكْرِ بْنُ عَيَّاشٍ، عَنْ يَزِيدَ بْنِ أَبِي زِيَادٍ، عَنْ مِقْسَمٍ، عَنِ ابْنِ عَبَّاسٍ، قَالَ أُتِيَ بِهِمْ رَسُولُ اللَّهِ ـ صلى الله عليه وسلم ـ يَوْمَ أُحُدٍ فَجَعَلَ يُصَلِّي عَلَى عَشَرَةٍ عَشَرَةٍ وَحَمْزَةُ هُوَ كَمَا هُوَ يُرْفَعُونَ وَهُوَ كَمَا هُوَ مَوْضُوعٌ ‏.‏</w:t>
      </w:r>
    </w:p>
    <w:p>
      <w:pPr/>
      <w:r>
        <w:t>Grade: Hasan (Darussalam)Reference : Sunan Ibn Majah 1513In-book reference : Book 6, Hadith 81English translation : Vol. 1, Book 6, Hadith 1513Report Error | Share | Copy ▼</w:t>
      </w:r>
    </w:p>
    <w:p>
      <w:r>
        <w:t>----------------------------------------</w:t>
      </w:r>
    </w:p>
    <w:p>
      <w:pPr/>
      <w:r>
        <w:t>It was</w:t>
        <w:br/>
        <w:t>narrated from Jabir bin ‘Abdullah that the Messenger of Allah</w:t>
        <w:br/>
        <w:t>(ﷺ)</w:t>
        <w:br/>
        <w:t>used to put two or three of the slain of Uhud in one shroud. He</w:t>
        <w:br/>
        <w:t>would</w:t>
        <w:br/>
        <w:t>ask:“Which of them had memorized more Qur’an?” And if one of</w:t>
        <w:br/>
        <w:t>them was pointed out to him, he would put him in the niche-grave</w:t>
        <w:br/>
        <w:t>first. And he said: “I am a witness over them.” He commanded that</w:t>
        <w:br/>
        <w:t>they</w:t>
        <w:br/>
        <w:t>should be buried with their blood, and that the funeral prayer</w:t>
        <w:br/>
        <w:t>should</w:t>
        <w:br/>
        <w:t>not be offered for them and they should not be washed.</w:t>
      </w:r>
    </w:p>
    <w:p>
      <w:pPr/>
      <w:r>
        <w:t>حَدَّثَنَا مُحَمَّدُ بْنُ رُمْحٍ، أَنْبَأَنَا اللَّيْثُ بْنُ سَعْدٍ، عَنِ ابْنِ شِهَابٍ، عَنْ عَبْدِ الرَّحْمَنِ بْنِ كَعْبِ بْنِ مَالِكٍ، عَنْ جَابِرِ بْنِ عَبْدِ اللَّهِ، أَنَّ رَسُولَ اللَّهِ ـ صلى الله عليه وسلم ـ كَانَ يَجْمَعُ بَيْنَ الرَّجُلَيْنِ وَالثَّلاَثَةِ مِنْ قَتْلَى أُحُدٍ فِي ثَوْبٍ وَاحِدٍ ثُمَّ يَقُولُ ‏"‏ أَيُّهُمْ أَكْثَرُ أَخْذًا لِلْقُرْآنِ ‏"‏ ‏.‏ فَإِذَا أُشِيرَ لَهُ إِلَى أَحَدِهِمْ قَدَّمَهُ فِي اللَّحْدِ وَقَالَ ‏"‏ أَنَا شَهِيدٌ عَلَى هَؤُلاَءِ ‏"‏ ‏.‏ وَأَمَرَ بِدَفْنِهِمْ فِي دِمَائِهِمْ وَلَمْ يُصَلِّ عَلَيْهِمْ وَلَمْ يُغَسَّلُوا ‏.‏</w:t>
      </w:r>
    </w:p>
    <w:p>
      <w:pPr/>
      <w:r>
        <w:t>Grade: Sahih (Darussalam)Reference : Sunan Ibn Majah 1514In-book reference : Book 6, Hadith 82English translation : Vol. 1, Book 6, Hadith 1514Report Error | Share | Copy ▼</w:t>
      </w:r>
    </w:p>
    <w:p>
      <w:r>
        <w:t>----------------------------------------</w:t>
      </w:r>
    </w:p>
    <w:p>
      <w:pPr/>
      <w:r>
        <w:t>It was</w:t>
        <w:br/>
        <w:t>narrated from Ibn ‘Abbas that the Messenger of Allah (ﷺ)</w:t>
        <w:br/>
        <w:t>commanded that the weapons and armor should be removed from the slain</w:t>
        <w:br/>
        <w:t>of Uhud, and they should be buried in their clothes stained with</w:t>
        <w:br/>
        <w:t>blood.</w:t>
      </w:r>
    </w:p>
    <w:p>
      <w:pPr/>
      <w:r>
        <w:t>حَدَّثَنَا مُحَمَّدُ بْنُ زِيَادٍ، حَدَّثَنَا عَلِيُّ بْنُ عَاصِمٍ، عَنْ عَطَاءِ بْنِ السَّائِبِ، عَنْ سَعِيدِ بْنِ جُبَيْرٍ، عَنِ ابْنِ عَبَّاسٍ، أَنَّ رَسُولَ اللَّهِ ـ صلى الله عليه وسلم ـ أَمَرَ بِقَتْلَى أُحُدٍ أَنْ يُنْزَعَ عَنْهُمُ الْحَدِيدُ وَالْجُلُودُ وَأَنْ يُدْفَنُوا فِي ثِيَابِهِمْ بِدِمَائِهِمْ ‏.‏</w:t>
      </w:r>
    </w:p>
    <w:p>
      <w:pPr/>
      <w:r>
        <w:t>Grade: Da’if (Darussalam)Reference : Sunan Ibn Majah 1515In-book reference : Book 6, Hadith 83English translation : Vol. 1, Book 6, Hadith 1515Report Error | Share | Copy ▼</w:t>
      </w:r>
    </w:p>
    <w:p>
      <w:r>
        <w:t>----------------------------------------</w:t>
      </w:r>
    </w:p>
    <w:p>
      <w:pPr/>
      <w:r>
        <w:t>It was</w:t>
        <w:br/>
        <w:t>narrated from Aswad bin Qais that he heard Nubaih Al-‘Anazi</w:t>
        <w:br/>
        <w:t>say:“I</w:t>
        <w:br/>
        <w:t>heard Jabir bin ‘Abdullah say: ‘The Messenger of Allah (ﷺ)</w:t>
        <w:br/>
        <w:t>commanded that the slain of the battle of Uhud should be returned to</w:t>
        <w:br/>
        <w:t>the battlefield; they had been moved to Al-Madinah.’”</w:t>
      </w:r>
    </w:p>
    <w:p>
      <w:pPr/>
      <w:r>
        <w:t>حَدَّثَنَا هِشَامُ بْنُ عَمَّارٍ، وَسَهْلُ بْنُ أَبِي سَهْلٍ، قَالاَ حَدَّثَنَا سُفْيَانُ بْنُ عُيَيْنَةَ، عَنِ الأَسْوَدِ بْنِ قَيْسٍ، سَمِعَ نُبَيْحًا الْعَنَزِيَّ، يَقُولُ سَمِعْتُ جَابِرَ بْنَ عَبْدِ اللَّهِ، يَقُولُ إِنَّ رَسُولَ اللَّهِ ـ صلى الله عليه وسلم ـ أَمَرَ بِقَتْلَى أُحُدٍ أَنْ يُرَدُّوا إِلَى مَصَارِعِهِمْ وَكَانُوا نُقِلُوا إِلَى الْمَدِينَةِ ‏.‏</w:t>
      </w:r>
    </w:p>
    <w:p>
      <w:pPr/>
      <w:r>
        <w:t>Grade: Sahih (Darussalam)Reference : Sunan Ibn Majah 1516In-book reference : Book 6, Hadith 84English translation : Vol. 1, Book 6, Hadith 1516Report Error | Share | Copy ▼</w:t>
      </w:r>
    </w:p>
    <w:p>
      <w:r>
        <w:t>----------------------------------------</w:t>
      </w:r>
    </w:p>
    <w:p>
      <w:pPr/>
      <w:r>
        <w:t>It was</w:t>
        <w:br/>
        <w:t>narrated that Abu Hurairah said:“The Messenger of Allah (ﷺ)</w:t>
        <w:br/>
        <w:t>said: ‘Whoever offers the funeral prayer in the mosque will have</w:t>
        <w:br/>
        <w:t>nothing (i.e., no reward).’”</w:t>
      </w:r>
    </w:p>
    <w:p>
      <w:pPr/>
      <w:r>
        <w:t>حَدَّثَنَا عَلِيُّ بْنُ مُحَمَّدٍ، حَدَّثَنَا وَكِيعٌ، عَنِ ابْنِ أَبِي ذِئْبٍ، عَنْ صَالِحٍ، مَوْلَى التَّوْأَمَةِ عَنْ أَبِي هُرَيْرَةَ، قَالَ قَالَ رَسُولُ اللَّهِ ـ صلى الله عليه وسلم ـ ‏</w:t>
        <w:br/>
        <w:t>"‏ مَنْ صَلَّى عَلَى جِنَازَةٍ فِي الْمَسْجِدِ فَلَيْسَ لَهُ شَىْءٌ ‏"‏ ‏.‏</w:t>
      </w:r>
    </w:p>
    <w:p>
      <w:pPr/>
      <w:r>
        <w:t>Grade: Hasan (Darussalam)Reference : Sunan Ibn Majah 1517In-book reference : Book 6, Hadith 85English translation : Vol. 1, Book 6, Hadith 1517Report Error | Share | Copy ▼</w:t>
      </w:r>
    </w:p>
    <w:p>
      <w:r>
        <w:t>----------------------------------------</w:t>
      </w:r>
    </w:p>
    <w:p>
      <w:pPr/>
      <w:r>
        <w:t>It was</w:t>
        <w:br/>
        <w:t>narrated that ‘Aishah said:“By Allah! The Messenger of Allah</w:t>
        <w:br/>
        <w:t>(ﷺ) did not offer the funeral prayer for Suhail bin Baida’</w:t>
        <w:br/>
        <w:t>anywhere</w:t>
        <w:br/>
        <w:t>but in the mosque.”</w:t>
      </w:r>
    </w:p>
    <w:p>
      <w:pPr/>
      <w:r>
        <w:t>حَدَّثَنَا أَبُو بَكْرِ بْنُ أَبِي شَيْبَةَ، حَدَّثَنَا يُونُسُ بْنُ مُحَمَّدٍ، حَدَّثَنَا فُلَيْحُ بْنُ سُلَيْمَانَ، عَنْ صَالِحِ بْنِ عَجْلاَنَ، عَنْ عَبَّادِ بْنِ عَبْدِ اللَّهِ بْنِ الزُّبَيْرِ، عَنْ عَائِشَةَ، قَالَتْ وَاللَّهِ مَا صَلَّى رَسُولُ اللَّهِ ـ صلى الله عليه وسلم ـ عَلَى سُهَيْلِ ابْنِ بَيْضَاءَ إِلاَّ فِي الْمَسْجِدِ ‏.‏ قَالَ ابْنُ مَاجَهْ حَدِيثُ عَائِشَةَ أَقْوَى ‏.‏</w:t>
      </w:r>
    </w:p>
    <w:p>
      <w:pPr/>
      <w:r>
        <w:t>Grade: Sahih (Darussalam)Reference : Sunan Ibn Majah 1518In-book reference : Book 6, Hadith 86English translation : Vol. 1, Book 6, Hadith 1518Report Error | Share | Copy ▼</w:t>
      </w:r>
    </w:p>
    <w:p>
      <w:r>
        <w:t>----------------------------------------</w:t>
      </w:r>
    </w:p>
    <w:p>
      <w:pPr/>
      <w:r>
        <w:t>‘Uqbah</w:t>
        <w:br/>
        <w:t>bin ‘Amir Al-Juhani said:“There are three times during the</w:t>
        <w:br/>
        <w:t>day</w:t>
        <w:br/>
        <w:t>when the Messenger of Allah (ﷺ) forbade us to offer the funeral</w:t>
        <w:br/>
        <w:t>prayer or bury our dead: When the sun has fully risen (until it is</w:t>
        <w:br/>
        <w:t>higher up in the sky), when it is overhead at noon until it has</w:t>
        <w:br/>
        <w:t>passed the meridian, and when it is starting to set until it has</w:t>
        <w:br/>
        <w:t>set.”</w:t>
      </w:r>
    </w:p>
    <w:p>
      <w:pPr/>
      <w:r>
        <w:t>حَدَّثَنَا عَلِيُّ بْنُ مُحَمَّدٍ، حَدَّثَنَا وَكِيعٌ، ح وَحَدَّثَنَا عَمْرُو بْنُ رَافِعٍ، حَدَّثَنَا عَبْدُ اللَّهِ بْنُ الْمُبَارَكِ، جَمِيعًا عَنْ مُوسَى بْنِ عُلَىِّ بْنِ رَبَاحٍ، قَالَ سَمِعْتُ أَبِي يَقُولُ، سَمِعْتُ عُقْبَةَ بْنَ عَامِرٍ الْجُهَنِيَّ، يَقُولُ: ثَلاَثُ سَاعَاتٍ كَانَ رَسُولُ اللَّهِ ـ صلى الله عليه وسلم ـ يَنْهَانَا أَنْ نُصَلِّيَ فِيهِنَّ أَوْ نَقْبِرَ فِيهِنَّ مَوْتَانَا حِينَ تَطْلُعُ الشَّمْسُ بَازِغَةً، وَحِينَ يَقُومُ قَائِمُ الظَّهِيرَةِ حَتَّى تَمِيلَ الشَّمْسُ، وَحِينَ تَضَيَّفُ لِلْغُرُوبِ حَتَّى تَغْرُبَ ‏.‏</w:t>
      </w:r>
    </w:p>
    <w:p>
      <w:pPr/>
      <w:r>
        <w:t>Grade: Sahih (Darussalam)Reference : Sunan Ibn Majah 1519In-book reference : Book 6, Hadith 87English translation : Vol. 1, Book 6, Hadith 1519Report Error | Share | Copy ▼</w:t>
      </w:r>
    </w:p>
    <w:p>
      <w:r>
        <w:t>----------------------------------------</w:t>
      </w:r>
    </w:p>
    <w:p>
      <w:pPr/>
      <w:r>
        <w:t>It was</w:t>
        <w:br/>
        <w:t>narrated from Ibn ‘Abbas that the Messenger of Allah (ﷺ)</w:t>
        <w:br/>
        <w:t>placed a</w:t>
        <w:br/>
        <w:t>man in his grave at night, and he lit a lamp in his grave.</w:t>
      </w:r>
    </w:p>
    <w:p>
      <w:pPr/>
      <w:r>
        <w:t>حَدَّثَنَا مُحَمَّدُ بْنُ الصَّبَّاحِ، أَنْبَأَنَا يَحْيَى بْنُ الْيَمَانِ، عَنْ مِنْهَالِ بْنِ خَلِيفَةَ، عَنْ عَطَاءٍ، عَنِ ابْنِ عَبَّاسٍ، أَنَّ رَسُولَ اللَّهِ ـ صلى الله عليه وسلم ـ أَدْخَلَ رَجُلاً قَبْرَهُ لَيْلاً وَأَسْرَجَ فِي قَبْرِهِ ‏.‏</w:t>
      </w:r>
    </w:p>
    <w:p>
      <w:pPr/>
      <w:r>
        <w:t>Grade: Da’if (Darussalam)Reference : Sunan Ibn Majah 1520In-book reference : Book 6, Hadith 88English translation : Vol. 1, Book 6, Hadith 1520Report Error | Share | Copy ▼</w:t>
      </w:r>
    </w:p>
    <w:p>
      <w:r>
        <w:t>----------------------------------------</w:t>
      </w:r>
    </w:p>
    <w:p>
      <w:pPr/>
      <w:r>
        <w:t>It was</w:t>
        <w:br/>
        <w:t>narrated from Jabir bin ‘Abdullah that the Messenger of Allah</w:t>
        <w:br/>
        <w:t>(ﷺ)</w:t>
        <w:br/>
        <w:t>said:“Do not bury your dead at night unless you are forced to.”</w:t>
      </w:r>
    </w:p>
    <w:p>
      <w:pPr/>
      <w:r>
        <w:t>حَدَّثَنَا عَمْرُو بْنُ عَبْدِ اللَّهِ الأَوْدِيُّ، حَدَّثَنَا وَكِيعٌ، عَنْ إِبْرَاهِيمَ بْنِ يَزِيدَ الْمَكِّيِّ، عَنْ أَبِي الزُّبَيْرِ، عَنْ جَابِرِ بْنِ عَبْدِ اللَّهِ، قَالَ قَالَ رَسُولُ اللَّهِ ـ صلى الله عليه وسلم ـ ‏</w:t>
        <w:br/>
        <w:t>"‏ لاَ تَدْفِنُوا مَوْتَاكُمْ بِاللَّيْلِ إِلاَّ أَنْ تُضْطَرُّوا ‏"‏ ‏.‏</w:t>
      </w:r>
    </w:p>
    <w:p>
      <w:pPr/>
      <w:r>
        <w:t>Grade: Da’if (Darussalam)Reference : Sunan Ibn Majah 1521In-book reference : Book 6, Hadith 89English translation : Vol. 1, Book 6, Hadith 1521Report Error | Share | Copy ▼</w:t>
      </w:r>
    </w:p>
    <w:p>
      <w:r>
        <w:t>----------------------------------------</w:t>
      </w:r>
    </w:p>
    <w:p>
      <w:pPr/>
      <w:r>
        <w:t>It was</w:t>
        <w:br/>
        <w:t>narrated from Jabir bin ‘Abdullah that the Prophet (ﷺ) said:“Offer the funeral prayer for your dead by night or by day.”</w:t>
      </w:r>
    </w:p>
    <w:p>
      <w:pPr/>
      <w:r>
        <w:t>حَدَّثَنَا الْعَبَّاسُ بْنُ عُثْمَانَ الدِّمَشْقِيُّ، حَدَّثَنَا الْوَلِيدُ بْنُ مُسْلِمٍ، عَنِ ابْنِ لَهِيعَةَ، عَنْ أَبِي الزُّبَيْرِ، عَنْ جَابِرِ بْنِ عَبْدِ اللَّهِ، أَنَّ النَّبِيَّ ـ صلى الله عليه وسلم ـ قَالَ ‏</w:t>
        <w:br/>
        <w:t>"‏ صَلُّوا عَلَى مَوْتَاكُمْ بِاللَّيْلِ وَالنَّهَارِ ‏"‏ ‏.‏</w:t>
      </w:r>
    </w:p>
    <w:p>
      <w:pPr/>
      <w:r>
        <w:t>Grade: Da’if (Darussalam)Reference : Sunan Ibn Majah 1522In-book reference : Book 6, Hadith 90English translation : Vol. 1, Book 6, Hadith 1522Report Error | Share | Copy ▼</w:t>
      </w:r>
    </w:p>
    <w:p>
      <w:r>
        <w:t>----------------------------------------</w:t>
      </w:r>
    </w:p>
    <w:p>
      <w:pPr/>
      <w:r>
        <w:t>It was</w:t>
        <w:br/>
        <w:t>narrated that Ibn ‘Umar said:“When ‘Abdullah bin Ubayy died,</w:t>
        <w:br/>
        <w:t>his son came to the Prophet (ﷺ) and said: ‘O Messenger of Allah,</w:t>
        <w:br/>
        <w:t>give me your shirt so that I may shroud him in it.’ The Messenger</w:t>
        <w:br/>
        <w:t>of</w:t>
        <w:br/>
        <w:t>Allah (ﷺ) said: ‘Notify me when he is ready (i.e., when he has</w:t>
        <w:br/>
        <w:t>been</w:t>
        <w:br/>
        <w:t>washed and shrouded).’ When the Prophet (ﷺ) wanted to offer</w:t>
        <w:br/>
        <w:t>the</w:t>
        <w:br/>
        <w:t>funeral prayer for him: ‘You should not do that.’ The Prophet</w:t>
        <w:br/>
        <w:t>(ﷺ)</w:t>
        <w:br/>
        <w:t>offered the funeral prayer for him, and the Prophet (ﷺ) said</w:t>
        <w:br/>
        <w:t>to him:</w:t>
        <w:br/>
        <w:t>‘I have been given two choices: “...ask forgiveness for</w:t>
        <w:br/>
        <w:t>them</w:t>
        <w:br/>
        <w:t>(hypocrites) or ask not forgiveness for them...’” [9:80]</w:t>
        <w:br/>
        <w:t>Then Allah</w:t>
        <w:br/>
        <w:t>revealed: ‘And never pray (the funeral prayer) for any</w:t>
        <w:br/>
        <w:t>of them</w:t>
        <w:br/>
        <w:t>(hypocrites) who dies, nor stand at his grave.’” [9:84]</w:t>
      </w:r>
    </w:p>
    <w:p>
      <w:pPr/>
      <w:r>
        <w:t>حَدَّثَنَا أَبُو بِشْرٍ، بَكْرُ بْنُ خَلَفٍ حَدَّثَنَا يَحْيَى بْنُ سَعِيدٍ، عَنْ عُبَيْدِ اللَّهِ، عَنْ نَافِعٍ، عَنِ ابْنِ عُمَرَ، قَالَ لَمَّا تُوُفِّيَ عَبْدُ اللَّهِ بْنُ أُبَىٍّ جَاءَ ابْنُهُ إِلَى النَّبِيِّ ـ صلى الله عليه وسلم ـ فَقَالَ يَا رَسُولَ اللَّهِ أَعْطِنِي قَمِيصَكَ أُكَفِّنْهُ فِيهِ ‏.‏ فَقَالَ رَسُولُ اللَّهِ ـ صلى الله عليه وسلم ـ ‏"‏ آذِنُونِي بِهِ ‏"‏ ‏.‏ فَلَمَّا أَرَادَ النَّبِيُّ ـ صلى الله عليه وسلم ـ أَنْ يُصَلِّيَ عَلَيْهِ قَالَ لَهُ عُمَرُ بْنُ الْخَطَّابِ مَا ذَاكَ لَكَ ‏.‏ فَصَلَّى عَلَيْهِ النَّبِيُّ ـ صلى الله عليه وسلم ـ فَقَالَ لَهُ النَّبِيُّ ـ صلى الله عليه وسلم ـ ‏"‏ أَنَا بَيْنَ خِيرَتَيْنِ ‏{اسْتَغْفِرْ لَهُمْ أَوْ لاَ تَسْتَغْفِرْ لَهُمْ }‏ ‏"‏ ‏.‏ فَأَنْزَلَ اللَّهُ سُبْحَانَهُ ‏{وَلاَ تُصَلِّ عَلَى أَحَدٍ مِنْهُمْ مَاتَ أَبَدًا وَلاَ تَقُمْ عَلَى قَبْرِهِ}‏ ‏.‏</w:t>
      </w:r>
    </w:p>
    <w:p>
      <w:pPr/>
      <w:r>
        <w:t>Grade: Sahih (Darussalam)Reference : Sunan Ibn Majah 1523In-book reference : Book 6, Hadith 91English translation : Vol. 1, Book 6, Hadith 1523Report Error | Share | Copy ▼</w:t>
      </w:r>
    </w:p>
    <w:p>
      <w:r>
        <w:t>----------------------------------------</w:t>
      </w:r>
    </w:p>
    <w:p>
      <w:pPr/>
      <w:r>
        <w:t>It was</w:t>
        <w:br/>
        <w:t>narrated that Jabir said:“The leader of the hypocrites in</w:t>
        <w:br/>
        <w:t>Al-</w:t>
        <w:br/>
        <w:t>Madinah died, and left instructions that the Prophet (ﷺ) should</w:t>
        <w:br/>
        <w:t>offer the funeral prayer for him and shroud him in his shirt. He</w:t>
        <w:br/>
        <w:t>offered the funeral prayer for him and shrouded him in his shirt, and</w:t>
        <w:br/>
        <w:t>stood by his grave. Then Allah revealed the words: ‘And never pray</w:t>
        <w:br/>
        <w:t>(the funeral prayer) for any of them (hypocrites) who dies, nor stand</w:t>
        <w:br/>
        <w:t>at his grave.” [9:84]</w:t>
      </w:r>
    </w:p>
    <w:p>
      <w:pPr/>
      <w:r>
        <w:t>حَدَّثَنَا عَمَّارُ بْنُ خَالِدٍ الْوَاسِطِيُّ، وَسَهْلُ بْنُ أَبِي سَهْلٍ، قَالاَ حَدَّثَنَا يَحْيَى بْنُ سَعِيدٍ، عَنْ مُجَالِدٍ، عَنْ عَامِرٍ، عَنْ جَابِرٍ، قَالَ مَاتَ رَأْسُ الْمُنَافِقِينَ بِالْمَدِينَةِ وَأَوْصَى أَنْ يُصَلِّيَ عَلَيْهِ النَّبِيُّ ـ صلى الله عليه وسلم ـ وَأَنْ يُكَفِّنَهُ فِي قَمِيصِهِ فَصَلَّى عَلَيْهِ وَكَفَّنَهُ فِي قَمِيصِهِ وَقَامَ عَلَى قَبْرِهِ فَأَنْزَلَ اللَّهُ ‏{وَلاَ تُصَلِّ عَلَى أَحَدٍ مِنْهُمْ مَاتَ أَبَدًا وَلاَ تَقُمْ عَلَى قَبْرِهِ}‏ ‏.‏</w:t>
      </w:r>
    </w:p>
    <w:p>
      <w:pPr/>
      <w:r>
        <w:t>Grade: Da’if (Darussalam)Reference : Sunan Ibn Majah 1524In-book reference : Book 6, Hadith 92English translation : Vol. 1, Book 6, Hadith 1524Report Error | Share | Copy ▼</w:t>
      </w:r>
    </w:p>
    <w:p>
      <w:r>
        <w:t>----------------------------------------</w:t>
      </w:r>
    </w:p>
    <w:p>
      <w:pPr/>
      <w:r>
        <w:t>It was</w:t>
        <w:br/>
        <w:t>narrated from Wathilah bin Asqa’ that the Messenger of Allah</w:t>
        <w:br/>
        <w:t>(ﷺ)</w:t>
        <w:br/>
        <w:t>said:‘Offer prayer for everyone who dies, and strive in Jihad</w:t>
        <w:br/>
        <w:t>under every chief.”</w:t>
      </w:r>
    </w:p>
    <w:p>
      <w:pPr/>
      <w:r>
        <w:t>حَدَّثَنَا أَحْمَدُ بْنُ يُوسُفَ السُّلَمِيُّ، حَدَّثَنَا مُسْلِمُ بْنُ إِبْرَاهِيمَ، حَدَّثَنَا الْحَارِثُ بْنُ نَبْهَانَ، حَدَّثَنَا عُتْبَةُ بْنُ يَقْظَانَ، عَنْ أَبِي سَعِيدٍ، عَنْ مَكْحُولٍ، عَنْ وَاثِلَةَ بْنِ الأَسْقَعِ، قَالَ قَالَ رَسُولُ اللَّهِ ـ صلى الله عليه وسلم ـ ‏</w:t>
        <w:br/>
        <w:t>"‏ صَلُّوا عَلَى كُلِّ مَيِّتٍ وَجَاهِدُوا مَعَ كُلِّ أَمِيرٍ ‏"‏ ‏.‏</w:t>
      </w:r>
    </w:p>
    <w:p>
      <w:pPr/>
      <w:r>
        <w:t>Grade: Maudu’ (Darussalam)Reference : Sunan Ibn Majah 1525In-book reference : Book 6, Hadith 93English translation : Vol. 1, Book 6, Hadith 1525Report Error | Share | Copy ▼</w:t>
      </w:r>
    </w:p>
    <w:p>
      <w:r>
        <w:t>----------------------------------------</w:t>
      </w:r>
    </w:p>
    <w:p>
      <w:pPr/>
      <w:r>
        <w:t>It was</w:t>
        <w:br/>
        <w:t>narrated from Jabir bin Samurah that a man from among the</w:t>
        <w:br/>
        <w:t>Companions</w:t>
        <w:br/>
        <w:t>of the Prophet (ﷺ) was wounded, and the wound caused him</w:t>
        <w:br/>
        <w:t>a great</w:t>
        <w:br/>
        <w:t>deal of pain. He went and took a spearhead, and slaughtered</w:t>
        <w:br/>
        <w:t>himself</w:t>
        <w:br/>
        <w:t>with it. The Prophet (ﷺ) did not offer the funeral prayer</w:t>
        <w:br/>
        <w:t>for him,</w:t>
        <w:br/>
        <w:t>and that was as an admonition for others.</w:t>
      </w:r>
    </w:p>
    <w:p>
      <w:pPr/>
      <w:r>
        <w:t>حَدَّثَنَا عَبْدُ اللَّهِ بْنُ عَامِرِ بْنِ زُرَارَةَ، حَدَّثَنَا شَرِيكُ بْنُ عَبْدِ اللَّهِ، عَنْ سِمَاكِ بْنِ حَرْبٍ، عَنْ جَابِرِ بْنِ سَمُرَةَ، أَنَّ رَجُلاً، مِنْ أَصْحَابِ النَّبِيِّ ـ صلى الله عليه وسلم ـ جُرِحَ فَآذَتْهُ الْجِرَاحَةُ فَدَبَّ إِلَى مَشَاقِصِهِ فَذَبَحَ بِهِ نَفْسَهُ فَلَمْ يُصَلِّ عَلَيْهِ النَّبِيُّ ـ صلى الله عليه وسلم ـ ‏.‏ قَالَ وَكَانَ ذَلِكَ أَدَبًا مِنْهُ ‏.‏</w:t>
      </w:r>
    </w:p>
    <w:p>
      <w:pPr/>
      <w:r>
        <w:t>Grade: Sahih (Darussalam)Reference : Sunan Ibn Majah 1526In-book reference : Book 6, Hadith 94English translation : Vol. 1, Book 6, Hadith 1526Report Error | Share | Copy ▼</w:t>
      </w:r>
    </w:p>
    <w:p>
      <w:r>
        <w:t>----------------------------------------</w:t>
      </w:r>
    </w:p>
    <w:p>
      <w:pPr/>
      <w:r>
        <w:t>It was</w:t>
        <w:br/>
        <w:t>narrated from Abu Hurairah that a black woman used to sweep</w:t>
        <w:br/>
        <w:t>the</w:t>
        <w:br/>
        <w:t>mosque. The Messenger of Allah (ﷺ) noticed she was missing and</w:t>
        <w:br/>
        <w:t>he</w:t>
        <w:br/>
        <w:t>asked about her after a few days. He was told that she had died. He</w:t>
        <w:br/>
        <w:t>said:“Why did you not tell me?” Then he went to her grave and</w:t>
        <w:br/>
        <w:t>offered</w:t>
        <w:br/>
        <w:t>the funeral prayer for her.</w:t>
      </w:r>
    </w:p>
    <w:p>
      <w:pPr/>
      <w:r>
        <w:t>حَدَّثَنَا أَحْمَدُ بْنُ عَبْدَةَ، أَنْبَأَنَا حَمَّادُ بْنُ زَيْدٍ، حَدَّثَنَا ثَابِتٌ، عَنْ أَبِي رَافِعٍ، عَنْ أَبِي هُرَيْرَةَ، ‏.‏ أَنَّ امْرَأَةً، سَوْدَاءَ كَانَتْ تَقُمُّ الْمَسْجِدَ فَفَقَدَهَا رَسُولُ اللَّهِ ـ صلى الله عليه وسلم ـ فَسَأَلَ عَنْهَا بَعْدَ أَيَّامٍ فَقِيلَ لَهُ إِنَّهَا مَاتَتْ ‏.‏ قَالَ ‏</w:t>
        <w:br/>
        <w:t>"‏ فَهَلاَّ آذَنْتُمُونِي ‏"‏ ‏.‏ فَأَتَى قَبْرَهَا فَصَلَّى عَلَيْهَا ‏.‏</w:t>
      </w:r>
    </w:p>
    <w:p>
      <w:pPr/>
      <w:r>
        <w:t>Grade: Sahih (Darussalam)Reference : Sunan Ibn Majah 1527In-book reference : Book 6, Hadith 95English translation : Vol. 1, Book 6, Hadith 1527Report Error | Share | Copy ▼</w:t>
      </w:r>
    </w:p>
    <w:p>
      <w:r>
        <w:t>----------------------------------------</w:t>
      </w:r>
    </w:p>
    <w:p>
      <w:pPr/>
      <w:r>
        <w:t>Kharijah</w:t>
        <w:br/>
        <w:t>bin Zaid bin Thabit narrated that Yazid bin Thabit, who was</w:t>
        <w:br/>
        <w:t>older</w:t>
        <w:br/>
        <w:t>than Zaid, said:“We went out with the Prophet (ﷺ) and when we</w:t>
        <w:br/>
        <w:t>reached Al-Baqi’, we saw a new grave. He asked about it and they</w:t>
        <w:br/>
        <w:t>said:</w:t>
        <w:br/>
        <w:t>‘(It is) so-and-so (a woman).’ He recognized the name and</w:t>
        <w:br/>
        <w:t>said: ‘Why</w:t>
        <w:br/>
        <w:t>did you not tell me about her?’ They said: ‘You were</w:t>
        <w:br/>
        <w:t>taking a nap and</w:t>
        <w:br/>
        <w:t>you were fasting, and we did not like to disturb</w:t>
        <w:br/>
        <w:t>you.’ He said: ‘Do</w:t>
        <w:br/>
        <w:t>not do that; I do not want to see it happen</w:t>
        <w:br/>
        <w:t>again that one of you</w:t>
        <w:br/>
        <w:t>dies, while I am still among you, and you do</w:t>
        <w:br/>
        <w:t>not tell me, for my</w:t>
        <w:br/>
        <w:t>prayer for him is a mercy.’ Then he went to the</w:t>
        <w:br/>
        <w:t>grave and we lined up</w:t>
        <w:br/>
        <w:t>in rows behind him, and he said four Takbir</w:t>
        <w:br/>
        <w:t>(i.e. for the funeral</w:t>
        <w:br/>
        <w:t>prayer).”</w:t>
      </w:r>
    </w:p>
    <w:p>
      <w:pPr/>
      <w:r>
        <w:t>حَدَّثَنَا أَبُو بَكْرِ بْنُ أَبِي شَيْبَةَ، حَدَّثَنَا هُشَيْمٌ، حَدَّثَنَا عُثْمَانُ بْنُ حَكِيمٍ، حَدَّثَنَا خَارِجَةُ بْنُ زَيْدِ بْنِ ثَابِتٍ، عَنْ يَزِيدَ بْنِ ثَابِتٍ، وَكَانَ، أَكْبَرَ مِنْ زَيْدٍ قَالَ خَرَجْنَا مَعَ النَّبِيِّ ـ صلى الله عليه وسلم ـ فَلَمَّا وَرَدَ الْبَقِيعَ فَإِذَا هُوَ بِقَبْرٍ جَدِيدٍ فَسَأَلَ عَنْهُ فَقَالُوا فُلاَنَةُ ‏.‏ قَالَ فَعَرَفَهَا وَقَالَ ‏"‏ أَلاَ آذَنْتُمُونِي بِهَا ‏"‏ ‏.‏ قَالُوا كُنْتَ قَائِلاً صَائِمًا فَكَرِهْنَا أَنْ نُؤْذِيَكَ ‏.‏ قَالَ ‏"‏ فَلاَ تَفْعَلُوا لاَ أَعْرِفَنَّ مَا مَاتَ فِيكُمْ مَيِّتٌ مَا كُنْتُ بَيْنَ أَظْهُرِكُمْ إِلاَّ آذَنْتُمُونِي بِهِ فَإِنَّ صَلاَتِي عَلَيْهِ لَهُ رَحْمَةٌ ‏"‏ ‏.‏ ثُمَّ أَتَى الْقَبْرَ فَصَفَّنَا خَلْفَهُ فَكَبَّرَ عَلَيْهِ أَرْبَعًا ‏.‏</w:t>
      </w:r>
    </w:p>
    <w:p>
      <w:pPr/>
      <w:r>
        <w:t>Grade: Sahih (Darussalam)Reference : Sunan Ibn Majah 1528In-book reference : Book 6, Hadith 96English translation : Vol. 1, Book 6, Hadith 1528Report Error | Share | Copy ▼</w:t>
      </w:r>
    </w:p>
    <w:p>
      <w:r>
        <w:t>----------------------------------------</w:t>
      </w:r>
    </w:p>
    <w:p>
      <w:pPr/>
      <w:r>
        <w:t>It was</w:t>
        <w:br/>
        <w:t>narrated from ‘Abdullah bin ‘Amir bin Rabi’ah, from his</w:t>
        <w:br/>
        <w:t>father,</w:t>
        <w:br/>
        <w:t>that a black woman died and the Prophet (ﷺ) was not told</w:t>
        <w:br/>
        <w:t>about</w:t>
        <w:br/>
        <w:t>that. Then he was informed of it, and he said:“Why did you not</w:t>
        <w:br/>
        <w:t>tell me?” Then he said to his Companions: “Line up in rows to</w:t>
        <w:br/>
        <w:t>pray for</w:t>
        <w:br/>
        <w:t>her,” and he offered the funeral prayer for her.</w:t>
      </w:r>
    </w:p>
    <w:p>
      <w:pPr/>
      <w:r>
        <w:t>حَدَّثَنَا يَعْقُوبُ بْنُ حُمَيْدِ بْنِ كَاسِبٍ، حَدَّثَنَا عَبْدُ الْعَزِيزِ بْنُ مُحَمَّدٍ الدَّرَاوَرْدِيُّ، عَنْ مُحَمَّدِ بْنِ زَيْدِ بْنِ الْمُهَاجِرِ بْنِ قُنْفُذٍ، عَنْ عَبْدِ اللَّهِ بْنِ عَامِرِ بْنِ رَبِيعَةَ، عَنْ أَبِيهِ، أَنَّ امْرَأَةً، سَوْدَاءَ مَاتَتْ و لَمْ يُؤْذَنْ بِهَا النَّبِيُّ ـ صلى الله عليه وسلم ـ فَأُخْبِرَ بِذَلِكَ فَقَالَ ‏"‏ هَلاَّ آذَنْتُمُونِي بِهَا ‏"‏ ‏.‏ ثُمَّ قَالَ لأَصْحَابِهِ ‏"‏ صُفُّوا عَلَيْهَا ‏"‏ ‏.‏ فَصَلَّى عَلَيْهَا ‏.‏</w:t>
      </w:r>
    </w:p>
    <w:p>
      <w:pPr/>
      <w:r>
        <w:t>Grade: Sahih (Darussalam)Reference : Sunan Ibn Majah 1529In-book reference : Book 6, Hadith 97English translation : Vol. 1, Book 6, Hadith 1529Report Error | Share | Copy ▼</w:t>
      </w:r>
    </w:p>
    <w:p>
      <w:r>
        <w:t>----------------------------------------</w:t>
      </w:r>
    </w:p>
    <w:p>
      <w:pPr/>
      <w:r>
        <w:t>It was</w:t>
        <w:br/>
        <w:t>narrated that Ibn ‘Abbas said:“A man died whom the Messenger</w:t>
        <w:br/>
        <w:t>of</w:t>
        <w:br/>
        <w:t>Allah (ﷺ) used to visit, and they buried him at night. When</w:t>
        <w:br/>
        <w:t>morning</w:t>
        <w:br/>
        <w:t>came, they told him. He said: ‘What kept you from telling me?’</w:t>
        <w:br/>
        <w:t>They said: ‘It was night and it was dark, and we did not like to</w:t>
        <w:br/>
        <w:t>cause</w:t>
        <w:br/>
        <w:t>you any inconvenience.’ Then he went to the grave and offered</w:t>
        <w:br/>
        <w:t>the</w:t>
        <w:br/>
        <w:t>funeral prayer for him.”</w:t>
      </w:r>
    </w:p>
    <w:p>
      <w:pPr/>
      <w:r>
        <w:t>حَدَّثَنَا عَلِيُّ بْنُ مُحَمَّدٍ، حَدَّثَنَا أَبُو مُعَاوِيَةَ، عَنْ أَبِي إِسْحَاقَ الشَّيْبَانِيِّ، عَنِ الشَّعْبِيِّ، عَنِ ابْنِ عَبَّاسٍ، قَالَ مَاتَ رَجُلٌ وَكَانَ رَسُولُ اللَّهِ ـ صلى الله عليه وسلم ـ يَعُودُهُ. فَدَفَنُوهُ بِاللَّيْلِ. فَلَمَّا أَصْبَحَ أَعْلَمُوهُ. فَقَالَ ‏</w:t>
        <w:br/>
        <w:t>"‏ مَا مَنَعَكُمْ أَنْ تُعْلِمُونِي ‏"‏ ‏.‏ قَالُوا كَانَ اللَّيْلُ وَكَانَتِ الظُّلْمَةُ فَكَرِهْنَا أَنْ نَشُقَّ عَلَيْكَ ‏.‏ فَأَتَى قَبْرَهُ، فَصَلَّى عَلَيْهِ ‏.‏</w:t>
      </w:r>
    </w:p>
    <w:p>
      <w:pPr/>
      <w:r>
        <w:t>Grade: Sahih (Darussalam)Reference : Sunan Ibn Majah 1530In-book reference : Book 6, Hadith 98English translation : Vol. 1, Book 6, Hadith 1530Report Error | Share | Copy ▼</w:t>
      </w:r>
    </w:p>
    <w:p>
      <w:r>
        <w:t>----------------------------------------</w:t>
      </w:r>
    </w:p>
    <w:p>
      <w:pPr/>
      <w:r>
        <w:t>It was</w:t>
        <w:br/>
        <w:t>narrated from Anas that the Prophet (ﷺ) offered the funeral</w:t>
        <w:br/>
        <w:t>prayer</w:t>
        <w:br/>
        <w:t>at a grave after the burial.</w:t>
      </w:r>
    </w:p>
    <w:p>
      <w:pPr/>
      <w:r>
        <w:t>حَدَّثَنَا الْعَبَّاسُ بْنُ عَبْدِ الْعَظِيمِ الْعَنْبَرِيُّ، وَمُحَمَّدُ بْنُ يَحْيَى، قَالاَ حَدَّثَنَا أَحْمَدُ بْنُ حَنْبَلٍ، حَدَّثَنَا غُنْدَرٌ، عَنْ شُعْبَةَ، عَنْ حَبِيبِ بْنِ الشَّهِيدِ، عَنْ ثَابِتٍ، عَنْ أَنَسٍ، أَنَّ النَّبِيَّ ـ صلى الله عليه وسلم ـ صَلَّى عَلَى قَبْرٍ بَعْدَ مَا قُبِرَ ‏.‏</w:t>
      </w:r>
    </w:p>
    <w:p>
      <w:pPr/>
      <w:r>
        <w:t>Grade: Sahih (Darussalam)Reference : Sunan Ibn Majah 1531In-book reference : Book 6, Hadith 99English translation : Vol. 1, Book 6, Hadith 1531Report Error | Share | Copy ▼</w:t>
      </w:r>
    </w:p>
    <w:p>
      <w:r>
        <w:t>----------------------------------------</w:t>
      </w:r>
    </w:p>
    <w:p>
      <w:pPr/>
      <w:r>
        <w:t>It was</w:t>
        <w:br/>
        <w:t>narrated from Ibn Buraidah from his father that the Prophet</w:t>
        <w:br/>
        <w:t>(ﷺ)</w:t>
        <w:br/>
        <w:t>offered the funeral prayer for a deceased person after he had</w:t>
        <w:br/>
        <w:t>been</w:t>
        <w:br/>
        <w:t>buried.</w:t>
      </w:r>
    </w:p>
    <w:p>
      <w:pPr/>
      <w:r>
        <w:t>حَدَّثَنَا مُحَمَّدُ بْنُ حُمَيْدٍ، حَدَّثَنَا مِهْرَانُ بْنُ أَبِي عُمَرَ، عَنْ أَبِي سِنَانٍ، عَنْ عَلْقَمَةَ بْنِ مَرْثَدٍ، عَنِ ابْنِ بُرَيْدَةَ، عَنْ أَبِيهِ، أَنَّ النَّبِيَّ ـ صلى الله عليه وسلم ـ صَلَّى عَلَى مَيِّتٍ بَعْدَ مَا دُفِنَ ‏.‏</w:t>
      </w:r>
    </w:p>
    <w:p>
      <w:pPr/>
      <w:r>
        <w:t>Grade: Sahih (Darussalam)Reference : Sunan Ibn Majah 1532In-book reference : Book 6, Hadith 100English translation : Vol. 1, Book 6, Hadith 1532Report Error | Share | Copy ▼</w:t>
      </w:r>
    </w:p>
    <w:p>
      <w:r>
        <w:t>----------------------------------------</w:t>
      </w:r>
    </w:p>
    <w:p>
      <w:pPr/>
      <w:r>
        <w:t>It was</w:t>
        <w:br/>
        <w:t>narrated that Abu Sa’eed said:“There was a black woman who</w:t>
        <w:br/>
        <w:t>used</w:t>
        <w:br/>
        <w:t>to sweep the mosque, and she passed away at night. The following</w:t>
        <w:br/>
        <w:t>morning the Messenger of Allah (ﷺ) was told of her death. He said:</w:t>
        <w:br/>
        <w:t>‘Why did you not call me?’ Then he went out with his Companions</w:t>
        <w:br/>
        <w:t>and</w:t>
        <w:br/>
        <w:t>stood at her grave, and said Takbir over her, with the people</w:t>
        <w:br/>
        <w:t>behind</w:t>
        <w:br/>
        <w:t>him, and he supplicated for her, then he went away.’”</w:t>
      </w:r>
    </w:p>
    <w:p>
      <w:pPr/>
      <w:r>
        <w:t>حَدَّثَنَا أَبُو كُرَيْبٍ، حَدَّثَنَا سَعِيدُ بْنُ شُرَحْبِيلَ، عَنِ ابْنِ لَهِيعَةَ، عَنْ عُبَيْدِ اللَّهِ بْنِ الْمُغِيرَةِ، عَنْ أَبِي الْهَيْثَمِ، عَنْ أَبِي سَعِيدٍ، قَالَ كَانَتْ سَوْدَاءُ تَقُمُّ الْمَسْجِدَ فَتُوُفِّيَتْ لَيْلاً فَلَمَّا أَصْبَحَ رَسُولُ اللَّهِ ـ صلى الله عليه وسلم ـ أُخْبِرَ بِمَوْتِهَا فَقَالَ ‏</w:t>
        <w:br/>
        <w:t>"‏ أَلاَ آذَنْتُمُونِي بِهَا ‏"‏ ‏.‏ فَخَرَجَ بِأَصْحَابِهِ فَوَقَفَ عَلَى قَبْرِهَا فَكَبَّرَ عَلَيْهَا وَالنَّاسُ مِنْ خَلْفِهِ وَدَعَا لَهَا ثُمَّ انْصَرَفَ ‏.‏</w:t>
      </w:r>
    </w:p>
    <w:p>
      <w:pPr/>
      <w:r>
        <w:t>Grade: Da’if (Darussalam)Reference : Sunan Ibn Majah 1533In-book reference : Book 6, Hadith 101English translation : Vol. 1, Book 6, Hadith 1533Report Error | Share | Copy ▼</w:t>
      </w:r>
    </w:p>
    <w:p>
      <w:r>
        <w:t>----------------------------------------</w:t>
      </w:r>
    </w:p>
    <w:p>
      <w:pPr/>
      <w:r>
        <w:t>It was</w:t>
        <w:br/>
        <w:t>narrated from Abu Hurairah:“The Messenger of Allah (ﷺ)</w:t>
        <w:br/>
        <w:t>said:</w:t>
        <w:br/>
        <w:t>‘Najashi has died.’ The Messenger of Allah (ﷺ) and his</w:t>
        <w:br/>
        <w:t>Companions went out to Al-Baqi’, and we lined up in rows behind</w:t>
        <w:br/>
        <w:t>him,</w:t>
        <w:br/>
        <w:t>and the Messenger of Allah (ﷺ) went forward, then he said four</w:t>
        <w:br/>
        <w:t>Takbir.”</w:t>
      </w:r>
    </w:p>
    <w:p>
      <w:pPr/>
      <w:r>
        <w:t>حَدَّثَنَا أَبُو بَكْرِ بْنُ أَبِي شَيْبَةَ، حَدَّثَنَا عَبْدُ الأَعْلَى، عَنْ مَعْمَرٍ، عَنِ الزُّهْرِيِّ، عَنْ سَعِيدِ بْنِ الْمُسَيَّبِ، عَنْ أَبِي هُرَيْرَةَ، أَنَّ رَسُولَ اللَّهِ ـ صلى الله عليه وسلم ـ قَالَ ‏</w:t>
        <w:br/>
        <w:t>"‏ إِنَّ النَّجَاشِيَّ قَدْ مَاتَ ‏"‏ ‏.‏ فَخَرَجَ رَسُولُ اللَّهِ ـ صلى الله عليه وسلم ـ وَأَصْحَابُهُ إِلَى الْبَقِيعِ ‏.‏ فَصَفَّنَا خَلْفَهُ وَتَقَدَّمَ رَسُولُ اللَّهِ ـ صلى الله عليه وسلم ـ فَكَبَّرَ أَرْبَعَ تَكْبِيرَاتٍ ‏.‏</w:t>
      </w:r>
    </w:p>
    <w:p>
      <w:pPr/>
      <w:r>
        <w:t>Grade: Sahih (Darussalam)Reference : Sunan Ibn Majah 1534In-book reference : Book 6, Hadith 102English translation : Vol. 1, Book 6, Hadith 1534Report Error | Share | Copy ▼</w:t>
      </w:r>
    </w:p>
    <w:p>
      <w:r>
        <w:t>----------------------------------------</w:t>
      </w:r>
    </w:p>
    <w:p>
      <w:pPr/>
      <w:r>
        <w:t>It was</w:t>
        <w:br/>
        <w:t>narrated from ‘Imran bin Husain:“The Messenger of Allah (ﷺ)</w:t>
        <w:br/>
        <w:t>said: ‘Your brother Najashi has died, so offer the funeral prayer</w:t>
        <w:br/>
        <w:t>for</w:t>
        <w:br/>
        <w:t>him.” Then he stood and we prayed behind him. I was in the</w:t>
        <w:br/>
        <w:t>second row</w:t>
        <w:br/>
        <w:t>and two rows prayed for him.”</w:t>
      </w:r>
    </w:p>
    <w:p>
      <w:pPr/>
      <w:r>
        <w:t>حَدَّثَنَا يَحْيَى بْنُ خَلَفٍ، وَمُحَمَّدُ بْنُ زِيَادٍ، قَالاَ حَدَّثَنَا بِشْرُ بْنُ الْمُفَضَّلِ، ح وَحَدَّثَنَا عَمْرُو بْنُ رَافِعٍ، حَدَّثَنَا هُشَيْمٌ، جَمِيعًا عَنْ يُونُسَ، عَنْ أَبِي قِلاَبَةَ، عَنْ أَبِي الْمُهَلَّبِ، عَنْ عِمْرَانَ بْنِ الْحُصَيْنِ، أَنَّ رَسُولَ اللَّهِ ـ صلى الله عليه وسلم ـ قَالَ ‏</w:t>
        <w:br/>
        <w:t>"‏ إِنَّ أَخَاكُمُ النَّجَاشِيَّ قَدْ مَاتَ فَصَلُّوا عَلَيْهِ ‏"‏ ‏.‏ قَالَ فَقَامَ فَصَلَّيْنَا خَلْفَهُ وَإِنِّي لَفِي الصَّفِّ الثَّانِي فَصَلَّى عَلَيْهِ صفَّين‏.‏</w:t>
      </w:r>
    </w:p>
    <w:p>
      <w:pPr/>
      <w:r>
        <w:t>Grade: Sahih (Darussalam)Reference : Sunan Ibn Majah 1535In-book reference : Book 6, Hadith 103English translation : Vol. 1, Book 6, Hadith 1535Report Error | Share | Copy ▼</w:t>
      </w:r>
    </w:p>
    <w:p>
      <w:r>
        <w:t>----------------------------------------</w:t>
      </w:r>
    </w:p>
    <w:p>
      <w:pPr/>
      <w:r>
        <w:t>It was</w:t>
        <w:br/>
        <w:t>narrated from Mujammi’ bin Jariyah Al-Ansari that the</w:t>
        <w:br/>
        <w:t>Messenger of</w:t>
        <w:br/>
        <w:t>Allah (ﷺ) said:“Your brother Najashi has died, so</w:t>
        <w:br/>
        <w:t>stand and pray</w:t>
        <w:br/>
        <w:t>for him.” So we formed two rows behind him.</w:t>
      </w:r>
    </w:p>
    <w:p>
      <w:pPr/>
      <w:r>
        <w:t>حَدَّثَنَا أَبُو بَكْرِ بْنُ أَبِي شَيْبَةَ، حَدَّثَنَا مُعَاوِيَةُ بْنُ هِشَامٍ، حَدَّثَنَا سُفْيَانُ، عَنْ حُمْرَانَ بْنِ أَعْيَنَ، عَنْ أَبِي الطُّفَيْلِ، عَنْ مُجَمِّعِ بْنِ جَارِيَةَ الأَنْصَارِيِّ، أَنَّ رَسُولَ اللَّهِ ـ صلى الله عليه وسلم ـ قَالَ ‏</w:t>
        <w:br/>
        <w:t>"‏ إِنَّ أَخَاكُمُ النَّجَاشِيَّ قَدْ مَاتَ فَقُومُوا فَصَلُّوا عَلَيْهِ ‏"‏ ‏.‏ فَصَففنَا خَلْفَهُ صَفَّيْنِ ‏.‏</w:t>
      </w:r>
    </w:p>
    <w:p>
      <w:pPr/>
      <w:r>
        <w:t>Grade: Sahih (Darussalam)Reference : Sunan Ibn Majah 1536In-book reference : Book 6, Hadith 104English translation : Vol. 1, Book 6, Hadith 1536Report Error | Share | Copy ▼</w:t>
      </w:r>
    </w:p>
    <w:p>
      <w:r>
        <w:t>----------------------------------------</w:t>
      </w:r>
    </w:p>
    <w:p>
      <w:pPr/>
      <w:r>
        <w:t>It was</w:t>
        <w:br/>
        <w:t>narrated from Hudhaifah bin Asid that the Prophet (ﷺ) led</w:t>
        <w:br/>
        <w:t>them out</w:t>
        <w:br/>
        <w:t>and said:“Pray for a brother of yours who has died in a land</w:t>
        <w:br/>
        <w:t>other</w:t>
        <w:br/>
        <w:t>than yours.” They said: “Who is he?” He said: “Najashi.”</w:t>
      </w:r>
    </w:p>
    <w:p>
      <w:pPr/>
      <w:r>
        <w:t>حَدَّثَنَا مُحَمَّدُ بْنُ الْمُثَنَّى، حَدَّثَنَا عَبْدُ الرَّحْمَنِ بْنُ مَهْدِيٍّ، عَنِ الْمُثَنَّى بْنِ سَعِيدٍ، عَنْ قَتَادَةَ، عَنْ أَبِي الطُّفَيْلِ، عَنْ حُذَيْفَةَ بْنِ أَسِيدٍ، أَنَّ النَّبِيَّ ـ صلى الله عليه وسلم ـ خَرَجَ بِهِمْ فَقَالَ ‏"‏ صَلُّوا عَلَى أَخٍ لَكُمْ مَاتَ بِغَيْرِ أَرْضِكُمْ ‏"‏ ‏.‏ قَالُوا: مَنْ هُوَ؟ قَالَ: ‏"‏ النَّجَاشِيُّ ‏"‏ ‏.‏</w:t>
      </w:r>
    </w:p>
    <w:p>
      <w:pPr/>
      <w:r>
        <w:t>Grade: Sahih (Darussalam)Reference : Sunan Ibn Majah 1537In-book reference : Book 6, Hadith 105English translation : Vol. 1, Book 6, Hadith 1537Report Error | Share | Copy ▼</w:t>
      </w:r>
    </w:p>
    <w:p>
      <w:r>
        <w:t>----------------------------------------</w:t>
      </w:r>
    </w:p>
    <w:p>
      <w:pPr/>
      <w:r>
        <w:t>It was</w:t>
        <w:br/>
        <w:t>narrated from Ibn ‘Umar that the Prophet (ﷺ) offered the</w:t>
        <w:br/>
        <w:t>funeral</w:t>
        <w:br/>
        <w:t>prayer for Najashi and said four Takbir.</w:t>
      </w:r>
    </w:p>
    <w:p>
      <w:pPr/>
      <w:r>
        <w:t>حَدَّثَنَا سَهْلُ بْنُ أَبِي سَهْلٍ، حَدَّثَنَا مَكِّيُّ بْنُ إِبْرَاهِيمَ أَبُو السَّكَنِ، عَنْ مَالِكٍ، عَنْ نَافِعٍ، عَنِ ابْنِ عُمَرَ، أَنَّ النَّبِيَّ ـ صلى الله عليه وسلم ـ صَلَّى عَلَى النَّجَاشِيِّ فَكَبَّرَ أَرْبَعًا ‏.‏</w:t>
      </w:r>
    </w:p>
    <w:p>
      <w:pPr/>
      <w:r>
        <w:t>Grade: Sahih (Darussalam)Reference : Sunan Ibn Majah 1538In-book reference : Book 6, Hadith 106English translation : Vol. 1, Book 6, Hadith 1538Report Error | Share | Copy ▼</w:t>
      </w:r>
    </w:p>
    <w:p>
      <w:r>
        <w:t>----------------------------------------</w:t>
      </w:r>
    </w:p>
    <w:p>
      <w:pPr/>
      <w:r>
        <w:t>It was</w:t>
        <w:br/>
        <w:t>narrated from Abu Hurairah that the Prophet (ﷺ) said:“Whoever</w:t>
        <w:br/>
        <w:t>offers the funeral prayer will have one Qirat and whoever</w:t>
        <w:br/>
        <w:t>awaits</w:t>
        <w:br/>
        <w:t>until (the burial) is finished will have two Qirat.” They said:</w:t>
        <w:br/>
        <w:t>‘What are these two Qirat?’ He said: ‘Like two mountains.’”</w:t>
      </w:r>
    </w:p>
    <w:p>
      <w:pPr/>
      <w:r>
        <w:t>حَدَّثَنَا أَبُو بَكْرِ بْنُ أَبِي شَيْبَةَ، حَدَّثَنَا عَبْدُ الأَعْلَى، عَنْ مَعْمَرٍ، عَنِ الزُّهْرِيِّ، عَنْ سَعِيدِ بْنِ الْمُسَيَّبِ، عَنْ أَبِي هُرَيْرَةَ، عَنِ النَّبِيِّ ـ صلى الله عليه وسلم ـ قَالَ ‏"‏ مَنْ صَلَّى عَلَى جِنَازَةٍ فَلَهُ قِيرَاطٌ وَمَنِ انْتَظَرَ حَتَّى يُفْرَغَ مِنْهَا فَلَهُ قِيرَاطَانِ ‏"‏ ‏.‏ قَالُوا وَمَا الْقِيرَاطَانِ قَالَ ‏"‏ مِثْلُ الْجَبَلَيْنِ ‏"‏ ‏.‏</w:t>
      </w:r>
    </w:p>
    <w:p>
      <w:pPr/>
      <w:r>
        <w:t>Grade: Sahih (Darussalam)Reference : Sunan Ibn Majah 1539In-book reference : Book 6, Hadith 107English translation : Vol. 1, Book 6, Hadith 1539Report Error | Share | Copy ▼</w:t>
      </w:r>
    </w:p>
    <w:p>
      <w:r>
        <w:t>----------------------------------------</w:t>
      </w:r>
    </w:p>
    <w:p>
      <w:pPr/>
      <w:r>
        <w:t>It was</w:t>
        <w:br/>
        <w:t>narrated from Thawban that the Messenger of Allah (ﷺ) said:“Whoever offers the funeral prayer will have one Qirat and whoever</w:t>
        <w:br/>
        <w:t>attends the burial will have two Qirat.” The Prophet (ﷺ) was</w:t>
        <w:br/>
        <w:t>asked</w:t>
        <w:br/>
        <w:t>about the Qirat and he said: “(It is) like Uhud.”</w:t>
      </w:r>
    </w:p>
    <w:p>
      <w:pPr/>
      <w:r>
        <w:t>حَدَّثَنَا حُمَيْدُ بْنُ مَسْعَدَةَ، حَدَّثَنَا خَالِدُ بْنُ الْحَارِثِ، حَدَّثَنَا سَعِيدٌ، عَنْ قَتَادَةَ، حَدَّثَنِي سَالِمُ بْنُ أَبِي الْجَعْدِ، عَنْ مَعْدَانَ بْنِ أَبِي طَلْحَةَ، عَنْ ثَوْبَانَ، قَالَ قَالَ رَسُولُ اللَّهِ ـ صلى الله عليه وسلم ـ ‏"‏ مَنْ صَلَّى عَلَى جِنَازَةٍ فَلَهُ قِيرَاطٌ وَمَنْ شَهِدَ دَفْنَهَا فَلَهُ قِيرَاطَانِ ‏"‏ ‏.‏ قَالَ: فَسُئِلَ نَبِيُّ اللَّهِ ـ صلى الله عليه وسلم ـ عَنِ الْقِيرَاطِ؟ فَقَالَ ‏"‏ مِثْلُ أُحُدٍ ‏"‏ ‏.‏</w:t>
      </w:r>
    </w:p>
    <w:p>
      <w:pPr/>
      <w:r>
        <w:t>Grade: Sahih (Darussalam)Reference : Sunan Ibn Majah 1540In-book reference : Book 6, Hadith 108English translation : Vol. 1, Book 6, Hadith 1540Report Error | Share | Copy ▼</w:t>
      </w:r>
    </w:p>
    <w:p>
      <w:r>
        <w:t>----------------------------------------</w:t>
      </w:r>
    </w:p>
    <w:p>
      <w:pPr/>
      <w:r>
        <w:t>It was</w:t>
        <w:br/>
        <w:t>narrated from Ubayy bin Ka’b that the Messenger of Allah (ﷺ)</w:t>
        <w:br/>
        <w:t>said:‘Whoever offers the funeral prayer will have one Qirat; and</w:t>
        <w:br/>
        <w:t>whoever attends until the burial is over, will have two Qirat. By the</w:t>
        <w:br/>
        <w:t>One in Whose Hand is the soul of Muhammad! The Qirat is greater than</w:t>
        <w:br/>
        <w:t>this (mountain of) Uhud.”</w:t>
      </w:r>
    </w:p>
    <w:p>
      <w:pPr/>
      <w:r>
        <w:t>حَدَّثَنَا عَبْدُ اللَّهِ بْنُ سَعِيدٍ، حَدَّثَنَا عَبْدُ الرَّحْمَنِ الْمُحَارِبِيُّ، عَنْ حَجَّاجِ بْنِ أَرْطَاةَ، عَنْ عَدِيِّ بْنِ ثَابِتٍ، عَنْ زِرِّ بْنِ حُبَيْشٍ، عَنْ أُبَىِّ بْنِ كَعْبٍ، قَالَ قَالَ رَسُولُ اللَّهِ ـ صلى الله عليه وسلم ـ ‏</w:t>
        <w:br/>
        <w:t>"‏ مَنْ صَلَّى عَلَى جِنَازَةٍ فَلَهُ قِيرَاطٌ وَمَنْ شَهِدَهَا حَتَّى تُدْفَنَ فَلَهُ قِيرَاطَانِ وَالَّذِي نَفْسُ مُحَمَّدٍ بِيَدِهِ الْقِيرَاطُ أَعْظَمُ مِنْ أُحُدٍ هَذَا ‏"‏ ‏.‏</w:t>
      </w:r>
    </w:p>
    <w:p>
      <w:pPr/>
      <w:r>
        <w:t>Grade: Sahih (Darussalam)Reference : Sunan Ibn Majah 1541In-book reference : Book 6, Hadith 109English translation : Vol. 1, Book 6, Hadith 1541Report Error | Share | Copy ▼</w:t>
      </w:r>
    </w:p>
    <w:p>
      <w:r>
        <w:t>----------------------------------------</w:t>
      </w:r>
    </w:p>
    <w:p>
      <w:pPr/>
      <w:r>
        <w:t>It was</w:t>
        <w:br/>
        <w:t>narrated from ‘Amir bin Rabi’ah that the Prophet (ﷺ) said:“When you see a funeral (procession) stand up for it until it has</w:t>
        <w:br/>
        <w:t>passed by or it is placed on the ground.”</w:t>
      </w:r>
    </w:p>
    <w:p>
      <w:pPr/>
      <w:r>
        <w:t>حَدَّثَنَا مُحَمَّدُ بْنُ رُمْحٍ، أَنْبَأَنَا اللَّيْثُ بْنُ سَعْدٍ، عَنْ نَافِعٍ، عَنِ ابْنِ عُمَرَ، عَنْ عَامِرِ بْنِ رَبِيعَةَ، عَنِ النَّبِيِّ ـ صلى الله عليه وسلم ـ ح: وَحَدَّثَنَا هِشَامُ بْنُ عَمَّارٍ، حَدَّثَنَا سُفْيَانُ، عَنِ الزُّهْرِيِّ، عَنْ سَالِمٍ، عَنْ أَبِيهِ، عَنْ عَامِرِ بْنِ رَبِيعَةَ، سَمِعَهُ يُحَدِّثُ، عَنِ النَّبِيِّ ـ صلى الله عليه وسلم ـ قَالَ: ‏</w:t>
        <w:br/>
        <w:t>"‏ إِذَا رَأَيْتُمُ الْجِنَازَةَ فَقُومُوا لَهَا حَتَّى تُخَلِّفَكُمْ أَوْ تُوضَعَ ‏"‏ ‏.‏</w:t>
      </w:r>
    </w:p>
    <w:p>
      <w:pPr/>
      <w:r>
        <w:t>Grade: Sahih (Darussalam)Reference : Sunan Ibn Majah 1542In-book reference : Book 6, Hadith 110English translation : Vol. 1, Book 6, Hadith 1542Report Error | Share | Copy ▼</w:t>
      </w:r>
    </w:p>
    <w:p>
      <w:r>
        <w:t>----------------------------------------</w:t>
      </w:r>
    </w:p>
    <w:p>
      <w:pPr/>
      <w:r>
        <w:t>It was</w:t>
        <w:br/>
        <w:t>narrated that Abu Hurairah said:“A funeral has passed by the</w:t>
        <w:br/>
        <w:t>Prophet (ﷺ) and he stood up and said: ‘Stand up out of</w:t>
        <w:br/>
        <w:t>recognition</w:t>
        <w:br/>
        <w:t>of the enormity of death.’”</w:t>
      </w:r>
    </w:p>
    <w:p>
      <w:pPr/>
      <w:r>
        <w:t>حَدَّثَنَا أَبُو بَكْرِ بْنُ أَبِي شَيْبَةَ، وَهَنَّادُ بْنُ السَّرِيِّ، قَالاَ حَدَّثَنَا عَبْدَةُ بْنُ سُلَيْمَانَ، عَنْ مُحَمَّدِ بْنِ عَمْرٍو، عَنْ أَبِي سَلَمَةَ، عَنْ أَبِي هُرَيْرَةَ، قَالَ مُرَّ عَلَى النَّبِيِّ ـ صلى الله عليه وسلم ـ بِجِنَازَةٍ فَقَامَ وَقَالَ ‏</w:t>
        <w:br/>
        <w:t>"‏ قُومُوا فَإِنَّ لِلْمَوْتِ فَزَعًا ‏"‏ ‏.‏</w:t>
      </w:r>
    </w:p>
    <w:p>
      <w:pPr/>
      <w:r>
        <w:t>Grade: Hasan (Darussalam)Reference : Sunan Ibn Majah 1543In-book reference : Book 6, Hadith 111English translation : Vol. 1, Book 6, Hadith 1543Report Error | Share | Copy ▼</w:t>
      </w:r>
    </w:p>
    <w:p>
      <w:r>
        <w:t>----------------------------------------</w:t>
      </w:r>
    </w:p>
    <w:p>
      <w:pPr/>
      <w:r>
        <w:t>It was</w:t>
        <w:br/>
        <w:t>narrated that ‘Ali bin Abu Talib said:“The Messenger of Allah</w:t>
        <w:br/>
        <w:t>(ﷺ) stood up for a funeral, and we stood up, until he sat down,</w:t>
        <w:br/>
        <w:t>then</w:t>
        <w:br/>
        <w:t>we sat down.”</w:t>
      </w:r>
    </w:p>
    <w:p>
      <w:pPr/>
      <w:r>
        <w:t>حَدَّثَنَا عَلِيُّ بْنُ مُحَمَّدٍ، حَدَّثَنَا وَكِيعٌ، عَنْ شُعْبَةَ، عَنْ مُحَمَّدِ بْنِ الْمُنْكَدِرِ، عَنْ مَسْعُودِ بْنِ الْحَكَمِ، عَنْ عَلِيِّ بْنِ أَبِي طَالِبٍ، قَالَ قَامَ رَسُولُ اللَّهِ ـ صلى الله عليه وسلم ـ لِجِنَازَةٍ فَقُمْنَا حَتَّى جَلَسَ فَجَلَسْنَا ‏.‏</w:t>
      </w:r>
    </w:p>
    <w:p>
      <w:pPr/>
      <w:r>
        <w:t>Grade: Sahih (Darussalam)Reference : Sunan Ibn Majah 1544In-book reference : Book 6, Hadith 112English translation : Vol. 1, Book 6, Hadith 1544Report Error | Share | Copy ▼</w:t>
      </w:r>
    </w:p>
    <w:p>
      <w:r>
        <w:t>----------------------------------------</w:t>
      </w:r>
    </w:p>
    <w:p>
      <w:pPr/>
      <w:r>
        <w:t>It was</w:t>
        <w:br/>
        <w:t>narrated that ‘Ubadah bin Samit said:“When the Messenger of</w:t>
        <w:br/>
        <w:t>Allah (ﷺ) followed a funeral, he would not sit down until it had</w:t>
        <w:br/>
        <w:t>been placed in the niche-grave. A rabbi came to him and said: ‘This</w:t>
        <w:br/>
        <w:t>is</w:t>
        <w:br/>
        <w:t>what we do, O Muhammad!’ So the Messenger of Allah (ﷺ) sat</w:t>
        <w:br/>
        <w:t>down and</w:t>
        <w:br/>
        <w:t>said: ‘Be different from them.’”</w:t>
      </w:r>
    </w:p>
    <w:p>
      <w:pPr/>
      <w:r>
        <w:t>حَدَّثَنَا مُحَمَّدُ بْنُ بَشَّارٍ، وَعُقْبَةُ بْنُ مُكْرَمٍ، قَالاَ حَدَّثَنَا صَفْوَانُ بْنُ عِيسَى، حَدَّثَنَا بِشْرُ بْنُ رَافِعٍ، عَنْ عَبْدِ اللَّهِ بْنِ سُلَيْمَانَ بْنِ جُنَادَةَ بْنِ أَبِي أُمَيَّةَ، عَنْ أَبِيهِ، عَنْ جَدِّهِ، عَنْ عُبَادَةَ بْنِ الصَّامِتِ، قَالَ كَانَ رَسُولُ اللَّهِ ـ صلى الله عليه وسلم ـ إِذَا اتَّبَعَ جِنَازَةً لَمْ يَقْعُدْ حَتَّى تُوضَعَ فِي اللَّحْدِ فَعَرَضَ لَهُ حَبْرٌ فَقَالَ هَكَذَا نَصْنَعُ يَا مُحَمَّدُ ‏.‏ فَجَلَسَ رَسُولُ اللَّهِ ـ صلى الله عليه وسلم ـ وَقَالَ ‏</w:t>
        <w:br/>
        <w:t>"‏ خَالِفُوهُمْ ‏"‏ ‏.‏</w:t>
      </w:r>
    </w:p>
    <w:p>
      <w:pPr/>
      <w:r>
        <w:t>Grade: Da’if (Darussalam)Reference : Sunan Ibn Majah 1545In-book reference : Book 6, Hadith 113English translation : Vol. 1, Book 6, Hadith 1545Report Error | Share | Copy ▼</w:t>
      </w:r>
    </w:p>
    <w:p>
      <w:r>
        <w:t>----------------------------------------</w:t>
      </w:r>
    </w:p>
    <w:p>
      <w:pPr/>
      <w:r>
        <w:t>It was</w:t>
        <w:br/>
        <w:t>narrated that ‘Aishah said:“I could not find him, meaning the</w:t>
        <w:br/>
        <w:t>Prophet (ﷺ), and he was in Al-Baqi’. He said: “As-salamu</w:t>
        <w:br/>
        <w:t>‘alaykum</w:t>
        <w:br/>
        <w:t>dara qawmin mu’minin. Antum lana faratun wa inna bikum</w:t>
        <w:br/>
        <w:t>lahiqun.</w:t>
        <w:br/>
        <w:t>Allahumma la tahrimna ajrahum wa la taftinna ba’dahum.</w:t>
        <w:br/>
        <w:t>(Peace be upon</w:t>
        <w:br/>
        <w:t>you, O abode of believing people. You have gone ahead</w:t>
        <w:br/>
        <w:t>of us and verily</w:t>
        <w:br/>
        <w:t>we will join you soon. O Allah, do not deprive us of</w:t>
        <w:br/>
        <w:t>their reward and</w:t>
        <w:br/>
        <w:t>do not put us to trial after them).”</w:t>
      </w:r>
    </w:p>
    <w:p>
      <w:pPr/>
      <w:r>
        <w:t>حَدَّثَنَا إِسْمَاعِيلُ بْنُ مُوسَى، حَدَّثَنَا شَرِيكُ بْنُ عَبْدِ اللَّهِ، عَنْ عَاصِمِ بْنِ عُبَيْدِ اللَّهِ، عَنْ عَبْدِ اللَّهِ بْنِ عَامِرِ بْنِ رَبِيعَةَ، عَنْ عَائِشَةَ، قَالَتْ فَقَدْتُهُ - تَعْنِي النَّبِيَّ ـ صلى الله عليه وسلم ـ - فَإِذَا هُوَ بِالْبَقِيعِ فَقَالَ ‏</w:t>
        <w:br/>
        <w:t>"‏ السَّلاَمُ عَلَيْكُمْ دَارَ قَوْمٍ مُؤْمِنِينَ أَنْتُمْ لَنَا فَرَطٌ وَإِنَّا بِكُمْ لاَحِقُونَ اللَّهُمَّ لاَ تَحْرِمْنَا أَجْرَهُمْ وَلاَ تَفْتِنَّا بَعْدَهُمْ ‏"‏ ‏.‏</w:t>
      </w:r>
    </w:p>
    <w:p>
      <w:pPr/>
      <w:r>
        <w:t>Grade: Da’if (Darussalam)Reference : Sunan Ibn Majah 1546In-book reference : Book 6, Hadith 114English translation : Vol. 1, Book 6, Hadith 1546Report Error | Share | Copy ▼</w:t>
      </w:r>
    </w:p>
    <w:p>
      <w:r>
        <w:t>----------------------------------------</w:t>
      </w:r>
    </w:p>
    <w:p>
      <w:pPr/>
      <w:r>
        <w:t>It was</w:t>
        <w:br/>
        <w:t>narrated from Sulaiman bin Buraidah that his father said:“The</w:t>
        <w:br/>
        <w:t>Messenger of Allah (ﷺ) used to teach them, when they went out to</w:t>
        <w:br/>
        <w:t>the</w:t>
        <w:br/>
        <w:t>graveyard, to say: As-salamu ‘alaykum ahlad-diyar</w:t>
        <w:br/>
        <w:t>minal-mu’minina wal-</w:t>
        <w:br/>
        <w:t>muslimin, wa inna insha’ Allah bikum lahiqun,</w:t>
        <w:br/>
        <w:t>nas’alul-laha lana wa</w:t>
        <w:br/>
        <w:t>lakumul-‘afiyah (Peace be upon you, O</w:t>
        <w:br/>
        <w:t>inhabitants of the abodes,</w:t>
        <w:br/>
        <w:t>believers and Muslims, and we will join</w:t>
        <w:br/>
        <w:t>you soon if Allah wills. We</w:t>
        <w:br/>
        <w:t>ask Allah for well-being for us and for</w:t>
        <w:br/>
        <w:t>you).’”</w:t>
      </w:r>
    </w:p>
    <w:p>
      <w:pPr/>
      <w:r>
        <w:t>حَدَّثَنَا مُحَمَّدُ بْنُ عَبَّادِ بْنِ آدَمَ، حَدَّثَنَا أَبُو أَحْمَدَ، حَدَّثَنَا سُفْيَانُ، عَنْ عَلْقَمَةَ بْنِ مَرْثَدٍ، عَنْ سُلَيْمَانَ بْنِ بُرَيْدَةَ، عَنْ أَبِيهِ، قَالَ كَانَ رَسُولُ اللَّهِ ـ صلى الله عليه وسلم ـ يُعَلِّمُهُمْ إِذَا خَرَجُوا إِلَى الْمَقَابِرِ. كَانَ قَائِلُهُمْ يَقُولُ: السَّلاَمُ عَلَيْكُمْ أَهْلَ الدِّيَارِ مِنَ الْمُؤْمِنِينَ وَالْمُسْلِمِينَ وَإِنَّا إِنْ شَاءَ اللَّهُ بِكُمْ لاَحِقُونَ نَسْأَلُ اللَّهَ لَنَا وَلَكُمُ الْعَافِيَةَ ‏.‏</w:t>
      </w:r>
    </w:p>
    <w:p>
      <w:pPr/>
      <w:r>
        <w:t>Grade: Sahih (Darussalam)Reference : Sunan Ibn Majah 1547In-book reference : Book 6, Hadith 115English translation : Vol. 1, Book 6, Hadith 1547Report Error | Share | Copy ▼</w:t>
      </w:r>
    </w:p>
    <w:p>
      <w:r>
        <w:t>----------------------------------------</w:t>
      </w:r>
    </w:p>
    <w:p>
      <w:pPr/>
      <w:r>
        <w:t>It was</w:t>
        <w:br/>
        <w:t>narrated that Bara’ bin ‘Azib said:“We went out with the</w:t>
        <w:br/>
        <w:t>Messenger of Allah (ﷺ) for a funeral, and he sat facing the Qiblah</w:t>
        <w:br/>
        <w:t>(prayer direction).”</w:t>
      </w:r>
    </w:p>
    <w:p>
      <w:pPr/>
      <w:r>
        <w:t>حَدَّثَنَا مُحَمَّدُ بْنُ زِيَادٍ، حَدَّثَنَا حَمَّادُ بْنُ زَيْدٍ، عَنْ يُونُسَ بْنِ خَبَّابٍ، عَنِ الْمِنْهَالِ بْنِ عَمْرٍو، عَنْ زَاذَانَ، عَنِ الْبَرَاءِ بْنِ عَازِبٍ، قَالَ خَرَجْنَا مَعَ رَسُولِ اللَّهِ ـ صلى الله عليه وسلم ـ فِي جِنَازَةٍ فَقَعَدَ حِيَالَ الْقِبْلَةِ ‏.‏</w:t>
      </w:r>
    </w:p>
    <w:p>
      <w:pPr/>
      <w:r>
        <w:t>Grade: Hasan (Darussalam)Reference : Sunan Ibn Majah 1548In-book reference : Book 6, Hadith 116English translation : Vol. 1, Book 6, Hadith 1548Report Error | Share | Copy ▼</w:t>
      </w:r>
    </w:p>
    <w:p>
      <w:r>
        <w:t>----------------------------------------</w:t>
      </w:r>
    </w:p>
    <w:p>
      <w:pPr/>
      <w:r>
        <w:t>It was</w:t>
        <w:br/>
        <w:t>narrated that Bara’ bin ‘Azib said:“We went out with the</w:t>
        <w:br/>
        <w:t>Messenger of Allah (ﷺ) for a funeral, and we came to a grave. He</w:t>
        <w:br/>
        <w:t>sat</w:t>
        <w:br/>
        <w:t>down and we sat down, as if there were birds on our heads.”</w:t>
      </w:r>
    </w:p>
    <w:p>
      <w:pPr/>
      <w:r>
        <w:t>حَدَّثَنَا أَبُو كُرَيْبٍ، حَدَّثَنَا أَبُو خَالِدٍ الأَحْمَرُ، عَنْ عَمْرِو بْنِ قَيْسٍ، عَنِ الْمِنْهَالِ بْنِ عَمْرٍو، عَنْ زَاذَانَ، عَنِ الْبَرَاءِ بْنِ عَازِبٍ، قَالَ خَرَجْنَا مَعَ رَسُولِ اللَّهِ ـ صلى الله عليه وسلم ـ فِي جِنَازَةٍ فَانْتَهَيْنَا إِلَى الْقَبْرِ فَجَلَسَ وَجَلَسْنَا كَأَنَّ عَلَى رُءُوسِنَا الطَّيْرَ ‏.‏</w:t>
      </w:r>
    </w:p>
    <w:p>
      <w:pPr/>
      <w:r>
        <w:t>Grade: Hasan (Darussalam)Reference : Sunan Ibn Majah 1549In-book reference : Book 6, Hadith 117English translation : Vol. 1, Book 6, Hadith 1549Report Error | Share | Copy ▼</w:t>
      </w:r>
    </w:p>
    <w:p>
      <w:r>
        <w:t>----------------------------------------</w:t>
      </w:r>
    </w:p>
    <w:p>
      <w:pPr/>
      <w:r>
        <w:t>It was</w:t>
        <w:br/>
        <w:t>narrated that Ibn ‘Umar said:“When the deceased was placed in</w:t>
        <w:br/>
        <w:t>the grave, the Prophet (ﷺ) would say: ‘Bismillah, wa ‘ala</w:t>
        <w:br/>
        <w:t>millati</w:t>
        <w:br/>
        <w:t>rasul-illah (In the Name of Allah and according to the</w:t>
        <w:br/>
        <w:t>religion of the</w:t>
        <w:br/>
        <w:t>Messenger of Allah).’” Abu Khalid said on one</w:t>
        <w:br/>
        <w:t>occasion, when the</w:t>
        <w:br/>
        <w:t>deceased was placed in the grave: “Bismillah wa</w:t>
        <w:br/>
        <w:t>‘ala sunnati rasul-</w:t>
        <w:br/>
        <w:t>illah (In the Name of Allah and according to the</w:t>
        <w:br/>
        <w:t>Sunnah of the</w:t>
        <w:br/>
        <w:t>Messenger of Allah).” Hisham said in his narration:</w:t>
        <w:br/>
        <w:t>“Bismillah, wa fi</w:t>
        <w:br/>
        <w:t>sabil-illah, wa ‘ala millati rasul-illah (In</w:t>
        <w:br/>
        <w:t>the Name of Allah, for</w:t>
        <w:br/>
        <w:t>the sake of Allah and according to the</w:t>
        <w:br/>
        <w:t>religion of the Messenger of</w:t>
        <w:br/>
        <w:t>Allah).”</w:t>
      </w:r>
    </w:p>
    <w:p>
      <w:pPr/>
      <w:r>
        <w:t>حَدَّثَنَا هِشَامُ بْنُ عَمَّارٍ، حَدَّثَنَا إِسْمَاعِيلُ بْنُ عَيَّاشٍ، حَدَّثَنَا لَيْثُ بْنُ أَبِي سُلَيْمٍ، عَنْ نَافِعٍ، عَنِ ابْنِ عُمَرَ، عَنِ النَّبِيِّ ـ صلى الله عليه وسلم ـ ح وَحَدَّثَنَا عَبْدُ اللَّهِ بْنُ سَعِيدٍ، حَدَّثَنَا أَبُو خَالِدٍ الأَحْمَرُ، حَدَّثَنَا الْحَجَّاجُ، عَنْ نَافِعٍ، عَنِ ابْنِ عُمَرَ، قَالَ كَانَ النَّبِيُّ ـ صلى الله عليه وسلم ـ إِذَا أُدْخِلَ الْمَيِّتُ الْقَبْرَ قَالَ ‏"‏ بِسْمِ اللَّهِ وَعَلَى مِلَّةِ رَسُولِ اللَّهِ ‏"‏ ‏.‏ وَقَالَ أَبُو خَالِدٍ مَرَّةً إِذَا وُضِعَ الْمَيِّتُ فِي لَحْدِهِ قَالَ ‏"‏ بِسْمِ اللَّهِ وَعَلَى سُنَّةِ رَسُولِ اللَّهِ ‏"‏ ‏.‏ وَقَالَ هِشَامٌ فِي حَدِيثِهِ ‏"‏ بِسْمِ اللَّهِ وَفِي سَبِيلِ اللَّهِ وَعَلَى مِلَّةِ رَسُولِ اللَّهِ ‏"‏ ‏.‏</w:t>
      </w:r>
    </w:p>
    <w:p>
      <w:pPr/>
      <w:r>
        <w:t>Grade: Sahih (Darussalam)Reference : Sunan Ibn Majah 1550In-book reference : Book 6, Hadith 118English translation : Vol. 1, Book 6, Hadith 1550Report Error | Share | Copy ▼</w:t>
      </w:r>
    </w:p>
    <w:p>
      <w:r>
        <w:t>----------------------------------------</w:t>
      </w:r>
    </w:p>
    <w:p>
      <w:pPr/>
      <w:r>
        <w:t>It was</w:t>
        <w:br/>
        <w:t>narrated that Abu Rafi’ said:“The Messenger of Allah (ﷺ)</w:t>
        <w:br/>
        <w:t>placed Sa’d gently in his grave and sprinkled water on it.”</w:t>
      </w:r>
    </w:p>
    <w:p>
      <w:pPr/>
      <w:r>
        <w:t>حَدَّثَنَا عَبْدُ الْمَلِكِ بْنُ مُحَمَّدٍ الرَّقَاشِيُّ، حَدَّثَنَا عَبْدُ الْعَزِيزِ بْنُ الْخَطَّابِ، حَدَّثَنَا مِنْدَلُ بْنُ عَلِيٍّ، أَخْبَرَنِي مُحَمَّدُ بْنُ عُبَيْدِ اللَّهِ بْنِ أَبِي رَافِعٍ، عَنْ دَاوُدَ بْنِ الْحُصَيْنِ، عَنْ أَبِيهِ، عَنْ أَبِي رَافِعٍ، قَالَ سَلَّ رَسُولُ اللَّهِ ـ صلى الله عليه وسلم ـ سَعْدًا وَرَشَّ عَلَى قَبْرِهِ مَاءً ‏.‏</w:t>
      </w:r>
    </w:p>
    <w:p>
      <w:pPr/>
      <w:r>
        <w:t>Grade: Da’if (Darussalam)Reference : Sunan Ibn Majah 1551In-book reference : Book 6, Hadith 119English translation : Vol. 1, Book 6, Hadith 1551Report Error | Share | Copy ▼</w:t>
      </w:r>
    </w:p>
    <w:p>
      <w:r>
        <w:t>----------------------------------------</w:t>
      </w:r>
    </w:p>
    <w:p>
      <w:pPr/>
      <w:r>
        <w:t>It was</w:t>
        <w:br/>
        <w:t>narrated from Abu Sa’eed that the Messenger of Allah (ﷺ) was</w:t>
        <w:br/>
        <w:t>brought into his grave from the direction of the Qiblah, and he was</w:t>
        <w:br/>
        <w:t>placed in his grave gently.</w:t>
      </w:r>
    </w:p>
    <w:p>
      <w:pPr/>
      <w:r>
        <w:t>حَدَّثَنَا هَارُونُ بْنُ إِسْحَاقَ، حَدَّثَنَا الْمُحَارِبِيُّ، عَنْ عَمْرِو بْنِ قَيْسٍ، عَنْ عَطِيَّةَ، عَنْ أَبِي سَعِيدٍ، أَنَّ رَسُولَ اللَّهِ ـ صلى الله عليه وسلم ـ أُخِذَ مِنْ قِبَلِ الْقِبْلَةِ وَاسْتُقْبِلَ اسْتِقْبَالاً وَاسْتُلَّ اسْتِلاَلاً ‏.‏</w:t>
      </w:r>
    </w:p>
    <w:p>
      <w:pPr/>
      <w:r>
        <w:t>Grade: Da’if (Darussalam)Reference : Sunan Ibn Majah 1552In-book reference : Book 6, Hadith 120English translation : Vol. 1, Book 6, Hadith 1552Report Error | Share | Copy ▼</w:t>
      </w:r>
    </w:p>
    <w:p>
      <w:r>
        <w:t>----------------------------------------</w:t>
      </w:r>
    </w:p>
    <w:p>
      <w:pPr/>
      <w:r>
        <w:t>It was</w:t>
        <w:br/>
        <w:t>narrated that Sa’eed bin Musayyab said:“I was present with</w:t>
        <w:br/>
        <w:t>Ibn</w:t>
        <w:br/>
        <w:t>‘Umar at a funeral. When the body was placed in the niche-grave)</w:t>
        <w:br/>
        <w:t>he</w:t>
        <w:br/>
        <w:t>said, ‘Bismillah wa fi sabil-illah wa ‘ala millati rasul-illah’</w:t>
        <w:br/>
        <w:t>(In</w:t>
        <w:br/>
        <w:t>the Name of Allah, for the sake of Allah and according to the</w:t>
        <w:br/>
        <w:t>religion</w:t>
        <w:br/>
        <w:t>of the Messenger of Allah). When he started to place bricks</w:t>
        <w:br/>
        <w:t>in the</w:t>
        <w:br/>
        <w:t>niche-grave he said: ‘Allahumma ajirha min ash-shaitani wa</w:t>
        <w:br/>
        <w:t>min</w:t>
        <w:br/>
        <w:t>‘adhabil-qabr. Allahumma Jafil-arda ‘an janbaiha, wa sa’id</w:t>
        <w:br/>
        <w:t>ruhaha, wa</w:t>
        <w:br/>
        <w:t>laqqiha minka ridwana (O Allah, protect him from Satan and</w:t>
        <w:br/>
        <w:t>from the</w:t>
        <w:br/>
        <w:t>torment of the grave; O Allah, keep the earth away from his</w:t>
        <w:br/>
        <w:t>two sides</w:t>
        <w:br/>
        <w:t>and take his soul up and grant him pleasure from</w:t>
        <w:br/>
        <w:t>Yourself).’ I said:</w:t>
        <w:br/>
        <w:t>‘O Ibn ‘Umar, is this something that you</w:t>
        <w:br/>
        <w:t>heard from the Messenger of</w:t>
        <w:br/>
        <w:t>Allah (ﷺ) or is it your own words?’</w:t>
        <w:br/>
        <w:t>He said: ‘I could have said</w:t>
        <w:br/>
        <w:t>something like that, but this is</w:t>
        <w:br/>
        <w:t>something that I heard from the</w:t>
        <w:br/>
        <w:t>Messenger of Allah (ﷺ).’”</w:t>
      </w:r>
    </w:p>
    <w:p>
      <w:pPr/>
      <w:r>
        <w:t>حَدَّثَنَا هِشَامُ بْنُ عَمَّارٍ، حَدَّثَنَا حَمَّادُ بْنُ عَبْدِ الرَّحْمَنِ الْكَلْبِيُّ، حَدَّثَنَا إِدْرِيسُ الأَوْدِيُّ، عَنْ سَعِيدِ بْنِ الْمُسَيَّبِ، قَالَ حَضَرْتُ ابْنَ عُمَرَ فِي جِنَازَةٍ فَلَمَّا وَضَعَهَا فِي اللَّحْدِ قَالَ بِسْمِ اللَّهِ وَفِي سَبِيلِ اللَّهِ وَعَلَى مِلَّةِ رَسُولِ اللَّهِ ‏.‏ فَلَمَّا أُخِذَ فِي تَسْوِيَةِ اللَّبِنِ عَلَى اللَّحْدِ قَالَ اللَّهُمَّ أَجِرْهَا مِنَ الشَّيْطَانِ وَمِنْ عَذَابِ الْقَبْرِ اللَّهُمَّ جَافِ الأَرْضَ عَنْ جَنْبَيْهَا وَصَعِّدْ رُوحَهَا وَلَقِّهَا مِنْكَ رِضْوَانًا ‏.‏ قُلْتُ يَا ابْنَ عُمَرَ أَشَىْءٌ سَمِعْتَهُ مِنْ رَسُولِ اللَّهِ ـ صلى الله عليه وسلم ـ أَمْ قُلْتَهُ بِرَأْيِكَ قَالَ إِنِّي إِذًا لَقَادِرٌ عَلَى الْقَوْلِ بَلْ شَىْءٌ سَمِعْتُهُ مِنْ رَسُولِ اللَّهِ ـ صلى الله عليه وسلم ـ ‏.‏</w:t>
      </w:r>
    </w:p>
    <w:p>
      <w:pPr/>
      <w:r>
        <w:t>Grade: Da’if (Darussalam)Reference : Sunan Ibn Majah 1553In-book reference : Book 6, Hadith 121English translation : Vol. 1, Book 6, Hadith 1553Report Error | Share | Copy ▼</w:t>
      </w:r>
    </w:p>
    <w:p>
      <w:r>
        <w:t>----------------------------------------</w:t>
      </w:r>
    </w:p>
    <w:p>
      <w:pPr/>
      <w:r>
        <w:t>It was</w:t>
        <w:br/>
        <w:t>narrated that Ibn ‘Abbas said:“The Messenger of Allah (ﷺ)</w:t>
        <w:br/>
        <w:t>said: ‘The niche-grave is for us and the ditch-grave is for</w:t>
        <w:br/>
        <w:t>others.”</w:t>
      </w:r>
    </w:p>
    <w:p>
      <w:pPr/>
      <w:r>
        <w:t>حَدَّثَنَا مُحَمَّدُ بْنُ عَبْدِ اللَّهِ بْنِ نُمَيْرٍ، حَدَّثَنَا حَكَّامُ بْنُ سَلْمٍ الرَّازِيُّ، قَالَ سَمِعْتُ عَلِيَّ بْنَ عَبْدِ الأَعْلَى، يَذْكُرُ عَنْ أَبِيهِ، عَنْ سَعِيدِ بْنِ جُبَيْرٍ، عَنِ ابْنِ عَبَّاسٍ، قَالَ: قَالَ رَسُولُ اللَّهِ ـ صلى الله عليه وسلم ـ ‏</w:t>
        <w:br/>
        <w:t>"‏ اللَّحْدُ لَنَا وَالشَّقُّ لِغَيْرِنَا ‏"‏ ‏.‏</w:t>
      </w:r>
    </w:p>
    <w:p>
      <w:pPr/>
      <w:r>
        <w:t>Grade: Da’if (Darussalam)Reference : Sunan Ibn Majah 1554In-book reference : Book 6, Hadith 122English translation : Vol. 1, Book 6, Hadith 1554Report Error | Share | Copy ▼</w:t>
      </w:r>
    </w:p>
    <w:p>
      <w:r>
        <w:t>----------------------------------------</w:t>
      </w:r>
    </w:p>
    <w:p>
      <w:pPr/>
      <w:r>
        <w:t>It was</w:t>
        <w:br/>
        <w:t>narrated that Jarir bin ‘Abdullah Al-Bajali said:“The</w:t>
        <w:br/>
        <w:t>Messenger</w:t>
        <w:br/>
        <w:t>of Allah (ﷺ) said: ‘The niche-grave is for us and the</w:t>
        <w:br/>
        <w:t>ditch-grave</w:t>
        <w:br/>
        <w:t>is for others.’”</w:t>
      </w:r>
    </w:p>
    <w:p>
      <w:pPr/>
      <w:r>
        <w:t>حَدَّثَنَا إِسْمَاعِيلُ بْنُ مُوسَى السُّدِّيُّ، حَدَّثَنَا شَرِيكٌ، عَنْ أَبِي الْيَقْظَانِ، عَنْ زَاذَانَ، عَنْ جَرِيرِ بْنِ عَبْدِ اللَّهِ الْبَجَلِيِّ، قَالَ قَالَ رَسُولُ اللَّهِ ـ صلى الله عليه وسلم ـ ‏</w:t>
        <w:br/>
        <w:t>"‏ اللَّحْدُ لَنَا وَالشَّقُّ لِغَيْرِنَا ‏"‏ ‏.‏</w:t>
      </w:r>
    </w:p>
    <w:p>
      <w:pPr/>
      <w:r>
        <w:t>Grade: Da’if (Darussalam)Reference : Sunan Ibn Majah 1555In-book reference : Book 6, Hadith 123English translation : Vol. 1, Book 6, Hadith 1555Report Error | Share | Copy ▼</w:t>
      </w:r>
    </w:p>
    <w:p>
      <w:r>
        <w:t>----------------------------------------</w:t>
      </w:r>
    </w:p>
    <w:p>
      <w:pPr/>
      <w:r>
        <w:t>It was</w:t>
        <w:br/>
        <w:t>narrated that Sa’d said:“Make a niche-grave for me, and block</w:t>
        <w:br/>
        <w:t>it</w:t>
        <w:br/>
        <w:t>up with bricks as was done for the Messenger of Allah (ﷺ).”</w:t>
      </w:r>
    </w:p>
    <w:p>
      <w:pPr/>
      <w:r>
        <w:t>حَدَّثَنَا مُحَمَّدُ بْنُ الْمُثَنَّى، حَدَّثَنَا أَبُو عَامِرٍ، حَدَّثَنَا عَبْدُ اللَّهِ بْنُ جَعْفَرٍ الزُّهْرِيُّ، عَنْ إِسْمَاعِيلَ بْنِ مُحَمَّدِ بْنِ سَعْدٍ، عَنْ عَامِرِ بْنِ سَعْدٍ، عَنْ سَعْدٍ، أَنَّهُ قَالَ: أَلْحِدُوا لِي لَحْدًا وَانْصِبُوا عَلَىَّ اللَّبِنَ نَصْبًا كَمَا فُعِلَ بِرَسُولِ اللَّهِ ـ صلى الله عليه وسلم ـ ‏.‏</w:t>
      </w:r>
    </w:p>
    <w:p>
      <w:pPr/>
      <w:r>
        <w:t>Grade: Sahih (Darussalam)Reference : Sunan Ibn Majah 1556In-book reference : Book 6, Hadith 124English translation : Vol. 1, Book 6, Hadith 1556Report Error | Share | Copy ▼</w:t>
      </w:r>
    </w:p>
    <w:p>
      <w:r>
        <w:t>----------------------------------------</w:t>
      </w:r>
    </w:p>
    <w:p>
      <w:pPr/>
      <w:r>
        <w:t>It was</w:t>
        <w:br/>
        <w:t>narrated that Anas bin Malik said:“When the Prophet (ﷺ)</w:t>
        <w:br/>
        <w:t>died,</w:t>
        <w:br/>
        <w:t>there was a man in Al-Madinah who used to make a niche in the</w:t>
        <w:br/>
        <w:t>grave</w:t>
        <w:br/>
        <w:t>and another who used to dig graves without a niche. They said:</w:t>
        <w:br/>
        <w:t>‘Let</w:t>
        <w:br/>
        <w:t>us pray Istikharah to our Lord and call for them both, and</w:t>
        <w:br/>
        <w:t>whichever</w:t>
        <w:br/>
        <w:t>of them comes first, we will let him do it.’ So they were</w:t>
        <w:br/>
        <w:t>both sent</w:t>
        <w:br/>
        <w:t>for, and the one who used to make the niche-grave came</w:t>
        <w:br/>
        <w:t>first, so they</w:t>
        <w:br/>
        <w:t>made a niche-grave for the Prophet (ﷺ).”</w:t>
      </w:r>
    </w:p>
    <w:p>
      <w:pPr/>
      <w:r>
        <w:t>حَدَّثَنَا مَحْمُودُ بْنُ غَيْلاَنَ، حَدَّثَنَا هَاشِمُ بْنُ الْقَاسِمِ، حَدَّثَنَا مُبَارَكُ بْنُ فَضَالَةَ، حَدَّثَنِي حُمَيْدٌ الطَّوِيلُ، عَنْ أَنَسِ بْنِ مَالِكٍ، قَالَ: لَمَّا تُوُفِّيَ النَّبِيُّ ـ صلى الله عليه وسلم ـ كَانَ بِالْمَدِينَةِ رَجُلٌ يَلْحَدُ وَآخَرُ يَضْرَحُ. فَقَالُوا: نَسْتَخِيرُ رَبَّنَا وَنَبْعَثُ إِلَيْهِمَا فَأَيُّهُمَا سَبَقَ تَرَكْنَاهُ ‏.‏ فَأُرْسِلَ إِلَيْهِمَا فَسَبَقَ صَاحِبُ اللَّحْدِ. فَلَحَدُوا لِلنَّبِيِّ ـ صلى الله عليه وسلم ـ ‏.‏</w:t>
      </w:r>
    </w:p>
    <w:p>
      <w:pPr/>
      <w:r>
        <w:t>Grade: Hasan (Darussalam)Reference : Sunan Ibn Majah 1557In-book reference : Book 6, Hadith 125English translation : Vol. 1, Book 6, Hadith 1557Report Error | Share | Copy ▼</w:t>
      </w:r>
    </w:p>
    <w:p>
      <w:r>
        <w:t>----------------------------------------</w:t>
      </w:r>
    </w:p>
    <w:p>
      <w:pPr/>
      <w:r>
        <w:t>It was</w:t>
        <w:br/>
        <w:t>narrated that ‘Aishah said:“When the Messenger of Allah (ﷺ)</w:t>
        <w:br/>
        <w:t>died, they differed as to whether his grave should have a niche or a</w:t>
        <w:br/>
        <w:t>ditch in the ground, until they spoke and raised their voices</w:t>
        <w:br/>
        <w:t>concerning that. Then ‘Umar said: ‘Do not shout in the presence</w:t>
        <w:br/>
        <w:t>of the</w:t>
        <w:br/>
        <w:t>Messenger of Allah (ﷺ), living or dead,’ or words to that</w:t>
        <w:br/>
        <w:t>effect. So</w:t>
        <w:br/>
        <w:t>they sent for both the one who made a niche and the one</w:t>
        <w:br/>
        <w:t>who dug graves</w:t>
        <w:br/>
        <w:t>without a niche, and the one who used to make a niche</w:t>
        <w:br/>
        <w:t>came and dug a</w:t>
        <w:br/>
        <w:t>grave with a niche for the Messenger of Allah (ﷺ),</w:t>
        <w:br/>
        <w:t>then he (ﷺ) was</w:t>
        <w:br/>
        <w:t>buried.”</w:t>
      </w:r>
    </w:p>
    <w:p>
      <w:pPr/>
      <w:r>
        <w:t>حَدَّثَنَا عُمَرُ بْنُ شَبَّةَ بْنِ عُبَيْدَةَ بْنِ زَيْدٍ، حَدَّثَنَا عُبَيْدُ بْنُ طُفَيْلٍ الْمُقْرِئُ، حَدَّثَنَا عَبْدُ الرَّحْمَنِ بْنُ أَبِي مُلَيْكَةَ الْقُرَشِيُّ، حَدَّثَنَا ابْنُ أَبِي مُلَيْكَةَ، عَنْ عَائِشَةَ، قَالَتْ لَمَّا مَاتَ رَسُولُ اللَّهِ ـ صلى الله عليه وسلم ـ اخْتَلَفُوا فِي اللَّحْدِ وَالشَّقِّ حَتَّى تَكَلَّمُوا فِي ذَلِكَ وَارْتَفَعَتْ أَصْوَاتُهُمْ ‏.‏ فَقَالَ: عُمَرُ لاَ تَصْخَبُوا عِنْدَ رَسُولِ اللَّهِ ـ صلى الله عليه وسلم ـ حَيًّا وَلاَ مَيِّتًا أَوْ كَلِمَةً نَحْوَهَا ‏.‏ فَأَرْسَلُوا إِلَى الشَّقَّاقِ وَاللاَّحِدِ جَمِيعًا فَجَاءَ اللاَّحِدُ فَلَحَدَ لِرَسُولِ اللَّهِ ـ صلى الله عليه وسلم ـ ثُمَّ دُفِنَ ـ صلى الله عليه وسلم ـ ‏.‏</w:t>
      </w:r>
    </w:p>
    <w:p>
      <w:pPr/>
      <w:r>
        <w:t>Grade: Hasan (Darussalam)Reference : Sunan Ibn Majah 1558In-book reference : Book 6, Hadith 126English translation : Vol. 1, Book 6, Hadith 1558Report Error | Share | Copy ▼</w:t>
      </w:r>
    </w:p>
    <w:p>
      <w:r>
        <w:t>----------------------------------------</w:t>
      </w:r>
    </w:p>
    <w:p>
      <w:pPr/>
      <w:r>
        <w:t>It was</w:t>
        <w:br/>
        <w:t>narrated that Adra’ As-Sulami said:“I came one night to guard</w:t>
        <w:br/>
        <w:t>the Prophet (ﷺ), and there was a man reciting loudly. The Prophet</w:t>
        <w:br/>
        <w:t>(ﷺ) came out and I said: ‘O Messenger of Allah, this man is</w:t>
        <w:br/>
        <w:t>showing</w:t>
        <w:br/>
        <w:t>off.’ Then he died in Al-Madinah, and they finished</w:t>
        <w:br/>
        <w:t>preparing him,</w:t>
        <w:br/>
        <w:t>then they carried his dead body. The Prophet (ﷺ)</w:t>
        <w:br/>
        <w:t>said: ‘Be gentle</w:t>
        <w:br/>
        <w:t>with him, may Allah be gentle with him, for he</w:t>
        <w:br/>
        <w:t>loved Allah and His</w:t>
        <w:br/>
        <w:t>Messenger.’ Then his grave was dug and he (the</w:t>
        <w:br/>
        <w:t>Prophet (ﷺ)) said:</w:t>
        <w:br/>
        <w:t>‘Make it spacious for him, and may Allah make</w:t>
        <w:br/>
        <w:t>it spacious for him.’</w:t>
        <w:br/>
        <w:t>Some of his Companions said: ‘O Messenger</w:t>
        <w:br/>
        <w:t>of Allah, you are grieving</w:t>
        <w:br/>
        <w:t>for him.’ He said: ‘Yes indeed, for he</w:t>
        <w:br/>
        <w:t>loved Allah and His</w:t>
        <w:br/>
        <w:t>Messenger.’”</w:t>
      </w:r>
    </w:p>
    <w:p>
      <w:pPr/>
      <w:r>
        <w:t>حَدَّثَنَا أَبُو بَكْرِ بْنُ أَبِي شَيْبَةَ، حَدَّثَنَا زَيْدُ بْنُ الْحُبَابِ، حَدَّثَنَا مُوسَى بْنُ عُبَيْدَةَ، حَدَّثَنِي سَعِيدُ بْنُ أَبِي سَعِيدٍ، عَنِ الأَدْرَعِ السُّلَمِيِّ، قَالَ جِئْتُ لَيْلَةً أَحْرُسُ النَّبِيَّ ـ صلى الله عليه وسلم ـ فَإِذَا رَجُلٌ قِرَاءَتُهُ عَالِيَةٌ فَخَرَجَ النَّبِيُّ ـ صلى الله عليه وسلم ـ فَقُلْتُ يَا رَسُولَ اللَّهِ هَذَا مُرَاءٍ ‏.‏ قَالَ فَمَاتَ بِالْمَدِينَةِ فَفَرَغُوا مِنْ جِهَازِهِ فَحَمَلُوا نَعْشَهُ فَقَالَ النَّبِيُّ ـ صلى الله عليه وسلم ـ ‏"‏ ارْفُقُوا بِهِ رَفَقَ اللَّهُ بِهِ إِنَّهُ كَانَ يُحِبُّ اللَّهَ وَرَسُولَهُ ‏"‏ ‏.‏ قَالَ وَحَفَرَ حُفْرَتَهُ فَقَالَ ‏"‏ أَوْسِعُوا لَهُ وَسَّعَ اللَّهُ عَلَيْهِ ‏"‏ ‏.‏ فَقَالَ بَعْضُ أَصْحَابِهِ يَا رَسُولَ اللَّهِ لَقَدْ حَزِنْتَ عَلَيْهِ ‏.‏ فَقَالَ ‏"‏ أَجَلْ إِنَّهُ كَانَ يُحِبُّ اللَّهَ وَرَسُولَهُ ‏"‏ ‏.‏</w:t>
      </w:r>
    </w:p>
    <w:p>
      <w:pPr/>
      <w:r>
        <w:t>Grade: Da’if (Darussalam)Reference : Sunan Ibn Majah 1559In-book reference : Book 6, Hadith 127English translation : Vol. 1, Book 6, Hadith 1559Report Error | Share | Copy ▼</w:t>
      </w:r>
    </w:p>
    <w:p>
      <w:r>
        <w:t>----------------------------------------</w:t>
      </w:r>
    </w:p>
    <w:p>
      <w:pPr/>
      <w:r>
        <w:t>It was</w:t>
        <w:br/>
        <w:t>narrated from Hisham bin ‘Amir that the Messenger of Allah</w:t>
        <w:br/>
        <w:t>(ﷺ)</w:t>
        <w:br/>
        <w:t>said:“Dig the grave deep, make it spacious and prepare it</w:t>
        <w:br/>
        <w:t>well.”</w:t>
      </w:r>
    </w:p>
    <w:p>
      <w:pPr/>
      <w:r>
        <w:t>حَدَّثَنَا أَزْهَرُ بْنُ مَرْوَانَ، حَدَّثَنَا عَبْدُ الْوَارِثِ بْنُ سَعِيدٍ، حَدَّثَنَا أَيُّوبُ، عَنْ حُمَيْدِ بْنِ هِلاَلٍ، عَنْ أَبِي الدَّهْمَاءِ، عَنْ هِشَامِ بْنِ عَامِرٍ، قَالَ: قَالَ رَسُولُ اللَّهِ ـ صلى الله عليه وسلم ـ ‏</w:t>
        <w:br/>
        <w:t>"‏ احْفِرُوا وَأَوْسِعُوا وَأَحْسِنُوا ‏"‏ ‏.‏</w:t>
      </w:r>
    </w:p>
    <w:p>
      <w:pPr/>
      <w:r>
        <w:t>Grade: Sahih (Darussalam)Reference : Sunan Ibn Majah 1560In-book reference : Book 6, Hadith 128English translation : Vol. 1, Book 6, Hadith 1560Report Error | Share | Copy ▼</w:t>
      </w:r>
    </w:p>
    <w:p>
      <w:r>
        <w:t>----------------------------------------</w:t>
      </w:r>
    </w:p>
    <w:p>
      <w:pPr/>
      <w:r>
        <w:t>It was</w:t>
        <w:br/>
        <w:t>narrated from Anas bin Malik that the Messenger of Allah (ﷺ)</w:t>
        <w:br/>
        <w:t>marked</w:t>
        <w:br/>
        <w:t>the grave of ‘Uthman bin Maz’un with a rock.</w:t>
      </w:r>
    </w:p>
    <w:p>
      <w:pPr/>
      <w:r>
        <w:t>حَدَّثَنَا الْعَبَّاسُ بْنُ جَعْفَرٍ، حَدَّثَنَا مُحَمَّدُ بْنُ أَيُّوبَ أَبُو هُرَيْرَةَ الْوَاسِطِيُّ، حَدَّثَنَا عَبْدُ الْعَزِيزِ بْنُ مُحَمَّدٍ، عَنْ كَثِيرِ بْنِ زَيْدٍ، عَنْ زَيْنَبَ بِنْتِ نُبَيْطٍ، عَنْ أَنَسِ بْنِ مَالِكٍ، أَنَّ رَسُولَ اللَّهِ ـ صلى الله عليه وسلم ـ أَعْلَمَ قَبْرَ عُثْمَانَ بْنِ مَظْعُونٍ بِصَخْرَةٍ ‏.‏</w:t>
      </w:r>
    </w:p>
    <w:p>
      <w:pPr/>
      <w:r>
        <w:t>Grade: Hasan (Darussalam)Reference : Sunan Ibn Majah 1561In-book reference : Book 6, Hadith 129English translation : Vol. 1, Book 6, Hadith 1561Report Error | Share | Copy ▼</w:t>
      </w:r>
    </w:p>
    <w:p>
      <w:r>
        <w:t>----------------------------------------</w:t>
      </w:r>
    </w:p>
    <w:p>
      <w:pPr/>
      <w:r>
        <w:t>It was</w:t>
        <w:br/>
        <w:t>narrated that Jabir said:“The Messenger of Allah (ﷺ)</w:t>
        <w:br/>
        <w:t>forbade</w:t>
        <w:br/>
        <w:t>plastering over graves.”</w:t>
      </w:r>
    </w:p>
    <w:p>
      <w:pPr/>
      <w:r>
        <w:t>حَدَّثَنَا أَزْهَرُ بْنُ مَرْوَانَ، وَمُحَمَّدُ بْنُ زِيَادٍ، قَالاَ حَدَّثَنَا عَبْدُ الْوَارِثِ، عَنْ أَيُّوبَ، عَنْ أَبِي الزُّبَيْرِ، عَنْ جَابِرٍ، قَالَ نَهَى رَسُولُ اللَّهِ ـ صلى الله عليه وسلم ـ عَنْ تَقْصِيصِ الْقُبُورِ ‏.‏</w:t>
      </w:r>
    </w:p>
    <w:p>
      <w:pPr/>
      <w:r>
        <w:t>Grade: Sahih (Darussalam)Reference : Sunan Ibn Majah 1562In-book reference : Book 6, Hadith 130English translation : Vol. 1, Book 6, Hadith 1562Report Error | Share | Copy ▼</w:t>
      </w:r>
    </w:p>
    <w:p>
      <w:r>
        <w:t>----------------------------------------</w:t>
      </w:r>
    </w:p>
    <w:p>
      <w:pPr/>
      <w:r>
        <w:t>It was</w:t>
        <w:br/>
        <w:t>narrated that Jabir said:“The Messenger of Allah (ﷺ)</w:t>
        <w:br/>
        <w:t>forbade</w:t>
        <w:br/>
        <w:t>writing anything on graves.”</w:t>
      </w:r>
    </w:p>
    <w:p>
      <w:pPr/>
      <w:r>
        <w:t>حَدَّثَنَا عَبْدُ اللَّهِ بْنُ سَعِيدٍ، حَدَّثَنَا حَفْصُ بْنُ غِيَاثٍ، عَنِ ابْنِ جُرَيْجٍ، عَنْ سُلَيْمَانَ بْنِ مُوسَى، عَنْ جَابِرٍ، قَالَ نَهَى رَسُولُ اللَّهِ ـ صلى الله عليه وسلم ـ أَنْ يُكْتَبَ عَلَى الْقَبْرِ شَىْءٌ ‏.‏</w:t>
      </w:r>
    </w:p>
    <w:p>
      <w:pPr/>
      <w:r>
        <w:t>Grade: Sahih (Darussalam)Reference : Sunan Ibn Majah 1563In-book reference : Book 6, Hadith 131English translation : Vol. 1, Book 6, Hadith 1563Report Error | Share | Copy ▼</w:t>
      </w:r>
    </w:p>
    <w:p>
      <w:r>
        <w:t>----------------------------------------</w:t>
      </w:r>
    </w:p>
    <w:p>
      <w:pPr/>
      <w:r>
        <w:t>It was</w:t>
        <w:br/>
        <w:t>narrated from Abu Sa’eed that the Prophet (ﷺ) forbade</w:t>
        <w:br/>
        <w:t>building</w:t>
        <w:br/>
        <w:t>structures over graves.</w:t>
      </w:r>
    </w:p>
    <w:p>
      <w:pPr/>
      <w:r>
        <w:t>حَدَّثَنَا مُحَمَّدُ بْنُ يَحْيَى، حَدَّثَنَا مُحَمَّدُ بْنُ عَبْدِ اللَّهِ الرَّقَاشِيُّ، حَدَّثَنَا وُهَيْبٌ، حَدَّثَنَا عَبْدُ الرَّحْمَنِ بْنُ يَزِيدَ بْنِ جَابِرٍ، عَنِ الْقَاسِمِ بْنِ مُخَيْمِرَةَ، عَنْ أَبِي سَعِيدٍ، أَنَّ النَّبِيَّ ـ صلى الله عليه وسلم ـ نَهَى أَنْ يُبْنَى عَلَى الْقَبْرِ ‏.‏</w:t>
      </w:r>
    </w:p>
    <w:p>
      <w:pPr/>
      <w:r>
        <w:t>Grade: Sahih (Darussalam)Reference : Sunan Ibn Majah 1564In-book reference : Book 6, Hadith 132English translation : Vol. 1, Book 6, Hadith 1564Report Error | Share | Copy ▼</w:t>
      </w:r>
    </w:p>
    <w:p>
      <w:r>
        <w:t>----------------------------------------</w:t>
      </w:r>
    </w:p>
    <w:p>
      <w:pPr/>
      <w:r>
        <w:t>It was</w:t>
        <w:br/>
        <w:t>narrated from Abu Hurairah that the Messenger of Allah (ﷺ)</w:t>
        <w:br/>
        <w:t>offered</w:t>
        <w:br/>
        <w:t>the funeral prayer, then he came to the grave of the deceased</w:t>
        <w:br/>
        <w:t>and</w:t>
        <w:br/>
        <w:t>scattered three handfuls of earth from the side of (the</w:t>
        <w:br/>
        <w:t>deceased’s)</w:t>
        <w:br/>
        <w:t>head.</w:t>
      </w:r>
    </w:p>
    <w:p>
      <w:pPr/>
      <w:r>
        <w:t>حَدَّثَنَا الْعَبَّاسُ بْنُ الْوَلِيدِ الدِّمَشْقِيُّ، حَدَّثَنَا يَحْيَى بْنُ صَالِحٍ، حَدَّثَنَا سَلَمَةُ بْنُ كُلْثُومٍ، حَدَّثَنَا الأَوْزَاعِيُّ، عَنْ يَحْيَى بْنِ أَبِي كَثِيرٍ، عَنْ أَبِي سَلَمَةَ، عَنْ أَبِي هُرَيْرَةَ، أَنَّ رَسُولَ اللَّهِ ـ صلى الله عليه وسلم ـ صَلَّى عَلَى جِنَازَةٍ ثُمَّ أَتَى قَبْرَ الْمَيِّتِ فَحَثَى عَلَيْهِ مِنْ قِبَلِ رَأْسِهِ ثَلاَثًا ‏.‏</w:t>
      </w:r>
    </w:p>
    <w:p>
      <w:pPr/>
      <w:r>
        <w:t>Grade: Hasan (Darussalam)Reference : Sunan Ibn Majah 1565In-book reference : Book 6, Hadith 133English translation : Vol. 1, Book 6, Hadith 1565Report Error | Share | Copy ▼</w:t>
      </w:r>
    </w:p>
    <w:p>
      <w:r>
        <w:t>----------------------------------------</w:t>
      </w:r>
    </w:p>
    <w:p>
      <w:pPr/>
      <w:r>
        <w:t>It was</w:t>
        <w:br/>
        <w:t>narrated from Abu Hurairah said:The Messenger of Allah (ﷺ)</w:t>
        <w:br/>
        <w:t>said:</w:t>
        <w:br/>
        <w:t>“If one of you were to sit on a live coal that burns him, that</w:t>
        <w:br/>
        <w:t>would be better for him than if he were to sit on a grave.”</w:t>
      </w:r>
    </w:p>
    <w:p>
      <w:pPr/>
      <w:r>
        <w:t>حَدَّثَنَا سُوَيْدُ بْنُ سَعِيدٍ، حَدَّثَنَا عَبْدُ الْعَزِيزِ بْنُ أَبِي حَازِمٍ، عَنْ سُهَيْلٍ، عَنْ أَبِيهِ، عَنْ أَبِي هُرَيْرَةَ، قَالَ: قَالَ رَسُولُ اللَّهِ ـ صلى الله عليه وسلم ـ ‏</w:t>
        <w:br/>
        <w:t>"‏ لأَنْ يَجْلِسَ أَحَدُكُمْ عَلَى جَمْرَةٍ تُحْرِقُهُ خَيْرٌ لَهُ مِنْ أَنْ يَجْلِسَ عَلَى قَبْرٍ ‏"‏ ‏.‏</w:t>
      </w:r>
    </w:p>
    <w:p>
      <w:pPr/>
      <w:r>
        <w:t>Grade: Sahih (Darussalam)Reference : Sunan Ibn Majah 1566In-book reference : Book 6, Hadith 134English translation : Vol. 1, Book 6, Hadith 1566Report Error | Share | Copy ▼</w:t>
      </w:r>
    </w:p>
    <w:p>
      <w:r>
        <w:t>----------------------------------------</w:t>
      </w:r>
    </w:p>
    <w:p>
      <w:pPr/>
      <w:r>
        <w:t>It was</w:t>
        <w:br/>
        <w:t>narrated from ‘Uqbah bin ‘Amir that the Messenger of Allah</w:t>
        <w:br/>
        <w:t>(ﷺ)</w:t>
        <w:br/>
        <w:t>said:‘If I were to walk on a live coal or a sword, or if I were</w:t>
        <w:br/>
        <w:t>to</w:t>
        <w:br/>
        <w:t>sew shows to my feet, that would be better for me than walking on</w:t>
        <w:br/>
        <w:t>the</w:t>
        <w:br/>
        <w:t>grave of a Muslim. And I see no difference between relieving</w:t>
        <w:br/>
        <w:t>myself</w:t>
        <w:br/>
        <w:t>in the midst of graves or in the middle of the marketplace.”</w:t>
      </w:r>
    </w:p>
    <w:p>
      <w:pPr/>
      <w:r>
        <w:t>حَدَّثَنَا مُحَمَّدُ بْنُ إِسْمَاعِيلَ بْنِ سَمُرَةَ، حَدَّثَنَا الْمُحَارِبِيُّ، عَنِ اللَّيْثِ بْنِ سَعْدٍ، عَنْ يَزِيدَ بْنِ أَبِي حَبِيبٍ، عَنْ أَبِي الْخَيْرِ، مَرْثَدِ بْنِ عَبْدِ اللَّهِ الْيَزَنِيِّ عَنْ عُقْبَةَ بْنِ عَامِرٍ، قَالَ: قَالَ رَسُولُ اللَّهِ ـ صلى الله عليه وسلم ـ ‏</w:t>
        <w:br/>
        <w:t>"‏ لأَنْ أَمْشِيَ عَلَى جَمْرَةٍ أَوْ سَيْفٍ أَوْ أَخْصِفَ نَعْلِي بِرِجْلِي أَحَبُّ إِلَىَّ مِنْ أَنْ أَمْشِيَ عَلَى قَبْرِ مُسْلِمٍ وَمَا أُبَالِي أَوَسَطَ الْقُبُورِ قَضَيْتُ حَاجَتِي أَوْ وَسَطَ السُّوقِ ‏"‏ ‏.‏</w:t>
      </w:r>
    </w:p>
    <w:p>
      <w:pPr/>
      <w:r>
        <w:t>Grade: Da’if (Darussalam)Reference : Sunan Ibn Majah 1567In-book reference : Book 6, Hadith 135English translation : Vol. 1, Book 6, Hadith 1567Report Error | Share | Copy ▼</w:t>
      </w:r>
    </w:p>
    <w:p>
      <w:r>
        <w:t>----------------------------------------</w:t>
      </w:r>
    </w:p>
    <w:p>
      <w:pPr/>
      <w:r>
        <w:t>It was</w:t>
        <w:br/>
        <w:t>narrated that Bashir bin Khasasiyyah said:“While I was</w:t>
        <w:br/>
        <w:t>walking</w:t>
        <w:br/>
        <w:t>with the Messenger of Allah (ﷺ) he said: ‘O son of</w:t>
        <w:br/>
        <w:t>Khasasiyyah,</w:t>
        <w:br/>
        <w:t>why are you angry with Allah when you are walking with</w:t>
        <w:br/>
        <w:t>the Messenger</w:t>
        <w:br/>
        <w:t>of Allah?’ I said: ‘O Messenger of Allah! I am not angry</w:t>
        <w:br/>
        <w:t>with</w:t>
        <w:br/>
        <w:t>Allah at all. Allah has bestowed all good on me.’ Then he passed</w:t>
        <w:br/>
        <w:t>by</w:t>
        <w:br/>
        <w:t>the graves of the Muslims and said: ‘They have caught up with a</w:t>
        <w:br/>
        <w:t>great deal of good.’ Then he passed by the graves of the idolaters</w:t>
        <w:br/>
        <w:t>and</w:t>
        <w:br/>
        <w:t>said: ‘They died before a great deal of good came to them.’</w:t>
        <w:br/>
        <w:t>Then he</w:t>
        <w:br/>
        <w:t>turned and saw a man walking between the graves in his shoes</w:t>
        <w:br/>
        <w:t>and he</w:t>
        <w:br/>
        <w:t>said: ‘O you with the shoes, take them off.’”   Muhammad bin Bashar narrated from Abdur-Rahman bin Mahdi that he said: Abdullah bin Uthman used to say (about this hadith): "A good hadith and a reliable narrator."</w:t>
      </w:r>
    </w:p>
    <w:p>
      <w:pPr/>
      <w:r>
        <w:t>حَدَّثَنَا عَلِيُّ بْنُ مُحَمَّدٍ، حَدَّثَنَا وَكِيعٌ، حَدَّثَنَا الأَسْوَدُ بْنُ شَيْبَانَ، عَنْ خَالِدِ بْنِ سُمَيْرٍ، عَنْ بَشِيرِ بْنِ نَهِيكٍ، عَنْ بَشِيرِ بْنِ الْخَصَاصِيَةِ، قَالَ بَيْنَمَا أَنَا أَمْشِي، مَعَ رَسُولِ اللَّهِ ـ صلى الله عليه وسلم ـ فَقَالَ ‏"‏ يَا ابْنَ الْخَصَاصِيَةِ مَا تَنْقِمُ عَلَى اللَّهِ أَصْبَحْتَ تُمَاشِي رَسُولَ اللَّهِ ‏"‏ ‏.‏ فَقُلْتُ يَا رَسُولَ اللَّهِ مَا أَنْقِمُ عَلَى اللَّهِ شَيْئًا كُلُّ خَيْرٍ قَدْ أَتَانِيهِ اللَّهُ ‏.‏ فَمَرَّ عَلَى مَقَابِرِ الْمُسْلِمِينَ فَقَالَ ‏"‏ أَدْرَكَ هَؤُلاَءِ خَيْرًا كَثِيرًا ‏"‏ ‏.‏ ثُمَّ مَرَّ عَلَى مَقَابِرِ الْمُشْرِكِينَ فَقَالَ ‏"‏ سَبَقَ هَؤُلاَءِ خَيْرٌ كَثِيرٌ ‏"‏ ‏.‏ قَالَ فَالْتَفَتَ فَرَأَى رَجُلاً يَمْشِي بَيْنَ الْمَقَابِرِ فِي نَعْلَيْهِ فَقَالَ ‏"‏ يَا صَاحِبَ السِّبْتِيَّتَيْنِ أَلْقِهِمَا ‏"‏ ‏.‏ حَدَّثَنَا مُحَمَّدُ بْنُ بَشَّارٍ حَدَّثَنَا عَبْدُ الرَّحْمَنِ بْنُ مَهْدِيٍّ قَالَ كَانَ عَبْدُ اللَّهِ بْنُ عُثْمَانَ يَقُولُ حَدِيثٌ جَيِّدٌ وَرَجُلٌ ثِقَةٌ ‏.‏</w:t>
      </w:r>
    </w:p>
    <w:p>
      <w:pPr/>
      <w:r>
        <w:t>Grade: Sahih (Darussalam)Reference : Sunan Ibn Majah 1568In-book reference : Book 6, Hadith 136English translation : Vol. 1, Book 6, Hadith 1568Report Error | Share | Copy ▼</w:t>
      </w:r>
    </w:p>
    <w:p>
      <w:r>
        <w:t>----------------------------------------</w:t>
      </w:r>
    </w:p>
    <w:p>
      <w:pPr/>
      <w:r>
        <w:t>It was</w:t>
        <w:br/>
        <w:t>narrated from Abu Hurairah that the Messenger of Allah (ﷺ)</w:t>
        <w:br/>
        <w:t>said:“Visit the graves, for they will remind you of the Hereafter.”</w:t>
      </w:r>
    </w:p>
    <w:p>
      <w:pPr/>
      <w:r>
        <w:t>حَدَّثَنَا أَبُو بَكْرِ بْنُ أَبِي شَيْبَةَ، حَدَّثَنَا مُحَمَّدُ بْنُ عُبَيْدٍ، عَنْ يَزِيدَ بْنِ كَيْسَانَ، عَنْ أَبِي حَازِمٍ، عَنْ أَبِي هُرَيْرَةَ، قَالَ: قَالَ رَسُولُ اللَّهِ ـ صلى الله عليه وسلم ـ ‏</w:t>
        <w:br/>
        <w:t>"‏ زُورُوا الْقُبُورَ فَإِنَّهَا تُذَكِّرُكُمُ الآخِرَةَ ‏"‏ ‏.‏</w:t>
      </w:r>
    </w:p>
    <w:p>
      <w:pPr/>
      <w:r>
        <w:t>Grade: Sahih (Darussalam)Reference : Sunan Ibn Majah 1569In-book reference : Book 6, Hadith 137English translation : Vol. 1, Book 6, Hadith 1569Report Error | Share | Copy ▼</w:t>
      </w:r>
    </w:p>
    <w:p>
      <w:r>
        <w:t>----------------------------------------</w:t>
      </w:r>
    </w:p>
    <w:p>
      <w:pPr/>
      <w:r>
        <w:t>It was</w:t>
        <w:br/>
        <w:t>narrated from ‘Aishah that the Messenger of Allah (ﷺ) gave</w:t>
        <w:br/>
        <w:t>permission for visiting the graves.</w:t>
      </w:r>
    </w:p>
    <w:p>
      <w:pPr/>
      <w:r>
        <w:t>حَدَّثَنَا إِبْرَاهِيمُ بْنُ سَعِيدٍ الْجَوْهَرِيُّ، حَدَّثَنَا رَوْحٌ، حَدَّثَنَا بِسْطَامُ بْنُ مُسْلِمٍ، قَالَ سَمِعْتُ أَبَا التَّيَّاحِ، قَالَ سَمِعْتُ ابْنَ أَبِي مُلَيْكَةَ، عَنْ عَائِشَةَ، أَنَّ رَسُولَ اللَّهِ ـ صلى الله عليه وسلم ـ رَخَّصَ فِي زِيَارَةِ الْقُبُورِ ‏.‏</w:t>
      </w:r>
    </w:p>
    <w:p>
      <w:pPr/>
      <w:r>
        <w:t>Grade: Sahih (Darussalam)Reference : Sunan Ibn Majah 1570In-book reference : Book 6, Hadith 138English translation : Vol. 1, Book 6, Hadith 1570Report Error | Share | Copy ▼</w:t>
      </w:r>
    </w:p>
    <w:p>
      <w:r>
        <w:t>----------------------------------------</w:t>
      </w:r>
    </w:p>
    <w:p>
      <w:pPr/>
      <w:r>
        <w:t>It was</w:t>
        <w:br/>
        <w:t>narrated from Ibn Mas’ud that the Messenger of Allah (ﷺ)</w:t>
        <w:br/>
        <w:t>said, “I</w:t>
        <w:br/>
        <w:t>used to forbid you to visit the graves, but now visit them,</w:t>
        <w:br/>
        <w:t>for they</w:t>
        <w:br/>
        <w:t>will draw your attention away from this world and remind you</w:t>
        <w:br/>
        <w:t>of the</w:t>
        <w:br/>
        <w:t>Hereafter.”</w:t>
      </w:r>
    </w:p>
    <w:p>
      <w:pPr/>
      <w:r>
        <w:t>حَدَّثَنَا يُونُسُ بْنُ عَبْدِ الأَعْلَى، حَدَّثَنَا ابْنُ وَهْبٍ، أَنْبَأَنَا ابْنُ جُرَيْجٍ، عَنْ أَيُّوبَ بْنِ هَانِئٍ، عَنْ مَسْرُوقِ بْنِ الأَجْدَعِ، عَنِ ابْنِ مَسْعُودٍ، أَنَّ رَسُولَ اللَّهِ ـ صلى الله عليه وسلم ـ قَالَ ‏</w:t>
        <w:br/>
        <w:t>"‏ كُنْتُ نَهَيْتُكُمْ عَنْ زِيَارَةِ الْقُبُورِ فَزُورُوا الْقُبُورَ فَإِنَّهَا تُزَهِّدُ فِي الدُّنْيَا وَتُذَكِّرُ الآخِرَةَ ‏"‏ ‏.‏</w:t>
      </w:r>
    </w:p>
    <w:p>
      <w:pPr/>
      <w:r>
        <w:t>Grade: Da’if (Darussalam)Reference : Sunan Ibn Majah 1571In-book reference : Book 6, Hadith 139English translation : Vol. 1, Book 6, Hadith 1571Report Error | Share | Copy ▼</w:t>
      </w:r>
    </w:p>
    <w:p>
      <w:r>
        <w:t>----------------------------------------</w:t>
      </w:r>
    </w:p>
    <w:p>
      <w:pPr/>
      <w:r>
        <w:t>It was</w:t>
        <w:br/>
        <w:t>narrated that Abu Hurairah said:“The Prophet (ﷺ) visited</w:t>
        <w:br/>
        <w:t>the</w:t>
        <w:br/>
        <w:t>grave of his mother and wept, causing the people around him to</w:t>
        <w:br/>
        <w:t>weep.</w:t>
        <w:br/>
        <w:t>Then he said: ‘I asked my Lord for permission to seek</w:t>
        <w:br/>
        <w:t>forgiveness</w:t>
        <w:br/>
        <w:t>for her, but He did not give me permission. Then I asked</w:t>
        <w:br/>
        <w:t>my Lord for</w:t>
        <w:br/>
        <w:t>permission to visit her grave and He gave me permission.</w:t>
        <w:br/>
        <w:t>So visit the</w:t>
        <w:br/>
        <w:t>graves, for they will remind you of death.’”</w:t>
      </w:r>
    </w:p>
    <w:p>
      <w:pPr/>
      <w:r>
        <w:t>حَدَّثَنَا أَبُو بَكْرِ بْنُ أَبِي شَيْبَةَ، حَدَّثَنَا مُحَمَّدُ بْنُ عُبَيْدٍ، حَدَّثَنَا يَزِيدُ بْنُ كَيْسَانَ، عَنْ أَبِي حَازِمٍ، عَنْ أَبِي هُرَيْرَةَ، قَالَ زَارَ النَّبِيُّ ـ صلى الله عليه وسلم ـ قَبْرَ أُمِّهِ فَبَكَى وَأَبْكَى مَنْ حَوْلَهُ فَقَالَ: ‏</w:t>
        <w:br/>
        <w:t>"‏ اسْتَأْذَنْتُ رَبِّي فِي أَنْ أَسْتَغْفِرَ لَهَا فَلَمْ يَأْذَنْ لِي وَاسْتَأْذَنْتُ رَبِّي فِي أَنْ أَزُورَ قَبْرَهَا فَأَذِنَ لِي فَزُورُوا الْقُبُورَ فَإِنَّهَا تُذَكِّرُكُمُ الْمَوْتَ ‏"‏ ‏.‏</w:t>
      </w:r>
    </w:p>
    <w:p>
      <w:pPr/>
      <w:r>
        <w:t>Grade: Sahih (Darussalam)Reference : Sunan Ibn Majah 1572In-book reference : Book 6, Hadith 140English translation : Vol. 1, Book 6, Hadith 1572Report Error | Share | Copy ▼</w:t>
      </w:r>
    </w:p>
    <w:p>
      <w:r>
        <w:t>----------------------------------------</w:t>
      </w:r>
    </w:p>
    <w:p>
      <w:pPr/>
      <w:r>
        <w:t>It was</w:t>
        <w:br/>
        <w:t>narrated from Salim that his father said:“A Bedouin came to</w:t>
        <w:br/>
        <w:t>the</w:t>
        <w:br/>
        <w:t>Prophet (ﷺ) and said: ‘O Messenger of Allah, my father used to</w:t>
        <w:br/>
        <w:t>uphold the ties of kinship, and so and so forth, where is he?’ He</w:t>
        <w:br/>
        <w:t>said: ‘In the Fire.’ It was as if he found that difficult to</w:t>
        <w:br/>
        <w:t>bear.</w:t>
        <w:br/>
        <w:t>Then he said: ‘O Messenger of Allah. Where is your father?’</w:t>
        <w:br/>
        <w:t>The</w:t>
        <w:br/>
        <w:t>Messenger of Allah (ﷺ) said: ‘Whenever you pass by the grave</w:t>
        <w:br/>
        <w:t>of an</w:t>
        <w:br/>
        <w:t>idolater, give him the tidings of Hell-fire.’ The Bedouin</w:t>
        <w:br/>
        <w:t>later became</w:t>
        <w:br/>
        <w:t>Muslim, and he said: ‘The Messenger of Allah (ﷺ)</w:t>
        <w:br/>
        <w:t>gave me a difficult</w:t>
        <w:br/>
        <w:t>task. I never passed the grave of an idolater but</w:t>
        <w:br/>
        <w:t>I gave him the</w:t>
        <w:br/>
        <w:t>tidings of Hell-fire.’”</w:t>
      </w:r>
    </w:p>
    <w:p>
      <w:pPr/>
      <w:r>
        <w:t>حَدَّثَنَا مُحَمَّدُ بْنُ إِسْمَاعِيلَ بْنِ الْبَخْتَرِيِّ الْوَاسِطِيُّ، حَدَّثَنَا يَزِيدُ بْنُ هَارُونَ، عَنْ إِبْرَاهِيمَ بْنِ سَعْدٍ، عَنِ الزُّهْرِيِّ، عَنْ سَالِمٍ، عَنْ أَبِيهِ، قَالَ جَاءَ أَعْرَابِيٌّ إِلَى النَّبِيِّ ـ صلى الله عليه وسلم ـ فَقَالَ يَا رَسُولَ اللَّهِ إِنَّ أَبِي كَانَ يَصِلُ الرَّحِمَ وَكَانَ وَكَانَ. فَأَيْنَ هُوَ قَالَ ‏"‏ فِي النَّارِ ‏"‏ ‏.‏ قَالَ فَكَأَنَّهُ وَجَدَ مِنْ ذَلِكَ فَقَالَ يَا رَسُولَ اللَّهِ فَأَيْنَ أَبُوكَ فَقَالَ رَسُولُ اللَّهِ ـ صلى الله عليه وسلم ـ ‏"‏ حَيْثُمَا مَرَرْتَ بِقَبْرِ كَافِرٍ فَبَشِّرْهُ بِالنَّارِ ‏"‏ ‏.‏ قَالَ فَأَسْلَمَ الأَعْرَابِيُّ بَعْدُ وَقَالَ لَقَدْ كَلَّفَنِي رَسُولُ اللَّهِ ـ صلى الله عليه وسلم ـ تَعَبًا مَا مَرَرْتُ بِقَبْرِ كَافِرٍ إِلاَّ بَشَّرْتُهُ بِالنَّارِ ‏.‏</w:t>
      </w:r>
    </w:p>
    <w:p>
      <w:pPr/>
      <w:r>
        <w:t>Grade: Da’if (Darussalam)Reference : Sunan Ibn Majah 1573In-book reference : Book 6, Hadith 141English translation : Vol. 1, Book 6, Hadith 1573Report Error | Share | Copy ▼</w:t>
      </w:r>
    </w:p>
    <w:p>
      <w:r>
        <w:t>----------------------------------------</w:t>
      </w:r>
    </w:p>
    <w:p>
      <w:pPr/>
      <w:r>
        <w:t>It was</w:t>
        <w:br/>
        <w:t>narrated from ‘Abdur-Rahman bin Hassan bin Thabit that his</w:t>
        <w:br/>
        <w:t>father</w:t>
        <w:br/>
        <w:t>said:“The Messenger of Allah (ﷺ) cursed women who visit</w:t>
        <w:br/>
        <w:t>graves.”</w:t>
      </w:r>
    </w:p>
    <w:p>
      <w:pPr/>
      <w:r>
        <w:t>حَدَّثَنَا أَبُو بَكْرِ بْنُ أَبِي شَيْبَةَ، وَأَبُو بِشْرٍ قَالاَ حَدَّثَنَا قَبِيصَةُ، ح: وَحَدَّثَنَا أَبُو كُرَيْبٍ، حَدَّثَنَا عُبَيْدُ بْنُ سَعِيدٍ، ح: وَحَدَّثَنَا مُحَمَّدُ بْنُ خَلَفٍ الْعَسْقَلاَنِيُّ، حَدَّثَنَا الْفِرْيَابِيُّ، وَقَبِيصَةُ، كُلُّهُمْ عَنْ سُفْيَانَ، عَنْ عَبْدِ اللَّهِ بْنِ عُثْمَانَ بْنِ خُثَيْمٍ، عَنْ عَبْدِ الرَّحْمَنِ بْنِ بَهْمَانَ، عَنْ عَبْدِ الرَّحْمَنِ بْنِ حَسَّانَ بْنِ ثَابِتٍ، عَنْ أَبِيهِ، قَالَ: لَعَنَ رَسُولُ اللَّهِ ـ صلى الله عليه وسلم ـ زُوَّارَاتِ الْقُبُورِ ‏.‏</w:t>
      </w:r>
    </w:p>
    <w:p>
      <w:pPr/>
      <w:r>
        <w:t>Grade: Hasan (Darussalam)Reference : Sunan Ibn Majah 1574In-book reference : Book 6, Hadith 142English translation : Vol. 1, Book 6, Hadith 1574Report Error | Share | Copy ▼</w:t>
      </w:r>
    </w:p>
    <w:p>
      <w:r>
        <w:t>----------------------------------------</w:t>
      </w:r>
    </w:p>
    <w:p>
      <w:pPr/>
      <w:r>
        <w:t>It was</w:t>
        <w:br/>
        <w:t>narrated that Ibn ‘Abbas said:“The Messenger of Allah (ﷺ)</w:t>
        <w:br/>
        <w:t>cursed women who visit graves.”</w:t>
      </w:r>
    </w:p>
    <w:p>
      <w:pPr/>
      <w:r>
        <w:t>حَدَّثَنَا أَزْهَرُ بْنُ مَرْوَانَ، حَدَّثَنَا عَبْدُ الْوَارِثِ، حَدَّثَنَا مُحَمَّدُ بْنُ جُحَادَةَ، عَنْ أَبِي صَالِحٍ، عَنِ ابْنِ عَبَّاسٍ، قَالَ: لَعَنَ رَسُولُ اللَّهِ ـ صلى الله عليه وسلم ـ زُوَّارَاتِ الْقُبُورِ ‏.‏</w:t>
      </w:r>
    </w:p>
    <w:p>
      <w:pPr/>
      <w:r>
        <w:t>Grade: Hasan (Darussalam)Reference : Sunan Ibn Majah 1575In-book reference : Book 6, Hadith 143English translation : Vol. 1, Book 6, Hadith 1575Report Error | Share | Copy ▼</w:t>
      </w:r>
    </w:p>
    <w:p>
      <w:r>
        <w:t>----------------------------------------</w:t>
      </w:r>
    </w:p>
    <w:p>
      <w:pPr/>
      <w:r>
        <w:t>It was</w:t>
        <w:br/>
        <w:t>narrated that Abu Hurairah said:“The Messenger of Allah (ﷺ)</w:t>
        <w:br/>
        <w:t>cursed women who visit graves.”</w:t>
      </w:r>
    </w:p>
    <w:p>
      <w:pPr/>
      <w:r>
        <w:t>حَدَّثَنَا مُحَمَّدُ بْنُ خَلَفٍ الْعَسْقَلاَنِيُّ أَبُو نَصْرٍ، حَدَّثَنَا مُحَمَّدُ بْنُ طَالِبٍ، حَدَّثَنَا أَبُو عَوَانَةَ، عَنْ عُمَرَ بْنِ أَبِي سَلَمَةَ، عَنْ أَبِيهِ، عَنْ أَبِي هُرَيْرَةَ، قَالَ: لَعَنَ رَسُولُ اللَّهِ ـ صلى الله عليه وسلم ـ زُوَّارَاتِ الْقُبُورِ ‏.‏</w:t>
      </w:r>
    </w:p>
    <w:p>
      <w:pPr/>
      <w:r>
        <w:t>Grade: Hasan (Darussalam)Reference : Sunan Ibn Majah 1576In-book reference : Book 6, Hadith 144English translation : Vol. 1, Book 6, Hadith 1576Report Error | Share | Copy ▼</w:t>
      </w:r>
    </w:p>
    <w:p>
      <w:r>
        <w:t>----------------------------------------</w:t>
      </w:r>
    </w:p>
    <w:p>
      <w:pPr/>
      <w:r>
        <w:t>It was</w:t>
        <w:br/>
        <w:t>narrated that Umm ‘Atiyyah said:“We were prevented from</w:t>
        <w:br/>
        <w:t>following the funeral, but that was not made binding on us.”</w:t>
      </w:r>
    </w:p>
    <w:p>
      <w:pPr/>
      <w:r>
        <w:t>حَدَّثَنَا أَبُو بَكْرِ بْنُ أَبِي شَيْبَةَ، حَدَّثَنَا أَبُو أُسَامَةَ، عَنْ هِشَامٍ، عَنْ حَفْصَةَ، عَنْ أُمِّ عَطِيَّةَ، قَالَتْ: نُهِينَا عَنِ اتِّبَاعِ الْجَنَائِزِ، وَلَمْ يُعْزَمْ عَلَيْنَا ‏.‏</w:t>
      </w:r>
    </w:p>
    <w:p>
      <w:pPr/>
      <w:r>
        <w:t>Grade: Sahih (Darussalam)Reference : Sunan Ibn Majah 1577In-book reference : Book 6, Hadith 145English translation : Vol. 1, Book 6, Hadith 1577Report Error | Share | Copy ▼</w:t>
      </w:r>
    </w:p>
    <w:p>
      <w:r>
        <w:t>----------------------------------------</w:t>
      </w:r>
    </w:p>
    <w:p>
      <w:pPr/>
      <w:r>
        <w:t>It was</w:t>
        <w:br/>
        <w:t>narrated that ‘Ali said:“The Messenger of Allah (ﷺ) went</w:t>
        <w:br/>
        <w:t>out</w:t>
        <w:br/>
        <w:t>and saw some women sitting, and he said: ‘What are you sitting</w:t>
        <w:br/>
        <w:t>here</w:t>
        <w:br/>
        <w:t>for?’ They said: ‘We are waiting for the funeral.’ He said:</w:t>
        <w:br/>
        <w:t>‘Are</w:t>
        <w:br/>
        <w:t>you going to wash the deceased?’ They said: ‘No.’ He</w:t>
        <w:br/>
        <w:t>said: ‘Are you</w:t>
        <w:br/>
        <w:t>going to lower him into the grave?’ They said:</w:t>
        <w:br/>
        <w:t>‘No.’ He said: ‘Then go</w:t>
        <w:br/>
        <w:t>back with a burden of sin and not</w:t>
        <w:br/>
        <w:t>rewarded.’”</w:t>
      </w:r>
    </w:p>
    <w:p>
      <w:pPr/>
      <w:r>
        <w:t>حَدَّثَنَا مُحَمَّدُ بْنُ الْمُصَفَّى الْحِمْصِيُّ، حَدَّثَنَا أَحْمَدُ بْنُ خَالِدٍ، حَدَّثَنَا إِسْرَائِيلُ، عَنْ إِسْمَاعِيلَ بْنِ سَلْمَانَ، عَنْ دِينَارٍ أَبِي عُمَرَ، عَنِ ابْنِ الْحَنَفِيَّةِ، عَنْ عَلِيٍّ، قَالَ خَرَجَ رَسُولُ اللَّهِ ـ صلى الله عليه وسلم ـ فَإِذَا نِسْوَةٌ جُلُوسٌ فَقَالَ ‏"‏ مَا يُجْلِسُكُنَّ ‏"‏ ‏.‏ قُلْنَ نَنْتَظِرُ الْجِنَازَةَ ‏.‏ قَالَ ‏"‏ هَلْ تَغْسِلْنَ ‏"‏ ‏.‏ قُلْنَ لاَ ‏.‏ قَالَ ‏"‏ هَلْ تَحْمِلْنَ ‏"‏ ‏.‏ قُلْنَ لاَ ‏.‏ قَالَ ‏"‏ هَلْ تُدْلِينَ فِيمَنْ يُدْلِي ‏"‏ ‏.‏ قُلْنَ لاَ ‏.‏ قَالَ ‏"‏ فَارْجِعْنَ مَأْزُورَاتٍ غَيْرَ مَأْجُورَاتٍ ‏"‏ ‏.‏</w:t>
      </w:r>
    </w:p>
    <w:p>
      <w:pPr/>
      <w:r>
        <w:t>Grade: Da’if (Darussalam)Reference : Sunan Ibn Majah 1578In-book reference : Book 6, Hadith 146English translation : Vol. 1, Book 6, Hadith 1578Report Error | Share | Copy ▼</w:t>
      </w:r>
    </w:p>
    <w:p>
      <w:r>
        <w:t>----------------------------------------</w:t>
      </w:r>
    </w:p>
    <w:p>
      <w:pPr/>
      <w:r>
        <w:t>It was</w:t>
        <w:br/>
        <w:t>narrated from Umm Salamah from the Prophet (ﷺ) regarding:“And</w:t>
        <w:br/>
        <w:t>that they will not disobey you in Ma’ruf (all that is good in</w:t>
        <w:br/>
        <w:t>Islam);” he said: “(It is about) wailing.”</w:t>
      </w:r>
    </w:p>
    <w:p>
      <w:pPr/>
      <w:r>
        <w:t>حَدَّثَنَا أَبُو بَكْرِ بْنُ أَبِي شَيْبَةَ، حَدَّثَنَا وَكِيعٌ، عَنْ يَزِيدَ بْنِ عَبْدِ اللَّهِ، مَوْلَى الصَّهْبَاءِ عَنْ شَهْرِ بْنِ حَوْشَبٍ، عَنْ أُمِّ سَلَمَةَ، عَنِ النَّبِيِّ ـ صلى الله عليه وسلم ـ ‏{وَلاَ يَعْصِينَكَ فِي مَعْرُوفٍ}‏ قَالَ: ‏"‏ النَّوْحُ ‏"‏ ‏.‏</w:t>
      </w:r>
    </w:p>
    <w:p>
      <w:pPr/>
      <w:r>
        <w:t>Grade: Hasan (Darussalam)Reference : Sunan Ibn Majah 1579In-book reference : Book 6, Hadith 147English translation : Vol. 1, Book 6, Hadith 1579Report Error | Share | Copy ▼</w:t>
      </w:r>
    </w:p>
    <w:p>
      <w:r>
        <w:t>----------------------------------------</w:t>
      </w:r>
    </w:p>
    <w:p>
      <w:pPr/>
      <w:r>
        <w:t>Jarir,</w:t>
        <w:br/>
        <w:t>the freed slave of Mu’awiyah, said:“Mu’awiyah delivered a</w:t>
        <w:br/>
        <w:t>sermon in Hims, and in his sermon he mentioned that the Messenger of</w:t>
        <w:br/>
        <w:t>Allah (ﷺ) forbade wailing.”</w:t>
      </w:r>
    </w:p>
    <w:p>
      <w:pPr/>
      <w:r>
        <w:t>حَدَّثَنَا هِشَامُ بْنُ عَمَّارٍ، حَدَّثَنَا إِسْمَاعِيلُ بْنُ عَيَّاشٍ، حَدَّثَنَا عَبْدُ اللَّهِ بْنُ دِينَارٍ، حَدَّثَنَا حَرِيزٌ، مَوْلَى مُعَاوِيَةَ قَالَ خَطَبَ مُعَاوِيَةُ بِحِمْصَ فَذَكَرَ فِي خُطْبَتِهِ أَنَّ رَسُولَ اللَّهِ ـ صلى الله عليه وسلم ـ نَهَى عَنِ النَّوْحِ ‏.‏</w:t>
      </w:r>
    </w:p>
    <w:p>
      <w:pPr/>
      <w:r>
        <w:t>Grade: Sahih (Darussalam)Reference : Sunan Ibn Majah 1580In-book reference : Book 6, Hadith 148English translation : Vol. 1, Book 6, Hadith 1580Report Error | Share | Copy ▼</w:t>
      </w:r>
    </w:p>
    <w:p>
      <w:r>
        <w:t>----------------------------------------</w:t>
      </w:r>
    </w:p>
    <w:p>
      <w:pPr/>
      <w:r>
        <w:t>It was</w:t>
        <w:br/>
        <w:t>narrated from Abu Malik Ash’ari that the Messenger of Allah</w:t>
        <w:br/>
        <w:t>(ﷺ)</w:t>
        <w:br/>
        <w:t>said:‘Wailing is one of the affairs of the Days of Ignorance,</w:t>
        <w:br/>
        <w:t>and</w:t>
        <w:br/>
        <w:t>if the woman who wails dies without having repented, Allah will</w:t>
        <w:br/>
        <w:t>cut a</w:t>
        <w:br/>
        <w:t>garment of pitch (tar) for her and a shirt of flaming fire.’”</w:t>
      </w:r>
    </w:p>
    <w:p>
      <w:pPr/>
      <w:r>
        <w:t>حَدَّثَنَا الْعَبَّاسُ بْنُ عَبْدِ الْعَظِيمِ الْعَنْبَرِيُّ، وَمُحَمَّدُ بْنُ يَحْيَى، قَالاَ حَدَّثَنَا عَبْدُ الرَّزَّاقِ، أَنْبَأَنَا مَعْمَرٌ، عَنْ يَحْيَى بْنِ أَبِي كَثِيرٍ، عَنِ ابْنِ مُعَانِقٍ، عَنْ أَبِي مَالِكٍ الأَشْعَرِيِّ، قَالَ: قَالَ رَسُولُ اللَّهِ ـ صلى الله عليه وسلم ـ ‏</w:t>
        <w:br/>
        <w:t>"‏ النِّيَاحَةُ مِنْ أَمْرِ الْجَاهِلِيَّةِ وَإِنَّ النَّائِحَةَ إِذَا مَاتَتْ وَلَمْ تَتُبْ قَطَعَ اللَّهُ لَهَا ثِيَابًا مِنْ قَطِرَانٍ وَدِرْعًا مِنْ لَهَبِ النَّارِ ‏"‏ ‏.‏</w:t>
      </w:r>
    </w:p>
    <w:p>
      <w:pPr/>
      <w:r>
        <w:t>Grade: Hasan (Darussalam)Reference : Sunan Ibn Majah 1581In-book reference : Book 6, Hadith 149English translation : Vol. 1, Book 6, Hadith 1581Report Error | Share | Copy ▼</w:t>
      </w:r>
    </w:p>
    <w:p>
      <w:r>
        <w:t>----------------------------------------</w:t>
      </w:r>
    </w:p>
    <w:p>
      <w:pPr/>
      <w:r>
        <w:t>It was</w:t>
        <w:br/>
        <w:t>narrated from Ibn ‘Abbas that the Messenger of Allah (ﷺ)</w:t>
        <w:br/>
        <w:t>said:“Wailing over the dead is one of the affairs of the Days of</w:t>
        <w:br/>
        <w:t>Ignorance and if the woman who wails does not repent before she dies,</w:t>
        <w:br/>
        <w:t>she will be resurrected on the Day of Resurrection wearing a shirt of</w:t>
        <w:br/>
        <w:t>pitch (tar), over which she will wear a shirt of flaming fire.”</w:t>
      </w:r>
    </w:p>
    <w:p>
      <w:pPr/>
      <w:r>
        <w:t>حَدَّثَنَا مُحَمَّدُ بْنُ يَحْيَى، حَدَّثَنَا مُحَمَّدُ بْنُ يُوسُفَ، حَدَّثَنَا عُمَرُ بْنُ رَاشِدٍ الْيَمَامِيُّ، عَنْ يَحْيَى بْنِ أَبِي كَثِيرٍ، عَنْ عِكْرِمَةَ، عَنِ ابْنِ عَبَّاسٍ، قَالَ: قَالَ رَسُولُ اللَّهِ ـ صلى الله عليه وسلم ـ ‏</w:t>
        <w:br/>
        <w:t>"‏ النِّيَاحَةُ عَلَى الْمَيِّتِ مِنْ أَمْرِ الْجَاهِلِيَّةِ فَإِنَّ النَّائِحَةَ إِنْ لَمْ تَتُبْ قَبْلَ أَنْ تَمُوتَ فَإِنَّهَا تُبْعَثُ يَوْمَ الْقِيَامَةِ عَلَيْهَا سَرَابِيلُ مِنْ قَطِرَانٍ ثُمَّ يُعْلَى عَلَيْهَا بِدُرُوعٍ مِنْ لَهَبِ النَّارِ ‏"‏ ‏.‏</w:t>
      </w:r>
    </w:p>
    <w:p>
      <w:pPr/>
      <w:r>
        <w:t>Grade: Hasan (Darussalam)Reference : Sunan Ibn Majah 1582In-book reference : Book 6, Hadith 150English translation : Vol. 1, Book 6, Hadith 1582Report Error | Share | Copy ▼</w:t>
      </w:r>
    </w:p>
    <w:p>
      <w:r>
        <w:t>----------------------------------------</w:t>
      </w:r>
    </w:p>
    <w:p>
      <w:pPr/>
      <w:r>
        <w:t>It was</w:t>
        <w:br/>
        <w:t>narrated that Ibn ‘Umar said:“The Messenger of Allah (ﷺ)</w:t>
        <w:br/>
        <w:t>forbade following a funeral that was accompanied by a wailing woman.”</w:t>
      </w:r>
    </w:p>
    <w:p>
      <w:pPr/>
      <w:r>
        <w:t>حَدَّثَنَا أَحْمَدُ بْنُ يُوسُفَ، حَدَّثَنَا عُبَيْدُ اللَّهِ، أَنْبَأَنَا إِسْرَائِيلُ، عَنْ أَبِي يَحْيَى، عَنْ مُجَاهِدٍ، عَنِ ابْنِ عُمَرَ، قَالَ: نَهَى رَسُولُ اللَّهِ ـ صلى الله عليه وسلم ـ أَنْ تُتْبَعَ جِنَازَةٌ مَعَهَا رَانَّةٌ ‏.‏</w:t>
      </w:r>
    </w:p>
    <w:p>
      <w:pPr/>
      <w:r>
        <w:t>Grade: Da’if (Darussalam)Reference : Sunan Ibn Majah 1583In-book reference : Book 6, Hadith 151English translation : Vol. 1, Book 6, Hadith 1583Report Error | Share | Copy ▼</w:t>
      </w:r>
    </w:p>
    <w:p>
      <w:r>
        <w:t>----------------------------------------</w:t>
      </w:r>
    </w:p>
    <w:p>
      <w:pPr/>
      <w:r>
        <w:t>It was</w:t>
        <w:br/>
        <w:t>narrated from ‘Abdullah that the Messenger of Allah (ﷺ)</w:t>
        <w:br/>
        <w:t>said:“He</w:t>
        <w:br/>
        <w:t>is not one of us who tears his garments, strikes his cheeks,</w:t>
        <w:br/>
        <w:t>and</w:t>
        <w:br/>
        <w:t>cries with the cry of the Days of Ignorance.’”</w:t>
      </w:r>
    </w:p>
    <w:p>
      <w:pPr/>
      <w:r>
        <w:t>حَدَّثَنَا عَلِيُّ بْنُ مُحَمَّدٍ، حَدَّثَنَا وَكِيعٌ، ح وَحَدَّثَنَا مُحَمَّدُ بْنُ بَشَّارٍ، حَدَّثَنَا يَحْيَى بْنُ سَعِيدٍ، وَعَبْدُ الرَّحْمَنِ، جَمِيعًا عَنْ سُفْيَانَ، عَنْ زُبَيْدٍ، عَنْ إِبْرَاهِيمَ، عَنْ مَسْرُوقٍ، ح وَحَدَّثَنَا عَلِيُّ بْنُ مُحَمَّدٍ، وَأَبُو بَكْرِ بْنُ خَلاَّدٍ قَالاَ: حَدَّثَنَا وَكِيعٌ، حَدَّثَنَا الأَعْمَشُ، عَنْ عَبْدِ اللَّهِ بْنِ مُرَّةَ، عَنْ مَسْرُوقٍ، عَنْ عَبْدِ اللَّهِ، قَالَ: قَالَ رَسُولُ اللَّهِ ـ صلى الله عليه وسلم ـ ‏</w:t>
        <w:br/>
        <w:t>"‏ لَيْسَ مِنَّا مَنْ شَقَّ الْجُيُوبَ وَضَرَبَ الْخُدُودَ وَدَعَا بِدَعْوَى الْجَاهِلِيَّةِ ‏"‏ ‏.‏</w:t>
      </w:r>
    </w:p>
    <w:p>
      <w:pPr/>
      <w:r>
        <w:t>Grade: Sahih (Darussalam)Reference : Sunan Ibn Majah 1584In-book reference : Book 6, Hadith 152English translation : Vol. 1, Book 6, Hadith 1584Report Error | Share | Copy ▼</w:t>
      </w:r>
    </w:p>
    <w:p>
      <w:r>
        <w:t>----------------------------------------</w:t>
      </w:r>
    </w:p>
    <w:p>
      <w:pPr/>
      <w:r>
        <w:t>It was</w:t>
        <w:br/>
        <w:t>narrated from Abu Umamah that the Messenger of Allah (ﷺ)</w:t>
        <w:br/>
        <w:t>cursed the</w:t>
        <w:br/>
        <w:t>woman who scratches her face and rends her garment and</w:t>
        <w:br/>
        <w:t>cries that she</w:t>
        <w:br/>
        <w:t>is doomed (i.e. because of the death of this person).</w:t>
      </w:r>
    </w:p>
    <w:p>
      <w:pPr/>
      <w:r>
        <w:t>حَدَّثَنَا مُحَمَّدُ بْنُ جَابِرٍ الْمُحَارِبِيُّ، وَمُحَمَّدُ بْنُ كَرَامَةَ، قَالاَ حَدَّثَنَا أَبُو أُسَامَةَ، عَنْ عَبْدِ الرَّحْمَنِ بْنِ يَزِيدَ بْنِ جَابِرٍ، عَنْ مَكْحُولٍ، وَالْقَاسِمِ، عَنْ أَبِي أُمَامَةَ، أَنَّ رَسُولَ اللَّهِ ـ صلى الله عليه وسلم ـ لَعَنَ الْخَامِشَةَ وَجْهَهَا وَالشَّاقَّةَ جَيْبَهَا وَالدَّاعِيَةَ بِالْوَيْلِ وَالثُّبُورِ ‏.‏</w:t>
      </w:r>
    </w:p>
    <w:p>
      <w:pPr/>
      <w:r>
        <w:t>Grade: Hasan (Darussalam)Reference : Sunan Ibn Majah 1585In-book reference : Book 6, Hadith 153English translation : Vol. 1, Book 6, Hadith 1585Report Error | Share | Copy ▼</w:t>
      </w:r>
    </w:p>
    <w:p>
      <w:r>
        <w:t>----------------------------------------</w:t>
      </w:r>
    </w:p>
    <w:p>
      <w:pPr/>
      <w:r>
        <w:t>‘Abdur-Rahman bin Yazid and Abu Burdah said:“When Abu Musa fell</w:t>
        <w:br/>
        <w:t>sick, his wife Umm ‘Abdullah started to wail loudly. He woke up and</w:t>
        <w:br/>
        <w:t>said to her: ‘Do you not know that I am innocent of those whom the</w:t>
        <w:br/>
        <w:t>Messenger of Allah (ﷺ) declared innocence of?’ And he told her</w:t>
        <w:br/>
        <w:t>that</w:t>
        <w:br/>
        <w:t>the Messenger of Allah (ﷺ) said: ‘I am innocent of those who</w:t>
        <w:br/>
        <w:t>shave</w:t>
        <w:br/>
        <w:t>their heads, raise their voices and tear their garments (at</w:t>
        <w:br/>
        <w:t>times of</w:t>
        <w:br/>
        <w:t>calamity).’”</w:t>
      </w:r>
    </w:p>
    <w:p>
      <w:pPr/>
      <w:r>
        <w:t>حَدَّثَنَا أَحْمَدُ بْنُ عُثْمَانَ بْنِ حَكِيمٍ الأَوْدِيُّ، حَدَّثَنَا جَعْفَرُ بْنُ عَوْنٍ، عَنْ أَبِي الْعُمَيْسِ، قَالَ سَمِعْتُ أَبَا صَخْرَةَ، يَذْكُرُ عَنْ عَبْدِ الرَّحْمَنِ بْنِ يَزِيدَ، وَأَبِي، بُرْدَةَ قَالاَ: لَمَّا ثَقُلَ أَبُو مُوسَى أَقْبَلَتِ امْرَأَتُهُ أُمُّ عَبْدِ اللَّهِ تَصِيحُ بِرَنَّةٍ فَأَفَاقَ فَقَالَ لَهَا: أَوَ مَا عَلِمْتِ أَنِّي بَرِيءٌ مِمَّنْ بَرِئَ مِنْهُ رَسُولُ اللَّهِ ـ صلى الله عليه وسلم ـ وَكَانَ يُحَدِّثُهَا أَنَّ رَسُولَ اللَّهِ ـ صلى الله عليه وسلم ـ قَالَ: ‏</w:t>
        <w:br/>
        <w:t>"‏ أَنَا بَرِيءٌ مِمَّنْ حَلَقَ وَسَلَقَ وَخَرَقَ ‏"‏ ‏.‏</w:t>
      </w:r>
    </w:p>
    <w:p>
      <w:pPr/>
      <w:r>
        <w:t>Grade: Sahih (Darussalam)Reference : Sunan Ibn Majah 1586In-book reference : Book 6, Hadith 154English translation : Vol. 1, Book 6, Hadith 1586Report Error | Share | Copy ▼</w:t>
      </w:r>
    </w:p>
    <w:p>
      <w:r>
        <w:t>----------------------------------------</w:t>
      </w:r>
    </w:p>
    <w:p>
      <w:pPr/>
      <w:r>
        <w:t>It was</w:t>
        <w:br/>
        <w:t>narrated from Abu Hurairah that the Prophet (ﷺ) was</w:t>
        <w:br/>
        <w:t>attending a</w:t>
        <w:br/>
        <w:t>funeral. ‘Umar saw a woman and shouted at her, but the</w:t>
        <w:br/>
        <w:t>Prophet</w:t>
        <w:br/>
        <w:t>(ﷺ) said, “Leave her alone, O ‘Umar, for the eye weeps and</w:t>
        <w:br/>
        <w:t>the</w:t>
        <w:br/>
        <w:t>heart is afflicted, and the bereavement is recent.”</w:t>
      </w:r>
    </w:p>
    <w:p>
      <w:pPr/>
      <w:r>
        <w:t>حَدَّثَنَا أَبُو بَكْرِ بْنُ أَبِي شَيْبَةَ، وَعَلِيُّ بْنُ مُحَمَّدٍ، قَالاَ حَدَّثَنَا وَكِيعٌ، عَنْ هِشَامِ بْنِ عُرْوَةَ، عَنْ وَهْبِ بْنِ كَيْسَانَ، عَنْ مُحَمَّدِ بْنِ عَمْرِو بْنِ عَطَاءٍ، عَنْ أَبِي هُرَيْرَةَ، أَنَّ النَّبِيَّ ـ صلى الله عليه وسلم ـ كَانَ فِي جِنَازَةٍ فَرَأَى عُمَرُ امْرَأَةً فَصَاحَ بِهَا فَقَالَ النَّبِيُّ ـ صلى الله عليه وسلم ـ ‏</w:t>
        <w:br/>
        <w:t xml:space="preserve">"‏ دَعْهَا يَا عُمَرُ فَإِنَّ الْعَيْنَ دَامِعَةٌ وَالنَّفْسَ مُصَابَةٌ وَالْعَهْدَ قَرِيبٌ ‏"‏ ‏.‏ </w:t>
        <w:br/>
        <w:t>حَدَّثَنَا أَبُو بَكْرِ بْنُ أَبِي شَيْبَةَ، حَدَّثَنَا عَفَّانُ، عَنْ حَمَّادِ بْنِ سَلَمَةَ، عَنْ هِشَامِ بْنِ عُرْوَةَ، عَنْ وَهْبِ بْنِ كَيْسَانَ، عَنْ مُحَمَّدِ بْنِ عَمْرِو بْنِ عَطَاءٍ، عَنْ سَلَمَةَ بْنِ الأَزْرَقِ، عَنْ أَبِي هُرَيْرَةَ، عَنِ النَّبِيِّ ـ صلى الله عليه وسلم ـ بِنَحْوِهِ ‏.‏</w:t>
      </w:r>
    </w:p>
    <w:p>
      <w:pPr/>
      <w:r>
        <w:t>Grade: Da’if (Darussalam)Reference : Sunan Ibn Majah 1587In-book reference : Book 6, Hadith 155English translation : Vol. 1, Book 6, Hadith 1587Report Error | Share | Copy ▼</w:t>
      </w:r>
    </w:p>
    <w:p>
      <w:r>
        <w:t>----------------------------------------</w:t>
      </w:r>
    </w:p>
    <w:p>
      <w:pPr/>
      <w:r>
        <w:t>Usamah</w:t>
        <w:br/>
        <w:t>bin Zaid said:“The son of one of the daughters of the</w:t>
        <w:br/>
        <w:t>Messenger of</w:t>
        <w:br/>
        <w:t>Allah (ﷺ) was dying. She sent for him, asking him to</w:t>
        <w:br/>
        <w:t>come to her,</w:t>
        <w:br/>
        <w:t>and he sent word to her, saying: ‘To Allah belongs what</w:t>
        <w:br/>
        <w:t>He has</w:t>
        <w:br/>
        <w:t>taken and to Him belongs what He has given. Everything has an</w:t>
        <w:br/>
        <w:t>appointed time with Him, so be patient and seek reward.’ But she</w:t>
        <w:br/>
        <w:t>sent</w:t>
        <w:br/>
        <w:t>for him again, adjuring him to come. So the Messenger of Allah</w:t>
        <w:br/>
        <w:t>(ﷺ)</w:t>
        <w:br/>
        <w:t>got up, and I got up with him, as did Mu’adh bin Jabal, Ubayy</w:t>
        <w:br/>
        <w:t>bin Ka’b</w:t>
        <w:br/>
        <w:t>and ‘Ubadah bin Samit. When we entered they handed the</w:t>
        <w:br/>
        <w:t>child to the</w:t>
        <w:br/>
        <w:t>Messenger of Allah (ﷺ), and his soul was rattling in</w:t>
        <w:br/>
        <w:t>his chest.” I</w:t>
        <w:br/>
        <w:t>think he was that it was like a water skin. “The</w:t>
        <w:br/>
        <w:t>Messenger of Allah</w:t>
        <w:br/>
        <w:t>(ﷺ) wept, and ‘Ubadah bin Samit said to him:</w:t>
        <w:br/>
        <w:t>‘What is this, O</w:t>
        <w:br/>
        <w:t>Messenger of Allah?’ He said: ‘It is</w:t>
        <w:br/>
        <w:t>compassion which Allah has</w:t>
        <w:br/>
        <w:t>created in the son of Adam. Allah only</w:t>
        <w:br/>
        <w:t>shows mercy to those of His</w:t>
        <w:br/>
        <w:t>slaves who are compassionate.’”</w:t>
      </w:r>
    </w:p>
    <w:p>
      <w:pPr/>
      <w:r>
        <w:t>حَدَّثَنَا مُحَمَّدُ بْنُ عَبْدِ الْمَلِكِ بْنِ أَبِي الشَّوَارِبِ، حَدَّثَنَا عَبْدُ الْوَاحِدِ بْنُ زِيَادٍ، حَدَّثَنَا عَاصِمٌ الأَحْوَلُ، عَنْ أَبِي عُثْمَانَ، عَنْ أُسَامَةَ بْنِ زَيْدٍ، قَالَ كَانَ ابْنٌ لِبَعْضِ بَنَاتِ رَسُولِ اللَّهِ ـ صلى الله عليه وسلم ـ يَقْضِي فَأَرْسَلَتْ إِلَيْهِ أَنْ يَأْتِيَهَا فَأَرْسَلَ إِلَيْهَا أَنَّ ‏"‏ لِلَّهِ مَا أَخَذَ وَلَهُ مَا أَعْطَى وَكُلُّ شَىْءٍ عِنْدَهُ إِلَى أَجَلٍ مُسَمًّى فَلْتَصْبِرْ وَلْتَحْتَسِبْ ‏"‏ ‏.‏ فَأَرْسَلَتْ إِلَيْهِ فَأَقْسَمَتْ عَلَيْهِ فَقَامَ رَسُولُ اللَّهِ ـ صلى الله عليه وسلم ـ وَقُمْتُ مَعَهُ وَمَعَهُ مُعَاذُ بْنُ جَبَلٍ وَأُبَىُّ بْنُ كَعْبٍ وَعُبَادَةُ بْنُ الصَّامِتِ فَلَمَّا دَخَلْنَا نَاوَلُوا الصَّبِيَّ رَسُولَ اللَّهِ ـ صلى الله عليه وسلم ـ وَرُوحُهُ تَقَلْقَلُ فِي صَدْرِهِ ‏.‏ قَالَ حَسِبْتُهُ قَالَ كَأَنَّهُ شَنَّةٌ ‏.‏ قَالَ فَبَكَى رَسُولُ اللَّهِ ـ صلى الله عليه وسلم ـ فَقَالَ لَهُ عُبَادَةُ بْنُ الصَّامِتِ: مَا هَذَا يَا رَسُولَ اللَّهِ؟ قَالَ: ‏"‏ الرَّحْمَةُ الَّتِي جَعَلَهَا اللَّهُ فِي بَنِي آدَمَ وَإِنَّمَا يَرْحَمُ اللَّهُ مِنْ عِبَادِهِ الرُّحَمَاءَ ‏"‏ ‏.‏</w:t>
      </w:r>
    </w:p>
    <w:p>
      <w:pPr/>
      <w:r>
        <w:t>Grade: Sahih (Darussalam)Reference : Sunan Ibn Majah 1588In-book reference : Book 6, Hadith 156English translation : Vol. 1, Book 6, Hadith 1588Report Error | Share | Copy ▼</w:t>
      </w:r>
    </w:p>
    <w:p>
      <w:r>
        <w:t>----------------------------------------</w:t>
      </w:r>
    </w:p>
    <w:p>
      <w:pPr/>
      <w:r>
        <w:t>It was</w:t>
        <w:br/>
        <w:t>narrated that Asma’ bint Yazid said:“When Ibrahim, the son of</w:t>
        <w:br/>
        <w:t>the Messenger of Allah (ﷺ), died, the Messenger of Allah (ﷺ)</w:t>
        <w:br/>
        <w:t>wept.</w:t>
        <w:br/>
        <w:t>The one who was consoling him, either Abu Bakr or ‘Umar, said</w:t>
        <w:br/>
        <w:t>to him:</w:t>
        <w:br/>
        <w:t>‘You are indeed the best of those who glorify Allah with</w:t>
        <w:br/>
        <w:t>what is due</w:t>
        <w:br/>
        <w:t>to him.’ The Messenger of Allah (ﷺ) said: ‘The eye</w:t>
        <w:br/>
        <w:t>weeps and the</w:t>
        <w:br/>
        <w:t>heart grieves, but we do not say anything that angers</w:t>
        <w:br/>
        <w:t>the Lord. Were</w:t>
        <w:br/>
        <w:t>it not that death is something that inevitably comes</w:t>
        <w:br/>
        <w:t>to all, and that</w:t>
        <w:br/>
        <w:t>the latter will surely join the former, then we</w:t>
        <w:br/>
        <w:t>would have been more</w:t>
        <w:br/>
        <w:t>than we are, verily we grieve for you.’”</w:t>
      </w:r>
    </w:p>
    <w:p>
      <w:pPr/>
      <w:r>
        <w:t>حَدَّثَنَا سُوَيْدُ بْنُ سَعِيدٍ، حَدَّثَنَا يَحْيَى بْنُ سُلَيْمٍ، عَنِ ابْنِ خُثَيْمٍ، عَنْ شَهْرِ بْنِ حَوْشَبٍ، عَنْ أَسْمَاءَ بِنْتِ يَزِيدَ، قَالَتْ لَمَّا تُوُفِّيَ ابْنُ رَسُولِ اللَّهِ ـ صلى الله عليه وسلم ـ إِبْرَاهِيمُ بَكَى رَسُولُ اللَّهِ ـ صلى الله عليه وسلم ـ فَقَالَ لَهُ الْمُعَزِّي - إِمَّا أَبُو بَكْرٍ وَإِمَّا عُمَرُ - أَنْتَ أَحَقُّ مَنْ عَظَّمَ اللَّهَ حَقَّهُ ‏.‏ قَالَ رَسُولُ اللَّهِ ـ صلى الله عليه وسلم ـ ‏</w:t>
        <w:br/>
        <w:t>"‏ تَدْمَعُ الْعَيْنُ وَيَحْزَنُ الْقَلْبُ وَلاَ نَقُولُ مَا يُسْخِطُ الرَّبَّ لَوْلاَ أَنَّهُ وَعْدٌ صَادِقٌ وَمَوْعُودٌ جَامِعٌ وَأَنَّ الآخِرَ تَابِعٌ لِلأَوَّلِ لَوَجَدْنَا عَلَيْكَ يَا إِبْرَاهِيمُ أَفْضَلَ مِمَّا وَجَدْنَا وَإِنَّا بِكَ لَمَحْزُونُونَ ‏"‏ ‏.‏</w:t>
      </w:r>
    </w:p>
    <w:p>
      <w:pPr/>
      <w:r>
        <w:t>Grade: Hasan (Darussalam)Reference : Sunan Ibn Majah 1589In-book reference : Book 6, Hadith 157English translation : Vol. 1, Book 6, Hadith 1589Report Error | Share | Copy ▼</w:t>
      </w:r>
    </w:p>
    <w:p>
      <w:r>
        <w:t>----------------------------------------</w:t>
      </w:r>
    </w:p>
    <w:p>
      <w:pPr/>
      <w:r>
        <w:t>It was</w:t>
        <w:br/>
        <w:t>narrated from Hamnah bint Jahsh that it was said to her:“Your</w:t>
        <w:br/>
        <w:t>brother has been killed.” She said: “May Allah have mercy on him.</w:t>
        <w:br/>
        <w:t>Inna</w:t>
        <w:br/>
        <w:t>lillahi wa inna ilayhi raji’un (Truly, to Allah we belong and</w:t>
        <w:br/>
        <w:t>truly,</w:t>
        <w:br/>
        <w:t>to Him we shall return).” They said: “Your husband has</w:t>
        <w:br/>
        <w:t>been killed.”</w:t>
        <w:br/>
        <w:t>She said: “O grief!” The Messenger of Allah (ﷺ)</w:t>
        <w:br/>
        <w:t>said: “The woman has</w:t>
        <w:br/>
        <w:t>a strong love for her husband, which she does</w:t>
        <w:br/>
        <w:t>not have for anything</w:t>
        <w:br/>
        <w:t>else.”</w:t>
      </w:r>
    </w:p>
    <w:p>
      <w:pPr/>
      <w:r>
        <w:t>حَدَّثَنَا مُحَمَّدُ بْنُ يَحْيَى، حَدَّثَنَا إِسْحَاقُ بْنُ مُحَمَّدٍ الْفَرْوِيُّ، حَدَّثَنَا عَبْدُ اللَّهِ بْنُ عُمَرَ، عَنْ إِبْرَاهِيمَ بْنِ مُحَمَّدِ بْنِ عَبْدِ اللَّهِ بْنِ جَحْشٍ، عَنْ أَبِيهِ، عَنْ حَمْنَةَ بِنْتِ جَحْشٍ، أَنَّهُ قِيلَ لَهَا قُتِلَ أَخُوكِ ‏.‏ فَقَالَتْ رَحِمَهُ اللَّهُ وَإِنَّا لِلَّهِ وَإِنَّا إِلَيْهِ رَاجِعُونَ ‏.‏ قَالُوا قُتِلَ زَوْجُكِ ‏.‏ قَالَتْ وَاحُزْنَاهُ ‏.‏ فَقَالَ رَسُولُ اللَّهِ ـ صلى الله عليه وسلم ـ ‏</w:t>
        <w:br/>
        <w:t>"‏ إِنَّ لِلزَّوْجِ مِنَ الْمَرْأَةِ لَشُعْبَةً مَا هِيَ لِشَىْءٍ ‏"‏ ‏.‏</w:t>
      </w:r>
    </w:p>
    <w:p>
      <w:pPr/>
      <w:r>
        <w:t>Grade: Da’if (Darussalam)Reference : Sunan Ibn Majah 1590In-book reference : Book 6, Hadith 158English translation : Vol. 1, Book 6, Hadith 1590Report Error | Share | Copy ▼</w:t>
      </w:r>
    </w:p>
    <w:p>
      <w:r>
        <w:t>----------------------------------------</w:t>
      </w:r>
    </w:p>
    <w:p>
      <w:pPr/>
      <w:r>
        <w:t>It was</w:t>
        <w:br/>
        <w:t>narrated from Ibn ‘Umar that the Messenger of Allah (ﷺ)</w:t>
        <w:br/>
        <w:t>passed by</w:t>
        <w:br/>
        <w:t>some women of ‘Abdul-Ashhal who were weeping for their slain</w:t>
        <w:br/>
        <w:t>on the</w:t>
        <w:br/>
        <w:t>Day of Uhud. The Messenger of Allah (ﷺ) said:“But there is</w:t>
        <w:br/>
        <w:t>no</w:t>
        <w:br/>
        <w:t>one to weep for Hamzah.” So the women of Ansar started to weep for</w:t>
        <w:br/>
        <w:t>Hamzah. The Messenger of Allah (ﷺ) woke up and said, ‘Woe to</w:t>
        <w:br/>
        <w:t>them,</w:t>
        <w:br/>
        <w:t>have they not gone home yet? Tell them to go home and not to</w:t>
        <w:br/>
        <w:t>weep for</w:t>
        <w:br/>
        <w:t>anyone who dies after this day.’”</w:t>
      </w:r>
    </w:p>
    <w:p>
      <w:pPr/>
      <w:r>
        <w:t>حَدَّثَنَا هَارُونُ بْنُ سَعِيدٍ الْمِصْرِيُّ، حَدَّثَنَا عَبْدُ اللَّهِ بْنُ وَهْبٍ، أَنْبَأَنَا أُسَامَةُ بْنُ زَيْدٍ، عَنْ نَافِعٍ، عَنِ ابْنِ عُمَرَ، أَنَّ رَسُولَ اللَّهِ ـ صلى الله عليه وسلم ـ مَرَّ بِنِسَاءِ عَبْدِ الأَشْهَلِ يَبْكِينَ هَلْكَاهُنَّ يَوْمَ أُحُدٍ فَقَالَ رَسُولُ اللَّهِ ـ صلى الله عليه وسلم ـ ‏"‏ لَكِنَّ حَمْزَةَ لاَ بَوَاكِيَ لَهُ ‏"‏ ‏.‏ فَجَاءَ نِسَاءُ الأَنْصَارِ يَبْكِينَ حَمْزَةَ فَاسْتَيْقَظَ رَسُولُ اللَّهِ ـ صلى الله عليه وسلم ـ فَقَالَ ‏"‏ وَيْحَهُنَّ مَا انْقَلَبْنَ بَعْدُ؟ مُرُوهُنَّ فَلْيَنْقَلِبْنَ وَلاَ يَبْكِينَ عَلَى هَالِكٍ بَعْدَ الْيَوْمِ ‏"‏ ‏.‏</w:t>
      </w:r>
    </w:p>
    <w:p>
      <w:pPr/>
      <w:r>
        <w:t>Grade: Hasan (Darussalam)Reference : Sunan Ibn Majah 1591In-book reference : Book 6, Hadith 159English translation : Vol. 1, Book 6, Hadith 1591Report Error | Share | Copy ▼</w:t>
      </w:r>
    </w:p>
    <w:p>
      <w:r>
        <w:t>----------------------------------------</w:t>
      </w:r>
    </w:p>
    <w:p>
      <w:pPr/>
      <w:r>
        <w:t>It was</w:t>
        <w:br/>
        <w:t>narrated that Ibn Abi Awfa said:“The Messenger of Allah (ﷺ)</w:t>
        <w:br/>
        <w:t>forbade eulogies.”</w:t>
      </w:r>
    </w:p>
    <w:p>
      <w:pPr/>
      <w:r>
        <w:t>حَدَّثَنَا هِشَامُ بْنُ عَمَّارٍ، حَدَّثَنَا سُفْيَانُ، عَنْ إِبْرَاهِيمَ الْهَجَرِيِّ، عَنِ ابْنِ أَبِي أَوْفَى، قَالَ نَهَى رَسُولُ اللَّهِ ـ صلى الله عليه وسلم ـ عَنِ الْمَرَاثِي ‏.‏</w:t>
      </w:r>
    </w:p>
    <w:p>
      <w:pPr/>
      <w:r>
        <w:t>Grade: Da’if (Darussalam)Reference : Sunan Ibn Majah 1592In-book reference : Book 6, Hadith 160English translation : Vol. 1, Book 6, Hadith 1592Report Error | Share | Copy ▼</w:t>
      </w:r>
    </w:p>
    <w:p>
      <w:r>
        <w:t>----------------------------------------</w:t>
      </w:r>
    </w:p>
    <w:p>
      <w:pPr/>
      <w:r>
        <w:t>It was</w:t>
        <w:br/>
        <w:t>narrated from ‘Umar bin Khattab that the Prophet (ﷺ) said:“The</w:t>
        <w:br/>
        <w:t>deceased is punished for the wailing over him.”</w:t>
      </w:r>
    </w:p>
    <w:p>
      <w:pPr/>
      <w:r>
        <w:t>حَدَّثَنَا أَبُو بَكْرِ بْنُ أَبِي شَيْبَةَ، حَدَّثَنَا شَاذَانُ، ح: وَحَدَّثَنَا مُحَمَّدُ بْنُ بَشَّارٍ، وَمُحَمَّدُ بْنُ الْوَلِيدِ، قَالاَ: حَدَّثَنَا مُحَمَّدُ بْنُ جَعْفَرٍ، ح: وَحَدَّثَنَا نَصْرُ بْنُ عَلِيٍّ، حَدَّثَنَا عَبْدُ الصَّمَدِ، وَوَهْبُ بْنُ جَرِيرٍ، قَالُوا: حَدَّثَنَا شُعْبَةُ، عَنْ قَتَادَةَ، عَنْ سَعِيدِ بْنِ الْمُسَيَّبِ، عَنِ ابْنِ عُمَرَ، عَنْ عُمَرَ بْنِ الْخَطَّابِ، عَنِ النَّبِيِّ ـ صلى الله عليه وسلم ـ قَالَ: ‏</w:t>
        <w:br/>
        <w:t>"‏ الْمَيِّتُ يُعَذَّبُ بِمَا نِيحَ عَلَيْهِ ‏"‏ ‏.‏</w:t>
      </w:r>
    </w:p>
    <w:p>
      <w:pPr/>
      <w:r>
        <w:t>Grade: Sahih (Darussalam)Reference : Sunan Ibn Majah 1593In-book reference : Book 6, Hadith 161English translation : Vol. 1, Book 6, Hadith 1593Report Error | Share | Copy ▼</w:t>
      </w:r>
    </w:p>
    <w:p>
      <w:r>
        <w:t>----------------------------------------</w:t>
      </w:r>
    </w:p>
    <w:p>
      <w:pPr/>
      <w:r>
        <w:t>It was</w:t>
        <w:br/>
        <w:t>narrated from Asid bin Abu Asid, from Musa bin Abu Musa Ash’ari,</w:t>
        <w:br/>
        <w:t>from his father that the Prophet (ﷺ) said:“The deceased is</w:t>
        <w:br/>
        <w:t>punished for the weeping of the living. If they say: ‘O my</w:t>
        <w:br/>
        <w:t>strength, O he who clothed us, O my help, O my rock,’ and so on, he</w:t>
        <w:br/>
        <w:t>is rebuked and it is said: ‘Were you really like that? Were you</w:t>
        <w:br/>
        <w:t>really like that?’” Asid said: "I said: 'Subhan-Allah! Allah says: "And no bearer of burdens shall another's burden (35:18)." He said: "Woe to you, I tell you that Abu Musa narrated to me from the Messenger of Allah (ﷺ), and you think that Abu Musa was telling lies about the Prophet (ﷺ)? Or do you think that I am telling lies about Abu Musa?"</w:t>
      </w:r>
    </w:p>
    <w:p>
      <w:pPr/>
      <w:r>
        <w:t>حَدَّثَنَا يَعْقُوبُ بْنُ حُمَيْدِ بْنِ كَاسِبٍ، حَدَّثَنَا عَبْدُ الْعَزِيزِ بْنُ مُحَمَّدٍ الدَّرَاوَرْدِيُّ، حَدَّثَنَا أَسِيدُ بْنُ أَبِي أَسِيدٍ، عَنْ مُوسَى بْنِ أَبِي مُوسَى الأَشْعَرِيِّ، عَنْ أَبِيهِ، ‏.‏ أَنَّ النَّبِيَّ ـ صلى الله عليه وسلم ـ قَالَ ‏"‏ الْمَيِّتُ يُعَذَّبُ بِبُكَاءِ الْحَىِّ إِذَا قَالُوا وَاعَضُدَاهْ وَاكَاسِيَاهْ ‏.‏ وَانَاصِرَاهْ وَاجَبَلاَهْ وَنَحْوَ هَذَا - يُتَعْتَعُ وَيُقَالُ أَنْتَ كَذَلِكَ أَنْتَ كَذَلِكَ ‏"‏ ‏.‏ قَالَ أَسِيدٌ فَقُلْتُ سُبْحَانَ اللَّهِ إِنَّ اللَّهَ يَقُولُ ‏{وَلاَ تَزِرُ وَازِرَةٌ وِزْرَ أُخْرَى }‏ ‏.‏ قَالَ وَيْحَكَ أُحَدِّثُكَ أَنَّ أَبَا مُوسَى حَدَّثَنِي عَنْ رَسُولِ اللَّهِ ـ صلى الله عليه وسلم ـ فَتَرَى أَنَّ أَبَا مُوسَى كَذَبَ عَلَى النَّبِيِّ ـ صلى الله عليه وسلم ـ أَوْ تَرَى أَنِّي كَذَبْتُ عَلَى أَبِي مُوسَى؟</w:t>
      </w:r>
    </w:p>
    <w:p>
      <w:pPr/>
      <w:r>
        <w:t>Grade: Hasan (Darussalam)Reference : Sunan Ibn Majah 1594In-book reference : Book 6, Hadith 162English translation : Vol. 1, Book 6, Hadith 1594Report Error | Share | Copy ▼</w:t>
      </w:r>
    </w:p>
    <w:p>
      <w:r>
        <w:t>----------------------------------------</w:t>
      </w:r>
    </w:p>
    <w:p>
      <w:pPr/>
      <w:r>
        <w:t>It was</w:t>
        <w:br/>
        <w:t>narrated that ‘Aishah said:“A Jewish woman had died, and the</w:t>
        <w:br/>
        <w:t>Prophet (ﷺ) heard the weeping for her. He said: ‘Her family is</w:t>
        <w:br/>
        <w:t>weeping for her, and she is being punished in her grave.’”</w:t>
      </w:r>
    </w:p>
    <w:p>
      <w:pPr/>
      <w:r>
        <w:t>حَدَّثَنَا هِشَامُ بْنُ عَمَّارٍ، حَدَّثَنَا سُفْيَانُ بْنُ عُيَيْنَةَ، عَنْ عَمْرٍو، عَنِ ابْنِ أَبِي مُلَيْكَةَ، عَنْ عَائِشَةَ، قَالَتْ إِنَّمَا كَانَتْ يَهُودِيَّةٌ مَاتَتْ. فَسَمِعَهُمُ النَّبِيُّ ـ صلى الله عليه وسلم ـ يَبْكُونَ عَلَيْهَا قَالَ: ‏</w:t>
        <w:br/>
        <w:t>"‏ فَإِنَّ أَهْلَهَا يَبْكُونَ عَلَيْهَا وَإِنَّهَا تُعَذَّبُ فِي قَبْرِهَا ‏"‏ ‏.‏</w:t>
      </w:r>
    </w:p>
    <w:p>
      <w:pPr/>
      <w:r>
        <w:t>Grade: Sahih (Darussalam)Reference : Sunan Ibn Majah 1595In-book reference : Book 6, Hadith 163English translation : Vol. 1, Book 6, Hadith 1595Report Error | Share | Copy ▼</w:t>
      </w:r>
    </w:p>
    <w:p>
      <w:r>
        <w:t>----------------------------------------</w:t>
      </w:r>
    </w:p>
    <w:p>
      <w:pPr/>
      <w:r>
        <w:t>It was</w:t>
        <w:br/>
        <w:t>narrated from Anas bin Malik that the Messenger of Allah (ﷺ)</w:t>
        <w:br/>
        <w:t>said:"Patience should come with the first shock."</w:t>
      </w:r>
    </w:p>
    <w:p>
      <w:pPr/>
      <w:r>
        <w:t>حَدَّثَنَا مُحَمَّدُ بْنُ رُمْحٍ، أَنْبَأَنَا اللَّيْثُ بْنُ سَعْدٍ، عَنْ يَزِيدَ بْنِ أَبِي حَبِيبٍ، عَنْ سَعْدِ بْنِ سِنَانٍ، عَنْ أَنَسِ بْنِ مَالِكٍ، قَالَ: قَالَ رَسُولُ اللَّهِ ـ صلى الله عليه وسلم ـ ‏</w:t>
        <w:br/>
        <w:t>"‏ إِنَّمَا الصَّبْرُ عِنْدَ الصَّدْمَةِ الأُولَى ‏"‏ ‏.‏</w:t>
      </w:r>
    </w:p>
    <w:p>
      <w:pPr/>
      <w:r>
        <w:t>Grade: Hasan (Darussalam)Reference : Sunan Ibn Majah 1596In-book reference : Book 6, Hadith 164English translation : Vol. 1, Book 6, Hadith 1596Report Error | Share | Copy ▼</w:t>
      </w:r>
    </w:p>
    <w:p>
      <w:r>
        <w:t>----------------------------------------</w:t>
      </w:r>
    </w:p>
    <w:p>
      <w:pPr/>
      <w:r>
        <w:t>It was</w:t>
        <w:br/>
        <w:t>narrated from Abu Umamah that the Prophet (ﷺ) said:“Allah</w:t>
        <w:br/>
        <w:t>says:</w:t>
        <w:br/>
        <w:t>‘O son of Adam! If you are patient and seek reward at the moment</w:t>
        <w:br/>
        <w:t>of</w:t>
        <w:br/>
        <w:t>first shock, I will not approve of any reward for you less than</w:t>
        <w:br/>
        <w:t>Paradise.’”</w:t>
      </w:r>
    </w:p>
    <w:p>
      <w:pPr/>
      <w:r>
        <w:t>حَدَّثَنَا هِشَامُ بْنُ عَمَّارٍ، حَدَّثَنَا إِسْمَاعِيلُ بْنُ عَيَّاشٍ، حَدَّثَنَا ثَابِتُ بْنُ عَجْلاَنَ، عَنِ الْقَاسِمِ، عَنْ أَبِي أُمَامَةَ، عَنِ النَّبِيِّ ـ صلى الله عليه وسلم ـ قَالَ: ‏</w:t>
        <w:br/>
        <w:t>"‏ يَقُولُ اللَّهُ سُبْحَانَهُ: ابْنَ آدَمَ إِنْ صَبَرْتَ وَاحْتَسَبْتَ عِنْدَ الصَّدْمَةِ الأُولَى لَمْ أَرْضَ لَكَ ثَوَابًا دُونَ الْجَنَّةِ ‏"‏ ‏.‏</w:t>
      </w:r>
    </w:p>
    <w:p>
      <w:pPr/>
      <w:r>
        <w:t>Grade: Hasan (Darussalam)Reference : Sunan Ibn Majah 1597In-book reference : Book 6, Hadith 165English translation : Vol. 1, Book 6, Hadith 1597Report Error | Share | Copy ▼</w:t>
      </w:r>
    </w:p>
    <w:p>
      <w:r>
        <w:t>----------------------------------------</w:t>
      </w:r>
    </w:p>
    <w:p>
      <w:pPr/>
      <w:r>
        <w:t>It was</w:t>
        <w:br/>
        <w:t>narrated from Umm Salamah that Abu Salamah told her that he</w:t>
        <w:br/>
        <w:t>heard the</w:t>
        <w:br/>
        <w:t>Messenger of Allah (ﷺ) say:“There is no Muslim who is</w:t>
        <w:br/>
        <w:t>stricken</w:t>
        <w:br/>
        <w:t>with a calamity and reacts by saying as Allah has commanded:</w:t>
        <w:br/>
        <w:t>‘Inna</w:t>
        <w:br/>
        <w:t>lillahi, wa inna ilayhi raji’un. Allahumma indaka ahtasabtu</w:t>
        <w:br/>
        <w:t>musibati, fajurni fiha, wa ‘awwidni minha (Truly, to Allah we belong</w:t>
        <w:br/>
        <w:t>and truly, to Him we shall return. O Allah, with You I seek reward</w:t>
        <w:br/>
        <w:t>for</w:t>
        <w:br/>
        <w:t>my calamity, so reward me for it and compensate me),’ but Allah</w:t>
        <w:br/>
        <w:t>will</w:t>
        <w:br/>
        <w:t>reward him for that and compensate him with something better</w:t>
        <w:br/>
        <w:t>than it.”</w:t>
        <w:br/>
        <w:t>She said: “When Abu Salamah died, I remembered what he</w:t>
        <w:br/>
        <w:t>had told me</w:t>
        <w:br/>
        <w:t>from the Messenger of Allah (ﷺ) and I said: ‘Inna</w:t>
        <w:br/>
        <w:t>lillahi, wa inna</w:t>
        <w:br/>
        <w:t>ilayhi raji’un. Allahumma indaka ahtasabtu</w:t>
        <w:br/>
        <w:t>musibati, fajurni alaiha</w:t>
        <w:br/>
        <w:t>(Truly, to Allah we belong and truly, to Him</w:t>
        <w:br/>
        <w:t>we shall return. O Allah,</w:t>
        <w:br/>
        <w:t>with You I seek reward for my calamity, so</w:t>
        <w:br/>
        <w:t>reward me for it).’ But</w:t>
        <w:br/>
        <w:t>when I wanted to say wa ‘awwidni minha</w:t>
        <w:br/>
        <w:t>(and compensate me with</w:t>
        <w:br/>
        <w:t>better), I said to myself: ‘How can I be</w:t>
        <w:br/>
        <w:t>compensated with something</w:t>
        <w:br/>
        <w:t>better than Abu Salamah?’ Then I said</w:t>
        <w:br/>
        <w:t>it, and Allah compensated me</w:t>
        <w:br/>
        <w:t>with Muhammad (ﷺ) and rewarded me for</w:t>
        <w:br/>
        <w:t>my calamity.”</w:t>
      </w:r>
    </w:p>
    <w:p>
      <w:pPr/>
      <w:r>
        <w:t>حَدَّثَنَا أَبُو بَكْرِ بْنُ أَبِي شَيْبَةَ، حَدَّثَنَا يَزِيدُ بْنُ هَارُونَ، أَنْبَأَنَا عَبْدُ الْمَلِكِ بْنُ قُدَامَةَ الْجُمَحِيُّ، عَنْ أَبِيهِ، عَنْ عُمَرَ بْنِ أَبِي سَلَمَةَ، عَنْ أُمِّ سَلَمَةَ، أَنَّ أَبَا سَلَمَةَ، حَدَّثَهَا أَنَّهُ، سَمِعَ رَسُولَ اللَّهِ ـ صلى الله عليه وسلم ـ يَقُولُ: ‏</w:t>
        <w:br/>
        <w:t>"‏ مَا مِنْ مُسْلِمٍ يُصَابُ بِمُصِيبَةٍ فَيَفْزَعُ إِلَى مَا أَمَرَ اللَّهُ بِهِ مِنْ قَوْلِهِ: إِنَّا لِلَّهِ وَإِنَّا إِلَيْهِ رَاجِعُونَ اللَّهُمَّ عِنْدَكَ احْتَسَبْتُ مُصِيبَتِي فَأْجُرْنِي فِيهَا وَعُضْنِي مِنْهَا - إِلاَّ آجَرَهُ اللَّهُ عَلَيْهَا وَعَاضَهُ خَيْرًا مِنْهَا ‏"‏ ‏.‏ قَالَتْ: فَلَمَّا تُوُفِّيَ أَبُو سَلَمَةَ ذَكَرْتُ الَّذِي حَدَّثَنِي عَنْ رَسُولِ اللَّهِ ـ صلى الله عليه وسلم ـ فَقُلْتُ: إِنَّا لِلَّهِ وَإِنَّا إِلَيْهِ رَاجِعُونَ اللَّهُمَّ عِنْدَكَ احْتَسَبْتُ مُصِيبَتِي هَذِهِ فَأْجُرْنِي عَلَيْهَا ‏.‏ فَإِذَا أَرَدْتُ أَنْ أَقُولَ وَعُضْنِي خَيْرًا مِنْهَا قُلْتُ فِي نَفْسِي: أُعَاضُ خَيْرًا مِنْ أَبِي سَلَمَةَ ؟ ثُمَّ قُلْتُهَا فَعَاضَنِي اللَّهُ مُحَمَّدًا ـ صلى الله عليه وسلم ـ ‏.‏ وَآجَرَنِي فِي مُصِيبَتِي ‏.‏</w:t>
      </w:r>
    </w:p>
    <w:p>
      <w:pPr/>
      <w:r>
        <w:t>Grade: Hasan (Darussalam)Reference : Sunan Ibn Majah 1598In-book reference : Book 6, Hadith 166English translation : Vol. 1, Book 6, Hadith 1598Report Error | Share | Copy ▼</w:t>
      </w:r>
    </w:p>
    <w:p>
      <w:r>
        <w:t>----------------------------------------</w:t>
      </w:r>
    </w:p>
    <w:p>
      <w:pPr/>
      <w:r>
        <w:t>It was</w:t>
        <w:br/>
        <w:t>narrated that ‘Aishah said:“The Messenger of Allah (ﷺ)</w:t>
        <w:br/>
        <w:t>opened</w:t>
        <w:br/>
        <w:t>a door that was between him and the people or drew back a</w:t>
        <w:br/>
        <w:t>curtain and</w:t>
        <w:br/>
        <w:t>he saw the people praying behind Abu Bakr. He praised</w:t>
        <w:br/>
        <w:t>Allah for what</w:t>
        <w:br/>
        <w:t>he saw of their good situation and hoped that Allah</w:t>
        <w:br/>
        <w:t>succeed him by</w:t>
        <w:br/>
        <w:t>what he saw in them.* He said: ‘O people, whoever among</w:t>
        <w:br/>
        <w:t>the people</w:t>
        <w:br/>
        <w:t>or among the believers is stricken with a calamity, then</w:t>
        <w:br/>
        <w:t>let him</w:t>
        <w:br/>
        <w:t>console himself with the loss of me, for no one among my</w:t>
        <w:br/>
        <w:t>nation will</w:t>
        <w:br/>
        <w:t>be stricken with any calamity worse than my loss.’”</w:t>
      </w:r>
    </w:p>
    <w:p>
      <w:pPr/>
      <w:r>
        <w:t>حَدَّثَنَا الْوَلِيدُ بْنُ عَمْرِو بْنِ السُّكَيْنِ، حَدَّثَنَا أَبُو هَمَّامٍ، حَدَّثَنَا مُوسَى بْنُ عُبَيْدَةَ، حَدَّثَنَا مُصْعَبُ بْنُ مُحَمَّدٍ، عَنْ أَبِي سَلَمَةَ بْنِ عَبْدِ الرَّحْمَنِ، عَنْ عَائِشَةَ، قَالَتْ فَتَحَ رَسُولُ اللَّهِ ـ صلى الله عليه وسلم ـ بَابًا بَيْنَهُ وَبَيْنَ النَّاسِ أَوْ كَشَفَ سِتْرًا فَإِذَا النَّاسُ يُصَلُّونَ وَرَاءَ أَبِي بَكْرٍ فَحَمِدَ اللَّهَ عَلَى مَا رَأَى مِنْ حُسْنِ حَالِهِمْ رَجَاءَ أَنْ يَخْلُفَهُ اللَّهُ فِيهِمْ بِالَّذِي رَآهُمْ فَقَالَ ‏</w:t>
        <w:br/>
        <w:t>"‏ يَا أَيُّهَا النَّاسُ أَيُّمَا أَحَدٍ مِنَ النَّاسِ أَوْ مِنَ الْمُؤْمِنِينَ أُصِيبَ بِمُصِيبَةٍ فَلْيَتَعَزَّ بِمُصِيبَتِهِ بِي عَنِ الْمُصِيبَةِ الَّتِي تُصِيبُهُ بِغَيْرِي فَإِنَّ أَحَدًا مِنْ أُمَّتِي لَنْ يُصَابَ بِمُصِيبَةٍ بَعْدِي أَشَدَّ عَلَيْهِ مِنْ مُصِيبَتِي ‏"‏ ‏.‏</w:t>
      </w:r>
    </w:p>
    <w:p>
      <w:pPr/>
      <w:r>
        <w:t>Grade: Da’if (Darussalam)Reference : Sunan Ibn Majah 1599In-book reference : Book 6, Hadith 167English translation : Vol. 1, Book 6, Hadith 1599Report Error | Share | Copy ▼</w:t>
      </w:r>
    </w:p>
    <w:p>
      <w:r>
        <w:t>----------------------------------------</w:t>
      </w:r>
    </w:p>
    <w:p>
      <w:pPr/>
      <w:r>
        <w:t>It was</w:t>
        <w:br/>
        <w:t>narrated from Fatimah bint Husain that her father said:The</w:t>
        <w:br/>
        <w:t>Prophet</w:t>
        <w:br/>
        <w:t>(ﷺ) said: “Whoever was stricken with a calamity and when he</w:t>
        <w:br/>
        <w:t>remembers it he says ‘Inna lillahi, wa inna ilayhi raji’un</w:t>
        <w:br/>
        <w:t>(Truly, to</w:t>
        <w:br/>
        <w:t>Allah we belong and truly, to Him we shall return),’</w:t>
        <w:br/>
        <w:t>even though it</w:t>
        <w:br/>
        <w:t>happened a long time ago, Allah will record for him a</w:t>
        <w:br/>
        <w:t>reward like that</w:t>
        <w:br/>
        <w:t>of the day it befell him.”</w:t>
      </w:r>
    </w:p>
    <w:p>
      <w:pPr/>
      <w:r>
        <w:t>حَدَّثَنَا أَبُو بَكْرِ بْنُ أَبِي شَيْبَةَ، حَدَّثَنَا وَكِيعُ بْنُ الْجَرَّاحِ، عَنْ هِشَامِ بْنِ زِيَادٍ، عَنْ أُمِّهِ، عَنْ فَاطِمَةَ بِنْتِ الْحُسَيْنِ، عَنْ أَبِيهَا، قَالَ قَالَ النَّبِيُّ ـ صلى الله عليه وسلم ـ ‏</w:t>
        <w:br/>
        <w:t>"‏ مَنْ أُصِيبَ بِمُصِيبَةٍ فَذَكَرَ مُصِيبَتَهُ فَأَحْدَثَ اسْتِرْجَاعًا - وَإِنْ تَقَادَمَ عَهْدُهَا - كَتَبَ اللَّهُ لَهُ مِنَ الأَجْرِ مِثْلَهُ يَوْمَ أُصِيبَ ‏"‏ ‏.‏</w:t>
      </w:r>
    </w:p>
    <w:p>
      <w:pPr/>
      <w:r>
        <w:t>Grade: Da’if (Darussalam)Reference : Sunan Ibn Majah 1600In-book reference : Book 6, Hadith 168English translation : Vol. 1, Book 6, Hadith 1600Report Error | Share | Copy ▼</w:t>
      </w:r>
    </w:p>
    <w:p>
      <w:r>
        <w:t>----------------------------------------</w:t>
      </w:r>
    </w:p>
    <w:p>
      <w:pPr/>
      <w:r>
        <w:t>Qais,</w:t>
        <w:br/>
        <w:t>Abu ‘Umarah, the freed slave of the Ansar, said:“I heard</w:t>
        <w:br/>
        <w:t>‘Abdullah bin Abu Bakr bin Muhammad bin ‘Amr bin Hazm narrating</w:t>
        <w:br/>
        <w:t>from</w:t>
        <w:br/>
        <w:t>his father, from his grandfather, that the Prophet (ﷺ) said:</w:t>
        <w:br/>
        <w:t>‘There</w:t>
        <w:br/>
        <w:t>is no believer who consoles for his brother for a calamity,</w:t>
        <w:br/>
        <w:t>but Allah</w:t>
        <w:br/>
        <w:t>will clothe him with garments of honor on the Day of</w:t>
        <w:br/>
        <w:t>Resurrection.’”</w:t>
      </w:r>
    </w:p>
    <w:p>
      <w:pPr/>
      <w:r>
        <w:t>حَدَّثَنَا أَبُو بَكْرِ بْنُ أَبِي شَيْبَةَ، حَدَّثَنَا خَالِدُ بْنُ مَخْلَدٍ، حَدَّثَنِي قَيْسٌ أَبُو عُمَارَةَ، مَوْلَى الأَنْصَارِ قَالَ سَمِعْتُ عَبْدَ اللَّهِ بْنَ أَبِي بَكْرِ بْنِ مُحَمَّدِ بْنِ عَمْرِو بْنِ حَزْمٍ، يُحَدِّثُ عَنْ أَبِيهِ، عَنْ جَدِّهِ، عَنِ النَّبِيِّ ـ صلى الله عليه وسلم ـ أَنَّهُ قَالَ ‏</w:t>
        <w:br/>
        <w:t>"‏ مَا مِنْ مُؤْمِنٍ يُعَزِّي أَخَاهُ بِمُصِيبَةٍ إِلاَّ كَسَاهُ اللَّهُ سُبْحَانَهُ مِنْ حُلَلِ الْكَرَامَةِ يَوْمَ الْقِيَامَةِ ‏"‏ ‏.‏</w:t>
      </w:r>
    </w:p>
    <w:p>
      <w:pPr/>
      <w:r>
        <w:t>Grade: Da’if (Darussalam)Reference : Sunan Ibn Majah 1601In-book reference : Book 6, Hadith 169English translation : Vol. 1, Book 6, Hadith 1601Report Error | Share | Copy ▼</w:t>
      </w:r>
    </w:p>
    <w:p>
      <w:r>
        <w:t>----------------------------------------</w:t>
      </w:r>
    </w:p>
    <w:p>
      <w:pPr/>
      <w:r>
        <w:t>It was</w:t>
        <w:br/>
        <w:t>narrated that ‘Abdullah said:“The Messenger of Allah (ﷺ)</w:t>
        <w:br/>
        <w:t>said:</w:t>
        <w:br/>
        <w:t>‘Whoever consoles a person stricken by calamity will have a</w:t>
        <w:br/>
        <w:t>reward</w:t>
        <w:br/>
        <w:t>equal to his.’”</w:t>
      </w:r>
    </w:p>
    <w:p>
      <w:pPr/>
      <w:r>
        <w:t>حَدَّثَنَا عَمْرُو بْنُ رَافِعٍ، قَالَ حَدَّثَنَا عَلِيُّ بْنُ عَاصِمٍ، عَنْ مُحَمَّدِ بْنِ سُوقَةَ، عَنْ إِبْرَاهِيمَ، عَنِ الأَسْوَدِ، عَنْ عَبْدِ اللَّهِ، قَالَ قَالَ رَسُولُ اللَّهِ ـ صلى الله عليه وسلم ـ ‏</w:t>
        <w:br/>
        <w:t>"‏ مَنْ عَزَّى مُصَابًا فَلَهُ مِثْلُ أَجْرِهِ ‏"‏ ‏.‏</w:t>
      </w:r>
    </w:p>
    <w:p>
      <w:pPr/>
      <w:r>
        <w:t>Grade: Da’if (Darussalam)Reference : Sunan Ibn Majah 1602In-book reference : Book 6, Hadith 170English translation : Vol. 1, Book 6, Hadith 1602Report Error | Share | Copy ▼</w:t>
      </w:r>
    </w:p>
    <w:p>
      <w:r>
        <w:t>----------------------------------------</w:t>
      </w:r>
    </w:p>
    <w:p>
      <w:pPr/>
      <w:r>
        <w:t>It was</w:t>
        <w:br/>
        <w:t>narrated from Abu Hurairah that the Prophet (ﷺ) said:“No</w:t>
        <w:br/>
        <w:t>man who</w:t>
        <w:br/>
        <w:t>loses three of his children will ever enter the Fire, except</w:t>
        <w:br/>
        <w:t>in</w:t>
        <w:br/>
        <w:t>fulfillment of the oath (of Allah).”*</w:t>
      </w:r>
    </w:p>
    <w:p>
      <w:pPr/>
      <w:r>
        <w:t>حَدَّثَنَا أَبُو بَكْرِ بْنُ أَبِي شَيْبَةَ، حَدَّثَنَا سُفْيَانُ بْنُ عُيَيْنَةَ، عَنِ الزُّهْرِيِّ، عَنْ سَعِيدِ بْنِ الْمُسَيَّبِ، عَنْ أَبِي هُرَيْرَةَ، عَنِ النَّبِيِّ ـ صلى الله عليه وسلم ـ قَالَ ‏</w:t>
        <w:br/>
        <w:t>"‏ لاَ يَمُوتُ لِرَجُلٍ ثَلاَثَةٌ مِنَ الْوَلَدِ فَيَلِجَ النَّارَ إِلاَّ تَحِلَّةَ الْقَسَمِ ‏"‏ ‏.‏</w:t>
      </w:r>
    </w:p>
    <w:p>
      <w:pPr/>
      <w:r>
        <w:t>Grade: Sahih (Darussalam)Reference : Sunan Ibn Majah 1603In-book reference : Book 6, Hadith 171English translation : Vol. 1, Book 6, Hadith 1603Report Error | Share | Copy ▼</w:t>
      </w:r>
    </w:p>
    <w:p>
      <w:r>
        <w:t>----------------------------------------</w:t>
      </w:r>
    </w:p>
    <w:p>
      <w:pPr/>
      <w:r>
        <w:t>‘Utbah</w:t>
        <w:br/>
        <w:t>bin ‘Abd Sulami said:“I heard the Messenger of Allah (ﷺ)</w:t>
        <w:br/>
        <w:t>say:</w:t>
        <w:br/>
        <w:t>‘There is no Muslim, three of whose children die before reaching</w:t>
        <w:br/>
        <w:t>the age of puberty, but they will meet him at the eight gates of</w:t>
        <w:br/>
        <w:t>Paradise and whichever one he wants he will enter through it.’”</w:t>
      </w:r>
    </w:p>
    <w:p>
      <w:pPr/>
      <w:r>
        <w:t>حَدَّثَنَا مُحَمَّدُ بْنُ عَبْدِ اللَّهِ بْنِ نُمَيْرٍ، قَالَ حَدَّثَنَا إِسْحَاقُ بْنُ سُلَيْمَانَ، حَدَّثَنَا حَرِيزُ بْنُ عُثْمَانَ، عَنْ شُرَحْبِيلَ بْنِ شُفْعَةَ، قَالَ لَقِيَنِي عُتْبَةُ بْنُ عَبْدٍ السُّلَمِيُّ فَقَالَ: سَمِعْتُ رَسُولَ اللَّهِ ـ صلى الله عليه وسلم ـ يَقُولُ: ‏</w:t>
        <w:br/>
        <w:t>"‏ مَا مِنْ مُسْلِمٍ يَمُوتُ لَهُ ثَلاَثَةٌ مِنَ الْوَلَدِ لَمْ يَبْلُغُوا الْحِنْثَ إِلاَّ تَلَقَّوْهُ مِنْ أَبْوَابِ الْجَنَّةِ الثَّمَانِيَةِ مِنْ أَيِّهَا شَاءَ دَخَلَ ‏"‏ ‏.‏</w:t>
      </w:r>
    </w:p>
    <w:p>
      <w:pPr/>
      <w:r>
        <w:t>Grade: Sahih (Darussalam)Reference : Sunan Ibn Majah 1604In-book reference : Book 6, Hadith 172English translation : Vol. 1, Book 6, Hadith 1604Report Error | Share | Copy ▼</w:t>
      </w:r>
    </w:p>
    <w:p>
      <w:r>
        <w:t>----------------------------------------</w:t>
      </w:r>
    </w:p>
    <w:p>
      <w:pPr/>
      <w:r>
        <w:t>It was</w:t>
        <w:br/>
        <w:t>narrated from Anas bin Malik that the Prophet (ﷺ) said:“There</w:t>
        <w:br/>
        <w:t>are no two Muslims (mother and father), three of whose children</w:t>
        <w:br/>
        <w:t>die</w:t>
        <w:br/>
        <w:t>before reaching the age of puberty, but Allah will admit them to</w:t>
        <w:br/>
        <w:t>Paradise by virtue of His mercy towards them.”</w:t>
      </w:r>
    </w:p>
    <w:p>
      <w:pPr/>
      <w:r>
        <w:t>حَدَّثَنَا يُوسُفُ بْنُ حَمَّادٍ الْمَعْنِيُّ، حَدَّثَنَا عَبْدُ الْوَارِثِ بْنُ سَعِيدٍ، عَنْ عَبْدِ الْعَزِيزِ بْنِ صُهَيْبٍ، عَنْ أَنَسِ بْنِ مَالِكٍ، عَنِ النَّبِيِّ ـ صلى الله عليه وسلم ـ قَالَ ‏</w:t>
        <w:br/>
        <w:t>"‏ مَا مِنْ مُسْلِمَيْنِ يُتَوَفَّى لَهُمَا ثَلاَثَةٌ مِنَ الْوَلَدِ لَمْ يَبْلُغُوا الْحِنْثَ إِلاَّ أَدْخَلَهُمُ اللَّهُ الْجَنَّةَ بِفَضْلِ رَحْمَةِ اللَّهِ إِيَّاهُمْ ‏"‏ ‏.‏</w:t>
      </w:r>
    </w:p>
    <w:p>
      <w:pPr/>
      <w:r>
        <w:t>Grade: Sahih (Darussalam)Reference : Sunan Ibn Majah 1605In-book reference : Book 6, Hadith 173English translation : Vol. 1, Book 6, Hadith 1605Report Error | Share | Copy ▼</w:t>
      </w:r>
    </w:p>
    <w:p>
      <w:r>
        <w:t>----------------------------------------</w:t>
      </w:r>
    </w:p>
    <w:p>
      <w:pPr/>
      <w:r>
        <w:t>It was</w:t>
        <w:br/>
        <w:t>narrated from ‘Abdullah that the Messenger of Allah (ﷺ)</w:t>
        <w:br/>
        <w:t>said:“Whoever sends fourth three of his children who had not reached</w:t>
        <w:br/>
        <w:t>the</w:t>
        <w:br/>
        <w:t>age of puberty, they will be a strong fortification for him</w:t>
        <w:br/>
        <w:t>against</w:t>
        <w:br/>
        <w:t>the Fire.” Abu Dharr said: “I sent forth two.” He said: “And</w:t>
        <w:br/>
        <w:t>two” Ubayy bin Ka’b, the chief of the reciters, said: “I sent</w:t>
        <w:br/>
        <w:t>forth</w:t>
        <w:br/>
        <w:t>one.” He said: “Even one.”</w:t>
      </w:r>
    </w:p>
    <w:p>
      <w:pPr/>
      <w:r>
        <w:t>حَدَّثَنَا نَصْرُ بْنُ عَلِيٍّ الْجَهْضَمِيُّ، حَدَّثَنَا إِسْحَاقُ بْنُ يُوسُفَ، عَنِ الْعَوَّامِ بْنِ حَوْشَبٍ، عَنْ أَبِي مُحَمَّدٍ، مَوْلَى عُمَرَ بْنِ الْخَطَّابِ عَنْ أَبِي عُبَيْدَةَ، عَنْ عَبْدِ اللَّهِ، قَالَ: قَالَ رَسُولُ اللَّهِ ـ صلى الله عليه وسلم ـ ‏"‏ مَنْ قَدَّمَ ثَلاَثَةً مِنَ الْوَلَدِ لَمْ يَبْلُغُوا الْحِنْثَ كَانُوا لَهُ حِصْنًا حَصِينًا مِنَ النَّارِ ‏"‏ ‏.‏ فَقَالَ أَبُو ذَرٍّ: قَدَّمْتُ اثْنَيْنِ ‏.‏ قَالَ: ‏"‏ وَاثْنَيْنِ ‏"‏ ‏.‏ فَقَالَ أُبَىُّ بْنُ كَعْبٍ أَبُو الْمُنْذِرِ سَيِّدُ الْقُرَّاءِ: قَدَّمْتُ وَاحِدًا ‏.‏ قَالَ" ‏"‏ وَوَاحِدًا ‏"‏ ‏.‏</w:t>
      </w:r>
    </w:p>
    <w:p>
      <w:pPr/>
      <w:r>
        <w:t>Grade: Da’if (Darussalam)Reference : Sunan Ibn Majah 1606In-book reference : Book 6, Hadith 174English translation : Vol. 1, Book 6, Hadith 1606Report Error | Share | Copy ▼</w:t>
      </w:r>
    </w:p>
    <w:p>
      <w:r>
        <w:t>----------------------------------------</w:t>
      </w:r>
    </w:p>
    <w:p>
      <w:pPr/>
      <w:r>
        <w:t>It was</w:t>
        <w:br/>
        <w:t>narrated from Abu Hurairah that the Messenger of Allah (ﷺ)</w:t>
        <w:br/>
        <w:t>said:‘A</w:t>
        <w:br/>
        <w:t>miscarried fetus sent before me is dearer to me than a</w:t>
        <w:br/>
        <w:t>horseman whom</w:t>
        <w:br/>
        <w:t>I leave behind.”</w:t>
      </w:r>
    </w:p>
    <w:p>
      <w:pPr/>
      <w:r>
        <w:t>حَدَّثَنَا أَبُو بَكْرِ بْنُ أَبِي شَيْبَةَ، قَالَ حَدَّثَنَا خَالِدُ بْنُ مَخْلَدٍ، حَدَّثَنَا يَزِيدُ بْنُ عَبْدِ الْمَلِكِ النَّوْفَلِيُّ، عَنْ يَزِيدَ بْنِ رُومَانَ، عَنْ أَبِي هُرَيْرَةَ، قَالَ قَالَ رَسُولُ اللَّهِ ـ صلى الله عليه وسلم ـ ‏</w:t>
        <w:br/>
        <w:t>"‏ لَسِقْطٌ أُقَدِّمُهُ بَيْنَ يَدَىَّ أَحَبُّ إِلَىَّ مِنْ فَارِسٍ أُخَلِّفُهُ خَلْفِي ‏"‏ ‏.‏</w:t>
      </w:r>
    </w:p>
    <w:p>
      <w:pPr/>
      <w:r>
        <w:t>Grade: Da’if (Darussalam)Reference : Sunan Ibn Majah 1607In-book reference : Book 6, Hadith 175English translation : Vol. 1, Book 6, Hadith 1607Report Error | Share | Copy ▼</w:t>
      </w:r>
    </w:p>
    <w:p>
      <w:r>
        <w:t>----------------------------------------</w:t>
      </w:r>
    </w:p>
    <w:p>
      <w:pPr/>
      <w:r>
        <w:t>It was</w:t>
        <w:br/>
        <w:t>narrated that ‘Ali said:“The Messenger of Allah (ﷺ) said:</w:t>
        <w:br/>
        <w:t>‘The</w:t>
        <w:br/>
        <w:t>miscarried fetus will plead with his Lord if his parents are</w:t>
        <w:br/>
        <w:t>admitted</w:t>
        <w:br/>
        <w:t>to Hell. It will be said: “O fetus who pleads with your Lord!</w:t>
        <w:br/>
        <w:t>Admit</w:t>
        <w:br/>
        <w:t>your parents to Paradise.” So he will drag them out with his</w:t>
        <w:br/>
        <w:t>umbilical cord until he admits them to Paradise.’”</w:t>
      </w:r>
    </w:p>
    <w:p>
      <w:pPr/>
      <w:r>
        <w:t>حَدَّثَنَا مُحَمَّدُ بْنُ يَحْيَى، وَمُحَمَّدُ بْنُ إِسْحَاقَ أَبُو بَكْرٍ الْبَكَّائِيُّ، قَالاَ حَدَّثَنَا أَبُو غَسَّانَ، قَالَ حَدَّثَنَا مِنْدَلٌ، عَنِ الْحَسَنِ بْنِ الْحَكَمِ النَّخَعِيِّ، عَنْ أَسْمَاءَ بِنْتِ عَابِسِ بْنِ رَبِيعَةَ، عَنْ أَبِيهَا، عَنْ عَلِيٍّ، قَالَ قَالَ رَسُولُ اللَّهِ ـ صلى الله عليه وسلم ـ ‏</w:t>
        <w:br/>
        <w:t>"‏ إِنَّ السِّقْطَ لَيُرَاغِمُ رَبَّهُ إِذَا أَدْخَلَ أَبَوَيْهِ النَّارَ ‏.‏ فَيُقَالُ أَيُّهَا السِّقْطُ الْمُرَاغِمُ رَبَّهُ أَدْخِلْ أَبَوَيْكَ الْجَنَّةَ ‏.‏ فَيَجُرُّهُمَا بِسَرَرِهِ حَتَّى يُدْخِلَهُمَا الْجَنَّةَ ‏"‏ ‏.‏</w:t>
      </w:r>
    </w:p>
    <w:p>
      <w:pPr/>
      <w:r>
        <w:t>Grade: Da’if (Darussalam)Reference : Sunan Ibn Majah 1608In-book reference : Book 6, Hadith 176English translation : Vol. 1, Book 6, Hadith 1608Report Error | Share | Copy ▼</w:t>
      </w:r>
    </w:p>
    <w:p>
      <w:r>
        <w:t>----------------------------------------</w:t>
      </w:r>
    </w:p>
    <w:p>
      <w:pPr/>
      <w:r>
        <w:t>It was</w:t>
        <w:br/>
        <w:t>narrated from Mu’adh bin Jabal that the Prophet (ﷺ) said:“By</w:t>
        <w:br/>
        <w:t>the One in Whose Hand is my soul! The miscarried fetus will drag</w:t>
        <w:br/>
        <w:t>his</w:t>
        <w:br/>
        <w:t>mother by his umbilical cord to Paradise, if she (was patient and)</w:t>
        <w:br/>
        <w:t>sought reward (for her loss).”</w:t>
      </w:r>
    </w:p>
    <w:p>
      <w:pPr/>
      <w:r>
        <w:t>حَدَّثَنَا عَلِيُّ بْنُ هَاشِمِ بْنِ مَرْزُوقٍ، حَدَّثَنَا عَبِيدَةُ بْنُ حُمَيْدٍ، حَدَّثَنَا يَحْيَى بْنُ عُبَيْدِ اللَّهِ، عَنْ عُبَيْدِ اللَّهِ بْنِ مُسْلِمٍ الْحَضْرَمِيِّ، عَنْ مُعَاذِ بْنِ جَبَلٍ، عَنِ النَّبِيِّ ـ صلى الله عليه وسلم ـ قَالَ ‏</w:t>
        <w:br/>
        <w:t>"‏ وَالَّذِي نَفْسِي بِيَدِهِ إِنَّ السِّقْطَ لَيَجُرُّ أُمَّهُ بِسَرَرِهِ إِلَى الْجَنَّةِ إِذَا احْتَسَبَتْهُ ‏"‏ ‏.‏</w:t>
      </w:r>
    </w:p>
    <w:p>
      <w:pPr/>
      <w:r>
        <w:t>Grade: Da’if (Darussalam)Reference : Sunan Ibn Majah 1609In-book reference : Book 6, Hadith 177English translation : Vol. 1, Book 6, Hadith 1609Report Error | Share | Copy ▼</w:t>
      </w:r>
    </w:p>
    <w:p>
      <w:r>
        <w:t>----------------------------------------</w:t>
      </w:r>
    </w:p>
    <w:p>
      <w:pPr/>
      <w:r>
        <w:t>It was</w:t>
        <w:br/>
        <w:t>narrated that ‘Abdullah bin Ja’far said:“When news of the</w:t>
        <w:br/>
        <w:t>death of Ja’far was brought, the Messenger of Allah (ﷺ) said:</w:t>
        <w:br/>
        <w:t>‘Prepare food for the family of Ja’far, for there has come to</w:t>
        <w:br/>
        <w:t>them</w:t>
        <w:br/>
        <w:t>that which is keeping them busy or something which is keeping</w:t>
        <w:br/>
        <w:t>them</w:t>
        <w:br/>
        <w:t>busy.”</w:t>
      </w:r>
    </w:p>
    <w:p>
      <w:pPr/>
      <w:r>
        <w:t>حَدَّثَنَا هِشَامُ بْنُ عَمَّارٍ، وَمُحَمَّدُ بْنُ الصَّبَّاحِ، قَالاَ حَدَّثَنَا سُفْيَانُ بْنُ عُيَيْنَةَ، عَنْ جَعْفَرِ بْنِ خَالِدٍ، عَنْ أَبِيهِ، عَنْ عَبْدِ اللَّهِ بْنِ جَعْفَرٍ، قَالَ لَمَّا جَاءَ نَعْىُ جَعْفَرٍ قَالَ رَسُولُ اللَّهِ ـ صلى الله عليه وسلم ـ ‏</w:t>
        <w:br/>
        <w:t>"‏ اصْنَعُوا لآلِ جَعْفَرٍ طَعَامًا. فَقَدْ أَتَاهُمْ مَا يَشْغَلُهُمْ أَوْ أَمْرٌ يَشْغَلُهُمْ ‏"‏ ‏.‏</w:t>
      </w:r>
    </w:p>
    <w:p>
      <w:pPr/>
      <w:r>
        <w:t>Grade: Hasan (Darussalam)Reference : Sunan Ibn Majah 1610In-book reference : Book 6, Hadith 178English translation : Vol. 1, Book 6, Hadith 1610Report Error | Share | Copy ▼</w:t>
      </w:r>
    </w:p>
    <w:p>
      <w:r>
        <w:t>----------------------------------------</w:t>
      </w:r>
    </w:p>
    <w:p>
      <w:pPr/>
      <w:r>
        <w:t>Asma’</w:t>
        <w:br/>
        <w:t>bint ‘Umais said:“When Ja’far was killed, the Messenger of</w:t>
        <w:br/>
        <w:t>Allah (ﷺ) went to his family and said: ‘The family of Ja’far</w:t>
        <w:br/>
        <w:t>are</w:t>
        <w:br/>
        <w:t>busy with the matter of their deceased, so prepare food for</w:t>
        <w:br/>
        <w:t>them.’”  (One of the narrators) Abdullah said: "That continued to be the Sunnah, until innovations were introduced, then it was abandoned."</w:t>
      </w:r>
    </w:p>
    <w:p>
      <w:pPr/>
      <w:r>
        <w:t>حَدَّثَنَا يَحْيَى بْنُ خَلَفٍ أَبُو سَلَمَةَ، قَالَ حَدَّثَنَا عَبْدُ الأَعْلَى، عَنْ مُحَمَّدِ بْنِ إِسْحَاقَ، حَدَّثَنِي عَبْدُ اللَّهِ بْنُ أَبِي بَكْرٍ، عَنْ أُمِّ عِيسَى الْجَزَّارِ، قَالَتْ حَدَّثَتْنِي أُمُّ عَوْنٍ ابْنَةُ مُحَمَّدِ بْنِ جَعْفَرٍ، عَنْ جَدَّتِهَا، أَسْمَاءَ بِنْتِ عُمَيْسٍ قَالَتْ لَمَّا أُصِيبَ جَعْفَرٌ رَجَعَ رَسُولُ اللَّهِ ـ صلى الله عليه وسلم ـ إِلَى أَهْلِهِ فَقَالَ ‏</w:t>
        <w:br/>
        <w:t>"‏ إِنَّ آلَ جَعْفَرٍ قَدْ شُغِلُوا بِشَأْنِ مَيِّتِهِمْ فَاصْنَعُوا لَهُمْ طَعَامًا ‏"‏ ‏.‏ قَالَ عَبْدُ اللَّهِ فَمَا زَالَتْ سُنَّةً حَتَّى كَانَ حَدِيثًا فَتُرِكَ ‏.‏</w:t>
      </w:r>
    </w:p>
    <w:p>
      <w:pPr/>
      <w:r>
        <w:t>Grade: Da’if (Darussalam)Reference : Sunan Ibn Majah 1611In-book reference : Book 6, Hadith 179English translation : Vol. 1, Book 6, Hadith 1611Report Error | Share | Copy ▼</w:t>
      </w:r>
    </w:p>
    <w:p>
      <w:r>
        <w:t>----------------------------------------</w:t>
      </w:r>
    </w:p>
    <w:p>
      <w:pPr/>
      <w:r>
        <w:t>It was</w:t>
        <w:br/>
        <w:t>narrated that Jarir bin ‘Abdullah Al-Bajali said:“We used to</w:t>
        <w:br/>
        <w:t>think that gathering with the family of the deceased and preparing</w:t>
        <w:br/>
        <w:t>food was a form of wailing.”</w:t>
      </w:r>
    </w:p>
    <w:p>
      <w:pPr/>
      <w:r>
        <w:t>حَدَّثَنَا مُحَمَّدُ بْنُ يَحْيَى، قَالَ حَدَّثَنَا سَعِيدُ بْنُ مَنْصُورٍ، حَدَّثَنَا هُشَيْمٌ، ح وَحَدَّثَنَا شُجَاعُ بْنُ مَخْلَدٍ أَبُو الْفَضْلِ، قَالَ حَدَّثَنَا هُشَيْمٌ، عَنْ إِسْمَاعِيلَ بْنِ أَبِي خَالِدٍ، عَنْ قَيْسِ بْنِ أَبِي حَازِمٍ، عَنْ جَرِيرِ بْنِ عَبْدِ اللَّهِ الْبَجَلِيِّ، قَالَ كُنَّا نَرَى الاِجْتِمَاعَ إِلَى أَهْلِ الْمَيِّتِ وَصَنْعَةَ الطَّعَامِ مِنَ النِّيَاحَةِ ‏.‏</w:t>
      </w:r>
    </w:p>
    <w:p>
      <w:pPr/>
      <w:r>
        <w:t>Grade: Da’if (Darussalam)Reference : Sunan Ibn Majah 1612In-book reference : Book 6, Hadith 180English translation : Vol. 1, Book 6, Hadith 1612Report Error | Share | Copy ▼</w:t>
      </w:r>
    </w:p>
    <w:p>
      <w:r>
        <w:t>----------------------------------------</w:t>
      </w:r>
    </w:p>
    <w:p>
      <w:pPr/>
      <w:r>
        <w:t>It was</w:t>
        <w:br/>
        <w:t>narrated from Ibn ‘Abbas that the Messenger of Allah (ﷺ)</w:t>
        <w:br/>
        <w:t>said:Dying in a strange land is martyrdom.”</w:t>
      </w:r>
    </w:p>
    <w:p>
      <w:pPr/>
      <w:r>
        <w:t>حَدَّثَنَا جَمِيلُ بْنُ الْحَسَنِ، قَالَ حَدَّثَنَا أَبُو الْمُنْذِرِ الْهُذَيْلُ بْنُ الْحَكَمِ، حَدَّثَنَا عَبْدُ الْعَزِيزِ بْنُ أَبِي رَوَّادٍ، عَنْ عِكْرِمَةَ، عَنِ ابْنِ عَبَّاسٍ، قَالَ قَالَ رَسُولُ اللَّهِ ـ صلى الله عليه وسلم ـ ‏</w:t>
        <w:br/>
        <w:t>"‏ مَوْتُ غُرْبَةٍ شَهَادَةٌ ‏"‏ ‏.‏</w:t>
      </w:r>
    </w:p>
    <w:p>
      <w:pPr/>
      <w:r>
        <w:t>Grade: Da’if (Darussalam)Reference : Sunan Ibn Majah 1613In-book reference : Book 6, Hadith 181English translation : Vol. 1, Book 6, Hadith 1613Report Error | Share | Copy ▼</w:t>
      </w:r>
    </w:p>
    <w:p>
      <w:r>
        <w:t>----------------------------------------</w:t>
      </w:r>
    </w:p>
    <w:p>
      <w:pPr/>
      <w:r>
        <w:t>It was</w:t>
        <w:br/>
        <w:t>narrated that ‘Abdullah bin ‘Amr said:“A man died in</w:t>
        <w:br/>
        <w:t>Al-</w:t>
        <w:br/>
        <w:t>Madinah, and he was one of those who were born in Al-Madinah. The</w:t>
        <w:br/>
        <w:t>Prophet (ﷺ) offered the funeral prayer for him and said: “Would</w:t>
        <w:br/>
        <w:t>that</w:t>
        <w:br/>
        <w:t>he had died somewhere other than his birthplace.” A man among</w:t>
        <w:br/>
        <w:t>the</w:t>
        <w:br/>
        <w:t>people said: “Why, O Messenger of Allah?” He said: “If a</w:t>
        <w:br/>
        <w:t>man dies</w:t>
        <w:br/>
        <w:t>somewhere other than his birthplace, a space will be</w:t>
        <w:br/>
        <w:t>measured for him</w:t>
        <w:br/>
        <w:t>in Paradise (as big as the distance) from the place</w:t>
        <w:br/>
        <w:t>where he was born</w:t>
        <w:br/>
        <w:t>to the place where he died.”</w:t>
      </w:r>
    </w:p>
    <w:p>
      <w:pPr/>
      <w:r>
        <w:t>حَدَّثَنَا حَرْمَلَةُ بْنُ يَحْيَى، قَالَ حَدَّثَنَا عَبْدُ اللَّهِ بْنُ وَهْبٍ، حَدَّثَنِي حُيَىُّ بْنُ عَبْدِ اللَّهِ الْمَعَافِرِيُّ، عَنْ أَبِي عَبْدِ الرَّحْمَنِ الْحُبُلِيِّ، عَنْ عَبْدِ اللَّهِ بْنِ عَمْرٍو، قَالَ تُوُفِّيَ رَجُلٌ بِالْمَدِينَةِ مِمَّنْ وُلِدَ بِالْمَدِينَةِ فَصَلَّى عَلَيْهِ النَّبِيُّ ـ صلى الله عليه وسلم ـ فَقَالَ: ‏"‏ يَا لَيْتَهُ مَاتَ فِي غَيْرِ مَوْلِدِهِ ‏"‏ ‏.‏ فَقَالَ رَجُلٌ مِنَ النَّاسِ وَلِمَ يَا رَسُولَ اللَّهِ؟ قَالَ: ‏"‏ إِنَّ الرَّجُلَ إِذَا مَاتَ فِي غَيْرِ مَوْلِدِهِ قِيسَ لَهُ مِنْ مَوْلِدِهِ إِلَى مُنْقَطَعِ أَثَرِهِ فِي الْجَنَّةِ ‏"‏ ‏.‏</w:t>
      </w:r>
    </w:p>
    <w:p>
      <w:pPr/>
      <w:r>
        <w:t>Grade: Hasan (Darussalam)Reference : Sunan Ibn Majah 1614In-book reference : Book 6, Hadith 182English translation : Vol. 1, Book 6, Hadith 1614Report Error | Share | Copy ▼</w:t>
      </w:r>
    </w:p>
    <w:p>
      <w:r>
        <w:t>----------------------------------------</w:t>
      </w:r>
    </w:p>
    <w:p>
      <w:pPr/>
      <w:r>
        <w:t>It was</w:t>
        <w:br/>
        <w:t>narrated from Abu Hurairah that the Messenger of Allah (ﷺ)</w:t>
        <w:br/>
        <w:t>said:“Whoever dies from a sickness dies as a martyr. He is protected</w:t>
        <w:br/>
        <w:t>from the torment of the grave and he is granted provision from</w:t>
        <w:br/>
        <w:t>Paradise morning and evening.”</w:t>
      </w:r>
    </w:p>
    <w:p>
      <w:pPr/>
      <w:r>
        <w:t>حَدَّثَنَا أَحْمَدُ بْنُ يُوسُفَ، قَالَ حَدَّثَنَا عَبْدُ الرَّزَّاقِ، قَالَ أَنْبَأَنَا ابْنُ جُرَيْجٍ، ح وَحَدَّثَنَا أَبُو عُبَيْدَةَ بْنُ أَبِي السَّفَرِ، قَالَ حَدَّثَنَا حَجَّاجُ بْنُ مُحَمَّدٍ، قَالَ قَالَ ابْنُ جُرَيْجٍ أَخْبَرَنِي إِبْرَاهِيمُ بْنُ مُحَمَّدِ بْنِ أَبِي عَطَاءٍ، عَنْ مُوسَى بْنِ وَرْدَانَ، عَنْ أَبِي هُرَيْرَةَ، قَالَ قَالَ رَسُولُ اللَّهِ ـ صلى الله عليه وسلم ـ ‏</w:t>
        <w:br/>
        <w:t>"‏ مَنْ مَاتَ مَرِيضًا مَاتَ شَهِيدًا وَوُقِيَ فِتْنَةَ الْقَبْرِ وَغُدِيَ وَرِيحَ عَلَيْهِ بِرِزْقِهِ مِنَ الْجَنَّةِ ‏"‏ ‏.‏</w:t>
      </w:r>
    </w:p>
    <w:p>
      <w:pPr/>
      <w:r>
        <w:t>Grade: Da’if (Darussalam)Reference : Sunan Ibn Majah 1615In-book reference : Book 6, Hadith 183English translation : Vol. 1, Book 6, Hadith 1615Report Error | Share | Copy ▼</w:t>
      </w:r>
    </w:p>
    <w:p>
      <w:r>
        <w:t>----------------------------------------</w:t>
      </w:r>
    </w:p>
    <w:p>
      <w:pPr/>
      <w:r>
        <w:t>It was</w:t>
        <w:br/>
        <w:t>narrated from ‘Aishah that the Messenger of Allah (ﷺ) said:“Breaking the bones of the deceased is like breaking his bones when</w:t>
        <w:br/>
        <w:t>he</w:t>
        <w:br/>
        <w:t>is alive.”</w:t>
      </w:r>
    </w:p>
    <w:p>
      <w:pPr/>
      <w:r>
        <w:t>حَدَّثَنَا هِشَامُ بْنُ عَمَّارٍ، قَالَ حَدَّثَنَا عَبْدُ الْعَزِيزِ بْنُ مُحَمَّدٍ الدَّرَاوَرْدِيُّ، قَالَ حَدَّثَنَا سَعْدُ بْنُ سَعِيدٍ، عَنْ عَمْرَةَ، عَنْ عَائِشَةَ، قَالَتْ: قَالَ رَسُولُ اللَّهِ ـ صلى الله عليه وسلم ـ ‏</w:t>
        <w:br/>
        <w:t>"‏ كَسْرُ عَظْمِ الْمَيِّتِ كَكَسْرِهِ حَيًّا ‏"‏ ‏.‏</w:t>
      </w:r>
    </w:p>
    <w:p>
      <w:pPr/>
      <w:r>
        <w:t>Grade: Hasan (Darussalam)Reference : Sunan Ibn Majah 1616In-book reference : Book 6, Hadith 184English translation : Vol. 1, Book 6, Hadith 1616Report Error | Share | Copy ▼</w:t>
      </w:r>
    </w:p>
    <w:p>
      <w:r>
        <w:t>----------------------------------------</w:t>
      </w:r>
    </w:p>
    <w:p>
      <w:pPr/>
      <w:r>
        <w:t>It was</w:t>
        <w:br/>
        <w:t>narrated from Umm Salamah that the Prophet (ﷺ) said:“Breaking</w:t>
        <w:br/>
        <w:t>the bones of the deceased is, in sin, like breaking his</w:t>
        <w:br/>
        <w:t>bones when he</w:t>
        <w:br/>
        <w:t>is alive.”</w:t>
      </w:r>
    </w:p>
    <w:p>
      <w:pPr/>
      <w:r>
        <w:t>حَدَّثَنَا مُحَمَّدُ بْنُ مَعْمَرٍ، حَدَّثَنَا مُحَمَّدُ بْنُ بَكْرٍ، حَدَّثَنَا عَبْدُ اللَّهِ بْنُ زِيَادٍ، أَخْبَرَنِي أَبُو عُبَيْدَةَ بْنُ عَبْدِ اللَّهِ بْنِ زَمْعَةَ، عَنْ أُمِّهِ، عَنْ أُمِّ سَلَمَةَ، عَنِ النَّبِيِّ ـ صلى الله عليه وسلم ـ قَالَ ‏</w:t>
        <w:br/>
        <w:t>"‏ كَسْرُ عَظْمِ الْمَيِّتِ كَكَسْرِ عَظْمِ الْحَىِّ فِي الإِثْمِ ‏"‏ ‏.‏</w:t>
      </w:r>
    </w:p>
    <w:p>
      <w:pPr/>
      <w:r>
        <w:t>Grade: Da’if (Darussalam)Reference : Sunan Ibn Majah 1617In-book reference : Book 6, Hadith 185English translation : Vol. 1, Book 6, Hadith 1617Report Error | Share | Copy ▼</w:t>
      </w:r>
    </w:p>
    <w:p>
      <w:r>
        <w:t>----------------------------------------</w:t>
      </w:r>
    </w:p>
    <w:p>
      <w:pPr/>
      <w:r>
        <w:t>It was</w:t>
        <w:br/>
        <w:t>narrated that ‘Ubaidullah bin ‘Abdullah said:“I asked</w:t>
        <w:br/>
        <w:t>‘Aishah:</w:t>
        <w:br/>
        <w:t>‘O mother! Tell me about the sickness of the Messenger of</w:t>
        <w:br/>
        <w:t>Allah</w:t>
        <w:br/>
        <w:t>(ﷺ).’ She said: ‘He felt pain and started to spit (over his</w:t>
        <w:br/>
        <w:t>body), and we began to compare his spittle to the spittle of a person</w:t>
        <w:br/>
        <w:t>eating raisins. Like a person eating raisins and spitting out the</w:t>
        <w:br/>
        <w:t>seeds. He used to go around among his wives, but when he became ill,</w:t>
        <w:br/>
        <w:t>he asked them permission to stay in the house of ‘Aishah and that</w:t>
        <w:br/>
        <w:t>they</w:t>
        <w:br/>
        <w:t>should come to him in turns.’ She said: ‘The Messenger of</w:t>
        <w:br/>
        <w:t>Allah (ﷺ)</w:t>
        <w:br/>
        <w:t>entered upon me, (supported) between two men, with his</w:t>
        <w:br/>
        <w:t>feet making</w:t>
        <w:br/>
        <w:t>lines along the ground. One of them was ‘Abbas.’ I</w:t>
        <w:br/>
        <w:t>told Ibn ‘Abbas</w:t>
        <w:br/>
        <w:t>this Hadith and he said: ‘Do you know who the</w:t>
        <w:br/>
        <w:t>other man was whom</w:t>
        <w:br/>
        <w:t>‘Aishah did not name? He was ‘Ali bin Abu</w:t>
        <w:br/>
        <w:t>Talib.’”</w:t>
      </w:r>
    </w:p>
    <w:p>
      <w:pPr/>
      <w:r>
        <w:t>حَدَّثَنَا سَهْلُ بْنُ أَبِي سَهْلٍ، حَدَّثَنَا سُفْيَانُ بْنُ عُيَيْنَةَ، عَنِ الزُّهْرِيِّ، عَنْ عُبَيْدِ اللَّهِ بْنِ عَبْدِ اللَّهِ، قَالَ: سَأَلْتُ عَائِشَةَ فَقُلْتُ: أَىْ أُمَّهْ أَخْبِرِينِي عَنْ مَرَضِ رَسُولِ اللَّهِ ـ صلى الله عليه وسلم ـ ‏.‏ قَالَتِ: اشْتَكَى فَعَلَقَ يَنْفُثُ فَجَعَلْنَا نُشَبِّهُ نَفْثَهُ بِنَفْثَةِ آكِلِ الزَّبِيبِ وَكَانَ يَدُورُ عَلَى نِسَائِهِ فَلَمَّا ثَقُلَ اسْتَأْذَنَهُنَّ أَنْ يَكُونَ فِي بَيْتِ عَائِشَةَ وَأَنْ يَدُرْنَ عَلَيْهِ ‏.‏ قَالَتْ: فَدَخَلَ عَلَىَّ رَسُولُ اللَّهِ ـ صلى الله عليه وسلم ـ وَهُوَ بَيْنَ رَجُلَيْنِ وَرِجْلاَهُ تَخُطَّانِ بِالأَرْضِ أَحَدُهُمَا الْعَبَّاسُ فَحَدَّثْتُ بِهِ ابْنَ عَبَّاسٍ فَقَالَ: أَتَدْرِي مَنِ الرَّجُلُ الَّذِي لَمْ تُسَمِّهِ عَائِشَةُ؟ هُوَ عَلِيُّ بْنُ أَبِي طَالِبٍ ‏.‏</w:t>
      </w:r>
    </w:p>
    <w:p>
      <w:pPr/>
      <w:r>
        <w:t>Grade: Sahih (Darussalam)Reference : Sunan Ibn Majah 1618In-book reference : Book 6, Hadith 186English translation : Vol. 1, Book 6, Hadith 1618Report Error | Share | Copy ▼</w:t>
      </w:r>
    </w:p>
    <w:p>
      <w:r>
        <w:t>----------------------------------------</w:t>
      </w:r>
    </w:p>
    <w:p>
      <w:pPr/>
      <w:r>
        <w:t>It was</w:t>
        <w:br/>
        <w:t>narrated that ‘Aishah said:“The Prophet (ﷺ) used to seek</w:t>
        <w:br/>
        <w:t>refuge using the following words: ‘Adhhibil-ba’s, Rabbin-nas,</w:t>
        <w:br/>
        <w:t>washfi</w:t>
        <w:br/>
        <w:t>Antash-shafi, la shifa’a illa shifa’uka, shifa’an la</w:t>
        <w:br/>
        <w:t>yughadiru saqaman</w:t>
        <w:br/>
        <w:t>(Take away the affliction, O Lord of mankind, and</w:t>
        <w:br/>
        <w:t>grant healing, for</w:t>
        <w:br/>
        <w:t>You are the Healer and there is no healing that</w:t>
        <w:br/>
        <w:t>leaves no sickness).’</w:t>
        <w:br/>
        <w:t>When the Prophet (ﷺ) fell sick with the</w:t>
        <w:br/>
        <w:t>sickness that would be his</w:t>
        <w:br/>
        <w:t>last, I took his hand and wiped it over</w:t>
        <w:br/>
        <w:t>his body and recited these</w:t>
        <w:br/>
        <w:t>words. He withdrew his hand from mine and</w:t>
        <w:br/>
        <w:t>said: ‘O Allah, forgive me</w:t>
        <w:br/>
        <w:t>and let me meet the exalted companions</w:t>
        <w:br/>
        <w:t>(i.e., those who occupy high</w:t>
        <w:br/>
        <w:t>positions in Paradise).’ Those were</w:t>
        <w:br/>
        <w:t>the last words of his that I</w:t>
        <w:br/>
        <w:t>heard.”</w:t>
      </w:r>
    </w:p>
    <w:p>
      <w:pPr/>
      <w:r>
        <w:t>حَدَّثَنَا أَبُو بَكْرِ بْنُ أَبِي شَيْبَةَ، حَدَّثَنَا أَبُو مُعَاوِيَةَ، عَنِ الأَعْمَشِ، عَنْ مُسْلِمٍ، عَنْ مَسْرُوقٍ، عَنْ عَائِشَةَ، قَالَتْ: كَانَ النَّبِيُّ ـ صلى الله عليه وسلم ـ يَتَعَوَّذُ بِهَؤُلاَءِ الْكَلِمَاتِ ‏"‏ أَذْهِبِ الْبَاسَ رَبَّ النَّاسِ ‏.‏ وَاشْفِ أَنْتَ الشَّافِي لاَ شِفَاءَ إِلاَّ شِفَاؤُكَ شِفَاءً لاَ يُغَادِرُ سَقَمًا ‏"‏ ‏.‏ فَلَمَّا ثَقُلَ النَّبِيُّ ـ صلى الله عليه وسلم ـ فِي مَرَضِهِ الَّذِي مَاتَ فِيهِ أَخَذْتُ بِيَدِهِ فَجَعَلْتُ أَمْسَحُهُ وَأَقُولُهَا ‏.‏ فَنَزَعَ يَدَهُ مِنْ يَدِي ثُمَّ قَالَ: ‏"‏ اللَّهُمَّ اغْفِرْ لِي وَأَلْحِقْنِي بِالرَّفِيقِ الأَعْلَى ‏"‏ ‏.‏ قَالَتْ: فَكَانَ هَذَا آخِرَ مَا سَمِعْتُ مِنْ كَلاَمِهِ ـ صلى الله عليه وسلم ـ ‏.‏</w:t>
      </w:r>
    </w:p>
    <w:p>
      <w:pPr/>
      <w:r>
        <w:t>Grade: Sahih (Darussalam)Reference : Sunan Ibn Majah 1619In-book reference : Book 6, Hadith 187English translation : Vol. 1, Book 6, Hadith 1619Report Error | Share | Copy ▼</w:t>
      </w:r>
    </w:p>
    <w:p>
      <w:r>
        <w:t>----------------------------------------</w:t>
      </w:r>
    </w:p>
    <w:p>
      <w:pPr/>
      <w:r>
        <w:t>It was</w:t>
        <w:br/>
        <w:t>narrated that ‘Aishah said:“I heard the Messenger of Allah</w:t>
        <w:br/>
        <w:t>(ﷺ)</w:t>
        <w:br/>
        <w:t>say: ‘There is no Prophet who fell sick but he was given the</w:t>
        <w:br/>
        <w:t>choice</w:t>
        <w:br/>
        <w:t>between this world and the Hereafter.’ She said: ‘When he</w:t>
        <w:br/>
        <w:t>became</w:t>
        <w:br/>
        <w:t>sick with the illness that would be his last, (his voice)</w:t>
        <w:br/>
        <w:t>became</w:t>
        <w:br/>
        <w:t>hoarse and I heard him say, “In the company of those on whom</w:t>
        <w:br/>
        <w:t>Allah</w:t>
        <w:br/>
        <w:t>has bestowed His grace, of the Prophets, the true believers, the</w:t>
        <w:br/>
        <w:t>martyrs, and the righteous.’” [4:69] Then I knew that he had been</w:t>
        <w:br/>
        <w:t>given the choice.”</w:t>
      </w:r>
    </w:p>
    <w:p>
      <w:pPr/>
      <w:r>
        <w:t>حَدَّثَنَا أَبُو مَرْوَانَ الْعُثْمَانِيُّ، حَدَّثَنَا إِبْرَاهِيمُ بْنُ سَعْدٍ، عَنْ أَبِيهِ، عَنْ عُرْوَةَ، عَنْ عَائِشَةَ، قَالَتْ سَمِعْتُ رَسُولَ اللَّهِ ـ صلى الله عليه وسلم ـ يَقُولُ ‏"‏ مَا مِنْ نَبِيٍّ يَمْرَضُ إِلاَّ خُيِّرَ بَيْنَ الدُّنْيَا وَالآخِرَةِ ‏"‏ ‏.‏ قَالَتْ فَلَمَّا كَانَ مَرَضُهُ الَّذِي قُبِضَ فِيهِ أَخَذَتْهُ بُحَّةٌ فَسَمِعْتُهُ يَقُولُ ‏"‏ مَعَ الَّذِينَ أَنْعَمَ اللَّهُ عَلَيْهِمْ مِنَ النَّبِيِّينَ وَالصِّدِّيقِينَ وَالشُّهَدَاءِ وَالصَّالِحِينَ ‏"‏ ‏.‏ فَعَلِمْتُ أَنَّهُ خُيِّرَ ‏.‏</w:t>
      </w:r>
    </w:p>
    <w:p>
      <w:pPr/>
      <w:r>
        <w:t>Grade: Sahih (Darussalam)Reference : Sunan Ibn Majah 1620In-book reference : Book 6, Hadith 188English translation : Vol. 1, Book 6, Hadith 1620Report Error | Share | Copy ▼</w:t>
      </w:r>
    </w:p>
    <w:p>
      <w:r>
        <w:t>----------------------------------------</w:t>
      </w:r>
    </w:p>
    <w:p>
      <w:pPr/>
      <w:r>
        <w:t>It was</w:t>
        <w:br/>
        <w:t>narrated that ‘Aishah said:“The wives of the Prophet (ﷺ)</w:t>
        <w:br/>
        <w:t>gathered together and not one of them lagged behind. Fatimah came,</w:t>
        <w:br/>
        <w:t>and</w:t>
        <w:br/>
        <w:t>her gait was like that of the Messenger of Allah (ﷺ). He said,</w:t>
        <w:br/>
        <w:t>‘Welcome to my daughter.’ Then he made her sit to his left, and</w:t>
        <w:br/>
        <w:t>he</w:t>
        <w:br/>
        <w:t>whispered something to her, and she smiled. I said to her: ‘What</w:t>
        <w:br/>
        <w:t>made</w:t>
        <w:br/>
        <w:t>you weep?’ She said: ‘I will not disclose the secret of the</w:t>
        <w:br/>
        <w:t>Messenger</w:t>
        <w:br/>
        <w:t>of Allah (ﷺ).’ I said: ‘I never saw joy so close to</w:t>
        <w:br/>
        <w:t>grief as I saw</w:t>
        <w:br/>
        <w:t>today.’ When she wept I said: ‘Did the Messenger</w:t>
        <w:br/>
        <w:t>of Allah (ﷺ) tell</w:t>
        <w:br/>
        <w:t>you some special words that were not for us, then</w:t>
        <w:br/>
        <w:t>you wept?’ And I</w:t>
        <w:br/>
        <w:t>asked her about what he had said. She said: ‘I</w:t>
        <w:br/>
        <w:t>will not disclose the</w:t>
        <w:br/>
        <w:t>secret of the Messenger of Allah (ﷺ).’</w:t>
        <w:br/>
        <w:t>After he died I asked her</w:t>
        <w:br/>
        <w:t>what he had said, and she said: ‘He told</w:t>
        <w:br/>
        <w:t>me that Jibra’il used to</w:t>
        <w:br/>
        <w:t>review the Qur’an with him once each</w:t>
        <w:br/>
        <w:t>year, but he had reviewed it with</w:t>
        <w:br/>
        <w:t>him twice that year, (and he said:)</w:t>
        <w:br/>
        <w:t>“I do not think but that my time</w:t>
        <w:br/>
        <w:t>is near. You will be the first of</w:t>
        <w:br/>
        <w:t>my family to join me, and what a</w:t>
        <w:br/>
        <w:t>good predecessor I am for you.” So</w:t>
        <w:br/>
        <w:t>I wept. Then he whispered to me and</w:t>
        <w:br/>
        <w:t>said: “Will you not be pleased</w:t>
        <w:br/>
        <w:t>to be the leader of the women of this</w:t>
        <w:br/>
        <w:t>Ummah?” So I smiled.’”</w:t>
      </w:r>
    </w:p>
    <w:p>
      <w:pPr/>
      <w:r>
        <w:t>حَدَّثَنَا أَبُو بَكْرِ بْنُ أَبِي شَيْبَةَ، حَدَّثَنَا عَبْدُ اللَّهِ بْنُ نُمَيْرٍ، عَنْ زَكَرِيَّا، عَنْ فِرَاسٍ، عَنْ عَامِرٍ، عَنْ مَسْرُوقٍ، عَنْ عَائِشَةَ، قَالَتِ اجْتَمَعْنَ نِسَاءُ النَّبِيِّ ـ صلى الله عليه وسلم ـ فَلَمْ تُغَادِرْ مِنْهُنَّ امْرَأَةٌ فَجَاءَتْ فَاطِمَةُ كَأَنَّ مِشْيَتَهَا مِشْيَةُ رَسُولِ اللَّهِ ـ صلى الله عليه وسلم ـ فَقَالَ: ‏"‏ مَرْحَبًا بِابْنَتِي ‏"‏ ‏.‏ ثُمَّ أَجْلَسَهَا عَنْ شِمَالِهِ ثُمَّ إِنَّهُ أَسَرَّ إِلَيْهَا حَدِيثًا فَبَكَتْ فَاطِمَةُ. ثُمَّ إِنَّهُ سَارَّهَا. فَضَحِكَتْ أَيْضًا فَقُلْتُ لَهَا: مَا يُبْكِيكِ؟ قَالَتْ: مَا كُنْتُ لأُفْشِيَ سِرَّ رَسُولِ اللَّهِ ـ صلى الله عليه وسلم ـ ‏.‏ فَقُلْتُ: مَا رَأَيْتُ كَالْيَوْمِ فَرَحًا أَقْرَبَ مِنْ حُزْنٍ ‏.‏ فَقُلْتُ لَهَا حِينَ بَكَتْ: أَخَصَّكِ رَسُولُ اللَّهِ ـ صلى الله عليه وسلم ـ بِحَدِيثٍ دُونَنَا ثُمَّ تَبْكِينَ؟ وَسَأَلْتُهَا عَمَّا قَالَ ‏.‏ فَقَالَتْ: مَا كُنْتُ لأُفْشِيَ سِرَّ رَسُولِ اللَّهِ -صلى الله عليه وسلم - ‏.‏ حَتَّى إِذَا قُبِضَ سَأَلْتُهَا عَمَّا قَالَ. فَقَالَتْ: إِنَّهُ كَانَ يُحَدِّثُنِي أَنَّ جِبْرَائِيلَ كَانَ يُعَارِضُهُ بِالْقُرْآنِ فِي كُلِّ عَامٍ مَرَّةً وَأَنَّهُ عَارَضَهُ بِهِ الْعَامَ مَرَّتَيْنِ ‏"‏ وَلاَ أُرَانِي إِلاَّ قَدْ حَضَرَ أَجَلِي وَأَنَّكِ أَوَّلُ أَهْلِي لُحُوقًا بِي وَنِعْمَ السَّلَفُ أَنَا لَكِ ‏"‏ ‏.‏ فَبَكَيْتُ ثُمَّ إِنَّهُ سَارَّنِي فَقَالَ: ‏"‏ أَلاَ تَرْضَيْنَ أَنْ تَكُونِي سَيِّدَةَ نِسَاءِ الْمُؤْمِنِينَ - أَوْ نِسَاءِ هَذِهِ الأُمَّةِ - ‏"‏ ‏.‏ فَضَحِكْتُ لِذَلِكَ ‏.‏</w:t>
      </w:r>
    </w:p>
    <w:p>
      <w:pPr/>
      <w:r>
        <w:t>Grade: Sahih (Darussalam)Reference : Sunan Ibn Majah 1621In-book reference : Book 6, Hadith 189English translation : Vol. 1, Book 6, Hadith 1621Report Error | Share | Copy ▼</w:t>
      </w:r>
    </w:p>
    <w:p>
      <w:r>
        <w:t>----------------------------------------</w:t>
      </w:r>
    </w:p>
    <w:p>
      <w:pPr/>
      <w:r>
        <w:t>‘Aishah</w:t>
        <w:br/>
        <w:t>said:“I never saw anyone suffer more pain than the Messenger</w:t>
        <w:br/>
        <w:t>of</w:t>
        <w:br/>
        <w:t>Allah (ﷺ).”</w:t>
      </w:r>
    </w:p>
    <w:p>
      <w:pPr/>
      <w:r>
        <w:t>حَدَّثَنَا مُحَمَّدُ بْنُ عَبْدِ اللَّهِ بْنِ نُمَيْرٍ، حَدَّثَنَا مُصْعَبُ بْنُ الْمِقْدَامِ، حَدَّثَنَا سُفْيَانُ، عَنِ الأَعْمَشِ، عَنْ شَقِيقٍ، عَنْ مَسْرُوقٍ، قَالَ: قَالَتْ عَائِشَةُ: مَا رَأَيْتُ أَحَدًا أَشَدَّ عَلَيْهِ الْوَجَعُ مِنْ رَسُولِ اللَّهِ ـ صلى الله عليه وسلم ـ ‏.‏</w:t>
      </w:r>
    </w:p>
    <w:p>
      <w:pPr/>
      <w:r>
        <w:t>Grade: Sahih (Darussalam)Reference : Sunan Ibn Majah 1622In-book reference : Book 6, Hadith 190English translation : Vol. 1, Book 6, Hadith 1622Report Error | Share | Copy ▼</w:t>
      </w:r>
    </w:p>
    <w:p>
      <w:r>
        <w:t>----------------------------------------</w:t>
      </w:r>
    </w:p>
    <w:p>
      <w:pPr/>
      <w:r>
        <w:t>It was</w:t>
        <w:br/>
        <w:t>narrated that ‘Aishah said:“I saw the Messenger of Allah</w:t>
        <w:br/>
        <w:t>(ﷺ)</w:t>
        <w:br/>
        <w:t>when he was dying, and there was a bowl of water next to him. He</w:t>
        <w:br/>
        <w:t>put</w:t>
        <w:br/>
        <w:t>his hand in the vessel and wiped his face with the water, and</w:t>
        <w:br/>
        <w:t>said:</w:t>
        <w:br/>
        <w:t>‘O Allah, help me to bear the agonies of death.’”</w:t>
      </w:r>
    </w:p>
    <w:p>
      <w:pPr/>
      <w:r>
        <w:t>حَدَّثَنَا أَبُو بَكْرِ بْنُ أَبِي شَيْبَةَ، حَدَّثَنَا يُونُسُ بْنُ مُحَمَّدٍ، حَدَّثَنَا لَيْثُ بْنُ سَعْدٍ، عَنْ يَزِيدَ بْنِ أَبِي حَبِيبٍ، عَنْ مُوسَى بْنِ سَرْجِسَ، عَنِ الْقَاسِمِ بْنِ مُحَمَّدٍ، عَنْ عَائِشَةَ، قَالَتْ رَأَيْتُ رَسُولَ اللَّهِ ـ صلى الله عليه وسلم ـ وَهُوَ يَمُوتُ وَعِنْدَهُ قَدَحٌ فِيهِ مَاءٌ فَيُدْخِلُ يَدَهُ فِي الْقَدَحِ ثُمَّ يَمْسَحُ وَجْهَهُ بِالْمَاءِ ثُمَّ يَقُولُ: ‏</w:t>
        <w:br/>
        <w:t>"‏ اللَّهُمَّ أَعِنِّي عَلَى سَكَرَاتِ الْمَوْتِ ‏"‏ ‏.‏</w:t>
      </w:r>
    </w:p>
    <w:p>
      <w:pPr/>
      <w:r>
        <w:t>Grade: Hasan (Darussalam)Reference : Sunan Ibn Majah 1623In-book reference : Book 6, Hadith 191English translation : Vol. 1, Book 6, Hadith 1623Report Error | Share | Copy ▼</w:t>
      </w:r>
    </w:p>
    <w:p>
      <w:r>
        <w:t>----------------------------------------</w:t>
      </w:r>
    </w:p>
    <w:p>
      <w:pPr/>
      <w:r>
        <w:t>It was</w:t>
        <w:br/>
        <w:t>narrated that Zuhri heard Anas bin Malik say:“The last glance</w:t>
        <w:br/>
        <w:t>that</w:t>
        <w:br/>
        <w:t>I had of the Messenger of Allah (ﷺ) was when he drew back the</w:t>
        <w:br/>
        <w:t>curtain on Monday, and I saw his face as if it was a page of the</w:t>
        <w:br/>
        <w:t>Mushaf (Qur’an), and the people were praying behind Abu Bakr. He</w:t>
        <w:br/>
        <w:t>(Abu</w:t>
        <w:br/>
        <w:t>Bakr) wanted to move, but he (the Prophet (ﷺ)) gestured to him</w:t>
        <w:br/>
        <w:t>to</w:t>
        <w:br/>
        <w:t>stand firm. Then he let the curtain fall, and he died at the end</w:t>
        <w:br/>
        <w:t>of</w:t>
        <w:br/>
        <w:t>that day.”</w:t>
      </w:r>
    </w:p>
    <w:p>
      <w:pPr/>
      <w:r>
        <w:t>حَدَّثَنَا هِشَامُ بْنُ عَمَّارٍ، حَدَّثَنَا سُفْيَانُ بْنُ عُيَيْنَةَ، عَنِ الزُّهْرِيِّ، سَمِعَ أَنَسَ بْنَ مَالِكٍ، يَقُولُ آخِرُ نَظْرَةٍ نَظَرْتُهَا إِلَى رَسُولِ اللَّهِ ـ صلى الله عليه وسلم ـ كَشْفُ السِّتَارَةِ يَوْمَ الاِثْنَيْنِ فَنَظَرْتُ إِلَى وَجْهِهِ كَأَنَّهُ وَرَقَةُ مُصْحَفٍ وَالنَّاسُ خَلْفَ أَبِي بَكْرٍ فِي الصَّلاَةِ فَأَرَادَ أَنْ يَتَحَرَّكَ فَأَشَارَ إِلَيْهِ أَنِ اثْبُتْ وَأَلْقَى السِّجْفَ وَمَاتَ مِنْ آخِرِ ذَلِكَ الْيَوْمِ ‏.‏</w:t>
      </w:r>
    </w:p>
    <w:p>
      <w:pPr/>
      <w:r>
        <w:t>Grade: Sahih (Darussalam)Reference : Sunan Ibn Majah 1624In-book reference : Book 6, Hadith 192English translation : Vol. 1, Book 6, Hadith 1624Report Error | Share | Copy ▼</w:t>
      </w:r>
    </w:p>
    <w:p>
      <w:r>
        <w:t>----------------------------------------</w:t>
      </w:r>
    </w:p>
    <w:p>
      <w:pPr/>
      <w:r>
        <w:t>It was</w:t>
        <w:br/>
        <w:t>narrated from Umm Salamah that the Messenger of Allah (ﷺ)</w:t>
        <w:br/>
        <w:t>used to</w:t>
        <w:br/>
        <w:t>say, during the illness that would be his last:“The prayer,</w:t>
        <w:br/>
        <w:t>and</w:t>
        <w:br/>
        <w:t>those whom your hands possess.”* And he kept on saying it until</w:t>
        <w:br/>
        <w:t>his</w:t>
        <w:br/>
        <w:t>tongue could no longer utter any words.</w:t>
      </w:r>
    </w:p>
    <w:p>
      <w:pPr/>
      <w:r>
        <w:t>حَدَّثَنَا أَبُو بَكْرِ بْنُ أَبِي شَيْبَةَ، حَدَّثَنَا يَزِيدُ بْنُ هَارُونَ، حَدَّثَنَا هَمَّامٌ، عَنْ قَتَادَةَ، عَنْ صَالِحٍ أَبِي الْخَلِيلِ، عَنْ سَفِينَةَ، عَنْ أُمِّ سَلَمَةَ، أَنَّ رَسُولَ اللَّهِ ـ صلى الله عليه وسلم ـ كَانَ يَقُولُ فِي مَرَضِهِ الَّذِي تُوُفِّيَ فِيهِ ‏</w:t>
        <w:br/>
        <w:t>"‏ الصَّلاَةَ وَمَا مَلَكَتْ أَيْمَانُكُمْ ‏"‏ ‏.‏ فَمَا زَالَ يَقُولُهَا حَتَّى مَا يَفِيضَ بِهَا لِسَانُهُ ‏.‏</w:t>
      </w:r>
    </w:p>
    <w:p>
      <w:pPr/>
      <w:r>
        <w:t>Grade: Da’if (Darussalam)Reference : Sunan Ibn Majah 1625In-book reference : Book 6, Hadith 193English translation : Vol. 1, Book 6, Hadith 1625Report Error | Share | Copy ▼</w:t>
      </w:r>
    </w:p>
    <w:p>
      <w:r>
        <w:t>----------------------------------------</w:t>
      </w:r>
    </w:p>
    <w:p>
      <w:pPr/>
      <w:r>
        <w:t>It was</w:t>
        <w:br/>
        <w:t>narrated that Aswad said:“They said in ‘Aishah’s presence</w:t>
        <w:br/>
        <w:t>that</w:t>
        <w:br/>
        <w:t>‘Ali was appointed (by the Prophet (ﷺ) before he died), and she</w:t>
        <w:br/>
        <w:t>said: ‘When was he appointed? He (the Prophet (ﷺ)) was resting</w:t>
        <w:br/>
        <w:t>against my bosom, or in my lap, and he called for a basin, then he</w:t>
        <w:br/>
        <w:t>became limp in my lap and died, and I did not realize it. So when did</w:t>
        <w:br/>
        <w:t>he (ﷺ) appoint him?’”</w:t>
      </w:r>
    </w:p>
    <w:p>
      <w:pPr/>
      <w:r>
        <w:t>حَدَّثَنَا أَبُو بَكْرِ بْنُ أَبِي شَيْبَةَ، حَدَّثَنَا إِسْمَاعِيلُ ابْنُ عُلَيَّةَ، عَنِ ابْنِ عَوْنٍ، عَنْ إِبْرَاهِيمَ، عَنِ الأَسْوَدِ، قَالَ: ذَكَرُوا عِنْدَ عَائِشَةَ أَنَّ عَلِيًّا كَانَ وَصِيًّا ‏.‏ فَقَالَتْ: مَتَى أَوْصَى إِلَيْهِ؟ فَلَقَدْ كُنْتُ مُسْنِدَتَهُ إِلَى صَدْرِي - أَوْ إِلَى حِجْرِي فَدَعَا بِطَسْتٍ فَلَقَدِ انْخَنَثَ فِي حِجْرِي فَمَاتَ وَمَا شَعَرْتُ بِهِ. فَمَتَى أَوْصَى ـ صلى الله عليه وسلم ـ؟ ‏</w:t>
      </w:r>
    </w:p>
    <w:p>
      <w:pPr/>
      <w:r>
        <w:t>Grade: Sahih (Darussalam)Reference : Sunan Ibn Majah 1626In-book reference : Book 6, Hadith 194English translation : Vol. 1, Book 6, Hadith 1626Report Error | Share | Copy ▼</w:t>
      </w:r>
    </w:p>
    <w:p>
      <w:r>
        <w:t>----------------------------------------</w:t>
      </w:r>
    </w:p>
    <w:p>
      <w:pPr/>
      <w:r>
        <w:t>It was</w:t>
        <w:br/>
        <w:t>narrated that ‘Aishah said:“When the Messenger of Allah (ﷺ)</w:t>
        <w:br/>
        <w:t>passed away, Abu Bakr was with his wife, the daughter of Kharijah, in</w:t>
        <w:br/>
        <w:t>villages surrounding Al-Madinah. They started to say: ‘The Prophet</w:t>
        <w:br/>
        <w:t>(ﷺ) has not died, rather he has been overcome with what used to</w:t>
        <w:br/>
        <w:t>overcome him at the time of Revelation.’ Then Abu Bakr came and</w:t>
        <w:br/>
        <w:t>uncovered his (the Prophet’s (ﷺ)) face, kissed him between the</w:t>
        <w:br/>
        <w:t>eyes</w:t>
        <w:br/>
        <w:t>and said: ‘You are too noble before Allah for Him to cause you</w:t>
        <w:br/>
        <w:t>to die</w:t>
        <w:br/>
        <w:t>twice. By Allah, the Messenger of Allah (ﷺ) has indeed</w:t>
        <w:br/>
        <w:t>died.’ ‘Umar</w:t>
        <w:br/>
        <w:t>was in a corner of the mosque saying: ‘By Allah,</w:t>
        <w:br/>
        <w:t>the Messenger of</w:t>
        <w:br/>
        <w:t>Allah (ﷺ) has not died and he will never die until</w:t>
        <w:br/>
        <w:t>the hands and</w:t>
        <w:br/>
        <w:t>feet of most of the hypocrites are cut off.’ Then Abu</w:t>
        <w:br/>
        <w:t>Bakr stood up,</w:t>
        <w:br/>
        <w:t>ascended the pulpit and said: ‘Whoever used to</w:t>
        <w:br/>
        <w:t>worship Allah, Allah is</w:t>
        <w:br/>
        <w:t>alive and will never die. Whoever used to</w:t>
        <w:br/>
        <w:t>worship Muhammad, Muhammad</w:t>
        <w:br/>
        <w:t>is dead. “Muhammad is no more than a</w:t>
        <w:br/>
        <w:t>Messenger, and indeed (many)</w:t>
        <w:br/>
        <w:t>Messengers have passed away before him.</w:t>
        <w:br/>
        <w:t>If he dies or is killed, will</w:t>
        <w:br/>
        <w:t>you then turn back on your heels (as</w:t>
        <w:br/>
        <w:t>disbelievers)? And he who turns</w:t>
        <w:br/>
        <w:t>back on his heels, not the least harm</w:t>
        <w:br/>
        <w:t>will he do to Allah; and Allah</w:t>
        <w:br/>
        <w:t>will give reward to those who are</w:t>
        <w:br/>
        <w:t>grateful.’” [3:144] ‘Umar said: ‘It</w:t>
        <w:br/>
        <w:t>was as if I had never</w:t>
        <w:br/>
        <w:t>read (that Verse) before that day.’”</w:t>
      </w:r>
    </w:p>
    <w:p>
      <w:pPr/>
      <w:r>
        <w:t>حَدَّثَنَا عَلِيُّ بْنُ مُحَمَّدٍ، حَدَّثَنَا أَبُو مُعَاوِيَةَ، عَنْ عَبْدِ الرَّحْمَنِ بْنِ أَبِي بَكْرٍ، عَنِ ابْنِ أَبِي مُلَيْكَةَ، عَنْ عَائِشَةَ، قَالَتْ لَمَّا قُبِضَ رَسُولُ اللَّهِ ـ صلى الله عليه وسلم ـ وَأَبُو بَكْرٍ عِنْدَ امْرَأَتِهِ ابْنَةِ خَارِجَةَ بِالْعَوَالِي فَجَعَلُوا يَقُولُونَ لَمْ يَمُتِ النَّبِيُّ ـ صلى الله عليه وسلم ـ إِنَّمَا هُوَ بَعْضُ مَا كَانَ يَأْخُذُهُ عِنْدَ الْوَحْىِ ‏.‏ فَجَاءَ أَبُو بَكْرٍ فَكَشَفَ عَنْ وَجْهِهِ وَقَبَّلَ بَيْنَ عَيْنَيْهِ وَقَالَ أَنْتَ أَكْرَمُ عَلَى اللَّهِ مِنْ أَنْ يُمِيتَكَ مَرَّتَيْنِ قَدْ وَاللَّهِ مَاتَ رَسُولُ اللَّهِ ـ صلى الله عليه وسلم ـ ‏.‏ وَعُمَرُ فِي نَاحِيَةِ الْمَسْجِدِ يَقُولُ وَاللَّهِ مَا مَاتَ رَسُولُ اللَّهِ ـ صلى الله عليه وسلم ـ وَلاَ يَمُوتُ حَتَّى يَقْطَعَ أَيْدِيَ أُنَاسٍ مِنَ الْمُنَافِقِينَ كَثِيرٍ وَأَرْجُلَهُمْ ‏.‏ فَقَامَ أَبُو بَكْرٍ فَصَعِدَ الْمِنْبَرَ فَقَالَ مَنْ كَانَ يَعْبُدُ اللَّهَ فَإِنَّ اللَّهَ حَىٌّ لَمْ يَمُتْ وَمَنْ كَانَ يَعْبُدُ مُحَمَّدًا فَإِنَّ مُحَمَّدًا قَدْ مَاتَ ‏{وَمَا مُحَمَّدٌ إِلاَّ رَسُولٌ قَدْ خَلَتْ مِنْ قَبْلِهِ الرُّسُلُ أَفَإِنْ مَاتَ أَوْ قُتِلَ انْقَلَبْتُمْ عَلَى أَعْقَابِكُمْ وَمَنْ يَنْقَلِبْ عَلَى عَقِبَيْهِ فَلَنْ يَضُرَّ اللَّهَ شَيْئًا وَسَيَجْزِي اللَّهُ الشَّاكِرِينَ}‏ ‏.‏ قَالَ عُمَرُ فَلَكَأَنِّي لَمْ أَقْرَأْهَا إِلاَّ يَوْمَئِذٍ ‏.‏</w:t>
      </w:r>
    </w:p>
    <w:p>
      <w:pPr/>
      <w:r>
        <w:t>Grade: Da’if (Darussalam)Reference : Sunan Ibn Majah 1627In-book reference : Book 6, Hadith 195English translation : Vol. 1, Book 6, Hadith 1627Report Error | Share | Copy ▼</w:t>
      </w:r>
    </w:p>
    <w:p>
      <w:r>
        <w:t>----------------------------------------</w:t>
      </w:r>
    </w:p>
    <w:p>
      <w:pPr/>
      <w:r>
        <w:t>It was</w:t>
        <w:br/>
        <w:t>narrated that Ibn ‘Abbas said:“When they wanted to dig a</w:t>
        <w:br/>
        <w:t>grave</w:t>
        <w:br/>
        <w:t>for the Messenger of Allah (ﷺ), they sent for Abu ‘Ubaidah bin</w:t>
        <w:br/>
        <w:t>Jarrah, who used to dig graves in the manner of the people of Makkah,</w:t>
        <w:br/>
        <w:t>and they sent for Abu Talhah, who used to dig graves for the people</w:t>
        <w:br/>
        <w:t>of</w:t>
        <w:br/>
        <w:t>Al-Madinah, and he used to make a niche in the grave. They sent</w:t>
        <w:br/>
        <w:t>two</w:t>
        <w:br/>
        <w:t>messengers to both of them, and they said: ‘O Allah, choose</w:t>
        <w:br/>
        <w:t>what is</w:t>
        <w:br/>
        <w:t>best for Your Messenger.’ They found Abu Talhah and brought</w:t>
        <w:br/>
        <w:t>him, but</w:t>
        <w:br/>
        <w:t>they did not find Abu ‘Ubaidah. So he dug a grave with a</w:t>
        <w:br/>
        <w:t>niche for the</w:t>
        <w:br/>
        <w:t>Messenger of Allah (ﷺ). When they had finished</w:t>
        <w:br/>
        <w:t>preparing him, on</w:t>
        <w:br/>
        <w:t>Tuesday, he was placed on his bed in his house.</w:t>
        <w:br/>
        <w:t>Then the people</w:t>
        <w:br/>
        <w:t>entered upon the Messenger of Allah (ﷺ) in groups</w:t>
        <w:br/>
        <w:t>and offered the</w:t>
        <w:br/>
        <w:t>funeral prayer for him, and when they finished the</w:t>
        <w:br/>
        <w:t>women entered, and</w:t>
        <w:br/>
        <w:t>when they finished the children entered, and no</w:t>
        <w:br/>
        <w:t>one led the people in</w:t>
        <w:br/>
        <w:t>offering the funeral prayer for the Messenger</w:t>
        <w:br/>
        <w:t>of Allah (ﷺ). The</w:t>
        <w:br/>
        <w:t>Muslims differed concerning the place where he</w:t>
        <w:br/>
        <w:t>should be buried. Some</w:t>
        <w:br/>
        <w:t>said that he should be buried in his mosque.</w:t>
        <w:br/>
        <w:t>Others said that he</w:t>
        <w:br/>
        <w:t>should be buried with his Companions. Then Abu</w:t>
        <w:br/>
        <w:t>Bakr said: ‘I heard the</w:t>
        <w:br/>
        <w:t>Messenger of Allah (ﷺ) say: “No Prophet</w:t>
        <w:br/>
        <w:t>ever passed away but he was</w:t>
        <w:br/>
        <w:t>buried where he died.” So they lifted</w:t>
        <w:br/>
        <w:t>up the bed of the Messenger of</w:t>
        <w:br/>
        <w:t>Allah (ﷺ) on which he had died, and</w:t>
        <w:br/>
        <w:t>dug the grave for him, then he</w:t>
        <w:br/>
        <w:t>(ﷺ) was buried in the middle of</w:t>
        <w:br/>
        <w:t>Tuesday night. ‘Ali bin Abu Talib,</w:t>
        <w:br/>
        <w:t>Fadl bin ‘Abbas and his</w:t>
        <w:br/>
        <w:t>brother Qutham, and Shuqran the freed slave of</w:t>
        <w:br/>
        <w:t>the Messenger of Allah</w:t>
        <w:br/>
        <w:t>(ﷺ) went down in his grave. Aws bin Khawli,</w:t>
        <w:br/>
        <w:t>who was Abu Laila, said</w:t>
        <w:br/>
        <w:t>to ‘Ali bin Abi Talib: ‘I adjure you by Allah!</w:t>
        <w:br/>
        <w:t>Give us our share</w:t>
        <w:br/>
        <w:t>of the Messenger of Allah (ﷺ).’ So ‘Ali said to</w:t>
        <w:br/>
        <w:t>him: ‘Come</w:t>
        <w:br/>
        <w:t>down.’ Shuqran, his freed slave, had taken a Qatifah which</w:t>
        <w:br/>
        <w:t>the</w:t>
        <w:br/>
        <w:t>Messenger of Allah (ﷺ) used to wear. He buried it in his grave</w:t>
        <w:br/>
        <w:t>and</w:t>
        <w:br/>
        <w:t>said, ‘By Allah, no one will ever wear it after you.’ So it was</w:t>
        <w:br/>
        <w:t>buried with the Messenger of Allah (ﷺ).”</w:t>
      </w:r>
    </w:p>
    <w:p>
      <w:pPr/>
      <w:r>
        <w:t>حَدَّثَنَا نَصْرُ بْنُ عَلِيٍّ الْجَهْضَمِيُّ، أَنْبَأَنَا وَهْبُ بْنُ جَرِيرٍ، حَدَّثَنَا أَبِي، عَنْ مُحَمَّدِ بْنِ إِسْحَاقَ، حَدَّثَنِي حُسَيْنُ بْنُ عَبْدِ اللَّهِ، عَنْ عِكْرِمَةَ، عَنِ ابْنِ عَبَّاسٍ، قَالَ لَمَّا أَرَادُوا أَنْ يَحْفِرُوا، لِرَسُولِ اللَّهِ ـ صلى الله عليه وسلم ـ بَعَثُوا إِلَى أَبِي عُبَيْدَةَ بْنِ الْجَرَّاحِ وَكَانَ يَضْرَحُ كَضَرِيحِ أَهْلِ مَكَّةَ وَبَعَثُوا إِلَى أَبِي طَلْحَةَ وَكَانَ هُوَ الَّذِي يَحْفِرُ لأَهْلِ الْمَدِينَةِ وَكَانَ يَلْحَدُ فَبَعَثُوا إِلَيْهِمَا رَسُولَيْنِ وَقَالُوا اللَّهُمَّ خِرْ لِرَسُولِكَ ‏.‏ فَوَجَدُوا أَبَا طَلْحَةَ فَجِيءَ بِهِ وَلَمْ يُوجَدْ أَبُو عُبَيْدَةَ فَلَحَدَ لِرَسُولِ اللَّهِ ـ صلى الله عليه وسلم ـ ‏.‏ قَالَ فَلَمَّا فَرَغُوا مِنْ جِهَازِهِ يَوْمَ الثُّلاَثَاءِ وُضِعَ عَلَى سَرِيرِهِ فِي بَيْتِهِ ‏.‏ ثُمَّ دَخَلَ النَّاسُ عَلَى رَسُولِ اللَّهِ ـ صلى الله عليه وسلم ـ أَرْسَالاً ‏.‏ يُصَلُّونَ عَلَيْهِ حَتَّى إِذَا فَرَغُوا أَدْخَلُوا النِّسَاءَ حَتَّى إِذَا فَرَغُوا أَدْخَلُوا الصِّبْيَانَ وَلَمْ يَؤُمَّ النَّاسَ عَلَى رَسُولِ اللَّهِ ـ صلى الله عليه وسلم ـ أَحَدٌ ‏.‏ لَقَدِ اخْتَلَفَ الْمُسْلِمُونَ فِي الْمَكَانِ الَّذِي يُحْفَرُ لَهُ فَقَالَ قَائِلُونَ يُدْفَنُ فِي مَسْجِدِهِ ‏.‏ وَقَالَ قَائِلُونَ يُدْفَنُ مَعَ أَصْحَابِهِ ‏.‏ فَقَالَ أَبُو بَكْرٍ إِنِّي سَمِعْتُ رَسُولَ اللَّهِ ـ صلى الله عليه وسلم ـ يَقُولُ ‏</w:t>
        <w:br/>
        <w:t>"‏ مَا قُبِضَ نَبِيٌّ إِلاَّ دُفِنَ حَيْثُ يُقْبَضُ ‏"‏ ‏.‏ قَالَ فَرَفَعُوا فِرَاشَ رَسُولِ اللَّهِ ـ صلى الله عليه وسلم ـ الَّذِي تُوُفِّيَ عَلَيْهِ فَحَفَرُوا لَهُ ثُمَّ دُفِنَ رَسُولُ اللَّهِ ـ صلى الله عليه وسلم ـ وَسْطَ اللَّيْلِ مِنْ لَيْلَةِ الأَرْبِعَاءِ ‏.‏ وَنَزَلَ فِي حُفْرَتِهِ عَلِيُّ بْنُ أَبِي طَالِبٍ وَالْفَضْلُ وَقُثَمُ ابْنَا الْعَبَّاسِ وَشُقْرَانُ مَوْلَى رَسُولِ اللَّهِ ـ صلى الله عليه وسلم ـ ‏.‏ وَقَالَ أَوْسُ بْنُ خَوْلِيٍّ وَهُوَ أَبُو لَيْلَى لِعَلِيِّ بْنِ أَبِي طَالِبٍ أَنْشُدُكَ اللَّهَ وَحَظَّنَا مِنْ رَسُولِ اللَّهِ ـ صلى الله عليه وسلم ـ ‏.‏ قَالَ لَهُ عَلِيٌّ انْزِلْ ‏.‏ وَكَانَ شُقْرَانُ مَوْلاَهُ أَخَذَ قَطِيفَةً كَانَ رَسُولُ اللَّهِ ـ صلى الله عليه وسلم ـ يَلْبَسُهَا فَدَفَنَهَا فِي الْقَبْرِ وَقَالَ وَاللَّهِ لاَ يَلْبَسُهَا أَحَدٌ بَعْدَكَ أَبَدًا ‏.‏ فَدُفِنَتْ مَعَ رَسُولِ اللَّهِ ـ صلى الله عليه وسلم ـ ‏.‏</w:t>
      </w:r>
    </w:p>
    <w:p>
      <w:pPr/>
      <w:r>
        <w:t>Grade: Da’if (Darussalam)Reference : Sunan Ibn Majah 1628In-book reference : Book 6, Hadith 196English translation : Vol. 1, Book 6, Hadith 1628Report Error | Share | Copy ▼</w:t>
      </w:r>
    </w:p>
    <w:p>
      <w:r>
        <w:t>----------------------------------------</w:t>
      </w:r>
    </w:p>
    <w:p>
      <w:pPr/>
      <w:r>
        <w:t>It was</w:t>
        <w:br/>
        <w:t>narrated that Anas bin Malik said:“When the Messenger of</w:t>
        <w:br/>
        <w:t>Allah</w:t>
        <w:br/>
        <w:t>(ﷺ) suffered the agonies of death that he suffered, Fatimah</w:t>
        <w:br/>
        <w:t>said:</w:t>
        <w:br/>
        <w:t>‘O my father, what a severe agony!’ The Messenger of Allah (ﷺ)</w:t>
        <w:br/>
        <w:t>said: ‘Your father will suffer no more agony after this day. There</w:t>
        <w:br/>
        <w:t>has</w:t>
        <w:br/>
        <w:t>come to your father that which no one can avoid, the death that</w:t>
        <w:br/>
        <w:t>everyone will encounter until the Day of Resurrection.’”</w:t>
      </w:r>
    </w:p>
    <w:p>
      <w:pPr/>
      <w:r>
        <w:t>حَدَّثَنَا نَصْرُ بْنُ عَلِيٍّ، حَدَّثَنَا عَبْدُ اللَّهِ بْنُ الزُّبَيْرِ أَبُو الزُّبَيْرِ، حَدَّثَنَا ثَابِتٌ الْبُنَانِيُّ، عَنْ أَنَسِ بْنِ مَالِكٍ، قَالَ لَمَّا وَجَدَ رَسُولُ اللَّهِ ـ صلى الله عليه وسلم ـ مِنْ كَرْبِ الْمَوْتِ مَا وَجَدَ قَالَتْ فَاطِمَةُ وَاكَرْبَ أَبَتَاهْ ‏.‏ فَقَالَ رَسُولُ اللَّهِ ـ صلى الله عليه وسلم ـ ‏</w:t>
        <w:br/>
        <w:t>"‏ لاَ كَرْبَ عَلَى أَبِيكِ بَعْدَ الْيَوْمِ إِنَّهُ قَدْ حَضَرَ مِنْ أَبِيكِ مَا لَيْسَ بِتَارِكٍ مِنْهُ أَحَدًا الْمُوَافَاةُ يَوْمَ الْقِيَامَةِ ‏"‏ ‏.‏</w:t>
      </w:r>
    </w:p>
    <w:p>
      <w:pPr/>
      <w:r>
        <w:t>Grade: Sahih (Darussalam)Reference : Sunan Ibn Majah 1629In-book reference : Book 6, Hadith 197English translation : Vol. 1, Book 6, Hadith 1629Report Error | Share | Copy ▼</w:t>
      </w:r>
    </w:p>
    <w:p>
      <w:r>
        <w:t>----------------------------------------</w:t>
      </w:r>
    </w:p>
    <w:p>
      <w:pPr/>
      <w:r>
        <w:t>It was</w:t>
        <w:br/>
        <w:t>narrated that Anas bin Malik said:“Fatimah said to me: ‘O</w:t>
        <w:br/>
        <w:t>Anas,</w:t>
        <w:br/>
        <w:t>how did you manage to scatter dust on the Messenger of Allah</w:t>
        <w:br/>
        <w:t>(ﷺ)?’”</w:t>
        <w:br/>
        <w:t>And Thabit narrated to us from Anas that Fatimah said: “When</w:t>
        <w:br/>
        <w:t>the</w:t>
        <w:br/>
        <w:t>Messenger of Allah (ﷺ) passed away: ‘O my father! To Jibra’il</w:t>
        <w:br/>
        <w:t>we</w:t>
        <w:br/>
        <w:t>announce his death; O my father, how much closer he is now to his</w:t>
        <w:br/>
        <w:t>Lord; O my father, the Paradise of Firdaws is his abode; O my father,</w:t>
        <w:br/>
        <w:t>he has answered the call of his Lord.”  (One of the narrators) Hammad</w:t>
        <w:br/>
        <w:t>said: "I saw Thabit, when he narrated this Hadith, weeping until I could see his ribs moving up and down."</w:t>
      </w:r>
    </w:p>
    <w:p>
      <w:pPr/>
      <w:r>
        <w:t xml:space="preserve">حَدَّثَنَا عَلِيُّ بْنُ مُحَمَّدٍ، حَدَّثَنَا أَبُو أُسَامَةَ، حَدَّثَنِي حَمَّادُ بْنُ زَيْدٍ، حَدَّثَنِي ثَابِتٌ، عَنْ أَنَسِ بْنِ مَالِكٍ، قَالَ قَالَتْ لِي فَاطِمَةُ يَا أَنَسُ كَيْفَ سَخَتْ أَنْفُسُكُمْ أَنْ تَحْثُوا التُّرَابَ عَلَى رَسُولِ اللَّهِ ـ صلى الله عليه وسلم ـ ‏.‏ </w:t>
        <w:br/>
        <w:t xml:space="preserve"> وَحَدَّثَنَا ثَابِتٌ، عَنْ أَنَسٍ، أَنَّ فَاطِمَةَ، قَالَتْ حِينَ قُبِضَ رَسُولُ اللَّهِ ـ صلى الله عليه وسلم ـ وَا أَبَتَاهْ إِلَى جِبْرَائِيلَ أَنْعَاهْ وَا أَبَتَاهْ مِنْ رَبِّهِ مَا أَدْنَاهْ وَا أَبَتَاهْ جَنَّةُ الْفِرْدَوْسِ مَأْوَاهْ وَا أَبَتَاهْ أَجَابَ رَبًّا دَعَاهْ ‏.‏ قَالَ حَمَّادٌ فَرَأَيْتُ ثَابِتًا حِينَ حَدَّثَ بِهَذَا الْحَدِيثِ بَكَى حَتَّى رَأَيْتُ أَضْلاَعَهُ تَخْتَلِفُ ‏.‏</w:t>
      </w:r>
    </w:p>
    <w:p>
      <w:pPr/>
      <w:r>
        <w:t>Grade: Sahih (Darussalam)Reference : Sunan Ibn Majah 1630In-book reference : Book 6, Hadith 198English translation : Vol. 1, Book 6, Hadith 1630Report Error | Share | Copy ▼</w:t>
      </w:r>
    </w:p>
    <w:p>
      <w:r>
        <w:t>----------------------------------------</w:t>
      </w:r>
    </w:p>
    <w:p>
      <w:pPr/>
      <w:r>
        <w:t>It was</w:t>
        <w:br/>
        <w:t>narrated that Anas said:“On the day when the Messenger of</w:t>
        <w:br/>
        <w:t>Allah</w:t>
        <w:br/>
        <w:t>(ﷺ) entered Al-Madinah, everything was lit up, and on the day</w:t>
        <w:br/>
        <w:t>when</w:t>
        <w:br/>
        <w:t>he died, everything went dark, and no sooner had we dusted off</w:t>
        <w:br/>
        <w:t>our</w:t>
        <w:br/>
        <w:t>hands (after burying him) but we felt that our hearts had</w:t>
        <w:br/>
        <w:t>changed.”*</w:t>
      </w:r>
    </w:p>
    <w:p>
      <w:pPr/>
      <w:r>
        <w:t>حَدَّثَنَا بِشْرُ بْنُ هِلاَلٍ الصَّوَّافُ، حَدَّثَنَا جَعْفَرُ بْنُ سُلَيْمَانَ الضُّبَعِيُّ، حَدَّثَنَا ثَابِتٌ، عَنْ أَنَسٍ، قَالَ لَمَّا كَانَ الْيَوْمُ الَّذِي دَخَلَ فِيهِ رَسُولُ اللَّهِ ـ صلى الله عليه وسلم ـ الْمَدِينَةَ أَضَاءَ مِنْهَا كُلُّ شَىْءٍ فَلَمَّا كَانَ الْيَوْمُ الَّذِي مَاتَ فِيهِ أَظْلَمَ مِنْهَا كُلُّ شَىْءٍ ‏.‏ وَمَا نَفَضْنَا عَنِ النَّبِيِّ ـ صلى الله عليه وسلم ـ الأَيْدِيَ حَتَّى أَنْكَرْنَا قُلُوبَنَا ‏.‏</w:t>
      </w:r>
    </w:p>
    <w:p>
      <w:pPr/>
      <w:r>
        <w:t>Grade: Hasan (Darussalam)Reference : Sunan Ibn Majah 1631In-book reference : Book 6, Hadith 199English translation : Vol. 1, Book 6, Hadith 1631Report Error | Share | Copy ▼</w:t>
      </w:r>
    </w:p>
    <w:p>
      <w:r>
        <w:t>----------------------------------------</w:t>
      </w:r>
    </w:p>
    <w:p>
      <w:pPr/>
      <w:r>
        <w:t>It was</w:t>
        <w:br/>
        <w:t>narrated that Ibn ‘Umar said:“We used to be guarded in our</w:t>
        <w:br/>
        <w:t>speech even with our wives at the time of the Messenger of Allah</w:t>
        <w:br/>
        <w:t>(ﷺ), fearing that Qur’an may be revealed amongst us, but when the</w:t>
        <w:br/>
        <w:t>Messenger of Allah (ﷺ) died, we began to speak freely.”</w:t>
      </w:r>
    </w:p>
    <w:p>
      <w:pPr/>
      <w:r>
        <w:t>حَدَّثَنَا مُحَمَّدُ بْنُ بَشَّارٍ، أَخْبَرَنَا عَبْدُ الرَّحْمَنِ بْنُ مَهْدِيٍّ، حَدَّثَنَا سُفْيَانُ، عَنْ عَبْدِ اللَّهِ بْنِ دِينَارٍ، عَنِ ابْنِ عُمَرَ، قَالَ كُنَّا نَتَّقِي الْكَلاَمَ وَالاِنْبِسَاطَ إِلَى نِسَائِنَا عَلَى عَهْدِ رَسُولِ اللَّهِ ـ صلى الله عليه وسلم ـ مَخَافَةَ أَنْ يُنْزَلَ فِينَا الْقُرْآنُ فَلَمَّا مَاتَ رَسُولُ اللَّهِ ـ صلى الله عليه وسلم ـ تَكَلَّمْنَا ‏.‏</w:t>
      </w:r>
    </w:p>
    <w:p>
      <w:pPr/>
      <w:r>
        <w:t>Grade: Sahih (Darussalam)Reference : Sunan Ibn Majah 1632In-book reference : Book 6, Hadith 200English translation : Vol. 1, Book 6, Hadith 1632Report Error | Share | Copy ▼</w:t>
      </w:r>
    </w:p>
    <w:p>
      <w:r>
        <w:t>----------------------------------------</w:t>
      </w:r>
    </w:p>
    <w:p>
      <w:pPr/>
      <w:r>
        <w:t>It was</w:t>
        <w:br/>
        <w:t>narrated that Ubayy bin Ka’b said:“We were with the Messenger</w:t>
        <w:br/>
        <w:t>of</w:t>
        <w:br/>
        <w:t>Allah (ﷺ) and we all had a single focus, but when he passed away</w:t>
        <w:br/>
        <w:t>we</w:t>
        <w:br/>
        <w:t>started to look here and there (i.e., have different interests).”</w:t>
      </w:r>
    </w:p>
    <w:p>
      <w:pPr/>
      <w:r>
        <w:t>حَدَّثَنَا إِسْحَاقُ بْنُ مَنْصُورٍ، أَنْبَأَنَا عَبْدُ الْوَهَّابِ بْنُ عَطَاءٍ الْعِجْلِيُّ، عَنِ ابْنِ عَوْنٍ، عَنِ الْحَسَنِ، عَنْ أُبَىِّ بْنِ كَعْبٍ، قَالَ كُنَّا مَعَ رَسُولِ اللَّهِ ـ صلى الله عليه وسلم ـ وَإِنَّمَا وَجْهُنَا وَاحِدٌ فَلَمَّا قُبِضَ نَظَرْنَا هَكَذَا وَهَكَذَا ‏.‏</w:t>
      </w:r>
    </w:p>
    <w:p>
      <w:pPr/>
      <w:r>
        <w:t>Grade: Da’if (Darussalam)Reference : Sunan Ibn Majah 1633In-book reference : Book 6, Hadith 201English translation : Vol. 1, Book 6, Hadith 1633Report Error | Share | Copy ▼</w:t>
      </w:r>
    </w:p>
    <w:p>
      <w:r>
        <w:t>----------------------------------------</w:t>
      </w:r>
    </w:p>
    <w:p>
      <w:pPr/>
      <w:r>
        <w:t>It was</w:t>
        <w:br/>
        <w:t>narrated that Umm Salamah bint Abi Umayyah, the wife of the</w:t>
        <w:br/>
        <w:t>Prophet</w:t>
        <w:br/>
        <w:t>(ﷺ), said:“At the time of the Messenger of Allah (ﷺ), if</w:t>
        <w:br/>
        <w:t>a</w:t>
        <w:br/>
        <w:t>person stood to pray, his gaze would not go beyond his feet. When</w:t>
        <w:br/>
        <w:t>the</w:t>
        <w:br/>
        <w:t>Messenger of Allah (ﷺ) died, if a person stood to pray, his gaze</w:t>
        <w:br/>
        <w:t>would not go beyond the place where he put his forehead when</w:t>
        <w:br/>
        <w:t>prostrating. Then Abu Bakr died and it was ‘Umar (the caliph). So,</w:t>
        <w:br/>
        <w:t>when any person stood to pray his gaze would not go beyond the</w:t>
        <w:br/>
        <w:t>Qiblah.</w:t>
        <w:br/>
        <w:t>Then came the time of ‘Uthman bin ‘Affan, and there was</w:t>
        <w:br/>
        <w:t>Fitnah</w:t>
        <w:br/>
        <w:t>(tribulation, turmoil), and the people started to look right</w:t>
        <w:br/>
        <w:t>and</w:t>
        <w:br/>
        <w:t>left.”</w:t>
      </w:r>
    </w:p>
    <w:p>
      <w:pPr/>
      <w:r>
        <w:t>حَدَّثَنَا إِبْرَاهِيمُ بْنُ الْمُنْذِرِ الْحِزَامِيُّ، حَدَّثَنَا خَالِي، مُحَمَّدُ بْنُ إِبْرَاهِيمَ بْنِ الْمُطَّلِبِ بْنِ السَّائِبِ بْنِ أَبِي وَدَاعَةَ السَّهْمِيُّ حَدَّثَنِي مُوسَى بْنُ عَبْدِ اللَّهِ بْنِ أَبِي أُمَيَّةَ الْمَخْزُومِيُّ، حَدَّثَنِي مُصْعَبُ بْنُ عَبْدِ اللَّهِ، عَنْ أُمِّ سَلَمَةَ بِنْتِ أَبِي أُمَيَّةَ، زَوْجِ النَّبِيِّ ـ صلى الله عليه وسلم ـ أَنَّهَا قَالَتْ كَانَ النَّاسُ فِي عَهْدِ رَسُولِ اللَّهِ ـ صلى الله عليه وسلم ـ إِذَا قَامَ الْمُصَلِّي يُصَلِّي لَمْ يَعْدُ بَصَرُ أَحَدِهِمْ مَوْضِعَ قَدَمَيْهِ فَتُوُفِّيَ رَسُولُ اللَّهِ ـ صلى الله عليه وسلم ـ فَكَانَ النَّاسُ إِذَا قَامَ أَحَدُهُمْ يُصَلِّي لَمْ يَعْدُ بَصَرُ أَحَدِهِمْ مَوْضِعَ جَبِينِهِ فَتُوُفِّيَ أَبُو بَكْرٍ وَكَانَ عُمَرُ فَكَانَ النَّاسُ إِذَا قَامَ أَحَدُهُمْ يُصَلِّي لَمْ يَعْدُ بَصَرُ أَحَدِهِمْ مَوْضِعَ الْقِبْلَةِ وَكَانَ عُثْمَانُ بْنُ عَفَّانَ فَكَانَتِ الْفِتْنَةُ فَتَلَفَّتَ النَّاسُ يَمِينًا وَشِمَالاً ‏.‏</w:t>
      </w:r>
    </w:p>
    <w:p>
      <w:pPr/>
      <w:r>
        <w:t>Grade: Da’if (Darussalam)Reference : Sunan Ibn Majah 1634In-book reference : Book 6, Hadith 202English translation : Vol. 1, Book 6, Hadith 1634Report Error | Share | Copy ▼</w:t>
      </w:r>
    </w:p>
    <w:p>
      <w:r>
        <w:t>----------------------------------------</w:t>
      </w:r>
    </w:p>
    <w:p>
      <w:pPr/>
      <w:r>
        <w:t>It was</w:t>
        <w:br/>
        <w:t>narrated that Anas said:“After the Messenger of Allah (ﷺ)</w:t>
        <w:br/>
        <w:t>had</w:t>
        <w:br/>
        <w:t>died, Abu Bakr said to ‘Umar: ‘Let us go and visit Umm Ayman as</w:t>
        <w:br/>
        <w:t>the Messenger of Allah (ﷺ) used to visit her.’ He said: ‘When</w:t>
        <w:br/>
        <w:t>we</w:t>
        <w:br/>
        <w:t>reached her she wept.’ They said: ‘Why are you weeping? What</w:t>
        <w:br/>
        <w:t>is with</w:t>
        <w:br/>
        <w:t>Allah is better for His Messenger.’ She said: ‘I know</w:t>
        <w:br/>
        <w:t>that what is</w:t>
        <w:br/>
        <w:t>with Allah is better for His Messenger, but I am weeping</w:t>
        <w:br/>
        <w:t>because the</w:t>
        <w:br/>
        <w:t>Revelation from heaven has ceased.’ She moved them to</w:t>
        <w:br/>
        <w:t>tears and they</w:t>
        <w:br/>
        <w:t>started to weep with her.”</w:t>
      </w:r>
    </w:p>
    <w:p>
      <w:pPr/>
      <w:r>
        <w:t>حَدَّثَنَا الْحَسَنُ بْنُ عَلِيٍّ الْخَلاَّلُ، حَدَّثَنَا عَمْرُو بْنُ عَاصِمٍ، حَدَّثَنَا سُلَيْمَانُ بْنُ الْمُغِيرَةِ، عَنْ ثَابِتٍ، عَنْ أَنَسٍ، قَالَ قَالَ أَبُو بَكْرٍ بَعْدَ وَفَاةِ رَسُولِ اللَّهِ ـ صلى الله عليه وسلم ـ لِعُمَرَ انْطَلِقْ بِنَا إِلَى أُمِّ أَيْمَنَ نَزُورُهَا كَمَا كَانَ رَسُولُ اللَّهِ ـ صلى الله عليه وسلم ـ يَزُورُهَا ‏.‏ قَالَ: فَلَمَّا انْتَهَيْنَا إِلَيْهَا بَكَتْ فَقَالاَ لَهَا: مَا يُبْكِيكِ؟ فَمَا عِنْدَ اللَّهِ خَيْرٌ لِرَسُولِهِ ‏.‏ قَالَتْ: إِنِّي لأَعْلَمُ أَنَّ مَا عِنْدَ اللَّهِ خَيْرٌ لِرَسُولِهِ وَلَكِنْ أَبْكِي أَنَّ الْوَحْىَ قَدِ انْقَطَعَ مِنَ السَّمَاءِ ‏.‏ قَالَ: فَهَيَّجَتْهُمَا عَلَى الْبُكَاءِ فَجَعَلاَ يَبْكِيَانِ مَعَهَا ‏.‏</w:t>
      </w:r>
    </w:p>
    <w:p>
      <w:pPr/>
      <w:r>
        <w:t>Grade: Sahih (Darussalam)Reference : Sunan Ibn Majah 1635In-book reference : Book 6, Hadith 203English translation : Vol. 1, Book 6, Hadith 1635Report Error | Share | Copy ▼</w:t>
      </w:r>
    </w:p>
    <w:p>
      <w:r>
        <w:t>----------------------------------------</w:t>
      </w:r>
    </w:p>
    <w:p>
      <w:pPr/>
      <w:r>
        <w:t>It was</w:t>
        <w:br/>
        <w:t>narrated from Aws bin Aws that the Messenger of Allah (ﷺ)</w:t>
        <w:br/>
        <w:t>said:‘The best of your days is Friday. On it Adam was created; on it</w:t>
        <w:br/>
        <w:t>shall be the Nafakhah,* on it all creation will swoon. So send a</w:t>
        <w:br/>
        <w:t>great</w:t>
        <w:br/>
        <w:t>deal of blessing upon me on this day, for your blessing will be</w:t>
        <w:br/>
        <w:t>presented to me.’ A man said: “O Messenger of Allah! How will our</w:t>
        <w:br/>
        <w:t>blessing be presented to you when you have disintegrated?” He said:</w:t>
        <w:br/>
        <w:t>“Allah has forbidden the earth to consume the bodies of the</w:t>
        <w:br/>
        <w:t>Prophets.”</w:t>
      </w:r>
    </w:p>
    <w:p>
      <w:pPr/>
      <w:r>
        <w:t>حَدَّثَنَا أَبُو بَكْرِ بْنُ أَبِي شَيْبَةَ، حَدَّثَنَا الْحُسَيْنُ بْنُ عَلِيٍّ، عَنْ عَبْدِ الرَّحْمَنِ بْنِ يَزِيدَ بْنِ جَابِرٍ، عَنْ أَبِي الأَشْعَثِ الصَّنْعَانِيِّ، عَنْ أَوْسِ بْنِ أَوْسٍ، قَالَ قَالَ رَسُولُ اللَّهِ ـ صلى الله عليه وسلم ـ ‏"‏ إِنَّ مِنْ أَفْضَلِ أَيَّامِكُمْ يَوْمَ الْجُمُعَةِ فِيهِ خُلِقَ آدَمُ وَفِيهِ النَّفْخَةُ وَفِيهِ الصَّعْقَةُ فَأَكْثِرُوا عَلَىَّ مِنَ الصَّلاَةِ فِيهِ فَإِنَّ صَلاَتَكُمْ مَعْرُوضَةٌ عَلَىَّ ‏.‏ فَقَالَ رَجُلٌ يَا رَسُولَ اللَّهِ كَيْفَ تُعْرَضُ صَلاَتُنَا عَلَيْكَ وَقَدْ أَرَمْتَ - يَعْنِي بَلِيتَ - قَالَ ‏"‏ إِنَّ اللَّهَ حَرَّمَ عَلَى الأَرْضِ أَنْ تَأْكُلَ أَجْسَادَ الأَنْبِيَاءِ ‏"‏ ‏.‏</w:t>
      </w:r>
    </w:p>
    <w:p>
      <w:pPr/>
      <w:r>
        <w:t>Grade: Da’if (Darussalam)Reference : Sunan Ibn Majah 1636In-book reference : Book 6, Hadith 204English translation : Vol. 1, Book 6, Hadith 1636Report Error | Share | Copy ▼</w:t>
      </w:r>
    </w:p>
    <w:p>
      <w:r>
        <w:t>----------------------------------------</w:t>
      </w:r>
    </w:p>
    <w:p>
      <w:pPr/>
      <w:r>
        <w:t>It was</w:t>
        <w:br/>
        <w:t>narrated from Abu Darda’ that the Messenger of Allah (ﷺ)</w:t>
        <w:br/>
        <w:t>said:“Send a great deal of blessing upon me on Fridays, for it is</w:t>
        <w:br/>
        <w:t>witnessed by the angels. No one sends blessing upon me but his</w:t>
        <w:br/>
        <w:t>blessing will be presented to me, until he finishes them.” A man</w:t>
        <w:br/>
        <w:t>said:</w:t>
        <w:br/>
        <w:t>“Even after death?” He said: “Even after death, for Allah</w:t>
        <w:br/>
        <w:t>has</w:t>
        <w:br/>
        <w:t>forbidden the earth to consume the bodies of the Prophets, so the</w:t>
        <w:br/>
        <w:t>Prophet of Allah is alive and receives provision.’”</w:t>
      </w:r>
    </w:p>
    <w:p>
      <w:pPr/>
      <w:r>
        <w:t>حَدَّثَنَا عَمْرُو بْنُ سَوَّادٍ الْمِصْرِيُّ، حَدَّثَنَا عَبْدُ اللَّهِ بْنُ وَهْبٍ، عَنْ عَمْرِو بْنِ الْحَارِثِ، عَنْ سَعِيدِ بْنِ أَبِي هِلاَلٍ، عَنْ زَيْدِ بْنِ أَيْمَنَ، عَنْ عُبَادَةَ بْنِ نُسَىٍّ، عَنْ أَبِي الدَّرْدَاءِ، قَالَ قَالَ رَسُولُ اللَّهِ ـ صلى الله عليه وسلم ـ ‏"‏ أَكْثِرُوا الصَّلاَةَ عَلَىَّ يَوْمَ الْجُمُعَةِ فَإِنَّهُ مَشْهُودٌ تَشْهَدُهُ الْمَلاَئِكَةُ وَإِنَّ أَحَدًا لَنْ يُصَلِّيَ عَلَىَّ إِلاَّ عُرِضَتْ عَلَىَّ صَلاَتُهُ حَتَّى يَفْرُغَ مِنْهَا ‏"‏ ‏.‏ قَالَ قُلْتُ وَبَعْدَ الْمَوْتِ قَالَ ‏"‏ وَبَعْدَ الْمَوْتِ إِنَّ اللَّهَ حَرَّمَ عَلَى الأَرْضِ أَنْ تَأْكُلَ أَجْسَادَ الأَنْبِيَاءِ ‏"‏ ‏.‏ فَنَبِيُّ اللَّهِ حَىٌّ يُرْزَقُ ‏.‏</w:t>
      </w:r>
    </w:p>
    <w:p>
      <w:pPr/>
      <w:r>
        <w:t>Grade: Da’if (Darussalam)Reference : Sunan Ibn Majah 1637In-book reference : Book 6, Hadith 205English translation : Vol. 1, Book 6, Hadith 1637Report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