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Food - Sunnah.com - Sayings and Teachings of Prophet Muhammad (صلى الله عليه و سلم)</w:t>
      </w:r>
    </w:p>
    <w:p>
      <w:pPr/>
      <w:r>
        <w:t>Narrated Yunus:</w:t>
        <w:br/>
        <w:t>From Qatadah, that Anas said: "The Messenger of Allah (ﷺ) never ate on a table, nor on small plates, not did he eat thin bread." He (Yunus) said: "I asked Qatadah: 'So what did he eat on ?' He said: 'On these leather dining sheets.'"</w:t>
        <w:br/>
        <w:br/>
        <w:br/>
        <w:t>[Abu 'Eisa said:] This Hadith is Hasan Gharib. Muhammad bin Bash-har said: "This Yunus is Yunus Al-Iskaf." And 'Abdul-Warith bin Sa'eed reported similarly from Sa'eed bin Abi 'Arubah, from Qatadah, from Anas [From the Prophet (ﷺ)].</w:t>
      </w:r>
    </w:p>
    <w:p>
      <w:pPr/>
      <w:r>
        <w:t>حَدَّثَنَا مُحَمَّدُ بْنُ بَشَّارٍ، حَدَّثَنَا مُعَاذُ بْنُ هِشَامٍ، حَدَّثَنِي أَبِي، عَنْ يُونُسَ، عَنْ قَتَادَةَ، عَنْ أَنَسٍ، قَالَ مَا أَكَلَ رَسُولُ اللَّهِ صلى الله عليه وسلم فِي خِوَانٍ وَلاَ فِي سُكُرُّجَةٍ وَلاَ خُبِزَ لَهُ مُرَقَّقٌ ‏.‏ قَالَ فَقُلْتُ لِقَتَادَةَ فَعَلَى مَا كَانُوا يَأْكُلُونَ قَالَ عَلَى هَذِهِ السُّفَرِ ‏.‏ قَالَ أَبُو عِيسَى هَذَا حَدِيثٌ حَسَنٌ غَرِيبٌ ‏.‏ قَالَ مُحَمَّدُ بْنُ بَشَّارٍ وَيُونُسُ هَذَا هُوَ يُونُسُ الإِسْكَافُ ‏.‏ وَقَدْ رَوَى عَبْدُ الْوَارِثِ بْنُ سَعِيدٍ عَنْ سَعِيدِ بْنِ أَبِي عَرُوبَةَ عَنْ قَتَادَةَ عَنْ أَنَسٍ عَنِ النَّبِيِّ صلى الله عليه وسلم نَحْوَهُ ‏.‏</w:t>
      </w:r>
    </w:p>
    <w:p>
      <w:pPr/>
      <w:r>
        <w:t>Grade: Sahih (Darussalam)Reference : Jami` at-Tirmidhi 1788In-book reference : Book 25, Hadith 1English translation : Vol. 3, Book 23, Hadith 1788Report Error | Share | Copy ▼</w:t>
      </w:r>
    </w:p>
    <w:p>
      <w:r>
        <w:t>----------------------------------------</w:t>
      </w:r>
    </w:p>
    <w:p>
      <w:pPr/>
      <w:r>
        <w:t>Narrated Hisham b. Zaid:</w:t>
        <w:br/>
        <w:t>"I heard Anas saying: 'Once we provoked a rabbit at Marr Az-Zahran. So the Companions of the Messenger of Allah (ﷺ) rushed after it, and I caught up to it and captured it. I brought it to Abu Talhah who slaughtered it with Marwah. He sent me with its legs - or its thighs - to the Prophet (ﷺ) so he could eat it.'" He (Hisham) said: "I said: 'He ate it?' He said:'He accepted it.'"</w:t>
        <w:br/>
        <w:br/>
        <w:br/>
        <w:t>[Abu 'Eisa said:] There are narrations on this topic from Jubair, 'Ammar, Muhammad bin Safwan, and they say: Muhammad bin Saifi.</w:t>
        <w:br/>
        <w:br/>
        <w:br/>
        <w:t>This Hadith is Hasan Sahih. This is acted upon according to the people of knowledge. They saw no harm in eating rabbit. Some of the people of knowledge disliked eating rabbit, they said that it menstruates.</w:t>
      </w:r>
    </w:p>
    <w:p>
      <w:pPr/>
      <w:r>
        <w:t>حَدَّثَنَا مَحْمُودُ بْنُ غَيْلاَنَ، حَدَّثَنَا أَبُو دَاوُدَ، أَخْبَرَنَا شُعْبَةُ، عَنْ هِشَامِ بْنِ زَيْدِ بْنِ أَنَسٍ، قَالَ سَمِعْتُ أَنَسًا، يَقُولُ أَنْفَجْنَا أَرْنَبًا بِمَرِّ الظَّهْرَانِ فَسَعَى أَصْحَابُ النَّبِيِّ صلى الله عليه وسلم خَلْفَهَا فَأَدْرَكْتُهَا فَأَخَذْتُهَا فَأَتَيْتُ بِهَا أَبَا طَلْحَةَ فَذَبَحَهَا بِمَرْوَةٍ فَبَعَثَ مَعِي بِفَخِذِهَا أَوْ بِوَرِكِهَا إِلَى النَّبِيِّ صلى الله عليه وسلم فَأَكَلَهُ ‏.‏ قَالَ قُلْتُ أَكَلَهُ قَالَ قَبِلَهُ ‏.‏ قَالَ أَبُو عِيسَى وَفِي الْبَابِ عَنْ جَابِرٍ وَعَمَّارٍ وَمُحَمَّدِ بْنِ صَفْوَانَ وَيُقَالُ مُحَمَّدُ بْنُ صَيْفِيٍّ ‏.‏ وَهَذَا حَدِيثٌ حَسَنٌ صَحِيحٌ ‏.‏ وَالْعَمَلُ عَلَى هَذَا عِنْدَ أَكْثَرِ أَهْلِ الْعِلْمِ لاَ يَرَوْنَ بِأَكْلِ الأَرْنَبِ بَأْسًا ‏.‏ وَقَدْ كَرِهَ بَعْضُ أَهْلِ الْعِلْمِ أَكْلَ الأَرْنَبِ وَقَالُوا إِنَّهَا تَدْمِي ‏.‏</w:t>
      </w:r>
    </w:p>
    <w:p>
      <w:pPr/>
      <w:r>
        <w:t>Grade: Sahih (Darussalam)Reference : Jami` at-Tirmidhi 1789In-book reference : Book 25, Hadith 2English translation : Vol. 3, Book 23, Hadith 1789Report Error | Share | Copy ▼</w:t>
      </w:r>
    </w:p>
    <w:p>
      <w:r>
        <w:t>----------------------------------------</w:t>
      </w:r>
    </w:p>
    <w:p>
      <w:pPr/>
      <w:r>
        <w:t>Narrated Ibn 'Umar:</w:t>
        <w:br/>
        <w:t>"The Prophet (ﷺ) was asked about eating a mastigure and he said: 'I do not eat it, and I do not prohibit eating it.'"</w:t>
        <w:br/>
        <w:br/>
        <w:br/>
        <w:t>[He said:] There are narrations on this topic from 'Umar, Abu Sa'eed, Ibn 'Abbas, Thabit bin Wadi'ah, Jabir, and 'Abdur-Rahman bin Hasanah.</w:t>
        <w:br/>
        <w:br/>
        <w:br/>
        <w:t>[Abu 'Eisa said:] This Hadith is Hasan Sahih</w:t>
        <w:br/>
        <w:br/>
        <w:br/>
        <w:t>The People of knowledge have differed over eating mastigure. Some of the people of knowledge among the Companions of the Prophet (ﷺ) and others permitted it, while others considered it disliked. It has been related that Ibn 'Abbas said: "Mastigure was eaten on the dining spread of the Messenger of Allah (ﷺ), and the Messenger of Allah (ﷺ) only avoided it because it was distasteful to him."</w:t>
      </w:r>
    </w:p>
    <w:p>
      <w:pPr/>
      <w:r>
        <w:t>حَدَّثَنَا قُتَيْبَةُ، حَدَّثَنَا مَالِكُ بْنُ أَنَسٍ، عَنْ عَبْدِ اللَّهِ بْنِ دِينَارٍ، عَنِ ابْنِ عُمَرَ، أَنَّ النَّبِيَّ صلى الله عليه وسلم سُئِلَ عَنْ أَكْلِ الضَّبِّ فَقَالَ ‏</w:t>
        <w:br/>
        <w:t>"‏ لاَ آكُلُهُ وَلاَ أُحَرِّمُهُ ‏"‏ ‏.‏ قَالَ وَفِي الْبَابِ عَنْ عُمَرَ وَأَبِي سَعِيدٍ وَابْنِ عَبَّاسٍ وَثَابِتِ بْنِ وَدِيعَةَ وَجَابِرٍ وَعَبْدِ الرَّحْمَنِ ابْنِ حَسَنَةَ ‏.‏ قَالَ أَبُو عِيسَى هَذَا حَدِيثٌ حَسَنٌ صَحِيحٌ ‏.‏ وَقَدِ اخْتَلَفَ أَهْلُ الْعِلْمِ فِي أَكْلِ الضَّبِّ فَرَخَّصَ فِيهِ بَعْضُ أَهْلِ الْعِلْمِ مِنْ أَصْحَابِ النَّبِيِّ صلى الله عليه وسلم وَغَيْرِهِمْ وَكَرِهَهُ بَعْضُهُمْ ‏.‏ وَيُرْوَى عَنِ ابْنِ عَبَّاسٍ أَنَّهُ قَالَ أُكِلَ الضَّبُّ عَلَى مَائِدَةِ رَسُولِ اللَّهِ صلى الله عليه وسلم وَإِنَّمَا تَرَكَهُ رَسُولُ اللَّهِ صلى الله عليه وسلم تَقَذُّرًا ‏.‏</w:t>
      </w:r>
    </w:p>
    <w:p>
      <w:pPr/>
      <w:r>
        <w:t>Grade: Sahih (Darussalam)Reference : Jami` at-Tirmidhi 1790In-book reference : Book 25, Hadith 3English translation : Vol. 3, Book 23, Hadith 1790Report Error | Share | Copy ▼</w:t>
      </w:r>
    </w:p>
    <w:p>
      <w:r>
        <w:t>----------------------------------------</w:t>
      </w:r>
    </w:p>
    <w:p>
      <w:pPr/>
      <w:r>
        <w:t>Narrated Ibn Abi 'Ammar:</w:t>
        <w:br/>
        <w:t>"I asked Jabir: 'Is badger kind of game animal?' He said: 'Yes.'" He said: "I said: 'Should I eat it?' He said: 'Yes.'" He said: 'I said: 'Did the Messenger of Allah (ﷺ) say that ?' He said: 'Yes.'"</w:t>
        <w:br/>
        <w:br/>
        <w:br/>
        <w:t>[Abu 'Eisa said:] This Hadith is Hasan Sahih.</w:t>
        <w:br/>
        <w:br/>
        <w:br/>
        <w:t>Some of the people of knowledge followed this. They did not see any harm eating badger. This is the view of Ahmad and Ishaq. A Hadith has been related from the Prophet (ﷺ) indicating disapproval of eating badger but its chain is not strong. Some of the people of knowledge disliked eating badger. This is the view of Ibn Al-Mubarak. Yahya bin Al-Qattan said: "Jarir bin Hazm reported this Hadith from 'Abdullah bin 'Ubaid bin 'Umair, from Ibn Abi 'Ammar, from Jabir, from 'Umar, as his saying. And the narration of Ibn Juraij (a narrator in the chain of this Hadith) is more correct. And Ibn Abi 'Ammar is 'Abdur-Rahman bin 'Abdullah bin Abi 'Ammar Al-Makki.</w:t>
      </w:r>
    </w:p>
    <w:p>
      <w:pPr/>
      <w:r>
        <w:t>حَدَّثَنَا أَحْمَدُ بْنُ مَنِيعٍ، حَدَّثَنَا إِسْمَاعِيلُ بْنُ إِبْرَاهِيمَ، أَخْبَرَنَا ابْنُ جُرَيْجٍ، عَنْ عَبْدِ اللَّهِ بْنِ عُبَيْدِ بْنِ عُمَيْرٍ، عَنِ ابْنِ أَبِي عَمَّارٍ، قَالَ قُلْتُ لِجَابِرٍ الضَّبُعُ صَيْدٌ هِيَ قَالَ نَعَمْ ‏.‏ قَالَ قُلْتُ آكُلُهَا قَالَ نَعَمْ ‏.‏ قَالَ قُلْتُ لَهُ أَقَالَهُ رَسُولُ اللَّهِ صلى الله عليه وسلم قَالَ نَعَمْ ‏.‏ قَالَ أَبُو عِيسَى هَذَا حَدِيثٌ حَسَنٌ صَحِيحٌ ‏.‏ وَقَدْ ذَهَبَ بَعْضُ أَهْلِ الْعِلْمِ إِلَى هَذَا وَلَمْ يَرَوْا بِأَكْلِ الضَّبُعِ بَأْسًا وَهُوَ قَوْلُ أَحْمَدَ وَإِسْحَاقَ ‏.‏ وَرُوِيَ عَنِ النَّبِيِّ صلى الله عليه وسلم حَدِيثٌ فِي كَرَاهِيَةِ أَكْلِ الضَّبُعِ وَلَيْسَ إِسْنَادُهُ بِالْقَوِيِّ وَقَدْ كَرِهَ بَعْضُ أَهْلِ الْعِلْمِ أَكْلَ الضَّبُعِ وَهُوَ قَوْلُ ابْنِ الْمُبَارَكِ ‏.‏ قَالَ يَحْيَى الْقَطَّانُ وَرَوَى جَرِيرُ بْنُ حَازِمٍ هَذَا الْحَدِيثَ عَنْ عَبْدِ اللَّهِ بْنِ عُبَيْدِ بْنِ عُمَيْرٍ عَنِ ابْنِ أَبِي عَمَّارٍ عَنْ جَابِرٍ عَنْ عُمَرَ قَوْلَهُ ‏.‏ وَحَدِيثُ ابْنِ جُرَيْجٍ أَصَحُّ ‏.‏ وَابْنُ أَبِي عَمَّارٍ هُوَ عَبْدُ الرَّحْمَنِ بْنُ عَبْدِ اللَّهِ بْنِ أَبِي عَمَّارٍ الْمَكِّيُّ ‏.‏</w:t>
      </w:r>
    </w:p>
    <w:p>
      <w:pPr/>
      <w:r>
        <w:t>Grade: Sahih (Darussalam)Reference : Jami` at-Tirmidhi 1791In-book reference : Book 25, Hadith 4English translation : Vol. 3, Book 23, Hadith 1791Report Error | Share | Copy ▼</w:t>
      </w:r>
    </w:p>
    <w:p>
      <w:r>
        <w:t>----------------------------------------</w:t>
      </w:r>
    </w:p>
    <w:p>
      <w:pPr/>
      <w:r>
        <w:t>Narrated Khuzaimah bin Jaz':</w:t>
        <w:br/>
        <w:t>"I asked the Messenger of Allah (ﷺ) about eating badger. He said: 'Does anyone eat badger?' So I asked him about eating wolf' He said: 'Does anyone who has any good in him eat wolf?'"</w:t>
        <w:br/>
        <w:br/>
        <w:br/>
        <w:t>[Abu 'Eisa said:] The chain for this Hadith is not strong. We do not know of it except as a narration of Isma'il bin Muslim from 'Abdul-Karim Abi Umayyah. Some of the people of Hadith have criticized Isma'il and 'Abdul Karim Abi Umayyah. And he is 'Abdul-Karim bin Qais, who is Ibn Abi Al-Mukhariq. While 'Abdul-Karim bin Malik Al-Jazari is trustworthy.</w:t>
      </w:r>
    </w:p>
    <w:p>
      <w:pPr/>
      <w:r>
        <w:t>حَدَّثَنَا هَنَّادٌ، حَدَّثَنَا أَبُو مُعَاوِيَةَ، عَنْ إِسْمَاعِيلَ بْنِ مُسْلِمٍ، عَنْ عَبْدِ الْكَرِيمِ بْنِ أَبِي الْمُخَارِقِ أَبِي أُمَيَّةَ، عَنْ حِبَّانَ بْنِ جَزْءٍ، عَنْ أَخِيهِ، خُزَيْمَةَ بْنِ جَزْءٍ قَالَ سَأَلْتُ رَسُولَ اللَّهِ صلى الله عليه وسلم عَنْ أَكْلِ الضَّبُعِ فَقَالَ ‏"‏ أَوَيَأْكُلُ الضَّبُعَ أَحَدٌ ‏"‏ ‏.‏ وَسَأَلْتُهُ عَنْ أَكْلِ الذِّئْبِ فَقَالَ ‏"‏ أَوَيَأْكُلُ الذِّئْبَ أَحَدٌ فِيهِ خَيْرٌ ‏"‏ ‏.‏ قَالَ أَبُو عِيسَى هَذَا حَدِيثٌ لَيْسَ إِسْنَادُهُ بِالْقَوِيِّ لاَ نَعْرِفُهُ إِلاَّ مِنْ حَدِيثِ إِسْمَاعِيلَ بْنِ مُسْلِمٍ عَنْ عَبْدِ الْكَرِيمِ أَبِي أُمَيَّةَ ‏.‏ وَقَدْ تَكَلَّمَ بَعْضُ أَهْلِ الْحَدِيثِ فِي إِسْمَاعِيلَ وَعَبْدِ الْكَرِيمِ أَبِي أُمَيَّةَ وَهُوَ عَبْدُ الْكَرِيمِ بْنُ قَيْسِ بْنِ أَبِي الْمُخَارِقِ وَعَبْدُ الْكَرِيمِ بْنُ مَالِكٍ الْجَزَرِيُّ ثِقَةٌ ‏.‏</w:t>
      </w:r>
    </w:p>
    <w:p>
      <w:pPr/>
      <w:r>
        <w:t>Grade: Da'if (Darussalam)Reference : Jami` at-Tirmidhi 1792In-book reference : Book 25, Hadith 5English translation : Vol. 3, Book 23, Hadith 1792Report Error | Share | Copy ▼</w:t>
      </w:r>
    </w:p>
    <w:p>
      <w:r>
        <w:t>----------------------------------------</w:t>
      </w:r>
    </w:p>
    <w:p>
      <w:pPr/>
      <w:r>
        <w:t>Narrated Jabir:</w:t>
        <w:br/>
        <w:t>"The Messenger of Allah (ﷺ) allowed us to eat horse meat, and he forbade us from eating donkey meat."</w:t>
        <w:br/>
        <w:br/>
        <w:br/>
        <w:t>He said: There is something on this from Asma' bin Abi Bakr. Abu 'Eisa said: This Hadith is Hasan Sahih. This is how it was reported by more than one narrator, from 'Amr bin Dinar from Jabir. Hammad bin Zaid reported it from 'Amr bin Dinar from Muhammad bin 'Ali, from Jabir. The narration of Ibn 'Uyainah (no. 1793) is more correct. He said: I heard Muhammad saying: "Sufyan bin 'Uyainah is better at memorizing than Hammad bin Zaid."</w:t>
      </w:r>
    </w:p>
    <w:p>
      <w:pPr/>
      <w:r>
        <w:t>حَدَّثَنَا قُتَيْبَةُ، وَنَصْرُ بْنُ عَلِيٍّ، قَالاَ حَدَّثَنَا سُفْيَانُ، عَنْ عَمْرِو بْنِ دِينَارٍ، عَنْ جَابِرٍ، قَالَ أَطْعَمَنَا رَسُولُ اللَّهِ صلى الله عليه وسلم لُحُومَ الْخَيْلِ وَنَهَانَا عَنْ لُحُومِ الْحُمُرِ ‏.‏ قَالَ وَفِي الْبَابِ عَنْ أَسْمَاءَ بِنْتِ أَبِي بَكْرٍ ‏.‏ قَالَ أَبُو عِيسَى وَهَذَا حَدِيثٌ حَسَنٌ صَحِيحٌ وَهَكَذَا رَوَى غَيْرُ وَاحِدٍ عَنْ عَمْرِو بْنِ دِينَارٍ عَنْ جَابِرٍ ‏.‏ وَرَوَاهُ حَمَّادُ بْنُ زَيْدٍ عَنْ عَمْرِو بْنِ دِينَارٍ عَنْ مُحَمَّدِ بْنِ عَلِيٍّ عَنْ جَابِرٍ وَرِوَايَةُ ابْنِ عُيَيْنَةَ أَصَحُّ ‏.‏ قَالَ وَسَمِعْتُ مُحَمَّدًا يَقُولُ سُفْيَانُ بْنُ عُيَيْنَةَ أَحْفَظُ مِنْ حَمَّادِ بْنِ زَيْدٍ ‏.‏</w:t>
      </w:r>
    </w:p>
    <w:p>
      <w:pPr/>
      <w:r>
        <w:t>Grade: Sahih (Darussalam)Reference : Jami` at-Tirmidhi 1793In-book reference : Book 25, Hadith 6English translation : Vol. 3, Book 23, Hadith 1793Report Error | Share | Copy ▼</w:t>
      </w:r>
    </w:p>
    <w:p>
      <w:r>
        <w:t>----------------------------------------</w:t>
      </w:r>
    </w:p>
    <w:p>
      <w:pPr/>
      <w:r>
        <w:t>Narrated 'Abdullah and Al-Hasan, the sons of Muhammad bin 'Ali:</w:t>
        <w:br/>
        <w:t>Fromt their father, that 'Ali said: "During the time of Khaibar, the Messenger of Allah (ﷺ) prohibited Mut'ah with women and eating the meat of domesticated donkeys.</w:t>
      </w:r>
    </w:p>
    <w:p>
      <w:pPr/>
      <w:r>
        <w:t>حَدَّثَنَا مُحَمَّدُ بْنُ بَشَّارٍ، حَدَّثَنَا عَبْدُ الْوَهَّابِ الثَّقَفِيُّ، عَنْ يَحْيَى بْنِ سَعِيدٍ الأَنْصَارِيِّ، عَنْ مَالِكِ بْنِ أَنَسٍ، عَنِ الزُّهْرِيِّ، ح وَحَدَّثَنَا ابْنُ أَبِي عُمَرَ، حَدَّثَنَا سُفْيَانُ بْنُ عُيَيْنَةَ، عَنِ الزُّهْرِيِّ، عَنْ عَبْدِ اللَّهِ، وَالْحَسَنِ، ابْنَىْ مُحَمَّدِ بْنِ عَلِيٍّ عَنْ أَبِيهِمَا، عَنْ عَلِيٍّ، قَالَ نَهَى رَسُولُ اللَّهِ صلى الله عليه وسلم عَنْ مُتْعَةِ النِّسَاءِ زَمَنَ خَيْبَرَ وَعَنْ لُحُومِ الْحُمُرِ الأَهْلِيَّةِ ‏.‏</w:t>
      </w:r>
    </w:p>
    <w:p>
      <w:pPr/>
      <w:r>
        <w:t>Grade: Sahih (Darussalam)Reference : Jami` at-Tirmidhi 1794In-book reference : Book 25, Hadith 7English translation : Vol. 3, Book 23, Hadith 1794Report Error | Share | Copy ▼</w:t>
      </w:r>
    </w:p>
    <w:p>
      <w:r>
        <w:t>----------------------------------------</w:t>
      </w:r>
    </w:p>
    <w:p>
      <w:pPr/>
      <w:r>
        <w:t>Another chain and 'Abdullah bin Muhammad's Kunyah is Abu Hisham. Az-Zuhri said:"Al-Hasan bin Muhammad was the more acceptable of the two." And he mentioned similarly. Others besides Sa'eed bin 'Abdur-Rahman narrated from Ibn 'Uyainah: "Abd 'Abdullah bin Muhammad was the more acceptable of the two."</w:t>
        <w:br/>
        <w:br/>
        <w:br/>
        <w:t>[Abu 'Eisa said:] This Hadith is Hasan Sahih.</w:t>
      </w:r>
    </w:p>
    <w:p>
      <w:pPr/>
      <w:r>
        <w:t>حَدَّثَنَا سَعِيدُ بْنُ عَبْدِ الرَّحْمَنِ الْمَخْزُومِيُّ، حَدَّثَنَا سُفْيَانُ، عَنِ الزُّهْرِيِّ، عَنْ عَبْدِ اللَّهِ، وَالْحَسَنِ، هُمَا ابْنَا مُحَمَّدِ ابْنِ الْحَنَفِيَّةِ فَذَكَرَ نَحْوَهُ ‏.‏ وَعَبْدُ اللَّهِ بْنُ مُحَمَّدٍ يُكْنَى أَبَا هَاشِمٍ قَالَ الزُّهْرِيُّ وَكَانَ أَرْضَاهُمَا الْحَسَنُ بْنُ مُحَمَّدٍ ‏.‏ وَقَالَ غَيْرُ سَعِيدِ بْنِ عَبْدِ الرَّحْمَنِ عَنِ ابْنِ عُيَيْنَةَ، وَكَانَ، أَرْضَاهُمَا عَبْدُ اللَّهِ بْنُ مُحَمَّدٍ ‏.‏ قَالَ أَبُو عِيسَى هَذَا حَدِيثٌ حَسَنٌ صَحِيحٌ ‏.‏</w:t>
      </w:r>
    </w:p>
    <w:p>
      <w:pPr/>
      <w:r>
        <w:t>Reference : Jami` at-Tirmidhi 1794 bIn-book reference : Book 25, Hadith 8English translation : Vol. 2, Book 23, Hadith 1794Report Error | Share | Copy ▼</w:t>
      </w:r>
    </w:p>
    <w:p>
      <w:r>
        <w:t>----------------------------------------</w:t>
      </w:r>
    </w:p>
    <w:p>
      <w:pPr/>
      <w:r>
        <w:t>Narrated Abu Hurairah:</w:t>
        <w:br/>
        <w:t>"On the day of Khaibar, the Messenger of Allah (ﷺ) prohibited every predator possessing canines, and the Mujath-thamah, and the domestic donkey."</w:t>
        <w:br/>
        <w:br/>
        <w:br/>
        <w:t>He said: There are narrations on this topic from 'Ali, Jabir, Al-Bara', Ibn Abi Awfa, Anas, Al-'Irbad bin Sariyah, Abu Tha'labah, Ibn 'Umar and Abu Sa'eed.</w:t>
        <w:br/>
        <w:br/>
        <w:br/>
        <w:t>[Abu 'Eisa said:] This Hadith is Hasan Sahih.</w:t>
        <w:br/>
        <w:br/>
        <w:br/>
        <w:t>'Abdul-'Aziz bin Muhammad and others reported this Hadith from Muhammad bin 'Amr, and they only mentioned one phrase: "The Messenger of Allah (ﷺ) prohibited every predator possessing canines."</w:t>
      </w:r>
    </w:p>
    <w:p>
      <w:pPr/>
      <w:r>
        <w:t>حَدَّثَنَا أَبُو كُرَيْبٍ، حَدَّثَنَا حُسَيْنُ بْنُ عَلِيٍّ الْجُعْفِيُّ، عَنْ زَائِدَةَ، عَنْ مُحَمَّدِ بْنِ عَمْرٍو، عَنْ أَبِي سَلَمَةَ، عَنْ أَبِي هُرَيْرَةَ، أَنَّ رَسُولَ اللَّهِ صلى الله عليه وسلم حَرَّمَ يَوْمَ خَيْبَرَ كُلَّ ذِي نَابٍ مِنَ السِّبَاعِ وَالْمُجَثَّمَةَ وَالْحِمَارَ الإِنْسِيَّ ‏.‏ قَالَ وَفِي الْبَابِ عَنْ عَلِيٍّ وَجَابِرٍ وَالْبَرَاءِ وَابْنِ أَبِي أَوْفَى وَأَنَسٍ وَالْعِرْبَاضِ بْنِ سَارِيَةَ وَأَبِي ثَعْلَبَةَ وَابْنِ عُمَرَ وَأَبِي سَعِيدٍ ‏.‏ قَالَ أَبُو عِيسَى هَذَا حَدِيثٌ حَسَنٌ صَحِيحٌ ‏.‏ وَرَوَى عَبْدُ الْعَزِيزِ بْنُ مُحَمَّدٍ وَغَيْرُهُ عَنْ مُحَمَّدِ بْنِ عَمْرٍو هَذَا الْحَدِيثَ وَإِنَّمَا ذَكَرُوا حَرْفًا وَاحِدًا نَهَى رَسُولُ اللَّهِ صلى الله عليه وسلم عَنْ كُلِّ ذِي نَابٍ مِنَ السِّبَاعِ ‏.‏</w:t>
      </w:r>
    </w:p>
    <w:p>
      <w:pPr/>
      <w:r>
        <w:t>Grade: Hasan (Darussalam)Reference : Jami` at-Tirmidhi 1795In-book reference : Book 25, Hadith 9English translation : Vol. 1, Book 23, Hadith 1795Report Error | Share | Copy ▼</w:t>
      </w:r>
    </w:p>
    <w:p>
      <w:r>
        <w:t>----------------------------------------</w:t>
      </w:r>
    </w:p>
    <w:p>
      <w:pPr/>
      <w:r>
        <w:t>Narrated Abu Tha'labah Al-Khushani:</w:t>
        <w:br/>
        <w:t>"The Messenger of Allah (ﷺ) was asked about the pots of Zorastrians. He said: 'Clean them by washing them, and then cook in them." And he prohibited every predator possessing canines."</w:t>
        <w:br/>
        <w:br/>
        <w:br/>
        <w:t>This is a well known Hadith of Abu Tha'labah, and it has been reported from him through routes other than this. And Abu Tha'labah's name is Jurthum, and they say: Jurhum, and they say: Nashib. This Hadith has also been mentioned by Abu Qilabah from Abu 'Asma Ar-Rahbi, from Abu Tha'labah.</w:t>
      </w:r>
    </w:p>
    <w:p>
      <w:pPr/>
      <w:r>
        <w:t>حَدَّثَنَا زَيْدُ بْنُ أَخْزَمَ الطَّائِيُّ، حَدَّثَنَا سَلْمُ بْنُ قُتَيْبَةَ، حَدَّثَنَا شُعْبَةُ، عَنْ أَيُّوبَ، عَنْ أَبِي قِلاَبَةَ، عَنْ أَبِي ثَعْلَبَةَ، قَالَ سُئِلَ رَسُولُ اللَّهِ صلى الله عليه وسلم عَنْ قُدُورِ الْمَجُوسِ فَقَالَ ‏</w:t>
        <w:br/>
        <w:t>"‏ أَنْقُوهَا غَسْلاً وَاطْبُخُوا فِيهَا ‏"‏ ‏.‏ وَنَهَى عَنْ كُلِّ سَبُعٍ ذِي نَابٍ ‏.‏ قَالَ أَبُو عِيسَى هَذَا حَدِيثٌ مَشْهُورٌ مِنْ حَدِيثِ أَبِي ثَعْلَبَةَ وَرُوِيَ عَنْهُ مِنْ غَيْرِ هَذَا الْوَجْهِ ‏.‏ وَأَبُو ثَعْلَبَةَ اسْمُهُ جُرْثُومٌ وَيُقَالُ جُرْهُمٌ وَيُقَالُ نَاشِبٌ ‏.‏ وَقَدْ ذُكِرَ هَذَا الْحَدِيثُ عَنْ أَبِي قِلاَبَةَ عَنْ أَبِي أَسْمَاءَ الرَّحَبِيِّ عَنْ أَبِي ثَعْلَبَةَ ‏.‏</w:t>
      </w:r>
    </w:p>
    <w:p>
      <w:pPr/>
      <w:r>
        <w:t>Grade: Sahih (Darussalam)Reference : Jami` at-Tirmidhi 1796In-book reference : Book 25, Hadith 10English translation : Vol. 3, Book 23, Hadith 1796Report Error | Share | Copy ▼</w:t>
      </w:r>
    </w:p>
    <w:p>
      <w:r>
        <w:t>----------------------------------------</w:t>
      </w:r>
    </w:p>
    <w:p>
      <w:pPr/>
      <w:r>
        <w:t>Narrated Abu Tha'labah Al-Khushani:</w:t>
        <w:br/>
        <w:t>That he said: "O Messenger of Allah! We live in a land of the People of Book and we cook in their containers, and drink in their vessels." The Messenger of Allah (ﷺ) said: "If you do not find other than them, then rinse them with water."</w:t>
        <w:br/>
        <w:br/>
        <w:br/>
        <w:t>The he said: "O Messenger of Allah! We live in a land of game, so what should we do ?" He said: "When you send your trained dog, and you mentioned the Name of Allah, and he kills it, then eat it. And when you shoot it with your bow, and it is killed, then eat it.'"</w:t>
        <w:br/>
        <w:br/>
        <w:br/>
        <w:t>[Abu 'Eisa said:] This Hadith is Hasan Sahih.</w:t>
      </w:r>
    </w:p>
    <w:p>
      <w:pPr/>
      <w:r>
        <w:t>حَدَّثَنَا عَلِيُّ بْنُ عِيسَى بْنِ يَزِيدَ الْبَغْدَادِيُّ، حَدَّثَنَا عُبَيْدُ اللَّهِ بْنُ مُحَمَّدٍ الْعَيْشِيُّ، حَدَّثَنَا حَمَّادُ بْنُ سَلَمَةَ، عَنْ أَيُّوبَ، وَقَتَادَةَ، عَنْ أَبِي قِلاَبَةَ، عَنْ أَبِي أَسْمَاءَ الرَّحَبِيِّ، عَنْ أَبِي ثَعْلَبَةَ الْخُشَنِيِّ، أَنَّهُ قَالَ يَا رَسُولَ اللَّهِ إِنَّا بِأَرْضِ أَهْلِ الْكِتَابِ فَنَطْبُخُ فِي قُدُورِهِمْ وَنَشْرَبُ فِي آنِيَتِهِمْ ‏.‏ فَقَالَ رَسُولُ اللَّهِ صلى الله عليه وسلم ‏"‏ إِنْ لَمْ تَجِدُوا غَيْرَهَا فَارْحَضُوهَا بِالْمَاءِ ‏"‏ ‏.‏ ثُمَّ قَالَ يَا رَسُولَ اللَّهِ إِنَّا بِأَرْضِ صَيْدٍ فَكَيْفَ نَصْنَعُ قَالَ ‏"‏ إِذَا أَرْسَلْتَ كَلْبَكَ الْمُكَلَّبَ وَذَكَرْتَ اسْمَ اللَّهِ فَقَتَلَ فَكُلْ وَإِنْ كَانَ غَيْرَ مُكَلَّبٍ فَذُكِّيَ فَكُلْ وَإِذَا رَمَيْتَ بِسَهْمِكَ وَذَكَرْتَ اسْمَ اللَّهِ فَقَتَلَ فَكُلْ ‏"‏ ‏.‏ قَالَ أَبُو عِيسَى هَذَا حَدِيثٌ حَسَنٌ صَحِيحٌ ‏.‏</w:t>
      </w:r>
    </w:p>
    <w:p>
      <w:pPr/>
      <w:r>
        <w:t>Grade: Sahih (Darussalam)Reference : Jami` at-Tirmidhi 1797In-book reference : Book 25, Hadith 11English translation : Vol. 3, Book 23, Hadith 1797Report Error | Share | Copy ▼</w:t>
      </w:r>
    </w:p>
    <w:p>
      <w:r>
        <w:t>----------------------------------------</w:t>
      </w:r>
    </w:p>
    <w:p>
      <w:pPr/>
      <w:r>
        <w:t>Narrated Ibn 'Abbas:</w:t>
        <w:br/>
        <w:t>From Maimunah that a mouse fell in some cooking fat and died. So the Prophet (ﷺ) was asked about that and he said: "Remove it (the mouse) and what was around it and then eat it (the fat)."</w:t>
        <w:br/>
        <w:br/>
        <w:br/>
        <w:t>He said: There are something on this topic from Abu Hurairah.</w:t>
        <w:br/>
        <w:br/>
        <w:br/>
        <w:t>[Abu 'Eisa said:] This Hadith is Hasan Sahih. This Hadith has been related from Az-Zuhri, from 'Ubaidullah, from Ibn 'Abbas, saying: "The Prophet (ﷺ) as asked" and they did not mention Maimunah in it. The narration of Ibn 'Abbas from Maimunah is more correct. Ma'mar reported similar from Az-Zuhri, from Sa'eed bin Al-Musayyab, from Abu Hurairah, from the Prophet (ﷺ). But this hadith is not preserved. He said: I heard Muhammad bin Isma'il saying: "The Hadith of Ma'mar from Az-Zuhri, from Sa'eed bin al-Musayyab, from Abu Hurairah, from the Prophet (ﷺ)" - and he mentioned in it: 'That he was asked about it, so he said: "When it (the coking fat) is solid then remove it (the mouse) and what was around it. And when it is liquid then do not use it.'" This is a mistake. Ma'mar made a mistake with it. And he said: What is correct is the narration of Az-Zuhri from 'Ubaidullah, from Ibn 'Abbas, and Maimunah.</w:t>
      </w:r>
    </w:p>
    <w:p>
      <w:pPr/>
      <w:r>
        <w:t>حَدَّثَنَا سَعِيدُ بْنُ عَبْدِ الرَّحْمَنِ الْمَخْزُومِيُّ، وَأَبُو عَمَّارٍ قَالاَ حَدَّثَنَا سُفْيَانُ، عَنِ الزُّهْرِيِّ، عَنْ عُبَيْدِ اللَّهِ، عَنِ ابْنِ عَبَّاسٍ، عَنْ مَيْمُونَةَ، أَنَّ فَأْرَةً، وَقَعَتْ، فِي سَمْنٍ فَمَاتَتْ فَسُئِلَ عَنْهَا النَّبِيُّ صلى الله عليه وسلم فَقَالَ ‏"‏ أَلْقُوهَا وَمَا حَوْلَهَا وَكُلُوهُ ‏"‏ ‏.‏ قَالَ وَفِي الْبَابِ عَنْ أَبِي هُرَيْرَةَ ‏.‏ قَالَ أَبُو عِيسَى هَذَا حَدِيثٌ حَسَنٌ صَحِيحٌ ‏.‏ وَقَدْ رُوِيَ هَذَا الْحَدِيثُ عَنِ الزُّهْرِيِّ عَنْ عُبَيْدِ اللَّهِ عَنِ ابْنِ عَبَّاسٍ أَنَّ النَّبِيَّ صلى الله عليه وسلم سُئِلَ وَلَمْ يَذْكُرُوا فِيهِ عَنْ مَيْمُونَةَ وَحَدِيثُ ابْنِ عَبَّاسٍ عَنْ مَيْمُونَةَ أَصَحُّ ‏.‏ وَرَوَى مَعْمَرٌ عَنِ الزُّهْرِيِّ عَنْ سَعِيدِ بْنِ الْمُسَيَّبِ عَنْ أَبِي هُرَيْرَةَ عَنِ النَّبِيِّ صلى الله عليه وسلم نَحْوَهُ وَهُوَ حَدِيثٌ غَيْرُ مَحْفُوظٍ ‏.‏ قَالَ وَسَمِعْتُ مُحَمَّدَ بْنَ إِسْمَاعِيلَ يَقُولُ وَحَدِيثُ مَعْمَرٍ عَنِ الزُّهْرِيِّ عَنْ سَعِيدِ بْنِ الْمُسَيَّبِ عَنْ أَبِي هُرَيْرَةَ عَنِ النَّبِيِّ صلى الله عليه وسلم وَذَكَرَ فِيهِ أَنَّهُ سُئِلَ عَنْهُ فَقَالَ ‏"‏ إِذَا كَانَ جَامِدًا فَأَلْقُوهَا وَمَا حَوْلَهَا وَإِنْ كَانَ مَائِعًا فَلاَ تَقْرَبُوهُ ‏"‏ ‏.‏ فَقَالَ هَذَا خَطَأٌ أَخْطَأَ فِيهِ مَعْمَرٌ ‏.‏ قَالَ وَالصَّحِيحُ حَدِيثُ الزُّهْرِيِّ عَنْ عُبَيْدِ اللَّهِ عَنِ ابْنِ عَبَّاسٍ عَنْ مَيْمُونَةَ ‏.‏</w:t>
      </w:r>
    </w:p>
    <w:p>
      <w:pPr/>
      <w:r>
        <w:t>Grade: Sahih (Darussalam)Reference : Jami` at-Tirmidhi 1798In-book reference : Book 25, Hadith 12English translation : Vol. 3, Book 23, Hadith 1798Report Error | Share | Copy ▼</w:t>
      </w:r>
    </w:p>
    <w:p>
      <w:r>
        <w:t>----------------------------------------</w:t>
      </w:r>
    </w:p>
    <w:p>
      <w:pPr/>
      <w:r>
        <w:t>Narrated 'Abdullah bin 'Umar:</w:t>
        <w:br/>
        <w:t>That the Prophet (ﷺ) said: "Let none of you wat with his left hand nor drink with his left hand, for indeed Ash-Shaitan eats with his left hand and drinks with his left hand."</w:t>
        <w:br/>
        <w:br/>
        <w:br/>
        <w:t>He said: There are narrations on this topic from Jabir, 'Umar bin Abi Salamah, Salamah bin Al-Akwa', Anas bin Malik, and Hafsah.</w:t>
        <w:br/>
        <w:br/>
        <w:br/>
        <w:t>[Abu 'Eisa said:] This Hadith is Hasan Sahih. This is how Malik and Ibn 'Uyainah reported it from Az-Zuhri, from Abu Bakr bin 'Ubaidullah, from Ibn 'Umar. Ma'mar and 'Uqail reported it from Az-Zuhri, from Salim, from Ibn 'Umar. And the narration of Malik and Ibn 'Uyainah is more correct.</w:t>
      </w:r>
    </w:p>
    <w:p>
      <w:pPr/>
      <w:r>
        <w:t>حَدَّثَنَا إِسْحَاقُ بْنُ مَنْصُورٍ، أَخْبَرَنَا عَبْدُ اللَّهِ بْنُ نُمَيْرٍ، حَدَّثَنَا عُبَيْدُ اللَّهِ بْنُ عُمَرَ، عَنِ ابْنِ شِهَابٍ، عَنْ أَبِي بَكْرِ بْنِ عُبَيْدِ اللَّهِ بْنِ عَبْدِ اللَّهِ بْنِ عُمَرَ، عَنْ عَبْدِ اللَّهِ بْنِ عُمَرَ، أَنَّ النَّبِيَّ صلى الله عليه وسلم قَالَ ‏</w:t>
        <w:br/>
        <w:t>"‏ لاَ يَأْكُلْ أَحَدُكُمْ بِشِمَالِهِ وَلاَ يَشْرَبْ بِشِمَالِهِ فَإِنَّ الشَّيْطَانَ يَأْكُلُ بِشِمَالِهِ وَيَشْرَبُ بِشِمَالِهِ ‏"‏ ‏.‏ قَالَ وَفِي الْبَابِ عَنْ جَابِرٍ وَعُمَرَ بْنِ أَبِي سَلَمَةَ وَسَلَمَةَ بْنِ الأَكْوَعِ وَأَنَسِ بْنِ مَالِكٍ وَحَفْصَةَ ‏.‏ قَالَ أَبُو عِيسَى هَذَا حَدِيثٌ حَسَنٌ صَحِيحٌ ‏.‏ وَهَكَذَا رَوَى مَالِكٌ وَابْنُ عُيَيْنَةَ عَنِ الزُّهْرِيِّ عَنْ أَبِي بَكْرِ بْنِ عُبَيْدِ اللَّهِ عَنِ ابْنِ عُمَرَ ‏.‏ وَرَوَى مَعْمَرٌ وَعُقَيْلٌ عَنِ الزُّهْرِيِّ عَنْ سَالِمٍ عَنِ ابْنِ عُمَرَ وَرِوَايَةُ مَالِكٍ وَابْنِ عُيَيْنَةَ أَصَحُّ ‏.‏</w:t>
      </w:r>
    </w:p>
    <w:p>
      <w:pPr/>
      <w:r>
        <w:t>Grade: Sahih (Darussalam)Reference : Jami` at-Tirmidhi 1799In-book reference : Book 25, Hadith 13English translation : Vol. 3, Book 23, Hadith 1799Report Error | Share | Copy ▼</w:t>
      </w:r>
    </w:p>
    <w:p>
      <w:r>
        <w:t>----------------------------------------</w:t>
      </w:r>
    </w:p>
    <w:p>
      <w:pPr/>
      <w:r>
        <w:t>Narrated Az-Zuhri:From Salim, from his father, that the Messenger of Allah (ﷺ) said: "When one of you eats, then let him eat with his right hand, and let him drink with his right hand, for indeed Ash-Shaitan eats with his left hand, and he drinks with his left hand."</w:t>
      </w:r>
    </w:p>
    <w:p>
      <w:pPr/>
      <w:r>
        <w:t>حَدَّثَنَا عَبْدُ اللَّهِ بْنُ عَبْدِ الرَّحْمَنِ، قَالَ حَدَّثَنَا جَعْفَرُ بْنُ عَوْنٍ، عَنْ سَعِيدِ بْنِ أَبِي عَرُوبَةَ، عَنْ مَعْمَرٍ، عَنِ الزُّهْرِيِّ، عَنْ سَالِمٍ، عَنْ أَبِيهِ، أَنَّ رَسُولَ اللَّهِ صلى الله عليه وسلم قَالَ ‏</w:t>
        <w:br/>
        <w:t>"‏ إِذَا أَكَلَ أَحَدُكُمْ فَلْيَأْكُلْ بِيَمِينِهِ وَلْيَشْرَبْ بِيَمِينِهِ فَإِنَّ الشَّيْطَانَ يَأْكُلُ بِشِمَالِهِ وَيَشْرَبُ بِشِمَالِهِ ‏"‏ ‏.‏</w:t>
      </w:r>
    </w:p>
    <w:p>
      <w:pPr/>
      <w:r>
        <w:t>Grade: Sahih (Darussalam)Reference : Jami` at-Tirmidhi 1800In-book reference : Book 25, Hadith 14English translation : Vol. 3, Book 23, Hadith 1800Report Error | Share | Copy ▼</w:t>
      </w:r>
    </w:p>
    <w:p>
      <w:r>
        <w:t>----------------------------------------</w:t>
      </w:r>
    </w:p>
    <w:p>
      <w:pPr/>
      <w:r>
        <w:t>Narrated Abu Hurairah:</w:t>
        <w:br/>
        <w:t>That Messenger of Allah (ﷺ) said: "When one of you eats, then let him lick his fingers, for indeed he does not know in which of them is the blessing."</w:t>
        <w:br/>
        <w:br/>
        <w:br/>
        <w:t>He said: There are narrations on this topic from Jabir, Ka'b bin Malik, and Anas.</w:t>
        <w:br/>
        <w:br/>
        <w:br/>
        <w:t>[Abu 'Eisa said:] This Hadith is Hasan Gharib, we do not know of it except from this route, as a narration of Suhail. I asked Muhammad about this Hadith, so he said: "This is among the diverse narrations of 'Abdul-'Aziz, we do not know of it except from his narration."</w:t>
      </w:r>
    </w:p>
    <w:p>
      <w:pPr/>
      <w:r>
        <w:t>حَدَّثَنَا مُحَمَّدُ بْنُ عَبْدِ الْمَلِكِ بْنِ أَبِي الشَّوَارِبِ، حَدَّثَنَا عَبْدُ الْعَزِيزِ بْنُ الْمُخْتَارِ، عَنْ سُهَيْلِ بْنِ أَبِي صَالِحٍ، عَنْ أَبِيهِ، عَنْ أَبِي هُرَيْرَةَ، قَالَ قَالَ رَسُولُ اللَّهِ صلى الله عليه وسلم ‏</w:t>
        <w:br/>
        <w:t>"‏ إِذَا أَكَلَ أَحَدُكُمْ فَلْيَلْعَقْ أَصَابِعَهُ فَإِنَّهُ لاَ يَدْرِي فِي أَيَّتِهِنَّ الْبَرَكَةُ ‏"‏ ‏.‏ قَالَ وَفِي الْبَابِ عَنْ جَابِرٍ ‏.‏ وَكَعْبِ بْنِ مَالِكٍ وَأَنَسٍ ‏.‏ قَالَ أَبُو عِيسَى هَذَا حَدِيثٌ حَسَنٌ غَرِيبٌ لاَ نَعْرِفُهُ إِلاَّ مِنْ هَذَا الْوَجْهِ مِنْ حَدِيثِ سُهَيْلٍ ‏.‏ وَسَأَلْتُ مُحَمَّدًا عَنْ هَذَا الْحَدِيثِ فَقَالَ هَذَا حَدِيثُ عَبْدِ الْعَزِيزِ مِنَ الْمُخْتَلِفِ لاَ يُعْرَفُ إِلاَّ مِنْ حَدِيثِهِ ‏.‏</w:t>
      </w:r>
    </w:p>
    <w:p>
      <w:pPr/>
      <w:r>
        <w:t>Grade: Sahih (Darussalam)Reference : Jami` at-Tirmidhi 1801In-book reference : Book 25, Hadith 15English translation : Vol. 3, Book 23, Hadith 1801Report Error | Share | Copy ▼</w:t>
      </w:r>
    </w:p>
    <w:p>
      <w:r>
        <w:t>----------------------------------------</w:t>
      </w:r>
    </w:p>
    <w:p>
      <w:pPr/>
      <w:r>
        <w:t>Narrated Jabir:</w:t>
        <w:br/>
        <w:t>That the Prophet (ﷺ) said: "When one of you eats food, and he drops a pieces of it, then let him remove anything suspicious from it and eat it. Do not leave it for Ash-Shaitan."</w:t>
        <w:br/>
        <w:br/>
        <w:br/>
        <w:t>He said: There is something about this from Anas.</w:t>
      </w:r>
    </w:p>
    <w:p>
      <w:pPr/>
      <w:r>
        <w:t>حَدَّثَنَا قُتَيْبَةُ، حَدَّثَنَا ابْنُ لَهِيعَةَ، عَنْ أَبِي الزُّبَيْرِ، عَنْ جَابِرٍ، أَنَّ النَّبِيَّ صلى الله عليه وسلم قَالَ ‏</w:t>
        <w:br/>
        <w:t>"‏ إِذَا أَكَلَ أَحَدُكُمْ طَعَامًا فَسَقَطَتْ لُقْمَةٌ فَلْيُمِطْ مَا رَابَهُ مِنْهَا ثُمَّ لْيَطْعَمْهَا وَلاَ يَدَعْهَا لِلشَّيْطَانِ ‏"‏ ‏.‏ قَالَ وَفِي الْبَابِ عَنْ أَنَسٍ ‏.‏</w:t>
      </w:r>
    </w:p>
    <w:p>
      <w:pPr/>
      <w:r>
        <w:t>Grade: Sahih (Darussalam)Reference : Jami` at-Tirmidhi 1802In-book reference : Book 25, Hadith 16English translation : Vol. 3, Book 23, Hadith 1802Report Error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