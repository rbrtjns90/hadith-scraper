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Combing Of The Hair Of Rasoolullah - Sunnah.com - Sayings and Teachings of Prophet Muhammad (صلى الله عليه و سلم)</w:t>
      </w:r>
    </w:p>
    <w:p>
      <w:pPr/>
      <w:r>
        <w:t>A’isha said:“I used to comb the hair of Allah’s Messenger (Allah bless him and give him peace) while I was menstruating.”</w:t>
      </w:r>
    </w:p>
    <w:p>
      <w:pPr/>
      <w:r>
        <w:t>حدثنا إسحاق بن موسى الأنصاري، حدثنا مَعْن بن عيسى، حدثنا مالك بن أنس، عَنْ هِشَامِ بْنِ عُرْوَةَ، عَنْ أَبِيهِ، عَنْ عَائِشَةَ، قَالَتْ‏:‏ كُنْتُ أُرَجِّلُ رَأْسَ رَسُولِ اللَّهِ صلى الله عليه وسلم وَأَنَا حَائِضٌ‏.‏</w:t>
      </w:r>
    </w:p>
    <w:p>
      <w:pPr/>
      <w:r>
        <w:t>Grade: Sahih Isnād (Zubair `Aliza'i)Reference : Ash-Shama'il Al-Muhammadiyah 32In-book reference : Book 4, Hadith 1Report Error | Share | Copy ▼</w:t>
      </w:r>
    </w:p>
    <w:p>
      <w:r>
        <w:t>----------------------------------------</w:t>
      </w:r>
    </w:p>
    <w:p>
      <w:pPr/>
      <w:r>
        <w:t>Anas ibn Malik said:“Allah’s Messenger (Allah bless him and give him peace) made a frequent practice of oiling his head and combing his beard, and he often wore the head veil, so it was as if his</w:t>
        <w:br/>
        <w:t>robe was the robe of an oil dealer.”</w:t>
      </w:r>
    </w:p>
    <w:p>
      <w:pPr/>
      <w:r>
        <w:t>حَدَّثَنَا يُوسُفُ بْنُ عِيسَى، قَالَ‏:‏ حَدَّثَنَا وَكِيعٌ، قَالَ‏:‏ حَدَّثَنَا الرَّبِيعُ بْنُ صَبِيحٍ، عَنْ يَزِيدَ بْنِ أَبَانَ هُوَ الرَّقَاشِيُّ، عَنْ أَنَسِ بْنِ مَالِكٍ، قَالَ‏:‏ كَانَ رَسُولُ اللهِ صلى الله عليه وسلم يُكْثِرُ دَهْنَ رَأْسِهِ وَتَسْرِيحَ لِحْيَتِهِ، وَيُكْثِرُ الْقِنَاعَ حَتَّى كَأَنَّ ثَوْبَهُ، ثَوْبُ زَيَّاتٍ‏.‏</w:t>
      </w:r>
    </w:p>
    <w:p>
      <w:pPr/>
      <w:r>
        <w:t>Grade: Da'if Isnād (Zubair `Aliza'i)Reference : Ash-Shama'il Al-Muhammadiyah 33In-book reference : Book 4, Hadith 2Report Error | Share | Copy ▼</w:t>
      </w:r>
    </w:p>
    <w:p>
      <w:r>
        <w:t>----------------------------------------</w:t>
      </w:r>
    </w:p>
    <w:p>
      <w:pPr/>
      <w:r>
        <w:t>'A’isha said:“Allah’s Messenger (Allah bless him and give him peace) used to love tayammun [beginning with his right hand, his right side and his right foot] in his ritual purification when</w:t>
        <w:br/>
        <w:t>he purified himself, in his combing when he combed his hair, and putting on his shoes when he donned them.”</w:t>
      </w:r>
    </w:p>
    <w:p>
      <w:pPr/>
      <w:r>
        <w:t>حَدَّثَنَا هَنَّادُ بْنُ السَّرِيِّ، قَالَ‏:‏ حَدَّثَنَا أَبُو الأَحْوَصِ، عَنِ الأَشْعَثِ بْنِ أَبِي الشَّعْثَاءِ، عَنْ أَبِيهِ، عَنْ مَسْرُوقٍ، عَنْ عَائِشَةَ، قَالَتْ‏:‏ إِنْ كَانَ رَسُولُ اللهِ صلى الله عليه وسلم لَيُحِبُّ التَّيَمُّنَ فِي طُهُورِهِ إِذَا تَطَهَّرَ، وَفِي تَرَجُّلِهِ إِذَا تَرَجَّلَ، وَفِي انْتِعَالِهِ إِذَا انْتَعَلَ‏.‏</w:t>
      </w:r>
    </w:p>
    <w:p>
      <w:pPr/>
      <w:r>
        <w:t>Grade: Sahih Isnād (Zubair `Aliza'i)Reference : Ash-Shama'il Al-Muhammadiyah 34In-book reference : Book 4, Hadith 3Report Error | Share | Copy ▼</w:t>
      </w:r>
    </w:p>
    <w:p>
      <w:r>
        <w:t>----------------------------------------</w:t>
      </w:r>
    </w:p>
    <w:p>
      <w:pPr/>
      <w:r>
        <w:t>'Abdullah ibn Mughaffal said:"Allah’s Messenger (Allah bless him and give him peace) forbade combing except at intervals.”</w:t>
      </w:r>
    </w:p>
    <w:p>
      <w:pPr/>
      <w:r>
        <w:t>حَدَّثَنَا مُحَمَّدُ بْنُ بَشَّارٍ، قَالَ‏:‏ حَدَّثَنَا يَحْيَى بْنُ سَعِيدٍ، عَنْ هِشَامِ بْنِ حَسَّانَ، عَنِ الْحَسَنِ، عَنْ عَبْدِ اللهِ بْنِ مُغَفَّلٍ، قَالَ‏:‏ نَهَى رَسُولُ اللهِ صلى الله عليه وسلم عنِ التَّرَجُّلِ، إِلا غِبًّا‏.‏</w:t>
      </w:r>
    </w:p>
    <w:p>
      <w:pPr/>
      <w:r>
        <w:t>Grade: Da'if Isnād (Zubair `Aliza'i)Reference : Ash-Shama'il Al-Muhammadiyah 35In-book reference : Book 4, Hadith 4Report Error | Share | Copy ▼</w:t>
      </w:r>
    </w:p>
    <w:p>
      <w:r>
        <w:t>----------------------------------------</w:t>
      </w:r>
    </w:p>
    <w:p>
      <w:pPr/>
      <w:r>
        <w:t>Humaid ibn 'Abd ar-Rahman relates on the authority of a man from among the Companions of the Prophet (Allah bless him and give him peace):"The Prophet (Allah bless him and give him peace) used to comb his hair at intervals.”</w:t>
      </w:r>
    </w:p>
    <w:p>
      <w:pPr/>
      <w:r>
        <w:t>حَدَّثَنَا الْحَسَنُ بْنُ عَرَفَةَ، قَالَ‏:‏ حَدَّثَنَا عَبْدُ السَّلامِ بْنُ حَرْبٍ، عَنْ يَزِيدَ بْنِ أَبِي خَالِدٍ، عَنْ أَبِي الْعَلاءِ الأَوْدِيِّ، عَنْ حُمَيْدِ بْنِ عَبْدِ الرَّحْمَنِ، عَنْ رَجُلٍ مِنْ أَصْحَابِ النَّبِيِّ صلى الله عليه وسلم‏:‏ أَنَّ النَّبِيَّ صلى الله عليه وسلم، كَانَ يَتَرَجَّلُ غِبًّا‏.‏</w:t>
      </w:r>
    </w:p>
    <w:p>
      <w:pPr/>
      <w:r>
        <w:t>Grade: Da'if Isnād (Zubair `Aliza'i)Reference : Ash-Shama'il Al-Muhammadiyah 36In-book reference : Book 4, Hadith 5Report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