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Faith and its Signs - Sunnah.com - Sayings and Teachings of Prophet Muhammad (صلى الله عليه و سلم)</w:t>
      </w:r>
    </w:p>
    <w:p>
      <w:pPr/>
      <w:r>
        <w:t>It was narrated from Abu Hurairah that:The Messenger of Allah [SAW] was asked: "Which deed is best?" "He said: Faith in Allah [SWT] and His messenger [SAW]."</w:t>
      </w:r>
    </w:p>
    <w:p>
      <w:pPr/>
      <w:r>
        <w:t>حَدَّثَنَا أَبُو عَبْدِ الرَّحْمَنِ، أَحْمَدُ بْنُ شُعَيْبٍ - مِنْ لَفْظِهِ - قَالَ أَنْبَأَنَا عَمْرُو بْنُ عَلِيٍّ، قَالَ حَدَّثَنَا عَبْدُ الرَّحْمَنِ، قَالَ حَدَّثَنَا إِبْرَاهِيمُ بْنُ سَعْدٍ، عَنِ الزُّهْرِيِّ، عَنْ سَعِيدِ بْنِ الْمُسَيَّبِ، عَنْ أَبِي هُرَيْرَةَ، أَنَّ رَسُولَ اللَّهِ صلى الله عليه وسلم سُئِلَ أَىُّ الأَعْمَالِ أَفْضَلُ قَالَ ‏</w:t>
        <w:br/>
        <w:t>"‏ الإِيمَانُ بِاللَّهِ وَرَسُولِهِ ‏"‏ ‏.‏</w:t>
      </w:r>
    </w:p>
    <w:p>
      <w:pPr/>
      <w:r>
        <w:t>Grade: Sahih (Darussalam)Reference : Sunan an-Nasa'i 4985In-book reference : Book 47, Hadith 1English translation : Vol. 6, Book 47, Hadith 4988Report Error | Share | Copy ▼</w:t>
      </w:r>
    </w:p>
    <w:p>
      <w:r>
        <w:t>----------------------------------------</w:t>
      </w:r>
    </w:p>
    <w:p>
      <w:pPr/>
      <w:r>
        <w:t>It was narrated from Abdullah bin Hubshi Al-Khath'ami that:The Prophet [SAW] was asked: "Which deed is best?" He said: "Faith in which there is no doubt, Jihad in which there is no Ghulul, and Hajjatun Mabrur."</w:t>
      </w:r>
    </w:p>
    <w:p>
      <w:pPr/>
      <w:r>
        <w:t>أَخْبَرَنَا هَارُونُ بْنُ عَبْدِ اللَّهِ، قَالَ حَدَّثَنَا حَجَّاجٌ، عَنِ ابْنِ جُرَيْجٍ، قَالَ حَدَّثَنَا عُثْمَانُ بْنُ أَبِي سُلَيْمَانَ، عَنْ عَلِيٍّ الأَزْدِيِّ، عَنْ عُبَيْدِ بْنِ عُمَيْرٍ، عَنْ عَبْدِ اللَّهِ بْنِ حُبْشِيٍّ الْخَثْعَمِيِّ، أَنَّ النَّبِيَّ صلى الله عليه وسلم سُئِلَ أَىُّ الأَعْمَالِ أَفْضَلُ فَقَالَ ‏</w:t>
        <w:br/>
        <w:t>"‏ إِيمَانٌ لاَ شَكَّ فِيهِ وَجِهَادٌ لاَ غُلُولَ فِيهِ وَحَجَّةٌ مَبْرُورَةٌ ‏"‏ ‏.‏</w:t>
      </w:r>
    </w:p>
    <w:p>
      <w:pPr/>
      <w:r>
        <w:t>Grade: Hasan (Darussalam)Reference : Sunan an-Nasa'i 4986In-book reference : Book 47, Hadith 2English translation : Vol. 6, Book 47, Hadith 4989Report Error | Share | Copy ▼</w:t>
      </w:r>
    </w:p>
    <w:p>
      <w:r>
        <w:t>----------------------------------------</w:t>
      </w:r>
    </w:p>
    <w:p>
      <w:pPr/>
      <w:r>
        <w:t>It was narrated that Anas bin Malik said:"The messenger of Allah [SAW] said: 'There are three things, whoever attains them will find therein the sweetness of faith: When Allah [SWT], the Mighty and Sublime, and His Messenger [SAW] are dearer to him than all else; when he loves for the sake of Allah [SWT] and hates for the sake of Allah [SWT]; and when a huge fire be lit and he fall into it, than associate anything with Allah [SWT].'"</w:t>
      </w:r>
    </w:p>
    <w:p>
      <w:pPr/>
      <w:r>
        <w:t>أَخْبَرَنَا إِسْحَاقُ بْنُ إِبْرَاهِيمَ، قَالَ أَنْبَأَنَا جَرِيرٌ، عَنْ مَنْصُورٍ، عَنْ طَلْقِ بْنِ حَبِيبٍ، عَنْ أَنَسِ بْنِ مَالِكٍ، قَالَ قَالَ رَسُولُ اللَّهِ صلى الله عليه وسلم ‏</w:t>
        <w:br/>
        <w:t>"‏ ثَلاَثٌ مَنْ كُنَّ فِيهِ وَجَدَ بِهِنَّ حَلاَوَةَ الإِيمَانِ وَطَعْمَهُ أَنْ يَكُونَ اللَّهُ عَزَّ وَجَلَّ وَرَسُولُهُ أَحَبَّ إِلَيْهِ مِمَّا سِوَاهُمَا وَأَنْ يُحِبَّ فِي اللَّهِ وَأَنْ يُبْغِضَ فِي اللَّهِ وَأَنْ تُوقَدَ نَارٌ عَظِيمَةٌ فَيَقَعُ فِيهَا أَحَبَّ إِلَيْهِ مِنْ أَنْ يُشْرِكَ بِاللَّهِ شَيْئًا ‏"‏ ‏.‏</w:t>
      </w:r>
    </w:p>
    <w:p>
      <w:pPr/>
      <w:r>
        <w:t>Grade: Sahih (Darussalam)Reference : Sunan an-Nasa'i 4987In-book reference : Book 47, Hadith 3English translation : Vol. 6, Book 47, Hadith 4990Report Error | Share | Copy ▼</w:t>
      </w:r>
    </w:p>
    <w:p>
      <w:r>
        <w:t>----------------------------------------</w:t>
      </w:r>
    </w:p>
    <w:p>
      <w:pPr/>
      <w:r>
        <w:t>It was narrated that Qatadah said:"I heard Anas bin Malik narrating that the Prophet [SAW] said: 'There are three things, whoever attains them will find therein a sweetness of faith: When he loves a person, and only loves him for the sake of Allah [SWT]; when Allah [SWT] and His Messenger [SAW] are dearer to him than all else; and when he would prefer to be thrown into the fire rather to go back to the disbelief from which Allah [SWT] has saved him.'"</w:t>
      </w:r>
    </w:p>
    <w:p>
      <w:pPr/>
      <w:r>
        <w:t>أَخْبَرَنَا سُوَيْدُ بْنُ نَصْرٍ، قَالَ حَدَّثَنَا عَبْدُ اللَّهِ، عَنْ شُعْبَةَ، عَنْ قَتَادَةَ، قَالَ سَمِعْتُ أَنَسَ بْنَ مَالِكٍ، رضى الله عنه يُحَدِّثُ عَنِ النَّبِيِّ صلى الله عليه وسلم قَالَ ‏</w:t>
        <w:br/>
        <w:t>"‏ ثَلاَثٌ مَنْ كُنَّ فِيهِ وَجَدَ حَلاَوَةَ الإِيمَانِ مَنْ أَحَبَّ الْمَرْءَ لاَ يُحِبُّهُ إِلاَّ لِلَّهِ عَزَّ وَجَلَّ وَمَنْ كَانَ اللَّهُ عَزَّ وَجَلَّ وَرَسُولُهُ أَحَبَّ إِلَيْهِ مِمَّا سِوَاهُمَا وَمَنْ كَانَ أَنْ يُقْذَفَ فِي النَّارِ أَحَبَّ إِلَيْهِ مِنْ أَنْ يَرْجِعَ إِلَى الْكُفْرِ بَعْدَ أَنْ أَنْقَذَهُ اللَّهُ مِنْهُ ‏"‏ ‏.‏</w:t>
      </w:r>
    </w:p>
    <w:p>
      <w:pPr/>
      <w:r>
        <w:t>Grade: Sahih (Darussalam)Reference : Sunan an-Nasa'i 4988In-book reference : Book 47, Hadith 4English translation : Vol. 6, Book 47, Hadith 4991Report Error | Share | Copy ▼</w:t>
      </w:r>
    </w:p>
    <w:p>
      <w:r>
        <w:t>----------------------------------------</w:t>
      </w:r>
    </w:p>
    <w:p>
      <w:pPr/>
      <w:r>
        <w:t>It was narrated from Anas that :The Prophet [SAW] said: "There are three things, whoever attains them will find therein the sweetness of Islam: When Allah [SWT] and His Messenger [SAW] are dearer to him than all else; when he loves a person and only loves him for the sake of Allah [SWT]; and when he would hate to go back to disbelief as much as he would hate to be thrown into the fire."</w:t>
      </w:r>
    </w:p>
    <w:p>
      <w:pPr/>
      <w:r>
        <w:t>أَخْبَرَنَا عَلِيُّ بْنُ حُجْرٍ، قَالَ حَدَّثَنَا إِسْمَاعِيلُ، عَنْ حُمَيْدٍ، عَنْ أَنَسٍ، عَنِ النَّبِيِّ صلى الله عليه وسلم قَالَ ‏</w:t>
        <w:br/>
        <w:t>"‏ ثَلاَثٌ مَنْ كُنَّ فِيهِ وَجَدَ بِهِنَّ حَلاَوَةَ الإِسْلاَمِ مَنْ كَانَ اللَّهُ وَرَسُولُهُ أَحَبَّ إِلَيْهِ مِمَّا سِوَاهُمَا وَمَنْ أَحَبَّ الْمَرْءَ لاَ يُحِبُّهُ إِلاَّ لِلَّهِ وَمَنْ يَكْرَهُ أَنْ يَرْجِعَ إِلَى الْكُفْرِ كَمَا يَكْرَهُ أَنْ يُلْقَى فِي النَّارِ ‏"‏ ‏.‏</w:t>
      </w:r>
    </w:p>
    <w:p>
      <w:pPr/>
      <w:r>
        <w:t>Grade: Sahih (Darussalam)Reference : Sunan an-Nasa'i 4989In-book reference : Book 47, Hadith 5English translation : Vol. 6, Book 47, Hadith 4992Report Error | Share | Copy ▼</w:t>
      </w:r>
    </w:p>
    <w:p>
      <w:r>
        <w:t>----------------------------------------</w:t>
      </w:r>
    </w:p>
    <w:p>
      <w:pPr/>
      <w:r>
        <w:t>'Abdullah bin 'Umar said:"Umar bin Al-Khattab told me: 'While we were with the Messenger of Allah [SAW] one day, a man appeared before us whose clothes were exceedingly white and whose hair was exceedingly black. We could see no signs of travel on him, but none of us knew him. He came and sat before the Messenger of Allah [SAW], putting his knees against his, and placing his hands on his thighs, then he said: "O Muhammad, tell me about Islam." He said: "It is to bear witness that there is none worthy of worship except Allah [SWT] and that Muhammad [SAW] is the Messenger of Allah, to establish the Salah, to give Zakah, to fast Ramadan, and to perform Hajj to the House if you are able to bear the journey." He said: "You have spoken the truth." And we were amazed by his asking him, and then saying, "You have spoken the truth". Then he said: "Tell me about Faith." He said: "It is to believe in Allah [SWT] , His Angels, His Books, His Messengers, the Last Day, and in the Divine Decree, its good and its bad." He said: "You have spoken the truth." He said: "Tell me about Al-Ihsan." He said: "It is to worship Allah [SWT] as if you can see Him, for although you cannot see Him, He can see you." He said: "Tell me about the Hour." He said: "The one who is asked about it does not know more about it than the one who is asking." He said: "Then tell me about its signs." He said: "When a slave woman gives birth to her mistress, when you see the barefoot, naked, destitute shepherds competing in making tall buildings.'" 'Umar said: 'Three (days) passed, then the Messenger of Allah [SAW] said to me: "O 'Umar, do you know who the questioner was?" I said: "Allah and His Messenger know best." He said: "That was Jibril, peace be upon him, who came to you to teach you your religion."</w:t>
      </w:r>
    </w:p>
    <w:p>
      <w:pPr/>
      <w:r>
        <w:t>أَخْبَرَنَا إِسْحَاقُ بْنُ إِبْرَاهِيمَ، قَالَ حَدَّثَنَا النَّضْرُ بْنُ شُمَيْلٍ، قَالَ أَنْبَأَنَا كَهْمَسُ بْنُ الْحَسَنِ، قَالَ حَدَّثَنَا عَبْدُ اللَّهِ بْنُ بُرَيْدَةَ، عَنْ يَحْيَى بْنِ يَعْمَرَ، أَنَّ عَبْدَ اللَّهِ بْنَ عُمَرَ، قَالَ حَدَّثَنِي عُمَرُ بْنُ الْخَطَّابِ، قَالَ بَيْنَمَا نَحْنُ عِنْدَ رَسُولِ اللَّهِ صلى الله عليه وسلم ذَاتَ يَوْمٍ إِذْ طَلَعَ عَلَيْنَا رَجُلٌ شَدِيدُ بَيَاضِ الثِّيَابِ شَدِيدُ سَوَادِ الشَّعَرِ لاَ يُرَى عَلَيْهِ أَثَرُ السَّفَرِ وَلاَ يَعْرِفُهُ مِنَّا أَحَدٌ حَتَّى جَلَسَ إِلَى رَسُولِ اللَّهِ صلى الله عليه وسلم فَأَسْنَدَ رُكْبَتَيْهِ إِلَى رُكْبَتَيْهِ وَوَضَعَ كَفَّيْهِ عَلَى فَخِذَيْهِ ثُمَّ قَالَ يَا مُحَمَّدُ أَخْبِرْنِي عَنِ الإِسْلاَمِ قَالَ ‏"‏ أَنْ تَشْهَدَ أَنْ لاَ إِلَهَ إِلاَّ اللَّهُ وَأَنَّ مُحَمَّدًا رَسُولُ اللَّهِ وَتُقِيمَ الصَّلاَةَ وَتُؤْتِيَ الزَّكَاةَ وَتَصُومَ رَمَضَانَ وَتَحُجَّ الْبَيْتَ إِنِ اسْتَطَعْتَ إِلَيْهِ سَبِيلاً ‏"‏ ‏.‏ قَالَ صَدَقْتَ ‏.‏ فَعَجِبْنَا إِلَيْهِ يَسْأَلُهُ وَيُصَدِّقُهُ ثُمَّ قَالَ أَخْبِرْنِي عَنِ الإِيمَانِ قَالَ ‏"‏ أَنْ تُؤْمِنَ بِاللَّهِ وَمَلاَئِكَتِهِ وَكُتُبِهِ وَرُسُلِهِ وَالْيَوْمِ الآخِرِ وَالْقَدَرِ كُلِّهِ خَيْرِهِ وَشَرِّهِ ‏"‏ ‏.‏ قَالَ صَدَقْتَ ‏.‏ قَالَ فَأَخْبِرْنِي عَنِ الإِحْسَانِ قَالَ ‏"‏ أَنْ تَعْبُدَ اللَّهَ كَأَنَّكَ تَرَاهُ فَإِنْ لَمْ تَكُنْ تَرَاهُ فَإِنَّهُ يَرَاكَ ‏"‏ ‏.‏ قَالَ فَأَخْبِرْنِي عَنِ السَّاعَةِ قَالَ ‏"‏ مَا الْمَسْئُولُ عَنْهَا بِأَعْلَمَ بِهَا مِنَ السَّائِلِ ‏"‏ ‏.‏ قَالَ فَأَخْبِرْنِي عَنْ أَمَارَاتِهَا قَالَ ‏"‏ أَنْ تَلِدَ الأَمَةُ رَبَّتَهَا وَأَنْ تَرَى الْحُفَاةَ الْعُرَاةَ الْعَالَةَ رِعَاءَ الشَّاءِ يَتَطَاوَلُونَ فِي الْبُنْيَانِ ‏"‏ ‏.‏ قَالَ عُمَرُ فَلَبِثْتُ ثَلاَثًا ثُمَّ قَالَ لِي رَسُولُ اللَّهِ صلى الله عليه وسلم ‏"‏ يَا عُمَرُ هَلْ تَدْرِي مَنِ السَّائِلُ ‏"‏ ‏.‏ قُلْتُ اللَّهُ وَرَسُولُهُ أَعْلَمُ ‏.‏ قَالَ ‏"‏ فَإِنَّهُ جِبْرِيلُ عَلَيْهِ السَّلاَمُ أَتَاكُمْ لِيُعَلِّمَكُمْ أَمْرَ دِينِكُمْ ‏"‏ ‏.‏</w:t>
      </w:r>
    </w:p>
    <w:p>
      <w:pPr/>
      <w:r>
        <w:t>Grade: Sahih (Darussalam)Reference : Sunan an-Nasa'i 4990In-book reference : Book 47, Hadith 6English translation : Vol. 6, Book 47, Hadith 4993Report Error | Share | Copy ▼</w:t>
      </w:r>
    </w:p>
    <w:p>
      <w:r>
        <w:t>----------------------------------------</w:t>
      </w:r>
    </w:p>
    <w:p>
      <w:pPr/>
      <w:r>
        <w:t>It was narrated that Abu Hurairah and Abu Dharr said:"The Messenger of Allah [SAW] would sit among his Companions and if a stranger came, he would not know which of them was he (the Prophet [SAW]) until he asked. So we suggested to the Messenger of Allah [SAW] that we should make a dais for him so that any stranger would know him if he came to him. So we built for him a bench made of clay on which he used to sit. (One day) we were sitting and the Messenger of Allah [SAW] was sitting in his spot, when a man came along who was the most handsome and good-smelling of all people, and it was as if no dirt had ever touched his garments. He came near the edge of the rug and greeted him, saying: 'Peace be upon you, O Muhammad!' He returned the greeting, and he said: 'Shall I come closer, O Muhammad?' He came a little closer, and he kept telling him to come closer, until he put his hands on the knees of the Messenger of Allah [SAW]. He said: 'O Muhammad, tell me, what is Islam?' He said: 'Islam means to worship Allah and not associate anything with Him; to establish Salah, to pay Zakah, to perform Hajj to the House, and to fast Ramadan.' He said: 'If I do that, will I have submitted (be a Muslim)?' He said: 'Yes.' He said: 'You have spoken the truth,' we found it odd. He said: 'O Muhammad, tell me, what is faith?' He said: 'To believe in Allah [SWT], His Angels, the Book, the Prophets, and to believe in the Divine Decree.' He said: 'If I do that, will I have believed?' The Messenger of Allah [SAW] said: 'Yes.' He said: 'You have spoken the truth.' He said: 'O Muhammad, tell me, what is Al-Ihsan?' He said: 'To worship Allah [SWT] as if you can see Him, for although you cannot see Him, He can see you.' He said: 'You have spoken the truth.' He said: 'O Muhammad, tell me about the Hour.' He lowered his head and did not answer. Then he repeated the question, and he did not answer. Then he repeated the question (a third time) and he did not answer. Then he raised his head and said: 'The one who is being asked does not know more than the one who is asking. But it has signs, by which it may be known. When you see the herdsmen competing in building tall buildings, when you see the barefoot and naked ruling the Earth, when you see a woman giving birth to her mistress. Five things which no one knows except Allah [SWT]. Verily, Allah, with Him (alone) is the knowledge of the Hour up to His saying: 'Verily, Allah is All-Knower, All-Aware (of things).' Then he said: 'No, by the One who sent Muhammad with the truth, with guidance and glad tidings, I did not know him more than any man among you. That was Jibril, peace be upon you, who came down in the form of Dihyah Al-Kalbi.'"</w:t>
      </w:r>
    </w:p>
    <w:p>
      <w:pPr/>
      <w:r>
        <w:t>أَخْبَرَنَا مُحَمَّدُ بْنُ قُدَامَةَ، عَنْ جَرِيرٍ، عَنْ أَبِي فَرْوَةَ، عَنْ أَبِي زُرْعَةَ، عَنْ أَبِي هُرَيْرَةَ، وَأَبِي، ذَرٍّ قَالاَ كَانَ رَسُولُ اللَّهِ صلى الله عليه وسلم يَجْلِسُ بَيْنَ ظَهْرَانَىْ أَصْحَابِهِ فَيَجِيءُ الْغَرِيبُ فَلاَ يَدْرِي أَيُّهُمْ هُوَ حَتَّى يَسْأَلَ فَطَلَبْنَا إِلَى رَسُولِ اللَّهِ صلى الله عليه وسلم أَنْ نَجْعَلَ لَهُ مَجْلِسًا يَعْرِفُهُ الْغَرِيبُ إِذَا أَتَاهُ فَبَنَيْنَا لَهُ دُكَّانًا مِنْ طِينٍ كَانَ يَجْلِسُ عَلَيْهِ وَإِنَّا لَجُلُوسٌ وَرَسُولُ اللَّهِ صلى الله عليه وسلم فِي مَجْلِسِهِ إِذْ أَقْبَلَ رَجُلٌ أَحْسَنُ النَّاسِ وَجْهًا وَأَطْيَبُ النَّاسِ رِيحًا كَأَنَّ ثِيَابَهُ لَمْ يَمَسَّهَا دَنَسٌ حَتَّى سَلَّمَ فِي طَرَفِ الْبِسَاطِ فَقَالَ السَّلاَمُ عَلَيْكَ يَا مُحَمَّدُ ‏.‏ فَرَدَّ عَلَيْهِ السَّلاَمَ قَالَ أَدْنُو يَا مُحَمَّدُ قَالَ ‏"‏ ادْنُهْ ‏"‏ ‏.‏ فَمَا زَالَ يَقُولُ أَدْنُو مِرَارًا وَيَقُولُ لَهُ ‏"‏ ادْنُ ‏"‏ ‏.‏ حَتَّى وَضَعَ يَدَهُ عَلَى رُكْبَتَىْ رَسُولِ اللَّهِ صلى الله عليه وسلم قَالَ يَا مُحَمَّدُ أَخْبِرْنِي مَا الإِسْلاَمُ قَالَ ‏"‏ الإِسْلاَمُ أَنْ تَعْبُدَ اللَّهَ وَلاَ تُشْرِكَ بِهِ شَيْئًا وَتُقِيمَ الصَّلاَةَ وَتُؤْتِيَ الزَّكَاةَ وَتَحُجَّ الْبَيْتَ وَتَصُومَ رَمَضَانَ ‏"‏ ‏.‏ قَالَ إِذَا فَعَلْتُ ذَلِكَ فَقَدْ أَسْلَمْتُ قَالَ ‏"‏ نَعَمْ ‏"‏ ‏.‏ قَالَ صَدَقْتَ ‏.‏ فَلَمَّا سَمِعْنَا قَوْلَ الرَّجُلِ صَدَقْتَ أَنْكَرْنَاهُ قَالَ يَا مُحَمَّدُ أَخْبِرْنِي مَا الإِيمَانُ قَالَ ‏"‏ الإِيمَانُ بِاللَّهِ وَمَلاَئِكَتِهِ وَالْكِتَابِ وَالنَّبِيِّينَ وَتُؤْمِنُ بِالْقَدَرِ ‏"‏ ‏.‏ قَالَ فَإِذَا فَعَلْتُ ذَلِكَ فَقَدْ آمَنْتُ قَالَ رَسُولُ اللَّهِ صلى الله عليه وسلم ‏"‏ نَعَمْ ‏"‏ ‏.‏ قَالَ صَدَقْتَ ‏.‏ قَالَ يَا مُحَمَّدُ أَخْبِرْنِي مَا الإِحْسَانُ قَالَ ‏"‏ أَنْ تَعْبُدَ اللَّهَ كَأَنَّكَ تَرَاهُ فَإِنْ لَمْ تَكُنْ تَرَاهُ فَإِنَّهُ يَرَاكَ ‏"‏ ‏.‏ قَالَ صَدَقْتَ ‏.‏ قَالَ يَا مُحَمَّدُ أَخْبِرْنِي مَتَى السَّاعَةُ قَالَ فَنَكَسَ فَلَمْ يُجِبْهُ شَيْئًا ثُمَّ أَعَادَ فَلَمْ يُجِبْهُ شَيْئًا ثُمَّ أَعَادَ فَلَمْ يُجِبْهُ شَيْئًا وَرَفَعَ رَأْسَهُ فَقَالَ ‏"‏ مَا الْمَسْئُولُ عَنْهَا بِأَعْلَمَ مِنَ السَّائِلِ وَلَكِنْ لَهَا عَلاَمَاتٌ تُعْرَفُ بِهَا إِذَا رَأَيْتَ الرِّعَاءَ الْبُهُمَ يَتَطَاوَلُونَ فِي الْبُنْيَانِ وَرَأَيْتَ الْحُفَاةَ الْعُرَاةَ مُلُوكَ الأَرْضِ وَرَأَيْتَ الْمَرْأَةَ تَلِدُ رَبَّهَا خَمْسٌ لاَ يَعْلَمُهَا إِلاَّ اللَّهُ ‏{‏ إِنَّ اللَّهَ عِنْدَهُ عِلْمُ السَّاعَةِ ‏}‏ إِلَى قَوْلِهِ ‏{‏ إِنَّ اللَّهَ عَلِيمٌ خَبِيرٌ ‏}‏ ‏"‏ ‏.‏ ثُمَّ قَالَ ‏"‏ لاَ وَالَّذِي بَعَثَ مُحَمَّدًا بِالْحَقِّ هُدًى وَبَشِيرًا مَا كُنْتُ بِأَعْلَمَ بِهِ مِنْ رَجُلٍ مِنْكُمْ وَإِنَّهُ لَجِبْرِيلُ عَلَيْهِ السَّلاَمُ نَزَلَ فِي صُورَةِ دِحْيَةَ الْكَلْبِيِّ ‏"‏ ‏.‏</w:t>
      </w:r>
    </w:p>
    <w:p>
      <w:pPr/>
      <w:r>
        <w:t>Grade: Sahih (Darussalam)Reference : Sunan an-Nasa'i 4991In-book reference : Book 47, Hadith 7English translation : Vol. 6, Book 47, Hadith 4994Report Error | Share | Copy ▼</w:t>
      </w:r>
    </w:p>
    <w:p>
      <w:r>
        <w:t>----------------------------------------</w:t>
      </w:r>
    </w:p>
    <w:p>
      <w:pPr/>
      <w:r>
        <w:t>It was narrated from 'Amir bin Sa'd bin Abi Waqqas that his father said:"The Prophet [SAW] gave a share (of some spoils of war) to some men and not to others. Sa'd said: 'O Messenger of Allah [SAW], you gave to so-and-so and so-and-so, but you did not give anything to so-and-so, and he is a believer.' The Prophet [SAW] said: 'Or a Muslim,' until Sa'd had repeated it three times, and the Prophet [SAW] said: 'I give to some men, and leave those who are dearer to me, without giving them anything, lest (the former) be thrown into Hell on their faces.'"</w:t>
      </w:r>
    </w:p>
    <w:p>
      <w:pPr/>
      <w:r>
        <w:t>أَخْبَرَنَا مُحَمَّدُ بْنُ عَبْدِ الأَعْلَى، قَالَ حَدَّثَنَا مُحَمَّدٌ، - وَهُوَ ابْنُ ثَوْرٍ - قَالَ مَعْمَرٌ وَأَخْبَرَنِي الزُّهْرِيُّ، عَنْ عَامِرِ بْنِ سَعْدِ بْنِ أَبِي وَقَّاصٍ، عَنْ أَبِيهِ، قَالَ أَعْطَى النَّبِيُّ صلى الله عليه وسلم رِجَالاً وَلَمْ يُعْطِ رَجُلاً مِنْهُمْ شَيْئًا قَالَ سَعْدٌ يَا رَسُولَ اللَّهِ أَعْطَيْتَ فُلاَنًا وَفُلاَنًا وَلَمْ تُعْطِ فُلاَنًا شَيْئًا وَهُوَ مُؤْمِنٌ ‏.‏ فَقَالَ النَّبِيُّ صلى الله عليه وسلم ‏"‏ أَوْ مُسْلِمٌ ‏"‏ ‏.‏ حَتَّى أَعَادَهَا سَعْدٌ ثَلاَثًا وَالنَّبِيُّ صلى الله عليه وسلم يَقُولُ ‏"‏ أَوْ مُسْلِمٌ ‏"‏ ‏.‏ ثُمَّ قَالَ النَّبِيُّ صلى الله عليه وسلم ‏"‏ إِنِّي لأُعْطِي رِجَالاً وَأَدَعُ مَنْ هُوَ أَحَبُّ إِلَىَّ مِنْهُمْ لاَ أُعْطِيهِ شَيْئًا مَخَافَةَ أَنْ يُكَبُّوا فِي النَّارِ عَلَى وُجُوهِهِمْ ‏"‏ ‏.‏</w:t>
      </w:r>
    </w:p>
    <w:p>
      <w:pPr/>
      <w:r>
        <w:t>Grade: Sahih (Darussalam)Reference : Sunan an-Nasa'i 4992In-book reference : Book 47, Hadith 8English translation : Vol. 6, Book 47, Hadith 4995Report Error | Share | Copy ▼</w:t>
      </w:r>
    </w:p>
    <w:p>
      <w:r>
        <w:t>----------------------------------------</w:t>
      </w:r>
    </w:p>
    <w:p>
      <w:pPr/>
      <w:r>
        <w:t>It was narrated from Sa'd that :The Messenger of Allah [SAW] distributed (some spoils of war) and gave to some people but withheld from others. I said: "O Messenger of Allah, you gave to so-and-so and so-and-so, and you withheld from so-and-so, who is a beliver." He said: "Do not say 'a believer,' say 'a Muslim.'" Ibn Shihab (one of the narrators) said: The Bedouins say: "We believe".</w:t>
      </w:r>
    </w:p>
    <w:p>
      <w:pPr/>
      <w:r>
        <w:t>أَخْبَرَنَا عَمْرُو بْنُ مَنْصُورٍ، قَالَ حَدَّثَنَا هِشَامُ بْنُ عَبْدِ الْمَلِكِ، قَالَ حَدَّثَنَا سَلاَّمُ بْنُ أَبِي مُطِيعٍ، قَالَ سَمِعْتُ مَعْمَرًا، عَنِ الزُّهْرِيِّ، عَنْ عَامِرِ بْنِ سَعْدٍ، عَنْ سَعْدٍ، أَنَّ رَسُولَ اللَّهِ صلى الله عليه وسلم قَسَمَ قَسْمًا فَأَعْطَى نَاسًا وَمَنَعَ آخَرِينَ فَقُلْتُ يَا رَسُولَ اللَّهِ أَعْطَيْتَ فُلاَنًا وَمَنَعْتَ فُلاَنًا وَهُوَ مُؤْمِنٌ ‏.‏ قَالَ ‏"‏ لاَ تَقُلْ مُؤْمِنٌ وَقُلْ مُسْلِمٌ ‏"‏ ‏.‏ قَالَ ابْنُ شِهَابٍ ‏{‏ قَالَتِ الأَعْرَابُ آمَنَّا ‏}‏ ‏.‏</w:t>
      </w:r>
    </w:p>
    <w:p>
      <w:pPr/>
      <w:r>
        <w:t>Grade: Sahih (Darussalam)Reference : Sunan an-Nasa'i 4993In-book reference : Book 47, Hadith 9English translation : Vol. 6, Book 47, Hadith 4996Report Error | Share | Copy ▼</w:t>
      </w:r>
    </w:p>
    <w:p>
      <w:r>
        <w:t>----------------------------------------</w:t>
      </w:r>
    </w:p>
    <w:p>
      <w:pPr/>
      <w:r>
        <w:t>It was narrated from Bishr bin Suhaim that:The Prophet [SAW] commanded him to call out on the days of At-Tashriq that no one would enter Paradise except a believer, and that these were the days of eating and drinking.</w:t>
      </w:r>
    </w:p>
    <w:p>
      <w:pPr/>
      <w:r>
        <w:t>أَخْبَرَنَا قُتَيْبَةُ، قَالَ حَدَّثَنَا حَمَّادٌ، عَنْ عَمْرٍو، عَنْ نَافِعِ بْنِ جُبَيْرِ بْنِ مُطْعِمٍ، عَنْ بِشْرِ بْنِ سُحَيْمٍ، أَنَّ النَّبِيَّ صلى الله عليه وسلم أَمَرَهُ أَنْ يُنَادِيَ أَيَّامَ التَّشْرِيقِ ‏</w:t>
        <w:br/>
        <w:t>"‏ أَنَّهُ لاَ يَدْخُلُ الْجَنَّةَ إِلاَّ مُؤْمِنٌ وَهِيَ أَيَّامُ أَكْلٍ وَشُرْبٍ ‏"‏ ‏.‏</w:t>
      </w:r>
    </w:p>
    <w:p>
      <w:pPr/>
      <w:r>
        <w:t>Grade: Sahih (Darussalam)Reference : Sunan an-Nasa'i 4994In-book reference : Book 47, Hadith 10English translation : Vol. 6, Book 47, Hadith 4997Report Error | Share | Copy ▼</w:t>
      </w:r>
    </w:p>
    <w:p>
      <w:r>
        <w:t>----------------------------------------</w:t>
      </w:r>
    </w:p>
    <w:p>
      <w:pPr/>
      <w:r>
        <w:t>It was narrated from Abu Hurairah that:The Messenger of Allah [SAW] said: "The Muslim is the one from whose tongue and hand the people are safe, and the believer is the one from whom the people's lives and wealth are safe."</w:t>
      </w:r>
    </w:p>
    <w:p>
      <w:pPr/>
      <w:r>
        <w:t>أَخْبَرَنَا قُتَيْبَةُ، قَالَ حَدَّثَنَا اللَّيْثُ، عَنِ ابْنِ عَجْلاَنَ، عَنِ الْقَعْقَاعِ بْنِ حَكِيمٍ، عَنْ أَبِي صَالِحٍ، عَنْ أَبِي هُرَيْرَةَ، عَنْ رَسُولِ اللَّهِ صلى الله عليه وسلم قَالَ ‏</w:t>
        <w:br/>
        <w:t>"‏ الْمُسْلِمُ مَنْ سَلِمَ النَّاسُ مِنْ لِسَانِهِ وَيَدِهِ وَالْمُؤْمِنُ مَنْ أَمِنَهُ النَّاسُ عَلَى دِمَائِهِمْ وَأَمْوَالِهِمْ ‏"‏ ‏.‏</w:t>
      </w:r>
    </w:p>
    <w:p>
      <w:pPr/>
      <w:r>
        <w:t>Grade: Sahih (Darussalam)Reference : Sunan an-Nasa'i 4995In-book reference : Book 47, Hadith 11English translation : Vol. 6, Book 47, Hadith 4998Report Error | Share | Copy ▼</w:t>
      </w:r>
    </w:p>
    <w:p>
      <w:r>
        <w:t>----------------------------------------</w:t>
      </w:r>
    </w:p>
    <w:p>
      <w:pPr/>
      <w:r>
        <w:t>It was narrated that 'Abdullah bin 'Amr said:"I heard the Messenger of Allah [SAW] say: "The Muslim is the one from whose tongue and hand the Muslims are safe, and the Muhajir is the one who forsakes (Hajara) that which Allah has forbidden to him."</w:t>
      </w:r>
    </w:p>
    <w:p>
      <w:pPr/>
      <w:r>
        <w:t>أَخْبَرَنَا عَمْرُو بْنُ عَلِيٍّ، قَالَ حَدَّثَنَا يَحْيَى، عَنْ إِسْمَاعِيلَ، عَنْ عَامِرٍ، عَنْ عَبْدِ اللَّهِ بْنِ عَمْرٍو، قَالَ سَمِعْتُ رَسُولَ اللَّهِ صلى الله عليه وسلم يَقُولُ ‏</w:t>
        <w:br/>
        <w:t>"‏ الْمُسْلِمُ مَنْ سَلِمَ الْمُسْلِمُونَ مِنْ لِسَانِهِ وَيَدِهِ وَالْمُهَاجِرُ مَنْ هَجَرَ مَا نَهَى اللَّهُ عَنْهُ ‏"‏ ‏.‏</w:t>
      </w:r>
    </w:p>
    <w:p>
      <w:pPr/>
      <w:r>
        <w:t>Grade: Sahih (Darussalam)Reference : Sunan an-Nasa'i 4996In-book reference : Book 47, Hadith 12English translation : Vol. 6, Book 47, Hadith 4999Report Error | Share | Copy ▼</w:t>
      </w:r>
    </w:p>
    <w:p>
      <w:r>
        <w:t>----------------------------------------</w:t>
      </w:r>
    </w:p>
    <w:p>
      <w:pPr/>
      <w:r>
        <w:t>It was narrated that Anas said:"The Messenger of Allah [SAW] said: 'Whoever prays as we pray, turns to face the same Qiblah as us and eats our slaughtered animals, that is a Muslim.'"</w:t>
      </w:r>
    </w:p>
    <w:p>
      <w:pPr/>
      <w:r>
        <w:t>أَخْبَرَنَا حَفْصُ بْنُ عُمَرَ، قَالَ حَدَّثَنَا عَبْدُ الرَّحْمَنِ بْنُ مَهْدِيٍّ، عَنْ مَنْصُورِ بْنِ سَعْدٍ، عَنْ مَيْمُونِ بْنِ سِيَاهٍ، عَنْ أَنَسٍ، قَالَ قَالَ رَسُولُ اللَّهِ صلى الله عليه وسلم ‏</w:t>
        <w:br/>
        <w:t>"‏ مَنْ صَلَّى صَلاَتَنَا وَاسْتَقْبَلَ قِبْلَتَنَا وَأَكَلَ ذَبِيحَتَنَا فَذَلِكُمُ الْمُسْلِمُ ‏"‏ ‏.‏</w:t>
      </w:r>
    </w:p>
    <w:p>
      <w:pPr/>
      <w:r>
        <w:t>Grade: Sahih (Darussalam)Reference : Sunan an-Nasa'i 4997In-book reference : Book 47, Hadith 13English translation : Vol. 6, Book 47, Hadith 5000Report Error | Share | Copy ▼</w:t>
      </w:r>
    </w:p>
    <w:p>
      <w:r>
        <w:t>----------------------------------------</w:t>
      </w:r>
    </w:p>
    <w:p>
      <w:pPr/>
      <w:r>
        <w:t>It was narrated that Abu Sa'eed Al-Khudri said:"The Messenger of Allah [SAW] said: 'If a person accepts Islam, such that his Islam is good, Allah will decree reward for every good deed that he did before, and every bad deed that he did before will be erased. Then after that will come the reckoning; each good deed will be rewarded ten times up to seven hundred times. And each bad deed will be recorded as it is, unless Allah, the Mighty and Sublime, forgives it.'"</w:t>
      </w:r>
    </w:p>
    <w:p>
      <w:pPr/>
      <w:r>
        <w:t>أَخْبَرَنِي أَحْمَدُ بْنُ الْمُعَلَّى بْنِ يَزِيدَ، قَالَ حَدَّثَنَا صَفْوَانُ بْنُ صَالِحٍ، قَالَ حَدَّثَنَا الْوَلِيدُ، قَالَ حَدَّثَنَا مَالِكٌ، عَنْ زَيْدِ بْنِ أَسْلَمَ، عَنْ عَطَاءِ بْنِ يَسَارٍ، عَنْ أَبِي سَعِيدٍ الْخُدْرِيِّ، قَالَ قَالَ رَسُولُ اللَّهِ صلى الله عليه وسلم ‏</w:t>
        <w:br/>
        <w:t>"‏ إِذَا أَسْلَمَ الْعَبْدُ فَحَسُنَ إِسْلاَمُهُ كَتَبَ اللَّهُ لَهُ كُلَّ حَسَنَةٍ كَانَ أَزْلَفَهَا وَمُحِيَتْ عَنْهُ كُلُّ سَيِّئَةٍ كَانَ أَزْلَفَهَا ثُمَّ كَانَ بَعْدَ ذَلِكَ الْقِصَاصُ الْحَسَنَةُ بِعَشْرَةِ أَمْثَالِهَا إِلَى سَبْعِمِائَةِ ضِعْفٍ وَالسَّيِّئَةُ بِمِثْلِهَا إِلاَّ أَنْ يَتَجَاوَزَ اللَّهُ عَزَّ وَجَلَّ عَنْهَا ‏"‏ ‏.‏</w:t>
      </w:r>
    </w:p>
    <w:p>
      <w:pPr/>
      <w:r>
        <w:t>Grade: Sahih (Darussalam)Reference : Sunan an-Nasa'i 4998In-book reference : Book 47, Hadith 14English translation : Vol. 6, Book 47, Hadith 5001Report Error | Share | Copy ▼</w:t>
      </w:r>
    </w:p>
    <w:p>
      <w:r>
        <w:t>----------------------------------------</w:t>
      </w:r>
    </w:p>
    <w:p>
      <w:pPr/>
      <w:r>
        <w:t>It was narrated that Abu Musa said:"I said: 'O Messenger of Allah, whose Islam is most virtuous?' He said: 'The one from whose tongue and hand the Muslims are safe.'"</w:t>
      </w:r>
    </w:p>
    <w:p>
      <w:pPr/>
      <w:r>
        <w:t>أَخْبَرَنَا سَعِيدُ بْنُ يَحْيَى بْنِ سَعِيدٍ الأُمَوِيُّ، عَنْ أَبِيهِ، قَالَ حَدَّثَنَا أَبُو بُرْدَةَ، - وَهُوَ بُرَيْدُ بْنُ عَبْدِ اللَّهِ بْنِ أَبِي بُرْدَةَ - عَنْ أَبِي بُرْدَةَ، عَنْ أَبِي مُوسَى، قَالَ قُلْنَا يَا رَسُولَ اللَّهِ أَىُّ الإِسْلاَمِ أَفْضَلُ قَالَ ‏</w:t>
        <w:br/>
        <w:t>"‏ مَنْ سَلِمَ الْمُسْلِمُونَ مِنْ لِسَانِهِ وَيَدِهِ ‏"‏ ‏.‏</w:t>
      </w:r>
    </w:p>
    <w:p>
      <w:pPr/>
      <w:r>
        <w:t>Grade: Sahih (Darussalam)Reference : Sunan an-Nasa'i 4999In-book reference : Book 47, Hadith 15English translation : Vol. 6, Book 47, Hadith 5002Report Error | Share | Copy ▼</w:t>
      </w:r>
    </w:p>
    <w:p>
      <w:r>
        <w:t>----------------------------------------</w:t>
      </w:r>
    </w:p>
    <w:p>
      <w:pPr/>
      <w:r>
        <w:t>It was narrated from 'Abdullah bin 'Amr that:A man asked the Messenger of Allah [SAW]: "What quality of Islam is best?" He said: "To feed (the poor) and to say the Salam to whomever one knows and whomever one does not know."</w:t>
      </w:r>
    </w:p>
    <w:p>
      <w:pPr/>
      <w:r>
        <w:t>أَخْبَرَنَا قُتَيْبَةُ، قَالَ حَدَّثَنَا اللَّيْثُ، عَنْ يَزِيدَ بْنِ أَبِي حَبِيبٍ، عَنْ أَبِي الْخَيْرِ، عَنْ عَبْدِ اللَّهِ بْنِ عَمْرٍو، أَنَّ رَجُلاً، سَأَلَ رَسُولَ اللَّهِ صلى الله عليه وسلم أَىُّ الإِسْلاَمِ خَيْرٌ قَالَ ‏</w:t>
        <w:br/>
        <w:t>"‏ تُطْعِمُ الطَّعَامَ وَتَقْرَأُ السَّلاَمَ عَلَى مَنْ عَرَفْتَ وَمَنْ لَمْ تَعْرِفْ ‏"‏ ‏.‏</w:t>
      </w:r>
    </w:p>
    <w:p>
      <w:pPr/>
      <w:r>
        <w:t>Grade: Sahih (Darussalam)Reference : Sunan an-Nasa'i 5000In-book reference : Book 47, Hadith 16English translation : Vol. 6, Book 47, Hadith 5003Report Error | Share | Copy ▼</w:t>
      </w:r>
    </w:p>
    <w:p>
      <w:r>
        <w:t>----------------------------------------</w:t>
      </w:r>
    </w:p>
    <w:p>
      <w:pPr/>
      <w:r>
        <w:t>It was narrated from Ibn 'Umar that:A man said to him: "Why don't you go out and fight?" He said: "I heard the Messenger of Allah [SAW] say: 'Islam is built on five (pillars): Testimony that there is none worthy of worship except Allah, establishing Salah, giving Zakah, Hajj, and fasting Ramadan.'"</w:t>
      </w:r>
    </w:p>
    <w:p>
      <w:pPr/>
      <w:r>
        <w:t>أَخْبَرَنَا مُحَمَّدُ بْنُ عَبْدِ اللَّهِ بْنِ عَمَّارٍ، قَالَ حَدَّثَنَا الْمُعَافَى، - يَعْنِي ابْنَ عِمْرَانَ - عَنْ حَنْظَلَةَ بْنِ أَبِي سُفْيَانَ، عَنْ عِكْرِمَةَ بْنِ خَالِدٍ، عَنِ ابْنِ عُمَرَ، أَنَّ رَجُلاً، قَالَ لَهُ أَلاَ تَغْزُو قَالَ سَمِعْتُ رَسُولَ اللَّهِ صلى الله عليه وسلم يَقُولُ ‏</w:t>
        <w:br/>
        <w:t>"‏ بُنِيَ الإِسْلاَمُ عَلَى خَمْسٍ شَهَادَةِ أَنْ لاَ إِلَهَ إِلاَّ اللَّهُ وَإِقَامِ الصَّلاَةِ وَإِيتَاءِ الزَّكَاةِ وَالْحَجِّ وَصِيَامِ رَمَضَانَ ‏"‏ ‏.‏</w:t>
      </w:r>
    </w:p>
    <w:p>
      <w:pPr/>
      <w:r>
        <w:t>Grade: Sahih (Darussalam)Reference : Sunan an-Nasa'i 5001In-book reference : Book 47, Hadith 17English translation : Vol. 6, Book 47, Hadith 5004Report Error | Share | Copy ▼</w:t>
      </w:r>
    </w:p>
    <w:p>
      <w:r>
        <w:t>----------------------------------------</w:t>
      </w:r>
    </w:p>
    <w:p>
      <w:pPr/>
      <w:r>
        <w:t>It was narrated that 'Ubadah bin As-Samit said:"We were with the Prophet [SAW] in a gathering and he said: 'Give me your pledge that you will not associate anything with Allah, you will not steal and you will not have unlawful sexual relations'- and then he recited the Verse to them. 'Whoever among you fulfills this pledge, his reward will be with Allah, and whoever commits any of those actions and Allah, the Mighty and Sublime, conceals him, it is up to Allah: If He wills, He will punish him, and if He wills, He will forgive him."</w:t>
      </w:r>
    </w:p>
    <w:p>
      <w:pPr/>
      <w:r>
        <w:t>أَخْبَرَنَا قُتَيْبَةُ، قَالَ حَدَّثَنَا سُفْيَانُ، عَنِ الزُّهْرِيِّ، عَنْ أَبِي إِدْرِيسَ الْخَوْلاَنِيِّ، عَنْ عُبَادَةَ بْنِ الصَّامِتِ، قَالَ كُنَّا عِنْدَ النَّبِيِّ صلى الله عليه وسلم فِي مَجْلِسٍ فَقَالَ ‏"‏ تُبَايِعُونِي عَلَى أَنْ لاَ تُشْرِكُوا بِاللَّهِ شَيْئًا وَلاَ تَسْرِقُوا وَلاَ تَزْنُوا ‏"‏ ‏.‏ قَرَأَ عَلَيْهِمُ الآيَةَ ‏"‏ فَمَنْ وَفَّى مِنْكُمْ فَأَجْرُهُ عَلَى اللَّهِ وَمَنْ أَصَابَ مِنْ ذَلِكَ شَيْئًا فَسَتَرَهُ اللَّهُ عَزَّ وَجَلَّ فَهُوَ إِلَى اللَّهِ إِنْ شَاءَ عَذَّبَهُ وَإِنْ شَاءَ غَفَرَ لَهُ ‏"‏ ‏.‏</w:t>
      </w:r>
    </w:p>
    <w:p>
      <w:pPr/>
      <w:r>
        <w:t>Grade: Sahih (Darussalam)Reference : Sunan an-Nasa'i 5002In-book reference : Book 47, Hadith 18English translation : Vol. 6, Book 47, Hadith 5005Report Error | Share | Copy ▼</w:t>
      </w:r>
    </w:p>
    <w:p>
      <w:r>
        <w:t>----------------------------------------</w:t>
      </w:r>
    </w:p>
    <w:p>
      <w:pPr/>
      <w:r>
        <w:t>It was narrated from Anas bin Malik that:The Messenger of Allah [SAW] said: "I have been commanded to fight the people until they bear witness that there is none worthy of worship except Allah and that Muhammad is the Messenger of Allah. If they bear witness that there is none worthy of worship except Allah and that Muhammad is the Messenger of Allah, they turn to face the same Qiblah as us, they eat our slaughtered animals, and they pray as we pray; then their blood and their wealth are forbidden to us, except for a right that is due, and they have the same rights and duties as the Muslims."</w:t>
      </w:r>
    </w:p>
    <w:p>
      <w:pPr/>
      <w:r>
        <w:t>أَخْبَرَنَا مُحَمَّدُ بْنُ حَاتِمِ بْنِ نُعَيْمٍ، قَالَ أَنْبَأَنَا حِبَّانُ، قَالَ أَنْبَأَنَا عَبْدُ اللَّهِ، عَنْ حُمَيْدٍ الطَّوِيلِ، عَنْ أَنَسِ بْنِ مَالِكٍ، أَنَّ رَسُولَ اللَّهِ صلى الله عليه وسلم قَالَ ‏</w:t>
        <w:br/>
        <w:t>"‏ أُمِرْتُ أَنْ أُقَاتِلَ النَّاسَ حَتَّى يَشْهَدُوا أَنْ لاَ إِلَهَ إِلاَّ اللَّهُ وَأَنَّ مُحَمَّدًا رَسُولُ اللَّهِ فَإِذَا شَهِدُوا أَنْ لاَ إِلَهَ إِلاَّ اللَّهُ وَأَنَّ مُحَمَّدًا رَسُولُ اللَّهِ وَاسْتَقْبَلُوا قِبْلَتَنَا وَأَكَلُوا ذَبِيحَتَنَا وَصَلَّوْا صَلاَتَنَا فَقَدْ حَرُمَتْ عَلَيْنَا دِمَاؤُهُمْ وَأَمْوَالُهُمْ إِلاَّ بِحَقِّهَا لَهُمْ مَا لِلْمُسْلِمِينَ وَعَلَيْهِمْ مَا عَلَيْهِمْ ‏"‏ ‏.‏</w:t>
      </w:r>
    </w:p>
    <w:p>
      <w:pPr/>
      <w:r>
        <w:t>Grade: Sahih (Darussalam)Reference : Sunan an-Nasa'i 5003In-book reference : Book 47, Hadith 19English translation : Vol. 6, Book 47, Hadith 5006Report Error | Share | Copy ▼</w:t>
      </w:r>
    </w:p>
    <w:p>
      <w:r>
        <w:t>----------------------------------------</w:t>
      </w:r>
    </w:p>
    <w:p>
      <w:pPr/>
      <w:r>
        <w:t>It was narrated from Abu Hurairah that:The Prophet (ﷺ) said: "Faith has seventy odd branches and modesty (Al-Haya') is a branch of faith."</w:t>
      </w:r>
    </w:p>
    <w:p>
      <w:pPr/>
      <w:r>
        <w:t>أَخْبَرَنَا مُحَمَّدُ بْنُ عَبْدِ اللَّهِ بْنِ الْمُبَارَكِ، قَالَ حَدَّثَنَا أَبُو عَامِرٍ، قَالَ حَدَّثَنَا سُلَيْمَانُ، - وَهُوَ ابْنُ بِلاَلٍ - عَنْ عَبْدِ اللَّهِ بْنِ دِينَارٍ، عَنْ أَبِي صَالِحٍ، عَنْ أَبِي هُرَيْرَةَ، عَنِ النَّبِيِّ صلى الله عليه وسلم قَالَ ‏</w:t>
        <w:br/>
        <w:t>"‏ الإِيمَانُ بِضْعٌ وَسَبْعُونَ شُعْبَةً وَالْحَيَاءُ شُعْبَةٌ مِنَ الإِيمَانِ ‏"‏ ‏.‏</w:t>
      </w:r>
    </w:p>
    <w:p>
      <w:pPr/>
      <w:r>
        <w:t>Grade: Sahih (Darussalam)Reference : Sunan an-Nasa'i 5004In-book reference : Book 47, Hadith 20English translation : Vol. 6, Book 47, Hadith 5007Report Error | Share | Copy ▼</w:t>
      </w:r>
    </w:p>
    <w:p>
      <w:r>
        <w:t>----------------------------------------</w:t>
      </w:r>
    </w:p>
    <w:p>
      <w:pPr/>
      <w:r>
        <w:t>It was narrated that Abu Hurairah said:"The Messenger of Allah [SAW] said: 'Faith has seventy-odd branches, the most virtuous of which is La ilaha illallah (there is none worthy of worship except Allah) and the least of which is removing something harmful from the road. And modesty (Al-Haya') is a branch of faith.'"</w:t>
      </w:r>
    </w:p>
    <w:p>
      <w:pPr/>
      <w:r>
        <w:t>أَخْبَرَنَا أَحْمَدُ بْنُ سُلَيْمَانَ، قَالَ حَدَّثَنَا أَبُو دَاوُدَ، عَنْ سُفْيَانَ، قَالَ وَحَدَّثَنَا أَبُو نُعَيْمٍ، قَالَ حَدَّثَنَا سُفْيَانُ، عَنْ سُهَيْلٍ، عَنْ عَبْدِ اللَّهِ بْنِ دِينَارٍ، عَنْ أَبِي صَالِحٍ، عَنْ أَبِي هُرَيْرَةَ، قَالَ قَالَ رَسُولُ اللَّهِ صلى الله عليه وسلم ‏</w:t>
        <w:br/>
        <w:t>"‏ الإِيمَانُ بِضْعٌ وَسَبْعُونَ شُعْبَةً أَفْضَلُهَا لاَ إِلَهَ إِلاَّ اللَّهُ وَأَوْضَعُهَا إِمَاطَةُ الأَذَى عَنِ الطَّرِيقِ وَالْحَيَاءُ شُعْبَةٌ مِنَ الإِيمَانِ ‏"‏ ‏.‏</w:t>
      </w:r>
    </w:p>
    <w:p>
      <w:pPr/>
      <w:r>
        <w:t>Grade: Sahih (Darussalam)Reference : Sunan an-Nasa'i 5005In-book reference : Book 47, Hadith 21English translation : Vol. 6, Book 47, Hadith 5008Report Error | Share | Copy ▼</w:t>
      </w:r>
    </w:p>
    <w:p>
      <w:r>
        <w:t>----------------------------------------</w:t>
      </w:r>
    </w:p>
    <w:p>
      <w:pPr/>
      <w:r>
        <w:t>It was narrated from Abu Hurairah that:The Prophet [SAW] said: "Modesty (Al-Haya') is a branch of Faith."</w:t>
      </w:r>
    </w:p>
    <w:p>
      <w:pPr/>
      <w:r>
        <w:t>حَدَّثَنَا يَحْيَى بْنُ حَبِيبِ بْنِ عَرَبِيٍّ، قَالَ حَدَّثَنَا خَالِدٌ، - يَعْنِي ابْنَ الْحَارِثِ - عَنِ ابْنِ عَجْلاَنَ، عَنْ عَبْدِ اللَّهِ بْنِ دِينَارٍ، عَنْ أَبِي صَالِحٍ، عَنْ أَبِي هُرَيْرَةَ، عَنِ النَّبِيِّ صلى الله عليه وسلم قَالَ ‏</w:t>
        <w:br/>
        <w:t>"‏ الْحَيَاءُ شُعْبَةٌ مِنَ الإِيمَانِ ‏"‏ ‏.‏</w:t>
      </w:r>
    </w:p>
    <w:p>
      <w:pPr/>
      <w:r>
        <w:t>Grade: Sahih (Darussalam)Reference : Sunan an-Nasa'i 5006In-book reference : Book 47, Hadith 22English translation : Vol. 6, Book 47, Hadith 5009Report Error | Share | Copy ▼</w:t>
      </w:r>
    </w:p>
    <w:p>
      <w:r>
        <w:t>----------------------------------------</w:t>
      </w:r>
    </w:p>
    <w:p>
      <w:pPr/>
      <w:r>
        <w:t>It was narrated from 'Amr bin Shurahbil,:That one of the Companions of the Prophet [SAW] said: "The Messenger of Allah [SAW] said: 'Ammar's heart overflows with Faith.'"</w:t>
      </w:r>
    </w:p>
    <w:p>
      <w:pPr/>
      <w:r>
        <w:t>أَخْبَرَنَا إِسْحَاقُ بْنُ مَنْصُورٍ، وَعَمْرُو بْنُ عَلِيٍّ، عَنْ عَبْدِ الرَّحْمَنِ، قَالَ حَدَّثَنَا سُفْيَانُ، عَنِ الأَعْمَشِ، عَنْ أَبِي عَمَّارٍ، عَنْ عَمْرِو بْنِ شُرَحْبِيلَ، عَنْ رَجُلٍ، مِنْ أَصْحَابِ النَّبِيِّ صلى الله عليه وسلم قَالَ قَالَ رَسُولُ اللَّهِ صلى الله عليه وسلم ‏</w:t>
        <w:br/>
        <w:t>"‏ مُلِئَ عَمَّارٌ إِيمَانًا إِلَى مُشَاشِهِ ‏"‏ ‏.‏</w:t>
      </w:r>
    </w:p>
    <w:p>
      <w:pPr/>
      <w:r>
        <w:t>Grade: Hasan (Darussalam)Reference : Sunan an-Nasa'i 5007In-book reference : Book 47, Hadith 23English translation : Vol. 6, Book 47, Hadith 5010Report Error | Share | Copy ▼</w:t>
      </w:r>
    </w:p>
    <w:p>
      <w:r>
        <w:t>----------------------------------------</w:t>
      </w:r>
    </w:p>
    <w:p>
      <w:pPr/>
      <w:r>
        <w:t>Abu Sa'eed said:"I heard the Messenger of Allah [SAW] say: 'Whoever among you sees an evil, let him change it with his hand; if he cannot, then with his tongue; if he cannot, then with his heart- and that is the weakest of Faith.'"</w:t>
      </w:r>
    </w:p>
    <w:p>
      <w:pPr/>
      <w:r>
        <w:t>أَخْبَرَنَا مُحَمَّدُ بْنُ بَشَّارٍ، قَالَ حَدَّثَنَا عَبْدُ الرَّحْمَنِ، قَالَ حَدَّثَنَا سُفْيَانُ، عَنْ قَيْسِ بْنِ مُسْلِمٍ، عَنْ طَارِقِ بْنِ شِهَابٍ، قَالَ قَالَ أَبُو سَعِيدٍ سَمِعْتُ رَسُولَ اللَّهِ صلى الله عليه وسلم قَالَ ‏</w:t>
        <w:br/>
        <w:t>"‏ مَنْ رَأَى مُنْكَرًا فَلْيُغَيِّرْهُ بِيَدِهِ فَإِنْ لَمْ يَسْتَطِعْ فَبِلِسَانِهِ فَإِنْ لَمْ يَسْتَطِعْ فَبِقَلْبِهِ وَذَلِكَ أَضْعَفُ الإِيمَانِ ‏"‏ ‏.‏</w:t>
      </w:r>
    </w:p>
    <w:p>
      <w:pPr/>
      <w:r>
        <w:t>Grade: Sahih (Darussalam)Reference : Sunan an-Nasa'i 5008In-book reference : Book 47, Hadith 24English translation : Vol. 6, Book 47, Hadith 5011Report Error | Share | Copy ▼</w:t>
      </w:r>
    </w:p>
    <w:p>
      <w:r>
        <w:t>----------------------------------------</w:t>
      </w:r>
    </w:p>
    <w:p>
      <w:pPr/>
      <w:r>
        <w:t>It was narrated that Tariq bin Shihab said:"Abu Sa'eed Al-Khudri said: 'I heard the Messenger of Allah [SAW] say: Whoever among you sees an evil and changes it with his hand, then he has done his duty. Whoever is unable to do that, but changes it with his tongue, then he has done his duty. Whoever is unable to do that, but changes it with his heart, then he has done his duty, and that is the weakest of Faith.'"</w:t>
      </w:r>
    </w:p>
    <w:p>
      <w:pPr/>
      <w:r>
        <w:t>حَدَّثَنَا عَبْدُ الْحَمِيدِ بْنُ مُحَمَّدٍ، قَالَ حَدَّثَنَا مَخْلَدٌ، قَالَ حَدَّثَنَا مَالِكُ بْنُ مِغْوَلٍ، عَنْ قَيْسِ بْنِ مُسْلِمٍ، عَنْ طَارِقِ بْنِ شِهَابٍ، قَالَ قَالَ أَبُو سَعِيدٍ الْخُدْرِيُّ سَمِعْتُ رَسُولَ اللَّهِ صلى الله عليه وسلم يَقُولُ ‏</w:t>
        <w:br/>
        <w:t>"‏ مَنْ رَأَى مُنْكَرًا فَغَيَّرَهُ بِيَدِهِ فَقَدْ بَرِئَ وَمَنْ لَمْ يَسْتَطِعْ أَنْ يُغَيِّرَهُ بِيَدِهِ فَغَيَّرَهُ بِلِسَانِهِ فَقَدْ بَرِئَ وَمَنْ لَمْ يَسْتَطِعْ أَنْ يُغَيِّرَهُ بِلِسَانِهِ فَغَيَّرَهُ بِقَلْبِهِ فَقَدْ بَرِئَ وَذَلِكَ أَضْعَفُ الإِيمَانِ ‏"‏ ‏.‏</w:t>
      </w:r>
    </w:p>
    <w:p>
      <w:pPr/>
      <w:r>
        <w:t>Grade: Sahih (Darussalam)Reference : Sunan an-Nasa'i 5009In-book reference : Book 47, Hadith 25English translation : Vol. 6, Book 47, Hadith 5012Report Error | Share | Copy ▼</w:t>
      </w:r>
    </w:p>
    <w:p>
      <w:r>
        <w:t>----------------------------------------</w:t>
      </w:r>
    </w:p>
    <w:p>
      <w:pPr/>
      <w:r>
        <w:t>It was narrated that Abu Sa'eed Al-Khudri said:"The Messenger of Allah [SAW] said: 'No one of you disputes more intensely for something that is rightly his in this world, than the believers will dispute with their Lord for their brothers who have entered the Fire. They will say: 'Our Lord, our brothers used to pray with us and fast with us, and perform Hajj with us, and you have caused them to enter the Fire?' He will say: 'Go and bring forth whomever you recognize among them.' So they will go to them, and will recognize them by their appearances. Among them will be those who have been seized by the Fire up to the middle of their shins, and some among them those whom it has taken up to his ankles. They will bring them forth, then they will say: 'Our Lord, we have brought forth those whom You commanded us (to bring forth).' He will say: 'Bring forth everyone in whose heart is faith the weight of a Dinar.' Then He will say: 'Everyone in whose heart is faith the weight of half a Dinar,' until He will say: 'In whose heart is faith the weight of the smallest speck.'" Abu Sa'eed said: "Whoever does not believe this, let him read the Verse: 'Verily, Allah forgives not that partners should be set up with Him (in worship), but He forgives except that (anything else) to whom He wills up to a tremendous (sin).'"</w:t>
      </w:r>
    </w:p>
    <w:p>
      <w:pPr/>
      <w:r>
        <w:t>أَخْبَرَنَا مُحَمَّدُ بْنُ رَافِعٍ قَالَ حَدَّثَنَا عَبْدُ الرَّزَّاقِ قَالَ أَنْبَأَنَا مَعْمَرٌ عَنْ زَيْدِ بْنِ أَسْلَمَ عَنْ عَطَاءِ بْنِ يَسَارٍ عَنْ أَبِي سَعِيدٍ الْخُدْرِيِّ قَالَ قَالَ رَسُولُ اللَّهِ صَلَّى اللَّهُ عَلَيْهِ وَسَلَّمَ مَا مُجَادَلَةُ أَحَدِكُمْ فِي الْحَقِّ يَكُونُ لَهُ فِي الدُّنْيَا بِأَشَدَّ مُجَادَلَةً مِنْ الْمُؤْمِنِينَ لِرَبِّهِمْ فِي إِخْوَانِهِمْ الَّذِينَ أُدْخِلُوا النَّارَ قَالَ يَقُولُونَ رَبَّنَا إِخْوَانُنَا كَانُوا يُصَلُّونَ مَعَنَا وَيَصُومُونَ مَعَنَا وَيَحُجُّونَ مَعَنَا فَأَدْخَلْتَهُمْ النَّارَ قَالَ فَيَقُولُ اذْهَبُوا فَأَخْرِجُوا مَنْ عَرَفْتُمْ مِنْهُمْ قَالَ فَيَأْتُونَهُمْ فَيَعْرِفُونَهُمْ بِصُوَرِهِمْ فَمِنْهُمْ مَنْ أَخَذَتْهُ النَّارُ إِلَى أَنْصَافِ سَاقَيْهِ وَمِنْهُمْ مَنْ أَخَذَتْهُ إِلَى كَعْبَيْهِ فَيُخْرِجُونَهُمْ فَيَقُولُونَ رَبَّنَا قَدْ أَخْرَجْنَا مَنْ أَمَرْتَنَا قَالَ وَيَقُولُ أَخْرِجُوا مَنْ كَانَ فِي قَلْبِهِ وَزْنُ دِينَارٍ مِنْ الْإِيمَانِ ثُمَّ قَالَ مَنْ كَانَ فِي قَلْبِهِ وَزْنُ نِصْفِ دِينَارٍ حَتَّى يَقُولَ مَنْ كَانَ فِي قَلْبِهِ وَزْنُ ذَرَّةٍ  قَالَ أَبُو سَعِيدٍ فَمَنْ لَمْ يُصَدِّقْ فَلْيَقْرَأْ هَذِهِ الْآيَةَ  إِنَّ اللَّهَ لَا يَغْفِرُ أَنْ يُشْرَكَ بِهِ وَيَغْفِرُ مَا دُونَ ذَلِكَ لِمَنْ يَشَاءُ إِلَى عَظِيمًا</w:t>
      </w:r>
    </w:p>
    <w:p>
      <w:pPr/>
      <w:r>
        <w:t>Grade: Sahih (Darussalam)Reference : Sunan an-Nasa'i 5010In-book reference : Book 47, Hadith 26English translation : Vol. 6, Book 47, Hadith 5013Report Error | Share | Copy ▼</w:t>
      </w:r>
    </w:p>
    <w:p>
      <w:r>
        <w:t>----------------------------------------</w:t>
      </w:r>
    </w:p>
    <w:p>
      <w:pPr/>
      <w:r>
        <w:t>Abu Sa'eed Al-Khudri said:"The Messenger of Allah [SAW] said: 'While I was sleeping, I saw the people being shown to me, and they were wearing shirts. Some reached the breast and some reached lower than that. And 'Umar bin Al-Khattab was shown to me, and he was wearing a shirt that he was dragging;' They said: 'How do you interpret that, O Messenger of Allah?' He said: 'The religion.'"</w:t>
      </w:r>
    </w:p>
    <w:p>
      <w:pPr/>
      <w:r>
        <w:t>أَخْبَرَنَا مُحَمَّدُ بْنُ يَحْيَى بْنِ عَبْدِ اللَّهِ قَالَ حَدَّثَنَا يَعْقُوبُ بْنُ إِبْرَاهِيمَ بْنِ سَعْدٍ قَالَ حَدَّثَنَا أَبِي عَنْ صَالِحِ بْنِ كَيْسَانَ عَنْ ابْنِ شِهَابٍ قَالَ حَدَّثَنِي أَبُو أُمَامَةَ بْنُ سَهْلٍ أَنَّهُ سَمِعَ أَبَا سَعِيدٍ الْخُدْرِيَّ قَالَ  قَالَ رَسُولُ اللَّهِ صَلَّى اللَّهُ عَلَيْهِ وَسَلَّمَ بَيْنَا أَنَا نَائِمٌ رَأَيْتُ النَّاسَ يُعْرَضُونَ عَلَيَّ وَعَلَيْهِمْ قُمُصٌ مِنْهَا مَا يَبْلُغُ الثُّدِيَّ وَمِنْهَا مَا يَبْلُغُ دُونَ ذَلِكَ  وَعُرِضَ عَلَيَّ عُمَرُ بْنُ الْخَطَّابِ وَعَلَيْهِ قَمِيصٌ يَجُرُّهُ قَالَ فَمَاذَا أَوَّلْتَ ذَلِكَ يَا رَسُولَ اللَّهِ قَالَ الدِّينَ</w:t>
      </w:r>
    </w:p>
    <w:p>
      <w:pPr/>
      <w:r>
        <w:t>Grade: Sahih (Darussalam)Reference : Sunan an-Nasa'i 5011In-book reference : Book 47, Hadith 27English translation : Vol. 6, Book 47, Hadith 5014Report Error | Share | Copy ▼</w:t>
      </w:r>
    </w:p>
    <w:p>
      <w:r>
        <w:t>----------------------------------------</w:t>
      </w:r>
    </w:p>
    <w:p>
      <w:pPr/>
      <w:r>
        <w:t>It was narrated that Tariq bin Shihab said:"A Jewish man came to 'Umar bin Al-Khattab and said: 'O Commander of the Believers! There is a Verse in your Book which you recite; if it had been revealed to us Jews we would have taken that day as a festival.' He said: 'Which Verse is that?' He said: 'This day, I have perfected your religion for you, completed My favor upon you, and have chosen for you Islam as your religion.' 'Umar said: 'I know the place where it was revealed and the day on which it was revealed. It was revealed to the Messenger of Allah [SAW] at 'Arafat, on a Friday.'"</w:t>
      </w:r>
    </w:p>
    <w:p>
      <w:pPr/>
      <w:r>
        <w:t>أَخْبَرَنَا أَبُو دَاوُدَ قَالَ حَدَّثَنَا جَعْفَرُ بْنُ عَوْنٍ قَالَ حَدَّثَنَا أَبُو عُمَيْسٍ عَنْ قَيْسِ بْنِ مُسْلِمٍ عَنْ طَارِقِ بْنِ شِهَابٍ قَالَ  جَاءَ رَجُلٌ مِنْ الْيَهُودِ إِلَى عُمَرَ بْنِ الْخَطَّابِ فَقَالَ يَا أَمِيرَ الْمُؤْمِنِينَ آيَةٌ فِي كِتَابِكُمْ تَقْرَءُونَهَا لَوْ عَلَيْنَا مَعْشَرَ الْيَهُودِ نَزَلَتْ لَاتَّخَذْنَا ذَلِكَ الْيَوْمَ عِيدًا قَالَ أَيُّ آيَةٍ قَالَ  الْيَوْمَ أَكْمَلْتُ لَكُمْ دِينَكُمْ وَأَتْمَمْتُ عَلَيْكُمْ نِعْمَتِي وَرَضِيتُ لَكُمْ الْإِسْلَامَ دِينًا  فَقَالَ عُمَرُ إِنِّي لَأَعْلَمُ الْمَكَانَ الَّذِي نَزَلَتْ فِيهِ وَالْيَوْمَ الَّذِي نَزَلَتْ فِيهِ نَزَلَتْ عَلَى رَسُولِ اللَّهِ صَلَّى اللَّهُ عَلَيْهِ وَسَلَّمَ فِي عَرَفَاتٍ فِي يَوْمِ جُمُعَةٍ</w:t>
      </w:r>
    </w:p>
    <w:p>
      <w:pPr/>
      <w:r>
        <w:t>Grade: Sahih (Darussalam)Reference : Sunan an-Nasa'i 5012In-book reference : Book 47, Hadith 28English translation : Vol. 6, Book 47, Hadith 5015Report Error | Share | Copy ▼</w:t>
      </w:r>
    </w:p>
    <w:p>
      <w:r>
        <w:t>----------------------------------------</w:t>
      </w:r>
    </w:p>
    <w:p>
      <w:pPr/>
      <w:r>
        <w:t>It was narrated from Qatadah that:He heard Anas say: "The Messenger of Allah [SAW] said: 'None of you has believed until I am dearer to him than his son, his father and all the people.'"</w:t>
      </w:r>
    </w:p>
    <w:p>
      <w:pPr/>
      <w:r>
        <w:t>أَخْبَرَنَا حُمَيْدُ بْنُ مَسْعَدَةَ قَالَ حَدَّثَنَا بِشْرٌ يَعْنِي ابْنَ الْمُفَضَّلِ قَالَ حَدَّثَنَا شُعْبَةُ عَنْ قَتَادَةَ أَنَّهُ سَمِعَ أَنَسًا يَقُولُ  قَالَ رَسُولُ اللَّهِ صَلَّى اللَّهُ عَلَيْهِ وَسَلَّمَ لَا يُؤْمِنُ أَحَدُكُمْ حَتَّى أَكُونَ أَحَبَّ إِلَيْهِ مِنْ وَلَدِهِ وَوَالِدِهِ وَالنَّاسِ أَجْمَعِينَ</w:t>
      </w:r>
    </w:p>
    <w:p>
      <w:pPr/>
      <w:r>
        <w:t>Grade: Sahih (Darussalam)Reference : Sunan an-Nasa'i 5013In-book reference : Book 47, Hadith 29English translation : Vol. 6, Book 47, Hadith 5016Report Error | Share | Copy ▼</w:t>
      </w:r>
    </w:p>
    <w:p>
      <w:r>
        <w:t>----------------------------------------</w:t>
      </w:r>
    </w:p>
    <w:p>
      <w:pPr/>
      <w:r>
        <w:t>It was narrated that Anas said:"The Messenger of Allah [SAW] said: 'None of you has believed until I am dearer to him than his family, his wealth and all the people.'"</w:t>
      </w:r>
    </w:p>
    <w:p>
      <w:pPr/>
      <w:r>
        <w:t>أَخْبَرَنَا الْحُسَيْنُ بْنُ حُرَيْثٍ قَالَ أَنْبَأَنَا إِسْمَعِيلُ عَنْ عَبْدِ الْعَزِيزِ ح وَأَنْبَأَنَا عِمْرَانُ بْنُ مُوسَى قَالَ حَدَّثَنَا عَبْدُ الْوَارِثِ قَالَ حَدَّثَنَا عَبْدُ الْعَزِيزِ عَنْ أَنَسٍ قَالَ  قَالَ رَسُولُ اللَّهِ صَلَّى اللَّهُ عَلَيْهِ وَسَلَّمَ لَا يُؤْمِنُ أَحَدُكُمْ حَتَّى أَكُونَ أَحَبَّ إِلَيْهِ مِنْ مَالِهِ وَأَهْلِهِ وَالنَّاسِ أَجْمَعِينَ</w:t>
      </w:r>
    </w:p>
    <w:p>
      <w:pPr/>
      <w:r>
        <w:t>Grade: Sahih (Darussalam)Reference : Sunan an-Nasa'i 5014In-book reference : Book 47, Hadith 30English translation : Vol. 6, Book 47, Hadith 5017Report Error | Share | Copy ▼</w:t>
      </w:r>
    </w:p>
    <w:p>
      <w:r>
        <w:t>----------------------------------------</w:t>
      </w:r>
    </w:p>
    <w:p>
      <w:pPr/>
      <w:r>
        <w:t>Abu Hurairah narrated that:The Messenger of Allah [SAW] said: "By the One in Whose hand is my soul, none of you has believed until I am dearer to him than his son or his father.'"</w:t>
      </w:r>
    </w:p>
    <w:p>
      <w:pPr/>
      <w:r>
        <w:t>أَخْبَرَنَا عِمْرَانُ بْنُ بَكَّارٍ قَالَ حَدَّثَنَا عَلِيُّ بْنُ عَيَّاشٍ قَالَ حَدَّثَنَا شُعَيْبٌ قَالَ حَدَّثَنَا أَبُو الزِّنَادِ مِمَّا حَدَّثَهُ عَبْدُ الرَّحْمَنِ بْنُ هُرْمُزَ مِمَّا ذُكِرَ أَنَّهُ سَمِعَ أَبَا هُرَيْرَةَ يُحَدِّثُ بِهِ  عَنْ رَسُولِ اللَّهِ صَلَّى اللَّهُ عَلَيْهِ وَسَلَّمَ قَالَ وَالَّذِي نَفْسِي بِيَدِهِ لَا يُؤْمِنُ أَحَدُكُمْ حَتَّى أَكُونَ أَحَبَّ إِلَيْهِ مِنْ وَلَدِهِ وَوَالِدِهِ</w:t>
      </w:r>
    </w:p>
    <w:p>
      <w:pPr/>
      <w:r>
        <w:t>Grade: Sahih (Darussalam)Reference : Sunan an-Nasa'i 5015In-book reference : Book 47, Hadith 31English translation : Vol. 6, Book 47, Hadith 5018Report Error | Share | Copy ▼</w:t>
      </w:r>
    </w:p>
    <w:p>
      <w:r>
        <w:t>----------------------------------------</w:t>
      </w:r>
    </w:p>
    <w:p>
      <w:pPr/>
      <w:r>
        <w:t>It was narrated that Qatadah said:"I heard Anas say: 'The Messenger of Allah [SAW] said (Humaid bin Mas'dah said in his Hadith: 'The Prophet of Allah [SAW] said): None of you has believed until he loves for his brother what he loves for himself.'"</w:t>
      </w:r>
    </w:p>
    <w:p>
      <w:pPr/>
      <w:r>
        <w:t>أَخْبَرَنَا إِسْحَقُ بْنُ إِبْرَاهِيمَ قَالَ حَدَّثَنَا النَّضْرُ قَالَ حَدَّثَنَا شُعْبَةُ ح وَأَنْبَأَنَا حُمَيْدُ بْنُ مَسْعَدَةَ قَالَ حَدَّثَنَا بِشْرٌ قَالَ حَدَّثَنَا شُعْبَةُ عَنْ قَتَادَةَ قَالَ سَمِعْتُ أَنَسًا يَقُولُ  قَالَ رَسُولُ اللَّهِ صَلَّى اللَّهُ عَلَيْهِ وَسَلَّمَ وَقَالَ حُمَيْدُ بْنُ مَسْعَدَةَ فِي حَدِيثِهِ إِنَّ نَبِيَّ اللَّهِ صَلَّى اللَّهُ عَلَيْهِ وَسَلَّمَ قَالَ لَا يُؤْمِنُ أَحَدُكُمْ حَتَّى يُحِبَّ لِأَخِيهِ مَا يُحِبُّ لِنَفْسِهِ</w:t>
      </w:r>
    </w:p>
    <w:p>
      <w:pPr/>
      <w:r>
        <w:t>Grade: Sahih (Darussalam)Reference : Sunan an-Nasa'i 5016In-book reference : Book 47, Hadith 32English translation : Vol. 6, Book 47, Hadith 5019Report Error | Share | Copy ▼</w:t>
      </w:r>
    </w:p>
    <w:p>
      <w:r>
        <w:t>----------------------------------------</w:t>
      </w:r>
    </w:p>
    <w:p>
      <w:pPr/>
      <w:r>
        <w:t>It was narrated from Anas that :The Messenger of Allah [SAW] said: "By the One in Whose hand is the soul of Muhammad, none of you has believed until he loves for his brother what he loves for himself of goodness."</w:t>
      </w:r>
    </w:p>
    <w:p>
      <w:pPr/>
      <w:r>
        <w:t>أَخْبَرَنَا مُوسَى بْنُ عَبْدِ الرَّحْمَنِ قَالَ حَدَّثَنَا أَبُو أُسَامَةَ عَنْ حُسَيْنٍ وَهُوَ الْمُعَلِّمُ عَنْ قَتَادَةَ عَنْ أَنَسٍ  أَنَّ رَسُولَ اللَّهِ صَلَّى اللَّهُ عَلَيْهِ وَسَلَّمَ قَالَ وَالَّذِي نَفْسُ مُحَمَّدٍ بِيَدِهِ لَا يُؤْمِنُ أَحَدُكُمْ حَتَّى يُحِبَّ لِأَخِيهِ مَا يُحِبُّ لِنَفْسِهِ مِنْ الْخَيْرِ</w:t>
      </w:r>
    </w:p>
    <w:p>
      <w:pPr/>
      <w:r>
        <w:t>Grade: Sahih (Darussalam)Reference : Sunan an-Nasa'i 5017In-book reference : Book 47, Hadith 33English translation : Vol. 6, Book 47, Hadith 5020Report Error | Share | Copy ▼</w:t>
      </w:r>
    </w:p>
    <w:p>
      <w:r>
        <w:t>----------------------------------------</w:t>
      </w:r>
    </w:p>
    <w:p>
      <w:pPr/>
      <w:r>
        <w:t>It was narrated that Zirr said:'Ali said: "The Unlettered Prophet [SAW] made a covenant with me, that none but a believer would love me, and none but a hypocrite would hate me."</w:t>
      </w:r>
    </w:p>
    <w:p>
      <w:pPr/>
      <w:r>
        <w:t>أَخْبَرَنَا يُوسُفُ بْنُ عِيسَى قَالَ أَنْبَأَنَا الْفَضْلُ بْنُ مُوسَى قَالَ أَنْبَأَنَا الْأَعْمَشُ عَنْ عَدِيٍّ عَنْ زِرٍّ قَالَ قَالَ عَلِيٌّ  إِنَّهُ لَعَهْدُ النَّبِيِّ الْأُمِّيِّ صَلَّى اللَّهُ عَلَيْهِ وَسَلَّمَ إِلَيَّ أَنَّهُ لَا يُحِبُّكَ إِلَّا مُؤْمِنٌ وَلَا يَبْغُضُكَ إِلَّا مُنَافِقٌ</w:t>
      </w:r>
    </w:p>
    <w:p>
      <w:pPr/>
      <w:r>
        <w:t>Grade: Sahih (Darussalam)Reference : Sunan an-Nasa'i 5018In-book reference : Book 47, Hadith 34English translation : Vol. 6, Book 47, Hadith 5021Report Error | Share | Copy ▼</w:t>
      </w:r>
    </w:p>
    <w:p>
      <w:r>
        <w:t>----------------------------------------</w:t>
      </w:r>
    </w:p>
    <w:p>
      <w:pPr/>
      <w:r>
        <w:t>It was narrated from Anas that:The Prophet [SAW] said: "Love for Ansar is a sign of Faith, and hatred for Ansar is a sign of hypocrisy."</w:t>
      </w:r>
    </w:p>
    <w:p>
      <w:pPr/>
      <w:r>
        <w:t>أَخْبَرَنَا إِسْمَعِيلُ بْنُ مَسْعُودٍ قَالَ حَدَّثَنَا خَالِدٌ يَعْنِي ابْنَ الْحَارِثِ عَنْ شُعْبَةَ عَنْ عَبْدِ اللَّهِ بْنِ عَبْدِ اللَّهِ بْنِ جَبْرٍ عَنْ أَنَسٍ  عَنْ النَّبِيِّ صَلَّى اللَّهُ عَلَيْهِ وَسَلَّمَ قَالَ حُبُّ الْأَنْصَارِ آيَةُ الْإِيمَانِ وَبُغْضُ الْأَنْصَارِ آيَةُ النِّفَاقِ</w:t>
      </w:r>
    </w:p>
    <w:p>
      <w:pPr/>
      <w:r>
        <w:t>Grade: Sahih (Darussalam)Reference : Sunan an-Nasa'i 5019In-book reference : Book 47, Hadith 35English translation : Vol. 6, Book 47, Hadith 5022Report Error | Share | Copy ▼</w:t>
      </w:r>
    </w:p>
    <w:p>
      <w:r>
        <w:t>----------------------------------------</w:t>
      </w:r>
    </w:p>
    <w:p>
      <w:pPr/>
      <w:r>
        <w:t>It was narrated from 'Abdullah bin 'Amr that:The Prophet [SAW] said: "There are four (traits), whoever has them is a hypocrite and whoever has one of them, then has one of the traits of hypocrisy, until he gives it up: When he speaks, he lies; when he makes a promise, he breaks it; when he makes a covenant, he betrays it; and when he argues, he resorts to foul language."</w:t>
      </w:r>
    </w:p>
    <w:p>
      <w:pPr/>
      <w:r>
        <w:t>أَخْبَرَنَا بِشْرُ بْنُ خَالِدٍ قَالَ حَدَّثَنَا مُحَمَّدُ بْنُ جَعْفَرٍ عَنْ شُعْبَةَ عَنْ سُلَيْمَانَ عَنْ عَبْدِ اللَّهِ بْنِ مُرَّةَ عَنْ مَسْرُوقٍ عَنْ عَبْدِ اللَّهِ بْنِ عَمْرٍو  عَنْ النَّبِيِّ صَلَّى اللَّهُ عَلَيْهِ وَسَلَّمَ قَالَ أَرْبَعَةٌ مَنْ كُنَّ فِيهِ كَانَ مُنَافِقًا أَوْ كَانَتْ فِيهِ خَصْلَةٌ مِنْ الْأَرْبَعِ كَانَتْ فِيهِ خَصْلَةٌ مِنْ النِّفَاقِ حَتَّى يَدَعَهَا إِذَا حَدَّثَ كَذَبَ وَإِذَا وَعَدَ أَخْلَفَ وَإِذَا عَاهَدَ غَدَرَ وَإِذَا خَاصَمَ فَجَرَ</w:t>
      </w:r>
    </w:p>
    <w:p>
      <w:pPr/>
      <w:r>
        <w:t>Grade: Sahih (Darussalam)Reference : Sunan an-Nasa'i 5020In-book reference : Book 47, Hadith 36English translation : Vol. 6, Book 47, Hadith 5023Report Error | Share | Copy ▼</w:t>
      </w:r>
    </w:p>
    <w:p>
      <w:r>
        <w:t>----------------------------------------</w:t>
      </w:r>
    </w:p>
    <w:p>
      <w:pPr/>
      <w:r>
        <w:t>It was narrated from Abu Hurairah that :The Messenger of Allah [SAW] said: "The signs of the hypocrite are three: When he speaks, he lies; when he makes a promise he breaks it; and when he is entrusted with something, he betrays (that trust)."</w:t>
      </w:r>
    </w:p>
    <w:p>
      <w:pPr/>
      <w:r>
        <w:t>حَدَّثَنَا عَلِيُّ بْنُ حُجْرٍ قَالَ حَدَّثَنَا إِسْمَعِيلُ قَالَ حَدَّثَنَا أَبُو سُهَيْلٍ نَافِعُ بْنُ مَالِكِ بْنِ أَبِي عَامِرٍ عَنْ أَبِيهِ عَنْ أَبِي هُرَيْرَةَ  أَنَّ رَسُولَ اللَّهِ صَلَّى اللَّهُ عَلَيْهِ وَسَلَّمَ قَالَ آيَةُ النِّفَاقِ ثَلَاثٌ إِذَا حَدَّثَ كَذَبَ وَإِذَا وَعَدَ أَخْلَفَ وَإِذَا اؤْتُمِنَ خَانَ</w:t>
      </w:r>
    </w:p>
    <w:p>
      <w:pPr/>
      <w:r>
        <w:t>Grade: Sahih (Darussalam)Reference : Sunan an-Nasa'i 5021In-book reference : Book 47, Hadith 37English translation : Vol. 6, Book 47, Hadith 5024Report Error | Share | Copy ▼</w:t>
      </w:r>
    </w:p>
    <w:p>
      <w:r>
        <w:t>----------------------------------------</w:t>
      </w:r>
    </w:p>
    <w:p>
      <w:pPr/>
      <w:r>
        <w:t>It was narrated that 'Ali said:"The Prophet [SAW] made a covenant with me that none would love me but a believer, and none would hate me but a hypocrite."</w:t>
      </w:r>
    </w:p>
    <w:p>
      <w:pPr/>
      <w:r>
        <w:t>أَخْبَرَنَا وَاصِلُ بْنُ عَبْدِ الْأَعْلَى قَالَ حَدَّثَنَا وَكِيعٌ عَنْ الْأَعْمَشِ عَنْ عَدِيِّ بْنِ ثَابِتٍ عَنْ زِرِّ بْنِ حُبَيْشٍ عَنْ عَلِيٍّ قَالَ  عَهِدَ إِلَيَّ رَسُولُ اللَّهِ صَلَّى اللَّهُ عَلَيْهِ وَسَلَّمَ أَنْ لَا يُحِبُّنِي إِلَّا مُؤْمِنٌ وَلَا يَبْغُضُنِي إِلَّا مُنَافِقٌ</w:t>
      </w:r>
    </w:p>
    <w:p>
      <w:pPr/>
      <w:r>
        <w:t>Grade: Sahih (Darussalam)Reference : Sunan an-Nasa'i 5022In-book reference : Book 47, Hadith 38English translation : Vol. 6, Book 47, Hadith 5025Report Error | Share | Copy ▼</w:t>
      </w:r>
    </w:p>
    <w:p>
      <w:r>
        <w:t>----------------------------------------</w:t>
      </w:r>
    </w:p>
    <w:p>
      <w:pPr/>
      <w:r>
        <w:t>It was narrated that Abu Wa'il said:"Abdullah said: 'There are three (traits), whoever has them is a hypocrite: When he speaks, he lies; when he is entrusted with something, he betrays that trust; and when he makes a promise, he breaks it. Whoever has one of these (traits) then a trait of hypocrisy has not ceased in him, until he leaves it.'" (Sahih Mawquf)</w:t>
      </w:r>
    </w:p>
    <w:p>
      <w:pPr/>
      <w:r>
        <w:t>أَخْبَرَنَا عَمْرُو بْنُ يَحْيَى بْنِ الْحَارِثِ قَالَ حَدَّثَنَا الْمُعَافَى قَالَ حَدَّثَنَا زُهَيْرٌ قَالَ حَدَّثَنَا مَنْصُورُ بْنُ الْمُعْتَمِرِ عَنْ أَبِي وَائِلٍ قَالَ قَالَ عَبْدُ اللَّهِ ثَلَاثٌ مَنْ كُنَّ فِيهِ فَهُوَ مُنَافِقٌ إِذَا حَدَّثَ كَذَبَ وَإِذَا اؤْتُمِنَ خَانَ وَإِذَا وَعَدَ أَخْلَفَ فَمَنْ كَانَتْ فِيهِ وَاحِدَةٌ مِنْهُنَّ لَمْ تَزَلْ فِيهِ خَصْلَةٌ مِنْ النِّفَاقِ حَتَّى يَتْرُكَهَا</w:t>
      </w:r>
    </w:p>
    <w:p>
      <w:pPr/>
      <w:r>
        <w:t>Reference : Sunan an-Nasa'i 5023In-book reference : Book 47, Hadith 39English translation : Vol. 6, Book 47, Hadith 5026Report Error | Share | Copy ▼</w:t>
      </w:r>
    </w:p>
    <w:p>
      <w:r>
        <w:t>----------------------------------------</w:t>
      </w:r>
    </w:p>
    <w:p>
      <w:pPr/>
      <w:r>
        <w:t>It was narrated from Abu Hurairah that :The Messenger of Allah [SAW] said: "Whoever stands (in he voluntary night prayer of) the Ramadan out of faith and in the hope of reward, his previous sins will be forgiven."</w:t>
      </w:r>
    </w:p>
    <w:p>
      <w:pPr/>
      <w:r>
        <w:t>أَخْبَرَنَا قُتَيْبَةُ قَالَ حَدَّثَنَا سُفْيَانُ عَنْ الزُّهْرِيِّ عَنْ أَبِي سَلَمَةَ عَنْ أَبِي هُرَيْرَةَ  أَنَّ رَسُولَ اللَّهِ صَلَّى اللَّهُ عَلَيْهِ وَسَلَّمَ قَالَ مَنْ قَامَ شَهْرَ رَمَضَانَ إِيمَانًا وَاحْتِسَابًا غُفِرَ لَهُ مَا تَقَدَّمَ مِنْ ذَنْبِهِ</w:t>
      </w:r>
    </w:p>
    <w:p>
      <w:pPr/>
      <w:r>
        <w:t>Grade: Sahih (Darussalam)Reference : Sunan an-Nasa'i 5024In-book reference : Book 47, Hadith 40English translation : Vol. 6, Book 47, Hadith 5027Report Error | Share | Copy ▼</w:t>
      </w:r>
    </w:p>
    <w:p>
      <w:r>
        <w:t>----------------------------------------</w:t>
      </w:r>
    </w:p>
    <w:p>
      <w:pPr/>
      <w:r>
        <w:t>It was narrated from Abu Hurairah that :The Prophet [SAW] said: "Whoever stands (in the voluntary night prayer of) Ramadan out of faith and in hope of reward, his previous sins will be forgiven."</w:t>
      </w:r>
    </w:p>
    <w:p>
      <w:pPr/>
      <w:r>
        <w:t>أَخْبَرَنَا قُتَيْبَةُ عَنْ مَالِكٍ عَنْ ابْنِ شِهَابٍ ح وَالْحَارِثُ بْنُ مِسْكِينٍ قِرَاءَةً عَلَيْهِ وَأَنَا أَسْمَعُ عَنْ ابْنِ الْقَاسِمِ قَالَ حَدَّثَنِي مَالِكٌ عَنْ ابْنِ شِهَابٍ عَنْ حُمَيْدِ بْنِ عَبْدِ الرَّحْمَنِ عَنْ أَبِي هُرَيْرَةَ  أَنَّ النَّبِيَّ صَلَّى اللَّهُ عَلَيْهِ وَسَلَّمَ قَالَ مَنْ قَامَ رَمَضَانَ إِيمَانًا وَاحْتِسَابًا غُفِرَ لَهُ مَا تَقَدَّمَ مِنْ ذَنْبِهِ</w:t>
      </w:r>
    </w:p>
    <w:p>
      <w:pPr/>
      <w:r>
        <w:t>Grade: Sahih (Darussalam)Reference : Sunan an-Nasa'i 5025In-book reference : Book 47, Hadith 41English translation : Vol. 6, Book 47, Hadith 5028Report Error | Share | Copy ▼</w:t>
      </w:r>
    </w:p>
    <w:p>
      <w:r>
        <w:t>----------------------------------------</w:t>
      </w:r>
    </w:p>
    <w:p>
      <w:pPr/>
      <w:r>
        <w:t>It was narrated from Abu Hurairah that:The Prophet [SAW] said: "Whoever stands (in the voluntary night prayer of) Ramadan out of faith and in the hope of reward, his previous sins will be forgiven."</w:t>
      </w:r>
    </w:p>
    <w:p>
      <w:pPr/>
      <w:r>
        <w:t>أَخْبَرَنَا مُحَمَّدُ بْنُ إِسْمَعِيلَ قَالَ حَدَّثَنَا عَبْدُ اللَّهِ بْنُ مُحَمَّدِ بْنِ أَسْمَاءَ قَالَ حَدَّثَنَا جُوَيْرِيَةُ عَنْ مَالِكٍ عَنْ الزُّهْرِيِّ أَخْبَرَنِي أَبُو سَلَمَةَ بْنُ عَبْدِ الرَّحْمَنِ وَحُمَيْدُ بْنُ عَبْدِ الرَّحْمَنِ عَنْ أَبِي هُرَيْرَةَ  أَنَّ النَّبِيَّ صَلَّى اللَّهُ عَلَيْهِ وَسَلَّمَ قَالَ مَنْ قَامَ رَمَضَانَ إِيمَانًا وَاحْتِسَابًا غُفِرَ لَهُ مَا تَقَدَّمَ مِنْ ذَنْبِهِ</w:t>
      </w:r>
    </w:p>
    <w:p>
      <w:pPr/>
      <w:r>
        <w:t>Grade: Sahih (Darussalam)Reference : Sunan an-Nasa'i 5026In-book reference : Book 47, Hadith 42English translation : Vol. 6, Book 47, Hadith 5029Report Error | Share | Copy ▼</w:t>
      </w:r>
    </w:p>
    <w:p>
      <w:r>
        <w:t>----------------------------------------</w:t>
      </w:r>
    </w:p>
    <w:p>
      <w:pPr/>
      <w:r>
        <w:t>Abu Hurairah narrated that:The Messenger of Allah [SAW] said: "Whoever stands (in the voluntary night prayer of) Ramadan out of faith and in the hope of reward, his previous sins will be forgiven. And whoever spends the night of Lailat Al-Qadr in prayer out of faith and in the hope of reward, his previous sins will be forgiven."</w:t>
      </w:r>
    </w:p>
    <w:p>
      <w:pPr/>
      <w:r>
        <w:t>حَدَّثَنَا أَبُو الْأَشْعَثِ قَالَ حَدَّثَنَا خَالِدٌ يَعْنِي ابْنَ الْحَارِثِ قَالَ حَدَّثَنَا هِشَامٌ عَنْ يَحْيَى بْنِ أَبِي كَثِيرٍ عَنْ أَبِي سَلَمَةَ بْنِ عَبْدِ الرَّحْمَنِ قَالَ حَدَّثَنِي أَبُو هُرَيْرَةَ  أَنَّ رَسُولَ اللَّهِ صَلَّى اللَّهُ عَلَيْهِ وَسَلَّمَ قَالَ مَنْ قَامَ رَمَضَانَ إِيمَانًا وَاحْتِسَابًا غُفِرَ لَهُ مَا تَقَدَّمَ مِنْ ذَنْبِهِ وَمَنْ قَامَ لَيْلَةَ الْقَدْرِ إِيمَانًا وَاحْتِسَابًا غُفِرَ لَهُ مَا تَقَدَّمَ مِنْ ذَنْبِهِ</w:t>
      </w:r>
    </w:p>
    <w:p>
      <w:pPr/>
      <w:r>
        <w:t>Grade: Sahih (Darussalam)Reference : Sunan an-Nasa'i 5027In-book reference : Book 47, Hadith 43English translation : Vol. 6, Book 47, Hadith 5030Report Error | Share | Copy ▼</w:t>
      </w:r>
    </w:p>
    <w:p>
      <w:r>
        <w:t>----------------------------------------</w:t>
      </w:r>
    </w:p>
    <w:p>
      <w:pPr/>
      <w:r>
        <w:t>Abu Suhail narrated from his father,:That he heard Talhah bin 'Ubaidullah say: "A man from Najd with unkempt hair came to the Messenger of Allah [SAW]; he was speaking loudly but his speech could not be understood until he came close. He was asking about Islam. The Messenger of Allah [SAW] said: 'Five prayers every day and night.' He said: 'Do I have to do any more than that? He said: 'No, not unless you do it voluntarily.' The Messenger of Allah [SAW] said: 'Fasting the month of Ramadan.' He said: 'Do I have to do any more than that?' He said: 'No, not unless you do it voluntarily.' Then the Messenger of Allah [SAW] told him about Zakah. He said: 'Do I have to do any more than that?' He said: 'No, not unless you do it voluntarily.' The man left saying, 'I will not do any more than that or any less.' The Messenger of Allah [SAW] said: 'He will succeed, if he is telling the truth.'"</w:t>
      </w:r>
    </w:p>
    <w:p>
      <w:pPr/>
      <w:r>
        <w:t>أَخْبَرَنَا مُحَمَّدُ بْنُ سَلَمَةَ قَالَ حَدَّثَنَا ابْنُ الْقَاسِمِ عَنْ مَالِكٍ قَالَ حَدَّثَنِي أَبُو سُهَيْلٍ عَنْ أَبِيهِ أَنَّهُ سَمِعَ طَلْحَةَ بْنَ عُبَيْدِ اللَّهِ يَقُولُ جَاءَ رَجُلٌ إِلَى رَسُولِ اللَّهِ صَلَّى اللَّهُ عَلَيْهِ وَسَلَّمَ مِنْ أَهْلِ نَجْدٍ ثَائِرَ الرَّأْسِ يُسْمَعُ دَوِيُّ صَوْتِهِ وَلَا يُفْهَمُ مَا يَقُولُ حَتَّى دَنَا فَإِذَا هُوَ يَسْأَلُ عَنْ الْإِسْلَامِ قَالَ لَهُ رَسُولُ اللَّهِ صَلَّى اللَّهُ عَلَيْهِ وَسَلَّمَ خَمْسُ صَلَوَاتٍ فِي الْيَوْمِ وَاللَّيْلَةِ قَالَ هَلْ عَلَيَّ غَيْرُهُنَّ قَالَ لَا إِلَّا أَنْ تَطَوَّعَ قَالَ رَسُولُ اللَّهِ صَلَّى اللَّهُ عَلَيْهِ وَسَلَّمَ وَصِيَامُ شَهْرِ رَمَضَانَ قَالَ هَلْ عَلَيَّ غَيْرُهُ قَالَ لَا إِلَّا أَنْ تَطَوَّعَ وَذَكَرَ لَهُ رَسُولُ اللَّهِ صَلَّى اللَّهُ عَلَيْهِ وَسَلَّمَ الزَّكَاةَ فَقَالَ هَلْ عَلَيَّ غَيْرُهَا قَالَ لَا إِلَّا أَنْ تَطَوَّعَ فَأَدْبَرَ الرَّجُلُ وَهُوَ يَقُولُ لَا أَزِيدُ عَلَى هَذَا وَلَا أَنْقُصُ مِنْهُ فَقَالَ رَسُولُ اللَّهِ صَلَّى اللَّهُ عَلَيْهِ وَسَلَّمَ أَفْلَحَ إِنْ صَدَقَ</w:t>
      </w:r>
    </w:p>
    <w:p>
      <w:pPr/>
      <w:r>
        <w:t>Grade: Sahih (Darussalam)Reference : Sunan an-Nasa'i 5028In-book reference : Book 47, Hadith 44English translation : Vol. 6, Book 47, Hadith 5031Report Error | Share | Copy ▼</w:t>
      </w:r>
    </w:p>
    <w:p>
      <w:r>
        <w:t>----------------------------------------</w:t>
      </w:r>
    </w:p>
    <w:p>
      <w:pPr/>
      <w:r>
        <w:t>Abu Hurairah said:"I heard the Messenger of Allah [SAW] say: 'Allah has promised the one who goes out in His cause 'and does not go out except with faith in Me and for Jihad in My cause,' that he is guaranteed to enter Paradise no matter how, either he is killed, or he dies, or he will be brought back to his home from which he departed having acquired whatever he acquired of reward or spoils of war.'"</w:t>
      </w:r>
    </w:p>
    <w:p>
      <w:pPr/>
      <w:r>
        <w:t>أَخْبَرَنَا قُتَيْبَةُ قَالَ حَدَّثَنَا اللَّيْثُ عَنْ سَعِيدٍ عَنْ عَطَاءِ بْنِ مِينَاءَ سَمِعَ أَبَا هُرَيْرَةَ يَقُولُ  سَمِعْتُ رَسُولَ اللَّهِ صَلَّى اللَّهُ عَلَيْهِ وَسَلَّمَ يَقُولُ انْتَدَبَ اللَّهُ لِمَنْ يَخْرُجُ فِي سَبِيلِهِ لَا يُخْرِجُهُ إِلَّا الْإِيمَانُ بِي وَالْجِهَادُ فِي سَبِيلِي أَنَّهُ ضَامِنٌ حَتَّى أُدْخِلَهُ الْجَنَّةَ بِأَيِّهِمَا كَانَ إِمَّا بِقَتْلٍ وَإِمَّا وَفَاةٍ أَوْ أَنْ يَرُدَّهُ إِلَى مَسْكَنِهِ الَّذِي خَرَجَ مِنْهُ يَنَالُ مَا نَالَ مِنْ أَجْرٍ أَوْ غَنِيمَةٍ</w:t>
      </w:r>
    </w:p>
    <w:p>
      <w:pPr/>
      <w:r>
        <w:t>Grade: Hasan (Darussalam)Reference : Sunan an-Nasa'i 5029In-book reference : Book 47, Hadith 45English translation : Vol. 6, Book 47, Hadith 5032Report Error | Share | Copy ▼</w:t>
      </w:r>
    </w:p>
    <w:p>
      <w:r>
        <w:t>----------------------------------------</w:t>
      </w:r>
    </w:p>
    <w:p>
      <w:pPr/>
      <w:r>
        <w:t>It was narrated that Abu Hurairah said:"The Messenger of Allah [SAW] said: 'Allah, the Mighty and Sublime, has guaranteed to the one who goes out in His cause, 'and he does not go out for any other purpose except Jihad in My cause and faith in Me, believing in My Messengers, but he is guaranteed that I will admit him to Paradise or I will send him back to his dwelling from which he set out, having acquired whatever he acquired of reward or spoils of war.'"</w:t>
      </w:r>
    </w:p>
    <w:p>
      <w:pPr/>
      <w:r>
        <w:t>أَخْبَرَنَا مُحَمَّدُ بْنُ قُدَامَةَ قَالَ حَدَّثَنَا جَرِيرٌ عَنْ عُمَارَةَ بْنِ الْقَعْقَاعِ عَنْ أَبِي زُرْعَةَ عَنْ أَبِي هُرَيْرَةَ رَضِيَ اللَّهُ عَنْهُ قَالَ   قَالَ رَسُولُ اللَّهِ صَلَّى اللَّهُ عَلَيْهِ وَسَلَّمَ تَضَمَّنَ اللَّهُ عَزَّ وَجَلَّ لِمَنْ خَرَجَ فِي سَبِيلِهِ لَا يُخْرِجُهُ إِلَّا الْجِهَادُ فِي سَبِيلِي وَإِيمَانٌ بِي وَتَصْدِيقٌ بِرُسُلِي فَهُوَ ضَامِنٌ أَنْ أُدْخِلَهُ الْجَنَّةَ أَوْ أُرْجِعَهُ إِلَى مَسْكَنِهِ الَّذِي خَرَجَ مِنْهُ نَالَ مَا نَالَ مِنْ أَجْرٍ أَوْ غَنِيمَةٍ</w:t>
      </w:r>
    </w:p>
    <w:p>
      <w:pPr/>
      <w:r>
        <w:t>Grade: Sahih (Darussalam)Reference : Sunan an-Nasa'i 5030In-book reference : Book 47, Hadith 46English translation : Vol. 6, Book 47, Hadith 5033Report Error | Share | Copy ▼</w:t>
      </w:r>
    </w:p>
    <w:p>
      <w:r>
        <w:t>----------------------------------------</w:t>
      </w:r>
    </w:p>
    <w:p>
      <w:pPr/>
      <w:r>
        <w:t>It was narrated that Ibn 'Abbas said:"The delegation of 'Abdul-Qais came to the Messenger of Allah [SAW] and said: 'We are a group of people from (the tribe of) Rabi'ah, and we can only reach you during the sacred month. Tell us something that we can take from you and to which we may call those who are behind us.' He said: 'I command you to do four things and I forbid you from four: Faith in Allah'- and he explained that to them- 'bearing witness that there is none worthy of worship except Allah, establishing Salah, paying Zakah, and giving me one-fifth (the Khumus) of the spoils of war you acquire. And I forbid you from Ad-Dubba', Al-Hantam, Al-Muqayyir, and Al-Muzaffat.'"</w:t>
      </w:r>
    </w:p>
    <w:p>
      <w:pPr/>
      <w:r>
        <w:t>أَخْبَرَنَا قُتَيْبَةُ قَالَ حَدَّثَنَا عَبَّادٌ وَهُوَ ابْنُ عَبَّادٍ عَنْ أَبِي جَمْرَةَ عَنْ ابْنِ عَبَّاسٍ قَالَ  قَدِمَ وَفْدُ عَبْدِ الْقَيْسِ عَلَى رَسُولِ اللَّهِ صَلَّى اللَّهُ عَلَيْهِ وَسَلَّمَ فَقَالُوا إِنَّا هَذَا الْحَيَّ مِنْ رَبِيعَةَ وَلَسْنَا نَصِلُ إِلَيْكَ إِلَّا فِي الشَّهْرِ الْحَرَامِ فَمُرْنَا بِشَيْءٍ نَأْخُذُهُ عَنْكَ وَنَدْعُو إِلَيْهِ مَنْ وَرَاءَنَا فَقَالَ آمُرُكُمْ بِأَرْبَعٍ وَأَنْهَاكُمْ عَنْ أَرْبَعٍ الْإِيمَانُ بِاللَّهِ ثُمَّ فَسَّرَهَا لَهُمْ شَهَادَةُ أَنْ لَا إِلَهَ إِلَّا اللَّهُ وَأَنِّي رَسُولُ اللَّهِ وَإِقَامُ الصَّلَاةِ وَإِيتَاءُ الزَّكَاةِ وَأَنْ تُؤَدُّوا إِلَيَّ خُمُسَ مَا غَنِمْتُمْ وَأَنْهَاكُمْ عَنْ الدُّبَّاءِ وَالْحَنْتَمِ وَالْمُقَيَّرِ وَالْمُزَفَّتِ</w:t>
      </w:r>
    </w:p>
    <w:p>
      <w:pPr/>
      <w:r>
        <w:t>Grade: Sahih (Darussalam)Reference : Sunan an-Nasa'i 5031In-book reference : Book 47, Hadith 47English translation : Vol. 6, Book 47, Hadith 5034Report Error | Share | Copy ▼</w:t>
      </w:r>
    </w:p>
    <w:p>
      <w:r>
        <w:t>----------------------------------------</w:t>
      </w:r>
    </w:p>
    <w:p>
      <w:pPr/>
      <w:r>
        <w:t>It was narrated from Abu Hurairah that:The Prophet [SAW] said: "Whoever follows the funeral procession of a Muslim out of faith and in the hope of reward, then offers the funeral prayer for him and waits until he is placed in his grave, then he will have two Qirats, each of which is like Mount Uhud. Whoever offers the funeral prayer for him then returns, he will have one Qirat."</w:t>
      </w:r>
    </w:p>
    <w:p>
      <w:pPr/>
      <w:r>
        <w:t>أَخْبَرَنَا عَبْدُ الرَّحْمَنِ بْنُ مُحَمَّدِ بْنِ سَلَّامٍ قَالَ حَدَّثَنَا إِسْحَقُ يَعْنِي ابْنَ يُوسُفَ بْنِ الْأَزْرَقِ عَنْ عَوْفٍ عَنْ مُحَمَّدِ بْنِ سِيرِينَ عَنْ أَبِي هُرَيْرَةَ  عَنْ النَّبِيِّ صَلَّى اللَّهُ عَلَيْهِ وَسَلَّمَ قَالَ مَنْ اتَّبَعَ جَنَازَةَ مُسْلِمٍ إِيمَانًا وَاحْتِسَابًا فَصَلَّى عَلَيْهِ ثُمَّ انْتَظَرَ حَتَّى يُوضَعَ فِي قَبْرِهِ كَانَ لَهُ قِيرَاطَانِ أَحَدُهُمَا مِثْلُ أُحُدٍ وَمَنْ صَلَّى عَلَيْهِ ثُمَّ رَجَعَ كَانَ لَهُ قِيرَاطٌ</w:t>
      </w:r>
    </w:p>
    <w:p>
      <w:pPr/>
      <w:r>
        <w:t>Grade: Sahih (Darussalam)Reference : Sunan an-Nasa'i 5032In-book reference : Book 47, Hadith 48English translation : Vol. 6, Book 47, Hadith 5035Report Error | Share | Copy ▼</w:t>
      </w:r>
    </w:p>
    <w:p>
      <w:r>
        <w:t>----------------------------------------</w:t>
      </w:r>
    </w:p>
    <w:p>
      <w:pPr/>
      <w:r>
        <w:t>It was narrated from Salim, from his father, that:The Messenger of Allah [SAW] passed by a man who was censuring his brother about modesty. He said: "Let him be, for modesty is part of faith."</w:t>
      </w:r>
    </w:p>
    <w:p>
      <w:pPr/>
      <w:r>
        <w:t>أَخْبَرَنَا هَارُونُ بْنُ عَبْدِ اللَّهِ قَالَ حَدَّثَنَا مَعْنٌ قَالَ حَدَّثَنَا مَالِكٌ ح وَالْحَارِثُ بْنُ مِسْكِينٍ قِرَاءَةً عَلَيْهِ وَأَنَا أَسْمَعُ عَنْ ابْنِ الْقَاسِمِ أَخْبَرَنِي مَالِكٌ وَاللَّفْظُ لَهُ عَنْ ابْنِ شِهَابٍ عَنْ سَالِمٍ عَنْ أَبِيهِ  أَنَّ رَسُولَ اللَّهِ صَلَّى اللَّهُ عَلَيْهِ وَسَلَّمَ مَرَّ عَلَى رَجُلٍ يَعِظُ أَخَاهُ فِي الْحَيَاءِ فَقَالَ دَعْهُ فَإِنَّ الْحَيَاءَ مِنْ الْإِيمَانِ</w:t>
      </w:r>
    </w:p>
    <w:p>
      <w:pPr/>
      <w:r>
        <w:t>Grade: Sahih (Darussalam)Reference : Sunan an-Nasa'i 5033In-book reference : Book 47, Hadith 49English translation : Vol. 6, Book 47, Hadith 5036Report Error | Share | Copy ▼</w:t>
      </w:r>
    </w:p>
    <w:p>
      <w:r>
        <w:t>----------------------------------------</w:t>
      </w:r>
    </w:p>
    <w:p>
      <w:pPr/>
      <w:r>
        <w:t>It was narrated that Abu Hurairah said:"The Messenger of Allah said: 'Indeed, this religion is easy, and no one will ever overburden himself in religion, except that it will overcome him. So seek what is appropriate, and come as close as you can, and receive the glad tidings (that you will be rewarded), and take it easy; and gain strength by worshipping in the mornings, afternoons, and during the last hours of the nights.'"</w:t>
      </w:r>
    </w:p>
    <w:p>
      <w:pPr/>
      <w:r>
        <w:t>أَخْبَرَنَا أَبُو بَكْرِ بْنُ نَافِعٍ قَالَ حَدَّثَنَا عُمَرُ بْنُ عَلِيٍّ عَنْ مَعْنِ بْنِ مُحَمَّدٍ عَنْ سَعِيدٍ عَنْ أَبِي هُرَيْرَةَ قَالَ  قَالَ رَسُولُ اللَّهِ صَلَّى اللَّهُ عَلَيْهِ وَسَلَّمَ إِنَّ هَذَا الدِّينَ يُسْرٌ وَلَنْ يُشَادَّ الدِّينَ أَحَدٌ إِلَّا غَلَبَهُ فَسَدِّدُوا وَقَارِبُوا وَأَبْشِرُوا وَيَسِّرُوا وَاسْتَعِينُوا بِالْغَدْوَةِ وَالرَّوْحَةِ وَشَيْءٍ مِنْ الدَّلْجَةِ</w:t>
      </w:r>
    </w:p>
    <w:p>
      <w:pPr/>
      <w:r>
        <w:t>Grade: Sahih (Darussalam)Reference : Sunan an-Nasa'i 5034In-book reference : Book 47, Hadith 50English translation : Vol. 6, Book 47, Hadith 5037Report Error | Share | Copy ▼</w:t>
      </w:r>
    </w:p>
    <w:p>
      <w:r>
        <w:t>----------------------------------------</w:t>
      </w:r>
    </w:p>
    <w:p>
      <w:pPr/>
      <w:r>
        <w:t>It was narrated from 'Aishah that:The Prophet [SAW] entered upon her and there was a woman with her. He said: "Who is this?" She said: "So-and-so; she does not sleep"- she mentioned her excessive praying. The Prophet [SAW] said: "Keep quiet. You should do what you are able to, for by Allah, Allah, the Mighty and Sublime, does not get tired. The most beloved religion to Him is that in which a person persists."</w:t>
      </w:r>
    </w:p>
    <w:p>
      <w:pPr/>
      <w:r>
        <w:t>أَخْبَرَنَا شُعَيْبُ بْنُ يُوسُفَ عَنْ يَحْيَى وَهُوَ ابْنُ سَعِيدٍ عَنْ هِشَامِ بْنِ عُرْوَةَ أَخْبَرَنِي أَبِي عَنْ عَائِشَةَ  أَنَّ النَّبِيَّ صَلَّى اللَّهُ عَلَيْهِ وَسَلَّمَ دَخَلَ عَلَيْهَا وَعِنْدَهَا امْرَأَةٌ فَقَالَ مَنْ هَذِهِ قَالَتْ فُلَانَةُ لَا تَنَامُ تَذْكُرُ مِنْ صَلَاتِهَا فَقَالَ مَهْ عَلَيْكُمْ مِنْ الْعَمَلِ مَا تُطِيقُونَ فَوَاللَّهِ لَا يَمَلُّ اللَّهُ عَزَّ وَجَلَّ حَتَّى تَمَلُّوا وَكَانَ أَحَبَّ الدِّينِ إِلَيْهِ مَا دَامَ عَلَيْهِ صَاحِبُهُ</w:t>
      </w:r>
    </w:p>
    <w:p>
      <w:pPr/>
      <w:r>
        <w:t>Grade: Sahih (Darussalam)Reference : Sunan an-Nasa'i 5035In-book reference : Book 47, Hadith 51English translation : Vol. 6, Book 47, Hadith 5038Report Error | Share | Copy ▼</w:t>
      </w:r>
    </w:p>
    <w:p>
      <w:r>
        <w:t>----------------------------------------</w:t>
      </w:r>
    </w:p>
    <w:p>
      <w:pPr/>
      <w:r>
        <w:t>It was narrated that Abu Sa'eed Al-Khudri said:"The Messenger of Allah [SAW] said: 'Soon the best wealth of a Muslim will be the sheep which follows in the mountain peaks and places where rainfall is to be found, fleeing with his religion from the tribulations.'"</w:t>
      </w:r>
    </w:p>
    <w:p>
      <w:pPr/>
      <w:r>
        <w:t>أَخْبَرَنَا هَارُونُ بْنُ عَبْدِ اللَّهِ قَالَ حَدَّثَنَا مَعْنٌ ح وَالْحَارِثُ بْنُ مِسْكِينٍ قِرَاءَةً عَلَيْهِ وَأَنَا أَسْمَعُ عَنْ ابْنِ الْقَاسِمِ قَالَا حَدَّثَنَا مَالِكٌ عَنْ عَبْدِ الرَّحْمَنِ بْنِ عَبْدِ اللَّهِ بْنِ عَبْدِ الرَّحْمَنِ بْنِ أَبِي صَعْصَعَةَ عَنْ أَبِيهِ عَنْ أَبِي سَعِيدٍ الْخُدْرِيِّ قَالَ  قَالَ رَسُولُ اللَّهِ صَلَّى اللَّهُ عَلَيْهِ وَسَلَّمَ يُوشِكُ أَنْ يَكُونَ خَيْرَ مَالِ مُسْلِمٍ غَنَمٌ يَتَّبِعُ بِهَا شَعَفَ الْجِبَالِ وَمَوَاقِعَ الْقَطْرِ يَفِرُّ بِدِينِهِ مِنْ الْفِتَنِ</w:t>
      </w:r>
    </w:p>
    <w:p>
      <w:pPr/>
      <w:r>
        <w:t>Grade: Sahih (Darussalam)Reference : Sunan an-Nasa'i 5036In-book reference : Book 47, Hadith 52English translation : Vol. 6, Book 47, Hadith 5039Report Error | Share | Copy ▼</w:t>
      </w:r>
    </w:p>
    <w:p>
      <w:r>
        <w:t>----------------------------------------</w:t>
      </w:r>
    </w:p>
    <w:p>
      <w:pPr/>
      <w:r>
        <w:t>It was narrated from Ibn 'Umar that :The Messenger of Allah [SAW] said: "The parable of the hypocrite is that of a sheep that hesitates between two flocks, sometimes following one, and sometimes following another, not knowing which to follow."</w:t>
      </w:r>
    </w:p>
    <w:p>
      <w:pPr/>
      <w:r>
        <w:t>أَخْبَرَنَا قُتَيْبَةُ قَالَ حَدَّثَنَا يَعْقُوبُ عَنْ مُوسَى بْنِ عُقْبَةَ عَنْ نَافِعٍ عَنْ ابْنِ عُمَرَ  أَنَّ رَسُولَ اللَّهِ صَلَّى اللَّهُ عَلَيْهِ وَسَلَّمَ قَالَ مَثَلُ الْمُنَافِقِ كَمَثَلِ الشَّاةِ الْعَائِرَةِ بَيْنَ الْغَنَمَيْنِ تَعِيرُ فِي هَذِهِ مَرَّةً وَفِي هَذِهِ مَرَّةً لَا تَدْرِي أَيَّهَا تَتْبَعُ</w:t>
      </w:r>
    </w:p>
    <w:p>
      <w:pPr/>
      <w:r>
        <w:t>Grade: Sahih (Darussalam)Reference : Sunan an-Nasa'i 5037In-book reference : Book 47, Hadith 53English translation : Vol. 6, Book 47, Hadith 5040Report Error | Share | Copy ▼</w:t>
      </w:r>
    </w:p>
    <w:p>
      <w:r>
        <w:t>----------------------------------------</w:t>
      </w:r>
    </w:p>
    <w:p>
      <w:pPr/>
      <w:r>
        <w:t>Abu Musa Al-Ash'ari said:"The Prophet [SAW] said: 'The parable of the believer who recites the Qur'an is that of a citron, the taste and smell of which are good. The parable of a believer who does not read the Qur'an is that of a date, the taste of which is good but it has no smell. The parable of a hypocrite who reads the Qur'an is that of basil, the smell of which is good but its taste is bitter. And the parable of a hypocrite who does not read the Qur'an is that of a colocynth (bitter-apple), the taste of which is bitter and it has no smell.'"</w:t>
      </w:r>
    </w:p>
    <w:p>
      <w:pPr/>
      <w:r>
        <w:t>أَخْبَرَنَا عَمْرُو بْنُ عَلِيٍّ قَالَ حَدَّثَنَا يَزِيدُ بْنُ زُرَيْعٍ قَالَ حَدَّثَنَا سَعِيدٌ عَنْ قَتَادَةَ عَنْ أَنَسِ بْنِ مَالِكٍ أَنَّ أَبَا مُوسَى الْأَشْعَرِيَّ قَالَ  قَالَ رَسُولُ اللَّهِ صَلَّى اللَّهُ عَلَيْهِ وَسَلَّمَ مَثَلُ الْمُؤْمِنِ الَّذِي يَقْرَأُ الْقُرْآنَ مَثَلُ الْأُتْرُجَّةِ طَعْمُهَا طَيِّبٌ وَرِيحُهَا طَيِّبٌ وَمَثَلُ الْمُؤْمِنِ الَّذِي لَا يَقْرَأُ الْقُرْآنَ كَمَثَلِ التَّمْرَةِ طَعْمُهَا طَيِّبٌ وَلَا رِيحَ لَهَا وَمَثَلُ الْمُنَافِقِ الَّذِي يَقْرَأُ الْقُرْآنَ كَمَثَلِ الرَّيْحَانَةِ رِيحُهَا طَيِّبٌ وَطَعْمُهَا مُرٌّ وَمَثَلُ الْمُنَافِقِ الَّذِي لَا يَقْرَأُ الْقُرْآنَ كَمَثَلِ الْحَنْظَلَةِ طَعْمُهَا مُرٌّ وَلَا رِيحَ لَهَا</w:t>
      </w:r>
    </w:p>
    <w:p>
      <w:pPr/>
      <w:r>
        <w:t>Grade: Sahih (Darussalam)Reference : Sunan an-Nasa'i 5038In-book reference : Book 47, Hadith 54English translation : Vol. 6, Book 47, Hadith 5041Report Error | Share | Copy ▼</w:t>
      </w:r>
    </w:p>
    <w:p>
      <w:r>
        <w:t>----------------------------------------</w:t>
      </w:r>
    </w:p>
    <w:p>
      <w:pPr/>
      <w:r>
        <w:t>It was narrated from Anas bin Malik that:The Prophet [SAW] said: "None of you has believed until he loves for his brother what he loves for himself."</w:t>
      </w:r>
    </w:p>
    <w:p>
      <w:pPr/>
      <w:r>
        <w:t>أَخْبَرَنَا سُوَيْدُ بْنُ نَصْرٍ قَالَ أَنْبَأَنَا عَبْدُ اللَّهِ عَنْ شُعْبَةَ عَنْ قَتَادَةَ عَنْ أَنَسِ بْنِ مَالِكٍ  أَنَّ النَّبِيَّ صَلَّى اللَّهُ عَلَيْهِ وَسَلَّمَ قَالَ لَا يُؤْمِنُ أَحَدُكُمْ حَتَّى يُحِبَّ لِأَخِيهِ مَا يُحِبُّ لِنَفْسِهِ  قَالَ الْقَاضِي يَعْنِي ابْنَ الْكَسَّارِ سَمِعْتُ عَبْدَ الصَّمَدِ الْبُخَارِيَّ يَقُولُ حَفْصُ بْنُ عُمَرَ الَّذِي يَرْوِي عَنْ عَبْدِ الرَّحْمَنِ بْنِ مَهْدِيٍّ لَا أَعْرِفُهُ إِلَّا أَنْ يَكُونَ سَقَطَ الْوَاوُ مِنْ حَفْصِ بْنِ عَمْرٍو الرَّبَالِيِّ الْمَشْهُورُ بِالرِّوَايَةِ عَنْ الْبَصْرِيِّينَ وَهُوَ ثِقَةٌ ذَكَرَهُ فِي هَذَا الْخَبَرِ فِي حَدِيثِ مَنْصُورِ بْنِ سَعْدٍ فِي بَابِ صِفَةِ الْمُسْلِمِ سَمِعْتُهُ يَقُولُ لَا أَعْلَمُ رَوَى حَدِيثَ أَنَسِ بْنِ مَالِكٍ الْمَرْفُوعَ أُمِرْتُ أَنْ أُقَاتِلَ النَّاسَ بِزِيَادَةِ قَوْلِهِ وَاسْتَقْبَلُوا قِبْلَتَنَا وَأَكَلُوا ذَبِيحَتَنَا وَصَلَّوْا صَلَاتَنَا عَنْ حُمَيْدٍ الطَّوِيلِ إِلَّا عَبْدَ اللَّهِ بْنَ الْمُبَارَكِ وَيَحْيَى بْنَ أَيُّوبَ الْبَصْرِيَّ وَهُوَ فِي هَذَا الْجُزْءِ فِي بَابِ مَا يُقَاتِلُ النَّاسَ</w:t>
      </w:r>
    </w:p>
    <w:p>
      <w:pPr/>
      <w:r>
        <w:t>Grade: Sahih (Darussalam)Reference : Sunan an-Nasa'i 5039In-book reference : Book 47, Hadith 55English translation : Vol. 6, Book 47, Hadith 5042Report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